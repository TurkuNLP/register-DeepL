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Martin Luther (1483-1546) Martin Luther syntyi 10. marraskuuta 1483 Eislebenissä. Hänen isänsä oli kuparikaivosmies. Luther opiskeli Erfurtin yliopistossa ja päätti vuonna 1505 liittyä luostariin ja ryhtyä augustinolaismunkiksi. Hänet vihittiin papiksi vuonna 1507, hän aloitti opettamisen Wittenbergin yliopistossa ja vuonna 1512 hänestä tuli teologian tohtori. Vuonna 1510 hän vieraili Roomassa useiden augustinolaisluostareiden puolesta ja kauhistui siellä havaitsemaansa korruptiota. Luther suuttui yhä enemmän siitä, että papisto myi "lahjanantoja", joissa luvattiin synnin rangaistuksen anteeksiantaminen joko vielä elävälle tai kuolleelle, jonka uskottiin olevan kiirastulessa. Lokakuun 31. päivänä 1517 hän julkaisi "95 teesiä", joissa hän hyökkäsi paavin väärinkäytöksiä ja lahjojen myyntiä vastaan. Luther oli tullut uskomaan, että kristityt pelastuvat uskon kautta eivätkä omien ponnistelujensa kautta. Tämä käänsi hänet monia katolisen kirkon tärkeimpiä opetuksia vastaan. Vuosina 1519-1520 hän kirjoitti useita pamfletteja, joissa hän kehitti ajatuksiaan: "Kristityn vapaudesta", "Kristityn ihmisen vapaudesta", "Kristitylle aateliselle" ja "Kirkon babylonialaisesta vankeudesta". Kirjapainon ansiosta Lutherin 95 teesiä ja muut kirjoitukset levisivät nopeasti Euroopassa. Tammikuussa 1521 paavi Leo X erotti Lutherin kirkosta. Tämän jälkeen hänet kutsuttiin Wormsin valtiopäiville, Pyhän saksalais-roomalaisen keisarikunnan kokoukseen. Hän kieltäytyi vetäytymästä, ja keisari Kaarle V julisti hänet lainsuojattomaksi ja harhaoppiseksi. Luther meni piiloon Wartburgin linnaan. Vuonna 1522 hän palasi Wittenbergiin ja avioitui vuonna 1525 Katharina von Boran, entisen nunnan kanssa, jonka kanssa hän sai kuusi lasta. Tämän jälkeen Luther sekaantui talonpoikaissodan (1524 - 1526) kiistaan, jonka johtajat olivat käyttäneet Lutherin argumentteja kapinansa perusteluna. Hän hylkäsi heidän vaatimuksensa ja puolusti viranomaisten oikeutta tukahduttaa kapina, mikä vei häneltä monia kannattajia. Vuonna 1534 Luther julkaisi Raamatun täydellisen käännöksen saksaksi ja korosti näin vakaumustaan, että ihmisten pitäisi voida lukea Raamattua omalla kielellään. Käännös edisti merkittävästi saksan kielen leviämistä ja kehittymistä. Lutherin vaikutus levisi koko Pohjois- ja Itä-Eurooppaan, ja hänen maineensa teki Wittenbergistä älyllisen keskuksen. Viimeisinä vuosinaan hän kirjoitti polemiikkia juutalaisia, paavinvaltaa ja anabaptisteja vastaan, jotka olivat reformaatioliikkeen radikaali siipi. Tätä sivua on parasta tarkastella ajantasaisella selaimella, jossa on käytössä CSS-tyylitiedostot. Vaikka pystytkin katsomaan tämän sivun sisällön nykyisellä selaimellasi, et saa täyttä visuaalista kokemusta. Harkitse selainohjelmistosi päivittämistä tai CSS-tyylitiedostojen (CSS) käyttöönottoa, jos se on mahdollista.</w:t>
      </w:r>
    </w:p>
    <w:p>
      <w:r>
        <w:rPr>
          <w:b/>
          <w:color w:val="FF0000"/>
        </w:rPr>
        <w:t xml:space="preserve">id 1</w:t>
      </w:r>
    </w:p>
    <w:p>
      <w:r>
        <w:rPr>
          <w:b w:val="0"/>
        </w:rPr>
        <w:t xml:space="preserve">Sisällysluettelo Hän on pitkä, iso, hänellä oli karvainen iho ja hän oli hyvin vahva. Hän saattoi kuitenkin joskus olla tietämätön, tyhmä ja hyvin vihainen. Hän meni Jasminen kanssa Varjomaihin . Hän oli myös Jasminen kilpailija Rithmere Gamesin aikana ja piti kaunaa Jasminelle hävittyään, kunnes molemmat tajusivat, että heidän on tehtävä yhteistyötä. Hän arpeutui pelastaakseen Liefin , Bardan ja Jasminin Pelolta kirjassa Pelon luola . Lopulta hän antoi henkensä lopettaakseen Pelon. Hänellä oli suuri rooli Deltora Shadowlands -sarjassa, sillä hänellä oli Pirran Piipun suukappale. Glock vaikutti olevan kyvykäs Jalisoturi, hän oli erittäin vahva murtaen Battonin karhukäsillään. Glockin tiedettiin myös omaavan suuren määrän kestävyyttä, hän pystyi selviytymään tappavasta hyökkäyksestä, jonka harmaat vartijat veivät ja/tai tappoivat muita heimonsa jäseniä. Hän oli myös tarpeeksi kestävä selviytyäkseen Pelon raivoavista lonkeroista ja noustakseen ylös ja jatkaakseen taistelua vain hetki sen jälkeen, jopa riistääkseen Pelon hengen. kun glock kuolee, hän kertoo jasminelle, että hän on arvokas jalis[vaikka hän on del-heimosta] ja antaa hänelle onnenamulettinsa, pussin kaulakorun päässä, joka on täynnä onnekkaita tavaroita, hänelle, mukaan lukien palan pirran piippua.. he myöhemmin antavatkaikki,paitsi suupalan gersille, joka on glockin veli. Vaikka ensi silmäyksellä hän näytti olevan tietämätön, vihainen, dence ja hurja useimmiten, hän on yllättäen melko älykäs ja osoitti nopeaa nokkeluutta taistelussa, hän pystyi päättelemään Fearin heikkouden meer hetkiä, sekä kouluttaa hämähäkkinsä voittamaan toisen kaltaisensa. Hänellä oli myös suuri kaunaa Jasminelle tappiostaan, ja hän kutsui Jasminia jopa "heikoksi" Jasminin harmiksi. Hän kuitenkin ymmärsi Jasminin taisteluhengen ja totesi, että Jasminilla oli Jaliksen sydän. (Tämä viittaa siihen, että Jasminella saattaisi olla jonkinlainen Jalis-tausta.) Glock oli myös hyvin surullinen siitä, että hän oli viimeinen Jalis Deltorassa, ja vuodatti jopa kyyneleitä. Glockin suurin saavutus - Pelon tappaminen - on tuonut hänelle suurta kunnioitusta Plume-heimon keskuudessa. He jopa hautasivat hänet Pipereidensa pyhään maahan. Hänen perhekalunsa oli myös yksi heidän kadonneista aarteistaan, he ottivat sen takaisin ja antoivat sitten suukappaleen kolmikolle. Kaiken kaikkiaan Glockilla oli suuri rooli Deltora Shadowlandsissa, ja hänen ystävänsä näyttävät pitävän häntä suuressa arvossa. Myöhemmin paljastui, että hänellä oli veli: Gers, joka piti häntä suuressa arvossa ja luotti Jasmineen Glockin talismaanin. Glock oli syy siihen, että Gers suostutteli Claw'n ja Briannen auttamaan Leifiä, Bardaa ja Jasminea pelastamaan deltoralaiset Varjomailta. Kirjassa Paluu Deliin Glock sanoi olevansa viimeinen Jalista , mutta seuraavassa kirjassa häneltä vaadittiin armeijan johtamista pelastaakseen kansansa Varjomailta. Todennäköisesti Glockille oli joku muu kertonut Varjomaissa olevista Jaleista, tai hän tarkoitti, että hän oli viimeinen Jaleista Deltorassa.</w:t>
      </w:r>
    </w:p>
    <w:p>
      <w:r>
        <w:rPr>
          <w:b/>
          <w:color w:val="FF0000"/>
        </w:rPr>
        <w:t xml:space="preserve">id 2</w:t>
      </w:r>
    </w:p>
    <w:p>
      <w:r>
        <w:rPr>
          <w:b w:val="0"/>
        </w:rPr>
        <w:t xml:space="preserve">0437 550 600 0418 451 845 Täyden palvelun ateriapalvelut Yritystapahtuma Kun on aika tehdä vaikutus liikekumppaneihin, on aika soittaa Wallis Cateringille. Yksinkertainen lähestymistapamme yritysruokailuun tuottaa sinulle upeaa ruokaa, josta kaikki vieraasi nauttivat. Olemme viettäneet vuoden kehittämällä ruokalistojamme ja käytämme vain parhaita tuotteita, joita Länsi-Australialla on tarjota. Yritystapahtumien ei tarvitse olla täynnä samaa vanhaa tylsää ruokaa, me saamme kaikki vieraasi makunystyrät haluamaan enemmän ja enemmän. Häät Catering Uskomattoman hääruoan ja loistavan palvelun ei tarvitse tulla kalliiseen hintaan. Häät ovat loppujen lopuksi hyvin kalliit, ja sinun on säästettävä kaikessa, missä voit. Ymmärrämme tämän ja pyrimme saamaan catering-visiosi sopimaan budjettiisi. Muista myös tutustua jälkiruokavalikoimaamme, josta löydät herkullisimmat herkut, jotka vieraasi varmasti muistavat. Syntymäpäivät Catering Jos suunnittelet erityistä syntymäpäivää, viimeinen asia, jonka haluat tehdä, on huolehtia siitä, että "Onko minulla tarpeeksi ruokaa, näyttääkö se edustavalta?". Olipa tilaisuus mikä tahansa, hemmottele vieraitasi ja itseäsi Wallis Cateringin arvostetuilla ja moitteettomilla täyden palvelun tarjouksilla. Erityistapahtumien ateriapalvelut Huomio yksityiskohtiin, ylpeys palvelusta ja joustavuus ovat vain muutamia syitä siihen, että meillä on loistava maine, joka auttaa tekemään sosiaalisesta tapahtumastasi ikimuistoisen. Puhumattakaan tärkeimmästä tekijästä - tuoreesta, fantastisesta ruoasta! Suosittelut Hei Brad Kiitos paljon kaikesta avusta ja siitä, että jäit niin myöhään häihimme, ilta sujui erittäin hyvin ja kaikki vieraamme pitivät ruoasta. Arvosteluja ja palautetta tulee edelleen ja ne ovat kaikki positiivisia. Kiitos paljon! :) Cassie &amp; Mark Kiitos Wallis Catering onnistuneesta illasta tornin omistajille, olen varma, että he olivat innoissaan tullessaan kotiin illalla näin hienoon tapahtumaan. ! Lorraine Jackson Hei Brad, Kiitos paljon herkullisesta ruoasta! Tapahtuma sujui erittäin hyvin ja saimme paljon kehuja ruoasta. Kiitos, että autoit tekemään tapahtumastamme niin onnistuneen! Ystävällisin terveisin, Caitlyn Kiitos paljon kaikesta. Se oli fantastista! Tiimisi oli loistava! Kaikki pitivät ruoasta, ja monet kyselivät yhteystietojanne. Erittäin vaikuttavaa. Meillä oli vain noin 70 ihmistä, mutta lähes kaikki ruoka oli syöty!!! Kaikki oli loistavaa! Kiitos vielä kerran kaikesta työstänne. Haley</w:t>
      </w:r>
    </w:p>
    <w:p>
      <w:r>
        <w:rPr>
          <w:b/>
          <w:color w:val="FF0000"/>
        </w:rPr>
        <w:t xml:space="preserve">id 3</w:t>
      </w:r>
    </w:p>
    <w:p>
      <w:r>
        <w:rPr>
          <w:b w:val="0"/>
        </w:rPr>
        <w:t xml:space="preserve">Äänestä päivittäin yksi naapuri kerrallaan Citgo Gas Giveawayssä! Pembroke Township, Illinois on yksi Yhdysvaltojen köyhimmistä yhteisöistä.  Oprah teki siitä ohjelman 7 vuotta sitten, ja siellä on asukkaita, joilla ei ole puhdasta juoksevaa vettä, sisäputkia eikä suojaa säältä. Monet heistä ovat eläkeläisiä, jotka putoavat järjestelmän raosta.  Voittoa tavoittelematon toimintamme Yksi naapuri kerrallaan tuo apua sitä tarvitseville. Yksi keino on pyytää ääniä, jotta voimme voittaa 5000 dollarin arvosta kaasukortteja Citgo Gasilta.  Äänestäkää päivittäin 28.11. asti.  Katsokaa, miten äänet nousevat, ja tietäkää, että autatte muita täällä Illinoisissa.</w:t>
      </w:r>
    </w:p>
    <w:p>
      <w:r>
        <w:rPr>
          <w:b/>
          <w:color w:val="FF0000"/>
        </w:rPr>
        <w:t xml:space="preserve">id 4</w:t>
      </w:r>
    </w:p>
    <w:p>
      <w:r>
        <w:rPr>
          <w:b w:val="0"/>
        </w:rPr>
        <w:t xml:space="preserve">STIR-ohjelmaa jatketaan muutoksin, joilla vähennetään tarvittavan julkisen tuen määrää Yksi Vision Vancouverin ensimmäisistä toimista valtuustossa oli kutsua koolle suuri ryhmä rakennuttajia, suunnittelijoita, arkkitehtejä ja asumisen puolestapuhujia kehittämään ohjelmaa uusien vuokrahankkeiden luomiseksi kaupunkiin. Aika oli hyvä, sillä taantuma oli iskenyt, ja kehitysyhtiöt olivat avoimia uusille ehdotuksille, joilla ne voisivat jatkaa toimintaansa. Short Term Incentives for Rental -ohjelmalla pyrittiin kannustamaan rakennuttajia rakentamaan vuokra-asuntoja, joiden oli pysyttävä vuokrattuina 60 vuotta tai rakennuksen käyttöiän ajan, riippuen siitä, kumpi oli pidempi, antamalla niille vapautuksia pysäköinnistä, luopumalla tavanomaisista kehittämiskustannusmaksuista ja joissakin tapauksissa antamalla bonustiheyttä. Jotkut ohjelman arvostelijat eivät usko sitä, mutta ohjelman avulla luotiin joitakin halpoja vuokra-asuntoja, enimmäkseen halvemmille itäpuolen tonteille, joilla rakennuttajat pitivät kiinni nelikerroksisista puurunkoisista rakennuksista. Ohjelma aiheutti myös valtavasti kiistaa joillakin merkittävillä alueilla - West Endissä, Marine Gatewayssä ja Rizessä - koska kannustimena annettu tiheys näytti tuottavan rakennuksia, jotka eivät sopineet naapurustoon. Neuvosto äänesti tällä viikolla ohjelman jatkamisesta (kuten tässä jutussa kerroin), mutta muutti sitä siten, että kannustimet koskevat nyt vain rakennuksia, jotka ovat vain vuokrattuja. Jotkut kriitikot sanovat edelleen, että se johtaa nykyisten kohtuuhintaisten asuntojen tuhoamiseen tai että he eivät ymmärrä, miksi rakennuttajat tarvitsevat kannustimia. (Tämän seikan valtuutettu George Affleck toi jatkuvasti esiin valtuustokeskustelun aikana). Näyttää kuitenkin siltä, että tämä on juuri sellainen kannustin, jonka rakennuttajat saivat 1960- ja 70-luvuilla ja joka johti kymmenien tuhansien nelikerroksisten kerrostalojen syntyyn ympäri Lower Mainlandia, jotka ovat nyt alueen arvokkaita halpoja asuntoja - niin arvokkaita, että Vancouverin neuvosto ja muistaakseni muutama muukin neuvosto ovat julistaneet ne rakentamiskiellon alaisiksi, ellei rakennuttaja tarjoa korvaavia asuntoja. Jotkut muuten arvostelivat aikanaan näitä 60- ja 70-luvun kannustimia tuhlaavina lahjoina rakennuttajille, jotka hyötyivät rakentamalla kalliita vuokra-asuntoja, jotka eivät oikeastaan tarjonneet kohtuuhintaisia asuntoja. On vaikea väittää, että kannustimia ei tarvittaisi. Luulisi, että jos rakennuttajat uskoisivat voivansa tehdä voittoa vuokra-asuntojen rakentamisesta, he olisivat tehneet sen jo kauan sitten. Kaupungissa rakennettiin kuitenkin vain noin 150 asuntoa vuodessa, kunnes STIR-ohjelma otettiin käyttöön. Sitten se nousi keskimäärin 500:aan vuodessa. FRANCES BULA VANCOUVER -- Keskiviikon Globe and Mail -lehdestä Julkaistu tiistaina, toukokuussa. 15, 2012 10:33PM EDT Viimeksi päivitetty tiistaina, toukok. 15, 2012 10:37PM EDT Vancouverin valtuusto aikoo rajoittaa kannustimia rakennuttajille, jotka rakentavat vuokra-asuntoja tähän korkean kustannustason kaupunkiin, vähentääkseen joitakin tukia, jotka nousivat jopa 70 000 dollariin yksikköä kohti. Vision Vancouverin hallitsema neuvosto, jota on arvosteltu vuokra-asuntokannustinohjelmastaan , päätti tiistaina rajoittaa sen vain vuokra-asuntoja rakentaviin rakennuttajiin. Kaksi vuotta sitten alkanut ohjelma oli avoin niille, jotka yrittivät sekoittaa vuokra-asuntoja ja myytäviä asuntoja samaan rakennukseen. Tähän mennessä ohjelman puitteissa on ehdotettu lähes 1 700 asuntoa, jotka ovat menossa järjestelmän läpi. "Enemmän yksiköitä syntyi hankkeissa, jotka olivat 100-prosenttisesti vuokrattuja", asuntosuunnittelija Dan Garrison kertoi neuvostolle tiistaina ennen kuin Vision-neuvoston jäsenet äänestivät muutoksen hyväksymisestä. Vielä tärkeämpää on, että nämä yksiköt tarvitsivat paljon vähemmän julkista tukea. Vain vuokra-asuntoja rakennuttajat saivat tukea vain 4 900 dollaria yksikköä kohti, osittain siksi, että nämä yksiköt sijaitsivat matalissa rakennuksissa, jotka on rakennettu puusta kalliimman betonin sijasta. Asuntojen ja osakehuoneistojen kanssa sekoittuneisiin rakennuksiin sijoitetut yksiköt vaativat lopulta 23 miljoonaa dollaria kaupungin tukea vain 327 yksikön luomiseen eli 70 000 dollaria yksikköä kohti. Nämä 23 miljoonaa dollaria koostuivat maksuista, jotka rakennuttajien on yleensä maksettava, jotta ne voisivat kattaa kaupungin uusien palvelujen kustannukset, joita tarvitaan, kun uudet ostajat muuttavat asuntoihin. Jos rahaa ei olisi käytetty vuokrakannustimena, se olisi mennyt puistoihin, päiväkoteihin, sosiaalikeskuksiin ja muihin asukkaille tarkoitettuihin palveluihin. Ohjelmalla oli kahden viime vuoden aikana monia arvostelijoita. Joidenkin hankkeiden lähistöllä asuvat paikalliset asukasryhmät sanoivat, että hankkeet eivät olleet sopusuhtaisia naapurustoon nähden ja että rakennuttajille annettiin liikaa ilmaisia avustuksia. Asukasryhmät ja</w:t>
      </w:r>
    </w:p>
    <w:p>
      <w:r>
        <w:rPr>
          <w:b/>
          <w:color w:val="FF0000"/>
        </w:rPr>
        <w:t xml:space="preserve">id 5</w:t>
      </w:r>
    </w:p>
    <w:p>
      <w:r>
        <w:rPr>
          <w:b w:val="0"/>
        </w:rPr>
        <w:t xml:space="preserve">Blogi Hakemistot Uusimmat twiitit 'Tykkää' Barratts Shoes Love Barratts Shoes? Love... Tässä Barrattsin viikon bloggaajan numerossa on ensimmäinen irlantilainen sivustomme, kun juttelemme Jennie McGinnin kanssa. Kahden siskonsa kanssa uskomattoman suositun What Will I Wear Today -sivuston lanseerannut McGinnie on täällä keskustelemassa uusimmasta projektistaan Prowlsterista - humoristisesta, mutta oivaltavasta verkkolehdestä, joka saattaa myös muuttaa tapasi tehdä ostoksia tulevaisuudessa! Miten kuvailisit blogiasi Barrattsin lukijoille? Prowlster on uudenlainen verkkolehti ja ostokokemus. Se on jatkoa muotiblogillemme What Will I Wear Today. Aloitimme WWIWT:n ryhmänä siskoksia, joilla oli hyvin kevytmielistä keskustelua muodin ympärillä. Kukaan meistä ei työskennellyt muodin parissa, mutta pidimme muodista todella paljon. Sävy oli siis hyvin maanläheinen, nokkela, kunnioittamaton ja lämmin. Aiomme jatkaa tätä sävyä koko Prowlsterin ajan - tämä on lehti, joka on henkilökohtainen, lämminhenkinen ja nokkela. Prowlster on dynaaminen muotilehti, jonka avulla lukija voi metsästää trendejä, tyylitellä, tunnelmoida ja lukea erilaisia muotiaiheita - ja jakaa tämän kaiken ystävien kanssa - ja sitten shoppailla, jos haluaa. Periaatteessa profiloimme ja esittelemme kaikenlaisia muotilahjakkuuksia ja annamme lukijoille mahdollisuuden tehdä ostoksia, joihin he eivät ehkä muuten törmäisi. Se on hyvin sosiaalinen kokemus; meille on tärkeää, että lukijat tuntevat olevansa osa lehteä - antavat vinkkejä, kommentoivat, osallistuvat! Olemme todella innoissamme joistakin sisällöistä; seuraamme River Islandin muotiproryhmän PR:ää, meillä on kiertäviä toimittajia, jotka tekevät sissityyliä kaupoissa ympäri Irlantia, meillä on pariisilaisen muotisuunnittelijan päiväkirja, meillä on "Shop The Street Style" - paljon kaikkea! Mikä sai sinut aloittamaan bloggaamisen? Se, että voimme purkaa kiukuttelumme pahaa-aavistamattomalle yleisölle! Se, ja tuntea olevansa osa yhteisöä. Se on hyvin luova kokemus, ja blogi tarjoaa todella väylän erilaisille kiinnostuksen kohteille. Meillä on ollut uskomaton matka What Will I Wear Today -blogin kautta; olemme kirjoittaneet, muotoilleet, tehneet haastatteluja, käyneet muotiviikoilla, toimineet tiedottajina... ja kaikki tämä osa-aikaisena yrityksenä. Olemme nauttineet siitä niin paljon, että päätimme lopettaa työmme ja perustaa muotilehden ja -myymälän varsinaisena yrityksenä. Onko vinkkejä, joita antaisitte jollekin, joka haluaa aloittaa oman blogin? Tavoita ihmisiä niin paljon kuin voit. Pyydä apua - jos et pyydä, et saa! Yritä ehkä koota ympärillesi tiimi -- se on hyvin aikaa vievä prosessi... jopa kolmena siskona se on mielestämme uskomattoman vaativa. Sinun on oltava kaikkea kaikille ihmisille - kirjoittaja, stylisti, toimittaja, manageri, valokuvaaja, tiedottaja. Tee yhteistyötä aina ja kaikkialla, missä se on mahdollista. Lähetä sisältösi niin monelle alustalle kuin mahdollista -- älä ole kallisarvoinen! Se auttaa sinua luomaan itsellesi nimen. Tule lähettämään Prowlsterille - me emme pure! Miten kuvailisit tyyliäsi? Henkilökohtainen tyylini on yleensä räätälöinnin ja särmikkyyden törmäys. Käytän mielelläni ainakin yhtä statement-vaatekappaletta päivässä, jos vain voin -- Joanne Hynesin kauluspaitaa, Galibardyn rystyspanssaria, ripaus neonia, vähän (teko)turkista. Käytän paljon shortseja, koska ne ovat kätevät pyöräillessä ja rakastan kuumaa pinkkiä. Voin kuitenkin olla myös hyvin, hyvin laiska ja löhöillä hupparissa ja ruutupaidassa. Keitä ovat muotisankarisi? Olsenin kaksoset ovat loistavia laiskan draaman ystäviä, ja Kate Bosworth onnistuu imuroimaan kaikki huippuluokan särmikkäät jutut. Täällä kotona pidän Celestine Cooneysta, joka yhdistää urbaanin ja catwalk-ilmeen. Onko olemassa erityisiä trendejä, joita meidän pitäisi pitää silmät auki? Kuulin, että nahkavaljaat ovat ensi keväänä iso juttu, ja olen täysin samaa mieltä - hieman pseudogoottihenkisyyttä lisää aina dramaattisuutta. Etenkin jos valjaat yhdistetään kauniiseen, leijailevaan sifonkiin. Mikä on sinun suosikkiesineesi, joka on tällä hetkellä saatavilla Barrattsissa? Rakastan Ravel Suede Glitter Block Heel - se on juuri sopivan korkuinen ja siinä on juuri sopiva määrä rauhallista glitteriä töihin!</w:t>
      </w:r>
    </w:p>
    <w:p>
      <w:r>
        <w:rPr>
          <w:b/>
          <w:color w:val="FF0000"/>
        </w:rPr>
        <w:t xml:space="preserve">id 6</w:t>
      </w:r>
    </w:p>
    <w:p>
      <w:r>
        <w:rPr>
          <w:b w:val="0"/>
        </w:rPr>
        <w:t xml:space="preserve">Ei säännöstöä, ellei ole resursseja sen valvomiseen Toimittaja - Professional Planner Magazine Mielestäni kahdeksan luetelmakohtaa tai kolmen sivun mittainen paperi, jossa sanotaan: 'Tämä on säännöstömme', ei ole tarkoituksenmukaista", sanoo Matthew Rowe. Jokaisen organisaation, joka laatii käytännesäännöt FoFA-uudistuksen (Future of Financial Advice) opt-in-säännösten välttämiseksi, on perustavanlaatuinen vaatimus siitä, että sillä on oltava resurssit ja tahto valvoa sääntöjen noudattamista ja ryhtyä tehokkaisiin toimiin sääntöjen rikkomisesta. Financial Planning Associationin puheenjohtaja Matthew Rowe sanoo, että jos organisaatio ei ole sitoutunut valvomaan omia sääntöjään eikä sillä ole siihen resursseja, sen "ei pitäisi puhua sääntöjen laatimisesta eikä johtaa ihmisiä harhaan ajatuksella, että teillä olisi säännöt". "Jakaisimme sen joidenkin kumppaniemme - eli lisenssinhaltijoiden - kanssa, ja toivon, että tieto kulkisi vapaasti meidän ja lisenssinhaltijan välillä. "Jäsenestä saatetaan tehdä kantelu - vaikkapa ilmiantomekanismimme kautta - ja käsittelemme sitä käytöskysymyksiä koskevan tarkasteluprosessimme kautta, mutta jos meillä on esimerkiksi ammattimainen kumppani, joka on suostunut noudattamaan säännöstöämme... pyrimme työskentelemään heidän kanssaan myös toimien parissa." Tiistaina ASIC:n komissaari Peter Kell otti esiin kysymyksen sääntöjen noudattamisesta ja sanoi Gold Coastissa järjestetyssä Association of Financial Advisersin (AFA) kansallisessa konferenssissa, että "koska säännöt tulevat toimimaan, on erittäin tärkeää, että ne, jotka itse asiassa tarjoavat sääntöjä - sääntöjen ylläpitäjät, jos niin halutaan; sääntöjen omistajat - ylläpitävät julkisesti haettavissa olevaa ja ajan tasalla olevaa jäsenrekisteriä". "Tämä johtuu siitä, että uskomme, että alan säännöstöjä voisivat käyttää paljon useammat neuvonantajat; se auttaa alan toimijoita, lisenssinhaltijoita ja kuluttajia, jos meillä on tällainen vaatimus", Kell sanoi. Rowe sanoo kuitenkin, että säännöstön omistajan velvollisuudet ulottuvat paljon pidemmälle kuin vain hakukelpoisen rekisterin ylläpitämiseen. "Minusta se herättää merkittävämmän kysymyksen, joka liittyy resursseihin", Rowe sanoo. "Mielestäni kahdeksan luetelmakohtaa tai kolmen sivun mittainen paperi, jossa sanotaan: 'Tämä on säännöstömme', ei ole tarkoituksenmukaista. Jos meillä on asiakirja, jossa sanotaan, että tämä on säännöstömme ja että tätä odotamme jäseniltämme, mutta meillä ei ole hallintoa, ei tilivelvollisuusjärjestelmää, ei resursseja - tiedän, mitä niiden toteuttaminen maksaa meille, ja tiedän, kuinka kauan niiden rakentaminen kesti. "Jos teillä ei ole resursseja eikä infrastruktuuria eikä hallintomekanismeja ettekä usko, että voitte edes oman tietokantanne avulla toteuttaa tutkimuksia, seurantaa ja valvontatoimia säännöstönne ympärillä, teidän ei pitäisi puhua säännöstön antamisesta eikä teidän pitäisi johtaa ihmisiä harhaan [ajatuksella], että teillä on säännöstö." Rowe sanoo, että sääntelyviranomainen tekee omanlaisensa due diligence -tarkastuksen kaikista organisaatioista, jotka hakevat säännöstönsä hyväksyntää, ja olisi "tuhoisaa", jos yksittäiset ammatinharjoittajat liittyisivät johonkin organisaatioon, "koska heillä on säännöstö, joka täyttää vähimmäisvaatimukset, ja se on vain valintaruutu, jonka avulla opt in -vaihtoehto vältetään". "Jos ihmiset lähtevät mukaan sillä ajatuksella, meidän pitäisi luopua yrittämisestä olla ammatti", Rowe sanoo. Kommentit: No weazel words -- actually quite a lot has changed. Toimintatapojen valvontakomissiota on vahvistettu, ja sillä on riippumaton puheenjohtaja, ja jäsenyysluokka Principal (jälleenmyyjä) on poistunut, joten kaikki jäsenet ovat yksityishenkilöitä ja henkilökohtaisesti vastuullisia. Hallinto on kaikkien sääntöjen tärkein osa. Lisenssinhaltijat ovat luoneet järjestelmiä varmistaakseen, että Corporations Act ja Regulatory Guides pannaan täytäntöön koko niiden verkostossa. Ne järjestävät koulutusta, niillä on sääntöjen noudattamista koskevat käsikirjat, ne päivittävät jatkuvasti ohjelmistoja ja niiden jokapäiväisiin malleihin on sisällytetty valvontamekanismeja. On mielenkiintoista, miten FPA tai muut järjestöt aikovat koskaan "valvoa" ketjua alaspäin. Kun on kyse koodeista, kyse on varmasti asiakkaiden parhaasta edusta, ja mielestäni se tarkoittaa, että se on tehtävä lisenssinhaltijatasolla yhdistysten tuella.</w:t>
      </w:r>
    </w:p>
    <w:p>
      <w:r>
        <w:rPr>
          <w:b/>
          <w:color w:val="FF0000"/>
        </w:rPr>
        <w:t xml:space="preserve">id 7</w:t>
      </w:r>
    </w:p>
    <w:p>
      <w:r>
        <w:rPr>
          <w:b w:val="0"/>
        </w:rPr>
        <w:t xml:space="preserve">Open Refine (aiemmin Google Refine) on työkalu tietojen käsittelyyn ja "puhdistamiseen" (lisätietoja on saatavilla uudella Open Refine -sivustolla). Jos käytät Exceliä yleisten tietotöiden tekemiseen, kannattaa tutustua Refineen ja katsoa, voiko siitä olla apua. Olen käyttänyt Refinea aiemmin tietojen tutkimiseen ja puhdistamiseen, ja olen ollut vaikuttunut sen tarjoamista työkaluista. Työskentelen tällä hetkellä kahden hankkeen parissa - KnowledgeBase+ ja GoKB, jotka liittyvät sähköisiä resursseja koskevien tietojen keräämiseen ja järjestämiseen. Kuten kaikki, jotka ovat joutuneet käsittelemään sähköisiä lehtikokoelmia koskevia tietoja (erityisesti e-aineistojen kirjastonhoitajat) tietävät, paljon tietoja lähetetään taulukkolaskentaohjelmissa ja pilkulla/tableteilla eroteltuina arvoina - esimerkiksi KBART-ohjeet, joita jotkut kustantajat/sisällön tarjoajat käyttävät julkaistessaan luetteloita e-lehdistä, suosittelevat TSV-muotoa. Tänään halusin ymmärtää, miten tietty e-lehtipaketti muuttui vuonna 2013. Minulla oli luettelo pakettiin vuonna 2012 sisältyvistä lehdistä ja uusi luettelo vuonna 2013 sisältyvistä lehdistä. Kukin tiedosto sisälsi lehtien otsikot, ISSN-numerot, eISSN-numerot, URL-osoitteet, vuoden, niteen ja numeron, joka oli ensimmäinen verkkopakettiin sisältyvän lehden numero. Sarakkeiden järjestys ja nimet eivät kuitenkaan olleet samat, kuten tässä näkyy: Halusin tietää, mitkä otsikot olivat vuoden 2012 versiossa, jotka eivät olleet vuoden 2013 versiossa, mitkä otsikot olivat vuoden 2013 paketissa, jotka eivät olleet vuoden 2012 paketissa, jos otsikoita oli molemmissa, oliko keskeisissä tiedoissa, kuten ensimmäisessä mukana olevassa numerossa, tapahtunut muutoksia Olin nähnyt Tony Hirstin ( @psychemedia Twitterissä) blogikirjoituksen tietokokonaisuuksien yhdistämisestä Refine-ohjelmalla, jossa näytetään, miten voit sovittaa yhteen arvot kahdessa Refine-projektissa. Tämän opetusohjelman jälkeen pystyin aloittamaan tietojen yhteensovittamisen tietokokonaisuuksien välillä. Koska molemmat aineistot sisälsivät ISSN- ja eISSN-tiedot, näytti todennäköiseltä, että jompikumpi näistä olisi hyvä lähtökohta täsmäytykselle - valitettavasti näin ei kuitenkaan ollut. Kaikissa tietueissa ei ollut ISSN- tai eISSN-numeroa, ja useammassa kuin yhdessä tapauksessa se, mikä toisessa oli kirjattu eISSN-numeroksi, oli toisessa lueteltu ISSN-numeroksi.  Päätin etsiä toisenlaista lähestymistapaa tietokokonaisuuksien yhteensovittamiseen. Loppujen lopuksi onnistunein lähestymistapa oli käyttää kolmen kirjaimen koodia, jota käytettiin molempien tiedostojen URL-osoitteissa lehden tunnistamiseen - näin sain aikaan hyvän vastaavuuden kahden tiedoston välillä ja olin melko tyytyväinen siihen, etten jättänyt osumia puuttumaan. Mielenkiintoista oli, että seuraavaksi luotettavin löytämäni täsmäytysmekanismi oli lehden otsikon "sormenjälkiversion" käyttäminen ("sormenjälki" on mekanismi, jolla yritetään vakioida tekstijonoja, ja Tony kuvailee sitä myös blogikirjoituksessaan). Löydettyäni kunnollisen tavan tiedostojen väliseen vertailuun aloin yrittää vastata edellä esitettyihin kysymyksiin. Ensinnäkin lisäsin vuoden 2013 tiedostosta uuden sarakkeen, joka poimi vastaavan otsikon vuoden 2012 tiedostosta. Kaikki tyhjät solut tässä sarakkeessa edustivat vuoden 2013 otsikkoa, jota ei ollut vuoden 2012 tiedostossa (helppo löytää käyttämällä Refine "faceting" -toimintoa). Löytääkseni vuoden 2012 tiedostossa olevat otsikot, jotka eivät olleet vuoden 2013 tiedostossa, suoritin saman vastaavuusprosessin, mutta aloitin vuoden 2012 tiedostosta. En keksinyt mitään muuta tapaa tehdä tämä, mikä oli sääli - olisi mukavaa saada kaikki tiedot yhteen projektiin ja tehdä kaikki analyysit sieltä käsin - tällä hetkellä ainoa tapa, jolla voin ajatella tämän olevan mahdollista, olisi jotenkin yhdistää tiedostot ennen niiden tuomista Refineen - mikä näyttäisi hieman kumoavan tarkoituksen. Lopuksi käytin samaa vastaavuusmekanismia vetääkseni ensimmäiseen numeroon liittyvät tiedot (ensimmäisen numeron numero, niteen numero, vuosi) vuoden 2012 tiedostosta vuoden 2013 tiedostoon. Tämän jälkeen pystyin vertaamaan vuoden 2012 versiota kustakin näistä vuoden 2013 versioon. Tämä vertaa "Frontfile 1st Issue Online Vol" -sarakkeen arvoa sarakkeessa olevaan arvoon, josta aloitin -- ja antaa arvon "sama" tai "muuttunut". Huomasin, että näitä vertailuja tehdessä on oltava varovainen, että tiedot ovat samaa "tyyppiä". Minulla oli yksi esimerkki, jossa päädyin vertaamaan 'number'-tyyppistä tietoa 'string'-tyyppiseen tietoon ja sain tulokseksi 'changed', vaikka molemmat sisälsivät merkin '4'. Käyttämällä fasetteja löytääkseni kaikki ne, jotka olivat "muuttuneet", ja käyttämällä vuoden 2012 otsikoiden vastaavuuteen toista fasettia poistaakseni ne otsikot, joita ei ollut vuoden 2012 tiedostossa, pystyin nopeasti löytämään</w:t>
      </w:r>
    </w:p>
    <w:p>
      <w:r>
        <w:rPr>
          <w:b/>
          <w:color w:val="FF0000"/>
        </w:rPr>
        <w:t xml:space="preserve">id 8</w:t>
      </w:r>
    </w:p>
    <w:p>
      <w:r>
        <w:rPr>
          <w:b w:val="0"/>
        </w:rPr>
        <w:t xml:space="preserve">Saavutuksiin ei ole oikotietä Offshore-kilpailut ovat erittäin kilpailukykyisiä, henkisesti ja fyysisesti koettelevia ja säännöllisesti arvaamattomia. Pitkät päivät merellä ja haasteet kolmiulotteisella pelikentällä, jossa sää, meren tila ja satunnaiset maamassat vaikuttavat taktiikkaan ja strategiaan, vaativat yksityiskohtaista valmistelua ja suunnittelua. Vuoden 2012 Rolex Middle Sea Race -kilpailuun - joka on yksi maailman suurimmista avomerikilpailuista ja sukua muille vakiintuneille klassikoille, kuten Rolex Fastnetille ja Rolex Sydney Hobartille - osallistuvat osallistujat ovat panostaneet merkittävästi ja sitoutuneet valloittamaan kilpailun. Rolex on sponsoroinut Rolex Middle Sea Racea vuodesta 2002, ja sen järjestää Royal Malta Yacht Club. Kilpailu järjestettiin ensimmäisen kerran vuonna 1968, ja se on täynnä tarmokkuutta, päättäväisyyttä ja omistautumista. Yksityiskohdat Menestys urheilussa on vahvasti sidoksissa asianmukaiseen valmistautumiseen. Rolex Middle Sea Race -kilpailun hallitsevan mestarin, maltalaisen Artie- jahdin miehistö on keskittynyt tiukasti vuoden 2012 kilpailuun heti sen jälkeen, kun se voitti pokaalin viime vuonna. "Kiveäkään ei kannata jättää kääntämättä", selitti toinen kippari Christian Ripard ennen lähtöä 606 meripeninkulman pituiselle reitille, joka alkaa ja päättyy Maltan saarelle. "Olemme työskennelleet veneen parissa kirjaimellisesti siitä lähtien, kun viime vuoden kilpailu päättyi, ja koko talven ajan. Yritämme aina parantaa." Artien miehistö on uhrannut lukemattomia tunteja haluunsa tulla ensimmäiseksi veneeksi, joka säilyttää Rolex Middle Sea Race Trophyn sitten vuoden 1980. Valmisteluissa voidaan keskittyä pienimpiinkin yksityiskohtiin. "Pitkässä kisassa ja näin kovassa kilpailussa ei ole varaa menettää edes kymmentä sekuntia tunnissa", selittää tapahtuman legendaarinen kilpailija Arthur Podesta, joka on osallistunut kaikkiin 33 Rolex Middle Sea Race -kilpailuun. "Päivitän esimerkiksi jatkuvasti purjeemme - joka vuosi vanha purje korvataan uudemmalla versiolla." Saapuminen Vaikka paikalliset osallistujat voivat keskittyä veneidensä hienosäätöön, ulkomaisten veneiden sekä niihin liittyvien varusteiden ja miehistön siirtämiseen liittyvä logistiikka aiheuttaa lisäongelmia ja vaatii huolellista suunnittelua, erityisesti saarelle. Valtaosa osallistujista on saapunut muualta Välimeren alueelta, osa erittäin kilpailuhenkisesti. Sloveniassa rekisteröidyn jahdin Esimit Europa 2, joka on voittanut kahden edellisen Rolex Middle Sea Races -kilpailun voittajaksi, yleiseurooppalainen miehistö hyödynsi Maltalle pääsyn parhaalla mahdollisella tavalla. "Yksi harjoitusmahdollisuuksista, joita hyödynsimme, oli 700 meripeninkulman pituinen matka Triestestä Maltalle, kun toimme veneen ja koko miehistön tänne. Näin pystyimme hienosäätämään kaiken, kuten sijainnit ja vahtijärjestelmän, jotta voimme olla valmiita offshore-kilpailuun", selitti espanjalainen suunnistaja Juan Vila, joka on kilpaillut sekä America's Cupissa että Volvo Ocean Racessa. Tim Powell valvoo Niklas Zennströmin Rn 2:n logistisia operaatioita, ja hän purjehti jahdin Espanjan Palmasta Välimeren rannikkokilpailuissa vietetyn aktiivisen kauden jälkeen. "Nämä veneet ovat kuin kiertävä roadshow", Powell selittää. "Helpointa on veneen saapuminen tänne, mutta sitten meillä on kaksi 40-jalkaista konttia, jotka on kuljetettava, ja koska Malta on saari, se on hieman vaikeampaa." Kun vene ja kontit oli yhdistetty, Rn:n 16-päinen ammattitaitoinen miehistö vietti kilpailua edeltävän viikon järjestelemällä ja valmistelemalla veneen purjeet ja kilpailuvarusteet. Taistelukunto Täysin ammattitaitoiselle tiimille offshore-kilpailu on jatkoa jo ennestään intensiiviselle kilpailukaudelle. Fyysinen valmistautuminen on elintärkeä osa. "On jokaisen oman edun mukaista pysyä kunnossa, ja miehistöllä on kaikilla omat harjoitusohjelmansa", Powell selittää. "Jokainen tietää, mitä työtä hänen on tehtävä ja mikä kuntotaso hänen on saavutettava." Useimmille tämä tarkoittaa rangaistavia tunteja kuntosalilla ja ruokavalion tarkkailua. Ruoka on yhtä tärkeää myös kilpailun aikana, ja ammattilaiskilpailuveneissä on ravintoarvon lisäksi otettava huomioon muitakin osatekijöitä - paino ja valmistuksen helppous: "Ruoka veneessä on pääasiassa pakastekuivattua ja kevyttä kuljetettavaa. Lisäämme kuumaa vettä, jätämme sen puoleksi tunniksi ja se on valmista syötäväksi." Proteiini- ja energiapatukoita käytetään yleisesti antamaan elintärkeää ravintoa pääaterioiden välissä. Corinthianin miehistöille ravitsemus on yhtä tärkeä painopistealue. Maltalaisen Elusive- jahdin kippari Podesta arvostaa nesteytyksen ja täydennyksen merkitystä. Elusive kilpailee sekä kuivaruoalla että enemmän</w:t>
      </w:r>
    </w:p>
    <w:p>
      <w:r>
        <w:rPr>
          <w:b/>
          <w:color w:val="FF0000"/>
        </w:rPr>
        <w:t xml:space="preserve">id 9</w:t>
      </w:r>
    </w:p>
    <w:p>
      <w:r>
        <w:rPr>
          <w:b w:val="0"/>
        </w:rPr>
        <w:t xml:space="preserve">iguainsin tilastot viittaavat siihen, että hänellä on kyky toistaa Torresin ensimmäinen kausi liverpoolissa. Huomautuksia Jos tämä on ensimmäinen vierailusi, muista tarkistaa meidän Posting Rules . Sinun on ehkä rekisteröidyttävä ennen kuin voit lähettää viestejä. Kaikki loukkaavaa materiaalia julkaisevat henkilöt erotetaan ja poliisille voidaan ilmoittaa asiasta. Auta meitä pitämään nämä keskustelupalstat miellyttävänä paikkana klikkaamalla Ilmoita väärinkäytöstä -painiketta, jos näet loukkaavaa sisältöä. Kunnianhimo? Kumman luulette olevan kunnianhimoisempi, Liverpoolin vai Madridin? Ei helvetissä he hankkiutuvat eroon yhdestä kolmesta parhaasta maalintekijästään pienen rahan takia, he kirjaimellisesti hukkuvat siihen. Ja miksi luulet Higuainin haluavan lähteä? Koska ******* media kertoi? Vaikka haluaisikin, miksi Liverpooliin? Hän on kunnianhimoinen, hän lähtisi isompaan joukkueeseen. Olimme keskikastin englantilaisjoukkue, kun Rafa lähti, ja Hodgson ja Dalglish ovat vain säilyttäneet tuon aseman, joten jos haluat syyttää jotakuta siitä, että olemme siellä missä olemme nyt, niin sinun on palattava Rafaan tai Hicksiin ja Gillettiin. Vastaus on luultavasti kaksi viimeistä, mutta se oli vielä Benitezin johdolla! Kunnianhimo? Kumman luulet olevan kunnianhimoisempi, Liverpoolin vai Madridin? Ei helvetissä he hankkiutuvat eroon yhdestä kolmesta parhaasta maalintekijästään pienen rahan takia, he kirjaimellisesti hukkuvat siihen. Ja miksi luulet Higuainin haluavan lähteä? Koska ******* media kertoi? Vaikka haluaisikin, miksi Liverpooliin? Hän on kunnianhimoinen, hän lähtisi isompaan joukkueeseen.</w:t>
      </w:r>
    </w:p>
    <w:p>
      <w:r>
        <w:rPr>
          <w:b/>
          <w:color w:val="FF0000"/>
        </w:rPr>
        <w:t xml:space="preserve">id 10</w:t>
      </w:r>
    </w:p>
    <w:p>
      <w:r>
        <w:rPr>
          <w:b w:val="0"/>
        </w:rPr>
        <w:t xml:space="preserve">Keith Woodford Keith Woodford on maatilan johtamisen ja maatalousliiketoiminnan professori Lincolnin yliopistossa Uudessa-Seelannissa. Keith kommentoi säännöllisesti maatalous- ja maatalousliiketoiminta-aiheita tiedotusvälineissä. Keith on kiinnostunut kansainvälisestä maaseudun kehittämisestä, ja hän on työskennellyt monissa Aasian ja Tyynenmeren maissa. Keith on myös koko elämänsä ajan ollut kiinnostunut vuoristoaktiviteeteista, jotka ovat vieneet hänet Andeille, Himalajalle ja Etelämantereelle sekä Uuden-Seelannin vuoristoon. Tämänpäiväiset Global Dairy Trade -tiedot osoittavat, että Uuden-Seelannin tuotteiden hinnat ovat nousseet huomattavasti enemmän kuin GDT-indeksin 1,8 prosentin nousu osoittaa. Syynä on se, että indeksissä käytetään tuotteiden painotuksia, jotka perustuvat maailmanlaajuisiin ... Jatka lukemista ? Tämä viesti on Keith ja Annette Woodfordin yhteinen. Annette on lukemisen palauttamiseen erikoistunut opettaja. Hiljattain julkaistujen kansallisten koulutusstandardien tulosten suuri viesti on, että alhaiset sosioekonomiset olosuhteet ja alhainen koulutustaso kulkevat käsi kädessä ... Jatka lukemista ? Olemme nyt pitkällä maitokaudella 2012/13.  Tuotanto on vielä useita viikkoja jäljessä lokakuun huipputasosta, mutta Fonterra myy nyt loka- ja marraskuun tuotantonsa eteenpäin marras- ja joulukuussa tapahtuvia toimituksia varten. Tällä hetkellä (15. heinäkuuta) Fonterran ennustettu maidon hinta kaudella 2012/13 on 5,50 dollaria maitokilolta. Pienemmät meijeriyritykset esittävät samankaltaisia arvioita.  Väitän kuitenkin, että näihin hintoihin liittyy niin suuri epävarmuus, että .... Jatka lukemista ? Edellisestä kirjoituksestani on nyt kulunut noin viisi kuukautta, ja minulle esitetään kysymyksiä siitä, mitä minulle on tapahtunut.  Minä palaan! On todellakin paljon sellaista, josta haluaisin kirjoittaa. Mutta sillä välin ... Jatka lukemista ? Uudesta-Seelannista kotoisin olevana on ollut kiehtova kokemus viettää viikko Kansasissa, Amerikan keskilännessä.  Kansas on maantieteellisesti suuri osavaltio, aivan USA:n keskellä, mutta siellä asuu vain 2,5 miljoonaa ihmistä. Kansasin talous ... Jatka lukemista ? Minut kutsuttiin äskettäin kirjoittamaan Journal of Integrative Medicine -lehteen artikkeli, jossa esitetään yhteenveto A1-beetakaseiiniin, BCM7:ään ja ihmisen terveyteen liittyvän todistusaineiston nykytilasta. Viite on: Woodford, Keith 2011. "A1-beta-kaseiini, BCM7 ja ihmisen terveys". ... Jatka lukemista ? Yksi A2-kaseiinin tarinan viestinnän haasteista on sen monimutkaisuus. Toinen haaste on se, että A2-maidon markkinoijia rajoittaa kuluttajansuojalainsäädäntö väitteiden esittämisessä. Toisinaan tiedotusvälineissä kuitenkin ilmestyy kuluttajaystävällinen informatiivinen artikkeli. Tänään oli yksi ... Jatka lukemista ? Jälleen yksi Puolasta peräisin oleva artikkeli, joka on julkaistu vertaisarvioidussa kansainvälisessä Journal of Pediatric Gastroenterology and Nutrition -lehdessä(1), tarjoaa tietoa siitä, että naudan (lehmän) kasomorfiinit pääsevät vauvojen vereen ihmismaidon kautta. Tällä kertaa kasomorfiini on BCM5, ... Jatka lukemista ? Esittelen useita kertoja vuodessa esityksiä A1-beetakaseiinista ja BCM7:stä terveydenhuollon ammattilaisille suunnatuissa konferensseissa, erityisesti Australiassa, jossa kuluttajat saavat helposti vaihtoehtoista A2-maitoa. Sydneyn yleislääkäreiden konferenssia varten kirjoittamani tiedotusmateriaali ... Jatka lukemista ?</w:t>
      </w:r>
    </w:p>
    <w:p>
      <w:r>
        <w:rPr>
          <w:b/>
          <w:color w:val="FF0000"/>
        </w:rPr>
        <w:t xml:space="preserve">id 11</w:t>
      </w:r>
    </w:p>
    <w:p>
      <w:r>
        <w:rPr>
          <w:b w:val="0"/>
        </w:rPr>
        <w:t xml:space="preserve">Hanki muita historia ja politiikka -äänikirjoja täältäYhdysvaltain armeijan majuri, joka palveli Irakissa operaatio Irakin vapaus -operaation aikana, esittelee kaksikymmentäyhdeksän tositarinaa rohkeudesta Irakin ja Afganistanin nykyisten sotien etulinjoilta.Tämä äänikirja on CD-levyformaatissa. Äänikirjaa voi kuunnella Compact Disc -soittimella työmatkalla autossa tai kotona. Audio-CD-levy voidaan myös muuttaa mp3-asetelmaksi, joten voit toistaa sitä mp3-soittimilla, kuten ipod iphone ipad tai rockbox-toiminnolla varustetulla audiosoittimella. Voit kuunnella näitä äänikirjoja matkustaessasi ajaessasi pitkiä matkoja linja-autossa tai kävellessäsi kuntoilemassa. lisää..... Hanki muita historian ja politiikan äänikirjoja täältäHistorioitsijat ovat sanoneet, että toinen maailmansota oli jatkoa ensimmäiselle maailmansodalle - mutta suuremmalla väkivallalla ja vähemmällä kunnioituksella sivistysarvoja kohtaan. Versaillesin sopimus -- joka oli virallisesti päättänyt ensimmäisen maailmansodan -- oli saanut Euroopan voimatasapainon heilahtamaan rajusti. Saksalta oli riistetty sen siirtomaat, jotka oli jaettu osiin, ja sitä oli rasittanut huikea sotavelka. Uusia kansakuntia oli syntynyt; vanhat vihamielisyydet olivat uusiutuneet. Osa näistä vihamielisyyksistä oli löytänyt äänensä uudessa poliittisessa filosofiassa: fasismissa." Tämä äänikirja on CD (Compact Disc) -datamuodossa. Audio cd:tä voi käyttää Compact Disc -soittimissa autossa tai kotona autoillessa. Nämä levyt voidaan muotoilla uudelleen korvaavaan muotoon, kuten mp3 ogg tai FLAC. joten voit toistaa sitä mp3-soittimissa, kuten ipod iphone ipad tai rockboxin mahdollistamassa audiosoittimessa. Voit kuunnella näitä ääninauhoja työmatkalla ajaessasi pitkiä matkoja junassa tai s lisätietoja...... Hanki muut Lois McMaster Bujoldit täältä Komarr voisi olla puutarha -- tuhannen vuoden työllä vielä. Tai asumiskelvoton joutomaa, jos terraformaus epäonnistuu. Nyt valloitetun planeetan terraformoinnille elintärkeä aurinkopeili on hajonnut kurssiltaan syöksyvään alukseen. Barrayarin keisari lähettää uusimman keisarillisen tarkastajansa lordi Miles Vorkosiganin selvittämään syytä. Valinta ei ole suosittu Komarrilla, jossa sukupolvea aiemmin tapahtunut petos kasteli Vorkosiganin nimen verellä. Ovatko Milesin lojaaleja alamaisia ympäröivät komarralaiset potentiaalisia panttivankeja, viattomia uhreja vai kostoa tavoittelevia kapinallisia kupolikaupunkien poliittisessa ja fyysisessä klaustrofobiassa? Valhe valheessa valheessa petos petoksessa - Miles joutuu kilpajuoksuun aikaa vastaan pysäyttääkseen juonen, joka voi karkottaa hänet ikuisesti Barrayarista. Hänen palava toivonsa on odottamattomassa liittolaisessa, jolla on yhtä syvät haavat ja yhtä saarrettu kunnia kuin hänellä itselläänkin. KLIKKAA TÄSTÄ -Komarr: A Miles Vorkosigan Adventure Lois McMaster Bujold Paperback at www.science-fiction-books.com.au hyvä tekniikka lapsille sitoutua tarinoiden sisällä, olivatpa he reiluja kävijöitä tai haluavat tarinan lukea heille. Lapset voivat kuulla äänikirjojen kanssa kaikentyyppisissä tiloissa. Lapsi voi kuunnella äänikirja löytyy bussissa koulun kanssa. Voit kuunnella äänikirjan kanssa sisällä CD-muodossa noin CD-soitin tai muuntaa sen mp3-muodossa plus kuulla noin ipod on olemassa protokollia voit muuntaa mp3 rakenne täälläFantasy Phonics by täällä Hanki muita Fantasy Science Fiction Kirjat täälläHanki muita Paperback täällä 'Se on valosi, kun kaikki, mikä ympäröi sinua on pimeys!' Syvälle mutaan haudattu piilotettu ovi on ainoa johtolanka, joka arkeologiryhmällä on käytettävissään elämänsä löydön paljastamisessa. Sen alla kauhun ympäröimänä piilee majesteettinen keihäs, jolla on voimia, joita tavalliset kuolevaiset yläpuolella eivät koskaan uskoisi mahdolliseksi. Niinpä Adam Blaken ja hänen epätavallisten kollegojensa tehtäväksi jää kohdata kohtalo ja mennä alhaalle salaperäisten tunnelien ja kammioiden sokkeloon. Vain siellä he pystyvät pysäyttämään viikinkilordi Theobaldin pahan haamun sytyttämästä tuhoisaa tapahtumaketjua, jonka häneltä kiellettiin tuhat vuotta sitten. Pappi Magnus oli silloin hänen esteensä. Pystyykö Adam jakamaan samanlaisen voiton? Ja onko menneisyydessä toinenkin läsnäolija, joka vaikuttaa hyvän ja pahan taisteluun? KLIKKAA TÄSTÄ -The Spear of Odin Paperback osoitteessa www.science-fiction-books.com.au Hanki muita Terveys Mieli ja keho -äänikirjoja täältäOrjoita mielentilaasi luonnollisilla ALPHA-ääniprosesseilla yhdistettynä Mozart Bach Haydn Vivaldin ja Beethovenin teoksiin. Soita yksinkertaisesti taustalla, jotta</w:t>
      </w:r>
    </w:p>
    <w:p>
      <w:r>
        <w:rPr>
          <w:b/>
          <w:color w:val="FF0000"/>
        </w:rPr>
        <w:t xml:space="preserve">id 12</w:t>
      </w:r>
    </w:p>
    <w:p>
      <w:r>
        <w:rPr>
          <w:b w:val="0"/>
        </w:rPr>
        <w:t xml:space="preserve">Transkriptio: Obama: Obama iloitsee "uuden päivän valosta" Afganistanissa Vuoden 2014 loppuun mennessä afganistanilaiset ovat vastuussa maan turvallisuudesta, hän sanoi Obama: Presidentti sanoi, että Yhdysvallat ei rakenna pysyviä tukikohtia Afganistaniin Toimittajan huomautus: Transkriptio presidentti Obaman puheesta kansalle Afganistanista: (CNN) -- Hyvää iltaa Bagramin lentotukikohdasta. Tämä etuvartioasema on yli 7 000 kilometrin päässä kotoa, mutta yli vuosikymmenen ajan se on ollut lähellä sydäntämme. Täällä, Afganistanissa, yli puoli miljoonaa poikaamme ja tytärtämme on uhrautunut suojellakseen maatamme. Allekirjoitin tänään Yhdysvaltojen ja Afganistanin välisen historiallisen sopimuksen, jossa määritellään uudenlainen suhde maidemme välille - tulevaisuus, jossa afganistanilaiset ovat vastuussa kansakuntansa turvallisuudesta ja jossa rakennamme tasavertaista kumppanuutta kahden suvereenin valtion välille; tulevaisuus, jossa sota päättyy ja uusi luku alkaa. Tänä iltana haluaisin puhua teille tästä siirtymävaiheesta. Mutta muistakaamme ensin, miksi tulimme tänne. Täällä, Afganistanissa, Osama bin Laden perusti terroristijärjestölleen turvasataman. Täällä, Afganistanissa, al-Qaida hankki uusia alokkaita, koulutti heitä ja suunnitteli terroritekoja. Juuri näiltä rajoilta käsin al-Qaida aloitti iskut, joissa kuoli lähes 3 000 viatonta miestä, naista ja lasta. Kymmenen vuotta sitten Yhdysvallat ja liittolaisemme ryhtyivät sotaan varmistaakseen, ettei al-Qaida enää koskaan voisi käyttää tätä maata hyökkäyksiin meitä vastaan. Alkuvaiheen onnistumisesta huolimatta tämä sota on kestänyt useista syistä kauemmin kuin useimmat odottivat. Vuonna 2002 bin Laden ja hänen apulaisensa pakenivat rajan yli ja perustivat turvasataman Pakistaniin. Yhdysvallat käytti lähes kahdeksan vuotta toisenlaiseen sotaan Irakissa. Ja al-Qaidan äärijärjestö Talebaniin kuuluvat liittolaiset ovat käyneet raakaa kapinaa. Obama sanoo joukoille "kiitos" Obama joukoille: "Rakastan teitä kaikkia" McCain tukee Obaman Afganistanin-vierailua Obaman yllätysvierailu Afganistaniin Mutta kolmen viime vuoden aikana tilanne on kääntynyt. Katkoimme Talebanin vauhdin. Olemme rakentaneet vahvat Afganistanin turvallisuusjoukot. Olemme tuhonneet al-Qaidan johdon, sillä olemme tappaneet yli 20 sen 30 tärkeimmästä johtajasta. Vuosi sitten joukkomme käynnistivät Afganistanin tukikohdasta operaation, jossa Osama bin Laden tapettiin. Asettamani tavoite - kukistaa al-Qaida ja estää sitä rakentamasta uudelleen - on saavutettavissa. Edessä on silti vaikeita päiviä. Miehemme ja naisemme valtavat uhraukset eivät ole ohi. Mutta tänä iltana haluan kertoa teille, miten saamme tehtäväämme päätökseen ja lopetamme Afganistanin sodan. Ensinnäkin olemme aloittaneet siirtymisen Afganistanin vastuulle turvallisuudesta. Jo nyt lähes puolet afganistanilaisista asuu paikoissa, joissa afganistanilaiset turvallisuusjoukot ovat siirtymässä johtoon. Tässä kuussa Chicagossa pidettävässä Naton huippukokouksessa liittouma asettaa tavoitteeksi, että afgaanijoukot johtavat taisteluoperaatioita koko maassa ensi vuonna. Kansainväliset joukot jatkavat afganistanilaisten kouluttamista, neuvontaa ja avustamista sekä taistelevat tarvittaessa heidän rinnallaan. Siirrymme kuitenkin tukitehtäviin, kun afganistanilaiset astuvat esiin. Samalla joukkomme palaavat kotiin. Viime vuonna poistimme 10 000 Yhdysvaltain sotilasta Afganistanista. Kesän loppuun mennessä lähtee vielä 23 000 sotilasta. Sen jälkeen vähennykset jatkuvat tasaiseen tahtiin, ja lisää joukkoja tulee kotiin. Ja kuten liittouman kanssa sovittiin, vuoden 2014 loppuun mennessä afganistanilaiset ovat täysin vastuussa maansa turvallisuudesta. Toiseksi koulutamme Afganistanin turvallisuusjoukkoja, jotta ne voivat tehdä työnsä. Nämä joukot ovat lisääntyneet, ja niiden määrä on tänä vuonna parhaimmillaan 352 000. Afgaanit pitävät yllä tätä tasoa kolmen vuoden ajan ja vähentävät sitten armeijansa kokoa. Chicagossa hyväksymme ehdotuksen, jolla tuetaan vahvoja ja kestäviä afganistanilaisia joukkoja pitkällä aikavälillä. Kolmanneksi olemme rakentamassa kestävää kumppanuutta. Tänään allekirjoittamamme sopimus on selkeä viesti afganistanilaisille: kun nousette ylös, ette seiso yksin. Siinä luodaan perusta yhteistyöllemme seuraavalle vuosikymmenelle, mukaan lukien yhteiset sitoumukset terrorismin torjumiseksi ja demokraattisten instituutioiden vahvistamiseksi. Sillä tuetaan Afganistanin pyrkimyksiä edistää kehitystä ja ihmisarvoa omalle kansalleen. Se sisältää afganistanilaisten sitoumukset avoimuuteen ja vastuuvelvollisuuteen sekä kaikkien afganistanilaisten - miesten ja naisten, poikien ja poikien - ihmisoikeuksien suojelemiseen.</w:t>
      </w:r>
    </w:p>
    <w:p>
      <w:r>
        <w:rPr>
          <w:b/>
          <w:color w:val="FF0000"/>
        </w:rPr>
        <w:t xml:space="preserve">id 13</w:t>
      </w:r>
    </w:p>
    <w:p>
      <w:r>
        <w:rPr>
          <w:b w:val="0"/>
        </w:rPr>
        <w:t xml:space="preserve">Angelina Jolie pakolaisasioiden erityislähettiläs Vuosien omistautuneen palvelun UNHCR:lle ja pakolaisten asialle jälkeen Angelina Jolie nimitettiin huhtikuussa 2012 YK:n pakolaisasiain päävaltuutetun Antnio Guterresin erityislähettilääksi. Uudessa ja laajentuneessa tehtävässään hän keskittyy suuriin kriiseihin, jotka johtavat väestön joukkosiirtolaisuuteen, harjoittaa vaikuttamistyötä ja edustaa UNHCR:ää ja Guterresia diplomaattitasolla sekä on yhteydessä päätöksentekijöihin, jotka käsittelevät maailmanlaajuisia siirtolaiskysymyksiä. Tämän työn kautta hän edistää ratkaisujen löytämistä konfliktien vuoksi siirtymään joutuneille ihmisille. Jolie edusti aiemmin UNHCR:ää hyvän tahdon lähettiläänä, ja tässä tehtävässä hän teki yli 40 kenttäkäyntiä eri puolilla maailmaa, jolloin hän perehtyi hyvin pakkosiirtolaisuuteen ja toimi väsymättömänä puolustajana pakkosiirtolaisten puolesta. Angelina Jolie vierailee Bagdadissa Angelina Jolie vierailee syyrialais- ja irakilaispakolaisten luona Lähi-idässä Uudessa tehtävässään UNHCR:n erityislähettiläänä Angelina Jolie on vieraillut pakolaisten luona viidesti tänä vuonna. Syyskuussa 2012 hän matkusti Jordaniaan, Libanoniin ja Turkkiin tapaamaan joitakin kymmeniä tuhansia syyrialaisia, jotka ovat paenneet kotimaansa konflikteja ja hakeneet suojaa naapurimaista. Jolie päätti Lähi-idän vierailunsa Irakiin, jossa hän tapasi syyrialaisia pakolaisia pohjoisessa sekä maan sisällä siirtymään joutuneita irakilaisia ja Bagdadiin palanneita pakolaisia. Seuraavat julkaisemattomat kuvat on otettu hänen Lähi-idän vierailunsa aikana, ja niissä hän tapaa syyrialaisia ja irakilaisia pakolaisia. UNHCR:n erityislähettiläs Angelina Jolie vieraili Ecuadorissa Angelina Jolie oli viime viikonloppuna Ecuadorissa ensimmäisellä kenttävierailullaan YK:n pakolaisasiain päävaltuutetun Antnio Guterresin uutena erityislähettiläänä. Aiemmassa tehtävässään YK:n pakolaisjärjestön hyvän tahdon lähettiläänä Jolie on tehnyt yli 40 kenttävierailua viime vuosikymmenen aikana. Tämä on hänen kolmas vierailunsa Ecuadorissa, jossa asuu Latinalaisen Amerikan suurin pakolaisväestö. Ecuadorissa on tällä hetkellä noin 56 000 pakolaista ja 21 000 turvapaikanhakijaa. Kolumbiasta pakenevien ihmisten pakolaisstatusta haetaan edelleen 1 300 kertaa kuukaudessa. Monet heistä asuvat maan syrjäisillä ja köyhillä alueilla lähellä Kolumbian rajaa. YK:n pakolaisasiain päävaltuutetun erityislähettiläs Angelina Jolie vierailee Ecuadorissa Angelina Jolie Ecuadorissa Angelina Jolie tapaa kolumbialaisia pakolaisia Ecuadorissa ensimmäisellä kenttävierailullaan YK:n pakolaisasiain päävaltuutetun Antnio Guterresin erityislähettiläänä. UNHCR kunnioittaa hyväntahdonlähettiläs Angelina Jolieta Tunnustuksena hänen poikkeuksellisesta sitoutumisestaan ja omistautumisestaan pakolaisten hyväksi yli kymmenen vuoden ajan UNHCR kunnioittaa hyväntahdonlähettiläs Angelina Jolieta. Angelina Jolien WRD 2011 -viesti UNHCR:n hyvän tahdon lähettiläs Angelina Jolie pyytää sinua tekemään yhden asian pakolaisten auttamiseksi. Nansenin pakolaispalkinto 2011 YK:n pakolaisjärjestö kunnioitti tämänvuotisessa Nansenin pakolaispalkinnon jakotilaisuudessa Genevessä palkittua amerikkalaisnäyttelijää Angelina Jolieta ja jemeniläistä humanitaarista avustusryhmää Society for Humanitarian Solidaritya heidän vuosien ajan tekemästään merkittävästä työstä pakolaisten hyväksi. Jolie sai tunnustusta siitä, että hän oli toiminut 10 vuotta UNHCR:n hyvän tahdon lähettiläänä. Amerikkalaisnäyttelijä luovutti yhdessä YK:n pakolaisasiain päävaltuutetun Antnio Guterresin kanssa Nansen-palkinnon Nasser Salim Ali Al-Hamairylle hänen kansalaisjärjestönsä hengenpelastustyöstä kymmenientuhansien epätoivoisten venepakolaisten auttamiseksi, jotka saapuvat Jemenin rannikolle Afrikan sarvesta. Nansenin pakolaispalkinto perustettiin vuonna 1954 legendaarisen norjalaisen tutkimusmatkailijan, tiedemiehen, diplomaatin ja poliitikon Fridtjof Nansenin kunniaksi, josta tuli 1920-luvulla ensimmäinen kansainvälinen pakolaisasiain päävaltuutettu. Palkinto myönnetään vuosittain henkilölle tai järjestölle, joka on tehnyt merkittävää työtä pakolaisten hyväksi, ja se koostuu muistomitalista ja 100 000 Yhdysvaltain dollarin palkinnosta, jonka Sveitsin ja Norjan hallitukset lahjoittavat. Nansenin pakolaispalkinto 2011 Angelina Jolie Angelina Jolie Angelina Jolie Angelina Jolie edistää afgaanipakolaisten uudelleenkotouttamista YK:n pakolaisjärjestön UNHCR:n hyvän tahdon suurlähettiläs Angelina Jolie palasi maaliskuussa 2011 Afganistaniin. Toisella matkallaan maahan ylistetty näyttelijätär vaati, että entisten pakolaisten yhteiskuntaan sopeuttamiseen olisi kiinnitettävä enemmän huomiota. Yli 5,5 miljoonaa pakolaista on palannut vuoden 2002 jälkeen, pääasiassa Pakistanista ja Iranista, ja heidän osuutensa väestöstä on nyt 20 prosenttia. UNHCR on huolissaan siitä, että liian monet näistä pakolaisista elävät edelleen ilman työtä, suojaa ja muita pakolaisia.</w:t>
      </w:r>
    </w:p>
    <w:p>
      <w:r>
        <w:rPr>
          <w:b/>
          <w:color w:val="FF0000"/>
        </w:rPr>
        <w:t xml:space="preserve">id 14</w:t>
      </w:r>
    </w:p>
    <w:p>
      <w:r>
        <w:rPr>
          <w:b w:val="0"/>
        </w:rPr>
        <w:t xml:space="preserve">Juoni Nuori mies saa selville, että hänen kauan kadoksissa ollut isänsä on salamurhaaja. Kun hänen isänsä murhataan, poika värvätään isänsä vanhaan järjestöön ja Sloan-niminen mies kouluttaa hänet seuraamaan isänsä jalanjälkiä. Kirjoittanut Anonymous Goofs Hahmojen tekemiä virheitä (mahdollisesti elokuvantekijöiden tahallisia virheitä): Molemmat tappokäskyt sisältävät lausuman, joka alkaa "Täten vahvistan...". Se pitäisi kirjoittaa "Acknowledge". Katso lisää Lainaukset [ensimmäiset repliikit] Wesley : [voice-over] On anorektisen pomoni syntymäpäivä. Tämä tarkoittaa, että toimiston sisällä on tiettyä painetta seisoa neuvottelupöydän ympärillä, syödä surkeaa ruokaa ja teeskennellä palvovansa häntä. Viiden minuutin näytteleminen niin kuin Janice ei tekisi elämäämme kurjaksi on vaikeinta työtä, jota teen koko päivänä. Työnimikkeeni on asiakkuuspäällikkö. Ennen minua kutsuttiin asiakaspalveluvaltuutetuksi, mutta eräs konsultti kertoi meille, että meidän on hoidettava asiakkaitamme, ei palveltava heitä. Minulla on tyttöystävä, jota en hallinnoi enkä palvele. Se on paras ystäväni Barry, joka nai häntä Ikean keittiönpöydällä, jonka ostin todella hyvään hintaan. Minun on vaikea välittää mistään nykyään. Itse asiassa ainoa asia, josta välitän, on se, etten voi välittää mistään. Oikeasti, se huolestuttaa minua. Nimeni on Wesley Gibson. Isäni jätti äitini, kun olin seitsemän päivän ikäinen. Joskus mietin, katsoiko hän koskaan sinisiin vauvansilmiini ja kysyi itseltään: "Isäinkö juuri 2000-luvun mitättömimmän kusipään"? Katso lisää Crazy Credits Aloitustekstejä ei ole. Otsikko näkyy sanomalehden otsikkona hyvissä ajoin elokuvan aikana. Katso lisää</w:t>
      </w:r>
    </w:p>
    <w:p>
      <w:r>
        <w:rPr>
          <w:b/>
          <w:color w:val="FF0000"/>
        </w:rPr>
        <w:t xml:space="preserve">id 15</w:t>
      </w:r>
    </w:p>
    <w:p>
      <w:r>
        <w:rPr>
          <w:b w:val="0"/>
        </w:rPr>
        <w:t xml:space="preserve">Helppo maissileipätäytteinen täytekakku Monille ihmisille kiitospäivä on yksi suuri tekosyy syödä paljon täytettä. Suosikkireseptini on myös helpoin tuntemani - maissileipä-ruskean voin täyte. Näytän, miten se tehdään tällä videolla, ja tässä on resepti: Menetelmä 1. Sulata voi keskikokoisessa paistinpannussa keskilämmöllä. Kypsennä häiriöttä, kunnes vaahto laskee ja voi on syvän ruskeaa ja tuoksuu pähkinäiseltä. Siirrä heti kuumuutta kestävään nestemäiseen mittakuppiin tai kulhoon.</w:t>
      </w:r>
    </w:p>
    <w:p>
      <w:r>
        <w:rPr>
          <w:b/>
          <w:color w:val="FF0000"/>
        </w:rPr>
        <w:t xml:space="preserve">id 16</w:t>
      </w:r>
    </w:p>
    <w:p>
      <w:r>
        <w:rPr>
          <w:b w:val="0"/>
        </w:rPr>
        <w:t xml:space="preserve">Kerätyt varat: 633 098 dollaria Sisältää DOC:n ja julkiset avustukset. Gareth ja Jo ovat vastanneet kaikkia julkisia lahjoituksia $:lla $:sta. Haluamme kerätä 1 miljoona dollaria hiirien hävittämiseksi Uuden-Seelannin Antipodes-saarilta. Gareth ja Jo vastaavat julkisia lahjoituksia dollarista dollariin. Antipodes-saaret ovat ekologisia aarteitamme, jotka sijaitsevat 800 kilometriä kaakkoon Bluffista, ja ne ovat ainoa koti Antipodes-saarekkeelle ja Antipodes-saarekepapukaijalle. Monet muut merilinnut käyttävät näitä saaria elintasoparvena eteläisellä valtamerellä pesimiseen, ruokailuun tai vain lepäämiseen. Mutta me olemme jättäneet niille hiiriä. Hiiret ovat saarten ainoa tuholainen, ja ne syövät merilintujen munia ja poikasia. Hiiret syövät myös valtavia määriä hyönteisiä ja sellaisten kasvien siemeniä, jotka ovat elintärkeitä saarten terveydelle ja alkuperäisten lajien ravinnonlähteenä.</w:t>
      </w:r>
    </w:p>
    <w:p>
      <w:r>
        <w:rPr>
          <w:b/>
          <w:color w:val="FF0000"/>
        </w:rPr>
        <w:t xml:space="preserve">id 17</w:t>
      </w:r>
    </w:p>
    <w:p>
      <w:r>
        <w:rPr>
          <w:b w:val="0"/>
        </w:rPr>
        <w:t xml:space="preserve">Sisältää hemirautaa (elimistön on helppo imeytyä) Kasvissyöjien on vaikea saada Sitä on 15 % päivittäisestä suositellusta rautamäärästä Tämä tuote sisältää myös komponentteja useisiin eri entsyymijärjestelmiin elimistössä, mukaan lukien ne, jotka ovat vastuussa energian vapauttamisesta ruoasta. Ne edistävät myös veren ja hermoston terveyttä. Tämä tuote sisältää useita LUONNOLLISIA B-vitamiineja, ei synteettisiä!  Luonnollisia B-vitamiineja ovat mm: Tiamiini (B1-vitamiini) Tiamiini on luonnollisesti välttämätön hiilihydraatista saatavan energian tasaiselle ja jatkuvalle vapautumiselle. Tiamiinin tarve on siis yhteydessä hiilihydraatin määrään ja enemmän tai vähemmän ruokavalion energiamäärään.  Sitä tarvitaan myös hermoston normaaliin toimintaan. Koska tiamiini on vesiliukoinen vitamiini, se ei varastoidu elimistöön, joten sitä on täydennettävä säännöllisesti.   Pidän siis tästä tuotteesta, koska se sisältää paljon tätä vitamiinia. Riboflaviini (B2-vitamiini) Riboflaviini on osa useita entsyymejä, jotka osallistuvat aineenvaihduntareitteihin, kuten hapettumis-pelkistymisreaktioihin. Tämä vitamiini on välttämätön normaalille kasvulle ja auttaa ylläpitämään limakalvojen, ihon, silmien ja hermoston eheyttä. Tämä tuote antaa 15 prosenttia keskimääräisestä päivittäisestä saantitarpeesta. Niasiini (B3-vitamiini) Niasiini on yhteisnimitys nikotiinihapolle ja nikotiiniamidille, jotka osallistuvat ravinnon energian hyödyntämiseen.  Tämä tuote sisältää runsaasti niasiinia ja antaa 34 prosenttia tämän vitamiinin keskimääräisestä päivittäisestä saannista. B6-vitamiini (pyridoksiini) B6-vitamiini osallistuu aminohappojen aineenvaihduntaan, mukaan lukien tryptofaanin muuttaminen niasiiniksi.  B6 on myös välttämätön hemoglobiinin muodostumiselle. B12-vitamiini (syanokobalamiini) B12-vitamiinia tarvitsevat yhdessä folaatin kanssa nopeasti jakautuvat solut, kuten luuytimen solut, jotka muodostavat verisoluja.  B12 on aminohappoaineenvaihduntaan (proteiinien) osallistuvien entsyymien kofaktorina, ja se auttaa aminohappo metioniinin synteesiä homokysteiinistä.  Homokysteiinipitoisuuden pitäminen sopivana veressä on tärkeää sydämen terveyden kannalta. Folaatti Termi folaatti kattaa elintarvikkeissa esiintyvät folaatit ja synteettisen muodon, foolihapon, jota ei ole luonnostaan merkittäviä määriä elintarvikkeissa. Folaatilla on useita tehtäviä, muun muassa se tukee yhdessä B 12 -vitamiinin kanssa DNA-synteesiä nopeasti jakautuvissa soluissa. Puutos voi johtua paitsi huonosta ruokavaliosta myös punasolujen synteesin lisääntyneestä tarpeesta esimerkiksi raskaana olevilla naisilla.  Naiset, jotka lisäävät foolihapon/folaatin saantia ennen raskautta ja raskauden alkuvaiheessa, voivat vähentää riskiä saada lapsi, jolla on hermostoputkivika, kuten selkärankahalkio. Joten itse asiassa kannatan ja suosittelen tätä tuotetta ruokavaliossasi !!!!. Kyllä, minä itse asiassa rakastan tätä !!!! Mikä tämä tuote on, kysytkö?..... Se on pieni pala fileepihviä. Kyllä, punaista lihaa. Ruoka antaa meille kaiken tarvitsemamme ilman kemiallisesti parannettuja lisäravinteita, jotka eivät muistuta ruokaa; siinä ei ole säilöntäaineita ja lisäaineita (erityisesti luomulihassa). Kokeile ruokaa se on hyvää.</w:t>
      </w:r>
    </w:p>
    <w:p>
      <w:r>
        <w:rPr>
          <w:b/>
          <w:color w:val="FF0000"/>
        </w:rPr>
        <w:t xml:space="preserve">id 18</w:t>
      </w:r>
    </w:p>
    <w:p>
      <w:r>
        <w:rPr>
          <w:b w:val="0"/>
        </w:rPr>
        <w:t xml:space="preserve">Tuotekuvaus Apostoli Paavalin ja Jaakobin ajoista lähtien kristityt ovat kamppailleet määritelläkseen uskon ja tekojen välisen oikean jännitteen. Paavali korostaa, että pelastus "ei ole tekojen kautta, niin ettei kukaan voi kerskua" (Ef. 2:8-9). Mutta Jaakob väittää: "Näytä minulle uskosi ilman tekojasi, niin minä näytän sinulle uskoni tekojeni kautta." (2:18.) Tohtori MacArthur sovittaa yhteen nämä kaksi näennäisesti toisistaan eroavaa raamatullista totuuden säiettä hänelle ominaisella mukaansatempaavalla tyylillään ja tarttuu suoraan vaikeisiin kysymyksiin: Mitä on halpa armo?Ovatko jotkut kristityt omaksuneet "ei-herruuden" teologian?Mitä ihmisen on tehtävä, jotta Jumala voi pitää häntä vanhurskaana?Vaikuttavatko tekomme pelastukseemme?Jeesus kysyi seuraajiltaan: "Miksi te kutsutte minua Herraksi ettekä tee sitä, mitä minä käsken teitä tekemään?" Kun John MacArthur uskalsi aikaisemmassa kirjassaan esittää meille tämän kysymyksen, kriitikot syyttivät häntä armon hyllyttämisestä. Toiset lukivat saman kirjan ja kuulivat siinä identtisen sanoman, jota on saarnattu kirkon perustamisesta lähtien. "Evankeliumi apostolien mukaan on sama evankeliumi, jota Jeesus julisti", tohtori MacArthur sanoo, "mutta se eroaa dramaattisesti nykyään suositusta laimeasta sanomasta. Rukoilen, että löydät tästä kirjasta rohkaisua, kun yrität panna oman uskosi töihin."</w:t>
      </w:r>
    </w:p>
    <w:p>
      <w:r>
        <w:rPr>
          <w:b/>
          <w:color w:val="FF0000"/>
        </w:rPr>
        <w:t xml:space="preserve">id 19</w:t>
      </w:r>
    </w:p>
    <w:p>
      <w:r>
        <w:rPr>
          <w:b w:val="0"/>
        </w:rPr>
        <w:t xml:space="preserve">Richard Gregory osoitteesta Quarantine lähetti sähköpostia pari päivää sitten lähettämästäni The Fall/Ajanta Cinema -julkaisusta. (Kävi ilmi, että Fall-juttuni oli, kuten pelkäsin, uusintapostaus, täältä, jossa postasin sen Joy Divisionia koskevien muistiinpanojen ohella, joten pahoittelut toistosta. Täällä on vaikea seurata aikaa.) Richard kirjoitti: Ajantasta. Näin UK Subsin siellä vuonna -79 - keikan, johon Aaron viittaa. Muistaakseni heitä tuki myös Anti Pasti (joka keikalla Derbyssä tuntui tuohon aikaan olevan Anti Pasti mukana).  Tiedän, että kävin Ajantassa, mutta muistan siitä niin vähän. Herätti minussa paljon muistoja - Buzzcocks Joy Divisionin tukemana Assembly Roomsissa vuonna -79 ("Love and peace Derby" : Pete Shelley pitkä valkoinen huivi päänsä ympärillä) ja jouduin lähtemään ehtiäkseni viimeiseen bussiin takaisin Belperiin juuri kun Clash soitti White Riotia - taisi olla Kings Hallissa..... Ah, vanhat ajat. Näin The Fallin vasta vuosia myöhemmin pääsiäismaanantaina Manchesterissa, tuolloin vielä vähän tunnetun Happy Mondaysin tukemana. Tämä liittyy minulle outoon tapahtumaan. Menin tuolle keikalle kaverini Miken kanssa (joka on nykyään filosofian lehtori ja työskentelee kanssani seuraavan teokseni Make-believe parissa). Noin vuotta tai kahta myöhemmin olin säännöllisesti DJ Leedsissä sijaitsevalla klubilla (Phono, Merrion-keskuksen alakerrassa).  Tyttö, jota en oikeastaan tuntenut, Rebecca, joka oli Phonon vakiokävijä, kutsui minut dj:ksi hänen syntymäpäiväjuhliinsa Liverpooliin.  Mike ja minä menimme sinne.  Hän oli opiskelija Liverpoolissa.  Juhlien jälkeen (jossain klubilla, jota en muista) menimme takaisin Rebeccan yhteiseen taloon. Mike ja minä istuimme lattialla hänen kämppiksensä huoneessa ja juttelimme huoneessa, joka oli täynnä ihmisiä - kaikki meille vieraita.  Katsoin ylös, ja seinällä oli kuva Rebeccasta ja hänen kämppiksestään, jotka virnistivät kameralle Fallin keikalla Manchesterissa.  Aivan hänen olkapäänsä yläpuolella, bändiä keskittyneesti seuraten, olin minä ja Mike. Myöhemmässä sähköpostissa Richard lisäsi nämä katkelmat, jotka olivat liian hyviä jakamatta: Kaikki se sylkeminen...  Harmi, ettei sylkeminen koskaan siirtynyt teatteriin.  Olen nähnyt aika monta esitystä, joihin olisin halunnut sylkeä. Ja tämä: Phonossa oli hienoa se, että sitä johti kaksi miestä - identtiset parrakkaat kaksoset.  Toinen hoiti ovea ja toinen baaria.  Työskentelin siellä kolme kuukautta ennen kuin tajusin, että heitä oli kaksi.  Tiesin sen vain, koska hän tarjosi minulle kyydin kotiin ja - vittu - matkustajan paikalla oli toinenkin.  Ajattelin, että hän oli vain hyvin nipottava oven ja baarin välillä. Aaron puolestaan lähetti alla olevan kuvan bändistä, jossa hän oli silloin mukana (hän soittaa bassoa), ja joka on täällä TG:n tukena, mikä tarkoittaa, että minun on täytynyt nähdä The Corridor ainakin kahdesti. Kummallinen vittu menneisyyden maa.</w:t>
      </w:r>
    </w:p>
    <w:p>
      <w:r>
        <w:rPr>
          <w:b/>
          <w:color w:val="FF0000"/>
        </w:rPr>
        <w:t xml:space="preserve">id 20</w:t>
      </w:r>
    </w:p>
    <w:p>
      <w:r>
        <w:rPr>
          <w:b w:val="0"/>
        </w:rPr>
        <w:t xml:space="preserve">Roman House, Mdina, Malta Kolmas osa Tutkin nyt roomalaisten läsnäoloa Maltalla vuodesta 218 eKr. vuoteen 535 jKr. asti. Rooman armeija näyttää hyökänneen Maltaan ensimmäisen kerran noin vuonna 255 eaa. Latinalaisen historioitsijan Titus Liviuksen mukaan roomalaiset kuitenkin valloittivat Maltan kokonaan vuonna 218 eaa., kun roomalainen kenraali Tiberius Sempronius Longus pysähtyi Maltalle matkallaan Karthagoon toisen Punisen sodan alussa 218-201 eaa. alussa. Roomalaiset eivät kohdanneet vastarintaa, ja karthagolainen kenraali Hamilcar antautui välittömästi. Arkeologiset todisteet osoittavat, että molemmat Maltan saaret kukoistivat roomalaisten miehityksen aikana. Latinankielinen kirjoitus osoittaa, että Maltalle oli myönnetty municipiumin asema jo toisella vuosisadalla jKr. Pääkaupunki Melite kukoisti, ja vaikka todisteet viittaavat useisiin tärkeisiin rakennuksiin, niistä ei ole säilynyt muita kuin roomalainen Domus ja vanhan kaupungin muurien ulkopuolella olevat laajat hautausmaat. Toisaalta Meliten ulkopuolella on runsaasti todisteita. Maalaishuviloiden, kuten Birzebbugassa sijaitsevan Ta'Kaccaturan ja Burmarradissa sijaitsevan San Pawl Milqin kaltaisten maalaishuviloiden jäännökset ovat yleisiä, ja Gozolla sijaitsevasta Ramla l-Ramrasta löytyy myös laaja merenrantahuvila. Hautauksia on myös hyvin paljon, ja niitä on hajallaan kaikkialla. Rooman valtakunta taantui 4. vuosisadalla jKr., mutta Malta kukoisti jälleen Bysantin aikana, jolloin siitä tuli tärkeä taloudellinen kauppakeskus, kunnes islamin laajeneminen läntisellä Välimerellä vuosina 869-871 jKr. lopetti sen. Kuten huomaatte, kerron teille hieman historiaa, jotta voitte ymmärtää, miksi Mdinan kaupungissa on esillä roomalainen talo. Lisää on tulossa! Kippis, Raine P.S. Jos haluatte sponsoroidun linkin tai mainostilan, ottakaa yhteyttä minuun: Hieno sivusto teillä on täällä, mutta mietin, jos tietäisitte mitään keskustelupalstoja, jotka käsittelevät samoja aiheita, joista täällä puhutaan? Haluaisin todella mielelläni olla osa ryhmää, jossa voin saada mielipiteitä muilta kokeneilta ihmisiltä, jotka jakavat saman kiinnostuksen. Jos teillä on suosituksia, kertokaa minulle. Arvostan sitä! LAHJOITUKSET Ole hyvä ja lahjoita mikä tahansa summa, jonka koet pystyväsi lahjoittamaan. Nämä varat auttavat tämän verkkosivuston jatkuvaa ylläpitoa, jonka avulla voitte nauttia seuraavista tiedoista, jotka koskevat lentoja, hotelleja, risteilyjä ja matkoja, joita Raine tekee. HUOMAA: 10 % kaikista lahjoituksista menee hyväntekeväisyyteen.</w:t>
      </w:r>
    </w:p>
    <w:p>
      <w:r>
        <w:rPr>
          <w:b/>
          <w:color w:val="FF0000"/>
        </w:rPr>
        <w:t xml:space="preserve">id 21</w:t>
      </w:r>
    </w:p>
    <w:p>
      <w:r>
        <w:rPr>
          <w:b w:val="0"/>
        </w:rPr>
        <w:t xml:space="preserve">Meillä on voittaja! Kiitos kaikille, jotka jättivät kommentin Giveaway-postaukseen, se on todella saanut meidät miettimään, mitä projekteja teemme seuraavaksi!  Lähetämme joitakin niistä hyvin pian.  Mutta ilman muuta voittaja on.....kommentti 3, Lynn : "Olen juuri aloittanut jouluompelun.  Minulla on kolme tyynysarjaa ja suuri tikattu seinäripustus, jossa on 25 taskua ja jonka on oltava valmis 5. joulukuuta mennessä - se menee Peruun.". Hyvin tehty Lynn, tarvitsemme vain osoitteesi, niin voimme lähettää "ihanan" nipun sinulle heti.</w:t>
      </w:r>
    </w:p>
    <w:p>
      <w:r>
        <w:rPr>
          <w:b/>
          <w:color w:val="FF0000"/>
        </w:rPr>
        <w:t xml:space="preserve">id 22</w:t>
      </w:r>
    </w:p>
    <w:p>
      <w:r>
        <w:rPr>
          <w:b w:val="0"/>
        </w:rPr>
        <w:t xml:space="preserve">Ensimmäinen postaukseni Tässä minä siis olen - kirjoittamassa ensimmäistä blogikirjoitustani Girls Heart Booksille.  Enkä voi kertoa, miten innoissani olen siitä, että saan olla osa tätä fantastista sivustoa. Tehtävänä oli kirjoittaa blogia mistä tahansa, mistä pidän.  Joten - koska tämä on alku - ajattelin, että on käytännöllisesti katsoen järkevää esitellä itseni kertomalla teille muutamasta muusta "ensikertalaisesta".  Ja tässä ne ovat. Ensimmäinen lemmikki -- oli valtava kani nimeltä Nibbles.  Se oli valkoinen ruskeilla lisävarusteilla (korvat, nenä ja jalat) ja se oli uskomattoman hurja.  En usko, että sitä käsiteltiin tarpeeksi, kun se oli vauva, ja sitten - kun se kasvoi - kaikki pelkäsivät liikaa lähestyä sitä.  Nibbles-parka ei siis päässyt kovin usein ulos koppinsa ulkopuolelle.  Se eli kuitenkin kaksitoistavuotiaaksi!  Minulla on nyt lemmikkikaniini nimeltä rouva Irma Pupu. Se asuu etuhuoneessani, ja se on pikkuinen poppoo. Ensimmäinen kerta ulkomailla - olin yksitoistavuotiaana. Menin perheeni kanssa Etelä-Ranskaan. Muistan päivän, jolloin menimme Montecarloon. Näimme ihmisjoukon ja joku kertoi meille, että siellä kuvattiin televisio-ohjelmaa nimeltä "The Love Boat", jossa oli mukana Marie Osmond (hän oli niiden poikien sisko, jotka olivat 1970-luvun One Direction - mutta veljeksiä). Niinpä mekin seisoimme väkijoukossa, ja onnistuin pääsemään eteen.  Luulen, että saatoin itse asiassa olla siinä Lemmenlaivan jaksossa. En ole koskaan nähnyt sitä. Ensimmäinen keikka oli Michael Jackson Wembley Stadiumilla. Se oli vuonna 1987 ja hän oli tekemässä Bad-kiertuetta.  Menin Lontooseen serkkuni kanssa. Muutamaa vuotta aiemmin olin rakastanut Thriller-albumia, mutta sitten vanhenin hieman, löysin The Smithsin ja päätin, että pidän enemmän musiikista, joka heijastaa luonnollista sisäistä melankoliaani.  Halusin silti nähdä Michael Jacksonin Wembleyllä.  Joten hylkäsin surulliset kasvot ja lähdin mukaan.  Muistan lähinnä seisoneeni muovisella istuimellani - korkealla Wembleyn katsomossa - ja olleeni hieman huolissani siitä, että putoan pää edellä kuolemaan. Ensimmäinen työpaikka -- oli lauantaityö supermarketin kassoilla.  En valehtele teille, se oli b-o-r-i-n-g.  Lähdin ja menin sen sijaan töihin kenkäkauppaan.  Se oli v-u-n! Ensimmäinen poikaystävä -- oli kaveri, joka kävi samaa lukiota kuin minä.  Hän oli hyvin suloinen.  Minä - kuitenkin - olin surkea tyttöystävä.  Olin enemmän kiinnostunut olemaan ystävieni kanssa.  Rehellisesti sanottuna, en todellakaan ollut kiinnostunut tuosta romanttisesta yök, turpa kiinni, oksennusjutusta siinä vaiheessa elämääni.  Sitten hän ja minä lähdimme eri yliopistoihin ja siihen se sitten loppui.  Mutta olen varma, että kaikki sujui onnellisesti.  Kuten sanoin aiemmin, hän oli mukava kaveri, joten hänellä ei ollut mitään hätää.  Ja mitä minuun tulee - ensimmäinen aviomieheni oli ihana kaveri nimeltä Graham.  Ja parasta kaikessa on se, että hän on edelleen aviomieheni.  Hurraa!</w:t>
      </w:r>
    </w:p>
    <w:p>
      <w:r>
        <w:rPr>
          <w:b/>
          <w:color w:val="FF0000"/>
        </w:rPr>
        <w:t xml:space="preserve">id 23</w:t>
      </w:r>
    </w:p>
    <w:p>
      <w:r>
        <w:rPr>
          <w:b w:val="0"/>
        </w:rPr>
        <w:t xml:space="preserve">Sairaanhoitaja, johtaja, vaimo ja äiti: lyhyesti sanottuna kiireinen elämä! Matkalla takaisin 23. helmikuuta 2010 Tämä on ollut pitkä tauko, mutta rehellisesti sanottuna tarvitsin sitä. Olen usein ollut lähellä lähettää postauksen, mutta olen sitten pysäyttänyt itseni. Haluaisin niin paljon sanoa työstä ja siitä, millaisessa sotkussa NHS jälleen kerran on, mutta rehellisesti sanottuna on vaikea tehdä niin ilman, että haluaa innostua ja sanoa asioita, joita voisi katua. Tämän sanottuani taukoni tarkoittaa, että on keskimääräistä parempi mahdollisuus löytää muutamia asioita, joista puhua täällä - sekä työhön että kotiin liittyen. Kärsikää kanssani, niin minulla on jotain lisättävää myöhemmin! Kuten tämä: Kommentteja: "Matkalla takaisin" (1) ttp://bennymay.wordpress.com Tässä on tarinani RAAF:n laittomasta toiminnasta. Jos isäntä on tyytyväinen siihen, että saan jakaa sen täällä, anna siihen lupa; muuten ei ongelmaa, ja toivotan sinulle kaikkea hyvää. Nöyrästi, bennymay</w:t>
      </w:r>
    </w:p>
    <w:p>
      <w:r>
        <w:rPr>
          <w:b/>
          <w:color w:val="FF0000"/>
        </w:rPr>
        <w:t xml:space="preserve">id 24</w:t>
      </w:r>
    </w:p>
    <w:p>
      <w:r>
        <w:rPr>
          <w:b w:val="0"/>
        </w:rPr>
        <w:t xml:space="preserve">Vain vähän lisää aikaa on kaikki mitä pyydämme Koska vain vähän lisää aikaa voi avata sulkeutuvia ovia Vain vähän epävarmuus voi kaataa sinut Ja kukaan ei halua tuntea sinua nyt Ja kukaan ei halua näyttää sinulle miten Joten jos olet eksyksissä ja yksin et voi koskaan antautua Ja jos polkusi ei vie sinua kotiin et voi koskaan antautua Ja kun yö on kylmä ja pimeä voit nähdä, voit nähdä valoa Koska kukaan ei voi viedä oikeuttasi taistella ja olla antautumatta Pienellä sinnikkyydellä voit saada asiat tehdyksi Ilman sokeaa pitäytymistä, joka on valloittanut jotkut Ja kukaan ei halua tuntea sinua nyt Ja kukaan ei halua näyttää sinulle miten Joten jos olet eksyksissä ja yksin, et voi koskaan antautua Ja jos polkusi ei johda sinua kotiin, et voi koskaan antautua Ja kun yö on kylmä ja pimeä, voit nähdä, voit nähdä valoa Koska kukaan ei voi viedä oikeuttasi taistella etkä koskaan antautua, et koskaan antautua Ja kun yö on kylmä ja pimeä voit nähdä, voit nähdä valoa Eikä kukaan voi viedä oikeuttasi taistella etkä koskaan antautua, et koskaan antaudu Voi, aikaa vain pyydämme, ettemme koskaan antaudu Voi, et voi koskaan antautua Ja aikaa vain pyydämme Pysy maassa, älä koskaan antaudu Voi, sanoin: "Et koskaan antaudu" Neljä päivää, neljä peliä, neljä on maaginen luku.  Mahdollisuudet ovat pitkät.  Heillä ei ole varaa tappioon.  Älä koskaan antaudu.  Matt Kemp on taas hallinnassa.  Voitto.  Voittakaa vain, beibi! Cardsin kohdalla meillä on vain toivoa. Dodgersin kohdalla kyse on toivon muuntamisesta teoiksi eli kovasta ja itsevarmasta pelaamisesta sekä asenteesta, jonka mukaan he eivät "koskaan antaudu". Ja jos he suoriutuvat hyvin näistä neljästä jäljellä olevasta pelistä ja kenties päättävät runkosarjan kuuden pelin voittoputkeen, niin minun puolestani, oli lopputulos mikä tahansa, he päättävät kauden positiiviseen sävyyn, jonka avulla he pääsevät pudotuspeleihin, tai jos Cards voittaa, se kantaa heidät ensi kauteen. Vuonna 1962 Dodgers johti Giantsia kolmella pisteellä, kun kolme peliä oli jäljellä. Dodgers (yrittivät niin paljon kuin yrittivätkin) ei pystynyt voittamaan kotonaan yhtäkään ja giants voitti kaikki kolme. Jäivätkö he jalkoihin vai kylmettyivätkö he vain? Brooklyn johti elokuun puolivälissä 1951 13 1/2 pisteellä, mutta ei pystynyt pitämään kiinni. Siinä joukkueessa oli valtavasti lahjakkuutta... Jäivätkö he jalkoihin vai oliko se vain baseballia? Voi olla, että meillä alkaa olla kuuma juuri oikeaan aikaan, eikä sillä välttämättä ole väliä, kuinka kovasti Cards haluaa voittaa, jos baseball-jumalilla on toinen suunnitelma.....tai sitten ei! Siinä se hauskuus onkin. Ja oli lopputulos mikä tahansa, olen iloinen, että siitä tehdään jännittävää. Jos pääsemme jatkosarjaan ja olemme kuumia, siitä voi tulla hieno kyyti. Jos ei, meillä on edessä hieno kausi. Tilanne oli 7-4 Cards neljännen erän lopussa. Kysyin itseltäni, miksi Nats pitää Chien Ming Wangin ja hänen 6.46 ERA:nsa pelissä kohtaamassa Cardsin keskimmäistä kokoonpanoa. Ehkä Natsilla on syynsä, mutta skeptisyyteni sai vastauksen, kun Carlos Beltran löi kahden juoksun kunnarin 9-4:ään. Itse asiassa hän päästi Wangin lyömään edellisessä vuoroparissa, kun mies oli kyydissä. Ehkä Natsilla on syöttöongelmia, tai he eivät vain välitä. Olen vain niin onnellinen, että McAnus on poissa kuvioista, etten anna jatkosarjan puuttumisen pilata mieltäni. Olin veikannut heitä lännen kolmanneksi. Meillä on valtaa omistuksessa ja enemmän parempia baseball-ihmisiä oikeissa paikoissa. Olen nähnyt villejä spekulaatioita, että Rays saattaa vaihtaa David Pricen. Okei, ehkä se ei olekaan niin villiä spekulaatiota, koska olemme nähneet Raysilla olevan taipumusta kaupata pelaajia, kun he ovat saavuttaneet huippuvuotensa ja joko eivät pysty tai eivät halua maksaa. Itse asiassa joku taisi kirjoittaa tällä sivustolla, että Price saattaa olla kaupan. Jos näin on, hän olisi mielestäni se mies, joka kannattaa hankkia offseasonilla. Hänen hankkimisensa ja bullpenin lisääminen, jotta siitä tulisi MLB:n paras (ainakin paperilla), olisi minun painopisteeni GM:nä. Sallikaa minun leikkiä GM:ää hetki ja LADODGERTALK-nörttiä.</w:t>
      </w:r>
    </w:p>
    <w:p>
      <w:r>
        <w:rPr>
          <w:b/>
          <w:color w:val="FF0000"/>
        </w:rPr>
        <w:t xml:space="preserve">id 25</w:t>
      </w:r>
    </w:p>
    <w:p>
      <w:r>
        <w:rPr>
          <w:b w:val="0"/>
        </w:rPr>
        <w:t xml:space="preserve">Ratkaistu kysymys Liittovaltion hallitus on pyrkinyt merkittävästi muuttamaan liittovaltion alijäämän ylijäämäiseksi viime vuosina? liittovaltion hallitus on pyrkinyt merkittävästi muuttamaan liittovaltion alijäämän ylijäämäiseksi viime vuosina. Selitä, miten tämä todennäköisesti vaikuttaa Kanadan kotimaisiin investointeihin, yksityiseen säästämiseen, kauppataseeseen ja ulkomaisiin nettoinvestointeihin. Paras vastaus - Äänestäjien valitsema Sen on vähennettävä menoja tai korotettava veroja. Mutta kai se olisi menoja koska kerroin on suurempi.AD siirtyy vasemmalle,hinta ja reaalinen BKT laskee.keynesiläisessä mallissa.jos I=S,budjettialijäämä=kauppatase.joten se on myös kauppatase. Muut vastaukset (1) Liittovaltion hallitus oli viimeksi ylijäämäinen Clintonin presidenttikaudella. Bush tuli ja käytti ylijäämää tekosyynä leikata rikkaiden veroja ja poistaa ylijäämän. Siitä on yli 10 vuotta: http://en.wikipedia.org/wiki/Bush_tax_cu\\... Mitä tulee vaikutukseen Kanadaan, Yhdysvallat on Kanadan suurin kauppakumppani. Kun Yhdysvallat yskii, muu maailma ja erityisesti Kanada vilustuu. Jos puhut Kanadan kansallisesta hallituksesta, sekin on väärin. Vuosina 1995-2008 velka suhteessa BKT:hen laski merkittävästi http://www.tradingeconomics.com/canada/g\\.... Sen jälkeen se on ensin kasvanut ja sitten pysynyt vakaana suhteessa BKT:hen, ja ainakin viimeisten viiden vuoden ajan julkisen talouden alijäämä on kasvanut kiinteinä dollareina ilmaistuna. Ellet siis ole Tyhjänpäivä ja sinulla on oma määritelmä käsitteelle "viime vuosina", sinun on parasta miettiä uudelleen lähtökohtasi. Kuten Mark Twain asian ilmaisi: "Ei se, mitä ei tiedä, aiheuta ongelmia. Se, mitä tietää varmasti, ei ole totta."</w:t>
      </w:r>
    </w:p>
    <w:p>
      <w:r>
        <w:rPr>
          <w:b/>
          <w:color w:val="FF0000"/>
        </w:rPr>
        <w:t xml:space="preserve">id 26</w:t>
      </w:r>
    </w:p>
    <w:p>
      <w:r>
        <w:rPr>
          <w:b w:val="0"/>
        </w:rPr>
        <w:t xml:space="preserve">Ideoita siitä, mitä tehdä äitienpäivän leikekuvilla Kun vietät äitienpäivää, leikekuvat voivat olla erittäin käteviä. Se on hyödyllinen väline äidin juhlimiseen ja kunnioittamiseen. Kun sinulla on äitienpäivän leikekuvia, kysymys kuuluu, mitä tehdä niillä? Seuraavassa on muutamia hauskoja äitienpäivän leikekuvataiteen käyttötarkoituksia: Leikekuvapelejä - on olemassa lukuisia pelejä, joita voidaan pelata äitienpäivän kunniaksi. Voisit esimerkiksi tehdä äitienpäiväversion "Älä syö Peteä", kuten "Älä syö äitiä". Käytä leikekuvia luodaksesi tilat, joihin laitat herkut. Voit ottaa minkä tahansa suosikkipelisi ja tehdä siitä leikekuvilla räätälöidyn äitienpäiväversion. (Esimerkiksi Momopoly!) Leikekortit - useimmat ihmiset antavat äidilleen kortteja äitienpäivänä. Yksi tapa tehdä hieno kortti äidillesi on käyttää leikekuvia. Voit valita kuvia ja laittaa ne digitaaliseen korttiin tai tulostaa ne paperille ja tehdä kortin vanhaan tapaan saksilla ja liimalla. Tai voit tehdä jotain siltä väliltä, kun luot kortin tietokoneella käyttäen leikekuvia ja sitten vain tulostat sen. Leikekuvatoiminnot - leikekuvat ovat loistavia äitienpäiväaktiviteetteja. Voit käyttää niitä askarteluun, tulostaa niitä ja tehdä niistä kirjepapereita, joihin voit kirjoittaa lempimuistojasi äidistäsi. Sido ne sitten kaikki yhteen ja tee niistä hauska kirja, jonka hän voi lukea myöhemmin. Voit käyttää leikekuvia kalentereihin, joissa on korostettuja tapahtumia, jotta et unohda äitienpäivää, ja paljon muuta. Leikekuvakoristeet- Leikekuvia voi käyttää myös äitienpäivän koristeluun. Voit tulostaa ihania leikekuvia, värittää ne ja kiinnittää ne äitisi peiliin, äitisi autoon jne. Nyt kun tiedät, miten leikekuvataiteesta voi olla hyötyä äitienpäivänä, kysymys kuuluu: mistä niitä löytää? Paras vastaus on internet. On muitakin vaihtoehtoja, kuten leikekuvia täynnä olevien ohjelmistojen ostaminen. Verkossa on kuitenkin useita resursseja, jotka tarjoavat ilmaista leikekuvaa. Osa näistä leikekuvista on animoituja, kuten ruusu, joka kukkii, kun sähköinen kortti avataan. Tai voi olla tanssiva kuva, joka tanssii näytön yli. Kun etsit leikekuvia verkosta, muista tarkistaa tekijänoikeudet ja etsi kuvia, joita voi ladata ja käyttää ilmaiseksi. Jos rikot tekijänoikeuksia, voit joutua vaikeuksiin, joten lue käyttöehdot. Joillakin sivustoilla voit käyttää niiden leikekuvia blogissasi jne., mutta sinun on mainittava ne tai annettava niille linkki. Kunhan varmistat huolellisesti, ettet loukkaa kenenkään tekijänoikeuksia, voit nauttia ilmaisesta leikekuvasta.</w:t>
      </w:r>
    </w:p>
    <w:p>
      <w:r>
        <w:rPr>
          <w:b/>
          <w:color w:val="FF0000"/>
        </w:rPr>
        <w:t xml:space="preserve">id 27</w:t>
      </w:r>
    </w:p>
    <w:p>
      <w:r>
        <w:rPr>
          <w:b w:val="0"/>
        </w:rPr>
        <w:t xml:space="preserve">Formaatit Kirjan kuvaus Istutimme siemenen joihinkin planeetan hedelmällisimpiin mieliin: sarjakuvapiirtäjiin, romaanikirjailijoihin ja lastenkirjataiteilijoihin. Pyysimme heitä aloittamaan tarinan sanoilla: Se oli pimeä ja hassu yö... Halusimme tietää...Mitä tapahtui seuraavaksi???? Siemenestä kasvoi tämä antelias, täyteen ahdettu, yliampuva viidakko hassuja sarjakuvatarinoita, jotka osoittavat, miten rikas ihmisen mielikuvitus on. Lemony Snicket ja Richard Sala kuvittelivat pimeän ja hassun yön, jossa nuori tyttö jahtaa jetiä. Neil Gaiman ja Gahan Wilson kuvittelivat pimeän ja hassun yön, jossa lapset järjestävät kaikkien aikojen hienoimmat juhlat... hautausmaalla! William Joyce kertoo lapsista, joiden Silly Ray pelastaa maailman sotaisilta kukkakauppiailta. Tämä kokoelma villejä ja hassuja mielikuvituksia kutittaa hauskoja luitasi vielä vuosienkin päästä. Istutimme siemenen joihinkin planeetan hedelmällisimpiin mieliin: sarjakuvapiirtäjiin, romaanikirjailijoihin ja lastenkirjataiteilijoihin. Pyysimme heitä aloittamaan tarinan sanoilla: Se oli pimeä ja hassu yö... Halusimme tietää...Mitä tapahtui seuraavaksi???? Siemenestä kasvoi tämä antelias, täyteen ahdettu, yliampuva viidakko hassuja sarjakuvatarinoita, jotka osoittavat, miten rikas ihmisen mielikuvitus on. Lemony Snicket ja Richard Sala kuvittelivat pimeän ja hassun yön, jossa nuori tyttö jahtaa jetiä. Neil Gaiman ja Gahan Wilson kuvittelivat pimeän ja hassun yön, jossa lapset järjestävät kaikkien aikojen hienoimmat juhlat... hautausmaalla! William Joyce kertoo lapsista, joiden Silly Ray pelastaa maailman sotaisilta kukkakauppiailta. Tämä kokoelma villejä ja hassuja mielikuvituksia kutittaa hauskoja luitasi vielä vuosienkin päästä. Toimitukselliset arvostelut Amazon.com Arvostelu Mausin luoja Art Spiegelman ja The New Yorkerin taidetoimittaja Franoise Mouly loivat upean räiskinnän herkullisen ylisuurilla sarjakuvataidekokoelmillaan Little Lit ja Outoja tarinoita oudoille lapsille . Heidän uusimmasta kokoelmastaan It Was a Dark and Silly Night... fanit löytävät synkän ihastuttavia sarjakuvia Lemony Snicketiltä ja Richard Salalta, William Joycelta, Neil Gaimanilta ja Gahan Wilsonilta, J. Otto Seiboldilta ja Vivian Walshilta, Carlos Nineltä, Kazilta ja muilta. Toimittajat pyysivät tätä lahjakasta sarjakuvapiirtäjien, romaanikirjailijoiden ja lastenkirjojen kuvittajien ja kirjailijoiden joukkoa aloittamaan tarinan "Oli pimeä ja hassu yö". Lemony Snicket ymmärsi "hassun" tarkoittavan "jokseenkin älykästä, suurelta osin lakonista jetiä". William Joyce kertoo tarinan "Art Aimesworthista, rikostappajapojasta ja kaikin puolin neropatista", joka yrittää eristää Giggle-illiumin, kauan etsityn hassun atomin. Neil Gaiman aloittaa pimeän ja hassun yönsä "kevyellä ja murheellisella iltapäivällä". Kaz kehrää tarinan oudosta ylösalaisin olevasta perheestä, joka saa itsensä kuntoon vasta, kun kaasuräjähdys räjäyttää talon ilmaan, molemmissa merkityksissä. Kuten muissakin Little Lit -kokoelmissa, lukijat hämmästyvät, huvittuvat, hämmentyvät, kääntyvät ylösalaisin ja oikaisevat itsensä uudelleen, ja kaikki tämä tapahtuu iloisen selailuiltapäivän aikana. (Kaikille yli 9-vuotiaille) --Karin Snelson From School Library Journal Grade 2 Up-Kysy 15 kirjailijaa ja taiteilijaa kuvakirjojen ja/tai sarjakuvien maailmasta aloittamaan tarina sanoilla "Oli pimeä ja hassu yö-", ja saat valikoimat, jotka muodostavat tämän sarjakuvaluomuksia ja -yhteistyötä sisältävän sarjan kolmannen niteen. Kahden ensimmäisen Little Lit -kirjan tunnusmerkit ovat kaikki tässä: tyylikäs graafinen suunnittelu ja ulkoasu, täysväritaide, suuri formaatti ja laadukas raskaspainopaperi. Useat samat nimet ovat mukana - kuten William Joyce, Kaz ja Martin Handford - mutta uusia kiehtovia pareja ilmestyy ensimmäistä kertaa. Lemony Snicketin tarinan, joka alkaa sanoilla "Tässä tapauksessa `silly' tarkoittaa- Somewhat Intelligent, Largely Laconic Yeti", mukavan salaperäinen ympäripyöreys kohtaa Richard Salan melko suoraviivaisen sarjakuvan, mikä korostaa tarinan absurdia, umpisurkeutta. Neil Gaimanin karmiva saaga kummitusten hautausmaajuhlista, jotka haluavat vain pitää hauskaa, saa suuren osan hölmöilystään Gahan Wilsonin tavaramerkiksi muodostuneista rillipäisistä, muhkeista lapsista ja otuksista. Muita hyviä tekijöitä ovat Joost S</w:t>
      </w:r>
    </w:p>
    <w:p>
      <w:r>
        <w:rPr>
          <w:b/>
          <w:color w:val="FF0000"/>
        </w:rPr>
        <w:t xml:space="preserve">id 28</w:t>
      </w:r>
    </w:p>
    <w:p>
      <w:r>
        <w:rPr>
          <w:b w:val="0"/>
        </w:rPr>
        <w:t xml:space="preserve">Pikkulapsi kuoli väkivallan eikä leikkikenttäonnettomuuden seurauksena Prestonin pikkulapsen kuolemaa tutkiva poliisi on paljastanut, että Lia Green kuoli häneen kohdistetun väkivallan eikä leikkikenttäonnettomuuden seurauksena. Rikostutkijat korostavat myös, että kuolemantapausta tutkitaan edelleen murhana, jota varten on perustettu oma rikostutkijaryhmä. Lia oli voinut huonosti torstaina 30. elokuuta aamulla, ja noin kello 8.20 ambulanssit veivät hänet Norris Streetillä sijaitsevasta kotiosoitteestaan Preston Royal Preston Hospitaliin, jonne saapuessaan Lia valitettavasti julistettiin kuolleeksi. Sisäasiainministeriön patologin suorittama post mortem -tutkimus osoitti, että Lia kuoli häneen kohdistetun merkittävän väkivallan seurauksena, joka aiheutti vakavia vammoja hänen sisäelimiinsä. Tutkinnassa keskitytään selvittämään, mikä tarkalleen ottaen aiheutti Lian vammat ja kuka on vastuussa hänen kuolemastaan. Poliisien on saatava tietää, missä Lia oli ja kenen kanssa hän oli tiistaista 28. elokuuta siihen asti, kun hän kuoli torstaina 30. elokuuta kello 8.20 aamulla. Tutkintaa johtava rikoskomisario Dermott Horrigan totesi, että kyseessä on murhatutkinta, sillä Lia kuoli huomattavan väkivaltaisen teon seurauksena. On puhuttu, että hänen kuolemansa olisi johtunut leikkipuisto-onnettomuudesta, mutta tämä ei pidä paikkaansa. Kuolemansyyntutkimuksessa on todettu, että tämä pieni tyttö ei kuollut keinusta putoamisen seurauksena. Ryhmäni työskentelee ympäri vuorokauden selvittääkseen, mitä Lialle tapahtui ja mikä aiheutti hänen kuolemansa ja kuka on vastuussa vammojen aiheuttamisesta. Pyydän kaikkia, joilla on tietoja tai jotka ovat nähneet Lian kuolemaa edeltävinä päivinä, ottamaan yhteyttä meihin. Tämä on edelleen uskomattoman monimutkainen ja arkaluonteinen tutkinta, ja asiaa tutkii joukko erittäin koulutettuja ja ammattitaitoisia poliiseja. Perheen kanssa työskentelevät erityiset perheyhteyshenkilöt. Alueella työskentelevät ja asukkaiden kanssa keskustelevat erityiset lähipoliisit, ja kehotan kaikkia, joilla on huolia, puhumaan heidän kanssaan. 22-vuotias mies ja 20-vuotias nainen Prestonin kaupungista on pidätetty murhasta epäiltynä; he ovat tällä hetkellä takuita vastaan vapaalla jalalla lokakuuhun asti.</w:t>
      </w:r>
    </w:p>
    <w:p>
      <w:r>
        <w:rPr>
          <w:b/>
          <w:color w:val="FF0000"/>
        </w:rPr>
        <w:t xml:space="preserve">id 29</w:t>
      </w:r>
    </w:p>
    <w:p>
      <w:r>
        <w:rPr>
          <w:b w:val="0"/>
        </w:rPr>
        <w:t xml:space="preserve">Taloudellinen varautuminen - Miten päästä pois veloista Stephanie Dayle - Ma Syyskuu 24, 8:00 am Pois veloista pääseminen ON valmistautumista. Se on, ja se on tärkeä osa valmistautumista, jonka ihmiset rakastavat sivuuttaa.  Sen sijaan, että selitän tämän kohdan uudelleen, viittaan aiempiin artikkeleihini tästä aiheesta, jotta voimme siirtyä siihen, miten henkilö tai perhe voi hyökätä velkaansa vastaan. Rahoitusguru Dave Ramseyn suositussa Financial Peace -ohjelmassa hän käyttää myös hyväksi havaittua menetelmää velkojen maksamiseen, jota kutsutaan "velkojen lumipalloksi".  Jos termi ei ole sinulle tuttu, se tarkoittaa sitä, että otat pienimmän velkasaldosi ja keskität kaikki rahaponnistuksesi siihen laskuun, jonka maksat ensin pois mahdollisimman nopeasti.  Sitten otat täsmälleen saman summan, jonka maksoit kyseisestä laskusta, sekä seuraavan laskun vähimmäismaksun, ja maksat sen mahdollisimman nopeasti pois - toista tämä seuraavalla pienimmällä saldolla ja sitten seuraavalla, kunnes olet päässyt veloistasi.  Summa, jonka voit maksaa laskuistasi, kasvaa sitä mukaa, kun maksat jokaisen laskun pois, tavallaan lumipalloilet maksuja, ja kun pääset isompiin laskuihin, summa, jonka voit maksaa niistä, on paljon suurempi kuin jos maksaisit vain vähän ylimääräistä joka kuukausi.  Olin kerran tilanteessa, jossa luulin velkamme maksamista mahdottomaksi, koska olimme niin pulassa käteisestä, mutta keskitin ponnistukseni pieneen tavaratalon korttiin ja maksoin sen pois, koska luulin, ettei minulla ollut mitään menetettävää sen sijaan, että olisin käyttänyt rahat johonkin muuhun, ja hyppäsin lumipalloohjelmaan, ja velkamme alkoi hitaasti laskea.  Minun piti vain kokeilla sitä, lopettaa kokonaan kaikkien muiden korttieni käyttö (on parasta leikata ne pois, se todella on parasta), pitää kiinni budjetistamme, ja jokaisen maksamamme laskun myötä siitä tuli helpompaa ja meistä tuli motivoituneempia. Jotkut ihmiset rakastavat huomauttaa, että matemaattisesti olisi tehokkaampaa maksaa ensin korkeimman koron saldo pois (pankit ja luotto-osuuskunnat antavat usein tämän neuvon), mutta velkojen lumipallossa ei oikeastaan ole kyse matematiikasta, vaan käyttäytymisen muuttamisesta.  Kyse on siitä, että annat itsellesi ja muille läheisillesi itseluottamusta ja vauhtia.  Tämän vuoksi velkojen maksamiseen käytettävä velkojen lumipallomenetelmä on ajan mittaan osoittautunut tehokkaammaksi ja pitkäaikaisemmaksi kuin se, että hyökkäät ensin korkeimman koron kimppuun. Jos siis olet saanut toisen puolisosi mukaan kuukausittaiseen budjettiin ja olet *täysin* lopettanut kaiken muun velan hankkimisen (ei huonekaluja, renkaita tai varastokontteja luotolla), olet valmis tähän seuraavaan vaiheeseen.  Kun olet kerännyt pienen hätävararahaston (1500 dollaria on hyvä tavoite), lopetat rahan sijoittamisen säästöön.  Lopeta sijoittaminen, laita 401k-maksut tauolle ja maksa vähimmäismäärät kaikista laskuistasi paitsi siitä, jonka saldo on pienin.  Heitä kaikki ylimääräiset rahat ja vähimmäismaksu kyseiseen laskuun.  Heitä siihen kaikki, mitä voit.  Dave Ramsey tykkää sanoa tänä aikana: "...sinun ei pitäisi nähdä ravintolan sisätiloja, ellet ole siellä töissä."  Järjestä pihamyyjäiset, myy mitä tahansa ja mitä vain voit, ja heitä se tuohon laskuun.  Kun saat sen maksettua, älä pidä taukoa, nyt ei ole aika palkita itseäsi - hyökkää seuraavaksi suurimman saldon kimppuun kaikella sillä, mitä maksoit edellisestä laskusta PLUS minimimaksulla, jonka olet maksanut tästä seuraavasta laskusta.  Toista.  Kunnes kaikki velkasi on maksettu, maksat lopulta asuntolainasi pois, mutta nyt keskity ensin kaikkiin muihin velkoihisi.  Dave Ramseyn verkkosivustolla on erinomaiset online-välineet, joita voit käyttää ilmaiseksi, kun klikkaat tästä. Kun olet velaton, olet vähemmän haavoittuvainen, itsenäisempi ja omatoimisempi, etkä ole enää lainanantajiesi tai luottotietojesi orja.  Tämä antaa sinulle mahdollisuuden tehdä rahoillasi muita asioita, joita olet aina halunnut tehdä, kuten saada ne kasvamaan.  Nämä välineet ovat todistetusti toimivia, ja jopa vaatimattomilla tuloilla yllätyt siitä, miten nopeasti voit maksaa velkasi pois tällä menetelmällä.  Sinun on vain tehtävä siitä prioriteetti elämässäsi, yhtä tärkeä kuin ruoan laittaminen tai preppausvarusteet, ja saat sen tehtyä.  Jos teet tai olet tehnyt sitoumuksen maksaa velkasi pois - sano se alla olevissa kommenteissa!  Rohkaise muita ja anna muiden rohkaista sinua, sillä se, että olet ainoa ystäväsi, joka maksaa velkansa pois, voi olla yksinäinen seikkailu - koska se tarkoittaa yleensä sitä, että jäät kotiin säästämään rahaa, kun he menevät ulos.  Voimme auttaa toisiamme jo sillä, että tiedämme, että on muitakin. Jos olet jo hyvässä paikassa velkaa w</w:t>
      </w:r>
    </w:p>
    <w:p>
      <w:r>
        <w:rPr>
          <w:b/>
          <w:color w:val="FF0000"/>
        </w:rPr>
        <w:t xml:space="preserve">id 30</w:t>
      </w:r>
    </w:p>
    <w:p>
      <w:r>
        <w:rPr>
          <w:b w:val="0"/>
        </w:rPr>
        <w:t xml:space="preserve">Vastuuvapauslauseke: Tämän oppaan tarkoituksena on antaa sinulle vain tietoa. Jos sinulla on oikeudellinen ongelma, sinun on pyydettävä oikeudellista neuvontaa asianajajalta. Legal Aid Queensland uskoo, että annetut tiedot pitävät paikkansa helmikuussa 2012, eikä se ota vastuuta mahdollisista virheistä tai puutteista. Ulkoiset linkit Tutustu luetteloon ja tee tilaus Queenslandin hallituksen kirjakaupan verkkosivuston kautta. Muut kielet Olemme sitoutuneet tarjoamaan helppokäyttöisiä palveluja Queenslandin asukkaille, jotka edustavat kaikkia kulttuurisesti ja kielellisesti erilaisia taustoja. Jos haluatte tämän julkaisun selitettäväksi omalla kielellänne, soittakaa käännös- ja tulkkauspalveluun numeroon 13 14 50 puhuaksenne tulkin kanssa. Pyydä heitä yhdistämään sinut Queenslandin oikeusapuun. Tämä palvelu on maksuton.</w:t>
      </w:r>
    </w:p>
    <w:p>
      <w:r>
        <w:rPr>
          <w:b/>
          <w:color w:val="FF0000"/>
        </w:rPr>
        <w:t xml:space="preserve">id 31</w:t>
      </w:r>
    </w:p>
    <w:p>
      <w:r>
        <w:rPr>
          <w:b w:val="0"/>
        </w:rPr>
        <w:t xml:space="preserve">Sateenkaaret, mitä me teemme niille? Otsikko herättää aluksi huomiota, mutta johtaa sitten nopeasti hämmennykseen kaikille, jotka eivät tunne plasmoniikkaa: "Trapping a rainbow: Tutkijat hidastavat laajakaistaisia valoaaltoja plasmonisilla rakenteilla.". Minun on tunnustettava, että olen enemmän kiinnostunut metaforan käytöstä kuin tieteestä. Kuitenkin kunnioituksena kaikille lukijoille, jotka ovat enemmän kiinnostuneita tieteestä, tässä on lisää 14. maaliskuuta 2011 julkaistusta uutisesta Nanowerkissä: Lehighin yliopiston sähköinsinöörien ja kemistien ryhmä on kokeellisesti vahvistanut "sateenkaaren" vangitsemisvaikutuksen ja osoittanut, että plasmoniset rakenteet voivat hidastaa valoaaltoja laajalla aallonpituusalueella. Ajatus siitä, että laajakaistaisen valon sateenkaarta voitaisiin hidastaa tai pysäyttää plasmonirakenteiden avulla, on ennustettu vasta hiljattain metamateriaaleja koskevissa teoreettisissa tutkimuksissa. Lehighin kokeessa käytettiin fokusoituja ionisäteitä jyrsimään sarja yhä syvempiä, nanokokoisia uria ohueen hopealevyyn. Keskittämällä valoa tätä plasmonista rakennetta pitkin tämä urasarja tai nanoristikot hidastivat optisen valon kutakin aallonpituutta, jolloin jokainen näkyvän spektrin yksittäinen väri tallentui ritilän eri kohdissa. Löydökset lupaavat parannuksia tietojen tallentamiseen, optiseen tietojenkäsittelyyn, aurinkokennoihin, biosensoreihin ja muihin teknologioihin. Vaikka ajatus valon hidastamisesta tai sateenkaaren vangitsemisesta kuulostaa mainospuheelta, käytännöllisten keinojen löytäminen fotonien - valon muodostavien hiukkasten - hallitsemiseksi voisi parantaa merkittävästi tietojen tallennusjärjestelmien kapasiteettia ja nopeuttaa optisen tiedon käsittelyä. Tutkimuksessa tarvittiin kykyä muokata metallipinta niin, että siitä voidaan tuottaa nanomittakaavan jaksollisia ritilöitä, joissa on vaihteleva urasyvyys. Tämä muuttaa nanokuvioidun metallipinnan optisia ominaisuuksia, mitä kutsutaan pintadispersiotekniikaksi. Laajakaistaiset pinnan valoaallot jäävät sitten loukkuun tätä plasmonista metallipintaa pitkin, ja jokainen aallonpituus jää loukkuun eri urasyvyyteen, jolloin syntyy loukkuun jäänyt valon sateenkaari. Voit saada vielä enemmän tieteellisiä yksityiskohtia artikkelissa, mutta löysin myöhemmän julkaisun, 12. huhtikuuta 2011 uutisen , myös Nanowerkissä, jossa tutkija Qiaoquiang Gan (lausutaan "Chow-Chung" ja "Gone") antoi tämän kuvauksen työstään: Buffalon yliopiston sähköinsinööri, joka aiemmin osoitti kokeellisesti "sateenkaaren ansastusefektin" [korostus minun] - ilmiö, joka voisi lisätä optista tiedon tallennusta ja viestintää - työskentelee nyt vangitakseen kaikki sateenkaaren värit. Proceedings of the National Academy of Sciences -julkaisussa 29. maaliskuuta julkaistussa artikkelissa tohtori Qiaoquiang Gan (lausutaan "Chow-Chung" ja "Gone"), joka on Buffalon yliopiston tekniikan ja sovellettujen tieteiden korkeakoulun sähkötekniikan apulaisprofessori, ja hänen kollegansa Lehighin yliopistossa, jossa hän oli jatko-opiskelijana, kuvailivat, miten he hidastivat laajakaistaisia valoaaltoja käyttämällä nanoplasmonisiksi rakenteiksi kutsuttuja materiaaleja. Gan selittää, että lopullisena tavoitteena on saavuttaa optisen viestinnän läpimurto, jota kutsutaan multipleksoiduksi, moniaallonpituusviestinnäksi, jossa optinen data voidaan mahdollisesti kesyttää eri aallonpituuksilla, mikä lisää huomattavasti käsittely- ja siirtokapasiteettia. ... "Valo on yleensä hyvin nopeaa, mutta luomani rakenteet voivat hidastaa laajakaistaista valoa merkittävästi", Gan sanoo. "Aivan kuin voisin pitää [korostus minun] valoa kädessäni." Pidän ajatuksesta sateenkaaren "pitämisestä" paremmin kuin sen "vangitsemisesta". (ETA 18. huhtikuuta 2011: Alkuperäinen lause, joka on nyt sijoitettu tämän kirjoituksen loppuun, on korvattu tällä: Näiden kahden verbin, loukussa pitämisen ja hallussapidon, välillä on suuri ero, ja kumpikin merkitsee erilaista suhdetta kohteeseen. Kumman valitsisit mieluummin, loukkuun jäämisen vai hallussa pitämisen? Mitä se merkitsee sille, joka tekee ansan tai hallussapidon? Tähän sisältyy kaksi erisuhdetta kohteeseen ja tutkijan rooliin. Uskotaan, että metaforat, joita käytämme tieteen kuvaamisessa, vaikuttavat voimakkaasti siihen, miten tiedettä tarkastellaan ja harjoitetaan. Yksi esimerkki on Kevin Dunbarin tutkimus, jonka mainitsin 4. tammikuuta 2010 julkaistussa kirjoituksessani (selaa alaspäin) ja jossa hän havainnollistaa, miten tiedemiehet käyttävät metaforia tieteellisten läpimurtojen aikaansaamiseksi. Loogisesti ajateltuna, jos metaforat auttavat meitä saavuttamaan läpimurtoja, niin ne ovatkin</w:t>
      </w:r>
    </w:p>
    <w:p>
      <w:r>
        <w:rPr>
          <w:b/>
          <w:color w:val="FF0000"/>
        </w:rPr>
        <w:t xml:space="preserve">id 32</w:t>
      </w:r>
    </w:p>
    <w:p>
      <w:r>
        <w:rPr>
          <w:b w:val="0"/>
        </w:rPr>
        <w:t xml:space="preserve">Postaus sai minut välittömästi muistelemaan päiviäni suuren seurakunnan johtavana pastorina, ja se sai minut pohtimaan aiheeseen liittyvää teemaa; Mitä pastorit ajattelevat, mutta eivät voi koskaan sanoa . Image via iStockPhoto.com Tässä on top 5 -listani asioista, joita ajattelemme, mutta emme koskaan sano: 1.   Tapa, jolla asiat tehtiin entisessä seurakunnassasi, ei todellakaan kiinnosta minua: "Tiedätkö pastori, vanhassa seurakunnassani pastorillamme oli aina erityinen tarinatunti lapsille ennen kuin hän päästi heidät pyhäkouluun." Tämä ei todellakaan kiinnosta minua. Mitä ajattelemme, mitä emme yksinkertaisesti voi sanoa? "Mitä sitten..." 2.   Syyt siihen, miksi annoin potkut suosikkihenkilöllesi, eivät kuulu sinulle: "Pastori, annoit potkut yhdelle suosikkihenkilöstäni. Miksi teit sen?" Mitä ajattelemme, mitä emme yksinkertaisesti voi sanoa? "En aio paljastaa kenenkään henkilökortin yksityiskohtia sinulle." "En aio paljastaa sinulle kenenkään henkilökortin yksityiskohtia." 3.   Sain juuri saarnan valmiiksi - en vain voi käsitellä ongelmaasi juuri nyt: "Hieno saarna, pastori. Mutta tarvitsen apua avioliitto-ongelman kanssa." Mitä ajattelemme, mitä emme yksinkertaisesti voi sanoa? "Minulla ei ole juuri nyt yhtään emotionaalista tai hengellistä energiaa tähän". Mitä ajattelemme, mitä emme yksinkertaisesti voi sanoa? "Tiedän, että olen nähnyt sinut joka sunnuntai viiden vuoden ajan, mutta suoraan sanottuna en vain tiedä, kuka olet." 5.   Lahjoituksenne on oikeastaan enemmänkin lahjontaa: "Pastori, ennen kuin musiikin äänenvoimakkuutta hiljennetään, en maksa kymmenyksiä kirkolle." Mitä ajattelemme, mitä emme yksinkertaisesti voi sanoa? "Ennen kuin lakkaat liittämästä annettaviin lahjoituksiisi ehtoja, älä vain anna." Pointtini ei ole se, että meidän pitäisi oikeastaan purskahtaa ulos kaikki, mitä ajattelemme. Se voi olla uskomattoman julmaa. Kyse on yksinkertaisesti siitä, että seurakunnan johdossa meidän on jatkuvasti hallittava jännitettä sopivan totuuden kertomisen ja viisaan hienovaraisuuden välillä. Mistä tietää, jos tekee tämän väärin ? Voi, sen kyllä huomaa. Uskokaa minua, tiedätte sen...</w:t>
      </w:r>
    </w:p>
    <w:p>
      <w:r>
        <w:rPr>
          <w:b/>
          <w:color w:val="FF0000"/>
        </w:rPr>
        <w:t xml:space="preserve">id 33</w:t>
      </w:r>
    </w:p>
    <w:p>
      <w:r>
        <w:rPr>
          <w:b w:val="0"/>
        </w:rPr>
        <w:t xml:space="preserve">Jos asutte Pohjois-Carolinassa, olette näköjään varmasti. Vuoden 2011 puolivälissä hyväksyttiin Pohjois-Carolinan edustajainhuoneen lakiesitys 250 "Various Calrifying Militia Law Amendments", jossa sanotaan osittain: " 127A-7. Järjestäytymättömän miliisin kokoonpano. 6 Järjestäytymättömän miliisin tulee koostua kaikista muista osavaltion ja 7 Yhdysvaltojen työkykyisistä kansalaisista ja sellaisista kaikista muista työkykyisistä henkilöistä, jotka ovat saaneet tai ilmoittavat aikovansa saada 8 Yhdysvaltojen kansalaisuuden ja jotka ovat vähintään 17-vuotiaita, lukuun ottamatta niitä, jotka 9 on tuomittu rikoksesta tai jotka on vapautettu jostakin armeijan osasta muussa kuin 10 kunniallisessa kunnossa."" Yhdysvaltain ja Yhdistyneen kuningaskunnan historiassa on ollut monia (useimpia?) kertoja, jolloin PTB on katsonut alaspäin siviiliväestöään reserviarmeijana tai hätäjoukkona. Epäilen, että tämä ajattelutapa juontaa juurensa suoraan keskiajan holhoavaan asenteeseen, asevelvollisuuteen jne. Joten toisin kuin monet ihmiset puhuvat savua siitä, että hallitus "jahtaa" preppareita, luultavasti päinvastoin. He haluavat ihmisten valmistautuvan, olevan fyysisesti kunnossa, ehkä jopa oppivan siirrettävissä olevia taitoja, kuten radioamatööritaitoja, ehkä jopa käsittelemään aseita jne. Ainakin näin oli ennen globalismia, kun länsimaiset kansakunnat hyökkäsivät toisiinsa - sen sijaan, että niitä olisi ostettu/myyty kansainvälisellä huutokauppaharkolla. Jos siis haluttiin kutsua palvelukseen X-määrä miehiä, ja he olivat jo hyvässä kunnossa, heillä oli lukuisia selviytymistaitoja jne. se tarkoittaa säästettyjä dollareita ja tehokkaampia joukkoja. Oletan aina, että taka-ajatuksena on raha. Mitä enemmän ihmiset kouluttautuvat itse, jopa varustautuvat itse, sitä vähemmän tarvitsee verottaa rikkaita. Eikä se kai ole huono asia, koska rikkailla on monia keinoja kiertää veroja, siirtää ne keskiluokalle tai ohjata ne kokonaan keskiluokalle. Niinpä ennen kuin pääsemme kokonaan pois maaorjuudesta, meitä pidetään edelleen jonkun karjana. Mutta se ei ole pelkästään huono asia. Kunnes tulee pakollinen asevelvollisuus ja sotatila, ihmiset voivat ainakin valmistautua itseään varten ennen kuin heidät pakotetaan "valmistautumaan" valtiota varten. Uskon, että se oli hyväksytty tosiasia, kun maa perustettiin, eikä kukaan ole koskaan väittänyt, etteikö se olisi edelleen totta. Toinen lisäys alkaa sanoilla "An armed militia being necessary" (aseistettu miliisi on välttämätön). Liberaalit haluavat tulkita sen tarkoittavan, että vain armeijan pitäisi olla aseistettu. Oikea tulkinta, jonka korkein oikeus on vahvistanut, on se, että jokainen työkykyinen mies on osa miliisiä. Vuosia sitten soitin osavaltion NRA:n edustajalle ottelusta, jossa vaadittiin "sotilaskivääreitä". Aloimme keskustella, ja hän kertoi minulle, että hänen mielestään oli eräänlainen velvollisuus, että jokaisen työkykyisen miehen olisi omistettava sotilaskivääri. Otin vähän kaksimielisesti kantaa, mutta vuosien mittaan olen alkanut uskoa samaan asiaan. Sotilaat vannovat valan puolustaakseen Yhdysvaltojen perustuslakia. Jos saamme roistohallituksen, joka jättää perustuslain täysin huomiotta, olen varma, että armeijassa on osia, jotka tukevat ihmisiä, jotka allekirjoittavat heidän palkkansa. Uskon kuitenkin, että suuri enemmistö muistaa valansa ja tekee oikein. Leikittelin leikkisästi ajatuksella asentaa jälkikäteen laukaisukiskot skyhawkiini, jotta voisin merkitä kohteet "tulitehtäviä" varten (esim. paikalliset lentonäytökset, perhetapaamiset jne.). Sitten tajusin, että saisin luultavasti muutaman ylimääräisen karvaisen silmämunan vääriltä ihmisiltä. Haluaisin myös ensin asentaa siihen milsurp IO-350 Mescalero -moottorin. Olen kallistumassa siihen, että vaihdan sen, jos löydän Skymasterin hyvään hintaan. Minun olisi kuitenkin hankittava uudelleen monimoottorilentokelpuutus. Mutta lisäteho tarkoittaisi sitä, että kuka tahansa tuntemani maassa oleva henkilö voisi nähdä silmät ilmassa, ja ehkä muutama tiiliskivi voisi heittää korkealta. Yhdysvaltain ja Yhdistyneen kuningaskunnan historiassa on ollut monia (useimpia?) kertoja, jolloin PTB on katsonut siviiliväestöä alaspäin varasotilas- tai hätäjoukkona. Epäilen, että tämä ajattelutapa juontaa juurensa suoraan keskiajan holhoavaan asenteeseen, asevelvollisuuteen jne. Joten toisin kuin monet ihmiset puhuvat savua siitä, että hallitus "jahtaa" preppareita, luultavasti päinvastoin. He haluavat ihmisten valmistautuvan, olevan fyysisesti kunnossa, ehkä jopa oppivan siirrettävissä olevia taitoja, kuten radioamatööritaitoja, ehkä jopa käsittelemään aseita jne. Ainakin näin</w:t>
      </w:r>
    </w:p>
    <w:p>
      <w:r>
        <w:rPr>
          <w:b/>
          <w:color w:val="FF0000"/>
        </w:rPr>
        <w:t xml:space="preserve">id 34</w:t>
      </w:r>
    </w:p>
    <w:p>
      <w:r>
        <w:rPr>
          <w:b w:val="0"/>
        </w:rPr>
        <w:t xml:space="preserve">Spectrum ehdottaa päätöslauselmaa Chick-fil-A:n poistamiseksi kampukselta Spectrum haluaa poistaa Chick-fil-A:n kampukselta väittäen, että sen arvot eivät vastaa Elonin yliopiston arvoja. Kuva: Gloria So. Spectrum haluaa poistaa Chick-fil-A:n kampukselta väittäen, että sen arvot eivät vastaa Elonin yliopiston arvoja. Kuva: Gloria So. SGA:n varapuheenjohtaja Connor O'Donnellin pöydällä on päätöslauselma. Spectrum, Elonin yliopiston queer- ja heteroyhteisön liitto, on laatinut ja toimittanut päätöslauselman, jossa vastustetaan Chick-fil-A:n läsnäoloa kampuksella ja vaaditaan sen poistamista. Päätöslauselma on O'Donnellin pöydällä kaksi viikkoa, jotta opiskelijat voivat lukea ja tarkastella sitä. Chick-fil-A on ollut valtakunnallisessa valokeilassa heinäkuun puolivälistä lähtien, kun pääjohtaja Dan Cathy ilmaisi julkisesti kannattavansa "perheyksikön raamatullista määritelmää" eli toisin sanoen vastustavansa homoavioliittoja ja siviiliavioliittoja. Hänen kommenttinsa herätti mielenosoituksia ja mielenosoituksia ja herätti keskustelua ensimmäisen lisäyksen oikeuksista. Se herätti myös huomiota siihen, että Chick-fil-A tukee monia tunnettuja kristillisiä järjestöjä WinShape Foundation -säätiön, franchising-yhtiön hyväntekeväisyyshaaran, kautta. Useat näistä ryhmistä tuomitsevat julkisesti homoseksuaalisuuden, kuten Research Family Council ja Exodus International. LGBTQ-toimiston koordinaattori ja taidehistorian apulaisprofessori Kirstin Ringelberg sanoi, että Spectrumin päätöslauselma Chick-fil-A:n poistamisesta kampukselta on vastaus sen tukeen homovastaisille järjestöille, ei Cathyn lausuntoon. "Monet meistä ovat tienneet Chick-fil-A:n lahjoituksista jo pitkään, mutta koska asiaan ei kiinnitetty kansallista huomiota, oli vaikea saada muita opiskelijoita mukaan ja kiinnostumaan", hän sanoi.  "En ole erityisen huolissani Dan Cathyn lausunnoista. Monien mielestä hänellä on oikeus mielipiteisiinsä. Se on hänen asiansa, ei minun." Spectrum väittää, että Elonin tuki Chick-fil-A:lle ei ole linjassa yliopiston sitoumuksen kanssa edistää osallistavaa kampusympäristöä. "On syytä keskustella suoraan ARAMARKin kanssa", Ringelberg sanoi. "Elonilla ei ole vain oikeus, vaan myös velvollisuus olla tekemättä liiketoimintaa sellaisten yritysten kanssa, jotka eivät noudata syrjintäpolitiikkaamme kampuksella." Spectrumin jäsenet tutkivat muita kauppapaikkoja Chick-fil-A:n tilalle. "ARAMARKin yhteistyökumppaneina on laaja lista yrityksiä", sanoi vanhempi opiskelija Emily Kane, Spectrumin koulutus- ja edunvalvontavaliokunnan puheenjohtaja. "Aiomme ehdottomasti ehdottaa vaihtoehtoa." Mutta jotkut opiskelijat eivät halua vaihtoehtoa. "Kannatan kaikkien yhtäläisiä oikeuksia kautta linjan, mutta se ei vaikuta siihen, haluanko kanavoileivän lounaaksi", sanoi fuksi Alex Francis. "Jos et tue yritystä, sinun ei tarvitse tukea sitä, mutta mielestäni ihmiset boikotoivat nykyään hyvin nopeasti asioita, ja minusta tuntuu, että se viedään joskus vähän liian pitkälle." Toinen opiskelija George Smith sanoi, ettei ole varma, onko Elonin suhde Chick-fil-A:han yliopiston syrjintäpolitiikkaa vastaan. "Jotkut ihmiset tukevat tätä väitettä, ja jotkut ihmiset ovat eri mieltä siitä", Smith sanoi. "Siellä on liian paljon outoa kuilua. Se ei ole missään nimessä mustavalkoista." Vaikka yliopisto harkitsee täyden palvelun Chick-fil-A:n käyttöönottoa uudessa Lakeside Dining Hallissa, jonka on määrä avautua tammikuussa, päätöstä ei tehdä ennen kuin opiskelijakunta keskustelee asiasta lisää, sanoi Smith Jacksonin, Student Life -yksikön varapuheenjohtajan ja dekaanin, mukaan. "Emme halunneet tehdä yksipuolista päätöstä tästä asiasta", hän sanoi. "Keskustelulle on paljon hyviä mahdollisuuksia. Tähän liittyy niin monia kysymyksiä. Sananvapaus. Uskonnolliset kysymykset. Poliittiset kysymykset. Taloudelliset kysymykset. On tärkeää antaa näiden asioiden kuplia esiin." Jackson sanoi, että hän ja kappalainen Jan Fuller keskustelivat paneelin järjestämisestä, jossa tarkasteltaisiin Chick-fil-A-kiistan taustalla olevia uskonnollisia kysymyksiä, mutta ajatus ei ole lopullinen. "Tämä on ensimmäinen suuri sysäys keskustelulle", Jackson sanoi. "Meidän on nähtävä, miten tämä kehittyy." Chick-fil-A:sta käytävä keskustelu etenee myös muilla yliopistokampuksilla. Joissakin kouluissa, kuten St. Mary's College of Marylandissa ja Duken yliopistossa, keskustelu päättyi siihen, että</w:t>
      </w:r>
    </w:p>
    <w:p>
      <w:r>
        <w:rPr>
          <w:b/>
          <w:color w:val="FF0000"/>
        </w:rPr>
        <w:t xml:space="preserve">id 35</w:t>
      </w:r>
    </w:p>
    <w:p>
      <w:r>
        <w:rPr>
          <w:b w:val="0"/>
        </w:rPr>
        <w:t xml:space="preserve">cPanel Tutorial cPanel on verkkopohjainen ohjauspaneeli, jonka avulla voit hallita web hosting -tiliäsi web-käyttöliittymän kautta konsolin sijaan. cPanelin avulla voit suorittaa tehtävät nopeammin, ja myös ei-ammattilaiset voivat helposti asettaa verkkosivustonsa cPanelin avulla. Lisäksi me SiteGroundilla olemme kehittäneet asiakkaillemme erityisen cPanel-teeman nimeltä Crystal. Se ei tarjoa pelkkiä visuaalisia muutoksia, vaan lisää paljon lisätoimintoja, joita et löydä mistään muualta. cPanel-opas on osa runsasta web-hosting-oppaiden ja web-hosting-video-oppaiden kokoelmaa, jonka SiteGroundin asiantuntijat ovat laatineet sinua varten. Selvitä, miten aloitat verkkosivustosi, miten mainostat sitä, miten käytät cPanelia, webmailia ja FTP:tä. cPanel tarjoaa runsaasti ominaisuuksia aina sähköpostiosoitteen lisäämisestä aliverkkotunnusten hallintaan. Tässä opetusohjelmassa keskitytään cPanelin tarjoamiin ominaisuuksiin. Ohjeen tässä osassa annetaan lisätietoja cPanelissa käytettävissä olevista tietoturvasäädöistä. Opit, miten voit suojata hakemistoja salasanalla, miten voit käyttää IP Deny -hallintaa ja miten voit suojata kuvasi hotlinkkien avulla. Täältä löydät yksityiskohtaista tietoa siitä, miten voit tarkistaa, että cPanelin vakioportteja ei ole estetty palomuurisi kautta tai että Internet-palveluntarjoajasi on rajoittanut pääsyä. Miten aloitan? Jos haluat käyttää cPanelia verkkosivustosi hallintaan, cPanel-verkkohostingpakettimme on paras valinta sinulle. Tarjoamme monipuolisimmat ominaisuudet, cPanel-asiantuntijatukitiimin ja paljon ILMAISIA PHP-työkaluja, kuten blogeja, gallerioita, CMS:ää, ostoskoreja jne. Jos haluat siirtää sivustosi nopeammalle ja turvallisemmalle verkkopalvelimelle, tarjoamme ilmaisen sivuston tiedostojen ja tietokantojen siirron. (c) Copyright 2004-2012 SiteGround. Kaikki oikeudet pidätetään SiteGround ei ole sidoksissa cPanel-projektiin tai sen tavaramerkkien omistajiin, eikä se tue niitä.</w:t>
      </w:r>
    </w:p>
    <w:p>
      <w:r>
        <w:rPr>
          <w:b/>
          <w:color w:val="FF0000"/>
        </w:rPr>
        <w:t xml:space="preserve">id 36</w:t>
      </w:r>
    </w:p>
    <w:p>
      <w:r>
        <w:rPr>
          <w:b w:val="0"/>
        </w:rPr>
        <w:t xml:space="preserve">By Drew Johnson Thursday, Nov 1st, 2012 @ 9:30 am Ford on nimittänyt Mark Fieldsin operatiivisen johtajan tehtävään, mikä luo tietä Amerikan nykyisen johtajan seuraajalle Alan Mulallylle yhtiön toimitusjohtajana. Fields, joka oli aiemmin kallistunut täyttämään Mulallyn saappaat , siirtyy Fordin operatiiviseksi johtajaksi 1. joulukuuta. Joe Hinrichs, nykyinen Aasian ja Tyynenmeren ja Afrikan konsernin varatoimitusjohtaja ja johtaja, ottaa Fieldsin entisen tehtävän Amerikkojen johtajana. Vaikka Fields on nyt selvä Mulallyn seuraaja, hän saattaa joutua odottamaan toimitusjohtajana vielä pari vuotta. Ford ilmoitti myös, että Mulally pysyy yhtiön johtavana miehenä "ainakin vuoteen 2014 asti". "Tämä päivä merkitsee tärkeää seuraavaa askelta Ford Motor Companyn kannattavassa kasvussa ja sellaisten keskeisten johtajien nimittämistä, jotka auttavat meitä jatkamaan edistymistä One Ford -suunnitelmassamme", Bill Ford sanoi. "Henkilöstömme vahvuus ja tiimimme vakaus ovat Fordille kilpailuetuja. Olemme onnekkaita saadessamme Alanin jatkuvan johtajuuden sekä lahjakkaita ylempiä johtajia koko yhtiössämme, jotka kehittyvät ja työskentelevät yhdessä ja toteuttavat suunnitelmaamme." Muita merkittäviä johtajamuutoksia, joista ilmoitettiin tänään, ovat Jim Farleyn uusi titteli globaalin markkinoinnin, myynnin ja palvelun varatoimitusjohtajana sekä Lincolnin . Farleyn tehtävänä on nyt tehdä yhteistyötä yhtiön liiketoimintayksiköiden ja toimintojen kanssa Lincolnin uudistamiseksi maailmanluokan maailmanlaajuiseksi luksusbrändiksi". Ford yrittää keksiä Lincoln-merkkinsä uudelleen maailmanlaajuisena premium-luokan toimijana, ja se on tarkoitus lanseerata myös Kiinaan lähivuosina.</w:t>
      </w:r>
    </w:p>
    <w:p>
      <w:r>
        <w:rPr>
          <w:b/>
          <w:color w:val="FF0000"/>
        </w:rPr>
        <w:t xml:space="preserve">id 37</w:t>
      </w:r>
    </w:p>
    <w:p>
      <w:r>
        <w:rPr>
          <w:b w:val="0"/>
        </w:rPr>
        <w:t xml:space="preserve">On kuitenkin tosiasia, että suuri pahaenteinen liike on yhteiskuntamme sisällä. [Srila Prabhupadan kirje Hamsadutalle 2. syyskuuta 1970] Srila Prabhupada on hyvin tarkka sanojensa käytössä, ja hän käyttää sanaa "liike", joka ei tarkoita vain yhtä tai kahta yksilöä. Itse asiassa se ei ole vain yksi liike vaan SUURI SYNNYTTÄJÄLIIKE . Mikä on suuri pahaenteinen liike tässä maailmassa? Se on Illuminati [Katso alla ja lopussa olevat linkit lisätietoa varten], ja jotkut sen pelinappuloista tulivat ISKCONiin vuosina 1969-70 ja ottivat lopulta täyden vallan. Prabhupadan myrkyttämisen jälkeen nämä Illuminatin työkalut alkoivat välittömästi myrkyttää hänen henkistä sanomaansa muuttamalla järjestelmällisesti hänen puhtaita kirjoituksiaan. Viime aikoina he ovat yhden pääagenttinsa [maailman tiedotusvälineiden] avulla tehneet propagandaa, jonka mukaan Prabhupada on lasten hyväksikäyttökultin rengasjohtaja. He itse ovat lasten hyväksikäyttäjien kultti, katso: http://www.propagandamatrix.com/multimed\\... ja he tekivät ISKCONista samanlaisen lasten hyväksikäyttökultin ja syyttivät siitä sitten Prabhupadaa! Voimme siis nähdä selkeän kaavan, jonka tarkoituksena on tuhota liike ja suojella heidän agendaansa maailmanherruudesta hyökkäämällä kolminkertaisesti Prabhupadaa vastaan, nimittäin hyökkäämällä hänen muotoonsa, hänen sanomaansa [alkuperäisiin transsendentaalisiin kirjoituksiinsa] ja viimeiseksi hänen hyvään nimeensä. Viimeaikainen propaganda Prabhupadan nimen mustamaalaamiseksi on tarkoituksellisesti tehty vastapainoksi niille valtaville määrille Prabhupadan alkuperäisiä kirjoja [55 miljoonaa kappaletta ylöspäin], joita on jo jaettu. Pilkkaamalla puhdasta harrastajaa he toivovat saavansa aikaan massa-apatian näitä alkuperäisiä kirjoituksia kohtaan, ja näin ilmapiiri kaikkialla maailmassa muuttuu täysin epäsuotuisaksi hengelliselle oivallukselle. Illuminaatit, joiden perustavoitteena on luoda uusi maailmanjärjestys ilman Jumalaa, tulivat tietoisiksi Prabhupadasta ja hänen filosofiastaan ainakin jo 26. joulukuuta 1968, jolloin LA Timesin toimittaja haastatteli Prabhupadaa Kuumatkasta. [Illuminaatit kontrolloivat kaikkia valtavirran tiedotusvälineitä, jotta ihmiset saisivat vain sellaista tietoa, jonka he haluavat heidän kuulevan] Näin ollen he olisivat hyvin järkyttyneitä kuullessaan Prabhupadan paljastavan heidän suunnitellut yrityksensä huijata yleisöltä miljardeja verodollareita väärennetyllä kuuhunlasku-huijauksellaan. He olisivat myös tulleet tietoisiksi siitä, että Prabhupadan perusperiaatteet, jotka koskevat lihansyönnin kieltämistä, päihteettömyyttä, laitonta seksiä ja uhkapelien kieltämistä, jos massat noudattaisivat niitä, lopettaisivat täysin heidän demonisen sivilisaationsa. Prabhupada puhuu tästä asiasta vuonna 1976: "Jos he, liike menee ja tulee hyvin voimakkaaksi, silloin meidän asiamme menetetään. Tappakaa hänet." Prabhupada: Tätä liikettä pitäisi siis ajaa hyvin voimakkaasti. Ja tähän mennessä olemme onnistuneet. Ja vihollisia tulee aina, heti kun on jotain hyvää. Se on aineellisen maailman tapa. Jopa Krisnalla oli vihollisia, mitä meistä puhuttaessa. Eikö? Niin paljon vihollisia, mutta Hän oli voimakas; Hän tappoi heidät kaikki. Kukaan ei voinut tappaa Häntä, mutta Hänet yritettiin tappaa heti syntymänsä alusta lähtien. Hänellä oli niin paljon vihollisia. Heti kun Kamsa kuuli, että hänen sisarensa oli juuri mennyt naimisiin, mutta heti kun oli tapahtunut jokin ennustus: "Sinä huolehdit sisarestasi niin hienosti. Tämän sisaren kahdeksas lapsi tappaa sinut." "Ai, missä on lapsesi? Missä on raskaus?" Ei mitään. Hän suuttui. "Miksi siis odottaa kahdeksatta lasta? Tapa siskoni." Kauan, kauan ennen Krisnan syntymää äiti piti tappaa. Tämä on tämän aineellisen maailman tilanne. Niinpä hänestä tuli niin paha, että "Siskoni...". Hän ei ajatellut, että "Hän on sisareni, ja hän on juuri mennyt naimisiin. Missä on raskaus? Missä on lapsi? Ja tämä on kahdeksas lapsi, ja mitä tapahtuu sen jälkeen?". Ei harkintaa. Välittömästi: "Tappakaa hänet, tappakaa hänet." Tämä on asenne. Me siis ohjeistamme: ei päihtymystä. Niinpä ne, jotka kukoistavat myymällä savukkeita, viiniä ja viinaa, he eivät... "Tappakaa hänet välittömästi. " Ai niin, tällä tavalla. "Jos he, jos liikkeestä tulee hyvin voimakas, meidän liiketoimintamme on menetetty. Tappakaa hänet. " Joten heistä tulee luonnollisesti vihollisia. Samoin Kamsa näki: "Tämä sisareni on nyt naimisissa. Vaikka se viekin kauan aikaa, mutta tässä on syy." Hän sanoi: "Ei, ei, ei, ei, ei." Niin he ajattelevat. Ei lihaa...</w:t>
      </w:r>
    </w:p>
    <w:p>
      <w:r>
        <w:rPr>
          <w:b/>
          <w:color w:val="FF0000"/>
        </w:rPr>
        <w:t xml:space="preserve">id 38</w:t>
      </w:r>
    </w:p>
    <w:p>
      <w:r>
        <w:rPr>
          <w:b w:val="0"/>
        </w:rPr>
        <w:t xml:space="preserve">Me olemme legioona: The Story Of The Hacktivists: Se on "hacktivistien" kollektiivi, jolla ei ole määriteltyä johtoa tai rakennetta ja joka on vastuussa lukuisista uuden internet-pohjaisen kansalaistottelemattomuuden teoista. Nykyisten ja oikeudenkäyntiä odottavien jäsenten sekä muiden merkittävien verkkohahmojen, kirjailijoiden ja akateemikkojen haastattelujen kautta saamme käsityksen motiiveista ja siitä, mitä tarkoittaa olla mukana ryhmässä, joka määrittelee uudelleen verkkoaktivismin. Kuulemme ryhmästä, joka alkoi foorumina jakaa vitsejä, ja saamme tietoa sen ideologian kehittymisestä ja kyvystä mobilisoida tuhansia ihmisiä maailmanlaajuisesti. Internetin kehityshistoriassa elokuva seuraa voimakkaan demokraattisen aktivismin syntyä, joka saa yritykset ja hallitukset hyvin hermostuneiksi." Colemanin akateeminen tutkimus hakkerikulttuureista ja avoimen lähdekoodin ohjelmistokulttuureista on noussut viime vuosina suuren yleisön tietoisuuteen Anonymousin ja sen alaosastojen (Lulz Sec) korkean profiilin toimien vuoksi. Colemanin on määrä julkaista: Coding Freedom: The Ethics and Aesthetics of Hacking Princeton Pressin kautta marraskuussa.</w:t>
      </w:r>
    </w:p>
    <w:p>
      <w:r>
        <w:rPr>
          <w:b/>
          <w:color w:val="FF0000"/>
        </w:rPr>
        <w:t xml:space="preserve">id 39</w:t>
      </w:r>
    </w:p>
    <w:p>
      <w:r>
        <w:rPr>
          <w:b w:val="0"/>
        </w:rPr>
        <w:t xml:space="preserve">Tunnetko itsesi ylityöllistetyksi tai aliarvostetuksi?  Vaatiiko pomosi sinulta liikaa ja näyttääkö hän olevan tietämätön siitä, kuinka paljon työtä sinulla jo on?  Onko sinulla kollega, joka jatkuvasti heikentää sinua?  Haluaisitko antaa palautetta, mutta pelkäät loukkaantuvasi? Vaikka edellä luetellut skenaariot ovat kaikki erilaisia, niitä yhdistää se, että tarvitaan rohkeaa keskustelua. Toisin sanoen tarve puhua ääneen ja ilmaista, mitä ajattelet tai tunnet jostakin asiasta, ja ottaa riski kiusallisesta hetkestä väärinymmärryksen selvittämiseksi, suhteiden rakentamiseksi ja sen varmistamiseksi, että työkaverisi tietävät, mitä haluat ja - mikä tärkeämpää - mitä et halua. Vaikeat keskustelut vaativat taitoa, strategiaa ja vilpitöntä halua tehdä hyvää. Ne vaativat myös rohkeutta. Kykysi puhua asioista, jotka painavat sinua, on ratkaisevan tärkeää menestyksesi kannalta työssä ja elämässä.   Jos lykkäät "rohkeaa keskustelua", nämä 10 askelta voivat muuttaa elämäsi. Jos haluamme aidosti sanoa jotain, on hyvin mahdollista, että on joku, jonka on aidosti kuultava se. Liian usein valitsemme kuitenkin turvallisen tien ja luovumme mahdollisuudesta käsitellä asioita, jotka heikentävät ihmissuhteitamme, rajoittavat tuottavuuttamme, murentavat itseluottamusta ja rajoittavat mahdollisuuksia.  Keskustelut ovat voimakkaita. Susan Scott, Fierce Conversations -kirjan kirjoittaja, sanoi kerran: "Vaikka mikään keskustelu ei taatusti muuta urasi tai elämäsi suuntaa, mikä tahansa keskustelu voi muuttaa sitä." Pidit siitä tai et, vaikutusvaltaa ja "onnea" rakennetaan keskustelu kerrallaan. Ne keskustelut, jotka vaativat eniten rohkeutta - ne, joissa puhut avoimesti ja kuuntelet avoimesti - ovat niitä, joilla on suurin vaikutus.  Kutsun niitä "rohkeiksi keskusteluiksi", ja ne luovat väylän, jonka kautta voit rakentaa haluamiasi suhteita, vaikutusvaltaa ja tuloksia elämäsi kaikilla osa-alueilla. Tarkista egosi, aseta aikomuksesi. Terveessä egossa ei ole mitään vikaa, mutta egosi voi estää sinua ilmaisemasta itseäsi tavalla, joka palvelee myönteistä lopputulosta - sinulle ja muille. On eroa sen välillä, puhutko ylöspäin vai puhutko alaspäin, saatatko jonkun tuntemaan itsensä pienemmäksi, tyhmemmäksi tai vähäpätöisemmäksi. Ennen kuin aloitat rohkean keskustelun, ole hyvin selvillä siitä, miksi kävit sen.  Mikä on korkein tarkoitus, jota yrität palvella? Jos et ole selvillä, keskustele asiasta jonkun toisen kanssa tai kirjoita se ylös pitäen mielessäsi, että jos kyse on siitä, että sinä "voitat", se merkitsee, että jonkun muun on hävittävä.  Mielipiteen ilmaiseminen ei ole hedelmällistä, ellei sitä tehdä harkitusti ja selkeästi perustellen, miksi se on lopulta kaikkien osapuolten etu.  Se saattaa kuulostaa kornilta, mutta totuus on, että sydämestä tuleva viesti osuu sydämeen. Tarkoita sitä, mitä sanot. Tohtori William Schutz, käyttäytymisasiantuntija ja Human Element Solutions -yrityksen perustaja , sanoi kerran: "Jos liike-elämän ihmiset kertoisivat totuuden, 80-90 prosenttia heidän ongelmistaan katoaisi." Tämä on totta. Ole rehellinen palautteessasi ja rehellinen mielipiteessäsi. Sano se, minkä uskot vilpittömästi tarpeelliseksi sanoa, vaikka tietäisitkin, että muut eivät ehkä nauti sen kuulemisesta. Ihmiset huomaavat intuitiivisesti, milloin olet vilpitön. He voivat myös huomata, milloin et ole. Älä kaunistele totuutta pörröisillä kohteliaisuuksilla ja vilpillisellä imartelulla.  Kerro, mitä haluat sanoa, ja muista muotoilla se niin, että muut tietävät sinun kunnioittavan heidän inhimillisyyttään, vaikket heidän mielipidettään tai tekojaan.   Vuonna 1986 tapahtuneen Challengerin onnettomuuden jälkeen NASA havaitsi, että avaruusaluksen parissa työskennelleet insinöörit olivat huolissaan O-renkaista, kun ne altistuivat äärimmäiselle kuumuudelle, mutta pelko tiedon välittämisestä esti heitä kertomasta siitä esimiehilleen. Vaikeneminen ei ehkä vaaranna ihmishenkiä, mutta se heikentää kykyjäsi menestyä. Aseta emotionaalinen sävy. Mitä arkaluontoisempi asia on, sitä nopeammin tunteet voivat kiihtyä kuumeeseen, kun asia tulee pöydälle. Jos käsittelemäsi asia todennäköisesti herättää tunteita, ole erityisen varovainen ja varmista, että toimit rauhallisesti ja sinulla on selkeä käsitys siitä, mitä haluat sanoa. Kannattaa ehkä harjoitella keskustelua etukäteen ja kirjoittaa ylös keskeiset asiat, jotka haluat välittää (siltä varalta, että tunteet alkavat kaapata aivosi), sekä se, miten aiot vastata rakentavasti syytöksiin, epäkohtiin tai suuttumukseen, joka voi tulla esiin. Muista, että sinun on ensin hallittava omia tunteitasi, ennen kuin voit vastata hyvin toisen tunteisiin.   Jos alat hermostua, soita</w:t>
      </w:r>
    </w:p>
    <w:p>
      <w:r>
        <w:rPr>
          <w:b/>
          <w:color w:val="FF0000"/>
        </w:rPr>
        <w:t xml:space="preserve">id 40</w:t>
      </w:r>
    </w:p>
    <w:p>
      <w:r>
        <w:rPr>
          <w:b w:val="0"/>
        </w:rPr>
        <w:t xml:space="preserve">Jos tämä on ensimmäinen vierailusi, muista tutustua FAQ:iin klikkaamalla yllä olevaa linkkiä. Sinun on ehkä rekisteröidyttävä ennen kuin voit lähettää viestejä: klikkaa yllä olevaa rekisteröitymislinkkiä jatkaaksesi. Aloittaaksesi viestien katselun, valitse alla olevasta valikoimasta foorumi, jolla haluat käydä. Vodem ei toimi poikani netbookissa Se tulee jatkuvasti DNS-virheitä, kun menen verkkosivuille -Se on sininen VMC usb-tikku, joka on noin 2 vuotta vanha, se on käyttänyt vain noin 226k 2G:stä ja prepaid-sim-kortti ladattiin 2 viikkoa sitten -Se toimi täysin ok viime viikonloppuna Whangamatassa matalalla signaalin voimakkuudella, ei toiminut eilen lasten jalkapallolla täydellä signaalin voimakkuudella Parrs Parkissa. - Se sanoo, että se on yhdistetty, mutta kun menen url-osoitteeseen, tulee DNS-virhe - Kokeiltu kannettavalla tietokoneella, jossa se toimi hienosti, tulee sama virhe. Yritin sitä kotitietokoneellani sama viesti -Kaikki kolme tietokonetta käyttävät Chromea, mutta kaikissa kolmessa tietokoneessa yritin käyttää uusinta OE9:ää, ja sama virhe jatkui. - Luulen, että se viittaa vodemin laitteistovirheeseen, mutta se muodostaa yhteyden ok ja sanoo, että se on valmis. Pitäisikö minun ostaa toinen Vodem ja kokeilla siinä olevaa sim-korttia? Re: Vodem ei toimi poikani netbookissa Jos sama virhe ilmenee kannettavassa tietokoneessa, jossa se toimi ennen, se viittaa siihen, että Vodafonessa on tapahtunut muutoksia (tai Vodemin laiteohjelmisto on vioittunut). Palaa takaisin Vodafonelle ennen kuin hankit toisen laitteen Re: Lähettäjä: Johcar Jos sama virhe tulee kannettavassa tietokoneessa, jossa se on ennen toiminut, niin se viittaa siihen, että Vodafonessa on jotain muuttunut (tai Vodemin laiteohjelmisto on vioittunut). Mene takaisin Vodafonelle ennen kuin haarukoit toisen laitteen Kiitos vastauksesta teen juuri niin. Ystävällisen apunne ansiosta en enää 7 päivään suututa yhtään pyöräilijää!</w:t>
      </w:r>
    </w:p>
    <w:p>
      <w:r>
        <w:rPr>
          <w:b/>
          <w:color w:val="FF0000"/>
        </w:rPr>
        <w:t xml:space="preserve">id 41</w:t>
      </w:r>
    </w:p>
    <w:p>
      <w:r>
        <w:rPr>
          <w:b w:val="0"/>
        </w:rPr>
        <w:t xml:space="preserve">HOW TO: Työskentele ihmisten kanssa, joista et pidä by Sharlyn Lauby on September 27, 2012 Olen maininnut aiemmassa postauksessa, että suosikkini haastattelukysymys on "Kerro minulle ajasta, jolloin jouduit työskentelemään jonkun kanssa, josta et henkilökohtaisesti pitänyt.". Voit tutustua postaukseen täällä -- muista lukea myös kommentit. Lukijat ovat jakaneet paljon hyviä haastattelukysymyksiä. Jokainen haastatteluun valmistautuva saa runsaasti tietoa, jos hän lukee kommentit. Tänään halusin jakaa joitakin resursseja siitä, miten käsitellä ongelmaa työskennellä ihmisten kanssa, joista et pidä . Okei, myönnettäköön se... sitä tapahtuu. Meidän ei voida odottaa tulevan toimeen kaikkien kanssa. Mutta meidän on työskenneltävä heidän kanssaan. Ja se, miten hoidamme näitä suhteita, voi olla uramme kannalta elintärkeää. McGraw Hillin kiltit ihmiset lähettivät minulle kirjan " Dealing with People You Can't Stand ". Voisin kuvitella, että tämä kirja olisi kaikkien saatavilla jossain vaiheessa uraa. Eräässä osiossa, josta pidin todella paljon, käsiteltiin erityyppisten ihmisten tunnistamista, jotka saattavat mennä ihon alle. Esimerkiksi "kyllä"-ihminen, joka suostuu kaikkeen eikä tee mitään. Tai "ehkä"-henkilö, joka lykkää päätösten tekemistä, kunnes on liian myöhäistä. Ensimmäinen askel on se, että pystymme tunnistamaan, mikä ihmisessä turhauttaa meitä. Sen jälkeen voimme miettiä, miten työskentelemme hänen kanssaan. Kirjassa on myös digitaalista viestintää käsittelevä osio. Meillä saattaa olla kiusaus käyttää digitaalista viestintää keinona minimoida vuorovaikutustilanteemme jonkun kanssa (ja toivottavasti vähentää turhautumistamme). Mutta jos sitä ei tehdä oikein, se voi pahentaa asioita. Pidin arvokkaana lukua "Know When to Hold 'Em and When to Fold 'Em". Lopettamisesta on niin paljon ristiriitaisia viestejä, että mielestäni on tärkeää tunnistaa, milloin on strategisesti parasta jättää jokin asia sikseen. Se ei ole lopettamista . Eikä sinun pitäisi tuntea huonoa omaatuntoa siitä. Minulta kysytään usein koulutustilaisuuksissa, miten lähestyn ihmisiä konfliktitilanteessa. Olen havainnut, että minulle sopii, kun annan toisen henkilön tietää, että hyvä työsuhde on tärkeä. Vaikka Täydelliset lauseet -kirjassa on ehdotuksia työntekijöiden suorituskyvyn käsittelyyn, mielestäni mielenkiintoisimmat luvut keskittyivät keskusteluihin, joissa eettisyys ja luottamus ovat ongelma. Kun työsuhteet vaarantuvat rikkoutuneen luottamuksen tai epäeettisen käytöksen vuoksi, on uskomattoman vaikeaa ylläpitää vuoropuhelua. Kirjassa annettiin joitakin suosituksia keskustelujen pitämiseksi oikeilla raiteilla. Keskittyminen työn tavoitteisiin ja normeihin. Laadusta, määrästä ja aikataulusta sopiminen. Päätetään välitavoitteista ja seurantatoimista. Ei ole hauskaa olla tekemisissä ihmisten kanssa, joista emme pidä. Mutta meidän on opittava tekemään se. Jos keksit keinon käsitellä turhautumista, tehtävä helpottuu. Miten sinä käsittelet työskentelyä sellaisten ihmisten kanssa, joista et henkilökohtaisesti pidä? Jaa tarinasi kommenteissa. Kokemukseni on: jos tiedän, mitä haluan, mitä edustan ja mihin olen allerginen, olet hyvällä tiellä. Silloin voi nähdä, mikä ihmisessä on se, mikä laukaisee minut. Sillä tiellä voin päästää häiritsevän tekijän lähinnä henkilöön. Siinä on kyse työskentelystä yksilönä toisten kanssa. Työn osalta sinun on keskityttävä tavoitteisiin ja tosiasioihin. Useimmiten jos emme pidä jostakusta, hän ei voi tehdä mitään hyvää. Horn-efekti. Keskittykää siis ensin tosiasioihin ja miettikää itse, miten suhtautuisitte henkilöön, josta pidätte. Ja yritä keskittyä työhön perustuviin tavoitteisiin. Yritä kysyä itseltäsi, milloin henkilö ärsyttää sinua: Onko työni kannalta tarpeellista reagoida? Ja: Mikä on tärkeää työmme kannalta juuri nyt? Lopuksi, mutta ei vähäisimpänä, pysy avoimena itsereflektiolle. Miten voin käyttäytyä auttaakseni henkilöä muuttumaan? Pitääkö minun muuttaa jotakin? Esimerkiksi ehkä minun tapaani viestiä. Kokemukseni on opettanut minulle jotain, joka liittyy paljon siihen, mitä Penelope mainitsi "zelfreflektiosta" (ihana neologismi!). Mielestäni sen PITÄÄ olla lähtökohta, aina. Jos sinua tulkitaan väärin, se johtuu hyvin todennäköisesti siitä, että kommunikoit väärin. Ja loppujen lopuksi, jos on yksi asia, jonka voitte muuttaa, se olette te itse, ette muut, joten voitte yhtä hyvin aloittaa jostain, minkä voitte itse tehdä. Jos sen jälkeen, kun olet tehnyt merkittävän muutoksen tavassasi tehdä asioita, ongelmat jatkuvat... No, silloin sinun on ehkä muutettava strategiaasi. Ja silloin Sharlynilla on mielestäni erinomainen pointti - keskity tavoitteisiin, laatustandardeihin ja kilometreihin.</w:t>
      </w:r>
    </w:p>
    <w:p>
      <w:r>
        <w:rPr>
          <w:b/>
          <w:color w:val="FF0000"/>
        </w:rPr>
        <w:t xml:space="preserve">id 42</w:t>
      </w:r>
    </w:p>
    <w:p>
      <w:r>
        <w:rPr>
          <w:b w:val="0"/>
        </w:rPr>
        <w:t xml:space="preserve">Vuonna 2012 valmistuneen The Avengers -elokuvan kustannusarvio on 220 miljoonaa Yhdysvaltain dollaria. Toukokuun 6. päivänä 2012 ilmoitettiin, että The Avengers -elokuvan lipputulot ovat olleet 200 miljoonaa dollaria Yhdysvalloissa ja 441 miljoonaa dollaria muualla maailmassa. Tähän mennessä The Avengers on siis tuottanut 641 miljoonaa dollaria, ja se on vuoden 2012 parhaiten tuottanut elokuva. Tämän tiedon myötä The Avengersista tulee myös Marvelin supersankarielokuvasarjan menestynein ja eniten tuottanut elokuva. The Avengers on amerikkalainen supersankarielokuva, joka on suunniteltu julkaistavaksi Yhdysvalloissa 4. toukokuuta 2012 ja joka on kuvattu 2D- ja 3D-muodossa. Joss Whedonin ohjaamassa elokuvassa nähdään muun muassa Iron Man, Kapteeni Amerikka, Hulk, Thor, Musta Leski, Haukansilmä ja Loki. Elokuvan kokonaisbudjetti on 220 miljoonaa Yhdysvaltain dollaria, mutta lopullista hintaa ei ole vielä paljastettu.</w:t>
      </w:r>
    </w:p>
    <w:p>
      <w:r>
        <w:rPr>
          <w:b/>
          <w:color w:val="FF0000"/>
        </w:rPr>
        <w:t xml:space="preserve">id 43</w:t>
      </w:r>
    </w:p>
    <w:p>
      <w:r>
        <w:rPr>
          <w:b w:val="0"/>
        </w:rPr>
        <w:t xml:space="preserve">Mitch Daniels: Monet republikaanit halusivat Indianan suositun kuvernöörin Mitch Danielsin pyrkivän presidentiksi. Mutta hän päätti, että hän EI tee niin. Daniels keskusteli CBS Newsin Valkoisen talon pääkirjeenvaihtajan Norah O'Donnellin kanssa kysymyksistä ja vastauksista: No niin, ihmiset, nyt mennään taas ... Vuoden 2012 presidentinvaaleihin on enää 14 kuukautta, ja republikaanien haastajat ovat lähteneet liikkeelle. Kun työttömyys on yli 9 prosenttia ja talous horjuu, republikaanit asettuvat riviin pyrkiäkseen Valkoiseen taloon, jonka he uskovat olevan vaakalaudalla. Mutta kun ehdokkaat kamppailevat huomiosta, eräs ehdokas on kääntänyt päät ja tehnyt otsikoita ... päättämällä olla asettumatta ehdolle: Indianan suosittu kuvernööri Mitch Daniels. "Et kai kiusannut ihmisiä sillä, että aiot pyrkiä presidentiksi?" O'Donnell kysyi. "Rehellisesti sanottuna en. En ollut", Daniels sanoi. "Ja luulen, että ärsytin paljon enemmän ihmisiä, koska en pyrkinyt siihen. Mutta katsoin sitä tosissani, lopulta." Ja miksipä ei? Daniels on nouseva tähti, presidentti Reaganin entinen neuvonantaja ja presidentti George W. Bushin johtaman hallinto- ja budjettiviraston johtaja. Hänet valittiin kuvernööriksi vuonna 2004, ja hän käänsi talousvaikeuksissa olevan maan suunnan. "Osavaltio oli vararikossa, kun tulimme tänne, ja me korjasimme sen hyvin, hyvin suurella tavalla", Daniels sanoi. "Olemme muokanneet taloutemme uudelleen niin, että se on kaikkien arvioiden mukaan yksi maan houkuttelevimmista investoinneille, kasvulle ja mahdollisuuksille. Olemme rakentaneet teitä ennätysvauhtia ja laskeneet kiinteistöverot maan alhaisimmiksi. Saimme hallituksen toimimaan hyvin." Hän teki sen leikkaamalla valtion menoja ja tasapainottamalla talousarviota. Daniels sanoi, että Indianassa on vähemmän valtion työntekijöitä kuin osavaltiossa oli vuonna 1976. Hämmästyisitte, kuinka paljon hallitusta ette koskaan kaipaa!" hän nauroi. Daniels vaikutti täydelliseltä presidenttiehdokkaalta näinä alijäämähakuisina aikoina. Danielsilla ja hänen vaimollaan Cherillä on neljä tytärtä. Kun he istuivat alas keskustelemaan presidenttiehdokkuudesta, kuten kuvernööri asian ilmaisee, "naisten ryhmä" voitti. "Luulen, että perheemme oli todella huolissaan yksityisyyden puutteesta", Cheri Daniels sanoi O'Donnellille. "Eikä kyse ole vain neljästä tai kahdeksasta vuodesta, vaan koko loppuelämästäsi. Mitch on tehnyt 12 vuotta julkista työtä. Ja nyt oli meidän vuoromme saada hänet takaisin." "Sanoin eräälle henkilölle: 'On yksi lause, johon isällä ei ole vastausta', joka on: 'Isä, ole kiltti, älä'", Gov. Daniels sanoi. "Eivätkö he tosiaan halunneet sinun pyrkivän presidentiksi?" O'Donnell kysyi. "Siitä näytti olevan yksimielisyys!" Daniels vastasi. "Vaikutatte hieman tunteelliselta; tunnetteko jääneenne kiinni isänä ja aviomiehenä olemisen ja sellaisen korkeamman viran tavoittelun väliin, jossa voisitte mielestänne todella vaikuttaa?" O'Donnell kysyi. "Ei, en valita mistään. Olen onnekkain tuntemani mies", hän sanoi. "Eikä elämässä voi saada kaikkea. Ja joskus on valittava." Poliittiset sisäpiiriläiset kuiskivat, että oli toinenkin syy: Daniels ei ollut ehdolla, koska hän ja hänen vaimonsa joutuisivat kohtaamaan vaikeita kysymyksiä heidän avioliittonsa hyvin yksityisestä vaiheesta. "No, se mitä tapahtui, oli onnellinen loppu. Ja sanon aina, että jos rakastatte onnellisia loppuja, rakastatte meidän tarinamme", Daniels sanoi. 15 avioliittovuoden ja neljän tyttären jälkeen he erosivat vuonna 1993. Cheri muutti pois, avioitui uudelleen, erosi toisesta miehestään ... ja avioitui uudelleen Danielsin kanssa vuonna 1997. "Cheri, ihmiset sanoivat, että kun te erositte, väitetään, että olisit hylännyt neljä tyttöäsi", O'Donnell sanoi. "Oliko se loukkaavaa, kun ihmiset kirjoittivat niin?" "No, se oli, koska se ei ollut totta", Cheri Daniels vastasi. "En muuttanut Kaliforniaan. Asuin noin neljänneksen kilometrin päässä talosta, joten niin ei yksinkertaisesti tapahtunut." He vakuuttavat, ettei ole mitään synkkiä salaisuuksia, jotka estäisivät häntä asettumasta ehdolle. Joka tapauksessa Daniels ei ole ehdokas, mutta se ei tarkoita, että hän'</w:t>
      </w:r>
    </w:p>
    <w:p>
      <w:r>
        <w:rPr>
          <w:b/>
          <w:color w:val="FF0000"/>
        </w:rPr>
        <w:t xml:space="preserve">id 44</w:t>
      </w:r>
    </w:p>
    <w:p>
      <w:r>
        <w:rPr>
          <w:b w:val="0"/>
        </w:rPr>
        <w:t xml:space="preserve">Loin moduulin compasstest, jossa on _config.php ja css-hakemisto, jossa on yksi tiedosto test.css. Sitten vierailin osoitteessa: mydomain/dev/compass/convert?module=comp\\\.... Sass-hakemisto on luotu, mutta muunnettu tiedosto ei. Helmet on asennettu silverstripe-cache/gems/, hakemistot ovat kirjoitettavissa. Olen yrittänyt asentaa compass-tiedostot eri kansioon, asentaa ne manuaalisesti, tulos on aina sama. Nähdäkseni css2sass-tiedostoa ei ole olemassa. Mitä teen väärin? onko kyse siitä, etten voi suorittaa tätä selaimen URL-osoitteesta? Pitäisikö minun käyttää sen sijaan sakea? Vai onko kyse jostain muusta? [EDIT] Yritin asentaa sakea, mutta ei ole vielä onnistunut Debian Squeezen kanssa ... Kiitos Matty, työskentelen toistaiseksi mielelläni tuon linkin kanssa Mitä tulee uudelleenrakentamiseen scss:stä css:ksi: se näyttää toimivan minulla hyvin (käyttäen uusinta masterista). Olen sake toimii nyt hyvin - minun syyni, etten lukenut asiakirjoja kunnolla. Virhe on kuitenkin edelleen olemassa, joten oletan, että kyse voi olla joko virheestä tai jostain palvelimeni asetuksista. Ehkä joku voi toistaa tämän?</w:t>
      </w:r>
    </w:p>
    <w:p>
      <w:r>
        <w:rPr>
          <w:b/>
          <w:color w:val="FF0000"/>
        </w:rPr>
        <w:t xml:space="preserve">id 45</w:t>
      </w:r>
    </w:p>
    <w:p>
      <w:r>
        <w:rPr>
          <w:b w:val="0"/>
        </w:rPr>
        <w:t xml:space="preserve">National Sheep Association (NSA) sanoo, että Yhdistyneen kuningaskunnan hallitusten pitäisi seurata Australian esimerkkiä, jossa huipputason ympäristöstrategit ovat viime kuukausina perääntyneet ja tunnustaneet lampaiden merkityksen luonnonsuojelun hallinnassa ja tärkeiden lajien elinympäristöjen säilyttämisessä. NSA uskoo, että vaikka jotkin Yhdistyneen kuningaskunnan ympäristöelimet ovat ymmärtäneet lampaiden merkityksen, on vielä liian paljon esimerkkejä siitä, että rajoitettu eläintiheys tai laiduntamisen täydellinen kieltäminen vaarantavat biologisen monimuotoisuuden ja ympäristön kestävyyden. Lisäksi se aiheuttaa suuria esteitä viljelijöille, jotka yrittävät harjoittaa tehokasta ja kannattavaa liiketoimintaa, ja estää heitä optimoimasta tuotantoaan aikana, jolloin maailman kasvava väestö asettaa elintarviketurvan tärkeimmäksi tavoitteeksi. Tilanne on ollut samankaltainen Australiassa, vaikka yhden lintulajin häviäminen tarkoittaa, että lampaankasvattajat otetaan nyt avosylin vastaan. Viimeisten 20 vuoden aikana hallitus ja erilaiset ympäristöryhmät ostivat yli 11 000 hehtaaria (noin 27 000 eekkeriä) viljelysmaata Victorian pohjoisosasta lopettaakseen lampaiden ja muun karjan laiduntamisen siellä. Kuitenkin 150 vuoden karjan rinnalla elämisen jälkeen joidenkin lajien määrä väheni dramaattisesti, kun lampaat katosivat, erityisesti uhanalaisen tasankojen vaelluslinnun (joka muistuttaa kooltaan ja ulkonäöltään viiriäistä) ja joidenkin kasvilajien, jotka eivät pysty kilpailemaan vallitsevien ja tunkeutuvien ruohojen kanssa. NSA:n toimitusjohtaja Phil Stocker sanoo: "Liian pitkään ylilaiduntaminen on ymmärretty väärin, minkä vuoksi eläintiheyttä on vähennetty liikaa ja alueet ovat kärsineet sen sijaan erittäin vakavasta ongelmasta, joka on ollut alikasvattaminen. "Lampaat ovat keskeinen osa maisemaamme ja ympäristöämme, Yhdistyneen kuningaskunnan lajivalikoimaa ja myös paikallisyhteisöjä. Jos niitä estetään laiduntamasta tietyillä nummilla ja kukkuloilla, joilla lampaat ovat olleet tärkeä osa lajistoa monien sukupolvien ajan, se aiheuttaa paljon enemmän ongelmia kuin ratkaisee niitä.  Suurin osa Yhdistyneen kuningaskunnan biologisesta monimuotoisuudesta on riippuvainen maatalousmaasta, ja se on kehittynyt sellaiseksi, koska maatalouskäytäntöjä, kuten lampaiden laiduntamista, on harjoitettu kirjaimellisesti tuhansia vuosia. "Kansallisen valvontajärjestön raportissa The complementary role of sheep in Less Favoured Areas (Lampaiden täydentävä rooli epäsuotuisilla alueilla) tuodaan esiin monia näistä ongelmista, ja jatkamme väsymättä työtämme, jotta tilannetta ymmärrettäisiin paremmin ja jotta lampaita palaisi järkevissä määrin monille Yhdistyneen kuningaskunnan alueille.</w:t>
      </w:r>
    </w:p>
    <w:p>
      <w:r>
        <w:rPr>
          <w:b/>
          <w:color w:val="FF0000"/>
        </w:rPr>
        <w:t xml:space="preserve">id 46</w:t>
      </w:r>
    </w:p>
    <w:p>
      <w:r>
        <w:rPr>
          <w:b w:val="0"/>
        </w:rPr>
        <w:t xml:space="preserve">1. Leikkaa roskapussista tarkka neliö (tarpeeksi suuri, vähintään metrin kokoinen). 2. Tee muovikuppiin neljä reikää, jotka ovat kohtisuorassa ja yhtä kaukana toisistaan. 3. Leikkaa neljä reikää neliön neljästä kulmasta. Varmista, että kaikki reiät ovat yhtä kaukana ympäröivistä reunoistaan. 4. Sido yhden narun toinen pää kupissa olevaan reikään ja toinen pää laskuvarjon kulmassa olevaan reikään. Voit merkitä kupin jokaisen sivun ja laskuvarjon jokaisen kulman, jotta voit varmistaa, että kaikki narut menevät oikeille sivuille. 5. Toista vaihe 4, kunnes jokainen kulma on sidottu. Varmista myös, että narut eivät ole kiertyneet tai sotkeutuneet. Jos niitä on, irrota yksi naru ja poista sekasotku. 6. Kokeile sitä. Kun laskuvarjo on valmis, voit mennä yläkertaan verannalle tai parvekkeelle ja pudottaa sen nähdäksenne luomuksenne toiminnassa! Voit laittaa kuppiin kananmunan matkustajiksi! Pudottamisen jälkeen voisit rynnätä alakertaan tai pihalle katsomaan, mihin ja miten laskuvarjo on laskeutunut. Nauti! Vinkkejä: Jos muovimukiin laittamasi muna rikkoutuu, leikkaa toinen isompi neliö ja pidennä naruja, jotta laskuvarjo olisi parempi. Muita vastauksia (3) tee roskapusseista laskuvarjo voit leikata ne neliöksi ja rei'ittää reiät roskapussin neliön jokaiseen kulmaan. leikkaa sitten naru neljään yhtä suureen palaan ja sido jokainen naru jokaiseen reikään saatko mitään, mihin munan voi laittaa? jos sinulla ei ole kuppia tai mitään, sanoisin käyttämään toista jätesäkkiä, johon munan voi laittaa (kuin pieni turvallinen pussi ja sido tämä pussi neljän narunpätkän toiseen päähän/ toivottavasti tämä auttaa!</w:t>
      </w:r>
    </w:p>
    <w:p>
      <w:r>
        <w:rPr>
          <w:b/>
          <w:color w:val="FF0000"/>
        </w:rPr>
        <w:t xml:space="preserve">id 47</w:t>
      </w:r>
    </w:p>
    <w:p>
      <w:r>
        <w:rPr>
          <w:b w:val="0"/>
        </w:rPr>
        <w:t xml:space="preserve">10 keskeistä energiakysymystä seuraavalla vaalikaudella - osa 2 Tämän artikkelin ensimmäisessä osassa tarkastelimme lyhyesti Obaman hallinnon uutta ehdotusta, jonka mukaan 1,6 miljoonaa hehtaaria maata aidattaisiin kuvainnollisesti öljyliuskekivialueen kehittämiseltä. Sen jälkeen keskustelimme joistakin merkittävimmistä maakaasukysymyksistä, joita kansakuntamme todennäköisesti kohtaa tämän hetken ja Obaman toisen kauden päättymisen välisenä aikana vuonna 2016. Kuten opimme, maakaasun suhteen on vain vähän "itsestäänselvyyksiä". Presidentin ensimmäisen kauden alussa puhtaasti palavan polttoaineen hinta oli noin 12 dollaria miljoonalta BTU:lta, mikä on noin kolme kertaa korkeampi kuin nykyisin vallitseva hinta. Onneksi voimme vain arvailla, millaisessa tilassa taloutemme olisi ollut tänään, jos hinnat olisivat olleet aiemmat. Toisin kuin kaasu, raakaöljy on vaihdettavissa, mikä tarkoittaa, että yhdessä osassa maailmaa oleva yksikkö voidaan ainakin teoriassa korvata yksiköllä toisessa osassa maailmaa. Tämän seurauksena raakaöljyn hinnoista tulee kuitenkin herkempiä geopoliittisille epävarmuustekijöille ja talouden heilahteluille kuin kaasumaksuista. Vaikka raakaöljyn hinta on ollut viime vuoden aikana epätavallisen vakaa, tarkastellaanpa nopeasti joitakin merkittäviä öljyyn liittyviä olosuhteita kotimaassa ja ulkomailla: Maailmanlaajuiset toimitukset ja hinnat Suurimmaksi osaksi raakaöljyn toimitusten riittämättömyydestä Yhdysvalloissa tai kansainvälisesti ei ole tällä hetkellä juurikaan huolta. Muistutan kuitenkin, että pyrimme ehkä mahdottomaan tehtävään - tarkastelemme öljyn saatavuutta ja siitä johtuvia hintoja neljän vuoden ajalta. Todellisuudessa mikä tahansa odottamaton taloudellinen tai geopoliittinen toiminta lähes missä tahansa maailmassa voi nostaa hintoja nopeasti suuntaan tai toiseen. Tällä hetkellä, vaikka emme ehkä olekaan öljyn hukassa, emme ole kaukana siitä. Monien maailman talouksien ollessa edelleen taantumassa odotetaan, että maailmanlaajuinen tuotanto ylittää kysynnän noin 630 000 tynnyrillä päivässä tällä vuosineljänneksellä, mikä on suurin positiivinen ero neljään vuoteen. Loppujen lopuksi Saudit näyttävät tuottavan korkealla tasolla, ja Yhdysvallat, Pohjanmeri ja Afrikka ovat suhteellisen lähellä perässä. Osittain tästä syystä Goldman Sachsin analyytikot leikkasivat hiljattain vuoden 2013 hintaennustettaan 110 dollariin tynnyriltä 130 dollarista. Tilanne kotimaassa Yhdysvalloissa hydraulisella murtamisella, johon liittyy samoja tekniikoita, jotka ovat lisänneet maakaasuvarantoja, on ollut samanlainen vaikutus raakaöljyn tuotantoon maalla. Kuten todennäköisesti tiedätte, Eagle Fordin kaltaiset tuotantoalueet Teksasissa ja Bakkenin alue Pohjois-Dakotassa tuottavat paljon enemmän öljyä ja nestemäisiä raaka-aineita kuin mitä vielä äskettäin pidettiin edes etäisesti mahdollisena. Lisäksi Teksasin ja Uuden Meksikon Permian-allas, joka on tuottanut öljyä vuosikymmeniä, on saanut uutta puhtia kehittyvän teknologian ansiosta. Meksikonlahti, jossa toiminta hidastui dramaattisesti Transoceanin ( NYS: RIG ) Deepwater Horizon -porauslautalla ( NYS: RIG ) vuonna 2010 tapahtuneen räjähdyksen jälkeen - joka oli viimeistelemässä BP:n ( NYS: BP ) porauskaivoa - on ainakin palannut normaaliin toimintaan sekä mannerjalustalla että syvänmeren alueella. Keystone, oui? Yksi raakaöljyyn liittyvistä suhteellisen välittömistä kysymyksistä liittyy siihen, toteutuuko TransCanadan ( NYS: TRP ) ehdottama 1,661 Keystone XL -putki, joka yhdistäisi Albertan öljyhiekat Yhdysvaltain Persianlahden rannikon jalostamoihin. Kuten tiedätte, Obaman hallinto hylkäsi putkilinjan luvan ympäristösyistä vuosi sitten, ja päätös vahvistettiin tammikuussa. Olen niiden puolella, jotka uskovat, että juuri uudelleen valittu presidenttimme hyväksyy Keystonen rakentamisen. Epäröin kuitenkin edelleen lyödä esikoispoikani vetoa tämän todennäköisyyden puolesta. Kansainväliset suuntaukset Maailmassa on joitakin tuotantoalueita, joilla asiat sujuvat tällä hetkellä hyvin - edellä mainittu Pohjanmeri, Saharan eteläpuolinen Afrikka ja kyllä, Yhdysvallat. Sitä vastoin ExxonMobil ( NYS: XOM ) näyttää yrittävän myydä osuutensa Etelä-Irakissa sijaitsevasta West Qurna-1 -kentästä, jota se on elvyttänyt yhteistyössä Royal Dutch Shellin ( NYS: RDS.B ) kanssa. Mahdolliset vaikutukset sodan runtelemaan maahan ja sen uudelleen syntyvään energiateollisuuteen - muut yhtiöt saattavat seurata esimerkkiä - eivät todennäköisesti ole myönteisiä. Sen lisäksi Venäjä, jossa Exxon johtaa niin ikään</w:t>
      </w:r>
    </w:p>
    <w:p>
      <w:r>
        <w:rPr>
          <w:b/>
          <w:color w:val="FF0000"/>
        </w:rPr>
        <w:t xml:space="preserve">id 48</w:t>
      </w:r>
    </w:p>
    <w:p>
      <w:r>
        <w:rPr>
          <w:b w:val="0"/>
        </w:rPr>
        <w:t xml:space="preserve">Ja Jeriko suljettiin tiukasti - Kun Jerikon kuningas huomasi, että vakoojat olivat päässeet pakoon, vaikka kaupunki oli aina suljettu yöksi, hän ryhtyi asianmukaisiin varotoimiin estääkseen kaiken sen, mikä on mahdollista tulevaisuudessa, pitämällä kaupungin suljettuna sekä päivällä että yöllä, ja hän oli epäilemättä hankkinut riittävästi elintarvikkeita piirityksen kestämiseksi, sillä hän oli päättänyt puolustaa itseään viimeiseen asti. Jeriko oli tiukasti suljettu israelilaisten takia..... Tai "se suljettiin" tai "suljettiin ja suljettiin" (u); toisin sanoen kuningas ja asukkaat sulkivat sen sisältä; Targum sanoo, että se suljettiin rautaovilla ja vaskiraudoilla, ja israelilaiset tukkivat sen ulkopuolelta: Kukaan ei mennyt ulos eikä tullut sisään; kukaan heidän joukostaan ei lähtenyt hyökkäämään israelilaisia vastaan eikä yrittänyt solmia rauhaa heidän kanssaan; eikä kukaan heidän naapureistaan mennyt heidän luokseen viemään heille ruokaa, auttamaan heitä tai saamaan heiltä suojaa, koska he eivät voineet tehdä sitä Israelin leirin vuoksi. "Jeriko sulki porttinsa (vid., Tuom. 9:51 ), ja tiiviisti." Partisiipit ilmaisevat tilanteen pysyvyyttä, ja aktiivin ja passiivin yhdistäminen empaattiseen muotoon ?????? (lxx ??????????????? ???? ???????????; vulg. clausa erat atque munita) vahvistaa ajatusta, jolle vielä lisää painoa antaa lauseke: "kukaan ei mennyt ulos eikä sisään", eli niin tiukasti suljettu, ettei kukaan päässyt ulos eikä sisään. 6:1-5 Jeriko päättää, ettei Israel saa olla sen isäntä. Se sulkeutui, sillä se oli vahvasti linnoitettu sekä taidolla että luonnolla. Näin he olivat typeriä ja heidän sydämensä paatuneet tuhoonsa; kaikkien niiden kurja tapaus, jotka vahvistavat itsensä Kaikkivaltiasta vastaan. Jumala päättää, että Israel saa olla herransa, ja vieläpä nopeasti. Mitään sotatoimia ei pitänyt valmistella. Herra kunnioitti arkkia, joka oli hänen läsnäolonsa symboli, ja osoitti, että kaikki voitot tulivat häneltä, piirittämällä kaupunkia epätavallisella tavalla. Kansan usko ja kärsivällisyys osoittautuivat todeksi ja lisääntyivät. Joosua 5:15 Herran sotajoukon päällikkö vastasi: "Riisukaa sandaalinne, sillä paikka, jossa seisotte, on pyhä". Ja Joosua teki niin. Joosua 6:2 Silloin Herra sanoi Joosualle: "Katso, minä olen antanut Jerikon ja sen kuninkaan ja sotilaat sinun käsiisi.</w:t>
      </w:r>
    </w:p>
    <w:p>
      <w:r>
        <w:rPr>
          <w:b/>
          <w:color w:val="FF0000"/>
        </w:rPr>
        <w:t xml:space="preserve">id 49</w:t>
      </w:r>
    </w:p>
    <w:p>
      <w:r>
        <w:rPr>
          <w:b w:val="0"/>
        </w:rPr>
        <w:t xml:space="preserve">Tarina: Woodburyssä Andrea ja Michonne tekevät kumpikin pelottavan löydön... Tuomio: Miten jatkat helposti yhtä THE WALKING DEADin kaikkien aikojen parhaista jaksoista?  Oikea vastaus olisi tehdä uusi jakso, mutta ilmeisesti tuottajat päättivät toisin. Tämä ei tarkoita, että SAY THE WORD olisi kamala.  Se on itse asiassa aika hyvä.  Valitettavasti se on kuitenkin monella osa-alueella puutteellinen ja kärsii siitä, että sen on seurattava viime viikon tappavaa osaa. Se ei ole suuri moka - eihän jokainen jakso voi olla FX-painotteinen toimintapätkä, jossa hahmot kuolevat dramaattisesti vasemmalle, oikealle ja keskelle. Suurin ongelma on se, että suurin osa jaksosta keskittyy Woodburyn jatkuvan tarinan ympärille, juonenkäänteen, joka on mielenkiintoinen, mutta ei ole tällä hetkellä tärkein kerronnallinen huolenaihe.  Toki joitain paljastuksia on tarjolla, kuten zombie-taisteluturnauksen paljastus, joka on yhtä naurettavaa katsottavaa kuin ääneen luettuna, ja Michonnen, Andrean ja kuvernöörin hienoja hahmohetkiä, mutta viime viikon järkyttävän loppuratkaisun jälkeen haluaisimme oikeasti keskittyä vankilatragedian jälkiseurauksiin. Mikä, lukuun ottamatta lyhyttä Glennin ja Herschelin välistä keskustelua ja Rickin surun murtamaa Walkerin tappoajelua vankilan läpi, puuttuu tässä lähes kokonaan. B-juoni, jossa Daryl ja Maggie lähtevät etsimään tarvikkeita vauvalle, on tylsä, vailla jännitettä tai uhkaa, ja se vain vetää jaksoa alaspäin.  Mahdollisuus keskittyä Maggien suruun siitä, että hän käytännössä tappoi Lorin viime viikolla, on valtava puute. Helvetti, jopa Carl näyttää unohtaneen, että vain muutama tunti sitten hän tappoi äitinsä!!! Viime viikon huikean jakson jälkeen SAY THE WORD haisee hukattua tilaisuutta. Se tarjoaa edelleen loistavan dramaattisen iskun (ks. alla) ja Woodburyn kaari alkaa vihdoin ja viimein käynnistyä (vaikka vankilan tarina onkin jo kuudennella sijalla), mutta se tuntuu viime viikon tapahtumat huomioon ottaen hieman liian rauhalliselta ja leppoisalta. Silti, jos olemme oppineet jotain tässä sarjassa, niin sen, että aina on paljon rauhallista ennen myrskyä! Paras kohta: Jakson viimeiset hetket, kun Rick lausuu koko jakson ensimmäisen (ja ainoan) repliikkinsä.  Sillä hetkellä, kun puhelin alkaa soida, sarjakuvan fanit tietävät epäilemättä heti, mitä todella tapahtuu.  Kiehtovaa kamaa!</w:t>
      </w:r>
    </w:p>
    <w:p>
      <w:r>
        <w:rPr>
          <w:b/>
          <w:color w:val="FF0000"/>
        </w:rPr>
        <w:t xml:space="preserve">id 50</w:t>
      </w:r>
    </w:p>
    <w:p>
      <w:r>
        <w:rPr>
          <w:b w:val="0"/>
        </w:rPr>
        <w:t xml:space="preserve">Federal Motor Carrier Safety Administration (FMCSA) ehdottaa, että kaupallisten moottoriajoneuvojen (CMV) kuljettajien työaikakirjanpidossa käytettäisiin paperisten ajopäiväkirjojen sijasta elektronisia ajopöytäkirjoja (EOBR). Tämä koskisi kaikkia kaukokuljetuksia ja joitakin lähikuljetuksia. Liikenteenharjoittajilla olisi 3 vuotta aikaa noudattaa vaatimuksia. Lisäksi ehdotetuissa uusissa standardeissa selvennetään, mitä asiakirjoja kuljettajien lokikirjojen tueksi on säilytettävä. EOBR:n käyttäjät saisivat helpotusta tositteiden toimittamiseen. Mietin, miten tämä sääntö vaikuttaa hyötyajoneuvojen kuljettajiin, jotka ajavat vain lyhyitä matkoja. Olen huomannut, että virasto harkitsee, että se kattaisi heidät. Jos heidät katetaan, auttaako virasto heitä prosessin aikana? Ajattelen koulutusseminaareja jne. Mielestäni koulutuksesta olisi paljon apua niille kuljettajille, jotka eivät vielä tunne tämäntyyppisiä laitteita. Näen koulutuksen olevan ongelma myös muissa alaluokissa, joita liikenneministeriö harkitsee kattavansa säännön (vaarallisten aineiden kuljetus, matkustajaliikenteen harjoittajat). Kiitos kommentistasi sewest, ja tervetuloa Regulationroomiin! Turvallisuuden parantaminen on yksi FMCSA:n tärkeimmistä syistä, joiden vuoksi se harkitsee siirtymistä pakolliseen EOBR:n käyttöön. Muista kommenteistasi käy ilmi, että omistat tai käytät ainakin yhtä kuorma-autoa. Katsotko, että jonkinlainen pakollinen EOBR-käyttö parantaa vai heikentää turvallisuutta? Kaikki tietosi siitä, miten nämä laitteet toimisivat todellisessa maailmassa, olisivat erittäin hyödyllisiä FMCSA:lle. kyllä, ja erityisesti pienet kaverit, jotka joutuvat kärsimään eniten. se on oikeastaan vain suurten rekkakuskien salaliitto, jonka tarkoituksena on päihittää kilpailijat. huomasin, että viisi valtavaa rekkakuskiyhtiötä on tukenut tätä asetusta. Tervetuloa sääntelyhuoneeseen Jason ja Merc! Tämä kysymyspostaus käsittelee DOT:n kysymystä siitä, kenen olisi käytettävä EOBR:ää. Erityisesti DOT on kysynyt, pitäisikö lähikuljetusliikenteen harjoittajia (mukaan lukien SH HazMat -liikenteenharjoittajat ja SH-matkustajaliikenteen CMV:t) vaatia siirtymään EOBR-ajoneuvoihin, ja jos pitäisi, mikä olisi paras tapa toteuttaa tämä vaatimus? Onko teillä ehdotuksia siitä, keitä tämän sääntöehdotuksen tulisi koskea? Mielestäni jos meidän on pakko siirtyä EOBR:iin, koko HOS-järjestelmää olisi tarkasteltava uudelleen, jotta kuljettajilla olisi enemmän joustavuutta päivittäisessä työssään. kuorma-autoliikenteessä on liian monia muuttujia, ja jos kuljettajat pakotetaan noudattamaan sääntöjä, tuottavuus vähenee ja sillä olisi kielteinen vaikutus hauraaseen talouteen. Kiitos kommentistasi, Brian! Vaikuttaa siltä, että sinulla saattaa olla jonkin verran tietoa tai kokemusta tästä alasta. Voisitko selittää, miksi tai miten mielestäsi EOBR-vaatimus voisi rajoittaa kuljettajien joustavuutta ja tuottavuutta? Pitäisikö EOBR-järjestelmiä mielestäsi vaatia lainkaan? En usko, että EOBR:t ovat yhtään sen tarpeellisempia CMV:lle kuin henkilöautoillekaan. En ole nähnyt todisteita siitä, että kuorma-autot aiheuttaisivat enemmän onnettomuuksia kuin henkilöautot. Jos haluamme tosissamme huolehtia turvallisuudesta, EOBR:n pitäisi olla pakollinen kaikissa ajoneuvoissa. Tuottavuuden osalta todettakoon, että Amerikassa siirretään paljon tuotteita lyhyellä varoitusajalla, ja ne vaativat kuorma-autoja hetken varoitusajalla, toisin kuin rahdit, joita kuljetetaan jatkuvasti. Mielestäni tämä erottaa Amerikan muista maista, koska voimme lähettää mitä tahansa ja minne tahansa hyvin nopeasti. Monesti tämäntyyppisen rahdin nopeaa siirtämistä varten ei voi noudattaa nykyisiä HOS-vaatimuksia, mutta se ei tarkoita, että vaarannat muita tiellä liikkuvia ihmisiä. EOBR-järjestelmillä ei ole vaikutusta suureen osaan alasta, mutta niillä on valtava vaikutus pienempään osaan alasta. FMCSA:n on punnittava kustannus-hyöty-suhdetta. FMCSA on tehnyt huomattavan määrän kustannus-hyötyanalyysejä, jotka löytyvät tämän verkkosivuston kohdasta "What will this cost?". Onko FMCSA:n analyysi mielestänne vastannut täysin huolenne kuljetusten joustavuudesta? Voitteko ajatella parempia tapoja, joilla FMCSA voisi auttaa pieniä kuorma-autoyhtiöitä käyttämään EOBR-järjestelmiä ilman, että se heikentää joustavuutta? Ensinnäkään työajan noudattamista ei valvota kaikkien kuorma-autoalan toimijoiden osalta, ainoastaan kuljettajat ja yhtiöt ovat vastuussa. Lähetysmiehillä ja välittäjillä ei ole mitään käsitystä työaikaa koskevista säännöistä. Kuinka moni kuljettaja istuu rahdinantajilla odottamassa lastausta? Jokaisesta istumatunnista ei useimmissa tapauksissa makseta palkkaa. Ovatko rahdinantaja, lähetin</w:t>
      </w:r>
    </w:p>
    <w:p>
      <w:r>
        <w:rPr>
          <w:b/>
          <w:color w:val="FF0000"/>
        </w:rPr>
        <w:t xml:space="preserve">id 51</w:t>
      </w:r>
    </w:p>
    <w:p>
      <w:r>
        <w:rPr>
          <w:b w:val="0"/>
        </w:rPr>
        <w:t xml:space="preserve">Sisustussuunnittelijaksi ryhtyminen Sisustussuunnittelijan työtehtäviä on monia sellaisia, joita monet ihmiset eivät suunnittelun lisäksi harkitsisi, kuten projektinhallinta, talouden hallinta sekä työskentely asiakkaiden ja ympäröivien ihmisten kanssa. Puhumattakaan siitä, että heidän on suunniteltava tiloja, jotka sopivat asiakkaalle tyylillisesti ja jotka ovat myös sääntöjen mukaisia ja toimivia. Useimmissa osavaltioissa edellytetään, että sinulla on vähintään sisustussuunnittelijan tutkinto, ennen kuin voit ryhtyä sisustussuunnittelijaksi. Jopa ne, jotka eivät sitä vaadi, ovat matkalla siihen, että ne lopulta vaativat sitä. Mitä taitoja tarvitsen tullakseni sisustussuunnittelijaksi? Ensimmäinen asia, jota tarvitset, on taiteellinen kyky ja tyyli. Tässä vaiheessa pohjimmiltaan laitat suunnitelmasi luonnosmuotoon, ja myös CAD (Computer Aided Design) -koulutus voi olla hyödyksi. Keksit kaiken huonekaluista väreihin, ja kaiken on vastattava asiakkaan toiminnallisia ja budjettiarvoja. Sisustussuunnittelijana viestintä on myös keskeinen osa työtä. Toisinaan sinun on kommunikoitava asiakkaan, myyjien ja urakoitsijoiden, putkimiesten, sähköasentajien ja monien muiden tahojen kanssa, jotta saat työn tehtyä ajallaan. Organisointitaidot ovat toinen tärkeä tekijä, sillä useimmat sisustussuunnittelijat toimivat myös projektipäällikköinä. Tämä johtuu siitä, että he ovat ainoat, joilla on todellinen visio siitä, miltä asioiden pitäisi näyttää, ja he ovat ne, jotka tietävät, mitä suunnittelu- ja rakennusprosessin kaikilla osa-alueilla tapahtuu. He ovat myös niitä, joiden pitäisi tietää hankkeen tavoitteet ja määräajat sekä se, miten ne saavutetaan. Sisustussuunnittelijaksi ryhtyminen Jos haluat sisustussuunnittelijaksi, sinun on ensin hankittava korkeakoulutasoinen sisustussuunnittelun koulutus. Toinen asia olisi hankkia jonkin verran työkokemusta sisustussuunnittelijana. Sitten voit yrittää suorittaa NCIDQ-sertifiointitutkinnon. Lopuksi voit sitten ryhtyä lisensoiduksi sisustussuunnittelijaksi.</w:t>
      </w:r>
    </w:p>
    <w:p>
      <w:r>
        <w:rPr>
          <w:b/>
          <w:color w:val="FF0000"/>
        </w:rPr>
        <w:t xml:space="preserve">id 52</w:t>
      </w:r>
    </w:p>
    <w:p>
      <w:r>
        <w:rPr>
          <w:b w:val="0"/>
        </w:rPr>
        <w:t xml:space="preserve">Ratkaistu kysymys Mitä minun täytyy mennä collegeen Amerikassa, jos asun tällä hetkellä Uudessa-Seelannissa? Asun tällä hetkellä Uudessa-Seelannissa ja aion mennä yliopistoon Amerikassa (College kuten NYU tai jotain.) ja yliopiston jälkeen aion asua Amerikassa. Tiedän, että se kuulostaa isolta suunnitelmalta. Mutta se on vain suunnitelma ja haluan tietää, miten se tehdään. Joten kysyn lähinnä, miten voin mennä Amerikkaan opiskelemaan ja asua siellä, jos asun Uudessa-Seelannissa. Minulla on muuten Uuden-Seelannin kansalaisuus. Paras vastaus - Askerin valitsema Useimmat uusiseelantilaiset, etenkin lukiolaiset, kyllästyvät Uuteen-Seelantiin ja haluavat jonnekin isompaan ja jännittävämpään paikkaan. Suosittelisin menemään vastoin suunnitelmaasi. Ensinnäkin yliopisto Uudessa-Seelannissa on aivan yhtä hyvä ja helvetin paljon halvempi. Hallituksemme subventoi suurimman osan maksuista. Jos katsot minkä tahansa yliopiston verkkosivuja ja katsot niiden tarjoamia kursseja, huomaat, että uusiseelantilainen maksaa noin 700 dollaria kurssilta, kansainvälinen opiskelija maksaa yli 2500 dollaria. Näitä kursseja on 6-8 vuodessa. Jos epäonnistut, et saa rahojasi takaisin. Minulla on amerikkalaisia ystäviä, jotka ovat tulleet Uuteen-Seelantiin opiskelemaan. He maksavat kansainväliset maksut (2 500 dollaria x 8 kurssia vuodessa x 3 vuotta kandidaatin tutkinnosta) ja sanovat, että on PALJON halvempaa opiskella Uudessa-Seelannissa. On halvempaa maksaa kansainväliset maksut, joita meillä on Uudessa-Seelannissa, kuin maksaa opiskelusta heidän omassa maassaan! Et myöskään saa korotonta opintolainaa tai -avustusta (jos olet oikeutettu siihen), jos opiskelet ulkomailla. Kuvittele siis maksavasi enemmän kuin 2 500 dollaria x 8 kurssia x 3 vuotta joko ENNAKKOMAKSUNA tai KOROLLA. Ellei perheesi ole superrikas, se on mahdotonta ja naurettavaa. Jos vanhempasi ansaitsevat alle 75 000 dollaria vuodessa (yhteensä), voit saada opintotukea. Tämä on ilmaista rahaa, jota sinun ei tarvitse koskaan maksaa takaisin. Tuntemani amerikkalaiset eivät voi uskoa tätä. Hallitus antaa meille ilmaista rahaa opiskeluun! Vaikka et olisikaan oikeutettu siihen, voit lainata rahaa elämiseen korottomasti. Lisäksi yliopistomme ovat laadukkaita. Ne eivät ehkä yllä NYU:n tasolle, mutta ne ovat silti hyviä. Uuden-Seelannin korkeakoulututkinnolla voi hankkia tutkinnon ulkomailla. Tiedän, että haluat pois Uudesta-Seelannista, joten tässä on suositukseni. Opiskele ahkerasti, hanki hyvät arvosanat, mene yliopistoon Uudessa-Seelannissa ja lähde vaihtoon 1 tai 2 lukukaudeksi (maksat Uuden-Seelannin maksut ulkomailla opiskelusta, voit silti saada opintotukea ja opintolainaa!). Vaihdossa ollessasi ota yhteyttä ihmisiin, tutustu ihmisiin, pidä hauskaa ja matkusta. Palaa takaisin, suorita tutkintosi loppuun ja palaa sitten takaisin. Sinulla on tutkinto ja tunnet myös ihmisiä. Et ole ainoa, joka haluaa muuttaa Yhdysvaltoihin, vaan tuhannet ihmiset haluavat. Olen pahoillani, mutta sinä et ole mitään erityistä (tarkoitan tätä kaikkein mukavimmalla mahdollisella tavalla). Sinulla ei ole mitään pätevyyttä, jota maa tarvitsee, sinulla ei ole paljon rahaa ja olet aivan kuten kaikki muutkin, jotka haluavat muuttaa Yhdysvaltoihin.</w:t>
      </w:r>
    </w:p>
    <w:p>
      <w:r>
        <w:rPr>
          <w:b/>
          <w:color w:val="FF0000"/>
        </w:rPr>
        <w:t xml:space="preserve">id 53</w:t>
      </w:r>
    </w:p>
    <w:p>
      <w:r>
        <w:rPr>
          <w:b w:val="0"/>
        </w:rPr>
        <w:t xml:space="preserve">Hän myi autonsa, moottoripyöränsä ja talonsa kaikkineen 305 000 dollarilla. "Olen saanut tarpeekseni elämästäni! En halua sitä enää", Australian Perthissä tuolloin asunut Usher kirjoitti huutokaupan kuvaukseen. Pakkaamalla muutamia tavaroitaan Usher -- joka on alun perin kotoisin Darlingtonista, Englannista -- päätti tehdä uuden alun ja matkustaa ympäri maailmaa vain passinsa ja 100 tavoitteen listan kanssa, WA Today kertoo. Neljä vuotta myöhemmin Usherilla on paljon hymyilyttävää. Mies, joka kirjaimellisesti jätti hyvästit vanhalle elämälleen, on löytänyt uuden elämän - uuden rakkauden ja oman Karibian saaren. 48-vuotias entinen vesiskootterikouluttaja asetti itselleen tehtäväksi saavuttaa 100 tavoitetta 100 viikossa, ja hän on (melkein) saavuttanut ne kaikki, kertoo Press Association. Hän on juossut härkien kanssa, sukeltanut valkohaiden kanssa, oppinut lentämään ja jopa liittynyt Mile High Clubiin. "Se on ollut mitä uskomattomin seikkailu - juuri sitä, mitä olin etsimässä", Usher sanoi WA Todaylle. Brittiläinen matkusti kymmeniin maihin ympäri maailmaa ja saavutti sadasta tavoitteestaan 93. Hän opetteli myös ranskaa, kävi Mount Everestillä ja näytteli pienen roolin Hollywood-elokuvassa. Sitten, juuri ennen kuin hänen rahansa loppuivat, Usher osti idyllisen 2,2 hehtaarin suuruisen saaren, jossa oli rehevä sademetsä ja kultainen hiekkaranta, Panaman rannikolta, kertoo Daily Mail. Klikkaa tästä jättääksesi kommentin. HuffPost High School toivottaa tervetulleeksi vilkkaan ja harkitun keskustelun kommenttiosioon. Muistakaa, että artikkelit ovat nuorten kirjoittajien kirjoittamia, joten pitäkää kritiikki kunnioittavana ja auttakaa meitä pitämään tämä turvallinen ja kannustava paikka kaikenikäisille kirjoittajille. Ladataan kommentteja... Ihmisen elämä ei ole minkään arvoinen...kuolema tasoittaa pelikentän paitsi että jotkut saavat odottaa ikuista elämää kuoleman jälkeen ja jotkut eivät! Raha on hieno asia toistaiseksi. Kun päädyt aivohalvaukseen tai sydänkohtaukseen tai alzheimersiin on parempi toivoa, että on joku joka hoitaa sinua ja kunnioittaa ihmisarvoasi. Enemmän kuin rahaa on parempi asettaa toivonsa asioihin taivaassa, ei maan päällä. Parempi luottaa Herraan kuin varallisuuteen. Pelastaako rikkaus sinut kuolemalta ja kadotukselta? Kommenttien lataaminen... Eli sen sijaan, että hän saisi uuden täyttymyksellisen elämän, kuten hän tekee, hänen pitäisi sen sijaan omistaa elämänsä rukoilemalla ja rakastamalla jotain keksittyä satuhenkistä kummitusta, eikä koskaan olla onnellinen, koska hän ei koskaan voi olla varma, pääseekö hän todella taivaaseen? Joo, minä valitsisin ensimmäisen vaihtoehdon. Alkuperäisen postaajan pointti on uskoa oman elämänsä arvoon. Että aina on olemassa parempi tulevaisuus ja että kannattaa toivoa huomista. Uskonnollinen sävy saattoi loukata sinua, *vaikkakin se kalpenee verrattuna siihen kostonhimoiseen sävyyn, jota itse käytät*, mutta pointti oli se, että raha ei ole yhtä kuin onni. Se oli pääpointti. Kukaan ei sanonut, että hänen PITÄISI luottaa vakiintuneen uskonnon käsitteeseen, mutta voit myös sanoa, että hänen pitäisi luottaa tulevaisuuteen ja toivoa parasta. Ei tarvitse uskoa mihinkään uskoon pysyäkseen päättäväisenä ja toiveikkaana, eikä tarvitse omistaa koko olemassaolonsa vakiintuneelle uskonnolle muistaakseen elämän armon. Ja kyllä, kun se hetki tulee, riippumatta siitä, uskotko Jumalaan vai et, voi väittää, ettei sillä ole väliä, kuinka paljon rahaa olet vuosien varrella kerännyt *Ei kai se helpota jännitystä sellaisista huolista kuin perhe tai hoidon laatu tällä hetkellä, joka helpottaa paljon tuskaa*. Ainakin kyse on ihmishengestä. Uskotpa tai et, Jumala siunatkoon sinua. Ladataan kommentteja... Hänen avioliiton jälkeinen elämänsä kuulosti ihan Disney-elokuvalta. Hienoa kuulla jostakusta, joka päätti elää elämänsä jokaisen päivän, ja oli siinä asemassa, että pystyi tekemään sen. Ihmettelen kuitenkin, oliko hänellä lapsia vai laittoiko hän heidät adoptoitavaksi Ebayyn. lol! Ladataan kommentteja... Minulle tämä on sitä, mistä elämässä on kyse. Ihmisten ei pitäisi vain myötäillä sitä, mitä kaikki muut tekevät, jotta he yrittäisivät tehdä itsensä onnelliseksi. Olen varma, että on monia ihmisiä, jotka haluaisivat tehdä enemmän, mutta eivät vain voi, koska he tuntevat, että heillä on oltava kallis auto tai koti, lapsia, työ, jota he vihaavat, minkä vuoksi? Jotta he voisivat jonain päivänä jäädä eläkkeelle ja toivottavasti olla tarpeeksi terveitä nauttiakseen siitä? Ihmisten on</w:t>
      </w:r>
    </w:p>
    <w:p>
      <w:r>
        <w:rPr>
          <w:b/>
          <w:color w:val="FF0000"/>
        </w:rPr>
        <w:t xml:space="preserve">id 54</w:t>
      </w:r>
    </w:p>
    <w:p>
      <w:r>
        <w:rPr>
          <w:b w:val="0"/>
        </w:rPr>
        <w:t xml:space="preserve">Lataa e-kirja: Tiesitkö, että unohdat päivittäin tuhansia (ellei jopa miljoonia) työtilaisuuksia? Kirjoitin e-kirjan työpaikan/uran etsimisestä nimeltä "Kuinka löytää työpaikka nyt (eikä koskaan enää tarvitse etsiä työtä)". Olen jo tuottanut useita videoita työnhakustrategioista, puhunut uraministeriöissä ja työnhakijatapahtumissa s, kirjoittanut artikkeleita siitä, miten löytää piilotettuja työpaikkoja, osallistunut muutamaan kirjaan , osallistunut podcasteihin ja saavuttanut jonkin verran tunnettuutta rekrytointimaailmassa, mutta minulla ei ole omaa kirjaa. Minulle on ehdotettu useaan otteeseen, että minun pitäisi tehdä niin, ja minusta tuntuu, että nyt on oikea aika. Minua siteerattiin mm: Globe and Mail, US News and World Report, Wall Street Journal ja The Atlanta Journal and Constitution.  Monster.com, Entrepreneur Magazine, Black Enterprise ja The HR Examiner ovat kaikki maininneet panokseni työnhakijoille. Olen ollut mukana rekrytointialalla yli vuosikymmenen ajan ja työskennellyt muun muassa Googlelle, Microsoftille, Siemensille, MCI:lle ja lukuisille startup-yrityksille. Olen tuottanut palkittuja blogeja, ollut esillä useissa johtavissa julkaisuissa ja minut on mainittu useita kertoja digitaalisesta vaikutuksestani. Tutustu LinkedIn-profiiliini saadaksesi lisätietoja minusta ja verkostoituaksesi. Tässä e-kirjassa opit: Miten yritykset löytävät ihmisiä rekrytoitavaksi Miten sijoittaa itsesi niin, että rekrytoijat löytävät sinut Miten tienata rahaa töiden välissä Miten (ja miksi) sinun pitäisi suojella online-maineesi Miten suojella mainettasi Facebookissa Miksi sinun pitäisi olla mukana sosiaalisissa verkostoissa Miten hyödyntää LinkedIniä piilotettujen työmahdollisuuksien löytämiseksi Miten hyödyntää Twitteriä piilotettujen työmahdollisuuksien löytämiseksi Miten hyödyntää Google Plus -palvelua piilotettujen työmahdollisuuksien löytämiseksi Miten hyödyntää Facebookia piilotettujen työmahdollisuuksien löytämiseksi Miten luoda ja hallinnoida työnhakuryhmää Miten kylmäMiten etsiä työpaikkoja, joista et ole koskaan kuullutkaan Yhdeksän syytä, miksi rekrytoijat eivät koskaan soita sinulle (ja tapoja vakuuttaa heidät muusta) Miten löytää töitä tutkimalla lehdistötiedotteita Miten löytää työpaikka ennen kuin työnkuvaus on kirjoitettu Miten käyttää hakukoneita seuraavan pomosi löytämiseen Miten etsiä töitä muista maista Miten löytää töitä Skypellä Miten hakea työpaikkaa, jolla on mahdottomia vaatimuksia Miten etsiä töitä kuin vakooja Miten saada työnhakuapua kavereilta ja perheenjäseniltä Täydellisen etsintäkirjeen malli Resursseja ja suosituksia työnhakijoille Lisää... Tämä e-kirja on suunniteltu hyvin lyhyelle huomiokyvylle! Siinä on PALJON visuaalista materiaalia ja vain vähän tekstiä. Näillä sivuilla on kuitenkin paljon sulateltavaa. Okei, olen höpissyt tarpeeksi kauan. Klikkaa tästä lukeaksesi e-kirjani koko ruudun kokoisena ja antaaksesi työttömyydelle turpiin. (Boo-yaah!) Tai klikkaa tästä ladataksesi kopion e-kirjastani. Jim Stroud sähköposti Tämä artikkeli kirjoitettiin, 7 elokuu, 2012 at 3:09 pm ja on arkistoida ebook . Voit seurata kommentteja tähän merkintään RSS 2.0-syötteen kautta. Voit jättää kommentin , tai trackback omalta sivustoltasi.</w:t>
      </w:r>
    </w:p>
    <w:p>
      <w:r>
        <w:rPr>
          <w:b/>
          <w:color w:val="FF0000"/>
        </w:rPr>
        <w:t xml:space="preserve">id 55</w:t>
      </w:r>
    </w:p>
    <w:p>
      <w:r>
        <w:rPr>
          <w:b w:val="0"/>
        </w:rPr>
        <w:t xml:space="preserve">Haku Revolution 2.0 Will Not Be Televised Kun Gil Scott-Heron lauloi ' The Revolution Will Not Be Televised ' , hän oli oikeassa. Al Jazeera saattoi lähettää uskomattomia kuvia valtavista mielenosoittavista ihmisjoukoista suorana lähetyksenä ympäri maailmaa, mutta se oli vain jäävuoren huippu: sosiaalisen median yhdistämien mielten vallankumouksen fyysinen ilmentymä. Suhteellisen vapaissa yhteiskunnissa sosiaalisessa mediassa on tähän asti ehkä ollut kyse enemmänkin vanhojen ystävien tapaamisesta ja tökkimisestä kuin vallankumousten käynnistämisestä, mutta kun sananvapautta ei ole ja toisinajattelua uhkaa kidutus, meemien leviäminen on vaikeaa. Ne vaativat ympäristön, jossa vallitsee yhteenkuuluvuus, vuorovaikutteisuus ja avoimuus - sosiaalisen median perustajien keskeiset periaatteet. Vuonna 2008 30-vuotias rakennusinsinööri Ahmed Maher, joka oli kolme vuotta aiemmin ollut vähän menestyksekäs poliittisen Kefaya- eli "Riittää" -liikkeen johtava järjestäjä, vei Egyptin ihmisoikeuksia koskevan asiansa blogisfääriin. Maher ja hänen ystävänsä perustivat Facebook-ryhmän, jota he käyttivät kehottaakseen maanlaajuiseen työläislakkoon. Huono sää esti mielenosoitukset eri puolilla maata, mutta Mahallassa poliisin väkivaltainen reaktio toi huomion ensimmäiseen suureen työtaisteluun vuosiin. Facebook osoittautui jälleen arvokkaaksi järjestäytymisvälineeksi kaksi vuotta myöhemmin, kun Wael Ghonim - 31-vuotias Googlen markkinointijohtaja - auttoi Maheria perustamaan toisen ryhmän: We Are All Khalid Said . Se sai nimensä egyptiläisen poliisin kuoliaaksi hakatun nuoren miehen mukaan ja käytti sitä levittääkseen demokraattisia periaatteita ja analysoidakseen virallisen median pyöritystä. Mahdollisuus kuiskata eriäviä mielipiteitä internetin välityksellä oli kuin vapautuisi Keisarin uudet vaatteet -elokuvasta, jossa valheiden vastustamisesta rangaistuksena on hakkaaminen ja vangitseminen eikä tyhmyyden leima. Kun yhä useammat egyptiläiset tajusivat, etteivät he olleet ainoita, joiden mielestä heidän sortava despoottinsa näytti naurettavalta, he alkoivat tajuta voimansa ja järjestäytyä laajemman toisinajattelun puolesta. On liian aikaista sanoa, että loppu on historiaa, sillä näiden ensimmäisten mielenosoitusten aiheuttamat aallot leviävät edelleen koko arabimaailmaan ja hämmästyttävät jopa niitä ihmisiä, jotka auttoivat niiden synnyssä. Biz Stone, Twitterin toinen perustaja, vahvisti hiljattain antamassaan haastattelussa, että vuonna 2009 presidentti Obama oli pyytänyt Twitteriä lykkäämään suunniteltuja huoltotöitä, jotta opiskelijoiden mielenosoittajat voisivat järjestäytyä, koska Twitter oli heille niin tärkeä väline. Hän muisteli myös tarinaa James Buckista, Berkeleyn yliopiston kuvajournalismia opiskelevasta James Buckista, joka lähti Egyptiin vuonna 2008 kuvaamaan mielenosoituksia. Hän jäi niistä jatkuvasti paitsi, mutta egyptiläiset ystävät neuvoivat häntä käyttämään Twitteriä pysyäkseen ajan tasalla, kuten he tekivätkin. Buck noudatti heidän neuvoaan, käytti Twitteriä osallistuakseen mielenosoituksiin ja joutui lopulta Egyptin poliisin pidättämäksi. He heittivät hänet auton takapenkille, mutta eivät ottaneet häneltä puhelinta. Pelästyneenä hän twiittasi vain yhden sanan: "pidätetty". Hänen ystävänsä kotona Kaliforniassa "seurasivat" häntä, soittivat yliopiston dekaanille, asianajajalle ja konsulaattiin. Vain tunteja myöhemmin hän twiittasi toisen sanan: "vapautettu". On merkittävää, että samalla kun Egyptin viranomaiset sulkivat nopeasti Internetin - myöntäen, että sen kustannukset heille olivat paljon suuremmat kuin sen hyödyllisyys, vaikka se olikin tärkeä väline vallankumouksellisille - televisiota käytettiin hellittämättömästi yleisen mielipiteen taivutteluun. Mutta edes se ei pystynyt pysäyttämään Twitteratia. Stone ja hänen kollegansa kehittivät yhdessä Googlen kanssa järjestelmän, jonka avulla ihmiset voisivat puhelimillaan soittaa paikallisnumeroihin ja lausua twiittejään, jotka voitaisiin välittää kyberavaruuteen. Gil Scott-Heronin sanoituksissa viitataan television kykyyn marginalisoida yleisönsä tahto samalla kun se palvelee sitä hallitsevien tahojen agendoja, ja siihen, että poliittisissa liikkeissä tarvitaan pikemminkin osallistumista kuin tirkistelyä. Kun Lähi-idän vallankumouksen siemenet kylvettiin twiiteissä ja Facebook-ryhmissä, joissa auktoriteettien ääni on vain yksi miljoonien joukossa, alueen kansalliset televisiokanavat jättivät huomiotta tapahtuvan ajan hengen muutoksen. Televisio voi tiedottaa julkisesta mielipiteestä ja asettaa asialistoja, mutta sen vuorovaikutteisuuden puute ja puolueellisuus hallitsevaa eliittiä kohtaan vievät keskivertokatsojalta äänioikeudet, mikä tekee siitä paremman välineen manipulointiin kuin voimaannuttamiseen. Diktaattoreille, jotka haluavat levittää propagandaa ja harhauttaa tai pelotella väestöä apatiaan, televisio on voimakas liittolainen. Mutta jos halutaan valistaa massoja ja motivoida heitä suoriin muutostoimiin, aseet ovat Twitter ja Facebook.</w:t>
      </w:r>
    </w:p>
    <w:p>
      <w:r>
        <w:rPr>
          <w:b/>
          <w:color w:val="FF0000"/>
        </w:rPr>
        <w:t xml:space="preserve">id 56</w:t>
      </w:r>
    </w:p>
    <w:p>
      <w:r>
        <w:rPr>
          <w:b w:val="0"/>
        </w:rPr>
        <w:t xml:space="preserve">Esimerkiksi 119:stä osallistuvasta (enimmäkseen kristillisestä) koulusta Zack Kopplin, rohkea toisen vuoden opiskelija, joka on ottanut Change.org-sivuston käyttöön estääkseen ohjelman, on tunnistanut ainakin 19 koulua, jotka opettavat tai puolustavat kreationistista epätiedettä ja jotka saavat lähes 4 miljoonaa dollaria julkista rahoitusta ensimmäisellä kierroksella. Monet näistä kouluista, Kopplin toteaa, luottavat Pensacolassa sijaitsevaan A Beka Book -opetussuunnitelmaan tai Bob Jones University Pressin oppikirjoihin opettaakseen oppilailleen Raamattuun perustuvia "tosiasioita", kuten Loch Nessin hirviön Nessien olemassaoloa ja kaikenlaista pseudotiedettä, jonka tutkija Rachel Tabachnick ja kirjailija Thomas Vinciguerra ovat onneksi käyneet läpi, jotta muun maailman ei tarvitsisi. Tässä muutamia suosikkituntejani: 1. Dinosaurukset ja ihmiset luultavasti hengailivat yhdessä: "Raamattuun uskovat kristityt eivät voi hyväksyä mitään evoluutiotulkintaa. Dinosaurukset ja ihmiset olivat varmasti maapallolla samaan aikaan ja ovat saattaneet jopa elää rinnakkain muutaman tuhannen vuoden aikana." -- Life Science , 3. painos, Bob Jones University Press, 2007 2. Lohikäärmeet olivat täysin todellisia : "[Onko] mahdollista, että tulta syövä eläin oli todella olemassa? Nykyään jotkut tiedemiehet sanovat kyllä. He ovat löytäneet eräistä dinosaurusten kalloista suuria kammioita... Suuret kallokammiot saattoivat sisältää erityisiä kemikaaleja tuottavia rauhasia. Kun eläin pakotti kemikaaleja ulos suustaan tai nenästään, nämä aineet saattoivat yhdistyä ja tuottaa tulta ja savua." -- Life Science , 3. painos, Bob Jones University Press, 2007 3 . "Jumala käytti kyynelten polkua tuodakseen monet intiaanit Kristuksen luo." -- Amerikka: Land That I Love , Teacher ed., A Beka Book, 1994 4. Afrikka tarvitsee uskontoa: "Afrikka on maanosa, jolla on monia tarpeita. Se tarvitsee edelleen evankeliumia... Vain noin kymmenen prosenttia afrikkalaisista osaa lukea ja kirjoittaa. Joillakin alueilla kommunistit, jotka ovat ottaneet vallan, ovat sulkeneet lähetyskoulut." -- Old World History and Geography in Christian Perspective , 3. painos, A Beka Book, 2004 5. Orjuuden isännät olivat mukavia tyyppejä: "Muutamat orjanomistajat olivat kiistatta julmia. Esimerkit kuoliaaksi hakatuista orjista eivät olleet yleisiä eivätkä tuntemattomia. Suurin osa orjanomistajista kohteli orjiaan hyvin." -- United States History for Christian Schools , 2nd ed., Bob Jones University Press, 1991 6. KKK oli A-KOK: "[Ku Klux] Klan yritti joillakin maan alueilla olla uudistusten väline, taistella moraalin rappiota vastaan ja käyttää ristin symbolia. Klaanin kohteita olivat salakuljettajat, vaimonhakkaajat ja moraalittomat elokuvat. Joissakin yhteisöissä se saavutti tiettyä kunnioitettavuutta, kun se teki yhteistyötä poliitikkojen kanssa." -- United States History for Christian Schools , 3rd ed., Bob Jones University Press, 2001 7. Suuri lama ei ollut niin paha kuin liberaalit saivat sen kuulostamaan: "Ehkä tunnetuin laman aikaisesta propagandateoksesta oli John Steinbeckin Vihan viinirypäleet ... Muita propagandan muotoja olivat huhut asuntolainojen ulosmittauksista, joukkohäädöistä ja nälkämellakoista sekä liioitellut tilastot, jotka esittivät työttömien ja kodittomien määrää Amerikassa." -- Yhdysvaltojen historia: Heritage of Freedom , 2nd ed., A Beka Book, 1996 Ehdottomasti valokuvattu. U.S. National Archives and Records Administration/Wikipedia 8. SCOTUS orjuutti sikiöt: "Jättämällä huomiotta 3500 vuotta juutalais-kristillistä sivilisaatiota, uskontoa, moraalia ja lakia Burgerin tuomioistuin katsoi, että syntymätön lapsi ei ollut elävä ihminen vaan pikemminkin äidin "omaisuutta" (samaan tapaan kuin orjia pidettiin omaisuutena tapauksessa Dred Scott v. Sandford vuonna 1857)." -- American Government in Christian Perspective , 2. painos, A Beka Book, 1997 10 kohta. 11. Mark Twain ja Emily Dickinson olivat parivaljakko : "[Mark] Twainin näkemys oli sekä itsekeskeinen että viime kädessä toivoton... Twainin skeptisyys ei selvästikään ollut totuuden etsijän rehellistä kyseenalaistamista vaan tunnustautuneen kapinallisen tarkoituksellista uhmakkuutta." -- Elements of Literature for Christian Schools , Bob Jones University, 2001 "Useat [Emily Dickinsonin] runot osoittavat ylimielistä suhtautumista hänen ikuiseen kohtaloonsa ja peiteltyä epäkunnioitusta auktoriteetteja kohtaan yleisesti.</w:t>
      </w:r>
    </w:p>
    <w:p>
      <w:r>
        <w:rPr>
          <w:b/>
          <w:color w:val="FF0000"/>
        </w:rPr>
        <w:t xml:space="preserve">id 57</w:t>
      </w:r>
    </w:p>
    <w:p>
      <w:r>
        <w:rPr>
          <w:b w:val="0"/>
        </w:rPr>
        <w:t xml:space="preserve">Toronto Community Housing (n Toronto Community Housing Corp. tai TCHC) on skandaalin runtelema tuhansien sosiaalisten asuntojen ylläpitäjä. Se on ollut jo vuosia hyökkäysten kohteena paitsi epäpätevyytensä - jopa kohtalokkaan epäpätevyyden - ja ylimielisyytensä vuoksi myös siksi, että TCHC uskaltaa ylläpitää omakotitaloja hyvillä asuinalueilla, joissa köyhät ihmiset todella asuvat. Entistä kaupunginvaltuutettua Case Ootesia - joka oli myös TCHC:n entinen yhden miehen johtokunta - voidaan syyttää siitä, että hän levitteli ajatusta, jonka mukaan hienot talot hienoilla asuinalueilla on varattu hienoille ihmisille, mieluiten konservatiiveille, jotka voivat todella maksaa niistä. (Ootes on kiistänyt tällaisen uskomuksen, mutta kutsun häntä valehtelijaksi. "Jos on 800 000 dollarin taloja, joissa asuu yksi perhe, se ei palvele suurinta määrää ihmisiä. Tuolla rahalla voi majoittaa paljon enemmän ihmisiä", hän sanoi National Postille [2008.12.03]. "En usko, että on kustannustehokasta majoittaa ihmisiä yli puolen miljoonan asunnoissa", hän sanoi Star-lehdelle [2007.11.26]. "He ovat valinneet salkustamme kalliita asuntoja, joihin sijoitetaan sosiaaliavustusta saavia ihmisiä", hän sanoi myös Starille [2007.11.27]. Ootesia siteerattiin toistuvasti kesäkuussa 2011, että tietyt köyhät ihmiset, jotka oli määrä pakottaa pois omakotitaloistaan, siirrettäisiin "sopiviin asuntoihin". Epäsuorasti sanottuna talot eivät koskaan ole "sopivia"). TCHC omistaa joitakin vanhoja taloja Cabbagetownissa, joka on melkeinpä pahin mahdollinen gentrifikaation skenaario. Käytän tässä termiä jotakuinkin kirjaimellisesti eikä vaihtoehtoisissa uutislehdissä ja kaupunkiblogeissa vallitsevan konsensuskäytännön mukaisesti. Cabbagetownin asunnonomistajat pitävät itseään eräänlaisena herrasväestönä, jonka talot ovat niin kauniita, että niihin järjestetään vuosittain kiertokäynti. Cabbagetownin asukkaat ovat tahallaan sokeita hulluille, kodittomille, tamilisille, valkoiselle roskaväelle ja lukemattomille köyhille, jotka asuvat heidän ympärillään. Scott Weir, arkkitehti, joka on kiinnostunut suojelusta ja joka työskentelee Spacer-implicated ERA , ja Cabbagetown Heritage Conservation District esiintyivät valiokunnassa kaksi viikkoa sitten väittäen, että näiden TCHC:n Cabbagetown-kiinteistöjen korjaamisen pitäisi olla etusijalla. ( Star and Postin uutisointi.) Olen samaa mieltä siitä, että sen pitäisi olla prioriteetti, mutta täältä puuttuu keskustelu asukkaista. CHCD kieltäytyi vastaamasta sähköpostiini, mutta Weir vahvisti pitkään, ettei hän koskaan kuullut asukkaita. Hän melkein mutta ei aivan vihjasi, että toimittajat olivat liian epäpäteviä siteeratakseen hänen asukkaita koskevia huomautuksiaan, mutta en usko mitään siitä. Weir ihmetteli, olinko nähnyt hänen valiokuntalausuntonsa, jossa hän mainitsi asukkaat. (En katsonut.) Myöhemmin hän niputti minut yhteen Sue-Ann Levyn kanssa ja kirjoitti: Tiedoksi, että puhuin joidenkin ihmisten kanssa heidän talojensa edessä siitä, vuotivatko heidän mansardikattojensa lahoavat puulastut ja millaisia korjauksia TCH [C] oli tehnyt rakennuksiin viime aikoina, mutta ne, joiden kanssa puhuin, eivät tienneet. Viime kädessä olen vapaaehtoinen, jonka tehtävänä on auttaa säilyttämään tämän kaupunginosan rakennukset, joiden hyvin erityiset suojelukysymykset ymmärrän ja joihin olen virittäytynyt. On olemassa sosiaalisia kysymyksiä, joiden on oltava osa tätä keskustelua. Täällä eräänlainen asukasyhdistys - joka ei koskaan ole ystävällinen köyhille - ja arkkitehti ryntäsivät paikalle ja vaativat, että rahat käytetään ensin rikkaan kaupunginosan rakennusten korjaamiseen ilman, että todellisia asukkaita kuullaan. Myönnän, että seuraava on ivallinen, mutta tässä on yksi tapa tiivistää CHCD:n ja Weirin kanta: "Niin ihania rakennuksia. Ne pitäisi todella korjata, jotta hyvät ihmiset voisivat asua niissä." Ihmiset asuvat siellä jo nyt. Olettaen, että he eivät ole suoranaisia vandaaleita, on yhdentekevää, ovatko he "hyviä" vai eivät. Sillä ei ole merkitystä, mitä Ootes, Weir, TCHC, CHCD, sinä tai minä ajattelemme niistä. Et voi vain teeskennellä, ettei heitä ole olemassa. Valitse luokka nähdäksesi lisää viestejä. Lisää syöte/ luokkaan tilataksesi RSS:n kautta Edellinen viesti ilmestyi Joe Clarkin henkilökohtaisessa Weblogissa 2012.07.26 16:46. Tämä esitys on suunniteltu tulostamista varten, ja siitä on jätetty pois osia, jotka ovat järkeviä vain näytöllä. (Jos näet tämän näytöltä, niin sitten</w:t>
      </w:r>
    </w:p>
    <w:p>
      <w:r>
        <w:rPr>
          <w:b/>
          <w:color w:val="FF0000"/>
        </w:rPr>
        <w:t xml:space="preserve">id 58</w:t>
      </w:r>
    </w:p>
    <w:p>
      <w:r>
        <w:rPr>
          <w:b w:val="0"/>
        </w:rPr>
        <w:t xml:space="preserve">Glass tapaa vaikutusvaltaisen arkkitehdin Rem Koolhaasin puhuakseen sitoutumisesta, ylevästä ja tulevaisuudestaan politiikassa Kun ehdotin, että puhuisimme arkkitehtuurin sijasta tilasta, Rem Koolhaas vaikutti epäilevältä - hän sanoi: "Se on vaikeaa". Tila on ollut modernin liikkeen tärkein mystifikaatio. Se on kolossaalinen alibi... mutta voimme yrittää." Hänen suostumuksensa neuvotella ei ainoastaan määrittänyt keskustelumme sävyä, vaan paljasti myös yhden hänen ihailluimmista ominaisuuksistaan; kyvyn yhdistää visio ja käytäntö. Hänen ennennäkemättömistä arkkitehtonisista kokoonpanoista välittyy demokraattinen organisaation tuntu, jossa liikkuminen ei ole hierarkkista - jokaiselle käyttäjälle jätetään yhtäläinen vapaus asua ja omaksua hänen luomansa ympäristö. Koolhaasin teoskokonaisuus on havaintoihin perustuva topologinen ideoiden suhde, joka konkretisoituu kirjoituksen ja arkkitehtuurin rakenteessa. Remment Lucas Koolhaas syntyi Rotterdamissa vuonna 1944. Hänen isänsä, kirjailija ja elokuvakoulun johtaja, joka tuki Indonesian pyrkimystä autonomiaan Alankomaiden kolonialismista, kutsuttiin Jakarttaan johtamaan kulttuuriohjelmaa vuonna 1952. Tämä ulkomailla vietetty aika sytytti Koolhaasin kiinnostuksen sosiaalisten ja kulttuuristen ilmentymien ymmärtämiseen. Takaisin Amsterdamissa hän opiskeli käsikirjoittamista Alankomaiden elokuva- ja televisioakatemiassa, ja vuonna 1968 hän kirjoittautui Lontoossa sijaitsevaan Architectural Association -kouluun. Vuonna 1972 hän jatkoi opintojaan Cornellin yliopistossa New Yorkissa. Kolme vuotta myöhemmin hän perusti Office for Metropolitan Architecture -arkkitehtitoimiston yhdessä Elia ja Zoe Zenghelisin sekä Madelon Vriesendorpin kanssa. OMA:n ajatuksia herättävän arkkitehtonisen tuotannon lisäksi kirjoittaminen ja tutkimus ovat keskeisiä osa-alueita hänen käytännössään. Lukuisista kirjoista ja lehtiyhteistyöstä mainittakoon Delirious New York: A Retroactive Manifesto for Manhattan (1978) ja S, M, L, XL (1995) erottuvat modernin arkkitehtuurin ja yhteiskunnan kulttiteoksina. Koolhaas on voittanut useita kansainvälisiä palkintoja, kuten Pritzkerin arkkitehtuuripalkinnon vuonna 2000 ja Venetsian biennaalin kultaisen leijonan elämäntyöstä vuonna 2010. Hän toimii professorina Harvardin yliopistossa, jossa hän johtaa Project on the City -hanketta, joka on maailman kehittyvien alueiden kaupunkitutkimuksen keskus. Miten ajattelet arkkitehtuurista kokemuksen tilana? Työssämme on taustalla tunne siitä, että arkkitehtuuriin ei pitäisi käyttää kaikkea huomiota, vaan on muitakin ahdistavia huolenaiheita, jotka ansaitsevat huomiota. Aihe voi inspiroitua tyyneydestä ja säännönmukaisuudesta. Arkkitehtuurimme pyrkii tietoisesti vähentämään ensimmäisen asteen jännitystä. Kyse on siitä, ettei meillä ole ominaisuuksia, kuten Robert Musilin teoksessa Der Mann ohne Eigenschaften ("Mies ilman ominaisuuksia", 1930), joka on minulle hyvin tärkeä kirja. Miten olette tekemisissä muiden tieteenalojen kanssa? Taide vaikuttaa minuun syvästi. Luen siitä ja puhun siitä. Katson ja kuuntelen. On myös kirjaimellisempia yhteistyön muotoja, kuten taiteilijoiden kutsuminen toimistoon arvostelemaan tekemiämme asioita. Olemme työskennelleet Carsten Hollerin kanssa tehdaksemme asioista rumempia ja Thomas Demandin kanssa tehdaksemme niistä älykkäämpiä. Minusta on kuitenkin tärkeämpää lukea ja yksinkertaisesti olla mahdollisimman syvällisesti tietoinen siitä, mitä taiteessa tapahtuu. Entä arkkitehtuurinne? Arkkitehtuuri on tuotantonsa aikana erittäin tiiviisti tekemisissä uskomattoman monien eri alojen kanssa, kuten politiikan, tekniikan ja rahoituksen kanssa. Arkkitehtuuri on kaikkein sitoutunein ammatti, joka on olemassa. Sillä on niin paljon viestintä- ja yhteistyövelvoitteita. Kun hanke on rakennettu, se riippuu sen ominaisuuksista. Portossa sijaitsevan Casa da Musican tapauksessa rakennus on uskomattoman käytetty. Jokainen tila on käytössä lähes vuorokauden ympäri. Se toimii ratkaisevana paikkana kaupungissa, ei vain yhden miljöön tai sukupolven vaan kollektiivisesti. On myös muita rakennuksia, kuten hiljattain valmistunut Rothschild Bank Lontoossa, joilla on rajalliset aikomukset sitoutumisen ja luultavasti irtautumisen suhteen. Yksi huolenaiheistamme on saada sitoutuminen tapahtumaan mahdollisimman luonnollisesti ja innokkaasti. Jos tarkastellaan tapaa, jolla rakennuksiamme käytetään, on hyvin yllättävää, että huolimatta siitä, miten älyllisesti ne on rakennettu, niitä käytetään sisäisesti ja ne herättävät siksi sisäistä jännitystä. Teet yhteistyötä Miuccia Pradan kanssa, ja nämä hankkeet näyttävät keskittyvän enemmän tilaan kuin arkkitehtuuriin. Onko näitä hankkeita yhdistävä tekijä? Yksi näkökulma, jonka pyrimme saavuttamaan, liittyy yhteen tämän päivän tärkeimmistä kysymyksistä: brändäykseen. Tapa, jolla brändäys yleensä tehdään, johtaa traagisiin tuloksiin. Ihmiset ajattelevat, että</w:t>
      </w:r>
    </w:p>
    <w:p>
      <w:r>
        <w:rPr>
          <w:b/>
          <w:color w:val="FF0000"/>
        </w:rPr>
        <w:t xml:space="preserve">id 59</w:t>
      </w:r>
    </w:p>
    <w:p>
      <w:r>
        <w:rPr>
          <w:b w:val="0"/>
        </w:rPr>
        <w:t xml:space="preserve">No, kuten voitte arvata, saimme tuhansia ja taas tuhansia (ja taas tuhansia!) osallistumisia "Nimeä Lou ja Peterin vauva" -kilpailuun (itse asiassa, se oli suurin osallistumismäärämme koskaan!) Ne vaihtelivat perinteisestä ainutlaatuiseen ja odotetusta... no, sanotaanko superluovaan. Tuomarit - pääkäsikirjoittaja Heather Conkie, vastaava tuottaja Jordy Randall ja Michelle Morgan (Lou) itse - tekivät valtavasti töitä tämän eteen, ja heillä oli hauskaa. He lukitsivat itsensä huoneeseen ja keskustelivat ja väittelivät ja olivat samaa mieltä ja keksivät sitten toisen nimen ja väittelivät ja keskustelivat... ja niin edelleen päiväkausia! Me vain sujautimme ruokaa oven alta. Mutta lopulta selvä voittaja selvisi. Onnekas fani, joka valitsi voittajannimen, on Catherine R. Lacombesta, Albertasta. Onnittelut Catherine! Tarkista sähköpostisi, sillä saat minulta erittäin tärkeän viestin! Catherine on voittanut kaudet 1, 2 ja 3 DVD:llä sekä signeeratun Heartland-julisteen, ja hänet tunnetaan ikuisesti henkilönä, joka antoi nimen Loun ja Peterin vauvalle! Catherine, olet nyt virallinen osa Heartlandin historiaa! En aio kertoa teille Catherinen nimeä... Se oli alun perin tarkoitus, mutta CBC pyysi pitämään sen salassa seuraavaan kauteen asti, sillä erästä jaksoa kirjoitetaan yhä ja siitä päätettiin (juuri tämän kilpailun ansiosta!) tehdä vauvan nimen päättämisestä suurempi "tapahtuma" kuin alun perin suunniteltiin, joten olette varmasti samaa mieltä siitä, ettette halua, että yllätys pilataan. Luottakaa minuun, siitä tulee hyvä! Joten vielä kerran: Catherine! Palkintonne ovat pian matkalla. Toivon, että onnittelette Catherinea kommenteissa! 105 Kommentit Amy T kirjoitti: Catherine: Posted May 8, 2011 11:46 AM Hyvin tehty Catherine, Sinun täytyy olla Super onnellinen. Jännä saada tietää nimi pian hyvin tehty taas xAMYx Jenna kirjoitti: Posted May 8, 2011 11:51 AM Onnittelut, mutta, emme saa tietää nimeä? AAAWWWWWWWWWW :( Mutta sanoit, että saamme tietää nimen TÄNÄÄN! Eli joudumme odottamaan neljä ja puoli KUUKAUTTA, että saamme tietää? Se haisee. Onnittelut kuitenkin, Catherine. Onneksi olkoon, Catherine! En malta odottaa viidenteen kauteen asti saadakseni tietää voittajanimesi :) Big Bear kirjoitti: Posted May 8, 2011 11:55 AM Haha you guys! Muuta en voi sanoa. Oikeastaan olen niin iloinen, että valitsit "Pikku Karhun", se on niin söpö! Tara kirjoitti: Posted May 8, 2011 11:56 AM Hienoa työtä Catherine!!! Tiffanie kirjoitti: ......lol Sinä tykkäät kiusata meitä, etkö vain? Onnittelut Albertan Katariinalle. eartlandrox kirjoitti: Posted May 8, 2011 11:56 AM Älä viitsi! Ei me voida odottaa niin kauan! Olen varma että nimestä tulee todella awsome,en malta odottaa että pääsen katsomaan uusintaa tänään. Mä vihaan sitä että pitää odottaa! Kiitos BW! ggrift kirjoitti: Posted May 8, 2011 11:56 AM Hienoa työtä nimen valinnassa. onnittelut kilpailun voitosta! Katelyn H. kirjoitti: Posted May 8, 2011 12:00 PM OMG good job Catherine! Im kuollakseni tietää, mitä valitsit vauvan nimeksi! Toivottavasti pidät palkinnoistasi ja onnittelut! Catherine kirjoitti: Posted May 8, 2011 12:03 PM Kiitos Amy ja olen super duper innoissani!!! LN_heartlandfan kirjoitti: Posted May 8, 2011 12:03 PM Tuo on todella mahtavaa... ja niin jännittävää! Tiedätkö suunnilleen päivämäärää milloin 5. kausi tulee ulos! Viime kausi oli niin cliffhanger! Olen niin innoissani! En ole vielä yhtään jaksoa missannut! :D Nadia kirjoitti: Posted May 8, 2011 12:09 PM Hienoa työtä!!!!. En voi kuvitella miten onnellinen olet!!! En malta odottaa että näen nimen!!! :) Karla Meachem kirjoitti: Posted May 8, 2011 12:16 PM Onnittelut Catherine!!!! En malta odottaa BIG paljastus!!!! Keily kirjoitti: Posted May 8, 2011 12:18 PM Joo Catherine olen niin ylpeä sinusta! Se on niin jännittävää ja en malta odottaa, että kuulen nimen! Amy T kirjoitti: Posted May 8, 2011 12:25 PM Nyt sinun tarvitsee vain varmistaa, että pidät sen salaisuutena, toivottavasti olet hyvä pitämään salaisuuksia, koska tämä ei tule olemaan...</w:t>
      </w:r>
    </w:p>
    <w:p>
      <w:r>
        <w:rPr>
          <w:b/>
          <w:color w:val="FF0000"/>
        </w:rPr>
        <w:t xml:space="preserve">id 60</w:t>
      </w:r>
    </w:p>
    <w:p>
      <w:r>
        <w:rPr>
          <w:b w:val="0"/>
        </w:rPr>
        <w:t xml:space="preserve">Kirjan kuvaus Kolmetoistavuotias walesilaispoika joutuu miesten maailmaan kaivoskuopissa; rakkauden hylkäämä amerikkalainen oikeustieteen opiskelija löytää yllättävän uuden uran Woodrow Wilsonin Valkoisessa talossa; aristokraattisten Fitzherbertien taloudenhoitaja ottaa kohtalokkaan askeleen asemansa yläpuolelle, kun taas Lady Maud Fitzherbert itse astuu syvälle kielletylle alueelle rakastuessaan saksalaiseen vakoojaan; ja kaksi orpoa venäläisveljestä lähtee radikaalisti erilaisille poluille, kun heidän suunnitelmansa muuttaa Amerikkaan kaatuu sotaan, asevelvollisuuteen ja vallankumoukseen. Hiilikaivoksen liasta ja vaaroista palatsin kimalteleviin kattokruunuihin, vallan käytäviltä mahtavien makuuhuoneisiin, Fall of Giants vie lukijat viiden perheen erottamattomasti yhteen kietoutuneisiin kohtaloihin - ja vuosisataan, jonka luulimme tuntevan, mutta joka ei enää koskaan tunnu samalta. Kolmetoistavuotias walesilaispoika astuu miesten maailmaan kaivoskuopissa; rakkauden hylkäämä amerikkalainen oikeustieteen opiskelija löytää yllättävän uuden uran Woodrow Wilsonin Valkoisessa talossa; aristokraattisten Fitzherbertien taloudenhoitaja ottaa kohtalokkaan askeleen asemansa yläpuolelle, kun taas Lady Maud Fitzherbert itse astuu syvälle kielletylle alueelle rakastuessaan saksalaiseen vakoojaan; ja kaksi orpoa venäläisveljestä lähtee radikaalisti erilaisille poluille suunnitellessaan muuttoa Amerikkaan, kun heidän suunnitelmansa siirtyä maahan kaatuu sotaan, asevelvollisuuteen ja vallankumoukseen. Hiilikaivoksen liasta ja vaaroista palatsin kimalteleviin kattokruunuihin, vallan käytäviltä mahtavien makuuhuoneisiin, Fall of Giants vie lukijat viiden perheen erottamattomasti yhteen kietoutuneisiin kohtaloihin - ja vuosisataan, jonka luulimme tuntevan, mutta joka ei enää koskaan tunnu samalta. Toimitukselliset arvostelut Amazon.com-arvostelu Amazon Kuukauden paras, syyskuu 2010 : Tervetuloa 1900-luvulle sellaisena kuin et ole koskaan nähnyt sitä. Yli 1 000 sivua käsittävä Fall of Giants tarjoaa kaikki Ken Follettin fanien arvostamat elementit: historiallista tarkkuutta, rikkaasti kehitettyjä henkilöhahmoja ja kattavan, mutta silti intiimin kuvan menneestä maailmasta, johon eläydyt jo ennen ensimmäisen luvun lukemista. Tarinassa seurataan viittä perhettä eri puolilla maailmaa, kun heidän kohtalonsa kietoutuvat yhteen ensimmäisen maailmansodan poikkeuksellisten tapahtumien, omien maidensa poliittisten kamppailujen ja feministiliikkeen nousun kanssa. Kiehtovia tarinoita rakkaudesta ja uskollisuudesta riittää saksalaisen vakoojan ja brittiläisen aristokraatin välisestä kielletystä romanssista venäläiseen sotilaaseen ja hänen skandaalin runtelemaan veljeensä, jotka rakastuvat samaan naiseen. Toimintapainotteinen, täynnä verta taistelukentällä ja salaliittoja suljettujen ovien takana, Fall of Giants herättää jokaisen hahmon vivahteet eloon ja siirtyy helposti likaisista hiilikaivoksista kimalteleviin palatseihin. Tässä on niin paljon rakastettavaa, ja hyvä uutinen on, että loppu on vasta alkua: Fall of Giants on ensimmäinen osa suunnitellusta trilogiasta. --Miriam Landis From Publishers Weekly Käyttämällä hahmoja eri maista - Venäjältä, Walesista, Englannista, Yhdysvalloista ja Saksasta - ja eri yhteiskuntaluokista, Follettin Century-trilogian ensimmäinen kirja tarjoaa kiehtovan vuorovaikutussuhteiden verkoston, joka vie tarinaa eteenpäin ja mahdollistaa panoraamanäkymän ensimmäisen maailmansodan viidelle perheelle aiheuttamasta taakasta. Yli 30 tuntia kestävä äänikirja olisi haaste kenelle tahansa kertojalle, mutta John Lee on vankka ja mukaansatempaava valinta. Hänen syvä äänensä liikkuu proosan läpi sujuvasti ja voimakkaasti; hän manipuloi äänensävyään, painotuksiaan ja aksenttiaan kehittääkseen laajalle henkilöhahmojen joukolle äänelliset persoonat ja pitää dialogin läpi vankan tahdin. Kyseessä on mammuttimaisen kirjan maratonesitys, joka saa kuulijat odottamaan innokkaasti seuraavaa osaa. Duttonin kovakantinen teos. (syyskuu) (c) Copyright PWxyz, LLC. Kaikki oikeudet pidätetään. Pidin kovasti Ken Follettin eepoksista "Maan pilarit" ja "Maailma ilman loppua". Vaikka ne ovat painavia teoksia, sivut lensivät. Niinpä tartuin tilaisuuteen lukea ja arvostella Follettin uusin eepos, "Fall of Giants", joka lupaa olla ensimmäinen osa Century-trilogiaa. Kun se saapui Amazonista ~1000 sivua ja 4 tuumaa paksuisena, huomasin pohtivani yhtä niistä eduista, joita on siinä, että minulla on</w:t>
      </w:r>
    </w:p>
    <w:p>
      <w:r>
        <w:rPr>
          <w:b/>
          <w:color w:val="FF0000"/>
        </w:rPr>
        <w:t xml:space="preserve">id 61</w:t>
      </w:r>
    </w:p>
    <w:p>
      <w:r>
        <w:rPr>
          <w:b w:val="0"/>
        </w:rPr>
        <w:t xml:space="preserve">Presidentin huomautukset Lähi-idästä ja Pohjois-Afrikasta Ulkoministeriö, Washington, DC 12:15 EDT PRESIDENTTI: Kiitos.  Kiitos.  (Aplodit.) Paljon kiitoksia.  Kiitos.  Olkaa hyvä ja istuutukaa.  Kiitos paljon.  Haluan aloittaa kiittämällä Hillary Clintonia, joka on matkustanut niin paljon viimeisen puolen vuoden aikana, että hän lähestyy uutta merkkipaalua - miljoona lentomailia.  (Naurua.) Luotan Hillaryyn joka ikinen päivä, ja uskon, että hänestä tulee yksi kansakuntamme historian parhaista ulkoministereistä. Ulkoministeriö on sopiva paikka merkitä uutta lukua amerikkalaisessa diplomatiassa.  Olemme kuuden kuukauden ajan olleet todistamassa poikkeuksellista muutosta Lähi-idässä ja Pohjois-Afrikassa.  Kansa on noussut neliö neliöltä, kaupunki kaupungilta ja maa maalta vaatimaan perusihmisoikeuksiaan.  Kaksi johtajaa on astunut syrjään.  Lisää voi seurata.  Vaikka nämä maat ovatkin kaukana rannoiltamme, tiedämme, että oma tulevaisuutemme on sidoksissa tähän alueeseen talouden ja turvallisuuden, historian ja uskon voimin. Tänään haluan puhua tästä muutoksesta - siitä, mitkä voimat sitä ohjaavat ja miten voimme vastata siihen tavalla, joka edistää arvojamme ja vahvistaa turvallisuuttamme. Olemme jo nyt tehneet paljon muuttaaksemme ulkopolitiikkaamme kahden kalliin konfliktin määrittämän vuosikymmenen jälkeen.  Irakin vuosia kestäneen sodan jälkeen olemme vetäneet pois 100 000 amerikkalaista sotilasta ja lopettaneet taistelutehtävämme Irakissa.  Afganistanissa olemme katkaisseet Taleban-liikkeen vauhdin, ja tämän vuoden heinäkuussa aloitamme joukkojemme kotiuttamisen ja jatkamme siirtymistä Afganistanin johtoon.  Vuosien sodan jälkeen al-Qaidaa ja sen tytäryhtiöitä vastaan olemme antaneet al-Qaidalle suuren iskun tappamalla sen johtajan Osama bin Ladenin. Bin Laden ei ollut marttyyri.  Hän oli joukkomurhaaja, joka välitti vihan sanomaa - hän vaati, että muslimien on tartuttava aseisiin länttä vastaan ja että väkivalta miehiä, naisia ja lapsia vastaan on ainoa tie muutokseen.  Hän hylkäsi demokratian ja muslimien yksilönoikeudet väkivaltaisen ääriajattelun hyväksi; hänen ohjelmassaan keskityttiin siihen, mitä hän voisi tuhota, ei siihen, mitä hän voisi rakentaa. Bin Laden ja hänen murhanhimoinen näkemyksensä saivat joitakin kannattajia.  Mutta jo ennen hänen kuolemaansa al-Qaida oli menettämässä taistelunsa merkityksestä, kun ihmisten ylivoimainen enemmistö näki, että viattomien teurastaminen ei vastannut heidän huutoonsa paremmasta elämästä.  Kun löysimme bin Ladenin, al-Qaidan toimintaohjelma oli alueen valtaosan mielestä umpikuja, ja Lähi-idän ja Pohjois-Afrikan ihmiset olivat ottaneet tulevaisuutensa omiin käsiinsä. Itsemääräämisoikeuden tarina alkoi kuusi kuukautta sitten Tunisiassa.  Joulukuun 17. päivänä Mohammed Bouazizi -niminen nuori myyjä järkyttyi, kun poliisi takavarikoi hänen kärrynsä.  Tämä ei ollut ainutlaatuista.  Se on samanlaista nöyryytystä, jota tapahtuu joka päivä monissa osissa maailmaa - sellaisten hallitusten armoton tyrannia, jotka kieltävät kansalaisiltaan ihmisarvon.  Tällä kertaa vain tapahtui jotain erilaista.  Kun paikalliset virkamiehet kieltäytyivät kuulemasta hänen valituksiaan, tämä nuori mies, joka ei ollut koskaan ollut ollut erityisen aktiivinen politiikassa, meni maakuntahallituksen päämajaan, kasteli itsensä polttoaineella ja sytytti itsensä tuleen. Historian kuluessa on aikoja, jolloin tavallisten kansalaisten teot synnyttävät muutosliikkeitä, koska ne puhuvat vuosia kertyneestä vapauden kaipuusta.  Ajatelkaapa Amerikassa niiden bostonilaisten patrioottien uhmakkuutta, jotka kieltäytyivät maksamasta veroja kuninkaalle, tai Rosa Parksin arvokkuutta, kun hän istui rohkeasti paikallaan.  Näin oli myös Tunisiassa, kun tuon myyjän epätoivoinen teko tarttui koko maassa koettuun turhautumiseen.  Sadat mielenosoittajat lähtivät kaduille, sitten tuhannet.  He kieltäytyivät pamput ja joskus luodit uhaten menemästä kotiin - päivä toisensa jälkeen, viikko toisensa jälkeen - kunnes yli kaksi vuosikymmentä vallassa ollut diktaattori vihdoin luopui vallasta. Tämän vallankumouksen ja sitä seuranneiden vallankumousten tarinan ei olisi pitänyt tulla yllätyksenä.  Lähi-idän ja Pohjois-Afrikan kansakunnat voittivat itsenäisyytensä jo kauan sitten, mutta liian monissa paikoissa heidän kansansa eivät.  Liian monissa maissa valta on keskittynyt harvojen käsiin.  Liian monissa maissa nuoren myyjän kaltaisella kansalaisella ei ole ollut paikkaa, johon hän voisi kääntyä - ei rehellistä oikeuslaitosta, joka kuulisi hänen asiansa, ei riippumatonta mediaa, joka antaisi hänen äänensä kuuluviin, ei uskottavuutta.</w:t>
      </w:r>
    </w:p>
    <w:p>
      <w:r>
        <w:rPr>
          <w:b/>
          <w:color w:val="FF0000"/>
        </w:rPr>
        <w:t xml:space="preserve">id 62</w:t>
      </w:r>
    </w:p>
    <w:p>
      <w:r>
        <w:rPr>
          <w:b w:val="0"/>
        </w:rPr>
        <w:t xml:space="preserve">Jumalan tahdon kautta - Ei inhimillisestä määräyksestä tai auktoriteetista, vaan Jumalan tahdon ja hänen käskynsä mukaisesti. Tämä tahto tuli hänen tietoonsa erityisessä ilmoituksessa, joka hänelle annettiin hänen kääntymyksensä ja apostolin virkaan kutsumisensa yhteydessä; Apt. 9 . Paavali viittaa usein siihen, että hän oli saanut suoran toimeksiannon Jumalalta, eikä hän toiminut omasta vallastaan; vrt. Gal. 1:11-12 ; 1. Kor. 9:1-6 ; 2. Kor. 11:22-33 ; 2. Kor. 12:1-12 . Oli erityinen syy, miksi hän aloitti tämän kirjeen viittaamalla siihen, että hänet oli jumalallisesti kutsuttu apostolin virkaan. Se johtui siitä, että Korintin väärät opettajat olivat kyseenalaistaneet hänen apostolisen arvovaltansa. Tämä käy ilmi kirjeen yleisestä sävystä ja joistakin erityisistä ilmauksista 2. Kor. 10:8-10 sekä siitä, että hän näkee niin paljon vaivaa läpi koko kirjeen vahvistaakseen jumalallisen valtuutuksensa. Ja Sostenes - Sostenes mainitaan Apostolien teoissa 18:17 "Korintin synagogan pääjohtajana". Kreikkalaisten kerrotaan siellä hakanneen hänet Gallion tuomarinistuimen edessä, koska hän oli juutalainen ja koska hän oli yhdessä muiden juutalaisten kanssa syyttänyt Paavalia ja siten aiheuttanut levottomuutta kaupungissa; ks. tätä kohtaa koskeva huomautus. On ilmeistä, että hän ei tuolloin ollut kristitty. Milloin hän kääntyi tai miksi hän lähti Korintista ja oli nyt Paavalin kanssa Efesossa, ei tiedetä. Miksi Paavali yhdisti hänet itseensä kirjoittaessaan tätä kirjettä, ei ole tiedossa. On selvää, että Sostenes ei ollut apostoli, eikä ole mitään syytä olettaa, että hän olisi ollut innoitettu. Paavalin tavasta kirjoittaa seurakunnille tiedetään olleen joitakin seikkoja, jotka saattavat selittää asian: (1) Hänellä oli tapana käyttää amanuenssia (kirjuri) kirjeidensä kirjoittamiseen, ja kopiokone ilmaisi usein suostumuksensa tai hyväksyntänsä sille, mitä apostoli oli esittänyt; ks. huomautus Roomalaiskirjeen 16:22 kohdalla; vrt. Kolossalaiskirje 4:18. "Paavalin käsin tehty tervehdys", 2. Tess. 3:17 ; 1. Kor. 16:21. On mahdollista, että Paavali on käyttänyt Sostenesta tähän tarkoitukseen. (2) Paavali ei harvoin liittänyt muita seurakunnille lähettämiään kirjeitä kirjoittaessaan seurakuntiin; hän itse väitti olevansa apostoli, ja muut ilmaisivat suostumuksensa, 2. Kor. 1:1 . Niinpä Galatalaiskirjeessä 1:1 mainitaan "kaikki veljet", jotka olivat hänen kanssaan, yhdistyneinä hänen kanssaan puhuttelussaan Galatian seurakunnille; Filippiläiskirjeessä 1:1 ; Kolossalaiskirjeessä 1:1 ; 1. Tessalonikalaiskirjeessä 1:1 . (3) Sostenes oli hyvin tunnettu Korintissa. Hän oli ollut sikäläisen synagogan pääjohtaja. Hänen kääntymyksensä herättäisi siksi syvää kiinnostusta, eikä ole epätodennäköistä, että hän oli ollut näkyvästi esillä saarnaajana. Kaikkien näiden seikkojen vuoksi Paavalin olisi asianmukaista liittää hänet itseensä tätä kirjettä kirjoittaessaan. Se toisi mukaan sellaisen henkilön todistuksen, jonka tiedetään olevan samaa mieltä apostolin näkemyksistä, ja se olisi omiaan sovittamaan niitä, jotka olivat tyytymättömiä häneen. Paavali, kutsuttu apostoliksi - Piispa Pearce väittää, että pilkku pitäisi laittaa ??????, kutsuttu, jälkeen, jota ei pitäisi liittää ?????????, apostoliin: ensimmäinen tarkoittaa kutsua, toinen lähettämistä. Hän lukee sen siis seuraavasti: Paavali, kutsuttu, Jeesuksen Kristuksen apostoli. Sanaa ??????, kutsuttu, voidaan tässä, kuten joissakin muissa paikoissa, käyttää sanasta muodostettu. Tästä ja sanan apostoli merkityksestä ks. huomautus Room. 1:1:stä. Koska apostolin oli moitittava monia väärinkäytöksiä Korintin seurakunnassa, oli välttämätöntä, että hän ilmaisi selvästi toimivaltansa. Hänet oli kutsuttu - hänet oli kutsuttu evankeliumin juhlaan; hän oli saanut siitä osansa ja oli saamansa armon ansiosta pätevä julistamaan pelastusta muille: Siksi Jeesus Kristus teki hänestä apostolin eli antoi hänelle jumalallisen toimeksiannon julistaa evankeliumia pakanoille. Jumalan tahdosta - Yksin Jumalalta saadulla erityisellä nimityksellä; sillä koska hän oli poikkeuksellinen sanansaattaja, hän ei saanut mitään osaa valtuudestaan ihmisiltä. Paavali</w:t>
      </w:r>
    </w:p>
    <w:p>
      <w:r>
        <w:rPr>
          <w:b/>
          <w:color w:val="FF0000"/>
        </w:rPr>
        <w:t xml:space="preserve">id 63</w:t>
      </w:r>
    </w:p>
    <w:p>
      <w:r>
        <w:rPr>
          <w:b w:val="0"/>
        </w:rPr>
        <w:t xml:space="preserve">Raha laskettaisiin mukaan yhdennettyyn täytäntöönpanopakettiin, mikä voisi pidentää aikaa, jonka he joutuvat odottamaan päästäkseen Newstart- tai DSP-järjestelmään. Koska mahdollisuutta ohjata maksu suoraan sosiaaliturvamaksuihin ei ole 1. heinäkuuta 2012 alkaen, jotkut henkilöt saattavat haluta irtisanoutua tai jäädä eläkkeelle ennen 30. kesäkuuta tai neuvotella työnantajansa kanssa irtisanomiskorvauksen saamisesta ennen kyseistä päivämäärää. Tapaustutkimus: DTP vs. cash-out ja NCC vuonna 2011/12 John, 53, on irtisanottu ja hänellä on oikeus 80 000 dollarin siirtymäkauden ETP-maksuun. Hän haluaisi sijoittaa rahat eläkesäästöihin kasvattaakseen eläkesäästöjään. Alla olevassa taulukossa verrataan netto-osuusmaksua, jonka hän voisi tehdä, jos hän: valitsee, että maksu ohjataan eläkerahastoon, ja valitsee, että maksu maksetaan käteisenä ja että rahat käytetään NCC:n tekemiseen. Henkilöt, joilla on siirtymäkauden ETP, jotka haluavat vastaanottaa käteisenä Henkilöt, joilla on oikeus yli 165 000 dollarin siirtymäkauden ETP:hen, saattavat haluta vastaanottaa maksun ennen 30. kesäkuuta, jotta he voivat hyötyä maksettavaksi tulevasta alhaisemmasta kertakorvauksen verokannasta. Tapaustutkimus: Käteisenä maksettava ETP vuosina 2011/12 vs. 2012/13 Ross, 61-vuotias, irtisanotaan tämän vuoden kesäkuussa, ja hänellä on oikeus 250 000 dollarin siirtymäkauden ETP:hen. Hän haluaa saada etuuden käteisenä. Alla olevassa taulukossa esitetään verosäästöt, joita hän voisi saada neuvottelemalla työnantajan kanssa, että hän saisi maksun vuonna 2011/12 eikä vuonna 2012/13. Muut yksityishenkilöt Muut yksityishenkilöt saattavat haluta lykätä ETP:n saamista seuraavaan tilikauteen, jos se on mahdollista. Tällaisia henkilöitä ovat esimerkiksi henkilöt, jotka ovat oikeutettuja siirtymäkauden ETP-maksuihin, joiden arvo on alle 165 000 dollaria ja jotka he haluavat ottaa ne käteisenä, sekä henkilöt, jotka eivät ole oikeutettuja siirtymäsääntöihin. Tämä johtuu siitä, että: Heinäkuun 1. päivänä tulevat voimaan uudet verotettavan tulon raja-arvot ja marginaaliverokannat, jotka hyödyttävät erityisesti pienituloisia; ETP:n yläraja, jota sovelletaan veronalaiseen osaan, kun se otetaan kertakorvauksena, nousee 165 000 dollarista 175 000 dollariin; ja tulvavirtamaksua, jota tällä hetkellä maksavat yli 50 000 dollarin vuosituloilla olevat henkilöt, ei enää sovelleta.</w:t>
      </w:r>
    </w:p>
    <w:p>
      <w:r>
        <w:rPr>
          <w:b/>
          <w:color w:val="FF0000"/>
        </w:rPr>
        <w:t xml:space="preserve">id 64</w:t>
      </w:r>
    </w:p>
    <w:p>
      <w:r>
        <w:rPr>
          <w:b w:val="0"/>
        </w:rPr>
        <w:t xml:space="preserve">Jos tämä on ensimmäinen vierailusi, muista tutustua FAQ:iin klikkaamalla yllä olevaa linkkiä. Sinun on ehkä rekisteröidyttävä ennen kuin voit lähettää viestejä: klikkaa yllä olevaa rekisteröitymislinkkiä jatkaaksesi. Aloittaaksesi viestien katselun, valitse alla olevasta valikoimasta foorumi, jolla haluat käydä. MultiCore Enhancement: Jos olet seurannut viime aikoina AnandTechin emolevyarvosteluja, yksi aihe on ollut kuumana huulillani, ja se on nimeltään "MultiCore Enhancement".&amp;#160; Selitys- ja mielipideharjoituksena haluaisimme kuulla sinun ajatuksesi tästä asiasta ja siitä, miten se vaikuttaisi sinuun käyttäjänä. Aluksi haluan kuvailla, mistä puhumme.&amp;#160; Intelin uusimmissa suorittimissa on useita ytimiä, jotka kaikki haluavat tarjota laskennallista suorituskykyä.&amp;#160; Itse suorittimella on listattu varastossa oleva nopeus ja lämpöikkuna, joka takaa vakaan toiminnan.&amp;#160; Varastonopeudella suoritin ei saavuta lämpöikkunaa, joten Intel määrittää korkeampia nopeuksia sen mukaan, kuinka paljon laskentatehoa tarvitaan, ja tätä säädetään niin, että se mahtuu tehovaatimusten sisään.&amp;#160; Kun käyttäjä tarvitsee vain yhden suorittimen ytimen, suorittimelle voidaan määrittää suurin mahdollinen turbonopeus - kun useampia ytimiä pyydetään, suorittimen nopeus laskee, kunnes kaikki ytimet ovat käytössä.&amp;#160; Tätä Intel kutsuu suorittimen "Turbo Boostiksi". Viimeisimmän Ivy Bridge -suorittimen, i7-3770K:n, nimellisnopeus on 3,5 GHz.&amp;#160; Turbo Boost on kuitenkin säädetty siten, että yksisäikeisessä tilassa suoritin voi toimia 3,9 GHz:n nopeudella säätämällä kertoimen 39-kertaiseksi.&amp;#160; Kun useampia ytimiä kuormitetaan, CPU pienentää kerrointa, kunnes kaikki neljä ydintä ovat käytössä ja prosessori toimii 3,7 GHz:n nopeudella, joka on edelleen 200 MHz yli laatikossa ilmoitetun nimellisnopeuden.&amp;#160; Tämä pätee myös muihin prosessoreihin: Suorittimen turboalueet &amp;#160; i7-3770K (4C / 8T) i7-3570K (4C / 4T) i7-2600K (4C / 8T) i7-3960X (6C / 12T) i7-3820 (4C / 8T) Nimellisnopeus 3.5 GHz 3,4 GHz 3,4 GHz 3,4 GHz 3,3 GHz 3,6 GHz 1 Core 3,9 GHz 3,8 GHz 3,8 GHz 3,8 GHz 3,9 GHz 3,9 GHz 2&amp;#160;Core 3,9 GHz 3,8 GHz 3.7 GHz 3,9 GHz 3,8 GHz 3&amp;#160;Core 3,8 GHz 3,7 GHz 3,6 GHz 3,8 GHz 3,7 GHz 4&amp;#160;Core 3,7 GHz 3,6 GHz 3,5 GHz 3,8 GHz 3,7 GHz 5&amp;#160;Core - - - 3,7 GHz - 6&amp;#160;Core - - - - 3,6 GHz - Prosessori ei kuitenkaan määrittele tätä tekniikkaa.&amp;#160; Prosessorin käskeminen toimimaan tietyllä nopeudella määräytyy emolevyn, ei prosessorin mukaan.&amp;#160; Osana Intelin kanssa tehtyä sopimusta emolevyvalmistajien BIOS-koodissa on siis algoritmi, joka saa suorittimen vaihtamaan nopeuksia tarpeen mukaan.&amp;#160; Tämä algoritmi voi olla aggressiivinen, jolloin turbo boostia pidetään lyhytaikaisesti, kun suorittimen kuormitus vaihtuu alhaisesta korkeaan, tai hetkellisesti, kun suorittimen tehoa tarvitaan tai ei tarvita.&amp;#160; Tämä algoritmi ja kytkentänopeus voivat määrittää, miten hyvin emolevy pärjää suorittimen vertailuarvoissa. Tämä on ihan hyvä asia, kun jokainen valmistaja noudattaa tätä määrittelyä.&amp;#160; Mutta uusi "ominaisuus" on löytänyt tiensä emolevyillemme.&amp;#160; X79:stä lähtien ASUS on ottanut käyttöön ominaisuuden, jota se kutsuu nimellä "MultiCore Enhancement" aina kun XMP on asetettu.&amp;#160; Gigabyte on toteuttanut tämän Z77-sarjastaan lähtien, mutta toistaiseksi jättänyt sen nimeämättä, ja ASRock aikoo alkaa käyttää 'MultiCore Acceleration' -ominaisuutta Z77 OC Formulassaan.&amp;#160; EVGA:lla on myös jotain suunnitteilla Z77-levyihinsa.&amp;#160; Tämä ominaisuus yksinkertaisesti sanottuna antaa suorittimelle hieman ylimääräistä nopeutta. Näissä emolevyissä yleensä XMP:n ollessa käytössä, prosessorin käsketään käyttää parasta turbo boost -asetusta kaikissa kuormituksissa.&amp;#160; Tämä tarkoittaa, että i7-3770K:n kaltaisella prosessorilla on vain kaksi nopeutta - 3,9 GHz prosessorikuormituksessa ja 1,2 GHz tyhjäkäynnillä.&amp;#160; Emolevyt, jotka toteuttavat tämän ominaisuuden, saavat merkittävän parannuksen prosessorin benchmark-pisteisiinsä.&amp;#160; Tuloksena,</w:t>
      </w:r>
    </w:p>
    <w:p>
      <w:r>
        <w:rPr>
          <w:b/>
          <w:color w:val="FF0000"/>
        </w:rPr>
        <w:t xml:space="preserve">id 65</w:t>
      </w:r>
    </w:p>
    <w:p>
      <w:r>
        <w:rPr>
          <w:b w:val="0"/>
        </w:rPr>
        <w:t xml:space="preserve">Tuloskorvaukset koeajalla: Resurssityyppi voi olla pisto hännässä: Resurssin tyyppi: Artikkelit: tietotaito Julkaistu 01.12.2011: Yhdistynyt kuningaskunta High Courtin äskettäinen päätös Porton Capital Technology Funds ym. vastaan 3M UK Holdings Limited ym. osoittaa, että ansio-osuuden sopiminen osana yrityksen kauppahintaa ei aina johda toivottuun tulokseen ([2011] EWHC 2895 (Comm) ). Tapaus osoittaa myös, millaisia vaaroja on luottaa yleiseen sopimuskompromissiin "suostumusta ei saa kohtuuttomasti evätä". Baljit Chohan ja Kevin Jones, Wragge &amp; Co LLP Korkeimman oikeuden hiljattain antama päätös Porton Capital Technology Funds ym. vastaan 3M UK Holdings Limited ja muut osoittaa, että earn-outin sopiminen osana yrityksen kauppahintaa ei aina johda toivottuun lopputulokseen ([2011] EWHC 2895 (Comm)) (ks. laatikko "Mikä on earn-out?"). Molempien osapuolten odotukset voivat usein olla aivan liian korkeat. Tapaus osoittaa myös, millaisia vaaroja on luottaa yleiseen sopimuskompromissiin "suostumusta ei saa kohtuuttomasti evätä". Acolyte oli kehittänyt tuotteen, jolla voidaan havaita antibiooteille vastustuskykyisen "superbakteerin" MRSA:n esiintyminen sairaalapotilailla. BacLite-nimisen tuotteen odotettiin houkuttelevan sairaaloita, koska se tuotti nopeampia tuloksia kuin halvimmat kilpailevat tuotteet, mutta maksoi vähemmän kuin nopeimmat testausprosessit. BacLite oli hyväksytty myytäväksi koko EU:ssa, ja sitä oli myyty jo muutamalle sairaalalle Yhdistyneessä kuningaskunnassa. Yhdysvaltalainen monikansallinen 3M uskoi, että BacLitea voitaisiin myydä menestyksekkäästi myös muilla suurilla markkinoilla, kuten muualla EU:ssa, Yhdysvalloissa, Kanadassa ja Australiassa. Se tarjoutui ostamaan Acolyten brittiläisen tytäryhtiönsä kautta 10,4 miljoonan euron alkuhintaan. Myyntikorvaus tarjosi lisävastiketta, joka vastasi 100 prosenttia BacLiten maailmanlaajuisesta myynnistä vuonna 2009 saaduista tuloista, kuitenkin enintään 41 miljoonaa euroa (josta on vähennetty myyntihenkilöstölle maksettavat kannustinmaksut). Kaikki asianosaiset tiesivät, että ansaintaraha saattoi lopulta olla paljon enimmäismäärää pienempi ja että se riippui BacLiten menestyksestä. Myyjät eivät olleet valmiita jättämään menestystä täysin sattuman varaan ja neuvottelivat myyntisopimukseen ehdot, joiden mukaan 3M:n menestys olisi mahdollista: "markkinoisi aktiivisesti" BacLitea ja "pyrkisi ahkerasti" hakemaan viranomaishyväksyntää sen myynnille Yhdysvalloissa, Kanadassa ja Australiassa. käyttää BacLiteen samoja markkinointi- ja muita resursseja kuin muihin lääkinnällisiin tuotteisiinsa ja maksaa myyntitiimille samoja palkkioita kuin muillekin tuotetiimeille. Acolyte-liiketoimintaa ei lopeteta ilman myyjien suostumusta, jota "ei saa kohtuuttomasti evätä". 3M puolestaan vaati määräystä, jonka mukaan se ei ollut velvollinen harjoittamaan liiketoimintaansa tavalla, joka lisäisi ansaintamaksuja. Kiista Lähes välittömästi kaupan valmistumisen jälkeen asiat alkoivat mennä pieleen. Yhdysvalloissa tehdyt kliiniset tutkimukset tuottivat jatkuvasti paljon epätarkempia tuloksia kuin Acolyten Yhdistyneessä kuningaskunnassa ennen yritysostoa tekemät tutkimukset. Tätä taustaa vasten 3M oli käyttänyt huomattavia varoja uusien tuotantolaitosten perustamiseen sekä tuotekehitykseen ja myyntiin. Ainoa markkina-alue, jolla myyntiä oli saatu aikaan, oli Yhdistynyt kuningaskunta. Yhdistyneen kuningaskunnan hallitus ilmoitti kuitenkin lokakuussa 2007, että se ottaisi käyttöön MRSA-seulonnan kaikkien elektiivisten sairaalahoitojen osalta vuonna 2008. Tämä johtaisi todennäköisesti siihen, että sairaalat ostaisivat halvimpia tuotteita, koska tarvittavien testien määrä olisi niin suuri, että BacLiten "keskitason" tuote olisi paljon vähemmän houkutteleva. BacLiten markkinat olivat vaarassa kadota kokonaan. Maaliskuun 2008 loppuun mennessä testaus ja markkinoille saattamisen hyväksyminen Yhdysvalloissa ja Kanadassa oli keskeytetty, ja osa EU:n myyntitiimistä oli siirretty muihin tuotteisiin. Heinäkuussa 2008 3M otti ensimmäisen kerran yhteyttä myyjiin saadakseen suostumuksen Acolyten lopettamiseen hieman yli 1 miljoonan dollarin maksua vastaan. Tästä kieltäydyttiin, ja myyjät vaativat 41 miljoonan euron suuruista maksua vastineeksi suostumuksesta liiketoiminnan lopettamiseen. 3M väitti, että tämä kieltäytyminen merkitsi sitä, että myyjät kieltäytyivät kohtuuttomasti antamasta suostumustaan ja rikkoivat siten myyntisopimusta. Myyjät vastasivat, että 3M rikkoi sopimusta, koska se ei ollut "aktiivisesti markkinoinut" eikä "huolellisesti" hakenut BacLitea koskevia viranomaishyväksyntöjä. Päätös Oikeudenkäynti kesti lähes</w:t>
      </w:r>
    </w:p>
    <w:p>
      <w:r>
        <w:rPr>
          <w:b/>
          <w:color w:val="FF0000"/>
        </w:rPr>
        <w:t xml:space="preserve">id 66</w:t>
      </w:r>
    </w:p>
    <w:p>
      <w:r>
        <w:rPr>
          <w:b w:val="0"/>
        </w:rPr>
        <w:t xml:space="preserve">Etkö ole varma, mitä nuo katseet, hymyt ja katseet saattavat tarkoittaa? Toivotko, että sinulla on salainen ihailija? Seuraa näitä ohjeita selvittääksesi, pitääkö tyttö, johon sydämesi on syttynyt, todella sinusta. Vaiheet 1 Ole rohkea ja aloita lyhyt keskustelu . Tämä auttaa sinua oppimaan niitä pieniä asioita, jotka tulevat myöhemmin tarpeeseen, sillä kaikki rakastavat sitä, että joku on kuunnellut heitä... ja muistanut pienet asiat. Kuuntele tarkkaan ja tarkkaavaisesti asioita, joita hän kertoo sinulle, jotta voit tallentaa ne myöhempää käyttöä varten. Ja kun juttelette, huomaa, antaako hän merkkejä siitä, että hän on myös ihastunut sinuun; tarkkaile merkkejä, erikoisia sanoja ja suuria vihjeitä. Kaikki tytöt ovat erilaisia, joten ole tietoinen merkeistä. Kuuntele hänen äänensävyään. Jos hän on ujo, hänen äänensävynsä saattaa olla hieman normaalia pehmeämpi, ja hän saattaa alkaa leikkiä hiuksillaan (silittää niitä, pyöritellä, kääntää), säätää vaatteitaan ja tuijottaa sinua. Toinen merkki siitä, että hän pitää sinusta, on se, että hän nauraa tylsälle tai typerälle vitsillesi. (Varo kuitenkin! Älä käytä huonoja vitsejä testinä, tai saatat näyttää komediahölmöltä). Hän ei ehkä pysty katsomaan sinua suoraan silmiin ja hän saattaa kikattaa paljon, koska hän pelkää paljastavansa liikaa. Tarkista hymy. Sinusta kiinnostunut tyttö hymyilee yleensä heti, kun aloitat keskustelun hänen kanssaan. Hymy saattaa kadota nopeasti, jos hän on ujo, mutta odottamatonta voimakasta tunnetta on vaikea peittää. Jos hän ei ole kiinnostunut (se ei tarkoita, etteikö hän pitäisi sinusta, mutta hänellä ei todennäköisesti ole ihastusta tai romanttista halua), hän todennäköisesti katsoo sinua uteliaasti, mutta ei ilmaise mitään erityisen vahvaa tunnetta. 2 Tarkkaile flirtin merkkejä . Jos hän flirttailee, häntä voi olla vaikea lukea. Lahtelaiset tytöt saattavat flirttailla sellaisten poikien kanssa, joita he pitävät pelkkinä ystävinä, ja asiaan vihkiytymättömät voivat joskus tulkita tämän yleisen vuorovaikutuksen väärin ihastumiseksi, joten tutustu tytön yleiseen tyyliin poikien seurassa ennen kuin teet oletuksia. Ole tietoinen siitä, että jotkut tytöt eivät tiedä flirttailevansa. Tällöin hän luultavasti pitää sinusta kovasti, sillä hänen alitajuntansa antaa kehonkielensä hoitaa suurimman osan puhumisesta. Useimmat tytöt eivät halua olla ilmeisiä. Kun kyseessä on tyttö, joka ei välitä flirttailla avoimesti, yritä nähdä, flirttaileeko hän sinulle hieman enemmän kuin muille. Jos ihastut tyttöön, älä koskaan tee sitä virhettä, että "flirttailet ympäriinsä". Jos hän näkee, että laitat kättäsi toisen tytön ympärille tai näkee toisen tytön halailevan sinua, hän saattaa yksinkertaisesti olettaa, ettei hän merkitse sinulle mitään, ja lopettaa yrittämisen. 3 Tarkista satunnaiset halaukset, jotka on varattu lähinnä sinulle . Halaaminen voi olla hyvin avoimesti ja sallitusti hellä tapa lähestyä sinua ja koskettaa sinua ilman, että se välttämättä vaarantaa hänen salakavalaa flirttailuaan. Sinä puolestaan voit halutessasi myötäillä sitä tai vain esittää kiireistä, kuten että olet myöhässä tapaamisesta ja sinun on kiirehdittävä pois. 4 Huomioi, jos hän törmää sinuun "vahingossa" useammin kuin mitä pidät tavanomaisena . Tämä temppu on ikivanha ja hyväksi havaittu, sillä se on tapa koskettaa sinua hienovaraisesti ja arvioida, kuinka reagoiva (ja ehkä jopa kuinka hyväkuntoinen) olet. Jos hän löytää tekosyitä koskettaa sinua paljon, olet luultavasti oikeilla jäljillä. Käyttäydy rennosti, kun hän törmää sinuun, ja sano "ei hätää" tai jotain vastaavaa. Mitä tulee käsivarren ja hiusten kosketteluun rennolla mutta melko merkityksellisellä tavalla, ei todellakaan tarvitse sanoa mitään; ota se vain ystävällisesti vastaan. Kaikki tytöt eivät tunne oloaan mukavaksi kurottautua kosketuksen avulla. Tässä tapauksessa älä oleta, ettei hän pidä sinusta, koska hän ei yritä koskettaa sinua. Hän saattaa olla vielä liian hermostunut koskettamaan sinua. Älä ujostele -- -- murra itse kosketuseste. Hän saattaa myös löytää muita syitä koskettaa sinua, esimerkiksi lyömällä sinua kevyesti päähän tai lyömällä pehmeästi vartaloon. Nämä "yhden kaverin" liikkeet voivat olla heikosti naamioitu tapa päästä lähemmäs sinua ilman, että se on liian ilmeistä ystävillesi ja hänen ystävilleen. 5 Tarkkaile tapaa, jolla hän katsoo sinua . Jos hän pitää sinusta, hän pyrkii joko</w:t>
      </w:r>
    </w:p>
    <w:p>
      <w:r>
        <w:rPr>
          <w:b/>
          <w:color w:val="FF0000"/>
        </w:rPr>
        <w:t xml:space="preserve">id 67</w:t>
      </w:r>
    </w:p>
    <w:p>
      <w:r>
        <w:rPr>
          <w:b w:val="0"/>
        </w:rPr>
        <w:t xml:space="preserve">Monoksi muuntaminen on ehdottomasti heikkouteni, ja onko sinulla mitään vinkkejä, vihjeitä, temppuja tai opetusohjelmia, joita voit antaa minulle. Tällä hetkellä vain poistan kylläisyyden ja leikittelen sitten tasoilla, kontrastilla jne., mutta niissä ei ole koskaan sitä kaipaamaani pizazzia. Tämän menetelmän käyttö näyttää myös lisäävän kohinatasoa. Dave, muistan, kun teit kotisivullani olevan ratsastuskuvan alkuperäisen muunnoksen (vesihyppykuva otsikolla "Leap of Faith"), mutta minun muunnokseni ei ollut läheskään yhtä hyvä. Muistan myös joitakin kuvia, jotka taisit ottaa lentonäytöksessä, ja ne olivat erinomaisia. Apua! Hei hakkeri En ole asiantuntija mustavalkoinen muuntaminen, mutta olen löytänyt kirjan, jota voin suositella sen BLACK AND WHITE EXPERT by MICHAEL FREEMAN se ei anna sinulle kävellä läpi, mutta selittää eri tapoja saada vaikutus haluat toivottavasti tämä auttaa jollakin pienellä tavalla On VANHA opetusohjelma, että kirjoitin melko kauan sitten, joka kattaa tämän aiheen perus keskisuurten yksityiskohtaisesti saatavilla täällä . Katsokaa sitä, jos se sisältää jotain, mitä et ollut tietoinen, ja jos sinulla on kysyttävää, huuda vain. Tiedän, että valmisteilla on sarja uusia artikkeleita ja opetusohjelmia, jotka ovat paljon yksityiskohtaisempia ja joita olisi helpompi seurata, mutta valitettavasti ne eivät ole vielä aivan valmiita. Sillä välin olen varma, että Dave vastaa myös tähän viestiketjuun huomenna, kun hänellä on aikaa. Käytän kanavasekoitinmenetelmää, kuten Steven linkissä edellä on kuvattu, ja käytän lähinnä punaista kanavaa maamaisemissa. Leiki eri kanavien sekoituksilla, kunhan ne kaikki summautuvat 100 prosenttiin oikean valotuksen saamiseksi. Luultavasti parasta, jos lähetät esimerkin värikuvasta 1000 pikselin leveydeltä, ja annat jäsenten muuntaa sen monoksi ja kuvata käytetyn menetelmän. Näin voit arvioida, mistä käsittelystä pidät, ja mukautua sen mukaisesti. Kun joillakin nykyisistä ja uusista jäsenistämme on hyvät PS-taidot, oletan, että kissan nahan voi nylkeä monella tavalla .... En voi uskoa, että sanoin juuri niin, koska olen eläinten ystävä ja hakkeri. On useampi kuin yksi tapa nylkeä kani, ja olen kokeillut erilaisia monotekniikoita, ja tämä on hieman erilainen. Avaa kuvasi CS2:ssa ja lisää kaksi sävy- ja kylläisyyslatyria. Vaihda ensimmäisen (keskimmäisen) tason blenditilaksi "väri". Ylimmän tason sekoitustila on normaali. Tämän ylimmän tason avulla voit desaturoida pääkanavan -100:aan. Siirry nyt keskimmäiseen kerrokseen. Täällä voit muuttaa yksittäisiä kanavia kuvaan sopiviksi käyttämällä sävysäädintä. Huomaat, että useimmissa kuvissa joillakin kanavilla on vain vähän tai ei lainkaan vaikutusta. Mielestäni tämä tekniikka antaa yhtä paljon säätömahdollisuuksia kuin kanavien sekoitin, mutta se tuntuu helpommalta käsitellä. Ehkä se johtuu vain minusta. Olen viime aikoina leikkinyt Adobe Camera RAW:ssa tapahtuvalla muuntamisella. Tämä on tehty pudottamalla värikylläisyyttä (joskus haluan jättää siihen hieman väriä) ja säätämällä sitten sävyä ja lämpötilaa, kunnes olen saanut aikaan ilmeen, johon olen tyytyväinen. Tämä näyttää toimivan melko hyvin, ja se antaa myös nopean kuvan siitä, miltä kuva näyttää mustavalkoisena, ennen kuin se avataan kunnolla. On yleensä parempi käyttää värifilmiä kaikissa tilanteissa, koska värifilmit ovat yleensä (eivät aina) parempilaatuisia ja ne on helppo tulostaa B+W:nä, ja jos teet sen itse, useimmat värifilmit antavat yleensä noin 2-luokan suodattimen aluksi. Joka tapauksessa voit valita, haluatko väri- vai B+W-tulosteita (kätevää häissä ja vastaavissa tapauksissa, epäilen... en kuitenkaan ole häävalokuvaaja). Yleensä on parempi käyttää värifilmiä kaikissa tilanteissa, koska värifilmit ovat yleensä (eivät aina) parempilaatuisia ja ne on helppo tulostaa B+W-tulosteiksi, ja jos teet sen itse, suurin osa värifilmeistä antaa yleensä noin 2. luokan suodattimen aluksi. Joka tapauksessa voit valita, haluatko väri- vai B+W-tulosteita (kätevää häissä ja vastaavissa tapauksissa, epäilen... en kuitenkaan ole häävalokuvaaja). Anteeksi! Olen aina olettanut, että useimmat hääkuvaajat, jotka vielä kuvaavat filmiä, käyttävät keskikokoisia kameroita ja heillä on ylimääräisiä takakameroita, joihin on ladattu mustavalkokuvaa paketin mono-osaa varten. Kun tein hääkuvausta, käytimme sekä digitaalisia että keskikokoisia kameroita. Keskikokoiset kuvat olivat aina värillisiä, ja muutimme digitaaliset kuvat mustiksi tarvittaessa. Hyvin harvoin skannasimme väritulosteen keskikokoisesta filmistä ja muunnimme sen sitten mustavalkoiseksi, mutta niitä oli hyvin harvoin.</w:t>
      </w:r>
    </w:p>
    <w:p>
      <w:r>
        <w:rPr>
          <w:b/>
          <w:color w:val="FF0000"/>
        </w:rPr>
        <w:t xml:space="preserve">id 68</w:t>
      </w:r>
    </w:p>
    <w:p>
      <w:r>
        <w:rPr>
          <w:b w:val="0"/>
        </w:rPr>
        <w:t xml:space="preserve">Vertaisryhmä on sekä sosiaalinen ryhmä että ensisijainen ryhmä ihmisiä, joilla on homofilian kautta samankaltaisuuksia, kuten ikä, tausta ja sosiaalinen asema. Tämän ryhmän jäsenet vaikuttavat todennäköisesti henkilön uskomuksiin ja käyttäytymiseen. [ 1 ] Vertaisryhmät sisältävät hierarkioita ja selviä käyttäytymismalleja. 18-vuotiaat eivät kuulu vertaisryhmään 14-vuotiaiden kanssa, vaikka he saattavat käydä koulua yhdessä. Samoin opettajat eivät jaa oppilaita vertaisryhmänä. Nuoruusiän aikana vertaisryhmät kohtaavat yleensä dramaattisia muutoksia. Nuorilla on taipumus viettää enemmän aikaa ikätovereidensa kanssa ja heillä on vähemmän aikuisten valvontaa. Myös nuorten viestintä muuttuu tänä aikana. He puhuvat mieluummin koulusta ja urasta vanhempiensa kanssa ja puhuvat mielellään seksistä ja muista ihmissuhteista ikätovereidensa kanssa. [ 2 ] Lapset pyrkivät liittymään vertaisryhmiin, jotka hyväksyvät heidät, vaikka ryhmässä olisi mukana kielteistä toimintaa. Lapset hyväksyvät harvemmin niitä, jotka ovat erilaisia kuin he. [ 2 ] Klikkiryhmät ovat pieniä ryhmiä, joita tyypillisesti määrittävät yhteiset kiinnostuksen kohteet tai ystävyys. Klikkiryhmissä on tyypillisesti 2-12 jäsentä, ja ne muodostuvat yleensä iän, sukupuolen, rodun ja sosiaalisen luokan mukaan. Cliquen jäsenet ovat yleensä samanlaisia akateemisten opintojen ja riskikäyttäytymisen suhteen. [ 2 ] Klikkiryhmät voivat toimia sosialisaation ja sosiaalisen kontrollin välineenä. [ 3 ] Klikkiin kuuluminen voi olla edullista, koska ne tarjoavat autonomian tunnetta, turvallisen sosiaalisen ympäristön ja kaiken kaikkiaan hyvinvointia. Joukot ovat suurempia, epämääräisemmin määriteltyjä ryhmiä, joilla ei välttämättä ole ystävyyspohjaa. [ 4 ] Joukot toimivat vertaisryhminä, ja niiden merkitys kasvaa varhaisnuoruudessa ja vähenee myöhäisnuoruuteen mennessä. [ 2 ] Aikuisten instituutioihin ja vertaiskulttuuriin osallistumisen taso kuvaa väkijoukkoja. Vertaisryhmästä tulee varhaisessa iässä tärkeä osa sosiaalistumista. [ 5 ] Vuonna 2002 Social Development -lehdessä julkaistu tutkimus "Adolescents' Peer Groups and Social Identity" tukee tätä väitettä. [ 6 ] Toisin kuin muut sosialisaation välittäjät , kuten perhe ja koulu, vertaisryhmät antavat lapsille mahdollisuuden paeta aikuisten suoraa valvontaa. Ikätovereiden keskuudessa lapset oppivat muodostamaan suhteita itsenäisesti ja saavat mahdollisuuden keskustella kiinnostuksen kohteista, joita aikuiset eivät ehkä jaa lasten kanssa, kuten vaatteista ja populaarimusiikista, tai eivät ehkä salli, kuten huumeista ja seksistä. [ 7 ] Vygotskyn sosiokulttuurinen teoria [ 9 ] keskittyy lapsen kulttuurin merkitykseen ja toteaa, että lapsi toimii jatkuvasti sosiaalisessa vuorovaikutuksessa muiden kanssa. Hän keskittyy myös kielen kehitykseen ja määrittelee proksimaalisen kehityksen vyöhykkeen. Proksimaalisen kehityksen vyöhyke määritellään kuiluksi sen välillä, mitä oppilas pystyy tekemään yksin, ja sen välillä, mitä oppilas pystyy saavuttamaan opettajan avustuksella. [ 10 ] Vertaisryhmän arvot ja asenteet ovat olennaisia elementtejä oppimisessa. Ne, jotka ympäröivät itsensä akateemisesti keskittyneillä ikätovereilla, sisäistävät todennäköisemmin tämäntyyppisen käyttäytymisen. Piaget'n kognitiivisen kehityksen teoriassa tunnistetaan neljä kognitiivisen kehityksen vaihetta. [ 11 ] Hän uskoo, että lapset rakentavat aktiivisesti käsitystään maailmasta omien kokemustensa perusteella. Lisäksi Piaget tunnisti keskilapsuudesta alkaen tapahtuvan kehityksen osa-alueita, joiden kannalta vertaisryhmät ovat olennaisia. Hän esitti, että lasten puhe ikätovereille on vähemmän egokeskeistä kuin heidän puheensa aikuisille. Egosentrisellä puheella viitataan puheeseen, jota ei ole mukautettu siihen, mitä kuulija juuri sanoi. [ 12 ] Eriksonin psykososiaalisen kehityksen vaiheisiin kuuluu kahdeksan vaihetta, jotka ulottuvat syntymästä vanhuuteen. Hän on korostanut ajatusta, että yhteiskunta, ei vain perhe, vaikuttaa ihmisen egoon ja identiteettiin kehitysvaiheiden kautta. [ 13 ] Erikson kuvaili edelleen, kuinka vertaispaine on keskeinen tapahtuma nuoruusiän psykososiaalisen kehityksen vaiheessa. Hänen latenssivaiheessaan, johon kuuluvat 6-12-vuotiaat lapset, ja tässä vaiheessa murrosikäiset alkavat kehittää suhteita ikätovereidensa kesken. [ 14 ] Harry Stack Sullivan on kehittänyt ihmissuhteiden teorian. [ 15 ] Sullivan kuvasi ystävyyssuhteiden tarjoavan seuraavat toiminnot: (a) tarjoavat yhteisymmärrykseen perustuvaa vahvistusta, (b) vahvistavat itsetunnon tunteita, (c) tarjoavat hellyyttä ja kontekstin intiimeille paljastuksille, (d) edistävät ihmissuhteiden välistä herkkyyttä ja (e) luovat perustan romanttisille ja vanhempien suhteille. [ 12 ] Sullivan uskoi, että nämä toiminnot kehittyivät lapsuuden aikana ja että todelliset ystävyyssuhteet muodostuivat noin 9 tai 10 vuoden iässä. Sosiaalisen oppimisen teoreetikot, kuten John</w:t>
      </w:r>
    </w:p>
    <w:p>
      <w:r>
        <w:rPr>
          <w:b/>
          <w:color w:val="FF0000"/>
        </w:rPr>
        <w:t xml:space="preserve">id 69</w:t>
      </w:r>
    </w:p>
    <w:p>
      <w:r>
        <w:rPr>
          <w:b w:val="0"/>
        </w:rPr>
        <w:t xml:space="preserve">Google Appsin käyttö liiketoimintasi parantamiseen Vaikka pilvipalvelut eivät ole aivan uusi käsite, Google Apps on varmasti kehittänyt tekniikkaa niin, että yritykset kaikkialla maailmassa voivat hyödyntää sen nopeutta, saatavuutta ja tallennustilaa. Google Apps -paketti, johon kuuluvat Gmailin, Google-kalenterin ja Google Docsin kaltaiset suositut tavaramerkit, voi tehdä työntekijöidesi työnkulusta sujuvampaa ja jopa tarjota parempia menetelmiä vuorovaikutukseen asiakkaiden ja asiakkaiden kanssa. Seuraavassa oppaassa tuodaan esiin syitä ja tapoja, joilla voit ottaa Google Appsin käyttöön yrityksesi toiminnan parantamiseksi. Miten Google Appsin avulla voit parantaa liiketoimintaasi: Miksi käyttää Google Appsia? Yksi välittömistä eduista, joita Google Apps for businesses tarjoaa perinteisiin työpöytäohjelmistoihin, kuten Microsoft Officeen, verrattuna, on kustannustehokkuus. Vain 50 dollarin vuosihintaan Google Apps -paketti sisältää rajattoman määrän käyttäjätilejä, pääsyn kaikkiin Googlen sovelluksiin, 25 gigatavua sähköpostitallennustilaa työntekijää kohden, 24/7-asiakastuen ja 99,9 prosentin verkon käytettävyystakuun. (Tarjolla on myös ilmaisversio, jossa on rajoitettu määrä verkkoturvaa ja käyttäjätilejä sekä vähemmän sovelluksia ja tallennustilaa). Verrattuna useimpiin yritys- ja tietotekniikkaohjelmistoihin, joihin liittyy usein rajattu määrä lisenssejä ostokertaa kohden (puhumattakaan järjestelmän isännöintiin tarvittavista ulkoisista palvelimista), Google Apps saattaa olla avain parin sentin lisärahan saamiseen budjetistasi. "Jos ostaisimme Microsoft Officen kopiot kaikille yrityksessä työskenteleville, säästämme jo kymmeniä tuhansia dollareita", sanoo Brian Wyrick, Indianapolisissa sijaitsevan sisällönkehitysyrityksen Raidiousin varatoimitusjohtaja. Kustannussäästöjen lisäksi Wyrick sanoo, että Raidious on ottanut Google Apps -sovelluspaketin käyttöön, koska se tarjoaa suunnittelijoille ja tuottajille eri puolilla maata helpomman pääsyn. "Hyötykäyttö on hyvä asia mille tahansa aloittavalle yritykselle", Wyrick sanoo, "ja se, että uuden työntekijän kanssa voi puhua puhelimessa ja perustaa hänelle verkko-ohjelman ilman, että tietotekniikkamiehen täytyy myöntää hänelle pääsy, on hieno asia." Toinen Google Appsin etu on se, että kaikki sovellukset voidaan integroida toisiinsa - ominaisuus, josta Ken Hayes, Toluca Lakessa, Kaliforniassa toimivan Internet-mainontayrityksen omistaja, sanoo olevansa kiitollinen. "Google Appsissa on se hyvä puoli, että voin perustaa yritykselleni yhden päätilin, ja sähköpostini, kalenterini ja verkkosivustoni ovat kaikki sidoksissa toisiinsa", hän sanoo. "Toki on olemassa parempia sähköposteja, mutta kukaan ei ole keksinyt, miten yhdistää kaikki yhteen niin kuin Google." Kun Gmail tuli markkinoille, henkilökohtaista sähköpostiohjelmaa kehuttiin sen näennäisesti pohjattomasta tallennuskapasiteetista ja salamannopeista hakuominaisuuksista. Google Appsin integroinnin myötä monet Gmailin toiminnot toimivat yhtä tehokkaasti myös yrityksissä. Yksi Gmailin hyödyllisimmistä ominaisuuksista on pilvitekijä: koska Gmail ei vaadi hankalia ohjelmistoja, työntekijät voivat käyttää sitä mistä tahansa ilman, että yhteystietoja tai viestejä tarvitsee ladata laitteisiin. "Yksi Gmailin hienoista puolista on, että se on selainpohjainen", Wyrick sanoo. "Olemme yhteydessä puhelimiemme ja IMAP-asiakkaidemme kautta. Se on se mahdollisuus, ettei tarvitse sanoa: 'Tässä on Outlookin asennus'." Gmailin keskustelusäikeet auttavat myös yksinkertaistamaan kollegoiden välisiä viestejä. Jos esimerkiksi usealla osapuolella on CC-osoite sähköpostissa tai jos useilla sähköpostiviesteillä on sama aihe, kaikki nämä viestit ryhmitellään jokaisen uuden sähköpostiviestin yhteydessä, jolloin ne ovat täydellisesti postilaatikon yläreunassa ja aiempien viestien tarkistaminen ei ole enää hankalaa. Lisäksi jokaisessa toimistoympäristössä pitäisi olla menetelmä nopeiden, minuutin välein lähetettävien viestien lähettämiseen, ja Gmailin vastaus on Google Chat, joka on rakennettu suoraan postilaatikon käyttöliittymään. "Olemme todella vähentäneet sisäisen puhelinjärjestelmämme tarvetta", Wyrick kertoo Raidiousin viestimen käytöstä. Chat-ominaisuudessa on myös videoneuvotteluosio, joka voi olla hyödyllinen, kun kollegoiden ja työntekijöiden on keskusteltava etäältä. Vaikka Gmail on erinomainen sähköpostiohjelma, Wyrick suosittelee, että jaetulle yritystilille nimetään useita tilinvalvojia. "Kun olet kerran rekisteröitynyt, et halua koskaan laittaa kaikkia munia yhteen koriin", hän sanoo. "Jonain päivänä sinun on tehtävä jotain, kun kyseinen ylläpitäjä ei ole käytettävissä." Yritystyypistäsi riippuen tapaamisten aikatauluttaminen voi olla todellinen päänsärky. Muutama työntekijä (tai vain yksi) on yleensä</w:t>
      </w:r>
    </w:p>
    <w:p>
      <w:r>
        <w:rPr>
          <w:b/>
          <w:color w:val="FF0000"/>
        </w:rPr>
        <w:t xml:space="preserve">id 70</w:t>
      </w:r>
    </w:p>
    <w:p>
      <w:r>
        <w:rPr>
          <w:b w:val="0"/>
        </w:rPr>
        <w:t xml:space="preserve">Hei kaikille, iMacini sammui ja käynnistyi uudelleen tänään ja sammui jatkuvasti uudelleen ja uudelleen hetkiä uudelleenkäynnistyksen jälkeen. Joskus se sammui ja käynnistyi uudelleen uudelleenkäynnistyksen aikana. Joskus se käynnistyi näennäisesti onnistuneesti vain tehdäkseen saman 1-10 sekuntia myöhemmin. Joskus uudelleenkäynnistyksen aikana tuli viesti "Käynnistit tietokoneen uudelleen, koska oli ongelma...", joskus ei. Ainoa tapa lopettaa jatkuva uudelleenkäynnistyminen oli sammuttaa tietokone kokonaan. Käynnistäminen palautustilassa pidensi käynnistymisaikaa noin 10-40 sekuntiin. En päässyt kovin pitkälle yrittämällä mitään, Disk Utilityä jne. ennen kuin kone käynnistyi uudelleen. Brick-tila täysin käytössä - näytti siltä, etten voinut tehdä mitään muuta kuin viedä sen ammattilaisen diagnoosiin jonnekin. Kauheaa! Ajattelin SDD-levyn vikaa, mutta siinä ei ollut mitään järkeä - ei sillä, että tietäisin paljonkaan, mutta miksi kone sitten käynnistyi ollenkaan? Googlettamalla "iMac SSD failure symptoms" (iMacin SSD-levyn vikaantumisen oireet) löysin samankaltaisia tarinoita (ei täsmälleen samoja, mutta ne olivat luultavasti Lion-käyttöjärjestelmällä ja minulla on ML), joissa Apple teki väärän diagnoosin ja vaihtoi SDD-levyn, mutta sama tapahtui uudelleen. Kävi ilmi, että kyseessä oli huono 3rd party ram. Se tuntui kaukaa haetulta, mutta ajattelin, että jos kyseessä on huono RAM-moduuli, se on luultavasti vain yksi niistä neljästä 4Gb:stä, jotka olen asentanut. (Mitkä ovat mahdollisuudet, että useampi kuin yksi epäonnistui samana päivänä?) Päätin poistaa kaksi niistä - viisikymmentä viisikymmentä mahdollisuus, että poistan huonon, olettaen, että tämä on edes RAM-ongelma, joka oli vain arvaus. Tein eMacManin ehdottamaa lisävianmääritystä ja rajasin ongelman yhteen tiettyyn RAM-moduuliin. Yhdelläkään korttipaikalla ei ole ongelmaa, kolme jäljellä olevaa moduulia toimivat riippumatta siitä, mikä korttipaikka on tyhjä. Heti kun tunnistettu väärä moduuli asennetaan, alkuperäiset oireet palaavat välittömästi. Btw, kyseessä ei ollut vastikään asennettu RAM-muisti. Minulla ei ole aavistustakaan, mikä saisi RAM-muistin yhtäkkiä menemään huonoksi, ehkä se on aina ollut huono ja oireiden kehittyminen vain vie aikaa?</w:t>
      </w:r>
    </w:p>
    <w:p>
      <w:r>
        <w:rPr>
          <w:b/>
          <w:color w:val="FF0000"/>
        </w:rPr>
        <w:t xml:space="preserve">id 71</w:t>
      </w:r>
    </w:p>
    <w:p>
      <w:r>
        <w:rPr>
          <w:b w:val="0"/>
        </w:rPr>
        <w:t xml:space="preserve">Post navigation Etelä-Patagonia: Vaellusseikkailu "Maailman päässä" Torres del Painen puiston ikoniset tornit - Chilen TDP-puiston vetonaula numero 1 Klikkaa kuvaa laajentaaksesi uuteen ikkunaan; klikkaa sinistä tekstiä siirtyäksesi uudelle sivulle. Perustiedot Kenelle sopii : ihmisille, jotka nauttivat vaeltamisesta ja luonnossa olemisesta (ilman, että se on suoranaista erämaata) Milloin mennä : Lokakuusta huhtikuuhun ovat kevät- ja kesäkuukausia, ja sää on silloin yleensä miellyttävimmillään (ei kuitenkaan mitään takeita!). Tammi- ja helmikuu saattavat olla kaikkein parhaat kuukaudet. Minne mennä: Patagonian pohjoisosa Barilochen ympärillä näyttää olevan suosittu, mutta parhaat vaellusreitit ovat Etelä-Patagoniassa Chilessä sijaitsevassa Torres del Painen kansallispuistossa (Parque Nacional Torres del Paine) ja Argentiinassa rajan toisella puolella sijaitsevassa Los Glaciaresin puistossa. Miten sinne pääsee : Jos raha ei ole ongelma, lento Santiago de Chilestä Punta Arenasiin tai jos olet Argentiinassa, Buenos Airesista el Calafateen; jos sinulla on paljon aikaa, bussimatka puistoon on 1800 km Santiagosta tai 2100 km Buenos Airesista!  Voit aina yhdistää bussimatkan Puerto Monttiin ja sen jälkeen neljän päivän Navimag-lauttamatkan Puerto Natalesiin.  Tai voisit käydä Ushuaiassa (maailman eteläisin kaupunki) ja palata sitten takaisin pohjoiseen laivalla ja/tai bussilla kahteen kansallispuistoon. Fitz Roy on mahdollista tehdä käyttämällä El Chaltnin kylässä sijaitsevaa huonetta lähtöpaikkanasi joka aamu; sänkyjä on saatavilla refugiossa ympäri Torres del Painen puistoa, joten varausten perusteella sinun ei tarvitsisi telttailla lainkaan.  Fantastico Sur omistaa ja ylläpitää useita majataloja. Katso täältä lisätietoja. Lue lisää, jos haluat lisätietoja siitä, mitä tulet näkemään ja muuta hyödyllistä tietoa. Cerro Torre ja Monte Fitz Roy El Chaltenin takana Los Glaciaresin puiston pohjoispäässä Patagonia - jo pelkkä sana tuo mieleen syrjäisyyden ja koskemattoman erämaan. Usein sanaa seuraa dramaattinen ilmaisu "maailmanloppu".  Kuten Yukon Amerikan toisessa päässä, Patagonia on houkutellut ihmisiä, jotka haluavat luoda itselleen uuden elämän, ja seikkailijoita, jotka ovat avoimia tuntemattomalle. Halpojen lentomatkojen myötä myös reppureissaajat ja Gap-vuoden viettäjät ovat lisänneet Patagonian listoilleen. Siitä, mikä ennen oli "elämäsi matka", on tullut loistava tapa viettää tämän vuoden kolmen viikon loma! Mainoksessa Patagoniaa juhlitaan "el fin del mundo" Patagonia muodostaa kahden Etelä-Amerikan maan - Argentiinan ja Chilen - eteläisen osan, ja se ulottuu yli tuhat kilometriä Valdiviasta ja Rio Negron alueelta Kap Horniin.  Klikkaa tästä karttaa, jolla voit virkistää peruskoulun maantiedettäsi!  Patagonian pituussuunnassa kulkee Andien eteläpää, jossa kordillerit eivät ole enää yhtä mahtavia kuin Ecuadorissa tai Perussa tai Pohjois-Chilessä ja Argentiinassa (jossa sijaitsee Acancogua, Etelä-Amerikan korkein huippu yli 6800 metrin korkeudessa)... mutta silti vaikuttava maisema, kun kallio kohoaa taivaalle ikonisina torneina. pilvisenä päivänä näkymä Cerro Torre -vuorelle Parque Los Glaciares -puistossa Patagonian alue, jonka valitsin keskittyväni kolmen viikon seikkailuni ajaksi, oli eteläisempi osa.  Syyni oli yksinkertainen - tämä alue sisältää kaksi dramaattisinta vaellusreittiä koko alueella.  Halusin erityisesti vaeltaa Cordillera Painen ympärillä Chilen puolella sijaitsevassa Torres del Painen kansallispuistossa (Parque Nacional Torres del Paine, TDP) ja sitten siirtyä Argentiinaan ja viettää viikon vaeltaen Fitz Royn varjossa Los Glaciaresin kansallispuistossa.  Seuraavassa kartassa se on esitetty hienosti- Ensimmäinen päätös koski sitä, miten sinne pääsee.  Minun tapauksessani se oli melko helppoa. Koska matkani tarkoitus oli patikointi, halusin kiertää Santiago de Chilen tai Buenos Airesin suurkaupungit. Suoraviivaisin tapa oli tämä - suora lento Torontosta (tuon Rushin laulun YYZ!) Santiago de Chileen ja sieltä kolmen tunnin odottelun jälkeen lento Punta Arenasiin. Sieltä menisin bussilla Puerto Natalesiin, joka on todellinen Torres del Paine -puiston porttikaupunki, ja lopulta ylittäisin rajan bussilla Argentiinaan ja jatkaisin matkaa Los Glaciares -puiston pohjoispäähän ja El Chaltn -nimiseen turistikylään El Calafan kautta.</w:t>
      </w:r>
    </w:p>
    <w:p>
      <w:r>
        <w:rPr>
          <w:b/>
          <w:color w:val="FF0000"/>
        </w:rPr>
        <w:t xml:space="preserve">id 72</w:t>
      </w:r>
    </w:p>
    <w:p>
      <w:r>
        <w:rPr>
          <w:b w:val="0"/>
        </w:rPr>
        <w:t xml:space="preserve">Miksi uskonnon on loputtava: Johtavan ateistin mukaan ihmisten on omaksuttava rationaalisuus, ei uskoa - tai he eivät koskaan pääse eroon erimielisyyksistään. Mitä vastaat ihmisille, jotka pitävät tieteestä, jotka ovat samaa mieltä sen kanssa, mutta jotka sanovat: "Se ei riitä, se ei tyydytä minua, tarvitsen enemmän"? Uskonnollisesti maltilliset ihmiset puhuvat siitä, että he haluavat vain merkitystä elämäänsä, mikä on mielestäni täysin epäjohdonmukaista, kun kyse on siitä, että he haluavat perustella uskonsa Jumalaan. Jos kertoisin teille, että takapihalleni on haudattu jääkaapin kokoinen timantti, ja kysyisitte minulta, miksi luulette niin? Sanoisin, että tämä usko antaa elämälleni tarkoituksen, tai perheeni saa paljon iloa tästä uskosta, ja kaivamme tätä timanttia joka sunnuntai, ja meillä on tämä jättimäinen kuoppa nurmikollamme. Alkaisin kuulostaa teistä hullulta. Ette voi uskoa, että takapihallanne todella on timantti, koska se antaa elämällenne tarkoituksen. Jos se on mahdollista, se on itsepetosta, jota kukaan ei halua. Entä jos ihmiset pitävätkin itsepetoksesta enemmän kuin epätoivosta ja kaaoksesta? Väittäisin, että se ei todellakaan ole vaihtoehto. Mikä on vaihtoehto? Jos ei ole Jumalaa, joka määrää asioita, jotkut ihmiset sanoisivat, että on kaaos, kaikki on sattumanvaraista, heidän elämänsä on merkityksetöntä. Siellä on todella epätoivoa - erityisesti evoluution suhteen. Sinun ei tarvitse uskoa Jumalaan saadaksesi mitä ihmeellisimpiä, mystisiä kokemuksia. Itse olen viettänyt kaksi vuotta meditaatioretriiteillä meditoiden hiljaisuudessa 12-18 tuntia päivässä. Voit yrittää olla mystikko, kuten kristillisen perinteen Meister Eckhart, uskomatta, että Jeesus syntyi neitsyestä. Voit oivaltaa yhteisöllisyyden, myötätunnon ja lähimmäisenrakkauden arvon olettamatta koskaan mitään riittämättömien todisteiden perusteella. Tässä on monia ironisia piirteitä. [Pyhät tekstit] itsessään ovat hyvin huonoja moraalin oppaita. Hyvän löytää hyvistä kirjoista vain siksi, että tunnistaa sen. Ne perustuvat omiin eettisiin intuitioihisi. Uudessa testamentissa Jeesus puhuu kultaisesta säännöstä - suuresta, viisaasta, myötätuntoisesta etiikan tislauksesta. Teet sen intuitiosi perusteella. Toivottavasti myös tunnistat, että jonkun kivittäminen kuoliaaksi, koska hän ei ole neitsyt hääyönä, tai lapsen hakkaaminen sauvalla, kuten Sananlaskuissa suositellaan ja kuten miljoonat kristityt tekevät maassamme, ei ole hyvä asia. Tiedätte sen oman intuitionne ja kehittyvän inhimillisen keskustelun perusteella siitä, mikä on eettistä ja edistää parhaiten ihmisen onnellisuutta. Väität, että voimme selvittää moraalisen, eettisen käyttäytymisen itse, ilman uskonnollisten käsitteiden apua. Meillä on vain inhimillinen keskustelu, jonka avulla voimme tehdä tämän. Voit joko olla 2000 vuotta sitten käydyn ja näihin kirjoihin kirjatun inhimillisen keskustelun panttivanki tai voit olla avoin 2000-luvun inhimilliselle keskustelulle. Ja jos noissa kirjoissa on jotain hyvää, se on sallittua 2000-luvun keskustelussa moraalista. Jotkut sanovat, että uskonnon tekemä hyvä on suurempi kuin se huono, jonka ne saavat tehdä, koska ne ovat uskontoja. Me voimme tehdä kaikkea sitä hyvää - ja me teemme kaikkea sitä hyvää - ilman minkäänlaista liittymistä uskontoon. On totta, että kristityt lähetyssaarnaajat tekevät erittäin hyvää työtä Afrikassa. Samaa työtä tekevät myös maalliset ryhmät, kuten Lääkärit ilman rajoja. Heidän ei tarvitse uskoa pilvistä ilmestyvään Jeesukseen tehdäkseen tätä työtä. Kyse ei ole siitä, etteivätkö ihmiset tekisi hyviä ja sankarillisia tekoja dogminsa perusteella, vaan kyse on vain siitä, ettei näitä tekoja kannata tehdä uskonnollisen dogmin perusteella. Voimme olla yhtä mieltä siitä, että nälänhätä Afrikassa on meille sietämätöntä täysin myötätuntoisista ja järkevistä ja nykyaikaisista syistä, joilla ei ole mitään tekemistä uskomusten kanssa. Meidän on vain uskottava, että on epäeettistä, että ihmiset näkevät nälkää, kun me heitämme puolet aterioistamme pois.</w:t>
      </w:r>
    </w:p>
    <w:p>
      <w:r>
        <w:rPr>
          <w:b/>
          <w:color w:val="FF0000"/>
        </w:rPr>
        <w:t xml:space="preserve">id 73</w:t>
      </w:r>
    </w:p>
    <w:p>
      <w:r>
        <w:rPr>
          <w:b w:val="0"/>
        </w:rPr>
        <w:t xml:space="preserve">Pages Monday, November 12, 2012 Sinihomejuusto-, päärynä- ja saksanpähkinäkääröjä Viime viikolla taistelin saadakseni motivaatiota keittiössä. Katselin keittokirjoja, luin blogeja, seisoin tuolilla ja kurkkasin ruokakomeron syvyyksiin, eikä mikään silti toiminut. Sitten perjantaiaamuna, kun työnsin Pientä tyttöä keinussa auringonpaisteessa ja kävin sitä outoa small talkia, jota käydään muiden vanhempien kanssa leikkipuistoissa, sain inspiraation välähdyksen. Juoksimme kotiin - niin nopeasti kuin voi juosta kilpaa kolmevuotiaan kanssa, jolla on joustava käsitys siitä, että tämä on viimeinen keinu. - ja iltapäiväteeaikaan mennessä nämä herkulliset kääröt olivat jäähtyneet ikkunalaudalla. Sinihomejuusto-, päärynä- ja saksanpähkinäkääröjä Älä lannistu ohjeista - olen määrittänyt "taita ja jätä" -menetelmän, mutta voit tehdä sen miten haluat. Olen alkanut pitää tätä vaivausmenetelmää leivänvalmistuksen Pilatesina. Voimakas vaivaaminen on vähän kuin step-aerobic - hikoilet ja punoitat kasvosi - kun taas tällä menetelmällä saavutetaan samat, ellei jopa paremmat tulokset käyttämällä lihaksia, joista et tiennytkään, että sinulla on. Tai jotain sinne päin. Ehkä on liian aikaista aamulla sekoittaa leipä- ja liikuntametaforia. Laita jauhot, hiiva, suola ja sokeri suureen kulhoon ja sekoita hyvin. Raasta joukkoon voi ja hiero se sormilla. Sekoita maito ja kuuma vesi keskenään - sen pitäisi olla haaleaa - ja kaada se kuivien ainesten joukkoon. Sekoita hyvin pehmeäksi, tahmeaksi taikinaksi, peitä ja anna levätä 10 minuuttia. Kippaa taikina kevyesti voidellulle työtasolle ja taita se kulma kerrallaan itseensä. Peitä ylösalaisin käännetty kulho ja anna levätä 10 minuuttia. Toista tämä vielä kaksi kertaa, pese ja kuivaa kulho ja voitele se sitten hieman öljyllä. Laita taikina takaisin siihen, peitä muovilla ja anna kohota noin 80 minuuttia. Älä puhdista työtasoa, tarvitset sitä myöhemmin. Voitele 30 cm:n pyöreä kakkuvuoka ja lämmitä uuni 200 C:een. Kun taikina on kohonnut, kaada se työtasolle ja painele se noin 1,5 cm paksuksi suorakulmioksi. Levitä päälle päärynää, sinihomejuustoa ja saksanpähkinöitä ja rullaa se sitten tiukasti kokoon, aivan kuin tekisit sveitsiläisen rullan tai sushin. Viipaloi noin 2,5 cm paksuiksi renkaiksi - niitä pitäisi saada noin kahdeksan tai yhdeksän - ja aseta ne vuokaan niin, että jokaisen renkaan väliin jää noin sormenväli. Aseta sivuun 30 minuutiksi kohoamaan ja sivele sitten varovasti munavoiteella. Paista 30-35 minuuttia, kunnes kääröt ovat kullanruskeita ja talo tuoksuu ihanalta. Tämä on osallistumiseni marraskuun #TwelveLoaves-projektiin , joka on Cake Duchessin Loran järjestämä leivontahaaste. Tässä kuussa on kyse leipomisesta omenoiden ja päärynöiden kanssa - ja uskon, että omenat ja toinen juusto sopisivat yhtä hyvin tähän leipään. Ehkäpä omenat ja feta? Päärynä ja parmesaani? Muistuttaa minua briossivaiheesta, jonka kävin läpi muutama vuosi sitten - tein minileipiä, joissa oli tahmaisia viikunoita ja sinihomejuustoa, joten ne olivat tavallaan samanlaisia ja niin pirun hyviä! Rakastan saksanpähkinöiden lisäämistä, olet ehkä juuri inspiroinut minua pölyttämään taikinakoukkuni.... joinakin päivinä minun on vaikea uskoa, että on niin paljon reseptejä, eikä silti ole sitä, jonka haluan - tämä resepti näyttää uskomattomalta - jos minulla olisi ainekset ja aikaa, olisin suoraan keittiössä ja viimeisestä keinusta viis :-) Veikkaan, että Pikkutyttösi halusi vielä muutaman keinun ja antoi sitten myöhemmin anteeksi, kun näki suloisen äidin leipovan tätä upeaa leipää. Ihanaa, Lucy. Haluaisin tämän istuvan ikkunalaudallani ja myöhemmin vatsassani tänään:) Kiitos, että liityit taas seuraamme - leipomisesi on ihanaa katseltavaa;) Rakastan kuulla, mistä inspiraatio tulee ja milloin. Oma tulee aina yöllä, kun herään klo 3 ilman syytä ja vietän sitten tuntikausia heittelehtimällä ja kääntymällä. Pidän siitä, miten nopeasti toimit ideasi pohjalta ja siitä on tullut loistava!</w:t>
      </w:r>
    </w:p>
    <w:p>
      <w:r>
        <w:rPr>
          <w:b/>
          <w:color w:val="FF0000"/>
        </w:rPr>
        <w:t xml:space="preserve">id 74</w:t>
      </w:r>
    </w:p>
    <w:p>
      <w:r>
        <w:rPr>
          <w:b w:val="0"/>
        </w:rPr>
        <w:t xml:space="preserve">Odottamaton nukketeatteri Kun työskentelet sairaalassa, on tavallista keskittyä lapsen lääketieteelliseen puoleen. Miten he fyysisesti, henkisesti ja emotionaalisesti käsittelevät diagnoosia ja hoitoa. Klinikalle tuleminen vaikuttaa kuitenkin usein muuhunkin kuin vain lääketieteellisesti lapseen. Se vaikuttaa myös sosiaalisesti. Myöhästyminen koulusta, kyvyttömyys urheilla ja erilaisuuden tunne voivat olla raskas taakka kouluikäisille lapsille. Useimmat syöpälapset ovat erilaisia hiustenlähdön ja muiden fyysisten muutosten vuoksi, mutta monilla kroonisia sairauksia sairastavilla lapsilla on hienovaraisempia muutoksia. Juuri nämä hienovaraiset erot ja hoidon pitkäaikaisuus voivat vaikuttaa näihin lapsiin koko heidän elämänsä ajan. Kroonisten diagnoosien, kuten verisairauksien, kohdalla lapsen on tultava klinikalle verensiirtoja varten joka kuukausi. Sairauden vakavuudesta riippuen lapsi ei ehkä pysty harrastamaan kontaktilajeja, väsyy helposti ja joutuu jopa usein sairaalaan kipujen tai komplikaatioiden vuoksi. Kun nämä lapset kasvavat, myös tunne erilaisuudesta voi kasvaa. Missään vaiheessa tämä ei ole selvempää kuin yläasteella. Keskikoulu voi olla rankkaa aikaa kenelle tahansa lapselle, saati sitten lapselle, joka saattaa lääketieteellisesti tuntea itsensä hylkiöksi. Tämä näkyi eräänä päivänä, kun kolmetoistavuotias poika, jolla on krooninen verisairaus, tuli sisään. Hän on usein puhelias ja tykkää rakentaa skeittiramppeja tai esitellä piirustustaitojaan, ennen kuin hän asettuu iPad-pelin tai elokuvan pariin. Tällä kertaa hän oli melko hiljainen ja epävarma siitä, mitä hän halusi tehdä. Käytiin läpi muutama vaihtoehto ja ehdotin nuken tekemistä. Luulin, että hän kieltäytyisi, koska hän on kolmetoista, mutta hän tarttui valintaan. Annoin hänelle kankaisen nuken ja selitin, millaisilla materiaaleilla hän voisi koristella sen. Hän sanoi melkein heti haluavansa tehdä näyttämön ja esittää nukketeatteriesityksen. Nörtin ja kiusaajan nukketeatteriesityksen. Nukkeja tehdessään hän sanoi, että hän halusi näytelmän kertovan nörtistä, joka hakkaa kiusaajan. Hän sai nuket ja näyttämön valmiiksi, mutta ujosteli esityksen esittämistä, koska hänellä oli nyt yleisöä. Koska minulla oli hiljattain kokemusta yläasteella tapahtuvasta kiusaamisesta, esitin hänelle lyhyen näytelmän ja pyysin häntä kehottamaan minua matkan varrella. Seurasi avoin keskustelu kiusaamisesta ja kiusatuksi tulemisesta. Vaikka näytelmällä ei ollut mitään suoraa tekemistä hänen sairautensa kanssa, hänen sosiaalisten ongelmiensa tiedostaminen auttaa meitä hoitamaan koko lasta eikä vain fyysistä. Lopulta hän pyysi, että nuket ja näyttämö jäisivät klinikalle, jotta muut voisivat leikkiä niillä. Minulla on parempi olo, kun tulen tänne. Kiitos teille. Yksitoistavuotias tyttö, jonka isä oli taistellut syöpää vastaan jo jonkin aikaa, osallistui aktiivisesti Pohjois-Virginiassa sijaitsevan Tracy's Kidsin tarjoamiin taideterapiaistuntoihin. On helppo kuvitella, millaista pelkoa ja jännitystä, ehkä hämmennystä, lapsen mielessä olisi tuossa tilanteessa. Eräänä iltapäivänä alkuvuodesta 2009, kun pikkutyttö lähti taidehuoneesta, hän jätti huomaamattomasti jälkeensä Post-it-lapun. Hänen lyhyt viestinsä - vain yhdeksän sanaa - kertoo kaiken tarpeellisen Tracy's Kidsistä. Tietoa meistä Tracy's Kids on hyväntekeväisyysjärjestö 501.c.3, joka auttaa nuoria syöpäpotilaita ja heidän perheitään selviytymään syövän ja sen hoidon aiheuttamasta henkisestä stressistä ja traumasta. Verotunnusnumeromme on 26-3835257. Tehtävämme on varmistaa, että palvelemillamme lapsilla ja perheillä on emotionaaliset valmiudet taistella syöpää vastaan mahdollisimman aktiivisesti - ja että he ovat valmistautuneet siihen aikaan, kun he ovat syövästä vapaita. Viimeisimmät uutiset Tracy's Kids on liittynyt MyCause Waterin kanssa! MyCause Water on pullovesiyhtiö, joka lahjoittaa jokaisesta myymästään vesipullosta 5 senttiä valitsemallesi voittoa tavoittelemattomalle järjestölle - ja Tracy's Kids on loistava vaihtoehto!  Tapa, jolla voit osallistua, on helppo: osta MyCause Water -vettä. Käy MyCause-verkkosivustolla osoitteessa www.MyCauseWater.com [...]</w:t>
      </w:r>
    </w:p>
    <w:p>
      <w:r>
        <w:rPr>
          <w:b/>
          <w:color w:val="FF0000"/>
        </w:rPr>
        <w:t xml:space="preserve">id 75</w:t>
      </w:r>
    </w:p>
    <w:p>
      <w:r>
        <w:rPr>
          <w:b w:val="0"/>
        </w:rPr>
        <w:t xml:space="preserve">Armani Edt 100ml Spray For Men by Giorgio Armani on luokiteltu elegantti, hienostunut ja maskuliininen tuoksu, jossa muistiinpanot sitruunoita, appelsiineja ja bergamotti, sävyjä neilikka, santelipuu, korianteri, muskottipähkinä, ja aromaattinen. Osta tämä miesten tuoksu Lifepharmacyltä erikoisalennettuun hintaan, jotta voit antaa upean lahjan erityiselle henkilölle. Paras hinta ja halvat partavedet ja hajuvedet Lifepharmacy.co.uk:sta. Paikallinen verkkoapteekkisi loistavalla palvelulla. Kaikki tuoksut ja partavedet ovat... Klassinen, ensiluokkainen EDT miehelle, jossa käytetään vain puhtaimpia luonnonöljyjä erottuvan, pitkäkestoisen vaikutuksen aikaansaamiseksi, tuoksuna klassinen miesten kölninoksemme, joka sisältää sitrushedelmien sävyjä, hienovaraisia muskottipähkinän ja neilikan vivahteita sekä tammen sammaleen ja patschuulin pohjaa. Vuonna 2010 lanseerattu Bvlgari Man on itämainen, puumainen tuoksu Ylätuoksu on lootusta, bergamottia ja orvokinlehteä; keskimmäiset tuoksut ovat vetyveriä, puumaisia tuoksuja ja santelipuuta; pohjatuoksu on kashmirpuuta, benzoiinia, valkoista hunajaa, meripihkaa ja myskiä. Uusin Bvlgarin tuoksusarjassa. Hienostunut, viehättävä ja sulava Bvlgari Man -tuoksu on miehisyyden ydin. Burberry Edt 100ml Spray for Men on raikas ja aromaattinen tuoksu, jossa on kukkainen ja sitruksinen tuoksu, jossa on mietoja setrin, mausteiden, vetiverin ja myskin vivahteita. 50ml. Osta tämä miesten tuoksu rentoon pukeutumiseen Lifepharmacyltä erikoisalennettuun hintaan, jotta voit antaa upean lahjan erityiselle henkilölle. Paras hinta ja halvat partavedet ja hajuvedet Lifepharmacy.co.uk:sta. Paikallinen verkkoapteekkisi loistavalla palvelulla. Kaikki tuoksut ja partavedet ovat 100% aitoja ja aitoja. Jokainen naisten tuoksuistamme on valittu käsin juuri sinua varten. Calvin Klein eternity on yksi suosikeistamme mallistosta, se huutaa hienostuneisuutta ja seksikkyyttä ensimmäisestä suihkauksesta viimeiseen... Käy pian katsomassa lisää Calvin Kleinin naisten tuoksuja täällä Only Minxissä. Ed Hardy -tuoksu quothimquot on tatuoitu puumaisen kukkainen tuoksu. Bergamotin ja mandariinin kirkkaita ja kutkuttavia sitrusvaikutteita koskettaa tuijan aromaattinen ilmaisu ja kirpeän pureva Clary Sagen lisämauste. Tämä avaus on täydellinen ennakko värikkääseen Mint Julep -cocktailiin, joka sopii yhteen otsonin kanssa psykedeeliseksi väriräjähdykseksi ja kuohuvaksi räjähdykseksi. Sequoia Scent Trek tuo tuoksuun maskuliinista puumaisuutta, jota syleilevät aistillinen myski ja ripaus mustaa... Ted Lapidus Black Soul Edt 100ml Spray for Men luokitellaan arvoitukselliseksi, magneettiseksi, itämaisen puumaiseksi ja ambermaiseksi tuoksuksi, jossa on tuoksun vivahteita keihäänminttulehdistä, kardemummasta, nerolista, bergamotista, tolunpalsamista, gaiacwoodista, kiinalaisesta setripuusta ja myskistä. Osta tämä miesten tuoksu Lifepharmacyltä erikoisalennettuun hintaan, jotta voit antaa upean lahjan erityiselle henkilölle. Paras hinta ja halvat partavedet ja hajuvedet Lifepharmacy.co.uk:sta. Paikallinen verkkoapteekkisi loistavalla palvelulla. Kaikki tuoksut ja partavedet... Hugo Boss Green Edt 100ml Spray miehille luokitellaan voimakkaaksi maskuliiniseksi tuoksuksi, jossa on vivahteita sitruspuusta ja mausteista. Raikkaan päällimmäisen muodostavat basilika, bergamotti, greippi, minttu ja männyn neulaset. Lämpimät keskitunnut koostuvat geraniumista, jasmiinista, salviasta, levenderistä ja neilikasta, kun taas myskiset pohjatuoksut yhdistävät santelipuun, setripuun, patsaan, myskihuovan, vetiverin, kuusen, balsamin ja mokkanahan. Pullo on saanut inspiraationsa armeijan vesipullon muodosta, ja siinä on metallinen kierrekorkki, joka on kiinnitetty oliivinvihreällä... Blv Homme Edt 100ml Spray for Men by Bvlgari on tuoksu, joka perustuu mausteisten nuottien sointuun ja yhdistää raikkauden ja aistillisuuden 'paikallisen neliön' kontrasteista. Osta tämä miesten tuoksu Lifepharmacyltä erikoisalennettuun hintaan, jotta voit antaa upean lahjan erityiselle henkilölle. Paras hinta ja halvat partavedet ja hajuvedet Lifepharmacy.co.uk:sta. Paikallinen verkkoapteekkisi loistavalla palvelulla. Kaikki tuoksut ja partavedet ovat 100% aitoja ja aitoja.</w:t>
      </w:r>
    </w:p>
    <w:p>
      <w:r>
        <w:rPr>
          <w:b/>
          <w:color w:val="FF0000"/>
        </w:rPr>
        <w:t xml:space="preserve">id 76</w:t>
      </w:r>
    </w:p>
    <w:p>
      <w:r>
        <w:rPr>
          <w:b w:val="0"/>
        </w:rPr>
        <w:t xml:space="preserve">Vierailijakeskus Valmistele matkasi &amp;gt; Myyntiehdot Artikkeli 1. MÄÄRITELMÄT Kaikilla jäljempänä mainituilla termeillä on näissä ehdoissa (jäljempänä "ehdot") seuraavat merkitykset: "Altibus" : Altibus.com, osakeyhtiö, jonka pääoma on 30 500 euroa, joka on merkitty kansalliseen kauppa- ja yhtiörekisteriin numerolla 440 797 371 ja joka on rekisteröity sellaisenaan CHAMBERYn kauppatuomioistuimen kirjaamoon, jonka pääkonttori sijaitsee osoitteessa 926, avenue de la Houille Blanche 73000 CHAMBRY. "Liikenteenharjoittaja" : Henkilöliikenneyritys, joka tarjoaa linja-autoyhteyksiä linja-autoasemien ja talviurheilukeskusten välillä ja jonka puolesta Altibus on saanut tehtäväkseen myydä joitakin lippujaan, joita voi ostaa Altibus Central Reservations -palvelun kautta tämän palvelun kattamalla alueella. "Central Reservations" : Palvelu, joka käsittää i) Altibusin luettelossa olevien liikenteenharjoittajien tarjoamien kuljetuspalvelujen esittelyn ja ii) näiden liikenteenharjoittajien nimissä ja lukuun myönnettyjen lippujen myynnin ja toimittamisen. Tämä palvelu koskee Altibusin valitsemien linja-autoasemien ja talviurheilukeskusten välisiä linja-autoyhteyksiä. Palvelun tarjoaa Altibus, ja sitä voi käyttää verkossa Altibus.com-portaalissa tai puhelimitse Call-Centerin operaattoreiden kanssa. "Altibus.com-portaali" : Järjestelmä koostuu liikenteenharjoittajien ja Altibusin verkkosivustoista, joiden kautta pääsee keskitettyyn varauspalveluun. "Call-Center" : Keskus, joka vastaanottaa puheluita asiakkailta, jotka haluavat käyttää keskitettyä varauspalvelua puhelimitse. 'Asiakas' : Yksityishenkilö, joka ei toimi ammattimaisesti ja joka käyttää keskitettyä varauspalvelua. 2 artikla. KOHDE 2.1. Näiden ehtojen tarkoituksena on määritellä ehdot, joilla asiakkaille tarjotaan edellä 1 artiklassa määriteltyä keskitettyä varauspalvelua (liikenteenharjoittajien tarjoamien palvelujen esittely, myynti ja lippujen toimitus). Niitä sovelletaan kaikkiin lentoliikenteen harjoittajilta Altibus Central Reservationsin kautta tilattuihin lippuihin. Näillä ehdoilla ei ole tarkoitus säännellä asiakkaiden ja kunkin liikenteenharjoittajan välillä Altibusin kautta tehtyjen kuljetussopimusten ehtoja, joihin sovelletaan kunkin liikenteenharjoittajan omia kuljetusehtoja, kuten jäljempänä 9 artiklassa todetaan. 2.2. Lippujen tilaaminen Altibus Central Reservations -palvelun kautta on mahdollista vain asiakkaille, jotka ovat lukeneet ja hyväksyneet nämä ehdot klikkaamalla Altibus.com-sivustolla tai antamalla suullisen suostumuksensa puhelimitse. Se, että asiakas tekee ja maksaa tilauksensa, merkitsee näiden ehtojen täydellistä hyväksymistä kokonaisuudessaan. 3 artikla. PALVELUN KUVAUS JA SAATAVUUS 3.1. Altibus tarjoaa asiakkailleen järjestelmän, jonka avulla he voivat tarkastella eri liikenteenharjoittajien tarjoamia palveluja niiden linja-autoasemien ja talviurheilukeskusten välillä tarjoamien bussiyhteyksien osalta. Tarjottuihin tietoihin sisältyvät erityisesti liikennöityjä reittejä koskevat tiedot (lähtöpaikka-kohde, päivämäärä, kellonaika) ja voimassa olevat hinnat. Tutustuttuaan tarjottuihin kuljetuspalveluihin ja näihin käyttöehtoihin sekä kyseisen liikenteenharjoittajan kuljetusehtoihin verkkosivustolla tai saatuaan nämä tiedot Call Centerin operaattorilta asiakas voi ostaa ja maksaa valitsemansa liput. 3.2. Altibus Central Reservations -palvelu on käytettävissä verkossa Altibus.com-portaalissa 24 tuntia vuorokaudessa ja 7 päivänä viikossa. Internetin luonteen vuoksi Altibus ei kuitenkaan voi taata palvelun keskeytymätöntä toimintaa eikä näin ollen ota mitään vastuuta tältä osin. Asiakkaat tunnustavat tämän ja ilmoittavat nimenomaisesti luopuvansa kaikista suorista tai epäsuorista vahingoista, jotka saattavat aiheutua palvelun keskeytymisestä. Altibus.com-portaalia käyttävät asiakkaat sitoutuvat noudattamaan portaalin käyttöehtoja, jotka ovat nähtävissä oikeudellisissa ilmoituksissa osoitteessa www.noticelegale.com 3.3. Altibus Central Reservations -palvelu on käytettävissä myös puhelimitse puhelinkeskuksen kautta arkipäivisin maanantaista perjantaihin klo 8-18.30 ja lauantaisin klo 8-12 ja 13.30-17. 4 artikla. LIPPUJEN TILAUS JA TOIMITUS 4.1. Asiakkaat eivät voi tilata lippuja Central Reservations -palvelun kautta alle kolmea päivää ennen vakiolennolle valittua lähtöpäivää. 4.2. Asiakkaat voivat tilata lippuja puhelimitse Altibusin puhelinkeskuksesta tai verkossa Altibus.com-sivuston kautta. Kaikissa tapauksissa Asiakkaat valitsevat seuraavat vaihtoehdot: - lähtö- ja saapumispaikka - päivämäärät ja kellonajat - matkustajien määrä Asiakkaiden on tämän jälkeen annettava tietyt tiedot.</w:t>
      </w:r>
    </w:p>
    <w:p>
      <w:r>
        <w:rPr>
          <w:b/>
          <w:color w:val="FF0000"/>
        </w:rPr>
        <w:t xml:space="preserve">id 77</w:t>
      </w:r>
    </w:p>
    <w:p>
      <w:r>
        <w:rPr>
          <w:b w:val="0"/>
        </w:rPr>
        <w:t xml:space="preserve">Salt Lake City oli ensimmäinen FRANCHISED KFC. Vastaus tähän kysymykseen on kaksitahoinen. Ensinnäkin molemmat paikat ovat oikeassa :) Corbin Tennessee on ensimmäinen paikka, jossa eversti avasi ensimmäisen kanaa myyvän ravintolansa vuonna 1930. Kaikki pitivät siitä niin paljon, että hän päätti myöntää ravintolalle franchising-oikeuden ja alkoi myydä franchising-oikeuksia. Valitettavasti kukaan ei halunnut ostaa sitä. Vuonna 1952 Pete Harman Salt Lake Citystä suostui franchisingiin ja avasi ensimmäisen KFC:n uudella franchising-nimellä. KFC.com - Historia: KFC: 1952 Eversti alkaa aktiivisesti franchising-toiminnan harjoittaminen matkustamalla kaupungista toiseen ja valmistamalla kanaeriä ravintoloiden omistajille ja työntekijöille. Eversti myöntää Salt Lake Cityssä asuvalle Pete Harmanille ensimmäisen KFC:n franchising-sopimuksen. Kädenpuristussopimuksen mukaan Sandersille maksetaan 5 senttiä jokaisesta myydystä kanasta. Teknisesti ottaen SLC on siis ensimmäinen paikka, jossa on KFC, mutta ei ensimmäinen paikka, jossa on eversti Sandersin johtama ravintola. Everstin ensimmäinen ravintola sijaitsi Corbinissa, mutta... Salt Lake City oli ensimmäisen franchising-yrityksen kotipaikka. KFC:n verkkosivujen mukaan vuonna 1930 "keskellä lamaa Harland Sanders avaa ensimmäisen ravintolansa huoltoaseman pieneen etuhuoneeseen Corbinissa, Kentuckyssa. Sanders toimii asemanhoitajana, keittiömestarina ja kassanhoitajana ja nimeää ruokailutilan "Sanders Court &amp; Caf"." Kuitenkin siinä todetaan myös, että vuonna 1952 "eversti alkaa aktiivisesti franchising-toiminnan kanaliiketoiminnassaan matkustamalla kaupungista toiseen ja valmistamalla kanaeriä ravintoloiden omistajille ja työntekijöille. Eversti myöntää Salt Lake Cityssä asuvalle Pete Harmanille ensimmäisen KFC:n franchising-sopimuksen. Kättelysopimuksessa määrätään, että Sandersille maksetaan nikkeli jokaisesta myydystä kanasta." KFC-nimeä käytettiin ensimmäisen kerran Utahissa, mutta Harland Sandersin ravintola oli Corbinissa Koska asun Louisvillen esikaupunkialueella, KY:ssä, jossa sijaitsee YUM! brandsin (joka omistaa KFC:n) pääkonttori, en voisi mitenkään antaa Utahin, kaikista paikoista, väittää olleensa ensimmäisen Kentucky Fried Chicken -ravintolan kotipaikka. Tämä kunnia kuuluu Corbinille, KY:n osavaltiossa - mutta tämä väite edellyttää, että kaikki Harland Sandersin omistamat ja ylläpitämät ravintolat lasketaan KFC:ksi. Hänen vuonna 1930 Corbiniin avatun ravintolansa nimi oli itse asiassa Sanders Court &amp; Caf. Niin ärsyttävää kuin tämä tosiasia onkin, Salt Lake City voi kuitenkin vaatia itselleen ensimmäisen Kentucky Fried Chicken -ravintolan omistusoikeutta vuonna 1952, ja se oli ensimmäinen ravintola, joka todella käytti KFC-nimeä. 1930 Keskellä lamaa Harland Sanders avaa ensimmäisen ravintolansa huoltoaseman pieneen etuhuoneeseen Corbinissa Kentuckyssa. Sanders toimii asemanhoitajana, keittiömestarina ja kassanhoitajana ja nimeää ruokailutilan "Sanders Court &amp; Caf". 1937 Sanders Court &amp; Cafiin lisätään motelli ja ravintola laajennetaan 142-paikkaiseksi. 1939 Tulipalo tuhoaa Sanders Court &amp; Cafin, mutta se rakennetaan uudelleen ja avataan uudelleen. 1952 Eversti aloittaa aktiivisen franchising-toiminnan kanaliiketoiminnassaan matkustamalla kaupungista toiseen ja valmistamalla kanaeriä ravintoloiden omistajille ja työntekijöille. Eversti myöntää Salt Lake Cityssä asuvalle Pete Harmanille ensimmäisen KFC:n franchising-sopimuksen. Kädenpuristussopimuksen mukaan Sandersille maksetaan nikkeli jokaisesta myydystä kanasta. Eversti Sandersin ravintola oli Corbinissa, Kentuckyssa; ensimmäinen KFC oli SLC:ssä... Harland Sanders piti Sandersin kahvilaa Corbinissa, KY:ssä vuodesta 1937 vuoteen 1939, jolloin se tuhoutui tulipalossa.  Eversti rakensi sen uudelleen ja avasi sen uudelleen, mutta kun I-75 avattiin ja käänsi liikennettä hänen ravintolansa ympäriltä, hän alkoi myydä franchising-yrityksiä, jotka perustuivat hänen kanareseptiinsä.  Ensimmäinen "Kentucky Fried Chicken" -niminen ravintola avattiin Salt Lake Cityssä Utahin osavaltiossa vuonna 1956. Nykyään Kentucky Fried Chicken -ravintola sijaitsee paikalla, jossa Sandersin kahvila oli ennen. Corbin, KY on siis Kentucky Fried Chickenin synnyinpaikka, mutta Salt Lake City, UT on ensimmäisen KFC-ravintolan sijaintipaikka. Molemmilla on luultavasti oikeus kehuskella. Katso juttu alta. Historia Syntynyt ja kasvanut Henryvillessä Indianassa , Sanders kävi läpi useita ammatteja elämänsä aikana. [1] Sanders tarjoili ensimmäisen kerran paistettua kanaansa vuonna 1930 keskellä suurta lamaa Corbinissa, Kentuckyssa omistamallaan huoltoasemalla . Ruokapaikka sai nimekseen "Sanders Court &amp; Caf" ja oli niin menestyksekäs, että vuonna 1936 Kentuckyn kuvernööri Ruby Laffoon myönsi Sandersille Kentuckyn everstin arvonimen tunnustuksena hänen panoksestaan.</w:t>
      </w:r>
    </w:p>
    <w:p>
      <w:r>
        <w:rPr>
          <w:b/>
          <w:color w:val="FF0000"/>
        </w:rPr>
        <w:t xml:space="preserve">id 78</w:t>
      </w:r>
    </w:p>
    <w:p>
      <w:r>
        <w:rPr>
          <w:b w:val="0"/>
        </w:rPr>
        <w:t xml:space="preserve">Oletko koskaan pysähtynyt miettimään, mitä tapahtuu, kun verkkosivu, kuten tämä, ilmenee digitaalisena tekstinä ja kuvana näytölläsi ja välittää ajatuksia jonkun toisen aivojen ja omien aivojesi välillä ajan ja paikan yli - ja miten se käytännössä toimii? Pelkästään ajatus tästä informaatioekosysteemimme fyysisestä alavartalosta tuntuu oudolta ja epämukavalta, ikään kuin pettäisi kaksijakoisen kulttuurimme "virtuaalinen" vs. "todellinen", kyberavaruus vs. fyysinen tila. Vaikka voimme pohtia sen kulttuurista vaikutusta, ennakkoluuloja ja taloutta, internet - huolimatta pilvistä ja tiedon valtaväylistä ja "langattoman" verkon käsitteestä - on kuitenkin täysin fyysinen asia. Juuri tähän huolestuttavaan oivallukseen Andrew Blum päätyi sen jälkeen, kun orava hänen Brooklynin takapihallaan nakersi hänen internetinsä, internetin, kaapeliyhteyden läpi ja sai sen horjumaan. Putket: A Journey to the Center of the Internet (Matka internetin keskelle) tallentaa Blumin pyrkimyksen paljastaa se, mitä vain harva meistä ottaa huomioon ja vielä harvempi ymmärtää - monimutkaisen arkkitehtonisen järjestelmän häkellyttävän tuntuiset, materiaaliset mutterit ja pultit, jotka meillä on tapana nähdä abstraktina, amorfisena möykkynä. Jos olet saanut sähköpostia tai ladannut verkkosivun jo tänään - ja jos itse asiassa vastaanotat sähköpostia tai lataat verkkosivua (tai kirjaa) juuri nyt - voin taata, että kosketat näitä hyvin todellisia paikkoja. Voin myöntää, että Internet on outo maisema, mutta vaadin, että se on kuitenkin maisema... Kaikesta henkeäsalpaavasta puheesta huolimatta, joka koskee uuden digitaalisen aikakautemme äärimmäistä paikattomuutta, kun verho vedetään taaksepäin, Internetin verkot ovat yhtä kiinteästi kiinni todellisissa, fyysisissä paikoissa kuin mikä tahansa rautatie- tai puhelinjärjestelmä on koskaan ollut. Suurten teknologiayritysten valtavista tietovarastoista ja mantereita yhdistävistä merenalaisista kaapeleista koostuvista jättimäisistä labyrinteistä optisten kytkimien ja hienon lasikuidun nanokokoluokkaan Blum paljastaa internetin, jossa on "näennäisesti ääretön määrä reunoja mutta järkyttävän vähän keskuksia". TeleGeographyn laatima merikaapelikartta, joka kuvaa yli 150 kaapelijärjestelmää, jotka yhdistävät maailmaa. Hän kirjoittaa johdannossa: Tämä on kirja todellisista paikoista kartalla: niiden äänistä ja tuoksuista, niiden tarinallisesta menneisyydestä, niiden fyysisistä yksityiskohdista ja ihmisistä, jotka asuvat siellä. Ommellakseni yhteen rikkinäisen maailman kaksi puoliskoa - laittaakseni fyysisen ja virtuaalisen takaisin samaan paikkaan - olen lakannut katsomasta web-"sivustoja" ja "osoitteita" ja etsinyt sen sijaan oikeita sivustoja ja osoitteita ja niiden sisällä olevia hyrrääviä koneita. Olen astunut pois näppäimistöltäni ja sen mukana Googlen, Wikipedian ja blogien peilimaailmasta ja noussut lentokoneisiin ja juniin. Olen ajanut tyhjiä moottoriteitä pitkin ja maanosien reunoille. Vieraillessani Internetissä olen yrittänyt riisua pois yksilöllisen kokemukseni siitä - ruudulla ilmenevänä asiana - paljastaakseni sen taustalla olevan massan. Internetin" etsiminen on siis ollut todellisuuden etsimistä, tai oikeastaan tietynlaisen todellisuuden etsimistä: maantieteen kovat totuudet. Esiin nousee Blumin kolmitahoinen Venn-diagrammi ymmärryksestä: Internetin muodostavien verkkojen voisi kuvitella olevan olemassa kolmessa päällekkäisessä kentässä: loogisesti, mikä tarkoittaa sähköisten signaalien maagista ja (useimmille meistä) vaikeaselkoista kulkutapaa; fyysisesti, mikä tarkoittaa koneita ja johtoja, joiden kautta signaalit kulkevat; ja maantieteellisesti, mikä tarkoittaa paikkoja, joihin signaalit ulottuvat. Looginen alue vaatii väistämättä melko paljon erikoisosaamista, jotta siihen päästäisiin käsiksi; useimmat meistä jättävät sen koodareille ja insinööreille. Kaksi jälkimmäistä aluetta - fyysinen ja maantieteellinen - ovat kuitenkin täysin osa tuttua maailmaamme. Ne ovat aistiemme ulottuvilla. Mutta ne ovat enimmäkseen piilossa. Itse asiassa niiden näkemisen yrittäminen häiritsi tapaa, jolla kuvittelin fyysisen ja elektronisen maailman välit. Silti meitä tuntuu vetävän puoleensa internetin avaruudellinen ja fyysinen mysteeri, ja usein visualisoimme sen samalla itsekeskeisyydellä, jolla keskiajan ihminen visualisoi maailmankaikkeuden. Blum viittaa The Internet Mapping Project -hankkeeseen, jossa Kevin Kelly pyysi tavallisia ihmisiä piirtämään, miten he kuvittelevat internetin, rakentamaan eräänlaisen "kansankartografian" ja paljastamaan internetin sellaisena, jota Blum kutsuu "mielen maisemaksi". Verkottunut maailma väittää olevansa kitkaton - ja</w:t>
      </w:r>
    </w:p>
    <w:p>
      <w:r>
        <w:rPr>
          <w:b/>
          <w:color w:val="FF0000"/>
        </w:rPr>
        <w:t xml:space="preserve">id 79</w:t>
      </w:r>
    </w:p>
    <w:p>
      <w:r>
        <w:rPr>
          <w:b w:val="0"/>
        </w:rPr>
        <w:t xml:space="preserve">Onnellisten talonpoikien ja onnettomien miljonäärien paradoksi Ensimmäinen syvällinen onnellisuustutkimus, joka kattaa useita maita ja alueita, mukaan lukien kehittyneet maat ja kehitysmaat Sisältää Keski-Aasiassa ja Afganistanissa tehtyjä haastatteluja, joita ei ole koskaan aiemmin julkaistu Sisältää uusia tietoja Latinalaisesta Amerikasta, joiden avulla voidaan mitata hyvinvointitutkimusten avulla, miten erilaiset terveysolosuhteet vaikuttavat ihmisten terveyteen ja elämäntyytyväisyyteen eri maissa ja sosioekonomisissa kohorteissa. Sisältää uusia tutkimuksia rikollisuuden ja korruption vaikutuksista hyvinvointiin Latinalaisessa Amerikassa, mikä osoittaa, että erilaisilla normeilla on suuri merkitys näiden ilmiöiden hyvinvointikustannusten välittäjänä. Vuosisatojen ajan onnellisuuden tavoittelu oli joko filosofien tai nautiskelijoiden omaisuutta, ja se oli toissijainen yhtäältä eloonjäämisen perustarpeen ja toisaalta sosiaalisten konventioiden ja moraalin noudattamiseen kohdistuvan paineen rinnalla. Onnellisuuden tutkiminen on viime aikoina herättänyt runsaasti kiinnostusta yhteiskuntatieteissä ja tiedotusvälineissä. Voimmeko todella vastata kysymykseen, mikä tekee ihmiset onnellisiksi? Perustuuko se todella uskottaviin menetelmiin ja tietoihin? Ovatko onnellisuuteen vaikuttavat tekijät johdonmukaisia eri maissa ja kulttuureissa? Onko onnellisuus synnynnäistä vai voivatko politiikka ja ympäristö vaikuttaa siihen? Miten köyhyys vaikuttaa onnellisuuteen? Taloudellinen kehitys? Onko onnellisuus politiikan toteuttamiskelpoinen tavoite? Tässä kirjassa pyritään vastaamaan näihin kysymyksiin, ja se perustuu tutkimukseen, joka koskee onnellisuuden taustatekijöitä eri puolilla maailmaa Perusta ja Venäjältä Yhdysvaltoihin ja Afganistaniin. Kirjassa tarkastellaan onnellisuuden teoriaa ja käsitteitä ja selitetään, miten nämä käsitteet tukevat tutkimussuuntausta, joka on sekä yritys ymmärtää onnellisuuden taustatekijöitä että väline, jonka avulla voidaan ymmärtää monien ilmiöiden vaikutuksia ihmisten hyvinvointiin. Tutkimuksessa havaitaan, että onnellisuuden taustatekijät ovat yllättävän johdonmukaisia eri kehitystasoilla. Onnellisuuden ja tulojen välisestä suhteesta käydään kuitenkin edelleen paljon keskustelua. Kirjassa tarkastellaan monien välittäjätahojen vaikutuksia tähän suhteeseen, jotka vaihtelevat makrotaloudellisista suuntauksista ja demokratiasta eriarvoisuuteen ja rikollisuuteen. Siinä tarkastellaan myös sitä, mitä tiedämme onnellisuudesta ja terveydestä ja siitä, miten tämä suhde vaihtelee tulotason ja terveydentilan mukaan. Kirjan lopussa käsitellään onnellisuustutkimusten potentiaalia - ja mahdollisia sudenkuoppia - niiden käyttämisessä paremman julkisen politiikan edistämiseksi. Lukijakunta: Akateemikot, tutkijat ja käyttäytymis-, hyvinvointi- ja kehitystaloustieteen opiskelijat. Valtiotieteen, psykologian ja filosofian tutkijat. Poliittiset päättäjät ja lukijat. "Hyvin kirjoitettu...[Grahamin] selkeä teksti on helppolukuinen.... Happiness Around the World tarjoaa tervetulleen, ajatuksia herättävän ja mukaansatempaavan tilannekuvan tästä nousevasta alasta." - Prashanth Ak, Science "tarjoaa ajankohtaisen ja kattavan katsauksen moniin onnellisuuden taloustieteen taustalla oleviin keskusteluihin... Grahamin kirja on erinomainen lähde, jossa selvitetään onnellisuuteen liittyviä keskusteluja."" - Laura Hyman, Czech Sociological Review Vol 48. Tässä luettelossa esitetyt tiedot, mukaan lukien rajoituksetta hinta, formaatti, laajuus, kuvitusten määrä ja julkaisukuukausi, olivat mahdollisimman tarkkoja luettelon laatimishetkellä. Toisinaan joidenkin sopimusrajoitusten vuoksi emme voi toimittaa tiettyä tuotetta tietylle alueelle. Kansikuvat ovat alustavia ja voivat muuttua ennen julkaisua.</w:t>
      </w:r>
    </w:p>
    <w:p>
      <w:r>
        <w:rPr>
          <w:b/>
          <w:color w:val="FF0000"/>
        </w:rPr>
        <w:t xml:space="preserve">id 80</w:t>
      </w:r>
    </w:p>
    <w:p>
      <w:r>
        <w:rPr>
          <w:b w:val="0"/>
        </w:rPr>
        <w:t xml:space="preserve">Rogers on ystävällisesti päivittänyt "käyttöjärjestelmäpäivitysaikataulunsa", ja Motorola Razr HD LTE -käyttäjät ovat aivan innoissaan. "Alustavaa" päivitystä Android OS 4.1 Jelly Beaniin odotetaan "joulukuun loppupuolella", mutta tietysti mitä tahansa voi tapahtua siihen mennessä. Tämä on kuitenkin askel oikeaan suuntaan Motolta, sillä he näyttävät lunastavan lupauksensa nopeammista käyttöjärjestelmäpäivityksistä. RAZR HD LTE julkaistiin vasta lokakuun lopussa - joten kahdeksan viikon odotusaika on kunnioitettava. Etsin korvaajaa luotettavalle, mutta hitaalle Nexus S:lle, ja jos tämä Motorola saa JB:n, se saattaa olla listani kärjessä. Miksi se ei saisi kahta seuraavaa Android-versiota? Google on nyt johdossa, ja jos tämä antaa viitteitä, Motorola saattaa olla kääntämässä laivaa ympäri.</w:t>
      </w:r>
    </w:p>
    <w:p>
      <w:r>
        <w:rPr>
          <w:b/>
          <w:color w:val="FF0000"/>
        </w:rPr>
        <w:t xml:space="preserve">id 81</w:t>
      </w:r>
    </w:p>
    <w:p>
      <w:r>
        <w:rPr>
          <w:b w:val="0"/>
        </w:rPr>
        <w:t xml:space="preserve">Tapa rahallista tukea voi auttaa yksinhuoltajia Yhdysvalloissa Jos haluat valita oikeanlaisen liittovaltion lainoja, viranomaisten pitäisi saada viikkopalkka naimattomien äitien, kiireellisyys niiden vaatimukset ja alue. Esitetty rahoitussumma on varmasti riittävä. Silti löydät merkittävän osan näistä varoista, joka on koskematta. Tämä ei tapahdu siksi, että ei ole olemassa naimattomia äitejä, jotka tarvitsevat taloudellista tukea, mutta sen sijaan he eivät ole tietoisia siitä, että tällaisia ohjelmia todella on olemassa. Toinen mahdollisuus voi olla se, että he eivät tiedä tarkkaa prosessia taloudellisen avun saamiseksi. Rahahuolista eroon pääsemiseksi yksinhuoltajaäitien taloudellinen tuki on todellinen siunaus. Useita taloudellisia ongelmia, jotka voivat koostua elintarvikkeista, lääkkeistä, koulunkäynnistä tai jostain muusta , voidaan ratkaista minkä tahansa tällaisen sovelluksen avulla. Varmista siis hakea taloudellista tukea, jos sinusta tuntuu, että olet oikeutettu siihen. Se on sinun merkittävä vastuu koko perheestäsi. Riippuen naimattomien äitien tarpeista, rahoitus vaihtelee. Avuksi vuokran tai kuukausittaisten asuntolaskujen maksamiseen on mahdollista päättää kotitalousavustuksesta. Ne, jotka tarvitsevat kipeästi tukea elintarvikkeiden ja niihin liittyvien asioiden maksamiseen, voivat valita kiireellisen toimeentulotuen tai ehkä ruokakortit. Lisäksi voit pyytää apua koulutuskustannusten &amp; oppaiden ostamiseen. Monet valtion järjestöt työskentelevät tukeakseen naimattomia äitejä sekä muita epätoivoisesti apua tarvitsevia. Jokainen taloudellinen tuki naimattomille äideille tarjotaan pitkään seuraavissa kohdissa. Voidaksesi huolehtia kuukausittaisista vuokramaksuista voit hyödyntää yksinhuoltajaäideille suunnattua rahallista apua, jota useimmat kotipalvelut tarjoavat. Habitat for Humanities -järjestöltä (tai lyhyesti HFH) voidaan myös pyytää tukea. Se on valtiosta riippumaton järjestö, joka tarjoaa apua vakavasti taloja tarvitseville henkilöille. Saatat haluta maksaa takaisin tälle yritykselle, mutta tämä korvaus on pohjimmiltaan riippuvainen vuotuisista kokonaistuloistasi plus voit korvata toistuvissa erissä. Jos sinulla on jonkinlainen valtion hyvinvointi, se ei ole lainkaan häpeä. Perheesi pitäisi saada ruokaa pöytään joka ikinen päivä, ja se sinun on muistettava. Huomaa, että liittovaltion ohjelma ei ole vain taloudellista tukea vain naimattomille äideille, tämä voidaan myös kunnioittaa niille, jotka ovat hirveässä tarpeessa säännöllisen ruokahuollon. Löydät erilaisia yksinhuoltajaäidin taloudellista tukea, jota voit hyödyntää. Siksi voit mahdollisesti valita minkä tahansa tukiohjelman. Tämän avulla voit saada mukavuuksia ruokaa, lääkkeitä, koulutusta, kodin ja muita tärkeitä asioita omille läheisillesi. Lukuisat päivittäiset tarpeesi, kuten esimerkiksi jokapäiväiset ateriat, lääkkeesi tai koulunkäyntitarpeesi, voidaan saavuttaa minkä tahansa yksinhuoltajaäidin rahoituksen avulla.</w:t>
      </w:r>
    </w:p>
    <w:p>
      <w:r>
        <w:rPr>
          <w:b/>
          <w:color w:val="FF0000"/>
        </w:rPr>
        <w:t xml:space="preserve">id 82</w:t>
      </w:r>
    </w:p>
    <w:p>
      <w:r>
        <w:rPr>
          <w:b w:val="0"/>
        </w:rPr>
        <w:t xml:space="preserve">Ai Wei Wei on valmis menemään vankilaan Kiinalainen toisinajattelijataiteilija Ai Wei Wei puhui Time Out Hong Kongille yksinoikeudella kotonaan. Transkripti on kuin opas sensuurille alttiisiin aiheisiin Kiinassa, ja siinä käsitellään kaikkea Kiinan jasmiinivallankumouksesta Liu Xiaobon Nobelin rauhanpalkintoon ja Ain studion purkamiseen hänen ollessaan kotiarestissa. Numero on nyt myynnissä. Time Out on ystävällisesti toimittanut otteita haastattelusta: Time Out: Onko "jasmiinivallankumous" aito verkkoliike? Ai Wei Wei: Kyllä, koska Kiina sensuroi koko internetin ja todella iskee niihin, joilla on mielipiteitä siitä, miksi yhteiskuntaa pitäisi muuttaa. Kahden viime viikon aikana yli 100 ihmistä on pidätetty. Jotkut ovat pitkäaikaisia kirjailijoita, tutkijoita ja lakimiehiä, jotkut ovat vain opiskelijoita, jotka ovat sanoneet: "Tavataan tietyssä kulmassa, tietyllä kadulla". Se on hyvin voimakasta. Monet yliopistot eivät anna opiskelijoiden tulla ulos, pääasiassa siksi, että opettajat ovat saaneet tietyn viestin, jossa heitä käsketään tekemään velvollisuutensa, muuten he joutuvat vaikeuksiin tai heidän koulunsa joutuu vaikeuksiin. Joten maa on hyvin tiukka juuri nyt. Todellinen tulos on se, että Kiina valvoo yliopistoja enemmän kuin koskaan aiemmin näiden 18 päivän aikana. Hallituksella ei ole varaa hävitä tätä taistelua. Toinen tekijä on kuitenkin se, että ihmisiä, joilla on vahva usko muutokseen, tarvitaan yhä enemmän. TOHK: Olet maailmankuulu taiteilija ja hyvin menestynyt, mutta olet vaarassa joutua vankilaan milloin tahansa. Pelkäätkö vankilaa? Ai: Pelkään vankilaa, mutta isäni oli runoilija [Ai Qing, 1910-1996]. En juurikaan ihaile häntä runoilijana, mutta ihailen häntä, kun hänet tuomittiin parikymppisenä kuudeksi vuodeksi vankilaan ja myöhemmin karkotettiin 20 vuodeksi pahimpaan mahdolliseen tilanteeseen, julkisten vessojen siivoamiseen, ja silti hän selvisi. Jos ajattelen isääni, ajattelen, että hän oli todella vahva sielu, runoilija, joka hyväksyi eräänlaisen vankilan, inhimillisen tilan. Se on kannanotto. Näin yritän saada itseni ymmärtämään, mitä vankilassa tapahtuisi. Mutta kukaan ei oikeastaan tiedä, mitä oikeassa vankilassa tapahtuu. TOHK: Tiedätkö, mitä Liu Xiaobolle tapahtuu? Millainen hänen tilansa on vankilassa? Ai: [Silminnähden suuttunut] Edes hänen vaimonsa ei voi tavata häntä! Ette tuomitse yhtä ihmistä, vaan koko perheen! Hän on täysin kadonnut. Kaikki asianajajat eivät voi nähdä häntä. Kukaan ei näe häntä. Tarkoitan, älä viitsi! Jos olette niin oikeassa, jos ajattelette, että oikeus on toteutunut, teidän on tehtävä se oikein, ette voi tehdä sitä salaa. Nyt ei ole oikea aika tehdä niin. Tuomitkaa hänet, kyllä. Ihmisten edessä avoimessa oikeudessa, hyvä on. Mutta ei salaa. TOHK: Vangitsemalla hänet he ovat tehneet hänestä 10 kertaa voimakkaamman. Ai: Se on totta. Ja antamalla ihmisten olla osallistumatta tällaiseen seremoniaan [Nobelin rauhanpalkinnon myöntäminen vuonna 2010] heillä oli 400 tai 500 ihmistä listalla, jotta heitä ei päästettäisi maasta. Minä olin yksi heistä. Olin yllättynyt.</w:t>
      </w:r>
    </w:p>
    <w:p>
      <w:r>
        <w:rPr>
          <w:b/>
          <w:color w:val="FF0000"/>
        </w:rPr>
        <w:t xml:space="preserve">id 83</w:t>
      </w:r>
    </w:p>
    <w:p>
      <w:r>
        <w:rPr>
          <w:b w:val="0"/>
        </w:rPr>
        <w:t xml:space="preserve">Kun kaupunkisuunnittelija Jeff Speck katsoi Mary Tyler Moorea varttuessaan, hän näki erilaisen näkemyksen kaupunkimaisuudesta. Se erottui muiden suosikkitelevisiosarjojen rikollisten kaupunkiympäristöjen joukosta. Speckin mukaan milleniaalit näkevät kaupunkielämän vielä laajemmin, mikä on osittain Seinfeldin, Friendsin ja Sex and the Cityn ansiota, sillä lähiökahvilat ja autottomat hahmot näyttävät katsojille "käveltävän" kaupungin. Speck on syventynyt käsitteeseen, mikä tekee kaupungista jalankulkijaystävällisen, uudessa kirjassaan Walkable City: How Downtown Can Save America, One Step at a Time . Kaupunkielämässä on kuitenkin omat haasteensa, joista Speck koki yhden henkilökohtaisesti kirjoittaessaan kirjaansa. Hän ja hänen vaimonsa hankkivat auton seitsemän vuoden autottomuuden jälkeen, koska he saivat toisen lapsen. Vaikka he eivät olekaan pakenemassa esikaupunkien koulualueelle, lasten kuljettaminen luokkaan ei ole vaihtoehto. Haastattelun kohokohdat Kaupunkiympäristöjen hyödyistä "Minulle suunnittelijana oli mielenkiintoista, että olen keskittynyt tähän asiaan suunnittelun näkökulmasta niin monta vuotta ja itse asiassa huutanut tuuleen sitä, miksi nämä paikat näyttivät ja tuntuivat paremmilta ja millaisia sosiaalisia ympäristöjä ne loivat, ja miksi kaupungit olivat parempia kuin haja-asutusalueet". "Mutta viime vuosikymmenen aikana nämä muut ryhmät, jotka saavat paljon enemmän huomiota - lääkärit, taloustieteilijät, tiedemiehet - ovat alkaneet tajuta, että perinteiset lähiöt ja erityisesti urbaanit lähiöt ovat paljon kestävämpiä ympäristön kannalta, paljon menestyksekkäämpiä taloudellisesti ja paljon, paljon parempia terveyden kannalta." Kävelystä valintana: "Mielestäni tärkein asia on se, että useimmissa amerikkalaisissa kaupungeissa kävely on jatkossakin valinta. Uskon, että autoilu ja pysäköinti ovat vielä monta vuotta riittävän halpoja. Ja me yritämme luoda jalankulkijoita, jotka tekevät sen vapaaehtoisesti. Se tarkoittaa, että kävelyn on oltava todella hyödyllistä, turvallista, mukavaa ja mielenkiintoista. ... Hyödyllinen tarkoittaa lähinnä sitä, että yhteisöissä on asianmukainen tasapaino käytön suhteen." Mitä tapahtuu, kun lasten on mentävä kouluun? "Se on miljoonan dollarin kysymys monissa kaupungeissa. Vaimoni on erittäin aktiivinen paikallisissa kouluissa, ja hän tukee erittäin hyvin paikallisia koulujamme, jotka sijaitsevat aivan kotimme vieressä ja joita parhaillaan lakkautetaan ja yhdistetään ja jotka joutuvat kamppailemaan. Mutta juuri siksi monet ihmiset lähtevät kaupungista, koska he näkevät paremman koulujärjestelmän ... aivan kaupungin ulkopuolella. "Satuimme siis olemaan kahden lapsemme kanssa erinomaisessa peruskoulussa. Huonona puolena on kuitenkin se - ja tämä on hyvin mielenkiintoinen keskustelu - että meillä on nyt hieman pitkä työmatka. Vaimoni yleensä ajaa lapsemme kouluun, ja hän sanoo: 'En muuttanut kaupunkiin ollakseni lähiöpendelöijä.'" "Kysymys ei oikeastaan ole vain siitä, ketä kaupunkimme voivat palvella, vaan voivatko kaupunkimme menestyä? Näiden kaupunkien, joissa ei tällä hetkellä asu ketään, on aloitettava jostain, ja tyypillisesti koulu ei ole näille ihmisille ongelma - mutta siitä tulee ongelma hyvin nopeasti." Copyright 2012 National Public Radio. Katso lisää osoitteesta http://www.npr.org/. SCOTT SIMON, HOST: Mikä tekee kaupungista käveltävän? Tapasimme erään miehen, joka on pohtinut tätä kysymystä paljon. SIMON: Jeff Speck on myös kirjoittanut uuden kirjan nimeltä "Käveltävä kaupunki": Miten keskusta voi pelastaa Amerikan, askel kerrallaan". Hän esitteli meille nopeasti omaa asuinaluettaan. SPECK: Katsokaa tätä reunakiveystä... Tuntuuko tämä turvalliselta jalkakäytävältä? Vastaus on ei, koska täällä ei ole rinnakkaispysäköintiä. Rinnakkaispysäköinti on teräksinen este, joka suojaa jalkakäytävää liikkuvilta ajoneuvoilta. (Lähestymme Blind Dog Cafea. Blind Dog Cafe on pop-up-kahvila. Se on baari iltaisin. Ja nämä ylikoulutetut parikymppiset ovat omistautuneet ajatukselle, että tämä naapurusto ansaitsee hyvää kahvia ja hyvän paikan hengailla. (Hei, kaverit. Hei, kaverit. (Hei, kaveri. Hei, kaveri. Tämä osa kaupunkia ei ole hyvä puistojen kannalta, mutta tällaisilla asuinalueilla tapahtuu nyt sitä, että viisi tai kymmenen vuotta sitten tänne muuttaneilla parikymppisillä on nyt...</w:t>
      </w:r>
    </w:p>
    <w:p>
      <w:r>
        <w:rPr>
          <w:b/>
          <w:color w:val="FF0000"/>
        </w:rPr>
        <w:t xml:space="preserve">id 84</w:t>
      </w:r>
    </w:p>
    <w:p>
      <w:r>
        <w:rPr>
          <w:b w:val="0"/>
        </w:rPr>
        <w:t xml:space="preserve">Kasvurenkaat Lauantaina 22. syyskuuta on syksyn ensimmäinen päivä, ja näyttää siltä, että luontoäidillä on uskomaton ajoitustaju sään suhteen. Vuodenaikojen vaihtuminen ei kuitenkaan näy vain ilman lämpötilassa ja pilvipeitteessä. Meillä Friends of Trees -yhdistyksessä jännitys ja odotus uutta istutuskautta kohtaan kasvaa päivä päivältä. Vaikka tämä on 24. vuosittainen istutuskautemme, tuntuu aina siltä, että aloitamme alusta ensimmäistä kertaa. Saamme muuttaa lähestymistapojamme joka vuosi, kun kehitämme parempia ja tehokkaampia menetelmiä. Muutos on meille aina läsnä. Ja muutosta voidaan mitata niin monella eri tavalla. Tänä vuodenaikana vaihtuu muutakin kuin vain lehdet! (Kuva: Emma Gray) Istutamme joka kausi lokakuun ja huhtikuun välisenä aikana tuhansia katu- ja pihapuita sekä kymmeniä tuhansia pieniä, alkuperäisiä puita ja kasveja. Muutamme katujemme ja viheralueidemme ilmettä ja autamme näin parantamaan hulevesien torjuntaa ja vesistöjen terveyttä, autamme tekemään myönteisiä muutoksia yhteisössämme sitouttamalla tuhansia ihmisiä ja muutamme ihmisten ajatuksia puiden arvosta, jotta he tunnistaisivat puiden monet hyödyt. Autatko meitä tekemään lisää tällaisia muutoksia tänä vuonna? Vapaaehtoisten ryhmänjohtajiemme pieni armeija koostuu noin 400 omistautuneesta henkilöstä, jotka ovat oppineet istuttamaan puita Friends of Treesin tapaan ja johtamaan vapaaehtoisryhmiä lauantaiaamun istutustapahtumissa. Miehistönjohtajilla on eri taustoja, ikää ja taitotasoja, mutta parasta on se, että aiempaa kokemusta ei tarvita. Opetamme sinulle kaiken tarvittavan koulutustilaisuuksissamme, ja opit nopeasti muilta kokeneilta ryhmänjohtajilta. Crew Leader -koulutuksemme ovat uskomattoman suosittuja ja paikat täyttyvät nopeasti. Säästä paikkasi ilmoittautumalla pian johonkin alla olevista koulutuksista!</w:t>
      </w:r>
    </w:p>
    <w:p>
      <w:r>
        <w:rPr>
          <w:b/>
          <w:color w:val="FF0000"/>
        </w:rPr>
        <w:t xml:space="preserve">id 85</w:t>
      </w:r>
    </w:p>
    <w:p>
      <w:r>
        <w:rPr>
          <w:b w:val="0"/>
        </w:rPr>
        <w:t xml:space="preserve">Palattuaan Los Angelesiin Eaton alkoi toimia nopeasti. Koska Eaton oli tietoinen siitä, että Mulholland etsi uutta hankintalähdettä Los Angelesille, hän suostutteli Mulhollandin palaamaan laaksoon kanssaan. Mulhollandilla ja Eatonilla oli myös paljon yhteistä. Molemmat aloittivat uransa Los Angelesin kaupungin vesiyhtiössä, molemmat olivat toimineet ylitirehtöörinä, ja molemmat olivat jatkaneet uraansa kaupungin palveluksessa. J.B. Lippincott, Fred Eaton ja William Mulholland. Tämä kuva julkaistiin Los Angeles Times -lehdessä 6. elokuuta 1906. Eaton oli luottavainen. Hän oli varma, että Owens-joki oli lähde, jota Los Angeles tarvitsi tulevaisuudessa. Joki valutti suurten vuorten itärinnettä yli 150 mailin matkalla ja kulki luonnollista reittiä etelään kohti Los Angelesia. Altaan eteläpäässä olevan pienen laavavirran alapuolella Eaton osoitti vanhan, viimeisen jääkauden jäljiltä jääneen joen juoksun. Mulholland näki, että vanhan joen kulku oli suora reitti Los Angelesin pohjoispuolella oleville vuorille ja että nämä vuoret olivat viimeinen este uusien vesivarojen toimittamiselle janoiseen kaupunkiin. Mulholland alkoi suunnitella reittiä ja suunnitteli vesijohto- ja säiliöjärjestelmän, jonka avulla vesi voitiin kuljettaa kokonaan painovoiman avulla. Eatonin ehdotus Mulhollandille oli yhteisyritys. Eaton sitoutuisi ostamaan maa-alueet ja vesioikeudet, ja Los Angelesin kaupunki rakentaisi akveduktin. Kun akvedukti olisi rakennettu, se toimittaisi kaupungille sen tarvitsemaa vettä, mutta ylijäämävesi myös vietäisiin laaksosta. Eaton ehdotti, että hän veisi tämän veden, maksaisi kaupungille maksun sen kuljettamisesta ja myisi sen toisessa päässä kastelutarkoituksiin. Mulholland oli Eatonin kanssa samaa mieltä siitä, että hanke oli toteuttamiskelpoinen. Hän oli kuitenkin jyrkästi eri mieltä yhteisyrityksestä. Mulholland tiesi Eatonin tavoin, että Yhdysvaltain kunnostuslaitos oli arvioimassa Owens Valleyn kunnostushankkeen mahdollisuuksia. Mulholland ymmärsi, että liittovaltion hallituksen tätä tarkoitusta varten asuttamiselta poistamia maita ei voitaisi koskaan käyttää sellaiseen hankkeeseen, joka ei olisi sataprosenttisesti julkinen. Eaton ei ollut vakuuttunut asiasta. 1800-luvulla ja 1900-luvun alussa amerikkalainen yrittäjä oli sankari. Suuren näkemyksen omaavat miehet toteuttivat suuria yrityksiä, muun muassa mannertenvälisiä rautateitä, kanavia ja höyrylaivoja. Eaton piti kiinni kunnianhimoisesta hankkeestaan, mutta marraskuuhun 1904 mennessä Mulholland oli saanut hänet vakuuttuneeksi siitä, ettei yhteisyritystä voitu toteuttaa. Mulholland otti yhteyttä Lippincottiin. Hän pyysi Lippincottia toimittamaan hänelle kopion Reclamation Service -laitoksen raportista, jotta hän voisi arvioida virtaamia ja Owens-joen mahdollisuuksia vesilähteenä. Lippincott pyysi Newelliä vastaamaan asiasta. Newell antoi raportin Mulhollandille kohteliaisuudesta, mutta se vain vahvisti Mulhollandin vakaumusta siitä, että Owens-joki oli ainoa käyttökelpoinen vaihtoehto Los Angelesille.</w:t>
      </w:r>
    </w:p>
    <w:p>
      <w:r>
        <w:rPr>
          <w:b/>
          <w:color w:val="FF0000"/>
        </w:rPr>
        <w:t xml:space="preserve">id 86</w:t>
      </w:r>
    </w:p>
    <w:p>
      <w:r>
        <w:rPr>
          <w:b w:val="0"/>
        </w:rPr>
        <w:t xml:space="preserve">Jopa suhteellisen tyytyväiset ihmiset vihaavat työtään joskus päiviä, viikkoja tai jopa kuukausia kerrallaan. Lukekaa vain rivien välistä CBS:n uutistoimittaja Mike Wallacen hiljattaisia muistokirjoituksia, joka kuoli 7. huhtikuuta 93-vuotiaana. Kuten The New York Times kertoi, Wallace sai hermoromahduksen, kun hänen dokumenttinsa amerikkalaisten sotilaiden harhaanjohtamisesta vietnamilaisten vihollisjoukkojen vahvuudesta johti 120 miljoonan dollarin kunnianloukkauskanteeseen CBS:ää vastaan, jonka esitti kenraali William C. Westmoreland, amerikkalaisten joukkojen komentaja Vietnamissa vuosina 1964-1968. Wallace vietti kuitenkin vielä yli 20 vuotta CBS:llä sen jälkeen, kun asia oli ratkaistu vuonna 1985. Oletetaan siis, että päätät pysyä siellä jonkin aikaa sen sijaan, että lähtisit. Seuraavassa on 10 asiaa, joilla voit parantaa tilannetta. 1. Neuvottele muutoksista työnkuvaasi. Keskustele pomosi kanssa työmäärän tai nykyisen työtehtäväsi muuttamisesta. Olitpa sitten ylityöllistetty ja ylikuormitettu , tai täysin vailla haasteita, pomosi ymmärtää, ettet koskaan tule olemaan niin tuottava kuin voisit olla, ellet anna jotain periksi. Pelkästään tämän keskustelun käyminen voi olla hyvä alku jonkin uuden muotoilulle. Tavoitteenasi on keksiä ratkaisu, joka ei ole paras vain sinulle, vaan toimii myös pomosi, tiimisi ja organisaatiosi kannalta. 2. Sovi työskentelystä eri ihmisten kanssa. Vaikka et välttämättä vihaisikaan työtovereitasi, voi erilaisten ihmisten osallistuminen voi virkistää näkemystäsi työstäsi ja sen inhoamistasi osa-alueista. Pyydä tulevissa projekteissa tiimityöskentelyä sellaisten henkilöiden kanssa, joiden kanssa et yleensä työskentele tai joiden kanssa et edes ole tekemisissä toimistossa. Epävirallisemmalla tasolla voit pyytää näitä ihmisiä reagoimaan erilaisiin ideoihin tai ottaa heidät mukaan aivoriihisi. Toinen mahdollisuus on selvittää, onko organisaatiollasi ulkopuolisia konsultteja, joiden kanssa voisit työskennellä yhdessä tietyissä tehtävissä. Sekoita asioita keskenään, jotta saat uutta näkökulmaa asioihin. 3. Etsi synergiaa. Jos tiedät jo, kenen kanssa nautit työskentelystä ja työskentelet hyvin, etsi lisää mahdollisuuksia tehdä yhteistyötä heidän kanssaan. Sisäisesti tämä voi tarkoittaa sitä, että pyydät lupaa työskennellä seuraavan esityksesi parissa jonkun sellaisen henkilön kanssa, jonka tiedät olevan hyvässä kemiassa. Ulkopuolella voi olla yksittäisiä toimittajia ja asiakkaita, joiden kanssa sinulla on erityisen hyvä suhde. Hoida näitä suhteita, vahvista näitä siteitä ja osallistu aktiivisesti niiden kasvattamiseen ja kehittämiseen. Jos olet aiemmin tehnyt hyvää yhteistyötä tiettyjen ulkopuolisten konsulttien kanssa, harkitse heidän pyytämistään uudelleen. 4. Siirry toiseen tiimiin tai osastoon. Jos mikään ei onnistu siellä, missä olet, harkitse sivusiirtymän manöövereihin. Selvitä, suhtautuuko pomosi avoimesti ajatukseen, että siirtyisit toiselle liiketoiminta-alueelle. Mieti fiksusti, miten voit olla avuksi tämän aikaansaamisessa, sen sijaan että istut ja odotat, että sinut siirretään jonnekin uuteen paikkaan. Tee tutkimusta ennen pyynnön esittämistä ja tutki, mitkä organisaation osa-alueet ovat vahvuuksiasi tai mitä uusia tiimejä on tulossa, joihin haluaisit ehkä osallistua. Etsi mahdollisuuksia, joissa panostasi voidaan arvostaa. Lähetä kommenttisi Lähetä vastauksesi Forbesin kirjoittajilla on mahdollisuus kutsua esiin jäsenten kommentteja, joita he pitävät erityisen kiinnostavina. Kutsutut kommentit tuodaan esiin koko Forbes-verkostossa. Sinulle ilmoitetaan, jos kommenttisi mainitaan. Kommentit Erinomainen artikkeli. Vaikka työt ovat muuttuneet hektisemmiksi ja nopeatempoisemmiksi, on silti löydettävä jokin tapa nauttia työstä. Muuten palat pian loppuun. Sinun on myös käveltävä mieluummin kuin pysyttävä istumassa koko päivän. Mutta viime kädessä pidättäytyä osallistumasta toimistopolitiikkaan. Kiitos harkitusta ja hyödyllisestä artikkelista. Hahmottelemasi kymmenen taktiikkaa ovat varmasti kaikki mielekkäitä keinoja saavuttaa asteittaista nautintoa työssä. Kyseenalaistan kuitenkin, riittävätkö tällaiset taktiikat retoriikkaa lukuun ottamatta muuttamaan vihatun työn rakastetuksi. Saamme todellista nautintoa, kun olemme mukana tehtävässä, josta todella välitämme, kun tämän tehtävän tavoitteet, tavat ja toimet heijastavat yksilöllisiä uskomuksiamme, tunteitamme ja motiivejamme ja kun tämän tehtävän tarjoamat mahdollisuudet ovat meille sosiaalisesti ja yksilöllisesti toteuttamiskelpoisia. Kun nämä edellytykset eivät laajasti ottaen täyty - kuten "vihaamassasi työssä" - on epätodennäköistä, että työtilanteen pienet muutokset johtaisivat "rakastettuun työhön". Kun nämä edellytykset kuitenkin täyttyvät laajasti, ehdottamasi strategiat voivat parantaa henkilön työn mielekkyyttä. Pidän artikkelistasi</w:t>
      </w:r>
    </w:p>
    <w:p>
      <w:r>
        <w:rPr>
          <w:b/>
          <w:color w:val="FF0000"/>
        </w:rPr>
        <w:t xml:space="preserve">id 87</w:t>
      </w:r>
    </w:p>
    <w:p>
      <w:r>
        <w:rPr>
          <w:b w:val="0"/>
        </w:rPr>
        <w:t xml:space="preserve">Brother Wristwatch ja Grandpa Wen: Kaksi päivää sen jälkeen, kun amerikkalaiset ovat menneet äänestämään, Kiina aloittaa suurella fanfaarilla oman johtajuutensa vaihdoksen, jossa uusi sukupolvi miehiä - ja he ovat lähes varmasti kaikki miehiä - valitaan johtamaan maata seuraavien kymmenen vuoden ajan. Seitsemän hengen ryhmä, Kiinan kommunistisen puolueen politbyroon pysyvä komitea, ilmoittaa viralliset prioriteettinsa uudelle kaudelle: muun muassa talouden tasapainottaminen, teknologiset innovaatiot ja alueellinen koskemattomuus. Yhtä asiaa he eivät korosta, mutta se on puolueen selviytymisen kannalta tärkeämpi kuin mikään muu: korruption torjunta. Torstaina, vain kaksikymmentäyksi päivää ennen juhlallista vallan luovutusta, Times heitti asiaan käsikranaattia vastaavan uutisen: neljäkymmentäseitsemänsataasanainen tutkimus paljasti, että väistyvän pääministerin Wen Jiabaon perhe on kerännyt 2,7 miljardin dollarin edestä omaisuutta virassa ollessaan. Uutinen pesämunasta - joka on riittävän suuri sijoittamaan Wenin klaanin Marriottien rinnalle Forbesin rikkaimpien perheiden listalla - on erityisen kiusallinen isku, koska Wen, joka sai lempinimen Wen-vaari köyhiä kohtaan osoittamansa huolenpidon vuoksi, oli pitänyt itseään yhtenä puolueen moraalin esikuvana. Jutussa ei syytetä häntä suoranaisesti korruptiosta, vaan dokumentoidaan itsekauppojen ja rikastumisen kulttuuri. Hallitus sulki välittömästi Timesin verkkosivut; Bloomberg on ollut suljettuna yli neljä kuukautta sen jälkeen, kun se julkaisi raportin tulevan presidentin Xi Jinpingin varallisuudesta. Timesin pimentäminen on sivuseikka. Ymmärtääkseen, millaisen uhan korruptio on tullut muodostamaan puolueelle, kiinalaisten ei tarvitse katsoa muualle kuin omiin sanomalehtiinsa. Yksi Kiinan nykypäivän kummallisista tosiasioista on se, että valtion lehdistö sekä marssii kommunistisen puolueen tahdissa että käyttää suuren osan tilastaan dokumentoidakseen eeppistä ryöstelyä ja vallan väärinkäyttöä. Viimeisin skandaali keskittyy mieheen, joka on tullut tunnetuksi Kiinassa nimellä "House-setä". "Hän on hämärä 56-vuotias virkamies nimeltä Cai Bin, eteläisen Guangdongin maakunnan kaupunkihallinnon korkea-arvoinen virkamies ja poliittinen komissaari, joka erotettiin tällä viikolla sen jälkeen, kun tutkijat havaitsivat, että hän oli jotenkin hankkinut kaksikymmentäkaksi asuntoa arviolta kuuden miljoonan dollarin arvosta. Valtion lehdistön mukaan Cai, jonka vuosipalkka on alle kaksikymmentätuhatta dollaria, oli ahkera lahjusten ottaja. Cai Binin monet talot paljastuivat alun perin kiinalaisilta nettikäyttäjiltä, jotka nostivat tapauksen kansalliseksi vitsiksi ja jättivät viranomaisille vaihtoehdon ryhtyä toimiin. House-setä tulee vain muutama viikko "Brother Wristwatchin" eli Shaanxin maakunnan työturvallisuushallinnon entisen johtajan Yang Dacain jälkeen. Hän sai potkut sen jälkeen, kun internetin käyttäjät huomasivat valokuvan, jossa hän oli kuolettavan bussiturman tapahtumapaikalla. Kuva herätti aluksi kritiikkiä, koska hän hymyili hylyn vieressä, mutta syytökset muuttuivat nopeasti sydämettömyydestä korruptioon, kun ihmiset tarkensivat hänen kelloaan ja vertasivat sitä muihin julkisesti saatavilla oleviin valokuviin, joista kävi ilmi, että Yangilla oli komea kokoelma ainakin yksitoista huippuluokan kelloa, muun muassa viiden tuhannen dollarin Montblanc ja kymmenen tuhannen dollarin Omega. (Yang väitti ostaneensa ne kaikki laillisesti ansaituilla tuloilla.) Ei ole mitään ainutlaatuista siinä, että Kiinan nousuun on liittynyt valtavia virallisia varkauksia. (Viime viikolla lehdessä julkaistussa artikkelissa "Boss Rail" tarkastelin Kiinan suurimman julkisten töiden hankkeen korruptiokulttuuria sekä korruptiota, joka varjosti Amerikan nousua 1800-luvulla.) Ainutlaatuista ja poliittiselle vakaudelle mahdollisesti haitallista on kuitenkin Kiinan korruption luonne. Uudessa kirjassaan " The Double Paradox " sinologi Andrew Wedeman tutkii lukuisia tietoja pidätyksistä, lahjuksista ja syytteeseenpanoista paitsi Kiinassa myös muissa maissa, joissa korruptio on yleistä, kuten Zairessa, Nicaraguassa ja Haitissa, sekä maissa, joissa korruptio on voimakasta, kuten Koreassa ja Taiwanissa. "Vaikka ei ole olemassa hyvää korruptiota", Wedeman sanoo.</w:t>
      </w:r>
    </w:p>
    <w:p>
      <w:r>
        <w:rPr>
          <w:b/>
          <w:color w:val="FF0000"/>
        </w:rPr>
        <w:t xml:space="preserve">id 88</w:t>
      </w:r>
    </w:p>
    <w:p>
      <w:r>
        <w:rPr>
          <w:b w:val="0"/>
        </w:rPr>
        <w:t xml:space="preserve">Jos tämä on ensimmäinen vierailusi, muista tutustua FAQ:iin klikkaamalla yllä olevaa linkkiä. Sinun on ehkä rekisteröidyttävä ennen kuin voit lähettää viestejä: klikkaa yllä olevaa rekisteröitymislinkkiä jatkaaksesi. Aloittaaksesi viestien katselun, valitse alla olevasta valikoimasta foorumi, jolla haluat käydä. Re: Paragon Drive Copy on Giveaway of the Day Vain vähän infoa, jos haluat tallentaa asennustiedoston, jotta sen voi laittaa tarvittaessa uudelleen ilmaisen giveaway-ajan jälkeen, katso missä sen purku tapahtuu. W7:ssä se on C:\ \Users\ käyttäjätunnus \AppData\Local\Temp\ Randomfoldername Kopioi Random-kansio ulos ja sen sisällä on asennustiedostot, sitten kun olet rekisteröitynyt, voit asentaa sen uudelleen milloin tahansa halutessasi käyttämällä Paragonin antamia koodeja. Re: Paragon Drive Copy on Giveaway of the Day Re: Paragon Drive Copy on Giveaway of the Day Originally Posted by wainuitech Just a bit of Info, jos haluat tallentaa asennustiedoston, jotta sen voi laittaa uudelleen tarvittaessa ilmaisen lahjoitusjakson jälkeen, katso missä sen purkaminen tapahtuu. W7 sen C:\ \Users\ käyttäjätunnus \AppData\Local\Temp\ Randomfoldername Kopioi ulos Random kansio ja sisällä on asennustiedostot sitten kun olet rekisteröitynyt voit asentaa sen uudelleen milloin tahansa haluat käyttämällä koodit antama Paragon. En ottanut neuvoasi huomioon ja olen asentanut ohjelmiston. Voinko silti kopioida Random-kansion myöhempää asennusta varten, jos se on tarpeen?</w:t>
      </w:r>
    </w:p>
    <w:p>
      <w:r>
        <w:rPr>
          <w:b/>
          <w:color w:val="FF0000"/>
        </w:rPr>
        <w:t xml:space="preserve">id 89</w:t>
      </w:r>
    </w:p>
    <w:p>
      <w:r>
        <w:rPr>
          <w:b w:val="0"/>
        </w:rPr>
        <w:t xml:space="preserve">Front Office Football: Front Office Football: Korttipeli Front Office Football: The Card Game on ensimmäinen yritykseni fyysisten lauta- ja korttipelien maailmaan. Se on kahdelle pelaajalle tarkoitettu pakanrakentelupeli, joka simuloi ammattilaisjalkapalloa. Pelin tavoitteena oli simuloida sitä, miten ammattilaisjalkapallovalmentajat lähestyvät pelin suunnittelua ja pelinvalintaa nopeassa ja jännittävässä mielten taistelussa. Yleiskatsaus Olen jo pitkään halunnut luoda jalkapallo- tai korttipelin, jolla voisin palauttaa lapsuuteni ja varhaisaikuisuuteni noppa- ja paperihetket mieleen. Markkinoilla on nykyään monia hyviä tuotteita, mutta vasta kun pelasin viime vuosien suosittuja pakanrakentamispelejä, tajusin, että ne lisäsivät tähän pelityyppiin ulottuvuuden, jota en ole nähnyt muualla. Ja tämä ulottuvuus vastaa hyvin hyvin paljon lukemaani materiaalia siitä, miten valmentajat lähestyvät pelin suunnittelua. Front Office Football: The Card Game: The Card Game antaa sinulle mahdollisuuden rakentaa pelikirja aivan kuten ammattilaiset, ja sitten toteuttaa pelisuunnitelmasi jännittävässä korttipelissä, joka on muotoutunut kymmenien miljoonien pelien simuloinnin avulla. Rahoitus Fyysisen lauta- tai korttipelin painattaminen on melko kallista. Olen myös uusi lautapelien maailmassa, enkä ole varma, kuinka moni nykyisistä asiakkaistani on kiinnostunut tällaisesta hankkeesta. Näiden haasteiden vuoksi olen perustanut Kickstarter-projektin pelin ensimmäisen painoserän rahoittamiseksi. Kickstarter on sivusto, joka tarjoaa mekanismin luovien hankkeiden rahoittamiseen. Kickstarterin ansiosta markkinoille on tuotu kaikenlaisia jännittäviä hankkeita elokuvista musiikkiin, muotiin ja peleihin. Kickstarter-projekteihin kerätään rahaa lupausten avulla. Jos tavoitteeni saavutetaan lupauksen aikana, saan rahat ja voin maksaa pelin painatuksen. Jos tavoitettani ei saavuteta, lupauksia ei koskaan makseta. Olen tällä hetkellä valmis korttipelin alkuvaiheen kehitysvaiheesta. Viritän peliä vain pelitestauksen avulla. Suurin osa grafiikasta on valmis, ja minulla on painotalo valmiina julkaisemaan pelin puolestani. Nyt on vain kyse projektin rahoittamisesta. Jos panostat enemmän kuin aloittelevan tason panoksen, saat pelin kopion, joka toimitetaan kotiosoitteeseesi heti, kun peli on julkaistu. Erityisenä kiitoksena niille, jotka ovat valmiita antamaan rahalahjoituksen tähän projektiin, lisään nimenne käyttöohjeen krediitteihin. Lupauksen tavoite, 43 000 dollaria, on hieman keskimääräistä korkeampi tämäntyyppiselle projektille, koska haluan tehdä täydellisen joukkuekohtaisten korttien sarjan saataville alkuperäisen julkaisun yhteydessä. Mikään tästä tavoitesummasta ei ole voittoa - sen pitäisi olla hyvin lähellä tarkkaa summaa, jonka tarvitsen ensimmäiseen painokseen ja Kickstarter-prosessin kautta myytyjen kopioiden lähettämiseen. Ostaminen Jos haluat ostaa pelin ennakkoon tai lahjoittaa rahaa tälle projektille, käy Kickstarter-sivullani . Arvostan todella tukeanne. Projektin yksityiskohdat Jotta saisit paremman käsityksen Front Office Footballista: The Card Game, olen laittanut käyttöohjeen verkkoon. Olen vielä hienosäätämässä ohjekirjaa, mutta pelimekanismi ja sääntökokonaisuus on testattu ja valmis.</w:t>
      </w:r>
    </w:p>
    <w:p>
      <w:r>
        <w:rPr>
          <w:b/>
          <w:color w:val="FF0000"/>
        </w:rPr>
        <w:t xml:space="preserve">id 90</w:t>
      </w:r>
    </w:p>
    <w:p>
      <w:r>
        <w:rPr>
          <w:b w:val="0"/>
        </w:rPr>
        <w:t xml:space="preserve">Olen nyt "Likaisten vanhojen miesten seuran" jäsen. 'Dirty Old Man's Society' on kerho kaikille herrasmiehille, jotka ovat tehneet vaakamamboa täysi-ikäisen, mutta tarpeeksi nuoren naisen kanssa ollakseen laillisesti hänen tyttärensä. Se, kaverit, olin minä eilen illalla. Normaalisti sinne pääsevät vain yli 40-vuotiaat, minä olen pari vuotta nuorempi, mutta luulen, että tapaukseni oikeuttaa poikkeukseen. Kävin pikaisella kävelyllä päivällisen jälkeen, olen koko viikon raatanut erään projektin parissa, ja tarvitsin taukoa. Menin paikalliseen, rauhalliseen pubiin ja näin baaritiskillä tämän KURKISTUNEEN pörröisen pörrön. Istahdin alas, tilasin slimline tonic waterin (kyllä, sitä se oli!!!) ja minä ja neiti yhdeksäntoista aloimme jäkättää. Pojat - UPEA persikkainen/kermavaahtoinen iho, 180 cm pitkä ja isot, pehmeät pähkinänruskeat silmät, ja poika, tämä typy tiesi, miten niitä räpytellään. Ai niin, ja lisäksi hän oli puolet minua vanhempi... hän oli puolet minun painostani. Siitä kuitenkin lisää myöhemmin... Yritän siis pysyä tavanomaisena, kerron hänelle tarinoita kansainvälisestä taustastani ja matkoistani, ja hän vastaa hurjilla kertomuksilla hullusta äidistään ja suoraselkäisestä isästään. Alan nauraa kuin lapsi - monetkaan tytöt eivät saa minua nauramaan, mutta hän pystyi. "Kävit siis luolastamassa?" Kysyn. "Joo, itse asiassa opin eron tippukiven ja tippukiven välillä", hän sanoo silmiään pyöritellen. Virnistän ja vedän hänen bluffaustaan: "Kerro sitten, kerro minulle. Yksi kierros sanoo, että et tiedä tai et muista." Hän kohottaa kulmakarvojaan ja väläyttää helmiäisensä "Uskallatko sinä uhmata minua?" -ilmeellä. Ennen kuin ehdin perääntyä, hän sanoo minulle. Hän osuu kohdalleen. Saan seuraavan kierroksen, kuten olimme sopineet. Kävi ilmi, että tämä tyttö on pieni mini-tietokirja... hän vain tietää paljon monesta asiasta. Joka tapauksessa, minä jatkan matkaa... Saatan hänet takaisin, näytän hänelle matkalla paikkani... hän palaa omaan kotiinsa vasta puoli yhdeksältä. Dirty Old Mans Society... antaa uuden merkityksen sanalle "ikääntyessä tulee enemmän DOMSia". Re: Dirty Old Mans Societyn jäsen. Miksi ei? Hän tietää missä asun, jos hän alkaa tuntea tarvetta tehdä kanimuhennosta, hän voi vain availla autoni tai jotain muuta typerää. Hän tietää, ettei minusta tule koskaan hänen aviomiestään (TOIVON!!) Toivottavasti pystyn vetämään 19-vuotiaita, kun olen sinun ikäisesi! Ei se ole niin vaikeaa kuin kaikki kuvittelevat sen olevan takaraivossaan, luulen, että koko mystiikka on olemassa, koska niin harvat ihmiset todella innostuvat yrittämään. Täytyy vain muistaa, millaista oli tuon ikäisenä, ja minä muistan sen kuin eilisen. Joka tapauksessa, en harrastanut paljoa panemista 19-vuotiaana, ja silloin, kuten voitte arvata, olin helvetin KIINNOSTUNUT siitä, raivoavat hormonit ja kaikki, joten hyvitän menetettyä aikaa!!!! Olen aina ollut Peter Pan joka tapauksessa, pienet siskontyttöni ja veljenpoikani käyvät täällä viikonloppuisin, olen vanhempi kuin kaikki heidän äitinsä ja isänsä, mutta olen setä, joka on "hauskin". Minulla on pari parikymppistä pikkuserkkua, joiden kanssa käyn joskus drinkillä kuin kolme kaveria. Jos muistelet koulu-/kouluaikojasi, olihan kymmenien neliömäisten opettajien joukossa aina yksi opettaja, joka oli "siisti", eikö ollutkin? Eikä sillä ollut väliä, että hän oli 55-vuotias, hän saattoi räjäyttää sinut puoliksi tunnilla ilman varoitusta. Sellainen vanhempi ihminen haluat olla, kun tulet minun ikääni - tai kun olet MISSÄ tahansa iässä. Re: Olen nyt "Likaisten vanhusten seuran" jäsen. Alkuperäinen lähettäjä: Keyser Soze Jos muistelet koulu-/opiskeluaikojasi, niin eikö kymmenistä neliöistä opettajista ollut aina yksi "siisti", vai mitä? Eikä sillä ollut väliä, että hän oli 55-vuotias, hän saattoi halkaista sinut puoliksi tunnilla ilman varoitusta. Sellainen vanhempi ihminen haluat olla, kun tulet minun ikääni - tai kun olet MISSÄ tahansa iässä. Älä puhu kuin olisit vanha, et ole vielä edes 40!!! Olen 34, joten saan sinut kiinni muutamassa vuodessa. 38 ei ole vanhuus.</w:t>
      </w:r>
    </w:p>
    <w:p>
      <w:r>
        <w:rPr>
          <w:b/>
          <w:color w:val="FF0000"/>
        </w:rPr>
        <w:t xml:space="preserve">id 91</w:t>
      </w:r>
    </w:p>
    <w:p>
      <w:r>
        <w:rPr>
          <w:b w:val="0"/>
        </w:rPr>
        <w:t xml:space="preserve">Startup-haastattelu ~ Tapestry Tapestryn verkkosivusto Hei Andrew, voitko kertoa meille itsestäsi ja taustastasi? Toki, vaikka olen ollut mukana niin kauan, että uraani on hieman vaikea luokitella. Aloitin teknologia-alalta opiskelemalla tekniikkaa ja tietotekniikkaa Sydneyn yliopistossa. Tein urani alkuvaiheessa jonkin verran elektroniikkaa, mutta siirryin hyvin nopeasti ohjelmistojen pariin, jossa huomasin rakastavani käyttöliittymiä ja käyttäjäkokemusta, ja työskentelin useita vuosia tämän alan teknologiapuolella. Urani kehittyessä siirryin ylempään johtoon, ja viimeinen "oikea" työni ennen Tapestryn perustamista oli Honeywellin tekniikan ja teknologian johtaja - enkä tainnut kirjoittaa koodiriviä kymmeneen vuoteen! Ura ei kuitenkaan ollut aivan tavanomainen suuryritysten ura, sillä tapani yrittää tehdä asioita toisin kuin muut tarkoitti sitä, että otin tuosta ajasta isoja paloja matkustaakseni ja kirjoittaakseni kirjoja seikkailuistani Afrikassa, Aasiassa ja Lähi-idässä, jotka on julkaistu Yhdysvalloissa, Yhdistyneessä kuningaskunnassa, Australiassa ja jotka National Geographic on kääntänyt jopa saksaksi. Vasta kun perustin Tapestryn, pystyin jotenkin yhdistämään urani kaksi osaa - luovan ja teknisen - yhdeksi työksi, joka pitää minut nyt loputtomasti viihdyttävänä! Mistä alkuperäinen ideasi on peräisin? Miten keksit tämän projektin? Muutama vuosi sitten opiskelin MBA-tutkintoa Kiinassa Pekingin Tsinghuan yliopistossa. Eräässä vaiheessa tarkastelimme väestön demografisia tietoja ja joitakin ennusteita, joita voisimme tehdä talouden muutoksesta paitsi Kiinassa myös kaikissa kehittyneissä talouksissa tulevina vuosikymmeninä. Oli melko selvää, että suurin haaste, joka kaikilla näillä mailla on edessään, on väestön ikääntyminen. Se on ihmiskunnan historian suurin väestökehityssuuntaus, ja se muuttaa toimialoja, hallituksia ja yhteiskuntia tulevina vuosikymmeninä. Tapestryn ajatus kuitenkin napsahti oikeasti kohdalleni vasta, kun törmäsin yhteiskunnallisen yrittäjyyden alaan. Yhteiskunnallinen yrittäjyys on ala, jolla yritykset pyrkivät taloudellisen kestävyyden saavuttamisen lisäksi myös täyttämään yhteiskunnallisen tehtävänsä. Olin viettänyt lähes koko elämäni valmistamalla tuotteita, jotka tekevät maailmasta paremman paikan, joten tämä tuntui parhaalta idealta, jonka olin koskaan kuullut. Suoritin maisterin tutkielmani yhteiskunnallisesta yrittäjyydestä ja perustin Tapestryn muutamaa kuukautta myöhemmin. Tapestry on pieni yritys, jolla on suuri visio rikastuttaa ikääntyneiden elämää kaikkialla maailmassa auttamalla heitä pitämään yhteyttä perheisiinsä, ystäviinsä ja ympäröiviin yhteisöihin. Käyttäjämme ovat yleensä isovanhempia tai vanhempia, jotka kokevat jäävänsä jälkeen jatkuvasti muuttuvasta teknologiasta, minkä vuoksi he eivät ole niin yhteydessä lastensa elämään kuin haluaisivat. Kuinka monta työntekijää Tapestry-tiimissä on tällä hetkellä? Meillä on viisi työntekijää: yksi suunnittelija, yksi front-end-kehittäjä, yksi Ruby on Rails -kehittäjä, yksi Android/mobiilikehittäjä ja minä itse. Onko Tapestryn ratkaisu paljon erilainen kuin mitä alun perin ajattelit? Yksityiskohdat muuttuvat jatkuvasti, mutta ydinkonsepti on edelleen melko vakio. Alussa ajattelimme, että nuoremmat perheenjäsenet eivät haluaisi käyttää tuotetta itselleen, joten keskityimme ensisijaisesti seniorikäyttäjiin. Kävi ilmi, että perheet haluavat tehdä yhteistyötä ja jakaa tietoa eri tavoin kuin mitä nykyiset alustat tarjoavat. Niinpä olemme nyt rakentamassa joitakin näistä ominaisuuksista. Miten ratkaisua on kehitetty teknisesti? Back-end-ratkaisumme toimii Ruby on Rails -ohjelmalla, web-etupäätteemme on yhdistelmä backbone.js:ää ja bootstrapia, ja tietysti meillä on myös Android-tablettiohjelmistomme, joka on kirjoitettu Javalla. Tapestry Tablet Voitko esitellä meille nopeasti liiketoimintamallianne? Tarjoamme Tapestry-palvelua maksullisena tilauksena Tapestryn "Simplicity"-tileille (perheenjäsenille ilmainen). Myymme Tapestry-tablettia myös suoraan asiakkaille. Mikä on ollut tähän mennessä vaikein este, jonka olette ylittäneet? Luulen, että pääoman hankkiminen on vaikeinta, koska lopputulos on niin epävarma ja se on niin kaksijakoinen. Tuotekehitys tuo aina esiin haasteita, ja opimme aina asioita, jotka meidän olisi pitänyt tehdä paremmin, mutta ne ovat aina paljon enemmän meidän hallinnassamme. Miten aiotte saada projektinne kasvamaan lähivuosina? Mitä odotat Tapestryltä villeimmissä unelmissasi? Aiomme kasvattaa asiakaskuntaamme täällä Australiassa seuraavan puolen vuoden aikana, ja tarkoituksena on hankkia pääomaa kansainvälistä laajentumista varten ensi vuoden lopulla. Villeimmät unelmat? Että me</w:t>
      </w:r>
    </w:p>
    <w:p>
      <w:r>
        <w:rPr>
          <w:b/>
          <w:color w:val="FF0000"/>
        </w:rPr>
        <w:t xml:space="preserve">id 92</w:t>
      </w:r>
    </w:p>
    <w:p>
      <w:r>
        <w:rPr>
          <w:b w:val="0"/>
        </w:rPr>
        <w:t xml:space="preserve">Mestarien liigan esikatselu: Steve Douglas Celticin nöyryyttämänä Mestarien liigan viimeisimmässä shokkituloksessa Barcelona matkustaa tällä viikolla Venäjälle, kun kilpailun suosikit yrittävät toisen kerran sinetöidä paikkansa pudotuspelivaiheessa. Mestarien liigassa on tällä kaudella nähty useita arvaamattomia tuloksia, eikä yksikään niistä ole suurempi kuin Barcan 2-1-tappio Glasgow'ssa kaksi viikkoa sitten, mikä esti espanjalaisjättiä pääsemästä 16 parhaan joukkoon FC Porton, Malagan ja Manchester Unitedin kanssa kaksi ottelua ennen loppuottelua. Lionel Messi ja hänen joukkueensa tarvitsevat vielä yhden voiton edetäkseen G-lohkossa, mutta sen saavuttaminen Spartak Moskovassa tiistaina ei ole läheskään varmaa, kun otetaan huomioon, että Barcelona on voittanut vain kerran kuudella Venäjän-matkallaan. "Emme saa laskea vartiotamme tai rentoutua", sanoo Barcelonan pelintekijä Andres Iniesta. "Tähän asti kautemme alku on ollut kestävä ja sensaatiomainen. Mutta meidän on jatkettava niin kuin olemme aloittaneet." Vaikka Barcelona on edelleen suuri suosikki jatkoon, samaa ei voi sanoa monista Euroopan suurista aseista. Manchester City on ollut pudotuspelien kynnyksellä jo kuukauden ajan, ja D-lohkon viimeisenä olevan Englannin mestarin kohtalo sinetöityy, jos se ei voita Real Madridia kotonaan keskiviikkona viidennen lohkokierroksen korkean profiilin ottelussa. Madridin voitto veisi sen todennäköisesti jatkoon, vaikka Jose Mourinhon joukkue on myös kompuroimassa saatuaan vain yhden pisteen kaksoisottelustaan silkkisen saksalaisen Borussia Dortmundin kanssa. "Pelaamme käytännössä kautemme ollessa vaakalaudalla, Madridin puolustaja Sergio Ramos sanoo. "Jalkapalloilijana tuollaiset pelit ovat sellaisia, joita varten elää." Dortmund on lohkon kärjessä ja tarvitsee vain pisteen Ajaxista päästäkseen jatkoon. Chelsea on mukana kovassa kolmosottelussa E-lohkon kahdesta karsintapaikasta, ja tappio Juventuksessa tiistaina jättää haltijan kohtalon käsistä. Vain yksi piste erottaa Chelsean, Juventuksen ja ryhmää johtavan Shakhtar Donetskin, joka voisi selviytyä jatkoon voitolla FC Nordsjaellandista. AC Milan tarvitsee keskiviikkona voiton Anderlechtistä, jos vaikeuksissa oleva italialaisjoukkue ei halua joutua vakavasti C-lohkosta putoamisen vaaraan, kun taas tiistain Valencian ja viime kauden kakkossijoitetun Bayern Münchenin välisen ottelun voittaja selviytyy F-lohkosta. Paris Saint-Germain tarvitsee vain pisteen Dynamo Kiovasta päästäkseen FC Porton seuraksi seuraavalle kierrokselle A-ryhmästä, kun taas Schalke ja Arsenal selviytyvät B-ryhmästä, jos ne voittavat Olympiakosin ja Montpellierin. Argentiinalaishyökkääjä Messi on yrittänyt saada Barcelonan unohtamaan pettymyksensä Skotlannissa jatkamalla huomattavaa pisteputkeaan. Hänen tuplansa 3-1-voitossa Real Zaragozasta lauantaina nosti hänen maalimääränsä 78:aan vuonna 2012, ja hän on näin seitsemän maalin päässä entisen saksalaishyökkääjän Gerd Müllerin kaikkien aikojen ennätyksestä kalenterivuoden maalimäärissä, joka tehtiin vuonna 1972. Viime viikolla Messi teki toisen tuplamaalin ja nousi Pelen ohi toiseksi (75 maalia vuonna 1958). Valmentaja Tito Vilanova on kuitenkin sanonut, että hänen joukkueensa menestys on enemmänkin joukkuepelin kuin tähtipelaajan yksilöllisen loistavuuden ansiota. "Tarvitsemme kaikkia pelaajiamme, sillä vain yksi mies ei voi voittaa ottelua", Vilanova sanoo. Barca on jo puhunut Messin nälästä päästä ohittamaan Raul Gonzalezin 71 maalin saldo kaikkien aikojen parhaana maalintekijänä Mestarien liigassa. Tällä hetkellä Messi on kolmantena 54:llä, Ruud van Nistelrooyn (56) takana. Vilanova toivotti viikonloppuna tervetulleeksi takaisin Gerard Piquen ja Carles Puyolin muodostaman keskuspuolustajaparin, jonka pitäisi vahvistaa takalinjaa, joka näytti alttiilta Celticiä vastaan. Chelsean voitto 3-2 Shakhtaria vastaan piti Chelsean mukana edellisellä kerralla, mutta on edelleen mahdollista, että englantilaisjoukkueesta tulee ensimmäinen hallitseva mestari, joka ei pääse pudotuspelivaiheeseen. Blues on kauden ensimmäisessä rämpimisvaikeuksissaan, sillä se on voittanut vain kaksi pistettä neljästä viimeisestä Valioliiga-ottelustaan. "Olemme olleet tässä tilanteessa ennenkin. Jostain syystä marraskuu on seurallemme huono kuukausi, ja niin näyttää käyvän tänäkin vuonna", Chelsean manageri Roberto di Matteo sanoo. "Meidän on yritettävä puuttua siihen."</w:t>
      </w:r>
    </w:p>
    <w:p>
      <w:r>
        <w:rPr>
          <w:b/>
          <w:color w:val="FF0000"/>
        </w:rPr>
        <w:t xml:space="preserve">id 93</w:t>
      </w:r>
    </w:p>
    <w:p>
      <w:r>
        <w:rPr>
          <w:b w:val="0"/>
        </w:rPr>
        <w:t xml:space="preserve">HAASTATTELU: Mike Daruty (JAWS:n Blu Ray -restauroinnin johtaja) Universal Studion 100-vuotisjuhlavuoden kunniaksi ja Jaws:n restauroinnin ja Blu Ray -julkaisun kunniaksi meillä oli suuri ilo jutella Mike Darutyn - Universal Studiosin teknisten operaatioiden johtavan varatoimitusjohtajan - ja restauroinnista vastaavan miehen kanssa. Blake Howard: Toisin kuin "remasterointi" ja "parantaminen", joihin olemme tottuneet tavanomaisissa uudelleenjulkaisuissa? Mike Daruty: Kun restauroimme elokuvia, pyrimme säilyttämään elokuvantekijöiden alkuperäisen näkemyksen ja luovan aikomuksen kuvanlaadun parantamiseksi. Erona on se, että käytämme alkuperäisiä filmielementtejä lähteenä, skannaamme korkeammalla resoluutiolla ja käytämme enemmän aikaa värien ajoitukseen, digitaaliseen restaurointiin ja digitaaliseen puhdistukseen. Näin saamme aikaan laadun, joka on paljon korkeampi kuin tavanomainen videon uudelleenmastering, jota on aiemmin tehty. BH: Kun kyseessä on "Jaws"-elokuvan kaltainen pyhä elokuvallinen teos, kuinka paljon ylimääräistä painetta on saada aikaan tai luoda uusi taso? MD: Emme välttämättä pidä sitä ylimääräisenä paineena, vaan suurena mahdollisuutena restauroida yksi Universalin suurista elokuvista. Samalla kun säilytämme elokuvantekijöiden alkuperäisen näkemyksen ja luovan aikomuksen, voimme restauroida ja julkaista elokuvan yleisölle, joka ei ole päässyt katsomaan tätä elokuvaa tässä resoluutiossa 37 vuoteen. Näemme tämän myös mahdollisuutena säilyttää uusi 35 mm:n filminegatiivi ja filmikopiot, 2K-digitaalinen elokuvaversio ja teräväpiirto-Blu-ray-masterit. BH: Mikä kohtaus on mielestäsi tehty restauroinnissa kaikkein oikeudenmukaisimmaksi? MD: Koko elokuva hyötyi restauroinnista. Skannaamalla alkuperäisnegatiivin 4K-resoluutiolla ja suorittamalla koko restaurointiprosessin 4K-tarkkuudella pystyimme luomaan elokuvasta version, jossa on kauttaaltaan enemmän yksityiskohtia. Kuvat ovat selkeämpiä ja terävämpiä, vedenalaisissa kohtauksissa on paljon enemmän yksityiskohtia, ja tämä käy ilmi avauskohtauksesta, jossa hai hyökkää Chrissien kimppuun. Hänestä näkyy enemmän yksityiskohtia vedessä. BH: Voitko kuvailla Spielbergin ensireaktioita lopputuloksen näkemiseen? MD: Pidämme aina elokuvantekijän alkuperäisen tarkoituksen, ulkoasun ja vision mielessä, kun restauroimme tai remasteroimme elokuvaa. Samalla pyrimme palauttamaan kuvan ja äänen alkuperäiseen laatuun ja poistamaan elokuvan vanhenemisprosessin vaikutukset. Spielbergin reaktio oli, että hän oli vaikuttunut alkuperäisen negatiivin skannauksen ja 4K-tarkkuuden ansiosta saavutetuista yksityiskohdista. Hän mainitsi pystyvänsä näkemään enemmän yksityiskohtia koko elokuvassa ja että elokuva näytti paremmalta kuin se näytti, kun se alun perin julkaistiin teattereissa. BH: Restauroinnin menestyksen ansiosta - mitä muita elokuvia on luvassa? Ja mitä haluaisit itse nähdä restauroituna? MD: Universal on juuri toteuttanut ennennäkemättömän restaurointityön. Viime vuonna 13 elokuvaa restauroitiin kokonaan osana satavuotisjuhlavuotta. Tämä on enemmän kuin mikään muu studio on tehnyt yhden vuoden aikana. Klassikot, kuten Kaikki hiljaista länsirintamalla (1930), Tappaa pilkkijä (1962), Buck Privates (1941), Frankenstein (1931), Frankensteinin morsian (1935), Dracula (1931), Espanjalainen Dracula (1931), Linnut (1963), Out of Africa (1985), Pillow Talk (1959), The Sting (1973), Jaws (1975) ja Schindlerin lista (1993), kaikki kävivät läpi elokuvarestauroinnin, jossa luotiin uusia 35 mm:n filminegatiiveja säilytystä varten. Lisäksi muut elokuvat, kuten Vertigo (1958), Rear Window (1954), E.T. (1982), Creature from the Black Lagoon (1954), Muumio (1932), Näkymätön mies (1933) ja useat Hitchcockin kirjaston elokuvat restauroitiin alkuperäisistä filminegatiiveista Blu-ray-julkaisua varten. Useat elokuvat ovat listallamme tulevaa restaurointia varten: Pahan kosketus (1958), Kadonnut viikonloppu (1945), Menossa matkalla (1944), Tupla-indemnity (1944), Mieheni Godfrey (1936) ja Perijätär (1949) ovat joitakin niistä elokuvista, joista useimmat ovat saaneet Oscar-ehdokkuuden tai palkinnon, ja ne ovat kaikki osa Universalin perintöä. Leukojen leukoja julkaistaan ensimmäistä kertaa Blu-raylla torstaina 22. elokuuta Australiassa.</w:t>
      </w:r>
    </w:p>
    <w:p>
      <w:r>
        <w:rPr>
          <w:b/>
          <w:color w:val="FF0000"/>
        </w:rPr>
        <w:t xml:space="preserve">id 94</w:t>
      </w:r>
    </w:p>
    <w:p>
      <w:r>
        <w:rPr>
          <w:b w:val="0"/>
        </w:rPr>
        <w:t xml:space="preserve">Yli 10 vuotta toiminnassa Vuodesta 2001 lähtien Collective Point of Sale Solutions on ollut Kanadan valinta maksujenkäsittelypalveluiden ja turvallisten kassaratkaisujen alalla. Olemme palvelleet yli 10 000 yritystä eri puolilla Kanadaa ja käsitelleet yli 10 miljardin dollarin arvosta pankki- ja luottokorttitapahtumia. Jos haluat tietää meistä enemmän , tutustu lehdistötiedotteidemme aikajanaan nähdäksesi, miten olemme kasvaneet vuosien varrella. Visa: CollectivePOS | | | August 7, 2012 - 3:32pm Mobiilimaksujen käsittelyvaihtoehtojen jatkuvan yleistymisen myötä sekä suurissa että pienissä yrityksissä ympäri Kanadaa ja Yhdysvaltoja on vain ajan kysymys, milloin nämä mobiilimaksupäätteet ovat yleisiä kaikissa kauppiaissa. Huolimatta erilaisista kokeiluista ja suppeista käyttöönotoista, joita on tehty erityisesti viime vuoden aikana, jotkut asiantuntijat uskovat kuitenkin, että mobiilipalvelujen todellinen valtavirta ja laajamittainen käyttö on vielä jonkin ajan päässä. "Näemme vauhtia vuonna 2013", Visan mobiilipalveluista vastaava johtaja Bill Gajda sanoi CNETille. "Kyse on kuitenkin kaupallisesta lanseerauksesta ja laajuudesta. Olemme todella alkaneet nähdä vauhtia sen takana. Kun se toimii, saamme paljon positiivista palautetta. Mutta työtä on vielä tehtävä." Yhä liikkuvammat työntekijät ja kuluttajat, jotka ovat entistä enemmän riippuvaisia mobiilista elämästä, ovat vauhdittaneet mobiilimaksujen käsittelyvaihtoehtojen kehittämistä. USA Todayn mukaan todelliset hyödyt voivat realisoitua pienyritysten omistajille. Nämä kauppiaat uskovat, että mobiilimaksaminen voi olla valtava markkinointituki, joka hyödyntää innovatiivisia teknologioita asiakkaiden houkuttelemiseksi. Gajdan mukaan markkinoilla on tällä hetkellä kaksi pääasiallista estettä, jotka mahdollisesti haittaavat tällaisten maksuvaihtoehtojen laajaa käyttöönottoa. Ensimmäinen este on laitteisto, sillä NFC-siruja (Near Field Communication), jotka mahdollistavat napauttamalla ja maksamalla -prosessin, ei ole vielä yleisesti saatavilla. Maksuverkostot, kuten Visa ja MasterCard, ovat pyrkineet yhdessä ottamaan NFC-ominaisuudet käyttöön useammissa päätelaitteissaan. Tämä edellyttää myös vähittäiskauppiailta jonkin verran ponnisteluja myyntipisteiden päätelaitteidensa päivittämiseksi. Toinen este on se, että asiakkaiden ja kuluttajien on oltava tietoisia mobiilimaksamisen mahdollisuuksista. Kun heille kerrotaan tällaisten maksujen hyödyistä, kuten nopeudesta ja mukavuudesta, asiakkaat omaksuvat teknologian helpommin. National Cash Register (NCR) julkaisi hiljattain uusimman version NCR Silveristä, täysin skaalautuvasta myyntipäätteestä, joka tarjoaa joustavan konfiguroinnin ja skaalautuvuuden, josta kauppiaat ja pienyritykset voisivat hyötyä, kertoo Mobile Payments Today -lehti.</w:t>
      </w:r>
    </w:p>
    <w:p>
      <w:r>
        <w:rPr>
          <w:b/>
          <w:color w:val="FF0000"/>
        </w:rPr>
        <w:t xml:space="preserve">id 95</w:t>
      </w:r>
    </w:p>
    <w:p>
      <w:r>
        <w:rPr>
          <w:b w:val="0"/>
        </w:rPr>
        <w:t xml:space="preserve">Siirtyminen pois vanhasta Androidista, kaikesta Android 4.0:n, Ice Cream Sandwichin, alapuolella olevasta Androidista, on ollut hidasta ja tuskallista. On kulunut vuosi siitä, kun Android teki suuren muutoksen pois sekavasta sekamelskasta, joka oli sen aiempia julkaisuja. Nyt on aika nähdä, kuinka moni käyttäjä todella nauttii kypsemmästä käyttöjärjestelmästä, joka Androidista on tullut. Google on julkaissut viimeisimmät luvut usein päivitettävästä Android-jakelukaaviosta, joka näyttää "Google Playta 14 päivän aikana käyttäneiden Android-laitteiden määrän". Toisin sanoen, kuinka moni käyttää mitä Android-versiota todellisessa maailmassa. Tämänhetkisten jakelulukujen mukaan Android 4.x, mukaan lukien ICS ja Jelly Bean, on lähellä 30 prosentin asennuspohjaa - tarkalleen ottaen 28,5 prosenttia. Tämä tarkoittaa sitä, että Googlelta ja sen kumppaneilta on kestänyt kokonaisen vuoden saada kolme kymmenestä käyttäjästä käyttämään nykyaikaista Androidia. Viisi kymmenestä käyttää edelleen Gingerbreadia, kun taas kaksi muuta on juuttunut johonkin muuhun. On selvää, että Google tarvitsee jotakin dramaattista saadakseen kaikki käyttäjät käyttämään samaa Android-sukupolvea, saati sitten samaa versiota. Googlea ei näytä häiritsevän Androidin uusien versioiden nykyinen omaksumisaste. Se on enemmän huolissaan siitä, että se tarjoaa kaikille Android-käyttäjille pääsyn mainosohjattuihin palveluihinsa, ja siinä se on onnistunut suhteellisen hyvin. Koska Nexus-laitteita myydään Play Storen kautta, ne ovat maailmanlaajuisesti saatavilla ja uskomattoman edullisia, en olisi yllättynyt, jos jakelumäärät nousisivat joulusesongin jälkeen melkoisesti. Mikä Android-versio sinulla on käytössäsi? Toivottavasti uusi Android PDK auttaa päivityksissä. Olen myös iloinen, että Google päivittää GAppit suoraan Play Storen kautta eikä suurten firmware-päivitysten kautta. Toivon, että kun VoLTE:stä tulee normi, voimme vain tuoda puhelimemme kaikille operaattoreille... kuten GSM:llä tällä hetkellä on ja voimme välttää operaattoria... jos niin haluamme. Nah todelliset luvut tulevat olemaan paljon pienemmät. Mitä pienempi versionumero, sitä epätodennäköisempää on ladata sovelluksia. Ajattele kaikkia niitä halpoja Android-puhelimia, joissa on 2.3. Muutaman sovelluksen hankkimisen jälkeen suurin osa näistä käyttäjistä käyttää puhelinta vain puhelimena ja sähköpostipäätteenä. Android on tehnyt hämmästyttävää edistystä Froyosta jellybeaniin, mutta uskon, että monet android-käyttäjät, joilla oli huonoja kokemuksia Eclairista, Froyosta tai gingerbreadista, ovat liian peloissaan joko palatakseen takaisin androidiin (iPhone-käyttäjät) tai hankkiakseen uuden androidin (mahdolliset iPhone-käyttäjät). Toivon vain, että jotkut ihmiset antaisivat heille toisen mahdollisuuden, esimerkiksi minulla oli ystävä, joka hankki iPhonen ja kysyin, miksi hän ei hankkinut ICS- tai JB-androidia, hänen vastauksensa oli "minulla oli huono kokemus droid x:stäni", tämä kaveri ei luultavasti koskaan palaa takaisin androidiin, mikä on hänen menetyksensä. Teet erinomaisen huomion. Tunnen juuri tällaisia ihmisiä. Useilla ystävilläni oli Droid Eris ja vihasivat sitä. Heti kun heidän 2v sopimus oli päättynyt he saivat iphone 4S ja rakastavat niitä täysin. Ja he vain haukkuvat Androidia kaikille sen takia. Paljon huonoa mainetta 2-3 vuoden takaisen surkean laitteiston ja ohjelmiston takia. Ice Cream Sandwich on PALJON parempi kuin Eclair ja Froyo, mutta monet ihmiset ovat saaneet kärsiä Androidista ja operaattoreiden hyväksymien päivitysten puutteesta aiemmin, eivätkä he tule takaisin lähiaikoina. On hienoa nähdä, että yhä useammat laitteet käyttävät Android 4.x -käyttöjärjestelmää, mutta minua satuttaa nähdä, että yli 50 prosenttia Android-laitteista käyttää yhä Android 2.3.x Gingerbreadia. Myös Samsung GS2:ni, koska en voi päivittää ICS:ään kotimaassani. Tämä on erittäin suuri häpeä Samsung! Tämä on myös yksi monista syistä, miksi en pidä Samsungin laitteista lainkaan. Mutta SGS2:ni on yritykseni laite, jossa työskentelen, eikä minulla ollut valinnanvaraa sen suhteen. Jos valitsen itselleni, valitsen Nexuksen, koska se on paras Android-laite, jonka voi saada. Kaikkien puhelinvalmistajien ja operaattoreiden on joissakin maissa (ei minun maassani, koska puhelimet ja operaattorit ovat täysin erillään minun maassani) mietittävä keinoa, jolla uusimpaan Android-käyttöjärjestelmään päivittäminen olisi nopeampaa ja helpompaa, mutta ne ajattelevat vain omaa rahaansa. Tämä tarkoittaa, että asiakkaiden on ostettava uusi laite sen sijaan, että he päivittäisivät vanhan laitteen. Google on oikealla tiellä Nexus-sarjansa kanssa, mutta maailmanlaajuisten käyttäjien (ei IT-ihmisten) on tiedettävä Nexus-laitteiden pituudet ja saatavuus. Jos useammat ihmiset ovat/olisivat halukkaita roottaamaan laitteitaan, että tämä Android...</w:t>
      </w:r>
    </w:p>
    <w:p>
      <w:r>
        <w:rPr>
          <w:b/>
          <w:color w:val="FF0000"/>
        </w:rPr>
        <w:t xml:space="preserve">id 96</w:t>
      </w:r>
    </w:p>
    <w:p>
      <w:r>
        <w:rPr>
          <w:b w:val="0"/>
        </w:rPr>
        <w:t xml:space="preserve">Lääketieteellisen huolimattomuuden korvausvaatimusten kustannukset ovat nousseet merkittävästi viime vuosina. The Telegraph -lehdessä julkaistun raportin mukaan NHS:llä on tällä hetkellä edessään 15,7 miljardin euron korvausvaateet, mikä on noin seitsemäsosa koko budjetista ja 10 prosentin lisäys viime vuoteen verrattuna. Luku on kooste niiden tapausten arvoista, joita NHS uskoo, ettei se pysty puolustamaan, ja se sisältää myös sellaisten tapausten kustannukset, joita ei ole vielä nostettu. Näin ollen tämä arvio voi olla hieman alhaisella tasolla, etenkin jos odotettua useampi potilas päättää nostaa kanteen ja saada korvauksia. Muutaman viime vuoden tiedot osoittavat, että tämä nouseva suuntaus lääketieteellisen huolimattomuuden korvausvaatimuksissa ei ole uusi. Vuonna 2011 NHS:ää vastaan esitettiin yli 8500 korvausvaatimusta, mikä on 30 prosenttia enemmän kuin vuonna 2010. Medical Defense Unionin, joka on keskinäinen järjestö, joka tarjoaa oikeudellista puolustusta hoitohenkilökunnalle, tiedottaja totesi, että korvausvaatimusten kasvu on ollut jyrkintä, mitä yhtiö on nähnyt koko historiansa aikana. On sanomattakin selvää, että kyseessä on merkittävä kasvu, joka merkitsee veronmaksajille lisääntyneitä kustannuksia. Mikä on syynä kasvuun? Monet näistä korvausvaatimuksista johtuvat tapauksista, joissa lapselle jäi aivovaurio synnytyksen ja synnytyksen aikana tehtyjen virheiden vuoksi. Lääketieteen edistysaskeleet voivat pitää lapsen hengissä vielä pitkään tämän jälkeen, mutta nämä hoidot ovat myös kaikkein kalleimpia, minkä vuoksi ne katetaan muhkeilla korvauksilla. Korvausvaatimusten dramaattinen lisääntyminen ei kuitenkaan välttämättä liity palvelun laadun heikkenemiseen. Medical Defense Unionin mukaan kasvu liittyy pikemminkin erityyppisten korvausvaatimusten yleistymiseen. Monet MDU:n vuonna 2011 käsittelemät korvausvaatimukset koskivat esimerkiksi aiempina vuosina sattuneita tapauksia. Tämä näyttää viittaavan siihen, että syy, miksi potilas esittää korvausvaatimuksen, on muuttunut. Vaikka on mahdotonta tietää tarkalleen, miksi henkilö tekee lääketieteellisestä laiminlyönnistä johtuvan korvausvaatimuksen, se voi liittyä siihen, millaista oikeusapua potilaat saavat nykyään. Monet lääketieteellisen laiminlyönnin asianajajat tarjoavat nykyään "ei voittoa, ei palkkiota" -periaatetta, mikä tekee oikeusavun hakemisesta helpommin lähestyttävää. Korvauksena tästä asianajajat perivät korkeampia maksuja kattaakseen hävittyjen tapausten kustannukset, mikä nostaa huolimattomuusvaatimusten yleiskustannuksia niin paljon, että kolmannes menestyksekkäiden vaatimusten kustannuksista menee asianajajille. Näin ollen on selvää, että korvausten saatavuuden parantamisen kulttuuri on kehittymässä, mikä tekee korvausvaatimuksen esittämisestä houkuttelevampaa keskivertopotilaille. Mikä on vaikutus? Nousevien kustannusten hallitsemiseksi MDU ehdottaa, että hallitus puuttuisi suoraan yksittäisten korvausten kustannuksiin, joista osa voi maksaa jopa yli 5 miljoonaa euroa. MDU:n mukaan näiden korvausvaatimusten kustannukset nousevat tällä hetkellä nopeammin kuin palkat ja yleinen inflaatio. Jos kustannukset jatkavat kasvuaan tätä vauhtia, terveydenhuollon kokonaiskustannukset Yhdistyneessä kuningaskunnassa nousevat merkittävästi.</w:t>
      </w:r>
    </w:p>
    <w:p>
      <w:r>
        <w:rPr>
          <w:b/>
          <w:color w:val="FF0000"/>
        </w:rPr>
        <w:t xml:space="preserve">id 97</w:t>
      </w:r>
    </w:p>
    <w:p>
      <w:r>
        <w:rPr>
          <w:b w:val="0"/>
        </w:rPr>
        <w:t xml:space="preserve">"Minut olisi voitu murhata" En ole ensimmäinen henkilö, jolle Rose Caiazzo on kertonut tarinaansa ongelmista, joita hänellä oli Dominikaanisessa tasavallassa. Löydät sen muualta netistä . Mutta kun hän otti minuun yhteyttä, hän halusi tehdä muutakin kuin puhua. Hän halusi toimia. Caiazzo oli varannut lomamatkan Riu Mambo Resortista Expedian kautta. Pakettiin kuului kuljetus lentokentälle ja takaisin, mikä ei ehkä tunnu sinusta isolta asialta. Hänestä se kuitenkin oli. "Yksin matkustavana nuorena naisena nämä kuljetukset olivat minulle erittäin tärkeitä, koska olin kuullut monista ongelmista, joita maassa on raiskausten, ryöstöjen ja ylipäätään pahojen asioiden suhteen, joita alueella vieraileville turisteille tapahtuu", hän kertoo. Matkalla lentokentälle kuljettaja pysähtyi äkillisesti ja pyysi häntä nousemaan toiseen pakettiautoon. Hän lisää: "Uuden pakettiauton kuljettaja oli minua kaksi kertaa isompi, eikä hänellä ollut "sinistä" paitaa. Minibussissa oli suljetut verhot. Näin, että minibussissa odotti toinen tumma mies. Luulin todella, että nousisin siihen bussiin ja menisin sillä hetkellä kuolemaan, enkä ollut varma, pitäisikö minun huutaa, juosta vai mitä. Olin periaatteessa täynnä ahdistusta ja noudatin sitä, mitä he käskivät tehdä. Vannon, että melkein juoksin, olin niin peloissani, mutta sitten ajattelin, että sekin olisi huono ajatus. Lopulta kuljettaja vei minut lentokentälle, mutta oli hyvin pelottava kokemus, kun en tiennyt, olisinko lentokentällä vai vietäisiinkö minut jonnekin muualle kuolemaan merkitsemättömään ajoneuvoon. No, ei kuulosta kivalta tavalta lopettaa loma. Vielä pahempaa oli se, että hänen mielestään Expedian ja hotellin vastaukset hänen valituksiinsa olivat puutteellisia - muodolliset anteeksipyynnöt, jotka olivat hänen mielestään vähätteleviä. Hän uskoi, että Expedia oli suurelta osin vastuussa siitä, että hän sai elämänsä pelon, koska se oli koonnut paketin. "Herran tähden", hän sanoo, "minut olisi voitu murhata, eikä minua olisi tässä vaiheessa edes löydetty." Silloin hän aloitti PR-kampanjan tuodakseen epämiellyttävää pakettiautokyytiään tietoisuuteen, ja hän muun muassa julkaisi tarinansa muissa blogeissa ja foorumeilla ja otti yhteyttä minuun. Lopulta hän sai puhelun Expedian johtajalta ja osittaisen hyvityksen lomastaan. Se ei kuitenkaan riittänyt. Ajattelin, että olisi mielenkiintoista kuulla Expedian puoli tarinasta, joten otin yhteyttä verkkomatkatoimistoon hänen puolestaan. Se sanoi, että se oli tutkinut hänen valituksensa perusteellisesti ja palautti 31 dollaria, joka vastaa siirtojen hintaa. Expedia sanoi myös, että pakettiauto oli todella hajonnut - toisin sanoen, ei mitään hassuttelua. Eikö hän ollutkin saapunut lentokentälle turvallisesti? Se lisäsi: Caiazzo tarjosi ja hyväksyi lisäkorvauksena matkan aikana aiheutuneista haitoista 50 dollarin sähköisen matkakupongin. Caiazzon tiliä tarkasteltaessa on todettu, että Expedian edustajat tekivät kaikkensa puolustaakseen Caiazzoa ongelman selvittämiseksi ja siirtojen hyvittämiseksi. Se ei toimi hänen hyväkseen. Hän vastaa: En käytä enää koskaan Expediaa. Lisäksi kerron kaikille tuntemilleni ihmisille, miten kamalasti he kohtelivat minua, ja aina kun näen heistä artikkelin tai blogikirjoituksen, annan heille selkäsaunan ja kerron tarinani. Ymmärrän hänen turhautumisensa, ja tiedän varmasti, miltä tuntuu, kun tuntuu, että pakettiautokyyti lentokentälle voi olla viimeinen. Expedia on ryhtynyt melko merkittäviin toimiin hänen valituksensa ratkaisemiseksi. Jotkut teistä saattavat ihmetellä: Miksi varata loma Dominikaaniseen tasavaltaan, jos olet huolissasi rikollisuudesta? Mitä muuta Expedia tai Riu olisivat voineet tehdä sen lisäksi, että hyvittävät kuljetuskustannukset, tarjoavat todistuksen ja pyytävät anteeksi? Tämä tapaus menee "tapaus hylätään" -kansiooni, mutta se on varoittava esimerkki kaikille lomaa suunnitteleville. Minulle yksi opetus on se, että koskaan ei ole liian aikaista alkaa kysellä turvallisuudesta. Päivitys (26.6.): Caiazzo otti minuun yhteyttä eilen, ja hän ilmaisi huolensa kommenttien sävystä. Jaan nämä huolet. Jotkin näistä huomautuksista ylittävät rajan. Olen antanut yhdelle kommentoijalle porttikiellon tässä blogissa esitettyjen huomautusten vuoksi ja poistanut hänen kommenttinsa. Harkitsen lisätoimia, mutta en todennäköisesti tee mitään kuulematta lukijoitani.</w:t>
      </w:r>
    </w:p>
    <w:p>
      <w:r>
        <w:rPr>
          <w:b/>
          <w:color w:val="FF0000"/>
        </w:rPr>
        <w:t xml:space="preserve">id 98</w:t>
      </w:r>
    </w:p>
    <w:p>
      <w:r>
        <w:rPr>
          <w:b w:val="0"/>
        </w:rPr>
        <w:t xml:space="preserve">Olen luonut sähköpostilistan, jota käytän ilmoittamaan ihmisille, kun julkaisen uuden SnyderTalkin.  Jos haluat liittyä tähän listaan, lähetä sähköpostiosoitteesi osoitteeseen nhsny@yahoo.com ja laita otsikkoriville "Lisää minut jakelulistallesi".  Jos tunnet muita, jotka ovat kiinnostuneita SnyderTalkin sisällöstä, pyydä heitä lähettämään minulle sähköpostiosoitteensa, niin laitan heidät listalle. ________________________________________ Hesekiel 30: 13-19 Näin sanoo Adonai Jahve: "Minä hävitän myös epäjumalat ja teen kuviot loppumaan Memphisistä. Eikä Egyptin maassa enää ole ruhtinasta, ja minä panen pelon Egyptin maahan. Minä teen Pathrosin autioksi, sytytän tulipalon Zoaniin ja annan tuomion Thebaan. Minä vuodatan vihani Siniin, Egyptin linnoitukseen, ja hävitän myös Theban joukot. Minä sytytän tulen Egyptiin, Sinin vääntyy tuskissaan, Theban murtuu ja Memphis kokee päivittäin ahdistusta. Onin ja Pi-Besetin nuoret miehet kaatuvat miekkaan, ja naiset joutuvat vankeuteen. Tehafneksessa on pimeä päivä, kun minä murran siellä Egyptin ikeen kalterit. Silloin hänen voimansa ylpeys lakkaa hänestä, pilvi peittää hänet, ja hänen tyttärensä joutuvat vankeuteen. Näin minä suoritan tuomiot Egyptille, ja he saavat tietää, että minä olen Herra." ________________________________________ Hänen nimensä on Jahve selittää, miksi Jumalan nimi, Jahve, on niin tärkeä.  Se on saatavana e-kirjana ja pokkarina . Jumala sanoi myös Moosekselle: "Sano israelilaisille: 'Jahve, isienne Jumala - Aabrahamin, Iisakin ja Jaakobin Jumala - on lähettänyt minut teidän luoksenne. Tämä [Jahve] on minun nimeni iankaikkisesti, nimi, jolla minut muistetaan sukupolvesta toiseen."" (2. Moos. 3: 15) "Sentähden, katso, minä annan heidän tietää -- tällä kertaa minä annan heidän tietää minun voimani ja väkevyyteni; ja he saavat tietää, että minun nimeni on Jahve." (Jeremia 16: 21) "Katso, päivät tulevat", julistaa Herra, "jolloin minä herätän Daavidille vanhurskaan oksan, ja hän hallitsee kuninkaana ja toimii viisaasti ja tekee oikeutta ja vanhurskautta maassa".  Hänen aikanaan Juuda pelastuu, ja Israel saa asua turvallisesti; ja tämä on hänen nimensä, jolla häntä kutsutaan: 'Herra, meidän vanhurskautemme'." (Jeremia 23: 5-6) Ilmestyskirjan siunaukset on kirja, joka sinun on luettava, erityisesti nyt.  Siunauksia on kaikkialla Raamatussa, mutta Ilmestyskirjan kirja on ainoa Raamatun kirja, jossa on oikeastaan erityinen siunaus sen lukemisesta. Se toistuu kahdesti, kerran alussa ja kerran lopussa. Tästä syystä uskon, että Ilmestyskirjan tulisi olla ensimmäinen askel kohti raamatullista profetian opiskelua. Vaikka se ei olekaan helppoa, Ilmestyskirjan voi purkaa ja ymmärtää kuka tahansa, ei vain akateeminen eliitti. Ilmestyskirjan siunaukset ovat siis kaikkia varten. Klikkaa tästä tilataksesi e-kirjan. Klikkaa tästä tilataksesi pokkarin. ________________________________________ Other Books by Neil Snyder Stand! on jännitysromaani, joka paljastaa valheet, korruption ja ahneuden, jotka ovat teorian taustalla, jonka mukaan ihmisen aiheuttamat hiilidioksidipäästöt ovat vastuussa ilmaston lämpenemisestä.  Professori Wes Carlyle ja Karen Sterling, hänen tutkimusyhteistyökumppaninsa, tutkivat huolellisesti yleisön heidän tulevan hyökkääjänsä varalta - ympäristögestapon jäsenen, joka on seurannut heitä jo päiviä.  Wes näkee miehensä huoneen takaosassa nojaamassa seinään.  Yhtäkkiä toinen mies yleisöstä astuu esiin ja lähestyy Karenia uhkaavaa vauhtia.  Ilkeällä iskulla hän heilauttaa nuijaa Karenin päätä kohti. Tilaa e-kirja klikkaamalla tästä. Klikkaa tästä tilataksesi paperikirjan. Mitä teet loppuelämästäsi? käsittelee kysymystä, jota jokainen kristitty joutuu pohtimaan: mitä minun pitäisi tehdä elämälläni? Klikkaa tästä tilataksesi e-kirjan. Klikkaa tästä tilataksesi paperikirjan. Falsely Accused on tositarina nuoresta naisesta, jota syytettiin kaksoismurhasta.  Se kertoo oikeuden pilkanteosta ja paljastaa.</w:t>
      </w:r>
    </w:p>
    <w:p>
      <w:r>
        <w:rPr>
          <w:b/>
          <w:color w:val="FF0000"/>
        </w:rPr>
        <w:t xml:space="preserve">id 99</w:t>
      </w:r>
    </w:p>
    <w:p>
      <w:r>
        <w:rPr>
          <w:b w:val="0"/>
        </w:rPr>
        <w:t xml:space="preserve">UUDISTAMINEN Muut maksut Queensland Professional Credit Unionilla on useita eri tapoja auttaa sinua maksujen suorittamisessa, jotta elämäsi olisi helpompaa! BPAYr BPAYrillä voit hoitaa kaikki ärsyttävät laskut yhdellä kertaa. BPAYr antaa sinulle täydellisen määräysvallan maksuihisi - ja sitä voi käyttää internetissä, puhelimitse tai paikallisessa konttorissasi. Rekisteröidy vain puhelin- tai Internet-pankkiin Etsi BPAYr-symboli laskustasi Maksa laskusi ympäri vuorokauden verkossa tai puhelimitse Shekkipalvelu Jos sinun on maksettava suuria summia tai lähetettävä maksuja postitse, henkilökohtaiset shekit voivat olla sinulle sopiva ratkaisu. Voit liittää shekkivihkon jokapäiväiseen tiliisi. Uusi shekkivihko tilataan automaattisesti Turvallinen maksutapa Ei tarvitse kantaa mukanasi suuria summia käteistä Palkanpidätys Palkanpidätyspalvelumme vie budjetoinnin vaivan. Järjestä tilisiirtoja mille tahansa Queensland Professional Credit Unionin tilillesi. Jaa rahasi automaattisesti tiliesi välillä Aseta ja unohda budjetointi EFTPOS EFTPOS on helppo ja kätevä maksutapa, olipa kyseessä sitten ruokaostosten maksaminen tai jonkin erikoisen lahjan antaminen itsellesi. Säästä aikaa nostamalla ylimääräistä rahaa EFTPOS-toimintoja käyttäessäsi. Saatavilla Cuecard- ja Visa Debit -maksujen kanssa Jaksottaiset maksut Tällä palvelulla voit asettaa säännöllisen automaattisen maksun tietylle henkilölle tai organisaatiolle. Tämän palvelun avulla voit suorittaa maksun säännöllisesti. Maksu lähes miltä tahansa käyttöoikeustililtä Kertaluonteiset tai toistuvat maksut Aseta ja unohda budjetointi Lisätiedot Kysymyksiä? Jos sinulla on kysyttävää, r Registered to BPay Pty. Ltd. Tämän sivuston neuvot tai tiedot eivät ota huomioon henkilökohtaisia tavoitteitasi, taloudellista tilannettasi tai tarpeitasi, ja sinun on harkittava, sopivatko ne sinulle. Tutustu käyttöehtoihimme ennen tuotteen hankkimista. Tämän sivuston neuvot tai tiedot eivät ota huomioon henkilökohtaisia tavoitteitasi, taloudellista tilannettasi tai tarpeitasi, ja sinun on harkittava, onko se sinulle sopivaa. Tutustu käyttöehtoihimme ennen tuotteiden hankkimista.</w:t>
      </w:r>
    </w:p>
    <w:p>
      <w:r>
        <w:rPr>
          <w:b/>
          <w:color w:val="FF0000"/>
        </w:rPr>
        <w:t xml:space="preserve">id 100</w:t>
      </w:r>
    </w:p>
    <w:p>
      <w:r>
        <w:rPr>
          <w:b w:val="0"/>
        </w:rPr>
        <w:t xml:space="preserve">Asuinrakennusten rajojen venyttäminen Monet kotimaiset rakentajat käyttävät enemmän energiaa niiden vastustamiseen kuin niiden omaksumiseen, kun he joutuvat kohtaamaan tiukemmat lämpöominaisuuksia koskevat normit. Onneksi on muutamia, jotka ovat tarttuneet vihreää härkää sarvista, oppineet "miten" ja "miksi" ja rakentavat nyt tulevaisuuden yhteisöjä jo tänään. Ensimmäinen näistä oli QLD:ssä sijaitseva Currumbin Eco Village, joka on palkittu ja tunnustettu useaan otteeseen vuoden 2007 jälkeen. Nyt, useita vuosia myöhemmin, kylän asukkaat nauttivat huomattavasti pienemmistä energialaskuista ja mukavasta elämäntyylistä. Konseptin todentaminen on ollut menestyksekästä. Wodongassa, Victoriassa sijaitsee Elmwood-kehitys. Elmwoodin on rakentanut rakentaja Brendon Collins, joka suhtautuu intohimoisesti kevyempiin taloihin ja on kehittänyt valikoiman erittäin tehokkaita ja kohtuuhintaisia rivitaloja. Nämä kodit ovat keskimäärin 8 tähden energialuokituksella, ja hän on jopa testauttanut ne puhallusluukkujen avulla varmistaakseen, että ne täyttävät lupaamansa tiukat standardit. Moni rakentaja ei uskalla tehdä niin. Elmwood on aloittamassa eläkeläiskylävaiheen kehittämistä, ja sen tarkoituksena on saada talot täyttämään 9 tähden energialuokitus. Hiljattain julkaistu Cape Paterson Eco Village pyrkii uusiin korkeuksiin Gippslandin nollan jalanjäljen kodeilla. Kaikki nämä nostavat tehokkuuden rimaa entisestään. Etelä-Australiassa on Beyond-hanke, yksi ensimmäisistä hankkeista, jossa olen koskaan vieraillut, ja se etenee yhä voimakkaammin. Kumppani Adam Wright esitteli minulle koteja ja suunnitelmaa, jonka mukaan entinen karu ja tyhjäksi jätetty viljelysalue kehitetään uudelleen. Kaikki kodit on rakennettu tiukkojen energiatehokkuusohjeiden mukaisesti, minkä ansiosta useimmat asukkaat ovat vapautuneet energia- ja vesilaskuista. Muistan, kuinka hän kertoi minulle eräästä "tilapäisestä" tarkastuksesta, jossa hän havaitsi, että eräs rakentaja ei ollut asentanut eristystä oikein. Pyydettyään heitä korjaamaan asian, mutta tuloksetta, hän ilmoitti asiasta omistajalle, joka oli hyvin kiitollinen päivityksestä ja korjasi asian. Tämä ei ole mikään tavallinen ekologinen rakennuskohde. Beyondin kolmas vaihe on nimeltään Chiton. "Rakennamme Australian energiatehokkaimpia eläkeläiskoteja, jotka ovat herättäneet upeaa kiinnostusta, etenkin kun otetaan huomioon kiinteätuloisten yhä kasvavat elinkustannukset", Wright sanoo. Yli 47 prosenttia tästä asuinalueesta on maisemoitua aluetta, ja lisäksi 64 hehtaaria on suojeltu alkuperäiskansojen suojelualueena ja suojattu tulevalta rakentamiselta. Pyöräily- ja kävelyreitit mutkittelevat kosteikkoja pitkin ja tarjoavat suoran pääsyn rannalle. Tällaiseen kehitystyöhön liittyy haasteita, kuten äskettäinen maailmanlaajuinen finanssikriisi ja siitä johtuvat taloudelliset olosuhteet. Toinen suuri este on ollut rakentajien ja ammattilaisten kouluttaminen käyttämään vaihtoehtoisia menetelmiä ja tuotteita parempien tulosten saavuttamiseksi. Joissakin tapauksissa on onnistuttu hyvin, mutta toisissa on ollut vaikeuksia. Rakennussuunnittelun saaminen oikeanlaiseksi on myös ollut valtava haaste. Monet eivät ole ennen kohdanneet energiatehokkuusvaatimuksia, ja niillä, jotka ovat kohdanneet niitä, on rajallinen käsitys siitä, mikä tuottaa parhaat tulokset. Erityisesti Beyond-hanke on voittanut lukuisia kehitys- ja ympäristöpalkintoja, ja sen tulokset ovat paljon vahvempia kuin minkään muun hankkeen tulokset alueella. Useimmat kehityshankkeet houkuttelevat suuren osan asukkaista 15 kilometrin säteeltä, mutta Beyond on houkutellut 33 prosenttia paikallisia asukkaita, 33 prosenttia Adelaidesta ja sen lähialueelta ja 33 prosenttia ulkomailta, osavaltioiden väliseltä alueelta tai SA:n alueelta. On mielenkiintoista, että ne, jotka puskevat rajoja ylöspäin, ovat keskisuuria rakennuttajia, joilla on intohimo ja tarkoitus. Näiden rakennuskohteiden suurin etu on se, että ne eroavat tavanomaisista tuotteista, varautuvat tulevaisuuteen ja ottavat huomioon niiden onnekkaiden ihmisten terveyden ja elinkustannukset, joilla on onni asua siellä.</w:t>
      </w:r>
    </w:p>
    <w:p>
      <w:r>
        <w:rPr>
          <w:b/>
          <w:color w:val="FF0000"/>
        </w:rPr>
        <w:t xml:space="preserve">id 101</w:t>
      </w:r>
    </w:p>
    <w:p>
      <w:r>
        <w:rPr>
          <w:b w:val="0"/>
        </w:rPr>
        <w:t xml:space="preserve">Ystäväni luopuivat minusta, kun lopetin viinan juomisen Nimeni on Lucy ja olen lopettanut juomisen. Kolme kuukautta sitten tajusin, etten halua enää alkoholia elämääni. Se ei ollut mikään äkkipäätös. Itse asiassa se oli todella vaikea valinta ihmiselle, joka - aiemmin - oli melko vakava juomari. Jos vanhimmilta ystäviltäni kysyisit minusta, he sanoisivat: "Ooh, hän tykkää vähän juoda. Viime vuoden aikana aloin kuitenkin miettiä juomiseni määrää ja tulin siihen tulokseen, että krapulani ja sen aiheuttama tuska mitätöivät juomisen ilon. Ajatus kasvoi. Aloin kuvitella elämää, jossa en olisi orjuutettu lasillisella tai kahdella viiniä, joita join lasten nukkumaan laittamisen jälkeen. Pohdin elämää, jossa pääni olisi kirkas ja ajatukseni teräviä. Elämässäni oli niin paljon asioita, jotka menivät pieleen. Minulla ei ollut energiaa. Tein huonoja päätöksiä. Tuntui kuin pääni olisi joka yö täynnä kiemurtelevia ankeriaita. Menin lauantai-iltana ulos ja join lasillisen viiniä - ja sitten toisen. Kun olin kerran humalassa, en voinut lopettaa. Kahdesta lasista tuli kolme ja niin edelleen. Se oli kuin huume. Minulla oli "hauskaa" - kerroin tarinoita, nauroin paljon, olin läheinen ystävieni kanssa. Mutta seuraava päivä oli kauhea. Viime jouluna menetin niin monta päivää krapulaan, että se oli noloa. Neljän lapsen kanssa oli mahdotonta viettää koko päivää sängyssä. Kun raahasin itseni alakertaan, tunsin itseni ylivoimaisen surulliseksi siitä, että olin pettänyt heidät. Vihasin sitä. Sitten aiemmin tänä vuonna törmäsin vanhaan ystävääni, joka kertoi lopettaneensa juomisen kokonaan. Hän sanoi, että hän oli toipunut flunssasta ja ajatus alkoholista sai hänet voimaan pahoin. "Olen alkoholin vastenmielinen", hän sanoi, "ja voin sen ansiosta paljon paremmin. Mietin tätä pitkään. Minulle juominen symboloi monia hyviä asioita - kykyä päästää irti, pitää hauskaa. Kuten mieheni kerran sanoi: "Kukaan ei koskaan tapaisi ketään muuta, jos ei olisi humalassa". Luulin ennen, että tämä oli totta, että humalassa voi tapahtua maagisia asioita. Mutta vähitellen päätin kokeilla elämää ilman pulloa. Ensimmäinen suuri plussa oli se, että laihdutin. Toinen oli se, että tunsin itseni selväjärkisemmäksi. Lisää... Mutta on ollut yksi suuri haittapuoli: minusta on tullut sosiaalinen hylkiö. Ihmiset eivät todellakaan pidä sinusta, jos lopetat juomisen. Se sopii, jos imetät tai olet raskaana, mutta se ei sovi, jos olet joku, joka ennen joi ja on päättänyt olla juomatta. Kun menin ensimmäistä kertaa pubiin ja tilasin limsaa ja soodaa, palasin vessasta ja löysin pöydältä viinilasin. Tunsin syyllisyyttä, kun en juonut sitä. Koska juomattomuuteni on tullut yleisesti tunnetuksi, sosiaalinen elämäni on vähentynyt. En käy enää ulkona syömässä. "Ei viiniä ruoan kanssa?" mieheni kysyy surullisena. Enkä käy juhlissa. Jopa vanhimman poikani koulukonsertissa ystäväni isä painosti minua ottamaan lasillisen viiniä, vaikka olin itse kyydissä. Lopulta huusin: "En juo!". Jotkut ystäväni luulevat, että pidättäydyn juomasta korostaakseni, kuinka paljon he juovat. "Olet niin tekopyhä", eräs ystäväni sanoi taannoin, kun menin hänen luokseen syömään. 'Ota nyt vain vähän viiniä. Et ole hauska. Minusta ei kuitenkaan tunnu siltä, etten olisi hauska. En usko, että olen menettänyt elämäniloa tai huumorintajuani. Minulla on terävämpi nokkeluus nyt, kun puoli pulloa Chablis'ta ei ole tylsistyttänyt sitä. Eikä ole mitään pahempaa kuin olla selvin päin ja kuunnella humalaisten ihmisten höpöttelyä siitä, mitä he kertoivat tunti sitten. Sosiaalinen hylkiö: Lucy huomasi, että häntä kutsuttiin ulos harvemmin, kun hän kieltäytyi juomasta (mallin poseeraus) Nautin myös vastuun ottamisesta itsestäni. Menen nukkumaan selvin päin. Herään selvin päin. En enää kauhistele, kun yritän muistella, mitä kaikkea tein tai jätin sanomatta ihmisille. Mutta juomattomuus on muuttanut ihmissuhteitani. Samalla tavalla kuin ihmiset vihaavat laihduttajia - varsinkin niitä, jotka laihtuvat - he vihaavat ihmisiä, jotka eivät enää juo itsensä humalaan.</w:t>
      </w:r>
    </w:p>
    <w:p>
      <w:r>
        <w:rPr>
          <w:b/>
          <w:color w:val="FF0000"/>
        </w:rPr>
        <w:t xml:space="preserve">id 102</w:t>
      </w:r>
    </w:p>
    <w:p>
      <w:r>
        <w:rPr>
          <w:b w:val="0"/>
        </w:rPr>
        <w:t xml:space="preserve">Mitkä viidakkobikinit antoivat suurimman uraponnahduksen... (ja mitkä vain jäivät tyhjän päälle?) Helen Flanagan on esitellyt uskomattomia kurvejaan viidakossa vaihtamalla bikinejä suihkuun kuin tunneittain. Ikoninen vesiputoussuihku, joka esiteltiin I'm a Celebrity -ohjelmassa ... Get Me Out of Here! on voittanut sarjalle legioonia miespuolisia faneja, jotka katsovat, kuinka upeat naiset vilauttelevat tähteyttä lihassaan. Suihkukohtausten tarjoama julkisuus voi nostaa uran stratosfääriin ja tuottaa kauniiden vartaloiden omistajille miljoonia. Kenen I'm a Celeb -viidakon asukkaiden ura siis kiihtyi ja kenen viileni? Vieritä alaspäin video TARA PALMER-TOMKINSON, nyt 40 FORM: Pukeutui konstailemattomiin mustiin bikineihin vuonna 2002 ja hurmasi kaikki. BOOM OR BUST? TPT jätti it-tyttö-idioottimaisuuden taakseen tv- ja kirjasopimuksilla. Ja vielä yksi asia: Hän teki hiljattain albumin itse kirjoittamaansa musiikkia KATIE PRICE, 34 vuotta MUOTO: Ursula Andressin tyyppiset valkoiset bikinit ja röyhelöt vuonna 2004. BOOM OR BUST? Boom! Pricen arvoksi on arvioitu 45?miljoonaa. JA MUUTA: Tapasi nykyisen ex-miehensä Peter Andrén ohjelmassa FATIMA WHITBREAD, 51 MUOTO: Keihäänheittomestari pukeutui rohkeaan leopardikuvioiseen asuun vuonna 2011. BOOM OR BUST? Hänet palkattiin This Morning -ohjelmaan fitness-ohjelmaan. Ja vielä yksi juttu: Hän laihtui kaksi kiloa sen jälkeen, kun loinen sairastutti hänet DANI BEHR, 38 MUOTO: Entinen tv-juontaja, joka on naimisissa ja jolla on kaksi lasta, esitteli täydellistä vartaloaan vuonna 2008. BOOM OR BUST? Ohjelma ei onnistunut käynnistämään rakastetun geordien mediauraa uudelleen JA TOINEN JUTTU: Asuu surffarimies Carl Harwinin kanssa Australiassa VIDEO: Mutta kuka on kuumin? Katso nämä bikinimimmit viidakossa... Tällainen seksistinen artikkeli. Lehdestänne on tullut The Sun circa 1979. :( Juliana, Singapore, United Kingdom, 14/11/2012 3:34 Jätitkö saman kommentin myös David Haye -artikkeliin toissapäivänä? Lyön vetoa, että et. Bore Off! En ymmärrä tuota yli 35-vuotiaiden juttua ollenkaan. Dani Behr näyttää upealta ja vieläpä 2 lapsen jälkeen. Cerys Matthews näyttää myös upealta. Ja rehellisesti sanottuna, jos näyttäisin 61-vuotiaana puoliksikaan yhtä hyvältä kuin Lorraine Chase, olisin aivan haltioissaan. Neiti Klass, Atkinson ja Solomon näyttävät upeilta. Mutta näyttävätkö he 61-vuotiaina yhtä hyvältä kuin Lorraine Chase? En ole varma. Pitäkää se peitettynä, jos olette yli kolmekymmentäviisi. Kukaan ei halua nähdä vanhuksia bikineissä. - Jenny, Swansea, 14/11/2012 16:23 Samantha Brick on itse asiassa hyvin OIKEASTI! Naiset ovat kaikki niin ilkeitä toisilleen puhtaasta kateudesta, veikkaan että haluaisit varmasti yhtä hyvän vartalon kuin Cerys Matthews, Jennifer!!!</w:t>
      </w:r>
    </w:p>
    <w:p>
      <w:r>
        <w:rPr>
          <w:b/>
          <w:color w:val="FF0000"/>
        </w:rPr>
        <w:t xml:space="preserve">id 103</w:t>
      </w:r>
    </w:p>
    <w:p>
      <w:r>
        <w:rPr>
          <w:b w:val="0"/>
        </w:rPr>
        <w:t xml:space="preserve">Kaksiosaisen draaman, jonka pääosissa Matthew McNulty näyttelee työväenluokan sosiaalista kiipeilijää Joe Lamptonia ja Silk-näyttelijä Maxine Peake hänen vanhempaa rakkauttaan Alice Aisgilliä, ensimmäinen jakso oli määrä esittää BBC Fourilla torstaina. Sen sijaan BBC:n oli pakko näyttää uusintana aikakausidraama Fanny Hill - rietas sovitus John Clelandin 1700-luvun romaanista, joka kertoo prostituoidusta tytöstä. Jännittävää: BBC:n Ben Stephenson BBC ilmoitti eilen, ettei se aio esittää Room At The Top -elokuvaa, kunnes kiista on ratkaistu. Se kieltäytyi paljastamasta kantajan henkilöllisyyttä, mutta totesi: "Kolmas osapuoli ilmoittautui hyvin myöhään, minkä vuoksi emme voineet lähettää ohjelmaa. Lähteen mukaan ohjelman tuotantoyhtiö "keskusteli kantajan kanssa ja yritti selvittää vaateen oikeutusta". Jos sopimukseen ei päästä, kiista voi viedä oikeuteen. Riidan uskotaan perustuvan aiempaan sopimukseen, joka kantajan mukaan oikeuttaa hänet televisiointioikeuksiin. Room At The Top -elokuvaa, joka kertoo rakkauskolmiodraamasta 40-luvun Yorkshiressä, mainostettiin BBC Fourin näytelmäkautena, joka käsittelee rakkautta ja seksuaalisuutta 1900-luvun kirjallisuudessa. BBC:n draaman tilauksista vastaava ohjaaja Ben Stephenson kertoi, että hänellä on suuria odotuksia kauden suhteen. Olen innoissani siitä, että kaksi jännittävintä käsikirjoittajaamme tulkitsee uudelleen kahden 1900-luvun rohkeimman ja rehellisimmän tekijän, D. H. Lawrencen ja John Brainen, teoksia ja tuo ne takaisin parrasvaloihin, hän sanoi. Brainen tiedetään jättäneen kaikki teostensa oikeudet vaimolleen Patricialle, 79, joka myi ne vilpittömässä mielessä ja jonka sanotaan tukeneen BBC:n tuotantoa. Kirjailijan poika Tony Braine sanoi: "Äidilläni on oikeudet kirjaan, ja hän odotti innolla, että pääsisi katsomaan draamaa torstai-iltana. Kuulimme juuri, että sitä ei näytetä, ja se on pettymys. Vastalauseella ei ole mitään tekemistä perheenjäsenten kanssa. Room At The Top -elokuvaa sovitettiin ensimmäisen kerran vuonna 1959, ja sen pääosissa näyttelivät Laurence Harvey ja Simone Signoret. Jaa tämä artikkeli: Kommentit ( 14 ) Se ei ole suuri menetys. Alkuperäinen Room at the Top oli muutenkin täyttä roskaa. Mieluummin katsoisin Paavo Pesusieni...! - Ahmed Ghulam MacSporranWelsh expat still paying tax to the highwaymen of the Inland Revenue, 9/4/2011 23:24-----------------------------------\\\... kommenttisi perusteella oletan, että olet 5-8-vuotiaiden ikäryhmässä. Minusta on outoa, että maksat jo veroa. Ehdotan, että pyydät äitiäsi kirjoittamaan verotoimistoon puolestasi. Hyviä uutisia ! Remakit ovat muutamaa poikkeusta lukuunottamatta huonoja. Mitä vikaa on siinä, että tehdään käsikirjoituksia joistakin niistä kasoista uusia romaaneja, jotka täyttävät kaunokirjallisuuden hyllyt pääkadun kirjakaupoissa? Johtuuko se siitä, että jotkut ohjaajat tarvitsevat mallin jostakin aiemmasta versiosta työskennelläkseen sen pohjalta? Alkuperäinen vuoden 1959 "Huippuhuone"-elokuva on erinomainen versio, IMDB:n käyttäjät vahvistavat tämän arvosanalla 7,9 kymmenestä. BBC:n versio olisi luultavasti joka tapauksessa roskaa, kuten muutkin heidän nykyiset draamateoksensa. He eivät ymmärrä 1950- ja 60-lukua. LATE BREAKING NEWS ..........BBC aikoo jatkaa "Room At The Top" -elokuvaa, joka on 10-osainen uudelleentulkinta heidän aiemmin menestyneestä "How To Convert Your Attic" -draamaattisesta elokuvasta kymmenessä helppokäyttöisessä jaksossa. Odotin innolla tätä John Brainen romaanin uutta sovitusta, varsinkin kun näyttelijäkaarti näyttää erittäin mielenkiintoiselta. Toivottavasti se saadaan järjestykseen mahdollisimman pian. Muistan muistaakseni 1970-luvulla televisiosarjan, joka noudatti samankaltaista teemaa; ehkä kantajat ovat sekoittuneet tähän. Se ei ole suuri menetys. Alkuperäinen Room at the Top oli muutenkin täyttä roskaa. Katselisin mieluummin Paavo Pesusieniä!  Tarkoitatko elokuvaa 'Huone huipulla' vai tv-sarjaa 'Mies huipulla', josta moni menee sekaisin. Ne olivat täysin eri kokonaisuuksia. 'Mies huipulla' seurasi, mitä Joe Lamptonille tapahtui, kun hän oli päässyt huipulle.</w:t>
      </w:r>
    </w:p>
    <w:p>
      <w:r>
        <w:rPr>
          <w:b/>
          <w:color w:val="FF0000"/>
        </w:rPr>
        <w:t xml:space="preserve">id 104</w:t>
      </w:r>
    </w:p>
    <w:p>
      <w:r>
        <w:rPr>
          <w:b w:val="0"/>
        </w:rPr>
        <w:t xml:space="preserve">Tilaa VV sähköpostitse Virtual Vegan Potluck /// Meksikolaiset hääkurpitsakeksit 11.01.2012 Hei marraskuu! Toivotetaan sinut tervetulleeksi potluckilla , eikö niin? Kaikille virtuaalista vegaanista potluckia seuraaville , toivottavasti nautitte runsaan vegaanisen ruoan läpiskelusta eri puolilta maailmaa! Ja ne teistä, jotka ovat vakioasiakkaita eivätkä tiedä, mitä virtuaalinen potluck edes on, voitte vapaasti selata sivun alareunaan ja tutustua ihaniin resepteihin, joita muut bloggaajat ovat tehneet osana tätä potluckia. Päätin kuitenkin olla juhlava ja tehdä kurpitsakeksejä. Tiedän, tiedän. Kurpitsa on lokakuulle ja Halloweenille, mutta en välitä! Se on täysin herkullista, ja minulla on liian hauskaa muuttaa tavallisia reseptejä syksyisiksi. Lisäksi nämä keksit on [kirjaimellisesti] pyöritelty sokerissa... miten se voi olla pahasta? Meksikolaiset hääkurpitsakeksit 1/2 kuppi rypsi- tai kookosöljyä 1/2 kuppi kurpitsasosetta 1/2 kuppi ruokosokeria 1 tl vaniljaa 2 tl kanelia 1 tl kanelia 1/2 tl inkivääriä 1/2 tl maustepippuria ripaus neilikkaa 1/2 tl suolaa 1/2 kuppi pekaanipähkinöitä, hienonnettu ja paahdettu 2 kuppia jauhoja tomusokeria keksien pyörittelyyn Kuumenna uuni 350 asteeseen ja vuoraa keksipelti pergamenttipaperilla. Vatkaa suuressa sekoituskulhossa öljy, kurpitsa, sokeri ja vanilja. Kun olet sekoittanut ne keskenään, laske sekoitin pienelle teholle ja lisää hitaasti kaneli, inkivääri, mausteseos, neilikka, suola ja jauhot. Lisää lopuksi hienonnetut pekaanipähkinät (taikinasta tulee erittäin jäykkää ja paksua - täydellinen muotoiluun!). Pyörittele taikina tasakokoisiksi palloiksi (noin golfpallon kokoisiksi) ja aseta ne keksilevylle (ne eivät laajene paljon, joten sinun ei tarvitse huolehtia siitä, että ne ovat liian lähellä toisiaan). Kypsennä noin 15 minuuttia tai kunnes ne alkavat hieman ruskistua. Pyörittele keksit vielä lämpiminä tomusokerissa, jotta ne peittyvät kokonaan. Huivi alas lämpimän chai-teen kera tai lämpimän peiton alla kyyhöttäen!</w:t>
      </w:r>
    </w:p>
    <w:p>
      <w:r>
        <w:rPr>
          <w:b/>
          <w:color w:val="FF0000"/>
        </w:rPr>
        <w:t xml:space="preserve">id 105</w:t>
      </w:r>
    </w:p>
    <w:p>
      <w:r>
        <w:rPr>
          <w:b w:val="0"/>
        </w:rPr>
        <w:t xml:space="preserve">haku Kuinka rakentaa menestyksekäs intranet Jos näin on, onnittelut - olet todennäköisesti vähemmistönä. Me muut näemme usein välähdyksiä onnistumisesta, mutta kohtaamme edelleen esteitä, teemme virheaskeleita tai yksinkertaisesti eksymme. Olen työskennellyt intranetin parissa jo ennen kuin termiä edes keksittiin (noin vuonna 1995), ja olen tehnyt paljon virheitä. Olen kuitenkin myös törmännyt muutamaan voittoon ja oppinut matkan varrella tärkeitä asioita. Minusta nämä ovat ne 10 perustoimintoa, jotka johtavat onnistuneeseen intranetiin: 1. Kunnioita yleisöäsi. Intranet on olemassa palvelemaan kaikkia organisaatiosi työntekijöitä riippumatta heidän asemastaan, tehtävästään, sijainnistaan tai toimikaudestaan. Tutustu heihin ja pyri ymmärtämään, miten intranet voi auttaa heitä. Rohkaise heitä ottamaan sinuun suoraan yhteyttä ja käy heidän kanssaan harkittuja keskusteluja. Tämä toiminta saattaa tuntua niin itsestään selvältä ja alkeelliselta, mutta olisit hämmästynyt siitä, kuinka monet organisaatiot ohittavat sen tai pettävät sen: - Ylistämällä teknologiaa yli kaiken, - palvelemalla yksinomaan johtajien tarpeita, - valitsemalla raskas ja innostamaton ulkoasu, joka imee kaiken ilon pois, - laiminlyömällä sen pitämisen ajan tasalla, - tai jopa kohtelemalla ihmisiä halveksivasti tai inhottavasti, jos he ovat hämmentyneitä tai kriittisiä. Kunnioituksen osoittaminen yleisöä kohtaan - kaikessa mitä teet - on onnistuneen intranetin tärkein yksittäinen ominaisuus. Anna sen ohjata kaikkia myöhempiä päätöksiäsi, niin pysyt oikeamielisyyden tiellä. 2. Kohdista organisaatiosi arvot (todelliset tai halutut) . Intranetin rakenteen, terminologian ja sävyn tulisi olla sopusoinnussa organisaatiosi strategian ja arvojen kanssa. Älä aliarvioi intranetin kykyä vahvistaa nykyistä kulttuuriasi tai jopa ohjata ihmisiä kohti kulttuuria, jota tavoittelet. Voit myös hyödyntää näitä arvoja päätöksesi puolustamiseen. Kun otimme intranetissämme käyttöön vuorovaikutteisia ympäristöjä (kuten työntekijöiden kommentit) useita vuosia sitten, jotkut johtajat ilmaisivat huolensa. Kun vastasin tähän viittaamalla yhteisiin arvoihin, jotka liittyvät yhteiseen sitoutumiseen, suureen osallistumiseen ja yhteistyöhön, he ymmärsivät, että arvot ovat linjassa, ja heidän huolensa hälvenivät. 3. Selkeä tarkoitus. Jos et tiedä intranetin tarkoitusta, miten voit tietää, onko se onnistunut? Olemme kehittäneet intranetillemme nelinkertaisen tarkoituksen, joka on kestänyt sen perustamisesta lähtien yli 10 vuotta sitten: - Parantaa työntekijöiden tuottavuutta (auttaa ihmisiä tekemään työnsä). - Vahvistaa yrityksen viestejä (varmistaa, että ihmiset keskittyvät tuottavasti oikeisiin asioihin). - Tarjota paikka, jossa kaikki voivat tavata ja jakaa tietoa. - Olla persoonallinen (tarjota mukavuutta ja kannustaa vuorovaikutukseen). Kun päätämme, mitä teemme tai miten priorisoimme työmme, konsultoimme nelinkertaista tarkoitustamme. 4. Aseta joku vastuuhenkilö. Olen hallinnoinut intranetiä tietotekniikka- ja viestintätekniikan osastoilla, ja olen nähnyt, miten muita intranettejä on hallinnoitu markkinoinnin, henkilöstöhallinnon ja tietämyksenhallinnan osastoilla. Olen nähnyt keskusteluja siitä, kenen pitäisi hallinnoida intranetiä, ja olen kuullut joidenkin vaativan johtotason johtajaa. Oma mielipiteeni: ei ole väliä, missä intranetiä hallinnoidaan - kunhan vastuuhenkilö on joku, jolla on vapaus johtaa ja intohimo palvella kaikkia työntekijöitä. Mitä korkeammalla tämä henkilö on organisaatiossa, ja mitä paremmin hänellä on käsitys kaikesta tapahtuvasta ja resurssit reagoida nopeasti, sitä parempi - mutta se on vain bonus. Vältä kaikin keinoin asettamasta komiteaa vastuuseen. Päätökset edellyttävät yksimielisyyttä, mikä haittaa reagointikykyä ja edistystä. 5. Luo suhteita. Nyt kun sinulla on vastuuhenkilö, varmista, että hänellä on tahdikkuutta ja diplomatiaa luoda suhteita koko organisaatioon. Keskity keskeisiin suhteisiin seuraavien kanssa: - Tietotekniikka - Suunnittelu - Yritysviestintä - Henkilöstöhallinto - Etiikka ja sääntöjen noudattaminen - Tilintarkastuspalvelut - Lakiasiainpalvelut - Toimitusjohtajasi Esimerkiksi olen luonut suhteet eettisestä ja sääntöjen noudattamisesta vastaavaan varajohtajaamme ja monimuotoisuudesta vastaavaan henkilöstöhallintojohtajaamme, jotka ovat vapaaehtoisesti ottaneet tehtäväkseen päättää, onko työntekijän käyttäytyminen intranetissä sopimatonta. Näin tiimini voi keskittyä osallistumisen edistämiseen, ei sen valvomiseen. 6. Kokoa tiimi ja jaa roolit. Saattaa olla käytännöllistä tai tarkoituksenmukaista palkata toimisto tai lisensoida ohjelmisto intranetin rakentamista varten, mutta uskon, että menestys ja</w:t>
      </w:r>
    </w:p>
    <w:p>
      <w:r>
        <w:rPr>
          <w:b/>
          <w:color w:val="FF0000"/>
        </w:rPr>
        <w:t xml:space="preserve">id 106</w:t>
      </w:r>
    </w:p>
    <w:p>
      <w:r>
        <w:rPr>
          <w:b w:val="0"/>
        </w:rPr>
        <w:t xml:space="preserve">Danny Wallace is A Man Oppitunti siitä, ettei kotoa saa poistua ilman elämänlaukkua Olen juuri lopettanut ostokset pienessä paikallisessa kaupassa, jonka ideat ovat asemansa yläpuolella. Rouva on noin puolivälissä skannaamassa kaikkia tavaroitani. Kaksi pakettia Crunchy Nut -muroja. Kolme banaania. Kaksi luomuomenaa. Puolitoista tuoppia maitoa. Kahvia. Siinä on aika paljon tavaraa. Hän lisää kasaan sipuleita. Punaista paprikaa. Juustonsuikaleita. Tutkin hänen kasvojaan. Jos hän arvioi minua tavaroideni perusteella - ja Cheestringit ovat tietysti äärimmäinen testi - hän ei anna mitään ymmärtää. Pasta. Haribo Starmix. Yhden kypsän sitruunan. Ja hän on valmis. Tuijotamme toisiamme hetken, ja tiedän tarkalleen, mitä seuraavaksi tulee. "Haluatko pussin?" hän kysyy. Katson kaikkia tavaroitani ja ihmettelen, mikä ihmeen vaihtoehto hänen mielestään on. Pitäisikö minun sanoa: "Ei, ei laukkua, kiitos"? Pitäisikö minun repiä Crunchy Nut -maissinaksut auki, kaataa niiden sisältö taskuihini ja kenkiini ja kuljettaa ne sillä tavalla? Kenties vain säilyttää maitoa suussani kotimatkan ajan? Ehkä hän haluaisi minun jongleeraavan banaaneja ja tasapainoilevan omenoiden ja yhden kypsän sitruunan kanssa pääni päällä, ehkäpä syömällä Starmixin kotiin tullessani enkä sitten kertoisi niistä vaimolleni? Itse asiassa, tuo viimeinen kohta osuu oikeaan. Totta kai haluan pussin. Mutta sitten... Se on hänen pikku ansansa, eikö olekin? Koska tämä on testi. Olen hänen jäljillään. Hän haluaa minun haluavan laukun. Koska haluamalla laukun myönnän hänelle jotain, eikö niin? Tiedän, mitä hän tarkoittaa kysymyksellä "Haluatko laukun?". Hän tarkoittaa: "Et ole tuonut laukkua." En tuonut laukkua! Hän tarkoittaa: "Olet kauhea ihminen. Asetat toisten kärsimyksen paljon omien nautintojesi taakse, ja saat minut voimaan pahoin itsekin. Juuri teidän rappionne on syy siihen, miksi länttä halveksitaan kaikkialla maailmassa. Ette pidä delfiineistä. Potkitte luultavasti hämähäkkejä ja heilautatte kahta sormea nunnien selän takana. Olette kauheita. Et ottanut laukkua mukaan." Miksi en tehnyt sitä? Miksi en ottanut Bag For Lifea mukaan? Asun Pohjois-Lontoossa, herran tähden: Minulla on satoja hemmetin Bags For Life -laukkuja! Keittiöstäni on melkeinpä kokonainen siipi omistettu Elämän pusseille! Minulla on Elämän puolesta -kangaskasseja, Elämän puolesta -muovikasseja, Elämän puolesta -pusseja, joissa on kuvia suurista, kiitollisista norsuista, joiden iloiset harmaat kasvot ovat täysin päinvastaiset kuin tämän tuomitsevan naisen kasvojen ilme. Olen käyttänyt Bags For Life -laukkuihin enemmän rahaa kuin kenenkään pitäisi elämässään käyttää. Minulla on kirjaimellisesti tarpeeksi Bags For Life -laukkuja koko elämäksi. Ja nyt tämä kauppias yrittää saada minut ostamaan toisen. Olen turhautunut siihen, että minulle vihjataan sanattomasti, etten ole tarpeeksi hyvä ihminen ostamaan Bag For Life -laukkua, mutta en myöskään voi paasata kaikista Bags For Life -laukuistani. "Nämä omenat ovat luomua!" Haluan huutaa todistaakseni arvoni, kun pompautan ne kevyesti hänen päästään. "Tämä kahvi on Reilun kaupan!" Haluaisin nyt jahdata häntä ympäri kauppaa ja huutaa, kuinka hyvä ihminen olen. "Juustonaksut sisältävät kalsiumia! Tämä Haribo sopii perus kasvissyöjille! Käytän tätä paprikaa myöhemmin frittatan tekemiseen!" Siinä on todisteesi! Yksikään kamala ihminen ei ole koskaan tehnyt frittataa! Frittatat ovat puhtaiden etuoikeus! Mutta sen sijaan: "Argh", sanoin kohteliaasti. "Olen unohtanut elämänlaukkuni..." Teen ilmeen, joka viittaa siihen, että tämä on saattanut minut hyvin hankalaan tilanteeseen, ja hänen pitäisi jo kurottautua muovisen laukun perään. Mutta hän ei tee niin. Hän vain katsoo minua tyhjänä. "Hmm", sanon ja katson tämän kaupan Bags For Life -laukkujen hintaa, kun hiljaisuus venyy edessämme kuin kärsivän delfiinin hiljaisuus, ja joku takanani yskii muistuttaakseen minua siitä, että jono on jonossa. Laukuissa on kuvia tästä kaupasta, ja ne maksavat 3,99. En todellakaan halua laukkua, jossa on tämän kaupan kuva. Siihen liittyy liikaa huonoja muistoja. Plus - 3,99</w:t>
      </w:r>
    </w:p>
    <w:p>
      <w:r>
        <w:rPr>
          <w:b/>
          <w:color w:val="FF0000"/>
        </w:rPr>
        <w:t xml:space="preserve">id 107</w:t>
      </w:r>
    </w:p>
    <w:p>
      <w:r>
        <w:rPr>
          <w:b w:val="0"/>
        </w:rPr>
        <w:t xml:space="preserve">Rubens Barrichello uskoo, että Williams olisi hyötynyt siitä, että hän olisi ollut yksi sen kilpakuljettajista tällä kaudella. Bruno Sennan tilalle tullut Barrichello ajaa nyt IndyCarissa, mutta ei sulje pois mahdollisuutta palata Formula 1:een tulevaisuudessa. Hän sanoi, että hänen kokemuksestaan olisi ollut hyötyä tiimissä, jossa Senna, Pastor Maldonado ja Valtteri Bottas olivat kokemattomia kuljettajia, ja että Williams olisi saavuttanut parempia tuloksia, jos hänet olisi pidetty. "Uskon, että on vielä tie takaisin, en käytä IndyCaria viimeisenä keinona", Barrichello sanoi Auto Motor und Sportille . "Ajan, koska rakastan kilpaurheilua. Sydämeni vuotaa verta, etten voi olla mukana. Älkää käsittäkö minua väärin, olen onnellinen, että voin ajaa [IndyCarissa]; en näe itseäni uhrina. Minusta se on sääli Williamsille, sillä se olisi ollut suuri vuosi. Ei vain minulle, vaan myös heille. "Williams hyötyisi minusta. Olisin ollut hyvä tallikaveri ja valmentaja Sennalle, Bottakselle tai Maldonadolle. Minun rinnallani he menisivät paljon paremmin kuin nyt. Katsokaa vaikka Maldonadoa. Hänelle sattui viime vuonna vähemmän onnettomuuksia kuin tällä kaudella. Pastor on supernopea, mutta hän on paljon hallitumpi minun kanssani." Barrichello sanoi myös, että auton ongelmat havaittiin vuonna 2011 ja ne ovat johtaneet kilpailukykyisempään Williamsiin tällä kaudella. "Tunnistimme ongelmat jo viime vuonna. Siirtyminen Renaultin (moottoreihin) on tehnyt suuren eron. Tämän moottorin suuri plussa on sen erinomainen ajettavuus." No, kaikki voivat sanoa mitä haluavat, mutta eivät voi tuntea kilpa-ajajan tuntemuksia. Minä tunnen, miltä Barrichellosta tuntuu. Lähettäjä &amp;nbsp on (17. elokuuta 2012, 06:54 GMT) Pidetään asiat perspektiivissä tässä. Rubens ajoi kilpaa "maksukuskin" tulokkaana 2011 ja silloinkin oli aivan nipin napin hänen ja Pastorin välillä. Rubensilla ei ollut mitään suurta etua, hän ei leimannut auktoriteettiaan. Hän sai 4 pistettä, Pastor 1. Rubensin paras sijoitus oli yhdeksäs, Pastorin kymmenes. Rubensin paras aika-ajo oli 11. ja Pastorin 7. sija. Siksi Rubensille näytettiin ovea uuden veren vuoksi. Ja henkilölle, joka sanoi, että 50 % harjoituksista puuttuminen ei ole iso asia, se on, kun renkaiden opettelu on vaikeaa. Siksi aina kun yhdellä huippukuljettajista on huono perjantai, heillä on huono viikonloppu kokonaisuudessaan. Sennalla on se joka viikonloppu. Hän ei siis saa reilua kohtelua. Lähettäjä &amp;nbsp on (17. elokuuta 2012, 03:47 GMT) Perjantai-istunnon väliin jättäminen on massiivinen asia, ja se jättää sinut jälkeen koko viikonlopun. Myös Maldonardon nopeus ei merkitse mitään koska hes on tehnyt kaksi maalia koko vuonna. Ilman voittoa hänellä olisi 2 pistettä. Lähettäjä &amp;nbsp on (17. elokuuta 2012, 01:26 AM GMT) Miksi lopettaa, kun olet edelleen nopea ja nautit kilpa-ajosta? Viime vuonna Rubens oli nopeampi kuin Maldonado. Tänä vuonna Maldonado on voittanut kisan... Lähettäjä &amp;nbsp on (August 16 2012, 19:18 PM GMT) miksi Williams ei nimittäisi Maldonadoa törmäystestikuljettajaksi... hän osaa kolaroida auton paljon paremmin kuin muut ja tämä osoittaa turvallisuustason..... :) Lähettäjä &amp;nbsp on (August 16 2012, 17:28 PM GMT) Näyttää siltä, että Barrichello kärsii "ei tiedä milloin lopettaa" Lähettäjä &amp;nbsp on (August 16 2012, 16:41 PM GMT) Olen Williams-fani ja olen täysin samaa mieltä Rubensin kanssa. Hän on nopea, luotettava, pystyy vielä voittamaan, aina maaliin, mitä muuta ei hajota autoja &amp; ei joudu vaikeuksiin. Meidän kuskit aina kolaroi jossain vaiheessa viikonloppua nyt jopa demostration run .hän helposti ohitti sekä Hulkenburgin jota kaikki pitävät tähtenä että myös Maldonadon! joten toivon todella että hän palaa. Lähettäjä &amp;nbsp on (August 16 2012, 15:01 PM GMT) rubens ajoi nopein auto f1 historiassa vuonna 04 hän olisi hyvä valmentaja Lähettäjä &amp;nbsp on (August 16 2012, 13:04 PM GMT) idk miksi ihmiset puolustavat Senna. Perjantaisession missaaminen useimmissa kisoissa ei selitä miksi hän on niin kaukana Maldonadosta vauhdissa. Ja älkää unohtako, viime kaudella Rubens oli Pastoria nopeudessa edellä, olisi halunnut nähdä mihin hän pystyy autossa jolla voi voittaa kisoja.</w:t>
      </w:r>
    </w:p>
    <w:p>
      <w:r>
        <w:rPr>
          <w:b/>
          <w:color w:val="FF0000"/>
        </w:rPr>
        <w:t xml:space="preserve">id 108</w:t>
      </w:r>
    </w:p>
    <w:p>
      <w:r>
        <w:rPr>
          <w:b w:val="0"/>
        </w:rPr>
        <w:t xml:space="preserve">Kun Wellyssä ulvoi viime perjantaina, olin Waimaraman rannikolla. Autuaassa tietämättömyydessäni minulla ei ollut aavistustakaan siitä, että Plimissä oli eeppisin kaikista päivistä, enkä oikeastaan välittänyt siitä, koska Waimaramassa oli kunnon head high swell ja ulvova cross-off. Chris ja minä tapasimme noin klo 11 ja päätimme kokeilla sitä. Se näytti ulvovan ja siellä oli paljon valkoposkia. Takiloimme 4,5/4,7 ja ajattelimme, että se olisi hyvä, ja lähdimme veneen rampilta. Varoitusmerkit olivat näkyvissä alusta alkaen - Chris lähti ensin ja raapi juuri ja juuri voimakkaan myötätuulivirran läpi ja ulos kookkaiden aaltojen yli. Seurasin perässä ja jäin jumiin tuulettomalle vyöhykkeelle aivan aallonmurrokseen, mikä oli melko epämiellyttävä kokemus. Onnistuin pitämään takilaa lennossa, mutta jouduin raahautumaan valkeassa vedessä melko paljon, ennen kuin pääsin lopulta ylös ja ulos takakautta. Sen jälkeen tuuli vaihteli välillä valtavilla puuskilla ja tuulettomilla hiljaisempina hetkinä. Ensimmäisellä ajokerrallani päädyin istumaan vedessä 10 minuuttia yrittäessäni vesilähtöä. Mielessäni liikkui ajatus kellua merellä Bare Islandille, kun pieni puuska tuli ja pääsin pystyyn. Huh. Sitten oli pitkä pulkkailu takaisin kohti aaltoja. Matkalla sisään onnistuin poimimaan yläpuolella olevan aallon ja sain pari nopeaa DTL-käännöstä ennen kuin se sulkeutui. Sitten oli aika päättää - käännynkö ja lähden takaisin aaltoon vai enkö käänny ja palaan takaisin rannalle? Tässä vaiheessa olin jo muutaman sadan metrin päässä myötätuulessa, joten "ei hyrrää" voitti, ja lähdin sisään ryhmittymään. Mikä hemmetin nössö! Chris ehti ajaa vielä muutaman lenkin, mukaan lukien yhden eeppisen pitkän kierroksen, ennen kuin hänkin päätti päivänsä. Eräässä vaiheessa hän oli pitkään tuuliajolla, ja olin juuri menossa hakemaan SUPia pelastustehtävää varten, kun hän nousi takaisin ylös. Kohta, johon tulimme, oli aivan pitkän nurmikentän ja salamannäköisten talojen edessä. Kun autoin Chrisiä tuomaan varusteensa ylös kiville, eräs kaveri tuli ulos yhdestä hienomman näköisestä mökistä ja alkoi jutella meille, ja lopulta kutsui meidät oluelle kannelleen vaimonsa kanssa. Niinpä sen sijaan, että olisimme lähteneet takaisin ulos, päätimme istunnon nauttimalla muutaman Coronan auringossa - istunnon kohokohta varmasti! Juttelin James Courtin kanssa cross-off-olosuhteista toissa päivänä - hän on oikeassa - hinta, jonka maksat suloisesta ja sileästä DTL:stä, on usein paskat tuuliolosuhteet. Olen iloinen, että yritin - ensi kerralla taidan olla sinnikkäämpi - paitsi jos joku tarjoaa minulle olutta... Kommentit Harmitti, etten ottanut purjelautailuvälineitä Gizzieen. Siellä ulvoi niinä päivinä, kun olit Mahiassa purjehtimassa, ja luulen, että Makarori olisi ollut täydellinen risteys, tyyrpuurin puoleinen kääntöpuoli ja kiva, pään yläpuolella oleva oikeanpuoleinen kuorinta. Bugger</w:t>
      </w:r>
    </w:p>
    <w:p>
      <w:r>
        <w:rPr>
          <w:b/>
          <w:color w:val="FF0000"/>
        </w:rPr>
        <w:t xml:space="preserve">id 109</w:t>
      </w:r>
    </w:p>
    <w:p>
      <w:r>
        <w:rPr>
          <w:b w:val="0"/>
        </w:rPr>
        <w:t xml:space="preserve">Istutko seuraavan suuren startupin päällä? by Adele on September 17, 2012 Simon from Launch48 vierailee blogissa tästä kysymyksestä: Onko päässäsi idea, jonka tiedät toimivan, mutta sinulla ei ole aavistustakaan, mitä tehdä ensin? Tämä on yleinen tilanne, johon yrittäjät joutuvat, joten Launch48 on luonut ohjeita, joissa keskitytään viiteen tärkeimpään vaiheeseen, jotka auttavat sinua saamaan startin. Älä keskity koko ideaan. Usein ajatellaan, että startup-yrityksen käynnistämiseen tarvitaan killer-idea, mutta käytännössä näin ei aina ole Lean startup -menetelmän mukaan tuote pitäisi lanseerata jo varhaisessa vaiheessa ja käyttää asiakaspalautetta määrittämään, miten idea kehittyy. Jotkut tuntemistani parhaista startup-yrityksistä ovat jo kauan sitten siirtyneet alkuperäisestä ideastaan johonkin, jonka he tietävät asiakkaiden haluavan ja käyttävän. Jos sinulla on idea, aloita miettimään, miten pääset nopeasti liikkeelle, äläkä käytä kaikkea aikaasi kaikkien mikrotason yksityiskohtien suunnitteluun. Etsi oikea tiimi. Saatat olla yritysmaailman Maverick, huippuluokkaa kaikessa, mitä olet tehnyt, ja maailman älykkäin ihminen, mutta voin (lähes) taata, ettet pysty perustamaan yritystä yksin. Vaikka se on mahdollista, se on mielettömän vaikeaa, puhumattakaan yksinäisyydestä, joten ykkösaskeleeni on löytää oikeat ihmiset, joiden kanssa lähteä startup-matkalle. Simon Jenner, Oxygen Acceleratorin toinen perustaja, huomauttaa, että "vaikka Oxygen ei seulo hakemuksia vain siksi, että heillä on vain yksi perustaja, se tekee asioista vaikeampia. Oxygen Accelerator etsii hienoja ja tasapainoisia tiimejä, joilla on koko joukko taitoja." Paras tapa löytää oikea tiimi on osallistua tapahtumiin ja tapaamisiin tai käyttää Founder2ben kaltaisia palveluja. Älä mene suoraan tappamaan ja ehdota elinikäistä sitoutumista heti paikalla, vaan sinun on rakennettava suhde tähän henkilöön/ihmisiin, koska vietät heidän kanssaan suuren osan ajasta. Rakenna mentoritiimi. Oikeat mentorit ovat lähes yhtä tärkeitä kuin oikea tiimi. Mentorit tarjoavat kokemusta ja kontakteja, jotka todennäköisesti puuttuvat sinulta ja jotka ovat kaksi tärkeintä voimavaraa menestyvälle startup-yritykselle. Oikean mentorin palkkaaminen on hankala tilanne, sillä sinun on varmistettava, että heillä on startup-yrityksellesi sopivaa kokemusta ja kontakteja ja ennen kaikkea oikeat motiivit työskennellä tiimisi kanssa. Eri mentorit pyytävät erilaisia asioita vastineeksi siitä, että he työskentelevät kanssasi, jotkut eivät pyydä mitään, jotkut pyytävät pientä pääomaa. Jätän teidän harkintakykynne varaan hyväksyä tiimillenne sopivat ehdot. Mentoreiden löytäminen on vaikeaa. Yksi vaihtoehto on osallistua mentoripohjaisiin tapahtumiin, kuten Launch48 -tapahtumaan, jossa mentorit ovat paikalla keskustelemassa startup-yritysten ja yrittäjien kanssa. Pääset tapaamaan näitä kokeneita, menestyneitä yrittäjiä pidemmän aikaa, ja voit alkaa rakentaa suhdetta. Toinen keino on laatia hittijärjestys alallasi toimivista ihmisistä, joiden haluat osallistuvan startup-yritykseesi, ja ottaa heihin yhteyttä sähköpostitse, Twitterissä tai verkostoitumistapahtumissa (yritä löytää tapahtumia, joissa he puhuvat). Useimmat menestyneet yrittäjät ovat imarreltuina siitä, että kysyit, ja antavat sinulle neuvoja - vaikka he eivät voisikaan olla pitkäaikaisia mentoreita. Sitoudu oikein. Kaikki eivät voi uppoutua startup-yritykseensä kokopäiväisenä urana, eikä niin tarvitse ollakaan. Töiden jälkeen ja viikonloppuisin on riittävästi aikaa keskittyä työhön, jotta prototyypit saadaan valmiiksi ja liiketoimintasuunnitelma hiottua. Sitoutuminen tulee siitä, että varmistat, että startup-yrityksellesi omistamaasi aikaa noudatetaan ja että vietät vapaa-aikasi yrityksesi parissa työskentelemällä. Jos vietät vain joka toinen sunnuntai 10 -- 12 työskentelemällä ideasi parissa, et järkyttyneenä huomaa, että epäonnistut. Sitoutumisen kannalta on tärkeää tietää loppupeli ja asettaa kriteerit, joiden täyttyessä voit uskaltautua alkuun. Olen tavannut lukemattomia ihmisiä, jotka eivät pystyneet lopettamaan työtään ja tuhlasivat aikaa yrittäessään rakentaa täydellistä startup-yritystä vapaa-ajallaan. Tulee aika, jolloin sinun on oltava valmis ottamaan riski, varmista, että asetat tämän kohdan ja pidät siitä kiinni - sitoutuminen sitoumukseesi. Harjoittele. Lontoo on täynnä tapahtumia ja työpajoja, joissa voit harjoitella startupin luomista. Nämä ovat loistavia tilaisuuksia kokeilla ideaa, rakentaa tiimi ja löytää mentoreita. Hei, Toinen tapahtuma aloittaville on tällä viikolla Hub Westminsterissä järjestettävä Founder Camp. Kolme päivää, torstai perjantai lauantai. Jos olet töissä, tule vain lauantaina - se on ilmainen ja uskon, että siellä on</w:t>
      </w:r>
    </w:p>
    <w:p>
      <w:r>
        <w:rPr>
          <w:b/>
          <w:color w:val="FF0000"/>
        </w:rPr>
        <w:t xml:space="preserve">id 110</w:t>
      </w:r>
    </w:p>
    <w:p>
      <w:r>
        <w:rPr>
          <w:b w:val="0"/>
        </w:rPr>
        <w:t xml:space="preserve">Sananvapaus: matkalla kohti liberaalia minimiä openDemokratian päätoimittaja viettää kesäisen iltapäivän Oxfordissa ja seuraa sananvapauskeskustelua sen ensimmäisen vaiheen lähestyessä loppuaan. Heinäkuun puolivälissä minulla on onni vierailla Oxfordin St. Antony's Collegessa, jossa saan opastetun kierroksen huomattavassa Free Speech Debate -verkkosivustossa, joka on vapauden tutkimiseen tähtäävän Dahrendorf-ohjelman tutkimushanke. Opastajani on johtaja Timothy Garton Ash, jonka ideoima ohjelma on. Hän ja hänen eri puolilta maailmaa kotoisin olevista asiantuntijoista ja jatko-opiskelijoista koostuva ryhmänsä ovat aloittaneet hankkeen lähes puoli vuotta sitten ja lähestyvät sen ensimmäisen vaiheen loppua. Olin osallistunut avajaisiin tammikuussa, jolloin sali oli täynnä, sen Twitter-syöte oli käynnissä valtavassa näytössä ja johtaja oli selvästi innostunut maailmanlaajuisen ilmaisunvapauden mahdollisuuksista, joita neljä miljardia "naapuria", jotka ovat hiljattain liittyneet verkkoon tai matkapuhelimiin nykymaailmassa, edustavat. Olin nauttinut suuresti kuunnellessani vierailevan puhujan Jimmy Walesin perusteluja siitä, että hän oli edellisenä päivänä pimentänyt Wikipedian protestina kahdelle piratismin vastaiselle lakiesitykselle, jotka olivat tuolloin menossa läpi Yhdysvaltain kongressissa. Shirin Ebadi , joka ei päässyt paikalle henkilökohtaisesti, lähetti inspiroivan viestin siitä, että "vihapuhetta" ei pidä kriminalisoida, mutta että ihmisten on kuitenkin kunnioitettava toisten kalliisti pidettyjä uskonnollisia ja muita vakaumuksia. Vaikutti selvältä, että hanke oli lähtenyt hyvin käyntiin... Isäntäni huomauttaa nopeasti, että paljon valmisteluja oli jo tehty, ennen kuin tämä "valtava kokeilu", joka muodostui 13-kielisestä foorumista vapaata sananvapautta koskevaa avointa keskustelua varten, oli valmis: "Jos tämä olisi ollut maraton, olisimme olleet jo kymmenennellä kilometrillä, kun olimme saaneet kaiken valmiiksi käynnistyshetkeä varten." "Kokonaisuus", johon hän viittaa, ei ole vain haaste siitä, miten tehdä monikielinen verkkosivusto, joka saa ajattelemaan, että se on "yleisesti saatavilla ja houkutteleva" - haaste, jonka sananvapauskeskustelu jakaa openDemocracyn kanssa ja joka on ehkä yksi syy siihen, miksi minut kutsuttiin. On myös pieni kysymys kymmenestä periaatteesta. Kunnianhimoisimmillaan hanke pyörii kymmenen globaalin sananvapauden reunaehdon määrittelyn ympärillä, joista maailman kansat, nyt kun ne ovat naapureita, voisivat olla yhtä mieltä, jos ne eivät joutuisi taistelemaan kaikenlaisia kansallisissa kulttuureissaan tapahtuvia jälkijoukkojen taisteluita vastaan, erityisesti sellaisten autoritaaristen valtioiden taholta, jotka ovat päättäneet torjua uusien läpäisevien rajojen vaikutuksia. Nämä periaatteet ovat siis luonnos yleismaailmallisiksi periaatteiksi, joihin meitä kaikkia pyydetään sitoutumaan, ja ensimmäisessä vaiheessa pyritään kartoittamaan niitä suurimpia erimielisyyksiä, joita eri puolilla maailmaa esiintyy, ja myös melko laajoja alueita, joilla on mahdollista päästä yhteisymmärrykseen. Nämä "normit", jotka vielä vähän aikaa sitten määräytyivät suvereenien valtojen mukaan, määrittelevät nykyään yhä enemmän yksityiset voimat, kuten Google ja Facebook, sekä ihmisten välinen pysäyttämätön vaihto yli kulttuurien, kielten, uskontojen ja kansallisten siilojen. Keskustelun käynnistämiseksi Free Speech Debate -tapahtuma kokosi monien kuukausien ajan yhteen paitsi sananvapauden asiantuntijoita, kuten arvata saattaa, myös juristeja, filosofeja, teologeja, toimittajia ja verkkokansalaisia. Heidän laatimansa kymmenen yleismaailmallisten periaatteiden luonnoksen tarkasteli sitten tarkemmin kolmekymmentä Oxfordin tutkimusopiskelijaa, jotka puhuvat yhtä monia maailman kieliä ja tuovat pöytään erilaisia kulttuurisia odotuksiaan ja reaktioitaan. Helposti navigoitavalla verkkosivustolla minulle esitellään nyt moninaisuuden takaajina nuoria naisia, joilla on valppaat kasvot Intiasta, Kiinasta ja Pakistanista, hijabia käyttäviä naisia ja Iranin vihreän liikkeen johtaja, joka on lopettanut hijabin käytön. Samalla vaadittiin lisää perusperiaatteita, jos joku niitä keksii, ja tämä kaikki tapahtui ennen kuin ensimmäinen vaihe - kiistelyn vaihe - oli alkanut. Niinpä opastettu kävelykierrokseni alkaa joidenkin näiden tarkemmalla tarkastelulla. Esimerkiksi periaate numero yksi: "Meidän - kaikkien ihmisten - on oltava vapaita ja kyettävä ilmaisemaan itseämme sekä etsimään, vastaanottamaan ja välittämään tietoa ja ajatuksia rajoista riippumatta. " Tämä on yksinkertaistettu versio "me"-muodossa vuoden 1948 ihmisoikeuksien yleismaailmallisen julistuksen 19 artiklasta, sellaisena kuin se on tarkennettuna vuoden 1966 kansalaisoikeuksia ja poliittisia oikeuksia koskevan kansainvälisen yleissopimuksen 19 artiklassa, jonka useimmat maailman valtiot ovat allekirjoittaneet, ellei jopa allekirjoittaneet.</w:t>
      </w:r>
    </w:p>
    <w:p>
      <w:r>
        <w:rPr>
          <w:b/>
          <w:color w:val="FF0000"/>
        </w:rPr>
        <w:t xml:space="preserve">id 111</w:t>
      </w:r>
    </w:p>
    <w:p>
      <w:r>
        <w:rPr>
          <w:b w:val="0"/>
        </w:rPr>
        <w:t xml:space="preserve">Kirjoittaminen kongressin jäsenelle Yksi parhaista tavoista kommunikoida kongressin jäsenen kanssa on hyvin perusteltu henkilökohtainen kirje. Kirjeenvaihtosi on tehokkaampaa, jos noudatat näitä ohjeita: Ajoitus on tärkeää! Jos kirje lähetetään vasta kongressin jälkeen, tilaisuus jää käyttämättä, kun taas kuukausia ennen asian käsittelyä lähetetty kirje saatetaan unohtaa. Rajoita kirjeesi yhteen sivuun ja yhteen aiheeseen. Vältä tieteellistä jargonia. Selitä ensimmäisessä kappaleessa syy kirjeen lähettämiseen. Kuvailkaa lyhyesti pätevyyttänne ja sisällyttäkää muita asiaankuuluvia tietoja. Mainitse tarvittaessa, että kyseessä ovat omat näkemyksesi eivätkä työnantajan näkemykset. Toisessa kappaleessa kuvailkaa asian tärkeyttä. Mainitse asiaankuuluvat tosiasiat ja vältä tunteilua. Kehystä keskustelusi pikemminkin kansallisesta kuin henkilökohtaisesta näkökulmasta. Kolmannessa ja viimeisessä kappaleessa pyydä (älä vaadi) tiettyä toimintaa. Kiitä jäsentä siitä, että hän on ottanut näkemyksesi huomioon. Tarjoa apua.</w:t>
      </w:r>
    </w:p>
    <w:p>
      <w:r>
        <w:rPr>
          <w:b/>
          <w:color w:val="FF0000"/>
        </w:rPr>
        <w:t xml:space="preserve">id 112</w:t>
      </w:r>
    </w:p>
    <w:p>
      <w:r>
        <w:rPr>
          <w:b w:val="0"/>
        </w:rPr>
        <w:t xml:space="preserve">Esittelemme itsemme tehdaksemme itsemme tunnetuksi. Esittelemme muita samasta syystä, ja olipa kyse sitten kahdenkeskisestä tapaamisesta tai jonkun esittelystä ryhmälle, protokolla on pitkälti sama. Käytä esittelyssä sekä etu- että sukunimeä. Aivan kuten tunnen neljä Mark-nimistä miestä, auta kaikkia erottamaan, kenestä puhut. Esittelet koko henkilön. Tiedä jotain henkilöstä. Kun esittelet kahta ihmistä, yhteisiä kiinnostuksen kohteita koskevien tietojen jakaminen auttaa heitä aloittamaan keskustelun. Kun esittelet puhujaa, vaikutat ammattimaiselta ja valmistautuneelta. Jos yllätyt tai huomaat olevasi valmistautumaton, mitä vähemmän sanottu, sen parempi. Rönsyilemällä saat tilaisuuksia esittää virheellisiä väitteitä ja osoittaa tietämättömyytesi. Tarvittaessa on täysin hyväksyttävää pyytää esitelmöitsijää auttamaan sinua. Kun olet esitellyt hänet nimeltä, jatka sanomalla: "Mark, kertoisitko jotain itsestäsi ... mitä teet ... kiinnostuksen kohteesi ..." jne. Kun esittelet esitelmöitsijää tai puhujaa, pyydä esittelyä etukäteen ja seuraa sitten sitä tai tiivistä versiota siitä. Mainitse esityksen tarkoitus, mutta vältä menemästä yksityiskohtiin, koska saatat tunkeutua itse esitykseen. Seuraa "Tervetuloa ... " on aina hyvä siirtymä. Esittelyn tarkoituksena on, että muut ihmiset tutustuvat toisiinsa, oppivat toisiltaan ja muodostavat jonkinlaisen siteen. Ei kuuntelemaan sinua. pidä i Muista.... Hienostunut esittäytyminen on taito, jota tarvitaan sekä ammatillisissa että sosiaalisissa tilanteissa. Kun osaat esitellä itsesi ja muut oikein ja mukavalla tavalla, erotut muista. Jos et ole vielä nähnyt elokuvaa "Cloud Atlas", katso se ennakkoluulottomasti! Se kertoo yksittäisten ihmisten elämäntoimista ja siitä, miten ne vaikuttavat toisiinsa menneisyydessä, nykyisyydessä ja tulevaisuudessa. Vaikka elokuva on aluksi hieman hämmentävä, sinnittele, sillä kaikki selittyy hämmästyttävässä sekvenssissä, jossa ihmiset ja tapahtumat yhdistetään toisiinsa ajan kuluessa. Niille, jotka jo ymmärtävät ja hyväksyvät menneet elämät ja sen, miten kaikki on yhteydessä toisiinsa, ei kannata liian nopeasti tuomita sitä, että Hollywoodin käsikirjoittajat saattavat aluksi saada teidät ihmettelemään, mihin tämä elokuva on menossa.  Vuosien varrella olemme nähneet aika monta elokuvaa jälleensyntymisestä.  (Highlander-1986, Dead Again-1991, What Dreams May Come-1998, The Red Violin-1999, P.S.-2004, Deja Vu-2007). Jos tarkastellaan tarinan perusjuuria, se osoittaa meille, että jokaiselle teolle, oli se sitten ystävällinen tai ei, on olemassa lopullinen reaktio tai seuraus.   Meille näytetään, että tuntemattoman ihmisen satunnainen ystävällinen teko vuosisatoja sitten ruoskittavaa orjaa kohtaan käynnistää lopulta kollektiivisen kollektiivisen tietoisuuden muutoksen ja että molemmat miehet ovat jotenkin yhteydessä toisiinsa tuntematta toisiaan tuossa elämässä.  Se on "tietoisuus", jonka orja tunnistaa silmien kautta. Yhdessä vaiheessa elokuvaa näimme miehen yrittävän tappaa miehen myrkyttämällä hänet 1800-luvulla, ja myöhemmin sama mies (eri hahmona) oli yhteydessä toisiinsa toisessa elämässä, jossa hänen tehtävänään oli pelastaa joku. Elokuva osoittaa meille myös, että kun emme opi oppituntia elämässämme, meidän on palattava takaisin ja jatkettava kyseisen oppitunnin oppimista yhä uudelleen, kunnes saamme sen oikein.   Meille näytettiin, että voimme olla eri "hahmo" oppiaksemme saman oppitunnin, mutta tarinan monimutkaisuuden vuoksi katsojalta saattaa jäädä se huomaamatta.  Kun lopussa näytetään lopputekstit, olimme yllättyneitä nähdessämme näyttelijöiden erilaiset roolit elokuvassa [useampi näyttelijä esitti vastakkaista sukupuolta]. Yksi elokuvan meille osoittamista elementeistä oli se, että vaihdamme "rooleja" elämästä toiseen oppiaksemme erilaisia kokemuksia.  Minä rinnastan elämän oppitunnin oppimisen rooliin elokuvassa; joskus saamme pääroolin, kuten sankarin, joskus voimme olla tappaja, tai joskus olemme vain statisti. Se osoitti myös melko ytimekkäästi, että me matkustamme sieluryhmässä.  Tämä sama ihmisryhmä ilmestyy elämäämme edelleen kautta aikojen.   Tämä on tullut esiin kerta toisensa jälkeen, kun olen työskennellyt asiakkaitteni kanssa. Esimerkiksi vaimoni tässä elämässä on ollut monissa muissa elämissä kanssani.  Hän on ollut äitini, poikani, veljeni, siskoni, paras ystäväni ja vaimoni.  Jokaisessa elämässä meidät on sijoitettu yhteen oppimaan erilainen oppitunti tai saattamaan oppitunti loppuun! Elokuva oli mielestäni hieno!  Riippumatta skeptisistä näkemyksistä, se on edistyksellinen ja</w:t>
      </w:r>
    </w:p>
    <w:p>
      <w:r>
        <w:rPr>
          <w:b/>
          <w:color w:val="FF0000"/>
        </w:rPr>
        <w:t xml:space="preserve">id 113</w:t>
      </w:r>
    </w:p>
    <w:p>
      <w:r>
        <w:rPr>
          <w:b w:val="0"/>
        </w:rPr>
        <w:t xml:space="preserve">Asukkaat taistelevat maan suojelemiseksi Tarinatyökalut KAIKKI ILMASSA: ilmakuva Springfield Avenuen kodeista, jotka ovat urheilukenttien takana ja joille Sundale haluaa rakentaa vanhustenhoitokeskuksen. Hän on tavannut asukkaita ja rakennuttajaa, hän on tarkastanut alueen ja neuvoston virkamiehet ovat antaneet hänelle tietoja, mutta valtuutettu Steve Robinson väittää yhä, ettei hän ole tehnyt päätöstä kiistanalaisesta Sundale Coolumin vanhainkodin vetoomuksesta. Asukkaat pelkäävät yhä enemmän, että hänen horjuvuutensa tai haluttomuutensa kertoa mielipiteensä tarkoittaa, että hän ja muut valtuutetut ratkaisevat Sundalen valituksen ja sallivat rakennuttajan rakentaa 54 itsenäistä asumisyksikköä Stumers Ck:n viereiselle maalle. Edellinen valtuusto hylkäsi joulukuussa 2010 Sundalen hakemuksen rakentaa lomakeskus entiselle Coolum Touch -alueelle, joka on tarkoitettu urheilu- ja virkistyskäyttöön, koska asuinkäyttö ei ollut Maroochy Plan 2000 -suunnitelman mukaista. Sundale on valittanut päätöksestä, mutta nykyiset valtuutetut harkitsevat tämän ja tiettävästi muidenkin valitusten ratkaisemista kustannusten säästämiseksi. Jäsen Robinson ei ollut tällä viikolla tavoitettavissa kommentoimaan asiaa, mutta sanoi viime viikolla, että asukkaat olivat antaneet hänelle "paljon ajattelemisen aihetta". "Minulla - kuten muillakin neuvoston jäsenillä - on hyvin vaikea päätös tehtävänä", hän sanoi. "Se riippuu meille toimitetuista tiedoista." Hän sanoi, että "se riippuu siitä, mitä tietoja saamme". Kehitysyhteistyöjärjestö Development Watch päätti liittyä valitukseen "edustamaan yhteisön etua ja tukemaan neuvoston päätöstä hylätä hakemus". Järjestön projektipäällikkö Brian Raison sanoi, että Sundalen oman konsultin mukaan alueella "on tällä hetkellä ylitarjontaa vuonna 2009, mutta vuoteen 2026 mennessä alueella on noin 75 yksikön vajaus". "Selvin todiste tästä ylitarjonnasta on se, että Sundale ei ole vielä rakentanut 21:tä 10 vuotta sitten hyväksyttyä asuntoa nykyiseen rakennuskohteeseensa", Raison sanoi. "Tulevaisuuden tarve näyttää hävinneen kokonaan, kun neuvosto hyväksyi hiljattain 106 itsenäisen asumisen yksikön rakentamisen Pacific Paradiseen." Hän sanoi, että jotkut valtuutetut eivät näytä arvostavan sitä "valtavaa työmäärää, jonka neuvoston henkilökunta on tehnyt Coolumin yhteisön kanssa käydyissä pitkissä neuvotteluissa urheilukenttien puutteen selvittämiseksi". "Tämä prosessi johti siihen, että neuvosto hyväksyi Coolumin urheilukentän yleissuunnitelman vajaa vuosi sitten", hän sanoi. Development Watch katsoo, että jotkin neuvoston viimeaikaiset päätökset ovat osoittaneet, ettei se ole ymmärtänyt ja kunnioittanut kaavoitusjärjestelmää. "Toivomme, että Sundale-asiassa valtuutetut äänestävät jatkossakin puolustaakseen päätöstään hakemuksen hylkäämisestä", Raison sanoi.</w:t>
      </w:r>
    </w:p>
    <w:p>
      <w:r>
        <w:rPr>
          <w:b/>
          <w:color w:val="FF0000"/>
        </w:rPr>
        <w:t xml:space="preserve">id 114</w:t>
      </w:r>
    </w:p>
    <w:p>
      <w:r>
        <w:rPr>
          <w:b w:val="0"/>
        </w:rPr>
        <w:t xml:space="preserve">Olen yrittänyt etsiä netistä tietoa siitä, onko sallittua hakea useampaa kuin yhtä viisumia kerrallaan. Odotan esimerkiksi eri tekijöiden vuoksi, että saisin lopulta TN-viisumin. Saatan hakea K1-viisumia siinä tapauksessa, että se on nopeampi kuin kaiken tarvittavan hankkiminen TN-viisumia varten. Jos haen K1-viisumia, ja jos prosessin aikana tarjoutuu mahdollisuus TN-viisumiin, voinko sitten peruuttaa K1-viisumihakemukseni ja valita TN-viisumin?</w:t>
      </w:r>
    </w:p>
    <w:p>
      <w:r>
        <w:rPr>
          <w:b/>
          <w:color w:val="FF0000"/>
        </w:rPr>
        <w:t xml:space="preserve">id 115</w:t>
      </w:r>
    </w:p>
    <w:p>
      <w:r>
        <w:rPr>
          <w:b w:val="0"/>
        </w:rPr>
        <w:t xml:space="preserve">Sinun vuorosi - Vuokrasuhteen päättyessä jätetyt tavarat Kun vuokralainen jättää tavaroita vuokrasuhteen päättymisen jälkeen, niiden palauttamisessa tai hävittämisessä on noudatettava erityisiä sääntöjä. Henkilökohtaiset asiakirjat ja rahat on palautettava vuokralaiselle 7 päivän kuluessa vuokrasuhteen päättymisestä. Vuokranantajan tai vuokranvälittäjän on pyrittävä ottamaan yhteyttä vuokralaiseen asiakirjojen palauttamiseksi. Jos vuokralaista ei tavoiteta, tavarat on luovutettava julkiselle edunvalvojalle. Muiden jäljelle jääneiden tavaroiden käsittely riippuu niiden arvosta, jonka riippumaton arvioija voi määrittää. Jäljelle jääneistä tavaroista on hyvä ottaa valokuvia tallenteeksi. Jos tavaroiden arvo on alle 1500 dollaria, vuokranantaja voi myydä tai hävittää ne heti, jos: niiden säilyttäminen olisi vaarallista tai epäterveellistä niiden säilyttämisestä, poisviemisestä ja myynnistä aiheutuvat kustannukset ovat suuremmat kuin niiden arvo Kun tavaroiden arvo on yli 1500 dollaria, niitä on säilytettävä kuukauden ajan. Tämän jälkeen ne voidaan myydä ilmoitetussa huutokaupassa. Vuokralainen voi vaatia tavaransa takaisin, kunhan hän pyytää sitä kirjallisesti ja korvaa vuokranantajalle tai asiamiehelle mahdolliset siirto- tai varastointikustannukset. Vuokranantaja tai asiamies voi pidättää tavaroiden siirtoon, varastointiin ja myyntiin liittyvät kustannukset tavaroiden myynnistä, mutta jäljelle jäävät rahat on maksettava edunvalvontavirastolle 10 päivän kuluessa myynnistä. Jos vuokranantajalla on muita vuokralaisen velkoja, hänen on pyydettävä, että QCAT käsittelee asiaa. Vuokranantajan tai välittäjän ei ole laillista pitää vuokralaisen omaisuutta vuokran tai muun rahavelan sijasta.</w:t>
      </w:r>
    </w:p>
    <w:p>
      <w:r>
        <w:rPr>
          <w:b/>
          <w:color w:val="FF0000"/>
        </w:rPr>
        <w:t xml:space="preserve">id 116</w:t>
      </w:r>
    </w:p>
    <w:p>
      <w:r>
        <w:rPr>
          <w:b w:val="0"/>
        </w:rPr>
        <w:t xml:space="preserve">Deathwatch: HTC on menossa nurin? Jonkinlaisena iPhonen tappajana pidetty HTC Desire sai innostuneen vastaanoton ennen kuin kaikki tajusivat, että sen akunkesto oli surkea ja muistia oli yhtä paljon kuin Commodore 16:ssa. Sittemmin muut puhelimet ovat periaatteessa olleet paljon parempia, ja monet ovat nyt päättäneet luopua HTC:stä, koska heidän lippulaivapuhelimensa ei ollutkaan hyvä. Tämä näkyy taiwanilaisen yrityksen taseessa, sillä sen kolmannen vuosineljänneksen nettotulos putosi 79 prosenttia. Tämä on jyrkässä ristiriidassa Samsungin kanssa, joka hyppii tällä hetkellä riemuissaan uutisista, joiden mukaan se teki ennätykselliset 4,5 miljardin voitot samalla ajanjaksolla (mikä on lähes kaksinkertainen viime vuoden tuloihin verrattuna). HTC on jo alkanut "virtaviivaistaa toimintojaan" ja poistaa tiettyjä liiketoiminnan osia. Gartnerin Carolina Milanesi ei ole optimistinen, sillä hän sanoo: "HTC:llä on edelleen vaikeuksia erottautua Android-ekosysteemissä. Huolimatta HTC Onen lanseerauksesta ja siitä, että bloggaajat ja alan tarkkailijat ovat antaneet laitteelle korkeat arvostelut, myynti pysyi vähäisenä. HTC:n on keskityttävä kasvattamaan brändiarvoaan kuluttajien silmissä, jotta se voi torjua kilpailua." Voisimmeko olla todistamassa HTC:n kuolemaa jo näin pian sen jälkeen, kun se tuli Britannian markkinoille? Paska asiakaspalvelu, ja uskomattoman ärsyttävää koko "julkaise 3 hieman erilaista puhelinta kerralla" -mantra. Samsung päihitti heidät Androidilla, ja pian Nokia murskaa heidät WP8:lla. Heistä on tullut hieman kakkosluokkaa Desiren jälkeen. HTC Desire on maaliskuulta 2010, sen kilpailija oli iPhone 3GS. Siinä oli yli tuplasti enemmän RAM-muistia, 6 tuntia pidempi valmiustilan akkukesto ja 10 % enemmän 3G-puheluaikaa. Miten se liittyy millään tavalla yritysten 79 %:n 2011-2012 Q3-voitonlaskuun? Tuskin reilu kommentti tässä artikkelissa. HTC OneX:ää (ja nyt One XV:n ja OneX+:n myötä) pidetään selvästi yhtenä markkinoiden lippulaivapuhelimista. Ne ovat aina tarjonneet enemmän speksejä vähemmällä rahalla kuin vastaava iPhone. Tuotteesta ei ole epäilystäkään. Sekavaa mallivalikoimaa ja heikkoa markkinointia ei ole niin helppo sivuuttaa. Ne tulevat olemaan vielä pitkään, nuo luvut eivät ole loistavia, mutta silti reilusti Nokian ja Blackberryn yläpuolella..... Tyhmä artikkeli ilmeisesti kateellisen iPhonen omistajan kirjoittama. HTC on olemassa vielä pitkään ja heidän HTC sense -versionsa Androidista on parempi kuin Samsungin. Odotan innolla tässä kuussa ilmestyvää one X+:aa. No ne on halpoja puhelimia mutta pahinta on että niissä on se buginen ja hidas android. Syöttää joutuu nollaamaan ne vetämällä akun pois ja joutuu varomaan, että kaupasta ei saa ladattua mitään epäilyttävää. Ja älkää päästäkö minua aloittamaan siitä, kuinka kauan kestää selvittää mitään, koska se ei ole niin nopea tai intuitiivinen kuin muut käyttöjärjestelmät. Surkeaa trollaamista, kaveri! Tämä ei ole enää vuosi 2010 ja Android on kasvanut paljon pidemmälle kuin sinun selvästi rakastamasi iOS! Ilmeisesti korvasi ovat kuurot iOS 6:n saamalle haukkumiselle....... Siitä huolimatta syy miksi One X ei myynyt S3:n sijaan, oli akku ja se, että sitä ei voi irrottaa toisin kuin S3:ssa. HTC:n on keskityttävä asiakaspalveluun ja nostettava tasoaan luurisuunnittelussa antamalla asiakkaille sitä mitä he haluavat eikä syitä olla ostamatta! Ja mitä tulee raportointiin, Desiren suunnittelussa ja arkkitehtuurissa ei ollut mitään vikaa, muistin puute saatiin korjattua muutamalla näppäimen painalluksella, ja useimmille se johtui Facebookin surkeasta sovelluksesta, joka aiheutti sen, koska se täytti jatkuvasti välimuistia eikä tyhjentänyt vanhoja tietoja. Tuskin se oli HTC:n vika, vai mitä? Minulla on tapana pitäytyä valmistajassa, jonka tunnen ja johon luotan. Ennen oli Nokia, kunnes luotettavuus meni aivan päin persettä. Nyt olen käyttänyt HTC:tä viisi vuotta, enkä ole katsonut takaisin. Se on 100-prosenttisen luotettava, toisin kuin työkavereideni iPhone-sukupolvien lukkiutuminen toistuvasti. Toivottavasti HTC:n onni paranee ansaitusti. Minulla oli HD2, jossa oli Windows-käyttöjärjestelmä, kunnes löysin mukautetut Android ROMit. Paljon pelleiltyäni (rakastin puhelinta) se hajosi (prosessori) - sain alkuperäisen windows-romin takaisin puhelimeen ja lähetin sen takaisin HTC:lle, he antoivat minulle upouuden Desire HD:n ilmaiseksi, joten heidän asiakaspalvelunsa on mielestäni erinomaista. Minulla on nyt One X - tiedän muita, joilla on se, jotka eivät pidä siitä tai joilla on ollut ongelmia sen kanssa.</w:t>
      </w:r>
    </w:p>
    <w:p>
      <w:r>
        <w:rPr>
          <w:b/>
          <w:color w:val="FF0000"/>
        </w:rPr>
        <w:t xml:space="preserve">id 117</w:t>
      </w:r>
    </w:p>
    <w:p>
      <w:r>
        <w:rPr>
          <w:b w:val="0"/>
        </w:rPr>
        <w:t xml:space="preserve">Home Coeur d'Alene Healing Hands "Tien sanansaattaja" Tohtori Gary Musgrave Jumalan valo säteilee ihmisen prisman läpi elämän kvanttialtaaseen - Tie parempaan terveyteen Tietoa kirjasta "Tien sanansaattaja" kertoo suurimman koskaan kerrotun tarinan. Se on analyysi siitä, keitä me olemme, missä olemme olleet ja mihin meidän on mentävä. Sivujen sisällä sinut johdatetaan oman sielusi valon näkemiseen välittömästi toimivien työkalujen avulla. Sinulle annetaan viisi periaatetta, joiden avulla voit muuttaa itseäsi, perhettäsi ja lopulta maailmaa. Tarina paljastaa ytimekkäin lyhyin kuvauksin maapallon asukkaiden kansat, yhteiskunnat ja uskonnolliset filosofiat, jotta voit nähdä, kuka olet monien meressä. Salaisuudet paljastuvat, mysteerit selitetään, ja sinut kutsutaan mukaan. Ei käsitteellistämällä "The Power of Now" tai käsitteellistämällä ylösnousemusta kuten "Jonathan Livingston Seagull", vaan antamalla lukijan käyttää työkaluja näiden kauniiden käsitteiden toteuttamiseksi. On olemassa Tie, ja tämä kirja voi viedä sinut sinne. Miten "Tien sanansaattaja" on erilainen "On monia hienoja kirjoja ja kirjailijoita, jotka ovat kirjoittaneet siitä, missä maailma on, missä sen pitäisi olla ja miten meidän yksilöinä on siirrettävä tietoisuuttamme eteenpäin. Mutta on hyvin vähän kirjoja, jotka näyttävät meille, miten se tehdään. "Tien sanansaattaja" on kirja, jossa kerrotaan, miten se tehdään. Kirjan periaatteet voidaan nähdä ja hyödyntää välittömästi. Kun ihmiset lukevat väreistä ja suorittavat tekniikoita kuvatulla tavalla, he hämmästyvät ja heitä haastetaan jatkamaan niiden tutkimista ja keskustelua perheensä, ystäviensä ja toivottavasti myös Jumalansa kanssa. Tässä piilee tämän sanoman vahvuus: Tekniikat ja periaatteet koskevat kaikkia. Se kattaa maailman kansojen erilaiset filosofiat kunnioittavasti ja ymmärtävästi. Annettuihin taitoihin on välittömiä testattavia vastauksia. Tämä kirja voisi istua mukavasti vähittäiskaupan hyllyillä koskien; filosofisia, uskonnollisia, hengellisiä, esoteerisia, itsensä parantamista, terveyttä, kamppailulajeja, urheilua, Amerikan intiaanien, juutalaisten, muslimien, Aasian ja Intian filosofioita."</w:t>
      </w:r>
    </w:p>
    <w:p>
      <w:r>
        <w:rPr>
          <w:b/>
          <w:color w:val="FF0000"/>
        </w:rPr>
        <w:t xml:space="preserve">id 118</w:t>
      </w:r>
    </w:p>
    <w:p>
      <w:r>
        <w:rPr>
          <w:b w:val="0"/>
        </w:rPr>
        <w:t xml:space="preserve">Etkö tarvitse juotavaa? En puhu vaaleista, vähäisistä (mutta olemassa olevista!) mahdollisuuksista päästä Saintsin villiin korttiin tai nopeasti lähestyvästä kiitospäivän, joulun, uudenvuoden ja Martin Luther Kingin päivän juhlapäivän jukebongauksesta. Tarkoitan vain yleisesti, eikö drinkki olisi kiva juuri nyt? Keittiömestari John Besh on varmasti julkkis ympäri kaupunkia, ja Augustin, Domenican, Luken ja muiden ravintoloiden kaltaisten ravintoloiden ansiosta on helppo ymmärtää, miksi. Kriitikot ovat ylistäneet jokaista näistä ravintoloista. Borgne, Beshin ja keittiömestari Brian Landryn yhteinen yritys, ei ole poikkeus. Vuoden 2012 alussa avaamisensa jälkeen Borgne on saanut loistavia arvosteluja toisensa jälkeen. Meidän on ... "Vau, tämä on kaunista! Muistuttaa minua Pariisin yömarkkinoista", sanoi eräs ihailija Frenchmen Streetin uusimmasta lisäyksestä. Kyseessä ei ole ravintola tai baari, vaan pikemminkin ulkoilmataidetori, joka antaa paikallisille taiteilijoille mahdollisuuden esitellä tuotteitaan keskitetysti. Sopivasti Frenchmen Art Marketiksi nimetty tila alkoi pop-up-tapahtumana ... Kuten Fleurty Girl huomauttaa, suurin osa VIP-passeista on yleensä tarkoitettu muusikoiden tapaamiseen. Audubon Aquarium on kuitenkin muuttanut koko ideaa, ja nyt voit tavata heidän show'nsa tähden - pingviinit. Kaikenikäiset lapset, meidät aikuiset lapset mukaan luettuina, ilahtuvat näiden eksoottisten lintujen salaisuuksien selvittämisestä. 115 dollaria jäsenille ... Tämä viikonloppu New Orleansissa on varsin juhlava, ja siellä on tapahtumia, joissa juhlitaan ainutlaatuista teatteria, ruokarekkoja, blues-musiikkia, po-boysia ja kirjoja - ja kaikki tämä sähköisen ja kirpeän sään vallitessa. Valmistaudu siis, aiomme täyttää aikataulusi lähipäivinä. Jos sinulla ei vielä ollut suunnitelmia, nyt sinulla on varmasti! Tervetuloa ja hyvää ... Kun kävelin Rinkelin läpi, Garden District Book Shopin lievästi rähjäinen, älyllinen charmi veti minua puoleensa. Juttelin ystävällisten työntekijöiden kanssa ja selailin värikkäitä nimikkeitä, jotka vaihtelivat New York Timesin bestsellereistä paikallisiin suosikkeihin kuten The World that Made New Orleans ja The Accidental City. Tiesin vain, että löytäisin etsimäni jännittävän kirjan... Yksi yliopistojalkapallon suurimmista peleistä on tulossa New Orleansiin lauantaina 24. marraskuuta. Se on niin suuri, että sitä seuraa koko joukko tapahtumia, kuten paraati, maan kahden parhaan marssiorkesterin välinen taistelu, golf-turnaus ja paljon muuta. Tarkoitamme tietenkin ... Olemme New Orleansissa ylpeitä eurooppalaisista juuristamme, mutta osaamme silti juhlia yleisamerikkalaisia juhlapyhiä. Kiitospäiväviikonloppu New Orleansissa on perheen, upeiden aterioiden ja hauskanpidon aikaa. New Orleansissa vietetään kiitospäivää ennen ruokaa ja jalkapalloa, sen aikana ja sen jälkeen paljon muutakin kuin ruokaa ja jalkapalloa, joten kiitospäivä New Orleansissa on unohtumaton. Katso mitä kaikkea voit tehdä ... Toinen viikonloppu täynnä hauskaa New Orleansissa! Täällä Nolassa on aina jotain tekemistä, olipa kyse sitten uuden ravintolan avajaisista, elävästä musiikista, Saints-ottelusta tai festivaaleista - viikonloppumme ovat täynnä hauskaa. Tänä viikonloppuna nautimme muun muassa illallisesta Camellia Grillissä, Hell Yes Fest -esityksestä The New Movement Comedy Theaterissa ja ... Olemme kahdeksan päivän päässä yhdestä vuoden herkullisimmista päivistä - Oak Street Po-Boy Festivalista! Sunnuntaina 18. marraskuuta väkijoukot parveilevat uptown-kadulla juhliakseen Gambitin parasta ruokafestivaalia herkullisella ruoalla, upealla musiikilla ja pienellä historialla yhdestä New Orleansin kulinaristisista peruselintarvikkeista, po-boysta. Ikään kuin festivaali ei olisi ... Antamalla Atlantalle sen, mikä sille kuuluu, kaupunki on laajentunut historiallista mainettaan pidemmälle: "Siellä, missä Tuulen viemää tapahtui; myös persikat". Kaiken nimi on edelleen Peachtree tämä-ja-se-ja-se, mutta Atlantasta on tullut liikenne- ja rahoituskeskus ja maailmankaupunki. Se on kaikki hyvin ja hienoa, mutta vuonna 2011 he menivät liian pitkälle... Näin Bell Streetin ensimmäistä kertaa, kun poikkesin päätieltä Bayou St. Johnin kaupunginosassa. "Mikä tämä on?" Kysyin pyöräilykumppaniltani pysähtyen. Leveää tietä reunustivat omaleimaiset, suuret talot. Ohut neutraali maa jakoi asfaltin kahtia. Se näytti miniversiolta Esplanadesta ... Syksy New Orleansissa tarkoittaa viileämpää säätä, Saintsin pelejä ja paljon festivaaleja. New Orleansissa on festivaali jokaiselle syksyn viikolle, ja jokainen niistä on ihanan ainutlaatuinen ja</w:t>
      </w:r>
    </w:p>
    <w:p>
      <w:r>
        <w:rPr>
          <w:b/>
          <w:color w:val="FF0000"/>
        </w:rPr>
        <w:t xml:space="preserve">id 119</w:t>
      </w:r>
    </w:p>
    <w:p>
      <w:r>
        <w:rPr>
          <w:b w:val="0"/>
        </w:rPr>
        <w:t xml:space="preserve">Eläinsankarit on 21 novellin kokoelma, jossa Anthony Hill muistelee vain muutamia niistä monista urheista koirista, hevosista, kyyhkyistä, aaseista, lemmikeistä ja maskoteista, jotka ovat palvelleet Australian asevoimissa ensimmäisestä maailmansodasta nykypäivään. Muutamia niistä, kuten Simpsonin aasia, joka kantoi haavoittuneita Gallipoliin, muistetaan yhä. Suurin osa on kuitenkin unohdettu - niiden tarinat ovat kadonneet sanomalehtien ja ihmisten muistin hämärtyessä. Kunnes Anthony palautti ne todellisten eläinsankareiden joukkoon. ELÄIMET SODAN MUISTOMERKILLÄ Australian sotamuistomerkin veistospuutarhassa Canberrassa paljastettiin toukokuussa 2009 muistomerkki kaikille eläimille, jotka ovat palvelleet Australian joukkojen mukana sodassa. Se oli AWM:n ja RSPCA:n yhteinen hanke. Steven Hollandin suunnittelema, mieleenpainuva keskipiste on Web Gilbertin Desert Mounted Corps -muistomerkistä peräisin oleva pronssinen hevosen pää, joka vaurioitui pahoin Suezin kriisin aikana vuonna 1956. Pää istuu graniittipylväässä, jonka jalusta heijastaa silmän ja kyynelpisaran muotoa. Se avattiin ' A is for Animals ' -näyttelyn aikana, joka kiersi Australiassa ja jossa esiteltiin monia Animal Heroes -elokuvan olentoja. Eläinsankarit -- tarinat Yksikään eläin ei ole koskaan pyytänyt päästä sotaan. Olipa kyseessä sitten jalo vetohevonen, joka veti tykkejä Flanderin suossa, tai pieni kanarialintu, jota kuljetettiin häkissä miinaan myrkkykaasun testaamista varten, ne eivät voi tehdä enempää kuin niiden luonne ja koulutus sallivat. Animal Heroes on saanut innoituksensa toisen maailmansodan aikana kotiin salakuljetetun pienen sekarotuisen maskotin, Horrie the Wog Dogin tarinasta ja kunnioittaa niitä kaikkia. Driver , koiranpentu, joka lähti ensimmäiseen maailmansotaan - ja jäi henkiin palatakseen kotiin Murphy , Gallipolin aasi, josta tuli osa Australian kansallista tietoisuutta Sandy , ainoa upeista waler-hevosista, joka koskaan tuotiin takaisin Australiaan Kaksi toisen maailmansodan kirjekyyhkystä, joille myönnettiin Viktoria-ristiä vastaava eläimellinen palkinto Judy , pieni singaporelainen koira, joka antoi toivoa Changin vankilaan vangituille naisille ja lapsille Cassius, Tiber, Marcus ja heidän jäljityskoirakaverinsa, jotka jäivät Vietnamissa jäljityskoira Kersantti Courage , kotkamaskotti, joka lähti luvatta karkuun ja jäi "kiinni" Snappa , siveetön krokotiili, joka ylennettiin korpraaliksi Makai , amerikkalaiskoulutettu delfiini ja sen merinisäkäskaverit, joiden rinnalla Australian laivaston sukeltajat työskentelivät Irakissa - antaen aivan uudenlaisen merkityksen eläinten käytölle sodassa Simpson ja hänen aasikaverinsa, joita SAS käytti Afganistanissa Boris , haistajakoira, joka pelasti orpotytön Itä-Timorissa Horrie the Wog Dog komentaa panssarivaunua Jotkut niiden tarinoista ovat surullisia. Jotkut ovat hauskoja. Mutta kaikki ne jalostavat ihmiskuntaa, jonka asiaa ne palvelivat. Lisätietoa Lisätietoa löytyy tausta-artikkelista Eläinsankareita kirjoittamassa, jossa Anthony kertoo, mikä innoitti häntä kirjoittamaan kirjan, ja siitä kunnioituksesta, jota hän toivoo kaikkien tuntevan niitä eläimiä kohtaan, jotka ovat palvelleet maamme joukkoja. Katso monia upeita valokuvia Eläinsankareista Australian sotamuistomerkillä &amp;gt; kokoelmat &amp;gt; eläimet. Tällä sivulla on myös Animal Heroes -kirjan täydelliset luvun muistiinpanot Viitteet ja lisälukemisto -oppaan kanssa. Horriea koskevat viralliset tiedot ovat nähtävissä verkossa osoitteessa Australian kansallisarkisto &amp;gt; Recordsearch &amp;gt; Guest &amp;gt; Horrie 1945 Animal Heroes Q&amp;A Miksi kirjoitit Animal Heroesin? Kirjani Young Diggerin julkistamistilaisuudessa ystäväni kertoi minulle salaisen tarinan Horrie the Wog Dogista, toisesta kotiin salakuljetetusta sotamaskotista, tällä kertaa sotamies Jim Moodyn toimesta, kuvassa (oikealla) Horrien ja kersantti Roy Brookerin kanssa. Ion Idriess julkaisi Horrien tarinan vuonna 1945 yleisön suuttumuksen keskellä, kun karanteeniviranomaisten luultiin tuhonneen Horrien. Tämä uusi loppu oli niin "käänteentekevä", että tiesin, että se oli kirjoitettava. Vahvistin tarinan Jimin perheeltä ja kavereilta ja päätin sisällyttää sen sarjaan tarinoita eläimistä, jotka ovat palvelleet Australian asevoimissa. Miten eläimiä käytetään sodassa? Ihmiset ovat muinaisista ajoista lähtien ottaneet eläimiä mukaan sotaan. Ratsuväen hevosia käytettiin vihollisen kimppuun hyökkäämiseen. Kyyhkyset kuljettivat viestejä rintamalta takaisin päämajaan. Muulit ja aasit kuljettivat aseita ja tarvikkeita. Koirilla on aina ollut erityinen asema ihmisten sodankäynnissä.</w:t>
      </w:r>
    </w:p>
    <w:p>
      <w:r>
        <w:rPr>
          <w:b/>
          <w:color w:val="FF0000"/>
        </w:rPr>
        <w:t xml:space="preserve">id 120</w:t>
      </w:r>
    </w:p>
    <w:p>
      <w:r>
        <w:rPr>
          <w:b w:val="0"/>
        </w:rPr>
        <w:t xml:space="preserve">National Library of Australia Staff Papers, 2004 "... ja sitten on loputkin asiat ...". PANDORA-arkiston rooli Paul Koerbin Tiivistelmä Tässä puheenvuorossa haluan antaa lyhyen yleiskatsauksen PANDORA-arkistosta: mikä se on ja miten se toimii; puhua lyhyesti PANDORAn arkistointitehtävästä; pohtia joitakin rajoitteita ja ongelmia, joita kohtaamme pyrkiessämme täyttämään tätä tehtävää; ja ehdottaa yhteistyön ja yhteistoiminnan merkitystä näissä pyrkimyksissä. Aluksi on syytä tehdä selväksi, että PANDORA ei ole nimenomaan äänitearkisto, vaan se on verkko- ja verkkoaineistojen arkisto. Arkistoimme kyllä multimediaresursseja, mutta tämä tapahtuu "muun aineiston" yhteydessä, jolla tarkoitan kaikkia niitä resursseja, jotka ovat saatavilla Internetissä: verkkosivujen sisältöä, joka auttaa tarjoamaan kulttuurisen kontekstin ja aineistoa, josta on hyötyä tuleville tutkijoille - tai ainakin toivomme niin.</w:t>
      </w:r>
    </w:p>
    <w:p>
      <w:r>
        <w:rPr>
          <w:b/>
          <w:color w:val="FF0000"/>
        </w:rPr>
        <w:t xml:space="preserve">id 121</w:t>
      </w:r>
    </w:p>
    <w:p>
      <w:r>
        <w:rPr>
          <w:b w:val="0"/>
        </w:rPr>
        <w:t xml:space="preserve">"Microsoft antoi meille vaihtoehdon: joko maksaa valtavasti rahaa pelin uudelleen sertifioimisesta ja uuden korjauksen tekemisestä (joka voi tietojemme mukaan tuoda uusia ongelmia, joita varten tarvitsisimme uuden kalliin korjauksen) tai yksinkertaisesti laittaa korjauksen takaisin verkkoon", Polytron sanoi. "He tutkivat asiaa, ja ongelmaa esiintyy niin harvoin, että he pitävät korjausta edelleen 'riittävän hyvänä'." Polytron veti alun perin patchin pois Xbox Livestä, kun huomattiin sen korruptoivan pelin tallennustiedostoja. Korjaus tehdään nyt uudelleen saataville, ja käyttäjiä kehotetaan päivittämään peli seuraavan kerran pelatessaan. "Korjaus korjaa lähes kaiken, mikä pelissä on ollut vikana julkaisusta lähtien. Ruudunpäivitysongelmat, latautuminen, hyppelyt, kuolemansilmukat, kaikki! Kaikki nämä asiat on korjattu!" Polytron sanoi. "Uskomme, että tallennustiedoston korruptoitumisongelma tapahtui enimmäkseen pelaajille, jotka olivat saaneet pelin valmiiksi tai [ovat] melkein saaneet sen valmiiksi. Jos et ollut jo nähnyt suurinta osaa Fezin tarjonnasta, tallennustiedostosi on luultavasti turvassa. Sitä ei tapahdu, jos aloitat uuden pelin." "Tuomme ensimmäisen FEZ-korjauksen verkkoon. Se on sama patch. Emme aio paikata patchia. "Miksi ette? Koska microsoft veloittaisi meiltä kymmeniä tuhansia dollareita pelin uudelleensertifioinnista. "Ja koska, kuten kävi ilmi, tallennustiedoston poistamisbugi koskee vain alle yhtä prosenttia pelaajista. Se on varmasti paskamainen numeropeli, mutta pienenä itsenäisenä yrityksenä niin paljon rahaa korjauksista maksaminen ei ole lainkaan järkevää. varsinkin kun ottaa huomioon vaihtoehdon. "Jos FEZ olisi julkaistu Steamissa XBLA:n sijaan, peli olisi korjattu kaksi viikkoa julkaisun jälkeen ilman kustannuksia meille. Ja jos tuossa korjauksessa olisi ollut ongelmia, olisimme voineet korjata nekin heti!". "Uskomme, että tallennustiedoston korruptoitumisongelma koski enimmäkseen pelaajia, jotka olivat saaneet pelin valmiiksi tai melkein valmiiksi. Jos et ollut jo nähnyt suurinta osaa FEZin tarjonnasta, tallennustiedostosi on todennäköisesti turvassa. Sitä ei tapahdu, jos aloitat uuden pelin. "Uskomme, että nykyinen korjaus on turvallinen valtaosalle pelaajista. "Korjaus korjaa lähes kaiken, mikä pelissä on ollut vikana julkaisusta lähtien. Ruudunpäivitysongelmat, latautuminen, hyppelyt, kuolemansilmukat, kaikki! Kaikki nämä asiat on korjattu! Ja juuri nyt kukaan ei pääse siihen käsiksi, koska patch vedettiin pois. 99 prosentille ihmisistä se tekee FEZistä paremman pelin. "Niille alle 1 prosentille, jotka joutuvat kusetuksen kohteeksi, pyydämme vilpittömästi anteeksi. Tiedämme, että tämä satuttaa teitä eniten, koska te olette niitä, jotka ovat panostaneet peliin eniten aikaa. Ja tämä särkee sydämemme. Toivomme, ettette ajattele FEZ:n parissa viettämäänne aikaa täysin hukkaan heitettynä. "Microsoft antoi meille vaihtoehdon: joko maksaa valtavasti rahaa pelin uudelleen sertifioimisesta ja uuden korjauksen julkaisemisesta (joka voi tietääksemme tuoda uusia ongelmia, joiden korjaamiseksi tarvitsisimme jälleen uuden kalliin korjauksen), tai yksinkertaisesti laittaa korjauksen takaisin verkkoon. He tutkivat asiaa, ja ongelmaa esiintyy niin harvoin, että he pitävät korjausta edelleen "riittävän hyvänä". "Päätös ei ollut helppo, mutta loppujen lopuksi näin suuren rahasumman maksaminen niin monien renkaiden läpi hyppäämisestä ei yksinkertaisesti ole järkevää. Olemme jo nyt microsoftille PALJON rahaa velkaa siitä etuoikeudesta, että saamme olla heidän alustallaan. Ihmiset luulevat usein virheellisesti, että Microsoft maksoi meille siitä, että olemme yksinoikeudella heidän alustallaan. Mikään ei voisi olla kauempana totuudesta. Me maksamme heille. "Joten aiomme jatkaa ja laittaa Title Update -päivityksen takaisin verkkoon, ja suurimmalle osalle ihmisistä se tekee FEZ:stä paremman pelin". Kiitos ymmärryksestänne ja jatkuvasta tuestanne.</w:t>
      </w:r>
    </w:p>
    <w:p>
      <w:r>
        <w:rPr>
          <w:b/>
          <w:color w:val="FF0000"/>
        </w:rPr>
        <w:t xml:space="preserve">id 122</w:t>
      </w:r>
    </w:p>
    <w:p>
      <w:r>
        <w:rPr>
          <w:b w:val="0"/>
        </w:rPr>
        <w:t xml:space="preserve">Posted in: Jokaisessa tehtävässä on kymmenen haastetta, jotka voidaan suorittaa. Sinut palkitaan, kun olet suorittanut kaksi ja sitten viisi haastetta, mutta jos olet todellinen completionisti, haluat luultavasti suorittaa kaikki haasteet. Ja tässä me olemme auttamassa sinua tässä tehtävässä! Muista ottaa Access kit mukaasi, sillä saatat tarvita pääsyä kaikille alueille jokaista tehtävää varten. Tuhoa 15 vihollista pulwar-miekalla Tuhoa helikopteri kranaatinheitinlaukauksella Tuhoa tankki panssarintorjuntamiinalla Juokse kymmenen vihollisen yli hevosen selässä Tuhoa helikopteri kuorma-autoon asennetulla konekiväärillä Tuhoa 4 helikopteria North Passissa Tuhoa helikopteri käyttämällä Stingeriä ilman lentokoneen lukitusta Tuhoa 25 vihollista Stingerin vaihtoehtoisella tulitustavalla Kerää kaikki tiedustelutiedot Hanki 100 %:n eloonjäämisaste</w:t>
      </w:r>
    </w:p>
    <w:p>
      <w:r>
        <w:rPr>
          <w:b/>
          <w:color w:val="FF0000"/>
        </w:rPr>
        <w:t xml:space="preserve">id 123</w:t>
      </w:r>
    </w:p>
    <w:p>
      <w:r>
        <w:rPr>
          <w:b w:val="0"/>
        </w:rPr>
        <w:t xml:space="preserve">Mikki maailman ympäri 80 päivässä: (2005) Matka alkakoon! Matkusta maailman ympäri Mikki Mikki ja koe seikkailu kielitaidon ja varhaisen maantiedon parissa. Kun Mikki ja hänen ystävänsä kiitävät maapallon ympäri, lapsi pääsee tervehtimään ja hyvästelemään eri kielillä, yhdistämään eläimiä ympäristöönsä ja oppimaan, millaisissa taloissa ihmiset asuvat eri puolilla maailmaa. Disneyn kehittämä ja le... Matka alkakoon! Matkusta ympäri maailmaa Mikki Mikon kanssa kielitaidon ja varhaisen maantiedon seikkailuun. Kun Mikki ja hänen ystävänsä kiitävät maapallon ympäri, he kutsuvat lapsesi tervehtimään ja hyvästelemään eri kielillä, yhdistämään eläimiä ympäristöönsä ja oppimaan, millaisissa taloissa ihmiset asuvat eri puolilla maailmaa. Disneyn ja johtavien kasvattajien kehittämässä klassisessa seikkailussa, joka on täynnä tarinankerronnan taikaa ja joka valloittaa nuorten mielikuvituksen. Oppiminen on hauskempaa, kun suosikki Disney-hahmot jakavat seikkailun!</w:t>
      </w:r>
    </w:p>
    <w:p>
      <w:r>
        <w:rPr>
          <w:b/>
          <w:color w:val="FF0000"/>
        </w:rPr>
        <w:t xml:space="preserve">id 124</w:t>
      </w:r>
    </w:p>
    <w:p>
      <w:r>
        <w:rPr>
          <w:b w:val="0"/>
        </w:rPr>
        <w:t xml:space="preserve">Näytetunnisteiden käsittely säännöllisillä lausekkeilla R:ssä Minulla on usein hallussani paleosydäntietoja, joissa näytetunnisteet sisältävät ydinkoodin tai -merkinnän sekä näytteen syvyyden. Usein nämä ovat kollegoiden tuottamia tietoja, jotka ovat käyttäneet muita ohjelmistoja, joissa syvyystietoja ei syystä tai toisesta haluta tallentaa erillisenä numeerisena muuttujana. Minäkin tuotan tällaisia tietokokonaisuuksia, mutta en siksi, että haluaisin, vaan siksi, että laboratoriolaitteiden mukana toimitetut ohjelmistot (viimeisin esimerkki on Thermo Flash EA/Delta V -laite, jolla olen suorittanut stabiilien N- ja C-isotooppien mittauksia) tallentavat tiedot/mittaukset yhden merkin tunnistusmuuttujaa käyttäen. Näissä merkinnöissä olevat tiedot ovat hyödyllisiä, enkä todellakaan halua kirjoittaa kaikkia syvyyksiä uudelleen, enkä tee sitä vain siksi, että olen laiska; mitä useammin tietoja on syötettävä, sitä enemmän mahdollisuuksia kirjoitusvirheille on hiipiä työhön ja analyysiin. Minulla on siis tällaisia asioita Jotta näet, miten tuo koodi toimii, huomaa, että strsplit() palauttaa listan, jossa on niin monta komponenttia kuin syötetyn merkkivektorin elementtejä (esim. length(eg2) ). Listan jokainen komponentti sisältää jakamalla luodut yksittäiset merkkijonot. Huomaa, että syvyystieto on kunkin listakomponentin toisessa elementissä. Saadaksemme tämän tiedon ensimmäisen komponentin osalta voimme käyttää spl[[1]][2] ja toisen komponentin osalta spl[[2]][2] . Huomaa, että ainoa asia, joka tässä muuttuu, on numero [[ ]] . Jokaiseen spl:n komponenttiin sovellamme [-funktiota argumentilla 2 ; tämä voidaan automatisoida sapply()-ohjelmalla, kuten edellä on esitetty. Esimerkin viimeinen osa vain pakottaa syvyyksien merkkivektorin numeeriseksi. Kaikki tämä on hieman hankalaa, eikä se toimi eg1:ssä, koska siinä ei ole mitään jaettavaa. Vaihtoehtoinen ratkaisu on käyttää säännöllisiä lausekkeita. En ole mikään säännöllisten lausekkeiden asiantuntija, mutta jos jokin tietotekniikassa saa heikot mielesi sekaisin, se on säännöllinen lauseke. Ne ovat kuitenkin uskomattoman hyödyllisiä sovitettaessa tai poimittaessa tietojälkiä merkkijonoista. Säännöllinen lauseke sisältää paikanvartijoita tai kokonaisuuksia, joita halutaan etsiä tietystä merkkijonojoukosta. Tässä on esimerkiksi muokattu versio lausekkeesta eg1, jossa viimeinen elementti on eri muodossa kuin muut [A-Za-z] tarkoittaa, että täsmää kaikkeen, mikä on kirjain englannin kielen aakkosissa. Lisäsin määritteen, + , joka tarkoittaa, että täsmää yhden tai useamman kirjaimen kanssa. Säännöllisen lausekkeen viimeinen osa on ^ , joka osoittaa, että osumien pitäisi alkaa yhdellä tai useammalla kirjaimella; kaikkea, mikä ei ala yhdellä tai useammalla kirjaimella, ei soviteta. Jos tarkastelet tulosta tarkkaan, "12.5CORE" puuttuu, koska se ei ala yhdellä tai useammalla kirjaimella. Jos haluat löytää yhden tai useamman kirjaimen merkkijonon lopusta, voit käyttää $:tä, esimerkiksi R&amp;gt; grep("[A-Za-z]+$", eg3, value = TRUE) [1] "12.5CORE" Käännetään huomiomme takaisin eg1:een . Säännöllinen lauseke, joka täsmäisi merkkijonon jokaista osaa, voisi olla "([A-Za-z]+)([0-9\\.]+)" . Suluissa ryhmitellään lausekkeen eri osat, joita käytämme hetken kuluttua. Ensimmäiset sulkeet vastaavat yhtä tai useampaa kirjainta, kun taas toiset sulkeet vastaavat yhtä tai useampaa numeroa ja desimaalipistettä. Desimaalipiste on poistettu (mikä R:ssä edellyttää kahta eikä tavallista yhtä backslash-viivaa), koska se on säännöllisen lausekkeen metamerkki (kuten + ja * ), joka vastaa yhtä merkkiä. Haluamme kirjaimellisen ., joten vältämme sen tavanomaisen merkityksen. Koska meillä on nyt säännöllinen lauseke, joka vastaa esimerkkitarrojen muotoa, voimme jatkaa niiden käsittelyä. Tässä kohtaa sulkeet tulevat mukaan. Kuten sanoin, ne ryhmittelevät osumia yksittäisen lausekkeen sisällä. Suluissa oleviin osumiin voidaan viitata käyttämällä takaviittauksia. Voisin siis käyttää \\\1-merkkiä viittaamaan merkkijonoihin, joihin ensimmäinen sulkujen joukko vastaa, ja \\\2-merkkiä viittaamaan toisen sarjan merkkijonoihin. Huomaa, että tässä on käytettävä kaksinkertaista backslash-viivaa, koska tämä on R. Lopullisen tavoitteemme eli syvyystiedon poimimisen näytetarroista voimme yhdistää tämän säännöllisen lausekkeen gsub()-funktioon, joka korvaa merkkijonoja säännöllisillä lausekkeilla. Jos ajattelemme, mitä haluamme tehdä, haluamme, että</w:t>
      </w:r>
    </w:p>
    <w:p>
      <w:r>
        <w:rPr>
          <w:b/>
          <w:color w:val="FF0000"/>
        </w:rPr>
        <w:t xml:space="preserve">id 125</w:t>
      </w:r>
    </w:p>
    <w:p>
      <w:r>
        <w:rPr>
          <w:b w:val="0"/>
        </w:rPr>
        <w:t xml:space="preserve">Ensi torstaina Lontoossa lanseerataan jättimäinen metafora . Qatarin pääministeri lentää paikalle, ja hänen tukenaan on prinssi Andrew. Ulkomaisia arvohenkilöitä palvellaan ylenpalttisella illallisella, ja pääkaupungin vaatimattomat asukkaat voivat ihastella ilmaista lasershow'ta, joka uhkaa päihittää George Lucasin. Näin rakennuttajat aikovat "vihkiä" käyttöön Shardin , 72-kerroksisen pilvenpiirtäjän, joka jo nyt vainoaa lontoolaisia kaikkialla. Se loistaa keskustelusi yllä Peckhamissa, se väijyy silmäterässäsi, kun kuljeskelet Hampstead Heathia pitkin. Kun pääset lähelle Euroopan korkeinta tornia, sen 1 017 jalkaa (joka on kaksi kertaa korkeampi kuin Gherkin) tekee kaikesta ympärillä olevasta lelumaisen naurettavaa. Shardin takana olevat rahamiehet haluaisivat, että me muut pitäisimme sitä pelkkänä rakennuksena. Ihannetapauksessa ihmettelisimme sen ulkonevaa arkkitehtuuria (Renzo Pianon työtä, eikö tiedäkin); jos se ei onnistuisi, meidät vietäisiin moittimaan sen ylimielistä mahtipontisuutta. Mutta ennen kuin lankeamme ennalta arvattavaan Shard-en freudeen, meidän pitäisi miettiä uudelleen. Se, mikä on valmistumassa Lontoon South Bankilla, on lähes täydellinen vertauskuva siitä, miten pääkaupunki on muuttumassa - huonompaan suuntaan. Pilvenpiirtäjä sekä kiteyttää että laajentaa tapoja, joilla Lontoosta on tulossa entistä epätasa-arvoisempi ja vaarallisen riippuvainen kuumasta rahasta. Ajatelkaamme jälleen Shardin tarinaa. Se on kerrostalo, joka on pystytetty London Bridgelle huolimatta asukkaiden ja luonnonsuojeluryhmien vastalauseista ja Unescon varoituksesta, jonka mukaan se saattaa vaarantaa läheisen Tower of Londonin maailmanperintökohteen aseman. Lisäksi sen omistajilla ja haltijoilla on hyvin vähän tekemistä alueen kanssa, joka on keskeisestä sijainnistaan huolimatta myös kaupungin pahimpiin kuuluvia köyhyys- ja työttömyysalueita. Qatarin hallitus omistaa rakennuksesta 95 prosenttia, ja sen rakennuttaja Irvine Sellar puhuu siitä "virtuaalisena kaupunkina", johon kuuluu viiden tähden hotelli ja Michelin-tähden ravintoloita. Siihen tulee myös 10 asuntoa, jotka ovat myynnissä 30-50 miljoonan euron hintaan ja joista on kirkkaana päivänä helpompi katsella 44 mailin päässä sijaitsevalle Pohjanmerelle kuin 65 kerrosta alempana sijaitsevia kovakuoriaisen kokoisia paikallisia. "Emme oikeastaan markkinoi näitä asuntoja", PR-mies kertoi minulle iloisesti. "Tällä markkinatasolla maailmassa on luultavasti vain 25-50 mahdollista ostajaa. Välittäjät yksinkertaisesti soittavat heille." Yhdellä Lontoon tunnistettavimmista rakennuksista ei siis ole juuri mitään tekemistä itse kaupungin kanssa. Jopa pohjakerroksessa vuokrattavat toimistotilat on tarkoitettu hedge-rahastoille ja rahoittajille, jotka haluavat enemmän kyynärpäätilaa kuin mihin heillä on varaa Cityssä tai Mayfairissa. Ainoat lontoolaiset työläiset tulevat oletettavasti bussilla yöllä ulkopaikkakunnilta siivoamaan roskiksia. Muuten tämä on kaikin puolin ja tarkoituksin yhden prosentin torni. Ehkä merkittävintä Shardissa on se, että se on vain esimerkki useista suuntauksista. Ensinnäkin se vain vahvistaa, kuinka pitkälle Lontoon ydinkeskustasta on tulossa teollisessa mielessä yhden hevosen kaupunki. Rahoitusala, joka alkoi Square Milestä, on nyt levinnyt itään Docklandsille, länteen Mayfairiin ja nyt South Bankiin. Toiseksi se osoittaa, että rakennukset eivät ole enää vain yritysten omistamia tiloja, vaan ne ovat nyt sijoituskohteita. Lisäksi nämä pelimerkit ovat yhä useammin sellaisten ihmisten omistuksessa, jotka tuskin koskaan astuvat jalallaan maahan. Cambridgen yliopiston viime vuonna tekemä tutkimus Who Owns the City? tutkimuksessa todettiin, että 52 prosenttia kaupungin toimistoista on nykyään ulkomaisten sijoittajien hallussa, kun vuonna 1980 vastaava luku oli vain 8 prosenttia. Lisäksi ulkomaalaiset sijoittavat yhä enemmän Lontoon kiinteistöihin, koska he etsivät suhteellisen turvallista turvapaikkaa maailmanlaajuisesta rahoitusmarkkinoiden myllerryksestä. Kuten Cambridgen tutkimusryhmä huomauttaa, ulkomaisen rahan ja runsaan lainanoton huima yhdistelmä jättää Lontoon hyvin epävarmaan asemaan. Uudella luottokriisillä tai romahduksella muualla maailmassa olisi nyt lähes varmasti suuria vaikutuksia pääkaupunkiin. Lontoo on historiallisesti aina ollut paikka, josta ulkomainen raha tulee Britanniaan ja hajaantuu etsiessään sijoituspaikkaa. Mutta kuten Louis Moreno University College Londonista toteaa.</w:t>
      </w:r>
    </w:p>
    <w:p>
      <w:r>
        <w:rPr>
          <w:b/>
          <w:color w:val="FF0000"/>
        </w:rPr>
        <w:t xml:space="preserve">id 126</w:t>
      </w:r>
    </w:p>
    <w:p>
      <w:r>
        <w:rPr>
          <w:b w:val="0"/>
        </w:rPr>
        <w:t xml:space="preserve">Blogi Paljon kirjoitetaan siitä, miten olla "Talent Magnet", joko yrityksenä tai presidenttinä. Se on kaikki hyvä käytäntö: kuunteleminen, mentorointi, palkitseminen, selkeät tavoitteet ja urakartat. Hyvä käytäntö työnantajan kannalta, mutta entä työntekijän kannalta? 24. toukokuuta 2011 Pankin sydän Ei kommentteja Ydinpankkitoiminta on epäilemättä tärkein yksittäinen elementti pankin IT-ympäristössä. Vaikka ydinpankkijärjestelmät ovat olleet käytössä noin 30 tai 40 vuotta, teknologian kehitys ei ole muuttunut juurikaan tämän ajanjakson aikana, ja järjestelmät ovat pitkälti samanlaisia kuin ne olivat käyttöönoton aikaan. Nämä järjestelmät toimivat edelleen hyvin, mutta ydinjärjestelmistä keskustellaan aina uudelleen, koska niiden ylläpito ja parantaminen on kallista. Keskimäärin pankki käyttää vuosittain 40-70 prosenttia IT-budjetistaan ydinjärjestelmien ylläpitoon, jolloin pankille jää hyvin vähän aikaa innovoida tai vastata kasvavaan sääntelytaakkaan. IDC:n EMEA:n vuoden 2009 Core Banking Deal Part 1 -raportissa tehdään useita ennusteita ydinpankkimarkkinoiden tulevaisuudesta tarkastelemalla edellisen vuoden markkinasuuntauksia. IDC:n EMEA-alueen tutkimusjohtaja Rachel Hunt selittää, että raportin kannalta mielenkiintoista oli se, että vaikka vuosi 2009 oli monille tietotekniikkatoimittajille vaikea vuosi, kauppojen määrä pysyi melko samalla tasolla edellisvuoteen verrattuna. Yksi tärkeimmistä syistä tähän on ollut pankkialan fuusioiden ja yrityskauppojen määrä, mikä on merkinnyt sitä, että monet organisaatiot ovat joutuneet vaihtamaan tai suunnittelemaan ydinjärjestelmänsä uudelleen. "Jos tarkastelemme pankkialaa yleisesti", Hunt sanoo, "palvelukeskeinen arkkitehtuuri on kehittymässä, ja toimittajat seuraavat perässä ja tarjoavat ratkaisuja, jotka ovat paljon enemmän komponentteja ja jotka voidaan skaalata paljon nopeammin. "Ydinjärjestelmän korvaaminen on kuin sydänleikkaus maratonin juostessa; pankkien on hyvin riskialtista tehdä "rip and replace". Se on monimutkainen ja yleensä hyvin pitkä projekti", hän lisää. Pankit etsivät tällä hetkellä sen sijaan paljon pienempiä hankkeita, jotka eivät vaadi niin paljon resursseja ja rahaa. Hunt sanoo, että raportti on nostanut esiin organisaatioita, jotka keskittyvät kipupisteisiinsä ja ottavat sen jälkeen projektin käyttöön niin, että ne korvaavat tai muuttavat koko ydinjärjestelmänsä projektin päätteeksi. Toinen mielenkiintoinen suuntaus on Huntin mukaan se, että uudet pankit - sekä Lähi-idässä että Länsi-Euroopassa - ottavat käyttöön aivan uusia järjestelmiä, mikä johtaa alan tuoteinnovaatioihin. "Suurin osa kaupoista tulee Lähi-idän ja Afrikan kaltaisilta kehittyviltä alueilta, mutta myös Metro Bank ja Tesco Bank rakentavat aivan uusia ydinjärjestelmiä." Mikä siis ajaa tätä muutosta ydinpankkijärjestelmissä? Hunt uskoo, että se johtuu asiakkaasta. Hän näkee, että asiakkaiden vaatimukset ovat muuttuneet, kun valta on siirtynyt asiakkaan hyväksi päätöksentekijänä. "Ennen vanhaan menit tapaamaan pankin tilinhoitajaa, joka kertoi sinulle tarjolla olevista tuotteista ja siitä, miten niitä voi käyttää. Nykyään menet pankkiin ja kerrot, miten haluat hoitaa pankkiasioitasi", Hunt selittää. "Pankkien on yhä vaikeampi vastata tähän paineeseen, koska asiakkaat haluavat yhä useampia kanavia. Lisäksi he haluavat yksilöllisen pankkikokemuksen, he haluavat nähdä tietonsa, he haluavat yksilöidä ne." Joustavuus on varmasti pankkialan tulevaisuuden keskeinen haaste. Uusien kanavien tai uusien tuotteiden käyttöönotossa on nimittäin otettava tuotteet käyttöön erittäin joustavasti, erityisesti vähittäispankkitoiminnassa. Henkilökohtaista lähestymistapaa yhä useammin haluavien massamarkkinoiden kanssa toimiminen ei oikein sovi yhteen. "Pankkien on kohdattava kilpailuympäristö, jossa kannattavien asiakkaiden pitäminen on yhä vaikeampaa ja jossa erottava tekijä ei ole tuotteen hinnoittelu", Hunt selittää. "Kyse on tyytyväisyydestä ja palvelun laadusta." Hän jatkaa, että FSA teki hiljattain tutkimuksen, jonka mukaan 95 prosenttia kuluttajista sanoi valitsevansa pankkinsa palvelun laadun eikä niinkään hinnoittelun perusteella. Hinnoittelu on edelleen tärkeää. "Erittäin tyytymättömät asiakkaat vaihtavat pankkia. Se on tällä hetkellä noin kahdeksan prosenttia koko Euroopassa, mutta se on nousussa. Periaatteessa asiakkaat ovat yhä vähemmän uskollisia, ja vastaavasti yrityspankkimaailmassa yritysten ja varainhoitajien haluama hienostuneisuus on paljon yksityiskohtaisempaa.</w:t>
      </w:r>
    </w:p>
    <w:p>
      <w:r>
        <w:rPr>
          <w:b/>
          <w:color w:val="FF0000"/>
        </w:rPr>
        <w:t xml:space="preserve">id 127</w:t>
      </w:r>
    </w:p>
    <w:p>
      <w:r>
        <w:rPr>
          <w:b w:val="0"/>
        </w:rPr>
        <w:t xml:space="preserve">Se oli hyvä puhe, ja läsnäolijat ottivat sen hyvin vastaan. Shearer puhui helposti ja valehtelee niille, jotka väittävät, ettei hänellä ole intohimoa. Hän osaa myös puhua kohtuullista englantia, jota me ymmärsimme, toisin kuin eräät muut puoluejohtajat. Kaiken kaikkiaan se sai minut tuntemaan itseni toiveikkaaksi. Aucklandissa on integroitu muslimikoulu. Wellingtonissa on yksi integroitu juutalaiskoulu, joka tosin on sulkemassa. Kaikenlaisia hulluja kristillisiä kouluja on ympäri maata. Maailma ei ole loppunut, eikä se loppuisi skientologiseen kouluun.</w:t>
      </w:r>
    </w:p>
    <w:p>
      <w:r>
        <w:rPr>
          <w:b/>
          <w:color w:val="FF0000"/>
        </w:rPr>
        <w:t xml:space="preserve">id 128</w:t>
      </w:r>
    </w:p>
    <w:p>
      <w:r>
        <w:rPr>
          <w:b w:val="0"/>
        </w:rPr>
        <w:t xml:space="preserve">Kaikki ovat varmasti samaa mieltä siitä, että Amerikan lippu on punainen, valkoinen ja sininen. Kaikkien pitäisi myös olla samaa mieltä siitä, että se näyttää punaiselta, valkoiselta ja siniseltä ihmisille, joilla on normaali värinäkö, asianmukaisissa olosuhteissa. Jos jokin filosofinen teoria johtaisi siihen johtopäätökseen, että punaiset raidat eivät voi näyttää punaisilta sekä miehille että naisille, sekä mustille että valkoisille, sekä nuorille että vanhoille, olisimme (lievästi sanottuna) haluttomia hyväksymään tätä filosofista teoriaa. On kuitenkin olemassa laajalle levinnyt filosofinen näkemys tietoisen kokemuksen luonteesta, joka yhdessä joidenkin empiiristen tosiasioiden kanssa viittaa siihen, että värikokemus ei voi olla todenmukainen sekä miehille että naisille, sekä mustille että valkoisille, sekä nuorille että vanhoille. Kvalia on kokemuksen piirteitä, jotka menevät kokemuksen edustuksellisia, toiminnallisia ja kognitiivisia piirteitä pidemmälle. [1] Nykyiset keskustelut siitä, onko kvalioita olemassa, ovat keskittyneet siihen, onko olemassa jotain kokemuksellista, joka ylittää kokemuksen representatiivisen sisällön. Kaikki voivat olla yhtä mieltä siitä, että ajatuksissa on representatiivisia sisältöjä, esimerkiksi representatiivinen sisältö, jonka mukaan hyve on oma palkkansa. Ja kvalioiden ystävät, tai fenomenistit, kuten minä heitä kutsun, voivat olla samaa mieltä siitä, että kokemuksilla on ainakin joskus myös edustuksellista sisältöä, esimerkiksi se, että jokin punainen ja pyöreä peittää jotain sinistä ja nelikulmaista. Viimeaikaiset erimielisyydet keskittyvät siihen, uupuuko kokemuksen fenomenaalinen luonne tällaisiin representatiivisiin sisältöihin. Representationalismin mukaan kokemuksen fenomenaalinen luonne on sen representaatiosisältö. Esimerkiksi punaisen kokemuksen fenomenaalinen luonne koostuu siitä, että se edustaa jotakin punaista. (Tätä näkemystä ovat esittäneet Byrne ja Hilbert (1997a), Dretske (1995), Harman (1996), Lycan (1996), Tye (1995) ja vähemmän selvästi McDowell (1994). Stalnakerin näkemys (Stalnaker, tulossa) on varmasti samanhenkinen. Edustuksellisuus on kiistelty Shoemakerissa (1981), Peacockessa (1983) ja Blockissa (1990). [2] Esitän argumentin, jonka mukaan representationalismi on empiirisesti väärä. Uskon, että representaationisti voi kiertää kumouksen, mutta hinnalla millä hyvänsä, joten todellinen lopputulos on, että representaationistit joutuvat omaksumaan tiettyjä ongelmallisia näkemyksiä. Argumentin sivutuotteena on joitakin havaintoja väritermejä koskevasta semantiikasta. Eräs tutkielman alateema on se, että värin havaitsemisen yksilöllisiä eroja koskevat tosiasiat edellyttävät jonkin verran käsitteellistä mukauttamista. Voin johdattaa empiiriseen väitteeseen representaationismia vastaan käymällä lyhyen keskustelun paljon parjatusta käänteisen spektrin hypoteesista. Jopa kvaliaatiolle hymyilevät filosofit pitävät käänteisen spektrin hypoteesia usein empiirisesti tai käsitteellisesti virheellisenä tai molempia. Älkää huoliko, tässä kirjoituksessa ei ole kyse käänteisestä spektristä. Käytän sitä vain johdatuksena argumenttiini. (Ks. Palmer, tulossa, jossa käsitellään yksityiskohtaisesti ja arvovaltaisesti empiirisiä kysymyksiä, ja Shoemaker, 1981, Block 1990 sekä Byrne ja Hilbert, 1997a, jossa käsitellään filosofisia kysymyksiä). Käänteisen spektrihypoteesin mukaan asiat, jotka me kaksi olemme yhtä mieltä siitä, että ne ovat punaisia - ja jotka visuaalinen kokemuksemme esittää punaisina - näyttävät sinusta samalta kuin asiat, jotka me olemme yhtä mieltä siitä, että ne ovat vihreitä. Jos on olemassa käänteinen spektri, vallitsevat filosofiset näkemykset kokemuksen luonteesta ovat vääriä, representaationismi mukaan lukien. Ei ole yllättävää, että laajalti ollaan sitä mieltä, että käänteinen spektri on sekaannus, tai jos se ei ole sekaannus, niin mahdoton, tai jos se ei ole mahdoton, niin ei todellinen. Oletetaan hetkeksi, että spektrin kääntyminen on paitsi johdonmukaista, mahdollista ja todellista, myös yleistä. Se, miltä punaiset asiat näyttävät minusta = miltä siniset asiat näyttävät serkustasi = miltä vihreät asiat näyttävät naapuristasi = miltä keltaiset asiat näyttävät anopistasi. Jos oletetaan, että minulla, serkullasi, naapurillasi ja anopillasi on kaikilla normaali värinäkö, kenenkään ei pitäisi olettaa, että punaiset asiat näyttävät minusta punaisilta mutta serkustasi sinisiltä ja naapuristasi vihreiltä. Väite, jonka mukaan minun värinäöni paljastaa, miltä asiat todella näyttävät, kun taas serkkusi ja naapurisi värinäkö johtaa heitä harhaan, voisi yhtä hyvin olla kenen tahansa meistä käyttämä kahta muuta vastaan. Meillä kaikilla on normaali värinäkö, joten kukaan meistä ei järjestelmällisesti erehdy väreistä normaaleissa tai ainakaan ihanteellisissa olosuhteissa. Mutta koska kokemuksillamme, jotka kaikki totuudenmukaisesti esittävät punaisen asian punaisena, on toisistaan poikkeavat fenomenaaliset luonteet, fenomenaalinen luonne ei voi olla representaatiosisältö. Näin ollen jokaisen, joka olettaa fenomenaalisen luonteen olevan identtinen representaatiosisällön kanssa, on kiellettävä mahdollisuus tai</w:t>
      </w:r>
    </w:p>
    <w:p>
      <w:r>
        <w:rPr>
          <w:b/>
          <w:color w:val="FF0000"/>
        </w:rPr>
        <w:t xml:space="preserve">id 129</w:t>
      </w:r>
    </w:p>
    <w:p>
      <w:r>
        <w:rPr>
          <w:b w:val="0"/>
        </w:rPr>
        <w:t xml:space="preserve">Ihana Voucher ehdottaa, että voi olla oikea sinulle! Jos tunnet itsesi stressaantuneeksi kasvavien maksujen ja liian vähäisten tulojen vuoksi, saatat olla löytänyt ihanteellisen raportin. Tämä artikkeli on täynnä paljon alennusvinkkejä, jotka auttavat sinua säästämään huomattavia määriä käteistä joka ikinen kerta, kun menet ulos ostamaan. Jatka lukemista oppiaksesi lisää. Tarkista paikallisen lähikaupan, jos he voivat tallentaa kuponki osa pois vanhentuneita lehtiä tai kun voit tulla ja porata ne pois ennen kuin he heittävät ne pois. Monissa tapauksissa kaikki, että sanomalehti yritys yleensä vie yhdessä heidän kanssaan on UPC sääntö paikasta paperinpaloja. tarkistaa sen klikkaa tästä klikkaa tästä Varmista, että käytät alennuskuponkeja sinulla on yhdessä myymälän kanssa, joka on hyvä tulot. Katso myymälän joka viikko flyer ennen menossa sinne. Riippumatta kuponkikoodit käytät, jos myymälä puuttuu suuri tulot, sinun sattuu olemaan ei saada kuumin käsitellä todennäköistä. Jos jollakin vähittäiskauppiaalla ei ole hyvää myyntiä, tutki toista vähittäiskauppaa. Säästää paljon rahaa käyttämällä useita kuponkeja. Usein kauppa auttaa sinua käyttämään useampaa kuin yhtä kampanjaa. Jos tässä kaupassa ei ole rajoituksia, säilytä varastossa haluamasi tuotteet! Älä pelkää käyttää useita kuponkikoodeja näissä tuotteissa, koska voisit olla tarvittu ostamaan ne lopulta. Nyt on suuri mahdollisuus kuljettaa ylös! Poistaa jokaisen kuponkeja, jotka löydät tarkasti. Estää hölkkä osaksi mitään ongelmia, kun käyt maksaa rahaa mitä olet tunnistanut käyttämällä alennettu. Syynä on pitäisi sinun ei yritä tätä sitten voit löytää oman on lannistunut kuin alennus kuponkeja ei toimi, kun käyt heidän ruokakauppa. Olla tietoinen shop voucher ohjeet ennen yrittää muuttamalla tositteita. Jos olet intensiivinen couponing, voit törmätä joitakin kassanhoitajat ja ylläpitäjät, jotka pakottaa takaisin prosessissa. He saattavat kertoa sinulle, että et voi käyttää tietyntyyppisiä kuponkeja tai että internetissä julkaistuja kuponkikoodeja ei yleensä käytetä. Se on sinun vastuullasi selvittää, pitäisikö niiden olla ennen kuin päätät harkita, jotta voit taistella uudelleen. Saat erinomaisia kuponkeja sanomalehdissä, joten varmista, että tilaat monia näistä. Tämä pätee erityisesti viikonlopun kappaleet paperia. Älä hanki vain yhtä versiota. Hanki useita kopioita. Useimmiten huomaat, että suojaat paljon enemmän kuin kaiken, mitä käytit lehtiin. Kun alat käyttää alennuskuponkeja paljon useammin, on monia asioita, jotka sinun on tiedettävä. Millä tahansa onnea , ajatuksia tässä viestissä on tarjonnut sinulle muutamia ideoita, jotka voivat auttaa sinua viettää vähemmän dollareita kuin luulit toteutettavissa. Olet menossa saada sinut todella saada iloa kaikista niistä asiakirjoista postitse, näet!</w:t>
      </w:r>
    </w:p>
    <w:p>
      <w:r>
        <w:rPr>
          <w:b/>
          <w:color w:val="FF0000"/>
        </w:rPr>
        <w:t xml:space="preserve">id 130</w:t>
      </w:r>
    </w:p>
    <w:p>
      <w:r>
        <w:rPr>
          <w:b w:val="0"/>
        </w:rPr>
        <w:t xml:space="preserve">Re: Pidä kyynärpäät irti pöydästä : : : : : : Sanonnan alkuperä: "Pidä kyynärpäät pois pöydältä". Alunperin ajattelin vain, että tämä on asianmukaista etikettiä. Itse asiassa sain isältäni (historianero) selville, että tämä on itse asiassa peräisin siirtomaista 1700- ja 1700-luvuilta. Ryhmä brittiläisiä merimiehiä, joita kutsuttiin "Impressment gangs" -joukoiksi, tuli kapakoihin jne. etsimään miehiä, jotka pitivät kyynärpäitään pöydällä joko syömässä tai juomassa. Kyynärpäät pöydällä tarkoitti, että henkilö oli aiemmin palvellut merimiehenä tai kauppalaivastossa. (Kun kyynärpäät olivat pöydällä, kun kuppia tai lautasta pideltiin, estettiin sen kaatuminen). Nämä "impressment-joukot" olivat vaikuttuneita siitä, miten nämä miehet söivät, ja sieppasivat heidät palvelemaan brittilaivoilla. Tämä oli tuohon aikaan täysin laillista, ja tätä käytäntöä harjoitettiin siirtomaissa, Kanadassa ja jopa Britanniassa. : : : : : Pelkäänpä, ettei isäsi ole mikään historian nero: kyynärpäiden pitäminen pois pöydistä on todellakin vain etikettikysymys, ja hänen tarinansa on pelkkää keksintöä. : : : : : 1. Kuninkaallisella laivastolla oli Impress (ei "Impressment") -palvelun organisoimia "pressijoukkoja", joilla oli valtuudet etsiä merimiehiä ja pakottaa heidät palvelemaan laivastossa. (Tämä oli karkea muoto asevelvollisuudesta; kaikki merimiehet, jotka olivat Britannian kruunun alamaisia, olivat teoriassa velvollisia palvelemaan laivastossa, kun heitä haluttiin, ja koska aidosti syntyneet britit katsoivat, että olisi despoottista ja tyrannimaista pitää rekisteriä merimiehistä, jotta heidät voitaisiin kutsua palvelukseen järjestelmällisesti, ei ollut muuta vaihtoehtoa kuin yksinkertaisesti napata heidät kadulta tai kapakasta. Impress-palvelusta laadituissa pöytäkirjoissa mainitaan useita tapoja, joilla merimiehet voitiin tunnistaa: vaatteet ja kampaus (merimiesten housut ja letit olivat tunnusomaisia), tatuoinnit (puhtaasti merenkulun tapa) ja kieli (merenkulkijan kieli). Yhdessäkään kirjallisessa tapauksessa eikä missään aikalaismuistiinpanoissa mainita mitään kyynärpäitä pöydillä. Tämä on mielikuvitusta. (VSD) : : : : Lehdistöjengi ei rajoittanut huomiotaan kruunun alamaisiin. Amerikkalaiset merimiehet EIVÄT olleet kruunun alamaisia. Heidän "impressionsa" brittiläisten merimiesjengien toimesta on kuitenkin aina lueteltu yhdeksi niistä epäkohdista, jotka vetivät Yhdysvallat mukaan vuoden 1812 sotaan. : : : Älkäämme unohtako Washingtonin ja Valkoisen talon polttamista elokuussa 1814. Tulipalon voin antaa anteeksi, mutta se johti johonkin vähemmän anteeksiannettavaan, nimittäin kansallislauluun, joka on varmasti huonoin koskaan tehty julkinen musiikkiteos, lukuun ottamatta ehkä "Hail to the Chief" -laulua. (Itse asiassa en ole hulluna myöskään "God Save the Kingiin", riippumatta siitä, mitä sanoja siihen on sävelletty.) : : : SS : : : Ongelmana oli se, että oli hyvin vaikea sanoa, kuka oli kruunun alamainen ja kuka ei, aikakaudella ennen passeja ja henkilöllisyystodistuksia. Monet 24 karaatin brittiläiset merimiehet (mukaan lukien kuninkaallisesta laivastosta karkurit) palvelivat amerikkalaisilla aluksilla - ja laivaston upseerien kuulusteluissa he luonnollisesti väittivät olevansa amerikkalaisia. Ja monet aidot amerikkalaiset merimiehet olisivat syntyneet Ison-Britannian kruunun alamaisina. (VSD) : Joo, nuo olivat tekosyitä, joita britit esittivät tuolloin. Totuus on, että goon squads (lehdistöjengit) nappasivat jokaisen merimiehen, joka oli tarpeeksi humalassa ollakseen helposti taltutettavissa, tai vain yksinkertaisesti tarpeeksi humalassa, ja kun hän heräsi, hän oli brittilaivalla. Kuten muillakin värväysupseereilla, näillä kavereilla oli kiintiöt, jotka piti täyttää. Jos heidän oli siis pakko siepata joukko amerikkalaisia, he tekivät niin. (Älkää kysykö minulta todisteita, olen vain amerikkalainen jingoisti.) : SS Amerikkalaisia merimiehiä pakotettiin suhteellisen harvoin maihin, vaan heidät pakotettiin useammin avomerellä olevilta aluksilta. Ongelmat johtuivat pääasiassa kahdesta vakavasta oikeudellisesta erimielisyydestä kahden hallituksen välillä, nimittäin - Britannia katsoi, että kauppalaiva ei ollut osa kansakunnan suvereenia aluetta ja että sen vuoksi ei ollut toisen kansakunnan suvereniteetin loukkaamista nousta sen kauppalaivoihin, tutkia ne ja, jos sieltä löytyi brittiläisiä merimiehiä, viedä heidät pois.</w:t>
      </w:r>
    </w:p>
    <w:p>
      <w:r>
        <w:rPr>
          <w:b/>
          <w:color w:val="FF0000"/>
        </w:rPr>
        <w:t xml:space="preserve">id 131</w:t>
      </w:r>
    </w:p>
    <w:p>
      <w:r>
        <w:rPr>
          <w:b w:val="0"/>
        </w:rPr>
        <w:t xml:space="preserve">106 vinkkiä tuottavaan Hajjiin Se on vihdoin täällä! Kokosimme yhteen ja luokittelimme vinkit, jotka jokainen teistä jakoi kanssamme vastauksena viikoittaisessa uutiskirjeessä esittämääni pyyntöön. Tässä on 106 vinkkiä tuottavaan Hajjiin . JazakumAllahu khairan tämän panoksen tekemisestä! Ennen matkaa Valokopioi kaikki viralliset asiakirjasi. Tee ylimääräisiä kopioita passeista ja valokuvista. Pidä lompakossasi sekä kansallista valuuttaa että Saudi-Arabian rialia. Pyydä agenttiasi tarkistamaan kaikki varaukset, hotellit, ruoat ja sopimukset etukäteen. Varmista, että maksat kaikki maksusi. Maksa myös kuukausittaiset laskusi etukäteen, jotta et jää maksamatta vain siksi, että olet poissa maasta. Kouluttaudu ja pysy oppineena Ole oikealla mentaliteetilla, muuten sinun olisi hyvin vaikea selviytyä. Ota yksi asia kerrallaan, sinulla on aikomus miellyttää Herraa parhaalla mahdollisella tavalla ja lähde avoimin mielin. Hanki täydellistä ja aitoa tietoa jokaisesta Hajjin osa-alueesta. Opettele islamin perusasiat uudelleen: Hajjiin lähtevien tulisi varmistaa, että he suorittavat Wudhun ja Salahin täydellisesti. Tutustukaa Hajj-suunnitelmaan; älkää luottako imaamin opastukseen jokaisesta pienestä duaasta, joka on lausuttava, tai rukouksesta, joka on rukoiltava. Tutkikaa profeetta Muhammadin (rauha ja Kaikkivaltiaan siunaukset hänelle) ja profeetta Ibrahimin [as] Seeraa ennen kuin lähdette. Lue Abu Muneer Ismail Davidsin kirja " Getting the Best Out Of Hajj ". Hän opastaa hyvin joka askeleella - sekä ennen Hajjia että sen aikana. Varokaa, ettette sekaannu shirkkiin tai vääriin käytäntöihin. Pysyttele 'ulaman (oppineiden) seurassa, jotka osaavat selittää rituaalit oikein. Etsikää ryhmä, joka järjestää päivittäin motivoivia muistutuksia ja ohjeita siitä, miten eri rituaalit käytännössä suoritetaan. Edellisestä vinkistä huolimatta, tiedä mitä tehdä ja mitä ei tehdä: Ihmismassat ovat valtavia ja aika on tiukassa, joten vaikka oletkin ryhmän mukana, sinun on joskus tehtävä asioita yksin tai tehtävä oma-aloitteisesti. Ryhmät yrittävät parhaansa mukaan sujuvoittaa asioita ihmisten kannalta, mutta tietyt asiat eivät ole heidän hallinnassaan. Tällaisina aikoina oma opiskelu ja tietämys ovat käteviä, ja sen sijaan, että menisi ryhmän mukana, voi tehdä joitakin asioita itsenäisesti. Opettele yleistä arabian kielen sanastoa ja fraaseja, joita tarvitaan Hajjin aikana, jotta kommunikointi helpottuu. Siellä olevat kyltit ovat myös arabiankielisiä, ja niiden ymmärtäminen on vaikeaa. Vinkkejä tuottavaan Hajj-varustukseen Mitä pukeutua: Käytä mukavia, kestäviä sandaaleita tai kenkiä. Muista, että laitat tossut pussiin, kun menet Masjid al-Haramiin. Haramin lattia on graniittia ja voi olla kova herkille jaloille. Ota mukaan kotitossut tai jotain, jossa on pehmusteita lattian kovuuden ja jalkakipujen lievittämiseksi. Pidä vara- Ihram mukanasi Minassa ollessasi siltä varalta, että se likaantuu. Laita kosteaa käsipyyhettä myssysi alle; se pitää sinut raikkaana ja energisenä, inshaAllah! Mitä pitää ottaa mukaan: Pysy kevyenä. Pidä matkatavarasi välttämättömänä. Ota Masjid al-Haramiin mentäessäsi mukaan tyhjiä muovipulloja, jotta voit täyttää Zamzamia ja viedä sen takaisin hotelliin. Pidä kevyttä reppua välttämättömille tavaroille, joita sinun on kannettava mukanasi: käteistä päivää varten, passi, pieni dua-kirja, pieni Koraani, paketti nenäliinapaperia jne. Pidä kevyt rukousmatto mukanasi. Sen voi asettaa pään päälle suojaamaan kuumuudelta ja myös jakaa sen muiden kanssa aina, kun joudut rukoilemaan alueella, jossa ei ole mattoja. (Huomaa: Jos sinulla on heikot nivelet tai luut, ota mukaan pehmustettu rukousmatto.) Pidä mukanasi kevyt sateenvarjo auringolta suojautumiseen. Ota mukaan kannettava tuuletin. Ota mukaan aurinkolasit. Pakkaa mukaan lääkinnälliset kasvonaamarit. Ota mukaan vaseliinia, jotta jalkasi eivät hankautuisi, sillä siellä kävellään paljon. Pidä käsillä peruslääkkeitä viiltoja ja mustelmia varten (joita saattaa tulla paljon kävellessä). Kosteuspyyhkeet ovat hengenpelastajia! Naiset, ota mukaan sakset, jotta hiuksesi on helppo leikata Hajjin päätteeksi. Hanki itsellesi minikoraani (voit myös pitää Amazon Kindleä mukanasi, jotta voit helposti lukea Koraania), taskukokoinen Hajj-opas ja minirukouskirja. Pidä mp3-levysi hyvin järjestyksessä Koraanin/duanien/luentojen kanssa; matkat ovat pitkiä! Pidä puhelimet</w:t>
      </w:r>
    </w:p>
    <w:p>
      <w:r>
        <w:rPr>
          <w:b/>
          <w:color w:val="FF0000"/>
        </w:rPr>
        <w:t xml:space="preserve">id 132</w:t>
      </w:r>
    </w:p>
    <w:p>
      <w:r>
        <w:rPr>
          <w:b w:val="0"/>
        </w:rPr>
        <w:t xml:space="preserve">Yksi suosikkiblogeistani on julkaissut paljon harvemmin, koska sen kirjoittaja on keskellä muuttoa, remontteja ja vauva on tulossa minä päivänä tahansa!  Olin iloisesti yllättynyt nähdessäni tämän reseptin, ja varmistettuani nopeasti, että minulla oli kaikki tarvittavat reseptit keittiössäni, tein ne heti. Muussaa banaanit suuressa kulhossa tasaiseksi.  Lisää omenasose, maapähkinävoi ja vanilja ja sekoita tasaiseksi.  Lisää kaura ja proteiinijauhe ja sekoita.  Maista ja jos ei ole tarpeeksi makeaa makuusi, lisää steviaa maun mukaan.  Koska kyseessä on aamiaiskeksi, niiden ei ole tarkoitus olla yhtä makeita kuin jälkiruokakeksien, mutta tietysti, jos haluat sen niin makeaksi, niin siitä vaan! Ota pergamenttipaperilla vuoratulle tai voidellulle keksilevylle 2 rkl taikinaa kutakin keksiä kohti.  Tasoita sitä hieman lusikan kääntöpuolella ja lisää jokaisen keksin päälle suklaalastuja. Paista 20-25 minuuttia, kunnes ne ovat kullanruskeita reunoiltaan. Säilytä ilmatiiviissä astiassa tai suuressa muovisessa vetoketjullisessa pussissa jääkaapissa, jotta ne eivät pilaannu nopeasti.  Voidaan myös pakastaa. *Kuka ei haluaisi syödä keksejä aamiaiseksi????  Minä ainakin haluan!* Yksi vastaus artikkeliin "Aamiainen on päivän tärkein ateria...KEKSIT!".</w:t>
      </w:r>
    </w:p>
    <w:p>
      <w:r>
        <w:rPr>
          <w:b/>
          <w:color w:val="FF0000"/>
        </w:rPr>
        <w:t xml:space="preserve">id 133</w:t>
      </w:r>
    </w:p>
    <w:p>
      <w:r>
        <w:rPr>
          <w:b w:val="0"/>
        </w:rPr>
        <w:t xml:space="preserve">Potilaat lepäävät Port-au-Princen keskustan yleisen sairaalan sisäpihalla. (YK:n kuva) Suurimmassa osassa maailmaa onnettomuudessa vakavasti loukkaantunut saa todennäköisesti riittävästi hoitoa kohtuullisessa ajassa. Useimmat hoidettavissa olevat vammat eivät uhkaa henkeäsi. Jos kuitenkin menet maahan, jossa lääkintätarvikkeet ovat parhaimmillaan kriittisen vähissä, voit joutua vakaviin vaikeuksiin, jos loukkaannut. Haitissa terveydenhuollon saanti on ollut vaikeaa suurelle osalle väestöä. Maa on vuosikymmenien ajan turvautunut ulkomaisiin avustusjärjestöihin perusterveydenhuoltopalvelujen tarjoamisessa. Tammikuun 12. päivänä 2010 sattunut 7,0 magnitudin maanjäristys merkitsi sitä, että suurin osa ihmisistä ei saanut edes perusterveydenhuoltoa. Lääkärit ilman rajoja -järjestö, joka tunnetaan myös englanninkielisellä nimellä Doctors Without Borders, ilmoitti, että sen neljä sairaalaa Port-au-Princen alueella olivat vakavasti vaurioituneet ja että hoidettavissa olevia vammoja saaneet ihmiset kuolisivat ilman massiivisia lääkintätarvikkeita. Mikä on ongelma? Kuolio. Mitä gangreeni on? Se on kudoksen rappeutumista ja kuolemaa, joka johtuu verenvirtauksen katkeamisesta kehon osaan. Gangreeni vaikuttaa yleensä raajoihin - varpaisiin, jalkoihin, sääriin, sormiin tai käsiin, vaikka sitä voi esiintyä myös elimissä ja lihaksissa. Gangreeni kehittyy, kun verenkierto kehon osaan katkeaa. Ilman veren toimittamia ravinteita ja happea solut eivät voi selviytyä. Kehon kyky torjua infektioita heikkenee. Diabetesta tai ateroskleroosia sairastavilla on väestöä suurempi riski sairastua gangreeniin, koska nämä sairaudet vaurioittavat verisuonia ja estävät veren virtausta. Myös traumaattiset vammat voivat aiheuttaa riskin - jos et pääse hoitoon. Onko gangreenia erityyppisiä? Viisi päätyyppiä ovat: Kuiva gangreeni, jolle on ominaista kuiva ja kutistunut iho, jonka väri vaihtelee ruskeasta purppuransiniseen ja mustaan. Tila kehittyy yleensä hitaasti, useimmiten ateroskleroosia sairastavilla. Märkä kuolio, johon liittyy bakteeri-infektio. Sairastunut alue on turvonnut ja rakkuloitunut ja näyttää märältä. Se voi kehittyä vakavan palovamman, paleltuman tai vamman jälkeen. Märkä gangreeni on hoidettava välittömästi, koska se voi levitä nopeasti ja uhata henkeä. Kaasugangreeni, joka tavallisesti vaikuttaa syvään lihaskudokseen. Sen aiheuttaa yleensä Clostridium perfringens -bakteerin aiheuttama infektio, joka kehittyy vammassa tai leikkaushaavassa, jonka verenkierto on ehtynyt. Ihosi näyttää alkuvaiheessa normaalilta, mutta tilan edetessä ihon väri muuttuu. Infektio vapauttaa myrkkyjä, ja se voi hoitamattomana muuttua hengenvaaralliseksi. Sisäinen kuolio syntyy, kun verenkierto johonkin elimeen estyy. Se aiheuttaa kuumetta ja voimakasta kipua ja voi hoitamattomana johtaa kuolemaan. Fournier'n gangreeni vaikuttaa sukupuolielimiin, pääasiassa miehillä. Se on harvinainen. Se kehittyy yleensä sukupuolielinten tai virtsateiden infektion jälkeen. Se aiheuttaa kipua, arkuutta, punoitusta ja turvotusta. Miten gangreenia hoidetaan? Courtney Shores, MA1 Disaster Medical Assistance Team -ryhmän jäsen, pitää sylissään lasta, jonka jalka amputoitiin kenttäsairaalassa Port-au-Princessä. (Gerald Herbert/Associated Press) Jos kuolio on puhjennut, vaurioitunutta kudosta ei voida pelastaa. Se on kuollut ja se on poistettava. Jos se havaitaan riittävän ajoissa, vaurioitunut alue voi olla melko pieni. Gangreenin leviämisen estämiseksi voidaan ryhtyä tiettyihin toimiin. Niitä ovat mm: Leikkaus. Kuolleen kudoksen poistaminen mahdollistaa terveen kudoksen paranemisen. Leikkaus voi myös mahdollistaa vaurioituneiden tai sairaiden verisuonten korjaamisen, mikä lisää verenkiertoa sairastuneelle alueelle. Ihonsiirrot ovat mahdollisia laajojen vaurioituneiden alueiden hoidossa - mutta vain, jos riittävä verenkierto on saatu palautettua alueelle. Antibiootit. Infektoituneen kuolion hoitoon voidaan antaa lääkkeitä suonensisäisesti - mutta vain, jos se diagnosoidaan ja hoidetaan nopeasti. Amputaatio. Sormien, varpaiden tai raajojen kirurginen poistaminen on väistämätöntä, jos kuolio on levinnyt niin laajalle, että henki on vaarassa. Jos kuolleen kudoksen puhdistaminen ja antibioottien antaminen eivät pysty hallitsemaan infektiota, on välttämätöntä amputoida kyseinen ruumiinosa.</w:t>
      </w:r>
    </w:p>
    <w:p>
      <w:r>
        <w:rPr>
          <w:b/>
          <w:color w:val="FF0000"/>
        </w:rPr>
        <w:t xml:space="preserve">id 134</w:t>
      </w:r>
    </w:p>
    <w:p>
      <w:r>
        <w:rPr>
          <w:b w:val="0"/>
        </w:rPr>
        <w:t xml:space="preserve">Tietokone sulkeutuu jatkuvasti parin tunnin tyhjäkäynnin jälkeen Win7 Cube -työpöytätietokoneeni sulkeutuu jatkuvasti sen jälkeen, kun se on kai ollut noin pari tuntia tyhjäkäynnillä. Prosessori on Intel Core2 Quad Q9650 @ 3.00 GHz, 4GB RAM-muistia, Windows 7 (32 bit) Home Premium SP1. Minulla on automaattiset Windows-päivitykset päällä ja Avira free a/v. Luulen, että tämä alkoi tapahtua noin 6 kuukautta sitten. Kyseessä ei ole päätietokoneeni, joten en tuolloin ollut kovin huolissani, koska ajattelin, että kyseessä oli Windowsin häiriö, joka korjaantuisi myöhemmässä päivityksessä. Mutta nyt se alkaa käydä hermoilleni, ja haluan selvittää syyn. Tätä konetta käytetään harvoin muuhun kuin internetin selaamiseen. Kun sitä käytetään, se toimii hyvin - ei mitään viitteitä ongelmista.</w:t>
      </w:r>
    </w:p>
    <w:p>
      <w:r>
        <w:rPr>
          <w:b/>
          <w:color w:val="FF0000"/>
        </w:rPr>
        <w:t xml:space="preserve">id 135</w:t>
      </w:r>
    </w:p>
    <w:p>
      <w:r>
        <w:rPr>
          <w:b w:val="0"/>
        </w:rPr>
        <w:t xml:space="preserve">Midata-tulevaisuus: Midata on sitä, että kansalaiset saavat enemmän valtaa ja pääsevät paremmin käsiksi henkilötietoihinsa. Mahdollisuuksia on mahdollisesti loputtomasti. Näin kuluttajat ja kaikki käyttäjät voivat avata tietolähteitä, jotta he voivat tehdä yksilöllisesti ja kollektiivisesti itselleen parhaita valintoja. Ihmiset voisivat hyötyä monista sovelluksista, jotka mahdollistuvat, kun yritykset voivat käyttää ja jakaa itseään koskevia digitaalisia tietoja. Tässä on 10 tapaa, joilla midataa voitaisiin tulevaisuudessa käyttää muuttamaan elämänhallintaa, päivittäisiä tehtäviä ja päätöksentekoa. 1. Palautukset, kuitit ja korjaukset midata voisi auttaa sinua hallinnoimaan palautuksia ja takuita. Yritykset voisivat käyttää midataa tarjotakseen sähköisiä kuitteja ostoksista asiakkaille, jotka voivat ladata ja tallentaa ne kotiinsa. Sen sijaan, että asiakkaat hukkaisivat kuitit ja unohtaisivat, milloin takuut päättyvät, he voivat käyttää "sopimusten ja takuiden kojelautaa" ostostensa seuraamiseen. Vähittäiskauppiaat säästäisivät rahaa, kun paperikuiteista päästäisiin eroon, ja puhelinkeskuskustannukset vähenisivät, koska asiakkailla olisi paljon enemmän tietoa. Uusimisia, palautuksia, korjauksia, tiedusteluja ja päivityksiä voitaisiin hallita tietokannan kautta, ja uusia palveluja voitaisiin kehittää tarjoamaan automaattisesti hintavertailuja, kun tuotteiden uusimispäivämäärät lähestyvät. 2. Uuden työpaikan saaminen midata" voisi antaa yksityishenkilöille pääsyn eri organisaatioiden heistä pitämiin tietoihin. Uutta työtä hakiessaan henkilö voisi käyttää todentamisohjelmia tarvittavien todisteiden lähettämiseen uudelle työnantajalle. Sen sijaan, että uusi työntekijä esimerkiksi tekisi kopioita ja menisi postiin, hän voisi saada ajokortin, koulutustodistuksen, CRB-tarkastuksen ja henkilötodistuksen rastittamalla vain joitakin ruutuja ja klikkaamalla "lähetä". Tämä säästäisi rahaa työnantajille, joiden ei tarvitsisi huolehtia pitkistä ja kalliista rekrytointiprosesseista. 3. Rahoitus midata voisi auttaa sinua hallitsemaan raha-asioitasi helpommin ja ajallisesti tehokkaammin. Palveluntarjoajat voivat kehittää ja tarjota palveluita, jotka tarjoavat kokonaiskuvan tileistä ja tiedoista, sen sijaan että joutuisit katselemaan ja analysoimaan menoja eri rahoituspalveluntarjoajilta. Voisit tarkastella menojasi, analysoida menojasi valittujen luokkien mukaan, vertailla tarjouksia ja asettaa budjetteja. Tämä loisi perustan monenlaisille lisäarvoa tuottaville rahanhallinta-, analyysi- ja neuvontapalveluille. 4. Shoppailun midata voisi johtaa palveluihin, jotka yhdistävät ostohistoriasi ja jalostavat nämä tiedot erilaisiksi palveluiksi, jotka parantavat ostotottumuksiasi. Voisit esimerkiksi nähdä, kuinka paljon rahaa käytät tiettyihin tuotteisiin, tuotemerkkeihin tai yrityksiin, sekä mahdolliset kulutustrendit. Esimerkiksi vaatteet: henkilö voisi saada räätälöityjä muotineuvoja tyylinsä ja ostostensa perusteella. Entä uusin kesäloma-asusi? Tietokanta voisi tarjota tarkempia hintavertailuja ja näyttää, miten rahaa voisi säästää tyylin ja tuotteiden perusteella, joita yleensä valitset, ja lähettää hälytyksiä tulevista alennusmyynneistä. 5. Jonesien perässä pysyminen Muiden ihmisten rahankäytön vertailusta on hyötyä: midata voisi auttaa niitä, jotka haluavat muuttaa tiettyjä tottumuksia tai tehdä jonkin ostoksen. Esimerkiksi pariskunta voi haluta säästää rahaa ja energiaa, mutta ei ole varma, ovatko heidän nykyiset energialaskunsa tai -käyttönsä normaaleja. He kuulevat ystäviltä ja verkkosivuilta erilaisia mielipiteitä, mutta haluavat todella tietää, kuinka paljon energiaa kuluttavat ihmiset, jotka ovat samankaltaisessa tilanteessa kuin he. midata voisi käyttää heidän energiankulutustaan ja toimittajan tietoja sekä heidän kotinsa ja perheensä kokoa. Sen jälkeen se voisi verrata heidän tietojaan muiden samankaltaisessa tilanteessa olevien tietoihin ja tehdä vertailuja, joista käy ilmi, ovatko vintin eristäminen tai aurinkopaneelit hyödyttäneet muita. Tällaisilla ohjelmilla voidaan saada tietoa asiakkaiden prioriteeteista ja tarjota luotettavaa henkilökohtaista neuvontaa tavalla, jota ei ole ennen tehty. 6. Parempi laskutus midata voi auttaa käyttäjiä seulomaan matkapuhelintariffeja ja muita yleishyödyllisiä palveluja nopeasti ja helposti "erittelyn rakentamisen" avulla. Sen sijaan, että käyttäjät joutuisivat seulomaan tariffia toisensa jälkeen, he voivat rakentaa määrittelyn juuri siitä, mitä he haluavat, ja julkaista sen markkinapaikalla, jolloin yritykset voivat tehdä heille sopivia tarjouksia. Vaihtoehtoisesti he voivat suodattaa olemassa olevia tuotteita eritelmiensä perusteella, ja tämä prosessi voidaan automatisoida. Määrittelyn rakentaminen antaa toimittajille suoran käsityksen siitä, mitä asiakkaat etsivät, ja välittömän yhteydenoton oikeaan asiakkaaseen. Tämä poistaa markkinointiprosessista valtavan määrän aikaa ja rahaa. Tällaiset tiedot voivat käynnistää merkittävän markkinainnovaation, joka perustuu siihen, että asiakkaat kertovat toimittajille avoimesti: "Tätä minä haluan, voitteko auttaa minua?". 7. Terveys Yksilöille, joiden on terveydellisistä tai henkilökohtaisista syistä tarkasteltava tarkemmin elämäntapojaan, midata voi auttaa.</w:t>
      </w:r>
    </w:p>
    <w:p>
      <w:r>
        <w:rPr>
          <w:b/>
          <w:color w:val="FF0000"/>
        </w:rPr>
        <w:t xml:space="preserve">id 136</w:t>
      </w:r>
    </w:p>
    <w:p>
      <w:r>
        <w:rPr>
          <w:b w:val="0"/>
        </w:rPr>
        <w:t xml:space="preserve">Koska yksi minun skriptejä sai uskomattoman monimutkainen, olin benchmarking suorituskykyä siirtämällä joitakin javascript käsittely logiikka palvelimen puolella minun ASP.NET MVC 4 sovellus. Taskmgr.exe-ohjelman mukaan IIS Express käyttää vain 13 prosenttia i7-tietokoneeni tehosta. Päätin heittää 3 rinnakkaista tehtävää, jotka laskevat Fibonaccin sarjan 50:een asti, ja IIS Express ei vieläkään käyttänyt yli 13 % suorittimestani. Voinko tehdä jotakin, jotta sovellus käyttäisi koko suorittimen, kuten oikeassa palvelimessa? Kysytkö kuormitustestauksesta? En yleensä kirjoita sovellusta tarkoituksenani saada se käyttämään 100 % prosessoria. -- HackedByChinese 2 päivää sitten @HackedByChinese Kysyn, miten IIS express voi käyttää yli 13 % suorittimesta. -- John Nevermore 2 days ago 3 Epäilen, että on sattumaa, että 13% on käytännössä yksi täysi säie neliytimisessä hyperthreaded core i7:ssä. Olen kuitenkin samaa mieltä dtechin kanssa - mielestäni palvelinvika sopii tähän paremmin. -- Jon Skeet 2 päivää sitten 1 @rekire: Mutta OP:n täysin järkevä (IMO) pointti on se, että jos IIS Express aikoo käyttää vain 1/8 hänen prosessoritehostaan, skaalautumismahdollisuudet pienenevät merkittävästi... -- Jon Skeet 2 päivää sitten Stack Overflow'ssa olevien kysymysten odotetaan liittyvän ohjelmointiin tai ohjelmistokehitykseen FAQ:ssa määritellyssä laajuudessa . Harkitse kysymyksen muokkaamista tai jätä parannuskommentteja, jos uskot, että kysymys voidaan muotoilla uudelleen niin, että se sopii laajuuden piiriin. Lue lisää suljetuista kysymyksistä täältä.</w:t>
      </w:r>
    </w:p>
    <w:p>
      <w:r>
        <w:rPr>
          <w:b/>
          <w:color w:val="FF0000"/>
        </w:rPr>
        <w:t xml:space="preserve">id 137</w:t>
      </w:r>
    </w:p>
    <w:p>
      <w:r>
        <w:rPr>
          <w:b w:val="0"/>
        </w:rPr>
        <w:t xml:space="preserve">Vastustakaa "säästöjä", vastusta valtiota Vain näinä sairaina ja kieroutuneina aikoina voidaan kannattaa verojen korottamista askeleena hallituksen säästötoimien aikaansaamiseksi. Valtionvelan hölmöilyn sekopäisessä maailmassa me kaikki olemme sosialisteja! Olen kommentoinut Kreikan takuita jo kerran aiemmin, mutta minun on tehtävä se uudelleen. Se on pelkkää hulluutta. Kreikan on korotettava nykyisiä tupakka-, alkoholi-, kiinteistö- ja muita veroja, luotava uusia veroja ja toteutettava laajamittaisia "yksityistämisiä", jotta sen budjettivaje supistuisi. Miksi? Jotta se voisi edelleen saada IMF:n, EKP:n ja EU:n troikan pelastuspaketteja. Miksi Kreikan hallitus ylipäätään saa näitä takuita? Jotta se ei jättäisi maksamatta suuria valtionvelkojaan. Miksi se ei saa jättää velkaa maksamatta? Koska se on suurelta osin velkaantunut eurooppalaisille pankeille, ja Kreikan maksukyvyttömyys saattaisi rohkaista maksukyvyttömyyteen muita "PIIGS-maita", kuten Italiaa, Espanjaa, Irlantia ja Portugalia, jotka ovat myös suuressa velassa samoille pankeille. Mikseivät muut "PIGGS-maat" voi joutua maksukyvyttömiksi, jolloin nämä velkojat menisivät konkurssiin? Koska se johtaisi euron vakavaan devalvoitumiseen, ellei jopa romahdukseen (puhumattakaan poliittisesti hyvin kytköksissä olevien velkojien konkurssista). Miksi euron ei voida antaa kokea vakavaa devalvaatiota tai romahdusta? Hmm... Käsitelläänpä sitten lähtökohtaa. Miksi euro ei tarkalleen ottaen voi romahtaa? Miksi PIIGS-maat eivät voi joutua maksukyvyttömiksi? Miksi Kreikka saa tämän pelastuspaketin sillä ehdolla, että se määrää säästötoimia kansalleen? Euroopan hallitukset ja pankit pyrkivät nyt pitämään tuottamattomat, vararikkoon ajautuneet velalliset maksukykyisinä, jotta ne voivat maksaa takaisin tuottamattomille, vararikkoon ajautuneille velkojilleen (olivatpa ne sitten yksityisiä pankkeja, keskuspankkeja tai hallituksia). Euroopan hallitukset hallinnoivat tätä koko prosessia tukeakseen poliittisesti hyvin kytköksissä olevia velkojia, ennen kuin ylikorostunut, vakuudeton fiat-valuuttajärjestelmä romahtaa joka tapauksessa. "Vapaiden markkinoiden uudistuksia" tehdään sellaisen järjestelmän säilyttämiseksi, joka on juuri päinvastainen kuin mitä uudistuksilla väitetään saavutettavan! Säästöpolitiikka ei ole ylhäältä alaspäin voimakeinoin määrätty prosessi. Se tapahtuu luonnollisesti, kun ihmiset huomaavat, että he käyttävät yli varojensa. Todellinen säästäminen on säästämistä ja kulutuksen lykkäämistä. Se, mitä olemme todistamassa Kreikassa, on vaurauden tuhoamista. Varallisuutta tuhotaan muualla Euroopassa Kreikan pelastamiseksi. Samaan aikaan Kreikan valtio luovuttaa omaisuutta, johon sillä ei alun perin ole oikeutta, "yksityistämisellä", kuten asiantuntijat sitä kutsuvat. Kreikan kansalla on täysi oikeus olla järkyttynyt. Kreikka tarvitsee aitoa yksityistämistä (ks. tästä ja tästä ) ja sääntelyn purkamista, ei sitä, mitä tällä hetkellä tapahtuu. Olen usein kuullut ihmisten reagoivan halveksivasti Kreikan mielenosoituksia koskeviin uutisointeihin väittäen, että "laiskat kreikkalaiset mielenosoittajat" eivät ole halukkaita maksamaan verojaan, mutta odottavat silti saavansa kaikkia niitä mukavia valtion etuja, joista jatkuvasti kuulemme. Kyllä, se on totta, nämä valtion etuudet on lopetettava, ja ne on korvattava paljon tehokkaammilla vapailla markkinoilla. Mutta juuri nyt vapaita markkinoita ei ole näköpiirissä. Kansainväliset velkojat ja EU ovat saamassa lisää valtaa Kreikan valtion kustannuksella. Paikallinen tyrannia korvataan kaukaisemmalla ja voimakkaammalla tyrannialla. Seuraavan kerran, kun näette Kreikan mielenosoittajia uutisissa, kysykää itseltänne, mitä he vastustavat. Varmasti jotkut vastustavat määrättyjä säästötoimia. No, miksi säästötoimenpiteitä ylipäätään toteutetaan? Miksi on olemassa pelastuspaketti? Jos kysytte itseltänne näitä kysymyksiä, koko kriisin valtiollinen luonne tulee selväksi. Mark nauttii historian opiskelusta, libertarismista ja ulkoilusta. Hän haluaisi matkustaa ja viettää aikaa hyvien ihmisten kanssa. 5 Responses to "Resist "Austerity", Resist the State" Loistava analyysi. Vahinko on jo tapahtunut, eikä sitä voi enää mitenkään poistaa. Kreikka (ja muu maailma) tarvitsee kolme asiaa: tervettä rahaa, rajoitettua hallintoa ja oikeusvaltiota. Erinomainen analyysi! Vahinko on jo tapahtunut (ja valitettavasti vahinkoa aiheutuu joka päivä lisää). Kreikkalaiset tarvitsevat vapautta, pääasiassa vapautta hallituksesta. Antakaa pelimerkkien pudota, minne ne sattuvat. Kreikka tarvitsee kolme asiaa: tervettä rahaa, rajoitettua hallintoa ja oikeusvaltiota. Tarkemmin ajatellen jokainen kansakunta tarvitsee näitä kolmea asiaa. Hallitukset</w:t>
      </w:r>
    </w:p>
    <w:p>
      <w:r>
        <w:rPr>
          <w:b/>
          <w:color w:val="FF0000"/>
        </w:rPr>
        <w:t xml:space="preserve">id 138</w:t>
      </w:r>
    </w:p>
    <w:p>
      <w:r>
        <w:rPr>
          <w:b w:val="0"/>
        </w:rPr>
        <w:t xml:space="preserve">Viime viikolla katselin maanantai-illan jalkapalloa ja aloin miettiä, kuinka joskus kauan sitten maanantai-illan jalkapallo oli aikansa "pakollinen tv-ohjelma", eikä se johtunut jalkapallopelistä. Se johtui kaikkien aikojen parhaasta urheilutoimittajatiimistä, Howard Cosellin, Don Meredithin ja Frank Giffordin muodostamasta lähetysryhmästä. Monday Night Footballin ensimmäisenä vuonna lähetysvuorossa olivat Howard Cosell, Don Meredith ja Keith Jackson. Tuon kauden jälkeen Frank Gifford korvasi Keith Jacksonin [kun ajattelet Keith Jacksonia, ajattelet yliopistojalkapalloa}, ja paras urheilulähetysryhmä oli ehjä. Howard, Dandy Don ja Frank olivat yhdessä vuosina 1971-73 [se oli maanantai-illan jalkapallon suuruusaikaa}. Don lähti NBC:lle muutamaksi vuodeksi ennen kuin hän liittyi Howardin ja Frankin seuraan vuonna 1977. Kolme oli yhdessä jälleen vuodesta 1977, kunnes Cosell lähti kauden 1983 jälkeen. Monday Night Football oli tapahtuma noina vuosina. Howard Cosell oli 1970-luvulla huipullaan historian suurimpana televisio-urheilutoimittajana. Sen jälkeisinä vuosina olemme tainneet unohtaa, millainen jättiläinen hän oli. Luulen, että yksi syy tähän on se, että kukaan ei pitänyt hänestä. Hän loukkasi ihmisiä, hän oli ylimielinen, ja luulen, että valtaapitävät eivät ole hänen kuolemansa jälkeen antaneet hänelle sitä, mikä hänelle kuuluu, eräänlaisena kostona. Kaikki olivat tuolloin maanantai-iltana kuuntelemassa, mitä Howard ja Dandy Don aikoivat sanoa.  Frank Gifford oli täydellinen play-by-play-mies tälle joukkueelle. Hän oli Ringo Starr. Ringo Starr ei luultavasti olisi ollut täydellinen rumpali The Wholle tai Rolling Stonesille, mutta hän oli täydellinen rumpali Beatlesille. Frank oli täydellinen tähän lähetysjoukkueeseen. Kaikki kuuntelivat Howardin ja Dandy Donin riitelyä keskenään. Tuntui, että heti lähetyksen päätyttyä he lähtivät omille teilleen. Että he eivät ehkä pitäneet toisistaan. Frank näytti yleensä olevan Dandy Donin puolella, mikä suututti Howardia entisestään. Don ja Frank olivat pelanneet peliä, Howard { kuten erästä hänen kirjoistaan kutsuttiin} ei koskaan pelannut peliä. Kitka kopissa tarjosi taikaa. Howard Cosell oli niin omapäinen. Loppua kohti hän taisi päästä pisteeseen, jossa hän oli kiistanalainen vain ollakseen kiistanalainen, mutta alussa hän ei mielestäni ollut sitä. Dandy Don Meredith tarjosi huumoria, hän vaikutti kevytmieliseltä, leppoisalta ja hauskalta. Sinä pidit Dandy Donista. Dandy Donilla oli karismaa. En usko, että Dandy Don istui koko viikkoa opiskelemassa tulevaa peliä varten. Hänellä oli loistava pelituntuma, ja se välittyi.Don oli aina loistava yksioikoisilla sanoillaan, joilla hän laittoi Howardin paikoilleen tai vain sanoi Howardin pitkän kiukuttelun jälkeen: "Älä viitsi, Howard." Howard oli älykkö, jolla oli valtava sanavarasto. Howard oli ukkosenjohdatin. Frank pysyi poissa kiistoista. Frank piti asiat maanläheisinä. Sillä ei ollut väliä, mitkä joukkueet pelasivat tai oliko peli hyvä vai huono. Joitakin maanantai-illan jalkapallon hienoja hetkiä tuolloin koettiin häviöissä. Muistan erään pelin, jossa Houston torjui kotonaan. Pelin lopussa kamera osoitti katsomossa yksin istuvaa fania. Hän näytti kansakunnalle "sormea", johon Dandy Don sanoi: "Hän sanoo, että olemme ykkönen, Howard." Muistan, kun Jets oli eräänä iltana häviöllä ja pelin loppupuolella kamera näytti Jetsin hyökkäävää linjamiestä. Jostain syystä kaveri hymyili, ja Howard jatkoi ja jatkoi siitä, kuinka hänen joukkueensa häviää 3o pistettä, eikä hänellä ole mitään syytä hymyillä." Kun peli oli edennyt siihen pisteeseen, että tiesi, kuka tulee voittamaan, Dandy Don lauloi Willie Nelsonin vanhan laulun "Turn Out The Lights The Parties Over" Dandy Don kutsui kerran presidentti Nixonia "Tricky Dickiksi", mikä sai hänet hieman kärsimään. Cleveland Brownsilla oli pelaaja nimeltä Fair Hooker, ja Don sanoi "Fair Hooker... En ole vielä tavannut sellaista." Heidän kaltaistaan joukkuetta ei ole koskaan ollut. Monday Night Football on nykyään vain jalkapallopeliä. Kuuluttaja vaihtuu joka vuosi, mutta siinä ei ole mitään taikaa. Kukaan ei välitä, mitä Jon Grudenilla tai Al Michaelsilla on sanottavanaan. Jos katsot MNF:ää, katsot jalkapallopeliä, lähetystoimittajilla ei ole paljon väliä. Vuosien varrella he ovat yrittäneet "piristää", mutta niin ei tapahdu. Ainekset puuttuvat. Loppua kohti Howard</w:t>
      </w:r>
    </w:p>
    <w:p>
      <w:r>
        <w:rPr>
          <w:b/>
          <w:color w:val="FF0000"/>
        </w:rPr>
        <w:t xml:space="preserve">id 139</w:t>
      </w:r>
    </w:p>
    <w:p>
      <w:r>
        <w:rPr>
          <w:b w:val="0"/>
        </w:rPr>
        <w:t xml:space="preserve">Kaikkien merkkien tarkoitus on viestiä ja tiedottaa. Oikealla oleva kyltti palvelee tarkoitustaan, mutta onko se hyvää suunnittelua? Sanalla sanoen EI. Kylttien suunnittelu ja rakentaminen ei ole rakettitiedettä. Mutta on olemassa paljon huonoja kylttejä. Olemme kaikki nähneet niitä, niin myymälöiden julkisivuissa, banderolleissa kuin ajoneuvoissa. Kyltit ovat iso osa imagoa. Jos sinulla on rumat kyltit, mitä se kertoo mahdollisille asiakkaille? Kuten luvattu, tässä on viisi tapaa tehdä huono vaikutelma: Käytä opasteissa käyntikorttiasettelua. Käyntikortteihin käytettyä asettelua ei voi siirtää suurempiin opasteisiin. Se näyttää ahtaalta ja hankalalta. Käytä logoa ja jätä loput pois. Kunnosta vanhat vanerikyltit. Kannattaako säästää muutama taala? Vaneri ei kestä ikuisesti. Jopa kylttipajassa käyttämämme vanerin takuu on vain 10 vuotta. Jos kylttisi alkaa näyttää nuhjuiselta tai olet vaihtanut logoa, hanki uutta tavaraa. Käytä pysyviin kyltteihin bannerimateriaalia. Bannerit ovat hienoja, älkää käsittäkö minua väärin. Mutta jos käytät banneria pääasiallisena myymäläkylttinäsi, näytät väliaikaiselta yritykseltä. Jos yrityksesi myy halloween-asuja vain lokakuun ajan, hienoa! Jos aiot toimia pidempään, hanki oikea kyltti. Käytä vaaleita kirjaimia valkoisella pohjalla. Jos kukaan ei voi lukea tekstiäsi, mitä järkeä siinä on? Korkea kontrasti on oikea tapa, ihmiset! Mustavalkoinen on helpointa lukea, mutta se voi olla hieman tylsää. On olemassa lukuisia väriyhdistelmiä, joilla kyltti saa aikaan parhaan mahdollisen vaikutuksen. Katso lisätietoja tästä postauksesta. Käytä tilaan nähden liian pientä kylttiä. Jos liikkeesi näyteikkuna on 50 jalkaa leveä, älä käytä 2? x 4? kokoista kylttiä. Hyödynnä tilaa! Lisäksi pikkuruinen kyltti näyttää naurettavalta. Jos olet huolissasi hinnasta, sinulle on tarjolla paljon budjettiystävällisiä vaihtoehtoja. Kun sinä näytät hyvältä, me näytämme hyvältä. Haluamme, että ihmiset sanovat sinulle: "Vau, kylttisi näyttää upealta? Missä se on tehty?" Paras tapa saada se tapahtumaan on myydä sinulle hyvin suunniteltuja, houkuttelevia kylttejä, jotka sopivat tilaan ja yrityksesi persoonallisuuteen.</w:t>
      </w:r>
    </w:p>
    <w:p>
      <w:r>
        <w:rPr>
          <w:b/>
          <w:color w:val="FF0000"/>
        </w:rPr>
        <w:t xml:space="preserve">id 140</w:t>
      </w:r>
    </w:p>
    <w:p>
      <w:r>
        <w:rPr>
          <w:b w:val="0"/>
        </w:rPr>
        <w:t xml:space="preserve">"Totuus on, että ei ole olemassa hyviä tai pahoja miehiä", hän sanoi. 'Vain teot ovat hyviä tai pahoja. On olemassa hyviä tekoja ja pahoja tekoja. Ihmiset ovat vain ihmisiä - se, mitä he tekevät tai kieltäytyvät tekemästä, yhdistää heidät hyvään ja pahaan. Totuus on, että hetki todellista rakkautta kenen tahansa sydämessä - jaloimman elossa olevan ihmisen tai pahimman - koko elämän tarkoitus, prosessi ja merkitys on intohimonsa lootuksenlehdissä. Totuus on, että me kaikki, jokainen meistä, jokainen atomi, jokainen galaksi ja jokainen aineen hiukkanen maailmankaikkeudessa, liikumme kohti Jumalaa."</w:t>
      </w:r>
    </w:p>
    <w:p>
      <w:r>
        <w:rPr>
          <w:b/>
          <w:color w:val="FF0000"/>
        </w:rPr>
        <w:t xml:space="preserve">id 141</w:t>
      </w:r>
    </w:p>
    <w:p>
      <w:r>
        <w:rPr>
          <w:b w:val="0"/>
        </w:rPr>
        <w:t xml:space="preserve">Löysitkö itsesi työttömäksi? Vakavasti otettavien, motivoituneiden ja motivoituneiden tulisi hakea. Sopisi kaikille, jotka haluavat joustavan elämäntavan ja paremman tasapainon työn ja vapaa-ajan välillä. Jos olet joku hiljattain ja yllättäen työttömäksi jäänyt, muuta elämääsi ja saavuta ansaitsemasi taloudelliset palkinnot. Vuosien suunnittelun ja kehittämisen kautta on tunnistettu uusi menestysmalli, josta on nopeasti tulossa tulevaisuuden taloussuunnitelma. Tämän liiketoimintamallin hiljattaisen lanseerauksen jälkeen olemme auttaneet tuhansia ihmisiä, joilla on asiakkaita yli 50 maassa ympäri maailmaa. Etsin energisiä ihmisiä, jotka haluavat tosissaan luoda itselleen ja perheelleen suuremman, valoisamman ja paremman tulevaisuuden. Ihmisiä, joilla on suuri halu ja motivaatio tulla taloudellisesti turvalliseksi ja itsenäiseksi työskentelemällä itselleen. Opi työskentelemään vähemmän ja ansaitsemaan enemmän yksinkertaisen menestysjärjestelmämme avulla. Mitään erityisiä taitoja tai pätevyyksiä ei tarvita, vain palava halu menestyä. Kansainvälisesti palkittu tuotesarjamme on helposti niiden ulottuvilla, jotka haluavat parantaa elämäänsä. Tuotteet kuuluvat menestyskoulutuksen ja henkilökohtaisen kehityksen alaan, ja ne auttavat suuresti ketä tahansa saavuttamaan suuruutta elämässään, ja niitä voidaan soveltaa kaikilla aloilla, kuten taloudellisessa menestyksessä, paremmassa terveydessä, tyydyttävämmissä ihmissuhteissa ja paljon muussa. Jos olet tosissasi suuremman taloudellisen yltäkylläisyyden luomisessa, voin auttaa. Sinulla on oltava: Olla erittäin motivoitunut Täydellinen sitoutuminen Olla suuri ajattelija Innostus Määrätietoisuus Vahva halu muuttaa elämääsi Olla tosissaan liiketoiminnan omistajaksi Mitä tarjoan: Ollut erittäin motivoitunut: Jatkuvaa koulutusta ja tukea Täysin siirrettävää liiketoimintaa Joustavia työaikoja Loistavia korvauksia EI kylmäkutsuja EI varastoa tai inventaariota EI myyntikenttiä EI myyntiesityksiä EI myyntiesityksiä EI kotibileitä tai hotellikokouksia Ei kokemusta, kaikki mitä tarvitset on palava halu muuttaa henkilökohtaista ja taloudellista tilannetta, tietokone, Internet-yhteys ja puhelin. Lisätietoja saat verkkosivuiltani: www.Mike-Scherer.com. Täytä yksinkertainen lomake ja otan sinuun yhteyttä. Jos olet oikea henkilö, saat kaikki tiedot, joita tarvitset päättäessäsi, onko tämä tilaisuus sinua varten. Miksi tyytyä keskivertotyöhön keskivertopalkalla? Tee työtä itsellesi ja elä unelmaa! Goldcoast NZ Yrityksemme laajenee maailmanlaajuisesti, ja etsimme erittäin motivoituneita henkilöitä liittymään joukkoomme kasvun myötä. Vuosien suunnittelu- ja kehitystyön kautta olemme tunnistaneet uuden menestysmallin, josta on nopeasti tulossa tulevaisuuden taloussuunnitelma. Olemme auttaneet tuhansia ihmisiä, ja meillä on asiakkaita yli 50 maassa, ja se laajenee. Etsimme energisiä ihmisiä, jotka haluavat tosissaan luoda itselleen ja muille suuremman ja rohkeamman tulevaisuuden. Sellaisia ihmisiä, joilla on suuri halu ja motivaatio tulla taloudellisesti riippumattomiksi tekemällä työtä itselleen. Opi työskentelemään vähemmän ja ansaitsemaan enemmän yksinkertaisen 3-vaiheisen menestysjärjestelmämme avulla. Et tarvitse mitään erityisiä taitoja tai pätevyyksiä, vain palavan halun menestyä. Kansainvälisesti palkittu tuotesarjamme kuuluu menestyskoulutuksen ja henkilökohtaisen kehityksen alaan. Tuotteet, jotka auttavat suuresti yksilöä olemaan tehokas elämässään. Tuotteet, jotka opettavat menestysperiaatteita, joita voidaan soveltaa kaikilla elämänalueilla, mukaan lukien taloudellinen menestys, parempi terveys, tyydyttävämmät ihmissuhteet ja paljon muuta. Jos olet tosissasi luomassa suurempaa taloudellista menestystä ja stressitöntä elämäntapaa, me voimme auttaa sinua.</w:t>
      </w:r>
    </w:p>
    <w:p>
      <w:r>
        <w:rPr>
          <w:b/>
          <w:color w:val="FF0000"/>
        </w:rPr>
        <w:t xml:space="preserve">id 142</w:t>
      </w:r>
    </w:p>
    <w:p>
      <w:r>
        <w:rPr>
          <w:b w:val="0"/>
        </w:rPr>
        <w:t xml:space="preserve">Löysitkö etsimäsi? Työurat Page Content Calgaryn kaupunki on monipuolinen ja osallistava työpaikka, jossa työskentelee yli 15 000 työntekijää yli 500 toimialalla. Työntekijämme tekevät monenlaisia uria aina tiesuunnittelusta Calgaryn vesihuollon toimittamiseen. Olisiko kaupungin palveluksessa työskentely sinulle sopiva vaihtoehto? Kuuntele, miten kaupungin työntekijät kertovat urastaan.  Monipuolisten urapolkujen lisäksi kaupunki tarjoaa työntekijöilleen mahdollisuuksia urakehitykseen, joustavia työaikamahdollisuuksia, kattavat edut ja etuuspohjaisen eläkejärjestelmän.</w:t>
      </w:r>
    </w:p>
    <w:p>
      <w:r>
        <w:rPr>
          <w:b/>
          <w:color w:val="FF0000"/>
        </w:rPr>
        <w:t xml:space="preserve">id 143</w:t>
      </w:r>
    </w:p>
    <w:p>
      <w:r>
        <w:rPr>
          <w:b w:val="0"/>
        </w:rPr>
        <w:t xml:space="preserve">Diwali avaruudesta ... Vai ei? Koska Diwali on valojen juhla, kuvatekstissä on yksinkertaisella tavalla järkeä. Paitsi että tällä ei ole mitään tekemistä Diwalin kanssa.  Kuten täällä on kuvattu, tämä kuva on todellakin NASAn ottama, mutta se on yhdistelmä useiden vuosien aikana otetuista satelliittikuvista.  Tarkoituksena on näyttää Intian kasvu vuodesta 1992 vuoteen 2003.  Valkoinen valo kuvassa osoittaa valonlähteitä, jotka olivat näkyvissä ennen vuotta 1992; sininen on valoa, joka tuli näkyviin vuonna 1992; vihreä valo tuli näkyviin vuosina 1993-1998; ja punainen valo tuli näkyviin vuosina 1999-2003. Tässä koosteessa näkyy muun muassa Madhya Pradeshin (edelleen yksi Intian köyhemmistä osavaltioista) kehittyminen 90-luvun lopulla ja Orissan ja Länsi-Bengalin erämaa-alueiden viimeaikainen harvempi kehitys.</w:t>
      </w:r>
    </w:p>
    <w:p>
      <w:r>
        <w:rPr>
          <w:b/>
          <w:color w:val="FF0000"/>
        </w:rPr>
        <w:t xml:space="preserve">id 144</w:t>
      </w:r>
    </w:p>
    <w:p>
      <w:r>
        <w:rPr>
          <w:b w:val="0"/>
        </w:rPr>
        <w:t xml:space="preserve">Ensimmäisten kansojen lasten ääniä on kuultava Hallitus jätti meidät monta vuotta huomiotta, unohti sopimukset ja jätti meidät piiloon reservaatteihin. Nykyään koulutuksemme jätetään huomiotta, ja kotimme ovat surkeassa kunnossa. Hallitus on jättänyt äänemme huomiotta. Haluan, että minun ääneni ja First Nation -heimomme äänet tulevat kuulluiksi oman lapseni ja tulevien sukupolvien vuoksi. Haluan, että ääneni kuullaan, jotta voimme pitää tämän kansakunnan vahvana. Monet kanadalaiset sanovat, että alkuperäiskansat ovat hyvin vahvoja, mutta minä en näe sitä. Verisukumme voi olla vahva, mutta todellisuutemme on vallannut sielumme, sydämemme ja ruumiimme. Sanon tämän siksi, että olen koko elämäni ajan kokenut vain hyväksikäyttöä: fyysistä, henkistä, alkoholin ja huumeiden väärinkäyttöä. Kun kasvoin, ajattelin aina, että oli normaalia, että ihmiset tappavat itsensä ja tappavat toisia. Kun olin nuorempi, sanoin ystävälleni, että haluaisin kuolla hirttäytymällä. Sanoin hänelle, että haluan kuolla nuorena enkä koskaan vanheta. Ajattelin, että päätyisin kuten kaikki tuntemani aikuiset, jotka olivat riippuvaisia huumeista ja alkoholista. Kuulin aikuisten tekosyitä, että he olivat sairaita. He sanoivat minulle, että yhtä sairaaksi kuin he voi tulla vasta, kun on vanhempi. Miten sairailla voi olla ääni, kun varalla ei ole vaihtoehtoja vieroitukseen ja terveyteen? Ihmiset sanovat, että alkuperäiskansat ovat vahvoja, mutta miten he ovat vahvoja? Useimmat tuntemani alkuasukkaat puhuvat vain englantia. Harva osaa edes lausetta alkuperäiskielellään. Emme ole enää alkuperäiskansoja. Käytämme hallituksen meille antamia vaatteita, syömme heidän ruokaansa ja ylistämme heidän jumaliaan. Annamme edelleen hallituksen pitää meidät piilossa reservaatissa, poissa julkisuudesta ja tiedotusvälineistä. Vaikka asuinkoulujen haamu kummittelee ympärillämme, hallitus näyttää edelleen haluavan jonkinlaisen status quon. He jättävät ongelmamme huomiotta, ja minkä vuoksi? Näemmekö koskaan maamme sellaisena kuin se oli ennen? Puhummeko koskaan enää sujuvasti kieltämme? Eikö ääntämme koskaan kuulla? Näihin kysymyksiin tuntuu mahdottomalta vastata. Ihmisille annettiin maa muiden maaeläinten mukana. Linnuille annettiin taivas, ja kaloille annettiin vedet. Mutta ihmiskunta jatkaa edelleen asioiden ottamista, jotka eivät sille kuulu, saastuttaa ja tuhoaa sen, mitä sillä on - myös itsensä. Esimerkiksi maata vuokrataan tai "omistetaan", eläimiä laitetaan häkkeihin, roskat kasaantuvat, kun ostamme ja heitämme pois entistä enemmän. Yritykset ja ihmiset saastuttavat maamme kunnioituksen ja huolenpidon puutteen vuoksi. Sekä aboriginaalit että ei-aboriginaalit tekevät valintoja, ja ne ovat huolimattomia valintoja. Lisäksi suuret yhtiöt kaivavat edelleen kaivoksia alueellamme, mutta ne eivät auta talouttamme tai maata niin kuin sitä pitäisi auttaa. Useampien ihmisten on kuunneltava tarpeitamme ja oltava vastuullisempia. Perheeni oli esillä elokuvassa "3rd World Canada", joka kertoo muutamasta KI:n jokapäiväisestä elämästä. Haluan, että "3rd World Canada" avaa silmät kaikkien kansojen alkuperäiskansoille ja kaikille kanadalaisille. Elämä KI:ssä on helppoa - ja vaikeaa. Se on kotini, siellä juureni ja historiani ovat syvällä. Mutta paluu herättää muistoja, erityisesti kun käyn kotona, jossa kasvoin. Talossa, jossa vartuin, ei ollut laatikoita eikä ovia; vahingot olivat uskomattomat, vaikka se oli aivan uusi talo, kun muutimme sinne. Neljän makuuhuoneen talossa asui kymmenen ihmistä. Minä ja kaksi siskoani olimme onnekkaita saadessamme omat huoneemme, mutta kaikki muut jakoivat toisen huoneen. Tämä on vain esimerkki joistakin vaikeuksista, joita koimme. Mitä on muutettava? Opettaa kansalleni, perheelleni, että on olemassa parempi elämä kuin huumeet, alkoholi ja tupakointi. Koulutuksen myötä elämä avaa niin monia ovia! Nyt on aika saada ääneni ja kansani ääni kuuluviin. Jos meitä ei kuunnella, pelkään, mitä meidän elämällemme tänään ja tuleville sukupolville tapahtuu. Lähetä uusi kommentti Kaikissa Wawatay News Online -verkkopalveluun lähetetyissä kommenteissa on oltava käyttäjän oikea nimi, sijainti ja sähköpostiosoite. Wawatay ei hyväksy kommentteja ilman vaadittuja tietoja. Kommenttien hyväksymisessä otetaan huomioon myös asiaankuuluvuus, kunnianloukkausta koskevat lait ja hyvä maku. Kun kommentit on lähetetty, niistä tulee Wawatay Newsin omaisuutta. Wawatay News pidättää itsellään oikeuden julkaista tai käyttää tätä kommenttia millä tahansa tavalla osoitteessa</w:t>
      </w:r>
    </w:p>
    <w:p>
      <w:r>
        <w:rPr>
          <w:b/>
          <w:color w:val="FF0000"/>
        </w:rPr>
        <w:t xml:space="preserve">id 145</w:t>
      </w:r>
    </w:p>
    <w:p>
      <w:r>
        <w:rPr>
          <w:b w:val="0"/>
        </w:rPr>
        <w:t xml:space="preserve">Neljä runoa. Kirjoittanut John Welch. 1. 'YLÄILMAN RIITOISSA' Fawzi Karimille SINUN RUNOISUUTESI, TÄSSÄ se pysähtyy englanniksi Ja sanotaan, että kieli puhuu sinua. Onko tämä siis ansa? Mitä minuun tulee, pyrin venymään näissä tiloissa, jotka ovat syntyneet maanpakolaisuuden omituisen matkan seurauksena Ikään kuin minäkin olisin viettänyt elämäni täällä ja siellä, kukinnan ja sen putoamisen välissä. Kävellessäni hammaslääkäristä kadulle kieleni tutkii vaurioita. Olen iän myötä jäykempi kävellessäni kaupungilla. Voisiko joku kertoa minulle sen kulkueen nimen, joka kulkee näiden puiden ohi Kuin ne olisivat juuri laskeutuneet maahan? Yritän löytää niiden tasapainon salaisuuden, Jokaisesta rungosta kumpuaa tietty hiljaisuus, Kun jossain toinen pommikone nousee hitaasti kuin patsas, pois varjon sokkelista - toinen diktaattori, jonka viimeinen käyttöpäivä on ohi, hallitus, joka löytää vanhurskauden? Turhien raivojen ravistelemina mietimme, miten emme tekisi pahaa kuin katkenneen oksan perässä. Täällä on pensas, jossa on valkoisia kukkia litteissä rykelmissä, karkea hunajamainen tuoksu, jonka tunnistan, mutten osaa nimetä. Epärealistinen kukan sihinä. Ja tämä haikara, se ei ole enkeli siipiensä viitassa - se tulee joka aamu puutarhani lammelle ja kutsuu itsensä aamiaiselle. Mutta nuo ovat minun sammakoitani Vaikka minun on myönnettävä, että tunnen itseni joskus etuoikeutetuksi Hänen ylvään saapumisensa tänne Joka nälkä ohjaa joka aamu Mutta varmasti liian suuri pieneen puutarhaani. Se on aina kuoleman näköpiirissä Nostaa korkealle jokaisen varovaisen jalkansa. Huomaan - en voi sille mitään - kuinka kaikki on yhtä tarkoitusta varten, tämä tappokone hiljaisuuden keskittymineen. Ajattelevalta se näyttää, ajatuskorppikotka, joka on kaikki pisteeseen saatettu. Hän on valmis asia, kun taas täällä kielen kanssa puuhastellessani tunnen itseni vanhaksi mieheksi, jonka näin kadulla Molemmat kädet kepillään ja täysin keskittyneenä kävelyynsä. Avaan oven, haikara kääntyy katsomaan minua hetken - mitä se tunnistaa ennen kuin palaa takaisin saarelleen altaaseen? Se on noin kilometrin päässä täältä, missä se pesii epäsiististi puissa Ja sammakon se päästää putoamaan, kun säikäytän sen -- Kettu, joka on harjaantunut narunpätkään, saapuu myöhemmin ja pitää sitä leuassaan, vääntää ja napsahtaa. Mutta haikara - jo yhdenkin katseleminen, Se voi alkaa tehdä hyvää ennen kuin se kiireettömästi nousee ja leijuu pois, menee taittumaan ilmaan, merkkinä ilman merkitystä. Miten se oppi olemaan niin yksin taivaalla? Kun se purjehtii ylöspäin, rinta rinnan ajatukseni Hänen leikkinsä jatkuu täällä laajentaen mieltäni Kuin kuvittelisin aamuisin Kun se ja minä voisimme aamiaista yhdessä. 3. JARDIN DES PLANTES JYVÄSKYLÄISET POPPIAAT ovat marssilla kirkkaanvalkoinen päivä kaikki asiat, joita meidän pitäisi katsoa -- ajattelu on tilaa täyttää sanoilla. Ihmisen valppauden nimissä riepottelevat eteiseläimiä pitkin museon toista puolta, kun kaikki tieteen miehet, rivi päitä tuijottaa ankarasti ulos. Kyllä evoluutio on murha! Jokisiltoja pitkin kietoutuu hiljaisuuteen ja veistoksiin, joiden takapuolelle joku on kirjoittanut NINA. Madame puolusta minua merkityksettömiltä huomioiltasi uskon kaiken mitä voin sanoa kuvitellen elämää tuolla parvekkeella, joka on maalattu auringonvalolla kuin impressionistinen kuva. Muse de l'art moderne: graffiti Rakennus kantaa taidetta hihassaan ... . Kone, joka ajattelee meitä yhdellä täydellisellä kevätaamulla. Täällä tai täälläpäin oli jotain nimeltä Minä, jonka jalat pienin askelin kattoivat kaupungin ja nämä "runot" ..... versiot .......... tehtyinä kaukaa mutta äkkiä kuitenkin ..... &amp; selaillen roskien seassa -- minä .......... katson ylös -- äkillinen museo kuin ikkunat lähtisivät lentoon ..... dinosaurusten luurangot vilahtelivat .......... korkealla seinässä olevien ikkunoiden läpi Pariisi, huhtikuu 2010. 4. ASH CLOUD, KEW GARDENS AND SOMEWHERE LIKE AIKANA Ikkuna heiluu auki ........................................\\... jossakin Maisema puiden suupielineen. Siellä ovat sanat, jotka eivät tarvitse sinua Kerääntyvät hiljaisuudessa suusi ympärille. Ne saavat sen kuulostamaan siltä kuin melkein tarkoittaisit sitä Ja haluat asettua sanat sisimpääsi, Tämä kieli vuoraa suuta, Varovainen kasa</w:t>
      </w:r>
    </w:p>
    <w:p>
      <w:r>
        <w:rPr>
          <w:b/>
          <w:color w:val="FF0000"/>
        </w:rPr>
        <w:t xml:space="preserve">id 146</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Formaatit Kirjan kuvaus Julkaisupäivä: April 26, 2007 Tämän kirjan johdannossa lukee: "Kauneus, kuten kaikki muutkin ominaisuudet - rohkeus, pelko, rumuus, luottamus, totuus, viisaus - on osa meitä ja erillämme, sisällämme ja ulkopuolellamme, henkilökohtainen ja persoonaton. Kauneus kutsuu meitä rakentamaan siltoja ja luomaan yhteyksiä aistien ja sielun, mietiskelyn ja ilmaisun, itsemme ja maailman välille." Tässä laaja-alaisessa ja syvästi tuntemuksellisessa kirjassa taiteilija ja kirjailija J. Ruth Gendler kutsuu meitä ottamaan takaisin ja juhlimaan kauneuden usein väärinymmärrettyä ominaisuutta yhtenä elämämme syvimmistä ja olennaisimmista voimista. Kirjoittaja hyödyntää havaintoja taiteesta ja mytologiasta, tieteestä ja luonnosta, nykykulttuurista ja omakohtaisista kokemuksista ja tarkastelee aihettaan sen suurpiirteisimmissä merkityksissä - ei pelkästään pinnan ja kuvan heijastuksena vaan väylänä kokonaisuuteen, eheyteen, johdonmukaisuuteen ja lopulta rakkauteen. Uteliaasti, rohkeasti, tarkkanäköisesti ja lyyrisesti kirjoitettu ja kirjailijan havainnollisilla viivapiirroksilla kuvitettu Notes on the Need for Beauty (Muistiinpanoja kauneuden tarpeesta) osoittaa samaa vahvaa henkilökohtaista ääntä, joka on tehnyt hänen edellisestä kirjastaan The Book of Qualities (Ominaisuuksien kirja) niin rakastetun. Se on teos, jota kannattaa nauttia ja jakaa. Kirjan johdannossa sanotaan: "Kauneus, kuten kaikki muutkin ominaisuudet - rohkeus, pelko, rumuus, luottamus, totuus, viisaus - on osa meitä ja erillämme, sisällämme ja ulkopuolellamme, henkilökohtainen ja persoonaton. Kauneus kutsuu meitä rakentamaan siltoja ja luomaan yhteyksiä aistien ja sielun, mietiskelyn ja ilmaisun, itsemme ja maailman välille." Tässä laaja-alaisessa ja syvästi tuntemuksellisessa kirjassa taiteilija ja kirjailija J. Ruth Gendler kutsuu meitä ottamaan takaisin ja juhlimaan kauneuden usein väärinymmärrettyä ominaisuutta yhtenä elämämme syvimmistä ja olennaisimmista voimista. Kirjoittaja hyödyntää havaintoja taiteesta ja mytologiasta, tieteestä ja luonnosta, nykykulttuurista ja omakohtaisista kokemuksista ja tarkastelee aihettaan sen suurpiirteisimmissä merkityksissä - ei pelkästään pinnan ja kuvan heijastuksena vaan väylänä kokonaisuuteen, eheyteen, johdonmukaisuuteen ja lopulta rakkauteen. Uteliaasti, rohkeasti, tarkkanäköisesti ja lyyrisesti kirjoitettu ja kirjailijan havainnollisilla viivapiirroksilla kuvitettu Notes on the Need for Beauty (Muistiinpanoja kauneuden tarpeesta) osoittaa samaa vahvaa henkilökohtaista ääntä, joka on tehnyt hänen edellisestä kirjastaan The Book of Qualities (Ominaisuuksien kirja) niin rakastetun. Se on teos, jota kannattaa nauttia ja jakaa. {"itemData":[{"priceBreaksMAP":null, "buy\\... to wishlist", "Lisää molemmat toivelistalle", "Lisää kaikki kolme toivelistalle"], "addToCart":["Lisää ostoskoriin", "Lisää molemmat ostoskoriin", "Lisää kaikki kolme ostoskoriin"], "showDetailsDefault": "Näytä saatavuus- ja toimitustiedot", "shippingError":"An error occurred, please try again", "hideDetailsDefault": "Hide availability and shipping details", "priceLabel":["Price:", "Price For Both:", "Price For All Three:"], "preorder":["Pre-order this item", "Pre-order both items", "Pre-order all three items"]}} Editorial Reviews Review " Notes on the Need for Beauty on herkullinen, sielun juhla-ateria. Ruth Gendlerin silmä ja sydän ovat aitoja, ja hänen mietiskelynsä elävyys, pysyvyys ja huolellisuus kutsuvat meitä kauneuden juhlaillalliselle kuin musiikki, joka kuuluu niityn yli. Tämä on täysin ravitseva kirja, joka on lempeyden suolaama hienosta kansitaiteesta viimeiseen viisauden palaan." -- Tim Farrington, The Monk Downstairs ja Lizzie's War -kirjojen kirjoittaja "Kauneus on sitä, mitä kauneus tekee, ja Ruth Gendler ylittää itsensä tällä täysin hurmaavalla kuvitetulla tieto- ja inspiraatiokoosteella. Muistiinpanoja kauneuden tarpeesta on lämmin, voittava ja hyvin, hyvin viisas."" -- Donna Henes, The Queen of My Self -kirjan kirjoittaja "Gendler ei vain opeta ihmisille, miten saavuttaa</w:t>
      </w:r>
    </w:p>
    <w:p>
      <w:r>
        <w:rPr>
          <w:b/>
          <w:color w:val="FF0000"/>
        </w:rPr>
        <w:t xml:space="preserve">id 147</w:t>
      </w:r>
    </w:p>
    <w:p>
      <w:r>
        <w:rPr>
          <w:b w:val="0"/>
        </w:rPr>
        <w:t xml:space="preserve">Torstai, 16. kesäkuuta 2011 Sillä ei ole merkitystä, haluatko Achievement Firstin osavaltioon vai et Koulutuksesta vastaava komissaari Deborah Gist puhuu Achievement Firstin puolesta, joka on charter-järjestö, jonka hakemus Rhode Islandin osavaltioon pääsystä on herättänyt kiistoja. Gist sanoo, että hänen henkilökuntansa rekrytoi yrityksen Ocean Stateen. "Halusimme, että he hakevat", Gist sanoi ja viittasi ryhmän Connecticutin koulujen erinomaisiin testituloksiin. "Etsimme heitä, ja he ovat koulu, jonka saaminen osavaltiossamme olisi erittäin onnekasta." Tämä on mielenkiintoinen näkökulma, mutta sillä ei pitäisi olla merkitystä, koska todellinen kysymys on, sopiiko koulu hyvin Cranstoniin ja Providenceen. AF:n hyödystä Cranstonille ei ole esitetty vakavasti otettavia perusteluja, ja mahdollisesti epävakaa kumppani Cranstonissa on huono kauppa Providencelle.</w:t>
      </w:r>
    </w:p>
    <w:p>
      <w:r>
        <w:rPr>
          <w:b/>
          <w:color w:val="FF0000"/>
        </w:rPr>
        <w:t xml:space="preserve">id 148</w:t>
      </w:r>
    </w:p>
    <w:p>
      <w:r>
        <w:rPr>
          <w:b w:val="0"/>
        </w:rPr>
        <w:t xml:space="preserve">First Bite Lyrics Enemmän kuin tuhat Kuolleiden maailma laulaa ovellasi Siksi et voi nukkua yöllä Olet kummitellut tässä kaupungissa liian kauan Piileskellen Lontoon sumun alla Sinua purtiin ensin pimeimpänä yönä. Nyt elät tätä elämää ikuisesti Eikä kukaan ole valmis tähän, eikä kukaan ole valmis tähän, Mutta en pelkää kuolla ::::Refrao:::: Se on silmissäsi, ihosi alla enkä ymmärrä ylhäällä taivaalla, mustimpana yönä tule alas ja ota kädestäni kiinni. Joka minuutti kun elät, joku kuolee Vannon, että olen yrittänyt Vain huomatakseen, että olen taas eksyksissä :::::::::::::: Toinen yö, Kadut ovat täynnä saastaa ja paskaa Ne tuoksuvat vereltä ja halvalta viiniltä Elät ikuisuuden syvyyksissä, mutta minä löydän sinut Elät ikuisuuden syvyyksissä, mutta minä metsästän sinut alas Sinua purtiin ensin pimeimpänä yönä. Nyt elät tätä elämää ikuisesti Eikä kukaan ole valmis tähän, eikä kukaan ole valmis tähän, Mutta en pelkää kuolla Se on silmissäsi, ihosi alla enkä ymmärrä ylhäällä taivaalla, mustimpana yönä tule alas ja ota kädestäni kiinni. Joka minuutti kun elät, joku kuolee Vannon, että olen yrittänyt Vain huomatakseen, että olen taas eksyksissä Kuin ankkuri, Kaikki mitä teen, on vetää sinut alas kanssani (x2) VETÄÄ SINUT ALAS MINUN KANSSANI! Se on silmissäsi, ihosi alla enkä ymmärrä ylhäällä taivaalla, mustimpana yönä tule alas ja tartu käteeni. Joka minuutti kun elät, joku kuolee Vannon, että olen yrittänyt Vain huomatakseen, että olen taas eksyksissä</w:t>
      </w:r>
    </w:p>
    <w:p>
      <w:r>
        <w:rPr>
          <w:b/>
          <w:color w:val="FF0000"/>
        </w:rPr>
        <w:t xml:space="preserve">id 149</w:t>
      </w:r>
    </w:p>
    <w:p>
      <w:r>
        <w:rPr>
          <w:b w:val="0"/>
        </w:rPr>
        <w:t xml:space="preserve">Edward Hargraves . Australian historia: Hargraves Edward Hammond Hargraves (7. lokakuuta 1816 -- 1891) oli 34-vuotias löytäessään kultaa Bathurstista. Hän syntyi vuonna Hargraves syntyi Gosportissa, Hampshiressä, Englannissa, ja hänen tiedetään työskennelleen monissa eri tehtävissä, kuten merimiehenä, maanviljelijänä, hotellinjohtajana ja laivamiehenä. Hän ei menestynyt missään näistä töistä. Hargraves lähti Kaliforniaan Kalifornian kultakuumeen aikana yrittämään rahaa ja epäonnistui jälleen kerran. Hän huomasi, että Kalifornian kultakentät muistuttivat hyvin paljon eräitä Uuden Etelä-Walesin alueita (Macquarie Valley), mikä innoitti häntä palaamaan Australiaan todistamaan, että kultaa voisi löytää täältä. Helmikuun 12. päivänä 1851 Hargraves löysi kultaa Bathurstin läheltä Summer Hills Creekistä. Hän nimesi kultakentän Ophiriksi, joka sai nimensä raamatullisen kaupungin mukaan, ja myöhemmin sinne perustettiin Ophir Township. Hänen mukanaan etsintäretkellä olivat John Hardman Lister ja James Tom, mutta heti kun Hargraves oli löytänyt kultaa, hän lähti yksin Sydneyyn. Hän ilmoitti löydöstään ja vaati 10 000 dollarin palkkiota siitä, että hän oli ensimmäinen, joka löysi kullan ja lunasti sen. Hänet nimitettiin myös kruununmaan komissaariksi, ja Victorian hallitus maksoi hänelle 5 000. Hän lunasti vain 2 381, ennen kuin varat jäädytettiin James Tomin vastalauseen jälkeen. Vuonna 1853 järjestettiin tutkimus, jossa vahvistettiin, että Hargraves oli ensimmäinen kultakentän löytäjä. Vähän ennen hänen kuolemaansa vuonna 1891 järjestetyssä toisessa tutkimuksessa todettiin, että John Lister ja James Tom olivat löytäneet ensimmäisen kultakentän. Hargraves ei koskaan ollut kultakaivosmies, vaan hän ansaitsi rahaa kirjoittamalla ja luennoimalla Australian kultakentistä.</w:t>
      </w:r>
    </w:p>
    <w:p>
      <w:r>
        <w:rPr>
          <w:b/>
          <w:color w:val="FF0000"/>
        </w:rPr>
        <w:t xml:space="preserve">id 150</w:t>
      </w:r>
    </w:p>
    <w:p>
      <w:r>
        <w:rPr>
          <w:b w:val="0"/>
        </w:rPr>
        <w:t xml:space="preserve">Rauha, politiikka ja politiikka Shaun Sandu, kolmannen vuoden BA War Studies -opiskelija, otti yhteyttä tällä viikolla ja kertoi mahdollisuudesta päästä mukaan ihmisoikeusjärjestöihin ja -asioihin ... KCL:n Pro-Bono -yhdistyksellä on ihmisoikeuksiin keskittyvä osasto, jolla on yhteyksiä kansalaisjärjestöihin, jotka saattavat tarvita erityistaitoja, joita sotatieteiden opiskelijat voisivat tarjota. Shaun on huomannut, että se on hyvä CV:n kannalta ja auttaa pääsemään kansalaisjärjestöjen ovelle. Ihmisoikeushankkeen ensimmäinen vapaaehtoisten kokous pidetään tulevana keskiviikkona 10. lokakuuta 2012 klo 18.00 huoneessa F-WB 1.13 (Waterloon kampus). Tule mukaan kuulemaan lisää! Tässä on tietoa, jotta saat kiinnostuksesi heräämään... Ihmisoikeushanke on osa KCL Pro Bono Society -yhdistystä, joka on yksi King's College Londonin suurimmista opiskelijajohtoisista yhdistyksistä. Se keskittyy rohkaisemaan opiskelijoiden vapaaehtoistyötä ulkopuolisissa ihmisoikeusjärjestöissä, lisäämään oikeustietoisuutta yliopistolla ja käynnistämään jatkuvaa mielipiteiden vaihtoa opiskelijoiden ja ihmisoikeusalan tutkijoiden ja ammattilaisten välillä. Se tekee tämän tekemällä yhteistyötä hyväntekeväisyysjärjestöjen ja -organisaatioiden kanssa, kuten Law Society, Kids Company, Child Frontiers ja monet muut. Heidän neljännesvuosittain ilmestyvä uutiskirjeensä HumanWrites tarjoaa sinulle foorumin julkaista artikkeleita asioista, joista olet innostunut. Vapaaehtoistyömahdollisuudet vaihtelevat suuresti hankkeen sisällä, joten olipa kyseessä sitten perustutkinto- tai jatko-opiskelija, osallistumisesi hankkeeseen on arvokasta. Keskiviikkona pidettävään kokoukseen osallistumisen lisäksi kannattaa tutustua Facebook-sivuun ja verkkosivustoon. Tämänkaltaisissa opiskelijajärjestöissä mukana oleminen on loistava tapa oppia lisää alasta, kehittää ansioluetteloasi ja tavata samanhenkisiä ihmisiä, joten mitä menetettävää sinulla on!</w:t>
      </w:r>
    </w:p>
    <w:p>
      <w:r>
        <w:rPr>
          <w:b/>
          <w:color w:val="FF0000"/>
        </w:rPr>
        <w:t xml:space="preserve">id 151</w:t>
      </w:r>
    </w:p>
    <w:p>
      <w:r>
        <w:rPr>
          <w:b w:val="0"/>
        </w:rPr>
        <w:t xml:space="preserve">Olen määrittänyt Google XML Sitemaps -laajennuksen niin, että se "rakentaa sivustokartan taustaprosessissa (sinun ei tarvitse odottaa, kun tallennat viestin)" ja käyttää automaattista tunnistusta sivustokarttatiedoston sijainnin määrittämiseen. Tällä määrityksellä aina, kun lisäosa yrittää rakentaa sivustokarttani uudelleen taustalla, se epäonnistuu ilmoittaen "Oli ongelma sivustokarttatiedoston kirjoittamisessa. Varmista, että tiedosto on olemassa ja kirjoitettavissa." Se toimii hyvin, kun rakennan sen manuaalisesti uudelleen. Koska WP-sivustoni toimii IIS-palvelimella, monet julkaistut ehdotukset ongelman ratkaisemiseksi eivät päde (esim. chmod). Pystyin ratkaisemaan tämän ongelman omassa järjestelmässäni valitsemalla Custom location (Mukautettu sijainti) sivustokarttatiedoston sijainniksi. Käytin täsmälleen samaa URL-osoitetta kuin oletusarvoisesti, mutta korvasin tiedostopolussa /:n \:llä, eli korvasin D:\webs\www.mydomain.org\wp/sitemap.xml:n D:\webs\www.mydomain.org\wp\sitemap.xml:llä. Olen määrittänyt Google XML Sitemaps -laajennuksen niin, että se "rakentaa sivustokartan taustaprosessissa (sinun ei tarvitse odottaa, kun tallennat viestin)" ja käyttää automaattista tunnistusta sivustokarttatiedoston sijainnin määrittämiseen. Tällä määrityksellä aina, kun lisäosa yrittää rakentaa sivustokarttani uudelleen taustalla, se epäonnistuu ilmoittaen "Oli ongelma sivustokarttatiedoston kirjoittamisessa. Varmista, että tiedosto on olemassa ja kirjoitettavissa." Se toimii hyvin, kun rakennan sen manuaalisesti uudelleen. Koska WP-sivustoni toimii IIS-palvelimella, monet julkaistut ehdotukset ongelman ratkaisemiseksi eivät päde (esim. chmod). Pystyin ratkaisemaan tämän ongelman omassa järjestelmässäni valitsemalla Custom location (Mukautettu sijainti) sivustokarttatiedoston sijainniksi. Käytin täsmälleen samaa URL-osoitetta kuin oletusarvoisesti, mutta korvasin tiedostopolussa /:n \:llä, eli korvasin D:\webs\www.mydomain.org\wp/sitemap.xml:n D:\webs\www.mydomain.org\wp\sitemap.xml:llä.</w:t>
      </w:r>
    </w:p>
    <w:p>
      <w:r>
        <w:rPr>
          <w:b/>
          <w:color w:val="FF0000"/>
        </w:rPr>
        <w:t xml:space="preserve">id 152</w:t>
      </w:r>
    </w:p>
    <w:p>
      <w:r>
        <w:rPr>
          <w:b w:val="0"/>
        </w:rPr>
        <w:t xml:space="preserve">Hanki uusi suosikkilevysi Olemme nauhoittaneet uuden julkaisumme nimeltään BLACK LIGHTNING ja tarvitsemme apuasi saadaksemme tämän tappaja levyn faneille! Tietoa projektista BLACK LIGHTNING tulee olemaan 11. julkaisumme ja ehdottomasti paras tähän mennessä. Uusi levymme tulee pian olemaan monien suosikki, kunhan he saavat tilaisuuden kuulla sen. Pitäen vahvasti kiinni itsenäisistä juuristamme ja käyttäen uutta teknologiaa, joka sopii ajattelutapaamme, tulemme julkaisemaan levyn itse Yhdysvalloissa ja Kanadassa fanien ja musiikin ystävien avulla alkaen täältä Pledge Musicista. Tämä levy on perseestä ilman anteeksipyyntöjä. Rockia ja soulia ei ole koskaan kytketty ja viritetty niin kuin BLACK LIGHTNING tekee alusta loppuun. Dynaamisen muusikkotiimin ja loistavan tuottajan avustuksella todisteena on se, mitä on tapahtunut. Se on niin maukasta... että haluamme jakaa sen mahdollisimman monen ihmisen kanssa. Sen lisäksi, että tuemme täysin riippumatonta bändiä, joka vie D.I.Y:n toiselle tasolle, osa kampanjamme tuotoista menee The Breast Cancer Research Foundationille. Antakaa kuten me soitamme ja tehkää tästä suuri menestys meille kaikille ja Rintasyöpätutkimussäätiölle. Auta meitä saavuttamaan tai ylittämään tavoitteemme!</w:t>
      </w:r>
    </w:p>
    <w:p>
      <w:r>
        <w:rPr>
          <w:b/>
          <w:color w:val="FF0000"/>
        </w:rPr>
        <w:t xml:space="preserve">id 153</w:t>
      </w:r>
    </w:p>
    <w:p>
      <w:r>
        <w:rPr>
          <w:b w:val="0"/>
        </w:rPr>
        <w:t xml:space="preserve">Tuolipiratismin alku. Uskomme, että seuraava askel kopioinnissa otetaan digitaalisesta muodosta fyysiseen muotoon. Se tulee olemaan fyysisiä esineitä. Tai kuten päätimme kutsua niitä: Physibles . Tieto-objekteja, jotka pystyvät (ja ovat toteutettavissa) muuttumaan fyysisiksi. Uskomme, että kolmiulotteiset tulostimet, skannerit ja muut vastaavat ovat vasta ensimmäinen askel. Uskomme, että lähitulevaisuudessa tulostat varaosat ajoneuvoihisi. Lenkkarit ladataan 20 vuoden kuluessa. Näin The Pirate Bay loi uuden luokan yhteen maailman suurimmista piratismipalveluista - luokan fyysisille esineille. 3D-tulostimet ovat nyt alle 1000 dollaria. Ja vaikka resoluutio, koko ja materiaalit jättävät vielä paljon toivomisen varaa, kannattaa muistella hämmästystä, kun näki ensimmäisen kerran kotimaisen tulostimen sylkevän ulos väritulosteen, joka tavallaan muistutti valokuvaa. Siitä on nimittäin todennäköisesti alle 20 vuotta. Muutama nopea huomautus tästä: Tämä on tulevaisuutta. Rakastan sitä, kun tulevaisuus todella saapuu. IP:tä koskevat (todennäköiset) väitteet tai keskustelut ovat täysin turhia. Esineiden piratismi on jo vakiintunut kaikkialla maailmassa. Kyse ei ole vain väärennetyistä käsilaukuista, vaan kiinalaiset ovat kopioineet Rolls Roycen. Tuo Eames-tuoli, jolla istutte, on enemmän kuin todennäköisesti laittomasti valmistettu. Tämä tulee lopulta muuttamaan tapamme tarkastella tuotteita - lähes minkä tahansa haluamamme mallin vapaa saatavuus johtaa lopulta siihen, että ihmiset ajattelevat tarpeitaan mieluummin kuin toiveitaan. Sen sijaan, että ostaisimme vain sitä, mitä meille käsketään rajoitetusta valikoimasta, pohdimme, mitä tarvitsemme ja miten tämä tarve voitaisiin täyttää suunnittelun räätälöinnin rajattomien mahdollisuuksien avulla. Tämä ei ole valtava haaste tuotemerkeille - ensinnäkin siksi, että monimateriaalinen 3D-tulostus on vielä ainakin 10 vuoden päässä, joten Niken tulostaminen kestää vielä jonkin aikaa. Toiseksi siksi, että jopa ladattavien (ja kopioitavien) esineiden maailmassa samat perusperiaatteet säilyvät - brändit ovat heuristiikka, oikotie johonkin, jonka tunnemme ja johon olemme tyytyväisiä. Jos tuotemerkit tarjoavat hyvää palvelua, asiakaskeskeistä räätälöintiä ja yksinkertaisuutta, 3D-tulostuksen maailma on pikemminkin mahdollisuus kuin uhka. Sillä välin, jos et todellakaan jaksa odottaa, 3D-tulostetut kengät ovat saatavilla täällä .</w:t>
      </w:r>
    </w:p>
    <w:p>
      <w:r>
        <w:rPr>
          <w:b/>
          <w:color w:val="FF0000"/>
        </w:rPr>
        <w:t xml:space="preserve">id 154</w:t>
      </w:r>
    </w:p>
    <w:p>
      <w:r>
        <w:rPr>
          <w:b w:val="0"/>
        </w:rPr>
        <w:t xml:space="preserve">Tieto- ja viestintätekniikka ja työ: Yhdysvallat digitaalisen kapitalismin leviämisen alkulähteillä Universit Paris Sorbonne, 29.-30. toukokuuta 2013 Tieto- ja viestintätekniikka (TVT) on mullistanut työkäytännöt: tietojen hankinta, käsittely ja tallentaminen laitteistojen, ohjelmistojen ja verkkojen avulla ovat muuttaneet työn tekemistä toimistoissa ja tehtaissa. Niiden vaikutus on näkynyt perinteisten yritystilojen seinien ulkopuolella, mikä on johtanut työn aika- ja tilarajoitteiden muuttumiseen ja yksityis- ja työelämän välisen rajan jatkuvaan hämärtymiseen. Tieto- ja viestintätekniikan vaikutuksia tarkastellaan usein maneettisesti: jotkut ylistävät uuden tekniikan etuja, jotka liittyvät työntekijöiden, myös epätyypillisten työntekijöiden, kuten "itsenäisten urakoitsijoiden", lisääntyneeseen vuorovaikutteisuuteen, itsenäisyyteen ja luovuuteen. Vaikka tieto- ja viestintätekniikan käytön eduista ja haitoista työssä keskustellaan laajasti, on huomattavasti vähemmän pohdittu sitä, mikä on mahdollistanut sen olemassaolon ja leviämisen. Tieto- ja viestintätekniikan ammatillisen käytön globaali ulottuvuus saa sen näyttämään universaalilta ja niin sanotusti ahistorialliselta. Näillä käyttötavoilla on kuitenkin tarkka alkuperä: yksilöt ovat kehittäneet, suunnanneet ja levittäneet näitä uusia tekniikoita tietyissä paikoissa ja tiettyinä hetkinä. Jotkin näistä käytännöistä viittaavat suoraan yhdysvaltalaisiin kulttuurisiin käytäntöihin ja ideologioihin. Lisäksi tieto- ja viestintätekniikan yleistyminen kulkee käsi kädessä työmarkkinoiden syvällisten muutosten, kuten joustavuuden, kustannusten leikkaamisen, työn satunnaistumisen ja sääntelyn purkamisen kanssa, joita tieto- ja viestintätekniikka on osaltaan voimistanut. Lisäksi Yhdysvalloilla on edelleen ollut merkittävä rooli tieto- ja viestintätekniikan kehittämisessä, levittämisessä ja hallinnassa, ja samalla mediasfäärin laajenemiseen on liittynyt anglosfäärin vastaava laajeneminen. Siksi on välttämätöntä, että tieto- ja viestintätekniikkaa koskeva kysymys territorialisoidaan uudelleen. Mitkä ovat historiallisesti olleet taloudelliset ja sosiologiset perusteet näiden tekniikoiden kehittämiselle ja levittämiselle työelämään, jotka kantavat mukanaan "kapitalismin uutta henkeä" (Boltanski ja Chiappello 1999) tai "digitaalista kapitalismia" (Schiller 1999), mutta myös ilmaisohjelmia ja Wikipedian kaltaisia digitaalisia yhteisöjä. Miten ne olivat vuorovaikutuksessa, synergiassa ja ristiriidassa, muiden sosiaalisten tosiasioiden kanssa? Käytäntöjen globalisoituminen herättää myös kysymyksen kulttuurienvälisyydestä, kun eri kulttuurit osallistuvat globalisoituneen yhdysvaltalaisen kulttuurin omaksumis- ja muokkaamisprosessiin, jota tieto- ja viestintätekniikka on niin voimakkaasti levittänyt. Toivomme tervetulleeksi puheenvuoroja, joissa käsitellään Yhdysvaltojen roolia tieto- ja viestintätekniikan kehityksessä työelämässä: - Yrittäjäretoriikka ja tieto- ja viestintätekniikan käyttöönotto. - Tieto- ja viestintätekniikan ja uusliberalistisen sääntelyn purkamisen ja siirtämisen välinen suhde. - Levittämisen vektorit: johdon käsikirjat, messut, julkiset politiikat, tiedotusvälineet, tiedotuskampanjat, seminaarit, alan kilpailu (esim. Apple vs. Microsoft), mallien kilpailu (esim. omistusoikeudelliset vs. vapaat ohjelmistot). - Yhdysvalloissa jo olemassa olevat litteät ja verkottuneet organisaatiot ja pehmeä hallinta (esimerkkinä mainostoimistot ja tutkimushankkeet) ja niiden vuorovaikutus tieto- ja viestintätekniikkaan liittyvien työn organisointitapojen kehityksen kanssa. - Uusien ammattityyppien, kuten hakkereiden, syntyminen ja niiden asiantuntijoiden autonomiaa, jakamista ja avointa vaihtoa koskevat arvot, jotka ovat ristiriidassa kapitalismin arvojen kanssa mutta heijastavat yhdysvaltalaisia kulttuurisia yrittäjäarvoja, joita ovat omatoimisuus, itse tekeminen ja epäluottamus instituutioita kohtaan. - Tieto- ja viestintätekniikka ja maskuliininen ylivalta: teknisten muutosten vaikutus sukupuolirooleihin työssä. - Kuluttajien rooli: kuluttajuudesta prosumerismiin. - Verkkojen hallinto (mukaan luettuna laillisten lisenssien avulla tapahtuva sääntely) ja Yhdysvaltojen oikeusperinne. Lähettäkää ehdotukset osoitteeseen fraysseo@aol.com ja mathieu.oneil@anu.edu.au ja ilmoittakaa nimenne ja yhteystietonne.</w:t>
      </w:r>
    </w:p>
    <w:p>
      <w:r>
        <w:rPr>
          <w:b/>
          <w:color w:val="FF0000"/>
        </w:rPr>
        <w:t xml:space="preserve">id 155</w:t>
      </w:r>
    </w:p>
    <w:p>
      <w:r>
        <w:rPr>
          <w:b w:val="0"/>
        </w:rPr>
        <w:t xml:space="preserve">Etsitkö muutamaa hyvää yritystä Tunnetko kaupunkien yrityksiä, jotka etsivät kasvupääomaa? Entä kaupunkien yrityksiä, jotka kasvavat erinomaisella vauhdilla? ICIC ottaa nyt vastaan ehdokkaita sekä Inner City Capital Connections (ICCC) että Inner City 100 -ohjelmiin.  Yhdysvaltain sisäkaupungeissa on lähes puoli miljoonaa yritystä, joten ICIC luottaa ehdottavien kumppaneiden verkostoon löytääkseen yrityksiä ohjelmiin.  Voit ehdottaa omaa yritystäsi tai muuta yritystä, joka täyttää ohjelman vaatimukset. Ehdota yritystä Inner City Capital Connections -ohjelmaan Inner City Capital Connections (ICCC) on maksuton kansallinen ohjelma, joka on suunniteltu edistämään sisäkaupunkien yritysten kasvua. ICCC näyttää yrityksille, miten ne voivat hyödyntää pääomalähteitä, valistaa niitä rahoitusvaihtoehdoista ja tarjoaa foorumin, jossa yritykset voivat olla yhteydessä sijoittajiin. Ohjelman käynnistyttyä vuonna 2005 osallistujat ovat keränneet yli 406 miljoonaa dollaria pääomaa, josta 90 prosenttia kahden vuoden kuluessa osallistumisesta.  Yhdessä ICCC:n alumnit ovat luoneet 1 847 suoraa työpaikkaa ja 546 välillistä työpaikkaa.  ICCC:n osallistujat osoittavat, että kasvavat kaupunkien yritykset pystyvät luomaan työpaikkoja ja vaurautta, jotka ovat ratkaisevia yhteisöjensä muutokselle, jos niille annetaan mahdollisuus saada pääomaa. Pätevyysvaatimukset: Itsenäinen, voittoa tavoitteleva yhtiö, henkilöyhtiö tai yksityisyritys Kaupungin sisäinen sijainti - pääkonttori tai vähintään 51 prosenttia fyysisistä toiminnoista Yhdysvaltojen taloudellisesti ahdingossa olevilla kaupunkialueilla tai vähintään 40 prosenttia työntekijöistä asuu taloudellisesti ahdingossa olevalla alueella. Vähintään 2 miljoonan dollarin liikevaihto vuonna 2012 Määräaika: ICIC:n Inner City 100 -ohjelma on nyt 15. kerran järjestettävä Inner City 100 -ohjelma, jossa tunnustetaan Amerikan kaupunkialueiden nopeimmin kasvavat yritykset ja tuetaan niiden kasvua ympärivuotisen johtajakoulutuksen, verkostoitumismahdollisuuksien ja kansallisen näkyvyyden avulla.  Ohjelma huipentuu vuosittaiseen Inner City 100 -symposiumiin, jossa voittajayritykset ja sadat muut pienyritykset kokoontuvat Bostoniin huippuluokan johtamiskoulutukseen ja Inner City 100 -rankingin julkistamiseen.  Ohjelman perustamisesta lähtien 720 ainutlaatuista yritystä on päässyt vuotuiselle Inner City 100 -listalle, ja niiden yhteenlaskettu vuosimyynti on ollut yli 2,1 miljardia dollaria.  Vielä tärkeämpää on, että Inner City 100 -voittajat ovat luoneet lähes 73 000 työpaikkaa ja työllistävät tällä hetkellä yli 103 000 ihmistä. Pätevyysvaatimukset: Itsenäinen, voittoa tavoitteleva yhtiö, henkilöyhtiö tai yksityisyritys Inner City - pääkonttori tai yli 51 % fyysisistä toiminnoista Yhdysvaltojen taloudellisesti epäsuotuisilla kaupunkialueilla tai vähintään 40 % työntekijöistä asuu taloudellisesti epäsuotuisilla alueilla. Kymmenen tai enemmän kokopäiväistä työntekijää vuonna 2011 Viiden vuoden kasvuhistoria -- myynti vähintään 200 000 dollaria vuonna 2007 ja vähintään 1 miljoona dollaria vuonna 2011, eikä myynti ole laskenut vuonna 2011 Määräaika: Hei, Mietin vain, onko määräaikoja pidennetty vai onko liian myöhäistä ehdottaa ?</w:t>
      </w:r>
    </w:p>
    <w:p>
      <w:r>
        <w:rPr>
          <w:b/>
          <w:color w:val="FF0000"/>
        </w:rPr>
        <w:t xml:space="preserve">id 156</w:t>
      </w:r>
    </w:p>
    <w:p>
      <w:r>
        <w:rPr>
          <w:b w:val="0"/>
        </w:rPr>
        <w:t xml:space="preserve">Velho:  Voi ei, kultaseni. Minä... olen erittäin hyvä mies. Olen vain hyvin huono velho. -- The Wizard of Oz (MGM, 1939) Huomenna amerikkalaiset äänestävät presidentistä, edustajainhuoneesta ja kolmanneksesta Yhdysvaltain senaatista sekä erilaisista paikallisista viroista ja kansanäänestyksistä upeassa Quadriennalessa.  Paljon on vaakalaudalla, mukaan luettuna tietysti, eikä vähiten, Amerikan mahdollisuus lopettaa se alitajuinen kauhu, jota se on stoisesti kestänyt, kun Joe Biden, jukra, on yhden sydämenlyönnin päässä presidenttikisasta. Tämä on myös hetki pohtia ... odotuksiamme vaaleilla valittuja virkamiehiämme kohtaan. Kansallinen poliittinen narratiivimme on kiinnittynyt presidenttikauteen, vaikka perustuslain mukaan edustajainhuone on tärkein hallintoelimemme. Puheenjohtajuus - samoin kuin kampanja tuosta loistavasta tähtivuorosta - osoittautuu 90-prosenttisesti teatteriksi ja 10-prosenttisesti sisällöksi.  Mutta sen sijaan, että suhtautuisimme kyynisesti politiikan teatterikomponenttiin, katsokaamme sen alkulähdettä.  Kuten suuri ja nöyrä populisti Pogo tunnetusti sanoi: "Olemme tavanneet vihollisen, ja se olemme me." Me, kansa, samanaikaisesti halveksimme ja kunnioitamme virkamiehiämme.  Gallup Politicsin mukaan kongressin suosio on ... 13 prosenttia, mikä on alhaisin koskaan vaalivuonna mitattu luku.  Ja silti... me äänestäjät valitsemme uudelleen lähes kaikki kongressin viranhaltijat ... aivan kuten pitääkin. Mikä siinä on vikana? Tämä kolumnisti viettää paljon aikaa Capitol Hillillä tapaamalla lainsäätäjiä molemmilta puolilta käytävää.  Edustajakokouksessa istuu yleensä ihastuttavia, älykkäitä ja julkishenkisiä ihmisiä, jotka ovat alipalkattuja suhteessa siihen vastuuseen, jota he kantavat.  Ja he - sekä virkamiehet että henkilökunta - ovat yhtenäisesti erittäin innokkaita miellyttämään pomojaan, meitä. Ja heidän pomonsa, me, näemme nämä miellyttävät, joskin tavalliset ihmiset jonkinlaisina supersankareina, joiden on osoitettava meille, että he ovat ... nopeampia kuin luoti, voimakkaampia kuin veturi, kykenevät muuttamaan mahtavien jokien kulkua ja hyppäämään korkeiden rakennusten yli kertaheitolla. Katsokaa.  Ylhäällä taivaalla!  Se on lintu!  Se on lentokone!  Se on ... Kongressiedustaja! Baltimoren tietäjä H.L. Mencken, pohjimmiltaan suuri populistinen ihmisystävä, kiteytti perustavanlaatuisen ongelman viimeisissä sanoissaan (jotka hän kirjoitti vuonna 1926, huomattavasti ennen todellisia viimeisiä sanojaan): Olen viitannut hieman epämääräisesti demokratian ansioihin. Yksi niistä on aivan ilmeinen: se on ehkä viehättävin hallintomuoto, jonka ihminen on koskaan keksinyt. Syytä ei ole kaukaa haettava. Se perustuu väitteisiin, jotka eivät selvästikään ole totta, ja kuten kaikki tietävät, se, mikä ei ole totta, on aina suunnattoman kiehtovampaa ja tyydyttävämpää ihmisten suurelle enemmistölle kuin se, mikä on totta. Totuudessa on karuutta, joka hälyttää heidät, ja lopullisuuden ilmapiiri, joka törmää heidän parantumattomaan romantiikkaansa. ... Kansalaisena toimiva joukkomies saa tunteen, että hän on todella tärkeä maailmalle - että hän todella johtaa asioita. Konnien ja mafiosojen perässä paimentamisesta tulee hänelle tunne valtavasta ja salaperäisestä vallasta -- mikä tekee arkkipiispat, poliisikersantit, Ku Kluxin suurpeikot ja muut sellaiset mahtipontiset onnelliseksi. Ja siitä syntyy myös vakaumus siitä, että hän on jotenkin viisas, että hänen näkemyksensä otetaan vakavasti hänen parempiensa keskuudessa - mikä tekee onnelliseksi Yhdysvaltain senaattorit, ennustajat ja nuoret intellektuellit. Lopuksi siitä syntyy hehkuva tietoisuus voitokkaasti suoritetusta korkeasta velvollisuudesta, mikä tekee hirttomiehet ja aviomiehet onnellisiksi. Kaikki nämä onnellisuuden muodot ovat tietysti illuusioita. Ne eivät kestä. Demokraatti, joka hyppää ilmaan räpyttääkseen siipiään ja ylistääkseen Jumalaa, laskeutuu ikuisesti alas ryminällä. Hänen katastrofinsa siemenet, kuten olen osoittanut, piilevät hänen omassa tyhmyydessään: hän ei koskaan pääse eroon siitä naiivista harhaluulosta - niin kauniisti kristillisestä - että onnellisuus on jotakin, jonka saa ottamalla sen pois toiselta. Mutta siemeniä on myös asioiden luonteessa: lupaus on loppujen lopuksi vain lupaus, vaikka sitä tukisi jumalallinen ilmoitus, ja</w:t>
      </w:r>
    </w:p>
    <w:p>
      <w:r>
        <w:rPr>
          <w:b/>
          <w:color w:val="FF0000"/>
        </w:rPr>
        <w:t xml:space="preserve">id 157</w:t>
      </w:r>
    </w:p>
    <w:p>
      <w:r>
        <w:rPr>
          <w:b w:val="0"/>
        </w:rPr>
        <w:t xml:space="preserve">Post navigation Strategia- ja tarkistuskomitea selvittää, miten kaupunginvaltuusto voi nimetä yhteisön omaisuuden Hebden Roydin kaupunginvaltuuston strategia- ja tarkistuskomitean kokouksessa 23. lokakuuta 2012 sovittiin, että kaupunginsihteeri tutkii Hebden Roydin kaupunginvaltuuston prosessia, jonka avulla se voi nimetä yhteisön omaisuuden Calderdalen kaupunginvaltuustolle yhteisön omaisuuden rekisteriin/luetteloon sisällyttämistä varten, ja tuo tiedot seuraavaan strategia- ja tarkistuskomiteaan joulukuussa. Komitea päättää sitten suosituksen antamisesta asiasta seuraavalle täysistunnolle.</w:t>
      </w:r>
    </w:p>
    <w:p>
      <w:r>
        <w:rPr>
          <w:b/>
          <w:color w:val="FF0000"/>
        </w:rPr>
        <w:t xml:space="preserve">id 158</w:t>
      </w:r>
    </w:p>
    <w:p>
      <w:r>
        <w:rPr>
          <w:b w:val="0"/>
        </w:rPr>
        <w:t xml:space="preserve">Muut vastaukset (2) Jos katsot Venusta, sen ilmakehä on täysin täynnä hiilidioksidia, ja voimme verrata, miten hiilidioksidi on päässyt sinne, jotta ymmärtäisimme, miten muinaisen maapallon ilmakehä koostui niin valtavista hiilidioksidimääristä. Venuksessa CO2 tuli tuli tulivuorista, jotka oksennuttivat ainetta pinnalle. Myös tällöin vapautui kaasuja, ja CO2 oli yksi näistä alkukaasuista. Kaikki tämä vulkaaninen ja geoterminen toiminta aiheutti tämän kaasun purkautumisen. Palatakseni takaisin Maahan voidaan sanoa, että muinaisen maapallon tulivuoritoiminta, kun tulivuoria purkautui jatkuvasti ja koko maapallon pinta oli erittäin kuumana ja edelleen jäähtymässä, johti hiilidioksidin vapautumiseen tulivuorista ja muista vastaavista luonnonilmiöistä. Nyt aiheen vierestä, tämä hiilidioksidi katosi, kun maapallo jäähtyi ja vesi tiivistyi pinnalle. Suuri osa kaasusta liukeni veteen, ja lopulta, kun ensimmäiset yksisoluiset organismit muodostuivat (ne olivat autotrofisia), ne käyttivät valtavia määriä kaasua. En ole mikään tohtori, mutta tiedän jonkin verran, joten tässä on tietoni. Mutta koska en ole henkilö, joka on tutkinut tätä laajasti,älkää niin sanotusti viekö vastauksiani oikeuteen. ;)</w:t>
      </w:r>
    </w:p>
    <w:p>
      <w:r>
        <w:rPr>
          <w:b/>
          <w:color w:val="FF0000"/>
        </w:rPr>
        <w:t xml:space="preserve">id 159</w:t>
      </w:r>
    </w:p>
    <w:p>
      <w:r>
        <w:rPr>
          <w:b w:val="0"/>
        </w:rPr>
        <w:t xml:space="preserve">PROFESSORIEN OIKEUKSIEN TIEDOTTAMINEN Kun tämä kirja ilmestyi ensimmäisen kerran vuonna 1982, se esitteli lukijoille Robert Irwinin, Los Angelesin taiteilijan, joka "jäi eräänä päivänä koukkuun omaan uteliaisuuteensa ja päätti elää sitä". Nyt laajennettu kirja sisältää kuusi lisälukua ja kaksikymmentäneljä sivua värikuvia. Seeing Is Forgetting the Name of the Thing One Sees kertoo Lawrence Weschlerin ja valo- ja avaruusmestari Irwinin kolmen vuosikymmenen keskusteluista. Se tarkastelee monia Irwinin paikkasidonnaisia projekteja - erityisesti Getty-museon Central Gardens -projektia (josta käytiin eeppinen taistelu paikan pääarkkitehdin Richard Meierin kanssa) ja suunnitelmaa, joka muutti hylätyn Hudson Valleyn tehtaan Dian uudeksi Beacon-kampukseksi - ja täydentää sitä, mitä monet ovat jo pitäneet parhaana taiteilijasta koskaan kirjoitettuna kirjana. Huomautus kuvituksesta Lisähuomautus ajelehtimisesta, joka on läsnä seuraavassa kerronnassa Seeing is Forgetting the Name of the Thing One Sees (1982) Johdanto Debouchement Oceanic 14. Aavikko 15. Vastauksena käytettävissä oleminen 16. Joitakin tilanteita (1970-1976) 17. Lukeminen ja kirjoittaminen 18. The Whitney Retrospective Down to Point Zero (1977) 19. Since the Whitney: Return to the World (1977-1981) Present All Around 20. Seeing Isn't Doing (1985) 21. Seeing Isn't Doing (1985). Play It as It Lays and Keep it in Play The Irwin Retrospective at MOCA in Los Angeles(1993) 22. When Fountainheads Collide: Robert Irwin at Richard Meier's Gettyssä (1997) 23. Heaven: Irwin and Meyerowitz at the Dia (2000) 24. Irwin in his Seventies (2007-2008) Jälkisanat: Robert Irwinistä ja David Hockneysta Kiitokset Kirjallisuusluettelo Hakemisto Lawrence Weschlerin moniin kirjoihin kuuluvat muun muassa Mr. Wilson's Cabinet of Wonder, Vermeer in Bosnia ja Everything That Rises: A Book of Convergences, joka voitti vuonna 2007 National Book Critics Circle Award for Criticism -palkinnon. "'Seeing Is Forgetting' ja 'True to Life' eivät kerro vain taiteilijoista, jotka puhuvat Weschlerille tai hänen kauttaan toisilleen, vaan myös taiteilijoista, jotka puhuvat itselleen." -- Los Angeles Times Book Review "Yhdessä Weschlerin kaksi kirjaa [True to Life ja Seeing is Forgetting the Name of the Thing One Sees] muodostavat mukaansatempaavan argumentin visuaalisesta kulttuurista ja sen mahdollisuuksista. Ne siirtävät lukijan useita tasoja kulttuurikeskustelun usein kuolleeksi tekevän kiukkuisen kinastelun yläpuolelle ja muistuttavat meitä siitä, että nykytaide joina parhaina päivinään vetää meidät keskelle keskusteluja, jotka ovat ihanan luovia ja ratkaisevan tärkeitä mutta silti ratkaisemattomia." -- The National Post "Irwin on yksi aikamme suurista taiteilijoista ja taiteellisista innovaattoreista. Hän on myös yksi kaunopuheisimmista. Ja hänellä oli onni löytää Boswellinsä. Jo 1700-luvulla uraauurtava elämäkertakirjailija James Boswell säilytti kirjailija Samuel Johnsonin ihmeellisen keskustelutyylin. Ja vaikka meillä on nykyään monia muita keinoja säilyttää jonkun sanat, Irwinin sanat saavat erityisen elämän Lawrence Weschlerin magneettisessa (nyt laajennetussa) elämäkerrassa." -- San Diego Union-tribune "Seeing is Forgetting ei ehkä ole vain paras taiteilijan elämäkerta, vaan myös yksi parhaista nykytaiteen tekemistä käsittelevistä kirjoista." -- Frieze "[Erinomainen] kirja ... . Weschler keskittyy prosessiin, Irwinin erityiseen läsnäolon tavoitteluun, kurinalaisuuteen ja ajelehtimiseen, harhailuun ja pakkomielteisiin, naiiviuteen ja hienovaraisuuteen."" -- Portfolio "[ Seeing Is Forgetting ] on vakuuttanut enemmän nuoria ihmisiä ryhtymään taiteilijoiksi kuin Velvet Underground on luonut rokkareita." -- New York Times "Virstanpylväs, ensimmäinen elämäkerta tärkeästä kalifornialaisesta taiteilijasta. Mikä parasta, se on elävä kertomus, joka . . . onnistuu kertomaan jostain viihdyttävää pintaa syvemmältä."" -- Los Angeles Times "Robert Irwin, kenties vaikutusvaltaisin kalifornialaistaiteilija, siirtyi abstraktin ekspressionismin alkuajoilta tyylin ja herkkyyden peräkkäisten muutosten kautta kokonaan uudelle esteettiselle alueelle, jossa filosofiset käsitykset havaitsemisesta ja maailmasta ovat vuorovaikutuksessa. Weschler on kartoittanut tämän matkan poikkeuksellisen selkeästi ja vakuuttavasti. Samalla hän on toimittanut mielestäni parhaan mahdollisen historiikin sodanjälkeisestä länsimaalaisesta kuvataiteesta.</w:t>
      </w:r>
    </w:p>
    <w:p>
      <w:r>
        <w:rPr>
          <w:b/>
          <w:color w:val="FF0000"/>
        </w:rPr>
        <w:t xml:space="preserve">id 160</w:t>
      </w:r>
    </w:p>
    <w:p>
      <w:r>
        <w:rPr>
          <w:b w:val="0"/>
        </w:rPr>
        <w:t xml:space="preserve">Henkilökohtaisten lainojen hintasota kiihtyy. Tällä viikolla Derbyshire Building Society on heittänyt haasteen kilpaileville palveluntarjoajille tarjoamalla 5,6 prosentin koron lainoille, joiden arvo on 7500-14999. Hintavertailusivusto Moneysupermarketin analyytikoiden mukaan tämä on alhaisin korko sitten marraskuun 2006. Vaikka Englannin keskuspankin peruskorko on ollut kaikkien aikojen alhaisimmillaan 0,5 prosentissa jo kolmen ja puolen vuoden ajan, lainakorot ovat pysyneet sitkeästi korkeina - tähän asti. Koska korot ovat laskussa, olemme koonneet 10 parasta vinkkiä henkilökohtaisen lainan ottamiseen. 1. Kuten minkä tahansa rahoitustuotteen kohdalla, myös henkilökohtaisen lainan ottamisen yhteydessä kannattaa tehdä ostoksia ja vertailla todellisia vuosikorkoja. Todellinen vuosikorko kertoo lainan todelliset kustannukset, kun otetaan huomioon maksettava korko, mahdolliset muut maksut ja maksujen erääntymisajankohta. Pankkisi voi sanoa tarjoavansa edullisia korkoja käyttötiliasiakkailleen, mutta saatat silti huomata, että muualta on saatavilla edullisempia lainoja. Esimerkiksi Natwestin nykyisille asiakkaille tarjotaan 7,9 prosentin korkoa, joka on 2,3 prosenttia korkeampi kuin Derbyshire BS:n tarjoama korko. 2. Tarkista pienellä painettu teksti Ennen kuin haet lainaa, tarkista pienellä painetulla tekstillä, oletko oikeutettu lainaan. Joihinkin parhaisiin tarjouksiin liittyy raskaita ehtoja. Sainsbury's Bank tarjoaa esimerkiksi 5,6 prosentin lainakorkoa, mutta hakijalla on oltava Nectar Card -kortti ja sitä on pitänyt käyttää Sainsbury'sissa viimeisten kuuden kuukauden aikana. Natwest ja RBS tarjoavat parhaita lainakorkojaan vain käyttötiliasiakkaille. 3. Ajattele ennenaikaisen takaisinmaksun kuluja Se saattaa tuntua epätodennäköiseltä silloin, kun otat henkilökohtaista lainaa -- mutta älä unohda, että on mahdollista, että voit maksaa velkasi takaisin ennenaikaisesti. Monet lainantarjoajat perivät maksun, jos haluat tehdä niin, joten on hyvä tarkistaa, kuinka paljon tämä saattaa maksaa, ennen kuin haet tiettyä sopimusta. Jos uskot, että on hyvin todennäköistä, että haluat maksaa lainasi ennenaikaisesti, kannattaa ehkä etsiä sellainen sopimus, jossa ei ole lainan ennenaikaisesta takaisinmaksusta perittäviä maksuja. 4. Tutustu PPI:hen Maksusuojavakuutus (PPI) on saanut huonoa julkisuutta, mutta se on silti hyödyllinen tuote joillekin ihmisille. Sen tarkoituksena on kattaa kuukausittaiset laina- tai luottokorttimaksut, jos et pysty maksamaan niitä sairauden tai työttömyyden vuoksi. Jos päätät, että tarvitset tämäntyyppistä suojaa, on tärkeää, että teet ostoksia edullisimman tarjouksen löytämiseksi: vakuutuksen ostaminen suoraan lainanantajalta voi silti maksaa paljon enemmän kuin ostaminen erilliseltä palveluntarjoajalta. Lisäksi PPI-vakuutuksissa on usein pitkä luettelo poikkeuksista, joten varmista, että ymmärrät täysin, mitä vakuutukseen sisältyy ja mitä ei, ennen kuin sitoudut vakuutukseen. 5. Tarkista luottoluokituksesi Jos aiot hakea markkinajohtajan henkilökohtaista lainaa, on tärkeää, että tarkistat ensin luottoluokituksesi. Lainanantajien on tarjottava mainostamiaan "tyypillisiä" todellisia vuosikorkoja vain kahdelle kolmasosalle hakijoista. Jos luottoluokituksesi ei siis ole kunnossa, sinulle saatetaan tarjota kalliimpaa tarjousta kuin alun perin hakemaasi matalakorkoista lainaa. 6. Harkitse luottokorttia Ennen kuin haet henkilökohtaista lainaa, harkitse muita luottomuotoja. Saatat huomata, että luottokortti on edullisempi, ja kortti, jossa on 0 prosentin aloitustarjous ostoksille, antaa sinulle mahdollisuuden levittää ison ostoksen kustannuksia korottomana. Pisin 0 prosentin tarjous on tällä hetkellä 16 kuukautta Tesco Bankilla. Jos et kuitenkaan usko, että pystyt maksamaan velkaasi takaisin 0 prosentin tarjousajan kuluessa, saatat hyötyä paremmin pitkäaikaisesta, matalakorkoisesta sopimuksesta. Juuri nyt Sainsbury's Bankin matalakorkoinen luottokortti tarjoaa 6,9 prosentin todellisen vuosikoron ostoille. 7. Tutustu vertaislainoihin Jos olet pankkivastainen, kannattaa ehkä lainata vertaislainaajalta, kuten Zopalta. Sivusto, "sosiaalisen luotonannon markkinapaikka", yhdistää lainanottajat ja luotonantajat. Hakijat pisteytetään luottokelpoisuuden perusteella, ja sinun on saatava kunnon pisteet tullaksesi hyväksytyksi. Korot vaihtelevat, mutta Moneyfacts listaa 6,2 prosentin koron 7 500 euron lainalle kolmeksi vuodeksi. 8. Lainaa enemmän Yleensä mitä suurempi laina, sitä alhaisempi korko. Koska jotkut palveluntarjoajat hinnoittelevat lainansa, voit toisinaan jopa säästää rahaa ottamalla hieman enemmän lainaa. Tällä hetkellä AA:n 7 000 euron lainaa viideksi vuodeksi mainostetaan 13,9 prosentin A</w:t>
      </w:r>
    </w:p>
    <w:p>
      <w:r>
        <w:rPr>
          <w:b/>
          <w:color w:val="FF0000"/>
        </w:rPr>
        <w:t xml:space="preserve">id 161</w:t>
      </w:r>
    </w:p>
    <w:p>
      <w:r>
        <w:rPr>
          <w:b w:val="0"/>
        </w:rPr>
        <w:t xml:space="preserve">Tämä hotelli on erinomaisella paikalla, huoneet ovat kauniita, allasalue on kaunis ja puhdas, ja voit ottaa juomia milloin tahansa. Henkilökunta auttoi tekemään tästä hotellista hyvän. Ruoka oli loistava, ne olivat aina tehty erinomaiselle tasolle. sen erittäin hyvin valmistettu, hyvä secletion ei loads of valinta, mutta mitä oli siellä oli lovly. aina pidetty puhtaana ja siistinä, huone oli aina tahraton. Mielestämme hotelli näytti paikoin hieman kuluneelta esim. pimeät käytävät , pienet hissit , 3 hissiä koko hotelliin , johon mahtui 6 mutta täynnä lihavia ihmisiä joten sinne mahtui vähemmän! jos olet viihdealueen yli katsovalla puolella emme voineet mennä nukkumaan ennen 12. yhtenä tai kahtena yönä ihmiset pitivät meteliä kerran 2:een asti aamulla!!!! menimme valittamaan ja he tekivät asialle jotain mutta minusta tuntuu ettei heitä olisi pitänyt jättää sinne muutenkaan koska kuulimme monien valittavan riehakkaista vieraista seuraavana päivänä! Valitettavasti yksi suuri negatiivinen on viihdettä joukkue, He olivat eloton, tylsä, epäsosiaalinen ihmisiä, he eivät puhuneet kerran, jotkut olivat hyvin nuoria ja kokeneita, joka kerta kun menimme restraunt he olivat ulkopuolella se juomia jne mutta meille ei koskaan tarjottu yksi ja olemme approcachable ihmisiä. Ammattimainen viihde ja esitykset olivat kuitenkin erinomaisia lukuun ottamatta palmuco papukaijoja (jotain sellaista), joka on perustettu monta vuotta ja jota pyörittävät kaikki miehet, joilla on vain papukaijoja ja kakkeleita, joiden ainoat intressit olivat rahan ansaitseminen, he kohtelivat eläimiä erittäin kovakouraisesti ja heittivät niitä ylös ja alas, kuin ne olisivat perunoita. Tämä suututti meitä ja lähdimme pois, kuten muutkin ihmiset! Tämä esitys on nyt vanhentunut ! päätellä sekalainen pussi, mutta palaisin takaisin, jos tarjous tulisi. Yöpyi syyskuussa 2012, matkusti perheen kanssa Arvo Sijainti Nukkuminen Laatu Huoneet Puhtaus Palvelu Oliko tästä arvostelusta apua? Kyllä Ongelmia tämän arvostelun kanssa? Kysy phil222 matkasta Gran Canaria Princess Tämä arvostelu on TripAdvisorin jäsenen eikä TripAdvisor LLC:n subjektiivinen mielipide JeffLeaman Dawlish, England, United Kingdom 2 arvostelua Arvostelut 2 kaupungista 4 hyödyllistä ääntä "Not as I expected" Arvosteltu 3 lokakuu 2012 Just returned from Gran Canaria Princess. Täytyy sanoa, että olin hieman pettynyt. Neljä tähteä, ei oikeastaan. Yksi tai kaksi asiaa petti tämän paikan, mikä periaatteessa on sääli, koska se on mukava paikka asua. Plussaa; Hotelli on erittäin siisti. Se sijaitsee mukavasti, ei liian kaukana rannasta. Melko lähellä kauppoja. Pubeja ja klubeja on aivan vieressä, ja jos on liian kaukana kävellä, bussit ja taksit ovat erittäin kohtuuhintaisia. Uima-allasalue on erittäin siisti ja aurinkotuoleja on runsaasti ja ne pidetään hyvässä kunnossa. Jotkut alueet uima-altaan ympärillä ovat varjossa pitkiä aikoja, mutta ei kestänyt liian kauan selvittää aurinkoisimmat alueet. Osa henkilökunnasta oli erittäin ystävällistä, mutta osa ei todellakaan ollut. Miinukset; Neljän tähden hotelliksi mielestäni ruoka ei ollut parasta, mitä olen syönyt. Keitetty aamiainen oli vähintäänkin melko arkinen, makkarat eivät olleet maailman parhaita, itse asiassa pidin niitä syömäkelvottomina. Suurimman osan ajasta joutui odottamaan pekonin ja munien kypsymistä, mikä ei ole huono asia, jos piti tuoreista munista, mutta odotus saattoi olla pitkä, jos kokilla oli paljon munakkaita tai pannukakkuja valmistettavana. Vesi teessä ja kahvissa teki siitä juomakelvotonta, valitimme, mutta mitään ei tehty. Jopa hedelmämehut oli tehty tiivisteistä käyttäen tätä ällöttävän makuista vettä, joka oli varmasti suoraan hanasta. Jokainen, joka on ollut missä tahansa espanjalaisessa hotellissa, tietää, miltä paikallinen vesi maistuu. Ilta-ateriat olivat enimmäkseen toistuvia. Mutta joissakin teemailloissa ne olivat erittäin hyviä. Lounas koostui aina pääasiassa hampurilaisista ja ranskalaisista sekä keitosta. Viihde oli vaihtelevaa joskus hyvää, useimmiten huonoa. All-inclusive hyvin olimme yllättyneitä joistakin asioista, joista jouduimme maksamaan. Muistakaa, että tämä on luokiteltu neljän tähden hotelliksi. Jouduimme maksamaan siitä, että huoneemme jääkaappi laitettiin päälle ja että saimme vuokrata silitysraudan, josta veloitettiin erikseen. Yllätyin huomatessani, että meidän oli mentävä itse baariin saadaksemme juomia uima-altaaltaalta, tämä saattaa kuulostaa hieman laiskalta, mutta minulla on aina ollut tarjoilupalvelu neljän tähden hotelleissa ja jopa kolmen tähden hotelleissa. Jopa iltaisin, kun katselimme viihdettä, meidän piti palvella itseämme. Periaatteessa loma</w:t>
      </w:r>
    </w:p>
    <w:p>
      <w:r>
        <w:rPr>
          <w:b/>
          <w:color w:val="FF0000"/>
        </w:rPr>
        <w:t xml:space="preserve">id 162</w:t>
      </w:r>
    </w:p>
    <w:p>
      <w:r>
        <w:rPr>
          <w:b w:val="0"/>
        </w:rPr>
        <w:t xml:space="preserve">Gadgetit ja tavarat Gil Scott-Heron "The Last Holiday. A Memoir" Shook.FM:n kautta (mahtava sivusto): "Gil Scott-Heronin viimeinen opus, jota hän työsti katkonaisesti elämänsä viimeiset kaksi vuosikymmentä, ei ole musiikkialbumi vaan muistelmateos. Omaelämäkerta ei ole ihan oikea sana, sillä tämä kirja vetää ikkunaluukut alas ja sulkee liikkeen vuonna 1981, hänen kiehtovan elämänsä puolivälissä, jättäen taiteilijan lepotilaan. Hän on juuri kuuluisuutensa huipulla, ja häntä on juuri pyydetty Stevie Wonderin seuraksi tämän Hotter Than July -kiertueelle (katso YouTube-klippi alla). Bob Marley oli alun perin varattu esiintyjäksi, mutta joutui kiireesti sairaalaan, kun hänen varpaassaan oleva syöpä alkoi levitä muualle kehoon. Niinpä Gil, joka oli alun perin varattu soittamaan vain kiertueen ensimmäisille päiville Teksasissa ja Louisianassa, otettiin mukaan koko 16 viikkoa kestävälle kiertueelle. Kiertue huipentui Washingtonissa 15. tammikuuta 1981 järjestettyyn rauhantilaisuuteen. Stevie Wonderin järjestämä tilaisuus, jonka tarkoituksena oli tukea kampanjaa Martin Luther King Jr:n syntymäpäivän tunnustamiseksi kansalliseksi juhlapäiväksi, ja kampanjaan liittyvä kappale Happy Birthday pakotti poliitikot toimimaan. Dramaattista ironiaa osoitti se, että Ronald Reagan allekirjoitti kansallisen juhlapäivän lain vuonna 1983. Reagan, tai "Raygun", kuten häntä mielellään kutsuttiin, oli Gil Scott-Heronin, runoilijan ja provokaattorin, joka piti peiliä Amerikalle ja kertoi ihmisille, mitä todella tapahtui, vitsien kohteena. Hän oli poliitikkojen piikki lihassa ja hän oli tavallisen kansan runoilija, joka lauloi heidän toiveistaan ja unelmistaan. Mutta lakikirjojen muuttaminen peruuttamattomasti - kuten Stevie oli aikonut tehdä - oli Gilille taistelun tarkoitus. Se, minkä edellinen sukupolvi, Martin Luther King Jr. ja Rosa Parks, oli saanut liikkeelle, ajoi Giliä kirjoittamaan, opettamaan ja esiintymään. Ja kun Gil löytää itsensä lavalta National Mallilla, jossa Martin Luther King Jr. oli ollut vuonna 1963 pitämässä I Have A Dream -puheensa, hän katsoo ylös: "Näin ensimmäistä kertaa, mitä tämä veli oli nähnyt jo kauan aiemmin, mitä todella oli tehtävä." Miten hän pääsi tuohon pisteeseen, siitä The Last Holiday pyrkii kertomaan. Se alkaa Jacksonista, Tennesseestä, jossa Gil kasvoi isoäitinsä Lily Scottin toimesta - "[Jacksonissa] aloin kirjoittaa, opin soittamaan pianoa ja aloin haluta kirjoittaa lauluja." Gil piirtää isoäidistään kuvan merkittävästä etelän matriarkasta, kirkkoon menevästä, suoraselkäisestä ja vaikkei hän itse koskaan ollutkaan koulutettu, naisesta, joka oli vaatinut Gilin opettamista lukemaan jo nuoresta pitäen. He lukivat joka ilta Raamatun lukuja tai lukivat Chicago Defender -lehdestä artikkeleita, joissa esiteltiin Langston Hughesin luoma hahmo Jesse B. Semple. Segregaatio oli yhä voimassa etelässä, ja Brown v. Board of Education -oikeudenkäynnin jälkeen Gil oli yksi ensimmäisistä oppilaista, jotka otettiin valkoisten kouluun marraskuussa 1962. Suuri osa kirjan ensimmäisestä puoliskosta on omistettu Gilin saamalle koulutukselle, jonka hän saa muuttaessaan äitinsä kanssa New Yorkiin, jossa hän saa stipendin arvostettuun Fieldstonin yksityiskouluun ja sen jälkeen Lincolnin yliopistoon, Langston Hughesin ja Thurgood Marshallin alma materiin. Marshall oli korkeimman oikeuden ensimmäinen afroamerikkalainen tuomari. Hänen voittonsa Brown v. Board of Education -oikeudenkäynnissä aloitti tien segregaation poistamiseen ja jätti lähtemättömän jäljen nuoren taiteilijan mieleen. Mutta kun hän pääsee Lincolniin, se ei ole enää aivan sama instituutio. Koulusta on tullut samana vuonna yhteiskoulu, ja Gil hautautuu kirjastoon. Professoreidensa kauhistukseksi hän vaatii ensimmäisen vuoden jälkeen virkavapaata kirjoittaakseen The Vulturea, Chester Himesin tarinoiden tapaan kirjoitettua murhamysteeriromaania. Muistelmissa on erityisen mieleenpainuva kohtaus, jossa Gil muistelee työskentelevänsä kuivapesulassa yliopistokampuksen laitamilla, kirjoittavansa romaaniaan ja hankkivansa opiskelukaverit lukemaan hänen teoksiaan. Kustantajat suostuvat ottamaan The Vulture -kirjan, ja Gil palaa Lincolniin kirjasopimuksen kanssa vain 21-vuotiaana. Lincolnissa opiskellessaan hän</w:t>
      </w:r>
    </w:p>
    <w:p>
      <w:r>
        <w:rPr>
          <w:b/>
          <w:color w:val="FF0000"/>
        </w:rPr>
        <w:t xml:space="preserve">id 163</w:t>
      </w:r>
    </w:p>
    <w:p>
      <w:r>
        <w:rPr>
          <w:b w:val="0"/>
        </w:rPr>
        <w:t xml:space="preserve">Tämä on kerrottava! Tämä viesti on luultavasti vaikein kirjoittaminen, johon olen koskaan ryhtynyt. Tämä on totta. Olen ollut yhteydessä kyseiseen henkilöön ja olemme molemmat sopineet, että minun pitäisi kirjoittaa artikkeli, joka koskee tämän henkilön blogia, kirjoituksia ja tulevaisuuden suunnitelmia Mutta se ei ole niin yksinkertaista kuin miltä se näyttää. Sillä tällä henkilöllä on miesvartalo, jolla on naisaivot. Okei, lukijana selviän siitä. Mutta tällä henkilöllä on ylimääräinen taakka kannettavanaan. Naisen aivot vaihtuvat naisesta mieheksi ja takaisin. Miten hemmetissä kukaan voi selviytyä siitä !!! Yhtenä hetkenä ajattelet naisellisesti, kuten välittämistä, jakamista, herkkiä asioita, ja seuraavana haluat mennä pubiin, uppoutua jalkapallo-otteluun ja haluat tapella. Tällä henkilöllä on vallitseva naisellinen mieli, joten hänellä on suurimman osan ajasta naisellisia ajatuksia, joten hän on naisellinen kaikilta muilta osin paitsi kehossaan. Selvitäkseen tästä ylivoimaisesta taakasta tämä henkilö kirjoittaa ja kirjoittaa erittäin hyvin. Miten me tapasimme blogimaailmassa ?  Olin siivonnut sähköpostini, ja koska asiat olivat hiljaisia, menin Etsi ystäviä/elämää -sivulle ja selasin viestejä alaspäin, ja edessäni oli tämä kuva ja sen alla tämä upea kirjoitus: Itkevä tyttö Hän istui, järkyttyneenä yli sanojen, yli ajatusten. Hän istui työpöytänsä ääressä katsellen lasia pitkin valuvaa sadetta ja mietti, olivatko ne enkelten kyyneleitä. Hän oli varma, että niiden pitäisi olla. Hän luuli opettajan puhuvan, mutta hän ei kuullut. Hän ei oikeastaan välittänyt. Mitä järkeä siinä oikeastaan oli? Miksi yrittää niin kovasti, kun se kaikki voitaisiin viedä pois silmänräpäyksessä? Menin sisään. Luulin todella rehellisesti, koska kirjoitus oli niin hyvä, että luin teinitytön ajatuksia.  Ja kommentoin sellaiseksi. Ajan mittaan ja lukiessani Tietoja-sivua kaikkine kommentteineen ja henkilöön, tulivat esiin kaikki ne asiat, joita tämä henkilö joutuu kohtaamaan. Keskustelimme sähköpostitse ja näin henkilö sanoi: "Olen harrastelijataiteilija, runoilija ja kirjailija. Aion osallistua tämän vuoden NaNoWriMoon marraskuussa. On muutama muukin kilpailu, joita harkitsen, mutta tällä hetkellä ne ovat vähän enemmän kuin ehkä. NaNoWriMon osalta tämä on viides vuoteni. Viime vuonna onnistuin hädin tuskin saavuttamaan 50 000 sanan tavoitteen, ja lopulta huomasin, etten voinut viedä ajatusta pidemmälle, ja nyt se istuu hiljaa kansiossa kovalevyllä. Tänä vuonna lähestyn asiaa eri suunnasta, ja tarkoituksenani ei ole välttämättä kirjoittaa kokonaista romaania, mutta saada tarpeeksi valmiiksi, jotta voin jatkaa työskentelyä kilpailun päätyttyä. Sillä välin kirjoitan runoja, vaikka minulla ei olekaan mitään muuta suunniteltua kuin blogiini kirjoittaminen. Olen myös alkanut kiinnostua flash fictionista ja työstän 200-500 sanan pituisia teoksia. En ole varma, mihin suuntaan voisin mennä tämän kanssa, mutta huomaan, että se pitää minut kiinnostuneena kirjoittamisesta." Olen kirjoittanut tämän postauksen, koska uskon todella, että tämä henkilö on äärimmäisen rohkea paljastaessaan maailmalle todellisia asioita tämän henkilön todellisesta elämästä. Uskon myös, että osoittaessaan lahjakkuuttaan, kirjoituksissaan, meidän kaikkien pitäisi rohkaista, neuvoa ja auttaa tätä henkilöä. Tuolla ulkona, tätä lukemassa, on lahjakkaita ammatti- ja harrastajakirjoittajia, ja pyydän teitä käymään siellä, tekemään oman mielipiteenne ja keskustelemaan tämän henkilön kanssa. Kiitän sinua "kiitos" Daniela. Kirjoitin tämän viestin, koska tiedän, että monet suurimmista, tunnetuimmista kirjailijoista, runoilijoista, taiteilijoista jne. ovat joutuneet voittamaan elämässään joskus äärimmäisiä asioita ja ongelmia. En sano, että tästä henkilöstä tulee kuuluisa, mutta ainakin tämä henkilö yrittää kirjoittaa. Vielä kaksi kuukautta sitten en edes harkinnut kirjoittamista. Okei, olin hyvä kirjoittamaan raportteja, kirjeitä ja asiakirjoja töissä, mutta huumoria, anekdootteja ja nyt journalistinen juttu !!! Ja minulla on 90 seuraajaa! En rehellisesti sanottuna ymmärrä miksi. Jos minulla ei olisi tätä kannettavaa tietokonetta, katselisin luultavasti jotain roskaa televisiosta. En ole nähnyt televisiosta yhtään kokonaista ohjelmaa sen jälkeen, kun aloin kirjoittaa. Pidätte varmasti juustokakusta se on vähän erilainen. Voit tehdä sen halutessasi 9 tuuman neliön muotoiseen vuokaan suosikkikakkusekoituksellasi. Minulta menee noin 4 tuntia postauksen tekemiseen. Minun täytyy tehdä se ja yrittää saada siitä kuva, joka näyttää hyvältä. Sitten kirjoitan sen. Sitten minulla on vielä sähköpostit, joista pitää huolehtia myöhemmin. Pidän siitä osasta. Ihailen aina sitä työtä, jonka bloggaajat tekevät postauksensa eteen. Kiitos</w:t>
      </w:r>
    </w:p>
    <w:p>
      <w:r>
        <w:rPr>
          <w:b/>
          <w:color w:val="FF0000"/>
        </w:rPr>
        <w:t xml:space="preserve">id 164</w:t>
      </w:r>
    </w:p>
    <w:p>
      <w:r>
        <w:rPr>
          <w:b w:val="0"/>
        </w:rPr>
        <w:t xml:space="preserve">Yhdeksästä tässä kuussa Melbournen kaupunginvaltuuston vaaleihin osallistuvasta joukkueesta yksikään ei voi väittää, että yhteisön ja liike-elämän johtoryhmällä olisi yhtä laaja kokemus - henkilökohtainen ja ammatillinen, paikallinen ja kansainvälinen - kuin Community and Business Leadership -tiimillä. Nimensä mukaisesti nelihenkinen tiimi on vahva osoitus Melbournen rajattomista inhimillisistä ja taloudellisista voimavaroista sekä kaupungin ainutlaatuisesta potentiaalista nousta maailmanlaajuiseksi johtavaksi toimijaksi kestävän kehityksen, sosiaalisen oikeudenmukaisuuden ja teknologisen innovaation alalla 21. vuosisadalla. Tunnetun yhteisöjohtajan ja ympäristötieteilijän, tohtori Berhan Ahmedin johdolla johtoryhmä on laatinut kattavan ohjelman infrastruktuurin ja liikenteen parannuksista, yrityskannustimista ja ympäristöaloitteista, joiden avulla Melbournesta voidaan tehdä entistä vauraampi, osallistavampi ja edistyksellisempi kaupunki. Yksi tiimin keskeisistä vahvuuksista on sen laaja kulttuurinen ja ammatillinen perintö - ennennäkemätön neuvoston 170-vuotisen historian aikana - joka heijastaa ja juhlistaa yhden maailman monimuotoisimman ja dynaamisimman kaupungin rajattomia mahdollisuuksia. Yli kaksi vuosikymmentä Melbournen monikulttuurisen laajentumisen puolestapuhujana ja puolestapuhujana toiminut tohtori Berhan Ahmed tunnetaan koko kaupungissa syrjäytyneimpien maahanmuuttajayhteisöjen vankkumattomana puolustajana. Sen lisäksi, että Berhan on kaupungin hiljaisten vähemmistöjen äänitorvi, hän on osoittanut olevansa diplomaattisuuden ja hienotunteisuuden mestari, joka on luonut läheisiä suhteita ja liittoutumia Victorian korkea-arvoisten poliitikkojen, poliisien, toimittajien ja liikemiesten kanssa. Tämän ansiosta hän on voinut saada aikaan todellista muutosta monien kaupungin laiminlyödyimpien yhteisöjen hyväksi. Ei ole mikään yllätys, että tämä rauhallinen ja myötätuntoinen mies on koonnut ahkerimman ja suorapuheisimman tiimin valtuustoäänestyksessä. Berhanin pyyteetön työ Melbournen maahanmuuttajayhteisöjen hyväksi tunnustettiin vuonna 2009 Victorian vuoden australialaiseksi. Hän on edelleen intohimoinen ja ennakoiva yhteisön johtaja, joka johtaa Eritrean Community in Australia ja African Think Tank -edunvalvontaryhmiä ja neuvoo säännöllisesti liittovaltion hallitusta maahanmuuttajien koulutusta ja turvapaikanhakijapolitiikkaa koskevissa kysymyksissä. Hän on myös Victorian osavaltion hallituksen siirtolaispalveluohjelman AMES:n ja Australia-Africa Universities Networkin johtokunnassa, ja hän on saanut useita palkintoja hyväntekeväisyystyöstään ja nuorten pakolaisten mentoroinnista. Berhan lähti kotimaastaan Eritreasta 15-vuotiaana ja saapui pakolaisena Melbourneen vuonna 1987. Hän työskenteli taksinkuljettajana ja raitiovaunukonduktöörinä ennen kuin opiskeli metsätieteiden tohtoriksi Melbournen yliopistossa. Nykyään hän on yksi Australian johtavista puutavaran suojelun asiantuntijoista yliopiston metsä- ja ekosysteemitieteen laitoksen johtavana tutkijana, ja hän on julkaissut yli 75 artikkelia kansainvälisissä tieteellisissä lehdissä. Berhanilla on ainutlaatuisen suojelutoimintansa ansiosta tietoa ja sitoutumista, joiden avulla hän voi edistää kaupunginvaltuuston yhtenäisempää toimintaa ilmastonmuutoksen torjumiseksi - aina aurinkoenergialla toimivista katuvaloista ja puiden istutuksista energiatehokkaan ja vihreän rakentamisen maailmanlaajuisiin parhaisiin käytänteisiin. MS. SUNNY LU YAN, PÖYTÄKIRJANTARKASTAJAKANDIDAATTI Sunny Lu on merkittävä kaupungin sisäinen kiinteistönvälittäjä, jonka intohimo ja sitoutuminen Melbournen kokonaisvaltaiseen pitkän aikavälin kehitykseen tunnetaan laajalti kaupungin kiinteistöyhteisön keskuudessa. Monien kaukokatseisten ammattilaisten tavoin Sunny uskoo, että ulkomaiset investoinnit - erityisesti Kiinasta - ovat avainasemassa Melbournen tulevan kehityksen kannalta. Hänen mielestään Melbournen kehitykseen pitäisi kuulua "älykkäitä" automatisoituja monikerroksisia pysäköintitaloja, kuten Kiinassa ja Euroopassa, sekä kehittyneempiä vähittäiskauppa- ja toimistorakennuksia. "Lisää ikonisia maailmanluokan rakennuskohteita auttaisi meitä luonnollisesti houkuttelemaan ulkomaisia sijoittajia, opiskelijoita ja muita, jotka voisivat rikastuttaa kaupunkimme tulevaisuutta", hän sanoo. Sunny saapui Melbourneen liiketalouden opiskelijana vuonna 2002. Suoritettuaan MBA-tutkinnon La Troben yliopistossa ja toimittuaan kaksi vuotta kiinteistönvälittäjän edustajana hän oli mukana perustamassa menestyksekästä asunnonvälitystoimistoa Professionals City Residentialia vuonna 2006. Kiireisen kiinteistöliiketoimintansa ohella Sunny on Australia China Business Councilin aktiivinen komitean jäsen, säännöllinen vapaaehtoistyöntekijä ja sponsori yhteisön tapahtumissa sekä aktiivinen varainkerääjä National Breast Cancer Foundationille. Kiinteistö- ja infrastruktuuriasiantuntemuksensa ansiosta Sunny kannattaa intohimoisesti Melbournen "tilaa säästävää laajentumista" kehittämällä pystysuoria parkkihalleja ja maanalaisia myymälätiloja, tiukempaa keskustan liikenteenhallintaa ja tuettua julkista liikennettä keskustan alueella, mukaan lukien säännöllinen minibussikuljetus. Hän on myös suorasanainen Melbournen kaupunkisuunnittelun puolestapuhuja.</w:t>
      </w:r>
    </w:p>
    <w:p>
      <w:r>
        <w:rPr>
          <w:b/>
          <w:color w:val="FF0000"/>
        </w:rPr>
        <w:t xml:space="preserve">id 165</w:t>
      </w:r>
    </w:p>
    <w:p>
      <w:r>
        <w:rPr>
          <w:b w:val="0"/>
        </w:rPr>
        <w:t xml:space="preserve">En ymmärrä, mikä siinä on ongelmana (en muuten ole homo), mutta miksi ihmisiä pahoinpidellään sen takia. se on väärin!! ihmisten on päästävä siitä yli ja jatkettava elämään eteenpäin, antakaa ihmisten elää niin kuin he haluavat elää, sillä se ei vaikuta keneenkään!!! Ihmisten ei pitäisi tuomita toisia heidän seksuaalisuutensa takia olet mitä olet se ei ole valinta vaikka homofoobikot luulevatkin niin, olen biseksuaali olen aina ollut olen aina tullut toimeen homoseksuaalien ja heteroiden kanssa. olemme kaikki ihmisiä loppujen lopuksi en pidä homoseksuaalisuutta ollenkaan vääränä. Luulen, että jotkut ihmiset pelkäävät homoseksuaaleja, koska he eivät ymmärrä. Uskonto ei myöskään auta..... ( joissakin tapauksissa... johon en mene sinne...... mutta tietyt käytännöt jättävät minut sanattomaksi ) Tiedän vain sen, että jokaisella ihmisellä on oikeus onneen....... Olkaa vain uskollisia itsellenne ja olkaa onnellisia XXXX toivottaa kaikille rauhaa vuonna 2009 XX Miksi ihmiset eivät voi antaa toisten elää niin kuin he haluavat! Kaikki ovat niin kiireisiä olemaan uteliaita toisten ihmisten suhteisiin se ärsyttää minua! Niin kauan kuin joku on onnellinen, vaikka hän olisi homo, lesbo tai kirkkaan sininen, se ei vaikuta mielipiteisiini jostakin henkilöstä, minulla ei ole ongelmia homoseksuaalisuuden kanssa. Olen jo pitkään ihmetellyt, miksi ihmiset ovat. En ymmärrä tuota Raamattu-juttua, koska muistaakseni siinä ei ole mitään varsinaisia sanoja asiasta, vain paljon vihjeitä siitä, että kaiken siemennesteen pitäisi mennä lisääntymiseen. Teoriani on, että ihmiset stressaantuvat seksuaalipolitiikasta, ja niin kauan kuin he uskovat, että homojen ja heterojen välillä on selvä ero (minä en usko), samaa sukupuolta olevien välinen kanssakäyminen tarjoaa hengähdystauon kaikesta seksuaalisesta kiihkosta. Homofobiset ihmiset näyttävät minusta olevan huonosti sinut sosiaalisten suhteiden kanssa yleensä eivätkä pysty käsittelemään liian monia monimutkaisia asioita kerralla, kuten naisia housuissa. Tätä raamattuasiaa minun on vaikea ymmärtää, en ole täysin uskonnollinen, mutta kun Aatami ja Eeva asetettiin maan päälle, heitä kiellettiin syömästä omenapuun hedelmää. Kun he söivät hedelmän, he tajusivat olevansa erilaisia. Joten oikeasti puhuen Jumala ei halunnut heidän harrastavan seksiä tai lapsia............???? Jeesuksella oli 12 opetuslasta, kaikki olivat miehiä. Maria oli neitsyt.... oi voisin jatkaa, mutta pelkään ruoskaniskua, ehkä minun pitää lukea Raamattu uudelleen.</w:t>
      </w:r>
    </w:p>
    <w:p>
      <w:r>
        <w:rPr>
          <w:b/>
          <w:color w:val="FF0000"/>
        </w:rPr>
        <w:t xml:space="preserve">id 166</w:t>
      </w:r>
    </w:p>
    <w:p>
      <w:r>
        <w:rPr>
          <w:b w:val="0"/>
        </w:rPr>
        <w:t xml:space="preserve">Muut vastaukset (8) Henkilökohtaisesti suosittelen, ettet edes aloita, koska kadut sitä myöhemmin. Kukaan ei halua tuntea itseään orjaksi, ja sinusta tulee orja, jota tyly ja tekopyhä yhteiskunta, joka sallii savukkeiden valmistuksen ja myynnin, tupakan korjuun ja kaiken muun... mutta kohtelee tupakoitsijoita kuin spitaalisia, hylkii paljon. On säälittävää nähdä heidät niputettuina rakennusten ulkopuolella, hyljeksittyinä, polttamassa tupakkaansa pakkasessa kuin ihmiset, jotka kantavat sosiaalista tautia. Älkää tehkö niin.</w:t>
      </w:r>
    </w:p>
    <w:p>
      <w:r>
        <w:rPr>
          <w:b/>
          <w:color w:val="FF0000"/>
        </w:rPr>
        <w:t xml:space="preserve">id 167</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Kirjan kuvaus Julkaisupäivämäärä: Kirjan ilmestymispäivä: 30. toukokuuta 2000 | Sarja: 1: Modern Library: Humor and Wit Tämä kirja sisältää monia suurimpia hittejä vuosilta 1930-1958 - saatavana vain tässä painoksessa - tuhoisan nokkelalta Perelmanilta, The New Yorker -lehden huumorin kultakauden johtohahmolta ja yhdeltä kaikkien aikojen suosituimmista amerikkalaisista humoristeista. Näissä hulvattoman hauskoissa kappaleissa viehättävän kiukkuinen Perelman kääntää pilkallisen huomionsa kirjoihin, elokuviin, newyorkilaisiin seurapiirihenkilöihin, sanomalehtibisnekseen, maalaiselämään, matkustamiseen, Hollywoodiin, kustannusalaan ja viimeisenä mutta ei vähäisimpänä häneen itseensä. Hänen omakuvansa: "Otsan alla on suurin piirtein . . . . Piltdown-ihmisen otsassa on pari pientä sian silmää, joita valaisee vuoroin ahneus ja vuoroin mielihyvä. . . . Ennen kuin he tekivät S. J. Perelmanin, he rikkoivat muotin." Hienostunut ja äärimmäisen ilkikurinen Perelman on kieliakrobaatti, joka kääntää lauseen ja sitten, ennen kuin lukija ehtii ihailla hänen ketteryyttään, kääntää sen uudelleen. Tämä kirja sisältää monia suurimpia hittejä vuosilta 1930-1958 - jotka ovat saatavilla vain tässä painoksessa - Perelmanilta, joka oli The New Yorker -lehden huumorin kultakauden johtava hahmo ja yksi kaikkien aikojen suosituimmista amerikkalaisista humoristeista. Näissä hulvattoman hauskoissa kappaleissa viehättävän kiukkuinen Perelman kääntää pilkallisen huomionsa kirjoihin, elokuviin, newyorkilaisiin seurapiirihenkilöihin, sanomalehtibisnekseen, maalaiselämään, matkustamiseen, Hollywoodiin, kustannusalaan ja viimeisenä mutta ei vähäisimpänä häneen itseensä. Hänen omakuvansa: "Otsan alla on suurin piirtein . . . . Piltdown-ihmisen otsassa on pari pientä sian silmää, joita valaisee vuoroin ahneus ja vuoroin mielihyvä. . . . Ennen kuin he tekivät S. J. Perelmanin, he rikkoivat muotin." Hienostunut ja äärimmäisen ilkikurinen Perelman on kieliakrobaatti, joka kääntää lauseen ja sitten, ennen kuin lukija ehtii ihailla hänen ketteryyttään, kääntää sen uudelleen. {"itemData":[{"priceBreaksMAP":null, "buy\\... to wishlist", "Lisää molemmat toivelistalle", "Lisää kaikki kolme toivelistalle"], "addToCart":["Lisää ostoskoriin", "Lisää molemmat ostoskoriin", "Lisää kaikki kolme ostoskoriin"], "showDetailsDefault": "Näytä saatavuus- ja toimitustiedot", "shippingError":"An error occurred, please try again", "hideDetailsDefault": "Piilota saatavuus- ja toimitustiedot", "priceLabel":["Hinta:", "Hinta molemmille:", "Hinta kaikille kolmelle:"], "preorder":["Tilaa tämä tuote ennakkoon", "Tilaa molemmat tuotteet ennakkoon", "Tilaa kaikki kolme tuotetta ennakkoon"]}} Editorial Reviews Arvostelu Groucho Marxin kirjeestä S. J. Perelmanille: "Siitä hetkestä lähtien, kun otin kirjasi käteeni, siihen asti kun panin sen pois, olin kouristuksissa naurusta. Jonain päivänä aion lukea sen." "Hauskin kirjailija sitten... itsensä." - Gore Vidal Sisäsivulta Tämä kirja sisältää monia suurimpia hittejä vuosilta 1930-1958 - saatavana vain tässä painoksessa - tuhoisan nokkelalta Perelmanilta, The New Yorker -lehden huumorin kultakauden johtohahmolta ja yhdeltä kaikkien aikojen suosituimmista amerikkalaisista humoristeista. Näissä hulvattoman hauskoissa kappaleissa viehättävän kiukkuinen Perelman kääntää pilkallisen huomionsa kirjoihin, elokuviin, newyorkilaisiin seurapiirihenkilöihin, sanomalehtibisnekseen, maalaiselämään, matkustamiseen, Hollywoodiin, kustannusalaan ja viimeisenä mutta ei vähäisimpänä häneen itseensä. Hänen omakuvansa: "Otsan alla on suurin piirtein . . . . Piltdown-ihmisen otsassa on pari pientä sian silmää, joita valaisee vuoroin ahneus ja vuoroin mielihyvä. . . . Ennen kuin he tekivät S. J. Perelmanin, he rikkoivat muotin." Hienostunut ja äärimmäisen ilkikurinen Perelman on...</w:t>
      </w:r>
    </w:p>
    <w:p>
      <w:r>
        <w:rPr>
          <w:b/>
          <w:color w:val="FF0000"/>
        </w:rPr>
        <w:t xml:space="preserve">id 168</w:t>
      </w:r>
    </w:p>
    <w:p>
      <w:r>
        <w:rPr>
          <w:b w:val="0"/>
        </w:rPr>
        <w:t xml:space="preserve">Ensimmäisessä yritystyössäni työskentelin muutaman kuukauden ajan projektiryhmässä, jossa en pitänyt kahdesta esimiehestäni kovinkaan paljon. Vaikka en koskaan nimenomaisesti kertonut heille sitä, saatoin kuitenkin ilmaista halveksuntani: en nauranut heidän vitseilleen. Minusta ne olivat enimmäkseen tylsiä, joskus loukkaavia. Muut projektiryhmän jäsenet nauroivat kuitenkin aina kuin esimiehet olisivat olleet erittäin taitavia viihdyttäjiä. Vaikutukset tulivat selviksi sinä päivänä, kun saimme kaikki suoritusarviointimme. Kun muut kaverit hymyilivät loistaville arvosteluilleen, minä jäin miettimään, olisiko minun ala-arvoinen arvosteluni ollut parempi, jos olisin nauranut jollekin noista vitseistä. 1. "Kuinka todennäköisesti aloittaisit jonkin yleisen keskustelun?" 2. "Kuinka todennäköisesti aloittaisit jonkinlaisen huumorin?" 3. "Jos toinen henkilö aloittaisi huumorin, kuinka todennäköisesti nauraisit?" 4. "Jos toinen henkilö aloittaisi huumorin, kuinka todennäköisesti pitäisit toista henkilöä hauskana?" Tutkijat havaitsivat, että "huumorin aloittaminen riippui enemmän vetovoimasta ja tyytyväisyydestä kuin yleinen keskustelu. Toisin sanoen, kun ihmiset eivät olleet viehättyneitä tai tyytyväisiä, he ilmoittivat olevansa epätodennäköisempiä aloittamaan huumoria. Kun ihmiset olivat kuitenkin viehättyneitä tai tyytyväisiä, he ilmoittivat aloittavansa huumorin todennäköisemmin kuin keskustelun .... Tämä erityinen havaintomalli viittaa siihen, että huumorin aloittamisessa on jotakin erityistä suhteessa yleiseen keskusteluun, mikä osoittaa kiinnostusta suhdetta kohtaan." Siksi, kun yrität tehdä vaikutuksen johonkuhun - erityisesti pomoosi - on tärkeää nauraa hänen vitseilleen, vaikka ne olisivat mielestäsi kuinka hauskoja.</w:t>
      </w:r>
    </w:p>
    <w:p>
      <w:r>
        <w:rPr>
          <w:b/>
          <w:color w:val="FF0000"/>
        </w:rPr>
        <w:t xml:space="preserve">id 169</w:t>
      </w:r>
    </w:p>
    <w:p>
      <w:r>
        <w:rPr>
          <w:b w:val="0"/>
        </w:rPr>
        <w:t xml:space="preserve">Liukastuiko käsi laukkuusi tai taskuusi? Pahoittelut vaivasta, mutta ei ole syytä huoleen. Teen näin, uusille tulokkaille. Kun olet tungoksessa, menen lähellesi ja laitan laukkuusi/taskuusi kortin, johon on kirjoitettu tämän blogin osoite. Tämän pienen leikin tarkoituksena on kertoa ihmisille taskuvarkaista, jotta he voivat välttää joutumasta uhriksi. Vaikka menetelmäni saattaa olla hieman tavallisuudesta poikkeava, se on mielestäni hyvä tapa herkistää ihmisiä. Lisäksi se antaa jotain puhuttavaa lounasaikaan. Jos et halua pitää korttia, yritä sen roskaamisen sijaan laittaa se jonkun toisen taskuun! Taskuvarkaat rakastavat suuria, tungosta täynnä olevia tapahtumia. Kävin tänään Magogin Fte des Vendanges -tapahtumassa, ja ajattelin, että siellä voisi olla paljon tilaisuuksia laittaa kortteja ihmisten taskuihin. Olin oikeassa. Se oli kuin taskuvarkaan unelma. Täyteen ahdettu väkijoukko, lasi kädessä, oli joko kiireinen maistelemaan viiniä tai kuuntelemaan sommelieria. Kaiken lisäksi kaikki olivat hieman humalassa eivätkä kiinnittäneet huomiota ympäristöönsä. Te olitte helpoimpia kohteita. Kun osallistut tällaisiin tapahtumiin, suojaa tavarasi, varsinkin jos tiedät, että mukana on alkoholia. Juovat ihmiset ovat vähemmän varuillaan ja valppaina, joten heiltä on helppo varastaa. Avoimia kukkaroita ja helposti näkyviä lompakoita ei saa käyttää. Älä jätä käsilaukkuasi vartioimatta tuolin selkänojaan (joo, näin sen...) äläkä laita arvoesineitä takataskuusi (joka tunnetaan myös nimellä "imutasku"). Olet rehellinen, se on hienoa: älä vain oleta, että muu maailma on. Varjoissa vaanii aina joku paholainen : se saatan olla minä, ja siinä tapauksessa olet onnekas ja saat vain varoituksen. Tai sitten se en ole minä. Sitä lukuun ottamatta maistiaismessut olivat erittäin miellyttävät. Kadun vain yhtä asiaa: minun olisi pitänyt ottaa mukaan enemmän taskuvarkauskortteja! 2 kommenttia artikkeliin Kun viini on sisällä, niin vitsit ovat ulkona Kiva postaus aiheesta Kun viini on sisällä, niin vitsit ovat ulkona - Varo taskuvarkaita. Olen hyvin vaikuttunut siitä ajasta ja vaivasta, jonka olet käyttänyt tämän tarinan kirjoittamiseen. Annan sinulle linkin sosiaalisen median blogissani. Kaikkea hyvää!</w:t>
      </w:r>
    </w:p>
    <w:p>
      <w:r>
        <w:rPr>
          <w:b/>
          <w:color w:val="FF0000"/>
        </w:rPr>
        <w:t xml:space="preserve">id 170</w:t>
      </w:r>
    </w:p>
    <w:p>
      <w:r>
        <w:rPr>
          <w:b w:val="0"/>
        </w:rPr>
        <w:t xml:space="preserve">58 Kommentit WRAL.com toivottaa tervetulleeksi kommenttisi tästä jutusta. Kaikki kommentit moderoidaan ennen julkaisemista lähettämisohjeidemme perusteella. Tutustu niihin ennen lähettämistä ja jos viestiäsi ei hyväksytä. Tämä juttu on suljettu kommenteilta. WRAL.com-uutisjuttujen kommentit hyväksytään ja niitä käsitellään maanantaista perjantaihin kello 8.00-20.00 välisenä aikana. Viimeisimmät kommentit "Robesonianin mukaan siellä oli saksanpaimenkoiria ja heidän mielestään pitbull-sekoituksia. Pitbullmix loukkaantui ja toisen raportin mukaan mopsi kuoli." "Terveysosaston johtaja Bill Smith sanoi, että seitsemän koiraa, jotka ovat ainakin osittain pitbull-sekoituksia ja jotka hyökkäsivät Huntin kimppuun, pidetään Robesonin piirikunnan eläinsuojassa. Eläinsuojassa on myös kaksi terrieriä ja yksi pitbull, joiden uskotaan joutuneen muiden koirien hyökkäyksen kohteeksi." Lue lisää: The Robesonian - "Kauhea tragedia" Ei saksanpaimenkoiria. Ota aikaa tarkistaa tiedot kaikista lähteistä, WRAL ei yleensä kerro koko tarinaa. Damien Thorne Lokakuu 5, 2012 8:37 a.m. "amyms, Katsot liikaa elokuvia, älä leimaa dobermaneja ilkeiksi, jos et tunne rotua! Minulla on ollut dobieita viimeiset 30 vuotta ja yksikään niistä ei ole ollut aggressiivinen. Se, mitä tässä tapahtui, on traagista naisen ja koirien kannalta." ----EIFAN Pelkäänpä, että tulkitsit väärin hänen viestinsä, hän ei sanonut mitään siitä, että dobermannit olisivat aggressiivisia. Hän kirjoitti, että ne vain näyttävät siltä ja kaikki tilastot osoittavat, että hyökkäyksiä on hyvin vähän. Hän totesi myös, kuinka hienoja dobermanit ovat lasten kanssa, puhumattakaan siitä, että hänellä on 95 kiloa painava blue and tan, jota pidämme lapsenamme. Koiria ottaneen eläinsuojeluviranomaisen mukaan koiria oli 7 pitbullia ja kaksi pienempää terrieriä. Terrierien kimppuun hyökättiin, yksi tapettiin. Joukossa ei ollut saksanpaimenkoiria. Damien Thorne Lokakuu 5, 2012 8:33 amyms, Katsot liikaa elokuvia, älä leimaa dobermaneja ilkeiksi, jos et tunne rotua! Minulla on ollut dobieita viimeiset 30 vuotta ja yksikään niistä ei ole ollut aggressiivinen. Se mitä tässä tapahtui on traagista naisen ja koirien kannalta. EIFAN 4. lokakuuta 2012 17:16 Asun takametsässä. Kaikki kulkukoirat voivat muodostaa vaarallisia laumoja. Kuten Barney sanoisi: Nipistä se alkuunsa! Minun nippelini on 22-250! warbirdlover October 4, 2012 16:40 p.m. Robesonian sanoi, että siellä oli saksanpaimenkoiria ja mitä he luulivat olevan pitbull-sekoituksia. Pitbullmix loukkaantui ja toisen raportin mukaan mopsi kuoli. Tällä jutulla ei ole mitään tekemistä koirarotujen kanssa. Mikä tahansa koiraryhmä laumassa käyttäytyy eri tavalla kuin yksittäiset koirat. Se liittyy siihen, miten isompien koirien lauma voidaan sosiaalistaa turvallisesti vieraiden koirien kanssa ja miten koiratappelu voidaan hajottaa turvallisesti. Se on vain surullinen muistutus siitä, että ihmisiä on koulutettava enemmän koirien ja muiden koirien turvallisesta seurustelusta ja koiratappelujen turvallisesta lopettamisesta.</w:t>
      </w:r>
    </w:p>
    <w:p>
      <w:r>
        <w:rPr>
          <w:b/>
          <w:color w:val="FF0000"/>
        </w:rPr>
        <w:t xml:space="preserve">id 171</w:t>
      </w:r>
    </w:p>
    <w:p>
      <w:r>
        <w:rPr>
          <w:b w:val="0"/>
        </w:rPr>
        <w:t xml:space="preserve">Re: Jos sinulla on koira/kissa tms. ja ihmiset käyvät....... Meidän koira ei ole "nuolee", joten ei ole huolta, että se nuolee kasvoja tms, se ei myöskään hyppää ihmisten päälle. Jos joku on allerginen, jossain on varmasti karvoja, joten vaikka laittaisin koiran erilliseen huoneeseen, olisi siitä kuitenkin todisteita ympärillä. Olen itsekin allerginen kissoille, joten ymmärrän kyllä, miten se vaikuttaa muihin. Re: Jos sinulla on koira/kissa tms. ja ihmiset käyvät....... Jos joku olisi allerginen niin obv laittaisin koirat ulos, vaikka realistisesti ajatellen ehdottaisin että tavataan muualla luulisin. Minulla on yksi ystävä, joka ei vain pidä koirista ollenkaan, hän ei näe järkeä koiran pitämisessä lol ... Hän lähettää minulle tekstiviestin, kun hän pysäköi ulkona ja annan koirille pureskella, tämä varmistaa, että ne eivät välitä hänen saapumisestaan, ja kun he ovat lopettaneet, hän on sisällä ja asettunut ja ne eivät voisi välittää vähemmän eivätkä häiritse häntä. Maaliskuusta 2003 lähtien ...... Maaliskuusta 2009 lähtien ...... BFP 26. huhtikuuta 2011 4 erittäin pitkän vuoden TTC:n jälkeen Hullun tiedemiehen laboratoriossani, jossa lapset saadaan tekemään vaikeita asioita Posts 10,892 Minua ei haittaa kissat tai hyvin käyttäytyvät koirat, ja useimmat ystäväni pitäisivät koiransa poissa tieltä, jos ne hyppäävät ylös jne. (Minusta kissoilla on tavallaan oikeus hypätä syliin!). Mutta sitten en ole allerginen). Minua kuitenkin ärsyttävät tuttavat, joilla on koirat, jotka hyppäävät kimppuusi, kun menet ovelle. Kai ne voi sulkea keittiöön, kun avaa oven? Tietäähän sitä, että ovella olevalla henkilöllä on pikkulapsi tai hänellä on munalaatikko mukanaan. Re: Jos sinulla on koira/kissa tms. ja ihmiset käyvät....... Minua ei haittaa itselleni, karvat ja kuola poislukien, pidän koirista ja kissoista mutta lapseni eivät. DS erityisesti vihaa molempia, hän pelkää niitä kuollakseen. Kissoja hän sietää joskus, mutta koiria ei. En tiedä, mistä hän on saanut sen. Jotkut ihmiset ovat hyviä ja sulkevat ne pois, jos ne ovat pomppivia, mutta toiset vain toistelevat "Ei se satuta sinua" DS:n ollessa nyyhkivä raunio nurkassa. Se sanelee valitettavasti sen, kenen luona käymme. Siskollani on kaksi mahtavaa bullmastiffia, jotka ovat ihania perhekoiria, mutta DS ei pääse leikkimään serkkujensa kanssa, koska se ei mene taloon! Re: Jos teillä on koira/kissa tms. ja ihmiset käyvät kylässä...... Olen miettinyt tätä, ja mietin, että voisitteko soveltaa tätä muihinkin asioihin kuin koiriin ja kissoihin? Olen allerginen kaneille (vaikka rakastankin niitä) ja tiedän jonkun, jolla on kotikani, joka saa vapaasti hyppiä ympäri taloa. Olen myös allerginen oikeille joulukuusille ja niille pistokkeilla varustetuille ilmanraikastimille (irrotin salaa SIL:n joulukuusen pistokkeen, koska eräänä jouluna päädyin istumaan sen viereen, enkä kestänyt nenän ja silmien vuotamista). Joulukuusien kanssa yritän olla istumatta lähellekään kuusta, jos menen jonnekin, jossa on oikea kuusi. En pyytäisi ketään siirtämään kuusta ulos ... Dilly xx Clean Sweep - minun siivouksen ja kodin järjestämisen blogi. Älä säästä asioita parasta varten - tee jokaisesta päivästä paras päiväsi. Re: Jos sinulla on koira/kissa tms. ja ihmiset käyvät....... En minäkään tule toimeen ilmanraikastimien kanssa - en ole sinänsä allerginen, mutta se voi aiheuttaa silmien/nenän vuotamista, ja minusta on epämukavaa olla huoneessa, jossa niitä on. Ei ole koskaan tullut mieleeni lopettaa vierailua milin luona, jolla on niitä joka paikassa - siinäpä vasta ajatus ....... Mutta olen DD:n kanssa samaa mieltä, mitä teette noissa tapauksissa? Miksi on ihan ok pyytää jotakuta laittamaan lemmikki ulos, mutta istua epämukavasti muiden asioiden takia? Täytyy sanoa, että kamppailen hieman alkuperäisen kysymyksen kanssa - tai pikemminkin sen kanssa, miksi ihmiset ajattelevat, että se on ongelma..... Minä rakastan koiria. Koirani kuoli 2 vuotta sitten ja kaipaan sitä vieläkin Sen sanottuani, se oli koira, ei ihminen (vaikka se oli kuinka osa perhettäni), joten jos vierailijat eivät pitäneet siitä tai olivat allergisia sille, se laitettiin ulos huoneesta. Muistan eräänä päivänä, kun Adelelee tuli käymään, kun se ja minä suljettiin kellariin (varsinaiseen huoneeseen), koska suljin oven takanani, kun menin katsomaan sitä,</w:t>
      </w:r>
    </w:p>
    <w:p>
      <w:r>
        <w:rPr>
          <w:b/>
          <w:color w:val="FF0000"/>
        </w:rPr>
        <w:t xml:space="preserve">id 172</w:t>
      </w:r>
    </w:p>
    <w:p>
      <w:r>
        <w:rPr>
          <w:b w:val="0"/>
        </w:rPr>
        <w:t xml:space="preserve">How-To Geek Edelliset versiot on uskomattoman hyödyllinen Windows 7:n sisäänrakennettu ominaisuus, jonka avulla käyttöjärjestelmä voi tallentaa ja tarkastella tiedostojen aiempia versioita ilman virtauskondensaattoria. Tässä on yksityiskohtainen opas tämän erinomaisen ominaisuuden käyttöön. Tämä ominaisuus menee roskakorin toiminnallisuutta pidemmälle, sillä sen avulla voit: Palauttaa tiedostot, jotka olet saattanut poistaa pysyvästi. Tarkastele tai palauta tiedoston versio, jonka olet tallentanut yli. Voit vertailla tiedoston nykyisiä ja/tai aiempia versioita vierekkäin. Kun käytössäsi on hieman kiintolevytilaa, automaatiokomentosarja ja ajastettu tehtävä, voit hyödyntää tätä ominaisuutta suojautuaksesi tiedostojen tahattomilta poistoilta ja ylikirjoituksilta, joita perinteiset varmuuskopiot eivät ehkä kata riittävästi. Edellisten versioiden käyttäminen: Ennen kuin käsittelemme määritysvaihtoehtoja, esittelemme aiempien versioiden mahtavan tehon. Jos tämä on sinulle jo tuttua, voit siirtyä konfigurointia käsittelevään osioon. Oletetaan, että työpöydällämme on kansio, jossa on kolme tiedostoa, jotka on aiemmin tallennettu edellisinä versioina. Käytämme näitä tiedostoja koko demonstraation ajan. Muutosten tekeminen alkuperäisiin tiedostoihin Nyt poistamme pysyvästi (Shift+Delete) Excel-tiedoston, muokkaamme tekstitiedostoa ja nimeämme Word-dokumentin uudelleen. Alkuperäisten tiedostojen palauttaminen Kun tekstitiedosto on suljettu, menetämme mahdollisuuden peruuttaa muutoksemme. Jos siis haluamme palauttaa tiedoston aikaisemman version, napsauta tiedostoa hiiren kakkospainikkeella ja valitse Restore Previous Versions (Palauta aikaisemmat versiot) -valikkovaihtoehto. Tiedoston Ominaisuudet-valintaikkunan Edelliset versiot-välilehdellä näet kaikki tämän tiedoston aiemmat versiot (tai tilannekuvat), jotka on tallennettu. Valitse versio, jota haluat tarkastella tai josta haluat palauttaa. Napsauttamalla Avaa-painiketta voit avata valitun kopion oletusohjelmassa. Tämä on tiedosto silloin, kun tilannekuva otettiin. Kopioi-painiketta napsauttamalla pyydetään sinua antamaan sijainti, johon haluat luoda kopion valitusta versiosta. Palauta -painiketta napsauttamalla nykyinen versio korvataan valitulla versiolla. Sinua pyydetään vahvistamaan, että haluat todella tehdä tämän. Mutta entä uudelleen nimetty Word-asiakirja tai poistettu Excel-tiedosto? Kun avaat uudelleen nimetyn tiedoston aiemmat versiot, niissä ei ole mitään. Jos tiedosto on poistettu, aiempia versioita ei tietenkään voi tarkastella. Jos tiedosto nimetään uudelleen tai poistetaan, sinun on tarkasteltava sitä sisältävän kansion edellistä versiota. Tämä tapahtuu napsauttamalla hiiren kakkospainikkeella jotakin valkoista kohtaa kansiossa ja valitsemalla Ominaisuudet-vaihtoehto. Edelliset versiot -välilehdellä näet koko kansiosta tehdyt tilannekuvat. Kaksoisnapsauttamalla kansiota luettelossa tai napsauttamalla Avaa-painiketta voit tarkastella kansion sisältöä tilannekuvan tekohetkellä. Tässä näet, että Word-dokumentilla on alkuperäinen tiedostonimi ja sisällössä on myös Excel-tiedosto, jonka poistimme pysyvästi. Tästä voit tarkastella tai kopioida vastaavat tiedostoversiot. Lisäksi voit käyttää Edelliset versiot -välilehden Kopioi ja Palauta -painikkeita aivan kuten yksittäisen tiedoston kohdalla. Poistetun kansion palauttaminen Entäpä jos koko kansio on poistettu? Tällä hetkellä Sample Files -kansiomme on työpöydällä, joten poistamme sen pysyvästi (Shift+Delete). Jotta voimme palauttaa tämän kansion tai sen sisällä olevan tiedoston, meidän on tarkasteltava vanhemman kansion edellistä versiota. Meidän tapauksessamme työpöydällä. Valitettavasti, jos työpöytää napsautetaan hiiren kakkospainikkeella, ei ole vaihtoehtoa Palauta aiemmat versiot tai Ominaisuudet. Jotta pääsemme tähän, meidän on päästävä työpöytä-kansion Windows Explorer -näkymään. Avaa profiilikansiosi Käynnistä-valikosta. Profiilisi Windows Explorer -näkymän sisällä on Työpöytä-kansio. Napsauta tätä kansiota hiiren kakkospainikkeella ja valitse Restore Previous Versions (Palauta edelliset versiot) -vaihtoehto. Kuten varmaan arvaatkin, voit nyt tarkastella historiallisia tilannekuvia työpöytäsi sisällöstä. Avaa vastaava edellinen versio ja voit tarkastella työpöydän sisältöä tilannekuvan ottohetkellä. Huomaa, että tämä tilannekuva sisältää kansion, jonka poistimme pysyvästi aiemmin. Avaamalla Sample File -kansio, voimme nyt palauttaa aiemmin poistamamme sisällön. Vaikka tämä on vain hyvin yksinkertainen esimerkki, se osoittaa, kuinka tehokas tämä toiminto on. Samaa menetelmää voidaan käyttää tiedostojen palauttamiseen lähes mistä tahansa tietokoneen kansiosta, ei vain asiakirjoista. Aiempien versioiden määrittäminen ja konfigurointi Tiedostojen aiemmat versiot tallennetaan osana Järjestelmän palauttamista.</w:t>
      </w:r>
    </w:p>
    <w:p>
      <w:r>
        <w:rPr>
          <w:b/>
          <w:color w:val="FF0000"/>
        </w:rPr>
        <w:t xml:space="preserve">id 173</w:t>
      </w:r>
    </w:p>
    <w:p>
      <w:r>
        <w:rPr>
          <w:b w:val="0"/>
        </w:rPr>
        <w:t xml:space="preserve">NICE ja muut NCC:t Kansallinen kliinisen huippuosaamisen instituutti (National Institute for Clinical Excellence, NICE) perustettiin Englannin ja Walesin erityiseksi terveysviranomaiseksi 1. huhtikuuta 1999. Se on osa NHS:ää, ja se antaa arvovaltaista ja luotettavaa terveydenhuoltoa koskevaa ohjeistusta potilaille, terveydenhuollon ammattilaisille ja suurelle yleisölle. Yksi sen keskeisistä tehtävistä on tuottaa kliinisiä ohjeita kliinisen hoidon laadun parantamiseksi. NICE yhdistyi 1. huhtikuuta 2005 Health Development Agencyn kanssa uudeksi National Institute for Health and Clinical Excellence -instituutiksi. NICEn ohjeet ovat näyttöön perustuvia, järjestelmällisesti laadittuja lausuntoja, jotka auttavat lääkäreitä ja potilaita tekemään päätöksiä asianmukaisesta terveydenhuollosta tietyissä kliinisissä olosuhteissa. Ohjeiden sisältämien neuvojen on perustuttava parhaaseen saatavilla olevaan tutkimusnäyttöön ennalta määrättyjä ja kansainvälisesti sovittuja menetelmiä käyttäen, ja niissä on otettava huomioon myös kustannustehokkuus. NICEn ohjeiden laatimista tukemaan on perustettu neljä ammatillisesti johdettua kansallista yhteistyökeskusta (National Collaborating Centres, NCC).</w:t>
      </w:r>
    </w:p>
    <w:p>
      <w:r>
        <w:rPr>
          <w:b/>
          <w:color w:val="FF0000"/>
        </w:rPr>
        <w:t xml:space="preserve">id 174</w:t>
      </w:r>
    </w:p>
    <w:p>
      <w:r>
        <w:rPr>
          <w:b w:val="0"/>
        </w:rPr>
        <w:t xml:space="preserve">Nyt olisi hyvä aika asettaa sekä säännöt että arvot uusiksi (osa II) Sijoittajien odotukset ajavat yritykset toimivaltuuksiensa äärirajoille. Kai on olemassa parempi tapa yhdistää yritykset ja ne, jotka hallinnoivat niiden rahoja? Vastaus löytyy James Featherbyn kirjasta Of Markets and Men. Toisessa osassa City Grumpin otteita erinomaisesta kirjasta Of Markets and Men , jonka kirjoittaja James Featherby tuo esiin rahanhoitajien ja niiden, jotka antavat heille rahaa, eli sinun ja minun, välisen eron. Omaisuudenhoitajat hukkuvat spekulaatioiden ja hypoteettisten tuottojen mereen. Monet suuret yritykset puolestaan ottavat yhä suurempia operatiivisia riskejä tavoitellessaan korkeaa tulosta. Featherby ehdottaa kiehtovaa uutta tapaa, jolla voimme ottaa uudelleen yhteyttä niihin, jotka hoitavat rahojamme, ja niihin yrityksiin, joihin he sijoittavat; lue lisää! "Spekulatiivinen kaupankäynti on ongelmallista osittain siksi, että ei ole tunnetta vastuusta mistään taustalla olevasta yrityksestä tai koko taloudesta, ja jos et ole vastuussa, et todennäköisesti välitä. Vastaavasti saamisiin perustuva kaupankäynti, suojausjärjestelyt, joiden avulla voimme hinnan vastineeksi esittää taloudellisia vaatimuksia muille, jotka eivät vaihtele niiden tulevan kannattavuuden mukaan, on luonut taloudellisen ilmapiirin, jossa liian moni ei ole kiinnostunut yhteiskunnan hyvinvoinnista tai voittoja tuottavasta liiketoiminnasta. Spekulatiivinen kaupankäynti ja saamisiin perustuva kaupankäynti ovat yhdessä alkaneet tuhota tehokkaan pääomanjakoprosessin. Markkinoita ei ole suunniteltu käytettäväksi tällaisiin tarkoituksiin tässä mittakaavassa. Monien omaisuudenhoitajien, myös eläkerahastojen ja vakuutusyhtiöiden, päätöksentekoprosessiin vaikuttavat voimakkaasti tilastotieteilijät ja vakuutusmatemaatikot, joilla on vain vähän asiantuntemusta liiketoiminnasta. (...) Heillä on parhaat paikat pöydässä, ja he ohjaavat keskustelua sektorikohtaiseen varojen allokaatioon ja hypoteettisiin tuottoihin, eivät yksittäisiin sijoituksiin ja erityisiin vaikutuksiin. Meidän ei pidä unohtaa nopeasti, että rationaalisten odotusten ja tehokkaiden markkinoiden talousteoriat eivät kyenneet ennustamaan tai estämään finanssikriisiä tai sitä seurannutta massiivista osakkeiden arvonmenetystä. Nyt on myös selvää, että riskittömiä omaisuuseriä ei ole olemassa. Mallit, jotka teeskentelevät muuta, johtavat yhtä todennäköisesti pääoman väärään kohdentamiseen kuin vanha kunnon liiketoimintaharkinta. Kilpailupaineiden ja sijoittajien odotusten vuoksi yritykset toimivat yhä useammin osaamisensa äärirajoilla. Näin näyttää käyneen BP:n Deepwater Horizon -onnettomuudessa, mutta näin on myös pankkien, vakuutusyhtiöiden ja finanssisijoittajien kohdalla, jotka käyvät kauppaa arvopapereilla, joita he eivät ehkä täysin ymmärrä. Investoinnit tuotteiden ja palveluiden, myös rahoituspalveluiden, uuden teknologian tutkimukseen ja kehittämiseen ovat yhä enemmän epätasapainossa riskien tunnistamiseen, ennaltaehkäisyyn ja korjaamiseen suunnattujen investointien kanssa. Esimerkiksi pankit eivät investoineet riittävästi infrastruktuuriin, jota tarvitaan niiden taseissaan olevien subprime-tuotteiden ymmärtämiseen ja hallintaan. Kun suuri markkinatoimija tekee osaamisvirheen, yhteiskunnalle aiheutuva riski kasvaa, koska virheen seuraukset heijastuvat yhä voimakkaammin ja laajemmalle. Tehokkuuden nimissä viime vuosina on myös tapahtunut merkittävä muutos liiketoiminnan vakauden ja taloudellisen tehokkuuden välisessä kompromississa. Monilla yrityksillä on nykyään vain vähän varastoja, ne ulkoistavat elintärkeitä toimintoja kolmansille osapuolille, joita ne eivät voi valvoa, ne luottavat tavarantoimittajiin antamatta niille tukea ja ne velkaannuttavat toimintojaan merkittävällä velalla. Toisin sanoen yritykset ottavat suurempia riskejä, mutta niiden sisäinen toimintavarmuus on heikompi, ja muut joutuvat usein kärsimään seurauksista, kun liiketoiminta horjuu tai kaatuu. Seuraukset voimistuvat, kun yritys on suuri. Mittakaava vähentää yhteiskunnan sietokykyä myös toisessa suhteessa. Yrityksillä on taipumus komento- ja valvontamentaliteettiin. Tämä tarkoittaa sitä, että jopa harkinta-ajan jälkeen ne pyrkivät strategisilla päätöksillään tekemään yksisuuntaisia vetoja. Niillä on taipumus kehittää yhden talon näkemys ja seurata sitä sitten tarkasti. Koska ihmisillä on taipumus uskoa ja noudattaa tavanomaista viisautta, tämä tekee niistä ja siten muusta taloudesta vähemmän vastustuskykyisiä elämän epävarmuustekijöille. Megayritysten, myös täyden palvelun pankkien, harjoittama hajauttaminen ei estä järjestelmäriskiä, jos kaikki nämä yritykset hajauttavat samalla tavalla. Liiketoimintamallien moninaisuus, joka on täysin eri käsite, on yhteiskunnalle hyödyllisempi. Monimutkainen ja monipuolinen on kestävämpi kuin monimutkainen ja samanlainen. Nykyaikaisesta sijoittamisesta on tullut enimmäkseen matemaattinen harjoitus, jossa sijoittaja pyrkii maksimoimaan riskiin nähden kohtuullisen taloudellisen tuoton. Se ei ole suurelta osin kiinnostunut siitä, minne tai miten rahat sijoitetaan... Emme halua maatiloja, jotka</w:t>
      </w:r>
    </w:p>
    <w:p>
      <w:r>
        <w:rPr>
          <w:b/>
          <w:color w:val="FF0000"/>
        </w:rPr>
        <w:t xml:space="preserve">id 175</w:t>
      </w:r>
    </w:p>
    <w:p>
      <w:r>
        <w:rPr>
          <w:b w:val="0"/>
        </w:rPr>
        <w:t xml:space="preserve">Lehdistö ja yleisö ovat innoissaan Chesley B. Sullenberger III:sta, lentäjästä, joka niin taitavasti laski rampautuneen matkustajakoneen alas Hudson-jokeen perjantaina iltapäivällä. Ja aivan oikeutetusti. Mutta on jotain hieman hämmentävää siinä, että me ihannoimme häntä ja leimaamme hänet "kansallissankariksi". Vaikka ottaisimmekin huomioon kyltymättömän janomme "todellisten" sankareiden perään, tämän tapahtuman ympärillä tuntuu olevan hämmästyksen aura, jota pitäisi lieventää hieman perspektiivillä. Sullenberger on varmasti poikkeuksellinen mies. Mutta me odotamme hänen olevan poikkeuksellinen. Odotamme todellakin, että kaikki matkustajakoneidemme ohjaamoissa istuvat miehet ja naiset ovat poikkeuksellisia. Monet heistä ovat käyneet maailman vaativimman lentokoulun, Yhdysvaltain armeijan. Ja silloinkin me valitsemme heidät, seulomme heidät, koulutamme heidät, seuraamme heidän suoritustaan ja luotamme siihen, että he säilyttävät "terävyytensä" tuhansien tuntien ja miljoonien kilometrien rutiininomaisen "linja-autoilun" aikana. Tällaisina nämä miehet ja naiset ovat yksi sivilisaatiomme piilotetuista ihmeistä. Tuhannet meistä antavat päivittäin henkemme heidän käsiinsä tuskin ajattelematta sitä. Ja kun miljardeja lentokilometrejä kertyy ilman vaaratilanteita, ajattelemme heitä yhä vähemmän. Jokainen heistä on joskus miettinyt, mitä hän tekisi, miten hän reagoisi, kun summeri soi ja valot välähtävät ja helvetti pääsee valloilleen maan yllä. Useimmat heistä eivät ole koskaan kohdanneet eivätkä tule koskaan kohtaamaan sitä, mitä Chesley Sullenberger kohtasi - sitä hetkeä, jolloin kaikki hänen koulutuksensa, kaikki hänen lukemansa, kaikki hänen vaistonsa - kaikki se, mikä kehysti ja muodosti häntä nuoruudesta lähtien - kutsuttiin välittömästi esiin syvälle hänen sisimpäänsä kätketyistä tiedostoista. On todennäköistä, ettemme olisi koskaan kuulleet Sullenbergeristä, ellei La Guardian lähellä olisi ollut lintuparvea. Hän olisi ollut kuin tuhannet muut liikennelentäjät - poikkeuksellisia miehiä ja naisia, jotka hoitavat vaativaa, tylsää, väsyttävää ja laulamatonta tehtäväänsä toivoen ja jopa rukoillen, että heidän poikkeuksellisuutensa ei joutuisi etualalle. Useimmilla heistä on muistoja ohjaamossa koetuista hetkistä, jolloin heidän vaistonsa, koulutuksensa ja onni, kyllä, onni, vei heidät kuoleman varjon ohi. Nämä ovat niitä kostean otsan, kuivan suun ja jäätyneiden sekuntien hetkiä, jotka he pitävät omana tietonaan. Älkää olko väärässä, Sullenberger ansaitsee kaikki kunnianosoitukset. Mutta kuvittelen, että kun saamme kuulla häntä, kuulemme miehen sanat, joka teki sitä, mitä hänen ammattinsa häneltä vaatii. Sana "sankari" ei esiinny hänen toimenkuvassaan, mutta sen hienoin määritelmä sisältyy jokaiseen kappaleeseen. Chesley Sullenberger teki työnsä. Kertokaa nyt, maksetaanko lentäjille mielestänne liikaa palkkaa? Saat PoliticalMavens.comin päivittäin postilaatikkoosi klikkaamalla tästä.</w:t>
      </w:r>
    </w:p>
    <w:p>
      <w:r>
        <w:rPr>
          <w:b/>
          <w:color w:val="FF0000"/>
        </w:rPr>
        <w:t xml:space="preserve">id 176</w:t>
      </w:r>
    </w:p>
    <w:p>
      <w:r>
        <w:rPr>
          <w:b w:val="0"/>
        </w:rPr>
        <w:t xml:space="preserve">Brysselin veteraani Gideon on hyvin turhautunut siihen, että EU:n jäsenvaltioiden yleinen mielipide ei vain aio antaa Turkin "liittyä Eurooppaan". Ongelma on, että "niin kauan kuin Turkin jäsenyys herättää mahdollisuuden joukkomuuttoon muualle EU:hun, sitä on mahdotonta myydä länsieurooppalaisille äänestäjille". Hän ehdottaa sen sijaan, että Turkille tarjotaan EU:n jäsenyyttä - eli annetaan sille valtava painoarvo EU:n lainsäädännön laatimisessa, annetaan sille runsaasti taloudellista ja rakenteellista tukea, annetaan sille rajoittamaton pääsy Euroopan yhtenäismarkkinoille ja kaikki muu - mutta selitetään vain, että tämän sopimuksen mukaan Turkin kansalaiset eivät saisi automaattista oikeutta työskennellä missä tahansa EU:n alueella, oikeus, joka on taattu kaikille nykyisten jäsenvaltioiden kansalaisille (joskin jonkin verran viiveellä parin viimeisimmän jäsenmaan kansalaisille). Toisin kuin muiden 27 jäsenvaltion kansalaiset, turkkilaiset voivat odottaa vain helpompaa matkustamista. Eräs brittiläinen brysseliläinen vitsiniekka vilkaisi kahvistaan sen verran kauan, että ehdotti, että Gideon voisi tarjota samaa sopimusta Israelille ja katsoa, millaisen reaktion hän saisi. Minun ei tarvinnut sanoa paljoakaan. Sanoin vain, että ymmärsin suunnitelman taustalla olevat syyt. Mutta toisaalta tunnen bussikaavion, jota käytettiin pahamaineisessa Rosa Parksin tapauksessa Alabamassa vuonna 1955, kun "värillistä" rouva Parksia syytettiin siitä, että hän kieltäytyi luovuttamasta paikkaansa bussin etuosassa valkoiselle miehelle. Värillisten piti istua bussin takaosassa. Turkissa asuvana brittiläisenä turkkilainen ei halua EU:n jäsenyyttä. He arvostavat vapauttaan, elämäntapaansa ja oikeuttaan hallita itseään. He pitävät EU:ta turkkilaisvastaisena. Poliitikot haluavat liittyä jäseniksi oman henkilökohtaisen hyötynsä vuoksi, ja tietysti markkinat, jotka avautuisivat ulkomaalaisille, jotka haluavat käydä kauppaa Turkin kanssa, olisivat valtavat. EU:hun liittymisestä ei ole mitään hyötyä, kuten kaikki tiedämme, rasistiset artikkelit ja huomautukset eivät tee mitään. Mitä tulee "islaminuskoisiin suuntauksiin", sitä ei tule koskaan tapahtumaan, armeija huolehtii siitä. Turkissa politiikka ja uskonto pidetään erillään toisistaan, ja turkkilaiset eivät halua mitään sellaista islamilaista peruskansallista hölynpölyä, joka tarttuu Iraniin, Syyriaan jne. Turkkilaiset rakastavat vapauttaan, miksi he haluaisivat tulla takapajuiseksi kansakunnaksi kuten naapurinsa tai kasvottomien byrokraattien hallitsemaksi. Maailmantaloudesta ja globalisaatiosta puhutaan liikaa - mutta vain silloin, kun se sopii meille! Älkää sekoittako turkkilaisia siihen roskaväkeen, joka tällä hetkellä tulvii Yhdistyneeseen kuningaskuntaan joka päivä ja joka haluaa turvapaikkaa ja etuuksia! Osuitte naulan kantaan. Vaikuttaa siltä, että monet muut maat, joiden menneisyydessä ei ole niin paljon menneiden imperiumien loistoa, hyväksyvät hiljaa oman roolinsa maailmassa ja katsovat mieluummin eteenpäin kuin taaksepäin. Ja ne etsivät ratkaisuja mieluummin sisältäpäin kuin syyttävät muita. Saksa on kenties paras esimerkki; riippumatta siitä, mitä mieltä se on ollut EU:sta viime vuosikymmeninä, se onnistuu silti pitämään koulutustasoaan parempana ja tuottamaan parempia tuotteita. EU:n ongelma on se, että se on sallinut sellaisten maiden liittymisen, joiden talous ei ole samalla tasolla kuin EU:ssa jo olevien maiden, ja tämä on syy siihen, miksi maan sisäistä muuttoliikettä on tapahtunut laajamittaisesti. Jos Turkki sallittaisiin EU:n jäseneksi, muuttoliike olisi aivan eri luokkaa, ja etuuksien ja ilmaisen terveydenhuollon vuoksi hyvin suuri osa muuttoliikkeestä tulisi tänne, mutta talouden tilan vuoksi hyvinvointivaltio, koulutusjärjestelmä ja terveydenhuolto romahtaisivat täysin, ja kun näin tapahtuu, asiat muuttuvat hyvin nopeasti väkivaltaisiksi. On todennäköistä, että hallitus joutuu pyytämään EU:lta poliiseja ja joukkoja järjestyksen ylläpitämiseksi, ja kun ne saapuvat paikalle, alkaa täysimittainen sisällissota tai ainakin vallankumous. Tällaiset kommentit herättävät vain sääliä Englantia kohtaan, joka on katoamassa yöhön. Joku voi haikailla suurenmoisen Albionin perään, mutta olipa kyse sitten Australiasta, joka harkitsee tasavallaksi ryhtymistä, tai Turkista, joka kääntää selkänsä EU:hun liittymiselle, Englannin ja Euroopan on parasta tottua siihen, että niihin viitataan menneessä aikamuodossa. Valitettavasti ainoat maahanmuuttajat, jotka yhä useammin muuttavat Englantiin, ovat puoliksi koulutettuja, kuten paikalliset asukkaat, jotka valittavat jatkuvasti, etteivät saa töitä. Lukekaa uutisia, katsokaa tilastoja; peruskoulutustaso on säälittävä. Älkää syyttäkö offshoringia tai NuLabia tai hallitusta tai maahanmuuttajia; tarkastelkaa itseänne ja sopeutukaa tai eläkää merkityksettömyyden kanssa. Mitä järkeä on kutsua Turkki mukaan?</w:t>
      </w:r>
    </w:p>
    <w:p>
      <w:r>
        <w:rPr>
          <w:b/>
          <w:color w:val="FF0000"/>
        </w:rPr>
        <w:t xml:space="preserve">id 177</w:t>
      </w:r>
    </w:p>
    <w:p>
      <w:r>
        <w:rPr>
          <w:b w:val="0"/>
        </w:rPr>
        <w:t xml:space="preserve">SINGIN' IN THE RAIN perustuu Gene Kellyn ja Debbie Reynoldsin tähdittämään elokuvaan vuodelta 1952, jonka American Film Institute nimesi kaikkien aikojen parhaaksi elokuvamusikaaliksi ja jota The New York Times kutsui "kaikkien aikojen iloisimmaksi elokuvamusikaaliksi". Riemastuttavat tanssinumerot, riemastuttava musiikki ja kuohuva rakkaustarina luovat ihastuttavan näyttämötuotannon, joka kunnioittaa sekä MGM:n 1940-luvun upeita elokuvamusikaaleja että puhuvan elokuvan vallankumouksellista syntyä. Riemukas musikaali jättää yleisölle "loistavan tunteen" ja toivoo sadekuuroa, jotta he voisivat mennä laulamaan ja tanssimaan sateessa! Kun American Film Institute (AFI) julkaisi viimeisimmän osan kaikkien aikojen 100 parhaan elokuvan listasta vuonna 2007, vain yksi elokuvamusikaali pääsi top 10:een... Singin? in the Rain . Kriitikot ovat sittemmin pitäneet tätä elokuvantekoa juhlistavaa musikaalia "täydellisenä" musikaalina. Sen lisäksi, että esitys nosti sen pääosanesittäjän (Gene Kelly) Hollywood-tähden asemaan, se myös auttoi käynnistämään nuoren naisen ja pääosanesittäjän, Debbie Reynoldsin, uran. Lisäksi se teki pysyviä kappaleita, kuten "Good Mornin", "Make Em Laugh", "Moses Supposes" ja tietenkin ikoninen nimikappale, ikuiseksi osaksi amerikkalaisen musiikkiteatterin laulukirjaa. Toivon, että versiomme tästä rakastetusta musikaalista ei ainoastaan tee kunniaa elokuvalle, vaan myös valaisee tätä teosta uudella tavalla, mihin vain elävä näyttämötuotanto pystyy. Ajattomia hahmoja, sävykkäitä melodioita ja tarina, joka on täynnä suunnatonta charmia ja kiistatonta sydäntä... täydellisiä lahjoja juhlapyhien aikaan. Nauttikaa!  --Bill Jenkins 2012-2013 Esitysajat ja yksittäisten lippujen hinnat Päivä Esitysajat *Lipun hinta *Illallispaketti Suositeltava ruokailuaika Keskiviikko 1:30 $35.00 $49.75 11:30 klo Torstai 1:30 $35.00 $49.75 11:30 klo Torstai 8:00 $40.00 $58.00 18:00 Perjantai 8:30 $45.00 $64.00 18:30 Lauantai 5:00 $45.00 $64.00 15:30 Pre-Show 8:00 Post-Show Lauantai 8:30 $46.00 $65.00 18:30 Sunnuntai 2:00 $45.00 $68.00 $63.00 Brunssi 12:00 Illallinen 4:00 Sunnuntai 6:00 $40.00 $58.00 16:00 * Alle 5-vuotiaille lapsille. Hinnat eivät sisällä juomarahaa. Erityistapahtumien ajat ja hinnat voivat vaihdella. Hinnat voivat muuttua ilman ennakkoilmoitusta. SUNSET BOULEVARD oli yhdentoista Oscar-ehdokkuuden saanut yhdysvaltalainen film noir vuodelta 1950, jonka pääosassa oli Gloria Swanson ja jonka ohjasi Cecil B. DeMille. Roger Ebert kehui SUNSET BOULEVARDia "parhaaksi draamaksi, joka on koskaan tehty elokuvista". Tony-palkittu näyttämöteos, visuaalisesti upea tarina, jonka henkeäsalpaava musiikki on peräisin legendaariselta Andrew Lloyd Webberiltä, punoo upean tarinan haalistuneesta loistosta ja täyttymättömistä tavoitteista. Hiljaisen elokuvan tähti Norma Desmond kaipaa paluuta valkokankaalle, sillä Tinseltown hylkäsi hänet puhuvan elokuvan myötä. Hänen loistonsa on haihtunut vain hänen mielestään. Kun Norma tapaa dramaattisissa olosuhteissa Hollywoodissa kamppailevan käsikirjoittaja Joe Gillisin, heidän intohimoinen ja epävakaa suhteensa johtaa odottamattomaan ja traagiseen lopputulokseen.</w:t>
      </w:r>
    </w:p>
    <w:p>
      <w:r>
        <w:rPr>
          <w:b/>
          <w:color w:val="FF0000"/>
        </w:rPr>
        <w:t xml:space="preserve">id 178</w:t>
      </w:r>
    </w:p>
    <w:p>
      <w:r>
        <w:rPr>
          <w:b w:val="0"/>
        </w:rPr>
        <w:t xml:space="preserve">Robot 6 Päivän sitaatti | Kelly Sue DeConnick naisjohtoisista sarjakuvista "Jos 'perusryhmämme' ei tue luotettavasti naisjohtoisia kirjoja (ja se on aivan toinen keskustelu, johon minulla ei ole aikaa), tarvitsemme uusia lukijoita. Varsinaisesti kestävyyden näkökulmasta katsottuna tarvitsemme uusia lukijoita - lukijakuntamme ikääntyy ja vähenee, ja se hyvä maine, jota meidän pitäisi saada sarjakuvamainoksista, joita yleisesti kutsutaan 'tentpole-elokuviksi', on suurelta osin hukkaan heitettyä. Alana asetamme korkeat kynnykset uusille lukijoille - olipa kyse sitten kulttuurisesti vastenmielisestä "aidon fangirlin" paskanjauhamisesta tai vain järjettömistä käytännöistämme, joissa kirjat hyllytetään kustantajien mukaan ja numeroidaan 600:een. Ajatelkaa hetki mangabuumia. Amerikkalainen käsitys oli aina ollut, että naiset eivät osta sarjakuvia merkittävissä määrin. Oli jopa yleisesti levinnyt käsitys, että "naiset eivät ole visuaalisia". Ketkä ostivat mangaa Yhdysvalloissa? Pääosin naiset ja tytöt. Kymmenen taalaa kappaleelta, ei vähempää. Naiset käyttivät kirjaimellisesti miljoonia dollareita mihin? Sarjakuviin. Jotkut väittävät, että sillä oli yhtä paljon tekemistä mangan lajityyppien moninaisuuden kanssa kuin millään muullakaan - ja se on perusteltu väite. Mutta väittäisin, että scifi-estetiikassa ei ole mitään luonnostaan maskuliinista, ei mitään luonnostaan maskuliinista valtafantasioissa tai sankarillisuuden tavoittelussa." -- Captain Marvelin käsikirjoittaja Kelly Sue DeConnick , paljon pidemmästä vastauksestaan Redditissä kysymykseen: "Miksi Marvelin on mielestäsi ollut niin vaikeaa luoda naissankari, joka ei 1.) perustu miespuoliseen vastineeseen, 2.) ole tehty antamaan sukupuolten välistä tasapainoa tiimille tai 3.) ole tehty olemaan suositumman miespuolisen sankarin rakkauden kohde"?" 6 Kommentit dsimons_123 Tämä on aika asiayhteydestä irrotettua, kaveri. Se mistä KSD puhuu on se, miksi sarjakuvat eivät oikeastaan myy yleisesti ottaen sen perusteella mitä sain alkuperäisestä postauksesta irti. Mielenkiintoisempi lainaus tuosta aiheesta tuli heti tämän kopioimasi pätkän jälkeen koskien mangan levitystä ja käytettävyyttä naiskuluttajien keskuudessa. Paul Chris Hänen koko vastauksensa on yksi perustelluimmista vastauksista, joita olen nähnyt tähän asiaan. En ollut ajatellut hänen ehdotustaan ennakkotilaamisesta, mutta se saa minut haluamaan alkaa ostaa isojen yhtiöiden Green Lanternin ja Batmanin kaltaisia sarjakuvia comixologysta ja ennakkotilaamaan tekijöiden omistamia sarjakuvia LCS:stä. Teek Kyse ei todellakaan ole sukupuolesta, rodusta tai mistä tahansa ryhmästä, joka on aliedustettuna sarjakuvissa. Kyse on juuri siitä, miten DeConnick sen selittää. "Teollisuutemme on rakennettu myymään Batmania" Emme saa uusia naispääosia suuriin kirjoihin, koska emme saa MITÄÄN uusia pääosia suuriin kirjoihin. Omaperäisiä hahmoja tulee esiin vain pari kertaa vuosikymmenessä, ja silloinkin he jäävät loppujen lopuksi aina kakkoseksi 40-60-luvuilla luotujen valkoisten miesten joukolle. Black Widow ja Ms Marvel eivät pysty ylläpitämään kuukausittaista sarjaa ilman jatkuvaa lakkauttamisuhkaa. Mutta eivät myöskään Ghost Rider tai Gambit. Pira Urosevic Ainoa asia, joka manganäkökulmasta jätetään pois (täydellisessä vastauksessa), on se, että alun perin manga on sarjakuvasarjaa kuten sarjakuvat, paitsi että se on monisarjainen aikakauslehti, ennen kuin se ilmestyy TPB-numeroina. Tiedän, että täällä on kokeiltu sitä mangan kanssa, mutta se ei tunnu myyvän (muun muassa Shojo Beat) tällä tavalla ~ ja luulen, että se johtuu siitä, että ihmiset ovat kärsimättömiä ja huomaavat, että scanilations ovat helposti saatavilla netissä, joten pitkällä tähtäimellä on fiksumpaa siirtyä suoraan käännettyihin niteisiin. Tässä asiassa sitä ei voi verrata sarjakuvien cliff hangereihin, jotka ilmestyvät kuukausittain...., koska ei ole muuta tapaa saada tarinaa kuin odottaa kuukausittaista osaa sitä mukaa kun se syntyy. Minusta hänen koko vastauksensa on erinomainen, mutta ala pähkäilee edelleen vastauksia. Jos naiset eivät tule heidän luokseen, heidän on mentävä sinne, missä naiset ovat kerätäkseen uusia lukijoita, jotta he saavat tuotteiden ennakkotiedot heidän silmiensä eteen. Ei voi tilata sellaista, mistä ei tiedä.</w:t>
      </w:r>
    </w:p>
    <w:p>
      <w:r>
        <w:rPr>
          <w:b/>
          <w:color w:val="FF0000"/>
        </w:rPr>
        <w:t xml:space="preserve">id 179</w:t>
      </w:r>
    </w:p>
    <w:p>
      <w:r>
        <w:rPr>
          <w:b w:val="0"/>
        </w:rPr>
        <w:t xml:space="preserve">Sietäisitkö muutaman kahdeksan parhaan joukkoon sijoittumisen ja antaisitko Brendanille aikaa? Huomioita Jos tämä on ensimmäinen vierailusi, muista tutustua postaussääntöihimme . Sinun on ehkä rekisteröidyttävä ennen kuin voit lähettää viestejä. Kaikki, jotka kirjoittavat loukkaavaa materiaalia, saavat porttikiellon ja poliisille voidaan ilmoittaa asiasta. Auta meitä pitämään nämä keskustelupalstat miellyttävänä paikkana klikkaamalla Ilmoita väärinkäytöstä -painiketta, jos näet loukkaavaa sisältöä. Jos sijoitumme 7. tai 8. sijalle tällä kaudella, meidän on pidettävä hänestä kiinni, ei ole mitään järkeä vaihtaa manageria joka kausi, koska emme saa meitä neljän parhaan joukkoon. Hänellä ei todellakaan ole varaa sijoittua top 10:n ulkopuolelle, mutta yksi kausi, jolloin hän voi saada itsensä mukavaksi, ei olisi pahin mahdollinen. Jos tilanne ei parane 2-3 vuoteen, hänen asemaansa on tarkistettava, mutta meidän on oltava kärsivällisiä, jos sijoitumme tällä kertaa seitsemänneksi tai kahdeksanneksi. Tärkein kysymys tähän kysymykseen liittyen on: Kuinka monta vuotta keskinkertaisuuteen on varaa, ennen kuin LFC:n brändin arvo romahtaa? Historia on yksi asia, mutta jos alkaa näyttää siltä, että olemme pysyvästi ulkona CL-jalkapallosta, menetämme nopeasti suuren osan kansainvälisestä kannatuksestamme ja brändimme arvosta. Uskon, että Rodgers voi selviytyä yhdestä kaudesta keskikastissa, mutta AINOASTAAN jos muutamat nuoret pelaajamme kehittyvät todella jännittävästi ja näin ollen seuraavalla kaudella on mahdollisuus vakavaan parannukseen. Toisen kauden keskinkertainen alku edellyttäisi suuria muutoksia tammikuuhun 2014 mennessä, jotta toivo ja brändiarvo säilyisivät. AIMO. Täysin. Mutta meidän on luotettava ainakin yhteen manageriin ja annettava hänelle tarvittava aika asioiden korjaamiseen. Olen samaa mieltä siitä, että meidän on luotettava manageriin. Mutta managerin on myös ansaittava luottamus. Oletan tässä, että Rafa sai potkut, koska hän ei onnistunut tarpeeksi hyvin loppuaikanaan. On kiistanalaista, olisiko hän kyennyt kokoamaan joukkueen, mutta hänen lähtöönsä vaikutti moni tekijä, joista ensisijainen oli liigatilanteemme. En aio mennä sen pidemmälle. Roy, ei vain mielestäni koskaan sopinut seuraan ja sen eetokseen. Kenny, jos hän olisi vetänyt joukkueen kasaan vuonna 2012, olisi vielä täällä, uskoisin. Ongelma on se, että joukkueelta vaaditaan, että se vastaa manageriin. Mutta jos joukkue alkaa mennä huonompaan suuntaan, eikä se näytä merkkejä siitä, että se hellittäisi, niin sitten ryhdytään toimiin. Luulen, että kolme viimeisintä managerin erottamista perustuivat ensisijaisesti siihen. Managerille on annettava aikaa, mutta hänen on myös osoitettava, että hän on sen ansainnut tai että on merkkejä siitä, että se voisi toimia. Edellä esittämissäni skenaarioissa on tietysti kiistakysymyksiä, mutta yleisesti ottaen asia on mielestäni näin, oli se sitten oikein tai väärin. Ajattelin kysyä tämän kysymyksen - Sietäisitkö sijoittua seitsemännen tai kahdeksannen sijan tienoille seuraavien kahden tai kolmen kauden ajan ja olla kärsivällinen BR:n kanssa? Näyttää siltä, että Rodgersin on tehtävä massiivinen jälleenrakennustyö, ja sen korjaaminen voi viedä vuosia. Meillä ei ehkä ole muuta vaihtoehtoa kuin sietää muutama kausi yrittää saada asiat kuntoon kentällä, mutta ei ole hyvä vaihtaa manageria 18 kuukauden välein. Minusta tuntuu, että meidän on siedettävä aika monta kuoppaa tiellä tulevina kausina. Antakaa Rodgersille täysi tuki ja aikaa saada asiat kuntoon! Ihmisten on ymmärrettävä edessä oleva tehtävä. Emme tee vain muutamia muutoksia ja sitten kaikki on hyvin. Tarvitsemme massiivisen joukkueen ja pelitapamme uudelleenrakentamisen. Toisin kuin Chelski ja MC, me emme voi ostaa välitöntä menestystä. Se vaatii kovaa työtä ja rohkeita päätöksiä. Meidän on poistettava kaikki menneisyyden virheet, ja tämä tarkoittaa todennäköisesti sitä, että meidän on otettava askel taaksepäin ennen kuin voimme siirtyä eteenpäin. Olen samaa mieltä siitä, että meidän on luotettava manageriin. Mutta johtajan on myös ansaittava luottamus. Oletan tässä, että Rafa sai potkut, koska hän alisuoriutui huonosti loppuaikanaan meillä. On kiistanalaista, olisiko hän kyennyt kokoamaan joukkueen, mutta hänen lähtöönsä vaikutti moni tekijä, joista ensisijainen oli liigatilanteemme. En aio mennä sen pidemmälle. Roy, ei vain mielestäni koskaan sopinut seuraan ja sen eetokseen. Kenny, jos hän olisi vetänyt joukkueen kasaan vuonna 2012, olisi vielä täällä, uskoisin. Ongelma on se, että joukkueelta vaaditaan, että se vastaa manageriin. Mutta jos joukkue alkaa</w:t>
      </w:r>
    </w:p>
    <w:p>
      <w:r>
        <w:rPr>
          <w:b/>
          <w:color w:val="FF0000"/>
        </w:rPr>
        <w:t xml:space="preserve">id 180</w:t>
      </w:r>
    </w:p>
    <w:p>
      <w:r>
        <w:rPr>
          <w:b w:val="0"/>
        </w:rPr>
        <w:t xml:space="preserve">Olemme uusia Sky Broadbandin käyttäjiä, ja vaihto sujui kivuttomasti, ja ensimmäisen päivän jälkeen meillä oli melko luotettava yhteys samalla nopeudella kuin ennenkin. On kuitenkin käynyt selväksi, että joskus latausnopeutemme putoaa lattialle, ja olen huomannut, että se tapahtuu johdonmukaisesti vain silloin, kun olemme lataamassa dataa. Periaatteessa heti, kun varmuuskopioin tiedostoja Dropboxiin tai lataan kappaleita Google Music -kirjastooni, lataukset ja jopa perusinternet-selailu ryömivät melkein pysähdyksiin. Tämä ei tietenkään ole normaalia, enkä ole koskaan ennen kokenut tällaista. Toki latauksen yhteydessä latausnopeus kärsii hieman, mikä on järkevää, mutta tämä on aivan hullua. Meillä on noin 7 päivää jäljellä 10 päivän testausjaksosta, joten toivon, että tämä on vain osa alkuvaihetta ja että tilanne normalisoituu pian. Voiko kukaan valaista tätä, onko tämä tavallista vai tapahtuuko tässä jotain epänormaalia? Lisätodisteeksi tein SpeedTest.net-testin, joka osoitti tavanomaista, ping noin 50 ms, lataus noin 4-5 Mbs. Sitten käynnistin puhelimeni Dropbox-sovelluksen, joka jatkoi valokuvien lataamista, ja kokeilin toista Speed Test -testiä. Ping oli 540ms!!!?????? Latausnopeus nousi 4:ään ja laski sitten nopeasti ja laski ja laski alle 1 Mbps:iin. Lopetin Dropbox-sovelluksen puhelimessani, jotta se lopettaisi lataamisen, tein uuden testin, ja nopeus oli taas sama kuin sen pitäisi olla. Erittäin outoa. Toivon vilpittömästi, että tämä korjataan pian, ja minun on otettava yhteyttä Skyyn, jos tämä jatkuu 10 päivän asetusjakson jälkeen, koska se tekee laajakaistastamme käyttökelvottoman, jos se pysähtyy aina, kun laite tai tietokone lataa jotain. Ajattelen esimerkiksi Photostreamia ja muita iCloud-palveluja, jotka haluavat varmuuskopioida tavaroita minun ja tyttöystäväni iPhoneista! :S</w:t>
      </w:r>
    </w:p>
    <w:p>
      <w:r>
        <w:rPr>
          <w:b/>
          <w:color w:val="FF0000"/>
        </w:rPr>
        <w:t xml:space="preserve">id 181</w:t>
      </w:r>
    </w:p>
    <w:p>
      <w:r>
        <w:rPr>
          <w:b w:val="0"/>
        </w:rPr>
        <w:t xml:space="preserve">Spector pyytää pelaajia "ottamaan rauhallisen pillerin" Epic Mickey 2:n suhteen Veteraanipelisuunnittelija Warren Spector on pyytänyt pelaajia "ottamaan rauhallisen pillerin" ja rentoutumaan Epic Mickey 2:n suhteen. Disney-elokuvien tapaan syyskuussa ilmestyvä Epic Mickey 2 sisältää leikattujen kohtausten aikana esitettäviä lauluja. Spector kertoi Eurogamerille, että joidenkin pelaajien ja jopa joidenkin Disneyn johtajien reaktiot saivat hänet rauhoittelemaan heitä näistä osioista lehdistöesittelyissä. "Minua on kutkuttanut puhua pelistä ja lauluista jo jonkin aikaa", hän sanoi. "Kun julkistimme pelin, tavallaan heitin sen esiin, koska olen niin ylpeä ja onnellinen. Näin pelon ilmeen ihmisten silmissä. Ajattelin, että mitä hittoa on tekeillä? Eivätkö kaikki rakasta musikaaleja? Tajusin, että minun oli selitettävä asioita. "Kun katson teidän kaltaisianne yleisössä lehdistön puolella, ja samoin Disneyllä, kun katson johtajia, noin 70 prosenttia heistä sanoo: 'Joo. Noin 30 prosenttia on menossa, pilailetko?" Katson kaltaisiasi ihmisiä yleisössä lehdistön puolella, ja kun katson Disneyn johtajia, noin 70 prosenttia heistä sanoo: "Joo. Noin 30 prosenttia sanoo: "Pilailetko?". Pelin kappaleet eivät ole interaktiivisia, Spector vahvisti. Ja ne voi ohittaa milloin tahansa - hän kehotti pelaajia, joita ne ovat lannistaneet, tekemään niin. Koko juttu on "kokeilu", hän sanoi, "testi", jonka Spector toivoo luovan pohjan entistä monipuolisemmalle musiikkimekaniikalle tulevissa peleissä. "Haluan vain nähdä, miten ihmiset reagoivat musiikkiin ja kappaleisiin", hän sanoi. "Ne eivät ole vuorovaikutteisia lähtökohtaisesti. Toivon, että pääsemme tekemään sen myöhemmin jossain muussa pelissä, joskus tulevaisuudessa. Mutta minusta tuntuu, että minun on vakuutettava se 30 prosenttia siitä, että se on ok. Jos et halua kokea sitä osaa pelistä, voit ohittaa sen. "Olen nähnyt ihmisten ilmeen. Reagoin johonkin hyvin konkreettiseen ja todelliseen, jonka olen nähnyt, enkä ole huolissani siitä, että joku tietty reaktio voisi tulla. Reagoin reaktioon, okei? Se on muutos. Aiemmin en odottanut tuota reaktiota, joten heitin sen vain esille. Nyt minusta tuntuu, että minun on kerrottava ihmisille, että kaikki on hyvin. "En tainnut alussa tehdä selväksi, että se ei ollut laulamista mikrofoniin tai beatmatchia. Minun olisi pitänyt tehdä se selväksi, mutta en tehnyt sitä. "Haluan, että kaikki ottavat rauhoittavan pillerin ja ottavat rennosti tämän asian suhteen. En aio pakottaa teitä laulamaan mikrofoniin. En pakota teitä tanssimaan television edessä. En pakota teitä beatmatchiin. Tämä on vain hauska tapa kunnioittaa osaa Disneyn historiasta. Jos et pidä siitä osasta Disneyn historiaa, jätä se väliin."</w:t>
      </w:r>
    </w:p>
    <w:p>
      <w:r>
        <w:rPr>
          <w:b/>
          <w:color w:val="FF0000"/>
        </w:rPr>
        <w:t xml:space="preserve">id 182</w:t>
      </w:r>
    </w:p>
    <w:p>
      <w:r>
        <w:rPr>
          <w:b w:val="0"/>
        </w:rPr>
        <w:t xml:space="preserve">Tiistai, 17. tammikuuta 2006 Työttömien talouden elpyminen ei ole elpymistä Osa I Meille kerrotaan päivittäin, että BKT on kasvanut ja taloutemme etenee, mutta työskentelemme yhä pidempään ja kovemmin vain pysyäksemme mukana, ja elämänlaatu näyttää heikkenevän. EPI:n tämän viikon tilannekatsaus osoittaa, että reaalitulot ovat laskeneet useimmilla meistä viimeisten kolmen vuoden "elpymisen" aikana. BKT on huono taloudellisen toiminnan mittari. Se ei mittaa talouden terveyttä eikä kansalaisten hyvinvointia, vaan ainoastaan markkinapuolen levottomuutta. Sodat, rikollisuus, alkoholismi - talouden "huonot puolet" - lasketaan yhtä paljon kuin "tavarat" ruoka ja suoja. Ympäristöhaitat jätetään täysin huomiotta. Itse asiassa laskemme puhdistamisen BKT:hen, mutta alkuperäiset vahingot? Sitä ei tapahtunut. Katso myös Bushin nykyinen öljypohjaisen energiapolitiikan puolustus. Hän ei enää epäile ilmastonmuutosta koskevaa tiedettä, nyt hän sanoo, ettei taloudellamme ole varaa tehdä asialle mitään. Bill Clinton on leimannut väitteen "täysin vääräksi". (Clinton on itse asiassa ehdottanut Amerikalle taloudellista tulevaisuutta, joka perustuu energiateknologian kehittämiseen. BKT:lle vaihtoehtoinen mittari - todellinen edistysindikaattori (Genuine Progress Indicator, GPI) - jossa otetaan huomioon tosiasiat, on itse asiassa laskenut yli 45 prosenttia vuodesta 1975. BKT laskee lainanoton ansainnaksi. Ja kasvava velka on ainoa selitys BKT:n nykyiselle nousulle. Ostettujen tavaroiden arvo yhteenlaskettuna on bruttokansantuote. Tämä on sama kuin lisäisi palkkasi luottokorttisi saldoon ja kutsuisi loppusummaa tuloiksesi. Olenko minä vain uskollinen liberaali jalkaväki, joka haukkuu bruttokansantuotteen hyviä uutisia ja käyttää hyväkseen huonoja uutisia massiivisesta velkaantumisesta, tulojen laskusta ja laimeasta työllisyyden kasvusta, ja kaikki tämä radikaali-liberaalien kollegojeni himokkaan mielenkiinnon vuoksi? Enpä usko. Olen pikemminkin kuin se hämmentynyt ranskalainen, joka vastusti Yhdysvaltojen hyökkäystä Lähi-idän maahan hataralla verukkeella. Kun seikkailu osoittautui katastrofiksi, en ollut yllättynyt. Talous on samanlainen. Olen vain iloinen, että taloustieteilijävitsit ovat vähemmän loukkaavia kuin ranskalaisvitsit. Rinnakkaisuudet ovat silmiinpistäviä. Bushin ja Cheneyn akseli päättää, mitä he aikovat tehdä, ja tosiasiat ja "viralliset" perustelut siirretään PR-osastolle, jossa niitä muokataan päivittäin julkista kulutusta varten. Irakissa "joukkotuhoaseiden välitön uhka" muuttui "Saddamista eroon pääsemiseksi" "demokratian vakiinnuttamiseksi". Veronalennusten osalta Bush mainosti niitä ensin "koska ne ovat teidän rahojanne" (puhuessaan ylijäämästä). Myöhemmin saimme tietää, etteivät ne olleetkaan meidän rahojamme, vaan lastemme rahoja. Mutta älkää huoliko, ne eivät kuitenkaan mene meille, vaan rikkaille. Kun asiat alkoivat mennä huonompaan suuntaan, veronalennuksista tuli "välttämätön toimenpide talouden auttamiseksi terrori-iskujen jälkeen". Tämä on itse asiassa linja, jolla kongressi myytiin. Paskapuhetta! Ensinnäkin, 9-11:llä oli korkeintaan lievä vaikutus talouden kehitykseen. Esimerkiksi lentoyhtiöt kärsivät paljon enemmän polttoaineen hinnasta kuin matkustajien tilapäisestä lannistumisesta. Toiseksi, ja mikä tärkeintä, Bushin veronalennukset ja sosiaali- ja koulutusohjelmien häpeämätön leikkaaminen eivät voi auttaa taloutta. Tämä poliittinen ase on suunnattu 180 astetta poispäin kohteesta. Jotta kulutusta ja kuluttajien luottamusta ja siten kotimaisen liiketoiminnan kysyntää voitaisiin parantaa, verotuspäätösten pitäisi suosia keski- ja alaluokkaa, ei rikkaita. Nyt hän sanoo: "Pysykää kurssilla". Jos olemme onnekkaita, kurssi on ympyrän muotoinen, sillä keulasta katsottuna näyttää siltä, että suuntaamme suoraan kohti kallioita. Seuraavalla kerralla tarkastelemme työllisyyttä vaihtoehtoisena taloudellisen terveyden mittarina.</w:t>
      </w:r>
    </w:p>
    <w:p>
      <w:r>
        <w:rPr>
          <w:b/>
          <w:color w:val="FF0000"/>
        </w:rPr>
        <w:t xml:space="preserve">id 183</w:t>
      </w:r>
    </w:p>
    <w:p>
      <w:r>
        <w:rPr>
          <w:b w:val="0"/>
        </w:rPr>
        <w:t xml:space="preserve">Kramppausongelmani ilmenevät yleensä pitkissä, yli 4 tunnin juoksuissa ja yleensä maastossa, jossa en ole juossut vähään aikaan (kuten lumessa) tai pitkien kilpailujen aikana, joissa painostan vauhtia. Koin juoksukramppeja ensimmäistä kertaa tänä vuonna noin neljä tai viisi viikkoa ennen tavoitekilpailuani. Kouristukset ilmenivät ainoastaan reiden sisäpuolisissa lihaksissa, ja ne ilmenivät, kun juoksin lumella noin 3,5 tunnin juoksun jälkeen. Koska kilpailuni kestäisi vähintään kuusi tuntia, tiesin, että minun oli muutettava harjoitusohjelmaani, jotta kramppausongelmat jäisivät mahdollisimman vähäisiksi. Ihannetapauksessa olisi ollut ihanaa, jos olisin voinut estää juoksukramppien syntymisen edes, mutta tiesin, että se ei todennäköisesti tapahtuisi näin lyhyessä ajassa. Kramppien ehkäisyyn tarkoitettu harjoitusohjelmani 1. Osa vähintään yhdestä juoksulenkistä joka viikko sisälsi jonkin verran juoksua lumella. En ollut varma, kuinka paljon lunta olisi jäljellä kisaradalla, mutta jos lumen päällä juokseminen aiheuttaisi minulle kramppeja, minun oli harjoiteltava sitä mahdollista skenaariota varten. Kesäkuu oli suhteellisen kylmä kuukausi, ja näytti siltä, että kisapäivänä olisi todennäköisesti lunta. Kuten kävi ilmi, sää muuttui dramaattisesti kesäkuun alussa, eikä kilpailupäivänä ollut merkittävää lunta. Lumisateessa harjoitteleminen tarkoitti kuitenkin sitä, että minun oli juostava paljon mäkiä päästäkseni korkeammille paikoille, ja se ei ole koskaan huono ajatus valmistautuessani Knee Knacker -kilpailuun. Kuten alla olevasta juoksuprofiilista näkyy, kilpailussa ei ole tasaisia osuuksia. 2. Toinen kisakohtainen ilmastointitaktiikka oli sisällyttää jokaiselle pitkälle lenkille nopeatempoista juoksua. Halusin tehdä hyvän suorituksen (suhteessa omiin kykyihini; minulla ei ollut harhakuvitelmia kilpailemisesta kärkisijoista), joten minun oli varmistettava, että kehoni oli tottunut vauhdin lisäämiseen erityisesti pitkän juoksun loppupuolella. 3. Jokainen viikoittainen pitkä juoksu suoritettiin radan eri osissa, jotta harjoittelin kisakohtaista maastoa varten. 4. Työskentelin adduktorieni toiminnallisen joustavuuden kehittämiseksi. Tein kolme kertaa viikossa sivulonkkauksia liukulaudalla kasvattaakseni lihasten liikelaajuutta kuormitettuna. Tässä on video, jossa näkyy tekemäni harjoitukset. Mutta kuten edellisessä artikkelissani kerroin yksityiskohtaisesti, koin edelleen juoksukramppeja adduktoreissani kilpailupäivänä, joten harjoitusohjelmani ei mennyt tarpeeksi pitkälle. Osa itsevalmennuksen ongelmasta on se, että en tee joitakin asioita, jotka saatan tietää, että minun pitäisi tehdä. Mitä teen toisin juoksukramppien ehkäisemiseksi Teen enemmän vaahtomuovirullausta adduktoreilleni vähentääkseni lihasten jännitystä. Lisään hieman staattista venyttelyä. Vaikka en olekaan suuri fani tekemään paljon staattista venyttelyä, se on toinen tapa vähentää jännitystä adduktoreissani, joten se kannattaa lisätä ohjelmaan. Minusta se on myös tehokkaampaa, jos rullaan lihaksen ensin ja teen sitten venytyksiä. Sisällytä mukaan isometrisiä supistumisharjoituksia adduktoreille. Jopa silloin, kun vain lepäilen, jos puristan reiteni yhteen tarpeeksi kovaa, voin melkein aiheuttaa krampin adduktiolihaksiini. Tämä ei ole yllättävää, koska kuten aiemmin mainittiin, lyhentyneet lihakset ovat alttiimpia kramppeille. Toivon, että tekemällä joitakin isometrisiä supistuksia, kun taas kunto nämä lihakset supistuvat ilman kramppeja. Juokse enemmän pitkiä lenkkejä. Olen juossut tämän kisan aiemmin juoksemalla vain kaksi kertaa viikossa. Jos tavoitteeni on yksinkertaisesti suorittaa kilpailu loppuun eikä huolehtia ajasta, voin pärjätä vähäisellä juoksuohjelmalla. Mutta jos haluan haastaa itseni juoksemaan nopean ajan, minun on juostava enemmän pitkiä juoksuja neljän ja kuuden tunnin välillä. Kehitä oma kramppien ennaltaehkäisyohjelmasi Jos olet altis kramppeille, ehdotan, että teet ennaltaehkäiseviä toimenpiteitä: Vahvista samoja lihaksia kuntosalilla tai kotona oikeilla harjoituksilla. Valitse harjoituksia, jotka harjoittavat krampille alttiita lihaksia koko liikeradan ajan. Analysoi juoksutekniikkaasi ja katso, onko siinä mitään ongelmia, joihin on ehkä puututtava. Juoksutapasi saattaa kuormittaa tiettyjä lihaksia liikaa. Valmistaudu asianmukaisesti olosuhteisiin, joita kohtaat kilpailupäivänä. Tämä voi olla vaikeaa, jos matkustat kaukaiseen kohteeseen, jonka maasto ja ilmasto poikkeavat asuin- ja harjoittelupaikastasi. Pyrkikää kuitenkin harjoittelemaan mahdollisimman kisakohtaisesti. Juoksukramppeihin puuttuminen, jos niitä ilmenee Ymmärrä, että voi kestää jonkin aikaa.</w:t>
      </w:r>
    </w:p>
    <w:p>
      <w:r>
        <w:rPr>
          <w:b/>
          <w:color w:val="FF0000"/>
        </w:rPr>
        <w:t xml:space="preserve">id 184</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vuodeksi 79 dollarin hintaan. Kirjan kuvaus Julkaisupäivämäärä: Tammikuu 1, 1991 The Story of Philosophy kertoo suurten ajattelijoiden ajatuksista, niihin vaikuttaneista taloudellisista ja älyllisistä ympäristöistä sekä henkilökohtaisista piirteistä ja seikkailuista, joista kukin filosofia kasvoi. Filosofian tarina kertoo suurten ajattelijoiden ajatuksista, niihin vaikuttaneista taloudellisista ja älyllisistä ympäristöistä sekä henkilökohtaisista piirteistä ja seikkailuista, joista kukin filosofia kasvoi. Erikoistarjoukset ja tuotekampanjat Tämä tuote on oikeutettu 4 kolmen hinnalla -kampanjaamme. Hyväksyttäviä tuotteita ovat mm. valikoidut kirjat. Osta 4 kelpoisuusehdot täyttävää tuotetta ja saat halvimman tuotteen ilmaiseksi. Näin se onnistuu (rajoituksia sovelletaan) {"itemData":[{"priceBreaksMAP":null, "buy\\.... to wishlist", "Add both to Wish List", "Add all three to Wish List"], "addToCart":["Lisää ostoskoriin", "Add both to Cart", "Add all three to Cart"], "showDetailsDefault": "Näytä saatavuus- ja toimitustiedot", "shippingError":"An error occurred, please try again", "hideDetailsDefault": "Piilota saatavuus- ja toimitustiedot", "priceLabel":["Hinta:", "Hinta molemmille:", "Hinta kaikille kolmelle:"], "preorder":["Tilaa tämä tuote ennakkoon", "Tilaa molemmat tuotteet ennakkoon", "Tilaa kaikki kolme tuotetta ennakkoon"]}} Toimitukselliset arvostelut Amazon.com-arvostelu Will Durant, englanninkielisistä länsimaisen älyllisen historian kirjoittajista helposti mukaansatempaavin, puhaltaa elämää filosofeihin ja heidän ajatuksiinsa. Hän on värikäs, nokkela ja ennen kaikkea informatiivinen. Alkaen Sokrateesta ja päättyen amerikkalaiseen filosofiin John Deweyhin Durant tiivistää filosofian suurimpien ajattelijoiden elämän ja vaikutuksen maalaamalla heitä inhimillisellä tavalla ja lisäämällä muutamia omia viisaita latteuksiaan. Seitsemänkymmentä vuotta ensimmäisen painoksensa jälkeen The Story of Philosophy on edelleen yksi parhaista teoksista lajissaan. --Tämä teksti viittaa pokkaripainokseen. Tein haun hakusanalla ''The Story of Philosophy'', ja esiin tuli vain Mass Market -versio tästä kirjasta (ISBN 0-671-73916-6), jonka tilasin. Painatus oli niin lukukelvotonta, koska ainakin minun kappaleessani oli erittäin raskas, musta, räikeä kirjasintyyppi. Ei ollut mitään mahdollisuutta lukea kirjaa nautinnolla....lo ja katso, löysin toisen kirjan (ISBN 0-671-69500-2), joka on erinomaisesti kirjasinkirjoitettu ja erittäin luettava. Vaikka tämä toinen kirjaformaatti on kaksi kertaa halvasti tehtyyn Mass Market -formaattiin verrattuna, se on erinomaisen arvokas. Esitän nämä huomautukset pelastaakseni jonkun köyhän sieluparan siltä vaivalta, jonka minä kävin läpi saadakseni luettavan kappaleen tästä erinomaisesta kirjasta. Filosofiasta nauttimiselle ei ole mitään ennakkoedellytyksiä, eikä Filosofian tarina ole mikään ennakkoedellytys. Tuokaa vain mukananne mieli, joka kaipaa ilon ruisketta. "Tuo on oikein hyvä, mutta filosofeille on olemassa äärettömän paljon arvokkaampi aihe kuin kaikki nämä puut ja kivet ja jopa kaikki tähdet; on olemassa ihmisen mieli. Mikä on ihminen, ja mitä hänestä voi tulla?" (Durant tiivistää Sokrateen) Filosofia on se ilta, jolloin katsoit ylös noihin 100 miljardiin tähteen ja 100 miljardiin galaksiin ja tajusit, että alat kysyä oikeita kysymyksiä. "Tietää, mitä kysyä, on jo tietää puolet." (Durant tiivistää Aristoteleen) Filosofia on se yksi suuri keskustelu menneisyydessäsi, joka kaikuu jokaisessa keskustelussa sen jälkeen. Milloin se aika tulee taas? "Kaikki erinomaiset asiat ovat yhtä vaikeita kuin ne ovat harvinaisia." (Durant tiivistää Spinozaa) Tuo ihmetyksen ilmiö palaa, kun avaat "Filosofian tarinan". Vielä maistiainen Durantin lämmittävästä viinasta: "Jokainen tiede alkaa filosofiana ja päättyy taiteena; se syntyy hypoteesista ja virtaa saavutuksiin." "Kuinka moni väittely olisikaan purkautunut pykäläksi, jos kiistelijät olisi</w:t>
      </w:r>
    </w:p>
    <w:p>
      <w:r>
        <w:rPr>
          <w:b/>
          <w:color w:val="FF0000"/>
        </w:rPr>
        <w:t xml:space="preserve">id 185</w:t>
      </w:r>
    </w:p>
    <w:p>
      <w:r>
        <w:rPr>
          <w:b w:val="0"/>
        </w:rPr>
        <w:t xml:space="preserve">Ismailit kävelevät YWCA:n kanssa luodakseen tietoisuutta yhteisölle Cause We Care tulee olemaan Alder Gardensin kaltainen asuntokompleksi yksinhuoltajaäideille ja heidän lapsilleen. Kuva YWCA:n luvalla Vancouverin ismailiyhteisöön kuuluvalle 21-vuotiaalle Salina Dharamsille vapaaehtoistyö alkoi varhain. Hän oli kahdeksanvuotias, kun hän auttoi ensimmäisen kerran paikallisessa moskeijassaan. Se oli jotain, joka kiinnitti hänet, hän sanoo, ja antoi hänelle mahdollisuuden antaa takaisin moskeijalleen ja koko yhteisölle. Nyt vapaaehtoistyö on yksinkertaisesti osa Dharamsin elämää, ja se on vienyt hänet niinkin kaukaisiin maihin kuin Guatemalaan, Intiaan, Ruandaan ja Sveitsiin työskentelemään YK:n, World Visionin ja YWCA:n kaltaisten järjestöjen kanssa. Islamin uskonnon shiia-haaraan kuuluvilla ja yli 25 eri maassa eri puolilla maailmaa elävillä ismailiiseilla on syvään juurtunut yhteisöllisyys, ja juuri tämä ominaisuus sai Dharamsin edistämään omaa osallistumistaan vapaaehtoistyöhön. Ismailiyhteisön sisällä se on johtanut myös sellaisten tapahtumien luomiseen kuin vuonna 1992 aloitettu Ismaili Walk. Syyskuun 23. päivänä järjestettävä 21. vuosittainen Ismaili Walk tekee yhteistyötä Vancouverin vanhimman voittoa tavoittelemattoman järjestön kanssa kerätäkseen tietoisuutta ja varoja YWCA Cause for Care Houselle. Cause for Care perustuu YWCA:n aiempien asuntojen malliin ja on jatkoa YWCA:n Crabtree Cornerin perheresurssikeskuksen aloittamalle toiminnalle. Cause for Care -talo on tarkoitus avata vuonna 2015, ja se tulee olemaan asumisyhteisö yksinhuoltajaäideille ja heidän lapsilleen. YWCA:n varainhankintapäällikön Maia Gibbin mukaan kaikilla naisilla on erilaiset tarinat ja kokemukset. Monet ovat Vancouveriin tulleita maahanmuuttajia, joista on tullut yksinhuoltajaäitejä. He joutuvat liikkumaan kaupungissa, jossa kieli on vierasta ja jossa asunnon hinta "rajoittaa valinnanvaraa valtavasti". Cause We Care -järjestön toiveena on luoda vakautta näille lapsille ja auttaa heidän äitejään saavuttamaan taloudellinen ja henkilökohtainen riippumattomuus ohjelmilla ja tiloilla, joihin kuuluu lastenhoito, lääkäripalvelut, koulunkäynnin ja luku- ja kirjoitustaidon kurssit sekä täyden palvelun kirjasto. Ismailiyhteisön ja YWCA:n periaatteet ovat Ismaili Walkin vapaaehtoistyöntekijän Ali Solehdinin mukaan samankaltaiset. Molemmat ovat omistautuneet antamaan takaisin yhteisölleen ja antamaan aikaansa, osaamistaan ja panostaan, hän lisää. YWCA:n ja ismaililaisten yhteinen tavoite on pitää huolta yhteisöstään, ja Solehdin uskoo, että tämä alkaa naisista. "Terveet naiset luovat terveitä perheitä", hän sanoo. "Juuri näiden lasten terveys tekee heistä tulevaisuudessa menestyviä ja omien yhteisöjensä jäseniä." Tällä tavoin ismailiitit ovat kiertäneet ympyrän ja antavat takaisin yhteisölle, joka aikoinaan auttoi heitä vastaanottamaan heidät. Juuri tämä toveruus ja mentorointi antoivat Dharamsille tunteen siitä, että hän voi vaikuttaa asioihin jo nuorena, ja saivat hänet myös tietoiseksi siitä, että vapaaehtoistyötä, kuten itse Ismaili Walkia, voi tehdä kuka tahansa, niin vanha kuin nuori. Vapaaehtoistyö ei ole ainoastaan syventänyt Dharamsin omaa uskoa, vaan se on myös saanut hänet ymmärtämään tekojensa merkityksen, jossa usko on perusta ja vapaaehtoistyö teko.</w:t>
      </w:r>
    </w:p>
    <w:p>
      <w:r>
        <w:rPr>
          <w:b/>
          <w:color w:val="FF0000"/>
        </w:rPr>
        <w:t xml:space="preserve">id 186</w:t>
      </w:r>
    </w:p>
    <w:p>
      <w:r>
        <w:rPr>
          <w:b w:val="0"/>
        </w:rPr>
        <w:t xml:space="preserve">Juominen Darwinissa, kausi kerrallaan Ei ole yllätys, että Darwin on Australian suurimpien oluenjuojien koti, kun se on joutunut hirmumyrskyjen, japanilaisten pommien ja krokotiilien terrorisoimaksi. Kun menin Darwiniin ensimmäistä kertaa Sydneystä käsin, territorion pääkaupunki tuntui junttipaikkakunnalta. Näin vain kaljamahoja ja parroja. Toisella kerralla saavuin autolla Cooktownista 10 päivän ajomatkan päätteeksi, ja Darwin näytti miljoonien ihmisten metropolilta, hienostuneisuuden keidakselta ja kaupankäynnin keskukselta. Kaupunki ei ollut muuttunut - ainakaan paljon kuudessa kuukaudessa - mutta näkökulmani oli muuttunut. Jos lentää sinne jostain muusta suurkaupungista, on vaarana, että jää vajaaksi; jos ajaa sinne, hämmästyy siitä, mitä kaikkea siellä on tarjolla. Loppujen lopuksi olet juuri viettänyt päiviä katselematta mitään. Hyvin ovelaa kaupungin isiltä saada Darwin näyttämään suuremmalta kuin se on sijoittamalla se miljoonien kilometrien päähän mistään. Todella ovelaa. Puolet Pohjoisterritorion väestöstä kutsuu Darwinia kodikseen. Se tekee yhteensä 106 000 ihmistä. Se ei ole paljon osavaltion pääkaupungiksi, mutta se on osa kaupungin viehätystä. Yhtenä hetkenä pelaat blackjackia kasinolla, seuraavana juttelet tuntemattomien kanssa supermarketissa. Se on vanha suurkaupunki-pikkukaupunki-temppu. Toimii joka kerta. Darwin on tietenkin loistava tukikohta, josta käsin voi tutustua Kakadun ja Litchfieldin kansallispuistoihin. Se on myös hieno pikkukaupunki itsessään, ja toisin kuin olet ehkä kuullut, siellä on muutakin tekemistä kuin käydä krokotiilifarmilla ja ruokkia kaloja. Markkinat ovat myös erinomaiset - sunnuntaiaamuna Nightcliffissä, lauantaiaamuna Parapissa tai torstai-iltana Mindil Beachilla järjestettävät markkinat tarjoavat mahdollisuuden tehdä kunnon löytöjä ympäri kaupunkia. Vaikka menisitkin mieluummin hammaslääkäriin kuin ostoksille, Mindil Beach on vierailun arvoinen paikka. Darwinin läheisyys Aasiaan näkyy täällä, ja tarjolla on edullista ruokaa kaikkialta mantereelta ja sen ulkopuolelta sekä hassun näköisiä poikia, jotka jongleeraavat tulta ja muuta sellaista. Jotkut saattavat sanoa, että Top Endin ainoa kulttuuri, jota voit löytää, on jogurtissa, mutta trooppisia öitä voi hyödyntää myös muun muassa Deckchair Cinema -elokuvateatterissa ja Darwinin sinfoniaorkesterin tarjoamissa klassisissa ulkoilmakonserteissa. Ne, jotka odottavat kohtaavansa kulttuurisesti yhtä aution kuin maantieteellisesti syrjäisen paikan, saattavat yllättyä, sillä täällä on myös taidegallerioita, teattereita ja museoita. Täällä ei tietenkään ole pelkkiä diletantteja ja viinibaareja. Myös krokotiilit viihtyvät täällä. Krokotiilikallio "Kun menemme kalastamaan tänne, otamme koiramme mukaan. Krokotiilit pitävät koiranlihasta enemmän kuin ihmisten lihasta", sanoo Greg, oppaamme Mary-joen risteilyllä. Hmmm, järkevää, jos et pidä koirastasi paljon. Krokotiiliristeilyt ovat suosittuja täällä - kaikki haluavat nähdä yhden näistä kuuluisista Top Endin otuksista, mutta kukaan ei todellakaan halua improvisoitua kohtaamista. On paljon parempi katsella näitä hirviöitä turvallisesti veneestä käsin. Mieluiten isosta veneestä. Ehkä kuuluisin krokotiilien kohtaaminen Darwinista käsin on Adelaide Riverin hyppäävän krokotiilin risteily. Siellä kanoja roikotetaan veneen laidan yli, jotta massiiviset eläimet voivat syöksyä niitä kohti ja hypätä suoraan vedestä hakemaan lounastaan. Se on dramaattinen näky. Täällä Corroboree Billabongissa krokotiilit eivät hyppää, vaan ne vain uivat ja loikoilevat ja makaavat rannoilla suu auki. Ne vain hengailevat ja tekevät tavallisia krokotiilijuttujaan. Ne ovat silti dramaattinen näky. Yleisesti ottaen Top Endissä ei tarvitse pelätä krokotiileja. Kyllä, niitä on paljon ja kyllä, ne ovat melko isoja ja pelottavan näköisiä. Hyökkäykset ihmisiä vastaan ovat kuitenkin harvinaisia, ja jos noudatat merkkejä etkä hyppää mihin tahansa houkuttelevaan vesistöön, sinun pitäisi välttää joutumasta lounaaksi. Gone troppo Darwinin upeaan ulkoilmaan pääsee tutustumaan ilmaiseksi kävelemällä kasvitieteellisessä puutarhassa tai menemällä rannalle. Se, haluatko ottaa riskin ja pulahtaa uimaan sen jälkeen, kun olet nähnyt krokotiilit läheltä, on kuitenkin aivan toinen asia. Kahdesti litistetty</w:t>
      </w:r>
    </w:p>
    <w:p>
      <w:r>
        <w:rPr>
          <w:b/>
          <w:color w:val="FF0000"/>
        </w:rPr>
        <w:t xml:space="preserve">id 187</w:t>
      </w:r>
    </w:p>
    <w:p>
      <w:r>
        <w:rPr>
          <w:b w:val="0"/>
        </w:rPr>
        <w:t xml:space="preserve">Tutkijoilla on nyt melko hyvä käsitys siitä, miten mannerlaatat liikkuvat ja miten nämä liikkeet liittyvät maanjäristyksiin. Suurin osa liikkeistä tapahtuu laattojen välisillä kapeilla vyöhykkeillä, joilla laattatektonisten voimien vaikutukset ovat selvimmin havaittavissa. Laattarajoja on neljää eri tyyppiä: Divergenssirajat - joissa syntyy uutta kuorta, kun laattoja vetäytyy poispäin toisistaan. Konvergentit rajat - joissa kuori tuhoutuu, kun yksi levy sukeltaa toisen alle. Muodonmuutosrajat - joissa kuorta ei synny eikä tuhoa laattojen liikkuessa vaakasuoraan toistensa ohi. Laattojen rajavyöhykkeet -- laajat vyöhykkeet, joissa rajat eivät ole tarkkaan määriteltyjä ja laattojen vuorovaikutuksen vaikutukset ovat epäselviä. Divergenssirajat Divergenssirajoja esiintyy leviämiskeskuksissa, joissa lautaset etääntyvät toisistaan ja uutta kuorta syntyy vaipasta ylös työntyvän magman vaikutuksesta. Kuvittele kaksi jättimäistä kuljetinhihnaa, jotka ovat vastakkain mutta liikkuvat hitaasti vastakkaisiin suuntiin, kun ne kuljettavat vasta muodostunutta valtameren kuorta pois harjanteen harjanteelta. Ehkä tunnetuin divergenssirajoista on Keski-Atlantin harju. Tämä Jäämereltä Afrikan eteläkärkeen ulottuva vedenalainen vuoristo on vain yksi osa maapalloa ympäröivää maailmanlaajuista keskimerenharjujärjestelmää. Keski- Atlantin selänteen leviämisnopeus on keskimäärin noin 2,5 senttimetriä vuodessa (cm/v) eli 25 kilometriä miljoonassa vuodessa. Tämä vauhti saattaa vaikuttaa ihmisen mittapuulla hitaalta, mutta koska tämä prosessi on jatkunut miljoonia vuosia, se on johtanut tuhansien kilometrien levyjen siirtymiseen. Merenpohjan leviäminen viimeisten 100-200 miljoonan vuoden aikana on aiheuttanut sen, että Atlantin valtameri on kasvanut Euroopan, Afrikan ja Amerikan mantereiden välisestä pienestä vesipesästä nykyiseksi laajaksi valtamereksi. Tuliperäinen Islanti, joka sijaitsee Keski-Atlantin selänteen keskellä, tarjoaa tutkijoille luonnollisen laboratorion, jossa voidaan tutkia maalla prosesseja, joita tapahtuu myös levittäytyvän selänteen vedenalaisissa osissa. Islanti jakautuu Pohjois-Amerikan ja Euraasian laattojen välisen leviämiskeskuksen varrella, kun Pohjois-Amerikka liikkuu länteen Euraasiaan nähden. Kartta, jossa näkyy Keski-Atlantin harju, joka halkaisee Islannin ja erottaa Pohjois-Amerikan ja Euraasian laattoja toisistaan. Kartassa näkyvät myös Islannin pääkaupunki Reykjavik, Thingvellirin alue ja joidenkin Islannin aktiivisten tulivuorten (punaiset kolmiot), kuten Kraflan, sijainti. Laattojen liikkeiden seuraukset ovat helposti nähtävissä Krafla-tulivuoren ympärillä Islannin koillisosassa. Täällä olemassa olevat maanpinnan halkeamat ovat laajentuneet ja uusia syntyy muutaman kuukauden välein. Vuosina 1975-1984 Kraflan halkeamavyöhykkeellä tapahtui useita repeämiä (pinnan halkeamia). Joihinkin näistä repeämistä liittyi tulivuoritoimintaa; maanpinta nousi vähitellen 1-2 metriä ja laski sitten jyrkästi, mikä oli merkki lähestyvästä purkauksesta. Vuosina 1975-1984 repeytymien aiheuttamat siirtymät olivat yhteensä noin 7 metriä. Itä-Afrikassa leviämisprosessit ovat jo irrottaneet Saudi-Arabian muusta Afrikan mantereesta ja muodostaneet Punaisen meren. Aktiivisesti jakautuva Afrikan laatta ja Arabian laatta kohtaavat geologit kutsuvat sitä kolminkertaiseksi risteyskohdaksi, jossa Punainenmeri kohtaa Adeninlahden. Afrikan alla Itä-Afrikan repeämäalueella saattaa olla kehittymässä uusi leviämiskeskus. Kun maankuori venyy yli rajojensa, maan pinnalle alkaa syntyä jännityssäröjä. Magma nousee ja puristuu laajenevien halkeamien läpi, joskus purkautuen ja muodostaen tulivuoria. Nouseva magma, riippumatta siitä, purkautuuko se vai ei, lisää maankuoren painetta, jolloin syntyy lisää halkeamia ja lopulta repeämävyöhyke. Itä-Afrikassa saattaa sijaita maapallon seuraava suuri valtameri. Alueen laattojen vuorovaikutus antaa tutkijoille mahdollisuuden tutkia omakohtaisesti, miten Atlantti on saattanut alkaa muodostua noin 200 miljoonaa vuotta sitten. Geologit uskovat, että jos leviäminen jatkuu, nykyisen Afrikan mantereen reunalla kohtaavat kolme levyä erkanevat toisistaan kokonaan, jolloin Intian valtameri tulvii alueelle ja Afrikan itäisimmästä kulmasta (Afrikan sarvesta) muodostuu suuri saari. Lähentyvät rajat Maapallon koko ei ole muuttunut merkittävästi viimeisten 600 miljoonan vuoden aikana eikä todennäköisesti sen jälkeen, kun se oli muodostunut pian sen muodostumisen jälkeen.</w:t>
      </w:r>
    </w:p>
    <w:p>
      <w:r>
        <w:rPr>
          <w:b/>
          <w:color w:val="FF0000"/>
        </w:rPr>
        <w:t xml:space="preserve">id 188</w:t>
      </w:r>
    </w:p>
    <w:p>
      <w:r>
        <w:rPr>
          <w:b w:val="0"/>
        </w:rPr>
        <w:t xml:space="preserve">On taas se aika vuodesta, ja kuin kalliimpi joulu, paineet ovat kovat - uudet Applen tuotteet mullistavat "maagisilla" uusilla ominaisuuksillaan. Steve Jobsin jälkeisessä maailmassa on mielenkiintoista nähdä, miten tavallisesti 3 kuukautta jonottaneet ihmiset reagoivat uuteen Apple-tuotteeseen, jossa on hieman parempi näyttö. Apple määrittelee "Retina"-näytöt siten, että niiden tarkkuus ja koko on sellainen, että silmä ei pysty erottamaan yksittäisiä pikseleitä. Kyse on siis kauniimmasta näytöstä, jos käyttöjärjestelmä tukee sitä. Jotkut teistä saattavat muistaa iPhone 4:n julkaisun yhteydessä, mitä tapahtuu ohjelmille, joita ei ole valmisteltu korkeammille resoluutioille: Skaalautuminen (siis paljon lohkomaista rumuutta), eikä kukaan halua sellaista johonkin, joka maksaa enemmän kuin käytetty auto. Apple on jo aloittanut valmistautumisen näihin uusiin korkeampiin resoluutioihin nykyisessä käyttöjärjestelmässään, Lionissa, ja seuraavan kissa-aiheisen käyttöjärjestelmän, Mountain Lionin, julkisesti julkaistuissa versioissa. Olemme kuulleet uskottavia tietoja siitä, mitä Apple on kutsunut "HiDPI:ksi" tästä Digitimesin (vaatii tilauksen) artikkelista lähtien, jonka voimme lukea "High(er?) Dots Per Inch" - jossa enemmän pikseleitä tuumaa kohti tarkoittaa selkeämpiä kuvia (tässä on joitakin wikipedia-linkkejä innokkaille täällä ja täällä ). Applen suuri etu tässä on se, että se voi varmistaa täydellisen yhteensopivuuden, koska se voi valvoa laitteistojen ja ohjelmistojen myyntiä ja jakelua yhtenä pakettina. Tämä voi estää meitä näkemästä samoja asioita valmiissa Windows-koneissa, kunnes Microsoft pystyy pakottamaan Dellin ja HP:n kaltaiset valmistajat maksamaan korkeammat valmistuskustannukset pysyäkseen kilpailukykyisinä.</w:t>
      </w:r>
    </w:p>
    <w:p>
      <w:r>
        <w:rPr>
          <w:b/>
          <w:color w:val="FF0000"/>
        </w:rPr>
        <w:t xml:space="preserve">id 189</w:t>
      </w:r>
    </w:p>
    <w:p>
      <w:r>
        <w:rPr>
          <w:b w:val="0"/>
        </w:rPr>
        <w:t xml:space="preserve">Terve annos ylpeyttä festivaalilla DARWIN Pride Festival 2012 käynnistyy Brown's Martissa sateenkaarilippujen, paljettien, laulujen ja ilon meressä. Kymmenpäiväinen festivaali on Top Endin homo- ja transsukupuolisten yhteisön tärkein tapahtuma, ja se käynnistyy perjantaina. DPF:n puheenjohtaja James Emery sanoi, että tarkoituksena on luoda tila, jossa ihmiset tuntevat olonsa mukavaksi ja voimaantuneeksi ja jossa he voivat "rakastaa toisiaan syrjimättömässä ympäristössä". "Kyse on monimuotoisuuden ja tasa-arvon juhlistamisesta ja ennen kaikkea kaikkien niiden syiden juhlistamisesta, joista meillä on syytä olla ylpeitä", hän sanoi. Emery sanoi, ettei festivaali olisi pride-festivaali ilman tanssia. "Throbin (yökerho) näyttelijät ovat tehneet väsymättä töitä kootakseen festivaalia varten erityisiä Pride-esityksiä, emmekä malta odottaa avajaisiltaa, jolloin festivaali käynnistyy oikeaan Territory-tyyliin", hän sanoi. Monet viime vuoden tapahtumista, kuten Bingay, Pride Dance Party, Love Boat Sunset Harbour Cruise, Pride Film Night ja Rainbow Family Fun Day, ovat mukana myös tällä kertaa. Myös uusia Pride-tapahtumia on luvassa, kuten allasbileet Nightcliff Public Poolissa ja Pride Ride -ajelu. "Marraskuussa voi olla aika lämmin, joten olemme aika innoissamme ajatuksesta viettää iltapäivä uima-altaalla", Emery sanoi. DPF 2012 keskittyy hyvän terveyden edistämiseen. "Osana yhteisön yhdistämistä halusimme varmistaa, että puolustamme yhteisön terveyttä, olipa se sitten henkistä, emotionaalista tai fyysistä." Emery sanoi, että DPF houkuttelisi satoja territorialaisia ja etelän asukkaita. "Haluamme vain, että muu Australia tietää, että täällä on vahva yhteisö ja että olemme pirun ylpeitä saavutuksistamme", hän sanoi. </w:t>
      </w:r>
    </w:p>
    <w:p>
      <w:r>
        <w:rPr>
          <w:b/>
          <w:color w:val="FF0000"/>
        </w:rPr>
        <w:t xml:space="preserve">id 190</w:t>
      </w:r>
    </w:p>
    <w:p>
      <w:r>
        <w:rPr>
          <w:b w:val="0"/>
        </w:rPr>
        <w:t xml:space="preserve">AIRDRIE, AB, Nov. 15, 2012/ Troy Media/ -- Kun vähittäiskauppiaat vetävät kaikki joulukokoelmat ulos heti Halloweenin päättyessä, monet meistä huomaavat uuden stressin ja ahdistuksen tason. Paine luoda lumoavia joulumuistoja voi saada jopa kaikkein kestävimmätkin meistä murtumaan kuorman alla, koska emme juuri pysty hengähtämään suurten teemojen välillä. Et ole yksin. Kun suuri päivä lähestyy, monet meistä rimpuilevat kaiken vastuun ja halun kanssa saada kaikki tehtyä oikein. Täydellinen lahja, täydellinen pakkaus, pipareita, korttien lähettäminen, koulunäytelmiin osallistuminen, laskujen maksaminen ... lista jatkuu ja jatkuu. Kaiken tämän koetun vastuun vuoksi on helppo joutua paineiden uhriksi ja alkaa haukkua joulua. Lopettakaa se! On aika tunnustaa ja arvostaa sitä, että täydellisiä juhlapyhiä ei ole olemassa (paitsi Norman Rockwellin maalauksissa). Suurin lahja, jonka voit antaa itsellesi, on hyväksyä rajoituksesi ja aikarajoituksesi. On täysin ok luoda omia joulumuistoja perheesi kanssa, eikä niihin tarvitse liittyä hermoromahdusta. Se kuulostaa niin helpolta, eikö vain . . . ? Ehkä ei, mutta voit aloittaa jo muutamalla näistä todellisuuden tarkistuksista, jotka auttavat sinua kulkemaan läpi kauden hieman vähemmän ahdistuneena tänä vuonna: Todellisuustarkistus nro 1: Joulu tulee 365 päivän välein. Päätä nyt heti, että et voi saada kaikkea aikaan! Kun muistelet menneitä jouluja, kun olit lapsi: muistat luultavasti, että ne asiat, jotka muistat parhaiten, eivät olleet lahjat kuusen alla, vaan muistot, jotka luotiin rakkaiden kanssa (ja tuskinpa niihin kuului, että joku huusi toisilleen kuin hullu). Reality Check #2: Lahjojen antaminen ei saisi olla sidottu velvollisuuteen . Keskity mieluummin siihen, kenelle todella haluat antaa lahjoja tänä vuonna, kuin siihen, kenelle sinun on pakko antaa lahjoja. Taloudellisesti tämä on välttämätön tehtävä. Ole vahva, sinun ei yksinkertaisesti tarvitse antaa niin paljon lahjoja! Kun etsit lahjoja, anna itsellesi aikaa ja budjetti, jonka puitteissa voit työskennellä. Reality Check #3: Lomatehtäviä voi ja pitää jakaa. Yritä olla ottamatta kaikkea haltuun. Delegoi asioita, kuten kotitöitä, ruoanlaittoa, ota vastaan tarjouksia lastenhoidosta ja vieraista huolehtimisesta. Jos annat lapsillesi pieniä vastuita, he yllättävät sinut varmasti hyvin tehdyllä työllä. Jos jouluateria lankeaa tänä vuonna sinun kannettavaksesi, kokkaa juhlakalkkuna, mutta anna muiden tuoda loput. Ryhmätyö on paljon palkitsevampaa kuin se, että yksi henkilö raataa keittiössä kaksi päivää. Reality Check #4: Perheet riitelevät . Jos perhe riitelee keskenään vuoden mittaan, älä odota, että he jättäisivät riitelyn syrjään juhlapyhinä. Kun hyväksyt tämän, on hämmästyttävää, miten paljon helpompaa on olla antamatta näiden tilanteiden häiritä itseäsi. Harkitse yksinkertaisesti ystävien kutsumista, jotka voivat istua riitelevien perheenjäsenten välissä ja toimia puskurina aterian aikana. Todellisuustarkistus #5: Itsestä huolehtiminen on tärkeää, jotta voit pitää tahdin yllä juhlapyhien aikana . Tämä saattaa kuulostaa itsestäänselvyydeltä, mutta yritä rentoutua; ulkoiluta koiraa, käy luistelemassa, katso elokuva. Ole yksin muutaman minuutin tai tunnin ajan stressin vähentämiseksi. Käytä aikaa torkkumiseen, lukemiseen tai rentoutumiseen - olet ansainnut sen! Naura -- vuokraa hauska elokuva, kuuntele koomikkoa tai yksinkertaisesti etsi hauskoja ystäviä! Nauraminen on erittäin tärkeä osa onnellista ja tervettä elämää. Musiikki on myös loistava motivaatioväline. Niinä päivinä, kun et kestä ajatustakaan kävellä ulko-ovesta sisään tai tarttua pesu-/paperityövuoriin, kuuntele musiikkia, joka antaa sinulle energiaa. Kyllä, on tärkeää pitää vanhoja perinteitä elossa, mutta ole avoin myös uusille perinteille. Hyvät muistot ovat ainutlaatuisia muistoja, joita koko perheesi vaalii. Nyt ei ole mitään tekosyitä. Mene pitämään hauskaa, tee muistoja ja nauti siitä, että varmistat, ettei isoäiti juo liikaa munatotia. Tätä kolumnia voitte käyttää ILMAISEKSI verkkosivuillanne tai julkaisuissanne. Troy Mediaa on kuitenkin mainittava, ja sen verkkosivuille on oltava linkki.</w:t>
      </w:r>
    </w:p>
    <w:p>
      <w:r>
        <w:rPr>
          <w:b/>
          <w:color w:val="FF0000"/>
        </w:rPr>
        <w:t xml:space="preserve">id 191</w:t>
      </w:r>
    </w:p>
    <w:p>
      <w:r>
        <w:rPr>
          <w:b w:val="0"/>
        </w:rPr>
        <w:t xml:space="preserve">Newcastle Unitedin ja Liverpoolin sunnuntaisen tasapelin jälkeen Newcastlen keskikenttäpelaajaa Yohan Cabayea kysyttiin Joe Colen epäonnistumisesta Liverpoolissa uuden managerin Brendan Rodgersin alaisuudessa sen jälkeen, kun hän palasi ranskalaisesta Lillestä, jossa hän vietti kauden 2011-12 lainalla. "Se ei ole helppoa hänelle [Cole], koska hän ei pelaa paljon", Cabaye sanoi. "Se toimi hyvin hänelle Lillessä ja ehkä olisi hyvä idea hänen palata sinne. Seura, valmentaja ja fanit rakastavat häntä Lillessä, ja olen kuullut, että [manageri] Rudi Garcia olisi kiinnostunut saamaan hänet takaisin." Lillessä uransa aloittanut Cabaye nousi nuorisoporukasta ja pelasi seitsemän kautta ykkösjoukkueessa ennen siirtymistään Newcastleen vuonna 2011. Hän pitää kuitenkin edelleen tiiviisti silmällä lapsuudenseuraansa, ja itse asiassa Cole oli se, joka lopulta tuurasi monia niistä minuuteista, joita Cabaye olisi pelannut, jos hän olisi jäänyt Ranskaan viime kaudella. Cole ei ollut Lillen ykkösketjun jäsen, mutta hän oli usein ensimmäinen hyökkääjä tai keskikenttäpelaaja penkiltä, ja hän aloitti melko usein aina, kun joku Garcian vakiokokoonpanon pelaajista tarvitsi lepoa, ja lopulta hän sai Ligue 1:n kenttäpelaajista yhdestoista eniten peliminuutteja. Vaikka hän olikin arvokas Lillelle, hänen arvonsa ei lopulta riittänyt perustelemaan 90 000 euron viikkopalkkaa. Cabayen kommenttien jälkeen ja kun Cole kamppailee Liverpoolissa useimpien viikkojen aikana jopa penkille pääsystä, Garcialta kysyttiin tilanteesta. "Joe ei ole vain hieno ihminen, vaan myös hieno jalkapalloilija", Garcia sanoi . "Mutta taloudellisesti ei ollut mahdollista pitää häntä, ja nämä taloudelliset syyt voivat tehdä paluun Lilleen mahdottomaksi Joelle. Urheilullisesti ja inhimillisesti haluaisin kuitenkin nähdä hänet takaisin." On selvää, että Colen palkka olisi edelleen suuri kompastuskivi Lillelle ja Garcialle. Yhtä selvää on kuitenkin se, että jos Cole olisi valmis ottamaan palkanalennuksen tai jos Liverpool olisi jälleen kerran valmis tukemaan hänen palkkaansa, hänet toivotettaisiin avosylin tervetulleeksi takaisin ranskalaisseuraan. Ennen kaikki puheet siitä, että Cole olisi ottanut pienempää palkkaa varmistaakseen säännöllisen ykkösjoukkueen jalkapallon muualla, olivat pitkälti spekulatiivista keskustelua. Garcian vahvistus sekä hänen kiinnostuksestaan Coleen jalkapalloilijana että hänen henkilökohtaisesta mieltymyksestään häneen näyttäisi viittaavan siihen, että kyse on nyt jostain muusta - että nyt on olemassa seura, joka on aivan ilmeisesti halukas ottamaan Colen ja antamaan hänelle säännöllistä peliaikaa. Ainoa kysymys on, muuttaako torstaina 31 vuotta täyttävä Cole, joka päätti kesällä palata Liverpooliin sen sijaan, että olisi ottanut pienempää palkkaa jäädäkseen Lilleen, mielensä toisella kerralla.</w:t>
      </w:r>
    </w:p>
    <w:p>
      <w:r>
        <w:rPr>
          <w:b/>
          <w:color w:val="FF0000"/>
        </w:rPr>
        <w:t xml:space="preserve">id 192</w:t>
      </w:r>
    </w:p>
    <w:p>
      <w:r>
        <w:rPr>
          <w:b w:val="0"/>
        </w:rPr>
        <w:t xml:space="preserve">10 asiaa Tiernanista, 5 ja puoli vuotta 1. Opit juuri ajamaan pyörällä ilman apupyöriä!!! Olen niin ylpeä sinusta, että sydämeni voisi räjähtää. Näit yhden leikkiryhmäkaverisi ajavan pyörällään ilman apupyöriä, ja seuraavalla kerralla, kun otimme pyöräsi esiin, ilmoitit haluavasi, että pyöräsi poistetaan. Sitten hyppäsit pyörän selkään ja lähdit liikkeelle. Puoli tuntia myöhemmin pyöräilit kuin olisit tehnyt sitä jo kuukausia. Mahtavaa. Sumea toimintakuva. Sinä ajoit kovaa! 2. Odotat kovasti "suurta koulua". Niin minäkin odotan. Olet valmis lähtemään, ja uskon (toivon), että sinulla on hauskaa. Olet niin utelias lapsi ja hyvä ajattelija. Odotan innolla, että pääset oppimaan uusia asioita ja kehittämään uusia taitoja. Tietysti olen myös hieman surullinen siitä, että olet kasvanut niin nopeasti, ja tulen kaipaamaan sinua paljon siellä ollessasi. Mutta olen niin innoissani siitä, että pääset pian seuraavaan elämänvaiheeseen, koululaisena. 3. Olet näköjään hieman rauhoittunut viime viikkoina. Meillä on edelleen satunnaisia Tiernan-hulluuskohtauksia, mutta ne eivät ole enää jokapäiväisiä. Pieninä annoksina se on siedettävämpää. Osaat toisinaan olla aika kypsä, ja joskus yllätät minut hoitamalla hankalat tilanteet paljon paremmin kuin odotin. 4. Olet ollut jo jonkin aikaa hyvin kiinnostunut lukemaan numeroita, ja alat olla todella hyvä lukemaan kaksinumeroisia lukuja, eli '64? on 'kuusikymmentäneljä'. Teet satunnaisia virheitä, kuten 'viisikymmentäneljä', ja jäät jumiin kaksikymppisten kanssa. Olen muuten samaa mieltä; '23' on paljon parempi luku kuin '23'. Lempinumerosi on 89. Viimeisen viikon aikana olet myös kysellyt minulta, mitä tietyt sanat tarkoittavat. Et ole tähän asti ollut erityisen kiinnostunut sanojen kirjoittamisesta tai lukemisesta. Rakastat sanaleikkejä, kuten riimiteltyjen sanojen keksimistä, mutta et vielä välitä niiden lukemisesta. En ole halunnut painostaa sinua, joten se, että tunnut kiinnostuvan hieman, on hyvin rohkaisevaa. 5. Olet piirtänyt todella hienoja kuvia viime aikoina, mistä pidän. Viime viikolla, kun olit sairaana kotona päiväkodista, istuit ja piirsit kuvia uuteen dinosauruskirjaasi, jonka sait lastenhoitajalta. Piirsit stegosauruksen ja olit siitä niin iloinen, että kerroit haluavasi isona taiteilijaksi. 6. Olet saanut esikoulussa uuden ystävän, ja odotat innolla, että näet hänet joka viikko. Hän on suunnilleen sinun ikäisesi, ja te molemmat tunnutte nauttivan toistenne seurasta. Olet myös ystävystynyt leikkiryhmässä pojan kanssa, josta sanoit aiemmin, ettet pidä. Ilmeisesti hän kutsui sinua pikemminkin Tinamieheksi kuin Tiernaniksi. En tiedä, kiusoittiko hän vai oliko hänellä oikeasti vaikeuksia sanoa nimeäsi (se on vähän hankala). Joka tapauksessa, näytät nyt selvittäneen kaiken. Teillä molemmilla on samanlaiset kiinnostuksen kohteet ja olette leikkiryhmän isoja poikia, joten on kiva nähdä, että saatte pitkästä aikaa. 7. Vaikka oletkin jo iso poikani, rakastat edelleen sängyssäsi nukkumaanmenoaikaista halailua ja tarinaa. Pidät myös siitä, että toinen meistä makaa sängyssä kanssasi, kun menet nukkumaan, mutta saat sitä vain muutaman kerran viikossa riippuen siitä, kuinka kiireisiä olemme ja millainen päivä meillä on ollut. Olet nyt todella hyvä nukkumaanmenoaikaan, vaikka olisit nukkunut tai levännyt päivän aikana. Jos et mene heti nukkumaan, leikit yleensä mielelläsi hiljaa itseksesi, kunnes olet valmis. Se tekee elämästä niinoooo paljon helpompaa! 8. Olet käynyt änkytyksesi vuoksi puheterapeutilla jo yli vuoden ajan, ja voin ilokseni todeta, että olet parantunut huimasti ja olemme vihdoin päässeet hoidon ylläpitovaiheeseen! Se on ollut pitkä ponnistus. Meidän on nyt tehtävä "sujuvaa puhetta" vain kolme kertaa viikossa. On edelleen vaikeaa sovittaa ne yhteen, varsinkin kun olet sairaana viikon ajan, kuten viime viikolla, tai kun tapahtuu epätavallisia asioita ja meillä on erityisen kiire. Kolme on kuitenkin ehdottomasti helpommin hallittavissa kuin viisi, ja odotan innolla, että voin vähentää niitä vielä entisestään muutaman kuukauden kuluttua. Silloin on aika työstää lispettiäsi. Mutta emme ajattele</w:t>
      </w:r>
    </w:p>
    <w:p>
      <w:r>
        <w:rPr>
          <w:b/>
          <w:color w:val="FF0000"/>
        </w:rPr>
        <w:t xml:space="preserve">id 193</w:t>
      </w:r>
    </w:p>
    <w:p>
      <w:r>
        <w:rPr>
          <w:b w:val="0"/>
        </w:rPr>
        <w:t xml:space="preserve">Maanantai, 8. lokakuuta 2012 Karamelliomenakakkuja Nyt on virallisesti syksy! Tänään kävelin pois tieltäni astuakseni lehden päälle vain siksi, että se näytti erityisen rapealta. Kyllä, rakastan syksyä. Isoja paksuja huiveja, jalokivisävyjä, samettia, glitteriä, kurpitsoja ja mausteita. Rakastan sitä kaikkea. Nyt kun pyöritän kuppikakkubisnestä, minulla on vielä enemmän aihetta innostua, sillä uusi vuodenaika tarkoittaa uusia makuja! Tämä on yksi uusista mauista, joita myin torilla sunnuntaina. Karamelliomenat ovat suosikkini, ja ne myytiin hetkessä loppuun. Toivottavasti pidät reseptistä! Se on todella yksinkertainen. Karamelliomenakuppikakkuja - Tekee 12 Ainesosat 2 munaa 225 g raakasokeria 110 g voita 125 g tavallisia jauhoja 150 g itsekehittyviä jauhoja 120 ml maitoa 1 rkl vaniljauutetta 1 bramley-omena, hienonnettu Karamelli - voit käyttää 3 tuntia keitettyä kondensoitua maitotölkkiä - tai voit nyt ostaa karamellia itse, jos olet kärsimätön! Voikreemi: 500 g tomusokeria 60 g voita 30 ml maitoa 1 rkl vaniljauutetta. Menetelmä 1. Sekoita munat, voi ja sokeri keskenään. 2. Siivilöi joukkoon kahdenlaiset jauhot. 3. Lisää maito vähitellen sekoittaen ja sen jälkeen vaniljauute. 4. Lisää pilkottu omena ja sekoita. 5. Täytä kuppikakkuvuoat hieman yli 2/3 täyteen (käytän yleensä yhtä täyttä jäätelökauhaa, mutta näissä kestää puolitoista vuotta nousta kokonaan). 6. Paista 20 minuuttia tai kunnes ne ovat hieman kullanruskeita. 7. Kun kakut ovat jäähtyneet, poista kuppikakkujen sydämet (käytän omenaohjuria, mutta voit käyttää myös veistä ja leikata niistä pienen neliön) ja täytä ne kinuskilla. 8. Jäähdytä kuppikakku ja koristele haluamallasi tavalla - käytin pieniä fondanttisia lehtiä ja rinkeleitä saadakseni ne näyttämään omenoilta. Kastelin omani myös kinuskikastikkeella. Nuo näyttävät herkullisilta! Kunhan saamme kodinkoneet taloon, aion ehdottomasti kokeilla näitä! Toivottavasti saan muunnokset oikein, koska me jääräpäiset amerikkalaiset emme käytä metrijärjestelmää kuten muu maailma!</w:t>
      </w:r>
    </w:p>
    <w:p>
      <w:r>
        <w:rPr>
          <w:b/>
          <w:color w:val="FF0000"/>
        </w:rPr>
        <w:t xml:space="preserve">id 194</w:t>
      </w:r>
    </w:p>
    <w:p>
      <w:r>
        <w:rPr>
          <w:b w:val="0"/>
        </w:rPr>
        <w:t xml:space="preserve">10 vinkkiä katupianon käynnistämiseen naapurustossasi Meillä on ollut hauskaa auttaa useita yhteisöjä kehittämään katupianohankkeita.  Katupianot ovat hienoja paitsi musiikin vuoksi, jota ne tuovat kaupungin kaduille tai keskustan lähiöihin, myös niiden aineettomien ominaisuuksien vuoksi. Rikoksentorjunta-asiantuntijana olen hyvin innostunut katupianoista, koska ne ovat juuri sellainen myönteinen vaikutus, jota monet kadut tarvitsevat. Kun ihmiset kokoontuvat yhteen iloisella ja avoimella tavalla, he huomaavat, että heillä on paljon yhteistä. Opimme myös, että kaupunkiemme parhaat kadut ovat niitä, joilla ihmiset välittävät siitä, mitä siellä tapahtuu - joilla ihmiset ottavat yhteisen vastuun. Katupianot auttavat luomaan tätä tunnelmaa. Tässä on siis 10 nopeaa vinkkiä kokemuksestani näistä hankkeista. Verkostoidu hullun lailla - ota yhteyttä yhteisöryhmiin, voittoa tavoittelemattomiin järjestöihin, paikallisiin muusikoihin ja yrityksiin, joilla on vahva yhteisöllisyys. Aloita katupianoidean puheeksi ottaminen ja kunkin ryhmän energioiden yhdistäminen luovasti. Pidä korvasi auki, jos kullakin taholla on saatavilla keskeisiä resursseja (piano, rahoitus, mainosvälineet tai yhtä tärkeää on joukko energisiä vapaaehtoisia). Etsikää piano. Jossain päin yhteisöänne on yksi vajaakäytössä oleva piano, joka tarvitsee uuden kodin. Keskustele paikallisten musiikkikauppojen, pianovirittäjien/-muuttajien ja muusikoiden kanssa. Saat monia johtolankoja, ja yksi niistä tuottaa pianon. Samalla olet levittänyt sanaa hankkeesta. Valitse paikka - mieluiten avoin tila, jonne ihmiset haluaisivat kokoontua. Se voi olla tila, joka kaipaa "elvytystä", ja piano voi olla positiivinen voima, joka alkaa kääntää tasapainoa. Suunnittele ilta- ja huonon sään varastointi. Pianot tarvitsevat sääsuojaa. Kanadan kylmässä ilmastossa (jossa olemme työskennelleet useissa projekteissa) ulkokäyttöön tarkoitetut pianot ovat vain kesäaikaan, joten sinun on suunniteltava pianon siirtäminen (varastoon tai avoimeen sisätilaan) talvella. Pianot voidaan rullata yöksi suojaavien räystäiden alle (katso #8 alla). Tai ole luova. Yhdistimme kaupungin lahjoittaman bussisuojan ja pyörivän autotallin oven (jonka oviyritys lahjoitti), ja saimme aikaan loistavan sääsuojan yhdelle pianolle. Pyydä paikallisia taiteilijoita maalaamaan piano uudelleen. Se ei ole enää olohuoneen huonekalu. Anna katutaiteilijoiden tai taideopiskelijoiden auttaa muuttamaan soitin visuaalisesti. Tehkää siitä jotain, josta ihmiset haluavat puhua - ja valokuvata. Palkkaa paikallisia muusikoita soittamaan - erityisesti silloin, kun piano otetaan käyttöön. Ja rohkaise heitä käymään säännöllisesti soittamassa norsunluita. Laulaja Randi Boulton katupianolla Calgaryn keskustassa. Rekrytoi huoltajia - mieluiten pianon läheisyydessä sijaitsevien liikkeiden omistajia - jotka ottavat vastuun hankkeesta ja esimerkiksi peittävät sen päivän päätteeksi. Pianosta alkavalla yhteisön yhteisomistajuuden tunteella on mullistava vaikutus, joka ulottuu koko kadulle. Kannustetaan talonmiehiä ja yhteistä ylpeyttä omistajuudesta. Suunnittele pieniä palkintoja (muutama kukka paikallisesta kaupasta, lahjoituksena?), joita voit lähettää vahtimestareille, jotta he tietävät, että heitä arvostetaan. Suunnittele lanseeraustapahtuma - aloita kuukausi ennen pianon lanseerausta ottamalla yhteyttä paikallisiin tiedotusvälineisiin ja yhteistyökumppaneihisi. Käynnistä ja nauti. Musiikki vetää ihmisiä puoleensa. Positiivinen energia, joka virtaa siitä, että ihmiset viihtyvät julkisesti, on virkistävää ja tarttuvaa.</w:t>
      </w:r>
    </w:p>
    <w:p>
      <w:r>
        <w:rPr>
          <w:b/>
          <w:color w:val="FF0000"/>
        </w:rPr>
        <w:t xml:space="preserve">id 195</w:t>
      </w:r>
    </w:p>
    <w:p>
      <w:r>
        <w:rPr>
          <w:b w:val="0"/>
        </w:rPr>
        <w:t xml:space="preserve">Punainen pelottelu 1920-luvulla Amerikka saattaa olla kuuluisa 1920-luvun jazz-aikakaudesta ja kieltolainsäädännöstä sekä taloudellisesta vahvuudestaan ennen Wall Streetin romahdusta, mutta sillä oli myös pimeämpi puoli. KKK hallitsi etelää, ja ne, jotka eivät sopeutuneet joukkoon, joutuivat kohtaamaan lain koko voiman. Niitä, jotka kannattivat epäamerikkalaisia poliittisia vakaumuksia, kuten kommunismia, epäiltiin kaikenlaisista rikkomuksista. Niin sanottu "punainen pelko" viittaa kommunismin pelkoon Yhdysvalloissa 1920-luvulla. Sanotaan, että pelkästään vuonna 1920 Yhdysvalloissa oli yli 150 000 anarkistia tai kommunistia, ja tämä oli vain 0,1 prosenttia Yhdysvaltojen koko väestöstä. "Koko joukko oli suunnilleen yhtä vaarallinen kuin kirppu norsun päällä." (yhdysvaltalainen toimittaja) Monet amerikkalaiset kuitenkin pelkäsivät kommunisteja, varsinkin kun he olivat kukistaneet Venäjän kuningasperheen vuonna 1917 ja murhanneet heidät seuraavana vuonna. Vuonna 1901 anarkisti oli ampunut Yhdysvaltain presidentin ( McKinley ) kuoliaaksi. Kommunismin pelko lisääntyi, kun vuonna 1919 tapahtui sarja lakkoja. Bostonin poliisit menivät lakkoon ja 100 000 teräs- ja hiilityöntekijää teki samoin. Kommunistit saivat yleensä aina syyt niskoilleen. Vuonna 1919 tapahtuneet pommiräjähdykset, joihin kuului myös epäonnistunut yritys räjäyttää Amerikan oikeusministeri A. Mitchell Palmer , johtivat kommunistien vastaiseen kampanjaan. Uudenvuodenpäivänä 1920 yli 6000 ihmistä pidätettiin ja vangittiin. Monet joutuivat vapautumaan muutamassa viikossa, ja heidän kodeistaan löytyi vain kolme asetta. Hyvin harvat ihmiset 6000 pidätetyn ulkopuolella valittivat pidätysten laillisuudesta, koska kommunismin pelko oli niin suuri. Oikeusjärjestelmä näytti sulkevan silmänsä, koska Amerikan kansallinen turvallisuus oli etusijalla. Paljon useammat ihmiset valittivat kuitenkin Nicola Saccon ja Bartolomeo Vanzettin pidätyksestä. Heidät pidätettiin toukokuussa 1920 ja heitä syytettiin palkkaryöstöstä, jossa kaksi vartijaa sai surmansa. Molemmat miehet olivat kotoisin Italiasta, ja molemmat puhuivat vain vähän englantia. Molemmat tunnettiin kuitenkin anarkisteina, ja kun heidät löydettiin, heillä oli ladatut aseet mukanaan. Heidän oikeudenkäyntiään johtava tuomari Thayer tunnetusti vihasi "punaisia", ja 61 ihmistä väitti nähneensä molemmat miehet ryöstön/murhien yhteydessä. Mutta 107 ihmistä väitti nähneensä molemmat miehet muualla rikoksen tapahtumahetkellä. Tästä huolimatta molemmat miehet todettiin syyllisiksi. He viettivät 7 vuotta vankilassa, kun heidän asianajajansa valittivat asiasta, mutta turhaan. Monista julkisista protesteista ja vetoomuksista huolimatta molemmat miehet teloitettiin sähkötuolilla 24. elokuuta 1927. Vanzetti ja Sacco 1920- ja 1930-luvuilla Amerikkaan kehittyi kulttuuri, jossa sekä pelättiin että halveksittiin kommunismia. Tämä "punaisia" vastustava asenne laimeni vasta, kun Yhdysvallat ja Venäjä liittoutuivat yhteistä vihollista vastaan toisessa maailmansodassa.</w:t>
      </w:r>
    </w:p>
    <w:p>
      <w:r>
        <w:rPr>
          <w:b/>
          <w:color w:val="FF0000"/>
        </w:rPr>
        <w:t xml:space="preserve">id 196</w:t>
      </w:r>
    </w:p>
    <w:p>
      <w:r>
        <w:rPr>
          <w:b w:val="0"/>
        </w:rPr>
        <w:t xml:space="preserve">Australian kansa valitsi minut tämän maan pääministeriksi palauttamaan kaikille australialaisille oikeudenmukaiset olosuhteet, ja olen antanut kaikkeni, olen antanut kaikkeni. Tässä hengessä olen ylpeä saavutuksistamme, joilla olemme tehneet tästä maasta oikeudenmukaisemman. Olen ylpeä siitä, että pidimme Australian poissa maailmanlaajuisesta taloudellisesta taantumasta. Olen ylpeä siitä, että jos emme olisi tehneet niin, puoli miljoonaa australialaista olisi jäänyt työttömäksi, koska niin tapahtui muualla maailmassa. Olen ylpeä siitä, että pääsimme eroon Workchoices-järjestelmästä ja palautimme työpaikoille säädyllisyyden. Olen ylpeä siitä, että aloitimme maan infrastruktuurin rakentamisen, mukaan lukien kansallinen laajakaistaverkko, jonka uskon pohjimmiltaan muuttavan taloutta tavoilla, joita emme vielä osaa edes kuvitella, muuttavan perusteellisesti yrityksiämme ja tapaa, jolla hallitukset toimivat, terveydenhuoltopalveluja tarjotaan ja jolla koulutusta tarjotaan luokkahuoneissamme. Se on puuttuva osa maamme 21. vuosisadan varustusta. Olen ylpeä siitä, että olemme aloittaneet koulutuksen vallankumouksen. 300 000 ylimääräistä tietokonetta luokkahuoneisiin; se on aika iso asia sellaiselle luokkahuoneen lapselle, joka ei ole koskaan ennen nähnyt tietokonetta pöydällään. Olen ylpeä siitä, että meillä on nyt ammatillisia koulutuskeskuksia, jotka on rakennettu palvelemaan jokaista maan keskiasteen koulua. Olen ylpeä siitä, että uusia kirjastoja syntyy eri puolille maata, usein kouluihin, joissa ei ole koskaan aikaisemmin ollut kirjastoa, tai joissain paikoissa kouluihin ei ole koskaan rakennettu uutta rakennusta sodan jälkeen. Olen ylpeä siitä, että meillä on nyt valtakunnallista varhaiskasvatusta. Olen ylpeä siitä, että meillä on nyt kansallinen opetussuunnitelma kouluillemme, kaikille osavaltioillemme ja alueillemme. Olen ylpeä siitä, että meillä on nyt 50 000 yliopistopaikkaa enemmän ja että olemme investoineet niin paljon enemmän yliopistoihimme ja tutkimukseen. Olen todella ylpeä siitä, että olemme uudistaneet terveydenhuoltojärjestelmää; olemme perustaneet kansallisen terveys- ja sairaalaverkoston. Kun katsomme tätä vuosikymmenen kuluttua taaksepäin, voimme todeta, että olemme tehneet Australian hallituksesta ensimmäistä kertaa historiassamme maan julkisen sairaalajärjestelmän hallitsevan rahoittajan. Tämä nähdään hyvin, hyvin syvällisenä uudistuksena. Olen ylpeä siitä, että rakennamme 20 alueellista syöpäkeskusta eri puolille maata. Tiedätte, että jos menette sinne ja ihmiset kärsivät syövästä, se muuttaa prioriteettejanne. Monilla näistä ihmisistä ei ole koskaan aiemmin ollut kunnollisia syöpäpalveluja, ei koskaan, ja olen aina ollut hämmästynyt siitä, että ihmiset kuolevat kolme kertaa todennäköisemmin ensimmäisten vuosien aikana diagnoosin saamisesta palvelujen puuttumisen vuoksi. Olemme tehneet jotain muuttaaksemme tätä, ja se on suuri asia. Se on suurin investointi syöpäpalveluihin, jonka kansakuntamme on koskaan nähnyt. Olen ylpeä siitä, että meillä on kansallinen elinsiirtoviranomainen, josta jotkut eivät ole luultavasti koskaan kuulleetkaan. Koska olen lainannut jonkun toisen aorttaläpän, tunnen erityistä vastuuta siitä. Mikään ei voita sitä, että on vähän toista ihmistä, se keskittyy mieleen ja minun tapauksessani myös sydämeen. Olen todella iloinen siitä, että elinluovutusten määrä on viimeisten kahden kuukauden aikana alkanut ensimmäistä kertaa nousta. Ihmiset saavat nyt elinsiirtoja, koska päätimme vaikuttaa asiaan. Eikö se olekin hassu juttu terveydessä, että se vaikuttaa sinuun. Olen ylpeä siitä, että olemme palauttaneet vanhuuseläkkeen säädyllisyyden, se on aika tärkeää, jotta vanhuuseläkkeellä olevilla ihmisillä olisi jonkinlainen kyky ihmisarvoon. Sadan dollarin lisäys on suurin korotus eläkkeen historiassa. Olen ylpeä siitä, että meillä on nyt palkallinen vanhempainvapaa, sitä on odotettu kauan. Olen ylpeä siitä, mitä olemme tehneet kodittomuuden suhteen. Olen ylpeä siitä, että olemme matkalla kohti asunnottomuuden puolittamista tässä maassa Common Groundin kaltaisen työn avulla, jossa Therese on suoraan mukana. Olen ylpeä siitä, että olemme lisäämässä 20 000 uutta sosiaalista asuntoa. En voi sietää sitä, kun mennään paikkoihin, joissa ei kirjaimellisesti ole paikkaa majatalossa. Olen ylpeä siitä, että ensimmäinen asia, jonka teimme hallituksessa, oli Kioton pöytäkirjan ratifiointi. Olen ylpeä myös siitä, että lisäsimme uudistamista.</w:t>
      </w:r>
    </w:p>
    <w:p>
      <w:r>
        <w:rPr>
          <w:b/>
          <w:color w:val="FF0000"/>
        </w:rPr>
        <w:t xml:space="preserve">id 197</w:t>
      </w:r>
    </w:p>
    <w:p>
      <w:r>
        <w:rPr>
          <w:b w:val="0"/>
        </w:rPr>
        <w:t xml:space="preserve">"Elämässä tapahtuu aina huonoja asioita.  Ihmiset satuttavat sinua.  Mutta et voi käyttää sitä tekosyynä satuttaa jotakuta takaisin." Tämä blogi on saanut inspiraationsa eilen illalla kokemastani loukkauksesta. Olin surullinen tilanteesta, jossa olin ja siitä, mitä minulle kerrottiin, mutta tiesin sydämessäni, etten halunnut satuttaa sitä ihmistä, joka satutti minua.  Tunnustin tilanteen ja käsittelin sen, ja heräsin tänä aamuna päättäväisenä, etten anna tuon pahan mielen seurata minua koko päivän ajan. Mitä siis tein? Avasin silmäni tämän ympärilläni olevan elämän kauneudelle.  Pidin tänään luetteloa kaikista niistä pienistä ja ihanista siunauksista, jotka olivat aivan edessäni.  Kaikkialla, minne katsoin, näin jotain myönteistä.  Minulle oli hämmästyttävää, kuinka monta asiaa oli listallani kello 15.00 mennessä, ja se johtui siitä, että etsin niitä aktiivisesti. Päiväni ei ole vielä edes ohi, mutta tässä on muutamia suosikkiasioitani, jotka ovat listallani ja jotka haluan jakaa kanssanne. - Potilaan ensimmäiset sanat minulle tänä aamuna olivat "Olen niin ylpeä sinusta" luettuaan Tough Mudder -blogini. - Se, kun edessäni jonossa ollut sotaveteraani antoi tarjoilijalle 2 dollarin tipin 1,50 dollarin kahvista. - Potilas, joka kertoi minulle, että inspiroin häntä olemaan paras mahdollinen. - Mukava mies, joka hymyili ja vilkutti minulle eteenpäin ajaessani työmaa-alueen läpi. - Hauska barista Starbucksissa, joka sai minut nauramaan tänä aamuna, kun tilasin Americanoani. - Ajanvaraukset huomiseksi kahdelle ystävälleni, jotka auttavat pitämään huolta mielestäni ja kehostani. - Arvostustekstin lähettäminen ystävälle, joka puhui minulle, että olin järkyttynyt ja loukkaantunut viime yönä. - Hankin uuden arkistokaapin toimistooni, koska vanha on liian täynnä kansioitani! - Saada vanhalta ystävältä suositus uudesta raskaana olevasta potilaasta, joka haluaa aloittaa kiropraktisen hoidon. - Säädin tänään kauniita lapsia, joilla oli viattomuutta ja niin paljon rakkautta annettavaa. - Kahvitreffien järjestäminen hyvän ystäväni ja hänen kahden vauvansa kanssa. - Ostin uudet lyöntihanskat ja sain ystävältäni juuri ennen uloskirjautumista puhelun, jolla säästin 10 prosenttia. - Lyhyt kävelylenkki työkaverini kanssa tänä kauniina päivänä ja se, että puhuimme siitä, miten paljon nautimme työskentelystä toistemme kanssa. Kun olen keskittynyt kaikkiin näihin ihaniin asioihin, miten voisin silti olla surullinen?  Se on mahdotonta! Yllätyin siitä, miten hyvä olo minulla oli puoliltapäivin!  Kyse on todellakin keskittymisestä ja aikomuksesta. Meihin kaikkiin sattuu ja elämässämme on surua.  Onnellisimmat ihmiset tekevät parhaansa siitä, mitä heillä on.  Heillä ei ole parasta kaikesta. He keskittyvät pieniin asioihin.  Ja uskokaa minua, pienet asiat ovat todella suuria. Ymmärrän, että koska olen herkkä ihminen ja välitän paljon, minulla on enemmän menetettävää ja olen vaarassa loukkaantua helposti.  Mutta se on riski, joka minun on otettava, jotta voin olla se ihminen, joka minun pitäisi olla. Olen hyvin avoin ihminen, mutta olen myös hyvin vahva ihminen. Ja kyllä, jotkut päivät ovat rankempia kuin toiset. Toivon teille kaikille, että keskitytte pieniin asioihin, jotka tekevät elämästänne parempaa, olipa kyseessä sitten iso tai pieni asia, joka menee pieleen.  Kaikki pienet asiat lisäävät suuren hymyn kasvoillenne!</w:t>
      </w:r>
    </w:p>
    <w:p>
      <w:r>
        <w:rPr>
          <w:b/>
          <w:color w:val="FF0000"/>
        </w:rPr>
        <w:t xml:space="preserve">id 198</w:t>
      </w:r>
    </w:p>
    <w:p>
      <w:r>
        <w:rPr>
          <w:b w:val="0"/>
        </w:rPr>
        <w:t xml:space="preserve">Tämän päivän muuttuvassa taloudellisessa ilmapiirissä joudumme kohtaamaan monia uusia haasteita. Ratkaisu muutosten menestyksekkääseen käsittelyyn on talousasioiden hallitseminen. Hallinta syntyy tavoitteiden määrittelystä ja sellaisen suunnitelman toteuttamisesta, jolla nämä tavoitteet saavutetaan. MemberSolutions on ohjelmisto, joka vastaa taloudellisiin kysymyksiin. Se tarjoaa sinulle alustavan analyysin, joka auttaa sinua tunnistamaan ja saavuttamaan taloudelliset tavoitteesi. Tässä esitellään muutamia suosituimpia talouslaskelmia. Talletuslaskelmat Näillä laskelmilla voidaan ennustaa talletuksen tai talletussarjan tuleva arvo. Muita ominaisuuksia ovat talletusten nykyarvo ja tuleva arvo sekä ansaitun koron määrittäminen. Talletuksen ennustettu arvo Laske talletuksen, kuten määräaikaistalletuksen tai rekisteröidyn eläkesäästösuunnitelman (RRSP), tuleva arvo pitkällä aikavälillä. Laina- ja asuntolainalaskelmat Auttaa määrittämään lainojen, myös asuntolainojen, tehokkaimman takaisinmaksumenetelmän ja mahdollistaa kertamaksujen ja eri maksutaajuuksien vaikutusten ennustamisen. Se laskee myös täydellisen maksuhistorian asuntolainan elinkaaren ajalta. Lainanmaksulaskenta Laskee pääoman ja koron määrän, joka tarvitaan lainan, kuten autolainan, maksamiseen tietyllä korolla ja tietyllä ajanjaksolla.</w:t>
      </w:r>
    </w:p>
    <w:p>
      <w:r>
        <w:rPr>
          <w:b/>
          <w:color w:val="FF0000"/>
        </w:rPr>
        <w:t xml:space="preserve">id 199</w:t>
      </w:r>
    </w:p>
    <w:p>
      <w:r>
        <w:rPr>
          <w:b w:val="0"/>
        </w:rPr>
        <w:t xml:space="preserve">Sijaintisi: En ole varma, kuka näki koiran ensimmäisenä tai kuka oli ensimmäinen, joka käski kuljettajaa "pysähtymään!", mutta se saattoi olla me kaikki, sillä oli mahdotonta olla huomaamatta mustavalkoista koiraa, joka keikisteli ja tärisi tien reunalla. Jopa ohi ajavasta autosta näki, että jokin oli pahasti pielessä. Janice nousi ensimmäisenä autosta. BAWA:n (Bali Animal Welfare Association) perustajana ja toimitusjohtajana hän on liiankin tottunut tällaiseen näkyyn ja aina valmis auttamaan. Kun Janice, minä ja Kate Atema (International Fund for Animal Welfare -järjestön seuraeläinohjelman johtaja) lähestyimme, oli selvää, että koira oli ollut nälissään. Jokainen kylkiluu oli näkyvissä, ja sen tylsä ja likainen turkki oli painunut sinne, missä olisi pitänyt olla täysi vatsa, vahvat jalat ja lantio. Nälkä oli kuitenkin pienin huolenaiheemme. Kun pieni mustavalkoinen koira istui ylös voimiensa hetkillä, näimme sen suurten silmien olevan lasittuneet. Sen lihakset eivät ainoastaan jäykistyneet ja vapisivat koko sen kehossa, vaan silmien takana olevat lihakset näkyivät sykkivän, mikä sai koko silmän vapisemaan. Se kuolasi niin runsaasti, että valkoiset vaahtokuplat peittivät sen leuan. Aina kun auto ajoi ohi, se nousi kauhuissaan pystyyn. Joinakin hetkinä koiran vartalo jäykistyi ja se lyyhistyi jalkakäytävää vasten. En keksi mitään sanaa kuvaamaan paremmin tämän koiraparan oloa kuin sen, että sen on täytynyt olla täydellisessä tuskassa. Balilla esiintyy raivotautia, ja neurologiset oireet yhdistettynä liialliseen syljeneritykseen antoivat meille aihetta huoleen. Mutta Janice tunnisti oireet myös strykniinimyrkytyksen oireiksi. Raivotauti ei aiheuta vain tuskallisen kuoleman, vaan ihmisten raivotautipelko on usein johtanut siihen, että koiria - terveitä koiria - on myrkytetty joukoittain. Janice tarttui toimeen ja lähetti kuljettajamme välittömästi etsimään paikallista eläinlääkäriä. Olipa kyse sitten raivotaudista tai strykniinistä, tämä koira oli vapautettava kärsimyksistään eikä kuoltava kauhuissaan ja yksin tien varressa. Mutta kun odotimme eläinlääkäriä, eräs kyläläinen ilmestyi paikalle suuren puunpalasen - nuijan - kanssa. Hän kertoi meille aikovansa hakata koiran kuoliaaksi. Mies vaati, että koira purisi kaikkia. Hän seisoi niin lähellä, että hänen kasvonsa olivat vain senttien päässä Janicen kasvoista. Ja hän huusi. En ymmärtänyt hänen indonesian kieltään, mutta ymmärsin äänen, joka oli täynnä vihaa ja vihamielisyyttä. Paikalliset alkoivat kerääntyä kauppojen edustoille ja kulmien taakse. Vihainen mies tuli ja seisoi edessämme, mukanaan tilapäinen nuijansa, ja pauhasi. Janice kääntyi Katen ja minun puoleeni hermostuneesti hymyillen: "Pelkään häntä enemmän kuin mahdollisesti raivotautista koiraa", hän sanoi. Kun mies jatkoi huutamistaan, hän käveli kadulla ylös ja alas. Yksi hänen ystävistään ilmestyi paikalle sirppi kädessään - hyvin suuri veitsi, joka saattoi olla noin kaksi metriä pitkä. Nyt he olivat päättäneet hakata koiran kuoliaaksi. Janice pyysi heitä jatkuvasti lähtemään pois. Hän yritti selittää, että koira oli vaaraton ja avuton ja että eläinlääkäri oli tulossa. Tähän mennessä pieni koira oli lyyhistynyt jalkakäytävälle ja liikkui tuskin enää. Takanamme seisoi noin 10 lasta. Jos mies ja hänen joukkonsa saivat hakata ja hakata tämän sairaan ja puolustuskyvyttömän koiran kuoliaaksi, ajattelin, mitä nämä 10 lasta oppisivat? Miten voisimme koskaan opettaa heille, että eläimillä on tunteita ja että ne ansaitsevat myötätuntoa, jos he näkivät yhteisönsä suhtautuvan näin tuskissaan olevaan koiraan? Me kolme istuimme levottomina odottamassa kuljettajamme paluuta ja eläinlääkärin apua. Mutta kun kuljettajamme palasi, eläinlääkäriä ei ollut paikalla. Koira makasi nyt velttona jalkakäytävällä, ja sen suun alla oleviin tiiliin oli kerääntynyt sylkilammikko. Mies uhkasi nyt: "Annan teille kolme minuuttia aikaa, ja sitten tapamme sen!". Meidän oli lähdettävä. Mutta emme jättäneet koiraa jälkeemme. Eräs ystävällinen kaupan omistaja tarjosi ison tyhjän riisisäkin, ja käytimme sitä tilapäisenä paarina. Koira nostettiin varovasti kadulta ja laitettiin pakettiauton takaosaan. Heti kun lähdimme liikkeelle, Janice ja kuljettaja olivat heti puhelimissaan yrittämässä epätoivoisesti löytää paikallista eläinlääkäriä. Kun ajoimme</w:t>
      </w:r>
    </w:p>
    <w:p>
      <w:r>
        <w:rPr>
          <w:b/>
          <w:color w:val="FF0000"/>
        </w:rPr>
        <w:t xml:space="preserve">id 200</w:t>
      </w:r>
    </w:p>
    <w:p>
      <w:r>
        <w:rPr>
          <w:b w:val="0"/>
        </w:rPr>
        <w:t xml:space="preserve">Ruokailu ja viihde The Pines -ravintola The Pines -ravintolassa on palkittu ruokalista, ja se on sitoutunut tarjoilemaan innovatiivisia, alueellisia ja kestäviä ruokalajeja, joissa keskitytään Alberta Game -lihaan, siipikarjaan, naudanlihaan ja mereneläviin, jotka kuuluvat Ocean Wise -ohjelmaan. Ravintolan tunnelma ja sisustus heijastavat alueen luonnollisia puita ja kiviä, ja sieltä avautuu vaikuttava näkymä Pyramid-vuorelle ja järvelle, mikä tekee siitä yhden Jasperin parhaista näkymistä. Elegantti, 60-paikkainen fine dining -ravintolakokemuksemme on koristeltu ravintolan keskellä olevalla jokikivitakalla, joka ulottuu mäntyverhoiltuun holvikattoon. Jokaisesta pöydästä avautuu panoraamanäkymä, joka ylittää kaikki odotuksesi, ja tämä ympäristö on vertaansa vailla. The Pines at Pyramid Lake -ravintola on saanut Alberta Hotel Lodging Associationin (AHLA) kultaisen palkinnon sekä lounas- että illallisruokalistoista. Pines on suljettu 4.-29. marraskuuta ja avataan uudelleen illalliselle 30. marraskuuta Lakeside Pubina.</w:t>
      </w:r>
    </w:p>
    <w:p>
      <w:r>
        <w:rPr>
          <w:b/>
          <w:color w:val="FF0000"/>
        </w:rPr>
        <w:t xml:space="preserve">id 201</w:t>
      </w:r>
    </w:p>
    <w:p>
      <w:r>
        <w:rPr>
          <w:b w:val="0"/>
        </w:rPr>
        <w:t xml:space="preserve">Vain jos haluat sen sanat - Eazy-E [Eazy-E] Can I get an eye open up Eazy locin' up smokin' up much dust like a nut what give it up for the real stuff shut the what up back the shut up what hustler from the hood HOE HOPIN IN MY DROP the finishin' touches will show you what karkea on tulossa nippuina GET tarjoilla kuin lounaita hold ya hevoset tässä on, missä lähde ei ole kovin pitkä, mutta ei koskaan tarvinnut lyhyt lapsi clip kynsiä quick draw Mcgraw I trick laki ennen kaikkea ja kaikki olen raaka tuhma shorty, sporty with a forty im only taking tours, just to plan an orgy a nasty critter, any hoe hitter hated my babysitter cause she wouldn't let me hit her now get up on it, on and on get on it and I will pump it, only if you want it. [Chorus] Vain jos haluat sitä Kyllä minä todella haluan sitä (x4) [Eazy-E] Tässä on jotain ding dongista koska minä todella välitän kuinka kauan olet ollut vahvasti kasvanut täällä tulee switch dome kromi ei voinut roikkua RAPPEREIDEN kuninkaan kanssa, mutta minä pyydän kyllä y'all toots tyylini on yhtä tuore kuin DOUSHE pensas Työnnän peckerin läpi hänen hampperinsa aivan kuten Woody WOULDA ja jos minä lähdin se tarkoittaa, että minun olisi pitänyt räkäyttää tässä on uusi kappale, kaikille uusille tunkille potkin sitä kovimmin joten anna kenkäni takaisin niin ontun kun astun se on sutenööri minun maineessani joten tee oikea ja lähde nopeasti joten yritä soittaa vahvasti ja kauan mennyt flow on tavallaan funky mutta kaukana Armstrongista nouse siihen, päälle ja päälle nouse siihen ja pumppaan sitä, vain jos haluat sitä. [Chorus] Only if you want it Yes I really want it (x4) [Treach] ooooooh a new jack! a new jack! [Eazy-E] COULDA SWORE I saw a puddy cat bareback smack, here comes a woody black enemys go hide I'm bout to show why Eazy's peelin' caps cause my gat's in the low ride bang when the gat speaks, two in the back seat my homie ridein shotgun waitin' to spot one done is the fool who don't run, duck, dive and slide to a ride I'm shudder shatter shaking the place when I start hey so don't butter me, Eazy-E but a parkay the only thing to flow these now to be fly is a feather I see the smiling' faces in wild places ya know me better , hard body kid gettin' Cali kid, now ya know what grownig up in the alley did now get up on it, on and on get on and on get on it and I will pump it, only if you want it.</w:t>
      </w:r>
    </w:p>
    <w:p>
      <w:r>
        <w:rPr>
          <w:b/>
          <w:color w:val="FF0000"/>
        </w:rPr>
        <w:t xml:space="preserve">id 202</w:t>
      </w:r>
    </w:p>
    <w:p>
      <w:r>
        <w:rPr>
          <w:b w:val="0"/>
        </w:rPr>
        <w:t xml:space="preserve">Kuinka lopettaa sisarusten kilpailu Tässä artikkelissa haluan jakaa kanssasi yhden hyödyllisen vinkin, joka auttaa sinua vaikuttamaan myönteisesti siihen, miten olet vanhempi - erityisesti aiomme tarkastella sisarusten kilpailua. Lähes kahden vuosikymmenen aikana, jolloin olen kasvattanut omia lapsiani, opiskellut lapsipsykologiaa ja lukenut koko joukon kirjoja ja muuta materiaalia, olen tehnyt muutamia eroja siitä, mikä toimii vanhemmuudessa ja mikä ei. Monien vanhempien on hallittava sisaruskilpailua - erityisesti niiden vanhempien, joilla on kolme tai useampia lapsia. Ja kerron teille, että sisarusten kilpailu voi tehdä hulluksi. Olen ollut kahden lapsen isäpuoli ja minulla oli kaksi omaa lasta... joten tiedän, miltä tuntuu, kun isommat lapset ottavat yhteen pienemmän kanssa ja kun pienet eivät jätä isompia rauhaan ja kun toinen valittaa toisesta tai keksii juttuja vain saadakseen heidät vaikeuksiin... Tiedättehän, miten homma menee? Kysymys kuuluu, miten sen saa loppumaan? Yksi keino on suunnitella yksilöllistä aikaa jokaisen lapsen kanssa. Joskus se voi tuntua helpommin sanotulta kuin tehdyltä, mutta yksi tapa, jolla tein sen, oli se, että kun he tulivat koulusta kotiin, istuin heidän kanssaan 15-20 minuuttia kerrallaan ja kävin heidän kanssaan läpi heidän kotitehtävänsä ja koulupäivänsä ja luin hieman heidän kanssaan. Viikonloppuisin otin yhden tai kaksi heistä pienelle retkelle ja vietin aikaa heidän kanssaan. Myös isovanhemmat osallistuivat, mikä auttoi valtavasti. Muita menetelmiä, jotka ovat toimineet suurissa perheissä, joita olen valmentanut, on se, että lapset alkavat arvostaa toisiaan syntymäpäivinä ja jouluna - vain muutama sana siitä, mistä he pitävät toisissaan. Harjoittelun avulla voitte sitten siirtää tämän rutiinin viikoittaiseksi tai päivittäiseksi rutiiniksi. Eräs asiakkaani raportoi poikkeuksellisista tuloksista hänen lastensa välisissä suhteissa, sillä he alkoivat riidellä vähemmän ja tulivat suvaitsevaisemmiksi toisiaan kohtaan. Tämä tulos johtui todennäköisesti siitä, että lapset eivät enää nähneet toisiaan kilpailijoina, jotka yrittivät napata äidin huomion, energian ja ajan. Sen sijaan he alkoivat saada ja antaa huomiota toisilleen. Kuvitelkaa nyt, millainen vaikutus sillä oli äitiin. Hän saattoi valmistautua aamulla töihin ilman, että hänen täytyi erottaa lapsensa toisistaan. Hän pystyi tekemään päivällistä tarvitsematta vetää lapsia irti toisistaan. Hän voisi juoda kupposen ystävänsä kanssa ilman, että hänen lapsensa kertoisivat toisilleen häntää. Toivottavasti tämä artikkeli osoittaa, miten muutamalla yksinkertaisella muutoksella voi helpottaa elämää sisarusten kanssa.</w:t>
      </w:r>
    </w:p>
    <w:p>
      <w:r>
        <w:rPr>
          <w:b/>
          <w:color w:val="FF0000"/>
        </w:rPr>
        <w:t xml:space="preserve">id 203</w:t>
      </w:r>
    </w:p>
    <w:p>
      <w:r>
        <w:rPr>
          <w:b w:val="0"/>
        </w:rPr>
        <w:t xml:space="preserve">Mitkä tekijät määräävät tulivuorenpurkauksen koon Pompeijista Pyhän Helinin vuorelle, me ihmiset olemme katselleet kunnioituksella ja joskus kauhulla tulivuorenpurkausten mahtavuutta. Kuten redOrbitin Lee Rannalsin aiemmin tässä kuussa julkaisemassa hienossa artikkelissa kerrotaan, monogeneettiset tulivuoret , veden ja magman yhdistelmästä purkautuvat tulivuoret, saavat alkunsa kaasukuplien nopeasta laajenemisesta, kun aiemmin sulaan kiveen jäänyt vesi nousee tulivuoren alle. Tutkijat selittävät, että mekanismi ei ole erilainen kuin hiilihappopullon ravistaminen ja sitten kannen avaaminen. Tai jos pullon ravistelu ei ole sinun tyyliäsi, ehkä Mentos-juomat välittävät ajatuksen paremmin. Se, purkautuuko tulivuori tai juoma tyyliin kuin harvinaiset, suuret tai jättimäiset purkaukset, jotka uhkaavat kokonaisia yhteisöjä, vai kuten tavallisemmat, pienet purkaukset, joilla on minimaalinen vaikutus ihmisiin ja ympäristöön, riippuu kuplien kasvun ja kaasun häviämisen välisestä vuorovaikutuksesta. Tästä syystä tässä tutkimuksessa keskityttiin tutkimaan kuplien muodostumista ja kasvua sekä niiden vaikutuksia magman ominaisuuksiin. Tutkijat uskovat, että heidän havaintonsa voivat tarjota avaimia tulivuorenpurkausten ymmärtämiseen, mikä johtaa parempiin ennustemalleihin tulevia purkauksia varten. McGill-yliopiston maan- ja planeettatieteiden laitoksen professori Don R. Bakerin johtama kansainvälinen tutkimusryhmä on julkaissut Nature Communications -lehdessä uuden tutkimuksen, jonka mukaan pienen ja suuren purkauksen välinen ero riippuu sulassa kivessä olevien kuplien kasvun ensimmäisistä 10 sekunnista. Vaikka ajankohta on niin lyhyt, tutkijat uskovat tutkimustulostensa osoittavan, että on kehitettävä tulivuorten seurantajärjestelmiä, joilla voidaan mitata nopeita muutoksia kaasuvirtauksessa ja koostumuksessa näinä ratkaisevina hetkinä. Sveitsin Villigenissä sijaitsevan Swiss Light Source -laitoksen teknologiaa hyödyntäen tutkijat pystyivät tutkimaan tulivuorikuplien kasvua reaaliajassa lämmittämällä vettä sisältävää sulaa kiveä hiljattain kehitetyllä laserlämmitysjärjestelmällä. Tämän uuden tekniikan avulla tutkijat pystyivät suorittamaan kolmiulotteisia röntgenmikrotomografiakuvauksia (CAT-skannauksia) näytteistä kuplien kasvun ja vaahtoamisen ensimmäisten 18 sekunnin aikana. Näistä havainnoista saadun tiedon avulla tutkijat pystyivät mittaamaan kuplien määrän ja koon, tutkimaan kuplien välisten yhteyksien geometriaa ja laskemaan, kuinka nopeasti kaasu pystyi virtaamaan ulos näytteestä, jolloin vaahdon lujuus laski. Mittauksen varhaisimmassa vaiheessa havaittiin, että kuhunkin kuutiosenttimetriin pystyi muodostumaan tuhansia pieniä kuplia. Kukin näistä kuplista sitoi sisäänsä kaasua, mutta ne yhdistyivät nopeasti isompien kuplien vaahdoksi, jolloin kokonaislujuus laski nopeasti kaasuhäviön huomattavan lisääntymisen vuoksi. Tämä koko prosessi tapahtui kuplien kasvun ensimmäisten 15 sekunnin aikana. Tämän jälkeen tutkijat pystyivät määrittämään, mitkä kuplien muodostumis- ja kasvuolosuhteet lopulta johtivat sulan kiven rikkoutumiseen. Baker ja hänen tiiminsä pystyivät tekemään tuloksistaan hypoteesin, jonka mukaan jopa sulassa kivessä, jossa on pieniä määriä vettä, on potentiaalia luoda tuhoisia, suuria purkauksia. Useimmissa tapauksissa kaasu pääsee karkaamaan tarpeeksi nopeasti, jotta se voi olla nopeampi kuin kuplan kasvu. Tämä on menetelmä, jolla pienemmät purkaukset tapahtuvat. Ryhmä kuitenkin toteaa, että poikkeuksellisissa kuplien laajenemisnopeuksissa tai olosuhteissa, joissa kuplat eivät voi sulautua yhteen, voi syntyä suurempia ja dramaattisempia purkauksia. Vuosisatojen ja jopa vuosituhansien ajan me ihmiset olemme olleet luonnon oikkujen armoilla tulivuorten osalta. Tämän tutkimuksen tulokset vievät meidät pienen, joskin tärkeän askeleen lähemmäs tavoitetta, jonka mukaan maapallon eri tuliperäisillä alueilla tapahtuvien purkausten tyypit ja voimakkuudet voitaisiin ennustaa. "Tulevassa työssä on keskityttävä kuplan kasvun ensimmäisiin sekunteihin ja kiteiden vaikutukseen kuplan kasvuun", Baker sanoi.</w:t>
      </w:r>
    </w:p>
    <w:p>
      <w:r>
        <w:rPr>
          <w:b/>
          <w:color w:val="FF0000"/>
        </w:rPr>
        <w:t xml:space="preserve">id 204</w:t>
      </w:r>
    </w:p>
    <w:p>
      <w:r>
        <w:rPr>
          <w:b w:val="0"/>
        </w:rPr>
        <w:t xml:space="preserve">Tällä viikolla Pohjois-Dakotan yliopisto matkustaa Saint Cloudiin pelaamaan kahden ottelun sarjan konferenssirivaleidensa SCSU Huskiesin kanssa. Ei ole vähättelyä sanoa, että Huskies on yksi UND:n "kiivaimmista kilpailijoista", ja matkan varrella on käyty eeppisiä ja kiihkeitä taisteluita. Tämän viikonlopun sarja, on myös yksi niistä sarjoista, jotka fanit merkitsevät kalenteriinsa, koska metropolialueella ja sen ympäristössä elää valtava määrä UND-faneja. National Hockey Center hyvin saatavilla, koska se on lähellä 60 mailin ajomatkan päässä Twin Cities . Viimeisten 10 vuoden aikana UND ei ole voittanut peliä National Hockey Centerissä Saint Cloud Minnesotassa perjantai-iltaisin ja urheilu ennätys 0-6-4. UND on virheetön lauantai-iltaisin, saman 10 vuoden aikana ohjelman peli ja on 10-0-0 ennätys. UND:n ennätys perjantai-iltana viimeisen 10 vuoden aikana on ollut keskustelun aiheena viime viikolla sosiaalisessa mediassa. Pelattuaan kolme viikonloppua jääkiekkoa ja saatuaan kaksi splits ja kolmen pisteen viikonloppu; tällä viikolla UND näyttää muuttavan onnensa saamalla lakaista. North Dakotan vanhempi hyökkääjä Corbin Knightilta kysyttiin sarjasta ja siitä, mitä heidän piti tehdä saadakseen sweepin. "Luulen... toivomme nähdä on täysi 60 minuuttia molempina iltoina luulen", Knight sanoi. "Viimeiset pelit vastaan Boston pelasimme melko hyvä peli perjantai-iltana ja sai voittaa ja melko hyvä kaksi jaksoa lauantai-iltana ja ei niin hyvä kolmas jakso ja emme lopulta voittaa, että peli, joten.... Luulen, että se tulee olemaan jotain, joka todella tulee sanelemaan, kuinka positiivinen viikonloppumme on; pystymmekö pelaamaan täydet 60 minuuttia molempina iltoina ja toivottavasti saamme kaksi voittoa. Corbin Knightilla oli perjantai-illan ottelusarjasta seuraavaa sanottavaa. "Joo... se on aika hullu tilasto, joka on tavallaan leijunut sosiaalisessa mediassa ja pukuhuoneessamme ja muuta", Knight sanoi. "Kuten sanoin, se on kova paikka pelata - he aina pelata kovaa omassa kaukalossaan.  Mutta luulen, että se on vain yksi asia toivottavasti, jos voimme vain parantaa kaikki asiat olemme työskennelleet käytännössä tällä viikolla ja pelata täydet 60 minuuttia toivottavasti meidän peli huolehtii itsestään ja jos pelaamme hyvin toivottavasti se on suotuisa tulos. Näin Corbin Knight kommentoi National Hockey Centerissä pelaamista. "Se on aika hullua tarkoitan... isolla jäällä yleensä on aika vaikeaa saada hyvä tunnelma", Knight sanoi. "Mutta kun on hyvä opiskelija osa, jossa on paljon uskollisia faneja siellä, se on hauskaa pelata siellä se voi olla tavallinen sähköinen tunnelma siinä rakennuksessa. Junior puolustaja Dillon Simpson kysyttiin, jos joukkue tuntee paineita, kun ei pysty saamaan kahta voittoa ja mahdollista lakaista. "En tiedä, onko paine oikea sana." Simpson sanoi. Mutta tiedämme, mitä meidän pitää tehdä. Emme ole pystyneet sulkemaan viikonloppuja - siihen olemme keskittyneet. Mutta meidän täytyy ensin huolehtia perjantaista - toivottavasti meillä on hyvä peli ja jatkaa siitä eteenpäin." Simpsonilta kysyttiin, oliko hän tietoinen tilastosta ja hänellä oli tämä sanottavanaan perjantai-illan ennätyksestä. "Aiomme sivuuttaa tuon tilaston niin kauan kuin voimme", Simpson sanoi. "Kuten sanottu, meidän täytyy mennä ja murehtia perjantaina nyt. Meillä on ollut hyvä harjoitusviikko tähän mennessä... tiedättehän - teemme parhaamme - meillä on hyvä pelisuunnitelma ja menemme ulos ja toteutamme sen ja katsomme mitä tapahtuu." Vanhempi puolustaja Andrew MacWillam Saint Cloudia vastaan pelaamisesta tänä viikonloppuna ja National Hockey Centerin ilmapiiristä. "Se on hauska paikka pelata ja meillä on ollut siellä viime vuosina kuumia taisteluita", MacWilliam sanoi.  "Varsinkin koska olen ollut täällä, siellä on hieman historiaa siellä - he ovat hyvä joukkue tänä vuonna ja olivat menossa on oltava valmis kohtaamaan kilpailukykyinen joukkue ja menemme sinne saada kaksi voittoa. Mutta he tulevat olemaan sisukkaita." MacWilliamilta kysyttiin siitä, ettei viikonlopun sarjassa pystytty saamaan pyyhkäisyjä. "Joo tarkoitan... meidän täytyy oppia, miten viikonloppu suljetaan", MacWilliam sanoi.  "Se on kaksi viikonloppua peräkkäin, että meillä oli johto menossa kolmanteen erään lauantai-iltana ja tuli ulos tappiopuolella. Meidän on opittava ryhmänä viimeistelemään voitto." MacWilliamilla oli tämä sanottavaa Huskiesin nopeuden käsittelemisestä</w:t>
      </w:r>
    </w:p>
    <w:p>
      <w:r>
        <w:rPr>
          <w:b/>
          <w:color w:val="FF0000"/>
        </w:rPr>
        <w:t xml:space="preserve">id 205</w:t>
      </w:r>
    </w:p>
    <w:p>
      <w:r>
        <w:rPr>
          <w:b w:val="0"/>
        </w:rPr>
        <w:t xml:space="preserve">The Holiday Hooray Edition by A Kind of Guise by Mark Robinson on May 30, 2012 Olemme palanneet miestenvaatteiden sisällön pariin, tällä kertaa tuoden teille jännittäviä uutisia ystäviltämme A Kind of Guiselta, jota haastattelimme aiemmin tänä vuonna. Tällä kertaa saamme tuulta pienestä kapselikokoelmasta paitoja, jotka he ovat julkaisseet nimellä "The Holiday Horray Edition", se on pohjimmiltaan rajoitettu 4 painetun painetun napin paidat, jotka on valmistettu hienoimmista japanilaisesta puuvillasta. Kangasvalinnat ovat itsessään melko mielenkiintoisia ja näyttävät täydelliseltä kesäkuukausiksi, sillä ne tarjoavat jotain kirkasta ja pirteää, ja kaikissa niissä on taskutasku, joka sopii yhteen itse paidan kanssa. Yksi asia, josta pidän A Kind of Guisessa, on se, että he eivät ota itseään liian vakavasti, vaan he leikkivät aina hauskuuden ja luovuuden rajoilla. Siitä on kai apua, kun studio on täynnä erilaisia itsenäisiä suunnittelijoita, jotka kaikki osallistuvat ja auttavat luomaan. Tämä lookbook osoittaa juuri sen, he ovat ottaneet esiin 35 mm:n kameransa ja napanneet ystävänsä ja kollegansa paidat yllään, ja pidän myös siitä, että he ovat sekoittaneet kasvien vihreyden paitojen eksentrisiin kuvioihin. Se tuo ne esiin varsin kiehtovalla tavalla. Paidat sopivat mielestäni aika hyvin nykyiseen kauteen, sillä ne ovat omituisia, erilaisia ja hauskoja. Nämä kaverit myyvät tällä hetkellä rajoitetun määrän verkkokaupassaan, joten nappaa ne, kun vielä voit. Lisää kuvia tästä erityisestä lookbookista on nähtävissä alla. Suosittelen myös AKOGin kotisivujen katselua, jos sinulla on aikaa, jossa on yksilö, joka näyttää meille taikatemppujaan, kuulostaa hyvin satunnaiselta tiedän, mutta luota minuun, se on hienoa katsella.</w:t>
      </w:r>
    </w:p>
    <w:p>
      <w:r>
        <w:rPr>
          <w:b/>
          <w:color w:val="FF0000"/>
        </w:rPr>
        <w:t xml:space="preserve">id 206</w:t>
      </w:r>
    </w:p>
    <w:p>
      <w:r>
        <w:rPr>
          <w:b w:val="0"/>
        </w:rPr>
        <w:t xml:space="preserve">Yksittäinen viesti seuraa. Yksin yhdessä, jälleen kerran Seuraava on kirjoitettu elokuussa 2012. Se julkaistiin kuukausi sitten Marco Armentin vain iOS:lle tarkoitetun The Magazine -julkaisun ensimmäisessä numerossa. Marco on anteliaasti antanut kirjoittajilleen mahdollisuuden säilyttää tekijänoikeudet ja mahdollisuuden jakaa teoksensa omilla sivuillaan jonkin ajan kuluttua. Jos sinulla on iOS-laite, harkitse Marcon ja The Magazinen tukemista ostamalla tilaus.  Olen vieraan ihmisen asunnossa Reykjavikissa, ja ensimmäistä kertaa lähes viiteen vuoteen olen todella yksin. Kaksi kuukautta sitten elämäni oli David Byrnen innostuneesti hämmentyneiden huudahdusten mukaista: kaunis talo, kaunis vaimo, ei yksi vaan kaksi suurta autoa. Minulla oli työpaikka, joka vaikutti siltä, että minulla olisi pitänyt olla työpaikka yrityksessä, josta olin ylpeä. Asuin kaupungissa, jonka olin huolella valinnut, kaupungissa, jonka ajattelin olevan kotini jonkin aikaa. Kenenkään elämä ei oikeastaan koskaan hajoa. Elämät purkautuvat lanka kerrallaan. Ensin tajusin, että työ ei ollut oikea työ. Sitten kaupunki ei ollut oikea kaupunki. Kaksi lankaa irronnut, helposti ommeltu takaisin; on olemassa muita työpaikkoja, muita kaupunkeja. Talomme tuli myyntiin. Irtisanoin itseni. Kuukausi sitten henkilö, jonka kanssa luulin viettäväni loppuelämäni, tuli kotiin naapurustoselvitysmatkalta paikasta, jonne aioimme muuttaa takaisin. "Meidän on puhuttava". Ei koskaan hyvä. "En voi tehdä tätä enää. Olemme liian erilaisia". Sauma repesi. Se oli lauantai-ilta. Ei ollut paluuta eikä tietä eteenpäin. Tiistaina iltapäivällä olimme asianajajan toimistossa laatimassa sopimusta. Oikeus etenee nopeasti, kun ei ole lapsia eikä erimielisyyksiä siitä, kuka saa mitä. Avioeron pitäisi olla lopullinen, kun tämä julkaistaan. Kuulen siitä luultavasti sähköpostitse, missä ikinä satun olemaankaan. Katson iPhoneani, nyrpistelen, painan "Arkisto", suljen silmäni ja hengitän. Seuraavat neljä viikkoa katosivat kuin sairaana vietetty pitkä viikonloppu. Lähdin toiselle puolelle maata, kun hän muutti pois. Perhe ja ystävät tekivät parhaansa pitääkseen minut kasassa, kun surun vaiheet huuhtoutuivat päälleni ilman erityistä järjestystä. Kirjallisuudessa mainittu viimeinen surun vaihe on hyväksyminen. Ei kestänyt kauan hyväksyä, että tämä kaikki on parasta. Lahja, joka on kääritty piikkilankaan. Olisinpa vain nähnyt, kun se käärittiin. Hampaita kiristellen palasin kaupunkiin, joka ei enää ollut meidän kaupunkimme, takaisin taloon, joka ei enää ollut meidän talomme. Pakkasin sen, mitä oli jäljellä, laitoin kaiken muun paitsi välttämättömän varastoon. Myin autoni. Olisin voinut jäädä, mutta en voinut jäädä. Koko kaupunki oli meidän yhteinen elämämme, niin lyhyt kuin se olikin. Olimme yhdessä hieman yli neljä vuotta, joista hieman yli kaksi vuotta naimisissa. Muutimme vain viikkoja häiden jälkeen, ostimme talon pian sen jälkeen. Ystävät ovat olleet kihloissa kauemmin kuin koko suhteemme kesti. Se oli jotain pientä, josta hölmösti teimme jotain suurta, ja se on jo väistymässä. Täytän näköni laavapelloilla, sammaloituneilla laaksoilla, joita kuumat lähteet höyrystävät. Yritän olla katsomatta taaksepäin. Elämäni siinä paikassa oli ohi, nousin lentokoneeseen, sitten toiseen koneeseen, ja nyt olen yksin asunnossa Reykjavikissa. Nyt tämä on minun elämäni. Ei asunto tai kaupunki tai matkailu, vaan kannettava tietokone, jolla kirjoitan. Olemme taas yksin yhdessä.  Olen elämäni velkaa teknologialle. Tajusin sen ensimmäisen kerran parikymppisenä. Olin löytänyt kaiken tärkeän ympäriltäni Craigslistilta: tyttöystäväni, työni, asuntoni. Se oli voimakas oivallus: Voin istua alas kannettavan tietokoneeni kanssa ja muuttaa maailmaani muutamassa tunnissa tai päivässä sekä pinnallisella että perustavanlaatuisella tavalla. Siitä on jo vuosia. Teknologia erikoistuu ajan myötä. Elämä, jonka juuri sain paketoitua, ei ollut Craigslistin tarjoama. Se ei olisi sitä nytkään. Nykyaikaisessa verkossa on kuusi sivustoa kaikelle, jotka ovat brändättyjä ja hiottuja, lokalisoituja ja täynnä vaihtoehtoja. Redfinin talo. Autot neuvotellaan netissä ennen kuin kävelemme kauppaan. Vaimo OkCupidilta. Hääkutsut sähköpostitse. Treffi-illan illalliset varataan OpenTablesta. Nopeasti ja kitkattomasti. Vietin neljä vuotta</w:t>
      </w:r>
    </w:p>
    <w:p>
      <w:r>
        <w:rPr>
          <w:b/>
          <w:color w:val="FF0000"/>
        </w:rPr>
        <w:t xml:space="preserve">id 207</w:t>
      </w:r>
    </w:p>
    <w:p>
      <w:r>
        <w:rPr>
          <w:b w:val="0"/>
        </w:rPr>
        <w:t xml:space="preserve">Pages Friday, October 19, 2012 {käsityö} paperilevyn hämähäkinseitit Viikonloppuna teimme paperilevyn hämähäkinseittejä! Meillä oli ihania ystäviä vierailemassa ja yöpymässä meillä, joten tämä oli vain nopea ja helppo askartelu, jonka tein lasten kanssa ja he todella nauttivat siitä :o} Super helppoa, tarvitset vain tämän: Paperilevy Langan Ole punch Muovinen lasten kirjonta neula {Ostin omani Spotlightista}. Ok valehtelin, että tarvitset myös sakset, teippiä JA hämähäkin - voit tehdä sellaisen tai käyttää muovista :o} Leikkaa paperilautasen keskeltä. Rei'itä rei'ittäjällä reikiä ympäri reunaa. Noah rakasti tätä osaa, joten annoin hänen tehdä kaikki kolme verkkoa. Pujota sitten lanka muovisen kirjontapuikon läpi, sen on oltava melko pitkä. Teippaa langan pää levyn/verkon takaosaan, jotta lapset eivät vain vedä lankaa suoraan läpi. Chloe nautti tämän tekemisestä, mutta hän tarvitsi hieman apua :o}. Ta da! Verkot ovat melkein valmiit - nyt tarvitaan vain hämähäkki, joka muuttaa sisään! Joten lisäsimme pari muovista hämähäkkiä. Sen sijaan voisit tehdä söpöjä, jotka voit kiinnittää siihen :o}}. Lapset rakastavat niitä, ja ripustimme ne ikkunoiden eteen, jotta verkkojen läpi näkee. Tämä voisi olla erittäin siisti helppo Halloween-käsityö myös, jos pidät Halloweenista!</w:t>
      </w:r>
    </w:p>
    <w:p>
      <w:r>
        <w:rPr>
          <w:b/>
          <w:color w:val="FF0000"/>
        </w:rPr>
        <w:t xml:space="preserve">id 208</w:t>
      </w:r>
    </w:p>
    <w:p>
      <w:r>
        <w:rPr>
          <w:b w:val="0"/>
        </w:rPr>
        <w:t xml:space="preserve">Turvallinen veneily Kanadan törmäyssäännöt ohjaavat navigointisääntöjä Kanadan vesiväylillä ja auttavat veneilijöitä määrittämään, millä veneellä on etuajo-oikeus. Näitä sääntöjä sovelletaan kaikkiin aluksiin ja kaikkiin Kanadan vesialueisiin. Sinun velvollisuutesi Kanadalaisena veneilijänä "sinun on käytettävä kaikkia käytettävissä olevia keinoja, jotka soveltuvat vallitseviin olosuhteisiin ja olosuhteisiin, arvioidaksesi täysin navigointitilanteet ja määrittääksesi, onko törmäysvaara olemassa". Tämä tarkoittaa, että sinun on tunnettava ja ymmärrettävä Kanadan navigointisäännöt. Stand-on Craft Aluksia, joilla on etuajo-oikeus, kutsutaan "stand-on craft" -veneiksi. Stand-on-veneet pystyvät säilyttämään nopeutensa ja kurssinsa lähestyessään toista alusta. Väistämisvelvolliset alukset Aluksia, joilla ei ole etuajo-oikeutta, kutsutaan väistämisvelvollisiksi aluksiksi. Väistämisvelvollisen veneen on ryhdyttävä varhain ja tehokkaasti toimiin väistääkseen väistämisvelvollisen veneen ja muutettava nopeuttaan ja suuntaansa törmäyksen välttämiseksi. Useat tekijät määräävät, millä aluksella on etuajo-oikeus: käyttämäsi aluksen tyyppi lähestymässäsi olevan veneen tyyppi tai lähestymässä olevien veneiden tyyppi tai tyypit sijainti ja suunta, josta toinen vene tai muut veneet lähestyvät vesiväylän tyyppi, jolla liikut Moottorikäyttöiset alukset, jotka lähestyvät toisiaan, määrittävät etuajo-oikeuden määrittämällä kummankin veneen sijainnin suhteessa toisiinsa. Jotta voisit ymmärtää etuajo-oikeuden oikein, sinun on kyettävä tunnistamaan merenkulun "sektorit", mukaan lukien paapuurin sektori, tyyrpuurin sektori ja perän sektori. Sinun tulisi viitata näihin sektoreihin suhteessa muuhun veneliikenteeseen määrittääksesi, kenellä on etuajo-oikeus. Kun toinen veneilijä näkee vihreän valosi, hänellä on etuajo-oikeus. Tässä tilanteessa näet toisen veneen paapuurin puolen ja sen punaisen paapuurin puoleisen sivuvalon. Sinun on ryhdyttävä ajoissa ja huomattaviin toimiin törmäyksen välttämiseksi. Navigointi yöllä Väylä- ja navigointisäännöt ovat samat riippumatta siitä, liikennöitkö päivällä vai yöllä. Kun liikut yöllä tai rajoitetun näkyvyyden aikana, sinun on kuitenkin määritettävä muiden veneiden nopeus, sijainti ja koko niiden navigointivalojen perusteella. Navigointivaloja on käytettävä kaikissa huviveneissä, jotka liikennöivät auringonlaskusta auringonnousuun tai rajoitetun näkyvyyden aikana. Navigointivalot, jotka sinun on näytettävä, riippuvat seuraavista seikoista: Veneen koosta siitä, onko se purje- vai moottorikäyttöinen onko se liikkeellä vai ankkurissa Moottorikäyttöisissä huviveneissä on oltava mastovalo, sivuvalo ja perävalo. Pienemmillä aluksilla (pituus alle 12 m) voi olla masto- ja perävalon sijasta ympärille asennettava valo. Niinpä monissa pienissä veneissä (kuten keulaveneissä ja kajuutoissa) on yleensä ympärivalo, joka on kiinnitetty veneen perään sijoitettavan valotolpan yläosaan. Liikenteessä tämä valo toimii yhdistettynä masto- ja perävalona. Ankkurissa tämä valo toimii myös ympärivalona. Suoraan päin lähestyminen yöllä Jos kohtaat aluksen ja näet vihreän, punaisen ja valkoisen valon, lähestyt toista moottorikäyttöistä alusta suoraan päin. Tässä tilanteessa kummallakaan aluksella ei ole etuajo-oikeutta. Molempien kuljettajien on ryhdyttävä ajoissa ja perusteellisesti toimiin, jotta he voivat väistää toisen aluksen. Molempien kuljettajien on vähennettävä nopeuttaan ja ohjattava tyyrpuuriin. Jos kohtaat aluksen ja näet vihreän ja punaisen valon, mutta et mastovalon (valkoista valoa), lähestyt purjealusta. Sinä olet väistämisvelvollinen alus, ja sinun on annettava etuajo-oikeus purjealukselle. Lähestyminen paapuurin puolelta yöllä Jos vihreä ja valkoinen valo näkyy, toinen alus lähestyy sinua paapuurin puolelta (vasemmalta). Tässä tilanteessa sinä olet väistämisvelvollinen vene, ja sinun on pidettävä nopeutesi ja kurssisi ennallaan. Toisen veneen on ryhdyttävä ajoissa ja huomattaviin toimenpiteisiin, jotta se pysyy kaukana veneestäsi. Lähestyminen tyyrpuurin puolelta yöllä Jos punainen ja valkoinen valo näkyy, toinen vene lähestyy sinua tyyrpuurin puolelta (oikealta). Tässä tilanteessa olet etuajo-oikeutettu vene ja sinun on annettava etuajo-oikeus. Sinun on ryhdyttävä ajoissa ja päättäväisesti toimiin, jotta voit väistää toisen veneen. Vähennä nopeutta, vaihda suuntaa ja ohita turvallisen matkan päässä toisen veneen takaa. Turvallisen veneilyn vinkki Yksinkertainen tapa tulkita moottoriveneiden navigointivaloja on muistaa seuraavat asiat: Jos näet</w:t>
      </w:r>
    </w:p>
    <w:p>
      <w:r>
        <w:rPr>
          <w:b/>
          <w:color w:val="FF0000"/>
        </w:rPr>
        <w:t xml:space="preserve">id 209</w:t>
      </w:r>
    </w:p>
    <w:p>
      <w:r>
        <w:rPr>
          <w:b w:val="0"/>
        </w:rPr>
        <w:t xml:space="preserve">Ostaisitko tämän? "Kiinteistönvälittäjät kutsuvat sitä "tilaisuudeksi, jollaista ei ole vielä ollut", eivätkä he liioittele. Wellingtonin Mt Victorian esikaupungissa sijaitsevasta monen miljoonan dollarin talosta on upeat näkymät satamaan ja kaupunkiin. Sen vahvasti tatuoitu asukas ilmoittaa, että se on hänen kotinsa, se ei ole myytävänä eikä hän ole lähdössä pois. ................................ Asukkaan osalta ostajaehdokkaiden olisi otettava huomioon, että asuntoa ei myydä tyhjillään, ja heidän olisi hankittava omat oikeudelliset neuvonsa siitä, miten asia hoidetaan. Callamilla ei ollut aavistustakaan siitä, miten tämä vaikuttaisi myyntihintaan. Kiinteistön vuoden 2009 luokitusarvo on 1 850 000 dollaria. "Kiinteistöyhtiö Harcourts on melko varovainen talon kunnon suhteen ja ilmoittaa: "Ulkopuoli vaikuttaa ehjältä, mutta sisätilat eivät näytä olevan." Mutta ei ole mahdollisuutta tarkistaa sitä: "Nähtäville ei varata aikaa, ja mahdollinen tarkastus on mahdollista vain ulkopuolelta." Asiamies John Callam sanoi, että talon sisältä noin kolme viikkoa sitten otetut valokuvat, kun talo oli tyhjillään, osoittivat, että keittiö oli revitty irti ja että lattialankut oli vedetty ylös monissa huoneissa." "Mies, joka ei kertonut nimeään, sanoi: "Tällä hetkellä tämä talo ei ole myynnissä. "Aion vain remontoida koko paikan pois, eikä talolle tapahdu mitään."</w:t>
      </w:r>
    </w:p>
    <w:p>
      <w:r>
        <w:rPr>
          <w:b/>
          <w:color w:val="FF0000"/>
        </w:rPr>
        <w:t xml:space="preserve">id 210</w:t>
      </w:r>
    </w:p>
    <w:p>
      <w:r>
        <w:rPr>
          <w:b w:val="0"/>
        </w:rPr>
        <w:t xml:space="preserve">Maanantain täytevaalit päättävät outojen vaalien kolmikon Kanadalaiset menevät maanantaina äänestämään Victoriassa, Calgary Centressä ja Durhamissa, ja vaalit ovat olleet oudommat kuin kukaan osasi odottaa, kun kansanedustajat Denise Savoie, Lee Richardson ja Bev Oda luopuivat tehtävistään. Ilman painetta hallituksen valitsemisesta äänestäjät näyttävät laajentavan demokraattisia näköalojaan. Todennäköisimmin Calgaryn keskusta-alueella on odotettavissa yllätys, mikä olisi ollut mahdoton ajatus, kun lokakuussa kirjoitukset pudotettiin. Kyselytutkimusten mukaan oppositio on kuitenkin johdonmukaisesti voittamassa konservatiivien ehdokkaan Joan Crockattin. Liberaalipuolueen Harvey Locke on toisena ja vihreiden Chris Turner kolmantena. Voiko tämä olla totta konservatiivien sydänmailla? Vai onko se vain mielipidetutkimusten temppu? Tänä keväänä Albertan gallup-tulokset pettivät useimmat tarkkailijat ennustamaan pääministeri Danielle Smithiä. On kuitenkin helpompi seurata tarkasti, mitä tapahtuu, kun tarkastellaan yksittäistä ratsastuskohdetta, ja Calgary Centre näyttää johdonmukaisesti kilpailukykyiseltä vuonna 2012. Lori Williams, poliittinen tutkija Mount Royal Universityssä Calgaryssa, on seurannut sivuvaaleja siitä lähtien, kun vauhti alkoi muuttua. "Jos minun pitäisi valita jokin ajankohta, se olisi luultavasti se, kun Naheed Nenshi punnitsi", hän sanoi. "Hän antoi nimen huolenaiheille, jotka olivat nousseet esiin alueella ja jotka liittyivät siihen, että Joan Crockatt ei osallistunut julkisiin foorumeihin." Hän sanoi, että hän ei ollut koskaan osallistunut julkisiin foorumeihin. Pormestari Nenshin kannatus on alueella vahvaa, ja hänen äänensä - joka edistää demokratiaa ilman ideologista taipumusta - on äänestäjien keskuudessa merkittävä. Williams sanoi, että hän uskoo demokratian ja edustuksen olevan suurimmat äänestäjien mielessä maanantain täytevaaleissa. "Loppujen lopuksi on joitakin kysymyksiä siitä, onko konservatiivien edustus Ottawassa ollut kaikkea sitä, mitä se olisi voinut olla", hän sanoi. "Calgaryn vaalipiirien edustajat, mukaan lukien Calgary Centre, eivät puhuneet 100 miljoonasta dollarista, joka luvattiin virkistyskeskuksille ja jota ei toimitettu. Ihmiset alkavat ihmetellä, miksi annamme heille äänemme, jos he eivät kuuntele meitä eivätkä edes vaivaudu tulemaan paikalle kampanjoiden aikana." Myös Victoriassa täytevaalikampanja on ollut yllätys, sillä se näyttää muuttuneen kansanäänestykseksi, joka koskee kaikkea muuta kuin liittovaltiota koskevaa kysymystä: paikallista jätevedenpuhdistusta. "Se on aivan hämmästyttävää", sanoi Norman Ruff, Victorian yliopiston politiikan tutkija. "He näyttävät käyttävän täytevaaleja keinona painostaa Capital Regional District -aluepiiriä. Jos he aikovat muuttaa nykyistä järjestelmää jollain tavalla, se on aloitettava sieltä." Liberaalien ehdokas Paul Summerville aloitti keskustelun ehdotetusta 783 miljoonan dollarin hoitosuunnitelmasta ja pakotti muutkin ehdokkaat ottamaan kantaa. Kun liberaalien johtajakandidaatti Justin Trudeau saapui kaupunkiin, hän tuki Summervillen kantaa, jonka mukaan asia pitäisi lykätä vuoteen 2040 asti. Vihreät ovat myös pyrkineet vahvasti Victoriaan, joka rajoittuu johtaja Elizabeth Mayn alueeseen. Hän viettää aikaa Victoriassa ja Calgaryssa tänä viimeisenä viikonloppuna. Hän on kuitenkin aika raivoissaan siitä, miten Summerville on tehnyt saaren täytevaaleista yhden asian kampanjan, joka hallitsee otsikoita. "Minusta se on järjetöntä, May sanoi. "Victorian äänestäjien mielessä on paljon muitakin asioita. Meillä oli maanantai-iltana Victoriassa mielenosoitus, jossa oli 1 400 ihmistä [...] eikä kukaan maininnut jätevesiä." Victoriassa on tehty vähemmän mielipidetutkimuksia kuin Calgary Centressä, mutta ne osoittavat NDP:n ehdokkaan Murray Rankinin olevan ennakkosuosikki. Durhamissa konservatiivit näyttävät pitävän paikkansa, vaikka Bev Odan viimeiset kuukaudet olivatkin kammottavia, mutta konservatiivit näyttävät pitävän paikkansa Ontariossa. Kisan kohokohta on ollut konservatiivien suuttumus siitä, että liberaaliehdokas Grant Humes käytti kampanjassaan veteraanin kuvaa ja yhdisti liberaalit veteraanien tukemiseen. Jännityksestä huolimatta on hyvin mahdollista, että yksikään paikka ei vaihda omistajaa maanantaina - Victoria pysyy uusdemokraattisena ja Calgary Centre ja Durham konservatiivisina. Jos konservatiivit pitävät Calgary Centren hallussaan, se johtuu vain siitä, että Crockatt onnistui kävelemään keskelle keskustaa.</w:t>
      </w:r>
    </w:p>
    <w:p>
      <w:r>
        <w:rPr>
          <w:b/>
          <w:color w:val="FF0000"/>
        </w:rPr>
        <w:t xml:space="preserve">id 211</w:t>
      </w:r>
    </w:p>
    <w:p>
      <w:r>
        <w:rPr>
          <w:b w:val="0"/>
        </w:rPr>
        <w:t xml:space="preserve">Domino'sin franchising-tiimin jäsenelle huippupalkinto Pizzan franchising-yrityksen pyörittäminen ei ole helppoa, mutta Domino'sin operatiivisen tiimin jäsen Daniel Murray osaa tehdä sen täydellisesti - ja hän on valmis auttamaan. Murray on juuri nimetty Domino's Franchise Operations Team Member of the Year -kilpailussa Domino's Pizza Australia and New Zealand Rally Awards 2012 -kilpailussa, ja hän voitti kilpailijat sekä Australiasta että Uudesta-Seelannista. Palkinto myönnetään tiimin jäsenelle, joka on saavuttanut parhaat ja johdonmukaisimmat tulokset alueellaan viimeisten 12 kuukauden aikana. Hän on iloinen voitosta, joka kuvastaa hänen kovaa työmoraaliaan ja sitoutumistaan työhön. "Herään joka päivä innostuneena ajatuksesta mennä töihin, ja siellä työskennellessäni minulla on joukko parhaita kollegoita, joita vain voi toivoa. Haluan todella kiittää heitä heidän tuestaan, jota ilman en olisi päässyt siihen, missä olen nyt. Tiedän, että se on klisee, mutta minusta todella tuntuu, että olemme Dominossa yksi suuri perhe, ja olen sitoutunut uraani yrityksessä." Domino'sin toimitusjohtaja Don Meij sanoo, että toimintatiimillä on tärkeä rooli kaikille alueen franchise-asiakkaille, jotka usein kääntyvät heidän puoleensa saadakseen apua kiharaisiin kysymyksiin vastaamisessa. "Operatiivinen tiimi on todella olemassa mentoroidakseen ja tukeakseen alueemme franchise-yrittäjiä, vastatakseen kysymyksiin ja auttaakseen heitä kaikissa Domino's-kulttuuriin liittyvissä asioissa, joita he eivät ymmärrä. Se on kovaa työtä, jota ei useinkaan tunnusteta, ja siksi olemme niin iloisia voidessamme valita Danielin saamaan ensimmäisen kerran Vuoden Franchise Operations Team Member of the Year -palkinnon." Näin ollen Danielin työ on erittäin tärkeää. Toivomme, että tämä auttaa innostamaan muita tiimimme jäseniä pääsemään samalle ammatilliselle tasolle, jonka Daniel on asettanut."" Domino's Rally, joka järjestettiin tällä viikolla Brisbanessa, on erityinen juhla Domino'sin työntekijöille, ja sen tavoitteena on lisätä tiimihenkeä ja palkita koko Domino's-perheen loistavien tiimiläisten menestystä sekä rohkaista muita tavoittelemaan samaa poikkeuksellisen hyvän myynnin ja operatiivisen huolenpidon tasoa.</w:t>
      </w:r>
    </w:p>
    <w:p>
      <w:r>
        <w:rPr>
          <w:b/>
          <w:color w:val="FF0000"/>
        </w:rPr>
        <w:t xml:space="preserve">id 212</w:t>
      </w:r>
    </w:p>
    <w:p>
      <w:r>
        <w:rPr>
          <w:b w:val="0"/>
        </w:rPr>
        <w:t xml:space="preserve">Meiltä kaikilta teille kaikilta teille Meiltä kaikilta teille kaikille Hyvää joulua ja tänä iloisena aikana haluamme sinun olevan kanssamme, joten mene ihanan kuusen ympärille, jossa kaikki valot loistavat, olemme niin onnellisia kuin vain voimme olla, kun kaikki kellot loistavat ding dong dingel mikä iloinen ääni ding dong dingel christ kindel on kaupungissa Ja nyt esittelen sinulle pelin, joka on täällä tapaamassa sinua Mikki Hiiren iloinen talo odottaa sinua täällä tervehtimässä. Hei Claus, hyvää joulua ja onnellista uutta vuotta. Hyvää joulua meiltä kaikilta sinulle Meiltä kaikilta teille kaikille. En malta odottaa, että olet kanssamme.</w:t>
      </w:r>
    </w:p>
    <w:p>
      <w:r>
        <w:rPr>
          <w:b/>
          <w:color w:val="FF0000"/>
        </w:rPr>
        <w:t xml:space="preserve">id 213</w:t>
      </w:r>
    </w:p>
    <w:p>
      <w:r>
        <w:rPr>
          <w:b w:val="0"/>
        </w:rPr>
        <w:t xml:space="preserve">Toimittaa The Nonproliferation Review , joka on ydinaseiden, kemiallisten, biologisten ja tavanomaisten aseiden leviämistä käsittelevä referee-lehti. Artikkeli Tartu tilaisuuteen luoda joukkotuhoaseeton Lähi-itä Suomessa järjestettävä konferenssi voi muuttaa Lähi-idän turvallisuutta, mutta vain jos Lähi-idän valtiot luopuvat tavanomaisesta toiminnasta. Kirjoittanut Tamim Khallaf 17. huhtikuuta 2012 Lähi-itää koskeva viimeaikainen mediakritiikki on ollut sidoksissa useiden arabimaiden huomattaviin poliittisiin tapahtumiin, ja siihen on sisältynyt hellittämättömiä spekulaatioita siitä, millaisia merkittäviä vaikutuksia tällä alueellisella mullistuksella on turvallisuuteen ja poliittiseen maisemaan. Samaan aikaan Israelin mahdollinen sotilaallinen isku Iranin ydinlaitoksia vastaan on herättänyt runsaasti huomiota. Näiden kahden asian käsittely on kuitenkin tahattomasti jättänyt varjoonsa tulevan tapahtuman, jolla on mahdollisuus muuttaa Lähi-idän tulevaa turvallisuusrakennetta, jos sen päähenkilöt niin haluavat. Suomi isännöi ennen tämän vuoden loppua konferenssia, jossa käsitellään ydinaseista ja muista joukkotuhoaseista vapaan Lähi-idän vyöhykkeen perustamista. Konferenssi, jonka 189 jäsenvaltiota hyväksyi ydinsulkusopimuksen vuoden 2010 tarkistuskonferenssissa, tarjoaa ainutlaatuisen tilaisuuden luoda perusta Lähi-idän uudelle turvallisuusjärjestelylle, joka vahvistaisi ydinaseiden leviämisen estämistä ja asevalvontatoimia. Aikana, jolloin Iranin ydinohjelmasta spekuloidaan loputtomasti, Israelin ydinsulkusopimuksen noudattamatta jättämistä arvostellaan ja laajalti ollaan huolissaan ydinaseiden mahdollisesta leviämisestä Lähi-idässä, tämä konferenssi tarjoaa poikkeuksellisen tilaisuuden käsitellä näitä polttavia kysymyksiä kattavasti. Kysymysten monimutkaisuudesta huolimatta konferenssi voisi toimia uuden alueellisen turvallisuusarkkitehtuurin kulmakivenä ja toimia foorumina, jossa kaikki alueen valtiot voisivat yhdessä päättää tulevasta turvallisuudestaan. Konferenssin onnistuminen riippuu useista tekijöistä. Vuoden 1995 Lähi-itää koskevan päätöslauselman (Yhdysvallat, Venäjä ja Yhdistynyt kuningaskunta), jossa kaikkia Lähi-idän valtioita kehotettiin liittymään ydinsulkusopimukseen ja asettamaan ydinlaitoksensa kansainvälisen ydinmateriaalivalvonnan alaisuuteen, tukijoiden (Yhdysvallat, Venäjä ja Yhdistynyt kuningaskunta) ja Yhdistyneiden Kansakuntien pääsihteerin on osoitettava jatkuvaa poliittista sitoutumista konferenssin tavoitteisiin. Konferenssin onnistuminen riippuu myös kaikkien alueen valtioiden, myös Israelin ja Iranin, osallistumisesta (kyseessä on ensimmäinen virallinen alueellinen kokous, johon osallistuu näiden valtioiden ja arabivaltioiden edustajia viime vuonna tapahtuneen poliittisen tilanteen historiallisen muutoksen jälkeen). Olennaista on myös kaikkien osallistujien valmius ja sitoutuminen siihen vaikeaan työhön, joka liittyy kohtuullisten suuntaviivojen määrittelyyn aseettoman vyöhykkeen perustamiseksi. Osallistujien ei pitäisi lähestyä konferenssia "kertaluonteisena" tapahtumana, jossa tuodaan esiin epäkohtia ja kerrataan toistuvia väitteitä ja pitkäaikaisia kantoja. Pikemminkin konferenssin pitäisi käynnistää vakava ja vilpitön prosessi, joka johtaa vyöhykkeen asteittaiseen perustamiseen. Suomen konferenssi olisi otettava vakavasti muun muassa seuraavista syistä: Se tarjoaa arvokkaan tilaisuuden laatia yhdessä uusi turvallisuuspoliittinen etenemissuunnitelma Lähi-itää varten. Osallistujien olisi hyödynnettävä alueella meneillään olevaa muutosvauhtia luomalla perusta uudelle alueelliselle turvallisuusjärjestykselle, joka vähentää joukkotuhoaseiden roolia turvallisuusdoktriineissa. Se, että Lähi-idän ydinaseettoman vyöhykkeen perustamisen käsittelyä lykätään edelleen, kunnes poliittinen tilanne on vakiintunut, voi vaikeuttaa entisestään joukkotuhoaseettoman vyöhykkeen luomista tulevaisuudessa. Jos konferenssissa ei päästä sopimukseen konkreettisista ja realistisista toimista joukkotuhoaseettoman vyöhykkeen perustamiseksi, siitä voi tulla käännekohta, joka saattaa saada tietyt alueen valtiot arvioimaan uudelleen pitkäaikaisia kantojaan ja politiikkojaan, jotka suosivat tätä lähestymistapaa. Aikana, jolloin arabimaailman sisäpolitiikalla odotetaan olevan entistä suurempi vaikutusvalta ulkopoliittiseen päätöksentekoon ja arabihallitusten odotetaan olevan entistä enemmän tilivelvollisia kansalaisilleen, on kyseenalaista, pystyvätkö nämä hallitukset perustelemaan tukensa ydinaseettomalle vyöhykkeelle, varsinkin kun vastavuoroista innostusta ei näytä olevan. Jos arabihallitukset eivät näe Lähi-idässä ydinaseetonta vyöhykettä koskevalla aloitteella mitään näköaloja tai mahdollisuuksia, on mahdollista, että tämä herättää sisäistä keskustelua aloitteen arvosta ja kehottaa harkitsemaan vaihtoehtoisia lähestymistapoja, erityisesti kun otetaan huomioon joidenkin näiden valtioiden poliittisessa kokoonpanossa tapahtuneet perustavanlaatuiset muutokset. Arabivaltiot suostuivat ydinsulkusopimuksen toistaiseksi voimassa olevaan jatkamiseen vasta vuonna 1995 sen jälkeen, kun ne olivat hyväksyneet päätöslauselman, jossa kannustettiin joukkotuhoaseista vapaan vyöhykkeen perustamista.</w:t>
      </w:r>
    </w:p>
    <w:p>
      <w:r>
        <w:rPr>
          <w:b/>
          <w:color w:val="FF0000"/>
        </w:rPr>
        <w:t xml:space="preserve">id 214</w:t>
      </w:r>
    </w:p>
    <w:p>
      <w:r>
        <w:rPr>
          <w:b w:val="0"/>
        </w:rPr>
        <w:t xml:space="preserve">Pikkulasten huoneen uudistaminen: by Jessie K on July 27, 2012 Rakastan sisustamista. Rakastan sisustusta. Rakastan kiiltäviä lehtiä ja blogeja ja pin-tauluja, jotka on omistettu aiheelle. Ongelmani on se, että minut hukuttaa niin paljon kaikki ne mielettömän luovat ja fantastiset ideat, joita siellä on tarjolla, että tunnen yleensä oloni enemmän sikiöksi kuin inspiroituneeksi... varsinkin kun kyse on lastenhuoneiden sisustamisesta. Enää tuntuu, ettei riitä, että lapselle annetaan oma erityinen paikka nukkua ja leikkiä. Pikemminkin lastenhuoneen on innoitettava luovuuteen ja yksilöllisyyteen - omituisuuteen! Riehu Aslanin selässä läpi Narnian! Prinsessafetissi ! Uudella säilytyslokerolla on todellakin suuri merkitys. Älkää uskoko tätä liioiteltua lastenhuonejuttua. Äidilläni ei ollut varaa tehdä huonetta äärimmäisessä lapsikoristelussa, joka olisi pakottanut täydelliseen remonttiin muutamassa vuodessa, lisäksi ihmiset eivät silloin odottaneet niin paljon. Minulla oli vain normaali maalaus ja huonekalut, mutta minulla oli oma radio ja myöhemmin stereot) ja kaikki tavarani, ja olin onnellinen kuin mikäkin. En ollut vääntynyt elämääni tai mitään. Rakastin huonettani, koska se oli minun yksityinen tilani. Tiesin jo pienestä pitäen, että paras sisustus oli täysi kirjahylly! Tee vain se, mikä sinulle sopii ja mihin sinulla on varaa, ja hän on yhtä onnellinen kuin jos hänellä olisi "prinsessapalatsi".</w:t>
      </w:r>
    </w:p>
    <w:p>
      <w:r>
        <w:rPr>
          <w:b/>
          <w:color w:val="FF0000"/>
        </w:rPr>
        <w:t xml:space="preserve">id 215</w:t>
      </w:r>
    </w:p>
    <w:p>
      <w:r>
        <w:rPr>
          <w:b w:val="0"/>
        </w:rPr>
        <w:t xml:space="preserve">Uutisia sinulle Mitä tapahtuu Facebookissa Haluatko saada Deltan viimeisimmät ilmoitukset, matkavinkit ja tarjoukset? Tykkää meistä Facebook-sivullamme. Jaa ajatuksiasi, valokuviasi ja kokemuksiasi Deltan ja yhteisömme kanssa tai suunnittele seuraava ryhmämatkasi Delta Away We GoT -sovelluksella. Matkat voivat olla muilla lentoyhtiöillä. Kaikkiin tarjouksiin ja SkyMiles-etuihin sovelletaan ehtoja. Katso tarkemmat tiedot yksittäisestä tarjouksesta ja tutustu SkyMiles-jäsenyysoppaaseen ja ohjelman sääntöihin. +Hallituksen hyväksynnän mukaan.</w:t>
      </w:r>
    </w:p>
    <w:p>
      <w:r>
        <w:rPr>
          <w:b/>
          <w:color w:val="FF0000"/>
        </w:rPr>
        <w:t xml:space="preserve">id 216</w:t>
      </w:r>
    </w:p>
    <w:p>
      <w:r>
        <w:rPr>
          <w:b w:val="0"/>
        </w:rPr>
        <w:t xml:space="preserve">"Kuolettavin saalis" ei ole Alaskan kuningasrapu. Se on punaisen valon piirin juna. Esimerkiksi Colorado Springsissä vuosina 1967-1999 tehdyssä pitkittäistutkimuksessa tutkijat havaitsivat, että tutkitut prostituoidut joutuivat 18 kertaa todennäköisemmin murhatuiksi kuin väestön jäsenet. Kanadan seksikaupan haavoittuvimmassa ja epätoivoisimmassa segmentissä - huumeriippuvaisissa First Nations -naisissa - murhien määrä on todennäköisesti paljon suurempi. Kuten asianajaja Bridget Perrier kertoi viime viikolla Pohjois-Ontariossa sijaitsevan Neskantaga First Nationin johtajien kokouksessa, OxyContinin ja muiden riippuvuutta aiheuttavien huumeiden vitsaus on tehnyt vanhemmista, sisaruksista ja jopa isovanhemmista tosiasiassa parittajia. Traagista kyllä, he ovat keskittyneet enemmän oman lääkkeensä hankkimiseen kuin nuorten tyttöjen suojelemiseen hyväksikäytöltä. Rasismilla on suuri merkitys. Perrier kuvailee, että hänen ei-aboriginaalien adoptiokotinsa sisäoppilas pahoinpiteli häntä 8-vuotiaana, ja sitten hänet johdatettiin seksikauppaan, kun hän oli 12-vuotias: "Kun katosin, isälleni sanottiin, ettei hän saisi ilmoittaa minusta aboriginaalityttönä, vaan että olin valkoihoinen, koska jos hän sanoisi, että olin aboriginaali, he [poliisi] eivät etsisi minua." Näillä naisilla ei ole muita tukiverkostoja kuin muutamat rohkeat entiset prostituoidut ja yhteisöaktivistit. Johnsien silmissä he ovat kertakäyttöisiä lihaleluja. Parittajien ja poikaystävien silmissä he ovat rahaa tuottavia seksiorjia. Poliisin silmissä he ovat rikollisia. Siksi eräs älytön sikafarmari pystyi tappamaan kymmeniä vancouverilaisia prostituoituja vuosien ajan ennen kuin jäi kiinni: Hän käytti hyväkseen ihmisryhmää, joka on moraalisesti ja oikeudellisesti hylkiö. Kunnes prostituutio laillistetaan - uudistusta, jota kannatan - seksikaupan työntekijöillä ei ole äänestäjiä valtavirtayhteiskunnassa, ja Robert Picktonin kaltaiset miehet jatkavat heidän raakalaismaista ja teurastamistaan. Kuten kodittomia miehiä murhaavat sadistit, myös prostituoituja riistävät henkilöt osoittavat synkkää hyötylaskentaa. He tietävät jollakin tasolla, että mitä syrjäytyneempiä heidän uhrinsa ovat, sitä pienempi on todennäköisyys, että heidän rikoksensa paljastuvat. Todennäköisesti taustalla on kuitenkin toinenkin tekijä, joka perustuu ainakin alitajuisesti arvoihin. Vaikka rikolliset näyttävät olevan moraalin ulkopuolella, he eivät näe itseään niin. Murhaajat ja rikolliset esittävät vankilahaastatteluissa usein monimutkaisia teorioita siitä, miksi tämä tai tuo uhri "ansaitsi" sen, mitä hän sai. Näin he voivat paitsi käsitellä pitkittyneitä syyllisyydentunteita, myös saada aikaan jopa sankariharhoja. Jopa muut kuin rikolliset omaksuvat tämän harhaluulon. Ajatellaanpa vaikka tv-sarja Dexterin "sankaria", joka on murhaaja, joka saa moraalisen vapaamatkustajan aseman, koska hänen uhrinsa ovat myös murhaajia. Muutama vuosi sitten Texasin kristillisen yliopiston kriminologi Patrick Kinkade vei Ford Explorer -autonpesukoneensa eri autopesuloihin Fort Worthissa, Tx:ssä, esiintyen vakioasiakkaana. Joka kerta hän jätti auton sisätiloihin tarkkaan laskettuja kolikoita. Aina kun hän sai auton takaisin, hän laski puuttuvat rahat. Kaiken kaikkiaan rahaa vietiin noin kolmannes kerralla, mikä kuulostaa minusta oikealta. Tuo ei ole niin mielenkiintoista. Kiinnostavaa on kuitenkin rikollisuuden lisääntyminen, jonka Kinkade havaitsi, kun hän lisäsi muutamia muuttujia. Kun Kinkade jätti autonsa etupenkille tyhjiä oluttölkkejä ja pehmopornoa, hän huomasi, että hänet ryöstettiin kaksi kertaa todennäköisemmin - ja että rahaa vietiin keskimäärin enemmän ryöstöä kohti - kuin muuten. Haastattelussa tällä viikolla Kinkade sanoi olevansa kiinnostunut testaamaan, ovatko rikolliset todennäköisemmin uhreja, joita he pitävät "poikkeavina". NPR:n mukaan Kinkade ja hänen kollegansa "korostivat, etteivät he väitä, että rikoksen uhriksi joutuvat ihmiset jotenkin aiheuttaisivat rikoksen itselleen ...". Tutkijat arvelivat kuitenkin, että rikolliset saattavat saalistaa ihmisiä, jotka näyttävät olevan valtavirrasta poikkeavia." "Sinut saatetaan ottaa kohteeksi, koska sinua voidaan syyttää omasta uhriksi joutumisestasi", Kinkade kertoi verkostolle. "Rikollinen saattaa sanoa: 'No, minä olen rikollinen ja teen rikollisia tekoja ihmisiä vastaan, mutta tuo henkilö tuolla on myös rikollinen, joten hän ansaitsee sen...</w:t>
      </w:r>
    </w:p>
    <w:p>
      <w:r>
        <w:rPr>
          <w:b/>
          <w:color w:val="FF0000"/>
        </w:rPr>
        <w:t xml:space="preserve">id 217</w:t>
      </w:r>
    </w:p>
    <w:p>
      <w:r>
        <w:rPr>
          <w:b w:val="0"/>
        </w:rPr>
        <w:t xml:space="preserve">Jos sovit työntekijän kanssa, että hänen palkkansa maksetaan kokonaan tai osittain verovapaasti, sinun on noudatettava erityisiä menettelyjä, joilla lasket HM Revenue &amp; Customsille (HMRC) maksettavat PAYE-verot ja kansalliset vakuutusmaksut (NIC). Verovapaat maksut ja todellinen bruttopalkka Työntekijän palkkaaminen verovapaana tarkoittaa, että sitoudut maksamaan hänelle tietyn määrän kotipalkkaa. Voit esimerkiksi sopia maksavasi työntekijälle 1 000 verovapaata palkkaa joka kuukausi. Tämä tarkoittaa sitä, että työntekijäsi saa joka kuukausi 1 000 euroa riippumatta siitä, miten PAYE-veroon ja NIC-veroihin sovellettavat verovapaudet, verokannat tai raja-arvot muuttuvat. Sinun on varmistettava, että kaikki vero- ja NICs-velvoitteet maksetaan. On tärkeää huomata, että näitä PAYE-vero- ja NICs-velvoitteita ei lasketa työntekijän saaman nettosumman perusteella, vaan kyseisen summan edustaman "todellisen bruttopalkan" perusteella. Tämä selitetään jäljempänä. Jos maksat työntekijälle käteismaksun, se lasketaan myös verottomaksi maksuksi, joten tässä oppaassa esitettyjä sääntöjä sovelletaan myös siihen. Maksujen suorittaminen ilman palkkaveroa mutta ilman NIC-veroa Jos sovit työntekijälle maksettavasta palkasta, noudatettavat menettelyt riippuvat siitä, maksatko hänen ansiotulonsa kokonaan vai osittain tällä tavoin. Valitettavasti et voi käyttää HMRC:n Basic PAYE Tools -paketin P11-laskuria verovapaiden maksujen laskemiseen ja kirjaamiseen. Sinun on tehtävä se manuaalisesti, ellet käytä kaupallista palkanlaskentaohjelmaa, jossa on tarvittavat toiminnot. Kaikki työntekijän verovapaasti maksetut ansiot Jos maksat kaikki työntekijän ansiot verovapaasti, sinun on otettava yhteyttä HMRC:n toimistoon. He lähettävät sinulle paketin, joka sisältää kaiken tarvittavan PAYE-veron ja NICs-vähennysten laskemiseen ja kirjaamiseen verovapaista maksuista. Paketti sisältää erityisvähennysten työarkin - lomake P11 (FOT) - erityisverotaulukot ja esitteen, jossa selitetään, miten todellinen bruttopalkka lasketaan ja lomake P11 (FOT) täytetään. Osa työntekijän ansioista maksetaan verovapaasti Jos maksat osan työntekijän ansioista verovapaasti mutta et kaikkia, sinun on silti kirjattava hänen ansionsa vakiolomakkeelle P11. Lomakkeelle P11 kirjattava bruttopalkka, jonka perusteella maksettavasta palkasta maksettava PAYE-vero ja NICs-maksut lasketaan, on seuraavien kahden summan summa: verovapaan ansio-osan "todellinen bruttopalkka" verovapaan ansio-osan todellinen bruttopalkka sen ansio-osan todellinen bruttopalkka, jota ei ole maksettu verovapaasti:</w:t>
      </w:r>
    </w:p>
    <w:p>
      <w:r>
        <w:rPr>
          <w:b/>
          <w:color w:val="FF0000"/>
        </w:rPr>
        <w:t xml:space="preserve">id 218</w:t>
      </w:r>
    </w:p>
    <w:p>
      <w:r>
        <w:rPr>
          <w:b w:val="0"/>
        </w:rPr>
        <w:t xml:space="preserve">Musiikillisesti tuottelias Myele Manzanza ei ole ainoastaan pitänyt rumpuja osana Wellingtonin Electric Wire Hustle -yhtyettä viimeisten 4 vuoden ajan, vaan on myös rummuttanut Olmecha Supreme -yhtyeelle, Sheba Williamsille, The Recloose Live Bandille, The Jonathan Crayford Triolle sekä isälleen Sam Manzanzalle, Sam Manzanzan Rhythm Africa Bandille ja lukemattomille muille musiikillisille projekteille. Myele aloitti rumpujen soittamisen vasta 14-vuotiaana, mutta on rummuttanut perinteisiä afrikkalaisia rytmejä käsin isänsä Sam Manzanzan kanssa jo nuoresta pitäen. "Musiikki ja rytmi olivat kaikkialla ympärilläni, ja ymmärsin sen jo hyvin varhain. Isäni kautta opin rumpujen kielen luultavasti samaan aikaan kuin opin puhumaan! Isäni oli yksi ensimmäisistä afrikkalaisista, jotka esittivät perinteistä afrikkalaista ja High Life -musiikkia livenä Uudessa-Seelannissa, ja hänellä on ollut valtava vaikutus ja inspiraatio muusikon uralleni. " sanoo Myele. Valmistuttuaan Uuden-Seelannin musiikkiopistosta jazzin soittamisesta vuonna 2008 Myele on omistautunut tunnollisesti digitaalisen musiikin tuottamisen uuden tieteenalan opetteluun. Vuonna 2010 Myele valittiin ainoana uusiseelantilaisena osallistumaan Red Bull Music Academyyn Lontoossa, jossa hän keräsi runsaasti tietoa ja taitoja monilta muilta osallistujilta eri puolilta maailmaa ja asiantuntijaluennoitsijoilta, kuten Flying Lotukselta, Roots Manuvalta, Clusterilta, Moodymanilta, Dr. Peter Zinovieffiltä ja DJ Zinciltä. Loppuvuosi 2010 kului asuessa Berliinin ja New Yorkin välillä ja kiertäessä Electric Wire Hustlen kanssa kannettava tietokone kädessä. Näiden kaupunkien hedelmällinen luovuuden kasvualusta tarjosi musiikillisen inspiraation hänen ensimmäisen albuminsa kokoamiseen, jonka nimi on osuvasti One . One syntyi pääasiassa Wellingtonissa, New Yorkissa ja Berliinissä keittiöissä, makuuhuoneissa, hotellihuoneissa, puistoissa, parvekkeilla ja kulissien takana ja pohjautuu moniin vaikutteisiin ja kokemuksiin. Albumin juuret ovat Myelen musiikillisessa "äidinkielessä", rytmissä, ja se ilmaisee myös hänen äänensä muusikkona ja tuottajana rumpalin ammatin ulkopuolella, mikä oli Myelelle tärkeä motivaatio. "Tämä albumi oli haaste itselleni laajentaa omaa musiikillista identiteettiäni muusikkona", hän sanoo. Vierailevat muusikot "One"-albumilla ovat monipuolinen joukko, muun muassa Myelen oma isä, kongolainen mestarilyömäsoittaja ja muusikko Sam Manzanza, uusiseelantilainen Ladi 6, Bella Kalolo, Mara TK, Rachel Fraser ja erehtymätön Mark de Clive Lowe koskettimissa. Kansainvälisiä vieraita ovat Charlie K Philadelphian hip hop -yhtyeestä Writtenhouse, kanadalainen laulaja Amenta ja James Wylien Bostonissa toimiva puupuhallinryhmä.</w:t>
      </w:r>
    </w:p>
    <w:p>
      <w:r>
        <w:rPr>
          <w:b/>
          <w:color w:val="FF0000"/>
        </w:rPr>
        <w:t xml:space="preserve">id 219</w:t>
      </w:r>
    </w:p>
    <w:p>
      <w:r>
        <w:rPr>
          <w:b w:val="0"/>
        </w:rPr>
        <w:t xml:space="preserve">Ainakin yksi indie-artisti tienaa suuria summia musiikin suoratoistopalveluista Jos olet muualta kuin Skandinaviasta, sinulla ei luultavasti ole aavistustakaan, kuka Jonathan Johansson on. Minäpä kerron sinulle. Hän on erittäin trendikäs ruotsalainen artisti, joka on tasaisesti rakentanut tervettä fanipohjaa Pohjoismaissa levy-yhtiönsä Hybriksen avulla. Tanskalaisessa Borsen-sanomalehdessä (joka vastaa Financial Timesia tai Wall Street Journalia) kerrottiin hiljattain, että Jonathan Johansson tienasi yli 20 000 dollaria pelkästään suoratoistopalveluista ensimmäisen kuukauden aikana albuminsa julkaisusta. Tähän sisältyvät Spotifyn ja TDC Playn kaltaiset palvelut. Vielä mielenkiintoisempaa on se, että tämä on noin 83 prosenttia hänen kokonaistuloistaan digitaalisista palveluista, mukaan lukien lataukset, Ruotsissa. Ei hullummin indie-pop-artistilta, joka laulaa omalla äidinkielellään. Jos fanit jatkavat hänen musiikkinsa kuuntelemista, tulojen pitäisi pysyä samalla tasolla myös julkaisupäivän jälkeen, sillä toisin kuin la carte -lataukset tai fyysiset tuotteet, jokainen soitto on rahallinen. Hänen levy-yhtiönsä Hybris otti useita vuosia sitten uudenlaisen lähestymistavan lobbaamalla hallitustaan ja perustamalla Ruotsin mallin yhdessä viiden muun riippumattoman levy-yhtiön kanssa, jotta heidän musiikkinsa lisensointia suoratoistopalveluihin voitaisiin lisätä - jo ennen Spotifyn tuloa. He käyttävät innovatiivisia ideoita, tarjoavat 50/50-sopimuksia artistiensa kanssa - ja mikä tärkeintä, heidän korvansa potentiaalisen hitin löytämiseksi - ja heitä pidetään yleisesti yhtenä Euroopan siisteimmistä levy-yhtiöistä juuri nyt. Jonathanin menestys suoratoistopalveluissa, jota muut samankaltaiset artistit ovat toistaneet näissä maissa, herättää mielenkiintoisia kysymyksiä musiikkimarkkinoinnin ammattilaisille. Sen sijaan, että julkaisupäivä asetettaisiin suurimman osan promootiosta jälkeen, Hybriksen kannalta on usein järkevämpää julkaista albumit heti promootion alettua. He haluavat kuuntelijoita, eivät ostajia. Hybriksen Mattias Lvkvist on vakuuttunut siitä, että tämä on yksi syy siihen, miksi Jonathan Johanssonin albumista tuli niin suuri menestys. "Spotifyn avulla", hän sanoo, "voit nähdä hyvin vahvan yhteyden mediassa hyvän vastaanoton saaneen albumin ja streamien välillä. Siirtyminen päivittäisten lehtiarvostelujen lukemisesta ja tietokoneen klikkaamisesta kerran kuuntelemaan musiikkia on hyvin helppo prosessi. [...] Tavallaan näemme tilanteen palaavan 90-luvun tilanteeseen, jossa medialla (sekä perinteisellä että uudella medialla) on suurempi rooli ja jossa myyntilistat heijastavat paremmin sitä, mitä ihmiset kuuntelevat." Markkinoilla on tullut pin-up pääsymalli, ja Lvkvist väittää: "Jos olet Spotifyssa 100 soitetuimman listalla, olet tähti. Koska niillä on Ruotsissa niin valtava käyttäjämäärä, se on ensimmäinen palvelu sitten CD-levyn tulon, joka on tehnyt itsestään kulttuurisesti relevantin." Monien mielestä suoratoistopalveluiden kohdalla on vielä epävarmaa, sillä kriittistä massaa ei ole vielä saavutettu useimmilla suurilla musiikkimarkkinoilla, mutta on erittäin mielenkiintoista nähdä, että nämä mullistavat muutokset tapahtuvat musiikkiteollisuuden perinteisten ydinalueiden ulkopuolella. Kuuntele Jonathan Johanssonin Klagomuren Spotifyssa tai löydä hänet iTunesista . Kommentit Jos olet kotoisin Skandinavian ulkopuolelta, sinulla ei luultavasti ole aavistustakaan siitä, kuka Jonathan Johansson on. Minäpä kerron sinulle. Hän on erittäin trendikäs ruotsalainen artisti, joka on tasaisesti rakentanut tervettä fanipohjaa Pohjoismaissa levy-yhtiönsä Hybriksen avulla.</w:t>
      </w:r>
    </w:p>
    <w:p>
      <w:r>
        <w:rPr>
          <w:b/>
          <w:color w:val="FF0000"/>
        </w:rPr>
        <w:t xml:space="preserve">id 220</w:t>
      </w:r>
    </w:p>
    <w:p>
      <w:r>
        <w:rPr>
          <w:b w:val="0"/>
        </w:rPr>
        <w:t xml:space="preserve">Löysin tämän helmen kirjastosta, ja nyt aion ostaa sen itselleni! Tässä on niin paljon hyviä ideoita! Olen lukenut muita kirjoja aiheesta, mutta en ole ollut kovin vaikuttunut. Nämä ideat ovat käytännöllisiä, edullisia ja nokkelia. Kirjassa on reseptejä esimerkiksi leikkitaikinaan ja ohjeita omien edullisten vaihtoehtojen valmistamiseen. Karen Miller oli ollut yli kaksikymmentä vuotta alalla tätä kirjoittaessaan, ja se todella näkyy tässä ihanassa, harkitussa kirjassa. Tämä kirja ja sen jatko-osa "More Things to do with Toddler and Twos" ovat täynnä hienoja ideoita pienten lasten (18 mos-3yrs) kanssa leikkimiseen ja opettamiseen. Useimmat ideat ovat edullisia, ja niitä voidaan harjoitella kotona olevilla esineillä. Kunpa voisin antaa tälle kirjalle kuusi tähteä viiden sijasta! Minulla on 22 kuukauden ikäinen tytär ja halusin löytää uusia, luovia tapoja olla vuorovaikutuksessa hänen kanssaan ja samalla opettaa hänelle tärkeitä taitoja. Löysin tämän kirjan selaillessani eräänä päivänä Amazonia ja olin innostunut sen tarjoamista erilaisista, lukuisista ideoista! Mikä parasta, useimpiin näistä aktiviteeteista ei tarvitse ostaa erityisiä materiaaleja, vaan niihin tarvitaan yksinkertaisia esineitä, joita sinulla todennäköisesti jo on kotona. Miller tarjoaa esimerkiksi reseptejä kotitekoisiin sormiväreihin, jakaa ohjeita muotojen yhteensovittamispelien tekemiseen ja kertoo, miten luoda kuvakansio, jolla laajennetaan lapsen ymmärrystä luokista. Tämä kirja on pakollinen luettava vanhemmille, jotka haluavat stimuloida taaperonsa mieltä!</w:t>
      </w:r>
    </w:p>
    <w:p>
      <w:r>
        <w:rPr>
          <w:b/>
          <w:color w:val="FF0000"/>
        </w:rPr>
        <w:t xml:space="preserve">id 221</w:t>
      </w:r>
    </w:p>
    <w:p>
      <w:r>
        <w:rPr>
          <w:b w:val="0"/>
        </w:rPr>
        <w:t xml:space="preserve">Nykyaikainen yhteiskuntateoria tarjoaa kolme päämallia valtiosta: instrumentalistinen, realistinen ja pluralistinen. Näitä malleja voidaan vastaavasti edustaa nimillä Karl Marx, Max Weber ja Emile Durkheim. Näistä kolmesta teoreetikosta ehkä vain Marx voi väittää olevansa "oman" valtiomallinsa keskeinen kehittäjä. Weberin poliittisessa sosiologiassa poliittisen realismin vaikutus, joka ulottuu ainakin Machiavelliin ja Hobbesiin asti, on varsin läpinäkyvä. Lisäksi Weber hylkäsi kaikenlaisen sosialismin ja hänen mielestään marxilaisen teorian taloudellisen reduktionismin, mutta pyrki kuitenkin säilyttämään materialistisen metodologian osatekijät, joista oli poistettu sen alkuperäinen poliittinen tavoite. Weberin käsitys vallasta tahdon ilmaisuna ja hänen näkemyksensä politiikasta ja yhteiskunnasta yhä rationalisoituneempina (ja "pettyneempinä") ja ikuisen taistelun näyttämöinä ovat paljon velkaa hänen Nietzsche-lukemalleen. Hänen saavutuksekseen voisi sanoa, että hän on syntetisoinut realismin, materialismin ja nihilismin elementtejä ja kääntänyt ne modernin yhteiskuntatieteen kielelle. Durkheimin poliittisessa sosiologiassa ranskalaisen ja saksalaisen poliittisen teorian vaikutus on yhtä ilmeinen. Hänen näkemyksensä valtiosta poliittisten yhteiskuntien deliberatiivisena elimenä ja niiden kollektiivisen omantunnon vartijana mukailee Rousseaun yleistä tahtoa, ranskalaista sosialistista ajattelua (erityisesti Saint -- Simonin ajattelua) ja Comten positivistista lähestymistapaa yhteiskuntatutkimukseen. Lisäksi hänen korostamansa toissijaisten yhdistysten normatiivinen rooli (sekä identiteetin lähteenä että vastapainona valtion kasvavalle vallalle) on peräisin paitsi Montesquieulta ja Tocquevilleltä myös saksalaisilta poliittisilta teoreetikoilta, jotka yrittivät pelastaa Standestaatin elementtejä modernin pluralistisen yhteiskunnan tarpeisiin. Durkheimin tavoitteena oli osoittaa tieteellisen metodin avulla, miten yksilö ja yhteiskunta, vapauden arvo ja solidaarisuuden vaatimus voitaisiin sovittaa yhteen.</w:t>
      </w:r>
    </w:p>
    <w:p>
      <w:r>
        <w:rPr>
          <w:b/>
          <w:color w:val="FF0000"/>
        </w:rPr>
        <w:t xml:space="preserve">id 222</w:t>
      </w:r>
    </w:p>
    <w:p>
      <w:r>
        <w:rPr>
          <w:b w:val="0"/>
        </w:rPr>
        <w:t xml:space="preserve">X Factor 2012: Ella ja George flirttailevat keskenään! Vaikka he kiistävät olevansa pari, X Factor -finalistit Ella Henderson ja George Shelley näyttivät epäilyttävän läheisiltä toisilleen, kun heidät kuvattiin hiljattain ulkona. Emme ehkä ole parisuhde-guruja, mutta heidän yhteensopivat hymynsä viittaavat siihen, etteivät he saa toisistaan tarpeekseen. Siunausta! Aiemmin Ella on puhunut Union J:n jäsenestä hellästi ja kertoi Daily Starille: "Kyllä, myönnän, että pidämme todella toisistamme". Hän lisäsi: "Kaikki sanovat minulle jatkuvasti, kuinka söpöjä olemme yhdessä ja meillä on niin paljon yhteistä. Tulemme todella hyvin toimeen ja hän on paras ystäväni." Uskomme, että on vain päivien kysymys, milloin he julkistavat kukoistavan romanssinsa. Ella ja George eivät kuitenkaan olleet ainoat X Factor -kilpailijat, jotka kuvattiin ulkona... Se, että poika ja tyttö hymyilevät toisilleen, ei tarkoita, että heillä olisi suhde toisiinsa. Hän toteaa aivan selvästi: "Me tulemme todella hyvin toimeen ja hän on paras ystäväni." Minulla on pari naisystävää, ja meillä on aivan samanlaiset tunteet, meillä on yhteisiä asioita, pidämme toisistamme kovasti. Olemme kuitenkin kuin parhaita ystäviä, mutta se ei tarkoita, että menemme ulos suhteeseen Kun katsoo kuvia, he näyttävät hyviltä ystäviltä, ei muuta, vain yksi artikkeli, jolla saadaan hieman lisää julkisuutta ohjelmalle. Vaikka he olisivatkin rakastumassa toisiinsa, tässä vaiheessa kilpailua se olisi erittäin huono veto. Molemmat voisivat menettää keskittymisensä ja keskittymisensä show'n laulamiseen. Ei millään pahalla Georgea ja Unionia kohtaan, mutta Ella menee pidemmälle. Auta meitä ylläpitämään tervettä ja elinvoimaista yhteisöä ilmoittamalla kaikesta laittomasta tai sopimattomasta käytöksestä. Jos uskot, että viesti rikkoo käytännesääntöjä, käytä tätä lomaketta ilmoittaaksesi siitä moderaattoreille. He tutkivat ilmoituksesi ja ryhtyvät asianmukaisiin toimiin. Tarvittaessa he ilmoittavat kaikesta laittomasta toiminnasta asianmukaisille viranomaisille.</w:t>
      </w:r>
    </w:p>
    <w:p>
      <w:r>
        <w:rPr>
          <w:b/>
          <w:color w:val="FF0000"/>
        </w:rPr>
        <w:t xml:space="preserve">id 223</w:t>
      </w:r>
    </w:p>
    <w:p>
      <w:r>
        <w:rPr>
          <w:b w:val="0"/>
        </w:rPr>
        <w:t xml:space="preserve">Independent Travel -uutiskirje: Indy Arts and Entertainment -uutiskirje: Kaikki viimeisimmät matkauutiset ja mahtavat tarjoukset (joka perjantai): Kaikki uusimmat uutiset taide- ja viihdemaailmasta (joka maanantai) The Independent Competitions and Offers -sähköposti: Parhaat uudet palkinnot, tarjoukset ja edulliset hinnat (joka perjantai) Toisinaan haluamme lähettää sinulle sähköpostiviestejä, joissa kerrotaan tarkemmin meidän tai tarkoin valittujen yhteistyökumppaneidemme tarjouksista. Jos haluat saada näitä sähköposteja, rastita alla olevat asianmukaiset ruudut. Emme koskaan luovuta tietojasi kenellekään muulle. Haluan saada lisätarjouksia ja -tietoja The Independentiltä Haluan saada lisätarjouksia ja -tietoja, jotka The Independent lähettää huolellisesti valittujen yhteistyökumppaneiden puolesta Ehdot * Olen lukenut, ymmärtänyt ja hyväksynyt Independent Digital News and Media Limitedin ehdot ja suostun noudattamaan niitä ATOS:n kaltaisilla yrityksillä ei ole tunteita - miksi ne voisivat nostaa syytteen kunnianloukkauksesta? Yritykset eivät voi itkeä. Missä tahansa muussa yhteydessä tämä olisi itsestäänselvyys, mutta Englannin kunnianloukkauslainsäädännössä tämä on kyseenalaista. Historiallisesti kunnianloukkauslainsäädäntömme on suojellut rikkaiden ja vaikutusvaltaisten henkilöiden mainetta. Nyt suuryritykset käyttävät niitä osana mediastrategiaansa ja maksavat valtavia summia mainonnasta ja valtavia oikeudenkäyntikuluja arvostelijoidensa kiusaamisesta. Kun yritykset ottavat hoitaakseen julkisten palvelujen tuottamisen, tämä herättää vakavia kysymyksiä siitä, voivatko kansalaiset arvostella palveluja, joista he maksavat. Reilu peli, sanovat jotkut. Mutta kunnianloukkauslainsäädännön tarkoituksena on suojella niiden henkilöiden psykologista koskemattomuutta, jotka kokevat tulleensa mustamaalatuiksi. Yrityksillä ei ole tunteita, joten miksi niiden pitäisi saada nostaa kanne? Tämä ei ole akateeminen kysymys, kuten tohtori Pete Wilmshurst sai selville. Hän taisteli neljän vuoden ajan konkurssin tehnyttä yhdysvaltalaista NMT Medical -yhtiötä vastaan tapauksessa, joka oli maksaa hänelle uran ja kodin. Wilmshurst, NHS:n johtava kardiologi, esitti tieteellisessä konferenssissa kriittisiä kommentteja NMT:n tuotteesta, joka oli suunniteltu sulkemaan tietty reikä sydämessä. Neljän vuoden ajan, jolloin tapaus käsiteltiin, potilaille istutettiin edelleen tuote sydämeen. Joissakin tapauksissa ne piti poistaa laajalla leikkauksella. Jos hänen huolenaiheitaan ei olisi vaiettu, lääkärit eivät ehkä olisi suositelleet tätä hoitoa. Myös olympialaisten sponsori ATOS on käyttänyt kunnianloukkauslakejamme hiljentääkseen kriitikkonsa. Suljetulla CarerWatch-foorumilla on julkaistu kriittisiä viestejä ATOS:n työstä, kun se valtion rahoittamana testaa, ovatko työkyvyttömyyden hakijat työkykyisiä. Viime vuoden elokuussa heidän asianajajansa lähettivät oikeudellisen uhkauksen sivustoa ylläpitävälle myfreeforum.org-sivustolle. Myfreeforum.org pelkäsi kalliin kunnianloukkauskanteen nostamista, ja se lopetti toiminnan. Carer Watch -järjestön perustaja Frances Kelly kertoi minulle, että "monet jäsenet ovat hyvin hauraita, ja tukiryhmän äkillinen katoaminen on aiheuttanut paljon ahdistusta ja pelkoa. Jotkut soittavat meille itkien." Yhtiö sanoi lausunnossaan: "Vaikka tuemme täysin ihmisten oikeutta ilmaista mielipiteensä, velvollisuutenamme on suojella työntekijöidemme ja yrityksemme mainetta vääriltä ja pahansuovilta väitteiltä. Tällaisissa tilanteissa pyrimme ryhtymään kaikkiin tarvittaviin toimiin varmistaaksemme, että näihin perusteettomiin väitteisiin puututaan nopeasti ja asianmukaisesti." Julkisen kohun jälkeen CarerWatch on nyt jälleen verkossa. Veronmaksajien kustantamaa julkista tehtävää hoitavan yrityksen työn vankkaa arvostelua pitäisi suojella, mutta näin ei ole. Derbyshiren periaatetta, joka Englannin lainsäädännössä kieltää valtiota haastamasta kansalaisiaan oikeuteen, heikennetään hitaasti. Kuten lordi Keith totesi tuomiossa: "On erittäin tärkeää, että demokraattisesti valittu hallintoelin tai mikä tahansa hallintoelin on avoin estottomalle julkiselle kritiikille". Silti paikallisneuvostot ovat yritysten ohella "ei-luonnollisina eliminä" edelleen käyttäneet kunnianloukkauslainsäädäntöä arvostelijoidensa haastamiseen oikeuteen. Carmarthenshiren kreivikunnan neuvosto on niin varaton, että se sammuttaa 5 000 katuvaloa, mutta sillä on rahaa haastaa paikallinen kriitikko Jacqui Thompson oikeuteen kunnianloukkauksesta. Samaan aikaan kun South Tynesiden neuvosto tekee 35 miljoonan euron leikkaukset, mukaan lukien dementiahoitoa tarjoavan paikallisen keskuksen sulkeminen, se myöntää käyttäneensä yli 75 000 euron arvosta julkisia varoja siihen, että valtuuston johtaja Iain Malcolm ja muut valtuutetut käynnistivät oikeustoimet paikallista bloggaajaa vastaan. Yrityksillä on vaihtoehtoja kunnianloukkaukselle. PR-tiimien ja suurten mainosbudjettien avulla ne voivat helposti torjua vääriä väitteitä tai epäoikeudenmukaista kritiikkiä. Pahansuuntaista valhetta koskeva laki ja viimeaikaiset säännökset, jotka suojaavat yrityksiä väärinkäytöksiltä</w:t>
      </w:r>
    </w:p>
    <w:p>
      <w:r>
        <w:rPr>
          <w:b/>
          <w:color w:val="FF0000"/>
        </w:rPr>
        <w:t xml:space="preserve">id 224</w:t>
      </w:r>
    </w:p>
    <w:p>
      <w:r>
        <w:rPr>
          <w:b w:val="0"/>
        </w:rPr>
        <w:t xml:space="preserve">suunnittelimme tämän näyttävän 3D-osuuden finaaliksi. Alun perin ajattelimme, että vain yksi henkilö voisi toteuttaa tämän, saati sitten ymmärtää sen, ja se on tietenkin Ray Zone. Olimme lähestyneet Rayta. Hän oli hyvin innokas ja kiinnostunut projektista. Sitten vallitsi hämmentävä hiljaisuus siitä, miten hyvin kolmiulotteinen osio eteni. Koska Kevin oli tehnyt sen jo aiemmin, viimeiset osat, koska hän oli ajatellut, että kolmiulotteisen prosessin tekeminen veisi jonkin verran aikaa. Myöhemmin saimme tietää, että ilmeisesti oli tehty päätös, että 3D-työ pitäisi ottaa pois Rayltä ja siirtää talon sisällä. Meille ei oltu kerrottu tästä, mutta itse asiassa kävi niin, että kun se oli saatu talon sisällä, he katsoivat sitä ja ajattelivat: "Emme ymmärrä tästä mitään!". Tämä on aivan liian monimutkainen kolmiulotteinen prosessi, jotta voisimme edes käsittää sen!". Joten parin kuukauden pähkäilyn jälkeen he päättivät, että tehtävään on vain yksi henkilö, ja se oli Ray Zone. He antoivat hänelle työn käsiteltäväksi, ja hän on tehnyt sen parissa murskaavaa työtä. Meille oli kerrottu, että Ray nautti siitä, että se oli yksi haastavimmista asioista, joita hän oli koskaan tehnyt, ja lopputulos on upea. Yksi mies kuusikymppisenä pystyi siihen, mihin kokonainen kustantamo ei pystynyt.</w:t>
      </w:r>
    </w:p>
    <w:p>
      <w:r>
        <w:rPr>
          <w:b/>
          <w:color w:val="FF0000"/>
        </w:rPr>
        <w:t xml:space="preserve">id 225</w:t>
      </w:r>
    </w:p>
    <w:p>
      <w:r>
        <w:rPr>
          <w:b w:val="0"/>
        </w:rPr>
        <w:t xml:space="preserve">RESULTS.com - Business Execution Blog Onko sinulla strategian toteuttamisjärjestelmä? Harvard Business Schoolin julkaiseman artikkelin mukaan lähes 90 prosenttia 1 854 suuryrityksen maailmanlaajuisen otoksen yrityksistä ei onnistunut saavuttamaan kannattavaa kasvua, vaikka ne väittivät luoneensa strategiset suunnitelmat, joissa oli määritelty selkeät kasvutavoitteet. Nämä yritykset asettivat kaikki tavoitteet, mutta ne eivät saavuttaneet toivottuja tuloksia. Syy tähän kasvun epäonnistumiseen?  Sitä kutsutaan liiketoiminnan toteuttamiseksi. Kirjoittajat tunnistivat ongelman perimmäiseksi syyksi: Useimmilla yrityksillä ei ole liiketoiminnan toteuttamispuitteita. 60 prosenttia yrityksistä ei yhdistä nykyisiä strategisia prioriteettejaan budjetteihinsa ja rahoitusennusteisiinsa. (Jos budjetti ei ole linjassa strategian kanssa, yrityksellä ei ole rahoitusta, jota tarvitaan strategian mukaisten hankkeiden menestyksekkääseen toteuttamiseen) Kaksi kolmesta henkilöstö- ja IT-osastosta laatii suunnitelmia, jotka eivät ole yhteydessä yrityksen kokonaisstrategiaan. (Uh oh!) 70 %:lla keskijohdosta ja yli 90 %:lla etulinjan työntekijöistä on palkkaus, joka ei ole sidoksissa strategiaan.  (Se, mihin ihmisiä kannustetaan, ohjaa heidän käyttäytymistään.  Jos kannustimesi eivät ole linjassa strategiasi kanssa, älä odota, että työntekijäsi välittäisivät siitä) Kaikkein tuhoisinta on, että 95 prosenttia työntekijöistä ei ymmärrä yrityksensä strategiaa. (Miten työntekijät voivat toteuttaa strategista suunnitelmaa, jos he eivät ymmärrä sitä?) Ratkaisu?  Liiketoiminnan toteuttamista koskeva kehys. Kokemuksemme mukaan monet yritykset väittävät, että niillä on strategia - mutta usein ne ovat tehneet vain merkityksettömän harjoituksen taloudellisten tavoitteiden asettamisessa. Kasvu ei ole strategia.  Tehokkuus ei ole strategia. Kilpailijoita parempi oleminen ei ole strategia.  (Itse asiassa useimmat yritykset eivät tiedä, miten luoda voittava strategia ) Monilla yrityksillä ei myöskään ole johdonmukaista tapaa kirjata strategiaansa, paitsi että ne luovat suuren asiakirjan, jossa on paljon taulukkolaskentataulukoita ja joka on kansiossa, jota kukaan ei koskaan lue. Sen sijaan yritysten on löydettävä selkeä ja yksinkertainen tapa viestiä strategiastaan. Suosittelemme, että kirjaat strategiasi 1-sivuiseen strategiasuunnitelmaan, jonka kaikki yrityksen työntekijät näkevät ja ymmärtävät helposti Opi, miten maailman tehokkaimmat yritysjohtajat asettavat ja toteuttavat strategiansa. Tämä 45 minuutin webinaari sisältää ne liiketoiminnan toteuttamisen parhaat käytännöt, joita RESULTS.com opettaa Bostonissa MIT:n yrittäjyyden maisteriohjelmassa. Yrittäjät käyttävät tuhansia dollareita osallistuakseen tälle kurssille. Me annamme tämän tiedon saatavillesi ilmaiseksi juuri tässä!</w:t>
      </w:r>
    </w:p>
    <w:p>
      <w:r>
        <w:rPr>
          <w:b/>
          <w:color w:val="FF0000"/>
        </w:rPr>
        <w:t xml:space="preserve">id 226</w:t>
      </w:r>
    </w:p>
    <w:p>
      <w:r>
        <w:rPr>
          <w:b w:val="0"/>
        </w:rPr>
        <w:t xml:space="preserve">Kun George Bush ja hänen pikku apurinsa hyökkäsivät Irakiin vuonna 2003 (kuvattu Dan 11:10:ssä), he eivät hyökänneet vain kolmannen luokan Lähi-idän kansakuntaa vastaan, vaan ottivat vastaan Etelän Kuninkaan (hän on hengellinen entiteetti) valtavat hengelliset voimat. Etelän kuningas ei vain luovuttanut, vaan iski kovaa takaisin. Yhdysvaltojen kansa yllättyi näiden henkisten voimien raivokkuudesta, eikä sillä ollut henkistä voimaa vastustaa. Daniel kuvaa Yhdysvaltojen hyökkäyksen seurauksia Irakiin. Etelän kuningas raivostuu ja lähtee taistelemaan pohjoisen kuningasta vastaan (Dan. 11:11). Irakin maihinnousu sai etelän kuninkaan lietsomaan vastarintaa Yhdysvaltojen joukkoja vastaan. Tämä ennustuksen osa toteutui kapinassa, joka puhkesi Irakissa sen jälkeen, kun Baath-hallitus oli romahtanut. Irakin valloittaminen oli suhteellisen helppoa, mutta hallinnan säilyttäminen osoittautui äärimmäisen vaikeaksi. Amerikkalaisjoukkojen keskittyminen Irakiin teki niistä alttiita terrori-iskuille, mikä johti suuriin tappioihin. Erilaiset islamilaiset ryhmät syntyivät taistelemaan Yhdysvaltoja vastaan Irakissa tämän ennustuksen täyttymyksenä. Irakin shiialaiset herätettiin ensin. Huhtikuussa 2004 shiiamuslimi Moqtada al-Sadrin hallitsema miliisi otti haltuunsa pyhän shiialaisen Najafin kaupungin ja linnoittautui kaupungin keskustaan lähelle Iman Alin pyhäkköä. Tämä johti laajalle levinneeseen kapinaan Etelä-Irakissa. Sunnimuslimit kiihtyivät, kun Yhdysvaltojen joukot Al Fallujahissa tappoivat useita aseettomia mielenosoittajia. Vuotta myöhemmin sunnijoukot saivat kaupungin takaisin haltuunsa, mutta joutuivat sitten Yhdysvaltain joukkojen piirityksen ja kahden uuden hyökkäyksen kohteeksi. Nämä tapahtumat herättivät vastustusta koko Irakin sunnialueilla ja kapinallisliikkeen. Irakissa valloitus herätti todella paljon närää. Väkivalta tuhoaa sitä edelleen demokraattisista vaaleista huolimatta. Massiiviset mielenosoitukset lietsoivat Daniel selittää, että Yhdysvaltojen kapinaa Irakissa seuraisi vielä suurempi Lähi-idän sekasorto. Daniel 11:12 on varsin vaikeasti tulkittavissa. Seuraavassa on kirjaimellisempi käännös: Etelän kuningas herättää suuren kansanjoukon, ja suuri joukko annetaan hänen käteensä. Kun tämä joukko herätetään, heidän sydämensä kohoaa korkealle, mutta kymmeniä tuhansia kaatuu, eikä hän menesty. Hepreankielinen sana, joka on käännetty "joukko", tarkoittaa "karjuntaa, väkijoukkoa tai kuohuntaa". Se puhuu myrskyävästä ja meluisasta väkijoukosta. Hepreankielessä sanat kaksinkertaistetaan korostuksen vuoksi. Sanaa "joukko" käytetään kahdesti korostamaan väkijoukon kokoa. Daniel näki valtavan väkijoukon tai kuohunnan. Ilmaisu "hänen käteensä annettu" voisi viitata tappioon taistelussa, mutta todennäköisemmin se tarkoittaa "hänen komennossaan oleva". Tätä valtavaa meluavaa väkijoukkoa hallitsee etelän kuningas (meidän on muistettava, että etelän kuningas on hengellinen voima eikä inhimillinen hallitsija). Vaihtoehtoisen käännöksen mukaan hän "saa suuren kansanjoukon seisomaan". Viittaus heidän "korkealle kohonneeseen sydämeensä" voisi viitata ylpeyteen tai ylimielisyyteen. Tässä yhteydessä se tarkoittaa rohkeutta. Kun nämä valtavat väkijoukot kokoontuvat yhteen, vuosikymmeniä passiivisesti toimineet ihmiset heräävät uuteen rohkeuteen. Rohkea vastarinta turvallisuusjoukkoja vastaan lisää heidän ylpeyttään. Vuoden 2011 ensimmäisinä kuukausina koko Lähi-idässä ja Pohjois-Afrikassa tapahtui jättimäistä liikehdintää. Se alkoi Tunisiassa, jossa hallitus pakotettiin eroamaan. Sieltä levottomuus levisi Egyptiin, jossa valtavat nuorisojoukot osoittivat mieltään Kairossa kahden viikon ajan ja pakottivat presidentti Murabakin eroamaan tehtävästään, jota hän oli hoitanut kolmekymmentä vuotta. Sen jälkeen valtavia mielenosoituksia on järjestetty Algerian, Jemenin, Jordanian, Libyan ja Bahrainin kaupungeissa. Myrskyisä väkijoukko on "saatu seisomaan" ja protestoimaan hallitsijoitaan vastaan. Bahrain on mielenkiintoinen, koska väestön enemmistö on shiioja, mutta sitä hallitsee sunnikuningas. Tämä Persianlahdella sijaitseva pieni maa on nykyään Yhdysvaltain kuudennen laivaston koti, mutta se oli aikoinaan Iranin maakunta. Iranilaiset haluaisivat maakuntansa takaisin. Jos demokraattinen hallitus valittaisiin, shiiaenemmistöinen hallitus saattaisi suhtautua Iraniin myötämielisemmin kuin Yhdysvaltojen taloudellisiin ja poliittisiin etuihin. Yhdysvalloilla saattaisi olla houkutus tukea vähemmistönä olevaa monarkiaa, jotta se säilyttäisi määräysvallan Iranissa.</w:t>
      </w:r>
    </w:p>
    <w:p>
      <w:r>
        <w:rPr>
          <w:b/>
          <w:color w:val="FF0000"/>
        </w:rPr>
        <w:t xml:space="preserve">id 227</w:t>
      </w:r>
    </w:p>
    <w:p>
      <w:r>
        <w:rPr>
          <w:b w:val="0"/>
        </w:rPr>
        <w:t xml:space="preserve">Christopher Palmberg , (tutkija Elinkeinoelämän tutkimuslaitoksessa. Hänen viimeaikaiset työnsä keskittyvät ICT-alan kehitykseen ja tulevaisuuden haasteisiin sekä Suomen asemaan uudessa globaalissa T&amp;K- ja nanoteknologiajaossa. Hän on väitellyt tohtoriksi Ruotsin Kuninkaallisessa teknillisessä korkeakoulussa, Teollisuuden organisoinnin ja johtamisen laitoksella.), Olli Martikainen , (Professori Oulun yliopistossa, dosentti Elinkeinoelämän tutkimuslaitoksessa, dosentti Helsingin teknillisessä yliopistossa ja Lappeenrannan teknillisessä yliopistossa. Hän on myös Teknillisen korkeakoulun, TietoEnator Oy:n ja Siemens Finlandin hallituksen jäsen. Hän on väitellyt tohtoriksi Helsingin yliopistossa ja maisteriksi Teknillisessä korkeakoulussa). Tarkoitus -- Vaikka tieto- ja viestintätekniikka-ala kokonaisuudessaan on mahdollisesti mullistavassa kehitysvaiheessa, joka johtuu tieto- ja televiestintätekniikoiden lähentymisestä ja internetiin liittyvien sovellusten nopeasta leviämisestä. Tätä taustaa vasten tutkimuksen tarkoituksena on analysoida merkittävien suomalaisten teleyritysten viimeaikaisia sisäisen/kotimaisen ja ulkoisen monipuolistumisen malleja patentteja ja strategisia T&amp;K-liittoutumia koskevien tietojen avulla. Suunnittelu/menetelmä/lähestymistapa -- Menetelmänä on suomalaisten teleyritysten patentointimallien tilastollinen analyysi, jonka avulla pyritään selvittämään monipuolistumisen sisäinen/kotimainen luonne, ja sitä verrataan ulkoisen monipuolistumisen malleihin, jotka perustuvat uuteen tietokantaan suomalaisten yritysten yhteenliittymistä. Tulokset -- Tulokset osoittavat, että Suomen televiestintäala on viime vuosina monipuolistanut teknologiapohjaansa. Toimiala vaikuttaa sisäisesti/itsenäisesti heikolta internetiin liittyvissä "uusissa" televiestintäteknologioissa ja niihin liittyvissä sovelluksissa. Teleyritykset ovat kuitenkin osallistuneet laajalti täydentäviin T&amp;K-yhteenliittymiin näillä aloilla. Tutkimuksen rajoitukset/vaikutukset - Tutkimus sisältää tärkeitä vaikutuksia sekä poliittisille päättäjille että johtajille, jotka liittyvät Suomen televiestinnän menestyksen kestävyyteen. Rajoituksena on suomalaisten patenttiaineistojen käyttö, sillä ne eivät ehkä kata riittävästi ohjelmistoteknologiaa eikä niillä pyritä tai voida kattaa Nokian monipuolista teknologista osaamista maailmanlaajuisella tasolla. Omaperäisyys/arvo -- Artikkelin omaperäisyys perustuu patentti- ja T&amp;K-allianssitietojen yhdistämiseen sekä konkordanssitaulukon kehittämiseen teknologialuokkien yhdistämiseksi toimialan laajempaan kehitykseen, jotta voidaan analysoida uudella ja järjestelmällisellä tavalla Suomen televiestintäalan reagointikykyä tieto- ja viestintätekniikan konvergenssiin.</w:t>
      </w:r>
    </w:p>
    <w:p>
      <w:r>
        <w:rPr>
          <w:b/>
          <w:color w:val="FF0000"/>
        </w:rPr>
        <w:t xml:space="preserve">id 228</w:t>
      </w:r>
    </w:p>
    <w:p>
      <w:r>
        <w:rPr>
          <w:b w:val="0"/>
        </w:rPr>
        <w:t xml:space="preserve">Tuotekuvaus Tuotekuvaus 1952 in West London. Kahviloiden ja jukeboxien, Teddy-poikien ja jengitappeluiden aikaa. Joulun lähestyessä kuudentoista vuoden ikäisellä Beth Brixhamilla on paljon odotettavaa. Ei enää koulua, ensimmäistä työpaikkaa, ensimmäistä poikaystävää. Sen sijaan hänen maailmansa ajautuu pimeyteen ja kaaokseen, kun Suuri savusumu laskeutuu Lontoon ylle ja jättää jälkeensä kuoleman ja häiriöiden jäljet ja muuttaa Bethin elämän ikuisesti. Kun kuningatar Elisabet II:n kruunajaisten aikaan sattuu perhetragedia, Beth joutuu isänsä hylkäämäksi. Häädön uhatessa hänen on taisteltava toisen maailmansodan jälkeisiä ennakkoluuloja, lakeja ja sosiaalista kiihkoilua vastaan yrittäessään estää pikkusiskonsa huostaanoton, mutta hän ei ollut arvannut, millaisen hinnan hän joutuu maksamaan, kun hänelle tarjotaan radikaalia ratkaisua. Every Step of the Way pääsi vuoden 2004 Harry Bowling -palkinnon Lontoon romaanin ehdokaslistalle. Kit Domino välittää 1950-luvun alun Lontoon tapahtumapaikan niin intensiivisesti, että melkein yskin hahmojen mukana, kun he kärsivät suuren savusumun vaikutuksista. Kirjassa on juonenkäänteitä, joita en osannut odottaa, ja hahmot on piirretty upeasti. Nykymaailmassa, jossa naiset ovat ottaneet niin valtavia askelia kohti itsenäisyyttä ja tasa-arvoa, on hyvä muistutella siskojemme aikoinaan kohtaamista kamppailuista. Sydämeni puristui Bethin puolesta, joka taisteli niin kovasti itsenäisyytensä puolesta, vaikka hän kamppaili 1950-luvun Britanniassa naisten kohtaamia karuja realiteetteja ja sosiaalisia odotuksia vastaan. Rakastin todella tätä tarinaa ja odotan innolla, että saan lukea lisää tältä kirjailijalta. Every Step Of The Way on uskomaton tarina, se kuljettaa sinut takaisin 1950-luvulle helposti ja realistisesti, joka on ajoittain melko karua. Paksusta, hernekeittosumusta aina siihen, miten nuorten naisten piti taistella säilyttääkseen oman identiteettinsä; se on pala sosiaalihistoriaa kerronnassaan. Sydämesi käy sääliksi Bethiä, kun hän kamppailee pitääkseen asiat kasassa, sellaisten olosuhteiden uhrina, joita on lähes mahdoton kuvitella. Välillä se on graafinen, välillä se saa sinut tuntemaan vihaa hänen mukanaan, ja huomaat haluavasi hänen taistelevan näitä taisteluja vastaan. On helppo ymmärtää, miksi tämä tarina pääsi Harry Bowling -palkinnon ehdokkaaksi! Kun käännät viimeisen sivun, ajattelet: "Ja mitä seuraavaksi..." - odotan jatko-osaa - sellainen on pakko olla! Ilo lukea, se jättää lähtemättömän vaikutuksen... Runsaasti muistoja herättävä saaga, joka kuvaa sellaista 1900-luvun ajanjaksoa, jota vain harvat kirjailijat ovat yrittäneet. Muut arvostelijat ovat hahmotelleet tarinan, joten en vaivaudu. Voin vain sanoa, että tätä kirjailijaa kannattaa seurata tulevaisuudessa.</w:t>
      </w:r>
    </w:p>
    <w:p>
      <w:r>
        <w:rPr>
          <w:b/>
          <w:color w:val="FF0000"/>
        </w:rPr>
        <w:t xml:space="preserve">id 229</w:t>
      </w:r>
    </w:p>
    <w:p>
      <w:r>
        <w:rPr>
          <w:b w:val="0"/>
        </w:rPr>
        <w:t xml:space="preserve">u tarkoittaa, että märkä happo juttu? se on luultavasti tehty taajuus tai amplitudi modulaatio. thor theres fm syntetisaattori u voi käyttää tai u voi käyttää fader vieressä osc yksi am moduloida osc yksi aalto osc 2 (korkeampi pitch tarkoittaa voimakkaampi mod). ne myös moduloida lopass-suodatin, että syntetisaattorin suhteellisen korkea resonase Toinen kuivausrumpu puhuva syntetisaattorin on luultavasti am moduloitu ja ajetaan läpi formaatti suodattimen. u on mukava puhuva formaatti suodattimen thor myös</w:t>
      </w:r>
    </w:p>
    <w:p>
      <w:r>
        <w:rPr>
          <w:b/>
          <w:color w:val="FF0000"/>
        </w:rPr>
        <w:t xml:space="preserve">id 230</w:t>
      </w:r>
    </w:p>
    <w:p>
      <w:r>
        <w:rPr>
          <w:b w:val="0"/>
        </w:rPr>
        <w:t xml:space="preserve">Harry Potter -elokuvien tähti Tylypahka Express kutsuu matkustajat kiertoajelulle Cotswoldsiin Jos luulit, että Harry Potter -elokuvien suurin tähti oli näyttelijä Daniel Radcliffe, ajattele uudelleen. J. K. Rowlingin ennätyssatuja kirjoja mukailevien menestyselokuvien todellinen raskassarjalainen on itse asiassa veturi nro 5972, ruskeankeltainen höyryveturi - joka tunnetaan valkokankaalla nimellä Tylypahkan linna - joka kuljettaa Tylypahkan pikajunaa ja Harrya ja hänen nuoria velhoystäviään laiturilta 9 _ Lontoon Kings Crossin asemalla. Muutaman päivän ajan tässä kuussa myös tavalliset jästit voivat nousta mystisen veturin kyytiin, kun se vierailee Cotswoldsin vihreissä maisemissa Gloucestershire Warwickshire Steam Railway -radalla osana 25-vuotisjuhlavuoden Cotswold Festival of Steam -tapahtumaa. Viimeinen erä: Festivaali kestää 23.-26. toukokuuta, mutta veturi 5972 "Olton Hall" - veturin oikean nimen mukaan - kuljettaa matkustajia myös viikonloppuisin toukokuun loppuun asti. Veturi, joka on näytellyt kaikissa Harry Potter -elokuvissa, kuljetetaan sen jälkeen maanteitse uusimman ja lähes varmasti viimeisen Harry Potter ja kuoleman varjelukset -elokuvan kuvauspaikalle. Numero 5972 Olton Hall sai ensimmäisen kosketuksensa Hollywoodiin vuonna 2001, kun Warner Brothers valitsi veturin näyttelemään ensimmäisessä Harry Potter -elokuvassa, mutta veturi ei ole aina nauttinut yhtä hurmaavasta elämästä. Swindonissa vuonna 1937 rakennettu veturi poistettiin käytöstä vuonna 1963 ja romutettiin. Se pelastettiin Barryn romuttamolta Etelä-Walesista vuonna 1981, ja vuonna 1997 se sai muodonmuutoksen, josta Hollywood olisi ylpeä. On silkkaa sattumaa, ettei sitä hajotettu ja muutettu partateriksi", GWR:n lehdistöpäällikkö (ja aloitteleva veturinkuljettaja) Ian Crowder kertoo. "Olton Hall on hyvä esimerkki siitä, mitä romuraudasta voidaan tehdä. Yli 200 veturia päätyi romuttamolle, pelkkiä veturien raatoja. Monet junan osista on valmistettu tyhjästä, vaikka pyörät, rungot ja kattilan osat ovat todennäköisesti alkuperäisiä. Se on ensimmäinen kerta, kun ei. 5972 kulkee ensimmäistä kertaa perinnerautatiellä, ja matkustajat pääsevät nauttimaan 20 mailin mittaisesta matkasta upeissa Cotswoldin maisemissa. Vapaaehtoinen veturinkuljettaja Ben Evason nostaa hattua Tylypahkan pikajunalle Toddingtonin asemalla Cotswoldsissa... "Tämän veturin tuominen tänne lisää rautatien vetovoimaa", sanoo GWR:n lehdistöpäällikkö Ian Crowder. "Se on pääosassa kaikissa elokuvissa, ja vaikka uskonkin, että ihmiset tulevat paikalle vain nähdäkseen sen, toivottavasti he nauttivat kokemuksesta niin paljon, että tulevat takaisin. Miten siis saadaan A-luokan höyryveturi esiintymään vapaaehtoisten ylläpitämällä perinneradalla? "Kysyimme yksinkertaisesti omistajalta, voisimmeko lainata sitä", Crowder selittää. "Maksamme omistajalle höyrymaksun, joka voi olla 200-1000 euroa päivässä". Gloucestershire Warwickshire Railway -rautatielinja suljettiin vuonna 1976, mutta alueesta tuli vapaaehtoisprojekti vuonna 1981, ja alkoi raadollinen työ radan uudelleensijoittamiseksi pääosin kierrätysmateriaalia käyttäen. Vuonna 1984 ensimmäinen juna kulki linjalla, joka kuljettaa matkustajia Toddingtonista Winchcomben kautta Cheltenhamiin jopa kuusi kertaa päivässä. Parhaillaan rakennetaan rataa Broadwaylle ulottuvan linjan jatkamiseksi, mikä takaa Cotswoldsin viehättävimpien kaupunkien yhteydet. "GWR:n palveluksessa työskentelee noin 400 vapaaehtoista, jotka tulevat eri puolilta maata, ja koko henkilökunta on koulutettu tehtävään", GWR:n johtaja David Locke selittää. 'Olemme avoinna useimpina viikonloppuina läpi vuoden ja keskellä viikkoa koulujen loma-aikoina ja sesonkiaikoina.' Jos et löydä ideoita juhlapyhien viettoon, kannattaa lähteä Tylypahkan pikajunaan, kun vielä voit. Se lupaa olla yksinkertaisesti ihmeellinen retki.</w:t>
      </w:r>
    </w:p>
    <w:p>
      <w:r>
        <w:rPr>
          <w:b/>
          <w:color w:val="FF0000"/>
        </w:rPr>
        <w:t xml:space="preserve">id 231</w:t>
      </w:r>
    </w:p>
    <w:p>
      <w:r>
        <w:rPr>
          <w:b w:val="0"/>
        </w:rPr>
        <w:t xml:space="preserve">kuvia, jotka puhuttelevat sinua Tuki Tarvitsetko apua? Tutustu alla olevaan UKK-osioon ja yritä löytää vastaus kysymykseesi. Jos et löydä vastausta, lähetä sähköpostia osoitteeseen support@fotobabble.com . Vastaamme sinulle niin nopeasti kuin voimme. V: Tietokoneesi pitäisi olla valmiina Fotobabblea varten. Tarvitset kaiuttimet, jotta voit kuunnella Fotobabblea, ja mikrofonin, jotta voit nauhoittaa äänesi Fotobabbleen. Jos sinulla on ongelmia, saatat myös tarvita Adobe Flashin uusimman version. Voit asentaa Flashin nopeasti, helposti ja turvallisesti täältä: http://get.adobe.com/flashplayer/ K: En kuule ääntä yhdessäkään Fotobabblessa, kun katson niitä? V: Varmista, että tietokoneen äänenvoimakkuus on päällä ja kovemmalla. Jos sinulla ei ole ongelmia äänen kuulemisessa muilla verkkosivustoilla, sinun on ehkä asennettava Adobe Flashin uusin versio. Katso edellä. K. Miten teen Fotobabblea? V. Lataa verkkosivulla kuva ja äänitä äänesi napsauttamalla äänityspainiketta. K. Mihin voin käyttää Fotobabblea? V. Mihin vain, mitä ikinä keksitkään. Tässä on vain muutamia esimerkkejä: Kotitekoiset onnittelukortit Puhuvia postikortteja matkoiltasi Arvostelutuotteita, kappaleita, elokuvia, TV-ohjelmia, mitä tahansa! Kansalaisjournalismi: Raportointi uutisaiheisen tapahtumapaikalta Paranna Craigslistin tai eBayn ilmoitusta Paranna Facebook-tykkäyssivuasi Kommentoi netistä löytynyttä valokuvaa Mainosta brändiäsi, tuotteitasi tai palveluitasi Luo kilpailuja Välitön valokuva- ja ääniviestinvälitys iPhonen välillä Kerro tarina erityisen valokuvan takana Puhuva valokuva Facebook-tilasta, joka toistuu suoraan Facebookin Twitter-päivityksissä Visuaalisen elementin lisääminen runouteesi tai musiikkiisi Kysymys: Tukeeko Fotobabble Macia ja PC:tä? V. Fotobabble on täysin verkkoselainpohjainen, ei vaadi ohjelmistojen lataamista ja toimii PC- ja Mac-tietokoneissa. K. Miksi käyttää Fotobabblen sijaan YouTubea? V. Vaikka YouTube on erinomainen alusta videoiden jakamiseen, Fotobabblen luominen ja jakaminen on paljon helpompaa ja nopeampaa. Voit käyttää kuvia, joita sinulla jo on. Pysäytetty kuva yhdistettynä ääneen voi olla tehokas, viihdyttävä, mieleenpainuva ja viraalinen. Fotobabblen luominen ja jakaminen Kysymys: Miksi en voi tallentaa? V. Jos tallentamisessa on ongelmia, varmista, että päivität Adobe Flash -versiosi. http://get.adobe.com/flashplayer/. Flash-päivityksen jälkeen sinun on ehkä käynnistettävä selaimesi uudelleen. Varmista, että valitset Tallennussivulla Salli, kun Flash-asetukset tulevat esiin. Jos Flash-asetukset eivät tule näkyviin tallennusnäytöllä, napsauta kuvaa hiiren kakkospainikkeella (ctrl-click Macissa), valitse Asetukset ja varmista, että Salli on valittuna. Tarkista mikrofonin asetukset napsauttamalla Mikrofoni-välilehteä. Kysymys: Voinko ladata verkosta löytämiäni valokuvia? V. Voit tallentaa valokuvia verkosta tietokoneellesi napsauttamalla hiiren kakkospainikkeella ja valitsemalla "Tallenna nimellä". Sitten voit valita valokuvan kyseisestä sijainnista, kun luot Fotobabblea. Muista, että verkossa oleviin valokuviin sovelletaan erilaisia uudelleenkäyttölupia. K: Voinko tehdä äänityksestä äänekkäämmän? V: Yksinkertaisinta on yrittää siirtyä lähemmäs mikrofonia. Toinen vaihtoehto on napsauttaa Fotobabblea hiiren kakkospainikkeella (tai Macilla control-click) ennen tallennusta, valita Asetukset ja napsauttaa sitten Mikrofoni-välilehteä, jolloin voit lisätä mikrofonin äänenvoimakkuutta. Kysymys: Mikä on se viestiruutu, joka avautuu ja jossa lukee "Salli", "Kiellä"? V. Fotobabble käyttää Adobe Flash -ohjelmaa äänesi tallentamiseen mikrofonista. Flashissa on sisäänrakennettu turvatoiminto, joka kysyy lupaa ennen mikrofonin käyttöä. Jos haluat nauhoittaa äänesi, valitse "Salli". K. Voinko estää "Salli", "Kiellä" -ruutua tulemasta aina esiin, kun haluan nauhoittaa? V. Voit estää tätä viestiruutua tulemasta aina esiin napsauttamalla hiiren kakkospainikkeella (tai ctrl-klikkauksella Macissa) ja valitsemalla "Asetukset". Ruudussa, jossa lukee "Salli www.fotobabble.com käyttää kameraa ja mikrofonia", merkitse "Salli" ja "Muista". Napsauta sitten Sulje Q. Voinko nauhoittaa äänen uudelleen? V. Kyllä, niin monta kertaa kuin haluat. K. Missä on tietokoneeni mikrofoni? V. Useimmissa tietokoneissa on sisäänrakennettu mikrofoni. Fotobabble käynnistää sisäisen mikrofonin automaattisesti. Jos tietokoneessasi ei ole sisäistä mikrofonia, voit liittää ulkoisen mikrofonin mikro</w:t>
      </w:r>
    </w:p>
    <w:p>
      <w:r>
        <w:rPr>
          <w:b/>
          <w:color w:val="FF0000"/>
        </w:rPr>
        <w:t xml:space="preserve">id 232</w:t>
      </w:r>
    </w:p>
    <w:p>
      <w:r>
        <w:rPr>
          <w:b w:val="0"/>
        </w:rPr>
        <w:t xml:space="preserve">Miten erota ystävästä Ystävyyden lopettaminen Ystävyyden lopettaminen on vaikea asia, ja monet miettivät, miten se onnistuu loukkaamatta ystävänsä tunteita (tai aiheuttamatta liikaa draamaa). Pitäisikö sinun vain lopettaa kaverillesi soittaminen? Vetäytyä hitaasti pois hänen luotaan? Loppujen lopuksi saatat haluta jatkaa suhdettasi, mutta et varmaankaan halua olla tahallasi julma jollekin, jota kerran kutsuit ystäväksi. Seuraavassa on muutamia vinkkejä siihen, miten voit erota kaveristasi oikealla tavalla. Varmista, että ystäväsi ymmärtää, miksi olet lopettamassa suhdetta Ennen kuin lopetat ystävyyden, varmista, että puhutte asiat läpi. Tämä saattaa tuntua itsestään selvältä, mutta olisit yllättynyt siitä, kuinka moni vain yksinkertaisesti eroaa sen sijaan, että kohtaisi ystävänsä. Ei ole koskaan helppoa kertoa toiselle, että olet tyytymätön häneen, mutta haluatko todella menettää ystäväsi, kun voisit sen sijaan keksiä ratkaisun? Joskus ystävyyssuhteet jopa vahvistuvat suoran keskustelun jälkeen. Käsittele asioita Jos olet aiemmin puhunut ystäväsi kanssa siitä, miltä sinusta tuntuu, tämä keskustelu on helppo. Viittaa siihen, milloin otit asian puheeksi, ja mihin ratkaisuun olette mahdollisesti päässeet yhteisymmärryksessä. (Esimerkiksi: "Muistatko, kun viime vuonna pyysin sinua olemaan kommentoimatta selkäni takana Sallylle? Sanoit, että yrität lopettaa, mutta kuulin juuri tänään kaksi lisää.")". Kun otat asian puheeksi, anna ystävällesi mahdollisuus selittää. Kyseessä voi olla väärinkäsitys, jonka olemassaoloa et huomannut. Jos et kuitenkaan ole vielä käsitellyt asioita ystäväsi kanssa, sinun on tehtävä päätös. Haluatko todella lopettaa ystävyyden silloin? Vai oletko vain vihainen? Ota aikaa rauhoittua, jotta voit lähestyä ystävääsi itsevarmalla tavalla, joka ei syyttele. Ystävyyden päättäminen sähköpostitse Ihannetapauksessa ei pitäisi koskaan tehdä minkäänlaista eroa sähköpostitse, mutta todellisuudessa monet tekevät niin. Joskus on yksinkertaisesti mahdotonta puhua asioista ystävän kanssa. Kun ystäväsi ei suostu kuuntelemaan, voit lähettää sähköpostin, jolla eroat. Joitakin asioita kannattaa kuitenkin pitää mielessä: Tee sähköpostista lyhyt ja ytimekäs. Älä kaada sydäntäsi ulos, koska ystäväsi tuntee itsensä pommitetuksi. Älä aloita sähköpostitappelua . Ilkeiden sähköpostien lähettäminen edestakaisin saa teidät molemmat vain tuntemaan olonne kamalaksi ystävyydestänne. Korosta syytä, miksi koet, että sinun on lopetettava ystävyys, mitä arvostit ystävässäsi ja että toivot hänelle kaikkea hyvää. Keskity tiettyihin tapahtumiin ja siihen, miltä ne saivat sinut tuntemaan, sen sijaan, että oletat, miksi ystäväsi teki juuri niitä asioita, joita hän teki. Henkilökohtainen eroaminen Ystävyyden pituudesta ja läheisyydestä riippuen saatat haluta erota henkilökohtaisesti. Tämä on erityisen tärkeää, jos ystäväsi on ollut sinulle rakas aiemmin. Ajattele asiaa näin: positiivisen energian antaminen ystävyytesi päättymiselle auttaa sinua löytämään uuden ystävyyden paljon helpommin ja ilman taakkaa, kuten vihaa ja kaunaa. Jos lopetat asiat positiivisesti, saat ystävyytesi menetyksen paremmin päätökseen. Aloittaaksesi eron, istu alas teille molemmille sopivana ajankohtana ja puhu menneistä asioista, jotka ovat johtaneet teidät nykyiseen tilanteeseen. Vaikka olette lopettamassa suhdettanne, pitäkää keskustelu terveenä. Ei kannata nimitellä tai olla ilkeä. Kerro ystävällesi, että se on ohi Muista tehdä eroamisaikeesi selväksi ystävällesi, tai hän saattaa lähteä pois siinä käsityksessä, että olette edelleen ystäviä. Kun olette puhuneet asioista, jotka ovat saaneet ystävyytenne purkautumaan, kerro hänelle, että tämä on loppu. Sano jotakin sellaista kuin: "Niiden asioiden perusteella, joista olemme puhuneet, en voi enää jatkaa ystävyyttämme. Minua surettaa hyvästellä sinut, mutta minusta tuntuu, että ystävyytemme on muuttunut aika paljon, emmekä ole enää läheisiä."." "Muistan ne hienot ajat, jotka meillä on ollut, ja toivotan sinulle kaikkea hyvää. Tulen aina välittämään sinusta ystävänä, mutta emme voi enää hengailla yhdessä." Anna ystäväsi käsitellä eroa Ystäväsi saattaa kieltää, että suhteenne päättyy, joten anna hänelle aikaa käsitellä kaikkea. Hänellä saattaa olla kysymyksiä tai hän haluaa selvennystä siihen, mitä hän teki väärin, joten muista olla kärsivällinen ja ymmärtäväinen. Ystävyyden päättäminen rauhallisesti ei ole mikään pieni tehtävä! Pitkällä aikavälillä olet kuitenkin onnellisempi, että teit sen näin.</w:t>
      </w:r>
    </w:p>
    <w:p>
      <w:r>
        <w:rPr>
          <w:b/>
          <w:color w:val="FF0000"/>
        </w:rPr>
        <w:t xml:space="preserve">id 233</w:t>
      </w:r>
    </w:p>
    <w:p>
      <w:r>
        <w:rPr>
          <w:b w:val="0"/>
        </w:rPr>
        <w:t xml:space="preserve">Hiustensiirtoklinikoiden suosio ja potilasmäärät ovat kasvaneet valtavasti viime vuosina, mikä johtuu pääasiassa niiden käyttämien hiusleikkaustekniikoiden parantumisesta. Nykypäivän hiussiirroilla voidaan saada aikaan täysin luonnollinen ulkonäkö, erityisesti follikulaaristen yksiköiden poistotekniikan ansiosta. Kaikilla hiustensiirtotekniikoilla on kuitenkin yksi rajoitus - luovuttajahiusten rajallinen määrä. Siirrettävien siirteiden enimmäismäärä on yksilön luovutusalueen hiustiheydestä riippuen 10 000-12 000, mikä tarkoittaa noin 20 000-24 000 hiusta. Täysi hiuspää on noin 100 000 hiusta. On kuitenkin mahdollista, että tämä heikkous voidaan lopullisesti voittaa lähitulevaisuudessa. Helpoin ratkaisu tähän ongelmaan olisi pilleri tai paikallisesti käytettävä ratkaisu, mutta huolimatta merkittävistä edistysaskelista uusien lääkkeiden kehittämisessä ja lupaavasta telomeerejä koskevasta geneettisestä tutkimuksesta, lopullisen suun kautta otettavan tai paikallisesti käytettävän kaljuuntumisen parannuskeinon ei odoteta syntyvän seuraavan kymmenen vuoden aikana. On kuitenkin olemassa joitakin lupaavia teknologioita, jotka saattavat tulla kaupallisesti saataville noin kuuden tai seitsemän vuoden kuluessa. Hiusten monistaminen on yksi niistä. Siitä käytetään usein nimitystä hiusten kloonaus tai follikulaarinen neogeneesi. Siinä viljellään ja monistetaan soluja, jotka ovat peräisin takaraivossa sijaitsevalta luovuttaja-alueelta otetuista karvatupista, ja ruiskutetaan näitä viljeltyjä ihopapillasoluja kaljuun päänahkaan, jossa niiden odotetaan synnyttävän uutta hiusten kasvua. Toinen lupaava kehityssuunta on uusien karvatupien tuottaminen hiuksettomassa ihossa oleviin haavoihin. Molemmat näistä menetelmistä saattavat olla hyviä uusien karvatupen synnyttämisessä kaljuille alueille, mutta ne eivät ehkä ole niin hyviä, kun on kyse vastakasvanneiden hiusten paksuuden ja sävyn sekä niiden kasvusuunnan ohjaamisesta. Siksi follikkeli-implanttien kylväminen päänahan etualalle on todennäköisesti edelleen tarpeen. Molempia uusia tekniikoita odotetaan lisäksi suoritettavan hiustensiirtoklinikoilla. Vaikka jotkut hiustensiirtokirurgit saattavat kuulostaa skeptisiltä kommentoidessaan näiden uusien tekniikoiden viimeaikaisia edistysaskeleita, niistä saattaa tulevaisuudessa tulla niiden suurimpia tarjoajia, kun hiusleikkausten suosio saa lisäpotkua luovuttajahiusten rajattoman tarjonnan ansiosta. Kuluttajan etuna olisi luovuttajahiusten rajattoman tarjonnan lisäksi se, että laatu vastaisi parasta, mitä hiuskirurgiatekniikalla on nykyään tarjota, mutta halvemmalla.</w:t>
      </w:r>
    </w:p>
    <w:p>
      <w:r>
        <w:rPr>
          <w:b/>
          <w:color w:val="FF0000"/>
        </w:rPr>
        <w:t xml:space="preserve">id 234</w:t>
      </w:r>
    </w:p>
    <w:p>
      <w:r>
        <w:rPr>
          <w:b w:val="0"/>
        </w:rPr>
        <w:t xml:space="preserve">Tässä artikkelissa tarkastelemme hyvän englanninkielisen esityksen alkua ja johdantoa. Lisäksi keskitymme yhdistäviin sanoihin ja tapoihin pitää esityksesi liikkeessä. Lopuksi keskitymme siihen, miten saat esityksesi päättymään itsevarmasti ja ammattimaisesti. Miten aloitat hyvän esityksen englanniksi Hymyile, katso mahdollisimman monen kuulijan silmiin ja puhu hitaasti - "Hei kaikki, hyvää huomenta ja tervetuloa. Kiitos, että tulitte." Esityksesi on saanut hyvän alun. Hitaasti aloittaminen, katsekontaktin ottaminen ja se, että pystyt sanomaan ensimmäiset lauseesi katsomatta muistiinpanoihin, auttaa sinua rentoutumaan ja saa yleisösi tuntemaan olosi mukavaksi. Jatketaan matkaa. Hyvä esitys on hyvin jäsennelty ja kunnolla harjoiteltu. Sinulla voi olla muistiinpanoja, joita voit välillä vilkaista, mutta jos haluat antaa ammattimaisen vaikutelman, paras neuvo, jonka voin antaa, on, että älä lue niitä sanasta sanaan. Vilkaise niitä silloin tällöin, mutta pidä esittelysi lukematta sitä sivulta. Hyvä rakenne on yksinkertainen - esittelyssä esittelet itsesi ja aiheesi. Kun olet toivottanut yleisön tervetulleeksi, esittelet itsesi - ja mieti, miten omituiselta näyttäisi, jos joutuisit katsomaan muistiinpanojasi ja lukemaan nimesi. Esittäytymisen sanavalikoima on laajempi kuin luuletkaan. Jos et tunne ketään yleisöstä, voit sanoa: "Nimeni on Winnie Chan, ja olen International Partnersin markkinointipäällikkö". Jos tunnet osan yleisöstä, voit vaihtaa sanan muotoon: "Kuten jotkut teistä tietävät, olen Winnie Chan ...". Ja jos tunnet suurimman osan yleisöstä, voit sanoa: "Kuten suurin osa teistä jo tietää, olen Winnie Chan". Miten esityksen aihe esitellään Hyvä johdanto on selkeä ja jäsennelty. Kun olet siis kertonut yleisölle, kuka olet, sinun on kerrottava, mistä aiot puhua. Sanotaanpa tässä tarkoituksessa, että aiheesi on verkko-ostosten suosion kasvu. Jos esityksesi ei ole liian muodollinen, voisit sanoa: "Tämänpäiväisen puheenvuoroni aiheena on verkkokauppaostokset, ja aion keskustella joistakin syistä, miksi niistä on tullut niin suosittuja." Vaihtoehtoisesti, jos yleisösi on muodollisempi ja vähemmän rento, voisit käyttää seuraavaa: "Esitelmäni otsikko on Verkko-ostosten suosion kasvu, ja kerron teille hieman taustaa tästä vähittäiskaupan suuntauksesta." Seuraavaksi selitä, milloin vastaat mielellään kysymyksiin. Tällöin voit siis sanoa: "Toivottavasti nautitte esityksestäni, ja jos teillä on kysyttävää, älkää epäröikö kysyä niitä lopussa." Vaihtoehtoisesti: "Luotan siihen, että pidätte sanottavaani hyödyllisenä ja merkityksellisenä. Lopussa on kyselytunti, joten pyydän, että pidätätte mahdolliset kysymyksenne siihen asti.". Nyt on tärkeää viestittää, että johdantosi on päättynyt ja olet aloittamassa esityksesi pääosan. Jos käytät mikrofonia, voit tässä vaiheessa tarkistaa, että se toimii kunnolla, sanomalla: "Voinko vielä tarkistaa, että kaikki kuulevat minut hyvin?". Ja sitten voit jatkaa: "No, jos kaikki ovat tyytyväisiä [tai valmiita], niin minä aloitan." Vahva lopetus kannattaa muistaa Viimeisenä, mutta ei suinkaan vähäisimpänä, koska esityksen loppu on ratkaiseva. Riippumatta siitä, kuinka pitkä tai lyhyt puheesi oli tai kuinka upeaa kaikki sanomasi oli, on väistämätöntä, että yleisösi lähtee pois muistellen viimeisiä sekunteja. Sinun on siis lopetettava esityksesi vahvalla ja helposti ymmärrettävällä kielellä. Harkitse vahvan ja tehokkaan visuaalisen apuvälineen käyttöä esityksesi lopussa. Yritä tiivistää se, mitä haluat kuulijoiden lähtevän mukaan, yhteen värikkääseen mutta yksinkertaiseen kuvaan, joka jää mieleen. Älä sano: "Teen nyt yhteenvedon siitä, mistä olen juuri puhunut". Sano: "No niin, se oli pitkä versio - tässä on ainoa asia, johon teidän on keskityttävä ...". Koska jos et pysty tiivistämään esitystäsi yhteen lauseeseen, yleisösi ei muista kaikkea. Yritä keskittyä yhteen tärkeimpään asiaan, jonka haluat heidän ottavan mukaansa. Älä sano: "Kiitos huomiostanne. Oli mukava tavata teidät kaikki, ja toivottavasti piditte esityksestäni.". Harkitse sanomista: "Toivottavasti opitte tänään jotain uutta, ja jos teillä on kysyttävää, kysykää minulta nyt rohkeasti. Muuten olen käytettävissä ja keskustelen mielelläni kaikesta, mitä olen sanonut kanssanne ...". Muista, että älä toista samoja verbejä, pidä rakenne yksinkertaisena ja helposti seurattavana ja varmista, että voit päättää puheesi yhteen iskevään lauseeseen, jonka haluat yleisösi muistavan.</w:t>
      </w:r>
    </w:p>
    <w:p>
      <w:r>
        <w:rPr>
          <w:b/>
          <w:color w:val="FF0000"/>
        </w:rPr>
        <w:t xml:space="preserve">id 235</w:t>
      </w:r>
    </w:p>
    <w:p>
      <w:r>
        <w:rPr>
          <w:b w:val="0"/>
        </w:rPr>
        <w:t xml:space="preserve">Frank Lampard joutuu taistelemaan saadakseen takaisin Englannin pelipaikkansa MM-kisojen aikana mikään ei ollut Englannin pelaajan maineen kannalta parempaa kuin olla osallistumatta peleihin. Kun joukkue huilasi Rustenburgissa, Kapkaupungissa, Port Elizabethissa ja Bloemfonteinissa, Theo Walcottin, Rio Ferdinandin ja Owen Hargreavesin kaltaisten pelaajien osakkeet olivat nousussa. Baselissa tiistai-iltana se muuttui. Syöttöjen ja liikkeen laatu erityisesti ensimmäisellä puoliajalla oli täysin virkistävää. Tämä oli joukkue, joka pelasi aggressiivista, hyökkäävää jalkapalloa, otti riskejä ja vei peliä vastustajalle, jonka piti olla sen vaikein ottelu. Tätä Englannin peliä ei halunnut jättää väliin. Useat merkittävät englantilaispelaajat tietysti jäivät. Rio Ferdinand kapteenina palaa joukkueeseen, kunhan on pelikunnossa, mutta onko John Terryllä aivan yhtä helppoa ohittaa Phil Jagielka, joka on tehnyt todella vaikutuksen Fabio Capelloon ja hänen valmennustiimiinsä? Englannin valmentajan todellinen haaste on, mitä tehdä Frank Lampardille, joka on tehnyt yli 20 maalia kuudella peräkkäisellä kaudella ja on yksi Euroopan kokeneimmista ja lahjakkaimmista keskikenttäpelaajista. Hän jätti nämä kaksi viimeistä peliä väliin, koska hänelle jouduttiin leikkaamaan nivustyrän, joka oli käymässä liian kivuliaaksi pelattavaksi. Wayne Rooney, Ashley Cole ja Steven Gerrard saivat tilaisuuden näyttää, mihin he parhaimmillaan pystyvät, mutta Lampard menetti tilaisuuden karistella MM-kisojen epäonnistumisen takertuvat mielleyhtymät. Capellon on luonnollisesti pidettävä kiinni uudesta järjestelmästään, kun Englanti pelaa Montenegroa vastaan Wembleyllä 12. lokakuuta, eikä ainakaan eturivin kuuden pelaajan kohdalla, jos he kaikki ovat kunnossa, olisi järkevää pudottaa ketään heistä. Lampard joutuu siis tyytymään penkkipaikkaan ja yrittämään taistella tiensä takaisin sisään. Meritokratia. Yksinkertaista. Tätä ei kuitenkaan pidä tulkita Lampardin loppumiseksi kansainvälisenä jalkapalloilijana. Kyse ei ole lahjakkuudesta vaan joukkueen laajemmasta rakenteellisesta tasapainosta, ja nykyisellä rakenteella Lampardille parhaiten sopiva paikka on Gerrardilla (joka teki Baselissa valtavan vaikutuksen). Aiemmin Capellolla on ollut taipumus sovittaa järjestelmä pelaajiin. Nyt italialaisen on sovitettava pelaajat järjestelmään. Lampardin kohdalla kaikki voi muuttua hyvin nopeasti. Gerrardin loukkaantuminen ja hän on joukkueessa pelaamassa vahvimmalla pelipaikallaan (MM-karsinnoissa hän joutui rajoittamaan hyökkäyspeliään Gerrardin pelatessa vapaassa roolissa vasemmalta), kun taas Rooneyn loukkaantuminen ja koko systeemi joutuu muuttumaan (ei ole toista pelaajaa, joka voisi pelata aukossa, mahdollisesti Jack Wilshere tulevaisuudessa). Hän on edelleen voimavara Englannin joukkueelle. Vain voimavara, jota pidetään reservissä.</w:t>
      </w:r>
    </w:p>
    <w:p>
      <w:r>
        <w:rPr>
          <w:b/>
          <w:color w:val="FF0000"/>
        </w:rPr>
        <w:t xml:space="preserve">id 236</w:t>
      </w:r>
    </w:p>
    <w:p>
      <w:r>
        <w:rPr>
          <w:b w:val="0"/>
        </w:rPr>
        <w:t xml:space="preserve">Yhdysvaltojen ensimmäinen perustuslaillinen työntekijöiden korvauslaki säädettiin vuonna 1911, ja tämän virstanpylvään tunnustamiseksi Massachusettsissa järjestetään huhtikuussa 2011 satavuotisjuhlat.  Tässä Workers' Comp Matters -ohjelmassa isäntä asianajaja Alan S. Pierce toivottaa tervetulleeksi Richard S. Tirrellin työtapaturmaosastolta ja asianajaja Joseph F. Agnelli Jr. Keches Law Group, P.C. -yhtiön osakas, keskustelemaan työntekijäkorvausten varhaisista alkulähteistä ja ennakoimaan vuoden 2011 satavuotisjuhlaa.</w:t>
      </w:r>
    </w:p>
    <w:p>
      <w:r>
        <w:rPr>
          <w:b/>
          <w:color w:val="FF0000"/>
        </w:rPr>
        <w:t xml:space="preserve">id 237</w:t>
      </w:r>
    </w:p>
    <w:p>
      <w:r>
        <w:rPr>
          <w:b w:val="0"/>
        </w:rPr>
        <w:t xml:space="preserve">Tyyppi Viisi kertaa viisi = paljon enemmän medianäkyvyyttä Joe Saxton, nfpSynergyn ideoiden vetäjä, antaa vinkkejä pienemmille hyväntekeväisyysjärjestöille, jotta ne voivat voittaa painoarvonsa Miten pienet hyväntekeväisyysjärjestöt pysyvät kilpailukykyisinä suuressa hyväntekeväisyysmaailmassa? Suoraan sanottuna toivoisin tietäväni vastauksen tähän kysymykseen. Koska suurin osa hyväntekeväisyysjärjestöistä on pieniä, kysymys on tärkeä. Voin kuitenkin vastata kysymykseen: miten pieni hyväntekeväisyysjärjestö voi saada medianäkyvyyttä? Seuraavassa on viisi helppoa asiaa, jotka minun on helppo tehdä saadaksesi lisää medianäkyvyyttä. Kuten huomaatte, viisi on vähän kuin teema! 1. Tiedä, mistä haluat saada uutisointia Kuulostaa niin itsestään selvältä, mutta ensimmäinen asia, jonka voit tehdä saadaksesi lisää medianäkyvyyttä, on tietää, mistä haluat saada uutisointia. Onko se paikallislehdessä, radiossa, blogissa vai maininta tietyssä kolumnissa? Määrittele ensimmäiseksi viisi paikkaa, joissa haluat medianäkyvyyttä. 2. Tiedä, keitä toimittajia haluat halutessasi kähmiä Jokaisen mediajulkisuuden takana on henkilö, joka kirjoittaa, muokkaa tai moderoi sitä. Keitä nämä ihmiset ovat? Mitkä ovat heidän nimensä ja sähköpostiosoitteensa? Mitkä viisi toimittajaa voivat auttaa sinua saamaan enemmän näkyvyyttä? Tunnista heidät ja tee luettelo. 3. Lue ja lue ja lue ja lue uudelleen Lue kaikki, mitä voit, mitä ovat kirjoittaneet toimittajat, joiden haluat käsittelevän juttujasi. Mistä he kirjoittavat? Mitkä jutut kiinnostavat heitä? Selvitä lukiessasi viisi ihanteellista tarinaa, joita haluaisit organisaatiostasi kerrottavan. Imartelu ja matkiminen ovat kaksi tärkeintä inhimillistä taitoa - imartele toimittajia kertomalla heille, että olet lukenut heidän työnsä, ja matki niitä organisaatioita, jotka näyttävät saavan haluamasi kaltaista uutisointia. 4. Tunne omat hienot tarinasi Surullinen totuus on, että liian monilla hyväntekeväisyysjärjestöillä on liikaa tylsiä tarinoita, joista ne haluaisivat saada uutisointia: shekki-esittelyt, uuden henkilöstön tulo, yhtiökokoukset ja niin edelleen. Outoa on se, että useimmat meistä kuluttajina eivät lukisi niitä - mutta toivomme silti, että tiedotusvälineet käsittelevät niitä. Järjestäkää siis aivoriihi toimistossanne ja selvittäkää viisi jännittävintä tarinaa, joita teillä on. Ja muistakaa katsoa, mitä ihmiset haluavat lukea: inhimillisiä tarinoita, oikeita ihmisiä, persoonallisuuksia, kiistoja, rakkautta, sankareita ja niin edelleen. 5. Tee oma uutisointi Viimeinen viisikkoni on tehdä oma uutisointi. Etsi sanomalehdistä ja radioasemilta ja yhä useammin myös internetistä ne paikat, joihin voit lisätä kommenttisi. Mihin puhelimeen voit ottaa yhteyttä? Mihin internetjuttuun voit lisätä kommentin? Mille päätoimittajalle voit kirjoittaa kirjeen. Joe Saxton , ideoiden vetäjä, nfpSynergy Joe Saxton on ideoiden vetäjä nfpSynergyssä ja CharityCommsin perustaja ja puheenjohtaja. Joe työskentelee useiden erityishankkeiden parissa, erityisesti vaikuttavuutta, viestintää ja edunvalvontaa koskevissa hankkeissa. Hän työskentelee myös nfpSynergyn yleisen suunnan ja kehityksen parissa.</w:t>
      </w:r>
    </w:p>
    <w:p>
      <w:r>
        <w:rPr>
          <w:b/>
          <w:color w:val="FF0000"/>
        </w:rPr>
        <w:t xml:space="preserve">id 238</w:t>
      </w:r>
    </w:p>
    <w:p>
      <w:r>
        <w:rPr>
          <w:b w:val="0"/>
        </w:rPr>
        <w:t xml:space="preserve">Käsialan opetuksen tärkeys Elokuu 2006 Pitkän laiminlyönnin jälkeen opetuksessa saatetaan vihdoinkin kiinnittää jälleen huomiota käsialan opettamiseen peruskoulun alaluokilla. Tästä huomiosta voi olla hyötyä monille nuorille, myös niille, joilla on käsinkirjoitukseen liittyviä oppimisvaikeuksia, jotka voivat liittyä lukemisvaikeuksiin, kirjoittamisvaikeuksiin, nonverbaalisiin oppimisvaikeuksiin ja tarkkaavaisuushäiriöihin. Vaikka tekstinkäsittelyohjelmat ja apuvälineteknologia ovat kiistatta hyödyllisiä lapsille, joilla on kirjoitushäiriöitä, teknologian kehitys ei poista tarvetta nimenomaiseen käsialan opetukseen. Lisäksi hyvin vaatimaton määrä opetusaikaa varhaisimmilla luokka-asteilla - päiväkodissa ja ensimmäisellä luokalla - voi auttaa ehkäisemään monien lasten myöhempiä kirjoitusvaikeuksia. Miksi käsialakirjoitus on tärkeää Vastoin käsitystä, jonka mukaan käsialakirjoitus on vähäpätöinen taito, käsialakirjoitus on itse asiassa tärkeää useista syistä. Yksi niistä liittyy henkisten voimavarojen käsitteeseen, johon olen viitannut useissa muissa kolumneissa niin lukemisen, matematiikan kuin kirjoittamisenkin osalta. Aivan kuten sanojen vaivalloinen purkaminen voi heikentää luetun ymmärtämistä tai automaattisen muistamisen puute voi vähentää henkisiä voimavaroja, joita on käytettävissä matematiikan kehittyneiden laskentatoimen algoritmien oppimiseen, vaivalloinen käsiala vie henkisiä voimavaroja, joita tarvitaan kirjoittamisen korkeamman tason osa-alueisiin, kuten sisältöön kiinnittämiseen, yksityiskohtien tarkentamiseen ja ajatusten järjestämiseen. Koska käsiala on perustyökalu, jota käytetään monissa oppiaineissa - muistiinpanojen tekemisessä, kokeissa, luokkahuonetöiden ja kotitehtävien tekemisessä lähes kaikilla sisältöalueilla sekä kieltenopetuksessa - huonolla käsialalla voi olla laaja-alainen vaikutus koulumenestykseen. Kun käsinkirjoittaminen koetaan työlääksi ja aikaa vieväksi, motivaatio kirjoittamiseen voi heikentyä huomattavasti, mikä johtaa harjoittelun puutteeseen, mikä voi entisestään pahentaa kirjoittamisvaikeuksia. Lisäksi käsialalla kirjoittaminen varhaisimmilla luokka-asteilla on yhteydessä lukemisen ja oikeinkirjoituksen perussuorituksiin; esimerkiksi kun lapset oppivat muodostamaan m-kirjaimen, he voivat oppia myös sen äänteen. Käsialan, lukemisen ja oikeinkirjoituksen taitojen välisten yhteyksien huomioiminen voi auttaa vahvistamaan varhaisia saavutuksia näillä alueilla. Käsinkirjoitus vai kaunokirjoitus? Aikoinaan käsinkirjoitusta opetettiin yleensä ensimmäisellä luokalla, kun taas kaunokirjoitusta alettiin opettaa myöhemmin, yleensä kolmannella luokalla. Historiallisesti jotkut viranomaiset ovat väittäneet, että jokin muoto on parempi kuin toinen kehitysvammaisten lasten kohdalla, useimmiten kaunokirjoituksen paremmuus käsinkirjoitukseen nähden. On kuitenkin vain vähän todisteita siitä, että kaunokirjoitusta olisi helpompi oppia kuin käsinkirjoitusta, ja on selvää etua siitä, että lapset keskittyvät samanlaiseen kirjoitusmuotoon kuin mitä heidän on luettava painettuna. Tärkeintä on, että lapset pystyvät käyttämään ainakin yhtä muotoa luettavan ja kohtuullisen vaivattoman kirjoituksen tuottamiseen, ja opetuksessa olisi keskityttävä siihen muotoon, joka näyttää todennäköisimmin johtavan tähän tulokseen, erityisesti vanhemmilla lapsilla, joilla on käsialavaikeuksia. Käsinkirjoitustaitojen arviointi Käsinkirjoituksen arvioinnissa olisi tehtävä havaintoja kirjoituksen toteutuksesta, luettavuudesta ja nopeudesta. Kirjoittamisen suorittamiseen kuuluu oikea ja johdonmukainen kynän pito, asento ja kirjainten muodostus. Näillä viimeksi mainituilla alueilla esiintyvät haitalliset tavat eivät aina ole ilmeisiä pelkästään kirjoitusnäytteitä tarkastelemalla, ja ne voivat suuresti haitata käsialan edistymistä. Pienet lapset saattavat esimerkiksi "piirtää" kirjaimen, kuten m:n, käyttämällä erillisiä viivoja ja aloittamalla kirjaimen oikealta puolelta. Kirjaimen muodostaminen vasemmalta puolelta alkaen nostamatta kynää paperilta on paljon suotuisampaa kirjoituksen nopeuden kehittymiselle. Luettavuus käsittää kirjainten luettavuuden sekä sanojen välit ja sanojen välit. Nopeus on tärkeää, kun lapset etenevät ensimmäisiä luokkia pidemmälle, jotta he voivat käyttää kirjoittamista tehokkaasti erilaisissa tehtävissä. Jos lapset ovat oppineet sekä käsinkirjoitusta että kaunokirjoitusta, kuten vanhemmilla lapsilla usein on tapana, arvioinnissa olisi otettava huomioon molempien kirjoitusmuotojen toteutus, luettavuus ja nopeus. Käsinkirjoittamisen opettaminen Suhteellisen vaatimaton panostus käsinkirjoittamiseen - ehkä kymmenen tai viisitoista minuuttia päivässä - voi tuottaa tulosta myöhempien kirjoittamisongelmien ehkäisemisessä, mukaan lukien vaikeudet korkeamman tason kirjoitustaidoissa. Koulunkäynnin ensimmäiset vuodet ovat erityisen kriittisiä käsialan opetuksen kannalta; kun lapsille on muodostunut käsialaa haittaavia tapoja, kuten huono kynän pito tai tehoton kirjainten muodostus, näitä tapoja voi olla vaikea muuttaa. Jopa pienten lasten käsialan opetuksen tulisi kuitenkin tapahtua osana laajempaa kirjallisen ilmaisun ohjelmaa, jossa lapset oppivat monia muita kirjoitustaitoja ja kehittävät motivaatiota kirjoittamiseen. Tietenkin lapsilla pitäisi olla myös mahdollisuus käyttää sanoja</w:t>
      </w:r>
    </w:p>
    <w:p>
      <w:r>
        <w:rPr>
          <w:b/>
          <w:color w:val="FF0000"/>
        </w:rPr>
        <w:t xml:space="preserve">id 239</w:t>
      </w:r>
    </w:p>
    <w:p>
      <w:r>
        <w:rPr>
          <w:b w:val="0"/>
        </w:rPr>
        <w:t xml:space="preserve">Gladys Knight I Don't Want To Know Lyrics Gladys Knight I Don't Want To Know Lyrics total views : 40 kertaa tällä viikolla.  10 / 10 [ 4 ääntä]. Voit suurentaa I don't want to know -laulun sanat helposti katseltavaksi, lähettää ne ystävillesi tai arvostella Gladys Knightin I Don't Want To Know -kappaletta ja auttaa kappaletta tulemaan suosituksi. Jos sinulla on korjauksia sanoitukseen tai ideoita i don't want to know -kappaleen merkityksestä, voit lähettää ne meille. (Olen kuullut sen kaiken ennenkin Ja rakkaus on kaksisuuntainen katu Sinun täytyy antaa jotain tähän suhteeseen Minulta loppuu ymmärrys Se on aina jotain sinun kanssasi Ja kaikki mitä minulla on sanottavaa on) Annoin sinulle elämäni parhaat, parhaat vuodet Ja annoin sinulle naisen joka seisoi rinnallasi Kaikkien ylä- ja alamäkien läpi Oikeutesi ja kaikki vääryytesi Ja luoja tietää, että niitä oli vääryyksiä Minun olisi pitänyt jo kauan sitten lähteä Mutta kun tein sinulle tuon lupauksen Paremmassa tai huonommassa sanoin että minä?että pysyisin rinnallasi Nielaisin ylpeyteni Ja nyt pyydät minua ymmärtämään Ja sanon, etten voi Miksi välittäisin tunteistasi, kun et välitä pätkääkään minun tunteistani No en halua tietää En voisi vähempää välittää tunteistasi Etkö tiedä, että sinun olisi pitänyt välittää enemmän minun tunteistani Ja minä en?En halua tietää Sillä ei ole mitään väliä, miksi lähdet Sinun pitäisi tietää, että heität elämäsi hukkaan Enkä aio tuntea myötätuntoa Satutit minua viimeisen kerran Ei ole enää kyyneleitä itkemään Vauva, annoin sinulle kolme sydäntä Yhden pojan ja yhden tytön Ja naisen, joka rakastaa sinua Istumme täällä hajoamassa Kaikki sinun sisäiset ja ulkoiset asiasi Pelkosi ja kaikki epäilyksesi Luoja tietää, että on olemassa?on ollut epäilyksiä Mutta me olemme antaneet sinulle kodin [ From : http://www.elyrics.net/read/g/gladys-kni\\... ] Ja sinä vain heität sen pois, kulta Kaikki jonkun eilen syntyneen tytön takia Ja entä lapsesi Ei ole mitään selitettävää Mutta silti pyydät meitä ymmärtämään No minä sanon sinulle, että emme voi Miksi meidän pitäisi välittää syistäsi kun sinä?Lähdet pois elämästämme Sanoit En halua tietää En voisi vähempää välittää tunteistasi Etkö tiedä, että sinun olisi pitänyt välittää enemmän minun tunteistani Enkä minä halua tietää Sillä ei todellakaan ole väliä, miksi lähdet Sinun pitäisi tietää, että todella heität elämäsi pois Enkä aio tuntea myötätuntoa Satutit minua viimeisen kerran Ei ole enää kyyneleitä itkemään Sano hyvästit kaikille rakastaville muistoille, joo Viimeinen kerta, vielä kerran kunnon katsaus kaikkeen rakkauteen Se ei voiteta?ei enää elämässäsi Sano hyvästit, toivon että olet onnellinen Älä katso taaksepäin, koska se on liian myöhäistä Jatkan elämääni enkä halua tietää En voisi vähempää välittää tunteistasi Voi, etkö tiedä, että sinun olisi pitänyt välittää enemmän minun tunteistani enkä halua tietää Sillä ei ole väliä miksi?sinun pitäisi tietää, että heität elämäsi hukkaan Ja minä en, en, en, en sääli sinua Satutit minua, satutit minua, satutit minua, satutit minua viimeisen kerran Ei ole kyyneleitä jäljellä itkeä, ei, ei Belinda (SA) 15.11.12,10:11 Tämä laulu antoi minulle voimaa, kun olin samassa tilanteessa, vaikka itkin paljon, mutta olen nyt paljon vahvempi ja opin antamaan anteeksi ja tulin taas itsekseni.Yllättäen hän tuli takaisin ja hän on niin hyvä minulle nyt... jacky Namibiasta 27.10.12,07:14 Tämä on uskomaton laulu, rakastan sitä niin paljon modelia baartman 10.10.12,09:29 Tämä on laulu, joka parantaa minut aina kun ajattelen mitä elämässäni on tapahtunut. se saa minut tuntemaan oloni paremmaksi Kagiso Browneyes 28.09.12,10:58 Saan kyyneleet silmiini kun kuuntelen tätä laulua...Miksi miehet ovat niin typeriä ja kohtuuttomia? Elmarie 09/28/12,08:24 Rehellisesti, tämä laulu saa minut vihaamaan miehiä niin, niin paljon...Varsinkin naimisissa olevat miehet, jotka jättävät minut kokonaan jonkun eilen syntyneen tytön takia...anna minulle voimaa kävellä pois. Kiitos Gladys Night</w:t>
      </w:r>
    </w:p>
    <w:p>
      <w:r>
        <w:rPr>
          <w:b/>
          <w:color w:val="FF0000"/>
        </w:rPr>
        <w:t xml:space="preserve">id 240</w:t>
      </w:r>
    </w:p>
    <w:p>
      <w:r>
        <w:rPr>
          <w:b w:val="0"/>
        </w:rPr>
        <w:t xml:space="preserve">Mitkä ovat joitakin urheilun tärkeimpiä etuja? Urheilu voi opettaa lapsille tiimityöskentelyä ja antaa heille ylpeyden ja onnistumisen tunteen. Samalla ne voivat opettaa lapsia hyväksymään häviämisen osana kilpailua, jotta se ei loukkaa heitä jatkuvasti. Jotkut lapset, jotka eivät urheile, eivät ole niin sanotusti "hyviä urheilijoita". Häviämisen oppiminen on osa voittamisen oppimista. Urheilu on tietysti myös liikuntaa. Lapset tarvitsevat purkautumispaikan energialleen. Ja lapsi, joka oppii fyysistä kuntoa nuorena, saattaa kantaa osan siitä mukanaan koko elämänsä ajan. Myös jalkapallo tarjoaa fyysisen purkautumiskeinon. En vastusta jalkapalloa, mutta jalkapallo antaa lapsille, jotka kantavat vihaa vanhempiaan tai jotakuta muuta kohtaan, mahdollisuuden purkaa sitä johonkin tai johonkin. Jalkapallossa taas voi pelata tunteella ja kiukkuisena, mutta se ei tarjoa fyysistä purkautumiskeinoa, kuten tönimistä, tönimistä tai isoa osumaa, kuten jalkapallo tarjoaa.</w:t>
      </w:r>
    </w:p>
    <w:p>
      <w:r>
        <w:rPr>
          <w:b/>
          <w:color w:val="FF0000"/>
        </w:rPr>
        <w:t xml:space="preserve">id 241</w:t>
      </w:r>
    </w:p>
    <w:p>
      <w:r>
        <w:rPr>
          <w:b w:val="0"/>
        </w:rPr>
        <w:t xml:space="preserve">Toad in the Hole Lasten vanha suosikki. Toad in the Hole -taikinan kypsyminen kestää noin tunnin, mutta se on sen arvoista 100 g jauhoja 1 muna 200 ml maitoa 15 ml sulatettua voita tai öljyä 450 g sianlihamakkaroita Siivilöi jauhot kulhoon. Vatkaa tasaiseksi taikinaksi kananmunan, puolet maidosta ja sulatetun voin/öljyn kanssa. Sekoita joukkoon loput maidosta. Asettele makkarat pieneen matalaan vuokaan ja paista uunissa 220 C:ssa 10 minuuttia. Ota uunista, valuta ylimääräinen rasva pois ja käännä makkarat. Kaada taikina makkaroiden päälle ja paista vielä 30 minuuttia. Alenna lämpötila 200 C:een ja paista vielä 15-20 minuuttia. Tarjoile. Vaihtoehtoja Kasvisvaihtoehtona voit käyttää kasvismakkaroita. Esilämmitä paistovuoka, jonka pohjalle on lisätty hieman kasviöljyä. Laita jäähdytetyt tai pakastetut kasvismakkarat vuokaan ja kaada sitten taikina päälle (älä kypsennä makkaroita valmiiksi). Tarjoillaan vihannesten, erityisesti uusien perunoiden, parsakaalin, porkkanoiden ja sokerimaissin kanssa. Myös kastike sopii hyvin ruokaan, mutta ei ole välttämätöntä. Kastiketta voi täydentää lisäämällä siihen tomaattisäilykkeitä. Minttukastike on myös mukavaa, jos käytät pelkkää kastiketta. Lähettäjä: Sue, Sutton Lisää sivuja Kelly M Taikinan pitäminen kylmänä näyttää toimivan (ja vain makkaroiden puoliväliin!) Laitan joskus punasipulin viipaleita makkaroiden väliin ja lisään taikinaan hieman hienonnettua rosmariinia :) 16 marraskuu, 07:59 Jessica H kypsensi paljon nopeammin kuin yllä lukee. Se ei tarvinnut viimeisiä 15-20 min. Jos olisin jättänyt sen pidempään, se olisi palanut 25. huhtikuuta, 17:33 Simon C Laiska versio - käytä samaa määrää jauhoja ja maitoa kuin munia. esim. 1 kupillinen munia, 1 kupillinen jauhoja, 1 kupillinen maitoa. Odota seoksen nousevan noin 4-6 kertaa..... Lizzie S tuplasi tämän seoksen, käytti kasvishampurilaisia ja tarjoili leivän ja voin, kaulien, porkkanoiden ja kastikkeen kanssa. Fed kolme nälkäistä aikuista ja kolme nälkäistä lasta nousi todella hyvin - fab Syyskuu 19. 2011, 19:19 Cathy R jos kurkistat taikina ei välttämättä nouse aivan kuten tavallisissa yorkshire vanukkaissa. On parempi käyttää täysrasvaista maitoa muuten seos voi erottua keitettäessä. 21.2.2011, 16:37 Lauretta R tehnyt tätä ruokaa ennen lapsia ja se oli aina hyvää ja ihanaa. Nyt olen kokeillut sitä kahdesti sen jälkeen, kun olen käyttänyt BBC:n verkkosivujen reseptiä, joka on varmasti sama kuin edellä mainittu, ja täydellinen katastrofi, palanut alhaalta ja sisällä vielä juoksevaa valkoista ainetta, yök, eikä noussut ollenkaan eikä sitä saanut irti tarjottimen pohjasta. Miksi sitä ei voi kurkistaa kypsennyksen aikana, onko se se, mikä saa sen notkistumaan? Saatan kokeilla sitä 2 munalla. 21 helmikuu 2011, 09:26 CLAIRE MARIE R Minä huijaan aina ja käytän "taikinan sekoitusta", jota saan supermarketista. Mutta käytän 2 munaa yhden sijasta ja se nousee aina mukavasti. Lisään myös viipaloitua punasipulia. Perheen suosikki xx 8. helmikuuta 2011, 14:48 Diane J Teen tämän cocktail-makkaroiden kanssa tavallisissa kakkuvuoissa. Jos keität makkarat ensin, niin se kestää vain noin 15 min, joten nopeammin kuin isossa vuoassa. Lapset tykkäävät yksittäisistä annoksista ja minusta se nousee paremmin ja on vähemmän tunkkaista. Laita jokaiseen pari makkaraa. Jan 25th 2011, 14:32 Caroline K no minä aina esilämmitän öljyn lautasessa, sitten esikypsennän kasvismakkarat siinä ja kaadan sitten taikinan päälle, ja se toimii hienosti, eikä se ole koskaan kestänyt yli 20 minuuttia kypsennystä perusteellisesti Mary M Teen kasvissyöjäversion, mutta viipaloin punasipulia lautaselle pienen määrän öljyä lautasen lämmetessä. Lisää sitten kasvismakkarat ja taikina. Se maistuu ihanalta. Täydellistä lohturuokaa! Jan 6th 2010, 18:37 Karen H Had toad in hole for dinner tonight.... I use 150g plain flour, 2 and 300 ml mix of 200ml milk and 100ml water. Maustan myös jauhot ja lisään 1 tl sinappijauhetta. Uuni 220, paistan 12 laatumakkaraa tilkan öljyä ja viipaloidun sipulin kanssa uunissa 15min. Älä valuta, jos tarpeeksi hyvälaatuisia</w:t>
      </w:r>
    </w:p>
    <w:p>
      <w:r>
        <w:rPr>
          <w:b/>
          <w:color w:val="FF0000"/>
        </w:rPr>
        <w:t xml:space="preserve">id 242</w:t>
      </w:r>
    </w:p>
    <w:p>
      <w:r>
        <w:rPr>
          <w:b w:val="0"/>
        </w:rPr>
        <w:t xml:space="preserve">"Olin vegaani jonkin aikaa, mutta..." Monet ihmiset viihtyvät vegaaniruokavaliossa, mutta toisilla on vaikeuksia. Kun joku on sitoutunut vähentämään eläinten kärsimystä, näihin dilemmoihin löytyy usein ratkaisuja, ja vastausten löytäminen on ollut yksi ravitsemuskirjoitusteni pääpainopisteistä. Koen, että on tärkeää kiinnittää huomiota näihin kysymyksiin. Vaikka se ei ehkä aluksi houkuttelisikaan yhtä monia ihmisiä kuin vegaaniruokavalion väittäminen terveyden ihmelääkkeeksi, on tärkeämpi tehtävä saada ihmiset pysymään vegaaneina. Niinkin yksinkertainen asia kuin se, ettei syö tarpeeksi kaloreita, saattaa olla ongelma tietämättömälle henkilölle, joka päättää kokeilla vegaaniruokavaliota muutaman päivän ajan. Hän saattaa olla tietoinen vain vähäkalorisista vegaanisista elintarvikkeista (esim. salaatit, vihannekset, hedelmät), ja jos hän syö vain näitä ruokia päivän ajan, hän saattaa tuntea itsensä nälkäiseksi ja heikoksi. Tietenkin monet puolestapuhujaryhmät yrittävät aktiivisesti valistaa ihmisiä tyydyttävien vegaaniruokien laajasta valikoimasta. Edistämällä ruokavaliota jokainen henkilö voisi auttaa valmistamaan potentiaalisia vegaaneja siihen todelliseen mahdollisuuteen, että he eivät voi hyvin, jos he eivät valitse joitakin kaloripitoisia ruokia. B12-vitamiinista kasvisruokavaliossa on pitkään käyty kiistoja ja vääriksi osoittautuneita ajatuksia. (Itse asiassa siitä on käyty niin paljon kiistaa, että suuri osa tästä sivustosta on omistettu B12-vitamiinista keskustelemiselle). Tämä on johtanut siihen, että monet vegaanit ovat saaneet B12-puutoksen. Vielä nykyäänkin monet vegaanit eivät ymmärrä luotettavan B12-vitamiinin saannin merkitystä. Ravitsemusmyytit ovat tapana mennä ääripäästä toiseen - joko jokin asia on niin tärkeä, ettei ihmisten pitäisi olla vegaaneja, tai se ei ole lainkaan tärkeä. Totuus on usein keskellä. Proteiini, kalsium ja D-vitamiini ovat esimerkkejä. Ihmiset uskoivat aikoinaan, että luottaakseen kasviproteiineihin oli yhdistettävä tiettyjä ruokia joka aterialla. Nyt tiedämme, ettei tämä pidä paikkaansa, mutta myytin torjumiseksi väitteet ovat vaihtuneet "Proteiineja ei tarvitse yhdistää" ja "Vegaaniruokavaliolla on helppo saada riittävästi proteiinia" välillä haitalliseen "On mahdotonta olla saamatta riittävästi proteiinia!". Keskimäärin vegaanit saavat riittävästi proteiinia, mutta palkokasveja ja soijaruokia välttelevät vegaanit eivät välttämättä saa tarpeeksi ja voivat tuntea olonsa epäterveelliseksi. Mitä kalsiumiin tulee, voit valita muutamia tutkimuksia, jotka tukevat ajatusta, että eläinproteiini, myös maidon proteiini, on tärkein osteoporoosin aiheuttaja. Ja tätä logiikkaa seuraten olisi järkevää, että vegaanien ei siis tarvitse olla huolissaan osteoporoosista, koska he eivät syö eläinproteiinia. Toivon, että se olisi totta, mutta joku, joka arvioi enemmän tutkimustietoa, tulee todennäköisesti siihen tulokseen, että vegaanien, kuten ei-vegaanienkin, olisi varmistettava hyvät kalsiumin ja D-vitamiinin lähteet päivittäin. Toivoisin, että vegaanien puolestapuhujat edistäisivät ruokavaliota siten, että minimoimme mahdollisuudet siihen, että joku saa huonoja kokemuksia. Näin vegaaneja koskevat tulevat pitkäaikaistutkimukset voisivat osoittaa, että meillä on parempi terveys kuin lihaa syövillä kollegoillamme.</w:t>
      </w:r>
    </w:p>
    <w:p>
      <w:r>
        <w:rPr>
          <w:b/>
          <w:color w:val="FF0000"/>
        </w:rPr>
        <w:t xml:space="preserve">id 243</w:t>
      </w:r>
    </w:p>
    <w:p>
      <w:r>
        <w:rPr>
          <w:b w:val="0"/>
        </w:rPr>
        <w:t xml:space="preserve">Se, että sinua hoitavan henkilön kanssa on mukava olla, on yksi tärkeimmistä asioista, kun valitset paikkaa, jossa suonikohjuja ja hämähäkkisuonia hoidetaan. The Leg Vein Doctorissa sinua näkee vain lääkäri Kemp ensimmäisestä konsultaatiosta alkaen kaikkien hoitojesi ja seurantakäyntien kautta. Nick valmistui Queenslandin yliopistosta vuonna 1981, ja hänellä on pitkä ja monipuolinen kokemus työskentelystä yleislääketieteen parissa. Hän kiinnostui flebologiasta saatuaan suonikohjut poistettua vuonna 1987, mutta joutui pettymään, kun ne uusiutuivat pian sen jälkeen.</w:t>
      </w:r>
    </w:p>
    <w:p>
      <w:r>
        <w:rPr>
          <w:b/>
          <w:color w:val="FF0000"/>
        </w:rPr>
        <w:t xml:space="preserve">id 244</w:t>
      </w:r>
    </w:p>
    <w:p>
      <w:r>
        <w:rPr>
          <w:b w:val="0"/>
        </w:rPr>
        <w:t xml:space="preserve">Asiat, joita asiakkaat tekevät ja jotka ärsyttävät sinua työpaikallasi! Asiat, jotka ärsyttävät sinua: 1. Ihmiset riitelevät alle 5 dollarin myöhästymismaksuista. "mut mä palautin sen ajoissa" "no ei kaveri, se ei ollut myöhässä" jne jne. niin sitten olet kiltti ja armahdat myöhästymismaksun heille, sitten he maksavat 6,50 dollarin uuden julkaisunsa 50 dollarin setelillä. Olen edelleen hämmästynyt siitä, että ihmiset väittävät palauttaneensa sen ajoissa, vaikka tietokoneellamme on tarkka kellonaika ja päivämäärä, jolloin se palautettiin, ja palautuslaatikko tyhjennetään muutamassa minuutissa sen jälkeen, kun sinne on laitettu tavaraa. 2. Ihmiset tietävät, että heillä on myöhästymismaksuja, joten he lähettävät lapsensa hakemaan elokuvia vain elokuviin tarvittavan summan kanssa, ja kun sanomme, että heillä on myöhästymismaksuja, lapset katsovat tyhjin ilmein, koska he eivät tiedä, mitä pitäisi tehdä. KUINKA HALPAA SE ONKAAN! 3. Ihmiset tuovat tiskille noin viisi uutuuselokuvaa ja kysyvät, mikä on hyvä. He valitsevat ja antavat sitten ne neljä tai neljä, joita eivät halua laittaa takaisin. Hei, minulla on tarpeeksi kiire! Laittakaa omat elokuvanne takaisin sinne, mistä ne tulivatkin. 4. Ja tässä yhteydessä ihmiset, jotka eivät laita elokuvaa takaisin sinne, minne sen pitäisi mennä, kun he muuttavat mielensä, tai jättävät **** ympäri kauppaa. WTF! laita se takaisin sinne mistä sait sen! eikö vanhempasi opettaneet sinulle tapoja! LOL , en suostu olemaan tekemisissä Video Ezyn kanssa, kun muutin uudelle alueelle, menin hakemaan korttia ja he sanoivat minulle, että voin palkata vain yhden uuden julkaisun kerrallaan 6 kuukauden ajan, koska kaikkien uusien jäsenten on suoritettava koeaika LOL, kyllä he voivat työntää korttinsa sinne minne aurinko ei paista, minua ei leimata ennen kuin olen edes aloittanut videoiden palkkaamisen. Menin suoraan Blockbustersiin, jolla ei ole koeaikaa ja joka vuokraa minulle niin monta elokuvaa kuin haluan. Asiat, jotka ärsyttävät minua töissä: (työskentelen vammaisten kanssa) * Vanhemmat, jotka eivät arvosta työtä, jota teemme lastensa kanssa * Vanhemmat, jotka estävät lapsiaan pitämästä hauskaa * Esimiehet, jotka ovat enemmän huolissaan siitä, mitä vanhemmat ajattelevat, kuin siitä, mikä on parasta asiakkaille Asiat, jotka ärsyttävät sinua: 1. Ihmiset, jotka eivät tiedä, käyttävätkö he Windowsia vai Macia 2. Ihmiset, jotka eivät tiedä, missä heidän palvelinkoneensa on 3. Ihmiset, jotka odottavat sinun käyvän läpi koko prosessin heidän kanssaan, vaikka se on selostettu verkko-oppaassa 4. Ihmiset, jotka aloittavat sähköpostin tai faksin sanomalla: "Olen yrittänyt katsoa verkko-oppaasta", vaikka he eivät selvästikään ole yrittäneet. 5. Ihmiset, jotka eivät ymmärrä, että meidän auttamisemme auttaa sinua, sanoivat crazynites: Kun muutin uudelle alueelle, menin hakemaan korttia ja he sanoivat minulle, että voin palkata vain yhden uuden julkaisun kerrallaan 6 kuukauden ajan, koska kaikkien uusien jäsenten on suoritettava koeaika LOL, kyllä, he voivat työntää korttinsa sinne, minne aurinko ei paista, minua ei leimata ennen kuin olen edes aloittanut videoiden palkkaamisen. Menin suoraan Blockbustersiin, jolla ei ole koeaikaa ja joka vuokraa minulle niin monta elokuvaa kuin haluan. hitsi, se on vähän tiukkaa. meidän videovuokraamossamme on vain 2 NR- ja tai 6 viikkoleffaa 1. 3 kuukauden ajan. ei silti huonosti ottaen huomioon... et vain voi saada 3 tai 4 NR:ää kerrallaan. koeaika on järkevä. se on hidastanut vuokrausvarkauksia meidän kaupassamme huomattavasti. ihmiset liittyivät, vuokrasivat 6 NR:ää eivätkä koskaan palanneet. kerran eräs kaveri liittyi, vuokrasi 4 uutta PS3-peliä eikä koskaan palannut takaisin. se tarkoittaa 400 dollarin menetystä yhdeltä jäseneltä. Supermarketin kassa 1. Vihaan sitä, kun ihmiset valittavat ruoan hinnasta!!!! En välitä!!! Olen siellä vain skannaamassa tuotteita!!! Jos ette pidä hinnasta ÄLKÄÄ SYÖKÄÄ!!!! 2. Ihmiset, jotka jättävät ostoskassit jälkeensä ja syyttävät sitten minua... 3. Jos olen lopettamassa tai menossa tauolle, he valittavat!!! TARVITSEN KAHVIA IHMISET!!! En voi edes luetella sitä ärsyttävää **** määrää, joka täällä töissä tapahtuu. Työskentelen tietotekniikkateknikkona, ja asiakkailla, joita saamme (koska olemme Vicin maaseudulla), ei joskus todellakaan ole aavistustakaan, mistä he puhuvat tai mitä he edes haluavat. liam_w sanoi: ****, jota täällä töissä tapahtuu. Työskentelen tietotekniikkateknikkona.</w:t>
      </w:r>
    </w:p>
    <w:p>
      <w:r>
        <w:rPr>
          <w:b/>
          <w:color w:val="FF0000"/>
        </w:rPr>
        <w:t xml:space="preserve">id 245</w:t>
      </w:r>
    </w:p>
    <w:p>
      <w:r>
        <w:rPr>
          <w:b w:val="0"/>
        </w:rPr>
        <w:t xml:space="preserve">Jaa tämä tarina Kun uutiset Wisconsinin sikhitemppelissä 5. elokuuta tapahtuneista murhista tulivat julki, eri uskontokuntia ja taustoja edustavat ihmiset ja paikalle auttamaan tulleet ensiapuhenkilöstö kauhistuivat väijytyksestä, jonka kohteeksi joutuivat jumalanpalvelukseen valmistautuvat miehet ja naiset. Johtajat eri puolilla maata tuomitsivat nopeasti viharikoksen, ja FBI alkoi välittömästi tutkia iskua mahdollisena kotimaan terrorismina. Mutta niin helppoa kuin meidän kaikkien olikin olla tyrmistyneitä uudesta järjettömästä hyökkäyksestä ja murtuneita seurakunnan tarinoista, oli vaikea yllättyä siitä, miten se tapahtui jälleen kansakunnassa, joka ei ole halukas hillitsemään aseita, jotka on suunniteltu vain tappamaan paljon ihmisiä lainsuojattomien ihmisten käsissä. Olisiko tämä tapahtunut ilman puoliautomaattiasetta ja suurikapasiteettisia luotilippaita? Wisconsinin sikhitemppelissä tapahtunut ampuminen tapahtui vain kaksi viikkoa sen jälkeen, kun James Holmesin väitettiin tappaneen 12 ihmistä ja haavoittaneen 58:aa muuta Coloradon Auroran elokuvateatterissa yhdessä Yhdysvaltain historian pahimmista joukkoampumisista. Olisiko tämä tapahtunut ilman AR-15-rynnäkkökivääriä , Remington 870 12-kaliiperista haulikkoa ja puoliautomaattista käsiasetta, jossa on suurikapasiteettisia luodinsäiliöitä? Auroran verilöylyn jälkeen Denver Post julkaisi interaktiivisen aikajanan, jossa luetellaan joitakin muita: Elokuu 1966, University of Texas at Austin, Texas: 16 ihmistä kuoli, 31 loukkaantui. Heinäkuu 1985, McDonald's-ravintola San Ysidrossa, Kaliforniassa: 21 ihmistä kuoli, 19 loukkaantui. Lokakuu 1991, Luby's Cafeteria Killeenissä, Texasissa: 23 ihmistä kuoli, 22 loukkaantui. Toukokuu 1998, Springfield, Oregon: neljä ihmistä kuoli, 21 loukkaantui. Huhtikuu 1999, Columbinen lukio Coloradossa: 13 ihmistä kuoli, 26 loukkaantui. Huhtikuu 2007, Virginia Tech -yliopisto, Virginia: 32 ihmistä kuoli, 27 loukkaantui. Helmikuu 2008, Northern Illinoisin yliopisto, Illinois: viisi ihmistä kuoli, 16 loukkaantui. Maaliskuu 2009, Coffee ja Geneva counties Alabamassa: 10 ihmistä kuoli, kuusi loukkaantui. Huhtikuu 2009, Binghamtonissa, New Yorkissa sijaitseva sosiaalikeskus: 13 ihmistä kuoli, neljä loukkaantui. Marraskuu 2009, Fort Hood, Texas: 13 ihmistä kuoli, 24 loukkaantui. Luetteloon voitaisiin lisätä myös muita ampumisia, kuten tammikuussa 2011 Arizonan Tucsonissa tapahtunut ampuminen, jossa kuoli kuusi ihmistä ja loukkaantui 13, mukaan lukien Yhdysvaltain edustaja Gabrielle Giffords. Olisiko mitään näistä tuhoista tapahtunut ilman puoliautomaattiaseita ja suurikapasiteettisia luotilippaita? Aina kun Yhdysvalloissa tapahtuu uusi joukkoampuminen, keskustelu asevalvonnasta nousee hetkeksi etualalle - kunnes poliittinen pelko lamaannuttaa rohkeuden ja toiminnan. Väistämättä jotkut toistavat väitteen, jonka mukaan ratkaisu joukkoampumisten ehkäisemiseen ei ole paremmat asevalvontalait - ei edes rynnäkköaseiden valvonta, sillä niillä ei ole sijaa muussa kuin sotilaskäytössä - vaan se, että yhä useammat amerikkalaiset aseistetaan. Ilmeinen fantasiakuvitelma olisi jotain suoraan Hollywoodista, jossa joka kerta, kun paha ihminen nousee esiin aseen kanssa, hyvä ihminen, jolla on oma aseensa, nousisi nopeasti väkijoukosta, ampuisi pahan ihmisen ja pelastaisi päivän. Tällaisissa väitteissä ei kuitenkaan oteta huomioon sekä tervettä järkeä että tieteellistä näyttöä siitä, että aseiden - myös rynnäkköaseiden ja suurikapasiteettisten aseiden - helppo saatavuus on yhteydessä amerikkalaiseen aseväkivaltaepidemiaan. Daniel W. Webster, Johns Hopkinsin kansanterveyskoulun asepolitiikan ja -tutkimuksen keskuksen professori ja toinen johtaja sekä Children's Defense Fundin äskettäisen konferenssin panelisti, kirjoitti Auroran ampumavälikohtausten jälkeen: "Meidän ei pitäisi sivuuttaa asepolitiikkaa koskevia keskusteluja liian poliittisesti vaikeina, jotta voisimme odottaa mielekästä muutosta, tai "vapautemme hintana"". Sen sijaan meidän olisi pohdittava, miksi Yhdysvalloissa murhien määrä on lähes seitsemän kertaa korkeampi kuin muissa korkean tulotason maissa keskimäärin ja lähes 20 kertaa korkeampi murhien määrä aseiden kanssa. Ja meidän pitäisi pohtia, miten puutteet nykyisessä asepolitiikassa vaikuttavat tähän epätasapainoon... Joukkoampumisten jälkeen asevalvonnan vastustajat eivät ole ujostelleet vaatia lakeja, joilla poistetaan rajoitukset aseiden kantamiselle kouluissa, baareissa ja kirkoissa. Vaatimukset piilotettujen aseiden kantamista koskevien rajoitusten poistamisesta eivät tosiaankaan estä joukkoampumisia. Tutkimukset osoittavat, että niin sanotut kanto-oikeuslait eivät vähennä väkivaltaa, vaan saattavat lisätä törkeitä pahoinpitelyjä. Tekemäni tutkimukset osoittavat kuitenkin, että aseiden myyntiä koskevien tiukempien säännösten noudattaminen, olipa kyse sitten vähittäismyyjien tai yksityisten myyjien harjoittamasta aseiden myynnistä, johtaa aseiden määrän vähenemiseen.</w:t>
      </w:r>
    </w:p>
    <w:p>
      <w:r>
        <w:rPr>
          <w:b/>
          <w:color w:val="FF0000"/>
        </w:rPr>
        <w:t xml:space="preserve">id 246</w:t>
      </w:r>
    </w:p>
    <w:p>
      <w:r>
        <w:rPr>
          <w:b w:val="0"/>
        </w:rPr>
        <w:t xml:space="preserve">Vierailu tulivuorella Kreikassa Toinen aikaisin aamulla alkava matka... tällä kertaa lauttamatkalle Kreikan Santorinin saarelle.  Olimme varanneet viisi päivää Santorinille.  Santorini on kuuluisa tulivuoren muodostamien jyrkänteiden huipulla sijaitsevista kylistään, mutta itse asiassa yövyimme pienellä mustalla hiekkarannalla toisella puolella - Perissan rannalla.  Olimme aivan sesongin loppupuolella, joten monet Perissa Beachin kaupat, ravintolat ja hotellit olivat jo sulkeneet ovensa vuodeksi.  Sää oli 20-luvun alkupuolella -- juuri tarpeeksi lämmin uimaan, kun aurinko paistoi!  Ensimmäiset pari päivää kuluivat uiden, nukkuen ja yrittäen karistella matkan varrella saamaani flunssaa. Perissan rannalla uimassa -- tämä oli itse asiassa matkamme lopussa, kun olin parantunut! Keskiviikkona olo oli jo energisempi, joten otimme bussin pääkaupunkiin Firaan kiertoajelulle.  Sinne päästyämme meidän piti päästä 588 portaan päässä olevaan vanhaan satamaan. Siellä saattoi mennä gondolilla, aasilla tai kävellen.  Päätimme kävellä, mutta tämä osoittautui vaaralliseksi päätökseksi - portaat olivat liukkaat sadekuurojen ja aasin ulosteiden yhdistelmän vuoksi, ja kaaduin kahdesti. Aasit itse kuljettivat turisteja mäkeä ylös ja alas, ja pari kertaa olimme hyvin lähellä jäädä seinää vasten! Aasit -- piilotettu uhka Pääsimme kuitenkin lopulta pois tuoksuvilta portailta ja laivamatkalle - retkelle, joka vei meidät aktiiviselle tulivuorelle Nea Kamenille (näkyy ylimmässä kuvassa) kiipeämään sen huipulle, ja sen jälkeen menimme Palia Kamenille, jossa sukelsimme purjeveneestä mereen ja uimme lämpimän lämpimiin kuumiin lähteisiin rentoutumaan. Katse ylös Firaan Näkymä kraatteriin -- savua tuli ulos! Katse Santorinille -- taustalla Oia Lämminhenkiset lähteet! Kun pääsimme takaisin Firaan, päätimme antaa portaille vielä yhden mahdollisuuden ja kävelimme ne ylös -- melko haastava tehtävä, koska aurinko paistoi ja vesi oli loppunut! Nautimme ehdottomasti huipulla nauttimastamme souvlakista ja gelatosta, kun tutustuimme Firaan ennen kuin lähdimme takaisin Perissaan. Joo... näissä meni aikaa. Useimmat ihmiset maksoivat aasista tai gondolista!</w:t>
      </w:r>
    </w:p>
    <w:p>
      <w:r>
        <w:rPr>
          <w:b/>
          <w:color w:val="FF0000"/>
        </w:rPr>
        <w:t xml:space="preserve">id 247</w:t>
      </w:r>
    </w:p>
    <w:p>
      <w:r>
        <w:rPr>
          <w:b w:val="0"/>
        </w:rPr>
        <w:t xml:space="preserve">Levi Darr, viulunsoittaja, kitaristi, laulaja ja viihdyttäjä. Komea nuori mies, jolla on ikuinen hymy. Hän osaa poimia akustisella kitaralla Eric Claptonin nuotin, jota monet ponnistelevat saadakseen aikaan sähkökitarallaan! Sitten hän kääntyy ympäri, tarttuu viuluunsa ja häikäisee kaikki viulukappaleella, jonka tahdissa rytmisoittajat tuskin pysyvät mukana. Kertoo tarinoita ja laulaa balladeja, saa sinut nauramaan ja sitten soittaa sydämesi säveliä. Hän suhtautuu ystävällisesti faneihinsa ja muusikkokollegoihinsa ja toivottaa muutkin tervetulleiksi mukaan hauskanpitoon. Hänellä tuntuu olevan aina hauskaa, vaikka hän ottaakin musiikkinsa kuinka vakavasti. Hän tutustui kitaransoittoon 6-vuotiaana oppitunneilla. Valitettavasti opettaja oli muuttanut pois lyhyen ajan kuluttua (ja Levi vitsailee ehdotukselle, että muuton tarkoituksena oli päästä pois hänen soittamisestaan). Ei kestänyt kauan, kunnes hän liittyi siskonsa Jerilynin kanssa viulutunneille. Kun Jerilyn oli saanut viulunsoitto-opetuksen, Levi odotteli, että hän opetteli itselleen kitaransoittoa. Levin isoisä, Stevens Levi Williamson, oli erittäin hyvä viulunsoittaja (näyttää siltä, että Levi sai häneltä muutakin kuin vain nimen). Poikana Levi katseli monien laajemman perheensä jäsenten soittoa ja ihaili heitä. Nämä olivat tärkeitä muotoutumisvuosia nuorelle pojalle. Nykyään Levi odottaa yhä innolla, että hän pääsee soittamaan perheensä kanssa perhekokouksissa. Hän ymmärsi, että musiikista tulisi tärkeä osa hänen elämäänsä, ja päätti jatkaa sitä innokkaasti. Osa hänen inspiraatiostaan tuli vanhoilta bluesin soittajilta, kuten Robert Johnsonilta, sitten tietysti Eric Claptonilta, Stevie Ray Vaughanilta, Bob Willsiltä, Jimi Hendrixiltä, Charlie Danielsilta ja monilta muilta. Kuten monilla nuorilla aikuisilla, musiikista tuli toissijaista hänen perheensä ja sen velvollisuudet. Levi on kolmen arvokkaan pojan, Ashtonin, Loganin ja Laytonin, isä, joiden kanssa hän rakastaa viettää aikaa. Hän pyrkii tasapainottamaan keikoille matkustamisen ja perheen kanssa vietetyn ajan. Monien vuosien kamppailun jälkeen uran (työelämässä) ja musiikin välillä hän päätti, että musiikin on oltava hänen uransa. Siitä lähtien, kun tämä hetki selkeys, hän voi löytää soittaa ympäri Texas Hill Country ja sen ulkopuolella. Kesällä 2012 Levi vietti 2 1/2 kuukautta Euroopan-kiertueella Kim Carson and the Enablers -yhtyeen (New Orleansin bändi) kanssa. Hän soitti Saksassa, Itävallassa, Ranskassa ja Sveitsissä. Levi tekee usein yhteistyötä Greg Wallin kanssa luoden hienon kitara- ja laulajakaksikon, jonka lisäksi Levi soittaa viulua. Levi rakastaa Luckenbachin, Texasin "poimijapiirejä", joissa hän väittää oppineensa paljon. Uskon, että hän opettaa ja inspiroi muitakin näinä aikoina. Kun täällä Hill Countryssä on pitkä hyvän sään kausi, ulkoilmapaikat tarjoavat runsaasti tilaisuuksia jakaa hänen intohimonsa musiikkiin kuulijoiden iloksi. Levi katsoo epäselvään tulevaisuuteen taiteilijana ja viihdyttäjänä suurten kamppailujen aikana. Hänen suunnitelmansa vaihtelevat bändin kokoamisen, duon tai yksin tekemisen välillä. Ehkä hän löytää paikkansa, kun hän vähiten odottaa sitä, kuten elämässä usein tapahtuu. Niin kauan kuin hän jatkaa soittamista, laulamista ja saa meidät kaikki tuntemaan olomme hyväksi musiikillaan ja tarinoillaan, hän löytää tiensä. Esittelyssä on vain muutamia artisteja, joiden kanssa olen ollut onnekas työskennellessäni. Texas Hill Countryn alueella on lukuisia esiintyviä taiteilijoita, joten mikä tahansa Texas Hill Countryn kohde on erinomainen valinta. Minulla on kunnia työskennellä kaikkien näiden suurten taiteilijoiden kanssa. Olen todella lähellä liekkiä. Tämä sivusto poistaa kaikki valokuvat tai tallenteet, joita taiteilijat/muusikot eivät hyväksy. Käytän metaforaa "Close to The Flame", koska kun nämä taiteilijat ovat lavalla he ovat "Hot". Yritän vangita tuon energian valokuviini.</w:t>
      </w:r>
    </w:p>
    <w:p>
      <w:r>
        <w:rPr>
          <w:b/>
          <w:color w:val="FF0000"/>
        </w:rPr>
        <w:t xml:space="preserve">id 248</w:t>
      </w:r>
    </w:p>
    <w:p>
      <w:r>
        <w:rPr>
          <w:b w:val="0"/>
        </w:rPr>
        <w:t xml:space="preserve">Second Life ja sen virtuaaliset kumppanit ovat alusta lähtien olleet kiehtova akvaario ihmisluonnon tutkimiseen. Koska näissä verkkomaailmoissa on lähes rajattomat mahdollisuudet tavata, seurustella, taistella, myydä ja vaikuttaa tuntemattomiin ihmisiin, ne sopivat erinomaisesti käyttäytymis- ja vuorovaikutustapojemme tutkimiseen - niin kauniiden kuin rumienkin. Jälkimmäistä on ollut paljon, raiskauksista uskottomuuteen ja varkauksiin - toisin sanoen kaikkea samaa julmuutta, epäkohteliaisuutta ja moraalittomuutta kuin oikeassakin elämässä, vain pienemmässä ja julkisesti seurattavassa muodossa. Näin ollen ei pitäisi olla mikään yllätys, että ennakkoluulot, joita esiintyy tavallisessa yhteiskunnassa - kuten vaikkapa rasismi - ilmenevät myös virtuaalimaailmoissa. Social Influence -lehdessä julkaistussa uudessa artikkelissa Northwestern Universityn professori Wendi Gardner ja graduntekijä Paul Eastwick havaitsivat, että There.com-virtuaalimaailmassa (Second Lifen läheinen serkku) tummahipiäiset avatarit saivat harvemmin toiselta avatarilta peruspyynnön. Tutkijat saivat 416 osallistujaa/avataria esittämään kaksi peräkkäistä pyyntöä toiselle avatarille. Ensimmäisessä pyydettiin siirtymään 50 virtuaaliseen paikkaan ja antamaan pyynnön esittäjän ottaa kuvakaappaus jokaisesta paikasta (mikä oli todellinen tuska kyberperseessä). Toinen, järkevämpi pyyntö oli matkustaa yhdelle rannalle ja antaa pyytäjän ottaa kuvakaappaus. Valkoisia avatareita pyytäneistä 20 prosenttia useampi vastasi myöntävästi toiseen pyyntöön. Afroamerikkalaisen näköisten avatarien kohdalla lisäys oli vain 8 prosenttia. Mitä tämä tarkoittaa? Kuten Newsweekin Sharon Begley asian ilmaisi: [B] ack in the real world, vuosikymmeniä kestäneet psykologiset tutkimukset ovat osoittaneet, että se, suostuuko joku pyyntöön näissä koeolosuhteissa - ja myös tosielämässä - riippuu siitä, pitääkö hän pyynnön esittäjää vaikutuksen arvoisena, Tummaihoisten avatarien kohdalla vastaus on ilmeisesti, että ei niinkään. 1,351 Responses to "People Are Racist in the Virtual World, Too" Linkkasit artikkeliin, jossa Israelia kutsutaan apartheid-valtioksi, ilmeisesti antisemitismi ei ole kuollutkaan (vaikka olen varma, että kirjoittaja ei vihaa kaikkia juutalaisia, vain niitä, jotka puolustavat itseään), taidan pitäytyä National Geographicissa, Smithsonianissa ja Popular Sciencessa Hassua, että "oikeus suojella itseämme" oli yksi amerikkalaisten valkoisten yleisistä hokemista, jolla estettiin Title IV:n integraatioyritykset. Pelko siitä, että mustien mellakat siirtyisivät valkoisten asuinalueille, sai valkoiset mellakoimaan aina, kun sitä yritettiin toteuttaa. Löysin blogisi, koska halusin lisätietoja asiantuntemuksestasi. Johdan ulosmittausblogia ja etsin hyvää sisältöä, johon linkittää tuleviin viesteihin. Pidän sivustostasi, joten lisään sinut Google Readeriin. Meidän on verkkosivusto myydä peli online kultaa. ja meillä on useita asiakkaita, Meidän erikoisuutemme on tehdä pitkäaikainen suhde useiden pelien pelaajia. Vastaamalla kysyntään pelin pelaajien ostaa, myydä ja vaihtaa pelin valuuttoja ja kohteita, tarjoamme pelaajille nopeita liiketoimia, 24 tunnin asiakaspalvelua ja transaktioturva taattu. Pelissä cabal verkossa alz on erittäin tärkeää, jos olet pelissä oli tarpeeksi cabal alz, sinun oli korkea taso pelissä, joten sinun täytyy viettää rahaa ostaa cabal kultaa .Kun opit taitoja ja ostaa erinomaisia laitteita, huomaat cabal rahaa on erittäin hyödyllinen. ostaa cabal alz voi auttaa sinua pelissä. Pelissä flyffpenya on erittäin tärkeää, jos sinulla oli tarpeeksi flyffmoney pelissä, luulen, että sinulla oli korkea taso, mutta jos sinulla ei ollut tarpeeksi flyffgold, luulen, että nyt olet jo huolissasi siitä, miten pelata peliä. joten jos tarvitset ostaaflyffpenya, voit tulla tänne ja että täällä voit ostaa halvin cheappenya markkinoilla. Seison täällä tänään nöyränä tehtävän edessä dofus kamas , kiitollinen luottamuksesta olet antanut, tietoinen uhrauksia kantoi meidän halpa dofus kamas . Kiitän puheenjohtaja dofus power leveling hänen palveluksestaan ostaa dofus kamas , sekä anteliaisuudesta ja yhteistyöstä, jota hän on osoittanut koko tämän siirtymävaiheen ajan. Jos haluat oli enemmän Anarchy online kultaa pelissä, niin mielestäni sinulla oli kaksi tapaa omistaa, ensimmäinen, voit viettää rahaa ostaa AO luottojen , jos sinulla ei ollut vapaata rahaa, niin mielestäni sinulla oli ollut</w:t>
      </w:r>
    </w:p>
    <w:p>
      <w:r>
        <w:rPr>
          <w:b/>
          <w:color w:val="FF0000"/>
        </w:rPr>
        <w:t xml:space="preserve">id 249</w:t>
      </w:r>
    </w:p>
    <w:p>
      <w:r>
        <w:rPr>
          <w:b w:val="0"/>
        </w:rPr>
        <w:t xml:space="preserve">Ota asiakkaat mielekkäästi mukaan suunnitteluprosessiin Loistavia digitaalisia kokemuksia syntyy, kun otamme asiakkaat, emme vain käyttäjiä, mielekkäästi mukaan suunnitteluprosessiin. ... Lisää... Hyvät digitaaliset kokemukset syntyvät, kun otamme asiakkaat, emme vain käyttäjiä, mielekkäästi mukaan suunnitteluprosessiin. Tässä esityksessä osoitetaan, miten avain hyviin digitaalisiin kokemuksiin on keskittyä vähemmän "tad-dahiin" ja verkkosivujen litteisiin kuviin ja enemmän väistämättömään lopputulokseen, joka syntyy, kun asiakas otetaan mukaan suunnitteluprosessiin. Tilastot Hienoja digitaalisia kokemuksia syntyy, kun otamme asiakkaat, emme vain käyttäjiä, mielekkäästi mukaan suunnitteluprosessiin.\n Olemme oppineet paljon siitä, miten ihmiset käyttävät muotoilujamme.\nMillä tavoin otamme asiakkaat yleensä mukaan? \nMillainen malli sinulla on päässäsi? Uskotko, että se on hyvin erilainen kuin vieressäsi istuvalla henkilöllä?\n En usko, että asiakkaiden sitouttamisen malli on selkeä.\nTapa, jolla otamme asiakkaat mukaan suunnitteluprosessiin, on paljon sekavampi kuin myönnämme.\n Vaadimme asiakkaan oppivan tapamme, ymmärtävän taitomme ja tulkitsevan sitä, mitä toimitamme. \nKertomuksessamme asiakkaillemme on tapana keskittyä paljon enemmän prosessiin ja tuotoksiin. \nEi niinkään siihen, miksi tekemisellämme on merkitystä asiakkaalle ja miksi se vaikuttaa hänen asiakkaisiinsa.\n Tässä on epätasapaino, joka on korjattava.\n Selvitetään, mitä tarkoitamme asiakkaiden sitouttamisella. En tarkoita sopimuksen tekemistä. \n Tarkoitan sitä, että he todella osallistuvat suunnitteluprosessiin, eikä vain kuittausta lopussa.\n Nyt on hyvä aika pysähtyä, hengähtää ja kysyä itseltämme rehellisesti, kuinka mielekkäästi otamme asiakkaat mukaan suunnitteluprosessiin? Mitä teemme hyvin ja missä voimme parantaa.\n Kuten kaikki hyvä UX, uskon, että se alkaa empatiasta.\n\n \n \n \n \n \n Useimmilla asiakkailla on kauhutarina suunnittelijan kanssa työskentelystä. Tyypillisesti se liittyy asenteeseen, viestintään ja tavoitteiden ymmärtämiseen. \nAsiakkaat tulevat luoksemme etsimään jotakuta, jonka kanssa he voivat työskennellä. Usein he saavat fanaatikon.\nTämän fanaattisuuden edessä he haluavat vain jonkun, jonka kanssa he voivat työskennellä ja saada työn tehtyä ilman päänvaivaa.\nVoisimme syyttää viestintää, mutta luultavasti kommunikoimme säännöllisesti. Ehkä kyse on sanoista, joita käytämme?\n\n\n\n\n\n\n\n\n\n Pahimmillaan jätämme asiakkaat ja suunnittelijat eristyksiin huonon viestinnän vuoksi ja menetämme kontrollin suunnittelijoilta asiakkaalle. \n On ihmisluontoon kuuluvaa yrittää hallita sitä, mitä emme ymmärrä.\n Mitä vähemmän asiakas tietää, sitä enemmän hän haluaa hallita.\n Ehkäpä voitte ajatella kontrolloivaa asiakasta projektissa?\n Ehdotan, että juuri tämä asiakkaan ymmärryksen ja kenties luottamuksen puute voi aiheuttaa todellisia ongelmia ihmissuhteessa.\n Viime vuosikymmenen ajan olemme luulleet, että asiakkaat arvostavat verkkosivujen tasokuvia.\n Luulenpa, että aliarvioimme valtavasti sitä arvoa, jonka annamme tuottamalla kotisivusuunnittelua osana tarjousta. \nKotisivujen suunnittelusta on tullut digitaalisen alan punasilmä, joka on nykyään erillinen ja vähemmän merkityksellinen sivu.\nMeidän on muutettava keskustelua asiakkaidemme kanssa tasokuvista syvällisempään ymmärrykseen siitä, miksi käyttäjä sitoutuu asiakkaan sivustoon ja brändiin. \nJos asiakas ymmärtää, että ihmiset käyttävät eivätkä katso verkkosivustoa, he ymmärtävät, että todellinen arvo ei ole kotisivujen suunnittelussa. \nTämä muutos on tapahtumassa, mutta siihen on vielä matkaa.\n\n Näiden ongelmien edessä ajattelet ehkä liittyä siihen kasvavaan määrään suunnittelijoita, jotka hylkäävät asiakastyön kokonaan ja rakentavat omia sovelluksiaan?\nOlin onnekas, kun sain osana Analog Cooperativea tilaisuuden työskennellä omien ideoidemme parissa ilman asiakasta.\nSe oli erilaista, mutta ei sellaista, mitä odottaisi.\nTyöskennellessäsi start up -yrityksessä keskitytään toimitukseen, ei suoritteisiin. \nTekemiset, joita teet itsellesi, ovat erilaisia kuin ne, joita teet osoittaaksesi arvosi asiakkaalle.\n\nYllättävää kyllä, jopa startup-yrityksessä tarvitaan tuoteomistajaa.\nHe ottavat melkeinpä asiakkaan roolin. Riippumatta siitä, oletko freelancer, sisäinen UX-suunnittelija vai työskenteletkö virastossa tai start-up-yrityksessä, kaikissa suunnitteluprosesseissa tarvitaan tuoteomistajaa. Nyt kun olen taas konsultoijana, minusta on hyödyllistä...</w:t>
      </w:r>
    </w:p>
    <w:p>
      <w:r>
        <w:rPr>
          <w:b/>
          <w:color w:val="FF0000"/>
        </w:rPr>
        <w:t xml:space="preserve">id 250</w:t>
      </w:r>
    </w:p>
    <w:p>
      <w:r>
        <w:rPr>
          <w:b w:val="0"/>
        </w:rPr>
        <w:t xml:space="preserve">Kuvaus: Bedminsterin Ganesha Authentic Indian Cuisine on perheravintola, joka tarjoaa laadukasta ruokaa ja ystävällistä palvelua. Bristolin Bedminsterin esikaupunkialueella sijaitseva Ganesha tarjoaa ruokalistan, joka eroaa täysin muista alueen intialaisista ravintoloista, ja tarjoaa vieraille aitoa intialaista ruokaa kotiresepteistä. Ganeshan ruokalista tarjoaa valikoiman ruokia Intian kaikista osista, ja Ganeshan ruokalista vie sinut ainutlaatuiselle kulinaariselle matkalle, jolla maistat jännittäviä ruokia, joista et ehkä ole koskaan kuullut etkä varmasti ole maistanut täällä Bristolissa, käsintehdyistä leivistä sopivasti maustettuihin currykalaruokiin. Ganeshan palvelu on tehokasta ja ystävällistä, ja ruokasalin yksinkertaisessa sisustuksessa keskitytään mukavuuteen ja tilaan. Sisustus on nykyaikaista ja tyylikästä, ja ravintolan juuret viittaavat intialaisiin taideteoksiin, kuten baaritiskin takana olevaan norsujumalan patsaaseen. "Hämmästyttävää - olen aina vaikuttunut, riippumatta siitä, kuinka monta kertaa syön täällä!" Arvosteltu 5. heinäkuuta 2011 Ganesha on suosikkiravintolamme Bristolissa. Hemmottelemme itseämme noin kuukauden välein (olemme reppureissaajia, joten jopa 8 dollaria pääruoasta tuntuu paljolta), ja lähden aina aivan liian kylläisenä, koska ruoka on niin hyvää, etten voi lopettaa syömistä! Olen kokeillut muitakin intialaisia ravintoloita, mutta mikään ei pääse lähellekään tämän paikan ruokaa, ja tulen varmasti kaipaamaan sitä, kun muutan takaisin Australiaan! "Uskomatonta - olen aina vaikuttunut riippumatta siitä, kuinka monta kertaa syön täällä!" Arvosteltu 5. heinäkuuta 2011 Ganesha on suosikkiravintolamme Bristolissa. Hemmottelemme itseämme noin kuukauden välein (olemme reppureissaajia, joten jopa 8 pääruokaa tuntuu paljolta), ja lähden aina aivan liian täynnä, koska ruoka on niin hyvää, etten voi lopettaa syömistä! Olen kokeillut muitakin intialaisia ravintoloita, mutta mikään ei pääse lähellekään tämän paikan ruokaa, ja tulen varmasti kaipaamaan sitä, kun muutan takaisin Australiaan! Tilasin tämän ruoan kotiinkuljetuksena, koska teen erittäin pitkiä työpäiviä enkä koskaan ehdi käydä ulkona syömässä, mutta intialainen ateria kotona on silti herkkua! Tilasin ruokani kello 8.10 heti töistä kotiin tultuani, ja minulle kerrottiin, että odotusaika olisi 45 minuuttia, ja puoli kymmeneltä ruoka saapui vihdoin. Luojan kiitos, mutta kun avasimme astiat, ne olivat kaikki jääkylmiä. Soitin ravintolaan ja puhelimeen vastannut nainen kertoi minulle, että ruokani ei ollut myöhässä ja että ei ollut mitään mahdollisuutta, että se voisi olla kylmää. Sitten hän kertoi minulle, että johtaja soittaisi minulle takaisin ja laski puhelimen luurin alas. Hieman kello 22:n jälkeen minulle soitettiin takaisin, tähän mennessä olin jo hyvin väsynyt ja olisin voinut selvitä ilman tätä vaivaa. Johtaja kertoi minulle, että olin valehtelija ja että ruoka ei ollut kylmää, kun pyysin hyvitystä, hän hyväksyi sen ja sanoi, että minun pitäisi tulla ravintolaan hakemaan se. Suostuin tähän. Kymmenen minuuttia myöhemmin sain puhelinsoiton omistajalta, ja hän kertoi minulle jälleen, että olin valehtelija ja ettei hän voisi mitenkään antaa minulle hyvitystä, koska hän työskentelee kovemmin kuin minä ja ansaitsee rahat. Olin erittäin raivoissaan tästä kommentista, ja hän jatkoi kertomalla minulle, että olin väärässä ja ettei ruoka olisi mitenkään kylmää, silkasta turhautumisesta minun oli lopetettava keskustelu hänen kanssaan, koska en koskaan valita ruoasta, mutta henkilökunnan suoranainen tietämättömyys ja ruoan huono laatu ovat johtaneet siihen, että minun on varmistettava, että kenenkään muun ei tarvitse kokea stressaavaa perjantai-iltaa, kuten minun oli kokea!!!! Tämä arvostelu on TripAdvisorin jäsenen eikä TripAdvisor LLC:n subjektiivinen mielipide jervisbattilega Bristol 1 arvostelu "Real Indian food and they care about your experience" Arvosteltu 20 maaliskuu 2011 I highly recommend these guys. He ovat ystävällisiä ja välittävät tarjoamastaan ruoasta. Jos haluat saada heistä parhaan mahdollisen, kysy tarjoilijalta hänen suosituksensa. Koska he ovat yksi harvoista todellisista intialaisista ravintoloista alueella, sinulla on mahdollisuus kokea hienovaraisia eroja heidän ruokansa ja sen välillä, mitä meille usein syötetään intialaiseksi ruoaksi. Alkajaisiksi kokeile riisipannukakkuja (Dosa), jotka ovat uskomattomia. Ruoka on hyvin valmistettua, ja kaikille hyvästä ruoasta pitäville on selvää, että raaka-aineet on valittu hyvin ja että ne ovat korkealaatuisia. Vietettyäni noin 11 vuotta Lontoossa minusta tuntui, että meidän olisi vaikea löytää todella hyvää intialaista, voin ilomielin sanoa, että Ganesh vastaa helposti tai jopa ylittää parhaat intialaiset ravintolat, jotka tunsin Lontoossa maun ja laadun osalta.</w:t>
      </w:r>
    </w:p>
    <w:p>
      <w:r>
        <w:rPr>
          <w:b/>
          <w:color w:val="FF0000"/>
        </w:rPr>
        <w:t xml:space="preserve">id 251</w:t>
      </w:r>
    </w:p>
    <w:p>
      <w:r>
        <w:rPr>
          <w:b w:val="0"/>
        </w:rPr>
        <w:t xml:space="preserve">Tunnen Dwanen melko hyvin, ja olen varma, että hän välittää tämän viestin: Tämä on miesten liiga, ja on aika ryhdistäytyä. Tämä koskee erityisesti Andrea Bargnania, joka on ollut pettymys tänä vuonna ("Meidän on löydettävä keino saada hänet liikkeelle", eräs sisäpiiriläinen sanoi Indyssä toissa yönä), mutta se pätee myös kaikkiin muihin jäljellä oleviin pelaajiin. Joukkue rakennettiin syvyyttä varten, sitä kehuttiin leirillä, ja nyt on aika ottaa syvyys käyttöön, etenkin kun otetaan huomioon, että kaksi kolmesta loukkaantuneesta pelaa laitahyökkääjistä. Mutta onko heidän menettämisensä hirveä isku? En usko, että Dom McGuire ja Terrence Ross ovat tuntuvasti huonompia kuin Andersonin ja Fieldsin puuttuminen, se lienee aika lähellä pesua. Jos Kleiza otetaan mukaan - ja hän sai eilen huoltopäivän kipeän nilkkansa takia - enkä tiedä, että he olisivat yhtään sen huonommassa asemassa. Kyllä, Lowryn menettäminen on kova juttu, koska sillä on trickle down -vaikutus. Se tarkoittaa, että Jose Calderon joutuu käsittelemään palloa enemmän ja se väsyttää häntä hieman (on suuri ero pelata 38 minuuttia point guardina pelissä ja pelata 25 minuuttia pointina ja 13 minuuttia heittopuolustajana) ja kukaan ei ole varma, onko John Lucas III point guard, heittopuolustaja vai joku Heat Checkin kaltainen hybridi, jolla voi olla "se" tiettynä iltana tai sitten ei. Mutta se kaikki ei ole oikeastaan tässä eikä siinä. Ei ole niin, että Celtics, Magic, Sixers, Bobcats tai Pistons ottaisivat ensi viikolla rennosti; ei ole niin, että liiga siirtäisi pelejä, koska pelaajisto on tyhjä. Se on todella yksinkertaista: Heidän on pelattava paremmin ja tasaisemmin. Toki kaverit ovat loukkaantuneet, mutta kukaan ei halua kuulla sitä. Ja heidän kunniakseen on sanottava, että kukaan joukkueeseen yhteydessä oleva ei käytä loukkaantumisia minkäänlaisena tekosyynä; he tietävät, mitä he ovat ja mitä heillä on edessään. Olen ylpeä voidessani sanoa, etten ole lukenut enkä nähnyt Twilightiin liittyvää, ja uutinen siitä, että viimeinen elokuva on tänään, herättää vain haukotuksia. Mutta te nuoret nauttikaa siitä, okei. - Sanokaa mitä haluatte Brian Burkesta urheilujohtajana (hän on kuulemma kiekkojen suurpäällikkö), mutta hänellä on sosiaalinen omatunto, eikä sitä hyvää, mitä hän tekee eri hyväntekeväisyysjärjestöille ympäri kaupunkia, voi kiistää. Tiedämme, että Maple Leaf Sports on Kanadan asevoimien suuri tukija, yritysten säätiö tekee erinomaista työtä yhteisössä ja Burke menee sinne ihmisten pariin ja auttaa. Minulle on kerrottu, että viime yönä hän ja joukko muita Toronton johtajia nukkui ulkona makuupusseissa kerätäkseen rahaa ja tietoisuutta Covenant Houselle, yksityiselle hyväntekeväisyysjärjestölle, joka tukee kodittomia nuoria. Joten haukkukaa häntä niin paljon kuin haluatte siitä, mitä hän tekee jääkiekkojoukkueen kanssa, mutta kaikki kunnia siitä, että hän menee ulos yhteisöön auttamaan varojen keräämisessä arvokkaille asioille. - En aio iloita siitä, että Miguel Cabrera voitti eilen Mike Troutin AL:n MVP-palkinnon, koska en halua joutua WAR:n ja vastaavien vihan kohteeksi. Sanon, että olin hieman hämmästynyt siitä marginaalista, jolla Cabrera voitti, ja se on kai pieni isku niille, joiden mielestä kehittyneet mittarit ovat vain osa yhtälöä, eivät ratkaiseva tekijä. Voittava joukkue auttaa yhtä paljon, sanoisin. En myöskään usko hetkeäkään, että niiden välillä, jotka valitsisivat toisen toisen sijaan, on ikäeroja; ei ole niin, että kaikki kaltaiseni vanhat tietäjät hylkäävät syvälliset tilastot, eivätkä kaikki kaltaisesi nuoret pidä numeroita kaikkivoipana tällaisessa keskustelussa. Mutta sehän on hienoa tällaisissa asioissa, eikö olekin? Voitte väitellä niin paljon kuin haluatte, kukaan ei ole "oikeassa" eikä "väärässä", ja kaikki urheilussa, mikä johtaa hauskoihin keskusteluihin, on hyvä asia. En tarkoita keskusteluja, jotka alkavat sanoilla "sinäkin olet täysin väärässä ja tyhmä", vaan keskusteluja, joita on mukava käydä istuessamme jossain pöydän ääressä. - Postia tulee joskus huomisaamuna - käytän tilaisuutta hyväkseni, kun en laita herätyskelloa viideltä aamulla -...</w:t>
      </w:r>
    </w:p>
    <w:p>
      <w:r>
        <w:rPr>
          <w:b/>
          <w:color w:val="FF0000"/>
        </w:rPr>
        <w:t xml:space="preserve">id 252</w:t>
      </w:r>
    </w:p>
    <w:p>
      <w:r>
        <w:rPr>
          <w:b w:val="0"/>
        </w:rPr>
        <w:t xml:space="preserve">Haluatko tehdä enemmän bisnestä? Tiedän, että tämä on myöhäinen ilmoitus, mutta BNI:n paikallisosastoni järjestää vierailijapäivän torstaina 22. maaliskuuta. Kuten vierailijapäivillä käyneet tietävät, tämä ei ole vaikea tapa saada uusia jäseniä. Kyseessä on oikeastaan vain tilaisuus esitellä BNI:hin liittymisen mahdollisia etuja, ja samalla saatte mahdollisuuden kertoa noin 50 ihmiselle yrityksestänne. Tapaamme Fynn Valley Golf Clubilla Witneshamissa tasan kello 7 aamulla. Jos haluatte mahdollisuuden kertoa muille siitä, mitä teette, ja samalla verkostoitua samanhenkisten yrittäjien kanssa, ilmoittakaa minulle pikaisesti. Stephen Wilkes, johtaja Silver Lining Estate Planning Ltd. Älä ole epätoivoinen! Alan Vaikka vierailijapäivät ovat aina hyvä aika saapua BNI:n kokoukseen, joskus tavalliseen kokoukseen saapuminen on parempi idea. Sanon näin, koska silloin ei ole niin kiireistä ja pääset näkemään, miten normaali kokous toimii. Olet tervetullut mihin tahansa kokoukseen torstaiaamuna, kunhan ilmoitat minulle vähän etukäteen. Muistakaa vain ottaa mukaan paljon käyntikortteja ja terve ruokahalu!</w:t>
      </w:r>
    </w:p>
    <w:p>
      <w:r>
        <w:rPr>
          <w:b/>
          <w:color w:val="FF0000"/>
        </w:rPr>
        <w:t xml:space="preserve">id 253</w:t>
      </w:r>
    </w:p>
    <w:p>
      <w:r>
        <w:rPr>
          <w:b w:val="0"/>
        </w:rPr>
        <w:t xml:space="preserve">Hyvän tekemisen vaikeus Miten yhteiskunnalliset voimat ajavat meitä kohti epäeettisyyttä Lokakuussa 2010 pakettiautonkuljettaja poimi kouluun menossa olleen nuoren tytön kyytiin Coimbatoren lähellä, Etelä-Intiassa sijaitsevassa kaupungissa. Hän tarjoutui viemään tytön kouluun, mutta sen sijaan hän kidnappasi tytön ja vei hänet syrjäiseen paikkaan. Kun mieheltä myöhemmin kysyttiin, miksi hän teki mitä teki, hän sanoi haluavansa rahaa ostaakseen vaatteita Diwali-juhlaan, joka on suosittu juhla Intiassa. Kaikki - siis kaikki, joilla on varaa - käyttävät uusia vaatteita Diwalin aikaan, eikä tämä mies halunnut jäädä ulkopuolelle. Kuten kävi ilmi, miehen suunnitelma meni pieleen. Tytön vanhemmat eivät kyenneet maksamaan miehen vaatimia lunnaita, ja mies päätyi raivokohtauksessaan tappamaan tytön. Tässä tositarinassa on helppo - ja todellakin perusteltua - rangaista miestä viattoman tytön hengen riistämisestä. Tarinalla on kuitenkin toinenkin puoli, puoli, joka useimmilla ihmisillä on tapana jättää huomiotta tai jättää huomiotta. Tämä tarinan puoli on yhtä tärkeä, varsinkin jos haluamme ymmärtää syitä siihen, miksi ihmiset käyttäytyvät epäeettisesti. Sen ymmärtäminen, miksi ihmiset käyttäytyvät epäeettisesti, on aina kiinnostanut ihmisiä, ja siksi "hyvän" ja "pahan" välinen taistelu on keskeinen teema monissa kirjoissa ja elokuvissa. Viime vuosina myös etiikasta on kuitenkin tullut tärkeä aihe. Yritysten ja johtajien epäeettisen käyttäytymisen laajuus on järkyttänyt, ja lähes kaikki parhaat kauppakorkeakoulut tarjoavat kurssin "etiikasta" tai "yritysten yhteiskuntavastuusta". Toiveena on, että näille kursseille altistuminen saa opiskelijat - tulevat yritysjohtajamme - miettimään kahdesti, ennen kuin he ryhtyvät epäeettiseen käyttäytymiseen. Mutta miten ihmisille opetetaan etiikkaa? Yksi lähestymistapa on kertoa heille epäeettisen käyttäytymisen yleisyydestä ja kielteisistä seurauksista. Esimerkiksi esittämällä opiskelijoille Enronin tarina tai kertomalla heille vuoden 2008 finanssikriisiin johtaneista toimintatavoista ja ihmisistä voidaan saada opiskelijat ymmärtämään sekä epäeettisen käyttäytymisen yleisyys että sen aiheuttamat kielteiset seuraukset. Tämä voi puolestaan saada oppilaat olemaan varuillaan, jotta he eivät itse syyllistyisi epäeettisiin tekoihin. Tässä lähestymistavassa on kuitenkin kaksi ongelmaa. Ensimmäinen ongelma on se, että opiskelijat todennäköisesti unohtavat näillä kursseilla oppimansa asiat valmistuttuaan. Aivan kuten uudenvuodenlupauksemme jäävät tekemättä muutamassa viikossa niiden tekemisestä, ihmisten päättäväisyys varoa epäeettistä käyttäytymistä todennäköisesti hiipuu, kun muut prioriteetit - tavoitteiden saavuttaminen, perhevelvoitteet jne. -- ottavat vallan. Lisäksi epäeettisestä käyttäytymisestä kertovien tarinoiden kuuleminen johtaa todennäköisemmin sormella osoittamiseen muita kohtaan kuin oman virheellisyyden pohtimiseen. Niinpä ihmiset lähtevät katsomasta elokuvia The Smartest Guys in the Room (Enronista kertova elokuva) tai Inside Job (vuoden 2008 finanssikriisistä kertova elokuva) suuttumuksen tunteella nykyisiä johtajiamme kohtaan; harvoin nämä elokuvat auttavat ihmisiä huomaamaan, että jos he olisivat olleet (lapsuudestaan lähtien) näiden johtajien asemassa, he olisivat saattaneet itse toimia täsmälleen samalla tavalla. Dan Arielyn havainnot osoittavat, että kaikki meistä, jos meille annettaisiin mahdollisuus, huijaisimme hieman Dan Ariely, erinomaisen uuden kirjan The Honest Truth about Dishonesty (Rehellinen totuus epärehellisyydestä) kirjoittaja, dokumentoi vaikuttavia todisteita osoittaakseen, että päinvastoin kuin useimmat ihmiset uskovat, maailma ei koostu muutamasta todella huonosta omenasta. Pikemminkin hän osoittaa, että maailma koostuu PALJON - ja kyllä, se koskee myös meitä - hieman huonoista omenoista. Danin johtopäätös, että me kaikki huijaamme hieman, perustuu seuraavaan teoriaan: ihmisiä houkuttelevat taloudelliset kannustimet huijaamiseen, mutta he haluavat myös pitää kiinni itsestään rehellisenä ja rehellisenä ihmisenä. Mitä he siis tekevät? He tekevät kompromissin. He huijaavat, mutta vain siinä määrin kuin heidän minäkuvansa ei vaarannu. Niinpä esimerkiksi ihmiset, joille on annettu mahdollisuus katsoa salaa vastauksia kokeeseen, tekevät niin muutaman (mutta eivät kaikkien) kysymyksen kohdalla. Tällaisen huijaamisen ansiosta he voivat pärjätä kokeessa paremmin ja samalla säilyttää minäkuvansa rehellisenä ihmisenä. Vastaavasti ihmiset täyttävät matkakorvauslomakkeita täyttäessään vain joidenkin (mutta ei kaikkien) taksimatkojen ja illallisten kulut. Saatat ajatella, että nämä pienet ylitykset ovat harmittomia, koska ne eivät ole suuria, mutta se, että</w:t>
      </w:r>
    </w:p>
    <w:p>
      <w:r>
        <w:rPr>
          <w:b/>
          <w:color w:val="FF0000"/>
        </w:rPr>
        <w:t xml:space="preserve">id 254</w:t>
      </w:r>
    </w:p>
    <w:p>
      <w:r>
        <w:rPr>
          <w:b w:val="0"/>
        </w:rPr>
        <w:t xml:space="preserve">Merkittävää: Victoria Universityn opiskelijoiden lehti. Vol. 25, No. 1. 1962. Animaatioelokuvien viimeaikaisia suuntauksia Animaatioelokuvien viimeaikaisia suuntauksia Animaatioelokuvien on voitettava ennakkoluulo, joka vallitsee useimpien katsojien mielissä - taipumus pitää piirrettyä elokuvaa yksinomaan lapsille suunnattuna tuotteena, jossa eläimet käyttäytyvät kuin ihmiset ja jossa piirrokset jäljittelevät mahdollisimman tarkasti todellista elämää. Tämä käsitys, joka yhdistää piirretyt elokuvat Hollywoodiin, väkivaltaan, slapstickiin ja karikatyyriin, on kuitenkin hyvin yksipuolinen, ja viime aikoina on julkaistu joitakin mielenkiintoisia uusia piirrettyjä, jotka osoittavat, että tämä media ei ole niin kuollut tai rajoittunut kuin on pelätty. Joskus huumori itsessään on hylätty; ei ole mitään loogista syytä, miksi animaatioelokuvien pitäisi olla juuri sen vuoksi hauskoja. U.P.A. Noin kymmenen vuotta sitten United Productions of America tai Upa, kuten yhtiö paremmin tunnetaan, alkoi julkaista piirrettyjä, joissa taiteilija ei peitellyt työskentelymedian ominaispiirteitä vaan myönsi ja hyödynsi sen konventioita. Muun muassa Gerald McBoing Boing, Rooty Toot Toot ja Willie The Kid -elokuvissa nähtiin siirtyminen pois piirrettyjen piirrettyjen lastenelokuvien ajatuksesta hienostuneempaan ja vitsikkäämpään aikuisten lähestymistapaan. Joskus myös animaation pitkäaikainen yhteys vatsaan nauramiseen purkautui; tehtiin kunnianhimoisempia yrityksiä vakavaan tarinankerrontaan. The Tell Tale Heart oli hieno ja sopivan kauhistuttava sovitus Edgar Allen Poen tarinasta, kun taas The Unicorn In The Garden perustui varsin onnistuneesti Thurberin vertaukseen. Valitettavasti Upa muuttui tekniikoiltaan yhä tavanomaisemmaksi ja disneymaisemmaksi ja tuotti Mister Magoo -elokuvan toisensa jälkeen, mikä huipentui muutama vuosi sitten julkaistuun pitkään sarjakuvaan nimeltä Magoo's 1001 Arabian Nights, jossa aiempien teosten nokkeluus, satiiri ja viehätysvoima olivat palanneet aiempien sarjakuvapiirtäjien vanhanaikaiseen sakariinityyliin. Kohtaus Zagreb Filmin elokuvasta All the Drawings on the Town North of the Border Kokonaan toisenlaisen lähestymistavan kuin mikään sitä edeltävä oli Kanadan kansallisessa elokuvavirastossa työskennellyt Norman McLaren. Siinä piirrettiin suoraan elokuvaan ja värillinen kuva levitettiin ruutu kerrallaan, ja usein samalla tavalla luotiin synteettinen ääniraita. Begone-, Dull Care-, Fiddle De Dee- ja Boogie Doodle -teoksissa hän sävelsi puhtaasti abstrakteja piirroksia musiikkiin ja laittoi oudot painajaismaiset hahmot ja viipyilevät maalaukset tanssimaan jazzin tahtiin - hän oli ensimmäinen ihminen, joka teki Rorschach-testistä musikaalin. McLaren kokeilee myös muita menetelmiä, esimerkiksi leikattuja hahmoja kuten Rhythmeticissä , jossa numerot hyppivät antropomorfisesti, tai "pixillation"-tekniikkaansa, jossa elävät näyttelijät kuvataan stop-action -valokuvauksella ja käsitellään ruutu kerrallaan piirroksina, kuten Love Thy Neighbourissa ja Chairy Taleissa . Mutta myös McLaren on asettumassa uraansa ja toistamassa itseään, kuten Short And Suite -elokuvan kaltaisissa uusissa teoksissa, joissa vanhaa materiaalia käsitellään vanhoilla tavoilla. Englannissa sama on tapahtunut Halasille ja Batchelorille, jotka ovat laiminlyöneet sellaisia varhaisia teoksia kuin Animal Farm ja joista on tullut enemmän tai vähemmän öljy-yhtiöiden ja muiden suurten valmistajien ohuesti peiteltyjen mainoslauseiden lähde. Uudet lähteet Animaatioelokuvan alalla on kaksi uutta pääinspiraatiolähdettä. Yhtäältä eurooppalaiset animaattorit ja toisaalta muutamat amerikkalaiset individualistit. Juuri näiden ryhmien puoleen meidän on nykyään käännyttävä löytääksemme uutta ja jännittävää kehitystä. Kaikki työskentelevät itsenäisesti, eikä heitä voida yhdistää koulukunniksi tai jäljittää niiden välisiä yhteyksiä. Eurooppalaiset Jri Trnka Tšekkoslovakiassa tunnetaan jo hyvin hänen kokopitkän nukketeatterielokuvansa Keisarin yölaulu ja sellaisten samankaltaisten lyhytelokuvien kuin Preerian laulu ja Kadonnut vartija perusteella. Viimeksi hän on tehnyt samalla tavalla juhannusyön unelman, jonka käsittelyssä on onnistuttu luomaan Shakespearen näytelmän ja Mendelssohnin musiikin tunnelmaan sopiva fantasiamaailma. Mutta aivan kuten viime vuosien suurilla festivaaleilla on nähty merkittäviä uusia elokuvia, jotka ovat tulleet esiin maista, joita on aikoinaan sivuutettu elokuvatuotannon kannalta, sama on tapahtumassa myös piirrettyjen elokuvien alalla. Esimerkiksi Puolassa ja Jugoslaviassa on syntynyt yllättävän paljon uutta tuotantoa, jossa yksinkertaisuus, pureva satiiri</w:t>
      </w:r>
    </w:p>
    <w:p>
      <w:r>
        <w:rPr>
          <w:b/>
          <w:color w:val="FF0000"/>
        </w:rPr>
        <w:t xml:space="preserve">id 255</w:t>
      </w:r>
    </w:p>
    <w:p>
      <w:r>
        <w:rPr>
          <w:b w:val="0"/>
        </w:rPr>
        <w:t xml:space="preserve">Ai niin, unohdin mainita, että NAM saattaa pystyttää lauantaina "Goody Table" -pöydän, jossa on muutamia tavaroita, joista se on pääsemässä eroon (kirjoja, lehtiä jne.), ja siellä on "rehellisyyslaatikko", johon voi tehdä lahjoituksia museon jatkuvaa kehittämistä varten! Jos muistan oikein, Bill pyysi meitä palauttamaan Cockpitfest-korttimme tänä vuonna uudelleen käytettäväksi!!!!. IIRC Bill pyysi palauttamaan nimikyltit ? Cockpitfest-passit (vain hieman luottokorttia suuremmat, ja niissä on kolme tekstiä keltaisissa laatikoissa) tulivat tapahtuman tiedotuslehden mukana, ja ne olivat voimassa 31. joulukuuta 2012 asti. Näistä eduista, kuten kahvila-alennuksesta, NAM-kaupan alennuksesta jne. oli yksityiskohtaiset tiedot tiedotuslehdessä. Jos et löydä sitä, Rich, lähetä minulle PM tai sähköpostia, niin järjestän sinulle yhden (tai kaksi?) myymälään huomisaamuksi! Ikävä kuulla, Bruce! (ettet ole kanssamme - etkä lastesi kanssa!! ) FLYING SAUCER ? Olen iloinen, että teillä oli hyvä päivä; kaikin puolin! Kiitos myös havainnoistasi ja kommenteistasi nimikylttejä koskien. Olemme kiitollisuuden velkaa kaikille niissä mainituille, ja se, miten huolella muistolaatat hoidetaan, kuvastaa sitä kovaa työtä, jota museon henkilökunta ja jäsenet tekevät auttaakseen kaikkia muistamaan! Bunsen ? ehkäpä "Burner" olisi ollut hyödyllisempi lisäys foorumin käyttäjänimeesi eilisissä sääolosuhteissa; oltuasi ulkona useiden tuntien ajan heti aamusta ? kyllä, oli b****y jäätävää! Huomasin, että museon galleriaan on lisätty uusi valokuva-albumi, jonka otsikkona on "Restaurointi ja kulissien takana" ? sekä joitakin Monosparin edistymiskuvia (pyrstökone on nyt asennettu); "Bloodhound? Tutkakopin sisäpuolinen näkymä; Lightningin pyrstötukki; siinä on myös Aerobootin auringonnousu ja muistokuvia eiliseltä ? nauttikaa!!! Tuntui todella oudolta ajaa lumisateessa Gamstonin ympäristössä Nottsissa, kun sen piti olla kesän viimeinen päivä! Ja lähteminen Aeroventuresta tänään teeaikaan ajovalot päällä... grrr, kenen hiton idea oli laittaa kelloja taaksepäin? Kiitokset vielä kerran Newarkin tiimille (ja Donnielle) jälleen kerran erittäin ammattimaisesta tapahtumasta ja hienosta lopusta tämän vuoden kaudelle. Yksi erityisen hyvä löytö lauantaina oli käyttämätön, vielä laatikossa oleva Sestrel-kojelautakompassi 1930-luvulta, jonka mallia en ole koskaan ennen nähnyt. Harvinaista tavaraa löytyy edelleen, ja se on hyvä syy varata paikka 2. maaliskuuta 2013, minkä olen tietenkin jo tehnyt! On mukava kuulla Air Ministryn kommentteja, ja kuten olen jo aiemmin kirjoittanut, se on osa NAM:n perusteita yrittää pitää Aeroboot / Aerojumble -tapahtuman osallistumis- ja sisäänpääsymaksut kohtuullisella tasolla. Näin toivotaan, että "uusia myyjiä" rohkaistaan osallistumaan (lauantaina oli 6 uutta myyjää ilmoittautunut). Uskotaan, että tämä lähestymistapa auttaa tuomaan uusia tuotteita ilmailumarkkinoille. Vaikka sisäänpääsymaksut on pidetty vaatimattomina, ihmisten halu päästä aikaisin kaupoille johti siihen, että pari "ostajaa" piti minua lauantaina hieman hölmönä väittäen olevansa "auttamassa jollakin myyntikojulla", jolloin he saivat aikaisen sisäänpääsyn ja ilmeisesti yrittivät välttää pääsymaksun maksamisen! Näin ei tapahdu enää koskaan, sillä seuraavassa tapahtumassa 2. maaliskuuta 2013 otetaan käyttöön uusi järjestelmä, jossa on "kojujen haltijan" ja "avustajan" kulkuluvat, ja uutta järjestelmää noudatetaan tiukasti! Valitettavasti, kuten niin usein näyttää käyvän, muutamat harvat pilaavat enemmistön viihtyvyyden! Pahoittelut myös sille pariskunnalle, joka matkusti lauantai-iltapäivänä East Yorksista vain huomatakseen, että kaikki myyjät olivat lähteneet!!! Positiivisempana huomiona meillä on jo 8 varausta seuraavaan tapahtumaan 2. maaliskuuta 2013! Lopuksi vielä lyhyt huomautus, että museon muistopäivän jumalanpalveluksen aikataulut on lisätty tavalliseen paikkaan! Näyttää siltä, että Aeroventure tarvitsee oman "Plug Meisterin". Minulla ei ollut aavistustakaan, että siellä on jotain, ja se on aivan tien varrella. Max Clifford voisi ottaa oppia Howardilta! Mutta kyllä, olet oikeassa siinä mielessä, että monet pienemmät, matalamman profiilin museot voisivat hyötyä siitä, mitä olen aiemmin kehunut Key Publishingin suvaitsevaiseksi asenteeksi.</w:t>
      </w:r>
    </w:p>
    <w:p>
      <w:r>
        <w:rPr>
          <w:b/>
          <w:color w:val="FF0000"/>
        </w:rPr>
        <w:t xml:space="preserve">id 256</w:t>
      </w:r>
    </w:p>
    <w:p>
      <w:r>
        <w:rPr>
          <w:b w:val="0"/>
        </w:rPr>
        <w:t xml:space="preserve">Paljon pieniä valkoisia täpliä penikseni pään alaosassa? Paras vastaus - Äänestäjien valitsema Don Jos ne ovat pieniä, valkoisia ja sijaitsevat aivan pään reunan ympärillä, hieman reunan alapuolella....se ovat helmiäispapuloita. Ne ovat täysin normaaleja, ja ne ovat täynnä hermopäätteitä, jotka lisäävät sitä, mitä tunnet työnnettäessä. Nauti. Muut vastaukset (2) Läiskät peniksessä ovat hyvin yleisiä, eikä useimmilla ole vakavaa syytä. Toisinaan täplät voivat kuitenkin viitata merkittävään terveysongelmaan. On siis tärkeää hakeutua nopeasti lääkäriin, jos olet huolissasi.</w:t>
      </w:r>
    </w:p>
    <w:p>
      <w:r>
        <w:rPr>
          <w:b/>
          <w:color w:val="FF0000"/>
        </w:rPr>
        <w:t xml:space="preserve">id 257</w:t>
      </w:r>
    </w:p>
    <w:p>
      <w:r>
        <w:rPr>
          <w:b w:val="0"/>
        </w:rPr>
        <w:t xml:space="preserve">Sivut Marraskuu 17, 2012 Cutting Your Golden Prose Tämä oli yksi minun siemen kohtauksia, ja paitsi olen ollut tähän asti minun NaNoWriMo sivu minun romaanini lokakuun Knight. Nyt näyttää siltä, että se ei ehkä pääse romaaniin. Yritin kovasti muokata hahmotelmani niin, että se mahtuisi siihen, kunnes tajusin, että juuri sitä minä tein - väänsin hahmotelmani solmuun pelastaakseni kultaisen proosani. Argh. Yksi kirjoittamisen tärkeimmistä (ja vaikeimmista) osista on päästää irti rakastamistamme kohtauksista, kun ne eivät edistä projektia. Julkaisen sen täällä, kun jätän sille hyvästit. Matkalla toiselle tunnille astuin mustan mönjän likaiseen, kuplivaan lätäkköön, joka oli tihkunut toisesta ulottuvuudesta. Ulottuvuuksien välinen verho ohenee lokakuussa, ja tämä oli lokaa, pahaa taikaa, alemmalta tasolta. Mönjä ei ole koskaan hyvä uutinen, joten hyppäsin pois ja ravistelin jalkaa niin kovaa kuin pystyin, huolimatta muiden pihalla olevien lasten ärsyyntyneistä katseista. Toivoin epätoivoisesti, että gunk sisältäisi vain lievää harmia, kuten sen, että joutuisin valitsemaan sieluni ja esikoiseni välillä, eikä jotain elämää mullistavaa, kuten aknea. Vasen lenkkarini heräsi henkiin ja alkoi syödä jalkaani. Wtf? Vihaan sitä. Olen yhtä miehekäs kuin muutkin, joten en huutanut. Kiljuin kuin vuvuzela espanjalaisessa jalkapallo-ottelussa. En ollut koskaan aiemmin ihmetellyt, miksi kukaan ei varusta lenkkareissa hampaita, ja se oli vähemmän arvoitus kuin koskaan. Hampaat kengissä on huono, huono idea. Revin kengän irti ja heitin sen käytävän toiselle puolelle. Mutta tiedättehän, miten se on loitsujen kanssa. Ne eivät koskaan jätä rauhaan. Hirviökenkä kiinnittyi minuun. Käyttäen kengännauhojaan jalkoina, se alkoi juosta perässäni. Kengän päällinen ja pohja avautuivat ja paljastivat valtavat myrkkyhampaat. Vasen jalkani oli verinen ensimmäisestä puremasta, ja juokseminen sattui. Mutta minä juoksin. Juoksin kuin hullu. Tai oikeastaan juoksin helvetistä, pienestä kengänmuotoisesta palasesta. Monsterikenkä luikerteli perässäni. Muut lapset huomasivat ja alkoivat pilkata. Mikä ikinä olikaan aktivoinut kengän, se ei ollut tästä maailmasta, mutta Monsterikenkä oli elossa täällä ja nyt, ja muut oppilaat näkivät sen jahtaavan minua. Viisi tai kuusi heistä kaivoi esiin kamerakännykkänsä ja alkoi kuvata takaa-ajoa julkaistavaksi verkossa. Kuulin veikkauksia siitä, tappaisiko Monster Shoe minut vai nakertaisiko se vain jalkani irti. He kannattivat tappamista. Sellaista se on koulussani. Ihmiset todella välittävät siitä, mitä sinulle tapahtuu. Kun murhanhimoiset, helvetin synnyttämät jalkineet jahtaavat sinua, yksi tunne syrjäyttää kaikki muut vähäpätöisemmät näkökohdat mielestäsi, yksi ainoa kauhistuttava ajatus on pakkomielle: Tämä on todella noloa. En ikinä roskasta pois heitettyjä kohtauksia. Ne saattavat vielä nousta uudelleen vaeltamaan maan päällä ahmimassa aivoja ja palvella hyödyllistä tarkoitusta, jos ei tässä romaanissa, niin ehkä... jatko-osassa!</w:t>
      </w:r>
    </w:p>
    <w:p>
      <w:r>
        <w:rPr>
          <w:b/>
          <w:color w:val="FF0000"/>
        </w:rPr>
        <w:t xml:space="preserve">id 258</w:t>
      </w:r>
    </w:p>
    <w:p>
      <w:r>
        <w:rPr>
          <w:b w:val="0"/>
        </w:rPr>
        <w:t xml:space="preserve">Etsitkö työtä? Selvitä, miten rekrytointikonsultit voivat auttaa. Valokuva: Sang Tan/AP "Etsivätkö rekrytointikonsultit vain pyöreitä tappeja pyöreisiin reikiin? Haen töitä toimistojen kautta työpaikkasivustoilla, mutta en saa mitään - teenkö jotain väärin? Minulle luvattiin niin paljon töitä kuin jaksan, mutta puhelimeni ei ole soinut kertaakaan...". Nämä ovat kaikki kommentteja foorumeillamme kirjoittajilta , jotka vaikuttavat olevan melko hämmentyneitä siitä, miten rekrytointikonsultit toimivat. Okei, ehkä turhautunut on parempi sana. Jotkut lukijoistamme ihmettelevät, miksi heidän saatavuutensa ja se, että heidän tietonsa on rekisteröity toimistoon, jossa on tarjolla lupaavia työpaikkoja, ei näytä koskaan merkitsevän sitä, että he aloittaisivat uuden työn ensi maanantaina. Toisilla taas on hyviä kokemuksia, ja he ovat saaneet unelmiensa työpaikat rekrytointikonsulttien kautta. He sanovat, että tangoon tarvitaan kaksi ihmistä, ja he ovat ymmärtäneet, miten tärkeää heidän on tehdä vaikutuksen konsulttitoimistoon ja pysyä sen tutkassa. Kommentoija Akit on sitä mieltä, että viime kädessä kyse on siitä, että konsultti luottaa kykyihisi: Olen kahden rekrytointitoimiston palveluksessa, ja pidän heihin koko ajan yhteyttä ja kerron, miten olen käytettävissä, ja työskentelen niin kovasti kuin pystyn minulle annetuissa tehtävissä, joten minut kutsutaan usein takaisin ...". Ole hyvin tiukka ilmoittaessasi, mitä voit ja mitä et voi tehdä. Yksikään toimisto ei halua tarjota ehdokasta, joka on paskamainen." Ja äskettäisessä kyselyssä ja vastauksessa MacJules selitti: "Useimmilla aloilla, jos et pysty myymään itseäsi rekrytoijalle, on suuri pyyntö olettaa, että hän pystyy myymään sinut yritykselle." Lukijoidemme kokemusten innoittamana päätimme tarkastella tarkemmin, miten rekrytointitoimistot toimivat, mitä odottaa ja miten voit maksimoida mahdollisuutesi löytää töitä. Tule mukaan keskiviikkona 17. elokuuta kello 13-16 - ennakkokysymykset ovat tervetulleita alla. Jos haluat pysyä ajan tasalla säännöllisistä kyselytunneistamme, voit nyt tilata uutiskirjeemme täältä. Katie Hughes on osakas f1 recruitment -yrityksessä, joka on erikoistunut PR-, markkinointi-, tapahtuma-, sponsorointi- ja elämysmarkkinointitehtäviin. f1 rekrytoi myös kansainvälisille kehittyville markkinoille, kuten Etelä-Amerikkaan ja Itä-Eurooppaan. Andy Edwards on yksi Axon Resourcing Limited -yrityksen perustajista. Axon Resourcing on rekrytointi-, haku- ja valintayritys, joka keskittyy ensisijaisesti kaupankäyntiin, asiantuntijapalveluihin ja voittoa tavoittelemattomille sektoreille kaikkialla Yhdistyneessä kuningaskunnassa. Laura Drysdale on Glasgow'ssa ja Edinburghissa toimivan Change Recruitment Groupin operatiivinen johtaja. Laura aloitti yrityksen palveluksessa konsulttina vuonna 2003, minkä jälkeen hänestä tuli kansainvälisen osaston divisioonapäällikkö ja myöhemmin operatiivinen johtaja. Mike Gorshkov on Cardiffissa sijaitsevan Linea Resourcingin toimitusjohtaja. Mike perusti teknisen rekrytointikonsulttiyrityksen, joka on erikoistunut vakituisiin, keskitason ja ylempien toimihenkilöiden tehtäviin muun muassa tekniikan, puolustuksen, elintarviketeollisuuden ja rahoituksen aloilla. David Johnston on Handle Recruitmentin henkilöstö- ja toimisto-osaston johtaja. Handle on media- ja viihdeteollisuuden rekrytointikonsultti. Davidilla on yli 12 vuoden kokemus ammattilaisten sijoittamisesta musiikki- ja viihdealalle. Sharon Clarke on Office Angelsin alueellinen toimintapäällikkö, joka on sihteeristön, hallinnon ja toimistohenkilöstön rekrytointikonsultointiyritys. Enemmänkin kommentti kuin kysymys: minusta on aina vaikuttanut siltä, että suuri osa tästä on riippuvainen alasta. Olen käyttänyt rekrytointitoimistoja etsiessäni markkinointi- ja viestintätöitä. Otin säännöllisesti yhteyttä heihin, loin hyviä ja rakentavia suhteita ja minulle kerrottiin jatkuvasti, miten hyvin vaikutin - kaikki oli oikein mukavaa, mutta mitään työpaikkoja, määräaikaisia tai vakituisia, ei koskaan tullut. Heillä oli kymmeniä ihmisiä, joille he saattoivat soittaa jokaista tilaisuutta varten. Poikaystäväni taas on tietoarkkitehti, ja keskellä lamaa hänen on taisteltava virastojaan vastaan kepillä yksinkertaisesti siksi, että paljon harvemmilla ihmisillä on hänen taitonsa. Viime aikoina he ovat alkaneet kysyä häneltä: "Jos et ole käytettävissä, tunnetko ketään, joka olisi käytettävissä?". Se ei ole rekrytoijien vika - jos he työskentelevät ylikysytyllä alalla, jolla heillä on kasoittain ansioluetteloita pöydällään, sinulla ei tietenkään ole yhtä hyviä mahdollisuuksia saada puhelua. Joten mietin, olisiko niiden, jotka tietävät, että heidän alansa on hyvin kilpailtu, ehkä parempi keskittyä verkostoitumiseen - se on varmasti ainoa tapa, jolla olen koskaan saanut töitä! Kokemukseni toimistosta oli huono. Liityin erääseen toimistoon käytyäni ensin puhelinhaastattelun, jota seurasi päivän mittainen rekrytointiprosessi.</w:t>
      </w:r>
    </w:p>
    <w:p>
      <w:r>
        <w:rPr>
          <w:b/>
          <w:color w:val="FF0000"/>
        </w:rPr>
        <w:t xml:space="preserve">id 259</w:t>
      </w:r>
    </w:p>
    <w:p>
      <w:r>
        <w:rPr>
          <w:b w:val="0"/>
        </w:rPr>
        <w:t xml:space="preserve">Melko viime aikoihin asti tiesin pölykaukalosta vain pääpiirteittäin. Tiesin, että ylikasvattamisen, kuivuuden ja tuulen yhdistelmä oli aiheuttanut massiivisia pölymyrskyjä tasankojen osavaltioissa Kansasissa, Texasissa, Oklahomassa, Coloradossa ja New Mexicossa 1930-luvulla. Olin nähnyt kuvia siirtymään joutuneista viljelijäperheistä, joita olivat ottaneet Farm Security Administrationin valokuvaajat, kuten Dorothea Lange ja Walker Evans. Olin lukenut Vihan viinirypäleet . Minulla ei kuitenkaan ollut käsitystä katastrofin koko laajuudesta, kunnes näin History Channelin ohjelman nimeltä Black Blizzard (katso lyhyt pätkä täältä , DVD myytävänä täällä ) kaksi vuotta sitten. Se oli ilmestys, kun sain tietää, että vuosikymmenen aikana siirtyneen pintamaan määrä voisi täyttää Grand Canyonin, että multaa, joka oli aikoinaan tukenut meripihkanvärisiä viljapeltoja, puhalsi niin kauas, että se peitti Chicagon, Washingtonin ja Washington D.C.:n. ja New York Cityn ennen kuin se päätyi Atlantin valtamereen, että talkkimaista pölyä oli mahdotonta pitää poissa talosta, vaikka seiniin olisi kuinka monta märkää lakanaa liimattu, että myrskyihin joutuneet ihmiset ja eläimet kuolivat tukehtumalla, että pölyn vähitellen kerääntyminen keuhkoihin aiheutti pölykeuhkokuumeen, joka oli vieläkin kuolettavampi erityisesti lapsille ja vanhuksille, jotka kuolivat kurjuudessa yskiessään mutaa. Sitten oli vielä heinäsirkkoja ja jäniksiä, jotka vanhan testamentin tyyliin hyökkäsivät kaiken sellaisen kasvimateriaalin kimppuun, joka selvisi laajalle levinneestä eroosiosta, kuivuudesta ja tuulimyrskyistä. Se oli vuosikymmenen mittainen maanpäällinen helvetti, ja se oli täysin ihmisen aiheuttama. Ennen sisällissotaa Suurten tasankojen alue tunnettiin nimellä "Suuri amerikkalainen autiomaa". Sateet olivat niukkoja ja jaksottaisia. Alkuperäiset ruohokasvit, joilla oli syvät juuret ja jotka pystyivät sitomaan kosteutta, menestyivät alueen puolikuivassa ilmastossa, mutta viljelykasvit eivät. Kun valkoiset uudisasukkaat siirtyivät sisällissodan jälkeen yhä enemmän Missourin länsipuolelle, he törmäsivät kosteaan sykliin. Hakkeri-ilmastotutkijat päättivät, että sateiden lisääntyminen oli seurausta asutuksen lisääntymisestä, että "sade seuraa kyntöä" ja että näin ollen Suuri Amerikan autiomaa oli nyt rehevää ja hedelmällistä maata, jota voitiin viljellä mielin määrin. Hallitus kannatti tätä teoriaa ja kannusti aktiivisesti asutusta ja maanviljelyä, eikä edes kaikkein yksinkertaisimpiin hyviin viljelykäytäntöihin, kuten viljelykiertoon ja terassiviljelyyn, kiinnitetty mitään huomiota. Maahanmuuton lisääntyessä 1900-luvun alussa yhä useammat uudisasukkaat hakivat kotitilaa Great Plainsilta. Parhaat viljelysmaat lähellä jokia, joita voitiin kastella, oli jo varattu, ja hallitus kannusti erityisesti preerioiden viljelyä vuoden 1909 laajennetulla kotitilalailla (Enlarged Homestead Act), jolla kaksinkertaistettiin maa-avustusten koko 320 eekkeriin viljelijää kohti vesivarojen puutteen korvaamiseksi. Maanviljelijät käyttivät syväkyntötekniikoita, jotka hävittivät alkuperäiset heinäkasvit ja paljastivat pintamaan tuulille, ja viljelivät tuhansia hehtaareja yksittäisiä kasveja, kuten vehnää ja puuvillaa. Ensimmäisen maailmansodan aikaiset korkeat hinnat ja toinen sateinen jakso 1920-luvulla kannustivat yhä laajempaan kyntämiseen ja istuttamiseen. Hinnat putosivat rajusti vuoden 1929 Wall Streetin romahduksen jälkeen, mutta se vain kannusti viljelijöitä istuttamaan mahdollisimman paljon, jotta he pystyisivät korvaamaan vajeen. Kun märkä jakso päättyi ja kuivuus alkoi vuonna 1930, maa, jota maanviljelijät olivat edellisinä vuosikymmeninä muokanneet niin dramaattisesti, kirjaimellisesti heittäytyi heidän kasvoilleen. Pintamaahan kynnetyt syvät uurteet paljastivat sen tuulille. Ilman vettä tai ruohoja, jotka olisivat pitäneet sen paikoillaan, maa pyyhkäistiin yksinkertaisesti pois, ja toisinaan muodostui massiivisia vyörypilviä, jotka peittivät pölyllä kaiken tieltään päivien ajan ja kasvoivat niin suuriksi, että ne peittivät auringon. Jotkut maanviljelijät yrittivät sinnitellä toivoen, että seuraavalla kaudella sataisi taas, mutta vuosien kuluessa olosuhteet vain pahenivat, ja vuoteen 1935 mennessä monet menettivät kotinsa pankkien takia ja joutuivat muuttamaan ja etsimään työtä siirtotyöläisinä. Yhteensä 2,5 miljoonaa ihmistä muutti pois tasangon osavaltioista vuosina 1930-1940. Monet heistä päätyivät Kaliforniaan ja Tyynenmeren luoteisosiin. Heti kun Franklin Roosevelt astui virkaansa, hänen hallintonsa käynnisti ohjelmia maaperän säilyttämiseksi, eroosion vastaisten viljelykäytäntöjen edistämiseksi (vielä vuonna 1937 hallituksen oli kirjaimellisesti maksettava maanviljelijöille vuoroviljelyn, terassoinnin tai maanpinnanmuokkauksen käyttämisestä), 200 miljoonan puun suojavyöhykkeen istuttamiseksi Teksasista Kanadaan.</w:t>
      </w:r>
    </w:p>
    <w:p>
      <w:r>
        <w:rPr>
          <w:b/>
          <w:color w:val="FF0000"/>
        </w:rPr>
        <w:t xml:space="preserve">id 260</w:t>
      </w:r>
    </w:p>
    <w:p>
      <w:r>
        <w:rPr>
          <w:b w:val="0"/>
        </w:rPr>
        <w:t xml:space="preserve">Ympäristötieteiden laitos, Virginian yliopisto, Charlottesville, Virginia, Yhdysvallat Philip D. Jones Climatic Research Unit, University of East Anglia, Norwich, Yhdistynyt kuningaskunta Esitämme pohjoisen ja eteläisen pallonpuoliskon keskimääräisen pintalämpötilan rekonstruktiot viimeisten kahden vuosituhannen ajalta, jotka perustuvat korkean resoluution "proxy"-lämpötilatietoihin, jotka säilyttävät vuosituhannen vaihtelun. Nämä rekonstruktiot osoittavat, että 1900-luvun lopun lämpeneminen on ennennäkemätöntä ainakin suunnilleen kahteen viime vuosituhanteen pohjoisen pallonpuoliskon osalta. Johtopäätöksiä eteläisen pallonpuoliskon ja globaalin keskilämpötilan osalta rajoittaa se, että eteläiseltä pallonpuoliskolta on tällä hetkellä saatavilla vain vähän proxy-tietoja.</w:t>
      </w:r>
    </w:p>
    <w:p>
      <w:r>
        <w:rPr>
          <w:b/>
          <w:color w:val="FF0000"/>
        </w:rPr>
        <w:t xml:space="preserve">id 261</w:t>
      </w:r>
    </w:p>
    <w:p>
      <w:r>
        <w:rPr>
          <w:b w:val="0"/>
        </w:rPr>
        <w:t xml:space="preserve">Olet täällä Tiedät, että sinun on täytettävä Free Application for Federal Student Aid ( FAFSA SM ), mutta et ehkä ole varma, mitä tehdä. Käydään läpi, mitä on odotettavissa. FAFSA-hakemuksen täyttäminen FAFSA SM -lomakkeen täyttäminen voi olla suoraviivainen ja helppo prosessi. FAFSA on the Web (online FAFSA osoitteessa www.fafsa.gov) opastaa sinua hakemuksen tekemisessä; napsauta etusivulla olevaa "Start Here" -painiketta ja noudata vain näytön ohjeita. Seuraavassa on muutamia vinkkejä, jotka auttavat sinua matkan varrella. PIN-koodin hankkiminen Tarvitset liittovaltion opintotuen PIN-koodin , henkilökohtaisen tunnistenumeron, jonka avulla voit allekirjoittaa FAFSA-hakemuksesi sähköisesti. PIN-koodia voi käyttää myös lainasopimusten allekirjoittamiseen ja tiettyjen tietojen käyttämiseen verkossa. Voit saada PIN-koodin, kun täytät FAFSA-ilmoituksen, mutta sinulla on myös mahdollisuus saada se etukäteen. Lue, miten saat PIN-koodin ja mitä tehdä, jos olet unohtanut sen. PIN-koodin hankkiminen ennen FAFSAn täyttämistä voi estää käsittelyn viivästymisen, ja se vie vain minuutin. Hakemukseen tarvittavien asiakirjojen kerääminen FAFSA-ohjelmassa kysytään tietoja sinusta (nimi, syntymäaika, osoite jne.) ja taloudellisesta tilanteestasi. Olosuhteistasi riippuen (esimerkiksi siitä, milloin olet jättänyt veroilmoituksen tai mitä verolomaketta olet käyttänyt) saatat tarvita seuraavia tietoja tai asiakirjoja FAFSAa täyttäessäsi: Sosiaaliturvatunnuksesi (on tärkeää, että kirjoitat sen oikein FAFSAan!).) Vanhempiesi sosiaaliturvatunnukset, jos olet huollettavana oleva opiskelija Ajokorttisi numero, jos sinulla on sellainen Ulkomaalaisten rekisteröintinumerosi, jos et ole Yhdysvaltain kansalainen Liittovaltion verotustiedot tai veroilmoitukset, mukaan lukien IRS W-2 -tiedot, itsestäsi (ja puolisostasi, jos olet naimisissa) ja vanhemmistasi, jos olet huollettavana oleva opiskelija: IRS 1040, 1040A, 1040EZ Ulkomaan veroilmoitus tai veroilmoitus Puerto Ricosta, Guamista, Amerikan Samoasta, USA:sta, USA:sta tai Guamista. Neitsytsaaret, Marshallinsaaret, Mikronesian liittovaltio tai Palau Tiedot verottamattomista tuloistasi, kuten saadusta elatusavusta, korkotuloista ja veteraanien muista kuin koulutukseen liittyvistä etuuksista sinulle ja vanhemmillesi, jos olet huollettavana oleva opiskelija Tiedot käteisvaroista, säästö- ja sekkitilien saldoista, sijoituksista, mukaan lukien osakkeet, joukkovelkakirjat ja kiinteistöt, mutta ei asunto, jossa asut, sekä liike- ja maatilavaroista sinulle ja vanhemmillesi, jos olet huollettavana oleva opiskelija Pidä nämä tiedot tallessa! Saatat tarvita niitä uudelleen. Älä lähetä tietojasi meille postitse. Yksi asia, jota et tarvitse FAFSA:a varten, on raha! FAFSA on ILMAINEN, joten jos verkkosivusto pyytää sinua maksamaan sen täyttämisestä, et ole tekemisissä virallisen FAFSA-sivuston kanssa. Muista, että FAFSA on peräisin hallitukselta, joten se on .gov-sivustolla: www.fafsa.gov . Jos tarvitset apua FAFSA-asiakirjan täyttämisessä, käytä näitä ilmaisia työkaluja: Lue "Help and Hints" (Apua ja vihjeitä), joka sijaitsee minkä tahansa FAFSA-asiakirjan oikealla puolella Web-merkintäsivulla. (Vihjeet vaihtuvat sen mukaan, minkä kysymyksen kohdalla olet.) Napsauta "Need Help?" (Tarvitsetko apua?) minkä tahansa FAFSA-asiakirjan alareunassa Web-syöttösivulla (toisin sanoen millä tahansa sivulla, jolla syötät tietoja hakemukseen). Keskustele (englanniksi tai espanjaksi) teknisen tuen live-henkilöstön kanssa napsauttamalla "Contact Us" -kuvaketta minkä tahansa FAFSA-asiakirjan yläreunassa Web entry -sivulla. Ota yhteyttä sen korkeakoulun tai ammattikoulun rahoitustukitoimistoon, johon aiot mennä. Jos haluat lisätietoja FAFSA-kysymysten tarkoituksesta ja siitä, miten tiedot olisi ilmoitettava joissakin epätavallisissa tapauksissa, kokeile opasta nimeltä Completing the FAFSA . Salasana, jonka luot lähellä FAFSAn alkuosaa verkkosovelluksessa, ei ole sama kuin Federal Student Aid PIN-koodisi. Tarvitset salasanaa vain, jos aloitat FAFSAn, tallennat sen viimeistelemättä ja haluat avata sen myöhemmin uudelleen viimeistelläkseni sen. Jos täytit FAFSA-asiakirjan viime vuonna ja haluat uudistaa sen, napsauta etusivulla "Start Here" (Aloita tästä) ja valitse sitten "FAFSA Renewal" (FAFSA:n uusiminen), jolloin monet (muut kuin taloudelliset) kysymykset on täytetty valmiiksi. Muista päivittää kaikki tiedot, jotka ovat muuttuneet viime vuodesta. Jos haet kesäkaudelle, ota yhteyttä oppilaitoksesi taloudellisen tuen toimistoon selvittääksesi, mikä lukuvuosi sinun pitäisi valita, kun täytät FAFSA-anomusta. Opiston luettelointi</w:t>
      </w:r>
    </w:p>
    <w:p>
      <w:r>
        <w:rPr>
          <w:b/>
          <w:color w:val="FF0000"/>
        </w:rPr>
        <w:t xml:space="preserve">id 262</w:t>
      </w:r>
    </w:p>
    <w:p>
      <w:r>
        <w:rPr>
          <w:b w:val="0"/>
        </w:rPr>
        <w:t xml:space="preserve">HTC:llä on ollut viime aikoina hyvä meno. Sen lisäksi, että se on tuonut markkinoille pari seksikästä Windows Phone -puhelinta ja hallitsee Androidia One-puhelimillaan, se on katsonut tarpeelliseksi päivittää myös jälkimmäisen puhelimen kuninkaan. Oletko valmis tapaamaan HTC One X+:n? Pocket-Lintin kaverit ovat löytäneet pari kuvaa (yksi edestä, yksi takaa) päivitetystä One X:stä , jota HTC ei ole vielä virallisesti esitellyt, lanseerannut tai edes maininnut ohimennen. Mitä uutta siinä on? No, merkittävin fyysinen muutos on uusi, suurempi Beats-logo takana. Ei siis kovin paljon erilaista, mutta ei hätää - suurin osa muutoksista on sisäisiä. One X+ näyttää tulevan Android 4.1 (Jelly Bean) -käyttöjärjestelmällä suoraan laatikosta. Myös konehuoneen odotetaan saaneen parannusta: nyt 1,6 GHz:n neliytiminen Nvidia-prosessori (1 Gt RAM-muistia) ja enintään 32 Gt:n tallennustila. One X+:sta ei tiedetä juuri muuta, mutta kerromme lisää sitä mukaa kun saamme tietoa.</w:t>
      </w:r>
    </w:p>
    <w:p>
      <w:r>
        <w:rPr>
          <w:b/>
          <w:color w:val="FF0000"/>
        </w:rPr>
        <w:t xml:space="preserve">id 263</w:t>
      </w:r>
    </w:p>
    <w:p>
      <w:r>
        <w:rPr>
          <w:b w:val="0"/>
        </w:rPr>
        <w:t xml:space="preserve">SHELDON SILVERIN ON AIKA POISTUA KOKOUKSEN PUHEENJOHTAJA ON VANHA KÄSIKIRJA SUKUPUOLISEN HAITTAILUN PIMEÄSTÄMISESSÄ Kun on kyse veronmaksajien rahojen käyttämisestä seksuaalisen häirinnän uhrien maksamiseen vaikutusvaltaisten poliittisten henkilöiden suojelemiseksi ja asian pitämiseksi salassa yleisöltä, New Yorkin osavaltion edustajainhuoneen puhemies Sheldon Silver on sarjarikollinen, ja tästä syystä hänen on aika mennä. Viimeisimmän skandaalin, jossa 71-vuotiasta Brooklynin edustajainhuoneen jäsentä Vito Lopezia syytettiin kahden hänen lapsenlapsensa ikäisen tytön koskettelusta ja ahdistelusta, varhaisesta uutisoinnista puuttuu yleensä se, että Silver on käyttänyt edustajainhuoneen varoja edustajainhuoneen työntekijöiden seksuaalisen ahdistelun peittämiseen aiemmin. Tämän takahuonekaupan hyväksyivät osavaltion yleinen syyttäjä Eric Schneiderman ja laskenta-asiamies Thomas DiNapoli. Nyt kaksi muuta naista on esittänyt seksuaalista häirintää koskevia syytöksiä Lopezia vastaan. NY Postin Andrea Peyser raportoi: Elizabeth Crothers syytti Silverin avustajaa Michael Boxleytä raiskauksesta vuonna 2001. Mutta sen sijaan, että hän olisi valittanut poliisille, hänet suostuteltiin kääntymään edustajakokouksen puoleen. Siellä Silver kohteli häntä halveksivasti ja epäillen. Lopulta hän otti vastaan rahaa, jotta väitteet katoaisivat - päätös, jota Crothers katuu vielä tänäkin päivänä..... Kaksi vuotta L'affair Boxleyn jälkeen 22-vuotias harjoittelija syytti häntä huumaamisesta ja raiskauksesta. (Boxley sai tunnustaa lievemmän syytteen seksuaalisesta väärinkäytöksestä, eikä viettänyt päivääkään vankilassa). Toisessa tapauksessa Silver antoi luvan maksaa 500 000 dollaria "tuntemattomalle naiselle", jonka Boxley pahoinpiteli. Viimeisimmässä Lopezia koskevassa skandaalissa Silver peitteli tapauksen maksamalla syyttäjille 103 000 dollaria. Urapoliitikkomme ovat jo vuosia harjoittaneet Albanyssa naisten seksuaalista häirintää ja hyväksikäyttöä, eikä asialle ole tehty mitään. Silver on asunut näiden seksuaalisten saalistajien yläpuolella vuodesta 1994 lähtien ja edistänyt hyväksikäyttöä sulkemalla silmänsä tapauksilta tai peittämällä ne rahallisilla korvauksilla. Hiljattain näytti siltä, että Silver pääsisi taas pälkähästä, koska New Yorkin osavaltion yleinen syyttäjä Eric Schneiderman ja New Yorkin osavaltion controller Thomas DiNapoli, jotka molemmat hyväksyivät Silverin maksun "Gropezin" uhreille, mutta kumpikaan heistä ei kehottanut vaikutusvaltaista puhemiestä julkistamaan maksua, olivat vaiti. Myöskään oikeusministeri tai varainhoitaja eivät itse julkistaneet tätä salaista takahuoneen maksua. Häpeä! Viime aikoihin asti näytti siltä, että Silver pääsisi taas pälkähästä. Sen jälkeen kun Brooklynin piirisyyttäjä Charles J. Hynes oli vetäytynyt Lopezin tapauksen käsittelystä pitkäaikaisen poliittisen yhteytensä vuoksi, New Yorkin kaupungin tuomioistuinten apulaishallintotuomari Fern A. Fisher myönsi Staten Islandin asianajajan Daniel M. Donovanin, jolle hän antoi Lopezin tapauksen käsittelyä koskevan toimeksiannon, pyynnön laajentaa tutkintaa koskemaan myös edustajainhuoneen puhemiehen Silverin toimia. Harkintaa herättää kuitenkin piirisyyttäjä Donovanin päätös ottaa Albanyn piirisyyttäjä David Soares mukaan tutkintaansa. Soaresilla on valtavasti kokemusta peittelystä, sillä hän on yrittänyt valkopestä kuvernööri Eliot Spitzerin likaisia temppuja koskevaa kampanjaa, jossa hän käytti osavaltion resursseja, muun muassa osavaltion poliisia, poliittisten vastustajiensa mustamaalaamiseen. Vasta sen jälkeen, kun Spitzer paljastui prostituoitujen vakituiseksi käyttäjäksi, Soares käänsi kenttää ja sylki totuuden Spitzerin peittelystä. Hiljattain saimme tietää, että 42-vuotias Soares seurustelee 26-vuotiaan naisen kanssa, joka työskentelee hänen toimistossaan. Vielä vähemmän lohtua newyorkilaisille antavat vastaperustetun New Yorkin osavaltion yhteisen julkisen etiikan toimikunnan (JCOPE) toimet. Valitettavasti JCOPE on poliitikkojen nimittämien poliitikkojen muodostama ryhmä, joka päätti jo varhaisessa vaiheessa keskittää tutkimuksensa Lopeziin ja jättää Silverin tutkinnan ulkopuolelle. New York Times kertoi seuraavaa: Ainakin kaksi virallista valitusta on jätetty eettiselle toimikunnalle - toisen Common Cause New York ja National Organization of Womanin New Yorkin osasto ja toisen Citizen Union. Molemmissa kanteluissa pyydettiin Lopezin toiminnan tarkistamista ja laajempaa tutkimusta siitä, miten Silver ja Assembly käsittelivät sovintoa. Onneksi JCOPE, joka on täynnä sekä poliittisia hakkereita että vuotajaa, on nyt</w:t>
      </w:r>
    </w:p>
    <w:p>
      <w:r>
        <w:rPr>
          <w:b/>
          <w:color w:val="FF0000"/>
        </w:rPr>
        <w:t xml:space="preserve">id 264</w:t>
      </w:r>
    </w:p>
    <w:p>
      <w:r>
        <w:rPr>
          <w:b w:val="0"/>
        </w:rPr>
        <w:t xml:space="preserve">Aquadrop -- Back and Forth (Preview) Tuottaja Aquadrop on saanut mielenkiintoisen teaserin uudesta kappaleestaan "Back and Forth" .  Tämä electro, dubstep infulenced kappale kuulostaa tuoreelta ja on viritys ja jättää sinut roikkumaan, kun Aquadrop sotkee ympäriinsä sävy ja biitit kappaleen, kuten odotettavissa italialaiselta maximal / trap-artistilta. Kuuntele kappale alla ja saada koko versio tämän kappaleen ostamalla hänen Synthesized Landscapes From Future EP iTunesissa ja Beatport Tässä on toinen täysi tune frim hänen EP nimeltään Mare Tranquillitatis joka voit kuunnella alla!</w:t>
      </w:r>
    </w:p>
    <w:p>
      <w:r>
        <w:rPr>
          <w:b/>
          <w:color w:val="FF0000"/>
        </w:rPr>
        <w:t xml:space="preserve">id 265</w:t>
      </w:r>
    </w:p>
    <w:p>
      <w:r>
        <w:rPr>
          <w:b w:val="0"/>
        </w:rPr>
        <w:t xml:space="preserve">Yleisten kirjastojen joukkosulkeminen vaikuttaa ikääntyneisiin ja eläkeläisiin, jotka haluavat oppia ja pitää mielensä aktiivisena. Kolmannen iän yliopistossa (U3A) tapahtuva oppiminen - oppiminen, jota eläkeläiset tekevät siksi, että he haluavat tehdä sitä, eivätkä siksi, että he tarvitsevat sitä uransa vuoksi - kärsii pahiten. Tiedämme, miten vakavasta asiasta on kyse, koska 250 000 jäsentämme kertoo meille. U3A:n opintoryhmät tukeutuvat yleisten kirjastojen lähdemateriaaleihin. Jotkut ikääntyneet ihmiset luottavat läheiseen kirjastoon tai liikkuvaan kirjastoon, jota ei ole enää ensi vuonna. Monet U3A:n eturyhmät ovat riippuvaisia paikallisista kirjastoista tutkimusaineiston saamiseksi, ja yli 30 U3A:ta on kertonut U3A Newsille osallistuvansa kampanjoihin lähikirjastojensa pelastamiseksi. Noin 800 yleisen kirjaston odotetaan sulkeutuvan eri puolilla maata, mikä on noin viidennes kaikista kirjastoista. Hallituksen pitäisi kannustaa U3A:ta - se täyttää kaikki pääministerin aiemmin tänä vuonna esittämät kriteerit. Se ei tarvitse valtion rahoitusta, se on itse perustettu ja itseohjautuva. Se on todellinen esimerkki siitä, että ihmiset ottavat oppimisensa omiin käsiinsä - meillä ei ole opettajia, vaan ainoastaan ryhmänjohtajia, jotka koordinoivat ryhmän oppimispyrkimyksiä. Jäsenemme rahoittavat sen itse, opettavat sitä itse ja tekevät kaikki päätökset itse. Yksi monista U3A:n jäsenistä, jotka ovat ottaneet meihin yhteyttä kirjastoista, on Karen Jonason Lewishamista Etelä-Lontoosta, joka aloitti eläkkeelle siirtymisensä viime kesänä käynnistämällä kampanjan paikallisen kirjastonsa pelastamiseksi sulkemiselta. Kaupunginosassa on 12 kirjastoa, ja kaupunginvaltuutetut haluavat sulkea viisi pienintä. Karen sanoo: "Perustamani verkkovetoomuksen kommenteista päätellen niitä arvostavat erityisesti iäkkäät ihmiset, jotka pelkäävät joutuvansa yhä enemmän sosiaalisesti eristäytyneiksi, kun lähikirjastot suljetaan." Karen ja hänen kampanjatoverinsa esittivät ennen joulua neuvostolle vetoomuksen, jossa oli 20 000 allekirjoitusta, ja tukivat sitä katukatselmuksilla ja mielenosoituksilla kaupungintalolla. Haddenham U3A:n 240 jäsentä yrittää pelastaa hyvin käytetyn lähikirjaston, joka palvelee 5 000 asukasta ja ympäröiviä kyliä Buckinghamshiressä. Sihteeri Peter Wenham sanoo: "Haddenham U3A on oppimisjärjestönä päättänyt säilyttää näkyvän kirjastopalvelun. U3A:n näkökulmasta monien jäsenten yleisen käytön lisäksi kirjastoon tukeutuvat myös kirja- ja leikinlukuryhmämme." Lääninhallitus kannattaa kirjastonhoitajien korvaamista vapaaehtoisilla. Jotkut paikalliset U3A:n jäsenet olisivat valmiita vapaaehtoistyöhön, mutta vain, jos tarjolla on ammattiapua, eivätkä he ole valmiita jättämään kirjastonhoitajia työttömiksi. He eivät myöskään pysty keräämään vuosiksi 2010-11 ennakoituja 76 000 euron menoja. Joskus melko pieniltä tuntuvilla vähennyksillä voi olla tuhoisa vaikutus opintoryhmillemme. Pembrokeshire U3A:n Music Appreciation Group lainaa CD-levyjä paikallisista kirjastoista. Sen vetäjä Brian Harvey sanoo: "Ne on nyt vedetty pois, ja niitä saa vain verkosta. Luetteloa ei kuitenkaan ole saatavilla, mikä tekee tarvitsemiemme levyjen löytämisen lähes mahdottomaksi. Lisäksi CD-levyjen tilaaminen on kuin neuvottelua miinakentällä." Jotkut vanhemmista jäsenistämme ovat erityisen huolissaan. Alan Orme ja hänen vaimonsa ovat lähes 80-vuotiaita, ja heitä uhkaa liikkuvan kirjastopalvelun menettäminen Liss Forestiin. Kirjasto käy vain vuorotellen perjantaisin kello 11.55-12.20, mutta se on elinehto - Alan ja hänen vaimonsa järjestävät osittain päiväkirjansa sen saapumisen mukaan. Alan sanoo: "On vaikeaa kulkea 1,2 mailia Lissin satunnaiseen liikkuvaan kirjastoon [jos se jatkuu], puhumattakaan siitä, että pääkirjastoihin olisi matkaa kuusi mailia Petersfieldiin tai 10 mailia Altoniin. Tiedämme, että kerran kadotettu ei koskaan palaa." Yhdeksänkymmenvuotias Nora Dunn, U3A:n jäsen Oxfordshiressä, raportoi, että hänen lähikirjastoaan, joka sijaitsee paikallisessa koulussa ja jota käyttävät sekä lapset että kyläläiset, uhkaa sulkeminen. Hän kertoo minulle: "Se vaikuttaa erityisesti minuun ja mieheeni, koska olemme molemmat kotiarestissa. En odota innolla kirjatonta tulevaisuutta." Jeremy Senneck on Southwaterin U3A:n puheenjohtaja, jossa he odottivat 35 vuotta luvattua kirjastoa, kun uutta kehitystä oli tehty paljon. Kun kirjasto avattiin viisi vuotta sitten, he kauhistuivat sitä lyhyttä aikaa, jonka se oli auki. Aukioloaikojen vähentäminen tarkoittaa, että 10 000 asukkaan kylässä</w:t>
      </w:r>
    </w:p>
    <w:p>
      <w:r>
        <w:rPr>
          <w:b/>
          <w:color w:val="FF0000"/>
        </w:rPr>
        <w:t xml:space="preserve">id 266</w:t>
      </w:r>
    </w:p>
    <w:p>
      <w:r>
        <w:rPr>
          <w:b w:val="0"/>
        </w:rPr>
        <w:t xml:space="preserve">Formaat Kirjan kuvaus Julkaisupäivä: Tämä on yksi niistä, joiden avulla ruoka maistuu ihanalta ja viini nousee uusiin korkeuksiin. Oikeat valinnat voivat tehdä eron hyvän ja loistavan illallisen välillä. Kaksi Kanadan parhaista ruoka- ja viinialan asiantuntijoista - Lucy Waverman ja James Chatto - kuvaavat onnistuneesti tätä suuntausta uudessa kirjassaan A Matter of Taste: Inspired Seasonal Menus with Wines and Spirits to Match. Tämä tyylikäs ja eloisa keittokirja, jossa on yli 200 herkullista reseptiä, on ainutlaatuinen ja jännittävä yhteistyö, joka toimii pohjakirjana ruoan ja juoman yhteensovittamisen taidossa. A Matter of Taste korostaa vuodenaikoja teemamenuilla, aikaa säästävillä nopeilla ja tuoreilla illallisilla sekä kiehtovilla sivupalkkeilla ainesosista ja ruoanlaittotekniikoista. Ehdotetut aperitiivit, viinit ja cocktailit täydentävät kutakin ruokalistaa ja sen tilaisuutta, ja miksi ja miksi - asiaa selvitetään kunnioittamattomalla proosalla. Esimerkiksi valikossa "Illallinen ruokaa rakastaville ystäville" Lucy valmistaa pääruoaksi hitaasti paahdettua karitsan lapa- ja raakapaistia, ja James selittää, miksi italialainen kulttimaineessa oleva punainen Sagrantino olisi ihanteellinen viini. Jälkiruoaksi hän ehdottaa LBV-portviiniä tai jäädytettyä Dalwhinnie single malt -viskiä Lucyn ihmeellisen, vadelmilla kuorrutetun Chocolate Passionin kanssa. A Matter of Taste on paljon enemmän kuin keittokirja, ja se on tarkoitettu luettavaksi ja nautittavaksi, mieluiten cocktailin tai viinilasillisen kera. Valokuvaaja Rob Fiocca, jonka töitä esitellään säännöllisesti Gourmet-lehdessä, tulkitsee kirjailijoiden tyylikästä ja vaivatonta tyyliä kauniisti näyttävillä väri- ja mustavalkokuvillaan. Tuloksena on upea gourmet-keittokirja, joka on erilainen, loistavien ruokalistojen ja hienojen kirjoitusten täydellinen yhdistelmä - kauden paras tarjous. Ruuan ja viinin yhteensovittamisessa on synergiaa, joka saa ruoan maistumaan ihanalta ja viinin nousemaan uusiin korkeuksiin. Oikeat valinnat voivat tehdä eron hyvän ja loistavan illallisen välillä. Kaksi Kanadan parhaista ruoka- ja viinialan asiantuntijoista - Lucy Waverman ja James Chatto - kuvaavat onnistuneesti tätä suuntausta uudessa kirjassaan A Matter of Taste: Inspired Seasonal Menus with Wines and Spirits to Match. Tämä tyylikäs ja eloisa keittokirja, jossa on yli 200 herkullista reseptiä, on ainutlaatuinen ja jännittävä yhteistyö, joka toimii pohjakirjana ruoan ja juoman yhteensovittamisen taidossa. A Matter of Taste korostaa vuodenaikoja teemamenuilla, aikaa säästävillä nopeilla ja tuoreilla illallisilla sekä kiehtovilla sivupalkkeilla ainesosista ja ruoanlaittotekniikoista. Ehdotetut aperitiivit, viinit ja cocktailit täydentävät kutakin ruokalistaa ja sen tilaisuutta, ja miksi ja miksi - asiaa selvitetään kunnioittamattomalla proosalla. Esimerkiksi valikossa "Illallinen ruokaa rakastaville ystäville" Lucy valmistaa pääruoaksi hitaasti paahdettua karitsan lapa- ja raakalihaa, ja James selittää, miksi italialainen kulttimaineessa oleva punainen Sagrantino olisi ihanteellinen viini. Jälkiruoaksi hän ehdottaa LBV-portviiniä tai jäädytettyä Dalwhinnie single malt -viskiä Lucyn ihmeellisen, vadelmilla kuorrutetun Chocolate Passionin kanssa. A Matter of Taste on paljon enemmän kuin keittokirja, ja se on tarkoitettu luettavaksi ja nautittavaksi, mieluiten cocktailin tai viinilasillisen kera. Valokuvaaja Rob Fiocca, jonka töitä esitellään säännöllisesti Gourmet-lehdessä, tulkitsee kirjailijoiden tyylikästä ja vaivatonta tyyliä kauniisti näyttävillä väri- ja mustavalkokuvillaan. Tuloksena on upea gourmet-keittokirja, joka on erilainen, loistavien ruokalistojen ja hienojen kirjoitusten täydellinen yhdistelmä - kauden paras tarjous. Tuotekuvaus Amazonilta Kun herkullinen ruoka ja viini muodostavat intohimoisen yhteyden, yhdistelmä voi tarjota yhden elämän ylimaallisista nautinnoista. A Makuasia -kirjassa Lucy Waverman tarjoaa reseptit, ja James Chatto opastaa lukijoita valitsemaan viinejä ja väkeviä alkoholijuomia, jotka tekevät näistä pareista yleviä. Waverman ryhmittelee ruokia vuodenaikojen ja teemojen mukaan ja tarjoaa yli 170 reseptiä - ja siinä on vain ruokaa. Chatto antaa läpi kirjan omia neuvojaan klassisten cocktailien sekoittamiseen ja opettaa lukijoita ottamaan huomioon ruoan painon, happamuuden, suolaisuuden, makeuden, maun ja tuoksun, kun se yhdistetään viinin kanssa: "On olemassa raitis, iloton nuori Bordeaux, joka on verhoutunut tanniinien tummaan viittaan. Juo</w:t>
      </w:r>
    </w:p>
    <w:p>
      <w:r>
        <w:rPr>
          <w:b/>
          <w:color w:val="FF0000"/>
        </w:rPr>
        <w:t xml:space="preserve">id 267</w:t>
      </w:r>
    </w:p>
    <w:p>
      <w:r>
        <w:rPr>
          <w:b w:val="0"/>
        </w:rPr>
        <w:t xml:space="preserve">Parempien GoPro-videoiden tekeminen (terävämpi, paremmat värit jne...) Hei, ostin uuden GoPro HD hero 2 -kameran kolme viikkoa sitten. Olin yllättynyt kuinka "kuolleita" kaikki värit ovat käsittelemättömässä videossa. En ole kovin hyvä elokuvien muokkauksessa, mutta olen valmis oppimaan. Olen miettinyt miten on edes mahdollista saada gopro videot näyttämään tältä: Yritän etsiä joitakin oppaita miten tehdä parempia videoita mutta en ole saanut mitään hyviä vastauksia. Tietääkö kukaan miten gopro-videot saa terävämmiksi? Tiedän että värinkorjaus on ihan kokeilemista ja olen löytänyt muutamia todella hyviä oppaita. Tässä on ensimmäinen värinkorjausyritykseni: mittiiasd - YouTube (Käyttämällä Sony Vegas Pro 11:tä, renderöimällä 'internet HD 720p' kamera-asetukset: 720p @ 60fps) Koska olet kirjoittanut tähän osioon, oletan, että sinulla on Sony Vegas. Ammattimaisesti värinkorjaus on editoinnista erillinen käsityö, mutta meidän tasollamme joudumme tekemään molempia. Mielestäni teit kohtuullista työtä videosi kanssa. Minusta mustat sävyt ovat hieman liian mustat minun makuuni. Tämä on tärkeä seikka, ei minun makuni vaan se, että värisävytyksen määrittäminen riippuu usein henkilökohtaisista mieltymyksistä. On olemassa keinoja, joilla värisävyjen luokittelua voidaan käyttää videon kerronnallisuuden edistämiseen. Kylmiä värejä voidaan käyttää yhteen tunnelmaan ja lämpimiä värejä toiseen tunnelmaan. On jopa tullut suosittua käyttää hyvin kyllästämättömiä värejä. Mielestäni on tärkeää saada ihon sävy näyttämään oikealta, sillä useimmat ihmiset tietävät, minkä värinen iho on, mutta ei ole niin tärkeää saada takana oleva seinä näyttämään oikealta, sillä kuka edes tietäisi, onko se oikea vai väärä. Pyrkikää siis saamaan ihonsävyt oikeiksi, käyttäkää värilämpötilaa tunnelman luomiseksi ja kokeilkaa paljon, sillä ei ole olemassa oikeaa tai väärää, ja saatatte jopa aloittaa seuraavan väritrendin. Sony Vegasin verkkosivulla on joitakin hyviä opetusohjelmia, katso vaikka TÄSTÄ saadaksesi vinkkejä. Vielä yksi asia videoidesi parantamisesta yleensä. Varmista, että Go Pro on hyvin kiinnitetty eikä se altistu tärinälle. Huomaathan, että lähettämässäsi hyvässä esimerkkivideossa on useita eri otoksia eri etäisyyksiltä ja eri näkökulmista. Pelkkä kypärään kiinnittäminen ei tee mielenkiintoista videota.</w:t>
      </w:r>
    </w:p>
    <w:p>
      <w:r>
        <w:rPr>
          <w:b/>
          <w:color w:val="FF0000"/>
        </w:rPr>
        <w:t xml:space="preserve">id 268</w:t>
      </w:r>
    </w:p>
    <w:p>
      <w:r>
        <w:rPr>
          <w:b w:val="0"/>
        </w:rPr>
        <w:t xml:space="preserve">Miten päästä veloista eroon Mietitkö, miten ihmeessä olet joutunut tähän tilanteeseen? Itketkö? Panikoitko? Syytteletkö? Huolestunut? Mikään näistä ei auta sinua pääsemään veloista. Poista tunteet ja pohdinnat ja selvitä, mitä olet velkaa. On aika kohdata kylmät, kovat tosiasiat, ja sitten voimme käsitellä ongelmaa. Kirjoita tämä luku ylös ja kirjoita tarkasti, mitä kenellekin on velkaa. Hengitä sitten. Työtä on tehtävä. Selvitä, mitä voit tehdä ilman. Voitko perua Moshi Monsterin jäsenyyden, kuntosalin, lasten yksityiset tennistunnit, viikoittaisen sunnuntailehden, kahvin matkalla töihin joka päivä, sen säännöllisen hyväntekeväisyyslahjoituksen? Totta kai voit, mikään näistä ei ole välttämättömyys. Tee lista kaikista näistä asioista ja mene järjestelmällisesti peruuttamaan ne kaikki elämästäsi. Hyökkäämme näiden velkojen kimppuun. Voisitko siis pyöräillä töihin tai jakaa auton autolla ajamisen sijaan? Ehkä voisit luopua toisesta autosta kokonaan? Voisitko paketoida lounaan sijaan ulkona? Voisitko leiriytyä ensi kesänä sen sijaan, että lähtisit ulkomaille? Tietenkin voit tehdä mitä tahansa näistä vaihdoista, ja sinun on pakko tehdä se, jos aiot päästä veloistasi eroon. Tämä ei ehkä ole täysin mukavaa, mutta totut siihen pian, ja se on erittäin hyvässä tarkoituksessa. Selvitä, mitä on säästössä Kun olet ollut armoton menojesi kanssa, voit luetella tulosi ja vertailla niitä. Se, mitä jää jäljelle, voi mennä velkojen maksuun. Eihän se ollutkaan niin vaikeaa? Velanhoitosuunnitelmat ovat hyvä tapa auttaa sinua selvittämään velkasi, ja kun olet selvittänyt sen, sinun on ehdottomasti säilytettävä uudet kulutustottumuksesi ja budjetti, budjetti, budjetti, budjetti, jotta et joudu uudelleen velkaan.</w:t>
      </w:r>
    </w:p>
    <w:p>
      <w:r>
        <w:rPr>
          <w:b/>
          <w:color w:val="FF0000"/>
        </w:rPr>
        <w:t xml:space="preserve">id 269</w:t>
      </w:r>
    </w:p>
    <w:p>
      <w:r>
        <w:rPr>
          <w:b w:val="0"/>
        </w:rPr>
        <w:t xml:space="preserve">Eversti Tim Collins kertoo, että armeijalla "ei ollut aavistustakaan", miksi lähdimme sotaan Irakia vastaan Britannian hallituksella ja sotilasjohtajilla "ei ollut minkäänlaista aavistustakaan" siitä, mitä tehdä Irakin hyökkäyksen jälkeen, totesi tänään vuoden 2003 sodan näkyvä veteraani. Eversti Tim Collins, joka tuli maailmanlaajuisesti tunnetuksi kuninkaallisen Irlannin rykmentin miehille pitämästään inspiroivasta taistelun aattona pitämästään puheesta, sanoi, että sotaa käsittelevän Chilcot-tutkinnan olisi suositeltava toimia, joilla lopetetaan korkeiden sotilasupseerien "nöyristelykulttuuri", joka johti siihen, että he kertoivat poliitikoille, mitä nämä halusivat kuulla. Hän puhui, kun tutkintaryhmä vieraili armeijan tukikohdassa Tidworthissa Wiltshiren osavaltiossa kuullakseen Irakissa etulinjassa palvelleiden joukkojen todistuksia siellä vallinneista olosuhteista. Kysyttäessä, oliko hänellä selkeä käsitys sodan syistä, kun hän valmisteli joukkojaan hyökkäystä varten, eversti Collins sanoi BBC Radio 4:n Today-ohjelmassa: "Ei missään nimessä. En usko, että kenelläkään oli aavistustakaan siitä, miksi me aikoimme tehdä tämän". Aavistamaton: Everstiluutnantti Tim Collinsin mukaan sodalle ei ollut selkeää syytä Entinen pääministeri Tony Blair ja Yhdysvaltain presidentti George Bush olivat antaneet Saddam Husseinille "tarjouksen, jota hän ei voinut ymmärtää", eikä edes Irakin diktaattori luultavasti tiennyt, mitä hänen piti tehdä välttääkseen sodan, eversti Collins sanoi. "Luulin, että olisi olemassa jonkinlainen suunnitelma ja että hallitus olisi miettinyt tämän loppuun asti, mutta olin selvästi väärässä", hän sanoi. "Kun pidin nyt surullisenkuuluisan puheeni irlantilaisille kuninkaallisille, yritin järkeistää nuorille miehille, mitä minun näkökulmastani oli tapahtumassa. Kuten kävi ilmi, sillä oli laajempi vaikutus, koska kenelläkään ei ollut mitään käsitystä siitä, miksi näin tapahtui. Pian rajan ylittämisen jälkeen minulle kävi hyvin selväksi, että hallituksella ja monilla esimiehilläni ei ollut aavistustakaan siitä, mitä he olivat tekemässä. Eversti Collins sanoi, että hänen kaltaistensa paikallisten yksiköiden tehtäväksi jäi laatia suunnitelmia järjestyksen palauttamiseksi Irakiin, ja hän yritti tehdä niin luomalla yhteyksiä paikallisiin ihmisiin, jotka neuvoivat häntä, miten koulut, kaupat ja markkinat voitaisiin pitää auki. "Irlantilainen prikaati teki kaiken tämän paikallistasolla, eikä ylhäältä tullut minkäänlaisia ohjeita", hän muisteli. "Ei ollut mitään valmistelua. Heillä ei ollut minkäänlaista käsitystä siitä, mitä pitäisi tehdä. Me ilmestyimme paikalle, veimme maan infrastruktuurin ja lain ja järjestyksen, eikä meillä ollut mitään tilalle". Savuava ase: Tim Collins johti Irakin kuninkaallisten irlantilaisten 1. pataljoonan taisteluosastoa Irakissa Pian maihinnousun jälkeen tapahtunut "raamatullisen" laajuinen ryöstely oli "liittouman vika, koska se ei tarjonnut apua", hän sanoi. Kysyttäessä, mitä tuloksia hän toivoi Chilcotin tutkimukselta, eversti Collins vastasi: "Mielestäni tutkimuksessa on tarkasteltava tapaa, jolla hallitus valvoo asevoimiaan ja tekee näitä päätöksiä. "Ja sen on tarkasteltava armeijan ja asevoimien ylempiä johtoportaita, jotta epäpätevyys ja nöyristelevä käytös voidaan karsia pois, jotta ihmiset antavat hallitukselle järkeviä neuvoja eivätkä kerro sille, mitä se haluaa kuulla, kuten he tekivät". "Kaikkien, jotka menettivät jonkun kuolleen tuossa konfliktissa, pitäisi olla vihaisia siitä. Eversti Collins sanoi, että Yhdysvaltain armeija näytti kykenevän paremmin oppimaan Irakin virheistä kuin britit. Hän sai tukea toiselta sotaveteraanilta, kirjailija Patrick Hennesseyltä, joka kertoi Todaylle: "Chilcotilla ei ole valtuuksia leimata Tony Blairia sotarikolliseksi, mitä jotkut selvästi haluavat, mutta se voi sanoa, että meidän - armeijan ja kaikkien muidenkin - on oltava institutionaalisesti parempia virheistä oppimisessa." Chilcot sanoi, että hän ei voi tehdä mitään. Kyse ei ollut vain armeijasta. Myöskään äänestäjillä ei ollut aavistustakaan. Afganistanin operaatio oli jo puolivälissä, ja Irak olisi vienyt siltä niin paljon resursseja, että se ei olisi enää elinkelpoinen. Asetarkastajat eivät olleet saaneet työtään päätökseen, mutta eivät olleet löytäneet mitään - tohtori Kelly, joka tiesi, ettei joukkotuhoaseita ollut, jätettiin huomiotta. Irak oli sotilaallisesti rajattu lentokoneilla, ja muu Eurooppa oli selvästi kauhuissaan eikä halunnut sekaantua asiaan. Parlamentissa esitetyt väitteet olivat vääriä. Olen täysin varma siitä, että emme toteuttaneet sotilasoperaatioita Irakissa tai Afganistanissa vain siksi, että ne olivat islamilaisia kansakuntia - jos terrorismin vastaisia toimia olisi pitänyt toteuttaa, ne olisivat olleet samanlaisia, vaikka nämä kansakunnat olisivat olleet minkä tahansa muun uskonnon edustajia tai eivät olisi kuuluneet mihinkään. Saddamin poistaminen oli oikein, hän oli paha johtaja, ja olen varma, että irakilaiset ovat iloisia siitä, että hän on kuollut.</w:t>
      </w:r>
    </w:p>
    <w:p>
      <w:r>
        <w:rPr>
          <w:b/>
          <w:color w:val="FF0000"/>
        </w:rPr>
        <w:t xml:space="preserve">id 270</w:t>
      </w:r>
    </w:p>
    <w:p>
      <w:r>
        <w:rPr>
          <w:b w:val="0"/>
        </w:rPr>
        <w:t xml:space="preserve">Kirjanpidon oikea puoli Peter Neilson, September 8, 2009 @ 8:01 am Jossa hallitus oppii arvokkaan läksyn [Tehokkuus] Sen olisi pitänyt olla tavallinen, tavanomainen, monen miljoonan dollarin tarjouskilpailu. Yhden maan suurimman kaupungin kunnossapitosopimuksen uusimisesta kilpailevan yrityksen hallitus äänesti, ettei se mittaa ja hallitse kasvihuonekaasupäästöjään. Se oli päätös, jonka he peruisivat - nopeasti. Johtajat järkyttyivät, kun heille kerrottiin, että he todennäköisesti menettäisivät yrityksen. Kaupunki odottaa nyt toimittajien osoittavan aitoa sitoutumista kestäviin käytäntöihin. Alhaisin päivähinta ei enää voita yhtä paljon. Eräässä toisessa kaupungissa tarjoukset tulevat kahdessa kirjekuoressa. Toista kirjekuorta, joka sisältää hinnan, ei edes avata, jos tarjoajat eivät saa tarpeeksi korkeita pisteitä ensin avattavassa kestävän kehityksen kirjekuoressa. Niille, joiden mielestä sillä ei ole väliä, sanottakoon, että kestävien hankintojen käsite on jo pitkällä keskushallinnon virastoissa ja yhä useammin myös paikallishallinnossa, jossa on kyse yli 25 miljardin dollarin arvoisista sopimuksista vuodessa. Miksi hallitus, neuvostot ja niiden tavarantoimittajat eivät vain valitsisi halvinta mahdollista toimittajaa? Tietysti kustannussyistä. Euroopan unionin ja muiden maiden, myös Yhdysvaltojen, hallitukset ovat havainneet 8-30 prosentin säästöjä, kun otetaan huomioon koko elinkaaren kustannukset, ei vain yhden päivän hintaa. Eräs Aucklandin alueen kaupunginvaltuusto on säästänyt pienautokannan käyttökustannuksissa huimat 50 prosenttia tarkastelemalla kustannuksia neljän vuoden sopimuskauden aikana eikä alhaisinta ensimmäisen päivän hintaa. Yleisö on samaa mieltä. Uuden-Seelannin kestävän kehityksen yritysneuvoston (New Zealand Business Council for Sustainable Development) teettämässä uudessa kansallisessa ShapeNZ-tutkimuksessa, johon osallistui 3 300 uusiseelantilaista: 67 prosenttia sanoo, että valtion virastojen olisi ostettava tavaroita ja palveluja koko sopimuksen ajan parhaan vastineen rahalle perusteella, kun taas vain 19 prosenttia sanoo, että ostojen olisi perustuttava halvimpaan päivähintaan. 75 prosenttia on sitä mieltä, että kestävät hankinnat olisi ulotettava paikallis- ja alueneuvostoihin. Tärkeää on, että liike-elämän päättäjät ja hallituspuolueiden National ja Act äänestäjät ovat ajatuksen takana: 88 prosenttia Actin äänestäjistä ja 79 prosenttia Nationalin ja Labourin äänestäjistä haluaa, että kestävät hankinnat laajennetaan paikallishallintoon, ja 89 prosenttia vihreiden äänestäjistä. Myös 85 prosenttia yritysjohtajista ja -päälliköistä ja 76 prosenttia yrittäjistä, ammattilaisista, itsenäisistä ammatinharjoittajista ja korkeista valtion virkamiehistä kannattaa laajentamista. Eniten laajentamista kannattavat myös ne, joilla on eniten ostovoimaa omassa organisaatiossaan: 87 prosenttia niistä, joiden ostovalta on 50 000-100 000 dollaria, ja 79 prosenttia niistä, joiden ostovalta on yli 100 000 dollaria. Kesäkuussa julkistettiin uuden kansallisen hallituksen johtaman hallituksen julkisia hankintoja koskevan uudelleentarkastelun tulokset. Talouskehitysministeriö vahvisti, että valtion virastojen kestävät hankinnat ovat nyt vakiokäytäntö. Täytyy olla typerä toimittaja, ostaja ja kansalainen, jos ei halua sivuuttaa kaikkia etuja. Hallituksilla, jotka haluavat pysyä asiakkaiden ja historian väärällä puolella, ei ole tulevaisuutta. Peter Neilson on Uuden-Seelannin kestävän kehityksen yritysneuvoston toimitusjohtaja. Lisätietoja ShapeNZ:n kyselytutkimuksista osoitteessa www.shapenz.org.nz Jaa tämä kommenttikentässä Tämä on valitettavasti melko yleinen ilmiö. Kun hallituksille annetaan tietoja yhdestä asiasta, ne eivät saa täyttä tietoa kyseisen asian vaikutuksista yrityksen toiminnan ja strategian muihin osa-alueisiin. Alkuperäistä päätöstä tehtäessä olisi pitänyt olla selvää, mitä vaikutuksia sillä olisi muuhun yritykseen. Liian monen hallituksen odotetaan yhdistävän pisteitä ja hahmottavan kokonaiskuvaa ilman apua. Paremmalla hallituksen esittelyllä tämä saaga olisi voitu välttää. Anonyymit kommentit tähän viestiin on poistettu käytöstä. Ole hyvä ja rekisteröidy kirjoittaaksesi uuden kommentin. Idealog rakastaa Idealogin tuo sinulle Video: uusimmassa numerossamme Innovaattoripalkinnoista Best Awards -palkintoihin juhlimme maan älykkäimpiä ja luovimpia mieliä. Lisäksi tutustumme Uuden-Seelannin ensimmäiseen kiihdyttämöön Lightning Labiin ja kerromme, miten se aikoo vauhdittaa teknologiakenttää, kerromme pyörämerkki Solon retrotyylistä ja paljon muuta mielenkiintoista.</w:t>
      </w:r>
    </w:p>
    <w:p>
      <w:r>
        <w:rPr>
          <w:b/>
          <w:color w:val="FF0000"/>
        </w:rPr>
        <w:t xml:space="preserve">id 271</w:t>
      </w:r>
    </w:p>
    <w:p>
      <w:r>
        <w:rPr>
          <w:b w:val="0"/>
        </w:rPr>
        <w:t xml:space="preserve">Undecided Kysymys Mistä puhua tyttöjen kanssa? Olen todella hämmentynyt. Minulla on niin paljon tilaisuuksia jutella tyttöjen kanssa (erityisesti yhden tytön kanssa, josta todella pidän), mutta en vain keksi mitään, mistä puhua, jotta keskustelu jatkuisi. Onko ideoita? Kiitos paljon avusta:) Vastaukset (21) Lähde(t): Tytöt, jotka haluavat puhua tytöille, jotka eivät halua puhua kanssasi: Twenty one questions on aina klassikko, jossa voi kysyä mitä tahansa. Ämm älä kysy liikaa kysymyksiä, koska silloin siitä tulee liian paljon haastattelun kaltainen. Sen on aina hauskaa puhua jostain mistä te molemmat pidätte tai vihaatte yhteisen pohjan löytäminen on avain sujuvaan keskusteluun. puhukaa asioista joista te molemmat pidätte tai joista olette kiinnostuneita. yhdestä asiasta josta te molemmat pidätte, voitte luultavasti löytää 3 muuta asiaa, niistä saatte 3 muuta, ja 3 muuta, ja niin edelleen. teidän täytyy vain löytää yhteinen pohja. tyttöjen kanssa puhuminen ei ole sen vaikeampaa kuin kavereidenne kanssa puhuminen. Sinä ystäväni tarvitset apua. Vaihe yksi on alkaa rakentaa itseluottamusta, jotta et kyseenalaista tällaisia asioita, vaan tiedät, mitä tehdä, ja tiedät, että tyttö on kiinnostunut sinusta. Eikö se olisi mukavaa vaihtelua? Paras tapa rakentaa itseluottamusta? Helppo, aivan kuten mikä tahansa muukin, aloita työskentely taitojesi parissa. Jos teet töitä, rakennat taitojasi, niin tiedät, että teet oikeita liikkeitä saadaksesi tytön huomion ja kiinnostuksen. Opettelemalla puhumaan tytölle, treffeille tytön kanssa, kirjoittamaan tekstiviestejä tytölle, flirttailemaan tytön kanssa, ovat kaikki taitoja, joita voit parantaa ja antaa itsellesi paremmat mahdollisuudet saada haluamasi tulos. Lyhyesti sanottuna, LOPETA toivomasta, että se tapahtuu, ja ALOITA tekemään siitä totta. Kuulostaa järkevältä, eikö? Mene alla olevalle sivustolle ja aloita taitojen opettelu ILMAISTEN artikkelien ja videoiden avulla. Yritä pitää keskustelu hänessä, ja jos haluat olla sujuva, varmista, että keskität kaiken huomiosi häneen ja hänen ruumiinliikkeisiinsä. Tule lähelle, jos et ole niinkään puhuja ja anna hänelle vain herkkä puoli sinusta. Puhu yhteisistä ystävistä, miten he tapasivat heidät, kuinka kauan he ovat tunteneet heidät ja kerro hauskoja tarinoita heistä, mutta ei julmalla tavalla. Myös enemmän ihmisiä yhdistää asiat, joista he eivät pidä kuin asiat, joita he tekevät, joten ehkä tuoda esiin jotain, joka todella jauhaa sinua hammasrattaat ja mahdollisuudet ovat hän jakaa sen näkökulman Puhu mistä tahansa. Mitä ikinä mieleesi tuleekaan, mieluiten asioita, jotka kiinnostavat sinua. Toivottavasti hän on kiinnostunut siitä, mitä sinulla on sanottavana. Ole useimmiten vain itsevarma ja kiinnostunut siitä, mitä hänellä on sanottavaa, ja teillä pitäisi olla hyviä keskusteluja! Kysy häneltä kysymyksiä, kuten hänen lempilajinsa, harrastaako hän mitään urheilua, mistä elokuvista hän pitää, onko hän innoissaan Breaking Dawn osa 2:sta vai onko hän nähnyt Paranormal Activity 4:n tai kysy häneltä, mikä on hänen lempiaineensa, jos sinulla on yhteinen luokka hänen kanssaan, kysy häneltä, pitääkö hän opettajasta, ihan vain tällaisia asioita. Toivottavasti tästä on apua! No älä koskaan yritä mennä tarinoihin, koska se saa sinut näyttämään siltä, että yrität liikaa. Yritä vaihtaa aihetta eikä jäädä yhteen asiaan. Musiikki, aktiviteetit, joihin osallistut, koulu, työ, tv-sarjat, elokuvat, paikat, joissa olet käynyt, ja jopa juorut ovat kaikki hyviä aiheita. Ja niitä on soo paljon muitakin. Vaihdan yleensä usein aiheita ja esitän satunnaisia kysymyksiä. Jos hän ottaa esille jotain, josta voit saada hänet puhumaan, se helpottaa myös keskustelua. Jos se on tyttö pidät yritä näyttää vähän tunteita jättää mysteeri ja joskus saada hänet puhumaan hänen tunteistaan.</w:t>
      </w:r>
    </w:p>
    <w:p>
      <w:r>
        <w:rPr>
          <w:b/>
          <w:color w:val="FF0000"/>
        </w:rPr>
        <w:t xml:space="preserve">id 272</w:t>
      </w:r>
    </w:p>
    <w:p>
      <w:r>
        <w:rPr>
          <w:b w:val="0"/>
        </w:rPr>
        <w:t xml:space="preserve">Oxfordin Yhdysvaltain ulkosuomalaiset kannattavat Obamaa koko matkan ajan Osta tämä kuva Alabamassa kasvanut ja nyt Oxfordissa asuva Bill Barnard odottaa tiukkoja Yhdysvaltain vaaleja ensi tiistaina Vaalit ovat saaneet jopa Oxfordin parhaat aivot ymmälleen. Oxfordin yliopiston akateemikot kamppailevat ennustamaan, miten ensi viikolla pidettävät Yhdysvaltain vaalit sujuvat. Yliopiston Rothermere American Institute -instituutin johtaja Nigel Bowles sanoi: "Se on liian lähellä ennustettavaksi. "Kyselyt ovat tilastollisen virhemarginaalin sisällä. "Kilpailu on poikkeuksellisen tiukka, eikä lopputulosta voi sanoa millään varmuudella." Hän jatkaa: "Tämä kilpailu on poikkeuksellisen tiukka, eikä sen lopputulosta voi sanoa millään varmuudella." Tohtori Bowles sanoi, että hänen kollegoillaan tutkimuslaitoksessa oli yhtä suuria vaikeuksia ennustaa tulosta. BBC:n sunnuntaina julkaistun tuoreimman mielipidemittauksen mukaan republikaanien Mitt Romneyn (alla oikealla) ennustetaan saavan 49 prosenttia äänistä, kun taas demokraattien Barack Obaman (alla vasemmalla) ennustetaan saavan 47 prosenttia. Vedonvälittäjä William Hill pitää Obamaa suosikkina vaalien voittajaksi kertoimella 1/3, kun taas Mitt Romneyn kerroin on 9/4. Banbury Roadilla asuva Bill Barnard, 70, joka kasvoi Alabamassa mutta on asunut Yhdistyneessä kuningaskunnassa 1990-luvun lopusta lähtien, kannattaa Obamaa. Hän tukee: Hän sanoi: "Vaaleista tulee tiukat, ja ne ratkeavat äänistä osavaltioissa, jotka ovat ratkaisevassa asemassa. Aiheeseen liittyvät linkit "Obamaan kohdistuneet odotukset olivat poikkeuksellisen korkealla, ja oli väistämätöntä, että hän joutuisi pettymään." Hän jatkaa: "Obama on hyvä valinta." Mary Ann Cardy, 65, joka kasvoi Indianassa mutta asuu nykyään Westbury Crescentissä, Cowleyssä, sanoi: "Suurin ongelma Yhdysvalloissa on polarisaatio. "En tiedä, mitä tapahtuu. "Siitä tulee tiukka, mutta toivon todella, että ihmisillä on tarpeeksi järkeä tajuta, että Obamalle on annettava vielä neljä vuotta aikaa". "Äänestin Obamaa vuonna 2008, mutta minusta tuntuu, että hän ajautui tiesulkuihin kongressin republikaanien kanssa, eivätkä he olleet halukkaita kompromisseihin." Opiskelija Eva Lam, 25, Oxfordin demokraattien ulkomaanosastosta sanoi: "Työskentelin Obaman kampanjassa vuonna 2008. Silloin oli paljon optimismia, mutta se on korvattu ymmärryksellä siitä vaihtoehdosta, jota Romney edustaa"." Aiemmin tänä vuonna Oxford oli yksi harvoista paikoista Yhdistyneessä kuningaskunnassa, jossa amerikkalaiset demokraatit saattoivat äänestää henkilökohtaisesti esivaaleissa ehdokkaansa valitsemiseksi. Kun Oxfordissa järjestettiin esivaalit vuonna 2008, kaupunki äänesti Obamaa 118 äänellä Hillary Clintonin 26 ääntä vastaan, ja toukokuussa kaupunki tuki jälleen Obamaa 77 prosentin ääniosuudella. Oxfordissa asuvien amerikkalaisten ainoa tapa äänestää ensi tiistain presidentinvaaleissa on sähköisesti lähetetty kirjeäänestys. Taiteilija Ted Dewan, joka on kotoisin Bostonista mutta asuu nykyään Beechcroft Roadilla Summertownissa, sanoi: "Aion ehdottomasti äänestää jälleen Obamaa. Toivon, että hän saa toisen kauden, koska työn oppiminen vie neljä vuotta ja sen loppuun saattaminen toiset neljä vuotta. "Täällä Yhdistyneessä kuningaskunnassa meillä on vain kuusi viikkoa aikaa vaalien järjestämiseen, ja olen todella iloinen, että asun täällä, koska kuukausien negatiivisuus kampanjan aikana käy hermoille. "Eniten minua häiritsee tämä koko tapa moittia hallintoa Obamacaren takia. Yksityisistä sairausvakuutuksista on kauhutarinoita, ja olemme niin onnekkaita, että meillä on NHS." Republicans Abroadin brittiläinen osasto ei kommentoinut asiaa. Miten Yhdysvaltain vaalit toimivat Yhdysvaltain presidentinvaalit järjestetään marraskuussa joka neljäs vuosi, mutta prosessi alkaa jo edeltävässä tammikuussa, kun puolueet valitsevat ehdokkaansa esivaaleissa. Äänestäjät ilmoittavat esivaalien aikana kannattavansa yhtä tai toista puoluetta ja valitsevat edustajat, jotka ovat sitoutuneet äänestämään tiettyä ehdokasta. Nämä edustajat kokoontuvat puolueen kansalliseen puoluekokoukseen ja äänestävät kyseisen puolueen ehdokasta. Itse vaalipäivänä äänestäjät valitsevat ehdokkaitaan tukevat jäsenet vaalilautakuntaan. Kullakin osavaltiolla on eri määrä valitsijakunnan jäseniä sen mukaan, miten se on edustettuna kongressissa. Kussakin osavaltiossa eniten ääniä saaneet ehdokkaat voittavat nämä valitsijamiehet. Valitsijamiehet voivat teoriassa äänestää toisin, ja heitä kutsutaan "uskottomiksi valitsijoiksi", vaikka näin tapahtuu harvoin. Voittaakseen vaalit ehdokkaan on saatava 270 valitsijakunnan jäsenen tuki. Valitsijamiehet äänestävät joulukuussa presidentin valintaa varten. Yhdistyneessä kuningaskunnassa asuvien ihmisten pitäisi olla niin onnellisia siitä, että heillä ei ole amerikkalaista äänestysjärjestelmää, sillä meitä pommitetaan 24 tuntia vuorokaudessa poliittisilla tv-mainoksilla, jotka ovat ilkeitä, sormella osoittavia ja selkäänpuukottavia.</w:t>
      </w:r>
    </w:p>
    <w:p>
      <w:r>
        <w:rPr>
          <w:b/>
          <w:color w:val="FF0000"/>
        </w:rPr>
        <w:t xml:space="preserve">id 273</w:t>
      </w:r>
    </w:p>
    <w:p>
      <w:r>
        <w:rPr>
          <w:b w:val="0"/>
        </w:rPr>
        <w:t xml:space="preserve">Työväenpuolue ja konservatiivit, konservatiivit ja työväenpuolue: sama ero, kuten Lib Dems -puolueen melko upealla Labservative-sivustolla todetaan. Tässä vain kolme esimerkkiä viimeisten 12 kuukauden ajalta tavoista, joilla Labservatives on estänyt Lib Demin yritykset uudistaa rikkinäistä poliittista järjestelmäämme ... Yleisön oikeus erottaa kansanedustajia Liberaalidemokraatit esittivät kesäkuussa 2009 tarkistuksen, jonka mukaan valtiosihteeri olisi velvollinen tarkistamaan ja raportoimaan menettelyistä, joita vaalipiirit voivat soveltaa kansanedustajiensa erottamiseen, jos heidän on todettu syyllistyneen väärinkäytöksiin. Työväenpuolue äänesti näitä toimenpiteitä vastaan, ja konservatiivit kieltäytyivät tukemasta niitä. Puoluelahjoitusten yläraja Liberaalidemokraatit esittivät kesäkuussa 2009 tarkistuksen, jossa poliittisille puolueille annettaville lahjoituksille asetetaan 50 000 euron yläraja. Jälleen kerran työväenpuolue äänesti tarkistusta vastaan ja konservatiivit pidättäytyivät äänestämästä. Lobbausuudistus Liberaalidemokraatit esittivät vuonna 2006 tarkistuksen, jonka tarkoituksena oli rajoittaa lobbauskuluja. Työväenpuolue äänesti vastaan, ja konservatiivit eivät tukeneet toimenpidettä. 4 Kommentit En usko, että LibDemit osaavat huutaa kovin kovaa. Kun Lissabonin sopimusta koskevasta kysymyksestä keskusteltiin, parlamentin jäsenet vaativat vain "in or out" -vaihtoehtoa huolimatta erityisestä manifestilupauksesta. Jos he olisivat pitäneet kiinni manifestilupauksestaan, olisimme saaneet kansanäänestyksen. Uskoakseni monet omantunnon omaavat etupenkkiläisenne kapinoivat ja erosivat sen seurauksena. Sitten UKIP esitti ylähuoneessa lakiehdotuksen "in or out" -äänestyksestä, ja LibDem-edustajat kieltäytyivät tukemasta sitä. Se oli eri sopimus, Michael. Muutamat LibDem-kansanedustajat olivat antaneet yksittäisiä lupauksia Lissabonin sopimuksesta ja kapinoivat pitääkseen ne, mikä on ihan reilua. Loput saivat osumaa siitä, että he eivät tehneet populistisesti ja taipuneet kansanäänestyksen vaatimukseen, kuten kuka tahansa omantunnonvapaa poliitikko olisi tehnyt. Vaikka sana labservatismi onkin hyvä ajatus, se kuulostaa niin sanoakseni hieman tylsistyneeltä, ja olisin yllättynyt, jos se saisi kannatusta tiedotusvälineissä. Ei tarvita hankalia sanoja vaan suoraa vanhanaikaista vihaa siitä, miten huonosti sekä työväenpuolue että konservatiivit ovat hallinnoineet maata viime vuosikymmeninä. Miten se tehdään?- Heidän pitäisi aina todeta, että he ilmaisevat brittikansan vihaa, joka ansaitsee parempaa. todettava, että brittikansan on vaikea uskoa mihinkään työväenpuolueen tai konservatiivien tuleviin lupauksiin yksinkertaisesti kaikkien aiempien epäonnistumisten vuoksi Keskitytään Pohjanmeren energiamahdollisuuksien tuhlaamiseen, maahanmuuton valvonnan puutteeseen vuosien varrella, kasvavaan kvangoteollisuuteen ja sen törkeisiin palkkioihin, talousromahduksiin, kestämättömiin sotiin, parlamentin likaisuuteen ja häpeään. Todettakoon, että tarkoituksena ei ole vain toivoa koalitiota siitä erittäin hyvästä syystä, että Yhdistyneen kuningaskunnan kansalla on oikeus odottaa kunnollista demokraattista hallitusta, joka varmistaa, että se on demokraattisesti valittu hallitus, jolla on mandaatti hallita, eikä instituutio, suuryritykset tai ammattiliitot. Edellä mainittu on paljon, paljon tärkeämpää kuin väittely pienistä poliittisista eroista - äänestäjäkunta reagoi ja kunnioittaa teitä, jos teette sen riittävän voimakkaasti. Kunnioitus puuttuu valitettavasti tällä hetkellä. [...] oli vankka haastattelu, jossa Vince piti enemmän kuin hyvin pintansa ja esitti keskeiset huomiot siitä, että (1) labservatiivit ovat johdonmukaisesti vastustaneet liberaalidemokraattien pyrkimyksiä puhdistaa politiikkaamme ja (2) konservatiivien on selitettävä, miten he [...] Kirjoita kommentti Lib Dem Voice toivottaa tervetulleeksi kommentit kaikilta, mutta pyydämme teitä olemaan kohteliaita, pysymään aiheessa ja olemaan se, joka sanotte olevanne. Voit lukea kommentointipolitiikkamme kokonaisuudessaan täältä . Kunnioittakaa sitä ja kaikkia sivuston lukijoita. Jos olet puolueen jäsen, voit saada kommenttisi viereen Lib Dem -logon, joka osoittaa sen. Sinun on rekisteröidyttävä foorumillemme ja voit kirjautua tälle julkiselle sivustolle samalla käyttäjätunnuksella ja salasanalla.</w:t>
      </w:r>
    </w:p>
    <w:p>
      <w:r>
        <w:rPr>
          <w:b/>
          <w:color w:val="FF0000"/>
        </w:rPr>
        <w:t xml:space="preserve">id 274</w:t>
      </w:r>
    </w:p>
    <w:p>
      <w:r>
        <w:rPr>
          <w:b w:val="0"/>
        </w:rPr>
        <w:t xml:space="preserve">Eikö olekin inhottavaa, kun vanhat äijät eivät koskaan tiedä, milloin on aika lopettaa kilpaileminen? Ja vielä pahempaa on se, kun he hakkaavat nuoria nuoria, jotka ajavat huipputeknisillä ja nopeilla autoilla? Noin kahdeksan vuotta sitten RAY GOWAN antoi viimein valtavan lahjan Ontarion ovaaliradan osakilpailumaailman nuorille luopumalla ratista. Nyt 75-vuotias Ray, joka tunnetaan myös nimellä Smoker at the track, aloitti kilpa-ajamisen tällä alueella niin kauan sitten, että siitä ei pidetty edes kirjaa! Kuinka monta kilpailua hän on voittanut pitkän uransa aikana? "En muista sitä enempää", sanoo hänen poikansa SHANE GOWAN, joka on itsekin menestynyt kilpa-ajaja. "Eräänä vuonna hän voitti 100 kilpailua." Sata kilpailua yhden vuoden aikana? Todellakin, Ray otti satoja ja taas satoja voittoja kolmen vuosikymmenen aikana, keräsi palkintoja ja ainakin yhden mestaruuden. Monissa kilpailuissa hän päätyi vähintään viiden parhaan joukkoon. Nykyään Ray, joka muutti poikansa ja miniänsä kanssa Brantfordista rauhalliseen kotiin läheiseen Bostoniin, rakastaa yhä kilparataa ja käy jokaisessa kilpailussa, jossa voi. "Hän elää ja hengittää kilpaurheilua", Shane sanoo. Yksi Rayn ominaisuuksista, joka tekee hänestä sankarin hänen pojalleen ja sadoille muille faneille, on hänen mestarillinen käytöksensä sekä radalla että sen ulkopuolella. "Hän oli aina luokkatyyppi", sanoo hänen poikansa. "Hän lainasi osia ja antoi kenelle tahansa auttavan käden. Hän oli yksi pidetyimmistä ihmisistä kaikilla Ontarion kilparadoilla. "Radalla hän oli aggressiivinen voittaakseen, mutta ei koskaan siinä määrin, että olisi aiheuttanut loukkaantumisia tai vahinkoja." Tällainen asenne lumosi nuoren Shanen ja hänen kaverinsa jo lapsena. Useat heistä seurasivat Rayn renkaiden jälkiä, ja nykyään kaverit ottavat legendan mukaansa kaikille matkoille, joita he tekevät kisoihin. Joskus nuoret pennut yrittävät suostutella Rayta takaisin kuskin paikalle, mutta hän ei suostu siihen. "En saa häntä sinne! Hän sanoo, että me kaikki olemme nykyään vauvoja hienoine varusteineen, erikoisistuimineen ja tuhansine turvavarusteineen. Hän sanoo: 'Ajoin ennen näitä autoja pelkkä baseball-lippis kypäränä'"." Ray oli myös päiväkuljettaja - 40 vuoden ajan hän työskenteli Brantford Brickillä ja ajoi kuorma-autoa - eikä kolaroinut! Nyt Ray saa kunnianosoituksen monista, monista kilpa-ajovuosistaan ja monista, monista voitoista. Hänet lisätään Flamboro Speedwayn Hall of Fameen tammikuussa järjestettävässä seremoniassa vuosittaisen palkintojuhlan yhteydessä. Ray saa tunnustuksen yhdessä maakunnan parhaiden kilpa-ajajien - EARL STROHin, GLENN SCHURRin ja JR. HANLEYn kanssa - fanien äänestämänä. On ihmisryhmiä, jotka ovat pitäneet yllä vankkoja ystävyyssuhteita vuosien varrella, ja sitten on ilo uudelleen löydetyistä kavereista. Yksi tällainen ryhmä sai kiittää viime vuonna järjestettyjä Brantford Collegiate Instituten 100-vuotisjuhlallisuuksia siitä, että he kokoontuivat jälleen yhteen. Lukion luokkakokouksessa neljä naista tapasi jälleen 55 vuoden eron jälkeen ja vannoi tapaavansa lounaalla vaihtaa kuulumisia. He kutsuivat kaksi muuta vanhaa luokkatoveria ja kokoontuivat FRANKE STURGEONin kotiin vertailemaan muistiinpanojaan. "Me kaikki tulemme niin hyvin toimeen", Franke sanoo. "Nauramme ja sanomme jatkuvasti 'Muistatko ...?' ja meillä on hauskaa yhdessä." Mutta kun viiden vuosikymmenen tarinat, ilot ja surut tulivat esiin, naiset tajusivat tarvitsevansa enemmän yhteistä aikaa. Ryhmä varasi viikonlopun LAURIE COWELLin mökillä Port Elginissä, jossa he kävelivät rannalla ja kohottivat maljansa uudistuneelle ystävyydelleen jakamalla kiehtovia pätkiä, joita he olivat kaivanneet toistensa elämästä. Esimerkiksi: Laurie lähti 13 kertaa arkeologisille kaivauksille Jordaniaan, BARBARA LEHMAN työskenteli jonkin aikaa uimapukusuunnittelijan palveluksessa ja asui Albuquerquessa, PHYLLIS GERMAN-BELListä tuli öljyvärimaalari, SHIRLEY DRAPERista ja FAYE ALBRECHTistä tuli molemmista sairaanhoitajia - tosin aivan eri aikaan. Ja kaikki kuusi naista osoittautuivat aktiivisiksi vapaaehtoisiksi ja...</w:t>
      </w:r>
    </w:p>
    <w:p>
      <w:r>
        <w:rPr>
          <w:b/>
          <w:color w:val="FF0000"/>
        </w:rPr>
        <w:t xml:space="preserve">id 275</w:t>
      </w:r>
    </w:p>
    <w:p>
      <w:r>
        <w:rPr>
          <w:b w:val="0"/>
        </w:rPr>
        <w:t xml:space="preserve">Kuinka moni palaisi takaisin piparkakkuihin?? ICS-päivitykseen näyttää olevan paljon tyytymättömiä ihmisiä. En ole vielä päivittänyt ja olin wodering..... Jos voisit palata takaisin gingerbreadiin ja saada puhelimesi sellaiseksi kuin se oli ennen ICS-päivitystä , palaisitko? Re: Kuinka moni palaisi takaisin gingerbreadiin?? Tein manuaalisen päivityksen. Jos teen tehdasasetusten palautuksen, joudunko asentamaan ICS:n uudelleen, koska en saanut virallista päivitystä? Ja vastatakseni kysymykseen, en palaisi takaisin Gingerbreadiin. Haluan todella siirtyä suoraan Jelly Beaniin. lol Ei, sinun ei tarvitse asentaa ICS:ää uudelleen. Kun se on kerran asennettu ensimmäisellä kerralla niin sitten hyvä. Tein manuaalisen päivityksen ja kun se oli asennettu ja käynnissä, tein sitten tehdasasetusten palautuksen. Se on mielestäni paras asia tehdä, jotta ICS toimii sujuvasti! Vaihdan GB:n ja ICS:n välillä. GB on paljon vakaampi ja sujuvampi. Ne ovat periaatteessa sama asia miinus pyyhkäisemällä tavaraa pois ja kromi. Palattuani takaisin GB:hen ICS:stä huomasin käyttäväni viimeisimmät sovellukset -painiketta paljon enemmän. Se on sama asia kuin sovellusvaihtaja ICS:ssä, mutta ei niin kaunis. Re: Kuinka moni palaisi takaisin gingerbreadiin?? Haluaisin kovasti palata GB:hen . En ole ollenkaan tyytyväinen siihen, että sähköpostiviestien LED-ilmoitukset eivät enää toimi. Tekstiviesteissä se tosin toimii hienosti. Kävin läpi koko vaivan pyyhkimällä laitteen, menettämällä kaikki sovellukseni ja tietoni jne. Kuinka vaikeaa on palata takaisin GB:hen ja mistä voisin löytää ohjeita? Re: Kuinka moni palaisi takaisin gingerbreadiin?? Originally Posted by JohnC I would very much like to go back to GB . En ole ollenkaan tyytyväinen siihen, että sähköpostiviestien LED-ilmoitukset eivät enää toimi. Tekstiviesteissä se toimii kuitenkin hienosti. Kävin läpi koko vaivan pyyhkimällä laitteen, menettämällä kaikki sovellukseni ja tietoni jne. Kuinka vaikeaa on palata takaisin GB:hen ja mistä voisin löytää ohjeita? En halua palata takaisin GB:hen, mutta on ehdottomasti asioita, joista en pidä. Kuten sinäkin, tein tehdasasetusten palautuksen, koska ajattelin, että se voisi ratkaista LED-valot, mutta olen saanut takaisin vain tekstiviestini. Toivottavasti korjaus tulee (seuraavan vuoden tai kahden aikana Sprintin tuntien) Re: Kuinka moni palaisi takaisin gingerbreadiin?? Tämä ei ole erityisesti GB/ICS-juttu, mutta yksi asia, joka pitää minut TouchWizissä - ja siksi en saa täyttä ICS-kokemusta - on mahdollisuus lisätä pikakuvakkeita (kuten ohjeet tiettyyn paikkaan Mapsista) aloitusnäyttöön. Re: Kuinka moni palaisi takaisin gingerbreadiin?? Minä "en" palaisi takaisin GB:hen . Aion tehdä tehdasasetusten palautuksen akun keston vuoksi ja koska en pysty muodostamaan Bluetooth-pariliitosta 2012 Camry XLE:n kanssa (puhelin pariliitettiin GB:ssä tehdasasetusten palautuksen jälkeen). On pari asiaa, jotka eivät pidä niin haluaisin löytää ratkaisun / kiertotien: Swype-näppäimistöllä ei ole numeroita näppäimistön keskellä (vain yläreunassa). Rakastin GB:n toista näppäimistöä tähän tarkoitukseen. Jos joku tietää Play Storessa olevan näppäimistön, joka on samanlainen kuin GB:ssä, kertokaa minulle. Mutta ehdottomasti on parantunut puhelin Muuten, en odottanut ja tein manuaalisen päivityksen QBKING77:n mukaan - helppoa helppoa helppoa helppoa - seuraa vain videota.</w:t>
      </w:r>
    </w:p>
    <w:p>
      <w:r>
        <w:rPr>
          <w:b/>
          <w:color w:val="FF0000"/>
        </w:rPr>
        <w:t xml:space="preserve">id 276</w:t>
      </w:r>
    </w:p>
    <w:p>
      <w:r>
        <w:rPr>
          <w:b w:val="0"/>
        </w:rPr>
        <w:t xml:space="preserve">Alkuperä Jerry Garcia antoi 1960-luvulla kaksi hieman erilaista selitystä kappaleen taustasta. Toinen oli Vance Frostin ja Michael Wangerin tuottamassa "Grateful Dead Documentary" -dokumentissa: "Alunperin kuulin kappaleen Carl Perkinsin levyltä, ja hän oli hyvä country-tyyppi, country-kitaristi, ja hän soitti sormityyliin, ja hän teki eräänlaisen rockabilly-version Sittin' on Top of the Worldista." Toinen oli Ralph Gleasonin haastattelussa, joka on julkaistu kirjassa "The Grateful Dead Reader": " Sittin' on Top of the World on toinen perinteinen laulu, jonka joku country and western -tyyppi suojasi tekijänoikeuksilla jokin aika sitten, mutta se on silti pohjimmiltaan kansanlaulu. Siinä on vain kaksi tai kolme säkeistöä, ja ne ovat tavallisia blues-säkeitä, joita esiintyy kaikkialla." Kappaleen on alun perin kirjoittanut The Mississippi Sheiks, ja he levyttivät sen vuonna 1930. Melodia ja kertosäe ovat melko pitkälti samanlaiset kuin Dead soitti sen (tosin Deadin versio on paljon nopeampi), mutta säkeistöjen sanoitukset ovat hyvin erilaiset, ja yhteistä on vain joitakin säkeistön pätkiä: Työskentelin koko kesän, ja koko syksyn Yritin vain löytää pienen kaikkeni Mutta nyt hän on poissa, en murehdi Istun maailman huipulla Oli keväällä, eräänä kesäpäivänä Juuri kun hän jätti minut, hän lähti jäämään Mutta nyt hän on poissa, En murehdi, istun maailman huipulla Älä tule tänne juosten, kättäsi kohottaen Et saa minulle naista, niin nopeasti kuin miestä Mutta nyt hän on poissa, en murehdi, istun maailman huipulla On ollut päiviä, en tiennyt nimeäsi Miksi murehtisin ja rukoilisin turhaan Mutta nyt hän on poissa, En murehdi, istun maailman huipulla Menin asemalle, alas pihalle Hankin tavarajunan, työstä tuli raskasta Mutta nyt hän on poissa, en murehdi, istun maailman huipulla Yksinäiset päivät, ne ovat menneet ohi Miksi kerjätä ja hyvästellä Mutta nyt hän on poissa, I don't worry I'm sitting on top of the world Carl Perkinsin versio soitetaan samankaltaisella nopealla tempolla kuin Deadin versio, ja siinä on suurin osa samoista säkeistöistä - myös ne, joita ei ole Mississippi Sheikin alkuperäisessä versiossa. Mielenkiintoista kuitenkin on, että Carl Perkins ei laula säkeistöä "Saw her in Dallas ...", jonka Garcia laulaa. Carl Perkinsin sanat ovat: En ole huolissani, koska istun maailman huipulla Mississippijoki on niin syvä ja leveä, että vauvani seisoo toisella puolella, koska istun maailman huipulla, koska istun maailman huipulla, koska istun maailman huipulla, koska istun maailman huipulla, koska istun maailman huipulla, koska istun maailman huipulla, koska istun maailman huipulla, koska istun maailman huipulla, koska istun maailman huipulla, I don't worry Baby I'm sitting on top of the world Work all summer, work all the fall Blond-headed chicken, she caused it all Lord I'm gone, I don't worry 'Cause I'm sitting on top of the world You come here running, holding out your hand Get me a woman, you can have your man Lord I'm gone, I don't worry Lord I'm sitting on top of the world Lord I'm sitting on top of the world Sittin' On Top Of The World on coveroitu monenlaisten artistien toimesta. Bob Wills levytti 1930-luvulla paljon hitaamman version, johon sisältyy joitakin muista lauluista lainattuja säkeitä (esim. "Stealing"): Koko kesän, koko syksyn Yritän löytää pikku kaikkeni ja kaiken Ja nyt hän on poissa, en murehdi Istun maailman huipulla Kyllä maailma On ollut päiviä, en tiennyt nimeäsi Miksi murehtisin, istuisin ja syyttäisin Ja nyt olet poissa, En murehdi ( en paljoa ) Istun maailman huipulla Maailman huipulla Olet nähnyt minut varastavan, älä kerro minulle Vain varastan takaisin, entiseen vanhaan, mutta nyt hän on poissa, enkä murehdi Koska istun maailman huipulla Myöhään illalla, kulta kulta, kauan koulun jälkeen Muista rakas,</w:t>
      </w:r>
    </w:p>
    <w:p>
      <w:r>
        <w:rPr>
          <w:b/>
          <w:color w:val="FF0000"/>
        </w:rPr>
        <w:t xml:space="preserve">id 277</w:t>
      </w:r>
    </w:p>
    <w:p>
      <w:r>
        <w:rPr>
          <w:b w:val="0"/>
        </w:rPr>
        <w:t xml:space="preserve">All of Us, Together Vinyl LP $12.98 VINYL FORMAT. All of Us, Together on Vancouverin Teen Dazen ensimmäinen varsinainen täyspitkä. Se saapuu vuodesta 2010 lähtien ilmestyneiden EP:iden, sinkkujen ja remixien tuottoisan jakson jälkeen ja äänitettiin toiveikkaassa käänteessä keväästä kesään 2011, joten se on jonkinlainen huipentuma. "Olen hyvin ylpeä tästä ensimmäisestä oikeasta LP:stäni ja sen antamasta lausunnosta. Se edustaa täysin sitä, mihin olen elektronisena artistina päässyt."</w:t>
      </w:r>
    </w:p>
    <w:p>
      <w:r>
        <w:rPr>
          <w:b/>
          <w:color w:val="FF0000"/>
        </w:rPr>
        <w:t xml:space="preserve">id 278</w:t>
      </w:r>
    </w:p>
    <w:p>
      <w:r>
        <w:rPr>
          <w:b w:val="0"/>
        </w:rPr>
        <w:t xml:space="preserve">Olet täällä Kampukselle pääseminen AJO-OHJEET Huomaa, että kaikkien vierailijoiden on hankittava lupa pysäköidäkseen Rutgersin pysäköintialueelle. Lisätietoja saat pysäköinti- ja kuljetuspalvelusta numerosta 856-225-6137. Pysäköinti- ja kuljetusosasto sijaitsee osoitteessa 409 North Fourth Street, Rutgersin yliopiston poliisilaitoksen yhteydessä. GPS-laitteet Kirjoittamalla "303 Cooper Street, Camden, New Jersey" pääset kampuksen sisäänkäynnille osoitteessa Third Street ja Cooper Street. Kehotamme kuljettajia käyttämään GPS-laitteita yhdessä alla olevien ajo-ohjeiden kanssa. Käänny Seventh Streetin sillan juurelta oikealle Cooper Streetille. Pääparkkipaikka on Lot 11 Cooper Streetin päässä. JULKINEN LIIKENNE Regional Rail RiverLINE NJ TRANSIT RiverLINE -kevytrautatiejärjestelmällä on etelään suuntautuva pysäkki (Cooper Street/Rutgers Station) kampuksella Third Streetin ja Cooper Streetin kulmassa. Pohjoiseen suuntautuva pysäkki sijaitsee osoitteessa Second and Cooper Streets. NJ TRANSIT tarjoaa opiskelija-alennuksia. PATCO PATCO Speedline tarjoaa helpon pääsyn eteläisestä New Jerseystä ja Philadelphiasta. City Hallin asema osoitteessa Fifth and Market Streets, yhden korttelin päässä kampukselta, on lähin Rutgersin ja Camdenin välinen pysäkki. Kävele City Hallin asemalta pohjoiseen Cooper Streetin suuntaan. SEPTA SEPTA Market-Frankford Line -linjalla pysäkille Eighth and Market ja nouse sitten PATCO Speedline -junaan New Jerseyhin. Ensimmäinen pysäkki, City Hallin asema, on lähin pysäkki Rutgers -- Camdenille. Kävele City Hallin asemalta pohjoiseen Cooper Streetin suuntaan. NJ TRANSIT -bussit pysähtyvät Walter Rand Transportation Centerissä Broadwayn ja Mickle Blvd:n kulmassa. Rutgers-Camden tarjoaa bussikuljetuksia tähän liikennekeskukseen ja sieltä pois. Soita Rutgersin yliopiston poliisilaitokselle numeroon 856-225-6009 sopiaksesi kyydeistä Walter Rand Transportation Centerin ja kampuksen välillä. Lautta RiverLink-lautta tarjoaa kausittaista liikennettä Philadelphiassa sijaitsevan Penn's Landingin ja Camdenin rantakadun välillä. Lentokone Philadelphian kansainvälinen lentokenttä on 15 minuutin automatkan päässä Rutgers -- Camdenista. Kulje Interstate 95 North Benjamin Franklin Bridge -sillalle ja seuraa sitten Philadelphiasta kampukselle johtavia ohjeita. Julkisilla liikennevälineillä SEPTA Airport Line -linjalla Philadelphian Market East -asemalle. Siellä nouse PATCO Speedline -junaan New Jerseyhin ja noudata edellä mainittuja PATCO-ohjeita.</w:t>
      </w:r>
    </w:p>
    <w:p>
      <w:r>
        <w:rPr>
          <w:b/>
          <w:color w:val="FF0000"/>
        </w:rPr>
        <w:t xml:space="preserve">id 279</w:t>
      </w:r>
    </w:p>
    <w:p>
      <w:r>
        <w:rPr>
          <w:b w:val="0"/>
        </w:rPr>
        <w:t xml:space="preserve">Tietoja Onko sinulla Drawbot? Tapahtuuko lähelläsi Maker Fair? Tiedäthän, että World Maker Faire -päivä on tulossa alle kahden viikon kuluttua. Haluaisin nähdä Drawbotteja paikallisilla Maker Faires -messuilla piirtämässä, kun heidän vanhempansa kertovat maailmalle, mitä he ajattelevat. Olen jo harjoitellut asennus- ja purkamisrutiinia hyvin, ja voisin antaa vinkkejä ja jopa luettelon melko suosituista kuvista, joita voit piirtää, kun esittelet luomustasi. Istutan vain siemenen. Jaa tämä: Tämä artikkeli kirjoitettiin, 17 syyskuu, 2012 at 2:43 pm ja on arkistoida Uncategorized . Voit seurata kaikkia vastauksia tähän merkintään RSS 2.0-syötteen kautta. Voit jättää vastauksen , tai trackback omalta sivustoltasi. 3 Responses to "Onko sinulla Drawbot? Onko lähelläsi Maker Fair tapahtumassa?"</w:t>
      </w:r>
    </w:p>
    <w:p>
      <w:r>
        <w:rPr>
          <w:b/>
          <w:color w:val="FF0000"/>
        </w:rPr>
        <w:t xml:space="preserve">id 280</w:t>
      </w:r>
    </w:p>
    <w:p>
      <w:r>
        <w:rPr>
          <w:b w:val="0"/>
        </w:rPr>
        <w:t xml:space="preserve">So Very Domestic aloitti ruoka- ja askartelublogina ja on kasvanut paljon muuksi! Nyt se dokumentoi kotimaista autuutta , Etelä-Kalifornian seikkailuja ja kotiopetusta, joka on tätä meidän elämäämme kauniissa kuvissa, resepteillä, ohjeilla ja arvosteluilla. Kiitos lukemisesta! Meillä on tänään niin paljon meneillään, etten tiedä mistä aloittaa. Päädyimme maanantaina viettämään suurimman osan päivästä käsittelemällä kaukomailla sijaitsevan talon myyntiin liittyviä asioita. Huomaa, että vaikka talon myynti olisi mielestäsi kuinka stressaavaa, ärsyttävää, raivostuttavaa ja hankalaa, kuvittele hetkeksi, että olet noin 2600 kilometrin päässä talosta ja kaikki siivoaminen, pakkaaminen, muuttaminen ja virallisten asiakirjojen allekirjoittaminen tapahtuu etänä. Niin, se oli siis maanantaina. Eilen oli hauska tapaaminen Wee One #2:n opettajan kanssa, pidän todella paljon kotiopetuksesta tällä tavalla. Opettajan tuki, vapaus toteuttaa asiat omalla tavallamme ja mikä tärkeintä, se aika, jonka saamme kaikki viettää yhdessä! Uskomatonta, todella. Maanantaina järjestettävien Twinkle Twinklen Halloween-juhlien sijaan menemme tänään iltapäivällä, ja lapset ovat todella, todella innoissaan siitä. En aio valehdella, minäkin olen todella innoissani. Se on lempipaikkani viedä lapset sinne pitämään hauskaa (ja äidille liikaa Caffe Americanoa). Tänään hyökkäämme keksipinon kimppuun ja käännämme keittiön ylösalaisin. Tuntuu, että parhaat päivät täällä päättyvät tuhoutuneeseen keittiöön, jonka siivoamisen jälkeen vietän reilun tunnin - mutta se on täysin, epäilemättä ja ehdottomasti sen arvoista. Tämä resepti on peräisin esikoululaisten kanssa tehtävistä aktiviteeteista, joten tiedät, että tämä keksi on kestävä! Ne eivät ole kauhean pureskeltavia, mikä olisi todella outo rakenne leikatulle keksille, mutta ne eivät myöskään ole niin kovia, että ne olisivat todella rapeita - aivan täydellisiä. Erityisen täydellisiä, kun puolet erästä annetaan innokkaille 3-vuotiaille ja 6-vuotiaille, joilla on kuninkaallisella kuorrutteella päällystetyt esiliinat, ripotteluvarasto ja paljon mielikuvitusta. He eivät rikkoneet yhtään keksiä! Tämä on virallisesti uusi reseptini leikkeleille. Ainoa asia, joka niistä on syytä huomioida, on se, että ne eivät ole yhtä valkoisia kuin perinteiset sokerikeksit, ja kaneli ja inkivääri antavat niille maustekeksin maun ilman, että ne ovat ylivoimaisia. Super super super yksinkertainen, sekoita vain kaikki kuiva, sitten märkä ja sitten kaksi yhdessä! Huomasin, että ne rullautuivat ja paistuivat parhaiten, kun noudatin tätä menetelmää: Jaa taikina neljään palloon ja kaulitse kukin kahden pergamenttiarkin välissä ja laita pakastimeen niin pitkäksi aikaa kuin loputkin pallot kaulitaan omien pergamenttiarkkiensa välissä. Ota sitten ensimmäinen taikina pois ja leikkaa muotoja, laita se takaisin pakastimeen ja toista tämä, kunnes kaikki neljä palloa on kaulittu ja leikattu muotoon. Noudata samaa prosessia nostamalla muodot leivinpaperilla vuoratulle pellille ja kaulimalla ja leikkaamalla uudet muodot. Paista 375 asteessa noin 7 minuuttia. Näiden leivonnaisten kauneus on siinä, että voit leikata haluamasi muodot (tai lapsesi haluamat muodot) ja koristella ne sitten haluamallasi tavalla (tai todennäköisemmin lapsesi) - tai vielä parempi, molemmilla! Voitto voittaa! Minä valitsin aaveet, Wee One #2 valitsi hautakivet (kahta muuta ei kiinnostanut lainkaan, mitä muotoja käytimme). Tein tavallisen kuninkaallisen kuorrutteen (2 isoa munanvalkuaista, 3 kuppia tomusokeria ja 1 tl sitruunamehua). Sävytin vähän mustaksi, paljon harmaaksi ja jätin loput valkoiseksi.</w:t>
      </w:r>
    </w:p>
    <w:p>
      <w:r>
        <w:rPr>
          <w:b/>
          <w:color w:val="FF0000"/>
        </w:rPr>
        <w:t xml:space="preserve">id 281</w:t>
      </w:r>
    </w:p>
    <w:p>
      <w:r>
        <w:rPr>
          <w:b w:val="0"/>
        </w:rPr>
        <w:t xml:space="preserve">Aspergerin oireyhtymä on haastava ja elämää määrittävä kokemus. Lapsena en tiennyt, mikä Aspergerin oireyhtymä on. En tiennyt, miten häiriöni vaikutti ympärilläni oleviin ihmisiin, koska huolehdin vain omista eduistani. Muistan, kun olin lukiossa, minun piti aina olla oikeassa. Haukuin opettajiani ja ikätovereitani, kun olin eri mieltä jostakin pyynnöstä tai mielipiteestä. Vaikka se johti siihen, että minut hylättiin sekä luokassa että koulun pihalla, uskoin silti, että olin OIKEASTI. Lukion lopussa ja yliopisto-opintojen aikana aloin lukea kirjoja kehonkielestä ja tutkia sanattomia vihjeitä.  Halusin selvittää, miksi olin niin vieraantunut ja miksi en saanut yhteyttä kehenkään. Kun parikymppisenä puhuin sujuvasti espanjaa, tajusin, että olin puhunut koko elämäni ajan vierasta kieltä. Kun aloin siirtyä koulusta työelämään, en tajunnut, miten arvokkaiksi nämä oppimani taidot tulisivat - olivatpa ne sitten työhaastattelussa, verkostoitumisessa tai työpaikalla seurustelussa. Opettelemalla sanattomia vihjeitä opin uuden tavan manipuloida ympäristöäni; pystyin suuntaamaan uudelleen tapani välittää ajatuksiani ja uskomuksiani tavalla, jonka "valtavirtayhteiskunta" voisi ymmärtää.  Työpaikalla kohtaamani haasteet ovat olleet samankaltaisia kuin ne, joita olen kohdannut perus- ja keskiasteen koulutukseni aikana.  Eniten hyötyin kuitenkin kokemuksista, joissa sain tukea, mutta joihin kohdistui myös suuria odotuksia. Esimerkiksi opiskellessani Kalifornian yliopistossa Davisissa minulla oli tilaisuus päästä harjoitteluun UC Davisin M.I.N.D.-Instituuttiin, joka on neurologisia kehityshäiriöitä tutkiva keskus. Siellä työskennellessäni tein useita tutkimus- ja kliinisiä projekteja, mukaan lukien lopputyöni. Tein myös yhteistyötä MIND-instituutin tutkimusjohtajan kanssa luodakseni opiskelijajärjestön, jonka tarkoituksena on edistää tietoisuutta autismin kirjon häiriöistä. Professorit, joiden kanssa työskentelin, olivat tietoisia asioistani, ja koska he työskentelivät itse neurologisten kehityshäiriöiden parissa, he ymmärsivät, mitä se merkitsi minulle. Minua pidettiin silti aina korkeimpien vaatimusten mukaisena. Nykyään työskentelen New Horizonsissa, voittoa tavoittelemattomassa järjestössä, joka auttaa kehitysvammaisia henkilöitä, erityisesti aikuisia. Työhönvalmentajana yritän tehdä asiakkailleni saman, minkä M.I.N.D. Institute teki minulle. Pystyn ymmärtämään asiakkaitteni tarpeita, mutta varmistan, että asetan riman heille korkealle. Tavoitteeni ei ole vain auttaa heitä menestymään työssään, vaan myös koetella heidän rajojaan, jotta he voivat ottaa vastaan uusia haasteita. Monet näistä asiakkaista ovat myös koko elämänsä ajan odottaneet heiltä vähemmän heidän vammansa vuoksi; meidän on kannustettava heitä odottamaan itseltään enemmän, jotta heillä olisi parhaat mahdollisuudet nousta täyteen potentiaaliinsa. Työssäni on ainutlaatuista se, että asiakkaitani pidetään myös henkilökunnan jäseninä. Jos voimme rohkaista vammaisia henkilöitä tuntemaan, että heidät otetaan mukaan työpaikalle, he eivät ainoastaan suoriudu odotetuista työtehtävistä, vaan voivat myös ylittää kyseisen työn haasteet. Vammaisten ihmisten mukauttaminen on lakisääteistä, sosiaalisesti vastuullista ja taloudellisesti hyödyllistä. Olen oppinut, että koulut, organisaatiot ja yritykset eivät tiedä, miten mukauttaa kaltaisiani henkilöitä, jos ne eivät ymmärrä autismin kirjon tai Aspergerin kaltaisten vammojen aiheuttamia haasteita. Vammaisten henkilöiden mukauttaminen ei tarkoita sitä, että ongelma korjataan yksinkertaisesti tarjoamalla jokin laite. Se tarkoittaa sitä, että ymmärretään yksilön haasteet, etsitään yhteisiä tavoitteita ja asetetaan korkeat odotukset. Pyrkimyksemme antaa vammaisille mahdollisuus itsenäiseen ja menestyksekkääseen elämään johtavat siihen, että he voivat osallistua takaisin talouteen ja yhteiskuntaan.</w:t>
      </w:r>
    </w:p>
    <w:p>
      <w:r>
        <w:rPr>
          <w:b/>
          <w:color w:val="FF0000"/>
        </w:rPr>
        <w:t xml:space="preserve">id 282</w:t>
      </w:r>
    </w:p>
    <w:p>
      <w:r>
        <w:rPr>
          <w:b w:val="0"/>
        </w:rPr>
        <w:t xml:space="preserve">Tässä on täysin feikki susi, jolla on Ashley Greenen persoonallisuus , Kristen Stewartin luonnollinen läsnäolo , sama tuoksu kuin Robert Pattinsonin kuopuksilla ja turkki, joka on yhtä mehevä kuin Taylor Lautnerin takapuolen turkki (arvaan). Tänään Berliinissä oli Twatlightin viimeinen ensi-ilta: Breaking Hymen - Part Two, ja tuntui sopivalta päättää tämä elävä painajainen kuvaan sudesta, joka tekee saman ilmeen kuin minä, kun törmään vahingossa johonkin näistä elokuvista selatessani peruskaapelia. Se on vihdoin ohi! (No, se on ohi, kunnes tämä paska käynnistetään uudelleen kahden vuoden päästä ja maailman on koettava tämä uudelleen. Se on kuin olisi pahin krapula ja vakava ripuli murmelinpäivänä.) KStew voi juhlistaa sitä etsimällä naimisissa olevan saksalaisen ohjaajan, joka hieroo hänen laatikkoaan. RPattz voi juhlia nauramalla avoimesti tyhmille Twihardeille, jotka ovat tehneet hänestä maailman rikkaimman yksisarvisen paimentajan, vaikka hän on tehnyt niin jo koko ajan (todiste: A ). Ja Taylor Lautner voi juhlia poseeraamalla vihdoinkin omassa " Jep, pidän mulkusta!" -kuvassaan. " -kansikuvassa People-lehteen. Ja kaikkien Bolivarissa, Missourissa tai sen lähistöllä asuvien, jotka aikoivat nähdä tämän sotkun tänä viikonloppuna, pitäisi olla kiitollisia naiselle, joka soitti poliisille ja kertoi heille poikansa suunnitelmasta ampua Breaking Dawn -elokuvaa esittävä teatteri. Heidän pitäisi rangaista tätä hullua pakottamalla hänet katsomaan kaikki Twilight-elokuvat silmukassa, kunnes hän kouristelee ja muuttuu Twihardiksi. Ymmärrän täysin, miksi OctoMom ei pitänyt lupaustaan, että hän ei ikinä, KOSKAAN, parittaisi 14 lastaan nopean shekin takia. Nuo lapset istuvat aina kotona ja itkevät ruokaa, puhtaita vaippoja ja järkevää äitiä, joten on jo aika tehdä jotain elämässään, kuten mumisevasti mutustella paskaa joululaulua. On aika, että nuo lapset maksavat Octon Xanax-pillerit ja vodkan . Sillä aikaa kun Octo istuu vieroitushoidossa, hänen lapsensa ovat julkaisseet automaattiviritteisen joululaulun nimeltä " I'm Ready For Christmas . "Mikään ei sano "tis the season" niin kuin lasten ho ho ho-ho. Nyt kun korvamme ovat altistuneet tälle kappaleelle ja Nicole Westbrookin kiitospäivälaululle, voimmeko vain jättää juhlapyhät väliin ja syöksyä suoraan maailmanloppuun? En ole valmis jouluun, mutta olen valmis maailmanloppuun. Jos Good Morning America oli mykistettynä, kun valmistauduit tänään töihin, luulit luultavasti, että Amy Robach haastatteli jotain 60-vuotiasta Boca Ratonin seurapiirijulkkista siitä, miten vaarallista on ruiskuttaa eristysvaahtoa suoraan kasvoihisi. Kyseessä ei ollut mikään 60-vuotias Boca Ratonin seurapiirijulkkis, vaan Lindsay Lohan, joka oli GMA:ssa ärsyttämässä Barbara Waltersia jälleen kerran. LiLo oli myös GMA:ssa huorittelemassa kiitospäivän jälkeistä kalkkunaa eli Liz &amp; Dick -elokuvaa, ja hän kertoi, miten hän sai roolin. Yllättävää kyllä (tarjoiltuna kahden kerroksen haalean sarkasmin välissä), tuottajat eivät kysyneet LiLolta ensin. LiLo meni heidän luokseen. Tarkemmin sanottuna hän soitteli heille koko ajan, piileskeli pensaissa heidän talojensa ulkopuolella, seurasi heidän lapsiaan kouluun ja ryömi öisin heidän sänkyihinsä, kunnes he lopulta antoivat periksi, huusivat MERCY ja heittivät roolin nartulle. Taidot, jotka hän oppi SamRon kyttäämisestä, tuottivat tulosta, ja hän sai työpaikan. "En edes kuullut siitä, joten kiitos uutisesta. En kiinnitä huomiota mihinkään. En halua sekaantua siihen. Haluan pysyä asioiden positiivisella puolella." Älkää viitsikö, kun Lindsay Lohan ei kurkkusoittele (eli kurkkaa ennen soittamista) kilpailijalleen Barbara Waltersille, hän googlaa itseään. Totta kai tämä huora tiesi sisarpuolista, mutta on parasta esittää tyhmää. Kun melkein törmäät Porschella vauvaan rattaissa, teeskentele, ettet nähnyt sitä etkä edes tiedä, miltä vauva näyttää. Kun poliisi löytää laukustasi kuuman kaulakorun, teeskentele, ettei se ole sinun laukkusi, ja sinun on etsittävä sanakirjaan sana "varastettu", koska et edes tiedä, mitä se tarkoittaa. Kun Amy Robach kysyy sinulta puoliksi s</w:t>
      </w:r>
    </w:p>
    <w:p>
      <w:r>
        <w:rPr>
          <w:b/>
          <w:color w:val="FF0000"/>
        </w:rPr>
        <w:t xml:space="preserve">id 283</w:t>
      </w:r>
    </w:p>
    <w:p>
      <w:r>
        <w:rPr>
          <w:b w:val="0"/>
        </w:rPr>
        <w:t xml:space="preserve">James Randi ja Alexa Ray Joel yrittävät myrkyttää itsensä - toinen heistä tahallaan ja toinen vahingossa, mikä saa homeopatian näyttämään kymmenkertaisesti typerämmältä kuin se on jo ennestäänkin Homeopaattiset lääkkeet ovat laimennettuja lääkkeitä. Useimmat ihmiset eivät ymmärrä, kuinka laimeita ne ovat. On eri asia uskoa, että aineen pienet pitoisuudet voivat vaikuttaa ihmiseen. Mutta aine, joka on laimennettu olemattomiin? Joidenkin mielestä se on vähän liikaa. Tässä artikkelissa tarkastellaan homeopaattisten laimennosten äärimmäistä matematiikkaa ja käytetään dramaattisuuden vuoksi kahta vaikuttavaa esimerkkiä: kaksi julkkista, jotka ovat yrittäneet tappaa itsensä homeopatian avulla, toinen demonstraatiotarkoituksessa ja toinen aivan tarkoituksella. Aloitan herra Randista ja lopetan neiti Joeliin. Demonstraatio #1: James Randin kuolemaa uhmaava yliannostus Olin iloinen nähdessäni James Randin täällä Vancouverissa (26. tammikuuta 2009). Randi on kiistämisen ja järjen suojeluspyhimys (kenties Carl Saganin kanssa jaettu asema). Hänen luennollaan käytettiin hyvin hyväksi näyttämötaikuutta osoittaakseen, miten helposti ihmiset voidaan huijata uskomaan asioita, ja se oli melko viihdyttävää. Poimin yhden mielenkiintoisen uuden tiedonpätkän: Avogadron rajan (tai vakion tai luvun). Tiesin ajatuksen, mutta en ollut koskaan yhdistänyt sitä homeopatiaan. Sanomattakin on selvää, että herra Randi ei ollut myrkytetty. Hän ei edes hidastanut vauhtiaan! Kuinka "voimakas" tämä tuote voi siis olla? Ja miksi valmistaja laittaa pulloon varoituksen, kun olen omin silmin nähnyt, että koko pullon voi niellä ilman muuta haittaa kuin katkeran, liituisen maun? (Riippumatta siitä, mitä uskot tai ajattelet homeopatiasta, sinun on myönnettävä, että on melko epäilyttävää, että pullossa on väärä myrkyllisyysvaroitus!). The Amazing Randi ei myrkytetty homeopaattisella unilääkkeellä. (Kuva: Fred Bremmer) The Amazing Randi ei myrkytetty homeopaattisella unilääkkeellä. (Kuva: Fred Bremmer) Äärimmäinen laimennusharha Se, mitä opin Randin luennolla, oli homeopaattisen laimennuksen erityistä kemiaa ja matematiikkaa (ja jatkoin sen tutkimista paljon enemmän). Vaikuttavan aineen - Calms Fortin tapauksessa kofeiinin - 1X-laimennus tarkoittaa, että se on laimennettu kymmenesosaan alkuperäisestä pitoisuudestaan. 2X-laimennus on sadasosa alkuperäisestä pitoisuudesta, 3X on tuhannesosa ja niin edelleen (kymmenkertaiset potenssit). Mutta 1X, 2X ja 3X ovat homeopaattisten laimennusten ääripäiden alimmassa päässä! Homeopaattinen laimennus menee pidemmälle - paljon pidemmälle. Useimmat homeopaattiset lääkkeet laimennetaan paljon yli "Avogadron rajan". Amedeo Avogadro oli 1800-luvun italialainen oppinut ja kemisti, ja hänen "raja-arvonsa" on yksi kemian laeista. Se on vähän kuin taittoraja, jonka mukaan paperinpalaa voi taittaa vain muutaman kerran, vaikka se olisi kuinka ohut. (Paperin taittorajan uskottiin pitkään olevan 7, mutta eräs lukiolainen osoitti, että todellinen taittoraja on 12.) Tämä on jäänyt mieleenpainuvasti miettimään Myytinmurtajat-tv-ohjelmassa. Avogadron rajan mukaan ainetta voi laimentaa vain niin pitkälle, että alkuperäinen aine häviää kokonaan. Homeopatian perustajan useimmille tarkoituksille suosittelema homeopaattinen standardilaimennus ei ole 3X, ei 6X, ei 10X, vaan 60X eli 1:10 60, mikä on järjettömän suuri luku. 60X-laimennoksen oletetaan tarkoittavan pitoisuutta 1 osa per: Jos laimennat jotain, saavutat Avogadron rajan jossain 24X:n tienoilla - et lähelläkään 60X:ää. Tässä vaiheessa olet jo tekemisissä pitoisuuksien kanssa, jotka ovat huomattavasti pienempiä kuin "hivenmäärät". Kun leikit Avogadrolla, aineesi on niin laimeaa, että sinun on laskettava yksittäisten molekyylien löytymisen todennäköisyyksien perusteella. Mutta homeopatia menee tämän ohi ja jatkaa vain laimentamista ... vaikka mitään laimennettavaa ei enää olekaan. Kuten mustaan aukkoon sukeltaminen, asiat muuttuvat oudoiksi ja matemaattisiksi Avogadron rajan jälkeen. Jokaisen rajan ylittävän lisälaimennuksen myötä mahdollisuus löytää molekyyli alkuperäistä ainetta pienenee a</w:t>
      </w:r>
    </w:p>
    <w:p>
      <w:r>
        <w:rPr>
          <w:b/>
          <w:color w:val="FF0000"/>
        </w:rPr>
        <w:t xml:space="preserve">id 284</w:t>
      </w:r>
    </w:p>
    <w:p>
      <w:r>
        <w:rPr>
          <w:b w:val="0"/>
        </w:rPr>
        <w:t xml:space="preserve">Seuraavassa on epävirallinen käännös Hashimoto Torun kommenteista. -- -- -- -- -- -- -- Nyt korealaiset tiedotusvälineet käyttävät meitä hyväksi armeijan lohtunaisia koskevassa ongelmassa, eikö niin? Ja jos yrittää vastustaa japanilaisessa mediassa, joutuu pahoihin vaikeuksiin, mutta eihän sille voi mitään. Osakan pormestarina, pelkkänä paikallishallinnon johtajana, minun ei kai pitäisi puuttua kansalliseen ulkopolitiikkaan, mutta annan lausunnon One Osakan (O saka Ishin no Kai ) edustajana, joka ajattelee kansallisen politiikan ongelmia. Tällä kertaa, kun asia otettiin esille, ymmärsin selvästi, että Japanin hallituksen logiikka vuoden 1993 Kono-lausuntojen suhteen on selvitettävä. Vuonna 2007 Aben kabinetti teki tärkeän hallituksen päätöslauselman vuoden 1993 Kono-lausunnosta, jossa myönnettiin, että Japanin valtio oli värvännyt sotilaallisia lohtunaisia väkisin ( kyosei renko ). Vuonna 2007 Aben kabinetti teki kabinettipäätöksen, jonka mukaan ei ole todisteita siitä, että armeija tai virkamiehet olisivat värvänneet lohtunaisia väkisin. Tämä on Japanin hallituksen näkemys. Olen japanilainen, joten seison Japanin hallituksen näkemyksen takana. Sitä paitsi en ole historioitsija, joten en aio ryhtyä keräämään historiallisia asiakirjoja kumotakseni tarkoituksella Japanin hallituksen kabinettipäätöksen. Tarkoitan siis, että haluan korealaisten esittävän todisteet siitä, että Japanin valtio värväsi heidät väkisin. En sano, etten missään nimessä hyväksyisi korealaisen osapuolen lausuntoja, vaan sanon, että näyttäkää meille todisteet. Sitten Korean media tulee takaisin ja sanoo, että K?no Statement on todiste.  Se on täyttä tautologiaa. Tässä kohtaa Japanin kansalaisten on oltava kunnolla tietoisia, kohdattava Korea ja vastattava väitteisiin. Vuoden 1993 Konon lausunto pakeni tätä tärkeintä asiaa. Se tuhosi Japanin ja Korean suhteet. Tämä on poliitikkojen todellinen vastuu. Taistelkaa siitä sanallisesti, kunnes suu vaahtoaa. Meidän on pohdittava vakavasti, mikä on todellinen asia ja missä määrin meidän pitäisi kunnioittaa toisen osapuolen kantaa. Japanin hallitus totesi vuonna 2007 antamassaan päätöslauselmassa, että vuoden 1993 Kono-lausunnon tueksi ei ollut mitään todisteita. Siitä huolimatta Korea sanoo, että Konon lausunto on todiste pakkorekrytoinnista. Emme voi jättää Kono-lausumaa sellaiseksi kuin se on. On totta, että Japanin armeija osallistui lohtuasemien ylläpitämiseen. Nämä laitokset perustettiin, koska oli sota-aika. Myös nyky-yhteiskunnassa bordelleja säännellään julkisesti. Oli luonnollista, että lohdutusasemia säänneltiin julkisesti hygienian ja järjestyksen ylläpitämisen näkökulmasta. Ongelma on, värvättiinkö lohtunaisia väkisin vastoin heidän tahtoaan. Se on ykkösasia. Mutta siitä ei ole todisteita Japanin puolelta. Jopa silloin, kun Jeju-saaren tiedotusvälineet tekivät tutkimuksen, he eivät löytäneet mitään, joka olisi todistanut, että Japanin valtio olisi värvännyt lohtunaisia väkisin. Vaadin siis, että korealainen osapuoli toimittaa todisteita. Jos todisteet ovat olemassa, on pyydettävä anteeksi. Pakkorekrytointia ei voi perustella millään argumenteilla. Mutta vielä ei ole mitään todisteita siitä, että Japanin valtio olisi värvännyt lohtunaisia väkisin. Tämä on eri asia kuin kysymys myötätunnosta lohtunaisia kohtaan. Täytyy tuntea myötätuntoa kärsiviä ihmisiä kohtaan, jotka joutuivat lohtunaisiksi kaikenlaisissa olosuhteissa vastoin omaa tahtoaan ja kokivat henkistä ja fyysistä kärsimystä. Sama pätee, jos kuulee kertomuksia japanilaisilta, jotka olivat samoissa olosuhteissa. Mutta [joutuminen tekemään jotain] vastoin omaa tahtoa ja pakottaminen on täysin eri asia. Vuoden 1993 Kono-lausunnossa meitä huijattiin sanoilla "vastoin omaa tahtoaan". Se on poliitikkojen suurin vastuu. Tarkoittaako tämä, että se tapahtui vastoin heidän omaa tahtoaan, vai tarkoittaako se, että Japanin valtio pakotti heidät? Meidän on tehtävä tämä selväksi. Meidän on tietenkin pyydettävä anteeksi, jos kyse oli jälkimmäisestä. Mutta nyt tästä ei ole mitään todisteita. Siksi haluan, että korealainen osapuoli esittää sen. Jos se ei ollut pakko, miten ymmärrämme lohtuasemat silloisissa olosuhteissa? Japani ei ollut ainoa maa, jossa oli lohtuasemia sotilaallisen järjestyksen turvaamiseksi, ja prostituutioteollisuutta on olemassa kaikissa maailman maissa. On varmaa, että lohtuasemia ja vastaavanlaista prostituutioteollisuutta on olemassa. Ongelma on se, värvättiinkö lohtunaisia väkisin. Meidän on kohdattava Korea</w:t>
      </w:r>
    </w:p>
    <w:p>
      <w:r>
        <w:rPr>
          <w:b/>
          <w:color w:val="FF0000"/>
        </w:rPr>
        <w:t xml:space="preserve">id 285</w:t>
      </w:r>
    </w:p>
    <w:p>
      <w:r>
        <w:rPr>
          <w:b w:val="0"/>
        </w:rPr>
        <w:t xml:space="preserve">Tämä artikkeli esiteltiin alun perin 9th Northumbria International Conference on Performance in Libraries and Information Services -konferenssissa. Tiivistelmä: Tarkoitus -- Tämän artikkelin tarkoituksena on ehdottaa, että kirjaston vaikutusta ei enää tutkittaisi vain kirjaston näkökulmasta, vaan pikemminkin tehtäisiin yhteistyötä koko yliopiston laajuisten arviointipyrkimysten kanssa kirjaston vaikutuksen määrittämiseksi opiskelijan, opettajan tai tutkijan näkökulmasta. Suunnittelu/metodologia/lähestymistapa -- Kirjaston fyysisten tai elektronisten resurssien, viitepalvelujen ja kirjaston kuin paikan käytön vaikutuksia on pyritty määrittämään rajallisella määrällä tutkimuksia. Huomattavasti enemmän on tehty tutkimuksia, joissa on tutkittu kirjasto-opetusohjelmia ja informaatiolukutaito-ohjelmia, vaikka tulokset antavat hyvin vaihtelevan kuvan. Suurimmassa osassa informaatiolukutaito-ohjelmien arvioinnissa on käytetty mielipidekyselyjä, taitojen testausta ja todellisen käyttäytymisen havainnointia käyttäen kriteerejä ja muita menetelmiä. Tällaisia tutkimuksia on jatkuvasti kritisoitu niiden pienestä otoskoko ja toistettavuuden puutteesta. On selvää, että kaikki akateemiset kirjastot toivovat tervetulleeksi lähestymistavan, joka tekee yhteistyötä yliopiston arviointitoimien kanssa ja antaa kirjastolle mahdollisuuden määrittää kirjaston kokoelman tai palvelun käytön ja yliopiston haluaman tuloksen välisen korrelaation. Tulokset -- Ehdotettu lähestymistapa on yhdistää kirjaston käyttötiedot yliopistojen tietoihin. Parhaassa tapauksessa kirjastotiedot yhdistettäisiin sekä epäsuoriin oppimisen mittareihin (kuten opiskelijoiden pysyvyys ja valmistumisaste) että suoriin opiskelijoiden oppimisen mittareihin, kuten Collegiate Learning Assessment, Collegiate Assessment of Academic Proficiency ja Measure of Academic Proficiency and Progress. Jos yliopistokirjastot aloittaisivat koordinoidun data-analyysiohjelman, tulokset olisivat uskottavampia ja vaikuttavampia yliopistossa. Käytännölliset vaikutukset - Tässä asiakirjassa annetaan suosituksia kirjastotietojen (joissa kunkin käyttäjän tunnistetiedot säilytetään) yhdistämiseksi kunkin käyttäjän institutionaalisiin suoritus- ja demografisiin tietoihin (jonka jälkeen yksilölliset tunnistetiedot voidaan poistaa käyttäjän yksityisyyden ja luottamuksellisuuden säilyttämiseksi). Näin saatua laajaa tietoaineistoa voidaan sitten käyttää tutkimaan kirjastopalvelujen käytön ja tärkeiden tulosten - opiskelijoiden menestyminen, opiskelijoiden pysyvyys, valmistumisprosentti ja niin edelleen - välisiä mahdollisia yhteyksiä, jotka ovat välttämättömiä akateemisen kirjaston arvon osoittamiseksi. Yhteiskunnalliset vaikutukset -- Kun kirjastot ymmärtävät paremmin tiettyjen kirjastopalvelujen vaikutuksia opiskelijoiden, opettajien ja tutkijoiden elämään, kirjastot voivat parantaa myönteisiä tuloksia tuottavia palveluja ja luopua palveluista, joiden arvo on vähäinen tai olematon. Lopputuloksena akateemiset kirjastot palvelevat paremmin asiakkaidensa tarpeita. Alkuperäisyys/arvo -- Tämä asiakirja tarjoaa uuden laajan näkökulman, joka kannustaa kirjastoja tekemään yhteistyötä muiden kampuksen toimijoiden kanssa, jotta akateemisen kirjaston vaikutusta voitaisiin arvioida paremmin.</w:t>
      </w:r>
    </w:p>
    <w:p>
      <w:r>
        <w:rPr>
          <w:b/>
          <w:color w:val="FF0000"/>
        </w:rPr>
        <w:t xml:space="preserve">id 286</w:t>
      </w:r>
    </w:p>
    <w:p>
      <w:r>
        <w:rPr>
          <w:b w:val="0"/>
        </w:rPr>
        <w:t xml:space="preserve">1. Payam Akhavanilla (tuomioistuimen ohjauskomitean puheenjohtaja ja tiedottaja) on yhteyksiä järjestöihin, jotka ovat ottaneet vastaan suuria summia rahaa Yhdysvaltain hallitukselta. 2. Tuomioistuin kieltäytyy ottamasta kantaa Iranin sotaa ja pakotteita vastaan 3. Sir Geoffrey Nizzan, John Cooper QC:n ja Maurice Copithornen kaltaiset valtavirran lakimiehet ja poliitikot tukevat ideologisesti tuomioistuinta - miksi? 4. Sotaa kannattava Mujahedeen on tiiviisti mukana tuomioistuimessa 5. Monet järjestöt ja todistajat ovat vetäytyneet 6. Kriittiset äänet on vaiennettu 7. Johtopäätös: Tuomioistuimesta on tullut osa kampanjaa, jolla oikeutetaan sota ja pakotteet länsimielisen "ylhäältä päin tapahtuvan vallanvaihdon" toteuttamiseksi. Väitteet yksityiskohtaisemmin: 1. Payam Akhavanilla (tuomioistuimen ohjauskomitean puheenjohtaja ja tiedottaja) on yhteyksiä järjestöihin, jotka ovat ottaneet vastaan suuria summia rahaa Yhdysvaltain hallitukselta. Hän on Iran Human Rights Documentation -järjestön johtava jäsen. Tämä on saanut runsaasti rahoitusta Yhdysvaltain hallitukselta. [i] Akhavan toimii aktiivisesti myös Iranin ihmisoikeus- ja demokratiajärjestössä (tunnetaan myös nimellä Abdorrahman Boroumand -säätiö), jota rahoittavat useat amerikkalaiset ja eurooppalaiset säätiöt, muun muassa pahamaineinen National Endowment for Democracy (NED). Yhdysvaltain entinen presidentti Ronald Reagan perusti NED:n vuonna 1983 levittääkseen omaa versiotaan "demokratiasta" ympäri maailmaa. 2. NED:n tarkoituksena on edistää demokratiaa, joka ei ole vain demokratiaa. Tuomioistuin kieltäytyy ottamasta kantaa Iranin sotaa ja pakotteita vastaan. Hands Off the People of Iran -järjestön puheenjohtaja Yassamine Mather on kirjoittanut tuomioistuimen ohjauskomitealle ja pyytänyt sitä ottamaan kantaa Iraniin kohdistuviin sotauhkauksiin ja pakotteiden tuhoisiin vaikutuksiin maassa. Hän ei saanut edes vastausta. Tuomioistuimen järjestäjät ilmoittivat sittemmin, että tuomioistuin on "epäpoliittinen". Yassamine Mather on vastannut, että "ilman selkeää sodan ja pakotteiden vastustamista tuomioistuin tosiasiassa vahvistaa kaikkien niiden taantumuksellisten voimien kättä, jotka harkitsevat sotilaallista hyökkäystä Iraniin". Sodan vaara kasvaa joka päivä. Vastustan voimakkaasti Teheranin hallintoa - mutta sota olisi katastrofaalinen niille voimille Iranissa, joilla on todellista etua demokratiasta: maan työläisille, naisryhmille ja yhteiskunnallisille liikkeille." Payam Akhavan on sitä vastoin Iraniin kohdistuvien pakotteiden innokas kannattaja. Payam Akhavan on jo vuosia ajanut sponsoriensa agendaa yhä ankarampien pakotteiden puolesta. Hän on yksi Responsibility to Prevent Coalitionin julkaiseman kansainvälisen raportin laatijoista, jossa vaaditaan "kattavaa joukkoa yleisiä korjaavia toimenpiteitä - älykkäitä pakotteita - kriittisen uhkamassan torjumiseksi, mukaan lukien uhkakohtaiset korjaavat toimenpiteet kullekin ydinase-, yllytys-, terroristi- ja ihmisoikeusuhalle". Tämän vuonna 2010 laaditun raportin allekirjoittivat muuten myös konservatiivien parlamentin jäsen Michael Gove ja "Carl Gershman, National Endowment for Democracy -järjestön puheenjohtaja". [ii] (Kanadalaisen sanomalehden haastattelussa Akhavan ylpeilee: "Vuosien lobbauksen jälkeen onnistuimme saamaan sekä Yhdysvallat että EU:n hyväksymään kohdennettuja pakotteita Iranin virkamiehiä vastaan. Kanada on tässä suhteessa kaukana jäljessä."). [iii] Maaliskuun 8. päivänä 2012 hän osallistui Euroopan unionin kokoukseen esitelläkseen laatimansa raportin, joka sisältää ehdotuksen, jonka mukaan mustalle listalle ei otettaisi vain "yksilöitä" vaan "näitä rikkomuksia tekeviä organisaatioita ja valtion elimiä", joita "olisi myös pakotettava". [iv] Pakotteiden on tarkoitus horjuttaa hallintoa ja valmistella maaperää "ylhäältä päin tapahtuvalle vallanvaihdolle". Todellisuudessa ne vaikuttavat alhaaltapäin: ne vahingoittavat ennen kaikkea tavallisia työtätekeviä ihmisiä. Teheranin kaduilla on ollut yhteenottoja ruoan hinnasta - jopa Suuren basaarin kioskimyyjät tukevat mielenosoittajia - ja useimmat iranilaiset kertovat, että pakotteet ovat suurin syy heidän kurjuuteensa. Toisin sanoen ne auttavat kääntämään vihan pois teokraattisesta hallinnosta. Ne heikentävät ainoaa voimaa, joka voi saada aikaan todellista demokratiaa: työläisten, opiskelijoiden ja naisten järjestöjä, jotka ovat nyt heikompia kuin moneen vuoteen. On selvää, että pakotteet ovat sodan muoto. Sir Geoffrey Nice on Britannian konservatiivipuolueen ihmisoikeuskomission tukija; John Cooper QC on asettunut ehdolle työväenpuolueen vaaleissa. Payam Akhavan valittiin Maailman talousfoorumissa vuonna 2005 "nuoreksi globaaliksi johtajaksi". Kaikki</w:t>
      </w:r>
    </w:p>
    <w:p>
      <w:r>
        <w:rPr>
          <w:b/>
          <w:color w:val="FF0000"/>
        </w:rPr>
        <w:t xml:space="preserve">id 287</w:t>
      </w:r>
    </w:p>
    <w:p>
      <w:r>
        <w:rPr>
          <w:b w:val="0"/>
        </w:rPr>
        <w:t xml:space="preserve">The Dark Side of Israel by Imad-ad-Dean Ahmad Miksi amerikkalaisten pitäisi tukea sosialistista, rasistista, teokraattista valtiota? Jotkut libertaristit väittävät, että vain sitoutuminen abstrakteihin yleisiin periaatteisiin pakottaa meidät vastustamaan Yhdysvaltain hallituksen tukea Israelille. Toisin sanoen meidän pitäisi tukea Israelille annettavan avun ideologista käsitettä ja vastustaa vain sitä, että verorahojamme käytetään sen toteuttamiseen. Jos tilannetta kuitenkin tarkastellaan kriittisemmin, huomataan, että Israelin lait ja politiikat ovat räikeässä ristiriidassa libertarismin periaatteiden kanssa - yksilön oikeuksien yleismaailmallisuuden, hyökkäämättömyyteen sitoutumisen ja yksityisomaisuuden omistusoikeuden kanssa. Itse asiassa Israel on tinkimättömän rasistinen, militaristinen ja kollektivistinen kokonaisuus, ja niin on ollut sen perustamisesta lähtien. Israelin rasismi on läpinäkyvää "paluulakia" koskevassa politiikassa. Kenestä tahansa juutalaisesta voi tulla Israelin täysivaltainen kansalainen, mutta Israelin syntyperäiset ei-juutalaiset palestiinalaiset, jotka ovat muuttaneet tai karkotettu, eivät saa palata. Niinpä Samuel Sheinbein voi paeta oikeudenkäyntiä Yhdysvalloissa, jossa häntä syytettiin opiskelutoverin raa'asta murhasta ja silpomisesta, pakenemalla Israeliin ja vetoamalla paluuoikeuteen; mutta äitini, joka syntyi ja kasvoi Jerusalemissa, ei voinut palata kotiinsa välttääkseen pysäköintivirhemaksua. Palestiinalaisille, jotka jäävät kotimaahansa, myönnetään vain toisen luokan kansalaisuus. He eivät saa monia voimakkaasti sosialisoidun valtion tukia, vaikka heitä ei olekaan vapautettu ahdistavista verokannoista. Itse asiassa monia palestiinalaisia kohdellaan Israelissa "läsnä olevina poissaolijoina", joilta evätään oikeus palata kyliinsä. Israelin viranomaiset käyttävät palestiinalaisia vastaan järjestelmällisesti valtion sääntelykeinoja, joilla estetään heitä rakentamasta tai laajentamasta talojaan ja evätään heiltä rakennusluvat, jotka rutiininomaisesti myönnetään juutalaisille kansalaisille. Jerusalemin palestiinalaisille asukkaille asiat ovat kaikkein huonoimmat. Heidän kotimaansa on laittomasti miehitetty, mutta Israel ei kohtele heitä vierailijoita paremmin. Heitä pidetään "pysyvinä asukkaina", joilta voidaan ottaa oleskelulupa pois, jos he lähtevät ulkomaille. Juutalaisilla voi olla kaksoiskansalaisuus (ja monilla on), mutta ei-juutalainen jerusalemilainen menettää oleskelulupansa, jos hän hankkii Yhdysvaltain kansalaisuuden. Jerusalemin arabien, jotka menevät naimisiin kaupungin ulkopuolelta kotoisin olevien ihmisten kanssa, on valittava, luopuvatko he oleskeluluvastaan vai lähtevätkö kaupungista, koska ei-juutalaiset eivät saa oleskelulupaa. Juutalaisen määritelmä Israelissa on rodullinen eikä uskonnollinen. Israelin lain mukaan juutalainen äiti tekee henkilöstä juutalaisen. Israelilaisen ei tarvitse noudattaa Mooseksen lakia eikä edes uskoa Jumalaan ollakseen juutalainen, kunhan hänen äitinsä täyttää etniset vaatimukset. (Toisaalta Israelin korkein oikeus on päättänyt, että messiaaniset juutalaiset - eli juutalaiset, jotka hyväksyvät Jeesuksen Messiaaksi - menettävät juutalaisuutensa. Ilmeisesti juutalaisia, jotka kyseenalaistavat juutalaisuuden ultra-ortodoksiset määritelmät, pidetään yhtä vähän kansalaisuuden arvoisena kuin palestiinalaisia). Vaikka juutalaiset opetukset eivät kannusta muiden kuin juutalaisten syrjintään, niin sanottu juutalainen Israelin valtio ei sitoudu niinkään varsinaiseen uskontoon kuin etniseen alkuperään. Israel myöntää täyden kansalaisuuden, mukaan lukien omistusoikeudet, avustukset ja yksilölliset oikeudet, kaikille henkilöille, jotka ovat mitä tahansa kansallisuutta, kunhan he ovat juutalaisen etnisen alkuperän omaavia. Ben Gurionin yliopiston poliittinen maantieteilijä Oren Yiftachel on aivan oikein todennut, että tällainen hallintomuoto on pikemminkin "etnokratia" kuin demokratia. Israelin militarismia on puolustettu väitteellä, että se on pieni juutalaiskansa vihamielisten arabien meressä. Tämä vihamielisyys ei kuitenkaan johdu uskonnollisista erimielisyyksistä, kuten Israelin kannattajat ilkeästi väittävät. Arabien aggressiivisuus ei suinkaan ole pysyvä tekijä Lähi-idän historiassa, minkä osoittaa selvästi juutalaisten ja arabien historiallinen rinnakkaiselo muslimien vallan alla. Itse asiassa, vaikka roomalaiset karkottivat juutalaiset Jerusalemista, toinen kalifi Umar salli juutalaisten palata, kun muslimit valtasivat Jerusalemin seitsemännellä vuosisadalla. Tämä oli suorassa ristiriidassa asukkaiden kristittyjen toiveiden kanssa, jotka halusivat juutalaisten jäävän karkotetuiksi, ja se oli itse asiassa ainoa kristittyjen pyyntö, jota Umar ei täyttänyt. Vuosisatoja myöhemmin ristiretkeläiset kielsivät juutalaiset teurastettuaan juutalaisia, muslimeja ja arabikristittyjä.</w:t>
      </w:r>
    </w:p>
    <w:p>
      <w:r>
        <w:rPr>
          <w:b/>
          <w:color w:val="FF0000"/>
        </w:rPr>
        <w:t xml:space="preserve">id 288</w:t>
      </w:r>
    </w:p>
    <w:p>
      <w:r>
        <w:rPr>
          <w:b w:val="0"/>
        </w:rPr>
        <w:t xml:space="preserve">Kuinka rakentaa pieni peli-PC Joulukuussa 2010 rakensimme mahtavan Mini-ITX-peli-PC:n, jota kutsuttiin nimellä Wee Ass-Kicking Machine. Siinä oli Core i7-870 -suoritin, GeForce GTX 460 -näytönohjain, 4 Gt DDR3-muistia, 1 Tt:n kiintolevy ja 120 Gt:n SSD-levy - ja kaikki tämä oli ahdettu Silverstone SG07 -alustaan, joka ei ollut paljon kenkälaatikkoa suurempi. Kokonaiskustannukset? Noin 1600 Yhdysvaltain dollaria (tuolloin). Siitä on kuitenkin jo aikaa, ja ajattelin, että on korkea aika rakentaa uusi Mini-ITX-peli-PC. Tämä ei ole aivan yhtä pieni, mutta siinä on paljon enemmän tehoa. Käytämme BitFenix Prodigy -mallia, jossa on tilaa täysikokoiselle ATX-verkkolaitteelle, lukuisille kiintolevyille ja jopa 240 mm:n jäähdyttimelle (jos suuntautuu sinnepäin), mutta joka on silti tarpeeksi pieni, jotta sitä voi raahata mukanaan kätevien kantokahvojensa avulla. Katsotaanpa, mitä mahtuu Vaikka kyseessä on Mini-ITX-rakennus, se ei tarkoita, että pelleilemme integroitujen grafiikoiden kanssa. Pah. Pshaw. Ja muita halveksunnan ilmaisuja. Ei, kun rakennamme pelilaitteistoa, käytämme oikeaa erillisnäytönohjainta. Tällä kertaa käytämme MSI GTX 670 Power Edition -näytönohjainta, joka on tehtaalla ylikellotettu, mutta joka silti kuluttaa virtaa kuten muutkin Kepler-malliston tuotteet. Rakennuksen tärkein osa on kotelo. BitFenix Prodigy on Mini-ITX-koteloksi suuri, mutta se tarkoittaa vain sitä, että tilaa on enemmän tavaralle. Siihen mahtuu täysikokoinen verkkolaite (vaikka 140 millimetriä on oikeastaan suurin syvyys), jopa kuusi kiintolevyä ja kuusi SSD-levyä, pitkä videokortti ja ison päälokeron ansiosta täysikokoinen ilmajäähdytin tai jopa nestejäähdytin . Koska useimmat suosikki-ilmanjäähdyttimemme häiritsisivät PCIe-korttipaikkaa, emmekä halunneet luopua yksinäisestä 5,25 tuuman lokerosta vain 240 mm:n jäähdyttimen asentamiseksi, valitsimme all-in-one-nestejäähdytyssilmukan: Thermaltaken Water 2.0 Performer. Tämä antaa meille runsaasti tilaa 3570K:n ylikellottamiseen tasaiseen 4,4 GHz:n kellotaajuuteen. Rakentaminen Prodigy on tilava Mini-ITX-koteloksi, mutta se tarkoittaa silti, että sen rakentaminen on hieman monimutkaista. Tässä on, mitä minun piti tehdä. 1. Kotelon valmistelu Irrota neljä sormiruuvia, jotka pitävät sivupaneelit paikoillaan, ja irrota paneelit. Avaa neljä etupaneelia paikallaan pitävää kiinnikettä ja irrota sekin. Tartu kiintolevyhäkin yläosaan sen ylä- ja alaklipsistä ja liu'uta se ulos kotelosta. Käännä kotelo kyljelleen ja irrota kuusi ruuvia, jotka pitävät alemman kiintolevyhäkin kiinni rungossa, ja irrota tämäkin häkki. 2. Lisää SSD-levy Kiinnitä SSD-levy johonkin kotelon kuudesta kiinnityspisteestä - joko kotelon alaosaan, vasemman sivupaneelin sisäpuolelle tai PSU-lokeron kylkeen. Sillä ei ole oikeastaan merkitystä, mitä monista SSD-levyn kiinnityspisteistä käytät. Voit asentaa SSD-levyn johonkin kiintolevylokeroista, mutta olisi mukavaa jättää ne vapaiksi lisäkiintolevyjä varten myöhemmin. Vaihda kiintolevyhäkki. Aseta kotelo pystyyn. 3. Kotelon avaaminen Käännä etupaneeli ympäri ja irrota kaksi ruuvia, jotka pitävät optisen aseman kehystä paikallaan. Irrota rungon etupuolelta optisen aseman lokeron edessä oleva metallinen kehys. Aseta etupaneeli takaisin paikalleen ja liu'uta optinen asema lokeroon pysähtyen, kun se on tasan. Kiinnitä asemaan samoilla M3-ruuveilla, joita käytit SSD-asemaa varten. 4. PSU:n lisääminen Irrota PSU:n taustalevyn kiinnittävät neljä sormiruuvia. Haluat tähän mahdollisimman lyhyen virtalähteen: kaikki yli 140 mm:n pituiset virtalähteet vaikeuttavat kaapeleiden reitittämistä. Niin houkuttelevaa kuin modulaarinen verkkolaite onkin, ei-modulaarinen verkkolaite on helpompi käsitellä tässä yhteydessä. Kiinnitä taustalevy virtalähteeseen ja asenna se koteloon, mutta älä laita kaikkia neljää sormiruuvia takaisin, sillä haluat ehkä pystyä liu'uttamaan virtalähteen myöhemmin ulos johdotuksen helpottamiseksi. 5. Suoritin ja jäähdytys Poista suorittimen pistorasian suojus ja asenna suoritin. Laske porttivarsi alas</w:t>
      </w:r>
    </w:p>
    <w:p>
      <w:r>
        <w:rPr>
          <w:b/>
          <w:color w:val="FF0000"/>
        </w:rPr>
        <w:t xml:space="preserve">id 289</w:t>
      </w:r>
    </w:p>
    <w:p>
      <w:r>
        <w:rPr>
          <w:b w:val="0"/>
        </w:rPr>
        <w:t xml:space="preserve">Uusi verkkosivusto - onko se oikea tapa markkinoida? Nimeni on Tracy, ja omistan uuden vähittäiskaupan verkkosivuston nimeltä Kirk Consignment. Etsin tapaa mainostaa uutta sivustoani. Tarvitsen jotain, joka on pienen budjetin. Minulla ei ole asiakastietokantaa, joten periaatteessa aloitan tyhjästä. Re: Uusi verkkosivusto-be st tapa markkinoida? Tervetuloa yhteisöön!  Loistava tapa markkinoida verkkosivustoasi on käyttää työkaluja, jotka ovat jo ilmaisia!  Kuten sosiaalinen media!  Luo Facebook-sivu, Google+-sivu, luo Twitter-kahva ja lähde liikkeelle!  Kun lähetät sähköposteja kanssamme, muista myös aina sisällyttää linkki verkkosivustollesi.  Varmista, että teet myös ristiinmainontaa.  Laita verkkosivustosi Facebook-sivullesi, Google+-sivullesi ja Twitter-biossasi.  Äläkä unohda laittaa Join My Mailing List -painiketta verkkosivustollesi. Ennen kuin huomaatkaan, sinulla on paljon liikennettä verkkosivustollesi ja enemmän asiakkaita, joille voit lähettää sähköposteja! Jos haluat oppia, miten käyttää sosiaalista mediaa mainostamiseen, tutustu QuickStarteriin . Marissa Rogers Community &amp; Social Media Support Jos postaukseni on mielestäsi hyödyllinen ja se vastaa kysymykseesi, merkitse se "Hyväksytty ratkaisu" Re: Uusi verkkosivusto-be st tapa markkinoida? Ja kun olet tehnyt kaiken sen, mitä Marissa on sanonut, voit sitten mennä Craigs Listiin ja laittaa ilmoituksia kaikkialle. On muuten olemassa ihmisiä, jotka lähettävät mainoksia Craigs Listsiin kaikkialle puolestasi - he tekevät sen SINULLE ja ovat myös halpoja. Marissa on käsitellyt sosiaalisen median puolta. Nyt tässä on joitakin kunnon SEO-vinkkejä. Liity sitten mahdollisimman monelle yrityksesi kannalta merkitykselliselle foorumille ja kirjoita jokaiseen foorumiin allekirjoitus, jossa on pari linkkiä. Kirjoita sitten itsellesi blogi - tai vielä parempi, anna sellaisen kirjoittaa puolestasi - jälleen hyvin halvalla, ja blogissa sinun pitäisi puhua kaikesta, mitä sinulla on verkkosivustollasi. Tartu avainsanaan, joka on esillä verkkosivustollasi, kirjoita siitä blogiisi ja lähetä linkki blogisivultasi takaisin verkkosivustolle, jonka ankkurina on täsmälleen sama avainsanapari. Mene sitten takaisin verkkosivustollesi, kaiva kyseinen sivu esiin ja nimeä se uudelleen täsmälleen kyseiseksi avainsanaksi: Re: Uusi verkkosivusto-be st tapa markkinoida? Nimeni on Kathleen ja omistin suuren voittoa tavoittelemattoman säästöliikkeen.  Olen myös omistanut kolme omaa lähetyskauppaa.  Paras tapa saada nimesi esille on GOOGLE. Ota joka päivä kuva yhdestä tai muutamasta tavarasta, joita myyt myymälässäsi.  Julkaise ne CRAIGS-listalla myytäväksi.  Luettele liikkeesi nimi, aukioloajat, sijainti, mitä otat vastaan jne.  Jos lähetät joka päivä postia, mikä kestää noin kaksikymmentä minuuttia, käyttäen sanoja kuten second hand store, thrift shop, great bargains, avainsanoja, pääset listan kärkeen. En tiedä, onko sinulla facebook, mutta mainosta myymälääsi myös omalla facebook-sivullaan.  Pyydä kaikkia kavereita jakamaan sivusi kaverille.  Google saa nimesi esille.</w:t>
      </w:r>
    </w:p>
    <w:p>
      <w:r>
        <w:rPr>
          <w:b/>
          <w:color w:val="FF0000"/>
        </w:rPr>
        <w:t xml:space="preserve">id 290</w:t>
      </w:r>
    </w:p>
    <w:p>
      <w:r>
        <w:rPr>
          <w:b w:val="0"/>
        </w:rPr>
        <w:t xml:space="preserve">Ajattele ensin ihmisiä En ole kiihkeä jalkapallofani. Nautin pelistä, mutta voin iloisesti kulkea syksyn läpi tajuamatta, mitkä joukkueet ovat missäkin sarjataulukossa. Ja mitä tulee yliopistojoukkueisiin, minulla ei ole aavistustakaan. Kun koko Paterno/Sandusky-skandaali puhkesi, ajattelin ensin: "Joe Paternon piti olla niin loistava jalkapallovalmentaja. Varmasti hän asetti pelaajansa etusijalle ja pelin toiselle sijalle.". Ilmeisesti ei. Raha oli varmaan liikaa. Ehkä ei edes hänelle henkilökohtaisesti. Mutta sen vuoksi, mitä se voisi tehdä koululle ja jalkapallo-ohjelmalle. Heti kun Paterno antoi Sanduskyn jatkaa työtään tietäen, että Sandusky oli seksuaalinen saalistaja, Paterno menetti rehellisyytensä. Jokaisen johtajan on ajateltava ensin ihmisiä. Sillä ei ole merkitystä, kuinka paljon rahaa on pelissä. Julkaisetko ohjelmiston, joka ei toimi? Tai irtisanotko ihmisiä muiden huonojen johtamispäätösten takia? Tai otatko teknistä velkaa, koska kiirehdit tuotteen julkaisua ennen kuin se oli valmis?  Totuus tulee aina julki. Pysyykö rehellisyytesi ennallaan, kun totuus paljastuu? Jos sinulla ei ole rehellisyyttä, mitä sinulla sitten on? Jos siis olet johtaja hankalassa tilanteessa, muista tämä. Ajattele ensin ihmisiä, jotka ovat riippuvaisia sinusta. Mitä sinun on tehtävä, jotta voit pitää pääsi pystyssä ja muistaa ihmiset, jotka luottavat sinuun. Mikä on perintösi? 4 Responses to Ajattele ihmisiä ensin Viestisi on hyvä, mutta teknisen velan vertaaminen peittelyyn oli hieman venytetty. Näen teknisen velan, kuten valtion velan, kasvavan jatkuvasti jokaisen projektin jälkeen. En pidä siitä, mutta liiketoiminnan todellisuus pakottaa meidät siihen. Kenellä on aikaa? Hieno viesti, olen täysin samaa mieltä siitä, että johtaja, jolla ei ole moraalista kompassia, ei oikeastaan ole johtaja. Kuulin hiljattain hienon repliikin (Public Enemyn "Harder than you think" -kappaleesta): "Se kiteyttää suuren osan turhautumisestani tekniseen johtamiseen.</w:t>
      </w:r>
    </w:p>
    <w:p>
      <w:r>
        <w:rPr>
          <w:b/>
          <w:color w:val="FF0000"/>
        </w:rPr>
        <w:t xml:space="preserve">id 291</w:t>
      </w:r>
    </w:p>
    <w:p>
      <w:r>
        <w:rPr>
          <w:b w:val="0"/>
        </w:rPr>
        <w:t xml:space="preserve">Elämäkerran pääpaino on Thatcherin vuosien myönteisessä kuvauksessa, jossa väitetään, että Thatcherin ideologian tavoin 1970-luvun huonovointisuuden jälkeen ei ollut muuta vaihtoehtoa kuin hyväksyä Thatcherin kaltainen johtaja. Berlinski väittää, että suuri osa siitä, miten maailma on nykyään järjestetty, on hänen ansiotaan, ja siksi hänellä on merkitystä nyky-yhteiskunnalle vielä nykyäänkin. There Is No Alternative on kirjailijan yritys tutkia pääministeri Margaret Thatcherin nousua ja menestystä, sillä Berlinskin mukaan hän oli tärkeä ja merkittävä johtaja. [ 1 ] Siinä Thatcherin ansioksi luetaan brittiläisen yhteiskunnan muuttuminen ikuisesti taantuvasta imperiumista, jonka talous oli heikko ja poliittinen kulttuuri merkityksetön, moderniksi, vauraaksi ja vaikutusvaltaiseksi kansakunnaksi. Yhdistyneen kuningaskunnan paluu kuvastaa Thatcherin omaa nousua alemman keskiluokan alkuajoilta. Berlinski katsoo, että Thatcher oli katalysaattori sodanjälkeisen Euroopan sosialistisen politiikan purkamiselle ja maailmanlaajuisen vapaan markkinatalouden vallankumouksen nousulle. Berlinski käyttää arkistotutkimusta, kirjailijan kertomuksia Thatcherin vuosia Yhdistyneessä kuningaskunnassa eläneenä henkilönä ja useita haastatteluja tutkiakseen Thatcherin nousua valtaan, sitä, mikä ajoi hänen ristiretkeään sosialismia vastaan, hänen voittojensa merkitystä ja niitä kustannuksia, joita hänen muutoksensa aiheutti maalle. Berlinski väittää, että Thatcher pystyi saavuttamaan valtaa ja vaikutusvaltaa, mihin yksikään nainen ennen häntä ei ollut pystynyt, ja että hän käytti naisellisuuttaan poliittisiin tarkoituksiin edistääkseen sosialismin vastaista taisteluaan. Kirjoittaja väittää olevansa "hänen puolellaan", [ 1 ] mutta tarkastelee myös Thatcherin valtakauden kielteisiä puolia. Tekstissä hahmotellaan, mitä Berlinski kuvaa monetarismin epäonnistumisiksi ja katkeriksi sosiaalisiksi kysymyksiksi, joita hänen politiikkansa auttoi luomaan Britanniassa. Hän kuitenkin väittää, että Thatcherin epäonnistumisista huolimatta hänen merkitystään ja vaikutustaan brittiläiseen yhteiskuntaan ei voi kieltää. Berlinski on sanonut, että hänen tavoitteenaan elämäkertaa kirjoittaessaan oli antaa tietoa mutta myös viihdyttää lukijaa. Hän pyrkii antamaan tekstille dramaattisen käsittelyn, joka luo uudelleen Thatcherin persoonallisuuden ja sen ympäristön, joka häntä ympäröi. Hän väittää, että kyseessä ei ole akateeminen teos, vaan pikemminkin populaari tietokirja. [ 1 ] The New York Timesissa Stephen Pollard kutsui sitä "äärettömän turhauttavaksi kirjaksi, jonka kokonaisuus on vähemmän kuin sen melko yhteensopimattomien osien summa". [ 2 ] Theodore Dalrymple suhtautui elämäkertaan myönteisesti ja kirjoitti Globe and Mail -lehdessä: "Olematta hagiografia, se on suunnilleen niin voimakas Thatcherin ansioiden puolustus kuin todennäköisesti koskaan on kirjoitettu." [ 3 ] The Scotsman -lehdessä julkaistussa arvostelussa Michael Fry väitti, että kirja on merkityksetön, keskiverto kuvaus Thatcherin vuosista, mutta että siinä on joitakin lunastavia ominaisuuksia. Hän kirjoitti: "Osa kirjoista on hyviä ja osa huonoja. Sanoisin, että tämä on suunnilleen puolivälissä. Berlinski osoittaa sitoutumista ja tarmokkuutta kirjailijana, minkä lisäksi hänellä on kyky houkutella suuria miehiä kertomaan hänelle asioita, joita he eivät ehkä olisi voineet taata kenellekään muulle." [ 4 ] The Irish Timesin Paul Sweeney totesi elämäkerran arvostelussaan, että Margaret Thatcherista kertovan myönteisen elämäkerran ajoitus oli varsin ironinen, ja totesi seuraavaa: "Hän sanoo, että Thatcher oli valtavan merkittävä. Hän on oikeassa. Hän sanoo, että hän muutti maailmaa. Hän on oikeassa. Mutta kun hän sanoo "parempaan suuntaan", hän on pahasti väärässä." Samaan aikaan Sweeney kehuu hänen kykyään kirjoittaa: "Berlinski osaa kuitenkin kirjoittaa, ja hän omaksuu mielenkiintoisen tyylin toistamalla Thatcherin ajan tärkeimpien toimijoiden ja tarkkailijoiden haastatteluja. Se antaa hyvän käsityksen henkilöstä ja hänen taustastaan." [ 5 ] Vincent Carroll kirjoitti The Wall Street Journalissa, että "huolimatta neiti Berlinskin ilmeisestä ihailusta kohdettaan kohtaan" kirjaa "on ilo lukea osittain sen hellittämättömien tuomioiden vuoksi". Hän jatkoi: "Haastattelijana Berlinski on hienovarainen ja sitkeä. Vaikka hän ei koskaan haastattele rouva Thatcheria, jonka mieli on tiettävästi sumentunut aivohalvausten vuoksi, hän haastattelee useita Thatcherin aikakauden henkilöitä - sekä uskollisia sisäpiiriläisiä että vastustajia, kuten entistä työväenpuolueen johtajaa Neil Kinnockia - ja hänen valitsemansa keskustelut kuuluvat kirjan kohokohtiin." [ 6 ] Peter Robinson kuvaili kirjaa "loistavaksi" National Review -lehdessä, jossa se oli "erittäin hieno teos - reipas, innostava ja mielenkiintoinen".</w:t>
      </w:r>
    </w:p>
    <w:p>
      <w:r>
        <w:rPr>
          <w:b/>
          <w:color w:val="FF0000"/>
        </w:rPr>
        <w:t xml:space="preserve">id 292</w:t>
      </w:r>
    </w:p>
    <w:p>
      <w:r>
        <w:rPr>
          <w:b w:val="0"/>
        </w:rPr>
        <w:t xml:space="preserve">Who's online All Of My Life Good morning my early bird I see you've brought a chorus to amaze me, serenade me It's dawning, whistle down the darkness Introduce me to a new horizon (Chorus)... Koko elämäni, kaikki päiväni Odottanut tätä rakkautta, joka ei koskaan käännä selkäänsä sinulle Koko elämäni, kaikki päiväni Odottanut tätä rakkautta, joka ei koskaan käännä selkäänsä sinulle Yhtäkkiä ympärilläni Tämä rakkaus selvästi lähetetty vapauttamaan minut Ota sielustani kiinni ja anna sen olla Tule kutsumaan varhaislintuni Onni on lähellä Eikä hylkää minua, hän ymmärtää minua On aamu, hymyilen yläpuolellani olevaan vaaleansiniseen taivaaseen, sillä rakkaudella on aikansa</w:t>
      </w:r>
    </w:p>
    <w:p>
      <w:r>
        <w:rPr>
          <w:b/>
          <w:color w:val="FF0000"/>
        </w:rPr>
        <w:t xml:space="preserve">id 293</w:t>
      </w:r>
    </w:p>
    <w:p>
      <w:r>
        <w:rPr>
          <w:b w:val="0"/>
        </w:rPr>
        <w:t xml:space="preserve">UUTISET 22/09/2012 Mestarin ajatuksia - Davide Valsecchi Uusin GP2-mestari pohtii GP2-sarjan kauttaan: Davide Valsecchi, vuoden 2012 GP2-mestari: mitä se merkitsee sinulle? Davide Valsecchi : Se on uskomatonta! Se on todella hyvä tunne, ja olen todella, todella onnellinen, koska meillä oli tänä vuonna loistava kausi: ajoin todella hyvin ja automme oli todella kilpailukykyinen lähes joka kerta, joten olen todella onnellinen, että lopussa, kun se oli todella tärkeää, saimme voiton viimeksi Monzassa ja olimme yksi parhaista myös tänä viikonloppuna. Kun oli tärkeää, minä ja DAMS emme tehneet virheitä, ja näytimme tänä vuonna neljällä voitolla, kymmenellä palkintokorokkeella ja kuudella nopeimmalla kierroksella, että olimme parhaita! Toivon huomenna todella hyvää työtä ja pystyväni maksamaan DAMSille takaisin sen auton, jonka se on antanut minulle koko kauden ajan, ja voittamaan Lotuksen tiimien mestaruudesta. GP2-sarja: GP2 on aina mestaruuskilpailu, joka palkitsee kokemuksesta, jota sinulla on, mutta mikä on tehnyt tästä vuodesta erilaisen kuin edellisistä vuosista? Davide: On sanottava, että GP2-sarjassa on maailman parhaat kuljettajat Formula 1:n ulkopuolella, ja taso on niin korkea, että jos kaikki ei ole täydellistä, et voi voittaa: Lotuksen, DAMSin, iSportin, Racing Engineeringin, Addaxin ja Ardenin kaltaiset tiimit ovat voittaneet aiemmin. Ja kuljettajat ovat niin hyviä, että täällä on todella vaikea olla mestari. Se on siis hieno uutinen minulle, hieno uutinen DAMS:lle, ja tänä vuonna pystyimme näyttämään, että olemme parhaita: olimme parhaita kauden alussa, emme olleet niin onnekkaita kauden puolivälissä, ja näin stewardeja hieman liikaa [nauraa], mutta kun oli tärkeää, tulimme takaisin, ajoimme todella hyvin, meillä oli hyvä auto ja näytimme, että voimme palata riittävän vahvana ottamaan mestaruuden takaisin. GP2-sarja: Luiz oli johdonmukainen ja keräsi jatkuvasti pisteitä: miten saitte päänne kuntoon ja pystyitte taistelemaan mestaruudesta? Davide : Kenestäkään ei voi tulla sankaria, jos hänellä ei ole loistavaa kilpailijaa, joten olen todella iloinen, että olen mestari, ja olen todella iloinen, että minulla on loistava kilpailija Razia, koska rehellisesti sanottuna hän teki työstämme todella vaikeaa! [nauraa] Jossain vaiheessa mietimme, pystyisimmekö taistelemaan takaisin kärkeen, mutta Budapestissa otimme tilanteen takaisin ja olimme yksi nopeimmista ja minulla oli loistava viikonloppu, vaikka valitettavasti Razialla oli myös! Mutta ajattelin vain, että jos jatkamme työskentelyä tällä tavalla, saamme eron kiinni, ja Monzassa teimme sen, ja olen iloinen, että sain viimeisen kiven siihen täällä Singaporessa, vihdoin! GP2-sarja: Olet tullut kuuluisaksi siitä, että pystyt huolehtimaan renkaistasi niin, että voit käyttää niitä vielä lopussa: kuinka suuri vaikutus Pirellillä oli tähän mestaruuteen? Davide : Pirellillä ajaminen oli jo tällä kaudella hauskaa ja hieno tunne, ja GP2-luokassa se on aina hieno show: kaikki ystäväni pienestä kylästäni katsovat kaikki kisat, ja he nauttivat niistä, vaikka en voittaisikaan tai nousisi palkintokorokkeelle! Se tarkoittaa, että kisat ovat näyttäviä, ja tämä johtuu renkaista. Alussa meillä oli kyllä tämä etu, mutta lopulta sitä ei enää ollut, koska kaikki ymmärsivät tämän tempun! [nauraa] Mutta renkaita on säästettävä, jos haluaa olla ykkönen, ja se on sama asia Formula 1:ssä, mutta myös renkaita on pystyttävä käyttämään parhaalla mahdollisella tavalla yhden kierroksen ajan karsinnassa, koska muuten ei olla kärjessä ja pystytä kilpailemaan. GP2-sarja: Mitä seuraavaksi tapahtuu? Davide : En tiedä, mutta Italiassa sanotaan aina, että Formula ykkösessä ei ole yhtään italialaista kuljettajaa, mutta kuka sen on ennen ansainnut? Viime vuonna sijoittuimme Filippin kanssa toiseksi, mikä oli fantastista, mutta meillä ei ollut onnea, koska se oli toinen sija. Toissa vuonna ei ollut yhtään italialaista, ja sitä ennen oli Pantano, joka oli hieno mestari, mutta oli tarina, että hän oli ollut Formula ykkösessä jo aiemmin, ja tarina, että hän oli ehkä liian vanha, mutta tänä vuonna on toinen italialainen mestari. Toivon todella, että saan mahdollisuuden, koska tällä hetkellä olemme tarpeeksi vahvoja käyttämään sitä, joten toivon todella, että saan mahdollisuuden ja että voin näyttää, että ansaitsen olla siellä.</w:t>
      </w:r>
    </w:p>
    <w:p>
      <w:r>
        <w:rPr>
          <w:b/>
          <w:color w:val="FF0000"/>
        </w:rPr>
        <w:t xml:space="preserve">id 294</w:t>
      </w:r>
    </w:p>
    <w:p>
      <w:r>
        <w:rPr>
          <w:b w:val="0"/>
        </w:rPr>
        <w:t xml:space="preserve">Victorian Consolidated Acts Property Law Act 1958 - SECT 209 Täytäntöönpanot maan sitomiseksi rekisteröitäväksi 209. Executions in order to bind land to be registered Mikään tuomioistuimen tai muun tuomioistuimen tuomio, määräys tai määräys, joka on jo saatu tai tehty tai joka on tarkoitus saada tai tehdä, ei sido tai vaikuta tai sen katsotaan sitoneen tai vaikuttaneen mihinkään freehold-maahan tai kiinteään omaisuuteen, ennen kuin ja ellei siitä ole annettu täytäntöönpanopäätöstä. Mikään tällaisesta tuomiosta, määräyksestä tai päätöksestä annettu täytäntöönpanokirje ei vaikuta lain tai oikeuden mukaan mihinkään tällaiseen maa-alueeseen tai irtaimeen omaisuuteen ostajien, kiinnityshaltijoiden tai ulosottovelkojien osalta (siitä huolimatta, että tällaisesta ulosotosta on ilmoitettu jollekin ostajalle, kiinnityshaltijalle tai velkojalle), ellei ja ennen kuin se on toimitettu sheriffille tai muulle virkamiehelle täytäntöönpanoa varten, ja kirjaajaan jätetään muistio, joka sisältää sen henkilön nimen ja tavanomaisen tai viimeksi tunnetun asuinpaikan ja elinkeinon tai ammatin, jonka omaisuuteen tämän on tarkoitus vaikuttaa, sekä sen asian tuomioistuimen ja sen asian otsikon, jossa tällainen tuomio, päätös tai määräys on saatu tai annettu, ja tällaisen tuomion, päätöksen tai määräyksen päivämäärän sekä päivämäärän, jona tuomio, päätös tai määräys on toimitettu sheriffille tai muulle ulosottoviranomaiselle täytäntöönpanoa varten, ja sen rahamäärän, joka on määrätty maksettavaksi, jonka on viipymättä merkittävä nämä tiedot kirjaan aakkosjärjestyksessä sen henkilön nimen mukaan, jonka omaisuuteen täytäntöönpanon on tarkoitus kohdistua; ja päärekisterinpitäjän on merkittävä tähän kirjaan vuosi ja kuukauden päivä, jolloin kukin tällainen merkintä on jätetty hänelle; ja jokaisesta merkinnästä on maksettava tämän lain nojalla annetuissa säännöksissä määrätty maksu; ja kaikilla henkilöillä on oikeus tehdä hakuja samaan kirjaan tämän lain nojalla annetuissa säännöksissä määrätyn maksun suorittamista vastaan39.</w:t>
      </w:r>
    </w:p>
    <w:p>
      <w:r>
        <w:rPr>
          <w:b/>
          <w:color w:val="FF0000"/>
        </w:rPr>
        <w:t xml:space="preserve">id 295</w:t>
      </w:r>
    </w:p>
    <w:p>
      <w:r>
        <w:rPr>
          <w:b w:val="0"/>
        </w:rPr>
        <w:t xml:space="preserve">Ostaisitko pyörän, jossa on tämä vika? TNT vahingoitti tätä haarukan pudotuskorkeutta, ja nyt minulla on täysi painajainen hankkia korvaava haarukka, koska en ole valmis myymään pyörää, jonka pudotuskorkeus on suoristettu ja siten taivutettu kahdesti. Alumiinin taivuttaminen kovettaa alumiinia, ja uskon, että pudotuskoroke on heikentynyt ja katkeaa, kun siihen kohdistuu toistuvia rasituksia maantiellä tapahtuvista iskuista. Olenko tekemässä keppiä omalle selälleni? Ajaisitko pyörällä, jossa on suoristettu dropout? Pitäisikö minun vain mainostaa sitä sellaisena ja antaa ostajan päättää? Entä jos vain asentaisin jälkimarkkinahiilihaarukan, joko mustana tai samanvärisenä punaiseksi ruiskutettuna? 1 - Laitoin sen Ebayyn, ja ostajan idioottimainen vaimo kuittasi sen "hyvässä kunnossa", vaikka laatikko oli selvästi vaurioitunut, joten TNT kieltäytyi aluksi maksamasta. Lopulta he korvasivat minulle 195, minkä he olisivat maksaneet (15 kiloa x 13 kiloa) RHA:n sääntöjen mukaan, jos vaimo olisi kuitannut sen vahingoittuneena. Koska en halunnut suurta taistelua ostajan kanssa, joka oli aivan raivoissaan, ja koska Ebay ja Paypal painottuvat voimakkaasti ostajan eduksi, maksoin hänelle korvauksen ja vein pyörän takaisin. Se oli ehkä typerää, mutta en kestänyt stressiä. 2 - Olen jo suoristanut dropoutin, jotta voin koeajaa pyörää. Minä ajaisin sillä. Vaikka se napsahtaisi irti siitä kohdasta missä se on taipunut niin paino siirtyy haarukan yläosaan ja puristimen paineen pitäisi pitää pyörä kiinni jos se saa ilmaa. Ei ole ihanteellinen, mutta en usko, että se pettää niin, että kuolisit. Minulla oli sama ongelma upouuden pyörän kuriirin kanssa työpaikalleni. Jossain vaiheessa se oli pudonnut haarukan päälle &amp; se oli taipunut samalla tavalla. Minulta kesti muutama minuutti tajuta, miksi en saanut etupyörää sisään! Muovinen tukirauta oli tuhoutunut iskussa melkoisesti. En ollut mitenkään tyytyväinen siihen, joten se meni takaisin. Mielestäni on reilua myydä näin, jos on rehellinen. Silloin ostaja päättää. Jos se olisi minun pyöräni ajamista varten, vaihtaisin haarukan. 40+mph, kuoppaiset tiet ja epäilyttävä haarukka, ei kiitos. Olen jo kuluttanut 6k hammashoitoon, kun olen ajanut paljon tien päällä. Loppu kasvojen leikkaus oli NHS:n kustannuksella. unta - Jäsen Olet siis tällä hetkellä 195-vuotias, eikö niin? Paljonko uusi haarukka maksaa? globalti - Jäsen Ei, olen jo maksanut 150 Atlantic Boulevardille Buryssa upeasta korjauksesta, jossa korjattiin alaputken vaurioitunut maalipinta ja 21 uudesta vaihteen ripustimesta. Joten riitaa niiden TNT:n perseille, ehtoja tai ei. He ovat jo myöntäneet vastuunsa maksamalla, vaikka vastakkainen allekirjoitus oli annettu - valtava voitto. On moraalisesti yhtä tuomittavaa, että he vahingoittavat omaisuutta kuljetuksen aikana, kuin jos sinä myisit tietoisesti vahingoittuneita tavaroita (ei sillä, että puhuisimme jälkimmäisestä vaihtoehdosta). Hämmästyttävää, kuinka moni olisi iloinen siitä, että se olisi kyytipojaksi. Minä en henkilökohtaisesti. Ongelma on se, että jos saa akselin/qr:n läpi niin siinä on varmaan jonkin verran voimaa. Jos joudut taivuttamaan sen takaisin, rasitat alu:ta liikaa se olisi täysin paskana. Älä aja sillä ollenkaan jos joudut taivuttamaan sen takaisin. Mikset hanki hintaa korvaavalle ja vaadi erotusta 150:stä TNT:tä vastaan. Kuten on todettu, he ovat myöntäneet vastuun. Rahaa olet jo käyttänyt, maalaus jne. eivät ole TNT:n vastuulla. Samaa mieltä siitä, että sen taivuttaminen uudelleen ei ole paras ratkaisu. Henkilökohtaisesti hankkisin viilauksen ja ajaisin sillä tyytyväisenä. Vain minun mielipiteeni - en yleensä ole niin varovainen tällaisissa asioissa, vaikka luultavasti päädyn jonain päivänä liiskaantuneena hirvittävään QR-korjausonnettomuuteen....</w:t>
      </w:r>
    </w:p>
    <w:p>
      <w:r>
        <w:rPr>
          <w:b/>
          <w:color w:val="FF0000"/>
        </w:rPr>
        <w:t xml:space="preserve">id 296</w:t>
      </w:r>
    </w:p>
    <w:p>
      <w:r>
        <w:rPr>
          <w:b w:val="0"/>
        </w:rPr>
        <w:t xml:space="preserve">Sen täytyi olla sinä. Sen oli pakko olla sinä. Olen vaeltanut ympäriinsä, Lopulta löysin jonkun, joka voisi tehdä minusta todellisen. Whoa whoa whoa whoa whoa voisi saada minut olemaan sininen. Ja jopa iloitsisin, jos olisin surullinen ajatellessani sinua. Jotkut muut, joita olen nähnyt, eivät ehkä koskaan olisi ilkeitä. Eivät ehkä koskaan ole vihaisia. Tai yrittää olla pomo. Mutta he eivät tekisi sitä. Sillä kukaan muu ei ole saanut minua innostumaan. Kaikista vioistasi huolimatta rakastan sinua yhä. Sen oli pakko olla sinä. Ihana sinä. Se olit sinä, koska kukaan muu ei antanut minulle jännitystä. Kaikista vioistasi huolimatta rakastan sinua yhä. Ja sen oli pakko olla sinä. Sen oli pakko olla sinä. It had to be you</w:t>
      </w:r>
    </w:p>
    <w:p>
      <w:r>
        <w:rPr>
          <w:b/>
          <w:color w:val="FF0000"/>
        </w:rPr>
        <w:t xml:space="preserve">id 297</w:t>
      </w:r>
    </w:p>
    <w:p>
      <w:r>
        <w:rPr>
          <w:b w:val="0"/>
        </w:rPr>
        <w:t xml:space="preserve">Tee suojalasit soodapullosta Tarvitsetko suojalasit seuraavaan DIY-projektiisi? Make tarjoaa yksinkertaisen tavan luoda sellaiset käytetystä limsapullosta ja kuminauhasta. Tarvitset seuraavaa: Tyhjä, pesty 2 litran limsapullo Kuminauha Sakset Pysyvä tussi Sinun tarvitsee vain leikata limsapullon ylä- ja alaosa irti ja leikata sitten jäljelle jäävä muovi läpi, jotta se muuttuu yhdeksi muovilevyksi. Pidä sitten muovilevyä kasvojen ympärilläsi ja piirrä suojalasit muovimerkillä. Leikkaa ne irti, kiinnitä kuminauha molemmille puolille ja olet valmis. Tarkemmat ohjeet ja lisäkuvia löydät koko postauksesta osoitteesta Make.</w:t>
      </w:r>
    </w:p>
    <w:p>
      <w:r>
        <w:rPr>
          <w:b/>
          <w:color w:val="FF0000"/>
        </w:rPr>
        <w:t xml:space="preserve">id 298</w:t>
      </w:r>
    </w:p>
    <w:p>
      <w:r>
        <w:rPr>
          <w:b w:val="0"/>
        </w:rPr>
        <w:t xml:space="preserve">Marriage fallout Olen tällä hetkellä QLD:n 11. vuoden opiskelija ja haluan vain kysyä muutaman kysymyksen, jotka koskevat oleskeluani täällä Australiassa. Olen hyvin menestyvä oppilas ja saan tällä hetkellä stipendin lukiostani. Minut hyväksyttiin myös varhaisvaiheen sisäänpääsyyn suureen yliopistoon ensi vuodeksi. Äitini, siskoni ja minä saavuimme Australiaan huhtikuussa 2011, koska äitini menee naimisiin australialaisen kanssa saman vuoden toukokuussa. Viisumihakemuksemme jätettiin kesäkuussa ja saimme väliaikaisen oleskeluluvan tämän vuoden helmikuussa. Siskoni ja minä olemme riippuvaisia äitini avioliittoviisumista. Tällä hetkellä äitini ja isäpuoleni avioliitto on kuitenkin raiteillaan. He riitelevät joistain typeristä asioista ja aiomme muuttaa pois talosta. Isäpuoleni oli satuttanut äitiäni fyysisesti pari kertaa ja meillä on kuvia ja lääkärintodistuksia siitä todisteena. Asia on niin, että en halua palata kotimaahani. Rakastuin Australiaan heti, kun tulin tänne, ja näen täällä edessäni hienon tulevaisuuden koulutuksen ja uran suhteen. Kysymykseni ovat. 1) Auttavatko kuvat ja lääkärintodistukset meitä silti pääsemään pysyviksi asukkaiksi, vaikka avioliitto epäonnistui? 2) Jos ei, voinko silti jäädä tänne Australiaan opiskelemaan ja toivottavasti saada pysyvän oleskeluluvan tulevaisuudessa? Olen pahoillani siitä, että perheessänne on käynyt näin. Kumppanuusviisumeihin on olemassa perheväkivaltaa koskeva säännös, jonka nojalla hakijat ja heidän perheensä voivat jatkaa pysyvän oleskeluluvan hakemista, jos perheväkivaltaa on tapahtunut. Tutustu tietolehtiseen 38 . Näin se toimii: Lainaus: Jos hakijan parisuhde rikkoutuu sen jälkeen, kun hän on hakenut pysyvää oleskelulupaa, ja hän voi esittää maahanmuuttosäännösten mukaisesti hyväksyttävän todisteen siitä, että hän tai hänen huollettavanaan olevat henkilöt ovat joutuneet australialaisen kumppaninsa perheväkivallan uhriksi, hakija voi edelleen saada pysyvän oleskeluluvan. Hakijan on myös osoitettava valtuutetulle, että hänen suhteensa oli aito ja jatkui sen päättymiseen asti. Huomautus: Kumppanuusluokan viisumeissa on jonkin verran eroja FVP:n myöntämiskelpoisuuden suhteen. Lisätietoja saa kunkin osavaltion ja territorion ministeriön toimistosta. Jotta asiassa voidaan edetä, äitisi on esitettävä todisteet. Jos isäpuolesi on käynyt oikeutta tai hänet on tuomittu teoistaan, tämä saattaa riittää. Jos näin ei ole, äitisi on kirjoitettava lakisääteinen ilmoitus, jossa selostetaan, mitä tapahtui, ja mainitaan tekijä, sekä toimitettava kaksi lakisääteistä ilmoitusta, jotka on laatinut "kahden eri ammatissa toimivan pätevän henkilön", joiden on myös selitettävä, miksi he katsovat perheväkivallan tapahtuneen, ja nimettävä tekijä. "Toimivaltaisia henkilöitä" ovat tässä yhteydessä lääkärit, sairaanhoitajat, sosiaalityöntekijät, lastensuojeluviranomaiset ja muut. Toivon, että sinä ja perheesi voitte pysyä turvassa näiden menettelyjen aikana ja että löydätte voimia jatkaa sitä huippusuoritusta, joka olette Jos äitisi ryhtyy kaikkiin näihin toimiin, hänen hallussaan olevilla todisteilla ei pitäisi olla vaikeaa toimittaa kaikkea, mitä ministeriö pyytää, jotta se ei vaikuttaisi pysyvää oleskelulupaa koskevaan hakemukseesi. Älä kuitenkaan unohda, että hänen on myös todistettava, että suhde oli aito ja jatkui siihen asti, kunnes tämä tapahtui, mikä edellyttää lisätodisteita, kuten yhteisiä osoitteita, yhteisiä pankkitilejä jne. jne. (samaan tapaan kuin mitä hänen oli esitettävä kumppaniviisumin saamiseksi). Löysin myös juuri tämän artikkelin ja tämän artikkelin , joissa sanotaan, että 24. marraskuuta alkaen ministeriö helpottaa perheväkivallan uhrien mahdollisuuksia esittää hyväksyttäviä todisteita, koska joillekin ihmisille lakisääteisten ilmoitusten saaminen on liian vaikeaa. Ministeriö ei ole vielä julkaissut luetteloa siitä, mitkä todisteet ovat hyväksyttäviä, mutta olettaisin, että äidilläsi jo olevat asiat eli sairaalaraportit ja valokuvat jne. olisivat luettelossa. Tarkkaile, muuttuuko tiedote tämän kuun 24. päivän tienoilla, ja jos se ei muutu, tee muutama haku Internetistä. Löysin juuri myös tämän artikkelin ja tämän artikkelin , joissa sanotaan, että 24. marraskuuta alkaen ministeriö helpottaa perheväkivallan uhrien mahdollisuuksia toimittaa hyväksyttäviä todisteita, koska joillekin ihmisille lakisääteisten ilmoitusten saaminen on liian vaikeaa. Ministeriö ei ole vielä julkaissut luetteloa hyväksyttävistä todisteista, mutta olettaisin, että äidilläsi jo olevat asiat eli sairaalaraportit ja valokuvat jne. olisivat luettelossa. Tarkkaile, muuttuuko tiedote tämän kuun 24. päivän tienoilla, ja jos se ei muutu.</w:t>
      </w:r>
    </w:p>
    <w:p>
      <w:r>
        <w:rPr>
          <w:b/>
          <w:color w:val="FF0000"/>
        </w:rPr>
        <w:t xml:space="preserve">id 299</w:t>
      </w:r>
    </w:p>
    <w:p>
      <w:r>
        <w:rPr>
          <w:b w:val="0"/>
        </w:rPr>
        <w:t xml:space="preserve">Gift Aid -kirjanpito- ja tilintarkastusvaatimukset Hyväntekeväisyysjärjestösi tai yhteisön amatööriurheiluseurasi (CASC) on pidettävä kirjaa saaduista lahjoituksista, lahjoituksiin liittyvistä Gift Aid -ilmoituksista - mukaan lukien peruuntuneet lahjoitukset - ja kaikista lahjoitusten vastineeksi antamistasi eduista. Sinun on pystyttävä osoittamaan, että Gift Aid -palautusilmoituksesi ovat oikeita ja että kaikki Gift Aid -edellytykset täyttyvät, esimerkiksi että lahjoitukset ovat rahalahjoituksia ja että vastineeksi annettujen etujen arvo on tietyissä rajoissa. Kirjanpidosta on myös käytävä ilmi, että jokainen lahjoitus voidaan yhdistää tunnistettavaan lahjoittajaan, joka on antanut voimassa olevan lahjatuki-ilmoituksen. Jos et pidä asianmukaista kirjanpitoa, sinua voidaan vaatia palauttamaan takaisin peritty vero korkoineen. Voit myös joutua maksamaan sakkoa itsearviointia koskevien sääntöjen mukaisesti. Gift Aid - ilmoitukset Ennen kuin hyväntekeväisyysjärjestösi tai CASC voi vaatia veroa yksityishenkilön tekemästä lahjoituksesta, sinun on täytettävä seuraavat edellytykset: hankkia lahjoittajalta lahjatukiilmoitus, jolla vahvistetaan, että lahjoittaja haluaa sinun vaativan veroja takaisin lahjoituksista, jotka on ilmoitettu ilmoittaa lahjoittajalle, että hänen on maksettava vähintään yhtä paljon Yhdistyneen kuningaskunnan tuloveroa ja/tai pääomatuloveroa (siltä verovuodelta, jona hän tekee lahjoituksen) kuin kaikki hyväntekeväisyysjärjestöt ja CASC:t, joille hän tekee lahjoituksen, perivät takaisin lahjoituksistaan HM Revenue &amp; Customs (HMRC) tarjoaa lahjatukiilmoitusten malleja eri tilanteita varten. Käyttämällä malli-ilmoitusta ja varmistamalla, että lahjoittaja täyttää sen kokonaisuudessaan, voit olla varma, että ilmoitus täyttää HMRC:n vaatimukset. Sinun on myös pidettävä kirjaa ilmoituksista, jotka lahjoittaja on peruuttanut, sekä päivämäärästä, jolloin peruuttaminen tulee voimaan. Gift Aid -ilmoitusten muoto ja säilyttäminen Hyväntekeväisyysjärjestösi tai CASC:si voi päättää, miten Gift Aid -ilmoitukset säilytetään parhaiten, mutta kirjanpidossasi on oltava selkeä todiste siitä, että jokainen takaisinmaksuvaatimukseen sisältyvä lahjoittaja on tehnyt ilmoituksen. Sinun on säilytettävä tarkastettavissa oleva kirjanpito Gift Aid -ilmoituksista ja lahjoittajan tekemistä ilmoituksista riippumatta siitä, onko ilmoitukset tehty paperilla, sähköisesti tai suullisesti. Ilmoitukset on asetettava saataville HMRC:n pyynnöstä tarkistusta varten. Paperiset ilmoitukset voidaan säilyttää alkuperäisessä muodossaan. Ne voidaan myös skannata ja tallentaa sähköisesti, kunhan arkistosta voidaan tehdä hakuja ja yksittäiset ilmoitukset voidaan tarvittaessa löytää. Jos säilytätte skannattuja kopioita, jotka ovat täysin tarkastettavissa, voitte tuhota alkuperäiset. Kirjoittaminen erilliseen luetteloon tai tietokantaan ei ole hyväksyttävä vaihtoehto alkuperäisten ilmoitusten tai skannattujen kopioiden säilyttämiselle. Tietokantaan voidaan tallentaa tiedot lahjoittajista, jotka ovat antaneet ilmoituksen sähköisesti, esimerkiksi verkkosivustolla. Sinun on kuitenkin pystyttävä osoittamaan, että jokainen lahjoittaja on antanut ilmoituksen. Jos käytätte suullisia ilmoituksia, voitte nauhoittaa ne kokonaisuudessaan silloin, kun ne annetaan. Jos näin ei tehdä, hyväntekeväisyysjärjestön tai CASC:n on vahvistettava ilmoitus kirjallisesti lahjoittajalle ja pystyttävä esittämään todisteet tästä kirjeenvaihdosta. Jos tietoja säilytetään tietokoneella, on suositeltavaa tehdä säännöllisesti varmuuskopioita ja säilyttää ne useammassa kuin yhdessä paikassa. Käteislahjoitusten kirjaaminen Käteislahjoitusten yhdistäminen Gift Aid -ilmoituksiin vaatii huolellisuutta. Jos hyväntekeväisyysjärjestösi tai CASC:si saa säännöllisesti käteislahjoituksia lahjoittajilta, esimerkiksi kirkkokeräyksissä, kannattaa harkita kirjekuorijärjestelmän käyttöä. Tällöin käteislahjoitukset kerätään kirjekuoriin, jolloin niistä voidaan tehdä kirjausketju, joka yhdistää lahjoituksen lahjoittajaan. Kertaluonteisten lahjoitusten osalta hyväntekeväisyysjärjestösi tai CASC voi halutessaan painaa lahjoittajan täytettäväksi kirjekuoreen etukäteen lahjoitustuki-ilmoituksen. Jos lahjoittaja on säännöllinen tukija, hyväntekeväisyysjärjestösi tai CASC:si voi jo pitää hallussaan lahjoittajan Gift Aid -ilmoituksen, jolloin kirjekuoreen on merkittävä joko lahjoittajan nimi tai yksilöllinen tunniste, kuten viitenumero, jota voidaan verrata lahjoittajarekisteriin. Kun kirjekuori avataan ja sisältö lasketaan, hyväntekeväisyysjärjestönne tai CASC:n virkailijan on kirjattava summa kirjekuoreen ja lahjoittajarekisteriin. Kirjekuoret on säilytettävä osana tavanomaista kirjanpitoa. Kirjanpito lahjoittajille annetuista eduista Voit antaa lahjoittajille vaatimattomia arvostuksen osoituksia - niin sanottuja etuja - heidän lahjoituksensa tunnustamiseksi, mutta niiden arvolle on asetettu tiukat rajat. Hyväntekeväisyysjärjestönne tai CASC:nne olisi pidettävä kirjaa kaikista saaduista lahjoituksista annetuista eduista ja osoitettava, miten nämä edut liittyvät tiettyihin</w:t>
      </w:r>
    </w:p>
    <w:p>
      <w:r>
        <w:rPr>
          <w:b/>
          <w:color w:val="FF0000"/>
        </w:rPr>
        <w:t xml:space="preserve">id 300</w:t>
      </w:r>
    </w:p>
    <w:p>
      <w:r>
        <w:rPr>
          <w:b w:val="0"/>
        </w:rPr>
        <w:t xml:space="preserve">Maantiede tarjoaa mahdollisuuden tutkia muita maailmoja Viking 1:n ottama Marsin pinta Paulette Cully Tähän asti pisimpään Marsiin laskeutuneen avaruusaluksen pisimpään kestäneen tehtävän ennätys oli Viking 1 -laskeutumisaluksella, joka oli ensimmäinen planeetalle laskeutunut avaruusalus. Laskeutuja suoritti tehtävänsä, jonka tarkoituksena oli ottaa maaperänäytteitä ja etsiä elämää, menestyksekkäästi kuuden vuoden ja 116 päivän ajan, kunnes vuonna 1982 maanpäällisen ohjauksen lähettämä virheellinen komento johti yhteyden katkeamiseen. Tässä kuussa ennätystä on kuitenkin parantanut Nasan robottimönkijä Opportunity, joka laskeutui Marsiin vuonna 2004. Opportunityn kaksoisroverista Spiritistä, joka on Marsin toisella puolella, ei ole kuultu mitään maaliskuun 22. päivän jälkeen sen jäätyä loukkuun hiekkaan. Opportunityn on määrä kestää vain kolme kuukautta, mutta se ei osoita pysähtymisen merkkejä, ja tällä hetkellä se kulkee hitaasti Victoria-nimisestä kraatterista kahdeksan kilometrin päässä sijaitsevaan Endeavour-nimiseen kraatteriin. Tehtävän tieteellisenä tavoitteena on etsiä ja luonnehtia kiviä ja maaperää, jotka antavat viitteitä Marsin aiemmasta vesitoiminnasta. Näitä tietoja puolestaan käytetään apuna havaittujen maastonmuotojen, kuten rotkojen, kanavien ja kurujen tunnistamisessa. Goro Komatsu kirjoittaa "Geography Compass" -lehdessä, että muilla planeetoilla monet eri nesteet voivat olla osallisina maanpinnan muotojen luomisessa. Esimerkiksi kuussa, Venuksessa, Marsissa, Iossa ja Titanilla kanavien ja laaksojen syntyyn on ehdotettu nesteitä, kuten vettä, koostumukseltaan vaihtelevaa laavaa, hiilidioksidia ja hiilivetyjä. Maapallolla vesi joko nesteenä tai jäässä on yleisin neste, joka synnyttää maanpinnan muotoja, vaikka myös laavavirtaukset voivat synnyttää pinnanmuodot. Lisäksi maapallolla on yleensä selvää, mikä neste on vastuussa pinnanmuodostumista, koska muodostumisprosessi on suurimmaksi osaksi havaittavissa. Muilla planeettojen kappaleilla planeettageologien ja geomorfologien on kuitenkin luotettava geomorfologian ja ympäristön tuntemukseensa päätelläkseen, mitkä nesteet ovat osallistuneet muodostumisprosessiin. Jaa tämä: Tykkää tästä: Tämä artikkeli kirjoitettiin, 26 toukokuu, 2010 at 6:20 pm ja on arkistoida Geomorfologia . Voit seurata vastauksia tähän merkintään RSS 2.0-syötteen kautta. Voit jättää vastauksen , tai trackback omalta sivustoltasi.</w:t>
      </w:r>
    </w:p>
    <w:p>
      <w:r>
        <w:rPr>
          <w:b/>
          <w:color w:val="FF0000"/>
        </w:rPr>
        <w:t xml:space="preserve">id 301</w:t>
      </w:r>
    </w:p>
    <w:p>
      <w:r>
        <w:rPr>
          <w:b w:val="0"/>
        </w:rPr>
        <w:t xml:space="preserve">The Empty Quarter Expedition "Tiesin vaistomaisesti, että juuri aavikon elämän kovuus veti minut takaisin sinne - se oli sama vetovoima, joka vie ihmiset takaisin napajäälle, korkeille vuorille ja merelle." -- Wilfred Thesiger Kun sain äskettäin turhauttavan uutisen siitä, että etelänapamatkamme oli lykättävä, kävin läpi tavanomaisen reaktioiden ja tunteiden kirjon. Menin lounasaikaan pubiin. Kieriskelin, ärsyynnyin, potkaisin kissaa, kävin juoksemassa, söin paahtoleipää, siivosin työpöytäni ja yleisesti ottaen kävelin ympäriinsä säälien itseäni. Nyt olin paitsi vailla retkikuntaa, minulla ei ollut myöskään palkkatyötä ennen maaliskuuta 2013! Minulla oli siis kaksi vaihtoehtoa. Toinen oli yrittää löytää töitä. Toinen vaihtoehto oli katsoa tyhjän päiväkirjan valoisaa puolta ja lähteä sen sijaan tutkimusmatkalle. Valitsin suunnitelman 2. Niinpä olen koonnut retkikunnan niin nopeasti kuin vain pystyin. Sen oli oltava yksinkertainen ja halpa. Molemmat asiat ovat kuitenkin minkä tahansa seikkailun valtteja, eivät esteitä, joita kannattaa pilkata. Ja tässä se on, seuraava projektini. Lähdemme ensi viikolla. Wilfred Thesiger oli yksi sankareistani. Hänen kirjansa innoittivat minut liittymään (hyvin lyhyeksi aikaa!) nyrkkeilykerhoon yliopistossa. Ne kannustivat minua ajattelemaan kunnianhimoisesti mutta yksinkertaisesti suurten matkojen tekemistä. Hänen rankat tutkimusmatkansa planeetan hurjimpiin kolkkiin ja hänen terävä, niukka kirjoitustyylinsä vetosivat minuun alkuaikoina, kun aloin lähteä omille seikkailuilleni. Ja kun hän kuoli (olin tuolloin pyöräilemässä Etelä-Amerikassa), olin surullinen siitä, etten koskaan saanut tilaisuutta tavata häntä. Thesiger ponnisti kovasti koetellakseen itseään. Hän eli askeettisesti ja halveksi modernia mukavuutta, nopeutta ja ylellisyyttä. Hän uskoi, että mitä rankempi elämä, sitä hienompi ihminen. Hänen proosansa on yksinkertaista ja harkittua, harkittua ja rehellistä. Hänen valokuvauksensa oli erinomaista, varsinkin kun ottaa huomioon, että hän otti koko tutkimusmatkan aikana vähemmän kuvia kuin minä yhden päivän aikana. On myös totta, että hän oli hieman takapajuinen, 1900-luvun viimeinen suuri 1800-luvun tutkimusmatkailija. Mutta "Thesigerillä [oli] myös miehen rohkeutta toteuttaa pojan unelma." Ja siitä lähtien, kun luin Arabian Sandsin, olen haaveillut tekeväni jonain päivänä matkan Thesigerin jalanjäljissä. Leon McCarron ja minä aiomme kävellä noin 1000 mailia läpi Empty Quarter -aavikon Omanissa ja Arabiemiraateissa. 60 vuoden aikana siitä, kun Thesiger matkusti kaivosta kaivoon, tuo nomadien elämäntapa on muuttunut dramaattisesti. Kaivoja ei enää ylläpidetä säännöllisellä käytöllä, eivätkä Thesigerin tekemät tukemattomat kamelimatkat olisi nykyään mahdollisia. Siksi vedämme kärryjä, joissa on varusteita, ruokaa ja vettä. Täydennämme vesivarastoja asutuskeskuksissa noin 10 päivän välein. Seikkailun, haasteiden ja aavikkokokemuksen lisäksi Leon ja minä lähdemme matkalle luodaksemme lyhyen dokumenttielokuvan Wilfred Thesigeristä, retkikunnastamme ja niistä motiiveista, joiden vuoksi miehet sukupolvesta toiseen etsivät seikkailua täsmälleen samalla tavalla. "Muille matkallani ei olisi juurikaan merkitystä. Se ei tuottaisi muuta kuin melko epätarkan kartan, jota kukaan ei todennäköisesti koskaan käyttäisi. Se oli henkilökohtainen kokemus, ja palkintona oli ollut juotava puhdasta, lähes mautonta vettä. Olin tyytyväinen siihen." -- Wilfred Thesiger ÄLÄ JÄTTÄNYT MITÄÄN - ILMAINEN KUUKAUSIPÄIVITYS SÄHKÖPOSTILLA: Oletko lukenut Alastairin kirjoja? Saatavana myös Kindle-, iPad- ja lastenkirjaksi. Sekä suuret että pienet seikkailusi ovat olleet suuri inspiraation lähde. Huomasin, että kärryn vetäminen hiekan läpi on vaikeaa. Surly tekee läskirengaspyörää, joka pärjää erinomaisesti hiekassa ja lumessa. Tutustu niihin ja katso, helpottaisivatko ne kärryn vetämistä. http://surlybikes.com/parts/category/whe\\... Kuulostaa jännittävältä reissulta! Miten onnistutte järjestämään ne niin nopeasti ja tasoittamaan yleisen poissaolonne tyttöystävienne ja/tai vaimojenne kanssa? Minun on vaikea saada vihreää korttia edes mikroseikkailuun nykyään!</w:t>
      </w:r>
    </w:p>
    <w:p>
      <w:r>
        <w:rPr>
          <w:b/>
          <w:color w:val="FF0000"/>
        </w:rPr>
        <w:t xml:space="preserve">id 302</w:t>
      </w:r>
    </w:p>
    <w:p>
      <w:r>
        <w:rPr>
          <w:b w:val="0"/>
        </w:rPr>
        <w:t xml:space="preserve">Vihreys on erittäin ajankohtainen aihe Vastauksena Con-Edisonin kaikille New Yorkin kuluttajille osoittamaan pyyntöön tekninen osasto on pyytänyt meitä sammuttamaan ei-kriittiset laitteet, erityisesti tietokoneet ja näytöt.  Sammuttakaa mahdollisimman monta valoa ja laskekaa huurteenpoistoluukkujen luukut yhteen (1) tuumaan.  Käyttäkäämme tätä tilaisuutta hyväksenne ja säästäkäämme energiaa pitkällä aikavälillä Medical Collegelle ja itsellemme kotona. Muistakaa tarkistaa työalueenne hätäsuunnitelmat, nimetkää avainhenkilöt, jotka vastaavat sähkökatkoksen aikana, ja tehkää varajärjestelyjä lomien ajaksi. Ehkäise sähkökatkoksia Vähennä sähköverkon kuormitusta ja säästä omaa rahaa asettamalla huoneen lämpötila työpaikalla ja kotona vähintään 78 asteeseen ja käyttämällä tuuletinta ilman kierrättämiseen. Sammuta ilmastointilaite, kun et ole asunnossasi tai kodissasi.  On edullisempaa viilentää asuintilasi kerran ja pitää se viileänä silloin, kun olet siellä, verrattuna siihen, että ilmastointilaite työskentelee koko päivän pitkin tyhjien huoneiden "mukavan" lämpötilan ylläpitämiseksi. Keskitä jäähdytyslaitteet:  Jos työtilassasi on useita jääkaappiyksiköitä, harkitse varastoinnin yhdistämistä huippukysynnän aikana.  Voit sitten sammuttaa tai nostaa lämpötilaa tyhjissä yksiköissä.  Keskustele alueesi laboratorio- ja/tai kliinisten viranomaisten kanssa ennen jäähdytettävien materiaalien siirtämistä. Valmistaudu: Muista pitää ylimääräistä käteistä sähkökatkon varalta.  Luottokortteja ei hyväksytä sähkökatkon aikana, eikä käteistä voi saada pankkiautomaateista, kun sähköt ovat poikki. Ota pieni taskulamppu mukaan töihin ja pidä yksi kotona.  Monissa työhuoneissa, myös vessoissa, ei ole mitään keinoa päästää valoa sisään.  Jopa tilapäinen sähkökatkos voi olla turhauttavaa, kun taukotilojen tai vessojen kaltaiset sisätilat muuttuvat pilkkopimeiksi. Jos sinun on hankittava kynttilöitä, yritä löytää ympäristöystävällisiä kynttilöitä, joissa ei ole öljypohjaista parafiinia.  Etsi soija- tai mehiläisvahaa ja tarkista kynttilän sydänlanka.  Kynttilänvarret voivat sisältää haitallisia lisäaineita. Tarvitsetko paristoja? Jos et ole vielä investoinut ladattaviin paristoihin , käytä aikaa siihen nyt.  Ladattavat paristot ovat edullisempia, ne tuottavat vähemmän jätettä, ja kun vaihdat ne, sinulla on ne aina käsillä.  Jos käytät jo ladattavia akkuja, muista ladata ne iltaisin hiljaisina aikoina. Aiheeseen liittyvät artikkelit Yhteystiedot Tämän sivuston sisältöä hallinnoi Sustainability Web Publishing Team. Jos sinulla on kommentteja tai ehdotuksia, ota meihin yhteyttä sähköpostitse alla olevien linkkien kautta.  Jos olet kiinnostunut vapaaehtoistyöstä tiimin tukena, ota suoraan yhteyttä Kristeniin.</w:t>
      </w:r>
    </w:p>
    <w:p>
      <w:r>
        <w:rPr>
          <w:b/>
          <w:color w:val="FF0000"/>
        </w:rPr>
        <w:t xml:space="preserve">id 303</w:t>
      </w:r>
    </w:p>
    <w:p>
      <w:r>
        <w:rPr>
          <w:b w:val="0"/>
        </w:rPr>
        <w:t xml:space="preserve">Nauti Premier Manhattanin hammaslääkäripalveluista Olen 12-vuotias, ja tänään menen hammaslääkäriin, jotta ikeneni laseroidaan kahden etuhampaan välistä, jotta ne pystyvät tulemaan yhteen. Pelkään lähinnä sitä, sattuuko se vai ei.. mutta minulla on kaksi kysymystä: B) Mitä tarkalleen ottaen tapahtuu, kun hammaslääkäri lasersi ikeneni?</w:t>
      </w:r>
    </w:p>
    <w:p>
      <w:r>
        <w:rPr>
          <w:b/>
          <w:color w:val="FF0000"/>
        </w:rPr>
        <w:t xml:space="preserve">id 304</w:t>
      </w:r>
    </w:p>
    <w:p>
      <w:r>
        <w:rPr>
          <w:b w:val="0"/>
        </w:rPr>
        <w:t xml:space="preserve">Osa 2 : Alas kuiluun Olosuhteet ovat ihanteelliset tekemäämme työhön. Tuuli on hyvin vähäinen, pilviä on vähän, ja auringonpaisteen ansiosta on lähes lauhaa, noin miinus kaksi astetta lämmintä. Tieteellinen ohjelma on täydessä vauhdissa. Hyvin aikaisin tänä aamuna suuntasimme löysän pakkausjään läpi CEAMARC 27:ään (Collaborative East Antarctica Marine Census) - hankkeen ensimmäiselle asemalle. Kunnianhimoinen suunnitelma on ottaa näytteet kaikista 67 asemasta tulevina viikkoina. Ensimmäistä troolia odotetaan innolla. Märkälaboratoriossa työskentelevät ryhmät lajittelevat saaliin ryhmittäin valokuvattavaksi, merkittäväksi ja pussitettavaksi. Mukana on jalkapalloa suurempia merihämähäkkejä, pieniä ja suuria mustekaloja, meritähtiä ja matoja. On otuksia, joita ei ole vielä nimetty. Kahdeksan ihmistä tungeksii penkin ympärillä lajittelua varten, kun taas toisella puolella leikkelyryhmä ottaa oman osansa DNA-testausta varten. Valokuvaaja tallentaa jokaisen merkityn yksilön. Joissakin vedenalaisissa troolauslaitteissa on still- ja videokameroita, jotka näyttävät kasvien ja eläinten häiriintymättömän elinympäristön ja kokoelmat. Aluksen ollessa matkalla merenpohjasta luodaan karttoja, jotta topografiaa voidaan tutkia mahdollisimman laajasti. Video: Kaikki laboratoriot kiireisiä Troolikannella vinssi on hetken aikaa käyttämättömänä. Tyyrpuurin puolella sijaitsevassa märkälaboratoriossa on vilkasta toimintaa. Kymmenkunta ihmistä kirkkaissa vedenpitävissä vaatteissaan kumartuu valkoisten ammeiden yli lajittelemaan, merkitsemään, paloittelemaan ja valokuvaamaan syvyyksistä löytyviä otuksia.  Paapuurin puolella avoin ovi osoittaa liikettä merentutkimuslaboratoriossa. Video: Aluspäiväkirja kertoo, että olemme "heittelehtimässä ja rullaamassa kovaan merenkäyntiin". Aallokko on kuuden metrin korkeudella, ja me todella keinumme ja rullaamme ja todella työskentelemme valtameren poikki. Monet ihmiset ovat taas makaamassa merisairauden takia. Audio: Aurora Australis on tarkoitusta varten rakennettu alus, jota käytetään tieteeseen ja tutkimukseen eteläisellä valtamerellä. Aluksessa on troolikansi, josta instrumentit ja tutkimuslaitteet voidaan laskea vesille ja nostaa. Aluksella on useita laboratorioita, joissa tutkijat voivat työskennellä matkan aikana. Ne voidaan eristää karanteeniin ja niiden lämpötilaa voidaan säätää.</w:t>
      </w:r>
    </w:p>
    <w:p>
      <w:r>
        <w:rPr>
          <w:b/>
          <w:color w:val="FF0000"/>
        </w:rPr>
        <w:t xml:space="preserve">id 305</w:t>
      </w:r>
    </w:p>
    <w:p>
      <w:r>
        <w:rPr>
          <w:b w:val="0"/>
        </w:rPr>
        <w:t xml:space="preserve">TERVETULOA uuteen BeyondPod-yhteisöön. Jos haluat auttaa BeyondPod 3.0:n beta-testauksessa, sinun on oltava rekisteröitynyt käyttäjä. Huomaa, että alkuperäinen Google Groups -foorumi suljetaan uusilta viesteiltä, mutta se pysyy saatavilla arkistona. Jos tämä on ensimmäinen vierailusi, sinun on rekisteröidyttävä, ennen kuin voit lähettää viestejä: klikkaa yllä olevaa rekisteröitymislinkkiä jatkaaksesi. Aloita viestien katselu valitsemalla alla olevasta valikoimasta foorumi, jolla haluat vierailla. Yksittäisten syötteiden asetukset vaikuttavat myös näiden näkymien lajittelujärjestykseen - Syötteiden lajittelujärjestys jaksoille, kun katsot niitä Syötteet-näkymässä, ja Paikallinen lajittelujärjestys jaksoille, kun katsot niitä Episodit-näkymässä. Yleiset asetukset ovat vain oletusasetuksia, kun lisäät uuden syötteen, mutta voit ohittaa ne syötekohtaisesti. Okei, ehkä olen hieman tyhmä, mutta... sinä sanot..: "Jaksojen lajittelujärjestys, kun niitä tarkastellaan Feed-näkymässä" Mitä? Feed-näkymä (vasemmanpuoleisin näkymä) ei näytä jaksoja.... ainakaan minun puhelimessani... se näyttää vain listan Feedeistä. Miten yhden näkymän sisällä voisi soveltaa useita eri lajitteluja? Vasemmassa alareunassa voin näyttää luetun tai piilottaa luetun. Nyt Episodi-näkymässä se on kai mahdollista. Mutta ehkä Feed Item Sort Order on se, miten ne lajitellaan Episodi-näkymässä, ja "Local Sort Order" on se, kun katsot vain yhden syötteen jaksoja? Ah, en tajunnut, että tarkoitit sitä "Expanded Feed View" -näkymällä, koska siinä näytetään yksittäisen syötteen epi:t. En pitänyt sitä edelleen osana "Feed View" -näkymää. Ajattelin, että tämä on yksittäisen syötteen näkymä. Puhumme siis samasta asiasta kutsumalla sitä joksikin muuksi. Luulen, että ymmärsin sen nyt. Olen käyttänyt tätä sovellusta yli vuoden ja opettelen siitä edelleen asioita.</w:t>
      </w:r>
    </w:p>
    <w:p>
      <w:r>
        <w:rPr>
          <w:b/>
          <w:color w:val="FF0000"/>
        </w:rPr>
        <w:t xml:space="preserve">id 306</w:t>
      </w:r>
    </w:p>
    <w:p>
      <w:r>
        <w:rPr>
          <w:b w:val="0"/>
        </w:rPr>
        <w:t xml:space="preserve">Simon allekirjoittaa sopimuksen loppukaudeksi Torstai 20. syyskuuta 2012 Simon Mensingistä tuli Roversin pelaaja perjantaina 14. syyskuuta juuri sopivasti ennen Airdrie-ottelua. Yli kaksimetrinen puolustava keskikenttäpelaaja on pelannut viimeksi St.Johnstonessa, Motherwellissä ja Hamiltonissa. Mensingistä tuli fanien suuri suosikki aggressiivisella pelityylillään ja hän sai lempinimen "Gunter" saksalaisten juuriensa vuoksi. Debyytissään Diamondsia vastaan hänet palkittiin ottelun parhaana pelaajana. Uusi sopimuspelaaja Simon Mensing Tämä on Raith Rovers Football Clubin virallinen verkkosivusto. Kaikki teksti ja kuvat tällä sivustolla ovat Raith Rovers Football Clubin tekijänoikeuksia. Ottelukuvia on käytetty Skotlannin jalkapalloliigan luvalla. Tämän sivuston tekstin, valokuvien tai videomateriaalin luvaton kopiointi tai uudelleenkäyttö on ehdottomasti kielletty. Tekijänoikeus 2012</w:t>
      </w:r>
    </w:p>
    <w:p>
      <w:r>
        <w:rPr>
          <w:b/>
          <w:color w:val="FF0000"/>
        </w:rPr>
        <w:t xml:space="preserve">id 307</w:t>
      </w:r>
    </w:p>
    <w:p>
      <w:r>
        <w:rPr>
          <w:b w:val="0"/>
        </w:rPr>
        <w:t xml:space="preserve">CWGC:n historia Suurin yksittäinen työ sitten faaraoiden, ja he työskentelivät vain omassa maassaan. Rudyard Kipling ?? Kansainyhteisön sotahautakomissio on olemassaolostaan velkaa yhden miehen - Sir Fabian Waren - näkemykselle ja päättäväisyydelle. Ware ei ollut sotilas eikä poliitikko, mutta hänellä oli kuitenkin hyvät edellytykset vastata yleisön reaktioon sodan valtaviin tappioihin.  Hän oli 45-vuotiaana liian vanha taistelemaan, mutta hänestä tuli Yhdistyneen kuningaskunnan Punaisen Ristin liikkuvan yksikön komentaja.  Hän oli surullinen uhrien suuresta määrästä ja koki, että hänen oli löydettävä keino varmistaa, etteivät kuolleiden viimeiset leposijat häviäisi ikuisiksi ajoiksi.  Hänen näkemyksensä oli ajan tasalla.  Hänen dynaamisen johtajansa johdolla hänen yksikkönsä alkoi kirjata ja hoitaa kaikkia löytämiään hautoja. Vuoteen 1915 mennessä sotaministeriö tunnusti heidän työnsä virallisesti, ja se liitettiin Britannian armeijaan nimellä Graves Registration Commission. Royal Recognition Ware halusi, että sodan aikana ilmennyt keisarillinen yhteistyöhenki heijastui hänen organisaationsa työhön. Walesin prinssin rohkaisemana hän toimitti muistion keisarilliselle sotakonferenssille. Toukokuussa 1917 perustettiin kuninkaallisella peruskirjalla keisarillinen sotahautakomissio, jonka puheenjohtajana toimi prinssi ja varapuheenjohtajana Ware. Komission työ alkoi toden teolla välirauhan solmimisen jälkeen. Kun maa-alueet hautausmaita ja muistomerkkejä varten oli taattu, alkoi valtava tehtävä, joka koski kuolleiden yksityiskohtien kirjaamista. Vuoteen 1918 mennessä oli tunnistettu noin 587 000 hautaa, ja lisäksi 559 000 kaatunutta oli rekisteröity ilman tunnettua hautaa. Periaatteiden vahvistaminen Komissio asetti korkeimmat vaatimukset kaikelle työlleen. Hautausmaiden ja muistomerkkien suunnittelun ja rakentamisen aloittamiseen valittiin kolme sen ajan merkittävintä arkkitehtia - Sir Edwin Lutyens, Sir Herbert Baker ja Sir Reginald Blomfield.  Rudyard Kiplingille annettiin kirjallisuusneuvonantajana tehtäväksi antaa neuvoja kirjoituksista. Ware pyysi British Museumin johtajaa Sir Frederic Kenyonia tulkitsemaan pääarkkitehtien erilaisia lähestymistapoja. Hänen marraskuussa 1918 komissiolle esittämässään raportissa korostettiin tasa-arvoa keskeisenä ideologiana ja hahmoteltiin periaatteet, joita noudatamme nykyään. Lue lisää hautausmaiden ja muistomerkkien historiasta klikkaamalla alla olevaa linkkiä:</w:t>
      </w:r>
    </w:p>
    <w:p>
      <w:r>
        <w:rPr>
          <w:b/>
          <w:color w:val="FF0000"/>
        </w:rPr>
        <w:t xml:space="preserve">id 308</w:t>
      </w:r>
    </w:p>
    <w:p>
      <w:r>
        <w:rPr>
          <w:b w:val="0"/>
        </w:rPr>
        <w:t xml:space="preserve">Rizpah W AILING , wailing, wailing, wailing, the wind over land and sea -- And Willy's voice in the wind, 'Oi äiti, tule luokseni.' Miksi hän kutsuu minua tänä iltana, kun hän tietää, etten voi lähteä? Onhan keli kirkas kuin päivä, ja täysikuu tuijottaa lunta. II. Meidät nähtäisiin, kultaseni, meidät vakoiltaisiin kaupungista. Meitä odottavat kovaääniset mustat yöt, ja myrsky ryntää alas, kun en näe omaa kättäni, vaan ketjun narina johtaa minua, ja ryömin ja haparoin poikaani, kunnes löydän itseni sateesta läpimärkänä. III. Oliko mitään enää pudonnut? Ei, ei, mitä oli enää pudonnut? Olen vienyt ne kotiin, luita luettanut ja piilottanut. Mitä minä sanon? Ja mikä sinä olet? Tulitko vakoojaksi? Mitä putoaa? Kuka tietää? Niin kuin puu kaatuu, niin sen täytyy maata. IV. Kuka päästi hänet sisään? Kauanko hän on ollut täällä? Sinä, mitä olet kuullut? Miksi istuit niin hiljaa? Et ole puhunut sanaakaan. Rukoilemaan kanssani... Kyllä, nainen... Ei kukaan heidän vakoojistaan... Mutta yö on hiipinyt sydämeeni ja alkanut pimentää silmäni. V. Voi -- sinä, joka olet elänyt niin pehmeästi, mitä sinä tiedät yöstä, puhalluksesta ja polttavasta häpeästä ja katkerasta pakkasesta ja pelosta? Minä olen sen tehnyt, kun sinä nukuit - sinä olit luotu vain päivää varten. Olen koonnut lapseni yhteen - ja nyt voit lähteä omille teille. VI. Ei, sillä on ystävällistä, rouva, että istutte vanhan kuolevan vaimon vierellä. Mutta älkää sanoko pojastani mitään pahaa, minulla on vain tunti elinaikaa. Suutelin poikaani vankilassa, ennen kuin hän lähti kuolemaan. Hän sanoi: "He kehottivat minua tekemään sen", eikä hän ole koskaan valehdellut minulle. Piiskasin häntä kerran hedelmätarhan ryöstöstä, kun hän oli vasta lapsi - "Viljelijä kehotti minua tekemään sen", hän sanoi; hän oli aina niin villi - ja joutilas - eikä voinut olla joutilaana - minun Willyni - hän ei koskaan voinut levätä. Kuninkaan olisi pitänyt tehdä hänestä sotilas, hän olisi ollut yksi parhaista. VII. Mutta hän asui villien kavereiden kanssa, eivätkä ne koskaan antaneet hänen olla kiltti; he vannoivat, ettei hän uskalla ryöstää postia, ja hän vannoi, että ryöstää; eikä hän ottanut henkeä, mutta hän otti yhden kukkaron, ja kun kaikki oli tehty, hän heitti sen kavereidensa joukkoon - en minä sitä halua, sanoi poikani. VIII. Tulin oikeuteen tuomarin ja lakimiesten luo. Kerroin heille tarinani, Jumalan oman totuuden, mutta he tappoivat hänet, he tappoivat hänet postin ryöstöstä. Hänet hirtettiin kahleisiin näytöksen vuoksi - me olimme aina kantaneet hyvää mainetta - että hänet hirtettiin varkaasta - ja sitten pantiin vankilaan - eikö se ole tarpeeksi häpeällistä? Pölystä pölyyn, matalaksi, piiloon! Mutta hänet nostettiin niin korkealle, että kaikki maailman laivat saattoivat tuijottaa häntä ohi kulkiessaan. Jumala armahtaa helvetin - mustan korpin ja kauheat taivaan linnut, mutta ei sen lakimiehen mustaa sydäntä, joka hänet tappoi ja ripusti sinne. IX. Ja vanginvartija pakotti minut pois. Olin sanonut hänelle viimeiset hyvästit; hänen sellinsä ovi oli suljettu. "Oi äiti! Kuulin hänen huutavan. En päässyt takaisin, vaikka yritin, hänellä oli vielä jotain sanottavaa, enkä saa sitä koskaan tietää. Vanginvartija pakotti minut pois. X. Koska en voinut muuta kuin kuulla kuolleen poikani huudon, he ottivat minut kiinni ja sulkivat minut sänkyyn. 'Äiti, äiti' - hän huusi minua pimeässä vuosi toisensa jälkeen - he hakkasivat minua siitä, he hakkasivat minua - tiedättehän, että en voinut muuta kuin kuulla; ja sitten viimein he huomasivat, että olin niin typeräksi ja hiljaiseksi kasvanut, että he päästivät minut taas ulkomaille - mutta olennot olivat tehneet tahtonsa. XI. Liha lihastani oli poissa, mutta luu luustani oli jäljellä -- varastin ne kaikki lakimiehiltä -- ja te, sanotteko te sitä varkaudeksi? -- lapseni, luut, jotka olivat imeneet' -</w:t>
      </w:r>
    </w:p>
    <w:p>
      <w:r>
        <w:rPr>
          <w:b/>
          <w:color w:val="FF0000"/>
        </w:rPr>
        <w:t xml:space="preserve">id 309</w:t>
      </w:r>
    </w:p>
    <w:p>
      <w:r>
        <w:rPr>
          <w:b w:val="0"/>
        </w:rPr>
        <w:t xml:space="preserve">T in the Park 2012: T In The Park 2012 -tapahtuman avajaispäivänä luonto uhmasi säämiehiä, kun ennusteet monsuunista osoittautuivat täysin epätarkoiksi. T in the Park -tapahtuman yleisö nautti säästä (Kuva: Bigpicturesphoto.com) Shortsit ja t-paidat olivat sopivammat kuin sateenvarjot ja kastelukengät, mutta jo perinteeksi muodostuneen Smiffy's Fancy Dress -perjantain henki kärsi, kun 70 000 juhlijaa valitsi sadetakit ja hupparit Batman- ja Hämähäkkimies-asujen sijasta. Scooby Doo, Luigi ja ihmishodari esiintyivät kuitenkin rohkeasti, ja kun päälavalla esiintyivät The Darkness, Kaiser Chiefs ja Example, festivaalin juhlatunnelma säilyi, vaikka harmaa taivas uhkasi, mutta ei koskaan tuottanut ennustettua myrskyä. Ainoa sadekuuro, josta kukaan joutui kärsimään koko päivänä, tuli fanien toimesta, jotka uskoivat yhä, että kalliin tuopin jäänteet on parasta kuluttaa vieraiden ihmisten päiden yläpuolella, jotka nauttivat bändeistä heidän edessään. Florence and the Machine esiintyy T in the Parkissa (Kuva: Xposurephotos.com) Tuuli voimistui Florence &amp; The Machinen aikana, mutta se oli lähes merkityksetöntä verrattuna siihen, mitä sateeseen valmistautuneille massoille olisi voinut tapahtua. Muualla Leedsissä järjestetty MFest peruttiin tulvavaroitusten vuoksi, ja Wakestockin festivaalikävijät twiittasivat kuvia tulvineista teltoistaan, kun Walesissa satoi koko Brittein saarilla kaikkein rankimmin. T in the Park julkaisi aiemmin päivällä tiedotteen, jonka mukaan festivaali nautti kaikkien aikojen suurimmasta kävijämäärästä, vaikka harvemmat väkijoukot ja onneksi vähemmän lipunmyyjiä paikan päällä antoivat ymmärtää muuta. T in the Parkin festivaalijohtaja Geoff Ellis halusi kiinnittää huomiota odotettua parempaan säähän ja sanoi: "Säästä on puhuttu paljon, mutta meillä on ollut täällä Baladossa muutama kuiva ja aurinkoinen päivä, ja sääennuste näyttää hyvältä. "Kuten aina, fanien on syytä varautua jokaiseen säähän ja ottaa mukaansa kaikkea aurinkorasvasta kengänsuojiin. Maa on luja ja aurinko paistaa taas tänään. Onnenpotku siis ainakin yhdelle viikonlopun festivaaleista - jatkukoon se vielä pitkään. Florence and the Machine esiintyy T in the Parkissa (Kuva: Xposurephotos.com).</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docId:8D7EF5BD0B7C59FE84AF02CBE5FB0F0B</keywords>
  <dc:description>generated by python-docx</dc:description>
  <lastModifiedBy/>
  <revision>1</revision>
  <dcterms:created xsi:type="dcterms:W3CDTF">2013-12-23T23:15:00.0000000Z</dcterms:created>
  <dcterms:modified xsi:type="dcterms:W3CDTF">2013-12-23T23:15:00.0000000Z</dcterms:modified>
  <category/>
</coreProperties>
</file>