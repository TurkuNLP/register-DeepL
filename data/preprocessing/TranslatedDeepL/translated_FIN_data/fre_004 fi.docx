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Chardonnay on ranskalainen kunta Saône-et-Loiren departementissa Bourgogne-Franche-Comtén alueella. Maantiede[muokata] Se on kunta, joka sijaitsee Haut-Mâconnais'ssa, Lugnyn ja Tournus'n välissä. Rajanaapurikunnat[muokata ] Ilmasto[muokata ] Haut-Mâconnais'n ilmasto on lauhkean valtameri-ilmaston mukainen, jossa on mannermaisia piirteitä. Sademäärä on säännöllinen ympäri vuoden, mutta keväällä ja syksyllä se kasvaa. Kesällä sateet ovat harvinaisia, mutta ne voivat esiintyä joskus rajuina ukkosmyrskyinä, jotka tuottavat suuria määriä sadetta. Talvi on kylmä ja märkä, mikä johtuu pääasiassa sumupankeista ja mannermaisesta kylmyydestä. Kesä on kuuma ja kuiva etelän vaikutuksesta (etelätuuli). Mâconnais sijaitsee välittömästi pohjoisen, läntisen ja eteläisen ilmastovyöhykkeen alapuolella. Mâconnais'n vuoristoalueet ovat vahvasti ilmastojen (valtameren, mantereen ja Välimeren) risteyskohdan vaikutuksen alaisia, ja siksi niillä on merkittävä kasvisto ja eläimistö: Välimeren alueen kasveja ja hyönteisiä, jotka kestävät korkeita leveysasteita. Chardonnayn lähistöllä sijaitsevan Mâconin kaupungin ilmastolliset arvot vuosina 1981-2010 ovat seuraavat. Toponymy[muokata] Historia[muokata] Heinäkuun lopussa 1789: Mâconnais'n suuren pelon episodi. Prikaatilaiset tuhoavat Saint-Vincent de Mâconin kappelin kanonien omistaman linnan[4]. 1790: Kantonien perustamisen yhteydessä Chardonnayn kunta liitettiin Tournus'n kantoniin. Muutamaa vuotta myöhemmin Chardonnay liitettiin Grevillyn ja Montbellet'n tavoin Lugnyn kantoniin. Vuoden 1927 alussa perustetaan Chardonnay-viiniosuuskunta, jonka puheenjohtajana toimii kaupunginjohtaja Jean-Baptiste Roux. 16. elokuuta 1934: Chardonnay (Uchizyn ja Plottesin kanssa) liittyy 8. tammikuuta 1934 perustettuun Syndicat intercommunal des eaux du Haut-Mâconnais'hon, johon kuuluu kymmenen kuntaa (Lugny, Burgy, Clessé, Viré, Cruzille, Vérizet, Bissy-la-Mâconnaise, Cruzille, Saint-Maurice-de-Satonnay ja Montbellet). 1993: Haut-Mâconnais'n kuntayhtymän perustaminen (pääkonttori Lugny), johon kuuluu seitsemän kuntaa: Bissy-la-Mâconnaise, Burgy, Chardonnay, Cruzille, Grevilly, Lugny ja Saint-Gengoux-de-Scissé. Tämän ensimmäisen kuntayhtymän seuraaja oli 1. tammikuuta 2003 Communauté de communes du Mâconnais - Val de Saône (kotipaikka Lugny). Keväällä 2012 Champventin kylän itäpuolella sijaitsevilta kukkuloilta löydettiin sattumalta kolme vierekkäistä hautausta, jotka kuuluivat varhaiskeskiajan nekropoliin ja olivat kaikki itään päin. Politiikka ja hallinto[muokata] Väestö[muokata] Chardonnayn asukkaita kutsutaan Charneuroneiksi. Asukasluvun kehitys tunnetaan kunnassa vuodesta 1793 lähtien tehtyjen väestölaskentojen perusteella. Vuodesta 2006 lähtien INSEE on julkaissut vuosittain kuntien lailliset asukasluvut. Laskenta perustuu nykyään vuosittaiseen tietojenkeruuseen, joka koskee peräkkäin kaikkia kunnallisia alueita viiden vuoden aikana. Alle 10 000 asukkaan kunnissa suoritetaan viiden vuoden välein koko väestöä koskeva väestölaskenta, jossa lailliset väestömäärät ovat</w:t>
      </w:r>
    </w:p>
    <w:p>
      <w:r>
        <w:rPr>
          <w:b/>
          <w:color w:val="FF0000"/>
        </w:rPr>
        <w:t xml:space="preserve">id 1</w:t>
      </w:r>
    </w:p>
    <w:p>
      <w:r>
        <w:rPr>
          <w:b w:val="0"/>
        </w:rPr>
        <w:t xml:space="preserve">Miten sähköparisto syntyi1700-luvun lopulla italialainen fyysikko Luigi Galvani leikkeli sammakkoa. Sammakon jalka on kiinnitetty kuparitukeen ja se supistuu, kun tutkija koskettaa sitä sinkkiskalpellillaan... Tuottaako sammakko sähköä? Se on "sähköä"...</w:t>
      </w:r>
    </w:p>
    <w:p>
      <w:r>
        <w:rPr>
          <w:b/>
          <w:color w:val="FF0000"/>
        </w:rPr>
        <w:t xml:space="preserve">id 2</w:t>
      </w:r>
    </w:p>
    <w:p>
      <w:r>
        <w:rPr>
          <w:b w:val="0"/>
        </w:rPr>
        <w:t xml:space="preserve">Central Parkin hevosvaunut Pysähdytään tänään poikkeuksellisesti uutiseen, joka on herättänyt keskustelua Atlantin takana jo useiden kuukausien ajan: Central Parkin hevosvaunut! Central Parkin hevosvaunut ovat menestyksekäs turistinähtävyys, ja ne ovat yksi New Yorkiin liittyvistä vahvoista mielikuvista, luultavasti samalla tavalla kuin kuuluisan venetsialaisen kaupungin gondolit. Central Parkin 68 hevosvaunua ovat toivottaneet matkailijat ja newyorkilaiset tervetulleiksi jo yli sadan vuoden ajan. Olitpa sitten romanttinen rakastaja tai nostalginen vanhanaikainen, kaikille löytyy syy ratsastaa Central Parkin hevosvaunuilla! Hevosvaunuihin mahtuu 4-5 matkustajaa vaunua kohti, ja ne tarjoavat 45 minuutin ajelun Central Parkin kujilla. Mutta kuinka paljon tämä ajaton kyyti tarkalleen ottaen maksaa? Sinun on hyvä tietää, että hinta vahvistetaan vaunukohtaisesti eikä matkustajamäärän mukaan. Joten, olipa vaunu täynnä kaksi tai viisi ihmistä, se maksaa sinulle ainutlaatuisen summan 165 dollaria! Ja jos ajattelet tulevaisuutta ja haluat suunnitella vaunukyydin etukäteen, voit varata paikan verkossa täällä. Mutta ajat muuttuvat, ja niin muuttuvat myös ihmisten huolenaiheet! Lobbarit ja eläinoikeusryhmät ovat kampanjoineet useiden vuosien ajan hevosvaunujen poistamiseksi Central Parkista. Hevosten työ- ja huolto-olosuhteita tuomitsevat ryhmät ovat sittemmin saaneet tukea monilta poliittisilta vaikuttajilta, kuten New Yorkin uudelta pormestarilta Bill de Blasiolta. Uusi pormestari on kuntavaalikampanjastaan lähtien luvannut, että hevosvaunut Central Parkissa häviävät kolmen vuoden kuluessa ja korvataan vähitellen 1900-luvun alun autojen sähköisillä malleilla. Kaupunginvaltuuston on nyt hyväksyttävä hanke. Toisaalta Christina Hansenin johtama hevos- ja vaunuyhdistys puolustaa itseään näitä hyökkäyksiä vastaan. Vaununkuljettajat ovat perustaneet verkkosivuston savenychorsecarriages.com, jolla puolustetaan näiden miesten ja naisten intohimoa ammattiaan ja hevosiaan kohtaan. Yhdistys kehottaa kaikkia puolustamaan heidän asiaansa: vetoomuksia, jakamista sosiaalisissa verkostoissa, lahjoituksia, vetoomuksia kaupunginvaltuustolle, kaikki käy Central Parkin hevosvaunujen pelastamiseksi! Näissä kiihkeissä keskusteluissa ei kuitenkaan ole aina helppoa erottaa kummankin osapuolen todellisia aikomuksia, varsinkin kun panokset menevät lopulta pidemmälle kuin pelkkä eläinten tilan puolustaminen. Raha ja taloudelliset näkökohdat ovat läsnä kaikkialla: NYClass-painejärjestö on käyttänyt 1,3 miljoonaa dollaria hevosvaunujen kuljettamista Central Parkissa vastustavien ehdokkaiden (mukaan lukien Bill de Blasio) kunnalliskampanjoiden rahoittamiseen. Mitä tulee vaunumiehiin, he ovat tuomitsemassa sitä, että kaupunki on ottanut haltuunsa Central Parkin erittäin arvokkaat tallit... Ei siis mikään helppo tehtävä. Taistelu on vasta alkanut. Entä sinä, kannatatko vai vastustatko hevosvaunujen katoamista Central Parkista? Kuvan luotto: - "USA-NYC-Central Park2" by Ingfbruno - Oma työ. Lisensoitu CC BY-SA 3.0 Wikimedia Commonsin kautta - http://commons.wikimedia.org/wiki/File:USA-NYC-Central_Park2.JPG#mediaviewer/File:USA-NYC-Central_Park2.JPG Ongelma on se, että hevosvaunujen ja autojen välillä tapahtuu joskus onnettomuuksia, mikä on hyvin vaarallista sekä ihmisille että hevosille, jotka eivät ansaitse vuotaa verta jalkakäytävällä... Sähköauto on välttämättä paremmin hallinnassa kuin hevonen, joka karkaa käsistä... Ilmapiirin vuoksi kannatan tietenkin hevosvaunuja (kun niitä kuljettavat ihmiset, jotka kunnioittavat hevosiaan ja pitävät hevosistaan hyvää huolta). Mutta on myös ihmisiä, jotka pitävät vaunujen suorituskykyä tärkeämpänä kuin hevosen hyvinvointia... Olisi todellakin suuri sääli korvata nämä romanttiset vaunut uudenlaisilla vaunuilla.</w:t>
      </w:r>
    </w:p>
    <w:p>
      <w:r>
        <w:rPr>
          <w:b/>
          <w:color w:val="FF0000"/>
        </w:rPr>
        <w:t xml:space="preserve">id 3</w:t>
      </w:r>
    </w:p>
    <w:p>
      <w:r>
        <w:rPr>
          <w:b w:val="0"/>
        </w:rPr>
        <w:t xml:space="preserve">Rahoitusmarkkinoiden tehtävä taloudessa Markkinat ovat paikka, jossa tietyn tavaran kysyntä ja tarjonta kohtaavat. Tässä tapauksessa kyseinen hyödyke on raha. Pääomamarkkinoilla tarjonnan haltijoita ovat toimijat, joilla on positiivinen säästämiskyky, tässä tapauksessa pääasiassa kotitaloudet (niin yllättävältä kuin se tuntuukin!) ja myös yritykset, vaikka jälkimmäiset yleensä mieluummin sisällyttävät voittonsa omaan toimintaansa tai jakavat osinkoja osakkeenomistajilleen. Vaatimuksen esittäjiä ovat toisaalta valtiot, koska nykyaikainen hyvinvointivaltio vaatii huomattavia investointeja, ja toisaalta tietenkin yritykset: näitä toimijoita kutsutaan "rahoituksen tarpeessa oleviksi". Pääomamarkkinat eivät suinkaan ole abstrakti kokonaisuus, joka usein esitetään sekä epärationaalisena että kaikkivoipana, vaan ne ovat itse asiassa talouden moottori, koska niillä käytetään polttoainetta, rahaa, koneen liikuttamiseen eteenpäin eli vaurauden tuottamiseen. Tämä on periaate, mutta käytännön soveltaminen on selvästi monimutkaisempaa. Ensimmäinen kompastuskivi on se, että säästökykyisten ja rahoitustarpeessa olevien toimijoiden välillä voi tapahtua vaihtoa. Jotta markkinat toimisivat, ei riitä, että hyödykettä, tarjontaa ja kysyntää on olemassa, vaan myös toimijoiden on oltava halukkaita vaihtamaan! Muistakaamme kuitenkin, että säästökykyiset toimijat, kotitaloudet, suhtautuvat syvästi vastenmielisesti riskeihin. Tämä vastenmielisyys on perusteltua maalaisjärjellä, sillä jokainen itseään kunnioittavan osakekauppiaan käsikirja alkaa varoituksella, jonka mukaan lukijan tulisi sijoittaa suoraan osakemarkkinoille vain se, mikä on tarpeetonta, eli mitä hän ei tarvitse tänään eikä huomenna. Tämän jälkeen suurin osa kotitalouksien säästöistä talletetaan käyttötileille tai säästötileille, joilla rahat ovat välittömästi käytettävissä. Toisaalta toimijat, joilla on rahoitustarpeita, eli yritykset, haluavat löytää pitkäaikaista rahoitusta kehityksensä suunnittelua varten. Säästämiskykyisten toimijoiden horisontti on yleensä muutamasta viikosta (seuraava palkka) muutamaan kuukauteen (seuraava maksuerä...). Rahoitustarpeessa olevien agenttien horisontti on useita vuosia! Tämä ero tekee varsinaisesta vaihdosta hieman ongelmallisen. Pankit Tässä vaiheessa kuvaan astuu kolmas taloudellisten toimijoiden ryhmä: pankit. Pankit ovat ainoat toimijat, joilla on valtuudet muuttaa hyvin lyhytaikaisia resursseja (sekkitalletukset) keskipitkän tai pitkän aikavälin käyttöön (pankkiluotot). Pankit toimivat näin ollen välttämättömänä siltana kotitalouksien ja yritysten välillä; historiallisesti niillä on ollut ja on edelleen keskeinen rooli talouden rahoittamisessa. Kullakin pankilla on oikeus jakaa luoton muodossa lähes kaikki (mutta ei kaikkia! ks. jäljempänä) asiakkaidensa käyttötileille tallettamat rahat. Tämä pankin jakama luotto ei kuitenkaan mitätöi talletusta, vaan se on edelleen asiakkaan käytettävissä. Pankki siis luo rahaa. Nämä luotot, jotka myönnetään näköistalletuksina, lisäävät pankkien käteisvaroja ja siten niiden kykyä jakaa uusia luottoja jne. Talletukset luovat lainoja, jotka puolestaan luovat talletuksia jne. Tätä kutsutaan luottokertoimeksi. Pankkien rahanluontivoima ei tietenkään ja onneksi ole ääretön. Sitä rajoittaa se, että vain osa myönnetystä luotosta jää talletuksiksi. Loput muutetaan fiduciary-rahaksi (seteleiksi) nostojen avulla. Itse asiassa keskuspankki velvoittaa pankkeja jäädyttämään tietyn prosenttiosuuden talletuksistaan pakollisten varantojen muodossa varmistaakseen pankkien kyvyn selviytyä nostoista.</w:t>
      </w:r>
    </w:p>
    <w:p>
      <w:r>
        <w:rPr>
          <w:b/>
          <w:color w:val="FF0000"/>
        </w:rPr>
        <w:t xml:space="preserve">id 4</w:t>
      </w:r>
    </w:p>
    <w:p>
      <w:r>
        <w:rPr>
          <w:b w:val="0"/>
        </w:rPr>
        <w:t xml:space="preserve">Tämä blogi edistää vapaiden ja omaperäisten neuleiden luomista ranskaksi. Osallistuvat suunnittelijat esittelevät uudet mallinsa. Neulojat löytävät uusia malleja ja ehdottavat luomuksiaan. Rakkaus!</w:t>
      </w:r>
    </w:p>
    <w:p>
      <w:r>
        <w:rPr>
          <w:b/>
          <w:color w:val="FF0000"/>
        </w:rPr>
        <w:t xml:space="preserve">id 5</w:t>
      </w:r>
    </w:p>
    <w:p>
      <w:r>
        <w:rPr>
          <w:b w:val="0"/>
        </w:rPr>
        <w:t xml:space="preserve">"Meiltä puuttuu kouluttajia, joilla on asianmukainen pätevyys valvoa asianmukaisesti eri-ikäisiä nuoria, 6-12, 13-19 ja 19+ -ikäisiä. Koulutusta ja esivalmennusta laiminlyödään maassamme. Nykyaikaisen jalkapallon käsitteiden mukaan valmentajan on kuitenkin oltava mukana valmentajana. Kouluttaja, joka kertoo mielipiteensä Fifan uuden "GAG" -nimisen koulutusmenetelmän mukaisesti. Puhuin juuri Egyptissä tästä uudesta menetelmästä, jolla pyritään kasvattamaan nuorissa aloitekykyä. "GAG-menetelmästä puheen ollen, valitettavasti seuramme ovat hylänneet tämän uuden menetelmän nuorten kouluttamiseksi. Niinpä monet erinomaiset kouluttajat ovat muuttaneet Persianlahteen, Egyptiin, Marokkoon ja muihin Afrikan maihin. Seuramme, joista suurin osa on erityisen kiinnostunut välittömistä tuloksista, eivät epäröi erottaa ketään valmentajaa tappion jälkeen. Valmentaja ei siis enää tee jälkityötä eikä keskity, koska hänen elantonsa riippuu ottelun tuloksesta, puhumattakaan siitä, että nuorten pelaajien taso ei nouse 17 ikävuoden jälkeen. 6-12-vuotiaat nuoret, jotka joutuvat työskentelemään nopeuden, nopeuden, älykkyyden ja vahvan persoonallisuuden parissa, eivät kehity ja päätyvät murtumaan! Itse asiassa alle 17-vuotiaat nuoret pelaajamme ovat onnistuneet voittamaan eurooppalaiset kollegansa heidän saamansa järjestelmällisen harjoittelun ansiosta. FTF ei ole ollut toimettomana. Se aikoo järjestää kilpailun tasavertaisten nuorten joukkueiden välillä, jotta voidaan taata odotettu parannus. Liigojen tai harjoituskeskusten välinen huippumestaruuskilpailu takaa varmasti teknisen tason parantumisen. Kahden eritasoisen joukkueen välinen ottelu, joka päättyy voittoon suurella pistemäärällä, ei mielestäni ole lupaava. Kansallisena teknisenä johtajana haluan, että eri seurojen nuorisoluokkia valvovat ja ohjaavat hyvät puheenjohtajat, pääsihteerit ja tekniset johtajat. Niitä on maassamme paljon. Meidän on kuitenkin annettava itsellemme keinot ja oltava kärsivällisiä, jotta saamme satoa siitä, mitä kylvämme. Tätä kutsutaan suunnitteluksi tarkan aikataulun mukaan. Selkeästi sanottuna sanoisin, että koulutuksen laadun on oltava tärkeämpää kuin yhdenmukaisuuden logiikka. Salah KA.</w:t>
      </w:r>
    </w:p>
    <w:p>
      <w:r>
        <w:rPr>
          <w:b/>
          <w:color w:val="FF0000"/>
        </w:rPr>
        <w:t xml:space="preserve">id 6</w:t>
      </w:r>
    </w:p>
    <w:p>
      <w:r>
        <w:rPr>
          <w:b w:val="0"/>
        </w:rPr>
        <w:t xml:space="preserve">Jeesus parantaa sairaita. Mitä on jumalallinen parantuminen? Se on Pyhän Hengen kaikkivoipa toiminta ihmisruumiissa, josta hän poistaa kärsimyksen ja palauttaa terveyden! Samalla tavoin Pyhä Henki vaikuttaa sydämissämme Jumalan sanan - evankeliumin julistuksen - avulla, jotta saisimme synnintuntoa ja parannuksen, jotta saisimme anteeksi vikamme ja sielumme pelastuksen: Samalla tavoin Sana ja Pyhä Henki toimivat antaakseen meille armon uskoa ja saadaksemme parannuksen sairauksistamme ja vammoistamme Kristuksessa. 1. Mistä sairaus tulee? - Sairaus tulee Saatanasta, mutta se voi tapahtua vain Jumalan luvalla (Job 2:7) - Sairaus on myös seurausta väärinkäytöksistämme, paheistamme, moraalisesta ja hengellisestä tyhjyydestämme, joka tarjoaa olentomme alttiiksi rappioelämän hyökkäyksille (ahdistus, stressi, masennus ja niiden aiheuttamat fyysiset, moraaliset ja henkiset pahat seuraukset). - Saatana on pimeyden ja synnin valtakunnan ruhtinas. Nämä ovat pahan oikeudet syntisen ihmisen ruumiiseen. Mutta, kunnia Jumalalle! Saatanan valta ja viha menettää sielu ja tuhota terveys ahdistamalla ihmistä pahoilla, kivuilla ja sairauksilla on murtunut ja hävitetty Herramme Jeesuksen Kristuksen tulon myötä maan päälle! Muista tämä: "Jumalan Poika on ilmestynyt tuhoamaan perkeleen teot..." (1. Joh. 3:8). (1. Joh. 3:8). "Te tiedätte, kuinka Jumala voiteli Jeesuksen Nasaretilaisen Pyhällä Hengellä ja voimalla, joka vaelsi ympäriinsä tekemässä hyvää ja parantamassa kaikkia, jotka olivat perkeleen vallassa, sillä Jumala oli hänen kanssaan..." (Apostolien teot, 10). ( Apostolien teot. 10/38) 2. Mistä jumalallinen parantuminen tulee? Tietenkin se on Jumalan työtä. Luojamme on jo antanut ihmiskeholle parantavan periaatteen. Eikö kuuluisa lääkäri Ambroise Paré sanonutkin: "Minä sidoin hänet, Jumala paransi hänet". Jumala on antanut ihmiselle älykkyyden parantaa, auttaa, lievittää ja joskus parantaa monia sairauksia ja "korjata" kehoja yhä tarkemman tieteen ja taiteen avulla. - Tutkijoidemme väsymätön työ ja omistautuminen, uusien lääkkeiden löytäminen ja merkittävien materiaalien keksiminen ihmiskehon tutkimiseen ja parantamiseen kohtaavat kuitenkin tekijöitä, jotka on otettava huomioon. - Todellinen ongelma on nykyään se, että yritämme niin kovasti hoitaa ja parantaa sairauksia ja unohdamme hoitaa ja parantaa potilasta itseään. Voit poistaa hämähäkinseittejä niin paljon kuin haluat, mutta niin kauan kuin hämähäkki ei tuhoudu, se jatkaa työtään. - Jumalallinen parantuminen on täydellistä siinä mielessä, että Herramme Jeesus Kristus voi tuhota ihmisessä sen moraalisen, hengellisen ja fyysisen sairauden pääasiallisen syyn: synnin. - Jumalallinen parantuminen ei ole dogma, oppi tai filosofia... se on henkilö: Jeesus Kristus. "Jeesus vaelsi ympäri koko Galileaa, opetti synagoogissa, julisti valtakunnan hyvää sanomaa ja paransi kaikki sairaudet ja vaivat kansan keskuudessa" (Matt. 4:23). Hän ajoi sanallaan ulos henkiä ja paransi kaikki sairaat, jotta kävisi toteen se, mitä profeetta Jesajan kautta on sanottu: Hän otti meidän heikkoutemme, hän kantoi meidän sairautemme, hän kantoi meidän sairautemme.</w:t>
      </w:r>
    </w:p>
    <w:p>
      <w:r>
        <w:rPr>
          <w:b/>
          <w:color w:val="FF0000"/>
        </w:rPr>
        <w:t xml:space="preserve">id 7</w:t>
      </w:r>
    </w:p>
    <w:p>
      <w:r>
        <w:rPr>
          <w:b w:val="0"/>
        </w:rPr>
        <w:t xml:space="preserve">Haastattelu General Elektriksin kanssa Pariisi 2. helmikuuta 2012 Haastattelun suoritti 02. helmikuuta 2012 Fredc Hei Hervé, olen iloinen voidessani vihdoin tavata sinut, sillä olen nähnyt sinut peräti neljä kertaa konsertissa puolentoista vuoden aikana, ja se oli aina ikimuistoista! Ennen kuin aloitamme, haluan esitellä teille tämän erinomaisen ja mädän verkkotoimittajan diktaattorin... Hetkinen, tämä on täsmälleen sama mp3-tallennin, jolla tein laulun Helikopteri lauluäänet ja taputukset leikkikentällä ! Ah, katson asiaa ensi kerralla eri tavalla! No, vakavammin ottaen, koska olemme Concert &amp; Co:ssa, puhumme tässä haastattelussa elävästä musiikista, varsinkin kun se on ajankohtainen uutisesi, mutta kysyn ensin kysymyksen musiikistasi. Suosikkikappaleesi diskografiassasi on David Lynch Moment - josta teet melko uskomattoman liveversion - ja mielestäni albumiisi yleinen ilmapiiri on melko "Lynchiläinen": tämä monimutkainen, yksityiskohtainen puoli, joka ei myöskään ole aina helposti lähestyttävä; tiedän myös, että kuuntelet paljon elokuvamusiikkia, että olet säveltänyt jonkin verran ja että haluaisit säveltää lisää tulevaisuudessa: vaikuttaako elokuvamusiikki suoraan sävellyksiisi? Kaikki riippuu siitä, mitä kutsut "suoraksi vaikutteeksi": en usko, että olen koskaan saanut elokuvan katsomisesta idean teokseen, vaan enemmänkin tunnelmia, tunnelmia, tekstuureja, jotka luovat pienen kipinän päähäsi tai sydämeesi ja jotka käynnistävät sen, mitä kutsumme inspiraatioksi. Inspiraatio on oikeastaan vain sitä: kipinä, joka syntyy päässänne vallitsevan tilan ja muiden ympärillä olevien asioiden ansiosta. Sen jälkeen sinun on osattava surffata tällä aallolla ja tehdä siitä musiikkia. Mutta elokuva on todellakin osa universumia, joka inspiroi minua. Sitä paitsi se ei ole vain David Lynch... ja elokuvan kuvien lisäksi siinä on myös musiikkia: kuuntelin paljon Nino Rotaa, Lalo Schifrinia, John Barrya ja muuta sellaista. Se on osa sellaista yhdistelmää, jota löydät levyiltä. Mielestäni se on hyvä suodatin, jonka läpi sitä voi katsoa: musiikissani on ehdottomasti elokuvallinen suodatin. Näkyykö se koostumuksessa? Onko sinulla visuaalinen, lähes synesteettinen lähestymistapa asioihin? Kun sävellät musiikkia, tuleeko sinulle mieleesi myös kuvia? Se riippuu kappaleesta: joissakin olen enemmän suljetussa musiikillisessa piirissä ja toisissa taas synnyttää joko hieman abstrakteja kuvia tai suorastaan miniskenaarioita. Yritän kuitenkin olla tekemättä siitä liian kirjaimellista, koska pidän ajatuksesta, että se on avoin ihmisten tulkinnoille. Sinä esimerkiksi sanot, että se on Lynchiläinen, toiset taas sanovat, että Kipinä muistuttaa Scorcesea (elokuvaviittauksissa pysyäkseni). Helikopterin kaltainen kappale on melko visuaalinen, koska Clavinetissa on helikopterin lapojen jäljitelmä, se on kirjaimellisempi, mutta toiset kappaleet luovat pieniä universumeja, kuten La Nuit Des Ephémères tai I'm Ready viimeisimmällä albumilla. Nämä kappaleet ovat ehkä hieman epäselvempiä sen kuvan suhteen, joka niiden on tarkoitus luoda, ja pidän ajatuksesta, että ne ovat kuin avoimia ovia ja että ihmiset voivat mennä sisään ja ottaa haluamansa. Kuten mainitsimme, tämänhetkinen aktiviteettinne on live, tämä pariisilainen minikiertue, johon kuuluu myös La Maroquinerie, paikka, josta tunnut pitävän erityisen paljon... J</w:t>
      </w:r>
    </w:p>
    <w:p>
      <w:r>
        <w:rPr>
          <w:b/>
          <w:color w:val="FF0000"/>
        </w:rPr>
        <w:t xml:space="preserve">id 8</w:t>
      </w:r>
    </w:p>
    <w:p>
      <w:r>
        <w:rPr>
          <w:b w:val="0"/>
        </w:rPr>
        <w:t xml:space="preserve">#1 Jäsenen 18/04/2013, klo 20:07 - Josepe36 HY-D-V1 uusi työpöytä Hyvää iltaa Se on hyvin kehityksen ja ohjelmoinnin osa, että tulen esittämään tämän hankkeen. Tämä hanke on työpöydän, kehittää Python Gtk WebKit Javascript Html5 ei ehdottoman välttämättömyyden mutta ilo. Koska Python on muodikas kieli, löysin tässä erinomaisen harjoituksen soveltaa ja löytää samalla iloa, puhtaasti teknisten näkökohtien lisäksi koodin, voisin myös työskennellä toiminnallinen, looginen ja arkkitehtuurinen näkökulma sovelluksen. Lyhyesti sanottuna työ huvin vuoksi. Nimesin tämän työpöydän hy-d-v1:ksi, koska se oli alun perin tarkoitettu www.hybryde.org -projektin kotitoimiston varustamiseen, hy tarkoittaa hybyrde, d työpöytä ja v1 sen ensimmäinen versio. Avaan tämän viestin, jotta voit nauttia siitä, mitä on jo olemassa, jakaa kanssasi oppimista, joka on saatu nykyiseen tulokseen asti, ja miksi ei keskustella valinnoista, joita tein kehitysprosessissa, jotta voin korjata itseni ja oppia lisää. ESITTELY: Hy-d-v1 koostuu viidestä elementistä: valikko, vasen viiva, oikea viiva ja systray-palkki. Valikosta pääset sovellusten luetteloon, Sovellus-painikkeeseen, joihinkin vaihtoehtoihin ja uloskirjautumispaneeliin, Hybryde-painikkeeseen ja Magic-painikkeeseen, joka esittelee työpöydän päällekkäisyyden, jossa on joitain lisäominaisuuksia, kuten nopea järjestelmänäkymä (reaaliaikainen prosessorin teho, RAM jne...). Systray sisältää sovelluksia, kuten verkonhallinta, ääniohjain ja muut, sekä tällä hetkellä avoinna olevat ikkunat. Näytön vasemmassa reunassa olevasta viivasta löydät sovellukset, jotka olet valinnut suosikeiksi rastittamalla päävalikossa olevan painikkeen. TEEMAMOOTTORI: Teemamoottori on suunniteltu käyttämään vain kahta tiedostoa, joista toinen on CSS-muodossa ja voi käyttää kaikkia --webkitin tarjoamia ominaisuuksia, ja toinen on Configparser-muotoinen konfiguraatiotiedosto, jonka avulla teema voidaan hienosäätää eri ikkunoiden koon mukaan. Yhteenvetona voidaan todeta, että tämä työpöytä on täysin nörttimäinen ccs3:ssa, ja mahdollisuudet hauskanpitoon ovat hyvin yllättävät, ja taiteilijoiden pitäisi pitää hauskaa. Muutama kuvakaappaus, jotta pääset alkuun: Magic: Se on se ensimmäinen esitys, tällä hetkellä meillä on kaksi PPA-arkistoa Launchpadissa, toinen Ubuntu 12.04:lle ja toinen 13.04:lle, testaus on käynnissä, ja jos olet kiinnostunut, jaan ne kanssasi, jotta voit testata/käyttää niitä. Tällä hetkellä katson, että hanke on hyvässä vauhdissa, vielä on paljon asioita toteutettavana, mutta ei mitään, mikä muuttaisi järjestelmää. Palautteesi virheistä, toiminnalliset vaikutelmat ovat tervetulleita ja taiteilijat ovat myös tekeillä, ja sana on, että jaetaan tietämystä ja taitotietoa edistymisen iloksi. PÄIVÄMÄÄRÄ: 20. huhtikuuta 2013 Jotta ei menetä lukijaa kaikilla tämän ketjun sivuilla, selitän, että muokkaan tätä viestiä, joka toimii viittauksena hankkeeseen. Nykyään dev-arkistot ovat : 12.04: ppa:olivelinux36/hydv1-desktop-dev-precise 13.04: ppa:olivelinux36/hydv1-desktop-dev-raring Ja nämä paketit ovat vain Ubuntulle 12.04 ja 13.4, eivät Xubuntulle, Lubuntulle jne.... Ja kun olemme kehitysosassa, alamme selittää dev:n toimintaa ja arkkitehtuuria. Hy-d-v1:ssä käytetty kieli on Python, joka on erittäin mukava ja muodikas kieli. Käyttämäni arkkitehtuuri on: - pää- - moduulihakemisto Jotta projekti olisi ylläpidettävissä, erotin mahdollisimman paljon luokkia roolinsa mukaan, tällä tavoin etuna on koodin erottaminen toisistaan ja siten mahdollisten virheiden ja parannusten jakaminen. Käytetyt bibliotietokannat ovat standardimoduuleista</w:t>
      </w:r>
    </w:p>
    <w:p>
      <w:r>
        <w:rPr>
          <w:b/>
          <w:color w:val="FF0000"/>
        </w:rPr>
        <w:t xml:space="preserve">id 9</w:t>
      </w:r>
    </w:p>
    <w:p>
      <w:r>
        <w:rPr>
          <w:b w:val="0"/>
        </w:rPr>
        <w:t xml:space="preserve">10/15 vuotta 15 päivän välein Löytääkseen tiensä teini-ikäiset tarvitsevat Okapin kaltaisen lehden tilauksen. Asiakirjoja, tutkimuksia, uutisia, sarjakuvia, testejä... kaksi kertaa kuukaudessa : - kukoistamaan ja viihtymään koulussa - vastaamaan kysymyksiin, joita tuskin uskallamme kysyä - ymmärtämään ajankohtaisia asioita ja rakentamaan näkemystä maailmasta - avautumaan muille - ennakoimaan itsemme rauhallisesti tulevaisuuteen Okapin kanssa maailma kasvaa! testi 1 vuosi = 22 numeroa Anna heille aikaa! Suoraveloitustilauksemme ovat ILMAN SITOUMUSTA.</w:t>
      </w:r>
    </w:p>
    <w:p>
      <w:r>
        <w:rPr>
          <w:b/>
          <w:color w:val="FF0000"/>
        </w:rPr>
        <w:t xml:space="preserve">id 10</w:t>
      </w:r>
    </w:p>
    <w:p>
      <w:r>
        <w:rPr>
          <w:b w:val="0"/>
        </w:rPr>
        <w:t xml:space="preserve">Käsityöt ovat erityisessä asemassa Tyynenmeren saarilla. Olen kuitenkin huomannut, että nuoret naiset, ja nuorilla tarkoitan myös nelikymppisiä, eivät pidä tärkeänä tai tarpeellisena osata tai edes oppia valmistamaan kaikkia niitä jokapäiväisiä walesilaisia esineitä, joita heidän äitinsä vielä osaavat valmistaa. Siirto on häviämässä, ja on hyvin todennäköistä, että jos käsityöläisalaa ei edistetä riittävän nopeasti, kaikki nämä taidot katoavat muutaman sukupolven kuluessa. Melko naisellinen ammatti: käsityöt vaihtelevat korinkudonnasta tapamaalaukseen, mattojen tekemisestä veistoksiin, kasvien ja merikorujen tekemisestä. Olemme jo kertoneet, miten simpukankuoria ja fetaa kerätään Futunian-kaulakoruja varten. Tapa-maalaus on naisten aluetta, samoin kuin pandanuksen lehdistä valmistettava "sisi". Täällä on myös ompelijoita, jotka valmistavat paikallisia tapatyylisiä asuja. Naiset ja tytöt tekevät kukkakoruja joka aamu. Ne annetaan miehille kunnian ja kiintymyksen merkkinä. Myös naiset käyttävät niitä paljon. Niitä voi ostaa SEM:stä (tärkein supermarket) joka päivä 1500 Pacific Francista (noin 13 €). On mielenkiintoista huomata, että vaikka monien valliisialaisten elintaso ei ole kovin korkea, kukkakoruihin käytetyillä rahoilla ei mielestäni ole rajoja. Kavan valmistaminen, ruoanvalmistus, erityisesti sian paistaminen, miesten kunnia. Lukuun ottamatta juhla-aterioiden valmistusta uskonnollisten tai kuninkaallisten juhlien aikana, naiset valvovat koko yön kokaten. Miehet viljelevät tupakkaa, erityisesti Futunalla purutupakkaporkkanoiden valmistusta varten. Tämä tupakka on varsin virulentti. Se sisältää - en ole testannut sitä - erittäin paljon THC:tä. Puunveisto: Alueella on vähän veistäjiä, mutta jotkut heistä osaavat tehdä itsensä tunnetuksi. Tutustu Mikaan, joka on tunnettu hahmo saarella. Muutamat muut miehet myyvät töitään käsityöläismyymälöissä tai CCIMA:n säännöllisesti järjestämillä markkinoilla. Esimerkiksi äitienpäivä, isänpäivä ja joulu ovat tilaisuuksia, joita valliisilaiset osaavat hyödyntää paikallisten tuotteidensa markkinointiin. Mutta entä tällä alalla, entä siirto?</w:t>
      </w:r>
    </w:p>
    <w:p>
      <w:r>
        <w:rPr>
          <w:b/>
          <w:color w:val="FF0000"/>
        </w:rPr>
        <w:t xml:space="preserve">id 11</w:t>
      </w:r>
    </w:p>
    <w:p>
      <w:r>
        <w:rPr>
          <w:b w:val="0"/>
        </w:rPr>
        <w:t xml:space="preserve">InfoSyria, Syyrian hallinnon rahoittama propagandarele Kun "vaihtoehtoinen" tarkoittaa Assad-myönteistä entisen Gudardin (Chatillon) omaisuutta InfoSyria väittää olevansa vaihtoehtoinen. Mutta mitä vaihtoehto on? "Internetissä leviävän, Syyrian tilannetta koskevan uskomattoman väärän tiedon vuoksi geopolitiikan ja Lähi-idän asiantuntijoista koostuva ryhmä on päättänyt reagoida julkaisemalla vaihtoehtoisen näkökulman länsimaisessa lehdistössä vallitsevalle yksimielisyydelle". Ryhmä antaa puheenvuoron myös kansalaisyhteiskunnan edustajille, jotka analysoivat tilannetta eri näkökulmasta, mutta eivät kuitenkaan anna ehdotonta tukea vallitsevalle hallinnolle." On hassua, kun tietää sivuston artikkeleiden tason, lukea, että ne ovat "geopolitiikan ja Lähi-idän asiantuntijoiden" kirjoittamia, mutta jätetään tämä asia sikseen. Totta on kuitenkin se, että Infosyria tarjoaa "vaihtoehtoisen näkökulman länsimaisen lehdistön yksimielisyydelle". Tässä tapauksessa on muistettava, että erilainen tai vaihtoehtoinen ei missään tapauksessa tarkoita totuudenmukaista. Viimeksi mainittu seikka voidaan vakuuttaa muistamalla, että vaihtoehtoinen tieto on suhteellinen eikä absoluuttinen käsite. Näin ollen länsimaiset tiedotusvälineet tarjoavat keskivertosyyrialaiselle epäilemättä vaihtoehtoisen katsauksen sille, mitä Syyrian valtiollinen kanava, virallinen lehdistövirasto ja kaikki Syyrian hallinnon alaiset tiedotusvälineet raportoivat koko päivän! Ja yllättäen Infosyrie-sivuston esittämä näkemys vastaa teesiä, jota Syyrian hallinto levittää propagandaelintensä kautta! On myös sallittua epäillä, kun sivusto puolustaa itseään joutumasta "ehdottomaan tukeen vallitsevalle hallinnolle" tai kun kirjoitetaan (linkki): "Tämä sivusto ei ole järjestelmällisesti vihamielinen eikä orjallisesti sidoksissa nykyiseen hallitukseen: täällä lukemanne kannanotot ja analyysit todistavat teille riittävän hyvin sen riippumattomuuden ja objektiivisuudesta huolehtimisen". Riippumattomuudesta puheen ollen, Infosyria-sivustolla ei kirjoiteta mistään, ja se on jopa sensuroitu kommenteissa, että sivusto on yhteydessä Syyrian hallintoon! On selvää, että Infosyrien kaltainen sivusto, joka on ammattimainen monilta osin (tuotanto, viittaukset, artikkelien kirjoittamisen laatu - eikä merkityksellisyys - jne.), ja joka jopa maksoi ylellisyyttä ostaa Google-mainoksia, on selvää, että tällainen sivusto ei voi olla riippumattomien henkilöiden työtä ilman rahoitusta. BHL:n videon lähettäminen ( 26. helmikuuta 2012 - 18:30) on loistava idea! No, hyvä, se riippuu siitä, missä ja kenelle. Théâtre de la Main d'Orissa tai Egalité &amp; Réconciliationissa se olisi varmasti hitti. Mutta Indymediassa voitte kysyä itseltänne kysymyksen. Kun ei pelkää mitään, kun tietää, että mitään ei voi tapahtua ja että mitä suurempi, sitä parempi, miksi hävetä, eikö niin?</w:t>
      </w:r>
    </w:p>
    <w:p>
      <w:r>
        <w:rPr>
          <w:b/>
          <w:color w:val="FF0000"/>
        </w:rPr>
        <w:t xml:space="preserve">id 12</w:t>
      </w:r>
    </w:p>
    <w:p>
      <w:r>
        <w:rPr>
          <w:b w:val="0"/>
        </w:rPr>
        <w:t xml:space="preserve">Eilisen seremonian euforia ja innovatiivisuus antavat aavistuksen siitä, mitä oranssin ehdokkaan propaganda tulee olemaan. Kokouksessa Antananarivon kaupungin entinen tuomari pystyi myös vastaamaan toimittajien kysymyksiin ja kertomaan kaikille, että hän on päättänyt voittaa "taistelunsa" presidentiksi. Oranssi ehdokas virallisti eilen myös omaelämäkerrallisen kirjan julkaisun. Hän kertoo pääasiassa matkastaan, nousuista ja laskuista Antananarivon kaupungin johdossa ja syistä, jotka saivat hänet vakuuttuneeksi siitä, että hänen seuraava askeleensa on Ambohitsorohitra, "antaa ja palauttaa ihmisille se, mikä heille kuuluu". "Olen jo useiden vuosien ajan miettinyt, miten voisin edistää väestön vahvistamista... Antananarivon kaupungin johtamisesta saamani kokemukset ovat vakuuttaneet minut siitä, että voin johtaa Madagaskaria", Edgard Razafindravahy selitti. Antananarivon erityisvaltuuskunnan (PDS) puheenjohtaja, joka on eronnut tehtävästään, korosti ohjelmaluonnoksensa esittelyssä kuntien merkittävää roolia maan kehityksessä. "Siinä osassa kirjaani, jossa puhutaan Antananarivon kaupungin kohtalosta, korostetaan asemaa hyvän hallinnon mahdollistamiseksi. On välttämätöntä, että jokaisella kunnalla on hallinnollinen ja taloudellinen itsemääräämisoikeus", sanoi ehdokas Razafidravahy, joka vastusti poliittisia tukia. Madagaskarin kaupunginjohtajien yhdistys kuuluu pääkaupungin entisen PDS:n tärkeimpiin tukijoihin. "Tämä tuki oli olemassa jo ennen TGV:tä", sanoi Edgard Razafindravahy. Läsnä olleet toimittajat eivät jättäneet kysymättä häneltä hänen asemaansa siirtymäkauden presidentin Andry Rajoelinan perustamassa puolueessa, vaikka häntä ympäröivät TGV:n kansallinen sihteeri Lanto Rakotomavo ja tämän poliittisen muodostelman parlamentaarikot. "Minua ehdotettiin tämän puolueen 5. ja 6. huhtikuuta pidetyn kongressin lopussa. Kongressi määrittelee ehdokkaan... Toistaiseksi TGV ei ole vielä pitänyt toista kongressia", hän sanoi osoittaakseen, että hän on edelleen sinioranssin lipunkantaja, ja totesi, ettei hänen ja valtion nykyisen vahvan miehen välillä ole mitään ongelmia. Ehdokas Razafindravahy, joka ilmoitti eroavansa TGV:n pääsihteeristöstä ehdokkuutensa vuoksi, pahoitteli, että "tällä hetkellä ei ole enää nimeä ansaitsevaa puoluetta". Johtajat loivat puolueen hallitakseen eivätkä välittääkseen väestöstä. Ehdokas korkeimmaksi tuomariksi viittaa Madagaskarin poliittisen käytännön eettisyyden puutteeseen selittääkseen puolueen jäsenten viivyttelyä ehdokkaan valinnassa, vaikka puolueen kongressi on tehnyt päätöksen hänen muodostamisestaan. "Kun olen presidentti, valitsen kaksipuolueisuuden", hän sanoi. Tapa puhdistaa poliittinen areena.</w:t>
      </w:r>
    </w:p>
    <w:p>
      <w:r>
        <w:rPr>
          <w:b/>
          <w:color w:val="FF0000"/>
        </w:rPr>
        <w:t xml:space="preserve">id 13</w:t>
      </w:r>
    </w:p>
    <w:p>
      <w:r>
        <w:rPr>
          <w:b w:val="0"/>
        </w:rPr>
        <w:t xml:space="preserve">BAND OF DOGS &amp; INVITES 22 kesäkuu 2017 Vuonna 2015 annoimme "quarte" blanche Jean-Philippe Morelille ja Philippe Gleizesille idean duosta, Band of dogs, joka kutsuu jokaiseen konserttiin eri solistin jazzin ja niin sanotun progressiivisen musiikin maailmasta. Yli puolentoista vuoden ajan olemme nähneet kahden "raivotautisen koiramme" kutsuvan vuorostaan loistavia muusikoita, jotka kaikki ovat erityisen tottuneita Tritonin lavoille. Médéric Collignon, Marc Ducret, Vincent Peirani, Emile Parisien, Aymeric Avice, Thomas de Pourquery, Hugues Mayot ja Bruno Ruder ovat kaikki pelanneet peräkkäin. Jokainen konsertti on nauhoitettu, ja parhaat hetket on huolellisesti kerätty ja koottu, jotta voimme iloksemme ja ylpeydeksemme esitellä tämän illan levyn. Juhlistaakseen tämän ensimmäisen teoksen julkaisua Band of dogs duo, useat osallistujat seikkailu ovat vastanneet läsnä all-stars konsertti, joka lupaa valtavia yllätyksiä!</w:t>
      </w:r>
    </w:p>
    <w:p>
      <w:r>
        <w:rPr>
          <w:b/>
          <w:color w:val="FF0000"/>
        </w:rPr>
        <w:t xml:space="preserve">id 14</w:t>
      </w:r>
    </w:p>
    <w:p>
      <w:r>
        <w:rPr>
          <w:b w:val="0"/>
        </w:rPr>
        <w:t xml:space="preserve">Näytön resoluutio on pisteiden tai pikselien määrä, jonka näytönohjain voi näyttää näytöllä. Resoluutio on näytön vaakasuuntaisten pisteiden määrän ja pystysuuntaisten pisteiden määrän tulo. Tietyn resoluution käyttäminen edellyttää, että näytönohjaimen on pystyttävä tuottamaan videosignaali ja monitorin on pystyttävä näyttämään se. Näytön koko ja sen korkeusero määrittävät suurimman resoluution, joka voidaan saavuttaa ilman kuvanlaadun heikkenemistä. On myös mahdollista käyttää kahta näyttöä yhdellä keskusyksiköllä: tämä mahdollistaa esimerkiksi kaksinkertaisen pikselimäärän leveyden ja siten 2 048×768 pisteen määritelmän käytön. Digitaalikameran, tulostimen tai skannerin resoluutio ilmoittaa skannattavien tai tulostettavien pisteiden määrän. 1 Määritelmät skannaustaajuuksien mukaan 2 Määritelmät kuvaruudun koon ja jakovälin mukaan 3 Muut resoluutioon vaikuttavat tekijät 4 Näytön resoluution laskeminen kuvaruudun määritelmän ja koon mukaan 4.1 Tavallinen näyttö 4:3-muodossa 4.2 Tavallinen televisioruutu 3:2-muodossa 4.4 Laajakuvatelevisio, jossa on 16:1-kuvasuhde9 5 Näytön fyysisen resoluution ja havaitun resoluution välinen suhde Määritelmät skannaustaajuuksien mukaan[muokkaa ] Pystysuuntainen määritelmä riippuu näytön vaakasuuntaisesta taajuudesta, joka ilmaistaan khz:nä ja joka on kuvataajuuden ja pystysuuntaisen resoluution tulo (joka on tyypillisesti 50 Hz PAL/SECAM:ssä, 60 Hz NTSC:ssä ja perus-VGA-[1] tai LCD-paneeleissa, ja yli 85 Hz suurilla virkistystaajuuksilla varustetuissa näytöissä välkyntäilmiöiden rajoittamiseksi). Yleensä saavutettu pystysuora resoluutio on vain teoreettinen enimmäisarvo, koska analogisissa liitännänäytöissä (vaikka näyttö olisi LCD- tai TFT-paneeli) jotkin viivat usein tukahdutetaan (ne jäävät mustiksi), jotta elektronisuihku voi liikkua pystysuunnassa, kun se skannaa CRT-näytöissä seuraavaa ruutua. Vastaavasti pikselitaajuus (ilmaistuna MHz:nä) antaa maksimivaakaresoluution. Saavutettu vaakasuora resoluutio on jälleen teoreettinen maksimi, koska useita pikseleitä ei voida näyttää paluukuvauksen aikana. Televisioruuduilla kuvaruutu skannataan usein lomitettuna, jolloin kaksi peräkkäistä ruutua siirretään yhdellä rivillä, ja kumpikin näyttää yhden rivin kahdesta, joita tarvitaan koko ruudun skannaamiseen (tämä tekniikka vähentää välkyntää ja hyödyntää television katodisädeputkien suurta remanenssia, joka vastaa ruutumuistia). Uusissa televisiokuvissa on kaksoispyöröskannaus (100 Hz PAL/SECAM tai 120 Hz NTSC), jossa käytetään täyskuvamuistia, joka ei lisää resoluutiota, mutta vähentää rivien välistä välkyntää, ja jonka avulla lomitetun signaalin kaksi puolikasta kuvaa voidaan muuntaa täysiksi lomittamattomiksi kuviksi, jotka kattavat koko ruudun (ei puolet riveistä) tavanomaisella 50 Hz:n tai 60 Hz:n taajuudella. Määritelmät näytön koon ja jakovälin mukaan[muokkaa] Taajuuksien kasvattaminen ei kuitenkaan riitä paremman resoluution saamiseksi. Näytössä on maski, joka määrittää pikseleitä toistavien fosforien määrän. Analogisessa kuvaputkinäytössä pikselit voivat näyttää vain moduloidun säteen signaalin keskiarvon, kun ne altistuvat skannaukselle. Fosforeita ei ole mahdollista käsitellä erikseen, koska elektronisuihkua ei voida sovittaa tarkasti kiinteään maskiin, jotta vältettäisiin fosforin valottaminen 3 alipikseliä ennen tai jälkeen tai 1 pikseli pikselin ylä- tai alapuolella.</w:t>
      </w:r>
    </w:p>
    <w:p>
      <w:r>
        <w:rPr>
          <w:b/>
          <w:color w:val="FF0000"/>
        </w:rPr>
        <w:t xml:space="preserve">id 15</w:t>
      </w:r>
    </w:p>
    <w:p>
      <w:r>
        <w:rPr>
          <w:b w:val="0"/>
        </w:rPr>
        <w:t xml:space="preserve">Icon Sport THE CHALLENGE Leinster ei ole vielä tällä kaudella pelannut yhtä tärkeää ottelua kuin Clermont-ottelu. Mikä tahansa muu tulos kuin Clermontin voitto ilman puolustusbonusta, ja kaksinkertainen puolustava mestari olisi vaarassa pudota kilpailusta! Bonuspistevoitto on entistäkin tärkeämpi Dublinille, joka on jo viisi pistettä Clermontia jäljessä. Pystyvätkö he tekemään neljä yritystä ASMCA:ta vastaan? TEAM Heinke van der Merwe, takamies, ja Richardt Strauss, Clermontissa vaihtomies, aloittavat eturivissä yhdessä Mike Rossin kanssa. Shane Jennings on Kevin McLaughlinin sijasta kolmannessa rivissä Sean O'Brienin ja Jamie Heaslipin kanssa. Samoin Eoin Reddan, joka voittaa Isaac Bossin ryntäyksessä. Ian Madigan jatkaa takarivissä, Andrew Goodman keskellä ja Isa Nacewa vasemmalla laidalla. TILASTO 12.0 - Tilasto, joka rauhoittaa irlantilaisfaneja. Leinster on voittanut 12 viimeistä H-Cup-otteluaan kotonaan. I.P.</w:t>
      </w:r>
    </w:p>
    <w:p>
      <w:r>
        <w:rPr>
          <w:b/>
          <w:color w:val="FF0000"/>
        </w:rPr>
        <w:t xml:space="preserve">id 16</w:t>
      </w:r>
    </w:p>
    <w:p>
      <w:r>
        <w:rPr>
          <w:b w:val="0"/>
        </w:rPr>
        <w:t xml:space="preserve">Vauban ja hänen insinöörinsä Ferry rakensivat vuosina 1685-1692 Blayen ja Cussac-Fort-Médocin rantojen väliin suistosulun, joka oli todellinen este Gironden ylitykselle ja Bordeaux'n satamaan pääsemiselle. Blayen linnoitus toivottaa sinut tervetulleeksi ympäri vuoden ja tarjoaa erityisesti mukautettuja opastettuja kierroksia HISTORIALLINEN KÄYNTI Gironden suisto, Vaubanin perustama puolustusjärjestelmä, paikan historia keskiajalta lähtien, rakennusten löytäminen ja sotilaiden elämä 1600-luvulla - Blayen linnoituksella ei ole enää salaisuuksia sinulle. Kesto: 1 tunti KÄYNTI MAANALAISESSA KULKUVÄYLÄSSÄ Tämän käynnin aikana voit tutustua yksityiskohtaisesti Vaubanin perustamaan puolustusjärjestelmään ja nähdä kuuluisat sotilaiden käyttämät maanalaiset käytävät. Näissä näkyy myös paikan kehitys vanhojen rakennusten kautta, jotka Vauban säilytti ja käytti uudelleen. Kesto: 1 tunti HANHEN LEIKKI SITADELLISSA Hauska aktiviteetti, jonka avulla lapset voivat tutustua linnoitukseen ja pitää hauskaa! Heidät jaetaan joukkueisiin, ja heille esitellään opastetun kierroksen aikana linnoituksen historiaa. Kesto: 2 tuntia Cussac-Fort-Médocin kaupunki tarjoaa opastettuja retkiä ja suunnistuskursseja Médocin linnakkeessa ympäri vuoden. Vierailun aikana saatte vihkon, jossa on tietovisa oppilaille, jotta voitte jatkaa vierailua luokassa. Blayen matkailutoimisto Rue du couvent des Minimes La citadelle 33390 BLAYE Tel: +33 (0)5 57 42 12 09 info@tourisme-blaye.com www.tourisme-blaye.com www.tourisme-blaye.com Cussac-Fort-Médoc 34 avenue Haut Médoc 33460 Cussac-Fort-Médoc Tel: 05 57 88 85 00 www.cussac-fort-medoc.fr</w:t>
      </w:r>
    </w:p>
    <w:p>
      <w:r>
        <w:rPr>
          <w:b/>
          <w:color w:val="FF0000"/>
        </w:rPr>
        <w:t xml:space="preserve">id 17</w:t>
      </w:r>
    </w:p>
    <w:p>
      <w:r>
        <w:rPr>
          <w:b w:val="0"/>
        </w:rPr>
        <w:t xml:space="preserve">Rodez. Kuka on Ranskan mestari? Tänä sunnuntaina Traucin kentällä järjestetään joukkueiden kahdeksan keilan keilailun Ranskan mestaruuskilpailut. Eri luokkien karsintakilpailut pelataan yhtäjaksoisesti varhaisesta aamusta myöhäiseen iltapäivään. On aamupelit ja sitten iltapelit. Muun muassa huippu- ja kunniakategorioiden kolme peliä ennen puoltapäivää ovat jännittäviä ja merkityksellisiä pienemmän yleisön edessä kuin ratkaisevat pelit myöhään iltapäivällä. Aamupeleissä kannattaa pelata erilaisessa ilmapiirissä kuin intohimoisissa peleissä kuuden aikaan illalla. Tänä sunnuntaina on ylimääräinen ainesosa, kun lähistöllä järjestetään perinteisten eurooppalaisten pelien demonstraatioita, jotka ovat tulleet Rouergueen kahdeksan keilailun satavuotisjuhlavuoden kunniaksi. Palatakseni Ranskan huippuosaamisen mestaruuskilpailuihin, Aveyronin kahdeksan kvadrettia vaikuttavat paperilla ylivoimaisilta. Alain Bregoun, Anthony Chauvet'n, Julien Baudyn ja Jérôme Valenqin muodostamalla Pariisin nelosella tai Sébastien Roumecin, Robert Pratin, Cyril Gayraudin ja Patrice Laporten muodostamalla Montpellierin nelosella on vähemmän valttikortteja kuin edellisinä vuosina. On sanottava, että Solidarité aveyronnaise -joukkueen nelikko on menettänyt Denis Guibertin ja Olivier Calmelin, jotka pelaavat kunniaa. Jossa pariisilaisjoukkue tavoittelee mestaruutta. Solidarité aveyronnaise, toinen kahdesta pariisilaisseurasta, näyttää panostaneen paljon kunniakategoriaan. Montpellier quadrette d'excellence on menettänyt kortin, kun Grimat lähtee ammatillisista syistä. Naisten luokassa Colombiès doublette on hieman edullisempi yhtenä päivänä kuin kahdeksan kierroksen Aveyronin mestaruuskilpailussa. Paris, Espalion ja Saint-Christophe ovat niiden joukkueiden joukossa, jotka hyökkäävät Ranskan cupin turnausten jälkeen perjantai-iltana Onet-le-Châteaussa. Sen lisäksi miesten kasvuluokka ei varasta nimeään. Alun kymmenestä kvadretista kuusi on peräisin Aveyronin ulkopuolisista seuroista. Ne ovat kolme kvadrettia Sport-Quilles Rouergat Parisista, yksi Toulousesta, yksi Valence-d'Albista ja yksi Montpellieristä. Ohjelma. Ranskan mestaruuskilpailut: klo 7.45, ensimmäinen kierros "essor" ja "promootio"; klo 9.30, ensimmäinen kierros "feminiini", "nuori", "juniori", "kadetti" ja "minimes"; klo 11, ensimmäinen kierros "honneur" ja "excellence"; klo 13.30, toinen kierros "essor" ja "promootio"; klo 15.30, toinen kierros "feminiini", "nuori", "juniori", "kadetti" ja "minimes"; klo 16.45, toinen kierros "honneur" ja "excellence"; klo 19.30, palkintokorokkeelle, sunnuntaina 5. elokuuta.Satavuotisjuhlat: Tänään lauantaina Rodezissa perinteisten pelien paraati kaupungintalolta kylätalolle klo 10.30 alkaen; klo 15.00-19.00 Trucissa kansainvälinen perinteisten pelien festivaali ja keilailun vuosipäivä. Huomenna sunnuntaina 5. elokuuta, klo Trauc, alkaen 10 am, Kansainvälinen festivaali Perinteisten pelien ja yliopiston keilailu. Rugby. Haasta Vaquerin. Eilen oli Lacaunen haasteen ensimmäinen päivä. Vaquerin-haasteen ensimmäinen päivä pelattiin eilen Lacaunessa ennen kuin palataan Aveyroniin sunnuntaina Camaresissa. Tämän 19. painoksen ensimmäisessä ottelussa Albin joukkue voitti Béziersin 27-21. Viime viikolla Aurillacissa kärsittyään Albigensians korjasi tilanteen myöhäisellä voitolla Béziersistä. Hyvä uutinen itseluottamuksen kannalta, varsinkin tähän aikaan kaudesta. Muiden osalta on kuitenkin vielä pitkä matka edessä, sillä SCA on moninkertaistanut likimääräiset arvionsa. Joukkueeni suoritus oli hyvin keskinkertainen", myönsi Henry Broncan, "mutta sitä voi puolustella joukkueen väsymyksellä.</w:t>
      </w:r>
    </w:p>
    <w:p>
      <w:r>
        <w:rPr>
          <w:b/>
          <w:color w:val="FF0000"/>
        </w:rPr>
        <w:t xml:space="preserve">id 18</w:t>
      </w:r>
    </w:p>
    <w:p>
      <w:r>
        <w:rPr>
          <w:b w:val="0"/>
        </w:rPr>
        <w:t xml:space="preserve">77.154.204.135Tämä oli meidän ystävänpäivälahjamme, emmekä unohda sitä! Suuri kiitos Laurille tästä hienosta yhdessä vietetystä iltapäivästä. Olit erittäin hyvä antamaan meille neuvoja ja kuuntelemaan meitä. Arvostamme myös lähettämääsi tiedostoa, jossa on yhteenveto kaikesta. Emme kadu, että olemme matkustaneet 1 tunnin, olet ammattilainen, kuten haluamme tavata! Suuri kiitos 06/3/2016 Lise 88.177.67.224Päivä, joka on omistettu itsellemme Lahja, jonka annamme itsellemme tai joka meille annetaan löytääksemme itsemme, korostaaksemme voimavarojamme, ja jokaisella on omat voimavaransa, ja sivuuttaa vääriä ajatuksia omasta ulkonäöstämme. Yllätyksekkäästi ja onnellisesti havaita, että toisen ulkonäkö erottaa muutoksen, ja nauttia uudesta ulkonäöstämme löytääksemme itseluottamuksen ja vapauden olla ainutlaatuinen ja aito. Kiitos Laurence 13/2/2016 Ghysly 90.42.73.43Kiitos tästä päivästä, jonka ansiosta uskalsin vihdoin muuttaa ulkonäköäni, kuten olin halunnut tehdä niin kauan, ja siitä lähtien olen saanut vain positiivista palautetta. 13/2/2016 Sonia 78.219.246.27Kiitos Laurence kaikista neuvoistasi, joita ajattelen joka kerta, kun ostan jotain. Värikarttani eivät ole koskaan lähteneet käsilaukustani, ja ne ovat saaneet minut sovittamaan yhteen värien kanssa. Ja ennen kaikkea kiitos ystävällisyydestänne. 12/2/2016 Géraldine 109.213.114.254Kiitos Kiitos Laurence tästä ihanasta päivästä. En ole enää entiselläni, ja löydän olemisen maun joka päivä kauniimmaksi kuin osasin kuvitellakaan.Olet taikuri. Olette taikuri. Tunne kuin nainen ja täynnä energiaa, kyllä, tunnemme olomme vahvistuneeksi tällaisen päivän jälkeen, muuttuneeksi... se on tavoite... silloin se on onnistunut! muutos tahdikkaasti, iloisesti ja ammattitaitoisesti. Annoin itselleni keinon muuttaa elämääni, ja te autoitte minua tässä saavutuksessa. Kiitos vielä kerran Laurence. 11/12/2013 babeth 82.246.131.214suuri kiitos sinulle Laurence kaikesta, mitä annat.En odottanut niin paljon tunteita ja liikuttamaan niin monia asioita päässäni.27/7/2013 nathalie 83.154.137.132Kiitos paljon tästä uskomattomasta päivästä. En odottanut, että olisin palautunut niin paljon ja että olisin tullut ulos näin energisenä! Teet hienoa työtä, ja teet sen todella hyvin. Kiitos paljon. 17/7/2013 Charlotte 92.137.68.86Suuri kiitos todella nautinnollisesta aamusta, josta tulin vahvistettuna! Kiitos :) 20/12/2012 Françoise 82.232.169.199Laurencen palvelut ovat erittäin laadukkaita; paljon ammattitaitoa ja erittäin arvostettavia inhimillisiä ominaisuuksia. Kaikki mitä odotin, mutta paljon paremmin! Olen erittäin tyytyväinen. 01/5/2010 BTS Com' 193.49.247.218Suuri kiitos ammattitaidostanne ja kaikista neuvoista, joita annoitte meille Tendance Job' -työpajojen aikana Lycée de St Romain en Galissa. Kaikki opiskelijat olivat iloisia päivästä ja saivat vinkkejä, jotka auttavat heitä tulevassa työelämässä! 16/3/2010</w:t>
      </w:r>
    </w:p>
    <w:p>
      <w:r>
        <w:rPr>
          <w:b/>
          <w:color w:val="FF0000"/>
        </w:rPr>
        <w:t xml:space="preserve">id 19</w:t>
      </w:r>
    </w:p>
    <w:p>
      <w:r>
        <w:rPr>
          <w:b w:val="0"/>
        </w:rPr>
        <w:t xml:space="preserve">Tässä artikkelissa on kotikonsteja keuhkokuumeeseen. Nämä kotikonstit ovat yksinkertaisia, helppoja valmistaa ja helppoja noudattaa. Saat hyötyä näistä kotikonsteista, jos noudatat alla olevia ohjeita. Näitä korjaustoimenpiteitä voidaan käyttää lääkkeiden kanssa terveyden parantamiseksi ja keuhkokuumeen oireiden lievittämiseksi. Kurkumalla on useita lääkinnällisiä ominaisuuksia, ja sitä käytetään laajalti useiden vaivojen hoitoon. Se auttaa myös keuhkokuumeen hoidossa. Myös muut yrtit, kuten mustapippuri, sarviapila ja inkivääri, ovat hyödyllisiä keuhkoille. Voit ottaa näitä yrttejä raakana tai keitettynä. 2. Seesamin siemenet ovat hyödyllisiä myös keuhkokuumeen hoidossa. Lisää 15 grammaa seesaminsiemeniä 250 ml:aan vettä. Lisää tähän seokseen ripaus ruokasuolaa, teelusikallinen pellavansiemeniä ja ruokalusikallinen hunajaa. Kuluttaa päivittäin karkottaa limaa keuhkoputkista. 3. Inkivääri on suosittu kotilääke useimpien hengitystiesairauksien hoitoon. Ota 10 ml tuoretta inkiväärimehua tai yksi tai kaksi grammaa inkiväärijauhetta kuivatun hunajan kanssa kahdesti päivässä. 4. Lisää yksi teelusikallinen hunajaa lasilliseen lämmintä vettä. Juo kaksi tai kolme kertaa päivässä. Tällä juomalla on hyvin rauhoittava vaikutus ja se lievittää oireita. 5. Sekoita kamferia kuumaan petrolieetteriin ja levitä sitä rintaan. Hiero hellävaraisesti, jotta keuhkokuume saadaan korjattua. 6. Potilaan tulee oleskella puhtaassa, lämpimässä ja terveellisessä huoneessa. Varmista, että potilaan huoneeseen tulee auringonvaloa. 7. Pyri pitämään potilaan rintakehä ja jalat lämpimämpinä kuin muut kehon osat. 8. Älä ota ruokaa, joka voi aiheuttaa ummetusta. Se voi pahentaa tilannetta. 9. Jos haluat helpotusta epämukavuuteen ja kipuun rinnassa, ota teelusikallinen valkosipulimehua. 10. Pyhä basilika on myös erittäin hyödyllinen keuhkokuumeessa. Ota mehua muutamasta tuoreesta basilikan lehdestä. Lisää ripaus jauhettua mustapippuria tähän mehuun ja nauti kuuden tunnin välein. Vastuuvapauslauseke: Tämän artikkelin lukijan on noudatettava kaikkia varotoimenpiteitä, kun hän noudattaa tässä artikkelissa annettuja ohjeita keuhkokuumeen kotihoitokeinoista. Vältä näiden tuotteiden tai ainesosien käyttöä, jos olet allerginen niille. Vastuu on lukijalla eikä verkkosivustolla tai kirjoittajalla.</w:t>
      </w:r>
    </w:p>
    <w:p>
      <w:r>
        <w:rPr>
          <w:b/>
          <w:color w:val="FF0000"/>
        </w:rPr>
        <w:t xml:space="preserve">id 20</w:t>
      </w:r>
    </w:p>
    <w:p>
      <w:r>
        <w:rPr>
          <w:b w:val="0"/>
        </w:rPr>
        <w:t xml:space="preserve">Yleissääntönä voidaan todeta, että useimpien ihmisten ei tarvitse lisätä E-vitamiinia suun kautta, ellei terveydenhuollon ammattilainen kehota heitä tekemään niin. Esimerkkejä ihmisistä, jotka saattavat tarvita E-vitamiinilisää, ovat ihmiset, joilla on rasvan imeytymishäiriöitä aiheuttavia sairauksia, kuten Crohnin tauti ja kystinen fibroosi (, ). Jos kuitenkin tarvitset E-vitamiinilisää, on olemassa joitakin erinomaisia vaihtoehtoja. Tuotteet on sisällytetty tähän luetteloon seuraavien kriteerien perusteella: - jos se on kolmannen osapuolen testaama - jos se sisältää vähintään 100 % E-vitamiinin päivittäisestä arvosta (DV) - jos se sisältää mahdollisimman vähän lisä- ja täyteaineita Tässä ovat 10 parasta E-vitamiinilisää vuodelta 2020. Yhteenveto Alla on esitetty yleiset hintaluokat dollarimerkillä ($ - $$$$). Yksi dollarimerkki tarkoittaa, että tuote on melko edullinen, kun taas kolme dollarimerkkiä tarkoittaa korkeampaa hintaluokkaa. Yleisesti ottaen hinnat vaihtelevat 0,03-0,97 dollarista annosta kohti tai 14-50,25 dollarista säiliötä kohti, mutta tämä voi vaihdella ostopaikasta riippuen. Useimmissa tuotteissa sinun on otettava vain yksi kapseli päivässä, mutta joissakin tuotteissa voi olla suurempi annoskoko. Hintaopas Paras Vegaaninen 1. Garden of Life Vitamiinikoodi Hinta: $$$ Vitamiinikoodi Garden of Life Raaka E-vitamiini on valmistettu luonnonmukaisista hedelmistä ja vihanneksista, joissa on luonnostaan runsaasti E-vitamiinia. Koska pehmeän geelikapselin valmistuksessa käytetään selluloosaa (gelatiinin sijasta), se sisältää luonnostaan runsaasti E-vitamiinia. Tämä lisäravinne sisältää 833 % E-vitamiinin päivittäisestä annoksesta ja muita rasvaliukoisia vitamiineja - A-, D- ja K-vitamiineja. Koska rasvasolut voivat kertyä liikaa, on tärkeää, että et ylitä tuotepakkauksessa suositeltua annosta tai annosta, jonka terveydenhuollon ammattilainen on määrännyt sinulle. Rasvaliukoisten vitamiinien myrkytys voi johtaa vakaviin komplikaatioihin, kuten aivohalvaukseen tai liialliseen verenvuotoon (, ). NSF International on sertifioinut lisäravinteen urheiluun - mikä tarkoittaa, että se sopii urheilijoille. NSF on myös sertifioinut sen gluteenittomaksi. Osta Garden of Life's Vitamin Code raakaa E-vitamiinia verkossa. Paras suuri annos 2. E-vitamiini CVS Healthilta Hinta: $$$ Tämä lisä sisältää suuren annoksen E-vitamiinia niille, jotka pätevä terveydenhuollon ammattilainen on määrännyt täydentämään E-vitamiinivarastojaan kiireellisesti. CVS on kansallinen apteekkiketju, joka myy vain kolmannen osapuolen testaamia lisäravinteita. Näin ollen niiden oma lisäravinteiden valikoima on kolmannen osapuolen varmentama, mukaan lukien niiden E-vitamiini. Ne eivät kuitenkaan paljasta, mikä laboratorio testit tekee. Tämä ravintolisä koostuu dl-alfa-tokoferoliasetaatista - laboratoriossa valmistetusta E-vitamiinin synteettisestä muodosta - ja pehmeästä geelikapselista (). Tämä suuri annos E-vitamiinia sisältää 1000 mg E-vitamiinia, joka on suurin annos, jonka voi turvallisesti nauttia yhdessä päivässä. Suurten annosten ottaminen voi johtaa haitallisiin sivuvaikutuksiin, joten sinun on oltava varovainen tämän kaltaisten suurten annosten E-vitamiinilisien kanssa. Suuria annoksia E-vitamiinilisää kannattaa ottaa vain terveydenhuollon ammattilaisen suosituksesta. Osta E-vitamiinia verkossa CVS Healthilta. Paras pureskeltava 3. Nutrilite Pureskeltava E-vitamiini Hinta: $ Vaikka useimmat suun kautta nautittavat E-vitamiinilisät ovat kapselimuodossa, on olemassa pureskeltava vaihtoehto. Nutrilite pureskeltava E-vitamiini on erinomainen vaihtoehto lapsille tai ihmisille, joilla on vaikeuksia niellä pillereitä. Se tarjoaa kohtuullisen 100 prosentin</w:t>
      </w:r>
    </w:p>
    <w:p>
      <w:r>
        <w:rPr>
          <w:b/>
          <w:color w:val="FF0000"/>
        </w:rPr>
        <w:t xml:space="preserve">id 21</w:t>
      </w:r>
    </w:p>
    <w:p>
      <w:r>
        <w:rPr>
          <w:b w:val="0"/>
        </w:rPr>
        <w:t xml:space="preserve">Uusi resepti-idea onnistuneeseen aperitiivi-illalliseen. Nämä lohitartar Verrines on hitti vieraiden keskuudessa! - 2 tuoretta lohipihviä ilman luita ja nahkaa - 4 CAC sitruunamehua - 2 CAC oliiviöljyä - 1 jogurtti - Tilli - Suola/pippuri - Leikkaa lohi kuutioiksi - Sekoita kulhossa varovasti lohi, öljy, 2 CAC sitruunamehua ja suola/pippuri - Peitä kulho kelmulla ja laita sivuun jääkaappiin - Sekoita sillä välin jogurtti, 2 CAC sitruunamehua ja hienonnettu tilli. Aseta sivuun jääkaappiin vähintään 1 tunniksi - Valmista verrines: Lisää yksi tai kaksi teelusikallista jogurttikastiketta - Täytä sitten verrines marinoidulla lohella - "Cookeo resepti-ideoita". (https://www.facebook.com/groups/ideesrecettescookeo/). Ryhmä, jolla on yli 300 000 ihmisen yhteisö. - "Resepti-ideoita": (https://www.facebook.com/groups/MoulinexCuisineCompanion/). Ryhmä, jolla on yli 75 000 ihmisen yhteisö. Ryhmät, joissa jaamme päivittäin reseptejä, vinkkejä, kuvia jne.</w:t>
      </w:r>
    </w:p>
    <w:p>
      <w:r>
        <w:rPr>
          <w:b/>
          <w:color w:val="FF0000"/>
        </w:rPr>
        <w:t xml:space="preserve">id 22</w:t>
      </w:r>
    </w:p>
    <w:p>
      <w:r>
        <w:rPr>
          <w:b w:val="0"/>
        </w:rPr>
        <w:t xml:space="preserve">Urheilua myös naisille Yhä useammat naiset harrastavat tai haluavat harrastaa nyrkkeilyä. Nyrkkeilyä on monenlaista: englantilaista, ranskalaista, amerikkalaista ja thaimaalaista. Pitkään nyrkkeilyä pidettiin yksinomaan miesten lajina sen väkivaltaisen puolen vuoksi, mutta siitä on tullut naisellisempi, koska naisten on nykyään päästettävä höyryjä yhtä paljon kuin miesten. Nyrkkeilyä arvostetaan monipuolisena urheilulajina ja keinona purkaa höyryjä. Se on myös sekalaji, ja monissa luokissa on sekä mies- että naisjäseniä. Nyrkkeily muokkaa vartaloa. Se vaikuttaa kaikkiin kehon lihaksiin. Nyrkkeilyharjoittelussa, kuten ottelussa, olet jatkuvasti liikkeessä. Harjoittelet refleksejäsi ja hikoilet paljon. Kestävyyttä vaaditaan, koska sinun on hypättävä ja liikuttava jatkuvasti. Kehon eri osia vahvistetaan ilman, että tuntuu, että teet kehonrakennusharjoituksia: vatsa, reidet, käsivarret, selkä, kaikki lihakset ovat käytössä. Tunnin nyrkkeilytunti polttaa noin 600-800 kaloria, joten se on todella tehokas laji. Pitkään naiset eivät halunneet harrastaa nyrkkeilyä, koska he pelkäsivät, että heidän kasvonsa turmeltuisivat tai ainakin merkitettäisiin. Tätä ei tarvitse pelätä. Nyrkkeilytunti ei merkitse kasvoja. Nyrkkeily ei ole naiselle vaarallista, jos sitä harrastetaan vapaa-ajalla. Harjoittelu perustuu pääasiassa tekniikkaan ja fyysisen kunnon parantamiseen, eivätkä iskut ole koskaan kovin voimakkaita. Lisäksi oppilaat käyttävät suojavarusteita kehon herkillä alueilla. Koska valmentajan laatu on ratkaiseva. Hyvän nyrkkeilyvalmentajan valinta on erityisen tärkeää naiselle. Hyvä nyrkkeilyvalmentaja mukauttaa kurssinsa ja pedagogiikkansa oppilaidensa mukaan. Näin ollen seuran valitseminen sen valmentajien mukaan on naisille suunnatun amatöörinyrkkeilyn ytimessä. Lisäksi, ja tämä on hyvä uutinen, nyrkkeilyn aloittamiselle ei ole ikärajaa. Hyvät naiset, ette ainoastaan paranna yleistä fyysistä kuntoanne, vaan myös kasvatatte lihaksia ja ennen kaikkea kehitätte mieltänne ja keskittymiskykyänne. Jos olet aloittelija, etkä ole kovin urheilullinen, tähän lajiin on helppo päästä mukaan. Edistyminen on hyvin nopeaa, on helppo nauttia nopeasti ja nähdä edistyminen. Jos vielä epäröit nyrkkeilyn suhteen, älä epäröi enää! Vieraile harjoitusleirillämme Thaimaassa, katso lisätietoja tai ota yhteyttä.</w:t>
      </w:r>
    </w:p>
    <w:p>
      <w:r>
        <w:rPr>
          <w:b/>
          <w:color w:val="FF0000"/>
        </w:rPr>
        <w:t xml:space="preserve">id 23</w:t>
      </w:r>
    </w:p>
    <w:p>
      <w:r>
        <w:rPr>
          <w:b w:val="0"/>
        </w:rPr>
        <w:t xml:space="preserve">Odottamaton voitto. Ensimmäisellä kierroksella Hassan Sheikh Mohamoud voitti kilpailijansa Sharif Sheikh Ahmedin ja sai 60 ääntä, kun väistyvä presidentti sai 64 ääntä. Presidentinvaalit ratkaistiin siis toisella kierroksella. Nämä tulokset kumoavat tarkkailijoiden analyysin, "jotka pelkäsivät, että prosessi toisi takaisin valtaan samoja henkilöitä, joiden nimet liittyvät toisinaan korruptioskandaaleihin, mukaan lukien humanitaarisen avun väärinkäyttö", sanoo Liberation.fr. Hassan Sheikh Mohamoud on kansainvälisellä poliittisella näyttämöllä vähän tunnettu henkilö, joka tunnetaan parhaiten siitä, että hän on perustanut yliopiston Somalian pääkaupunkiin Mogadishuun. Tämä vahvistaa entisestään hänen saavutuksensa suuruutta, kun hänestä tuli Somalian presidentti. Se on historiallinen saavutus vuosikymmeniä kestäneen konfliktin vaivaamassa maassa. Vaaleihin osallistui ainakin 25 ehdokasta. Vaalit viimeistelevät YK:n tukeman siirtymisen kohti vakaita instituutioita Somaliassa, jolla ei ole ollut todellista keskushallintoa presidentti Siad Barren kaatumisen jälkeen vuonna 1991. Presidentinvaalit pidettiin tiukan turvatoimien alla. Somaliaa vaivaavat edelleen aseelliset konfliktit, ja siihen on hyvä syy. Sotapäälliköt ja islamistiset puolisotilaalliset joukot hallitsevat kenttää erityisesti Mogadishussa. Tilanne on parantunut jonkin verran sen jälkeen, kun islamistiset shebabit syrjäytettiin vuonna 2011, mutta Somalian pääkaupunki on edelleen veristen hyökkäysten näyttämö.</w:t>
      </w:r>
    </w:p>
    <w:p>
      <w:r>
        <w:rPr>
          <w:b/>
          <w:color w:val="FF0000"/>
        </w:rPr>
        <w:t xml:space="preserve">id 24</w:t>
      </w:r>
    </w:p>
    <w:p>
      <w:r>
        <w:rPr>
          <w:b w:val="0"/>
        </w:rPr>
        <w:t xml:space="preserve">Minulla on vielä 15 afgaania ja 6 kiinalaista tyttöä, jotka on laitettava jalkakäytävälle ennen iltaa, lauantai on aina hullu, kaikki asiakkaat tulevat kerralla, no, tiedättehän millaista se on... Ja eläköön vittu. Eihän se voi olla Grelin, joka tekee adelianin piirustukset, sattumalta? Hei Paka, olen katsonut pikku strippisi joka päivä jo jonkin aikaa ja nauranut itseni hengiltä. No, jos haluat väkivaltaista metallia, etsi Hardcorea ja Extremeä, kuten Lamb Of God, Cannibal Corpse ja kaikki muut... Tai jos etsit jotain tunnelmallisempaa, on olemassa Doom- ja Ambient-yhtyeitä. Hyvä kääntäjä? Dicoooooo' :P. No... Onnea matkaan! Olkoon Steub kanssanne! *PS(2): Jatka piirustuksiesi työstämistä! ne todella paranevat ja paranevat! erittäin hienoa! Haen englanniksi... Käytin englantia useammin kuin luulin, joten... Lähetin paperini^^ Jos osaat kääntää, tiedät mistä on kyse... Vaikka se olisi ilmaista, tekisin mielelläni yhteistyötä kanssasi, rakas ystävä^^ (B-miehille, olet Steubin häkissä...) Jos voisitte tehdä vähän promoa tilaisuudessa^^) Vai onko kyseessä amatööri vai pro metallibändi? Molemmissa tapauksissa määrittele Death, Black, Power, Sick, Industrial... (En aio tehdä koko listaa, sori...) Muuten tunnen itseni jo faniksi 😀 Theo &gt; amatöörillä tai ammattilaisella ei ole väliä, kunhan pidän siitä ja bändi antaa luvan käyttää biisiään teaserissa. ^^ ...zombeja... ...metallisoundtrackilla... Vai tilataanko? 😀 (ei, mutta ihan oikeasti, tiedättehän, että tällaisilla ideoilla saatte sieltä ystäviä, minut mukaan lukien...) se on hullua, pidän jo nyt ..... Paka, luottamussopimus... Huh muuten, coupaing dragibus... my word, annat minulle osoitteen mistä voit noutaa ne ja lähetän sinulle varastoon X3 snif... harmi että olen vain kaksikielinen, enkä tosissani kuoleman suhteen... Anyway, onnea, hyvää paskaa, toussa toussa (ota siirappia) *sortti* Lopetan kulut? ok ok pataper Miksi et valitse GrÃ¼t Circus ? (Tai Guerilla Poubelle ?) 😀 oulala! la classe: " Maxime Marin â€" All rights reserved " ^^ mutta, oletko varma, että ne ovat zombeja? se voi olla vain ihmisiä, joilla on valkoiset silmät ja verta käsissään... En tiedä miksi, mutta minusta ihmiset joilla on sidotut kädet ovat liian tyylikkäitä *hakee ison teurastusveitsen viiltääkseen kätensä* Olen suosittu ja mangan päähenkilö jos kiinnostaa voin kääntää englanniksi teaserisi joka haluaa rokata ponia 🙂 *bave* *____* jotain missä zombit mätänevät metallisoundtrackin tahtiin.. *slobber* no se siitä *_* Metallibändi, joka voidaan korjata 😀 tsekkaa täältä ensin, et koskaan tiedä : http://www.myspace.com/lethalunraveling he poistivat paljon kappaleita, mutta luulen, että se johtuu siitä, että heillä on demo myynnissä nyt o_Ã' Mutta käännös, thÃ¨me tai</w:t>
      </w:r>
    </w:p>
    <w:p>
      <w:r>
        <w:rPr>
          <w:b/>
          <w:color w:val="FF0000"/>
        </w:rPr>
        <w:t xml:space="preserve">id 25</w:t>
      </w:r>
    </w:p>
    <w:p>
      <w:r>
        <w:rPr>
          <w:b w:val="0"/>
        </w:rPr>
        <w:t xml:space="preserve">Quebec: Quebecin julkisen palvelun liitto tukee Marois'n hallituksen luonnosta Quebecin arvojen peruskirjaksi 11. syyskuuta 2013. - Quebecin julkisen palvelun ammattiliitto, jolla on yli 42 000 jäsentä Quebecin julkisissa ja julkisoikeudellisissa laitoksissa, tukee ministeri Bernard Drainvillen eilen esittelemää Quebecin arvojen peruskirjaa. SFPQ:n puheenjohtajan Lucie Martineaun mukaan Marois'n hallituksen ehdotukset heijastavat "SFPQ:n jäsenten useaan otteeseen ilmaisemaa toivetta siitä, että Quebec hyväksyisi peruskirjan valtion maallisesta luonteesta". Lucie Martineau on kuuden viime vuoden aikana järjestänyt useita kuulemisia ja keskustelufoorumeita uskonnon asemasta julkisissa ja puolijulkisissa laitoksissa ja selittänyt Quebecin eri tiedotusvälineille, että julkishallinnon virkamiesten keskuudessa vallitsee todellakin huonovointisuus kohtuullisten mukautusten suhteen ja että tämä aiheuttaa useita ongelmia. Lisäksi SFPQ vaatii, että Duplessisin hallituksen aikana kansalliskokoukseen asennettu krusifiksi poistetaan. - Lucie Martineau, SFPQ:n puheenjohtaja Lähteet[muokata ] - ((fi)) - Jean-Luc Lavallée, "Les fonctionnaires appuient Drainville sauf que . TVA Nouvelles, 11. syyskuuta 2013. - ((fr)) - Radio-Canada, "Le SFPQ appuie le projet de charte du gouvernement Marois". Société Radio-Canada, 11. syyskuuta 2013.</w:t>
      </w:r>
    </w:p>
    <w:p>
      <w:r>
        <w:rPr>
          <w:b/>
          <w:color w:val="FF0000"/>
        </w:rPr>
        <w:t xml:space="preserve">id 26</w:t>
      </w:r>
    </w:p>
    <w:p>
      <w:r>
        <w:rPr>
          <w:b w:val="0"/>
        </w:rPr>
        <w:t xml:space="preserve">Ammattimaisina remonttimiehinä tarjoamme laadukasta palvelua talosi, asuntosi, toimistojesi, myymälöiden, hotellien ja lääkäriasemien kunnostamiseen. Tarjoamme myös palvelua, jonka avulla kaupalliset tilat ja asuintilat saatetaan standardien mukaisiksi. Hoidamme myös katastrofin jälkeisen kunnostuksen suoraan vakuutusyhtiösi kanssa. Hankkeesi toteuttamiseksi tarjoamme sinulle erilaisia ammattilaisia, kuten arkkitehtejä, sisustussuunnittelijoita, kylpyhuone- ja keittiöasentajia, rappaajia, laatoittajia, maalareita, sisustussuunnittelijoita, kirvesmiehiä ja lattia-asiantuntijoita. Olivatpa tarpeesi mitkä tahansa, otamme vastuun kunnostushankkeestasi A:sta Z:hen, jotta ideasi ja hankkeesi toteutuisivat. Tarjoamme myös ostoa edeltävän diagnostiikkapalvelun. Insinööri tulee tarkastamaan ostettavana olevan kiinteistön. Rakenteiden, mutta myös sähkön, putkiston, lämmityksen ja kattojen tarkastus. Tarjoamme myös arvioita pankkitiedostosi täydentämiseksi. Kaikissa tapauksissa olemme täällä, jotta hankkeesi onnistuisi. Kutsumme sinut tutustumaan sitoumuksiimme laatuperuskirjan kautta. "Mitä muuta voisit toivoa kuin, että projektisi valmistuu ajallaan ja budjetissa ja että työ on laadukasta? Hankkeemme oli raskas ja monimutkainen (talomme täydellinen kunnostus), mutta luxrenovation.com pystyi löytämään kaikki ratkaisut ja toteuttamaan ne. Haluan kiittää heitä työnsä laadusta. Vakava yritys, joka vihdoin antaa meille hyvän kuvan kunnostuksesta. Kiitos sinulle." "Määräaikoja ja budjettia on noudatettu, työ on laadukasta, mitä muuta voisi pyytää? "Vaimoni ja minä emme epäröi suositella luxrenovation.com-sivustoa. Meillä on tähän mennessä tehty kolme erilaista työtä, ja olemme erittäin tyytyväisiä tapaan, jolla ne kaikki tehtiin, sekä tuloksiin ja kustannuksiin. Yksi sana kiteyttää syyn siihen, miksi käytämme ja suosittelemme heitä edelleen: luottamus. Jos työn aikana ilmenee ongelmia, sinua ei jätetä pulaan. Työ on valmis vasta, kun olet tyytyväinen. "Vaimoni ja minä emme epäröi suositella luxrenovation.com-sivustoa. "Olemme todella arvostaneet työtä, jonka luxrenovation.com teki meille. He olivat erittäin tehokkaita, ystävällisiä, ymmärtäväisiä ja tekivät erittäin hyvää työtä! Suosittelen ehdottomasti tätä yritystä ystäville ja työtovereille." "Olemme todella arvostaneet työtä, jonka luxrenovation.com teki meille. He olivat erittäin tehokkaita, ystävällisiä, ymmärtäväisiä ja tekivät erittäin hyvää työtä! Suosittelen ehdottomasti tätä yritystä ystäville ja työtovereille." "Kiitän teitä todella nopeudesta, jolla vastaatte pyyntöihimme, se on tarpeeksi harvinaista korostettavaksi (olen jo neuvonut appivanhempiani soittamaan teille!)" "Kiitän teitä todella nopeudesta, jolla vastaatte pyyntöihimme, se on tarpeeksi harvinaista korostaakseni sitä (olen jo kehottanut appivanhempiani soittamaan teille!)" "</w:t>
      </w:r>
    </w:p>
    <w:p>
      <w:r>
        <w:rPr>
          <w:b/>
          <w:color w:val="FF0000"/>
        </w:rPr>
        <w:t xml:space="preserve">id 27</w:t>
      </w:r>
    </w:p>
    <w:p>
      <w:r>
        <w:rPr>
          <w:b w:val="0"/>
        </w:rPr>
        <w:t xml:space="preserve">Vitour Jérômen toimipaikka on Combrée (49520) (Maine-et-Loire (49)). Vitour Jérôme auttaa kaikkia ihmisiä, jotka tarvitsevat apua kotona. Tärkeimmät osaamisalueet: Putkityöt Vitour Jérôme tarjoaa säännöllisesti tai satunnaisesti kotiapua ammattitaitoisesti ja mukautetusti eri aloilla, kuten: "Putkityöt".</w:t>
      </w:r>
    </w:p>
    <w:p>
      <w:r>
        <w:rPr>
          <w:b/>
          <w:color w:val="FF0000"/>
        </w:rPr>
        <w:t xml:space="preserve">id 28</w:t>
      </w:r>
    </w:p>
    <w:p>
      <w:r>
        <w:rPr>
          <w:b w:val="0"/>
        </w:rPr>
        <w:t xml:space="preserve">aiheeseen liittyvän esitykseni jälkeen ajelehdimme hieman tekemällä toisillemme musiikkibändejä, kunnes meuhderaattori, jota en nimeä, kutsui meidät järjestykseen ja aiheutti meille Chuck Norriksen arvoisen pannuperseilyn. Muuten, kiitos Scarl3t:lle, joka sai minut löytämään Drivepilotin. Aion siis avata tämän aiheen, joka on omistettu joko musiikin jakamiselle, josta pidät erityisesti, tai epätavallisille bändeille, jotka saivat sinut nauramaan. PS: Olisi vain siistiä olla aloittamatta keskustelua mausta, meillä kaikilla on oma ja se siitä, tämä aihe on omistettu löytämiselle ja jakamiselle. Aloitan epätavallisesta japanilaisesta markkinointipainejutusta. He ovat ainoat, jotka osaavat tehdä tämän: kawai-metalli. Tai miten tehdä jordy ja metalli samaan aikaan XD XD XD Ja he uskalsivat jopa tehdä teaserin. Nauttikaa Ja jos ei, lisään ryhmän, joka on ollut kaikkein skottimaisin pitkään Maximum the hormone Englantilainen bändi, joka hajosi vähän aikaa sitten, kahden albumin jälkeen. Suosin ensimmäistä, joka on paljon raaempi; toinen on myös miellyttävä, mutta siinä on enemmän musiikkia tutkittu. Mutta myös : Tiken Jah, Danakil, Tricky Meets Sound Rakkas Crew, Dub incorporation, Fink, Tiesto, Buddha Bar, Daft Punk, DJ Ravin, Digitalism, Keny Arkana, 113, SALM, Louise Attaque, Irma, Orchestre national de Barbesse... Eklektinen makuni? ei...</w:t>
      </w:r>
    </w:p>
    <w:p>
      <w:r>
        <w:rPr>
          <w:b/>
          <w:color w:val="FF0000"/>
        </w:rPr>
        <w:t xml:space="preserve">id 29</w:t>
      </w:r>
    </w:p>
    <w:p>
      <w:r>
        <w:rPr>
          <w:b w:val="0"/>
        </w:rPr>
        <w:t xml:space="preserve">APQAI, Association for the Promotion of Indoor Air Quality, on voittoa tavoittelematon yhdistys Ranskan vuoden 1901 lain nojalla. Rakennus- ja ympäristöalan ammattilaiset perustivat sen marraskuussa 2017 tuodakseen esiin huonoon sisäilman laatuun liittyviä ongelmia ja edistääkseen hyviä käytäntöjä. Yhdeksästä kollegiosta koostuva APQAI johtaa asiantuntijaverkostoa, joka kokoaa yhteen terveydenhuollon ammattilaiset, rakennusyhtiöt, laitokset, oikeus- ja vakuutusyhtiöt, yritykset, teollisuusyritykset, mittaus- ja valvonta-alan ammattilaiset, suunnittelu- ja suunnitteluosastot sekä käyttäjät.</w:t>
      </w:r>
    </w:p>
    <w:p>
      <w:r>
        <w:rPr>
          <w:b/>
          <w:color w:val="FF0000"/>
        </w:rPr>
        <w:t xml:space="preserve">id 30</w:t>
      </w:r>
    </w:p>
    <w:p>
      <w:r>
        <w:rPr>
          <w:b w:val="0"/>
        </w:rPr>
        <w:t xml:space="preserve">Uusi versio laajennuksesta ( 5.5 beta 8 ) on juuri julkaistu täällä. Se sisältää uuden version ActiveX-objektista, joka mahdollistaa laajennuksen käytön Internet Explorerissa, ja kaikki moduulit sekä asennusohjelma on nyt allekirjoitettu digitaalisella allekirjoituksellamme. Kokeile sitä siis mahdollisimman monella Windows- ja IE-versiolla. Mönkijä indeksoi edelleen Internetistä löytämiään musiikkitiedostoja, ja Kooplet on ylittänyt 80 000 tiedoston rajan. Tämä on asettanut Harmony Assistantin eri tuontitoiminnot testiin. Olemme parantaneet niitä, ja seuraava versio hyötyy niistä. Hyvää viikonloppua !</w:t>
      </w:r>
    </w:p>
    <w:p>
      <w:r>
        <w:rPr>
          <w:b/>
          <w:color w:val="FF0000"/>
        </w:rPr>
        <w:t xml:space="preserve">id 31</w:t>
      </w:r>
    </w:p>
    <w:p>
      <w:r>
        <w:rPr>
          <w:b w:val="0"/>
        </w:rPr>
        <w:t xml:space="preserve">Kiinteistöt PORDIC - ORPI : opas osto, myynti ja vuokraus kiinteän omaisuuden PORDIC ACCUEILACHETERVENDRELOUERFAIRE GERERER Le compte ORPI vous permet de : de créer une alerte biens afin de recevoir par mail les nouveaux biens correspondant à votre recherche. vous inscrire à la newsletter orpi et recevoir des informations utiles à votre projet immobilier. de suivre vos biens favoris depuis orpi.com Trouvez l'agence la plusproche de chez vousparmi de les 1250 agences immobilères ORPI</w:t>
      </w:r>
    </w:p>
    <w:p>
      <w:r>
        <w:rPr>
          <w:b/>
          <w:color w:val="FF0000"/>
        </w:rPr>
        <w:t xml:space="preserve">id 32</w:t>
      </w:r>
    </w:p>
    <w:p>
      <w:r>
        <w:rPr>
          <w:b w:val="0"/>
        </w:rPr>
        <w:t xml:space="preserve">Virtsankarkailuvoiteet - auttavatko ne todella? Virtsankarkailu on edelleen tabuongelma, vaikka se koskettaa miljoonia ihmisiä ympäri maailmaa. Itse asiassa hieman yli 5 prosenttia maailman väestöstä kärsii tällaisesta ongelmasta. Ja inkontinenssi voi aiheuttaa kaikenlaisia iho-ongelmia. Onneksi on olemassa ratkaisuja, ja yksi niistä ovat virtsankarkailuun tarkoitetut voiteet. Mutta mikä on heidän tehtävänsä? Auttavatko ne todella? Ja mitkä niistä ovat parhaita? Tässä artikkelissa Virtsankarkailuvoiteiden sanotaan olevan hyödyllisiä suojaamaan ja rauhoittamaan ihoa intiimialueilla. Ne on yleensä suunniteltu vähentämään virtsan hajua koko päivän ajan sekä herätessä, mutta myös lääketieteellisiin tai ennaltaehkäiseviin tarkoituksiin. Virtsasta ja hikoilusta aiheutuva kosteus voi aiheuttaa ärsytystä ja jopa eriasteisia iho-ongelmia, kuten makuuhaavoja. Nämä seuraukset ovat sitäkin tärkeämpiä ja yleisempiä, kun käytetään anatomisia suojia, kuten imukykyisiä tyynyjä inkontinenssihenkilöille. Erityisten voiteiden käyttö voi olla tehokas keino ehkäistä näitä ongelmia ja yleisemmin inkontinenssiin liittyviä epämukavuuksia. Näitä rakon heikkoutta vastaan tarkoitettuja voiteita suositellaan nimittäin intiimin alueen epidermisen ja globaalin kunnon ennaltaehkäisemiseksi. Näin ollen tämäntyyppisen tuotteen käyttö voisi riittää ehkäisemään inkontinenssiin liittyviä ärsytyksiä, epämukavuutta ja haavoja ja jopa lievittämään ja rauhoittamaan niitä, jos niitä jo esiintyy. Monien lähteiden mukaan virtsankarkailuvoiteet ovat todellakin hyödyllisiä ja voivat auttaa rajoittamaan virtsankarkailun haitallisia vaikutuksia ihoon. On kuitenkin aina suositeltavaa kysyä neuvoa lääkäriltä ja/tai ihotautilääkäriltä, mikä voide on sopivin. Tena-painehaavavoide on erittäin hyvä voide, joka on suunniteltu erityisesti virtsarakon heikkoudesta johtuviin iho-ongelmiin ja erityisesti painehaavoihin. Se suojaa ulkoisilta ärsyttäviltä aineilta, kuten virtsalta ja hieltä. Se myös neutraloi virtsan hajuja ja ehkäisee punoitusta ja ärsytystä. Sen etuna on se, että se on ihoteknisesti muotoiltu ilman hajusteita tai säilöntäaineita. Se on myös läpinäkyvää ja muodostaa siten ohuen läpinäkyvän kalvon kohdealueelle. Lopuksi se sisältää myös sinkkiä, joka on hyväksi iholle. - Molicare skin tarjoaa erikoistuotteita, joissa on korkealaatuisia ainesosia - Suojaa intiimialueen ihoa aggressiivisilta aineilta inkontinenssitilanteessa - Sovitettu ikääntyvän ihon tarpeisiin ja kehitetty erityisesti siten, että inkontinenssityynyjen imukyky ei heikkene - Sisältää luonnollista ravitsevaa manteliöljyä, Kosteuttavat aminohapot - Energiaa lisäävä kreatiini ja tulehdusta ehkäisevät tyydyttymättömät välttämättömät rasvahapot Hartmannin suojavoide sisältää luonnollisesti ravitsevaa manteliöljyä sekä kosteuttavia aminohappoja, lihassoluille energiaa lisäävää kreatiinia ja tulehdusta ehkäiseviä tyydyttymättömiä välttämättömiä rasvahappoja. Tämä dermatologinen voide on läpinäkyvä ja muodostaa iholle läpinäkyvän suojakalvon, ja sen koostumus mahdollistaa nopean tunkeutumisen. Se on suunniteltu erityisesti virtsarakon heikkenemissuojaa käyttävien henkilöiden ihon ravitsemiseen ja suojaamiseen, ja se kosteuttaa ihoa vähentämättä virtsarakon heikkenemissuojan imukykyä. - Hypoallergeeninen ja pH-neutraali, suojaa ihoa kehon nesteiltä - Auttaa säilyttämään ihoesteen, kosteuttaa ja elvyttää ihoa - Suojaa riskialtista ihoa virtsankarkailun aiheuttamilta vaurioilta.</w:t>
      </w:r>
    </w:p>
    <w:p>
      <w:r>
        <w:rPr>
          <w:b/>
          <w:color w:val="FF0000"/>
        </w:rPr>
        <w:t xml:space="preserve">id 33</w:t>
      </w:r>
    </w:p>
    <w:p>
      <w:r>
        <w:rPr>
          <w:b w:val="0"/>
        </w:rPr>
        <w:t xml:space="preserve">Miksi tulla AMOSSYSille työharjoitteluun? Oletko innostunut kyberturvallisuudesta? Etsitkö teknistä ja haastavaa harjoittelupaikkaa? Haluaisitko työskennellä inhimillisen kokoisessa, dynaamisessa ja kasvavassa yrityksessä? Vastasitteko kyllä kolmeen edelliseen kysymykseen? Hae itseäsi kiinnostavaa harjoittelupaikkaa ja liity joukkoomme! Miten hakea? Lähetä hakemuksesi (ansioluettelo ja kirje) sekä viite tarjoukseen, jota haluat hakea, osoitteeseen rh@amossys.fr Luettelo harjoittelupaikoista - Häiriötilanteisiin vastaamisen työkalujen kehittäminen - Red Team Automation - Turvallisen virran sieppauksen tutkiminen ja automatisointi - CLIP OS -tietoturvamekanismien analysointi - TrustZone-teknologian analysointi - HTTP/3-protokollan ja toteutuksen tutkiminen - Web- ja sovelluskehitys Kuvaus &amp; Organisaatio CERT-tiimin jäsenenä harjoittelusi koostuu CERT-AMOSSYS-tiimissä käytettävien tekniikoiden ja menetelmien taitojesi lisäämisestä ja osallistumisesta tiimin varustamiseen ja tutkimusten suorittamiseen tarvittavien välineiden kehittämiseen. Käsiteltäviä aiheita voisivat olla (luettelo ei ole tyhjentävä eikä lopullinen): - Lokianalyysialustan toteuttaminen - Teknisen metatiedon käsittelyyn ja jäsentämiseen tarkoitetut työkalut - CERT-AMOSSYSin nykyisten analyysityökalujen parantaminen ja täydentäminen Harjoittelu järjestetään seuraavasti: - Vaihe 1: CERT-AMOSSYS-menetelmien taitojen lisääminen - Vaihe 2: pyydettyjen työkalujen ja alustojen kehittäminen - Vaihe 3: CERT-AMOSSYS-analyysimenettelyjen loppuunsaattaminen kehitettyjen työkalujen mukaisesti - Vaihe 4: kehitettyjen työkalujen integrointi CERT-AMOSSYSin sisäiseen analyysialustaan - Tutkintotaso meneillään: Bac+5 tietoturva-alalla - Vaadittavat taidot: Windowsin sisäisten mekanismien tuntemusVerkkotuntemus, erityisesti yleisten protokollien tuntemusPython-kehitys ja Microsoft Windows API:t - Toivotut taidot: Windows/Linux-järjestelmien ylläpito Motivoitunut ja utelias, sinulla on hyvät analyyttiset taidot, haluat työskennellä tiimissä ja olet itsenäinen. Sinulla on hyvät suulliset ja kirjalliset viestintätaidot ja ammattimainen englannin kielen taito. Ehdot - Sopimuksen tyyppi ja kesto: 4-6 kuukauden harjoittelu - Viite: STAGE-2021-1-CERT - Sijainti: Rennes (35) - Palkkaus: opintojen tasosta riippuen - Edut: ateriakuponkeja, kulttuuriseteleitä, lomia (harjoittelun aikana järjestettävien tapahtumien mukaan) Kuvaus ja organisaatio AMOSSYS kehittää automaattista hyökkäysten suoritusalustaa erilaisten järjestelmien arviointia ja testausta varten. Tämän teeman, jota tieteellisessä kirjallisuudessa kutsutaan myös "Vastustajan simuloinniksi" tai "Punaisen ryhmän automatisoinniksi", tarkoituksena on simuloida hyökkäysskenaarioita ja -vaiheita, jotka ovat tyypillisiä sille, mitä hyökkääjä voi saavuttaa kohdeympäristössä. Työskentelet tällä alustalla ja tunnistat ja kehität realistisia APT-hyökkääjäkohtauksia. Harjoittelu järjestetään seuraavasti: - Vaihe 1: APT-hyökkäysraporttien tutkiminen ja analysointi - Vaihe 2: hyökkäysskenaarioiden määrittely raporttien perusteella - Vaihe 3: hyökkäysten kehittäminen - Vaihe 4: hyökkäysskenaarioiden käynnistäminen AMOSSYS Cyber Range - Nykyinen pätevyystaso: Bac+5 tietoturva- tai kehitystyön alalla - Vaadittavat taidot: Ohjelmistokehitys (vähintään Python) - Toivottavat taidot: DevOps-profiililla sinulla on vahva kiinnostus tietoturvaa kohtaan. Pystyt työskentelemään itsenäisesti ja tekemään ehdotuksia. Vastaat ohjelmiston kehittämisestä ja toteuttamisesta, ja sinulla on vahva kiinnostus tietoturvaa kohtaan. Pystyt työskentelemään itsenäisesti ja olet tiimipelaaja.</w:t>
      </w:r>
    </w:p>
    <w:p>
      <w:r>
        <w:rPr>
          <w:b/>
          <w:color w:val="FF0000"/>
        </w:rPr>
        <w:t xml:space="preserve">id 34</w:t>
      </w:r>
    </w:p>
    <w:p>
      <w:r>
        <w:rPr>
          <w:b w:val="0"/>
        </w:rPr>
        <w:t xml:space="preserve">YHTEYDESSÄ HUBERT REEVESIN "LE BANC DU TEMPS QUI PASSE" 2019 BRAN DU 19 01 JANVIER (Otteita Hubert Reevesin erittäin "suositellusta" kirjasta: Le Banc du temps qui Passe. Seuil éditeur. Johdannossa: Lainauksia kirjasta: "Olen nähnyt, että maailmankaikkeuden perusta on Tyhjyys, mutta mikä on tämä jokin minussa, joka näkee ja kuulee?". Philip Kapleau.... "Me tunnemme ja koemme, että olemme ikuisia." Spinoza (Etiikka) "Avaruuden kautta maailmankaikkeus ymmärtää minua ja sulkee minut sisäänsä; ajatuksen kautta minä ymmärrän sitä." Blaise Pascal "Ihmisissä on enemmän ihailtavaa kuin halveksittavaa. Albert Camus "Meille on annettu se, mitä tarvitsemme kysyäksemme kysymyksiä, mutta meille ei ole annettu sitä, mitä tarvitsemme vastataksemme niihin". Yves Jaigu "Jos Jumala on olemassa, toivon, että hänellä on hyvät syyt" Woody Allenin mukaan "Ihminen vain kiihdyttää maailmankaikkeuden hajoamista"." Levi-Strauss "En voi vain katsella tätä ihmeellistä maailmankaikkeutta ja erityisesti ihmisluontoa ja päätellä, että kaikki on raa'an voiman tulosta. Olen taipuvainen ajattelemaan, että se perustuu määrättyihin lakeihin, joiden yksityiskohdat, hyvät tai huonot, jäävät sen toiminnan varaan, jota kutsumme sattumaksi. John Archibald Weber "Tulevaisuuden uskonto on kosminen uskonto. Se ylittää ajatuksen ruumiillistuneesta Jumalasta, välttää dogmia ja teologiaa, kattaa sekä luonnollisen että hengellisen maailman ja perustuu uskonnolliseen tunteeseen, joka syntyy kokemuksesta kaikkien asioiden, luonnollisten ja hengellisten, merkityksellisestä ykseydestä. Omalta osaltani voin myös vahvistaa tämän). Älkäämme unohtako, että kelttiläinen perinne ilmaisee itseään alun perin kosmisen "uskonnon" kautta .... ja että se ei ole koskaan muodostanut dogmia... Kelttien maailmassa ei ole "uskontojen sotaa" eikä halua käännyttää ketään... "Maailman kaunein tunne on mysteerin tunne. Hän, joka ei ole koskaan tuntenut tätä iloa; hänen silmänsä ovat kiinni/ Tunnen voimakkaimman tunteen elämän mysteerin edessä. Einsteinille: "Yksi hiiri on sellainen ihme, että se riittäisi tuhoamaan myriadeja vääräuskoisia." Walt Whitman (Kääntäjä Hubert Reeves) "...Tiellä ei ole nimeä eikä muotoa. Se on yksi olemus, yksi alkuperäinen henki, eikä olemus eikä elämä ole nähtävissä. Ne sisältyvät taivaan valoon. Taivaan valoa ei voi nähdä, se on silmissä. Lu Tsou "Toimi niin, että toimintasi vaikutukset ovat yhteensopivia aidosti inhimillisen elämän pysyvyyden kanssa maan päällä. Hans Jonas "On olemassa olentoja, jotka oikeuttavat maailman, jotka auttavat elämää pelkällä läsnäolollaan. Albert Camus "Tärkeintä on herättää elämä. On vielä paljon aikaa olla kuollut!" Yasmina Reza "Jos ihmisellä ei ole viisautta kunnioittaa elämää, eikö maailma ole vaarassa jatkaa ilman häntä?" Théodore Monod "Jos pystymme ajattelemaan maailmankaikkeutta, se johtuu siitä, että maailmankaikkeus ajattelee meissä. François Cheng "Myötätunto maailman olentojen kärsimystä kohtaan on jaloin asenne. Arthur Schopenhauer "Musiikin tuominen ihmisille on ainoa asia, joka antaa merkityksen...</w:t>
      </w:r>
    </w:p>
    <w:p>
      <w:r>
        <w:rPr>
          <w:b/>
          <w:color w:val="FF0000"/>
        </w:rPr>
        <w:t xml:space="preserve">id 35</w:t>
      </w:r>
    </w:p>
    <w:p>
      <w:r>
        <w:rPr>
          <w:b w:val="0"/>
        </w:rPr>
        <w:t xml:space="preserve">Päivän yllätys on se, että huumoria löytyy jopa HEC:n riveistä! Vuoden 2012 valmistujaisseremonian aikana kolme opiskelijaa keskeytti puheen ja esitti hyvin yllättävän videon. Vähintä, mitä voimme sanoa, on, että näyttely oli menestys. Jopa siihen pisteeseen asti, että kokoonpano nousee pystyyn, kuvittele.....</w:t>
      </w:r>
    </w:p>
    <w:p>
      <w:r>
        <w:rPr>
          <w:b/>
          <w:color w:val="FF0000"/>
        </w:rPr>
        <w:t xml:space="preserve">id 36</w:t>
      </w:r>
    </w:p>
    <w:p>
      <w:r>
        <w:rPr>
          <w:b w:val="0"/>
        </w:rPr>
        <w:t xml:space="preserve">On lauantai ja julkaisen yhä perjantain hajuvesiarvosteluni. Olen kapinallinen, tiedäthän? Mutta se johtuu pääasiassa siitä, että odotin innolla "KAYALI"-juttua. KAYALI on upouusi, Kattanin sisarusten (Mona ja Huda ... kuten Huda Beauty, ymmärsitte; eikä kuten "Décalé" ... ikuinen kunnioitus niille, jotka ymmärtävät) luoma, ja se ravistelee hajuvesimaailmaa. Toisin sanoen sisarukset eivät ole tyytyneet rikkomaan muotteja meikkituotteillaan, vaan he ovat päättäneet hyökätä myös hajuvesimaailmaan. Mona kävi Grassessa (koska Ranska on edelleen "oikea paikka" oppia kaikkea tuoksuista), ja sitten Kattanin tiimi teki yhteistyötä kuuluisan Firmenich-tuoksutalon kanssa tehdäkseen nämä neljä juuri julkaistua opusta. Pullot noudattavat niche-parfyymien koodeja, eli yksi ja sama pullo, "yksinkertainen - perus", jossa vain nimi ja/tai väri vaihtelee. Logo on puhdas ja korkki on timantinmuotoinen; hillitty kyllä, mutta silti "Huda Beauty" -tunnelmalla 😉 KAYALI-konseptin ("mielikuvitukseni" arabiaksi) osalta nämä ovat parfyymit, jotka ovat vahvasti Lähi-idän maailmankaikkeuden inspiroimia. Ranskassa valmistetut tuoksut voidaan myös "päällekkäin", jolloin voit luoda oman, persoonallisuuttasi vastaavan hajuveden. (Sitä kutsutaan kerrostamiseksi, ja se on "triple count" Scrabblessa). Nyt riittää, siirrymme 4 tuoksuun. - ELIXIR | 11 on upea tuoksu, joka avautuu makeilla punaisen omenan ja ruusun terälehden tuoksunuotein. Se paljastaa Centifolia-ruusun kukkaisen sydämen, jota tuoksu täydentää Intiasta peräisin olevan Sambac-jasmiinin piristävillä vivahteilla. Syvyyttä ja aistillisuutta tähän romanttiseen tuoksuun tuovat indonesialaisen patsulin puumaiset sävyt yhdistettynä samettiseen meripihkan aromiin. Vanilja-aksenttien ympäröimä tuoksu erottuu voimakkaasta jäljestään. Tuoksun vivahteet: Punainen omena, toukokuun ruusu absoluuttinen, sambac jasmiini absoluuttinen, patchouli, vanilja " KAYALI - Eau de Parfum - ELIXIR | 11 --&gt; 95€ PERSO : 11, kuten 11 kokeilua lopullisen mehun saamiseksi. (Periaate on sama kolmen muun hajuveden kohdalla). Ensimmäinen Eau de Parfum KAYALI tuoksu ja rehellisesti sanottuna pidän siitä vähiten. Aivan liian voimakas hauraalle nenälleni. "Punaisen omenan" tuoksu oli paperilla hyvin lupaava, mutta lopulta vanilja ja patsuli veivät voiton. Ja niille, jotka pitävät tämäntyyppisestä tuoksusta, se kestää ongelmitta koko päivän. Voimakkaiden kukkaisten/hedelmäisten tuoksujen ystäville ELIXIR | 11 miellyttää sinua! Ilmainen Sephora-laatikko (20 minituotetta) tämän hajuveden ostosta koodilla MERRYXMAS18 . - CITRUS | 08 ravistelee hajuodotuksia ainutlaatuisella ja nykyaikaisella tuoksulla. Italian bergamotin ja vaaleanpunaisen greipin kuohkeat ja kirpeät sävyt sekoittuvat raparperiin, mustaherukkaan ja vaaleanpunaiseen pippuriin. Sydäntuoksussa kukkii Centifolian ruusun ja bulgarialaisen Damascene-ruusun kukka-akordit. Magneettinen tuoksu, joka päättyy myskin, tonkan ja tammen sammaleen lumoaviin sävyihin. Tuoksun vivahteet: Bergamotti, vaaleanpunainen greippi, myski, Centifolia Rose, tammen sammal " KAYALI - Eau de Parfum -</w:t>
      </w:r>
    </w:p>
    <w:p>
      <w:r>
        <w:rPr>
          <w:b/>
          <w:color w:val="FF0000"/>
        </w:rPr>
        <w:t xml:space="preserve">id 37</w:t>
      </w:r>
    </w:p>
    <w:p>
      <w:r>
        <w:rPr>
          <w:b w:val="0"/>
        </w:rPr>
        <w:t xml:space="preserve">Opcalia on edellä tulevan sukupolven sopimusta Prodiat-sopimuksella Ammattimaistamissopimus, joka sisältää räätälöityä tukea ja ohjaajakoulutusta ja joka on suunnattu erityisesti erittäin pienille yrityksille ja pk-yrityksille. Opcalia, Ranskan toiseksi suurin ammatillisen täydennyskoulutuksen järjestäjä, tarjoaa tätä vuodesta 2007 lähtien kehitetyn Prodiat-ammatillistumissopimuksensa kautta. Sopimus otettiin kokeiluluontoisesti käyttöön Nord-Pas-de-Calais'n alueella. Sen jälkeen se laajennettiin koko Opcalia-verkkoon. Tavoitteena on auttaa pienimpiä yrityksiä, joilla ei useinkaan ole riittävästi henkilöresursseja, määrittelemään osaamistarpeensa (osaamisen viitejärjestelmien rakentaminen), kouluttaa ohjaajia, jotka valvovat ammatillistumissopimusten edunsaajia, ja auttaa heitä arvioimaan järjestelmää. Prodiat-sopimuksessa määrätään myös kaikkien hallinnollisten muodollisuuksien hoitamisesta. Tämä on tärkeä seikka yrityksille, joilla ei ole varoja tai aikaa käyttää tätä alaa. Järjestelmä perustuu "jäsennellyn ulkoisen koulutuspalvelun" luomiseen arkkitehtien koulutusorganisaation, "OF-arkkitehdin", kautta. Ulkopuolinen konsultti auttaa yritystä tukemaan sopimusten edunsaajia, määrittelemään odotettavissa olevan osaamisen laajuuden ja määrittelemään painopistealueet", Opcalia Nord-Pas-de-Calais'n johtaja Olivier Marty selitti tämän sopimuksen esittelyssä lehdistölle 7. kesäkuuta 2012. Suurilla yrityksillä on tätä varten sisäisiä palveluja, me olemme keksineet jäsennellyn ulkoisen koulutuspalvelun!" Vuonna 2011 allekirjoitettiin jo 1000 sopimusta, ja vuoden 2012 neljän ensimmäisen kuukauden aikana on jo rekisteröity 600 uutta sopimusta. Opcalian tavoitteena on saavuttaa 4 500 Prodiat-sopimusta vuoteen 2013 mennessä. Vain 5 prosenttia yrityksistä on keskeyttänyt toimintansa Tähän mennessä 860 yritystä on saanut tukea tällä tavoin. Alustava palaute osoittaa, että ammattimaiseen sopimukseen verrattuna on monia etuja: rikkoutumisaste on 5 prosenttia, kun se perinteisissä sopimuksissa on 10 prosenttia. Niiden tuloksena on neljä kertaa enemmän vakituisia työsopimuksia (56 % verrattuna 14 %:iin perinteisistä sopimuksista). Ne mahdollistavat jopa ikääntyneiden ihmisten paremman integroitumisen. Prodiat-sopimuksista hyötyy 11 prosenttia yli 45-vuotiaista, kun perinteisten sopimusten osuus on 3 prosenttia. Se on mahdollista, se toimii", sanoi Opcalian pääjohtaja Yves Hinnekint. Kun panostamme pedagogisiin ja tukipalveluihin, voimme nähdä edistystä. Toiminnan osalta järjestelmä mahdollistaa koulutustuntien määrän merkittävän vähentämisen: keskimäärin 320 tuntia koulutusta, kun perinteinen ammatillistumissopimus on 646 tuntia. Koulutuskurssien parempi kohdentaminen ja tarvittavien taitojen tarkka määrittely selittävät tämän koulutusaikojen eron. Prodiat on kohdennetumpi, kuten täydennyskoulutus, ja siksi tehokkaampi", sanoo Olivier Marty. Sopimuksen alhaisemmat kustannukset eivät ole vähäpätöisiä: Prodiat maksaa 5 800 euroa enintään 500 tunnin koulutuksesta, kun perinteinen ammatillistumissopimus maksaisi 6 300 euroa. Nämä edut ovat saaneet Opcalian johtajat mainostamaan sopimustaan. Se sopii täydellisesti hallituksen suunnittelemaan sähköntuotantosopimukseen", sanoi Yves Hinnekint. Olemme jo aloittaneet ehdotusten tekemisen.</w:t>
      </w:r>
    </w:p>
    <w:p>
      <w:r>
        <w:rPr>
          <w:b/>
          <w:color w:val="FF0000"/>
        </w:rPr>
        <w:t xml:space="preserve">id 38</w:t>
      </w:r>
    </w:p>
    <w:p>
      <w:r>
        <w:rPr>
          <w:b w:val="0"/>
        </w:rPr>
        <w:t xml:space="preserve">ComExpertise on innostunut suunnittelemaan liiketoimintasovelluksia ja käyttövälineitä teknisestä tarkastuksesta ja määrittelyistä suunnitteluun ja toteutukseen, ja se tarjoaa todellista lisäarvoa ja optimaalista laatua tuottavuuden ja myynnin lisäämiseksi. Kuinka monta tuntia sinä ja tiimisi voitte säästää joka kuukausi? Optimoi, yksinkertaista ja automatisoi liiketoimintaprosesseja ja muita toistuvia tehtäviä, paranna laatua ja valvontaa ja anna tiimiesi ilmaista itseään pätevämmin ja motivoivammin. Ota yhteyttä ja puhutaan asiasta! Tarvitsetko projektipäällikköä, joka hallinnoi verkkokehitystäsi ja eri palveluntarjoajia A:sta Z:hen? Tuemme sinua verkkoprojektisi suunnittelussa ja toteutuksessa toimimalla välittäjänä sisäisten tiimien ja eri palveluntarjoajien välillä. ComExpertise on vuodesta 2006 lähtien tukenut sinua liiketoimintasovellusten kehityshankkeissasi, joissa on vahvat tekniset rajoitteet, täydellisesti tarpeitasi vastaavien täysverkkoratkaisujen avulla. Olemme intohimoisesti kiinnostuneita uusista teknologioista, ja liiketoimintamme kehittyy jatkuvasti, minkä vuoksi päivittäinen teknologiakatselmuksemme antaa meille mahdollisuuden tarjota konkreettista ja oikeasuhtaista vastausta jokaiselle asiakkaallemme, niin pienille yrityksille kuin suurillekin asiakkaille. Yrityksesi muuttuu jatkuvasti... Miten voit kehittää liiketoimintasovelluksia, jotka kunnioittavat menneisyyttä, välttävät korvaamiseen liittyviä kustannuksia ja mukautuvat nykyhetkeen vaarantamatta tulevaisuutta? Ota yhteyttä ja puhutaan &gt; Maanantaista perjantaihin: 9H00 - 19H00 Puhelin: 02 52 41 1000 Tuki / Ticket: support.comexpertise.com ComExpertise SARL 10 rue de Penthievre 75008 Paris</w:t>
      </w:r>
    </w:p>
    <w:p>
      <w:r>
        <w:rPr>
          <w:b/>
          <w:color w:val="FF0000"/>
        </w:rPr>
        <w:t xml:space="preserve">id 39</w:t>
      </w:r>
    </w:p>
    <w:p>
      <w:r>
        <w:rPr>
          <w:b w:val="0"/>
        </w:rPr>
        <w:t xml:space="preserve">- Elokuu 2, 2020 - Elokuu 3, 2020 Kasvu ja murrosikä vaihtelevat suuresti tytöstä toiseen, kaikki ei tapahdu tietyssä järjestyksessä...joten ole kärsivällinen...;) - 2 elokuuta 2020</w:t>
      </w:r>
    </w:p>
    <w:p>
      <w:r>
        <w:rPr>
          <w:b/>
          <w:color w:val="FF0000"/>
        </w:rPr>
        <w:t xml:space="preserve">id 40</w:t>
      </w:r>
    </w:p>
    <w:p>
      <w:r>
        <w:rPr>
          <w:b w:val="0"/>
        </w:rPr>
        <w:t xml:space="preserve">Kampanja-aikana vihamielisyydet on jätetty syrjään, ja sokeriruokoviljelijöitä on kosiskeltu. Niinpä Paul Bérenger vastasi entisen varajohtajansa kutsuun puhua pienten sokeriruokoviljelijöiden ahdingosta. Navin Ramgoolam oli myös paikalla. Mitä Pravind Jugnauthiin tulee, hän ei vastannut kutsuun, mikä ei miellyttänyt liikkeen johtajia... "To pé dir pann pran permision ek twa pou met to nom lor linvitasion. Tonn pran permision ek nou pou vin premyé minis twa?" kysyi lyhyesti liikkeen jäsen Kailash Ramdharry. Jälkimmäinen palasi myös pääministerin ilmoittamaan syyhyn poissaololleen: siihen, että hänen nimensä oli kirjoitettu väärin kutsukortissa. Myös istuttajien edustaja Pradeep Jeeha muistutti tästä ongelmasta ja kiitti samalla kahta paikalla ollutta entistä pääministeriä. Jälkimmäinen suhtautui myötätuntoisesti maanviljelijöihin. Yleisöön kuuluivat Patrick Assirvaden, Suren Dayal, Ritesh Ramful, Arvin Boolell, Yan Hookoomsing, Pratibha Bholah, Osman Mahomed, Jean Claude Barbier, Nuvin Unnoop, Malini Sewocksingh, Sheila Bunwaree, Madan Dulloo, Mookeshwar Choonee ja istuttajat....</w:t>
      </w:r>
    </w:p>
    <w:p>
      <w:r>
        <w:rPr>
          <w:b/>
          <w:color w:val="FF0000"/>
        </w:rPr>
        <w:t xml:space="preserve">id 41</w:t>
      </w:r>
    </w:p>
    <w:p>
      <w:r>
        <w:rPr>
          <w:b w:val="0"/>
        </w:rPr>
        <w:t xml:space="preserve">Kaikki Nissan valikoima Uusien ja käytettyjen ajoneuvojen myynti, Varaosat ja tarvikkeet myymälä, Korjaukset ja korikorjaus kaikki merkit, Nissan Rapid'Service Myyntipalvelu: maanantaista perjantaihin: 8am-12pm / 14pm-7pm / Lauantai: 9am-12pm / 14pm-18pm Varaosat ja tarvikkeet myymälä: maanantaiaamusta lauantaihin lounasaikaan: 8.15am-12pm / 14pm-18pm (paitsi perjantai 16.30) Korjaukset ja korikorjaus kaikki merkit: maanantaista perjantaihin: 8am-12pm / 14pm-17.30pm / (paitsi perjantai 17.15) Nissan Rapid'Service (ei tapaamista) : Maanantaista perjantaihin: 7.30am-18.30pm / Lauantai: 8am-12pm Nissan Lorraine Auto</w:t>
      </w:r>
    </w:p>
    <w:p>
      <w:r>
        <w:rPr>
          <w:b/>
          <w:color w:val="FF0000"/>
        </w:rPr>
        <w:t xml:space="preserve">id 42</w:t>
      </w:r>
    </w:p>
    <w:p>
      <w:r>
        <w:rPr>
          <w:b w:val="0"/>
        </w:rPr>
        <w:t xml:space="preserve">Olen syntynyt 36 vuotta sitten Landesin alueella Ranskassa, ja asun ja työskentelen Pariisin ja Lounais-Ranskan välillä. Toimin ensin ääniteknikkona esittävän taiteen ja audiovisuaalisen alan alalla kymmenen vuoden ajan Toulousessa, sitten Montrealissa ja lopulta Pariisissa, jonne muutin vuonna 2009. Vuonna 2012, suunnanmuutoksena, liityin EMI-CFD:n kuvajournalismikurssille. Koska olen kotoisin maaseudulta, olen kiintynyt sen perinteisiin, sen asukkaita yhdistäviin siteisiin ja sen rikkaaseen perintöön (erityisesti kulinaariseen). Mutta haluan myös päästä pois sieltä, tutustua muihin kulttuureihin ja alueisiin. Lempiaiheitani ovat nuoruus, musiikki ja terveys, mutta teen mielelläni tilaustöitä aiheista, jotka ovat kaukana lempiaiheistani. Äänitekniikan ja valokuvauksen taitojeni ansiosta minulla on helppo käsitellä multimediamuotoja, kuten äänidioesityksiä. Arkistojani jakaa Agence R.E.A.</w:t>
      </w:r>
    </w:p>
    <w:p>
      <w:r>
        <w:rPr>
          <w:b/>
          <w:color w:val="FF0000"/>
        </w:rPr>
        <w:t xml:space="preserve">id 43</w:t>
      </w:r>
    </w:p>
    <w:p>
      <w:r>
        <w:rPr>
          <w:b w:val="0"/>
        </w:rPr>
        <w:t xml:space="preserve">Kaupalliset yhteydet Halpalentoyhtiöiden määritelmä ? Edullisuuden käsite keksittiin Yhdysvalloissa 1970-luvulla. Euroopassa se otettiin käyttöön vasta 20 vuotta myöhemmin. Halpalentoyhtiöille on ominaista, että niiden hinnat ovat huomattavasti alhaisemmat - jopa 60 prosenttia halvemmat - verrattuna muihin lentotyyppeihin eli kotimaan-, tilaus- ja reittilentoihin. Toisin sanoen halpalentoyhtiöiden myymät liput ovat paljon edullisempia. Saadakseen voittoa halpalentoyhtiöiden on rajoitettava palvelujaan. Ne lentävät vain strategisesti tärkeisiin paikkoihin, vain suorilla lennoilla eivätkä tarjoa jatkoyhteyksiä. Yhtiö käyttää vain yhtä lentokonetyyppiä minimoidakseen kustannukset, mukaan lukien huolto- ja käyttökustannukset. Myös lentohenkilöstön määrä vähenee minimiin. Miehistölle annetaan useita tehtäviä, kuten monissa tapauksissa lentokoneen siivoaminen välilaskujen aikana. On tärkeää tietää muutama asia, ennen kuin valitset halpalennot. Ateriat ja muut vastaavat palvelut eivät ole ilmaisia. Jos olet tottunut napostelemaan ruokaa matkoilla, on parasta valmistaa omat eväät. Liput kannattaa ostaa mahdollisimman aikaisin, sillä mitä enemmän matkustajia, sitä korkeampi hinta voi olla. Lippuja on paljon helpompi ostaa, koska ne ovat saatavilla Internetistä. Toinen halpalentojen etu on niiden nopeus. Lennot kestävät enintään 25 minuuttia, erityisesti lennot, joihin sisältyy välilaskuja. Lisäksi lennot lähtevät yleensä toissijaisilta lentoasemilta. Tämä nopeuttaa välilaskuaikaa.</w:t>
      </w:r>
    </w:p>
    <w:p>
      <w:r>
        <w:rPr>
          <w:b/>
          <w:color w:val="FF0000"/>
        </w:rPr>
        <w:t xml:space="preserve">id 44</w:t>
      </w:r>
    </w:p>
    <w:p>
      <w:r>
        <w:rPr>
          <w:b w:val="0"/>
        </w:rPr>
        <w:t xml:space="preserve">Ja mene nopeasti kotiisi: äitisi kutsuu sinua! Ja mene nopeasti kotiisi: äitisi odottaa sinua. Hän rikkoi sateenvarjonsa: Harmi hänen puolestaan! Hän rikkoi sateenvarjonsa: Harmi hänen puolestaan! Hän hukkasi diabolonsa Kehräämön pihalla, Hän hukkasi diabolonsa Hatun pihalla! Refrain: Ah! leipäpussi, Täällä myydään pellettejä! Ah! leipäpussi, Täällä myydään verimakkaroita! MENE PESEMÄÄN SIMPUKKA LAITURILLE! Musiikki: "Pieni drinkki on kiva" Mene pesemään simpukkaa laiturilla, Mene pesemään simpukkaa satamassa! Ja ota kaikki irti siitä, että elämäsi on ohi, Mene pesemään simpukkaa puomilla, Mene pesemään simpukkaa satamassa! ÄLÄ OSTA ENÄÄ TULITIKKUJA! Älä osta enää tulitikkuja: Hieman kevyempi on paljon mukavampi! Liekki, se on mainos: pieni painallus napista. LAITA TYHMÄ AVAIMESI PÄÄLLE! Teemme rysäyksen Menemme taputuksiin... taputuksiin... taputuksiin...  En ole varma, mitä tehdä asialle. En tiedä, mitä tehdä asialle, en tiedä, mitä tehdä asialle. He kuiskaavat ja arvostelevat kaikkia. He ovat aina kadulla vitsailemassa. St James's Port'che on yksi niistä, ja tämä on kahvilatyttöjen tarina: He aina vitsailevat, aina vitsailevat, istuvat laiturilla, istuvat laiturilla, laituri on Saint Gillesin kadun tyttöjen paikka: He ottavat aina nuuskapurkinsa esiin, nuuskapurkinsa Ja se on tyttöjen tarina! yksi kaksi! Kun miehet ovat töissä, naiset jauhavat kahvia. Kun miehet ovat töissä, naiset pitävät hauskaa kahvin jauhamisessa. Voi, siellä, siellä naiset juhlivat, Voi, siellä, siellä kaikki on yhtä rossia, Voi, siellä, siellä naiset juhlivat, Miehet kotona hoitamassa lapsia. Se on ensimmäinen kerta, se on viimeinen kerta, ei enää koskaan, ei enää koskaan, ei enää koskaan hän saa sitä minulta! Ja hän pitää isästään, ja hän pitää äidistään, hän pitää serkustaan, ja hänen pikkuserkustaan. Ja hän pitää isästään, ja hän pitää äidistään, mutta hän pitää pikkuveljestään eniten. Isän musiikki miellyttää äitiä. MIKÄ ON VIALLA? Mikä hätänä? ROSALIE, SINÄ PISSIT SÄNGYSSÄSI Rosalie, sinä kusit sänkyysi! Sinua ei hävetä, sinä pissaat, sinä pissaat! Rosalie, sinä kusit litkusi sisään! Sinä et ole huora, kusipää, sängynpetturi! Ja oh, ja oh! Ja oh, ja oh! Ja oh, ja oh! Ja oh, ja oh! Oh! Oh! Oh! Oh! Oh! Laita perseesi jäälle! Laita perse jäälle (bis) Perseesi (ter) Alasti! Kaksi penniä per pop Kaksi penniä per pop Kaksi penniä per pop</w:t>
      </w:r>
    </w:p>
    <w:p>
      <w:r>
        <w:rPr>
          <w:b/>
          <w:color w:val="FF0000"/>
        </w:rPr>
        <w:t xml:space="preserve">id 45</w:t>
      </w:r>
    </w:p>
    <w:p>
      <w:r>
        <w:rPr>
          <w:b w:val="0"/>
        </w:rPr>
        <w:t xml:space="preserve">YK-järjestö sanoo Brasilian rikkovan alkuperäiskansojen oikeuksia Kansainvälinen työjärjestö ILO, joka on YK:n erityisjärjestö, on arvostellut Brasilian hallitusta siitä, että se ei ole kunnioittanut alkuperäiskansojen oikeuksia. ILO:n mukaan Brasilia rikkoo alkuperäis- ja heimokansojen oikeuksia koskevaa ILO:n yleissopimusta 169, jonka maa on ratifioinut, koska se ei kuule intiaaneja Belo Monten megapadon rakentamisesta. Brasilian intiaanit ovat järjestäneet useita massiivisia mielenosoituksia patoa vastaan, joka tuhoaa heidän metsänsä. Alueella eristyksissä asuvat intiaanit voivat kärsiä vakavammista vaikutuksista. Euroopan kiertueella padon vaarojen tuomitsemiseksi alkuperäiskansojen edustaja Sheyla Juruna sanoi: "Patojen kulttuuriset, sosiaaliset ja ympäristölliset seuraukset ovat peruuttamattomia". Meitä kohdellaan kuin eläimiä - kaikkia oikeuksiamme loukataan". Brasilian syyttäjänvirasto ja Amerikan valtioiden välinen ihmisoikeuskomissio ovat määränneet hallituksen keskeyttämään padon rakentamisen, kunnes intiaanien oikeuksia kunnioitetaan, mutta työt jatkuvat. ILO on kehottanut hallitusta kuulemaan intiaaneja "ennen kuin padon mahdolliset haittavaikutukset muuttuvat peruuttamattomiksi". Survival kehottaa kaikkia hallituksia ratifioimaan ILO:n yleissopimuksen 169, joka on ainoa sitova alkuperäiskansojen oikeuksia koskeva lainsäädäntö.</w:t>
      </w:r>
    </w:p>
    <w:p>
      <w:r>
        <w:rPr>
          <w:b/>
          <w:color w:val="FF0000"/>
        </w:rPr>
        <w:t xml:space="preserve">id 46</w:t>
      </w:r>
    </w:p>
    <w:p>
      <w:r>
        <w:rPr>
          <w:b w:val="0"/>
        </w:rPr>
        <w:t xml:space="preserve">Useita Wallonin perheen valokuvia on säilytetty ilman nimiä. Ne on lueteltu tässä. Jos tunnistat jonkun niistä, lähetä minulle viesti klikkaamalla alla olevaa linkkiä ja ilmoita kuvan numero ja mahdolliset lisätiedot. Viimeksi päivitetty 1. helmikuuta 2020 :Sukututkimus Tommy-Martin : Jean Tommy-Martin ja Charlotte Rivière. Yleisvalikosta löydät kirjeitä perheeltä, jotka ovat tulleet pääasiassa Paul Wallonilta ja hänen tyttäreltään Simonelta. Didier Wallon on julkaissut perheensä kirjeet ensimmäisestä maailmansodasta Internetissä, josta niitä voi ostaa : Hélène Puiseux'n kirjoittama Victor Puiseux'n elämäkerta. Simone Wallonin kirje, jossa hän kertoo Pariisin vapauttamisesta ja ensimmäisestä matkastaan Les Petites-Dallesiin saksalaisten lähdön jälkeen. Perheestä on lisätty useita ryhmäkuvia. Arkkitehti Paul Wallonin rakennukset. Ingresin viulut: Nadinen tilkkutyöt ja Pierren kirjansidonta.</w:t>
      </w:r>
    </w:p>
    <w:p>
      <w:r>
        <w:rPr>
          <w:b/>
          <w:color w:val="FF0000"/>
        </w:rPr>
        <w:t xml:space="preserve">id 47</w:t>
      </w:r>
    </w:p>
    <w:p>
      <w:r>
        <w:rPr>
          <w:b w:val="0"/>
        </w:rPr>
        <w:t xml:space="preserve">Tariq Ramadan korostaa konferenssin aikana elintarvikehygieniaa, jonka pitäisi olla meidän, mutta erityisesti Ramadanin aikana.... Ymmärtäkää, että tämä pyhä kuukausi on hengellisyyden eikä juhlimisen kuukausi! Ramadanin aikana ruoan kulutus on suurempaa kuin muina kuukausina. Lue lisää</w:t>
      </w:r>
    </w:p>
    <w:p>
      <w:r>
        <w:rPr>
          <w:b/>
          <w:color w:val="FF0000"/>
        </w:rPr>
        <w:t xml:space="preserve">id 48</w:t>
      </w:r>
    </w:p>
    <w:p>
      <w:r>
        <w:rPr>
          <w:b w:val="0"/>
        </w:rPr>
        <w:t xml:space="preserve">Laitan lainauksen vuodelta 2013 takaisin: "Resepteistä: Afrikassa on tuhansia reseptejä, mutta ne ovat hajallaan eri maissa ja kautta aikojen. Valitettavasti suuri osa siitä on kadonnut joidenkin tätä arvokasta tietoa hallussaan pitäneiden katoamisen myötä joko kommunikaation puutteen, mustasukkaisuuden, dominoinnin tai yksinkertaisesti tietämättömyyden vuoksi jakamisen tärkeydestä. Kuvittele, että Länsi-Afrikassa voitaisiin yksinkertaisella kaavalla muuttaa sikiön väärä asento kohdussa ilman leikkausta. -Kuvittele, että voisit siirtyä maasta toiseen sekunnissa kutsumalla esiin yksinkertaisen mystisen kaavan (siirto olisi vaatinut kuukausien matkan). -Kuvittele, että voisit astua jokeen, joka on täynnä krokotiileja, tai metsään, joka on täynnä villieläimiä, ilman, että olisit huolissasi. -Kuvittele, että yksinkertaisella kaavalla tai mystisellä kylvyllä voisi vapauttaa sairaan tai raivohullun ihmisen...... jne. Esimerkkejä on loputtomasti, ja jokainen meistä afrikkalaisista tietää siitä jotain. Meidän ei kuitenkaan pidä toistaa samoja virheitä kuin vanhimmillamme, sillä ei ole mitään järkeä varjella mustasukkaisesti jotakin sellaista, joka voi auttaa lähimmäistämme helpottamaan, vapauttamaan tai parantamaan häntä. Viljelkäämme jakamisen, keskinäisen avunannon ja myötätunnon henkeä vilpittömästi. Kiitän tässä yhteydessä Massasouleymanea, joka kutsui teidät ensimmäisenä jakamaan ja joka antoi kauniin esimerkin jakamisesta ja yksinkertaisuudesta. Kiitos kaikille niille, jotka ovat läheltä tai kaukaa tulleina olleet mukana jakamisen, vaihdon ja keskinäisen avun hengessä. HUOM: Uusien tulokkaiden kannattaa olla varovaisia, koska on monia huijareita, jotka väittävät olevansa mestareita ja joilla ei ole mitään tekemistä blogin kanssa. He käyttävät ihmisten heikkoutta hyväkseen ja tarjoavat heille kaikenlaisia parannuskeinoja, väärennettyjä zikrejä tai jopa epätäydellisiä zikrejä ja rukouksia. Toiset huijarit ovat menneet niin pitkälle, että he ovat luoneet blogeja tai Facebook-sivuja ja kopioineet blogin reseptejä huijatakseen, kuten erään Amadou Diopin Facebook-tili "Secrets of Africa". Kiitos, että olette varovaisia, raportoitte ja jaatte tietoa näistä piraattiblogeista tai Facebook-tileistä. Sähköpostini on: bodediop@yahoo.fr Mamadou Hamath Diop HYVÄÄ UUTTA VUOTTA 2020 kaikille teille rakkaille veljille ja sisarille, olkoon terveys, rauha, henkinen ja aineellinen avoimuus! FATIHa 12 MIM:N KANSSA: Voimmeko kirjoittaa kuukaudet ranskaksi emmekä arabiaksi? Jos ei, herrat ja emännät, onko teillä muita reseptejä jaettavaksi vuoden 2020 avaamista ja suojelua varten. Mestari BASSISROU CAMARA sanoi blogissaan, että tämä on maaginen vuosi palindrominumeroiden kanssa. Kiitos Salam kiitos mestarit, joku voisi selittää minulle tämän tyyppinen puu :fargamou (فرغمو) Salam kaikille blogin jäsenille toivotan teille paljon onnea ,terveyttä,vaurautta,menestystä.... .joku hyvin antelias täyttää minulle tämän neliön tällä PM: 7802 - Tässä on sen täyttöjärjestelmä : A) [2] [6] [4] [8] [tyhjä] [5] [1] [7] [3]. [ PM :7802] Kiitos saatavuudesta...... mestari Abiades, hyvää iltaa, te syötte kupin akkorttia, mutta ette kaikkia kuppeja, se, jolla joku puolustaa vaimoaan, ei ole mikään kuppi, joten teitä varoitettiin ha! (nauraa) Salam koko perheelle ja kiitos vielä kerran kaikesta voitko valaista minua tästä unesta olin vanhassa talossamme vastasyntynyt vauva itkee he antavat hänet minulle annan hänen imeä oikeaa rintaani siellä on paljon hiuksia hänen päässään nuori mies joka sanoo minulle hän haluaa syödä couscousia puuroa ja hän haluaa rahaa sanon hänelle</w:t>
      </w:r>
    </w:p>
    <w:p>
      <w:r>
        <w:rPr>
          <w:b/>
          <w:color w:val="FF0000"/>
        </w:rPr>
        <w:t xml:space="preserve">id 49</w:t>
      </w:r>
    </w:p>
    <w:p>
      <w:r>
        <w:rPr>
          <w:b w:val="0"/>
        </w:rPr>
        <w:t xml:space="preserve">Kansainvälinen muistomerkkien ja kohteiden neuvosto (ICOMOS), joka on kansalaisjärjestö, on maailmanperintösopimuksen neuvoa-antava elin. Päivämäärät : 1.-10. lokakuuta 2020 Paikka: Kansainvälinen kokouskeskus (ICC) Sydneyn sydämessä Osallistujat: Osallistujia odotetaan 1 500 ammattilaista ympäri maailmaa, jotka edustavat ... Kansainvälinen seminaari: Shaping the Future of Heritage Sites in the Balkans Tarkoitus: Kolmen ja puolen päivän seminaari perintökohteiden kestävästä hallinnasta Balkanilla tapaustutkimusten ja kokemusten vaihdon pohjalta. Päivämäärät : Maanantaista 18. päivästä torstaihin 21. toukokuuta 2020. Työpaja päättyy virallisesti torstaina 21. päivä Tiranassa, kun läsnä ovat ... Maailmanperintösopimuksen täytäntöönpanoa Afrikan alueella koskevan määräaikaisraportoinnin kolmannen jakson yhteydessä järjestetään 19.-21. helmikuuta 2020 Nairobissa, Keniassa, koulutustyöpaja englanninkielisille maailmanperintökohteiden johtajille. Työpajaan osallistuu yli 100 osallistujaa, joista noin 80 on maailmanperintökohteiden johtajia Afrikan alueelta. Kansainvälinen asiantuntijakokous "Heritage in Urban Contexts: Impacts of Development Projects on World Heritage Properties in Cities" on käynnissä Kyushun yliopistossa Fukuokassa, Japanissa. Kokousta sponsoroivat Japanin kulttuuriasioista vastaava virasto ja Kyushun yliopisto yhteistyössä Japanin maailmanperintökeskuksen kanssa. Alueellinen konferenssi "Heritage, World Heritage and the Future: Reflections on Scale, Conservation and Dialogue" järjestetään 5.-6. joulukuuta 2019 ANAMEDissa, Koçin yliopistossa (Istanbul, Turkki). Unescon kanssa yhteistyössä järjestettävässä alueellisessa konferenssissa korostetaan Turkin arkeologista perintöä, joka on rikas vuosituhansien historian (Hattousa: ... Kokouksessa keskitytään aiheeseen "Maailmanperinnön kestävyys ja hallinta". Tieteellinen komitea, joka koostuu Espanjan (Espanjan maailmanperintökohteiden kaupunkien ryhmä, kulttuuri- ja urheiluministeriö, kulttuurimaisemien liitto), Ranskan (Association des Biens Français du Patrimoine Mondial), Saksan (UNESCO-Welterbestätten Deutschland) ja ... Maailmanperinnön meriohjelma järjestää 25.-29. marraskuuta 2019 Komodon kansallispuistossa (Indonesia) työpajan, jonka tarkoituksena on tukea tämän maailmanperintökohteen meriosuuden hallinnointia. Vaikka tämä kansallispuisto tunnetaankin ensisijaisesti Komodon lohikäärmeestään, se on myös koti vaikuttavalle joukolle koralleja, kaloja, merilintuja, kilpikonnia... Maailmanperintökomitea on korostanut, että alkuperäiskansojen, paikallisyhteisöjen ja asukkaiden osallistuminen maailmanperintökohteiden ja yleensä muiden kulttuuriperintökohteiden suojeluun ja hoitoon on ratkaisevan tärkeää, ja se on yksi maailmanperintökomitean viidestä strategisesta tavoitteesta. Tässä yhteydessä Bureau of the ... [Maailmanperintö - suojelu, tulkinta, käyttö" Kalwaria Zebrzydowskassa, Puolassa pidettiin 25.-27. marraskuuta 2019 uskonnollisesti merkittävien maailmanperintökohteiden kohteiden johtajien kokous, jossa keskusteltiin aiheesta "Maailmanperintö - suojelu, tulkinta, käyttö". Maailmanperintökohteiden johtajien kokous "Maailmanperintö - suojelu, tulkinta, käyttö" ... Ihmiset, luonto, kulttuuri -kurssin tavoitteena on edistää paradigman muutosta puhtaasta kulttuuriperinnön suojelusta sekä koko yhteiskunnan että (luonnon- ja kulttuuri-)perinnön hoitamiseen. Tavoitteena on lisätä alueiden hallinnointiin osallistuvien henkilöiden ymmärrystä siitä, miten olennainen inhimillinen osa (yksilöt ja yhteisöt) on ... 14.-18. marraskuuta 2019, Vilmin saari, SaksaTässä kansainvälisten asiantuntijoiden työpajassa kehitetään räätälöity toimintasuunnitelma ja aikataulu, jotta maailmanperintö voi osallistua biologista monimuotoisuutta koskevan maailmanlaajuisen kehyksen muotoiluun vuoden 2020 jälkeen. Tuloksia hyödynnetään Unescon maailmanperintösopimuksessa ja biologista monimuotoisuutta koskevassa yleissopimuksessa. Kunnianhimoisen strategian mukaisesti</w:t>
      </w:r>
    </w:p>
    <w:p>
      <w:r>
        <w:rPr>
          <w:b/>
          <w:color w:val="FF0000"/>
        </w:rPr>
        <w:t xml:space="preserve">id 50</w:t>
      </w:r>
    </w:p>
    <w:p>
      <w:r>
        <w:rPr>
          <w:b w:val="0"/>
        </w:rPr>
        <w:t xml:space="preserve">PSG: Nenê-Ibrahimovicin riitaantuminen harjoituksissa PSG odottaa yhä ensimmäistä voittoaan virallisissa kilpailuissa, mutta pukukopissa pääkaupunkiseuralla on meneillään mini-egokriisi pukukopissaan. Kyseessä oli Nenen ja Zlatan Ibrahimovicin välinen riita keskiviikkona rutiiniharjoituksen aikana. Brasilialaisen kanssa pallosta taistellut ruotsalaispelaaja ei arvostanut jälkimmäisen taklausta. Kyseessä oli ensimmäinen kerta, kun brasilialainen taklasi pelaajaa, ja hän vastasi lyömällä häntä, kertoo Le Parisien torstaina. Joukkuetoverit joutuivat erottamaan pelaajat toisistaan. Jännitys on Pariisin joukkueessa käsin kosketeltavissa. On hyvä, että joukkuetta on juuri muutettu, jotta tuloksille jää aikaa. Urheilussa tarvitaan vain hyviä pelaajia ollakseen hyvä joukkue, mutta joukkueessa on oltava johdonmukaisuutta! 11 supervahvaa pelaajaa, mutta paljon huonoja pelaajia, kun 50-60% joukkueesta on erittäin hyviä ja loput keskinkertaisia (katsokaa Déchampsia, hän ei ollut teknisesti paras pelaaja, mutta hän taisteli aseillaan (fysiikallaan) Taistelu? Lisää rikollisia! Lähetetään heidät takaisin kotimaahansa, kuten jambon31 sanoisi! Se on tuhlausta, tuhlausta, tuhlausta ... tämä kaunis maailma, jota haluaa rakastaa, mutta kun näkee heidän pelaavan... Mikä katastrofi! Luulin, että PSG oli Marseille! Pariisilaiset naurattavat meitä tällä kaudella! He ovat parempia siellä kuin kentällä, jatka vain, rakastan sitä ..................mdr Mitä rahan tuhlausta... PSG:ssä on urheilua, mutta he kamppailevat! "Voi vazy, sinä saat 3 miljoonaa enemmän kuin minä."</w:t>
      </w:r>
    </w:p>
    <w:p>
      <w:r>
        <w:rPr>
          <w:b/>
          <w:color w:val="FF0000"/>
        </w:rPr>
        <w:t xml:space="preserve">id 51</w:t>
      </w:r>
    </w:p>
    <w:p>
      <w:r>
        <w:rPr>
          <w:b w:val="0"/>
        </w:rPr>
        <w:t xml:space="preserve">06 84 52 19 7606 07 36 00 9006 89 53 65 2406 84 52 19 76 SYKSY: huono viikonloppu, hyvä maanantai... sääennusteen mukaan.      Sähköpostilistalle pääseminen ei vaadi paljoa: "Eläkeläisille, päätoimisille joutilaille, lomailijoille tai lomalla oleville on tulossa uusi tapahtuma. More info Heinä- ja elokuussa voisi tehdä yhteisen asian tänä sunnuntaina, ja muualla kuin ruuhkissa!       Hyödynnetään siis tervetullutta lämpötilojen laskua, joka liittyy muutamien suihkujen samanaikaiseen laskuun.... Lisätietoja MUTTA MISSÄ ON OURTIGA? mutta missä on Ourtiga? Tänä viikonloppuna, kun viime viikkojen lähes kesäinen sää olisi voinut merkitä hiihtokauden kuoliniskua, menimme vetämään suksia Luchonnais'ssa Pichadèresin sektorilla. ... Lisätietoja CANTAL'MORAL * Kun kysytään, onko Cantalienin ylängöllä vielä lunta, vastaus on kyllä! Vastaus on kyllä! Tänä lauantaina 16. maaliskuuta kysymys kutkutteli meitä, ja menimme katsomaan itse. Pitkän kesän leudon sään jälkeen menimme... Lisätietoa Auts! päivä alkoi huonosti, kahvipannu valui yli ja myöhemmin Lurgesin ladoille johtava tie oli tehty ainakin meidän autollamme kulkukelvottomaksi, koska jyrkälle tielle oli levinnyt pitkä jäälaikku.... Lisätietoja</w:t>
      </w:r>
    </w:p>
    <w:p>
      <w:r>
        <w:rPr>
          <w:b/>
          <w:color w:val="FF0000"/>
        </w:rPr>
        <w:t xml:space="preserve">id 52</w:t>
      </w:r>
    </w:p>
    <w:p>
      <w:r>
        <w:rPr>
          <w:b w:val="0"/>
        </w:rPr>
        <w:t xml:space="preserve">Maatilamme on ollut perheemme omistuksessa yli vuosisadan ajan. Käytännöt ja neuvot ovat siirtyneet sukupolvelta toiselle isältä pojalle uuden tiedon avulla. Nykyään, kuten aiemminkin, niiden avulla voimme tarjota laatutuotteita, joita hienot herkkusuut arvostavat. Domaine sijaitsee Romanèche-Thorinsin kunnassa Beaujolais'n alueella, 14 km:n päässä Mâconista ja 56 km:n päässä Lyonista. Älä epäröi vierailla luonamme, toivotamme sinut aina tervetulleeksi jakamaan intohimomme. Olemme rekisteröityneet France Passion -ohjelmaan ja tarjoamme pysäköintipaikkoja yhdeksi tai useammaksi yöksi matkailuautoille, jotka haluavat pysähtyä kauniilla alueellamme.</w:t>
      </w:r>
    </w:p>
    <w:p>
      <w:r>
        <w:rPr>
          <w:b/>
          <w:color w:val="FF0000"/>
        </w:rPr>
        <w:t xml:space="preserve">id 53</w:t>
      </w:r>
    </w:p>
    <w:p>
      <w:r>
        <w:rPr>
          <w:b w:val="0"/>
        </w:rPr>
        <w:t xml:space="preserve">Autosi, moottoripyöräsi, skootterisi jne. vakuutussopimus on irtisanottu onnettomuuden, vakuutusmaksun maksamatta jättämisen, positiivisen alkoholipitoisuuden tms. vuoksi. Et löydä toista vakuutuksenantajaa, joka suostuisi kattamaan vakuutuksesi. Mitä sinun pitäisi tehdä? Jos useat vakuutusyhtiöt kieltäytyvät korvaamasta sinua, voit kääntyä keskushinnoittelutoimiston (CPO) puoleen. Tämä elin perustettiin, jotta kaikki kuljettajat voisivat ottaa pakollisen liikennevakuutuksen. Yhteisen turvallisuustoimiston rooli ei kuitenkaan koske muita liikennevakuutuksia (palo-, varkaus-, täysvahinko- jne.).</w:t>
      </w:r>
    </w:p>
    <w:p>
      <w:r>
        <w:rPr>
          <w:b/>
          <w:color w:val="FF0000"/>
        </w:rPr>
        <w:t xml:space="preserve">id 54</w:t>
      </w:r>
    </w:p>
    <w:p>
      <w:r>
        <w:rPr>
          <w:b w:val="0"/>
        </w:rPr>
        <w:t xml:space="preserve">La Bordée haluaa juhlistaa asuttamansa kaupungin joustavuutta ja inhimillistä kauneutta julkistamalla Foulen, seuraavan residenssitaiteilijakaksikkomme Atwoodin valtavan ulkotilojen valokuvausmaalauksen. Olemme ylpeitä saadessamme toivottaa Éric LeBlancin ja Jean-François Bolducin tervetulleiksi seiniemme sisälle (ja ulkopuolelle)! Aloitamme lokakuussa ja jatkamme toukokuuhun 2021 saakka teatterin takaosassa - 2 880 neliöjalkaa! - 20 jättimäistä muotokuvaa naapuruston asukkaista, jotka juhlistavat sen monimuotoisuutta. Yöllä videokarttaprojektio valaisee jokaisen kasvon ja paljastaa heidän intiimit kysymyksensä lisäämällä lainauksia menneiden ja tulevien kausien näytelmistä, mikä osoittaa näiden todellisten näyttelijöiden elävän teatterin osan. Valokuvamontaasi: Atwood La Bordéen taiteellinen johtaja Michel Nadeau tunnustaa, että nykytilanne vaatii luovuutta enemmän kuin koskaan. On välttämätöntä "koota asioita yhteen", jos emme voi "laittaa asioita näyttämölle". Teatteri on juurtunut ympäristöönsä, ja tämä ympäristö tarvitsee kauneutta, valoa ja ihmisen läsnäoloa. On välttämätöntä "koota asiat yhteen", koska ei ole mahdollista "lavastaa". Teatteri on juurtunut ympäristöönsä, ja tämä ympäristö tarvitsee kauneutta, valoa ja ihmisen läsnäoloa. Atwoodin Bolducille ja LeBlancille se on kestävyyden symboli. Vaikka tämä hanke suunniteltiin ennen nykyisiä tapahtumia, se on järkevä, koska on tarpeen tuoda ihmiset yhteen taiteen avulla. Haluamme luoda suuremman liikkeen rakentaessamme yhdessä. Vaikka tämä hanke suunniteltiin ennen tapahtumia, joista tiedämme, siinä on järkeä, koska ihmiset halutaan tuoda yhteen taiteen avulla. Haluamme luoda suuremman liikkeen, koska rakennamme sitä yhdessä. Syksyllä käynnistettävän hankkeen pääosan toteuttamiseksi La Bordée käynnisti osallistavan rahoituskampanjan, jossa kaikkia La Cité-Limoiloun asukkaita sekä kaikkia niitä, jotka tuntevat olonsa kotoisaksi siellä osa-aikaisesti tai etänä, pyydettiin tukemaan 10 senttiä kutakin 107 860 asukasta kohti. Heinäkuun 3. päivänä olimme ylpeitä ja liikuttuneita huomatessamme, että tavoitteemme oli saavutettu 102 prosentilla. Kerätyt 11 031 dollaria kattavat kaikki seinämaalauksen painatuskustannukset, ja ennen kaikkea koko yhteisö osallistuu symbolisesti. Hankkeen kokonaiskustannukset ovat yli 100 000 dollaria, ja muita osia on vielä esiteltävä. Voit katsoa videon The Hive, klikkaa tästä. Wartin Pantois'n jälkeen vuosina 2019-2020 La Bordée tarjoaa toisen vuoden ajan kuvataiteen residenssiaikaa seiniensä sisällä. Atwoodin kanssa vuosina 2020-2021 teatterillamme on mahdollisuus jatkaa draaman ja muiden taiteellisten ilmaisumuotojen välistä vuoropuhelua. Duolla on useita laajamittaisia hankkeita julkisessa tilassa (LeBlanc) ja epätyypillisiä inhimillisiä realiteetteja käsitteleviä valokuvasarjoja (Bolduc), ja se on tehnyt yli neljä vuotta yhteistä taiteellista työtä lukuisten Quebec Cityn kulttuurilaitosten kanssa. He ovat ympäröineet itsensä kokeneilla tekijöillä täydentääkseen tiiminsä Foulen ympärillä. Atwoodin aiempiin projekteihin voi tutustua osoitteessa atwood.studio Jocelyne Bellemare - Geneviève Bergeron - Sara Côté Vaillant - Sophie Despins - Guillaume Durand - Ludovic Fouquet - Line Gendron - Nicolas Gendron - Claudine Hébert - Claire Mainguy - François Pouliot - Dominique Richard - Benoît Vanbeselaere. Lisätietoja saa osoitteesta: Marie-Josée Lépine, lehdistöpäällikkö, contact@mariejoseelepine.com Rosie Belley, La Bordéen erityishankkeiden päällikkö, hankkeet.</w:t>
      </w:r>
    </w:p>
    <w:p>
      <w:r>
        <w:rPr>
          <w:b/>
          <w:color w:val="FF0000"/>
        </w:rPr>
        <w:t xml:space="preserve">id 55</w:t>
      </w:r>
    </w:p>
    <w:p>
      <w:r>
        <w:rPr>
          <w:b w:val="0"/>
        </w:rPr>
        <w:t xml:space="preserve">Siirtyminen bashista zsh:hen Harkitsen siirtymistä bashista zsh:hen, koska törmään usein artikkeleihin, joissa kehutaan zsh:ta. Olen kokenut komentorivin käyttäjä, ja oletan, että perusasiat ovat melko samat. Etsin siis vinkkejä siitä, miten voin hyödyntää muuton edut ja mitkä sudenkuopat on syytä huomioida. Anna yksi vinkki per vastaus. Etsin pieniä palasia, joihin voin palata ja sisällyttää lisätietoa Shellin käyttööni tasaiseen tahtiin sen sijaan, että yrittäisin oppia kaiken kerralla. Kuten sanoit, zsh on monin tavoin samanlainen kuin bashname__. Sillä on joitakin ominaisuuksia, joita et löydä bashname__:stä, ja sitä voidaan laajentaa erittäin tehokkaasti. Älä pidä siirtymistä jonkinlaisena vallankumouksena vaan pikemminkin sarjana kehitysaskeleita, jotka auttavat sinua päivittäisessä työssäsi. Tässä on muutamia vinkkejä .zshrc-tiedostostani. Vaikka sanotkin pitäväsi yksittäisiä vinkkejä parempana, tämä artikkeli on pitkä luettelo. On kuitenkin viisasta käydä kohdat läpi yksi kerrallaan. Lisää vain mielenkiintoiset osat tiedostoon ~/.zshr ja lataa se uudelleen lähdekoodilla ~/.zshrc. Viimeinen vinkki: opettele zshname __:n oletusnäppäimet ("Emacs"), pikanäppäimet: ^A ^E ^W Alt-F Alt-B Alt-P ^L ^R. Voit korvata Alt-näppäimen kahdella erillisellä näppäinpainalluksella: Alt-P vastaa ESC Pname__. Näin saat täydellisemmän välilehden täydennyksen. autoload -U compinit compinit Lopeta välilehti molemmilla puolilla. setopt completeinword Välilehden täydennyksen tulisi olla suur- ja pienaakkoset huomioiva. zstyle ':completion:*' matcher-list 'm:{a-zA-Z}={A-Za-z}' Paras täydennys killallille. zstyle ':completion:*:killall:*' komento 'ps -u $USER -o cmd' Muuntaa "Sanan" määritelmää, esim. ^ W:llä. autoload select-Word-style select-Word-style Shell Värit ls:lle. if [[ -x "`whence -p dircolors`" ]]; then eval `dircolors` alias ls='ls -F --color=auto' else alias ls='ls -F' fi Pikakomentoja ls:lle. alias ll='ls -l' alias la='ls -a' Tarina kaikille avoimille kuorille; tallenna 10,000 merkintää. Tämä tekee siitä hyödyllisen muistityökalun, jonka avulla voit löytää viimeksi käyttämäsi komennot ./configure jne. varten. Käytä Alt-P (hakukomento, joka alkaa näin) ja ^ R (hakuhistoria) vapaasti. HISTFILE=~/.zhistory HISTSIZE=SAVEHIST=10000 setopt sharehistory setopt extendedhistory Ottaa käyttöön kaikenlaisen laajennetun globbingin, kuten ls **/*. Txt (etsii kaikki tekstitiedostot), ls -d *(D) (näyttää kaikki tiedostot, myös ne, jotka alkavat "."). Lisätietoja saat man zshexpn:n kohdasta "FILENAME GENERATION". Tästä on hyötyä, kun muistat komentoja historiassa suorittamatta niitä. setopt interactivecomments # punta-merkki interaktiivisessa kehotteessa Kirjoita ".." "cd .." sijasta, "/usr/include" "cd/usr/include" sijasta. setopt auto_cd Belle prompt. PS1='[%T] %[email protected]%m:%~# ' Näytä suorittimen käyttö tilastoja komennoista, jotka kestävät yli 10 sekuntia REPORTTIME=10 Joitakin komentoja, joita käytät paljon Ubuntussa. alias 'a'.</w:t>
      </w:r>
    </w:p>
    <w:p>
      <w:r>
        <w:rPr>
          <w:b/>
          <w:color w:val="FF0000"/>
        </w:rPr>
        <w:t xml:space="preserve">id 56</w:t>
      </w:r>
    </w:p>
    <w:p>
      <w:r>
        <w:rPr>
          <w:b w:val="0"/>
        </w:rPr>
        <w:t xml:space="preserve">10. Cambridgen kulttuuriperintöseminaari The Future of Historic Cities: Challenges, Contradictions, Continuity Cambridgen yliopiston arkeologian laitos - 18.-19. huhtikuuta 2009 Esitelmien jättämisen määräaika: 15. marraskuuta 2008 Cambridgen kulttuuriperintöseminaari on järjestetty viimeisten 10 vuoden ajan ... Maailmanperintökeskus ja Kreikan kulttuuriministeriö järjestivät 6.-7. marraskuuta 2008 Olympiassa järjestetyn työpajan yhteistyössä ICCROMin kanssa ja Unescon hyvän tahdon lähettilään Marianna Vardinoyannisin taloudellisella tuella. Se kokosi yhteen osallistujia ... Maailmanperintökeskus järjesti Unescon päämajassa 3. ja 4. marraskuuta 2008 kansainvälisen asiantuntijakokouksen "Prehistoria ja maailmanperintösopimus: kohti toimintasuunnitelmaa ja siihen liittyviä temaattisia tutkimuksia", jonka tarkoituksena oli määritellä perusta ... 1. Tiivistelmät tai posterit on toimitettava 30. lokakuuta 2008 mennessä osoitteeseen wh-info@unesco.org ja 2009seminar@fuuh.upv.es, ja niissä on oltava seuraavat tiedot (ks. lomake): a. Kirjoittajan nimi, titteli ja pätevyys; b. Tekijän nimi, titteli ja pätevyys. Esityksen tai posterin otsikko;c. Sähköpostiosoite. Puhelin- ja faksinumerot Marc de Montalembert -säätiö tarjoaa 7 000 euron apurahan Välimeren alueen kulttuurihankkeiden edistämiseen. Marc de Montalembert 2009 -apurahaa voi hakea lähettämällä hakemuksen ja tiivistelmän suunnitellusta hankkeesta seuraavaan osoitteeseen Fondation Marc de MontalembertFondation de France40 Avenue Hoche75008 ParisFrance Päivämäärä ... Unescon ja VOCATIONS PATRIMOINEn maailmanperintökohteiden johtajille suunnatun apurahaohjelman tavoitteena on vahvistaa niiden ammattilaisten valmiuksia, jotka työskentelevät tällä hetkellä tai lähitulevaisuudessa maailmanperintökohteiden hallinnoinnin, suojelun ja kehittämisen parissa. Tämä apurahaohjelma ... Ranskan maailmanperintökohteiden kuudes kokous pidetään 16. ja 17. lokakuuta 2008 Le Havressa. Näiden kokousten perinteen mukaisesti teemapäivä tarjoaa tilaisuuden vaihtaa kokemuksia kentällä ja tarkastella syvällisemmin maailmanperintöluetteloon merkittyihin kohteisiin liittyviä erityiskysymyksiä. Ranskan maailmanperintökohteiden kuudenteen kokoukseen sisältyy perinteisesti teemapäivä, jonka aikana vaihdetaan kokemuksia kentällä ja tarkastellaan syvällisemmin maailmanperintöluetteloon merkittyihin kohteisiin liittyviä erityiskysymyksiä. Lokakuun 16. päivä on siis omistettu ... Maailmanperintökomitean vuonna 2004 hyväksymän Tyynenmeren maailmanperintö 2009 -ohjelman puitteissa järjestettiin 13.-17. lokakuuta 2008 Cairnsissa Australiassa Tyynenmeren saarten maailmanperintökokous. Työpaja järjestettiin Cairnsissa, Australiassa, ja sitä tukivat taloudellisesti Australian rahastot ja maailmanperintörahastot. Kulttuurimaisemien liiton 2. kansainvälinen konferenssi aiheesta "Paikan henki ja kehitys" Maailmanperintökulttuurimaisemien liiton perustamisen jälkeen sen ensimmäisessä kansainvälisessä konferenssissa, joka pidettiin Espanjan Aranjuezissa ... Forum UNESCO - University and Heritage (FUUH) -verkoston 12. kansainvälisen seminaarin aihe on kunnianhimoinen ja ratkaisevan tärkeä kulttuuriperinnön säilyttämisen tulevaisuuden sekä yhteisöjen, kaupunkien ja koko kansalaisyhteiskunnan kehityksen kannalta. Kaupunkimaiseman käsite ... Kiertävä näyttely: Maan ja taivaan välissä: Mont-Saint-Michel ja maailman pyhät vuoret. Monissa sivilisaatioissa ihmiset ovat valinneet vuoristoseutuja, joilla on poikkeuksellinen ympäristö, rakentaakseen maan ja taivaan väliin eksyneitä pyhäkköjä. Osa niistä on luokiteltu Unescon maailmanperintökohteiksi. Näillä alueilla, jotka on tunnustettu yhteiseksi omaisuudeksi .... ICOMOSin (International Council on Monuments and Sites) 16. yleiskokous ja kansainvälinen tieteellinen symposiumi pidetään Quebec Cityssä,</w:t>
      </w:r>
    </w:p>
    <w:p>
      <w:r>
        <w:rPr>
          <w:b/>
          <w:color w:val="FF0000"/>
        </w:rPr>
        <w:t xml:space="preserve">id 57</w:t>
      </w:r>
    </w:p>
    <w:p>
      <w:r>
        <w:rPr>
          <w:b w:val="0"/>
        </w:rPr>
        <w:t xml:space="preserve">Uudelleen avaaminen Tässä ovat uudet SÄÄNNÖKSET - Täydellinen seurustelukielto - Yksi asiakas kerrallaan - Naamarin käyttö PAKOLLINEN! - Desinfioimme kätesi heti saapuessasi. - Käymälät eivät ole esteettömiä. - Lämpötilojen ottaminen - Sinua pyydetään olemaan koskematta puhelimeesi jumalanpalveluksen aikana. -Jokaisen tapaamisen välillä on 10 minuutin tauko, jotta voin desinfioida kaiken.</w:t>
      </w:r>
    </w:p>
    <w:p>
      <w:r>
        <w:rPr>
          <w:b/>
          <w:color w:val="FF0000"/>
        </w:rPr>
        <w:t xml:space="preserve">id 58</w:t>
      </w:r>
    </w:p>
    <w:p>
      <w:r>
        <w:rPr>
          <w:b w:val="0"/>
        </w:rPr>
        <w:t xml:space="preserve">Kuvittele elämäsi taideteokseksi ... Olisi aika outoa: - Tutkimuksessa todettiin, että taiteilijana se oli hämäräbisnestä (peittää jälkiä lisäämällä kerroksia...) Näkee vain tulta: Se on outo laskelma; Löytyy hyvin (vähän raaputtamalla), mitä se peittää... : Ihmiset ovat täynnä ilkivaltaa, ja pikemminkin kuin kirjoittaessaan, he onnistuvat löytämään välejä jopa maalaamisessa... Jos on varovainen ja katsoo siveltimenvetoja, löytää hyvin sen, mitä tarvitsee (jopa neulan heinäsuovassa): kärsivällisyyttä riittää, kun lukee kohtaloaan, kun tietää, mitä ajattelee... ..... Haluatko, että piirrän sinulle kuvan? Parhaalla tahdollani, vaikka se ei olekaan minun juttuni, osaan pitää kynää, vaikka se olisikin sinun erikoisalasi.Saatan pyyhkiä kankaan pois päästäkseni takaisin valkoiseen - teeskentelylle ei ole sijaa - Nyt: tämä maalaus on sileä, raaputimme kerrokset pois poliisin ohjeiden mukaan, niin että väristä ei enää nouse esiin mitään: ei enää kätkettyä viestiä Voimme sanoa, että tyhjästä pinnasta on tullut turvallinen. Kuvittele elämäsi näin puhdistuneena! Sensuroitujen teosten sympatia: Ei enää ongelmia kiellettyjen asioiden kanssa! Se on viini, joka liukuu kuin sulanut lasi ja virtaa suonissa kuin nestemäinen tuli, raskas ja punainen, sydäntä ja mieltä laajentava. Tuntee itsensä sekä raskaaksi että kevyeksi, kevyeksi kuin antilooppi, mutta ei pysty liikkumaan. Kieli irtoaa kiinnikkeistä, suulaki paksuuntuu miellyttävästi, kädet kuvaavat leveitä ja irtonaisia eleitä, sellaisia, joita haluaisi piirtää pehmeällä, rasvaisella kynällä. Kaiken haluaisi maalata sangviininpunaisella tai pompeijalaisella punaisella, jossa on paljon hiiltä ja lampunmustaa. Kohteet muuttuvat suuremmiksi ja epäselvemmiksi, värit ovat aidompia ja elävämpiä kuin likinäköiselle, kun hän ottaa silmälasit pois. Mutta ennen kaikkea tämä viini lämmittää sydäntä. Henry MILLER "The Colossus of Maroussi" (Ed. du Chêne, 1948) Pidä matkapäiväkirjana viimeisimpien ostosten etiketit, karkkipaperit, bussilippu, pin-up-tyttö shampoopullossa, yllätyspussista löytyneet impsonit, toinen päivä luna-parkissa, ote mainoksesta, jossa mainostetaan tuotetta, jonka väitetään tuhoavan kaikki hyönteiset.Ristirouvan kortti (joka avaa uuden vaurauden aikakauden) Älä unohda tarjoilijan, joka oli rakastaja, hiuslukkoa... ja sarjakuvien revittyä sivua, joka odotti laatikon pohjalla.Järjestä kaikki järjestyksessä lukusuuntaan, käytä tehokasta liimaa ja yhdistä se muutamalla varjoja korostavalla lyijykynäviivalla. Toño Camuñasin tuottamissa kuvissa voimme nähdä myös Larry Riversin ja Mel Ramosin "pop-art"-alalla. Mutta mikset käytä vahvempia keinoja, sotimaan aikaa vastaan, tuota veristä tyrannia, ja vahvistamaan itseäsi rappiollesi asti hedelmällisemmällä avulla kuin minun hedelmättömillä säkeilläni? Täällä olet onnellisten hetkiesi huipulla, eikä puutu viljelemättömiä puutarhoja, joiden hyveet haluaisivat niin mielellään kantaa eläviä kukkiasi, Paremmin kuin sinun kuvaksesi tehty muotokuva. Tämä olemassaolon piirre, joka näin ollen säilyttäisi elämässä sen, mitä ajan lyijykynä tai koulukynäni ei voi säilyttää sinusta ihmissilmien alla: sisäisen ja ulkoisen kauneuden. Antaakseni sinulle itsestäsi ikuisesti</w:t>
      </w:r>
    </w:p>
    <w:p>
      <w:r>
        <w:rPr>
          <w:b/>
          <w:color w:val="FF0000"/>
        </w:rPr>
        <w:t xml:space="preserve">id 59</w:t>
      </w:r>
    </w:p>
    <w:p>
      <w:r>
        <w:rPr>
          <w:b w:val="0"/>
        </w:rPr>
        <w:t xml:space="preserve">Terassi, puutarha, parveke, kaikki ulkotilamme ansaitsevat asianmukaisen säilytystilan, jotta tilaa vapautuu ja ulkotarvikkeita ja muita varusteita voidaan säilyttää tyylikkäästi. Runko, arkku, kaappi, löydä 10 puutarhan säilytysyksikköä, jotka ovat yhtä käytännöllisiä kuin tyylikkäitä!</w:t>
      </w:r>
    </w:p>
    <w:p>
      <w:r>
        <w:rPr>
          <w:b/>
          <w:color w:val="FF0000"/>
        </w:rPr>
        <w:t xml:space="preserve">id 60</w:t>
      </w:r>
    </w:p>
    <w:p>
      <w:r>
        <w:rPr>
          <w:b w:val="0"/>
        </w:rPr>
        <w:t xml:space="preserve">Uusi, räikeän normaali hallitus, hyvin vähän palvelua Tiistai 15. toukokuuta 2012 oli kova päivä Hollandelle: tuskin hän oli lopettanut kunnianosoituksen antamisen siirtomaavallan laajentumisen ja ydinvoiman synnyn bardille (mikä varmasti ilahduttaa hänen ystäviään joka puolella), kun hän paljasti, jännityksen jälkeen, joka oli vähintään yhtä voimakas kuin koko [...] Lue lisää "Uusi, räikeän normaali hallitus, hyvin vähän palvelua"</w:t>
      </w:r>
    </w:p>
    <w:p>
      <w:r>
        <w:rPr>
          <w:b/>
          <w:color w:val="FF0000"/>
        </w:rPr>
        <w:t xml:space="preserve">id 61</w:t>
      </w:r>
    </w:p>
    <w:p>
      <w:r>
        <w:rPr>
          <w:b w:val="0"/>
        </w:rPr>
        <w:t xml:space="preserve">Amazonia, kuudestoista vuosisata. Muutama tusina sielua lähtee lautoille löytääkseen Eldoradon maan salaisuudet. Vanhan Euroopan aateliset, kirkon väki tai palkkasoturit, vuoriston intiaanit, kaikki antautuvat suuren joen armoille. Ja miehet murhataan yksi toisensa jälkeen. Onko se todella jaguaari, joka on vienyt heidät metsästämään? Metsä sulkeutuu. Hulluus vaanii. Ja vesi virtaa edelleen. Léo Henry &amp; Jacques Mucchielli julkaisivat kolme novellikokoelmaa vuosina 2008-2012. "Sur le fleuve" on heidän ainoa romaaninsa.</w:t>
      </w:r>
    </w:p>
    <w:p>
      <w:r>
        <w:rPr>
          <w:b/>
          <w:color w:val="FF0000"/>
        </w:rPr>
        <w:t xml:space="preserve">id 62</w:t>
      </w:r>
    </w:p>
    <w:p>
      <w:r>
        <w:rPr>
          <w:b w:val="0"/>
        </w:rPr>
        <w:t xml:space="preserve">"Kun pääsen pois täältä... Ja pääsen pois täältä... Siitä tulee verilöyly..." - Cletus Kasady ja hänen peruukkinsa Venomissa Se on yleinen väärinkäsitys... Vaikka Marvelin ja Sony Picturesin mysteeri-elokuva on sijoitettu 2. lokakuuta 2020, Venom 2:ta ei ole koskaan virallisesti päivätty. Nyt se on. Venomin jatko-osa, jonka nimi on nyt Venom: Let There Be Carnage, julkaistaan Yhdysvalloissa 25. kesäkuuta 2021! Jos kalenteri ei muutu tähän mennessä, elokuva tulee teattereihin kolme viikkoa ennen Spider-Man 3:a... mikä vaikuttaa epätodennäköiseltä. Voimme siis melko varmasti olettaa, että Spider-Man-trilogian kolmas osa viivästyy. Ja nyt kun Venom: It's Gonna Be Carnage on siirtynyt, voimme surullisena todeta yhden asian: vuonna 2020 on vain kolme Marvel/DC Comics -blokkia (ellei The New Mutants ilmesty). Ei nähty sitten vuoden 2015! - Venom (@VenomMovie) 21. huhtikuuta 2020 Venom: Let There Be Carnage on Andy Serkisin ohjaama elokuva, joka ilmestyy Yhdysvalloissa 25. kesäkuuta 2021 ja jonka pääosissa nähdään Tom Hardy (Eddie Brock/Venom), Woody Harrelson (Cletus Kasady/Carnage), Michelle Williams (Anne Weying), Reid Scott (Dan Lewis), Naomie Harris (Shriek) ja Stephan Graham. Myönnän, että otsikko on kultaa. Se saa sinut haluamaan nähdä sen. No, olisi, jos emme olisi saaneet Venomia ensin. Tom Hardy menestyi hyvin, ohjaaja ei ole sama, ja itse haluan antaa toiselle elokuvalle mahdollisuuden. Ensimmäisen menestys on edelleen täysi mysteeri. Toivon, että se johtui lähinnä epäterveestä uteliaisuudesta ja että toinen osa ei jätä minua kaipaamaan lisää. Menin sinne, koska rakastan Venomia, olen ihastunut hahmoon, ja sen piti olla vähän kauhuelokuva... No, ennen kuin se oli PG-13. Mutta minua ei haittaa, koska en ole kauhufani. Mutta elokuvan tempo oli aivan liian kiireinen. Toisen osalta katson, koska olin pettynyt ensimmäiseen, mutta pidin symbioottien tekstuurista, ja olen myös ihastunut Carnageen Ha joo mitä tulee spider-manista irrallaan olevaan soolo venom-elokuvaan, se oli jo itsessään absurdia, en koskaan pitänyt hahmoa kiinnostavana pahan kaksoisolennon roolin ulkopuolella. Minusta se on samanlainen tapaus kuin harley quinn ja broly dragonball superissa hyvä roisto joka muutettiin epäkiinnostavaksi antisankariksi suosionsa uhriksi Ainakin tämä leffa on saanut jotkut ihmiset ymmärtämään että sam raimin venom oli oikeasti kunnollinen Sinun pitäisi laittaa jotain välimerkkejä, todella vaikea lukea. Olen pahoillani, mutta en ymmärrä viestiä "Ainakin tämä leffa on ihmisten joukossa ymmärtänyt, että sam raimin venom oli oikeasti kunnollinen" =&gt; sen verran paljon pidin Venom-leffaa todella surkeana (Hardy selvästi pelastaa leffan, ja sfx:t), mutta siihen pisteeseen, että sanotaan, että Raimin Venom oli kunnollinen... MCU on siirtymässä uuteen aikakauteen, Arrowverse jatkaa, DCEU on edelleen rakentamassa raunioista, animaatioiden alkuperäinen DC-universumi on päättymässä Dark JL:n myötä... Ja sillä välin on olemassa Spiderverse... Joko keskitytään roistoihin, jotka eivät oikeasti ole roistoja, tai sankareihin/antisankareihin, jotka eivät puhuttele yleisöä. Ai niin, itse haluaisin nähdä sen elokuvan paljon enemmän kuin Catwomanin tai Black Widow'n. Selvästi. DCU:ta rakennetaan uudelleen, kyllä, seinät nousevat.</w:t>
      </w:r>
    </w:p>
    <w:p>
      <w:r>
        <w:rPr>
          <w:b/>
          <w:color w:val="FF0000"/>
        </w:rPr>
        <w:t xml:space="preserve">id 63</w:t>
      </w:r>
    </w:p>
    <w:p>
      <w:r>
        <w:rPr>
          <w:b w:val="0"/>
        </w:rPr>
        <w:t xml:space="preserve">Viikkolehti Impact Médecine tarkasteli 19. toukokuuta ilmestyneessä numerossaan lääkärin ja potilaan välisen suhteen kehittymistä Internetin käytön myötä. Otteita artikkelista. Näyttökulttuurin kehittyminen ja tietokoneiden, tablettien tai älypuhelinten kautta tapahtuva Internetin käyttömahdollisuuksien lisääntyminen muuttavat lääkäreiden ja potilaiden välistä suhdetta. Impact Médecine -lehden haastattelema tohtori Cyril Quémeras, Medicalistes.org-sivuston perustaja ja Médecins Maîtres Toile -yhdistyksen (MMT) jäsen, myöntää, että Internet on nykyään olennainen osa hänen ja potilaidensa välistä suhdetta. "Hyvin usein potilas aloittaa kertomalla minulle, että hän on lukenut tätä tai tätä jostain verkkosivustolta. Ja jos he eivät kysy, huomaan joskus kysyväni heiltä: ′Olette varmaan surffanneet, onko teillä kysyttävää?′. Internet on säännöllisesti kysymysteni lähtökohta. Internetillä ei ole pelkästään myönteisiä vaikutuksia tähän suhteeseen potilaaseen, kuten Saint-Romain du Puyn yleislääkäri Gérard Pérol huomauttaa: "On vastattava heidän kysymyksiinsä, asetettava verkosta saadut tiedot oikeisiin mittasuhteisiin ja rauhoitettava heitä. Kaikki tämä vie kohtuuttoman paljon aikaa, ja kuuleminen pitkittyy! Lääkärit ovat yhä kiinnostuneempia siitä, mitä potilaat kertovat toisilleen verkossa. BVA Healthcare -yhtiön tutkimuksen mukaan 28 prosenttia haastatelluista yksityislääkäreistä käy potilasfoorumeilla, ja 51 prosenttia sanoo löytävänsä sieltä hyödyllistä tietoa suhteeseensa omiin potilaisiinsa. Tohtori Quéméras sanoo, että "potilaiden väliset keskustelut opettavat meille paljon, erityisesti harvinaisista sairauksista, joiden osalta meidän on myönnettävä, että peruskoulutuksemme on hyvin rajallinen. Koska Internetissä on lukuisia terveystietolähteitä, Lääkärineuvoston varapuheenjohtaja Jacques Lucas suosittelee, että lääkärit tukisivat potilaita heidän Internet-tutkimuksissaan: "Kansallisessa lääkärineuvostossa kehotamme lääkäreitä luomaan omat ammatilliset verkkosivunsa, koska he voivat ohjata potilaat laadukkaaseen sisältöön luomalla linkkejä muille suositelluille sivustoille. Kuten tämä Impact Médecinen tutkimus osoittaa, Internetillä on yhä tärkeämpi rooli lääkärin ja potilaan välisessä suhteessa. Terveydenhuollon ammattilaiset ovat ymmärtäneet uuden teknologian merkityksen. Nyt on tarjottava heille välineitä ja palveluja, jotka auttavat heitä tässä suhteessa potilaisiin.</w:t>
      </w:r>
    </w:p>
    <w:p>
      <w:r>
        <w:rPr>
          <w:b/>
          <w:color w:val="FF0000"/>
        </w:rPr>
        <w:t xml:space="preserve">id 64</w:t>
      </w:r>
    </w:p>
    <w:p>
      <w:r>
        <w:rPr>
          <w:b w:val="0"/>
        </w:rPr>
        <w:t xml:space="preserve">Paavi Franciscus, koko ohjelma! julkaistu 13/03/2013 klo 23:18 Lähellä köyhiä, vuoropuhelu uskontojen kanssa ja ympäristön puolustaminen sitoumuksina Uusi paavi on siis valinnut nimekseen Franciscus, Hän on ensimmäinen, joka on valinnut tämän nimen. Tämä osoittaa kaunista elinvoimaisuutta. Pyhän Franciscus Assisilaisen hahmo on leimannut minua siitä lähtien, kun tein matkan Assisiin nuorten ammattilaisten kanssa. Näen tämän nimen valinnassa merkin siitä, että on kiinnitetty huomiota kolmen vahvan vakaumuksen edistämiseen. Ensimmäinen on katolisen kirkon läheisyys köyhimpiin. Fransiskus Assisilainen luopui aikanaan menestyksekkäästä urastaan kauppiaana asuakseen köyhimpien keskuudessa. Meidän tapamme tuottaa vaurautta on loppumassa. Ja meidän on keksittävä muita tapoja jakaa. Uusi paavi on pystynyt omaksumaan yksinkertaisen elämäntavan esimerkiksi ottamalla vaatimattomamman asunnon Buenos Airesista. Toivon, että hän löytäisi voimakkaita eleitä osoittaakseen raittiutensa. Tapa, jolla hän pyysi väkijoukkoa rukoilemaan hänen puolestaan, osoittaa, että hänellä on käsitys symbolisista eleistä. Toinen on vuoropuhelu muiden uskontojen kanssa. Franciscus Assisilainen meni tapaamaan sulttaania, mikä keskiajalla oli todellinen seikkailu. Mutta hän otti aikaa tavatakseen hänet. Kyse ei ole siitä, että palataan Benedictus XVI:n tuomitsemaan relativismiin, vaan siitä, että otetaan huomioon, että elämme maailmassa, jossa suuret uskonnolliset perinteet elävät rinnakkain. Kolmas on todellinen huoli ympäristönsuojelusta. Historia saattaa muistaa, että lokki viipyi useita minuutteja savupiipussa ilmoittaen uuden paavin valinnasta. Talouskriisin vakavuus saa meidät unohtamaan ekologisen kysymyksen, vaikka meillä ei ole vaihtoehtoista planeettaa. Toivon, että Franciscus rohkaisee kristittyjä ryhtymään uudelleen liikkeelle tässä asiassa unohtamatta Assisilaisen pyhimyksen osoittamaa keveyttä, joka oli tunnettu siitä, että hän puhui linnuille. PS: muita artikkeleita luettavissa blogissa Viljele kykyjäsi Paavi, Franciscus, susi ja spitaalinen julkaistu 19/03/2013 klo 17:03 Assisilaisella pyhällä Franciscuksella oli jo taito kutsua meitä viljelemään sisäisyyttämme Käymällä läpi uuden paavi Franciscuksen elämäkertaa huomasin, että hän opiskeli ja opetti psykologiaa. Buenos Airesin entisen kardinaalin mieltymys Freudin teeseihin ei ole yllätys Amerikan tällä puolella, sillä Argentiina on psykoanalyysin toinen kotimaa Ranskan ohella. Omalta osaltani näen myös yhteyden Franciscus Assisilaisen elämään, vaikka hän ei aikanaan puhunutkaan nimenomaisesti tiedostamattomasta. Otan kaksi esimerkkiä. Ensimmäinen on kohtaaminen Gubbion suden kanssa. Tämä eläin terrorisoi koko kylää, mutta Franciscus ei epäröinyt kohdata sitä ja puhua sille. Toimiakseen tällä tavalla ihmisen on työskenneltävä itsensä eteen. Olemassaolostamme ei puutu pelottavia susia, joita haluamme paeta. Mutta joskus kohtaamme ne nimeltä: pelkomme siitä, ettemme ole tarpeeksi hyviä, ettemme miellytä ihmisiä, että kärsimme... Tästä kohtaamisesta voimme selvitä rauhoittuneina tai ainakin avoimempina sille, mitä emme voi hallita. Tämä ei ollut ainoa kerta Franciscus Assisilaisen elämässä, kun hän ehdotti tätä työtä. Ajattelen kohtaa, jossa hän syleili spitaalista. Lupaavan kauppiasuran jättäminen oli jo rohkea teko, mutta lepralaisen syleily antaa hänelle mahdollisuuden aloittaa sovinnon itsensä kanssa. Tässäkin Francois kutsuu meitä katsomaan taaksepäin sitä, mikä näyttää olevan rappeutumassa, ja hyväksymään tämän pimeän puolen.</w:t>
      </w:r>
    </w:p>
    <w:p>
      <w:r>
        <w:rPr>
          <w:b/>
          <w:color w:val="FF0000"/>
        </w:rPr>
        <w:t xml:space="preserve">id 65</w:t>
      </w:r>
    </w:p>
    <w:p>
      <w:r>
        <w:rPr>
          <w:b w:val="0"/>
        </w:rPr>
        <w:t xml:space="preserve">Urheilukilpailut, jotka leimasivat vuotta 2011 Katsotaanpa vuoden 2011 tärkeimpiä urheilutapahtumia ja erityisesti eri ranskalaisten joukkueiden suorituksia.Kulttuuri,urheilu Flo Vuosi 2011 toi mukavia urheilullisia yllätyksiä, mutta myös muutamia pettymyksiä... Uinti, jalkapallo, yleisurheilu, käsipallo, pyöräily ja jopa taitoluistelu, pistäkää piikit jalkaanne ja käyttäkää magnesiumia: tässä ovat vuoden 2011 urheilulliset kohokohdat! Miesten käsipallon maailmanmestaruuskilpailut - 13.-30. tammikuuta, Ruotsi Les Bleus pelaa alkulohkossa A-ryhmässä Espanjan, Saksan, Egyptin, Tunisian ja Bahrainin kanssa ja on lohkon ensimmäinen (4 voittoa, 1 tasapeli). Välierässä Ranska kohtasi Ruotsin, jonka se voitti 29-26. Loppuottelussa Tanska hävisi ranskalaisille käsipalloilijoille, jotka voittivat ottelun pistein 37-35. Tanska sai hopeaa, Espanja pronssia ja Ruotsi sijoittui neljänneksi. Ranska oli käsipallon maailmanmestari jo vuonna 2009, joten se säilyttää tittelinsä ja on nyt yksi harvoista joukkueista, jotka ovat saavuttaneet tämän saavutuksen. Ranskalainen Nikola Karabatic valitaan mestaruuden parhaaksi pelaajaksi. Taitoluistelun Euroopan mestaruuskilpailut - 24.-30. tammikuuta, Sveitsi Taitoluistelusta ei puhuta tarpeeksi, vaikka siitä pitäisi puhua. Sen jälkeen, kun Brian Joubert epäonnistui surkeasti vuoden 2010 olympialaisissa, joissa hän sijoittui 16:nneksi, ja kun hänen homofobiset kommenttinsa aiheuttivat kiistaa (hän syytti kanadalaisia tuomareita äänestysperusteiden muuttamisesta ottamalla huomioon "usein homoseksuaalisten" luistelijoidensa "naisellisen" tyylin), muut ranskalaiset luistelijat eivät olleet kovin kiinnostuneita. Miesten kilpailussa nuori Florent Amodio voitti kultamitalin ennen Brian Joubertia ja Tomas Verneriä. Naisten kilpailussa Maé-Bérénice Meité sijoittui yhdeksänneksi. Parikilpailussa Adeline Canac ja Yannick Bonheur saavuttavat myös 9. sijan. Tanssissa Nathalie Péchalat ja Fabian Bourzat voittavat kultamitalin venäläisten ja amerikkalaisten edestä; Pernelle Carron ja Lloyd Jones sijoittuvat yhdeksänneksi. Paljon hyviä ihmisiä vuoden 2014 olympialaisten portilla! Roland Garros - 22. toukokuuta - 5. kesäkuuta, Ranska Vielä tänä vuonna ei ole ranskalaista, joka yltäisi Roland Garrosin miesten arvoturnauksen kärkeen (tähän mennessä edellinen: Henri Leconte, finalisti vuonna 1988). Gaël Monfils, joka oli viimeinen mukana ollut ranskalainen, jäi puolivälieriin, jossa hän hävisi Roger Federerille (tulevalle finalistille) kolmessa erässä. Väsymätön Rafaël Nadal voitti kuudennen kerran mestaruuden, mikä merkitsi Björn Borgin ennätyksen tasoittamista. Tyttöjen puolella Marion Bartoli pääsee välieriin. Hän häviää Italian Francesca Schiavonelle melko pahasti kahdessa erässä 6-3/6-3. Jälkimmäisen voittaa finaalissa kiinalainen Li Na (6-4 / 7-6), joka on historian ensimmäinen aasialainen nainen, joka on voittanut Grand Slam -turnauksen kaksinpelissä. Miesten käsisporttiturnauksessa ranskalainen Nicolas Piefer pääsi finaaliin, mutta hävisi hollantilaiselle Maikel Scheffersille kahdessa erässä 7-6/6-3. Naisten MM-kisat - 26. kesäkuuta - 17. heinäkuuta, Saksa Ranskan naisten jalkapallomaajoukkue tekee ryminää toisessa MM-karsinnassaan. Ensimmäisellä kierroksella Ranska pelaa A-ryhmässä Saksan, Kanadan ja Nigerian kanssa ja sijoittuu tässä ryhmässä toiseksi (2 voittoa, 1 tappio) Saksan jälkeen. Neljännesvälierissä Ranska voitti Englannin (1-1), mutta Yhdysvallat pysäytti heidän etenemisensä voittamalla heidät välierissä (3-1). Kolmannesta sijasta pelatussa ottelussa ranskalaiset hävisivät ruotsalaisille (2-1), he sijoittuivat finaalissa kolmanneksi.</w:t>
      </w:r>
    </w:p>
    <w:p>
      <w:r>
        <w:rPr>
          <w:b/>
          <w:color w:val="FF0000"/>
        </w:rPr>
        <w:t xml:space="preserve">id 66</w:t>
      </w:r>
    </w:p>
    <w:p>
      <w:r>
        <w:rPr>
          <w:b w:val="0"/>
        </w:rPr>
        <w:t xml:space="preserve">Samanaikaisesti onnellisen viininviljelijän kohtalonsa kanssa Frédéric MAGNIEN, Domaine Michel MAGNIENin perijä, ohjaa samannimistä yritystään Côte de Nuitsin Grands Crus -alueilla. Kokonaisvaltaisessa hengessä Frédéric teki vuonna 2010 rohkean valinnan harjoittaa biodynaamista viininviljelyä. Tämä filosofia, joka on täydellisessä sopusoinnussa Burgundin terroirien kanssa, tuo viiniin yhä täydellisemmän laadun. Täällä luonto hallitsee, viinintekijä seuraa sitä; juomme heidän harmoniansa ilmentymää.</w:t>
      </w:r>
    </w:p>
    <w:p>
      <w:r>
        <w:rPr>
          <w:b/>
          <w:color w:val="FF0000"/>
        </w:rPr>
        <w:t xml:space="preserve">id 67</w:t>
      </w:r>
    </w:p>
    <w:p>
      <w:r>
        <w:rPr>
          <w:b w:val="0"/>
        </w:rPr>
        <w:t xml:space="preserve">Darren Aronofskyn Black Swan -elokuvassa nähty loistava tanssija ja koreografi Benjamin Millepied on löytänyt rakkauden ja menestyksen tämän elokuvan ansiosta. Natalie Portmanin seuralainen, joka tunnetaan sarjassa, on nyt arvostettujen tuotemerkkien pääesiintyjä. Gaalalle hän suostui puhumaan imagostaan Yves Saint-Laurentin vapaana miehenä, mutta hän kertoo myös asemastaan tähtitanssijana. Gala: Puhutko kosmetiikasta yleensä? Benjamin Millepied: Myönnän, etten pidä niistä kovin paljon, enkä vietä elämääni kylpyhuoneessa! Käytän pelkkää minimiä, eli Weledan kasvohoitoa ja Bumble and Bumble -shampoota! Gala: Elokuva (Black Swan) maalaa myös hyvin tuskallisen ja lähes perverssin kuvan tanssimaailmasta... B.M: Se on hieman liioiteltua, mutta siinä on tietty määrä todellisuutta. Suuressa klassisessa balettiseurueessa (hän on New York City Balletin jäsen) on jatkuva ja vääristynyt suhde peiliin. Olet kuin huippu-urheilija ja kilpahevonen, jolla on yhtä aikaa silmälaput. Gala: Yves Saint-Laurent -seikkailun lisäksi, mitä muita projekteja sinulla on? B.M: Minulla on koreografioita tekeillä, tanssinäytelmä Yhdysvalloissa ja haluan myös kovasti päästä kameran taakse kuvaamaan tanssia ja hyödyntämään katsojan näkökulmaa... Kuningatar pani prinssi Harryn "paikoilleen": "Hän oli ollut suorastaan töykeä".</w:t>
      </w:r>
    </w:p>
    <w:p>
      <w:r>
        <w:rPr>
          <w:b/>
          <w:color w:val="FF0000"/>
        </w:rPr>
        <w:t xml:space="preserve">id 68</w:t>
      </w:r>
    </w:p>
    <w:p>
      <w:r>
        <w:rPr>
          <w:b w:val="0"/>
        </w:rPr>
        <w:t xml:space="preserve">ei kanna flipperipainikkeita. flipperikone on europ�en malli, joten se on ...2,400.00CentreBloisLokakuu 15, 2014No�l-konserttiMeidän piano-laulu duo orph�e, tarjoaa teille r�pertoire keskittyy erityisesti no�l, mukautettu � kaikki �v�nements: no�l-konsertti, loppuvuoden r�ception' ... Ota yhteyttä�le-de-FranceParis 18�me ardts05 Lokakuu Rock 6 aika työpaja (rock� n� roll) d�s 19h � villeneuve d'ascqOpi tanssimaan rock' n' roll (rock 6 aika)! jos etsit monipuolinen laulaja, tarjoan palveluitani ammattimaisen laadukasta materiaalia... älä epäröi � ota yhteyttä ... Ota yhteyttä�le-de-FranceTorcyHuhtikuu 23, 2014Transformist show - kabaree revueLadymaxx vahvistettu transformist taiteilija tarjoaa sinulle yksin tai on useita kabaree-tyyppinen show toimenpide mukauttaa� � makusi ja asiakkaan�le ... Ota yhteyttä minuun�le-de-FranceParis 1st ardt02 joulukuu 2013 Sivuja: 1 Tietoja Valitse maa: Luokitellut ilmaiset ilmoitukset. Wannonce.com on ilmainen luokiteltu ilmoitussivusto, joka on tarkoitettu yksittäisille tai ammattimaisille ilmoittajille, jotka haluavat myydä tai ostaa käytettyjä kohteita. Luokiteltu lahjoitusilmoitus �galement accept�e.</w:t>
      </w:r>
    </w:p>
    <w:p>
      <w:r>
        <w:rPr>
          <w:b/>
          <w:color w:val="FF0000"/>
        </w:rPr>
        <w:t xml:space="preserve">id 69</w:t>
      </w:r>
    </w:p>
    <w:p>
      <w:r>
        <w:rPr>
          <w:b w:val="0"/>
        </w:rPr>
        <w:t xml:space="preserve">Nämä ehdot koskevat taiteilija-kirjailija Philippe Mariaud'n tällä sivustolla www.amarudi.com tarjoamia palveluja. Ne ovat ostajan saatavilla ja esillä sivustolla www.amarudi.com milloin tahansa. 1 artikla - Kohde: Näiden yleisten myyntiehtojen tarkoituksena on määritellä yksinomaan taiteilijan ja tekijän ja ostajan väliset suhteet, kummankin osapuolen oikeudet ja vastavuoroiset velvollisuudet sekä tilausprosessin eri vaiheet. Myynti on varattu täysi-ikäisille asiakkaille. 2 artikla - Tuotteet: taiteilija-kirjailija ehdottaa kirjoittamiensa ja julkaisemiensa teosten myyntiä. Tuotteita tarjotaan myyntiin niin kauan kuin varastoja riittää. Jos tuotetta ei ole saatavilla, asiakkaalle ilmoitetaan tästä mahdollisimman pian sähköpostitse tai postitse. 3 artikla - Hinnat: Maalausten ja alkuperäiskuvitusten hinnat ilmoitetaan vain pyynnöstä, ja niistä voidaan neuvotella kahden osapuolen välillä. Kirjojen ja julisteiden hinnat löytyvät sivuston verkkokaupasta. Hinnat on ilmoitettu euroina (€). Arvonlisäveroa ei sovelleta (CGI:n 293 B artikla). Hinnat sisältävät toimituskulut Ranskan pääkaupunkiseudulle. Tuotteet ovat tekijän omaisuutta, kunnes hinta on maksettu kokonaisuudessaan. 4 artikla - Tilaaminen: Verkko-ostoksia varten ostajan on tunnistauduttava avaamalla tili ja annettava tilauksen lähettämistä varten tarvittavat tiedot. Ostoskoriin pääsee milloin tahansa tutustumaan ostostensa tarkkaan sisältöön ja suorittamaan maksunsa. 5 artikla - Maksu: Maksutapoja on kolme: sekki, pankkisiirto tai luottokortti. Ehdot ovat saatavilla maksuhetkellä. Huomaa, että PayPal-tilin avaaminen ei ole välttämätöntä luottokorttimaksun suorittamiseksi. Artikla 6 - Toimitus: Colissimo suorittaa toimituksen seurannalla. Ostajalle lähetetään sähköpostiviesti, jossa ilmoitetaan lähetyksestä. Tavarat kulkevat ostajan vastuulla. Ostajan on tarkistettava tavaroiden hyvä kunto paketin saapuessa. Kuljetusaika on 2-4 työpäivää Ranskassa. Tämä aika voi vaihdella määränpäästä riippuen. Toimitus tapahtuu siihen osoitteeseen, jonka asiakas on ilmoittanut tilin avaamisen yhteydessä. 7 artikla - Peruuttamisoikeus: Ostajalla on 14 päivän määräaika tilauksen vastaanottamista seuraavasta päivästä alkaen palauttaa tuote alkuperäisessä pakkauksessaan. Tämä voidaan tehdä ilman perusteluja tai seuraamuksia. Ainoastaan palautuskustannukset ovat ostajan kustannuksella. Tämä peruutusaika ei koske digitaalisia tuotteita. Artikla 8 - Luottamuksellisuus: Tietojenkäsittelystä, tiedostoista ja vapauksista 6. tammikuuta 1978 annetun lain nro 78-17 mukaisesti tekijä sitoutuu olemaan ilmoittamatta ostajan tietoja millään tavalla. 9 artikla - Riidat: Jos tästä sopimussuhteesta syntyy riita, ostaja ja tekijä sitoutuvat ennen oikeudellisia toimia etsimään sovintoratkaisua. Riitatapauksessa voit mennä kotiasi lähinnä olevan tuomioistuimen kansliaan.</w:t>
      </w:r>
    </w:p>
    <w:p>
      <w:r>
        <w:rPr>
          <w:b/>
          <w:color w:val="FF0000"/>
        </w:rPr>
        <w:t xml:space="preserve">id 70</w:t>
      </w:r>
    </w:p>
    <w:p>
      <w:r>
        <w:rPr>
          <w:b w:val="0"/>
        </w:rPr>
        <w:t xml:space="preserve">Hei (Project with Pictures inside) Moderaattori: Moderaattorit Hei (Project with Pictures inside) Olen typ_r_acing vanhasta fofosta , ja olen luonut uuden tilin oikealla oikeinkirjoituksella (unohdin "e" ) TIEDÄMÄLLÄ INCLUDING : -Piaggio RossaMica Punainen maali keltaisella glitterillä, ja tuplalakkaus (lähtee maanantaina maalaukseen) -Sormien siivet (hainhampaat) - Enkelisilmät edessä Hid xenon kitillä - Alarunko (en enää tiedä sen nimeä) - GReddy line prelude 5g - 15mm track widener - WINGS WEST COMMANDO spoileri - Team vynil - Carbon konepelti (en vielä tiedä minkä mallinen) - Punaiset H-embleemit - Ikkunoiden sävytys aurinkokalvolla ..... Laitan mukaan sitä mukaa kuin etenen! Tässä on mitä tapahtuu titaani Modifs : Re: Salut (Projekti kuvia sisällä) Jolie Projet , bon courage pour la suite C'est nickel les jantes d'ITR! si je pouvais.... a+ - Samurai Luder - Ajoneuvo: Honda Prelude 3G vaihe II ja vaihe I Re: Hei (Projekti sisäpuolella kuvia) Se on parempi kirjoittaa :p Re: Hei (Projekti sisäpuolella kuvia) A 2.2 Stock valkoinen DC5 vanteet ja alennettu, Olen melkoinen fani.... Mukava kilpa-ilme radalle, vähemmän. No, jokaiselle omansa, onnea projektisi kanssa - Ajoneuvo: 3G swap H22 JDM - Kilometrit: 200000 - Sijainti: BORDEAUX Re: Salut (Project with Photos inside) and +1 for the rims it fits like a glove Re: Salut (Project with Photos inside) - Ajoneuvo: 5G Eucalyptus green! =), 2G, 1G - Kilometers : 250000 Re: Salut (Projet avec Photos inside) et tu veux la repindre ??????????????????????????????????? ......... !!!!!!!!!!!!!!!!!!!!! purée, elle méchament sublime telle qu'elle est là !!!!!!!!!! incroyable, une teinte collector, et ULTRA CLASSE.... en plus avec les riantes itr blanche, excellent choix !!!!!! Tervetuloa HPC:hen nauttimaan onnellista uutta HPC:tä! - Ajoneuvo: 1G SN52 x 2/4G BB3/Civic SFB/3G RC/Accord CE2 Re: Hei (Project with Pictures inside) - Senshi Luder - Ajoneuvo: Prelude 5G 2.0 =&gt; 2.3 - Osasto: 77 Re: Hei (Project with Pictures inside) Digging out the topic! Etsin tämän Preluden väriä, kiitos - Ajoneuvo: 5G 2.0I - Kilometrit: 85000 - Osasto: 62 Re: Hei (Project with Pictures inside) Voin kertoa, että tämä Prelude oli alunperin sininen, auttaako se sinua? Se ei ole helppo pyyntö... Kuvahakukoneet eivät anna sinulle mitään. Jos tarkastelet kirjoittajan viestejä, löydät linkin blogiin, jossa on artikkeli, jota lainaan: lähde: http://kyokugen-team.over-blog.com/arti ... 23646.htmllähde: http://kyokugen-team.over-blog.com/arti ... 23646.htmlVäri? Secret Joten ellet onnistu ottamaan yhteyttä kirjoittajaan joko täällä PM:ssä tai hänen bloginsa kautta, värin löytäminen on mielestäni mahdotonta! edit: tässä artikkelissa on sähköpostiosoite, kokeile sitä - eihän sitä koskaan tiedä: http://kyokugen-team.over-blog.com/arti ... 79479.html - Senshi Luder - Ajoneuvo: Prelude 5G 2.0 =&gt; 2.3 Re: Hei (Projekti, jossa on kuvia sisällä)</w:t>
      </w:r>
    </w:p>
    <w:p>
      <w:r>
        <w:rPr>
          <w:b/>
          <w:color w:val="FF0000"/>
        </w:rPr>
        <w:t xml:space="preserve">id 71</w:t>
      </w:r>
    </w:p>
    <w:p>
      <w:r>
        <w:rPr>
          <w:b w:val="0"/>
        </w:rPr>
        <w:t xml:space="preserve">Miten suoristaa hiukset ? suorat hiukset Kun sinulla on kiharat, aaltoilevat, afrohiukset tai jopa hieman kapinalliset hiukset, haluat suoristaa hiuksesi, tehdä niistä sileät, suorat ja pehmeät esimerkiksi suoristusraudan avulla. Täydellisen suoran tuloksen saaminen ei ole aina helppoa, ja ilman rautaa voi sanoa, että se on mahdotonta. Se on helppokäyttöinen ja niin käytännöllinen, että siitä tulee heti fani, ja matkasilitysrautoja on jopa olemassa, koska ilman niitä ei voi olla! Sinun on tiedettävä kaksi asiaa, joista ensimmäinen on se, miten valitset hiusraudan, ja toinen on se, miten käytät hiustarvikkeita muotoiluun. Tässä ovat vastaukset näihin kahteen kysymykseen. Miten suoristaa hiukset ? Miten valita hiusten suoristusrauta? Koskaan hyvä suoristus ilman hyvää suoristusrauta, valitse hyvä merkki, on parempi laittaa hinta ja ostaa ammatillinen rauta ei pettynyt, ilmoittaa sinulle myös ystävien kanssa, jotka joskus on hyviä suunnitelmia. Ennen hiusten suoristamista on erittäin tärkeää, että ne ovat täysin kuivat. Voit kuivata ne haluamallasi tavalla, mutta käytä sitä hyvin kuiviin hiuksiin. Lisätietoja hiusnauhoista. Miten suoristaa hiukset raudalla? Sitten vaiheet suoristus ovat yksinkertaisia, sinun täytyy suoristaa jokainen osa hiukset, enintään 4 cm paksu per osa. Avaa silitysrauta, läpäise säie suoristusraudan levyillä, varo laittamasta liian lähelle juuria ja suorista kaksi tai kolme kertaa kutakin säiettä. Älä unohda, että harjoittelemalla tulet paremmaksi. Suoristamisen jälkeen on käytettävä hiustuotteita, jotta hiukset pysyvät paikoillaan. Jos aiot suoristaa hiuksiasi, on mahdotonta olla vahingoittamatta niitä lainkaan, mutta voit käyttää hiuksiisi useita voiteita ja tuotteita, jotka vähentävät vaurioita ja suojaavat niitä mahdollisimman hyvin. Älä myöskään käytä silitysrautaa, kun hiukset ovat vielä märät. Miten suoristaa hiukset hiustenkuivaajalla? Me kaikki haaveilemme japanilaisten geishojen kauniista hiuksista, hiuksista, jotka ovat moitteettoman suorat, suorat kuin tikku ja syvänmustat. Mutta kaikilla naisilla ei ole tätä geeneissään, joten tässä on vaihtoehtoinen ratkaisu unelmien hiusten saamiseksi, sitä kutsutaan "japanilaiseksi suoristukseksi". Etsi kaikki hääkampauksen korut. Miten pitää hiukset suorina koko päivän? Se on ratkaisu, joka koostuu hiusten jäykistämisestä suoristamalla niiden rakennetta ikään kuin se olisi selkäranka. Se vaikuttaa syvällä, mikä mahdollistaa pysyvän suoristuksen tai ainakin sellaisen, joka kestää 4-6 kuukautta. Tämäntyyppinen suoristus voidaan tehdä kaikentyyppisille hiuksille, mutta se sopii vielä paremmin kiharoille, kiharoille tai jopa kiharoille hiuksille. Uusi hiuslenkkien mallisto on ylivoimaisesti kaunein.lisää vinkkejä hiuskorujen ostamiseen. Miten suoristaa hiukset nopeasti? Japanilainen suoristus on pohjimmiltaan melko yksinkertaista. Ensimmäinen vaihe on suoristaa hiukset perinteisellä tavalla eli suoristusraudalla tai keraamisella levyllä. Värillisten hiusten hoito. Tiedät kuitenkin yhtä hyvin kuin minäkin, että tämä tekniikka kestää vain lyhyen aikaa, koska hiukset palaavat nopeasti alkuperäiseen muotoonsa. Tämän ensimmäisen suoristuksen jälkeen sinun on siis käytettävä suoristustuotetta, jonka avulla hiukset säilyttävät antamasi muodon. Levitä sitä säie säikeeltä ja anna vaikuttaa noin 30 minuuttia. Suorista sitten hiuksesi uudelleen ja kuivaa ne hyvin vielä kerran, niin tulos on taattu.</w:t>
      </w:r>
    </w:p>
    <w:p>
      <w:r>
        <w:rPr>
          <w:b/>
          <w:color w:val="FF0000"/>
        </w:rPr>
        <w:t xml:space="preserve">id 72</w:t>
      </w:r>
    </w:p>
    <w:p>
      <w:r>
        <w:rPr>
          <w:b w:val="0"/>
        </w:rPr>
        <w:t xml:space="preserve">Association des Amis de la Ville et de la Cité de Carcassonne perustettu vuonna 1927 Association des Amis de La Ville et de La Cité de Carcassonne: Maison des Associations Place des anciens combattants d'Algérie et d'Afrique du Nord 11000 Carcassonne 06.61.39.04.88 Yhdistyksen tarkoitus "Kokoaa yhteen kaikki Carcassonnen kaupungista, sen muistomerkeistä ja taidekokoelmista kiinnostuneet tahot, jotta voidaan antaa moraalista ja taloudellista tukea, joka voi osaltaan lisätä kaupungin mainetta ja rikastuttaa sen kokoelmia, erityisesti museoiden ja kirjaston kokoelmia" VARAPROSIDENTTI*Alain Pignon (vuodesta 2015) Entiset varapuheenjohtajat: Claudine Desbordes, Régine Tort-Noguès, Jean Cazaux. Perustavat varapuheenjohtajat: Emile Olive, Chanoine Cals, Georges Lanoir Pierre GiacomelKuva: Jean-Luc Bibal / La Dépêche du Midi----------Näyttelyyn, joka on omistettu Pierre Giacomelin Carcassonnessa tekemälle työlle, on enää muutama päivä aikaa. Kaupungin ystävien yhdistyksen ja Auden kaupungin tieteellisten tutkimusten seuran sekä Carcassonnen taide- ja tiedeakatemian jäsen. Vuodesta 1995 lähtien Pierre Giacomela on kirjoittanut ja kuvittanut 14 nidettä, jotka käsittelevät kaupunkimme pientä ja suurta historiaa sekä sen asukkaita, vaatimattomia ja kuuluisia. Ainutlaatuinen teos, joka on osittain löydettävissä perjantaihin asti. ----------Pierre GiacomelNäyttely perjantaihin 20. huhtikuuta asti klo 16.00-19.00.</w:t>
      </w:r>
    </w:p>
    <w:p>
      <w:r>
        <w:rPr>
          <w:b/>
          <w:color w:val="FF0000"/>
        </w:rPr>
        <w:t xml:space="preserve">id 73</w:t>
      </w:r>
    </w:p>
    <w:p>
      <w:r>
        <w:rPr>
          <w:b w:val="0"/>
        </w:rPr>
        <w:t xml:space="preserve">Odotamme innolla, että toivotamme sinut tervetulleeksi Mercure Wagga Waggaan! Tämä hiljattain kunnostettu Mercure Wagga Wagga -hotelli tarjoaa sinulle eleganssia ja hienostuneisuutta. Hotelli sijaitsee kätevällä paikalla, ja se tarjoaa 86 erillistä huonetta ja huoneistoa, joissa on erilaisia vuodepaikkoja. Nykyaikaiset huoneet ja tilat, joista on helppo pääsy kaupungin parhaisiin ravintoloihin ja tärkeimmille liikenneympäristöille. Mukavat sängyt, taulu-tv ilmaisella Foxtelilla ja pysäköinti paikan päällä. Mercure Hotel tarjoaa parhaan vastineen rahalle Wagga Waggassa. Wagga Wagga sijaitsee Riverinan sydämessä, ja sen läpi virtaa Murrumbidgee-joki. Wagga Wagga on Uuden Etelä-Walesin suurin kaupunki. Täällä matkailijat voivat nauttia maan luonnonkauneudesta, sotahistoriasta ja maataloudesta. 4,332 arvostelua erittäin hyvät vuodevaatteet! Vuodevaatteet ovat fantastiset. Mutta se on ainoa asia, joka saa minut ajattelemaan Mercurea ... Uima-altaassa ei ole aurinkotuoleja, ei suihkua ja likainen wc. Huoneiden edessä pieni pöytä ja kaksi tuolia, erittäin miellyttävä juoda juomaa, paitsi että kaikissa huoneissa ei ole ja että aperitiivin aikaan kaikki auttavat itseään ja joillakin ei ole mitään !!!!</w:t>
      </w:r>
    </w:p>
    <w:p>
      <w:r>
        <w:rPr>
          <w:b/>
          <w:color w:val="FF0000"/>
        </w:rPr>
        <w:t xml:space="preserve">id 74</w:t>
      </w:r>
    </w:p>
    <w:p>
      <w:r>
        <w:rPr>
          <w:b w:val="0"/>
        </w:rPr>
        <w:t xml:space="preserve">Presidentti Barack Obama matkustaa ensi tiistaina Nevadaan kehottaakseen kongressia uudistamaan Yhdysvaltain maahanmuuttoa, joka on yksi hänen toisessa virkaanastujaispuheessaan mainituista painopisteistä, Valkoinen talo ilmoitti perjantaina. Matkalla, joka on hänen viime sunnuntaina alkaneen toisen virkakautensa ensimmäinen, Obama korostaa tarvetta "työskennellä kongressin kanssa rikkinäisen maahanmuuttojärjestelmän uudistamiseksi tänä vuonna", Yhdysvaltain presidenttikunta sanoi lausunnossaan. Lisäksi Obama tapasi perjantaina kongressin latinoryhmän johtajat keskustellakseen tästä asiasta, joka on "tärkeä lainsäädännöllinen prioriteetti". Puheenjohtajavaltion mukaan Obama katsoo, että on "anteeksiantamatonta viivytellä tai estää" tällaista uudistusta, ja lupaa jatkaa "edelläkävijänä" tässä asiassa. Maanantaina Washingtonin sydämessä miljoonalle ihmiselle pitämässään virkaanastujaispuheessa Obama lupasi työskennellä tällaisen uudistuksen puolesta, jotta Yhdysvalloissa asuvien noin 10 miljoonan laittoman maahanmuuttajan tilanteeseen löydettäisiin ratkaisu. "Matkamme ei ole ohi ennen kuin löydämme paremman tavan toivottaa tervetulleiksi toiveikkaat maahanmuuttajat, jotka näkevät Yhdysvallat mahdollisten mahdollisuuksien maana, ja ennen kuin valovoimaiset nuoret opiskelijat ja insinöörit otetaan työvoimaamme sen sijaan, että heidät karkotettaisiin maastamme", hän sanoi. Obaman loppuvuodesta 2010 ajama uudistus epäonnistui kongressissa republikaanien vastustukseen, ja republikaanit ovat sittemmin tiukentaneet otettaan Yhdysvaltain lainsäädäntöelimestä. Jotkut konservatiiviset vaaleilla valitut virkamiehet ovat kuitenkin vihjailleet, että he joustavat tässä asiassa, sillä marraskuun 6. päivän vaalit osoittivat, että latinalaisamerikkalaiset äänestäjät, Yhdysvaltojen nopeimmin kasvava vähemmistö, olivat äänestäneet joukoittain demokraattien puolesta.</w:t>
      </w:r>
    </w:p>
    <w:p>
      <w:r>
        <w:rPr>
          <w:b/>
          <w:color w:val="FF0000"/>
        </w:rPr>
        <w:t xml:space="preserve">id 75</w:t>
      </w:r>
    </w:p>
    <w:p>
      <w:r>
        <w:rPr>
          <w:b w:val="0"/>
        </w:rPr>
        <w:t xml:space="preserve">Usein kysyttyjä kysymyksiä kohteesta White Birches Motel Mitkä ovat suosittuja nähtävyyksiä White Birches Motelin lähellä? Lähistöllä oleviin nähtävyyksiin kuuluvat Timber Tina's Great Maine Lumberjack Show (2,5 km), Wild Acadia Fun Park (2,5 km) ja Rooster Brother Coffee Roasters (2,5 km). Voitteko mainita joitakin White Birches Motelin tarjoamia palveluja? Suosituimpiin mukavuuksiin kuuluvat muun muassa ilmainen Wi-Fi, ilmainen pysäköinti ja keilailu paikan päällä. Mitä mukavuuksia White Birches Motelin huoneissa on? Huoneen tärkeimpiin mukavuuksiin kuuluvat ilmastointi, taulu-tv ja jääkaappi. Mitä ruoka- ja juomavaihtoehtoja majoitusliikkeessä White Birches Motel on tarjolla? Vieraat voivat nauttia ilmaista teetä ja ilmaista pikakahvia oleskelunsa aikana. Onko White Birches Motel saatavilla pysäköintipaikkoja? Kyllä, vieraiden käytettävissä on ilmainen pysäköinti. Mitä ravintoloita White Birches Motelin lähellä on? Esimerkkejä kätevästi sijaitsevista ravintoloista ovat Morton's Moo Homemade Ice Cream, Union River Lobster Pot ja Martha's Diner. Ovatko lemmikit sallittuja White Birches Motelissa? Kyllä, lemmikkieläimet ovat yleensä sallittuja, mutta on parasta soittaa etukäteen varmistaaksesi asian. Onko White Birches Motelin lähellä historiallisia kohteita? Monet matkailijat haluavat vierailla kohteessa Woodlawn (4,5 km). Onko White Birches Motelilla hyvät näkymät? Kyllä, vieraat nauttivat usein täällä tarjolla olevista kaupunkinäkymistä. Onko White Birches Motel varusteltu esteettömäksi? Kyllä, sinne on esteetön pääsy. Jos sinulla on erityisiä kysymyksiä, suosittelemme, että soitat etukäteen ja pyydät lisätietoja. Eikö tämä riitä teille?</w:t>
      </w:r>
    </w:p>
    <w:p>
      <w:r>
        <w:rPr>
          <w:b/>
          <w:color w:val="FF0000"/>
        </w:rPr>
        <w:t xml:space="preserve">id 76</w:t>
      </w:r>
    </w:p>
    <w:p>
      <w:r>
        <w:rPr>
          <w:b w:val="0"/>
        </w:rPr>
        <w:t xml:space="preserve">Ihmissuhdetaidoilla on ratkaiseva vaikutus fyysiseen ja henkiseen terveyteemme. Niiden avulla voimme ylläpitää hyviä ihmissuhteita, mutta ne tuovat myös useita tärkeitä etuja henkilökohtaisesta ja ammatillisesta näkökulmasta: parempi motivaatio, vähemmän stressiä, vähemmän turhautumista, enemmän sitoutumista, enemmän anteliaisuutta ja enemmän itsetuntoa. Selvitä, mitä ihmissuhdetaitoja voisit kehittää, jotta voisit käydä parempaa vaihtoa päivittäin. @freepik Page content Ihmissuhdetaidot ovat määritelmällisesti henkilökohtaisia ja inhimillisiä taitoja. Ne sisältävät joukon tunne-, käyttäytymis- ja viestintätaitoja. Siksi ne liittyvät osaamiseemme ja ihmissuhdetaitoihimme. Ihmisten väliset taidot mahdollistavat sen, että yksilö voi erottua, erottautua joukosta ja menestyä. Siksi ihmissuhdetaidot ovat erittäin tärkeitä, kun maailma muuttuu yhä nopeammin ja useammin (teknologia, kilpailu jne.). Sen avulla voimme rakentaa ihmissuhteita, olla vuorovaikutuksessa empaattisesti, kuunnella tarkkaavaisesti, tehdä yhteistyötä yhteisen päämäärän saavuttamiseksi ja edistää rauhanomaisten suhteiden syntymistä pitkällä aikavälillä. Esimerkkinä mainittakoon, että nykyään perusluonteiset ihmissuhdetaidot ovat seuraavat. Kyky kommunikoida helposti muiden kanssa: Tämä tarkoittaa kykyä ilmaista itseään selkeällä kielellä, rakentaa tehokas ja ymmärrettävä viesti riippumatta siitä, kenelle puhuu. Tämä käsite menee paljon pidemmälle kuin suullisen tai kirjallisen koodin hallitseminen tai tiedonsiirto. Se on halua esittää omia ajatuksiaan, puolustaa niitä ja argumentoida niistä. Helppo kommunikointi edellyttää kykyä jäsentää tietoa, suodattaa sitä ja poimia olennainen. Viestintä ei voi olla tehokasta, jos sitä ei ymmärretä. Kyky työskennellä tiimissä: Henkilö, jolla on kyky työskennellä tiimissä, osaa olla yhteistyökykyinen jakamalla tietoa ja tietämystä. Se edistää harmoniaa ryhmässä ja edistää sen sujuvaa toimintaa. Tiimityö sisältää 3 erillistä käsitettä: - tarve kuulua johonkin ryhmään; - tarve toimia välittäjänä; - tarve saada julkista tunnustusta. Vaikka on aina mahdollista kehittyä yksin, rajoituksemme voivat hyvin nopeasti jarruttaa meitä. Suhteiden sujuvuus: Suhteiden sujuvuus on Internetin käyttäjän määritelmän mukaan mukavuuden tila, luonnollinen helppous luoda yhteyksiä uusiin ihmisiin: synkronoituminen keskustelukumppanin kanssa molemminpuolisen luottamuksen luomiseksi, saman kielen puhuminen, kuunteleminen, ymmärtäminen, myötätunto jne. Se on ominaisuus, joka mahdollistaa terveemmät ja harmonisemmat suhteet. Julkisen puhumisen helppous: Se, ettei osaa ilmaista itseään oikein julkisesti, voi nopeasti käydä hyvin rajoittavaksi, olipa kyse sitten yksityis- tai työelämästä. Tämä edellyttää hyvää stressinhallintaa ja suurta itseluottamusta. Osaaminen vakuuttaa, vietellä ja välittää idea parhaalla mahdollisella tavalla tuntemattomalle, ystävälle, perheenjäsenelle tai esimiehelle on ratkaisevan tärkeää, jotta voit - oikeuksien puolustaminen, - tulosten saavuttaminen, - elämässä menestyminen. Kuunteleminen ja ymmärtäminen: Kuunteleminen on yksi viestinnän keskeisimmistä vaiheista. Psykologiassa ymmärtäminen on uuden tiedon yhdistämistä olemassa olevaan tietoon sen perusteella, mitä sanotaan tai kirjoitetaan. Kuunteleminen taas mahdollistaa käsitteiden ja käsitteitten tuntemisen, ja se on olennainen edellytys onnistuneelle vuorovaikutukselle. @katemangostar Vakuuttelun merkitys: Vakuuttelu on prosessi, jossa yksi henkilö yrittää vakuuttaa toisen (uskoa jotakuta, kehottaa tekemään jotakin, ...). Vakuuttaminen perustuu strategiaan</w:t>
      </w:r>
    </w:p>
    <w:p>
      <w:r>
        <w:rPr>
          <w:b/>
          <w:color w:val="FF0000"/>
        </w:rPr>
        <w:t xml:space="preserve">id 77</w:t>
      </w:r>
    </w:p>
    <w:p>
      <w:r>
        <w:rPr>
          <w:b w:val="0"/>
        </w:rPr>
        <w:t xml:space="preserve">Couperin-sivusto (kirjastojen hankintakonsortio) on juuri julkaissut verkossa vertailutyökalun, jonka avulla voidaan vertailla eri aggregaattoreita (= toimittajia), joiden kanssa kirjastot yleensä tekevät ostoksia. Vertailuperusteet ovat seuraavat: Julkaisijan esittely, Sopimuksen kesto, Käyttöehdot, Alustan ominaisuudet, Hankintaehdot, Käyttötilastot, Tekninen tuki käyttäjille, Käyttäjille tarjottava koulutus, Julkaisijan markkinointi, Testausmahdollisuudet, Julkaisijan strategia. &lt;Päivitys&gt; Katso myös kommentissa tämä wiki, jonka avulla voidaan vertailla e-lukulaitteita &lt;/Päivitys&gt; Sillä välin François Bon ehdottaa Publie.net-alustan kautta (BPI:n kanssa tehdyn kumppanuuden ansiosta) rajoitetun pääsyn tekstien täydellistä lukemista ja ilmoittaa laitteen avaamisesta kirjastoille ja yliopistoille, jotka haluavat tehdä niin. Toivomme näkevämme monia heistä. Digitaalisen lukemisen viimeisetkin tabut kaatuvat vääjäämättä ja sitäkin paremmin: taloudellisia malleja hiotaan, strategiat eivät ole enää arkajalkaisia tai pelkkä kopio paperimarkkinoihin sovellettavista strategioista, käyttötarkoitukset ovat yhä kypsempiä ja käyttäjillä on yhä enemmän kysyntää. Käyttötarkoitusten kypsyys, joka heijastaa muoti-ilmiön loppumista: Mark Nelson julkaisee aiheesta artikkelin Educause-lehden maalis-huhtikuun 2008 numerossa. Mark Nelson tekee useiden tilastollisten tutkimusten perusteella viiden vuoden ennusteita. Viiden vuoden kuluttua: - "Nykyiset K-12-oppilaat tulevat korkeakouluihin ja yliopistoihin, joiden kulttuuriset asenteet e-kirjoja kohtaan ovat huomattavasti erilaiset kuin nykyisillä opiskelijoilla. - Markkinoille tulee kaupallisesti käyttökelpoinen sähköinen lukulaite. - Uudet oppimisteknologiat lähestyvät kypsyyden kynnyspistettä. - E-kirjoja koskevat standardit ovat kehittymässä. - IP-kysymykset ratkaistaan useimmiten joko teknologian (DRM) tai liiketoimintamallien avulla. Mark R. Nelson, "E-Books in Higher Education: Nearing the End of the Era of Hype?" (E-kirjat korkeakouluopetuksessa: hype-ajan loppu lähestyy) ECAR Research Bulletin, vol. 2008, numero 1 (8. tammikuuta 2008)</w:t>
      </w:r>
    </w:p>
    <w:p>
      <w:r>
        <w:rPr>
          <w:b/>
          <w:color w:val="FF0000"/>
        </w:rPr>
        <w:t xml:space="preserve">id 78</w:t>
      </w:r>
    </w:p>
    <w:p>
      <w:r>
        <w:rPr>
          <w:b w:val="0"/>
        </w:rPr>
        <w:t xml:space="preserve">Prosessien optimointi Ratkaisumme "Motion Intelligence" ja "Business Intelligence" välillä Automaattisesti ohjatut kuljetusjärjestelmämme eivät ainoastaan yksinkertaista ja nopeuta yrityksesi kuljetus- ja materiaalivirtoja. Älykkään ohjelmiston ja helpon modulaarisuuden ansiosta niitä voidaan laajentaa erittäin tehokkaaksi ajoneuvokannaksi, jota voit käyttää koordinoidusti prosessien optimoimiseksi. Ja mikä parasta: koko Stäubli WFT AGV -kalustosi tarjoaa sinulle arvokkaita tietopaketteja, joita voit käyttää tuotantoprosessien hallintaan. Nopeampi ja yksilöllisempi tuotanto, lyhyemmät seisokkiajat, parempi suorituskyky. Näin viet Stäubli WFT:n automaattisesti ohjatut kuljetusjärjestelmät Motion Intelligence -järjestelmästä Edge- ja Fleet Intelligence -järjestelmien kautta Business Intelligence -järjestelmään.</w:t>
      </w:r>
    </w:p>
    <w:p>
      <w:r>
        <w:rPr>
          <w:b/>
          <w:color w:val="FF0000"/>
        </w:rPr>
        <w:t xml:space="preserve">id 79</w:t>
      </w:r>
    </w:p>
    <w:p>
      <w:r>
        <w:rPr>
          <w:b w:val="0"/>
        </w:rPr>
        <w:t xml:space="preserve">(Star Trek IV: Matka kotiin Star Trek IV: Paluu Maahan Leonard Nimoy, Harve Bennett, Steve Meerson, Peter Krikes, Nicholas Meyer Harve Bennett Leonard Nimoy Leonard Rosenman 119 min / 136 min Ranskalainen julkaisu: 02.03.1988 (FR) I - II - III - IV - V - VI GEN - FC - INS - NEM ST 2009 - ID - BEY (Séries) Maapallon päiväys: 2286 / 1986 James T. Kirk ja hänen miehistönsä palaavat Maan menneisyyteen 1900-luvulle etsimään kahta ryhävalasta, jotka pelastaisivat Maan muukalaisluotaimen tuhoamiselta. "Onko siinä järkeä, Spock? - Ei, mutta se on inhimillinen." TiivistelmäEdit Vuonna 2286 Kirk ja hänen ystävänsä elävät maanpaossa Vulcanilla ja seuraavat Spockin edistymistä, kun hän saa hitaasti muistinsa takaisin äitinsä Amanda Graysonin avulla. Maassa klingonien suurlähettiläs vaatii Federaatiota vastaamaan toimistaan klingoneita vastaan Genesis-planeetalla. Suurlähettiläs Sarek kieltäytyy Kirkin luovutuspyynnöstä ja puolustaa häntä neuvostolle. Konsuli suostuu, mutta pyytää Kirkiä palaamaan Maahan vastaamaan yhdeksästä Tähtilaivastoa vastaan nostetusta syytteestä. - Tähtipäiväkirja, tähtivuorokausi 8390: Kolmas kuukausi maanpaossa Vulcanilla. McCoy on tavalliseen humoristiseen tapaansa nimennyt kaappaamamme klingonialuksen HMS Bountyksi. Kuten nuo kapinoitsijat, meidän on tehtävä tuskallinen valinta. Ristituleen joutuneena Kirk päättää lopulta ottaa klingonien petolinnun ja lähteä Maahan vastaamaan häntä vastaan nostettuihin syytöksiin. Spock, joka kärsii yhä fal-tor-panistaan, päättää, että hänen on tultava kapteeninsa mukaan. Miehistö huomaa, että Maa on sekasortoisessa tilassa, sillä sitä uhkaa avaruuden ulkopuolelta tuleva luotain, joka imee kaiken energiansa ja höyrystää sen valtameret, jolloin syntyy planeetan pilvipeite, joka alkaa peittää auringon säteet. Koko planeettaa tuhoavan valtavan myrskyn vuoksi Tähtilaivasto kehottaa kaikkia Maata lähestyviä aluksia pysymään poissa. Spock onnistuu tunnistamaan luotaimen epätavallisen viestintämuodon, joka muistuttaa kauan sitten sukupuuttoon kuolleiden ryhävalaiden kieltä. Jos luotaimen signaaliin ei vastata, se lisää tehoaan ja luo lisää pilviä ja myrskyjä. Kirk ja hänen miehistönsä, jotka kiertävät tuhoon tuomitun planeetan kiertoradalla, uskovat, että ainoa keino pelastaa planeetta on palata ajassa taaksepäin 1900-luvulle, jolloin valaita oli vielä olemassa, ja palata nykypäivään parin nisäkkään kanssa. Pienellä tuurilla luotain voisi saada odottamansa signaalin takaisin ja Maa säästyisi. Miehistö, joka yhä ohjaa petolintua, käyttää ritsavaikutusta palatakseen ajassa taaksepäin. He äänittävät valaanlauluja Pohjois-Amerikan länsirannikolta. He laskeutuvat klingonien petolinnun kanssa San Franciscon puistoon, jossa sen verhoutumislaite tekee aluksesta näkymättömän. Matka ajan halki on kuitenkin vahingoittanut arvokkaita dilithium-kiteitä. Pieni tiimi jakautuu: Uhuran ja Pavel Chekovin on löydettävä fotoniatomireaktori aluksen tehon lataamiseksi, kun taas Leonard McCoyn, Montgomery Scottin ja Hikaru Sulun tehtävänä on luoda lastiruumaan säiliö, johon mahtuu turvallisesti pari valasta. Kun Kirk ja Spock ovat kulkeneet humoristisesti 1900-luvun San Franciscossa, he löytävät tohtori Gillian Taylorin ja hänen erottamattoman valasparinsa Georgen ja Gracien. Koska Cetacean Marine Institute, jossa valaita pidetään näytteillä, joutuu leikkaamaan kustannuksiaan, valaat on vapautettava.</w:t>
      </w:r>
    </w:p>
    <w:p>
      <w:r>
        <w:rPr>
          <w:b/>
          <w:color w:val="FF0000"/>
        </w:rPr>
        <w:t xml:space="preserve">id 80</w:t>
      </w:r>
    </w:p>
    <w:p>
      <w:r>
        <w:rPr>
          <w:b w:val="0"/>
        </w:rPr>
        <w:t xml:space="preserve">Remix OS: Googlen sertifiointi ei näytä enää olevan suunnitelmissa Kun Remix OS julkaistiin, sen julkaisija Jide oli ilmoittanut haluavansa tarjota järjestelmälleen Googlen sertifioinnin Android-julkaisijan palveluista. Pieni mutta tärkeä ero on se, että Googlen sertifiointi on suunnattu esineille, tableteille, hybrideille tai MiniPC-tietokoneille eikä järjestelmille. Tänään näyttää siltä, että Jide on perääntymässä. Järjestelmän julkaisija ilmoitti haluavansa sertifioida Remix OS:n. Tervetullut Android-sertifiointi, joka olisi tuonut kaikki Googlen palvelut suoraan koneen asennukseen. Pääsy Google Playyn, Googlen sovelluksiin, kirjoihin, elokuviin ja musiikkiin, mutta myös kaikkiin järjestelmän sovelluksiin. Toiseksi ja ennen kaikkea siksi, että tämä Googlen sertifiointi mahdollistaa Android-järjestelmän johdonmukaisuuden vähimmäistason säilyttämisen. Varmistaa, että sillä varustetuissa koneissa on toiminnan kannalta välttämätön vähimmäismäärä. Tämä mahdollistaa markkinoiden ominaisuuksien lisäämisen, mutta varmistaa myös järjestelmän, Android-sovellusten ja laitteiston välisen vähimmäissoveltuvuuden. Sertifioimalla järjestelmä, joka itsessään on x86-yhteensopiva, tämä avaisi kuitenkin mahdollisuuden asentaa Google Play -palvelun mihin tahansa tietokoneeseen, vanhaan tai uuteen, kosketusnäyttöön tai ilman, jossa ei ole kiihtyvyysanturia, kompassia tai muita antureita, jotka ovat välttämättömiä suuren osan markkinoilla olevien sovellusten käytön kannalta. Tämä tarkoittaa, että Androidista tehdään suuri laitteistojen kokoava järjestelmä. Tämä ei olisi ongelma, jos tämä yhteensopivuus ei vaikuttaisi voimakkaasti Androidin toimintaan ja sen kehitykseen. Tällaisella avoimuudella valtaosa tabletti- ja älypuhelinsovelluksista ei toimisi: Pelit eivät käynnistyneet kunnolla, niitä ei voinut hallita tai ne kaatuivat nopeasti. Huoli on, että Google Play -äänet kärsisivät suuresti ja kehittäjät tulvivat viestejä, jotka eivät viittaa laitteisto-ongelmaan vaan ohjelmisto-ongelmaan, joka kattaa äärettömän määrän laitteistoyhdistelmiä. Ratkaisematon päänsärky, joka tekisi Android-kehityksestä vain tuskallisempaa. Google on siis todennäköisesti sanonut ei Remix OS:n sertifioinnille. Jide varoitti, että päivittämällä Remix Minin järjestelmän, sen Remix OS -koneen, kaikki perusasennuksessa olevat Google-sovellukset katoavat. Luultavasti epäonnistuneiden neuvottelujen tuloksena Gmail, Youtube ja muut sovellukset eivät enää kuulu Remix Minin Remix OS -perusasennukseen. Tämä ei tarkoita, etteivät ne enää olisi yhteensopivia, vaan käyttäjän on yksinkertaisesti asennettava ne itse. Jide on ajatellut tätä yksityiskohtaa tarjoamalla lataussovelluksen nimeltä Remix Central Utility, jonka avulla voit helposti hakea yleisimmät sovellukset: Youtube, Facebook, Kodi, Google Drive ja jopa... Google Play. Onko se kaikki samanlaista? Kyllä ja ei. Käyttäjä voi käyttää suosikkisovelluksiaan aivan kuin hän olisi ladannut ne Google Playsta. Kehittäjille ei, ilman sertifiointeja ei ole "takeita" laitteiston ja ladatun sovelluksen yhteensopivuudesta. @Goupil: Luultavasti kustannukset. Kone ei mielestäni koskaan tule olemaan todella kannattava. Se maksettiin sen varainkeruukampanjalla, jolla maksettiin myös Remix OS:n kehittäminen. Todellinen raha on Remix OS:ssä, sillä se voi tuottaa rahaa Jidelle. Ei pieniä laatikoita, joita myydään rajoitetuissa sarjoissa. Laatikot eivät ole enää Jiden tulosarakkeessa, vaan ainoastaan menosarakkeessa... Pelin tavoitteena on nyt myydä Remix OS lisensseinä valmistajille kokonaisia laivastoja tai kaupallisia koneita varten. Minusta näyttää siltä, että tässä on puhuttu Asuksesta, jossa on 1 Gt RAM-muistia, mikä ei ole käytännössä kovin jännittävä laitteisto. Lisäksi T100, jossa on alle 4 Gt RAM-muistia ja 64 Gt tallennustilaa, on kone, joka kärsii nopeasti. Tämä pätee useimpiin Windows-pohjaisiin laitteisiin. Mitä Allwinner kannettavat tietokoneet alle Remix OS linkistä I</w:t>
      </w:r>
    </w:p>
    <w:p>
      <w:r>
        <w:rPr>
          <w:b/>
          <w:color w:val="FF0000"/>
        </w:rPr>
        <w:t xml:space="preserve">id 81</w:t>
      </w:r>
    </w:p>
    <w:p>
      <w:r>
        <w:rPr>
          <w:b w:val="0"/>
        </w:rPr>
        <w:t xml:space="preserve">Avustusten myöntäminen liittovaltion keskushallinnon ulkopuolisille valtion yksiköille ja yksityisille laitoksille on tärkeä hallinnon ala. Se, että tuet vievät hyvin suuren osan julkisista varoista, on selkeä osoitus tästä. Vuonna 2016 tukimaksut olivat 39 miljardia Sveitsin frangia eli lähes 60 prosenttia valtion talousarviosta. Liittovaltiolla on ollut tukilaki vuodesta 1990 lähtien.</w:t>
      </w:r>
    </w:p>
    <w:p>
      <w:r>
        <w:rPr>
          <w:b/>
          <w:color w:val="FF0000"/>
        </w:rPr>
        <w:t xml:space="preserve">id 82</w:t>
      </w:r>
    </w:p>
    <w:p>
      <w:r>
        <w:rPr>
          <w:b w:val="0"/>
        </w:rPr>
        <w:t xml:space="preserve">Volvo Trucks verkossa. Sisältää tietoja koko ajoneuvovalikoimasta, tietoa lisävarusteista ja koulutuksesta, rahoituksesta, kalustonhallinnasta, palveluista, sopimuksista, leasingistä, mediagallerioista ja paljon muuta. Kannattavuutesi on huolemme ytimessä Ylläpidä nopeuttasi. Säästää polttoainetta. Niin yksinkertaista ja nerokasta se on. I-Shift ja kaksoiskytkin I-Shift Volvo FH16 Volvo FH16 on tarkoitettu vaativimpiin tehtäviin, ja se on malliston tehokkain ajoneuvo. Volvo FH Volvo FH on kaukoliikenteen johtava ajoneuvo, joka tarjoaa uudenlaista mukavuutta, turvallisuutta ja taloudellisuutta. Volvo FMX Nykyaikainen rakennusajoneuvo. Tehokas, vankka ja täynnä vallankumouksellisia ominaisuuksia. Volvo FM Monipuolisin ajoneuvomme. Erinomainen muotoilu, hyvä ohjattavuus ja poikkeuksellinen käyttötalous. Volvo FE Joustavuus, vetokyky ja tuottavuus kompaktissa alueellisessa jakeluajoneuvossa. Volvo FL Kevyt, ketterä ja optimoitu kaupunkijakeluun. Palvelumme https://www.volvotrucks.ma/fr-ma/services/vehicle-care/service-contracts.html no Gold, Silver ja Blue Volvo Service Agreements Volvo-huoltosopimus auttaa sinua pitämään ajoneuvosi tiellä säännöllisestä huollosta aina 100 %:n huoltotakuuseen asti. Lue lisää huoltosopimuksistamme https://www.volvotrucks.ma/fr-ma/services/driver-support/driver-development.html no Pienet muutokset, suuret säästöt Taloudellinen ajokoulutus Ajotapasi vaikuttaa autoosi, sen suorituskykyyn, mutta myös tulokseen. Pienillä muutoksilla voi olla suuri merkitys. Lisätietoja kuljettajakoulutuksestamme https://www.volvotrucks.ma/fr-ma/services/financial-products.html ei ole kysyttävää? Volvo Trucks -jälleenmyyjäsi voi vastata niihin. Käy paikallisella jälleenmyyjälläsi, soita tai pyydä käyntiä kotiisi. Etsi myyntiagenttisi</w:t>
      </w:r>
    </w:p>
    <w:p>
      <w:r>
        <w:rPr>
          <w:b/>
          <w:color w:val="FF0000"/>
        </w:rPr>
        <w:t xml:space="preserve">id 83</w:t>
      </w:r>
    </w:p>
    <w:p>
      <w:r>
        <w:rPr>
          <w:b w:val="0"/>
        </w:rPr>
        <w:t xml:space="preserve">Vain 36 kilometrin päässä, Cadaquésissa (Girona), on Salvador Dalin talo Portlligatissa. On tärkeää tutustua tähän paikkaan, jotta ymmärtää paremmin tämän neron intiimiä maailmankaikkeutta. Hänen studionsa sijaitsee tässä bukolisessa ilmapiirissä ja pienten valkoisten talojen maisemassa. Surrealistinen unelma ei kuitenkaan lopu tähän, sillä Púbolissa (Girona) sijaitsevassa Gala-Dalin talomuseossa voit ihailla upeaa taloa, jonka taidemaalari loi Galalle, joka oli hänen muusansa ja vaimonsa. Norsuveistoksilla koristeltu puutarha, seinämaalaukset tai säveltäjä Richard Wagnerin rintakuvien ympäröimä uima-allas ovat vain joitakin tämän romanttisen "keskiaikaisen linnan" miellyttäviä yllätyksiä. Kellarissa on mausoleumi, jonka Dali oli rakentanut Galalle.</w:t>
      </w:r>
    </w:p>
    <w:p>
      <w:r>
        <w:rPr>
          <w:b/>
          <w:color w:val="FF0000"/>
        </w:rPr>
        <w:t xml:space="preserve">id 84</w:t>
      </w:r>
    </w:p>
    <w:p>
      <w:r>
        <w:rPr>
          <w:b w:val="0"/>
        </w:rPr>
        <w:t xml:space="preserve">Lennot Feziin alkaen No info Lennä parhaaseen hintaan Vuelingin kanssa Yllätyt Fezin parkitehtaiden voimakkaasta tuoksusta ja väreistä, sen kebabien ja lihapatukoiden mausta.... Ainutlaatuinen kokemus aisteille!</w:t>
      </w:r>
    </w:p>
    <w:p>
      <w:r>
        <w:rPr>
          <w:b/>
          <w:color w:val="FF0000"/>
        </w:rPr>
        <w:t xml:space="preserve">id 85</w:t>
      </w:r>
    </w:p>
    <w:p>
      <w:r>
        <w:rPr>
          <w:b w:val="0"/>
        </w:rPr>
        <w:t xml:space="preserve">Kyvyt : Mitä voin tarjota sinulle: - Strategian määrittely ja toteuttaminen - Eritelmien ja tarjouspyyntöjen laatiminen - Raaka-aineiden hankinta - Sopimusneuvottelut - Toimittajapaneelin järkeistäminen - Toimittajien auditointi ja seuranta - Hyvä englannin kielen taito. 9 vuotta Vientimyynti: 6 vuotta Jatkuva parantaminen / Lean Management JEAN-LOUIS ENSIP Insinööri - Sertifioitu valmentaja - Vihreä vyö Lean-Sigma Alue Grand Lyon - Est Lyonnais MITÄ MINÄ VOIN TARJOTAA SINULLE : - Aloita tai nopeuta Lean-lähestymistapaa - Hallitse tuotantoa ja paranna SQDCM:ää - Paranna laatutehokkuutta ja vähennä muita kuin laatukustannuksia - Johda johtajan muutosta tehokkuuden lisäämiseksi Jatkuva parantaminen Työmaapäällikkö, laadun ja toimittajien kehittämispäällikkö Johdon assistentti SME-SMI GAELLE 21 vuoden kokemus moniammatillisena assistenttina Alue Belley, Les Avenières, La Tour du Pin, Montalieu-Vercieu ja ympäristö MITÄ VOIN TAVOITTAA SINULLE : Tiimin ja kierrosten hallinta Kaluston hallinta (huolto, uusiminen) Tarjousten, tilausten, BL:n ja laskujen syöttäminen, käsittely ja seuranta Tilausten ja toimittajalaskujen laatiminen Pankkien täsmäytys Kaupallinen etsintä Henkilöstöhallinto (rekrytointi, työsopimus, kaikkien tilien saldo jne...) Hallinto - Kaupallinen - Henkilöstöhallinto Valérie Yli 15 vuoden kokemus henkilöstöhallinnosta, hallinnollisista ja taloudellisista tehtävistä BTS Johdon assistentti SME/SMI Bachelor Human Resources Nord-Isère/Lyon MITÄ MINÄ VOIN TUOTTAA SINULLE: - Henkilöstöhallinto (henkilöstökansiot, koulutus, palkkahallinto, vuokratyöntekijöiden hallinnointi ja seuranta, rekrytointi, sosiaaliset ilmoitukset, toimisto- ja Internet-työkalujen koulutus ja täydennyskoulutus jne.)Vastaan seuraavista tehtävistä: - Yrityksen johtaminen (ehdotus strategiseksi hallinnolliseksi organisaatioksi) - Suhteet asiakkaisiin ja toimittajiin (kirjanpito, vastaanotto, laskutus, tarjoukset, toimittajien etsintä, varastojen hallinta, myyntihallinto, ostot) - Matkojen ja tapahtumien järjestäminen Markkinointi- ja viestintäpäällikkö Cécile 1-2 päivää viikossa 21 vuoden kokemus B2C- ja B2B-markkinoinnista Ranskassa ja kansainvälisesti Kolmikielinen englanti-espanja Maisteri 2 Markkinoinnin opinnot, konsultointi ja strategia Lyonissa 2 Etelä-Lyonissa - Viennessä ja sen lähiympäristössä MITÄ VOIN TEHDÄ SINULLE : - Markkinointistrategian toteuttaminen (valloitus, uskollisuus, uudelleen asemointi, tarjousten ja palvelujen lanseeraus ...) - Myynninedistämissuunnitelman toteuttaminen - Online- ja offline-markkinointikampanjoiden toteuttaminen, seuranta ja optimointi (sosiaalinen media, sähköpostit, verkkomarkkinointi, esitteet, tapahtumat ...) - Asiakastuntemus (kvali- ja kvantitatiiviset tutkimukset, CRM, kanta-asiakas- ja asiakassuhdeohjelmat jne.)Yritys etsii kokenutta ja omistautunutta ammattilaisryhmää avustamaan yrityksen tuotteiden ja palveluiden kehittämisessä. Yritys etsii kokenutta ja omistautunutta ammattilaisryhmää avustamaan yrityksen tuotteiden ja palveluiden kehittämisessä ja avustamaan yrityksen tuotteiden ja palveluiden kehittämisessä. Olen jäsenenä tiimissä, joka on työskennellyt alalla yli 10 vuotta. Olen jäsenenä tiimissä, joka on työskennellyt alalla yli 10 vuotta ja olen jäsenenä tiimissä, joka on työskennellyt alalla yli 10 vuotta.</w:t>
      </w:r>
    </w:p>
    <w:p>
      <w:r>
        <w:rPr>
          <w:b/>
          <w:color w:val="FF0000"/>
        </w:rPr>
        <w:t xml:space="preserve">id 86</w:t>
      </w:r>
    </w:p>
    <w:p>
      <w:r>
        <w:rPr>
          <w:b w:val="0"/>
        </w:rPr>
        <w:t xml:space="preserve">Perjantaina 13. marraskuuta 2015 Pariisissa ja Saint-Denis'ssä tapahtuneet iskut ovat haavoittaneet syvästi Ranskan kansaa ja koko kansainvälistä yhteisöä. Tällainen väkivalta, tällainen raakuus edellyttää, että seuraamme tapahtumia ja niiden käsittelyä tiedotusvälineissä vastuullisesti: olipa kyse sitten kuvista ja äänistä, kommenteista tai sosiaalisten verkostojen liikenteestä. Tässä monitahoisessa tilanteessa kaikille kansalaisille ja heidän joukossaan opettajille ja heidän oppilailleen mediakasvatus on väline, jonka avulla he voivat ymmärtää ja kehittää henkilökohtaista ja kansalaistietoisuutta. CLEMI tarjoaa pedagogista tukea yksilöityjen multimediaresurssien, luokkakohtaisesti ja eri kouluasteille sovitettujen opetuslomakkeiden muodossa. Kansallisista, kansainvälisistä ja alueellisista lehtiotsikoista koostuva tiedosto on saatavilla clemi.fr-sivustolla Institutionaaliset resurssit - Kansallisen opetusministerin lehdistötiedote - Kansallisen opetusministerin kirje vanhemmille - Eduscol-tiedosto: Oppilaiden sanojen vastaanottaminen Ile-de-Francen terrori-iskujen jälkeen - Eduscol-arkisto (pdf-tiedosto) : Eduscol: Omantunnonvapaus, sananvapaus: pedagogisia työkaluja oppilaiden kanssa pohdittavaksi - CLEMI-tiedosto tammikuulta 2015 - CANOPE-verkosto asettaa resurssejaan saataville: Accompanying the educational community after the 13 November 2015: Kuolema ja murha kysymyksessä; Rekrytointi; Ymmärryksen vertailukohtia; Arvot ja tasavalta; Kansalaisuus ja sitoutuminen. Täydelliset resurssit - Pearltrees-tiedosto, joka sisältää resursseja tapahtumien käsittelystä tiedotusvälineissä, sosiaalisten verkostojen roolista, huhujen ja disinformaation ilmiöstä sekä radikalisoitumisesta. - L'école de demain :des ressources classées par niveau, de la maternelle à la terminale - Padlet très complet - Powerpoint très complet - L'Actu (14-18 ans) - 1 jour 1 Actu : Dossier spécial &amp; Numéro spécial en .pdf - Phosphore : Que veut l'État islamique ? - Mitä se muuttaa jokapäiväisessä elämässä? - Ja mitä nyt tapahtuu? - France Tv Info : Les attentats de Paris à la une une première des journaux du monde entier - Une revue de presse du 14 novembre (Padlet) - Courrier International : Attentats. La guerre contre le terrorisme à la une une une une une une Padlet Prof doc - Diaporama d'une cinquantaine de dessins (source : France Culture) Paris attaqué par des terroristes - Une émission de France Culture du 15/11 : Les Internets et les médias face aux attentats - Un article du Monde, rubrique médias : Attaques à Paris : Uutistoimistot ovat liikkeellä, mutta "ilmapiiri on raskas" - Serge Tisseronin haastattelu Huffington Postissa: Le 13 novembre à chaud, entre modération des médias officiels et foisonnement morcelé des réseaux - Artikkeli INAGlobalissa: Le 13 novembre : un tournant dans la crédibilité des médias - Slate-sivustolla, joka tarjoaa analyysejä, tutkimuksia ja kommentteja ajankohtaisista tapahtumista: Les chaînes d'infos ont-ils sombré dans la porno-actualité ? - France Inter: Toimittaja ja kansalainen. Viime viikon tapahtumat herättävät kysymyksen toimittajien roolista ja vastuusta. Millainen rooli heillä pitäisi olla maassa, joka väittää olevansa sodassa? Hyökkäykset sosiaalisten verkostojen silmin - Rue 89: "Muuta profiilikuvasi": Facebook ja sinivalko-punainen yhdellä klikkauksella - Télérama: Pariisin iskut ovat saaneet Googlen ja Twitterin laskurit sekaisin - La Croix: Mikä on sosiaalisten verkostojen rooli Pariisin iskujen kaltaisissa tapahtumissa? - Le Figaro : #PrayForParis : Pariisin iskujen jälkeen tunteita ja solidaarisuutta sosiaalisissa verkostoissa Intox ja väärät mielikuvat Muutamia neuvoja huhujen pettämisen välttämiseksi (lähde lemonde.fr) - Oletetaan, että</w:t>
      </w:r>
    </w:p>
    <w:p>
      <w:r>
        <w:rPr>
          <w:b/>
          <w:color w:val="FF0000"/>
        </w:rPr>
        <w:t xml:space="preserve">id 87</w:t>
      </w:r>
    </w:p>
    <w:p>
      <w:r>
        <w:rPr>
          <w:b w:val="0"/>
        </w:rPr>
        <w:t xml:space="preserve">Redmine Redmine on avoimen lähdekoodin web-pohjainen projektinhallintajärjestelmä. Se on kehitetty ruby-kielellä käyttäen ruby on rails -kehystä. Ominaisuudet: Asennus Tämän ohjelmiston asentamiseksi sinun on vain asennettava redmine-paketti. Käytettävästä tietokannasta riippuen asennat : Luo tietty käyttäjä Tietoturvasyistä on suositeltavaa luoda tietty käyttäjä, jotta Redmine voi käyttää tietokantaa: sudo addgroup redmine sudo adduser redmine --no-create-home --ingroup redmine Luo hakemistot, joita redmine tarvitsee toimiakseen sudo mkdir -p /usr/share/redmine/tmp /usr/share/redmine/public/plugin_assets /usr/share/redmine/log /usr/share/redmine/files Oikeuksien asettaminen cd /usr/share/redmine sudo chown -R redmine:redmine files log tmp public/plugin_assets sudo chmod -R 755 files log tmp public/plugin_assets Asennus lähdekoodista Edellytykset Redminea varten tarvitset Rubyn, sen Ruby on Rails-kehyksen ja tietokantajärjestelmän. Ruby Redmine vaatii Rubya. Asenna olennaiset ruby-dev rubygems rake-paketit. Railsin asennus on määritelty alla, koska asennettava versio riippuu Redmine-versiosta. Ruby on Rails- ja Redmine-lähteet Viimeisin vakaa Redmine-versio on 1.3.0 (2011-12-10). Se vaatii Railsin version 2.3.14 ja Rackin version 1.1.x. Asenna siis nämä riippuvuudet komennoilla: sudo gem install rack -v=1.1.3 sudo gem install rails -v=2.3.14 Lataa Redmine-lähteet kotihakemistoosi: cd ~ wget http://rubyforge.org/frs/download.php/75597/redmine-1.3.0.tar.gz Pura lähteet: tar zxf redmine-1.3.0.tar.gz Tietokanta Redmine tukee useita erilaisia tietokantoja. Yleisimpiä ovat MySQL, PostgreSQL tai SQLite. Käytä haluamaasi. MySQL Asenna MySQL:n osalta mysql-server libmysqlclient-dev-paketit. MySQL:n asennuksen aikana sinulta kysytään salasanaa MySQL:n hallintatilille ("root"). Asenna MySQL-sovitin Rubylle seuraavasti: sudo gem install mysql Luo Redmine-tietokanta mysql -u root -p Syötä MySQL-hallintatilin salasana (pyydetään asennuksen aikana). Kirjoita vastaavat SQL-kyselyt: CREATE DATABASE redmine DEFAULT CHARACTER SET utf8 COLLATE utf8_general_ci; GRANT ALL PRIVILEGES ON redmine.* TO 'redmine'@'localhost' IDENTIFIED BY 'password' WITH GRANT OPTION; redmine-tietokanta on luotu. Poistu komennolla: exit PostgreSQL Asenna libpq-dev-paketit PostgreSQL:ää varten. Asenna PostgreSQL-sovitin Rubylle seuraavasti: sudo gem install postgres Erityisen käyttäjän ja tietokannan luominen Tietoturvasyistä on parasta luoda Redmine-kohtainen käyttäjä, joka käyttää tietokantaa: su postgres createuser redmine --no-superuser --no-createdb --no-createrole --login --pwprompt --encrypted createdb --owner=redmine --encoding=utf-8 redmine exit Redmine-käyttäjältä pyydetään salasana. Asennus Sinun on oltava Redmine-lähdekoodihakemistossa jatkaaksesi: cd ~/redmine-1.3.0 Redmine-konfiguraatio Kopioi konfiguraatiotiedosto: cp config/database.yml.example config/database.yml Muokkaa sitten config/database.yml-tiedostoa mukauttamalla tuotanto-osaa käytettävän tietokannan mukaan (tässä tapauksessa MySQL tai PostgreSQL): production: adapt: mysql socket: /var/run/mysqld/mysqld.sock database: redmine host</w:t>
      </w:r>
    </w:p>
    <w:p>
      <w:r>
        <w:rPr>
          <w:b/>
          <w:color w:val="FF0000"/>
        </w:rPr>
        <w:t xml:space="preserve">id 88</w:t>
      </w:r>
    </w:p>
    <w:p>
      <w:r>
        <w:rPr>
          <w:b w:val="0"/>
        </w:rPr>
        <w:t xml:space="preserve">Ahdistuksesta pahaan uskoon - koronavirus on tuonut esiin asioita, joita emme toivoisi ystäviemme tekevän. Pysyvätkö ne sellaisina? "Ei, jos on kuolemantapauksia", Antoine sanoo. Aikamme Kaksitoista miljoonaa koululaista on maanantaista alkaen kotona. Heidän ironiset ja pettyneet vanhempansa joutuvat tilanteeseen ilman isovanhempien apua. Suosittelu. Coronavirus "Covid-19" "Neurotiede opettaa meille, että lapset eivät ole villejä eläimiä, joita pitää kouluttaa, he ovat vain epäkypsiä." Tämän naisen ansiosta alle 7-vuotiaiden lasten näkemys, jota hallitsee heidän .... Vanhemmat Giulia Foïsin kanssa puhuimme Césareista, hänen isästään (joka antoi hänelle maailman parhaan määritelmän syyllisyydestä), kyynelistä, joita hän kieltäytyi vuodattamasta oikeudenkäynnissä, Virginie Despentesistä ja Richasta.... Aikamme L'Obs käyttää evästeitä tarjotakseen sinulle laadukkaan käyttökokemuksen, mitatakseen yleisöä, optimoidakseen sosiaalisten verkostojen toiminnot ja tarjotakseen sinulle henkilökohtaisia mainoksia. Jatkamalla tämän sivuston selaamista hyväksyt evästeiden käytön tietosuojakäytäntömme ehtojen mukaisesti. Lisätietoja ja asetusten hallinta</w:t>
      </w:r>
    </w:p>
    <w:p>
      <w:r>
        <w:rPr>
          <w:b/>
          <w:color w:val="FF0000"/>
        </w:rPr>
        <w:t xml:space="preserve">id 89</w:t>
      </w:r>
    </w:p>
    <w:p>
      <w:r>
        <w:rPr>
          <w:b w:val="0"/>
        </w:rPr>
        <w:t xml:space="preserve">ICEJ:n rukous- ja paastopäivä - keskiviikko 22. kesäkuuta 2011 Kirjoitan tämän rukouskutsun Manausin kaupungista, josta on näkymät Rio Negrolle Brasilian Amazonin sademetsässä. Manaus, kahden miljoonan asukkaan kaupunki, on nykyään yksi maailman kristillisimmistä kaupungeista: yli puolet väestöstä on evankelisia! Sunnuntaisin julkinen liikenne toimii täydellä teholla, sillä kadut ovat täynnä ihmisiä, jotka ovat matkalla kirkkoon. Pastori René Terra Novan, joka kutsui meidät tänä viikonloppuna, seurakunta aloitti toimintansa alle 20 vuotta sitten pienessä autotallissa Manausin esikaupungissa. Nykyään kirkossa on noin 70 000 jäsentä. Kun seurakunnan johtajat päättivät rakentaa ensimmäisen suuren pyhäkönsä, he aloittivat rakentamalla rukoustornin, jota käytetään 24 tuntia vuorokaudessa rukoilemaan kaupungin, maan ja Israelin kansan puolesta. Rukousta pidetään tärkeimpänä avaimena Latinalaisen Amerikan herätykseen. Me rukoilemme tänään Israelin puolesta, ja Jumala vastaa rukouksiimme. Jeesus itse lupasi sen meille. Mutta saatat sanoa: "En tiedä, miten rukoilla. Jos se on ongelmasi, liity kerhoon! Voimakas apostoli Paavali tunnusti saman heikkouden kirjoittaessaan: "Sillä me emme tiedä, mitä meidän pitäisi pyytää rukouksissamme. Mutta Henki itse rukoilee sanomattomin huokauksin..." (Room. 8:26-27) Pyydä Herraa opettamaan sinua rukoilemaan Hänen Pyhän Henkensä kautta ja anna Jumalan Hengen rukoilla sinun kauttasi. Ja kun varaat aikaa Israelin puolesta rukoilemiseen, tiedä, että tuhannet kristityt ympäri maailmaa ovat rukouksessa kanssasi. Juuri eilen eräs bolivialainen pastori kertoi minulle, että hänen 5000-jäseninen seurakuntansa La Pazissa liittyy rukoukseen kanssamme joka kuukausi. Ja monet muut tekevät niin ympäri maailmaa. Israel tarvitsee rukouksianne nyt enemmän kuin koskaan, ja niin tarvitsemme myös me kaikki, jotka työskentelemme kristillisen suurlähetystön työssä Jerusalemissa. Kiitos, että seisotte meidän ja Israelin rinnalla. Teidän Kristuksessa, Jürgen Bühler, ICEJ:n kansainvälinen johtaja 1. Rukoilkaa Israelin puolesta - Israelin rajat: "Jerusalem, ylistäkää Herraa! Siion, ylistäkää Jumalaanne! Sillä hän vahvistaa porttiesi kalterit, hän siunaa lapsesi keskelläsi, hän antaa maallesi rauhan, hän antaa sinulle parasta vehnää. (Ps. 147:12-14) Viime kuukausina Israel on kokenut ennennäkemättömiä levottomuuksia rajoillaan. Ulkomaisten hallintojen ja islamistiryhmien tukemat Israelin vastaiset aktivistit ovat saapuneet Israeliin voimalla sen Syyrian vastaisen rajan kautta yrittäen kääntää huomion pois Syyrian hallituksen raa'asta kansansa sorrosta. Samaan aikaan toinen kansainvälinen niin sanottu "humanitaarinen" laivasaattue oli lähdössä Kyprokselta Gazan kaistalle. Sen, kuten viime vuonna Gazaan purjehtineen turkkilaisen saattueen, tavoitteena oli rikkoa Israelin merisaarto, provosoida yhteenotto Israelin armeijan kanssa ja houkutella kansainvälistä mediahuomiota, jotta Israelin tuomitsemista ja delegitimointia voitaisiin jatkaa kansainvälisellä näyttämöllä. Tämän strategian ytimessä on kansainvälisten tiedotusvälineiden halukkuus valheellisesti raportoida Gazan humanitaarisesta kriisistä, vaikka Israelin saarto vaikuttaa vain asevarastojen kulkuun, ei elintarvikkeiden tai lääkkeiden. - Rukoilkaamme, että IDF vastaa asianmukaisesti moniin rajoihinsa kohdistuviin uhkiin; että heillä on viisautta ennakoida, mitä tapahtuu.</w:t>
      </w:r>
    </w:p>
    <w:p>
      <w:r>
        <w:rPr>
          <w:b/>
          <w:color w:val="FF0000"/>
        </w:rPr>
        <w:t xml:space="preserve">id 90</w:t>
      </w:r>
    </w:p>
    <w:p>
      <w:r>
        <w:rPr>
          <w:b w:val="0"/>
        </w:rPr>
        <w:t xml:space="preserve">En ole varma, pystynkö tekemään tämän, mutta en ole varma, pystynkö tekemään tämän, koska en pysty tekemään tätä. En ole varma, pystynkö tekemään tämän, koska en pysty tekemään tätä, koska en pysty tekemään tätä. Yamaha-vahvistimeni osalta haluaisin tietää enemmän bi-vahvistimesta, mutta löydettävissä olevat tiedotteet eivät ole kovin kehittyneitä..... Kuten sanoit, se on sunnuntai bi-amp, tai jopa sunnuntai-illan bi-amp. Kaksoisvahvistus jaetaan kahteen alaluokkaan: Passiivinen biamp (tuo hyvin vähän laadullista vahvistusta), aktiivinen biamp, joka tuo todellista plussaa. Passiivinen bi-amping: käytetään yleensä kahta samanlaista vahvistinta (tämä on parempi vahvistuksen kannalta), toinen vahvistin kytketään keskikorkean ja toinen bassokaiuttimen päätelaitteeseen. Kahta vahvistinta käytettäessä vahvistus voi olla huomattava, koska tuloteho kaksinkertaistuu (välttämättä siksi, että sinulla on kaksi vahvistinta). Ongelmana on, että jokainen vahvistin vahvistaa koko äänispektriä, siis taajuuksia 20hz-20khz. Ongelmana on, että jokainen vahvistin vahvistaa koko äänispektriä, joten taajuuksilla 20hz-20khz (kaavamaisesti nopeasti). se on kaiuttimen sisäinen suodatin, joka suodattaa ja leikkaa taajuuksia. Sinun tapauksessasi, sama vahvistin passiivinen biamp (ei vahvistus, tai niin vähäpätöinen ... olemme enemmän markkinoinnin kuin mitään muuta, En ole vielä nähnyt vahvistin kuin sinun tehdä aktiivinen biamp). Aktiivinen biamp: paljon kalliimpi ja monimutkaisempi toteuttaa: 2 identtistä vahvistinta (se on aina parempi), aktiivinen suodatin ylävirtaan, joka leikkaa signaalin korkeisiin ja mataliin keskialueisiin kaiuttimien katkaisutaajuuden mukaan. Kukin vahvistin vastaanottaa rajoitetun spektrin. Suodatin erottaa signaalin (esim. basso välillä 20hz - 500hz, ja toinen, aktiivisen suodattimen ansiosta, 500hz - 20khz) aina kaiuttimesi katkaisutaajuuksien mukaan. (se on paljon monimutkaisempi kuin tämä, mutta sen avulla voidaan havainnollistaa paremmin). Etuna on, että kukin vahvistin toimii rajoitetulla taajuusalueella ja kaiutin käyttää kaiken tuotetun tehon, toisin kuin passiivisessa vahvistuksessa, jossa kukin vahvistin vahvistaa koko taajuusalueen. Voitto on erittäin tärkeä. Toisaalta, se on vaikea asentaa, koska se vaatii 2 tai useampia vahvistimia, se vaatii aktiivisen suodattimen, joka erottaa taajuudet; on myös tarpeen säätää oikein aktiivisen suodattimen suodattimet niin, että decoupage vastaa hyvin HP: n suodattimien suodattimia (olisi tarpeen jopa poistaa HP: n suodattimet, jotta linjalla olisi vähemmän elementti)... lyhyesti sanottuna se maksaa hyvin hyvin hyvin kallista. Mutta se on ainoa tapa saada todellista hyötyä. Tapauksessasi biamp voidaan melkeinpä yhdistää (vaikkei se olekaan sama periaate) bikaapelointiin. Monet sanovat, että kaksoiskytkentä on savua... he ovat oikeassa ja väärässä, kaksoiskytkennän etu on, että vahvistimen ja kaiuttimen välinen kaapeliosuus kaksinkertaistuu, signaali voi olla laadukkaampi, vaikka se on huomaamaton 99 prosentille väestöstä sokkotesteissä. Jos haluat tietää siitä enemmän, selaa vain nettiä, toivottavasti et ole ollut liian sotkuinen - jchris38 romano534 kirjoitti:Haluaisin tietää, mikä tässä bi-vahvistuksessa on, onko vahvistimessa aktiivisia suodattimia, jotka toimivat, kun vaihtoehto on aktivoitu, ja jos on, mitä tekniikkaa he käyttävät bi-vahvistimen ilmoittamiseen.... hei, ei suodatinta tai muuta, joka toimii, vahvistimien bi-'vahvistus</w:t>
      </w:r>
    </w:p>
    <w:p>
      <w:r>
        <w:rPr>
          <w:b/>
          <w:color w:val="FF0000"/>
        </w:rPr>
        <w:t xml:space="preserve">id 91</w:t>
      </w:r>
    </w:p>
    <w:p>
      <w:r>
        <w:rPr>
          <w:b w:val="0"/>
        </w:rPr>
        <w:t xml:space="preserve">Bombardier Aerospace, Belfast, isännöi paikallisia opiskelijoita kuukauden mittaisissa erityistapahtumissa osana hallituksen ja teollisuuden yhteistä aloitetta, jonka tarkoituksena on päivittää käsityksiä teollisuudesta Yhdistyneessä kuningaskunnassa. Kauppaministeri Vince Cablen käynnistämän See Inside Manufacturing (SIM) -aloitteen tavoitteena on lisätä tietoisuutta teollisuudessa tarjolla olevista monista uramahdollisuuksista. Tapahtumakalenteri on mukautettu STEM-ohjelmasta, joka on Bombardierin vakiintunut ja kattava kouluille suunnattu ohjelma Pohjois-Irlannissa ja jossa keskitytään luonnontieteisiin, tekniikkaan, insinööritieteisiin ja matematiikkaan. Lähes 150 Bombardierin työntekijää osallistuu tällä hetkellä tähän yrityskoulutusohjelmaan STEM-lähettiläinä. Lokakuussa 2013 ala- ja yläkoululaiset ja lukiolaiset saivat omakohtaisen kokemuksen luonnontieteiden, teknologian, tekniikan ja matematiikan arvosta monin jännittävin ja käytännönläheisin tavoin. Ohjelman kohokohtiin kuului 200 opiskelijalle järjestetty "See Inside Manufacturing" -konferenssi Pohjois-Irlannin interaktiivisessa tiede- ja löytökeskuksessa W5:ssä. Osallistujat, jotka osallistuivat A-tasolla tiede työelämässä -tutkimusohjelmaan, saivat uraohjausta ilmailualalla. General Certificate of Secondary Education -oppilaat vierailivat Bombardierin rungonrakennus- ja kokoonpanotehtaalla Belfastissa, jossa he näkivät tärkeiden lentokoneen rakenneosien valmistuksen. Toiminta huipentui Bombardier Q400 -lentokoneella tapahtuneeseen lentoon, jonka suoritti ryhmä Derry-Londonderry Elementary Schoolin (Yhdistyneen kuningaskunnan kulttuurikaupunki 2013) oppilaita, jotka olivat osallistuneet STEM-tekniikkahaasteeseen aiemmin tänä vuonna. Bombardier on maailman ainoa valmistaja, joka valmistaa sekä lentokoneita että junia. Bombardier katsoo tulevaisuuteen ja ponnistaa samalla nykyhetken rajoille, ja se muuttaa liikkuvuutta vastaamalla tehokkaamman, kestävämmän ja miellyttävämmän liikenteen maailmanlaajuiseen kysyntään. Johtajuutemme perustuu moniin erilaisiin ajoneuvoihin, palveluihin ja ennen kaikkea työntekijöihimme. Bombardierin pääkonttori sijaitsee Montréalissa, Kanadassa. Osakkeillamme (BBD) käydään kauppaa Toronton pörssissä, ja kuulumme Dow Jones Sustainability World- ja Dow Jones Sustainability North America -indekseihin. 31. joulukuuta 2012 päättyneellä tilikaudella liikevaihtomme oli 16,8 miljardia Yhdysvaltain dollaria. Uutisia ja tietoja löydät osoitteesta bombardier.com tai seuraamalla meitä Twitterissä: @Bombardier.</w:t>
      </w:r>
    </w:p>
    <w:p>
      <w:r>
        <w:rPr>
          <w:b/>
          <w:color w:val="FF0000"/>
        </w:rPr>
        <w:t xml:space="preserve">id 92</w:t>
      </w:r>
    </w:p>
    <w:p>
      <w:r>
        <w:rPr>
          <w:b w:val="0"/>
        </w:rPr>
        <w:t xml:space="preserve">Muutosjakauma. [Solved/Closed] - Vaihda jakelua. jns55 Hei, Kokeile Linux Mintiä, ei tunnu pahalta. Uusin Debian-pohjainen versio on jopa nopeampi ja kevyempi kuin tavallinen Mint. Kokeile Linux Mintiä, et tunne oloasi sopimattomaksi. Upouusi Debian-pohjainen versio on jopa nopeampi ja kevyempi kuin klassinen Mint. niernier - Keskiviikko 8. lokakuuta 2008 - 1. maaliskuuta 2014 LMDE:stä, onko olemassa mitään keinoa välttää omien pakettien asentamista (mp3, omat ajurit,...)? En ole varma, onko tämä hyvä idea, mutta en ole varma, onko se hyvä idea. En ole varma, onko se hyvä idea, mutta en ole varma, onko se hyvä idea, mutta en ole varma, onko se hyvä idea. Minun on vain löydettävä ratkaisu wlaniin, ja olen valmis. Ajattelin pysyä LMDE:ssä, kiitos avusta. - Maanantai 4 Lokakuu 2010 - 31 Toukokuu 2011 kokeile Backtrack, se on erittäin hyvä jakelu suosittelen sitä, lisäksi se tukee melko paljon wifi-kortit yleistä, ympäristö on KDE (se olisi ollut parempi XFCE keveys) ja sitten se perustuu, koska versio Ubuntu,Ainoa ongelma on, että sinun on luotava uusi käyttäjätili, koska oletustilinä käytetään "Root" Signaler jns55 Sen Wifi-kortin ongelma, joka ei toimi wpa:ssa, näyttää olevan ytimen ongelma. Jos backtrack on sama ydin kuin ubuntu, ongelma on täsmälleen sama! niernier - 1 Maaliskuu 2014 Olen jo kokeillut backtrack mutta mielestäni se on hieman raskas (KDE), se on sen suurin huolenaihe. Yksi sen muista huolenaiheista on dokumentaation puute. Mutta ehkä jonain päivänä muutan mieleni backtrackista. - Toukokuu 31, 2011 Backtrack on vähän dokumentaatiota, mutta se perustuu Linux-ytimen KDE-ympäristö, joten jos sinulla on jonkin verran tietoa GNU/Linux ottaen Backtrack kädessä voi olla melko yksinkertainen, on vielä yhteisö Ranskassa melko aktiivinen, mutta verrattuna Ubuntu se on paljon pienempi.En ole varma, onko hyvä idea käyttää Backtrackin uutta versiota, koska se perustuu Ubuntuun, mutta se ei ole tavallaan huono asia.</w:t>
      </w:r>
    </w:p>
    <w:p>
      <w:r>
        <w:rPr>
          <w:b/>
          <w:color w:val="FF0000"/>
        </w:rPr>
        <w:t xml:space="preserve">id 93</w:t>
      </w:r>
    </w:p>
    <w:p>
      <w:r>
        <w:rPr>
          <w:b w:val="0"/>
        </w:rPr>
        <w:t xml:space="preserve">Karl DubostStatusTämä artikkeli on osa W3C:n laadunvarmistuksen intressiryhmää. Voit lähettää julkisia kommentteja julkisesti arkistoidulle postituslistalle osoitteeseen public-evangelist@w3.org tai henkilökohtaisia kommentteja osoitteeseen karl@w3.org. Kirjoittaja on kiitollinen niille, jotka käyttivät aikaansa tarkistusten tai ehdotusten tekemiseen. JohdantoTäältä löydät helposti toteutettavia käsitteitä ja tekniikoita, joilla voit parantaa verkkosivustosi laatua ja tehdä siitä pätevän. Tämä asiakirja on tarkoitettu HTML-käyttäjille, verkkosovellusten kehittäjille ja webmasterille. Useimmat sivustot Webissä eivät ole kelvollisia. Voimme olettaa, että 99 prosenttia verkkosivuista on virheellisiä, mutta tämän tueksi ei ole olemassa tilastoja. Olisi mielenkiintoista tehdä tutkimus, joka osoittaisi, että näin todella on. Miksi HTML ja standarditYleisiä kommenttejaOlen kuullut monia kommentteja ja kritiikkiä tästä. Useimmat niistä johtuvat siitä, että HTML-validointi on puutteellista ja sitä ei ymmärretä. Seuraavassa on muutamia esimerkkejä:Steve, yrityksen omistaja: Jos verkkosivustoni rakennetaan standardien mukaan, se on hyödytön ja menetän asiakkaita. W3C:n standardien avulla voit saada erittäin jännittäviä verkkosivustoja. Standardien mukaisen verkkosivuston luominen ei ole sama asia kuin pelkkää tekstiä sisältävien verkkosivujen tuottaminen. W3C:llä on tällä hetkellä lupaava joukko integroituja teknologioita. Voit kokea täysin multimediasivuston käyttämällä W3C:n yhteentoimivia tekniikoita, joissa käytetään XHTML:ää (Structured XML markup), CSS:ää (Style Sheets), SVG:tä (2D-vektorianimaatioita) ja SMIL:ää (Synchronized Multimedia). Nämä tekniikat on suunniteltu eri verkkotoimijoiden välisen yhteisymmärryksen pohjalta. Alain, tekninen johtaja: Minulla ei ole tarpeeksi rahaa huolehtiakseni sivustoni standardeista. Sivuston suunnittelu standardeja käyttäen yksinkertaistaa verkkosivujen koodin ylläpitoa, koska et tarvitse eri versioita jokaiselle selaimelle. Sivujesi käyttöikä on pidempi, eivätkä ne ole riippuvaisia haihtuvista tekniikoista. Verkkostandardeihin perustuva suunnittelu tulee siis itse asiassa halvemmaksi. Dean, taiteellinen johtaja: Jos noudatan standardeja, se haittaa luovuuttani. Jokaisella taiteellisella välineellä on teknisiä rajoitteita, olipa kyse sitten piirtämisestä, kuvanveistosta tai verkkosivujen suunnittelusta. Akvarelli- tai öljyvärimaalauksella on omat rajoituksensa, mutta nämä tekniikat eivät suinkaan estä luovuutta, vaan tarjoavat puitteet taiteelliselle ilmaisulle. Verkkostandardien mukainen suunnittelu avaa uusia näköaloja, kun käytetään välineelle, teknologialle ja yleisölle ominaisia tekniikoita. Tällä alueella on paljon tutkittavaa. Olemme vasta löytämässä standardeihin perustuvien multimediakokemusten edut. Claudia, graafinen suunnittelija: En ole huolissani saavutettavuudesta. Vammaiset eivät ole kohderyhmääni. Suunnittelussa on otettava huomioon saavutettavuus. Vammaisten osuus koko väestöstä on 8-10 prosenttia. On helpompi ylläpitää verkkosivustoa, joka noudattaa saavutettavuussääntöjä (ja siten verkkostandardeja). Verkkosivustosi kävijämäärä kasvaa, ja sisältösi on useampien eri selainten ulottuvilla. Joissakin maissa esteettömyys on lakisääteistä, kuten Australiassa (Disability Discrimination Act Advisory Notes Version 3.1 May 1999) tai Yhdysvalloissa (Section 508 - Web-based Intranet and Internet Information and Applications). Myös Euroopassa tehdään työtä tämän tavoitteen saavuttamiseksi (sähköinen saavutettavuus). Aminata, verkko-ohjelmoija: Miksi minun pitäisi kunnioittaa standardeja? Eikö verkko olekin vapauden tila? The</w:t>
      </w:r>
    </w:p>
    <w:p>
      <w:r>
        <w:rPr>
          <w:b/>
          <w:color w:val="FF0000"/>
        </w:rPr>
        <w:t xml:space="preserve">id 94</w:t>
      </w:r>
    </w:p>
    <w:p>
      <w:r>
        <w:rPr>
          <w:b w:val="0"/>
        </w:rPr>
        <w:t xml:space="preserve">Viljellyt helmikaulakorut Makeanveden-, Akoya-, Tahitian- ja Etelämeren helmikaulakorujen kokoelmamme, jotka kaikki ovat täysin poikkeuksellisten laatustandardiemme mukaisia, miellyttävät varmasti kaikkia. Joissakin kooissa on pieniä timantteja. Makeanveden viljelty helmi kaulakoru 14 karaatin valkokullalla Makeanveden viljelty helmi kaulakoru 14 karaatin valkokullalla - Hieman soikea muoto - Puolikiiltävä - Hieman kirjava pinta kertoo niiden korkeasta laadusta 6-6,5 mm 7-7,5 mm 7,5-8 mm 8-8,5 mm Classic Akoya-helmikaulakorut 18 karaatin valkokullalla Classic Akoya-helmikaulakorut 18 karaatin valkokullalla - Pyöreä tai melkein pyöreä muoto ja voimakas kirkkaus - Valkoinen väri, jossa on hopeisia tai vaaleanpunaisia vivahteita - Hieman kirjava pinta osoittaa korkeaa laatua 6,5 - 7 mm 7 - 7,5 mm 7,5 - 8 mm 8 - 8,5 mm Akoya-helmikaulakorut korkealaatuisia 18 karaatin valkokultaa Akoya-helmikaulakorut korkealaatuisia 18 karaatin valkokultaa.5 - 7 mm Alkaen $2600 7 - 7,5 mm 7,5 - 8 mm 8 - 8,5 mm Tahiti-helmikaulakorut 18 karaatin valkokullalla Tahiti-helmikaulakorut 18 karaatin valkokullalla - Lähes pyöreitä helmiä, joita on saatavana suurempia kokoja kuin muita helmiä - Puolikiiltävä ja kirjava pinta - Voimakkaan mustan värinen runko, 9-10 mm $2,750 8-14 mm 8-10,5 mm $5,450 8-14 mm $6,600 9-11,5 mm karaatti, kokonaispaino $8,750 9-10 mm $9,900 10-12,5 mm 10 000 karaattia, kokonaispaino 13 500 karaattia, kokonaispaino 19 750 karaattia, kokonaispaino 36 000 karaattia, kokonaispaino 64 000 karaattia Etelämeren helmi kaulakorut 18 karaatin valkokullalla Etelämeren helmi kaulakorut 18 karaatin valkokullalla - Lähes pyöreitä helmiä saatavilla suurempia kokoja kuin muita helmiä - Puolikiiltävät, voimakkaan kirkkaat ja kevyesti pilkulliset pinnat - Runko on loistavan valkoinen, mukana hopean sävyjä</w:t>
      </w:r>
    </w:p>
    <w:p>
      <w:r>
        <w:rPr>
          <w:b/>
          <w:color w:val="FF0000"/>
        </w:rPr>
        <w:t xml:space="preserve">id 95</w:t>
      </w:r>
    </w:p>
    <w:p>
      <w:r>
        <w:rPr>
          <w:b w:val="0"/>
        </w:rPr>
        <w:t xml:space="preserve">Ducatin italialaiskuljettaja Andrea Dovizioso on murtanut vasemman solisluunsa ja joutuu leikkaukseen, kertoi hänen tiiminsä sunnuntaina, kolme viikkoa ennen MotoGP-luokan MM-sarjan alkua. "Andrea Dovizioso loukkaantui vasemmassa solisluussaan törmäyksessä motocross-kilpailun aikana Faenzassa (Pohjois-Italiassa)", Ducati-talli kirjoitti Twitterissä. Ducati ei täsmentänyt vammaa, mutta kaikki italialaiset urheilumediat kertoivat solisluun murtuneen. Italialaistiimi lisäsi, että lääkäreiden kanssa käydyn neuvottelun jälkeen kuljettaja oli "päättänyt käydä leikkauksessa tänä iltana (sunnuntaina) Modenassa, jotta hän olisi valmis MotoGP-kauden 2020 alkuun". Maailmanmestaruuskilpailut, joiden kalenteria on lyhennetty ja muutettu merkittävästi uuden koronaviruksen puhkeamisen vuoksi, alkavat 19. heinäkuuta Jerez de la Fronterassa Espanjassa. Dovizioso, 34, on ajanut Ducatilla vuodesta 2013. Kolmena viime kautena hän on sijoittunut MotoGP-luokan maailmanmestaruussarjassa toiseksi espanjalaisen Marc Marquezin (Honda) jälkeen.</w:t>
      </w:r>
    </w:p>
    <w:p>
      <w:r>
        <w:rPr>
          <w:b/>
          <w:color w:val="FF0000"/>
        </w:rPr>
        <w:t xml:space="preserve">id 96</w:t>
      </w:r>
    </w:p>
    <w:p>
      <w:r>
        <w:rPr>
          <w:b w:val="0"/>
        </w:rPr>
        <w:t xml:space="preserve">Määritelmä bender with bender is used as a feminine singular noun Used as a noun 1. in technology, apparatus for bending tubes, sheets, wooden objects</w:t>
      </w:r>
    </w:p>
    <w:p>
      <w:r>
        <w:rPr>
          <w:b/>
          <w:color w:val="FF0000"/>
        </w:rPr>
        <w:t xml:space="preserve">id 97</w:t>
      </w:r>
    </w:p>
    <w:p>
      <w:r>
        <w:rPr>
          <w:b w:val="0"/>
        </w:rPr>
        <w:t xml:space="preserve">Väri kulkee omaa tietään, kun sydän antaa verelle rytmin, kun Sorgue purkautuu kivien välistä ja kampaa merilevää. Väri - joskus musta valkoista vasten - vaikka se on samettimainen, muuttuu rähjäiseksi, pureutuu toiseen, vapautuu ääriviivoista, karkaa suljetuista muodoista, valuu humalassa sävyttämään maailmaa. Kuninkaansininen, violetti, karmiininpunainen rakastavat toisiaan; vihreä on joki ja merilevä ja tuuli ja rannan ruoho; aurinko tekee vaaleanpunaisen, violetin, keltaisen ja indigonvärisen pilkun. Dominique Limon, jonka viiva nousee, kerääntyy kohti taivasta, antaa paletille vapauden, herättää sanoja, tekee koot ja vastakoot kiistanalaisiksi. Hän tietää paimenena, että hänen merkistään lauma seuraa häntä. Hänen siveltimiensä ja siveltimiensä huilu saa kankaan tanssimaan, hänen värilliset niittynsä, kaatuvat hänen tasonsa, nostavat moniväriset rannat. Hetken liikkeessä hän tarttuu nymfin salamyhkäisyyteen, muinaisen askeleen viehätysvoimaan, lapsuuden lumoukseen: Atlanta, jonka viivan terävyys tai akryylien pehmeys hämärtää. Kasvot ja ruumiit tunkeutuvat, katoavat kaislikon verhoon, porttikelloon tai verkkoon, joka pyyhkii pois sen, mikä kulkee.</w:t>
      </w:r>
    </w:p>
    <w:p>
      <w:r>
        <w:rPr>
          <w:b/>
          <w:color w:val="FF0000"/>
        </w:rPr>
        <w:t xml:space="preserve">id 98</w:t>
      </w:r>
    </w:p>
    <w:p>
      <w:r>
        <w:rPr>
          <w:b w:val="0"/>
        </w:rPr>
        <w:t xml:space="preserve">Matkan suunnittelu herättää monia kysymyksiä: Minne mennä? Milloin mennä? Mikä budjetti? Kuinka kauan se kestää? Mikä reitti valitaan? A-contresens-suunnittelijalla on kaikki vastaukset. Se helpottaa elämääsi auttamalla sinua suunnittelemaan matkasi muutamalla klikkauksella. Itä-Lontoo on 2. tason hallinnollinen keskus, ja sen ilmasto on Köppen-Geigerin luokituksen mukaan lämmin kostea subtrooppinen ilmasto, jossa ei ole kuivaa vuodenaikaa (Cfa). Vuoden keskilämpötila Itä-Lontoossa on 18,8 °C ja keskimääräinen sademäärä 811,3 mm. Vertailun vuoksi mainittakoon, että Washingtonissa vuotuinen keskilämpötila on 14,4 °C ja keskimääräinen sademäärä 1078,4 mm. Milloin on paras aika vierailla kohteessa East London? +7:00 Ilmastokaavio Keskimääräinen sademäärä 32,8 mm tekee heinäkuusta kuivimman kuukauden. Lokakuussa sataa vuoden eniten, keskimäärin 109,1 mm. Lämpötilakäyrä Helmikuussa keskilämpötila on 22,4 °C. Helmikuu on siis vuoden lämpimin kuukausi. Heinäkuu on vuoden kylmin kuukausi. Keskilämpötila on tänä aikana 15,6 °C. Lämpöennätys on 41 °C, joka mitattiin maanantaina 11. maaliskuuta 1996, ja kylmyysennätys on 1 °C, joka mitattiin sunnuntaina 28. lokakuuta 2012. Sademäärä vaihtelee 76,3 mm kuivimpien ja sateisimpien kuukausien välillä. Lämpötila vaihtelee ympäri vuoden 6,8 °C:n välillä. Lentolipun parhaan hinnan löytäminen on todellinen taistelu. Seuraavassa on muutamia vinkkejä, joita käytämme halpojen lentolippujen etsimiseen: - Muutaman päivän myöhästyminen lähdöstä voi alentaa lipun hintaa merkittävästi. Kaikki hyvät vertailijat tarjoavat joustavan päivämäärävaihtoehdon. - Sunnuntaina tai keskellä viikkoa lentäminen johtaa yleensä parempiin hintoihin. - Varhaisaamun tai myöhäisillan lennot ovat usein myös edullisempia. - Sisäisiä lentoja varten, esimerkiksi Kaakkois-Aasiassa, kannattaa testata paikallisia lentovertailusivustoja, sillä eurooppalaiset lentovertailusivustot eivät aina sisällä kaikkia paikallisia halpalentoyhtiöitä. Esimerkiksi Aasiassa Air-Asia tarjoaa edullisia lentoja, jotka ovat lyömättömiä.</w:t>
      </w:r>
    </w:p>
    <w:p>
      <w:r>
        <w:rPr>
          <w:b/>
          <w:color w:val="FF0000"/>
        </w:rPr>
        <w:t xml:space="preserve">id 99</w:t>
      </w:r>
    </w:p>
    <w:p>
      <w:r>
        <w:rPr>
          <w:b w:val="0"/>
        </w:rPr>
        <w:t xml:space="preserve">Italialainen taiteellinen valokuvaaja Chiara Fersini, alias (Himitsuana) 1986, luo upeita surrealistisia muotokuvia, jotka sijoittuvat valokuvauksen ja maalauksen välimaastoon. Chiara Fersini vie meidät pehmeisiin ja unenomaisiin ympäristöihin ja vie meidät maailmaansa unen äärelle oudoilla ja kauniilla sommitelmilla. "Äitini, taidemaalari ja sisustussuunnittelija, siirsi minulle rakkauden kauneuteen ja rohkaisi minua kiinnostumaan kuvataiteesta...". Kiinnostukseni valokuvaukseen on hyvin tuore, se muotoutui opintomatkani jälkeen Japaniin, noin kaksi vuotta sitten ja kasvoi yhä nopeammin, samaan aikaan minun idylli Photoshop, mutta valokuvaus ei ole minulle, intohimo, se on paras tapa näyttää tämä monimutkainen maailma tunnen sisällä. Olen heijastanut pelkojani ja unelmiani töissäni, mutta suru ja ilo nähdä niiden toteutuvan kuvissa on eräänlainen vapautus ja luultavasti lääkkeeni...", hän sanoo! Chiara Fersini rakastui intohimoisesti valokuvaukseen ja Photoshopiin vuonna 2007, kun hän opiskeli Japanissa. Siitä lähtien hän on luonut oman maailmansa, jossa on upeita skenaarioita, moitteettomia vaatekaappeja ja fantastisia tunnelmia, jotka saavat sinut hengästymään. Chiara Fersini on lahjakas valokuvaaja, joka asuu Leccessä, Italiassa, ja hänellä on vahva halu vangita surrealistisia hetkiä... hänellä on tutkinto vieraista kielistä, englannista ja japanista. Pidän hänen töistään ja en pidä! ... se on oma maailmansa, liikaa täytettä, en tiedä miten kuvailla, mitä tunnen, kun näen hänen kuviaan. Mutta hei, on varmasti joitakin seuraajia hänen työlleen, joka on varmasti monella tapaa merkittävää... ja olen varma, että hän on hyvin suosittu. Harmi, en tiedä. Mutta olen iloinen, että olen tutustunut hänen työhönsä, minulla ei ole suurta heikkoutta mihinkään, mitä kutsutaan "fantastiseksi" tai "surrealistiseksi"... muutamaa poikkeusta lukuun ottamatta.... Hyvää päivänjatkoa ja suukkoja kaikille. VALOKUVA 23 CHIARA FERSINI Italialainen taiteellinen valokuvaaja, Chiara Fersini, alias (Himitsuana) 1986, luo suuria surrealistisia muotokuvia, jotka löytyvät valokuvauksen ja maalauksen väliltä. Chiara Fersini vie meidät pehmeisiin ja unenomaisiin ympäristöihin ja vie meidät maailmaansa unen äärelle oudoilla ja kauniilla sommitelmilla. "Äitini, taidemaalari ja sisustussuunnittelija, siirsi minulle rakkauden kauneuteen ja rohkaisi minua kiinnostumaan kuvataiteesta...". Kiinnostukseni valokuvaukseen on hyvin tuore, se muotoutui opintomatkani jälkeen Japaniin, noin kaksi vuotta sitten ja kasvoi yhä nopeammin, samaan aikaan minun idylli Photoshop, mutta valokuvaus ei ole minulle, intohimo, se on paras tapa näyttää tämä monimutkainen maailma tunnen sisällä. Olen heijastanut pelkojani ja unelmiani töissäni, mutta suru ja ilo nähdä niiden toteutuvan kuvissa on eräänlainen vapautus ja luultavasti lääkkeeni"...hän sanoo! Chiara Fersini rakastui intohimoisesti valokuvaukseen ja Photoshopiin vuonna 2007, kun hän opiskeli Japanissa. Siitä lähtien hän on luonut oman maailmansa, jossa on upeita skenaarioita, moitteettomia vaatekaappeja ja fantastisia tunnelmia, jotka saavat sinut hengästymään. Chiara Fersini on lahjakas valokuvaaja, joka asuu Leccessä, Italiassa, ja hänellä on vahva halu vangita surrealistisia hetkiä... hänellä on tutkinto vieraista kielistä, englannista ja japanista. Itse pidän hänen työstään ja minä en! ... se on eri maailma, liikaa täytettä, liikaa täytettä, en tiedä miten kuvailisin sitä.</w:t>
      </w:r>
    </w:p>
    <w:p>
      <w:r>
        <w:rPr>
          <w:b/>
          <w:color w:val="FF0000"/>
        </w:rPr>
        <w:t xml:space="preserve">id 100</w:t>
      </w:r>
    </w:p>
    <w:p>
      <w:r>
        <w:rPr>
          <w:b w:val="0"/>
        </w:rPr>
        <w:t xml:space="preserve">Tämäntyyppisen hupun tavoitteena on olla täysin näkymätön. Huomaamaton kattohuppu on integroitu välikattoon, josta näkyy vain kotelo, kun katto lasketaan alas. Huomaamaton kattohuppu Kaikki kattohuput on varustettu kaukosäätimellä, jolla voidaan kytkeä imu päälle ja ohjata valaistusta. Suosittelemme valitsemaan induktiokeittotason, jossa liesituulettimen ohjaus on integroitu keittotasoon. Novyssa tämä on In'Touch-vaihtoehto. Kattohuuvia on saatavana kierto- tai poistoilmaversiona. Pakokaasuversio edellyttää lisävarustetta, johon hiilisuodattimet on integroitu. Tämä on äänieristetty laatikko, jossa on tehokkaat suodattimet, jotka voidaan regeneroida uunissa. Kattomalli voidaan valita huuvaan integroidulla moottorilla, irrotettavalla moottorilla, jonka voi sijoittaa kauemmaksi kanavapiiriin, tai ilman moottoria. Jälkimmäisessä tapauksessa moottori on ostettava erikseen. Miksi kaikissa kattohuuvissa on ympärysmittainen poisto? Nämä kehäurat pakottavat imun huuvan kaikille neljälle sivulle, mikä luo korkeamman paineen. Virtaus muodostaa häkin, joka sitoo keittohöyryn ja johtaa sen viemäriin. Valitsemme esiin Novy pureline 6830 -kattohuuvan, jonka leveys on 90 cm ja joka on poistoilmaversio. Jos katto on todella korkea ja katon ja työtason välinen etäisyys on yli 130 cm, sinun on lisättävä poistopintaa ja valittava Pure'line-malli, jonka pituus on 120 cm (Novy 684 -kattohuppu). Induktiokeittotaso yhdistettynä liesituulettimeen Mikä voisi olla luonnollisempaa kuin valita keittotaso, jolla voi ohjata kattohuuvaa? Se vaikuttaa loogiselta. Mutta pystyvätkö hupumerkit valmistamaan laadukkaita keittolevyjä? Vastaus ei ole itsestään selvä. Esimerkiksi Novy on päättänyt ulkoistaa keittotasojensa valmistuksen asiantuntijalle: Arpalle. Jälkimmäinen on valinnut parhaat induktorit, parhaan lasikeramiikan, huippuluokan elektroniikan... Lisää In'touch-optio ja tulos on erittäin mielenkiintoinen. Induktioliesi on laadultaan erinomainen, ja sillä ohjataan kattohuppua. Tässä artikkelissa tarkastelemme Novy Power 1726 -induktiokeittotasoa. Tutustutaanpa nyt tarkemmin Novy-huuvan ja lieden yhdistelmään; kaksi laitetta, jotka on tehty ruoanlaittoon yhdessä. Novy Pureline 90 cm Ruostumaton teräs 6830 Huppu melunvaimentimella Tämän Pureline-huuvan moottori on Cubic-moottori, moottori, jota voidaan kääntää ja erottaa. Tämä tarkoittaa, että voit sijoittaa sen haluamallasi tavalla konepellin taakse tai irrottaa sen ja sijoittaa sen jopa 5 metrin päähän. Novy 6830 tarjoaa erinomaisen suorituskyvyn tällä Cubic-moottorilla. Nopeudella 2, joka on yleisimmin käytetyn hupun nopeus, imu on 416m³/h 238 Pa:n paineella (10 metrin kanavisto ei ole ongelma). Ruoanlaittohöyryjen imu on tehokasta ja täysin hyväksyttävän hiljaista, vain 48 dB. Jos haluat imeä aktiivisemmin, huppu voi lisätä tehoaan 3-550 m³/h 380Pa:n paineella, jolloin virtaus kasvaa entisestään ilman, että paine muuttuu. Tämä kattohuppu riittää 10 metrin pituiselle kanavapiirille, jossa on enintään kaksi mutkaa. Optimaalisesti suosittelemme yhteensä 5 metrin kanavistoa. Kattohupussa on integroitu LED-valaistus, jonka voimakkuus on säädettävissä: Lämmin valkoinen LED-valaistus (2700K), vaihdettavissa neutraalivalkoiseksi (4000K). Energiamerkintä Energiatehokkuusluokka (EEIhotte) : A+ Vuotuinen energiankulutus (kW</w:t>
      </w:r>
    </w:p>
    <w:p>
      <w:r>
        <w:rPr>
          <w:b/>
          <w:color w:val="FF0000"/>
        </w:rPr>
        <w:t xml:space="preserve">id 101</w:t>
      </w:r>
    </w:p>
    <w:p>
      <w:r>
        <w:rPr>
          <w:b w:val="0"/>
        </w:rPr>
        <w:t xml:space="preserve">Tänä aamuna "maalaus" tekniikka n°2 meidän 2013-2014 projektin marmoroitu "maalaus" Laitoin " " koska täällä: emme käyttäneet maalia vaan mustetta . Sen valmistamiseen tarvitset: * "neutraali" hajuton parranajotölkki Ravista tai ravista parranajotölkki astiaan lisää elintarvikeväriä tai mustetta (värillinen mustepatruuna) tai vesivärimustetta valinnan mukaan ... Sekoita... [Lue lisää]</w:t>
      </w:r>
    </w:p>
    <w:p>
      <w:r>
        <w:rPr>
          <w:b/>
          <w:color w:val="FF0000"/>
        </w:rPr>
        <w:t xml:space="preserve">id 102</w:t>
      </w:r>
    </w:p>
    <w:p>
      <w:r>
        <w:rPr>
          <w:b w:val="0"/>
        </w:rPr>
        <w:t xml:space="preserve">Aramis Tagungs- Und Sporthotel - Gäufelden Aramis Tagungs- Und Sporthotel tarjoaa ilmaisen yksityisen pysäköinnin, ilmaisen pysäköinnin ja yksityisen pysäköinnin.Aramis Tagungs- Und Sporthotel tarjoaa ainutlaatuista majoitusta 29 km:n päässä Leurasta. Se kunnostettiin vuonna 2010. Sijainti Auferstehungskirche on vain 1,1 km:n päässä. Freudenstadt on 30 minuutin ajomatkan päässä. Einrichtungen Jugendwerk sijaitsee myös hotellin lähellä. Pfarramter Pfarramt Nebringen sijaitsee muutaman minuutin kävelymatkan päässä. Majoituspaikka on 10 minuutin kävelymatkan päässä Gäufeldenin rautatieasemalta. Huoneet Mukavat huoneet, joissa on tallelokero, kaapelikanavat ja takka, ovat valmiina vastaanottamaan vieraita. Joistakin huoneista avautuu panoraamanäkymä kaupunkiin. Omissa kylpyhuoneissa on suihku, hiustenkuivaaja ja kylpytakit. Ruokailu Aramis Tagungs- Und Sporthotel Gäufelden tarjoaa vieraille runsaan päivittäisen aamiaisen. Hotellin ravintolassa on tarjolla laaja valikoima kansainvälisiä ruokia. ARAMIS sijaitsee lähellä. Rentoudu Höyrysauna ja kasvohoidot ovat miellyttäviä ominaisuuksia, jotka parantavat vierailuasi. Sanarium ja sauna kannustavat vieraita rentoutumaan. Paikan päällä on muun muassa kuntosalitunteja ja kuntokeskus. Internet Langaton internetyhteys on käytettävissä kaikkialla hotellissa ja se on maksuton. Pysäköinti Ilmainen yksityinen pysäköinti on mahdollista paikan päällä. Peruskorjausvuosi: 2010. Huoneiden lukumäärä: 91. Koko henkilökunta on erittäin ystävällistä ja avuliasta. Siisti ja tilava hotelli. Hyvälaatuinen ja monipuolinen aamiainen. Hyvä hinta-laatusuhde illalliselle. Erittäin mukavat tilat saunassa ja hammamissa, joissa on hyvin mukautetut aikataulut. Ilmainen pysäköintipaikka, jossa on aina tilaa. Hotelli sijaitsee pienellä kaupallisella alueella, ja vaikka se ei ole meluisa, ympäristö ei ole idyllinen. Vältä ehdottomasti keittiöön päin sijaitsevia huoneita: jääkaappiryhmän melu estää sinua nukkumasta, ja mitä kuumempaa on, sitä enemmän melua se aiheuttaa. Ei sisäuima-allasta ja mahdotonta nauttia "luonnollisesta" ulkouima-altaasta, veden laatu vaikuttaa kyseenalaiselta, mikä on sääli, koska ympäristö on kaunis. Sijainti + hiljaisuus Höyhentyynyt ovat aivan liian pehmeitä, ei muotoa nukkua mukavasti Hyvä sänky, erittäin hiljainen hotelli. Pullollinen vettä tarjotaan saapuessa ja lähtiessä (matkan ajaksi). Kylpyhuone toimiva mutta silti hyvin yksinkertainen. Freundliches Personal, großzügige Wellness-einrichtungen Sehr freundliches und zuvorkommendes Personal tolles Fitnesscenter gratis WLAN schönes Frühstück schöne, ruhige Lage Super-Frühstücksbuffet von frischen Früchten bis Rührei...lecker! Dass noch die schöne Aussicht an den herrlichen See, alles winderbar und empfehlenswert Frühstück lässt kaum Wünsche offen, schöne Anlage mi Badeteich super Frühstücksbuffet, viel Platz für Kinder zum Spielen mit Spielplatz und Kinderparadies, sehr ruhige Lage, man kann nachts mit offenem Fenster schlafen. Suuri saunaosasto! Sogar mit eigenem Damenbereich. Das Personal war (osittain) sehr freundlich und bemüht, alle Wünsche umzusetzen. Die Bedienung beim Frühstück war eher mäßig freundlich und hatte wohl keine Lust auf Frühschicht. Andere Angestellte waren dagegen äußerst freundlich. Saunahuone on kuitenkin hyvin lämmin, ja kaikki lattialaatat näkyvät eteisessä. In unserer Dusche klebten schwarze Haare, sehr unappetitlich und absolutes No-Go. Gutes Frühstück, sehr freundliches und zuvorkommendes Personal an der Rezeption Zimmer gegen Parkplatz war etwas laut, wegen An- Abfahrt von Fahrzeugen einer Hochzeitsgesellschaft Bedienung an der Bar könnte besser sein die Lage des Hotels, es ist fast nur von Feldern umgeben und traumhaft ruhig. das Abendessen und die sehr nette kompetente Bedinung Frau A. B. että wir unseren kleinen, wohlerzogene Hund nicht mit ins Restaurant und nicht zum Frühstück mitnehmen durften bei gleichzeitiger Hundeübernachtungsgebühr von 15,-- Euro Das normale Frühstück Kleiner Fernseher Kleines Kissen (nur 1) Zu teuer Grosszügige Räume, gutes Essen, Gute Lage, genügend Parkplätze, gute Möglichkeiten für sportliche Aktivitäten Wetter</w:t>
      </w:r>
    </w:p>
    <w:p>
      <w:r>
        <w:rPr>
          <w:b/>
          <w:color w:val="FF0000"/>
        </w:rPr>
        <w:t xml:space="preserve">id 103</w:t>
      </w:r>
    </w:p>
    <w:p>
      <w:r>
        <w:rPr>
          <w:b w:val="0"/>
        </w:rPr>
        <w:t xml:space="preserve">"Jos joku on loukannut sinua, älä yritä kostaa. Istu joen rannalla, jonain päivänä näet vihollisesi ruumiin kulkevan ohi" (Lao Tzu). Näin on myös klorokiinin kanssa, hyvin vanhan naisen kanssa, kuten selitän teille, jota äskettäin loukattiin ja joka odottaa kärsivällisesti aikaansa. Se täyttää tänä vuonna 200 vuotta, eikä mikään muu lääke maailmassa ole 200 vuoden aikana pelastanut yhtä monta ihmishenkeä kuin klorokiini (yhdessä penisilliinin kanssa?). Olemme jo kuukausien ajan olleet todistamassa hämmentävää näytelmää, joka näyttää lääketiedettä ja tieteellisiä asiantuntijoita kaikkialta maailmasta sellaisessa valossa, joka ei vakuuta meitä tulevasta terveydestämme. Lääketiede on kehittynyt vuosisatojen ajan täysin vapaasti, mutta kansallisten ja kansainvälisten "korkeiden tieteellisten viranomaisten" hallinnoimana, sääntelemänä, valvomana ja levittämänä, eikö se ole taantumassa? Miksi joissakin maissa halutaan näin kiihkeästi tuhota vanha lääke, joka on pelastanut miljoonia ihmishenkiä syntymästään lähtien? Olemme todistaneet valheellisten, puolueellisten, manipuloivien ja vaarallisten tutkimusten vyöryä. Olemme nähneet poliitikkojen ja tiedeviranomaisten kiirehtivän osoittamaan epäpätevyyttään ylistämällä näiden tutkimusten ansioita, joilla ei ollut mitään tekemistä tieteen kanssa. Näimme maan korkeimman viranomaisen, terveysministerin, neuvovan kansanedustajia hankkimaan parempaa tietoa lukemalla artikkelin, jota hän ei ilmeisesti ollut itse lukenut, sillä muuten hän olisi voinut lukea, että hydroksiklorokiinia, jonka hän halusi kieltää, oli annettu kaikkein vakavimmissa tapauksissa kuin äärimmäistä voitelua! Sitten hän taas hätäisesti, välittömästi ja ajattelematta uskoi LancetGate-hypeen, koska hän luuli väärennettyä mainostutkimusta erittäin korkeatasoiseksi tieteelliseksi tutkimukseksi. Korkein kansainvälinen viranomainen, WHO, teki samoin. Vielä pahempaa on, että se on hyväksynyt tutkimukset, joissa on käytetty (tarkoituksellisesti?) tappavia annoksia, "todistaakseen" lääkkeen vaarallisuuden, vieläpä väärissä käyttöaiheissa, vaiheessa, jossa ei enää ole kyse viruksesta vaan sen tappavista komplikaatioista, joiden perusteella kuka tahansa tietämätön voi ymmärtää testatun hoidon hyödyttömyyden. The Lancet, niin sanottu korkein kansainvälinen tieteellinen julkaisu, jonka pitäisi antaa kaikki takeet julkaisujen vakavuudesta, on osoittanut, että sen valvonta on nollatasoa, mikä herättää epäilyksiä sen kaikkien julkaisujen suhteen. Keneen voimme nyt luottaa elämämme? Yhteenvetona voidaan todeta, ja tämä on tuskin karikatyyri, että kansa on oppinut, että viranomaiset voivat kieltää hoidon odottaessaan tutkimusten tuloksia, joiden tulokset annetaan, kun hoidolle ei ole enää tarvetta, kun potilaat on otettava satunnaisotannalla, puolet heistä jätetään hoitamatta kuolemaan johtavan sairauden vuoksi ja toinen puoli saa hyödytöntä hoitoa annoksina, jotka voivat olla tappavia. Onko tämä tulevaisuuden lääke? Ainakin se on osa nykypäivän lääketiedettä, eikä kukaan vastuullisista ajattele olevansa väärässä ja pysyy paikallaan jatkaakseen. Entä heidän omat tutkimuksensa, joissa he arvostelevat muiden tutkimuksia, mutta eivät pysty julkaisemaan Discovery-tutkimusta sen jälkeen, kun he lupasivat alustavia tuloksia neljä kuukautta sitten? Vaikeuksia numeroiden käsittelyssä? He eivät pidä tuloksista ja odottavat kollektiivisen muistin puutteen vaikutusta? Kaikki epäilyt ovat sallittuja, sillä tutkimukseen osallistuneet potilaat ovat kaikki olleet ulkona seisten tai jalat edellä jo pitkään. Klorokiini jatkaa tiensä kulkua tämän kaiken marginaalissa. Järjestäytyneen myrskyn jälkeen vallitsee tyyntä. Useita vakavampia tutkimuksia on alkanut ilmestyä, ja ne vahvistavat ensimmäisen, Marseillen IHU:n tekemän tutkimuksen, joka käsittää nyt 3 737 tapausta, joissa on tapahtunut yli 1,5 prosentin lasku.</w:t>
      </w:r>
    </w:p>
    <w:p>
      <w:r>
        <w:rPr>
          <w:b/>
          <w:color w:val="FF0000"/>
        </w:rPr>
        <w:t xml:space="preserve">id 104</w:t>
      </w:r>
    </w:p>
    <w:p>
      <w:r>
        <w:rPr>
          <w:b w:val="0"/>
        </w:rPr>
        <w:t xml:space="preserve">Seitsemänvuotias tyttö ja kolmevuotias poika ovat kuolleet tulipalon riehuttua esikaupunkiperheen kolmikerroksisessa kodissa. 35-vuotias nainen kärsi elämänsä mullistavia vammoja, muun muassa luunmurtumia, hypättyään ikkunasta pakoon tulipaloa, joka syttyi eilen noin kello 7 aamulla Eynesburyssa, St Neotsin esikaupungissa Cambridgeshiressä. Lapset julistettiin kuolleiksi tapahtumapaikalla, nainen vietiin sairaalaan ja 46-vuotias mies, jonka uskotaan olleen lasten isäpuoli, sai lieviä vammoja, kun hän ryntäsi pelastamaan lapsia. Palon syytä ei ole vielä selvitetty, mutta poliisi työskentelee palontutkijoiden kanssa palopaikan selvittämiseksi. Poliisi ja palomiehet jatkavat tänään kiinteistön tutkimista, ja kukkakimppuja on alettu kerätä talon lähellä olevalle penkereelle. 35-vuotias nainen kärsi elämänsä mullistavia vammoja, muun muassa luunmurtumia, hypättyään ikkunasta pakoon tulipaloa, joka syttyi eilen noin kello 7 aamulla Cambridgeshiren St Neotsin esikaupungissa Eynesburyssa Cambridgeshiren osavaltion Eynesburyssa. Palomiehet ovat edelleen paikalla Nainen saapui aamulla kukkien kanssa munimaan paikalle sen jälkeen, kun poika ja tyttö kuolivat eilisessä tulipalossa Rivitalon toisen ja kolmannen kerroksen ikkunat ovat palaneet kokonaan, sisätilat ovat mustuneet ja kourut ovat sulaneet. Talo sijaitsee modernilla asuinalueella lähellä St Neotsia, jossa monet talot on koristeltu jouluksi - myös lähinaapurin ovella on juhlava seppele. Lasten äiti on nyt sairaalassa toipumassa hypättyään rakennuksesta, kertoo perheen tukemiseksi perustettu GoFundMe-sivu. Poliisin mukaan äidin vammat johtuivat hyppäämisestä toisen kerroksen ikkunasta. Perjantaina kiinteistön ulkopuolelle pystytettiin valkoinen rikostekninen teltta, ja poliisin rikostekninen tukiyksikkö ja Hertfordshiren palo- ja pelastuspalvelun palontutkintakoiraryhmä olivat paikalla. Pehmoleluja ja kukkakimppuja jätettiin talon reunalle. Nalleen jätetyssä viestissä sanottiin: "Meillä ei ole sanoja. Olen pahoillani. Toivon, että olette kaikki paremmassa paikassa. XXX." GoFundMe-järjestäjä Angela Russell sanoi: "Tänään syttyi tulipalo, joka jätti perheen raunioiksi. Paikalta otetuissa valokuvissa näkyy palo- ja savuvahinkoja kiinteistön ensimmäisen ja toisen kerroksen ikkunoiden ympärillä Lapset julistettiin kuolleiksi paikan päällä, nainen vietiin sairaalaan ja 46-vuotias mies sai lieviä vammoja, kun hän ryntäsi sisälle yrittäessään pelastaa heidät. Huntingdonin, Sawtryn, St Neotsin, Gamlingayn, Cambridgen sekä Bedfordshiren palo- ja pelastuspalvelun miehistöt osallistuivat tapahtumapaikalle. "Äiti on sairaalassa luunmurtumien vuoksi, kun hänen oli hypättävä ikkunasta, ja valitettavasti 2 3 ja 8-vuotiasta lasta eivät selvinneet. Iäkäs nainen kuoli Norwichin talopalossa Iäkäs nainen löytyi kuolleena talosta tulipalon sytyttyä tänä aamuna. Poliisi kutsuttiin paikalle klo 7 aamulla</w:t>
      </w:r>
    </w:p>
    <w:p>
      <w:r>
        <w:rPr>
          <w:b/>
          <w:color w:val="FF0000"/>
        </w:rPr>
        <w:t xml:space="preserve">id 105</w:t>
      </w:r>
    </w:p>
    <w:p>
      <w:r>
        <w:rPr>
          <w:b w:val="0"/>
        </w:rPr>
        <w:t xml:space="preserve">Olin hyvin iloinen, kun löysin paketin nopeasti postilaatikostani. Visuaalinen laatu ei ole huippuluokkaa, mutta tämä liittyy olosuhteisiin "ammunta", hyvin henkilökohtainen asetus tapaamiset lentäjien ja kuvia rodun ovat bluffing!</w:t>
      </w:r>
    </w:p>
    <w:p>
      <w:r>
        <w:rPr>
          <w:b/>
          <w:color w:val="FF0000"/>
        </w:rPr>
        <w:t xml:space="preserve">id 106</w:t>
      </w:r>
    </w:p>
    <w:p>
      <w:r>
        <w:rPr>
          <w:b w:val="0"/>
        </w:rPr>
        <w:t xml:space="preserve">25/03/2013 Katso muutamia otoksia Staden vastakkainasettelusta, joka käytiin viime yönä Ernest Wallonissa ja joka päättyi Toulousen voittoon (43-16).</w:t>
      </w:r>
    </w:p>
    <w:p>
      <w:r>
        <w:rPr>
          <w:b/>
          <w:color w:val="FF0000"/>
        </w:rPr>
        <w:t xml:space="preserve">id 107</w:t>
      </w:r>
    </w:p>
    <w:p>
      <w:r>
        <w:rPr>
          <w:b w:val="0"/>
        </w:rPr>
        <w:t xml:space="preserve">#26 16.09.2012, klo 13:29 Joten, koska näytät olevan tuntija, voitko selittää, mitä päädyit kokoonpanoon ja jos mahdollista, miten päädyit siihen? Et kai keksi HIFI:tä eräänä päivänä puhaltamalla Kenian vuotuisen bruttokansantuotteen äänentoistoon yhdessä yössä? Vau, pitkä tarina... Olen harrastanut hifiä ainakin 20 vuotta. Mitä minun setup, Olen jo maininnut sen vanhassa thread, Järjestelmäni ei ole kehittynyt paljon sen jälkeen (itse asiassa, olen vain karsittu hieman lähde puolella: Olen muuttanut virittimet - Sansui oli erinomainen, mutta en käytä sitä tarpeeksi.... -Myin myös vinyylisoittimeni myydäkseni 100-prosenttisesti dematerialisoitavaksi ja hylkäsin hiljattain myös Oppo Blu-ray-soittimeni, koska se kopioi Freebox Revolutionini. Oppo on kymmenen kertaa parempi, sata kertaa parempi, mutta koska minulla on aikaa katsoa yksi blu-ray kuukaudessa enimmillään..... Minulle jää siis Rosita lähteeksi, joka on aivan surkea). Muistista, tämä lanka oli sallinut herättää joitakin hyviä perusrefleksejä, niille, jotka haluavat rakentaa ensimmäisen hifi-järjestelmän. Hyvää lukemista ;-) #27 16/09/2012, klo 14:20 OK Luen . En ole audiofiili, joten ostin viime vuonna peruslaitteet: Tangent CD-soitin ja vahvistin, EXEO-malli, jota paikallinen jälleenmyyjä suositteli ja antoi minulle pari lähes tuntemattomia vintage-kaiuttimia: sonab OD-11. Ne sopivat meille hyvin (eivät kaikkeen, mutta ainakin siihen, mitä kuuntelemme "olohuoneen" tilanteessa, siis).. soul, laulu ja jazz OK, metalli tai electro se ei kuulosta minusta niin hyvältä) mutta muuten se on surkeaa kamaa absoluuttisesti ja se on kiireesti korvattava toisella oikealla pohjalla tai se on juomakelpoinen pohja odotellessa päivitystä mielenkiintoisten käytettyjen löytöjen mukaan ? Kun otetaan huomioon hintaluokat ja erilaiset mielipiteet, minun on todella vaikea tietää, mistä aloittaa "kunnolla". #28 On 09/16/2012, at 15:16 - Le Viking Re: Le topic des amateur de son (musiikki, kotiteatteri, jeu... ) en ce qui me concerne, j'ai acheté l'an de base du matos de base : une platine CD + ampli de marque Tangent , modèle EXEO conseillé par un dealer locale qui m'y a associé une paire d'enceintes vintage quasi inconnues : des sonab OD-11. Sellaisenaan se sopii meille hyvin. Kappas, skandinaavinen järjestelmä :-) . Tangent on tanskalainen (ainakin se on suunniteltu siellä, mutta valmistettu Aasiassa, älä unta näe...), ja Sonab oli (on?) ruotsalainen. Jos olet tyytyväinen siihen, miksi vaivautua vaihtamaan? Se on vintage/varhaisen vaiheen tavaraa, mutta sillä voi jo tehdä musiikkia... Joka tapauksessa on huonompiakin juttuja kuin Tangent valikoimien alussa. Onko se paskaa kamaa absoluuttisesti (...) vai onko se juomakelpoinen pohja odotellessa päivitystä mielenkiintoisten second hand -löytöjen mukaan? Katso edellä: ei, se ei ole paskaa. Sanot itse, että se "sopii sinulle hyvin". Opettele luottamaan korviin. Jos se olisi paskaa, kuulisitte sen, vakuutan teille... Voit siis aivan hyvin jatkaa elämääsi sen kanssa tai päättää päivittää sitä vähitellen. Kyse on vain tärkeysjärjestyksestä, valinnasta... Ja intohimo. Kun otetaan huomioon hintaluokat ja erilaiset mielipiteet, on todella vaikea tietää, mistä aloittaa "kunnolla". No, olet jo aloittanut, tällä Tangent/Sonab-järjestelmällä, ja on huonompiakin tapoja aloittaa ;-) Mutta jos haluat mennä pidemmälle</w:t>
      </w:r>
    </w:p>
    <w:p>
      <w:r>
        <w:rPr>
          <w:b/>
          <w:color w:val="FF0000"/>
        </w:rPr>
        <w:t xml:space="preserve">id 108</w:t>
      </w:r>
    </w:p>
    <w:p>
      <w:r>
        <w:rPr>
          <w:b w:val="0"/>
        </w:rPr>
        <w:t xml:space="preserve">Julkaistu torstaina, 28. lokakuuta 2010 klo 10:58:00 Cedric Gasperini Vaikka emme ole koskaan pyytäneet heiltä mitään, Greenpeace on asettunut planeetan pelastajaksi. Ja jos pidämme siitä, niin parkkipaikat? Entä jos me pidämme siitä, että metsiä raivataan ja kehittymättömiä heimoja häädetään putkilinjojen rakentamiseksi? Ja jos ajattelemme, että elohopea saa nuo likaiset kalat maistumaan hyvältä, että hävitämme ne häpeilemättä, jotta ne joutuisivat maksamaan niistä lukemattomista kauhistuttavista hetkistä, jolloin irrotamme luut niiden lihasta, jonka lopulta syömme kylmänä? Entä jos pandat ovatkin parempia kahden pullan välissä? Joka tapauksessa Greenpeace jatkaa maailman mahtavien mollaamista. Ja toimittaa ympäristöystävällisten yritysten rankingin. Toisin sanoen yritykset, jotka ponnistelevat planeetan hyväksi. Joko käyttämällä kierrätettäviä komponentteja, sitoutumalla tiettyihin ekologisiin tavoitteisiin tai olemalla saastuttamatta. Ja pisteyttää tulokset 10 pisteellä. Sony saa arvosanan 5.1. Ei hyvä, mutta on pahempiakin asioita. Esimerkiksi Microsoft ja sen 1.9. Hyvä toiseksi viimeinen... edellä... Nintendo ja 1.8. Kuluttajille ei anneta tietoa, kierrätettäviä materiaaleja ei käytetä, kasvihuonekaasupäästöihin ei panosteta, hiilijalanjälki on surkea, uusiutuvaa energiaa ei käytetä, PVC:tä ei käytetä ja niin edelleen... ja niin edelleen. Raportti löytyy yksityiskohtaisemmin tästä osoitteesta. Kirjoittanut Logan Mathia 28/10/2010 klo 11:17 Kirjoittanut F-74 28/10/2010 klo 11:18 Kirjoittanut Jakal117 Scattering zombies around, dismembering terrorists while laughing, and being a sissy in front of two dead baby seals? Pov'ti'chou, täällä. Ecrit par Kef le 28/10/2010 à 11:35 A la main c'est long, avec une requête sql ça devraiti vite le faire, non? Kirjoittanut DarkSerpent 28/10/2010 klo 11:40 Kirjoittanut dudul007 28/10/2010 klo 11:46 Kirjoittanut Kimihiro En steak? Kokeilisin sitä mielelläni. Haluat varmasti kokeilla sitä. Ecrit by AlexC 28/10/2010 klo 11:54 Ecrit by stolx10 28/10/2010 klo 11:56 Ecrit by PoulaibaskeZ 28/10/2010 klo 12:38 Ecrit by Raymond Domenech 28/10/2010 klo 12:41 Wii on kuitenkin erittäin ympäristöystävällinen, se ei kuluta eikä kulu: se vain nukkuu kaapissa. Ecrit par AxL GrUuD le 28/10/2010 à 12:50 Ecrit par streum13 le 28/10/2010 à 12:50 Ecrit par js2082 le 28/10/2010 à 12:59 Ecrit par Cedric Gasperini le 28/10/2010 à 13:05 Ecrit par streum13 Ja miten selitätte sen, että Nokia ja Sony Ericsson ovat sitten hyvin arvioitu? Koska PVC on yksi maailman voimakkaimmista ja myrkyllisimmistä saasteista, on selvää, että teknologiayritykset ovat saaneet huonon arvosanan, koska kaikki painetut piirilevyt valmistetaan tästä materiaalista. Ecrit par AKULA le 28/10/2010 à 13:41 PVC on yksi maailman voimakkaimmista ja myrkyllisimmistä saasteista, joten on selvää, että teknologiayritykset ovat saaneet huonon arvosanan, koska kaikki painetut piirit on valmistettu tästä materiaalista. Kirjoittanut le podoclaste 28/10/2010 klo 14:15 Ja miten selität sen, että Nokia ja Sony Ericsson ovat sitten arvioitu hyvin? - Gamalive toivottaa hyvää joulua - Gamalive toivottaa hyvää uutta vuotta 2021 - Kilpailu: Voita 5 linkkiä elokuvan The Quake katsomiseen - Kilpailu: Voita 3 Blu-ray™ ja 3 DVD elokuvasta Revenge - Kilpailu: Voita kirja I Kill Giants ja nimikirjoituksella varustettuja kirjakilpiä! - Kilpailu: Cyberlink tarjoaa sinulle Screen Recorder 3 Deluxe! - Kilpailu: Voita 3 Blu-ray™- ja 3 DVD-levyä elokuvasta</w:t>
      </w:r>
    </w:p>
    <w:p>
      <w:r>
        <w:rPr>
          <w:b/>
          <w:color w:val="FF0000"/>
        </w:rPr>
        <w:t xml:space="preserve">id 109</w:t>
      </w:r>
    </w:p>
    <w:p>
      <w:r>
        <w:rPr>
          <w:b w:val="0"/>
        </w:rPr>
        <w:t xml:space="preserve">Esittely encore et encore evènementiel Vuokraa laadukkaita pöytäliinoja ja lautasliinoja, jotta häävastaanottosi olisi täydellinen. Vuokraamo "Encore et encore événementiel" tarjoaa erilaisia pöytäliinoja ja lautasliinoja pöytiinne. Sinulla on tyylikkäät vastaanottopöydät, joissa on kauniita lisävarusteita. Encore et encore evènementielin toiminta-alueet</w:t>
      </w:r>
    </w:p>
    <w:p>
      <w:r>
        <w:rPr>
          <w:b/>
          <w:color w:val="FF0000"/>
        </w:rPr>
        <w:t xml:space="preserve">id 110</w:t>
      </w:r>
    </w:p>
    <w:p>
      <w:r>
        <w:rPr>
          <w:b w:val="0"/>
        </w:rPr>
        <w:t xml:space="preserve">Usein paikat, joissa asumme, johdattavat meidät ymmärtämään omaa historiaamme. Tiedämme, että perhepsykogeneologiassa törmäämme samanlaisiin tarinoihin useiden sukupolvien ajan, ohjelmiin, jotka nousevat esiin niin monta kertaa kuin niiden täytyy ilmetä, jotta pääsemme pois perhekierteestä. Perheen alitajunta tekee työtään ja vie mukanaan kaikki toistuviin ongelmiinsa sotkeutuneet toimijat. Miten tämä liittyy asuinpaikkaan? On tavallista, että ihmiset kertovat minulle, miten talo tuli asukkaalleen ihastumisen, tietyn puhelun, sattuman (!) muodossa, ikään kuin hänen olisi pitänyt asettua aloilleen juuri siellä eikä missään muualla. Paikka esitellään itsestään selvänä paikkana, osana itseä, ja se herättää déjà vu -tunteen..... Nämä asukkaat huomaavat sitten, että kylällä, naapurustolla, kadulla, tällä paikalla, jonka he kokivat kodikseen, oli yhteys heidän sukuhistoriaansa. Isä, isoisä, setä tai kuka tahansa muu henkilö esiintyy piilossa, joka paljastuu ajan myötä. Mitä he ovat tulleet tänne tekemään? He etsivät merkitystä: korjata jotain, parantaa tuskallisen historian, puhdistaa menneisyyden, muuttaa perhetilanteen..... Tiedämme, että sanomattoman viestin kätkemästä tuskallisesta tapahtumasta tulee solmu, joka kasvaa ja painuu sukupolvesta toiseen sukupolvien solumuistiin, kunnes se saadaan purettua. Se ilmenee säännöllisesti, ja se on havaittavissa kuin avunpyyntö: tapahtuman vuosipäivät ja samankaltaiset tilanteet, onnettomuuksien ja sairauksien toistuminen... Ja miksi juuri tässä paikassa? Kun tapahtuma koetaan, muisti kiteytyy. Tämän jälkeen soitetaan taloihin, joissa on mahdollista ymmärtää tarina ja parantaa henkilökohtainen ja perheen muisto. Usein se on tilaisuus etsiä totuutta ja vapauttaa vanhimpien sana, jotta prosessi voidaan lopulta pysäyttää. Asettuminen johonkin paikkaan ei siis koskaan ole triviaalia, ja se herättää kysymyksiä siitä, miksi juuri täällä eikä siellä. Onko tämä paikka leimannut erityisiä tapahtumia maan historiassa, jotka liittyvät perheenne historiaan? Herättääkö paikan, kaupungin, kylän, kadun, kaupunginosan nimi jotain historiassasi, muistissasi? Palasitko asumaan perhekotiin? Jokainen tieto on tärkeä, koska se kertoo henkilökohtaisesta historiastasi, joka on osa sukututkimustasi. Feng Shuissa on hyvä ymmärtää, mikä vetää meitä puoleensa tietyssä kodissa. Näin voit tarkastella historiaasi ja löytää sen taustalla olevan merkityksen ja parantaa sen osan itsestäsi, joka on muutettava kaikkien sukupolvien hyväksi. Nopeasti tajuaa myös sen, että ei ole koskaan sattumaa, missä asuu! Harmonisoimalla talonsa ihminen lähestyy kaikkia tietoisuuden tasoja: fyysistä tietoisuutta ottamalla yhteyttä materiaan, psyykkistä tietoisuutta tasapainottamalla energeettisiä voimia ja hengellistä tietoisuutta löytämällä sen merkityksen, mikä on ollut piilossa ja mikä on paljastumassa. Talo ja sen muistot on syytä sulkea, kuten kansio suljetaan ennen kuin lähdetään uuteen kotiin, joka tarjoaa uusia kokemuksia. Näin ihminen voi löytää rauhan, ymmärryksen siitä, että kaikki on aina omalla paikallaan, kokemuksen ja henkilökohtaisen kehityksen lähteenä. Kutsun teidät syventämään tätä ulottuvuutta lukupaikkojen kanssa erittäin mielenkiintoinen kirja: "La psychogénéalogie des lieux de vie" Christine Ulivucci - joka inspiroi minua sen lähestymistapa, että tunnen hyvin vahvasti minun saattaminen henkilö harmonisoimalla sen elinympäristön. Oletko huomannut yhtymäkohtia, jotka yllättävät sinut asuintilassasi? Ei aiheeseen liittyviä viestejä. aina ilo lukea sinua, kiitos christiane SENAS,</w:t>
      </w:r>
    </w:p>
    <w:p>
      <w:r>
        <w:rPr>
          <w:b/>
          <w:color w:val="FF0000"/>
        </w:rPr>
        <w:t xml:space="preserve">id 111</w:t>
      </w:r>
    </w:p>
    <w:p>
      <w:r>
        <w:rPr>
          <w:b w:val="0"/>
        </w:rPr>
        <w:t xml:space="preserve">Tule ja liity diskreetin seksin ystäviin tällä ilmaisella verkkosivustolla. Minulla ei ole mitään rajoja perseessä, ja saavutan usein kumppanini fyysiset ja moraaliset rajat, vaikka hän olisi alussa ollut erittäin kuuma nussimaan minua. En ole liian monimutkainen, ja minusta olen jopa erittäin helppo tyttö naida. Seksiä ei niin tiukkaperseisen naapurin kanssa ota yhteyttä Madysoniin löytääksesi kuuman ilmoituksen perpignanissa. tuhma pano Mireillen kanssa tuhma naapuri Jos haluat tavata kiimaisen naapurin heti, käy Mireillen profiilissa löytääksesi seksikohtaamisen perpignanissa. tuhma pano Melisan kanssa lutkamainen naapuri Etsin komeaa, rikasta, kuuluisaa, vanhaa ja lapsetonta (perinnön vuoksi) naapuria. Sisälläni on tulipalo, koska en saa tarpeeksi seksiä naapurin kanssa, joten minun on masturboitava useita kertoja viikossa. Jos etsit satunnaista yhden yön juttuseuraa kanssani, se on helppoa. Nussiminen on superhelppoa internetissä, joten odotan sinua täyttämään seksiunelmani. Rekisteröidy ilmaiseksi tavata Melisa löytää amatööri vittu perpignan. tuhma vittu Agnesin kanssa sopiva naapuri Olen likainen pikku lutka perse niin kuin pitääkin mutta olen myös super viisas. Olen kaunis romantikko, joka piilottelee, koska minusta tuntuu, että näytän enemmän kiimaiselta kaverilta kuin erittäin tyylikkäältä naapurilta. Jos uskallat saada kuuman kovan saaliin kanssani, niin sinusta tulee rikkain naapuri. Rakastan kaikenlaisia naapureita, mutta heidän on kunnioitettava naapureitaan. Olen mukava ja narttumainen samaan aikaan, mutta ansaitsen tulla tunnetuksi, koska osaan olla seksikäs. Ilta ulkona ystävien kanssa, kävely käsi kädessä, kynttiläillallinen, iltapäivä rannalla, kaikki nämä asiat eivät ole minua varten, haluan vain seksiä. Olen kaunis, kuuma naapuri, joka haluaa ennen kaikkea nautintoa ja nauraa, vaikka hellyys olisi paikallaan. Seksiä varten ota yhteyttä Agnesiin 2 minuutissa testataksesi poppari-seikkailua Perpignanissa! Muut tuhmat panot perpignanissa Nadege haluaa jännittävän ilmoituksen vapaamielisestä seikkailusta perpignanissa. Etsin tyttöä tavata seksiä chat Perpignan. Lucas haluaa löytää seksuaalisen kohtaamisen aviorikossuhdetta varten Perpignanissa. Juliette haluaisi löytää seksiä useiden ihmisten kanssa kuumaa booty call Perpignanissa. Helenan mielestä eroottiset unet ovat hyödyttömiä, ja uusien tuntemusten kokeminen edellyttää oikeaa seksiä. Jonathan etsii seksikästä ilmoitusta amatööritreffeille Perpignanin lähellä. Etsin ilmoitusta seksikkäistä treffeistä kaupungissa Perpignan. Etsin ilmoitusta seksikkäistä treffeistä kaupungissa Perpignan. Marjory on etsinyt seksikontaktia useita kertoja kuukaudessa täysi-ikäiseksi tultuaan. Etsin kuumia treffejä naisen kanssa, joka etsii kuumia treffejä naisen kanssa, joka etsii kuumia treffejä naisen kanssa, joka etsii kuumia treffejä. Lisa etsii kuumaa treffiseuraa seksiin vapaan naapurin kanssa Perpignanissa. Etsin kuumia treffejä tytön kanssa, joka on saatavilla Perpignanin alueella. Etsin kuumia treffe tytön kanssa, joka on saatavilla Perpignanin alueella. Martin etsii aistillista treffiseuraa Perpignanissa... Lorenza haluaisi löytää yhden yön seurustelukumppanin huomaamattomille treffeille Perpignanissa. Leana asuu tällä hetkellä mukavassa asunnossa eikä halua asua kumppanin kanssa. Roger etsii seksuaalista seikkailua helppoa booty call perpignan... </w:t>
      </w:r>
    </w:p>
    <w:p>
      <w:r>
        <w:rPr>
          <w:b/>
          <w:color w:val="FF0000"/>
        </w:rPr>
        <w:t xml:space="preserve">id 112</w:t>
      </w:r>
    </w:p>
    <w:p>
      <w:r>
        <w:rPr>
          <w:b w:val="0"/>
        </w:rPr>
        <w:t xml:space="preserve">Avioliitossa olevasta kodista ei voi poistua lasten kanssa, paitsi väkivaltatapauksissa. Siihen tarvitaan puolison suostumus, jolla on myös huoltajuus. Siihen tarvitaan puolison, jolla on myös vanhempainvastuu, suostumus. https://www.alexia.fr/fiche/5211/domicile-conjugal.htm https://www.village-justice.com/articles/domicile-conjugal-procedure-divorce,15197.html Puolisolla voi kuitenkin olla myös perusteltu syy lähteä avioliiton kotoa. Tuomarit tekevät päätöksensä kunkin tapauksen olosuhteiden mukaan. Tältä osin he pyrkivät selvittämään avioelämästä lähtevän puolison aikomukset tilanteen arvioimiseksi. https://droit-finances.commentcamarche.com/faq/52578-abandon-du-domicile-conjugal-que-faire Avioelämästä luopuminen on riittävä syy hakea avioeroa tai tukea avioerohakemusta. Tuomari voi yksin arvioida, oliko avioelämän asunnosta luopumiselle riittävä syy. https://www.justifit.fr/b/guides/droit-famille/divorce/abandon-domicile-conjugal/ Avioelämän asunnon kohtalo avioeromenettelyn aikana on toistuva aihe. Se on tarpeeton kysymys, ja se on suurempi huolenaihe silloin, kun päätökset koskevat pääasiassa lapsia. Toimenpiteet vaihtelevat sen mukaan, ovatko puolisot vuokralaisia vai omistajia, ja erityisesti sen mukaan, ovatko he enemmän vai vähemmän hyvässä suhteessa. https://avocat-gc.com/divorce/articles/qui-conserve-le-domicile-conjugal-pendant-le-divorce/ Avioeron tärkeimpiä syitä on avioasunnon hylkääminen. Perheoikeudessa on tavallista, että se tuomitsee maksuvelvoitteen laiminlyöneen puolison. Tästä huolimatta puolisolla on oikeus poistua perhekodista tuomarin suostumuksella tai ilman hänen suostumustaan kriisitilanteessa. https://divorce.ooreka.fr/astuce/voir/146212/abandon-du-domicile-conjugal-cas-ou-ce-n-est-pas-une-faute Aviopuolison asunto, vuokra-asunto. Siviililain 1751 §:ssä säädetään, että oikeus sellaisten tilojen vuokraamiseen, jotka tosiasiallisesti toimivat avioelämän kotina, katsotaan kuuluvan molemmille puolisoille, vaikka vain toinen puolisoista olisi tehnyt vuokrasopimuksen ennen avioliittoa. https://cabinet-avocat-daude.fr/que-devient-le-domicile-conjugal-d-in-the-new-divorce-by-consent-mutual/ Kun päätät erota riitaisasti (et ole puolisosi kanssa samaa mieltä avioerosta), perheasioiden tuomari antaa ensin sovittelukieltomääräyksen, jossa määrätään väliaikaisista toimenpiteistä ja erityisesti osoitetaan avioasunto jommallekummalle puolisolle joko ilmaiseksi tai maksua vastaan. http://www.avocat-bellet.fr/actualite/domicile-conjugal-indemnite-doccupation-et-divorce/ Avioasunnon jättäminen pysyvästi. Periaatteessa ja siviililain 215 §:n säännösten mukaisesti avioelämän kodin hylkääminen on virhe, joka voi oikeuttaa avioeron julistamiseen yksinomaan avioeroa rikkoneen puolison vahingoksi. Poikkeuksellisten olosuhteiden vallitessa on kuitenkin mahdollista, että .... http://avocat-gc.com/divorce/articles/quand-et-comment-peut-quitter-le-domicile-conjugal/ Puolison lähdettyä pois avioelämästä on mahdollista hakea avioeroa avioliiton lopullisen muuttamisen vuoksi. On olemassa useita tapoja, joilla tämä luopuminen voidaan todeta, kuten .... https://www.service-public.fr/particuliers/vosdroits/F11301 Avioelämän kodin hylkääminen ei kuitenkaan ole rikos, vaikka sitä voidaan pitää rikkomuksena, jos kyseessä on</w:t>
      </w:r>
    </w:p>
    <w:p>
      <w:r>
        <w:rPr>
          <w:b/>
          <w:color w:val="FF0000"/>
        </w:rPr>
        <w:t xml:space="preserve">id 113</w:t>
      </w:r>
    </w:p>
    <w:p>
      <w:r>
        <w:rPr>
          <w:b w:val="0"/>
        </w:rPr>
        <w:t xml:space="preserve">Polvilumpio on luinen kuoppa, joka kehittyy jalkaterän sisäpuolelle isovarpaan nivelen kohdalle. Se voi aiheuttaa isovarpaan poikkeamisen kohti toista varvasta. Nivelkierukan alue voi olla punainen ja turvonnut, ja kenkien pukeminen ja käveleminen voi olla kivuliasta. Jalkapohjaan voi kehittyä kallus. Kynnet (paksut kovettuneet ihokerrokset, jotka syntyvät, kun iho yrittää suojautua kitkalta ja paineelta) voivat kehittyä nivustaipeeseen tai läheisiin varpaisiin. Naisilla esiintyy todennäköisemmin polvilumpioita. Syyt - Perinnöllisyys - Tiukat kengät, jotka puristavat varpaita - Niveltulehdus - Huono jalkamekaniikka (tapa, jolla jalka liikkuu kävellessäsi) Polvilumpio on kivulias kuoppa jalkaterän ulkopinnalla lähellä pikkuvarpaita. Siitä voi myös kehittyä sarvi. Diagnoosi Perhelääkäri tekee diagnoosin anamneesin, oireiden ja jalkaterän lyhyen fyysisen tutkimuksen perusteella. Hoito Useimmat potilaat eivät tarvitse leikkausta. Jos polvilumpio ei ole kivulias, et tarvitse leikkausta. Leikkausta EI tehdä pelkästään kosmeettisista syistä. Konservatiiviset hoitomuodot - Tukevat, väljästi istuvat kengät (leveät varpaat), jotka eivät paina nivustaipeeseen - Nauhoilla tai soljilla suljettavat kengät antavat jalalle enemmän tukea kuin avoimet kengät - Oman tiskin kautta saatavat tai räätälöidyt ortoosit Tulehduskipulääkkeet (Advil/ibuprofeeni) tai kivunhoito (Tylenol/ parasetamoli) Leikkaushoito Leikkaushoidon tarkoituksena on lievittää kipua. On olemassa useita kirurgisia toimenpiteitä, joilla voidaan hoitaa säärystimiä. Jokaisessa näistä on kyse luun ja pehmytkudosten uudelleenjärjestelystä. Kirurgi keskustelee suositellun toimenpiteen yksityiskohdista ja riskeistä. Vaikka pääsisit kotiin samana päivänä kuin leikkaus, toipuminen voi olla pitkä ja kivulias. Täydellinen toipuminen voi kestää kuudesta kuukaudesta vuoteen. Jos toimintakyvyn palauttaminen leikkauksen jälkeen on vaikeaa, voit käydä fysioterapeutilla, joka voi auttaa sinua saamaan varpaiden ja jalkaterien liikkeet takaisin, lisäämään jalkaterän, nilkan ja jalkojen voimaa liikunnan avulla ja palaamaan normaaliin rytmiin. Mortonin neurooma on jalkaterän etuosassa olevan hermon kivulias tulehdus, joka johtuu hermoa ympäröivän kudoksen paksuuntumisesta. Se esiintyy yleensä 3. ja 4. varpaan välissä. Sitä verrataan usein tuntemukseen, joka syntyy kävelemisestä marmorin päällä. Naiset sairastuvat Mortonin neuromaan neljä kertaa todennäköisemmin kuin miehet. Syyt - Tiukat kengät (kuten korkokengät tai cowboysaappaat) - Jalkaterän aiempi vamma, joka muuttaa sen mekaniikkaa - Heikot kaarilihakset, jotka johtavat romahdukseen - Perinnöllisyys Oireet - Kipu ja tunnottomuus jalkapohjassa - erityisesti 3. ja 4. varpaan välissä. erityisesti 3. ja 4. varpaan välissä - Pahenee, kun kävellään tiukoissa kengissä - Jalkaterän etuosan puutuminen ja pistely - Paranee kenkien riisumisen jälkeen Diagnoosi Diagnoosin tekee perhelääkäri anamneesin perusteella, oireesi ja jalkasi lyhyt fyysinen tutkimus. Hoito Konservatiivinen hoito sisältää : - Löysät kengät, joissa on ommeltu sisäpohja ja matala kantapää - Kenkäpari, jossa on ommeltu sisäpohja ja matala kantapää.</w:t>
      </w:r>
    </w:p>
    <w:p>
      <w:r>
        <w:rPr>
          <w:b/>
          <w:color w:val="FF0000"/>
        </w:rPr>
        <w:t xml:space="preserve">id 114</w:t>
      </w:r>
    </w:p>
    <w:p>
      <w:r>
        <w:rPr>
          <w:b w:val="0"/>
        </w:rPr>
        <w:t xml:space="preserve">Tiedän, ettei nyt ole oikea aika lähteä, mutta kukaan ei tunnu välittävän, joten... Mikäs sen parempi tapa viettää lomaviikko :Erinomainen viikko, hyvää palautumista !!!Mikäs sen parempi tapa aloittaa vuosi :Erinomainen sunnuntai ja PARHAITA TOIVEITA vuodelle 2020 !!!!!A deco blogi niin kuin tykkään niistä :Erinomainen sunnuntai !!!! Jätän teille paljon jouluvalmisteluja ja vähän aikaa ..... Hyvää lomaa !!!!Hyvää lomaa noin viikon päästä täällä :Ja säästä johtuen ei tarvitse ulkoilla.... Erinomainen viikkoErittäin inspiroiva ranskalainen blogi :Tänä vuonna ei ole aitoa kuusta, joten :Ja vähän muutosta olohuoneeseen :Vaihtelen aina valkoisen ja värin välillä, kun se on valkoinen, kyllästyn nopeasti ja haluan vaihtaa. Aion lisätä rottinkipeilejä, kun löydän niitä .... Toisaalta puutarhassa vallitsee lohduttomuus: käytin hyväkseni raivausta, mutta kaikki on märkää, liian kuivaa tänä kesänä, liian märkää tänä syksynä, helleborit näyttävät kadonneen, muun muassa .... Minun on järjestettävä kaikki uudelleen !!!! Mutta tällä hetkellä se on hyvin surullinen !!!Punaisessa talossa, SkandinaviassaMitä sanoisit viikosta täällä :Oikein kiva sisustusblogi :Valitettavasti mitään ei löytynyt joulutunnelmaa. Miten olisi viikko tässä pyöreässä talossa, josta on upeat näkymät? Vilkas sisustusblogi, jossa mikään ei tunnu olevan kiveen hakattua:</w:t>
      </w:r>
    </w:p>
    <w:p>
      <w:r>
        <w:rPr>
          <w:b/>
          <w:color w:val="FF0000"/>
        </w:rPr>
        <w:t xml:space="preserve">id 115</w:t>
      </w:r>
    </w:p>
    <w:p>
      <w:r>
        <w:rPr>
          <w:b w:val="0"/>
        </w:rPr>
        <w:t xml:space="preserve">TV5MONDE+Cinéma-kilpailu - huhtikuu 2015 Voit voittaa Cinévasion-passin, joka oikeuttaa 5 elokuvavuokraukseen TV5MONDE+Cinéma-kanavan elokuvista vastaamalla tähän kysymykseen: Minä vuonna Gaumont-yhtiö perustettiin? TÄRKEÄÄ: Hyvät Internetin käyttäjät, Koska 8. huhtikuuta tapahtuneen tietokonehyökkäyksen aiheuttamat toiminnalliset vaikutukset yrityksen tavanomaiseen toimintaan vaikeuttavat tai jopa estävät kilpailujen järjestämisen, ja koska haluamme olla täysin oikeudenmukaisia kaikille osallistujille, olemme päättäneet peruuttaa kaikki nykyiset kilpailumme sosiaalisissa verkostoissa. Siirrämme ne myöhempään ajankohtaan. Kiitämme teitä ymmärryksestänne ja ilmoitamme teille, kun ne ovat jälleen toiminnassa. Tämä kilpailu on päättynyt. Nähdään pian tulosten osalta.</w:t>
      </w:r>
    </w:p>
    <w:p>
      <w:r>
        <w:rPr>
          <w:b/>
          <w:color w:val="FF0000"/>
        </w:rPr>
        <w:t xml:space="preserve">id 116</w:t>
      </w:r>
    </w:p>
    <w:p>
      <w:r>
        <w:rPr>
          <w:b w:val="0"/>
        </w:rPr>
        <w:t xml:space="preserve">Col de Notre Dame des Abeilles - Sault Col de Notre Dame des Abeilles sijaitsee Provence-Alpes-Cote d'Azurissa yyyyyyyja on osa Alpes-joukkoa le Col de Notre Dame des Abeilles on 11,75 kilom�triä pitkä, 320 altim�triä. Keskimääräinen kaltevuus on tällöin 2,7 %. D�couvrez des autres flancs pour grimper le Col de Notre Dame des Abeilles. Vuodesta 2005 lähtien Col de Notre Dame des Abeilles -vuorelle on kiivetty seuraavissa suurissa kiertueissa: Ranskan ympäriajo 2009</w:t>
      </w:r>
    </w:p>
    <w:p>
      <w:r>
        <w:rPr>
          <w:b/>
          <w:color w:val="FF0000"/>
        </w:rPr>
        <w:t xml:space="preserve">id 117</w:t>
      </w:r>
    </w:p>
    <w:p>
      <w:r>
        <w:rPr>
          <w:b w:val="0"/>
        </w:rPr>
        <w:t xml:space="preserve">Colette Burlot Hei, olen Colette, olen 23-vuotias, ja aion olla CCFA:ssa harjoittelijana kuuden viikon ajan tutustuakseni kaksikansallisen kulttuurikeskuksen työhön, erityisesti koulutustarjonnan ja kulttuuriohjelmien alalla. Olen intohimoinen ilmakankaan ystävä ja venäläisen ja saksalaisen kirjallisuuden suuri ystävä, mutta käyn myös mielelläni elokuvissa ja osallistun musiikkitapahtumiin, olipa kyse sitten jammailusta, maailmanmusiikista tai tekno-illoista. Kasvettuani Réunionin saarella Intian valtamerellä ja suoritettuani saksan kielen tutkinnon Rennes 2 -yliopistossa lähdin Erasmus-ohjelmaan Saksaan, Göttingeniin. Minun oli tarkoitus viipyä täällä vain vuoden, mutta tämän opiskelijakaupungin viehätysvoima sekä siellä saamani kohtaamiset ja kokemukset saivat minut jäämään suunniteltua pidemmäksi aikaa! Niinpä suoritin maisterintutkinnon "Germanistinen tutkimus" Rennes 2:ssa ja aloitin maisterintutkinnon "Interkulturelle Germanistik/DaF" Georg-August-Universität Göttingenissä. Olen asunut Saksassa lähes kolme vuotta, mutta palaan säännöllisesti Ranskaan tapaamaan ystäviä ja perhettä. Se, että minulla on jalansija molemmissa maissa, osoittaa minulle, miten rikastuttavaa on jongleerata saksalaisen ja ranskalaisen kulttuurin kanssa! Haluaisin työskennellä ranskalais-saksalaisessa maailmassa kulttuurivaihdon edistämiseksi, minkä vuoksi olen etsinyt harjoittelupaikkaa CCFA:sta Nantesissa enkä malta odottaa, että pääsen aloittamaan. Bis kalju!</w:t>
      </w:r>
    </w:p>
    <w:p>
      <w:r>
        <w:rPr>
          <w:b/>
          <w:color w:val="FF0000"/>
        </w:rPr>
        <w:t xml:space="preserve">id 118</w:t>
      </w:r>
    </w:p>
    <w:p>
      <w:r>
        <w:rPr>
          <w:b w:val="0"/>
        </w:rPr>
        <w:t xml:space="preserve">Ajattele ja muista | Cybelplace Kuinka paljon rahaa menetät vuosittain, koska sinulla ei ole tarpeeksi hyvää muistia? Oletko koskaan ajatellut, mitä voisit tehdä, jos sinulla olisi täydellinen muisti? Kuinka paljon aikaa voisitkaan säästää, jos lukisit artikkelin lehdestä tai verkkosivustolta ja se palaisi välittömästi ja ikuisesti aivojesi sisään? Silloin sinulla olisi paljon tietoa tallennettuna päähäsi, ja voisit käyttää sitä aina, kun haluat ja kun tarvitset. Esimerkiksi kokouksessa, liikeillallisella, tapaamisessa pomosi kanssa tai työhaastattelussa... Sinulla olisi selkeä ja pysyvä etu kaikkiin kollegoihisi ja kilpailijoihisi nähden. Kuvittele itsellesi erinomainen muisti... Puhuimmepa sitten autoista, pörssistä, ruoanlaitosta, taloustieteestä, urheilusta tai mistä tahansa muusta, sinä aina TIEDÄT, mistä puhumme. Olet lukenut asiasta artikkelin tänään, viime viikolla tai kuukausia sitten, mutta se on ikuisesti palanut aivoihin, joten voit vetää esiin tarkan faktan, joka tukee käsillä olevaa keskustelua tai vakuuttaa. Työssäsi olet tunnetusti asiantuntija, koska tietämyksesi tuotteista ja niihin liittyvistä tiedoista on rajaton. On niin helppoa pärjätä työssään, kun tuntee aiheensa täydellisesti! Tämä pätee ammatillisessa elämässä, mutta siitä on hyötyä myös henkilökohtaisessa elämässä. Muistat aina tapaamiesi ihmisten nimet ja kasvot, minkä ansiosta voit ottaa yhteyttä keneen tahansa sekunneissa, mikä antaa sinulle uskomattoman edun muihin verrattuna. Sinulla on aina pieni tarina, anekdootti tai numero, joka saa ihmiset KUUNTELEMAAN sinua, kun avaat suusi, ja kunnioittamaan mielipidettäsi. Näin saat paljon ystäviä, mikä antaa sinulle mahdollisuuden tavata tärkeitä ja vaikutusvaltaisia ihmisiä, koska sinut kutsutaan aina juhliin. Me todellakin rakastamme mielenkiintoisia ihmisiä: he piristävät juhlia, ovat yleensä hauskoja ja humoristisia ja heidät muistetaan pitkään. Parempi muisti = parempi menestys Ei ole epäilystäkään siitä, että ihmiset, joilla on hyvä muisti, menestyvät muita paremmin, ja ennen kaikkea he tekevät syvemmän vaikutuksen.... Entä sinä? Miten muistisi voi? Määrittelisitkö itsesi ihmiseksi, jolla on täydellinen ja hyödyllinen muisti? Muistatko kaikkien tapaamiesi ihmisten nimet ja kasvot? Muistatko lukemasi artikkelit, lukemasi kirjat tai sen, mitä sivuilla, joilla vierailet, sanotaan? Eikö sinulla ole vaikeuksia puhelinnumeroiden, luottokorttikoodien, sovittujen tapaamisten ja asioiden muistamisessa? Tiedätkö aina, missä avaimesi, silmälasisi tai lompakkosi ovat? Lyhyesti sanottuna, onko sinulla hyvä muisti ja osaatko käyttää sitä helpottaaksesi elämääsi? Ehkä et ole koskaan kysynyt itseltäsi tätä kysymystä... Tai ehkä olet päättänyt, että on liian myöhäistä parantaa itseäsi tällä alalla... Tällaisten ennakkokäsitysten perusteella esimerkiksi: Jos näin on, voit olla varma... Kaikki nämä väitteet ovat vääriä! Muistin parantaminen on erittäin helppoa, olitpa sitten 10, 30 tai 80-vuotias! Muistamisprosessi on samanlainen riippumatta siitä, oletko 10, 30, 40, 50 tai vanhempi.... Ja jos 50-vuotias (tai sitä vanhempi) henkilö muistaa muistinsa huonommin, se johtuu siitä, että hän on menettänyt tapansa. Etkö ole vakuuttunut? Ja silti... Miksi luulet meidän</w:t>
      </w:r>
    </w:p>
    <w:p>
      <w:r>
        <w:rPr>
          <w:b/>
          <w:color w:val="FF0000"/>
        </w:rPr>
        <w:t xml:space="preserve">id 119</w:t>
      </w:r>
    </w:p>
    <w:p>
      <w:r>
        <w:rPr>
          <w:b w:val="0"/>
        </w:rPr>
        <w:t xml:space="preserve">Eyenimal Oletko koskaan miettinyt, onko jo vuosia jatkunut teknologinen modernisaatio vaikuttanut eläin- ja eläinlääkintämaailmaan? Loppujen lopuksi huonekalut ja kodit yleensä ovat vuosi vuodelta enemmän yhteydessä toisiinsa; miksi kissan kulhot tai kaulapannat eivät voisi olla samanlaisia? Näihin kysymyksiin, jotka voivat olla myös sinun kysymyksesi, saatetaan hyvinkin pian saada vastaus koirille ja kissoille tarkoitetun Eyenimalin avulla! Nämä teknologiset tuotteet ovat nokkela sekoitus sanoista "silmä" ja "eläin", ja ne auttavat sinua pitämään silmällä koiraasi ja kissaasi! Mikä on Eyenimal-brändi? Meidän mielestämme on tarpeen kertoa hieman lisää tästä ranskalaisesta tuotemerkistä: se perustettiin vuonna 2009, ja sen tavoitteena on kehittää uusia innovatiivisia ja teknisesti edistyksellisiä asusteita. Heidän mottonsa? "Tehdä ihmisestä eläimen paras ystävä", kiitos yhä kehittyneemmän kehityksen, mukaan lukien ensimmäinen koirille ja kissoille tarkoitettu kamera, PetCam! Eyenimalissa avainsanoja ovat "vapaus", "turvallisuus" ja "hyvinvointi"; jotta yrityksen toiminta vastaisi näiden termien merkitystä, asiantuntijoita kuullaan säännöllisesti uusien liitettävien esineiden suunnittelussa ja samalla tarkkaillaan nelijalkaisten ystäviemme jokapäiväistä elämää. Miksi luottaa juuri tähän tuotemerkkiin? Yrityksen vahvuus on innovoinnissa ja tutkimuksessa: maailmassa, jossa olemme yhä enemmän yhteydessä toisiimme ja lähempänä toisiamme, olipa kyse sitten sosiaalisista verkostoista tai teknologiasta, on välttämätöntä nykyaikaistaa ja luottaa uusimpiin keksintöihin, jotta voimme parantaa turvallisuutta ja tehokkuutta. Tässä mielessä Eyenimal takaa vahvemman ja turvallisemman siteen eläimen ja sen omistajan välille sekä etänä että kasvokkain: jos luotat Eyenimalin koko valikoimaan koirille ja kissoille tarkoitettuja huipputekniikan tuotteita, sinun on paljon helpompi valvoa ja ymmärtää kissaasi tai koiraasi, kasvattaa niitä paremmilla menetelmillä ja varmistaa samalla molemminpuolinen kumppanuutenne ja varmistaa, että ne ovat turvassa ja kunnossa. Mitä eri Eyenimal-tuotteita on koirille ja kissoille? Olemmeko onnistuneet herättämään uteliaisuutenne? Se on ihanaa! Voit nyt tutustua ja ihailla Eyenimalin kehittämiä erilaisia tuotteita kissallesi ja/tai koirallesi. Jotta sinun olisi helpompi löytää tiesi tarvikkeiden sokkelossa, olemme jakaneet ne useisiin eri luokkiin ja esitelleet suosituimmat: ruokintalaitteet, mukaan lukien kulhot ja suihkulähteet, turva- ja valvontalaitteet, kuten kaulapannat ja kamerat, sekä käyttäytymis- ja kasvatuslaitteet, mukaan lukien lelut sekä narskuttelun ja haukkumisen valvontalaitteet. Eyenimal Pet Foutain Tämä koiran ja kissan vesilähde, johon mahtuu jopa 1,5 litraa, pitää lemmikkisi tyytyväisenä sen irrotettavalla, värisevällä toiminnolla (jota voit säätää haluamallasi tavalla), joka säännöllisesti annostelee tuoretta, kirkasta ja puhdasta vettä! Tämä tarkoittaa, että neste ei koskaan pysähdy eikä näin ollen tukkeudu. Tämä suihkulähde on sinun noin kahdellakymmenellä eurolla. Eräs kuluttaja oli ilahtunut siitä, että suihkulähde ei pidä ääntä, joten hänen kissansa voi juoda rauhassa ilman, että tärinä häiritsee sitä! Eyenimal Pet Feeder Helposti ohjelmoitava automaattinen ruokinta-automaatti koirille ja kissoille! Se on suunniteltu säätelemään karvaisen ystäväsi ruokavaliota, ja se annostelee säännöllisesti pieniä annoksia kuivamuonaa ja pystyy myös antamaan lääkkeitä haluamanasi ajankohtana.</w:t>
      </w:r>
    </w:p>
    <w:p>
      <w:r>
        <w:rPr>
          <w:b/>
          <w:color w:val="FF0000"/>
        </w:rPr>
        <w:t xml:space="preserve">id 120</w:t>
      </w:r>
    </w:p>
    <w:p>
      <w:r>
        <w:rPr>
          <w:b w:val="0"/>
        </w:rPr>
        <w:t xml:space="preserve">Christophe Felder vuoden 2013 tähtipäivänä ©Thomas Raffoux Pariisin suklaamessujen 20-vuotisjuhlavuosi on, kuten aina, tilaisuus tarjota yleisölle esittelyjä yhä herkullisemmista ja epätavallisemmista resepteistä. Suuret gastronomiset esitykset, jotka järjestetään tunnin välein 1. kerroksen "Pastry Show" -alueella, jossa kokit, konditoriapainijat, nuoret lahjakkuudet ja tunnetut suklaataiteilijat luovat eläviä, poikkeuksellisia reseptejä kello 11.00-19.00. Torstaina 30. lokakuuta vietetään perinteistä "tähtipäivää", jossa joka vuosi palkitaan ranskalaisen gastronomian ja konditoria-alan arvostettuja nimiä, kuten : Philippe Conticini (La Pâtisserie des Rêves), William Ledeuil (Ze Kitchen Galerie*), François Perret (L'abeille**, Shangri-La Hotel Paris), Cédric Grolet (Restaurant Le Meurice***), Alain Pégouret &amp; Rémi Sendin (Chef Excecutif &amp; Chef Pâtissier, Le Laurent*), Yann Couvreur (La Scène*, Hôtel Prince de Galles), Jean-Pierre Vigato (Apicius*), Laurent Jeannin (le Bristol)... Salon du Chocolat de Paris -tapahtuman verkkosivuilta löydät koko 20-vuotisjuhlavuoden tapahtumaohjelman!</w:t>
      </w:r>
    </w:p>
    <w:p>
      <w:r>
        <w:rPr>
          <w:b/>
          <w:color w:val="FF0000"/>
        </w:rPr>
        <w:t xml:space="preserve">id 121</w:t>
      </w:r>
    </w:p>
    <w:p>
      <w:r>
        <w:rPr>
          <w:b w:val="0"/>
        </w:rPr>
        <w:t xml:space="preserve">- VegaooParty 6 valkoista LED-teekynttilää 4 cmTämä setti sisältää 6 LED-teekynttilää (paristot sisältyvät). Ne ovat halkaisijaltaan noin 4 cm ja väriltään valkoisia. Ne sopivat täydellisesti kynttilänjalkaan tai kynttilänjalkaan valaisemaan iltoja! - SkyLantern® Original LED-teevalo x1: - Välkkyvä liekki: Erittäin realistisen vaikutuksen aikaansaamiseksi - Paristot mukana : Sytytä, sytytä, sytytä - WeCandle® Pack Flat LED-teevalo x24: - Välkkyvä liekki -efekti : Erittäin realistisen efektin aikaansaamiseksi - Paristot mukana: sytytä, aseta, valaise - Design Lighting 24 LED Fushia Pink Flame Effect CandlesPakkaus 24 LED-teekynttilää fuksiaisella liekin värillä. Tämä LED-kynttilä jäljittelee liekkiefektiä fuksiaanvärisenä. Led-tekniikan ansiosta kynttilä toistaa aidon liekin välkkeen ilman liekin aiheuttamaa haittaa. Tuotteissa Bougiee Plat Led Pas Cher yhdistyvät laatu, suorituskyky ja muotoilu.</w:t>
      </w:r>
    </w:p>
    <w:p>
      <w:r>
        <w:rPr>
          <w:b/>
          <w:color w:val="FF0000"/>
        </w:rPr>
        <w:t xml:space="preserve">id 122</w:t>
      </w:r>
    </w:p>
    <w:p>
      <w:r>
        <w:rPr>
          <w:b w:val="0"/>
        </w:rPr>
        <w:t xml:space="preserve">Community Commemorations - Major Events and Celebrations - History and Celebrations Community Commemorations -osio tarjoaa rahoitustukea ryhmille, jotka järjestävät kertaluonteisia tapahtumia (mukaan lukien rahoitustuki pääomahankkeisiin enintään 25 000 dollariin asti). Hyväksytyt hakijat voivat saada enintään 100 prosenttia tukikelpoisista kustannuksista ja enintään 200 000 dollaria muistotilaisuuksiin ja vastaaviin hankkeisiin, joilla: muistetaan merkittävää paikallista historiallista tapahtumaa tai kunnioitetaan merkittävää paikallista historian henkilöä; muistetaan vuosina 2014-2017 niiden merkittävien paikallisten tapahtumien 75-vuotispäivää, jotka liittyvät suoraan kanadalaisten osallistumiseen toiseen maailmansotaan; juhlistetaan satavuotisjuhlaa tai myöhempää vuosipäivää 25 vuoden välein (esim. 125., 150.); järjestetään muistotapahtuma tai -hanke, joka ei liity suoranaisesti kanadalaisten osallistumiseen toiseen maailmansotaan; tai muistetaan merkittävää paikallista tapahtumaa tai tapahtumaa, jolla ei ole suoria yhteyksiä kanadalaisen osallistumiseen toiseen maailmansotaan, 125., 150.); niissä on paikallisten taiteilijoiden, käsityöläisten tai paikallisen historiallisen perinnön tulkitsijoiden töitä; ne sitouttavat aidosti paikallisia yhteisön jäseniä; ja ne on luotu yleisölle ja avoinna yleisölle.</w:t>
      </w:r>
    </w:p>
    <w:p>
      <w:r>
        <w:rPr>
          <w:b/>
          <w:color w:val="FF0000"/>
        </w:rPr>
        <w:t xml:space="preserve">id 123</w:t>
      </w:r>
    </w:p>
    <w:p>
      <w:r>
        <w:rPr>
          <w:b w:val="0"/>
        </w:rPr>
        <w:t xml:space="preserve">Miten kirjoittaa hyvä motivaatioposti? Share the post "Miten kirjoittaa hyvä motivaatiosähköposti?" Täytät työpaikkailmoituksen kriteerit, mutta et varmasti ole ainoa? Seuraavassa on 5 vinkkiä, joiden avulla voit tunnistaa profiilisi "plussat", jotka tekevät ratkaisevan eron. 1 - Määrittele suositus Tämä on plussa, jolla on eniten painoarvoa motivaatiosähköpostissa... ja se myös korostaa taitoa, joka on erittäin hyödyllinen nykypäivän liike-elämässä. "Se osoittaa, että kolmas osapuoli tunnustaa hakijan taidot, mutta myös sen, että hakija ylläpitää verkostoaan ja osaa käyttää sitä", korostaa Jean-Michel Rolland, konsultti ja tutkimusopettaja, joka vastaa talous- ja yhteiskuntatieteistä ISEN Toulonissa. Jos siis voit viitata rekrytoijan ammattisuhteeseen tai kollegaan, mainitse se motivaatiosähköpostissasi. Referenssin on luonnollisesti suostuttava takaamaan ammatilliset ominaisuutesi kyseiselle rekrytoijalle. 2 - Kerro tärkeimmät saavutuksesi Paras tapa saada pisteitä on ilmaista tuloksesi määrällisesti ja pysyä samalla objektiivisena. Voit siis kirjoittaa: "Olen lisännyt liikevaihtoa 30 prosenttia 18 kuukaudessa", mutta et missään nimessä: "Olen räjäyttänyt liikevaihdon". "Vastaavasti ehdokas kertoo, että työnantaja valitsi hänet vuoden parhaaksi myyjäksi, koska se on tosiasia. Mutta se, että hän on paras myyntimies, on tulkintakysymys. Rekrytoija tarvitsee kuitenkin järkevää tietoa", asiantuntija selittää. 3 - Projisoi itsesi tulevaisuuteen Toinen erottautumisen elementti hakemussähköpostissa: projisoi itsesi (kun se on näkyvyytesi kannalta tarkoituksenmukaista) tulevaisuuteen. Mikä on keskipitkän ja pitkän aikavälin tavoitteesi liittyessäsi yritykseen? Yrityksessä, jossa vaihtuvuus on suurta, tämä kyky projisoida voi vakuuttaa rekrytoijalle, että olet lojaali. "Pahinta on tietysti sanoa, että viiden vuoden kuluttua haluat perustaa oman yrityksen", Jean-Michel Rolland toteaa. 4 - Keskity työpaikkailmoituksessa mainittuihin taitoihin. Työpaikkailmoituksen perusteella sinulla on kaikki tarvittava osaaminen työpaikan saamiseksi. Mutta muutkin ehdokkaat luultavasti tekevät niin. Jotta rekrytoijan huomio pysyisi sähköpostiviestissä, tavoitteena on mennä pidemmälle kuin vain nimenomaisesti pyydettyihin taitoihin. Sinun on tunnistettava rekrytoijan tarpeet ja mahdollisuuksien mukaan tarjottava "jotain ylimääräistä". "Jos esimerkiksi työtarjouksessa mainitaan, että tehtävät vaihtelevat usein, käytä esimerkkiä osoittaaksesi kykyäsi sopeutua ja hallita muutoksia", asiantuntija neuvoo. 5 - Mainitse koulutuksesi Selaamalla kohdeyrityksen työntekijöiden sosiaalisia verkostoprofiileja saatat huomata, että useimmat heistä ovat käyneet jonkinlaisen perus- tai jatkokoulutuksen. Jos tunnistat opintojaksoja, jotka ovat korkeakoulututkinnon johtajan tiedossa ja jotka olet itse suorittanut, voit mainita ne saatekirjeessäsi. Tämä on tietysti toissijaista kokemuksesi rinnalla, mutta henkilöstöpäällikölle se voi olla lisätakuu, varsinkin jos sinulla on nuorempi profiili. Julkaistu 13/05/2013 - Cadremploi.fr - Tekijä Sylvie Laidet Löydä kaikki työtarjouksemme Moovijob.comista !</w:t>
      </w:r>
    </w:p>
    <w:p>
      <w:r>
        <w:rPr>
          <w:b/>
          <w:color w:val="FF0000"/>
        </w:rPr>
        <w:t xml:space="preserve">id 124</w:t>
      </w:r>
    </w:p>
    <w:p>
      <w:r>
        <w:rPr>
          <w:b w:val="0"/>
        </w:rPr>
        <w:t xml:space="preserve">Poikaystäväni näki viime yönä unta, että hän oli auton alla, että hän oli loukussa, että hän ei päässyt ulos ja että kuljettaja käynnisti auton. Poikaystäväni huusi kuljettajalle, ettei tämä saisi liikkua, mutta kuljettaja ei kuullut häntä. Sitten hän heräsi. Halusin tietää, mitä tämä tarkoittaa, hän näkee jatkuvasti painajaisia, ja painajaisen aikana nukun hänen vieressään, ja hän huutaa kovaa ja hakkaa seinään, se on puoliksi pelottavaa, minun on ravisteltava häntä, jotta hän heräisi.</w:t>
      </w:r>
    </w:p>
    <w:p>
      <w:r>
        <w:rPr>
          <w:b/>
          <w:color w:val="FF0000"/>
        </w:rPr>
        <w:t xml:space="preserve">id 125</w:t>
      </w:r>
    </w:p>
    <w:p>
      <w:r>
        <w:rPr>
          <w:b w:val="0"/>
        </w:rPr>
        <w:t xml:space="preserve">iPhone-hakkerointi: FBI:n 100-sivuinen raportti iPhone-hakkerointi: FBI antaa 100-sivuisen raportin Kalifornian San Bernardinon ampujien iPhonen hakkeroinnista. Kolmas osapuoli hakkeroi laitteen, mutta ... iPhone Hacking - Mikä kaunis raportti, jonka FBI julkaisi, joka käsittelee San Bernardinon ampujan, Syed Rizwan Farookin iPhonen hakkerointia. 100 sivua, joka palaa tietojen poistamiseen tappajien laitteesta. Muistutettakoon, että joulukuussa 2015 oli murhattu 14 ihmistä. Associated Pressin, Vice Median ja USA Today -sanomalehden emoyhtiön Gannettin nostaman liittovaltion oikeusjutun jälkeen liittovaltion tutkintavirasto antoi selityksensä. Tiedonvapauslain mukaiset selitykset. 100-sivuisen raportin sisältö on useaan otteeseen pimennetty suurilla viivoilla, jotka peittävät arkaluonteiset tiedot. Voimakkaasti redusoidut asiakirjat, jotka liittyvät FBI:n sopimukseen "tuntemattoman toimittajan" kanssa, joka mahdollisti iPhonen hakkeroinnin. Myöskään liiketoimen kustannuksia ei mainita! FBI totesi sopimusasiakirjoissa myös, ettei se pyytänyt muita kilpailevia tarjouksia tai ehdotuksia välttääkseen liittovaltion viraston tarpeiden paljastamisen. FBI:n tarpeita koskevat tiedot, jotka voivat olla haitallisia kansalliselle turvallisuudelle. FBI oli viikkojen ajan väittänyt, että vain Apple pystyi pääsemään käsiksi salauksella suojattuihin tietoihin. Lukko, joka murretaan tai kierretään nimettömän kolmannen osapuolen avulla. Yllättävää salata joitakin tietoja, kuten operaation kustannukset, kun FBI-pomo James Comey itse oli puhunut siitä huhtikuussa 2016! Federal Bureau of Investigation oli ilmoittanut lopettavansa oikeuskäsittelyn Applea vastaan sen jälkeen, kun se oli myöntänyt käyttäneensä virastolleen "ulkopuoliselta" avustajalta hankittua hakkerointimenetelmää. FBI on aina kieltäytynyt antamasta mitään tietoja lehdistölle. </w:t>
      </w:r>
    </w:p>
    <w:p>
      <w:r>
        <w:rPr>
          <w:b/>
          <w:color w:val="FF0000"/>
        </w:rPr>
        <w:t xml:space="preserve">id 126</w:t>
      </w:r>
    </w:p>
    <w:p>
      <w:r>
        <w:rPr>
          <w:b w:val="0"/>
        </w:rPr>
        <w:t xml:space="preserve">Myytävänä olevat kiinteistöt Italiassa Italian veroviraston viimeisimmän tutkimuksen mukaan Italian kiinteistömarkkinoilla on tapahtunut merkittävää kasvua myyntimäärissä, ja myyntimäärät ovat nousseet +0,3 %:sta keskusta-alueen pääkaupungeissa +12,2 %:iin eteläisten pääkaupunkien alueella. Ostajat, jotka ovat kiinnostuneita Italiassa myytävistä kiinteistöistä, jotka sijaitsevat kaupungeissa, jotka eivät ole pääkaupunkeja, ylittivät Italian pääkaupungeissa sijaitsevat kiinteistöt. Kiinnostavimmat alueet ja ne, joilla on parhaat mahdollisuudet saada korvausta myytäessä tai vuokrattaessa, ovat Puglia ja erityisesti Salento. Sisilian ja erityisesti Temppelilaakson jälkeen Ragusa ja Syrakusa. Vuoria rakastaville nämä ovat varmasti Trentino Alto Adigen halutuimpia alueita. Italian kiinteistömarkkinoista ei tietenkään voi koskaan puhua, jos ei ota huomioon Lazion aluetta ja erityisesti Rooman kiinteistöjen myyntiä, jota alan asiantuntijat pitävät kansainvälisiä kiinteistösijoituksia symboloivana kaupunkina. Tiedot vahvistavat, että Ponte Ligure ja Valle d'Aosta ovat erittäin dynaamisia, koska tarjolla on paljon toisena asuntona myytäviä kiinteistöjä ja koska Italiassa myytävistä kiinteistöistä kiinnostuneiden ulkomaalaisten ostajien määrä on suuri. Edellä mainitussa tutkimuksessa korostettiin myös Pohjois-Italian suurten kaupunkien, kuten Milanon, Torinon, Genovan, Venetsian ja Bolognan, valtaa. Kaikki nämä kaupungit ovat kymmenen eniten myytävän kiinteistön joukossa Italiassa. Italian kiinteistömarkkinat ovat laskusuunnassa Rietissä (-7,3 %), L'Aquilassa (-5,3 %), Sondriossa (-5,3 %), Beneventon ja Isernian maakunnissa sekä joillakin Keski-Italian alueilla, kuten Marchen alueella, lukuun ottamatta Anconaa. Vastakkaisella puolella ovat Lucca (+ 15,5 %), Trapani (myytävänä oleva kiinteistö + 11,5 %), Bari (myytävänä oleva kiinteistö + 10 %), Vibo Valentia (myytävänä oleva kiinteistö + 10,9 %), Pistoia (myytävänä oleva kiinteistö + 9,2 %) ja Enna (myytävänä oleva kiinteistö 9,8 %).</w:t>
      </w:r>
    </w:p>
    <w:p>
      <w:r>
        <w:rPr>
          <w:b/>
          <w:color w:val="FF0000"/>
        </w:rPr>
        <w:t xml:space="preserve">id 127</w:t>
      </w:r>
    </w:p>
    <w:p>
      <w:r>
        <w:rPr>
          <w:b w:val="0"/>
        </w:rPr>
        <w:t xml:space="preserve">Kystiitti on sairaus, joka johtuu virtsarakon limakalvon tulehduksesta, joka on usein virtsaputkesta peräisin olevien bakteerien, useimmiten kolibakteerien, saastuttama. Se on yleinen, yleensä hyvänlaatuinen sairaus, mutta se on ärsyttävä, koska se toistuu. Se ilmenee toistuvina virtsaamispyrkimyksinä, kirvelynä, kipuna, pistelynä ennen virtsaamista tai virtsaamisen aikana, raskauden tunteena alavatsassa ja joskus vähäisenä verenerityksenä (hematuria). Mutta toisin kuin virtsatieinfektiossa, siinä ei ole kuumetta tai selkäkipua. On useita syitä, miksi sinun ei pitäisi heti ottaa lääkkeitä sokeasti sillä verukkeella, että se helpotti sinua viimeisen hyökkäyksen aikana. Virtsakokeella, joka on välttämätön, ei ole mitään merkitystä, jos se tehdään tavanomaisten lääkkeiden käytön aikana. Virtsan desinfiointikuuria on käytettävä vähintään 10 päivän ajan. Monet ihmiset ajattelevat, että runsas juominen saa heidät virtsaamaan useammin ja lisää kipua. Todellisuudessa asia on päinvastoin, ja se, että sinulla on paljon virtsaa, tekee siitä paljon vähemmän kivuliasta. 2 litraa päivässä näyttää olevan vähimmäismäärä. Juo mieluiten happamia juomia (sitruuna-, appelsiini-, greippimehua jne.). Tämä on jo terapeuttinen vaikutus, koska virtsan bakteerit eivät voi lisääntyä happamassa ympäristössä. Kaikissa tapauksissa kystiitti paranee tai paranee levolla. Syö tiukasti kasvisruokavaliota ja jätä alkoholijuomat, maitotuotteet ja juusto pois. Käänny lääkärin puoleen aina, kun sinulla on tulehdus, sillä huonosti hoidettu virtsatietulehdus uusiutuu aina ja voi johtaa krooniseen tilaan, joka on paljon herkempi ja pidempi hoitaa. Suositellaan diureettisten teiden runsasta käyttöä, kaukana aterioista: Quackgrass: keitä minuutin ajan 30 g quackgrassin juurakoita riittävässä vesimäärässä. Hävitä vesi, joka maistuu kitkerältä ja kirpeältä. Murskaa näin kostutettu ruoho ja keitä sitä 1,25 litrassa vettä, kunnes jäljellä on enää noin 1 litra nestettä. Kun keittäminen on päättynyt, lisää 8 g lakritsaa, ota pois liedeltä ja anna jäähtyä. Ota teekupit päivän aikana. Maissintähkät (nuorten kystiittiin): keittäminen 30-100 g litrassa vettä. Juo 3 teekuppia päivässä. Mesiangervo: kun vesi on vain 90 °C:n lämpötilassa, 30 grammaa kukkia litraa vettä kohti; annetaan vaikuttaa 12 tuntia. Juo 3 kupillista. Pellitory (sitkeisiin muotoihin): infuusio 10 g kuivaa kasvia litraa vettä kohti: juo kolme neljäsosaa litraa päivässä. Roussillonista peräisin oleva villi lime (kipuun ja tulehdukseen): keittäminen: yksi ruokalusikallinen yhdestä kupillisesta kylmää vettä. Keitä 3-4 minuuttia. Anna hautua 10 minuuttia, juo 4 kupillista päivässä kuumana ja hunajalla makeutettuna. Valkoinen nokkonen: 20 g kukkia litrassa vettä. 3 kupillista päivässä. Kanerva (vanhuksille): keittäminen 30 g kukkia litraa vettä kohti, kunnes se on vähennetty kolmanneksella. Ota 2 tai 3 kupillista päivässä. Cantharis 7 CH, kun kyseessä on erittäin voimakas kipu munuaisten alueella, joka säteilee virtsarakkoon ja virtsaputkeen. Potilas tuntee voimakasta polttavaa tunnetta ennen jokaista ulostamista, sen aikana ja sen jälkeen, ja siihen liittyy kramppeja alavatsassa. Virtsa on niukkaa, sameaa, tummaa, joskus veristä. Ota 5 rakeista tunnin välein.</w:t>
      </w:r>
    </w:p>
    <w:p>
      <w:r>
        <w:rPr>
          <w:b/>
          <w:color w:val="FF0000"/>
        </w:rPr>
        <w:t xml:space="preserve">id 128</w:t>
      </w:r>
    </w:p>
    <w:p>
      <w:r>
        <w:rPr>
          <w:b w:val="0"/>
        </w:rPr>
        <w:t xml:space="preserve">Oletko kiinnostunut pelaamaan eräänlaista elämää suurempaa Monopolia iPhonellasi? Jos vastaus on kyllä, voit aloittaa vuokranantajasovelluksen pelaamisen heti. Sen avulla voit voittaa rahaa virtuaalisesti samalla kun pidät hauskaa! Muistatko viime vuonna, kun eräs startup-yritys käynnisti Foursquaropoly-hankkeen, joka on sekoitus kuuluisaa Hasbro-peliä ja Foursquare-sovellusta. Tämän projektin tavoitteena oli toisin sanoen lanseerata eräänlainen "elämänkokoinen" Monopoly, jota voisi käyttää iPhonesta käsin ja jonka avulla käyttäjät voisivat kirjautua Foursquareen samalla kun he tekevät kauppoja, aivan kuten oikeassa lautapelissä! Kuukausien kuluessa Foursquaropoly ei koskaan nähnyt päivänvaloa, ja hieman yli vuosi sen jälkeen, kun kuulin tästä hankkeesta, se näyttää kaatuneen. Englantilainen yrittäjä James Shrager sai ehkä juuri tämän ajatuksen pohjalta idean ehdottaa omaa konseptiaan, sillä se perustuu - enemmän tai vähemmän - samaan periaatteeseen. Kuuluisan Foursquaropoly-projektin tekijöiltä on ehkä viety parrasvalot... Joka tapauksessa Shragerin projekti on saanut etuoikeuden nähdä päivänvalon, ja ensisilmäyksellä sen ulkoasu näyttää siltä, että se on suunniteltu huolellisesti yhdistämään hauskuus ja riippuvuus. Landlord-niminen iPhone-sovellus noudattaa samaa periaatetta kuin Foursquaropoly. Käyttäjän tavoitteena on nimittäin hallita (virtuaalista) rahaa ja ostaa kiinteistöjä tai (hyvin) strategisia paikkoja. Koska kyse ei ole kaiken ja kaiken ostamisesta. Ei, vaan kyse on sellaisten paikkojen valitsemisesta, joissa on yleensä paljon Foursquare-käyttäytymisiä. Tavoitteena on tehdä paljon rahaa! Kuten näet, LandLord-sovellus toimii yhdessä kuuluisan sosiaalisen verkoston kanssa, jossa sinun on paikannettava itsesi. Itse asiassa LandLord on eräänlainen Foursquaren laajennus, vaikka se ei vaadi jälkimmäisen asennusta toimiakseen, mutta se vaatii Foursquare-tunnuksesi ja salasanasi. Kun olet asentanut sovelluksen ja rekisteröinyt Foursquare-tilisi, olet valmis aloittamaan vuokranantajaseikkailusi. Aluksi saat 50 000 dollarin luoton. Tämä luotto käytetään ensimmäisten hankintojen tekemiseen. Kun käynnistät ostopaikkojen haun, huomaat heti, että lähelläsi olevat Foursquare-paikat näkyvät luettelon muodossa (katso yllä). Luettelo ilmoittaa myös, ovatko haluamasi paikat myynnissä vai eivät. Sovelluksen konseptia on kehitetty niin, että se tietää kunkin paikan arvon sen suosion mukaan, eli sen Foursquareen kirjautumisten lukumäärän mukaan. Mitä suositumpi paikka on, sitä korkeampi sen hinta on. Jäätelö kakun päällä on se, että kunkin kiinteistön suosiosta riippuen vuokranantaja huolehtii siitä, että kunkin kiinteistön arvo arvioidaan uudelleen säännöllisesti. Koska paikan "omistajana" oleminen tuo rahaa, jos sisäänkirjautumisia tehdään, mutta se myös maksaa... päivittäisen veron, joka lasketaan kiinteistön arvon mukaan! Sinun on siis oltava varovainen valitessasi paikkoja, jotka tuovat rahaa ja varmistaaksesi, etteivät ne tyhjennä pankkitiliäsi... Onneksi, jos taloutesi laskee nollaan, järjestelmä laittaa kiinteistösi automaattisesti myyntiin aloittaen niistä, joilla on vähiten arvoa. Tavoitteena on saada sinut takaisin peliin. Landlordissa omaisuusluokitus on järkevää, kun muut ihmiset kulkevat maallasi. Vaikka kuka tahansa Foursquare-käyttäjä pystyykin saamaan sinut hyppimään pormestarin tuolista käymällä paikoissa useammin kuin sinä</w:t>
      </w:r>
    </w:p>
    <w:p>
      <w:r>
        <w:rPr>
          <w:b/>
          <w:color w:val="FF0000"/>
        </w:rPr>
        <w:t xml:space="preserve">id 129</w:t>
      </w:r>
    </w:p>
    <w:p>
      <w:r>
        <w:rPr>
          <w:b w:val="0"/>
        </w:rPr>
        <w:t xml:space="preserve">Kun teet ostoksia booknode-kumppanuussivustoilta, muista aina klikata ensin sopivaa linkkiä seuraavassa luettelossa. Näiden linkkien käyttäminen ei maksa sinulle mitään, mutta varmistaa, että kumppanuussivusto palkitsee booknodea ostoksistasi! Rakennat sen itse klikkaamalla "Lisää suosikkeihini" -linkkiä, jonka löydät muiden käyttäjien profiilisivujen vasemmasta yläkulmasta. Hei, kutsun sinut tutustumaan Jora J. Johnsonin uuteen eroottiseen romanssiin "Unelmia kauniimpi", joka on löydettävissä : Keväällä 1927 Dalia on nuori saksalainen leski, joka asuu yksin maatilallaan Itä-Ranskassa. Eräänä yönä muukalainen murtautuu hänen taloonsa... Onko se mies, joka vainoaa hänen öitään? https://booknode.com/plus_beau_que_les_reves_02189813 Tervetuloa Booknodeen! Toivottavasti nautit siitä ja löydät paljon uusia kirjoja. PS: jos tarvitset neuvoja, älä epäröi, olen täällä ^^ Oletko sinäkin Our Opposite Starsin fani?</w:t>
      </w:r>
    </w:p>
    <w:p>
      <w:r>
        <w:rPr>
          <w:b/>
          <w:color w:val="FF0000"/>
        </w:rPr>
        <w:t xml:space="preserve">id 130</w:t>
      </w:r>
    </w:p>
    <w:p>
      <w:r>
        <w:rPr>
          <w:b w:val="0"/>
        </w:rPr>
        <w:t xml:space="preserve">He pitivät heistä kaikkea mahdollista huolta. Heillä oli myös kultainen tukka, ja kun heidän äitinsä maalasi heidät, kultarahoja putosi myös heidän päästään. Kuusi kuukautta myöhemmin, kun isä käveli linnan puutarhassa, hän huomasi kolme muuta kaunista kukkaa, ja kun ne kasvoivat ja niiden varret nousivat, niiden lehdet kuihtuivat ja putosivat maahan. Ja hän oli yhä huolissaan vaimostaan. http://blogs.msdn.com/b/devpara/archive/2012/11/05/d-233-couverte-de-c-amp-part-1.aspx Mutta yhdeksän kuukauden kuluttua emakko synnytti vielä kolme lasta, tällä kertaa kolme pientä tyttöä, jotka olivat kauniita kuin päivä.</w:t>
      </w:r>
    </w:p>
    <w:p>
      <w:r>
        <w:rPr>
          <w:b/>
          <w:color w:val="FF0000"/>
        </w:rPr>
        <w:t xml:space="preserve">id 131</w:t>
      </w:r>
    </w:p>
    <w:p>
      <w:r>
        <w:rPr>
          <w:b w:val="0"/>
        </w:rPr>
        <w:t xml:space="preserve">MatkailuKatunäkymäpalvelu on kartoittanut 7 uutta sveitsiläistä hiihtoaluetta, mukaan lukien Les Diablerets. Jos haluat jakaa tietoa tai olet havainnut virheen, Google Street View on oikea paikka. Vuoden 2011 Zermattin ja Davosin jälkeen karttapalvelu on tänä aamuna ottanut käyttöön 7 uutta hiihtoaluetta Sveitsin Alpeilla. Nämä kameroilla varustetut moottorikelkat ovat kulkeneet Les Diableretsin, Gstaadin, Sedrunin, Arosan, St. Moritzin, Corvatsch Furtschellasin ja Lenzerheiden rinteillä.8 uutta sveitsiläistä matkailu- ja kulttuurikohteeseen voi tutustua virtuaalisesti tästä aamusta lähtien. Näistä mainittakoon Valancy-puisto Lausannessa, Pranginsin linna (VD) ja Papiliorama Chiètresissä (FR). Tämä ei ole tietokonejätin ensimmäinen yritys Sveitsissä. Google on jo digitoinut Château de Chillonin, Lavaux'n viinitarhat ja legendaarisen Albula/Bernina-radan, joka on Raetian rautatien legendaarinen rata. Matkailuala hieroo käsiään. "Street View on Sveitsin matkailulle fantastinen uusi viestintäväline, jonka avulla voimme esitellä kaupunkejamme ja maisemiamme maailmalle", sanoo Thomas Winkler, Sveitsin matkailun hallituksen jäsen. Pyydämme teitä jakamaan näkemyksenne, tietonne ja argumenttinne kanssamme. Käytä koko nimeäsi, sillä se tekee keskustelusta aidompaa. Voit kirjautua sisään Facebookin kautta tai luoda käyttäjätilin haluamallasi tavalla. Väärät henkilöllisyydet kielletään. Emme hyväksy vihamielisiä, herjaavia, rasistisia tai muukalaisvihamielisiä viestejä, uhkauksia, väkivaltaan yllyttämistä tai muita loukkauksia. Pidä kunnioittava sävy ja muista, että monet ihmiset lukevat sinua. Sinun on luettava ja hyväksyttävä kommenttikäytäntö ennen jatkamista. Olemme iloisia, että voit antaa meille palautetta. Huomioikaa seuraavat säännöt etukäteen: Toimitus pidättää oikeuden olla julkaisematta kommentteja. Tämä koskee yleisesti, mutta erityisesti herjaavia, rasistisia, epäolennaisia, aiheen ulkopuolisia tai vieraalla kielellä tai murteella kirjoitettuja kommentteja. Myöskään kommentteja, joissa on hienoja nimiä tai selvästi vääriä nimiä, ei julkaista. Toimitukselliset päätökset eivät ole vastuussa jätetty eikä kirjeenvaihdosta. Puhelintiedusteluja ei toimiteta. Toimittaja pidättää oikeuden myös vähentää lukijoiden kommentteja. Huomaa, että kommenttisi löytyy myös Googlesta ja muista hakukoneista ja että toimittajat eivät voi tehdä mitään, ja on poistaa kommentti, kun se on julkaistu hakukoneiden indeksissä.</w:t>
      </w:r>
    </w:p>
    <w:p>
      <w:r>
        <w:rPr>
          <w:b/>
          <w:color w:val="FF0000"/>
        </w:rPr>
        <w:t xml:space="preserve">id 132</w:t>
      </w:r>
    </w:p>
    <w:p>
      <w:r>
        <w:rPr>
          <w:b w:val="0"/>
        </w:rPr>
        <w:t xml:space="preserve">Etsimme parhaillaan insinööriä tiimiimme Yhdistyneessä kuningaskunnassa Etsimme insinööriä tiimiimme Yhdistyneessä kuningaskunnassa. Etsimme kokenutta ja motivoitunutta henkilöä liittymään tiimiimme. Etsimme kokenutta ja motivoitunutta henkilöä liittymään tiimiimme ja liittymään tiimiimme. Tärkeimmät työtehtäväsi ovat seuraavat: - Vastaat seuraavista tehtävistä: - Sopivien hiomalaikkojen valinta ja koneen säätö - Osien valmistaminen annetussa aikataulussa ja laatu- ja mittavaatimusten mukaisesti - Hiottujen osien laadun tarkastaminen ja kyky tehdä korjauksia - Piirustusten lukemisen hyvä osaaminen (joskus monimutkaiset osat) - Yksittäiset osat ja/tai piensarjat - Monimutkaisten osien mekaaninen säätö (noin 1/3 ajasta) - Tuotantokoneiden 1. tason kunnossapidon suorittaminen Rekrytointi Erikoistunut työntekijä teknikoksi, Vakituinen työsuhde, kokoaikainen. Alan palkka: Taitojen ja kokemuksen mukaan - Autoteollisuudessa käytettävien materiaalien tuntemus - Kyky diagnosoida ongelma ja korjata se - Kyky ehdottaa kokoonpano-, valmistus- tai korjaussarjoihin tehtäviä muutoksia. Kokemus 4-10 vuotta Koulutus: CAP/BEP to Bac Production Tiukka ja sitoutunut, olet tietoinen työsi tarkkuuden ja täsmällisyyden merkityksestä, joka määrittää työn laadun ja yrityksen taloudellisen tuloksen. Sinun on otettava huomioon kaikki parannuksia koskevat huomautukset, jotta voit aina pyrkiä parempaan tulokseen. FESTOU INTERIM Vire: Festou Interim -yritys on avustanut normandialaisia yrityksiä rekrytointiprosessissa vuodesta 2008 lähtien. Vuokratyöntekijänä Festou Interim on sitoutunut tarjoamaan sinulle taitojasi ja kokemustasi vastaavia tehtäviä. Arvojemme perustana on humanismi: uskontunnustuksemme on, että "ihmiset ovat taloushankkeen keskiössä".</w:t>
      </w:r>
    </w:p>
    <w:p>
      <w:r>
        <w:rPr>
          <w:b/>
          <w:color w:val="FF0000"/>
        </w:rPr>
        <w:t xml:space="preserve">id 133</w:t>
      </w:r>
    </w:p>
    <w:p>
      <w:r>
        <w:rPr>
          <w:b w:val="0"/>
        </w:rPr>
        <w:t xml:space="preserve">. Tässä ovat toukokuun 2011 fantasiajulkaisut. Luettelo on aakkosjärjestyksessä. Päivitys: 30/04/11 . Tiedot on lueteltu seuraavasti: ¤ TEKIJÄN NIMI Tekijän etunimi: Teoksen nimi - Kirjan nimi, nide # (julkaisupäivä) Albin Michel: Baam: Bélial': Critic: Delcourt: ¤ Silvestri, Lobdell, Benitez &amp; Finch: Darkness - Les âmes damnées, osa 3 (18. toukokuuta) Eclipse: ¤ Nury, Lauffray, Xiaoyu, Alberti &amp; Tirso: Les chroniques de la légion, osa 1 (4. toukokuuta) J'ai Lu: L'Atalante: ¤ VALLETTI Serge: Spasmi studium (19. toukokuuta) Lokomodo: Michel Laffon: Milady: ¤ BLACK Holly &amp; NAIFEH Ted: Le Cercle - Les liens du sang, volume 1 (20. toukokuuta) ¤ GREENWOOD Ed: Elminster - Elminsterin houkutus, osa 3 (20. toukokuuta) Orbit: Panini: Pocket: ¤ FETJAINE Jean-Louis: The Elf Chronicles - The Blood of the Elves, osa 3 (12. toukokuuta) ¤ HERBERT Franck &amp; ANDERSON Kevin J. After Dune - The Dune Hunters, osa 1 (12.5.) Soleil Prod: ¤ Arleston, Tarquin &amp; Lise: The Gnomes of Troy - Not Afraid, osa 3 (25.5.) ¤ Cordurié &amp; Lapo: Cornwallin herrat - Keijukaiskummityttö, osa 2 (25.5.) ¤ Gaudin, Crosa &amp; Paitreau: Vigilantes - Merkki, osa 1 (25.5.) ¤ Gaudin, Urgell &amp; Mambba: Kuollut elämä - Hämärä, osa 1 (25.5.) ¤ Istin, Crety &amp; Cordurie: Hannibal Meriadec ja Odinin kyyneleet - Santa Maria della salute, osa 3 (25.5.) ¤ Lamontagne, Kan-J &amp; Zigenfruke: Haven - Exile, osa 1 (25.5.) ¤ Lecureux &amp; Chéret: Rahan - Rahan, osa 2 (25.5.) ¤ Novi, Surzhenko: Vatikaanin salaiset muistikirjat - Mooseksen sauva, osa 5 (25. toukokuuta) ¤ Sala, Alliel &amp; Champelovier: Spynest - Lintuharrastajat, osa 1 (25. toukokuuta) ¤ Tackian &amp; Kendall: The Company of Blades - Renessanssi, osa 1 (25. toukokuuta) 25. toukokuuta) Paljon hyviä julkaisuja. Kiitos Acr0 yhteenvedosta 🙂 Bragelonnen Maguire näyttää aika hyvältä, Briggs on luultavasti seuraavissa hankinnoissani. En näe tosin yhtään Eclipsen kirjaa, jota odotan ja joka normaalisti olisi toukokuussa 🙁 Ah hitto, silti perustin sen heidän 22.4. postaukseensa :/ Kiitos tästä kalenterista, niin voin huomata seuraavat ostokseni. Luulen, että Patricia Briggs on mukana! Vaikka olen aina halunnut, en ole koskaan uskaltautunut lukemaan Briggsiä :) han mutta se on väärin! Aion nyt toukokuussa loistaa (kyllä, yleensä katselen julkaisuja kaukaa, mutta on joitain nimikkeitä, jotka saavat minut katsomaan niitä kuin "youhou haluaisin liittyä PAL:iisi, tule, tule ja tee itsesi onnelliseksi"! Elämä ACL:nä on hyvin vaikeaa. Olen pahoillani puolestasi! Niin paljon kirjoja joka kuukausi, eikä ole tarpeeksi aikaa lukea niitä kaikkia... huokaisin .... xD Tiedätkö, jaan sinun valtavan huokauksesi! Kuten tavallista, kiitos yhteenvedosta! Kiitos ;) Hienoja julkaisuja jälleen ! Eikö olekin? Älä missaa kiertoradalla olevaa kadonnutta loitsukirjaa, se on todellinen ihme! On totta, että olen kiusaantunut... mutta minun pitäisi löytää aikaa lukea se ! Mikä työ, kiitos tästä julkaisuhakemistosta! Niinpä niin ;) Annan sinulle tyylikkään bloggaajan palkinnon 6 muun bloggaajan joukosta.</w:t>
      </w:r>
    </w:p>
    <w:p>
      <w:r>
        <w:rPr>
          <w:b/>
          <w:color w:val="FF0000"/>
        </w:rPr>
        <w:t xml:space="preserve">id 134</w:t>
      </w:r>
    </w:p>
    <w:p>
      <w:r>
        <w:rPr>
          <w:b w:val="0"/>
        </w:rPr>
        <w:t xml:space="preserve">vammaisuus: Ted, autismi ja kaikki muut En avaa tätä säiettä valittaakseni vaan antaakseni ja r�cup-vihjeitä, koska näillä aloilla, jotka ovat usein tuntemattomia meille ennen kuin kohtaamme ne�, on hyvä pystyä keskustelemaan niistä. Ja jokaisen ihmisen matka voi auttaa seuraavaa etenemään eteenpäin. Minun 2 zouzous �t� diagnosoitiin PDD viime vuoden heinäkuussa heidän 4-vuotiaana, toinen "vakavammin" kuin toinen, koska hänellä osoittautui olevan autistinen häiriö. He eivät puhuneet tai puhuivat hyvin vähän ja pysyttelivät omissa oloissaan. On vaikea tietää, mitä g�m�lit� tai niiden häiriöt aiheuttavat. PS:n alkaessa en huolestunut heidän kielellisestä viiveestään, koska heidän sisarensa oli puhunut myöhään, eikä kukaan m�decin tai muu varoittanut minua mistään. Joten � kouluhelvetti. Ensimmäinen scharis� samassa luokassa, meidän oli �t� pakko s�par� heitä oli heitä ja luokkaa. Vietän paljon d�tails df�cembre s�paration, l� yksi 2 alkaa � �volving. Parall�lement sensant q'quelque chose, prise de rdv pr bilan orthophonique; et recherche p�dopsy. L� heillä on korkeintaan 18/24 kuukauden ikäisen lapsen kieli. I �galement pris RDV au C�da � Bron , Cams � D�cines, Orl � Bron et faitr avec �cole un docssier mdph pour avoir avs au plus vite (� la rentr�e). Gar�onit olivat siis �t� diagnostiqu�, L�olla oli sairauksiensa lisäksi seromukoosinen korvatulehdus, joka oli alentanut hänen kuuloaan 30 d�cibeliä, joten veg�tations + diabolos=&gt; kaikki r�cup. hyvä pointti. Prise rdv �galement au cmp � d�cines pour avoir d'autres intervenants.POur bref, � ce jour, Thimoty a fait bcq de progr�s en langage car on le comprend m� même si il ne fait pas tjs des phrases, il a m� même de l'humour. Vertailussa �crit �cole hän ei näytä kärsivän mistään erityisestä viiveestä. Hänelle on suunniteltu tarkkaa arviointia kouluvuoden alkuun mennessä. L�on kohdalla tilanne ei kuitenkaan ole sama, sillä hän ei ole vielä palannut opiskelemaan ja hänen on toistettava MS-opintonsa. Yritämme tehdä sen saman opettajan kanssa, ja sopeutumisajan välttämiseksi olemme aloittaneet PECS:n, jotta häntä ymmärretään, ja hän näyttää pitävän siitä kiinni. Odotamme neurop�diatrin tuloksia g�n�tisen analyysin osalta.a c�t� de cela ces sont des petits gar�ons pleins de vie parfois durs � mitriser car il faut leur apprendre toutes les limites et �a ne fait pas en un jour, et �a wear malgr�s notre adoration.a suivre et � vous Re�: handicap : Ted, autidme ynnä tous les autres plein de bonnes ondes ninette!!!! Nämä ovat epävakautta aiheuttavia vammoja, eikä se ole helppoa... Mutta sinulla on manfiestement kaksi pientä gar�ons täynnä elämää, ja heillä on chande d'�tre 2, he varmasti osaavat vetää toisiaan ylös molemmat!!!! Re�: vammaisuus : Ted, autidme ja kaikki muut toivon vilpittömästi niin, tällä hetkellä Thimoty vähiten vaikuttaa� tuntee ylivoimaisuutensa� fr�reensä nähden monilla aloilla ja uskoni elää elämäänsä, kun hän alkaa � saada ystäviä, hän ei enää leiki fr�rensä kanssa � koulussa ja L�o kärsi tästä hän teki selväksi � avsilleen, että hän halusi palata�. Mutta jossain �a saa hänet kasvamaan. Toisaalta � talo, se on usein castagne... hitto, se kuulostaa kaksosilta 2007 ja heidän sisarensa ;-) Re�: tasoitus: Ted, autidme ja kaikki muut p'tite kysymys... te pr�f�res "Rh�ne" erityinen säiettä, tai liittyä meihin "sant�" "tasoitus" osaan on</w:t>
      </w:r>
    </w:p>
    <w:p>
      <w:r>
        <w:rPr>
          <w:b/>
          <w:color w:val="FF0000"/>
        </w:rPr>
        <w:t xml:space="preserve">id 135</w:t>
      </w:r>
    </w:p>
    <w:p>
      <w:r>
        <w:rPr>
          <w:b w:val="0"/>
        </w:rPr>
        <w:t xml:space="preserve">Autonvuokraus Larvik | Vertaa hintoja johtavilta autonvuokrauksen toimittajilta kohteessa Larvik, NorvegeRentalcargroup tarjoaa autovuokraamon hintavertailun kohteessa Larvik, Norvege. Näytämme sinulle kaikkien Larvikissa toimivien autovuokraamojen hinnat, autokannan ja autonvuokrausehdot. Yli 100.000 ihmistä käyttää palveluitamme vuosittain säästääkseen aikaa ja rahaa seuraavassa autonvuokrauksessa. Anna meidän auttaa sinua löytämään tarjouksen seuraavasta autonvuokrauksesta. Autonvuokraus Larvik | Tarjoamme sinulle vertailun kaikista palveluntarjoajista, mutta sinä valitset autonvuokrauksen auton hinnan, autonvuokrauksen ja autoluokan perusteella Larvikissa.</w:t>
      </w:r>
    </w:p>
    <w:p>
      <w:r>
        <w:rPr>
          <w:b/>
          <w:color w:val="FF0000"/>
        </w:rPr>
        <w:t xml:space="preserve">id 136</w:t>
      </w:r>
    </w:p>
    <w:p>
      <w:r>
        <w:rPr>
          <w:b w:val="0"/>
        </w:rPr>
        <w:t xml:space="preserve">Kolmevuotiaan "Adolf Hitlerin" vanhemmilta on viety heidän kolmen lapsensa huoltajuus, mukaan lukien Adolfin pikkusisko "Arienne Nation". Yhdysvaltain oikeusjärjestelmä katsoo, että näille lapsille valittu nimi on väärinkäytös. Rohkeat vanhemmat eivät voi uskoa sitä! Adolf Hitler ja Arienne Nation! Nimeämällä lapsensa tällä tavalla Heath ja Deborrah Campbell, New Jerseyn rauhalliset asukkaat, ovat osoittaneet hieman liian rajusti kiintymyksensä Kolmannen valtakunnan perustajaan. Katkeralta kuulostavat nimet, jotka paikallisten tuomareiden mukaan merkitsevät lasten hyväksikäyttöä ja huonoa kohtelua, sillä lapset olisivat joutuneet kantamaan noloja nimiä mukanaan koko elämänsä ajan. Pariskunnan kolme lasta on sijoitettu sijaishuoltoon, vaikka vanhemmat ovatkin valittaneet päätöksestä ja sanovat, että heillä on oikeus kutsua lapsiaan miten haluavat. Adolf Hitler -tapaus tuli oikeuteen sen jälkeen, kun New Jerseyssä sijaitseva ruokakauppa kieltäytyi vuonna 2009 koristelemasta syntymäpäiväkakkua saksalaisen diktaattorin nimellä. Olemme saavuttaneet pohjan näiden punaniskojen kanssa. Kansallissosialistisesta opista voi sanoa mitä haluaa, mutta ainakin se on kulttuuri (dialogi "The big lebowski" -langasta, älkää käsittäkö minua väärin 🙂 ). Ihan totta, ne punaniskat ovat pirun takapajuisia Juttu vuodelta 2008 tai 2009........... Esimerkiksi: http://www.gentside.com/enfant/adolf-hitler-retir... Sattuma vai perhetraditio? Howard Campbell Junior oli amerikkalaisten natsien johtaja toisen maailmansodan aikana. Hän kasvatti kaksi divisioonaa amerikkalaisia SS-joukkoja ja ammuttiin vuonna 1945 maansa petturina ja sotarikollisena. Ovatko nämä Campbellit sukua? Howard Campbell Junior on hahmo Kurt Vonnegutin romaanista "Äitiyö". He ovat "hulluja" vanhempia! Tämä on provokaatiota, jota käytetään viattomien uhrien kautta, ja oikeusjärjestelmä oli oikeassa ottaessaan heiltä lasten huoltajuuden. Tämä on PAHAA! PAHAA! PAHAA! Ottakaa heidän lapsensa pois! Kastroi heidät! PAHOLAINEN! VIHAA! (No, tiedän pienen Jo-sedän mukaan nimetyn "Joosefin", mutta se ei ole sama asia... "PAHA" mikä. THE EVIL" mitä. En näe mitään pahaa siinä, että nämä ihmiset antavat lapsilleen minkä nimen tahansa. He ovat Yhdysvalloissa, vapauden ja ihmisoikeuksien maassa???? NO???? On vanhempia, jotka kutsuvat lapsiaan Kim Jong Iliksi, Sharoniksi, Leniniksi..... En ole varma, onko se hyvä idea, että on oikeus olla poliittisen puolueen jäsen, mutta en ole varma, onko se hyvä idea, että on oikeus olla poliittisen puolueen jäsen, vai ei...? Ja Sharon vielä vähemmän, päinvastoin hän sallii heidän pelastua, te kouluttamattomat antisemitit! Sharon pelasti juutalaiset... ainakin meillä oli hauskaa. Entä sitten? Kim Jonh-Il on 8 miljoonaa nälkää näkevää ihmistä, Stallin on 18 miljoonaa karkotettua ihmistä (joista 1/5 kuoli), puhumattakaan Mao Zedongista, joka räjäyttää kaikki ennätykset. Mutta siellä se ei kuitenkaan häiritse ketään (ei ollut juutalaisia, siksi varmaan, muut ovat vähemmän tärkeitä)... @cyril: ANTISEMITE!!!! Vanhemmat, jotka antavat lapsilleen tällaisia nimiä, ovat enemmän itsekkäitä kuin mitään muuta! Koska köyhät, jotka eivät löydä työtä, asuntoa ja niin edelleen, he kärsivät, jos he eivät muutu. Muiden julmuuksien tuomitseminen</w:t>
      </w:r>
    </w:p>
    <w:p>
      <w:r>
        <w:rPr>
          <w:b/>
          <w:color w:val="FF0000"/>
        </w:rPr>
        <w:t xml:space="preserve">id 137</w:t>
      </w:r>
    </w:p>
    <w:p>
      <w:r>
        <w:rPr>
          <w:b w:val="0"/>
        </w:rPr>
        <w:t xml:space="preserve">Gunnarin linssisävyt Minkä linssin värin valitsisin? Linssien sävyt Focus / Zoom-efekti lepuuttaa silmälihaksia Kaareva linssi edistää ja ylläpitää hyvää silmän kosteutta Heijastusta ja naarmuuntumista estävät käsittelyt Erityinen pinnoite lisää linssien kestävyyttä Patentoitu diAMIX-teknologia Korkea sinisen valon suodatus meripihkan väristen linssien ansiosta 100% UV-suodatus Focus / Zoom-efekti lepuuttaa silmälihaksia Kaareva linssi edistää ja ylläpitää silmien hyvää kosteutta Heijastamaton ja naarmuuntumista estävä käsittely Erityinen laminointi lisää linssien kestävyyttä Patentoitu diAMIX-teknologia Optimaalinen sinisen valon suodatus läpinäkyvien linssien ansiosta, jotka tuskin muuttavat värejä huomaamattomalla suodattimellaan 100 % UV-suodatus Kiteinen Focus / Zoom-efekti silmälihaksen lepuuttamiseksi Kaareva linssi edistää ja ylläpitää hyvää silmän kosteutta Heijastamaton ja naarmuuntumista estävä käsittely Erityinen laminointi lisää linssien kestävyyttä Patentoitu diAMIX-teknologia Kevyen sinisen valon suodatus täydellisen värituntemuksen takaamiseksi. 100 % UV-suodatus toimistovalikoima pelivalikoima LIQUET-valikoima CRYSTALLINES Amber BPF 65 - Estää 65 % sinisestä valosta Gunnarin tunnusomainen meripihkainen linssi-teknologia tarjoaa paremman kontrastin ja visuaalisen suorituskyvyn vähentäen häikäisyä ja estäen valospektrin aggressiivisimman osan. Paras suojaus kontrastin, mukavuuden ja visuaalisen suorituskyvyn kannalta. Meripihkanväriset linssit suodattavat 65 % erittäin voimakkaasta haitallisesta sinisestä valosta ja 100 % UV-valosta. Liquet BPF 35 - Estää 35 % sinisestä valosta Gunnar Liquet on välivaiheen ratkaisu niille, jotka etsivät parasta suojaa sinistä valoa vastaan korkealla väriuskollisuudella. Liquet estää 35 % näytön keinotekoisesta sinisestä valosta vaikuttamatta värinäköön, joten luovuutesi säilyy ja silmäsi ovat rentoutuneemmat. Crystalline BPF 10 - Estää 10 % sinisestä valosta Crystallines on luotu erityisesti graafisille suunnittelijoille, valokuvaajille, video- ja editointiasiantuntijoille, jotka tarvitsevat täydellistä näkemystä ympäröivistä väreistä. Jos ammatissasi joudut työskentelemään värien kanssa, Crystallines on tehty sinua varten. Kiteet suodattavat 10 % voimakkaasta sinisestä valosta ja 100 % UV-valosta. Mikä on sinisen valon suojakerroin (BPF™)? BPF on mittaus, jolla mitataan linssien tarjoamaa suojaa sinistä valoa ja UV-säteilyä vastaan. BPF vaihtelee välillä 0-100, mikä on Gunnar-teknologian estämän sinisen valon määrä. Mitä korkeampi BPF-arvo on, sitä enemmän sinistä valoa linssi estää. BPF-arvoa voidaan verrata SPF-arvoon (Sun protection factor), joka mittaa aurinkosuojakertoimen suojan tasoa. Mitkä niistä valita? - Suosittelemme keltaisia linssejä optimaalisen suojan saavuttamiseksi. - Liquet-linssit ovat hyvä kompromissi suojan ja estetiikan välillä. - Kiteiset linssit ovat edelleen ihanteellinen valinta ammatteihin, joissa vaaditaan täydellistä värituntemusta (pantoneja / grafiikkaa koskeva työ). Älä unohda suojata itseäsi myös auringolta Solar range UVA- ja UVB-suojaus Kaareva linssi edistää ja ylläpitää silmien hyvää kosteutta Erityinen laminointi lisää linssin kestävyyttä Patentoitu diAMIX-teknologia Aurinkolaseissamme on sävy, jonka avulla voit optimoida kokemuksesi, kun vietät aikaa poissa työpöydältäsi. Näiden aurinkolasien ansiosta voit kohdata auringon ultraviolettisäteiden aggressiivisuuden! Gunnar on ratkaisu! Aurinkosuojavoiteemme estää kaikki auringon UVA- ja UVB-säteet, mutta päästää samalla hyödyllisen sinisen valon läpi, jotta et menetä sen hyötyjä. Sininen valo, joka näkyy valospektrissä, saavuttaa suoraan silmänpohjan.</w:t>
      </w:r>
    </w:p>
    <w:p>
      <w:r>
        <w:rPr>
          <w:b/>
          <w:color w:val="FF0000"/>
        </w:rPr>
        <w:t xml:space="preserve">id 138</w:t>
      </w:r>
    </w:p>
    <w:p>
      <w:r>
        <w:rPr>
          <w:b w:val="0"/>
        </w:rPr>
        <w:t xml:space="preserve">Ruotsin kielen opas: versioiden väliset erot Versio 28.4.2013 klo 18:02 Ruotsia puhutaan Ruotsissa ja osassa Suomea, jossa se on suomen kielen ohella toinen virallinen kieli (Ahvenanmaan saariston ainoa virallinen kieli on kuitenkin ruotsi). Eri alueilla on erilaisia murteellisia variantteja, jotka koskevat enemmän ääntämistä ja tiettyjä ilmaisuja. Esimerkiksi eteläinen murre (skånska) on ääntämykseltään lähellä tanskaa, ja se voi olla käsittämätöntä sellaiselle, joka on oppinut "klassisen" Tukholman ruotsin (Rikssvenska). Yleisesti ottaen televisiossa puhutaan Rikssvenskaa, ja useimmat muiden alueiden ruotsalaiset saattavat puhua murteensa muunnosta, joka on lähellä Tukholman ruotsia. Ruotsi on indoeurooppalainen kieli, joka kuuluu germaaniseen ryhmään ja itäpohjoismaiseen alaryhmään. Se on hyvin samankaltainen kuin muut skandinaaviset kielet, joita sen norjalaiset ja tanskalaiset naapurit puhuvat. Ruotsin kielen avulla voi vaikeuksitta ymmärtää puhuttua ja kirjoitettua norjaa ja kirjoitettua tanskaa. Toisaalta tanskan kielen suullinen ymmärtäminen on hyvin rajallista niille, jotka eivät ole tanskalaiseen aksenttiin tottuneita. - 1 Ääntäminen - 1.1 Vokaalit - 1.2 Konsonantit - 1.3 Yleiset diftongit - 2 Lauseluettelo - 3 Perusteet - 3.1 Ongelmat - 3.2 Numerot - 3.3 Aika - 3.3.1 Tunnit - 3.3.2 Kesto - 3.3.3 Päivät - 3.3.4 Kuukaudet - 3.3.5 Kirjoita aika ja päivämäärä - 3.4 Värit - 3.5 Liikenne - 3.5.1 Bussi ja juna - 3.5.2 Suunta - 3.5.3 Taksi - 3.6 Majoitus - 3.7 Raha - 3.8 Syöminen - 3.9 Baarit - 3.10 Shoppailu - 3.11 Ajaminen - 3.12 Auktoriteetti - 4 Lue lisää - 5 Katso myös Ääntäminen Vokaalit a: lausutaan "â" kuten "paste" e: lausutaan "é" kuten "key" i: lausutaan "i", kuten "read" tai "si" o: lausutaan "ou" kuten "mou" ja "roux" j: lausutaan "y" kuten "Yeah" y: lausutaan "u", mutta erikoinen "u", joka pyöristää huulia. Se on hyvin monimutkainen äänne, jota ranskalaisen on vaikea toistaa, mutta on olemassa pieni temppu: äännä "u" (huulet pyöristettyinä) ja sano "i" samalla kun pidät tämän asennon. ä: äännetään "ê", kuten "fenêtre" ö: äännetään "eu", kuten "feu" tai "vieux" å: äännetään "ô", kuten "ôde", "côte". Joskus voit kuulla "ôa'" alueesta riippuen, erityisesti Tukholmassa. Lauseluettelo Ruotsissa ei ole kohteliaita muotoja sanalle vous, kuten ranskassa. 1960-luvulta lähtien kaikki ovat puhuneet toisiaan etunimeltä (vaikka on tapana, että kuninkaallisen perheen jäseniä ei puhutella etunimeltä). Tukikohta - Bonjour. - Hej. (Hei) - Mitä kuuluu? - Hur mår du ? (hûr môr dû); Hur står det till (hû schtôr dé till - Oikein hyvin, kiitos. - Mycket bra, tack. (Muké bra tak) - Mikä on nimesi? - Vad heter du ? (va héter dû) - Nimeni on _____. - Mitt namn är ____ (mitt namn er) - Hauska tavata. - Trevligt att träffa dig (trévlit at trèffa dey), trevligt att träffas (trévlit at trèffas), - Please. - Snälla (snèlla) Ei käytetä kuten ranskassa. Tässä sana vaatimus pyytää jotakin. - Kiitos. - Tack (tak) - Ole hyvä - Var</w:t>
      </w:r>
    </w:p>
    <w:p>
      <w:r>
        <w:rPr>
          <w:b/>
          <w:color w:val="FF0000"/>
        </w:rPr>
        <w:t xml:space="preserve">id 139</w:t>
      </w:r>
    </w:p>
    <w:p>
      <w:r>
        <w:rPr>
          <w:b w:val="0"/>
        </w:rPr>
        <w:t xml:space="preserve">6. helmikuuta 2020: Maailmanlaajuinen naisten sukuelinten silpomisen vastainen päivä Maailmanlaajuisesti noin 200 miljoonaa naista kärsii naisten sukuelinten silpomisesta (FGM), joka tunnetaan myös naisten ympärileikkauksena. Kyseessä on toimenpide, jolla muutetaan ja vahingoitetaan naisen ulkoisia sukupuolielimiä muista kuin lääketieteellisistä syistä. Sen lisäksi, että tämä käytäntö loukkaa heidän oikeuksiaan, sillä on vakavia seurauksia kyseisten naisten ja tyttöjen fyysiselle koskemattomuudelle ja terveydelle. Malille on ominaista yksi korkeimmista levinneisyysasteista. Arviolta 85,2 prosenttia malilaisista naisista on leikattu (Lähde: WHO). Tämä käytäntö on juurtunut yhteisöön ja tapoihin. Kulttuurisista, yhteiskunnallisista tai uskonnollisista syistä harjoitettu käytäntö, jonka terveysvaikutuksia koskevan tiedon puute on omiaan ylläpitämään sitä. Siksi yksi Fondation Follereau Luxembourgin hankkeiden tavoitteista on saada ihmiset muuttamaan käyttäytymistään järjestämällä valistustilaisuuksia ja tiedottamalla heille fyysisistä ja psyykkisistä seurauksista. Vuonna 2020 koulutetaan 86 yhteisölähetystyöntekijää GBV:tä (sukupuoleen perustuvaa väkivaltaa) koskeviin animaatiotekniikoihin. Perinteiset ekskisaattorit koulutetaan luku- ja kirjoitustaitoon, ja heidät muutetaan yhteisön tiedotuslaitoksiksi, jotka lisäävät tietoisuutta ja tiedottavat tämän käytännön seurauksista. Tarvitsemme tukeanne, jotta naisilla olisi oikeus perustaa perhe vaarantamatta elämäänsä raskauden ja erityisesti synnytyksen aikana naisten sukuelinten silpomisen aiheuttamien komplikaatioiden vuoksi. Maailman naisten sukuelinten silpomisen vastaisen päivän yhteydessä Fondation Follereau Luxembourg ja PADEM järjestävät Luxemburgin kaupungin tuella 6. helmikuuta 2020 klo 12-14 Luxemburgin kaupungin Place d'Armes -aukiolla tiedotustilaisuuden naisten sukuelinten silpomisesta. Tiedottaminen ja asiasta puhuminen ympärilläsi on jo toimintaa naisten fyysisen koskemattomuuden puolesta.</w:t>
      </w:r>
    </w:p>
    <w:p>
      <w:r>
        <w:rPr>
          <w:b/>
          <w:color w:val="FF0000"/>
        </w:rPr>
        <w:t xml:space="preserve">id 140</w:t>
      </w:r>
    </w:p>
    <w:p>
      <w:r>
        <w:rPr>
          <w:b w:val="0"/>
        </w:rPr>
        <w:t xml:space="preserve">Dancing Life:WORKSHOPS "Dancing Life" klo Isle Adam (95) Loppupäivä: 17/09/2020 Aika: 19:45 - 22:15 Dancing Life WORKSHOPS "Dancing Life" klo Isle Adam (95) "Tantra-tanssi" Vapautetaan itsemme syvimmästä stressistä! päivämäärät: Torstaisin 17. syyskuuta, 15. lokakuuta, 19. marraskuuta ja 17. joulukuuta 2020 Dominique Bouilly on osteopaatti, D.O., ja hän on vetänyt henkilökohtaisen kehityksen työpajoja 20 vuoden ajan. Hän tarjoaa monenlaisia työpajoja, jotka auttavat sinua löytämään työkaluja hyvinvointiin ja itsetuntemukseen, jotta voit vapautua syvään juurtuneesta stressistä. "Työkaluina" käytetään erilaisia meditaation muotoja, bioenergiaa, hengitysharjoituksia, erilaisia tanssiterapioita, energeettisen heräämisen käytäntöjä... Ja puhumisen aikoja. Tarkoituksena on yhdistää kaikki kehon tasot, fyysiset, energeettiset, psykologiset, emotionaaliset ja henkiset. Paikka: Ajna Studio Yoga - 29 Avenue Michel Poniatowski, 95290 L'Isle Adam Maksu: 24 euroa per työpaja Ajat: 19.45 - 22.15 Päivämäärät: Torstaisin 17. syyskuuta, 15. lokakuuta, 19. marraskuuta ja 17. joulukuuta 2020 Tiedot ja ilmoittautuminen: Dominique Bouilly 06 11 50 32 34</w:t>
      </w:r>
    </w:p>
    <w:p>
      <w:r>
        <w:rPr>
          <w:b/>
          <w:color w:val="FF0000"/>
        </w:rPr>
        <w:t xml:space="preserve">id 141</w:t>
      </w:r>
    </w:p>
    <w:p>
      <w:r>
        <w:rPr>
          <w:b w:val="0"/>
        </w:rPr>
        <w:t xml:space="preserve">Koska blogisi on tarkoitettu pitämään sinut ajan tasalla, se tarkoittaa myös sitä, etten ole täällä vain kertomassa sinulle hyviä uutisia. Viimeisimmän BCA:n kanssa käymäni keskustelun jälkeen otin hiljattain yhteyttä toiseen saksalaiseen laboratorioon. Kuntoni todellakin heikkenee hitaasti... En voi harrastaa mitään urheilua 5 viikon ajan loukkaantumisen vuoksi, eikä sauna yksinään ratkaise ongelmaa. Iltapäivällä kävin Skype-keskustelun laboratorion kanssa. Viimeisimpien BCA-tulosteni mukaan ne vahvistavat borrelioosin esiintymisen... Joten palaamme takaisin alkuun... haastattelu, verikokeet, haastattelu ja hoito... Joten tässä mennään taas... Minun on myönnettävä, että vaikka pääni nurkassa tiesin, etten ollut parantunut... Se on hyvin kova pala niellä... Tuntuu kuin menisin kaksi vuotta taaksepäin... vaikka en tietenkään ole enää siellä missä olin... mutta sitä on silti hyvin vaikea myöntää... Pidän teidät ajan tasalla kaikesta, kuten aina, samoin kuin laboratorion nimestä jne... hyvin pian. Voin vain sanoa, että arvostan suuresti sitä, että minun ei tarvitse matkustaa ja että voin sopia jopa ensimmäisen tapaamisen skypen välityksellä. Nähdään pian !!!! 😘 Re- Hei Aude (olen varmasti kiusaa sinua! DSL!) Vain kysymys: Katsoin noin 40 minuutin videosi, joka oli mielestäni uskomaton ja jonka jälkeen etsin netistä infrapunasaunaa ja näin myös tämän investoinnin rahallisen summan, joka hidasti minua paljon, kun otetaan huomioon vaatimattomat varani, joten halusin kysyä sinulta, jos se todella auttoi sinua paljon ja miten asensit sen kotiisi (paikkaan?). Onko se todella järkevää ja hyödyllistä? Kiitos ja onnea sinulle! Emmanuel (minä taas!) PS: Näin juuri tätä aihetta koskevan viestisi blogin toisessa osassa, joten tämä viesti kumoaa edellisen! dsl! Hei. Vilpittömästi tämä sauna on ollut jokapäiväistä elämääni 1 vuoden ajan. Ja edelleen pelastajani aika ajoin. Se ei maksa minulle mitään ja kuluttaa hyvin vähän. Se on kokoontaitettava, joten se ei vie paljon tilaa. Se on konepestävä. Olen käyttänyt sitä jo pitkään, ja se on auttanut minua vieroitusoireiden poistamisessa ja auttanut minua pääsemään pois hermosumustani ja kovista kipujaksoista. Olen käyttänyt sitä jo jonkin aikaa, mutta en ole varma, kannattaako sitä käyttää pitkään, mutta en ole varma, kannattaako sitä käyttää pitkään. Kiitos ja onnea matkaan Hei, olen tehnyt noin 3 istuntoa 30 minuuttia kukin noin 2/3 kuukauden ajan ja minun on sanottava, että nämä istunnot ovat vähentäneet kipujani, kun menen niihin, minulla on kipuja ja kun tulen ulos, minulla ei ole enää tai melkein ei ole enää kipuja, mutta olen hyvin väsynyt noin 1 tunnin ajan ja minun on levättävä, mutta sen jälkeen on kaunis päivä edessä. Harrastan taas hieman sähköpyöräilyä, mutta teen noin 20 km kerrallaan. Tässä on todistukseni, josta voi olla hyötyä. Maudilla oli sellainen, ja tein samaa kuin hänkin yrittäessäni lievittää kipua. Harjoitteletko edelleen kavereidesi kanssa? Olen taas 3 kk hoidossa 4 uudella antibiootilla verrattuna edelliseen 2 kk hoitoon 😦 lääkäri yrittää selvittää mikä "bakteeri" on vastuussa 2 tai 3 "neurologisesta" oireesta, jotka eivät jätä minua! joten hän menee leveästi useilla antibiooteilla. Tähän mennessä osa oireista on mennyt pois 🙂 mutta taistelu ei ole ohi!</w:t>
      </w:r>
    </w:p>
    <w:p>
      <w:r>
        <w:rPr>
          <w:b/>
          <w:color w:val="FF0000"/>
        </w:rPr>
        <w:t xml:space="preserve">id 142</w:t>
      </w:r>
    </w:p>
    <w:p>
      <w:r>
        <w:rPr>
          <w:b w:val="0"/>
        </w:rPr>
        <w:t xml:space="preserve">Matkapuhelinantennit kohteessa Saint-Nicolas-d'Aliermont Saint-Nicolas-d'Aliermontin kunnassa on 3 matkapuhelinantennia. Tällä hetkellä 5G-antennia ei ole asennettu. - SFR:llä on Saint-Nicolas-d'Aliermontissa 2 matkaviestinantennia, joista 2 on 4G+-verkkoja, joiden teoreettinen enimmäisnopeus on 337,5 Mb/s. - Bouygues Telecomilla on Saint-Nicolas-d'Aliermontissa 2 matkapuhelinantennia, joista 2 on 4G+-verkkoa, jonka teoreettinen enimmäisnopeus on 337,5 Mb/s. - Free on varustanut Saint-Nicolas-d'Aliermontissa 1 matkaviestinantennin, joista 1 on 4G+, jonka suurin teoreettinen nopeus on 262,5 Mb/s. Viimeisimmät matkapuhelintapahtumat kohteessa Saint-Nicolas-d'Aliermont 20/06/2019 : Bouygues Telecom 4G+ nopeuden lisäys antennissa 522459 28/05/2019 : SFR 4G+ nopeuden lisäys antennissa 522459 02/01/2018 : Orange 4G avaus antennissa 669512</w:t>
      </w:r>
    </w:p>
    <w:p>
      <w:r>
        <w:rPr>
          <w:b/>
          <w:color w:val="FF0000"/>
        </w:rPr>
        <w:t xml:space="preserve">id 143</w:t>
      </w:r>
    </w:p>
    <w:p>
      <w:r>
        <w:rPr>
          <w:b w:val="0"/>
        </w:rPr>
        <w:t xml:space="preserve">Liian suuri veropaine luonnollisesti tappaa veron, puhumattakaan sivullisista vahingoista. Päätös verottaa taideteoksia on huono toimenpide. Se tuo suhteellisen vähän rahaa ja saa kaikki yksityiset kokoelmat lähtemään ulkomaille. Mesenaattirahoitus on kaikkea muuta kuin vähäpätöinen ulottuvuus taidealan rahoituksessa. Pidän ISF:ää jo nyt takavarikkona. Hallitus tarvitsee rahaa tasapainottaakseen maan kirjanpidon. Aloittakoon se leikkaamalla menojaan. Totean kuitenkin, että tämä hallitus kuristaa taidetta vähentämällä kulttuurin määrärahoja ja lisäämällä taiteen verotaakkaa. Mitä hölynpölyä. Olen taipuvainen ajattelemaan, että kulttuuriministeriö on kulttuuriperinnön ja ranskan kielen edistämisen lisäksi ex nihilo-luomus, joka on enemmän ideologinen kuin mikään muu Ranskassa. Mielestäni meidän pitäisi siksi jättää paljon suurempi paikka eläintarhalle (esimerkiksi säätiöille, kuten Bayrou ehdotti vuonna 2007 ja sitten vuonna 2012). En pidä lainkaan ajatuksesta valtion tukemasta taiteellisesta luomistyöstä. Näimme, mitä tapahtui Neuvostoliitossa ja yleisemmin "vahvoiksi" haluavissa hallinnoissa. Uskon valtioon, joka takaa vapauden, mutta en missään nimessä valtioon, joka määrittelee, mikä on taiteellista ja mikä ei. Lyhyesti sanottuna sosialistinen valtio on täysin väärässä. Ongelmana on se, että taidealalle on Ranskassa kehittynyt niin huonoja tapoja, että sen irrottaminen valtion huonosta helmasta on ajan mittaan tuskallista. Todellisen verovapauden antaminen sille (ja se hyötyy jo nyt tietyillä aloilla suuresti halventavasta järjestelmästä) näyttää minusta todennäköisemmin stimuloivan sitä kuin minkäänlainen kotelointi, vaikka se olisi kuinka kultainen tahansa. Lyhyesti sanottuna paikallisviranomaisten tehtävänä on määritellä suhteensa taiteeseen niin kauan kuin julkinen sfääri puuttuu asiaan, ja muilta osin luovan työn tekijöiden verovapaus. Tämä on mukava liberaali sopimus, joka saa vasemmistolaisen tovaritchini vapisemaan, mutta josta ei ehkä puutu maalaisjärkeä näinä aikoina... On ironista, että Laurent Fabius on edelleen hallituksessa kaksikymmentä vuotta sen jälkeen, kun hän oli lobannut taideteosten jättämistä pois varallisuusveron laskennasta sillä verukkeella, että hänen vanhempansa olivat antiikkikauppiaita. Muilta osin, olipa kaveri mikä tahansa, verot Ranskassa ovat aina typeriä. Artikkeli: HYVÄN VEROTUKSEN DILEMMA http://0z.fr/uS5mH Kirjoittanut : Carbone 12 | Tiistai 16. lokakuuta 2012 ISF on epäoikeudenmukainen ja taloudellisesti vaarallinen vero, koska se on fysiokraattinen vero. Kirjoittanut: Phil | Tiistai, 16 Lokakuu 2012 Tietää hieman taidemarkkinoilla, vapautus näiden rihkamaa laskettaessa ISF on aina tuntunut minusta poikkeama, päinvastoin. Rikkaat ihmisparat! pakotetaan katsomaan kahdesti ennen kuin lyö vetoa kuoresta! Se ei ole tapa elää. Ja ajatella, että menetämme kaikki nämä hienot mielet. Mikä sääli, rakas harhaoppinen! Vavistelee odottaen näitä kirottujen maalareiden laumoja, näitä aikaansa edellä olevia maalareita, kaikkia näitä lahjakkuuksia, jotka haihtuivat ulkomaille. En räpäyttäisi silmiäni, jos heidän lähtönsä ilmoitettaisiin: menkööt muualle harjoittelemaan tuetun kumouksellisuuden taidetta. Toinen kohta: taideteoksia verottamalla ei voida määritellä, mikä on taiteellista ja mikä ei. Verotus ei ole sensuuria, ja viittaus Neuvostoliittoon vaikuttaa minusta hieman hölmöltä: Ranskassa on tuettu taidetta massiivisesti 1970-luvulta lähtien. Entä sitten? Lopuksi totean, että en ymmärrä, mitä tekemistä paikallisviranomaisilla on tämän taidetta ja veroja koskevan keskustelun kanssa. Todellisessa elämässä, eikä Île aux</w:t>
      </w:r>
    </w:p>
    <w:p>
      <w:r>
        <w:rPr>
          <w:b/>
          <w:color w:val="FF0000"/>
        </w:rPr>
        <w:t xml:space="preserve">id 144</w:t>
      </w:r>
    </w:p>
    <w:p>
      <w:r>
        <w:rPr>
          <w:b w:val="0"/>
        </w:rPr>
        <w:t xml:space="preserve">Elise Pujolille rohkaiseva ensimmäinen kilpailuNeodomialainen Élise Pujol taisteli hyvin ensimmäisessä kansainvälisessä avoimessa kilpailussaan. Ranskalainen kadetti Prithika Pavade voitti junioriluokassaTänä viikonloppuna Saint-Symphorien-kompleksissa järjestettävissä Ranskan nuorten kansainvälisissä kisoissa nuori 14-vuotias ranskalainen (vielä...Baabelin torni, joka tuo paljon rahaa MetzilleMetzissä järjestettävä maailman juniori- ja kadettipöytätennispiirin vaihe tarjoaa Metzin pääkaupungille - ja sen yrityksille - paljon...</w:t>
      </w:r>
    </w:p>
    <w:p>
      <w:r>
        <w:rPr>
          <w:b/>
          <w:color w:val="FF0000"/>
        </w:rPr>
        <w:t xml:space="preserve">id 145</w:t>
      </w:r>
    </w:p>
    <w:p>
      <w:r>
        <w:rPr>
          <w:b w:val="0"/>
        </w:rPr>
        <w:t xml:space="preserve">GAME: joulukuusen alla työntekijöillä on pallot Syyskuusta lähtien kuuden kuukauden ajan konkurssissa olleen GAME Francen piti viime kuussa antaa uutisia mahdollisuuksistaan elpyä. Koska tällä välin on tullut uusia tarjouksia, yrityksellä on nyt lisäaikaa esittää vaihtoehtonsa Bobignyn kauppatuomioistuimelle, mikä pidentää määräaikaa tammikuuhun 2013. Loppuvuoden kiireen keskellä tilanne on väistämättä herkkä yritykselle ja sen työntekijöille. Yksi heistä, joka on työskennellyt yrityksessä yli viisi vuotta, vahvistaa monien työntekijöiden kokemaa epävarmuutta ja painetta. "Olemme eläneet helvetissä kesästä lähtien: emme ole saaneet mitään tietoa myymälöiden sulkemisista, saimme tiedon melkein yhdessä yössä huonolla sähköpostilla muutama päivä ennen loppua", kertoo tämä masentunut myymäläpäällikkö viitaten elokuun tapahtumiin sekä konkurssipesän jälkeen toteutettuihin sulkemisiin. "Työntekijät eivät ole koskaan saaneet mitään alustavia kirjeitä, joissa ilmoitettaisiin tilanteesta, eivätkä lain edellyttämiä irtisanomishaastatteluja: monet heistä ovat parhaillaan menossa asiasta työtuomioistuimeen. Irtisanottujen työntekijöiden osalta sisäisessä asiakirjassa, johon pystyimme tutustumaan, mainitaan, että irtisanomiskorvausten ja loppurahojen maksaminen on viivästynyt huomattavasti ja että niitä ei ehkä makseta ennen tammikuuta 2013 yrityksen hallinnossa tapahtuneen viivästyksen vuoksi. Työneuvoston lähettämässä sähköpostiviestissä puhutaan myös kiireestä työsuhdeturvasuunnitelman (PSE) hallinnoinnissa, kun irtisanomisilmoitus ja ammatillista turvaa koskeva sopimus (CSP) lähetetään samanaikaisesti, mikä aiheuttaa sekaannusta sisäisen uudelleenluokittelun mahdollisuuksien osalta. Vielä aluksella olevien työntekijöiden osalta painostuksen sanotaan johtuvan pelottelusta, kuten "ajamattomista puheluista" tai viesteistä, joita on jätetty foorumille, jonka ovat perustaneet työntekijät, jotka halusivat mennä lakkoon ennen kuin he peruivat päätöksensä uhkailujen vuoksi. "Aluepäälliköt painostavat meitä päivittäin ja kertovat meille, että jos toimimme huonosti, olemme seuraavana irtisanottavien listalla", myymäläpäällikkö sanoo. "Eräs johtaja otti vapauden vastata suoraan lakkoilijoiden foorumille ja soitti järjestäjille sanoen, että hänellä olisi heidän kanssaan tilitettävää seuraavalla vierailullaan heidän kaupunkeihinsa." Lopuksi johto on ilmoittanut työntekijöille, että jos GAME Francelle ei löydy ostajaa, yritys sulkee kaikki tai useimmat myymälänsä ensi maalis-huhtikuussa; ei pidä myöskään unohtaa mahdollisuutta, että yritys voi siirtyä verkkomyyntiin - parhaillaan käynnissä olevan sivuston täydellisen uudistuksen ansiosta. Toimittajien tiedusteluun vastannut ryhmän tiedottaja Julien Trosdorf kiistää tämän mahdollisuuden ja antaa lisätietoja viimeisimmistä tapahtumista sekä GAME:n tulevaisuudesta Ranskassa. "Keskustelujen tässä vaiheessa on ennenaikaista ennakoida kauppatuomioistuimen päätöstä. Mahdollisia skenaarioita on useita, kuten liiketoiminnan jatkaminen pienemmässä mittakaavassa", Trosdorf selittää. "Kyse ei kuitenkaan ole siitä, että kaikki myymälät suljettaisiin tai että keskityttäisiin pääasiassa verkkomyyntiin. Alun perin marraskuun puoliväliin suunnitellun verkkosivujen uudistamisen osalta hän selittää, että kauppojen sulkemiseen liittyvät menettelyt ovat viivästyttäneet sen käynnistämistä ja että sen pitäisi olla valmis ensi viikolla, vaikka kaupallisen toiminnan odotetaankin jatkuvan vasta tammikuussa 2013. "Verkkomyynti säilyy joka tapauksessa konsernin täydentävänä toimintona". Ei uusia sulkemisia ennen tammikuuta GAME puolustautuu myös huonolla sisäisellä tiedottamisella ja väittää, että yritysneuvostolle annetaan järjestelmällisesti viimeisimmät tiedot järjestetyissä kokouksissa.</w:t>
      </w:r>
    </w:p>
    <w:p>
      <w:r>
        <w:rPr>
          <w:b/>
          <w:color w:val="FF0000"/>
        </w:rPr>
        <w:t xml:space="preserve">id 146</w:t>
      </w:r>
    </w:p>
    <w:p>
      <w:r>
        <w:rPr>
          <w:b w:val="0"/>
        </w:rPr>
        <w:t xml:space="preserve">AJPN ei ole vielä täyttänyt tätä artikkelia, mutta älkää epäröikö tehdä niin, jotta toisen maailmansodan muisto palautetaan tähän kuntaan.Todistukset, muistelmat, opinnäytetyöt, tutkimukset, esitykset ja koulutehtävät [Lisää oma]Paul Joseph dit Joseph Bourson Pidätettiin panttivankina ja ammuttiin 11. kesäkuuta 1944 Mussidanissa (Dordogne), Blogi 2 sivua, tuotanto 2011Artikkeli kirjoitettu sukututkimukseni aikana, sitten blogin julkaiseminen verkossa (http://majoresorum.eklablog.com)omistettu BOURSONin perheelle, joka karkotettiin vuonna 1940 Vigyin kylästä (Moselle) ja pakeni Mussidaniin (Dordogne) ja ympäröiviin kyliin, joissa he asuivat koko sodan ajan. Useat Vigyn asukkaat olivat niiden 52 panttivangin joukossa, jotka ammuttiin 11. kesäkuuta 1944.</w:t>
      </w:r>
    </w:p>
    <w:p>
      <w:r>
        <w:rPr>
          <w:b/>
          <w:color w:val="FF0000"/>
        </w:rPr>
        <w:t xml:space="preserve">id 147</w:t>
      </w:r>
    </w:p>
    <w:p>
      <w:r>
        <w:rPr>
          <w:b w:val="0"/>
        </w:rPr>
        <w:t xml:space="preserve">WordPress Tervetuloa WordPressiin. Ennen kuin aloitamme, tarvitsemme joitakin tietoja tietokannastasi. Sinun on kerättävä seuraavat tiedot, jotta voit jatkaa. Käytämme näitä tietoja wp-config.php-tiedoston luomiseen. Jos tiedoston automaattinen luominen ei jostain syystä toimi, älä huoli. Sen ainoa toiminto on lisätä tietokannan tiedot asetustiedostoon. Voit myös yksinkertaisesti avata wp-config-sample.phpd-tiedoston tekstieditorilla, täyttää tiedot ja tallentaa sen nimellä wp-config.php. Tarvitsetko apua? Olemme täällä auttamassa. Sinun olisi pitänyt saada nämä tiedot web-isännältäsi. Jos sinulla ei ole sitä, sinun on otettava yhteyttä isäntään jatkaaksesi. Jos olet valmis... Mennään!</w:t>
      </w:r>
    </w:p>
    <w:p>
      <w:r>
        <w:rPr>
          <w:b/>
          <w:color w:val="FF0000"/>
        </w:rPr>
        <w:t xml:space="preserve">id 148</w:t>
      </w:r>
    </w:p>
    <w:p>
      <w:r>
        <w:rPr>
          <w:b w:val="0"/>
        </w:rPr>
        <w:t xml:space="preserve">#51 24/09/2012, klo 11:51 - Christophe C Re: Amazon ja Ubuntu1MusicStore linkit oletuksena Quantalissa Niille, jotka ostavat kirjoja tai musiikkia, on käytännöllistä, että heillä on musiikkikauppa ja kirjakauppa. Jos Ubuntussa ei ole musiikkikauppaa tai kirjakauppaa, sinun on joka tapauksessa etsittävä niitä verkosta. Paitsi jos et osta mitään tai käyt vain fyysisissä kaupoissa. Jos Ubuntu tienaa sillä rahaa tyhjän sijaan, sitä parempi. #52 24.09.2012 klo 11:55 - shindz Re: Amazon ja Ubuntu1MusicStore linkit oletuksena Quantalissa sorrodje kirjoitti: En pidä siitä ollenkaan, mutta jos sen voi poistaa ongelmitta, se ei häiritse minua sen enempää. kyllä, mutta et ehkä edusta suurinta osaa käyttäjistä, jotka eivät osaa poistaa sitä ja jotka joka kerta, kun he etsivät ohjelmaa tietokoneelleen, saavat paljon enemmän kulutusehdotuksia kuin relevantteja vastauksia heidän oikeutettuun pyyntöönsä. Puhumattakaan mahdollisista jäljistä ja syntyvästä kaistanleveysliikenteestä. Eikä sinulla ole aavistustakaan, haittaako heitä, jos he saavat tuloksia amazonilta tai U1:ltä, joten et ota mitään takaisin. #53 On 24/09/2012, at 12:13 - sorrodje Re: Amazon ja Ubuntu1MusicStore linkit oletuksena Quantalissa cep kirjoitti: En pidä siitä ollenkaan, mutta jos se voidaan poistaa ilman ongelmia, se ei häiritse minua enempää. Kyllä, mutta et ehkä edusta suurinta osaa käyttäjistä, jotka eivät tiedä, miten se poistetaan, ja jotka saavat joka kerta, kun he etsivät ohjelmaa tietokoneeltaan, enemmän ehdotuksia kulutuksesta kuin asianmukaisia vastauksia heidän lailliseen pyyntöönsä. Puhumattakaan mahdollisista jäljistä ja syntyneestä kaistanleveysliikenteestä. Eikä sinulla ole aavistustakaan, haittaako heitä, jos he saavat tuloksia amazonilta tai U1:ltä, joten et ota mitään takaisin. En tiedä, onko cepin mielipide edustava vai ei, mutta se on kuitenkin olennainen. Tämä ei ole mikään yksityiskohta, ja nämä kaupalliset ehdotukset saavat aikaan paheksuntaa, älkäämme epäilkö sitä hetkeäkään. #54 24.09.2012 klo 12:28 - cep cep kirjoitti: sorrodje kirjoitti: En pidä siitä ollenkaan, mutta jos se voidaan poistaa ongelmitta, se ei häiritse minua sen enempää. kyllä, mutta sinä et ehkä edusta suurinta osaa käyttäjistä, jotka eivät tiedä, miten se poistetaan, ja jotka saavat joka kerta, kun he etsivät ohjelmaa tietokoneelleen, paljon enemmän ehdotuksia kulutuksesta kuin asianmukaisia vastauksia heidän oikeutettuun pyyntöönsä. Etkä tiedä, haittaako heitä tulosten saaminen amazonilta tai U1:ltä, joten et ota mitään takaisin. mutta en väitä edustavani ketään, vakuutan sen. Minulla on kuitenkin tietty käsitys, ehkä aika henkilökohtainen, siitä, mitä vapaat ohjelmistot voivat edustaa. Ja tämän saman ajatuksen nimissä uskon, että annatte minulle oikeuden "heijastaa" mielipidettäni täällä. Eikö? Ja etukäteen haluan vakuuttaa teitä kahdesta muusta seikasta: näiden samojen periaatteiden nimissä tunnustan täysin Canonicalin oikeuden asettaa nämä ominaisuudet saataville ja niiden käyttäjien oikeuden käyttää niitä, jotka tilaavat ne. Älkää kiittäkö minua, tämä seuraa yksinkertaisesti noudattamieni periaatteiden logiikasta. #55 On 24/09/2012, klo 13:02 - tili poistettu Re: Amazon ja Ubuntu1MusicStore linkkejä oletuksena Quantal samaan aikaan, jos meillä on mahdollisuus auttaa Ubuntu / Canonical tehdä rahaa kuluttamatta mitään meidän puolellamme... varsinkin kun emme ole velvollisia käyttämään sitä, sen kantoraketti ovat uudelleenkäytettäviä ... ei pitäisi tulla vainoharhainen. on olemassa</w:t>
      </w:r>
    </w:p>
    <w:p>
      <w:r>
        <w:rPr>
          <w:b/>
          <w:color w:val="FF0000"/>
        </w:rPr>
        <w:t xml:space="preserve">id 149</w:t>
      </w:r>
    </w:p>
    <w:p>
      <w:r>
        <w:rPr>
          <w:b w:val="0"/>
        </w:rPr>
        <w:t xml:space="preserve">Pakoon. Anna itsesi unelmoida. Satunnaisen otsikon ja kahden arvoituksellisen lauseen jälkeen voin kertoa teille (niille, jotka tulevat lukemaan minua tästä satunnaisesta otsikosta ja näistä kahdesta arvoituksellisesta lauseesta huolimatta), että minulla on mahtava loma! Nautin siitä! En välitä sateesta ja säästä. Elämä on muualla. Kuvia, jotka näette hyvin pian... Minun on aika selvittää asia. Hyvää maanantaita ystävät! Nauttikaa meidän puolestamme!!! Hyvää lomaa Chrys ♥ Happy Holidays Chrys! *** Hei Chrys! :o) Kyllä! Unelmoi! Nauti! Nauti! Ole onnellinen! Kun elämä tarjoaa sinulle tämän tilaisuuden, sinun on tartuttava siihen kysymättä !!!! :o) :o) :o) BIG KISS CHRYS ja näet ... julkaisusi tänä aamuna tekee minut onnelliseksi! Kuvasi on kaunis ja inspiroi zenitudea ! :o) Kiitos vielä kerran ! :o) *** Pidä hauskaa! Bisouxxx Jatka ! Hyvää lomaa, haaveile :) Hyvää lomaa Chrys! ;o) Tämä on toinen viikko minullekin! Nauttikaa siitä, vaikka sää ei olekaan puolellamme... Erittäin hieno kuva... Nauti.... Hyvää päivää ja hyvää lomaa oh aika keskeyttää lennon tämä mukava kuva "valmistus hiljaisuuden" ............. Hyvää viikon unelmointia Kisses christyn Seuraan säiettä... Olen poissa, uneksin ;) Hyvää lomaa Chrys. Nauti. nauti hyvin :))erittäin hieno kuva mustavalkoisena joka tapauksessa! Hyvää lomaa! Hyvää lomaa sinulle on hyvä nauttia ^^ Olet oikeassa, että nautit siitä täysin siemauksin .... Teen saman omalla puolellani ;o) BIZ Hieno kaava... Olet oikeassa Chrys, nauti... Onpa kaunis kuva! Rakastan sitä .... Nauttikaa lomastanne.... Olet oikeassa, nauti! Hyvää lomaa, levätkää hyvin! Erittäin hieno kuva! Hyvä aika lajitella valokuvat ... Miksi juuri tämä? Miten saada paras mahdollinen hyöty irti tästä? Miten yhdistää tämä ja tuo ? Ja niin edelleen ... En tiedä, mitä teette lomallanne, mutta tiedän, että tämä kuva on hyvin kaunis! Hyvää lomaa Chrys Nauti hyvistä hetkistä, joita elämä antaa sinulle !!!! Pidän "Escape" -teoksesta, sitä minä todella haluan tehdä, ja sinä teit sen. :):):) Mustavalkoinen valokuva on kaunis ja huutaa! Kiitos tästä ikkunasta, jonka avaat meille iloisiin horisontteihin! Toivon, että nautitte siitä täysin... Suukkoja, suukkoja ja oikein mukavaa iltaa, Chrys, odotan innolla omiani: minusta tuntuu, että minulla on "takinkanta trapetsissani"! NAUTI! Aloitan omani... ja se tuntuu niin hyvältä! Nauti siitä. Se on ainoa asia, joka on todellinen! Nauti hetkestä... Erittäin iloinen puolestasi Chrys, tärkeintä on tuntea olonsa hyväksi Kuvasi miellyttää minua paljon ! Kuva hetkestä, joka ei ole jähmettynyt... päinvastoin, se on pelkkää heijastusta! Olet oikeassa siinä, että nautit lomastasi ja olet iloinen kaikesta! Erinomainen, Pidän tästä kuvasta, se on paljon viiveellä, että vastaan tähän viestiin (tiedätte nyt minun mania...) mutta kuva on sen arvoinen. Pidän siitä mustavalkoisena, se viittaa moniin tunteisiin, odotukseen, tylsyyteen, lepoon, lyhyesti sanottuna meillä on mahdollisuus valita.</w:t>
      </w:r>
    </w:p>
    <w:p>
      <w:r>
        <w:rPr>
          <w:b/>
          <w:color w:val="FF0000"/>
        </w:rPr>
        <w:t xml:space="preserve">id 150</w:t>
      </w:r>
    </w:p>
    <w:p>
      <w:r>
        <w:rPr>
          <w:b w:val="0"/>
        </w:rPr>
        <w:t xml:space="preserve">Ostrum AM:n pääekonomisti Philippe Waechter oli kanssamme antamassa meille loppuviikon talousarvionsa. IMF:n maanantainen ilmoitus vahvisti kasvun hidastumisen kehittyvissä maissa. EKP antoi torstaina jonkin verran rauhoittavia tietoja, mutta näyttää siltä, että sillä ei ole riittävästi välineitä uuden rahoitusmyrskyn sattuessa. Brexit ja Yhdysvaltojen sulkeminen ovat edelleen välittömien epävarmuustekijöiden ytimessä. Ostrum AM:n pääekonomisti Philippe Waechter oli kanssamme antamassa meille loppuviikon talousarvionsa. IMF:n maanantainen ilmoitus vahvisti kasvun hidastumisen kehittyvissä maissa. EKP antoi torstaina jonkin verran rauhoittavia tietoja, mutta näyttää siltä, että sillä ei ole riittävästi välineitä uuden rahoitusmyrskyn sattuessa. Brexit ja Yhdysvaltojen sulkeminen ovat edelleen välittömien epävarmuustekijöiden ytimessä. Ostrum AM:n pääekonomisti Philippe Waechter oli kanssamme antamassa meille loppuviikon talousarvionsa. IMF:n maanantainen ilmoitus vahvisti kasvun hidastumisen kehittyvissä maissa. EKP antoi torstaina jonkin verran rauhoittavia tietoja, mutta näyttää siltä, että sillä ei ole riittävästi välineitä uuden rahoitusmyrskyn sattuessa. Brexit ja Yhdysvaltojen sulkeminen ovat edelleen välittömien epävarmuustekijöiden ytimessä. Rekrytoinnin maailma muuttuu! Ansioluettelon ja saatekirjeen ohella yhteistoiminta ja verkosto ovat todellisia keinoja tavoitteiden saavuttamiseksi. Joka tapauksessa Keycooptin toinen perustaja ja johtaja Antoine Perruchot puolustaa ja edistää tätä päivittäin. Hänen ratkaisunsa ansiosta rekrytoijat voivat kohdistaa rekrytointinsa tuhansista työntekijöistään henkilöön, joka voi suositella oikeaa henkilöä tiettyyn tehtävään. Keycoopt itse rekrytoi parhaillaan uusia lahjakkuuksia jatkaakseen kehitystään. Bernard Prats-Desclaux, oma kauppias ja "Stratégies de marchés" -kirjan kirjoittaja, esittelee Pariisin pörssissä tänä aamuna nousevia ja laskevia osakkeita. Bernard Prats-Desclaux, oma kauppias ja "Stratégies de marchés" -kirjan kirjoittaja, esittelee osakkeet, jotka nousevat ja laskevat tänä aamuna Pariisin pörssissä. Bernard Prats-Desclaux, oma kauppias ja "Stratégies de marchés" -kirjan kirjoittaja, esittelee Pariisin pörssissä tänä aamuna nousevia ja laskevia osakkeita. InteractivTradingin osakkuusyhtiö Xavier Fenaux kommentoi CAC 40:n avaamista. Pariisin indeksi on tänä aamuna vakaa alkuviikon melko rauhallisten makro- ja mikrotaloudellisten uutisten mukaisesti. Sijoittajien tavoitteena on kuitenkin 4900 pisteen alue. You-Trust-yrityksen perustaja ja johtaja Nicolas Morel esittelee Internet-alustaan ja siihen liittyvää palvelua, joka on suunnattu hakijoille ja rekrytoijille ja jonka uskomuksena on, että tekniset taidot eivät enää riitä nykypäivän työmarkkinoilla, vaan on välttämätöntä kehittää persoonallisuutta ja ihmissuhdetaitoja yrityksessä. You-Trust on myös kehittänyt sisäistä liikkuvuusratkaisua jo useiden kuukausien ajan. Cherchemonnid.comin toimitusjohtaja ja perustaja Antoine Huvé esittelee vuonna 2015 perustetun startup-yrityksen, joka mullistaa kiinteistöalan. Konseptina on sovittaa yhteen yksityishenkilöiden selkeästi määritellyt tarpeet ja 45 000 ammattilaisen (kiinteistövälittäjät, notaarit, välittäjät) tarjoukset. Jälkimmäiset maksavat Cherchemonnid.comille, jotta se voi käsitellä kaikki asiakkaan tilauksen kautta saamat pyynnöt ilman velvoitteita edulliseen hintaan. Kiinteistömarkkinoilla hyvin tunnettu ja hyvin menestynyt foorumi aikoo laajentaa osaamistaan muihin palveluihin helpottaakseen käyttäjiensä elämää kiinteistönhaun aikana ja sen jälkeen. Dorian Abadie, teknisen analyysin kouluttaja, esittelee osakkeet, jotka nousevat ja laskevat tänä aamuna Pariisin pörssissä. Erick Sebban, Perceval Finance -yhtiön kauppias ja valmentaja, kommentoi CAC 40:n avautumista alaspäin. Viimeaikaisen tuloksensa perusteella</w:t>
      </w:r>
    </w:p>
    <w:p>
      <w:r>
        <w:rPr>
          <w:b/>
          <w:color w:val="FF0000"/>
        </w:rPr>
        <w:t xml:space="preserve">id 151</w:t>
      </w:r>
    </w:p>
    <w:p>
      <w:r>
        <w:rPr>
          <w:b w:val="0"/>
        </w:rPr>
        <w:t xml:space="preserve">Äärimmäinen intohimo koristeluun! Todellinen halu jakaa intohimoni sisustusta kohtaan motivoi minua, kun päätin avata blogini. Se on nyt tehty, kuten sanotaan! Joulu on ainoa aika vuodesta, jolloin voit lavastaa kotisi sisä- ja ulkotiloja mielesi mukaan. Tilan optimointi pienessä lastenhuoneessa Suuri huone on ihanteellinen, jotta lapsi voi tuntea olonsa täysin turvalliseksi. Kun tilaa on kuitenkin niukasti, on tärkeää.... Makuuhuoneen uudelleenjärjestelyt Kun roikuin sunnuntaiaamuna sängyssä, minulla oli runsaasti aikaa tarkastella makuuhuoneeni sisustusta ja asettelua. À... Olohuoneen uudelleen sisustaminen Olohuone on talon tärkein olohuone. Se ei ole yllättävää, jos kiinnität paljon huomiota sen suunnitteluun ja ulkoasuun. Miten olisi design-vessa? Kotona wc:t ovat välttämättömiä, ja silti puhumme harvoin tämän sinulle ja perheellesi tärkeän paikan sisustamisesta. Vanhan kunnostaminen: paljaat palkit Vanhoille palkeille uuden elämän antaminen ei ole helppo tehtävä, varsinkaan kun ne ovat olleet piilossa vuosia....</w:t>
      </w:r>
    </w:p>
    <w:p>
      <w:r>
        <w:rPr>
          <w:b/>
          <w:color w:val="FF0000"/>
        </w:rPr>
        <w:t xml:space="preserve">id 152</w:t>
      </w:r>
    </w:p>
    <w:p>
      <w:r>
        <w:rPr>
          <w:b w:val="0"/>
        </w:rPr>
        <w:t xml:space="preserve">Aiemmissa loppuhuomautuksissaan (CAT/C/LUX/CO/6-7, 18 kohta) komitea pyysi sopimusvaltiota toimittamaan 15. toukokuuta 2016 mennessä tietoja siitä, miten se on vastannut seuraaviin suosituksiin: a) parantaa säilöönotto-olosuhteita (10 kohta); b) rankaista haavoittuvassa asemassa oleviin ryhmiin kohdistuvasta syrjinnästä tai väkivaltaan yllyttämisestä ja tutkia viharikoksia (12 kohta); c) varmistaa, että säilöönotetut alaikäiset pidetään erillään aikuisista (13 kohta); d) toimittaa tietoja säilöönotettujen lasten määrästä (14 kohta); ja e) toimittaa tietoja säilöönotettujen lasten lukumäärästä (15 kohta). (b) rankaisemaan kaikesta haavoittuviin ryhmiin kohdistuvasta syrjinnästä tai väkivaltaan yllyttämisestä ja tutkimaan viharikoksia (kohta 12); c) varmistamaan, että säilöönotetut nuoret erotetaan aikuisista ja että heitä käsitellään nuorisotuomioistuimissa (kohta 13); d) harkitsemaan harkinnanvaraisesta syyteharkintajärjestelmästä luopumista ja käynnistämään puolueettomat tutkimukset kaikissa tapauksissa, joissa on perusteltua syytä uskoa, että kidutukseen on syyllistytty (kohta 15).). Komitea pahoittelee, että sopimusvaltio ei ole toimittanut loppuhuomautusten seurantaraporttia, ja katsoo, että aiempien loppuhuomautusten kohdissa 10, 12, 13 ja 15 esitetyt suositukset ovat edelleen täytäntöönpanematta (ks. jäljempänä kohdat 10, 17, 20 ja 21). Antakaa tietoja toimenpiteistä, joilla käytännössä varmistetaan, että kaikille vapautensa menettäneille henkilöille myönnetään oikeus ilmoittaa haluamalleen sukulaiselle tai kolmannelle osapuolelle heti vapaudenriiston alusta alkaen.Selvittäkää, missä aikataulussa lakiehdotus 6758 "Menettelytakeiden vahvistaminen rikosasioissa" on tarkoitus hyväksyä, ja ilmoittakaa, edellyttääkö uusi lakiehdotus, että syyttäjän on suostuttava siihen, että sukulaiselle ilmoittamista koskevan oikeuden käyttäminen viivästyy, ja kirjataanko viivästymisen syyt kirjallisesti.Ilmoittakaa myös, varmistetaanko uudella luonnoksella tai muilla hallinnollisilla toimenpiteillä, joita sopimusvaltio on toteuttanut raportointikauden aikana, seuraavat seikat (a)että kaikilla vapautensa menettäneillä henkilöillä on mistä tahansa syystä oikeus asianajajaan heti vapautensa menettämisen alusta alkaen; b)että vapautensa menettäneiden henkilöiden lääkärintarkastukset tehdään poliisien tai muun kuin lääketieteellisen henkilöstön kuullen ja näkemättä;(c)että kaikille henkilöille, joilta on riistetty vapaus mistä tahansa syystä, ilmoitetaan kaikista heidän oikeuksistaan heti vapaudenriiston alusta alkaen; ja d)että jos alaikäinen joutuu poliisin toimesta vapaudenriiston kohteeksi, täysi-ikäiselle henkilölle, johon hänellä on luottamus, ilmoitetaan heti vapaudenriiston alusta alkaen ja että poliisi ei saa kuulustella häntä ilman asianajajan läsnäoloa. 3.Toimittakaa seuraavat päivitetyt tiedot ihmiskaupasta kesäkuusta 2015 lähtien: (a) vuotuiset tilastotiedot, eriteltyinä ikäryhmän, sukupuolen, alkuperämaan ja uhrin työpaikan alan mukaan, ihmiskaupan uhrien lukumäärästä ja poliisin tekemien valitusten tai rekisteröimien ilmoitusten lukumäärästä tämäntyyppisten rikosten osalta, tutkinnan kohteena olleiden henkilöiden määrä, mukaan lukien osallisuudesta epäillyt hallituksen virkamiehet, mukaan lukien syytteeseen ja tuomioon johtaneiden tutkimusten määrä sekä tuomituille rikoksentekijöille määrätyt rangaistukset; (b) ihmiskaupan vastaiset strategiat tai toimintasuunnitelmat</w:t>
      </w:r>
    </w:p>
    <w:p>
      <w:r>
        <w:rPr>
          <w:b/>
          <w:color w:val="FF0000"/>
        </w:rPr>
        <w:t xml:space="preserve">id 153</w:t>
      </w:r>
    </w:p>
    <w:p>
      <w:r>
        <w:rPr>
          <w:b w:val="0"/>
        </w:rPr>
        <w:t xml:space="preserve">Aihe: [Tulokset] WWE Royal Rumble 26/01/2020 ma 27.1. - 19:06 Pre-show Sheamus def. Shorty G Shorty G väistää Sheamuksen pelastuksen kulmasta ja käyttää nilkalukkoa. Sheamus työntää hänet pois ja yrittää Brogue Kickiä, mutta Shorty G kääntää sen nilkalukolla. Sheamus ryömii tarttumaan köyteen, Shorty G iskee hänet nurkkaan, mutta tuomari työntää hänet pois. Shorty G torjuu Sheamuksen otteen nopealla laskulla, mutta Sheamus vastustaa ja iskee Brogue Kickin kolmoseksi. Yhdysvaltain mestaruusAndrade (c) (W/Zelina Vega) def. Humberto Carillo Andrade torjuu Rana de Carrillo -iskun Roll Upilla ja saa kolme pistettä. Falls Count Anywhere MatchRoman Reigns def. King Corbin Robert Roode ja Dolph Ziggler saapuvat yleisön joukosta Roman Reignsin kimppuun. Usos saapuu vuorostaan auttamaan Reignsiä. Jimmy heittäytyy rakennelmasta Rooden ja Zigglerin päälle rengastamaan heidät. Reigns lukitsee Corbinin rakennuspönttöön ja heittää sen lattialle. Reigns kohtaa hänet yleisön joukossa, mutta Corbin iskee häntä tuolilla, kun he ovat pesäpallopenkillä. Reigns työntää hänet pois ja iskee Superman Punchin, jota seuraa Spear, joka johtaa kolmeen pisteeseen. Backstage näemme Kevin Owensin puhumassa Samoa Joen kanssa. Owens sanoo Houstonin olevan hyvä paikka hänelle, hän voitti Intercontinental- ja Universal-tittelit täällä, hän aikoo jatkaa sarjaa viemällä Seth Rollinsin ulos Rumblesta ja toivottavasti myös voittaa. Joe sanoo, että positiivista on se, että hän suojelee Owensia pitääkseen huolta Rollinsista, mutta jos Owens tulee hänen tielleen WrestleManiassa, se on jotain muuta. Kayla on Tulen ja Halun kanssa saadakseen heidän kommenttinsa. Sonya Deville sanoo, että he ovat tiimi, joten he pysyvät yhdessä. Hän lupaa heittäytyä kehään, jotta Mandy voittaisi, sillä niin paljon hän rakastaa kumppaniaan. WWE kunnioittaa tänään helikopteriturmassa menehtynyttä Kobe Bryantia (NBA). 30 naisen Royal Rumble -ottelu Alexa Bliss tulee ensin ja sitten Bianca Belair NXT:stä. Mighty Molly tulee kolmanneksi, mutta ei vieläkään ole pudonnut. Kohokohdat: Otis nappaa Mandyn kehän alareunasta pelastaakseen hänet, mutta Sonya Deville eliminoituu ja kaatuu Mandyn päälle ja molemmat putoavat lattialle.Tamina tekee paluun loukkaantumisensa jälkeen 14. sijalla, mutta eliminoituu heti Belairin toimesta.Bliss ja Belair jäävät kohtaamaan toisensa esiliinalle, Belair työntää Blissin tolppaa vasten eliminoidakseen hänet! Charlotte saapuu 17. sijalla.Naomi tekee paluun 18. sijalla.29. sijalla saapuu Santina Marella. Santina haluaa halata entistä kumppaniaan Beth Phoenixia, mutta tämä kieltäytyy. Natalya ja Phoenix ympäröivät Santinan, mutta Santina pääsee ulos kehästä Cobransa kanssa.Ottelun päättyessä Shayna Baszler tulee kehään viimeisenä! Baszler siivoaa kehän ja hänen seurakseen jäävät Charlotte, Natalya ja Phoenix. Phoenix ja Natalya tekevät Hart Attackin Baszlerille. Phoenix päättää pettää kumppaninsa ja heittää Natalyan kehään! Sitten Baszler heittää Phoenixin maahan kehässä, koska hän halusi viedä hänet ulos. Baszler heittää Charlotten, mutta tämä jää esiliinalle. Charlotte saa Baszlerin kiinni päänsaksilla, jolloin tämä poistuu kehästä ja voittaa Rumble-ottelun! Voittaja: Charlotte Flair Ottelun jälkeen Charlotte juhlii pyrojen alla ja osoittaa WrestleMania-logoa. Charly kysyy Charlottelta hänen suunnitelmistaan WrestleManiaa varten. Charlotte sanoo, että hän on ensimmäisestä päivästä lähtien ollut täällä jäädäkseen. Halusimmepa sitten nähdä hänen häviävän tai voittavan, hän muistutti meitä siitä, että tämä on hänelle</w:t>
      </w:r>
    </w:p>
    <w:p>
      <w:r>
        <w:rPr>
          <w:b/>
          <w:color w:val="FF0000"/>
        </w:rPr>
        <w:t xml:space="preserve">id 154</w:t>
      </w:r>
    </w:p>
    <w:p>
      <w:r>
        <w:rPr>
          <w:b w:val="0"/>
        </w:rPr>
        <w:t xml:space="preserve">Uusimmat julkaisut - KirjallisuusuutisetAlta löydät luettelon kymmenestä uusimmasta julkaisusta, jotka The Guardian -sanomalehden kriitikot ovat arvostelleet. Climbing Days by Dan Richards - arvostelu Tribe: On Homecoming and Belonging - arvostelu "I'll be watching The Mighty Walzer with my head in my hands" Abiola Oni announced as a winner of the BAME Short Story prize In Parenthesis: in praise of the Somme's forgotten poet Hisham Matar: "I don't remember a time when words were not dangerous" Deborah Moggach: 'Yritän olla katsomatta kiinteistöpornoa, mutta liha on heikkoa' Parhaat uudet lastenkirjat - arvostelukierros Philip Pullman Brexitin tuhannesta syystä Jessie Burtonin The Muse -arvostelu - vankka jatko-osa The Miniaturistille Valikoima Avain kieliinTässä on näyte 21. vuosisadan englanninkielisestä kirjallisesta tuotannosta. Lukumuistiinpanot ovat ENS LSH:n englannin kielen opiskelijoiden kirjoittamia. Tapasimme brittiläisen kirjailijan Will Selfin 3. kansainvälisen romaanikokouksen yhteydessä (Lyon, 25.-31. toukokuuta). Kollegamme Christine Bini, joka vastaa La Clén espanjankielisestä osastosta, on rakastunut A.S. Byattiin. Tässä hän antaa meille muistiinpanojaan Possessionin lukemisesta.</w:t>
      </w:r>
    </w:p>
    <w:p>
      <w:r>
        <w:rPr>
          <w:b/>
          <w:color w:val="FF0000"/>
        </w:rPr>
        <w:t xml:space="preserve">id 155</w:t>
      </w:r>
    </w:p>
    <w:p>
      <w:r>
        <w:rPr>
          <w:b w:val="0"/>
        </w:rPr>
        <w:t xml:space="preserve">Poincaré, la France et la Ruhr Maître de Conférences et d'Histoire contemporaine à l'Université de Paris IV-Sorbonne (Pariisin IV-Sorbonnen yliopisto) Stanislas Jeannesson julkaisee teoksen Poincaré, la France et la Ruhr (1922-1924): Histoire d'une occupation. Hän kirjoittaa Poincarén tavoitteista: "Nämä tavoitteet ovat pitkän aikavälin tavoitteita. Toisin kuin huhtikuun 1921 suunnitelmissa, joiden tarkoituksena oli ennen kaikkea saada Saksa antamaan periksi jatkuvalla painostuksella, vuoden 1922 suunnitelmilla oli paljon laajempi näkökulma. Saksan velvoittaminen maksamaan oli edelleen julkilausuttu tavoite, mutta ranskalaisten todelliset tavoitteet olivat muualla: Ruhrin alueen ja Reinin vasemman rannan rikkauksien hyödyntäminen, kaivosten saaminen omistukseen, jotta kansallisen terästeollisuuden koksinsaanti voitaisiin varmistaa vuoden 1930 jälkeen, ja perustavanlaatuisen turvallisuuskysymyksen ratkaiseminen edistämällä itsenäisen poliittisen kokonaisuuden luomista Reininmaalle, joka olisi irrallaan, jos ei valtakunnasta, niin ainakin Berliinistä. Tämä Reininmaan ulottuvuus, joka oli läsnä jo miehityksen alkuvaiheessa, on mielestämme olennaisen tärkeä Ranskan politiikan täydellisen ymmärtämisen kannalta. Ranska ei päättänyt miehittää Ruhrin aluetta olosuhteiden ja välttämättömyyden pakottamana. Päätös tehtiin tavoitteiden perusteella, koska Ruhrin alue oli ainoa ja lopullinen keino ratkaista lopullisesti kaksi Versaillesin sopimuksen ja sen välittömien jälkiseurausten jättämää kysymystä: korvaukset ja turvallisuus. - Stanislas JEANNESSON, Poincaré, la France et la Ruhr (1922-1924): Histoire d'une occupation, Presses Universitaires de Strasbourg, 1998, 432 s. ► Pierre Monthélie, Nouvelles de Synergies Européennes n°40, 1999. "Kansallis-bolsevismin" tausta: Versailles ja Ruhrin valtaaminen [Kuvassa vastapäätä: Lady Eurooppa etsii Diogeneksen tavoin lyhtynsä kanssa rauhaa. Piirros berliiniläisessä satiirisessa sanomalehdessä Kladderadatsch, 1923]. - Arvostelu: Klaus Schwabe (Hrsg), Die Ruhrkrise 1923, Wendepunkt der Internationalen Beziehungen nach dem Ersten Weltkrieg, Ferdinand Schöningh, Paderborn, 1985, 111 s., s.1. Kansallismielisen bolševismin taustalla oli lähinnä ranskalais-belgialaisten joukkojen miehitys Ruhrin alueella. Tämä miehitys oli epäilemättä niiden jännitteiden huipentuma, jotka ravistelivat Länsi-Eurooppaa Versaillesin jälkeen, ja se liittyi myös niihin korvauksiin, joita sopimus vaati hävinneeltä Saksalta. Saksa yrittäisi vastata sotilaalliseen miehitykseen passiivisella vastarinnalla. Ranska säilytti miehityksensä ja pyrki jopa irrottamaan Reinin vasemman rannan valtakunnasta. Weimarin tasavalta ajautui vuoden 1923 hyperinflaatioon, joka sai marraskuussa alkunsa Hitlerin ja Ludendorffin epäonnistuneesta vallankaappauksesta. Kriisi ei käynnistänyt uutta eurooppalaista sotaa, mutta se merkitsi tärkeää käännekohtaa kansainvälisissä suhteissa. Reinin kriisi aiheutti todellisen korttien uudelleenjaon. Klaus Schwaben johtama historioitsijaryhmä ryhtyi selvittämään tämän korttien uudelleenjaon yksityiskohtia. Ranskalainen Jacques Bariety analysoi Ranskan politiikkaa Reininmaata kohtaan ja sen pyrkimystä ottaa Ruhrin teollisuus haltuunsa. Werner Link hahmottelee Yhdysvaltojen silloista politiikkaa ja Schwabe Britannian politiikkaa. Karl Dietrich Erdmann luettelee Saksan eri poliittisten ryhmittymien tuolloin ehdottamat vaihtoehdot. Yhdysvaltain politiikkana oli lähinnä sovitella eurooppalaisten välisiä konflikteja. Britannian politiikalla pyrittiin hillitsemään Ranskan laajentumista Euroopassa rauhoittamalla Saksaa. Jacques Bariety paljastaa ranskalais-saksalaisen ongelman ytimen vuosina 1914-1925 (Locarno).</w:t>
      </w:r>
    </w:p>
    <w:p>
      <w:r>
        <w:rPr>
          <w:b/>
          <w:color w:val="FF0000"/>
        </w:rPr>
        <w:t xml:space="preserve">id 156</w:t>
      </w:r>
    </w:p>
    <w:p>
      <w:r>
        <w:rPr>
          <w:b w:val="0"/>
        </w:rPr>
        <w:t xml:space="preserve">Valmiina vastaamaan uusiin haasteisiin muutosvuoden jälkeen TNC 15/01/2020 klo 16:54 Coopération agricole -järjestön puheenjohtaja Dominique Chargé arvioi vuotta 2019 ja keskustelee järjestön tavoitteista (©TNC) Vuosi 2019 oli Coopération agricole -järjestölle, entiselle Coop de Francelle, uudistumisen vuosi aina puheenjohtajan viran vastaanottamisesta uuden identiteetin lanseeraamiseen joulukuussa, jotta se voisi mukautua maanviljelijöiden ja nuorten yrittäjien uusiin odotuksiin. Järjestö on nyt valmis vastaamaan uusiin haasteisiin, joita maatalousalan ammattikunta kohtaa vuonna 2020. "Olemme tehneet kovasti töitä osuustoimintamallimme mukauttamiseksi ja uudistamiseksi", selittää Coopération agricole -osuuskunnan puheenjohtaja Dominique Chargé kulunutta vuotta tarkastellessaan. Vaikka maanviljelijöiden keskuudessa tehdyt erilaiset kyselyt osoittavat, että osuuskunnat ovat kiintyneitä (kolme neljästä kuuluu vähintään yhteen osuuskuntaan) ja että ne ovat vahvasti läsnä alueilla, niiden hallintoa on toisinaan kyseenalaistettu, samoin kuin niiden kykyä vastata nykyisiin taloudellisiin ja sosiaalisiin haasteisiin. Lue myös: - Coop de Francen kongressi: osuuskunnat etsivät uutta puhtia - Coop de France julkaisee hallinto-oppaan tulevaisuutta varten Uudelleenajattelu näkyy ennen kaikkea Coop de Francen uudessa identiteetissä, joka on nyt nimeltään Coopération agricole, ja sen logossa, jonka tavoitteena on välittää ajatus "liikkeestä" ja halu tarjota "yksilöllisiä vastauksia, jotka perustuvat yhteisiin välineisiimme, eivätkä yhteisiä vastauksia yksilöiden kokonaisuudelle", kuten järjestön puheenjohtaja toteaa allekirjoituksessaan "Rakennetaan tulevaisuus yhdessä kaikille". Uusi brändi: "La Coopération Agricole" (2/3) - La Coopération Agricole (@lacoopagricole) tammikuu 15, 2020 ✅ Uusi identiteetti, joka ilmentää houkuttelevuuden kunnianhimoa ja lupaa: kollektiivinen palvelee yksilöitä. Allekirjoituksella: "Rakennetaan kaikkien tulevaisuutta yhdessä" pic.twitter.com/HH24ffWYNK Kilpailukyky ja siirtymien tukeminen Maatalousosuuskunta, jonka osuus maatalouselintarviketeollisuuden liikevaihdosta on 40 prosenttia, ei ole unohtanut taloudellisen roolinsa merkitystä ja aikoo vahvistaa läsnäoloaan kaikilla markkinoilla paikallisista kansainvälisiin markkinoihin, mutta myös kodin ulkopuolisiin ateriapalveluihin ja välituotteisiin. 2020-luvun uusissa painopisteissä. "Vuosi 2020 on totuuden hetki Egalim-lain täytäntöönpanon ja onnistumisen kannalta", selittää Dominique Chargé, joka kuitenkin huomauttaa, että nykyisissä kauppaneuvotteluissa "logiikka perustuu edelleen hyvin pitkälti hintasotiin ja deflaatiovaatimuksiin". Järjestön toinen painopistealue on hallituksen käynnistämä tuottavuuspaketti. Coopération agricole haluaa erityisesti korjata Ranskan ja Saksan välistä kilpailukykyeroa, sillä Saksassa tuotantoverot ovat kolme kertaa alhaisemmat kuin Ranskassa. Työllisyyskysymys on myös ratkaisevan tärkeä, sillä osuuskuntien on yhä vaikeampi löytää työntekijöitä (erityisesti linjakuljettajia ja huoltomiehiä). "Elintarviketeollisuudessa jäi vuonna 2018 täyttämättä 20 000 työpaikkaa, mikä voi muodostua rajoittavaksi tekijäksi tai jopa uhata toimintamme kestävyyttä", Coopération Agricolen puheenjohtaja totesi. Ambition 2020 - La Coopération Agricole (@lacoopagricole) January 15, 2020 1 - Taloudellisen siirtymävaiheen varmistaminen - HHR:n haaste - Vienti - Kauppaneuvottelut: Kaikkien elintarvikkeiden, myös yksityisten merkkien, välttämätön yleinen arvostus ✅ Kuluttajien odotusten mukaisesti pic.twitter.com/QDDaRgzvqH Läsnäolo eri markkinoilla on kuitenkin mahdollista vain mukautetun talousmallin avulla. "Me</w:t>
      </w:r>
    </w:p>
    <w:p>
      <w:r>
        <w:rPr>
          <w:b/>
          <w:color w:val="FF0000"/>
        </w:rPr>
        <w:t xml:space="preserve">id 157</w:t>
      </w:r>
    </w:p>
    <w:p>
      <w:r>
        <w:rPr>
          <w:b w:val="0"/>
        </w:rPr>
        <w:t xml:space="preserve">Sveitsissä ollessani olin hämmästynyt siitä, miten paljon merkintöjä löytyy kaupungista, suoraan taloista ja vanhoista rakennuksista. Maassa, joka on niin tarkka puhtaudesta, tämä oli minusta yllättävää. Myös pieniä sabluunoita on huomattavan paljon, erityisesti Reinin rannoilla. Tässä ne esitetään kahdessa luokassa. Eläinmaailma (klikkaa suurentaaksesi) Eläinaskartelut ovat yllättäviä monimuotoisuudessaan ja määrässään. On myös sabluunoita yhdistettynä kollaaseihin ja kirjaimiin. Joissakin on poliittinen viesti, mutta yksikään niistä ei ole allekirjoitettu. (klikkaa suuremmaksi) Valitettavasti minulla ei ollut aikaa tutustua kaupunkiin perusteellisesti, enkä nähnyt monia muita teoksia, lukuun ottamatta joitakin Alsan kollaaseja, joista olemme jo puhuneet täällä, joitakin tarroja ja kaupungin keskustassa olevaa freskoa, johon palaan vielä. Sveitsi on kuitenkin liikkeellä paljon katutaiteen alalla, ja kehotan teitä lukemaan tämän erittäin mielenkiintoisen verkkosivuston Illustrative 08, jossa kerrotaan joidenkin katutaiteilijoiden lähestymistavasta. Billet by Cxl 3 kommenttia: Nice stencils... Minulla on sellainen vaikutelma, että ne katoavat Pariisissa :( me kutsumme sinua miss mosa(ic) ne ovat niin söpöjä nämä pienet sabloonat. B.</w:t>
      </w:r>
    </w:p>
    <w:p>
      <w:r>
        <w:rPr>
          <w:b/>
          <w:color w:val="FF0000"/>
        </w:rPr>
        <w:t xml:space="preserve">id 158</w:t>
      </w:r>
    </w:p>
    <w:p>
      <w:r>
        <w:rPr>
          <w:b w:val="0"/>
        </w:rPr>
        <w:t xml:space="preserve">Terveys Vakaumuksensa vuoksi hän kärsi mieluummin lihassaan ja sielussaan. Hän otti vastaan karkotuksen ja vankilatuomion vuosiksi, kaukana perheestään, oppilaistaan ja kotimaastaan, Ranskan Sudanista, nykyisestä Malista. Hän vastusti siirtomaajärjestelmää ja sen ylläpitoa ja halusi elää vapaassa maassa. Siksi ymmärrän helposti, mitä tarkoittaa hänen kuuluisa lausuntonsa ranskalaisista, jota lainaan: "Ranskalaisten läsnäolo tässä islamin maassa on väliaikaista. Siksi emme saa tehdä kompromisseja heidän kanssaan". Tämä oli Nioro du Sahelin pyhän miehen erittäin taitava tapa herättää maanmiestensä omatunto tarpeeseen paeta siirtomaavallan ikeestä. Näin hän näyttäytyi ranskalaisille vaarallisena hahmona siirtomaajärjestelmälle. Myös Cheick Hamahoullah joutui ylpeytensä ja nationalististen tunteidensa uhriksi. Tämä kansallismielisyys leimasi presidentti Modibo Keitaa ja hänen hallintoaan aina hänen kaatumiseensa marraskuussa 1968 saakka. Jokaisen malilaisen on oltava tämän kansallisen ylpeyden innoittama ja pysyttävä pystyssä isänmaan puolesta. Malilla on menneisyydessä ja nykyisyydessä riittävästi kulttuurisia ja henkisiä arvoja, jotta se voi saada takaisin paikkansa suurten kansojen konsertissa. Siksi sanon, että urhea Chérif Hamahoullah on osa Malin historiaa ja sen sankareita. Jos julkiset rakennukset kantavat nimiä Askia Mohamed, Elhadj Omar Tall, Ahmadou Hampaté Bah, Firhoun, Attaher Ag Illy, Babemba Traoré ja niin edelleen, sheriffi Cheick Hamahoullah ansaitsee koko kansan tunnustuksen, koska hänen perintönsä on mittaamaton. </w:t>
      </w:r>
    </w:p>
    <w:p>
      <w:r>
        <w:rPr>
          <w:b/>
          <w:color w:val="FF0000"/>
        </w:rPr>
        <w:t xml:space="preserve">id 159</w:t>
      </w:r>
    </w:p>
    <w:p>
      <w:r>
        <w:rPr>
          <w:b w:val="0"/>
        </w:rPr>
        <w:t xml:space="preserve">Käyttävätkö amerikkalaiset helikopterirahojaan bitcoinin ostamiseen? COVID-19:n aiheuttama maailmanlaajuinen terveyskriisi on tuonut mukanaan talouskriisin. Yhdysvaltain hallitus yritti torjua sitä jakamalla 1200 dollaria jokaiselle aikuiselle kansalaiselle. Kryptosfäärissä liikkuu huhu, että amerikkalaiset käyttävät tätä rahaa bitcoinin ostamiseen, mitä siitä? Bitcoinin ostaminen elvytyssekkeillä: yksittäistapauksia Viime viikolla Yhdysvaltain hallitus otti käyttöön kymmeniä miljardeja dollareita aloittaakseen 80 miljoonan "elvytyssekin" jakamisen, jonka tarkoituksena oli oletettavasti elvyttää Yhdysvaltain taloutta. Joidenkin alan tunnettujen henkilöiden mukaan monet amerikkalaiset käyttävät 1200 dollaria bitcoinin ostamiseen. Tätä teesiä tukee erityisesti Coinbasen toimitusjohtaja Brian Armstrong, joka julkaisi kuvaajan tasan 1200 dollarin talletuksista. Yllättävää kyllä, tämä kasvoi, kun muistutusshekkejä jaettiin, 0,1 prosentista 0,4 prosenttiin kokonaistalletuksista. 🤔 pic.twitter.com/uhz7Od3skX - Brian Armstrong (@brian_armstrong) 16. huhtikuuta 2020 Coinbase ei ole ainoa foorumi, joka on nähnyt tämän ilmiön. CoinDeskin mukaan Binance US:n tiedottaja vahvisti trendin ja totesi: "Näyttää siltä, että ihmiset ovat tallettaneet Binance US:lle tasan 1200 dollaria viimeisten kahden päivän aikana." Redditissä monet käyttäjät väittävät myös käyttäneensä elvytysshekkejään Bitcoiniin sijoittamiseen. Kaukana yleisestä Vaikka aiempien tietojen perusteella olisimme taipuvaisia vastaamaan kysymykseen "käyttävätkö amerikkalaiset elvytystarkastuksiaan Bitcoiniin?" myöntävästi, tätä suuntausta olisi aliarvioitava. Gallup Pollin kyselytutkimuksessa, jossa selvitettiin, miten ihmiset käyttivät elvytysshekkejä, 35 prosenttia sanoi käyttäneensä niitä laskujen maksamiseen ja 29 prosenttia sanoi säästäneensä tai sijoittaneensa ne. Vaikka 1 200 dollaria säästänyt tai sijoittanut osuus on kolmasosa kyselyyn vastanneista, on syytä muistaa, että Bitcoinilla (ja kryptovaluutoilla yleensä) on yhä rikkinäinen maine suuren yleisön keskuudessa. Coinbasen paljastamiin lukuihin ja Binance-yhtiön lausuntoihin on myös suhtauduttava varauksella. Vaikka on totta, että jotkut amerikkalaiset ovat saattaneet käyttää 1200 dollarinsa bitcoinin ostamiseen, Coinbasen 0,1-0,4 prosentin kasvu ei ole osoitus laajalle levinneestä ilmiöstä. Kriisiaikoina ihmiset pyrkivät välttämään riskejä, ja Bitcoin ja kryptovaluutat yleensä kuuluvat riskialttiimpiin sijoituskohteisiin.</w:t>
      </w:r>
    </w:p>
    <w:p>
      <w:r>
        <w:rPr>
          <w:b/>
          <w:color w:val="FF0000"/>
        </w:rPr>
        <w:t xml:space="preserve">id 160</w:t>
      </w:r>
    </w:p>
    <w:p>
      <w:r>
        <w:rPr>
          <w:b w:val="0"/>
        </w:rPr>
        <w:t xml:space="preserve">Cite 3000, toiveita raunioiden alla Artikkeli julkaistu 10. kesäkuuta 2008 Huomaa, että tämä artikkeli ei ilmestynyt missään lehden ryhmissä eikä sitä ole siksi oikolukenut. Huumekauppa, lukutaidottomuus ja pikkurikollisuus, eivätkä edes bussi- ja taksinkuljettajat enää uskalla mennä Sevillan eteläpuolella sijaitsevan Barrio Tres Milin satelliittikaupungin viidakkoon. Roskavuoret jalkakäytävillä, muovituolit ovien edessä. Muutama puu on muutettu kuivaustelineiksi, joilla värikkäät vaatteet lepattavat tuulessa. Pukeutumistakkeihin pukeutuneet tukevat naiset juoruilevat viimeisen käsin rakennetun varastohuoneen sisäänkäynneillä, jotka on aidattu rakennusaidoilla. He kohtaavat puskutraktorin, joka odottaa jo seuraavassa kadunkulmassa. Koska osa Poligono Surin andalusialaisen esikaupungin uutta kunnostushanketta on laittomien pihojen purkaminen. Aivan kuin jalkakäytäville voisi rakentaa mitä tahansa! Vuodesta 2003 lähtien satelliittikaupungilla on ollut uusi menestyksekäs resepti, jolla se on sopeutunut kiillotettuun suurkaupunkielämään: "Integral Plan". Tässä suunnitelmassa on vallankumouksellista", sanoo Sevillan apulaispormestari ja Poligono Sur -puolueen kansanedustaja Antonio Rodrigo Torrijos, "että kansalaisaloitteet osallistuvat maailmanlaajuisiin toimenpiteisiin, jotka ulottuvat työelämään, kaupunkirakentamiseen, terveydenhuoltoon ja koulutusjärjestelmiin. Torrijosin mukaan tämä on jo kaukana viiden vuoden takaisesta naapurustosta. Aasit ja vuohet eivät enää katso olohuoneen ikkunasta... Aivan kuten Dominique Abelin dokumenttielokuvassa Poligono Sur Espanjassa kohua herättäneissä kuvissa.3000 aaltorautahökkeliäPoligono Suria, viralliselta nimeltään "eteläinen teollisuusalue", ympäröivät pikaraitiotiet, rautatiet ja nosturikenttä keskellä valtavaa rakennustyömaata. Kaupunki on loistavan Sevillan jatke. Tänne rakennettiin 1970-luvun alussa 3 000 sosiaalista asuntoa, jotta kaupungin keskustan ja maaseutualueiden asuntovaunujen ja peltikattojen asukkaat saatiin sijoitettua pystysuoriin hökkeleihin. Numero 3 000 on jäänyt nimeen. Se on säilynyt huolimatta 7 000 muusta sosiaalisesta asuntoyksiköstä, jotka on rakennettu tällä välin arviolta 50 000 asukkaan väestölle. Kaikkiaan 10-15 prosenttia asukkaista kuuluu romanivähemmistöön, ja joissakin rakennusten osissa heitä on lähes 58 prosenttia. Täällä törmäävät erilaiset etniset ryhmät, asumiskokemukset ja asumistottumukset. Tämä tarkoittaa, että sosiaalisten konfliktien mahdollisuus on suuri. Niin suuri kuin Sevillan kunnan huoli maineestaan onkin... On aika siivota. Tämän kuntoutussuunnitelman taustalla on ajatus: rikollisuuden perimmäinen syy on sosiaalinen syrjäytyminen, sosiaalisen syrjäytymisen perimmäinen syy on köyhyys ja köyhyyden perimmäinen syy on työttömyys. Esimerkiksi kolme koulutuskoulua on perustettu. Juan ja Antonio, molemmat kolmekymppisiä, ovat pitäneet päänsä vedenpinnan yläpuolella jo vuosia satunnaisten töiden ansiosta. Nyt Taller de Empleo Poligono Surin kaksi oppilasta kiinnittävät ahkerasti hehkulamppuja ja kaapeleita sähköpiiriin. Sara, 35, haluaa myös sähköasentajaksi ja taistelee samalla naisten emansipaation ja vakituisen työpaikan puolesta. Naapuruston yksinäisyyden torjumiseksi tarvitaan luonnollisesti arkkitehtonisia toimenpiteitä: värikkäitä korostuksia, sisäpihoja ja leikkikenttiä. SURCOn kunnostushankkeen arkkitehti Marina Lagos saa asukkaiden kanssa käymänsä keskustelun perusteella selville, mikä asukkaille on tärkeää: turvallisuus. Viime aikoina sinipukuiset poliisiparit ovat huolehtineet tehokkaasta turvallisuudesta joka kadunkulmassa. Auto toisensa jälkeen pysähtyy</w:t>
      </w:r>
    </w:p>
    <w:p>
      <w:r>
        <w:rPr>
          <w:b/>
          <w:color w:val="FF0000"/>
        </w:rPr>
        <w:t xml:space="preserve">id 161</w:t>
      </w:r>
    </w:p>
    <w:p>
      <w:r>
        <w:rPr>
          <w:b w:val="0"/>
        </w:rPr>
        <w:t xml:space="preserve">Olen rekisteröitynyt sivustolle jo jonkin aikaa, mutta koska minulla ei ole internetiä, voin käydä foorumilla vain toimistolla ja se ei ole helppoa... Heti kun voin, luen teidät kaikki huolellisesti, mutta en uskalla vastata teille liikaa tällä hetkellä, koska olen nuori ja kokemukseni puuttuu (se tulee vielä!) Lyhyesti sanottuna esittelen itseni lyhyesti: Olen 23-vuotias, olen asunut zhomin kanssa 4 vuotta, ja meillä on hänen kaksi lastaan (13- ja 10-vuotiaat) vuorotellen huoltajina 1 viikko kahdesta. BE:n kanssa menee hyvin, exän kanssa vähän huonommin, mutta kun luen sinua, saan vaikutelman, että "minun" on kermakakku (vaikka kakku jääkin välillä vatsaan). Halusin tietää (tämä on vain tiedoksi), missä iässä lapsi voi pyytää saada asua jommankumman vanhempansa luona ja lopettaa vuorottelevan huoltajuuden? Onko se 13 vai 16? Tiedän, että huoltajuusjärjestelyn muuttamiseen tarvitaan hyviä perusteluja, mutta zhom ja minä mietimme, koska vanhin lapsi, 13-vuotias, ilmaisi jo vuosi sitten haluavansa asua vain isän kanssa. Tilanne äidin kanssa on tällä välin parantunut, mutta yritämme selittää lapsille heidän oikeutensa ja pitää heidät ajan tasalla, jos muutoksia tapahtuu. Mielestämme se on tärkeää, sillä he ovat ensimmäisiä, joita asia koskee, ja jos he voivat kertoa mielipiteensä, se on erittäin hyvä asia. Vanhimman lapsen siirtyessä teini-ikään on myös syntymässä jännitteitä - sekä meidän että hänen äitinsä kanssa - ja hänen isänsä odottaa muutoksia tulevina kuukausina. Nähdään... Kiitän teitä etukäteen vastauksistanne. Tulen takaisin niin pian kuin voin.</w:t>
      </w:r>
    </w:p>
    <w:p>
      <w:r>
        <w:rPr>
          <w:b/>
          <w:color w:val="FF0000"/>
        </w:rPr>
        <w:t xml:space="preserve">id 162</w:t>
      </w:r>
    </w:p>
    <w:p>
      <w:r>
        <w:rPr>
          <w:b w:val="0"/>
        </w:rPr>
        <w:t xml:space="preserve">Voitko saada lihasta laihduttaessasi? Laihduttaminen voi olla hyvä asia. Mutta ei, jos paino tulee lihaskadosta. Valitettavasti useimmiten, kun ihmiset laihtuvat, he ... Jopa 40 % amerikkalaisista aikuisista kokee kerran kuukaudessa gastroesofageaalisen refluksitaudin (GERD) oireita, ja noin 10 % aikuisväestöstä ottaa gastroesofageaalisen refluksitaudin estäjää (GERD) ... Mitä on Baby Blues? Tämä on parasta aikaa, tämä on pahinta aikaa. Näin 60-80 prosenttia uusista äideistä tuntee olonsa muutama päivä tai viikko synnytyksen jälkeen. Mitä me ... Mikä on narsistinen perverssi? Jos asut narsistisen perverssin kanssa, elämäsi on monimutkaista. Olet yrittänyt monta kertaa irrottautua tästä narsistisesta suhteesta ja tiedät, että se on hirvittävän vaikeaa. ... Asbestille altistuminen ja terveytesi Asbestiin liittyvät sairaudet johtuvat altistumisesta pienille asbestikuiduille, jotka kertyvät keuhkoihin. Mitä kauemmin olet altistunut asbestille, sitä enemmän altistut ... - Terveys Saat kaiken irti verenpaineen kotiseurannasta Verenpaineen kotitarkistukset ovat tärkeä osa verenpainetaudin hoitoa. American Heart Association (AHA) ja muut järjestöt suosittelevat, että jokainen, jolla on korkea verenpaine, ... - Terveys Bikram-jooga Bikram-joogan perusti 1970-luvulla joogaopettaja Bikram Choudhury. Sitä kutsutaan yleisesti myös "kuumaksi joogaksi", ja jokainen oppitunti kestää 90 minuuttia ... - Terveys "4 viikkoa, 0 savuketta, jotta sinulla on 5 kertaa suurempi mahdollisuus lopettaa tupakointi lopullisesti" -haaste on käynnistetty! Se on hyvä tapa oppia, miten laihdutusvoidetta käytetään tehokkaasti. On olemassa joitakin yksinkertaisia niksejä, joilla voit tehostaa laihdutusvoiteen tehoa. Jos haluat saada nopeita tuloksia, noudata alla olevia vinkkejä. Seuraavassa kerrotaan, miten voide toimii, miten sitä käytetään ... Crohnin tautia sairastaa Ranskassa noin 8 ihmistä 1000:sta. Se on tulehdussairaus, joka voi vaikuttaa yhteen tai useampaan ruoansulatuskanavan osaan. Useimmissa tapauksissa tauti vaikuttaa ileumiin ja paksusuoleen. Kyseessä on krooninen ja pysyvä sairaus, johon ei toistaiseksi ole parannuskeinoa. Se ei kuitenkaan ole vaarallinen, sillä sen etenemisen hallitsemiseksi on olemassa tehokkaita hoitoja. Miten tunnistaa Crohnin tauti? Crohnin taudin oireet voivat vaihdella henkilöittäin. Joillakin potilailla tauti etenee hyvin hitaasti ja ilman hälyttäviä merkkejä, kun taas toisilla se aiheuttaa voimakasta kipua. Kaikissa tapauksissa vatsakipu ja usein verinen ripuli viittaavat Crohnin tautiin. Potilaalla voi olla myös kuumetta ja hän voi tuntea tarvetta käydä suolen tyhjennykseen. Myös ihosairaudet voivat viitata tautiin. Kun nämä oireet ilmenevät, se tarkoittaa, että tauti on levinnyt ruoansulatuskanavan ulkopuolelle. Ihoinfektioita, silmätulehduksia, mutta myös suun haavaumia voi esiintyä. Milloin tauti ilmenee ja mikä sen aiheuttaa? Crohnin taudin syyt ovat toistaiseksi arvoitus lääkäreille ja tutkijoille. Tautia aiheuttavaa bakteeria tai virusta ei ole vielä tunnistettu. Tiedetään kuitenkin, että se on osittain autoimmuunisairaus. Tämä tarkoittaa, että elimistön luonnollinen puolustus hyökkää kehon omia kudoksia vastaan ja pitää niitä vierasesineinä. Crohnin tauti voi vaikuttaa molempiin sukupuoliin. Se alkaa yleensä 1900-luvulla.</w:t>
      </w:r>
    </w:p>
    <w:p>
      <w:r>
        <w:rPr>
          <w:b/>
          <w:color w:val="FF0000"/>
        </w:rPr>
        <w:t xml:space="preserve">id 163</w:t>
      </w:r>
    </w:p>
    <w:p>
      <w:r>
        <w:rPr>
          <w:b w:val="0"/>
        </w:rPr>
        <w:t xml:space="preserve">Käytitpä SafeSearchia töissä, lasten kanssa tai itsellesi, tämän ominaisuuden avulla voit suodattaa seksuaalisesti ilmeistä sisältöä Googlen hakutuloksista. Miten SafeSearch toimii Kun SafeSearch on käytössä, se suodattaa Googlen hakutuloksista yksiselitteiset kuvat, videot ja verkkosivustot. SafeSearch-suodatin ei ole 100-prosenttisen luotettava, mutta se on suunniteltu estämään yksiselitteisen sisällön, kuten pornografian, näkyminen Googlen hakutuloksissa. Lisätietoja verkkoturvallisuudesta on osoitteessa safety.google. Kun SafeSearch-suodatin on poistettu käytöstä, saat näkyviin hakuasi koskevat olennaisimmat tulokset. Näihin voi sisältyä eksplisiittistä sisältöä hakusi mukaan. Voit ottaa SafeSearch for : - henkilökohtaiset tilit tai selaimet; - lasten laitteet ja tilit, joita valvotaan Family Link -sovelluksella; - työpaikan tai koulun laitteet ja verkot. Lue lisää lapsen Google-tilin hakemisesta Family Link -sovelluksella ja siitä, miten voit suodattaa nimenomaisia tuloksia koulu-, työ- tai kotiverkossa. Huomautus: SafeSearch toimii vain Googlen hakutuloksissa. Tämä suodatin ei estä verkkosi käyttäjiä löytämästä yksiselitteistä sisältöä muiden hakukoneiden kautta tai menemästä suoraan yksiselitteisille sivustoille. Ota SafeSearch käyttöön tai poista se käytöstä - Siirry hakuasetukset-sivulle. - Valitse "SafeSearch-suodattimet"-osiossa "Enable SafeSearch" (Ota SafeSearch käyttöön) -ruutu tai poista se. - Napsauta sivun alareunassa Tallenna. Muuta lapsesi SafeSearch-asetuksia Family Link -sovelluksessa SafeSearch-asetus on oletusarvoisesti käytössä alle 13-vuotiaille (tai maassasi sallitun alaikärajan mukaisille) kirjautuneille käyttäjille, joiden Google-tiliä hallinnoidaan Family Linkillä. Vain vanhemmat voivat poistaa SafeSearch-asetuksen käytöstä. Lisätietoja hausta ja lapsesi Google-tilistä Family Link -sovelluksella SafeSearch-asetusten lukitseminen hallinnoimillesi laitteille ja verkoille Jos haluat varmistaa, että saat SafeSearch-suodatetut tulokset jollakin muulla hallinnoimallasi laitteella, kuten tietokoneella tai MacBookilla, voit yhdistää Google-verkkotunnukset osoitteeseen forcesafesearch.google.com. Lue, miten voit jättää SafeSearch-suodattimen hallinnoimiisi laitteisiin. SafeSearch-ongelmien ratkaiseminen Jos SafeSearch ei toimi, katso, miten SafeSearch-ongelmat ratkaistaan. Ilmoita yksiselitteisestä sisällöstä Jos löydät yksiselitteistä sisältöä, kun SafeSearch on käytössä, voit ilmoittaa sisällöstä.</w:t>
      </w:r>
    </w:p>
    <w:p>
      <w:r>
        <w:rPr>
          <w:b/>
          <w:color w:val="FF0000"/>
        </w:rPr>
        <w:t xml:space="preserve">id 164</w:t>
      </w:r>
    </w:p>
    <w:p>
      <w:r>
        <w:rPr>
          <w:b w:val="0"/>
        </w:rPr>
        <w:t xml:space="preserve">- Täydellinen liikunta: Swedish Fit vastaa mahdollisimman moniin tarpeisiin ja tavoitteisiin tarjottujen aktiviteettien monipuolisuuden ja tuntien rakenteen ansiosta. Kardio-harjoittelu, lihaskuntoa vahvistava harjoittelu, joustavuus, tasapaino, koordinaatio: on mahdollista laatia oma urheiluohjelma, jotta saavutat tavoitteesi mahdollisimman vähin rajoituksin ja mahdollisimman paljon nautintoa ja tehokkuutta - Liikkumisen ilo: dynaamisuus, hyväntuulisuus ja hauskuus ovat Swedish Fitin avainsanoja! Se on kaukana kilpailuhengestä ja suosii harjoittelun iloa kaikilla suoritustasoilla. Kaikkia tunteja säestää stimuloiva musiikki, ja ne on järjestetty motivoituneiden ja motivoivien ohjaajien ympärille, jotka kannustavat kaikkia osallistujia antamaan parhaansa. Varoitus: maksimaalinen endorfiinitaso, suuri riippuvuusriski! Monipuolinen liikuntatarjonta: Swedish Fit® tarjoaa yli 16 dynaamista ja toisiaan täydentävää aktiviteettia, jotka on jaettu viiteen perheeseen: Original, Challenge, Spirit, Specific ja Groovy (linkki aktiviteettiperheisiin). Joustavuutta edulliseen hintaan: jotta voit ottaa kaiken irti tunneista, Swedish Fit® tarjoaa rajoittamattomia tilauksia sekä yksittäisiä tunteja. Jokainen voi vapaasti mukauttaa luokka-aikojaan ja vaihtaa huonetta saatavuutensa ja matkustustarpeidensa mukaan!</w:t>
      </w:r>
    </w:p>
    <w:p>
      <w:r>
        <w:rPr>
          <w:b/>
          <w:color w:val="FF0000"/>
        </w:rPr>
        <w:t xml:space="preserve">id 165</w:t>
      </w:r>
    </w:p>
    <w:p>
      <w:r>
        <w:rPr>
          <w:b w:val="0"/>
        </w:rPr>
        <w:t xml:space="preserve">Sisältää 2 nimikettä: Legend of Grimrock, Legend of Grimrock 2 "Se sisältää kaiken sen, mikä on hyvää vanhan koulukunnan roolipeleissä." 4.5/5 - GameSpy "Jännittävien taistelujen, mieltä askarruttavien arvoitusten ja avoimen tutkimisen yhdistelmä on mieletön." 8.5/10 - IGN "Olen menettänyt laskennan siitä, kuinka monta kertaa olen nostanut nyrkkini taivaalle ja huutanut "KYLLÄ!" ratkaistuani onnistuneesti palapelin." 9.5/10 - Destructoid "Helposti paras indie-peli, jota olen pelannut pitkään aikaan, ja vieläpä erittäin kohtuulliseen hintaan." 9/10 - Pelikeskustelu "Se on pirun hyvä." - Rock, Paper, Shotgun Käytä Dungeon Editoria luodaksesi uusia seikkailuja ja haasteita muille pelaajille. Täytä luolastosi arvoituksilla, ansoilla ja jopa uusilla esineillä, hirviöillä ja ympäristöillä, joissa on mukautettu grafiikka ja ääni!</w:t>
      </w:r>
    </w:p>
    <w:p>
      <w:r>
        <w:rPr>
          <w:b/>
          <w:color w:val="FF0000"/>
        </w:rPr>
        <w:t xml:space="preserve">id 166</w:t>
      </w:r>
    </w:p>
    <w:p>
      <w:r>
        <w:rPr>
          <w:b w:val="0"/>
        </w:rPr>
        <w:t xml:space="preserve">Lokakuun 25. ja 26. päivänä Trianon ja Barbara-FGO-musiikkikeskus Pariisissa isännöivät neljättä kertaa MaMAa, joka on nykyään väistämätön nykymusiikin vuosittainen markkinatapahtuma. 2 päivää konferensseja, ammatillisia kokouksia, verkostoitumista ja konsertteja. Vuodesta 2009 lähtien MaMA (nykymusiikin vuotuiset markkinat) on tuonut Pariisissa yhteen musiikin ekosysteemin toimijat kahden kokonaisen päivän konferenssien, kokousten, työpajojen ja verkostoitumisen merkeissä. Kolmen vuoden aikana MaMAsta on tullut pakollinen tapahtuma. Tapahtuma järjestetään tänäkin vuonna Pariisin 18. kaupunginosassa 25. ja 26. lokakuuta. Ohjelmaan odotetaan 6 000 kävijää, 1 200 yritystä 24 maasta, 200 toimittajaa, 80 konserttia.... Päivän aikana järjestetään 30 konferenssia, keskustelutilaisuutta ja työpajoja, joihin osallistuu 120 ranskalaista ja ulkomaalaista puhujaa, jotka tulevat keskustelemaan ja pohtimaan musiikkialan tulevaisuutta. Kulttuuri- ja viestintäministeri Aurélie Filippetti puhuu torstaina klo 17.30 Trianonissa näyttelyvierailun jälkeen. Ja tietenkin, kuten joka vuosi, löydät Irman, jossa on Trianonin messujen virallinen kirjakauppa sekä neuvonta- ja esittelykeskus. Konferenssiohjelma Trianonissa (80 Boulevard de Rochechouart 75018 Pariisi) : - Torstai 25. lokakuuta: 10:30 &gt; 12:00 Konferenssi: THE ZAP MaMA! 12:30 &gt; 14:00 Konferenssi: DIGITAALINEN TALOUS: VOITTAA KAIKKI? 14.30 &gt; 16.00 Konferenssi : TAITEILIJA KERRAN, TAITEILIJA AINA ? - Perjantai 26. lokakuuta : 10.30 &gt; 12.00 Keskustelu : MUSIIKIN ERITYISYMPÄRISTÖN TOISTA TOIMINTAA VARTEN : PUHUTAAN TULEVAISUUDESTA 12.30 &gt; 14.00 Konferenssi : MUSIIKIN JA BRÄNDIEN UUDET RAPORTOINNIT 14.30 &gt; 16.00 Konferenssi : RANSKAN MARKKINAT KANSAINVÄLISESTI NÄKYTTÄEN (RANSKALAISIA EI SALLITTU !) 16.30 &gt; 17.30 Konferenssi : RADIOSTOIMINTA MATKAN KUVAUKSESSA - NICK MASON PINK FLOYDIN RIVISTÄ</w:t>
      </w:r>
    </w:p>
    <w:p>
      <w:r>
        <w:rPr>
          <w:b/>
          <w:color w:val="FF0000"/>
        </w:rPr>
        <w:t xml:space="preserve">id 167</w:t>
      </w:r>
    </w:p>
    <w:p>
      <w:r>
        <w:rPr>
          <w:b w:val="0"/>
        </w:rPr>
        <w:t xml:space="preserve">Jos pidit Rock Vs Zombies -pelistä, tutustu muihin Zombie-peleihimme. Ne ovat samanlaisia!</w:t>
      </w:r>
    </w:p>
    <w:p>
      <w:r>
        <w:rPr>
          <w:b/>
          <w:color w:val="FF0000"/>
        </w:rPr>
        <w:t xml:space="preserve">id 168</w:t>
      </w:r>
    </w:p>
    <w:p>
      <w:r>
        <w:rPr>
          <w:b w:val="0"/>
        </w:rPr>
        <w:t xml:space="preserve">Tähän kaksoisnumeroon (24/25) asti Faire Part -katsauksen numerot olivat monografioita. Viimeisimmistä julkaisuista muistamme numerot 22/23, jotka on omistettu Henri Meschonnicille, 20/21, Jacques Dupinille, 18/19, Hubert Lucotille ja 16/17, jotka on omistettu kokonaan 70- ja 80-lukujen muutoksen seikkailun uudelleentarkastelulle. Muistamme myös kannet, jotka ovat aina erityisen hyvin suunniteltuja ja jotka on uskottu nykytaiteilijalle: Joël Leick, Antoni Tapiès, Christian Sorg tai Gérard Titus-Carmel uusimmissa numeroissa. Puuttuvien numeroiden joukosta etsimme Christian Prigentia (N°14/15) tai Bernard Noëlia (N°12/13) tai Philippe Jaccottet'ta (N°8/9) tai Michel Butoria (N°4) käsitteleviä numeroita joistakin kirjakaupoista tai internetistä. Ystävämme Alain Chanéac, Alain Coste, Christian Arthaud, Jean-Gabriel Cosculluela uudistavat tämän numeron N°24/25, koska he kirjoittavat neljä runoilijaa sen etusivulle - Jean-Marc Baillieu; Patrick Beurard-Valdoye; Nicolas Pesques; Caroline Sagot Duvauroux - otsikolla Parcours singuliers. Neljä runoilijaa ja kustakin runoilijasta haastattelu, kriittisiä lähestymistapoja ja tekstejä. Suhde on aina onnellinen. Aiheen ainutlaatuisuus on yhtä moninainen kuin kunkin kirjoituksen avaamat polut. Heidän heterogeenisyytensä, näiden neljän runoilijan kielivalinta, jos se määrää monia risteyksiä, kieltää toisaalta kaikenlaisen yhteenkuuluvuuden, kaikenlaisen muun yhteisön kuin sen, että he ovat neljä kirjallista seikkailua, toisin sanoen he ovat luomistyön teillä, jotka ovat tarkkaavaisia aikamme todellisen todellisuuden haltuunoton muotoihin aina sen ulkopuolella. Älkää erehtykö, nämä eivät ole ranskalaisen nykyrunouden virtausten tai suuntausten edustajia, vaan neljä ääntä, tai pikemminkin neljä ääniavaruutta. Neljä kielen aluetta. Sinun on mentävä sinne. Kirjallisuus keksitään siellä! Tämä reilun osan kysymys on belvedere. Sen sivuilta avautuu kiehtova näkymä! Revue faire part, 8 chemin des teinturiers7160 Le Cheylard. N°24/25 hinta: 25 euroa</w:t>
      </w:r>
    </w:p>
    <w:p>
      <w:r>
        <w:rPr>
          <w:b/>
          <w:color w:val="FF0000"/>
        </w:rPr>
        <w:t xml:space="preserve">id 169</w:t>
      </w:r>
    </w:p>
    <w:p>
      <w:r>
        <w:rPr>
          <w:b w:val="0"/>
        </w:rPr>
        <w:t xml:space="preserve">Tilat : Puy de Dôme Agnès VALLEIX Puy-de-Dôme / St Bonnet Pres Orcival (63210) Historiallisesti rikkaalla alueella, Parc des Volcansin portilla sijaitseva 3 tähden leirintäalueemme on lähtökohta unohtumattomalle lomalle. Perheilmapiiri, kalastus, taimenjoki, minigolf, leikkipaikka lapsille. Agnès toivottaa sinut tervetulleeksi perheensä leirintäalueelle Parc Naturel Régional des Volcans d'Auvergnen sydämessä. Lähistöllä on ulkoilma-aktiviteetteja ja kaikki kylän kaupat. Maataloustuotteet: Lihalampaat Bienvenue à la ferme -tuottajat ovat päivittäin liikkeellä kaikkien turvallisuuden takaamiseksi, jotta kaikki COVID19-epidemiaan liittyvät terveystoimenpiteet voidaan toteuttaa. Tämä koskee kaikkia verkostomme tarjoamia toimintoja. Syö ja elä maatilalla mielenrauhassa! Jos sinulla on kysyttävää, älä epäröi ottaa yhteyttä tuottajiimme. Nauti rauhoittavassa luonnonympäristössä viihtyisästä leirintäalueesta lähellä maatilaa. Hinta : Lapsi : 2,70 € Aikuinen : 5,50 € Varauspaikka : 6,40 € Auto : 2,50 € Liittymä : 3,70 € Eläin : 1 € Matkailumaksu : 0,50 € Aukioloajat : Ympäri vuoden : 2 saniteettitilaa, joista 1 lämmitetty talvella. Yhteyksien määrä: 60 Luokitus: 3 tähteä Palvelut: Asuntoautojen vastaanotto ympäri vuoden. Matkailuneuvonta. Jää, bensa ja ruokakauppa. Kirjojen, sarjakuvien ja pelien lainaus. Ilmainen Wifi Asuntovaunu / Huvila / Matkailuasunto : Kuvaus : Vuokraa 5 - 7 hengen huviloita, joissa on korkeat mukavuudet (astianpesukone, grilli, katettu terassi) ympäri vuoden :477 - 810 € kauden mukaan, 2 yötä (viikonloppu) : Alkaen 200 €, 4-paikkaisen asuntovaunun vuokraus: 225-295 € viikossa sesongista riippuen, Asuntoauton vuokraus. Vastaanottokapasiteetti : 7 henkeä Yhteyshenkilö : Agnès VALLEIX Camping de la Haute Sioule Osoite : Le Bourg 63210 ST BONNET PRES ORCIVAL Sähköposti : hautesioule@wanadoo.fr Site : www.camping-auvergne.info Site 2 : www.chalets-auvergne.info Puhelin työ : 0473658332 Puhelin matkapuhelin : 0685756476 Faksi : 0473658519 GPS-koordinaatit : Lon : 2.8610587120056157 Clermont-FD:ssä, ota D2089 suuntaan le Mont Dore, la Bourboule. Nébouzatin liikenneympyrässä (D 216-tiellä) seuraa Orcivalia. Jeanpaul-sans-tente - Lähetetty 19/07/2020 Kiitos Agnèsille ja hänen perheelleen ystävällisestä vastaanotosta tällä lumoavalla vihreällä alueella: PS: Olen merkinnyt muistiin juhlapäivämäärät yhteisen leipäuunin ympärillä tulevaa vierailua varten! Vähän lukemista : "Vacances à la ferme : l'été au plus proche de la nature dans le Puy-de-Dôme" https://www.lamontagne.fr/clermont-ferrand-63000/economie/vacances-a-la-ferme-l-ete-au-plus-proche-de-la-nature-dans-le-puy-de-dome_13812896 nanou - karent@neuf.fr - lähetetty 31/08/2013 niille, jotka eivät pidä tai arvostele tätä leirintäaluetta tai sen johtajia, mene katsomaan "camping de l'étang de fléchât", tai pikemminkin "camping de l'horreur", ja siellä saatte, ei 3 tähteä, vaan 5. menemme takaisin !!!! asiayhteyden, agnès, christian, heidän poikansa ja heidän henkilökuntansa, tervetuloa oli super lämmin, he ovat kaikki hyvin läsnä, jos tarvitset !!!! me rakastimme sitä !!!!</w:t>
      </w:r>
    </w:p>
    <w:p>
      <w:r>
        <w:rPr>
          <w:b/>
          <w:color w:val="FF0000"/>
        </w:rPr>
        <w:t xml:space="preserve">id 170</w:t>
      </w:r>
    </w:p>
    <w:p>
      <w:r>
        <w:rPr>
          <w:b w:val="0"/>
        </w:rPr>
        <w:t xml:space="preserve">Neder-Over-Heembeek: kansalaispaneeli ohjaamaan tulevan raitiovaunulinjan kehittämistä Brysselin kaupunki julkaisee hakuilmoituksen, jonka tarkoituksena on muodostaa kansalaispaneeli, jonka tehtävänä on pohtia uuden Neder-Over-Hembeek-raitiovaunulinjan kehittämistä. Paneeliin kuuluu 8 henkilöä: 4 asukasta, 2 kauppiasta ja 2 yhdistysten edustajaa. Valinnan tekevät Hembeekin asukkaat ja lähialueen käyttäjät 25. kesäkuuta alkaen verkkoäänestyksellä. Hakemukset ovat avoinna 21. kesäkuuta asti osoitteessa www.fairebruxelles.be/tram. Asukkaat rikastuttavat päätöksentekoprosessia kokemuksillaan naapurustosta. "Brysselin asukkaiden osallistuminen on Neder-Over-Heembeekin raitiovaunuhankkeen ydin. Yhdessä alueen ja Stibin kanssa olemme luoneet innovatiivisen osallistumisprosessin, jonka avulla kaikki voivat osallistua tähän kunnianhimoiseen hankkeeseen ja vaikuttaa myönteisiin vaikutuksiin, jotka kohdistuvat liikkuvuuteen ja elämään naapurustossa. Reitin onnistuneen yhteiskehittämisen jälkeen uusi kansalaispaneeli ohjaa julkisen tilan kokonaisvaltaista kehittämistä julkisivusta julkisivuun. He eivät ainoastaan välitä tietoa muille asukkaille, vaan ennen kaikkea he rikastuttavat päätöksentekoprosessia kokemuksellaan naapurustosta", selittää Arnaud Pinxteren, Brysselin kaupungin kansalaisten osallistumisesta vastaava valtuutettu. Paneelia pyydetään pohtimaan teiden profiileja, risteysten turvallisuutta, jalkakäytävien leveyttä, pyöräteiden asentamista, pysäköintialueita ja viheralueita. Menettelyn tavoitteena on äänestää mahdollisimman legitiimistä paneelia: "Ensimmäinen paneeliehdotus tehdään alustavan äänestyksen ja viiden valintakriteerin perusteella, jotta voidaan varmistaa jäsenten moninaisuus: profiililuokka, sukupuoli, ikä, reittiala ja kieli". Ehdotus esitellään kansalaisille julkisessa verkkokeskustelussa 15. heinäkuuta. Jokainen voi reagoida ja muotoilla mahdollisia vastaehdotuksia. Menettelyn tavoitteena on saada aikaan mahdollisimman legitiimi paneeliäänestys", Stibin toimitusjohtaja Brieuc de Meeûs lisää. Tavoitteena on ottaa uusi raitiovaunulinja käyttöön vuoteen 2025 mennessä.</w:t>
      </w:r>
    </w:p>
    <w:p>
      <w:r>
        <w:rPr>
          <w:b/>
          <w:color w:val="FF0000"/>
        </w:rPr>
        <w:t xml:space="preserve">id 171</w:t>
      </w:r>
    </w:p>
    <w:p>
      <w:r>
        <w:rPr>
          <w:b w:val="0"/>
        </w:rPr>
        <w:t xml:space="preserve">Oikeudellinen huomautus 1. Verkkosivustomme esittely Digitaalitalouden luottamuksesta 21. kesäkuuta 2004 annetun lain nro 2004-2005 mukaisesti PMB Services -verkkosivuston omistajan luoma verkkosivusto tarjoaa yleisölle yritystämme koskevia tietoja. http://www.sigb.net/. Sivusto kuuluu Pays de Sommièresin kuntayhtymälle, jonka pääkonttori sijaitsee seuraavassa osoitteessa. Parc d'activités de l'Arnède - BP 52027 - 30252 Sommières cedex http://www.mediatheque-paysdesommieres.com Julkaisusta vastaa kuntayhtymän puheenjohtaja, jonka sähköpostiosoite on seuraava: contact@ccpaysdesommieres.fr Sivuston hallinnoinnista vastaa webmaster Murielle CUVILLIEZ, jonka sähköpostiosoite on seuraava: . m.cuvilliez@ccpaysdesommieres.fr Tällä verkkosivustolla olevat oikeudelliset ilmoitukset on laatinut ja tarjonnut verkkoviestintätoimisto G7design, joka sijaitsee osoitteessa 11 rue Parmentier Nizzassa, ja ne on kirjoittanut Alexandre Montenon, redacteur-contenu-web.com-toimistosta. Sivustoa isännöi PMB services, jonka pääkonttori sijaitsee seuraavassa osoitteessa. PMB Services http://www.mediatheque-paysdesommieres.com ZI de Mont sur Loir - 72500 CHATEAU DU LOIR 2. Sivuston ja tarjottujen palvelujen yleiset käyttöehdot. Käyttämällä verkkosivustoamme http://www.mediatheque-paysdesommieres.com hyväksyt täysin oikeudellisessa ilmoituksessamme määritellyt yleiset käyttöehdot. On tärkeää huomata, että Pays de Sommièresin kuntayhtymä voi päättää keskeyttää verkkosivuston ylläpidon ajaksi. Keskeytysten päivämäärät ja kellonajat ilmoitetaan kuitenkin käyttäjille etukäteen. Viestintäpolitiikkansa mukaisesti sivuston tarkoituksena on tiedottaa käyttäjille Pays de Sommièresin kuntayhtymän tarjoamista palveluista, ja se pyrkii antamaan tarkkaa tietoa toiminnastaan. Sivustolla http://www.mediatheque-paysdesommieres.com saattaa kuitenkin esiintyä epätarkkuuksia tai puutteita: yritys ei ole vastuussa mahdollisista virheistä. 4. Sopimusrajoitukset Verkkosivustomme tietoihin sovelletaan laadullisia menettelyjä niiden luotettavuuden varmistamiseksi. Emme kuitenkaan ole vastuussa selityksissämme mahdollisesti olevista teknisistä epätarkkuuksista. http://www.mediatheque-paysdesommieres.com Jos huomaat virheitä tiedoissa, joita olemme mahdollisesti jättäneet pois, älä epäröi ilmoittaa siitä meille sähköpostitse osoitteeseen m.cuvilliez@ccpaysdesommieres.fr. Suoraan tai epäsuorasti verkkosivuillemme liitetyt linkit eivät ole yhtiömme valvonnassa. Siksi emme voi taata näillä muilla verkkosivustoilla olevien tietojen paikkansapitävyyttä. http://www.mediatheque-paysdesommieres.com/ ei ole vastuussa niiden käyttöön liittyvistä aineellisista vahingoista. Lisäksi kaikki muut http://www.mediatheque-paysdesommieres.com -sivuston käyttöön liittyvät suorat tai epäsuorat seuraukset (virheet, yhteensopimattomuus, virukset, markkinoiden menetys jne.). http://www.mediatheque-paysdesommieres.com 5. Immateriaalioikeudet ja verkkosivuston sisältö Verkkosivuston toimituksellinen sisältö kuuluu yksinomaan Pays de Sommièresin kuntayhtymälle. Tekijänoikeuden rikkominen</w:t>
      </w:r>
    </w:p>
    <w:p>
      <w:r>
        <w:rPr>
          <w:b/>
          <w:color w:val="FF0000"/>
        </w:rPr>
        <w:t xml:space="preserve">id 172</w:t>
      </w:r>
    </w:p>
    <w:p>
      <w:r>
        <w:rPr>
          <w:b w:val="0"/>
        </w:rPr>
        <w:t xml:space="preserve">Tiivistelmä Alustapelin luomisen avulla tutustut tärkeimpiin Fusion-editoreihin ja niiden käyttöön. Fusion editors - ensimmäinen pelisi! Kaikki Fusionissa on rakennettu hyvin intuitiiviseksi ja helposti opittavaksi. Työkalun mekaniikan ymmärtäminen vie kuitenkin jonkin aikaa. Tässä luvussa annetaan yleiskatsaus eri editoreihin ja niiden käyttöön. Tässä luvussa käsitellään: - Editorit - Yleiskatsaus - Kohtauseditori - Kuva- ja animaatioeditori - Tapahtumaeditori Editorit - Yleiskatsaus Kestäisi liian kauan kuvailla kaikkea, mitä tulet kohtaamaan ensimmäisen tunnin aikana Fusionin kanssa. Voin vain opastaa sinua ensimmäisten prototyyppien suunnittelussa. Jos kuitenkin olet utelias ja haluat lisätietoja, ranskankielinen online-ohje on erinomainen ja sisältää kuvaukset jokaisesta painikkeesta ja työkalun alueesta. Paina vain F1 Fusionissa. Tärkeimpien editorien avaaminen ja niissä navigointi Voit avata storyboard-, scene- ja event-editorit valitsemalla yleensä muokattavan sovelluksen tai kuvan Workspace-ikkunassa tai Storyboard-editorissa. Tämän jälkeen voit joko napsauttaa jotakin navigointityökalurivin muokkauspainiketta tai napsauttaa kohdetta hiiren kakkospainikkeella ja valita kontekstivalikosta Muokkaa-komennon. Clickteam Fusion 2.5 avaa kohtausikkunan pyynnöstä. Kun avaat editorin, se avautuu tähän ikkunaan ja korvaa edellisen ikkunan. Jos esimerkiksi avaat storyboard-editorin ja muokkaat sitten kohtausta, scene editor korvaa storyboard-editorin samassa ikkunassa. Voit siirtyä aiemmin avattujen editorien välillä punaisilla eteenpäin/taaksepäin-painikkeilla. Seuraavassa on lyhyt katsaus seuraavissa luvuissa käytettäviin editoreihin: Storyboard-editori Kun olet luonut uuden sovelluksen, siirryt Storyboard-editoriin. Saat aina yleiskuvan peliesi eri tasoista (kohtauksista). Sovellus (koko peli) koostuu yleensä useista kehyksistä (tasot, valikot, näytöt jne.). Kohtauseditori Sovelluksen jokaista kehystä muokataan kohtauseditorissa. Aloitat yhdellä kehyksellä. Avaa se kaksoisnapsauttamalla kohtausta 1. Käytät puolet ajastasi tasojen luomiseen ja pelin ulkoasun suunnitteluun. Kuva- ja animaatioeditori Napsauta hiiren kakkospainikkeella missä tahansa kehyksessä ja valitse 'Lisää objekti'. Valitse Avaa-ikkunassa Aktiivinen ja napsauta OK. Kaksoisnapsauttamalla mitä tahansa graafista objektia (kuten aktiivisella objektilla luotua objektia) avautuu kuvankäsittelyohjelma. Luo oma pikseligrafiikkasi tai tuo ulkoisia grafiikkatiedostoja. Voit työskennellä niiden kanssa tässä editorissa. Editorin alaosassa olevan "animaatiot"-osion avulla voit määritellä objektien animaatiot. Sinun tarvitsee vain määritellä kuvien esittämisjärjestys ja -nopeus. Avaa nyt Tapahtumaeditori napsauttamalla näytön yläreunan työkalurivin Tapahtumaeditori-kuvaketta. Tapahtumaeditori Kaikki ohjelmointi tehdään tapahtumaeditorissa. Täällä vietät toisen puolen ajastasi! Kaikkien tapahtumien, ehtojen ja toimien luominen taulukkoon, joka näyttää täysin selkeältä taulukkolaskentaohjelmalta. Tämän luvun seuraavassa osassa opit, miten tapahtumia luodaan ja käytetään. Tarkastellaan seuraavaa kuvakaappausta: Kaikkia laskutoimituksia muokataan lauseke-editorissa. Jos haluat muuttaa päähahmosi juoksunopeutta tai taustaväriä</w:t>
      </w:r>
    </w:p>
    <w:p>
      <w:r>
        <w:rPr>
          <w:b/>
          <w:color w:val="FF0000"/>
        </w:rPr>
        <w:t xml:space="preserve">id 173</w:t>
      </w:r>
    </w:p>
    <w:p>
      <w:r>
        <w:rPr>
          <w:b w:val="0"/>
        </w:rPr>
        <w:t xml:space="preserve">FCG keskeyttää kaiken toiminnan Perjantai 27 maaliskuu 2020 20:00 Bernard Laporten tänä aamuna tekemä ilmoitus Edellyttää Covid-19-epidemiaan liittyviä rajoituksia Grenoblen joukkueiden vaihteleva onni FCG:n laitahyökkääjä Lucas Dupont reagoi sen jälkeen, kun FCG hävisi Oyonnaxille Hän ei pääse Oyonnaxin matkaan 24. päivän ottelut on sovittu Kausi 2019-2020</w:t>
      </w:r>
    </w:p>
    <w:p>
      <w:r>
        <w:rPr>
          <w:b/>
          <w:color w:val="FF0000"/>
        </w:rPr>
        <w:t xml:space="preserve">id 174</w:t>
      </w:r>
    </w:p>
    <w:p>
      <w:r>
        <w:rPr>
          <w:b w:val="0"/>
        </w:rPr>
        <w:t xml:space="preserve">Suomen merivoimat syntyi vuonna 1918, mutta sen juuret ja perinteet ovat paljon vanhempia. Suomen historian Ruotsin-kaudella oli nimittäin toinen laivasto, Armens Flotta eli armeijalaivasto, joka oli hyvin riippuvainen armeijasta. Fokker C.V. on hollantilaisittain suunniteltu kaksitasokone, joka ilmestyi vuonna 1924 ja menestyi hyvin vientimarkkinoilla tehokkuutensa, helppokäyttöisyytensä ja monien versioidensa ansiosta, joiden ansiosta ilmavoimat pystyivät kattamaan monenlaisia tehtäviä muutamalla koneella. Koneista valmistettiin noin 955 eri versiota. Syyskuussa 1948 Norjan laivaston ilmailulla (Marinens Flyvevesen) oli pieneen laivastoon nähden suhteellisen suuret resurssit. Sillä oli kaksitoista Vickers Wellington -meripartiokonetta, jotka oli tarkoitettu myös pommitus- ja torpedointitehtäviin, kuusi Arado Ar196 -merilentokonetta neljää Oslo-luokan tiedusteluristeilijää varten, Dornier Do-18 -meripartiokoneita ja Heinkel He-115 -pommitus- ja torpedointilentokoneita. 1930-luvulla lentokoneiden rakentamisessa siirryttiin vähitellen puusta ja kankaasta metalliin ja erilaisiin kevytmetalleihin. Koska näitä materiaaleja saattoi olla vaikea löytää, työtä jatkettiin "ei-strategisista materiaaleista" valmistettujen lentokoneiden parissa. Näihin kuului De Havilland Mosquito, tyylikäs ja nopea kaksimoottorinen lentokone, joka oli suunniteltu aseistamattomaan tiedusteluun ja joka käytti nopeuttaan hävittäjien väistämiseen. Viisi prototyyppiä tilattiin 15. huhtikuuta 1940 (kaksi pommikoneversiota, yksi raskas hävittäjäversio, yksi tiedusteluversio ja yksi pommikone-torpedoversio). Nopean pommikoneen prototyyppi lensi ensimmäisen kerran 14. tammikuuta 1941, raskas hävittäjä 5. helmikuuta 1941 ja pommikone-torpedo -prototyyppi lensi ensimmäisen kerran 14. maaliskuuta 1941. Toinen prototyyppi nopeana pommikoneena nousi ilmaan ensimmäisen kerran 27. kesäkuuta 1941 ja toinen prototyyppi tiedustelukoneena 4. heinäkuuta 1941. Tehokkaita testejä tehtiin syksyyn 1942 asti, jolloin päätettiin siirtyä sarjatuotantoon. Nopean pommikoneen versiosta luovuttiin, ja etusijalle asetettiin tiedustelu- ja raskas hävittäjäversiot (vaikka Beaufighterilla olikin tässä toisessa tehtävässä etusija). Australia valitsi Mosquiton taktis-strategiseksi tiedustelukoneeksi (mikä ei estänyt sitä hankkimasta myös Lockheed F-7:ää). Maaliskuussa 1950 Australia otti käyttöön kolme Mosquito-varusteltua tiedustelulaivuetta, PR Mk VII -koneita, jotka olivat Mosquiton aseistettu tiedusteluversio. RAAF:n 12. laivue / 415. laivue lensi Balkanin yli kahdenkymmenen lentokoneen voimin osana 3. ATW-operaatiota. Lisäksi oli 17. RAAF-laivue, joka lensi kuudellatoista koneella Alankomaiden Itä-Intiassa osana 4. ATW:tä, ja 42. RAAF-laivue, joka lensi kuudellatoista koneella Australiasta. Konfliktin aikana perustettiin kolme uutta laivuetta, nro 67 RAAF-laivue 6. ATW:ssä (kaksikymmentä lentokonetta), nro 94 RAAF-laivue 7. ATW:ssä ja nro 98 RAAF-laivue 8. ATW:ssä, ja näissä kahdessa viimeksi mainitussa laivueessa oli kummassakin kuusitoista lentokonetta. Nämä yksiköt käyttivät tätä konetta konfliktin loppuun asti. Tehtävät olivat erityisen monipuolisia. Strategisia tiedustelutehtäviä suoritettiin japanilaisen laivaston liikkeiden, huoltosaattueiden ja myös uusien lentokoneiden saapumisen seuraamiseksi lentokentille. Lisäksi tehtiin valokuvatiedustelulennätyksiä, joissa</w:t>
      </w:r>
    </w:p>
    <w:p>
      <w:r>
        <w:rPr>
          <w:b/>
          <w:color w:val="FF0000"/>
        </w:rPr>
        <w:t xml:space="preserve">id 175</w:t>
      </w:r>
    </w:p>
    <w:p>
      <w:r>
        <w:rPr>
          <w:b w:val="0"/>
        </w:rPr>
        <w:t xml:space="preserve">Minulla on 5 Vmax 2 US, varastot, ja viritetty yksi, joka oli vaiheessa 7 asennettu, kuten sen pitäisi olla asennettu, supertrapp, suihkut 165, synchro pieni sipuli ja moottori 46000 kms.... Kaikki seurueeni ajaa Vmax, meillä oli monta kertaa mahdollisuus testata yhdessä rinnakkain.... elpyminen, toinen, kolme, tornit, alhaisella nopeudella,.... Lopputulos: kaikki on pelkkää näytelmää... Pakoputken melu ja KN:n aspi ovat harhaanjohtavia, vain aito testi vierekkäin kertoo pyöräsi todellisen arvon verrattuna toiseen.... Minäkin ajattelin pitkään, että stage 7 oli loistava, brutaalia pohjassa, nousee rajusti kierroksilla..... mutta voimalla ottaa peltiä ruukilla laitoin minut täyteen alkuperää ja koska en ota peltiä enää.... ja kyllä stock tekee saman ilman melua..... Loppujen lopuksi kyse on vain tunteesta ja siitä, miltä kone tuntuu.... Minulle Stage 7 ei tuo mitään verrattuna alkuperäiseen.... mutta se olen vain minä..... Dom oletko koskaan ajanut tai kokeillut varastossa olevaa hillitöntä ???? tai US:ää, olisit yllättynyt... Fulltmax: neuvo, pysy skootterin kanssa Minulla oli varastossa oleva Vmax, sitten tiilittömänä, sitten vaihdoin vaiheeseen 7 väärillä suuttimilla (odottamassa hihnoja toimitettavaksi), se ei kääntynyt kovaa, mutta oli erittäin meluisa, sitten se varastettiin minulta, joten minulla ei ollut aikaa säätää sitä, sitten ostin toisen käden skootterin, jossa oli vaihe 7 jo asennettuna, ja se työntää kovempaa kuin vanha tiilittömäni.Se työntää kovemmin kuin muut, joita olen testannut, ja joillakin ratsastuskierroksilla, joita minulla on ollut tilaisuus tehdä muiden kerhon kavereiden kanssa (kyllä, se ulottuu pitkälle taaksepäin), muistan yhden välissä paluumatkalla Honfleurista, en mennyt ensimmäiseen, En aloittanut ensimmäisten, menin ylös ne edessäni ja kukaan ei ohittanut minua (mitä muut kokoonpanot ympäri ja paino kuljettajien, no kyllä se ei välttämättä ole reilua joko ja on keskikokoinen ja paino minulla on etu, mutta hyvin..) Joka tapauksessa, se ei ole taikuutta, se on mekaaninen logiikka, vaihe 7 K&amp;N, jos se on hyvin viritetty kaiken muun kanssa, se on välttämättä enemmän ilmaa kuin alkuperäisen airbox, joten enemmän polttoainetta poltetaan, joten enemmän tehoa ja tämä kaikilla rpm.Dyno testi todistaa tämän, se on korkeampi kuin mitä on mitattu täysi US auto, joka toistan koskaan tehnyt 145hp vaan pikemminkin 130 (kiitos markkinointi)... Ja siellä olisi tarpeeksi tehdä 5-10hp enemmän 5000rpm jos asennan 4in1 pakojärjestelmä, mutta huomaan, että se ei mene Vmax. Ei ole mikään mysteeri, moottori, jossa on vapaa imu ja vapaa pakoputki, antaa väistämättä enemmän tehoa kuin sama varastossa oleva moottori, ja jos 7. vaihe toimi huonommin kuin täysin varastossa oleva moottori, se johtuu siitä, että sitä ei ollut viritetty hyvin. Ihan vain tarkennukseksi, että minun kokoonpanossani, joka vastaa sinun kokoonpanoasi, on asennettu 175-suuttimet, ei 165-suuttimia.... Vmax nonoffEXPERT 1700 Ikä: 51Sijainti: CANET EN ROUSSILLONStyle bike: Vmax 1700 Aihe: Re: ou acheter un stage 7 Lun 5 Oct 2009 - 8:15 Vous vous prenez la tête pour rien...C'est simple, si tu montes un stage 7 sur un Vmax avant 92 sans changer les AC, ça ne peut marcher mieux que d'origine (ac à "petit" angle d'ouverture de valves)! Toisaalta, jos asennat sen Vmaxiin vuoden 91 jälkeen (tai vanhaan Vmaxiin, jossa on "suuri" ac</w:t>
      </w:r>
    </w:p>
    <w:p>
      <w:r>
        <w:rPr>
          <w:b/>
          <w:color w:val="FF0000"/>
        </w:rPr>
        <w:t xml:space="preserve">id 176</w:t>
      </w:r>
    </w:p>
    <w:p>
      <w:r>
        <w:rPr>
          <w:b w:val="0"/>
        </w:rPr>
        <w:t xml:space="preserve">On yksinkertaisesti mahdotonta ajatella, että ajaisit ilman pyöräilykypärää tai jatkaisit pyöräilyä, koska tiedät, että onnettomuudet eivät koskaan tapahdu oikeaan aikaan eivätkä säästä ketään. Jos haluat hankkia sellaisen, sinun on kuitenkin oltava varma, että se on sinulle paras malli. Selvitä asiantuntijoiltamme, mitä kriteerejä sinun ei missään nimessä pidä unohtaa ennen ostamista. Mikä on pyöräilykypärä? Kaikki tietävät sen, mutta laadukas polkupyöräkypärä on kuorellinen suojavaruste. Ulkokuori on usein valmistettu polykarbonaatista, kun taas sisempi vaahtomuovi on valmistettu polystyreenistä. Kokonaisuuden turvaamiseksi tämä lisävaruste on varustettu myös suojahihnoilla. Paras hinta-laatusuhde: KINGLEAD Tämä pyöräilykypärä visiirillä suojaa silmiä auringolta ja pölyltä. Tämän mallin erottaa myös sen ympärysmitan säätöjärjestelmä. Se on erittäin mukava, ja siinä on ilmanvaihtojärjestelmä, ja aerodynamiikka tarjoaa hyvän mukavuuden. Paras huippumalli: NUTCASE Alkuperäisen muotoilunsa ansiosta tämä kaunis pyöräilykypärä sopii sekä aikuisille että lapsille. Siinä on myös irrotettava visiiri, joten sitä on helppo kuljettaa. Sulkusolki on magneettinen, mikä tarjoaa paremman suojan. Paras halpa malli: CAIRBULL Erityisesti vaikeaan maastoon suunniteltu malli on valmistettu polykarbonaatista, jossa on vuori. Sisällä on iskuja vaimentava vaahtomuovi, joka lisää mukavuutta. Tämän mallin 21 tuuletustunnelin ansiosta ilmanvaihdossa ei ole ongelmia. Parhaiden pyöräilykypärien vertailu Tässä on 4 parasta pyöräilykypärämallia. Miksi ostaa pyöräilykypärä? Onnettomuuksien välttämiseksi Monet ihmiset eivät vieläkään käytä kypärää, mikä on suuri häpeä. Syynä on se, että aikuisten ei ole laissa säädetty, että he saavat käyttää sellaista. Kypärän käyttö on pakollista vain alle 10-vuotiaille. Olipa kyseessä sitten kaupunki, maaseutu tai oma takapiha, on kuitenkin tärkeää suojata pää. Tämä on yksi kehon herkimmistä osista, ja on tärkeää suojella sitä. Ainakin kypärä vähentää iskuja. Se, että sinulla on sellainen päässäsi, ei kuitenkaan estä pieniä naarmuja onnettomuuden sattuessa. Siksi on parempi varustautua lisävarusteilla, kuten nilkka- ja kyynärpääsuojilla. Erityisesti vaikeilla ja mutkaisilla teillä ajettaessa. Pyöräilijöiden välttämätön lisävaruste Kaupungissa pyöräilykypärä on jokaisen pyöräilijän välttämätön varuste. Kypärä on aina rauhoittavampi, ja se voi estää sairaalaan joutumisen. Sen lisäksi, että jotkin kypärät ovat turvalaite, ne voivat myös parantaa ajokeliäsi. Kevyet ja aerodynaamisesti suunnitellut mallit auttavat pitämään nopeuden yllä, mikä parantaa urheilusuoritusta. Tämän kuun myydyimmät pyöräilykypärät erottuvat muista suorituskykynsä ansiosta. Miten valita pyöräilykypärä? Koko Valmistajat tarjoavat eri kokoja tästä lisävarusteesta kullekin yksilölle sopivaksi. Kallon koko on jokaisella ihmisellä yksilöllinen, eikä yleispätevää mittausta ole olemassa. Löydät omasi ottamalla nauhan. Etsi mitta pään ympäriltä, juuri kulmakarvojen yläpuolelta. Tämä vaihe on välttämätön, jotta laitteesi sopisi kunnolla. On tärkeää tietää, että kaupoissa ei ole tarjolla tarkkaa kokoa. Pyöräilykypärissä on minimi- ja maksimipaikat, joita voidaan säätää. Mutta jotta saisit käsityksen, vauvan ja lapsen mallit alkavat 44 cm:stä. Vaikka aikuisten polkupyöräilykypärät</w:t>
      </w:r>
    </w:p>
    <w:p>
      <w:r>
        <w:rPr>
          <w:b/>
          <w:color w:val="FF0000"/>
        </w:rPr>
        <w:t xml:space="preserve">id 177</w:t>
      </w:r>
    </w:p>
    <w:p>
      <w:r>
        <w:rPr>
          <w:b w:val="0"/>
        </w:rPr>
        <w:t xml:space="preserve">Se on kokoelma pieniä unohdettuja esineitä, muoviharvinaisuuksia, vanhoja teollisuuseriä, epätavallisia leluja... Olette varmasti ymmärtäneet... nämä ovat pieniä aarteita, joita piilotimme taskuihimme, kun olimme lapsia! Esineet, joilla on arvoa vain siksi, että olemme valinneet ne ja säilyttäneet niitä arvokkaasti. Pariisissa on kaksi kauppaa, mutta ennen kaikkea Saint Ouenin kirpputorilla on kaksi kojua, joista pidämme erityisen paljon. Lavastus on uskomaton, ja siinä on ripaus hulluutta, joka tuntuu olevan peräisin suoraan dadaismista. Joitakin kuvia... Se on kokoelma ajan myötä unohtuneita pieniä asioita, muoviharvinaisuuksia, vanhoja teollisuusesineitä, epätavallisia leluja ... Ymmärrätte varmasti ... nämä pienet aarteet, jotka olimme piilottaneet taskuihimme syvälle lapsina! Esineet, joilla on arvoa vain siksi, että me valitsimme ne. Pariisissa on kaksi kauppaa, mutta erityisesti Saint Ouenin kirpputorilla on kaksi kojua, joista pidämme erityisen paljon. Puitteet ovat hämmästyttävät, ja niissä on tämä hulluuden ripaus, joka tuntuu olevan peräisin suoraan dadaismista. Joitakin kuvia ... Tutustu verkkosivustoon! Voit tutustua verkkosivuihin täällä! ♥ Myymälät Marché Vernaisonissa (Puce de Saint Ouen): Käytävä 3 ständi 107 &amp; käytävä 5 ständi 92 ♥ Boutique Montmartre:17 rue Joseph de Maistre 75018 Pariisi Heidän myymälänsä ovat ihanaa !!!! Todellinen herkku niille, jotka rakastavat vanhoja asioita, pieniä asioita ja paluuta lapsuuteen!!!! Vietin siellä ainakin tunnin viime vuonna... Hieno muisto! awesome!!!!</w:t>
      </w:r>
    </w:p>
    <w:p>
      <w:r>
        <w:rPr>
          <w:b/>
          <w:color w:val="FF0000"/>
        </w:rPr>
        <w:t xml:space="preserve">id 178</w:t>
      </w:r>
    </w:p>
    <w:p>
      <w:r>
        <w:rPr>
          <w:b w:val="0"/>
        </w:rPr>
        <w:t xml:space="preserve">Olen Sephora-fani. Se on vain muutaman askeleen päässä kotoani, joten sinne on helppo mennä. Enkä pidä Marionnaud'sta liikaa, koska myyjät ovat mielestäni liian vanhoja. Jos ostan Marionnaud'lta, teen sen internetissä, kun en halua jättää tarjousta väliin. Kävin siis tavallisessa Sephorassani ostamassa muutaman tuotteen, mukaan lukien heidän kuuluisan Bain Dissolvant -tuotteensa (minäkin olen sen fani. Olen adoptoinut sen, enkä voi päästää siitä irti. Mikä hieno keksintö. Jotain Sephoran meikkejä. Diorissimo Diorilta ennen kuin he muuttivat koostumusta, ellei se ole jo muuttunut, mutta en usko. Se tuoksuu yhä samalta laaksonliljalta. Käännyn hieman ympäri, mutta en liikaa, enkä näe heidän vartalokuorintaansa. Joten kysyn myyjältä. En ole iloinen siitä. Olen tässä aika ilkeä, koska ymmärrätte pian. Heillä ei siis ollut enää leikkausvaatteita. Pyydän Kyllä porkkanoille. Ei. Hän tarjosi minulle Biothermiä, mutta en halunnut sitä. Keskustellessamme hän kertoi minulle, että kasvojeni iho on erittäin kuivunut. Kylmän sään vuoksi se ei ole yllättävää, täytyy sanoa. Hän huomaa hieman punoitusta. Hänellä on hyvä silmä, tuhma silmä. On totta, että tuntuu kuin ihoni kuumenisi, mutta olin siihen tyytyväinen. Hän kertoo minulle Guerlainin SOS-seerumista ja kysyy, tunnenko sen. Sanon tietysti ei. Hän vie minut osastolle, ja siellä hän astuu kuvaan, loistava myyjä. Sanon loistava, koska suoraan sanottuna hän osaa työnsä. Tietenkin hän ylistää tuotteen hyveitä... Ja kun katson epäilevästi, enkä halunnut ostaa jotain niin kallista. Hän kysyi, oliko minulla alennuskuponkia. Olin kuullut, että se oli 20 prosentin alennus. Hän alkaa laskea ja kertoo, kuinka paljon alennusta saan. Näin sen tulevan, minua ei huijata, vaikka minua on lopulta huijattu. Minä viivyttelen, sanon hänelle, että harkitsen asiaa, pyydän näytettä (jota heillä ei ole) ja että hyödynnän uuden kuorintaostokseni ja hankin seerumin tuolloin. Mutta ei, hän lopetti myynnin tarjoamalla minulle kolme kaunista Guerlainin näytettä kuuluisasta Orchidée Impériale -sarjasta. Palaan vielä tähän valikoimaan. Niinpä lähdin tämän kuuluisan tuotteen kanssa, jota aloin kokeilla, ja minulla on siitä vain hyvää sanottavaa. Olen kuitenkin menettänyt paljon euroja. Jatkan Guerlainin herkälle iholle tarkoitetun SOS-seerumin testausta tulevassa numerossa. Kaiken tämän sanoakseni myyjä teki työnsä erittäin hyvin. Luulen, että se on nykyään harvinaista.</w:t>
      </w:r>
    </w:p>
    <w:p>
      <w:r>
        <w:rPr>
          <w:b/>
          <w:color w:val="FF0000"/>
        </w:rPr>
        <w:t xml:space="preserve">id 179</w:t>
      </w:r>
    </w:p>
    <w:p>
      <w:r>
        <w:rPr>
          <w:b w:val="0"/>
        </w:rPr>
        <w:t xml:space="preserve">Maanantai 4. lokakuuta 2004 Isabelle Boydens, joka opettaa Brysselin vapaan yliopiston filosofian ja kirjallisuuden tiedekunnassa ja jonka kirjasta Informatique, normes et temps (Bryssel: Éditions E. Bruylant) sain monia ideoita ja tietoja omaan työhöni, lähetti minulle pitkän viestin, josta hän antoi luvan julkaista seuraavat otteet, jotka koskevat artikkeleita Contre les méthodes de conduite de projet, Comment travailler avec des informaticiens? ja Travail ou imitation de travail? : historioitsija (...)</w:t>
      </w:r>
    </w:p>
    <w:p>
      <w:r>
        <w:rPr>
          <w:b/>
          <w:color w:val="FF0000"/>
        </w:rPr>
        <w:t xml:space="preserve">id 180</w:t>
      </w:r>
    </w:p>
    <w:p>
      <w:r>
        <w:rPr>
          <w:b w:val="0"/>
        </w:rPr>
        <w:t xml:space="preserve">Huumori irtotavarana Audrey-Anne tuli tunnetuksi Twitterissä nimimerkillä MademoiselleAA tehdyistä humoristisista viesteistä, jotka kertovat hänen jokapäiväisestä elämästään sairaanhoitajana osastollaan, ja myöhemmin blogistaan. Hän jakaa kolumnejaan säännöllisesti Infirmiers.com-yhteisön kanssa, ja me kiitämme häntä siitä. Tänään MademoiselleAA kertoo meille, mikä sai hänet jättämään sairaalamaailman... Ajattelin syitä, miksi lähdin sairaalasta, ja myös tätä elokuvaa, ja yhteys syntyi luonnostaan. Kaikki olivat kuulleet sen olevan järkyttävä, jopa roskainen elokuva. Tämän elokuvan nimi olisi voinut olla... AUPITAL. Olen kokenut samanlaisia tilanteita sairaalassa. Vuorottelu kollegoiden kanssa syömisen ja rähinöinnin välillä, nauraminen ja naurunremakka ahdistavissa tilanteissa. Jokaisessa joukkueessa jokaisella oli oma persoonallisuutensa, jotkut olivat yli-investoituneita (kuten Joey Starr), kaikki sekoittuivat yhteen: teimme parhaamme pikku neuroosiemme kanssa sosiaalisen kurjuuden edessä. Tunsin tarinat leireillä elävistä romaneista, näin huumeidenkäyttäjiä, joilta vietiin lapset... Jouduimme päivittäin kohtaamaan voimattomuuden tunteen kadulla olevien potilaiden edessä. Jouduin myös selviytymään mahdottomista työajoista ja siitä, että jouduin lähtemään kotiin jättämättä päivän vaikeita kokemuksia sairaalassa (varsinkin alussa). "Teette hienoa työtä". Kuulemme tämän joka päivä tajuamatta välttämättä, kuinka hyödyllisiä olemme, koska lopulta me sairaalassa taistelemme jokaisen yksittäisen tapauksen puolesta. Potilaan hoitaminen on viime kädessä vain hiekanjyvän poistamista maailmankaikkeudesta, joka näyttää rannalta. Puhumattakaan epäonnistumisesta ja siten kuolemasta. Jos et ole nähnyt elokuvaa, älä lue eteenpäin... Lopussa poliisinainen tekee itsemurhan. Lääketieteen opiskelijoiden itsemurhia on tapahtunut paljon. Kukaan ei puhu niistä. Sairaalassa ja poliisissa on lopulta kyse siitä, että he antavat kaikkensa Toisen hyväksi. JOPA ITSENSÄ UNOHTAMISEEN ASTI. (Itse olen valinnut. Olen toimistossa, minulla ei ehkä ole yhtä paljon elämää kuin cowboylla teho-osastolla, mutta saan nämä pienet pilkut pois tältä rannalta hukkumatta niihin) MissAA Sairaanhoitaja julkisessa palvelussa http://dansmablouse.wordpress.com/</w:t>
      </w:r>
    </w:p>
    <w:p>
      <w:r>
        <w:rPr>
          <w:b/>
          <w:color w:val="FF0000"/>
        </w:rPr>
        <w:t xml:space="preserve">id 181</w:t>
      </w:r>
    </w:p>
    <w:p>
      <w:r>
        <w:rPr>
          <w:b w:val="0"/>
        </w:rPr>
        <w:t xml:space="preserve">Volume 38, Number 1 Oppiminen digitaalisen kirjaston avulla Haitissa Tristan Müller Global Library Foundation on yli vuoden ajan työskennellyt sellaisen digitaalisen koulukirjaston luomisen parissa, joka on kaikkien kehitysmaissa asuvien lasten saatavilla, joilla on tietokone. Tässä ovat Haitissa tehdyn ensimmäisen kokeilun tulokset. Oppiminen verkkokoulukirjaston avulla Fondation pour une bibliothèque globale on jo yli vuoden ajan työskennellyt luodakseen verkkokoulukirjaston, joka on kaikkien kehitysmaiden lasten saatavilla, joilla on tietokone. Tässä artikkelissa kuvataan Haitissa tehdyn ensimmäisen kokeilun tuloksia.</w:t>
      </w:r>
    </w:p>
    <w:p>
      <w:r>
        <w:rPr>
          <w:b/>
          <w:color w:val="FF0000"/>
        </w:rPr>
        <w:t xml:space="preserve">id 182</w:t>
      </w:r>
    </w:p>
    <w:p>
      <w:r>
        <w:rPr>
          <w:b w:val="0"/>
        </w:rPr>
        <w:t xml:space="preserve">Just Behind Me Just Behind Me Vain klubilla ennen virallista julkaisua. Erittäin myrkyllisestä perheestä kotoisin olevasta 13-vuotiaasta Sharlah May Nashista on tulossa entisen FBI-agentin ja hänen vaimonsa adoptiotytär. Sitten tulee puhelu. Paikalliselta huoltoasemalta on löydetty kaksi ruumista. Entä jos murhaaja onkin hänen isoveljensä Telly Ray? Hänhän hakkasi isänsä kuoliaaksi kahdeksan vuotta sitten... Entä jos tappaminen on vasta alkanut? Lisa Gardner voitti Elle Policier -lukijapalkinnon vuonna 2011 teoksellaan The House Next Door (Talo vieressä) ja on yksi jännityskirjallisuuden kuningattarista. Aivan takanani</w:t>
      </w:r>
    </w:p>
    <w:p>
      <w:r>
        <w:rPr>
          <w:b/>
          <w:color w:val="FF0000"/>
        </w:rPr>
        <w:t xml:space="preserve">id 183</w:t>
      </w:r>
    </w:p>
    <w:p>
      <w:r>
        <w:rPr>
          <w:b w:val="0"/>
        </w:rPr>
        <w:t xml:space="preserve">Sommets du cinéma d'animation perustettiin vuonna 2002[1], ja se on vuotuinen festivaali, joka on omistettu animaatioelokuville kaikissa muodoissaan, mukaan lukien sekä perinne-elokuvat että uudet mediat. Cinémathèque québécoise -elokuvakeskuksen järjestämä[2] elokuvafestivaali järjestetään vuosittain Montrealissa marraskuun lopulla. Historia[muokkaa] Alun perin tapahtuma koostui vuoden parhaiden kansainvälisten lyhytanimaatioiden esityksestä, mutta vuonna 2008 siitä tuli todellinen ei-kilpailullinen animaatiofestivaali, joka pyrkii edistämään taiteilijoiden ja yleisön välisiä kohtaamisia[3]. Samanaikaisesti järjestetään näyttelyitä, työpajoja ja konferensseja, retrospektiivisiä näyttelyitä jne... Festivaalista tulee virallisesti kilpailullinen vuonna 2011[4]. Sommets du cinéma d'animation -tapahtumat järjestettiin vuosina 2002-2014 kahdessa kaupungissa kolmen päivän ajan: Cinémathèque québécoise -elokuvakeskuksessa Montrealissa ja Musée de la civilisation -museossa Quebec Cityssä yhteistyössä Antituben kanssa[5]. Vuodesta 2015 lähtien ne on kuitenkin järjestetty vain Montrealissa, ja ne kestävät viisi päivää, mutta vuonna 2019 ne kestävät kuusi päivää. Viralliset palkinnot[muokata] - Prix du public (vuodesta 2008). - Grand Prix des Sommets (vuodesta 2011). Kansainvälinen kilpailu. - Tuomariston erikoispalkinto (vuodesta 2011). - Opiskelijapalkinto. Aikaisemmin "Framestore International Student Competition Award" (2013-2017) ja "Best Student Animation Film Award" (ennen vuotta 2013). - Guy-L. Coté -palkinto parhaasta kanadalaisesta animaatioelokuvasta (vuodesta 2013). - René-Jodoin-palkinto (vuodesta 2015). Myönnetään kanadalaisen animaatioalan johtavan hahmon työstä ja sitoutumisesta. - International Very Short Film Competition Award (vuodesta 2016) - NAD-UQAC School Special Award parhaalle kanadalaiselle opiskelijaanimaatioelokuvalle. Entinen "NAD School Special Award" (2017-2018) - Small Summits Award (vuodesta 2019) - Pitches Competition Award (vuodesta 2019) Palkinnot[muokkaa muokkaa ] Kansainvälinen ja kanadalainen kilpailu[muokkaa muokkaa ] Jo-Anne Blouin, Montrealin kansainvälisen lastenelokuvafestivaalin ohjelmapäällikkö ja johtaja - Patrick Doyon, elokuvantekijä - Philippe Moins, ohjelmapäällikkö ja Anima-festivaalin apulaisjohtaja - Michèle Lemieux, kuvittaja Brian Meacham, Yale Study Film Centerin arkistojen ja erityiskokoelmien johtaja - Ségolène Roederer, Québec Cinéman toiminnanjohtaja - Bruce Alcock (fi), animaatioelokuvien tekijä ja tuottaja - Mélissa Bouchard, ohjelmoija, Regard sur le court métrage - Sarah Van Den Boom, elokuvantekijä - Anca Damian, elokuvantekijä ja tuottaja - Martin Faucher - Akira Yamaguchi, animaatioalan konsulttiyrityksen Sun Bridge perustaja - International : - Kanadalainen: Sonámbulo, Theodore Ushev - Philippe Arseneau Bussières, animaatioelokuvantekijä ja taideohjaaja - Jacques Drouin - Matthieu Dugal - Madi Piller, elokuvantekijä ja kuraattori - Nicole Robert - Kansainvälinen: Morning Cowboy, Fernando Pomares - Kanadalainen: Tesla: World Light, Matthew Rankin - Kansainvälinen: Demonstration of Brilliance in Four Acts by Lucija Mrzljak and Morten Tšinakov Opiskelijakilpailu[muokkaa muokkaa muokkaa muokkaa tekstiä ] - Carol-Ann Belzil Normand, valmistunut, B.A. in Art and Science of Animation, Université Laval - Maude Arès-Blouin, opiskelija, School of Design, UQAM - Rebecca St John, valmistunut, Department of Animation, Mel Hoppenheim School of Cinema, Concordian yliopisto - Hamish Lambert, valmistunut, Department of Animation, UQAM</w:t>
      </w:r>
    </w:p>
    <w:p>
      <w:r>
        <w:rPr>
          <w:b/>
          <w:color w:val="FF0000"/>
        </w:rPr>
        <w:t xml:space="preserve">id 184</w:t>
      </w:r>
    </w:p>
    <w:p>
      <w:r>
        <w:rPr>
          <w:b w:val="0"/>
        </w:rPr>
        <w:t xml:space="preserve">Äiti ja hänen kaksi lastaan katoavat: "Se, että hän vei pehmolelut, rauhoittaa minua" MUUTA - Lähes kolmen viikon ajan Vincent Zizzutto on etsinyt epätoivoisesti ex-vaimoaan Sophieta, 39, ja heidän kahta lastaan Liamia ja Yumia, 3 ja 7-vuotiaita. He asuvat Saint-Romain-sous-Gourdonissa Saône-et-Loiressa, ja heidät nähtiin viimeksi torstaina 28. tammikuuta. Santarmi on käynnistänyt todistajien etsintäkuulutuksen, ja Chalon-sur-Saônen syyttäjänvirasto on aloittanut oikeudellisen tutkinnan huolestuttavasta katoamisesta. Jalkaisin, autolla ja helikopterilla he haravoivat alueen metsiä ja polkuja. He tutkivat matkapuhelimia ja perheen tietokonetta. He haastattelivat kaikkia sukulaisia ja tuttavia. Lähes kolme viikkoa Sophie Zizzutton, 39, ja hänen lastensa Liamin, 3, ja Yumin, 7, katoamisen jälkeen etsinnät ovat kuitenkin jääneet tuloksettomiksi. Tänä maanantaina Mâconin prikaatin santarmit jatkoivat tutkimuksiaan kolmikon löytämiseksi sukeltajien ja kaikuluotainten avulla Saint-Romain-sous-Gourdonia ympäröivissä vesistöissä. Tässä Saône-et-Loiren kunnassa perheen äiti asui kahden lapsensa kanssa kaupungintalon yläpuolella sijaitsevassa asunnossa. Ennen kuin yhtäkkiä katosi. "Torstaina 28. tammikuuta hän haki lapset koulusta. Hän soitti myös Pôle emploi -palveluun saadakseen oikeutensa uudelleen käyttöön. Sitten hän ilmeisesti palasi kotiinsa, koska Youtubessa oli kello 17.30 yhteys, jonka tarkoituksena oli laittaa videoita lapsille. Sen jälkeen ei mitään", kertoi metronewsille Vincent Zizzutto, kahden lapsen isä, joka on ollut erossa vaimostaan kesästä 2014 lähtien, mutta jonka kanssa hänellä oli edelleen "erittäin hyvät välit". "Keskiviikkona söin lounasta äitini, Sophien ja lasten kanssa, ja kaikki sujui ilmeisesti hyvin". 72 tuntia ilman mitään Avioeroprosessissa olevan perheen isä huomasi katoamisensa vasta sunnuntaina 31. tammikuuta. "Minun piti hakea lapset lauantaina, mutta olin yrittänyt ottaa yhteyttä Sophieen jo torstai-iltana, koska veljeni oli ehdottanut, että menisin lasten kanssa syömään hänen kotiinsa 29. päivä. Sinä päivänä yritin ottaa häneen yhteyttä, mutta mitään ei tapahtunut. Menin koulun portille, ja minulle kerrottiin, että lapset eivät olleet tulleet luokkaan... Menin Sophien kotiin. Menin Sophien luokse. Ovi oli kiinni, kaikki oli pois päältä. Ajattelin, että ehkä hän oli ystävänsä luona. Lauantaina odotin Liamia ja Yumia koko päivän, mutta he eivät olleet paikalla. Aloin huolestua. Mutta en ajatellut katoamista lainkaan. Sanot aina itsellesi, että katoaminen tapahtuu vain muille ihmisille", hän sanoo. Sunnuntaina 31. tammikuuta useat ihmiset lähtivät etsimään perhettä. "Jotkut ystävät menivät hänen kotiinsa, ovi ei ollut lukossa. He menivät asuntoon. Siellä ei ollut ketään, ja Sophien kännykkä oli sammutettuna hänen huoneensa ikkunalaudalla. Asunto ei ollut sekaisin. En tiedä, veikö hän yhtään hänen tavaroitaan, mutta kun pääsin sinne, katsoin heti, oliko hän ottanut Yumin kirahvin ja Liamin valkoisen tiikerin. Saattaa kuulostaa tyhmältä, mutta se, että hän otti pehmolelut, saa minut voimaan paremmin." Sophie Zizzutto oli myyjänä apteekissa. "Hän lopetti työnteon seitsemän vuotta sitten, kun Yumi syntyi. Siitä lähtien hän on hoitanut</w:t>
      </w:r>
    </w:p>
    <w:p>
      <w:r>
        <w:rPr>
          <w:b/>
          <w:color w:val="FF0000"/>
        </w:rPr>
        <w:t xml:space="preserve">id 185</w:t>
      </w:r>
    </w:p>
    <w:p>
      <w:r>
        <w:rPr>
          <w:b w:val="0"/>
        </w:rPr>
        <w:t xml:space="preserve">Vastaanotettaessa ruusut on leikattava ja nesteytettävä siten, että hylsy ja laatikko säilytetään ensimmäisten 4 tunnin nesteytyksen ajan. Kaikkien nesteytysprosessissa käytettävien astioiden ja välineiden on oltava puhtaita ja bakteerittomia. Valitse ammattikäyttöön tarkoitettuja puhdistusaineita, joita tuottavat kukkakondomien valmistajat, kuten Chrysal tai Floralife. Näiden tuotteiden käyttö on parempi vaihtoehto kuin perinteinen puhdistus valkaisuaineella. Ruusut tulisi kastella viileässä vedessä tai huoneenlämmössä (10-20 celsiusastetta). Jos käytetään suositeltuja säilöntäaineita, ruusut voidaan kastella myös jääkaapissa. Floralifen ja Chrysalin kaltaiset yritykset tarjoavat nykyään uusia, erityisesti ruusuille kehitettyjä kukkasäilöntäaineita, ja testit osoittavat, että ne pidentävät ruusujen käyttöikää. Vaadi, että ruusut kuljetetaan laatikoissa, joihin on merkitty saapumispäivä, jotta varmistetaan, että tuote on todella tuore. Ruusut, jotka on kuljetettu "kylmäketjussa" ja asianmukaisesti hydratoitu puhtaissa ämpäreissä asianmukaisilla säilöntäaineilla, kestävät yksinkertaisesti pidempään! Veriflora-sertifioidut tilat ja käsittelijät takaavat, että ruusut ovat tuoreita, että "kylmäketjua" on noudatettu ja että ne ovat läpikäyneet huolellisimman hoidon ja laadunvalvonnan tilalta kukkakaupalle. Tuoreen ruusun elinikä on 10-14 päivää lajikkeesta riippuen. Tämä tarkoittaa sitä, että ruusu, joka myydään kuluttajalle 5-7 päivän kuluessa sen vastaanottamisesta, voi kestää jopa 5-7 päivää kuluttajan luona! Viimeisten viiden vuoden aikana kehitetyissä uusissa ruusulajikkeissa on yleensä enemmän terälehtiä. Enemmän terälehtiä tarkoittaa suurempaa kukkaa ja pidempää elinikää kuin vanhat lajikkeet! Kaikkia lajikkeita ei ole saatavilla kaikissa pituuksissa. Esimerkiksi lajiketta "Forever Young" voidaan tuottaa vain 60-90 cm:n kokoisena, kun taas muut lajikkeet, kuten "Circus" ja "Akito", ovat yleensä enintään 40-50 cm:n pituisia. Ruusulajikkeet luokitellaan tiloilla yleensä neljään hintaluokkaan (AA, A, B ja C), jotka alkavat kalleimmista ja jatkuvat edullisimpiin lajikkeisiin. Näissä luokituksissa otetaan huomioon kunkin lajikkeen tuottavuus, markkinakysyntä, käytettävissä olevat määrät ja lajikkeen elinkaari. Luokittelu tai luokittelu Ruusun koko määräytyy varren pituuden mukaan senttimetreinä, ja jopa kimpun lyhimmän varren on saavutettava määritelty pituus. Varren pituus olisi mitattava pään alaosasta. Pidemmillä ruusuilla on suurempi pää kuin saman lajikkeen lyhyemmillä ruusuilla. Lajikkeen jokaisen nipun pään koon olisi oltava yhdenmukainen. Leikkauspiste Ruusut korjataan neljästä leikkauspisteestä, joista kukin vastaa markkinoiden kysyntää: "Klassiset" ruusut - ne on leikattu suljetummin, ja ne korjataan leikkauspisteestä, joka vaihtelee lajikkeesta riippuen 2,5 ja 3,0 välillä. Sierraselect-ruusut - nämä ruusut valmistetaan avoimemmalla leikkauksella, tällä kertaa leikkauspiste vaihtelee 3,0-3,5 välillä. Tämä tekniikka tuottaa ruusun, jolla on vahvemmat varret, suuremmat kukat, maksimaalinen avoimuus ja pidempi elinikä. Premium-ruusu korjataan "avoimimmasta" mahdollisesta leikkauspisteestä, joka on 3,5 ja 4,0 välillä. Tämä tuotantoprosessi on tarkoitettu pääasiassa Venäjän markkinoille, ja sitä voidaan soveltaa vain tiettyihin suurikukkaisiin lajikkeisiin. Laatu Kukkien ei pitäisi olla</w:t>
      </w:r>
    </w:p>
    <w:p>
      <w:r>
        <w:rPr>
          <w:b/>
          <w:color w:val="FF0000"/>
        </w:rPr>
        <w:t xml:space="preserve">id 186</w:t>
      </w:r>
    </w:p>
    <w:p>
      <w:r>
        <w:rPr>
          <w:b w:val="0"/>
        </w:rPr>
        <w:t xml:space="preserve">Tutustu Quiton lentotarjouksiin ja varaa lentolippusi verkossa. Iberia takaa sinulle parhaat viime hetken hinnat halpojen lentojen tarjouksillemme Quitoon. Näytetyt hinnat perustuvat asiakkaiden viimeaikaisiin hakuihin lennoista kohteeseen Quito. Ne voivat vaihdella riippuen paikkojen saatavuudesta, mahdollisista hinnanmuutoksista, veroista ja muista lisämaksuista kyselyhetkellä. Matkakohtaisia hintoja sovelletaan, jos ostat meno-paluuliput. Lisätietoja Quitosta Pichinchan, Antisanan, Cotopaxin ja Cayamben Andien tulivuorien välissä 2800 metrin korkeudessa sijaitseva Ecuadorin pääkaupunki on yksi Latinalaisen Amerikan kauneimmista ja kulttuurisesti rikkaimmista. Sen valtava historiallinen keskusta on 320 hehtaarin kokoinen, mikä tekee siitä Amerikan mantereen suurimman. Unescon vuonna 1978 maailmanperintökohteeksi luokittelema Quiton vanha kaupunki on koti kirkoille, kappeleille, siirtomaa-ajan luostareille ja luostareille sekä aukioille, museoille, tasavallan rakennuksille ja mielenkiintoisille esimerkeille 1900-luvun alun arkkitehtuurista. Jos lennät halvalla lennollamme Quitoon, voit tutustua kaupunkiin, jonka sijainti ja sen ainutlaatuisen maantieteellisen arkkitehtuuriperinnön kauneus ovat saaneet lukuisia ylistyksiä suurilta tiedotusvälineiltä, kuten New York Timesilta. Ennen turistit viettivät vain muutaman päivän suositulla ja maineikkaalla Galapagossaarilla, mutta nykyään he nauttivat eksymisestä sen laaksoihin, kukkuloille, kujille, aukioille ja väylille, jotka ovat täynnä historiaa ja legendoja. Vaikuttavia monumentteja, kuten Basilica del Voto Nacional (Amerikan suurin goottilainen kirkko), CompaÃ±ia-kirkko (rakennettu 1600- ja 1700-luvuilla Rooman GesÃ¹-kirkon kuvaan ja esikuvaan), tai San Franciscon kirkko (suurin arkkitehtoninen kokonaisuus Latinalaisen Amerikan kaupunkien historiallisissa keskustoissa) ovat rinnakkain Gu¡pulon kaltaisten boheemien kaupunginosien kanssa. Sen maaseutumaisemat ja boheemi tunnelma saavat sen näyttämään kylältä, vaikka se on kaupungin sisällä. Se tunnetaan kirkostaan, yöelämästään ja perinteisistä festivaaleistaan, ja se on myös paikka, josta Gonzalo Pizarro lähti vuonna 1541 tutkimusmatkalle, jonka ansiosta hän löysi Amazonin. Jos haluat katsella kaupunkia ylhäältä päin, älä jätä väliin Cerro del Panecilloa, joka on 3000 metrin korkeudessa merenpinnan yläpuolella sijaitseva luonnollinen kohouma, josta avautuvat parhaat näkymät Ecuadorin kruununjalokivelle.</w:t>
      </w:r>
    </w:p>
    <w:p>
      <w:r>
        <w:rPr>
          <w:b/>
          <w:color w:val="FF0000"/>
        </w:rPr>
        <w:t xml:space="preserve">id 187</w:t>
      </w:r>
    </w:p>
    <w:p>
      <w:r>
        <w:rPr>
          <w:b w:val="0"/>
        </w:rPr>
        <w:t xml:space="preserve">Arkkitehti Édouard Pastor, DPLG, on esteettömyyskonsultointiin erikoistuneen arkkitehtitoimisto Handigon perustaja. Haasteena ei ole pelkästään esteiden ja/tai vaikeuksien poistaminen vaan sellaisen ympäristön luominen, jossa ihmisiä ei syrjitä heidän oletetun vammaisuutensa perusteella. Lue myös: Miten esteettömyys saadaan kaikkien ulottuville Lattiat Seinät Katot: Mikä on esteettömyysmääräysten nykytila? Édouard Pastor: Viimeisin teksti on peräisin 11. helmikuuta 2005, ja sen hyväksyi Raffarinin hallitus Jacques Chiracin puheenjohtajakaudella. Siinä määritellään puitteet ja velvoitteet, jotka koskevat neljää pääasiallista vammaisuuden tyyppiä: liikunta-, kuulo-, näkö- ja kehitysvammaisuutta. Sittemmin lakia on vähitellen rajoitettu, erityisesti 20. huhtikuuta 2017 annetulla Elan-lain [asumisen, kehityksen ja digitaalisen kehityksen] asetuksella. Näiden velvoitteiden lisäksi jotkut arkkitehdit, jotka ovat huonosti koulutettuja, ottavat määräykset kirjaimellisesti huomioon ottamatta huomioon rakentamisen viivästymistä. Konkreettisesti sanottuna, jos laki edellyttää 120 cm:n kulkuväylää, ne huolehtivat tästä kulkuväylän leveydestä ennakoimatta urakoitsijakohtaisia toleranssikynnyksiä. Jälkimmäinen voi kuitenkin vähentää kyseistä kohtaa ja antaa tuloksen, joka ei ole vaatimustenmukainen huolimatta ensisijaisesta vaatimuksesta. SMP: Mitkä ovat erityisjärjestelyjen suurimmat esteet? E.P.: Ensinnäkin arkkitehtejä ei ole koulutettu riittävästi. Kuinka monessa Ranskan 22 koulusta järjestetään kursseja tästä aiheesta siten, että oppilaat työskentelevät erityisten ongelmien parissa? Toinen suuri este hankkeen omistajille ja projektipäälliköille on mukautettujen tilojen kustannukset. Pohdinnassa olisi keskityttävä osallistavaan suunnitteluun, jossa otetaan määritelmän mukaan huomioon kaikki vammaisten ihmisten tarpeet, toisin sanoen viime kädessä meidän kaikkien tarpeet. Kallista on aina se, mikä unohdettiin alussa ja lisätään kalliilla kustannuksilla lopussa. Mikä tahansa palliatiivinen ratkaisu työn lopussa nostaa välittömästi laskua... SMP: Onko olemassa vakioratkaisuja esteettömyyden edistämiseksi? E.P.: Kaikilla vammaisilla ei ole samoja tarpeita. Manuaalisessa pyörätuolissa istuva henkilö joutuu pyörimään, jos matto on hieman pehmeä tai jos pinta on kuoppainen, mikä saa edessä olevat pienet pyörät nykimään. Kun taas sähköpyörätuolilla liikkuva henkilö on huolissaan vain kynnysongelmista. Toisaalta näkövammainen henkilö tarvitsee erilaisen ympäristön auttaakseen häntä luomaan henkisen kartan ja ymmärtämään tilaa yksityiskohtaisesti, senttimetri kerrallaan. Vaikka maton rakenteen muuttuminen ei välttämättä riitä, se on jo merkki sokeasta. Vielä enemmän sokealle henkilölle, joka luottaa kaikkiin aisteihinsa ja erityisesti podotaktiseen puoleen. Esimerkiksi erilainen lattiapäällyste tilassa tarkoittaa eri aluetta ja luo näin maamerkin. Kuulovammaisille ihmisille on tärkeää nähdä. Kontrastien parissa on tehtävä huolellista työtä, koska kuulon menettäminen "aktivoi" ihmiskehon jotenkin uudelleen muihin aisteihin. Suorasta valaistuksesta voi tulla häiritsevää, jos se häikäisee kuuroa henkilöä. Esimerkiksi valkoista LED-valaistusta olisi himmennettävä häikäisyn välttämiseksi. Suunnittelun kannalta monimutkaisin vamma on kuitenkin kehitysvammaisuus. Se voidaan jakaa kolmeen luokkaan: kognitiivinen, älyllinen ja psyykkinen vammaisuus. Se ilmenee ymmärryksen, kommunikaation, muistin jne. kykyjen heikkenemisenä.</w:t>
      </w:r>
    </w:p>
    <w:p>
      <w:r>
        <w:rPr>
          <w:b/>
          <w:color w:val="FF0000"/>
        </w:rPr>
        <w:t xml:space="preserve">id 188</w:t>
      </w:r>
    </w:p>
    <w:p>
      <w:r>
        <w:rPr>
          <w:b w:val="0"/>
        </w:rPr>
        <w:t xml:space="preserve">Rhees, yksi Ludwig Wittgensteinin läheisimmistä oppilaista ja ystävistä, työskenteli useita vuosia Walesin yliopistossa Swanseassa. Hän vastasi yhdessä G.E.M. Anscomben ja G.H. von Wrightin kanssa Wittgensteinin muistiinpanojen ja käsikirjoitusten toimittamisesta ja julkaisemisesta.</w:t>
      </w:r>
    </w:p>
    <w:p>
      <w:r>
        <w:rPr>
          <w:b/>
          <w:color w:val="FF0000"/>
        </w:rPr>
        <w:t xml:space="preserve">id 189</w:t>
      </w:r>
    </w:p>
    <w:p>
      <w:r>
        <w:rPr>
          <w:b w:val="0"/>
        </w:rPr>
        <w:t xml:space="preserve">Sen jälkeen minun oli ratkaistava ensimmäinen ongelmani: junalippuni Geneve-Lyon paluumatkaa varten oli noudettavissa vain vanhalla luottokortillani! Joten jouduin perumaan ja ottamaan toisen ja antamaan 4€ SNCF:lle 😒 20 minuutin viivästyksen jälkeen lähdimme vihdoin ja kun saavuimme rajalle, se ei ollut enää hauskaa: Autoin tätä henkilöä ohikulkijan kanssa, koska vaikka kutsuimme häntä tai sanoimme sir, hän ei herännyt, vaikka kosketimme häntä, joten soitimme ambulanssin ja laitoimme ämpärin hänen päänsä päälle, ja hän heräsi. Aparament se tulee Mongoliasta 😑  Mutta 30 min odottelun jälkeen jätin sen se oli ilmaa mennä paremmin XD Tässä on siis ensimmäinen paikka, jossa pysähdyin hyvin lähellä reformaation kansainvälistä muistomerkkiä ja näin näitä hauskoja asioita XD Sitten Geneven asemalle tai minulla on kaunis yllätys tällä hyvin pienellä kadulla XD Sitten 5h30 odottelun jälkeen lentokentälle (ja kyllä minä ja kultaa etukäteen olen siis pelannut ja lukea 1 kirja 📚 XD ) Aloitin vihdoin lähtöselvityksen vain odotin 1h30 sitten 1h jälkeen käsimatkatavaroideni etsimistä XD mutta olin yli-innostunut joten mikään ei voinut viedä hyvää mielialaani XD Ja kyllä koska koneen puolustamisen aikana meillä oli 25 min bussi ennen kuin saavuimme lentokentän sisälle niin minun piti ylittää kaikki tämä yksi uudelleen, jotta saavumme ovelleni 😊 Lähtö nuorisotalolta klo 8am kohti Meiji pyhäkköäjingo Ja minulla oli jopa mahdollisuus nähdä lainoja 😝 Vierailu viereisen puiston Suunta omotesando = katu comercante ylös Pieni tauko aukiolla repausante kanssa ilmapiiri apesante kanssa 200m liikenteen 😝 odottaessa, että kaupat auki ^^ Matkalla Kiddy Land palatsi lelu XD Sitten vierailu pieni ostoskatu en tiennyt, missä antaa pään XD Matkalla, joka randait minua minun seuraava vierailu taistelin lämpö ecransante 40 astetta lämpömittari, mutta kuukausi 42-44 astetta löysin etange temppeli vieressä parkkipaikalla XD Lisäksi voisin vastustaa ottaa yksi ravintola ja miten he esittävät heidän ruokalaji! Sitten vierailu puiston Shinjuku Sitten vierailu Nakano Broadway joka on katu 4 tasoa XD Suunta Tokion metropolihallituksen rakennus, Löysin sen styler sanoa sen Englanti 😂 Koska asema Shinjuku Google mal sanoo, että se kestää 12 min, mutta en usko, että tekisin nämä 12 min maan alla nimi, mutta se oli ainakin 8 Tapie liikkuvan asia sairas! Ja näkymä, vaikka se ei ollut kovin aurinkoinen oli upea ^^ Sitten se oli kohti Tokion asemaa Ja ba se ei jättänyt yllättää minut erityisesti, että en odottanut olevan. Sanoin itselleni, että se on vain yksi ja siinä kaikki, mutta lopulta jäin sinne kahdeksi tunniksi vain ottamaan aikaa levätä, mutta myös miettimään 😌 Sitten oli aika lähteä takaisin, vaikka en halunnut liikkua XD ja voisin tutustua Tokioon yöllä ja näihin blinderin maanalaisiin No blinderin maanalaisen jälkeen tapaan hänet Uenossa, jotta voin vierailla hänen puistossaan ^^ Kävin myös eläintarhassa, joka on puistossa. En odottanut sen olevan niin iso, oikea labyrintti 😂 Sitten lopetin pienen kierrokseni puistossa kauniin pyhäkön luona, jossa oli seremonia Hanazono Inari Shine -pyhäkössä ja vieras temppeli XD Tämän löydön jälkeen tein pienen kierroksen sitä reunustaviin eri lampiin ja erityisesti lootus-lammelle, jossa oli</w:t>
      </w:r>
    </w:p>
    <w:p>
      <w:r>
        <w:rPr>
          <w:b/>
          <w:color w:val="FF0000"/>
        </w:rPr>
        <w:t xml:space="preserve">id 190</w:t>
      </w:r>
    </w:p>
    <w:p>
      <w:r>
        <w:rPr>
          <w:b w:val="0"/>
        </w:rPr>
        <w:t xml:space="preserve">Tänä lauantaina 28. toukokuuta 2016 seura järjesti koripalloturnauksen U11- ja U13-tyttöjen ja -poikien sarjoille. Tämä turnaus kokosi yhteen yli 200 pelaajaa kaikkialta Morbihanista! Kiitos kaikille sponsoreille, vanhemmille, vapaaehtoisille ja pelaajille, jotka osallistuivat tämän tapahtuman onnistumiseen, joka toistetaan ensi vuonna. Alla on lehdistöartikkeli tästä turnauksesta.</w:t>
      </w:r>
    </w:p>
    <w:p>
      <w:r>
        <w:rPr>
          <w:b/>
          <w:color w:val="FF0000"/>
        </w:rPr>
        <w:t xml:space="preserve">id 191</w:t>
      </w:r>
    </w:p>
    <w:p>
      <w:r>
        <w:rPr>
          <w:b w:val="0"/>
        </w:rPr>
        <w:t xml:space="preserve">Energiankulutuksen järkeistäminen on Algerialle tärkeä haaste erityisesti tässä budjettikriisissä, jota öljyn hinnan huima lasku vielä korostaa. Liikenneala, jonka osuus kansallisesta kulutuksesta on kolmannes, voi todennäköisesti osaltaan edistää tätä haastetta, jos suositaan vähemmän energiaa kuluttavia ja suuren kapasiteetin liikennemuotoja. Ennen kuin esitellään yksityiskohtaisesti tärkeimmät mahdolliset energian rationalisoinnin lähteet liikenteessä, tarkastellaan ensin energiamuotoja ja niiden kulutusta sektoreittain. Painopisteenä on liikennesektori ja sen energiankulutus ja -tuotanto liikennemuodoittain. Energia Algeriassa: energiamuodot ja -kulutus alasektoreittain Algeria on energiantarpeensa kattamisen osalta riippumaton ulkomaailmasta. Energiaministeriön kansallisen energiataseen (2018) mukaan primaarienergian kaupallinen tuotanto oli 165,2 miljoonaa tonnia öljyekvivalenttia (toe), kun taas tuonti on noin 1,5 miljoonaa toe. Käytettävissä olevasta kokonaisenergiasta yli kolmannes (39,3 %) eli 65,0 Mtoe on kansallista kulutusta. Loput tuotetusta energiasta eli 60 prosenttia eli 100,8 Mtoe on tarkoitettu vientiin. Loppukulutuksen määrä on 48,1 Mtoe, ja se jakautuu alasektoreittain seuraavasti Teollisuus ja rakentaminen: 10,5; liikenne: 15,3; kotitaloudet ja muut: 22,4. Liikennesektorin osuus energiankulutuksesta on kolmannes (32 %), ja se tulee suurimman kulutussektorin jälkeen, jota edustavat kotitaloudet ja muut (hallinto ja palvelut). Liikenteen kuluttama energia jakautuu tieliikenteeseen, joka hallitsee kulutusta 92 prosentilla, ja rautatie- ja lentoliikenteeseen, joiden kummankin osuus on 4 prosenttia. Meriliikennettä, jota käytetään enemmän ulkomaankaupan kuljetuksissa, ei ole otettu huomioon, koska siitä ei ole tietoja. Kuten muissakin maissa, liikenne on Algeriassa ala, joka käyttää pääasiassa fossiilisia polttoaineita (kaasuöljy 52 %, bensiini ja parafiini 40 %, nestekaasu 6 % ja sähkö 2 %). Palvelujen tarjonnassa maantieliikenne hallitsee 97 prosenttia henkilö- ja tavaraliikenteestä, kun taas rautatieliikenteen osuus on lähes 2,5 prosenttia ja lentoliikenteen osuus alle 1 prosentti. Maantieliikenne on näin ollen se osa-alue, jonka olisi oltava ensisijaisesti esillä energiankulutuksen järkeistämistä koskevassa visiossa. Jotta tätä alasektoria voitaisiin ymmärtää paremmin, on ensin tarkasteltava kansallisen autokannan rakennetta ja ominaisuuksia. Kansallinen autokanta on ylittänyt kuuden miljoonan ajoneuvon rajan vuonna 2017: Kymmenen vuoden aikana (vain) kansallisen autokannan määrä on lähes kaksinkertaistunut 3,9 miljoonasta 6,4 miljoonaan ajoneuvoon vuosina 2008-2018. Henkilöautot ovat erittäin tärkeässä asemassa kansallisessa autokannassa, ja niiden osuudet ovat 65 %, 19 % ja 7 %. Henkilöauton käyttöön kannustavat sosioekonomiset tekijät (alhaiset polttoaineen hinnat, autolainojen helpottuminen ja tuontimarkkinoiden avautuminen, ostovoima jne.) sekä se, että julkinen liikenne ei pysty vastaamaan liikkumisen kysyntään (määrällisesti ja laadullisesti). Pakettiauton ja kuorma-auton asema NAP:ssa selittyy viranomaisten harjoittamalla työllisyyspolitiikalla, jossa työttömille myönnetään luotto- ja verohelpotuksia oman tavarankuljetusyrityksen perustamiseen. Samaa politiikkaa harjoitettiin myös yksityisille yrityksille vuonna 1987 tapahtuneen avautumisen jälkeen, jotta voitaisiin</w:t>
      </w:r>
    </w:p>
    <w:p>
      <w:r>
        <w:rPr>
          <w:b/>
          <w:color w:val="FF0000"/>
        </w:rPr>
        <w:t xml:space="preserve">id 192</w:t>
      </w:r>
    </w:p>
    <w:p>
      <w:r>
        <w:rPr>
          <w:b w:val="0"/>
        </w:rPr>
        <w:t xml:space="preserve">Jooga- ja ayurveda-koulutuskeskus Pariisissa (75) ja Provence-Alpes-Côte d'Azurin alueella, YOGSANSARA on kouluttanut ayurveda-hierontaa yli 10 vuoden ajan. Tämä ainutlaatuinen hierontakoulu, jonka Ranskan hieronnan ja hyvinvoinnin liitto (FFMBE) on tunnustanut, pyrkii avaamaan ovet Intiaan, joogan ja ayurvedan maailmaan, joka on sanskritinkielinen termi, joka tarkoittaa "elämän tiedettä".Koulu tarjoaa joukon ayurveda-hierontatekniikoita suoraan Pohjois-Intian perinteestä, joka ei ole vielä levinnyt Ranskassa. Jos haluat oppia hierontaa, voimme kouluttaa sinut ayurveda-hierontaan "Hyvinvointihierojan kurssilla, joka on erikoistunut ayurveda-hierontaan". Tämä on 300 tunnin kurssi, joka sisältää perusosan ja valinnaisen osan. Aloitat Abhyanga-hierontakurssin johdantokurssilla. Hankkeestasi riippuen voit ilmoittautua harjoituskurssista riippumatta yhdelle tai useammalle koulutuskurssillemme: anatomia, jalkojen refleksologia, selän, pään ja kasvojen hieronta, naisten kauneus, mutta myös raskaana olevien naisten hieronta ja vauvahieronta. Koulutuskurssimme on hyvin kattava, jotta voit harjoitella ayurveda-hierojana. Ayurveda-hierojan kurssin lisäksi Yogsansara laajentaa opetussuunnitelmaansa ayurveda-konsultin koulutuksella, jota opettaa Philippe Maugars ja jota valvoo Intian Punen Ayurveda-akatemia, jonka puheenjohtajana toimii professori tohtori PH Kulkarni. Se on tarkoitettu kaikille niille, jotka haluavat täydentää tietämystään ja paneutua intensiivisesti ayurvediseen tietämykseen. Kurinalaisuus, motivaatio, halukkuus ja ajallinen sitoutuminen ovat avaimia ayurveda-konsultin kurssin seuraamiseen koulussamme. Yogsansara-koulu, jolla on yli 11 vuoden kokemus joogan ja ayurvedan alalta, avaa ovet uudelle pitkälle koulutuskurssille, joka valmistaa sinut synnytysmaailman konsultiksi intialaista kuria ja perinnettä kunnioittaen. Kurssin aikana opit monia aiheita, joiden avulla voit olla läsnä raskaana olevan naisen, äidin ja hänen vauvansa rinnalla: Jooga ja Pranayama, ayurvediset hieronnat, ayurvedinen ravitsemus, elämäntapa, mantrojen harjoittaminen, Chikitsa (ayurvediset hoidot), ayurvedisten kasvien ja öljyjen käyttö. Hieronta- ja joogatunteja opettaa koulun perustaja Rajeev Pant, joka on syntynyt Jaipurissa Pohjois-Intiassa. Hän tulee brahminiperheestä ja on ayurveda-lääkäri. Ayurveda, jooga, hieronnat, meditaatio ja ayurvedinen lääketiede ovat olleet hänen viitearvojaan lapsuudesta lähtien. Koulutukseltaan psykologi (maisterin tutkinto), hän aloitti joogaharjoittelun 14-vuotiaana. Rajeev Pant on käynyt monissa ashrameissa ja kouluttautunut ayurveda- ja hierontakoulutuksessa. Hän avasi ensimmäisen keskuksensa Goassa, ennen kuin hän muutti Pariisiin vuonna 2007 ja perusti Yogsansara-keskuksen. Koulutuksen loppuun saattamiseksi tai itsensä tuntemiseksi paremmin Yogsansara tarjoaa yksilöllisiä istuntoja Rajeev Pantin kanssa ajanvarauksella: ayurveda-arviointia, vedalaista astrologiaa ja hierontaa. Ayurveda-arvioinnin aikana Rajeev Pant tutkii perustuslakiasi ja doshaasi: Vata, Pitta, Kapha ja epätasapainosi, ja sinulle annetaan henkilökohtaisia neuvoja elämäntapasi parantamiseksi.  Rajeev Pant on koulutettu veda-astrologiassa, Joytishissä, sanskritiksi valon tieteessä. Astrologian istunnon aikana hän pyrkii ymmärtämään polkuasi ja auttaa sinua löytämään henkistä ja fyysistä suojaa.  Voit myös saada hieronnan Rajeev Pantilta, joka tarjoaa erilaisia hoitoja sekä fyysiseen että henkiseen hyvinvointiin. Tämän kokonaisvaltaisen ja kokonaisvaltaisen lähestymistavan ansiosta vastaanottaja voi</w:t>
      </w:r>
    </w:p>
    <w:p>
      <w:r>
        <w:rPr>
          <w:b/>
          <w:color w:val="FF0000"/>
        </w:rPr>
        <w:t xml:space="preserve">id 193</w:t>
      </w:r>
    </w:p>
    <w:p>
      <w:r>
        <w:rPr>
          <w:b w:val="0"/>
        </w:rPr>
        <w:t xml:space="preserve">SNPL Air France ALPA ei voi hyväksyä niitä. (...) ei hyväksy sitä, että "lyhytnäköinen" rahoitus menee teollisuushankkeen ja välttämättömän muutoksen edelle. /photo dr Jos kollegamme La Tribunen tiedot pitävät paikkansa (ja yleensä ne pitävät paikkansa), Jean-Cyril Spinetta ei jatka toimikauttaan, jonka oli määrä päättyä toukokuussa 2014. Hän on varmasti väsynyt ja jättää ryhmän puheenjohtajuuden Alexandre de Juniacille 1. heinäkuuta. Kollegamme mukaan nykyisen talousjohtajan Frédéric Gageyn pitäisi kuitenkin ottaa ensin toimitusjohtajan tehtävä ja sitten Air Francen puheenjohtajuus. Ja miksipä ei? Juniac ei ole (vielä?) epäonnistunut, pidimme siitä tai emme, ja ryhmän kokemassa mittaamattomassa myllerryksessä hän on pysynyt melko hyvin pystyssä muutamista pienistä virheistä huolimatta. On totta, että mikään ei ole helppoa. Mitä tulee rahoja laskevan miehen saapumiseen, se ei vaikuta kovin tyhmältä. Koska Air France ei ole koskaan osannut laskea. Toisaalta menot ovat hyvä asia... Ja reaktio ei tietenkään jäänyt kauaksi. Kenen reaktio? Lentäjät, tietenkin, herrat (anteeksi, merkittävä kirjoitusvirhe?), yhtiön herrat, joita ilman kukaan ei voisi elää. Ja tässä me todellakin lennämme yli oman päämme. Lehdistötiedotteessa "Sattumaa vai sattumaa" SNPL AF ilmaisee aluksi tietynlaista kateutta matkustamohenkilökunnan kanssa allekirjoitettua sopimusta kohtaan ja menee sitten suoraan asiaan. Ja tässä se on sen arvoista, lainaan: "SNPL Air France ALPA, (...) vahvistaa, että sillä on oikeus tarkastella hallintoa koskevia kysymyksiä, jotka liittyvät läheisesti yhtiön tulevaisuuteen ja sen strategiaan. Sillä on myös velvollisuus ilmaista kantansa konsernin strategisiin suuntaviivoihin. Hyvä. Hän on varmasti väsynyt ja jättää ryhmän puheenjohtajuuden Alexandre de Juniacille 1. heinäkuuta. Kollegamme mukaan nykyisen talousjohtajan Frédéric Gageyn pitäisi kuitenkin ottaa ensin toimitusjohtajan virka ja sitten Air Francen puheenjohtajuus. Ja miksipä ei? Juniac ei ole (vielä?) epäonnistunut, pidimme siitä tai emme, ja ryhmän kokemassa mittaamattomassa myllerryksessä hän on pysynyt melko hyvin pystyssä muutamista pienistä virheistä huolimatta. On totta, että mikään ei ole helppoa. Mitä tulee rahoja laskevan miehen saapumiseen, se ei vaikuta kovin tyhmältä. Koska Air France ei ole koskaan osannut laskea. Toisaalta menot ovat hyvä asia... Ja reaktio ei tietenkään jäänyt kauaksi. Kenen reaktio? Lentäjät, tietenkin, herrat (anteeksi, merkittävä kirjoitusvirhe?), yhtiön herrat, joita ilman kukaan ei voisi elää. Ja tässä me todellakin lennämme yli oman päämme. Lehdistötiedotteessa "Sattumaa vai sattumaa" SNPL AF ilmaisee aluksi tietynlaista kateutta matkustamohenkilökunnan kanssa allekirjoitettua sopimusta kohtaan ja menee sitten suoraan asiaan. Ja tässä se on sen arvoista, lainaan: "SNPL Air France ALPA, (...) vahvistaa, että sillä on oikeus tarkastella hallintoa koskevia kysymyksiä, jotka liittyvät läheisesti yhtiön tulevaisuuteen ja sen strategiaan. Sillä on myös velvollisuus ilmaista kantansa konsernin strategisiin suuntaviivoihin. Aivan. Jatketaanpa huvin vuoksi: "SNPL Air France ALPA on vakuuttunut siitä, että jotta tämä yhtiö voidaan kääntää lopullisesti nousuun, on voitettava teollinen näkemys, ei rahoituksen näkemys. Taloudellisten ja sosiaalisten kysymysten on palveltava teollista hanketta, päinvastaisessa ei ole mitään järkeä. (...) Sen sijaan, että tämä olisi jälleen yksi musiikkituolileikki, tämä</w:t>
      </w:r>
    </w:p>
    <w:p>
      <w:r>
        <w:rPr>
          <w:b/>
          <w:color w:val="FF0000"/>
        </w:rPr>
        <w:t xml:space="preserve">id 194</w:t>
      </w:r>
    </w:p>
    <w:p>
      <w:r>
        <w:rPr>
          <w:b w:val="0"/>
        </w:rPr>
        <w:t xml:space="preserve">Ile de Rén kylien suojeleminen meren uppoamiselta ei onnistu sormia napsauttamalla. Hankkeiden muotoilu, hallinnolliset menettelyt ja niiden hyväksyminen vievät kauan aikaa. Konkreettisesti sanottuna niiden loppuunsaattaminen vie kauan aikaa. Kun aloin kiinnostua aiheesta, minulla ei ollut aavistustakaan siitä, kuinka kauan siihen menisi aikaa. Käymällä säännöllisesti kentällä ja raportoimalla patojen toiminnasta ymmärsin paljon paremmin, miksi. Loixin kylän suojelu ei siis ole aivan valmis tänään. Muistakaamme työn käynnistäminen 27. helmikuuta 2016 prefektin ja Dominique Bussereaun, departementin neuvoston puheenjohtajan, läsnä ollessa. Tarvitaan lähes kolme konkreettista vuotta jälleenrakennusta, ennen kuin koko uppoamisenestojärjestelmä saadaan valmiiksi. SATAMASSA OLEVA SULKUPATO. Xynthia-myrskyn aikana helmikuussa 2010 meri kulki sataman läpi, mikä osoittautui heikoksi kohdaksi. Maanantaina 24. syyskuuta 2018 suoritettiin ensimmäinen koeasennus. Sulkupato koostuu alumiinilevyistä, jotka on pinottu päällekkäin muodostaen eräänlaisen sukellusveneiden vastaisen muurin. Koottavia lamelleja on yhteensä 55 kappaletta, 5 lamellia x 11 paneelia. Ainakin koko asennukseen, tolpat + rimat, menee reilut kaksi tuntia. Ensimmäisen, maanpinnalla lepäävän lattialaudan alapäässä on musta tiiviste, joka estää veden pääsyn läpi. Jokaisen listan reunassa on myös tiiviste. Teknologia on saksalaista, ja niitä suunnitteleva yritys sijaitsee Düsseldorfissa. Viime maanantaina oli ensimmäinen testi, jonka suoritti Guintoli/NGE GC Group, joka sai sopimuksen Loixin suojauksen rakentamisesta. Ministeriön hankehallinto- ja sopimusosastot olivat paikalla varmistamassa hankkeen asianmukaista toteuttamista. Mitään ei tietenkään voida validoida ennen kuin kaikki on tehty asianmukaisesti. Loix'n satamassa sijaitsevaa kassapatoa on vielä säädettävä sekä pohjan suoruuden että alumiinilistoja kannattelevien pylväiden sijainnin osalta. Kun tämä ensimmäinen testi oli suoritettu, koko kokoonpano purettiin välittömästi. Kassapato on nyt käyttövalmis, mutta joitakin osia on tarkistettava. Tämä vie jonkin aikaa. Sen pitäisi kuitenkin olla paikallaan ennen seuraavaa talvea. Tämä diaesitys vaatii JavaScriptin. Vasta kun kylän koko suojajärjestelmä on validoitu, osasto voi lopullisesti luovuttaa padon kuntayhtymälle. Tämän jälkeen kuntayhtymä voi valvoa ja ylläpitää sitä osana GEMAPI-vastuualuettaan (Gestion des Milieux Aquatiques et Prévention des Inondations - vesivarojen hallinta ja tulvien ehkäisy). Samalla CDC:n ja Loix'n kunnan on allekirjoitettava sopimus, jonka nojalla kassapadon käyttö voidaan siirtää sille. Loixin kunnan työntekijöitä pyydetään asentamaan pato, jos prefektuuri antaa tulvahälytyksen. Maanantaina he olivat töissä ja alkoivat opetella, miten se tehdään. Kassapadon pituus on 32 metriä. Sen korkeus on Xynthia-taso + 20. Oletettavasti osa rakenteesta, kuusi tai seitsemän paneelia, pysyisi paikallaan talven ajan, jolloin kulkuväylä jäisi sataman käyttäjien ajoneuvoille ja veneille. Kevääseen mennessä rakenne on purettava kokonaan. KAKSI MUUTA SUKELLUSVENEIDEN TORJUNTAPORTTIA. Yksi on pyörätien sisäänkäynnin luona myllyn takana.</w:t>
      </w:r>
    </w:p>
    <w:p>
      <w:r>
        <w:rPr>
          <w:b/>
          <w:color w:val="FF0000"/>
        </w:rPr>
        <w:t xml:space="preserve">id 195</w:t>
      </w:r>
    </w:p>
    <w:p>
      <w:r>
        <w:rPr>
          <w:b w:val="0"/>
        </w:rPr>
        <w:t xml:space="preserve">Kuten tiedätte, yritän lopettaa jätteiden tuottamisen. Haluan siis korvata kaiken, mikä mahdollisesti päätyy roskakoriin. Ja nyt olen tarttunut pakastepusseihini..... Ongelmani on seuraava: Käytän säännöllisesti muovisia pakastepusseja. Vaikka pesen ja käytän ne uudelleen, ne päätyvät jossain vaiheessa roskiin. Sen lisäksi en ole vakuuttunut siitä, että muovi ei ole haitallista ja että se ei siirry komponentteihin jossain vaiheessa. Joten minun oli löydettävä keino korvata nämä pussit..... Miten tein sen? *Ratkaisu on itse asiassa hyvin yksinkertainen. *Mutta ei vain yksinkertainen... Helvetin yksinkertainen! *Vaihdoin pussit lasipurkkeihin! *Ja se on totta lol No, onko se hyvä idea vai ei? No, kyllä. Se on itse asiassa aika hyvä ajatus. En tuota enää jätettä, eikä ruokani ole viikkoja muovissa. Kaikki hyvin! Mutta samalla, koska syön tuoretta, paikallista ja kausiluonteista ruokaa, minulla ei ole liikaa tavaraa pakastimessa... Joten minun tapauksessani se on hyvä ratkaisu... Mitä tulee purkkeihin, käytän kierrätettyjä purkkeja ostamastani tavarasta... Enkä häiritse liikaa. Annan sinulle tuhansia suukkoja, jotka eivät ole lainkaan jäätyneitä! Jos sinulla on muita ideoita pakastepussien korvaamiseksi, kutsun sinut jakamaan ne kommenteissa tai liittymään Facebook-ryhmäämme, josta löydät paljon mukavia ihmisiä, jotka haluavat puhua luomujutuista! Minäkin olen jo ajatellut sitä. Lasipurkin ongelmana on kuitenkin se, että se on tilaa vievä eikä se ole käytännöllinen kaikille elintarvikkeille. Keittopurkki hajosi pakastimessani. Käytän vanhoja sterilointiin käytettyjä purkkeja ja pyrex-tyyppisiä purkkeja, jotka kestävät pakastusta ja kuumuutta. Ei myöskään enää muovia. Onko se Le Parfait -tyyppinen? Käytän pakasteparfaita kaikkeen: keittoon, hedelmäkompottiin jne. ...... Hei Laetitia! ^^ Teen kotona täsmälleen samoin. En ole varma, mitä tehdä, mutta en ole varma, mitä tehdä muoville. Ja sitten purkit, ne ovat niin paljon kauniimpia. Jos haluat tehdä samoin, on mahdollista löytää tyhjiä purkkeja luomukaupoista. Niitä on saatavilla ilmaiseksi yleensä sisäänkäynnin yhteydessä. Biocoopissa he tekevät sen. En tiedä, onko näin kaikissa luomukaupoissa. Ole hyvä, pusut. Ja kaikkea hyvää tälle vuodelle. Toivottavasti näemme pian, Tiboux Kikou Valitsin tämän järjestelmän jokin aika sitten. Sanoisin, että ainoa ongelma, joka minulla on tällä hetkellä, on julma tilanpuute kolmessa laatikossani. Pakastimeni on hyvin pieni, ja säilytän paljon tavaraa. Vaikka teen purkkeja, minulla on silti yrttejä ja mausteita. Persilja timjami laakeri basilika tarragon majava ruohosipuli. ... Minun on todella keksittävä jokin kikka tähän, muuten minun on hankittava toinen pakastin. .... tai toinen koti, koska en tiedä, minne laittaa uuden Yrttejä ja mausteita voi kuivata, jolloin niitä ei tarvitse edes laittaa jääkaappiin tai pakastimeen. Voit myös kasvattaa omia yrttejäsi pienissä ruukuissa, jotka tuoksuvat keittiössäsi hyvältä, piristävät työtasoasi ja, mikä tärkeintä, niitä ei tarvitse säilyttää jääkaapissa tai laatikossa/kaapissa! Hei Greenie enherbe. Miten yrtit kuivataan?</w:t>
      </w:r>
    </w:p>
    <w:p>
      <w:r>
        <w:rPr>
          <w:b/>
          <w:color w:val="FF0000"/>
        </w:rPr>
        <w:t xml:space="preserve">id 196</w:t>
      </w:r>
    </w:p>
    <w:p>
      <w:r>
        <w:rPr>
          <w:b w:val="0"/>
        </w:rPr>
        <w:t xml:space="preserve">Atlanthal Anglet Kuurit ja hoidot à la carte Cardio-treeni, voimaharjoittelu yli 40 laitteella, urheiluvalmentajien valvoma henkilökohtainen seuranta, saunat ja hammam. Aikataulu ja kurssisuunnittelu Kun astut kahdelle alueellemme, kunnon, terveyden ja elinvoiman ylläpitämisestä tulee nopeasti todellinen nautinto etuoikeutetussa ympäristössä, täydellisessä viihtyisyydessä, erityisesti koulutettujen valmentajiemme valvonnassa, jotta voimme täyttää kaikki odotuksesi. Tavoitteenamme on varmistaa, että voit kohdata jokapäiväisen elämäsi hymyillen. Jean-Christophe neuvoja: Sports ManagerKäsittelee kaikki otsikot vesi kursseja, valmennus, PowerPlate, Aquabike. "Henkilökohtainen valmennus tarkoittaa sitä, että valitset valmentajan, joka omistaa kaiken tietonsa ja huomionsa sinulle jokaisen istunnon aikana. Fyysisen kuntosi yksityiskohtaisen arvioinnin jälkeen määrittelette yhdessä tavoitteesi, ja henkilökohtainen valmentajasi laatii henkilökohtaisen ja johdonmukaisen ohjelman. Erityisvalmistelua varten, älä epäröi tavata valmentajiamme! "Treenaa turvallisesti ja paranna fyysistä kuntoasi sisällä tai ulkona (rannalla, metsässä...). Koko vesiurheilutiimi tarjoaa kaikentyyppisiä vesikursseja, valvoo altaita ja tarjoaa valmennusta (POWER PLATE, uimaopetus, Aquaphobia, vauvauimarit ja Aquabike). Avoinna joka päivä: maanantaista lauantaihin - klo 9.00-21.00 sunnuntai - klo 9.00-12.30 ja 14.30-20.00. Pilates: Vahvista syviä lihaksia liikkeillä, jotka on suunniteltu poistamaan ajan jättämät arvet. Tämä tunti parantaa ryhtiäsi ja hioo vartaloasi. Kesto: 45 min Venyttely (Zen-asenne): Tunti perustuu venyttelyyn, joka hitaasti suoritettuna parantaa lihastasapainoa. Kesto: 30 min Crunch (suklaapatukat): Älä mieti liikaa, asetu makuulle ja valmistaudu treeniin, jossa keskitytään pelkästään vatsalihaksiin. Kesto: 30 min Kokonaisuutena siluetti (täysi vaihtoehto):Pienet välineet (kuminauhat, painot, sauvat...) ja paljon toistoja. Yksinkertainen mutta räjähtävä cocktail, joka treenaa kaikkia lihaksia. Kesto: 45 min Dos contrôle (Kehon kunnioittaminen): Venyttely- ja lihaskuntoharjoitus, jonka tarkoituksena on korjata nikamien epätasapainoa hellävaraisesti: vaihtuvat asennot, jotka kehittävät havaintokykyä ja keskittymistä ja joihin liittyy tärkeää hengitystyötä. Kesto: 45 min Turn'Minceur: Polta kaloreita useiden työpajojen kautta kulkevalla radalla. Kesto : 45 min Fyysinen valmistautuminen :Hienosäädä fyysistä valmistautumistasi valmentajiemme neuvojen avulla tavoitteena parantaa potentiaaliasi mukautetun sisä- tai ulkotreenin avulla. RPM (Calories killer) sydänharjoittelu: Mahdollistaa nopean painonpudotuksen. Sydämen ylläpito ja kehitys. Auttaa valmistautumaan ulkoiluun. Kesto: 45 min Aquastretch Level 1: Tämä kurssi, joka perustuu vesielämän rentoutumiseen ja venyttelyyn, tarjoaa etuoikeutetun hetken lämpimässä vedessä. Kesto: 30 min Aquagym Level 1: Perinteinen kuntosaliharjoittelutunti, joka on sovitettu kaikille ja joka edistää fyysistä, nivelten ja lihasten kuntoa. Kesto: 30 min Vesijumppa taso 2: Hölkkä, pomppiminen, kiihdyttäminen ja hyvin rytmikkäät liikkeet muodostavat tämän kurssin, joka parantaa sydän- ja verisuonijärjestelmää ja kestävyyttä. Kesto: 30 min Aquabody Level 2: Vahvista ylävartalon lihaksia käyttämällä vastusta vedessä tarjoavia käsipainoja. Kesto: 30 min Aquapalms Level 3: Tule testaamaan liukutaitojasi tällä kurssilla, jossa käytetään räpylöitä ja tehdään tärkeää työtä reisien, pakaroiden ja selän vahvistamiseksi. Kesto: 45 min Le Lagon -altaaseen pääsemiseksi on käytettävä lippalakkia ja sandaaleita (saatavilla paikan päällä).</w:t>
      </w:r>
    </w:p>
    <w:p>
      <w:r>
        <w:rPr>
          <w:b/>
          <w:color w:val="FF0000"/>
        </w:rPr>
        <w:t xml:space="preserve">id 197</w:t>
      </w:r>
    </w:p>
    <w:p>
      <w:r>
        <w:rPr>
          <w:b w:val="0"/>
        </w:rPr>
        <w:t xml:space="preserve">Meilleurtest elää lukijoidensa ansiosta: joskus saamme provisiota, kun ostat linkkien kautta (ilman lisäkustannuksia sinulle). Tämän ansiosta voimme pysyä riippumattomina. Lue lisää. Perinteisten johdollisten ja johdottomien imureiden ongelmana on niiden huono siirrettävyys. Ei ole helppoa kuljettaa tällaisia välineitä auton sisäpuolen puhdistamiseen tai huonekalujen tyynyjen alle! Tämän korjaamiseksi valmistajat ovat kehittäneet käsikäyttöisiä imureita. Tämä opas on suunniteltu auttamaan sinua valitsemaan mallisi markkinoiden parhaiden käsikäyttöisten imurien joukosta. Olemme käyttäneet 30 tuntia vertaillessamme 34 käsikäyttöistä imuria, 27 asiantuntijasivustoa ja 501 käyttäjäarviota auttaaksemme sinua valitsemaan tarpeisiisi ja budjettiisi parhaiten sopivan käsikäyttöisen imurin. Jos haluat vain tietää, mikä on paras käsikäyttöinen imuri vuonna 2020, löydät vertailumme suoraan alta. Jos kuitenkin haluat lisätietoja ennen päätöksentekoa, tämän osto-oppaan toisesta osasta löydät kaikki tarvittavat tiedot oikean valinnan tekemiseksi. Toimittajien valinta Philips FC6148/01 Paras kannettava pölynimuri vuonna 2020 Etsitkö kannettavaa imuria, joka todella imuroi eikä ole pelkkä vekotin? Silloin Philips FC6148/01 on sinua varten. Kauniin muotoilunsa lisäksi tämä laite on erittäin käytännöllinen. Imua voidaan ylläpitää yhtäjaksoisesti 5 minuutin ajan. Sen voima on niin suuri, että se imee sisäänsä jopa pieniä kiviä. Täydellinen sisääntuloon, portaisiin, sohvalla tai sängyllä oleviin muruihin tai jopa auton sisälle, ja se poistaa myös lemmikkieläinten karvat. Melun osalta ei mitään katastrofaalista. Muista kuitenkin, että kyseessä on pölynimuri! Paras halpa Audew Paras aloittelevan tason käsikäyttöinen pölynimuri Erittäin kannettava ja johdoton, tämä pölynimuri latautuu kuitenkin pidempään kuin se voi työskennellä. Audew-käsikäyttöinen pölynimuri on kannettava ja johdoton, mutta se ei ole tehoton. Se on helppo ohjelmoida, ja siinä on kuiva- ja märkätoiminnot imun säätämiseksi vastaavasti. HEPA-suodatin on pestävä. Lisäksi valmistaja tarjoaa 5 vaihdettavaa suutinta monipuolista käyttöä varten. Audew on ladattava, ja sitä voidaan käyttää kotona, huonekaluissa, autossa tai toimistossa. Se voi poistaa lemmikkieläinten karvat sohvalta, sängystä tai matolta pehmeällä harjalla. Rakosuutin puhdistaa jopa seinän kulmat. Hinta on erittäin kohtuullinen laatuun nähden. Erinomainen Hikeren Tämän pölynimurin kaupallinen menestys yksin oikeuttaa sen sijoittumisen tähän rankingiin. Erinomaista vastinetta rahalle Asunnoissa asuvilla on usein tilanpuutetta. Monissa tapauksissa pienen pölynimurin käyttö voi ratkaista tilanpuutteen ongelman. Hikerenin käsikäyttöinen imuri on erinomainen tähän tarkoitukseen. Se on tehokas pölynimuri lasten murujen ja lemmikkieläinten karvojen siivoamiseen kotona tai autossa. Varo kuitenkin laitteen melua! Koneen mukana toimitetaan useita lisävarusteita. Lisäksi pölysäiliön tilavuus on tämäntyyppiselle laitteelle tavanomainen. Hintaan nähden tämä on varsin hyväksyttävää. Lisäksi pölysäiliö voidaan poistaa painamalla hieman On/Off-painikkeen edessä olevaa painiketta. Lisäksi HEPA-suodatin (joka on valmistettu teräksestä, mikä on harvinaista!) on helppo irrottaa puhdistusta varten. Erittäin hyvä AivaToba Paras malli autoihin Käsi-imurit on alun perin suunniteltu autojen sisätilojen puhdistamiseen. AivaToba on varmasti paras tässä suhteessa. Tämä AivaToba-versio on kvanttilähtö edelliseen malliin verrattuna. Tehokas, johdoton moottori tarjoaa vakaan syklonisen imun 6 000 PA:n teholla. Tämän ansiosta laite voi helposti imuroida kaikenlaisia pintoja lemmikkieläinten karvojen poistamiseksi.</w:t>
      </w:r>
    </w:p>
    <w:p>
      <w:r>
        <w:rPr>
          <w:b/>
          <w:color w:val="FF0000"/>
        </w:rPr>
        <w:t xml:space="preserve">id 198</w:t>
      </w:r>
    </w:p>
    <w:p>
      <w:r>
        <w:rPr>
          <w:b w:val="0"/>
        </w:rPr>
        <w:t xml:space="preserve">Kun poistut Olympic NP:n sumusta Forksiin johtavan tien varrella, näet järven syvän sinisen värin. Tie kulkee kymmenkunta kilometriä tätä kaunista maisemaa pitkin. Lodge sijaitsee valtatien ja järven välissä, panoraamanäkymässä. Lodgen motellityyliset huoneet eivät ole erityisen kiinnostavia. Ne ovat jopa melko banaaleja hintaansa nähden. Heillä on tavanomaiset mukavuudet, kuitenkin Puutarha tuolit, jotka tuodaan lähemmäs järveä miettiä, nauttia pieni olut lopussa iltapäivällä ja tehdä valokuvia ilman loppua. palauttaminen on nopeasti otettu myrskyn puolella "välipala" (monipuolinen kaavio kaikesta huolimatta). Tämä koskee myös gastronomista ravintolaa: muistakaa varata pöytä! Hinta on kalliimpi, mutta ruoka on todella hyvin valmistettua (jos sinulla on oma viini mukanasi, korkki maksaa 15 dollaria) ja palvelu on varsin tyylikästä. Ah, järvellä olevan ponttoonin suloinen melankolia, taimenia pyytävien lasten onkivapa ja auringonnousu... ylevää!</w:t>
      </w:r>
    </w:p>
    <w:p>
      <w:r>
        <w:rPr>
          <w:b/>
          <w:color w:val="FF0000"/>
        </w:rPr>
        <w:t xml:space="preserve">id 199</w:t>
      </w:r>
    </w:p>
    <w:p>
      <w:r>
        <w:rPr>
          <w:b w:val="0"/>
        </w:rPr>
        <w:t xml:space="preserve">Maistelu Bouscasséssa (domaine Brumont) 29. elokuuta 2009 Matkalla Sociando-Mallet'n vertikaaliseen maisteluun Lourdesissa Isabelle ja minä saimme tilaisuuden pysähtyä Maumussonissa sijaitsevassa Château Bouscasséssa, Alain Brumontin tilalla. Kuten aina, vastaanotto oli moitteeton ja lämmin, ja meillä oli aikaa maistaa neljätoista viiniä, joita kommentoimme tänään. Vin de Pays : gros Manseng ja Sauvignon 2008 Väri, hyvin vaaleankeltainen, on kirkas, tuoksu on puhdas, hillitty tai maltillinen, yksinkertainen.... [Lue lisää]</w:t>
      </w:r>
    </w:p>
    <w:p>
      <w:r>
        <w:rPr>
          <w:b/>
          <w:color w:val="FF0000"/>
        </w:rPr>
        <w:t xml:space="preserve">id 200</w:t>
      </w:r>
    </w:p>
    <w:p>
      <w:r>
        <w:rPr>
          <w:b w:val="0"/>
        </w:rPr>
        <w:t xml:space="preserve">Maanomistus, laki ja omaisuus Mauritaniassa Tähän kirjaan on koottu julkaisemattomia, enimmäkseen mauritanialaisten kirjoittamia artikkeleita, ja siinä pohditaan Mauritanian nyky-yhteiskunnalle keskeisiä aiheita, nimittäin maakysymystä ja maan saatavuutta. Kirjoitukset ovat tulosta yhteisestä tutkimushankkeesta, jonka aiheena oli omaisuus muslimien ympäristössä, ja ne heijastavat Mauritanian yhteiskunnan kehitystä itsenäisyydestä viimeaikaisiin nopeisiin muutoksiin, joita ovat merkinneet nomadismin loppuminen, maareformit ja maan kiihtynyt kaupungistuminen. Diakroninen lähestymistapa korostaa joskus huomattavia eroja laissa määritellyn ja sovelletun lainsäädännön ja asukkaiden päivittäisten käytäntöjen välillä. Artikkelit sijoittuvat sekä maaseutu- että kaupunkialueille, Senegal-joen varrelle ja maaseudun laidunmaille sekä istuma- että vaellusympäristöihin. Tämä kirja tarjoaa uuden näkökulman nykyisiin kysymyksiin, jotka koskevat maan saatavuutta, omistusoikeuksien virallistamista ja maanomistuksen turvaamista. Tietoja kirjasta: - epub Vesileimattu - mobipocket Vesileimattu - pdf Vesileimattu Tämä kirja on ePub-muodossa, jossa on vesileima. Lukeminen tietokoneella, joka on yhteensopiva Vivlio-lukijan kanssa. Lukeminen yhteensopivalla e-lukulaitteella. Lukeminen Chapter ebooks -sovelluksella matkapuhelimella tai tabletilla. Pascal Dibie 12,99 € La voix d'Amara Audrey Gagnaire 9,99 € Christine Détrez 12,99 € La Montagne Tekniset tiedot - toimittanut : Armelle Choplin - toimittanut: Mohamed Fall Ould Bah - Kustantaja: Centre Jacques-Berque - Kokoelma: Description du Maghreb - Formaatti: Multi-format - Suojaus: NC Tiivistelmä Tähän kirjaan on koottu julkaisemattomia, enimmäkseen mauritanialaisten kirjoittamia artikkeleita, ja siinä pohditaan Mauritanian nyky-yhteiskunnalle keskeisiä aiheita, nimittäin maakysymystä ja maan saatavuutta. Kirjoitukset ovat tulosta yhteisestä tutkimushankkeesta, jonka aiheena oli omaisuus muslimien ympäristössä, ja ne heijastavat Mauritanian yhteiskunnan kehitystä itsenäisyydestä viimeaikaisiin nopeisiin muutoksiin, joita ovat merkinneet nomadismin loppuminen, maareformit ja maan kiihtynyt kaupungistuminen. Diakroninen lähestymistapa korostaa joskus huomattavia eroja laissa määritellyn ja sovelletun lainsäädännön ja asukkaiden päivittäisten käytäntöjen välillä. Artikkelit sijoittuvat sekä maaseutu- että kaupunkialueille, Senegal-joen varrelle ja maaseudun laidunmaille sekä istuma- että vaellusympäristöihin. Tämä kirja tarjoaa toisenlaisen näkökulman nykyisiin kysymyksiin, jotka koskevat maan saatavuutta, omistusoikeuksien virallistamista ja maanomistuksen turvaamista.</w:t>
      </w:r>
    </w:p>
    <w:p>
      <w:r>
        <w:rPr>
          <w:b/>
          <w:color w:val="FF0000"/>
        </w:rPr>
        <w:t xml:space="preserve">id 201</w:t>
      </w:r>
    </w:p>
    <w:p>
      <w:r>
        <w:rPr>
          <w:b w:val="0"/>
        </w:rPr>
        <w:t xml:space="preserve">Minulla on rakastamani Isabel Marantin takki (Xavier), jota olen raahannut mukanani jo jonkin aikaa, ja olen etsinyt samantyylisen ylisuuren takin kaavaa kuukausia tuloksetta! Selailin Burdan, Voguen, Butterickin ja kumppaneiden kaavat jne. jne., ja sitten elämääni ilmestyi République du chiffon. Ja kun kävelin hänen instagramissaan, waow GÉRARD! Se oli hän! Juuri sellainen, jonka halusin epätoivoisesti saada. Ja yllätys, hän aikoi vapauttaa hänet pian ♥ Geraldine, anna anteeksi innostukseni, pakkomielteeni ja kärsimättömyyteni! Heti kun sain sen, aloin tietenkin tehdä sitä! Villani oli valmis, ja niin olin minäkin. Aion tehdä toisen, ja sitten toisen ja luultavasti toisen... Lopuksi tämä malli on melko yksinkertainen tehdä, kärsivällisyyttä pdf:n ja leikkauksen kanssa. Tämän mallin vaikeus on räätälöinnissä, mutta Geraldine selittää sen hyvin. Mä annan vielä mennä kuvien kanssa, mutta oon liian hulluna Gérardiin ♥ Ja sitten se sopii aika hyvin mun Midinette-pyramidien tai ihan vaan farkkujen kanssa! bravo se on top top top top top ja näyttää upealta sun päällä! Kuten kaikki muukin 😉 Kiitos kaunis ♥ Se on todella kaunis ja näyttää hyvältä päälläsi hameen tai farkkujen kanssa 🙂 Bravo!!!! Kiitos Ellie 🙂 wau wau se on ylevä, ja olen ihastunut sun kuvasarjaan! Kiitos paljon ♥ Se on todella SUPERB!!!!! Kiitos Mathilde 🙂 Tappajan malli! Kaunis, haluan samanlaisen. Minulla on kaava, nyt minun on vain löydettävä kangas ja aloitettava. Kuvat ovat erittäin kauniita, sinäkin..... Kiitos paljon ♥ Suosittelen sitä todella 🙂 Loistavaa!!!! Haluan saman!!! Toinen projekti lisättäväksi listalleni... Kiitos ♥ Anna mennä, se on huippu tämä malli eikä niin vaikea, onni 🙂 Kaunista! Jälleen kerran malli, joka näyttää olevan suunniteltu sinua varten... se sopii sinulle niin hyvin! En malta odottaa tulevia versioita 😉 Kiitos kaunis ♥♥ Paljon ideoita! Ja miten teillä menee? Todella kiva takki... se oli odottamisen arvoinen... Kiitos Yasmine 🙂 Se on kuuma! ja sopii hyvin hameesi kanssa. Kiitos Flavie 🙂 Mutta tämä Gerard on todellinen pieni atomipommi 😉 se on tyrmäävä! Minulla on kaava, mutta sinä todella motivoit minua! Nyt minun on vain löydettävä mukava villa ja ostettava aikaa ( tai toisinpäin, olen hämmentynyt). Bravo, suukkoja, Alice Grave! Olen super onnellinen tästä hullusta kuviosta! haha, kyllä se vie vähän aikaa, motivaatiota, toivottavasti olen antanut sinulle jotain 🙂 Suukkoja waouh!!! mahtava tämä takki !!!!! se sopii sinulle erinomaisesti!! jälleen kerran tiesit miten löytää kuvio ja täydellinen ottelu kankaan kanssa!!!! Kiitos paljon 🙂 Kaunista! Rakastan valitsemaasi kangasta! Rho kiitos, se merkitsee minulle ilmeisesti paljon ♥ Bises Hän on kuuma sinun Gerard Bella :):) Kiitos kaunotar ♥♥♥♥ nähdään maanantaina 🙂 mouaaaah Ah aivan kuten sinäkin, haaveilin tästä kuviosta!!!! Voit rauhoittaa minua teidän viesti, koska olen teipattu koko pdf tämä me mutta en pelkää hyökätä peto ... Toteutuksenne on todellakin mitään kadehtia ylisuuret takit marrant tai sessùn!!!! erittäin hieno työ, En voi odottaa tehdä omani, jos jään qq jonnekin saatan tulla pyytämään apua ; ) !!!! Nähdään pian... Hehe, en ole yllättynyt 😉 Voit mennä, ei se ole niin vaikea tehdä ja jos sinulla on ongelmia, tervetuloa ! Suukkoja Wow!!!! Asetat riman korkealle versiollasi! On hienoa nähdä luomuksiasi, koska sen lisäksi, että ompelet hyvin, rakastan kankaiden valintaa, se on hieman erilainen kuin mitä olemme tottuneet näkemään blogissa (olen suuri FDS: n ja Libin fani mutta</w:t>
      </w:r>
    </w:p>
    <w:p>
      <w:r>
        <w:rPr>
          <w:b/>
          <w:color w:val="FF0000"/>
        </w:rPr>
        <w:t xml:space="preserve">id 202</w:t>
      </w:r>
    </w:p>
    <w:p>
      <w:r>
        <w:rPr>
          <w:b w:val="0"/>
        </w:rPr>
        <w:t xml:space="preserve">Banu Bakr Banu Bakr ibn Wa'il eli Banu Bakr, Wa'ilin poika, oli arabiheimo, joka kuului rabi'ah-haaraan. Heidän nimensä liittyy Basusin sotaan ja runoilija Tarafaan. Historia[muokata] Kotimaa Bakr oli Nejd, Keski-Arabiassa, mutta monet muuttivat pohjoiseen pian islamin tulon jälkeen. Etelä-Turkissa sijaitsevan Diyarbakirin kaupungin nimi on peräisin tästä heimosta. Muut heimot ovat sukua Bakrille: Banu Shayban, Banu Hanifa, Qays ibn Tha'labah, Banu 'Ijl, Banu Yashkur. Tämä heimo on erotettu Bani Bkar ibn Abd Manatin heimosta, joka asui Hijazissa ja oli tärkeässä vuorovaikutuksessa Muhammedin kanssa. Viitteet[muokkaa] - Arabimaailman portaali - Arabimuslimien maailma.</w:t>
      </w:r>
    </w:p>
    <w:p>
      <w:r>
        <w:rPr>
          <w:b/>
          <w:color w:val="FF0000"/>
        </w:rPr>
        <w:t xml:space="preserve">id 203</w:t>
      </w:r>
    </w:p>
    <w:p>
      <w:r>
        <w:rPr>
          <w:b w:val="0"/>
        </w:rPr>
        <w:t xml:space="preserve">Lauantai, 22. elokuuta 2020 Rakennerahastot ovat eurooppalaisia rahoitusvälineitä, joiden avulla voidaan toteuttaa kansallisella ja alueellisella tasolla kolmea EU:n politiikkaa: taloudellista, sosiaalista ja alueellista koheesiopolitiikkaa, maaseudun kehittämispolitiikkaa sekä kalastus- ja meripolitiikkaa. Rahoitusvälineitä on viisi, mukaan lukien Euroopan aluekehitysrahasto (EAKR) ja Euroopan sosiaalirahasto (ESR). Oletko kiinnostunut oppimaan lisää tästä aiheesta? Ota yhteyttä! Heinäkuun 6. päivästä 2020 alkaen 100-prosenttisesti nuorille suunnatut tiedotustilaisuudet jatkuvat jälleen joka maanantai klo 12.15 PLS:n tiloissa. Tämä on tilaisuus 18-29-vuotiaille brysseliläisille nuorille, jotka eivät ole työelämässä, koulutuksessa tai koulussa, sekä yhteistyökumppaneille tutustua tähän uuteen ilmaiseen tukiohjelmaan!</w:t>
      </w:r>
    </w:p>
    <w:p>
      <w:r>
        <w:rPr>
          <w:b/>
          <w:color w:val="FF0000"/>
        </w:rPr>
        <w:t xml:space="preserve">id 204</w:t>
      </w:r>
    </w:p>
    <w:p>
      <w:r>
        <w:rPr>
          <w:b w:val="0"/>
        </w:rPr>
        <w:t xml:space="preserve">Vastustamaton viehätys Rolex Pearlmasterin kaarevat linjat korostuvat sen kellotaulujen ainutlaatuisen loiston ja upeiden timanttien, safiirien tai rubiinien ansiosta. Tämä versio Pearlmasterista on saatavana vain 18 karaatin kelta-, valko- tai Everose-kullasta, jonka Rolex valmistaa omassa valimossaan. Pearlmasteria koristavat timantit valitaan erittäin tiukkojen kriteerien mukaan, ja ne asetetaan taidetta koskevien sääntöjen mukaisesti, jotta saadaan aikaan mahdollisimman voimakas loisto. Rolexilla on oma gemologinen laboratorio, jossa kokeneet asiantuntijat varmistavat jalokivien laadun. Pearlmaster-rannekoru Täydellisesti kaareva, 18 karaatin kullasta valmistettu Pearlmaster-rannekoru antaa kellolle lisää läsnäoloa ja mukavuutta. Siinä on näkymätön Crownclasp, joka on yhtä tyylikäs kuin se on toimiva. Kellotaulujen luominen on todellista taidetta. Rolexia lukuun ottamatta vain harvat kelloyhtiöt ovat hallinneet kaikki kellotaulujen luomisen osa-alueet suunnittelusta tuotantoon. Reliefikoristeet muotoillaan koneistamalla tai sähkömuovaamalla. Sovitetut tuntimerkit, asetetut tai luminoidut, joissa on arabialaiset tai roomalaiset numerot, mutta aina 18 karaatin kullasta, kiinnitetään käsin. Datejustin Oyster-kotelo, joka on taattu 100 metrin vedenkestävyydelle, on esimerkki kestävyydestä ja tyylikkyydestä. Sen luonteenomaisesti muotoiltu tapauksessa keskellä on leikattu kiinteä lohko 18 ct Everose kultaa valettu Rolex omassa valimossaan. Sen uurrettu kotelon kansi on ruuvattu ilmatiiviisti kiinni erityistyökalulla, jonka avulla vain Rolexin kellosepät pääsevät käsiksi kellokoneistoon. Twinlock käämitys kruunu, joka on varustettu patentoitu kaksinkertainen vedenpitäväksi järjestelmä, on tiukasti ruuvattu kiinni tapauksessa. Mitä tulee kristalliin, jonka yläpuolella on kello 3:n kohdalla oleva Cyclops-suurennuslasi päivämäärän parempaa lukemista varten, se on valmistettu käytännöllisesti katsoen naarmuuntumattomasta safiirista. Täysin vedenpitävä, Pearlmasterin Oyster-kotelo tarjoaa optimaalisen suojan huipputarkalle kellokoneistolle. Oyster Perpetual Pearlmaster on erottunut edukseen vuonna 1992 tapahtuneesta esittelystään lähtien sen tyylikkäiden linjojen ja arvokkaiden materiaalien herkän tasapainon ansiosta. Timanteilla, rubiineilla, safiireilla tai smaragdeilla koristeltu kello on uusi naisellinen uudelleentulkinta ikonisesta Rolex Datejustista. Mikään ei ole riemastuttavampaa kuin kokeilla Rolexia ja arvostaa Rolexin viimeistelyä, tasapainoista painoa, mukavuutta ja tuntumaa, aivan yksinkertaisesti.</w:t>
      </w:r>
    </w:p>
    <w:p>
      <w:r>
        <w:rPr>
          <w:b/>
          <w:color w:val="FF0000"/>
        </w:rPr>
        <w:t xml:space="preserve">id 205</w:t>
      </w:r>
    </w:p>
    <w:p>
      <w:r>
        <w:rPr>
          <w:b w:val="0"/>
        </w:rPr>
        <w:t xml:space="preserve">Infolave torstaina 25. lokakuuta 2007. Soputanissa alkoi tänä aamuna kello 9.15 (paikallista aikaa) häiriö, mutta mitään evakuointia ei tapahtunut. Pilvi nousi 1000-1500 metrin korkeuteen, ja tuuli työnsi tuhkan ja pölyn länteen. Sileanin kylä, joka sijaitsi länsirinteellä, peittyi pian tuhkakerroksen alle. Tutkijoiden mukaan nykyinen aktiivisuus� ei oikeuta väestön e�evakuointia. Samaan aikaan Kelud on edelleen uhkaava. Viranomaiset ovat �mahdollisen �myrskyn� pelossa siirtäneet� vankeja Blitarin kaupungista (joka on todennäköisesti pyroklastisten virtojen reitillä) turvallisemmille alueille. Euroopan vulkanologisen yhdistyksen sähköpostilista [lava.news] Itse asiassa 1500 m�tresin savupilvi on melko pieni � vulkaanisessa mittakaavassa, kun tiedetään, että suuret räjähdykset yltävät noin kymmenen kertaa korkeammalle ��! Se liikkuu paljon kummassakin tapauksessa... samalla kun odotamme Kelutin �ruption tapahtumista, jotka todennäköisesti satuttavat paljon enemmän. Florent Planchon, _Rouen (76)_________E-mail: meteoplanchon@yahoo.fr_________Inscrivez-vous nyt VIADEOssa! Post� 29 lokakuu 2007 - 10:59 1500 m�trin suuruinen savupilvi on varsin pieni � tulivuoren mittakaavassa, kun tiedetään, että suuret räjähdykset yltävät noin kymmenen kertaa korkeammalle ��! Se liikkuu paljon kummassakin tapauksessa... odottamassa Kelutin �ruptionia, joka todennäköisesti sattuu paljon enemmän. Tässä on tietoa erityisesti Keludista... se ei ole kaukana �ruptionista. Infolave lauantaina 27. lokakuuta 2007. Indonesialaiset tutkijat kohtaavat tällä hetkellä � lisääntynyttä aktiivisuutta� kolmella tulivuorella: 1) Anak Krakatau on tiistaista lähtien � päästänyt tuhkapilviä � noin 200 m�t:n korkeuteen kraatterin yläpuolelle. Vierailijoita kehotetaan pysymään vähintään � kolmen kilometrin päässä tulivuoresta. Hälytystason nostamista harkittiin hetken aikaa, mutta tulivuoren sijainti kaukana asutuista alueista on lannistanut vulkanologit �eivät ole muuttaneet mitään. 2) Samaan aikaan Soputan (Sulawesin saarella) jatkaa � � � kaasu- ja laavapäästöjä. Eilen tuhkapatsas oli 100 � 600 m�t korkeudella, kun se toissapäivänä oli 1500 m�t korkeudella. Lisäksi seismicit� on vähenemässä. Toisin kuin jotkut mediat ovat väittäneet, väestö ei ole evakuoitunut. 3) Jaavan saarella Kelud pysyy korkeassa hälytystilassa, ja �äiriö voi tapahtua � milloin tahansa. Kraatterissa olevan järven lämpötila on noussut entisestään viime tuntien aikana. Seismicit� ovat edelleen läsnä sekä pinnalla että syvällä. Viranomaisilla on edelleen vaikeuksia vakuuttaa väestöä tilanteen vaarallisuudesta. Monet kyläläiset luottavatkin � heidän a�n�insa ja erityisesti juru kunciin (Keludin vartija), joka ennustaa, että tulivuori ei purkaudu toistaiseksi ja että tämä tapahtuu vasta seitsemän kuukauden kuluttua ja viimeistään vuoden 2008 puolivälissä. Lähde: The Times. L'Association Volcanologique Europ�enne -sähköpostilista [lava.news] Viranomaiset ovat reagoineet Anak Krakataun lisääntyneeseen aktiivisuuteen (ks. uusin Infolave Indonesian tulivuorista) asettamalla tulivuoren hälytystasolle 2 asteikolla 4. Tämä on neljäs tulivuori maassa, jonka hälytystasoa on nostettu viime viikkoina. Anak Krakatau on päästänyt tuhkapilviä 23. lokakuuta lähtien. Tutkijoiden mukaan ei kuitenkaan ole syytä huoleen. Tulivuori osoittaa tällaisia �ruptivisia s�quenceja säännöllisesti, joten se ei kerrytä riittävästi tuhkapilviä.</w:t>
      </w:r>
    </w:p>
    <w:p>
      <w:r>
        <w:rPr>
          <w:b/>
          <w:color w:val="FF0000"/>
        </w:rPr>
        <w:t xml:space="preserve">id 206</w:t>
      </w:r>
    </w:p>
    <w:p>
      <w:r>
        <w:rPr>
          <w:b w:val="0"/>
        </w:rPr>
        <w:t xml:space="preserve">MMORPG RuneScapen ilmainen tietosanakirja, jota kuka tahansa voi muokata. Ylläpitäjien viesti Sivustoa ollaan nyt uudistamassa sen sisällön päivittämiseksi RuneScape 3:a varten.Jos sinulla on kysyttävää, ota minuun yhteyttä pelissä kaverikeskustelun kautta, jos olen kirjautuneena sisään (käyttäjätunnus: manpaint99) Etkö tiedä, minkä artikkelin kirjoittaisit? Mene tälle sivulle nähdäksesi eniten pyydetyt artikkelit, tai mene Vinkit-valikkoon nähdäksesi kehitteillä olevat artikkelit; äläkä unohda laittaa [[kaksoissulkeissa]] muita artikkeleita, jotka voisivat olla kiinnostavia! Jos olet Wikia-aloittelija ja haluat osallistua Wikiscapen kehitykseen, mene Wikia Helpiin, josta löydät myös Wikikomentojen syntaksin. Kiitos panoksestasi! Quest-oppaita koskevat säännöt - Oppaita ei saa kopioida ja liittää toisesta sivustosta (esim. Francoscape) - Oppaita ei saa kopioida englanninkielisestä wikistä ja kääntää Googlen käännöksellä ja liittää sitten tänne. - Jos laitat linkin oppaaseen, linkin on mentävä suoraan videoon (soittolistat hyväksytään, jos video on moniosainen). Wiki on saavuttanut 500 sivua! Kiitos kaikille, jotka ovat osallistuneet! Jatka uusien sivujen luomista/muokkaamista. Tehtävää - Päivitetään taitojen sivut - Luodaan oppaita mahdollisimman monille tehtäville. - Luo exp-taulukot ostettavissa oleville taidoille - Wikiscape Quest Guide Project on parhaillaan uudistamassa ja luomassa uusia quest-oppaita, osallistu tähän uuteen projektiin muokkaamalla ja luomalla quest-oppaita. Voit myös linkittää hakuvideoiden Youtube-videoita. Pidätämme oikeuden poistaa linkin, jos video on sopimaton. Oppaita ei saa kopioida ja liittää toisesta sivustosta (esim. Francoscape). Oppaita ei saa kopioida englanninkielisestä wikistä ja kääntää Googlen käännöksellä ja liittää sitten tänne. Jos laitat linkin oppaaseen, linkin on mentävä suoraan videoon (soittolistat hyväksytään, jos video koostuu useammasta kuin yhdestä osasta).</w:t>
      </w:r>
    </w:p>
    <w:p>
      <w:r>
        <w:rPr>
          <w:b/>
          <w:color w:val="FF0000"/>
        </w:rPr>
        <w:t xml:space="preserve">id 207</w:t>
      </w:r>
    </w:p>
    <w:p>
      <w:r>
        <w:rPr>
          <w:b w:val="0"/>
        </w:rPr>
        <w:t xml:space="preserve">Annie instants de vie 54:n Marc de Metzin kunniaksi järjestämät Rendez - vous reflets -tapahtumat löydät klikkaamalla logoa. Tällä kertaa olemme menossa toiseen Metzin kaupunginosaan näitä heijastuksia varten, se sijaitsee siltojen edessä, mistä sen nimi johtuu. Viime perjantaina vietettiin Agoran avajaisia, joista olen jo maininnut täällä. En voi olla ajattelematta Marcia, joka olisi ilahtunut kaikista tästä rakennuksesta löytyvistä heijastuksista. Ehdotan teille joitakin niistä kattoikkunoiden ja sisäpihan tasolla. Hyvää päivää teille kaikille Tämä merkintä on lähetetty 18. lokakuuta 2018 Rakkausrunoja Lähellä Sommenlahtea, Ranska Mennään hiukset tuuleen Monty guidon La vida es chula Pariskuntana utelias pöllömamma. Tämän blogin ainoa tarkoitus on jakaa kirja-arvosteluja, jotka ovat pääasiassa jännitys- ja noir-romaaneja. Ota minuun yhteyttä: pierre.faverolle@gmail.com "Elämä on unelma viisaille, peli tyhmille, komedia rikkaille ja tragedia köyhille. Erinomainen kaikki nämä heijastukset, niihin melkein eksyisi. Lokakuu 18, 2018 at 6:49 am Kauniita nämä pohdinnat Jazzy. Kiitos! Bises et bon jeudi 18 octobre 2018 à 7 h 23 min bravo pour cette photo biz 18 octobre 2018 à 7 h 45 min Eh oui votre ami Marc... pensées jointes et bravo pour le tout Jazzy, bises 18 octobre 2018 à 8 h 05 min ah oui Gisèle 3 beaux clichés reflets et la 2 trop bien vue !!!! merci bisous belle journée a+ 18 octobre 2018 à 8 h 42 min Bonjour d'Angers ... Oui! C'est comme à Marseille sur le vieux port sous "l'ombrière" de Norman Foster, on est en bas et en haut ! ... Kiitos ! ... Hyvää päivänjatkoa ... Amicalement ... ¢ℓαυ∂є ... 18. lokakuuta 2018 klo 9:06 min Rakastan toista kuvaa. Hyvin tehty. Suukkoja 18. lokakuuta 2018 klo 9:34 am min Rakastan 2., nuo ylösalaisin olevat päät!!!! kaunis päivä 18. lokakuuta 2018 klo 9:54 am Tämä on kaunista...Hyvää päivänjatkoa. Kisses 18. lokakuuta 2018 klo 10:07 min Ne ovat omaperäisiä...love it! Suukkoja ja suloista päivää Jazzy. Lokakuu 18, 2018 klo 10:22 min ...varo, he menevät alas! Tämä vihkiminen oli liian hyvä... Mireille du sablon October 18, 2018 at 10 h 46 min Toinen pohdinta ei voisi olla alkuperäisempi Bravo ! Gros bisous 18 octobre 2018 à 10 h 52 min Erinomainen, kyllä, Gisèle, bravo ja kiitos show! Bizzz. Lenaïg 18 lokakuu 2018 at 12 h 16 min Wow Gisele tämä on loistava . Bisous et bon après-midi MTH October 18, 2018 at 13 h 26 min Kauniita heijastuksia ! Suukkoja 18. lokakuuta 2018 klo 1:33 pm min Hyvin tehty peilikatto!!! maailmalta alhaalta ylös! Suukkoja...muutoin saan nopeasti kiinni sähköposteistani...pelkään edelleen wlan-yhteytemme puolesta, joka on toiminut taas aikaisin iltapäivällä. @nnie 18. lokakuuta 2018 klo 4:25 pm mitä tehdä todellakin. Bisous ma connexion déconne ça m'énerve 18 octobre 2018 à 16 h 31 min En löytänyt Mireille-Charlie! Bises 18 octobre 2018 à 16 h 44 min Se riittää tekemään pään pyörälle..mutta me pääsemme sen yli...bonne soirée, bisous 18 octobre 2018 à 18 h 17 min Se on todella upea, Gisèle! Hyvää iltaa, Bisous♥ 18. lokakuuta 2018 klo 22 h 05 min Hei Jazzy, pohdintasi ovat loistavia, on totta, että Marc olisi rakastanut sitä, mutta.... kiitos pienistä sanoistasi vierailujesi aikana, tällä hetkellä käytän tätä hieman hiljaista aikaa editointiin ja vierailuun, isoja suukkoja Bernard 19. lokakuuta 2018 klo 18 h 58 min kyllä Marc olisi ollut elementissään, hän jätti meille tämän perinnöksi ja me jatkamme sitä hänen ja Bernardin kunniaksi! bisous</w:t>
      </w:r>
    </w:p>
    <w:p>
      <w:r>
        <w:rPr>
          <w:b/>
          <w:color w:val="FF0000"/>
        </w:rPr>
        <w:t xml:space="preserve">id 208</w:t>
      </w:r>
    </w:p>
    <w:p>
      <w:r>
        <w:rPr>
          <w:b w:val="0"/>
        </w:rPr>
        <w:t xml:space="preserve">AUTONOMIAA JA MUKAVUUTTA Gyroboostin ketterä gyroskooppinen tuoli Sopimuksettomat valokuvat GRAVITY CENTREN OHJAAMANA Boosty on gyroskooppinen tuoli, jossa on automaattinen itsetasapainotus. Liikkuaksesi liikutat vain päätäsi eteen- tai taaksepäin. Prosessorit kompensoivat tasapainon reaaliaikaisesti suhteessa painovoimaan. Tyylikäs ulkonäkö, parannettu suorituskyky, uusi muotoilu päivittäiseen työmatkaan. INNOVATIIVINEN SUUNNITTELU PERMUTABLE JOYSTICK Joystick voidaan sijoittaa vasemmalle tai oikealle puolelle ajajan tarpeiden mukaan. Runko on valmistettu kevyestä alumiinista, istuin ja selkänoja ovat säädettävissä ja päällystetty hengittävällä kankaalla. Käsinojat ovat kallistettavissa, jotta siirtyminen on helppoa, ja ohjaussauvassa oleva kojelaudan näyttö tekee Boostysta mukavan ja ketterän. LISÄÄ HELPPOA LISÄÄ TURVALLISUUTTA Itsediagnoosisovellus varmistaa turvallisuutesi ennen matkaa. Reaaliaikainen paikannus. GPS-tiedot Asetukset Hälytys Helppo jalustojen käsittely Ohjaa jalustoja helposti työntämällä tai vetämällä säätövipua, joka antaa hyvän vakauden paikallaan ollessa. Boosty on pienikokoinen, joten sitä voi käyttää missä tahansa kaupungissa ja julkisissa liikennevälineissä, kuten busseissa, raitiovaunuissa, junissa, metrossa tai junissa. Se on kuitenkin vankka ja sopii 1,45-2,00 m pitkille ja enintään 110 kg painaville käyttäjille. KOMPAKTI JA AGIILI Suuri, selkeä ja kirkas LED-näyttö näyttää tarkasti reaaliaikaiset tiedot. SUURI KORKEAN TUNNISTUKSEN NÄYTTÖ Nopeus Km Akku KÄYTÄNNÖLLINEN TAITETTAVUUS 0,8 m³:n tilavuudellaan Boosty vie vähän tilaa. Helppo taittaa ja helppo säilyttää. Molemmat moottorit kehittävät vahvan tehon, jonka ansiosta Boosty selviytyy rinteistä, hiekasta ja muista poluista sekä helpommista teistä. KAHDEN MOOTTORIN SÄÄDETTÄVÄ VOIMAA JOUSTAVA AJO CE-vaatimusten mukaisille akuille myönnetään 2 vuoden takuu. Ne ladataan 3 tunnissa, ja ne voivat kulkea 15-20 kilometriä nopeudesta, maastosta ja käyttäjän painosta riippuen.  Kahden suuren pyöränsä ansiosta Boosty pystyy ylittämään esteitä, joita perinteiset pyörätuolit eivät pysty ylittämään. Rakenteensa ansiosta Boosty voi pyöriä 360° itsekseen, esimerkiksi pienessä hississä. HELPOSTI PITÄÄ 10° KALTEVUUTTA SÄÄDETTÄVÄT POLYMEERIJOUSET Laskeutumisjaloissa olevat kaksi liukua on valmistettu korkealaatuisesta polymeeristä, joka takaa poikkeuksellisen vakauden. Niiden ansiosta matkustaja pääsee Boostyyn ja siitä pois mukavasti ja turvallisesti. Ne ovat säädettävissä matkustajan koon mukaan. MUKAVA JA HENGITTÄVÄ ISTUIN Boostyn istuimen päällinen on valmistettu kaksinkertaisesta hunajakennoverkosta. Se on hengittävä ja kestävä. LAADUKKAAT RENKAAT Renkaiden kulutuspinnat on erityisesti käsitelty, jotta ne tarjoavat erinomaisen pidon ja luistonesto-ominaisuudet. Tämän suorituskyvyn ansiosta Boosty selviytyy erilaisista liikenneolosuhteista. Joystickiin integroitu LED-ajovalo valaisee yhdessä etuvalaisimien kanssa tien turvallisen ajon takaamiseksi. Takavalot syttyvät automaattisesti jarrutettaessa varoittamaan ajoneuvoja ja jalankulkijoita. Peruutettaessa kuuluu äänimerkki.</w:t>
      </w:r>
    </w:p>
    <w:p>
      <w:r>
        <w:rPr>
          <w:b/>
          <w:color w:val="FF0000"/>
        </w:rPr>
        <w:t xml:space="preserve">id 209</w:t>
      </w:r>
    </w:p>
    <w:p>
      <w:r>
        <w:rPr>
          <w:b w:val="0"/>
        </w:rPr>
        <w:t xml:space="preserve">Tehtävä: Toimit edustamiesi vakuutusyhtiöiden puolesta vakuutettujen ja muiden asiantuntijalausuntoa tarvitsevien osapuolten kanssa. Toimit itsenäisesti ja vastaat asiantuntijalausuntojen sujuvasta ja tehokkaasta käsittelystä lakisääteisten, sopimusperusteisten ja tavanomaisten vaatimusten mukaisesti ja asiakastyytyväisyyttä silmällä pitäen. Osana tehtävääsi sinun on - käydä vahinkopaikalla havainnoimassa häiriöitä, analysoimassa niiden alkuperää ja syitä, - tarkistaa tarkat olosuhteet ja asianosaisten ilmoitusten yhdenmukaisuuden, - arvioida mahdollisten töiden tai korjausten kustannukset ja ehdottaa korjausratkaisuja, - laatia asiantuntijalausuntoja vakuutusyhtiöitä varten. Kuka sinä olet? Sinulla on rakennustekniikan, rakennustalouden tai insinöörin tutkinto. Tunnet vakuutussopimukset ja sinulla on kolmen vuoden kokemus alalta (rakennuspäällikkö, rakennusekonomisti tai mieluiten vakuutusarvioinnista jne.). Kykenet työskentelemään itsenäisesti ja käytännönläheisesti ja sinulla on hyvä havainnointi- ja analysointikyky. Olet hyvin organisoitu, reaktiivinen ja tuloshakuinen. Sinulla on todellisia ihmissuhdetaitoja: ennakkoluulottomuutta, pedagogiikkaa ja empatiaa. Sinulla on erittäin hyvä kirjoitustaito ja osaat tehdä yhteenvetoja. Osaat käyttää tietoteknisiä työkaluja. Saretec Group on keskeinen toimija asiantuntijamarkkinoilla. 1500 hengen tiimimme on omistautunut tarjoamaan parasta palvelua asiakkaillemme, vakuutusyhtiöille. Huippuosaaminen ja innovointi ovat kaksi yritysarvojemme viidestä pilarista. Etsimme kokenutta ja omistautunutta ammattilaisryhmää, joka liittyisi tiimiimme ja työskentelisi kanssamme uuden liiketoimintamallin kehittämiseksi ja toteuttamiseksi.</w:t>
      </w:r>
    </w:p>
    <w:p>
      <w:r>
        <w:rPr>
          <w:b/>
          <w:color w:val="FF0000"/>
        </w:rPr>
        <w:t xml:space="preserve">id 210</w:t>
      </w:r>
    </w:p>
    <w:p>
      <w:r>
        <w:rPr>
          <w:b w:val="0"/>
        </w:rPr>
        <w:t xml:space="preserve">Ac/dc Ac/dc Re: Ac/dc Uutta albumia odotellessa ... Kuuntelen usein näitä nauhoja bändin alkuvuosilta: audiodynamiittia! Re: Ac/dc Re: Ac/dc AC DC oli hieno bändi, oikea sellainen, mutta nyt se on Stonesin tavoin Rn'R Circus; toipunut ja banquaibeule rock Re: Ac/dc Re: Ac/dc Re: Ac/dc Re: Ac/dc Se on aina se toinen tahra, jolla on bändi päässä laulamassa ? Taidan rakastaa häntä vielä vähemmän kuin Johnsonia, vaikka hän saa korvani vuotamaan verta vähemmän. Re: Ac/dc Näin heidät Nizzassa vuonna 79 Bon Scottin kanssa. Upea konsertti, sillä "Let there be Rock" jää minulle yhdeksi väistämättömistä albumeista, jonka ottaisin mukaani autiolle saarelle. Pidän myös paljon "Highway to Hellistä", mutta se on mielestäni kaupallisempi, mutta siinä on myös omat nuggettinsa. Sitten se on mennyt tyhmästi jättäen paikan huutavaan korkkiin. "Back in Black" on hyvä albumi, mutta minulla on suuri ongelma Brian Johnsonin äänen kanssa. Makuja ja värejä... Olen luovuttanut. Kävin katsomassa heitä Bordeaux'ssa vuonna 94. Ensimmäisessä osassa oli Sepultura (äänilogorrea, sulamatonta musiikkimössöä)... Mitä tulee tähän ACDC:n kaltaiseen konserttiin, kyllästyin suunnattomasti, liian suuri festivaalikoneisto, ei sielua, liikaa ihmisiä (vaikka Angus tekikin parhaansa, se on myönnettävä), äänenlaatu oli enemmän kuin keskinkertainen (ei mitään tekemistä Floydin kanssa Quinconcesissa). Sen jälkeen en ole käynyt suurissa konserteissa enkä kuuntele ACDC:tä enää, paitsi vähän "Go Downia", vähän "Problem Childia" ja vähän "Overdosea" silloin tällöin. Re: Ac/dc Re: Ac/dc JA Phil Ruddin progressiivinen loikkaus (joka takasi grooven/driven, joka oli aina tarttuva) ACDC ilman Philiä, lopetan 3 biisin jälkeen; hänen kanssaan kaikki on hyvin! Itse asiassa vankka bändi (Malcolm on p..... riffaaja; ei tarvitse sanoa; ja hänen veljensä on hyvin inspiroitunut*) * itse asiassa minulle unelma loppuu Highway to helliin (nähty Bilzenissä 1979... mikä läpsäys!!!) Re: Ac/dc Re: Ac/dc Säkkipillit avausraidalla, sitä oli pakko kokeilla ja se onnistui. Se kuulostaa hyvältä. Youngin veljesten kitarat ovat harvinaisen yksinkertaisia, mutta se kuulostaa hyvältä. Ja niin paljon kuin sanommekin, yksinkertaisuuden säilyttäminen on usein kaikkein monimutkaisinta, varsinkin rockmusiikissa. Tässä levyssä on kaikkea: kappaleiden laatu, instrumentaatio, spontaanius, yksinkertaisuus ja ennen kaikkea energia, joka saisi kaikki sen ajan dinosaurukset kalpenemaan. Minulle paras albumi on LET THERE BE ROCK, versio, jossa on CRABSODY IN BLUE. Parhaiten toteutettu albumi. En pidä HIGHWAY TO HELL:stä: aivan liian kaupallinen ja liikaa otettu BAD COMPANY:sta ja FREE:stä. Toisaalta olen yllättynyt siitä, että eräs foorumilainen mainitsi RAZOR'S EDGEn Brian JOHNSONin aikakauden huonoimmaksi; se on ainoa levy, jota voin kuunnella ja joka on mielestäni yhtä laadukas kuin Bon SCOTTin aikakaudella julkaistut levyt. Muut ovat kaikki katastrofaalisia, toisaalta JOHNSONin sietämättömän laulun takia ja toisaalta siksi, että ehdotettu musiikki kiertää ympyrää eikä tuo mitään uutta. Muuten, on puhuttu uudesta albumista ja kiertueesta vuonna 2020,... JOHNSON laulusta takaisin tinnitusongelmiensa jälkeen. J-Luc Re: Ac/dc Re: Ac/dc Re: Ac/dc Re: Ac/dc jopa Black ice ja rock or dust, viimeiset, ovat erinomaisia Re: Ac/dc 2000-luvun, juuri Stiff Upper Lip... Päätin, että</w:t>
      </w:r>
    </w:p>
    <w:p>
      <w:r>
        <w:rPr>
          <w:b/>
          <w:color w:val="FF0000"/>
        </w:rPr>
        <w:t xml:space="preserve">id 211</w:t>
      </w:r>
    </w:p>
    <w:p>
      <w:r>
        <w:rPr>
          <w:b w:val="0"/>
        </w:rPr>
        <w:t xml:space="preserve">PENTECTOTEN RIITTÄVYYDEN JOULU Messut Arkipäivän messut NDV:ssä: tiistaina klo 19.00, keskiviikkona klo 18.30, torstaina klo 19.00, jonka jälkeen eukaristinen adoraatio ja perjantaina klo 12.15 Ei messua tällä viikolla maanantaista 13.7. perjantaihin 17.7. ja maanantaista 20.7. perjantaihin 24.7. du Val Agenda Messuajat Pastoraalikeskus 33 bd Thibaud de Champagne 77600 Bussy St Georges Puh. 01 64 66 39 92 JOULU 19. marraskuuta 2017 Kirkon pennin katekismus 2. lokakuuta 2016: Napakyläkokoontuminen Meaux'ssa 1. lokakuuta 2016: Synodaalikokousten avajaiset 11. syyskuuta 2016 5-7. toukokuuta 2016 8. joulukuuta 2015 21. marraskuuta 2015</w:t>
      </w:r>
    </w:p>
    <w:p>
      <w:r>
        <w:rPr>
          <w:b/>
          <w:color w:val="FF0000"/>
        </w:rPr>
        <w:t xml:space="preserve">id 212</w:t>
      </w:r>
    </w:p>
    <w:p>
      <w:r>
        <w:rPr>
          <w:b w:val="0"/>
        </w:rPr>
        <w:t xml:space="preserve">* Tarjouksen huomautukset: "Tiukasti rajoitetut" ja "rajoitetut" tuotteet eivät kuulu premium-alennuksen piiriin. Jos haluat jatkaa jäsenyyttäsi 6 kuukauden jäsenyyden päättymisen jälkeen, sinun ei tarvitse tehdä mitään muuta. Jäsenyytesi uusitaan automaattisesti 12 kuukaudeksi. Jos et halua automaattista uusimista, lopeta jäsenyytesi vähintään 14 päivää ennen 6 kuukauden päättymistä kohdassa "Oma tili". Tämä päättää Premium-jäsenyyden automaattisesti 12 kuukauden lopussa eikä sitä uusita. Alennetun jäsenmaksun tai 6 kuukauden jäsenyyden osalta seuraavan vuoden jäsenmaksu on 9,99CHF. Premium-jäsenet saavat meiltä säännöllisesti tarjouksia ja eksklusiivista tietoa sähköpostitse. Rekisteröitymällä vahvistat myös hyväksyväsi yleiset käyttöehdot. * Tarjouksen huomautukset: "Tiukasti rajoitetut" ja "rajoitetut" tuotteet eivät kuulu premium-alennuksen piiriin. Jos haluat jatkaa jäsenyyttäsi 12 kuukauden jälkeen, sinun ei tarvitse tehdä mitään muuta. Jäsenyytesi uusitaan automaattisesti 12 kuukaudeksi. Jos et halua automaattista uusimista, lopeta jäsenyytesi vähintään 14 päivää ennen 12 kuukauden päättymistä kohdassa "Oma tili". Tämä päättää Premium-jäsenyyden automaattisesti 12 kuukauden lopussa eikä sitä uusita. Alennetun jäsenmaksun tai 6 kuukauden jäsenyyden osalta seuraavan vuoden jäsenmaksu on 9,99CHF. Premium-jäsenet saavat meiltä säännöllisesti tarjouksia ja eksklusiivista tietoa sähköpostitse. Rekisteröitymällä vahvistat myös hyväksyväsi yleiset käyttöehdot. Tervetuloa Keller Sportsiin! Toivottavasti nautit ostoksistasi.</w:t>
      </w:r>
    </w:p>
    <w:p>
      <w:r>
        <w:rPr>
          <w:b/>
          <w:color w:val="FF0000"/>
        </w:rPr>
        <w:t xml:space="preserve">id 213</w:t>
      </w:r>
    </w:p>
    <w:p>
      <w:r>
        <w:rPr>
          <w:b w:val="0"/>
        </w:rPr>
        <w:t xml:space="preserve">Paikallisten terveysviranomaisten antamien neuvojen ja ohjeiden mukaisesti COVID-19:n leviämisen rajoittamiseksi Mint on keskeyttänyt kiertueet ja sulkenut myymälänsä Ottawassa ja Winnipegissä. Olemme sitoutuneet tekemään kaikkemme suojellaksemme työntekijöidemme, asiakkaidemme ja vierailijoidemme terveyttä ja turvallisuutta. Voit olla varma, että rahapaja on sitoutunut tarjoamaan asiakkaillemme - eli sinulle - tyydyttävän kokemuksen ja pitää sinut ajan tasalla verkkosivujemme (monnaie.ca), sosiaalisen median ja sähköpostin välityksellä. Rahapaja pahoittelee, että tämä päätös saattaa vaikuttaa asiakkaisiin ja rahapajan kävijöihin tulevina viikkoina. Kanadan kuninkaallisen rahapajan pääkonttori sijaitsee historiallisessa rakennuksessa Ottawan sydämessä, jossa rahapaja perustettiin vuonna 1908. Se valmistaa käsintehtyjä numismaattisia kolikoita ja juhlarahoja, kultakolikoita, mitaleja ja mitaleita. Täällä valmistetaan työkalut, joilla valmistetaan aihioita, joita käytetään liikkeeseen laskettavien kolikoiden ja juhlarahojen lyöntiin. Täällä sijaitsevat myös tekninen osasto ja kullanjalostusosasto. Käy Ottawan myymälässä (320 Sussex Drive) täydentämässä kokoelmaa, etsi kiehtovia lahjaideoita ja vie kotiin matkamuisto. TAI tule katsomaan, miten yksityiskohtaista ja tarkkaa kolikoiden suunnittelu on. Muut lähiseudun nähtävyydet: The Mint on kävelymatkan päässä monista Ottawan suosituista nähtävyyksistä, kuten Kanadan kansallisgalleriasta ja Byward Marketista. On erittäin suositeltavaa, että varaat 45 minuutin kierroksen puhelimitse (maksutta) numerosta 1-800-267-1871 tai sähköpostitse osoitteesta reservationsottawa@monnaie.ca. Opastettuja kierroksia suositellaan 5 vuotta täyttäneille lapsille. * Verot sisältyvät. Hinnat voivat muuttua ilman ennakkoilmoitusta. Molempiin tiloihin on tarjolla opastettuja kierroksia ympäri vuoden. Varauksia suositellaan, erityisesti ryhmille. 320 Sussex Drive Ottawa, Ontario K1A 0G8 613-993-0333 1-800-267-1871 Faksi: 613-998-4130 Putiikki 9:30-17:30 Syksy/talvi Putiikki on suljettu eikä kierroksia järjestetä maanantaisin ja juhlapyhinä, paitsi seuraavina päivinä. Helmikuu 17, 2020 Maaliskuu 2, 2020 Maaliskuu 16, 2020 Huhtikuu 10, 2020 Huhtikuu 13, 2020 Syksy/talvi GOLDEN INGOT AIKATAULU Torstaisin klo 11:00-15:00 Perjantaisin klo 11:00-15:00 Lauantaisin klo 9:30-17:30 Sunnuntaisin klo 9:30-17:30 Opastetut kierrokset Päivän ensimmäinen kierros kello 10:00, viimeinen kierros kello 16:00 . (Kierrosajat voivat muuttua ilman ennakkoilmoitusta.) Varauksia suositellaan. |Ryhmähinnat* (vähintään 20 henkilöä) |Nuoret (5-17-vuotiaat) ||4,50 dollaria ||4,00 dollaria |Seniorit (yli 65-vuotiaat) ||7,00 dollaria ||6,00 dollaria |Alle 4-vuotiaat ||VAPAA ||PERHE (2 aikuista, 2 lasta) ||20,00 dollaria.</w:t>
      </w:r>
    </w:p>
    <w:p>
      <w:r>
        <w:rPr>
          <w:b/>
          <w:color w:val="FF0000"/>
        </w:rPr>
        <w:t xml:space="preserve">id 214</w:t>
      </w:r>
    </w:p>
    <w:p>
      <w:r>
        <w:rPr>
          <w:b w:val="0"/>
        </w:rPr>
        <w:t xml:space="preserve">Erityisen leuto joulukuu Sveitsissä Talvi alkoi Sveitsissä melko lämpimästi. Föhn-tuulen vaikutuksesta joissakin Alppien pohjoispuolella sijaitsevissa laaksoissa havaittiin... Ilmasto 2019 oli mittausten alkamisen jälkeen toiseksi lämpimin vuosi maailmassa vuoden 2016 jälkeen. Miten se pärjäsi Sveitsissä? Vastaukset on otettu MeteoSwissin "Climate Bulletin 2019" -julkaisusta. Sveitsin keskilämpötila vuonna 2019 oli 6,5 astetta, mikä on viidenneksi korkein arvo sitten mittausten alkamisen vuonna 1864. Viisi lämpimintä vuotta mitattiin vuoden 2010 jälkeen. Kuluvan vuoden lisäksi nämä olivat 2011, jolloin oli 6,6 astetta, 2014, jolloin oli 6,5 astetta, 2015, jolloin oli 6,6 astetta ja 2018, jolloin oli ennätysarvo 6,9 astetta. Kaikki viisi äärimmäistä vuotta olivat vähintään yhden asteen lämpimämpiä kuin ennätysarvot ennen vuotta 1980. Vuoden 2010 jälkeen tapahtunut merkittävä lämpeneminen on toinen viimeisten 30 vuoden aikana. Ensimmäinen massiivinen lämpeneminen tapahtui Sveitsissä 1990-luvulla. Esiteollisesta ajanjaksosta 1871-1900 viimeisimpään 30-vuotiskauteen 1990-2019 Sveitsin vuotuinen keskilämpötila on noussut noin 2 astetta. Vuotuinen sademäärä on 80-100 prosenttia normaalista. Goms-laaksosta Graubündeniin ja Alppien pohjoisrinteen itäosaan, Ticinon pohjoisosaan ja Gotthardin alueelle asti sademäärä on yleensä ollut 110-130 prosenttia normaalista. Vuonna 2019 auringonpaisteen vuotuinen kokonaiskesto oli Alppien pohjoispuolella 110-120 prosenttia normaalista, kun taas Alpeilla ja Alppien eteläpuolella se oli 100-110 prosenttia. Valais, Geneve, Ticino... useilla Sveitsin alueilla koettiin historiallisen lämmin heinäkuu.</w:t>
      </w:r>
    </w:p>
    <w:p>
      <w:r>
        <w:rPr>
          <w:b/>
          <w:color w:val="FF0000"/>
        </w:rPr>
        <w:t xml:space="preserve">id 215</w:t>
      </w:r>
    </w:p>
    <w:p>
      <w:r>
        <w:rPr>
          <w:b w:val="0"/>
        </w:rPr>
        <w:t xml:space="preserve">DS Vision -järjestelmä mahdollistaa teräväpiirtovideon ja stereoäänen sekä sarjasignaalin samanaikaisen lähetyksen soittimesta tai muusta lähteestä CAT5/6/7-kaapelilla useisiin, jopa 300 metrin päässä sijaitseviin plasma- ja LCD-näyttöihin. DS VISION -järjestelmä koostuu seuraavista osista:- 1, 8 tai 16 portin Broadcaster-boxit- Line Splitter -boxit RJ45-porttien määrän lisäämiseksi- Remote-boxit (vakio-, pitkä- tai kaksoiskäyttöiset) näyttöjen yhdistämiseksi. RECEIVER on DS Vision -järjestelmän laatikko, joka on yhteydessä näyttöön (VGA-Audio-Serial). Se vastaanottaa signaalit BROADCASTERISTA tai SPLITTERISTÄ. 300m-vastaanotin voidaan sijoittaa enintään 300 metrin päähän BROADCASTERISTA tai SPLITTERISTÄ. Takuu: 3 vuotta Liitettävyys: - Tuloliitännät: - 1 RJ45-portti - Lähtöliitännät: - HDD15: VGA - DB9: Sarjaliitäntä - 2 liitäntää - Stereoääni - 1 RJ11-portti kuvan säätöä varten Tekniset tiedot:- Resoluutio jopa 1920x1440 @ 60Hz, - Videotulo-/lähtösignaalit:- Johdotus: - CAT5/6/7 UTP/ FTP-mittakaapeli 2x4x24 yksisäikeinen- RS232-liitäntä: - Täydellinen sarjaliitäntä = RXD, TXD, DTR, DSR, DSR, RTS, CTS - Lähetysnopeus: 57 000 baudia- Käyttölämpötila: 5°C - 40°C</w:t>
      </w:r>
    </w:p>
    <w:p>
      <w:r>
        <w:rPr>
          <w:b/>
          <w:color w:val="FF0000"/>
        </w:rPr>
        <w:t xml:space="preserve">id 216</w:t>
      </w:r>
    </w:p>
    <w:p>
      <w:r>
        <w:rPr>
          <w:b w:val="0"/>
        </w:rPr>
        <w:t xml:space="preserve">Hyvät naiset ja herrat, ryhdytään töihin! Miksi? Koska kukaan (tai melkein kukaan) ei tiedä, että 15. ja 22. maaliskuuta 2020 järjestettävät kunnallisvaalit ovat varmasti kaupungin puheenaihe. Nämä vaalit ovat erinomaisia demokraattisia ja läheisiä nimityksiä, ja niillä on todellinen rakkaussuhde kansalaisiin, koska ne ovat lähellä jokaisen huolenaiheita. Georges Laluquen jälkeen oli Julien Bardin vuoro julistautua tänään Landesin pohjoisosassa, Parentis en Bornissa. 21 vuotta ilmavoimissa hävittäjälentäjänä palvellut nelikymppinen (joka on asunut tässä kaupungissa vuodesta 2015) kertoi meille, miksi hän lähti mukaan. Mutta Julien Bard olisi voinut liittyä luetteloon, hän katsoo, hän kertoi meille, että Marie-Françoise Nadau (nykyinen apulaiskaupunginjohtaja Christian Ernandorena) pelaa jatkuvuutta, Georges Laluquen luettelo on hänen silmissään liian politisoitunut. Julien Bard aikoo tuoda toisen dynaamisen kansalaisen, uuden ilmeen, kuten hän täsmentää lähipäivinä jaettavassa postissa. Onko hänellä leima ja mitkä ovat hänen poliittiset näkemyksensä, missä hän on? Kuulette hänen vastauksensa Hervé Derieun mikrofonista. Ehdokas on vakuuttunut siitä, että asiat voidaan tehdä toisin, ja aikoo säilyttää kaupunkinsa erityispiirteet. Hän on jo tunnistanut tiettyjä akseleita mikrofonimme tiiminsä kanssa. Täällä olemme, Kunnat Parentissoises kiertoradalla tietäen, että kirjeellä parentissois, Christian Ernandorena (pormestari) ilmoitti virallisesti, että hän ei asetu uudelleen ehdolle, täsmentäen, että Marie-Françoise Nadau nimettiin yksimielisesti tulevan listan johtajaksi Silmien alla, alas naamarit. Biscarrossen Ormen galleria, kesän värit Amélie Granat'n ja Bernadette Petitpas'n teoksilla Lämpömittari on muuttunut punaiseksi tänä heinäkuun 30. päivänä Landesissa. Mikrofonissamme, Big Tourilta, Hélène Larrezetin sanat (metsäpalojen ehkäisystä) ja Hervé Bouyrien sanat, joka laati ensimmäisen matkailusuuntauksen kauden puolivälissä. Big Tour 2020, se on FGL radiokumppani tämän kiertueen, Vieux Boucau 29. heinäkuuta ja Biscarrosse 30. heinäkuuta. Chris Anderson oli vieraamme tänä lounasaikaan. Hän saa nyt "sairastua" Ychoux'ssa (40)... Communauté de Communes des Grands Lacsin uuden valtuuston asettaminen: puheenjohtajaksi valittiin Gastesin kunnanjohtaja Françoise Douste. Lomat "Made in France" Biscarrossen kaupungissa: Grand Hôtel de la Plage menestyy hyvin korkeatasoisen ja ihmisiä houkuttelevan tasonsa ansiosta. Varaukset on tehty heinä- ja elokuuksi. Laitoksen johtajan lausunto. Remy Lasourcen allekirjoittama "Les chroniques policières" (Poliisin aikakirjat) ilmestyy Biscarrosseissa neljännen kerran. Osoittaakseen kunnioitusta sairaalan henkilökunnalle David Olaïzola kutsui ystävänsä Jean Lassalen ja hänen Pot's Cantansa laulamaan. Kaltoinkohtelu, koulukiusaaminen: "Boîtes aux lettres Papillon" -järjestön ansiosta lapset voivat vapauttaa sanansa Biscarrossen ja Sore... Dekontaminaatio: ovatko diskot unohdettuja? Mélanie Lemeslen todistus. Mimizannaises-kunnat: Arnaud Bourdenxin kampanja perustuu ehdokkaiden ehdotuksiin. Hänen mukaansa enemmistön tase on positiivinen. Biscarrosse-Plage : kunta näytti vihreää valoa kesän yömarkkinoille. Kauppiaat ovat rauhoittuneet. Deconfinement-vaihe 2: alueellisen sihteerin (ja Euroopan komission johtajan) Frédéric Petitevillen analyysi.</w:t>
      </w:r>
    </w:p>
    <w:p>
      <w:r>
        <w:rPr>
          <w:b/>
          <w:color w:val="FF0000"/>
        </w:rPr>
        <w:t xml:space="preserve">id 217</w:t>
      </w:r>
    </w:p>
    <w:p>
      <w:r>
        <w:rPr>
          <w:b w:val="0"/>
        </w:rPr>
        <w:t xml:space="preserve">Lisäkauhakoot BLANCO SELECT -jätteenlajittelujärjestelmään Älykkäitä ratkaisuja keittiön arkeen Jokainen, joka haluaa tuottaa mahdollisimman vähän jätettä, tarvitsee käytännöllisen ratkaisun kierrätettävien materiaalien erottamiseen muusta kotitalousjätteestä. Tässä tapauksessa on suositeltavaa asentaa jätteiden erottelujärjestelmä suoraan pesualtaan alle. Tämä säästää aikaa ja vaivaa, sillä hedelmä- ja vihannesjätteet, pakkausjätteet ja paperijäte heitetään pois päivittäin. Blanco Select vakuuttaa jo nyt älykkäillä yksityiskohdillaan, jotka lisäävät huomattavasti mukavuutta keittiössä päivittäin. Hyvin harkittu muotoilu palkittiin kansainvälisellä muotoilupalkinnolla "red dot product design award 2013". Jätteiden lajittelujärjestelmää, joka on saatavana kolmeen eri kokoiseen altaaseen, on nyt laajennettu viidellä mallilla. Uusissa 50 cm:n ja 60 cm:n levyisissä allaskaappivaihtoehdoissa on 6 litran ja 8 litran lisävarastot. Pienemmät ämpärit ovat ihanteellisia orgaanisen jätteen keräämiseen, ja niissä on kansi. Yhteensä yhdentoista mallin ja laajan kauhakokovalikoiman ansiosta Blanco Select tarjoaa nyt optimaalisia ratkaisuja monenlaisiin lajittelutottumuksiin. Lisäksi uudet mallit hyödyntävät pesuallaskaapin tilan mahdollisimman hyvin, sillä väliseinistä on luovuttu. Esimerkiksi Blanco Select XL 60/3 Orga tarjoaa huomattavan 46 litran kokonaistilavuuden, joka jakautuu kolmeen ämpäriin (30/8/8 litraa), ja Blanco Select 60/4 Orga, jossa on neljä ämpäriä, tarjoaa vielä vaikuttavamman kokonaistilavuuden, 42 litraa (15/15/6/6/6 litran ämpärit). Modernien värien ja muotojen ansiosta Blanco Select sopii täydellisesti nykypäivän keittiöön. Kaikkien ämpäreiden viistetty reuna ja integroitu taittokahva helpottavat jätteen pudottamista ja estävät jätteen ja murujen juuttumisen. Laadukas ja erittäin vakaa jätteenerotusjärjestelmä on varustettu metallisella peitelevyllä. Kansilevy on erittäin helppo puhdistaa, samoin kuin kaikki järjestelmän osat. Nykyaikainen, kestävä ohjausjärjestelmä takaa tasaisen ja hiljaisen toiminnan. Neljä mallia, joissa on yhdistetty laatikko ja säilytyslokerot, tarjoavat maksimaalisen mukavuuden. Lisäksi laatikossa on vaihtelevaan käyttöön tarkoitettuja yleiskäyttöisiä laatikoita, joissa voidaan säilyttää astioita lavuaarikaapissa järjestyksessä. Säilytyslokeroita sisältävä laatikko on helppo asentaa jälkiasennuksena, samoin kuin käytännöllinen jalkakäyttöinen ovenavaaja Blanco Movex. Asiantuntija voi asentaa Blanco Selectin hetkessä minkä tahansa Blanco-altaan alle. Lisätietoja nerokkaasta jätteiden erottelujärjestelmästä 45 cm:n, 50 cm:n ja 60 cm:n levyisille altaille on saatavana keittiö- ja keittiökalustekaupoista sekä osoitteesta www.blanco-germany.com/select. Blanco Select tekee jo nyt vaikutuksen älykkäillä yksityiskohdilla, jotka lisäävät huomattavasti keittiön käyttömukavuutta arjessa. Korkealaatuista jätteiden lajittelujärjestelmää on nyt laajennettu viidellä mallilla. Uusissa 50 cm:n ja 60 cm:n levyisissä allaskaappivaihtoehdoissa on 6 litran ja 8 litran lisävarastot. Pienemmät, käytännölliset lisäkauhat ovat ihanteellisia orgaanisen jätteen keräämiseen. Blanco Select -jätteenlajittelujärjestelmä tekee vaikutuksen kehyksen, ämpäreiden ja säilytyslokerolla varustetun laatikon harmonisella yhtenäisyydellä. Uudet plus-kauhat</w:t>
      </w:r>
    </w:p>
    <w:p>
      <w:r>
        <w:rPr>
          <w:b/>
          <w:color w:val="FF0000"/>
        </w:rPr>
        <w:t xml:space="preserve">id 218</w:t>
      </w:r>
    </w:p>
    <w:p>
      <w:r>
        <w:rPr>
          <w:b w:val="0"/>
        </w:rPr>
        <w:t xml:space="preserve">Mitä on seksuaalinen täyttymys? Etymologisesti "täyttymys" tulee 12. vuosisadalla syntyneestä bas-ranskan (bas-saksan kielen murteista) sanasta "espanir", josta tuli espanouir 16. vuosisadalla.|Täyttymys on täyttymyshalujemme projektio, se on peräisin kulttuuristamme, koulutuksestamme ja itsestämme.|Täyttymys on avautumista kohti taivasta kuin kukka toivottaakseen auringon tervetulleeksi ja täyttääkseen itsensä sen energialla. Kaikkia todistuksia ei ole lainattu eri luvuissa, ne ovat joskus liian pitkiä tai liian lyhyitä, jos ne eivät ole tarpeettomia, ne on kaikki lainattu kokonaisuudessaan liitteessä. Etunimet on saatettu muuttaa ilmeisistä luottamuksellisuussyistä, ellei peräti mukavuussyistä. Haluaisin kiittää kaikkia näitä ihmisiä siitä arvokkaasta avusta, jota he ovat antaneet minulle vastaustensa vilpittömyydellä. Määritelmät Seksuaalisuus Etymologisesti sana seksi tulee latinan sanasta "sexus", joka tarkoittaa leikkaamista, jakamista, tai sanasta "sequi", joka tarkoittaa mukana olemista. Lisäksi sana voi olla kreikkalaista alkuperää "hexis", joka tarkoittaa "olemisen tapaa, tilaa". Sanan alkuperästä tai esi-isien kulttuureista riippumatta on olemassa ilmaus jakautumisesta kahteen osaan (mies ja nainen), joiden tehtävänä on löytää itsensä joko olemisen tapaan tai tilaan. Tätä varten sukupuolen X saa täyden merkityksensä, kun puhumme kahden olennon välisestä kohtaamisesta. Se on seXien ja itse sanan kohtaaminen, joka muodostaa palindromin. X edustaa risteystä. Kohtaaminen toisen kanssa, matka löytämisestä täyttymykseen. Historiassa caduceus symboloi tätä vastakohtien herkkää tasapainoa, jota edustavat kaksi käärmettä (vesi ja tuli), jotka risteävät ja kohtaavat toisensa kiertäessään maan ja taivaan välistä akselia. Se on rauhan symboli, mutta se edustaa myös parittelua ja hedelmällisyyttä (alkuperäinen periaate). X on myös kromosomissa ja DNA:ssa. Koska jälkimmäinen on kaikissa elävissä soluissa oleva molekyyli, se on perinnöllisyyden väline, joka siirtyy lisääntymisen aikana. Se muodostaa nousevan kierteen kohti kokonaisuutta, kuin lento kohti valaistumista. Sekä symboleissa että luonnollisissa rakenteissa on havaittavissa luonnollinen halu synkronoida liikkeet johtavan energia-akselin ympärille kahden toisiaan täydentävän voiman tulon ja menon avulla. Eric BERNE (transaktionaalisen analyysin isä) korostaa ehdotonta tarvetta "silittelyyn" eli eräänlaiseen huomion saantiin, olipa se sitten positiivista tai negatiivista. (Ks. René Arpad SPITZin työ sodanjälkeisissä lastentarhoissa, joissa hän kehitti erityisesti käsitteitä hospitalismi ja lasten anaklitinen masennus). Ratkaistakseen ehdottoman tarpeensa olla olemassa toisen kautta ihminen tuottaa iskuja, koska "parempi negatiivisia iskuja kuin ei iskuja ollenkaan", jotka auttavat häntä tuntemaan itsensä eläväksi, säilyttämään negatiivisen tai positiivisen aseman, ..., tai käymään stereotyyppisiä keskusteluja, keino viettää aikaa ilman läheisyyttä. Täytyminen Se määrittelee (Laroussen mukaan) sen, että kukka aukeaa, että se on onnellinen, että se kehittyy kaikissa mahdollisuuksissaan, tai kuvaannollisessa merkityksessä se tarkoittaa seesteisen ilon ilmenemistä. To blossom käännetään englanniksi "avautua" tai "syttyä". Voimme siis määritellä täyttymyksen kaikkien mahdollisuuksien kehittymisen kautta tapahtuvaksi avautumiseksi kohti olemuksen valaistumista ja</w:t>
      </w:r>
    </w:p>
    <w:p>
      <w:r>
        <w:rPr>
          <w:b/>
          <w:color w:val="FF0000"/>
        </w:rPr>
        <w:t xml:space="preserve">id 219</w:t>
      </w:r>
    </w:p>
    <w:p>
      <w:r>
        <w:rPr>
          <w:b w:val="0"/>
        </w:rPr>
        <w:t xml:space="preserve">Vieraamme: - Gilles MANCERON, Ranskan kolonialismiin erikoistunut historioitsija, lokakuun 17. päivän kollektiivin jäsen, "La Triple Occultation d'un massacre" - Patrick MENUCCI, PS:n varajäsen Bouche du Rhône, Ranska-Algeria-ystävyysryhmän puheenjohtaja - Yasmina ADI, elokuvan "Ici on noie les algériens" (Täällä algerialaiset hukkuvat) ohjaaja - David-Xavier WEISS, UMP:n puoluesihteeri Ohjelma, jonka ovat laatineet Pauline Heilmann, Cécile Charlotte Bernet ja Maud Roubeaud.</w:t>
      </w:r>
    </w:p>
    <w:p>
      <w:r>
        <w:rPr>
          <w:b/>
          <w:color w:val="FF0000"/>
        </w:rPr>
        <w:t xml:space="preserve">id 220</w:t>
      </w:r>
    </w:p>
    <w:p>
      <w:r>
        <w:rPr>
          <w:b w:val="0"/>
        </w:rPr>
        <w:t xml:space="preserve">Kasa-Vubun kunnassa sijaitseva Athénée de la Victoire on julkinen lukio, jota LHAC ja H&amp;S ovat tukeneet jo vuosia. Siihen kuuluu kaksi laitosta: tieteellinen ja pedagoginen instituutti (ISPV) ja kaupallinen tekninen instituutti (ITCV). LHAC ja H&amp;S järjestävät opettajille täydennyskoulutusta ja ovat kehitysyhteistyön ja humanitaarisen avun pääosaston (DGD) ja Wallonie-Bruxelles Internationalin (WBI) tuella voineet toteuttaa koulurakennusten täydellisen kunnostuksen, jotta oppilaat ja opettajat voisivat työskennellä ja opiskella miellyttävämmässä ympäristössä. Kunnostettujen rakennusten lisäksi LHAC ja H&amp;S auttoivat koulua asentamaan vedenkäsittelylaitoksen, jotta koulun asukkaat saisivat jatkuvasti juomavettä. Lisäksi asennettiin saniteettitilat pojille ja tytöille. Kuvissa meneillään olevat kunnostustyöt ja lopputulos vuonna 2017: Athénée de la Victoire ennen töitä (2012-2013): Töiden aikana (2015) : Valmistunut työ (2017):</w:t>
      </w:r>
    </w:p>
    <w:p>
      <w:r>
        <w:rPr>
          <w:b/>
          <w:color w:val="FF0000"/>
        </w:rPr>
        <w:t xml:space="preserve">id 221</w:t>
      </w:r>
    </w:p>
    <w:p>
      <w:r>
        <w:rPr>
          <w:b w:val="0"/>
        </w:rPr>
        <w:t xml:space="preserve">Vuonna 1916 nuorta brittiupseeria T. E. Lawrencea pyydettiin tutkimaan arabien kapinoita turkkilaisia miehittäjiä vastaan. Mies, jota myöhemmin kutsuttiin Arabian Lawrenceksi, asettui kapinallisten puolelle ja järjesti sissisodan aavikon ikuisissa dyyneissä. Loistava mutta kiistelty hahmo kävi taisteluita liittolaistensa rinnalla ja muutti valtakunnan kasvot. Käsikirjoitus Robert Bolt, Michael Wilson T.E. Lawrencen kirjoitusten pohjalta Ohjaus David Lean Pääosanäyttelijät: Peter O'Toole (T.E. Lawrence), Alec Guinness (prinssi Faisal), Omar Sharif (Sherif Ali), Anthony Quinn (Auda Abu Tayi), Jack Hawkins (kenraali Allenby), leikkaus Anne V. Coates Musiikin on säveltänyt Maurice Jarre Tuottaja Sam Spiegel , David Lean , Tuotantoyhtiö : Horizon Pictures (II) Yleistä Julkaisupäivä (Ranska) : 15/03/1963 Juoksuaika : 3h36 Laji(t) : Seikkailu, Elämäkertaelokuva Kansalaisuus(t) : Amerikkalainen, Brittiläinen Kieli(t) : Englanti, arabia, turkki Budjetti : $15,000,000 Tekniset tiedot Elokuvaa kuvattiin englanniksi, arabiaksi ja turkkilaisittain Marokossa, Espanjassa, Jordaniassa, Yhdistyneessä Kuningaskunnassa ja Kaliforniassa 15. toukokuun 1961 ja 20. lokakuun 1962 välillä. Elokuva: Ääni Mitchell BNC 65 Model Super Panavision 70 -objektiivit, Mitchell FC 65 Model Super Panavision 70 -objektiivit, Laboratorio(t): Kuvasuhde: 2.20:1 Palkinnot Oscarit 1963: Paras elokuva (Sam Spiegel), Paras ohjaaja (David Lean); BAFTA-palkinnot 1963: Paras elokuva, Paras brittinäyttelijä (Peter O'Toole), Paras brittikäsikirjoitus (Robert Bolt), Vuoden paras brittiläinen elokuva. Oscar-ehdokkuus(t) 1963: Paras miespääosa (Peter O'Toole); BAFTA 1963: Paras ulkomainen elokuva (Anthony Quinn).</w:t>
      </w:r>
    </w:p>
    <w:p>
      <w:r>
        <w:rPr>
          <w:b/>
          <w:color w:val="FF0000"/>
        </w:rPr>
        <w:t xml:space="preserve">id 222</w:t>
      </w:r>
    </w:p>
    <w:p>
      <w:r>
        <w:rPr>
          <w:b w:val="0"/>
        </w:rPr>
        <w:t xml:space="preserve">Työni Olen Peter Jamesin, 20 miljoonaa kappaletta myyneen bestseller-kirjailijan, ranskankielinen kääntäjä. Käännökseni teoksesta "Comme Une Tombe" myönnettiin Prix Polar International ja Prix Cœur Noir, ja käännökseni teoksesta "La mort leur va si bien" pääsi Grand Prix de littérature policière- ja Prix SNCF du Polar -finalistiksi. Vastuullinen elämäntapa Nykyään on välttämätöntä kuluttaa ja elää eri tavalla sekä terveydellisistä että ekologisista syistä. Henkilökohtaisesti ja ammatillisesti tuen ihmisiä, jotka ovat ottaneet tämän haasteen vastaan kuten minä. Viime vuosina olen ollut ylpeä saadessani kääntää kokonaisvaltaisille alustoille Inside/Out Women ja Atelier Doré. Kauneus Kokemukseni kosmetiikka-alalta alkoi kolmikielisenä etäkonsulttina Laboratoires Dr Pierre Ricaud'ssa 1990-luvun lopulla. Sen jälkeen olen työskennellyt kääntäjänä ja tulkkina muun muassa Diorin, Chanelin ja Shiseidon kaltaisille tuotemerkeille. Muoti Löysin muodin maailman 25-vuotiaana kolmikielisenä vastaanottovirkailijana Célinessa Avenue Montaignen varrella. Siitä lähtien olen kääntänyt muun muassa Louis Vuittonin, COS:n ja Mary Katrantzoun kaltaisille tuotemerkeille.Vuosien kokemus käännöstyöstä Vuosien kokemus journalismista Käännettyjä romaaneja Adoptiomaa Uusi musiikki Rakkauteni musiikkiin - erityisesti indie-rockiin ja sähkömusiikkiin - alkoi, kun löysin Sonic Youthin 1990-luvun alussa. Sen jälkeen en ole koskaan lopettanut työskentelyä musiikkialalla, olinpa sitten artistimanagerina tai toimittajana. Minulla on ollut suuri kunnia kääntää radiossa PJ Harveyn, Marianne Faithfullin ja Paul McCartneyn lauluja sekä kääntää Bob Dylanin ensimmäisen tyttöystävän Suze Rotolon muistelmat. Itsenäinen elokuva Elokuva on yksi intohimoistani. Kansallisen sanomalehden toimittajana raportoin Cannesin elokuvajuhlista neljän vuoden ajan. Tekstitän elokuvia, videoita ja sarjoja, käännän käsittelyjä, käsikirjoituksia ja tiivistelmiä, ja minulla on ollut kunnia kääntää David Lynchin haastatteluja Les Inrockuptibles -lehteä varten ja tulkata Martin Scorsesea France Inter -ohjelmassa. Cuisine d'auteur Kiinnostukseni paikalliseen ja kausittaiseen cuisine d'auteuriin alkoi viinitutkimukseni aikana. Muutamaa vuotta myöhemmin minusta tuli Le Fooding -lehden ruokakriitikko, ja kääntäjänä tein yhteistyötä monien oppaiden, kuten Relais &amp; Châteaux -oppaan kanssa. Viininviljely Opiskelin viininviljelyä käännösopintojeni ohella. Vuonna 2000 kirjoitin maisterin II tutkielman "Maistamisen sanasto ranskan ja englannin kielellä" (The Vocabulary of Tasting in French and English). Sen jälkeen kirjoitin viinitutkimuksen kolumnia valtakunnalliseen päivälehteen ja käänsin monille viinitiloille, kuten Veuve Clicquot'lle, Château Haut-Brionille ja Saint-Martin-de-la-Garrigue'lle. Raphaëlle on monilahjakas kääntäjä, jolla on poikkeuksellinen kokemus kauneudenhoitoalalta. Hänen erinomaisesti kirjoitetut transkriptiot ovat tarkkoja ja inspiroivia, ne ovat mahdollisimman lähellä alkuperäistekstiä, ja ne ovat tyyliltään ja eleganssiltaan täysin ilmeisiä. - Agnès M., Beautyterm Beautélogie LLC:n perustaja ja johtaja - On ilo työskennellä Raphaëllen kanssa. Hänen käännöksensä ovat moitteettomia, ja hän noudattaa tiukkoja määräaikoja. Hänen korkeatasoinen ammattitaitonsa on kiistaton voimavara yrityksellemme sen laajentuessa kansainvälisesti. - Alison T., Spoonflower - Raphaëlle tekee monia projekteja tuotemerkillemme, ja hän on mielestämme erittäin yhteistyökykyinen ja huomaavainen, hänen kanssaan on ilo työskennellä, ja suosittelemme häntä lämpimästi. Kirjallisuus Olen Peter Jamesin ranskankielinen kääntäjä.</w:t>
      </w:r>
    </w:p>
    <w:p>
      <w:r>
        <w:rPr>
          <w:b/>
          <w:color w:val="FF0000"/>
        </w:rPr>
        <w:t xml:space="preserve">id 223</w:t>
      </w:r>
    </w:p>
    <w:p>
      <w:r>
        <w:rPr>
          <w:b w:val="0"/>
        </w:rPr>
        <w:t xml:space="preserve">Peili MERCEDES Sprinteriin 05/2009 - +. Liitin vapaassa johdossa (ei integroitu ja kiinnitetty peilin pohjaan). Uusi tuote, teknisen valvonnan mukainen, korvaa alkuperäisen osan ilman muutoksia, CE-hyväksytty tuote. TÄYDELLINEN peili (kuori, peili ja kaikki peilin sisällä olevat osat). Kaikki MERCEDES Sprinter -mallit ja -moottorit 05/2009 alkaen + Tyyppi: (906). A0008104519 (B) / A0008106219 (B) / A0008103319 (B) / A0008106119 (B) / A0028115133 (G) / A0028112033 (LG) / A0008111122 (K) / A0018229020 (S) Toimitus tapahtuu Postin, TNT:n, DPD:n, GLS:n tai muun yksityisen kuljetusliikkeen kautta paketin painosta ja koosta riippuen, kaikki paketit lähetetään seurantanumerolla. Klikkaa tästä jättääksesi meille viestin. Tuote "MERCEDES Sprinter Peili alkaen 05/2009 a + Oikea Sähköinen Musta Lyhyt Varsi" on lisätty luetteloomme keskiviikkona, 29. tammikuuta, 2020. Se kuuluu luokkaan "Auto, moto - pièces, tarvikkeet\Auto\ pièces détachées\Carrosserie\Reviseurs, tarvikkeet". Myyjä on "discountpieceauto" ja sijaitsee Ranskassa. Tämä tuote voidaan toimittaa seuraaviin maihin: Ranska, Belgia.</w:t>
      </w:r>
    </w:p>
    <w:p>
      <w:r>
        <w:rPr>
          <w:b/>
          <w:color w:val="FF0000"/>
        </w:rPr>
        <w:t xml:space="preserve">id 224</w:t>
      </w:r>
    </w:p>
    <w:p>
      <w:r>
        <w:rPr>
          <w:b w:val="0"/>
        </w:rPr>
        <w:t xml:space="preserve">Tervetuloa kaikille veneilijöille Port St Louisin venesatama on palveluksessanne: teille on varattu hyvä vastaanotto, ja ammattilaisten tiimi on käytettävissänne. Venesataman sijainti on monella tapaa poikkeuksellinen: satama on kaupungin keskustassa, laajat laiturit kulkevat pitkin rantalaitureita ja ponttoneita, jotka ovat ihanteellisia kävelyyn tai lenkkeilyyn, kääntöalue on erittäin tilava, mikä mahdollistaa helpon manööveroinnin, ja syväys riittää kaikentyyppisille veneille. Jos haluatte tutustua jokeen ja sen ympäristöön, pysähtyä Arlesissa tai vain "kiusata" muikkua, kuhaa tai ankeriasta... satamasta on erittäin helppo nousta Rhône-jokea kohti kanavan ja sulun kautta. satamapäällikön toimisto @ YHTEYSTIEDOT TEL 00 33 (0)4 42 86 39 11 FAX 00 33 (0)4 42 86 98 64 VHF-kanava 9 COORD lat. 43.23337 N COORD long. 04.48581 E sesonkiaika avoinna koko viikon 08:00 → 12:00 14:00 → 18:00 Matalasesongin aikana, sunnuntaisin äärimmäisissä hätätilanteissa, numero on palveluksessanne: 06 08 87 99 43 laituripaikan hakeminen Jos olet kulkemassa Port St Louis'n kautta ja haluat laituripaikan satamassa, tässä on luettelo asiakirjoista, joita pyydetään: kopio veneen papereista (veneen ja veneen omistajan tiedot) voimassa oleva vakuutus veneelle. Vain yksi pyyntö per henkilö Ota yhteyttä 48 tuntia ennen saapumistasi, jotta saat selville, onko paikkoja vapaana.Lukon aukioloajat TEL 00 33 (0)4 42 86 02 04 VHF-kanava 19 avautuminen Rhonen puolella 06:00 Keskipäivällä, sunnuntaisin, yleisinä juhlapäivinä ja koulujen loma-aikoina, meren puoleisen sulun avautuminen ja sulkeutuminen tapahtuu 10 minuuttia myöhemmin</w:t>
      </w:r>
    </w:p>
    <w:p>
      <w:r>
        <w:rPr>
          <w:b/>
          <w:color w:val="FF0000"/>
        </w:rPr>
        <w:t xml:space="preserve">id 225</w:t>
      </w:r>
    </w:p>
    <w:p>
      <w:r>
        <w:rPr>
          <w:b w:val="0"/>
        </w:rPr>
        <w:t xml:space="preserve">Diskonttauskorkomenetelmien tarkastelu Kertomus, jossa kuvataan, miten Kanadan hallitus on tarkastellut ja päivittänyt menetelmiä, joilla se on asettanut diskonttauskorot, joita se käyttää konsolidoidun tilinpäätöksensä eri varojen ja velkojen arvostamiseen. - Taustaa - Kanadan julkisen sektorin tilinpäätösstandardien nykyiset säännökset - Diskonttokorkoihin liittyvät tekijät - Kanadan hallituksen diskonttokoron määrittämisessä käytettävät menetelmät - Hyödyllisiä linkkejä - Liite A: Yhteenveto muutoksista - Liite B: Ote Kanadan hallituksen vuoden 2018 konsolidoidun tilinpäätöksen liitetiedosta 2 1. Tiivistelmä Tämä raportti on laadittu hallituksen vastauksen pysyvän tilivelvollisuuskomitean kahdeskymmeneskahdeksanteen raporttiin (Kanadan julkinen tilinpito, 2016, kesäkuu 2017) mukaisesti. Kyseisessä vastauksessa Kanadan hallitus sitoutui selittämään julkisesti, miten se on tarkistanut ja päivittänyt menetelmiä, joilla se asettaa diskonttokorot, joita se käyttää valtion konsolidoidussa tilinpäätöksessä olevien eri varojen ja velkojen arvostamiseen. Tästä johtuvassa menetelmien muutoksessa otettiin huomioon : - toimialan käytännöt, - kirjanpitostandardeissa tapahtuvat muutokset ja - Kanadan rahoitusmarkkinoiden suuntaukset. Kanadan valtiontilintarkastajan tuella hallitus tarkisti diskonttokorkojen valintamenetelmiä edistääkseen arvostuksen johdonmukaisuutta kaikissa tilinpäätöksessä käytettäessä diskonttaustekniikkaa. Diskonttaustekniikkaa voidaan käyttää pitkäaikaisten varojen ja velkojen arvostamiseen rahan aika-arvon havainnollistamiseksi. Kanadan julkisen sektorin tilinpäätösstandardien (Canadian Public Sector Accounting Standards, CPSAS) mukaan näiden pitkän aikavälin vaikutusten diskonttaamiseen käytettävä korko voi perustua järjestelyyn kuuluvien varojen odotettuun tuottoon, jota käytetään tyypillisesti rahastoiduissa eläke-etuuksissa, tai julkisyhteisöjen lainanottokustannuksiin. Aikaisemmin diskonttokorkojen valinnassa on käytetty erilaisia menetelmiä. Diskonttokorkohankkeessa nämä on yhdenmukaistettu yhdeksi menetelmäksi (yhteenveto liitteessä A), lukuun ottamatta rahastoiduista eläke-etuuksista tehtävässä arvioinnissa käytettäviä diskonttokorkoja. Uutta menetelmää käytetään seuraavien erien arvostamiseen - rahastoimattomat eläke- ja muut vastaiset työsuhde-etuusvelat, - pilaantuneita alueita koskevat velat, - omaisuuserien käytöstä poistamista koskevat velvoitteet, - kattavat maa-alueiden lunastusvelat, - pääomavuokrausvelat ja - pitkäaikaisten saamisten käyttöoikeussopimusosuus. Uudessa diskonttokorkomenetelmässä käytetään Kanadan keskuspankin julkaisemaa Kanadan valtion nollakuponkilainojen tuottokäyrää. Nämä korot kuvastavat tilinpäätöserien arvioitujen tulevien kassavirtojen ajoittumista diskontattuna Kanadan valtion lainakustannuksilla. Uuden menetelmän käyttöönoton vaikutuksista on esitetty yhteenveto Kanadan hallituksen 31. maaliskuuta 2018 päivätyn tarkastetun konsernitilinpäätöksen liitetiedossa 2, joka on liitteessä B. Menetelmä, jota käytetään diskonttokorkojen valinnassa rahastoiduista eläke-etuuksista maksettavien varojen odotettuun tuottokorkoon perustuvien eläkkeiden arvostamiseksi, pysyy ennallaan. 2. Taustaa Nykyarvo on keino havainnollistaa rahan aika-arvoa eläkejärjestelmässä.</w:t>
      </w:r>
    </w:p>
    <w:p>
      <w:r>
        <w:rPr>
          <w:b/>
          <w:color w:val="FF0000"/>
        </w:rPr>
        <w:t xml:space="preserve">id 226</w:t>
      </w:r>
    </w:p>
    <w:p>
      <w:r>
        <w:rPr>
          <w:b w:val="0"/>
        </w:rPr>
        <w:t xml:space="preserve">Saint-Siméonin kunnassa Baie-des-Chaleurs'ssa on ollut joulukuun lopusta lähtien suuri vesivuoto vesijärjestelmässä. Kunnanjohtaja Jean-Guy Poirier myöntää, että kunta menettää 150 000 litraa vettä päivässä. Viranomaiset eivät toistaiseksi pysty löytämään rikkoutuneen putken tarkkaa sijaintia. Pormestari Poirier sanoo, että maata on mahdotonta kaivaa ennen kevään sulamista. Paine tuskin on laskenut, koska vuoto ei ole vieläkään tärkeä. Vettä menetetään paljon, mutta ongelmana on, että se sijaitsee keskellä valtatietä 132 ja maa on jäässä. Kaupunginjohtajan mukaan vesijärjestelmä on ollut alttiina äärimmäisille lämpötilavaihteluille talven alusta lähtien.</w:t>
      </w:r>
    </w:p>
    <w:p>
      <w:r>
        <w:rPr>
          <w:b/>
          <w:color w:val="FF0000"/>
        </w:rPr>
        <w:t xml:space="preserve">id 227</w:t>
      </w:r>
    </w:p>
    <w:p>
      <w:r>
        <w:rPr>
          <w:b w:val="0"/>
        </w:rPr>
        <w:t xml:space="preserve">Lauantai, 1. elokuuta 2015 klo 14:00 Lauantai, 1. elokuuta 2015 klo 14:00 Tärkeintä ennen ottelua : Metz ja Lens kohtaavat toisensa tänä lauantaina 1. elokuuta 2015 klo 14:00 Ligue 2 2015/16:n 1. pelipäivän yhteydessä. Tämä on lupaava ottelu kahden joukkueen välillä, jotka ovat kokeneet laskun viime kauden lopussa, mutta jotka haluavat palata mahdollisimman pian ranskalaisen jalkapallon eliittiin.... Toimittajan ennuste: FC Metz voi toivoa, että se voi aloittaa kautensa kotonaan hyvillä otteilla uudelleenrakentuvaa RC Lensiä vastaan. Metz luottaa argentiinalaishyökkääjäänsä Kaprofiin... Lorrainen voitto! - Advantage Metz - Metz voitti Lensin 3-1 18. huhtikuuta 2015, kun joukkueet kohtasivat viimeksi Ligue 1:ssä. - Koti - Kaiken kaikkiaan Metz näyttää paremmin varustellulta kuin Lens, jonka kausi 2014/15 oli katastrofaalinen ja joka joutui päästämään joitakin lupaavia pelaajia, kuten Guillaumen, menemään taloudellisista syistä. Lorrainen joukkueella on etuna aloittaa kausi kotiyleisönsä edessä... - Kaprof, "maestro"? - FC Metz on yrittänyt rekrytoida "fiksusti" keinoillaan. Seura on hankkinut Juan Kaprofin lainalle River Platesta. Puolustuspuolelle Metz on hankkinut espanjalaisen puolustajan Ivan Balliun ja turkkilaisen keskuspuolustajan Sezer özmenin Mouscronista. Toimittajan ennuste: FC Metz voi toivoa, että se voi aloittaa kautensa kotonaan hyvillä otteilla uudelleenrakentuvaa RC Lensiä vastaan. Metz luottaa argentiinalaishyökkääjäänsä Kaprofiin... Lorrainen voitto! Metz : 2 Tasapeli : 1 Lens : 4 Bwin</w:t>
      </w:r>
    </w:p>
    <w:p>
      <w:r>
        <w:rPr>
          <w:b/>
          <w:color w:val="FF0000"/>
        </w:rPr>
        <w:t xml:space="preserve">id 228</w:t>
      </w:r>
    </w:p>
    <w:p>
      <w:r>
        <w:rPr>
          <w:b w:val="0"/>
        </w:rPr>
        <w:t xml:space="preserve">Lauantaina Union Bordeaux-Bègles vastaanottaa Rugby Club Toulonnais'n Chaban-Delmas-stadionilla. Ottelun aloituspotkun antaa klo 14.55 M.Raynal. Tässä ovat ottelun tiedot viidessä avainluvussa :0 : Toulon-joukkueemme ei saanut yhtään pistettä viimeisimmällä matkallaan Bordeaux'hon. Se oli 9. helmikuuta ja RCT hävisi raskaasti 41-0.1 : Bordeaux-Bègles on hävinnyt vain kerran kotonaan tällä kaudella mestaruussarjassa. Tämä tapahtui 4. syyskuuta Montpellieriä vastaan (36-29).8: Liigan kahdeksan parasta joukkuetta ovat kaikki kahdeksan pisteen sisällä toisistaan: Montpellier johtaa 66 pisteellä ja Stade Français on kahdeksantena 58 pisteellä. Ja jäljellä on enää kolme peliä...13: Matuisela Talebulan tekemien maalien määrä TOP 14:ssä. UBB:n laitahyökkääjä tai takamies on ylivoimaisesti mestaruussarjan paras maalintekijä. Toulonin paras pistemies Matt Giteau on tehnyt 9.20 : Joukkueiden välinen piste-ero ensimmäisessä ottelussa. Toulon voitti 37-17 1. marraskuuta Mayolissa.</w:t>
      </w:r>
    </w:p>
    <w:p>
      <w:r>
        <w:rPr>
          <w:b/>
          <w:color w:val="FF0000"/>
        </w:rPr>
        <w:t xml:space="preserve">id 229</w:t>
      </w:r>
    </w:p>
    <w:p>
      <w:r>
        <w:rPr>
          <w:b w:val="0"/>
        </w:rPr>
        <w:t xml:space="preserve">Bissara-hernekeitto Suuntaa Marokkoon tämän Bessara- tai Bissara-nimisen hernekeiton kanssa. Kuumana osana mezze-valikoimaa tarjoiltuna Bissara on herkullinen dippi, jonka mauste on yksinkertainen mutta niin maukas. Taloudellinen ruokalaji, joka perustuu papuihin tai halkaistuihin herneisiin, sisältää runsaasti proteiinia ja on ennen kaikkea helppo valmistaa. Resepti on peräisin rakkaalta Zahialta ihanasta Mes Deux Passions -blogista, ja ymmärrät, miksi hän valitsi tämän nimen blogilleen, kun vierailet hänen blogissaan. Hyvällä kotitekoisella leivällä höystettynä ei ole mitään parempaa. Tällä reseptillä osallistun Saveurs d'Ailleurs -blogin rakkaan Leilan kilpailuun, jonka aiheena on Apéritif du monde. Lisää syvään kattilaan halkaistut herneet, valkosipulinkynnet ja mausteet. Kaada joukkoon vesi, peitä ja anna kiehua (noin 30 minuuttia). Kun se on kiehunut, ota pannu pois liedeltä ja anna jäähtyä. Soseuta sauvasekoittimella ja tarjoile heti, pirskota päälle oliiviöljyä ja ripottele päälle paprikaa ja kuminaa. Nauti! - 500 g halkaistuja herneitä - 6 valkosipulinkynttä (4 valkosipulinkynttä) - suolaa - paprikaa - 1 tl juustokumiinia - oliiviöljyä - maustepippuria - riittävästi vettä - Lisää syvään kattilaan halkaistut herneet, valkosipulinkynnet ja mausteet. - Kaada joukkoon vesi, peitä ja anna kiehua (noin 30 minuuttia) - Kun vesi on kiehunut, ota pannu pois liedeltä ja anna jäähtyä. En ole varma, onko se hyvä ajatus, että keittiössä on ateria, mutta olen varma, että se on hyvä ajatus, että keittiössä on ateria, ja olen varma, että se on hyvä ajatus, että keittiössä on ateria, ja olen varma, että se on hyvä ajatus, että keittiössä on ateria. Tämä ruokalaji muistuttaa minua lapsuudestani... Äitini ystävä teki sitä ihanasti. Kokeilen reseptiasi tänään. Joka tapauksessa Samar, blogisi auttaa minua pitämään kulinaariset perinteemme elossa. Toivon, että minusta tulee yhtä hyvä kuin sinä ja että jonain päivänä voin toimia perheeni ja ystävieni releenä. Olen erittäin iloinen, että olet blogissani, ja toivon näkeväni sinut uudelleen lähitulevaisuudessa. Toivon todella, että löydät lapsuutesi keiton maun ja olet oikeassa valmistaa perinteisiä reseptejä, jotta voimme jatkaa kulinaaristen perinteidemme säilyttämistä. Iso suudelma Samar Minun on kokeiltava reseptiäsi, se näyttää maukkaalta ja tällä Pariisin kylmällä se on tervetullut 😙😙 nimenomaan näen bcd d feves markkinoilla tietämättä, miten valmistaa niitä, En ole varma, pystynkö siihen, mutta olen varma, että pystyn siihen, ja olen varma, että pystyn siihen. Olen erittäin hyvä kokki ja olen erittäin iloinen voidessani kokata kanssasi. Olen erittäin iloinen voidessani kokata kanssasi ja olen erittäin iloinen voidessani kokata kanssasi,Täytyy sanoa, että en ole varma, mitä tehdä vedellä, mutta olen varma, että se on hyvä idea tehdä sen kanssa couscous, barcoukes, timqetefth ja muita vihanneksia,Hyvä idea, en tiennytkään. Teen sitä egyptiläiseen tapaan, papujen kanssa, herkkua paistettujen sipulien kera 😉 Joo, täytyy kokeilla, söin sitä Egyptissä, rakastan heidän ruokaansa. Rakastan halkaistua hernesosetta, mutta isäni tykkää niistä mieluummin keitossa.</w:t>
      </w:r>
    </w:p>
    <w:p>
      <w:r>
        <w:rPr>
          <w:b/>
          <w:color w:val="FF0000"/>
        </w:rPr>
        <w:t xml:space="preserve">id 230</w:t>
      </w:r>
    </w:p>
    <w:p>
      <w:r>
        <w:rPr>
          <w:b w:val="0"/>
        </w:rPr>
        <w:t xml:space="preserve">edit Kaukasuksen poliittinen kartta. Krasnodarin alue sijaitsee kartan luoteisosassa. Krasnodar Krai (venäjäksi Краснода́рский край, Krasnodarski krai) on Venäjän alueellinen aluejako, joka sijaitsee Eteläisessä federaatiopiirissä. Sen hallinnollinen pääkaupunki on Krasnodarin kaupunki. Krasnodarin alue ympäröi Adygean tasavaltaa. Fyysinen maantiede[muokata] Krasnodarin alue sijaitsee Venäjän eteläosassa. Sitä rajaavat Asovanmeren ja Mustanmeren rannat, ja sen erottaa Krimin niemimaasta Kertshinsalmi. Sillä on yhteensä 800 kilometriä maarajoja ja 740 kilometriä merirajoja. Kuuban-joki jakaa alueen kahteen osaan. Pohjoinen osa koostuu tasangoista (2/3 alueesta), jotka vastaavat osaa Pontian arosta, ja eteläinen osa koostuu vuorista (1/3 alueesta), jotka vastaavat Suuren Kaukasuksen vuoriston länsiosaa. Kuuban-joen nimeä käytetään yleensä koko alueen nimenä.</w:t>
      </w:r>
    </w:p>
    <w:p>
      <w:r>
        <w:rPr>
          <w:b/>
          <w:color w:val="FF0000"/>
        </w:rPr>
        <w:t xml:space="preserve">id 231</w:t>
      </w:r>
    </w:p>
    <w:p>
      <w:r>
        <w:rPr>
          <w:b w:val="0"/>
        </w:rPr>
        <w:t xml:space="preserve">Hyvät ystävät sivustomme "Laissetoiaimer.fr" Meillä oli ilo katsella ohjelmaa, jonka France 3 lähetti maanantaina 4. toukokuuta, Secret d'histoire Stéphane Bern Thérèse, pieni pyhimys Lisieux. Tämä ohjelma on nähtävillä 3. kesäkuuta 2020 asti https://www.france.tv/france-3/secrets-d-histoire/1420601-therese-la-petite-sainte-de-lisieux.html Suuret kiitokset Stéphane Bernille, joka osasi niin hyvin todistaa Pyhän Teresan olennaisen sanoman "Rakastaa". Hän osasi herättää henkiin Martinin perheen, Pyhän Teresan ja Karmelin elämän antamalla useiden historioitsijoiden todistaa siitä peräkkäin. Ne kuvasivat Pyhän Teresan elämää, joka ei ollut vapaa rististä. Varhaislapsuudestaan lähtien hän joutui perheen hajoamisen uhriksi. Hänen äitinsä ei pystynyt imettämään häntä, joten hän uskoi hänet imettäjälle yli vuodeksi. Hänen äitinsä kuoli, kun hän oli nelivuotias. Muutamaa vuotta myöhemmin hänen vanhempi sisarensa lähti karmeliittaluostariin. Hän ei enää kestänyt sitä ja sairastui vakavasti... Löydämme voiman, joka elävöittää ja yhdistää tätä perhettä, rukouksen. He päättävät viettää messun Notre Dame des Victoiresissa Pariisissa. Kun Thérèse oli pahimmillaan ja houraili, hänen sisarensa kokoontuivat hänen sänkynsä ympärille rukoilemaan Neitsyt Mariaa. Tuona helluntaisunnuntaina Neitsyt ilmestyi hänelle ja hymyili. Nuori Therese paranee. Löydämme muita sisäisen parantumisen vaiheita. Hänen sydämensä, joka oli vielä lapsuudessa tuona jouluiltana Les Buissonnetsissa. Me huomaamme tämän nuorukaisen rakkauden tuoreuden ja voiman, kun hän liikuttuu kuolemaan tuomitun miehen puolesta ja pyytää Jumalaa, että tämä syntinen katuu ja pelastuu. Tämä oli hänen ensimmäinen lapsensa: tuomittu Pranzini. Näemme nuoren Teresan, joka pyrkii pyhyyteen mutta ymmärtää, että hän on äärimmäisen heikko eikä hänellä ole mitään menneisyyden suurten pyhimysten ansioita. Mutta vahvana uskossaan Jumalan hyvyyteen ja lannistumatta Jumalan lupauksista hän etsii tätä tietä Raamatusta. Theresellä on kiire. Hän epäilemättä tietää, että hänen elämänsä on lyhyt. Mutta hän on myös kuin Laulujen laulun rakastaja, joka kiertää maaseutua löytääkseen rakastajansa, rakkauden kuninkaan, "jonka hänen sydämensä rakastaa". Pyhä Therese on Arsin pyhän kuraattorin Padre Pion ohella yksi niistä pyhimyksistä, joita Herramme on maininnut eniten Danièlen suusta. "Tämä kääntymys, kuten Herramme sanoo, tapahtuu Jumalan aikaan eikä aina meidän tahtomme mukaan. Se tapahtuu usein viime hetkellä... kuten Danièle sanoo. Stéphane Bern puhuu hengellisestä sodankäynnistä ja viittaa siihen hyvin kuvaamalla yksinkertaista varisten lentoa. Hän herättää henkiin uskon yön, jonka Thérèse kävi läpi elämänsä viimeisinä vuosina, ja keinot, joita hän käytti pysyäkseen kurssilla... Thérèse kävi läpi ei niinkään kaukaisen vuosisadan kärsimykset. Sitten hän kertoo, että tätä ohjelmaa lähetetään, kun me olemme vankilassa, mikä on kaitselmuksen vaikutus? että vuonna 1891 yhteisö joutuu influenssaepidemian runtelemaksi. Ainoastaan Therese ja kaksi muuta sisarta eivät kärsineet. Hänet ajetaan sisarensa huoneeseen. Hän löysi hänet yhtäkkiä kuolleena sängystä saamatta sakramentteja, ja hän pani ruususeppeleen ja kynttilän hänen käteensä.</w:t>
      </w:r>
    </w:p>
    <w:p>
      <w:r>
        <w:rPr>
          <w:b/>
          <w:color w:val="FF0000"/>
        </w:rPr>
        <w:t xml:space="preserve">id 232</w:t>
      </w:r>
    </w:p>
    <w:p>
      <w:r>
        <w:rPr>
          <w:b w:val="0"/>
        </w:rPr>
        <w:t xml:space="preserve">Impotenssi Impotenssi on seksuaalinen häiriö, josta kärsii yli 150 miljoonaa miestä maailmanlaajuisesti. Ranskassa yli 50 prosentilla 40-70-vuotiaista miehistä se koskee yli 50 prosenttia, ja sille on ominaista vaikeus saavuttaa tai ylläpitää erektiota tietyn ajanjakson ajan. Väestön ikääntyessä erektiohäiriöistä kärsivien miesten määrän odotetaan edelleen kasvavan. Ilmiölle on esitetty useita syitä. Psykologiset ja orgaaniset syyt ovat edelleen listan kärjessä. - 70 % impotenssista kärsivistä miehistä ei ota yhteyttä lääkäriin - Erektiohäiriö vaikuttaa myös nuorempiin miehiin - Erektiohäiriön hoitoon on saatavilla hoitoja Apteekkimme tarjoaa sinulle mahdollisuuden tilata hoitosi suoraan verkossa. Valitse monista saatavilla olevista hoidoista: esimerkiksi Cialis, Viagra, Levitra tai Spedra. Huomaamaton paketti ja toimitus 24 tunnin kuluessa. 14 lääke(t) impotenssiin Viagra - Historiallinen ja tunnetuin erektiohäiriön hoito - Vaikuttaa 30 minuutissa - Valmistanut Pfizer Cialis - Tehoaa jopa 36 tuntia (Cialis 10 mg ja 20 mg) - 1 Cialis-pilleri / päivä (2,5 mg ja 5 mg) - Mahdollistaa yhdynnän ilman keskeytyksiä Tadalafiili (geneerinen Cialis) Sildenafiili - Nopeavaikutteinen ja pitkäkestoinen - Vain yksi pilleri - Halvempi ja turvallisempi vaihtoehto Viagralle Caverject Vitaros -. Ei-invasiivinen hoitomenetelmä - Tehoaa 5-30 minuutin kuluttua levittämisestä - Sopii henkilöille, jotka eivät voi ottaa Levitra-tabletteja - Ihanteellinen 50-vuotiaille ja sitä vanhemmille miehille - Tabletit voidaan ottaa enintään 5 tuntia aterian jälkeen - Sopii potilaille, joilla on sairauksia (kolesteroli, Soveltuu potilaille, joilla on sairauksia (kolesteroli, diabetes) Vardenafil Impotenssikokeilupakkaus - Ihanteellinen uusille potilaille - Kolme lääkenäytettä/pakkaus - Valinta geneeristen tai Muse-merkkisten hoitojen välillä - Impotenssin paikallishoito - Tehoaa 10 minuutin kuluessa levittämisestä - 30-60 minuutin erektio Viridal Duo Invicorp - Annostellaan suoraan penikseen. Annostellaan suoraan penikseen - Toimii tunnin ajan - Sopii silloin, kun muut lääkkeet eivät tehoa Levitra Orodispersible - Toimii alle 30 minuutissa - Ihanteellinen niille, jotka eivät pidä suun kautta otettavista tableteista - Tehoaa yli 5 tuntia Nipatra - Pureskeltava tabletti, Helppo niellä - Vaikuttaa 30-60 minuuttia tabletin ottamisen jälkeen - Saatavana useita annoksia Mikä on miesten impotenssi Miesten impotenssi tai erektiohäiriö määritellään kyvyttömyydeksi saavuttaa tai ylläpitää riittävää erektiota yhdynnän aikana. Impotenssilla voi olla useita syitä, kuten fyysisiä tai psyykkisiä syitä tai joissakin tapauksissa molempia. Orgaanisesta näkökulmasta katsottuna erektiohäiriöt liittyvät usein huonoon verenkiertoon, joka vaikuttaa pääasiassa peniksen valtimoihin. Fyysisten näkökohtien lisäksi erektiohäiriöt voivat aiheuttaa psykologisia ongelmia, kuten itseluottamuksen menetystä, ahdistusta tai masennusta. Impotenssi voi myös vaikuttaa kielteisesti parisuhteeseen ja aiheuttaa vahinkoa läheisyydelle. Miksi miesten impotenssi? Miehillä seksuaalinen stimulaatio on yleensä spontaania. Seksuaalisen stimulaation aikana elimistöön vapautuu tiettyjä aktiivisia aineita, jotka edistävät veren virtausta penikseen ja antavat sen supistua. Tätä prosessia kutsutaan erektioksi. Impotenssiongelmat heikentävät veren virtausta penikseen, mikä estää sen erektiota. 40 ikävuoden jälkeen,</w:t>
      </w:r>
    </w:p>
    <w:p>
      <w:r>
        <w:rPr>
          <w:b/>
          <w:color w:val="FF0000"/>
        </w:rPr>
        <w:t xml:space="preserve">id 233</w:t>
      </w:r>
    </w:p>
    <w:p>
      <w:r>
        <w:rPr>
          <w:b w:val="0"/>
        </w:rPr>
        <w:t xml:space="preserve">Julkaisija Gründ. Pariisi - 2011 Lumen päällä liukastelen, kävelen valkoisessa ja jäisessä metsässä. Isäni esittelee minulle lumen alla elävien eläinten näkymättömän maailman ja kertoo, miten ne viettävät talven odottaen hyvän sään paluuta. Olen hämmästynyt, kun löydän tämän maailman ja opin tunnistamaan sen läsnäolon jäljet. Haluatko seurata minua löytämään lumen alla elävät eläimet? - Asiakirjatyyppi - Fyysinen kuvaus - 1 vol. (unpaginated [36] p.) ; värikuvitettu kansi ; 31 cm - Tekijät - Neal, Christopher Silas. KuvittajaSalines, Lola (1987-2015). Kääntäjä - A MES - hibernationwinter Get the document Book | Messner, Kate (1970-....). Kirjoittaja | 2011 Lumen päällä liukastelen, kävelen läpi jäisen valkoisen metsän. Isäni esittelee minulle lumen alla elävien eläinten näkymättömän maailman ja kertoo, miten ne viettävät talven odottaen lämpimän sään tuloa.... Super cagoule / Antonin Louchard Kirja | Louchard, Antonin (1954-....). Kirjoittaja | 2016 Eräänä talvipäivänä pieni ankka murisee. Lämpimänä pysyäkseen hänen on laitettava päähänsä balaclava, mutta balaclava kutittaa, kutittaa, kutittaa! Matkalla sankarimme kohtaa nälkäisen suden. Punaisen liivinsuojuksen ansiosta hän pystyy... Apina lumessa / Elmodie Keskellä Japanin talvea pieni apina ja hänen perheensä palelevat. Tuodakseen hieman lämpöä jokapäiväiseen elämäänsä tämä nokkela apina lähtee etsimään kevättä. Tietämättä, mistä hän löytää sen, hän ottaa... Tu ne dors pas, Isidore? / Frédéric Stehr Kirja | Stehr, Frédéric (1956-....). Kirjoittaja | 2019 Talvella kaikki karhut vaipuvat talviunille. Kaikkiko? Ei! Isidore ei ole uninen. Hänen mieleensä nousee kysymys: nukkuvatko kaikki? Saadakseen sen selville hän jättää luolansa ja lähtee matkaan. Lumisella tiellä hän tapaa ... Chien Bernard / Dorothée de Monfreid Kirja | Monfreid, Dorothée de (1973-....). Kirjoittaja | 2017 Vuoristossa asuvalla pikku Berenicellä on hyvin nuori bernhardinkoira, joka ei koskaan poistu hänen rinnaltaan. Bernard ei ole koskaan ennen leikkinyt lumessa, joten kun ensimmäiset lumihiutaleet putoavat, Berenice ryntää ulos leikkimään hänen kanssaan. Kirja Laurent, Françoise (1956-....) - opettaja. Kirjoittaja | 2015 Matka luonnon sydämeen, joka on valmis nukahtamaan talveksi. Kylmästä tulee pureva. Mitään syötävää ei ole enää jäljellä! Mitä tekevät mormotti, siili ja orava? Ne nukkuvat koko talven! Shhh. He sanovat, että hän... Vain vähän! / Émile Jadoul Kirja | Jadoul, Émile (1963-....). Kirjoittaja | 2004 On talvi, ja kana Léa kerää huivinsa alle palelevan linnun ja jäniksen. Kettu saapuu ja pyytää lämmintä paikkaa. Bear's Funny Winter / John Yeoman Kirja | Yeoman, John (1934-....). Kirjoittaja | 2011 Mutta mitä Karhu tekee kaikilla noilla oksilla? Hän rakentaa itselleen taloa talveksi. Mikä outo ajatus, sanovat hänen ystävänsä metsässä... Mutta kun talvi tulee, he saattavat muuttaa mielensä! La Cigalen moraali ... Talvitanssi / Marion Dane Bauer Kirja | Bauer, Marion Dane (1938-....). Kirjoittaja | 2019 Ensimmäiset hiutaleet putoavat taivaalta... on renin aika...</w:t>
      </w:r>
    </w:p>
    <w:p>
      <w:r>
        <w:rPr>
          <w:b/>
          <w:color w:val="FF0000"/>
        </w:rPr>
        <w:t xml:space="preserve">id 234</w:t>
      </w:r>
    </w:p>
    <w:p>
      <w:r>
        <w:rPr>
          <w:b w:val="0"/>
        </w:rPr>
        <w:t xml:space="preserve">Piano Next -ohjelman tarkoituksena on vähentää vuosittain ekokeskukseen päätyvien pianojen määrää. Piano au Suivant kerää lahjoitettavia pianoja, jotka ovat lahjoittajien mukaan aina hyvässä kunnossa, ja tarjoaa niitä perheille, jotka etsivät pianoa hyvään hintaan. Vain kuljetuskustannukset veloitetaan. Piano au Suivant antaa pianon takaisin perheelle tai järjestölle, jonka on maksettava vain pianon kuljetuskustannukset määränpäähän. Piano on ILMAINEN. Luotamme lahjoittajien vilpittömyyteen pianon kunnon suhteen, eli emme voi taata 100 %:sti pianon kuntoa, koska ohjelma perustuu ihmisten vilpittömyyteen. Tarkastamme pianon pintapuolisesti ennen kuin hyväksymme sen Piano Next -ohjelmaan. Olemme yhteydessä musiikkikouluihin eri puolilla Quebeciä ja pyrimme laajentamaan verkostoa, jotta voimme tavoittaa mahdollisimman monta perhettä ja pelastaa lisää pianoja Ecocentren surulliselta kohtalolta. Päivitetty luettelo saatavilla olevista pianoista on pian saatavilla verkkosivuillamme. Älä epäröi ottaa meihin yhteyttä, jos sinulla on kysyttävää. Piano Next Program L'AS du Piano, Montreal: (514) 597-0651 Quebec: (418) 845-5449 Toll Free: 1-800-770-5449 Verkkosivut: www.lasdupiano.com.</w:t>
      </w:r>
    </w:p>
    <w:p>
      <w:r>
        <w:rPr>
          <w:b/>
          <w:color w:val="FF0000"/>
        </w:rPr>
        <w:t xml:space="preserve">id 235</w:t>
      </w:r>
    </w:p>
    <w:p>
      <w:r>
        <w:rPr>
          <w:b w:val="0"/>
        </w:rPr>
        <w:t xml:space="preserve">Christelle Aupinel on tunnettu osaamisestaan silmäkuntoutuksen alalla. Hänet voidaan ohjata ortoptiseen tutkimukseen Clichyyn. Nassma Bazine on silmien kuntoutuksen ortoptikko Clichyssä. Kaikkia Clichyn ortoptikon istuntoja edeltää neurovisuaalinen ortoptinen arviointi. Anne-Françoise Le Vaillant, ortoptikko Clichyssa, arvioi karsastusta ortoptisesti ja pitää kursseja makuladegeneraation ortoptiikasta ja heikkonäköisten ortoptiikasta. Sicard Isabelle vastaanottaa potilaita sairaalassa, kun he tarvitsevat ortoptista arviointia makuladegeneraation vuoksi; hänen kanssaan kaikki ortoptiset hoidot onnistuvat Hauts-de-Seinen ortoptikon testin jälkeen. Nathalie Sauvaget'n ortoptistien testauslaitos perustaa pätevän palvelun, jotta potilaat voivat toipua ortoptisten harjoitusten avulla heikentyneen näkökyvyn kanssa, yleensä monialaisessa tiimissä: Nathalie Laubel Lambourion, neurovisuaalisen arvioinnin ortoptikko ja ortoptinen hoito Jacqueline Amar-cohen, vauvojen ortoptikko Clichyssa ja ortoptinen silmätarkastaja, joka on erikoistunut kielenkehityksen häiriöihin liittyvään kommunikaatioon Christelle Aupinel on tunnettu silmäkuntoutuksen osaamisestaan. Hänet voidaan ohjata ortoptiseen tutkimukseen Clichyyn. Nassma Bazine on silmien kuntoutuksen ortoptikko Clichyssä. Kaikkia Clichyn ortoptikon istuntoja edeltää neurovisuaalinen ortoptinen arviointi. Anne-Françoise Le Vaillant, ortoptikko Clichyssa, arvioi karsastusta ortoptisesti ja pitää kursseja makuladegeneraation ortoptiikasta ja heikkonäköisten ortoptiikasta. Sicard Isabelle vastaanottaa potilaita sairaalassa, kun he tarvitsevat ortoptista arviointia makuladegeneraation vuoksi; hänen kanssaan kaikki ortoptiset hoidot onnistuvat Hauts-de-Seinen ortoptikon testin jälkeen. Nathalie Sauvaget'n ortoptistien testauslaitos perustaa pätevän palvelun, jotta potilaat voivat toipua ortoptisten harjoitusten avulla heikentyneen näkökyvyn kanssa, yleensä monialaisessa tiimissä: erityisopettajat, psykologit, lääkärit, sosiaalipalvelujen avustajat, Nathalie Laubel Lambourion, ortoptikko, neurovisuaalinen arviointi ja ortoptinen hoito Jacqueline Amar-cohen, vauvojen ortoptikko Clichyssa ja ortoptikko, joka on erikoistunut kielenkehityksen häiriöihin liittyvään viestintään.</w:t>
      </w:r>
    </w:p>
    <w:p>
      <w:r>
        <w:rPr>
          <w:b/>
          <w:color w:val="FF0000"/>
        </w:rPr>
        <w:t xml:space="preserve">id 236</w:t>
      </w:r>
    </w:p>
    <w:p>
      <w:r>
        <w:rPr>
          <w:b w:val="0"/>
        </w:rPr>
        <w:t xml:space="preserve">Burkina Faso Sijainti: Koudougou, Burkina Fason keskiosassa Tausta: Burkina Faso on yksi maailman köyhimmistä maista, ja puolet väestöstä elää köyhyysrajan alapuolella. Maatalouden osuus BKT:stä on kolmannes, ja se työllistää 80 prosenttia väestöstä. Maan terveydenhuoltoverkosto on heikkolaatuinen, ja aids, malaria ja aivokalvontulehdus ovat suurimmat kuolinsyyt, samoin kuin ripuli, jäykkäkouristus ja tuhkarokko lapsilla. Noin 75 000 asukkaan Koudougou on maan kolmanneksi suurin kaupunki, ja se sijaitsee 100 kilometriä pääkaupungista Ouagadougouista länteen. Koudougoussa on huomattavaa resurssipulaa koulutuksen alalla, ja 50 prosenttia lapsista ei käy koulua, vaikka koulunkäynti on pakollista 6-16-vuotiaille. Joka vuosi otetaan ensin 8-vuotiaat, sitten 7-vuotiaat ja harvoin 6-vuotiaat. Koulutukseen pääseminen kestää keskimäärin 3 vuotta. Kullakin kaupunginosalla on noin 20 000 asukkaan asuinalue, jossa on yksi tai kaksi koulua; kussakin luokassa on 70-80 oppilasta. Vuonna 2007 CODEGAZ toteutti pilottihankkeen, jossa rakennettiin kaksi luokkahuonetta, jotta voitiin varmistaa paikallisten kumppaneiden luotettavuus ja käytetyn rakennusliikkeen vaatimustenmukaisuus ja laatu. Nämä kaksi luokkahuonetta ovat vertailukohtia Koudougoun koulualalla, ja CODEGAZ on päättänyt laajentaa tätä pilottihanketta. Tavoite: yli 70 uuden lapsen koulunkäynnin mahdollistaminen, 280 oppilaan oppimiseen tarvittavien kirjojen hankkiminen, iltaopetuksen mahdollistaminen, yhden aterian tarjoaminen lapsille päivässä. Investointityyppi: koulurakennuksen rakentaminen (luokkahuone, kirjasto, ruokala, keittiö/talous). Myönnetty rahoitus: 10 000 euroa 47 300 euron budjetista Kumppaniyhdistys: CODEGAZ Arviointi 26. maaliskuuta 2009: Vuoden 2008 ohjelma on saatu päätökseen: lisäluokkahuoneen, kirjaston, ruokalan, suljetun keittiön ja opintotoimiston rakentaminen. Rakennustyömaa eteni nopeasti; työntekijät työskentelivät joka päivä, myös lauantaina ja sunnuntaina, 8-10 työntekijän ryhmissä päivässä. Rakentamisen edetessä tehtiin muutamia muutoksia: luokkahuoneen ja kirjaston etuosassa oleva ikkuna poistettiin (ikkunaluukut olivat auki avattaessa päällekkäin). Jokaiseen huoneeseen asennettiin kaksi isompaa ikkunaa; keittiöön asennettiin ulko-ovi helpottamaan poistumista keittiöstä ja varmistamaan aterioita valmistavien naisten turvallisuus; sähköt poistettiin ruokasalista/keittiöstä/taloushuoneesta varojen puutteen vuoksi. Kun aurinkopaneelit on asennettu, on tarkoitus käyttää aluksi paristokäyttöistä valaistusta; kirjaston materiaali (hyllyt, kirjat) ja kirjastonhallintakoulutus järjestetään myöhemmin, myös varojen puutteen vuoksi. Tähän mennessä noin 230 lasta on päässyt kouluun; lisäksi on perustettu sponsorointijärjestelmä, jolla varmistetaan, että jokainen koulun lapsi saa tasapainoisen lounaan.</w:t>
      </w:r>
    </w:p>
    <w:p>
      <w:r>
        <w:rPr>
          <w:b/>
          <w:color w:val="FF0000"/>
        </w:rPr>
        <w:t xml:space="preserve">id 237</w:t>
      </w:r>
    </w:p>
    <w:p>
      <w:r>
        <w:rPr>
          <w:b w:val="0"/>
        </w:rPr>
        <w:t xml:space="preserve">Kun eräänä aamuna hänen päähänsä kasvaa sarvet, Ig luulee sitä harhaksi, vihaisen ja surun runteleman mielensä temppuiluksi. Hän on elänyt vuoden ajan helvetissä sen jälkeen, kun hänen tyttöystävänsä raiskattiin ja tapettiin mystisissä olosuhteissa. Sarvet ovat kuitenkin todelliset, ja niihin liittyy uusi voima, joka rohkaisee kaikkia Igin lähelle tulevia kertomaan hänelle kaikkein salaisimmat salaisuutensa. Aluksi tämä makaaberi lahja piinaa Igiä, mutta pian hän tajuaa, että hän voi käyttää sitä löytääkseen hirviön, joka murhasi Merrinin ja tuhosi hänen elämänsä. On aika kostaa, antaa oma osuutensa paholaiselle... Eikö paholainen loppujen lopuksi ymmärrä meitä paremmin kuin hänen ikuinen kilpailijansa? Sarvia on hänen toinen romaaninsa. Se on tarina miehestä, joka herää eräänä päivänä sarvien kanssa. Vaikka hänellä oli niitä edellisenä päivänä paljon, se ei näytä olevan alkoholin syytä. Ei ainakaan tällä kertaa. Hänen tyttöystävänsä ei myöskään tehnyt hänestä aisankannattajaa; hän kuoli kauheissa olosuhteissa vuotta aiemmin. Ignatius on siitä lähtien syyttänyt itseään. Sillä tavallaan hän ei ole syytön. Joten hän juo. Unohtaa. Mikä pahinta, kaikki hänen ympärillään pitävät häntä syyllisenä. Jopa hänen perheensä. Erityisesti hänen perheensä. Ig on yksinäinen, hirvittävän yksinäinen, koska Merrin on poissa. Igillä ei ole enää mitään jäljellä, joten Ig juo unohtaakseen, kusee haudoille, makaa naisen kanssa, jota ei rakasta, ja ajattelee samalla sitä, jota rakastaa, ja loukkaa Jumalaa niin paljon kuin voi.</w:t>
      </w:r>
    </w:p>
    <w:p>
      <w:r>
        <w:rPr>
          <w:b/>
          <w:color w:val="FF0000"/>
        </w:rPr>
        <w:t xml:space="preserve">id 238</w:t>
      </w:r>
    </w:p>
    <w:p>
      <w:r>
        <w:rPr>
          <w:b w:val="0"/>
        </w:rPr>
        <w:t xml:space="preserve">Intuitiivisella editorillamme luot helposti henkilökohtaisen tai ammatillisen verkkosivuston tai verkkoportfolion. Alkaen 1 € HT/kk (1,20 €TTC) Jos meidät on valittu vuoden asiakaspalveluksi, se ei ole sattumaa. Luota asiakassuhteiden numero 1:een! * BVA Group - Viséo CI -tutkimus - touko-heinäkuu 2019. Henkilökohtaista neuvontaa, vinkkejä menestykseen Internetissä, teknistä tukea. Voit ottaa yhteyttä puhelimitse sen suoran linjan kautta, chatin kautta tai sähköpostitse. Palvelu sisältyy maksutta kaikkiin IONOS-asiakkaisiin. Tarvitsetko neuvoja tuotteen valinnassa tai apua ostoksen tekemiseen? Keskustele suorassa lähetyksessä IONOS-asiantuntijan kanssa.</w:t>
      </w:r>
    </w:p>
    <w:p>
      <w:r>
        <w:rPr>
          <w:b/>
          <w:color w:val="FF0000"/>
        </w:rPr>
        <w:t xml:space="preserve">id 239</w:t>
      </w:r>
    </w:p>
    <w:p>
      <w:r>
        <w:rPr>
          <w:b w:val="0"/>
        </w:rPr>
        <w:t xml:space="preserve">Aikataulu Yhteystiedot20 000 mediaa WiFi-yhteys Ilmainen Internet-yhteys nuorille Sopimus Uutiset Tapahtumat kaikille Kirjastojenvälinen lainaus Sanomalehdet "Grandeur Nature" -kokoelma Paikallinen ja alueellinen kokoelma Neuvonta ja tiedotus Tietosanakirjat ja sanakirjat Kopiokone ja väritulostin Nalinnes-Centren kirjasto sijaitsee Château Monnomin ensimmäisessä kerroksessa Place du Centre -aukiolla ja tarjoaa lukijoilleen valoisat ja viihtyisät tilat. Kullakin alueella on laaja valikoima kirjoja kaikenikäisille, aivan pienistä vanhuksiin. Muutama käytävähuhu: "Nalinnes-Centren kirjastossa ei pääse ulos yhtä nopeasti kuin sisään! "Sen jälkeen kun olen käynyt kirjastossa, kulutan paljon vähemmän ja luen silti yhtä paljon!" Nalinnes-Centre "Le kiosque aux livres" Yhteystiedot Toimintaa Aikataulu Etusivu Kirjastomme Nalinnes-Centre Ham-sur-Heure Marbaix-la-Tour Jamioulx Nalinnes-HaiesInternet Lainausvälitys Erikoistuneet rahastot Luettelot Linkit Verkosto Council of</w:t>
      </w:r>
    </w:p>
    <w:p>
      <w:r>
        <w:rPr>
          <w:b/>
          <w:color w:val="FF0000"/>
        </w:rPr>
        <w:t xml:space="preserve">id 240</w:t>
      </w:r>
    </w:p>
    <w:p>
      <w:r>
        <w:rPr>
          <w:b w:val="0"/>
        </w:rPr>
        <w:t xml:space="preserve">Françoise Hardy by Jean-Marie Périer 31 lokakuu "Valokuvaus ei ole vaikeaa, ja se saa sinut tapaamaan ihmisiä", sanoi Paris Matchin toimittaja Jean Marie Périerille 1950-luvulla. Häntä uskoen tulevasta tähtien valokuvaajasta tuli Marie-Clairen silloisen valokuvaajan Daniel Filipacchin avustaja, ja vuosina 1962-74 hän oli Salut les Copains -lehden valokuvaaja. Vuonna 1962 hän tapasi Françoise Hardyn, josta tuli pian ikoni, ja kuvasi häntä Salut les Copains -lehteä varten. Heistä tuli hyviä ystäviä. Minuun teki vaikutuksen se, että hän oli täysin tietämätön uskomattomasta kauneudestaan", hän sanoo. Valokuvaajalle tämä on ihanteellinen tilanne, ja nuorelle miehelle, joka olin, se oli todellinen järkytys. Le Chênen julkaiseman Jean Marie Périerin kirjan Françoise julkaisun yhteydessä Photo12-galleria esittelee näyttelyn kuuluisan valokuvaajan Françoise Hardysta ottamista kauniista valokuvista. Löydämme hänet uudelleen ikonina, hymyilevänä ja tyynenä, mutta aina sillä tyylikkäällä etäisyydellä, joka on hänelle ominaista, ja "varastettuina" hetkinä, jolloin hän ilmestyy meille meikittömänä ja, minun makuuni, kauniimpana kuin koskaan. Valokuvaaja antaa meille todellisia armon hetkiä, jotka vain rakastunut mies pystyy vangitsemaan. "Françoise par Jean-Marie Périer" on kaunis kirja Françoise Hardyn ystäville. Se on Editions du Chênen julkaisema, ja se on erittäin mukava lahja juhlapyhiksi. Hinta: 29,90 euroa Näyttely "Françoise" by Jean-Marie Périer until December 4, 2011 Galerie Photo 12 14 rue des Jardins Saint-Paul 75004 Paris Tel: 01 56 80 14 40 tai 01 42 78 24 21 Aukioloajat: keskiviikosta sunnuntaihin klo 14-18:30 One Response to "Françoise Hardy by Jean-Marie Périer" Kuinka kaunis olikaan tämä Francoise Hardy. Woua!</w:t>
      </w:r>
    </w:p>
    <w:p>
      <w:r>
        <w:rPr>
          <w:b/>
          <w:color w:val="FF0000"/>
        </w:rPr>
        <w:t xml:space="preserve">id 241</w:t>
      </w:r>
    </w:p>
    <w:p>
      <w:r>
        <w:rPr>
          <w:b w:val="0"/>
        </w:rPr>
        <w:t xml:space="preserve">Automation Class Factory on henkilökohtainen kohtaamispaikka, jossa voit tutustua uusimpiin teknisiin innovaatioihin ja automatisoitujen ja verkottuneiden tehtaiden alan yritysten erikoistuneisiin toimittajiin. Päivän periaatteen ansiosta voit löytää hankkeisiisi parhaiten sopivat teollisuusautomaation ammattilaiset markkinoita edustavien toimittajien paneelista, jota ohjaa yksi tavoite: luoda yhteisö, johon kuuluu monipuolisia, toisiaan täydentäviä ammattilaisia, jotka kaikki ovat innokkaita jakamaan asiantuntemustaan ja innovaatioitaan tulevaisuuden tehtaan ja automatisoitujen linjojen suorituskyvyn ympärillä. Vuosittain yli 200 teollisuuslaitosta osallistuu näyttelyihimme ja edistyy tehokkaasti automaatio- ja linjastojen modernisointihankkeissaan. Tapahtuma järjestetään henkilökohtaisten tapaamisten ja konferenssien muodossa räätälöityä tietoa varten AUTOMATION CLASS FACTORY esittelee ratkaisuja, palveluja ja tuotteita alan ammattilaisille, jotka etsivät innovatiivisia palveluntarjoajia alalla : Sinulle räätälöidään räätälöity aikataulu. Esimerkki tyypillisestä osallistujan aikataulusta, joka on laadittu ennen tapahtumaa ilmaistujen kiinnostuksen kohteiden mukaan: Päätöksentekijät, joita koskevat tulevaisuuden tehtaan automaatiotarpeet ja teollisuuden haasteet. Toimipaikan johtaja Teollisuusjohto Prosessijohto Tuotannon johto Tulevaisuuden tehdas Projektipäällikkö Tekninen johto Teollistamispäällikkö Kunnossapitopäällikkö Kemikaalit</w:t>
      </w:r>
    </w:p>
    <w:p>
      <w:r>
        <w:rPr>
          <w:b/>
          <w:color w:val="FF0000"/>
        </w:rPr>
        <w:t xml:space="preserve">id 242</w:t>
      </w:r>
    </w:p>
    <w:p>
      <w:r>
        <w:rPr>
          <w:b w:val="0"/>
        </w:rPr>
        <w:t xml:space="preserve">Velka ja vakautus- ja assosiaatioprosessit: analyysi vaikutuksista naisten elämään Ennen kuin käsitellään tämän esityksen keskeistä aihetta, nimittäin sitä, miksi voidaan sanoa, että velan nimissä toteutetut sosiaaliset taantumukset kohdistuvat ensimmäisinä naisiin? Tarkastelen velkajärjestelmän logiikkaa. Lopuksi keskustelemme naisten taisteluista velkaa vastaan sekä Afrikassa että Euroopassa. I. Niin kutsuttujen kehitysmaiden velka on voimakas poliittisen ja taloudellisen vallan väline, jonka avulla varallisuutta siirretään valtavasti etelästä pohjoiseen, mutta myös maiden sisällä köyhimmiltä (mukaan lukien suuri osa naisista ja lapsista) rikkaimmille. Useiden eteläisten maiden siirtomaa-ajalta periytyvä velka on mahdollistanut sen, että ne ovat pysyneet pohjoisten valtojen hallinnassa, jotka ovat laajentaneet valta-asemaansa uuskolonialistisella tavalla paikallisten eliittien myötävaikutuksella. Vuodesta 1982, velkakriisin alkamisajankohdasta, tähän päivään asti velka on jatkanut kertymistään ja tyhjentänyt eteläisten maiden talousarvioita lainanantajien asettamien ehtojen mukaisesti. -* Vuosina 1970-2011 kehitysmaiden julkinen ulkomaanvelka kasvoi 33-kertaiseksi, 46 miljardista dollarista 1532 miljardiin dollariin. Tällä välin nämä maat ovat maksaneet takaisin 88 kertaa enemmän kuin ne olivat velkaa vuonna 1970. |Kun lisäksi teemme pienen laskelman, jossa määritetään saatujen lainojen ja kehitysmaiden suorittamien takaisinmaksujen välinen ero, huomaamme, että velkakriisin jälkeen, vuodesta 1982 lähtien, lähes joka vuosi kehitysmaat ovat maksaneet takaisin enemmän kuin ne ovat saaneet lainoja! Vuosina 1985-2008 eli 23 vuoden aikana eteläiset maat maksoivat takaisin 774 miljardia dollaria enemmän kuin ne saivat, mikä vastaa 7,5 Marshall-suunnitelmaa, jotka eteläiset maat lähettivät pohjoisille1. Vuonna 2009 julkisen ulkomaanvelan nettosiirto oli ensimmäistä kertaa sitten vuoden 1993 positiivinen: valtiot maksoivat siis takaisin vähemmän kuin ne saivat uusia lainoja. Vaikka tämä suuntaus näyttää jatkuvan, tosiasia on kuitenkin se, että vuodesta 1985 lähtien etelän väestöltä ulkomaisille velkojilleen tehdyt tulonsiirrot ovat olleet valtavia. Nämä luvut osoittavat selvästi, että pohjoinen ei rahoita etelää, vaan päinvastoin: etelän maat rahoittavat pohjoista velkajärjestelmän kautta. -* Miten velkaantumisen noidankehä syntyi? Kun olen tehnyt tämän ensimmäisen havainnon, joka osoittaa, että velka todellakin hyödyttää velkojia eli niitä, jotka lainaavat rahaa, ehdotan, että tarkastelen lähemmin logiikkaa, joka on vaikuttanut velan noidankehän muodostumiseen. Heti itsenäistyttyään kolme suurta toimijaa - pohjoisen pankit, pohjoisen hallitukset ja Maailmanpankki - lainasivat rahaa etelän valtioille laajamittaisesti. Tämä pääoman tulva ei ole, kuten voidaan kuvitella, ilmaus velkojien äkillisestä anteliaisuudesta tai solidaarisuudesta, vaan se vastaa liberaalin ideologian mukaisia täsmällisiä ja järkeviä taloudellisia ja geopoliittisia etuja. Kehitysmaiden ulkomaanvelka oli hyvin pieni 1960-luvulla, mutta se on kasvanut räjähdysmäisesti. Vuoden 1970 70 miljardista dollarista se nousi 540 miljardiin dollariin vuonna 1980. Näin ollen se on kerrottu 8:lla kymmenessä vuodessa (vuosina 1970-1980). Velkakriisi puhkesi juuri tässä tilanteessa, jossa julkinen ulkomaanvelka oli erittäin suuri.</w:t>
      </w:r>
    </w:p>
    <w:p>
      <w:r>
        <w:rPr>
          <w:b/>
          <w:color w:val="FF0000"/>
        </w:rPr>
        <w:t xml:space="preserve">id 243</w:t>
      </w:r>
    </w:p>
    <w:p>
      <w:r>
        <w:rPr>
          <w:b w:val="0"/>
        </w:rPr>
        <w:t xml:space="preserve">Television viimeinen vallankumous oli siirtyminen katodisädeputkista litteisiin näyttöihin. Seuraavatko GPS-markkinat samaa suuntausta? Se olisi hieman liioiteltua. Takaran uudessa GP56 GPS:ssä on kuitenkin kaikki suuren litteän näytön tunnusmerkit: 5 tuuman läpimitta, 13 mm:n paksuus... Nämä mitat tekevät siitä erittäin tyylikkään. Takara panostaa nopeuteenTakara GP56:n puhdas suorituskyky tähtää korkealle. Tuotemerkki väittää, että GPS:n 500 Mhz:n prosessorin ansiosta GPS:n nopeus on "vertaansa vailla" ja satelliittivastaanotto on "välitöntä". Tämä ei ole vähäpätöinen seikka, sillä joskus on ärsyttävää odottaa reilut 5 minuuttia, ennen kuin navigointijärjestelmä toimii. Täydentääkseen GP56:ta Takara on varustanut sen muilla suhteellisen houkuttelevilla toiminnoilla, kuten integroidulla valoisuusanturilla, joka mahdollistaa päivä-/yötoiminnon automaattisen aktivoinnin näkyvyyden parantamiseksi. 3D-maamerkkien ja -maiseman mallintaminen helpottaa myös kuljettajan elämää, sillä hänellä on kaikki välineet pysyä ajoradalla.</w:t>
      </w:r>
    </w:p>
    <w:p>
      <w:r>
        <w:rPr>
          <w:b/>
          <w:color w:val="FF0000"/>
        </w:rPr>
        <w:t xml:space="preserve">id 244</w:t>
      </w:r>
    </w:p>
    <w:p>
      <w:r>
        <w:rPr>
          <w:b w:val="0"/>
        </w:rPr>
        <w:t xml:space="preserve">Lohtu välipala Olemme kotona, kello neljä lähestyy eikä kaapissa ole enää keksipaketteja. Olemme rajoittuneet asuntoihin ja taloihin, rajoitamme ostoksillemme välttääkseen yhteydenpitoa muiden kanssa koko päivän ajan... Continue reading Ensimmäisen maistamani vegaanisen jauhelihapiirakan valmisti poikani ystävä. Rakastin sitä! Rakastin sitä! Sittemmin olen saanut inspiraation luoda sellaisen, joka valmistuu yhtä nopeasti kuin klassinen paimenpiirakka. Olen sittemmin inspiroitunut tekemään jauhelihapiirakan, joka valmistuu yhtä nopeasti kuin klassinen jauhelihapiirakka... Continue reading Mantelirouhe, vaihtoehto voille kekseissä! Mantelisose voi helposti korvata voin kekseissä. Sen käyttö antaa kekseille pehmeän ja rapean rakenteen ja samalla erityisen maun... Continue reading Porkkanat, aina korissani Olipa kyseessä sitten talvi tai kevät, tämä vihannes on korissani joka viikko! Porkkana ei ole lainkaan kallis, ja sitä voidaan käyttää keittiössä monella eri tavalla: raakana salaatissa tai... Continue reading Bergamottisitruuna Bergamottipuun hedelmä, bergamottisitruuna on sitrushedelmä, jota käytän mielelläni paljon, kun näen sen keskellä talvea joidenkin markkinoiden ja luomuruokakauppojen kojuissa. Bergamotti on pyöreämpi kuin sitruuna, mutta se on myös... Continue reading Tattari ja sieni, upea makuyhdistelmä! Olen tietyllä tavalla kiintynyt tähän melko maalaismaisten makujen sekoitukseen, joka on täynnä luonnetta. Ne ikään kuin vahvistavat toisiaan. Ja vielä enemmän, kun siihen lisätään valkosipulia, persiljaa tai juustoa... Selleriselleri Tämän sipulin sesonki alkaa olla huipussaan! Se ei aina miellytä sen kummallisella, maalaismaisella ulkonäöllä eikä maulla, mutta sitä voi oppia arvostamaan raakana... Continue reading Kaakaokermavaahto, nopea jälkiruoka arkeen! Kotona ei ole valmiita jälkiruokia! Kotitekoinen jogurtti, raa'at tai muhennetut hedelmät ja hyvin usein myös nopeat jälkiruoat, kuten kaakaokermat, löytyvät... Jatka lukemista</w:t>
      </w:r>
    </w:p>
    <w:p>
      <w:r>
        <w:rPr>
          <w:b/>
          <w:color w:val="FF0000"/>
        </w:rPr>
        <w:t xml:space="preserve">id 245</w:t>
      </w:r>
    </w:p>
    <w:p>
      <w:r>
        <w:rPr>
          <w:b w:val="0"/>
        </w:rPr>
        <w:t xml:space="preserve">Formule 1 Marseille sijaitsee joidenkin osalta kauppakeskusten (La Valentine, Plan de Campagne) puolella� , toisten osalta � Marseillen itäpuolella (Aubagne, G�menos), ja kätevä Formule 1 on vain � cot� Marseille-Marignane a�portista. Marseillen keskustassa ei ole yhtään, mutta Marseillen ympäristössä on 4 Formule 1 -oppilaitosta, jos etsit hyvää tarjousta. Nopea vilkaisu kartalle ja näet, missä Formule 1 Marseille sijaitsee :) Formule 1 tarjoaa 4 halpaa hotellia Marseillessa tai sen lähellä. Otimme tilaisuuden näyttää teille joitakin Ibis hotellit kartalla ... ne ovat hieman kalliimpia kuin Formule 1 hotellit ja muut hotelF1 mutta usein niiden sijainti on helposti arvoinen muutaman ylimääräisen euron ottaa pois lompakosta!!Löytää tarjous Ibis Marseille. Varaa Formule 1 -hotelli � Marseille Tiedoksi: WiFi on rajaton ja 100% ilmainen kaikissa Formule 1 -hotelleissa! Jos et näe 4 hotelF1 � Marseille, voit pienentää karttaa. Klikkaa eri hotellien logoja päästäksesi niiden yksityiskohtaisiin tietoihin. Formule 1 -hotellit ja hotelF1 � Marseille tai lähellä Marseillea Jos etsit hotelF1:tä pikemminkin nimen kuin maantieteellisen sijainnin perusteella, tässä on luettelo Formule 1 -hotelleista � Marseille. On totta, että Marseillen kartta on joskus erittäin hyödyllinen, mutta jos joudut klikkaamaan kaikkia logoja löytääksesi tietyn hotellinF1 ... se ei ole iso juttu, eihän Mam'zelle :)</w:t>
      </w:r>
    </w:p>
    <w:p>
      <w:r>
        <w:rPr>
          <w:b/>
          <w:color w:val="FF0000"/>
        </w:rPr>
        <w:t xml:space="preserve">id 246</w:t>
      </w:r>
    </w:p>
    <w:p>
      <w:r>
        <w:rPr>
          <w:b w:val="0"/>
        </w:rPr>
        <w:t xml:space="preserve">Eisner-palkinto parhaasta kirjoittajasta (d) (, , , ja ) Harvey-palkinto parhaasta jatkuvasta tai rajoitetusta sarjasta (d) (, , , ja ) Eisner-palkinto parhaasta sarjasta (d) (, , , ja ) Harvey-palkinto parhaasta yksittäisestä numerosta tai tarinasta (d) (, , ja ) Harvey-palkinto parhaasta uudesta sarjasta (d) ( ja ) Harvey-palkinto parhaasta nettisarjakuvatyöstä (, , ja ) Eisner-palkinto parhaasta nettisarjakuvakirjasta (, , , ja ) Brian K. Vaughan, syntynyt 1976 Clevelandissa, Ohiossa, on yhdysvaltalainen sarjakuvakirjailija, joka tunnetaan sarjakuvistaan Y, the Last Man, Ex Machina, Runaways, Lords of Bagdad ja Saga. Elämäkerta[muokata] Brian K. Vaughan sai ensimmäisen kerran huomiota sarjalla Y, The Last Man, jonka hän loi yhdessä Pia Guerran kanssa ja joka julkaistiin DC Comicsin Vertigo-levymerkillä. Tämän menestyksen jälkeen Marvel palkkasi hänet Tsunami-linjansa lanseerauksen yhteydessä, jonka oli tarkoitus ratsastaa manga-aallolla, käynnistämään Mystique- ja Runaways-sarjat. Mystiquea, mutantti-muodonmuuttajaa ja X-Menin vihollista, käsitellään vakoilusarjana (Aliasin kaltaisten tv-sarjojen villityksen mukaisesti), jossa hyödynnetään hahmon moniselitteistä puolta. Brian aloittaa sarjakuvapiirtäjä Jorge Lucasin kanssa (jaksoon 6 asti Yhdysvalloissa), sitten Michael Ryanin, ennen kuin hän jättää sarjan Sean Mc Keeverille ja Manuel Garcialle, jotka viimeistelevät sen. Runaways on Adrian Alphonan luomus, joka kertoo ryhmästä teini-ikäisiä, jotka pakenevat rikollisia vanhempiaan. Käsittely on enemmän kuin virkistävää, mutta kriittisestä menestyksestä huolimatta sarja ei löytänyt yleisöään. Se on hiljattain käynnistetty uudelleen paremmissa puitteissa[ref]. Marvel Comicsille tekemiensä töiden lisäksi kirjailija kehitti sarjakuvapiirtäjä Tony Harrisin kanssa Ex machina -sarjan, joka kertoo tarinan ex-supersankarista, josta tulee New Yorkin pormestari. Hän oli myös käsikirjoittaja Ultimate X-Men -sarjassa, joka on yksi Ultimate Marvel -sarjaan kuuluvista sarjoista ja jossa kerrataan kustantajan sankareiden seikkailuja. Hän liittyi Lost-sarjan kirjoittajatiimiin. Hän on myös Under the Dome -televisiosarjan tuottaja ja showrunner. Aloitettuaan Runaways-elokuvan kehitystyön hänestä tuli konsultti, kun hankkeesta tehtiin televisiosarja Marvel's Runaways Hululle. Julkaisut[muokata ] Marvel Comics[muokata ] DC Comics (mukaan lukien Vertigo ja WildStorm)[muokata ] - Green Lantern: Circle of Fire - Young Justice: Sins of Youth - The Lords of Baghdad * (piirtänyt Niko Henrichon) Image Comics[muokata | vaihda koodi] - Saga * (Fiona Staplesin kanssa, jatkuva sarja, 14. maaliskuuta 2012 -) - Paper Girls * (Cliff Chiangin kanssa, jatkuva sarja, 7. lokakuuta 2015 -) - We Stand On Guard (Steve Skrocen kanssa, jatkuva sarja, 1. heinäkuuta 2015 -) Muut[muokata | vaihda koodi] Brian on kirjoittanut muutamia novelleja ja satunnaisia jaksoja seuraaviin sarjoihin: Tom Strong (Amerikan parhaat sarjakuvat), Batman, Kapteeni Amerikka, Wolverine, JLA, Wonder Woman, The Escapist, Ka-Zar ja 9-11, 9/11-tunnustussarjakuva. Hän on myös tehnyt Robert Kirkmanin Walking Dead -sarjakuvien universumiin sijoittuvan yhden sarjakuvan nimeltä The Walking Dead: The Alien, joka sijoittuu Barcelonaan, Espanjaan, ja se julkaistaan vain digitaalisena versiona hintaan, joka vaihtelee 0 eurosta siihen, minkä haluaa lahjoittaa Panel Syndicate -alustan tukemiseksi, joka mahdollistaa teosten siirtymisen suoraan tekijältä (tekijöiltä) lukijalle (lukijoille) [tyyli tarkistettava]. Palkinnot ja palkinnot[muokkaa</w:t>
      </w:r>
    </w:p>
    <w:p>
      <w:r>
        <w:rPr>
          <w:b/>
          <w:color w:val="FF0000"/>
        </w:rPr>
        <w:t xml:space="preserve">id 247</w:t>
      </w:r>
    </w:p>
    <w:p>
      <w:r>
        <w:rPr>
          <w:b w:val="0"/>
        </w:rPr>
        <w:t xml:space="preserve">Digitaalinen osaaminen on nykyään kysyttyä sekä koulutuksessa olevilta nuorilta että kansalaisilta. Vaikka tällaista toimivaltaa on havaittavissa useaan otteeseen, sen kehittämiseen ja sertifiointiin liittyvät kysymykset ovat edelleen vailla vastausta. VisaTICE-hanke tarjoaa vastauksia näihin kysymyksiin. Sertifioinnin käyttöönotto on merkittävä tekijä. Se ei kuitenkaan ole ainoa. Tärkein ongelma on sellaisen joustavan järjestelmän luominen, joka perustuu kouluun ja joka ei ole riippuvainen sen rakenteesta ja organisaatiosta. Vaikka hankkeen nykyinen kehitys on tuottanut tuloksia, joita voidaan käyttää muissa yhteyksissä, järjestelmän tehokkuutta ja sertifioinnin merkitystä ei ole vielä todistettu tutkimuksellisesti. Merkittävä osa opiskelijoista suorittaa tämän todistuksen testit toukokuussa 2012. Toistaiseksi vain tämän todistuksen yhteisrakentamisen periaate on takuu. Nykyään opetusalalla digitaalista lukutaitoa pidetään ehdottoman välttämättömänä opiskelijoille ja kansalaisille. Jos oppijoiden hyviä käytäntöjä on toisinaan helppo tarkkailla, on vielä määriteltävä, miten heitä koulutetaan ja miten heidän kykynsä sertifioidaan. VisaTICE-hankkeessa pyritään vastaamaan molempiin ongelmiin. Tässä hankkeessa sertifiointi on suuri haaste, mutta toinen haaste on sellaisen järjestelmän luominen, jossa otetaan huomioon koulun toimintaympäristö mutta jota se ei rajoita. Tällä hetkellä visaTICE-hankkeessa on kehitetty verkkokursseja, testejä, taitopuita ja valmentajakoulutusohjelmia, joita voidaan käyttää eri yhteyksissä, mutta emme pysty nyt todistamaan koulutuksen tehokkuutta emmekä sertifiointitestien soveltuvuutta. Merkittävä määrä opiskelijoita osallistuu sertifiointikokeeseen ensimmäistä kertaa toukokuussa 2012. Tähän mennessä visaTICE-ohjelmassa sovellettu yhteissuunnitteluperiaate toimii takuuna. Monissa Euroopan maissa on jo useiden vuosien ajan esitetty kysymyksiä nuorten ja kansalaisten digitaalisesta osaamisesta. Sitä on melko helppo kuvata tai jopa todistaa sen harjoittamisesta viittaamalla erityisesti "tietoyhteiskunnan teknologioiden turvalliseen ja kriittiseen käyttöön "1 . Toisaalta näyttää siltä, että keskustelu siitä, miten tätä osaamista tulisi työstää ja kehittää, ei ole yhtä yhteneväistä. Yksimielisyyden puute näkyy sekä hankittavan tiedon luonteessa että niiden olosuhteiden määrittelyssä, jotka ovat suotuisia tämän tiedon hankkimiselle. Tämä artikkeli avaa mahdollisuuksia tämän taidon kehittämiseen. On kuitenkin vaikea erottaa tätä huolta tarpeesta luoda järjestelmä, joka mahdollistaa sen kehittämisen. Yksi ratkaisu tähän kaksoisongelmaan on ryhtyä suunnittelupohjaisen tutkimuksen ja toimintatutkimuksen yhdistävään prosessiin. Tässä tapauksessa ratkaisulla pyritään edistämään tämän digitaalisen osaamisen kehittämistä erityisen epäsuotuisassa tilanteessa, kun otetaan huomioon opettajankoulutuksen ikuinen ongelma, digitaalisten tietojen ja taitotiedon kehittämiseen erityisesti varattavan ajan puute, erilaiset ongelmat laitteiden saatavuudessa jne. Tämä tutkimus toteutettiin visaTICE-hankkeen puitteissa. Ehdotetut lähestymistavat perustuvat siis sekä tiettyihin hypoteeseihin, jotka perustuvat todistettuihin didaktisiin käsityksiin, että muihin hypoteeseihin, jotka ovat syntyneet "hetken mielijohteesta". Vuonna 2009 käynnistetty visaTICE on siis suunnitteluun suuntautunut arvioiva tutkimushanke (Depover et al., 2011). Tarkoituksena on kehittää järjestelmä, joka on erityisesti Vallonian ja Brysselin liiton (FWB) opiskelijoiden käytettävissä, jotka suorittavat toisen asteen opintojaan2 ja aikovat aloittaa korkea-asteen opinnot. Hankkeen kehittäminen on johtanut useisiin konkreettisiin tuotetuloksiin. Järjestelmä sisältää erilaisia osia, joista tärkeimmät ovat sähköinen oppimisalusta3 , kaikkiin oppimistoimiin liittyvä osaamisrekisteri ja paikallisille valvojille suunnattu koulutus. Oppimistulosten pitäisi olla saatavilla pian. Kun ensimmäinen ei-kokeellinen sertifiointi tapahtui toukokuussa 2012, nämä</w:t>
      </w:r>
    </w:p>
    <w:p>
      <w:r>
        <w:rPr>
          <w:b/>
          <w:color w:val="FF0000"/>
        </w:rPr>
        <w:t xml:space="preserve">id 248</w:t>
      </w:r>
    </w:p>
    <w:p>
      <w:r>
        <w:rPr>
          <w:b w:val="0"/>
        </w:rPr>
        <w:t xml:space="preserve">P. Jourdelle ) Minusta näyttää siltä, että viimeisin keskustelumme tässä samassa blogissa useita kuukausia sitten heijasteli huomattavaa parannusta urbaanisuudessa - verrattuna ensimmäisiin tappeluihimme. Artikkelisi ei oikeastaan anna minulle mitään syytä palata aiempiin tapoihimme. Varsinkin, kun en haluaisi hyökätä ketään vastaan, joka puhuu runoudesta, kuten te teette, varsinkin kun se on runouden puolustamista. En myöskään haluaisi antaa vaikutelmaa, että sylkäisen muita runoilijoita vastaan, joista useimmat ovat lähtöisin idyllien vastakkaisesta ääripäästä ja käyttävät kieltä - ja nimenomaan tätä muotoa - alistamaan sitä, mikä heitä ahdistaa, tai ilmaisemaan sitä, mikä heitä liikuttaa. En väitä enää vastaan Bashungin ja Bertinin mieltymystäsi: jokainen, joka oli 25-vuotias vuonna 1980, kannattaisi sinua joka tapauksessa. Ja varmasti muutama heistä lukee sinua. Sen, onko heidän mieltymyksensä tähän runouden muotoon heidän 20-vuotiaidensa maku vai itse runouden laatu, jätän muiden arvioitavaksi; minä en pysty tekemään sitä. Silti trobarisi on vaikea päästä läpi. Tiedän, että eräs modernistinen propaganda, joka on herkkä ulkopuoliselle kurjuudelle - ja ketä voisi syyttää tällaisesta herkkyydestä! - Tiedän, että tietyllä modernistisella propagandalla, joka on herkkä ulkopuoliselle kurjuudelle - ja kuka voisi moittia sellaista herkkyyttä! ja joka on ehkä epämukava Louboutin-kengissään, on taipumus verhota kaikki "kirjalliset" tai "taiteelliset" ilmentymät, jotka ovat nähtävissä siellä, menneisyyden loisteeseen: menneisyyden loiste ei ole kovin kallista, se on totta. Mutta lopuksi, ja koska te ette ole Agnès B., jos uskoo, että trubaduurien runous oli pohjimmiltaan eeppistä ja hovimaisuutta ja että t robar oli varsin erakkomainen ja elitistinen laji, on vaikea ymmärtää, miten sitä voi verrata slamiin, joka epäilemättä ansaitsee parempaa kuin tämä hätiköity vertailu, koska se on mielestäni sille varsin vieras. Koska tiedätte, että tällainen teidän tekemänne helppo vertailu todennäköisesti toistetaan ja tavallaan todennetaan, ymmärrätte varmaan, että pyydämme teitä, kuten Attia olisi aikanaan tehnyt - vaikka tiedämme, että tämä ei ollut teidän aiheenne - selventämään ajatuksianne tästä asiasta. Ymmärrätte varmaan, että luonnollisen tarkkuushakuisuuden lisäksi se, että pidän itseäni yhtenä tämän hyvin vanhentuneen lajityypin harvoista perillisistä - jonka olisin sekoittanut uudenlaiseen libertinismiin ja anakreontismiin - saa artikkelinne tässä kohtaa ärsyttämään minua ja näin ollen saamaan vastaanottajan täsmälliseksi..... Näen, että tämä tarkennus, jonka teitte siitä, millaista trobaria tarkoititte, ei ole ollut turha: kun joku nyt keskustelussa yhdistää slamin ja muinaisen trubaduuritaiteen, lukijanne - ja jopa ne, jotka eivät aiemmin ole olleet herkkiä tälle erottelulle - voivat osallistua kiehtoviin keskusteluihin, joissa tarkastellaan näiden kahden koulukunnan ominaisuuksia ja puutteita ja pohditaan, miten nämä kaksi hovirunouden kauniin puun haaraa ovat haarautuneet ajan myötä. Jos he ovat uteliaita, he etsivät ja löytävät slamista - tai muualta - ne, jotka ovat trobar leun arvokkaimpia perillisiä; ja jos he ihmettelevät, mikä nykyaikana voi hyvinkin edustaa trobar clusin kehitystä, he ehkä erottavat libertiinien "lyyrisen-extatisen" runouden, ja makunsa ja luonteensa mukaan - olipa kyse sitten jommastakummasta näistä kehityskuluista - he löytävät itsensä hyvin palvelluiksi, sillä kuten me kaikki tiedämme, mutta eivät aina kerro meille:</w:t>
      </w:r>
    </w:p>
    <w:p>
      <w:r>
        <w:rPr>
          <w:b/>
          <w:color w:val="FF0000"/>
        </w:rPr>
        <w:t xml:space="preserve">id 249</w:t>
      </w:r>
    </w:p>
    <w:p>
      <w:r>
        <w:rPr>
          <w:b w:val="0"/>
        </w:rPr>
        <w:t xml:space="preserve">Pécresse oh là Pécresse, älä koske letkuihini! Lomien aikana Alex STAPS puhui yliopistouudistuksesta. Ymmärsin ongelman, joka liittyi vallan keskittymiseen yliopistojen rehtoreiden käsiin, mutta en ajatellut liikaa keinoja ja yhteyksiä yrityksiin. Alla oleva dokumentti on mielestäni hyvin tehty ja väitteissään järkevä, ja sen lähettää Sauvons la recherche (melko yksimielinen asia itse yliopistojen professorimaailmassa, joka, kuten Libén Contre-Journalissa sanotaan, tietää ongelman, mutta jonka järjestäytynyt mediakenttä estää sitä viestimästä). Tunti, joka kokoaa yhteen selitykset seuraavista aiheista: opiskelijoiden ja harjoittelupaikkojen epävarmuus, yliopistojen aiheuttama konkurssi ja yliopistojen nykyinen uudistus.</w:t>
      </w:r>
    </w:p>
    <w:p>
      <w:r>
        <w:rPr>
          <w:b/>
          <w:color w:val="FF0000"/>
        </w:rPr>
        <w:t xml:space="preserve">id 250</w:t>
      </w:r>
    </w:p>
    <w:p>
      <w:r>
        <w:rPr>
          <w:b w:val="0"/>
        </w:rPr>
        <w:t xml:space="preserve">La tierra es un satélite de la luna el apolo 1 costó bastante. El apolo 3 costó más que el apolo 2 el apolo 2 costó más que el apolo 1 el apolo 1 costó bastante. El apolo 4 costó más que el apolo 3 el apolo 3 costó más que el apolo 2 el apolo 2 costó más que el apolo 1 el apolo 1 costó bastante. Apolo 8 maksoi montón, mutta se ei ollut synti, koska astronautit olivat protestantteja, ja he lukivat Raamatun, ihastuttivat ja ilahduttivat kaikkia kristittyjä, ja paavi Paavali VI antoi heille anteeksi. Yhdeksäs kohde maksoi enemmän kuin kaikki muut yhdessä ensimmäisen kohteen kanssa, joka maksoi paljon. Los bisabuelos de la gente de Acahualinca tenían menos hambre que los abuelos. Los bisabuelos se murieron de hambre. Los abuelos de la gente de Acahualinca tenían menos hambre que los padres. Isovanhemmat kuolivat nälkään. Los padres de la gente de Acahualinca tenían menos hambre que los hijos de la gente de allí. Isät kuolivat nälkään. La gente de Acahualinca tiene menos hambre que los hijos de la gente de allí. Los hijos de la gente de Acahualinca ei synny nälkään, ja heillä on nälkä, jotta he kuolisivat nälkään. Bienaventurados los pobres porque de ellos será la luna. inviata da L.L. - 9/1/2014 - 09:40 La canzone alla fine è No se me raje mi compa, di Carlos Mejía Godoy. L.L. - 9/1/2014 - 17:10 Nicaraguan espanjankielinen laulu - La tierra es un satélite de la luna - Leonel Rugama - 1969 Leonel Rugamaera oli sandinistirintaman sissitaistelija. Hän oli jättänyt seminaarin ja alkoi vuorilla kirjoittaa runoja. Hän kuoli taistelussa 20-vuotiaana 15. tammikuuta 1970 yhdessä Róger Núñez Dávilan ja Mauricio Hernández Baldizónin kanssa Managuassa sijaitsevassa talossa, johon he olivat linnoittautuneet vastustettuaan tuntikausia kokonaisen somosistisen kansalliskaartin pataljoonan piiritystä. Diktaattori Anastasio Somoza Debayle oli määrännyt, että hyökkäys lähetetään televisiossa varoitukseksi väestölle. Tämän seurauksena Leonel Rugamasta ja hänen tovereistaan tuli diktatuuria vastustaneen nuorisokapinan symboli. Nicaraguassa ja Latinalaisessa Amerikassa hänen vastauksensa kutsuun antautua on kuuluisa: ¡ Qué si rinda tu madre! - Antautukoon äitisi! Apollo 2 maksoi enemmän kuin Apollo 1 Apollo 1 maksoi paljon. Apollo 1 maksoi paljon. Apollo 1 maksoi paljon. Sillä astronautit olivat protestantteja Ja kuusta käsin he lukivat Raamattua, hämmästyttivät ja ilahduttivat kaikkia kristittyjä Ja heidän palattuaan paavi Paavali Paavali VI antoi siunauksensa. Apollo 9 maksoi enemmän kuin kaikki muut yhteensä Apollo 1:n kanssa. Acahualincan kansan bisaieulit olivat vähemmän nälkäisiä kuin heidän aieulinsa. Bisaieulit kuolivat nälkään. Acahualincan kansan esi-isät olivat vähemmän nälkäisiä kuin heidän isänsä. Aiemmat asukkaat kuolivat nälkään. Acahualincan kansan isät olivat vähemmän nälkäisiä kuin heidän poikansa. Isät kuolivat nälkään. Acahualincan asukkaat ovat vähemmän nälkäisiä kuin sikäläiset pojat. Acahualincan kansan pojat eivät ole syntyneet nälkään, ja he ovat nälkäisiä syntyäkseen, nälkään. Autuaita ovat köyhät, sillä kuu on heidän. inviata da Marco Valdo M.I. - 9/1/2014 - 17:44 da: "Pianura", n. 4, gennaio 1979, pagg. 51-52 L</w:t>
      </w:r>
    </w:p>
    <w:p>
      <w:r>
        <w:rPr>
          <w:b/>
          <w:color w:val="FF0000"/>
        </w:rPr>
        <w:t xml:space="preserve">id 251</w:t>
      </w:r>
    </w:p>
    <w:p>
      <w:r>
        <w:rPr>
          <w:b w:val="0"/>
        </w:rPr>
        <w:t xml:space="preserve">Tänään korjaaja tuli korjaamaan oveani ja sanoi: "Okei, laitan hieman voiteluainetta lukkoonne", ennen kuin lisäsi: "Puhuinhan ovesta, eikö niin? "Tarkoitin ovea", hän vinkkasi silmää. Kokenut Anonyma51 / 12/11/2012 klo 11:23 / Ranska (Languedoc-Roussillon) / UncategorizedTämän VDM on kommentoinut sen kirjoittaja. Parhaat kommentitHän katsoo liikaa pornoa korjaajasi... :)#1 - 12.11.2012 klo 16:08 lähettänyt loulie210Katso asiayhteyden vastaus38 Oletko järjiltäsi?#2 - 12.11.2012 klo 16:09 lähettänyt lycanthropeKatso asiayhteyden vastaus 274</w:t>
      </w:r>
    </w:p>
    <w:p>
      <w:r>
        <w:rPr>
          <w:b/>
          <w:color w:val="FF0000"/>
        </w:rPr>
        <w:t xml:space="preserve">id 252</w:t>
      </w:r>
    </w:p>
    <w:p>
      <w:r>
        <w:rPr>
          <w:b w:val="0"/>
        </w:rPr>
        <w:t xml:space="preserve">Burgle Bros - säännöt ja arvostelu Burgle Bros on Tim Fowersin vuonna 2015 luoma ja Ranskassa 2Tomatoesin julkaisema peli. Olet osa murtovarkaiden tiimiä, jonka tehtävänä on tunkeutua rakennukseen, murtaa kassakaappeja, vältellä vartijoita ja paeta katon kautta jäämättä kiinni. Pelaajat pelaavat vuoronsa aikana 4 toimintoa. Vartijat siirtyvät kunkin pelaajan vuoron välillä heidän pakastaan nostettuun laattaan. Ympäristösi on sinulle tuntematon, ja huoneet arvotaan sattumanvaraisesti. Sinun on punnittava riskejä ja käytettävä hahmojesi taitoja viisaasti saadaksesi ryöstön päätökseen. Jätä säännöt huomiotta ja siirry suoraan kritiikkiin Järjestäytyminen Ota kaikki varusteet esiin, tulet tarvitsemaan niitä! Ota kaikki 3 turvalaattaa ja 3 portaikkolaattaa ja aseta ne syrjään. Sekoita kaikki laatat ja muodosta 3 erillistä 14 laatan kasaa. Lisää jokaiseen näistä pinoista arkku ja portaikko, jotta saat 16 laatan pinot. Järjestä sitten kukin näistä pinoista 4x4-ruutuun, kun olet sekoittanut ne hyvin etukäteen. Ne on parasta sijoittaa vierekkäin, jos sinulla on tilaa. Vasemmalla oleva edustaa ensimmäistä kerrosta, keskellä oleva toista kerrosta ja oikealla oleva kolmatta kerrosta. Lisää sitten seinät: voit joko käyttää sääntökirjassa ehdotettua oletusasettelua, tehdä oman asettelun tai käyttää sovellusta, joka luo seinien sijainnin satunnaisesti puolestasi, mitä suosittelen lämpimästi vaihtelemaan nautintojen vaihtelua. Ota sitten punaiset kortit, jotka ovat vartijoiden kortteja. Tee 3 erillistä pakkaa (ne numeroidaan 1-3) ja sekoita ne. Poista kummastakin pakasta 3 korttia satunnaisesti, jos pelaajia on kolme, 6 korttia, jos pelaajia on kaksi, ja 9 korttia, jos pelaajia on yksi. Aseta vartijalaskuri jokaiseen pakkaan, punainen noppa, jonka arvo on 2 ensimmäiseen lattiakasaan, arvo 3 toiseen kasaan ja 4 kolmanteen kasaan. Sekoita ryöstösaaliit, työkalut ja tapahtumakortit hyvin ja aseta ne lähelle sinua. Sama koskee kaikkia merkkejä. Anna jokaiselle pelaajalle satunnainen hahmo. Kukin pelaaja valitsee sitten hahmokortin etu- tai takapuolella olevan taidon. Jaa jokaiselle pelaajalle 3 salamyhkäisyysmerkkiä ja olet valmis aloittamaan pelin! Burgle Bros -säännöt Paljasta ensimmäisen kerroksen vartijapartiokortti ja aseta vartija sen päälle (älä paljasta laattaa). Aseta sitten kaikki hahmosi valitsemallesi laatalle ensimmäisessä kerroksessa. Jos tämä laatta paljastetaan, sen vaikutus ei käynnisty, vaikka se olisi hälytys- tai muu erikoislaatikko. Paljasta vartijan partiopakan seuraava kortti. Tämä on hänen seuraava määränpäänsä. Jos vartija on menossa esimerkiksi A1:een, laita punainen noppansa (jonka arvo on 2) A1-ruutuun. Tiedät, että vartija siirtyy jokaisen pelaajan vuoron jälkeen 2 tilaa A1-avaruuteen. Nimeä ensimmäinen pelaaja vuorolleen. Pelaajan vuoro Kun pelaajalla on vuoro, hänellä on käytössään yhteensä 4 toimintoa. Liikkuminen: Pelaaja voi siirtää hahmonsa viereiseen laattaan, mutta ei vinosti tai seinän läpi. Jos pelaaja siirtyy kuvapuoli alaspäin olevan laatan päälle, paljasta laatta ja sovella sen vaikutusta. Näemme tämän kaiken myöhemmin. On myös mahdollista siirtyä kerrosta ylös- tai alaspäin, jos käytössä on portaikko. Jos pelaaja siirtyy vartijan kentälle, hän menettää yhden varkauden merkkinsä. Laatan paljastaminen: Pelaaja voi paljastaa vierekkäisen laatan, mutta ei vinosti tai seinän läpi, aivan kuten liikuttaessa. Näin pelaaja tietää, missä</w:t>
      </w:r>
    </w:p>
    <w:p>
      <w:r>
        <w:rPr>
          <w:b/>
          <w:color w:val="FF0000"/>
        </w:rPr>
        <w:t xml:space="preserve">id 253</w:t>
      </w:r>
    </w:p>
    <w:p>
      <w:r>
        <w:rPr>
          <w:b w:val="0"/>
        </w:rPr>
        <w:t xml:space="preserve">Strategiasta ja tulevaisuudennäkymistä vastaavan yleisen komission (Commissariat Général à la Stratégie et à la Prospective) Télécom ParisTechin tutkimusprofessoreille ja Fondation Internet Nouvelle Génération (FING) -järjestön jäsenille antamassa tutkimuksessa pyritään määrittämään Internetin kehitykseen liittyvät suuntaukset, epävarmuustekijät ja jännitteet vuoteen 2030 mennessä. Nykyään internet yhdistää kolmanneksen ihmiskunnasta. Huomenna internet yhdistää meidät myös kymmeniin miljardeihin esineisiin, antureihin ja robotteihin, jotka ovat vuorovaikutuksessa keskenään ja valtaavat vähitellen kokonaisia arkielämän alueita. Internetin dynamiikka häiritsee perinteisiä organisaatiomalleja, tuotantotapoja, työtä, suhdetta tietoon, demokraattista ilmaisua, sosiaalisia yhteyksiä jne. Julkisen vallan rooli on kyseenalaistettu. Verkoston maailmanlaajuinen luonne vähentää kansallisten toimien soveltamisalaa lainsäädännön, verotuksen ja standardoinnin osalta. Internetiin liittyvien laitteiden, palvelujen ja käyttötarkoitusten kehittyminen vaikuttaa koko talouteen ja pakottaa monet alat mukautumaan. Tässä ekosysteemissä tuotetun arvon jakamisesta käydään kiivasta teollista taistelua. Euroopan paikka on selvästi määrätty. Eurooppalainen innovaatiokapasiteetti ei pääse ilmaisemaan itseään, ja mahdollisten onnistumisten laajentaminen on edelleen poikkeuksellista. Esineiden internet ja robotit sekä niiden kanssa käytävää vuoropuhelua varten luotavien uusien foorumien luominen tarjoavat kuitenkin mahdollisuuksia Euroopan teollisuudelle, ja jos Euroopan unioni osaa tarttua niihin, se voi päästä eroon rakenteellisista heikkouksistaan ja osallistua Yhdysvaltojen hallitsemaan digitaaliseen taisteluun. Internet johtaa jännitteisiin hallitusten, digitaalisten jättiläisten (Google, Amazon, Facebook, Apple jne.), verkko-operaattoreiden ja Internetin käyttäjien välillä. Henkilötietojen käyttöön ja tietojärjestelmien turvallisuuteen liittyvät eettiset kysymykset voivat aiheuttaa häiriöitä Internetin kehityksessä. CGSP:ssä tehdään kuusi ehdotusta, joilla tuetaan Euroopan uudelleenteollistamista digitaalisella alalla ja mukautetaan sääntelyä Internetin ja erityisesti esineiden internetin kasvavaan vaikutukseen yhteiskunnassa: - tuetaan Euroopan uudelleenteollistamista digitaalisella alalla tunnistamalla esineiden internetiin ja robotiikkaan liittyvät uudet alustat ja tukemalla niiden teollista kehittämistä Euroopan laajuisesti - siirretään yleiset oikeusperiaatteet internetiin: Vaikka Internet on saattanut hyötyä verovapautuksista, sen massiivinen leviäminen ja aineellisen ja aineettoman maailman yhä voimakkaampi yhteen kietoutuminen edellyttävät nyt sitä - laatia yleiset periaatteet arvon jakamiselle digitaalisissa liiketoimissa ja määritellä uudelleen verosäännöt, joita sovelletaan näiden liiketoimien perusteella, joiden seuranta ja käsittely on nyt mahdollista - ennakoida teollisuuden muutoksia ja uusia työorganisaatioita normien, oikeuksien, verotuksen ja Ennakoidaan teollisuuden muutokset ja uudet työorganisaatiot normien, oikeuksien, verotuksen ja sijainnin osalta ja mukautetaan lainsäädäntöä, erityisesti työlainsäädäntöä, niiden mukaisesti - Otetaan digitaaliteknologia ennakoivasti käyttöön terveydenhuollossa ja koulutuksessa - Kehitetään Ranskan sähköistä osallisuutta ja digitaalista sosiaalista yhteenkuuluvuutta koskeva politiikka digitaaliteknologiaan liittyvien sosiaalisten erojen lisääntymisen estämiseksi.</w:t>
      </w:r>
    </w:p>
    <w:p>
      <w:r>
        <w:rPr>
          <w:b/>
          <w:color w:val="FF0000"/>
        </w:rPr>
        <w:t xml:space="preserve">id 254</w:t>
      </w:r>
    </w:p>
    <w:p>
      <w:r>
        <w:rPr>
          <w:b w:val="0"/>
        </w:rPr>
        <w:t xml:space="preserve">Loistaa yhteiskunnassa, tässä on uusi aalto historiallisia, hauskoja tai sopimattomia anekdootteja tästä ihmeellisestä muodin maailmasta! muoti PerrineP Ensimmäisen muoti-uutisten ryöpyn jälkeen, jonka olet luultavasti jo uuvuttanut vilkkaissa keskusteluissa, tässä on uusi aalto modisia anekdootteja, jotka on hyvä muistaa, jotta voit tehdä vaikutuksen väkijoukkoihin. Tai mene nukkumaan vähemmän tyhmänä. Jos sinäkin luulit, että tämä termi on peräisin Shakespearen kielestä, ajattele uudelleen = Denim on valmistettu Ranskassa. Kuuluisin sinisistä puuvillakankaista on saanut nimensä villasta ja silkistä tehdystä twill-kudoksesta, jota käytettiin housujen valmistukseen. Tätä kuuluisaa twill-kuosia valmistettiin Nîmesissä, mistä on syntynyt lyhenne: Nîmes twill = denim. Onneksi se ei ollut Saint-Yrieix-la-Perchessä, se ei olisi kuulostanut niin hyvältä. 2. Christian Diorin ensimmäinen muotinäytös auttoi sodanjälkeistä Ranskan talousjärjestelmää elpymäänSodan jälkeen talous ei ollut hyvässä kunnossa, kuten ei myöskään moraali. Mutta siinä ei ollut mukana ystävämme Christian, joka kirjaimellisesti räjäytti markkinat avantgardistisilla luomuksillaan. Ensimmäisessä muotinäytöksessään vuonna 1947 hän esitteli New Look -mallistonsa, joka toi iloa naisille, joita tämä synkkä ajanjakso oli vielä musertanut: kapealinjaisia mekkoja, pitkiä hameita, korkeita rintoja, paljaita vasikoita ja XXL-hattuja... Menestys oli niin suuri, että kaikki nappasivat Diorin luomuksia. Menestys oli niin suuri, että kaikki halusivat Diorin luomuksia, ja tämä näyttely riitti elvyttämään maan talouden. Maailman kallein mekko on 17,7 miljoonan dollarin arvoinenBritannialainen suunnittelija Debbie Wingham loi tänä vuonna Dubain-matkan jälkeen maailman kalleimman mekon: 17,7 miljoonan dollarin arvoisen timanttiabayan (arabimekko). Mekkoa koristaa punainen timantti, joka on niin harvinainen, että jalokivikauppiaat saisivat sydänkohtauksen pelkän timantin nähdessään: vain yhdellä timantilla 100 miljoonasta on tämä kuuluisa luonnollinen punainen sävy. Tietenkin hinta seuraa harvinaisuutta. Tätä punaista timanttia ympäröi 50 mustaa timanttia, 1 899 valkoista ja mustaa timanttia ja 1 000 rubiinia, 14 karaatin kultaa unohtamatta. Suunnittelija ei aio myydä tätä säädyttömän rikasta mekkoa: se altistuu vain erittäin suurelle murtoriskille. 4. Painovoiman uhmaaminen ja pussihousujen pitäminen takapuolen alla ei aina ollut urbaani trendiVaikka XXL-housujen pitäminen takapuolen keskellä on kuuma trendi katukulttuureissa, kuten hiphopissa tai rullalautailussa, se ei ole aina ollut tapana. "Ripustaminen" (taito näyttää lähes kaikki pakarat) syntyi Los Angelesin vankiloissa 1970-luvun lopulla: jengiläisiltä ja erityisesti pahamaineisten Crips- ja Bloods-jengien (siniset ja punaiset) jäseniltä poistettiin vyöt ja kengännauhat heti vankilaan tultuaan. Tulos?  Farkut putoavat alas pakaroiden päälle ja polvet levitetään leveiksi yrittäen pitää koko sotkun paikallaan. Nykyään viittaus mustiin amerikkalaisiin vankeihin on poistunut, mutta kalsareille voi silti antaa kovaa kyytiä. 5. Toisen maailmansodan aikana naiset maalasivat jalkansa antaakseen illuusion siitä, että heillä oli sukat jalassaNylon on tunnetusti erittäin vahva materiaali. Itse asiassa se oli niin vahvaa, että toisen maailmansodan sotilaat vaativat sitä ammusten puutteessa: nauloja, kiviä, ruuveja, lasinsiruja... naisten sukat muuttuivat tappaviksi ammuksiksi. Ainoastaan nailonitehtaat joutuivat lopettamaan tuotannon...</w:t>
      </w:r>
    </w:p>
    <w:p>
      <w:r>
        <w:rPr>
          <w:b/>
          <w:color w:val="FF0000"/>
        </w:rPr>
        <w:t xml:space="preserve">id 255</w:t>
      </w:r>
    </w:p>
    <w:p>
      <w:r>
        <w:rPr>
          <w:b w:val="0"/>
        </w:rPr>
        <w:t xml:space="preserve">Haluatko nähdä yhteystietosi joustavasti millä tahansa laitteella, milloin tahansa ja mistä tahansa? Tarvitset Lifesize Cloudia Haluatko käyttää palkittua työpöytä- ja mobiilivideoneuvottelusovellustamme? Ei hätää. Pilvitilauksemme ansiosta voit aloittaa kokoukset ja liittyä niihin millä tahansa laitteella ja missä tahansa. Etsitkö laadukasta ääni- ja videoneuvotteluratkaisua kokoushuoneeseesi? Tutustu sitten Icon-sarjaan Icon 400/600/800 -sarjan avulla sinun ei enää tarvitse valita laadun ja tehokkuuden välillä. Tässä sarjassa yhdistyvät parhaat päätelaitteet ja palkittu videoneuvottelusovellus. Lifesize-tuotteet on suojattu yhdellä tai useammalla patentilla tai patenttihakemuksella Yhdysvalloissa, Euroopassa ja muissa maissa, mukaan lukien seuraavat: Lifesize® Room™ on suojattu yhdellä tai useammalla seuraavista patenteista: Yhdysvaltain patenttinumerot: 5,924,064; 5,657,096; 5,737,011; 7,692,683; 7,688,345 Yhdysvaltain mallipatentin numero: D540753 Eurooppalaisen mallipatentin numero: EP 000341573-0003 Kiinalaisen mallipatentin numero: ZL200530016521.8 Lifesize® Room 200™:n, Lifesize® Room 220™:n ja Lifesize® Bridge 2200™:n suojaa yksi tai useampi seuraavista patenteista: Yhdysvaltain patenttinumerot: 5,924,064; 5,657,096; 5,737,011; 7,692,683; 7,688,345 Lifesize® Team MP™, Lifesize® Team 200™ ja Lifesize® Team 220™ on suojattu yhdellä tai useammalla seuraavista patenteista: Yhdysvaltain patenttinumerot: 5,924,064; 5,657,096; 5,737,011; 7,692,683; 7,688,345 Lifesize® Express 200™ ja Lifesize® Express 220™ ovat suojattuja yhdellä tai useammalla seuraavista patenteista: Yhdysvaltain patenttinumerot: 5,924,064; 5,657,096; 5,737,011; 7,692,683; 7,688,345 Lifesize® Team™ on suojattu yhdellä tai useammalla seuraavista patenteista: Yhdysvaltain patenttinumerot: 5,924,064; 5,657,096; 5,737,011; 7,688,345 Lifesize® Express™ on suojattu yhdellä tai useammalla seuraavista patenteista: Yhdysvaltain patenttinumerot: 5,924,064; 5,657,096; 5,737,011; 7,688,345 Yhdysvaltain mallipatentin numero: D569,354 Lifesize® Passport™ on suojattu yhdellä tai useammalla seuraavista patenteista: Yhdysvaltain patenttinumerot: 5,924,064; 5,657,096; 5,737,011; 7,688,345 Lifesize® Phone™ on suojattu yhdellä tai useammalla seuraavista patenteista: Yhdysvaltain patenttinumerot: 5,924,064; 7,688,345; 7,593,539; 7,720,236 Yhdysvaltain mallipatentin numero: D536327 Eurooppalaisen mallipatentin numero: EP 000341573-0001 Kiinalaisen mallipatentin numero: ZL200530016519.0 Lifesize® Camera™, Lifesize® Camera 200™ ja Lifesize® Camera 10X™ on suojattu yhdellä tai useammalla seuraavista patenteista: Yhdysvaltain patenttinumero: 7,473,040; 7,717,629; muita patentteja haettavana Yhdysvaltain mallipatentin numero: D536719 Lifesize® Focus™ on suojattu yhdellä tai useammalla seuraavista patenteista: U.S. Patent Number; 7,473,040; muita patentteja haettavana U.S. Design Patent Number: D536719 Lifesize® Networker™ on suojattu yhdellä tai useammalla seuraavista patenteista: Yhdysvaltain patentin numero</w:t>
      </w:r>
    </w:p>
    <w:p>
      <w:r>
        <w:rPr>
          <w:b/>
          <w:color w:val="FF0000"/>
        </w:rPr>
        <w:t xml:space="preserve">id 256</w:t>
      </w:r>
    </w:p>
    <w:p>
      <w:r>
        <w:rPr>
          <w:b w:val="0"/>
        </w:rPr>
        <w:t xml:space="preserve">Vuonna 1989 perustettu ranskalainen yritys Eurofeedback (EFB) on erikoistunut asteittain avaruus-, sotilas- ja teollisuusalojen erityis- ja massatuotantoon tarkoitettujen suurjännitelähteiden suunnitteluun ja valmistukseen. Valmistettuja tuotteita käytetään putkien, myös pulssivaloputkien, ohjaamiseen. Luomalla erittäin aktiivisen tutkimus- ja kehitysosaston yritys on monipuolistanut pulssivalotoimintaansa tuottamalla laitteita niinkin erilaisille markkinoille kuin suurnopeustulostimien väriaineksen paistaminen, musteiden tai maalien kuivaus, dekontaminaatio sekä valohoito esteettisillä ja lääketieteellisillä aloilla. Vuodesta 1999 lähtien yrityksellä on ollut ISO 9001 -sertifikaatti ja muutamaa vuotta myöhemmin ISO 13485 -sertifikaatti, jolla osoitetaan, että se täyttää lääkinnällisten laitteiden valmistusta koskevan eurooppalaisen direktiivin 93/42/ETY vaatimukset. Galaxy Black -kone täyttää kaikki kansainvälisten standardien vaatimukset. Sitä valvotaan tuotantoketjun kaikilla tasoilla ja ennen markkinoille saattamista. Eurofeedback on johtava ammattikäyttöön tarkoitettujen IPL-laitteiden suunnittelussa ja valmistuksessa OEM-valmistajille, ja se aloitti omien IPL-malliensa valmistuksen vuonna 2001. Vuonna 2009 Eurofeedbackista tuli UMM:n (Union des Marques du Matériel) aktiivinen jäsen, ja se osallistuu aktiivisesti kauneus- ja hyvinvointihoitojen yhteydessä uusia teknologioita käyttävien laitteiden teknisten standardien laatimiseen. UMM on ranskalainen ammattiyhdistys, joka yhdistää esteettiseen käyttöön tarkoitettujen laitteiden valmistajat ja jakelijat; tämä liitto kuuluu CNEP:n (Confédération Nationale Esthétique Parfumerie) alaisuuteen. Vuonna 2011 EFB beauté® -brändin luominen, johon kuuluu Eurofeedbackin valmistama IPL-sarja, joka on tarkoitettu esteettisille ja lääketieteellisille markkinoille. Eurofeedback saa vuonna 2011 palkinnon parhaasta kansainvälisestä menestyksestä. Sen Evryssä (91) sijaitsevassa tehtaassaan suunnittelemat ja valmistamat IPL:t ovat nostaneet sen maailman johtavaksi IPL:ien valmistajaksi. Vuonna 2012 EFB:llä oli erittäin aktiivisen T&amp;K-osastonsa ansiosta 18 pulssivaloa koskevaa patenttia. Vuonna 2013 EFB beauté® mukautuu markkinoiden tarpeisiin ja tuo markkinoille uusia käyttäjäystävällisiä IPL-laitteita, joissa on integroitu asiakkaiden seurantaohjelmisto ja käyttötilastot. EFB on osoittanut osaamisensa asiakkailleen niinkin erilaisilla aloilla kuin teollisuudessa, lääketieteessä ja estetiikassa. Sen IPL:ien maine on nyt tunnustettu maailmanlaajuisesti. EFB:n tutkimus- ja kehitysosasto tutkii uusia teknologioita tuotteidensa tehokkuuden ja laadun parantamiseksi.</w:t>
      </w:r>
    </w:p>
    <w:p>
      <w:r>
        <w:rPr>
          <w:b/>
          <w:color w:val="FF0000"/>
        </w:rPr>
        <w:t xml:space="preserve">id 257</w:t>
      </w:r>
    </w:p>
    <w:p>
      <w:r>
        <w:rPr>
          <w:b w:val="0"/>
        </w:rPr>
        <w:t xml:space="preserve">Tämä runo tiivistää hyvin tarkasti ja rakkaudella, mitä äiti on. Äiti on korvaamaton: hän on henkilö, jonka kanssa meillä on ensikosketus, joka tuo rakkautta ja hellyyttä. Tämä nainen leimaa neuvoillaan, koulutuksellaan ja tavallaan opastaa meitä alitajuisesti koko elämämme ja sen, miten tulemme sitä hallitsemaan. Emme tietenkään saa unohtaa emmekä väheksyä isien roolia, joka on myös olennainen ja täydentää äitien roolia. Quebecissä äitienpäivää vietetään toukokuun toisena sunnuntaina, mutta Ranskassa äitejä juhlitaan perinteisesti toukokuun viimeisenä sunnuntaina. Hei Colette, hieno kuva sinusta ja äidistäsi, hyvää äitienpäivää kaikille äideille Kanadassa, kiitos vierailuistasi, en ole usein netissä, minulla ei ole aikaa, sateinen Pariisi ja odottelen lounasta, koska aamiainen on klo 10 aamulla, odottelen pientä tietokonetta ja katson TV-uutisia, en kovin iloinen, eilen hyökkäys aivan kadun takana, naapurustoni on tulessa ja verisiä poliiseja kaikkialla, Uskon, että hyökkäykset jatkuvat niin kauan kuin hallitus ei tee päätöksiä fundamentalistien karkottamiseksi, ja heitä on paljon kaikkialla. se on aika hieno ... ah ! Nämä hyökkäykset, valitettavasti ... täällä, ennuste on 19° ja hieman ☼ ... mukavaa jatkoa tälle sunnuntaille ja hyvää viikkoa myös ... isot pusut ❤ ... ystävyys ... Kiitos paljon Renee .... tämän yksinkertaisen pienen runon päätin julkaista tänään, koska tiesin, että monet meistä juhlivat äitejä tänä päivänä ... monet meistä ovat poissa, mutta sydämissämme ... hyvää iltaa ... suukkoja♥ ... ystävyyttä ... Minkä arvoista on aika, jos ei ole enää yhtään jäljellä, jota liikuttaa, jota koskettaa, jota rakastaa? Me emme päätä ajastamme, vaan aika kutoo päivät ... -Lauréanne Harvey Lainaus Ystävyys on harvinainen, todellinen ja kaunis asia, jota ei voi ostaa. Jos olet sattumalta löytänyt sen, pidä kiirettä viljellessäsi sitä... -Dorothée Beaudoin Ystävyyden kauneus ... Vaikka kiipeäisi taivaalle, ei saisi mitään nautintoa panoraaman katselusta, jos ei olisi ketään, jolle kertoa siitä. Luonto ei pidä yksinäisyydestä. Se on ystävyyden kauneus. -Cicero Rose63 May 13, 2018 @ 00:59:22 Hymyilevä kuva, joka puhuu paljon 🙂 Äiti, meillä on vain yksi Sanasi ovat niin totta Ajattelemme kaikkia niitä äitejä, joita emme voi enää halata Hyvää päivää Colette colettedc May 13, 2018 @ 08:14:02 Kuinka suloinen Rose ... kiitos paljon sinulle ... kyllä, mietitään kovasti niitä ... hyvä jatko tälle sunnuntaille ... ystävyys♥ ... sevylivres 13. toukokuuta 2018 @ 02:03:26 Kiitos, olemme 15 päivää. Hyvää päivänjatkoa. colettedc May 13, 2018 @ 08:15:02 No kyllä, Séverine ... kiitos paljon sinulle ... hyvää jatkoa tälle sunnuntaille ... ystävyys♥ ... bernard25 May 13, 2018 @ 03:27:48 Hei Colette Äitiä ei koskaan unohdeta ja hyvää syntymäpäivää äidillesi ja kaikille maasi äideille bisous Bernard ja mikä muisto tämä kuva colettedc May 13, 2018 @ 08:17:57 Bonjour Bernard, merci beaucoup à toi ... ma maman aurait eu 108 ans ce 9 mai ... photo du souvenir, oui ... bonne poursuite de ce dimanche ... bisous♥ ... amitié ... renejeanine Mai 13, 2018 @ 04:52:31 bonne fête aux mamans du Quebec ! ihana kuva rakas Colette, gros becs colettedc May 13, 2018 @ 08:19:24 Kiitos paljon rakas Rene ... se on varsin mukava ... hyvä jatko tämän sunnuntain ... gros becs♥ ... ystävyys ... nathie May 13, 2018 @ 04:56:52 Olen hyvin liikuttunut, tiedätkö?</w:t>
      </w:r>
    </w:p>
    <w:p>
      <w:r>
        <w:rPr>
          <w:b/>
          <w:color w:val="FF0000"/>
        </w:rPr>
        <w:t xml:space="preserve">id 258</w:t>
      </w:r>
    </w:p>
    <w:p>
      <w:r>
        <w:rPr>
          <w:b w:val="0"/>
        </w:rPr>
        <w:t xml:space="preserve">Aihe: Konepelti vai ei konepelti (Luettu 6863 kertaa) Lainaus osoitteesta: Vincent 03. toukokuuta 2012, 1:10:16 pmen fait l'originalit� c'est de ne pas en fait toi les couper alors ... Off-Topic:s'cuzez, ca m'a echapp� IP archiv�e Quote from: Romuald on 03 May 2012, 13:21:04 pmLausunto esittäjä: Vincent 03 Toukokuu 2012, 13:10:16 pmen fait l'originit� c'est de ne pas en fait toi les couper alors ... Off-topic:s'cuzez, ca m'echapp� Yo p� d'mal un hood scoop fonctionnel =&gt; OUIun hood scoop non fonctionnel =&gt; En ole varma, onko autossa hyvä idea pitää konepeltiä, mutta en ole varma, onko autossa hyvä idea pitää konepeltiä, mutta en ole varma, onko autossa hyvä idea pitää konepeltiä, mutta en ole varma, onko autossa hyvä idea pitää konepeltiä, mutta en ole varma, onko autossa hyvä idea pitää konepeltiä, On totta, että on olemassa malli, että voit sijoittaa tuulilasinpesurin suuttimet Kiva "m�canote", mutta silti f�ch�s kanssa korroosionestokäsittelyn am�ricans... ... En ole varma, onko hyvä idea hankkia uusi auto, mutta en ole varma, onko hyvä idea hankkia uusi auto, mutta en ole varma, onko hyvä idea hankkia uusi auto, mutta en ole varma, onko hyvä idea hankkia uusi auto. Kun ostin auton, siinä oli jo yksi, jonka aion korvata ram air IP archiv�e hyvin voil� �a fait une semaine que je roule avec le hood scoop, les avis sont partag�es, certain r�ticents me disent finalement que �a fait bien, d�finitivement d�t'aime et d'autres ne s'en apercevoir même que je l'ai mis enfin, moi �a plait, ce qui est quand m�me le principal IP archiv�e Citation de: Vincent 03. toukokuuta 2012, 1:24:07 pma toimiva konepellin kauha =&gt; KYLLÄ ei-toimiva konepellin kauha =&gt; EI (jälkeenpäin jos auto on d�j� näin, no se on päällä)+1 Alunperin Mustangin konepellin kaulat olivat toimivia ja vaikka �a ei ole käyttökelpoinen �a osa Mustangin historiaa. Toisaalta, kun se on pos�ed koristelemattomalla konepellillä, se on minusta �aivaan Jacky, mutta vain hiukan. IP-arkisto�jopa ihmiset, jotka eivät pidä siitä, eivät kertoneet minulle, että �a fait jacky �a antaa autolle aggressiivisemman ilmeen, mutta menettää hieman sen luokkaa Les hood scoop c'est les �copes de capot et je suis pas certain qu'elles �taient toutes fonctionnelles mais sur les Shelby elles l'�tait:Pour les faux ou�es lat�rales des coup�s et cabriolets par contre c'�tait pour faire joli. Apr�s kaikesta, joka on sijoitettu� näyttämään nätiltä, mutta antaa vain vaikutelman, että se palvelee � jotakin, voidaan sanoa, että se on yhtä "tunkkainen" kuin � vastaava eurooppalaisessa tuning-autossa sille, joka ei löydä �nättiä. IP arkistoitu niin paljon minulle ls cot�s ne ovat puolella scoop Konepelti scoop eivät olleet kaikki toiminnallisia, minun 69 Minulla oli yksi (alkuperäinen sekä retro urheilu) kanssa kääntymisvalot integroitu ja se ei ollut toimiva Kyllä ilmeisesti olet oikeassa. Ainoastaan 68-luvun autoissa oli toimiva huppu, ja vasta "shaker hood" � vuodesta 69 alkaen toi raitista ilmaa moottoriin. Voil� mielenkiintoinen aihe qu�b�cois-foorumilla:http://amateurdebeauxchars.forumactif.com/t21956-shaker-votre-shaker-favori Bah minusta tuntuu, että vaikka se ei olisi toimiva, se on silti mukava, mutta apr�s se on vain makuasia. Mitä tulee Jackyihin, on joitakin, joista pidän, esimerkiksi Jackie Chan. Hyvä,</w:t>
      </w:r>
    </w:p>
    <w:p>
      <w:r>
        <w:rPr>
          <w:b/>
          <w:color w:val="FF0000"/>
        </w:rPr>
        <w:t xml:space="preserve">id 259</w:t>
      </w:r>
    </w:p>
    <w:p>
      <w:r>
        <w:rPr>
          <w:b w:val="0"/>
        </w:rPr>
        <w:t xml:space="preserve">Opiskelija-asuntojen niukkuuden ja erityisesti yksiöiden vuokrien nousun vuoksi Ranskan yhteismajoitus vaikuttaa olevan opiskelijoille kustannusten, asuintilan ja viihtyisyyden kannalta johdonmukaisin ratkaisu. Ei ole yllättävää, että Pariisi on suosituin kaupunki yhteismajoitusta etsivien keskuudessa, ja sen jälkeen tulevat Lyon, Bordeaux, Toulouse ja Nantes. Kymmenen suurinta kaupunkia, joissa asunto-osakkeen löytäminen on vaikeinta, ovat lähes samassa järjestyksessä. Strasbourg, Montpellier, Lille ja Aix-en-Provence täydentävät tätä listaa. Menestyksen hinta, tämä tilanne selittyy useimmissa tapauksissa miellyttävällä elinympäristöllä, dynaamisella työllisyys- ja koulutusalalla sekä asuntojen houkuttelevilla hinnoilla. Toulouse, Occitanien alueen pääkaupunki ja Ranskan neljänneksi väkirikkain kaupunki, on suosituin valinta asuntojen jakajien keskuudessa, sillä se täyttää kaikki nämä kriteerit. Pink City on ensiluokkainen opiskelijakeskus, jolla on paljon hyviä puolia, kuten auringonpaisteen määrä, juhlava ilmapiiri ja kohtuulliset vuokrat. Grenoble yhdistää dynaamisen talousrakenteen ja laskettelurinteiden läheisyyden, ja se on niiden kaupunkien listan kärjessä, joissa on hyvä asua jaetussa asunnossa. Grenoble on Ranskan opiskelijakaupunkien rankingin voittaja, ja se houkuttelee sekä opiskelijoita että uransa alussa olevia nuoria valmistuneita. Trans Musicales -tapahtumastaan tunnettu Rennes tarjoaa optimaalisen elämänlaadun vanhan viehättävän arkkitehtuurin, kulttuurin ja runsaiden metsäalueiden välillä. Vetovoimaisuutta lisää se, että Ille-et-Vilainen pääkaupunki on yksi edullisimmista vuokrakaupungeista. Bretagnen toisessa päässä sijaitseva Nantes, joka on opiskelijakaupunkien viidennellä sijalla, päättää Ranskan edullisimpien jaetun asumisen kaupunkien listan heti Lillen edellä. Etsitkö auringonpaistetta ja hyvää elämää? Janoatko kulttuuria ja juhlallisia retkiä? Etsitkö huoneen vuokralle opiskelijakeskuksesta? Seuraava on sinua varten! Ranskassa on viisi kaupunkia, joista viisi sijaitsee maan eteläosassa. Aloitetaan Bordeaux'sta, Aquitainen pääkaupungista, joka sijaitsee viinitarhojen ja valtameren välissä. Kaupunki, joka on Unescon maailmanperintökohde, on myös aktiivinen kulttuuri- ja juhlakeskus. Dynaaminen yliopistokaupunki, jossa on terveet työ- ja koulutusmarkkinat, tarjoaa ainutlaatuisen tilaisuuden muuttaa opiskelija-asuntoon, joka sijaitsee huomattavan restauroidun historiallisen keskustan sydämessä. Kaupunki tarjoaa ainutlaatuisen tilaisuuden muuttaa opiskelija-asunto-osakeasuntoon huomattavan kauniin historiallisen keskustan sydämeen. Täältä löydät runsaasti vanhoja asuntoja, joissa on takat, parkettilattiat ja listat, sekä viehättäviä rivitaloja, joissa on pienet puutarhat. Välimeren rannikolla sijaitseva Montpellier, jonka väestöstä yli kolmannes on opiskelijoita, vetää puoleensa aurinkoa ja juhlatunnelmaa kaipaavia kämppiksiä. Hérault'n alueen pääkaupungissa on joitakin hyvin vanhoja yliopistollisia laitoksia, kuten lääketieteellinen tiedekunta, jota pidetään maailman vanhimpana edelleen toimivana lääketieteellisenä tiedekuntana. Cannes ja Nizza ovat harvinaisia helmiä, joita on vaikea valloittaa, kun jatkat matkaa Ranskan ja Italian välistä rannikkoa pitkin. Molemmat näistä Côte d'Azurin kaupungeista sijaitsevat Sophia Antipolisin teknologiapuiston varrella, ja niiden vuokrat ovat hieman keskimääräistä korkeammat. Kysyntä ylittää täällä tarjonnan, sillä yhtä vapaata alivuokralaisasuntoa kohti 5,3 asuinkumppania etsii huonetta. Tilanne vahvistuu Aix-en-Provencessa, jossa 45 prosenttia asuinkumppaneista on opiskelijoita. Viimeisimmät luvut osoittivat, että vuokrasopimuksen hakijoita oli 7. Lyonissa puolestaan on havaittu, että yhteismajoituksen kysyntä on kasvanut voimakkaasti.</w:t>
      </w:r>
    </w:p>
    <w:p>
      <w:r>
        <w:rPr>
          <w:b/>
          <w:color w:val="FF0000"/>
        </w:rPr>
        <w:t xml:space="preserve">id 260</w:t>
      </w:r>
    </w:p>
    <w:p>
      <w:r>
        <w:rPr>
          <w:b w:val="0"/>
        </w:rPr>
        <w:t xml:space="preserve">Albumi: Pain Sardine (Single) Vuosi: 2018 TAITEILIJAN LEHTIKUVA KAIKKI HÄNEN SANANSA Joten hyvät herrat, kuunnelkaa minua hyvin Ottakaa muistikirjanne ja merkitkää sanelu Päivän aiheena on afrikkalainen nainen Joten teidän on kiinnitettävä huomiota Kaikki Afrikan naiset ovat ihmeitä Jos se on joleness, Jumala antoi heille kaiken eeh Jos se on lolo, heillä on se Jos se on botcho, heillä on se Jos se on chili, heillä on se Eeh jos se on hunaja, heillä on tämä Afrikkalaiselle naiselle hän on liian makea ja samalla suolainen, hän on jopa mausteinen Afrikkalaiselle naiselle hän on liian suolainen ja samalla makea, ja hän on hyvä kuin sardiinileipä [REFRAIN] Sardiinileipä ooh sardiini Sardiini ooh sardiini Kuin sardiinileipä ooh sardiini Hän on kuin sardiinileipä Sardiini ooh sardiini Kuin sardiinileipä ooh sardiini Hän on kuin sardiinileipä Sardiinileipä... Pidän sardiinileivästä Jos sinulle selitetään asioita ja olet ymmärtänyt kaiken Tiedä, että ne on selitetty väärin Tai et ole edes ymmärtänyt Humm, hän on hyvä sängyssä (kymmenen kymmenestä) Toistan, hän on hyvä sängyssä (kymmenen kymmenestä) Hän osaa valmistaa (kymmenen kymmenestä) Hän osaa valmistaa (kymmenen kymmenestä) Hän osaa valmistaa (kymmenen kymmenestä) Hän on hyvin, hyvin mukava (kymmenen kymmenestä) Afrikkalainen nainen, ooh (kymmenen kymmenestä) Hän on homogeeninen (kymmenen kymmenestä) Hän on Hänellä on kiva peppu (Kymmenen kymmenestä) Kiva hymy (Kymmenen kymmenestä) Perheen sydän (Kymmenen kymmenestä) Hän muistuttaa minua aina minun pirun sardiinileivästäni Hän muistuttaa minua aina minun pirun sardiinileivästäni [SPOILER] Sardiinileipä ooh sardiini Sardiini ooh sardiini Kuin sardiinileipä ooh sardiini Hän on kuin sardiinileipä Sardiini ooh sardiini Kuin sardiinileipä oi sardiini Hän on kuin sardiinileipä Sardiinileipä Sardiinileipä ooh sardiini Hän on kuin sardiinileipä Sardiinileipä Rakastan sardiinileipää Mennään Eb olowa aah se on pilalla Kaikki tanssivat Se on Dynasty the Tiger featurig Kedjevara (me tanssimme) Mennään Mennään Otetaan kantaa Yélélé mama chekum chekam Eeh chekum dansa Yélélé mama chekum chekam Eeh chekum dansa Gos siellä tappavat meidät mama Ne ovat hyviä hyviä hyviä hyviä hyviä oh Kun maistat sitä, et saa siitä tarpeeks Se on kuin sardiinileipää Meno sinne tappaa meidät äiti Ne ovat hyviä hyviä hyviä hyviä Kun maistat sitä, Kun maistat sitä, et saa siitä tarpeeks Se on kuin sardiinileipää Pikkuinen on hyvin hyvin hyvin hyvin hyvin gos ovat mimi sardiinileipää Dynastia tiikeri siellä miguili iih [REFRAIN] Sardiinileipä ooh sardiini Sardiini ooh sardiini Kuten leipää sardiini ooh sardiini Hän on kuin sardiinileipä Sardiini ooh sardiini Hän on kuin sardiinileipä Sardiinileipä Pidän sardiinileivästä Sardiinileipä eehh A yeah yeah yaiii Zoumana Bakayoko, Roland le Mbenguiste Maitre Waffo Hamed Bakayoko ooh</w:t>
      </w:r>
    </w:p>
    <w:p>
      <w:r>
        <w:rPr>
          <w:b/>
          <w:color w:val="FF0000"/>
        </w:rPr>
        <w:t xml:space="preserve">id 261</w:t>
      </w:r>
    </w:p>
    <w:p>
      <w:r>
        <w:rPr>
          <w:b w:val="0"/>
        </w:rPr>
        <w:t xml:space="preserve">Gabigaël: aika... Julkaisupäivä : 14/02/2017 ISBN paperi : 978-2-8191-0125-3 ISBN ebook : 978-2-8191-0126-0 Nuori Lyonista kotoisin oleva kirjailija J. Robin (J.R.) on kirjoittanut nuorille suunnattuja fantasiaromaaneja lapsuudestaan lähtien. Graafisena suunnittelijana hän luo lukuisia digitaalisia piirroksia kuvittaakseen erilaisia maailmojaan. Yksinkertaisella ja viihdyttävällä tyylillä hän luottaa ennen kaikkea huumoriin ja seikkailuihin, joiden avulla lukija pääsee pakoon. Todellisena harrastajana hän on saanut valmiiksi jo useita romaaneja, mutta Gabigaël on ensimmäinen, joka julkaistaan. Muut seuraavat pian perässä. Demoneja, viikatemiehiä, taikureita... Tutustu hänen universumiinsa, joka on sekä synkkä että värikäs ja jossa on herttaisia hahmoja, jotka saavat sinut nauramaan ja itkemään.</w:t>
      </w:r>
    </w:p>
    <w:p>
      <w:r>
        <w:rPr>
          <w:b/>
          <w:color w:val="FF0000"/>
        </w:rPr>
        <w:t xml:space="preserve">id 262</w:t>
      </w:r>
    </w:p>
    <w:p>
      <w:r>
        <w:rPr>
          <w:b w:val="0"/>
        </w:rPr>
        <w:t xml:space="preserve">Aurélie Helmlinger - Centre de recherche en ethnomusicologie CREMAssa säilytettävät ääni- ja audiovisuaaliset arkistotTutkimuksen painopisteetKehon - sosiaalinen tai yksilöllinen esitystapa - ollessa hänen keskeisenä akselinaan, Aurélie Helmlinger tutkii Trinidadin ja Tobagon teräsorkestereita ja käsittelee sekä orkestereiden sosiaalisia ja poliittisia ulottuvuuksia että musiikillisia kognitiokysymyksiä. Näin hän on osoittanut, miten tästä syvästi kreolilaisesta "nuoresta musiikista" on tullut osa nuoren kansakunnan historiaa, joka on täynnä sitä muokanneen orjuuden jälkeisen yhteiskunnan kaksinaista perintöä (polyrytminen ja sinfoninen, mutta myös vastakkaiset ideologiat). Samalla hän pohti kysymystä repertuaarin ulkoa opettelusta, kirjallisen ja suullisen perinteen puolivälistä, analysoi mielikuvien paikkaa, instrumenttiergonomian roolia tai matkimisen kollektiivista vaikutusta. Aurélie Helmlinger on tällä hetkellä kiinnostunut calypson rytmistä, jolla tarkoitetaan sekä karnevaalilaulua että musiikkityyppiä.</w:t>
      </w:r>
    </w:p>
    <w:p>
      <w:r>
        <w:rPr>
          <w:b/>
          <w:color w:val="FF0000"/>
        </w:rPr>
        <w:t xml:space="preserve">id 263</w:t>
      </w:r>
    </w:p>
    <w:p>
      <w:r>
        <w:rPr>
          <w:b w:val="0"/>
        </w:rPr>
        <w:t xml:space="preserve">"Perinteisestä", "luomu-" tai "dolce vita" -ateriasta joutuu maksamaan 12-28 euroa. Onneksi perusmenu on edelleen tarjolla. Air Francen kaukolennoilla matkustavat voivat nyt tilata 12-28 euron hintaisen gourmet-menun vaihtoehtona päivittäiselle menulle, joka on edelleen ilmainen. Varaukset voi tehdä verkossa lentoyhtiön verkkosivustolla 90 päivää ja 24 tuntia ennen lähtöä. Dubain, Hongkongin, Librevillen, Los Angelesin, Luandan ja Tokion lennoilla on tarjolla viisi valikkoa. Hanhenmaksaa ja ankkakonditoa on tarjolla perinteisellä reseptillä (18 euroa), kun taas Lenôtre-valikoimassa (28 euroa) on tarjolla kesäkurpitsaa ja pippuripresséä sekä kummeliturskaa ja beaufort-juustopalaa. Vihreiden ystäville on tarjolla kokki Christophe Reissfelderin valitsema luomumenu "kauden raaka-aineista" 22 eurolla per henkilö. Muiden à la carte -aterioiden joukossa on "valtameren menu" eli "dolce vita". Air France oli jo vuonna 2011 pyytänyt kuuluisaa Joël Robuchonia tarjoilemaan ruokia bisnesmatkustamossaan Pariisin Charles de Gaullesta lähtevillä kaukolennoillaan. Menut voi varata Air Francen verkkosivuilta 90 päivää ja 24 tuntia ennen lähtöä hintaan 12-28 euroa. Ne ovat saatavilla lennoilla Pariisin Charles de Gaullesta ja Pariisin Orlysta Dubaihin, Hongkongiin, Librevilleen, Los Angelesiin, Luandaan ja Tokioon. Menut voi varata Air Francen verkkosivuilta 90 päivän ja 24 tunnin välillä ennen lähtöä, ja niiden hinta vaihtelee 12 eurosta 28 euroon. Ne ovat saatavilla lennoilla Pariisin Charles de Gaullesta ja Pariisin Orlysta Dubaihin, Hongkongiin, Librevilleen, Los Angelesiin, Luandaan ja Tokioon.</w:t>
      </w:r>
    </w:p>
    <w:p>
      <w:r>
        <w:rPr>
          <w:b/>
          <w:color w:val="FF0000"/>
        </w:rPr>
        <w:t xml:space="preserve">id 264</w:t>
      </w:r>
    </w:p>
    <w:p>
      <w:r>
        <w:rPr>
          <w:b w:val="0"/>
        </w:rPr>
        <w:t xml:space="preserve">Pariisin kaupunki kannustaa ja tukee innovatiivisia hankkeita nopeasti kasvavilla aloilla, jotka tukevat taloudellista hyvinvointia ja keksivät tulevaisuuden kaupunkielämäntyylin. Kaupunki on ollut mukana erityisesti Grands Prix de l'Innovation de la Ville de Paris -innovaatiopalkinnon (www.innovation-paris.com) kautta vuodesta 2001. Onko innovointi hankkeesi ytimessä? Hankkeesi kuuluu johonkin seuraavista aloista: Digitaalinen sisältö, Ekoinnovaatiot, Digitaaliset teknologiat, Terveys / Biotekniikka, Innovatiiviset palvelut? Osallistu vuoden 2012 Grands Prix de l'Innovation -kilpailuun jo tänään ja nopeuta hankkeesi kehityssykliä voittamalla yksi viidestä 12 000 euron palkinnosta ja liittymällä (tietyin edellytyksin) johonkin Pariisin kaupungin hautomoista. Kyseessä on myös erityinen Design-palkinto, johon liittyy 5 000 euron palkinto (joka voidaan yhdistää toiseen palkintoon), jonka tuomaristo myöntää ja jolla palkitaan yrittäjän lähestymistapa hankkeensa yleisessä hallinnoinnissa ja erityisesti tarjouksensa suunnittelussa. Osallistuaksesi tähän merkittävään innovatiivisten hankkeiden kilpailuun täytä hakemuslomake ennen 13. heinäkuuta 2012 klo 12.00 osoitteessa www.innovation-paris.com. Grands Prix de l'Innovation de la Ville de Paris tarjoaa sinulle todellisen tilaisuuden edistää innovatiivisen hankkeesi kehittämistä!</w:t>
      </w:r>
    </w:p>
    <w:p>
      <w:r>
        <w:rPr>
          <w:b/>
          <w:color w:val="FF0000"/>
        </w:rPr>
        <w:t xml:space="preserve">id 265</w:t>
      </w:r>
    </w:p>
    <w:p>
      <w:r>
        <w:rPr>
          <w:b w:val="0"/>
        </w:rPr>
        <w:t xml:space="preserve">Hyviä uutisia tuottajille: viinin kulutus on kasvussa vuoden 2008 kriisin jälkeisen vakavan laskun jälkeen. Euroopan ulkopuoliset kuluttajat määräävät tahdin, kun taas vanhalla mantereella tilanne on juuri ja juuri vakiintumassa. Ranska (30 miljoonaa hehtolitraa) ja Yhdysvallat (29 miljoonaa hehtolitraa) ovat maailman kaksi suurinta kulutusmarkkinaa. Kiina jatkaa kasvuaan (18 miljoonaa hehtolitraa), kun taas Italia ja Espanja jatkavat laskuaan. Vuoden 2012 tuotanto on historiallisen alhaisella tasolla. Euroopassa, erityisesti Ranskassa ja Espanjassa, sadot ovat olleet heikkoja, mikä nostaa hintoja erityisesti irtotavarakaupoissa. Maailmanmarkkinat ovat siis melko tasapainossa, mitä ei ole tapahtunut vuosiin (jolloin tuotanto ylitti kulutuksen). On syytä huomata, että Kiinassa, joka on kaikkien katseiden kohteena, on virallisesti 570 000 hehtaaria viiniköynnöksiä (pinta-ala on viisi kertaa suurempi kuin Bordeaux'n viinitarhojen pinta-ala). Italia, johtava viejäLähes 40 prosenttia maapallolla tuotetusta viinistä käydään kauppaa rajojen yli. Näin ollen markkinat ovat hyvin dynaamiset, vaikka vuosi 2012 oli hitaampi kuin vuosi 2011. Italia on suurin viejämaa (21,5 miljoonaa hehtolitraa) ennen Espanjaa (19,1 miljoonaa). Kaukana perässä sijoittuu Ranska, joka on myynyt 15 miljoonaa hehtolitraa rajojensa ulkopuolelle.</w:t>
      </w:r>
    </w:p>
    <w:p>
      <w:r>
        <w:rPr>
          <w:b/>
          <w:color w:val="FF0000"/>
        </w:rPr>
        <w:t xml:space="preserve">id 266</w:t>
      </w:r>
    </w:p>
    <w:p>
      <w:r>
        <w:rPr>
          <w:b w:val="0"/>
        </w:rPr>
        <w:t xml:space="preserve">Magnetizer Carbon Kaikki mitä olet koskaan halunnut tietää magnetisaattoreista. Löydät kaikki vastaukset: hinnat, istunnon kesto, kenelle, magnetisaattoreiden historia, tiedot, etähoito, mielipiteet ja suosittelut. Ja paljon muuta. Koronaviruksen torjuntaan sovellettava terveysmenettely. Varaa aika mieluiten suoraan esityslistalle klikkaamalla yläreunan "Varaa aika" -välilehteä. Vältän puheluihin vastaamista konsultaatioiden aikana. Kiitos ymmärryksestänne. Magnetisoijan työ alkaa energeettisen, psyykkisen, verenkiertoelimistön, hermoston ja mekaanisen toiminnan tarkalla analyysillä, joka antaa asianmukaisen näkemyksen häiriöistä, toimintahäiriöistä, jännitteistä ja tukoksista ja uudistaa ne magneettisen harmonisoinnin avulla. Olen vastaanottanut teitä 42 vuotta Royanissa (17). Hoidan paljain käsin ilman lääkkeitä. Minun magnetismini perustuu kausaaliseen lähestymistapaan. Yritän käsitellä sairauksien syitä järjen avulla. Katson, että jokaisella vaikutuksella on syy, ja siksi hoidan syytä ennen oireita ja itse oireita. Tutkin ihmiskehoa järjestelminä, jotka ovat jatkuvassa vuorovaikutuksessa toistensa ja ihmiskehoa ympäröivän ympäristön kanssa monilla tasoilla. Tavoitteena ei ole tulla ankaksi, vaan antaa ranteen heilahdus käynnistää "mekaniikka" uudelleen. Siksi on parempi, että potilas itse päättää tulla konsultoimaan, lukuun ottamatta tiettyjä ongelmallisia patologioita. On hyödytöntä tulla viikon kuluttua, kun asiat sujuvat hyvin, aivan kuten on hyödytöntä antaa tapaaminen 5 viikon kuluttua, kun asiat eivät suju hyvin 10 päivän kuluttua. Parantava magnetismi ei ole lääketieteellinen toimenpide, vaan sen tarkoituksena on hoitaa erilaisia vaivoja, ja se on yhteensopiva minkä tahansa lääketieteellisen hoidon kanssa. Ludovic Carbone, joka on kansallisesti ja kansainvälisesti tunnettu, voi auttaa sinua koko elämäsi ajan magnetismin avulla. Ihmisen magnetismin ansiosta tiedämme, että keho imee ja kuljettaa monia energiavirtoja. Magnetisaattori harmonisoi nämä energiavirrat, jotka vaikuttavat psyykkisellä ja fyysisellä tasolla. Ruumis. Muinaisten tietäjiemme mukaan parantumisen lähde on kyky muuttaa elämäämme, koska sairaudet johtuvat siitä. Vaikka tämä on joskus totta, kun sairaudesta tulee mahdollisuus, se ei suinkaan aina pidä paikkaansa. Magneettikone mahdollistaa tietoisuuden ja seuraa muutosta. Magnetismi tekee ihmeitä itseluottamuksen saamiseksi tai palauttamiseksi. Tämä elintärkeä energia vaikuttaa proteiineihin, joilla on merkitystä pitkäikäisyyden kannalta, ja se mahdollistaa kromosomeissa sijaitsevien telomeerien pidentämisen, mikä rajoittaa tiettyjen kroonisten sairauksien aiheuttamia vaurioita. "Kun on rauhallista, he ovat iloisia", sanotaan muinaisessa tekstissä. Todellisten aivojen toiminta vaikuttaa fyysisiin aivoihin ja sen jälkeen kaskadin kautta kaikkiin kehomme soluihin. Magnetismin aiheuttama stimulaatio aiheuttaa reaktioita psyykeen, mieleen, sydämeen jne. Keväällä ja syksyllä keho ei herää ja mene nukkumaan, mutta ulkoisista muutoksista selviytymiseksi tapahtuu muutoksia, joten joillekin ihmisille voi olla hyödyllistä olla energeettisesti tasapainossa. Kuten mikä tahansa sähkölaite, aivot ovat tehokkain sähkömagneettisen energian lähde. Hermoston avulla se vaikuttaa solujen toimintaan. Tutkimukseni avulla voin käyttää aivojen sähkömagneettisia päästöjä täydentäjänä. Aivot kykenevät muokkaamaan yhteyksiään, tämä on hermosolujen plastisuutta. Magneetin avulla voidaan vaikuttaa geneettiseen plastisuuteen. Magnetointilaite aktivoi, stimuloi, korjaa tai virittää yhden tai useamman risteyksen. Risteys, jossa on kaksi, kolme tai neljä "aaltoa", mikä johtaa ketjureaktioihin. Tai hän välittää energiaa, energiaa</w:t>
      </w:r>
    </w:p>
    <w:p>
      <w:r>
        <w:rPr>
          <w:b/>
          <w:color w:val="FF0000"/>
        </w:rPr>
        <w:t xml:space="preserve">id 267</w:t>
      </w:r>
    </w:p>
    <w:p>
      <w:r>
        <w:rPr>
          <w:b w:val="0"/>
        </w:rPr>
        <w:t xml:space="preserve">Gleanings Mitä Jumala sanoo koronaviruksesta Posted by Désiré Rusovsky in Translations, Uncategorized on 9. maaliskuuta 2020 by RICK RIDINGS 4. maaliskuuta 2020 (käännetty luvalla) Hiljattain David Demian Watchmen for the Nations -järjestöstä pyysi minua osallistumaan maailmanlaajuiseen webinaariin koronaviruksesta. He lähettivät otteen puheestani, jonka pidin viime heinäkuussa Hongkongissa pidetyssä kokouksessa ja jossa kerroin saamastani näystä, jonka mukaan maailmaan oli tulossa lisääntyviä järistyksiä. Olin ilmaissut, että oli tärkeää olla antautumatta pelolle lisääntyvien järistysten ja kaaoksen aikana. Muistakaa, että Herra on vastuussa järistysten kestosta ja että lopulliset tavoitteet olivat Jumalan valtakunnan syntyminen, jota ei voi horjuttaa, ja sadonkorjuu. Ennustin tuossa kokouksessa, että Hongkongin järistys ei olisi hallitsematon. Mutta että ne myöhemmin laantuisivat, ja sitten tärinä jatkuisi. Ja että Kiina järkkyisi pahasti Hongkongin jälkeen. Tammikuussa 2020 ennustin Koreassa, että seuraavien kolmen kuukauden aikana tapahtuisi suuria järkytyksiä. Se on nyt maa, jossa on toiseksi eniten koronavirustapauksia ja -kuolemia Kiinan jälkeen. Ennustin, että nämä järistykset paljastaisivat Kiinan ja Etelä-Korean hallitusten ja tiedotusvälineiden valheet. Sitten tapahtuu toinen supistuminen ja toinen vapina. Mutta nämä järistykset johtavat parantumisten, ihmeiden, sadonkorjuun ja valtakunnan ilmentymisen laajempaan leviämiseen. Sen jälkeen kun olin osallistunut maailmanlaajuiseen webinaariin, eräs pastori Wuhanista (koronaviruksen puhkeamisen keskus Kiinassa) puhui webinaarissa. Hän sanoi, että sana, jonka Herra oli antanut minulle Hongkongissa, oli auttanut heitä voittamaan pelon, joka oli vallannut heidät. Sen jälkeen he lähtivät kaduille auttamaan virustartunnan saaneita, mikä teki vaikutuksen hallituksen virkamiehiin, ja he näkivät monia parantumisia. Alla on teksti videosta, jonka jaoin Hongkongissa heinäkuussa 2019: Me asumme Jerusalemissa. Rukoushuoneestamme Succat Hallelista on näkymä Temppelivuorelle. Kun rukoilimme, Herra alkoi antaa minulle näyn Herrasta valtaistuimellaan tuon kukkulan yläpuolella, jossa hän lopulta hallitsee. Ja tuossa näyssä Hän näytti minulle, että siellä oli malja, joka täyttyi ihmisten esirukouksen kautta. Ja Hän käski tyhjentää maljan, koska oli tullut kallistumispiste. Ja tämä valtava vesipisara putosi alas, ja kun se osui Jerusalemiin, se aiheutti aaltoja maan ääriin asti. Ja hän sanoi: "Tämä vesi edustaa sitä, mitä aion tehdä tänä vuodenaikana tuodakseni vettä maailman kuivimpiin paikkoihin." Paikkoja, kuten monet Lähi-idän kansakunnat. Ja sitten Hän alkoi näyttää seuraavaa askelta tässä prosessissa. Hänellä oli valtava pyöreä puimakori. Lähi-idässä vilja laitetaan tämäntyyppiseen koriin, ja sitten se heitetään ilmaan, ja tuuli kuljettaa akanat pois. Hän otti temppelivuoren ja länsimuurin ja pani ne tähän koriin. Hän sanoi: "Se alkaa täältä, mutta se ulottuu maailman ääriin." Ja hän sanoi: "Minä ravistelen kaikkea, mitä voidaan ravistaa. Jotta se, mikä ei ole</w:t>
      </w:r>
    </w:p>
    <w:p>
      <w:r>
        <w:rPr>
          <w:b/>
          <w:color w:val="FF0000"/>
        </w:rPr>
        <w:t xml:space="preserve">id 268</w:t>
      </w:r>
    </w:p>
    <w:p>
      <w:r>
        <w:rPr>
          <w:b w:val="0"/>
        </w:rPr>
        <w:t xml:space="preserve">Tässä artikkelissa ehdotan, että analysoisin simulaationistisen luovan lähestymistavan yksityiskohtia Prosopopéen erityispiirteiden kautta. Muistutuksena: luova prosessi on tapa, jolla JDR-pelin osallistujat ottavat yhdessä ilon irti ja toteuttavat tavan pelata tavoitellun ilon mukaisesti. Ron Edwardsin määrittelemiä kolmea lähestymistapaa kutsutaan ludismiksi (tai gamismiksi), narrativismiksi ja simulismiksi. Pelin sanotaan "tukevan" luovaa prosessia sikäli, että sen säännöt, maailma sekä hahmojen ja tilanteiden luominen kannustavat tiettyyn luovaan prosessiin, mutta eivät pysty takaamaan sitä. Peli ei lukitse pelaajia luovaan prosessiin, vaan kutsuu heidät tutkimaan sitä. Väittäisin, että Prosopopoeian tukema luova lähestymistapa on simulointia, ja tässä on syy siihen. 1) Narrativismi ja simulaatioismi Prosopopoeian suurin hämmennys on se, että se tukee narrativistista lähestymistapaa, joten keskityn narrativistisen ja simulaationistisen lähestymistavan eroihin. Narrativistinen lähestymistapa koostuu tarinan luomisesta yhdessä hetkessä (narrativismin alaotsikko on Story now). Keskeistä tässä lähestymistavassa on hahmojen teoille annettu moraalinen ja eettinen merkitys. Jotta teolla olisi merkitystä, pelaajan on täytynyt valita se vapaasti (mahdollisesti useiden mahdollisten vaihtoehtojen joukosta) tilanteessa, jossa mikään ehdotetuista vaihtoehdoista ei ole ehdottomasti parempi kuin toinen ja jossa jokainen valinta merkitsee tappiota. Lisäksi itse tarinan on kehityttävä näiden toimien seurauksista. Jos hahmojen toiminta luo tarinan, jokainen valinta on tärkeä. Esitetyt tilanteet ovat aina ongelmallisia, koska ei ole olemassa "parasta" tai edes "oikeaa" ratkaisua. Ne kysyvät osallistujilta (niin sanottu premissi: kysymys, jonka tarina esittää dramaturgisessa mielessä ja johon tarinan päähenkilöt vastaavat teoillaan1 ), ja hahmot vastaavat siihen teoillaan. Teot ilmaisevat hahmon moraaliset arvot: vastauksen esitettyihin kysymyksiin. Osallistujat joutuvat näin ottamaan moraalisen kannan hahmojen tekoihin ja muodostamaan tuomioita. Tämä on narrativistisen lähestymistavan ydin (lisätietoja aiemmassa artikkelissa tai Ron Edwardsin esseessä). Simulaationistisen lähestymistavan mukainen pelaaminen tarkoittaa, että fiktion tyyli, logiikka ja johdonmukaisuus ovat se, mikä kiinnostaa osallistujia eniten. Tämä tarkoittaa, että he kehittävät esteettiseksi kaanoniksi kutsutun kehyksen ja pyrkivät sanomaan asioita, jotka vetoavat heidän leikkikavereihinsa, tukien kaanonin elementtejä ylittämättä sitä koskaan. Simulaatioleikissä juhlitaan fiktion kaanonia eli tuotetaan ja nautitaan fiktiivisistä kuvista ja tapahtumista, jotka vastaavat osallistujien odotuksia ja vaatimuksia. Osallistujat asettavat rajoja asetelmalleen etukäteen ja pelin edetessä, hyvin erilaisissa suhteissa pöydästä ja pelistä riippuen. Simulaatiopelien ydin on välitiloissa: ennen pelaamista määritetty kehys on luonnollisesti epätäydellinen, ja osallistujat kehittävät sitä yleensä kumppaneidensa odottamiin suuntiin. Kun osallistujat onnistuvat kehittämään fiktiota tehokkaasti ilman, että sitä tarvitsee muotoilla uudelleen, voidaan sanoa, että kaanon on vakaa. Mitä enemmän odottamattomia elementtejä he voivat lisätä alkuperäiseen kehykseen, sitä joustavammaksi kaanonin voidaan sanoa olevan. Ron Edwards kutsuu tätä rakentavaksi kieltämiseksi. Kaiken tämän lisäksi on huolehdittava siitä, ettei fiktion illuusiota rikota, ettei ihmisiä muistuteta siitä, että kaikki tämä on kuviteltua, ja siksi on vältettävä osallistujien osallistumisen uudelleenmuotoilua (simulaationismin alaotsikko on The right to dream: The</w:t>
      </w:r>
    </w:p>
    <w:p>
      <w:r>
        <w:rPr>
          <w:b/>
          <w:color w:val="FF0000"/>
        </w:rPr>
        <w:t xml:space="preserve">id 269</w:t>
      </w:r>
    </w:p>
    <w:p>
      <w:r>
        <w:rPr>
          <w:b w:val="0"/>
        </w:rPr>
        <w:t xml:space="preserve">Jacques Cartierin salmi Jacques Cartierin salmi on meriväylä, joka sijaitsee St. Lawrence-joella Anticostin saaren ja Labradorin niemimaan välillä Quebecissä. Tämä salmi on noin 35 kilometriä pitkä. Se on vastine Honguedon salmelle, joka erottaa Anticostin saaren ja Gaspén niemimaan toisistaan. Vuonna 1934 Quebecin maantieteellinen komitea otti virallisesti käyttöön nimen Jacques Cartier juhlistaakseen Jacques Cartierin Pohjois-Amerikkaan saapumisen 400-vuotispäivää. Ulkoiset linkit[muokata] - "Détroit de Jacques-Cartier", Banque des noms de lieux du Québec, on Commission de Toponymie (accessed on January 29, 2012) - Portail du Québec - Portail du monde maritime - Détroit au Québec - Fleuve Saint-Laurent - Golfe du Saint-Laurent.</w:t>
      </w:r>
    </w:p>
    <w:p>
      <w:r>
        <w:rPr>
          <w:b/>
          <w:color w:val="FF0000"/>
        </w:rPr>
        <w:t xml:space="preserve">id 270</w:t>
      </w:r>
    </w:p>
    <w:p>
      <w:r>
        <w:rPr>
          <w:b w:val="0"/>
        </w:rPr>
        <w:t xml:space="preserve">Taidetta tai sikaa Saint M�en Le Grandin �cole Suzanne et Raymond Grisonin CM2-luokkalaiset ovat �t� dign�s� Bretagnen CRP:n järjestämän Taidetta tai sikaa -kilpailun suuri voittaja. Tuomaristo vilautti� hyvin värikkäästi� diskosikaa (� kuvassa oikealla), kun taas �cole d'Argol (29), �cole Ste Jeanne ... Cr�dit � l� export�: Bryssel perääntyy Maataloustuotteiden eurooppalainen cr�dit � l� -vientijärjestelmä, jota useat jäsenvaltiot, Ranska mukaan lukien, ovat pyytäneet ja jota maatalouskomissaari Phil Hogan oli luvannut tarkastella, ei todennäköisesti tule toteutumaan. Kesäkuun 20. päivänä pidetyssä asiantuntijakokouksessa ... H�line champion jeune � Colmar H�line (Chelios), erittäin kaunis nuori Prim'Holstein Patrick ja Cl�ment Rabinin �levage Carentoirista Morbihanista, tuli luokkansa ykköseksi ja Colmarissa järjestetyn Euroopan kilpailun interm�diary (nuori) mestari. Edgar Pisani 1960-luvun suuren maatalousvallankumouksen käsityöläinen Edgar Pisani kuoli maanantaina � 97-vuotiaana. Ranska on hänelle velkaa muun muassa maatalouden suuntautumista koskevat lait, jotka hän otti käyttöön toimiessaan maatalousministerinä vuosina 1961-1966, kun kenraali de ... Innov'action Tiistaista alkaen ja tähän perjantaihin 24. kesäkuuta asti 32 bretagnelaista maatilaa on avannut ovensa osana Innov'action-toimintaa, kuten tässä tiistaina otetussa kuvassamme näkyy � Javen� (35), jossa� viljelijät ovat korostaneet d�marche-toimintaansa kohti prot�ektiivisempää autonomiaa, aloite � joka on ... CFDT haluaa d�fendata kausityöntekijöiden oikeuksia "Maatalous on ala � johon on investoitava, meidän on mentävä paljon pidemmälle", sanoi CFDT:n kansallinen sihteeri In�s Minin � l�occaision 18. "kausityöntekijöiden kampanjan" käynnistämisen yhteydessä. Maataloudessa on eniten kausityöntekijöitä (noin 750�000) ennen hotelleja, kahviloita ja ... Partag'emploin työntekijät tukevat maanviljelijöitä Partag'emploin palveluksessa on noin 30 työntekijää, jotka työskentelevät noin 100 Finist�rien maatilalla pääasiassa maito- ja sianliha-alalla. Win-win -järjestelmä, jonka avulla maanviljelijät voivat saada �n�ficient comp�tent salari�es � time-share� ja � jälkimmäiset saada työpaikan � full ... Ranska, Saksa ja Puola allekirjoittavat sopimuksen maitokriisin hillitsemiseksi St�phane Le Follin "poikkeukselliseksi" luonnehtima sopimus Ranskan, Saksan ja Puolan välillä vahvistettiin 9. kesäkuuta "d�endiguer la crise du lait". Varsovassa pidetyssä kokouksessa näiden kolmen maan maatalousministerit "sopivat n�cessit� siitä, että on otettava käyttöön ...</w:t>
      </w:r>
    </w:p>
    <w:p>
      <w:r>
        <w:rPr>
          <w:b/>
          <w:color w:val="FF0000"/>
        </w:rPr>
        <w:t xml:space="preserve">id 271</w:t>
      </w:r>
    </w:p>
    <w:p>
      <w:r>
        <w:rPr>
          <w:b w:val="0"/>
        </w:rPr>
        <w:t xml:space="preserve">Yhdeksäs beta 10.8.5:lle Tekijä: Lionel - Torstai 05 syyskuu 2013, 07:33 - Kategoria: Mac OS X - Lähde: Appleinsider Apple on lähettänyt kehittäjille uuden beta-version 10.8.5:stä hiljaiselon jälkeen. Numerolla 12F36 varustetussa versiossa ei ole tunnettuja virheitä, ja se saattaa hyvinkin olla seuraava yleisölle julkaistava versio. Siihen liittyy Safari 6.1:n uusi beta-versio.</w:t>
      </w:r>
    </w:p>
    <w:p>
      <w:r>
        <w:rPr>
          <w:b/>
          <w:color w:val="FF0000"/>
        </w:rPr>
        <w:t xml:space="preserve">id 272</w:t>
      </w:r>
    </w:p>
    <w:p>
      <w:r>
        <w:rPr>
          <w:b w:val="0"/>
        </w:rPr>
        <w:t xml:space="preserve">Pelaa parhaita ilmaisia stylisti-pelejäPÄIVITTÄISIMMÄT SIVUT 2018Jos pidät muotiin ja kauneuteen perustuvista peleistä, valikoimassamme olevat ilmaiset stylisti-pelit sopivat varmasti sinulle. Nämä nimikkeet on valittu huolella, jotta saat ainutlaatuisen kokemuksen. Koska olette muotitietoisia, teillä on epäilemättä hauskaa nauttia niistä. Etsitkö genren parhaita pelejä? Löydät ne osoitteesta casino-play2win.com. Tämä sivusto tarjoaa lukuisia lajikkeita, mukaan lukien monia muotoiluun liittyviä lajikkeita. Käy nyt tutustumassa tämän nettikasinon valikoimaan ja hyödynnä samalla sen antelias bonukset. Alustamme on yksi parhaista sivustoista muotoilupeleille. Sinun ei siis tarvitse huolehtia sinulle suositellun viihteen laadusta. Antamalla nämä pelit saatavillesi annamme sinulle tilaisuuden osoittaa taitosi stylisti, kampaaja, kosmetologi jne. ominaisuudessa. Se ei ole vain hyvä tapa pitää hauskaa, vaan myös harjoitella oikeita asiakkaita odotellessa. Tässä virtuaalimaailmassa voit tehdä kaikkea sitä, mistä olet aina pitänyt, murehtimatta edes sitä, mitä se maksaa. Voit muun muassa käydä ostoksilla, luoda ylellisiä kampauksia tai asuja, joista olet aina haaveillut, jne. Vaikka kyseessä on virtuaalinen peli, joissakin peleissä voit pukeutua suosikkitähteesi. Voit pelata parhaita ilmaisia designer-pelejä Cosmik-kasinolla.   Voit pelata ilmaisia kolikkopelejä casinoonline.co.uk-sivustolla muotisuunnittelusta. Tämä opas on todellinen internetin referenssi kasinoiden osalta, ja se tarjoaa luettelon kaikentyyppisestä viihteestä, jota voi kuvitella. Käy siellä nyt. Koska voit nauttia kaikista alustallamme saatavilla olevista nimikkeistä maksamatta mitään, sinun ei tarvitse käyttää penniäkään nauttiaksesi niistä. Itse asiassa kehittäjät ovat tulleet tietoisiksi maksuttomien pelien merkityksestä ja kehittävät nykyään yhä enemmän maksuttomia pelejä. Pidämme huolen siitä, että valitsemme vain parhaat ilmaispelit, jotta voit nauttia upeasta pelikokemuksesta. Sinulla ei siis ole mitään pelättävää, kun päätät valita hiusmuotoilijoiden ilmaiset pelit. Voit myös osallistua parhaisiin nettikasinoturnauksiin, joissa voit voittaa paljon rahaa, jotta voit hemmotella itseäsi suosikkikauneushoidoillasi.  WinPalacella on loistava 25 euron talletustarjous, jonka voit käyttää kokeillaksesi heidän parhaita muotoilupelejään ja muunlaista viihdettä käyttämättä senttiäkään. Käy sivustolla lunastamassa tämä ilmainen bonus nyt. Lisää viihdettä sinulleMonet muut viihdetyypit ovat saatavilla tällä sivustolla, ja voit valita sen mukaan, mistä pidät eniten. Voit esimerkiksi valita laajasta valikoimasta ampumapelejä, pyöriviä pelejä, kasinopelejä ja muita tarjoamiamme pelejä. Näistä viihdeohjelmista on saatavilla ilmaisia ja maksullisia versioita. Voit siis itse valita, mikä sopii sinulle parhaiten, jos haluat kokeilla toisenlaista viihdettä nautittuasi ilmaisista suunnittelijapeleistämme.</w:t>
      </w:r>
    </w:p>
    <w:p>
      <w:r>
        <w:rPr>
          <w:b/>
          <w:color w:val="FF0000"/>
        </w:rPr>
        <w:t xml:space="preserve">id 273</w:t>
      </w:r>
    </w:p>
    <w:p>
      <w:r>
        <w:rPr>
          <w:b w:val="0"/>
        </w:rPr>
        <w:t xml:space="preserve">COVID-19:ään liittyvät tiedot Useita toimintoja on peruttu. Käy COVID-19-sivulla, josta löydät ajantasaista tietoa ulkoilu-, urheilu- ja virkistystoiminnasta. Kansanterveysmääräysten vuoksi kaikki sisäliikunta- ja virkistystoiminta on kielletty toistaiseksi. Siksi kaikki sisätiloissa järjestettävät ilmaistoiminnot on peruttu. Ulkoluisteluradat Kansanterveysmääräysten noudattamiseksi ulkoluisteluradat suljetaan klo 19.30, kunnes toisin ilmoitetaan. Tutustu tällä sivulla oleviin aikatauluihin ja ehtoihin, jotta saat kaiken tiedon Lévis'n kaupungin ulko- ja jäähallien ilmaisista luistelu- ja jääkiekkoajoista. - Charny (59 KB) * Lévisissä on kaksi luistelurataa perheiden luisteluun: Parc de l'Anse Tibbits ja Parc de la Paix Lomakaudella, pedagogisina päivinä ja koulujen välitunneilla Tutustu jäähallin yksityiskohtaiseen aikatauluun saadaksesi selville, mikä toiminta on sallittua seuraavina aukioloaikoina: Klo 10-18: sama toiminta kuin jäähallin lauantaiaikataulu Klo 18 jälkeen: sama toiminta kuin jäähallin normaali aikataulu, riippuen kyseisestä viikonpäivästä COVID-19:ään liittyvät ehdot COVID-19:ään liittyvien viranomaisvaatimusten täyttämiseksi ulkoratojen kapasiteettia on pienennetty. Tutustu seuraaviin COVID-19-ohjeisiin valmistautuaksesi ennen saapumistasi ja saadaksesi tietää toimintasi aikana sovellettavat säännöt. - Yli 70-vuotiaiden ja kroonisesti sairaiden tai immuunipuutteisten henkilöiden suositellaan pysyvän kotona - Pese kädet sisään- ja uloskäynnin yhteydessä - Luisteluradalle johtavissa sisäänkäynneissä tai muilla alueilla ei saa ryhmittäytyä - Naamarin käyttö on kaikille pakollista aina hytissä. Sisäänkäynnillä ei myydä tai tarjota naamareita. - Osallistujien välillä on aina 2 metrin etäisyys - Varusteita ei saa lainata - Ainoastaan sellaiset mökit ja pukuhuoneet ovat avoinna, joissa etäisyyttä voidaan noudattaa. Käytettävissä olevien paikkojen määrä lasketaan kahden metrin säännön mukaisesti. Muut mökit ja pukuhuoneet pysyvät suljettuina toistaiseksi - Punaisella vyöhykkeellä: jääpinnoilla on rajoitettu henkilömäärä. On tärkeää kunnioittaa suhdelukuja, enintään 25 henkilöäHuovin vuoksi, rajoittakaa läsnäolonne jäällä yhteen tuntiin, jotta useammat ihmiset pääsevät jäälleMinimietäisyys kaksi metriä säilytetään koko ajanJääkiekkoa voi harrastaa yksin tai perhekuplassaEi ryhmätoimintaa Säännöt ja yleisiä tietoja Jääkiekko: suojavarusteet Jääkiekon harrastamiseen vaadittavia suojavarusteita koskeva asetus määrää, että henkilön on käytettävä kypärää, kasvonsuojainta ja niskasuojainta osallistuessaan jääkiekkotoimintaan. Kaupunki ei ole vastuussa toiminnan aikana mahdollisesti tapahtuvista loukkaantumisista. Avoin jääkiekko Avoin kaikille ikäryhmille. Pinta voidaan jakaa useisiin osiin. Vapaa luistelu Vain luistelu ilman jääkiekkomailaa on sallittua. Lähialueiden jäähallit Huomaa, että lähialueiden jäähallien tiloja ei valvota. Asukkaiden tehtävänä on noudattaa aikataulua. Sää Käy Säätiedot-sivulla ja katso, mitkä ulkoradat ovat avoinna tai suljettu sään vuoksi. Suunniteltujen toimintojen aikataulu voi häiriintyä, jos joudumme tekemään viime hetken huoltotöitä. Huomaa, että kaukalon kunnossapito asetetaan aina etusijalle, kun se on tarpeen. Vuokraus Ulkokentät ovat vuokrattavissa jokaisessa kaupunginosassa. Lisätietoja</w:t>
      </w:r>
    </w:p>
    <w:p>
      <w:r>
        <w:rPr>
          <w:b/>
          <w:color w:val="FF0000"/>
        </w:rPr>
        <w:t xml:space="preserve">id 274</w:t>
      </w:r>
    </w:p>
    <w:p>
      <w:r>
        <w:rPr>
          <w:b w:val="0"/>
        </w:rPr>
        <w:t xml:space="preserve">Marc Dal Mason seuraajan nimi Mont-de-Marsanin hyökkääjien kärjessä ensi kaudella on tiedossa: Marc Dantin lähtee Périgueux'sta Landesin seuraan, joka on noussut Top 14:ään voitettuaan sunnuntaina (29-20) Pau'n liittymisfinaalissa. Se on lopulta Marc Dantin. Montserratin johtajat olivat laatineet lyhyen listan Marc Dal Mason seuraajan löytämiseksi: neljän suosikin joukosta valittiin Perigueux'n valmentaja. Jälkimmäinen, joka saapui CAPD:hen kaksi kautta sitten, jolle oli tunnusomaista nousu Pro D2:een ja suora laskeutuminen Fédérale 1:een (kuten aiemmin Lannemezanille), oli jatkanut sopimustaan viime marraskuussa. Hän päätti kuitenkin viime päivinä jättää seuran. Vahvistus hänen saapumisestaan Stade Montois'n riveihin kahdeksi seuraavaksi kaudeksi tuli maanantaina myöhään iltapäivällä. CAPD virallisti sen ensimmäisen kerran. Cazeaux: "Jatkuvuusprofiili "Hän toimii siis yhdessä Stéphane Prosperin kanssa. Sunnuntaina liittymisfinaalin voiton jälkeen Pau'ta vastaan Stade Montois'n puheenjohtaja Jean-Robert Cazeaux sanoi valinneensa "profiilin, joka jatkaa sitä, mitä on tehty viiden vuoden ajan (Dal Mason ympärillä, toim. huom.)", ja täsmensi, että valinta oli ranskalainen valmentaja. "Emme aio olla tähtijärjestelmässä, vaan pysymme mieluummin lähellä juuriamme ja kulttuuriamme ihmisten kanssa, jotka tulevat töihin mielentilassa, joka toivottavasti pysyy samana. Aix-en-Provencesta muutama viikko sitten lähteneen Serge Laïrlen nimi, joka tarjoaa myös Landesin johdon haluaman hyökkääjäasiantuntijan profiilin, nousi esiin viime tunteihin asti. Lopulta 41-vuotias entinen scrum-half on kuitenkin valittu Dal Mason seuraajaksi. Hän joutuu kuitenkin odottamaan paikkaansa Montpellierin penkillä. NRL:n kurinpitovaliokunta onkin hyllyttänyt hänet 90 päiväksi, koska hän oli esittänyt sopimattomia kommentteja erotuomareille 21. huhtikuuta pelatussa ottelussa .... Mont-de-Marsania vastaan. Tässä seuraamuksessa ei oteta huomioon kesätaukoa.</w:t>
      </w:r>
    </w:p>
    <w:p>
      <w:r>
        <w:rPr>
          <w:b/>
          <w:color w:val="FF0000"/>
        </w:rPr>
        <w:t xml:space="preserve">id 275</w:t>
      </w:r>
    </w:p>
    <w:p>
      <w:r>
        <w:rPr>
          <w:b w:val="0"/>
        </w:rPr>
        <w:t xml:space="preserve">Protokolla on mukautettava kuhunkin käytännön tilanteeseen, ja sitä on sovellettava kussakin keskuksessa sen jälkeen, kun asiasta on päästy yhteisymmärrykseen säännellyn kirurgian hoitoryhmässä. Luettelo toteutettavista elementeistä ei ole rajoittava eikä kiinteä. Seuraava protokolla perustuu kansainvälisiin suosituksiin (Nelson G et al. Gynecol Oncol 2016;140:313-22 ja 23-32.) sekä viimeaikaisiin näyttöön perustuviin julkaisuihin (luettelo on saatavilla verkkosivustolla www.grace-asso.fr tai pyydettäessä GRACE-sivustolla). Perioperatiivisen hoidon eri sidosryhmien (kirurgit, anestesialääkärit, sairaanhoitajat, fysioterapeutit, ravitsemusterapeutit/ruokavalioasiantuntijat, hoitavat lääkärit) välinen tiivis yhteistyö on välttämätöntä protokollan onnistumisen kannalta. Olisi sovellettava ennalta määriteltyjä ja lukuisissa tutkimuksissa validoituja vastuuvapauskriteerejä (ks. jäljempänä oleva taulukko). Lisäksi protokollaan olisi sisällyttävä organisaatio, joka helpottaa takaisinottoa, ja 24 tunnin hätäpuhelinnumero hätätilanteita varten. 1. Potilaat, jotka voivat osallistua tähän tutkimukseen Potilaat, jotka voivat osallistua tähän tutkimukseen, ovat seuraavat potilaat - joilla on kohdun ja munasarjojen välinen sairaus, joka on arvioitu poistettavaksi ja joka edellyttää säänneltyä kohdunpoistoa (hätätilanteen ulkopuolella) ja johon liittyy tai ei liity lantion tai lumbo-aortan kurage. - yli 16-vuotiaat - ASA-luokitus 1-3 - kirurgi ja anestesialääkäri tiedottavat heille paremman kuntoutuksen periaatteista + kirjallinen asiakirja (saatavilla verkkosivustolla www.grace-asso.fr). - voivat palata kotiin sairaalasta kotiutumisen jälkeen, heillä on puhelin ja he voivat tarvittaessa ottaa yhteyttä yleislääkäriin tai palveluun tai heidät voidaan siirtää toipilaskotiin heidän pyynnöstään. Potilaat, joilla on vakavia tai huonosti tasapainossa olevia liitännäissairauksia (diabetes, immunosuppressio, pitkäaikainen kortikosteroidihoito), vasta-aiheita, jotka voivat olla väliaikaisia, jos ne korjataan. - Potilaan kyvyttömyys ottaa tarvittaessa yhteyttä lääkäriin tai sairaalan osastoon 2. Protokolla a. Leikkausta edeltävä aika - Potilaalle tiedottaminen: Potilaalle annetaan suullista ja kirjallista tietoa sairaalahoidon kulusta ja parannetun kuntoutusprotokollan menetelmistä. Potilaille kerrotaan tämän protokollan eduista, mutta myös komplikaatioiden riskeistä ja toipumisajan kulusta (liite). Heille annetaan erityistietoa siitä, miten he voivat toipua toimenpiteen jälkeen ja kotiin palattuaan. - Alkoholin ja tupakan käytön lopettaminen Tätä suositellaan voimakkaasti alan järjestöjen suositusten mukaisesti (mieluiten 4-6 viikkoa ennen leikkausta, joka tapauksessa vähintään kaksi viikkoa). Tupakka- tai alkoholologian konsultaatioita järjestetään. - Ravitsemushoito Nykyisten suositusten mukaan: Preoperatiivinen suun kautta annettava ravitsemus ja/tai immunoravitsemus (mieluiten), jos kyseessä on syöpäsairaus ja/tai ravitsemuksellinen puutos. Tämä ravitsemushoito on mukautettava mahdolliseen ruoansulatuskanavan tukkeutumiseen (esimerkiksi munasarjojen kasvainten karsinoosin tapauksessa). Sitä on jatkettava leikkauksen jälkeen potilailla, jotka ovat aliravittuja tai joiden ravinnonsaanti kattaa alle 60 % päivittäisestä tarpeesta. On kuitenkin huomattava, että leikkausta edeltävän ja leikkauksen jälkeisen immunoravitsemuksen merkityksestä tehostetun kuntoutuksen yhteydessä on vain vähän näyttöä. - Anemian seulonta ja hoito: Anemia olisi seulottava ja hoidettava ennen leikkausta. - Esilääkitys: Sen ei pitäisi olla järjestelmällistä, ainoastaan silloin kun on kyse merkittävästä ahdistuksesta, esilääkityksen tyyppi olisi määriteltävä.</w:t>
      </w:r>
    </w:p>
    <w:p>
      <w:r>
        <w:rPr>
          <w:b/>
          <w:color w:val="FF0000"/>
        </w:rPr>
        <w:t xml:space="preserve">id 276</w:t>
      </w:r>
    </w:p>
    <w:p>
      <w:r>
        <w:rPr>
          <w:b w:val="0"/>
        </w:rPr>
        <w:t xml:space="preserve">Joël Le Theule -yhdistys Jeanne FOUCAUD Buenos-Aires Joël le Theule -apuraha myönnettiin minulle toista kertaa harjoittelua varten argentiinalaisessa kansalaisyhteiskunnan järjestössä. Haluan kiittää yhdistystä luottamuksesta ja siitä, että se auttoi minua toteuttamaan hankkeeni. Toisen vuoden opiskelijana IHEAL:n (Institut des Hautes Études sur l'Amérique Latine, Université Paris 3- La Sorbonne-Nouvelle) valtiotieteiden maisteriopiskelijana suoritin neljän kuukauden harjoittelujakson Buenos Airesissa CADAL:ssa (Centre for Openness and Development in Latin America), joka on Latinalaisen Amerikan demokratian ja ihmisoikeuksien puolustamiseen sitoutunut ajatushautomo. Järjestö auttaa lisäämään tietoisuutta alueen ihmisoikeusloukkauksista. Osallistuin erilaisiin tehtäviin CADALin henkilökunnan kanssa, kuten artikkelien kirjoittamiseen, Kuuban tilannetta koskevan viikoittaisen lehdistökatsauksen tuottamiseen, tapahtumien järjestämiseen ja maan poliittisen tilanteen tutkimiseen. Tämä kokemus on ollut rikastuttava sekä ammatillisesti että henkilökohtaisesti. Minulla oli tilaisuus tavata ihmisoikeusaktivisteja eri maista sekä ulkomaisia diplomaatteja ja parantaa espanjan kielen taitojani. Pystyin kehittämään ihmissuhde- ja kirjoitustaitojani tämän harjoittelun aikana. Osallistuminen tähän hankkeeseen sai minut haluamaan jatkaa tähän suuntaan ammatillisessa tulevaisuudessani. Hyödynsin myös läsnäoloani CADALissa tehdäkseni tutkimuksen kansainvälisten järjestöjen toiminnasta ja niiden osallistumisesta demokratian ja ihmisoikeuksien puolustamiseen tähtääviin kansainvälisiin verkostoihin. Tein noin kaksikymmentä haastattelua CADALin jäsenten kanssa, jotka ovat keskeisiä lähteitä tutkielmani kirjoittamisessa. Buenos Airesissa vietetyt neljä kuukautta olivat intensiivisiä ja hyvin rikastuttavia. Asuin suurelta osin argentiinalaisessa ympäristössä; mate, latino-musiikki ja asado (grilliruoat) värittivät oleskeluani maassa. Kiitän vilpittömästi Joël Letheule -yhdistystä sen hyväntahtoisuudesta ja taloudellisesta tuesta, jonka ansiosta sain kaksi unohtumatonta kokemusta Argentiinassa tänä vuonna ja Chilessä viime vuonna. Clémence Sallé Malaga Olin jo hyvin nuoresta lähtien innostunut kielistä ja matkustamisesta, joten päätin opiskella kansainvälisesti. Vuodesta 2016 lähtien olen opiskellut Angersin yliopistossa soveltavia vieraita kieliä (LEA). Olen innostunut kulttuurieroista, ja siksi rakastan matkustamista. Kolmen kuukauden harjoittelun Maltan 4**** hotellissa, vuoden Erasmus-opiskelun Málagassa (Espanja) ja noin kymmenen viime vuonna vierailtua maata jälkeen liikkuvuus on kaikki se, mikä minulle on ominaista, ja löytämisen janoni on kaukana siitä, että se olisi sammutettu. Jos minun pitäisi tehdä yhteenveto näistä ulkomailla saaduista kokemuksista, sanoisin, että vuodet 2018/2019 ovat olleet maagisia, täynnä kohtaamisia, vaihtoja, matkoja ja avautumista maailmalle. Minulla oli tilaisuus tutustua työelämään toisessa maassa ja kohdata eroja Ranskaan verrattuna (esimerkiksi palkkojen osalta). Pääsin myös tutustumaan espanjalaiseen yliopistoelämään, ja täällä saamieni kurssien ansiosta, jotka olivat erilaisia kuin Ranskassa järjestetyt kurssit, pystyin näkemään ammatillisen tulevaisuuteni selkeämmin. Aion siis opiskella kulttuurienvälistä johtamista, viestintää ja tapahtumia. Opiskelujen välissä on luonnollisesti jälleen kerran harjoittelua ulkomailla. Saamani tuki auttoi minua todella toteuttamaan nämä hankkeet ja menemään pidemmälle kuin olisin voinut kuvitella. Apurahasi käytettiin pääasiassa ensimmäisiin matka- ja majoituskustannuksiin, mutta sen ansiosta pystyin myös matkustamaan ja tutustumaan maailmaan, jossa elämme, erityisesti asuinmaihini ja etupäässä maihin.</w:t>
      </w:r>
    </w:p>
    <w:p>
      <w:r>
        <w:rPr>
          <w:b/>
          <w:color w:val="FF0000"/>
        </w:rPr>
        <w:t xml:space="preserve">id 277</w:t>
      </w:r>
    </w:p>
    <w:p>
      <w:r>
        <w:rPr>
          <w:b w:val="0"/>
        </w:rPr>
        <w:t xml:space="preserve">ECOLE DES MINES DE PARIS .Erikoisala: Sedimenttialtaiden dynamiikka ja resurssit .Alexandre éGRETEAU . Tiivistelmä: Öljynetsinnässä yleisimmin käytetty kuvantamistekniikka on seisminen heijastuskuvantaminen. Sen avulla voidaan saada ensimmäinen esitys geologisista rakenteista ja myös arvioida pohjakerroksen rajapintojen heijastuskerroin. Tämän kertoimen vaihtelut riippuvat heijastuksen aiheuttavan epäjatkuvuuden molemmin puolin sijaitsevien väliaineiden petrofysikaalisista parametreista (tiheys sekä puristus- ja leikkausaaltojen nopeus). Näiden vaihtelujen analysoinnin avulla voidaan arvioida kimmoparametreja, jotka ovat olennaisia ja täydentäviä tietoja säiliöiden tulkinnassa.Klassiset käsittelyt koostuvat näiden vaihtelujen tutkimisesta suoraan datasta, joka on tallennettu offsetin ja etenemisajan funktiona. Analyysi suoritetaan invertoimalla lineaarinen approksimaatio Zoeppritzin yhtälöistä, jotka säätelevät amplitudin teoreettista vaihtelua. Tässä ehdotamme, että amplitudin vaihtelua tutkitaan kuvantamisvaiheen jälkeen suoraan syvyysalueella. Analyysin suorittamiseksi ehdotamme kuvantamisen jälkeen ja ennen amplitudianalyysia erityistä käsittelyä, jolla korjataan nopeusmallin laatuun, kahden läheisen heijastuksen väliseen aaltohäiriöön ja aaltopituuden venymiseen liittyvät vaikutukset. Tämän käsittelyn avulla saatiin myös luuranko maanalaisesta kerroksesta, mikä johti alustavaan tulkintaan tärkeimmistä syvyysheijastimista. 1 Yleinen johdanto .1.1 Yleiset puitteet . 1.2 Seisminen heijastuskuvantaminen . 1.3 AVA-vaikutus: amplitudin vaihtelu kulman funktiona . 1.4 AVA: klassiset menetelmät . 1.5 Kvantitatiivinen kuvantaminen ja AVA . 1.6 Opinnäytetyön kulku ja suunnitelma . I Heijastuvuuden määrittely ja saaminen . 2 Heijastavuus . 2.1 Johdanto . 2.2 Seismisten aaltojen eteneminen . 2.2.1 Elastodynaamiset yhtälöt . 2.2.2 Nopeudet . 2.2.3 Nestevaikutukset aaltojen etenemiseen . 2.3 Heijastuskertoimen vaihtelut . 2.3.1 Heijastus- ja läpäisykertoimet . 2.3.2 Knott-Zoeppritz-yhtälöt . 2.4 Päätelmät . 3 Seismisen heijastuskyvyn laskeminen 393.1 Johdanto . 3.2 Klassiset menetelmät R(x, y, z, t, θ) laskemiseksi . 3.2.1 Esikäsittely . 3.2.2 Amplitudikorjaukset . 3.2.3 Dynaamiset korjaukset (NMO) . 3.2.4 Dip-korjaukset (DMO) . 3.2.5 Siirtyminen . 3.2.6 Nopeuskentän monimutkaisuus . 3.2.7 Offsetin muuntaminen kulmaksi . 3.3 Kvantitatiivinen syvyyssiirtymä . 3.3.1 Suora ongelma . 3.3.2 Käänteinen ongelma . 3.3.3 Attribuuttien siirtyminen . 3.3.4 Kohti kulmaluokkien siirtymistä . 3.4 Päätelmät . II AVA:n kääntäminen . 4 Johdanto .5 Zoeppritzin yhtälöiden approksimaatiot .5.1 Johdanto . 5.2 Bortfeldin approksimaatio . 5.3 Aki-, Frasier- ja Richards-approksimaatio . 5.4 Shueyn approksimaatio . 5.5 Smithin ja Gidlowin approksimaatio . 5.6 Fattin approksimaatio . 5.7 Goodwayn approksimaatio . 5.8 Johtopäätös . 6 Robustit lineaariset regressiot .6.1 Johdanto . 6.2 Robusti painotetut lineaariset regressiot . 6.3 Päätelmät . 7 Eri approksimaatioiden vertailu .7.1 Johdanto . 7.2 Ensimmäisen heijastimen approksimointi . 7.3 Toinen heijastimen approksimaatio .</w:t>
      </w:r>
    </w:p>
    <w:p>
      <w:r>
        <w:rPr>
          <w:b/>
          <w:color w:val="FF0000"/>
        </w:rPr>
        <w:t xml:space="preserve">id 278</w:t>
      </w:r>
    </w:p>
    <w:p>
      <w:r>
        <w:rPr>
          <w:b w:val="0"/>
        </w:rPr>
        <w:t xml:space="preserve">Kreikan teksti: οἳ ῥόδον ἀμφεπλέκοντο διάνδιχα κοσμηθέντες. Κρητὴρ δὲ Βρομίου ἐκεράννυτο, πίνετο δ' οἶνος Λέσβιος, οὗ δὴ πλεῖστον ἀνὴρ ὑπὲρ ἄνδρα πεπώκει. Δεύτεραι αὖτε τράπεζαι ἐφωπλίζοντο γέμουσαι- (137b) ἐν δ' αὐταῖσιν ἐπῆν ἄπιοι καὶ πίονα μῆλα), ῥοιαί τε σταφυλαί τε, θεοῦ Βρομίοιο τιθῆναι, πρόσφατος ἥν θ' ἁμάμαξυν ἐπίκλησιν καλέουσι. Τῶν δ' ἐγὼ οὐδενὸς ἦσθον ἁπλῶς, μεστὸς δ' ἀνεκείμην. Ὡς δὲ ἴδον ξανθόν, γλυκερόν, μέγαν ἔγκυκλον, ἄνδρες, Δήμητρος παῖδ' ὀπτὸν ἐπεισελθόντα πλακοῦντα, (137c) πῶς ἂν ἔπειτα πλακοῦντος ἐγὼ θείου ἀπεχοίμην - - - - Οὐδ' εἴ μοι δέκα μὲν χεῖρες, δέκα δὲ μὲν πλακοῦντος τόματ' εἶεν, γαστὴρ δ' ἄρρηκτος, χάλκεον δέ μοι ἦτορ ἐνείη. Πόρναι δ' εἰσῆλθον, κοῦραι kaksi θαυματοποιοί, ἃς Στρατοκλῆς ἤλαυνε ποδώκεας ὄρνιθας ὥς)." CHAPTERΝ ΣΤ'. (14) Ἄλεξις δ' ἐν Συντρέχουσιν ἐπισκώπτων τὰ Ἀττικὰ δεῖπνά φησιν-"Ἔγωγε kaksi λαβεῖν μαγείρους βούλομαι (137d) οὓς ἂν σοφωτάτους δύνωμ' ἐν τῇ πόλει. Μέλλοντα δειπνίζειν γὰρ ἄνδρα Θετταλὸν οὐκ Ἀττικηρῶς οὐδ' ἀπηκριβωμένως λιμῷ παρελθεῖν ἃ δεῖ καθ' ἓν ἕκαστον αὐτοῖς παρατιθέντα - - μεγαλείως δέ - - - 'Εὐτράπεζοι δ' εἰσὶν ὄντως οἱ Θετταλοί, καθὰ καὶ Ἔριφός φησιν ἐν Πελταστῇ οὕτως- 'Τάδ' οὐ Κόρινθος οὐδὲ Λαίς, ὦ Σύρε, οὐδ' εὐτραπέζων Θετταλῶν τροφαί, ὧν οὐκ ἄμοιρος ἥδε χεὶρ ἐγίνετο." (137e) Ὁ δὲ τοὺς εἰς Χιωνίδην ἀναφερομένους Πτωχοὺς ποιήσας τοὺς Ἀθηναίους φησίν, ὅταν τοῖς Διοσκούροις ἐν πρυτανείῳ ἄριστον προτιθῶνται, ἐπὶ τῶν τραπεζῶν τιθέναι "τυρὸν καὶ φυστὴν δρυπεπεῖς τ' ἐλάας πράσα", ὑπόμνησιν ποιουμένους τῆς ἀρχαίας ἀγωγῆς. Σόλων δὲ τοῖς ἐν πρυτανείῳ σιτουμένοις μᾶζαν παρέχειν κελεύει, ἄρτον δὲ ταῖς ἑορταῖς προσπαρατιθέναι, μιμούμενος τὸν Ὅμηρον. Καὶ γὰρ ἐκεῖνος τοὺς ἀριστεῖς συνάγων πρὸς τὸν Ἀγαμέμνονα " Φύρετο δ' ἄλ".</w:t>
      </w:r>
    </w:p>
    <w:p>
      <w:r>
        <w:rPr>
          <w:b/>
          <w:color w:val="FF0000"/>
        </w:rPr>
        <w:t xml:space="preserve">id 279</w:t>
      </w:r>
    </w:p>
    <w:p>
      <w:r>
        <w:rPr>
          <w:b w:val="0"/>
        </w:rPr>
        <w:t xml:space="preserve">Calligram Haiku lukeminen: vasen, alhaalla, ylhäällä. Sininen savu Fosfori leimahtaa Yö valaisee ◊ Kuten monet teistä, pidän muutaman päivän tauon joulun vuoksi. Jatkan postitusta ensi keskiviikkona tai torstai-iltana. Kommenttinne ovat tervetulleita, vaikken aina pysty kommentoimaan kirjoituksianne. Toivon, että sinulla on hauskaa rakkaidesi kanssa. Lämpimät ja kannustavat ajatukseni ovat kodittomien ja yksinäisten parissa. Kaikki ystävyyteni. 86 pohdintoja " Rouge Coeur " Olen sanaton edessä vaikutus, kuinka kaunis se on Hyvää joulua sinulle Ossiane ja perheesi. Hyvää joulua blogin ystävilleni. Syleilen teitä kaikkia kaikella ystävyydelläni. Maailmanlopun pasuunoiden soidessa! Vau! En tuntenut sinua, ja kuinka kaipasinkaan sinua! Alla olevassa kuvassa on jotain Michal Batorya... Bravo. Ja kiitos. cocteaulta kysyttiin: "jos talossasi syttyisi tulipalo, mitä ottaisit mukaasi?" ja cocteau vastasi: "jos talossani syttyisi tulipalo, ottaisin mukaan... tulen!" Se on se, mitä pitää pitää mielessä "avoimella silmällä". Hyvää joulua ja onnellista loppuvuotta teille kaikille, ja joulukuun ruusukimppu Ossianeille! suurenna kankaita kirkkaan punainen kuin lahja siveltimeni vie toivoa Talven tulo..tulitikun särö...joulukukka....vaaleanpunaisen ja helmiäisvalkoisen heijastukset....ajatusten kimppu...tämän blogin naisille...jotka saavat minut unelmoimaan... Ja miehille ...kaikki ystävyyteni.... Ossianen puolesta... hänen Bloginsa puolesta... tämä tapaus tarjoutui sanoillemme... "suutelen sinua", joka ei ole valkokankaalta... eikä paperilta... Ja minä, ajattelen MAATA... niin haurasta akselillaan taivaalla... pieni ruusu, joka on revitty hiljaisuudesta, joka säihkyy maailmalle, jossa ei ole sinua eikä minua... ihmiselle, joka on tuolla puolen... punaisella näyttämöllä, veri ja sydän, jos meitä itseämme ei ole olemassa, mitä meille jää jäljelle, joka ei häviä savuna ilmaan? Yöni sydämessä sanasi kuin kultavirta verisydämeni keskellä kirkasta päivää Kaikille tämän blogin käyttäjille toivotan tämän vuoden lopussa onnellisia tunteja, olemassaoloa, todellista olemassaoloa... kerätä vähän tätä voimaa, joka herää henkiin tähtien sykkeessä... yöni sydämessä sanasi kuin kultavirta verisydämemme keskellä kirkasta päivää... pohdinnan jälkeen..................... Ossiane toivotan hyvää joulua ja kaikille kävijöilleen. Kaunein esitys tästä liekistä, joka palaa sydämissämme, joka ohjaa meitä ja lämmittää meitä mustassa ja kylmässä nimettömässä äärettömyydessä, ja jota emme saa päästää sammumaan... kiitos paljon näistä vahvoista hetkistä, pidä hyvää huolta itsestäsi, olen lähdössä Pariisiin, mutta en unohda sinua. Pidän sinua lähellä sydäntäni. korjaus: tähtien pulssille kiitos Ossiane, ota ranteeni ja tunne ja tunne, että se sykkii, se elää enemmän joka hetki, joka hetki, joka hetki, joka tulee tallettamaan herkän terälehtensä, että liekki, joka on niin liikuttunut, syttyy ja värähtelee niin kiihkeällä halulla, että terälehdet punastuvat, verhoutuvat vaatimattomuudesta ja nousevat niin elävinä, rakas Ossiane, albumisi on ELÄMÄ, ja minä kiitän sinua! tuhansia hellyyden suihkuja ihanille sivuillesi, tähtien säteet loistakoot sydämessäsi ja kaikkien niiden sydämissä, jotka kulkevat ohi täältä..... Match, nice match, match, match, I'll give you</w:t>
      </w:r>
    </w:p>
    <w:p>
      <w:r>
        <w:rPr>
          <w:b/>
          <w:color w:val="FF0000"/>
        </w:rPr>
        <w:t xml:space="preserve">id 280</w:t>
      </w:r>
    </w:p>
    <w:p>
      <w:r>
        <w:rPr>
          <w:b w:val="0"/>
        </w:rPr>
        <w:t xml:space="preserve">Aloitetaan lyhyellä määritelmällä siitä, mikä kuulokoje on: Kuulokoje on lääketieteellinen laite, joka vahvistaa ääntä ja parantaa tai yrittää palauttaa henkilön kuulon. Se koostuu yhdestä tai useammasta mikrofonista, kuulokkeesta ja elektronisesta piiristä. Tästä huolimatta huomaamme, että nykypäivän kuulokojeet ovat todellisia teknisiä välineitä, jotka mahdollistavat kuuloalan ammattilaisen tarkan säädön. Kuvittele, että jopa Google voi löytää tiensä kuulokojeisiisi käännössovelluksen avulla tai kertomalla sinulle parhaan reitin autollesi! Alan edistysaskeleet ovat pitäneet laitteiden käytön hyvin yksinkertaisena ja antaneet kuulovammaisille mahdollisuuden hallita ääniä paremmin. Ajan, tietoisuuden ja teknologian myötä kuulokojeiden esteet ovat häviämässä. Elämme aikakautta, jolloin yhä useammat ihmiset haluavat olla yhteydessä ääniympäristöönsä. Miten valitset oikean kuulokojeen? Valitse itsellesi sopiva kuulokojeen malli Se siitä, kuulotestisi on mennyt läpi ja vahvistanut sinun ja perheesi epäilyt. Nyt haluat korjata tilanteen ja ostaa kuulolaitteet, jotta kuulisit ja ymmärtäisit paremmin! Huomaat pian, että kuulokojeiden malleja on useita ja että valinta ei ole niin yksinkertaista. Tällä hetkellä markkinoilla on viisi erilaista kuulokojeiden mallia, joilla voi olla useampi kuin yksi nimi: - tavalliset BTE-kuulokojeet (korvan takana); - mini BTE-kuulokojeet (RITE - Vastaanotin korvassa tai RIC - Vastaanotin kanavassa); - korvan sisään asennettavat kuulokojeet, jotka ovat vain korvan sisällä (IIC - Näkymätön kanavassa, CIC - Täysin kanavassa); - puolikuorinen kuulokoje; - ja täyskuorinen. Mallin valinta riippuu viidestä kriteeristä: - etsimäsi estetiikka, - kuulon heikkenemisen aste, - näppäryytesi, - korvan muotoilu ja - myös maksajavirastot. Saatat haluta pienimmän kuulokojeen, mutta liian vaikea kuulon heikkeneminen, liian pieni korvakäytävä tai se, että Régie d'Assurances Maladie du Québec (RAMQ) ei kata tämäntyyppistä kuulokojetta, voi ohjata päätöstäsi uudelleen. Tämä on vain yksi esimerkki, mutta ymmärrät varmasti, että on olemassa erilaisia yhdistelmiä, jotka ohjaavat kuuloalan ammattilaisen suositusta. On tärkeää keskustella kuuloalan ammattilaisen kanssa syistä, joiden perusteella voit valita profiilillesi sopivan mallin. Kuulolaitteita on useita eri merkkejä, ja niillä saattaa olla hieman erilaiset filosofiat, mutta niiden tuotteet ovat samankaltaisia. Riippuen tarpeistasi ja kuuloalan ammattilaisen mukavuudesta tiettyjen tuotemerkkien kanssa, voitte sopia sopivasta mallista. On olemassa myös henkilökohtaisia vahvistimia, jotka eivät ole kuulokojeiden kaltaisia, vaikka ne näyttävätkin siltä. Jos haluat tietää, mikä ero on ja onko sellaisen hankkiminen verkosta hyvä idea, lue blogikirjoituksemme aiheesta! Kun olet päättänyt mallin, sinun on päätettävä haluamasi teknologian taso. Vaikka tämä saattaa vaikuttaa yksinkertaiselta, se on tärkeä vaihe, joka jää helposti huomiotta. Kuulokojeiden teknologiatason valinta on kuitenkin suoraan yhteydessä hintaan "Se on vähän kuin television valinta. Perustelevisiolla voit kuunnella televisiota tyydyttävästi useimmissa tilanteissa. Kehittyneemmässä televisiossa on parempi terävyys, ja sen avulla voit nauttia elokuvista pimeämmissä tilanteissa. Lopulta paras televisio tarjoaa kaiken uusimman ja parhaan, kaarevan näytön upeaa kokemusta varten, internet-yhteyden ja sovelluksia jne."</w:t>
      </w:r>
    </w:p>
    <w:p>
      <w:r>
        <w:rPr>
          <w:b/>
          <w:color w:val="FF0000"/>
        </w:rPr>
        <w:t xml:space="preserve">id 281</w:t>
      </w:r>
    </w:p>
    <w:p>
      <w:r>
        <w:rPr>
          <w:b w:val="0"/>
        </w:rPr>
        <w:t xml:space="preserve">Corrigé d'Anglais LV1 du Bac S et ES 2012 : Le Nouvel Observateur Kaikki, mitä tarvitset Bac 2015 -kielen kertaamiseen ja läpäisemiseen: Päivämäärät ja kertoimet sarjoittain, todennäköiset aiheet, Bac 2015 -kokeiden aiheet ja vastaukset. Englannin kielen LV1-korjaus Bac S- ja ES-kokeisiin 2012 Kun olet tehnyt englannin kielen LV1-testin tänään iltapäivällä, tarjoamme sinulle täydellisen korjauksen englannin kielen kokeeseen tieteellistä ja taloudellista ja sosiaalista sarjaa varten. Voit ladata ilmaiset Bac S- ja Bac S LV1 -vastaukset englanninkielisiin kokeisiin napsauttamalla tämän artikkelin painikkeita. Muistutuksena mainittakoon, että aihe on jaettu kahteen tai kolmeen osaan, joissa on luetun ymmärtäminen ja kirjallinen ilmaisu. Englannin LV1-korjaus Bac général 2012 Olitpa sitten L-, ES- tai S-luokassa, löydät alta täydellisen korjauksen kahteen harjoitukseen, joita ehdotetaan englannin LV1 2012 -oppiaineessa Bac S- ja Bac ES-oppiaineita varten Ehdotettu teksti on peräisin Hillary Jordanin teoksesta "Mudbound", 2008. Tekstiin liittyy 7 kysymystä, joista saa yhteensä 10 pistettä. Voit nyt ladata tämän kokeen vastaukset suoraan napsauttamalla yllä olevia painikkeita, riippuen Bac 2012 -sarjastasi: Miksi ES ja S ovat oikeutettuja vastauksiin, kun taas Ls:t odottavat vielä.</w:t>
      </w:r>
    </w:p>
    <w:p>
      <w:r>
        <w:rPr>
          <w:b/>
          <w:color w:val="FF0000"/>
        </w:rPr>
        <w:t xml:space="preserve">id 282</w:t>
      </w:r>
    </w:p>
    <w:p>
      <w:r>
        <w:rPr>
          <w:b w:val="0"/>
        </w:rPr>
        <w:t xml:space="preserve">Beppe Grillo, Italian nuorten "kapinallinen" ääni Sunnuntaina 24. ja maanantaina 25. helmikuuta neljä miljoonaa 18-23-vuotiasta nuorta äänesti ensimmäistä kertaa kansallisissa vaaleissa. Kenen puoleen he kääntyivät? Selvää enemmistöä ei ole syntymässä ja uusi äänestys järjestetään todennäköisesti lähiviikkoina, joten ainoa varma asia on koomikko Beppe Grillon uskomaton menestys. (Torinosta) Tiistaina 26. helmikuuta Torinon kaupunki heräsi. Television ja radion uutiset kertovat vaaleista ja niiden tuloksista. Kaupunki ja sen asukkaat eivät näytä muuttuneen yhdessä yössä. Yksi asia on kuitenkin muuttunut täällä ja koko niemimaalla neljän miljoonan 18-23-vuotiaan ihmisen kohdalla: ensimmäistä kertaa elämässään he saivat äänestää kansallisissa vaaleissa. Italialaisessa yhteiskunnassa, jossa kriisi tukahduttaa tulevaisuudensuunnitelmat ja jossa korruptioskandaalit heikentävät edelleen luottamusta vaaleilla valittuihin virkamiehiin, nuoret näyttävät vaikuttaneen Beppe Grillon johtaman mielenosoituksen menestykseen. Nyt kuuluisa italialainen bloggaaja, joka sai yli 25 prosenttia äänistä edustajainhuoneessa ja lähes 24 prosenttia senaatissa (jossa alle 25-vuotiaat eivät voi äänestää), onnistui vetoamaan monenlaisiin äänestäjiin, mutta ennen kaikkea hän nousi kärkeen nuoremman sukupolven keskuudessa. Vähän ennen vaaleja tehdyssä kyselyssä todettiin, että yli 30 prosenttia 18-25-vuotiaista halusi äänestää Viiden tähden liikkeen johtajaa. Demokraattisen puolueen (keskusta-vasemmisto) varapääsihteeri Emmanuel Letta kuvaili maanantai-iltana äänestysvalintaa "kapinaksi", vaikka hän pahoitteli, että "monet italialaiset ovat noudattaneet ideologisia ehdotuksia". "Äänestin Grilloa, koska olen tähän asti aina pettynyt poliitikkoihin." Beppe Grillo on uusi tulokas Italian poliittisella näyttämöllä, ja hän on onnistunut esittäytymään muutoksen hahmona, vastakohtana "vanhalle poliittiselle luokalle", joka on täynnä etuoikeuksia. Luca Marzolino, 23-vuotias pizzaiolo Torinosta ja Beppe Grillon äänestäjä, on integroinut ulottuvuuden: "Äänestin eilen Grilloa, koska en enää kestä tätä... En kestä kaikkea sitä, mikä ympäröi meitä.". Bersanin vasemmisto-utopia (PD)... Oikeiston pilkka (PDL)... Pohjoisen liigan uusfasismi...". Tämä puhe on osa italialaisten yleistä epäluottamusta parlamentaarikkoja ja instituutioita kohtaan. Vuonna 2012 julkaistun 24. Eurispes-raportin mukaan italialaiset luottavat vähiten parlamenttiin: vain 9,5 prosenttia italialaisista luottaa erittäin tai melko paljon kansanedustajiin. Vielä pahempaa on, että 25-34-vuotiaat nuoret tuntevat eniten epäluottamusta instituutioita ja politiikkaa kohtaan (74,6 %). Luca ihmetteli: "Miksi ei yritettäisi hallita tavallisten ihmisten kanssa, jotka elävät tavallisella palkalla ja jotka näkevät tämän maan päivittäisen todellisuuden? Äänestin Grilloa, koska olen aina tähän päivään asti ollut pettynyt poliitikkoihin." Samaa mieltä oli Ernes Franco, 21-vuotias opiskelija Torinon Polytecnicosta: "Äänestin Viiden tähden liikettä, koska vain se ehdotti uusia argumentteja. Mielestäni Beppe Grillo on hyvin johdonmukainen siinä, mitä hän sanoo: hän haluaa jättää tilaa nuorille, joten hän ei asetu ehdolle (toimittajan huomautus: hän ei ole ehdolla neuvoston puheenjohtajaksi, koska hänet on tuomittu vuonna 1981 liikenneonnettomuudessa tehdystä henkirikoksesta). Hän pitää politiikkaa yhteiskunnallisena palveluna eikä ammattina.</w:t>
      </w:r>
    </w:p>
    <w:p>
      <w:r>
        <w:rPr>
          <w:b/>
          <w:color w:val="FF0000"/>
        </w:rPr>
        <w:t xml:space="preserve">id 283</w:t>
      </w:r>
    </w:p>
    <w:p>
      <w:r>
        <w:rPr>
          <w:b w:val="0"/>
        </w:rPr>
        <w:t xml:space="preserve">PÖRSSITIEDOTE, 10. toukokuuta 2002 Maatalouslaki ja Dohan sopimus: senaatti panee merkille amerikkalaisten täyskäännöksen Maataloustukien 70 prosentin lisäys Yhdysvalloissa parhaillaan hyväksyttävässä maatalouslakiesityksessä huolestuttaa senaattoreita, jotka eivät ole unohtaneet Maailman kauppajärjestön (WTO) jäsenten Dohassa tekemän sopimuksen ehtoja. Vaikka Dohan kehitysohjelmassa kehotetaan vähentämään valtion maataloustukia niiden muodosta riippumatta, maatalouslakiesitys merkitsee amerikkalaisten tuolloin tekemän sitoumuksen täydellistä hylkäämistä. Talousvaliokunnan senaattorit, jotka ovat WTO:n työryhmän jäseniä, panevat merkille tämän käänteen, joka on WTO:n sääntöjen mukaan tuomittava. Tämä käänne tapahtuu samaan aikaan, kun Euroopan komissio tutkii yhteisen maatalouspolitiikan (YMP) seuraavan tarkistuksen yksityiskohtaisia sääntöjä: senaattorit varmistavat, että YMP:n uudistus ei lisää maatalouspolitiikan epäsymmetriaa Atlantin molemmin puolin. Lähetä kaverilleLisää Senaattiin My S�nat My S�nat</w:t>
      </w:r>
    </w:p>
    <w:p>
      <w:r>
        <w:rPr>
          <w:b/>
          <w:color w:val="FF0000"/>
        </w:rPr>
        <w:t xml:space="preserve">id 284</w:t>
      </w:r>
    </w:p>
    <w:p>
      <w:r>
        <w:rPr>
          <w:b w:val="0"/>
        </w:rPr>
        <w:t xml:space="preserve">Grégoire tekee Elisalle tuskallisen paljastuksen. Kohtalo marssii... HUOM: muut luvut löytyvät linkkien 1 2 3 4 5 6 7 8 9 10 11 12 13 14 15 16 17 18 19 20 21 22 25 26 27 to 30 YÖ KATOLLA Luku 23 Seuraavana aamuna herään myöhään. En voi uskoa, että nukuin niin paljon. Guillaume luuli, että olin huonovointinen, vei lapset kouluun ja lähti sitten töihin. Heti kun käynnistän puhelimeni, odotan viestiä Grégoiresta, jonka kanssa minun on puhuttava eilisestä tsunamista, jonka koimme yhdessä. Hän ei odota kauan. "Olen yksin, jos haluat soittaa minulle." Muutamaa minuuttia myöhemmin hänen äänensä saa minut kaatumaan, uudestaan ja uudestaan. - Kultaseni, ajattelen sinua niin paljon, meitä... se oli ihmeellistä... - Niin, on niin vahvaa löytää sinut. Tuntuu kuin en olisi koskaan jättänyt sinua. Rakastelimme kuin... - Aivan kuin kehomme olisivat säilyttäneet sisällään muiston siitä, mitä olimme kokeneet. - Kyllä, juuri noin! Juuri sitä tarkoitan! - Olet yhä yhtä kaunis kuin ennenkin, oli ihanaa löytää sinut uudelleen, tiedätkö... - ... - Etkö sano mitään? - Ääneni särkyy hieman, olen enemmän kuin väsynyt törmäämään rakkautemme rajoihin, se on aivan liian suuri antaakseen itsensä sulkeutua, ja vahingoitan itseäni, satutan itseäni joka kulmasta yrittäessäni rajoittaa sitä. - Koskaan ei voi rakastaa liikaa. Muistat aina nämä ihanat hetket, otan ne lahjaksi, auringonpaisteeksi elämääni, jota en enää odottanut... Tee samoin, Elisa, rakkaani... Rauhoitu, rukoilen sinua, älä pilaa sitä, mitä elämme, mitä meillä on. Se on meidän, meissä, ikuisesti, ymmärrättekö? Itken, hänen syvälliset ja surulliset sanansa liikuttivat minua. Gregoire on eräänlainen hyväksyntä, luopuminen, mutta mistä? Mitä hän haluaa kertoa minulle, välittää minulle? Ehkä hän aistii hiljaiset kysymykseni. - Meidän pitäisi tavata, Elisa, tällä kertaa vain jutella. Teetkö sinä sen? - Kyllä, tietenkin. Milloin? Kamppailtuani niin paljon, olen nyt kärsimätön nähdäkseni hänet uudelleen, minulla ei ole enää voimia tätä voimaa, tätä impulssia vastaan, en voi enää edes vastustaa. - Kerron myöhemmin, minun täytyy lopettaa puhelu. Minä rakastan sinua. Keskustelumme päättyy nopeasti, ja jään yksin, hänen äänensä kaiku yhä sisälläni. Mitä niin tärkeää hän haluaa kertoa minulle? Saanko vihdoin selityksen, jota olen odottanut? En voi kovin hyvin, hänen äänessään on jotain niin lopullista, seesteistä fatalismia, jota en tunne hänestä. Vähän niin kuin silloin, kun hän puhui minulle Theosta ja kun hän antoi periksi voimattomuutensa edessä muuttaa asioiden kulkua. Guillaume soittaa minulle juuri sen jälkeen ja haluaa tietää, voinko paremmin. Rauhoitan häntä, minulla ei ole enää vatsakipuja, olen levännyt hyvin, kiitän häntä. - Näytit todella huonovointiselta eilen illalla, olin huolissani. - Vakuutan teille, että voin paljon paremmin. Oli mukavaa, että otitte lapset mukaan. Haen ne tänä iltana, jos haluat tehdä sen kaikessa rauhassa. - Hyvä on, minä teen sen. Minun on mentävä tarkistamaan lääkäreiden kanssa joitakin osastolla esiintyviä ongelmia, joten ehkä käytän tilaisuutta hyväkseni. Oletko varmasti kunnossa? Hän on kysynyt sitä minulta nyt kolme kertaa. Hän aistii jotain</w:t>
      </w:r>
    </w:p>
    <w:p>
      <w:r>
        <w:rPr>
          <w:b/>
          <w:color w:val="FF0000"/>
        </w:rPr>
        <w:t xml:space="preserve">id 285</w:t>
      </w:r>
    </w:p>
    <w:p>
      <w:r>
        <w:rPr>
          <w:b w:val="0"/>
        </w:rPr>
        <w:t xml:space="preserve">[Tuto] Resurssien lisääminen ja käyttäminen EXE:ssä. Tutoriaali "Ohjelmointi Autoitilla": https://openclassrooms.com/fr/courses/1 ... vec-autoit [Tuto] Resurssien lisääminen ja käyttäminen EXE:ssäsi. Alla kuvatut tiedot ovat peräisin englanninkieliseltä foorumilta, ja löydät viimeisimmät päivitykset tai tiedot seuraavasta linkistä: http://www.autoitscript.com/forum/index ... opic=51103 Foorumilla on jo kuvattu, miten resursseja sisällytetään DLL:ään ja miten niitä käytetään (http://www.autoitscript.fr/forum/viewto ... f=11&amp;t=310). Resursseja on mahdollista sisällyttää myös Fileinstall()-funktiolla. Tämä menetelmä edellyttää kuitenkin resurssin purkamista väliaikaiseen kansioon. Zedna (englantilainen foorumin jäsen) on tehnyt UDF:n, jonka avulla voit käyttää suoritettavaan tiedostoon lisättyjä resursseja joidenkin Scite4AutoIt3-direktiivien avulla. Direktiivin tyyppi riippuu käyttämästäsi Scite4AutoIt-versiosta: - Scite4AutoIt ennen 06/02/2010: Sinun on asennettava Reshacker (Katso tästä) ja käytettävä #AutoIt3Wrapper_run_after-direktiiviä. Esimerkki: Koodi: Valitse kaikki - Scite4AutoIt 06/02/2010, voit käyttää #AutoIt3Wrapper_Res_File_Add-direktiiviä. Esimerkki:* Muista, että voit lisätä kuvakkeita käyttämällä #AutoIt3Wrapper_Res_Icon_Add-direktiiviä. Koodi: Valitse kaikki Esimerkki: Koodi: Valitse kaikki Luettelo käytettävissä olevista toiminnoista: _ResourceGet($ResName, $ResType = $RT_RCDATA, $ResLang = 0, $DLL = -1) _ResourceGetAsString($ResName, $ResType = $RT_RCDATA, $ResLang = 0, $DLL = -1) _ResourceGetAsStringW($ResName, $ResType = $RT_RCDATA, $ResLang = 0, $DLL = -1) _ResourceGetAsBytes($ResName, $ResType = $RT_RCDATA, $ResLang = 0, $DLL = -1) _ResourceGetAsImage($ResName, $ResType = $RT_RCDATA, $DLL = -1) _ResourceGetAsBitmap($ResName, $ResType = $RT_RCDATA, $DLL = -1) _ResourceSaveToFile($FileName, $ResName, $ResType = $RT_RCDATA, $ResLang = 0, $CreatePath = 0, $DLL = -1) _ResourceSetImageToCtrl($CtrlId, $ResName, $ResType = $RT_RCDATA, $DLL = -1) _SetBitmapToCtrl($CtrlId, $hBitmap) _ResourcePlaySound($ResName, $Flag = 0, $DLL = -1) Notes : * Jotta voit kääntää kaikki esimerkkiskriptit, sinulla on oltava Scite4AutoIt3 asennettuna ja reshacker.exe/upx.exe "Windowsin hakupolussa" tai skriptihakemistossa -&gt; sinun on käännettävä skripti F7:llä Scite4AutoItista. * Jotta kaikki esimerkkiskriptit voidaan kääntää, resurssien on löydyttävä skriptihakemistosta (tiedostosta resource_data.zip) * _ResourceGet() palauttaa aina datan osoittimen (RT_BITMAP:n tapauksessa palauttaa hBitmap:n), muiden tyyppien palautus voidaan saada ylimääräisillä wrapper-funktioilla, kuten _ResourceGetAsString() tai _ResourceGetAsBytes() * _ResourceGetAs</w:t>
      </w:r>
    </w:p>
    <w:p>
      <w:r>
        <w:rPr>
          <w:b/>
          <w:color w:val="FF0000"/>
        </w:rPr>
        <w:t xml:space="preserve">id 286</w:t>
      </w:r>
    </w:p>
    <w:p>
      <w:r>
        <w:rPr>
          <w:b w:val="0"/>
        </w:rPr>
        <w:t xml:space="preserve">Kaksi viikkoa kestäneen kauhean keuhkoputkentulehduksen jälkeen, jota ei hoidettu asianmukaisesti (päivystävä lääkäri), käännyin tavallisen lääkärini puoleen, joka kertoi minulle, että hän pelkäsi keuhkoihini kohdistuvia komplikaatioita. Hän neuvoo minua ottamaan rintakehä-keuhkoröntgenkuvan. Minulla on tapaaminen tänään iltapäivällä. Gynekologini ei tietenkään tapaa minua maanantaina. Pelkään seurauksia vauvalle. Minulle on kerrottu, että on olemassa "lyijyesiliina", joka suojaa vauvaa, mutta olen huolissani.... Voitko kertoa minulle riskeistä tai rauhoittaa minua? Tarvitsen sitä todella. Kiitos. Hei Zivie,&lt;P&gt;Ei kannata huolestua liikaa, selitä tilanne radiologille, ja jos se todella on riski, hän ei tee röntgenkuvausta, se on varmaa. &lt;IMG SRC="http://www.magicmaman.com/ubb/images/icons/wink.gif"&gt; mutta ennen kaikkea pidä huolta itsestäsi, se on tärkeää vauvan kannalta. Zivie, &lt;P&gt;En tiennyt olevani raskaana, mutta minulla oli keuhkojen röntgenkuvaus tehtävänä. Ilman lyijy esiliina niin. Kun tiesin, että BB oli siellä, pelkäsin tietenkin kovasti röntgenkuvan seurauksia. Gynekologi vakuutti minulle heti, että tämäntyyppisen röntgentutkimuksen säteilytaso on hyvin alhainen. Etenkin kun kohteena oleva kehon alue ei ole suoraan vatsa. Älä huoli, suojauksella ja jos et saa paljon laukausta, ei hätää! Älä huoli, lyijyesiliina suojaa sinua hyvin. Itse asiassa olen sitä mieltä, että sinun pitäisi aina käyttää lyijyesiliinaa, olitpa raskaana tai et: ei ole mitään syytä altistaa itseäsi tarpeettomasti säteilylle, kun on olemassa yksinkertainen tapa suojautua! Kiitän teitä kaikkia viesteistänne. Olin jo rauhoittunut. Itse asiassa tein tämän kuuluisan radion, jossa oli lyijyesiliina. Onneksi olen saamassa pientä keuhkokuumetta, joka ei ole hyväksi vauvallekaan. Tänään pystyin puhumaan asiasta gynekologini kanssa, joka myös rauhoitteli minua.</w:t>
      </w:r>
    </w:p>
    <w:p>
      <w:r>
        <w:rPr>
          <w:b/>
          <w:color w:val="FF0000"/>
        </w:rPr>
        <w:t xml:space="preserve">id 287</w:t>
      </w:r>
    </w:p>
    <w:p>
      <w:r>
        <w:rPr>
          <w:b w:val="0"/>
        </w:rPr>
        <w:t xml:space="preserve">Seuraava teksti on transkriptio Pierre Lassallen pienelle lukijaryhmälle pitämästä yksityisluennosta. Vaikka tämä teksti on suuren yleisön saatavilla, joka tuntee tarvetta vapauttaa itsensä, on tarpeen täsmentää seuraavaa: tähän yksityiseen konferenssiin osallistuneet ihmiset tunsivat Pierre Lassallen kirjoissaan antamat perusopetukset. Siksi olisi suotavaa lukea ainakin tämän kirjoittajan kirja La Vie Spirituelle (Terre de Lumièren kustantama), jotta saisi perusteet hänen opetuksestaan, mikä auttaisi ymmärtämään alla olevaa esitystä. Vastaavasti Céline &amp; Pierre Lassallen (sama kustantaja) kirjan Artémis &amp; Apollon lukemista suositellaan lämpimästi, sillä se tarjoaa konkreettisia ratkaisuja jäljempänä selostettuihin asioihin. Pöytäkirjanote konferenssista (marraskuu 2012) Miten matriisi syntyi? Se syntyi pääasiassa 20-luvulla, sitten se kehittyi 30-luvulla, sitten 50- ja 60-luvuilla ja sitten taas äskettäin. Vaiheita oli siis useita. 1900-luvun alussa se oli massatuotannon alku. Teidän pitäisi tietää, että alkuperä on alkanut vuonna 1917. Sitä ennen sitä ei oikeastaan ollut olemassakaan: ennen sitä ihmiset tekivät työtä ansaitakseen rahaa tarpeidensa tyydyttämiseksi. Kaikki ansaitsemansa rahat hän käytti vain ostamaan asioita, joita hän ehdottomasti tarvitsi, ruokaa, tuotteita taloonsa, vaatteita, no, vain asioita, joita hän tarvitsi. Ja sitten, kun esimerkiksi kauppias halusi myydä tuotettaan - mainonta oli jo olemassa - hän sanoi: - "No, olen luonut tuotteen tuolla ja tuolla tavalla, sillä on kyky tehdä sitä ja tätä, ja jos teet sen näin ja näin, se tuo sinulle tuollaisen ja tuollaisen tuloksen. Ja se oli siinä! Se oli totta. Hän oli luonut tuotteensa saavuttaakseen ihmisille tietyn tavoitteen, ja hän sanoi sen suoraan: - "Tällä tuotteella voimme tehdä tämän. Ja hän sanoi itselleen: - "Ihmisillä on tervettä järkeä kuten minullakin, joten terveen järjen avulla he ymmärtävät, että se, mitä sanon, on totta, ja he pystyvät testaamaan tuotteeni - se on totta, että se tekee sen joka tapauksessa - ja väistämättä he ostavat sen! Samalla tavalla politiikassa, tullakseen valituksi, ihmiset sanoivat ohjelmansa; he halusivat tehdä asioita maansa hyväksi, joten he ilmoittivat, mitä he halusivat saavuttaa päämääränä, ja sitten he sanoivat itselleen: "No, yksinkertaisella maalaisjärjellä ihmiset ymmärtävät, että se, mitä sanon, on sitä, mitä todella haluan tehdä, ja jos se, mitä haluan tehdä, kiinnostaa heitä ja he haluavat tehdä sen kanssani, no, he äänestävät minua!". Se oli yksinkertaista, suoraa ja normaalia. Se oli ennen ensimmäistä maailmansotaa (yksinkertaistettuna). Tietenkin oli jo olemassa joitakin propagandan muotoja, mainoksia ja muita vaikuttamisyrityksiä, mutta ne jäivät "alkeellisiksi" tai jopa naiiveiksi, eivätkä ne olleet järjestelmällisesti organisoituja, kuten ensimmäisen maailmansodan lopussa syntynyt propaganda. Tästä näkökulmasta katsottuna voimme siis sanoa, että "matriisia", eli organisoitua massamanipulaatiojärjestelmää, ei ollut vielä olemassa. Vaikka oli asioita, joita oli valmisteltu jo pitkään, toisin sanoen 1800-luvulta lähtien (koska tietoa oli suodatettu, mukaan lukien Euroopan kartta, jossa Eurooppa näytettiin sellaisena kuin se olisi maailmansotien jälkeen, siis hyvissä ajoin ennen niiden tapahtumista). Niinpä varjoissa oli suunnitelmia, jotka olivat jo valmistelemassa -</w:t>
      </w:r>
    </w:p>
    <w:p>
      <w:r>
        <w:rPr>
          <w:b/>
          <w:color w:val="FF0000"/>
        </w:rPr>
        <w:t xml:space="preserve">id 288</w:t>
      </w:r>
    </w:p>
    <w:p>
      <w:r>
        <w:rPr>
          <w:b w:val="0"/>
        </w:rPr>
        <w:t xml:space="preserve">PIENI- JA KESKIKOKOISET YRITYKSET LEASING: Dell Financial Services Canada Limited tarjoaa leasingiä hyväksytyllä luotolla päteville yritysasiakkaille. Vähimmäistapahtuman määrä on 499 dollaria. Kuukausimaksun mainostetaan olevan 36 kuukautta, ja vuokra-ajan lopussa on mahdollisuus ostaa auto käypään markkina-arvoon. Kuukausimaksut vaihtelevat leasingsumman ja asiakkaan luottokelpoisuuden mukaan. Ehdot voivat muuttua ilman ennakkoilmoitusta. Lisätietoja saat Delliltä.</w:t>
      </w:r>
    </w:p>
    <w:p>
      <w:r>
        <w:rPr>
          <w:b/>
          <w:color w:val="FF0000"/>
        </w:rPr>
        <w:t xml:space="preserve">id 289</w:t>
      </w:r>
    </w:p>
    <w:p>
      <w:r>
        <w:rPr>
          <w:b w:val="0"/>
        </w:rPr>
        <w:t xml:space="preserve">Mutta siinä ei ole vielä kaikki. Jatka selaamista, sillä jokin näistä mahdollisuuksista voi olla juuri sinulle sopiva. Futureshaper-urat Olitpa sitten toimitusketjun asiantuntija, insinööri, asiakaspalvelija, myyntiedustaja tai rahoitusalan ammattilainen, meillä on unelmiesi työpaikka. Ohjelmistot Olemme digitaalinen yritys, joka tekee voimaa seuraavaan teolliseen vallankumoukseen. Insinöörityö Toimintamme kulmakivenä insinöörimme pyrkivät aina olemaan maailman parhaita. Integroitu toimitusketju ja hankinnat Tutustu monimutkaisen toimitusketjun toimintaan. Honeywell auttaa asiakkaitamme saavuttamaan liiketoimintapotentiaalinsa. Liiketoiminnan johtaminen Edistää strategisia kumppanuuksia ja liiketoimia kasvun vauhdittamiseksi. Henkilöstöhallinto ja viestintä Edustaa työntekijöitä ja auttaa kulttuurimuutoksen edistämisessä. Asiakaskokemukset Avainasemassa autettaessa asiakkaita saavuttamaan toimialan sovellusten muutos. Rahoitus Kumppani koko yrityksessä tarjoamaan taloudellista asiantuntemusta, joka edistää kannattavuutta. Liiketoimintapalvelut, tilat ja turvallisuus Suunnittele, suunnittele ja toimita ennakoitavia ja mitattavissa olevia ratkaisuja tehokkaisiin liiketoimintaohjelmiin. Oikeudelliset näkökohdat Varmistamme, että sijoituksemme ovat suojattuja kaikkialla maailmassa. Varmista, että työntekijöillä on erinomainen kokemus työskentelystä kollegoiden, asiakkaiden ja kumppaneiden kanssa.</w:t>
      </w:r>
    </w:p>
    <w:p>
      <w:r>
        <w:rPr>
          <w:b/>
          <w:color w:val="FF0000"/>
        </w:rPr>
        <w:t xml:space="preserve">id 290</w:t>
      </w:r>
    </w:p>
    <w:p>
      <w:r>
        <w:rPr>
          <w:b w:val="0"/>
        </w:rPr>
        <w:t xml:space="preserve">Kun käyn Bretagnessa vanhempieni luona, pysähdyn aina veneiden eteen, en pääse niistä eroon. Hyvää päivänjatkoa. Suukkoja Hei Laure, Anteeksi, En ole kovin läsnä ekla ja olen juuri huomannut mukava kommentti sivuillani kuvia järven, sekä tarjottu kuva. Kiitän teitä vilpittömästi siitä. Minun kulkuni teidän sivulle päivän avulla voin löytää nämä kauniit kalastusalukset - upeat valokuvat! kaunis maailmankaikkeus myös kanssasi! Nähdäänkö pian? Hyvää viikonloppua Paula Hei Buttercup Pieni tervehdys toivottaakseni hyvää päivää, suukkoja teille molemmille Hei suloinen Laure Halusin toivottaa sinulle kaunista lauantaita ja suloista viikonloppua. Toivottavasti saatte aurinkoa. Minun talossani on leutoa. Tarjoan sinulle kahvin tai mitä ikinä haluat, ja sitten menen seuraavaan kauniiseen maailmankaikkeuteen. Toivon teille hyvää tai parempaa, ja suljen varovasti pienen maailmanne oven huomiseen asti. Pidä huolta itsestäsi ja älä unohda hymyillä. Kiitos ystävyydestäsi. Lolli erittäin hienoja kuvia, en ole käynyt satamassa pitkään aikaan. Viime yönä satoi taas, ja tänä aamuna taivas on melko harmaa Toivotan teille hyvää lauantaita Hei rakkaat ystävät. Pieni vierailu ennen viikonloppua. Toivotan teille miellyttäviä juhlia. Suutelen sinua. hyvää iltaa Buttercup, Nice kokoelma hänen kalastustroolarit niiden verkot harjoittelijoiden. kiitos näistä kauniista kuvista. hyvä viikonloppu ystävyyssuhteita Erittäin kaunis kalastusalukset hyvin värillinen Ensimmäinen on saaren Oléron. (IO) Vietä hyvä viikonloppu Suutelee erittäin kaunis sarja veneitä korostetaan laukauksia. Hyvää iltaa Hei, toinen kaunis sarja kalastusaluksia, ne ovat erinomaisia. Pidän niistä todella paljon, erittäin hyvä kehystys ja kauniit värit. Erittäin hieno raportti. Hyvää viikonloppua. Kiitos, Buttercup, hyvin iloinen vierailustasi, on totta, että olemme onnettomia, kun hän jättää meidät, toivon, että isäsi on parempi, suudelma Mireille, unohdin kiittää sinua siitä, että lähetit minulle eläimiäsi,Toivon, että voitte hieman paremmin ja että Boule on päässyt yli terveysongelmastaan, on niin vaikeaa olla ilman heitä ja jakaa heidän kanssaan enää, varsinkin kun he ovat korvaamattomia, vaikka antaisimme rakkautemme uudelleen, kiitos, että kerroit minulle heistä,Kiitos kommentti jätti ystäväni menetys hänen koiransa Opium, minäkin tiedän, mitä se on, ja olen edelleen pelkää sitä, mutta aion hyödyntää hänen max vielä, Katsoin alue Provence, oletko siellä, se on hyvin kaunis, Tiedän kaiken laitat, ja kyllä olen Marseillesta, joten se ei ole kaukana kotonani, Toivotan sinulle hyvää viikonloppua kaunis iso suukkoja Hei, Rakastan veneitä ja purjehdus. Rakastan veneitä ja purjehdusta. Kaikki nämä kuvat ovat upeita. Olen varma, että löydät ne kaikki hyvin mielenkiintoisiksi. Rakastan veneitä ja purjehdusta. Kaikki nämä kuvat ovat upeita, ja toivotan teille hyvää viikonloppua ja suukkoja. Rakastan veneitä ja purjehdusta. Kiitos jakamisesta. On kaunis päivä auringon alla, täällä se paistaa. Suukkoja. hei! hieno banneri ja erittäin värikäs trooli, hienoja kuvia, bravo! hyvää päivää, MIAOU !!!! !!!! Ne ovat hyvin kauniita kalastusveneitä, rakastan vaaleanpunaista, pusuja! Hei, Buttercup Niitä on varmasti paljon, jotka menevät merelle ja tuovat kauniita kaloja takaisin. Hyvää päivää, pusuja, hei, Boutondor, satamat veneineen ovat paikkoja, joita rakastamme.</w:t>
      </w:r>
    </w:p>
    <w:p>
      <w:r>
        <w:rPr>
          <w:b/>
          <w:color w:val="FF0000"/>
        </w:rPr>
        <w:t xml:space="preserve">id 291</w:t>
      </w:r>
    </w:p>
    <w:p>
      <w:r>
        <w:rPr>
          <w:b w:val="0"/>
        </w:rPr>
        <w:t xml:space="preserve">Suunnittele retkesi Sélestat Haut-Koenigsbourgin alueella tapahtumakalenterimme avulla! Konsertteja, festivaaleja, näyttelyitä, kansanjuhlia, urheilutapahtumia... sinun tarvitsee vain valita! Älä missaa tapahtumia, joita ei kannata jättää väliin: Carnaval des Machores Sélestatissa, Schiweschlaje Dieffenthalissa, Slow up on the Wine Route, Corso Fleuri Sélestatissa, Rempart Festival Châtenois'ssa, Gourmet Trail Scherwillerissä, Musical Hours Ebersmunsterin luostarissa, Sellerifestivaali Mussigissa ja perinteiset joulunviettotapahtumat kaikissa kunnissamme. Löydät viihdykettä ympäri vuoden, joka päivä.</w:t>
      </w:r>
    </w:p>
    <w:p>
      <w:r>
        <w:rPr>
          <w:b/>
          <w:color w:val="FF0000"/>
        </w:rPr>
        <w:t xml:space="preserve">id 292</w:t>
      </w:r>
    </w:p>
    <w:p>
      <w:r>
        <w:rPr>
          <w:b w:val="0"/>
        </w:rPr>
        <w:t xml:space="preserve">Matkatoimistot ja yrityksetSixt-konsernin muut sivustotSixt-autovuokraamomme sijaitsee lähellä Saint Denis Pleyelin liikealuetta (metrolinja 13), Stade de Francea (SNCF RER D -asema) ja Porte de Clignancourtia. Toimistomme tarjoaa henkilöautoja ja ajoneuvoja, jotka soveltuvat paremmin muuttoihin ja toimituksiin (katso tämä Saint Ouenin aluetta koskeva erikoissivu: hyötyajoneuvojen vuokraus Saint Ouen). Tarjoamme sinulle viiden tähden palvelua sekä vakio- ja huippuluokan ajoneuvoja, jotta vierailusi Pariisissa olisi mahdollisimman miellyttävä. Meillä on laaja valikoima ajoneuvoja pienistä kaupunkiautoista (Fiat 500, VW Polo) sedaneihin (Mercedes B-luokka, BMW X1) ja pikkuautoihin (Peugeot 308, Audi A1, BMW 1-sarja). Autonvuokraus Saint Ouenissa on ihanteellinen tapa liikkua pääkaupungin pohjoisosassa ja Saint Denis'ssä. Toimistomme läheisyydestä löydät Saint Ouenin kirpputorin, kaupungintalon ja sen maalaukset tai Saint Denisin katedraalin basilikan. Pariisin 18. arrondissementti ei ole kaukana, jossa voit nauttia näköalasta ja miellyttävästä ilmapiiristä Butte Montmartrella, joka on pakollinen nähtävyys valon kaupungissa!</w:t>
      </w:r>
    </w:p>
    <w:p>
      <w:r>
        <w:rPr>
          <w:b/>
          <w:color w:val="FF0000"/>
        </w:rPr>
        <w:t xml:space="preserve">id 293</w:t>
      </w:r>
    </w:p>
    <w:p>
      <w:r>
        <w:rPr>
          <w:b w:val="0"/>
        </w:rPr>
        <w:t xml:space="preserve">Älä hengitä!" radiologi sanoi. Emme siis hengitä. Mutta istunnon lopussa lääkäri unohtaa sanoa: "Hengitä! Joten me... Mutta ei, me alamme taas hengittää, niin se on, emme voi tehdä toisin! "Adobe Flash player -ohjelman lopettamisen vuoksi et voi enää kuunnella tarjoamiamme musiikkitallenteita. Eklablog tekee parhaillaan tarvittavia järjestelyjä, ja ne ovat taas saatavilla pian. Tervetuloa matkustamaan teksteissä ja linkkejä, jotka liittyvät Songs of Reliance" (13/1/21) EDEN koulu, alkaa uusi edistäminen sen ammatillisen opetuksen Qi Gong. Neljän vuoden kaava, jossa on mahdollisuus saada liittovaltion tutkintotodistukset kolmannesta vuodesta alkaen. Kaikki tiedot aiheesta Uusi opettaja liittyi Esperazan MJC:hen: Benoît. Hän tarjoaa kitaransoiton alkeistunteja lapsille ja aikuisille sekä suulliseen viestintään perustuvia espanjan kielen tunteja keskiviikkoiltapäivisin. Vatsahengitystä kutsutaan joskus "vatsaontelohengitykseksi" tai palleahengitykseksi. Pallea onkin tärkein hengityslihas. Se on tarpeen kouluttaa uudelleen, koska sen mobilisoinnista on paljon hyötyä. Sisäänhengityksen aikana se laskeutuu ja uloshengityksen aikana se nousee. Tämä liike nostaa ja laskee samanaikaisesti munuaisia (erityisesti vasenta). Se siis vahvistaa munuaisten toimintaa. Se on stressiä ehkäisevää. Ahdistuneiden ihmisten hengitys on usein korkeaa ja pinnallista. Aurinkopuolta ei enää hierota, eikä hengitys voi olla syvää; lisäksi japanilaiset asettavat painopisteen muutaman senttimetrin päähän navan alapuolelle; he kutsuvat sitä nimellä Hara. Zen-munkkien, mutta myös monien japanilaisten, elämä suuntautuu tähän Haraan. Heidän mukaansa elämä on epätasapainossa ilman syvällistä tietoa tästä keskuksesta. Vatsahengitys koskettaa tätä kohtaa ja herättää sen. Koska se on yksi ihmisen elintärkeistä keskuksista, on tärkeää stimuloida sitä, tehdä siitä tietoinen. Se sijaitsee samalla korkeudella kuin joogassa erittäin tärkeä energiakeskus ja akupunktiopiste, jota kutsutaan pitkän elämän eliksiiriksi. On olemassa 7 erittäin tärkeää energiakeskusta - chakroja. Ne vastaavat eri yksilöillä yhtä monta ahdistuksen solmua. Joillakin ihmisillä ahdistus sijaitsee tällä tasolla ja aiheuttaa kurkun solmun tuntua. Toisilla tämä jännitys sijaitsee solar plexuksessa. The Benefits of Belly Breathing on YouTube [https://www.youtube.com/watch?v=OF-CM_M6Ruk] July 06, 2019 Asentojen ja hengitysten tarkoituksena on irrottaa nämä alueet ja herättää ne sitten Keskity ilman kulkuun sieraimissa tai kurkussa tai vielä paremmin vatsan alueella. Tietoisuus rytmistä. Vaikeudet Pallea on tärkein hengityslihas. Monet ihmiset eivät kuitenkaan havaitse sitä tai tarkemmin sanottuna eivät tiedä, miten sitä käytetään, koska heillä on huono tapa hengittää vain rintakehällä. Toinen vaikeus on vatsan hallinta. Kun aluksi lähestyt vatsaontelohengitystä, lihasten hallinta on jätettävä pois. Mutta kun olet löytänyt tämän luonnollisen hengityksen, tulee tarpeelliseksi (erityisesti istumahengityksissä tai prânayâmoissa) hieman supistaa vatsalihaksia. Tämä auttaa pitämään sisäelimet paikoillaan, tyhjentämään ne laskimoverestä, lyhyesti sanottuna stimuloimaan kaikkia orgaanisia toimintoja. Tämä supistuminen, jota on harjoiteltava, on tapahduttava sisäänhengityksen, uloshengityksen ja hengityksen aikana.</w:t>
      </w:r>
    </w:p>
    <w:p>
      <w:r>
        <w:rPr>
          <w:b/>
          <w:color w:val="FF0000"/>
        </w:rPr>
        <w:t xml:space="preserve">id 294</w:t>
      </w:r>
    </w:p>
    <w:p>
      <w:r>
        <w:rPr>
          <w:b w:val="0"/>
        </w:rPr>
        <w:t xml:space="preserve">The Functional Prog, liite: MapReduce Nyt tehdään pieni sulku MapReduceen, teoreettiseen kehykseen, jota käytetään suurten kyselyjen suorittamiseen Hadoopissa tai MongoDB:ssä. MapReduce-ohjelmassa perustietorakenne on sanakirja (eli hash, eli assosiatiivinen taulukko). MapReduce-kysely koostuu kahdesta funktiosta, mapperista ja reducerista. Kartoittaja suoritetaan ensin kaikille syötteen avain-arvopareille ja palauttaa (lopulta) yhden (tai useamman) uuden avain-arvoparin. Tämän jälkeen kartoittajan toimittamien tulosten jokaisen avaimen osalta redusoija saa kaikki vastaavat arvot. Sen jälkeen se antaa lopullisen arvon, ja tämä arvo tallennetaan yhdessä vastaavan avaimen kanssa tulosteeseen. Lisärajoitteena on, että redusoijan on oltava assosiatiivinen funktio (kyllä, kyllä, kuten koulussa näkemäsi yhteenlaskun assosiatiivisuus) ja kommutatiivinen. Esimerkiksi reduce([reduce([a,d]), reduce([b, reduce([c,e]), f])) tuloksen on oltava sama kuin reduce([a,b,c,d,e,f]). Lopuksi sekä kartoittajalla että vähentäjällä ei voi olla sivuvaikutuksia. Globaalit muuttujat tai viestintä ulkomaailman kanssa on siksi kielletty. Otetaan hyvin yksinkertainen esimerkki: sanojen laskeminen asiakirjakokoelmasta (kuten hakukone tekisi löytääkseen suosituimmat sanat). Syötteemme on kokoelma dokumentteja, joten voimme kuvitella Koodin: input = {'0001': 'blah bli blu', '0002': 'YOU LOST THE GAME', ... } Kartoittajamme laskee sanat ja antaa arvon 1 jokaiselle löydetylle sanalle: Code : def mapper(key, value): for word in value.split(): emit(word, 1) # avain-arvoparin tulostaminen Meidän reduktorimme laskee arvojen summan: Koodi: def reducer(key, values): return sum(values) Lähetämme kyselyn tietokantaan jollakin Koodi: output = runMapReduce(input, mapper, reducer) Joo joo, mutta mitä järkeä siinä on? On käynyt ilmi, että tämä malli soveltuu erityisen hyvin suurissa klustereissa suoritettaviin analyyttisiin kyselyihin, joissa on luettava koko taulukkoa eikä vain käytettävä indeksiä. Voit tallentaa tiedot valtavaan, suhteellisen pienistä koneista koostuvaan klusteriin. Kukin kone vastaa omasta levystään, ja se voi lukea kaiken kohtuullisessa ajassa. Klusterin tehon lisäämiseksi voidaan yksinkertaisesti lisätä koneita, mutta niiden koko ei muutu. Tällaisen järjestelmän kasvaessa verkkoviestinnän kustannukset kasvavat koko ajan, kun taas I/O- tai laskentakustannukset eivät muutu. Näin ollen verkkokustannukset hallitsevat kyselyn suoritusaikaa. Avainarvotaulukot tallennetaan kaikkiin koneisiin; kukin kone vastaa pienestä osajoukosta avaimia. Jakaminen tapahtuu hash-funktion avulla, joten mikä tahansa solmu tietää heti, missä toisessa koneessa tietty avain sijaitsee. Kun kartoittajat suorittavat avaimittain</w:t>
      </w:r>
    </w:p>
    <w:p>
      <w:r>
        <w:rPr>
          <w:b/>
          <w:color w:val="FF0000"/>
        </w:rPr>
        <w:t xml:space="preserve">id 295</w:t>
      </w:r>
    </w:p>
    <w:p>
      <w:r>
        <w:rPr>
          <w:b w:val="0"/>
        </w:rPr>
        <w:t xml:space="preserve">Koulujen tunkkainen ilma Koulujen ilmanlaatu jättää toivomisen varaa, toteaa valtiontilintarkastaja, joka syyttää koululautakuntia ja opetusministeriötä epätavallisen korkeista hiilidioksidipitoisuuksista ja homeen esiintymisestä. Torstaina esitetyssä moitittavassa raportissa vt. yleinen syyttäjä Michel Samson pahoittelee "huolestuttavia tilanteita" ja vakavia puutteita, jotka voivat johtaa lasten terveysongelmiin. Huono ilmanlaatu voi aiheuttaa päänsärkyä, väsymystä, hengitysvaikeuksia ja keskittymisvaikeuksia. Quebecin pitäisi ottaa mallia Minnesotasta ja Connecticutista, joissa "toimintaa säännellään paljon enemmän", hän sanoi. Ainoat Quebecissä tällä hetkellä voimassa olevat standardit koskevat asbestia ja radonia. Koululautakuntien sisäilman laadun valvonta on "usein epätyydyttävää". Opetusministeriön valvonta ei ole riittävää, hän vaatii. Kuusi satunnaista koulua Valtakunnansyyttäjä vieraili satunnaisissa kouluissa (joita hän ei yksilöinyt julkisesti) Commission scolaire de Montréalissa, Commission scolaire des Navigateursissa Quebec Cityn etelärannikolla ja Commission scolaire de Sorel-Tracyssä. Hän löysi hometta neljässä kuudesta tutkimastaan koulusta. Luokkahuoneissa hiilidioksidipitoisuuksien (CO2) todettiin olevan jopa kaksi kertaa korkeammat kuin 1200 ppm:n hyväksyttävä normi. Hän viittaa "todella liialliseen pölypitoisuuteen ilmanvaihtojärjestelmissä". Tilat ovat toisinaan "ylikuumennetut", ja niiden kosteus on hyvin korkea tai hyvin alhainen. Löydösten listalla ovat myös halkeamat perustuksissa, huono katon kuivatus ja vaurioituneet asbestia sisältävät materiaalit. Lisäksi "5:ssä 6:sta käydystä koulusta taloudenhoito on laiminlyöty", saimme tietää. Vaikka kyseessä on pieni otos noin 1 800 julkisesta koulusta (joiden keski-ikä on 53 vuotta), neuvoa-antava viranomainen halusi saada edustavan kuvan koulurakennuskannasta. "On varmaa, että emme voi soveltaa tuloksia kaikkiin Quebecin kouluihin. Tosiasia on kuitenkin se, että useimpien havaitsemiemme puutteiden osalta meillä on usein viisi koulua kuudesta, joissa on nämä puutteet. Tilanne on siis huolestuttava. Muuttuva" kunnossapito Yksikään kolmesta tarkastetusta koululautakunnasta ei tarkastanut rakennuksia silmämääräisesti. Montrealissa ennaltaehkäisevä kunnossapito "on vaihtelevaa ja huonosti organisoitua", raportissa todetaan. Vaikka CSDM hyväksyi maaliskuussa 2012 sisäilman laatua koskevan ohjelman, käyttöön otettuja toimenpiteitä olisi parannettava, katsoo neuvonantaja. "Tämä raportti on kauhutarina", reagoi Caquistin kansanedustaja Nathalie Roy. "On mahdotonta hyväksyä, että lapset käyvät kouluja, jotka ovat käytännössä epäterveellisiä. Nyt on vuosi 2012", hän sanoi ja pyysi opetusministeri Marie Malavoyta puuttumaan asiaan. Viimeksi mainittua ei tavoitettu kommentoimaan raportin tuloksia.</w:t>
      </w:r>
    </w:p>
    <w:p>
      <w:r>
        <w:rPr>
          <w:b/>
          <w:color w:val="FF0000"/>
        </w:rPr>
        <w:t xml:space="preserve">id 296</w:t>
      </w:r>
    </w:p>
    <w:p>
      <w:r>
        <w:rPr>
          <w:b w:val="0"/>
        </w:rPr>
        <w:t xml:space="preserve">Entä jos yksi hahmoista kuolee? Käytettävissäsi on useita ratkaisuja, muun muassa seuraavat: - herättää hänet henkiin (The Last Deprivationin taikaesine mahdollistaa tämän, jos ystäviesi joukossa ei ole voimakasta nekromanttia); - pelata häntä joko epäkuolleena tai aaveena (mikä on täysin mahdollista T&amp;T:ssä, palaamme siihen vielä); - kirjoittaa tai luoda seikkailu, jossa hänet haetaan kuolleiden maailmasta jollakin tavalla (ryhmä uusia hahmoja); - keksiä sisko, veli, lapsi tai pikkuserkku, joka hakee hänen omaisuutensa ja ottaa hänen paikkansa. Trollimaan kaltaisessa taikamaailmassa kaikki on mahdollista. Esimerkiksi uusien hahmojen lähettäminen kuolleiden valtakuntaan tai walhallaan hakemaan toiseen maailmaan siirtyneitä hahmoja. Tai kuolleet hahmot on saattanut herättää henkiin nekromantikko tai paha jumala on "pelastanut" heidät, mutta heidän on maksettava vapaudestaan suorittamalla jokin vähäpätöinen tehtävä demonisessa ulottuvuudessa jne. Varmista kuitenkin ennen kuin aloitat, että pelaajat, joille palautettavat hahmot kuuluvat, suostuvat kokeilemaan seikkailua. Jos näin ei ole, on parempi aloittaa alusta kokonaan uusilla hahmoilla (siksi on suositeltavaa pelata useilla hahmoilla, ei aina samalla). Jos haluat lisätietoa hahmon kuolemasta roolipeleissä yleensä, katso myös tämä mielenkiintoinen keskustelu, jonka ovat käyneet Guillaume Besançon (JDR Magazine) ja Benoît Chérel (Chroniques d'Altaride): Playing aave | Tunnels &amp; Trolls 23 helmikuu 2013 klo 12:01 [...] aiemmin ilmoittanut artikkelissa hahmosi on kuollut... mitä tehdä?, tässä on joitakin viitteitä siitä, miten elvyttää häntä... tietystä [...] Vanhan koulun pelata | Tunnels &amp; Trolls 22 maaliskuu 2013 klo 9:23 pm [...] Uhreja pääkallo timantti elvytetään kolmen kierroksen taistelun jälkeen kuolemansa jälkeen. He ovat sitten zombeja, joilla on kaikki kuolleiden seikkailijoiden alkuperäiset kyvyt (mukaan lukien taikuus), paitsi että nyt heitä hallitsee paha GM... (pelaajien on silti mahdollista saada heidät lopulta takaisin, katso "Seikkailijasi on kuollut... mitä tehdä?"). ). [...] Voittanut hahmot | Tunnelit &amp; Peikot August 30, 2014 at 1:03 pm [...] ehdottomia ovat ne, jotka ovat kuolleet, tämä on äärimmäinen negatiivinen napa, vaikka on olemassa, kuten olemme nähneet, tapoja lieventää vahinkoa tai antaa, että hahmo toisen elämän. [...]</w:t>
      </w:r>
    </w:p>
    <w:p>
      <w:r>
        <w:rPr>
          <w:b/>
          <w:color w:val="FF0000"/>
        </w:rPr>
        <w:t xml:space="preserve">id 297</w:t>
      </w:r>
    </w:p>
    <w:p>
      <w:r>
        <w:rPr>
          <w:b w:val="0"/>
        </w:rPr>
        <w:t xml:space="preserve">Nimeke: A Band of Jackals Kirjailija: S. Craig Zahler Kustantaja: Gallmeister (06/10/2017) Tiivistelmä: Kun "Big Boxer -jengin" neljä jäsentä ovat jättäneet nuoruuden ryöstö- ja murha-aikansa taakseen, he elävät nyt rauhallista ja vakiintunutta elämää. Jim onnistuu rakentamaan elämänsä uudelleen niin hyvin, että hän on menossa naimisiin sheriffin kauniin tyttären kanssa. Mutta menneisyyden haamu ilmoittaa, että hän aikoo kutsua itsensä seremoniaan ja käyttää tilaisuutta vanhojen laskujen selvittämiseen. Neljälle vanhalle ystävälle ei jää muuta vaihtoehtoa kuin tavata häissä, joissa heidän on voitettava tai kuoltava. Mutta se, mikä heitä odottaa, on paljon enemmän kuin mitä he olisivat voineet kuvitella... Jossain Villien lauma -elokuvien ja Tarantinon elokuvien välimaastossa, hirvittävän tehokas synkkä länkkäri. Arvostelu: Sakaalien kokoontumisessa on kaikki ainekset GOT:n tunnetuksi tulleeseen jaksoon: Crimson Wedding... Länsimaalaisessa versiossa, tietenkin. Olin lukenut, että jotkut pitivät tätä synkkää länkkäriä hyvin väkivaltaisena, ja mielikuvituksessani odotin riehumista ensimmäisistä sivuista lähtien. Mutta ei, se ei ole niin väkivaltaista! Loppu on tietysti varsin verinen, ja onnellinen loppu katoaa pyytämättä apua, mutta kun ottaa huomioon häihin itsensä kutsuneet sakaalit ja hyeenat, emme voineet lopettaa "Lastensaarelle"! Ollaanpa vakavissamme... Väkivalta alkaa tuntua vasta viimeisen sadan sivun aikana, mutta tiettyjen kohtausten aggressiivisuudesta huolimatta se ei voisi olla toisin, kun tällainen hahmo on villin lauman johdossa. Ihmeitä varten ota yhteyttä Lourdesiin ja varaa 48 tuntia toimitukseen. No, kun Oswell kirjoittaa kirjeen, jossa hän selittää vaimolleen kaiken menneisyytensä, meillä on oikeus väkivaltaisiin kohtauksiin, puhumme myös ryöstöistä. Mutta Jim, Oswell, Godfrey ja Dicky, rosvomme, ovat enkeleitä Quilanin kaltaista sadistia vastaan. Minä ainakin sain potkua tästä synkemmästä kuin merimieselokuvamaisesta westernistä, varsinkin kun tunsin jännityksen nousevan ja aseiden tulevan ulos holstereistaan. Huipentumana on Beatricen avioliitto Jimin, entisen jengiläisen, kanssa. Tässä romaanissa on hieman "Unforgivenia", sillä entiset gangsterimme ovat rauhoittuneet ja ottaneet radikaalin käänteen elämässään: murhanhimoisista pankkiryöstäjistä on tullut rauhallisia maanviljelijöitä, puuseppiä tai rikkaiden naisten kanssa flirttailevia. Kyllä, se on synkkä, väkivaltainen, mukaansatempaava ja jännityksen täyttämä lännenelokuva. Se on kuin Sergio Leonen ja Quentin Tarantinon parittelu. Se on terävä, se on tarkka, tunnet, että se päättyy huonosti, tunnet, että ruuti puhuu, että veri virtaa, ja koko ajan puristat romaaniasi hieman tiukemmin. Dialogit ovat lyhyitä, lyhyitä, iskeviä, ilman suuria puheita, ne menevät suoraan asiaan, ja jotkut repliikit saivat minut hymyilemään. Hiljaisuutta ei ole edes silloin, kun kirjailija esittelee meille neljä entistä rosvoa, James "Jim" Lingham, Richard "Dicky" Sterling, Oswell ja Godfrey Danford, jotka muhivat siistissä elämässään. Kirjoitus on yksinkertaista mutta ei pelkistettyä, suoraviivaista, ja sitä voitaisiin hyvin käyttää elokuvakäsikirjoituksessa, koska se on niin visuaalinen. Puuttuu vain Ennion musiikki, joka saa sinut luulemaan, että olet valkokankaalla tai Montanan kaupungissa. Pysyessään punaisella viivalla, leikkiessään vakavan ja groteskin välillä, kirjailija ei koskaan putoa väärälle puolelle, koska hän hallitsee tarinansa, ja vaikka hänet johdetaan hyvään</w:t>
      </w:r>
    </w:p>
    <w:p>
      <w:r>
        <w:rPr>
          <w:b/>
          <w:color w:val="FF0000"/>
        </w:rPr>
        <w:t xml:space="preserve">id 298</w:t>
      </w:r>
    </w:p>
    <w:p>
      <w:r>
        <w:rPr>
          <w:b w:val="0"/>
        </w:rPr>
        <w:t xml:space="preserve">#1 Päällä 23/03/2013, klo 13:00 - gisclace Samba ongelma (tai ei !!!!) Hei kaikki, Minulla on pieni ongelma, jota en voi ratkaista, Olen juuri uudelleenasennettu Ubuntu-palvelin, laittaa kaikki tavarani sitä ja konfiguroitu Samba share. Olen juuri asentanut uudelleen Ubuntu-palvelimen, laittanut kaikki tavarani siihen ja perustanut Samba-jako. Windobissa ja Xbmc:ssä ei ole ongelmia, voin muodostaa yhteyden jaettuihin kansioihin, mutta Ubuntun kanssa saan vanhan kunnon virheilmoituksen: Sijaintia ei voida liittää Palvelimen osakeluettelon hankkiminen on epäonnistunut: [server] force user = nobody read only = No create mask = 0777 force create mode = 0777 directory mask = 0777 force directory mode = 0777 guest ok = Yes sync always = Yes locking = No delete readonly = Yes Tämän on luonut webmin, ja tässä on käsin tekemäni: [samba-share] comment = Server data path = /home/bip read only = No guest ok = Yes hosts allow = 192.168.1. Molemmat ovat saavutettavissa. (paitsi ubuntu eh ) Minun ubuntu : Tutustu verkkoon minulla on: minun Nas (ok pääsy), openelec (vadelma xbmc, ok pääsy), minun laatikko (sfr, ok pääsy) ja Windows-verkko Windows-verkossa, Minulla on WORKGROUP joka sisältää kaikki järjestelmät rekisteröity WORKGROUP jako (mukaan lukien minun unbuntu-palvelimen samba jako) Joten luulen, että se ei ole tulossa ubuntu-palvelin vaan pikemminkin ubuntu, mutta mitään tekemistä... Kiitos etukäteen, jos jollakin on ideoita. #2 25.03.2013, klo 09:32 - remi82 Re: Samba-ongelma (tai ei!!!!) Hei gisclace, Onko ubuntu-asiakaskoneellasi asennettu smbfs (cifs) ja smbclient? #3 25/03/2013, klo 13:58 - gisclace Re: Samba-ongelma (tai ei !!!) Hei remi82 Kyllä, nämä työkalut on asennettu hyvin ja toimivat #4 25/03/2013, klo 14:17 - remi82 Re: Samba-ongelma (tai ei !!!)) Oletko kokeillut asentaa ne terminaalin kautta? mount -t cifs -o käyttäjätunnus=oikea_käyttäjätunnus //palvelimen_ip/jako-osio_nimi /mnt Älä laita -o -vaihtoehtoa, jos sinulla ei ole käyttäjätunnusta jako-osioissasi. #5 25.03.2013, klo 14:31 - gisclace Re: Samba-ongelma (tai ei!!!!) Kyllä yritin, saan virheilmoituksen: Retrying with upper case share name mount error(6): No such device or address Katso mount.cifs(8)-manuaalisivua (esim. man mount.cifs) #6 25.03.2013, klo 15:19 - remi82 Re: Samba-ongelma (tai ei!!!!) Toimiiko se nautiluksen kanssa? (graafisella käyttöliittymällä) #7 25/03/2013, klo 15:58 - gisclace Re: Samba-ongelma (tai ei!!!!) Ei se toimi, näen sen, mutta en voi avata sitä, saan seuraavan virheilmoituksen: Unable to mount the location Getting the list of shares from the server failed #8 25/03/2013, klo 17:22 - toutafai Re: Samba-ongelma (tai ei!!!!) Hyvää illanjatkoa, porttien avaaminen saattaisi olla parempi! Katso täältä #9 25.03.2013, klo 17:33 - gisclace Re: Samba-ongelma (tai ei !!!!) Olin ajatellut sitä... ja lisäsin säännöt kyseisille porteille ja jopa poistin ufw:n käytöstä tarkistaakseni, ettei se tule sieltä, mutta ei. #10 On 03/25/2013, at 19:32 - toutafai Re: Samba problem (or not!!!!) ufw:n poistaminen käytöstä on hyödytöntä, aina on iptables (ja netfilter), jotka ovat.... takaisin su:lta.</w:t>
      </w:r>
    </w:p>
    <w:p>
      <w:r>
        <w:rPr>
          <w:b/>
          <w:color w:val="FF0000"/>
        </w:rPr>
        <w:t xml:space="preserve">id 299</w:t>
      </w:r>
    </w:p>
    <w:p>
      <w:r>
        <w:rPr>
          <w:b w:val="0"/>
        </w:rPr>
        <w:t xml:space="preserve">Kaikissa muutostoimissa on kolme vaihetta, jotka on tärkeää havaita ja elää läpi. Liian usein yritykset, jotka ovat "nenä kiinni myllyssä", möhlivät kaksi ensimmäistä vaihetta... Kahteen ensimmäiseen vaiheeseen panostaminen tarkoittaa rohkeutta hidastaa ensin vauhtia... jotta toiminta olisi lopulta tarkempaa, merkityksellisempää ja tehokkaampaa. Uuden työpaikan vastaanottaminen, vaativa muutosvaihe... Yksilövalmennuksen avulla voit selventää tavoitteitasi, erottaa olennaisen ja tehdä todellisia valintoja. Yksilövalmennus on henkilökohtaista tukea, joka perustuu valmentajan ja valmennettavan väliseen luottamukseen ja tasavertaisuuteen. Se ei ole koulutusta, konsultointia eikä terapiaa (vaikka se lainaa välineitä näiltä eri aloilta). Se koostuu valmentajan ja valmennettavan yhteisestä yhteistyöstä, yhteissuunnittelusta ja yhteisestä tutkimuksesta, jossa valmentaja ja valmennettava yhdessä etsivät uutta näkemystä todellisuudesta ja siten uusia ratkaisuja ja uusia tapoja tehdä asioita valmennettavan kannalta. Kehitysvalmennus Sitä käytetään uuden tehtävän vastaanottamisen, tehtävän vaihtamisen, ylennyksen, johtajuuden kehittymisen ja ammatillisen esteen voittamisen yhteydessä, mikä edellyttää parempaa ymmärrystä omista vahvuuksista ja kehitysalueista, jotta henkilö voi ottaa vastaan uudet vastuualueet. Se mahdollistaa ammatillisen kehittymisen pohtimisen ennen virkaan astumista tai henkilökohtaisen tuen antamisen virkaan astumisen jälkeen. Ratkaisuvalmennus Keskittyy yksilöön, ja sitä käytetään silloin, kun valmennettavan on ratkaistava ammatillinen ongelma, joka on luonteeltaan ihmissuhde- tai johtamisongelma ja joka koskee häntä yksilötasolla (konfliktinhallinta, stressinhallinta, ihmissuhteiden tukkeutuminen jne.). Lähestymistapamme perustuu prosessiin, joka rakentuu : - Alustava haastattelu valmennettavan kanssa, keskinäinen yhteydenpito, jossa syvennetään hänen tarpeitaan ja odotuksiaan ja määritetään intervention konteksti. - Valmentajan, yrityksen (yleensä valmentautujan n+1) ja valmentautujan välinen kolmikantakokous, jossa laaditaan sopimus tavoitteista ja odotetuista muutoksista. - Henkilökohtainen palveluesitys, jossa määritellään puitteet ja interventio-ohjelma sekä istuntojen määrä yrityksen ja valmennettavan ilmaisemien tarpeiden mukaan. - Kahden istunnon välinen aika (keskimäärin kahdesta kolmeen viikkoa) mahdollistaa istunnossa suunniteltujen toimintalinjojen ja ratkaisujen vakiinnuttamisen ja testaamisen. Vaihtoehtoisesti täydentävä kolmikantahaastattelu matkan puolivälissä ensimmäisten havaittujen muutosten arvioimiseksi ja mahdollisesti tavoitteiden uudelleenmäärittelemiseksi, jos tilanne sitä vaatii. Kolmikantahaastattelu tehtävän lopussa, jossa arvioidaan valmennettavan edistymistä suhteessa tavoitteisiin. Autetaan jokaista henkilöä löytämään oikea paikkansa, autetaan tiimiä kasvamaan ja kannustetaan kollektiiviseen älykkyyteen. Tuemme johtoryhmiä suurten muutosten vaiheissa: uusien jäsenten tulo, muutokset johtoelimen (COMEX tai CODIR) roolissa, muutokset strategiassa tai organisaatiossa, kriisitilanteet jne. Pedagogisista lähestymistavoistamme räätälöityjen seminaarien suunnittelussa ja toteuttamisessa: hyödynnämme osallistujaryhmien dynamiikkaa: vuorottelemme yksilötyöskentelyä erikokoisissa alaryhmissä ja täysistuntotöitä eri tahtiin. Tämä kannustaa yhteistyöhön ja korostaa yksilön panosta yhteiseen suoritukseen. Tarjoamme kokemuksen: uusien toimintatapojen tutkiminen ja juurruttaminen on sitäkin vahvempaa, kun osallistujat ovat toimijoita ja elävät kokemusta. Tämä voi tapahtua roolipelien tai opetuspelien muodossa. Kehitämme ongelmien ja kykyjen ympärille mobilisoivan pedagogiikan: saamme kaikki työskentelemään henkilökohtaisten ja kollektiivisten ongelmiensa parissa, löytämään uudelleen yksilölliset kykynsä ja täydentävyytensä tiimissä. Ollakseen tehokas ja rauhallinen monimutkaisessa organisaatiossa on kyettävä keskittymään : - Suhde omaan itseen: suhde, jota ihminen ylläpitää omien halujensa, kykyjensä, tunteidensa ja elinvoimansa kanssa. - Suhde muihin: asiakkaisiin, osakkeenomistajiin, hierarkiaan, kollegoihin, työntekijöihin, kumppaneihin. - Suhde</w:t>
      </w:r>
    </w:p>
    <w:p>
      <w:r>
        <w:rPr>
          <w:b/>
          <w:color w:val="FF0000"/>
        </w:rPr>
        <w:t xml:space="preserve">id 300</w:t>
      </w:r>
    </w:p>
    <w:p>
      <w:r>
        <w:rPr>
          <w:b w:val="0"/>
        </w:rPr>
        <w:t xml:space="preserve">- 10 - 10 - 8.8 - ✅ 【 Säädettävä pituus 】 Vaellussauvojen pituutta on erittäin kätevä säätää, jotta ne sopivat parhaiten pituuteesi ja parantavat vakautta eri maastoissa. Pituutta voidaan säätää 112-130 cm, joka sopii miehille, naisille ja nuorille. - Kokoontaitettava ja kevyt: niille, jotka haluavat matkustaa kevyesti, nämä vaellussauvat ovat paras valinta. Se voidaan taittaa kolmeen osaan (noin 36,8 cm taittamisen jälkeen), ja sen mukana tulee sauvan kantolaukku, joka sopii hyvin reppuun tai matkalaukkuun. - Integroitu iskujärjestelmä: valmistettu alumiiniseoksesta - välttämätön vaelluksella tai retkeilyllä vaikeassa maastossa, tukee raskaampia painoja ja tarjoaa korkean korroosionkestävyyden. Sisäänrakennettu iskunvaimennusjärjestelmä vähentää erilaisten maastojen aiheuttamien voimien aiheuttamia vaurioita käytön aikana. - Rakennettu mukavuutta varten: ergonominen EVA-vaahtomuovikahva, jossa on rannehihna, hikeä imevä, liukumaton uritettu muotoilu, kestävämpi ja mukavampi kuin korkkikahva. Älä ole huolissasi kuoriutumisen ja rikkoutumisen riskistä. - ✅ 【 Piilotettu lukituspainike 】 Sinun on ensin liitettävä 2 irrallista osaa palkeeseen. Painike on kohdassa 3 ja siinä on teksti "Down Stretch". Jos et näe painiketta, vedä voimakkaasti. Se voidaan lukita erittäin tiukasti turvallisuuden varmistamiseksi. - Vaellussauvoissa on ainutlaatuinen ja helppokäyttöinen taittojärjestelmä, joten voit taittaa tai pidentää sauvasi nopeasti 35 cm:stä 135 cm:iin. - Kun niitä ei käytetä, ne voidaan helposti taittaa alle 35 cm:n pituiseksi ja säilyttää repussa. - 7075-alumiinista valmistettu vaellussauva kestää paremmin painetta ja iskuja kuin hiili, joka aiheuttaa kipua nivelissä ja lihaksissa, ja ehkäisee kaatumisia parantamalla tasapainoa huomattavasti. - Ergonominen EVA-vaahtomuovikahva, jossa on rannehihna, hikeä imevä, liukumaton ura ja kestävämpi ja mukavampi kuin korkkikahva. - Sopii useimpiin maastoihin - Muutaman vaihdettavan kumisen vaellussauvan ja lumilevyjen avulla voit liikkua missä tahansa maastossa. - ◾◾ MUKAVUUS JA KEVYYS ◾◾◾ Carbon-vaellussauvat erittäin vaativille vaeltajille: parempi tärinänvaimennus ja painon säästö minimalistisemmille. - ◾◾ Helppo säätää ◾◾◾ Helppo, nopea ja luotettava säätö vankan klipsijärjestelmän ansiosta, teleskooppiset vaellussauvat mukautuvat korkeutesi mukaan sekunneissa (105cm/135cm). - ◾◾ TERVEYS &amp; HYVINVOINTI ◾◾ Paranna fyysistä kuntoasi. Huojentaa niveliä, polvia ja selkää: lisää vakautta ja kestävyyttä. Etsi parempia tukia. Rajoita väsymystä. SpOutdoor-sauvat parantavat turvallisuutta kävelyretkilläsi. - ◾◾ IDEAALINEN LAHJA ◾◾◾ Tämä pakollinen kävelyasuste ilahduttaa läheisiäsi. varmasti omaperäinen lahja erityiseen tapahtumaan: syntymäpäivään, vuosipäivään, läksiäisiin, myyttiseen vaellukseen, uuteen urheilukauteen. - ◾◾ SINUN TYYTYVÄISYYTESI 100% TAKUU ◾◾◾ SpOutdoor: se on ennen kaikkea inhimillinen tiimi ja kuuntelee asiakkaitaan. 30 päivää aikaa muuttaa mielesi ja 3 vuoden takuu. Miksi epäröidä? Lisää nämä kävelysauvat ostoskoriin 😉 - Uusi muotoilu vuodelle 2019 rajoitetun ajan lanseeraushinnalla! Tilaa kävelysauvaparisi nyt! 7075 alumiininen kävelykeppimme painaa jopa 115 grammaa vähemmän kuin alumiiniset kävelykepit.</w:t>
      </w:r>
    </w:p>
    <w:p>
      <w:r>
        <w:rPr>
          <w:b/>
          <w:color w:val="FF0000"/>
        </w:rPr>
        <w:t xml:space="preserve">id 301</w:t>
      </w:r>
    </w:p>
    <w:p>
      <w:r>
        <w:rPr>
          <w:b w:val="0"/>
        </w:rPr>
        <w:t xml:space="preserve">- MINI jatkaa mallistonsa laajentamista tiukasti. Viimeisin jälkeläinen: MINI Roadster on merkin nykyisen malliston kuudes malli ja ensimmäinen kaksipaikkainen avoauto sen historiassa; Nykyaikainen, tyypillinen MINI-tulkinta pienikokoisen kaksipaikkaisen urheiluauton käsikäyttöisellä tekstiilikatteella varustetusta konseptista Ensimmäinen laatuaan premium-luokan ajoneuvo pikkuautojen segmentissä Ainutlaatuinen tarjous tyylikästä urheilullisuutta arvostaville vaativille asiakkaille, Spontaani avoimen katon ajamisen ilo ja vastustamaton muotoilu Jännittävä käsiteltävyys tehokkaiden moottoreiden ja kehittyneen alustatekniikan ansiosta Lukemattomat räätälöintimahdollisuudet - MINI-muotoilukielen autenttinen siirto roadsterin mittasuhteisiin Selkeä keskittyminen kaksipaikkaiseen luonteeseen ja avoimen katon ajamisen iloon Urheilullinen ulkonäkö tyypillisen lyhyillä yliojilla. Ainutlaatuinen muotoilu ja tunnusomaiset yksityiskohdat korostavat merkin identiteettiä - Kolmen istuimen siluetti irrotetulla tavaratilalla Tyylikkään pitkä roadsterin ilme jyrkästi viistettyjen etupilarien ansiosta, Auton korkeutta on pienennetty yli 20 millimetriä MINI Convertible -malliin verrattuna. Käsikäyttöinen pehmeä katto voidaan avata ja sulkea yhdellä kädellä, ja se on erittäin nopea ja helppo käyttää. - Verraton go-kart-tuntuma ja erinomainen turvallisuus erityisen alustan virityksen, matalan painopisteen, suuren vääntöjäykkyyden ja optimoidun aerodynamiikan ansiosta Sähkömekaaninen ohjaus ja dynaaminen ajonvakautusjärjestelmä (DSC) vakiona, Dynaaminen ajonvakautusjärjestelmä (DTC) ja elektroninen tasauspyörästön lukituksen säätö (EDLC) lisävarusteena (vakiona MINI John Cooper Works Roadsterissa) Kiillotetut ruostumattomasta teräksestä valmistetut kaatumisraudat Automaattisesti avautuva aktiivinen spoileri 80 km/h nopeudessa MINI John Cooper Works Roadster John Cooper Works -aerodynamiikkapaketilla vakiona - Täysin kaksipaikkainen konsepti, jossa kuljettajan ja matkustajan istuinten takana on enemmän säilytys- ja kuormatilaa, kuormaluukku ja 240 litran tavaratila Suuri takakonepelti, joka kääntyy laajalle ylös kuormaamisen helpottamiseksi Valinnainen: suojaverkko, joka asetetaan suojapalkkien väliin. - Uusimman sukupolven nelisylinterinen moottori MINI-moottorivalikoiman tehokkaimmat bensiini- ja dieselmoottorit MINI TwinPower Turbo -tekniikka MINI John Cooper Works Roadster 155 kW (211 hv), MINI Cooper S Roadster 135 kW (184 hv), MINI Cooper Roadster 90 kW (122 hv), MINI Cooper SD Roadster 105 kW (143 hv). - Yksinomainen väri- ja materiaalivalikoima istuinverhoilun ja ovimerkkien väreihin, koriste- ja Colour Lines -koristeisiin Yksinomaiset lisävarusteet MINI Yours -ohjelmasta ja kontrastiväriset "sport-nauhat" entistäkin yksilöllisempään yksilöllisyyteen Laadukkaat vakiovarusteet, mukaan lukien nopeudensäätöinen ohjaustehostin, sähkösäätöiset ulkopeilit Park Distance Control, ilmastointi (MINI Cooper S Roadster, MINI Cooper SD Roadster, MINI John Cooper Works Roadster) sekä äänentoistojärjestelmä MP3-yhteensopivalla CD-soittimella ja AUX-sisääntulolla vakiovarusteena Valinnaisvarusteisiin kuuluvat mm. mustat ajovalojen kotelot, ksenon-ajovalot, adaptiivinen suuntavalo, comfort access, automaattinen ilmastointi, Always Open Timer, laaja valikoima viihde- ja viestintätoimintoja: Harman Kardon HiFi -äänentoistojärjestelmä, MINI Navigation System, MINI Connected -toiminnot, kuten esimerkiksi</w:t>
      </w:r>
    </w:p>
    <w:p>
      <w:r>
        <w:rPr>
          <w:b/>
          <w:color w:val="FF0000"/>
        </w:rPr>
        <w:t xml:space="preserve">id 302</w:t>
      </w:r>
    </w:p>
    <w:p>
      <w:r>
        <w:rPr>
          <w:b w:val="0"/>
        </w:rPr>
        <w:t xml:space="preserve">Tässä ovat puhujat, jotka ovat puhuneet tai joiden on tarkoitus puhua Ch'ti JUG:ssa: - Antonio Goncalves on vanhempi arkkitehti, joka toimii konsulttina ja kouluttajana asiakkailleen. Entinen Weblogic-konsultti BEA Systemsillä, hän on erikoistunut ohjelmistoarkkitehtuuriin ja Java-teknologioihin vuodesta 1998. Antonio on kirjoittanut Eyrollesin julkaiseman kirjan Java EE 5 ja APressin julkaiseman kirjan Beginning Java EE 6 Platform with GlassFish 3. Hän on JCP:n jäsen ja puhuu JSR 316:sta (Java EE 6), JSR 317:stä (JPA 2.0) ja JSR 318:sta (EJB 3.1). Hän myös opettaa Java EE -alustaa Conservatoire National des Arts et Métiersissa. Hän on DevX:n ja developpez.comin tekninen kirjoittaja. Antonio on Pariisin Java-käyttäjäryhmän toinen perustaja ja johtaja. Antonio johti Java EE 6 -istuntoa 13. toukokuuta 2009. - Arnaud Héritier on Java/JEE-teknologioiden johtava asiantuntija. Hän on ollut mukana useiden ranskalaisten yritysten suurissa hankkeissa joko rakennuttajana, arkkitehtinä tai projektipäällikkönä. Työskennellessään sovelluskehityksen parissa hän kohtasi nopeasti ongelman, joka liittyi laadun jatkuvaan parantamiseen ja samalla yksinkertaisuuden ja tuottavuuden lisäämiseen kehittäjille. Yksi Java-ohjelmistokehityksen heikoista puolista oli build-järjestelmä: sitä oli vaikea automatisoida kunnolla ja kallista ylläpitää. Niinpä hän kiinnostui Apache Maven -projektista ja liittyi siihen huhtikuussa 2004 tarjotakseen kaikille vakaan, automatisoitavan ja tehokkaan rakentamismekanismin. Hänen osallistumisensa hankkeeseen johti siihen, että hän liittyi hankkeen ohjauskomiteaan kesäkuussa 2005. - Supélecistä valmistunut Emmanuel Bernard työskenteli muutaman vuoden vähittäiskaupan alalla, jossa hän tutustui ORM-maailmaan. Hän liittyi Hibernate-tiimiin vuonna 2003 ja on nyt Red Hatin JBossin tekninen johtaja. Emmanuel on Hibernate Annotationsin ja Hibernate EntityManagerin johtava kehittäjä. Nämä kaksi keskeistä hanketta perustuvat Hibernate Coreen ja toteuttavat Java Persistence™ -määrittelyn, ja Emmanuel johtaa myös Hibernate Search and Validatoria. Emmanuel on JPA 2.0 -asiantuntijaryhmän jäsen ja JSR 303:n (Bean Validation) spesifikaation johtaja. Hän puhuu säännöllisesti erilaisissa konferensseissa ja JUG-kokouksissa, kuten JavaOne, JBoss World ja Devoxx, ja hän on Manningin julkaiseman Hibernate Search in Action -kirjan toinen kirjoittaja. - Olivier Grisel on työskennellyt Nuxeon tutkimus- ja kehitysinsinöörinä 5 vuotta. Hän osallistuu alustan kehittämiseen ja tarjoaa myös konsultointia ja tukea Nuxeon asiakkaille. Olivier on erityisesti mukana hankkeissa, joissa pyritään integroimaan NLP- ja kuva-analyysitekniikoita tuotteeseen semanttisen tiedon (RDF + OWL) poimimiseksi strukturoimattomasta sisällöstä UIMA-merkkijonoja käyttäen. - Olen Didier Girard Didier Girard Didier Girard, minulla on tohtorin tutkinto koneoppimisesta, ja olen tällä hetkellä SFEIR:n operatiivinen johtaja ja Googlen kehittäjäasiantuntija vuodesta 2012. Harjoittelen päivittäin hyvin suurten tietomäärien analysointia pilvi- ja bigdata-teknologioiden avulla. Ennen SFEIRiä olin ensin kehittäjänä Atosissa ja sitten teknologiajohtajana Improvessa. - Peter Lubbers on Kaazing Corporationin koulutus- ja dokumentointijohtaja. Hän kehittää myös asiakirjojen automatisointiratkaisuja, joista kaksi on nyt patentoitu. Hän on myös pääkirjoittaja kirjassa Html 5 Design Patterns for Ria With Web Sockets. Ennen siirtymistään Kaazingiin Peter työskenteli Oraclella, jossa hän kirjoitti lukuisia kirjoja, kuten "Oracle Application Server Portal Configuration Guide" ja "Oracle Application Server Developer's Guide for Microsoft Office". - Jean-Philippe Ravillion on MC3SI:n Scrum Master ja hän esitteli Scrumia Ch'ti JUG Agility -illassa maaliskuussa 2010. - David Alia on johtaja OCTO Technologyn Media/Internet-yksikössä.</w:t>
      </w:r>
    </w:p>
    <w:p>
      <w:r>
        <w:rPr>
          <w:b/>
          <w:color w:val="FF0000"/>
        </w:rPr>
        <w:t xml:space="preserve">id 303</w:t>
      </w:r>
    </w:p>
    <w:p>
      <w:r>
        <w:rPr>
          <w:b w:val="0"/>
        </w:rPr>
        <w:t xml:space="preserve">1.0 �toiles out of 5 Sekava ja sekava Temaattinen esitys ei tee mieli... 1.0 �toiles out of 5 Confused and muddled, tammikuu 15, 2015 Sotkuinen kirja, jossa yhdistyvät kulttuurinen lähestymistapa tanssiin ja puhtaasti tekninen lähestymistapa. Lukija eksyy näille noin 950 sivulle, ja jos hän etsii jotain tiettyä tietoa tanssista, hän joutuu yllättymään melko hyödyttömän tiedon ylitarjontaan. Temaattinen esitystapa ei kannusta ketään kirjan parissa työskentelevää lukemaan kirjaa pidemmälle. Sopeuttaminen on paljon vaikeampaa kuin kronologisesti etenevässä kirjassa. Tämä kirja on pakollinen, jos olet kiinnostunut 1900-luvun ensimmäisen puoliskon tanssista. Se on hyvin dokumentoitu. Siinä ei puhuta vain nykytanssista, kuten monissa muissa tätä aihetta käsittelevissä kirjoissa. Se käsittelee kaikkia tuohon aikaan käytössä olleita tanssimuotoja ja osoittaa, miten kukin niistä on vaikuttanut niihin monin tavoin. Tämä tutkimus kattaa koko maailman ja osoittaa hyvin eri maiden tanssien yhteen kietoutumisen. Tyyli on selkeä ja miellyttävä.</w:t>
      </w:r>
    </w:p>
    <w:p>
      <w:r>
        <w:rPr>
          <w:b/>
          <w:color w:val="FF0000"/>
        </w:rPr>
        <w:t xml:space="preserve">id 304</w:t>
      </w:r>
    </w:p>
    <w:p>
      <w:r>
        <w:rPr>
          <w:b w:val="0"/>
        </w:rPr>
        <w:t xml:space="preserve">Face Cleaning Voit pelata peliä Face Cleaning, yksi parhaista kauneuspelejä! Tätä peliä on pelannut 14045 muuta pelaajaa, ja sen arvosana on 4/5.  Mdrrr ... Olette päiväkodista tai jotain ... Kielesi ... nn mutta hei mitä hei pidän siitä slt tämä peli on suuri suuri teet kommenttisi mutta älä loukkaa meitä tämä peli on cccccccccccccccccccccccccccccccccoooooooooooollllllllllllllllllllllllllllllllllllllllllllllll amami ahdro m3aia * ei ole suuri Jaime se jeux il est super mieu que les autres jeux 20/2 les jeux je les trouve super mais allo koi</w:t>
      </w:r>
    </w:p>
    <w:p>
      <w:r>
        <w:rPr>
          <w:b/>
          <w:color w:val="FF0000"/>
        </w:rPr>
        <w:t xml:space="preserve">id 305</w:t>
      </w:r>
    </w:p>
    <w:p>
      <w:r>
        <w:rPr>
          <w:b w:val="0"/>
        </w:rPr>
        <w:t xml:space="preserve">"Yhä useammat ihmiset heräävät henkisesti nopeammin kuin viimeisten muutaman tuhannen vuoden aikana on ollut mahdollista, ja yhä useammat ihmiset oivaltavat todellisen luontonsa, joka on poissa ajasta ja yhteydessä kaikkeen elävään. Samaan aikaan tiede on nyt löytämässä, miten maailmankaikkeus toimii täysin yhtenäisellä tavalla äärettömän pienestä äärettömän suureen, että kaikki on kaikessa ja syntyy tyhjyyden energiasta ja että kaikki on informaatiota eli tietoisuutta. Tämä tieteen ja hengellisyyden yhteensovittaminen on seurausta kosmisen kiertokulun muutoksesta, joka on ennustettu kaikissa muinaisissa sivilisaatioissa ihmiskunnan uskontojen, perinteiden ja filosofioiden alkulähteillä. Kun uusi tietoisuus palauttaa luonnolliset ja universaalit periaatteet, se tuo mukanaan johdonmukaisen näkemyksen todellisuuden luonteesta ja olemassaolon merkityksestä, joka resonoi sydämessä. Aallolle antautuminen Elämme siis ihmiskunnan evoluution käänteentekevää aikaa, jolloin vanhan kuollessa jokainen avautuva sydän asentaa uuden maailman pilarit. Nämä pilarit ovat Rakkaus ja Tieto. Niistä voivat seurata kaikki ihmisluonnon hienoimmat hyveet, jotka ylittävät hyvän ja pahan käsitteet. Tieto ei ole mentaalinen oppimisprosessi, vaan se koetaan terveen järjen ja johdonmukaisuuden kautta. Se antaa meille mahdollisuuden vahvistaa sen, mitä jo tiedämme itsessämme, ja vapauttaa meidät siten riippuvuudesta ulkoisesta maailmasta. Se käsittää koko maailmankaikkeuden, jotta vain Rakkaus voi ottaa paikkansa kokonaan kehossa. Tieto on siis Rakkautta. Tämä voidaan tunnustaa vain muodon ulkopuolisessa yhteydessä. Rakkaus on ensisijaisesti värähtelyä, se luo ilmaston, joka ravitsee ja parantaa, kun taas Tieto on valoa, joka puhdistaa. Tämä sivusto on uuden tietoisuuden aallon ilmentymä. Voitte olla yhteydessä täällä olevien uusien energioiden kanssa, ja teillä on keinot saada vapautenne takaisin antautumalla universaalille johdonmukaisuudelle, joka elää nykyhetkessä. Mutta työtä ei voida tehdä puolestasi. Siksi jokaisen on otettava vastuu. On aika luopua vanhasta, katsoa sisäänpäin ja tulla taas lapsiksi. Kaikki ne, jotka päättävät antautua uuden aallolle, tulevat vähitellen tietoisiksi siitä, että olemme kaikki yhtä universaalia kokemusta. Koska olemme samaa alkuperää, olemme kaikki veljiä ja sisaria. Tämä on terveen järjen hedelmä. Ainoastaan ajan ja avaruuden ylittävä veljeyden henki mahdollistaa nykyhetkessä elävän maailman ikuisen levon. Rakkaudessa, ilossa ja rauhassa, Quentin</w:t>
      </w:r>
    </w:p>
    <w:p>
      <w:r>
        <w:rPr>
          <w:b/>
          <w:color w:val="FF0000"/>
        </w:rPr>
        <w:t xml:space="preserve">id 306</w:t>
      </w:r>
    </w:p>
    <w:p>
      <w:r>
        <w:rPr>
          <w:b w:val="0"/>
        </w:rPr>
        <w:t xml:space="preserve">Muoti Moderni WooCommerce Woncep Teema - WooCommerce Fashion Minimal WordPress Teema, jossa on minimaalinen ja tyylikäs muotoilu, olisi täydellinen valinta kaikille, jotka etsivät suurta teemaa muodin verkkokauppoihinsa, muotisivustoihin, vaatekauppoihin tai online-tarvikekauppoihin. Lisäksi Woncepissä on monia ominaisuuksia ja toimintoja, joiden avulla voit luoda upean myymälän ja tehdä ostoksia miesten ja naisten muodista, lasten vaatteista, kengistä, laseista, laukuista, hatuista, vöistä, koruista, tarvikkeista, jopa huonekaluista jne. Woncep-teeman avulla voit valita yli 10 kaunista kotisivun ulkoasua, joista jokainen on omalla tavallaan ainutlaatuinen ja upea, mikä saattaa tehdä vaikutuksen asiakkaisiin ensi silmäyksellä. Tämä minimaalinen ja moderni teema on rakennettu tehokkaan Elementor drag and drop -sivunrakentajan, WooCommercen, Slider Revolutionin ja muiden tehokkaiden WordPress-liitännäisten avulla. Lisäksi Woncep tarjoaa omat WooCommerce-myymälä- ja tuotesivut, lukuisia blogiasetteluja, hyvin suunniteltuja sisätilojen sivuja ja monia muita ominaisuuksia, jotka auttavat muotisivustoasi erottumaan joukosta. Tutustu Woncepiin nyt! Erinomaiset mallit muotikaupan WordPress-teemalle 10+ silmäänpistävää etusivun ulkoasua 10+ upeaa mallia, jotka olisivat täydellinen alku erityyppisille muotivaatekaupoille. Käynnistä verkkokauppasi Woncepillä nyt! Täysin responsiivinen muotoilu Woncepin ulkoasu on täysin responsiivinen ja toimii täydellisesti älypuhelimissa, tableteissa ja pöytäkoneissa. Se on myös täysin yhteensopiva kaikkien selainten kanssa. Paljon fantastisia Woncep-myymäläsivuja - Stylish Fashion WordPress -teema tarjoaa sinulle laajan valikoiman fantastisia ulkoasuja. Valitse vain haluamasi ulkoasu, ja kaikki asiat näkyvät haluamallasi tavalla. Hyvin suunnitellut tuotesivut Kun sääntö ottaa tuotteen huomion keskipisteeseen, Woncep - Minimalistinen muoti WordPress-teema, kaikki muotituotteet näkyvät hämmästyttävällä tavalla itsestään. Täydellinen teema muotikaupan verkkosivuille Woncep tarjoaa monia ominaisuuksia, joiden avulla voit luoda upean muotisivuston, kuten videon lookbook uuden kokoelman näyttämiseen, megavalikon, suodattimen ja lähtölaskentaosion. Kaunis Woncep-blogimallit tukevat erityyppisiä viestejä, joita voit vapaasti jakaa muodista, muotisuuntauksista, kokoelmista tai muista muotiin liittyvistä asioista. Lisäksi jokainen blogikirjoitus on SEO-optimoitu parempien hakukonetulosten saavuttamiseksi. Erinomaiset toiminnalliset sivut Tekee muotivaatteiden verkkokaupastasi käyttäjäystävällisemmän erilaisilla hyödyllisillä sisäisillä osioilla, kuten ostoskorilla, toivelistalla, kassalla, tililläni, meistä, usein kysytyillä kysymyksillä, yhteystiedoilla. Woncep - Minimal &amp; Clean Fashion WordPress Theme Elementor sivunrakentaja mukana Rakenna mitä tahansa vedä ja pudota Page Builder - Elementor plugin! Koodaustaitojen puute ei ole enää este. One Click Demo Import Tuo Woncep-tilan demot yhdellä napsautuksella ja käytä niitä heti One Click Demo Import -lisäosan avulla. Näin säästät paljon aikaa! Yhteensopivuus suosittu WordPress plugins Lisäksi tämä suuri puhdas ja reagoiva Teema on täysin yhteensopiva monien mahtava WordPress teema plugins paras WooCommerce muotikauppa paras asiakaskokemus. Useita otsikko- ja alatunnistetyylejä Voit valita minkä tahansa valmiiksi määritellyistä otsikoista ja alatunnisteista ja muokata niitä haluamallasi tavalla. Lisäksi tämä Trendikäs &amp; Minimaalinen Muoti Woncep-teema tuo sinulle monia muita hienoja ominaisuuksia parhaaseen muotiin WordPress WooCommerce -teemaan. Tehosta myyntiäsi Woncepillä nyt! YKSI PARHAISTA MINIMAALINEN MUTTA KAUNIS MUOTI WOOCOMMERCE WORDPRESS TEEMA! - Rakennettu WordPress Drag &amp; Drop Page Build</w:t>
      </w:r>
    </w:p>
    <w:p>
      <w:r>
        <w:rPr>
          <w:b/>
          <w:color w:val="FF0000"/>
        </w:rPr>
        <w:t xml:space="preserve">id 307</w:t>
      </w:r>
    </w:p>
    <w:p>
      <w:r>
        <w:rPr>
          <w:b w:val="0"/>
        </w:rPr>
        <w:t xml:space="preserve">Ilmoittautumiset ovat avoinna Antropologian instituutin 5. promootioon 1 - Pääsy ohjelmaan ja ilmoittautumistiedostoon klikkaamalla tätä linkkiä 2 - Pääsy instituutin sisäisiin sääntöihin klikkaamalla tätä linkkiä 3 - Pääsy ARIGAHin jäsenlomakkeeseen klikkaamalla tätä linkkiä Jos haluat lisätietoja, älä epäröi kirjoittaa osoitteeseen arigah.contact@gmail.com Annick de Souzenellen ja Agnès Desangesin perustama Henkisen antropologian instituutti on ollut Arigahin jäsen vuodesta 2017 lähtien Hieman historiaa Annick de Souzenellen tahdittamana, yhdistys Arigah on saanut nimensä hepreankielisestä אריגה sanasta: kutominen. Sen tehtävänä on luoda yhteys monien Ranskassa ja muualla maailmassa toimivien ryhmien välille sen opetuksen ympärille. Kyse on siitä, että kaikille Ranskassa, mutta myös Italiassa, Belgiassa, Sveitsissä, Espanjassa, Kolumbiassa, Argentiinassa ja Quebecissä tapaaville annetaan mahdollisuus tavata, tutustua toisiinsa ja vaihtaa kuulumisia; perustaa työnsä Annick de Souzenellen kirjojen, hänen puheenvuorojensa, hänen konferenssiensa ja seminaariensa tallenteiden pohjalta. Henkisen antropologian instituutti (IAS) perustettiin vuonna 2010 Agnès Desangesin ja Annick de Souzenellen aloitteesta, riippumatta yhdistyshankkeesta Arigah, joka oli alkanut nähdä valoa. Ajatuksena oli tarjota koulutus, joka ei perustu suoraan Annick de Souzenellen opetukseen, vaan ihmiskunnan suuriin perinteisiin kolmen vuoden matkan muodossa. Jokaista opiskelijaa pyydetään tutustumaan syvällisesti, henkilökohtaisella ja kokemuksellisella matkalla, kreikkalaisen filosofian, kiinalaisen ajattelun, hindulaisuuden, islamin, juutalaisen perinteen ja kristinuskon suuriin perusteisiin. Vuonna 2017 Angersin Pyhän Augustinuksen luostari, joka oli isännöinyt kahta ensimmäistä luokkaa, siirtyi muihin hankkeisiin, ja instituutti siirtyi Arigahin hallinnoimaksi. Siitä lähtien Arigahin missio on pyörinyt näiden kahden pilarin ympärillä, suosien sisäisen ja ulkoisen maailman kaksinkertaista kudontaa: - initiaatiomatka (henkilökohtainen kokemus), joka sisältyy henkisen antropologian instituutin tarjoamaan pitkään koulutukseen - mahdollisuus oppia tai syventää Annick de Souzenellen opetuksen suorempaa tuntemusta Arigah-ryhmissä. Yhdistyksen perusta määritellään eettisessä peruskirjassa. Annick de Souzenellen viesti Arigahin virallisen perustamisen yhteydessä. Kuten lapsi, joka on lähtenyt kehdostaan mennäkseen huoneeseen, joka on valmisteltu häntä varten, henkisen antropologian instituutti löytää ARIGAH-nimestä, joka tarkoittaa hepreaksi kutomista, olennaisen vastauksen tähän etsintään. Tätä hepreankielistä sanaa johtaa kaksi kirjainta, א ja ר, jotka yhdistettyinä yhteen dynaamisessa kudoksessa, jonka langana ne ovat, muodostavat sanan "valo". Se on valon lanka, joka virtaa kangaspuiden loimen läpi, ja sen käynnistää "kameli", joka on kirjain Guimel ג. Kameli on ihminen, joka ylittää aavikon, MIDEBARin, ja voi olla turvassa vain sen avulla, mitä hänelle tulee jumalallisesta sanasta DABAR. Perustava esimerkki on heprealaisten erämaan ylitys sen jälkeen, kun he olivat lähteneet Egyptistä, orjuuden maasta. "Kamelilla" on kuitenkin tämän epävarmuuden voimaa kutoa uutta polkuaan vain, jos se ympäröi itsensä (melkein identifioi itsensä!) YAH:lla, יה eli sen sisäisellä Herralla, sen NIMELLÄ יהוה, jonka kaksi kirjainta Guimelin ympärillä sanovat. Sana ARIGAH אריגה kerää näin ollen itsessään</w:t>
      </w:r>
    </w:p>
    <w:p>
      <w:r>
        <w:rPr>
          <w:b/>
          <w:color w:val="FF0000"/>
        </w:rPr>
        <w:t xml:space="preserve">id 308</w:t>
      </w:r>
    </w:p>
    <w:p>
      <w:r>
        <w:rPr>
          <w:b w:val="0"/>
        </w:rPr>
        <w:t xml:space="preserve">Experience Old Montreal tarjoaa kokoelman parhaita ja suosituimpia hotelleja, ravintoloita, baareja, terasseja ja kylpylöitä Old Montrealissa, jotka kaikki tarjoavat erinomaista palvelua ja vieraanvaraisuutta! Tutustu myös tapahtumiin ja muihin ehdotuksiin, jotka tekevät vierailustasi Old Montrealissa unohtumattoman! Portaalimme on myös täydellinen paikka aloittaa tapahtumien, kokousten, juhlien ja häiden suunnittelu kohteessa Old Montreal!</w:t>
      </w:r>
    </w:p>
    <w:p>
      <w:r>
        <w:rPr>
          <w:b/>
          <w:color w:val="FF0000"/>
        </w:rPr>
        <w:t xml:space="preserve">id 309</w:t>
      </w:r>
    </w:p>
    <w:p>
      <w:r>
        <w:rPr>
          <w:b w:val="0"/>
        </w:rPr>
        <w:t xml:space="preserve">Huomautus: Tämä shiur on herättänyt monia kysymyksiä, joihin Rav Aviges on vastannut. Kehotamme sinua lukemaan sen sen jälkeen, kun olet lukenut tämän Leh Lehaa käsittelevän dvar Toran. Leha Lehan parashassa kerrotaan Abrahamista, Abraham symboloi hyvyyttä "hessed", jae sanoo "anna totuus Jaakobille ja hyvyys Abrahamille". Aabraham symboloi hyvyyttä siinä, että hänellä oli neljään ilmansuuntaan avoin teltta, johon hän kutsui vieraita kaikkialta. Tällä viikolla olen päättänyt tutkia hessediä Toorassa. Sana hessed esiintyy Toorassa useita kertoja. Toorassa on kuitenkin yksi kohta, jossa sana esiintyy täysin asiayhteydestä irrotettuna, ja haluan keskittyä ensin tähän hyvin yllättävään kohtaan Toorassa. 3. Mooseksen kirjan 20:18:ssa sanotaan, että jos mies menee naimisiin sisarensa kanssa, isänsä tai äitinsä tyttären, ja hän näkee sisarensa alastomuuden ja sisar näkee sisarensa alastomuuden, niin se on ystävällinen teko (hessed), ja heidät on erotettava maanmiestensä silmissä: hän on paljastanut sisarensa alastomuuden, hän saa kantaa rangaistuksen. Sana "hessed" vaikuttaa tässä täysin asiayhteydestä irrotetulta, miksi seksin harrastaminen siskon kanssa olisi ystävällinen teko, ja jos se on ystävällinen teko, miksi siitä tuomitaan kuolemanrangaistus? Rashi antaa kaksi selitystä jakeelle, hän sanoo, että se on insesti ('hessed) Häpeä, arameaksi, sanotaan: 'hassouda'. Midrashin selitys on seuraava: Jos Qayin (Kain) meni naimisiin sisarensa kanssa, se johtuu siitä, että Hashem teki armon teon rakentaakseen maailman hänen kauttaan, kuten on kirjoitettu (Tehilim 89:3): "Maailma rakennetaan 'hessedin' avulla" (Sanhedrin 58b). Rashin ensimmäinen selitys vaikuttaa yllättävältä, sillä hän selittää, että jakeessa käytetty sana hessed ei ole hepreankielinen sana vaan arameankielinen sana, joka tarkoittaa "häpeää". Tämä on vaikea selitys, koska arameankieliset sanat ovat harvinaisia 3. Mooseksen kirjassa. Arameankieliset sanat esiintyvät Genesiksessä useimmiten silloin, kun tarinan päähenkilöt puhuvat arameaa. Kaikissa tätä jaetta edeltävissä ja sen jälkeisissä luvuissa ei ole jälkeäkään aramean kielestä. Miksi käyttää arameankielistä sanaa, kun hepreankielinen sana "häpeä" on olemassa, ja miksi käyttää arameankielistä sanaa, jolla on toinen merkitys hepreaksi, kuten sana "hessed"? Toinen Rashin antama selitys tulkitsee sanaa hessed sen kirjaimellisessa merkityksessä, ja hän kertoo meille, että ystävällisyydellään Jumala salli ihmiskunnan kehittyä ensinnäkin insestisuhteiden kautta. On vaikea ymmärtää, miksi sisarusten väliset suhteet ovat ystävällisyyttä. Jakeen perusteella vaikuttaa ilmeiseltä, että Tooran mielestä kielletyt seksisuhteet ovat hyväntekeväisyyden tekoja. Sillä ilon antaminen jollekulle on suurin hessedin teko, jonka ihminen voi tehdä. Jos on ystävällisyyttä antaa ruokaa vieraalle ihmiselle, sitä suuremmalla syyllä voidaan sanoa, että on ystävällisyyttä antaa hänelle seksuaalista nautintoa. Tämän vuoksi Toora kutsuu kiellettyjä hessed-suhteita hyväntekeväisyydeksi. Kysymys kuuluu nyt, miksi G-ti kielsi seksin vieraiden kanssa, mutta käski ihmisen toivottaa vieraat tervetulleiksi pöytäänsä, mikä on ero? (On selvää, että seksuaaliset kiellot ovat "hukim" "säädöksiä", mutta yksi Tooran opiskelun tehtävistä on etsiä</w:t>
      </w:r>
    </w:p>
    <w:p>
      <w:r>
        <w:rPr>
          <w:b/>
          <w:color w:val="FF0000"/>
        </w:rPr>
        <w:t xml:space="preserve">id 310</w:t>
      </w:r>
    </w:p>
    <w:p>
      <w:r>
        <w:rPr>
          <w:b w:val="0"/>
        </w:rPr>
        <w:t xml:space="preserve">14K valkokulta Flat makeanveden helmi korvakorut (6mm) Kaksi kirkkaan valkoinen makeanveden helmet on asennettu kiiltävä 14K valkokulta rintakorut push-back lukot lävistettyihin korviin. Ne tuovat klassiseen lookiin olennaisen ja monipuolisen tyylin. Valitsemasi kohde on poikkeuksellinen ja ansaitsee erityistä huomiota. Ota yhteyttä timantti- ja korukonsulttiin, joka auttaa sinua tilauksen loppuunsaattamisessa. Samanlaisia tuotteita 14K keltainen kulta Flat makeanveden viljelty helmikorvakorut (7mm) $100 Saatavana 2 metallia Sterling hopea Flat makeanveden viljelty helmikorvakorut (6-6.5mm) $60 Classic 18K valkokulta Akoya viljelty helmikorvakorut (6-6,5 mm) $160 Litteät makeanveden viljelty helmi korvakorut 14K keltakultaa (8 mm) $110 Saatavana 2 metallista Litteät makeanveden viljelty helmi korvakorut 14K keltakultaa (9 mm) $140 Saatavana 2 metallista Tuotetiedot Litteät makeanveden viljelty helmi korvakorut 14K valkokultaa (6 mm) Korvarengas Information - Tuotenumero - 3481 - Metalli - 14 karaatin valkokulta - Selkämys - Push-in - Rodium päällystetty - Kyllä Makeanveden helmi Tietoa - Parannukset - Valkaisu - Minimiväri: - Valkoinen - Kiilto - Keskikokoinen - Muoto - Lähes pyöreä - Tasaisuus - Hyvä - Pintamerkinnät - Hieman kirjava - Vähimmäiskoko - 6,0 mm - Asennustyyppi - Nivelasetus Toimitustiedot - Tilaus mennessä : - 4:00 PM Eastern Time maanantaina lähetystä varten maanantaina 23. maaliskuuta - Arvioitu toimitusaika: - 1-5 päivää Yhdysvaltoihin* - Ilmainen toimitus: - FedEx Ground® - Ilmainen toimitus - Ilmainen palautus Huomautus: Hinnat ja saatavuus voivat muuttua ilman ennakkoilmoitusta. Lisätietoja saat lukemalla käyttöehtomme. Maksuttomia palautuksia koskevat rajoitukset. Katso lisätietoja palautuskäytännöstämme.</w:t>
      </w:r>
    </w:p>
    <w:p>
      <w:r>
        <w:rPr>
          <w:b/>
          <w:color w:val="FF0000"/>
        </w:rPr>
        <w:t xml:space="preserve">id 311</w:t>
      </w:r>
    </w:p>
    <w:p>
      <w:r>
        <w:rPr>
          <w:b w:val="0"/>
        </w:rPr>
        <w:t xml:space="preserve">Thierry Mornet alias Terry Stillborn loi Republican Guardin marraskuussa 1980 osana Mustang-lehden kilpailua. Kesti 23 vuotta, ennen kuin hahmo palasi etualalle. Ensin kesän alussa julkaistaan Strangers Universe t.5:n ensimmäiset seikkailut ja sitten tänä syksynä The Republican Guard t.2. Olemme erityisen innoissamme tällaisesta debyytistä ja esitimme monia kysymyksiä käsikirjoittajalle (Terry) ja taiteilijalle Christophe Héninille, jotta he voisivat kertoa meille hieman enemmän tästä kuuluisasta Guardista.... Toteutettu albumien Le Garde Républicain T2, Strangers Universe T5 yhteydessä Haastattelun paikka : Kyberavaruus Haastattelun sijainti: Kyberavaruus</w:t>
      </w:r>
    </w:p>
    <w:p>
      <w:r>
        <w:rPr>
          <w:b/>
          <w:color w:val="FF0000"/>
        </w:rPr>
        <w:t xml:space="preserve">id 312</w:t>
      </w:r>
    </w:p>
    <w:p>
      <w:r>
        <w:rPr>
          <w:b w:val="0"/>
        </w:rPr>
        <w:t xml:space="preserve">Aihe: USA:n kilvet (Luettu 21718 kertaa) Osavaltioiden kilvissä vain siksi, että ne voi laittaa viivat eikä sivustoa, jossa� otit ne IP-arkisto�e Okei se on hyvä � tiedän, mutta se ei ole sellainen asia � vaihda 4 aamun välein IP-arkisto�e Siksi halusin viivat, laitan kaikki kertoimet puolelleni� Kuvat tulee kun saan ne IP-arkisto�e En usko �a on sellainen kirstu, jonka päällä on vituttaa�! Ellet törmää poliisiin... Se on selvää, minulla ei koskaan ollut mitään huolta levyistä edes rutiini contr�le Joten mennään Ne ovat niin � keskittynyt mumu, levy on toinen ulottuvuus Arkistoitu IP Niin paljon parempi! se ei ole minulle, joka valittaa siitä! IP archiv�e Ei vieläkään mitään uutisia minun levyt IP archiv�e se oli melko pitkä minulle liian! mutta �a saapuu t'inquiète! Vite vite vite vite Par contre ils sont anglais ou fran�ais, parce que sur la page contact il y a une adresse fr IP archiv�e Recu Tout comme je voulais Excellent boulot! Kerrotko meille, onko poliisi p�nible kanssasi vai ei IP archiv�e Jos niin d�m�nage pitää minun kilvet IP archiv�e Euh ei... ne pitäisi IP archiv�e korjata ne on parempi!!!! Mutta ehkä aiot liimata ne � liimalla?!! IP archiv�e Levyt ja levyjen kehykset. Avis? Ratsastaminen vaatimustenvastaisilla kilvillä</w:t>
      </w:r>
    </w:p>
    <w:p>
      <w:r>
        <w:rPr>
          <w:b/>
          <w:color w:val="FF0000"/>
        </w:rPr>
        <w:t xml:space="preserve">id 313</w:t>
      </w:r>
    </w:p>
    <w:p>
      <w:r>
        <w:rPr>
          <w:b w:val="0"/>
        </w:rPr>
        <w:t xml:space="preserve">Perjantai, 21. helmikuuta 2014-Kansallinen julkaisu Valitettavasti ei teattereita -1 km:n säteellä postinumerosta 33463, jossa elokuva "Pompeji" perjantaina 9. lokakuuta.Kokeile:- laajentaa hakukenttää, tai- syöttää uusi postinumero- valita toinen päivämäärä. Jos eri vaihtoehtoja kokeiltuasi elokuvasi ei vieläkään näy esitysaikataulussa, elokuvasi ei ehkä pyöri alueellasi valitsemillasi vaihtoehdoilla. Pompeji Tunnin ja muutaman minuutin "Pompeijin" jälkeen tulivuori herää. Olisi luullut, että se olisi ollut tarinan keskiössä koko elokuvan ajan - olisi jopa odottanut, että onnettoman italialaiskylän asukkaat olisivat olleet vaarallisen tulivuoren vallassa koko 110 minuutin ajan. Tulivuoria käsittelevillä elokuvilla on nimittäin ollut melkoinen menestys aiemminkin. "Volcano" on yksi esimerkki. Ja on toinenkin. Jostain syystä Pompeji on kuitenkin yrittänyt täyttää kolme neljäsosaa elokuvasta kolosseumin taisteluilla, antiikin Rooman politiikalla, epätodennäköisten ystävyyssuhteiden tarinoilla ja rakkaustarinalla. Mutta me emme välitä mistään sellaisesta. Mikään tästä ei herätä kiinnostustamme. Ja kertokaa minulle, missä tämä tulivuori onkaan? Vastaus kysymykseesi: se on aivan vieressä - ja se jyrisee. Se heittää savua. Joskus tulivuori aiheuttaa geologisia halkeamia tai arkkitehtonisia repeämiä. Tämä suuri vuori on kaikkialla läsnä, mutta se ei vaikuta tarinaan. Vasta kun Paul W.S. Anderson käynnistää elokuvan "Viimeinen ilmoitus", elokuva syöksyy meidät viimeisten 20 minuutin aikana sanoinkuvaamattoman katastrofin keskelle. Jos et ole torkahtanut "Pompeijin" tarinan ympärille kudotun keskustelun jälkeen, olet valmis hauskanpitoon loppukohtauksen aikana. Se kiristää kaiken, mitä elokuvalta odotit ja tekee siitä näyttävän toimituksen! Savu, joka pakottaa kyläläiset pakenemaan kodeistaan juoksemalla eteenpäin niin nopeasti kuin mahdollista. Myöhään saapuvat hahmot pääsevät pelastamaan onnettomia prinsessoja, jotka ovat valinneet väärän paikan rakentaa loma-asuntonsa, joka sijaitsee laavavirtaa heittävän vuoren juurella. Koko juttu voidaan tiivistää muutamaan nauruun. Mutta ei muuta kuin jälkiruoka, joka on tuskin sen pitkän päivällisen arvoinen, jonka jouduit syömään sitä ennen. Suosittelemme, että kestät suuren osan "Pompeijista", kun otat huomiosi pois tyhjänpäiväisestä orja/gladiaattori/sankarista Kit Haringtonista - anteeksi, Jon Snow - ja käännät huomiosi hänen apuriinsa: koleeriseen Adewale Akinnuoye-Agbajeen - anteeksi, herra Eko - joka ystävystyy taistelutoverinsa kanssa ja lausuu repliikkejään melko tyylikkäästi. Roomalaista senaattoria näyttelee Kiefer Sutherland - anteeksi, Jack Bauer - joka on niin äärimmäisen turhamainen, että hän muistuttaa Basil Fawltya (Fawlty Towers) ja tarjoaa tyttärelleen Emily Browningille kättä mitä typerimmällä tavalla - Emily? Anteeksi, ei aavistustakaan, mistä tämä näyttelijätär tuli. Mutta epäilyttävät saippuaoopperaviittaukset ja Ekon ja Jackin tarjoamat muutamat huvittavat esitykset eivät riitä viemään ajatuksiamme pois tylsyydestä ja idiotismista, jota "Pompeji" haluaisi pitää kerronnallisena... kunnes suuri show saapuu seuraavaksi. Itse asiassa viimeinen kohtaus on helmi. Se on hauska ja energisoiva, ja voisi jopa uskaltaa sanoa, että "Pompeji" paljastaa elämän, rakkauden, ystävyyden, politiikan ja elämän turhuuden.</w:t>
      </w:r>
    </w:p>
    <w:p>
      <w:r>
        <w:rPr>
          <w:b/>
          <w:color w:val="FF0000"/>
        </w:rPr>
        <w:t xml:space="preserve">id 314</w:t>
      </w:r>
    </w:p>
    <w:p>
      <w:r>
        <w:rPr>
          <w:b w:val="0"/>
        </w:rPr>
        <w:t xml:space="preserve">Athol Fugard, toinen afrikkalainen keisarillisessa palkintogaalassa Eteläafrikkalainen näytelmäkirjailija on 82-vuotiaana palkittu Japanin korkeimman kulttuurikunnian teatteri-elokuvakategoriassa. Roger Maveau ja Malick Diawara On jo aikakin. On kestänyt 26 vuotta ennen kuin afrikkalaiselle on myönnetty Praemium Imperiale. Tänä vuonna Afrikka on erityisen hemmoteltu. Nuoren taiteilijan kannustinpalkinto myönnettiin Cotonoussa toimivalle Zinsou-säätiölle, ja itse Praemium Imperiale -palkinnon sai eteläafrikkalainen Athol Fugard. Sen merkityksen ymmärtämiseksi on syytä ensin todeta, mikä Praemium Imperiale on. Tämä palkinto on taiteelle sama kuin Fieldsin mitali matematiikalle, toiset sanovat sitä "taiteen Nobeliksi". Se kattaa viisi nykytaiteen alaa: maalaustaiteen, kuvanveiston, arkkitehtuurin, musiikin ja elokuvan/teatterin. Japanin vanhin kulttuurisäätiö, Japan Art Association, perusti sen vuonna 1988. Sen kunniapuheenjohtaja on keisarillinen prinssi Hitachi, keisari Akihiton nuorempi veli. Aiempiin palkittuihin on kuulunut arvostettuja henkilöitä: vuonna 1995 italialainen Renzo Piano, Pariisin Centre Pompidoun arkkitehti, vuonna 2004 brasilialainen Oscar Niemeyer, joka suunnitteli Brasilian kaupungin vuonna 1960, vuonna 2001 jazzmies Ornette Coleman, vuonna 2013 muusikko Placido Domingo ja yhdysvaltalainen elokuvaohjaaja Francis Ford Coppola. Jean-Pierre Raffarin, Jacques Chiracin seuraaja Japanin taideyhdistyksessä, julkisti 16. heinäkuuta 26. kerran järjestetyn kilpailun voittajat Pariisin Musée du Quai Branly -museossa. Kova apartheidin vastustaja Ja nyt afrikkalainen teatteri nousee valokeilaan Itä-Kapissa syntyneen näytelmäkirjailijan, ohjaajan ja näyttelijän Athol Fugardin myötä. Athol Fugardilla on afrikkalaisäiti ja irlantilainen isä, ja hän on humanisti, josta tuli The Serpent Players -teatteriryhmän johtaja. Sen erityispiirre: se koostuu lähes yksinomaan mustista näyttelijöistä. Itse asiassa jo vuonna 1962 hän tuki julkisesti apartheidin vastaista liikettä. Tämän seurauksena häntä tarkkailtiin ja hänen passinsa takavarikoitiin. Athol Fugard tunnetaan myös kirjailijana, erityisesti vuonna 1980 kirjoittamastaan romaanista Tsotsi, joka filmatisoitiin vuonna 2006. Hänen apartheidin jälkeiset teoksensa ovat enemmän intiimejä kuin poliittisia. Taiteilija menee poliittisen edelle. Palatakseni vuoden 2014 Praemium Imperiale -kilpailuun on syytä mainita muiden voittajien nimet: ranskalainen Martial Raysse maalaustaiteen kategoriassa. Hänellä on parhaillaan näyttely Pompidou-keskuksessa. Myös italialainen Giuseppe Penone veistoksessa, amerikkalainen Steven Holl arkkitehtuurissa ja virolainen säveltäjä Arvo Pärt musiikissa. Kaikki saavat palkintonsa 15. lokakuuta Tokiossa.</w:t>
      </w:r>
    </w:p>
    <w:p>
      <w:r>
        <w:rPr>
          <w:b/>
          <w:color w:val="FF0000"/>
        </w:rPr>
        <w:t xml:space="preserve">id 315</w:t>
      </w:r>
    </w:p>
    <w:p>
      <w:r>
        <w:rPr>
          <w:b w:val="0"/>
        </w:rPr>
        <w:t xml:space="preserve">Mistä löytää gynekologi Pariisissa? Gynekologi Pariisissa : haluat varata ajan ? Ajanvaraus tohtori Benchimolin, gynekologin ja synnytyslääkärin vastaanotolle Pariisissa: Osoite: 11 Place de la Nation, 75011 Pariisi Puhelin: 01 46 59 28 19 Faksi: 09 70 62 75 50 Tuo mukanasi kaikki asiakirjat ja tutkimukset, jotka liittyvät konsultaation syyhyn. Hebrew / Hebreu / ברוכים הבאים לאתר האינטרנט של ד "ר בנשימול (דוקטור בנשימול), רופא נשים ומיילד, מומחה בייילוד וגניקולוגיה ,דובר עברית, פריס, צרפת Puhelinsihteeristö on avoinna maanantaina, tiistaina, keskiviikkona, torstaina ja perjantaina kello 08:00-20:00 ; Lauantaisin klo 8.00-12.00 (tammi-, helmi-, maalis-, huhti-, touko-, kesä-, heinä-, elo-, syys-, loka-, marras-, joulukuu). Sihteerini (Sandrine) on paikalla maanantaisin klo 9.00-13.00 ja 14.00-18.30 sekä keskiviikkoisin ja perjantaisin klo 9.00-13.00 ja 14.00-19.00. Vastaanotto on suljettu lauantaisin ja sunnuntaisin. Harjoittelu on avoinna vuoden jokaisena kuukautena. Vastaanotan hätätapauksia ajanvarauksella. Hengenvaarallisissa hätätilanteissa mene sairaalaan. Aukioloajat ja konsultaatio-osoite Klinikat, joissa toimin Teen gynekologisia leikkauksia Clinique Geoffroy Sainte Hilaire -sairaalassa ja Clinique de Bercy -sairaalassa. Clinique de Bercy, Charenton-le-Pont Clinique de Bercy, Charenton-le-Pont Suoritan synnytyksiä Clinique Sainte Thérèse -klinikalla. Clinique Sainte Thérèse, Pariisi 75017 Voit valita klinikan itse. Voit vierailla näiden klinikoiden eri verkkosivustoilla valintasi helpottamiseksi. Lääkäri Benchimol Yéhouda RPPS-numero: 10001418150 Conventionné secteur II Ei ole CAS:n eikä OPTAM:n allekirjoittaja AGA:n jäsen Rekisteröity Lontoon General Medical Councilin (GMC) rekisteröimänä gynekologian ja synnytysten alalla 10. heinäkuuta 2014 alkaen (täysi rekisteröinti ja lupa harjoittaa ammattia): GMC:n viitenumero (7478808). Access Place de la Nation, joka tunnettiin aiemmin nimellä "Place du Trône" ja myöhemmin nimellä "Place du Trône renversé", on aukio Pariisin itäosassa, 11. ja 12. kaupunginosien (75011 ja 75012) välissä. Aukion nykyinen nimi on peräisin 14. heinäkuuta 1880 pidetystä juhlapäivästä. Aukion sisäänkäynnille on asennettu kaksi pylvästä. Niiden päällä on kaksi patsasta, Philippe Augustin ja Saint Louisin patsaat. Halkaisijaltaan 252 metrin kokoinen aukio on istutettu puilla ja koristeltu keskellä olevalla puutarhalla. Aukion keskelle sijoitettiin vuonna 1889 kuvanveistäjä Aimé Jules Daloun pronssiryhmä: Tasavallan riemuvoitto. Toimisto sijaitsee osoitteessa 11 Place de la Nation, 75011 Pariisi. Autolla tai taksilla Bussilla: linjat 26, 56, 57, 86, 351 (Place de la Nation, parittoman numeron puolella) Seitsemän pariisilaisen aukion saneeraushankkeet, mukaan lukien Place de la Nation (Place de la Bastille (IV, XI ja XII kaupunginosat), Place de la Nation (XI ja XII kaupunginosat), Place du Panthéon (V kaupunginosa), Place de la Gambetta (XX kaupunginosa), Place de la Madeleine (VIII kaupunginosa), Place des Fêtes (XIX kaupunginosa) ja Place d'Italie (XIII kaupunginosa)): - Vähennetään aukioiden ahtautta ja annetaan niille enemmän tilaa monipuoliselle käytölle - Helpotetaan pyöräilyä ja jalankulkua suosimalla yhden pysäkin ostoksia - Edistetään julkisten liikennevälineiden käyttöä ja intermodaalisuutta - Istutetaan aukiot, luodaan viihtyisiä viheralueita, joita voi käyttää - Parannetaan aukioiden arvoa.</w:t>
      </w:r>
    </w:p>
    <w:p>
      <w:r>
        <w:rPr>
          <w:b/>
          <w:color w:val="FF0000"/>
        </w:rPr>
        <w:t xml:space="preserve">id 316</w:t>
      </w:r>
    </w:p>
    <w:p>
      <w:r>
        <w:rPr>
          <w:b w:val="0"/>
        </w:rPr>
        <w:t xml:space="preserve">Verkkosivuston www.votre-site-en-1ere-page.fr on kehittänyt IMPAAKT Agency, joka on erikoistunut verkkosivustojen luomiseen ja viittauksiin. Yrityksellämme on yli 20 vuoden kokemus verkkosivujen referenssistä ja 100 prosenttia sen verkkoasiakkaista on Googlen ensimmäisellä sivulla, ja nyt se lähtee Champagne-Ardennen ja Picardien kauniilta alueilta tarjotakseen osaamistaan kumppaneille, jotka sijaitsevat kaikkialla Manner-Ranskassa. Verkkosivuston sisältö Verkkosivustolla www.votre-site-en-1ere-page.fr julkaistut tiedot (luonnolliset viittaukset verkkosivuihin) on tarkoitettu vain tiedoksi, eivätkä ne ole sopimussidonnaisia. Koko sivusto on tekijänoikeuksia ja henkistä omaisuutta koskevan Ranskan lainsäädännön alainen. Tämän sivuston tai sen osan jäljentäminen muuhun kuin tiukasti yksityiseen käyttöön on nimenomaisesti kielletty. Kaikki sivustolla olevat elementit, mukaan lukien tekstit, valokuvat, logot tai tuotemerkit jne. ovat teoksia. Mikä tahansa jäljentäminen (tai mukauttaminen kokonaan tai osittain) ilman tekijöiden tai niiden edunsaajien suostumusta on täysin laitonta. 8 rue Jules Méline 51430 Bezannes - Reims Julkaisu, suunnittelu ja kehittäminen : Agence IMPAAKT Hosting : LWS - 4 rue Galvani - 75838 Paris Cedex 17 - Ranska. Toimittaja sitoutuu noudattamaan verkkosivustojen perustamista ja luomista koskevia lakeja. Tämän verkkosivuston julkaisija on sitoutunut suojelemaan kaikkien käyttäjiensä yksityisyyttä. Keräämme tietoja, myös henkilötietoja, kun rekisteröidyt tai selaat sivustoa. Keräämme tietoja, myös henkilötietoja, kun rekisteröidyt tai selaat sivustoa, kun lähetät meille viestejä tai täytät lomakkeita sivustolla. Näihin tietoihin ja henkilötietoihin kuuluvat esimerkiksi: nimi, etunimi, yritys, postiosoite, sähköpostiosoite, puhelinnumero ja muut henkilökohtaisesti tunnistettavat tiedot. Emme missään tapauksessa vuokraa tai myy henkilötietojasi kolmansille osapuolille. Näitä tietoja käytetään yksinomaan parhaiden mahdollisten vastausten ja palvelujen (tarjoukset, laskutus, uutiskirje jne.) tarjoamiseen. Huomaa, että säilytämme markkinointitietoja enintään 3 vuotta ja tilausten laskutustietoja enintään 6 vuotta. Sinulla on milloin tahansa oikeus oikaista, muuttaa, poistaa tai kerätä (.csv-muodossa) henkilötietosi. Ota meihin yhteyttä käyttämällä tällä sivustolla olevaa yhteydenottolomaketta. Olemme ottaneet käyttöön kaikki turvatoimet varmistaaksemme tietojesi suojan sekä tavan, jolla voit käyttää oikeuttasi muuttaa tai poistaa näitä tietoja. Näihin kuuluvat: hosting hallinnoiduilla palvelimillamme, SSL-verkkotunnussertifikaatti (HTTPS-salaus), päivittäiset varmuuskopiot, tietoturvan hallinta (palvelimien aktiivinen seuranta), hyökkäysten torjuntatoimet (anti-DDoS-mekanismit), tietoturvapäivitykset, asiakkaan ja CNIL:n (Ranskan tietosuojaviranomaisen) informoiminen 72 tunnin kuluessa tietoturvaloukkauksesta. Tämän verkkosivuston julkaisija omistaa ja ylläpitää tätä verkkosivustoa. Sen käyttö edellyttää, että hyväksyt kaikki tässä asiakirjassa olevat ja lainatut ehdot, edellytykset ja ilmoitukset (oikeudellinen ilmoitus/käyttöehdot). Nämä säännöt koskevat vain tätä verkkosivustoa ja sen palveluja, eivät minkään kolmannen osapuolen verkkosivustoa. Jos et hyväksy näitä ehtoja, älä käytä tätä sivustoa. Pidätämme oikeuden harkintamme mukaan päivittää tai muuttaa oikeudellista ilmoitusta ja käyttöehtoja. Tarkista siis säännöllisesti, onko niitä muutettu. Katsomme, että hyväksyt käyttöehtojen muutoksen, jos jatkat sivuston käyttöä tämän muutoksen julkaisemisen jälkeen. Kiitos ymmärryksestänne. Älä epäröi ottaa yhteyttä meihin saadaksesi lisätietoja tästä aiheesta.</w:t>
      </w:r>
    </w:p>
    <w:p>
      <w:r>
        <w:rPr>
          <w:b/>
          <w:color w:val="FF0000"/>
        </w:rPr>
        <w:t xml:space="preserve">id 317</w:t>
      </w:r>
    </w:p>
    <w:p>
      <w:r>
        <w:rPr>
          <w:b w:val="0"/>
        </w:rPr>
        <w:t xml:space="preserve">Sudoku Sudoku on peli, joka muistuttaa digitaalista palapeliä. Edistää loogis-matemaattista päättelyä ja strategista ajattelua. Aluksi se voi tuntua hyvin vaikealta, mutta huomaat, että pienellä harjoittelulla ja oikeiden strategioiden tuntemisella jokaisesta päivästä tulee helpompaa ja viihdyttävämpää. Sudoku: miten pelata askel askeleelta 🙂 Löydät valtavan neliön, joka on jaettu moniin pieniin neliöihin, ja nämä pienet neliöt on ryhmitelty keskimmäisiin neliöihin. Jokaisen keskimmäisen neliön sisällä on 9 pientä neliötä. Pelin tavoitteena on täyttää tyhjät ruudut numeroilla niin, että: - Kaikilla riveillä (vaakasuuntaiset) on kaikki numerot 1-9 ilman toistoa. - Kaikissa sarakkeissa (pystysuunnassa) on kaikki numerot 1-9 ilman toistoa. - Kaikissa keskimmäisissä ruuduissa on kaikki numerot 1-9 ilman, että yksikään numero toistuu. Mikä on Sudoku? Hyvässä japanin kielessä kaikkien tuntema nimi on pelkkä yksinkertaistus lauseesta "suji wa dokushin ni kagiru", joka tarkoittaa "numeroiden on oltava ainutlaatuisia". Sen ratkaiseminen vaatii logiikkaa ja päättelyä. Sudokun historia 🤓 Nimestään huolimatta Sudokua ei luotu Japanissa, vaan keksintö on peräisin sveitsiläiseltä matemaatikolta Leonhard Eulerilta. Kahdeksastoista-luvulla, loi mitä hän kutsui "Latin squares", peli, jossa numerot on esiintyä vain kerran kullakin rivillä ja kussakin sarakkeessa. 9 riviä ja 9 saraketta tuli suosittu, kun alkoi julkaista Yhdysvalloissa. 1970-luvulla. Se oli siellä vuonna 1984, kun japanilainen Maki Kaji kohtasi pelin. Takaisin kotimaassaan Kaji paransi peliä (hän antoi vihjeen numerot, jotka olivat jo laatikossa, ja loi eri vaikeusasteita, nimesi sen ja teki siitä kuumeen maanmiestensä keskuudessa: nykyään Japanissa on yli 600 000 Sudokuun erikoistunutta XNUMX-lehteä. Lännessä peli sekosi vuonna 2005. Ensimmäinen askel otettiin vuonna 1997, kun uusiseelantilainen Wayne Gould vieraili Japanissa, oppi sudokun ja kehitti peliä varten tietokoneohjelman, joka julkaistiin vuonna 2004. Kahdeksan kuukautta sitten The Times -sanomalehti alkoi julkaista päivittäin hänen luomuksiaan pelistä, jota seurasi pian maailmanlaajuinen kilpailu. Sudoku-tyypit Sudoku-tyypit klassisen Sudokun lisäksi: - Diagonaalinen: Pelataksesi sinun on noudatettava samoja sääntöjä kuin perinteisessä Sudokussa, eli täytä kaikki ruudut käyttämällä numeroita 1-9, toistamatta vaaka- ja pystysuoria rivejä. Tämän Sudoku-palapelin huomattavin piirre on se, että pysty- ja vaakasuorien viivojen yhdistämisen lisäksi sinun on tehtävä kaksi X:n muodostavaa keskimmäistä lävistäjää, joissa on numerot 1-9 ja jotka eivät saa toistua. - Epäsäännöllinen: siinä on samat säännöt kuin klassisessa pelissä, paitsi että ruudut ovat epäsäännöllisiä. - Kakuro: Kakuron pelaaminen ei ole kovin vaikeaa, vaikka sitä pidetäänkin sudokua monimutkaisempana. Tavoitteena on sijoittaa numerot 1-9 siten, että ne eivät toistu rivijonossa ja sarakejonossa, ja että numeroiden summa (vaaka- tai pystysuunnassa) on yhtä suuri kuin yhdistetty piste. - Killer: tämä on Sudokun ja Kakuron yhdistelmä. Sen vuoksi on rajattuja alueita, joilla ei voi olla toistuvia numeroita ja joiden summan on annettava ilmoitettu arvo. - Megasudoku: sinun täytyy sovittaa numerot yhteen.</w:t>
      </w:r>
    </w:p>
    <w:p>
      <w:r>
        <w:rPr>
          <w:b/>
          <w:color w:val="FF0000"/>
        </w:rPr>
        <w:t xml:space="preserve">id 318</w:t>
      </w:r>
    </w:p>
    <w:p>
      <w:r>
        <w:rPr>
          <w:b w:val="0"/>
        </w:rPr>
        <w:t xml:space="preserve">hei tlm mitä kuuluu? Nimi: Manon Kaupunki: Wilocrik Koodi:1332 5883 0401 Msn: horse063@hotmail.fr msn-osoitteeni kaverikoodini on horse@hotmailfr Nimi: Manon Kaupunki: Wilocrik Koodi:1332 5883 0401 Msn: horse063@hotmail.fr Hei kaikki kaverikoodi : 3222 3374 6013 nimi : Chii kaupunki : animal msn-osoitteeni jos lisäät minut death-angel_666@hotmail.fr Hyvää iltaa kaikille kaverikoodi : 116071361436 kaupunkini: LoveCity Hahmon nimi Lolotte Avaan oveni enimmäkseen illalla kerro minulle, jos lisäsit minut kiitos ja ehkä nähdään pian kiitos ja ehkä nähdään pian Hyvää iltaa kaikille ystävän koodi: 116071361436 Kaupunkini: LoveCity Hahmon nimi Lolotte Avaan oveni suurimman osan ajasta illalla kerro minulle, jos lisäsit minut kiitos ja ehkä nähdään pian Hei koodini on 034470714275 ja kerrot minulle ankka wifi, jos lisäsit minut ok?? Nimi: Manon Kaupunki: Wilocrik Koodi:1332 5883 0401 Msn: horse063@hotmail.fr Ystäväkoodini animal crossing CEST 034470714275 ja tietääksesi lisäsitkö minut, sano se ankka wifissä tai MSN-osoitteessani, joka on horse063@hotmail.fr MY CITY: mimimal MY NAME: manon Name: Manon City: Wilocrik Code:1332 5883 0401 Msn: horse063@hotmail.fr kikou Name: Manon City: Wilocrik Code:1332 5883 0401 Msn: horse063@hotmail.fr Y A QUELN tchousse !! Tässä on minun koodi 107486052220 kaupunki italia nimi aline mic boul rekisteröidyn avaat ovesi tulen luoksesi chousse !! y a quelqun tchousse !!! Hei kaikki tässä on ystäväni koodi 472558426964 nimeni karima ja kaupunkini malo kiitos etukäteen hei kaikille olen todella pahoillani, mutta g uusi ystävä koodi c kaupunki mimimale nimi manon @+ Nimi: Manon Kaupunki: Wilocrik Koodi:1332 5883 0401 Msn: horse063@hotmail.fr Yop, ystäväni koodi on 2663-9972-0096, lempinimeni on reGnak sitten kaupunkini Ocaria. Niille, jotka lisäävät minut, älkää unohtako antaa minulle myös koordinaatit. Minun msn-osoitteeni on horse063@hotmail.fr Nimi: Manon Kaupunki: Wilocrik Koodi:1332 5883 0401 Msn: horse063@hotmail.fr kaupunki Italia nimi aline Tässä on minun koodi 107486052220 kaupunki Italia kyllä micboule mutta sinun msn minulle on horse063@hotmail.fr ja sinä? Nimi: Manon Kaupunki: Wilocrik Koodi:1332 5883 0401 Msn: horse063@hotmail.fr En tiedä, jos sb voi auttaa minua on se teki sinulle kerran, marret sanoo: En tiedä pk mutta et pääse ulos ja virhekoodi 86420 voi sb selittää minulle tämän virhekoodin? Nimi: Manon Kaupunki: Wilocrik Koodi:1332 5883 0401 Msn: horse063@hotmail.fr Nimi: Manon Kaupunki: Wilocrik Koodi:1332 5883 0401 Msn: horse063@hotmail.fr Täällä rekisteröidyn ja kerron sinulle mitä ja jos ystäväsi olivat entisiä ystäviäni, koska minulla oli 1 ongelma minun ds ja ostin toisen ja se muutti ystäväni koodi niin vanha ystäväni ei uusi koodi.</w:t>
      </w:r>
    </w:p>
    <w:p>
      <w:r>
        <w:rPr>
          <w:b/>
          <w:color w:val="FF0000"/>
        </w:rPr>
        <w:t xml:space="preserve">id 319</w:t>
      </w:r>
    </w:p>
    <w:p>
      <w:r>
        <w:rPr>
          <w:b w:val="0"/>
        </w:rPr>
        <w:t xml:space="preserve">Institut Mines-Télécom, joka oli MOOCien edelläkävijä Ranskassa vuonna 2013 järjestetyllä ensimmäisellä kurssilla, jatkaa niiden kehittämistä ja käytäntöjen kehittämistä niiden opiskelijoiden ja ammattilaisten hyödyksi, jotka haluavat päivittää tai hankkia uutta tietoa. Arkistoitujen MOOCien avaaminen uudelleen terveyskriisin aikana on osoittanut tämän järjestelmän menestyksen. ITM rikastuttaa MOOC-kokoelmaansa, jonka se haluaa sertifioida, ja luo koulutuspolkuja, jotka ovat välttämättömiä kouluvuoden alkaessa lukitustapauksissa ja kansainvälisille opiskelijoille, jotka eivät ehkä pysty matkustamaan. Tämä MOOC-kaava vastaa myös niiden ammattilaisten tarpeisiin, jotka ovat mukana yrityksensä digitaalisessa muutoksessa tai jotka haluavat antaa uuden suunnan uralleen. Rajoittamisen alussa ITM teki useita aloitteita varmistaakseen opiskelijoidensa koulutuksen jatkuvuuden ja tavoittaakseen suuren määrän opiskelijoita julkisen palvelun tehtäviensä puitteissa. Nykyään ITM:n kokoelmaan kuuluu 40 MOOC-kurssia, joista 10 avattiin uudelleen maaliskuussa, jotta voidaan vastata etäopetuksen lisääntyneeseen ja kiireelliseen tarpeeseen. Yhteensä 110 000 uutta rekisteröintiä lukituksen ensimmäisten viiden viikon aikana, mikä on kolminkertainen määrä edellisvuoden vastaavaan aikaan verrattuna. Talous- ja valtiovarainministerin valtiosihteeri Agnès Pannier-Runacher on tyytyväinen näihin tuloksiin, jotka osoittavat ITM:n ehdottaman verkkokurssitarjonnan merkityksen. Tämän kokoelman avulla opiskelijat voivat oppia omaan tahtiinsa opintojensa aikana ja koko uransa ajan. Esimerkiksi MOOC Digital Transformation for the Business and Industry of the Future on tavoittanut yli 7 000 ihmistä, joista kaksi kolmasosaa on ammattilaisia, jotka ovat joko töissä tai etsivät työtä. Eri MOOC-alustoilla ITM on saamassa vauhtia ja kehittämässä läsnäoloaan. Sen tavoitteena on myös helpottaa foorumien resurssien käyttöä. Uusien MOOC-kurssien luominen ITM:ssä valmistellaan tai suunnitellaan parhaillaan noin kahtakymmentä uutta MOOC-kurssia, mukaan lukien kolme uutta sertifiointikurssia. Niissä käsitellään muun muassa verkkoja, tietojenkäsittelyä ja ohjelmointia, digitaalista liiketoimintaa, kiertotaloutta, lohkoketjuja, digitaalista valmistusta, esineiden internetiä ja kyberturvallisuutta. Tulevaisuuden teollisuuden teemaa käsitellään kahdella MOOC-kurssilla, joita ITM ja TUM (Technische Universität München) parhaillaan luovat osana näiden kahden laitoksen yhdessä perustamaa ranskalais-saksalaista tulevaisuuden teollisuuden akatemiaa. ITM:n MOOC-ohjelman suojelijan Patrick ja Lina Drahin säätiön tuki on mahdollistanut ITM:n kokoelman kehittämisen ja jakelun suurilla alustoilla (Coursera, edX, Fun-Mooc,). Oppimispolkujen luominen Näiden uusien verkkokurssien luomiseen valitut aiheet ovat ITM:n DNA:n ja tehtävien mukaisia: digitaalinen, teollinen ja ekologinen kolminkertainen siirtymä. Kurssit muodostavat opetusresurssit, jotka on suunniteltu opettajien ja tutkijoiden ryhmien toimesta, kukin omalla alallaan ja tarpeiden ja koulutustavoitteiden mukaan. Nämä eri resurssit lisätään pedagogiseen kirjastoon, jonka tarkoituksena on helpottaa ITM:n sisäisten oppimispolkujen toteuttamista. Kukin opettaja valitsee resurssit suunnitellakseen oppimispolun, jota varten hän määrittelee opiskelijoilleen sopivat käyttötavat: käänteinen luokkahuone, perustietojen hankkiminen ennen käytännön kurssin aloittamista, oppiaineen yleistiedon kehittäminen jne. Oppimispolkujen luomisen tarkoituksena on myös taata pedagoginen jatkuvuus, kun kyseessä on uusi synnytys tai kansainväliset opiskelijat, jotka eivät voi matkustaa.</w:t>
      </w:r>
    </w:p>
    <w:p>
      <w:r>
        <w:rPr>
          <w:b/>
          <w:color w:val="FF0000"/>
        </w:rPr>
        <w:t xml:space="preserve">id 320</w:t>
      </w:r>
    </w:p>
    <w:p>
      <w:r>
        <w:rPr>
          <w:b w:val="0"/>
        </w:rPr>
        <w:t xml:space="preserve">Tämä on erittäin mielenkiintoinen artikkeli, joka vastaa vaikutelmaani innovaatiolaboratorioista. Uskon todellakin, että innovaation on synnyttävä ja kuljettava jokaisen ihmisen omassa toiminnassaan eikä sen juuret saa löytyä erityisestä laboratoriosta. Sikäli kuin olen nähnyt, innovaatiolaboratoriot ovat useimmiten "digitaalisen maalauksen" strategian tulos. Tämä strategia on yhä vähemmän illuusio. Innovaatiolaboratoriot, kuten digitaalisen muutoksen hankkeet, ovat todellisia ansoja yrityksille, koska ne kuvittelevat, että tämäntyyppisen strategian ansiosta ne voivat välttää suuren muutoksen... → NRF 2020 -tapahtuman aikana meillä oli ilo toivottaa tervetulleeksi ja seurata useita kymmeniä vierailijoita. Tässä lyhyessä viestissä haluan tarkastella niitä viittä kohtaa, jotka onnistuivat vierailujen aikana parhaiten. Lue lisää Amazon Go -innovaatio - Kauppa vai jakelu. Kiitos Maudille siitä, että hän sai minut aloittamaan aiheen käsittelyn. Lue lisää Yhteenveto: Kaikki puhuvat siitä: Käyttäjäkokemus ensin! Mutta mitä se tarkoittaa? Sujuva, miellyttävä ja intuitiivinen kokemus? Eikö se ole vastauksen puuttuminen asiakkaan havaitsemaan lupaukseen? Käyttäjäkokemus koostuu kahdesta elementistä: lupauksen toteuttamisesta ja lupaukseen vastaamisesta. Ensimmäinen kohta on suurelta osin käsitelty, mutta toinen puuttuu kummallista kyllä hyvin usein. Silti se on luultavasti tärkein, eikä sitä voi tarjota ulkopuolelta tai ostaa. Ehdotatko kunnianhimoa vai ehdotatko ratkaisua ongelmaan? Kyse on usein samasta aiheesta, mutta dynamiikka ei ole lainkaan sama. Onko lasi puoliksi tyhjä vai puoliksi täynnä? Lue lisää Muutos kohti tietoon perustuvaa yritystä alkaa sellaisen infrastruktuurin käyttöönotosta, joka auttaa jokaista yksilöä ja organisaatiota johtamaan liiketoimintaansa tiedon avulla. Hyvä uutinen on se, että se on vakiona Office365-tarjonnassa! Sen nimi on MyAnalytics käyttäjille ja Workplace Analytics organisaatioille. Lue lisää Muutos dataan perustuvaksi yritykseksi alkaa sellaisen infrastruktuurin käyttöönotosta, joka auttaa jokaista yksilöä ja organisaatiota johtamaan liiketoimintaansa datan avulla. Hyvä uutinen on, että tämä sisältyy Office365-tarjontaan oletusarvoisesti! Pahoittelen sitä, että se jätetään usein huomiotta. Kaikkien ja organisaatioiden on kiireesti hyödynnettävä tätä valtavaa potentiaalia. Tämä potentiaali on epäolennainen esimerkiksi työntekijöiden kehittämisessä ja hyvin olennainen, sillä se tuo todellisia säästöjä ajassa ja siten myös rahassa. Mikä voisi olla tehokkaampaa tietoon perustuvan kulttuurin edistämisessä kuin antaa kaikille mahdollisuus käyttää sitä päivittäin oman liiketoimintansa hallinnassa? Lue lisää</w:t>
      </w:r>
    </w:p>
    <w:p>
      <w:r>
        <w:rPr>
          <w:b/>
          <w:color w:val="FF0000"/>
        </w:rPr>
        <w:t xml:space="preserve">id 321</w:t>
      </w:r>
    </w:p>
    <w:p>
      <w:r>
        <w:rPr>
          <w:b w:val="0"/>
        </w:rPr>
        <w:t xml:space="preserve">RIDGID® lisää itsetasaavan kamerapään SeeSnake® Max™ rM200 -kamerajärjestelmäänRIDGID®, johtava LVI-alan digitaalisen tarkastusteknologian innovaattori, ilmoittaa uudesta itsetasaavasta kamerapäästä SeeSnake® Max™ rM200 -kamerajärjestelmäänsä. Uuden, aina vaa'ankielisen ja itsevaa'ankielisen rakenteen ansiosta uusi pää on lisätty poistamaan tarkastuksen arvailut. Käyttäjät voivat nyt luottaa terävään, suoraan kuvaan tai videoon myös monimutkaisimmissa putkissa.RIDGID tarjoaa nykyisille rM200-omistajille ilmaisen automaattisesti tasaavan kamerapään. Kamerapäähakemuslomakkeet voi ladata osoitteesta http://www.ridgid.com/Tools/rM200/. Lomake sisältää ohjeet. Tietoa SeeSnake Max rM200 -kamerajärjestelmästäTarkastusjärjestelmä lanseerattiin vuoden 2012 puolivälissä, ja se tarjoaa tehokkaan tavan ratkaista haastavimmat tehtävät. Se pystyy tarkastamaan jopa 200 jalan pituisia ja halkaisijaltaan 1,5-6 tuuman putkia, ja siinä on telakointijärjestelmä tulevien näyttömonitorien kiinnittämistä varten, ja se on yhteensopiva RIDGID Seesnake CS10- ja CS1000-digitaalisten tallennusnäyttöjen kanssa. Lisäksi rM200:ssa on integroitu kuljetusjärjestelmä, jonka ansiosta se on helppo kuljettaa työmaalle. Käyttäjät voivat kantaa kelaa tai käyttää pyörillä varustettua järjestelmää työmaan tarpeiden mukaan.</w:t>
      </w:r>
    </w:p>
    <w:p>
      <w:r>
        <w:rPr>
          <w:b/>
          <w:color w:val="FF0000"/>
        </w:rPr>
        <w:t xml:space="preserve">id 322</w:t>
      </w:r>
    </w:p>
    <w:p>
      <w:r>
        <w:rPr>
          <w:b w:val="0"/>
        </w:rPr>
        <w:t xml:space="preserve">Yritys: APAVE Tuemme 300 000 asiakastamme teknisten, inhimillisten ja ympäristöriskien hallinnassa. Ilmaista kykyjäsi yhä teknisemmissä ja jännittävämmissä tehtävissä. Paljastat täyden potentiaalisi oppimis- ja kehityspolun kautta. Jakaa 150 vuoden kokemus, osaaminen ja inhimillinen seikkailu. Riskien hallitseminen ja työn mielekkyyden antaminen... Yhdessä! Työnkuvaus Profiilin kuvaus Sinulla on selkeä käsitys kurinalaisuudesta ja järjestelmällisyydestä. Olet kiinnostunut asiakassuhteista ja liiketoiminnan kehittämisestä. Myös uusien työntekijöiden ansioluettelot tutkitaan huolellisesti, koska tarjolla on monia mahdollisuuksia. Palkkatoiveita voidaan tarkistaa hakijan profiilin, teknisten taitojen, paikallistuntemuksen ja kokemuksen perusteella tarkastustoimistossa. Palkka ja etuudet Palkka: Palkka profiilin mukaan.</w:t>
      </w:r>
    </w:p>
    <w:p>
      <w:r>
        <w:rPr>
          <w:b/>
          <w:color w:val="FF0000"/>
        </w:rPr>
        <w:t xml:space="preserve">id 323</w:t>
      </w:r>
    </w:p>
    <w:p>
      <w:r>
        <w:rPr>
          <w:b w:val="0"/>
        </w:rPr>
        <w:t xml:space="preserve">19. lokakuuta 2011 Nchoof, Tunisian vaalien kansalaisseuranta Ensimmäisten vapaiden vaalien maassa vaaditaan valppautta. Tunisian perustuslakia säätävän kokouksen valitsemiseksi 23. lokakuuta järjestettävän äänestyksen asianmukaista kulkua valvomaan lähetettyjen useiden tuhansien tunisialaisten ja kansainvälisten tarkkailijoiden lisäksi kaikkia pyydetään toimimaan tarkkailijoina. Ja tämä tapahtuu yksinkertaisella tavalla: vierailemalla Nchoof-alustalla (sen Facebook-sivulla), jonka ovat perustaneet Sawty, Political Awareness ja Internet Society in Tunisia (ISOC Tunisia) -yhdistykset. Miten todistaa Nchoof-alustalla? Tunisialaiset voivat ilmoittaa todistamistaan tapahtumista useilla eri tavoilla. Sivustolla vaaliprosessia koskevat valitukset voidaan visualisoida maan kartalla, ja niiden määrä on laskettu yhteen kuvaajassa. Lokakuun 1. päivän jälkeen on jo useita satoja tapauksia ilmoitettu "ilmoita tapaus" -toiminnon kautta. Vaikka on mahdollista pitäytyä kirjallisissa kertomuksissa, valokuvat ja videot ovat tervetulleita näiden kertomusten tueksi. Tämän jälkeen kuka tahansa valpas kansalainen voi pysyä ajan tasalla raportoiduista tapauksista rekisteröitymällä hälytyksiin. Kansalaisten huomiota ovat herättäneet muun muassa äänten ostaminen, kampanjointi kielletyissä paikoissa, repeytyneet julisteet, joidenkin äänestäjien rekisteröinnin estäminen, puolueellisina pidetyt äänestyspaikat ja erilaiset hyökkäykset ehdokkaita tai aktivistiryhmiä vastaan. Foorumitiimi suorittaa faktatarkastuksen, ja näin ollen jokaisen raportin viereen merkitään "tarkistettu/ei tarkistettu". Sivustolla on myös ranskan- ja arabiankielistä tietoa vaaliprosessiin liittyvistä lakiteksteistä ja sääntelymenettelyistä sekä lehdistössä julkaistuja analyysejä aiheesta. 12 kommenttia artikkeliin Nchoof, kansalaisen valvonta Tunisian vaaleissa Olen punainen kasvi, joka nauttii ja iloitsee rinnakkaiselon puhtaasta ilosta Et voi kuvitella onnea Yksi kaikille ja lopullisesti Enemmän pro nahda ja ettakatol propagandaa, kaksi demagogisinta puoluetta. Kaksi liittoutunutta puoluetta, jotka haluavat yhden kamarin ja siirtymävaiheen hallituksen kolmeksi vuodeksi, jotta perustuslaki voitaisiin lukita islamistien eduksi. Eilinen puolueellinen, propagandistinen ja valheellinen artikkeli oli jo valmiiksi epärehellinen ja tuomittava, mutta tämänpäiväinen artikkeli tuo vielä yhden kerroksen lisää. Jos asiat menevät pieleen ja obskurantistit ottavat vallan, tunisialaiset eivät unohda yhteistyötänne! Jos jokin puolue pääsee valtaan, se on ollut tunisialaisten valinta, hyväksyitte sen tai ette! Maghreb-maiden yhteiskunnat, Tunisian yhteiskunta mukaan lukien, ja arabimaat haluavat palata islamin periaatteisiin ja todellisiin arvoihin yhdistämällä uskon ja demokratian, jotka eivät ole yhteensopimattomia! Olen saanut viestin puhelimeen, joka kehotti minua äänestämään ENNAHDAa. Tunisian yhdistys, vaalien demokratian eheyden puolesta, joka taistelee korruptiota ja vaalipetoksia vastaan, on todistettu 1. varas!!! laki kieltää tiukasti vaalien yhdistykset, joilla on tuottoisa tavoite, mutta tämä huonosti rehellinen yhdistys vaatii tariffeja 10 dt (opiskelija) 30 dt (työntekijä) pakollinen tariffi!!!!! ISIE KEHOTTAA KAIKKIA HENKILÖITÄ, JOTKA OVAT ANTANEET RAHOJA ATIDELLE LIITTYMÄÄN ISIAAN RAHOJEN PALAUTTAMISEKSI TAI ANTAMAAN TUNNUSNUMERON YHTEISEN VALITUKSEN TEKEMISTÄ VARTEN.</w:t>
      </w:r>
    </w:p>
    <w:p>
      <w:r>
        <w:rPr>
          <w:b/>
          <w:color w:val="FF0000"/>
        </w:rPr>
        <w:t xml:space="preserve">id 324</w:t>
      </w:r>
    </w:p>
    <w:p>
      <w:r>
        <w:rPr>
          <w:b w:val="0"/>
        </w:rPr>
        <w:t xml:space="preserve">Yhdistyneiden Kansakuntien avointa meriä ja merioikeutta koskevan epävirallisen neuvoa-antavan prosessin (neuvoa-antava prosessi tai COP-13) kolmastoista kokous avattiin tiistaina 29. toukokuuta 2012 YK:n päämajassa New Yorkissa. Aamupäivällä valtuutetut kokoontuivat täysistuntoon, jossa käsiteltiin organisatorisia kysymyksiä ja keskusteltiin yleisesti kokouksen teemasta: merten uusiutuvista energialähteistä (MRE). Iltapäivällä järjestettiin pyöreän pöydän keskustelu, jossa keskityttiin MRE:hen: sen tyyppeihin, käyttötarkoituksiin ja rooliin kestävässä kehityksessä. PÖYTÄKIRJAISTUNTO Avaus: Yhteispuheenjohtaja, suurlähettiläs J. M. Milan Jaya Meetarbhan (Mauritius) avasi PCO-13:n ja totesi, että tämän vuoden teema on osa laajempaa keskustelua kestävästä kehityksestä. Hän korosti energian kasvavaa kysyntää ja tarvetta kestävämpiin energialähteisiin ja muistutti, että tämä vuosi on julistettu kansainväliseksi kestävän energian teemavuodeksi. Yhteispuheenjohtaja, suurlähettiläs Don MacKay (Uusi-Seelanti) toi esiin haasteita, jotka liittyvät kustannuksiin, oikeudelliseen kehykseen, rahoitukseen ja MRE:n mahdollisiin ympäristövaikutuksiin. Hän korosti niiden mahdollisuuksia edistää pienten saarikehitysvaltioiden (SIDS) energiahaasteiden ratkaisemista. Taloudellisista ja sosiaalisista asioista vastaava alipääsihteeri Sha Zukang muistutti, että Kestävää energiaa kaikille -aloitteen tavoitteet ovat seuraavat: energian yleinen saatavuus, energiatehokkuuden kaksinkertaistaminen maailmanlaajuisesti ja uusiutuvien energialähteiden käytön kaksinkertaistaminen maailmanlaajuisesti vuoteen 2030 mennessä. Korostaen, että merissä on hyödyntämättömiä mahdollisuuksia, oikeudellisista asioista vastaava apulaispääsihteeri Stephen Mathias ja oikeudellisista asioista vastaava apulaispääsihteeri Patricia O'Brien korostivat pääsihteerin puolesta, että OCP-13 tarjoaa ainutlaatuisen tilaisuuden lisätä tietoisuutta MRE:stä ja määritellä yhteistyöalueita. Yhteispuheenjohtaja Meetarbhan esitteli selityksin varustetun alustavan esityslistan (A/AC.259/L.13), joka hyväksyttiin ilman tarkistuksia. Valtuutetut hyväksyivät myös työohjelman. YLEINEN NÄKÖKULMIENVAIHDON VÄLINEN KESKUSTELU UUSITUVASTA MERIENERGIASTA: Tanska korosti EU:n puolesta teknologian siirron ja valmiuksien kehittämisen tärkeyttä kehittyneiden maiden ja kehitysmaiden välillä ja korosti Kansainvälisen uusiutuvan energian viraston (IRENA) roolia tällä alalla. Algeria ilmaisi tyytyväisyytensä siihen, että paneeliin osallistui tasapuolisesti sekä teollisuus- että kehitysmaiden edustajia, ja pyysi selvennystä MRE:n soveltamisalaan ja määritelmään. Useat edustajat, mukaan lukien MALAYSIA, TRINIDAD JA TOBAGO, BRASILIA, FILIPPIINIT, ARGENTIINA ja INDONESIA, kannattivat G-77:n ja KIINAN julkilausumaa. Uusi-Seelanti korosti Tyynenmeren saarten foorumin puolesta Waiheken julistuksen allekirjoittamista vuonna 2011 puhtaan ja kohtuuhintaisen uusiutuvan energian edistämiseksi. Mikronesian liittovaltio kehotti varoittamaan MRE:n sosiaalisista, kulttuurisista ja ympäristövaikutuksista. MALASIA ilmaisi olevansa kiinnostunut osallistumaan sellaisten MRE:tä koskevien keskustelujen edistämiseen, joilla on merkitystä muille kehitysmaille. G-77:ää/KIINAA tukeva BANGLADESH korosti rajoitteita, joita sillä on rajallisen rannikkonsa vuoksi valtamerten hyödyntämisessä kehityksensä edistämiseksi.</w:t>
      </w:r>
    </w:p>
    <w:p>
      <w:r>
        <w:rPr>
          <w:b/>
          <w:color w:val="FF0000"/>
        </w:rPr>
        <w:t xml:space="preserve">id 325</w:t>
      </w:r>
    </w:p>
    <w:p>
      <w:r>
        <w:rPr>
          <w:b w:val="0"/>
        </w:rPr>
        <w:t xml:space="preserve">Yhdistys "Enfance et Sainteté" on katolisen kirkon uskovien yksityinen yhdistys, joka on tunnustettu Avignonin arkkipiispan, Monsignor Jean-Pierre Cattenozin, marraskuun ensimmäisenä päivänä 2013 Pyhäinpäivän juhlapäivänä antamalla määräyksellä kirkkolain 298 ja sitä seuraavien kaanonien mukaisesti. Yhdistyksen tavoitteena on auttaa jäseniään pääsemään hengellisen lapsuuden salaisuuteen ja johdattaa lapset kasvamaan pyhyydessä. Kaikki haluavat tulla enemmän Jumalan lapsiksi Pyhän Hengen johdatuksessa. - PUOLUSTUS: kaiken ihmiselämän pyhyys hedelmöityshetkestä alkaen. - TIEDOTTAA JA KOULUTTAA: suurta yleisöä, poliitikkoja, tiedotusvälineitä ja elämän puolesta taistelevia aktivisteja käytännöistä, jotka loukkaavat syntymättömän ihmisen elämää tai ihmisarvoa. - KANNATTAA: vaikeuksissa olevia raskaana olevia naisia ja kaikkia elämänmyönteisiä aloitteita. Jos sinulla on tarve puhua raskaudestasi, syntymättömästä lapsestasi tai jos sinulla on kysymys syntymättömän lapsen vastaanottamisesta: soita meille. Olemme täällä sinua varten! Mikä on Elämän sisarten kutsumus ja mitä konkreettista toimintaa teillä on Elämän hyväksi? Kuten perustajamme sanoi: "Mitä Elämän sisaret tekevät"? He tulevat rakastamaan. He tulevat rakastamaan. He tulevat rakastamaan." Elämämme ytimessä on rakastava suhde Pyhään Kolminaisuuteen, jota vaalitaan rukouksen kautta. Elämän sisar haluaa olla kuin Neitsyt Maria, joka siitti Jeesuksen ja riensi auttamaan serkkuaan Elisabetia. Samoin Jumalan elämä sielussamme saa meidät kiirehtimään palvelemaan apua tarvitsevia ja julistamaan heidän elämänsä pyhyyttä. Teemme tämän seuraamalla haavoittuvia raskaana olevia naisia, joista osa asuu luonamme, kun he elävät rinnakkain sisarten kanssa hengellisessä ympäristössä. Tuomme myös sanomaa Jumalan rakkaudesta hengellisen retriittipalvelun ja nuorisotyön kautta. "Menkää ja kootkaa palaset, etteivät ne hukkuisi" (Joh 6:12). Näillä sanoilla kardinaali O'Connor ohjasi myös Elämän sisaret sovinnon ja kunnioituksen palvelukseen niitä naisia ja miehiä kohtaan, jotka kärsivät abortin tragedian seurauksena. Lopuksi sisaret matkustavat pitämään esitelmiä ihmiselämän ja rakkauden kauneudesta. Esirukouksen apostolaatti on elämän karisman viimeisin ilmentymä. Mikä on Accueil Louis et Zélie? A Accueil Louis et Zélie on kaikille avoin perheneuvola: nuorille, pariskunnille, sinkuille, vanhuksille... Se on kuuntelemisen ja lähetyssaarnaamisen paikka, jonka tavoitteena on levittää evankeliumia perheestä ja elämästä. Se on paikka, jossa voi olla mukana kuka tahansa, kristitty tai ei, joka etsii ulospääsyä vaikeasta tilanteesta. Editions Life julkaisee kirjoja, joissa käsitellään konkreettisia perhetilanteita. Painanut Mgr Aillet. Kuukausilehti lasten kristillistä kasvatusta varten</w:t>
      </w:r>
    </w:p>
    <w:p>
      <w:r>
        <w:rPr>
          <w:b/>
          <w:color w:val="FF0000"/>
        </w:rPr>
        <w:t xml:space="preserve">id 326</w:t>
      </w:r>
    </w:p>
    <w:p>
      <w:r>
        <w:rPr>
          <w:b w:val="0"/>
        </w:rPr>
        <w:t xml:space="preserve">Närkästyneiden huippukokous Rahoituskapitalismin väärinkäytökset tuomitseva kansalaiskokoontuminen, kaikkien närkästyneiden välinen laaja konserttikokous, joka mahdollistaa kokemusten jakamisen, verkostoitumisen, koulutuksen ja itseorganisoitumisen auttamisen, jotta voidaan tuomita eri leirien purkaminen maailmanlaajuisesti, Occupons La Pocatière, Occupons Québec, Occupons Rimouski ja Occupons Victoriaville kutsuvat virallisesti kaikki närkästyneet ihmiset ja kaikki miehitysliikkeet Québec Cityyn 2., 3. ja 4. joulukuuta kolmen päivän ja kahden yön leirille. Pyydämme kaikkia lahjoittamaan materiaaleja ja ruokaa, ehdottamaan toimintaa ja konferensseja sekä tekemään vapaaehtoistyötä kaikin mahdollisin tavoin. Miehityksen tarkka sijainti ja toimintakalenteri ilmoitetaan lähiaikoina. Tämä ammatti on sinun! Lisätietoja tapahtuman Facebook-sivulla Yhteystiedot: Rimouski: logistique.occupons.rimouski@hotmail.ca La Pocatière: occuponslapoc@hotmail.ca Québec: sommetindignequebec@hotmail.ca Forum: http://occuponsquebec.org/forum_wp/.</w:t>
      </w:r>
    </w:p>
    <w:p>
      <w:r>
        <w:rPr>
          <w:b/>
          <w:color w:val="FF0000"/>
        </w:rPr>
        <w:t xml:space="preserve">id 327</w:t>
      </w:r>
    </w:p>
    <w:p>
      <w:r>
        <w:rPr>
          <w:b w:val="0"/>
        </w:rPr>
        <w:t xml:space="preserve">loulou06000 ma 22 heinäkuu 2019 - 22:37 Lisää kauniita kuvia Bebert, puoli niemimaan St Mandrier, että en tiennyt, Näin jopa uudelleen Duquesne nyt aallonmurtaja, johon astuin 3 vuotta! Torpedokokeilualuksen toisella puolella, Mourillonin puolella, pohja oli täynnä Napoleonin Toulonin piirityksestä peräisin olevia tykinkuulia. Ystäväni, joka oli laivasukeltaja, toi niitä säännöllisesti, enkä koskaan ajatellut pyytää häneltä sellaista. Mitä tulee "hassuun laivaan", jos se ei ole Aunis, se on ehkä "erikoisalus", kun olin Libanonissa, joka toi hienovaraisesti yöllä takaisin palestiinalaisilta varastettuja sam7-ohjuksia tutkiakseen niitä, mutta shhh !</w:t>
      </w:r>
    </w:p>
    <w:p>
      <w:r>
        <w:rPr>
          <w:b/>
          <w:color w:val="FF0000"/>
        </w:rPr>
        <w:t xml:space="preserve">id 328</w:t>
      </w:r>
    </w:p>
    <w:p>
      <w:r>
        <w:rPr>
          <w:b w:val="0"/>
        </w:rPr>
        <w:t xml:space="preserve">GTA V:n julkaisuun on enää vajaa kuukausi aikaa, ja nyt tiedämme, mitkä haasteet sinun on suoritettava saadaksesi kaikki pelin saavutukset, sillä ne on juuri paljastettu. Coca-Colan nollapelialueella kerrotaan lisää. Jos tätä Xbox 360:n saavutusten sivustolla olevaa tehtävien luetteloa on uskominen, sinun on vietettävä useita tunteja GTA V:n parissa avataksesi ne kaikki, joko yksinpelissä tai moninpelissä, GTA Onlinessa, jonka teaser on paljastettu. Tavoitteita on peräti 49, ja ne vaihtelevat helpoimmasta vaikeimpaan, mukaan lukien salaiset saavutukset, jotka saat avattua pelatessasi. Tehtäviin kuuluu esimerkiksi pelin loppuunsaattaminen 100-prosenttisesti, käytettävissä olevien kaupunkien täydellinen tutkiminen, tason 50 saavuttaminen moninpelissä tai yhteensä 200 miljoonan dollarin käyttäminen kolmen hahmosi kanssa. Lisää uutisia GTA VGTA V: Mikä odottaa sinua Los Santosissa On myös hyvin omaperäinen saavutus, sillä sen otsikon mukaan sinun on "kerättävä ja lähetettävä takaisin kaikki avaruusaluksen osat". Voimme siis miettiä, tuleeko tässä GTA:n opuksessa olemaan muukalaisuhka, onko avaruusalus käytettävissä kaikkien muiden ajoneuvojen joukossa vai onko kyseessä vain samanlainen tehtävä kuin muutkin. Sen selvittämiseksi meidän on odotettava vielä muutama viikko, sillä pelin on määrä ilmestyä 17. syyskuuta nykyisille konsoleille. Odotusta varten GTA V:stä on paljastettu uusia kuvia. Avaatko kaikki saavutukset?</w:t>
      </w:r>
    </w:p>
    <w:p>
      <w:r>
        <w:rPr>
          <w:b/>
          <w:color w:val="FF0000"/>
        </w:rPr>
        <w:t xml:space="preserve">id 329</w:t>
      </w:r>
    </w:p>
    <w:p>
      <w:r>
        <w:rPr>
          <w:b w:val="0"/>
        </w:rPr>
        <w:t xml:space="preserve">LAADUKKAAN NUKKUMISEN SÄNGYT Trignacin kaupallisella alueella lähellä Saint-Nazairea (44) sijaitseva myymälä neuvoo ja opastaa sinua valitsemaan ihanteellisen sängyn erittäin vahvojen vuodevaatemerkkien joukosta. Magasin de la Literie haluaa tarjota sinulle laadukasta unta, ja se tarjoaa sinulle näyttelytilassaan kaiken, mitä tarvitset levollisiin uniin, ja kunnioittaa samalla budjettiasi. Löydät arvokkaiden tuotemerkkien kulmat ja erittäin ammattitaitoisen, tehtaalla koulutetun tiimin, joka pystyy tiedottamaan ja neuvomaan sinua parhaalla mahdollisella tavalla. Ota aikaa valita hyvin, sillä yösi riippuvat siitä. TESTIMONIALS Todistus Chantal J. "On vaikeaa valita vuodevaatteet itse, ja on selvää, että se on hyvin teknistä! Minulle sängyn ostaminen tarkoittaa ennen kaikkea hyvän patjan ostamista, ja olen oppinut, että patjojen valmistustekniikat, materiaalit ja viimeistelyt ovat hyvin erilaisia ja että sängyn alustalla on tärkeä rooli lopullisen mukavuuden kannalta." Arnaud G:n todistus "Vuodevaatteiden valinta on olennaisen tärkeää mukavalle elämälle". Vietin jonkin aikaa myymälän neuvojien kanssa löytääkseni henkilökohtaisen vuodevaatteen..... MINUN vuodevaatteeni. Nykyään yöni ovat hyvin levollisia ja päiväni paljon miellyttävämpiä! Béatrice F:n todistus "Liian onnellinen! Saavuin vuodevaatekauppaan pienten terveyshuolieni kanssa: selkäkipu, olkapääkipu ja aina liian kuuma...... Löysin vihdoinkin tarvitsemani patjan" Magasin de la Literie on huolissaan siitä, että voit nukkua laadukkaasti, ja se tarjoaa sinulle näyttelytilassaan kaiken, mitä tarvitset hyviin yöuniin, ja samalla kunnioittaa budjettiasi. Löydät arvostettujen tuotemerkkien kulmat ja erittäin ammattitaitoisen, tehtaalla koulutetun tiimin, joka pystyy antamaan sinulle tietoa ja neuvoja mahdollisimman hyvin.</w:t>
      </w:r>
    </w:p>
    <w:p>
      <w:r>
        <w:rPr>
          <w:b/>
          <w:color w:val="FF0000"/>
        </w:rPr>
        <w:t xml:space="preserve">id 330</w:t>
      </w:r>
    </w:p>
    <w:p>
      <w:r>
        <w:rPr>
          <w:b w:val="0"/>
        </w:rPr>
        <w:t xml:space="preserve">RESIDENCE LES VILLEGIALES DU PORT Ylellinen asuinpaikka, 4 kerrosta hissillä, sijaitsee 150 metrin päässä rannasta ja asunnoista on näkymät satamaan ja vuorille. RESIDENCE LES VILLEGIALES DU PORT Ylellinen asuinpaikka, 4 kerrosta hissillä, sijaitsee 150 metrin päässä rannasta ja asunnoista on näkymät satamaan ja vuorille.</w:t>
      </w:r>
    </w:p>
    <w:p>
      <w:r>
        <w:rPr>
          <w:b/>
          <w:color w:val="FF0000"/>
        </w:rPr>
        <w:t xml:space="preserve">id 331</w:t>
      </w:r>
    </w:p>
    <w:p>
      <w:r>
        <w:rPr>
          <w:b w:val="0"/>
        </w:rPr>
        <w:t xml:space="preserve">Historiamme ESPI Group: lähes 50 vuoden historia, asiantuntemus ja osaaminen kiinteistöalalla! ESPI Group, jonka perustivat vuonna 1972 kiinteistöalan tärkeimmät toimijat ja joka on perustettu yhdistysmuodossa (laki vuodelta 1901), on yksityinen korkeakoulu, jonka tutkinnot on sertifioitu valtion tasolla II (Bac+3) ja I (Bac+5) ja joka on merkitty Répertoire National des Certifications Professionnelles -rekisteriin (RNCP), jossa on kandidaatin tutkinto ja ammatillinen maisterin tutkinto (5 erikoisalaa). Lähes 50-vuotisen olemassaolonsa ansiosta konserni on vakiinnuttanut asemansa kiinteistöalan kaikilla aloilla. Nykyään yli 1 800 opiskelijaa opiskelee Pariisin, Nantesin, Marseillen, Bordeaux'n ja Lyonin kampuksilla sekä Montpellierin toimipisteessä. ESPI Group on perustamisestaan lähtien osoittanut olevansa erilainen: sen luennoitsijat - ammattilaiset tai opettajatutkijat - ovat kaikki alansa asiantuntijoita, ja opetusohjelmien johdonmukaisuus on avain laadukkaan ja ammattitaitoisen koulutuksen takaamiseen. Sen voimakas verkosto kehittyy edelleen: yli 7 000 entistä opiskelijaa on vastuullisissa tehtävissä, mukaan lukien suuri määrä johtajia. Sen 600 yhteistyökumppania, yritystä ja ammattiyhdistystä sekä 220 luennoitsijaa tekevät kaikkensa auttaakseen opiskelijoita löytämään työpaikan, johon heidät on tarkoitettu. Koulun vakavuudesta ja ammattitaidosta kertoo parhaiten sijoittumisaste: 97 prosenttia opiskelijoista on työllistynyt koulutuksen päätyttyä. HISTORIA CEFA:n perustaminen 2020 Lyonin kampuksen perustaminen 2017 Montpellierin toimipisteen perustaminen 2017 Työministeriön myöntämä MAGI-ammattimaisterin tutkinto Hallinto- ja kiinteistöhallintojohtaja 2017 Bordeaux'n kampuksen perustaminen 2016 Työministeriön myöntämä MAEC- ja MIFIM-ammattimaisterin tutkintojen sertifiointi Tilintarkastusasiantuntijakonsultointi ja kiinteistötekniikan päällikkö2015 Euroopan koulujen liiton (FEDE) jäsenyys 2014 Työministeriön myöntämä MAPI-ammattimaisterin tutkinnon sertifiointi Kiinteistökehityksen ja -edistämisen johtaja 2012 Marseillen kampuksen perustaminen 2012 Uusi presidentti Puheenjohtajuus varmistettu Christian Louis-Victorin toimesta 2010 Kiinteistöalan liikkeenjohdon kandidaatin tutkinnon sertifiointi (GESAI, BAC + 3) Gestionnaire des Affaires Immobilières 2009 Uusi presidentti Puheenjohtajuuden varmisti Henry Buzy-Cazaux 2007 Nantesin kampuksen perustaminen 2006 Uusi presidentti 2005 Puheenjohtajuuden varmisti Christian Louis-Victor ESPI Entreprisesin perustaminen 2001 Uusi presidentti Puheenjohtajuuden varmisti Claude Pux 1999 ESPI:n valtion hyväksyntä Ryhmän valtion hyväksyntä 1985 ESPI:n perustaminen Ryhmän perustivat vuonna 1972 kaksi lakimiestä ja SYNAR:n (Syndicat National de la Rénovation) silloinen edustaja Etienne Le Sidaner. Hän itse perusti ESPI:n osana edistämistoimiaan: hän ymmärsi, erityisesti kaikkien uusien lakien, uusien säännösten ja arvonlisäveron käyttöönoton yhteydessä, että oli aika kouluttaa asiantuntijoita yksilöllisiin ja kollektiivisiin edistämistoimiin.</w:t>
      </w:r>
    </w:p>
    <w:p>
      <w:r>
        <w:rPr>
          <w:b/>
          <w:color w:val="FF0000"/>
        </w:rPr>
        <w:t xml:space="preserve">id 332</w:t>
      </w:r>
    </w:p>
    <w:p>
      <w:r>
        <w:rPr>
          <w:b w:val="0"/>
        </w:rPr>
        <w:t xml:space="preserve">Nokia SeaRay Windows Phone 7:llä AllThingsDigitalin kanssa käydyssä keskustelussa Nokian pääjohtaja Chris Weber teki selväksi: "Kun lanseeraamme Windows Phones -puhelimet, olemme suurimmaksi osaksi poissa Symbian-, S40- ja vastaavasta liiketoiminnasta. Kyse on Windows Phonesta ja sitä ympäröivistä lisävarusteista. Todellisuudessa, jos emme onnistu Windows Phonen kanssa, ei ole väliä, mitä teemme (muiden osalta)." Viimeinen lause kuvastaa suoraan Nokian nykytilannetta, sillä sen myynti on vähitellen laskussa. Puhelinmarkkinat ovat selvästi kehittyneet kohti älypuhelimia, jotka ovat yhä tehokkaampia ja toiminnallisempia, ja niistä on tullut lähes välttämättömiä perinteisten tietokoneiden rinnalla... joidenkin käyttäjien mielestä ne jopa korvaavat ne. Ennen ensimmäisen Windows Phone 7 -älypuhelimensa (koodinimeltään SeaRay) lanseerausta suomalaisvalmistaja lopettaa ensin Symbian-pohjaisten mallien myynnin. Engadget kertoo, että N9:ää, erittäin mielenkiintoista MeeGo-pohjaista puhelinta, ei tulla markkinoimaan Yhdysvalloissa. The Inquirerin mukaan jopa Yhdistyneen kuningaskunnan markkinat ovat vaarassa. Nokia N9 MeeGolla Yhtiö suunnittelee myös laajaa markkinointisuunnitelmaa varmistaakseen tulevan tuotteensa näkyvyyden, jonka julkaisupäivä ei ole vielä tiedossa. Chris Weber sanoo: "Menemättä yksityiskohtiin, se on huomattavasti suurempi kuin mikään aiempi hankkeemme". Mielenkiintoinen seikka, sillä Nokia siirtyi Windows Phone 7:ään päästäkseen eroon useista ongelmista... ja kohdatessaan samalla uusia. Vaikka Nokia todella tulisi tehokkaiden, kosketusnäyttöön perustuvien älypuhelinten markkinoille, ei pidä unohtaa, että valmistaja on vain yksi monista. HTC:llä, Samsungilla, LG:llä ja muilla kilpailijoilla on omat mallinsa, ja suuren Mango-päivityksen saapuminen syksyllä kiihdyttää kehitystä, sillä uusia malleja on odotettavissa ainakin kymmenkunta.</w:t>
      </w:r>
    </w:p>
    <w:p>
      <w:r>
        <w:rPr>
          <w:b/>
          <w:color w:val="FF0000"/>
        </w:rPr>
        <w:t xml:space="preserve">id 333</w:t>
      </w:r>
    </w:p>
    <w:p>
      <w:r>
        <w:rPr>
          <w:b w:val="0"/>
        </w:rPr>
        <w:t xml:space="preserve">Lautapelit saattavat olla jälleen esillä, mutta aina ei ole helppoa tietää, mistä ostaa tietty tuote. Hypermarket, erikoisliike, Internet? Katsotaanpa, mikä on paras valinta. Hypermarketeissa rajoitettu valikoima On sääli, mutta toisin kuin videopeleillä, lautapeleillä ei ole näkyvää sijaa hypermarketeissa. Jopa juhlakauden aikana valikoima on epätoivoisen suppea. Monopolin tai Cluedon löytäminen ei kuitenkaan ole ongelma. Mutta viimeisimpiä 7 ihmettä varten sinun on palattava takaisin. Erikoisliikkeillä on monia etuja, ja toisin kuin yleisesti uskotaan, ne eivät välttämättä ole kalliimpia, ja jotkut tarjoavat jopa kanta-asiakasohjelmia. Mutta ennen kaikkea ne tarjoavat laajan valikoiman, ja uusimmat tuotteet ovat saatavilla heti, kun ne julkaistaan. Lopuksi, tällaisen paikan edut ovat lukuisat: saat varmasti hyötyä todellisten harrastajien neuvoista, jotka voivat ohjata sinut peliin henkilön iän tai maun mukaan. Lisäksi erikoisliikkeet järjestävät säännöllisesti iltoja, joissa tutustutaan uusiin peleihin, tai turnauksia harrastajille. Verkossa kyllä, mutta ei missään Mahdotonta olla huomaamatta, mutta myös internetissä myyntipiste on valittava huolellisesti. Suuret verkkokauppiaat, kuten Amazon, eivät ole erikoistuneet lautapeleihin, ja tiettyjä pelejä on yleensä saatavilla vain riippumattomilta myyjiltä, joskus hieman ylihintaan. Kuten fyysisten kauppojen kohdalla, on parasta mennä erikoistuneelle sivustolle. Omalta osaltani valitsin Philibertin, joka tarjoaa hyvät hinnat, kanta-asiakasjärjestelmän ja ennen kaikkea uskomattoman valikoiman. Jos kaipaat neuvoja, suuntaa sosiaalisiin verkostoihin, joissa asiantuntijat vastaavat mielellään kysymyksiisi. Entä käytetyt tavarat? Myös käytettyjen tavaroiden markkinat ja autotallimyynnit ovat erinomainen vaihtoehto löytää harvinainen helmi tai kokoelmastasi puuttuva peli edulliseen hintaan. Mahdollisuudet löytää hyvin tuore peli ovat tietysti pienet, mutta kukaan ei ole immuuni onnenpotkuille. Lopuksi sinun on hyvä tietää, että on olemassa monia Facebook-ryhmiä ja muita foorumeita, joissa harrastajat voivat myydä pelejään tai löytää joitakin niistä. Jos etsit peliä, alueellasi on luultavasti sellainen! Itse kannatan enemmän erikoisliikettä kuin verkkokauppaa. Parasta lautapeleissä on tavata muita lautapeleihin intohimoisesti suhtautuvia ihmisiä. Se on itse asiassa erikoisliikkeiden suuri positiivinen puoli, ja verkkokaupoilla on vaikea vastata tähän yhteyteen, vaikka sosiaaliset verkostot voivat auttaa... Hei Keyk! Olen seurannut sinua Gamekult-blogistasi lähtien ja pidän todella paljon siitä, millainen tämä uusi blogi on tullut! Kaikki on hyvin siistiä. Onnea sinulle! Hei, siitä on aikaa. Kiitos kommentistasi ja erityisesti siitä, että olet seurannut minua niin pitkään. Olen iloinen, että pidät uudesta blogista, minulla on muutenkin hauskaa. Nähdään pian! Hei, suosittelen, ettet koskaan osta lautapelejäsi verkkoalustoilta kuten Amazonista jne... Se on paras tapa tappaa erikoisliikkeet. Löysin juuri blogisi! Olen intohimoisesti pelejä ja minusta teidän popularisointi pelimaailman super cool! myös käytettyjen pelien osoite: okkazeo! Kiitos paljon, se tekee minut onnelliseksi. Tavoitteeni on nimenomaan selkeät artikkelit, jotka ovat ymmärrettäviä ilman päänvaivaa tai jargonia ja joiden avulla toivon, että vähemmän asiantunteva yleisö voi tutustua nykyaikaisiin lautapeleihin. Kiva, että pidät siitä! Ja kyllä, löysin Okazeon hiljattain, minun täytyy tehdä erillinen artikkeli tästä tilaisuudesta jonain päivänä.</w:t>
      </w:r>
    </w:p>
    <w:p>
      <w:r>
        <w:rPr>
          <w:b/>
          <w:color w:val="FF0000"/>
        </w:rPr>
        <w:t xml:space="preserve">id 334</w:t>
      </w:r>
    </w:p>
    <w:p>
      <w:r>
        <w:rPr>
          <w:b w:val="0"/>
        </w:rPr>
        <w:t xml:space="preserve">Laserfysiikan laboratorio on CNRS:n (UMR 7538) ja Sorbonne Paris Nord -yliopiston (entinen Paris 13 -yliopisto) yhteinen tutkimusyksikkö. Tutkimme valon ja aineen välisiä vuorovaikutuksia. Kokeemme ulottuvat perustavanlaatuisimmilta aloilta soveltavaan tutkimukseen: kvantti-, atomi- ja molekyylifysiikkaan, fotonilaitteisiin, biolääketieteelliseen optiikkaan... Laboratorion tieteelliset aiheet ulottuvat kemian, biologian ja nanoteknologian rajapintoihin. Laboratorion tutkimus jakautuu viiteen osa-alueeseen, ja sitä tuetaan viidellä yleispalvelulla. Siihen kuuluu noin kahdeksankymmentä henkilöä (10 C.N.R.S.-tutkijaa, 30 opettajatutkijaa, 15 teknistä työntekijää, yli 25 tohtori- ja jatko-opiskelijaa) sekä harjoittelijoita ja ulkomaisia vierailijoita. Nauttikaa vierailustanne! Anne Amy-Klein, laboratorion johtaja</w:t>
      </w:r>
    </w:p>
    <w:p>
      <w:r>
        <w:rPr>
          <w:b/>
          <w:color w:val="FF0000"/>
        </w:rPr>
        <w:t xml:space="preserve">id 335</w:t>
      </w:r>
    </w:p>
    <w:p>
      <w:r>
        <w:rPr>
          <w:b w:val="0"/>
        </w:rPr>
        <w:t xml:space="preserve">Uusi laadukas design-asunto, jossa on ilmastointi, suora pääsy satamaan, rauhallisessa venesatamassa 5 minuutin päässä Saint-Tropezista. Nopea Wi-Fi, 2 ilmastointilaitetta makuuhuoneessa ja olohuoneessa. Miejsce Makuuhuone, jossa parivuode, ikkuna, suuri peili, jossa on integroitu pukeutuminen. Makuuhuoneessa on taulu-tv ja ilmastointilaite. Kylpyhuoneessa on suihku ja erillinen wc. Keittiö on integroitu olohuoneeseen ja on täysin varustettu astianpesukoneella, suurikapasiteettisella jääkaapilla, pakastimella ja induktioliedellä. Yksityinen pysäköinti paikan päällä. Ilmainen pysäköinti kadulla. 1 makuuhuoneen asunto (max 5 henkilöä), jossa on mukava terassi. Venesatamassa (Les marines de Cogolin) Ostoskeskus, ravintola, baari, ranta, laivakuljetus Saint-Tropeziin. Kaikki tämä on lähellä. Nopea Wi-Fi, 2 ilmastointilaitetta makuuhuoneessa ja olohuoneessa. Miejsce Makuuhuone, jossa parivuode, ikkuna, suuri peili ja integroitu pukuhuone. Makuuhuoneessa on taulu-tv ja ilmastointi. Kylpyhuoneessa on suihku ja erillinen wc. Keittiö on integroitu olohuoneeseen ja on täysin varustettu astianpesukoneella, suurikapasiteettisella jääkaapilla, pakastimella ja induktioliedellä. Yksityinen pysäköinti paikan päällä Ilmainen pysäköinti kadulla 1 makuuhuoneen asunto (maksimikapasiteetti 5 henkilöä) Mukava terassi hyvin alttiina. Ostoskeskus, ravintola, baari, ranta, laivakuljetus Saint-Tropeziin. Kaikki tämä on lähellä. Uusi laadukas design-asunto, täysin ilmastoitu, suora pääsy satamaan, rauhallisessa venesatamassa 5 minuutin päässä Saint-Tropezista. Nopea Wi-Fi, 2 ilmastointilaitetta makuuhuoneessa ja olohuoneessa. Miejsce Makuuhuone, jossa parivuode, ikkuna, suuri peili, jossa on integroitu pukeutuminen. Huoneessa on taulu-tv ja ilmastointi. Nopea Wi-Fi, 2 ilmastointilaitetta makuuhuoneessa ja olohuoneessa. Miejsce Makuuhuone, jossa parivuode, ikkuna, suuri peili ja sisäänrakennettu pukuhuone. Huoneessa on taulu-tv ja ilmastointi. Les marines de Cogolin, Var, Provence-Alpes-Côte d'Azur, Francja 3 km Saint-Tropezista, rannan ja Port-Grimaudin reunustamana, Marines de Cogolin on järjestetty 4 altaan ympärille, joihin mahtuu 1600 venettä. Saint-Tropez'n lahdelle päin oleva venesatama tarjoaa kaikki purjehtijoiden tarvitsemat palvelut: telakka, venevuokraus ja -myynti, venekoulu, huoltoasema, sukeltajat... Marines on myös lomakeskus. Laitureilla on laaja valikoima asuntoja ja vuokra-asuntoja, ravintoloita, baareja, ruokakauppoja, pesuloita ja bussikuljetuksia. Vapaa-ajanviettoa varten, sukelluskerho, veneenvuokraus, retket, meriretket, pyöräilyreitti, merenkulkutukikohta ja ranta, jossa on varjoisa pysäköintialue, ovat käytettävissä kaudella. Les Marines on myös paikka rentoutumiseen. Laitureilla on laaja valikoima asuntoja ja vuokra-asuntoja sekä ravintoloita, baareja, ruokakauppa, pesula ja merikuljetuksia. Vapaa-ajanviettoa varten, sukelluskerho, veneenvuokraus, retket, meriretket, pyöräilyreitti, merenkulkutukikohta ja ranta, jossa on varjoisa pysäköintialue, ovat käytettävissä kaudella. 3 kilometrin päässä Saint-Tropezista, rannan ja Port-Grimaudin reunustama Marines de Cogolin on järjestetty 4 altaan ympärille, joihin mahtuu 1600 venettä. Facing the Gulf of Saint-Tropez, the Marin... Gospodarzem jest Thomas Olen käytettävissäsi koko loman ajan.</w:t>
      </w:r>
    </w:p>
    <w:p>
      <w:r>
        <w:rPr>
          <w:b/>
          <w:color w:val="FF0000"/>
        </w:rPr>
        <w:t xml:space="preserve">id 336</w:t>
      </w:r>
    </w:p>
    <w:p>
      <w:r>
        <w:rPr>
          <w:b w:val="0"/>
        </w:rPr>
        <w:t xml:space="preserve">Haluatko rakentaa tai kunnostaa uima-altaan? Tutustu valikoimaan allaslaitteita kaikille budjeteille. Etsitkö allaspumppua tai erityisesti suodatinta? Voimme auttaa sinua valitsemaan altaallesi ja budjettiisi sopivan suodatuslaitteiston. Etsitkö käsittelyjärjestelmää? Autamme sinua valitsemaan tarpeisiisi ja budjettiisi sopivan käsittelyjärjestelmän. Etsitkö lämmitysjärjestelmää uima-altaasi lämmittämiseen? Autamme sinua valitsemaan altaallesi ja budjettiisi sopivan järjestelmän. Etsitkö uima-altaan puhdistuslaitetta? Ota yhteyttä meihin: yhdessä löydämme altaallesi ja budjettiisi sopivan altaanpuhdistimen. Suojaa tai turvaa uima-altaasi: tutustu kuplapeitteiden, baaripeitteiden ja muiden turvapeitteiden valikoimaan. Nauti uima-altaastasi täysillä mukavuusvarusteidemme avulla: aurinkosuihku, hyppylauta, liukumäki, tikkaat tai portaat, vastavirtauinti.... Anna maanpäällisen uima-altaan ilojen houkutella: tutustu valikoimaamme altaita ja tarvikkeita maanpäällisiin uima-altaisiin. Rentoudu yksin tai yhdessä muiden kanssa: tutustu puhallettavien kylpylöiden, vesipyörien, puutarhasuihkujen ja sisäsaunojen valikoimaan. KAIKKI UIMAHALLIN SUKELLUSLAUTAMALLIT Sukellustaulu kiinnitetään tukevasti kannelle altaan syvimmän osan puolelle. Asennuksen kannalta on tärkeää, että pinta on tasainen, vakaa ja murenematon. Muista myös varata tarpeeksi suuri takapiha-alue, jotta hyppylaudalle pääsee turvallisesti. Uima-altaiden hyppylaudat ovat erimuotoisia. Levyn pituus ja leveys eivät välttämättä ole samat eri malleissa. Valitse altaan kokoon sopiva hyppylauta. Hyppylauta voi olla suora tai hieman kaareva. Samoin pohja voi olla erittäin tasainen tai korotettu, kaiteilla tai ilman. Sukella luottavaisin mielin tällä erittäin kestävällä laitteella DELFINO DIVING BOARD uima-altaille Sukellustaulu ilman jalustaa, joka kiinnitetään suoraan uima-altaan kannelle! Uima-altaan hyppylauta, jossa on 1,60 metrin joustava lauta, norsunluunvärinen, valmistettu vahvistetusta polyesteristä ja lasikuidusta, liukastumista estävä pinta, hyppylauta ilman jalustaa, ankkuri toimitetaan asennusta varten. ERIKOISHINTA: Suunnittelijan altaan hyppylauta, saatavana sinisenä ja valkoisena! Laadukas design-uima-altaan hyppylauta, 1,60 m pitkä, väri valkoinen, erittäin kestävä ulkoisille vaikutuksille, liukumaton pinta koko pinnalla, toimitetaan ankkurointijärjestelmällä. ERIKOISHINTA: Lasikuitusukellusvene, joka on sekä kestävä että tyylikäs! Erittäin tyylikäs 2-metrinen lasikuitusukellustaulu, valkoinen, jonka enimmäispaino on 150 kg ja joka toimitetaan kaikkien kiinnitystarvikkeiden ja asennusohjeiden kanssa. ERIKOISHINTA: Hyppylauta, jossa on halutessasi 1,40 tai 1,80 kokoinen suora lauta! Sukellustaulu, jossa on joustava suora lauta, vaaleansininen, galvanoitu teräskannatin, liukastumista estävä pinta, toimitetaan ankkureiden kanssa altaan syvään päähän asennettavaksi. ERIKOISHINTA: Erittäin vankka ja tilaa säästävä 1,20 metrin pituinen hyppylauta! Sukellustaulu, jossa on 1,20 metrin pituinen joustava lauta, väri sininen, erittäin kestävä ulkoisille vaikutuksille, liukastumisenestopinnoite koko pinnalla, allassukellustaulu toimitetaan ankkureiden kanssa. ERIKOISHINTA: Uima-altaan hyppylauta, jossa keskitytään mukavuuteen ja turvallisuuteen! Laadukas, muotoiltava hyppylauta, 2,30 m pitkä, väri valkoinen, erittäin luja hyppylauta, jossa on 2 renkaita kummallakin puolella, hyppylauta, jossa on liukastumista estävä pinnoite kauttaaltaan, allassyöksylauta, jossa on kiinnitysjärjestelmä. ERIKOISHINTA :</w:t>
      </w:r>
    </w:p>
    <w:p>
      <w:r>
        <w:rPr>
          <w:b/>
          <w:color w:val="FF0000"/>
        </w:rPr>
        <w:t xml:space="preserve">id 337</w:t>
      </w:r>
    </w:p>
    <w:p>
      <w:r>
        <w:rPr>
          <w:b w:val="0"/>
        </w:rPr>
        <w:t xml:space="preserve">Chris Niles NEW YORK, 27. tammikuuta 2012 â Afrikan sarvessa meneillään oleva kriisi vie edelleen merkittävän osan UNICEFin maailmanlaajuisista humanitaarisista toimista tulevana vuonna, todetaan järjestön tänään julkistamassa vuoden 2012 Humanitarian Action for Children -raportissa. UNICEF pyytää raportissaan 1,28 miljardia Yhdysvaltain dollaria kaikkein heikoimmassa asemassa olevien lasten ja heidän perheidensä tarpeisiin 25 maassa ja alueella. Tämä on 9 prosenttia vähemmän kuin viime vuonna. Somalian ja muiden Afrikan sarvessa sijaitsevien maiden kriisin osuus on kolmannes pyydetystä kokonaismäärästä. UNICEFin rahoituspyyntö kuvastaa vakavaa huolta siitä, että satojentuhansien lasten henki on alueella edelleen vaarassa, koska heillä ei ole riittävästi syötävää. Lähes puolet Djiboutiin, Etiopiaan, Keniaan ja Somaliaan pyydetyistä varoista käytetään elintarvikkeiden ja ravinnon hankintaan ja toimituksiin. "Keskitymme vuonna 2012 edelleen Afrikan sarveen ja painotamme tänä vuonna erityisesti Somaliaa ja pakolaistilannetta Dadaabissa Itä-Keniassa", sanoi UNICEFin hätäohjelmien johtaja Louis-Georges Arsenault. Raportissa korostetaan myös väkivaltaisuuksien vuoksi siirtymään joutuneiden lasten ja perheiden tarpeita Norsunluurannikolla ja Etelä-Sudanissa, Pakistanissa jo toisena vuonna peräkkäin esiintyviä tulvia ja Haitissa tammikuun 2010 maanjäristyksen jälkeen meneillään olevaa jälleenrakennusta. "Olemme saavuttaneet monia myönteisiä tuloksia hätätilanteissa vuonna 2011, mutta miljoonien lasten ja heidän perheidensä kiireelliset ja pitkäaikaiset tarpeet jatkuvat vuonna 2012. UNICEF vaatii riittävää rahoitusta, jotta se voi täyttää sitoumuksensa lapsia kohtaan. He eivät ole vain tulevaisuus, vaan he ovat myös kaikkein haavoittuvimpia, ja he ansaitsevat lahjoittajayhteisön anteliaan ja johdonmukaisen tuen", sanoi Rima Salah, joka toimii UNICEFin varatoimitusjohtajana. Vetoomuksessa käsitellään myös niin sanottuja "hiljaisia hätätilanteita", kuten Kongon demokraattisessa tasavallassa, jossa kesäkuusta 2011 lähtien 1,5 miljoonaa ihmistä, joista puolet lapsia, on joutunut siirtymään asuinseuduiltaan etnisten väkivaltaisuuksien vuoksi. Miljoonat muut ovat joutuneet seksuaalisen hyväksikäytön kohteeksi ja kärsineet puutteellisesta koulunkäynnistä. "Sahelin alueella on meneillään tavanomaista laajempi ravitsemuskriisi; esimerkiksi Kongon demokraattinen tasavalta, Tšad ja Keski-Afrikan tasavalta ovat kaikki hätätilanteessa, joka edellyttää rahoitusta, jotta kaikkein haavoittuvimmat väestöryhmät, kuten lapset ja naiset, selviytyisivät", Rima Salah sanoo. Mietinnössä korostetaan, että tarvitaan ennakoitavaa ja joustavaa rahoitusta, jotta voidaan reagoida suuriin ja "hiljaisiin" hätätilanteisiin. "Yksi tärkeimmistä syistä on pystyä reagoimaan siellä, missä ei kiinnitetä huomiota, ja olla riittävän joustava, jotta voidaan toimia hyvin nopeasti hätätilanteen yllättäessä ilman, että on odotettava rahoitusta", Arsenault sanoo. Kuten raportissa todetaan, UNICEF voi näin vastata sitoumukseensa "kaikkien lasten oikeuksien täysimääräisestä toteutumisesta kaikissa tilanteissa".</w:t>
      </w:r>
    </w:p>
    <w:p>
      <w:r>
        <w:rPr>
          <w:b/>
          <w:color w:val="FF0000"/>
        </w:rPr>
        <w:t xml:space="preserve">id 338</w:t>
      </w:r>
    </w:p>
    <w:p>
      <w:r>
        <w:rPr>
          <w:b w:val="0"/>
        </w:rPr>
        <w:t xml:space="preserve">Vintage eroottinen kuva Se oli nuoruuteni kauniita vuosia! Silloin tytöt olivat kauniimpia kuin nykyään! Ei luurankoja tai plastiikkakirurgiaa, vaan kauniita naisia, joilla on hyvät vartalot ja lisäksi heidän kauneutensa meni myös läpi ! kuva de Photo érotique vintage - 12 Sept 2011 à 12h40 - 785x1054px - 152.44 Ko - katselua 4013 kertaa</w:t>
      </w:r>
    </w:p>
    <w:p>
      <w:r>
        <w:rPr>
          <w:b/>
          <w:color w:val="FF0000"/>
        </w:rPr>
        <w:t xml:space="preserve">id 339</w:t>
      </w:r>
    </w:p>
    <w:p>
      <w:r>
        <w:rPr>
          <w:b w:val="0"/>
        </w:rPr>
        <w:t xml:space="preserve">Normaali hinta 39,99 € PROMO Polarisoidut puiset aurinkolasit miehille ja naisille. Anna itsellesi ainutlaatuinen tyyli näiden omaperäisten ja hirvittävän trendikkäiden aurinkolasien ansiosta! Retro/moderni ilme, jonka voit ottaa käyttöön kiireessä tai tarjota jollekin rakkaalle henkilölle. Nämä laadukkaat aurinkolasit tarjoavat optimaalisen suojan silmillesi: - UV 400 -polarisoidut linssit, jotka poistavat häikäisyn ja takaavat selkeän näön ja paremman näkömukavuuden. - UVA- ja UVB-peililinssit, jotka suojaavat sinua auringon haitallisilta säteiltä. - Suorakulmainen muoto, joka sopii hyvin kaikkiin kasvojen muotoihin ja tarjoaa hyvän peittävyyden. - bambutemppelit, ekologinen ja kierrätettävä materiaali - läpinäkyvä kehysmalli Toimitetaan kauniissa veistetyssä puulaatikossa, joka on ihanteellinen miehen tai naisen lahjaksi, jossa on aitoa ja alkuperäistä charmia. OMINAISUUDET Tuotemerkki: Bobo Bird Materiaalit: asetaatti, bambu Mitat: Leveys: 148 mm Korkeus: 48 mm Linssin leveys: 53 mm Nenän leveys: 16 mm Temppelin pituus: 143 mm</w:t>
      </w:r>
    </w:p>
    <w:p>
      <w:r>
        <w:rPr>
          <w:b/>
          <w:color w:val="FF0000"/>
        </w:rPr>
        <w:t xml:space="preserve">id 340</w:t>
      </w:r>
    </w:p>
    <w:p>
      <w:r>
        <w:rPr>
          <w:b w:val="0"/>
        </w:rPr>
        <w:t xml:space="preserve">Olisin voinut otsikoida tämän viestin "pillua, kyrpää, palloja", mutta hillitsin itseni, koska artikkelini tarkoitus ei ole mauttomuus, enkä halua houkutella kaikkia verkon perverssejä (vaikka sisällön vuoksi se saattaisi houkutella. Tervetuloa sinulle, perverssi. Google on ystäväsi). (muuten: äiti, jos luet tätä viestiä, voit lopettaa tähän) (tämä viesti on osoitettu myös appivanhemmilleni, pomolleni ja kaikille muille, jotka eivät halua saada tietää syvästä mauttomuudestani) (kiitos) (palataanpa takaisin kissojemme pariin) Tämän viestin alkuperä on twiitti. Kuten sanotaan maailman laajuisessa verkossa kaksi pistettä nolla, haluan vastata +1 (nainen lisäsi "cock garage, that's more explicit", johon vastasin "or pussy. because you have to call a spade a spade") (CQFD) (CQFD) Olettakaamme, että voit järkyttyä mauttomuudestani (ja saatoin järkyttää useampaa kuin yhtä, anteeksi), ja olkaamme realistisia hetken ajan. Laittakaa syrjään katolinen ja oikeamielinen kasvatuksenne. Kyllä, sinäkin, liian kohtelias, jätä eleganssisi ja siveellisyytesi vaatekaappiin tai lopeta siihen. Sopiiko se? Voimme päästä asian ytimeen. Ensinnäkin olemme lapsia, ja lasten on nimettävä asioita. Voitko nähdä itsesi, äiti, käskemässä 5-vuotiasta tytärtäsi pyyhkimään vulvansa? Tai kuusivuotias poikasi muistaa purkaa peniksensä, kun hän peseytyy? Ei, oikeasti. Joten se tulee olemaan peep, lisp, fanny, pussy, ja muut kiki, weenie, pecker, bistoo. Emmekä me edes tarvitse vanhempia siihen, Toton tarinat riittävät täydentämään seksuaalikasvatuksemme. äiti, saanko leikkiä ankan kanssa? Me kasvamme aikuisiksi. Preteen, kerro minulle äiti, miten me teemme vauvoja? Joten isä laittaa pienen siemenensä äidin vatsaan. Sitä kutsutaan rakastelemiseksi, koska teidän on rakastettava toisianne hyvin paljon saadaksenne lapsia. Ai niin. Entä seksi? Teini-ikäisenä Difool, Internet ja pornoelokuvat täydentävät koulutustamme. Ja silloin löydämme nämä sanat, nämä termit. Kyrpä, pillu, pallit, pylly, vittu, vittu, vittu. Teub, cock, pine, zob, vier, chibre, zgeg ja niin edelleen. Sitten menemme yksityiskohtiin ja löydämme muunnelmat: vittu, ottaa, puhaltaa, ime, pumpata, nuolla, sormi, runkata (kauan eläköön ensimmäinen verbiryhmä!), ja sitten cum (toinen ryhmä!), sperma, vittu, märkä, dildo, vittu, hintti, hintti, hintti, sylki. Niin, miten mautonta. En sano, etteikö seksuaalisuudelle olisi olemassa poliittisesti korrektimpia termejä. Mutta rehellisesti sanottuna "viralliset" sanat kuvaamaan anatomiaamme ja kaikkea, mitä teemme sen kanssa, ovat rumia! Vulva, häpyluu, häpyhuulet, emätin. Ja toisaalta, fallos, penis, kivekset, penis. Suihinotto, yhdyntä, itsetyydytys, dildo, syprine. Ovatko nämä mielestänne mukavia termejä läheisyydellemme? Muutamat niistä pärjäävät klitoriksesta cunniin ja sodomiasta sodomiaan, termejä, jotka ovat joko lyhennettyjä tai viittaavat siihen, mitä ne kuvaavat, ja joita käytetään edelleen suhteellisen paljon. Mutta suurimmaksi osaksi se on verilöylyä ja unohdettu, paitsi gynekologillesi, joka puhuu sinulle kohdunkaulasta tai esinahasta, tai lääketieteen kirjoihin. Joten olet keskellä, etkä tiedä, miksi kutsua asioita. Vielä enemmän, kun olet keskellä toimintaa. Mitä tehdä, mitä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docId:A7A565BA40CEB5B676AC3F17845EBB0A</keywords>
  <dc:description>generated by python-docx</dc:description>
  <lastModifiedBy/>
  <revision>1</revision>
  <dcterms:created xsi:type="dcterms:W3CDTF">2013-12-23T23:15:00.0000000Z</dcterms:created>
  <dcterms:modified xsi:type="dcterms:W3CDTF">2013-12-23T23:15:00.0000000Z</dcterms:modified>
  <category/>
</coreProperties>
</file>