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Ennen lähtöä pyysin ehdotuksia tuotemerkeistä, joita voisin tarkistaa. Muut kauneusbloggaajat ehdottivat Dita Von Teese for ArtDeco -mallistoa, jonka voisin hankkia Berliinistä. ArtDeco ei ollut minulle tuttu, joten tutustuin heidän sivustoonsa ja huomasin, että heillä on todella upeita varjostimia ja siisti kauneuslaatikkojärjestelmä. Dita Von Teese Classics -mallisto keskittyy klassisiin sävyihin - punaiset huulet ja kynnet sekä neutraalit, pehmeät varjostimet ja poskipunat. Karstadtin ArtDeco-näyttely oli pieni muihin merkkeihin verrattuna, mutta se oli täynnä tuotteita. Useimmissa tuotteissa on minimaalinen pakkaus, koska ne on suunniteltu menemään johonkin heidän kauneuslaatikkojärjestelmistään - kuten Z-paletti, mutta muovista paksun pahvin sijasta. Niitä on erikokoisia, ja niihin mahtuu varjostimia, poskipunia ja applikaattoreita. Poimin yhden rajoitetun painoksen Dita Von Teese -kauneuslaatikkoneliön ja suuntasin kassalle. Kun hän soitti minulle ja sanoi, että se maksaa vain 14_, olin hieman yllättynyt. Odotin sen olevan kallis, mutta en aikonut väittää vastaan. Nolon tarinan aika: Kun menin etsimään perhettäni, en pystynyt hillitsemään innostustani, joten avasin laatikon katsellakseni kaikkea. Kauhukseni se oli tyhjä. Ei ihme, että se oli vain 14_! Katsoin pakkausta ja totisesti siinä luki, että se ei sisällä mitään tuotteita. Englanniksi. Isoilla, lihavoiduilla, isoilla kirjaimilla. Kun muistelen ostotapahtumaa, olen melko varma, että hän kysyi minulta, haluanko ostaa mitään varjostimia tai poskipunia, jotka mahtuisivat sinne. Minun on selvästikin opeteltava saksaa. Syytän tietämättömyyttäni jet lagista, sillä oli ensimmäinen päivä Berliinissä, emmekä olleet vielä täysin toimintakykyisiä siinä vaiheessa. Joka tapauksessa, menin takaisin ja valitsin neljä varjostinta, jotka olivat Dita Von Teese Display -näytössä. Jokainen varjo maksoi 4,80_ . Siinä vaiheessa laatikon ja varjojen yhteissumma oli 33,20_ . Päivää ennen lähtöämme Ranskasta päätin, että haluan täyttää laatikon. Onneksi ArtDecoa myydään Galeries Lafayette -myymälässä (massiivinen, superhieno ostoskeskus Pariisissa), joka oli vain muutaman metropysäkin päässä. Heillä ei ollut Dita Von Teesen mallistoa, mutta näytti siltä, että heillä oli koko heidän pysyvä valikoima, josta valita. Otin mukaani vielä muutaman varjostimen, koska poskipunat eivät vaikuttaneet kovin pigmenttisiltä ja ne olivat siellä kalliimpia. Kukin varjo maksoi 7_ , joten laatikon kokonaissumma oli 61,20_. Silmämeikkivärit, joissa on numeroidut suojakuoret. Täydellinen Beauty Box Quadrat. Jokainen pannu on magnetisoitu ja liukuu paikalleen. Valitettavasti jotkut sävyt vaurioituivat kynsilläni, kun yritin järjestää niitä. Kuten swatcheista näkyy, varjostimet eivät ole kovin pigmenttisiä. Jotkut ovat parempia kuin toiset, mutta mielestäni shimmer-viimeistely vaikuttaa niihin todella paljon, eikä se tee sävyille oikeutta. Vaaleampia värejä täytyy todella kerrostaa, mikä sitten näyttää kakkuuntuvalta, kun taas tummemmat värit eivät sekoitu kovin hyvin. Huomasin myös, että useimmissa niistä on paljon irtoamista, mikä voi johtua myös viimeistelystä, sillä olen lukenut mattapintaisia varjostimia koskevia arvosteluja, jotka antavat päinvastaisen vaikutelman. Sävyt ovat niin upeita pannulla, että on pettymys, että ne eivät toimi hyvin. Pidän pakkas- ja helmiäisluomiväreistä, mutta nämä eivät vastanneet odotuksiani. Halusin odottaa, että pääsen kotiin käyttämään mitään varjostimia, jotta voisin kuvata ja swatchata ne. Jos olisin käyttänyt aikaa kokeilla niitä etukäteen, en olisi luultavasti ostanut niitä enää Pariisin korkeampaan hintaan. Kun tutkin sävyjä ja kokoelmaa tätä postausta varten, huomasin, ettei yksikään Saksasta ostamistani sävyistä vastaa sävyjä, joita ArtDeco tarjoaa sivustollaan Dita-malliston osalta, vaikka ne olivatkin kokoelman erityisessä näytteessä. En löytänyt sävyä #645 heidän sivuiltaan lainkaan. Minusta se oli hieman outoa, ja nyt epäilen, ostinko todella sävyjä Dita-mallistosta. Olen kuullut, että ArtDecoa myydään tietyissä Shoppers Drug Marts -myymälöissä, mutta en ole saanut selville, missä. Kokeilisin useampia sävyjä, jos törmäisin niihin, sillä värivalikoima on valtava ja olen utelias näkemään, millaisia muut sävyt ovat. Oletko kokeillut ArtDecoa? Mistä ostat sitä ja mitkä ovat suosikkisi?</w:t>
      </w:r>
    </w:p>
    <w:p>
      <w:r>
        <w:rPr>
          <w:b/>
          <w:color w:val="FF0000"/>
        </w:rPr>
        <w:t xml:space="preserve">id 1</w:t>
      </w:r>
    </w:p>
    <w:p>
      <w:r>
        <w:rPr>
          <w:b w:val="0"/>
        </w:rPr>
        <w:t xml:space="preserve">Android-älypuhelimesi ohjelmiston päivittäminen Olet todennäköisesti tietoinen erilaisista sokerikuorrutetuista aakkosellisista nimistä, joita annetaan jokaiselle Androidin, Googlen mobiilikäyttöjärjestelmän, uudelle versiolle. Joka vuosi yhtiö julkaisee Androidille suuren päivityksen, joka tuo alustaan uusia ominaisuuksia; viimeisin on Android 4.1 Jelly Bean . Merkittävien päivitysten tarkoituksena on tarjota lisäominaisuuksia, mutta myös korjata käyttöjärjestelmästä löytyviä virheitä ja yleisesti parantaa käyttökokemusta. Miksi Android-päivitykset ovat niin tärkeitä? Jos Android-laitteellesi on saatavilla päivitys, se kannattaa ladata, koska se saattaa sisältää uusia toimintoja, jotka ovat käytettävissä vasta, kun laitteessasi on käytössä uusin päivitys. Android-päivitykset ovat monimutkaisempia kuin Applen päivitykset, koska Googlen mobiilikäyttöjärjestelmää käyttäviä puhelimia ja tabletteja on kymmeniä. Sen sijaan Applella on vain pari tablettia ja kolme iOS:ää käyttävää puhelinta, jotka pitää päivittää; Android-laitteita valmistavat yritykset ympäri maailmaa, kuten esim: HTC, Samsung, LG ja Motorola. Kaikissa laitteissa ei voi käyttää kaikkia Android-versioita, vaan se riippuu muun muassa hinnasta, verkosta, julkaisuajankohdasta ja laitetyypistä. Mitä Androidin nimi- ja numerojärjestelmä tarkoittaa? Jokaisella merkittävällä julkaistulla Androidin iteraatiolla on sokerinen, aakkosia pitkin etenevä koodinimi; Android Ice Cream Sandwich julkaistiin vuonna 2011, ja se edustaa I-kirjainta, ja vuonna 2012 julkaistu Android Jelly Bean edustaa J-kirjainta. Näissä päivityksissä käytetään myös numeerista muutosta. Eclair = 2.1 Froyo = 2.2 Gingerbread = 2.3 Honeycomb = 3.1 Ice Cream Sandwich = 4.0 Jelly Bean = 4.1 Nimeäminen ja numeroiden eteneminen vuosittain viittaa Androidin aiempiin versioihin verrattuna lisättyihin merkittäviin parannuksiin. Joskus Google tai muut tuotevalmistajat julkaisevat pienempiä päivityksiä, joiden tarkoituksena on korjata tunnettuja ongelmia eikä lisätä uusia toimintoja. Esimerkiksi jotkut Android Gingerbread -laitteet ovat siirtyneet versiosta 2.3 versioon 2.3.3 tai 2.3.7. Mikä Android-versio minulla on käytössä? Jos haluat selvittää, mikä Android-versio laitteessasi on tällä hetkellä käytössä, siirry sovelluslaatikon Asetuksiin ja selaa valikkoa alaspäin, kunnes löydät kohdan Tietoja puhelimesta tai joissakin tapauksissa Tietoja laitteesta tai Tietoja tabletista. Google esittelee käyttöjärjestelmänsä uuden version Nexus-merkkisissä puhelimissa tai tableteissa. Nämä laitteet saavat ensimmäisinä tulevat päivitykset. Samsung Galaxy Nexus oli ensimmäinen laite, joka lanseerattiin Android 4.0 Ice Cream Sandwich -käyttöjärjestelmällä, ja äskettäin siitä tuli ensimmäinen puhelin, joka siirtyi Android 4.1 Jelly Bean -käyttöjärjestelmään. Nykyisten mallien perusteella Nexus saa toisen suuren päivityksen, kun Androidin seuraava merkittävä iteraatio saapuu, todennäköisesti vuonna 2013. Nexus-merkkiset laitteet ovat eräitä ainoista Android-puhelimista tai -puhelimista, jotka ovat oikeutettuja kahteen merkittävään Android-versioon yhden sijaan. Miten voin tarkistaa päivitykset? Jos olet varma, että laitteellesi on tulossa päivitys, etkä ole vielä saanut mitään tai haluat vain tarkistaa sen, prosessi on yksinkertainen. Siirry sovelluslaatikossa olevaan Asetukset-kohtaan ja paina "Tietoja puhelimesta", "Tietoja tabletista" tai "Tietoja laitteesta" -osiota riippuen siitä, mitä näkyy, ja paina sitten "Tarkista päivitykset" -vaihtoehtoa. Jos löydät laitteellesi saatavilla olevan päivityksen, varmista, että akun varausaste on vähintään 50 % tai kytke laite verkkovirtaan. Lataa päivitys WiFi-verkon kautta, ellet käytä rajoittamatonta datamaksua. Jos WiFi OTA (over-the-air) -päivitykset eivät näytä toimivan tai et halua käyttää niitä, useimmat valmistajat tarjoavat tietokoneohjelmia (kuten Samsung Kies), joita voidaan käyttää päivittämiseen USB:n kautta. Joissakin erityistapauksissa (kuten Sonyn tapauksessa) sinun on käytettävä ohjelmistoa, koska on olemassa mahdollisuus tarkistaa päivitykset ilman kautta.</w:t>
      </w:r>
    </w:p>
    <w:p>
      <w:r>
        <w:rPr>
          <w:b/>
          <w:color w:val="FF0000"/>
        </w:rPr>
        <w:t xml:space="preserve">id 2</w:t>
      </w:r>
    </w:p>
    <w:p>
      <w:r>
        <w:rPr>
          <w:b w:val="0"/>
        </w:rPr>
        <w:t xml:space="preserve">Miksi portaissa putoamisista on niin paljon huolta? Kaikenlaisia portaita on käytetty jo muinaisista ajoista lähtien, ja koska ne ovat luonnostaan vaarallisia, ihmiset ovat kaatuneet niissä ja loukkaantuneet tai jopa kuolleet. Pohjois-Amerikassa kymmeniä ihmisiä kuolee ja kymmeniä tuhansia loukkaantuu vuosittain portaissa kaatumisten seurauksena. Amerikkalainen National Council on Compensation Insurance arvioi vuosina 2001-2002, että tällaisten putoamisvammojen kustannukset olivat toiseksi korkeammat kuin moottoriajoneuvojen aiheuttamat. Hyvin yleinen tekijä on kaiteiden käytön laiminlyönti. Seuraukset voivat olla varsin ikäviä. Koska porrasonnettomuudet voivat aiheuttaa vakavia vammoja ja jopa kuolemantapauksia, portaita ja luiskia koskevat rakennusmääräykset ovat perustellusti hyvin tiukat. Hyvällä suunnittelulla voidaan merkittävästi vähentää virheaskelien mahdollisuutta, koska se tarjoaa meille keinon palauttaa tasapainomme, mutta parhaallakaan suunnittelulla ei voida poistaa kaatumisvaaraa kokonaan. Asianmukaisen suunnittelun tarve koskee myös luiskia. Tosiasia on, että jotkut vaaratilanteet voivat johtua tarkkaamattomuudesta ja vaarallisesta käyttäytymisestä. Paras tapa minimoida portaissa putoamisen vaara on kannustaa rakentamaan hyvin suunniteltuja portaita ja järjestää koulutusta, jossa keskitytään lisäämään tietoisuuttamme onnettomuuksien mahdollisuudesta. Mitä tekijöitä meidän on otettava huomioon turvallisempia portaita suunniteltaessa? Portaiden mitat Kuvassa 1 esitetään portaiden kaikkien tärkeiden osien suositellut mitat. Portaiden nousuportaiden tai askelmien mitat eivät saisi vaihdella yli 1 cm. Kun ovet avautuvat suoraan porrashuoneeseen, 50 cm:n levyinen koroke olisi jätettävä oven heilahduksen ulkopuolelle. Suositeltava portaiden enimmäismäärä porrastasanteiden välillä on 18 askelmaa, ja portaita saa olla enintään kaksi ilman suunnanmuutosta. Minkä tahansa porrasaskelman syvyyden on oltava vähintään yhtä suuri kuin portaiden leveys. Portaiden pinta Portaissa liukastumisriskin vähentämiseksi liukastumaton pinta koko portailla tai ainakin niiden etureunoilla on ratkaisevan tärkeää. Tällainen pinta voi olla kumia tai metallia tai maalattu erityisellä liukastumista estävällä maalilla. Portaiden säännöllinen kunnossapito ja hyvä siivous voivat vähentää kompastumisvaaraa. Portaiden kaiteet Pyrkimykset suunnitella esteettisesti miellyttävät portaat, mukaan lukien kaiteet, eivät saa vaarantaa toiminnallisuutta. Kaiteen ensisijainen tehtävä on toimia tukena portaita ylös- ja alaspäin mentäessä. Siksi on tärkeää, että siitä voi tarttua nopeasti, helposti ja tukevasti, jos tasapaino alkaa horjua. Kuvassa 4 esitetään hyvän kaiteen suositeltava poikkileikkaus ja mitat. Ihannetapauksessa poikkileikkauksen tulisi olla pyöreä (halkaisija 4-5 cm ja ympärysmitta 12-14 cm), jotta siitä voi pitää hyvin kiinni. Kuva 4 Kättäsi pitäisi pystyä kuljettamaan sujuvasti koko pituudelta ilman, että otetta tarvitsee säätää. Sinun tulisi käyttää niin sanottua "tennismailan otetta" aina, kun se on mahdollista. Vähintään 40 cm:n korkeudella portaiden pinnasta olevia suojakaiteita tarvitaan, jotta estetään putoaminen portaiden siltä puolelta, jossa ei ole kaidetta. Näkyvyys portaissa Näkyvyyden parantaminen portaissa vähentää merkittävästi etäisyyksien virheellisestä arvioinnista johtuvien yleisten onnettomuuksien riskiä. Muuten voi kompastua askeleeseen tai jäädä kokonaan siitä paitsi. Kantapää voi jäädä kiinni askelman reunaan. Tällaiset onnettomuudet ovat rutiininomainen syy nilkkojen vääntymiseen, polvien nyrjähdyksiin tai vakavampiin vammoihin, joita aiheutuu täydellisestä putoamisesta. Suositeltavan valaistuksen tulisi olla vähintään 50 luksia. Käytä kulmavalaistusta ja värikontrastia syvyyshavainnon parantamiseksi. Käytä mattapintaisia pinnoitteita askelmissa häikäisyn välttämiseksi. Vältä kuvioituja mattoja, jotka voivat peittää syvyyseroja. Ole hyvin varovainen portaissa, jos käytät kaksiteholaseja. Työtoiminta Käytä kaikkia keinoja, joilla saat ihmiset tarttumaan käsijohteeseen sekä portaita noustessa että laskeutuessa. Vältä esineiden kantamista molemmilla käsillä. Älä kanna tilaa vieviä esineitä, jotka peittävät näkösi. Kodinhoito Hyvä kodinhoito on myös tärkeää portaiden turvallisuuden kannalta: Portaiden, käsijohteiden tai kaiteiden pinnoilla ei saa olla mitään ulkonevaa (kuten nauloja tai sirpaleita), joka voisi aiheuttaa putoamisen.</w:t>
      </w:r>
    </w:p>
    <w:p>
      <w:r>
        <w:rPr>
          <w:b/>
          <w:color w:val="FF0000"/>
        </w:rPr>
        <w:t xml:space="preserve">id 3</w:t>
      </w:r>
    </w:p>
    <w:p>
      <w:r>
        <w:rPr>
          <w:b w:val="0"/>
        </w:rPr>
        <w:t xml:space="preserve">Footprints-ominaisuuden käyttäminen HTC One V -älypuhelimessa Näytämme, miten Footprints-ominaisuutta käytetään HTC One V -älypuhelimessa Kuvittele tilanne: olet lomalla ja haluat tutkia, joten lähdet HTC Desire V -älypuhelimesi kanssa rauhalliselle kävelylle ja löydät matkan varrella uusia suosikkipaikkoja. Syöt lounasta, ehkä torkahdat rannalla ja palaat takaisin hotellillesi valmistautumaan illaksi sangriaa ja paellaa nauttimaan. Myöhemmin loman aikana päätät palata vielä yhdeksi päiväksi paikkoihin, jotka löysit ensimmäisen tiedusteluretkesi aikana, mutta huomaat, ettet enää ikinä muista, miten pääsit sinne! Tässä kohtaa Footprints on kätevä, HTC:n loistava pieni ominaisuus, jonka avulla voit ottaa kuvan sijainnistasi ja täydentää sitä tarkalla GPS-sijainnilla, katuosoitteella, puhelinnumerolla ja muilla yksityiskohdilla, ja olemme koonneet oppaan, jossa näytämme, miten se toimii. Tartu HTC Desire V:hen Avaa Kartat Paina Valikko Paina 'Oma sijainti' Napauta 'Pikalinkit' Napauta 'Footprints' -kuvaketta Voit nyt napauttaa 'Capture', jonka avulla voit ottaa valokuvan ja lisätä sen Footprinttiisi Paina 'Edit' lisätäksesi muistiinpanoja Footprinttiisi, kuten aukioloajat jne. Napauta 'Valikko' -kuvaketta ja siirry kohtaan 'Äänitä ääni', jolloin voit lisätä äänimuistion Footprintiin Paina 'Tallenna', kun olet valmis, ja tämä tallentuu laitteeseesi. Seuraavan kerran kun haluat vierailla tässä paikassa, palaa takaisin Footprints-välilehdelle Mapsissa, ja voit jopa saada ohjeet navigoidaksesi sinne!</w:t>
      </w:r>
    </w:p>
    <w:p>
      <w:r>
        <w:rPr>
          <w:b/>
          <w:color w:val="FF0000"/>
        </w:rPr>
        <w:t xml:space="preserve">id 4</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Syyskuu 1, 2007 | Sarja: Kielletty tieto Haluatko tietää, miten aloittaa mellakka? Jep... tehdä kuunjuomaa? Toki... päihittää valheenpaljastuskokeessa? Totta, jos kaikki osaisivat tehdä tällaisia asioita, maailma ei ehkä olisi parempi paikka. Mutta lukijoillemme tämä on juuri sellaista kiellettyä tietoa, joka voi muuttaa heidän elämänsä.Kuka ei tarvitsisi hieman enemmän vaaraa elämäänsä? Hieman enemmän särmää? Vähän enemmän hauskuutta? "Kielletyn tiedon" avulla lukijat saavat sitä kaikkea. Särmikkäässä ulkoasussa varustetusta kirjasta puhutaan vielä vuosienkin päästä - mutta sitä ei saa käyttää todisteena oikeudessa! Haluatko tietää, miten aloittaa mellakka? Jep... valmistaa kuutamoa? Toki... voittaa valheenpaljastuskoe? Totta, jos kaikki osaisivat tehdä tällaisia asioita, maailma ei ehkä olisi parempi paikka. Mutta lukijoillemme tämä on juuri sellaista kiellettyä tietoa, joka voi muuttaa heidän elämänsä.Kuka ei tarvitsisi hieman enemmän vaaraa elämäänsä? Hieman enemmän särmää? Vähän enemmän hauskuutta? "Kielletyn tiedon" avulla lukijat saavat sitä kaikkea. Särmikkäässä ulkoasussa varustetusta kirjasta puhutaan vielä vuosienkin päästä - mutta sitä ei saa käyttää todisteena oikeudessa!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Editorial Reviews Tietoa kirjoittajasta Michael Powell on kirjoittanut yli 60 teosta, ja hän on nopeasti saavuttanut maineensa kirjoittamalla bestsellereitä aikuisille ja lapsille suunnattuja opas- ja lahjakirjoja sekä komedioita. Hän on aina ollut kiinnostunut tekemään asioita, joita ei pitäisi! Vaikka hänellä on useita "kyseenalaisia" harrastuksia, hän elää yllättävän rauhallista elämää Somersetissä. Minulla oli suuria toiveita siitä, että tämä olisi "miten" -kirja, jossa olisi hämärää mutta hyödyllistä tietoa. Kun avasin ensimmäisen luvun, jonka otsikkona oli "Kerro, onko naapurisi zombi", tiesin hillitä toiveitani huomattavasti. Tämä kirja on jaettu kolmeen ensisijaiseen tyyppiin, ja se on parhaimmillaankin sekalainen pussi. Esimerkkejä käytännöllisestä: Miten tehdä eBay-huijaus (enimmäkseen laitonta), päihittää nopeusvalvontakamera (epätodennäköistä mutta mahdollista), neuvotella terroristien kanssa (edellyttäen, ettet pelkää kuolemaa), laskea kortteja kasinolla (jos haluat saada pääsi murtumaan), pitää hauskaa hississä (jos haluat saada kaikki vihaamaan itseäsi) ja asioita, joita ei pitäisi tehdä hississä (vanhoja uutisia). Esimerkkejä mielenkiintoisen epäkäytännöllisistä: Miten järjestää vallankaappaus (mielenkiintoista nykypäivän poliittisen ilmapiirin kannalta), ryhtyä mafiapomoksi (oikeassa elämässä, ei myspacessa tai facebookissa), rakentaa atomipommi (epäilyttävää), tehdä sydänleikkaus (vain jos pidät kuolemasta ja väistämättömästä vankilatuomiosta) ja härkätaistelu (pistohaavojen ystäville). Esimerkkejä typerän epäkäytännöllisistä: Katso luku yksi ja useat muut vastaavat. Menestyksekkään eBay-huijaukseni ja rahan, jonka sain esiintymällä talousvaikeuksissa olevana afrikkalaisena prinssinä, lisäksi tämä kirja ei oikeastaan antanut minulle mitään hyödyllistä "kiellettyä" tietoa. Ymmärrän, että tämän kirjan juuret ovat huumorissa, mutta en myöskään nauranut kovin paljon sitä lukiessani. Kyseessä on lähinnä isompi, hieman parempi lista, joka on samankaltainen kuin Kybervitsit: The Funniest Stuff on Internet . Tämä oli naurettava kirja. Kohta yksi oli "Miten</w:t>
      </w:r>
    </w:p>
    <w:p>
      <w:r>
        <w:rPr>
          <w:b/>
          <w:color w:val="FF0000"/>
        </w:rPr>
        <w:t xml:space="preserve">id 5</w:t>
      </w:r>
    </w:p>
    <w:p>
      <w:r>
        <w:rPr>
          <w:b w:val="0"/>
        </w:rPr>
        <w:t xml:space="preserve">111-vuotias isä tuottaa jälkeläisiä ensimmäistä kertaa! Tämä Henryksi kutsuttu tuatara on tuottanut 11 poikasta, mutta asuu nyt kahden muun naaraan kanssa, ja toivoo, että poikasia kuoriutuisi lisää. Henry sai mojonsa takaisin sen jälkeen, kun syöpäkasvain oli poistettu. Uudesta-Seelannista löydetty matelija on vaarassa kuolla sukupuuttoon. Tuatara on maori-sana, joka tarkoittaa "huippuja selässä". On helppo ymmärtää miksi. Tuatara on kuuluisa, koska se on hyvin muinainen - se on ainoa eloonjäänyt suuresta matelijaryhmästä, joka vaelsi maapallolla samaan aikaan dinosaurusten kanssa. Se ei ole muuttanut muotoaan juurikaan yli 225 miljoonassa vuodessa! Tuataran sukulaiset kuolivat sukupuuttoon noin 60 miljoonaa vuotta sitten, minkä vuoksi tuataraa kutsutaan joskus "eläväksi fossiiliksi" Lue lisää.</w:t>
      </w:r>
    </w:p>
    <w:p>
      <w:r>
        <w:rPr>
          <w:b/>
          <w:color w:val="FF0000"/>
        </w:rPr>
        <w:t xml:space="preserve">id 6</w:t>
      </w:r>
    </w:p>
    <w:p>
      <w:r>
        <w:rPr>
          <w:b w:val="0"/>
        </w:rPr>
        <w:t xml:space="preserve">7 tapaa hyödyntää lahjakortteja Amerikkalaiset rakastavat lahjakorttien antamista jouluna. Tutkimus- ja neuvontayhtiö TowerGroupin mukaan lahjakorttien myynnin odotetaan nousevan 100 miljardiin dollariin vuoteen 2012 mennessä. Lahjojen saajat eivät kuitenkaan aina muista käyttää niitä. Jos saat lahjakortin jouluna, älä anna sen pölyttyä. Tee lahjakorttiin tarttuminen helpoksi vaivalla ansaitun käteisen sijaan. Se tarkoittaa, että haluat sen mukanasi, kun olet todennäköisesti ostoksilla, etkä kotona sukkalaatikossasi, sanoo Hillary Mendelsohn, joka on kirjoittanut "thepurplebook"-nettikauppaoppaiden sarjan ja on thepurplebook.com-sivuston perustaja. Miten muuten saat kaiken irti ostamistasi tai käyttämistäsi lahjakorteista tänä jouluna? Tässä seitsemän fiksua vinkkiä.</w:t>
      </w:r>
    </w:p>
    <w:p>
      <w:r>
        <w:rPr>
          <w:b/>
          <w:color w:val="FF0000"/>
        </w:rPr>
        <w:t xml:space="preserve">id 7</w:t>
      </w:r>
    </w:p>
    <w:p>
      <w:r>
        <w:rPr>
          <w:b w:val="0"/>
        </w:rPr>
        <w:t xml:space="preserve">Samalla kun me oikeutetusti ylistämme niitä, jotka vaikuttivat menestykseen olympia- ja paralympialaisissa, joita jotkut kutsuvat kaikkien aikojen parhaiksi olympialaisiksi ja paralympialaisiksi - loistavia ja rohkeita urheilijoita, ahkeraa ja hymyilevää palkattua ja palkatonta henkilökuntaa, miljoonia katsojia, jotka loivat ilmapiirin, jonka varassa kaikki kukoisti - on olemassa toinenkin ryhmä "kisojen tekijöitä", joiden tarinat eivät ole yhtä tuttuja ja jotka eivät esiintyneet missään päättäjäispuheissa. He ovat tuhansia Itä-Aasian tehtaiden työntekijöitä, jotka työskentelivät hikipajaolosuhteissa valmistamalla suurimman osan kisoissa esitellyistä vaatteista ja tuotteista. Play Fair -kampanjakonsortio julkaisi kaiken olympialaisia edeltäneen fanfaarin ja kohun keskellä kaksi raporttia, jotka jäivät suurelta osin huomaamatta tiedotusvälineissä. Fair Games? ja Toying With Workers' Rights dokumentoivat kauhistuttavia olosuhteita ulkomaisissa tehtaissa, jotka toimittavat olympialaisten maskotteja ja vaatteita virallisille sponsoreille, kuten adidasille ja Nextille. Kiinassa, Filippiineillä ja Sri Lankassa sijaitsevissa tehtaissa tehdyissä tutkimuksissa havaittiin, että työntekijät joutuivat työskentelemään yli 60 tuntia viikossa köyhyyspalkkaa vastaan epäterveellisissä ja vaarallisissa ympäristöissä. Työntekijöillä ei ollut juurikaan työsuhdeturvaa, ja heitä estettiin usein liittymästä ammattiliittoihin. Nämä kertomukset, jotka muistuttavat synkistä taloudellisista realiteeteista, jotka ovat piilossa olympialaisten kaltaisissa suurten rahasampanjoiden kaltaisissa spektaakeleissa, on kätevästi leikattu pois virallisesta olympialaisten tarinasta, jossa sponsorit, huippu-urheilijat ja kansainväliset urheilukomiteat kulkevat käsi kädessä yleismaailmallisen kunnioituksen, oikeudenmukaisuuden ja tasa-arvon tahtiin. Raportit asettavat kyseenalaiseksi myös Lontoon olympiakomitean lupauksen hankkia tavaroita eettisten kriteerien mukaisesti, kuten sen eettistä kaupankäyntiä koskevassa aloitteessa todetaan. Niille, jotka ovat innostuneet urheilijoiden tänä kesänä tuottamasta upeudesta, tämä on karvas pala nieltäväksi. Urheiluvalmistaja adidas , joka on yksi hyväksikäyttöön eniten syyllistyneistä yrityksistä ja ihmisoikeusaktivistien War On Want -järjestön tämänhetkinen kohde, oli nyt sankarillisen Team GB:n virallinen sponsori ja allekirjoitti 100 miljoonan euron sponsorisopimuksen näitä olympialaisia varten. Ne sponsoroivat myös useita näiden kisojen tähtiä, kuten Jessica Ennisiä, Yohan Blakea, Christine Ohuruogua ja Andy Murrayta. Blake kiittää "todella hienoa" sponsoriaan verkkosivuillaan. Omilla verkkosivuillaan adidas ylpeilee Fair Wage -hankkeella ja sitoutumisella työntekijöiden oikeuksien kunnioittamiseen. Nykyiset todisteet antavat toisenlaisen kuvan. Voidaan väittää, että kyse on syvemmistä systeemisistä ongelmista globaaleilla markkinoilla ja että on typerää odottaa, että olympialaiset pystyisivät siististi kiertämään nämä kysymykset. On myös myönnettävä, että edistystä on tapahtunut neljän vuoden takaisesta Pekingistä ja että Lontoon lupaus järjestää kaikkien aikojen eettisimmät kisat on tietyssä mielessä totta. " adidas ylpeilee reilua palkkaa koskevalla hankkeella ja sitoutumisella työntekijöiden oikeuksien kunnioittamiseen. Nykyiset todisteet antavat toisenlaisen kuvan." Mutta kuten Play Fairin kirjoittajat toteavat, se ei riitä. Kaikkia ihanteitaan ja arvojaan ilmentävien, asianmukaisesti kestävien olympialaisten järjestäjien on kaikilla tasoilla otettava tiukemmin kantaa marginaalissa tapahtuvaan riistoon ja hyväksikäyttöön. Ei ole mitään hyötyä kokoontua muutaman viikon ajaksi joka neljäs vuosi juhlimaan ihmisluonnon parhaita ominaisuuksia, jos maailman silmien ulottumattomissa edistetään käytäntöjä, jotka ovat ristiriidassa ihanteiden kanssa ja vain lisäävät maailmanlaajuista syrjäytymistä. Voimme vain toivoa, että asiat ovat hieman paremmin Riossa vuonna 2016.</w:t>
      </w:r>
    </w:p>
    <w:p>
      <w:r>
        <w:rPr>
          <w:b/>
          <w:color w:val="FF0000"/>
        </w:rPr>
        <w:t xml:space="preserve">id 8</w:t>
      </w:r>
    </w:p>
    <w:p>
      <w:r>
        <w:rPr>
          <w:b w:val="0"/>
        </w:rPr>
        <w:t xml:space="preserve">Google/RSA Interaktiivisuus nuorille Keskellä akuuttia huolta Ison-Britannian yhteiskunnassa "NEET"-luokkaan luokiteltujen nuorten hyvinvoinnista ja tulevaisuudesta poliittiset päättäjät etsivät innokkaasti innovatiivisia lähestymistapoja heidän tulevaisuudennäkymiensä parantamiseksi. Vaikka viime aikoina on ilmaistu huolta siitä, miten kielteinen rooli internetillä ja sosiaalisella medialla voi olla syrjäytyneiden nuorten elämässä, ei ole juurikaan esitetty vastapainoksi sitä, miten internet ja sosiaalinen media voivat auttaa nuoria saamaan yhteyden yhteiskuntaan ja parantamaan elämänmahdollisuuksiaan koulutuksen ja työllisyyden kautta. Tätä taustaa vasten RSA, Google, FutureGov ja Livity käynnistivät yhdessä uuden interaktiivisuushaasteen, jossa pyydetään eri taustoista tulevia ihmisiä - ohjelmistokehittäjiä, nuoria, ammattilaisia, opettajia, poliittisia päättäjiä ja RSA:n stipendiaatteja - esittämään innovatiivisia ideoita siitä, miten internet ja teknologia voisivat tukea nuoria löytämään itselleen sopivan työn, koulutuksen tai jatko-opiskelun. Lisätietoja haasteesta löytyy sivun alalaidasta löytyvästä "Discovery Framework" -asiakirjasta. Parhaat ideat kutsuttiin helmikuussa järjestettyyn kaksipäiväiseen intensiiviseen "hackathon"-tapahtumaan, jossa ne kehitettiin yhdessä suunnittelijoiden, ohjelmistokehittäjien ja nuorten kanssa toimiviksi ohjelmistoprototyypeiksi. Tapahtumaan osallistui yhteensä yli 100 ihmistä, jotka antoivat apuaan ja olivat osa hakkeritiimiä. Voit kuulla lisää osallistujilta alla olevalla videolla: Hackathonin avulla monet tiimit ovat kehittäneet ideansa konseptista toimivaksi prototyypiksi, ja nyt ne ovat siirtymässä seuraavaan vaiheeseen, olipa kyse sitten liiketoimintasuunnitelman laatimisesta, riskirahoituksen hakemisesta tai taustatutkimuksen tekemisestä. Yhteistyökumppanimme FutureGov on laatinut seuraavan hyödyllisen yhteenvedon tiimien edistymisestä. RSA haluaa tukea näitä hankkeita niiden edetessä, joten jos haluatte osallistua, ilmoittakaa meille ottamalla yhteyttä Julian Thompsoniin tai Benedict Dellotiin. FutureBuilder Tracey Bleakeyn ideana on sivusto, jonka avulla nuoret voivat rakentaa taitoprofiileja. Vastauksena se tuo esiin puutteet heidän kokemuksessaan tai taidoissaan, joita heidän toivomansa urapolku edellyttää, ja ehdottaa todellisia työ-, koulutus- tai harjoittelumahdollisuuksia, joilla nämä puutteet voidaan täyttää. Sivustolla on useita toimintoja, kuten taitojen yhteensovittaminen ja työnantajien tilaisuusprofiilien ylläpitäminen. Interactivism-kilpailun voittajat laativat ehdotuksen siitä, miten heidän ideansa toteutetaan. He tutkivat nyt mahdollisia avustusten rahoitusvirtoja. GamePlan Lee Hazzard ehdottaa Facebook-sovellusta, joka auttaa nuoria pilkkomaan elämäntavoitteensa jokapäiväisiksi ja hallittaviksi vaiheiksi, minkä jälkeen nuoret saavat "GamePlanner"-mentorin, joka tukee heitä tavoitteidensa saavuttamisessa Facebookin ulkopuolella ja Facebookin kautta. Sovelluksessa on myös toimintoja, kuten ansioluettelon kirjoittaminen ja työpaikkailmoitukset (joita työohjelman tarjoajat voisivat ohjata), sekä inspiraatiota roolimalleilta. GamePlan on saanut kaksi kaupallista asiakasta, saanut rahoitusta Big Lottery Fundilta ja odottaa vastausta kolmelta muulta mahdolliselta rahoittajalta. GamePlan on tällä hetkellä myös Ciscon British Innovation Gateway Awards -kilpailun kärkisijoilla. GamePlan etsii edelleen Facebook-sovellusten kehittäjiä, UX-suunnittelijoita, organisaatioita, jotka auttavat luomaan julkisen sektorin mahdollisuuksia, sekä jäseniä neuvoa-antavaan lautakuntaan. Meet Market Tom Tobian ideana on verkko- ja offline-alusta, joka luo nuorille tukiverkoston, jonka avulla he voivat oppia ja kehittää yrittäjyystaitojaan perustamalla mikroyrityksiä tuttuun katumarkkinaympäristöön. He ovat nyt hyvää vauhtia kehittämässä prototyyppiä pohjoisen kumppaneiden kanssa, ja pilottihankkeen on tarkoitus toteutua toukokuussa sekä Lontoossa että Manchesterissa. Hackathonin tapaan he testaavat oletuksiaan nopeasti ja edullisesti nähdäkseen, mitä he saavat selville, ennen kuin he ottavat seuraavat askeleet eteenpäin. OneUp Terri Herbin ideana on verkkosovellus, joka auttaa nuoria tunnistamaan tavoitteidensa saavuttamiseen tarvittavat taidot ja auttaa heitä kehittämään ja osoittamaan näitä taitoja osallistumalla erilaisiin hankkeisiin (myös työnantajien tarjoamiin hankkeisiin). Nuoret voivat sitten käyttää videoita tai muita tallenteita osallistumisestaan näihin hankkeisiin miniportfolioonsa. Palautteen saaminen projekteja johtavilta henkilöiltä on tärkeä osa henkilökohtaista kehitysprosessia. OneUp-tiimi työskentelee ahkerasti kirjoittaakseen joitakin siemenrahoitusehdotuksia hankkeensa käynnistämiseksi. Tiimin jäsen Laura Warrington on ottanut asioiden johtamisen hoitaakseen, kun idean omistaja Terri Hubert keskittyy opintoihinsa, mutta he yhdessä muiden kanssa laativat suunnitelmaa alkuvaiheen kehittämisen rahoittamiseksi. MeshDays Megan Clatworthyn ideana on verkossa toimiva</w:t>
      </w:r>
    </w:p>
    <w:p>
      <w:r>
        <w:rPr>
          <w:b/>
          <w:color w:val="FF0000"/>
        </w:rPr>
        <w:t xml:space="preserve">id 9</w:t>
      </w:r>
    </w:p>
    <w:p>
      <w:r>
        <w:rPr>
          <w:b w:val="0"/>
        </w:rPr>
        <w:t xml:space="preserve">Gary, olet oikeassa, kuka tahansa BHPA:n lentäjä voi lentää mitä tahansa sertifioitua purjelentokonetta, jolla on BHPA:n kolmannen osapuolen vakuutus. Nyt kuka tahansa lentäjä, jolla on kohtuulliset maahuolintataidot, voi ostaa ja lentää nykyistä kompensoitua purjelentokonetta, kun taas ennen vanhaan avoimen luokan kompensoituja purjelentokoneita lentääkseen lentäjän piti olla kehityspilotti (Advanced Pilot, jolla on 300 tuntia lentoaikaa). Näyttää siltä, että monet lentäjät ostavat IP6:n, Niviukin täytyy nähdä se hyvänä myyntimenestyksenä, en olisi yllättynyt, jos se myisi enemmän kuin Peak2! Minusta uudet comp-luokan purjelentokoneet on siirrettävä pois END:stä, jotta ainakin ne voidaan poistaa sallitusta luokasta, jota useimmat lentäjät saavat lentää vakuutuksen turvin. Gary, olet oikeassa, kuka tahansa BHPA:n lentäjä voi lentää mitä tahansa sertifioitua purjelentokonetta BHPA:n kolmannen osapuolen vakuutuksella. Nyt kuka tahansa lentäjä, jolla on kohtuulliset maahuolintataidot, voi ostaa ja lentää nykyistä kompensoitua purjelentokonetta, kun taas ennen vanhan avoimen luokan kompensoituja purjelentokoneita lentääkseen lentäjän täytyi olla kehityslentäjä (Advanced Pilot, jolla on 300 tuntia lentoaikaa). Näyttää siltä, että monet lentäjät ostavat IP6:n, Niviukin täytyy nähdä se hyvänä myyntimenestyksenä, en olisi yllättynyt, jos se myisi enemmän kuin Peak2! Minusta uudet comp-luokan purjelentokoneet on siirrettävä pois END:stä, jotta ainakin ne voidaan poistaa sallitusta luokasta, jota useimmat lentäjät saavat lentää vakuutuksen turvin. Hei olen IP6:n uusi omistaja aiemmin lentänyt monta dhv-3 tai kilpailuliitintä (vanha kelpuutus) siirryin O8:sta ja M4:sta juuri tämän kauden loppuun. Syy miksi siirryin 2 liners oli että lennän comp. ja tarvitsee enemmän suorituskykyä. Minulla oli noin 15 tuntia IP5:llä ilman pahoja romahduksia, joten miksi en lentäisi paremmalla ja turvallisemmalla IP6:lla. Minun 08 oli 6,8 sivusuhde IP6 on 6,9 ja IP5 7,9 ja minulla ei ollut mitään ongelmia. Minulla on vain lentäjän kelpuutus ja 800 tuntia lentoaikaa, ja minulla on jonkin verran akrokokemusta. En näe mitään syytä siirtää sarjaliikennelentokonetta pois EN-D:stä. Valmistajien on ilmoitettava selvästi, mille lentäjille se on tarkoitettu - siinä kaikki. Jos joku viittaa testituloksiin eikä kuvaukseen, ymmärtää pian oman virheensä. Onnistuin lentämään omaani viime päivinä vaihtelevissa olosuhteissa, jotka vaihtelivat hyvin kevyistä olosuhteista vuodenaikaan nähden voimakkaisiin olosuhteisiin. Heti kun maahansuojattu siipi on paljon erilainen kuin normaali EN D -siipi, mutta kun se on ilmassa, vaikka se tuntuu kuumalta, siipi lentää hyvin suoraan ja erittäin vakaasti. Tunnet kyllä ilman, mutta kuten aiemmin sanottiin, jokainen kuoppa aiheuttaa nostetta ilman sukellusta. Liuku tuntuu hämmästyttävältä, sillä meillä oli päivä, jolloin meidän oli jatkuvasti raaputettava keiloja ennen kuin liu'uimme seuraavalle harjanteelle, ja joka kerta saavuin sinne melko paljon korkeammalle. Melko pahassa turbulenssissa, kuten melkein kaikki lentäjät kokivat sinä päivänä jonkinlaisessa konvergenssissa, liidin tuntui niin tukevalta, vaikka sinua vedettiin ympäriinsä. Oliko se mukava pääasiassa kyllä, koska on helppo lukea, mitä tapahtuu ja reagoida, mutta kun se menee aivan sekaisin, en koskaan sanoisi, että millään siivellä se olisi mukava. Kääntymiskyky on se, mikä räjäyttää mielesi, koska se voi kääntyä niin tiukasti ja helposti ja antaa sinulle tarkalleen tietää, missä noste on. erittäin onnekas, että sain 6 tuntia kolmella lennolla syksyllä Yhdistyneessä kuningaskunnassa toivottavasti sää jatkuu _________________ Kaikki, jotka elävät, kuolevat, mutta kaikki, jotka kuolevat, eivät ole eläneet. Otamme näitä riskejä, emme paetakseen elämää, vaan ehkäistäksemme elämää. 7 minuutin kohdalla molemmat lentäjät olivat tehneet täydet sakkaukset hyvin, sitten näyttää siltä, että he menivät epävakaasti kuin helikopteri pyörähtäisi. oliko tämä jotakin indusoitua vai menikö jokin hieman pieleen? _________________ Kaikki, jotka elävät, kuolevat, mutta kaikki, jotka kuolevat, eivät ole eläneet. Emme ota näitä riskejä paetaksemme elämää, vaan estääksemme elämän es Purjelentokone voi olla sakkauksessa ja purjelentokone voi lentää. Välissä oleva alue on hyvin herkkä, koska siellä liidin on hyvin epävakaa pystyakselin ympäri. Pieni epäsymmetrinen syöttö voi aiheuttaa pyörimistä, johon liittyy suuri kiertymisriski. Sinun pitäisi olla melko taitava tai yrittää välttää tämä alue vapauttamalla jarrut nopeasti sakkauksen lopussa. Gary, videolla näkyy 4 lentäjää, 3 heistä "Cloud"-värisellä IP6:lla ja yksi "Riojalla". Kaksi eri päivää, toinen pääosin sininen, toinen pääosin pilvinen. Kaksi täyttä sakkausta noin klo 07:00 ovat toisen päivän ensimmäiset sakkaukset - minun ensimmäinen (olen</w:t>
      </w:r>
    </w:p>
    <w:p>
      <w:r>
        <w:rPr>
          <w:b/>
          <w:color w:val="FF0000"/>
        </w:rPr>
        <w:t xml:space="preserve">id 10</w:t>
      </w:r>
    </w:p>
    <w:p>
      <w:r>
        <w:rPr>
          <w:b w:val="0"/>
        </w:rPr>
        <w:t xml:space="preserve">Transition Kulttuuri Kehittyvä tutkimusmatka päähän, Sydän ja kädet Energy Descent 30 loka 2012 Apuasi tarvitaan! Uusi kirja Transition tarvitsee ideoita Situations Vacant sivu 2030 Tämä uusi pieni kirja Transition (työnimi 'The Thrill of Just Doing Stuff' ) on tulossa yhteen mukavasti, ja kiitos kaikille, jotka ovat vastanneet minun pyyntöihin apua toistaiseksi.  Tänään haluan kutsua ajatuksia siitä, mitä, in Transition talous, uudelleen noin joustavuus ja lokalisointi, voisi olla työpaikkoja tarjolla 2030?  Jos olisit nyt 18-vuotias (ja ehkä oletkin), mitä kouluttaisit itsesi, jotta voisit parhaiten palvella kehittyvää siirtymätaloutta?  Kaikki ajatukset ovat tervetulleita.  Tässä on minun aloitusluetteloni: 22 Comments Ehdottomasti insinööri. Olen turhautunut siihen, että pienimuotoista, kohtuuhintaista ja korjattavissa olevaa laitteistoa ei ole saatavilla sellaisten töiden tekemiseen, joita pienimuotoinen maanviljelijä haluaisi tehdä. Suurin osa laitteista on tarkoitettu suuren mittakaavan maatalouteen, johon liittyy valtavia kustannuksia, mikä jo itsessään on valtava este maanviljelijän ammattiin ryhtyville. Jos ei ole insinööriä, joka keksii uusia ratkaisuja pienviljelyn ongelmiin, niin insinööriä, joka kykenee kunnostamaan vanhoja laitteita, jotka olivat tarkoitukseensa täysin toimivia ja jotka sopisivat nykypäivän markkinoille, jos ne vain olisivat täysin toimintakunnossa. Ehkäpä opettaja, joka opettaisi tarvittavia huoltotaitoja, joita laitteiden huolto edellyttäisi? Paikallinen pienimuotoinen valmistus olisi otettava mukaan, etsikää ideoita tekijöiden liikkeestä, mutta paikallinen logistiikan järjestäjä tai materiaalien hankinta-agentti, joka toimisi paikallisesti ja työskentelisi pienimuotoisten (yhdestä henkilöstä muutamaan) valmistajien kanssa auttaen heitä markkinoimaan ja myymään maailmanlaajuisesti. Ilmapolttoainesynteesilaitoksen johtaja, joka ylläpitää ja käyttää yhteisön synteettisen bensiinin tuotantolaitosta, jossa käytetään paikallisesta panimosta peräisin olevaa hiilidioksidijätettä. AFS-laitoksen voimanlähteenä toimii tällä hetkellä kolme yhteisön tuuliturbiinia, mutta laajennussuunnitelmissa on myös vesivoiman, aaltojen ja vuorovesien tuottaman sähkön käyttö läheisen aerobisen mädätyslaitoksen hiilidioksidijätteen käsittelyyn, joka muuten vapautuisi ilmakehään. Tekniset ja budjettihallinnolliset taidot ovat välttämättömiä. Kokemus yhteisön hankkeiden hallinnoinnista toivottavaa. Valitun hakijan on osoitettava käytännön soveltuvuutta sekä sitoutumista hiilineutraaliin kokonaisvaltaiseen järjestelmään perustuvaan lähestymistapaan. Mitä tämän työpaikkaluettelon pitäisi oikeastaan edustaa? Työpaikkoja, joilla ihmiset voivat rikastua virallisessa, varallisuutta keskittävässä taloudessa (tiedemies, palkkasoturi, kardinaali), vai käsityöammatteja, jotka palvelevat yhteisöä ja mahdollistavat terveen, kurinalaisen perheen perustamisen? Luulen nimittäin, että luettelot olisivat erilaisia. FarmerPete 30.10. klo 16:31 Kuljettajia tarvitaan monilla reiteillä Fort Williamista Yorkiin. Omat koirat ja hyvät saappaat välttämättömät. Pitää tuntea karja ja olla luotettava. Antakaa vähintään 2 referenssiä. Synkempään sävyyn (mutta antaa vielä enemmän tarvetta muusikolle): Kokenut hautausurakoitsija. Pitäisi pystyä käsittelemään suuria määriä ennenaikaisia kuolemia, jotka johtuvat fossiilisiin öljypohjaisiin lääkkeisiin ja lääketieteellisiin tekniikoihin perustuvien lääkkeiden ja lääkintätekniikoiden puutteesta, nälästä ja rajallisista resursseista johtuvista konflikteista, joita edes Transition ei ole pystynyt estämään. Muistakaa, että muusikot tekevät paljon muutakin kuin piristävät ihmisiä. Muusikoiden tarve tulee vain kasvamaan. Muusikot ja musiikki ovat vanginneet ja säilyttäneet tarinoita "kaukaa takaa". Musiikki on osoittautunut erittäin tehokkaaksi tavaksi levittää opetuksia ja säilyttää tietoa koulunpihan loruista suosittuihin virsiin. Olen samaa mieltä Anne McCaffreyn kunnioituksesta roolia kohtaan, jota hän kutsuu "harperiksi" Pern-planeetan tieteisromaaneissaan. Harppari on jokaisessa tarinassa keskeinen käsityöläinen, mikä näkyy ehkä parhaiten Valkoisessa lohikäärmeessä (White Dragon) ja Lohikäärmelaulajassa (DragonSinger) - tai Dragon Questissa. Muita historiallisia käsityötaitoja, joita käytetään tapahtumien tallentamiseen ja tarinoiden säilyttämiseen, ovat muun muassa veistäjät, piirtäjät ja maalarit sekä bardit tai tarinankertojat. Muistakaa, että alkuperäiset Grimmin sadut kerättiin tuomaan metsän vaarat nuorille ihmisille. Se, että Grimmin satujen historiaa on kirjoitettu uudelleen varhain ja usein markkinoita miellyttävällä tavalla, ei tee tyhjäksi sitä, että ensimmäiset hyödylliset tarinat on otettu talteen. Ja kansanperinteeseen ja New Age -käytäntöihin perehtyneet parantajat, jotka ymmärtävät nykyaikaista anatomiaa ja terveitä kehon prosesseja. @ Trugs, Pitäkää mielessä, että suurin osa nykyaikaisesta lääketieteestä ja kirurgiasta *ei* pidennä elämää, se vain tekee elämän "laadusta" tuottavampaa. Sydämen ohitusleikkaus antaa potilaalle mahdollisuuden jatkaa työntekoa tai golfin pelaamista; leikkauksen puuttuminen jättäisi varovaisen potilaan toiminnan vakavasti rajoittuneeksi. Terveystarkastaja, viemärilaitos ja maatalousvirasto ovat vastuussa siitä, että</w:t>
      </w:r>
    </w:p>
    <w:p>
      <w:r>
        <w:rPr>
          <w:b/>
          <w:color w:val="FF0000"/>
        </w:rPr>
        <w:t xml:space="preserve">id 11</w:t>
      </w:r>
    </w:p>
    <w:p>
      <w:r>
        <w:rPr>
          <w:b w:val="0"/>
        </w:rPr>
        <w:t xml:space="preserve">Miten tehdä hevonen tanssi Psy-Gangnam Style maanantai 10 syyskuu 2012 Lähetetty 2 kuukautta, 1 viikko sitten mennessä Mike Mathers Psy on internet sensaatio.  Luvut ovat huikeat 130 miljoonalla You Tube -katselukerralla.  Hän esiintyi hiljattain juuri MTV VMA:ssa.  Kaikki raivoavat siitä, miten hevostanssia tehdään hänen suuresta hitistään Gangnam Style.  Nyt voit näyttää ystävillesi tämän helpon tanssin avulla.  Minulla on muuten hänen kappaleensa tulossa Slam It Or Jam It -ohjelmassa.  Siitä pitäisi tulla hauska tunti uutta musiikkia!</w:t>
      </w:r>
    </w:p>
    <w:p>
      <w:r>
        <w:rPr>
          <w:b/>
          <w:color w:val="FF0000"/>
        </w:rPr>
        <w:t xml:space="preserve">id 12</w:t>
      </w:r>
    </w:p>
    <w:p>
      <w:r>
        <w:rPr>
          <w:b w:val="0"/>
        </w:rPr>
        <w:t xml:space="preserve">Olemme häkeltyneitä. Pommitetaan. Tainnutettuja. Ylivalottuneita. Joka X. päivä jokin uusi asia herättää kaikkien niiden ihmisten huomion, jotka tavalla tai toisella työskentelevät uuden teknologian ja/tai uuden median parissa tai liittyvät siihen (viestijät, mainostajat, taloustieteilijät, teknologit, tutkijat, toimittajat ja monet muut), raivokkaasti ja ilmeisesti pysäyttämättömästi. Yhtäkkiä kaikki pitäisi omaksua ASAP. Että Kindle saa Amazonin myymään lomakaudella enemmän e-kirjoja kuin perinteisiä kirjoja; että Formspring.me:n kokeileminen on pakollista, koska kaikki käyttävät sitä, ja meistä tuntuu siltä, että haluamme kokeilla sitä, vaikkemme oikeastaan tiedä, kannattaako iPadin hankkiminen vain nähdä, mitä tapahtuu. 17-vuotias venäläinen poika loi Chatrouletten ja se karkasi käsistä, joten meidän on päästävä mukaan katsomaan, miksi se on niin valtava menestys; jos et käytä Gowallaa, sinun pitäisi käyttää FourSquarea, jotta kaikki tietäisivät, missä olet ja mitä teet, ja jos et päivitä Twitteriä parin tunnin välein, lakkaat olemasta merkityksellinen: HETKINEN IHMISET, PYSÄHDYTÄÄN HETKEKSI! Amerikkalainen sosiologi Everett Rogers keksi jo 60-luvun alussa termin early adopter , kun hän kehitti teoriansa innovaatioista ja erilaisista yksilöryhmistä suhteessa näihin innovaatioihin. Siellä ensimmäisessä kappaleessa mainittu ryhmä on, alttiina ja valmiina käyttämään hedelmällisesti jokaista uutta asiaa, joka aluksi ilmestyy markkinoille. Siitä se maaninen häiriö alkaa. Mania olla yhteydessä kaikkeen, useimmissa tapauksissa koko ajan. Kannettavat tietokoneet, nettikannettavat, älypuhelimet ja muut vempaimet antavat meille mahdollisuuden 24/7-yhteyteen ja altistumiseen kollektiiviselle ja alkukantaiselle reaktiolle, jonka mukaan on pakko saada se, en tiedä miksi, mutta me näemme. Ja yhtäkkiä huomaamme, että joskus vapaaehtoisesti ja joskus tahattomasti hallinnoimme profiileja, käyttäjätunnuksia ja salasanoja, jotka vaikuttavat suoraan tai epäsuorasti elämäämme ammatillisella, henkilökohtaisella ja perhetasolla. Ja käytämme aikaa, joka on rajallista, ikään kuin se olisi rajatonta. Paradoksaalista kyllä, uskomme, että monet näistä välineistä antavat meille mahdollisuuden hallita ja hyödyntää aikaa paremmin. Onko se totta? Onko meidän todella omaksuttava jokainen uusi asia ja liitettävä se rutiiniin pyrkiessämme saamaan yhä enemmän ja enemmän mahdollisuuksia kaikkeen, koska jonain päivänä siitä on meille hyötyä tai hyötyä? Emmekö kehitä eräänlaista riippuvuutta, ja kuten jokaista riippuvuutta on mahdotonta nähdä, koska olemme sen sisällä? (Me kaikki tunnemme lausahduksen käytä sitä, kun haluan, ja kun en halua, voin jättää sen. Minä olen vastuussa Häh?) Varmasti meillä kaikilla on ollut "Enjuto Mojamuto -hetki" Ehkä se johtuu siitä, mitä neurotieteilijä Jaak Panksepp vahvisti tutkittuaan kaikenlaisia nisäkkäitä ja niiden tunteita. Hän tuli siihen tulokseen, että etsiminen (sekä abstraktisti että konkreettisesti) on se voima, joka saa meidät nousemaan sängystä, kohtaamaan päivän ja uskaltautumaan maailmaan. Tätä voimaa ruokkii dopamiini-niminen välittäjäainehormoni. Itse asiassa hormonin uskotaan vaikuttavan ajantajuumme. (Aika taas, sitä on runsaasti, tai ainakin näyttää siltä). Panksepp sanoo, että dopamiinia aktivoi tarve etsiä, löytää jotain odottamatonta tai uuden laukaisema odotus. Kuulostaako tutulta? Oletko koskaan istunut netin ääressä ilman suunnitelmaa mutta odottaen näkeväsi jotain uutta? Tässä sitä sitten ollaan. Hukkua. Pommitettu. Häkeltynyt. Ylivalottunut. Varmasti useampi kuin yksi meistä kärsii jo jatkuvan osittaisen tarkkaavaisuuden oireyhtymästä, siitä pysäyttämättömästä tarpeesta tarkistaa tietolähteitä, jakaa, levittää ja antaa niille uusia merkityksiä varmistaakseen, että mikään ei pääse meiltä karkuun, tai ainakaan melkein mikään. Oireyhtymä ilmenee vapaa-ajalla, opiskelupäivänä tai työssä (Ja ei, se, että on koko ajan yhteydessä kaikkiin noihin asioihin, ei ole työntekoa, puhun teille, herra konsultit ja teknofetisistiset gurut ja ninjat). Onko tätä vastaan taisteleminen siis mahdollista? Totta kai on. Tarvitset vain hieman tahdonvoimaa ja halukkuutta olla kiinnittämättä huomiota siihen, mitä he sanovat. Kyse on vain siitä, että tekee päätöksen olla varhainen "luopuja" (tai mikä tahansa muu nimi, jota päätämme käyttää). Se on niiden asioiden taakse jättämistä, joita emme halua.</w:t>
      </w:r>
    </w:p>
    <w:p>
      <w:r>
        <w:rPr>
          <w:b/>
          <w:color w:val="FF0000"/>
        </w:rPr>
        <w:t xml:space="preserve">id 13</w:t>
      </w:r>
    </w:p>
    <w:p>
      <w:r>
        <w:rPr>
          <w:b w:val="0"/>
        </w:rPr>
        <w:t xml:space="preserve">Valitukset neuvostolle ensin Mikä on neuvoston valitusmenettely? Kaikilla neuvostoilla on julkaistut valitusmenettelyt, joista käy ilmi, miten ne tutkivat valitukset. Menettelyt vaihtelevat neuvostoittain, mutta yleensä ne sisältävät kaksi tai useampia vaiheita, joista jokaista hoitaa edellistä vaihetta korkeampi virkamies tai joissakin tapauksissa vaaleilla valitut valtuutetut. Kantelumenettelyn kussakin vaiheessa neuvosto lähettää yleensä kirjallisen vastauksen ja pyytää sinua esittämään huomautuksia. Kun neuvosto kirjoittaa sinulle, se ilmoittaa yleensä, jos valitusmenettelyssä on vielä toinen vaihe. Mistä saan lisätietoja neuvoston valitusmenettelystä? Katso neuvoston verkkosivuilta tai pyydä jäljennös puhelimitse neuvostosta. Pitääkö minun ensin käydä läpi koko neuvoston valitusmenettely ennen kuin voin tehdä kantelun oikeusasiamiehelle? Kyllä, yleensä on. Lain mukaan neuvostolle on annettava kohtuullinen mahdollisuus käsitellä kanteluasi ja vastata siihen. Jos kirjoitat meille samaan aikaan tai pian sen jälkeen, kun olet tehnyt valituksen neuvostolle, on epätodennäköistä, että otamme sen huomioon, ellei asia ole hyvin kiireellinen tai ellei sinulla ole erityistä vaaraa. Jos kantelun tutkiminen ja tyydyttävän vastauksen antaminen kestää yli 12 viikkoa, soita neuvontapalveluun ja pyydä lisäneuvontaa, sillä silloin voimme ehkä tarkastella kanteluasi ilman, että suoritat kaikki neuvoston menettelyn vaiheet. Lapsi- ja perhepalveluita koskeville kanteluille on olemassa erityinen menettely, josta parlamentti on säätänyt tätä tarkoitusta varten, joten oikeusasiamies odottaa tavallisesti, että ihmiset käyvät ensin läpi kaikki vaiheet, vaikka se kestäisi yli 12 viikkoa. Kantelin valtuustolle ennen kuin se päätti asiasta, josta olen huolissani, voinko nyt kannella oikeusasiamiehelle? Ei, koska ennen kuin neuvosto tekee päätöksen, joka vaikuttaa teihin, emme katso, että kantelullenne on aihetta. Kun neuvosto on tehnyt päätöksen, sinun on annettava sille 12 viikkoa aikaa vastata kanteluun. Miksi lähetitte kanteluni neuvostolle? ?? Haluan kannella oikeusasiamiehelle enkä neuvostolle. Vuoden 1974 paikallishallintolaissa sanotaan, että ennen kantelun tutkimista oikeusasiamiehen on varmistettava, että neuvosto tietää kantelusta ja että sillä on ollut kohtuullinen tilaisuus tutkia kantelu ja vastata siihen. Odotamme yleensä, että käytte läpi kaikki neuvoston kantelumenettelyn vaiheet ennen kuin käsittelemme kantelunne. Olemme päätelleet kertomasi perusteella, että neuvostolla ei ole ollut riittävästi tilaisuutta käsitellä kanteluasi, joten olemme lähettäneet sen neuvostolle, jotta se voi vastata siihen. Miksi minun on annettava neuvostolle 12 viikkoa aikaa vastata valitukseen, kun tiedän, ettei se muuta päätöstään? Kokemus on osoittanut, että monet neuvostot onnistuvat ratkaisemaan valitukset varsin hyvin omien valitusmenettelyjensä avulla. Noin kaksi kolmasosaa niistä valituksista, jotka lähetämme neuvostojen tutkittavaksi, eivät enää johda kantelijan tekemiä valituksia meihin. Neuvosto ryhtyy toimenpiteisiin kantelun tutkinnan aikana Voiko oikeusasiamies estää neuvostoa ryhtymästä toimenpiteisiin, kun te tutkitte kanteluani? Oikeusasiamiehellä ei ole valtuuksia käskeä neuvostoa tekemään tai olla tekemättä mitään, kun me tutkimme kanteluanne. Lain mukaan neuvoston on jatkettava asioiden käsittelyä normaaliin tapaan. On siis hyvin epätodennäköistä, että neuvosto suostuisi esimerkiksi keskeyttämään suunnitteluhakemuksen käsittelyn. Jos tutkimme kuitenkin asiaa, kuten viivästystä asumistuki- tai kunnallisveroetuushakemuksen käsittelyssä, ja kun neuvosto uhkaa ryhtyä toimiin sinua vastaan, koska olet maksamatta vuokraa tai kunnallisveroa, voimme pyytää neuvostoa lykkäämään mahdollisia jatkotoimia. Usein se suostuu tähän, koska oikeusasiamies arvostelisi suuresti sitä, jos se kieltäytyisi ja myöhemmin selviäisi, että se on vastuussa maksurästeistä, koska maksuvaatimuksen käsittely on viivästynyt. Jos neuvosto ei kuitenkaan suostu lykkäämään sinua vastaan nostettuja kanteita, sinun on maksettava se, mitä sinulta pyydetään, jotta vältyt oikeudellisilta seurauksilta. Jos hyväksymme valituksesi, voimme pyytää neuvostoa maksamaan sinulle takaisin kaikki virheellisesti maksamasi rahat. Valitukseni koskee rakennusluvan myöntämistä. Minulle on kerrottu, että rakentaminen alkaa hyvin pian, joten jos minun on odotettava 12 viikkoa ennen kuin oikeusasiamies tutkii asian, on mahdollista, että rakentaminen saatetaan loppuun. On epätodennäköistä, että jo myönnettyä rakennuslupaa muutettaisiin neuvoston tai oikeusasiamiehen tutkimuksella. Jos jompikumpi katsoo, että päätökseen johtaneessa menettelyssä on ollut virhe, voidaan ryhtyä toimiin, joilla vähennetään kehityksen vaikutuksia sinuun, esimerkiksi järjestämällä istutuksia tai maksamalla sinulle korvauksia. Lisätietoja tästä on tiedotteissa .</w:t>
      </w:r>
    </w:p>
    <w:p>
      <w:r>
        <w:rPr>
          <w:b/>
          <w:color w:val="FF0000"/>
        </w:rPr>
        <w:t xml:space="preserve">id 14</w:t>
      </w:r>
    </w:p>
    <w:p>
      <w:r>
        <w:rPr>
          <w:b w:val="0"/>
        </w:rPr>
        <w:t xml:space="preserve">Se oli urheiluviikko: Kun upea Wimbledon lähestyy loppuaan, Sporting Week tarkastelee tämän vuoden jännittävän turnauksen huippuja ja alamäkiä... Viikon sitaatti Keskuskentän kuningatar Clare Balding, joka Sabine Lisickiä katsellessaan totesi: "Hän on kuin koira, joka jahtaa palloa." Tämä on viikon sitaatti. Tuo voi olla totta, Clare, mutta ei ole kovin ystävällistä julistaa sitä koko kansalle. Pitkään kärsineille naapureille myönnettävä Hyacinth Bouquet -palkinto... kuuluu ihmisille, jotka asuvat sen talon naapurissa, jonka Maria Sharapova vuokraa kahdeksi viikoksi. Kuvitelkaa turhautumisen ja kiteytyneiden aggressioiden huutoja, kun Maria kamppailee roskien viemisen kanssa, astianpesukoneen kasaamisen kanssa, yrittää maksaa laskuja puhelimitse tai yrittää selvittää wlan-yhteyttä uuden internet-palveluntarjoajansa kanssa. Mailan tekeminen: Sharapova on päässyt Wimbledonin loppuotteluun Paras brittiläinen lupaava pelaaja vuoden 2011 turnauksen aikana Vähän tunnettu Jeremy Bates on tehnyt vaikutuksen niihin harvoihin, jotka ovat vaivautuneet seuraamaan häntä yli 75-vuotiaiden sekakilpailussa.  Jeremy liittyy vuosien varrella yleisöä viihdyttäneiden kunniagalleriaan, johon kuuluvat Andrew Castle, Barry Cowan, Mark Petchey, Andrew Bailey, Olly Murs ja Paul Potts, Gareth Gates, Coco-klovni, Stan Laurel, Eric ja Ernie, Little ja Large, Rod Hull ja Emu sekä Blue Peter -ohjelmassa esiintynyt norsu. Valitettavasti kukaan heistä ei viihdyttänyt yleisöä tennistä pelaten. Bethanie Mattek-Sands BBC Radio 5 Livessä. Ensi vuonna Beeb toivoo voivansa nostaa riman vieläkin korkeammalle ja saada Betty Stoven palvelukseensa, kun hollantilaisen voimahahmon palkkaaminen on epäonnistunut useasti. Innovatiivisin Wimbledonin radiolähetys... täytyy antaa John McEnroen puhelinlähetyksen keksineelle luovalle tiimille. Yksinkertainen mutta loistavan tehokas formaatti näyttää olevan täysin omistettu sille, että amerikkalaisen entisen tennismestarin kuuntelemisesta nautitaan tunnin ajan, kun hän kamppailee brittiläisten paikannimien ääntämisessä. "Sinä olet siis David Worcescestershropingtonshiresta, eikö niin?" "Seuraavana linjalla on Deidre, joka soittaa jostain Mansesterista. Se näyttää Mansesterilta, eikö niin Deirdre? Täydentääkseen yhden suurista radiokaksikonäytöksistä Tim Henman on kutsuttu istumaan Supermacin rinnalle ja auttamaan tieatlaksen ja Oxfordshiren vokaaliensa avulla. Hyvä puoli on se, että Timille on sentään keksitty jotain tekemistä. Tuottoisa ura autojen navigaattoreiden ääninäyttelijänä on varmasti edessä. On helppo pilkata brittiläisen tenniksen syvyyden puutetta. Hyvin helppoa. Mutta se ei välttämättä tee siitä fiksua tai hyödyllistä. LTA:n pääjohtajalla Roger Draperilla on tarpeeksi tekemistä 400 000 dollarin vuosipalkkansa perustelemiseksi. Hän ei tarvitse teidän älykkäitä kommenttejanne siitä, että maailman 500 parhaan pelaajan joukossa on liian vähän pelaajia tai että julkiset tennispalvelut puuttuvat kokonaan. Tai siitä, että kaikki parin viime vuosikymmenen kunnon pelaajat ovat tulleet LTA-järjestelmän ulkopuolelta. Tai siitä, että suurin osa LTA:n johtajista näyttää lähtevän. Tällaiset puheet eivät auta Rogeria näinä vaikeina aikoina. Tuplasti: Damien Duff ja Andrew Johnson tekivät molemmat maalin Fulhamin Europa League -voitossa Kahden viikon masentavin tosiasia Fulham pelasi torstaina jalkapallo-ottelun. Oli vielä kesäkuu. ***Huomaa: tämän kolumnin kirjoittamisessa ei vahingoitettu yhtään urheilun eliitti-ikonia, etkä voi seurata Tim Chalmersia Twitterissä, koska hänellä ei ole hajuakaan, miten se asetetaan, ja hän epäilee, että hänen puhelimensa ei muutenkaan ole yhteensopiva.</w:t>
      </w:r>
    </w:p>
    <w:p>
      <w:r>
        <w:rPr>
          <w:b/>
          <w:color w:val="FF0000"/>
        </w:rPr>
        <w:t xml:space="preserve">id 15</w:t>
      </w:r>
    </w:p>
    <w:p>
      <w:r>
        <w:rPr>
          <w:b w:val="0"/>
        </w:rPr>
        <w:t xml:space="preserve">Lakers Uutiset: Lakers yllätti monet tänä aamuna katkaisemalla siteet valmentajaan, joka oli vain viisi peliä toisen kauden neljän vuoden sopimuksen, jonka hän allekirjoitti vuonna 2011. Vielä tänä aamuna ESPN:n Marc Stein esitti, että Brown voisi pelastaa työpaikkansa parantuneilla esityksillä tulevina viikkoina. Los Angeles Lakersin valmentajan Mike Brownin työpaikka olisi välittömässä vaarassa, jos joukkueen toimihenkilöt katsovat joukkueen kuuden ottelun kotipelin epäonnistuneen, kertovat tilannetta lähellä olevat lähteet. Lähteet kertoivat ESPN.comille, että vaikka Lakers on julkisesti ilmaissut tukensa Brownille 1-4-alkulukemin jälkeen, se on yksityisesti huolestunut joukkueen tilasta niin paljon, että johto on valmis harkitsemaan vakavasti valmentajan vaihtoa jo tässä vaiheessa, jos L.A. ei pysty hyödyntämään tulevan kauden useita voitettavissa olevia pelejä. Stephen Dunn/Getty Images Ilmeisesti joukkue katsoi, ettei se voinut edes odottaa niin kauan muutoksen tekemistä, ja korvasi vuoden 2009 NBA-valmentajan apuvalmentaja Bernie Bickerstaffilla , ainakin toistaiseksi. Tämä oli vaikea ja tuskallinen päätös, Kupchak sanoi. "Mike oli erittäin ahkera ja omistautunut, mutta meistä tuntui, että oli joukkueen edun mukaista tehdä muutos tällä hetkellä. Arvostamme Miken työtä ja panosta ja toivotamme hänelle ja hänen perheelleen onnea." Los Angeles aloitti kauden mestaruusodotuksin vaihdettuaan keskushyökkääjä Dwight Howardin ja pistevahti Steve Nashin ja saatuaan kaksi supertähteä Kobe Bryantin ja Pau Gasolin rinnalle. Mutta Lakers meni viime kuussa ennakkosuosikin aikana 0-8 ensimmäistä kertaa franchise-historiassa ennen kuin se kompuroi runkosarjan 0-3-alkuun häviten Dallasille , Portlandille ja Clippersille . Voitettuaan viime sunnuntaina viimein Detroitin ja saatuaan ensimmäisen voittonsa Lakers näytti jälleen voimattomalta hävitessään Utahille keskiviikkona. Stephen Dunn/Getty Images Ei ole epäilystäkään siitä, että joukkueen vaisu esitys kauden viiden ensimmäisen pelin aikana oli suuressa roolissa Mitch Kupchakin päätöksessä, mutta mikä ei varmasti auttanut Brownin asiaa, oli L.A:n 0-8 preseason-ennätys, sillä se herätti aluksi punaisia lippuja organisaatiossa. Koska kun pelaajistoon kuuluvat Kobe Bryant, Dwight Howard, Pau Gasol, Steve Nash ja Metta World Peace, ei ole mitään perusteita sille, että joukkueen viimeisissä 13 ottelussa, mukaan lukien preseason-kilpailut, on ollut 1-12 pistettä. Torstaina käydyissä keskusteluissa Lakersin toimitusjohtaja Mitch Kupchak esitti Lakersin omistajalle Jerry Bussille ja varatoimitusjohtaja Jim Bussille, että Brownille pitäisi antaa vielä lisäaikaa ennen kuin hän päättää potkuista, kertoivat lähteet Y! Sportsin mukaan. Brown esitti johdolle myös, että hän voisi saada Lakersin mestaruuskilpailuihin, lähteet kertoivat. Brownin epäonneksi kumpikaan Buss ei halunnut odottaa, voisiko hän saada laivan kuntoon, ja he päättivät aloittaa alusta uudella valmentajalla. Näyttää siltä, että heillä on joitakin ehdokkaita mielessään. Kevork Djansezian/Getty Images Kun uutinen potkuista tuli julki, Yahoo! Sportsin Michael C. Jones tarjosi näkemyksensä siitä, ketkä ovat kärkiehdokkaita Lakersin valmentajanpaikalle, ja sanoi, että Phil Jackson, Mike D'Antoni , Brian Shaw, Jerry Sloan ja Nate McMillan olisivat ehdolla. Jonesin mielestä Jackson on ensisilmäyksellä eturivissä. 11-kertaisella NBA-mestarilla on eniten historiaa Lakersin kanssa, ja hän olisi epäilemättä suosituin palkkaaja, mikäli Lakersin johtoporras laittaisi egonsa sivuun ja saisi hänet takaisin. Omistaja Jim Buss erosi Brownin palkkaamisen yhteydessä triangel-hyökkäyksestä, joka voitti joukkueelle viisi mestaruutta, ja se on todennäköinen syy siihen, miksi hän ei palkannut Brian Shaw'ta, joka oli Kobe Bryantin ensimmäinen valinta Jacksonin jäätyä eläkkeelle. Jotta tämä tapahtuisi, tarvittaisiin joukko epätodennäköisiä tapahtumia peräkkäin, mutta se on niin hullua, että siinä on itse asiassa järkeä. Vaikka monille Lakers-faneille olisi sydäntä lämmittävää nähdä Jackson takaisin tavallisella paikallaan Staples Centerissä, uusi ääni, kuten D'Antoni tai Slo</w:t>
      </w:r>
    </w:p>
    <w:p>
      <w:r>
        <w:rPr>
          <w:b/>
          <w:color w:val="FF0000"/>
        </w:rPr>
        <w:t xml:space="preserve">id 16</w:t>
      </w:r>
    </w:p>
    <w:p>
      <w:r>
        <w:rPr>
          <w:b w:val="0"/>
        </w:rPr>
        <w:t xml:space="preserve">Yllä olevalla videolla on kuvamateriaalia värikeloista, jotka piirikunnan Carl Wiens osti Creighton Carrin huutokauppahallista. "Valokuvaaja on tehnyt nämä otokset erittäin huolellisesti, ja kelat käsiteltiin Macy's New Yorkissa", Wiens sanoi. Wiensin mukaan kamerana käytettiin Kodak Brownie 8 mm:n filmikameraa, jossa oli käsikäyttöinen moottori. "Siksi kaikki otokset ovat noin 10 sekunnin mittaisia." Loppuosa videokiekosta näyttää kohtauksia paikallisista partiotytöistä, jotka esitellään jakson lopussa. Wiens haluaisi mielellään tietää kaiken mahdollisen kuvamateriaalista, myös kuvaajan nimen. Kommentit (8) Br. 78 Legionissa muistopäivänä käydyt keskustelut vahvistivat, että Reg. Big Jim ei löytänyt videolta yhtään 50-luvun mallia olevaa autoa ja epäilee, että kyseessä saattaa olla sodan jälkeinen 40-luvun loppu. Tiedän, että he olivat täällä vielä 1954/1955/1956, koska työskentelin heille lukiolaisena (kuten monet muutkin teinit) Point Petren kesäleirillä ja ilmatorjunnan ampumaradalla. Hienoja kokemuksia ja muistoja! Carson Scott Milfordista ( Cooperators-vakuutusasiamies)kuvasi elokuvia vuonna 1957 ja sen tienoilla. Minulla on kopio Pictonissa kuvatusta videosta, jossa hän kävi eri kaupoissa ja laittoi työntekijät poseeraamaan ulkona rakennusten edessä. Se sisältää myös videon Milfordin messuista. Annoin Peter Lockyerille kopion siltä varalta, että hän haluaisi käyttää jotain siitä "History Lives Here" -sarjassaan. Voisivatko sotilaat olla tykistön jäseniä (he olivat Camp Pictonissa toimivaa Kanadan kaartia vanhempia)? Lankoni, joka kuului tykistöön, oli sijoitettuna Camp Pictoniin, ja muistan hänen marssineen muistopäivän paraateissa 1950-luvun lopulla. Uskon, että tuossa on rouva MacArthur, tyttöoppaiden komissaari, marssimassa oppaiden kanssa, ja hänen tyttärensä Mary Jane on yksi niistä tytöistä (Rangers tai mitä tahansa oppaiden jälkeen tuleekin), jotka ovat Cenotaphilla. Hän on se vaalea tyttö, joka seisoo aivan oikealla muistomerkin edessä. Olen katsonut elokuvaa lukuisia kertoja ja pysähtynyt yrittämään tarkempaa tarkastelua. Main Streetin eteläpuolella on Prince Edward Motors (GM?) ja pohjoispuolella, Tim Horton'sin paikalla, on Grindrod's Motors (Chrysler). Armeijan yksiköt ovat pukeutuneet "taisteluasuihin" ja "puttiesiin" ja marssivat tyylikkäästi. Aluksi luulin, että he olivat Picton Heightsiin sijoitetun Kanadan kaartin rykmentin jäseniä, mutta luulen, että upseereilla oli mustat rehumyssyt... näillä tässä on kaki (sp?). He voisivat olla kuuluisa Hastingsin ja Prinssi Edwardin rykmentti (silloinen miliisi), mutta kasvoja on vaikea tunnistaa, eikä olkapäiden välähdyksiä ole havaittavissa. Huomaa, että kenotafin kansallislippu oli silloin Union Jack.\ En ole varma, ovatko tytöt oppaita vai merikadetteja...pari kasvoa saattoi olla Jean Duncan ja Clarene Kennedy Pictonista. Toivottavasti lisää saadaan selville, sillä tämä on arvokasta materiaalia...kiitos jakamisesta. Joidenkin perheenjäsenteni kanssa keskustellessani tuli esiin ajatus, että ehkäpä kuvamateriaalin on kuvannut edesmennyt Vic Lord, Pictonin merkittävä valokuvauksen ja elokuvien harrastaja. Se on joka tapauksessa nimi. Onnea matkaan! Onpa hieno video!!! Olin vaikuttunut nähdessäni niin paljon ihmisiä ja niin monet osallistuivat paraatiin. Heillä oli jopa kaksi suurta bändiä. Tietenkin tämä elokuva tehtiin liian monta vuotta sodan jälkeen ja monet kreivikunnan ihmiset olivat henkilökohtaisesti koskettaneet sotaa. Olen osallistunut moniin muistopäivän paraateihin sekä lentokadettina että Picton Legion Pipe Bandin rumpalina. Tänä vuonna en valitettavasti pysty osallistumaan. Aiemmin sää ei ole yleensä ollut paras mahdollinen, mutta se lämmin ja ylpeä tunne, jonka tuntee, kun on mukana, tekee siitä sen arvoista. Kippis kaikille osallistujille ja niille, jotka tulevat kunnioittamaan sankareitamme.</w:t>
      </w:r>
    </w:p>
    <w:p>
      <w:r>
        <w:rPr>
          <w:b/>
          <w:color w:val="FF0000"/>
        </w:rPr>
        <w:t xml:space="preserve">id 17</w:t>
      </w:r>
    </w:p>
    <w:p>
      <w:r>
        <w:rPr>
          <w:b w:val="0"/>
        </w:rPr>
        <w:t xml:space="preserve">Olen edelleen sitä mieltä, että jonkun on yritettävä muuttaa oletusfirmware-kuvauksen "NWP8_simlock_3gstandard_bb5_crcA59A" nimi EE-nimeksi ja sitten muuttaa viittaus "RM821_059R1W4_1232.2110.1244.3011_094.v\\\.... Olen varma, että se ei ole näin helppoa, mutta eihän sitä koskaan tiedä. En vain ole tarpeeksi rohkea tekemään sitä, enkä saa näitä pirun ajureita järjestykseen. Ensimmäinen täysi käyttöpäivä ja akku kesti noin 10 tuntia täyden yön yli latauksen jälkeen 0 prosentista 100 prosenttiin. Sanoisin ehdottomasti, että se sai enemmän käyttöä kuin normaalisti, koska se on uusi lelu ja kaikki se, mutta ei todellakaan mitään liiallista. Aioin mennä 399 payg diili EE mutta joku on maininnut, että minun tmobile sim ei toimisi se koska se on lukittu Orange. Luulen, että tämä on se kohta, jossa vain luovun yrittämisestä saada tämä luuri. Hei kaverit Orange payg Lumia 920:t ee storesta toimivat hienosti T-mobilen ja ee:n sim-korttien kanssa ja tai 4G valmis sain eilen yhden ee storesta lukittuna oranssiin 399 hintaan ilmaisella latausalustalla ja kuulokkeilla. Se toimii täydellisesti minun T-mobile simin kanssa! Orange T-mobile ja ee ovat kaikki samaa verkkoa ja uudet puhelimet ee-kaupoista toimivat kaikkien 3 verkon kanssa Olen silti sitä mieltä, että jonkun on yritettävä vaihtaa oletus firmware-kuvauksen nimi "NWP8_simlock_3gstandard_bb5_crcA59A" EE:n nimeksi ja sitten muuttaa viittaus "RM821_059R1W4_1232.2110.1244.3011_094.v\\\.... Olen varma, että se ei ole näin helppoa, mutta eihän sitä koskaan tiedä. En vain ole tarpeeksi rohkea tekemään sitä, enkä saa näitä pirun ajureita järjestykseen. Samaa mieltä, tekisin sen, mutta en ole saanut puhelinta vielä...... Olen tilannut lukitsemattoman SIM-vapaan, mutta minua houkuttaa hankkia sellainen p4u:lta ja katsoa josko tämä toimisi, näin säästyisi 150 jos tämä toimisi. Sen täytyy olla tämä SIM-lukitustiedosto..... Älä viitsi, siinä lukee SIMLOCK ja EE firmware sim lockin nimessä on EE SIMLOCK.</w:t>
      </w:r>
    </w:p>
    <w:p>
      <w:r>
        <w:rPr>
          <w:b/>
          <w:color w:val="FF0000"/>
        </w:rPr>
        <w:t xml:space="preserve">id 18</w:t>
      </w:r>
    </w:p>
    <w:p>
      <w:r>
        <w:rPr>
          <w:b w:val="0"/>
        </w:rPr>
        <w:t xml:space="preserve">Hänen elämänsä on tietysti unelmien täyttymys. Jokainen mies planeetalla on hulluna häneen! Ja jokainen nainen planeetalla haluaa olla hänen kaltaisensa! Tuollaisen virheettömän kauneuden ja viehätysvoiman ansiosta tarvitset vain yhden Aishwaryan myymään timantin!!! Toivotamme korvaamattomalle kaunottarelle siunattua vuotta. Hyvää syntymäpäivää, kaunis nainen! Poissa näyttämöltä, mutta aina parrasvaloissa, tämä upea nainen on ollut siellä, tehnyt kaiken. Ja hänen viimeaikaiset Kalyan Jewellery -mainoksensa sekä showstopper-esiintymisensä Longines-kellotapahtumassa ovat yksinkertaisesti rohkea vastaus käsityksille, joiden mukaan näyttelijän ura ei pysähdy avioliittoon ja raskauteen! Hän on suudellut poikkeuksellista menestystä urallaan, joka on kestänyt loistavat viisitoista vuotta. Hän on ehkä ainoa kansainvälisesti tunnettu Bollywoodin kasvo. Par excellence -nainen, jolla on Midaksen kosketus kaikkeen, mihin hän astuu! Cannesin elokuvajuhlilla Hänelle on myönnetty lukuisia palkintoja ja kunniamerkkejä sekä kansallisella että kansainvälisellä tasolla, mutta viimeisimpänä hänelle myönnettiin Ranskan toiseksi korkein siviilipalkinto - Chavalier dans l'Ordre des Arts et des Lettres - tunnustuksena hänen panoksestaan elokuvamaailmaan sekä intialais-ranskalaisen elokuva-, taide- ja kulttuuriverkoston kehittämisessä. Aikaisemmin Shah Rukh Khan, Nandita Das ja Habib Tanvir ovat saaneet saman kunnianosoituksen, mutta Ash on edelleen palkinnon nuorin saaja. Hollywoodin suurmiehistä myös George Clooney ja Meryl Streep ovat saaneet tämän palkinnon. Ash juhlii B-päivää koko perheensä kanssa, ja tämä on erityisen erityinen, koska se on hänen ensimmäinen b-päivänsä tyttärensä Aaradhyan kanssa. Diiva täyttää tänään 39 vuotta! Tämä eksklusiivinen kuva otettiin, kun kaksikko allekirjoitti avioliittopaperit ja esiintyi julkisesti tervehtiäkseen fanejaan ja mediaa. Rekisteröinti tapahtui Saifin Bandran kodissa. Ja kolme todistajaa olivat Kareenan isä Randhir Kapoor, äiti Babita ja Saifin äiti Sharmila. Molemmat näyttivät näennäisen vaatimattomilta ja tyylikkäiltä, ja seremonia oli hillitty tapaus, kuten aiemmin on kerrottu. Sen myötä Kareenasta tulee Nawaab Saif Ali Khan Pataudin Begum. Se ei ole kovin usein, että elokuva churn valikoiduista ainesosista tehdä resepti hyvän olon, blockbuster viihdettä! Ja English Vinglish ei jätä kiveäkään kääntämättä ylläolevan väitteen ylläpitämiseksi. Tulokkaan ohjaama elokuva luo välittömästi yhteyden kaikkiin, jotka kamppailevat "ei-englantilaisen" taustansa kanssa! Kaikki elokuvassa - ohjauksesta kuvaukseen, sydäntä lämmittävästä musiikista täydellisiin hahmokuviin ja Srideviin itseensä - säteilee positiivista, henkevää ja hyvää mieltä, joka varmasti jättää sinuun pysyvän vaikutuksen. Elokuvassa on tietysti myös omat huonot puolensa. Välillä se menee liiaksi stereotyyppisen puolelle! Mutta plussat, jotka painavat enemmän, saavat aikaan hymyn täällä, naurun siellä ja lopulta kutittavat tunteellista luustoa sinussa. Näyttelijä, joka on palannut valkokankaalle viidentoista vuoden jälkeen, English Vinglish on täydellinen comeback Srideville. Joku, joka ansaitsi Bollywoodin ensimmäisen naispuolisen supertähden tunnuksen, näyttää jotenkin keksivän itsensä uudelleen toisella kierroksella ja on yhtä kaunis ja hurmaava kuin ennenkin! Mitä tulee tarinaan, Sridevi näyttelee vaatimatonta, siroa kotiäitiä, joka on aina varpaillaan palvellakseen perhettään. Tosin yksi haittapuoli - hän ei osaa englannin kieltä yhtä hyvin kuin muu perhe, mikä tekee hänestä nolon ja pilkallisen aviomiehelleen ja lapsilleen. Gauri Shinde (ohjaaja) herättää elokuvassa kauniisti eloon sellaiset todelliset hetket, kuten sen, kun tytär epäröi esitellä Srideviä äitinä. Uskon, että useimmat meistä voisivat samaistua siihen tavalla tai toisella! Tai sitten Sridevi selviytyy kielestä, kun hän saapuu New Yorkiin veljentyttärensä häihin! New Yorkissa hän löytää mahdollisuuden oppia englantia neljässä viikossa siellä järjestettävän kurssin avulla. Siitä hänen kulkuneuvonsa lähtee liikkeelle, kun hän on vuorovaikutuksessa muiden opiskelutovereidensa kanssa. Hän löytää ystävän ranskalaisesta keittiömestarista (Mehdi Nebbou), joka puolestaan ihastuu hänen yksinkertaisuuteensa ja todellakin auttaa häntä saamaan itseluottamusta...</w:t>
      </w:r>
    </w:p>
    <w:p>
      <w:r>
        <w:rPr>
          <w:b/>
          <w:color w:val="FF0000"/>
        </w:rPr>
        <w:t xml:space="preserve">id 19</w:t>
      </w:r>
    </w:p>
    <w:p>
      <w:r>
        <w:rPr>
          <w:b w:val="0"/>
        </w:rPr>
        <w:t xml:space="preserve">Kysy viestinnän ammattilaiselta: Eugene Knapik Kanadan Postista Eugene Knapik on viestinnän renessanssimies.  Sen lisäksi, että hän työskentelee Canada Postin mediasuhteiden johtajana, hän on myös sekatekniikkataiteilija/maalari, aktiivinen twiittaaja ( @Eugene_CanPost ) ja kaiken kaikkiaan siisti tyyppi.  Hän oli niin ystävällinen, että vastasi Hey Receiverin kysymyksiin ja antoi meille hyviä näkemyksiä ja neuvoja viestinnän ammattilaisena toimimisesta. Mikä sai sinut työskentelemään mediasuhteiden parissa? En tullut mediasuhdealalle tavallisella tavalla. Olen pitkään työskennellyt Canada Postin palveluksessa. Aloitin vuonna 1986 työskentelemällä osa-aikaisesti postilaitoksessa tukeakseni taiteen harrastustani. Olen tehnyt vuosien varrella monenlaisia töitä Canada Postille. Yksi hieno asia, jonka tämä yhtiö on tarjonnut minulle, on ollut mahdollisuus keksiä itseni aika ajoin uudelleen. Minulla on laaja tausta postitoiminnoissa - olen ollut virkailija, esimies ja päällikkö. Johdin maan suurimman pakettienkäsittelylaitoksen suurinta vuoroa kolmen vuoden ajan. Sitten jotenkin keksin itseni uudelleen sisäisenä ERP-konsulttina. Työskentelin kahdessa suuressa integraatio-ohjelmistohankkeessa. Toisessa dokumentoin liiketoimintaprosesseja ja kehitin automatisoituja lomakkeita, ja toisessa minusta tuli koulutuksen kehittäjä. Siitä tuntui luonnolliselta hypätä viestinnän alalle. Aloitin tekemällä henkilöstöviestintätyötä, ja vuosien mittaan tielleni tuli yhä enemmän mediasuhdetöitä. Pidin mediasuhdetyön haasteellisuudesta, ja viime vuonna siirryin mielelläni kokonaan mediasuhteiden puolelle. Onko sinulla muodollista koulutusta alaltasi? Kuinka tärkeä koulutus oli mielestäsi nykyisessä tehtävässäsi? Minulla on kuvataiteen kandidaatin tutkinto (1983) Yorkin yliopistosta. Ainoat vierailuni viestinnän koulutusohjelmissa ovat olleet keskusteluja opiskelijoiden kanssa. Jokainen löytää oman tiensä elämässään ja urallaan. Ei ole vain yhtä polkua. Minulle on tärkeää, että minulla on laaja, vapaamielinen koulutus, ja se on auttanut minua olemaan se yksilö, joka olen monin tavoin. Normaali tie olisi tosin tainnut olla paljon nopeampi. Täällä Canada Postissa syvällinen kokemukseni postitoiminnoista on auttanut minua valtavasti, koska ymmärrän yritystä melko hyvin ja koska minulla on melko hyvä verkosto kontakteja eri puolilla yritystä. Mikä on mielestäsi yksi viimeisimmistä muutoksista omalla alallasi? Yksi suurimmista muutoksista mediasuhteiden alalla viime vuosina on ollut uutissyklin supistuminen. Kun sanomalehdet olivat kuningas, uutissykli oli päivittäinen. Nyt Twitterin myötä tarinat voivat syntyä kuin purkautuva tulivuori, ja niitä voi seurata. Uutissykli on kutistunut pikemminkin 20 minuuttiin. Tähän ilmiöön on liittynyt muitakin huolestuttavia muutoksia. Olemme uhranneet auktoriteettien äänet nopeuden ja demokratian hyväksi. Nyt kuka tahansa voi julkaista milloin tahansa ja niin usein kuin haluaa, eikä sääntöjä ole ja tarkkuutta tarkistetaan vähemmän. On ollut lukuisia tilanteita, joissa Twitterissä julkaistua epätarkkuutta on pidetty faktana. Kuvitelkaa vain, miltä suuren lauluntekijämme Gordon Lightfootin on täytynyt tuntea istuessaan hammaslääkärin tuolissa ja kuullessaan ilmeisen vääriä uutisia omasta kuolemastaan. Mitkä ovat tärkeimpiä taitoja, joita tarvitaan työsi hoitamiseen (ja miksi)? Mielestäni tässä työssä tarvitaan monenlaisia taitoja. Tarvitaan hyviä tilanneanalyysitaitoja. Toisin sanoen sinun on pystyttävä arvioimaan asia nopeasti ja tekemään järkeviä päätöksiä siitä, mitä aiot sanoa tai olla sanomatta toimittajalle. Sinun on aina rakennettava hyviä liikesuhteita ja rakennettava ja ylläpidettävä uskottavuutta. Mielestäni on tärkeää rakentaa maine siitä, että tekee aina sen, mitä sanoo tekevänsä. Toisaalta on oltava luova, mutta toisaalta pystyttävä pitämään kiinni sanomastaan myös tulituksen alla. Minusta on hyödyllistä olla motivoitunut ja sinnikäs ja samalla tietää, milloin antaa asian olla ja jatkaa eteenpäin. . Mikä on parasta työssäsi? Jotkin edut? Parasta työssäni on se, etten koskaan tiedä, mitä päivä tuo tullessaan. Se on kuin seikkailu, ja kuka voisi toivoa muuta kuin työtä, joka on seikkailu? Minulla on myös mahdollisuus tavata kaikenlaisia ihmisiä, ja se on todella mukavaa. Mikä on pahin osa työtäsi? Pahinta työssäni on se, etten koskaan tiedä, mitä päivä tuo tullessaan. Jotkut päivät voivat olla valtavan haastavia. Jos et olisi nykyisessä tehtävässäsi, mitä tekisit? Ehkä työstäisin uusia maalauksia uudella tarmolla tai kokoaisin pientä nappiharmonikkatrioa tai</w:t>
      </w:r>
    </w:p>
    <w:p>
      <w:r>
        <w:rPr>
          <w:b/>
          <w:color w:val="FF0000"/>
        </w:rPr>
        <w:t xml:space="preserve">id 20</w:t>
      </w:r>
    </w:p>
    <w:p>
      <w:r>
        <w:rPr>
          <w:b w:val="0"/>
        </w:rPr>
        <w:t xml:space="preserve">Miltä Toronton lentokenttä näytti ennen 1920-luvulla Frank Chapmanin 150 hehtaarin suuruinen maatila sijaitsi hämmästyttävän tasaisella maaseutualueella Maltonin eteläpuolella, joka oli pieni yhteisö Grand Trunk Railwayn varrella Torontosta luoteeseen. Hänen vaatimaton, kolmikerroksinen maalaistalonsa, jossa oli kuisti, seisoi matalien pensasaitojen välissä luvun 6 tontilla 6. Chapman omisti myös tontin 8, joka oli lähellä hänen naapurinsa Horace C. Deathin 99 hehtaarin kokoista tonttia. Vuonna 1935 liittovaltion hallitus etsi aktiivisesti paikkaa Toronton kansainväliselle lentokentälle. Dufferinin lähistöllä Lawrencen ja Wilsonin kohdalla sijaitsevia lentokenttiä pidettiin mahdollisina sijoituspaikkoina, mutta houkuttelevin vaihtoehto oli ilmeisesti 1410,8 hehtaarin suuruinen alue, joka sijaitsi kilometrien päässä kaupungin rajojen ulkopuolella. Kaksi vuotta myöhemmin Frank Chapman, Horace Death ja 11 muuta paikallista maanviljelijää suostuivat myymään maansa Maltonin lentokentän rakentamista varten. Ilmakuvat, jotka otettiin pian sen jälkeen, kun ensimmäiset kiitoradat oli raivattu entisten peltojen läpi, osoittavat, kuinka syrjässä Maltonin lentokenttä oli. Loputtomat, nuolisuorat tiet katoavat sumuiseen horisonttiin, ja vain satunnaiset rakennukset ja puiden pensaskerros elävöittävät näkymää. Täydellinen, esteetön ympäristö lentoasemalle. Frank Chapmanin vanha maalaistalo muutettiin Maltonin lentoaseman ensimmäiseksi matkustajaterminaaliksi, ja rakennus toimi samalla kaistaleen tuulimyllyn perustarkkailupisteenä. Pieni alue pääkiitotien vieressä sorattiin autojen pysäköintiä varten. New Yorkin Buffalosta tulleen American Airlinesin DC-3-koneen matkustajilla, jotka laskeutuivat lentokentälle 29. elokuuta 1938 kello 13.10, jolloin tapahtui ensimmäinen virallinen lasku, oli vain lyhyt kävelymatka odottamaan jatkoyhteyksiä. Chapmanin maalaistalo korvattiin tarkoitusta varten rakennetulla puisella terminaalirakennuksella myöhemmin vuonna 1938. Rakennukseen, joka oli käytännössä identtinen Billy Bishopin lentokentän historiallisen terminaalirakennuksen kanssa, kuului sääennustelaitteita ja radiolaitteita. Siihen mennessä lentoasemalla oli kaksi asfaltoitua kiitotietä ja yksi nurmikkoinen laskukiitotie. Noihin aikoihin otetuissa kuvissa lentoasemasta näkyy hopeanhohtoisia lentokoneita parkkeerattuna kiitotielle keskellä rauhallista ympäristöä. Alla oleva kone on Trans-Canada Air Linesin Lockheed Electra 14H2s (14Hs). TCA oli ensimmäisten Maltoniin tukikohdan perustaneiden lentoyhtiöiden joukossa American Airlinesin ohella. Kanadalainen lentoyhtiö liikennöi kotimaanliikenteen lisäksi reittilentoja Floridaan, Karibialle ja Keski-Amerikkaan. TCA:sta tuli Air Canada, jonka ranskankielinen nimi otettiin yleisesti käyttöön, vuonna 1965, kun siitä tuli Jean Chrtienin johdolla emoyhtiöstään Canadian National Railwaysta erillinen yksikkö. Muita Pearsoniin liikennöiviä lentoyhtiöitä olivat Great Lakes Airlines - lempinimeltään "Great Shakes", koska sen lentokoneilla oli taipumus täristä rajusti lentoonlähdössä - ja Austin Airways , Air Ontarion edeltäjä. Vuonna 1960 Maltonin lentokenttä myytiin liikenneministeriölle, nykyiselle Transport Canadalle, ja sen nimi muutettiin Toronton kansainväliseksi lentokentäksi. Tähän mennessä TIA:n puinen perusrakennus oli korvattu kolmannella, suuremmalla terminaalilla. Tiilirakennukseen kuului katolla sijaitseva näköalapaikka, josta vierailijat ja lähtevät matkustajat saattoivat seurata läheltä lentoonlähtöjä ja laskeutumisia. Maailma oli silloin erilainen. Uuden nimen myötä tuli myös neljäs terminaalirakennus. Aeroquay One (myös pääkuvassa näkyvä terminaali 1), jonka suunnitteli Sheraton Centren arkkitehti John B. Parkin, rakennettiin tyypilliseen 60-luvun brutalistiseen tyyliin, ja siihen kuului näkyvästi monikerroksinen pysäköintitalo. Sen sisärakennus, Aeroquay Two, oli alun perin rahtilaitos, mutta ensimmäisen terminaalin tilanahtaus ja toisen GTA-lentoaseman peruuttaminen pakottivat muuttamaan sen matkustajakeskukseksi. Valitettavasti siitä puuttuivat ikkunat ja pysäköintitilat, ja sitä oli muutettava huomattavasti. Vuonna 1970 tapahtui Toronton kansainvälisen lentoaseman pahin katastrofi. Kapteeni Peter Hamiltonin ja perämies Donald Rowlandin välinen väärinkäsitys Air Canadan lennolla 621, McDonnell Douglas DC-8-63, loppulähestymisessä johti siihen, että koneen siipien spoilerit otettiin käyttöön liian aikaisin, mikä aiheutti äkillisen pudotuksen alaspäin. Kone, jossa oli 109 ihmistä, törmäsi kiitotielle sellaisella voimalla, että yksi moottori ja osa oikeasta siivestä irtoivat. Ohjaaja onnistui saamaan koneen takaisin ilmaan kiertämään, mutta vaurioituneesta osasta oli jo jäänyt palavaa polttoainetta. Alkuperäinen kiitotie oli suljettu</w:t>
      </w:r>
    </w:p>
    <w:p>
      <w:r>
        <w:rPr>
          <w:b/>
          <w:color w:val="FF0000"/>
        </w:rPr>
        <w:t xml:space="preserve">id 21</w:t>
      </w:r>
    </w:p>
    <w:p>
      <w:r>
        <w:rPr>
          <w:b w:val="0"/>
        </w:rPr>
        <w:t xml:space="preserve">Kokemuspisteet 0 Yksityinen golfklubi, johon kuulumme, alkoi äskettäin mainostaa uusille jäsenille maksettavia jäsenmaksuja, jotka ovat alhaisemmat kuin nykyisten jäsenten maksamat maksut. Kun heiltä kysyttiin heidän strategiansa tarkoituksesta, he sanoivat, että aina kun he ottavat uuden jäsenen, heidän tarkoituksenaan on tarjota alennettuja kuukausimaksuja myös nykyisille jäsenille vanhimmasta nykyisestä jäsenestä uusimpaan. Klubissa on noin 300 jäsentä, ja minä ja mieheni olemme luultavasti noin numero 250. Mieheni on niin järkyttynyt (siitä, ettei hänestä huolehdita), että hän harkitsee eroamista. Hänen mielestään on todella haisevaa kohdella nykyisiä jäseniä halveksivasti, kun taas potentiaaliset uudet jäsenet saavat kaiken hyödyn. Kokemuspisteet 0 Yksityinen golfklubi, johon kuulumme, alkoi hiljattain mainostaa uusille jäsenille maksettavia jäsenmaksuja, jotka ovat alhaisemmat kuin mitä nykyiset jäsenet maksavat. Kun heiltä kysyttiin heidän strategiansa tarkoituksesta, he sanoivat, että aina kun he ottavat uuden jäsenen, heidän tarkoituksenaan on vanhimmasta nykyisestä jäsenestä uusimpaan työskennellen tarjota alennettuja kuukausimaksuja myös nykyisille jäsenille. Klubissa on noin 300 jäsentä, ja minä ja mieheni olemme luultavasti noin numero 250. Mieheni on niin järkyttynyt (siitä, ettei hänestä huolehdita), että hän harkitsee eroamista. Hänen mielestään on todella haisevaa kohdella nykyisiä jäseniä halveksivasti, kun taas potentiaaliset uudet jäsenet saavat kaiken hyödyn. Kokemuspisteet -1 Staceyn rakentamassa lausunnossa ei ole juurikaan järkeä. Jos Stacey oli asiakas ja näki Peter McManuksen autossaan kadun toisella puolella, mitä hän pelkäsi? Soittaako hän asiamiehille vain saadakseen hinnoittelua vai onko hän yksinäinen? Ja miksi hän sitten soitti asiakkaalle? Tarkoittaako hän, että hän soitti agentille? Tekikö hän nämä esitykset kolmen päivän alkoholinkäytön jälkeen? Hän luultavasti äänestää työväenpuoluetta. Kokemuspisteet -100 Maksoin kylpyhuoneen kaapista tammikuussa 2010 $500.00 ja sain suljetun laatikon, joka minun on koottava yhteen saadakseni selville, että se ei ollut sitä, mitä tilasin, odotin kuusi (6) kuukautta, että yrityksen omistaja Nehemias Rivera noutaisi sen, enkä ole saanut rahojani takaisin. Tämä yritys ja omistaja ovat huijaus Kokemuspisteet -100 Sen lisäksi, että Peter on kamala jokaiselle asiakkaalle, johon hän on törmännyt, pyysin hiljattain, että hän ja muut agentit arvioivat kotini, näin hänet sitten pysäköitynä kadun toisella puolella. Nähtyäni tämän en ottanut häneen enää yhteyttä, koska pidin tätä erittäin sopimattomana käytöksenä. Sitten sain asiakkaalta loukkaavan viestin. HYVÄKSYMÄTÖN!! Kokemuspisteet 0 Geek Squad/Best Buy: Tyttäreni Dell-kannettavan tietokoneen korjaus. -Kannettava tietokone paikalliseen myymälään korjaamaan puuttuvat näppäimet, jotka putosivat näppäimistöltä, ja korjaamaan saranan ja kannen, joka sitoutui yhteen kulmaan. -paikalliset Geekit lähettivät "Geek Centraliin" - "Geek Central" soitti meille ja antoi arvion kyseisistä korjauksista, ja me hyväksyimme sen, mutta meidän oli soitettava "paikallisille Geekillemme", jotta voisimme tehdä sen! -Sitten "Geek Central" soitti ja kertoi, että heidän piti asentaa uusi emolevy 400 dollarin hintaan. Jälleen kerran en voinut soittaa heille suoraan takaisin, vaan minun piti soittaa "paikallisille Geekseille", joiden piti yrittää selvittää, mistä oli kyse. -kannettavan tietokoneen prosessori toimi hyvin kaupassa, kun veimme sen korjaukseen. Se toimii vain verkkolaitteella, joka sopii meille. -Soitin ja pyysin "Paikallisia nörttejä" toimimaan palveluntarjoajinani ja kerroin heille, että jos en voi olla yhteydessä "Geek Centraliin", en halua heidän enää soittavan meille ja haluan työskennellä vain "Paikallisen nörttipäällikön" kanssa! -Minun olisi pitänyt lähettää se suoraan Dellille...Arghhhh!!!!! Kokemuspisteet 0 Geek Squad/Best Buy: Korjaa tyttäreni Dell-kannettava tietokone. -Kannettava tietokone paikalliseen myymälään korjaamaan puuttuvat näppäimet, jotka putosivat näppäimistöltä, ja korjaamaan saranan ja kannen, joka tuli sitovaksi yhteen kulmaan. -paikalliset Geekit lähettivät "Geek Centraliin" - "Geek Central" soitti meille ja antoi arvion kyseisistä korjauksista, ja me hyväksyimme sen, mutta meidän oli soitettava "paikallisille Geekillemme", jotta voisimme tehdä sen! -Sitten "Geek Central" soitti ja kertoi, että heidän piti asentaa uusi emolevy 400 dollarin hintaan. Jälleen kerran en voinut soittaa heille suoraan takaisin, vaan minun piti soittaa "paikallisille Geekseille", joiden piti yrittää selvittää, mistä oli kyse. -kannettavan tietokoneen prosessori toimi hyvin kaupassa, kun veimme sen korjaukseen. Se toimii vain verkkolaitteella, joka sopii meille. -Nyt soitin ja pyysin "Paikallisia nörttejä" olemaan minun PALVELUAGENTTEJANI ja kertomaan heille, että jos minulla ei ole kaksisuuntaista kommunikaatiota.</w:t>
      </w:r>
    </w:p>
    <w:p>
      <w:r>
        <w:rPr>
          <w:b/>
          <w:color w:val="FF0000"/>
        </w:rPr>
        <w:t xml:space="preserve">id 22</w:t>
      </w:r>
    </w:p>
    <w:p>
      <w:r>
        <w:rPr>
          <w:b w:val="0"/>
        </w:rPr>
        <w:t xml:space="preserve">No. 1 Hoosiers näytti puuttuvan energiaa varhain maanantai-illan pelissä North Dakota Statea vastaan. He olivat ajoittain puolustuspäässä poissa paikaltaan, ja he tyytyivät liian usein kiistanalaisiin laukauksiin. Toisella puoliajalla energiataso kuitenkin nousi. Indiana lensi ympäriinsä ja teki kiireisiä pelejä, ja antoi vihdoin suurelle Assembly Hallin yleisölle syyn hurrata. Tärkein syy muutokseen oli toisen vuoden opiskelija-vahti Remy Abell. Abell oli vaikuttava Hoosiersin 87-61-voitossa ja osoitti edelleen, että hän ansaitsee merkittävät minuutit syvällä olevassa Indianan joukkueessa. Hän teki 14 pistettä täydellisellä 5/5 heittoprosentilla - joista 3/3 kaaren ulkopuolelta - ja otti viisi levypalloa vain 17 minuutissa. Abell ei ole vielä missannut yhtään heittoa kentältä tällä kaudella, sillä perjantain kauden avausottelussa hän oli 2-2:sta ja teki 12 pistettä. "Hän on tehnyt sitä koko kesän. Se ei yllätä minua", sanoi toinen toista vuotta opiskeleva Cody Zeller. "Hän on tehnyt paljon parannuksia. Se on iso meille." Eräässä vaiheessa toista puoliaikaa, kun hän oli juuri mennyt omaan 8-0-juoksuunsa, Abell teki nyrkkipumppauseleen katsoessaan yleisöön. "Tämä paikka on aina hullu, täynnä energiaa", Abell sanoi hymyillen. "Halusin vain auttaa sitä. Halusin vain tehdä siitä enemmän. Miksipä ei?" Indianan valmentaja Tom Crean sanoi Abellin parantaneen peliään huomattavasti viime kauden lopun jälkeen. Louisvillestä, Ky:stä kotoisin oleva Abell teki tulokaskaudellaan keskimäärin kolme pistettä ottelua kohden. "Kun hän meni kotiin [viime kesänä], hän työskenteli vanhan lukiovalmentajansa kanssa, ja kun hän palasi kesäkuussa, hän oli huikea", Crean sanoi. "Hän teki melko hyvää työtä niillä mahdollisuuksilla, joita hänellä oli viime vuonna, mutta hän on ansainnut oikeuden. Hänellä on paljon parantamisen varaa. Tänä iltana [maalinteko] johtui siitä, että hänen puolustuksensa toimi." Watfordilla ja Ferrellillä on huonot illat Perjantai-illan kauden avausottelussa Christian Watford oli pelin tarina. Vanhempi hyökkääjä veti uransa ennätykselliset 15 levypalloa ja lisäsi 15 pistettä. Maanantai-illan ottelu oli erilainen tarina. Watford teki 20 minuutissa vain kuusi pistettä heittämällä 2-6 pistettä, mikä sai Creanin puhumaan asiasta, joka on tullut Watfordille liiankin tutuksi. "Christianin suurin asia on johdonmukaisuus. En usko, että se on mikään uutinen", Crean sanoi. "Hänen on oltava johdonmukainen sen kanssa, mitä hän tekee, ja tänään ei ollut yksi niistä yötä. Energia ei ollut siellä, missä sen piti olla, ja tiedättehän mitä, me vain jatkamme eteenpäin. Hän toipuu kyllä. Se on mitä se on." Watfordilla oli pari kunnollista näköä Bisoneita vastaan, mutta hän myös pakotti useita erittäin kiistanalaisia laukauksia. Hän on kahdessa ensimmäisessä ottelussa vain 5-15:stä kentältä. Tulokas Yogi Ferrell kamppaili myös hyökkäyssuuntaan North Dakota Statea vastaan, ja hän teki vain neljä pistettä 1:5 heittopisteellä. Ferrell epäonnistui kaikissa kolmessa kolmen pisteen yrityksessään, joista jokainen oli kiistaton. Hän myös käänsi pallon neljä kertaa ja antoi kolme syöttöä. Crean ei kuitenkaan ollut yhtä pettynyt nuoreen vahtiinsa. "Yogilla ei ollut missään nimessä loistava hyökkäysilta, mutta sitä ei olisi voinut huomata siitä, miten hän puolusti", Crean sanoi. "Hän on kypsä nuori mies. Tällaisia askeleita pitää olla joukkueiden kanssa. Hän vain jatkoi vartiointia ja vartiointia ja vartiointia." Ja niin edelleen. Crean sanoi pelin jälkeen, että Zeller oli maanantaina kipeä, mutta sitä ei olisi voinut tietää tilastorivistä. Zeller viimeisteli ottelussa 22 pistettä 8:sta 12:een heitolla ja yhdeksän levypalloa. "On varmaan muitakin aikoja, jolloin hän ei voi hyvin, enkä koskaan kuule siitä", Crean sanoi. "Kun hän mainitsee lääkäreille ja valmentajille, että hän ei voi hyvin, hänen olisi varmaan pitänyt jäädä kotiin sänkyyn. Hänellä on vain sellainen kovuus. Eikä hänellä ollut hyvä puolustuspeli ja hän tietää sen, mutta hän oli kova hyökkäyspäässä." Victor Oladipo ei ollut yksi neljästä Hoosiersista, jotka tekivät kaksinumeroisia pisteitä, mutta hän vaikutti peliin monin tavoin. Oladipo viimeisteli seitsemän pistettä, kahdeksan levypalloa, viisi syöttöä ja</w:t>
      </w:r>
    </w:p>
    <w:p>
      <w:r>
        <w:rPr>
          <w:b/>
          <w:color w:val="FF0000"/>
        </w:rPr>
        <w:t xml:space="preserve">id 23</w:t>
      </w:r>
    </w:p>
    <w:p>
      <w:r>
        <w:rPr>
          <w:b w:val="0"/>
        </w:rPr>
        <w:t xml:space="preserve">Tämän päivän ennuste Päivitetty perjantai 15:05 Luulen, että on hyvä, ettemme nimeä sääjärjestelmiä täällä, koska tämän viikon jälkeen kaivaisimme aika syvälle tynnyriin... kuten ehkä lemmikkieläinten nimet ("Täältä tulee Fido, Fifin kannoilla") tai Disney-prinsessat tai jotain. Pitkän matkan mallit viittaavat noin 7 eri myrskyyn seuraavien 14-15 päivän aikana, koska suihkuvirta on edelleen suunnattu suoraan meitä kohti. Vaikka se kuulostaa vaikuttavalta - ja kai se sitä jollakin tasolla onkin - toistaiseksi yksikään myrskyistä ei näytä erityisen huomionarvoiselta. Ne ovat "marraskuun normaaleja", mutta eivät oikeastaan ylitä huolenaiheiden rajaa. Ainakaan toistaiseksi. Suurimmat seurattavat tekijät ovat sateet, koska jokainen myrsky on melko märkä. Toistaiseksi kaksi asiaa toimii eduksemme, joiden pitäisi estää tätä muuttumasta liian sotkuiseksi: 1) Myrskyt liikkuvat tarpeeksi nopeasti ja niiden välissä on tarpeeksi väliä, jotta ne tulevat noin 36-48 tunnin välein sen sijaan, että ne olisivat vain pitkä, pitkittynyt 2-3 päivän yhtäjaksoinen rankkasade, kuten olemme nähneet aiemmissa "ananaspikajunan" tyyppisissä tulvatapahtumissa. Näin joet saavat mahdollisuuden hengähtää hieman myrskyjen välillä. Skokomish-joelle on annettu tulvavahti, mutta se ei todellakaan ole odottamaton, ja se on tällä hetkellä ainoa joki, joka on tulvavaarassa. (Ja silloinkin sen odotetaan olevan vähäistä.) 2) Myrskyt tulevat lännestä eikä lounaasta, joten vaikka ne ovat märkiä, ne eivät ole kauhean lämpimiä myrskyjä - lumipinnan odotetaan pomppivan 3 000-5 000 jalan korkeuteen, joten suuri osa kosteudesta pysyy lumena sen sijaan, että se valuu jokiin sateena. (Tämä tarkoittaa, että Stevens Passissa on tällä viikolla ajoittain lumimyrskyjä, ja Snoqualmieen saattaa satunnaisesti sataa lunta, vaikka ne ovatkin marginaalissa.) Ja vaikka ajoittain tuulee, näissä myrskyissä - ainakaan kiitospäivään asti - ei ole suurta matalaa keskusta, joka laskeutuisi lähelle, joten kovat tuulet eivät ole huolenaihe. On mahdollista, että rannikolla ja luoteisosissa voi olla minimiolosuhteet tuuliohjeen antamiseksi joidenkin näiden myrskyjen yhteydessä, mutta ei oikeastaan mitään muuta kuin tavanomaiset 40-50 mailin tuntinopeuden puuskat. Puget Soundin alueella puuskat voivat olla 25-35 mailia tunnissa - ehkä jopa 40 mailia tunnissa alttiilla alueilla. Nyt kun olen selvittänyt, mitä nämä myrskyt tuovat mukanaan, yritetään sanoa, milloin ne tulevat tänne (vaikka ajoitusta on vaikea määrittää, kun niitä on liikkeellä useampia) Tänä iltana sataa ajoittain, ja matalimmat lämpötilat ovat 40 asteen paikkeilla. Lauantai on ensimmäinen myrsky laskurissani, ja sade lisääntyy aamulla ja vähenee sitten myöhään. Korkeimmat lämpötilat ovat noin 50 astetta. Tauko myrskyjen välillä päättyy sunnuntaina iltapäivällä, kun Fifi saapuu... tarkoitan myrskyä nro 2. Sunnuntai-illasta ja -yöstä tulee hyvin märkä ja tuulinen. Teknisesti ottaen myrsky on ohi keskiyöllä, mutta kolmas myrsky saapuu sen jälkeen noin 6-8 tuntia myöhemmin maanantaiaamuna. Sen jälkeen sateet vaihtelevat joka toinen päivä, ja tiistai ja torstai ovat enemmän sadepäiviä ja keskiviikko on seuraava tasainen sadepäivä. Korkeimmat lämpötilat pysyttelevät 50 asteen tuntumassa ja matalimmat 40 asteen tuntumassa. Pitkän aikavälin mallit näyttävät tällä hetkellä kolme kunnon myrskyä kiitospäivän jälkeiseksi lauantaiksi (Belle?), sitten seuraavaksi tiistaiksi (Cinderella?) ja perjantaiksi viikkoa myöhemmin (Jasmine?). Näin kaukana tulevaisuudessa ajoitus voi tietysti vielä muuttua, mutta yksi asia näyttää varmalta: Kuivia päiviä on vaikea löytää. Toivottavasti meidän ei tarvitse alkaa kaivaa esiin Paavo Pesusieni nimilistaa :)</w:t>
      </w:r>
    </w:p>
    <w:p>
      <w:r>
        <w:rPr>
          <w:b/>
          <w:color w:val="FF0000"/>
        </w:rPr>
        <w:t xml:space="preserve">id 24</w:t>
      </w:r>
    </w:p>
    <w:p>
      <w:r>
        <w:rPr>
          <w:b w:val="0"/>
        </w:rPr>
        <w:t xml:space="preserve">Tekijät Otsikko Kodin ja koulun välinen viestintä varhaislapsuuden kehitysvaiheessa Asiakirjatyyppi Artikkeli Julkaisupäivä 2005 Tiivistelmä Tehokas kaksisuuntainen viestintä on tärkein mutta vähiten mitattavissa oleva tekijä onnistuneiden kodin ja koulun välisten suhteiden kehittämisessä. Kun tehokas viestintä luodaan ja sitä ylläpidetään kattavassa vanhempien osallistumisohjelmassa, siitä on monia myönteisiä seurauksia sekä varhaislapsuuden että ylempien luokkien oppijoille (Christenson, Rounds &amp; Gorney 1992:178-206). Lisäksi jos vanhempien osallistumisohjelmat luodaan varhaislapsuuden ohjelmissa, hyödyt näkyvät koko lapsen koulu-uran ajan (Henderson 1989:38). Näihin hyötyihin kuuluvat oppilaan korkeammat suoritukset (Davies 1999:7; Epstein 2001:221), alhaisemmat keskeyttämisprosentit (Keith TZ, Keith PB, Troutman, Bickley, Trivette &amp; Singh 1993:474-496), käyttäytymisongelmien väheneminen (Comer 1984:323-337) sekä akateeminen aloitteellisuus ja sinnikkyys (Estrada, Arsenio, Hess &amp; Holloway 1987:210-215). Lisäksi vanhempien osallistumisella on mahdollisuus pienentää tuloeroja hyvätuloisten ja vähävaraisten perheiden lasten välillä (Milne 1989:32-65). Näin ollen Schleicher (1992:29) päättelee, että vanhempien vahva osallistuminen ja vanhempien yhteistyö ovat välttämättömiä edellytyksiä koulutuksen edistymiselle ja menestykselle. Tämän kumppanuuden toteutuminen edellyttää kaksisuuntaista viestintää koulun ja kodin välillä. Tässä artikkelissa tarkastellaan kodin ja koulun välisen viestinnän käytäntöjä varhaiskasvatusvaiheessa Etelä-Afrikassa. Yleisesti ottaen varhaiskasvatusohjelmilla tarkoitetaan palveluja, joita tarjotaan lapsille syntymästä yhdeksänvuotiaaksi (Gordon &amp; Browne 1993:37), ja niillä voidaan viitata mihin tahansa toimintoihin, joilla pyritään edistämään pienen lapsen fyysistä, henkistä, emotionaalista, hengellistä, moraalista ja sosiaalista kehitystä (Department of Education (DE) 2001:8). Reception Year (Grade R), joka otettiin käyttöön Etelä-Afrikassa vuonna 1996 kokeiluhankkeena, on osa varhaiskasvatusvaihetta, ja sillä viitataan 5-6-vuotiaaseen lapseen (DE 2001:18). KwaZulu Natalissa, jossa tämä tutkimus suoritettiin, politiikkana on sijoittaa kaikki Grade R -luokat alakouluihin (lukuun ottamatta itsenäisiä esikouluja) (Bridgemohan 2001:58). Tutkimuksen tavoitteena oli selvittää kodin ja koulun välisten viestintäkäytäntöjen luonne ja tehokkuus sekä antaa suosituksia siitä, miten viestintää voidaan parantaa kodin ja koulun välisten kumppanuuksien parantamiseksi. Kommentit Tekijänoikeusrajoitusten vuoksi tämä artikkeli ei ole ladattavissa. University of Notre Dame Australian henkilökunta ja opiskelijat voivat tutustua tämän artikkelin koko tekstiin täällä Jaa vertaisarvioitu Klikkaa tästä nähdäksesi kaikki vertaisarvioidut lehtiartikkelit ja konferenssiesitykset. Jos haluat tarkentaa hakua, siirry kohtaan Advanced Search (Tarkennettu haku) ja valitse avattavasta valikosta Subject (Aihe). Kirjoita 'peer-reviewed' käytettävissä olevaan kenttään. Tämän jälkeen voit rajata hakua edelleen lisäämällä muita hakuparametreja (esim. päivämäärä).</w:t>
      </w:r>
    </w:p>
    <w:p>
      <w:r>
        <w:rPr>
          <w:b/>
          <w:color w:val="FF0000"/>
        </w:rPr>
        <w:t xml:space="preserve">id 25</w:t>
      </w:r>
    </w:p>
    <w:p>
      <w:r>
        <w:rPr>
          <w:b w:val="0"/>
        </w:rPr>
        <w:t xml:space="preserve">Suosittelut Meillä on ollut etuoikeus löytää koteja monille ihanille kristalleille monien ihanien omistajien kanssa. Tässä on joitakin heidän kommenttejaan. "Rakas Rebecca, halusin vain kertoa, että olen saanut labradoriittikiveni - ne ovat NIIN upeita, rakastan niitä niin paljon! Olen erittäin iloinen, että löysin sivustosi, ja minusta tulee ehdottomasti palaava asiakas! Sivustonne on hämmästyttävä, koska saamme sen, mitä näemme, ja asiat on hinnoiteltu kohtuullisesti - toisin kuin muut sivustot, jotka yrittävät veloittaa niin paljon, ja kun se saapuu sinulle, se ei edes näytä samalta kuin kuvassa! Sanon sen vielä kerran, olen erittäin iloinen, että olen löytänyt sivustosi ja odotan, että minulta tulee lisää tilauksia tulevaisuudessa!" - Aisu Hime, ACT "Rakas Rebecca, olen juuri purkanut kristallit ja ne ovat niin kauniita tosielämässä! Ja kiitos myös pienestä Azeztuliitin palasta. Luin juuri siitä sivustoltasi ja se kuulostaa uskomattomalta. Opiskelen kristalli- ja energiaparantamista kirjeitse ja rakastan verkkosivustoasi. Katson sitä nyt lähes päivittäin. Sen ulkoasu on paras kaikista sivustoista, joihin olen törmännyt, ja se tuntuu myös inhimillisemmältä. Minusta ei tunnu erityisen mukavalta ostaa kiviä ihmisiltä, jotka näyttävät tekevän sitä vain bisneksen vuoksi. Kivien on oltava ihmisiltä, jotka välittävät omista kappaleistaan - niiden on oltava hyvästä paikasta! Sivustosi huokuu hyvää paikkaa! Kiitos kauniista kappaleista," - Alice, Christchurch, NZ "Olen erittäin valmis antamaan yrityksellesi koko sydämestäni tukeni! Ensinnäkin - Kiitos kauniista uusista ystävistäni, jotka saapuivat tänään. Onnellinen ei ole riittävän kuvaava sana tässä tapauksessa - ECSTATIC! No, nyt tiedätte, että olen ekstaattinen kristalleistanne Kiitos paljon, että lähetitte ne niin nopeasti - ihana postimiehemme toimitti ne ovelle ja olen aivan innoissani uusista ystävistäni..... kuten aina, laatu on poikkeuksellista! Ne olivat kauniisti pakattuja ja ilmeisen hyvin hoidettuja tiloissanne. Ystäväni rakasti kaulakoruaan ja puki sen heti päälleen! Lisäksi juttelin tänään erään virtuaalisesti tuntemattoman ihmisen kanssa, ja keskustelun aikana kävi ilmi, että tämä henkilö on ostanut kristalleja yrityksestänne aiemmin - hänellä oli ihania asioita sanottavanaan kristalleista ja siitä, miten te huolehditte niistä jne. Niin ihana suositus ja niin mukavaa, että tämä hämmästyttävä "sattuma" tapahtui niin pian tilaukseni tekemisen jälkeen. Olen erittäin tyytyväinen asiakas ja niin iloinen, että löysin teidät verkossa. Olet ehdottomasti saanut minut pysymään täällä lisää!"" - Kadijeh Awick, Artarmon, NSW "Rebecca, Toimituksemme saapui tänään pikaisesti tavalliseen tapaan, ja olimme iloisesti yllättyneitä löytäessämme paketista ilmaisen tähtikvartsin palan. Kiitos paljon tästä erityisestä kosketuksesta, sitä arvostetaan suuresti. Muuten kristallit olivat jälleen kerran kaikkea sitä, mitä olemme osanneet odottaa yritykseltäsi - yksinkertaisesti erinomaisia. Huomionne asiakaspalveluun on moitteetonta, ja sellaisenaan ansaitsette kaiken menestyksen, joka varmasti tulee tienne kanssa " That Crystal Site " Pidä huolta Ystävällisin terveisin" - Michael &amp; Mary Fury, Sunbury, Vic "Rakas Rebecca, Hei! Hyvää iltaa Rebecca! Kiitos paljon, nopea lähetys! Sain paketin sinulta! Tämä kivi on hyvin, hyvin, kaunis! Tästä kivestä tulee minun aarteeni!!! Olen hyvin, hyvin, hyvin, hyvin iloinen!!!! Ne ovat erittäin täydellisiä! Olen erittäin tyytyväinen! Kiitos paljon kaikesta !!! Olet erinomainen myyjä! Olen kiitollinen sinulle sydämeni pohjasta! Kiitos! Kiitos! Kiitos! Kiitos! Tervehdin etelään!!! Ystävällisin terveisin" - NAOMI KIKUCHI Chiba, Japani "Rakastan sivustosi mottoa "kun laadulla on väliä". Se kuvastaa niin hyvin kristalleja, jotka ovat tulleet teidän kauttanne. Rakastava energiasi leviää kristallien kautta, jotka annat muiden käyttöön. Omani ovat antaneet minulle suurta iloa ja olleet katalysaattorina positiiviselle muutokselle monilla aloilla. Jokaisella on ollut rakastava vaikutus elämääni. Se on kuin tukiperhe, joka on käytettävissä, jos tarvitsen sitä, jotkut auttavat parantumaan ja toiset vievät minua eteenpäin. Rakkautta &amp; monia, monia siunauksia." - Margaret King, Cedar Grove, QLD "Halusin vain kertoa teille, että kristallit saapuivat tänään ja RAKASTAN NIITÄ !!! Ne ovat kaikki niin kauniita. Kvartsi on paljon isompi kuin odotin, ja kyllä, ne ovat paljon, paljon parempia luonnossa</w:t>
      </w:r>
    </w:p>
    <w:p>
      <w:r>
        <w:rPr>
          <w:b/>
          <w:color w:val="FF0000"/>
        </w:rPr>
        <w:t xml:space="preserve">id 26</w:t>
      </w:r>
    </w:p>
    <w:p>
      <w:r>
        <w:rPr>
          <w:b w:val="0"/>
        </w:rPr>
        <w:t xml:space="preserve">Stirling Area Saatat olla kiinnostunut myös... Ota yhteyttä minuun numerossani, jos olet kiinnostunut - 041646XXXXXX. Haluan vain myydä HP Pavilion -kannettavani, koska poikaystäväni aloittaa armeijakoulutuksensa eikä sitä enää tarvita. Ostin sen elokuussa, ja hän ei ole käyttänyt sitä juuri koskaan! Siinä on myös muutama peli, jotka voimme halutessamme lisätä pienellä lisämaksulla. Niihin kuuluvat mm: Counter Strike WoW:n: Cataclysm Wrath of the Lich King The Burning Crusade Classic Wanneroo Area Myyn valkoisen HP mini kannettavan tietokoneen / kannettavan tietokoneen Se on väriltään valkoinen, jossa on harmaa / hopea kuvioita kotelossa, joka tuli sen kanssa alun perin. Ostin sen vuonna 2010 ja käytin sitä yliopiston läpi, mutta nyt työni kautta minulle on annettu macbook, joten en enää käytä sitä. Se on ihanteellinen matkustamiseen, koska se mahtuu käsilaukkuun. Minulla on internet-usb-tikku, jonka voin tarjota, mutta en ole varma nyt salasanasta, mutta jos joku voi selvittää tämän tai luoda uuden, heitän tämän myös. Se ... $250,00 Stirling Area Hei Minulla on Compaq kannettava tietokone vain oli se 2months ei ole käyttänyt sitä paljon vielä todella hyvässä kunnossa tulee laatikko ja laturi. Se on hyvä kannettava tietokone ei ole koskaan ollut mitään vikaa sen kanssa, jos sinulla on kysyttävää sähköpostia tai tekstiviestiä minulle mieluummin sähköpostia olen tarkistaa minun sähköpostit koko ajan. Ostin sen 549,00 toivoen saada vähintään 400 pois 450 tai 400 Cambridge Area Laptop myytävänä, tarvitsee huomiota, koska aviomies ei muista salasanaa ylläpitäjän mutta voidaan käyttää muun tilin ... Ja tarvitsee olla kytkettynä, koska akku ei kestä kauan. Se on hyvä kannettava tietokone minulla ei vain ole aikaa saada se lajiteltu ja minulla on toinen muutenkin. Ole hyvä ja tekstaa tai lähetä sähköpostia enintään 18.00.</w:t>
      </w:r>
    </w:p>
    <w:p>
      <w:r>
        <w:rPr>
          <w:b/>
          <w:color w:val="FF0000"/>
        </w:rPr>
        <w:t xml:space="preserve">id 27</w:t>
      </w:r>
    </w:p>
    <w:p>
      <w:r>
        <w:rPr>
          <w:b w:val="0"/>
        </w:rPr>
        <w:t xml:space="preserve">Subwayn voileipien osalta olemme aina ajatelleet, että jos löydät itsellesi sopivan muunnelman, pysy siinä. Mutta Subwayn uutiset saavat meidät ajattelemaan toisin - ketjun lähes 38 000 toimipisteessä on ilmeisesti 37 miljoonaa mahdollista voileipävariaatiota. Se on paljon voileipiä. Kaikkiaan Subway tarjoilee noin 2,6 miljardia voileipää vuodessa - tarkoittaako se, että jokainen voileipävaihtoehto on tilattu ainakin kerran? Valtava ketju työllistää noin 380 000 ihmistä 100 maassa, eivätkä ainekset ole kaikkialla samat. Vaikka perusvalikoima on lähes kaikkialla samanlainen, joillakin alueilla tarvitaan erityisiä hienosäätöjä. Subway selittää tiedotteessaan yhden tällaisen muutoksen: Ensimmäinen Subway-ravintola Yhdysvaltojen ulkopuolella avattiin Lähi-idän Bahrainissa vuonna 1984. Paikallisten tapojen mukaisesti alueen ravintoloiden ruoka on halal-ruokaa, mikä tarkoittaa, että sianlihatuotteita ei tarjoilla ja kinkun ja pekonin kaltaiset tuotteet korvataan vastaavilla lammas-, kana- tai kalkkunatuotteilla. Noin puolet Subwayn tämän vuoden 2000 uudesta toimipisteestä sijaitsi kansainvälisillä markkinoilla, joten näiden paikkojen kulttuurin, uskonnollisten perinteiden ja mieltymysten tunteminen on tärkeää. Subwayn voileipien osalta olemme aina olleet sitä mieltä, että jos löydät itsellesi sopivan variaation, pysy siinä. Mutta Subwayn leiristä tulleet uutiset saavat meidät ajattelemaan toisin - ilmeisesti on olemassa ... Subwayn voileipien osalta olemme aina ajatelleet, että jos löydät itsellesi sopivan variaation, pysy siinä. Mutta uutiset Subway-leiristä saavat meidät ajattelemaan toisin - ilmeisesti on olemassa ... Klikkaa tästä jättääksesi kommentin. HuffPost High School toivottaa tervetulleeksi vilkkaan ja harkitun keskustelun kommenttiosioon. Muista, että artikkelit ovat nuorten kirjoittajien kirjoittamia, joten pidä kritiikki kunnioittavana ja auta meitä pitämään tämä turvallinen ja kannustava paikka kaikenikäisille kirjoittajille. Ladataan kommentteja... Jos heillä olisi parempaa leipää söisin siellä useammin. McDonald'sin lisäksi se on kaupungin ainoa pikaruokapaikka. McDonald's on kauhea, joten en useimmiten syö ravintoloissa, ellei kyseessä ole istuva illallinen. Ensimmäinen näytti kuitenkin hyvältä, katkarapuja ja rapuja. Rakastan mereneläviä, ja ainoat kunnolliset merenelävät, joita täälläpäin saa, ovat itse asiassa järviruokaa, ja ne pitää kalastaa itse. Olen samaa mieltä. Heidän leipänsä on kamalaa. En saa itseäni enää syömään Subwayssa. Onneksi minulla on aika monta vaihtoehtoa. Ei ole mitään väärää kalastaa illallista, jos on aikaa. En ole varma, mitä järviä teillä on lähistöllä, mutta jos asutte USA:n maaseudulla, siellä on luultavasti ahventa ja särkeä, jotka ovat kaksi suosikkikalaani. Ladataan kommentit... Minulla on ollut ruokailukokemus 3 intialaisesta, jotka on lähetetty, ja eteläafrikkalaisesta (peri peri) ja täytyy sanoa, että Paneer sun on hyvä kasvissyöjille, mutta se ei ole terveellinen ollenkaan (istuu kuin möhkäle pannukakkuja kaverissa koko päivän) ja Peri Peri Peri olisi helposti suosikki Amerikassa... maut olivat uskomattomia ja se ei ollut raskas voileipä ollenkaan. Toivottavasti muutkin pääsevät maistamaan näitä matkoillaan. Ladataan kommentteja... Subwayn ongelma on se, että sen leipä on niin arvotonta, että minulla on kiusaus ottaa mukaan oikeaa leipää, jos minut kutsutaan sinne syömään. BTW on ajan ja rahan tuhlausta laittaa viipaloidut tomaatit ja kurkut yön yli jääkaappiin. Ne mätänevät nopeasti, eikä niitä kannata käyttää. Se mikä sinua tyydyttää, on sinulle hyväksi. Minut kutsutaan nyt usein aamiaiselle ja huomaan, että muutama päivä sitten paistetut munat eivät maistu. Palaan kasviksiin litteässä leivässä ja vaikenen muualle menosta, koska olen vieraana. Kauppa on sentään lähellä. Ladataan kommentit... Ihan sama mitä Subway mainostaa ainesosiksi, kaikki kaupat joissa olen käynyt eivät halua laittaa mitään voileipien päälle. (Pyysin mustia oliiveja metrin pituiseen ja tiskin takana oleva ääliö laittoi vain kolme tai neljä...ennen kuin korjasin häntä). Subway maailmanlaajuisesti haluaa vain myydä asiakkailleen... maustettua ilmaa erittäin korkeaan hintaan. El_Chingaso: Ei ole väliä mitä Subway mainostaa ainesosina, kaikki kaupat...</w:t>
      </w:r>
    </w:p>
    <w:p>
      <w:r>
        <w:rPr>
          <w:b/>
          <w:color w:val="FF0000"/>
        </w:rPr>
        <w:t xml:space="preserve">id 28</w:t>
      </w:r>
    </w:p>
    <w:p>
      <w:r>
        <w:rPr>
          <w:b w:val="0"/>
        </w:rPr>
        <w:t xml:space="preserve">Viimeinen ruokalajini illanistujaisista. Se oli mukava ja rentouttava tapa päättää ateria, sillä se voidaan valmistaa hyvissä ajoin etukäteen, granita on vain otettava pakastimesta muutama minuutti ennen tarjoilua. Ensimmäinen haasteeni oli tehdä maidoton mousse.  Olen ennenkin tehnyt moussea ilman kermaa, ja siitä tuli hyvää, vaikka se olikin hyvin täyteläistä.  Tällä kertaa onnistuin saamaan käsiini kookoskermaa (ei sama kuin kookosmaito).  Tarvitsin vain pienen purkin kookoskermaa, eikä se oikeastaan vaikuttanut moussen lopulliseen makuun... ei muuta kuin häivähdys kookosta, mutta se teki kaiken eron ja tuotti mukavan kermaisen moussen, johon useimmat ovat tottuneet. Pelkkä suklaamousse tuntui hieman perusmousseelta, ja täyteläisen maustetun pepperonikastikkeen jälkeen halusin jotain hieman virkistävämpää.  En ollut oikein kokenut granitoja, sobertia on paljon, mutta granita tuntuu olevan vähemmän suosittu.  En ole oikein varma, miksi granitaa näkee harvoin, koska se on niin mahtava juttu, se on kuin aikuisten slushie! Törmäsin vadelma- ja limoncello-granitan reseptiin keittiömestari Marcus Samuelssonin verkkosivuilla, ja minusta tuntui, että se sopisi täydellisesti suklaamoussen kanssa.  Tein vain muutamia pieniä muutoksia hänen reseptiinsä lisäämällä lisää limoncelloa ja vähentämällä sitruunamehua, jotta reseptistä tulisi hieman makeampi ja vähemmän korostunut sitruunan maku, jotta saamme enemmän vadelman ja suklaan yhdistelmää, mutta se on silti virkistävä granita. Tähän päättyy illanistujaisten minisarjani, toivottavasti reseptit ovat olleet yhtä hauskoja kuin minusta.  Tai ehkä ne ovat inspiroineet sinua tekemään jotain erilaista ruoan kanssa? Ainesosat -- Suklaamousse: 220g tummaa suklaata (85% kaakaopitoisuus) 5 isoa vapaan kanan kananmunaa 100g raastesokeria 150ml kookoskermaa merisuolaa Vadelma &amp; Limoncello Granita: 600ml vettä 175g vadelmia 100g valkoista raesokeria 50ml sitruunamehua 5 rkl Limoncelloa Menetelmä -- Moussea varten: 1.  Kuumenna ensin pieni kattila, jossa on vettä, ja kuumenna se kiehuvaksi. 2. Riko tumma suklaa yhtä suuriksi paloiksi ja laita lasikulhoon, jossa on ripaus merisuolaa, ja ripusta se kiehuvan veden päälle -- varmista, että se ei kosketa vettä.  Anna suklaan sulaa välillä sekoittaen. 3.  Erottele munankeltuaiset ja valkuaiset kahteen kulhoon. 4.  Vatkaa munankeltuaiset kevyesti tomusokerin kanssa, kunnes ne ovat yhdistyneet. 5.  Vatkaa munanvalkuaiset ja ripaus merisuolaa pehmeähuippuiseksi. 6.  Anna suklaan jäähtyä minuutin tai kaksi, vatkaa sillä välin kookoskerma ja lisää se sitten suklaan joukkoon. 7.  Sekoita munankeltuaiset tähän seokseen. 8.  Lisää suklaaseos munanvalkuaisten joukkoon ja taittele, kunnes se on täysin sekoittunut. 9.  Jaa seos neljään vuokaan ja anna jähmettyä jääkaapissa vähintään kaksi tuntia. Granitaa varten: 1. Laita pieni kattila keskilämmölle, lisää 200 ml vettä ja kaikki sokeri ja sekoita siirapiksi. 2.  Yhdistä leipäpannulla sitruunamehu, limoncello, loput vedestä ja siirappi. 3.  Lisää nyt vadelmat leipäpannuun, murskaa ja sekoita haarukalla. 4.  Laita lopuksi pakastimeen 30minuutiksi tai kunnes seos alkaa jäätyä ja sekoita sitten haarukalla.  Toista tämä 30min välein noin 2 tunnin ajan ja anna sitten jähmettyä, kunnes olet valmis tarjoilemaan. Yhdistetty: 1.  Ota granita pois pakastimesta noin 20-30min ennen kuin haluat tarjoilla tai aikaisemmin, jos jätät sen jääkaappiin. 2.  Ota mousse pois jääkaapista ja lisää sitten päälle slushie-granita ja tarjoile. Vinkkejä: Kypsennä griisin ja juo sen kanssa, kunnes se on valmis: Granitan tulee olla hieman slushie, ei jäätynyt kiinteäksi.  Voit tarjoilla sen suoraan pakastimesta, mutta sinun on silloin rikottava sitä hieman. Kokeile muita hedelmiä tai suoraa sitruunagranitaa valkosuklaamoussen kanssa, jos haluat jotain erilaista! Viimeinen ruokalajini illanistujaisistani.  Se oli mukava ja rento tapa päättää ateria, sillä kaiken voi valmistaa hyvissä ajoin etukäteen, granita pitää vain ottaa pakastimesta muutama minuutti ennen tarjoilua. Ensimmäinen haasteeni oli tehdä maidoton mousse.  Olen ennenkin tehnyt moussea ilman kermaa, ja siitä tuli hyvää, vaikka se olikin hyvin täyteläistä.  Tällä kertaa [...] Jaa tämä</w:t>
      </w:r>
    </w:p>
    <w:p>
      <w:r>
        <w:rPr>
          <w:b/>
          <w:color w:val="FF0000"/>
        </w:rPr>
        <w:t xml:space="preserve">id 29</w:t>
      </w:r>
    </w:p>
    <w:p>
      <w:r>
        <w:rPr>
          <w:b w:val="0"/>
        </w:rPr>
        <w:t xml:space="preserve">Olin käymässä läpi hyvin turhauttavaa ja pelottavaa aikaa, olin hiljattain saanut kuudennen lapseni, kolmannen alle kolmen vuoden sisällä, kun psykiatri päätti ensimmäisestä lääkekuuristani. En pitänyt tästä miehestä. Päiviä ennen kuin minun oli määrä tavata hänet, äänet ilmestyivät ja varoittivat minua siitä, että hän ei ollut hyvä, hän oli todellakin paha ja yritti myrkyttää minut. Olin vakuuttunut, uskoin todella, että tämä mies halusi myrkyttää minut, hän pelotti minua. En halunnut mennä tapaamiseen, mutta mieheni oli aivan pihalla minusta, ja minä kävelin ympäriinsä jonkinlaisessa zombitilassa. En elänyt vaan olin olemassa. Tarvitsin epätoivoisesti apua, mutta vastustin niin paljon tämän miehen tapaamista, että asetin itseni epäonnistumaan ennen kuin annoin hänelle edes aikaa yrittää auttaa minua. Muistan hämärästi tapaamisen, jossa istuimme ja tuijotimme toisiamme, enkä muista minulle esitettyjä kysymyksiä, ne tuntuvat olevan aina samoja. Istuin siinä täristen ja melkein hyppäsin ylös istuimeltani, kun hän oppi lähestymään minua. Kuukausia myöhemmin luin hänen koko raporttinsa minusta, ja minun katsottiin vaikuttavan kiihtyneeltä, hieman aggressiiviselta ja järkyttyneeltä, mutta otin silti hyvän katsekontaktin. Paljon muita lääketieteellisiä lauseita, joissa ei ole paljon järkeä muuta kuin etten ollut täysin siellä. En koskaan irrottanut verisiä silmiäni hänestä, hän yritti myrkyttää minut, enkä päästänyt tätä kaveria pois silmistäni. Kuten ääni oli kertonut minulle, hän halusi minun ottavan joitakin tabletteja, joita hän aikoi määrätä minulle, ne auttaisivat minua, antaisivat minulle mahdollisuuden toimia ja selviytyä paremmin. Ei, senkin friikki, aiot myrkyttää minut, tiedän pelisi. Hän halusi, että minulla olisi viikoittaiset tapaamiset CPN:n (Community Psychiatric Nurse) kanssa, joka seuraisi minua ja raportoisi hänelle, ja hän tapaisi minut uudelleen kolmen kuukauden kuluttua. Mitä nähdä, jos hän olisi onnistunut myrkyttämään minut, löysä mikä ääliö, kuin olisin ottanut hänen tablettejaan Se oli siinä, kohtaloni oli päätetty tämän vainoharhaisuuden vuoksi, lääkitys vahingoittaisi minua, ja tähän päivään asti kamppailen lääkitykseni kanssa, en luota keneenkään enkä mihinkään maagiseen pilleriin, paitsi siihen, jota otan salaa. Minun likainen pieni salaisuuteni on se, että lääkitsen itse itseäni tramadolilla, kuulostaa hullulta, mutta se toimii minulla. Olen hiljattain ollut rehellinen terveydenhuollon ammattilaisille riippuvuudestani tähän lääkkeeseen, ja he vieroittavat minut siitä. No, heidän oli tarkoitus yrittää, mutta en halunnut unohtaa mennä takaisin viime viikolla seurantakäynnille GP: n kanssa, ja jätin huomiotta kaipaamaan puhelinsoittoa, kun he soittivat aiemmin tänään pyytääkseen minua varaamaan uuden tapaamisen. Maailmani on täynnä vainoharhaisuutta, se ei koskaan katoa. Vaikka teen kovasti töitä kaikkien niiden asioiden eteen, joita olen oppinut kognitiivisessa käyttäytymisterapiassa, ja olen oppinut niin paljon, on päiviä, jolloin se saa minut edelleen valtaansa. Maailma jahtaa minua, enkä ole turvassa. Ymmärrän, että nämä ovat vainoharhaisia uskomuksia eivätkä pidä paikkaansa, mutta se ei estä minua pelkäämästä toisinaan. Se voi hyvinkin olla vain päässäni, mutta sen kanssa eläminen, sen käsitteleminen ja sen hyväksyminen vaatii paljon järkeilyä ja itsekeskustelua itselleen. Äänien kuuleminen ei ole niin vaikeaa kuin ennen; joskus se tarjoaa vapautuksen vainoharhaisuudesta, varsinkin kun äänet eivät ole pahoja. Mutta kun vainoharhaisuus alkaa ja äänet oikaisevat, että olen vaarassa, esteet nousevat ja minusta tulee kyllä tunteellinen ja hieman hermostunut. Olen peloissani ja reagoin, mikä yleensä johtaa siihen, että teen itsestäni idiootin, kun romahdan hallitsemattomaan nyyhkytykseen käpertyneenä tiukasti palloon. Psykiatri yritti myrkyttää minut, ja tätä vainoharhaisuutta minun on pidettävä kurissa vielä tänäkin päivänä. Olen Emma, kuuden lapsen äiti, ja useimmat tuntevat minut Internetissä nimellä The Real Supermum. Aloitin elämäni Supermumina vuonna 2010, ja kahden vuoden ajan olen tehnyt loputtomasti töitä tarjotakseni turvallisen ja luottamuksellisen tukiverkoston sadoille naisille. Ilmoita minulle jatkokommenteista sähköpostitse. Voit myös tilata ilman kommentointia. Tervetuloa blogiini Olen Emma, kuuden lapsen äiti, ja useimmat tuntevat minut Internetissä nimellä The Real Supermum. Aloitin elämäni Supermumina vuonna 2010. 2 vuoden ajan olen tehnyt loputtomasti töitä tarjotakseni turvallisen ja luottamuksellisen tukiverkoston sadoille naisille. [Read More ...]</w:t>
      </w:r>
    </w:p>
    <w:p>
      <w:r>
        <w:rPr>
          <w:b/>
          <w:color w:val="FF0000"/>
        </w:rPr>
        <w:t xml:space="preserve">id 30</w:t>
      </w:r>
    </w:p>
    <w:p>
      <w:r>
        <w:rPr>
          <w:b w:val="0"/>
        </w:rPr>
        <w:t xml:space="preserve">Jos työskentelet EEO Employers Groupin jäsenyrityksessä, voit kirjautua sisään ja käyttää jäsenaluettamme. Jos et tiedä, onko työnantajasi jäsen, tarkista tästä . Jos haluat saada kirjautumistietosi ja pyytää kirjastokorttia, jotta voit lainata aineistoa kirjastostamme, lähetä meille sähköpostia . Mitä EEO tarkoittaa? Yhtäläiset työllistymismahdollisuudet tarkoittavat sitä, että rekrytoimme parhaat ihmiset erilaisista väestöryhmistä ja hyödynnämme heidän taitojaan, luovuuttaan ja tarmokkuuttaan. Se tarkoittaa esteiden poistamista sen varmistamiseksi, että kaikkia potentiaalisia työntekijöitä harkitaan heidän haluamaansa työpaikkaan ja että heillä on mahdollisuus suoriutua maksimaalisesta potentiaalistaan. EEO- ja monimuotoisuuskäytännöt luovat monipuolisia työpaikkoja, joissa ennakkoluulot jätetään syrjään, jotta käytettävissä olevista lahjakkuuksista saadaan paras mahdollinen hyöty. Millaisia toimintoja EEO kattaa? EEO koskee kaikkia työllistämiskäytäntöjä, kuten rekrytointia, urasuunnittelua, koulutusta ja palkkarakenteita. Se on tapa tarkastella kaikkia henkilöstöhallinnon osa-alueita sen varmistamiseksi, että ihmisiä kohdellaan oikeudenmukaisesti. EEO:n toteuttamisen edut Poistaa esteet, jotta kaikilla työntekijöillä on mahdollisuus suoriutua parhaalla mahdollisella tavalla. Miten minusta tulee EEO:n työnantajaryhmän jäsen? EEO Employers Groupin jäsenet sitoutuvat laadukkaisiin työllistämiskäytäntöihin saavuttaakseen monipuolisen työpaikan luomisen tuomat liiketoimintaedut. Jäsenillä on lupa käyttää EEO Employers Groupin logoa myynninedistämismateriaalissa ja mainoksissa. Onko EEO Trustilla esimerkkejä EEO-periaatteista tai -strategioista? Mitä tekemistä työ- ja yksityiselämän tasapainolla on EEO:n ja monimuotoisuuden kanssa? Tärkeä osa monimuotoisuutta ja EEO-käytäntöjä on sen tunnustaminen, että ihmiset elävät rikasta ja monitahoista elämää työajan ulkopuolella. Tarjoamalla joustavia työaikamahdollisuuksia ja muita työ- ja yksityiselämää koskevia aloitteita työpaikat voivat auttaa ihmisiä osallistumaan tehokkaasti työhön ja täyttämään velvollisuutensa työn ulkopuolella. Yritykset hyötyvät siitä, että työntekijöiden pysyvyys paranee, poissaolot vähenevät ja henkilöstö on sitoutuneempaa ja tuottavampaa. Olen uusi Uudessa-Seelannissa ja etsin töitä, voitteko auttaa minua? EEO Trust ei ole työvoima- tai rekrytointitoimisto. Pyrimme lisäämään uusiseelantilaisten työnantajien tietoisuutta EEO:n eduista. EEO-työnantajaryhmän jäsenet ovat sitoutuneet rekrytoimaan ansioiden perusteella. Selaa luetteloa ja käy heidän verkkosivuillaan katsomassa, onko heillä avoimia työpaikkoja. Etsi logoamme sanomalehtien rekrytointi-ilmoituksista. Mikä Uuden-Seelannin lainsäädäntö liittyy EEO:hon? Useat lait vaikuttavat työsuhteisiin. Näitä ovat muun muassa: vuoden 2000 työsuhdelaki, vammaisten työllistymisen edistämistä koskeva vuoden 2002 määräys, vuoden 1993 ihmisoikeuslaki, vuoden 1993 laki yksityisyyden suojasta ja vuoden 2002 vanhempainvapaata ja työsuhdeturvaa (palkallinen vanhempainvapaa) koskeva muutoslaki. Nämä lait löytyvät osoitteesta http://www.legislation.govt.nz/ .</w:t>
      </w:r>
    </w:p>
    <w:p>
      <w:r>
        <w:rPr>
          <w:b/>
          <w:color w:val="FF0000"/>
        </w:rPr>
        <w:t xml:space="preserve">id 31</w:t>
      </w:r>
    </w:p>
    <w:p>
      <w:r>
        <w:rPr>
          <w:b w:val="0"/>
        </w:rPr>
        <w:t xml:space="preserve">John Letters juhlii viime viikonlopun Euroopan voittoa tarjoamalla ainutlaatuisen kilpailun, jota ei saa missata. Tarjolla on henkilökohtainen sarja Master Model -raudojamme. Tämä yhdessä True Temperin kanssa luotu ainutlaatuinen rautasarja on varustettu True Temper "Europe" Dynamic Gold -erikoispainoksella, jossa on omat sinikeltaiset Eurooppa-värit. True Temper European -akselia käyttää osa Euroopan eliitistä, kuten Ryder Cupin pelaajat Luke Donald, Ian Poulter, Francesco Molinari, Nicolas Colsaerts, Martin Kaymer ja Paul Lawrie.</w:t>
      </w:r>
    </w:p>
    <w:p>
      <w:r>
        <w:rPr>
          <w:b/>
          <w:color w:val="FF0000"/>
        </w:rPr>
        <w:t xml:space="preserve">id 32</w:t>
      </w:r>
    </w:p>
    <w:p>
      <w:r>
        <w:rPr>
          <w:b w:val="0"/>
        </w:rPr>
        <w:t xml:space="preserve">Toipuminen kestää 'melko kauan' myrskyn runtelemassa Breezy Pointissa Jos haluat kuulla lisää tämänkaltaisia pilvipalveluja, seuraa NPR:ää Seuraat nyt NPR:ää! Queensissa, New Yorkissa, sijaitsevaan rantakaupunkiin on iskenyt kovaa paitsi Superstorm Sandyn raivoavat tuulet ja tulvavedet, myös alueella riehunut massiivinen tulipalo. Yli sata kotia tuhoutui palomiesten taistellessa lähes 10 tuntia. Paikallinen palomestari sanoo toivovansa, että Breezy Point toipuu, mutta tietää, että se vie aikaa.</w:t>
      </w:r>
    </w:p>
    <w:p>
      <w:r>
        <w:rPr>
          <w:b/>
          <w:color w:val="FF0000"/>
        </w:rPr>
        <w:t xml:space="preserve">id 33</w:t>
      </w:r>
    </w:p>
    <w:p>
      <w:r>
        <w:rPr>
          <w:b w:val="0"/>
        </w:rPr>
        <w:t xml:space="preserve">Prison Block Prison Block on selainpohjainen peli, jossa yrität luoda imperiumin vankilan muurien sisäpuolelle. Harjoittele tilastoja suojellaksesi itseäsi muilta vangeilta. Hanki käyttöösi erilaisia aseita ja suojavarusteita. Tee töitä ansaitaksesi rahaa tai ryöstä sellitovereitasi viedäksesi heidän rahansa. Tarvitsetko taukoa? Vietä aikaa virkistyshuoneessa ja pelaa pelejä. Prison Block Yleiskatsaus Prison Block laittaa sinut kaltereiden taakse ja näyttää, kuinka hyvin selviät. Voit luoda vangin, jolla on erilaisia kasvovaihtoehtoja, ja treenata hänen ominaisuuksiaan. Voit tutkia vankilaa etsimällä esineitä ja yrittää varastaa erilaisia esineitä tai vaihtaa niitä. Voit löytää erilaisia esineitä, joita käytetään aseisiin ja panssareihin, jotta voit puolustautua kunnolla. Muiden pelaajien ryöstely on hyvä rahanlähde, mutta ole kuitenkin varovainen, kun sinuun kohdistetaan osumia, sillä voimakkaammat hahmot voivat tulla ja kerätä päähäsi.</w:t>
      </w:r>
    </w:p>
    <w:p>
      <w:r>
        <w:rPr>
          <w:b/>
          <w:color w:val="FF0000"/>
        </w:rPr>
        <w:t xml:space="preserve">id 34</w:t>
      </w:r>
    </w:p>
    <w:p>
      <w:r>
        <w:rPr>
          <w:b w:val="0"/>
        </w:rPr>
        <w:t xml:space="preserve">Hänellä oli herpespelko ja nyt on epäilyksiä..... Auttakaa minua! Olen seurustellut jonkun kanssa pari kuukautta. En ollut valmistautunut intiimiin kanssakäymiseen näin nopeasti, mutta hetken kuumuudessa se tapahtui. Olin rehellinen ensimmäisestä intiimistä kerrasta lähtien ja yritin vastata kaikkiin hänen kysymyksiinsä. Annoin hänelle jopa linkin hsv-blogiin seuraavana päivänä. Yritin ottaa herpit esille seuraavilla treffeillämme ja hän sulki minut, joten päätin odottaa, kunnes hän tuli luokseni.... Olemme menneet ulos ja harrastaneet seksiä melko usein, ja lopulta tulin vain ajatelleeksi, että ehkä hän oli vain yksi niistä kavereista, jotka eivät välitä ja olivat OK sen kanssa. No juuri äskettäin hänellä oli herpespelko ja hän vihdoin avautui. Hän sanoi, ettei ollut koskaan ajatellut asiaa. Se oli hänen mielessään, mutta pelästymisen jälkeen siitä tuli totta. Hänen lääkärinsä mainitsi hänelle, että on 30 prosentin mahdollisuus, että hän voi silti saada sen, vaikka minulla ei olisi synnytystä, mikä aika lailla pelästytti hänet. Kerroin hänelle, että siitä lähtien, kun meistä tuli aktiivisia, olen ottanut viruslääkkeitä. Vakuutin hänelle, että synnytykseni eivät ole vakavia ja niitä esiintyy vain 2-3 kertaa vuodessa, joten todennäköisyys on todella pieni, mutta riski on aina olemassa. Olen miettinyt pakkomielteisesti keskusteluamme muutaman päivän ajan enkä voi olla itkemättä, koska tiedän, että koska tahansa tämä ihminen, josta olen alkanut todella pitää, voi lähteä pois... Tiedän, että oikea mies näkisi herppien ohi, mutta sen jälkeen kun olen loukkaantunut kerta toisensa jälkeen ja nähnyt kaikkien ystävieni olevan parisuhteessa, oli kiva saada vihdoin joku, enkä halua sen loppuvan. Joten kai tämän viestin tarkoitus on nähdä, kuinka moni pariskunta on saanut sen toimimaan, kun toinen on h+? Ja niille ihmisille, jotka kumppanin positiivisesta statuksesta huolimatta ovat silti pysyneet, miten olette päässeet asian kanssa sinuiksi? Kauanko teillä kesti tulla toimeen? Mitä h+-kumppanisi sanoi sinulle helpottaakseen asiaa? Kokemuksia, tarinoita, neuvoja tai mitä tahansa, mitä voitte jakaa kanssani, arvostaisin todella paljon. Hänen lääkärinsä antoi hänelle väärän luvun - luku on pikemminkin 3 % vuodessa naiselta miehelle tapahtuvalle tartunnalle ja viruslääkkeiden käytölle. Ja se on suojaamaton. Suojattuna riski on alle 2 prosenttia vuodessa. Olen ollut poikaystäväni kanssa 3 vuotta, minulla on genitaalinen hsv-1, eikä se ole koskaan ollut ongelma. En kertonut hänelle vuoteen, ja harrastimme suojaamatonta seksiä, mutta kun kerroin hänelle, se oli hienoa. Harrastamme suojaamatonta seksiä, eikä hän ole koskaan vaikuttanut edes etäisesti huolestuneelta siitä. Mutta ihmiset reagoivat eri tavalla. Kun hän kertoi minulle, mitä hänen lääkärinsä sanoi, sanoin itselleni mielessäni, että lääkärit eivät todellakaan tiedä kaikkia tosiasioita herppeistä, ja 30 prosenttia tuntuu paljolta. En kuitenkaan halunnut kertoa hänelle, että hänen lääkärinsä oli väärässä, joten kerroin hänelle, etten ole koskaan nähnyt näin suurta tartuntamäärää. Hei Sirenn , tässä on linkki, jonka avulla voit näyttää hänelle http://www.herpes-coldsores.com/herp...n\\.... , myös tässä on kirja h www.westoverheights.com se myös vastaa moniin kysymyksiin, joita hänellä voi olla. Minulla on myös ghsv2 24 vuotta, olen pysynyt antiviraalilääkkeillä enkä ole koskaan siirtänyt H:ta 22 vuoden aikana, jolloin olen ollut naimisissa. Ole hyvä ja lue kaikki mitä voit ja voimme saada hänet koulutettua kanssasi. Mahdollisuuteni läpäistä h , koska olen nainen ja käytän viruslääkkeitä ja otan myös lysiiniä, ovat alle 2 % . Mieheni on testannut ja hän on edelleen ei H ma. Tyttäremme on myös NON H samoin. Elämme hyvin normaalia elämää, emmekä anna H:lle mitään valtaa tai kontrollia siihen, mitä me saamme tai voimme saada. Näyttäkää hänelle nämä tiedot. Auttakaa häntä ymmärtämään ja poistamaan tämä pelko H:sta. Jos voin auttaa, voitte vapaasti lähettää minulle viestiä. Pidä huolta itsestäsi , halauksia Ace Kiitos Ace jakamisesta! Olen melko varma, että voin suojella häntä olemalla vain varovainen, mutta en voi lakata miettimästä, mitä jos hän saa sen. Vaikka hän on tehnyt valintansa pelkään että hän pahoittaa mielensä myöhemmin. Jos hän joskus saa sen. Kaikki tämän foorumin jäsenten esittämät viestit ovat heidän omia mielipiteitään, eikä HC Support Network ole hyväksynyt niitä Etkö ole löytänyt etsimääsi? Kokeile Shut Up and Post! STD Message Board</w:t>
      </w:r>
    </w:p>
    <w:p>
      <w:r>
        <w:rPr>
          <w:b/>
          <w:color w:val="FF0000"/>
        </w:rPr>
        <w:t xml:space="preserve">id 35</w:t>
      </w:r>
    </w:p>
    <w:p>
      <w:r>
        <w:rPr>
          <w:b w:val="0"/>
        </w:rPr>
        <w:t xml:space="preserve">Tietoja ajo-ohjeista ja pysäköinnistä Kennedy Center sijaitsee Potomac-joen rannalla osoitteessa 2700 F St., NW, Washington, D.C. 20566, New Hampshire Avenue, NW:n ja Rock Creek Parkwayn risteyksessä. Sinne pääsee metrolla (metro- ja bussilinjoilla), taksilla ja autolla. Jos ajat autolla, katso alla olevat ohjeet löytääksesi tehokkaimman reitin, jolla pääset keskukseen ja sieltä pois. Muista aina varata lisäaikaa ajaessasi, sillä Washingtonin liikenne voi olla arvaamatonta. Kennedy Center tarjoaa monia esityksiä edeltäviä aktiviteetteja, joiden avulla saat vierailustasi kaiken irti. Löydät tietoa pysäköintiajoista, maksuista ja esteettömyydestä täältä: Kennedy Centerin pysäköinti. Kuljetusmuodot Metrolla / metrolla: Foggy Bottom/George Washington Universityn asema (oranssilla ja sinisellä linjalla, 23rd ja I Street, NW) on Kennedy Centeriä lähimpänä oleva pysäkki. Sieltä on lyhyt kävelymatka New Hampshire Avenueta pitkin TAI voit käyttää ILMAISTA Kennedy Center Shuttle -kuljetusta (opasteet ovat vasemmalla, kun poistut liukuportaista). Kuljetus lähtee 15 minuutin välein maanantaista perjantaihin klo 9.45 keskiyöhön ja lauantaisin klo 10.00 keskiyöhön sekä sunnuntaisin klo 12.00 keskiyöhön ja liittovaltion juhlapyhinä klo 16.00 keskiyöhön. Bussilla: 80-bussi kulkee Kennedy Centeriin. Lisätietoja bussilinjoista ja aikatauluista saat soittamalla Metro-infoon numeroon (202) 637-7000 tai TTY (202) 638-3780. Taksilla: Taksipalvelu Kennedy Centeriin ja takaisin on kätevä ja helposti saatavilla. Taksipäivystäjä on paikalla opastamassa takseja ja osoittamassa asiakkaita kello 18.30 alkaen (klo 15.30 matineapäivinä) 30 minuuttiin viimeisen esityksen päättymisen jälkeen, ja taksit jonottavat aukiolla joka ilta palvellakseen asiakkaita. Etsikää univormuun pukeutunutta lähettäjää Hall of Statesin sisäänkäynnin luona. Reittiohjeet Pohjois-Virginiasta: Theodore Rooseveltin sillan kautta (I-66 &amp; Rte. 50): Keskukseen pääsee sillalta kahdella tavalla. Vaihtoehto 1 on kääntyä ensimmäisen kerran oikealle sillan ylitettyäsi ja kääntyä stop-merkin kohdalla oikealle Ohio Drive/Rock Creek Parkwaylle. Käänny ensimmäisestä oikealle päästäksesi parkkihallin eteläisen B- tai C-tason sisäänkäynneille. Vaihtoehto 2 on kääntyä ensimmäisen kerran vasemmalle sillan ylitettyäsi ja pysyä vasemmalla Potomac Expresswaylla (Rock Creek Parkwayn suuntaan). Käänny väistämisvelvollisuusmerkin kohdalla vasemmalle ja jatka Virginia Avenuen toiseen pysäytysvaloon. Käänny vasemmalle Virginia Avenuelle. Käänny oikealle 25th Streetille ja seuraa Kennedy Centerin opasteita. Key Bridgen kautta (Rt. 29/ Lee Hwy.): Käänny Key Bridgeltä ensimmäisestä oikealle Whitehurst Freewaylle. Jatka suoraan 27th Streetin pysäytysvaloihin asti - ÄLÄ ota oikeaa liittymää I-66:lle. Käänny oikealle ja jatka toisen pysäytysvalon kohdalle Virginia Avenuelle. Käänny vasemmalle Virginia Avenuelle. Käänny oikealle 25th Streetille ja seuraa Kennedy Centerin opasteita. Memorial Bridgen kautta (I-395:ltä): I-395:ltä pohjoiseen, uloskäynti 8B, Washington Blvd. kohti Pentagonia/Arlington Cemetery/Rosslyn/Memorial Bridgeä. Aja Washington Boulevardille. Ota Rte. 50 West/George Washington Memorial Parkway North -liittymä. Aja Arlington Memorial Bridgelle ja mene vasemmalle kaistalle. Ala kiertää Lincoln Memorialia (oikealla). Käänny ensimmäisestä vasemmalle 23rd Streetille ja mene vasemmalle kaistalle. Käänny E Streetin jälkeen vasemmalle Virginia Avenuelle. Käänny toisesta pysäytysvalosta vasemmalle 25th Streetille ja seuraa Kennedy Centerin opasteita. Marylandista ja Luoteis-DC:stä: Capital Beltwayn kautta (I-495 I-270 S:ltä ja I-95 S:ltä): Aja I-495-tietä kohti Tysons Corneria (jos tulet I-270:ltä, ota I-495 South, jos tulet I-95:ltä, ota I-495 West). Kun olet ylittänyt American Legion -sillan, ota liittymä 43 George Washington Memorial Parkwaylle. Aja GW Pkwy -tietä noin 12 mailia oikeanpuoleiselle liittymälle Rt. 50 East -tielle Theodore Rooseveltin sillan kautta (D.C.:n suuntaan). Keskukseen pääsee sillalta kahdella tavalla. Vaihtoehto 1 on kääntyä ensimmäisen kerran oikealle sillan ylityksen jälkeen.</w:t>
      </w:r>
    </w:p>
    <w:p>
      <w:r>
        <w:rPr>
          <w:b/>
          <w:color w:val="FF0000"/>
        </w:rPr>
        <w:t xml:space="preserve">id 36</w:t>
      </w:r>
    </w:p>
    <w:p>
      <w:r>
        <w:rPr>
          <w:b w:val="0"/>
        </w:rPr>
        <w:t xml:space="preserve">"The Avengers" -elokuvan ollessa jo julkaisuvaiheessa ja sen ollessa elokuvahistorian ensimmäinen multi crossover -sarjakuvaan perustuva elokuva, en voinut olla miettimättä, onko "The Avengers" -elokuvalla vaikutusvaltainen vaikutus elokuvateollisuudessa ja vielä enemmän Warner Bros. studion, mikä merkitsee vihreää valoa sille, mitä WB on suunnitellut jo ennen kuin "The Avengers" alkaa ottaa keskeisen aseman ja se oli luoda "Justice League" -elokuva käyttäen samaa presageria, jota Marvel käytti rakentaakseen mahdollisen "Avengers" -elokuvan, paitsi päinvastoin, koska se pystyi onnistuneesti uudelleenkäynnistämään Batmanin, mutta ei onnistunut, jos ei ollenkaan, uudelleenkäynnistämään Teräsmiestä, mikä ei auttanut synnyttämään muita DC-pohjaisia elokuvia, kuten "Wonder Woman", "Flash" jne. jne., mikä sai WB:n suunnittelemaan JL-elokuvan ennen kuin se esittelee jäsenet/hahmot omassa itsenäisessä elokuvassaan. Mutta oli jälleen kerran suunnitelmat laitettiin odottamaan ainakin toistaiseksi, kunnes se on todistaa omakohtaisesti, miten "The Avengers" suorittaa kriittisesti ja taloudellisesti ja "Superman" reboot on vapauttaa acception että Batman ja Green Lantern on jo perustettu elokuvissa otaksun WB olisi saada kyytiin kelkkaan ja alkaa greenlighting muiden DC-pohjainen-elokuvia, jotka lopulta rakentaa mahdollisen JL elokuva lähitulevaisuudessa melko paljon samalla tavalla, että Marvel rakensi niiden mahdollinen "Avengers" elokuva. Jos "The Incredible Hulk" riitti saamaan WB:n antamaan vihreää valoa "Man of Steelille", niin en ymmärrä, miten "The Avengers" ei antaisi WB:lle syytä olla laittamatta JL-elokuvaa tuotantoon lähiaikoina! Halusin myös lisätä, että oli haastattelu "Avengers" ohjaaja Joss Whedonilta, kun häneltä kysyttiin mitä neuvoja hän antaisi WB:n studiolle, jos mahdollinen JL elokuva on vielä mielessä ja tässä on mitä hänellä on sanottavaa.... Joss Whedon totesi: Se on valtavan vaikeaa ottaa hyvin erilaisia hahmoja ja saada ne toimimaan. Ja DC:llä on siinä vaikeampaa kuin Marvelilla, koska heidän hahmonsa ovat menneeltä aikakaudelta. Heidän hahmonsa olivat suurempia kuin me. He ovat muuttaneet sitä, mutta Marvel on todella onnistunut siinä, että he ovat samanlaisia kuin me. Marvelin Iron Manin myötä aloittamaa totuudenmukaisuutta on mielestäni käytettävä pohjana. Joten tämä jättää miettimään, mikä on WB-studion reaktio tähän varsinkin sen vastaanoton jälkeen, jonka "The Avengers" -elokuva saa, kun se julkaistaan yleisölle? Viimeksi muokannut Comicbookfan-V2 20.4.2012 4:05 pm; Yhteensä muokattu 1 kertaa mietityttää: Jos se olisi tehty OIKEASTI, ja se ei todellakaan ollut tarkoitus tehdä , Warnerin veljekset olisivat VOITTANEET "The Avengersin" valkokankaalle tuolla "Kuolevainen"-elokuvalla. Sen sijaan heillä oli aika paska cast, DJ Catrona Teräsmiehenä? Todellako???, heikko juoni ja ohjaaja, josta pidän, mutta joka ei ollut sopiva tuollaiseen projektiin. Ja niinpä Marvel aikoo jälleen kerran SHARTata WB:n, kun 'The Avengers' tekee 110000000000 dollaria. _________________ BJ Routh ja Bryan Singer OLIVAT pahinta, mitä Teräsmiehelle on tapahtunut sitten Bepo superapinan. Niin paljon kuin haluankin nähdä jl. Se ei vain tule tapahtumaan lähitulevaisuudessa. Kun wb:llä ei ole uskoa dc:hen miinus batman. Ja koska he eivät ole löytäneet oikeaa avainta, kuten M,Arvel Studios on tehnyt. WB ei vieläkään tajua sitä. Mikä on hämmentävää meille faneille. Toki olen ensisijaisesti Marvel-fani. Mutta pidän myös DC-hahmoista. Joten vihaan sitä, että emme näe dc:n tekevän samanlaista kuin marvel studios. Ajattele sitä: Jos se olisi tehty OIKEASTI, ja se ei todellakaan ollut tarkoitus tehdä, Warnerin veljekset olisivat voittaneet "Kostajat" valkokankaalla tuolla "Mortal"-elokuvalla. Sen sijaan heillä oli aika paska näyttelijäkaarti, DJ Catrona Teräsmiehenä? Todellako???, heikko juoni ja ohjaaja, josta pidän, mutta joka ei ollut sopiva tuollaiseen projektiin. Ja niinpä Marvel aikoo jälleen kerran SHARTata WB:n, kun 'The Avengers' tekee 110000000000 dollaria. On olemassa raja sille, kuinka paljon siitä olen valmis antamaan WB:lle. WGA:n lakko vaikutti heihin siinä missä muihinkin, ja he tarvitsivat kesän 2009 suurelokuvan. Se oli</w:t>
      </w:r>
    </w:p>
    <w:p>
      <w:r>
        <w:rPr>
          <w:b/>
          <w:color w:val="FF0000"/>
        </w:rPr>
        <w:t xml:space="preserve">id 37</w:t>
      </w:r>
    </w:p>
    <w:p>
      <w:r>
        <w:rPr>
          <w:b w:val="0"/>
        </w:rPr>
        <w:t xml:space="preserve">Vastasyntyneet vauvat syntymässä Vauvasi on vihdoin täällä! Syntyessään hän saattaa näyttää erilaiselta kuin odotit. Kaukasialaiset vauvat ovat usein väriltään himmeän punaisia tai himmeän sinertävän harmaita, ja tummaihoiset vauvat ovat usein purppuranharmaita. Vastasyntyneet vauvat saattavat syntyä vahamaisen verniksipeitteen peitossa, ja heidän ihonsa saattaa aluksi näyttää kirjavalta. Ne voivat muuttua punaisiksi päästä jalkoihin, jos ne itkevät raivokkaasti. Älä kuitenkaan ole huolissasi; noin 48 tunnin kuluessa vauvasi ihonväri näyttää normaalimmalta, lukuun ottamatta sinertäviä käsiä ja jalkoja, kun hän palelee. Jos vastasyntynyt vauvasi on syntynyt emättimellisesti, hänellä voi olla hieman kartiopää. Tämä johtuu siitä, että hänen kalloluunsa siirtyivät ja limittyivät synnytyksen aikana, jotta hänen päänsä mahtui synnytyskanavan läpi. Tätä kutsutaan muotoutumiseksi, ja se näkyy erityisesti, jos synnytys oli hyvin pitkä. Älä ole huolissasi hänen hieman teräväkärkisestä päästään; se pyöristyy ajan mittaan, ja pian hän näyttää yhtä täydelliseltä kuin televisiomainoksissa niin usein nähdyt kerubimaiset vauvat. Fyysiset muutokset syntymän aikana Vastasyntyneet vauvat kokevat monia fyysisiä muutoksia syntyessään. Dramaattisin muutos syntymässä on se, kun vastasyntynyt vauva hengittää ensimmäisen kerran. Keuhkot puhkeavat ja täyttävät keuhkojen sisällä olevat ilmapussit. Veri alkaa virrata keuhkoihin ja kaasujen vaihto alkaa. Vastasyntyneen vauvan ensimmäinen hengenveto on hänen elämänsä vaikein. Vauvan ensimmäiset hengitykset voivat vaihdella 15 ja 100 hengityksen välillä minuutissa. Ensimmäisten minuuttien jälkeen hänen hengityksensä tasaantuu 30-50 hengitykseen minuutissa. Vauvan ensimmäinen hengitys käynnistää muutoksia sydämen toiminnassa. Erityiset kanavat ja verisuonet, jotka olivat välttämättömiä vauvan sydän- ja verisuonijärjestelmälle kohdussa, sulkeutuvat nopeasti, koska niitä ei enää tarvita. Veren virtaus napanuoran läpi vähenee olemattomiin, kun napanuora kiristetään. Apgar-pisteet ja fyysinen tutkimus Vauvat arvioidaan ja heille annetaan Apgar-pisteet yhden ja viiden minuutin kuluttua syntymästä. Tässä pisteytysjärjestelmässä arvioidaan vastasyntyneiden hyvinvointia viiden eri tekijän avulla: sydämen syke, hengitysponnistus, lihasjänteys, refleksikyky ja väri. Kukin tekijä saa pistemäärän 0, 1 tai 2. Paras mahdollinen kokonaispistemäärä on 10. Apgarin pistemäärä tarkistetaan säännöllisesti useiden minuuttien ajan, jotta saadaan käsitys siitä, miten hyvin vastasyntynyt voi ja paraneeko hänen tilansa vai ei. Vastasyntynyt, jonka pistemäärä on 4-7, tarvitsee huolellista seurantaa säännöllisin väliajoin ja mahdollisesti hoitoa. Vastasyntynyt, jonka pistemäärä on alhainen, tarvitsee elvytystä. Apgar-pisteet eivät ole hyödyllinen ennuste tulevista ongelmista. Alun perin alhaiset Apgar-pisteet eivät kerro koko tarinaa; syntymässä tapahtuu monia nopeita muutoksia, joiden korjaantuminen kestää vain muutaman minuutin tai tunnin. Vastasyntynyt vauva, jolla on hengitysvaikeuksia elämänsä ensimmäisten minuuttien aikana, saattaa tarvita aikaa vain tyhjentääkseen keuhkonsa lapsivedestä ja hengittää normaalisti, kun tämä luonnollinen prosessi on tapahtunut. Vastasyntyneen terveydentilan varmistamiseksi tehdään lääkärintarkastus. Tällainen tutkimus voi myös paljastaa tiettyjä sairauksia tai ongelmia. Fyysinen tutkimus on jatkuva prosessi. Vastasyntyneen vauvan ensimmäinen tutkimus on todennäköisesti kattavin, mutta se ei ole viimeinen. Ajan mittaan tehdään monia tutkimuksia, jotta voidaan arvioida vastasyntyneen edistymistä ja havaita uusia ongelmia, jos niitä ilmenee. On todennäköistä, että Apgar-pisteet ja fyysinen tutkimus osoittavat, että vastasyntynyt vauva on erittäin terve. Jos Apgar-pisteet ja vauvan fyysinen tutkimus kuitenkin osoittavat, että vauvalla on vakava lääketieteellinen ongelma, vauva on ehkä siirrettävä toiseen sairaalaan, joka tarjoaa erikois- tai alierikoispalveluja. Tällaisia sairaaloita ovat sairaalat, joissa on vastasyntyneiden tehohoitoyksiköitä (NICU), joissa on vastasyntyneiden hoitoon erikoistuneita lääkäreitä, joita kutsutaan neonatologeiksi. He huolehtivat vastasyntyneestä vauvastasi erinomaisesti ja tekevät parhaansa hänen terveytensä parantamiseksi. Neljä ensimmäistä elinviikkoa Neljää ensimmäistä elinviikkoa kutsutaan vastasyntyneiden tai vastasyntyneiden kaudeksi. Meillä on tapana ajatella vastasyntyneitä avuttomina. Vastasyntyneet vauvat pystyvät kuitenkin etsimään äitinsä rintaa ja imemään, kun he löytävät sen. Useimmat vastasyntyneet vauvat pystyvät hengittämään ilman apua ja itkevät yllättävän kovaa. Vastasyntyneillä vauvoilla on laaja valikoima refleksinomaisia ja tahdonalaisia liikkeitä, joista jotkut ovat</w:t>
      </w:r>
    </w:p>
    <w:p>
      <w:r>
        <w:rPr>
          <w:b/>
          <w:color w:val="FF0000"/>
        </w:rPr>
        <w:t xml:space="preserve">id 38</w:t>
      </w:r>
    </w:p>
    <w:p>
      <w:r>
        <w:rPr>
          <w:b w:val="0"/>
        </w:rPr>
        <w:t xml:space="preserve">Mallin tekeminen osta kuvituksia viimeaikaiset näyttelyt viimeaikaiset projektit Kokosin hiljattain nämä kaksi pienoismallia Home Time -lehteen kuvitettaviin sarjoihin. Vaikka minulla oli visuaaliset suunnitelmat ja pohjapiirrokset rakenteista, oli aivan liian vaikeaa kuvittaa niitä johdonmukaisesti eri kuvakulmista. Näiden pienoismallien kokoaminen kesti pari tuntia, ja ne on tehty vanhasta viivoittimesta, balsapuusta, pahvista ja kuumaliimasta. Ne eivät ole nättejä, mutta ne hoitavat homman. Suosittelen lämpimästi pienten mallien tekemistä rakenteista ja hahmoista. Se ei vie koskaan niin kauan kuin luulisi, ja sen avulla saa paljon paremman käsityksen piirtämänsä kohteen ulottuvuuksista. Mallien pohjalta työskennellessäsi saat myös paljon yllätyksiä: mihin varjot osuvat, miten muodot leikkaavat toisiaan ja miltä asiat näyttävät epätavallisista kuvakulmista. Voimme kuvitella hyvin paljon asioita. Mielemme on kuin pieni todellisuusmoottori. Voimme ajaa rakenteita erilaisten valaistusolosuhteiden, palettivaihtojen ja tekstuurivariaatioiden läpi. On kuitenkin paljon sellaista, mitä emme voi tehdä, ja mallintaminen paljastaa nämä puutteet. Tämä on erityisen hyödyllistä hahmojen päiden kohdalla. Huomaan usein piirtäväni hahmoja "mukavista" kulmista, kulmista, joista tiedän, että minulla on selkeät visuaaliset mallit päässäni. Fyysisen mallin avulla on helppo luoda paljon uusia mahdollisuuksia nopeasti.</w:t>
      </w:r>
    </w:p>
    <w:p>
      <w:r>
        <w:rPr>
          <w:b/>
          <w:color w:val="FF0000"/>
        </w:rPr>
        <w:t xml:space="preserve">id 39</w:t>
      </w:r>
    </w:p>
    <w:p>
      <w:r>
        <w:rPr>
          <w:b w:val="0"/>
        </w:rPr>
        <w:t xml:space="preserve">Olen peruskoulun opettaja, joka yrittää vain tehdä oikein Opettajan rakkaudentyö ei ole mitattavissa Kun juhlimme vuoden 2012 työpäivää, opettajat ympäri maata aloittavat uuden kouluvuoden synkkä pilvi horisontissa. Poliitikot, tiedotusvälineet, yritykset ja elokuvantekijät ovat leimanneet meidät epäonnistujiksi. Koulutusuudistuksen tarpeellisuutta ovat mainostaneet poliittisen akselin molemmat puolet sokeassa yrityksessä miellyttää perusteellisesti huijattujen äänestäjien raakoja tunteita. Olen aiemmin julkaissut tietoja, jotka osoittavat selvästi, että valmistumisasteet ja korkeakoulujen sisäänpääsyasteet ovat historiallisen korkeat. Diane Ravitchin kaltaiset historioitsijat ovat jakaneet tietoja, jotka selittävät muihin kansakuntiin tehtyjen vertailujen harhaanjohtavan luonteen. Randi Weingartenin kaltaiset ammattiyhdistysjohtajat ovat juhlineet viimeisten 20 vuoden aikana saavutettuja etuja. Silti meidät on leimattu epäonnistujiksi. Kyllä, uudistuksia tarvitaan! Mikään ei saa jäädä paikoilleen, vaan meidän on jatkuvasti muututtava ja uudistettava tapojamme pysyäksemme kilpailukykyisinä. Kukaan ei kiistä sitä. Ongelmana on se, että todellisesta uudistuksesta on tullut vääristymä. Aivan liian usein meille on sanottu, että se on tehottomien opettajien vika. Köyhyys, sosiaaliset tarpeet, emotionaaliset tarpeet, alirahoitus ja resurssien puute jätetään huomiotta, ja molemmilla puolilla käytävää sormet osoittavat suoraan meihin... opettajat on saatava kuntoon. Tämän seurauksena osavaltiot ovat ryhtyneet valtaviin budjetin rikkomiseen tähtääviin arviointisuunnitelmiin, joita vauhdittavat Race to the Top -ohjelman tarjoamat varat, jotka ovat kuin porkkana kepin päässä. Täällä New Yorkin osavaltiossa meillä on tämä APPR-niminen arviointijärjestelmän katastrofi. Tämän kauhistuttavan arviointisotkun keskipisteenä ovat korkean tason testit (tiedättehän, ne, joista RTTT:n piti vapauttaa meidät), piirikohtaiset testit ja kolmas komponentti, joka perustuu havainnointiin ja muuhun todistusaineistoon, jota saadaan maagisesti vuoden aikana.  Diane Ravitchin "roskatieteeksi" nimittämän lisäarvomallin avulla NYS toivoo voivansa karsia tehottomat opettajat. Näyttääkö tämä koulutusuudistukselta? Katsokaa piirini APPR-suunnitelmaa. En voi syyttää piiriäni ja opettajakollegoitani siitä, että he ovat neuvotelleet tästä hölynpölystä, koska heillä ei ollut vaihtoehtoja. Heidän on noudatettava NYS:n lakeja.  He tekivät parhaansa, mutta valitettavasti meitä tullaan nyt arvioimaan roskatiede, tietokoneella laaditut arvioinnit ja taulukko, jossa kaikelle tekemisellemme yritetään antaa numeerinen arvo. On demoralisoivaa ja anteeksiantamatonta yrittää antaa numeerinen arvo kaikelle, mitä opettaja tekee. 60 prosenttia kaikista NYS:n APPR-suunnitelmista perustuu siihen, että kaikelle tekemisellemme annetaan numeerinen arvo! Hallintovirkamiehet käyvät luokissa tarkistuslistojen ja rubriikkien kanssa ja yrittävät yhdistää opettajan toimet pistearvoon, jota käytetään opettajan tehokkuuden mittaamiseen. Opettajan rakkauden työ ei ole mitattavissa! Miten voitte antaa numeerisen arvon elämille, joita olemme koskettaneet, tulevaisuudelle, jota olemme parantaneet, luottamukselle, jota olemme herättäneet, käytöstavoille, joita olemme opettaneet, moraalille, jota olemme vahvistaneet, kansalaisarvoille, joita olemme muokanneet, hymyille, joita olemme luoneet, ja maalle, jonka olemme luoneet? Miten voit määrittää numeerisen arvon opettajan myötätunnolle ja ymmärrykselle lasta kohtaan, joka on ahdistunut kohdatessaan haastavia tehtäviä? Miten mitataan luottamusta, jota oppilas ja/tai vanhempi tuntee opettajaa kohtaan? Miten mitataan ne tunnit, jotka opettajat viettävät katsellessaan kattoon keskellä yötä, kun he pohtivat uusia strategioita oppilaidensa auttamiseksi? Miten mittaat kyyneleet, jotka pyyhitään pois pelokkaalta lapselta, kun opettaja lohduttaa ja rakentaa luottamusta? Tänä työpäivän päivänä, kun valmistaudumme uuden kouluvuoden uusiin haasteisiin, kohtaamme osavaltiomme hyväksymän epäoikeudenmukaisen tarkastelun. Muistakaa, että teillä on valta suojella rakkauttanne opettamiseen. Single Post Navigation 2 thoughts on " A Teacher's Labor of Love Can't Be Measured " Anteeksi, en saanut itseäni lukemaan 35-sivuista APPR-suunnitelmaa. Kuulin juuri toissapäivänä, että NYSEDille toimitettiin 100 APPR-suunnitelmaa, ja vain 10 hyväksyttiin. Sen lisäksi, että APPR:n avulla tuhlataan hyvää rahaa sijaisten hankkimiseen ja testien ostamiseen - APPR on hyvän luokkahuoneen ajan tuhlausta. APPR-komiteamme opettajat vedettiin luokasta vähintään kerran kahdessa viikossa viime vuonna. Näin tästä esimerkin eilen... Uusi lapsi tuli</w:t>
      </w:r>
    </w:p>
    <w:p>
      <w:r>
        <w:rPr>
          <w:b/>
          <w:color w:val="FF0000"/>
        </w:rPr>
        <w:t xml:space="preserve">id 40</w:t>
      </w:r>
    </w:p>
    <w:p>
      <w:r>
        <w:rPr>
          <w:b w:val="0"/>
        </w:rPr>
        <w:t xml:space="preserve">Tänään on hyvin jännittävä päivä Guillotine Towersissa, sillä tänään julkaistaan ihana ystäväni Ankaret Wellsin uusin romaani Firebrand, jota hän on kuvaillut seuraavasti: "steampunk-fantasiaromanssi, joka on saanut inspiraationsa Charlotte Brontin Angria-romaaneista ja jossa on ilmalaivoja, ruudullisia vaatteita, mekaaninen lintuhäkki, oikeudellisia prinsessoja, pahoja tytärpuolia ja sotaa teekannun avulla". ' Kuka voisi vastustaa? Tämän kunniaksi Ankaret on ystävällisesti kirjoittanut meille postauksen romaanien tanssiaiskohtauksista. Rakastan hyviä tanssiaiskohtauksia. Siitä lähtien, kun Shakespeare vielä ennen Capuletien pukujuhlien tapahtumia, kirjailijat ovat nauttineet tilaisuudesta pukea hahmonsa hienosti ja lähettää heidät virallisiin tansseihin, ja minä kannatan sitä. Mikä on sinun suosikkitanssikohtauksesi? Ehkä se on fiktiosta - ehkä Netherfieldin tanssiaiset, joissa Darcy saa ensimmäisen kerran tilaisuuden osoittaa ylpeyttään ja herättää Elizabethin ennakkoluulot. Tai historiasta - Millais ja Thackeray ikuistivat Richmondin herttuattaren tanssiaiset Waterloon taistelun aattona, ja ne ovat siitä lähtien eläneet historiallisissa romaaneissa ja elämäkerroissa, ja jopa Sharpe kävi siellä kerran. Tai ehkä se on peräisin elokuvista - Scarlett O'Haran jalka koputtaa kaihoisasti lesken ruohonjuurien alla tai Holmes ja Watson pyyhkivät toisiaan ympäri lattiaa äskettäisessä elokuvassa Sherlock Holmes: A Game Of Shadows . Kirjailijana rakastan mahdollisuutta kuvata tanssisalin laajaa laajuutta. Jännittynyt höpinä, muusikoiden viritys, kynttilöiden välkkyvä valo tai kaasuvalojen savuisempi loiste, silkin pehmeä hehku ja musliinien lepatus ja, jos meillä on onnea, myös sotilaspukujen kultaiset punokset. Mutta tanssiaiskohtaukset voivat tarjota hahmoille myös mahdollisuuden napata intiimejä hetkiä. Esimerkiksi Jane Austenin Emma -teoksessa tanssiaiset Crown Inn -ravintolassa alkavat vähän lupaavasti, kun hahmot käpertyvät nuotion ympärille toukokuun alun raakana iltana. Se johtaa kuitenkin siihen, että Emma ja herra Knightley ottavat varovaisen, melkein tiedostamattoman askeleen eteenpäin siitä, että he eivät enää ajattele itseään sisaruksina, ja että Harriet on hyvin kiitollinen siitä, että hän ylipäätään tanssii. Viimeinen ilta, James Tissot, noin 1885. Kuva: Muse d'Orsay. Valssin käyttöönotosta 1800-luvun alkupuolella seuratanssin taantumiseen 1900-luvun lopulla historiallisille romaanikirjailijoille tarjoutuu tilaisuus lähettää hahmonsa pyyhkäisemään lattialla toistensa sylissä. Ennen valssia kukoistaneilla maa- ja hovitansseilla on omat herkkunsa. Jos kirjoitat jotain, joka sijoittuu esimerkiksi renessanssin loistaviin päiviin, on vaikea vastustaa volttatanssia, jossa mies nostaa naisen jalat alta ja työntää reittinsä naisen reiden alle. Kuningatar Elisabet tanssi sitä Leicesterin jaarlin kanssa. Nuorille naisille, joiden liikuntamahdollisuudet koostuivat enimmäkseen kävelystä, ratsastuksesta ja kotitöistä, on varmasti ollut riemastuttavaa päästä purkamaan energiaa vanhanaikaisen maalaistanssin hyppelyllä, marssilla ja parinvaihdoilla. Se tarjosi myös tilaisuuden keskusteluun poissa esiliinojen korvista - ehkäpä erilaisten herrasmiesten kanssa. Mutta kun valssi saapuu, sankarin ja sankarittaren mahdollisuudet muuttuvat vielä houkuttelevammiksi. Consuelo Vanderbilt Balsanin muistelmateoksessa The Glitter And The Gold hän kuvailee, miten rajattua hänen elämänsä oli nuorena naisena New Yorkin kultakaudella. (Mahdollisesti hänellä oli syytä saada nuo päivät kuulostamaan vielä rajoittavammilta kuin ne todellisuudessa olivat, sillä hän sai myöhemmin mitätöityä avioliittonsa Marlborough'n yhdeksännen herttuan kanssa sillä perusteella, että hänen äitinsä oli pakottanut hänet siihen - mutta se ei estä The Glitter And The Goldia olemasta jännittävä) Kun nuori nainen kasvatettiin odottamaan, että hän ei saisi edes koskettaa miehen käsivartta, ennen kuin he saapuvat alttarille, mahdollisuus, että tämä käsi tarttuu häntä vyötäröltä ja pyörittää häntä tanssilattialla, on täytynyt olla todella riemastuttava. The Woman of Fashion, James Tissot, noin 1883-5. Kuva: Yksityiskokoelma. Jos hahmot saavat mahdollisuuden tanssia yhdessä, se antaa heille mahdollisuuden tanssia yhdessä.</w:t>
      </w:r>
    </w:p>
    <w:p>
      <w:r>
        <w:rPr>
          <w:b/>
          <w:color w:val="FF0000"/>
        </w:rPr>
        <w:t xml:space="preserve">id 41</w:t>
      </w:r>
    </w:p>
    <w:p>
      <w:r>
        <w:rPr>
          <w:b w:val="0"/>
        </w:rPr>
        <w:t xml:space="preserve">Syötteen URL-osoite: Yksi klikkaus: Kulttuuripainotuksen lisääminen tieteellisiin kongresseihin on yhä yleisempää. Useimmiten tapahtuma liittyy enemmänkin valittuun kaupunkiin kuin kongressin aiheeseen. Koska suurin osa suuresta taiteesta liittyy kuitenkin ihmisen tilanteeseen, on vaikea olla löytämättä mielenkiintoisia resonansseja taiteen ja lääketieteen väliltä. Tämä pätee erityisesti vanhustenlääketieteeseen, jossa lääkärit käsittelevät elämää sen monimutkaisimmassa, rikkaimmassa ja haastavimmassa muodossa. Euroopan unionin geriatrisen lääketieteen yhdistyksen vuotuiset kongressit ovat osoittautuneet viime vuosikymmenen aikana vilkkaiksi tapahtumiksi, joissa harjoittelijat, uransa alkuvaiheessa olevat ja vakiintuneet tutkijat esittelevät yhä enemmän jännittävää tutkimusta. Viime viikolla Brysselissä pidettyyn kongressiimme osallistui delegaatteja ja esitelmöitsijöitä kaikista maanosista Etelämannerta lukuun ottamatta. Meitä viihdytti avajaisseremoniassa Haydnin divertimentti, jota soittivat vanhuslääketieteen professori ja kollegat, mutta järjestäjät järjestivät myös Magritte-museon yksinoikeudellisen illan avajaiset. Tämä etuoikeutettu pääsy yhden elliptisen kommunikaation suuren mestarin temppeliin - termi surrealisti tuntuu tarpeettoman ahtaalta - oli ehdotonta herkkua. Museo on kauniisti esillä kronologisesti kolmessa kerroksessa, ja sen musta tausta on hienovaraisen humoristinen vastalause nykyaikaisten gallerioiden yleiselle valkoiselle värille, ja vaeltelimme siellä rauhassa asiantuntevan henkilökunnan hienovaraisten mutta oivaltavien kommenttien saattelemana. Näyttely, taiteen peräkkäinen eteneminen ja esineiden kirjo olivat selvästi herättäneet meissä sellaisen innostuksen, joka kukoisti myöhään illalla käytävissä keskusteluissa, ja ne muodostivat improvisoituja ryhmiä. Seminaarien paikkavalinta oli myös erityisen sopiva geriatrien konferenssille, ja lopulta päädyttiin joko Brasserie Mort Subiteen (äkkikuolema) tai Caf Deliriumiin. Useimmat meistä ovat aiemmin tutustuneet Magritteen vain muutamien laajalti levinneiden kuvien kautta. Kun Magrittelle altistutaan hänen työnsä pitkittäiskehitykselle, belgialaisen luonteen ja kasvatuksen vaikutus tulee selvemmäksi, ja hänen varhaisemmissa vaiheissaan groteskien ja ainutlaatuisen levottomuutta herättävän James Ensorin rohkean ekspressionismin vaikutus on varsin ilmeinen ja säilyy lievennetyssä muodossa koko hänen elämänsä ajan. Niille, jotka ovat kiinnostuneita ikääntymisen monimutkaisesta luonteesta, hänen tyylinsä kehittymistä leimaa toisaalta joidenkin karkeiden särmien ja räväkkyyden tasoittuminen ja toisaalta salaperäisten ja ristiriitaisten vastakkainasettelujen lisääntyvä hallitseminen, jotka yhdistyvät huomattavan yhtenäiseksi muodoksi. Sinänsä nämä paradoksit tuntuivat valaisevan myöhemmän elämän usein ristiriitaisia elementtejä. Hänen Empire of Light -sarjansa, jonka yläosassa yhdistyvät päivätaivas ja alaosassa yöllinen talokohtaus, herättää Januksen kaltaisia kasvuun ja menetykseen liittyviä näkökohtia myöhemmässä elämässä, mutta valo säilyy talon ikkunan ja lampun jalustan kautta ja antaa lohduttavan hehkun jopa pimeässä. Osa hänen myöhäiskautensa teoksista herättää leikkimielisyyttä ja pohdintaa aiheista, jotka ovat lähellä vanhustenlääketieteen harjoittamista. Silmiinpistävä Memory löytää varmasti paikkansa diojeni joukossa, koskematon valkoinen klassinen pää, jonka otsassa on verinen tahra, taustalla tyyni taivas ja teatterimainen kehystys ilmeisen satunnaisia esineitä. Usein työssämme muistinmenetyksen liiallinen korostaminen voi nimittäin sokaista hoitokeskustelun niille monille luontomme piirteille, jotka säilyvät, kuten Anne Bastingin teoksessa Unohda muisti (Forget Memory) (1) kuvataan. Hupaisa veistos The White Race (Valkoinen rotu) on mukava pohdinta siitä, mitä ei ole olemassa, ja se on hieno trooppi tekniikoillemme, joiden avulla voimme olla valppaina sen suhteen, mitä puuttuu ottaessamme historiaa kognitiivisesti heikentyneiltä henkilöiltä. Katsellessamme ymmärrämme hitaasti, että ruumiinosien - nenän, huulten, korvan ja silmän - yhdistelmä edustaa neljää viidestä aistista. Entä missä on kosketus? Hymyillen huomaamme, että kyseessä on kuitenkin veistos - vaikka nykyaikainen kuraattorihallinto ja turvatoimet tarkoittavatkin, että perspex-laatikko estää meitä saamasta Magritten jeu d'esprit -teoksen haptista lopputulosta. Mutta kuva, joka yhdisti minulle parhaiten taiteen ja vanhustenlääketieteen maailmat, oli The Art of Conversation (Keskustelun taito). Kokonaisvaltainen geriatrinen arviointi (C</w:t>
      </w:r>
    </w:p>
    <w:p>
      <w:r>
        <w:rPr>
          <w:b/>
          <w:color w:val="FF0000"/>
        </w:rPr>
        <w:t xml:space="preserve">id 42</w:t>
      </w:r>
    </w:p>
    <w:p>
      <w:r>
        <w:rPr>
          <w:b w:val="0"/>
        </w:rPr>
        <w:t xml:space="preserve">Ostajan opas Portugaliin - Kiinteistön ostoprosessi Portugalissa Ostaminen Portugalissa muistuttaa ostamista Yhdistyneessä kuningaskunnassa siinä määrin, että siellä on tarjous- ja hyväksymismenettely, jota seuraa yleensä sopimusten vaihto ja kiinteistörekisteriin tapahtuva kauppa. Kun ehdoista on kuitenkin sovittu ja tarjous on hyväksytty, kauppa on oikeudellisesti sitova. Nimittämäsi asianajaja tekee tarvittavat haut maarekisterissä ja kaupungintalolla tarkistaakseen, ettei kiinteistöllä ole julkistamattomia rasitteita ja rasitteita. Tämän jälkeen hän laatii osto- ja myyntisopimuksen, ja tässä vaiheessa maksat yleensä myyjälle käsirahan, joka on 10 prosenttia koko kauppahinnasta. Molemmat osapuolet allekirjoittavat sopimuksen portugalilaisen notaarin edessä, ja se sitoo laillisesti sekä myyjää että ostajaa. Jos ostaja laiminlyö sopimuksen täyttämisen, käsiraha menetetään, ja jos myyjä laiminlyö sopimuksen täyttämisen, ostajalle maksetaan käsirahan kaksinkertainen määrä. Jos sopimukseen kuitenkin sisältyy erityistä täytäntöönpanoa koskeva lauseke, myyjä ei voi perua sopimusta, ja ostaja voi laillisesti pakottaa myyjän myymään. Vaikka joitakin hienovaraisia eroja on olemassa, erityisesti notaarin rooli sopimuksen allekirjoittamisessa, ostoprosessi on suhteellisen suoraviivainen verrattuna ostamiseen Yhdistyneessä kuningaskunnassa.</w:t>
      </w:r>
    </w:p>
    <w:p>
      <w:r>
        <w:rPr>
          <w:b/>
          <w:color w:val="FF0000"/>
        </w:rPr>
        <w:t xml:space="preserve">id 43</w:t>
      </w:r>
    </w:p>
    <w:p>
      <w:r>
        <w:rPr>
          <w:b w:val="0"/>
        </w:rPr>
        <w:t xml:space="preserve">Ratkaistu kysymys Mitä lahjaksi parhaille ystävilleni joululahjaksi? En todellakaan tiedä, mitä ostaa ystävilleni joululahjaksi, yksi heistä pitää disney, värikkäitä asioita ja on hyvin hauska, hänellä on kaikkea, mutta niin, että se tekee siitä vaikea ostaa liian, menojen noin 15-25! Yksi heistä rakastaa vaatteita, meikkejä, jelwerryä jne, mutta mitä muuta jännittävää voisin ostaa hänelle? 15-25 ja viimeinen, tykkää kaikesta leluista-makeisista ja vans-kengistä-jumppareista-vartalonlämmittäjistä, mutta haluan hankkia hänelle jotain suurta ja ainutlaatuista, kuten lippuja johonkin tai lemmikin tai sufin mitään muita ideoita? 20-35 Paras vastaus - Askerin valitsema Tässä on muutamia ehdotuksia 1:lle, joka pitää meikeistä: -Päivä kylpylässä. -Rahaa shoppailuun -Jalkojenlämmittimet -Säätiö -Perfumi -Korut, ehkä ystävyysrannekoru. -Vihko - Suklaarasia -Liput suosikkibändin konserttiin -Jos hänellä on lemmikki, ehkä uusi kaulapanta tai asu sille. Viimeinen, joka tykkää kaikesta: -Percy Pig -karkkeja -suklaarasia -suuri nalle, hanki sitten suklaarasia ja anna sekin. -Liput hänen suosikkibändiinsä -Liput katsomaan jotain elokuvateatteriin -Teddy, joka pitää kehyksessä kuvaa teistä, -Kirjava tutu kirkkaan vaaleanpunaisessa B), -Granny-kännykkä! :D (vitsailin, älkää hankkiko sitä LOL) -Lempielokuvansa, -DVD-soitin (luulen, että ne ovat kuitenkin liian kalliita tuohon hintaluokkaan?) -Aito kultakala, kun mainitsit lemmikkieläimet, tuossa hintaluokassa ei ole moniin varaa, kuten koirat ovat melko kalliita, satoja, valitettavasti.</w:t>
      </w:r>
    </w:p>
    <w:p>
      <w:r>
        <w:rPr>
          <w:b/>
          <w:color w:val="FF0000"/>
        </w:rPr>
        <w:t xml:space="preserve">id 44</w:t>
      </w:r>
    </w:p>
    <w:p>
      <w:r>
        <w:rPr>
          <w:b w:val="0"/>
        </w:rPr>
        <w:t xml:space="preserve">Christie Blizard Kun olin 16-vuotias, näin White Buffalo 17. maaliskuuta - 28. huhtikuuta 2012 Vastaanotto: Vastaanotto: la. Maaliskuu 24, 7-9pm Tämä näyttely on laajennettu ja on nähtävillä lauantaihin 28. huhtikuuta asti. Lubbockissa asuva taiteilija Christie Blizard asuu ja nukkuu studiossaan, mikä luo hänelle kaksijakoisen maailman.   Yksi vaikuttaa hänen uniinsa ja hänen unensa vaikuttavat hänen päiväänsä, jolloin hän tuntee olevansa yhdellä jalalla kahdessa maailmassa. Women &amp; Their Work -näyttelyssään "When I Was 16, I Saw the White Buffalo" Blizard luo kollaaseja, veistoksia, videoanimaatioita ja installaatioita: hänen näyttelyssään heijastuvat kirjaimellisesti ja kuvainnollisesti ne kaksi maailmaa, jotka vaikuttavat hänen elämäänsä. Näyttelyn siinä osassa, joka edustaa hänen studiotaan, Blizard viittaa kirjaimellisesti tilaan, jossa taiteilijat luovat, mutta viittaa myös metaforisesti fyysiseen, nykyhetkeen, päiväaikaan, tässä ja nyt. Näyttelyn toinen puoli viittaa yöhön, numinomaiseen välimaailmaan, ja Driftwood-jokeen, paikkaan, jossa hänen toistuvat unensa usein tapahtuvat. Joki sijaitsee hänen varttuneen kotitalonsa takana, ja se edustaa myös Blizardin tietoisuuden eri osia. Varsinainen kokemus valkoisen puhvelin näkemisestä 16-vuotiaana muutti lopullisesti Blizardin käsityksen elämästä ja siitä, miten hän suhtautuu maailmaan ja ymmärtää sitä.  Jonkin pyhänä pidetyn asian näkeminen toimi kynnyksenä, joka yhdistää hänet kielen ulkopuoliseen tilaan.</w:t>
      </w:r>
    </w:p>
    <w:p>
      <w:r>
        <w:rPr>
          <w:b/>
          <w:color w:val="FF0000"/>
        </w:rPr>
        <w:t xml:space="preserve">id 45</w:t>
      </w:r>
    </w:p>
    <w:p>
      <w:r>
        <w:rPr>
          <w:b w:val="0"/>
        </w:rPr>
        <w:t xml:space="preserve">Ilmaisia luovuusvinkkejä Luovuuslaboratorio Luovuuslaboratorio-blogi esittelee asioita, jotka inspiroivat meitä olemaan luovasti tuottavia, tuottavasti luovia tai vain nauramaan! Oletko jumissa keskellä (ei missään)? Lisa Murray - Tuesday, July 10, 2012 Tämä erittäin omituisen siisti video on folk-bändiltä nimeltä Stealers Wheel, joka oli suuri 70-luvulla (ainakin 10 sekunnin ajan ainakin! He myivät noin miljoona singleä.) Oletko koskaan juuttunut keskelle kenenkään kanssa?  Vain jos kopioit tavallisia, tylsiä, keskivertoihmisiä! JUOKSE!  Toiseen suuntaan! Oikeasti!  (Kerrankin emme vitsaile!!) Pellet vasemmalle ja pilailijat oikealle...  Jos haluatte, että SINÄ näyttäydyt luovissa projekteissanne, teidän on seisottava jossain muualla kuin keskellä! Ja siinä kaikki, mitä minun tarvitsee sanoa tästä juuri nyt... jos on aika päästä irti jumiutumisesta, voit liittyä seuraamme Creativity Lab LIVE!T Lupaamme, että voit olla mitä tahansa haluat... pelle, jokeri.... Tai jopa merirosvoksi. Mikä tahansa, mikä saa sinut innostumaan ja luomaan jotain suurempaa kuin mitä on koskaan ennen ollut. EVER. (Ai niin... me tiedämme, MITEN sinut saadaan irti jumiutumisesta... ja kauas kauas kauas keskeltä... jos se on se, mitä pyydät! Earlybird-hinnat päättyvät 15. heinäkuuta elokuun tapahtuman osalta - sinun on parasta liikkua, jos haluat mukaan halvemmalla! ) Suositeltavat viestit Creativity Lab LIVE!T Jos olet saanut tarpeeksesi vitkuttelusta, ylikuormituksesta tai siitä, ettet saa projektejasi koskaan valmiiksi... tai haluaisit luovaa tilaa tuottaa jotain todella erityistä, löydä erilainen mahdollisuus Creativity Lab Live!T -tapahtumissa .</w:t>
      </w:r>
    </w:p>
    <w:p>
      <w:r>
        <w:rPr>
          <w:b/>
          <w:color w:val="FF0000"/>
        </w:rPr>
        <w:t xml:space="preserve">id 46</w:t>
      </w:r>
    </w:p>
    <w:p>
      <w:r>
        <w:rPr>
          <w:b w:val="0"/>
        </w:rPr>
        <w:t xml:space="preserve">Tällä ilmoitustaululla esitetyt mielipiteet ovat fanien itsensä esittämiä, eivätkä ne välttämättä vastaa Manchester Unitedin tai sen edustajien näkemyksiä. Tämän ilmoitustaulun viestien katseluun ja lähettämiseen sovelletaan foorumin ehtoja, jotka ovat nähtävissä täällä. Re: SAF ei pidä Chicharitosta. Re: Chicharito ei pidä Chicharitosta: SAF ei pidä Chicharitosta. LA_Red: Täällä USA:ssa parhaan jalkapallokatsauksen tarjoaa espanjankielinen TV. Ja LA:ssa asuessa on pakko ymmärtää jonkin verran espanjaa. Joten kuuntelen tai katson säännöllisesti jalkapallo-uutisia espanjaksi. Yksi suosituimmista juontajista tai kommentaattoreista on Jorge Ramos. Hänen ESPN-ohjelmassaan he puhuvat aina Javierista, useimmiten antamatta mitään tunnustusta pojalle, paitsi Jorge Ramos, joka yrittää aina puolustaa poikaa, mutta hän ei ole täysin rehellinen. Eilen hän näytti todellisen karvansa, kun hän sanoi: "Alex Ferguson ei ole vakuuttunut Chicharitosta, ja hän aikoo myydä hänet ensi vuonna, ja Chichariton parhaat edut ovat pienemmässä joukkueessa". Luulen, että he eivät kestä sitä, että pikku meksikolainen pärjää Manchesterissa hyvin. Varsinkin kun Forlan (Jorge on uruguaylainen) ei menestynyt MU:ssa. On toinen argentiinalainen kommentaattori joka puhuu aina paskaa Javierista ja SAF:sta (SAF on heille tekopyhä), ehkä Tevezinä tunnettu roskasakki on todellinen syy? On eräs toinen guatemalalainen kaveri, joka vihaa ja tarkoitan VIHAA Javierin menestystä. Erittäin pettynyt tähän esitykseen. Ai niin, Suarez on muuten Messin jälkeen miellyttävin pelaaja katsella... mene ja tiedä! Tuo show on niin vitsi, Sir Alex pitää Chicharitosta eikä aio myydä häntä. Re: SAF ei pidä Chicharitosta. Ottaisin kaikki Amerikasta tulevat jalkapalloon liittyvät jutut vitsinä aivan kuten MLS:nkin. Little Pea ei ole menossa mihinkään tuolla pelitavalla. Hän pelaa Ole Gunnarin roolissa ja on joukkuepelaaja. Jos SAF ei arvostaisi häntä, hän olisi jo kauan poissa eikä saisi aikaa kentällä. Case in point Berbatov, Kuzhzak, Foster, Gibson ja lista jatkuu. Mitä Suareziin tulee, hän on hyvä pelaaja, mutta en menisi niin pitkälle, että sanoisin "miellyttävää katseltavaa", koska maassa räpiköinti ei ole varsinaisesti näyttävää katseltavaa. Käännä vaikka joku Barcelonan peli niin näet tuollaista koko ajan. Re: SAF ei pidä Chicharitosta. Väitätkö, että SAF ei pidä Chicharitosta vai että Ramos näkee jotain mitä ei ole? Otsikkosi on harhaanjohtava. Btw - espanja on äidinkieleni, asun LA:ssa ja kuuntelen Ramosin show'ta joka iltapäivä ajellessani töistä kotiin. Kyllä, jotkut kommentaattorit siellä eivät ole hänen suurin faninsa, mutta he ovat antaneet tunnustusta siellä missä sitä pitääkin - Chicharito on loistava saalistaja boxissa. Se siitä. He eivät väitä häntä fantastiseksi jalkapalloilijaksi, koska hän ei ole sitä, hän on vain erittäin tehokas maalintekijä. Re: SAF ei pidä Chicharitosta. Ketä kiinnostaa mitä huuhtoutunut terdien porukka ajattelee Unitedista, Hernandezista tai SAFista... vihaajia tulee aina olemaan ja tärkeintä on vain se, että me fanit tiedämme mikä on tärkeää ja jokainen, jolla on huono sana sanottavana niin aidosta, rehellisestä ja nöyrästä nuoresta miehestä kuin Hernandezista, on häpeäksi itselleen... Hän on ehdoton ammattilainen, jolla on intoa ja täydellistä joukkuementaliteettia yllin kyllin... Täydellinen vastakohta vaikkapa Tevezin kaltaiselle roskasakille, joka on rahanahne luuseri. Joillakin ihmisillä on syytä tarkistaa pää... jokainen, jolla on puolikkaat aivot, näkee kuinka laadukas Chicharito on. Jopa kaverini, joka on Liverpoolin kannattaja, sanoo, että hän haluaisi Hernandezin kaltaisen pelaajan pelaavan kärjessä Suarezin kanssa hänen takanaan... hän on tappava, eikä hän tarvitse montaa tilaisuutta tehdä maaleja! SAF ei pidä Chicharitosta. Täällä USA:ssa parasta jalkapallokatsausta tarjoaa espanjankielinen TV. Ja LA:ssa asuessa on pakko ymmärtää vähän espanjaa. Joten kuuntelen tai katson säännöllisesti jalkapallo-uutisia espanjaksi. Yksi suosituimmista juontajista tai kommentaattoreista on Jorge Ramos. Hänen ESPN-ohjelmassaan he puhuvat aina Javierista, useimmiten antamatta mitään tunnustusta pojalle, paitsi Jorge Ramos, joka yrittää aina puolustaa poikaa, mutta hän ei ole täysin rehellinen. Eilen hän</w:t>
      </w:r>
    </w:p>
    <w:p>
      <w:r>
        <w:rPr>
          <w:b/>
          <w:color w:val="FF0000"/>
        </w:rPr>
        <w:t xml:space="preserve">id 47</w:t>
      </w:r>
    </w:p>
    <w:p>
      <w:r>
        <w:rPr>
          <w:b w:val="0"/>
        </w:rPr>
        <w:t xml:space="preserve">Sydney English Academy -opiskelijoiden suosittelut Sydney English Academy on erittäin hyvä kokemus opiskelijoille.Opiskelijoita on eri maakunnista, mutta kaikki oppivat tässä koulussa englantia. Ilmapiiri on erittäin mukava ja ystävällinen, opettajat opettavat englantia erittäin mielellään. Pidin sosiaalisista aktiviteeteista, kuten grillauksesta, bush walkista ja surffauksesta koulun jälkeen. Tämä on erittäin mukava koulu, ja tulen takaisin! Thomas Ranskasta - Yleinen englanti + surffaus Yritän viettää aikaa kaikkien oppilaiden kanssa ja keskustella englanniksi. Keskityn luokkahuoneessa, kun opettaja opettaa kielioppia. Älä ole ujo! Alkeisluokka ja opettajat ovat todella hyviä ja tarjoavat helpon tavan oppia englantia. Opettajat ja henkilökunta auttavat oppilaita todella paljon. Helppo saada ystäviä sosiaalisissa aktiviteeteissa. Ahmed Arabista - Yleinen englanti I love my class and both teachers. Yksi opettaja saa meidät iloisiksi ja hauskoiksi ja toinen opettaja opettaa minua kohteliaasti ja auttaa ymmärtämään englantia helposti. kuuntelutaitoni on parantunut paljon. Suosikkini sosiaalisista aktiviteeteista oli shelly beach BBQ ja menin katsomaan rugbya! Yuya Japanista - General English I really enjoy SEA. Opettajat ja henkilökunta ovat hyvin ystävällisiä. Pidin myös sosiaalisista aktiviteeteista. Kyoko Japanista - Yleinen englanti 6 viikkoa Ystäväni asui Manlyssä ja suositteli minulle tätä paikkaa, joten tulin Manlyyn. Manlyssä on paljon aktiviteetteja ja upea Manlyn ranta. Nyt olen ollut tässä koulussa 16viikkoa, ja minulla on ollut niin hyvä kokemus SEA:sta.Tulen kaipaamaan koulukavereitani ja Manlya! Won Mo Koreasta - General English Full time 16weeks How Could I not like SEA! Opettaja motivoi minua paljon ja selittää hyvin. nautin Blue Mountainin retkistä viikonloppuisin. Kotona asuva äitini oli erittäin mukava ja avulias, ja juttelimme paljon, hän laittoi hyvää ruokaa ja kävimme ostoksilla. Kouluun oli vain 10 minuutin bussimatka. Olen niin surullinen lähtiessäni SEA:sta. On ollut ilo olla täällä! Rebekka Sveitsistä - General English &amp; Cambrige Advance English Full Time I think Sea is the bes schoo in Manly! Opettajat ovat erittäin ystävällisiä ja avuliaita ja pidin bush walkista sosiaalisena aktiviteettina. Minulla oli hauskaa. Kiitos paljon kaikesta! Sara Sveitsistä - General English Full time Nautin todella paljon siitä, että voin keskustella muista maista tulevien ihmisten kanssa ja osallistua sosiaalisiin aktiviteetteihin. Koko koulu on erittäin ystävällinen ja opettajat ovat kannustavia ja motivoivia. Olivia Sveitsistä - Cambridge Advanced English 12weeks Se on hieno koulu upealla paikalla, jossa on kokenut ja avulias henkilökunta. Minulla on hauskaa täällä! Jana Tšekin tasavallasta - First Certificate English for 12weeks IT?s pieni koulu, joten henkilökunta huolehtii minusta hyvin.Koko henkilökunta on ystävällistä ja kärsivällinen oppilaita kohtaan! Juan Kolumbiasta - IELTS-valmennuskurssi 24viikkoa Olen erittäin tyytyväinen, koska olen parantanut englannin kielen taitojani paljon tässä 4viikon aikana. SEA on erittäin hyvä koulu, kaikki ovat mukavia ja ystävällisiä, erittäin ystävällinen ilmapiiri, hyvät tilat ja kauniit palvelut.Haluan todella tulla joskus takaisin SEA:han. Jaroslaw, Puola - 4 viikkoa täysipäiväinen englannin kurssi Minun tapauksessani opiskelu Australiassa oli parasta ikinä. Se oli paras tilaisuus tutustua eri kulttuureihin, saada ystäviä eri puolilta maailmaa ja saada mahdollisuus asua omissa oloissaan opiskelun aikana. Henkilökunta ja opettajat ovat erittäin ystävällisiä, he auttoivat meitä koko ajan ja jakoivat meille runsaasti tietoa ja taitojaan. Suosittelen SEA:ta kaikille opiskelijoille, jotka haluavat saada parhaan kokemuksen ikinä. Oyuntugs Mongoliasta - 12 viikon kokopäiväinen englannin yleiskurssi Haluaisin omistaa tämän puheenvuoron SEA:n opettajille. He ovat sellaisia opettajia, jotka antavat jokaisen opiskelijan loistaa kärsivällisyydellä, ohjauksella, huumorilla ja rakkaudella. Siitä hetkestä lähtien, kun oppilaat tapaavat heidät, he tietävät, että autatte heitä löytämään suuruutensa. He tekevät kaikkensa opettaakseen intohimoisesti, sitoutuneesti ja erinomaisesti. Kiitos, että olet opettaja, joka inspiroi, kannustaa ja todella välittää. Hyvä opettaja ei ole vain johtaja, jota pitää seurata, vaan opas, joka ehdottaa ja jättää sinut jatkamaan omaa tietäsi. Minä kuljen omaa tietäni. Tatiana Brasiliasta - 12 viikon kokopäiväinen Cambridge-kurssi SEA on erittäin hyvä koulu. Kaikki ovat mukavia ja ystävällisiä, erittäin ystävällinen ilmapiiri, hyvät tilat ja kauniit palvelut. Haluan todella tulla joskus takaisin SEAan. Vinkkini englannin kielen parantamiseen on käydä tunneilla joka päivä, myös valinnaiskursseilla, keskustelukerhossa ja valvotussa opiskelussa Daisuke Japanista - 17 viikon kokopäiväinen General English -kurssi Opettajat ovat tämän koulun sielu ja he ovat niin uskomattomia, että on ilo tulla kouluun joka päivä ja opiskella ihmeellisessä</w:t>
      </w:r>
    </w:p>
    <w:p>
      <w:r>
        <w:rPr>
          <w:b/>
          <w:color w:val="FF0000"/>
        </w:rPr>
        <w:t xml:space="preserve">id 48</w:t>
      </w:r>
    </w:p>
    <w:p>
      <w:r>
        <w:rPr>
          <w:b w:val="0"/>
        </w:rPr>
        <w:t xml:space="preserve">10 vinkkiä sinulle parhaiten sopivan ruokavalion löytämiseen Kun valittavana on niin monia ruokavalioita, ei ole helppoa selvittää, mikä ruokavalio sopii sinulle parhaiten. Auttaaksemme 65 prosenttia ylipainoisista aikuisista, pyysimme asiantuntijoilta vinkkejä, joiden avulla voit löytää laihdutusruokavalion, joka on sekä terveellinen että tehokas. Paras sinulle sopiva ruokavalio: se, josta voit pitää kiinni Kaikki asiantuntijat ovat yhtä mieltä yhdestä asiasta: paras laihdutussuunnitelma on sellainen, josta voit pitää kiinni. Ei ole väliä sillä, kuinka tieteellisesti perusteltu ohjelma on, kuinka nopeasti se toimii tai kuinka moni on sitä jo kokeillut, vaan tärkeintä on, pystytkö tekemään sen, mitä siinä sanotaan, ei sillä, pitäisikö sinun tehdä, vaan sillä, pystytkö . Vaikka voisitkin, kaikki laihdutussuunnitelmat ja -ohjelmat eivät ole tieteellisesti luotettavia. Suosituimmat dieetit ovat niitä, jotka lupaavat nopeinta ja kivuttominta tulosta, mutta valitettavasti ne eivät yleensä ole kestäviä. Nopeasti pudotettu paino on yleensä sekoitus vettä, lihaksia ja hieman rasvaa, eikä pääasiassa rasvaa. Kaiken kukkuraksi laihduttamista seuraa yleensä lihominen. Useimmat ihmiset käyttävät ja lopettavat mielikuvitusruokavalioita ja joutuvat jojo-oireyhtymään, jossa paino putoaa ja sitä seuraa lihominen. "Seurauksena on, että aineenvaihduntasi heikkenee ja päädyt painamaan enemmän kuin aloittaessasi." Yksinkertainen totuus on, että laihduttaminen on yksinkertainen kaava: kalorit sisään, miinus kalorit ulos, on yhtä kuin laihtuminen, lihominen tai ylläpitäminen. Laihduttaaksesi sinun on syötävä vähemmän kaloreita ja oltava aktiivisempi. Puhdistukset, voiteet ja lisäravinteet ovat yleensä vain kikkailua, eivätkä ne auta pitkällä aikavälillä. Mistä tiedät, onko ruokavalio terveellinen ja kestävä? Asiantuntijoiden mukaan järkevän laihdutusruokavalio-ohjelman pitäisi: Sisältää liikuntaa Sallia erilaisia ruokia kaikista elintarvikeryhmistä Olla rekisteröidyn ammattilaisen, kuten ravitsemusterapeutin tai ravitsemusterapeutin, laatima Edistää hidasta ja tasaista painonpudotusta Sisältää annoskontrollia Sallia välipaloja aterioiden välissä Ei luottaa voimakkaasti ravintolisiin Sisältää pieniä annoksia suosikkiruokia ja -juomia Sisältää ylläpitosuunnitelman Suositella runsasta veden juomista. Täydellinen laihdutusruokavalio sinulle Kun tiedät, miten määritetään, onko laihdutusruokavalio terveellinen, sinun on rajattava valintasi sellaiseen, joka sopii omaan elämäntyyliisi ja vastaa tapojasi syödä ja harrastaa liikuntaa. On myös tärkeää valita ruokavalio, joka ei jätä nälän tunnetta. Etsi suunnitelmia, jotka edistävät runsaasti vettä ja kuituja sisältäviä ruokia, kuten keittoja, hedelmiä ja vihanneksia. Nämä elintarvikkeet täyttävät ja vähentävät ruoan himoa, jotta voit noudattaa ruokavaliosuunnitelmaa ilman puutteen tunnetta. Tämä verkkosivusto käyttää evästeitä. Evästeet-tietosivullamme kerrotaan yksityiskohtaisesti, miten käytämme evästeitä ja miten niitä voi hallita. Parantaaksemme läpinäkyvyyttä ja valinnanvaraa työskentelemme parhaillaan useiden muiden evästeisiin liittyvien parannusten parissa. Lisätietoja</w:t>
      </w:r>
    </w:p>
    <w:p>
      <w:r>
        <w:rPr>
          <w:b/>
          <w:color w:val="FF0000"/>
        </w:rPr>
        <w:t xml:space="preserve">id 49</w:t>
      </w:r>
    </w:p>
    <w:p>
      <w:r>
        <w:rPr>
          <w:b w:val="0"/>
        </w:rPr>
        <w:t xml:space="preserve">Enterprise Content Management -ohjelmistoratkaisut Knowledgeone Corporation tarjoaa helppokäyttöiset työkalut ja tietotaidon keskeisen sisällön ja tiedon hakemiseen, hallintaan ja jakamiseen, jotta oikea tieto menee oikealle henkilölle oikeaan aikaan. RecFind 6 on täydellinen tiedonhallintajärjestelmän työkalu. RecFind 6 -tuotepaketin avulla julkishallinnon ja yksityisten yritysten tietohallinnoijat ympäri maailmaa voivat hallita tehokkaammin yrityksensä kriittisiä arkistoja, tietoja, jäsentymätöntä dataa, sisältöä ja kriittisiä liiketoimintaprosesseja. Olemme tarjonneet skaalautuvia, vakaita ja hyväksi todettuja arkistojen ja asiakirjojen tiedonhallintajärjestelmiä organisaatioille maailmanlaajuisesti vuodesta 1984 lähtien, ja meillä on pitkä historia ensiluokkaisen palvelun ja tuen tarjoamisessa arkistonhallinta-, asiakirjahallinta-, EDRMS-, sähköpostinhallinta-, sähköpostin arkistointi- ja vaatimustenmukaisuussovelluksille, tiedonhallinta- (KM), yrityssisällönhallinta- (ECM), kuvankäsittely-, työnkulku- ja liiketoimintaprosessien hallintasovelluksille. Miten me teemme sen? Ratkaisun ydinalustana on innovatiivinen ja uuden genren RecFind 6 -tuoteperheemme. RecFind 6 on ainutlaatuinen alalla, sillä se on suunniteltu ja suunniteltu siten, että asiakas voi muuttaa lähes mitä tahansa, myös tietomallia ja liiketoimintaprosesseja, ilman ohjelmointia ja siirtymättä pois "vakiotuotteesta", joka voi saada säännöllisesti päivityksiä Knowledgeone Corporationilta. Sama ainutlaatuinen tekniikka, jonka avulla voit määrittää RecFind 6:n juuri sinun tarpeisiisi, mahdollistaa myös sen, että voit helposti määrittää RecFind 6:n ratkaisemaan useita liiketoimintaongelmia. Yhdellä RecFind 6:n kopiolla voidaan käyttää useita sisällönhallintajärjestelmiä samanaikaisesti, esimerkiksi sopimusten hallintaa, omaisuudenhallintaa, sähköpostinhallintaa, arkistonhallintaa ja help desk -hallintaa. RecFind 6 on myös monikielinen ja tukee mitä tahansa kieltä ja useita kieliä samanaikaisesti. Victorian julkisten asiakirjojen toimisto (PROV) on sertifioinut RecFind 6:n täysin VERS-yhteensopivaksi. VERS on maailman tiukin sähköisten asiakirjojen vaatimustenmukaisuusstandardi. Jos haluat, että pidämme sinut ajan tasalla uusista tuotteista, uusista ominaisuuksista ja alaa kiinnostavista asioista (esim. SharePoint, SaaS, Windows 7 jne.), klikkaa tästä.</w:t>
      </w:r>
    </w:p>
    <w:p>
      <w:r>
        <w:rPr>
          <w:b/>
          <w:color w:val="FF0000"/>
        </w:rPr>
        <w:t xml:space="preserve">id 50</w:t>
      </w:r>
    </w:p>
    <w:p>
      <w:r>
        <w:rPr>
          <w:b w:val="0"/>
        </w:rPr>
        <w:t xml:space="preserve">Viime kuussa siirryin Macissani Quicksilveristä Google Quick Search Boxiin. Vaikka Quicksilver paransi tehokkuutta ja lyhensi aikaa, jonka käytin tiedostojen etsimiseen, Google Quick Search Box on parantanut tilannetta entisestään lisäämällä ... Lue lisää Viime kuussa siirryin Macissani Quicksilveristä Google Quick Search Boxiin. Vaikka Quicksilver paransi tehokkuutta ja lyhensi aikaa, jonka käytin tiedostojen etsimiseen, Google Quick Search Box on nostanut panosta entisestään lisäämällä mahdollisuuden käyttää kaikkia Google-palveluitani nopeasti saman käyttöliittymän kautta. Olen erittäin vaikuttunut siitä. Google Quick Search Box on ladattavissa ilmaiseksi OS X:lle. Päällisin puolin se vaikuttaa melko yksinkertaiselta. Aivan kuten Quicksilverissä, painat pikanäppäintä, ja esiin avautuu laatikko, jossa voit suorittaa haun. Sieltä voi myös käyttää sovelluksia ja tiedostoja. Google Quick Search Boxissa on kuitenkin myös joitakin lisäominaisuuksia: Etsi yhteystietoja osoitekirjastasi Suorita laskutoimitukset Avaa kirjanmerkkisi uusissa selaimen välilehdissä Etsi sanakirjan määritelmiä Käynnistä kappaleet iTunesissa Käynnistä Google Docs -tilillesi tallennetut tiedostot Suorita Google-haku. Voit myös suorittaa erilaisia toimintoja mille tahansa tiedostolle, jonka löydät Googlen pikahakukentän kautta. Parilla napsautuksella pääset käsiksi tiedostoa koskeviin tietoihin, voit siirtää sen roskakoriin ja jopa avata tiedostoja suuremmalla kirjasinkoolla. Voit tehdä myös useita sovelluskohtaisia toimintoja, kuten asettaa kappaleen paremmuusjärjestykseen iTunesissa tai laatia uuden sähköpostiviestin yhteystiedolle. Voi tuntua siltä, että Googlen Quick Search Boxin tarjoama laaja valikoima tehtäviä voi olla ylivoimainen, kun istut alas ja käytät sitä, mutta se on hyvin mukautuva. Kun käytät sitä, se oppii, mitä tiedostoja todennäköisesti käynnistät, mikä nopeuttaa prosessia. Jos olet käyttänyt Google Desktopia aiemmin, tunnet Quick Search Boxin konseptin, mutta Google Desktopin ja erillisen käynnistysohjelman välillä on joitakin tärkeitä eroja: Google Quick Search Boxissa on mahdollisuus tehdä toimintoja hakutuloksille sekä pääsy laskelmiin ja määritelmiin. Pikahakulaatikkoa voidaan myös laajentaa lisäosilla, ja koodi on saatavilla Google-koodissa, jos haluat tehdä omia muutoksia. Google Desktopilla on yksi etu Quick Search Boxiin verrattuna: mahdollisuus hakea välimuistissa olevia ja poistettuja tiedostoja. Google Quick Search Boxin avulla voit nopeuttaa työskentelyäsi huomattavasti. Vaikka toimisitkin enemmän pilvipalvelussa kuin työpöydälläsi, pääset nopeasti käsiksi niihin sovelluksiin ja tiedostoihin, joiden parissa haluat työskennellä. Googlen käynnistyssovelluksen ominaisuudet asettavat sen kauas edelle aiemmin käyttämiäni sovelluksia.</w:t>
      </w:r>
    </w:p>
    <w:p>
      <w:r>
        <w:rPr>
          <w:b/>
          <w:color w:val="FF0000"/>
        </w:rPr>
        <w:t xml:space="preserve">id 51</w:t>
      </w:r>
    </w:p>
    <w:p>
      <w:r>
        <w:rPr>
          <w:b w:val="0"/>
        </w:rPr>
        <w:t xml:space="preserve">Viisumit, maahanmuutto ja pakolaiset Korvauksen hakeminen osastolta Jos uskot, että osasto on tehnyt virheen, joka on aiheuttanut sinulle taloudellista tappiota tai muuta haittaa, voit ehkä hakea osastolta korvausta. Korvaustyypit On olemassa kolme perustetta, joiden nojalla voi saada rahallisen korvauksen menetyksestä, joka on aiheutunut: oikeudellisesta vastuusta virheellisestä hallinnosta tai Commonwealthin hallinnosta johtuvasta erityisestä olosuhteesta (armolaki). Korvaus oikeudellisesta vastuusta Osasto voi arvioida korvausvaatimuksenne ja maksaa korvausta oikeusministeriön oikeudellisia palveluja koskevien ohjeiden mukaisesti, jos on olemassa vaara, että osasto voidaan todeta korvausvelvolliseksi, jos asia viedään oikeuteen. Esimerkkejä: Huolimattomuus, sopimuskanteet, henkilövahingot ja omaisuusvahingot. Tärkeää: Suosittelemme, että pyydät oikeudellista neuvontaa, jos arvelet, että olosuhteesi saattavat johtaa vaatimukseen, joka herättää kysymyksiä mahdollisesta oikeudellisesta vastuusta. Vahingonkorvaus virheellisen hallinnon aiheuttamasta haitasta (CDDA) CDDA-järjestelmän avulla osasto voi korvata sinulle vahingon, jos sinulle on aiheutunut haittaa osaston virheellisestä hallinnosta ja jos oikeudellista vastuuta ei ole olemassa. CDDA-järjestelmästä maksettavat korvaukset ovat harkinnanvaraisia, ja niitä voidaan maksaa, jos katsotaan, että kyseessä on pikemminkin moraalinen velvoite kuin oikeudellinen vastuu. Korvausta ei makseta surusta, ahdistuksesta, loukkaantumisesta, nöyryytyksestä, hämmennyksestä tai pettymyksestä, joka ei liity henkilövahinkoon, vaikka tunne olisi kuinka voimakas. Jotta korvausvaatimuksenne voidaan hyväksyä CDDA-järjestelmän nojalla, päätöksentekijän on oltava vakuuttunut siitä, että: osasto on toiminut virheellisesti hallintoelimessä kärsimänne tappio tai vahinko on ollut suora seuraus osaston virheellisestä hallinnosta ja että osasto on voinut kohtuudella ennakoida teille aiheutuneen vahingon tyypin. Virheellinen hallinto määritellään seuraavasti: olemassa olevien hallinnollisten menettelyjen noudattamisen erityinen ja kohtuuton laiminlyönti tai asianmukaisten hallinnollisten menettelyjen käyttöönoton kohtuuton laiminlyönti tai kohtuuton laiminlyönti antaa (tai antaa) hakijalle (tai puolesta) asianmukaista neuvontaa, joka kuului virkamiehen toimivaltaan ja tietämykseen antaa (tai jonka virkamies kohtuudella saattoi saada), tai antaa (tai antaa) hakijalle (tai puolesta) neuvontaa, joka oli kaikki olosuhteet huomioon ottaen virheellinen tai epäselvä. CDDA-järjestelmän yleisenä periaatteena on palauttaa hakija siihen asemaan, jossa hän olisi ollut, jos hallinnollista virhettä ei olisi tapahtunut. Armahduslakimaksu Armahduslakijärjestelmää hallinnoi valtiovarainministeriö (Department of Finance and Deregulation). Jos valtiovarainministeri tai hänen valtuuttamansa henkilö katsoo, että se on asianmukaista erityisten olosuhteiden vuoksi, hän voi antaa luvan armahduslain mukaisen maksun suorittamiseen. Armahduslain mukaiset hakemukset käsitellään tapauskohtaisesti. Armahduslain mukaiset maksut ovat harkinnanvaraisia, ja ne voidaan suorittaa, jos kyseessä on pikemminkin moraalinen kuin oikeudellinen vastuu eikä muuta korvausta ole saatavissa: ministeriön edustajan/viraston suora rooli on aiheuttanut tahattoman ja epäoikeudenmukaisen tuloksen asianomaiselle yksityishenkilölle tai yhteisölle tai ministeriön lainsäädännön soveltaminen on johtanut tulokseen, joka on tahaton, poikkeava, epäoikeudenmukainen tai jota ei voida muutoin hyväksyä yksittäistapauksessa (mukaan lukien tapaukset, joissa ministeriö on toiminut oikein hallinnoidessaan kyseistä lainsäädäntöä) tai asiaa ei ole säännelty lainsäädännöllä tai erityisellä toimintalinjalla, mutta ministeriö aikoo ottaa käyttöön tällaisen lainsäädännön tai toimintalinjan ja yksittäistapauksessa katsotaan toivottavaksi soveltaa kyseisistä säännöksistä saatavia etuja ennakoivasti. Joissakin tapauksissa ministeriö tai Commonwealthin oikeusasiamies voi pyytää sinua hakemaan korvausta joko CDDA-järjestelmän tai armonlakijärjestelmän nojalla. Huomautus: Kehotus hakea korvausta ei merkitse vastuun tunnustamista eikä takaa, että korvaus maksetaan. Voit lähettää täytetyn hakemuslomakkeen ja todistusasiakirjat postitse, sähköpostitse tai faksilla. Saat kuittauskirjeen seitsemän työpäivän kuluessa siitä, kun osasto on vastaanottanut hakemuksesi. Hakemukset käsitellään saapumisjärjestyksessä. Osasto ei voi antaa tarkkaa päivämäärää hakemusten käsittelylle, mutta teille tiedotetaan kuitenkin hakemuksenne käsittelyn etenemisestä. Päätöksen saaminen Saatte kirjallisen ilmoituksen vaatimuksenne käsittelystä. Seuraavassa taulukossa esitetään yksityiskohtaisesti vaiheet, joihin on ryhdyttävä, jos korvaushakemuksenne katsotaan maksettavaksi tai hylätään. Osaston päätös Vaiheet, joihin on ryhdyttävä Korvaus on maksettava Osasto toimittaa teille</w:t>
      </w:r>
    </w:p>
    <w:p>
      <w:r>
        <w:rPr>
          <w:b/>
          <w:color w:val="FF0000"/>
        </w:rPr>
        <w:t xml:space="preserve">id 52</w:t>
      </w:r>
    </w:p>
    <w:p>
      <w:r>
        <w:rPr>
          <w:b w:val="0"/>
        </w:rPr>
        <w:t xml:space="preserve">Hippokrateen vala Hippokrateen vala on lääkäreiden ja muiden terveydenhuollon ammattilaisten historiallisesti antama vala, jossa he vannovat harjoittavansa lääketiedettä rehellisesti. Sen uskotaan yleisesti olevan Hippokrateen , jota pidetään usein länsimaisen lääketieteen isänä, tai jonkun hänen oppilaansa kirjoittama. [ 1 ] Vala on kirjoitettu joonisella kreikan kielellä (5. vuosisadan loppupuolella eaa.), [ 2 ] ja se sisältyy yleensä Hippokrateen korpukseen . Klassinen tutkija Ludwig Edelstein ehdotti, että vala on pythagoralaisten kirjoittama , teoria, joka on kyseenalaistettu, koska pythagoralaisen lääketieteen koulukunnasta ei ole todisteita. [ 3 ] Historiallisesti ja perinteisesti arvokkaana valaa pidetään lääketieteen harjoittajien siirtymäriittinä monissa maissa, vaikka nykyään tekstin modernisoitu versio vaihtelee niiden välillä. Hippokrateen vala (horkos) on yksi tunnetuimmista kreikkalaisista lääketieteellisistä teksteistä. Sen mukaan uuden lääkärin on vannottava useiden parantavien jumalien nimeen, että hän noudattaa tiettyjä ammattietiikan normeja. Vannon Apollon , parantajan, Asklepioksen , Hygieian ja Panaeuksen nimeen, ja vannon kaikkien jumalien ja jumalattarien nimeen, että pidän kykyni ja harkintakykyni mukaan seuraavan valan ja sopimuksen: Pitämään vanhempinani rakkaana sitä, joka opetti minulle tämän taidon ; elämään yhdessä hänen kanssaan ja tarvittaessa jakamaan tavarani hänen kanssaan; pitämään hänen lapsiaan omina veljinäni, opettamaan heille tätä taitoa; ja että opettamalla välitän tämän taidon tuntemuksen omille pojilleni ja opettajani pojille sekä opetuslapsille, jotka ovat sitoutuneet lääketieteen lakien mukaiseen sopimukseen ja valaan, enkä muille. Määrään hoitoja potilaideni parhaaksi kykyni ja harkintakykyni mukaan enkä koskaan tee kenellekään pahaa. En anna kenellekään tappavaa lääkettä, jos sitä pyydetään, enkä suosittele sellaista neuvoa, enkä myöskään anna naiselle pessaria abortin aikaansaamiseksi . Mutta säilytän elämäni ja taiteeni puhtauden. En leikkaa kiveä, en edes potilaille, joilla sairaus on ilmeinen; jätän tämän toimenpiteen ammattilaisten, tämän taiteen asiantuntijoiden tehtäväksi. Jokaiseen taloon, jonne tulen, menen vain potilaideni parhaaksi ja pidän itseni kaukana kaikesta tahallisesta pahasta toiminnasta ja kaikesta viettelystä ja erityisesti rakkauden nautinnoista naisten tai miesten kanssa, olivatpa he vapaita tai orjia. Kaiken sen, mikä saattaa tulla tietooni ammattini harjoittamisessa tai päivittäisessä kanssakäymisessä ihmisten kanssa ja mikä ei saisi levitä julkisuuteen, pidän salassa enkä koskaan paljasta. Jos pidän tämän valan uskollisesti, nauttikoon elämästäni ja ammattini harjoittamisesta koko ihmiskunnan kunnioittamana kaikkina aikoina; mutta jos poikkean siitä tai rikon sitä, olkoon elämäni päinvastoin. Alkuperäinen Hippokrateen vala voidaan jakaa kattamaan kaksitoista eri aluetta, joihin lääkäri vannoo; alueet ovat seuraavat: [ 5 ] Ensimmäinen on liitto Apollon jumaluuden kanssa, joka on parantamisen jumala. Useimmissa nykyaikaisissa valoissa tämä osa on poistettu; alkuperäisessä käännöksessä kuitenkin lukee "Vannon Apollon lääkärin kautta...". Toinen on liitto opettajien kanssa, ja tämä tehdään kollegiaalisuuden ja taloudellisen tuen lupauksella. Seuraavaksi on sitoumus opiskelijoille lupaamalla opettaa niitä, jotka vannovat valan. Opiskelijoihin kohdistuvan sitoumuksen jälkeen tulee sopimus potilaiden kanssa, ja tässä lääkärit lupaavat käyttää parasta kykyään ja harkintakykyään. Viides osa-alue on Appropriate Means, jossa käytetään tavanomaista "ruokavaliohoitoa"; tämä tarkoittaa vakiintuneiden ja hyväksyttyjen käytäntöjen käyttämistä potilaiden hoidossa. Asianmukaiset päämäärät on seuraava, ja siinä sanotaan, että lääkärin on tehtävä sitä, mikä on parasta potilaalle, eikä sitä, mikä on parasta lääkärille. Seitsemäs osa-alue on Limits on Ends, joka sisältyi alun perin valaan, mutta joka on jätetty pois monissa lääketieteellisissä tiedekunnissa. Valaan sisältyvässä päämääriä koskevassa rajoituksessa sanottiin, että lääkäri ei auttaisi naista tekemään aborttia ja että lääkäri ei antaisi tappavaa lääkettä, jos häneltä sitä pyydettäisiin. Molemmat näistä ovat aiheuttaneet monia eettisiä pulmia nykyaikana, kun abortti on laillinen monissa maissa, vankilat käyttävät tappavia lääkkeitä vankien teloittamiseen ja lääkärit harjoittavat lääkehoitoa.</w:t>
      </w:r>
    </w:p>
    <w:p>
      <w:r>
        <w:rPr>
          <w:b/>
          <w:color w:val="FF0000"/>
        </w:rPr>
        <w:t xml:space="preserve">id 53</w:t>
      </w:r>
    </w:p>
    <w:p>
      <w:r>
        <w:rPr>
          <w:b w:val="0"/>
        </w:rPr>
        <w:t xml:space="preserve">Kymmenen minuutin opas diffiin ja patchiin Tilanne yksi: yrität kääntää paketin lähdekoodista ja huomaat, että joku on jo tehnyt työn puolestasi muokkaamalla sitä hieman, jotta se kääntyisi sinun järjestelmässäsi. Hän on antanut työnsä saataville "patchina", mutta et ole varma, miten voit käyttää sitä. Vastaus on, että sovellat korjausta alkuperäiseen lähdekoodiin komentorivityökalulla, jonka nimi on sopivasti patch. Tilanne kaksi: olet ladannut avoimen lähdekoodin paketin lähdekoodin ja noin tunnin pienten muokkausten jälkeen saat sen käännettyä järjestelmääsi. Haluaisit saattaa työsi muiden ohjelmoijien tai paketin kirjoittajien saataville jakamatta koko muokattua pakettia eteenpäin. Nyt olet tilanteessa, jossa sinun on luotava oma korjauksesi, ja tarvitsemasi työkalu on diff. Tämä on pikaopas diffiin ja patchiin, joka auttaa sinua näissä tilanteissa kuvaamalla työkalut sellaisina kuin niitä yleisimmin käytetään. Se kertoo tarpeeksi, jotta voit aloittaa heti. Myöhemmin voit tutustua diffin ja patchin yksityiskohtiin kaikessa rauhassa man-sivujen avulla. Korjaustiedostojen käyttäminen korjaustiedoston avulla Jos haluat käyttää korjaustiedostoa yksittäiseen tiedostoon, vaihda hakemistoon, jossa tiedosto sijaitsee, ja kutsu komentoa patch: atch &amp;lt; foo.patch Näissä ohjeissa oletetaan, että korjaustiedosto on jaettu yhtenäisessä muodossa, joka yksilöi tiedoston, johon korjaustiedostoa pitäisi käyttää. Jos näin ei ole, voit määrittää tiedoston komentorivillä: atch foo.txt &amp;lt; bar.patch Korjaustiedostojen soveltaminen kokonaisiin hakemistoihin (ehkä yleisempi tapaus) on samanlaista, mutta sinun on oltava varovainen "p-tason" asettamisessa. Tämä tarkoittaa sitä, että paikkaustiedostojen sisällä paikattavat tiedostot tunnistetaan polkujen nimillä, jotka voivat olla erilaisia nyt, kun tiedostot sijaitsevat tietokoneellasi eivätkä tietokoneella, jolla paikkaus luotiin. P-taso käskee patchia jättämään huomiotta osia polkunimistä, jotta se voi tunnistaa tiedostot oikein. Useimmiten p-taso yksi toimii, joten käytät: atch -p1 &amp;lt; baz.patch Sinun pitäisi siirtyä ylimmän tason lähdekansioon ennen tämän komennon suorittamista. Jos patch-taso yksi ei tunnista oikein yhtään korjattavaa tiedostoa, tarkista patch-tiedostosta tiedostojen nimet. Jos näet nimen kuten /users/stephen/package/src/net/http.c ja työskentelet hakemistossa, jossa on net/http.c, käytä komentoa atch -p5 &amp;lt; baz.patch Yleisesti ottaen laske ylöspäin yksi jokaisesta polun erottimesta (vinoviiva), jonka poistat polun alusta, kunnes jäljelle jää polku, joka on olemassa työhakemistossasi. Saavuttamasi luku on p-taso. Voit poistaa korjauksen käyttämällä -R-lippua, eli atch -p5 -R &amp;lt; baz.patch Korjausten luominen diffillä Diffin käyttäminen on yksinkertaista riippumatta siitä, työskenteletkö yksittäisten tiedostojen vai kokonaisten lähdekoodihakemistojen kanssa. Jos haluat luoda korjauksen yksittäiselle tiedostolle, käytä muotoa: diff -u original.c new.c &amp;gt; original.patch Jos haluat luoda korjauksen koko lähdepuulle, tee kopio puusta: cp -R original new Tee tarvittavat muutokset hakemistoon new/. Luo sitten korjauskoodi seuraavalla komennolla: diff -rupN original/ new/ &amp;gt; original.patch Siinä kaikki, mitä tarvitset diffin ja korjauskoodin käyttöön. Lisätietoja saat osoitteesta: man diff man patch Käännökset Tämä artikkeli on käännetty ja julkaistu uudelleen seuraavilla kielillä:</w:t>
      </w:r>
    </w:p>
    <w:p>
      <w:r>
        <w:rPr>
          <w:b/>
          <w:color w:val="FF0000"/>
        </w:rPr>
        <w:t xml:space="preserve">id 54</w:t>
      </w:r>
    </w:p>
    <w:p>
      <w:r>
        <w:rPr>
          <w:b w:val="0"/>
        </w:rPr>
        <w:t xml:space="preserve">Viime aikoina on ollut havaittavissa suuri Android-pelien tulva. Tämä sen lisäksi, että LG Optimus 3D:lle on tulossa lukuisia 3D-pelejä ja PS1-klassikoiden toinen aalto saapuu Xperia Play -puhelimelle. Myös Android Marketissa on tarjolla runsaasti pelejä, joista olemme koonneet neljä parasta tänne, jotta voit tutustua niihin ja nauttia niistä. Muista, että Gameloft UK jakaa tänään, huomenna ja sunnuntaina ilmaisen pelin; pidä silmällä ilmoituksia Twitterissä ( @Gameloft_UK ) ja Facebookissa . Jos koskaan on ollut viikonloppu, jolloin sinun kannattaa pelata Android-pelejä, se on tämä viikonloppu. Apparatus Apparatus on fysiikkaan perustuva pulmapeli (kyllä, taas yksi), jossa sinun on saatava marmorikuula A:sta B:hen sijoittamalla fiksusti puulankkuja ja tukia. Se ei ole ensimmäinen Android-fysiikkapeli, jonka olemme nähneet (tai josta olemme kirjoittaneet). Pidämme kuitenkin terävästä 3D-grafiikasta ja sujuvasta zoomauksesta, jonka avulla voit helposti nähdä kokonaiskuvan ja päästä lähelle tutkimaan hankalampia ongelmia. Suosittelemme sitä kenelle tahansa sillä perusteella, että se on erittäin näppärä pulmapeli. Todella hämmästyttävää Apparatusissa on kuitenkin hiekkalaatikko-ominaisuus. Sen avulla voit luoda mitä tahansa monimutkaisia rakenteita, joita voit uneksia, suorittaa simulaatioita ja ladata luomuksesi yhteisön alueelle. Täällä voit kokeilla muiden ihmisten töitä, kuten mrshad0w:n ratkaisematonta katapulttia v0.5. Pelin ensimmäiset tasot toimivat melko lailla opetusohjelmina, joissa kerrotaan, miten fysiikka toimii; niiden pitäisi myös antaa sinulle ajattelemisen aihetta, kun aiot tehdä omia Heath Robinson -konstruktioitasi myöhemmin. Apparatus on saatavilla ilmaisversiona, joka antaa sinulle vain pääsyn peliin. Maksullinen täysversio antaa sinulle kaiken hiekkalaatikkopelin hyvyyden. Apparatus on juuri nyt julkisessa beta-versiossa, jonka aikana maksullinen versio - noin 1,28 - on puoleen hintaan. Jos tämä kuulostaa joltain, johon voisit upottaa useita tunteja elämästäsi, nyt on hyvä aika tutustua siihen. Toisin kuin Apparatusissa, tässä heitetään koko painovoiman käsite ikkunasta ulos. TNTBF on outo pikku pulmapeli, jossa ohjaat hyppiviä pikku otuksia eri alustojen yli nälkäisten petojen odottaviin suihin - vähän kuin kannibalistisempi Cut The Rope. Pelissä on 360 asteen painovoima, mikä tarkoittaa, että sellaiset pörröiset käsitteet kuin "ylös ja alas" ovat suhteellisia ja riippuvat täysin siitä, missä suunnassa pikku kaverisi seisoo. Voit kävellä tasanteiden reunojen ympäri koko matkan, etkä putoa, mikä tarkoittaa, että joidenkin hyppyjen on oltava erityisen hyvin ajoitettuja. Se on samanlainen kuin Shift , mutta pelin yksiväriset luolat on vaihdettu avoimempaan ja värikkäämpään ympäristöön. Lisäksi Jake Almondin ääniraita on ärsyttävän tarttuva - 59 pennillä se on halpa hinta. Zenonia 3 Gamevilin Zenonia-sarjan uusin osa on nyt Marketissa, ja se on tällä hetkellä tarjolla mahtavaan ilmaishintaan. Kahden edellisen osan tapaan Zenonia 3:ssa on kyse hakkeroinnista, viiltelystä ja EXP:n keräämisestä. Grafiikat ovat jälleen samasta varastosta. Isoja manga-tyylisiä spritejä ja epätodennäköisen valtavia aseita, jotka muistuttavat Secret of Manan ja Chrono Triggerin loistoaikoja. Regret, ensimmäisen pelin sankari, esiintyy alussa uuden päähenkilön isänä. On mukavaa nähdä lineaarisen tarinan kehittyvän näiden pelien välissä, vaikka tarina onkin tavanomaista tavaraa; titaaninen, aikojen läpi ulottuva yhteenotto hyvän ja pahan voimien välillä ja kaikkea sellaista. Super Drill Panic ottaa "kallistuvan pallon" genren ja kääntää sen päälaelleen - kirjaimellisesti. Orangepixelin Super Drill Panicissa on hauska NES-henkinen grafiikka, ja se asettaa sinut Indiana Jones -tyyppisen kaverin rooliin, jota luonnollisesti jahtaa valtava vierivä lohkare. Kallistat Androidia vasemmalle ja oikealle pudotellaksesi aukkoja pitkin ja kerätäksesi matkan varrella kolikoita saat lisäpisteitä. Mukana on myös vasara, jolla voit murskata alustoja - kätevää, kun olet juuri joutumassa puristuksiin. Myöhemmin asiat muuttuvat hankalammiksi liukuovien ja tappavan laserin myötä.</w:t>
      </w:r>
    </w:p>
    <w:p>
      <w:r>
        <w:rPr>
          <w:b/>
          <w:color w:val="FF0000"/>
        </w:rPr>
        <w:t xml:space="preserve">id 55</w:t>
      </w:r>
    </w:p>
    <w:p>
      <w:r>
        <w:rPr>
          <w:b w:val="0"/>
        </w:rPr>
        <w:t xml:space="preserve">Jos haluat ilmoittaa useamman kuin yhden vastaanottajan, erota jokainen sähköpostiosoite puolipisteellä ';' Vastaanottajan sähköpostiosoite(t): Vastaanottajan nimi(t): Lähetä itsellesi sähköpostitse kopio? Huomautuksia: 29. syyskuuta 2012 Kaikenlaiset matkaviestinoperaattorit odottavat 4G:tä, jotta ne voisivat tarjota enemmän palveluja käyttäjilleen ja saada enemmän tuloja käyttäjiltään. George Malim kirjoittaa, että MVNO:ille 4G voi kuitenkin aiheuttaa enemmän ongelmia kuin mahdollisuuksia. Vaikka 4G:tä pidetään yleisesti keinona, jonka avulla matkapuhelinoperaattorit voivat saada uusia tuloja ja tukea käyttäjiensä datakapasiteettitarpeita, MVNO:ille se on kaksiteräinen miekka. Ne ovat perustaneet liiketoimintansa siihen, että ne ostavat operaattoreilta tukkuhintaan minuutteja ja datakapasiteettia ja myyvät ne sitten edelleen vähittäishintaan käyttäjilleen. Menestyneet MVNO-operaattorit ovat käyttäneet tuotemerkkiensä profiilia houkutellakseen kanta-asiakkaita tai kohdentaakseen tietyt väestöryhmät ja tarjotakseen räätälöityjä tarjouksia markkinoiden osajoukoille. Neljäs sukupolvi luo kuitenkin uudet markkinat, jotka edellyttävät, että MVNO:t, jotka haluavat osallistua markkinoille, muuttavat liiketoimintamallejaan. 4G tarkoittaa sitä, että markkinat yleisesti ottaen siirtyvät pois mitattujen puheminuuttien myynnistä, ja itse puheesta tulee yksi monista IP-pohjaisista datasovelluksista. MVNO:illa on paljon vähemmän mahdollisuuksia hyödyntää tukkutason datapakettien kustannusten ja niiden asiakkaille myytävän hinnan välistä kuilua. Lisäksi niiden on niputettava yhä kalliimpia laitteita tarjouksiinsa voidakseen kilpailla verkko-operaattoreiden kanssa. "Perinteinen MVNO, jopa Euroopassa, jossa MVNO:ita on lähes 300, perustuu ajatukseen, että aina kun markkinat ovat kypsät ja kyllästyneet, on tilaa erikoistuneille toimijoille, jotka voivat toimia markkinoilla ikäryhmän tai etnisen alkuperän perusteella. Menestys on perustunut markkinarakoon, ja vain harvat ovat onnistuneet", sanoo Tech Mahindran Euroopan toimintojen johtaja Guru Grewal. "4G edellyttää erilaista pelisuunnitelmaa, ja siihen vaikuttavat monet tekijät. Miksi matkaviestinverkko-operaattori olisi kiinnostunut siitä, että MVNO ottaa osan sen mahdollisista tuloista? Miksi ryhtyä MVNO:ksi, kun voi olla OTT ja myydä suurimman osan tarjonnastaan [suoraan]. Potentiaalia on, mutta näen tiettyjä esteitä." Ensimmäisenä esteenä Grewal pitää sitä, että 4G:n on kyllästettävä markkinat. "Jos tarkastellaan perinteisiä MVNO-operaattoreita kehittyvillä markkinoilla, markkinoiden on oltava 100-prosenttisesti kyllästettyjä, koska juuri silloin syntyy tarve erilaistumiseen", hän selittää. "4G:n levinneisyyden tai vakiintumisen pitäisi saavuttaa tietty vaihe - luultavasti yksi tai kaksi vuotta myöhemmin - ennen kuin se on kyllästynyt ja erottautumisen tarve tulee esiin." Myös Cognatelin toimitusjohtaja Mark Ashdown näkee tämän rajoituksen: "Jos tarkastellaan vakiintuneita MVNO-operaattoreita, näemme mahdollisuuden keskipitkällä aikavälillä - muutaman, ellei usean vuoden kuluttua. On paljon aikaa, ennen kuin 4G alkaa tarttua", hän sanoo. Suuret vähittäismyyjät: "Vakiintuneet MVNO-toimintatavat ovat nykyään hyvin pitkälti 2G-tyyppisiä. Etniset MVNO:t tarjoavat vain puhetta ja tekstiviestejä, mutta alamme nähdä suurten vähittäiskauppiaiden tarkastelevan laitemahdollisuutta." Sen lisäksi, että MVNO:t joutuvat odottamaan, että markkinoilla syntyy tarve eriytetyille 4G-palveluille, ne joutuvat myös kamppailemaan erilaisten mobiililiiketoimintamallien kanssa. "Jos ajatellaan koko alaa, 4G:tä ja siirtymistä mobiililaajakaistaan ja dataan yleensä, koko markkina muuttuu, eivätkä vain MVNO:t", sanoo Coleago Consultingin johtaja Scott McKenzie. "Jossain vaiheessa tulevaisuudessa operaattorit ja MVNO:t siirtyvät minuuttien, tekstiviestien ja datan gigatavujen myynnin sijaan lopulta myymään dataliikenteen gigatavuja. Käyttäjät ostavat lopulta datapaketteja ja saavat ääniminuutit ja tekstiviestit ilmaiseksi." Tämä rajoittaa sitä, mitä palveluja MVNO:t voivat myydä, ja kamppailu vain kiihtyy, kun kuluttajat keskittyvät laitteeseen ja datapakettiin, jonka he voivat saada operaattorilta. "Vaikka pre-paid-tarjoukset pysyvät tärkeinä, maailma siirtyy hitaasti kohti sopimuksia ja laitetukea", McKenzie lisää. "MVNO:ille tulee ongelmaksi se, että laitteet ovat yhä tärkeämpiä." Grewal uskoo, että MVNO:iden on lähes mahdotonta tarjota täysin varusteltuja älypuhelimia. "Yleisesti ottaen en näe mallia, joka kattaisi laitteen kustannukset", hän sanoo. "Se vaikuttaa epätodennäköiseltä."</w:t>
      </w:r>
    </w:p>
    <w:p>
      <w:r>
        <w:rPr>
          <w:b/>
          <w:color w:val="FF0000"/>
        </w:rPr>
        <w:t xml:space="preserve">id 56</w:t>
      </w:r>
    </w:p>
    <w:p>
      <w:r>
        <w:rPr>
          <w:b w:val="0"/>
        </w:rPr>
        <w:t xml:space="preserve">The Captured Thought Tiedätkö, mitä tapahtuu, kun käyttäytymistieteilijä, joka on kiinnostunut siitä, miten ihmiset ja eläimet ajattelevat, tapaa taiteilijan, jonka ensisijainen kiinnostuksen kohde on mielikuvituksen ja tietoisuuden luonne? Oletko kiinnostunut? Nicky Claytonilla ja Clive Wilkinsillä on elinikäinen kokemus omilta tieteenaloiltaan. Yhteiskunta olettaisi, että he ovat kaukana toisistaan, mutta todellisuudessa he ovat lähempänä toisiaan kuin voisi kuvitella, kuten heidän Royal Institutionin keskustelutilaisuutensa yleisö hiljattain huomasi. Esityksessä "Imagination: The Door To Identity" Nicky ja Clive tarkastelivat joitakin niistä monista heidän kiinnostuksen kohteistaan, jotka ovat kehittyneet heidän analyysistaan ajattelun subjektiivisesta kokemuksesta [1] . Kyky kuvitella tulevaisuuden skenaarioita ja elää uudelleen menneitä kokemuksiamme on ihmisyyden ytimessä; se on se, mitä me kaikki teemme elääkseemme, ja se on olennainen osa identiteettiämme, sitä, keitä me olemme ja miten ajattelemme. He väittivät, että ihmisillä on perustavanlaatuinen intressi navigointiin, jota ei käytetä vain ulkoisesti planeetan tutkimiseen vaan myös sisäisesti. Sisällämme on piilotettu kompassi, joka orientoi meidät tilassa ja ajassa. Jos kysytään miltei keneltä tahansa, kumpi näistä kahdesta kompassista on tärkein, vastataan luultavasti, että se on ulkoinen, sillä siinä liikkeet voidaan nähdä ja mitata. On kuitenkin olemassa vastaväite, jonka mukaan meillä on kuviteltu sisäinen kompassi, joka kuvaa suurempaa maisemaa, joka sisältää menneisyyden, nykyisyyden ja tulevaisuuden, jotka kaikki ovat käytettävissä samalla hetkellä, mikä mahdollistaa pisteiden ainutlaatuisen suuntautumisen. Tämä tekee näin nähdystä maisemasta teräväpiirteisen ~ jos käytettävissä olisi 4D-kuvauksia, tämä voisi olla se maailma, jota ne kuvaavat! Käyttämällä menneisyyttä, nykyisyyttä ja tulevaisuutta tienviittoina ja kolmiomittaamalla niiden pisteitä kehitämme tai sallimme itsemme löytää joitakin mielenkiintoisimmista mahdollisista paikoista.  Mielikuvituksemme avulla voimme luoda uusia skenaarioita ja ennakoida mahdollisia todellisuuksia, jotka voivat toteutua tai olla toteutumatta. Tämä mielikuvitusprosessi on yhtä lailla sekä haitallinen että opportunistinen. Mielikuvitus vaikeuttaa ja sekoittaa muistoja, mutta samalla se luo useita todellisuuksia, jotka voivat elää rinnakkain. Nicky ja Clive jatkoivat keskustelua siitä, millaista on, jos ei ole lainkaan mielikuvitusta, ja kysyivät, onko meillä eläinkunnassa ainutlaatuinen kyky matkustaa ajassa. Kun tulee asiantuntijaksi tietyllä tieteenalalla (taiteen tai luonnontieteiden alalla), voi väittää, että on aivan liian helppoa menettää kokonaiskuva silmistään. Tiedämme, miten se toimii. Monet meistä kulkevat kaupunkien läpi samoja reittejä, joita suunnittelemme itsellemme sekä kirjaimellisesti että kuvainnollisesti. Unohdamme, että voi olla olemassa vaihtoehtoisia reittejä, joista saatamme tietää, emmekä koskaan kyseenalaista, että voi olla muita reittejä, joita emme ole vielä ajatelleet, ja liikennemuotoja, joita emme ota huomioon tai joita emme ole liian laiskoja tai pelkää keksiä. On helppo unohtaa, että meillä kaikilla on huomattavan samanlaiset mekanismit nähdä maailmamme. Olipa tieteenalamme mikä tahansa, eikö meillä kaikilla ole samat kartat, joiden avulla voimme nähdä ja erottaa ympäröivän todellisuuden? Nämä puolet ovat ihmisaivojen perusominaisuuksia. Mahdollisuus jakaa nämä todellisuudet vieraiden mielten kanssa on kiehtova. Jopa siinä turvallisessa ympäristössä, jossa taiteilija puhuu tiedemiehen kanssa, on niin paljon uutta löydettävää, kuten Nicky ja Clive huomaavat. Pohjimmiltaan heitä kiehtovat ajattelevan mielen perusominaisuudet, ja he ovat muotoilleet kuuden puheenvuoron sarjan, jossa tutkitaan ihmisten ja eläinten kognitiivisia kykyjä. He käyttävät erilaisia tekniikoita saadakseen käsityksen siitä, miten ajattelu toimii ja on kehittynyt. Luennoilla käsitellään muun muassa seuraavia aiheita: minuus, muuttunut minuus, sosiaalinen minuus, näkökulman ottaminen ja metakognitio. Yhdistämällä luonnontieteet ja taiteet Nicky ja Clive tutkivat uusia ajattelutapoja ja analyysimenetelmiä etsiessään parempaa ymmärrystä kognitiivisista ja tietoisista prosesseista, jotka kiteyttävät ihmisyytemme ~ siinä toivossa, että ne valaisevat The Captured Thought . ________________________________________\\... Nicky Clayton on Cambridgen yliopiston psykologian laitoksen vertailevan kognition professori ja Rambert Dance Companyn residenssitutkija. Clive Wilkins on Yhdistyneessä kuningaskunnassa asuva luova kirjailija, kuvataiteilija, esiintyjä ja opettaja. He jakavat intohimon argentiinalaiseen tangoon. Tietoja Irregularsista Occam's Typewriter Irregulars on paikka, jossa vierailevat bloggaajat voivat kirjoittaa. Joillakin näistä kirjoittajista saattaa aikanaan olla oma blogi OT:llä; toisia on ehkä vain kutsuttu (tai he ovat pyytäneet</w:t>
      </w:r>
    </w:p>
    <w:p>
      <w:r>
        <w:rPr>
          <w:b/>
          <w:color w:val="FF0000"/>
        </w:rPr>
        <w:t xml:space="preserve">id 57</w:t>
      </w:r>
    </w:p>
    <w:p>
      <w:r>
        <w:rPr>
          <w:b w:val="0"/>
        </w:rPr>
        <w:t xml:space="preserve">Liittyvät tunnisteet Tutustu PHILADELPHIA (CBS) - Joskus, aikana 2011 kausi, annoin periksi DeSean Jackson. Jos Eaglesin tähän mennessä tällä kaudella pelaamat kaksi peliä ovat osoitus siitä, tein melkoisen virheen. Jacksonin numerot ovat olleet hyviä, 11 kiinniottoa ja 191 jaardia voitoissa Brownsia ja Ravensia vastaan. Mutta kyse on muustakin kuin numeroista, vaan siitä, miten hän on ne saanut. Kuusijalkainen (sanotaan), 178-kiloinen (kyllä vain) Jackson on tehnyt kovia kiinniottoja, jotka ovat johtaneet ensimmäisiin downeihin, keskeltä, ja mikä vaikuttavinta, 48 jaardin pommi Mike Vickiltä sivurajaa pitkin, jossa Jackson syöksyi nappaamaan palloa tietäen hyvin, että häntä tullaan porauttamaan sen jälkeen. Jackson ei ole vain juossut niin pitkälle kuin pystyy, niin nopeasti kuin pystyy, toivoen pääsevänsä puolustajansa ohi. Nämä ovat olleet kovia kiinniottoja kovista jaardeista, enkä odottanut mitään sellaista. Jacksonin ala-arvoisen vuoden 2011 aikana emme nähneet mitään sellaista. Hän myönsi, että hänen sopimustilanteensa meni päähän, ja hän pelkäsi loukkaantuvansa. Mutta hänellä oli uusi sopimus, ja hänestä piti tulla aivan uusi DeSean. En uskonut siihen mitään. Minusta sopimusongelma oli kätevä tekosyy, eikä Jackson olisi ollut enää entisensä toisen aivotärähdyksensä jälkeen vuoden sisällä. Että se DeSean, jonka tunsimme ennen, katosi, kun Dunta Robinson tyrmäsi Jacksonin ensi viikolle. Ajattelin, että kun hän saisi taas kovan iskun, hänestä tulisi jälleen kerran vastenmielinen kontaktia kohtaan ja jälleen kerran tehoton. "NFL:ssä on aina sopimus, josta voi olla huolissaan", ajattelin. Ja kun tämä sopimus oli tehty, Jacksonin mieli saattoi vain vaeltaa seuraavaan. Olin täysin väärässä. Jackson on ollut pelintekijä, ja ehkä valmis olemaan paras Jackson, jonka olemme koskaan nähneet. Se nopeus, joka voi puhaltaa kulmapuolustajan ohi suorassa linjassa kenttää pitkin, voi olla vieläkin tappavampi, kun keskellä on tilaa. Emme tietenkään voi olla varmoja ensi vuodesta, ensi kuukaudesta tai edes ensi viikosta. Hän aikoo silti keikistellä ja ehkä tehdä jotain typerää touchdownin jälkeen. Ja olen edelleen sitä mieltä, että hänen olisi parempi pysyä poissa Twitteristä silloin tällöin (minulta se on jo jotain). Nuo samat asiat ovat osa persoonallisuutta, joka tekee hänestä suurenmoisen. DeSean Jackson saa minut uskomaan, ja olen innoissani nähdäkseni, kuinka hyvä hänestä voi tulla.</w:t>
      </w:r>
    </w:p>
    <w:p>
      <w:r>
        <w:rPr>
          <w:b/>
          <w:color w:val="FF0000"/>
        </w:rPr>
        <w:t xml:space="preserve">id 58</w:t>
      </w:r>
    </w:p>
    <w:p>
      <w:r>
        <w:rPr>
          <w:b w:val="0"/>
        </w:rPr>
        <w:t xml:space="preserve">Oikeus ei ole toteutunut Johdanto Edellisen numeromme lukijat muistavat varmasti Diane Flemingin traagisen tarinan, joka istuu parhaillaan elinkautista vankeutta yhdysvaltalaisessa vankilassa rikoksesta, jota hän ei ole tehnyt. Niille, jotka lukevat lehteämme ensimmäistä kertaa, kerrottakoon, että Dianen aviomies Chuck Fleming nautti tietämättään aspartaamia sisältäviä virvoitusjuomia. Ruumiinavausraportissa todettiin, että Chuck oli kuollut metanolimyrkytykseen. Virginian osavaltion syyttäjä syytti hänen vaimoaan Dianea siitä, että tämä oli myrkyttänyt hänet tuulilasinpesunesteellä, vain ohuiden aihetodisteiden perusteella. Oikeudenkäynti oli hyvin epätavallinen, sillä tuomion antamiseen kului vain kaksi päivää, ja monet kysymykset jäivät avoimiksi, ja Dianen puolustuksen todisteet esitettiin valamiehistölle huonosti. Saadakseen julkista tukea Dianen vapauttamiselle Namaste Magazine julkaisee Dianesta toisen artikkelin, joka on Dianen läheisen ja uskollisen ystävän Betty Rickmondin kirjoittama henkilökohtainen kertomus. Bettylla on ratkaisevia yksityiskohtia tähän oikeuden pilkkaamiseen liittyvistä tapahtumista.  By the Namaste Team By Betty P. Rickmond Kun luin loppuun John Grishamin teoksen "Syytön mies" ja olin niin valaistunut; ei vain siksi, että se oli tositarina; se tekee meidät kaikki tietoisiksi siitä, mitä mahdollisesti tapahtuu "kulissien takana" oikeusjärjestelmässämme! Meitä kaikkia johdatellaan uskomaan, että oikeusjärjestelmäämme on luotettava ja hyväksyttävä! Viimeisten viiden vuoden aikana olen alkanut epäillä! Tämä kirja todella "osuu sydämeen", koska eräs rakas ystäväni ja seurakuntatoverini istuu Fluvannan vankilakeskuksessa Troyssa, VA:ssa, kun kirjoitan tätä; hänet on todettu syylliseksi ensimmäisen asteen murhaan, koska häntä syytetään miehensä Gatorade-juoman väärentämisestä metanolilla, oletettavasti "tuulilasinpesunesteellä"; ainoa asia, jonka he (etsivät) löysivät hänen kotoaan ja jossa oli jälkiä metanolista; eikä pullon sinettiä ollut rikottu ja "täysi" pullo tuulilasinpesunestettä oli yhä autotallin hyllyllä. Aloitan sunnuntaista, 11. kesäkuuta 2000: Tänä tavallisena sunnuntaiaamuna Diane Fleming, hänen 18-vuotias poikansa Jeff ja 7-vuotias tyttärensä Meagan lähtivät yhdessä kotoa osallistuakseen sunnuntaikouluun ja sunnuntaikoulun kiitospalvelukseen. Hänen miehensä Charles (Chuck) ja vanhempi poikansa Chuckie, 24-vuotias, saapuivat myöhemmin klo 11 aamupäivän jumalanpalvelukseen. Jumalanpalveluksen jälkeen Diane, Chuck, Jeff ja Meagan menivät paikalliseen Costcoon ostamaan lihaksia vahvistavaa tuotetta nimeltä "Kreatiini", koska Chuck halusi lisätä tämän aineen "kehonrakennusohjelmaansa", jonka hän oli aloittanut 6 kuukautta aiemmin. Hän kokeili myös "Ripped Fuel" -valmistetta (joka sisälsi efedraa) ja otti useita reseptejä eri vaivoihin. Lisäksi Chuck Fleming joi päivittäin 8-10 laihdutusjuomaa, jotka olivat hänen pääasiallinen nestelähteensä; tähän kuului myös Bourbon-viskijuomien sekoittaminen joka ilta laihdutusspriteen. Monet, mukaan lukien minä/me emme olleet tietoisia aspartaamin (dieettijuomien makeutusaine) nauttimisen vaaroista. Coca-Cola-yhtiö jopa myöntää, että aspartaami hajoaa metanoliksi, kun se altistetaan vähintään 86 asteen lämpötilalle. Diane osti laatikoittain dieettikokiksia autotalliin säilytettäväksi, koska Chuck vaati, että jääkaappi täytetään joka iltapäivä ennen kuin hän palaa töistä kotiin. Takaisin sunnuntai-iltapäivään Costco ei myynyt kreatiinia, joten Diane meni paikalliseen GNC:hen ja osti kreatiinia. He ostivat Costcosta laatikollisen Gatoradea, koska Chuck ei halunnut sekoittaa kreatiinia veteen (jota hän joi harvoin) tai mehuun (jota hän ei koskaan juonut). Sinun on pakko nauttia runsaasti vettä, kun nautit kreatiinia! Kreatiini vetää vettä kehostasi lihaksiisi, mikä tehostaa lihaksia. Mutta sinun PITÄÄ täydentää tuota vettä elimistössäsi! Chuck Fleming ei tehnyt niin! Kun Diane palasi kotiin kreatiinipullon kanssa, hän ja Chuck sekoittivat yhteen Gatorade-pulloon 1-1/2 "ruokalusikallista" kreatiinia; ohjeissa luki "teelusikallinen", mutta Chuck luki lyhenteet väärin, joten pullossa/pulloissa oli kolme kertaa suositeltua suurempi määrä. Diane huomasi myöhemmin virheen ja mainitsi siitä Chuckille; hänen vastauksensa oli "enemmän on parempi"! Chuck Fleming ei tiennyt</w:t>
      </w:r>
    </w:p>
    <w:p>
      <w:r>
        <w:rPr>
          <w:b/>
          <w:color w:val="FF0000"/>
        </w:rPr>
        <w:t xml:space="preserve">id 59</w:t>
      </w:r>
    </w:p>
    <w:p>
      <w:r>
        <w:rPr>
          <w:b w:val="0"/>
        </w:rPr>
        <w:t xml:space="preserve">Haluat tietää kaiken viime viikon parhaan tekniikan, mutta et halua etsiä sitä, eikö niin? Ei hätää. Olemme tutkineet matriisin löytääkseen viimeisten 7 päivän viileimmät, oudoimmat ja kiinnostavimmat jutut. Nauti siitä. Caleb Denison: En häpeä myöntää, että useat myöhäisillan alkoholin aiheuttamat välipalahyökkäykset ovat huipentuneet paikallisen 7-11:n Hostess-telineiden kimppuun hyökkäämiseen. Joskus on vain pakko saada makeaa, ja olen ihastunut Crumb Donetteihin. Mutta Twinkies, Ho-Hos, Ding Dongs, Sno balls ja Wonder Bread saattavat pian olla kaukainen muisto, sillä Hostess ilmoitti äskettäin sulkevansa ovensa lopullisesti ja myyvänsä omaisuutensa. Ja siihen sanon, että hyvä että päästiin eroon. Hostess vetoaa leipuriliiton lakkoon pakkolopetuksensa syyksi, mutta luulen, että tiedämme kaikki, että taustalla on muutakin. Laskeva myynti ja velkavuoret ovat pakottaneet yhtiön hakemaan konkurssiin kahdesti, viimeksi viime tammikuussa. Ehkä, mutta vain ehkä, ihmiset ovat alkaneet tajuta, että 150 kalorin välipala, jossa on 37 eri ainesosaa, ei ole sen 30 sekunnin euforian arvoinen, jonka siitä saa. Entä Wonder Bread? Voisiko voileivälle olla surkeampaa kankaata? Puutarhassani on kiviä, joilla on enemmän ravintoarvoa. Vaikka tulen siis kaipaamaan sitä, että voin keskellä yötä niittää erilaisia välipalakakkuja, juhlin myös sitä, että kauppojen hyllyillä on pian vähemmän kelvottomia elintarvikkeita, jotka kiusaavat niitä meistä, joilla ei ole tarpeeksi itsehillintää rajoittaa roskaruoan kulutusta satunnaisiin herkkuihin. Nyt jo edesmenneen amerikkalaisen ikonin muistoksi esittelen teille seuraavan Twinkie-aiheisen pätkän yhdestä suosikkizombie-elokuvastani (NSFW kieliasun vuoksi). RIP Twinkie. Andrew Couts: Couts: Kaikkien aikojen paras ravintola-arvostelu? Luitko New York Timesin ruokakriitikko Pete Wellsin raa'an arvostelun julkkiskokki Guy Fierin American Kitchen &amp; Barista? Ehkä näit linkin ponnahtavan loputtomasti Twitterissäsi? Etkö? Vaivauduitko katsomaan mitään netistä tällä viikolla? Tai ehkä ravintola-arvostelut eivät vain ole sinun juttusi? Vai kuulitko, että vanha kunnon Guy sai nyrkkeilyt housuihinsa siitä Today-ohjelmassa, ja ajattelit itseksesi: "New York Times on vain mahtipontinen, epäamerikkalainen, liberaali lehti - minä en tue sitä!"? Koska jos näin on, ehkä nyt olisi hyvä aika rauhoittua ja lukea Wellsin mestariteos. Amir Iliaifar: Vaikka ajoneuvoista, joiden avulla pääsemme pisteestä A pisteeseen B (joskus pisteeseen C), ei ole pulaa, teknologia on tarjonnut vain yhden keinon ohjata näitä ajoneuvoja, olipa kyse sitten autosta, polkupyörästä, lentokoneesta, veneestä tai muusta vastaavasta, kun on kyse niiden ohjaamisesta: kädet. Mutta entä jos voisit ohjata vaikkapa helikopteria pelkästään aivojesi läpi pumppaavien elektronien avulla? Aika pirun siistiä, vai mitä? Näyttää siltä, että Kickstarter on tarjonnut alustan jälleen yhdelle mahtavalle keksinnölle, joka on Puzzlebox Brain-Controlled Helicopter . Aivan oikein - aivo-ohjattu! Tämän näppärän lelun/vempaimen mukana toimitetaan NeuroSky MindWave -mobiilikuulokkeet, kaukosäädin ja pyramidialusta itse helikopterille. Käyttäjän tarvitsee vain valita lentoreitti, laittaa kuulokkeet päähän ja kanavoida aivoaaltoja, kun sisäänrakennettu ohjelmisto analysoi keskittymiskykyäsi ja ohjaa kopteria sen mukaan. Jos tämä ei ole uskomattoman nörttimäistä, en tiedä mikä on. Jennifer Bergen: "It's Thanksgiving" on uusi "Friday", sekä kauhea että ihana samaan aikaan Joululauluja on satoja - monet niistä ovat jo aloittaneet vuotuisen hyökkäyksensä radioaaltoihin - mutta missä ovat kappaleet, jotka juhlistavat ehkä yhtä vuoden rakastetuimmista juhlapyhistä, kiitospäivää? Onneksi 12-vuotias Nicole Westbrook auttaa täyttämään tämän tyhjiön. Westbrookin "It's Thanksgiving" -videota on katsottu jo yli 8 miljoonaa kertaa, ja se on levinnyt kuin virus. Westbrook sai alkunsa Patrice Wilsonin kanssa.</w:t>
      </w:r>
    </w:p>
    <w:p>
      <w:r>
        <w:rPr>
          <w:b/>
          <w:color w:val="FF0000"/>
        </w:rPr>
        <w:t xml:space="preserve">id 60</w:t>
      </w:r>
    </w:p>
    <w:p>
      <w:r>
        <w:rPr>
          <w:b w:val="0"/>
        </w:rPr>
        <w:t xml:space="preserve">Vaikka muutamat muutamien muiden pienten ryhmien organismit ovatkin hyviä ehdokkaita tittelin saajiksi, sieniä pidetään yleisesti ja perustellusti yksinkertaisimpina eläiminä (Barnes ja Harrison, 1991). Vaikka on houkuttelevaa hylätä näin yksinkertaiset organismit jonkinlaisena epäonnistumisena, tällainen hylkääminen perustuisi pikemminkin ylimielisyyteen kuin tosiasioihin. Tavalla tai toisella kaikkien eliöiden on pystyttävä tietyssä elinympäristössään suorittamaan samantyyppisiä tehtäviä tai selviytymään samantyyppisistä erityisongelmista. Se, miten eri organismit suoriutuvat näistä samoista tehtävistä eri tavoin, on hyvin todellisessa mielessä biologian tiedettä. Vaikka sienet ovat hyvin erilaisia, lähes kaikissa ominaisuuksissaan, tämän palstan lukijat, sekä lukijat että heidän akvaariossaan olevat sienet joutuvat suorittamaan samoja elämän perustehtäviä. Niiden on saatava ravintoa tai ruokaa. Ilman ruokaa elämä pysähtyy. Kaikki muut tehtävät ovat tähän verrattuna toissijaisia. Niiden on päästävä eroon jätteistä. Kaikki eliöt tuottavat myrkyllisiä aineenvaihdunnan sivutuotteita, joita me kutsumme "jätteiksi". Tutkijat pitävät jätteinä erityisesti proteiiniaineenvaihdunnan sivutuotteita. Jostain syystä yksikään eläin ei ole kyennyt erottamaan tai hyödyntämään typen ja vedyn välisiin kemiallisiin sidoksiin (N-H-sidoksiin) sisältyvää energiaa. Tärkein proteiiniaineenvaihdunnan jätetuotteista on ammoniakki, NH 3 , joka sen lisäksi, että se sisältää kolme aineenvaihdunnallisesti hyödytöntä N-H-sidosta, on erittäin reaktiivinen ja poikkeuksellisen myrkyllinen. Eläinten peräaukosta (tai muusta vastaavasta rakenteesta...) ulos tuleva aines on sulamatonta ravintoa, jota bakteerit ovat usein käsitelleet osittain. Vaikka se ei ole erityisen "maukasta", se ei yleensä ole myöskään erityisen myrkyllistä. Niiden on vältettävä joutumista joidenkin muiden organismien ravinnoksi. Se, miten eliöt välttävät saalistuksen, on usein ratkaiseva tekijä niiden luonnonhistoriassa. Niiden on liikuttava; itse asiassa kaiken, myös liikkumattomien eläinten ja kasvien, on liikuttava. Jos täydellinen organismi ei koskaan liiku, sille tapahtuu lopulta jotain sen sijainnin vuoksi, ja se kuolee. Niiden on aistittava ympäristöään ja reagoitava siihen. Eliön näkökulmasta sen ympäristö määritellään sen aistitiedon perusteella. Nämä aistit voivat olla hyvin erilaisia kuin meidän aistimme. Se saattaa tuntua banaaliselta, mutta akvaaritieteilijät - ja tiedemiehet - jättävät usein huomiotta sen, että se, mitä eliö havaitsee ympäristöksi, voi olla hyvin erilainen kuin se, mitä me havaitsemme sen olevan. On vaikea korostaa liikaa, kuinka tärkeää tämä seikka on akvaaristeille. Kun harrastajat hankkivat uuden eläimen, he harvoin yrittävät ottaa huomioon sen, mitä se aistii ympäristöstään ja mitä se siis tarvitsee uudessa kodissaan. Ihmiset ovat eläimiä, jotka todella määrittyvät näkökykymme perusteella. Ajattelemme KAIKKIA asioita visuaalisesti; jopa sokeat ihmiset sanovat: "Nähdään huomenna." Koska ihminen on visuaalisesti "määriteltyjen" olentojen ykkönen, hänen on hyvin vaikea hahmottaa ja suhtautua organismiin, joka aistii ympäristönsä pääasiassa esimerkiksi kemiallisten aistimusten avulla. Valitettavasti tällainen epäonnistuminen akvaarioharrastajan puolelta johtaa usein ongelmiin. Lopulta niiden täytyy lisääntyä. Lisääntyminen voi tapahtua joko seksuaalisesti tai suvuttomasti, mutta muodossa tai toisessa sen on tapahduttava. Tapoja, joilla nämä ongelmat ratkaistaan, vaihtelee eliöittäin, ja tällaisten "ratkaisujen" summa on jokaiselle eliölle ainutlaatuinen. Nämä ratkaisut määrittelevät ja kuvaavat organismeja, mutta harrastajille tärkeämpää on, että ne tarjoavat suunnitelman kyseisten eläinten hoitoa varten. Ensimmäiset suodattimet Molekyylikellojen avulla on ollut mahdollista päätellä karkeasti, milloin ensimmäiset eläimiksi kutsumamme organismit ilmestyivät maapallon elämän evoluutiohistoriassa. Tämä melko merkittävä tapahtuma tapahtui todennäköisesti joskus 800-1000 miljoonaa vuotta sitten. Kyseessä olivat pienet eliöt, jotka eivät jättäneet fossiileja, joten niiden morfologiasta käytävä keskustelu on pitkälti spekulaatiota. Yksi asia on kuitenkin selvä: ne eivät kyenneet tuottamaan omaa ravintoa fotosynteesin avulla. Tämä fotosynteesin puute on eläimen ensisijainen tunnusmerkki. Saadakseen ravintoa ensimmäiset eläimet joutuivat syömään muita eliöitä, kuten bakteereja, tai syömään muiden eliöiden sivutuotteita, kuten sokeria, limaa tai niiden ruumiita. Eläimiä edeltivät tietysti muut eliöt, ja kehittyneimmät niistä olivat todennäköisesti eläimen kaltaiset alkueläimet. Vaikka nimi "alkueläimet" herättää mielikuvia alkeellisesta "eläimellisestä" elämästä, itse asiassa nämä organismit, kuten amoe</w:t>
      </w:r>
    </w:p>
    <w:p>
      <w:r>
        <w:rPr>
          <w:b/>
          <w:color w:val="FF0000"/>
        </w:rPr>
        <w:t xml:space="preserve">id 61</w:t>
      </w:r>
    </w:p>
    <w:p>
      <w:r>
        <w:rPr>
          <w:b w:val="0"/>
        </w:rPr>
        <w:t xml:space="preserve">Se on tiukka sovi kuitenkin kyllä ne mahtuvat ehdotan ostamaan isompi kotelo, mutta se on jopa you.Also miksi tuo 670 sijaan MSI PE 670?MSI 670 PE on peto! MSI Power Edition -arkkitehtuuri lisää ylikellotusmahdollisuuksia 22,5 % MSI GTX 670 Power Edition -näytönohjain perustuu MSI Power Edition -arkkitehtuuriin: Afterburnerin Triple Overvoltage mahdollistaa GPU:n, muistin ja PLL(Aux)-jännitteiden säätämisen . Enhanced PWM -suunnittelu tarjoaa 25 % enemmän virtaa kuin referenssisuunnittelu varmistaakseen korkean vakauden ylikellotuksen aikana. Patentoitu Propeller Blade -tekniikka tarjoaa 20 % suuremman ilmavirran kuin perinteiset tuulettimet ja lisää tehokasta jäähdytyspinta-alaa. Yhdistettynä kahteen 8 cm:n lämpötilavalvottuun tuulettimeen, SuperPipe-tekniikkaan ja nikkelöityyn kuparialustaan lämpötilat laskevat tehokkaasti jopa 20 C ja melu 11,7 dB! MSI:n GTX 670 Power Edition käyttää MSI Lightningin kuuluisaa Twin Frozr IV -jäähdytintä, ja sen mukana tulee suuri kellotaajuuden lisäys suoraan laatikosta, jolloin sen oletuskellotaajuus on jopa korkeampi kuin GTX 680:n varastokellotaajuus. MSI pyytää kortistaan 30 dollarin lisähintaa, mikä ei näytä kohtuuttomalta, kun otetaan huomioon parannettu jäähdytys ja korkeampi kellotaajuus.Kun otetaan huomioon nykyinen alennus, se on mielestäni paras ostos juuri nyt. Ennen kysymyksen esittämistä voit etsiä olemassa olevia vastauksia tämän sivuston sivun yläosassa olevan hakukentän avulla. Kun kirjoitat kysymystä, ole mahdollisimman yksityiskohtainen, jotta saat parhaat tulokset.</w:t>
      </w:r>
    </w:p>
    <w:p>
      <w:r>
        <w:rPr>
          <w:b/>
          <w:color w:val="FF0000"/>
        </w:rPr>
        <w:t xml:space="preserve">id 62</w:t>
      </w:r>
    </w:p>
    <w:p>
      <w:r>
        <w:rPr>
          <w:b w:val="0"/>
        </w:rPr>
        <w:t xml:space="preserve">Taloustieteen Nobelin muistopalkinnon myöntäminen Lloyd Shapleylle ja Alvin Rothille on jo myöhässä: Shapleyn olisi pitänyt jakaa palkinto vuonna 1994 muun muassa John Nashin kanssa, kun taas Roth on ollut viime vuosina johtava kilpailija. Valinta on erityisen hyvä, koska taloustieteilijät ovat omaksuneet joitakin huonoja tapoja, ja Rothin esimerkki voi auttaa rikkomaan niitä. Shapley on yksi yhteistyöhön perustuvan peliteorian avainhahmoista, joka vuosikymmenien ajan vaikutti sekä abstraktilta että turhalta ja oli huono sukulainen tavalliselle peliteorialle. Yhteistyöhön perustuva peliteoria on kuitenkin vihdoin pääsemässä oikeuksiinsa maailmassa, jossa tietokonehuutokauppoja käytetään omaisuuden tai sopimusten myöntämiseen klustereissa. Shapley on lisännyt uuden sivun niiden hyödyttömien ideoiden paksuun luetteloon, jotka osoittautuivat sittenkin hyödyllisiksi. Sitä vastoin Rothin ideoiden käytännön soveltamista ei ole koskaan epäilty. Shapleyn ja David Galen työn pohjalta Roth suunnittelee algoritmeja asioiden yhteensovittamiseen. Gale ja Shapley pohtivat oudon ongelman ratkaisemista: miten suunnitella keskitetty järjestelmä aviomiesten ja vaimojen jakamiseksi siten, että ei ole mahdollista, että mies ja nainen olisivat yhdistelmiä, joilla olisi molemminpuolinen halu karata. Roth on kehittänyt tätä teoriaa, mutta hän on myös toteuttanut sitä käytännössä jakamalla lääketieteen opiskelijoita opetussairaaloihin ja lapsia kouluihin. Matkan varrella hän on ratkaissut ongelmia, kuten sen, että jotkut lääketieteen opiskelijaparit ovat aviopareja ja haluavat asua samassa kaupungissa. Tunnetuin kaikista on se, että hän on mukana ryhmässä, joka on suunnitellut munuaisten vaihdon. Jos munuaisen vajaatoimintaa sairastavalla henkilöllä on halukas luovuttaja, joka ei ole biologisesti sopiva, Rothin munuaisvaihto löytää toisen parin samankaltaisessa tilanteessa - tai kuinka monta paria tahansa tarvitaan, jotta kaikille löydetään sopiva elin. Rothin työ on älykästä ja hyödyllistä, mutta hän on taloustieteilijäkollegoilleen esimerkkinä myös muilla tavoin. Kun muut väittivät, että elinten ostamisen ja myymisen pitäisi olla laillista, Roth yritti ymmärtää, miksi pidämme tällaisia kauppoja vastenmielisinä, ja suunnitteli käytännöllisen vaihtoehdon. Hän on myös kannattanut teknistä lähestymistapaa taloustieteeseen: sen sijaan, että hän vain todistaisi, että jotakin voidaan tehdä tai ei voida tehdä, hänen ajatuksissaan yhteensovittamisesta kysytään epämääräisempiä kysymyksiä, kuten "toimiiko tämä useimmissa tapauksissa?" tai "onko tämä niin hyvä kuin mahdollista?". Ennen kaikkea Roth on ymmärtänyt, että jos teoriaa testataan todellisessa ympäristössä, teoria paranee. Niin saattaa myös maailma itse.</w:t>
      </w:r>
    </w:p>
    <w:p>
      <w:r>
        <w:rPr>
          <w:b/>
          <w:color w:val="FF0000"/>
        </w:rPr>
        <w:t xml:space="preserve">id 63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hintaan 79 dollaria. {"itemData":[{"priceBreaksMAP":null, "buy\\.... to wishlist", "Add both to Wish List", "Add all three to Wish List"], "addToCart":["Lisää ostoskoriin",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Onko kyse äänestä vai vitsien sisällöstä? Oli miten oli, tämä on yksi hulvaton CD-levy. Hänen sanomisensa jylhä luonne muuttaa uskomattoman yksinkertaiset vitsit kaikkein tuoreimmaksi ja hauskimmaksi materiaaliksi, jota olet koskaan kuullut. Ostin nauhan ensimmäisen kerran lähes kymmenen vuotta sitten, ja nauroin silloin hysteerisesti. Nyt, kymmenen vuotta myöhemmin, materiaali on yhä yhtä ajankohtaista ja hauskaa kuin ennenkin. Avain hyvään komediaan on tehdä materiaalista yleisölle merkityksellistä käsittelemällä aiheita, joihin kaikki voivat samaistua. Steven Wright löytää keinon tehdä tämä joillakin kaikkein oudoimmista aiheista, joita olet koskaan kuullut (esim. hissit keskellä autiomaata, aivojen myrkkysumakki, poni asunnossaan) - ja saa sinut samalla miettimään: "Se on niin yksinkertaista - miksi en tullut ajatelleeksi tuota?". Muutamaa seksuaalista viittausta lukuun ottamatta (ei mitään eksplisiittistä) - materiaali on hyvin puhdasta. Ei lainkaan kiroilua! Tämä ei ole sellainen komedia-CD, jonka kuuntelet kerran, laitat sivuun ja unohdat. Vitsejä on niin paljon, ettei niitä kaikkia voisi koskaan muistaa - joten jokainen kuuntelukerta on melkein kuin ensimmäinen. Tämä CD on ostamisen arvoinen. "Rachel sai myrkkysumakkeen aivoihinsa. Ainoa tapa, jolla hän voi raapia sitä, on ajatella hiekkapaperia." "Ostin paristoja, mutta ne eivät kuuluneet mukaan." "Parkkeerasin hinausalueelle, ja kun tulin takaisin, koko alue oli poissa." "Hukkasin napinläpi." "Juuri nyt minulla on muistinmenetys ja deja-vu samaan aikaan." "Minulla on valtava simpukkakokoelma. Pidän sitä hajallaan rannoilla ympäri maailmaa. Ehkä olet nähnyt sen." "Haluan tatuoida itseni koko vartalooni, vain sentin pidempänä." "Mutta kyltissä lukee 'Avoinna 24 tuntia vuorokaudessa'." "Ei peräkkäin." "Tiedätkö, kun nojaat tuolissa taaksepäin ja sitten nojaat paljon taaksepäin ja olet vain kahdella jalalla ja sitten nojaat vähän kauemmas ja melkein kaadut, mutta viime hetkellä saat itsesi kiinni? Minusta tuntuu siltä koko ajan." TUKI? Tätä ei ole enää saatavilla Yhdysvalloissa! Ja silti Adam Sandler on megatähti... Ja vielä yksi asia: miksei Amazonilla ole "komedia"-kategoriaa CD/kasettiosion alla? Steven Wrightsin komedia on niin älyllistä, että jokaisen otsalohkon omaavan ihmisen pitäisi arvostaa sitä. Klassiset vitsit, kuten: "Viime viikolla läikytin tahranpoistoainetta koiralleni...... Now I can't find him" ja "I have the ability to levetate birds... but no one cares", kaikkien kuuntelusäteellä olevien pitäisi pyöriä maassa. Steven Wright on umpisurkeuden mestari, eikä kukaan tule koskaan ylittämään hänen taitojaan. Todella täydellinen albumi kaikille, jotka rakastavat nauraa.</w:t>
      </w:r>
    </w:p>
    <w:p>
      <w:r>
        <w:rPr>
          <w:b/>
          <w:color w:val="FF0000"/>
        </w:rPr>
        <w:t xml:space="preserve">id 64</w:t>
      </w:r>
    </w:p>
    <w:p>
      <w:r>
        <w:rPr>
          <w:b w:val="0"/>
        </w:rPr>
        <w:t xml:space="preserve">Nukketeemapuistot: Videopeleistä sarjakuviin monet taiteilijat joutuvat etsimään tapoja kehittää vakiintunutta sarjaa, mikä voi olla erityisen hankalaa, kun kyseessä on ikoninen visuaalinen tyyli. Puhuimme United Front Gamesin taiteellisen johtajan Greg Jubyn kanssa selvittääksemme, miten LittleBigPlanet Kartingin luova tiimi jatkoi siitä, mistä Media Molecule aloitti erittäin suositun LittleBigPlanet-sarjan. -------- LittleBigPlanet-sarja on tunnettu vaikuttavasta visuaalisesta tyylistä, joka näyttää petollisen yksinkertaiselta. Millaisia niksejä on olemassa, kun luodaan taidetta, jossa yksinkertaisuus ja tyyli yhdistyvät tehokkaasti? Se on todella petollista!  Kun lähestyin projektia ensimmäisen kerran, koska olin alusta asti suuri LittleBigPlanet-fani, olin innoissani, mutta en ollut varma, olisiko siinä tarpeeksi haastetta minulle.  Tarkoitan, että LBP-peleissä on uskomaton taidesuunnittelu, mutta minusta tuntui, että kova työ oli jo tehty. Olin väärässä! Mielestäni LBP:n kaunis yksinkertaisuus tulee sen hyvin tarkkaan valituista vertailupisteistä. Jokainen LBP:n teema ottaa vain pari keskeistä ideaa (joskus näennäisesti vastakkaisia) ja heittää ne tehosekoittimeen. Mutta ei enempää kuin pari, liikaa ja se on vain kasa tavaraa.  Media Moleculen taidejohtaja Kareem Ettouney sanoi aina: "Mash up, not mish mash!". -------- -------- Minkälaisia haasteita kohtasitte kopioidessanne LBP:n ikonista 2D-nukke-estetiikkaa 3D-tilaan? LittleBigPlanet Karting koostuu suunnilleen puoliksi tutuista LBP-teemoista ja puoliksi uusista teemoista, jotka keksimme tätä peliä varten.  Tuttujen teemojen kohdalla tiesimme, että suuri "vau" olisi nähdä jostakin muusta pelistä tuttu tasotyyli ja ajaa sen läpi 3D:nä. Mutta juuri siinä piilee ongelma. Koko LBP:n estetiikka on nukketeatteria; kaikki riippuu siitä. Kaikki perustuu tarinan kertomiseen pinnallisella näyttämöllä. Mitä tapahtuu, kun samaa estetiikkaa yritetään soveltaa laajassa avarassa tilassa? Epäonnistut pahasti. Ensin yritimme käyttää kaikkia 3D-objekteja, mutta se ei vain ollut LBP. Huomasimme, että 2D-rekvisiitta oli avainasemassa ulkoasun ja tunnelman kannalta. Lopulta viritimme keskeisen visuaalisen lausekkeen uudelleen uuteen kontekstiin: jos LBP on nukketeatteri, LBPK on nukketeatterin teemapuisto, koska teemapuiston ajelu on oikeastaan näyttämönäytös, jonka läpi ajetaan. Tämä vaikutti lopulta moniin päätöksiin, joita teimme, erityisesti tasojen lavastamiseen. Miten tasapainotitte vakiintuneita LBP-konsepteja ja omia ainutlaatuisia ideoitanne? Kun piti luoda omia teemoja, haaste oli vieläkin suurempi.  Tavoitteenamme oli luoda jotakin, joka olisi erehtymättömästi LBP, mikä on mieletöntä! Kun pelaat LBP 1:tä tai 2:ta, huomaat kysyväsi itseltäsi: "Miten he keksivät tämän?" Ensi silmäyksellä kaikki näyttää niin sattumanvaraiselta, mutta samaan aikaan kaikki sopii yhteen.  Se on johdonmukaista ja toimii.  Käytin uskomattoman paljon aikaa LBP:n visuaalisen suunnittelun purkamiseen, mutta onneksi minulla oli apua. Minulla oli suunnaton ilo työskennellä Kareem Ettouneyn kanssa, joka purki LBP:n visuaalisen tyylin elementit minulle. Monet LBP:n teemoista palautuvat siihen perusajatukseen, että vahva identiteetti syntyy taitavasta vastakkainasettelusta.  Jos sitä on enemmän, se muuttuu nopeasti mössöksi. Uudet teemamme noudattivat samaa ajatusta; aloitimme erilaisista ympäristöistä, jotka tarjoaisivat mielenkiintoisia taustoja, ja jatkoimme siitä eteenpäin. Asetimme yhden teeman 1970-luvun yökerhoon ja yhdistimme tuon aikakauden graafisen suunnittelun ja soittimien elementtejä luodaksemme space-funk-teeman nimeltä The Space Bass. Toinen teema, nimeltään The Progress Emporium, sijoittui 1950-luvun keittiöön ja leikitteli vuosisadan puolivälin tulevaisuudenkuvalla, jota ei koskaan tapahtunut. Asetimme vastakkain 50-luvun mainonnan ja maailmannäyttelyn optimismin visuaaliset elementit ja tuon ajan keittiöstä löytyvien esineiden ja materiaalien todellisuuden. Kun nämä teemat on asetettu, käy nopeasti selväksi, toimiiko idea kontekstissa vai pitäisikö se hylätä. -------- -------- Miten tiimisi käsitteli Sackboyn siirtymistä käyttäjän määrittelemästä hahmosta uuteen ajorooliin? Suurimmat haasteet liittyivät Sackboyn työskentelyyn hänen uudessa roolissaan, kartin kuljettajana.  Olemme tottuneet näkemään hänet sivusta tai meitä päin, koko kehossaan...</w:t>
      </w:r>
    </w:p>
    <w:p>
      <w:r>
        <w:rPr>
          <w:b/>
          <w:color w:val="FF0000"/>
        </w:rPr>
        <w:t xml:space="preserve">id 65</w:t>
      </w:r>
    </w:p>
    <w:p>
      <w:r>
        <w:rPr>
          <w:b w:val="0"/>
        </w:rPr>
        <w:t xml:space="preserve">UCI World Tour: Marraskuu 2012 Kilpailun voittaminen on ilahduttavaa ja usein suuri henkilökohtainen ja tiimiin liittyvä tyydytyksen hetki. Mutta myös pienemmillä sijoituksilla on merkitystä, eikä vain ylpeyden vaan myös pisteiden vuoksi. Viime aikoina UCI:n pistejärjestelmää on syytetty paljon urheilun ongelmista. Työttömät ajajat valittavat, että epävarmat tiimit, jotka eivät ole varmoja paikastaan ammattilaispyöräilyn kärkikastissa, tavoittelevat pisteitä, ja jotkut sanovat, että pistejärjestelmä kannustaa dopingiin, kun taas jotkut maantiepyöräilyn ulkopuoliset arvostavat pisteitä niin korkealle, että he haluavat niitä myös. Entä jos kaikki tämä onkin väärin? Katsotaanpa, miten joukkueen pisteet lasketaan World Tour -lisenssin saamiseksi. Tämä saattaa kuulostaa kuivalta ja tekniseltä aiheelta, mutta se on nykypäivän urheilun kannalta olennaisen tärkeä. Ja täysin väärinymmärretty . Pistekerhon ensimmäinen sääntö Unohda UCI:n ranking-listat . Pisteiden kerääminen ja UCI:n verkkosivuilla julkaistut sijoitukset eivät ole sama asia, jota käytetään joukkueen sijoituksen pisteyttämiseen Pro Team -lisenssin saamiseksi, mikä tarkoittaa automaattista pääsyä kaikkiin World Tour -kilpailuihin. Usein korrelaatio on olemassa, mutta ne eivät ole sama asia. Joukkueet asetetaan paremmuusjärjestykseen eri mittarilla, jota kutsutaan urheilulliseksi arvoksi. Unohda UCI:n ranking. Sporting Value Oletko kuullut termistä "sporting value"? Se on termi, jota käytetään määrittelemään joukkueen sijoitus UCI:n käyttämässä sisäisessä järjestelmässä, jossa arvioidaan, alennetaanko joukkue World Tourista, pyöräilyn ykkösdivisioonasta, tai Pro Continentalista, kakkosdivisioonasta, vai nostetaanko se. Toisin kuin useimmissa urheilulajeissa, joissa heikoimmat joukkueet pudotetaan ja vahvimmat ylennetään ilmeisen ja näkyvän rankingin - kuten sarjataulukon - perusteella, UCI:n julkinen ranking ei ole perusta, jonka perusteella joukkueita arvioidaan. Sen sijaan urheiluarvo käyttää salaista sisäistä pistejärjestelmää, jonka avulla joukkueet asetetaan paremmuusjärjestykseen ylennystä ja alentamista varten. Tätä ei julkisteta. Mitä on urheilullinen arvo? Se ei ole urheilullinen kuten reilun pelin termi, vaan sillä kuvataan kilpailuissa saavutettujen hyvien sijoitusten ansiosta saatuja pisteitä. Lukekaa vain UCI:n jättimäinen sääntökirja ja uskokaa minua, siellä ei ole selitystä. Joukkueet saavat lisenssinsa neljän kriteerin perusteella: hallinnolliset, eettiset, taloudelliset ja urheilulliset. Ainoa maininta urheilullisesta arvosta on, että se "lasketaan UCI:n ammattipyöräilyneuvoston hyväksymän pisteasteikon perusteella". Tätä asteikkoa ei kuitenkaan selitetä. Tiedämme, kuinka monta pistettä Tourin tai Milano-Sanremon voittaja saa UCI:n rankingissa, mutta jälleen kerran "urheilulliseen arvoon" käytetty pisteasteikko ei ole sama. Se on outoa, koska pelkistetysti ilmaistuna automaattinen karsinta Tour de Franceen on usein tärkein yksittäinen piste sponsorille, joten edes ne, jotka sijoittavat miljoonia urheiluun, eivät näe vaatimuksia mustavalkoisena. Miten se toimii Määräaika ammattilaisjoukkueen rekisteröimiselle vuodeksi 2013 on kulunut umpeen, se oli jo 20. lokakuuta. Ennen tätä päivämäärää kukin jätti hakemuksensa uusimista varten. Joukkueen urheilullista arvoa laskettaessa käytetään vuodeksi 2013 sopimuksessa olevien ajajien pisteitä. Tämä tarkoittaa, että järjestelmä on tulevaisuuteen suuntautunut, joukkue, joka menettää tähtikuljettajansa, ei pääse karsintaan menneiden tulosten ansiosta. Sen sijaan merkitystä on tulevaksi vuodeksi sopimuksen tehneiden ratsastajien pisteiden lisäyksellä. Top 12 Jos olet ymmärtänyt, että järjestelmä perustuu tulevan vuoden joukkueeseen, seuraavaksi tärkein asia, joka on ymmärrettävä, on se, että UCI tarkastelee joukkueen 12 parasta ajajaa. Joten 12 eniten pisteitä saaneen ajajan pisteet lasketaan urheilulliseen arvoon. Kuljettajien pisteiden kertymistä kutsutaan hämmentävästi "yksilölliseksi arvoksi", koska se on yksittäisten pisteiden summa. Ennen se oli 15 ajajaa, mutta nyt se on laskenut 12 ajajaan vuodesta 2013 eteenpäin. Vähennys on ratkaisevan tärkeä, koska se tarkoittaa, että tiimin on ajateltava vain 12 ajajaa ja heidän pisteitään. Joten joukkueessa, jossa voi olla jopa 30 ajajaa, vain kymmenkunta ajajaa lasketaan pisteisiin, mikä tarkoittaa, että joukkueella voi olla paljon domestikkoja, joiden välillä ei ole yhtään pistettä. Vain 12 parasta ajajaa tuovat urheilullista arvoa. Pisteet merkitsevät Persian karsintakilpailuja Kaikki UCI:n kilpailut kelpuuttavat, mutta pisteitä painotetaan. Esimerkiksi 2.HC-luokan etappikilpailun voittaja saa saman määrän UCI:n ranking-pisteitä riippumatta siitä, missä kilpailu on. Joukkueiden arvoa laskettaessa UCI:n Eurooppa-kiertueen kilpailuja painotetaan enemmän kuin UCI:n Aasian-kiertueen kilpailuja.</w:t>
      </w:r>
    </w:p>
    <w:p>
      <w:r>
        <w:rPr>
          <w:b/>
          <w:color w:val="FF0000"/>
        </w:rPr>
        <w:t xml:space="preserve">id 66</w:t>
      </w:r>
    </w:p>
    <w:p>
      <w:r>
        <w:rPr>
          <w:b w:val="0"/>
        </w:rPr>
        <w:t xml:space="preserve">Sinun ei tarvitse olla Paypal-tiliä käyttääksesi tätä palvelua. Klikkaa vain maksa nyt -painiketta ja etsi kohtaa, jossa lukee: "Sinulla ei ole PayPal-tiliä?". Käytä luottokorttia tai pankkitiliäsi (jos saatavilla)" ja napsauta sitten sen vieressä olevaa Jatka-linkkiä. Eric Liddell Centre ei luovuta tietojasi ulkopuolisille yrityksille. Noudatamme vuoden 1998 tietosuojalakia. Tietoa henkilötietojen käytöstä Eric Liddell Centressä saa osoitteesta: 15 Morningside Road, Edinburgh, EH10 4DP Jäsenten oikeudet ja velvollisuudet Jäseneksi hyväksyttyjen henkilöiden odotetaan noudattavan yhdistyksen tarkoitusta, joka on edistää paikallisen yhteisön hyvinvointia kristillisen todistuksen ilmaisuna. Maksaneilla jäsenillä on oikeus osallistua ja äänestää vuosikokouksessa. kutsua koolle ylimääräinen yleiskokous (tämä edellyttää vähintään kahdenkymmenen jäsenen osallistumista). Jokainen jäsen sitoutuu maksamaan enintään 1 euron suuruisen summan siinä tapauksessa, että yhdistys purkautuu. Täydellinen kuvaus jäsenten oikeuksista on perussäännössä (perustamisasiakirja ja yhtiöjärjestys), joka on ladattavissa täältä. Huomautuksia Jäsenyystodistus lähetetään sinulle, kun hakemuksesi on hyväksytty. Hallituksen on hyväksyttävä kaikki uudet jäsenhakemukset. Hallitus kokoontuu säännöllisesti.  Todistuksen saaminen voi kestää jopa 6 viikkoa hakemuksen jättämisestä, mutta lähetämme kuitin maksusta heti sen saatuamme. Tämä sivusto käyttää evästeitä anonyymien tilastojen keräämiseen sivuston käytöstä. Ne ovat myös välttämättömiä joidenkin sivuston ominaisuuksien oikean toiminnan kannalta. Katso lisätietoja Eric Liddellin verkkosivuston evästeiden käytöstä. Verkkosivuston jatkuva käyttäminen tarkoittaa, että olet hyväksynyt evästeiden käytön.</w:t>
      </w:r>
    </w:p>
    <w:p>
      <w:r>
        <w:rPr>
          <w:b/>
          <w:color w:val="FF0000"/>
        </w:rPr>
        <w:t xml:space="preserve">id 67</w:t>
      </w:r>
    </w:p>
    <w:p>
      <w:r>
        <w:rPr>
          <w:b w:val="0"/>
        </w:rPr>
        <w:t xml:space="preserve">Entä jos en tiedä näytteeni tarkkaa koostumusta ennen XRD-tutkimusta? XRD-analyysin monimutkaisuuden vuoksi näytteen kemiallinen koostumus on tunnettava, jotta näytteessä olevat faasit voidaan määrittää tarkasti. Tämä tieto voidaan toimittaa näytteen mukana; muussa tapauksessa näytteen osasta tehdään puolikvantitatiivinen analyysi röntgenkuvauslaitteella massakoostumuksen määrittämiseksi. Jos tämä on tarpeen, teiltä veloitetaan myös tähän testiin liittyvät kustannukset. Millaisia näytteitä voin tutkia? Kaikki kiteiset näytteet. XRD:llä voidaan erottaa mineraalit toisistaan, vaikka niiden koostumus olisi sama, ja se antaa tietoa kiderakenteesta, joka ei käy ilmi muista analyyseistä, kuten XRF:stä. XRD:llä voidaan esimerkiksi tunnistaa mineraalifaaseja tai savimineraaleja sekä teollisuusprosesseista peräisin olevia tuotteita, kuten kattilakaloja, korroosiotuotteita ja asbestimineraaleja. Jotta kiteiset faasit voidaan tunnistaa tarkasti, niiden osuuden on oltava vähintään noin 2 % näytteestä. Kuinka paljon näytettä minun on toimitettava? Näytteet valmistetaan kahdella tavalla. Jos näytettä on riittävästi, vähintään 1 g kuivaa, hienoksi murskattua jauhetta pakataan kiinnikkeeseen. Jos näytettä on saatavilla vain hyvin vähän, pieni määrä voidaan sekoittaa veteen ja levittää lasiliuskalle. Mitkä ovat XRD-laitteiston yksityiskohdat opinnäytetyötäni tai tutkielmaani varten? AAC:ssä on Siemens D5000 -diffraktometri (XRD) theta-2 theta-goniometri, jossa on kuparianodiröntgenputki, kiinteät raot, monokromaattori ja neljänkymmenen paikan näytteenvaihtolaite. DiffracPlus-ohjelmaa, jossa on haku/täsmäysvaihtoehto, käytetään diffraktiotietojen keräämiseen ja analysointiin. Kvantitatiivinen XRD-analyysi tehdään joko DQUANT- tai SIROQUANT-menetelmällä materiaalista ja käytettävissä olevista standardeista riippuen. Voinko saada näytteeni takaisin ja käyttää sitä johonkin muuhun? XRD on rikkomukseton menetelmä. Aineisto, joka on valmistettu kiinnikkeeksi, voidaan helposti poistaa pidikkeestä ja palauttaa. Kuinka kauan XRD kestää? Se riippuu kulmasäteestä, jota haluat arvioida, sekä askeleen koosta ja kunkin askeleen viipymäajasta. Jos mitään erityispyyntöjä ei esitetä, näytteet ajetaan tavallisesti yleiskuvauksella (1,3 2? - 65 2? askelin 0,02 2? 2,4 sekunnin ajan askelta kohti), joka kestää noin kaksi tuntia. Voinko tehdä savianalyysin? Saven erottamiseen tarvittavia laitteita on saatavilla, samoin kuin lämmitysuuni ja glykolikammio. Näytteen valmistelun voi suorittaa joko asiakas tai henkilökunnan jäsen (näytteen valmisteluajasta veloitetaan tällöin tuntihinta). Mitä eroa on XRD:n ja XRF:n välillä? XRD:llä voidaan määrittää mineraalilajien esiintyminen ja määrät näytteessä sekä tunnistaa faasit. XRF antaa yksityiskohtaisia tietoja näytteen kemiallisesta koostumuksesta, mutta ei kerro, mitä faaseja näytteessä on. Voiko XRD tunnistaa kaikki mineraalifaasit? Mineraalifaasien tunnistaminen voi joskus olla vaikeaa pienten pitoisuuksien tai päällekkäisten piikkien vuoksi. Jos päällekkäisyyksiä esiintyy, viittaus koostumustietoihin voi mahdollistaa tulkinnan siitä huolimatta. Jos näyte on huonokiteinen ja siinä on paljon amorfista ainesta, tunnistaminen voi myös vaikeutua. Korkean ja matalan lämpötilan muunnosten ja kiinteiden liuosmineraalien (esim. plagioklaasimaasälpä) erottaminen toisistaan voi myös aiheuttaa haasteita joissakin tapauksissa. Mitä XRF tarkoittaa ja miten se toimii? XRF tarkoittaa röntgenfluoresenssia. Kun näytteen atomeja pommitetaan röntgenputken tuottamilla röntgensäteillä, elektronit poistuvat tai sinkoutuvat sisäkuorista. Atomin ulommista kuorista elektronit putoavat alas täyttämään vapautuneen paikan ja palauttamaan atomin vakaampaan perustilaan. Tällöin syntyy energiaa, josta osa on röntgensäteiden muodossa. Jokaisella alkuaineella on oma ainutlaatuinen röntgensäteilyjälki, mikä tarkoittaa, että näytteestä lähtevän röntgensäteilyn avulla voidaan saada laadullista ja määrällistä koostumustietoa näytteestä. Millaisia näytteitä voin analysoida röntgenfluoresenssilla? AAC:ssa analysoimme pääasiassa geologisia näytteitä pää- ja hivenalkuaineiden koostumuksen määrittämiseksi. Muita usein käsiteltäviä näytetyyppejä ovat teollisuusprosesseista tai jalostamoista peräisin olevat tuotteet tai jäämät. Millaisia analyysejä voin tehdä röntgenfluoresenssilla? Tarpeistasi ja näytteesi ominaisuuksista riippuen on käytettävissä sekä kvalitatiivisia että kvantitatiivisia testejä. Kvantitatiivisia pääalkuaineanalyysejä varten näytteen on sovittava tällä hetkellä tarjoamiemme kalibrointien alueille. Calibra</w:t>
      </w:r>
    </w:p>
    <w:p>
      <w:r>
        <w:rPr>
          <w:b/>
          <w:color w:val="FF0000"/>
        </w:rPr>
        <w:t xml:space="preserve">id 68</w:t>
      </w:r>
    </w:p>
    <w:p>
      <w:r>
        <w:rPr>
          <w:b w:val="0"/>
        </w:rPr>
        <w:t xml:space="preserve">Ensimmäistä kertaa Edinburghissa - Mitä toivomuslistaltani puuttuu? Hei yelpers! Olen jo jonkin aikaa väijynyt keskustelujanne ja arvosteluja, jotta totuttautuisin ihanaan kaupunkiinne (luen myös Sir Walter Scottin "The Heart of MidLothian" -teosta, samassa tarkoituksessa). Näinä päivinä olen listannut muutamia "must do!" -kohteita. (jos mahdollista)" vaihtoehtoja. Täytyy myöntää, ettei se näytä kovin kekseliäältä listalta, mutta koska tämä on ensimmäinen vierailuni Edinburghiin, pärjään sillä :). Saavun sinne ensi huhtikuussa, viivyn viikon ja suunnittelen kiipeilyä (Arthut's Seat ja Castle-Calton ja Corstorphine Hill), kävelyretkiä (Water of Leith, Holyrood Park, Duddingstonin kylä, Portobello), vierailuja (Kansallisgalleriat, Skotlannin museo, kasvitieteellinen puutarha, Corstorphinen muuripuutarha), näytöksiä (Dominion-elokuvateatteri ja muutama keikka tai teatteri sen mukaan, mitä lavat tarjoavat kyseisenä aikana), kiertoajeluja (Hairy Coo, jotta pääsen nopeasti tutustumaan Highlandsin maisemiin) ja syömistä. Tämän viimeisen asian kanssa asiat mutkistuvat melkoisesti, sillä Edinburgh tarjoaa monenlaisia mahdollisuuksia. Olen tietysti lukenut ensimmäisenä arvostelusi koskien perinteistä skotlantilaista ruokaa. Olen listannut muutamia "must try" -kohteita myös tänne ja valinnut jokaiselle "must"-kohteelle muutamia suosikkipaikkoja. Tänään se näyttää tältä: Kahvi (Artisan's Roast), Porridge (Farmer's Market), Scottish Breakfast (Auld Hoose), Haggis (MUMS), Soups (Union of Genius), Sunday Roast (Orchard-MUMS-Antiquary Bar), Aberdeen Angus (), Mussels and Clams (Fishers in the city), Lihapiirakka (PieMaker), Fish 'n chips (Pierino's), Olut (Brewdog Bar) Koska matkustan yksin, etsintäni keskittyy pubeihin tai rentoihin ravintoloihin (pukeutumiseni on comfort-and-casual-tyylistä), unohtamatta toreja. Vielä kaipaan paikkaa Aberdeen Angus -pihvilleni, mutta lähinnä vinkkejäsi eri vaihtoehdoista listalle :). Tietysti tämä lista on vain minun tapani pitää hauskaa matkan kanssa, kuukausia ennen lähtöä. Edinburghiin saavuttuani olen valmis muuttamaan jokaista riviä, tunteiden, paikkojen... ja sen hetkisen sään mukaan :). Kiitos jo etukäteen teidän(kin) avusta ja kärsivällisyydestä lukea tänne asti. Ciao Italiasta! Kiitos paljon, Claudia ja Susan! Sekä Brew Lab että Mimi's on lisätty listalleni :) Olen melkoinen kakkuriippuvainen ja harkitsin, että seuraisin hajua kaupoista, jotta löytäisin hyvän paikan, mutta luettuani teidän innokkaat neuvonne (ja tarkistettuani heidän nettisivunsa), käyn varmasti siellä. Olen ottanut mukaan myös Roseleafin, toiselle aamiaiselle, mutta toivottavasti heillä on tarjolla "Simple Yin", koska tuo Great näyttää minulle aivan liikaa! Kiitos vielä kerran ystävällisistä vastauksistanne ja ciao! Jos mielellään piipahtaa Edinburghista pariksi tunniksi, kannattaa mennä junalla South Queensferryyn katsomaan yöllä valaistua Forth Bridgeä! Siellä on pari kivaa paikkaa (mm. http://www.oroccopier.co... ), jossa voi käydä syömässä ennen paluuta! : ) Toivottavasti teillä on hyvä matka! Hei Alex. McKirdy's näyttää eräänlaiselta haasteelta minusta,,,ja rakastan aina haasteita :) Pidän sitä haasteena, koska se ei saavuta 3 tähteä Yelpissä eikä ylitä 1 tähteä "Listassa", mutta on hyvin sijoitettu Trip Advisorissa, joten kerron sinulle, mikä on henkilökohtainen arvioni. Kiitos neuvoistasi! :) Hei vielä kerran, Susan. Näkymä Forth Bridgelle saattaisi kuulua Hairy Coo Touriin, mutta luultavasti ylitämme autosillan päivänvalossa, joten neuvosi kiinnostavat kovasti. Ajattelin mennä bussilla 41 Cramond Villageen (siellä on pysäkki lähellä vuokraamaani huonetta). Se näytti helpolta tavalta päästä katselemaan kaupunkia ja Edinburghin pohjoispuolta. Cramondista saatan jatkaa matkaa South Queensferryyn bussilla 55 ja sitten (napattuani eväät! :) palata junalla takaisin kaupunkiin, jotta saisin erilaisen matkakokemuksen. Näyttää minusta oikein mukavalta! :) Kiitos paljon ja ciao!</w:t>
      </w:r>
    </w:p>
    <w:p>
      <w:r>
        <w:rPr>
          <w:b/>
          <w:color w:val="FF0000"/>
        </w:rPr>
        <w:t xml:space="preserve">id 69</w:t>
      </w:r>
    </w:p>
    <w:p>
      <w:r>
        <w:rPr>
          <w:b w:val="0"/>
        </w:rPr>
        <w:t xml:space="preserve">18 vastaa, että tiettyyn profiiliin sopivia matkustajia pidetään pienempänä turvallisuusriskinä, kun taas muille, jotka vastaavat eri profiileja, tehdään eritasoisia tarkastuksia. Eihän siitä ole vaivaa? Sitä paitsi otan aina vyöni pois itsestäänselvyytenä, laitan takkini sähköiset tavarat, avaimet, kolikot jne. lokeroon ilman kehotusta, eikä minulla ole koskaan ollut ongelmia. kun taas toiset näyttävät yllättyvän turvatarkastuksen edessä... Kunhan et käytä isoja muhkuraisia saappaita tai tennareita, he eivät koskaan häiritse. Luulen kuitenkin, että et ymmärrä asian ydintä: matkustajat voivat älypuhelimella skannata maihinnousukorttinsa ja nähdä, onko heidät valittu ylimääräiseen turvatarkastukseen, ennen kuin he menevät turvatarkastukseen, jolloin mahdolliset huumeiden salakuljettajat/terroristit tai muut vastaavat voivat joko hylätä suunnitelmansa tai jättää matkan tekemättä. Ihmiset, jotka ovat oikeutettuja ennakkotarkastukseen (alennettuun turvatarkastukseen), tietävät jo, että he ovat osa ohjelmaa, ja he todennäköisesti saavat alennetun turvatarkastuksen lentoasemilla, jotka tukevat ohjelmaa. Tämä on täysin epäolennainen asia, varsinkin kun otetaan huomioon kaikki muut TSA:n turvallisuusmenettelyjen jättimäiset aukot. Ohjelmaa on haettava. Yksi tapa on rekisteröityä CBP:n kautta Global Entry -ohjelmaan, joka mahdollistaa tullitarkastusten nopeuttamisen Yhdysvaltoihin palatessa. Lentoyhtiöt voivat myös kutsua sinut mukaan, koska olet todennäköisesti lentänyt 100 000 kilometriä niiden koneilla vuodesta toiseen etkä ole vielä yrittänyt kaapata konetta. Periaatteessa ohjelma on avoin ihmisille, joiden tiedetään olevan vähäriskisiä. Päätös ei ole sattumanvarainen. Ohjelmaa tukevilla lentoasemilla on myös omat tarkastuspisteet, joten he eivät tee päätöstä, kun laukkusi menevät läpivalaisuun. Jos olet oikeutettu siihen, pääset läpi asiakirjojen tarkastuksessa. Jos ei, sinut lähetetään toiselle tarkastuspisteelle odottamaan uudelleen jonossa. Tietenkin on vain minuuttien kysymys, ennen kuin joku keksii, miten hän voi tulostaa maihinnousukorttinsa uudelleen, jotta hän olisi oikeutettu ennakkotarkastukseen. Kenkien riisuminen ja läppäreiden poistaminen on joka tapauksessa pelkkää turvallisuusteatteria. TSA Precheck on tarkoitettu vain niille, jotka ovat joko maksaneet tai jotka on kutsuttu mukaan FF-ohjelmaan. Liittymiseen liittyy myös taustatarkastus, joten jos heidät hyväksytään ohjelmaan, heitä pidetään jo nyt matalan riskin matkustajina. Tämä häiriö ei koske meitä muita tavallisia matkustajia.</w:t>
      </w:r>
    </w:p>
    <w:p>
      <w:r>
        <w:rPr>
          <w:b/>
          <w:color w:val="FF0000"/>
        </w:rPr>
        <w:t xml:space="preserve">id 70</w:t>
      </w:r>
    </w:p>
    <w:p>
      <w:r>
        <w:rPr>
          <w:b w:val="0"/>
        </w:rPr>
        <w:t xml:space="preserve">Voit käyttää tykkää-painiketta antaaksesi positiivista palautetta tuotteista, arvosteluista ja muista verkkosivuston ominaisuuksista. Tykkää-painike muistuttaa äänestämistä, ja sitä käytetään suosituimman sisällön esittämiseen. Kun olet painanut "tykkää", et voi enää "tykkää". Voit tykätä jostakin asiasta vain kerran. Jos pidit tästä tuotteesta, jaa se muiden kanssa Vähän tätä, vähän tuota: Favourite Family Recipes Synopsis Kaksoset Isabella ja Sofia Bliss esiintyivät Junior MasterChef -ohjelmassa (Sophia pääsi neljän parhaan joukkoon ja Isabella voitti). A Little Bit of This, A Little Bit of That on perheen keittokirja, joka sisältää kaksosten kokkaamia sisilialaisia reseptejä, jotka ovat saaneet inspiraationsa heidän äidiltään Sylvanalta ja heidän nonnaltaan Rosalta. Kirjassa on Sylvanan ja molempien tyttöjen esittely sekä jokaisen reseptin lyhyt kuvaus, joka antaa meille tuntumaa perheeseen, heidän siirtolaistaustaansa ja ruokaperinteisiinsä. Resepteihin kuuluu spuntino (välipaloja), perusruokia, kuten tomaattisalsaa, klassikoita, kuten S pezzatino (naudanlihapata) ja mustekalasalaatti, sekä herkullisia leivonnaisia, kuten Nonnan kermaviili ja biscotti.</w:t>
      </w:r>
    </w:p>
    <w:p>
      <w:r>
        <w:rPr>
          <w:b/>
          <w:color w:val="FF0000"/>
        </w:rPr>
        <w:t xml:space="preserve">id 71</w:t>
      </w:r>
    </w:p>
    <w:p>
      <w:r>
        <w:rPr>
          <w:b w:val="0"/>
        </w:rPr>
        <w:t xml:space="preserve">Joel Ramey selittää, miksi sekä Fulhamilla että Evertonilla on syytä olla luottavainen Craven Cottage -stadionilla pelattavaan yhteenottoon. Haluatko lyödä vetoa tästä ottelusta? Klikkaa TÄSTÄ ja saat 20 ilmaisen vedon kaikille uusille Paddy Powerin asiakkaille! Ottelu, joka on epäilemättä kaikkien huomion keskipisteenä tänä viikonloppuna, on Manchester Unitedin kotiottelu Arsenalia vastaan. Kuitenkin Fulham vastaanottaa Evertonin Craven Cottageen, vaikkakin tutkan alla, mutta siitäkin pitäisi tulla hieno peli. Kaksi pistettä ja kaksi sijaa erottaa nämä kaksi, sillä Everton on korkealla viidennellä sijalla 16 pisteellä ja Fulham hieman alempana seitsemännellä sijalla - jolla Everton sijoittui viime kaudella - 14 pisteellä. Molemmat joukkueet ovat aloittaneet kauden näyttävästi, sillä kummallakin on yhdeksästä pelatusta ottelusta neljä voittoa. Samankaltaisuuksista huolimatta tässä ottelussa toisella joukkueella on kuitenkin selvä etulyöntiasema. Everton lähtee tähän otteluun kolmen peräkkäisen tasapelin jälkeen, joista viimeisin oli dramaattinen derby kovaa kaupunkivastustajaa Liverpoolia vastaan, joka päättyi - Evertonin onneksi - 2-2:een. Jokaisella kerralla Everton joutui taistelemaan itsensä takaa ja nappaamaan pisteen tappion kynsistä. Tällä joukkueella on siis ilmeisesti valtava luonne, ja se lähtee tähän peliin pirteänä. Lisäpotkua antaa se, että näiden kahden joukkueen kuudessa viimeisessä kohtaamisessa joukkueet ovat selviytyneet voittajina viidesti, ja viimeisin kohtaaminen tämän vuoden huhtikuussa päättyi Toffeesin riemukkaaseen 4-0-kotivoittoon. Moyesin on kuitenkin varmasti syytä olla huolissaan joukkueensa vieraskuntoisuudesta. On totta, että kun hänen joukkueensa viimeksi matkusti Craven Cottageen (23. lokakuuta 2011), se voitti 3-1, mutta se ei saa jättää varjoonsa Evertonin yleistä vierasvoittotasoa. Kahden viime kauden aikana Toffees on onnistunut voittamaan vain yhdeksän 38 vierasottelustaan, ja sillä on ollut tapana tehdä tasapelejä eikä voittaa. Jo kaudella 2010/2011 se veti kahdeksan vierasottelua tasapeliin, mikä oli liigan kolmanneksi eniten. Seuraavalla kaudella he vetivät jälleen kahdeksan ottelua, mutta tällä kertaa se oli toiseksi eniten. Vaikka voidaankin väittää, että yhden pisteen ottaminen vieraissa on kiitettävää, on syytä huomauttaa, että Everton piti vain kahdeksan ottelua puhtaana noissa kolmessakymmenessäkahdeksassa ottelussa. Ja tähän mennessä tällä kaudella, vaikka se on hävinnyt vain kerran viidessä ottelussa, se on pitänyt vain yhden puhtaan maalin (Swanseaa vastaan). Jos he olisivat pitäneet asiat tiukemmin takana, he olisivat todennäköisesti voittaneet useammin. Jos tämä seura aikoo heittää hattunsa kehään ja tavoitella neljättä sijaa ja Mestarien liigan jalkapalloa ensi kaudella, sen on yksinkertaisesti parannettava puolustustaan vieraissa. Useampi osuma verkkoon auttaisi myös paljon, kun otetaan huomioon, että kahdella viime kaudella joukkueen maaliodottama vieraissa riitti vain 11. sijalle. Puhuin viime viikolla Evertonin tällä kaudella omaksumasta erilaisesta lähestymistavasta hyökkäyssuuntaan, ja ensimmäiset merkit viittaavat siihen, että tämä lähestymistapa on avainasemassa, kun se auttaa Evertonia parantamaan pistetilastojaan. Everton on tehnyt tällä kaudella 17 maalia (liigan viidenneksi paras lukema), joista yhdeksän vieraissa (liigan toiseksi paras lukema). Vaikka Fulham ei olekaan voittanut Evertonia kuudessa viimeisessä ottelussaan (yksi tasapeli ja viisi tappiota), sillä on myös syytä olla luottavainen tähän otteluun, sillä se on pysynyt tappiottomana kolmessa viime ottelussaan, joista viime viikonloppuna se saavutti jännittävän 3-3-tasapelin Readingin vieraana. Vielä tärkeämpää on, että Craven Cottage on osoittautunut ajan mittaan yhdeksi liigan vaikeimmista stadioneista. He ovat ehkä hävinneet siellä kahdeksan peliä kahden viimeisen liigakauden aikana (voittaneet 18 peliä samalla ajanjaksolla), mutta tuolta stadionilta poistuminen, jos on jotain kädessä, on kaikkea muuta kuin puistossa. "...Kotona pystymme voittamaan kenet tahansa", sanoi Martin Jolin kesän tulokkaisiin kuulunut oikea puolustaja Sascha Reither Fulham Chronicle -lehdelle tätä peliä edeltävässä vaiheessa. Hänellä ei ole varmasti kestänyt kauan todeta sitä. Pelkästään tämän kauden perusteella Evertonilla ei ole juurikaan syytä olettaa, että viides peräkkäinen voitto Fulhamista olisi itsestäänselvyys, vaikka se on tehnyt neljässä viime kohtaamisessa vähintään kaksi maalia ohi Fulhamin. Jol on ohjannut joukkueensa kolmeen voittoon neljästä tähän mennessä pelatusta kotiottelusta. Sen lisäksi se on pitänyt kolme kertaa puhtaana. Ne kaksi maalia, jotka he ovat päästäneet Craven Cottagella, ovat syntyneet heidän</w:t>
      </w:r>
    </w:p>
    <w:p>
      <w:r>
        <w:rPr>
          <w:b/>
          <w:color w:val="FF0000"/>
        </w:rPr>
        <w:t xml:space="preserve">id 72</w:t>
      </w:r>
    </w:p>
    <w:p>
      <w:r>
        <w:rPr>
          <w:b w:val="0"/>
        </w:rPr>
        <w:t xml:space="preserve">Artikkeli Työkalut Sähköposti Jaa Aiheeseen liittyvät artikkelit Kuule, on hienoa vaihtaa kuulumisia kanssasi, ja usko pois, nautin todella tästä keskustelustamme, mutta pelkäänpä, että minun on nyt tehtävä jotakin, joka tekee tästä keskustelusta hyvin kiusallista ja epämiellyttävää sinulle. Minusta tuntuu aivan kamalalta, ja siksi haluan varoittaa teitä reilusti: Kuulette kohta kaiken juuri juoksemastani maratonista. Olen todella pahoillani, mutta minun on kerrottava melko perusteellisesti kuukausien valmistautumisestani, kerrottava ystäviltä ja perheeltä saamastani kannustuksesta ja tuesta ja annettava teille maili maililta arvio mielentilastani ja fyysisestä kunnostani kisan aikana. En haluaisi sanoa sitä, mutta se vie aika paljon aikaanne. Kilometrin jakoajat, krampit, nesteytystasot, hiertymät - kuulette kohta kaiken tämän. Lisäksi aion muistella erästä kohtaa noin mailin 17 kohdalla, jolloin harkitsin pysähtymistä, mutta päätin sitten jatkaa matkaa, koska olin jo päässyt niin pitkälle. Paljon on kerrottavaa, joten haluan olla suorapuheinen ja pyytää anteeksi heti alkuun. Tämä tulee olemaan melko sietämätöntä. Aloitan väistämättä siitä, miten söin hiilihydraatteja kilpailua edeltävänä iltana, mikä ei sinänsä ole erityisen pitkä tai paheksuttava tarina, mutta vakuutan teille, että se johtaa suoraan tuskallisen yksityiskohtaiseen selitykseen ruokavaliosta, jota noudatan pysyäkseni huippukunnossa. Se puolestaan johtaa harjoitteluohjelmaani, erityisiin kevyisiin maratonvarusteisiini ja, teidän epäonneksenne, pitkään jaksoon, jonka aikana selitän pitkän matkan juoksun terveysvaikutuksia. Tiedän, ettette halua kuunnella tätä - hei, kukaan ei halua - mutta aion sisällyttää mukaan useita anekdootteja juoksukaveristani Erikistä, henkilöstä, jota ette tunne ettekä voisi olla kiinnostuneita kuulemaan hänestä. Saat kuulla, että hän on asianajaja ja kalliokiipeilijä ja että olemme osa tiimiä, joka osallistuu joka vuosi Run for Leukemia 10k -juoksuun, mikä on toinen viiden minuutin sivuseikka. Anteeksi. Usko pois, jos voisin estää itseäni puhumasta tästä, niin tekisin sen. Mutta en voi, joten aion kertoa teille henkilökohtaisesta parhaasta ajastani, ja te ajattelette itseksenne: "Tämä tyyppi on vitun pahin." Mutta nyt tulee se todella kamala osa: Teidän on kohteliaisuudesta teeskenneltävä, että tuo luku tekee teihin vaikutuksen, vaikka se vaikuttaa teistä täysin mielivaltaiselta eikä sillä ole mitään merkitystä. Kuulette myös melko paljon siitä saavutuksen tunteesta, jota tunsin kisan päättyessä. Tulet inhoamaan sitä, usko pois. Tulette kuulemaan inhottavia lauseita kuten "En olisi uskonut pystyväni siihen, mutta onnistuin" ja "Se todella muutti elämäni" ja "Se on valtava panostus, mutta ehdottomasti sen arvoista". Toistan numeron 26.2 raivostuttavan monta kertaa. Voi luoja, voin tuskin ilmaista, miten sietämätön tulen olemaan. Olen pahoillani, tiedän, ettet ole tehnyt mitään ansaitaksesi tämän, mutta juuri kun luulet, että olen lopettanut puhumiseni - juuri kun toivosi heräävät - mainitsen, että tämä ei ollut ensimmäinen maratonini, ja sitten kuulet yksityiskohtia kolmesta muusta täydestä maratonista, puolimaratonista ja parista maratonista, jotka olen suorittanut. En voi edes kuvitella, miten kamalaa teidän on kuulla, miten olen mielestäni kehittynyt juoksijana, mutta siinä vaiheessa siitä ei vain pääse millään eroon. Ja vaikka se liittyykin asiaan parhaimmillaankin tangentiaalisesti, saatan milloin tahansa keskustelun aikana aloittaa tuskallisen ekskursion viisipäiväisten mehupuhdistusten ansioista. Pyydän anteeksi. Mikä pahinta, aion ehdottomasti juosta tulevaisuudessa muitakin maratoneja, joten minun on kerrottava teille kaikille eri kilpailuista, joihin aion osallistua, ja kunkin radan hyvistä ja huonoista puolista. Pyydän, ottakaa vastaan syvät anteeksipyyntöni jo etukäteen, sillä niin tuskallista kuin tämänpäiväinen keskustelu onkin, se ei lopu tähän. Joka ikinen päivä seuraavaa kilpailua edeltävien valmisteluviikkojeni aikana aion saada teidät lopettamaan kaiken, mitä teette, kertoakseni teille edellisenä iltana juoksemieni kilometrien määrän.</w:t>
      </w:r>
    </w:p>
    <w:p>
      <w:r>
        <w:rPr>
          <w:b/>
          <w:color w:val="FF0000"/>
        </w:rPr>
        <w:t xml:space="preserve">id 73</w:t>
      </w:r>
    </w:p>
    <w:p>
      <w:r>
        <w:rPr>
          <w:b w:val="0"/>
        </w:rPr>
        <w:t xml:space="preserve">Yhteinen julkilausuma Yhdistyneiden Kansakuntien yleiskokouksen puheenjohtajan katastrofiriskien vähentämistä koskevan teemakeskustelun yhteydessä Puheenvuoro, E&amp;OE , (tarkista toimituksen tarkastus) 12. huhtikuuta 2012 Arvoisa puhemies, minulla on ilo antaa seuraava yhteinen julkilausuma katastrofiriskien vähentämisen ystävien ryhmän yhteispuheenjohtajien - Australian, Indonesian, Norjan ja Perun - sekä seuraavien maiden - Tanska, Ecuador, Meksiko, Marokko, Mosambik, Filippiinit, Uusi-Seelanti, Sveitsi ja Itä-Timor - puolesta. Arvoisa puhemies, viime vuosikymmenen dramaattiset katastrofit ovat vaatineet yli miljoona ihmishenkeä, vaikuttaneet yli 2,5 miljardiin ihmiseen ja aiheuttaneet taloudellisia menetyksiä, joiden arvo on yli 1 biljoona dollaria. Kiitämme YK:n pääsihteerin sitoutumista katastrofiriskin vähentämiseen hänen viisivuotisessa toimintaohjelmassaan maailmanlaajuiselle yhteisölle. Arvoisa puhemies, olemme myös tyytyväisiä aloitteeseenne tämän keskustelun järjestämisestä ja siihen, että olette asettaneet katastrofien ehkäisemisen ja niihin vastaamisen etusijalle yleiskokouksen 66. istunnossa. Tämä keskustelu käydään aikana, jolloin katastrofiriskin vähentämiseen on saatu ennennäkemätöntä kansainvälistä vauhtia. Hallitukset, kansainväliset järjestöt, kansalaisjärjestöt ja yhteisöt kaikkialla maailmassa ovat vakuuttuneita siitä, että katastrofien sosiaalisten, taloudellisten ja ympäristövaikutusten vähentämiseksi tarvitaan kiireellisiä ja kestäviä toimia. Katastrofiriski on karua todellisuutta useimmille, ellei jopa kaikille maille, niin kehitysmaille kuin kehittyneille maille. Ilmastonmuutoksen odotetaan lisäävän säähän liittyvien vaarojen esiintymistiheyttä ja vakavuutta. Nopea kaupungistuminen ja ympäristön tilan heikkeneminen altistavat ihmiset ja omaisuuden suuremmalle katastrofiriskille. Katastrofin aiheuttamien taloudellisten menetysten riski kasvaa nopeammin kuin talouskasvu. Kuten vuosien 2010 ja 2011 traagiset tapahtumat muistuttivat, katastrofit eivät tee eroa alueiden tai tulotasojen välillä. Meidän on yhdessä päätettävä puuttua katastrofiriskiin jokaisessa maassamme, mutta tunnustettava, että toiminnan tarve on luonnollisesti akuutein kaikkein haavoittuvimmissa pienissä saarikehitysmaissa, vähiten kehittyneissä maissa ja monissa Afrikan maissa. Haitin maanjäristys vuonna 2010 hidasti kehitystä monilla vuosilla. Lähes 10 miljardia Yhdysvaltain dollaria, jotka alun perin luvattiin maanjäristyksen jälkeiseen jälleenrakentamiseen, oli yli kolme kertaa enemmän kuin Haitin kehitykseen edellisen vuosikymmenen aikana käytetty kokonaissumma. Afrikan sarven kuivuus ja nälänhätä sekä Sahelin kriisi osoittavat, miten paljon inhimillistä kärsimystä aiheutuu, kun monimutkainen tekijöiden yhteisvaikutus johtaa äärimmäiseen haavoittuvuuteen. Arvoisa puhemies, Intian valtameren tuhoisan tsunamin jälkeen 168 valtiota hyväksyi Hyogon toimintakehyksen 2005-2015: Kansakuntien ja yhteisöjen katastrofinkestävyyden parantaminen. Hyogon kehyksen puitteissa on edistytty hyvin, ja vahvat alueelliset ja kansainväliset kumppanuudet ovat vaikuttaneet suuresti tähän menestykseen. Paljon on kuitenkin vielä tehtävää. Meidän on tehostettava ponnisteluja katastrofiriskien ja -haavoittuvuuksien järjestelmälliseksi huomioon ottamiseksi. Meidän on esitettävä laajemmat taloudelliset ja rahoitukselliset todisteet poliittisen huomion ja resurssien mobilisoimiseksi yhteisöjen sietokyvyn kehittämiseksi. Tunnustamme, että on tarpeen rakentaa tietopohjaa ja vahvistaa kansallisia valmiuksia, mutta uskomme myös vakaasti siihen, että on pakko toimia. Meidän on investoitava toimiin, joita ei tarvitse katua. Tiedämme, mikä toimii: varhaisvaroitusjärjestelmät, julkiset tiedotuskampanjat, rakennusmääräysten vahvistaminen ja täytäntöönpano sekä kriittisen infrastruktuurin suojaaminen. Kehityksen avainalojen, kuten terveydenhuollon, koulutuksen, vesihuollon ja sanitaation sekä elintarviketurvan, on varmistettava, että niiden toiminta ja infrastruktuuri ovat katastrofinkestäviä. Kestävyys edellyttää kestävyyttä. Kestävyyttä on lisättävä integroiduilla toimilla kriittisillä aloilla, kuten elinkeinojen, karjanhoidon, vesihuollon ja sosiaalisen suojelun aloilla. Katastrofi- ja ilmastoriskien hallinta on otettava huomioon kehityspolitiikassa ja -suunnittelussa, ja riskialttiimpien - paikallisyhteisöjen - on oltava keskeisiä kumppaneita kestävyyden rakentamisessa. Meidän on annettava humanitaarista apua tavalla, joka tukee toipumista ja varmistaa, että rakennamme jälleen turvallisempia ja kestävämpiä yhteisöjä. Jos näin ei tehdä, luonnonkatastrofit ovat jatkossakin katastrofeja ja esteenä kestävän kehityksen, myös vuosituhannen kehitystavoitteiden, saavuttamiselle. Paljon voitaisiin saavuttaa myös parantamalla viestintää, yhteyksiä ja synergiaa eri kehitysyhteistyökehysten ja -ohjelmien välillä. Tätä silmällä pitäen kehotamme sisällyttämään katastrofiriskien vähentämisen kaikkiin tuleviin kestävän kehityksen puitteisiin. Pyydämme, että YK:n kestävän kehityksen konferenssin loppuasiakirjaan sisällytetään vahva ja strateginen sanamuoto katastrofiriskien vähentämisestä - sanamuoto, jossa katastrofiriskien vähentäminen tunnustetaan kestävän kehityksen saavuttamisen kannalta olennaiseksi ja asetetaan se tulevan kehyksen ytimeen.</w:t>
      </w:r>
    </w:p>
    <w:p>
      <w:r>
        <w:rPr>
          <w:b/>
          <w:color w:val="FF0000"/>
        </w:rPr>
        <w:t xml:space="preserve">id 74</w:t>
      </w:r>
    </w:p>
    <w:p>
      <w:r>
        <w:rPr>
          <w:b w:val="0"/>
        </w:rPr>
        <w:t xml:space="preserve">Miten se tehdään Miten se tehdään - Haluamme oppia tekemään lähes kaiken vihreästi ja jakaa sen kanssasi. Pysy siis kuulolla osoitteessa How To Do It, josta löydät artikkeleita, kuvia ja videoita siitä, miten voit tehdä kotisi, työsi ja elämäsi vihreäksi.  Tässä osiossa kyselemme asiantuntijoilta parhaista menetelmistä ja tekniikoista, ja kun löydämme kaikki pienet salaisuudet, näytämme sinulle, mitä olemme oppineet ja miten tehdä se itse. Roskattomia lounaita Kirjoittanut Laura Gray Anna ympäristöystävällisen lounasvalmistuksen olla osa jokapäiväistä käytäntöäsi luomalla 100-prosenttisesti roskaton lounas niin lastesi koululounaaseen kuin työpaikkalounaaseenkin. Tämä tarkoittaa, että kaikki kouluun tai töihin tuodut tavarat ovat uudelleenkäytettävissä astioissa ja kaikki hävitetään asianmukaisesti kotona. Let Me Count The Ways Yksi lukijoistamme kysyi meiltä, miten he voivat vaikuttaa ja mitä he voisivat tehdä heti nyt tehdäkseen elintavoistamme kestävämpiä.  Seuraavassa on useita asioita, joita voit tehdä nyt auttaaksesi planeettaamme: Ryhdy valistuneemmaksi ja aktiivisemmaksi. Etsi järkeviä ympäristö- ja luonnonvaratietolähteitä ja käytä niitä säännöllisesti. Osallistu paikallisiin julkisiin kokouksiin ja ryhdy aktiiviseksi toimijaksi omassa yhteisössäsi. Tutustu paikallisiin ympäristöhaasteisiin ja saavutuksiin. Suojelkaa paikallisia avoimia alueita. Tutustu paikallisiin vesistöaloitteisiin. Tee vapaaehtoistyötä.</w:t>
      </w:r>
    </w:p>
    <w:p>
      <w:r>
        <w:rPr>
          <w:b/>
          <w:color w:val="FF0000"/>
        </w:rPr>
        <w:t xml:space="preserve">id 75</w:t>
      </w:r>
    </w:p>
    <w:p>
      <w:r>
        <w:rPr>
          <w:b w:val="0"/>
        </w:rPr>
        <w:t xml:space="preserve">Kasvu ei ole vain harmonista koon lisääntymistä, vaan muutos -- Maria Montessori Perjantai, 2. marraskuuta 2012 Lounas maailmalla (korealainen grilli) - Rosella Mums Rosellan äidit nauttivat erittäin sosiaalisesta korealaisesta grillistä puistossa. Tarjolla oli valtava valikoima lihaa, kuten kanaa, possua ja naudanlihaa sekä vihanneksia, kuten valkosipulia, sipulia ja Eunjun fantastista Kimchiä. Kiitos isännillemme Julianille, Eunjulle ja Yoonille, jotka mahdollistivat tämän. Se oli poikkeuksellinen lounas ja loistava tilaisuus kokeilla jotain uutta. Kiitos myös vanhemmille, jotka tallensivat ihania muistoja kameraan.</w:t>
      </w:r>
    </w:p>
    <w:p>
      <w:r>
        <w:rPr>
          <w:b/>
          <w:color w:val="FF0000"/>
        </w:rPr>
        <w:t xml:space="preserve">id 76</w:t>
      </w:r>
    </w:p>
    <w:p>
      <w:r>
        <w:rPr>
          <w:b w:val="0"/>
        </w:rPr>
        <w:t xml:space="preserve">Gary Allan - It Would Be You tab #----------------------------------PLEAS\\\... NOTE--------------------------------# #Tämä tiedosto on tekijän oma työ ja edustaa hänen tulkintaansa# #kappaleesta. Tätä tiedostoa saa käyttää vain yksityiseen opiskeluun, oppimiseen tai tutkimukseen.# ##---------------------------------------\\\... Päiväys: 1: Päiväys: Tue, 19 May 1998 10:19:23 PDT From: Tue, 19 May 1998 10:19:23 PDT From: Carl Cressman Subject: a/allan_gary/it_would_be_you.crd song: Gary Allan (G)(C)(D)It's hard desrcibing a(C)heartache, oh cause it's a(D)one of a kind(G)thing, a serious(C)injury, and a(D)whole lot of endless(G)pain, if it was a(C/G)storm, I'd compare it to a(D)hurr(G/B)i(C)cane, [ Tab from: http://www.guitaretab.com/g/g/gary-allan/3\\\... ] oi sillä on jopa(D)nimi, Kuoro: Jos se olis(G)juoma, se olis(C/G)vahva, Jos se olis(G)surullinen laulu, se olis(C)pitkä, Jos se olis(G)väri, se olis(Am)syvä(G/B)syvä(C)sininen, (C)mutta jos me(G/B)puhumme(Am)sydänsuruista, (D)se olis(G)sinä. (C)(D) Jos olisi(G)täysikuu, se olisi(C/G)totaalinen auringonpimennys, Jos olisi(G)sota-aalto, se(C)upottaisi tuhat(D)laivaa, Jos olisi(G)lumimyrsky, se olisi(C)ennätyksellinen(D)kylmyys, Jos olisi(C/G)valhe, se olisi suurin(D)tarina, jonka olet koskaan kertonut__ toista kertosäe: (G) (C/G) (G) (C) Jos se olisi(G)väri, se olisi(Am)syvä(G/B)syvä(C)sininen_____, mutta jos puhumme(Am)sydänsuruista, (D)se olisit(G)sinä. (G) (C) (D) (G)</w:t>
      </w:r>
    </w:p>
    <w:p>
      <w:r>
        <w:rPr>
          <w:b/>
          <w:color w:val="FF0000"/>
        </w:rPr>
        <w:t xml:space="preserve">id 77</w:t>
      </w:r>
    </w:p>
    <w:p>
      <w:r>
        <w:rPr>
          <w:b w:val="0"/>
        </w:rPr>
        <w:t xml:space="preserve">Meta Tutustu Steven uusimpaan artikkeliin Wake Up Worldissa http://wakeup-world.com/2012/11/12/readi\\.... PS Ryan ja Andy, Wake Up Worldin perustajat, viettivät 11. ja 12. päivän Glyphsissä. Katso linkki artikkelin alareunasta, jossa on linkki kuviin, jotka he ottivat siellä ollessaan. Hei kaikki katsokaa tämä uusi You-tube-video http://www.youtube.com/watch?v=xS3K6kDyj\\.... "Kirkon ja valtion rikoksia käsittelevän kansainvälisen tuomioistuimen äskettäisen käynnistämisen myötä Freedom Central on kerännyt todisteita siirtomaiden alkuperäiskansojen järjestelmällisestä tuhoamisesta. Tämä keskustelu aboriginaalitutkimuksen opettajan Steven Strongin kanssa valottaa hieman ... "Steve Strong raportoi uskomattomista uusista paljastuksista salaperäisistä 'muinaisegyptiläisistä' hieroglyfeistä, jotka sijaitsevat Sydneyn lähellä, Uudessa Etelä-Walesissa." (David Jones) http://www.newdawnmagazine.com/latest-is\\... Koti 50 000 vuotta sitten ensimmäinen Homo Sapiens lähti purjehtimaan Australiasta. Nämä ihmiset olivat vastuussa uskonnon, taiteen, maanviljelyn, merenkulun, kirurgian ja monien tuntemiemme sivilisaatioiden kulmakivien kehityksestä. Steven ja Evan Strong ovat käyttäneet yli 20 vuotta kootakseen yhteen arkeologisista löydöistä, tutkimusmatkailijoiden kertomuksista, geneettisistä tiedoista, Australian aboriginaalien perinteisestä mytologiasta ja monista muista lähteistä peräisin olevia faktoja kehittääkseen yhden johdonmukaisen ja kiistanalaisen teorian: Aboriginaalit veivät sivilisaation koko maailmaan. Kuka voi sanoa, että myytti on tai ei ole tosiasia? meille on valehdeltu niin kauan, miksei myytti voisi olla tosiasiallinen totuus? On olemassa sanonta, joka sanoo: "Voittajat saavat kirjoittaa historiaa", ja voittajat ovat olleet maailman eliittiä, ja he ovat piilottaneet historian jokaiselta kulttuurilta tähän asti. Epäilemme, että voisimme ilmaista sen kaunopuheisemmin, tämä oli ainoa maa, jossa sodankäyntiin ei koskaan kuulunut häviäjien maan, omaisuuden, naisten ja lasten tai perimätiedon takavarikoiminen. siksi heidän myyttejään (historiaansa) ei koskaan voitu varastaa. Kiitos Steven ja Evan. Erinomainen ..... Erittäin hyvä nähdä sivustonne. Kiitos vierailustani joitakin kuukausia sitten ..... Toivottavasti voitte molemmat hyvin - puidenne lehdet ovat pian syksyn väriloistossa! Kulkekaa hyvää ..... rakkaudella -- &amp; rauhassa! Ohjaus. Peter. Rakas Steve Olen ollut kiinnostunut teoriastasi siitä lähtien, kun olin noin 15-vuotias. Olen wiradjuri- ja kamilaroi-mies, ja tulin ensimmäisen kerran tietoiseksi uskomuksistamme aboriginaalikansana lapsena ja sittemmin aina turhautunut, kuten sanoit, etsimään " valkoisia todisteita mustalle totuudelle" menneisyytemme perustelemiseksi, ei vain joillekin kansastani, jotka näkevät itsensä ja lopulta tuomitsevat toisiaan valkoisten silmin, vaan valkoiselle enemmistölle kokonaisuutena. Kiinnostukseni perustuu yksinomaan kulttuurin säilyttämiseen ja wiradjurimiehenä velvollisuuksieni ylläpitämiseen lasteni, veljen- ja sisarenpoikieni ja myös vanhimpieni suhteen. Olen kotoisin paikasta nimeltä Erambie mission, paikasta, joka on kokenut oman osansa kansamme dispositiosta ja pakkosiirroista. Puhutte luojastamme tavalla, joka saa minut uskomaan, että jotkut vanhimmistamme ovat kouluttaneet teidätkin. Otan yhteyttä. Ehdottomasti, olen saanut paljon vaikutteita siitä, mitä Edlerit ovat jakaneet, - Vajaat kaksi kuukautta sitten Ramindjeri-vanhimmat panivat minut seremonian läpi ja antoivat joitakin erityisiä ohjeita. Mutta aiemmin opetin Moreessa ja opin paljon. Minulla on vain hienoja muistoja Moreesta 90-luvun puolivälistä, ja opin siellä niin paljon. Opin pitämään suuni paikallaan ja kuuntelemaan, istuin miesten ja naisten kanssa, joilla oli vielä kulttuuria ja jotka tiesivät, että nuorten on löydettävä juurensa ja iskostettava ylpeyden tunnetta. Sen on palattava takaisin, ja tästä me todella puhumme. Itse asiassa opetin ja otin Aboriginaalitutkimuksen käyttöön Moreessa opettaessani Courallie Highissa. Hyvä uutinen on se, että olemme puhuneet sadoille, pääasiassa ei-aboriginaaleille, ja kaikesta valkoihoisen totuudestamme huolimatta he kaikki ovat samaa mieltä siitä, että vanhimmat ovat oikeassa. National Indigenous Times -lehti käsittelee tätä asiaa, ja siinä on toinenkin artikkelimme viimeisimmässä numerossa (228), New Dawn julkaisee artikkelimme ja tekee valtavan levityksen, ja on vielä muutakin. Meistä todella tuntuu, että ihmiset kuuntelevat. Saimme juuri yhteydenoton Perthistä ja Kimberleysistä,</w:t>
      </w:r>
    </w:p>
    <w:p>
      <w:r>
        <w:rPr>
          <w:b/>
          <w:color w:val="FF0000"/>
        </w:rPr>
        <w:t xml:space="preserve">id 78</w:t>
      </w:r>
    </w:p>
    <w:p>
      <w:r>
        <w:rPr>
          <w:b w:val="0"/>
        </w:rPr>
        <w:t xml:space="preserve">Tiedonsaantioikeutta koskevaa lakia ei yleensä sovelleta tuomioistuinjärjestelmään (johon tiedonsaantioikeutta koskevassa laissa viitataan nimellä "oikeusviranomaiset" ja joka tunnetaan myös nimellä "yhdistetty tuomioistuinjärjestelmä"). Tiedonsaantioikeutta koskevaa lakia sovelletaan oikeuslaitoksen virastoihin vain siinä määrin kuin Pennsylvanian oikeushallintosäännössä nro 509 - joka käsittelee taloudellisia asiakirjoja - säädetään. Katso yksityiskohtaiset tiedot jäljempänä. Korkein oikeus muutti Pennsylvanian oikeushallintoa koskevien sääntöjen sääntöä 509, joka tuli voimaan 1. tammikuuta 2009, helpottaakseen yleisön oikeutta tutustua yhdistetyn oikeuslaitoksen taloudellisiin asiakirjoihin, ja siinä vahvistetaan järjestelmällinen prosessi, jonka avulla voidaan pyytää ja tutustua tuomioistuimen taloudellisiin asiakirjoihin. Yleissääntönä on, että yhdistetyn tuomioistuinjärjestelmän talousasiakirjat ovat avoinna kaikille yleisön jäsenille tarkastusta tai kopiointia varten vakiintuneina työaikoina. Poikkeukset on lueteltu säännön 509 (B) kohdassa. Tiettyjä asiakirjoja voidaan pyytää UJS:ltä ja toisia Pennsylvanian ensimmäiseltä tuomiopiiriltä (First Judicial District of Pennsylvania, jäljempänä 'FJD' tai Philadelphian tuomioistuimet). Katso alla olevat lomakkeet. Termillä "talousasiakirjat" tarkoitetaan kaikkia tilejä, sopimuksia, laskuja tai muita vastaavia asiakirjoja, jotka koskevat: 1) järjestelmälle osoitettujen varojen vastaanottamista tai maksamista; tai 2) järjestelmälle osoitetuilla varoilla hankittujen palvelujen, tarvikkeiden, materiaalien, laitteiden tai omaisuuden hankkimista, käyttöä tai luovuttamista. Yksityiskohtaista tietoa 509-säännön mukaisesta prosessista on saatavilla alla olevien linkkien kautta. Tällä verkkosivustolla on yleisön pääsy hakemaan, katselemaan ja tulostamaan UJS:n (Unified Judicial System) sopimuksia ja ostotilauksia. Verkkosivustolla on yhteenvetotietoja vähintään 5 000 dollarin ostotilauksista ja sopimuksista, jotka on tehty 1. heinäkuuta 2008 tai sen jälkeen. Tietoihin tutustumista koskevien pyyntöjen epäämisestä on valitettava säännön 509(c)(5) mukaisesti: kirjallisesti 15 työpäivän kuluessa arkistonhoitajan kirjallisen vastauksen antamisesta. PENNSYLVANIAN ENSIMMÄINEN TUOMIOISTUINOSASTO noudattaa vammaisia koskevaa lakia (ADA), jossa edellytetään, että kaikki tuomioistuinten palvelut ja tilat ovat vammaisten ja vammaisten henkilöiden yhtä helposti saavutettavissa. Jos sinulla on vamma ja tarvitset kohtuullisia mukautuksia voidaksesi jättää kanteen, osallistua oikeudenkäyntimenettelyyn tai käyttää mitä tahansa PENNSYLVANIAn ensimmäisen oikeuspiirin tarjoamaa palvelua, soita alla olevasta linkistä löytyvälle ADA-koordinaattorille. Kohtuullisia mukautuksia koskevat pyynnöt on esitettävä vähintään kolme työpäivää ennen tuomioistuimen toimintaa tai kolmen työpäivän kuluessa tuomioistuimen toiminnasta ilmoittamisesta sen mukaan, kumpi näistä on myöhäisempi. Koska jotkin mukautukset vaativat lisäaikaa, niistä on ilmoitettava mahdollisimman hyvissä ajoin. Toisinaan tuomioistuintilaisuutta lykätään, kunnes mukautus on toteutettu.</w:t>
      </w:r>
    </w:p>
    <w:p>
      <w:r>
        <w:rPr>
          <w:b/>
          <w:color w:val="FF0000"/>
        </w:rPr>
        <w:t xml:space="preserve">id 79</w:t>
      </w:r>
    </w:p>
    <w:p>
      <w:r>
        <w:rPr>
          <w:b w:val="0"/>
        </w:rPr>
        <w:t xml:space="preserve">All Kinds of People, All Kinds of Sex Tämä oppitunti sisältää avointa ja rehellistä keskustelua kaiken suuntaisten ihmisten seksuaalisesta toiminnasta.Tämä oppitunti on suunniteltu niin, että se on hyvin yksinkertainen toteuttaa ja vaatii hyvin vähän opettajan tietämystä niille opettajille, jotka kokevat ajatuksen SRE-oppitunnista, jossa keskustellaan LGBT-seksistä, pelottavana.Lisää... Lisää tähän resurssiin liittyvää materiaalia, seuraa annettuja linkkejä. Arvostelut (1) Fantastinen resurssi KS4-luokan oppilaille (ja opettajille!) Oppituntisuunnitelma on perusteellinen ja informatiivinen ja tarjoaa laajoja oppimismahdollisuuksia. Blockbusters-peli on loistava ja rento keino tiedottaa oppilaille ilman hämmennystä ja turvallisessa oppimisympäristössä.</w:t>
      </w:r>
    </w:p>
    <w:p>
      <w:r>
        <w:rPr>
          <w:b/>
          <w:color w:val="FF0000"/>
        </w:rPr>
        <w:t xml:space="preserve">id 80</w:t>
      </w:r>
    </w:p>
    <w:p>
      <w:r>
        <w:rPr>
          <w:b w:val="0"/>
        </w:rPr>
        <w:t xml:space="preserve">Jos kasvatat itse vihanneksesi, saatat hukkua kesäkurpitsamereen tässä kuussa. Mikä fantastinen vihannes! Yhdestä kasvista voi saada kiloittain satoa kuukausien ajan. Pienessä puutarhassamme on neljä kasvia, ja kun ne on pakastettu, saamme syötyä kesäkurpitsaa joka viikko koko vuoden ajan seuraavaan kesään asti. Hyvä, että pidämme niistä paljon! Vaikka et kasvattaisikaan omia, löydät niitä naurettavan halvalla paikallisesta marketista, joten voit hankkia niitä paljon nyt ja keittää niitä myöhemmin. Ainoa ongelma tässä kesäkurpitsojen runsaudessa on se, ettei niihin kyllästy! Joten tässä on muutamia ideoita, joilla voit tehdä niistä erilaisia. Osa niistä perustuu River Cottage -käsikirjan resepteihin, joka on loistava kausituotteille. Toiset ovat kerättyjä, keksittyjä tai minulle välitettyjä. Tässä on siis kaksitoista tapaa valmistaa kesäkurpitsaa - toivottavasti pidät niistä! 1.Kesäkurpitsaa ja raejuustoteeleipää Elokuun Foodies-kirjassa on resepti ? Courgette Wants To Be Big ? kesäkurpitsa- ja raejuustoleipää varten ? jonka voi tehdä pieni lapsi pienen aikuisen avustuksella. Voit lukea ilmaiseksi sen elokuun aikana kuukauden kirjan takaa Tietoa meistä -sivulta. 2. "Kypsennä ne nyt ja säästä ne myöhemmäksi" cop-out -resepti Viipaloi kesäkurpitsat noin kaksi kertaa punnan kolikon paksuudelta. Jos sinulla on umpeenkasvaneita puolikasteita, hävitä hyvin märkä, mädäntynyt ydin ja lorauta se kompostiin. Kuullota kesäkurpitsat pannulla oliiviöljyn ja viipaloidun valkosipulin kanssa, kunnes ne ovat hyvin pehmeitä, kansi pois päältä, jotta osa nesteestä haihtuu. Tämä kestää yleensä noin 30 minuuttia. Kesäkurpitsojen on oltava niin pehmeitä, että voit murskata niiden lihaa puulusikalla, mutta ne pysyvät vielä suurin piirtein kasassa. Käytän kolme valkosipulinkynttä ja kolme ruokalusikallista öljyä jokaista kesäkurpitsakiloa kohti. Kun ne ovat jäähtyneet, voit laittaa ne pakastepussiin ja pakastaa 6-9 kuukauden ajan. Hyvä puoli tässä on se, että keitettyinä ne ovat huomattavasti pienempiä kuin aluksi. Sitten voit käyttää niitä reseptien 3, 4 ja 5 pohjana. 3. Kesäkurpitsarisotto Kun olet tehnyt kohdan yksi tai ottanut tulokset pakastimesta ja sulattanut ne suuressa kattilassa, voit tehdä niistä risoton pohjan. Kuumenna kesäkurpitsasekoitusta, kunnes se on täysin läpikuuma. Lisää 225 g arborio- tai muuta risottoriisiä ja sekoita se joukkoon. Mittaa 900 ml kasvis- tai kanalientä. Toimii hyvin liemikuutiolla ja vedellä, jos sinulla ei ole muuta. Lisää aluksi noin 300 ml lientä ja sekoita joukkoon, kiehauta ja jätä kattamatta. Tarkista viiden minuutin välein, tarvitseeko se lisää lientä. Lisää lientä, kunnes riisi on pehmeää ja kermaista mutta säilyttää muotonsa. Riippuen siitä, kuinka märkää tai kuivaa kesäkurpitsasekoitus oli, voit tarvita 750 ml:sta jopa 1 litraan. Kun riisi on haluamaasi makua, sekoita joukkoon vahvaa juustoa tai voita. Mustapippuri on tietenkin hyvä lisä, mutta suolaa ei tarvita, jos liemesi on hyvää. Pidän myös viipaloidusta chilistä, joka laitetaan liemen lisäysvaiheen alussa, mutta olen chiliriippuvainen! Vaikka risotto on tietenkin parasta syödä heti, jos sitä valmistetaan liikaa, se lämpiää ja jopa pakastuu melko hyvin, ja jos ylijäämät syödään seuraavana päivänä, valkosipulin maku on voimistunut. 4. Kesäkurpitsan paahteinen levite Käytä kohdassa kaksi käytettyä sekoitusta ja kiehauta sitä pannulla, kunnes suurin osa nesteestä on haihtunut ? vielä noin 20 minuuttia. Lisää iso kourallinen vahvaa juustoa - parmesaania tai terävää paikallista cheddarjuustoa - ja runsaasti mustapippuria. Hieman hienonnettua kevätsipulia on ihan mukavaa. Levitä tätä paahtoleivän tai keksien päälle, sekoita pastan joukkoon tai nosta tortillasipsien kanssa. 5. Kesäkurpitsakeitto Käytä kohdassa 1 käytettyä seosta, lisää 1 litra maitoa tai maidon ja liemen sekoitusta ja kuumenna. Sekoita ja ripottele päälle juustoa tai loraus sinappia ennen tarjoilua. 6. Kesäkurpitsafritterit Raasta kesäkurpitsa - jos sinulla on ruokakone, käytä sitä - veriset rystyset eivät ole kunniaksi! Voit käyttää kaikki kesäkurpitsat, vaikka jos ne ovat todella paksuja, voit myös</w:t>
      </w:r>
    </w:p>
    <w:p>
      <w:r>
        <w:rPr>
          <w:b/>
          <w:color w:val="FF0000"/>
        </w:rPr>
        <w:t xml:space="preserve">id 81</w:t>
      </w:r>
    </w:p>
    <w:p>
      <w:r>
        <w:rPr>
          <w:b w:val="0"/>
        </w:rPr>
        <w:t xml:space="preserve">~ Kausiluonteisia tuoksuja ja makuja maalaiskeittiöistäni Englannissa ja Ranskassa....juhlien paikallisia kausituotteita perinteisillä juhlilla ja festivaaleilla, kulinaarisia muistiinpanoja, arvosteluja, reseptejä ja mietteitä kotimaasta ja ulkomailta....samalla kun valmistan perheen ruokaa tyylikkäästi ~ Just for the Grown-Ups for All Hallow's Eve - Creepy Crawly Curried Devilled Eggs - Olen sydämeltäni yhä lapsi - ja usein ajattelen, että lapsilla on aivan liian hauskaa ; tarkoitan, katsokaa kaikkia niitä upeita kenkiä, joita on tarjolla pikkutytöille ja -poikia - en halua steriilejä ruudullisia tai tummanvihreitä kenkiä, vaan sellaiset, joiden päällä on makaroneja ja kakkuja, tai leppäkerttuja ja keltaisia pikkuankkoja! Sama pätee myös ruokaan -- jos pienimmät voivat syödä aavemaista kanelipaahtoleipää ja hämähäkkikakkuja, miksi me aikuiset, eli isot lapset, emme voisi myös pitää hauskaa....... Niinpä kaikkien teidän hauskoja ruokia rakastavien kanssa tuon teille tänään, Pyhäinpäivän aattona, lautasellisen Creepy Crawly Curry Devilled Eggs -munia ! Niiden teistä, joilla on hermostunut luonne tai jotka kärsivät arachnofobiasta, tulisi astua pois pöydän äärestä, sillä currynmunissani on vihreä hämähäkki istumassa jokaisen munan päällä jalkojen kera.....kaikki kahdeksan kappaletta! Jos haluat todella työntää veneen ulos ja mennä hämähäkkihulluksi , miksi et tekisi ylimääräisiä oliivihämähäkkejä ja heittäisi niitä cocktailiin tai karmivaan Martiniin! Nämä munat maistuvat myös pirun hyviltä.......vapaasti kasvatetuista kananmunistani valmistettuna ja majoneesin, mangochutneyn ja curryjauheen kanssa sekoitettuna niistä saa pelottavan hyviä "amuse boucheja" All Hallow's Eve -buffetpöytään . Oliivihämähäkit on tehty vihreistä pimento-täytteisistä oliiveista, joissa on rosmariinin lehtiä (piikkejä/) jalkoina ...... Ne oli helppo valmistaa, ja kun tarjoilin niitä viikko sitten ystävilleni koekaniineina, ne menivät kaikki noitaluudan pyyhkäisyllä. Olen melko tyytyväinen näihin täytettyihin muniin, ja mielestäni ne näyttävät upeilta, kun ne tarjoillaan vanhalla osterilautasella (kerään osterilautasia), jossa on vihreä "slime"-koriste! (Se on merilevää, luulen, että se on tarkoitettu muuhun aikaan vuodesta!) En ole vielä kirjoittanut reseptiä tulostettavaan muotoon, joten kirjoitan vain nopeasti ylös, miten tein ne toistaiseksi; jos joku haluaa, että lisään tulostettavan reseptikortin, kuten yleensä teen, niin huutakaa vain, niin lähetän sellaisen. Näin valmistat: Hiipivät ryömivät currynmunat deviloituna! Creepy Crawly Curried Devilled Eggs! (Tarjoilee 4-6 alkupalaksi) Ainesosat: 6 kananmunaa, kovaksi keitetyt ja kuoritut, sitten puoliksi leikatut 4 rkl majoneesia 2 rkl mango chutney 1 tl mietoa curryjauhetta 12 vihreää oliivia rosmariinin lehtiä/piikkejä cayennepippuria, valinnainen Menetelmä: Kaavi munankeltuainen pois jäähtyneistä puolikkaan munista varovasti, jotta munanvalkuainen ei rikkoudu. Laita keltuaiset kulhoon ja lisää majoneesi, chutney ja curryjauhe ja sekoita hyvin tasaiseksi. Lusikoi tai pursota currytäytettä takaisin munanvalkuaisten puolikkaisiin. Tee sitten "hämähäkit" pistämällä rosmariinipiikkejä oliivien kylkiin, kuten kuvissa näkyy, 4 kumpaankin kylkeen. Se onnistuu helpommin, jos teet ensin cocktailtikulla pienen reiän. Aseta oliivihämähäkit munien päälle ja ripottele päälle cayennepippuria, jos haluat lisää tulisuutta. Hiipiviä ryömiviä currynmunia deviloituna! Lyhyt historiatieto Hallowe'enin alkuperästä: Muinaisessa Britanniassa tämä päivä oli esikristillinen uudenvuoden aatto ja kelttiläinen sadonkorjuujuhla, jolloin kuolleiden sielujen uskottiin palaavan koteihinsa syömään ja juomaan. Ihmiset jättivät virvokkeita pöydälle ja avasivat ovensa ennen kuin he vetäytyivät yöksi, minkä jälkeen soitettiin kelloja, sytytettiin nuotioita ohjaamaan palaavat sielut takaisin maan päälle ja tuotiin eläimiä talven ajaksi. Sen jälkeen kun halloweenista tuli kristillinen juhla, yliluonnolliset mielleyhtymät jatkoivat kukoistustaan. Cre</w:t>
      </w:r>
    </w:p>
    <w:p>
      <w:r>
        <w:rPr>
          <w:b/>
          <w:color w:val="FF0000"/>
        </w:rPr>
        <w:t xml:space="preserve">id 82</w:t>
      </w:r>
    </w:p>
    <w:p>
      <w:r>
        <w:rPr>
          <w:b w:val="0"/>
        </w:rPr>
        <w:t xml:space="preserve">Jaa tämä sivu 15,5 gigapikselin panoraamakuvan ottaminen Panoraamakuvia eli 360 virtuaalikierroksia on otettu jo vuosia. Muistan kuvanneeni niitä 10 vuotta sitten tai kauemmin, mutta nykyiset versiot ovat kuitenkin kaukana noista varhaisista yrityksistä. Näyttää kuitenkin siltä, että maailma on taas mennyt eteenpäin. Katso, liiku vasemmalle, oikealle, ylös ja alas. Hienoa, mutta sitten zoomaa, ja zoomaa ja zoomaa. Yksityiskohdat ovat aivan ilmiömäisiä. Pyysin Henryä kertomaan hieman lisää prosessista. Miten teet 360-kuvan? "Virtuaalikierrokset ovat interaktiivisia pallopanoraamakuvia, jotka koostuvat useista yksittäisistä kuvista, jotka on liitetty yhteen ja sitten projisoitu siten, että katsoja tuntee olevansa oikeasti paikalla - sitä kutsutaan joskus virtuaalitodellisuusvalokuvaukseksi." Tässä tapauksessa olet käyttänyt GigaPania, voisitko selittää, mikä se tarkalleen ottaen on? "GigaPan on robottikamerateline, jonka avulla voi luoda jättimäisiä panoraamakuvia, jotka koostuvat sadoista tai tuhansista valokuvista. Sinun on kalibroitava objektiivisi näkökenttä ja lukittava kameran asetukset manuaaliseen tilaan, jotta vältät virheelliset kirkkauden tai terävyyden vaihtelut lopullisessa kuvassa. Kun tämä on tehty, ohjelmoit panoraamakuvan alku- ja loppupisteet ja annat sen mennä. "Tässä tapauksessa minun oli tarkennettava jokainen kuva automaattisesti varmistaakseni terävyyden koko katedraalissa - tämä tarkoitti sen varmistamista, että kamera ei jättänyt yhtään kuvaa 2 500:sta väliin yrittäessään tarkentaa. Väistämättä muutama ruutu jäi väliin, yhteensä kuusi, joten ne oli korvattava manuaalisesti jälkituotannossa." "Käytännössä tämä tarkoittaa sitä, että voit zoomata ja nähdä yksityiskohtia, joita et voisi koskaan nähdä ihmissilmällä samasta kohdasta." Kuinka monta kuvaa otit ja kauanko kuvan yhdistäminen kesti? "Otin 2400 kuvaa kolmen ja puolen tunnin aikana St Paul'sissa. Kuvan saaminen yhteen kesti kolme viikkoa kokeiluja ja erehdyksiä ja foorumeilla kirjoittelua, ja jouduin muun muassa kunnostamaan tietokonettani. "Varsinainen ompelu vei noin kaksi päivää, jolloin tietokone muuttui lämpöpatteriksi." Miten aiot kehittää GigaPan 360:tä? "Etsin nyt toimeksiantoja tehdä lisää gigapikselipanoraamakuvia - sekä ulkona että sisällä. Niitä voidaan joko näyttää verkossa tai tulostaa taustakuviksi ja näyttää valtavassa mittakaavassa, jolloin voidaan luoda kokonaisia immersiivisiä huoneita. "Muuten mikä tahansa paikka tai matkailukohde, jossa on kattomaalauksia tai mosaiikkeja, olisi loistava ehdokas." Tarvitsitko manipuloida tulosta lainkaan, ehkä HDR:n avulla? "Tulos on sellainen kuin kuvattu, ei HDR:ää. Edellä mainitut puuttuvat kuvat olivat kaikki lattialaatoissa, joten ne kloonattiin takaisin Photoshopissa. Muuten otoksen muokkaaminen oli melko mahdotonta sen koon vuoksi. Aina kun yritin tallentaa kuvaa muokkausten jälkeen, siihen meni kaksi tuntia ja usein tietokone kaatui. Tämä tarkoitti sitä, että minun oli avattava tiedosto uudelleen (toinen tunti) ja tehtävä muokkaus uudelleen. Kuvan muokkaaminen oli siis periaatteessa liian aikaa vievää ja turhauttavaa. Tämän vuoksi on niin paljon kelluvia päitä." Voiko kelluvia päitä ja päättömiä ruumiita jotenkin välttää? "Gigapikselipanoraaman kuvaaminen voidaan tehdä joko sarakkeina tai riveinä, tämä tehtiin riveinä. Syynä on se, että jos valo muuttuu kuvauksen aikana, se on vähemmän havaittavissa, kun kuva kääritään takaisin päällekkäin itseään varten katselua varten. Se ei kuitenkaan ole niin hyvä kuvattujen ihmisten kannalta, koska kameran suorittaminen jokaisella rivillä kestää noin 15 minuuttia - johtuen tarvittavasta hitaasta kahden sekunnin suljinajasta. "Pohjimmiltaan ihmiset ovat aina hankalia, kun zoom on asetettu näin korkealle ja he ovat niin lähellä - henkilö on usein kadonnut kokonaan, kun kamera kääntyy takaisin." Kommentti numero 8. David 12th April 2011 - 15:54 Ihmettelen, jos mies, jolla on harmaa puvun takki ja valkoinen paita, tietää, että tämä kuva on niin yksityiskohtainen, että voin nähdä hänen nenäkarvansa?! Silti kaunis kuva, jossa on vaikuttavia yksityiskohtia katolla olevista maalauksista! Tätä sivua on parasta katsella ajantasaisella selaimella, jossa on käytössä tyylitiedostot (CSS). Vaikka pystytkin katsomaan tämän sivun sisällön nykyisellä selaimellasi, et saa täyttä visuaalista kokemusta. Harkitse selainohjelmistosi päivittämistä tai CSS-tyylitiedostojen (CSS) käyttöönottoa, jos se on mahdollista.</w:t>
      </w:r>
    </w:p>
    <w:p>
      <w:r>
        <w:rPr>
          <w:b/>
          <w:color w:val="FF0000"/>
        </w:rPr>
        <w:t xml:space="preserve">id 83</w:t>
      </w:r>
    </w:p>
    <w:p>
      <w:r>
        <w:rPr>
          <w:b w:val="0"/>
        </w:rPr>
        <w:t xml:space="preserve">Ratkaistu kysymys Lähteekö Angus T. Jones (Jake) Two and A Half Menistä? (Mahdolliset spoilerit) Kauden finaalissa Jake ja Eldridge liittyvät armeijaan ja lopussa näytetään joitakin Jaken hetkiä koko sarjan aikana. Henkilökohtaisesti en haluaisi nähdä hänen lähtevän, mutta ehkä hän haluaa mennä normaaliin yliopistoon ja elää normaalia elämää Paras vastaus - Äänestäjien valitsema Hänellä on sopimus ensi kaudesta 300 000 dollarilla. Kun sarja todennäköisesti loppuu joka tapauksessa korkeintaan vuoden tai kahden päästä, on epätodennäköistä, että hän kävelee pois tuollaisesta rahasummasta. EDIT: Se on 300 000 dollaria per jakso.</w:t>
      </w:r>
    </w:p>
    <w:p>
      <w:r>
        <w:rPr>
          <w:b/>
          <w:color w:val="FF0000"/>
        </w:rPr>
        <w:t xml:space="preserve">id 84</w:t>
      </w:r>
    </w:p>
    <w:p>
      <w:r>
        <w:rPr>
          <w:b w:val="0"/>
        </w:rPr>
        <w:t xml:space="preserve">Ja hän oli: Lupasin itselleni, etten paasaisi ja raivoaisi asuntomme tilasta kuluneella viikolla, mutta se on vaikeaa, kun asuu jossakin, joka muistuttaa sodan runtelemaa Bagdadia. Romua, punaista pölyä... ei, meillä ei ole ollut räjähdystä, vain erehtynyt rakennusmies ja pian ihanat ranskalaiset ovet, jotka johtavat makuuhuoneestamme puutarhaan. Kun ympäristöni on sekaisin, enkä voi tehdä asialle mitään, vetäydyn yleensä elämäni ainoalle puhtaalle alueelle: internetiin. Toivottavasti löydät inspiraatiota viime viikon kuvavalikoimastani... Viime viikko oli melko merkityksetön, lukuun ottamatta rakennussotkuja. Kävin kampaajalla tiistai-iltana, kävin keskiviikkona HTC:n työtapahtumassa, ja perjantaina töiden jälkeen kävin katsomassa 100% Design Show -tapahtuman ja katsoin sen jälkeen elokuvan Tinker Tailor Soldier Spy . Se oli aika hyvä! Välillä hieman sekava, mutta elokuva oli kaunis ja näyttelijät loistavia. Lauantaina meillä oli asuntokatselmus - hieman hintaluokkamme ulkopuolella, mutta aiomme tehdä alemman tarjouksen ja toivoa parasta. Kiirehdin kaupunkiin, ja ehdin nähdä Gemman haastattelemassa Lily Allenin siskoa Lucy In Disguise/London Fashion Week -tapahtumassa, ja sitten söin hänen ja Darikan kanssa Byron-hampurilaisen. Tänään oli aika vaatimaton päivä: I Don't Know How She Does It , Lauran, Kamin ja Meeganin kanssa. Ha! Se oli aika masokistista meiltä, mutta juustoisen hauskaa. Double Exposures on Kat Hannafordin, Lontoossa asuvan tekniikka- ja muotoilutoimittajan, joka on Gizmodo UK:n päätoimittaja, lifestyle-, käsityö- ja muotijuttu. Ei sillä, että tältä blogilta voisi odottaa paljon teknologia-/työsisältöä. Itse asiassa päinvastoin.</w:t>
      </w:r>
    </w:p>
    <w:p>
      <w:r>
        <w:rPr>
          <w:b/>
          <w:color w:val="FF0000"/>
        </w:rPr>
        <w:t xml:space="preserve">id 85</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Kirjan kuvaus Yli puolet nykysukupolven lapsista elää yksinhuoltajaperheessä - eivätkä nämä lapset pärjää yhtä hyvin kuin ikätoverinsa, jotka elävät molempien vanhempiensa kanssa. Tämä on tämän kirjan kiireellinen viesti. Neljään kansalliseen tutkimukseen perustuva ja yli vuosikymmenen tutkimustietoon nojaava Growing Up With a Single Parent selventää perherakenteen ja lapsen menestysmahdollisuuksien välistä yhteyttä. Yli puolet tämän sukupolven lapsista elää yksinhuoltajaperheessä - ja nämä lapset eivät pärjää yhtä hyvin kuin ikätoverinsa, jotka elävät molempien vanhempien kanssa. Tämä on tämän kirjan kiireellinen viesti. Neljään kansalliseen tutkimukseen perustuva ja yli kymmenen vuoden tutkimustietoon perustuva Growing Up With a Single Parent selventää perherakenteen ja lapsen menestysnäkymien välistä yhteyttä. Erikoistarjoukset ja tuotekampanjat Osta mikä tahansa Amazon.co.uk:n myymä tuote lukuun ottamatta Kindle-laitteita ja e-kirjoja, niin lisäämme tilillesi 10 kampanjalahjakortin, jonka voit käyttää valittuun Amazon-muotiin. Näin se onnistuu (ehdot ovat voimassa) Asiakkaat, jotka katsovat tätä sivua, saattavat olla kiinnostuneita näistä sponsoroitavista linkeistä Lisätietoja kirjoittajasta Tuotekuvaus Arvostelu Perustuu eri kansallisista tutkimuksista saatujen tietojen huolelliseen analyysiin...[tämä kirja on] ensimmäinen systemaattinen yritys erottaa köyhyyden vaikutukset perheen hajoamisesta useisiin lapsia vaivaaviin ongelmiin...Käyttämällä kehittyneitä tilastollisia tekniikoita, joilla kontrolloidaan taustatekijöitä, kuten tuloja ja rotua, McLanahan ja Sandefur osoittavat, että vaikka köyhyydessä kasvaminen on erittäin vahingollista lapsille, yksinhuoltajuus on itsessään vakavasti vahingollista...Analyysin monipuolisuus tekee kirjasta tehokkaan työkalun sosiaalipolitiikkaa varten. -- Douglas J. Besharov Washington Post Tätä selkeästi kirjoitettua ja huomattavan jargonivapaata monografiaa suositellaan lämpimästi kaikille käytännön lääkäreille. -- Leon Eisenberg, MD New England Journal of Medicine [Tässä kirjassa] esitetään näkemys, joka perustuu kirjoittajien esittämään uskomukseen, jonka mukaan "lapset, jotka kasvavat kahden vanhemman perheissä, pärjäävät keskimäärin paremmin kuin lapset, jotka kasvavat vain yhden vanhemman kanssa"... Kirjan vahvin puoli on se, että kirjoittajat tekevät erinomaista työtä lajitellessaan teorioita ja olemassa olevia tietoja yrittäessään selittää, miksi yksinhuoltajuutta koskevaa lisätutkimusta tarvitaan. Toisin kuin muutamat muut aiemmat tutkimustulokset, jotka koskevat perherakenteen vaikutusta lasten hyvinvointiin, McLanahan ja Sandefur dokumentoivat selkeästi tulojen, vanhemmuustyylien ja muualla asuvien isien sekä isäpuolien osuuden lapsen sosiaaliseen pääomaan selityksinä sille, miksi yksinhuoltajaperheiden lapset voivat huonommin kuin kahden vanhemman perheiden lapset. Lukija ei jää miettimään, miten tai miksi kirjoittajat ovat esittämässään kannassa... Tutkittua, harkittua... [Tämä kirja] sisältää tietoa, joka on sekä tärkeää että ajankohtaista, kun otetaan huomioon osavaltio- ja paikallistason keskustelu hyvinvointiuudistuksesta. -- Edwin P. Gordon Social Policy Tämän lyhyen, selkeästi kirjoitetun kirjan viimeisessä luvussa ehdotetaan järkeviä poliittisia linjauksia, joiden avulla muut kuin huoltajavanhemmat, hallitukset ja yhteisöt voivat tukea yksinhuoltajaperheitä. Kirjan vahvuus on analyysin selkeys... Erittäin suositeltavaa. Choice [Tämä] on pohjimmiltaan teksti, jossa raportoidaan tulokset, jotka kirjoittajat ovat saaneet analysoidessaan amerikkalaisia tutkimustietoja "häiriintyneistä" perheistä tulevien lasten saavutuksista. Sellaisenaan se kiinnostaa ensisijaisesti tutkijoita. Se on kuitenkin kirjoitettu tyylillä, joka on hyvin ymmärrettävää myös yliopisto-opiskelijoille. Lisäksi tietojen esitystapa on virkistävän selkeä; tehokkaat pylväsdiagrammit ja yksinkertaiset taulukot ovat päätekstissä, kun taas monimutkaisemmat tietonäytöt ja menetelmien kuvaus löytyvät liitteestä. -- Jane Pilcher Reviewing Sociology Tietoja kirjoittajasta Sara McLanahan on sosiologian ja julkisten asioiden professori Princetonin yliopistossa. Gary Sandefur on sosiologian professori Wisconsin-Madisonin yliopistossa. Ensimmäinen lause Kesällä 1992 Yhdysvaltain varapresidentti Dan Quayle tuomitsi Murphy Brownin - suositun televisiosarjan päähenkilön - avioliiton ulkopuolisesta synnytyksestä.&amp;nbsp Lue ensimmäinen sivu</w:t>
      </w:r>
    </w:p>
    <w:p>
      <w:r>
        <w:rPr>
          <w:b/>
          <w:color w:val="FF0000"/>
        </w:rPr>
        <w:t xml:space="preserve">id 86</w:t>
      </w:r>
    </w:p>
    <w:p>
      <w:r>
        <w:rPr>
          <w:b w:val="0"/>
        </w:rPr>
        <w:t xml:space="preserve">Tiedostojen noutaminen Tärkeitä muistutuksia: 1. Muista - sinulla on 10 päivää (todellisia päiviä, ei työpäiviä) aikaa hakea tiedosto, jonka jälkeen se poistetaan lopullisesti. 2. Tiedostoja ei virustarkasteta, kun ne jätetään. Varmista, että skannaat kaikki tiedostot ennen niiden avaamista . Kuten sähköpostin liitetiedostojen kohdalla, älä avaa tiedostoa, ellet ole 100 % varma, että se on aito. Jos tiedosto on saapunut joltakin tuntemattomalta henkilöltä, kysy sitä ensin henkilöltä itseltään ennen kuin jatkat eteenpäin. Tiedoston noutaminen Voit noutaa sinulle jätetyn tiedoston napsauttamalla Dropboxin päävalikon Nosta-painiketta. Näyttöön tulee lomake, johon sinun on syötettävä vaatimustunnus ja vaatimuksen salasana, jotta voit noutaa tiedoston (tiedostot). Nämä tiedot löytyvät sinulle lähetetystä ilmoitussähköpostista. Alla on esimerkki sähköpostiviestistä: Kun tiedot on syötetty ja olet napsauttanut noutopainiketta, näyttöön tulee tiedostoa koskevat tiedot. From name :Tiedoston lähettäneen henkilön nimi From org : Organisaatio, johon lähettäjä kuuluu From email : Lähettäjän sähköpostiosoite From IP : IP-osoite, josta tiedosto lähetettiin To name : Vastaanottajan (sinun) nimi To extras : Muiden vastaanottajien nimet To email : Vastaanottajan (sinun) sähköpostiosoite File basename : Tiedoston nimi File content_type : Tiedoston tyyppi (jpg, txt, pdf, doc jne.) File length : Tiedoston koko (tavuina) File desc : Lähettäjän syöttämä kuvaus tiedostosta Kun napsautat latauspainiketta, sinulle tarjotaan mahdollisuus avata tiedosto tai tallentaa se kiintolevyllesi.</w:t>
      </w:r>
    </w:p>
    <w:p>
      <w:r>
        <w:rPr>
          <w:b/>
          <w:color w:val="FF0000"/>
        </w:rPr>
        <w:t xml:space="preserve">id 87</w:t>
      </w:r>
    </w:p>
    <w:p>
      <w:r>
        <w:rPr>
          <w:b w:val="0"/>
        </w:rPr>
        <w:t xml:space="preserve">1930-luvun Chevrolet on osa paraatia Story Tools JM Kellyn työntekijät Katy Smith (vasemmalla) ja Alyssa Shaw ajavat huomenna tämän vanhan Chevrolet-kuorma-auton kyydissä osana tämän vuoden jouluparaatia. Sharyn O'Neill Kappale Rockhamptonin historiaa saa jouluisen muodonmuutoksen osana 16. vuosittaista Heart Foundationin ja Stockland Rockhamptonin jouluparaatia huomenna. JM Kelly Group of Companies -yhtiön omistama 1930-luvun Chevrolet-kuorma-auto koristellaan kimalteilla ja valokeijuilla Rockhamptonin krikettikentältä kello 17.45 alkavaa paraatia varten. Kuorma-autoa käytettiin rakennusmateriaalin kuljettamiseen yhdessä Rockhamptonin vanhimmista yrityksistä, Burns and Twiggissä, joka on nykyään Queensland Windows ja osa JM Kelly Groupia. Metallitarvikkeiden myyntipäällikkö Bruce Williams kertoi, että hiljattain kunnostetussa ajoneuvossa oli alkuperäinen käsivinssi ja se oli yksi harvoista 1930-luvun ajoneuvoista, joissa oli "kippikori". Belinda Carroll Sydänsäätiöstä sanoi odottavansa innolla, että he pääsevät arvioimaan paraatin vaunuja ja näkemään, "mitä kaikkea osallistujat keksivät". Myös Bully's ute osallistuu paraatiin joulukoristein koristeltuna, ja sen kyydissä kulkevat maskotit Daily Dalmatian ja Buzzy Bee.</w:t>
      </w:r>
    </w:p>
    <w:p>
      <w:r>
        <w:rPr>
          <w:b/>
          <w:color w:val="FF0000"/>
        </w:rPr>
        <w:t xml:space="preserve">id 88</w:t>
      </w:r>
    </w:p>
    <w:p>
      <w:r>
        <w:rPr>
          <w:b w:val="0"/>
        </w:rPr>
        <w:t xml:space="preserve">Kuinka löytää sopiva satula Mukavuus on etusijalla satulan valinnassa, ja istuintyylillä on myös suuri vaikutus pyöräsi muuhun istuvuuteen. Triathlonsatulat ovat kehittyneet kahteen eri luokkaan: anatomiset ja perinteiset satulat. Ei ole oikotietä löytää itsellesi sopivin satulatyyli - molempien tyyppien kokeileminen on ainoa keino. Aeroasennossa ajaminen pakottaa ajajan kääntämään lantiotaan eteenpäin, mutta tämä kierto voi viedä painetta istuinluilta ja siirtää sen hyvin herkille ja tärkeille pehmytkudosalueille. Jotta ratsastaminen olisi mukavaa ja tehokasta, satulan on annettava sinun kääntää lantiota eteenpäin ilman, että se aiheuttaa epämukavuutta alustan alla. Tim DeBoom pystyy kääntämään lantiotaan eteenpäin perinteisellä satulalla ratsastaessaan, joten se ei vaikuta negatiivisesti hänen istuvuuteensa. Kaksinkertainen Ironman-maailmanmestari löytää optimaalisen vartalonasentonsa ratsastaessaan satulalla, jossa on pitkä litteä nokka, ja muu istuvuus sopii hyvin, koska satula sallii hänen lantionsa kääntymisen eteenpäin. Julie Dibensillä oli kuitenkin vaikeuksia löytää mukavuutta samanlaisesta satulasta. Hän käänsi lantiotaan taaksepäin suojellakseen pehmeitä osiaan, minkä seurauksena muu istuvuus meni sekaisin. Vaihdettuaan anatomiseen satulaan hänen koko vartalonsa asento parani. Löytääksesi anatomiaan sopivan satulan seuraavassa sovituksessa yritä kääntää lantiosi yläosaa satulan etuosaa kohti. Jos et pysty kiertymään tällä tavoin yhdessä satulassa, toinen tyyli saattaa sopia anatomiaasi paremmin. Kun olet löytänyt sopivan istuimen, muu kehosi pystyy lepäämään pyörällä mukavasti ja tehokkaasti sen sijaan, että se kiemurtelisi löytääkseen rennon asennon, mikä heikentää ryhtiä. Kaksi satulatyyppiä Perinteiset satulat jakavat paineen laajalle pehmustetulle pinnalle. Jos löydät mukavuuden perinteisesti rakennetusta satulasta lantio eteenpäin käännettynä, tämä tyyli tarjoaa yleensä enemmän monipuolisuutta kuin anatomiset vaihtoehdot. Anatomiset satulat pyrkivät asettamaan paineen takaisin istuinluihin, kun ratsastaja on kääntänyt lantiotaan alaspäin aerobaarien kohdalle. Niissä on usein dramaattinen leikkaus. Näissä satuloissa on selkeät istuinluun kosketuspisteet, jotka lieventävät suurinta osaa pehmytkudosten paineesta, mutta vaikeuttavat satulassa liikkumista eteen- ja taaksepäin.</w:t>
      </w:r>
    </w:p>
    <w:p>
      <w:r>
        <w:rPr>
          <w:b/>
          <w:color w:val="FF0000"/>
        </w:rPr>
        <w:t xml:space="preserve">id 89</w:t>
      </w:r>
    </w:p>
    <w:p>
      <w:r>
        <w:rPr>
          <w:b w:val="0"/>
        </w:rPr>
        <w:t xml:space="preserve">Näännytät lapsesi nälkään laiminlyönnillä Sitten ruokit heidän vatsojaan pelolla Aivotärähdysisku aivoihin Todistaja pahoinpidellylle äidille (Kertosäe) Hyväksikäytösi loppuu tähän Ei enää perheesi pelkää Laukausta päähän pelosta Lupaan, jos ikinä laitat sormenkin Katsokaa arpia, joita teet kauhu saa lapsesi murtumaan Rikkinäinen koti juuri niin kuin sinut kasvatettiin Nyrkki koholla lapsillesi (Kuoro) Tämä taistelu on kaikki päällä Olet tehnyt kauniiksi Nyt vihainen Sinä kurja elämän tuhoaja Hyväksikäyttäjä Nyt kärsi Avotuli miehen haluun Avotuli Riitaisuudella lyötte käden maahan (Avotuli, Jos en saa sinua näkemään vahinkoa, jonka olet tehnyt (Avaa tuli, rakenna pyra) Saan sinut toivomaan, ettet olisi koskaan ollut elossa x2 41 kommenttia Laulun merkitys: Laulu kertoo Trepidationista..... (Fear in a way) Eikä nimenomaan yhdestä väkivaltaisesta isästä, he vain sanovat, että perheväkivalta on asia, jota he vastustavat voimakkaasti. Ja sille tyypille, joka sanoi, että se kertoo bändeistä.... Vau... Kuuntelet erilaista Triviumia. Yleinen kommentti: Tämä biisi kertoo väkivaltaisesta isästä ja siitä, kuinka laulaja uhkaa lopettaa kaiken tämän paskanjauhannan. Myös sana trepidation on vain iso sana hyväksikäytölle. Siitä huolimatta tämä biisi on effin mahtava! Yleiskommentti: Mielestäni tämän biisin merkitys on aika ilmeinen... se kertoo siitä, kuinka kamalia hyväksikäyttävät isät ovat ja kuinka heidän pitäisi lopettaa, koska on kamalaa tehdä niin ihmisille, varsinkin ihmisille, joita rakastat Yleiskommentti: yourworstnightmare on täysin oikeassa, että juuri siitä tämä biisi kertoo. ja toivoisin todella, että tietämättömät ihmiset lopettaisivat sanomasta, että trivium on kuin metallica, koska se ei pidä paikkaansa. ensinnäkin, james hetfield vain downpiksaa, mikä tarkoittaa, että hän on perseestä, koska downpiksaamalla ei saa yhtä paljon irti.</w:t>
      </w:r>
    </w:p>
    <w:p>
      <w:r>
        <w:rPr>
          <w:b/>
          <w:color w:val="FF0000"/>
        </w:rPr>
        <w:t xml:space="preserve">id 90</w:t>
      </w:r>
    </w:p>
    <w:p>
      <w:r>
        <w:rPr>
          <w:b w:val="0"/>
        </w:rPr>
        <w:t xml:space="preserve">Kun työsulku uhkaa, Blue Jackets "Murray liittyä Silvertips Huolimatta huolenaiheita hänen edustajansa, Blue Jackets toinen yleinen pick Ryan Murray raportoi WHL: n Everett Silvertips jo torstaina. Murrayn agentti Rick Valette on huolissaan siitä, että jos NHL:ssä tulee useita kuukausia kestävä työsulku, kun ja jos NHL-kausi sittenkin alkaa, Murray ei pääse Blue Jacketsiin. Kuten TSN Hockey Insider Bob Mckenzie uutisoi, NHL:n ja CHL:n välillä on periaatteessa sopimus, jonka mukaan pelaajat voivat liittyä NHL-seuroihinsa, jos kausi alkaa myöhässä, mutta siihen saattaa liittyä aikaraja. Jos työsulku kestäisi tammikuuhun tai pidempään, CHL:n ei välttämättä olisi helppo helpottaa pelaajien päästämistä. Tämä on Valetten kannalta suuri huolenaihe, sillä Murrayta pidetään yleisesti yhtenä harvoista vuoden 2012 varauksista, jotka ovat tällä hetkellä NHL-valmiita.  Valette haluaa kirjallisen takuun siitä, että kun NHL-kausi alkaa, hänen asiakkaansa pääsee Columbukseen. Uskomattoman kiireisen kesän jälkeen Murray on viettänyt viime viikot Minnesotassa harjoittelemassa useiden NHL-pelaajien, muun muassa Blue Jacketsin puolustaja Jack Johnsonin kanssa, odottaen tietoa CBA-neuvotteluista. Everettin kausi avataan 22. syyskuuta, ja työsulun uhatessa Murray ja hänen agenttinsa ovat päättäneet, että hän ilmoittautuu juniorijoukkueeseen, vaikka hänellä ei ole virallista takuuta siitä, että hän saa vapautuksensa, jos NHL-kausi alkaa myöhässä. Muita junioripelaajia, joilla on oikeutettu laukaus tehdä NHL tällä kaudella löytää itsensä samanlaisessa tilanteessa ovat Doug Hamilton Niagara Ice Dogs, Bruins 9. yleinen valinta 2011 Entry Draft ja Oilers ensimmäinen yleinen valinta Nail Yakupov . Hamilton on ilmoittautunut Niagaraan, kun taas Yakupov on ilmoittanut aikovansa pelata ulkomailla työsulun sattuessa.</w:t>
      </w:r>
    </w:p>
    <w:p>
      <w:r>
        <w:rPr>
          <w:b/>
          <w:color w:val="FF0000"/>
        </w:rPr>
        <w:t xml:space="preserve">id 91</w:t>
      </w:r>
    </w:p>
    <w:p>
      <w:r>
        <w:rPr>
          <w:b w:val="0"/>
        </w:rPr>
        <w:t xml:space="preserve">Yllä olevassa taulukossa on sääennuste Mount Everestille tietylle korkeudelle 6564 m. Kehittyneiden säämalliemme avulla voimme tarjota lumiennusteet Mount Everestin ylä-, keski- ja alapuolisille hiihtoasemille . Muiden korkeuserojen sääennusteet löytyvät taulukon yläpuolella olevasta välilehdestä. Jos haluat laajemman näkymän säästä, tutustu Nepalin sääkarttaan . Klikkaa tästä saadaksesi lisätietoja jäätymisasteista ja siitä, miten ennustamme lämpötiloja. 15 % alennus Snow-Forecast.comin jäsenille Lumikaupassamme. Lue lisää Vierailijoiden arvostelut Mount Everestistä Graham from United Kingdom kirjoittaa: By far the hardest resort I have ever been to. Aspen, St Anton ja Mer de Glace eivät ole mitään tähän verrattuna. Se on vain niin jyrkkä, että missä tahansa laskettelurinteessä on vaarana pudota tuhansia metrejä ohuen lumikerroksen ja äärimmäisten tuulten vuoksi. Henkilökohtaisesti pidin Rongbukin jäätiköstä, mutta sinun on varottava 50 jalkaa leveitä ja 200 jalkaa syviä railoja (yhdestä ei ole paljon toivoa päästä pois!). Jos olet kuitenkin adrenaliinihullu, se on sinua varten - paljon mustia rinteitä - sinun on ehdottomasti kokeiltava länsiharjanteen off-piste-uraa, joka kestää noin 7 tuntia. Yksi sininen, joka kulkee "vuoren" juurelta alas perusleiriin, vaikka se voi olla hyvin kivinen ja saatat törmätä aaseihin ja moniin serpoihin ja kiipeilijöihin. Mutta en halua lannistaa ketään :-)) PS - ota mukaan happea tai saatat kuolla Ilmainen Snow-Forecast.com-sääwidget verkkosivuillesi Alla oleva Mount Everestin hiihtosääwidget on saatavilla upotettavaksi ulkoisille verkkosivuille ilmaiseksi. Se tarjoaa päivittäisen yhteenvedon Mount Everestin lumiennusteestamme ja senhetkisistä sääolosuhteista. Mene vain syötteen määrityssivulle ja noudata 3 yksinkertaista vaihetta saadaksesi mukautetun html-koodinpätkän ja liitä se omalle sivustollesi. Voit valita lumiennusteen korkeuden (huippu, keskivuori tai alin hissi) ja metriset/keisarilliset yksiköt lumiennuste-syötteelle omalle sivustollesi sopivaksi..... Klikkaa tästä saadaksesi koodin. .</w:t>
      </w:r>
    </w:p>
    <w:p>
      <w:r>
        <w:rPr>
          <w:b/>
          <w:color w:val="FF0000"/>
        </w:rPr>
        <w:t xml:space="preserve">id 92</w:t>
      </w:r>
    </w:p>
    <w:p>
      <w:r>
        <w:rPr>
          <w:b w:val="0"/>
        </w:rPr>
        <w:t xml:space="preserve">Ulkoiset linkit [ pitäen partakoneella Jackie Boyn kasvoja kohti ] Dwight : Olen Shellien uusi poikaystävä ja olen järjiltäni. Jos edes puhut hänelle tai edes ajattelet hänen nimeään, viillän sinua niin, että sinusta tulee naiselle hyödytön. Jack Rafferty: Teet suuren virheen. *suuren* virheen. Dwight: Teit itsekin ison virheen... et huuhtonut. [Jaa tämä sitaatti Dwight : Valkyyria vierelläni huutaa ja nauraa puhtaasta, vihamielisestä, verenhimoisesta teurastuksen riemusta... ja niin olen minäkin. Jaa tämä sitaatti Marv : Tämä on verta verestä veren puolesta ja litroittain. Nämä ovat vanhoja aikoja, huonoja aikoja, kaikki tai ei mitään -aikoja. Ne ovat palanneet! Vaihtoehtoja ei ole enää jäljellä. Ja olen valmis sotaan. Lucille: Vankila oli helvettiä sinulle Marv, tällä kertaa se on elämää. Marv: Helvetti on heräämistä joka helvetin päivä, eikä edes tiedä miksi on täällä. Mutta nyt olen ulkona. Siihen tarvittiin jonkun, joka oli kiltti minulle, tappaminen. Mutta olen ulkona. Ja tiedän tarkalleen, mitä aion tehdä. Jaa tämä lainaus Marv: Ette te luuserit tappaneet Goldieta. Tekijä tiesi mitä teki. Silti, sinulla täytyy olla jotain kerrottavaa minulle. Kuten kuka sinut lähetti. [Marv: En kuule sinun kertovan mitään nimeä, ääliö. Kun ammuin sinua vatsaan, tähtäsin kai vähän liian korkealle. [Jos jatkat tuollaista pimittämistä, minun on ryhdyttävä todella ilkeäksi. Telly Stern antoi minulle käskyn. Hän hoitaa pöytiä Triple Ace Clubilla. Marv: Kiitos vielä kerran. [Jaa tämä lainaus Kardinaali Roark: Tuoko se sinulle tyydytystä, poikani? Avuttoman, vanhan pierun tappaminen? Marv: Tappaminen? Ei. Ei tyydytystä. Kaikki tappamiseen asti on pelkkää kaasua. Jaa tämä sitaatti Dwight: Kymmenittäin. Aseistettu hampaisiin asti. Olen alakynnessä. Minulla on liian monta asetta. Mutta kuja on kiero, pimeä ja hyvin kapea. He eivät voi piirittää minua. Joskus voi voittaa todennäköisyydet valitsemalla tarkkaan, missä taistella. Dwight: [pitelee Jackie Boyn päätä mafiosojen ryhmän yläpuolella, Becky ja Gail perässään] Saat Old Townin! En välitä, kunhan annatte minulle naisen! [Jackie Boyn pää "puhuu" teippi suussaan] Dwight: Turpa kiinni. Gail: Dwight... älä tee tätä. Becky: Hei, odota hetki, jokin on pielessä... Schutz: Suu kiinni! Tai minä tapan sinut. Tietenkin, herra McCarthy. Reilu kauppa. Hän on kokonaan teidän. Manute : [pää ja Gail vaihdetaan. Ryhmä nostaa aseensa] Jos nyt selittäisitte minulle, miksi emme räjäyttäisi teitä molempia kappaleiksi? Gail : Dwight... mitä olet tehnyt? Dwight : Juuri sen, mitä piti... joka askeleella. Becky: Ei! Se ei ole oikein! Hänen suullaan ei ollut teippiä! Miksi hänen suussaan on teippiä? [Dwight ottaa Brianin kaukosäätimen esiin ja pää räjähtää kätketystä kranaatista, joka tyrmää muutaman gangsterin.] Dwight: [Kertoo] Missä taistella on paljon merkitystä... Manute: Söpö temppu, McCarthy... mutta siitä ei ole hyötyä... Dwight: [jatkuu] Mutta mikään ei ole niin hyvä kuin se, että ystävät ilmestyvät paikalle... [Näemme pataljoonan aseistautuneita vanhankaupungin tyttöjä piirittämässä kujaa] Dwight: Paljon aseita... Manute: EI! McCarthy, senkin paskiainen! Jaa tämä lainaus Marv : [Kertoo, katselee Kevinin menevän alakertaan] Menossa alas keskiyön välipalalle... ja voin arvata millaiselle. Jaa tämä sitaatti Shellie : Jos aiot lyödä minua, niin anna mennä ja hoida se, senkin sairas paskiainen. Jack Rafferty : Noin sitä pitää, ly</w:t>
      </w:r>
    </w:p>
    <w:p>
      <w:r>
        <w:rPr>
          <w:b/>
          <w:color w:val="FF0000"/>
        </w:rPr>
        <w:t xml:space="preserve">id 93</w:t>
      </w:r>
    </w:p>
    <w:p>
      <w:r>
        <w:rPr>
          <w:b w:val="0"/>
        </w:rPr>
        <w:t xml:space="preserve">Alkuperäinen viesti: Ylellisyysviskit, mitä järkeä siinä on? Kun Dalmoren Constellation-mallisto, Masters of Photography ja Macallanin Lalique on hiljattain julkaistu, mikä on mielipiteesi superpremium-viskeistä (ja saavuttamattomista) ja tislaamoista, jotka julkaisevat niitä? Tunnen itseni laiminlyödyksi tai sivuutetuksi, joten kiinnitän huomioni tislaamoihin, jotka innovoivat tai julkaisevat uusia, vielä kohtuuhintaisia viskilaatuja. @JoeVelo Olen samaa mieltä kanssasi, paitsi että en tunne itseäni laiminlyödyksi tai syrjityksi. Pihatiellämme on vuoden '05 Dodge-kuorma-auto ja pelkistetty '48 Willys jeep. Rakastan edelleen ihailla uusinta Bentley-kupettia ilman, että minusta tuntuu, että minut on henkilökohtaisesti asetettu epäarvoiseksi. Kuorma-auto ja jeeppi sopivat elämäntyyliimme, Bentley ei koskaan sopisi. Ja se, joka ostaisi Bentleyn, ei todennäköisesti voisi käsittää sitä vapautta, jota me tunnemme Oregon Trailia kulkevassa jeepissä. @JoeVelo Tiedän, miltä sinusta tuntuu, tunnen sen joka kerta, kun näen pullon, joka ylittää hintaluokkani, joka on yleensä noin 200-300 dollaria, joka on minun yläraja. Mutta rehellisesti sanottuna on niin paljon hyviä ja kohtuuhintaisia viskejä, että en näe mitään järkeä suuttua tislaamolle. Aina kun näen Port Ellenin jne. vuosittaisen julkaisun, haaveilen ja kuolaan (vain hieman). Ehkä jonain päivänä minulla on varaa noihin pulloihin. Ehkä en. Joskus olen onnekas ja löydän baarin, joka myy niitä shotteja, yleensä vähintään 50 dollarilla. Silloin päätän, kuinka paljon haluaisin kokeilla kyseistä viskiä, ja ostan shotin. Pääsin kokeilemaan shotin erittäin ihanaa Rosebankia muutama päivä sitten tuon takia. Sama juttu muutama kuukausi sitten pullon Ardbeg Lord of the Islesin kanssa. Joskus käy tuuri, useammin ei. Elämä on mielestäni elämisen arvoista vain, jos voi unelmoida elämän paremmista asioista! (btw, en rehellisesti sanottuna koe, että mikään viski on hintansa puolesta kannattavaa, kunhan ylittää 500 dollaria). Joo, on olemassa piste, jossa en tuhlaa senttiäkään viidenteen millään ja se on 200 dollaria, se on alhainen joillekin ihmisille, kun he ostavat viskiä, mutta minä en voi käyttää niin paljon ja toki on kiva katsella 30-50 vuoden viskiä, mutta en ostaisi sitä, ellen tiedä voivani käyttää niin paljon ja silti maksaa laskut. @Gotoak91 Kuten olen sanonut ennenkin, usein kun saavutat tietyn hinnan, ja rehellisesti sanottuna maasta riippuen se on 150-200 dollaria, et maksa siitä, miten hyvä viski on, vaan siitä, miten hyvä se on muiden mielestä. On niin paljon mahtavia viskiä kokeiltavaksi ja kokeiltavaksi, jotka maksavat 75-200 dollaria AUS, että käytän enemmän vain silloin, kun TIEDÄN, että tulen rakastamaan kyseistä pulloa. Muuten se on kokeilu pois!!! @SquidgyAsh Kyllä olet oikeassa ja onneksi useimmat viskit ovat alle $ 200 USD ainakin ne, joita haluan kokeilla joka tapauksessa. Varsinkin suljetuista tislaamoista ja vanhemmista pullotuksista maksat siitä, mitä muut ihmiset ajattelevat ja siitä, että pulloja on vain pieni määrä. Täällä Australiassa on vaikeampaa, kun esimerkiksi George T Stagg, Thomas H Handy jne. viskit maksavat 300 dollaria AUS (silloin kun niitä löytyy), joten rehellisesti sanottuna olen kateellinen teille amerikkalaisille, kun kuulen 80 dollarin pulloista näitä pahoja poikia. Sama tilanne Skotlannin single malts -viinien kanssa. Mutta se voisi olla pahempaa! Voisin asua Kanadassa ja joutua käsittelemään TÄTÄ hallintojärjestelmää hahaha. @SquidgyAsh, "maksaminen siitä, kuinka hyvänä muut ihmiset pitävät sitä" on myös minun vaikutelmani. Luulen, että pelkällä statuksella on myös paljon tekemistä asian kanssa. Onko sellainen henkilö, joka käyttää 156 000 dollaria Johnnie Walker Diamond Jubilee -pulloon, todella huolissaan siitä, että sen sisältö ei maistu yhtään paremmalta kuin 180 dollarin Black Bull 30yo -pullo? Ei sen enempää kuin henkilö, joka ostaa alkuperäisen Picasson, olisi huolissaan siitä, että jäljennös näyttäisi yhtä hyvältä seinällä roikkuen. Saatan itsekin olla hieman syyllinen siihen omalla tasollani. Ehkä kerran tai kaksi elämässäni maksan vaikkapa 350 dollaria Brorasta tai Port Ellenistä, ja myönnän, että siinä on ripaus "kerskakulutusta".</w:t>
      </w:r>
    </w:p>
    <w:p>
      <w:r>
        <w:rPr>
          <w:b/>
          <w:color w:val="FF0000"/>
        </w:rPr>
        <w:t xml:space="preserve">id 94</w:t>
      </w:r>
    </w:p>
    <w:p>
      <w:r>
        <w:rPr>
          <w:b w:val="0"/>
        </w:rPr>
        <w:t xml:space="preserve">Malone tuplaa GOLF: Warren GC:n mestari Ed Malone saavutti ainutlaatuisen tuplauksen voittamalla klubin matchplay-kilpailun voittamalla Mark Turnerin 35. reiällä 36 reiän finaalissa. Sunnuntaina pidetyssä Warrenin miesten yleiskokouksessa Ed keräsi klubin mestaruuden ja presidentin pokaalin lisäksi myös Matchplay-pokaalin uudelta klubin puheenjohtajalta Tony Stantonilta. Lokakuun Stableford pelattiin hirvittävissä olosuhteissa. Ensimmäisen divisioonan voitti Paul Rolison 34 pisteellä, ja Peter Brockbank ja Cuthbert Kendall jakoivat toisen sijan 33 pisteellä. Kakkosdivisioonan voitti James Anderson erinomaisella 38 pisteellä, ja Andy Mizen ja klubin uusi kapteeni Stuart Simpson jakoivat toisen sijan 34 pisteellä.</w:t>
      </w:r>
    </w:p>
    <w:p>
      <w:r>
        <w:rPr>
          <w:b/>
          <w:color w:val="FF0000"/>
        </w:rPr>
        <w:t xml:space="preserve">id 95</w:t>
      </w:r>
    </w:p>
    <w:p>
      <w:r>
        <w:rPr>
          <w:b w:val="0"/>
        </w:rPr>
        <w:t xml:space="preserve">Viikon puolivälin tauko umi Hotel Brightonissa by Nicole on November 12, 2012 Tunnin junamatkan päässä Lontoosta ja ranta aivan kotiovellasi, on helppo ymmärtää, miksi ihmiset rakastuvat Brightoniin ja viettävät viikonloppunsa meren rannalla. Mutta kun viikonloput tulevat, niin myös kaupungin väkijoukot tulevat ja kaiken hinta kaksinkertaistuu, ja vielä pahempaa on kesällä. Niinpä oli sovittu, että Brightoniin oli tarkoitus lähteä vaivihkaa keskellä viikkoa, ja missä olisi parempi majoittua kuin umi Brightonissa rannalla. Hiljattain tehdyn remontin jälkeen hotelli on nyt yksinkertainen ja tyylikäs, ja se tarjoaa hyvää palvelua, viihtyisiä huoneita ja loistavan sijainnin, jossa voi viettää päivänsä joko merenrannalla tai tutustumalla taide-elämään, josta kaupunki on niin kuuluisa. Mutta suosikkini huoneessa oli sängyn yläpuolella. Vierailuni aikaan he olivat melkein saaneet valmiiksi kiinteistön suuren remontin, johon kuului myös ainutlaatuisten sitaattien asentaminen jokaiseen makuuhuoneeseen. Minun lainaukseni oli seuraava: Se ei ole asia, jota pitää odottaa, vaan asia, joka pitää saavuttaa. Inspiroiva alku päiväni alkuun ja loppuun. Hotellissa on useita ominaisuuksia; matkatavarahuone, kahvila, joka on avoinna aamiaiseksi ja lounaaksi, umi-baari (yllä), joka on avoinna happy hour -drinkkejä varten ja loungena koko päivän, hotellin vieressä sijaitseva ravintola Little Bay , joka tarjoaa aamiaista ja ooppera-aiheisia illallisia. Yksi epäkohta, joka minulla oli kiinteistöä kohtaan, on, jos yövyt huoneessa West Streetin puolella. Vaikka huone oli tilavampi kuin muut vilkaisemani huoneet ja sieltä oli merinäköala, tien toisella puolella sijaitseva yökerho, jonka jyskyttävä tanssimusiikki ja ulkona riehuvien nuorten aikuisten ryhmät pitivät minut hereillä koko yön. Minulla oli myös ongelmia ilmaisen WiFi-yhteyden käyttämisessä huoneestani käsin, vaan minun piti mennä loungeen, jotta sain palvelun käyttööni. Kun ranta on ikkunan ulkopuolella ja kaupungin laiturit lyhyen kävelymatkan päässä, umi Hotel Brighton on edullinen mutta tyylikäs vaihtoehto, kun vietät aikaa Brightonissa keskellä viikkoa.</w:t>
      </w:r>
    </w:p>
    <w:p>
      <w:r>
        <w:rPr>
          <w:b/>
          <w:color w:val="FF0000"/>
        </w:rPr>
        <w:t xml:space="preserve">id 96</w:t>
      </w:r>
    </w:p>
    <w:p>
      <w:r>
        <w:rPr>
          <w:b w:val="0"/>
        </w:rPr>
        <w:t xml:space="preserve">Sivut Etsi tästä blogista Ladataan... Maanantai, 9. heinäkuuta 2012 PINK IS NOT THE ENEMY Hello, my lovelies! Taas on tiistai, ja tänään jaan kanssanne hieman erilaisen RetroTuesday-postauksen - en mitään arkistosta, vaan postauksen, jonka kirjoitin kustantajani UNDERCOVER-blogiin pari kuukautta sitten. Tuolloin linkitin postauksen Queen of Teen Awardiin, mutta ajattelin, että olisi kiva tuoda se takaisin tänne kaikille niille, jotka eivät nähneet sitä silloin, ja antaa sen vain seistä omana itsenään. Esittelen teille: PINK IS NOT THE ENEMY Shhhh. *Katselee salaa ympärilleen* Minun täytyy kertoa teille salaisuus, okei? Se on todella noloa. Et kai kerro kenellekään? Tämä on vain meidän välinen asia? No niin. Minä todella... tavallaan... rakastan... vaaleanpunaista . Kun olin pikkutyttö ja äitini yritti laittaa minulle farkut, sain raivokohtauksen enkä lähtenyt kotoa, vaikka farkut oli ostettu, koska niissä oli vaaleanpunaisia kirjailtuja kukkia. Kun serkkuni ei kutsunut minua morsiusneidoksi häihinsä, itkin tuntikausia, koska vannon, että halusin tuota suurta vaaleanpunaista marenkimekkoa enemmän kuin halusin elää. Yksi lempileluistani oli vuosien ajan peikkonukke, jolla oli vaaleanpunaiset hiukset ja täydelliset ballerinapuvut, joihin kuului vaaleanpunainen tutu ja varvaskengät. Se ei koskaan kadonnut silmistäni. Tiedän, eikö niin!? Minä! Minä ja minun kamppailulajini, feminismini ja fantasia/sci-fi nörttisyyteni. Minä, joka puhun paljon seksismistä ja moninaisuudesta ja yritän kirjoittaa muutosta, jonka haluan nähdä maailmassa. Minä ja voimakkaat sankarittareni, jotka taistelevat ja loitsivat ja pelastavat sankareita ja vapauttavat kansakuntia. Minua hävettää niin paljon! Minä petän puoleni! Vai mitä? Vai mitä? Tai miten olisi: OH HECK NO. Tämä on dilemma, jonka monet meistä naisista (ja itse asiassa myös herrasmiehistä) kohtaavat jokapäiväisessä elämässään. Haluamme olla hurjia, vahvoja ja itsenäisiä ihmisiä, jotka taistelevat stereotypioita vastaan siitä, mitä naisellisuus voi ja ei voi olla. Haluamme kunnioitusta, ja olemme valmiita potkimaan persuksille ja ottamaan nimiä vastaan, kunnes saamme sitä. Mutta me myös todella, todella, todella haluamme ne vaaleanpunaiset mokkanahkaiset kissankorkoiset sandaalit, jotka näimme viime viikolla alennuksessa.... Ihmisillä on ongelma, ja se on tämä: haluamme laittaa asiat laatikoihin. Haluamme laittaa karvaiset, rintaiset, miehekkäät asiat yhteen laatikkoon ja tuoksuvat, vaaleanpunaiset, tyttömäiset asiat toiseen laatikkoon. Tytöt voivat joskus ja suurella vaivannäöllä päästä leikkimään karvaisten miesten juttujen laatikossa ja lainata joitakin asioita (kuten housujen käyttäminen, äänestäminen, omaisuuden omistaminen). Mutta emme saa saada kaikkea, mitä haluaisimme, ja meitä uhkaa usein se, että joku tulee ja ottaa ne asiat meiltä takaisin. Ja jos pidämme liikaa poikien laatikosta löytyvistä asioista (yhtäläiset oikeudet ja palkka työssä, yhtäläinen seksuaalinen vapaus, ehdoton ja kiistaton oman kehomme hallitseminen), meitä luultavasti nimitellään hyvin epäystävällisillä nimillä ja meidän kimppuumme saatetaan jopa käydä fyysisesti. Miehet eivät saa edes vilkaista tuoksuvaa vaaleanpunaista tyttölaatikkoa. Kaiken siinä olevan - kaiken, minkä oletetaan olevan luonnollista ja toivottavaa tytöille - oletetaan olevan heille perinnöllisesti alempiarvoista ja vähempiarvoista. Mies, joka pitää tuosta tavarasta, pettää kaikki miehet. Hän on sopimaton olemaan mies. Hän ei voi leikkiä laatikossa ilman, että muut, joista osa voi olla jopa naisia, pilkkaavat häntä, uhkaavat häntä, riistävät häneltä oikeuksia ja mahdollisesti pahoinpitelevät hänet. Ja naiset - monet naiset - minä mukaan lukien! - ovat nähneet tämän ja sanoneet: "En aio pelata tuoksuvassa vaaleanpunaisessa tyttölaatikossa!". Jos se ei kelpaa miehille, se ei kelpaa minullekaan! Minua ei saa pakottaa tiettyihin rooleihin ja valintoihin elämässä! Aion osallistua vain karvaisiin miehisiin asioihin - kuten olla kova ja vahva, enkä välitä henkilökohtaisesta hygieniasta - JA SITÄ SITÄ JUURI NÄYTÄT!" Naiset. Toverit. Aseveljiä ja siskoksia vaaleanpunaisissa mokkanahkaisissa kitten heel slingbacksissä. Olen täällä kertomassa teille, että teidän ei tarvitse valita. Monia,</w:t>
      </w:r>
    </w:p>
    <w:p>
      <w:r>
        <w:rPr>
          <w:b/>
          <w:color w:val="FF0000"/>
        </w:rPr>
        <w:t xml:space="preserve">id 97</w:t>
      </w:r>
    </w:p>
    <w:p>
      <w:r>
        <w:rPr>
          <w:b w:val="0"/>
        </w:rPr>
        <w:t xml:space="preserve">Tara Moss on julkaissut Mak Vanderwall -sarjan viimeisen luvun, Assassin , löysimme kirjan uskomattoman jännittäväksi, hänen parhaaksi vielä, joka sai meidät istumaan istuimen reunalla, kun meidät pyyhkäistiin Euroopan alamaailman läpi Makin kanssa, kun hän löytää tien takaisin kotiin ( voit lukea koko arvostelumme täältä ). Meillä oli myös tilaisuus puhua uskomattoman lahjakkaan kirjailijan kanssa siitä, miten hän päätyi tähän pisteeseen Makin tarinassa ja millaista oli kirjoittaa viimeinen luku hänen rakkaasta hahmostaan Mak Vanderwallista: Maddi: Toisaalta näemme hänen näyttävän toisen puolen, joka lisää hänen hahmoonsa toisen kerroksen tavalla, jota en osannut odottaa. Miltä tuntui lisätä näitä monimutkaisempia kerroksia hänen hahmoonsa? Oliko se luonnollista kehitystä hänen hahmolleen? Tara : Koko sarja - erityisesti kolme viimeistä romaania - on pyrkinyt kohti Assassinin tapahtumia. Mak on joutunut äärirajoilleen, ja hän saa selville, kuinka pitkälle hän on valmis menemään suojellakseen itseään ja läheisiään. Hän löytää uuden pimeän puolen, josta vihjattiin vahvasti Sirenissä, ja kaiken tämän läpi hänen on tehtävä kovasti töitä pitääkseen kiinni omasta inhimillisyydestään ja identiteetistään. Mikä on vaikeaa, kun päähän on asetettu palkkio, on käytettävä väärennettyjä henkilöllisyystodistuksia ja elettävä tutkan alla... Maddi: Tiedätkö, mitä teet seuraavaksi Makin kanssa? Tara : Tämä kuudes romaani on viimeinen Mak Vanderwall -sarjassa. Makin kirjoittaminen on kestänyt uskomattomat 15 vuotta, ja Assassin päättää hänen tarinansa. On aika päästää hänet menemään. Siitä ei varmasti tule helppoa. Maddi: Olet kirjoittanut Makista tarinoita jo monta vuotta; mikä on suosikkiasiaasi hänen hahmossaan, kun hän on kehittynyt matkan varrella? Kuinka tärkeää on, että päähenkilö kasvaa ja muuttuu tarinankerronnan myötä? Tara: Olen kirjoittanut Makista nyt 15 vuotta, ja paljon on muuttunut hänen elämässään - ja minun elämässäni. Sarjassa hän kehittyy kovasta ja älykkäästä, mutta jollain tapaa naiivista nuoresta naisesta eräänlaiseksi kostajaksi. Hän on nähnyt ihmiskunnan pimeän puolen - ahneuden, sadismin ja väkivallan - ja reagoi siihen tekemällä mitä tahansa, jotta selviytyisi ja saisi oikeutta. Rakastan hänen hahmonsa kehitystä. Hahmojen on kuljettava matka ja niiden on kehityttävä ja kasvettava. Se on erityisen tärkeää sarjakirjallisuudessa. Maddi: Mitä Makin ja hänen tarinoidensa kehittämisprosessi on opettanut sinulle kirjailijana olemisesta? Miten tyylisi on muuttunut ajan myötä? Tara: Kirja on pomo. Jokainen kirjailija on sekä luoja että kirjoittamiensa hahmojen orja. Sen verran olen oppinut. Hahmoista tulee tavallaan todellisia, ne saavat oman persoonallisuutensa, eikä niille voi sanoa, mitä tehdä. Olen myös huomannut, että minulla on todellinen intohimo tutkimiseen ja oppimiseen. Rakastan tosiasioita, tapaustutkimuksia ja historiaa, ja tykkään ottaa kaikki nämä kiehtovat tosielämän yksityiskohdat ja kirjoittaa ne fiktiooni. Maddi: Olet aina tehnyt uskomatonta valmistelutyötä tarinoitasi varten, ovatko ne muuttaneet tapaa, jolla ajattelet poliiseista ja heidän työstään? eli onko olemassa seikkoja, joita me suuri yleisö pidämme itsestäänselvyyksinä emmekä vain tajua, miten vaikeaa se on, koska CSI:n kaltaiset ohjelmat saavat sen näyttämään helpolta? Tara: Olemme paljon velkaa poliisin naisille ja miehille. Poliiseilla on fyysisesti ja psyykkisesti rankka työ, ja he vaarantavat henkensä meidän puolestamme hyvin todellisella tavalla. Se ei yksinkertaisesti ole sellaista kuin televisiossa. Joitakin poliiseja riivaavat selvittämättömät rikokset vielä pitkään eläkkeelle jäämisen jälkeenkin. Heidän työnsä tekee minut nöyräksi. Maddi: Sinulla menee hyvin myös uuden sarjasi Pandora Englishin kanssa, oliko sinun luotava uusi hahmo, jotta voisit siirtyä pois siitä, että sinut tunnetaan vain kirjoittajana Mak? Mitä rakastat tässä uudessa sarjassa? Tara: Otin riskin luomalla uuden sarjan Pandora Englishin kanssa. Minun oli todistettava lukijoille ja kustantajilleni, että pystyn kirjoittamaan muitakin tarinoita, muita hahmoja ja genrejä. Olen iloinen, että se sujuu hyvin, sillä menestys antaa minulle enemmän vapauksia tulevaisuudessa. Kirjailijat voivat kirjoittaa mitä haluavat, mutta ei ole aina helppoa saada joku julkaisemaan tai lukemaan sitä. Olen onnekas, että minulla on mahdollisuus kasvaa ja muuttua kirjailijana, ja toistaiseksi lukijani ovat halukkaita siihen.</w:t>
      </w:r>
    </w:p>
    <w:p>
      <w:r>
        <w:rPr>
          <w:b/>
          <w:color w:val="FF0000"/>
        </w:rPr>
        <w:t xml:space="preserve">id 98</w:t>
      </w:r>
    </w:p>
    <w:p>
      <w:r>
        <w:rPr>
          <w:b w:val="0"/>
        </w:rPr>
        <w:t xml:space="preserve">toiveikkaan romantikon muistelmia, mietteitä ja matkoja Pariisissa Yllätysillallinen? Kyllä, kiitos! Kokeilen melkein mitä tahansa kerran. (Sian korvat Espanjassa, pillimehun läpi imetty luuydin Kiinassa, Yak Tiibetissä, lardo Italiassa ...). Ilmeisesti olen suuri seikkailunhaluisen syömisen ystävä. Kun yhtä seikkailunhaluinen italialaiseni suunnitteli hiljattain yllätysillallisen ja kertoi sen olevan enemmänkin konsepti, olin kiinnostunut. Söisimmekö pimeässä, söisimmekö käsin... En voinut ymmärtää sitä, koska olimme Pariisissa, kulinaarisessa pääkaupungissa. Uteliaisuuteni kasvoi, kun kävelimme Place de la Madeleine -aukiolla. Kunnes saavuimme käytävälle. Täältä löysimme ravintolan, jonka ruokalista oli erilainen kuin mikään muu. Kuuluisan gastronomisen Senderens-ravintolan yläpuolella piilossa on tämä elämys ja makukokeilu. Ruokalistaa ei ole, joten päätöksiä ei tarvitse tehdä. Tästä alkaa kulinaarinen seikkailu. Illallisesi perustuu kokin päähänpistoon, mitä hän päättää testata pääravintolaa varten, ja jokainen pöytä kokeilee erilaisia ruokia, joista osa saattaa päätyä ruokalistalle. Neljä ruokalajia ainutlaatuista gastro-ruokaa alle 40_ (lisää hyvä pullo viiniä bien sr ) et voil , yllätysillallinen on tarjoiltu! Viime viikolla mieleni on ollut New Yorkissa, sen lähialueilla ja itärannikolla, paikassa, jossa synnyin, kasvoin ja asuin niin monta vuotta. New York on osa minua toisin kuin mikään muu kaupunki. Sen ihmiset ovat minun kansaani, sitkeitä, vahvoja ja yhtenäisiä. Tunnen tämän yhteyden nyt enemmän kuin koskaan, kun Sandy-myrsky on jättänyt jälkeensä surua ja kärsimystä. Olin siellä vuonna 2001 9-11:n traagisissa tapahtumissa, olin siellä useita vuosia sitten sähkökatkon aikana, ja olen siellä nyt, jos en ruumiillisesti, niin mielessäni. Vaikea uskoa, miten äkillisesti elämä voi muuttua, kun siihen vaikuttavat voimat eivät ole meidän hallinnassamme. Pysykää vahvoina New York, Staten Island, Queens, Brooklyn, New Jersey... maailma on kanssanne. Tweet Vaikka nautinkin usein vierailuista paikallisiin gallerioihin ja museoihin, joitakin ainutlaatuisimpia ja kiinnostavimpia taideteoksia voi löytää kävellen kaupungin kaduilta. Jopa Pariisin katutaide näyttää ainakin minun silmissäni saaneen vaikutteita kaupungin romanttisuudesta. On yksi taiteilija erityisesti [...] Tweet Joka syksy odotan innolla Montmartren viininkeräystä, Fte des Vendanges -tapahtumaa. Vuosittainen tapahtuma, jonka aikana en välitä uhmata Sacr-Courin basilikaa ympäröiviä väkijoukkoja, jotka ovat innokkaita maistamaan erilaisia alueellisia viinejä, joiden parina on runsaasti juusto- ja fois gras -näytteitä, bien sr! Tänä vuonna ystäväni Sarah oli [...] TweetPäädyin käymään Lillessä hetken mielijohteesta tavatakseni rakkaan ystäväni ja hänen 5 kuukauden ikäisen vauvansa, jotka olivat matkalla Eurostarilla Lontoosta. Mikä olisikaan parempi paikka tapaamiselle, kaupunki, josta tiesin vain vähän, ja paikka, johon usein viitataan sen historian ja taiteen vuoksi. Vain tunnin junamatka, mutta [...] Tweet Tähän aikaan vuodesta odotan innolla viinirypäleiden sadonkorjuuta Italiassa. Ensimmäinen todellinen kokemukseni rypäleen kunnioittamisesta oli kaksi vuotta sitten, ja edelleen juon viiniä niiden päivien muistoksi. Tänä vuonna sato ei ollut yhtä runsas, mutta italialaiseni ja minä ryhdyimme töihin ja [...] TweetJoihinkin rakkaimpiin muistoihini lapsena kuuluu kyyhkyjen ruokkiminen Krakovan pääaukiolla. Tunsin aina oloni hyväksi tämän kaupungin viehätyksen keskellä, jopa kommunismin monina vuosina, jolloin nuori mieleni kamppaili ymmärtääkseen kaikkia eroja. Jokainen matka perheeni luo Sanokiin [...] TweetViimeisimmällä matkallani Sanokiin, kaupunkiin, jossa äitini varttui ja jossa vietin monta lapsuuden kesää, teimme retken yhteen suurimmista ulkoilmamuseoista. Vuonna 1958 perustettu Skansen-museo luo uudelleen 1800- ja 1900-luvun alun elämää tällä Puolan alueella. Alat ymmärtää yksinkertaisuuden [...] TweetTänään tulee kuluneeksi kolme vuotta siitä, kun saavuin Pariisiin. Täynnä keveyttä ja rakkautta. Valmiina aloittamaan uuden luvun. En tiennyt tulevista haasteista, sillä toiveikas optimisti voitti käytännön realistin. Miltä minusta tuntuu, kun pohdin viimeisiä kolmea vuotta elämästäni ulkosuomalaisena Pariisissa? Vihdoinkin [...] TweetTänä vuonna italialaiseni suunnitteli käsittämättömän syntymäpäivälomamatkan. Mikään ei muistuta kahden vuoden takaista yllätysmatkaa Toscanassa. Pariisista lensimme Veronaan, ja ajoimme pohjoiseen, ilma raikkaampi ja maisemat maisemia</w:t>
      </w:r>
    </w:p>
    <w:p>
      <w:r>
        <w:rPr>
          <w:b/>
          <w:color w:val="FF0000"/>
        </w:rPr>
        <w:t xml:space="preserve">id 99</w:t>
      </w:r>
    </w:p>
    <w:p>
      <w:r>
        <w:rPr>
          <w:b w:val="0"/>
        </w:rPr>
        <w:t xml:space="preserve">Voit sijoittaa rahaa milloin tahansa asetettujen rajojen puitteissa. Voit nostaa rahaa milloin tahansa maksamatta veroja. Siirtojen tekeminen TFSA-rahastojen välillä Jos sinulla on useampi kuin yksi TFSA-rahasto, voit siirtää varoja niiden välillä. Se ei vaikuta TFSA-maksuvaraan - kunhan siirto tehdään suoraan TFSA-rahastojen välillä. Kysy rahoituslaitokseltasi tai sijoituspalveluyritykseltäsi, miten tämä tehdään. Jos nostat itse rahaa yhdestä TFSA:sta ja siirrät sen toiseen TFSA:han, se katsotaan erilliseksi maksuksi - ei siirroksi. Kyseinen maksu pienentää tai saattaa jopa ylittää TFSA-maksuvarasi kyseiselle vuodelle. Jos maksat liikaa, joudut maksamaan sakkoa. Sääntöjen rikkomisesta aiheutuvat seuraamukset Liialliset maksut -- Jos maksat liikaa TFSA:han, maksat ylimääräisestä summasta 1 prosentin sakkomaksun kuukaudessa, kunnes poistat sen. Jos maksat tahallisesti liikaa, maksat 100 prosentin veron kaikista ylimenevästä määrästä saamistasi voitoista tai tuloista. Kielletyt ja kvalifioimattomat sijoitukset - Näistä sijoituksista TFSA:ssa saamistasi voitoista tai tuloista maksetaan 100 prosentin vero. Esimerkki: sellaisen yrityksen osakkeet, josta sinulla on merkittävä osuus (10 % tai enemmän). Varojen siirtotapahtumat -- Maksat 100 % veroa kaikista voitoista, jotka saat vaihtamalla sijoituksia TFSA:n ja rekisteröidyn tai rekisteröimättömän tilin välillä. Tämän tarkoituksena on estää ihmisiä käyttämästä TFSA:ta sellaisten sijoitusten voittojen realisoimiseen, joista muutoin kannettaisiin veroa. Esimerkki: vaihdat TFSA:n käteisvaroja RRSP:n sijoitukseen. Tutustu näihin esimerkkeihin saadaksesi lisätietoja siitä, miten Revenue Canada laskee veroseuraamukset TFSA:han tehdyistä liian suurista maksuista. Kerää säästöjäsi nopeammin TFSA:ssaMiten paljon nopeammin? Lue esimerkkinä Dominicin tarina.</w:t>
      </w:r>
    </w:p>
    <w:p>
      <w:r>
        <w:rPr>
          <w:b/>
          <w:color w:val="FF0000"/>
        </w:rPr>
        <w:t xml:space="preserve">id 100</w:t>
      </w:r>
    </w:p>
    <w:p>
      <w:r>
        <w:rPr>
          <w:b w:val="0"/>
        </w:rPr>
        <w:t xml:space="preserve">Viikonloppu Berliini Etsitkö erilaisia historiallisia kohokohtia, kulttuurista monimuotoisuutta ja vilkasta yöelämää yhdessä kaupungissa? Sitten sinun pitäisi tulla Berliiniin! Pidä taukoa arjesta, pakkaa laukkusi ja nauti "Weekend Berlinistä". Olipa kyseessä kevät, kesä, syksy tai talvi, Berliini tarjoaa monenlaisia aktiviteetteja kaikkina vuodenaikoina. Sightseeing &amp; Tours Televisiotorni Yli 200 metriä maanpinnan yläpuolella ja upeat näkymät Berliiniin sisältyvät? Televisiotorni on 368 metrin korkeudellaan Saksan korkein rakennus ja erittäin suosittu Berliinin kävijöiden keskuudessa. Brandenburgin portti Brandenburgin portti on entinen kaupungin portti ja yksi Berliinin ja Saksan tärkeimmistä symboleista. Se on ainoa jäljellä oleva portti porttisarjasta, jonka kautta Berliiniin aikoinaan mentiin. Portti on monumentaalinen sisäänkäynti Unter den Lindenille, kuuluisalle lehmusbulevardille, joka aiemmin johti suoraan Preussin monarkkien kaupunkipalatsiin. Nykyään sitä pidetään yhtenä Euroopan kuuluisimmista maamerkeistä. Keväisin ja kesäisin monet katutaiteilijat viihdyttävät sinua musiikilla ja tanssilla Brandenburgin portin ympärillä. Museosaari Berliini on kuuluisa museoistaan, kuten Museosaaresta, viiden kansainvälisesti merkittävän museon muodostamasta kokonaisuudesta, joka sijaitsee Spree-joen varrella Mitten kaupunginosassa. Varsinkin sateisena päivänä voit viettää aikaa vierailemalla Altes Museumissa, Neues Museumissa, Alte Nationalgalerie'ssa, Bode Museumissa ja Pergamon-museossa, jossa on Nefertitin rintakuva, "viikonloppusi Berliinissä" aikana. Juutalaismuseo Berliinin juutalaismuseo on yksi Euroopan museokentän kuuluisista instituutioista sen avaamisesta vuonna 2001 lähtien. Useiden erikoisnäyttelyiden lisäksi museo esittelee saksalais-juutalaista historiaa ja kulttuuria dokumentoiden varhaisimpia todistuksia keskiajalta nykypäivään. Reichstag Toinen pala Berliinin sekä Saksan historiaa suoraan Berliinin keskellä -- Reichstag. Tutustu Saksan parlamentin istuntopaikkaan ja vieraile lasikupolissa tai nauti vain näkymistä Tiergarteniin, joka on yksi Berliinin ja Saksan suurimmista julkisista puistoista Checkpoint Charlie Kiinnostaako aikamatkailu "Weekend Berlin" -viikonloppusi aikana? Palaa ajassa taaksepäin vuoteen 1961, jolloin Berliinin muuri rakennettiin ja Berliini jakautui itään ja länteen. Checkpoint Charlie oli tunnetuin tapa päästä Berliinin toiselle puoliskolle. Vielä nykyäänkin kylmän sodan historian voi tuntea tarkastuspisteen jokaisessa nurkassa. Kaupunkikierrokset Jalkaisin, bussilla tai laivalla, Berliiniin voi tutustua lyhyesti monella eri tavalla. Monet paikalliset toimijat tarjoavat kaupunkikierroksia Berliinin keskustassa sekä sen laitamilla. Tekeekö se nälkäiseksi lisää? Nämä ovat vain muutamia nähtävyyksiä, joissa voit vierailla "Weekend Berlin" -viikonloppusi aikana. Yöelämä ja shoppailu Shoppailu Eri puolilla Berliiniä on useita ostosalueita, kuten Friedrichsstrasse, Hackescher Markt, Alexanderplatz tai Kurfrstendamm, joka tunnetaan paikallisesti nimellä Ku'damm, joka on yksi Berliinin kuuluisimmista kaduista -- täynnä kauppoja, taloja, hotelleja ja ravintoloita. Käy hakemassa matkamuistosi "Weekend Berlin" -viikonloppusi aikana. Ravintolat Olipa kyseessä sitten japanilainen tai italialainen, libanonilainen tai korealainen, Berliinistä löydät ravintoloita jokaiseen makuun. Löydät myös ravintoloita, jotka tarjoavat perinteisesti runsasta ja maalaismaista berliiniläistä ruokaa. Tunnettuja välipaloja ovat esimerkiksi berliiniläinen currywurst tai "Boulette". Yöelämä Uppoudu vilkkaaseen yöelämään " Weekend Berlin " -viikonloppusi aikana. Klubeja ja baareja on kaikkialla Berliinissä. House-musiikista ja RnB:stä rockiin, Berliinistä löytyy klubi kaikenlaiselle musiikille. Lisäksi voit osallistua konsertteihin tai pitää hauskaa karaokebaarissa. Kesäisin voit nauttia ulkoilmakonserteista, ulkoilmaklubeista, ulkoilmabaareista ja jopa ulkoilmateattereista. Älä odota ja suunnittele "Weekend Berlin" -viikonloppuasi nyt!</w:t>
      </w:r>
    </w:p>
    <w:p>
      <w:r>
        <w:rPr>
          <w:b/>
          <w:color w:val="FF0000"/>
        </w:rPr>
        <w:t xml:space="preserve">id 101</w:t>
      </w:r>
    </w:p>
    <w:p>
      <w:r>
        <w:rPr>
          <w:b w:val="0"/>
        </w:rPr>
        <w:t xml:space="preserve">Vakiintuneista kirjailijoista ja odotusten painosta: Rowlingin The Casual Vacancy Yksi kirjallisuuskriitikon työn suurista iloista / velvollisuuksista on se, että sinua pyydetään arvostelemaan lukemattomia esikoisromaaneja. Kun aloitin arvostelun, muistan, että tämä tuntui itselleni epätavalliselta - tulinhan akateemisesta taustasta, jossa ei yleensä lue mitään ilman lähes raivostuttavaa tietämystä jokaisesta kriittisestä näkökulmasta, jokaisesta viimeisestä teoreettisesta tulkinnasta, jokaisesta pienimmästä elämäkerrallisesta yksityiskohdasta. Minuun teki vaikutuksen viimeisimpien julkaisujen debyyttien kohdalla se, miten puhdas, lähes neitseellinen kokemus niiden lukemisesta on. Kuinka vapaa olen kaikesta siitä, mikä saattaisi horjuttaa minua tavalla tai toisella tekstin tulkinnassa. Vakiintuneiden kirjailijoiden kohdalla näyttää kuitenkin siltä, että jokaista uutta romaania arvioidaan heidän aiempien teostensa prisman läpi. Se on faustilainen sopimus, jonka kirjailijat solmivat julkaistessaan ensimmäisen romaaninsa: jos heille myönnetään jonkinasteinen menestys, he eivät koskaan pääse irti aiemmista teoksistaan, ja kaikkea, mitä he tekevät, arvioidaan väistämättä niiden perusteella. Näin kävi J.K. Rowlingin The Casual Vacancy -kirjan julkaisun yhteydessä, joka lähes jokaisessa lukemassani arvostelussa joutui vertailemaan sitä Harry Potter -kirjoihin - Pagfordin sanotaan olevan asuttuna muggeilla, yksi pääperheistä on kuvattu Dursleyjen kalpeaksi jäljitelmäksi, ja kirjan nimi on (kieltämättä melko loistavasti) Mugglemarch. Vaikka se olikin väistämätöntä, se tuntui hieman epäreilulta - ei vain kirjailijaa vaan myös itse tekstiä kohtaan. En tullut The Casual Vacancy -kirjan pariin suurena Rowling-fanina. En ole koskaan jonottanut minkään elokuvan katsomoon, en ole kertaakaan raapustanut otsaani salamanmuotoista arpea tai pukenut mustaa velhoviittaa. Olen toki lukenut romaanit, ja muistan nauttineeni niistä ajanvietteeksi, mutta olin hieman vanhempi kuin niiden kohderyhmä, kun Potter-mania oli saanut jalansijaa, ja olin liian kiireinen koulutehtävien ja juhlien parissa murehtimaan paljon Harrysta ja hänen ystävistään. On siis lukijoita, jotka ovat paljon herkempiä ja sidotumpia Potterverseen kuin minä. Silti minäkään en saanut päähäni ajatusta, että tämän oli kirjoittanut Harry Potter -kirjojen kirjoittaja. Kaiken The Casual Vacancy -kirjan julkaisun yhteydessä saadun julkisuuden myötä palasin aina takaisin tähän kysymykseen: Missä määrin se on lukijan vika, että hän ei pysty unohtamaan kirjailijan aiempia teoksia ja lukemaan tekstiä sen omista ansioista? Pudottaa omien odotustensa painolastia? Rowlingin debyytti Ei lapsille -teoksessa alkaa neuvoston jäsenen Barry Fairbrotherin kuolemalla. Hänen kuolemansa seurauksena valtuustossa avautuu paikka ("satunnainen vakanssi") ja sitä seuraava taistelu siitä, kenen pitäisi ottaa paikka ja siten voittaa laajempi ryhmittymissota Pagfordin kaupungin halusta poistaa The Fields sen rajojen ulkopuolelta - asuinkomissio, jossa "graffitit kukkivat silloilla", paikalliset heittelevät kivillä katulamppuja "ja pahempaa". Paperilla kieltämättä melko tylsältä kuulostavasta aiheesta Rowling onnistuu kutomaan tarinansa langoista monimutkaisen tarinan useista perheistä ja niiden pikkumaisista huolista, epäkohdista, himoista ja peloista. Uutinen Barry Fairbrotherin kuolemasta leviää ympäri kaupunkia ja tuntuu "kuohuvan ilmakehässä kuin kupliva samppanja", ja satunnainen tyhjyys kimmeltää mahdollisuuksia. Kaupungissa on kuitenkin niitä, joita kampanjointi inhottaa ja jotka pyrkivät sabotoimaan mahdollisten ehdokkaiden ponnisteluja. Niinpä seurakuntaneuvoston verkkosivujen aiemmin pysähtyneestä ilmoitustaulusta tulee myrskyn vilkas ja siveellinen keskus, kun sinne alkaa ilmestyä viestejä Barry Fairbrotherin haamulta, joka näyttää tietävän hänen paikkaansa tavoittelevien syvimmät ja pimeimmätkin salaisuudet. Rowlingilla on erityinen taito luoda monimutkaisia, uskottavia maailmoja. Kirjan tapahtumapaikkana on viehättävä ja pohjimmiltaan "englantilainen" kaupunki, "Pagfordin kaunis pikkukaupunki", joka on niin viehättävä, että melkein odotin, että kannen sisäpuolella olisi karttapiirros. Mutta kaiken tämän pinnallisen englantilaisen kivimökkien ja vehreän maaseudun ihanuuden lisäksi on väkivaltaa, riippuvuutta, teiniseksia, kuolemaa ja yleistä hämäryyttä, josta ulvottiin huolta. Sivulla kolme Barry</w:t>
      </w:r>
    </w:p>
    <w:p>
      <w:r>
        <w:rPr>
          <w:b/>
          <w:color w:val="FF0000"/>
        </w:rPr>
        <w:t xml:space="preserve">id 102</w:t>
      </w:r>
    </w:p>
    <w:p>
      <w:r>
        <w:rPr>
          <w:b w:val="0"/>
        </w:rPr>
        <w:t xml:space="preserve">"Maaseudulla kasvaneilla ihmisillä voi olla yli kaksinkertainen todennäköisyys sairastua Alzheimerin tautiin vanhuudessa", kertoo The Daily Telegraph. Vaikka maaseudulla asuminen on perinteisesti yhdistetty terveempiin elämäntapoihin, tuoreen tutkimuksen tulokset viittaavat siihen, että näin ei aina ole - ainakaan Alzheimerin taudin osalta. Tutkijat kokosivat yhteen 13 yksittäisen tutkimuksen tiedot ja tarkastelivat eroja dementiaa sairastavien ihmisten kokonaismäärässä maaseudulla verrattuna kaupunkiin. Tutkijat vertasivat myös ajan myötä kehittyneiden uusien tapausten määrää näissä kahdessa ympäristössä. Vaikka he eivät havainneet merkittäviä eroja dementian sairastumisen todennäköisyydessä yleensä, he havaitsivat merkittäviä eroja Alzheimerin tautia sairastavien määrässä. Maaseudulla varttuneilla ja siellä asuneilla oli suurin riski sairastua dementiaan, ja heidän todennäköisyytensä sairastua tautiin oli yli kaksi kertaa suurempi kuin kaupunkimaisemmissa oloissa asuvilla. Tämä on kiehtova tutkimus, joka valitettavasti herättää enemmän kysymyksiä kuin antaa vastauksia. Daily Mail -lehden sanoin "mysteeri" on tällä hetkellä se, miksi maaseudulla kasvaminen lisäisi Alzheimerin taudin riskiä. Tutkijat pohtivat mahdollisuutta, että asiaan voisi liittyä jonkinlainen lapsuuden altistuminen ympäristötekijälle, mutta he myöntävät vapaasti, että tämä on puhdasta spekulaatiota. He sanovat, että tarvitaan lisää korkealaatuista tutkimusta, jotta voidaan vahvistaa tämä maantieteellisten alueiden välinen vaihtelu ja tutkia havaittujen erojen mahdollisia syitä. Mistä tarina on peräisin? Tutkimuksen toteuttivat Edinburghin yliopiston, University College Londonin ja muiden brittiläisten organisaatioiden tutkijat. Tutkimusta tukivat Alzheimer Scotland, Medical Research Council ja muut organisaatiot eri puolilla Yhdistynyttä kuningaskuntaa. Tutkimus julkaistiin vertaisarvioidussa International Journal of Epidemiology -lehdessä. Tutkimuksen saama mediajulkisuus oli täsmällistä. Sekä Mail että Telegraph huomauttivat, että tutkijat eivät ole selittäneet, miksi tämä ero Alzheimer-tapausten määrässä ilmenee. Ja että tarvitaan lisätutkimuksia yhteyden taustalla olevan syyn selvittämiseksi. Millainen tutkimus tämä oli? Kyseessä oli systemaattinen katsaus ja meta-analyysi tutkimuksista, joissa tarkasteltiin maaseudun ja kaupunkialueiden välisiä eroja dementian esiintyvyydessä (dementiaa sairastavien kokonaismäärä) ja esiintyvyydessä (tietyn ajanjakson, esimerkiksi vuoden aikana kehittyvien uusien dementiatapausten määrä). Tutkijat ottivat katsaukseensa mukaan sekä poikkileikkaus- että pitkittäistutkimuksia. Useiden riippumattomien tutkimusten tulosten yhdistäminen voi antaa kattavamman kuvan kuin mikä tahansa yksittäinen tutkimus yksinään. Meta-analyysit voivat antaa tehokkaamman arvion assosiaatiosta tai vaikutuksen koosta ja lisätä luottamusta saatuun tulokseen, koska tällaiseen analyysiin osallistuvien kokonaismäärä on suurempi kuin yksittäisessä tutkimuksessa olisi mahdollista. Tutkimusten välillä on kuitenkin merkittäviä eroja, jotka on otettava huomioon meta-analyysin tuloksia tehtäessä ja tulkittaessa. Esimerkiksi tässä katsauksessa dementian ja Alzheimerin taudin diagnosointiin käytetyt kriteerit vaihtelivat tutkimusten välillä, samoin kuin taso, jolla tutkimukset keräsivät tietoja (jotkut käyttivät alueellisia tietoja, toiset keräsivät tietoja kaupunki- tai taajamatasolla). Tähän katsaukseen sisältyneet tutkimukset tehtiin monissa eri maissa; maaseutu- ja kaupunkiympäristöt eri maissa eivät välttämättä ole samanlaisia ympäristö- tai sosioekonomisten tekijöiden osalta. Esimerkiksi eräässä Japanissa tehdyssä tutkimuksessa "maaseutu" määriteltiin hallinnolliseksi yksiköksi, jonka asukasluku on vähintään 30 000, kun taas eräässä Italiassa tehdyssä tutkimuksessa "maaseutu" määriteltiin pieneksi kaupungiksi (erityisesti Sisiliassa sijaitsevaksi Troinan kaupungiksi), jonka liikenneyhteydet ovat rajalliset ja jonka talous perustuu suurelta osin maatalouteen. Joissakin tutkimuksissa ei yksinkertaisesti määritelty "maaseutua" ja "kaupunkia". Meta-analyysin tulokset ovat vain niin hyviä kuin ne tutkimukset, joista tiedot on otettu. Meta-analyysissä voidaan käyttää tutkimuksia, joiden metodologinen laatu on heikko. Vaikka tutkijat pyrkivät usein ottamaan tämän huomioon painottamalla kutakin tutkimusta laadun perusteella, samaan katsaukseen sisällytetään yleensä tutkimuksia, joiden laatu vaihtelee. Mitä tutkimus sisälsi? Tutkimuksen tekijät etsivät useista tietokannoista tutkimuksia, joissa raportoitiin dementiatapausten kokonaismäärä tai uusien dementiatapausten määrä maaseudulla, ja vertasivat näitä lukuja kaupunkialueilla havaittuihin lukuihin. Tutkijat ottivat mukaan myös niin sanottua harmaata kirjallisuutta eli tietoja, joita ei ole julkaistu lääketieteellisissä lehdissä, mutta jotka voivat silti olla arvokkaita, kuten opinnäytetöitä ja hallituksen raportteja. Tutkijat arvioivat tutkimusten laatua tarkastelemalla tutkimussuunnitelmaa, metodologiaa, harhan riskiä, tapausten tunnistamistapaa, menettelyjen standardointia eri tutkimuspaikoissa ja seurantaa.</w:t>
      </w:r>
    </w:p>
    <w:p>
      <w:r>
        <w:rPr>
          <w:b/>
          <w:color w:val="FF0000"/>
        </w:rPr>
        <w:t xml:space="preserve">id 103</w:t>
      </w:r>
    </w:p>
    <w:p>
      <w:r>
        <w:rPr>
          <w:b w:val="0"/>
        </w:rPr>
        <w:t xml:space="preserve">Tiedätkö, mikä on ihanne- tai unelmatyösi? Kysely 18 - "Tiedätkö, mikä on ihanne- tai unelmatyösi?" 60 % työnhakijoista tietää, mikä on tai tulee olemaan heidän ihanne- tai unelmatyönsä, ilmenee TipTopJobin hiljattain tekemästä tutkimuksesta . Onko tämä mielestäsi yllättävän korkea luku, kun otetaan huomioon, että niin monet ihmiset jopa 40-vuotiaina kääntyvät ympäri ja sanovat: "En vieläkään tiedä, mitä haluan tehdä vanhempana"? Unelmatyön löytäminen loppuelämäksi on harvinaista, ja tämä on todistettu, kun otetaan huomioon nykyiseen työhönsä tyytymättömien ihmisten määrä ja aktiivisten työnhakijoiden suuri määrä. Tämä 60 prosentin luku koostuu niistä, jotka tietävät, mikä heidän unelmatyönsä on, JA niistä, jotka tietävät, mikä se tulee olemaan ? joten kysymys kuuluu, vaikka ihmiset tietäisivätkin, mikä heidän unelmatyönsä tulee olemaan, ovatko he toimineet unelmiensa mukaisesti ja työskentelevätkö he todella kyseisessä tehtävässä? Niin monet ihmiset sortuvat työhön miettimättä, onko se todella sitä työtä, jota he haluavat tehdä - mutta loppujen lopuksi työllä tienaa rahaa, ja rahaa tarvitaan elämiseen! Niiden jäljelle jäävien 40 prosentin osalta, jotka eivät tiedä, mikä on heidän unelmatyönsä, olisi loogista ajatella, että he etsivät aina uutta työtä. Tässä kohtaa työpaikkataulut ovat erittäin hyödyllisiä. Työpaikkatauluissa on se hyvä puoli, että voit pitää tietosi verkossa, taitosi ja työmieltymyksesi sekä päivitetyn ansioluettelosi, jotta head-hunterit voivat löytää ja lähestyä sinua! Työnhakijoiden avuksi työpaikkataulut mahdollistavat erittäin älykkäät ja tehokkaat "työpaikkailmoitukset". Sähköpostihälytysten asettaminen tarkoittaa, että saat ilmoituksen, kun hakukriteerejäsi vastaavat työpaikat rekisteröidään sivustolle. Näin säästät aikaa eri verkkosivustojen tarkistamiselta ja uudelleen tarkistamiselta, ja voit antaa työpaikkojen tulla suoraan postilaatikkoosi. Ilman, että sinun tarvitsee jatkuvasti etsiä työtä, voit pitää mielessäsi haaveilemasi työpaikan ja asettaa työpaikkailmoitukset työpaikkatauluihin, jotta saat heti tiedon, jos unelmiesi työpaikka on rekisteröitynyt sivustolle. Sanotaan, että "ruoho on aina vihreämpää", ja tämä pätee niin uraan kuin kaikkeen muuhunkin elämässä. Työelämän kannalta tämä selittää sen, että ihmiset eivät ole koskaan 100-prosenttisen tyytyväisiä työympäristöönsä ja pitävät aina silmänsä auki mahdollisen paremman työpaikan löytämiseksi. Mutta onko ruoho aina vihreämpää? Jos olet tyytyväinen työhösi, se on tärkein näkökohta - ja tiedetään, että jos nautit työstäsi, sinun ei itse asiassa tarvitse tehdä töitä enää päivääkään elämässäsi!</w:t>
      </w:r>
    </w:p>
    <w:p>
      <w:r>
        <w:rPr>
          <w:b/>
          <w:color w:val="FF0000"/>
        </w:rPr>
        <w:t xml:space="preserve">id 104</w:t>
      </w:r>
    </w:p>
    <w:p>
      <w:r>
        <w:rPr>
          <w:b w:val="0"/>
        </w:rPr>
        <w:t xml:space="preserve">Tapaamme aamulla kirkkaalla jokirannalla, kun kaikki murheet ovat haihtuneet. Seison portilla, jonka portit ovat avoinna, elämän pitkän, ankean päivän päätteeksi. Cho: Tavataan aamulla ja kysytään: "Mitä kuuluu?" "Hyvää." Ja istumme joen rannalla, ja innostuneina uusimme vanhan tuttavuuden. Tunnistat minut aamulla hymystäni. Kun tapaan sinut aamulla siinä kaupungissa, joka on rakennettu nelikulmaiseksi. Tapaamme aamulla suloisessa, ja vaihdan vanhan ristin kruunuun. Ei tule pettymyksiä, eikä kukaan kuole siinä maassa, missä elämän aurinko laskee. Tapaamme aamulla matkan päässä kullan kaupungin kaduilla, missä me kaikki voimme olla yhdessä ja olla onnellisia ikuisesti, kun ikuisuuden vuodet vierivät.</w:t>
      </w:r>
    </w:p>
    <w:p>
      <w:r>
        <w:rPr>
          <w:b/>
          <w:color w:val="FF0000"/>
        </w:rPr>
        <w:t xml:space="preserve">id 105</w:t>
      </w:r>
    </w:p>
    <w:p>
      <w:r>
        <w:rPr>
          <w:b w:val="0"/>
        </w:rPr>
        <w:t xml:space="preserve">Ratkaistu kysymys Onko olemassa tapa saada tarjoillaan alkoholia ilman henkilöllisyystodistusta? im 16 ja haluan mennä ulos ja ottaa juotavaa, mitään "heittää ylös kadulla" jsut muutama olut ystävieni kanssa, mutta olen pitää saada kääntyi alas, kun yrittää saada palvellaan (älä jätä mitään viestejä sanomalla, että se johtuu vain 16) joten iw kuin ihmettelen, jos on olemassa keinoja näyttää / toimia vanhempi ja on paremmat mahdollisuudet saada palvellaan. Muut vastaukset (8) Kun olin lapsi, laillinen ikä oli 18, ja kun minulla oli paljon kasvokarvoja ja isot pallit, ei ollut kovinkaan suuri asia päästä klubille ja juoda 16- tai 17-vuotiaana. 16-vuotias poika, joka yrittää näyttää 21-vuotiaalta, on toisaalta hyvin suuri asia, ja rehellisesti sanottuna en usko, että pystyt siihen. Näyttäisit vanhemmalta suoritettuasi 200 tuntia yhdyskuntapalvelua alaikäisen juomisen takia. Älä kiirehdi aikuistumaan, nauti nuoruudestasi ja nuoruuden aktiviteeteista. Katso tilastoja niistä, jotka aloittivat juomisen alaikäisinä ja joista tuli alkoholisteja ja huumeriippuvaisia. EI MITÄÄN. Syynä on se, että olet alaikäinen, ja alkoholin hankkimisen yrittäminen laittomasti voi aiheuttaa ongelmia paitsi sinulle, myös henkilölle, joka tietämättään tarjoilee alaikäiselle. Haluatko todella saada jonkun muun vaikeuksiin oman ilosi vuoksi?</w:t>
      </w:r>
    </w:p>
    <w:p>
      <w:r>
        <w:rPr>
          <w:b/>
          <w:color w:val="FF0000"/>
        </w:rPr>
        <w:t xml:space="preserve">id 106</w:t>
      </w:r>
    </w:p>
    <w:p>
      <w:r>
        <w:rPr>
          <w:b w:val="0"/>
        </w:rPr>
        <w:t xml:space="preserve">SES - perheen sisäinen asia Martin Ledwich ilmoittautui SES:n vapaaehtoiseksi täytettyään 18 vuotta. Siihen mennessä hän tunsi kuitenkin Craigieburnin yksikön läpikotaisin. "Isäni raahasi minut mukaan jo 14-vuotiaana", hän kertoo. "Menin sinne, ja kaverit käyttivät minua harjoitellakseen taitojaan. He katsoivat kirjasta, miten joku sidotaan paareihin, ja sitten he tekivät sen minulle." Hän kertoi, että hänellä oli ollut tapana tehdä niin. Martinin isä Paul auttoi yksikön perustamisessa, ja hän on siellä yhä 31 vuotta myöhemmin. Vaikka SES on niin suuri osa heidän elämäänsä, kumpikaan Ledwichin miehistä ei ole kertonut Martinin äidille, että hänen poikansa aloitti solmujen ja pelastusten koeoperaattorina. Isän seuraaminen yksikköön oli Martinille luonteva siirto, ja Craigieburnin tiimissä perhe on vahvasti esillä. Martinin vaimo Kylie ja hänen äitinsä Emily ovat molemmat jäseniä, ja he molemmat tukevat miehensä palvelua. Yksikössä on aika monta perhettä, joilla on vahva läsnäolo. Myös toimikausien pituus on pitkä: viisi jäsentä on palvellut yhteensä 146 vuotta.  Ehkä juuri siksi he ovat niin tiivis ryhmä. Rakastan sitä. Yksikössä ollaan yleensä aika ystävällisiä, ja hengailemme aina yhdessä jälkikäteen. He ovat kuin perhettä", Martin sanoo. Yksikön ulkopuolella Martin harrastaa intohimoisesti nelivetoautoja, joihin hän tutustui ensimmäisen kerran työskennellessään SES:ssä. Hän nauttii myös matkustelusta perheen kanssa. Martinin on vaikea valita 25 vuoden palvelusaikansa aikana mitään erityisen hienoa hetkeä, mutta hän sanoo, että suurissa operaatioissa parasta on se, että ne vetävät puoleensa monia eri yksiköitä, jolloin hän voi tavata paljon muita vapaaehtoisia. "Samoihin kasvoihin törmää vuodesta toiseen. Pidän siitä. Martin toimi divisioonan komentajana viime vuoden tulvien aikana Victorian pohjoisosassa, mistä hän nautti. "Lopussa pääsimme lentokoneella ylös ja näimme kaiken ylhäältä käsin. Siellä saattoi todella nähdä kaikkien ponnistelujen tuloksen. SES:stä on tullut suuri osa Martinin elämää. Hänen mukaansa vapaaehtoistyö oli hauskaa ja erittäin tyydyttävää. "Pääsee näkemään paljon erilaisia asioita, joita ei muuten näkisi. Tapaat paljon ihmisiä, jotka ovat pahimmassa tilanteessa, ja he ovat niin kiitollisia nähdessään sinut. Mikä on sen parempaa? Vapaaehtoistyö SES:ssä tarjosi jäsenneltyä koulutusta, joka oli kansallisesti tunnustettua, ja tarjosi näin mahdollisuuksia henkilökohtaiseen kehittymiseen kaiken muun ohella. "Jos haluat tosissasi lähteä auttamaan yhteisöäsi, tämä on yksi tapa tehdä se. Victorian osavaltion hätäpalvelu (SES) on vapaaehtoisuuteen perustuva järjestö, joka tarjoaa vuosittain hätäapua tuhansille victorialaisille yli 5 500 vapaaehtoisen avulla. Jos haluat ilmoittautua vapaaehtoistyöntekijäksi, soita 1300 VICSES tai lähetä tiedustelu sähköpostitse osoitteeseen www.vicses.vic.gov.au.</w:t>
      </w:r>
    </w:p>
    <w:p>
      <w:r>
        <w:rPr>
          <w:b/>
          <w:color w:val="FF0000"/>
        </w:rPr>
        <w:t xml:space="preserve">id 107</w:t>
      </w:r>
    </w:p>
    <w:p>
      <w:r>
        <w:rPr>
          <w:b w:val="0"/>
        </w:rPr>
        <w:t xml:space="preserve">Ajoimme tuntikausia ja puhuimme koko matkan Olen niin ihastunut asioihin joita sanot Puhut niin suloisesti Voin maistaa sen kielelläni Sait minut pyörimään Sain minut tuntemaan olevani jotain erityistä Mutta en ole varma olenko oikeasti, koska tukehdun kaikkiin mahdollisuuksiini sanoa asiat oikein Aion kokeilla sitä nyt Mitä halusin sanoa Mitä? Halusin sanoa Mitä halusin sanoa oli Mitä halusin sanoa oli Rakastan sinua niin paljon Rakastan sinua niin paljon Rakastan sinua niin paljon Mitä halusin sanoa oli Saavuimme kaupunkiin ja laitoit kätesi käsivarteni ympärilleni ja pidit minua lähellä Tunsin itseni niin läheiseksi ja sitten tunsin sen liukuvan hitaasti sormieni läpi jalkaani pitkin lattialle kuin äkillinen hyppy Missä sana se katoaa Kun tarvitsemme sitä siellä käteni vieressä ja huulillani Mitä halusin sanoa oli Mitä halusin sanoa oli Mitä halusin sanoa oli Mitä halusin sanoa oli Mitä halusin sanoa oli Mitä halusin sanoa oli Rakastan sinua niin paljon Rakastan sinua niin paljon Rakastan sinua niin paljon Mitä halusin sanoa oli Rakastan sinua niin paljon Rakastan sinua niin paljon Rakastan sinua niin paljon VASTUUVAPAUTUS : Sinun on hyväksyttävä seuraava lausunto tai poistuttava tältä verkkosivustolta. Kaikki Dashboard Confessional - What I Wanted To Say Was sanat , artistin nimet ja kuvat ovat tekijänoikeudella suojattuja. Kaikki Dashboard Confessional - What I Wanted To Say Was -kappaleen sanat saattavat olla rajoitettu vain opetus- ja henkilökohtaiseen käyttöön.</w:t>
      </w:r>
    </w:p>
    <w:p>
      <w:r>
        <w:rPr>
          <w:b/>
          <w:color w:val="FF0000"/>
        </w:rPr>
        <w:t xml:space="preserve">id 108</w:t>
      </w:r>
    </w:p>
    <w:p>
      <w:r>
        <w:rPr>
          <w:b w:val="0"/>
        </w:rPr>
        <w:t xml:space="preserve">Useissa osavaltioissa on säädetty lakeja, joiden mukaan lääkäreiden on kerrottava naisille, jos heillä on tiheät rinnat, ja ilmoitettava heille, että heillä on suurempi rintasyöpäriski.  LA Times -lehden mukaan Kaliforniassa laki pannaan täytäntöön 1. huhtikuuta 2013 alkaen, ja se herättää jälleen huolta siitä, onko tällaisten tietojen antaminen tarpeellista, varsinkin kun rintojen tiheysarvot vaihtelevat usein ja vaihtoehtoiset seulontamenetelmät voivat johtaa vääriin positiivisiin tuloksiin ja useampiin testeihin, joita naisten sairausvakuutus ei välttämättä kata. Joidenkin tutkijoiden mielestä tiheistä rinnoista tiedottaminen ei ole kovin hyödyllistä ja saattaa vain huolestuttaa naisia. Lisäksi se voi johtaa vain seulontojen ja testien lisääntymiseen, mikä puolestaan lisää vääriä positiivisia tuloksia ja terveydenhuollon lisäkustannuksia. Toiset lääkärit ja lääkärit ovat kuitenkin sitä mieltä, että rintojen tiheydestä olisi ilmoitettava naisille.  Heidän mukaansa naisille kerrotaan usein rintasyövän riskitekijöistä, vaikka niille ei voida tehdä juuri mitään.  Jos naisille ilmoitettaisiin, että heillä on tiheät rinnat, he saattaisivat hakeutua vaihtoehtoisempiin seulontatutkimuksiin, kuten magneettikuvaukseen, jonka avulla kasvaimet voidaan havaita paremmin myös tiheässä kudoksessa. American College of Radiology ei kannata sitä, että lääkärit velvoitettaisiin tiedottamaan potilaille tiheistä rinnoista.  Vaikka ACR tukee sitä, että rintojen tiheyttä koskevat tiedot olisi lähetettävä lääkäreille, se selittää kantansa tällaisten tietojen sisällyttämisestä maallikkoyhteenvetoon: "Kehotamme harkitsemaan vahvasti hyötyjä, mahdollisia haittoja ja tahattomia seurauksia." Uudet 3D-mammografiat voisivat olla ratkaisu ongelmaan.  Vuonna 2011 laite sai FDA:n hyväksynnän, ja se on nyt saatavilla Etelä-Floridassa.  Tämä tekniikka, joka tunnetaan nimellä rintatomosynteesi , tuottaa kolmiulotteisen näkymän rintakudoksesta ja auttaa radiologeja luonnehtimaan yksittäisiä rintarakenteita ilman päällekkäisen kudoksen aiheuttamaa sekaannusta.  Tämän menetelmän käyttö seulonnassa vähensi väärien positiivisten tulosten määrää 40 prosenttia. Tohtori Susan Love toteaa, että kuuden vuoden tutkimuksessa todettiin, että naisilla, joilla on tiheät rinnat, on sama kuolemanriski kuin naisilla, joilla ei ole tiheitä rintoja.  Hän varoittaa, ettei ole näyttöä siitä, että useampi seulonta olisi parempi, ja selittää, miten tiheä kudos lisää riskiä sairastua syöpään mutta ei kuolla siihen. Uuden tekniikan ansiosta lääkärit näkevät rinnan kuitenkin selkeämmin, joten yhä harvemmat naiset kutsutaan takaisin lisätutkimuksiin.  Rintojen tomosynteesilaitteen valmistaja Hologic huomauttaa, että teknologiaa käyttäneet lääkärit raportoivat, että "Hologicin 3D-mammografiamenetelmällä havaitaan syöpiä, jotka ovat saattaneet jäädä huomaamatta 2D-mammografiassa". Tietokeskus Pikalinkit Yrityksemme Tehtävämme on antaa sinulle tietoa, antaa sinulle faktat, joita tarvitset suojellaksesi ennakoivasti itseäsi, perhettäsi ja tulevaisuuttasi. Näiltä sivuilta löydät tietoa potilaiden oikeuksista, sairaaloista ja muista terveydenhuollon laitoksista, tietoon perustuvasta suostumuksesta ja siitä, miten oikeusjärjestelmä voi tarvittaessa toimia kanssasi ja puolestasi.</w:t>
      </w:r>
    </w:p>
    <w:p>
      <w:r>
        <w:rPr>
          <w:b/>
          <w:color w:val="FF0000"/>
        </w:rPr>
        <w:t xml:space="preserve">id 109</w:t>
      </w:r>
    </w:p>
    <w:p>
      <w:r>
        <w:rPr>
          <w:b w:val="0"/>
        </w:rPr>
        <w:t xml:space="preserve">Art Talk NEA:n kirjallisuuden käännösapurahan saajan Dan Bellmin kanssa Dan Bellm. Kuva: Annie Silverstein "Olemme toisillemme velkaa sen, että luemme maailmankirjallisuutta, että ylitämme rajoja, että pääsemme toisiin elämiin ja aikakausiin tavalla, jonka vain suuri kirjallisuus voi tehdä." -- Dan Bellm Professori, kustannustoimittaja, kääntäjä ja runoilija -- 2013 NEA Literature Translation Fellow Dan Bellm on todellinen renessanssimies. Sen lisäksi, että hän on kääntänyt Pablo Nerudan, Manlio Arguetan ja Csar Vallejon teoksia, hän on kääntänyt ranskalaisen kirjailijan Pierre Reverdyn teoksia lähes kymmenen vuoden ajan. Vuonna 1998 Bellm sai Mark Dotyn arvioiman Caesura-palkinnon runostaan "Aspens" ja Kalifornian taideneuvoston kirjallisuuden taiteilija-apurahan. Bellmin runoja on ilmestynyt muun muassa seuraavissa julkaisuissa: Poetry , Ploughshares , The Threepenny Review ja Word of Mouth: An Anthology of Gay American Poetry . Puhuimme Bellmin kanssa kirjailijan elämästä, hänen filosofiaansa kirjallisesta kääntämisestä ja siitä, miksi hän tykkää purkaa runoja "nähdäkseen, miten ne tikittävät". NEA: Mikä on sinun versiosi taiteilijan elämästä? DAN BELLM: Taiteilijan elämä tarkoittaa minulle sitä, että teen työtä, jota rakastan, mikä tarkoittaa myös sitä, että jatkan sellaisten töiden kokeilemista, jotka haastavat tai pelottavat minua. En ole kovin kiinnostunut kirjoittamaan tai kääntämään sellaista runoa, jonka olen jo kirjoittanut tai kääntänyt. Teoksen on esitettävä jonkinlainen kysymys tai arvoitus, johon en tiedä vastausta; kun olen onnekas, tartun lankaan ja vain pidän kiinni. Tai jos käytän toisenlaista vertausta, ajattelen, miten seiväshyppääjät nostavat rimaa jatkuvasti. Ja vaikka kaikki kirjailijat eivät tee niin, rakastan omien ja muiden runojen julkista lukemista. Pidän sitä olennaisena osana työtäni. Runot on tarkoitettu luettavaksi ääneen ja välitettäväksi eteenpäin; kun ne on kerran kirjoitettu ja lausuttu, ne eivät ole enää "minun". NEA: Minkä muistat varhaisimmasta taiteenharrastuksestasi? BELLM: Koska olen kirjataiteilija, minun on sanottava, että tärkein varhaismuistoni on se, että äitini vei minut kotikaupunkini Springfieldin (Illinois) kirjastoon kolmevuotiaana tai neljävuotiaana valitsemaan kirjoja, tuomaan ne kotiin ja lukemaan niitä yhdessä - tapa, joka ei ole koskaan loppunut. Myös kaksi vuotta vanhempi siskoni Eileen toi kirjoja kotiin päiväkodista ja ensimmäiseltä luokalta. Kaikki juontaa juurensa tuohon aikaan, siihen hämmästyttävään kokemukseen, että paperilla olevat sanat heräsivät eloon, kun opin lukemaan. Ja hyppäämällä eteenpäin minun on kiitettävä lukion englanninopettajaani Jim Burkea siitä, että hän huomasi minut ja patisti minua lukemaan haastavia kirjoja, jotka eivät olleet "listalla", ja että hän todella halusi kuulla, mitä mieltä olin niistä. NEA: Voitko kertoa meille hankkeesta, jota NEA:n apurahalla tuetaan? Miten valitset käännettävät teokset? BELLM: Olen kääntämässä ranskalaisen runoilijan Pierre Reverdyn (1889-1960) suurta sodanjälkeistä teosta Le chant des morts (Kuolleiden laulu), joka sisältää 43 runoa vuosilta 1944-1948. Vaikka se on Reverdyn uran keski- ja loppupuoliskon ylivoimaisesti tärkein teos - sen jälkeen kun hän oli vaimonsa kanssa paennut Pariisin taide- ja kirjallisuusmaailman keskipisteestä elääkseen melko eristäytyneenä Solesmesin luostarin lähistöllä Pohjois-Ranskassa - englanninkieliset kääntäjät ovat laiminlyöneet Le chant des morts -teoksen, sillä he ovat keskittyneet lähes kokonaan Reverdyn Pariisin-vuosien (1910-1926) runoihin. Vain neljä sen runoista on koskaan ilmestynyt englanniksi, ja ne ovat kirjoissa, jotka ovat jo kauan sitten loppuneet painosta. Le chant des morts on hyvin epätavallinen [kertomus] sodan julkisista ja yksityisistä jälkiseurauksista. Se ei ole dokumentti eikä kertomus - se kertoo sielun levottomista tiloista. Reverdy hallitsee kuvat niin varmasti, ja sodanjälkeisen Ranskan elämän kuoleman partaalla oleva tunnelma tuntuu niin oudon tutulta, että uskon todella, että tämä runous puhuttelee kaunopuheisesti omaa aikaamme. Olen työskennellyt Reverdyn runojen parissa jo yli kymmenen vuotta, alkaen kahdesta hänen proosarunokokoelmastaan, ja olen kääntynyt Le chant des mortsin puoleen, koska se on</w:t>
      </w:r>
    </w:p>
    <w:p>
      <w:r>
        <w:rPr>
          <w:b/>
          <w:color w:val="FF0000"/>
        </w:rPr>
        <w:t xml:space="preserve">id 110</w:t>
      </w:r>
    </w:p>
    <w:p>
      <w:r>
        <w:rPr>
          <w:b w:val="0"/>
        </w:rPr>
        <w:t xml:space="preserve">Rakenteiden tulokset: oli keskimääräinen tuottoprosentti strukturoiduista tuotteista, jotka on toteutettu vuoden 2012 kahden ensimmäisen kuukauden aikana, on huonoin tilanne ainakin kolmeen vuoteen. Vain kolme 67:stä tammi- ja helmikuussa valmistuneista sijoituksista johti kohtuulliseen tuottotasoon, joka ylitti 10 prosenttia. vuodessa. Ansaittu Useimmat ihmiset, jotka sijoittivat Warta Life Insurance Companyn kehittämiin rahastoihin, jotka ovat saatavilla Lainapankin Platinum Plus -tuotteessa. Kyseessä oli kolmivuotinen rakenne, joka oli sidottu kuuden Lontoon pörssissä kaupankäynnin kohteena olevan metallin (alumiini, kupari, nikkeli, platina, hopea ja kulta) koriin. Tämän sijoituksen tuotto oli 33,61 prosenttia. kolmessa vuodessa eli 11,2 prosenttia. vuodessa. Mutta koska muoto henkivakuutus ja endowment, se oli vapautettu pääomavoittoverosta, joka on sen tulosta voidaan verrata 41,49 prosenttia verotettu. (13,83 prosenttia. vuodessa). Hieman vähemmän vuodessa (10,73 prosenttia.), Mutta enemmän koko sijoituskauden aikana (42,93 prosenttia). Kulta antoi New World Alternative Investmentsin laatiman nelivuotisrakenteen, joka auttoi ansaitsemaan nousevaa kullan hintaa. Jälleen meidän piti käsitellä politiikka, joten ei tarvitse maksaa 19 prosenttia. veroa. Valittaa ei pitäisi olla yksi sijoittajista, jotka päättivät Structured Deposit EUR / PLN 2011 Vakauttaminen (1) PKO BP (5 prosenttia. Puolessa vuodessa euron valuuttakurssiin). Ja se on kaikki noin hyviä uutisia markkinoiden rakenteista. Kun 67 valmistui tammi- ja helmikuussa. tuottotuotteet tuottivat vain 22 (33 prosenttia. kaikki), ja sijoitetun pääoman palautus sijoitus johti 41 (61 prosenttia).. Loput neljä johti asiakkaiden menettämiseen, enimmäkseen siksi, että 10 prosenttia. vuodessa se kustannustehokas strategia haltijoille B (1) investoinnin boutique-hotelli. Keskimääräinen tuotto julkisesti saatavilla olevien rakenteiden (perustuu yksityispankkitoiminnan keräämiseen kahdesti vuodessa, tähän aineistoon sisältyvät tuotot tulevat perussivustolta Structus.pl), jotka tehtiin ajanjaksolla 1. tammikuuta - 29. helmikuuta 2012, oli 1,13 prosenttia. Tämä jatkoi kesällä 2011 alkanutta laskusuuntausta. Viime vuoden ensimmäinen puolisko oli historian paras ajanjakso. Keskimääräinen tuotto oli 4,88 prosenttia. vuonna. Mutta vuosien myllerryksen paljon huonommat olosuhteet ja keskimääräinen tulos toisella puoliskolla laski 1,66 prosenttiin. Vuosina 2009-2010 keskiarvo oli kahdesta neljään prosenttia. Nyt, huolimatta rauhallisesta tunnelmasta, se on vieläkin huonompi, eikä ole juurikaan viitteitä siitä, että lähikuukausina olisi parantunut.</w:t>
      </w:r>
    </w:p>
    <w:p>
      <w:r>
        <w:rPr>
          <w:b/>
          <w:color w:val="FF0000"/>
        </w:rPr>
        <w:t xml:space="preserve">id 111</w:t>
      </w:r>
    </w:p>
    <w:p>
      <w:r>
        <w:rPr>
          <w:b w:val="0"/>
        </w:rPr>
        <w:t xml:space="preserve">Havaijin vanhempi sentteri sai maanantain harjoituksissa - jotka valitettavasti olivat jälleen suljettuja medialta. Suoria havaintoja ei ole saatavilla. Hän myös ilmeisesti sai jonkin verran työtä aikana incognito joukkue istunto lauantaina jälkeen elokuva istunto hajottaa 75-67 näyttely voittaa Hawaii Pacific edellisenä iltana. Joaquim sanoi olevansa valmis pelaamaan Outrigger Hotels Rainbow Classicissa, ellei terveydellisiä takaiskuja tule. Hän sanoi tuntevansa itsensä "97-prosenttisesti" terveeksi. "Tarvitsen vain kolme prosenttia lisää", hän sanoi ja virnisti leveästi. Gib Arnold ei kuitenkaan kuulostanut siltä, että hän aikoisi ottaa riskejä arvostetun ison miehensä suhteen. Lue huomisen numerosta hänen näkemyksensä asiasta (sekä osa 1 kolmiosaisesta UH-koripallokauden esikatselustamme). Riittää, kun sanotaan toistaiseksi, että Joaquimin pelaaminen Maryland-Eastern Shorea vastaan ei ole läheskään itsestäänselvyys. Mutta se on paljon lähempänä todellisuutta nyt kuin se oli tähän aikaan viime viikolla. 11 Responses to "Joaquim takaisin pelikuntoon" Aikataulun mukaan tämän viikonlopun jälkeen miesten koripallojoukkue pelaa vain neljä peliä - kolme täällä ja yksi vieraissa - ennen 22. joulukuuta alkavaa Diamond Head Classicia. Kotipelit ovat: Illinois, 16. marraskuuta; North Dakota, 20. marraskuuta; Pepperdine, 8. joulukuuta. Vieraspeli on UNLV 1. joulukuuta. Toivottavasti Vander on 110-prosenttinen Classiciin mennessä. Suoraan sanottuna olin valtavan vaikuttunut joukkueesta viime perjantaina - erityisesti Isaac Fotu &amp; Christian Standhardinger. Muistelen lukeneeni eilisestä aamulehdestä, että yksi toimittajista sanoi, että UH:n koripallojoukkueen pitäisi olla 3-0 ensi viikolla tai noin, koska heillä on kolme helppoa peliä. Miten nämä toimittajat voivat antaa tuollaisia yleisiä tai typeriä lausuntoja, kun jokainen peli tulee olemaan kamppailu Vanderin kanssa tai ilman. Yleensä nämä toimittajat eivät ole koskaan pelanneet peliä, joten ei oikeastaan tiedä mitä pelin pelaaminen tarkoittaa. Huono raportointi ja yleistävien ennusteiden tekeminen voi heijastaa toimittajan puutteellista tietämystä pelistä. On olemassa minun kaltaisiani beat-toimittajia ja on kolumnisteja. Kaksi eri asiaa. Kolumnistit voivat vapaasti tehdä ennusteita ja ennustuksia mielensä mukaan; se on osa heidän työtään. Se on heidän mielipiteensä, eikä se yleensä kuulu raportoinnin piiriin. Tästä on tietysti poikkeuksia. Tämän kaltaiset blogit antavat minulle hieman enemmän vapautta mennä perusfaktoja pidemmälle, mutta (muutoin kuin äänestämällä konferenssin ennakkoäänestyksessä) pysyttelen poissa pelien tulosennusteista ja jätän kolumnistiemme Dave Reardonin ja Ferd Lewisin tehtäväksi tarjota lisäperspektiiviä, jos he katsovat sen tarpeelliseksi. Mitä tulee yleisluontoisiin lausuntoihin, "jokainen peli tulee olemaan kamppailu Vanderin kanssa tai ilman" kuulostaa aika yleisluontoiselta, eikö? Se on sinun mielipiteesi, ja se, mitä luit toissapäivänä, oli jonkun muun mielipide. Vaikka Big Westin voittamisen korostaminen on aiheellista, Big Westin ja Havaijin Power Ratingsiin vaikuttavat merkittävästi nämä "Pre- Season" pelit --- ne lasketaan... ja Long Beachilla, Fullertonilla ja muilla on siirtoja, jotka eivät ehkä ole täysin oikeutettuja vasta joulukuussa... JOS emme pääse BW:n ykköseksi (erittäin todennäköistä), Power Ratings ja yksi tai kaksi voittoa "suurista nimistä" (Illinois, UNLV, Miami...) voivat olla erona toisen Riley Invitationalin (kiitos, valmentaja!), NIT:n tai jopa jonkin suuremman välillä..... Tarvitsemme opiskelijoita voimalla tänä viikonloppuna, hankkikaa ilmaiset paidat perjantaina, entäpä ilmaiset hotdogit ja limu 500 ensimmäiselle opiskelijalle maanantai-iltana klo 23.00 ESPN-pelissä, tehdään se opiskelijoille! Kannustajat, urheilutoimisto, tehkäämme maanantai-illasta BB-hullu SS-areenalla!</w:t>
      </w:r>
    </w:p>
    <w:p>
      <w:r>
        <w:rPr>
          <w:b/>
          <w:color w:val="FF0000"/>
        </w:rPr>
        <w:t xml:space="preserve">id 112</w:t>
      </w:r>
    </w:p>
    <w:p>
      <w:r>
        <w:rPr>
          <w:b w:val="0"/>
        </w:rPr>
        <w:t xml:space="preserve">Vaikka monet meistä saattavat pitää suklaapatukkaa syyllisenä nautintona, ehkä meidän ei tarvitse tuntea huonoa omaatuntoa heikkoudestamme tähän makeaan herkkuun. Neurology-lehdessä hiljattain julkaistu tutkimus osoitti, että miehillä, jotka syövät kohtuullisen määrän suklaata viikoittain, on pienempi riski saada aivohalvaus. Suklaa saattaa vähentää aivohalvauksen riskiä Tutkimus ja sen tulokset Tukholman instituutin tutkijoiden tekemään tutkimukseen rekrytoitiin yli 137 000 ruotsalaista miestä. Osallistujat täyttivät itse ilmoittamansa kyselylomakkeen ruokavalionsa käytöstä, ja heitä seurattiin kymmenen vuoden ajan, jonka aikana 1 995 heistä sai aivohalvauksen. Kun tarkasteltiin heidän ruokavalionsa koostumusta tutkimuksen alussa, eniten suklaata nauttineiden riski sairastua aivohalvaukseen oli 17 prosenttia pienempi kuin niiden, jotka eivät syöneet suklaata. Tämä vastaa 12 vähemmän aivohalvauksia 10 000:ta tutkimukseen osallistunutta miestä kohti kymmenen vuoden aikana. Eniten suklaata syövät miehet söivät 63 grammaa suklaata viikossa, ja ohjeeksi mainittakoon, että tavallinen maitopatukka painaa 49 grammaa. Mielenkiintoista oli se, että vaikka tumman suklaan syömisen hyödyt on aiemmin osoitettu useissa tutkimuksissa, Ruotsissa 90 prosenttia suklaasta on maitosuklaata. Tästä huolimatta maitosuklaan kaakaopitoisuus - joka on korkea tummassa suklaassa - on Ruotsissa ja muissa Euroopan maissa korkeampi kuin Pohjois-Amerikassa yleisesti käytetyn maitosuklaan. Sen jälkeen, kun suklaan ja aivohalvausriskin välinen suotuisa yhteys oli havaittu tässä tutkimuksessa, sama tutkimusryhmä analysoi viisi eurooppalaista ja pohjoisamerikkalaista tutkimustietoa, jotka osoittivat, että samat hyödyt olivat havaittavissa: eniten suklaata syövillä oli 19 prosenttia pienempi aivohalvausriski, ja riski pieneni 14 prosenttia jokaista viikossa syötyä 50 grammaa enemmän suklaata kohden. Tutkimuksen rajoitukset Kuten kaikissa tieteellisissä tutkimuksissa, tässäkin on puutteensa. Osallistujien oli kirjattava itse ruokavalionsa, mikä on todennäköisesti aiheuttanut joitakin virheitä, ja heiltä kysyttiin tietoja vain tutkimuksen alussa, mikä on saattanut muuttua vuosikymmenen aikana. Tutkimuksessa ei myöskään tehty eroa eri suklaatyyppien välillä. Eniten suklaata nauttineilla miehillä oli erilaiset ominaisuudet kuin vähiten suklaata nauttineilla, mutta vaikka korkean verenpaineen kaltaiset tekijät otettiin huomioon, suurempi suklaan saanti oli silti yhteydessä pienempään aivohalvausriskiin. Flavonoidit ja niiden hyödyt Useat muut tutkimukset olivat aiemmin osoittaneet, että suklaan syöminen oli yhteydessä pienempään diabeteksen, sydänsairauksien ja korkean verenpaineen riskiin. Suklaan uskottiin vaikuttavan suotuisasti sairauksien riskiin flavonoidipitoisuutensa kautta, ja tämän mekanismin kautta suklaan oletetaan suojaavan myös aivohalvaukselta. Flavonoidit ovat kasviyhdisteitä, joiden uskotaan edistävän terveyttä, ja suklaan sisältämät erityisen kiinnostavat yhdisteet ovat epikatekiinit, katekiinit (joita on myös teessä) ja prosyanidiinit (joita on myös tietyissä hedelmissä, kuten omenoissa, viinirypäleissä ja karhunvatukoissa). Niiden uskotaan tuottavan hyötyjään useiden eri tehtävien kautta. Flavonoidit toimivat antioksidantteina, joten ne pystyvät suojaamaan verisuonten soluja vaurioilta ja kolesteroliplakkien kertymiseltä, jotka muutoin ahtauttaisivat verisuonia ja rajoittaisivat verenkiertoa aivoihin. Niillä on myös tulehdusta ehkäiseviä ominaisuuksia, jotka taas suojaavat verisuonia ja vähentävät veren tarttuvuutta, joten verihyytymän syntyminen ja tukkeutuminen aivoja syöttävään valtimoon on epätodennäköisempää. Flavonoidit voivat myös alentaa verenpainetta, joka on kohonneena aivohalvauksen riskitekijä, koska ne laajentavat valtimoita. Kaikki kohtuudella On tärkeää muistaa, että tämä on vain yksi tutkimus, ja tämän tuoreimman työn tehnyt ryhmä myöntää itsekin, että on tehtävä vielä paljon työtä, ennen kuin suklaan kulutusta voidaan edistää terveyden kannalta. Vaikka suklaa sisältää runsaasti flavonoideja, se on kuitenkin rasva- ja sokeripitoisuutensa vuoksi kaloripitoinen, mikä voi edistää painonnousua, ja se sisältää runsaasti tyydyttyneitä rasvoja, jotka nostavat huonon kolesterolin tasoa - molemmat ovat sydänsairauksien ja aivohalvauksen riskitekijöitä. Suklaata on parasta nauttia osana tasapainoista ruokavaliota, sillä tutkimukset ovat johdonmukaisesti osoittaneet, että hedelmien ja vihannesten, täysjyväviljan ja rasvaisen kalan kaltaiset ravintokomponentit vähentävät sydänsairauksien ja aivohalvauksen riskiä. Jos haluat käyttää suklaata sen mahdollisten sydän- ja verisuonitautien hoitoon liittyvien hyötyjen vuoksi, valitse suklaa, jonka kaakaopitoisuus on suurempi, sillä se sisältää enemmän flavonoideja. Sairaalakatsaus tässä kuussa: BMI Meridenin sairaalassa evästeet ovat käytössä tässä</w:t>
      </w:r>
    </w:p>
    <w:p>
      <w:r>
        <w:rPr>
          <w:b/>
          <w:color w:val="FF0000"/>
        </w:rPr>
        <w:t xml:space="preserve">id 113</w:t>
      </w:r>
    </w:p>
    <w:p>
      <w:r>
        <w:rPr>
          <w:b w:val="0"/>
        </w:rPr>
        <w:t xml:space="preserve">Viisi Fort Lauderdale -näyttelyn parhaista superyahdeista Huolimatta hurrikaani Sandyn parhaista yrityksistä häiritä Fort Lauderdale Boat Show'ta, kovat tuulet kiiruhtivat pian pohjoiseen ja jättivät väkijoukot nauttimaan lukuisista superyahdeista Face Dockissa. Näyttelyssä olleiden uusien huvijahtien joukossa oli monia kohokohtia. SuperYacht Worldin uusin kansikuvatyttö on Deltan 50-metrinen Arianna, ja se herätti varmasti kateellisia katseita muilta omistajilta ja kapteeneilta. Omistajan sviitti komentosillakannella, jossa on perään päin suuntautuva sänky ja pääsy yksityiselle kannelle, tulee olemaan haluttu paikka charter-vieraiden keskuudessa. Sen rakentamisesta on vastannut SG Private Wealth Advisors , jonka joustava ja innovatiivinen lähestymistapa on selvästi tuottanut tulosta. Uusi 43-metrinen Just Enough on luotu yhteistyössä useiden ammattitaitoisten urakoitsijoiden kanssa, mutta odotus on todella kannattanut, mutta odotus on todella kannattanut: kahden purjehdushullun perheen ylpeänä hoivissa se isännöi America's Cupin ja Louis Vuitton Trophyn yksityisvastaanottoa näyttelyssä. Jahti suuntaa ensi vuonna San Franciscoon America's Cupiin. "Halusin laittaa laivaan laserit, mutta charter-vieraat haluavat mieluummin jetskit", yksi yhteisomistajista kertoo. Jahti vuokrataan Ocean Independence -yhtiön kautta. Ocean Alexanderin 120 valmistettiin yhteistyössä Christensenin kanssa vastaamaan Ocean Alexanderin asiakkaiden tarpeita, jotka ovat siirtyneet mallistossa ylöspäin. Evan K. Marshallin sisustus luo viihtyisän tunnelman. Kapteeni - monien toimitusten veteraani - toi aluksen näyttelyyn Vancouverista pohjallaan ja kertoi, että myrskyistä ja vaikeista olosuhteista huolimatta se on parhaiten käsiteltävä jahti, jolla hän on koskaan risteillyt. Evan K. Marshall on muotoillut mallistoon myös 112-, 130- ja 155-veneen. Tutkimusmatkailija Masua esitteli Cheoy Lee . Tämä menestyksekkään Marco Polon 46-metrinen sisaralus etsii parhaillaan ostajaa. Merikokeissa yksiruuvinen jahti on kulkenut 6 600 mailin matkan 10,5 solmun nopeudella ja 42 gph:n nopeudella. Cheoy Lee huolehti sisustuksesta, ja telakka on tehnyt hienoa työtä. Trinityn rakentama ja IYC:n esittelemä ja välittämä Lady Linda on jo tehnyt loistavaa uraa charterjahtina. 57-metrisen aluksen sisustus on Evan K. Marshallin suunnittelema, ja hän on luonut lämpimän ja kutsuvan pääsalongin. Se on erittäin joustava valinta charter-juhliin.</w:t>
      </w:r>
    </w:p>
    <w:p>
      <w:r>
        <w:rPr>
          <w:b/>
          <w:color w:val="FF0000"/>
        </w:rPr>
        <w:t xml:space="preserve">id 114</w:t>
      </w:r>
    </w:p>
    <w:p>
      <w:r>
        <w:rPr>
          <w:b w:val="0"/>
        </w:rPr>
        <w:t xml:space="preserve">Uskon, että se on realistisesti katsoen parempi kuin QOS... Erilainen kuin CR tavalla, jota ei voi verrata keskenään. Ja kuten kaikessa muussakin siinä tulee olemaan puutteita joita tuottajat yrittävät korjata seuraavassa elokuvassa. Ja luulen että tulen rakastamaan sitä. Luulen, että siitä tulee erilainen Bond-elokuva. Se tulee tekemään paljon lipputuloja Kaikki merkit näyttävät hyvältä! Kuitenkin taputusten kanssa minusta tuntuu, että he ovat antaneet meille jo liikaa tietoa! Ja kaikki vuotanut kuvamateriaali vie minulta paljon salaperäisyyttä. Entä itse elokuva? Uskon, että siitä tulee suuri menestys ja sillä on varmasti potentiaalia ylittää CR:n B/O-tulot! Pidänkö siitä enemmän kuin CR:stä? Se jää nähtäväksi, mutta juonen ja kootun näyttelijäkaartin perusteella? Sillä on varmasti pirun hyvät mahdollisuudet! Uskon, että siitä tulee taloudellinen menestys. Toivon, että se nähdään Bond-elokuvana eikä Mendesin elokuvana, eli että Mendesillä on nöyryyttä piiloutua hahmon ja universumin taakse. Mielestäni casting on melko virheetön (paitsi ehkä nuori Q?), joten olen melko varma, että näyttelijät onnistuvat. Olen aina suhtautunut epäilevästi John Loganiin käsikirjoittajana, joten olen hieman huolissani käsikirjoituksesta. Toistaiseksi se, mitä siitä on kuultu, on niin geneeristä, etten tiedä mitä ajatella siitä. Uskon, että siitä tulee hieno Bond-seikkailu! Olen aika pitkälti samaa mieltä kaikesta mitä @tqb sanoi. Siitä tulee parempi kuin QoS ja yhtä hyvä kuin CR, ellei jopa parempi, mutta erilainen elokuva. Olen todella innoissani kuullessani, että he palaavat klassiseen Bondiin ja että Q palaa! Kaikki nuo syyt ja se, että Bond ei ole ollut teattereissa neljään vuoteen, auttavat elokuvaa lipputuloissa. Kuten Samsin linkistä näkyy, tästä on jo keskustelua. Siksi lukitsen tämän ja voimme jatkaa keskustelua Skyfallin kohtalosta yllä olevan linkin mukaisessa ketjussa. Kiitos. Ilmoitukset MI6-yhteisö on epävirallinen, eikä se ole millään tavalla yhteydessä EON Productionsiin, MGM:ään, Sony Picturesiin, Activisioniin tai Ian Fleming Publicationsiin. Kaikki tällä sivustolla esitetyt mielipiteet ovat yksittäisten jäsenten mielipiteitä eivätkä välttämättä vastaa yhteisön omistajien mielipiteitä. MI6 Communityn aiheissa näkyvät videot ja kuvat ovat käyttäjien upottamia kolmansien osapuolten sivustoja, eivätkä MI6 Community ja sen omistajat ota mitään vastuuta tästä materiaalista.</w:t>
      </w:r>
    </w:p>
    <w:p>
      <w:r>
        <w:rPr>
          <w:b/>
          <w:color w:val="FF0000"/>
        </w:rPr>
        <w:t xml:space="preserve">id 115</w:t>
      </w:r>
    </w:p>
    <w:p>
      <w:r>
        <w:rPr>
          <w:b w:val="0"/>
        </w:rPr>
        <w:t xml:space="preserve">An Enemy of the People, Friedman Theatre, New York Viimeisten kahden vuosikymmenen aikana Hedda Gabler ja Nukkekoti ovat olleet ainoat Broadwaylle tuotetut Ibsen-näytelmät. Näytelmäkirjailija on supistunut tarjoamaan kyvykkäille naisille luumurooleja. Manhattan Theatre Club on elvyttänyt Broadwaylla voimallisesti, vaikkakin kaavamaisesti, Ibsenin kansanvihollisen New Yorkin kukoistuskausi oli 1920-luvulla, jolloin sen otsikkolauseen leninistinen sävy sai enemmän vastakaikua. Itse näytelmässä, jonka Rebecca Lenkiewicz on tässä näytelmässä sovittanut tiukasti virtaviivaistettuna, ideologia valtaa illan vasta noin kahden kolmasosan kohdalla. Siihen asti Ibsen rajoittaa yhteenotot arkipäiväisempiin asioihin. Tohtori Thomas Stockmann, etelänorjalaisen rannikkokaupungin arvostettu kansalainen, ja hänen veljensä Peter, pormestari, ovat ajaneet kylpylöiden kehittämistä. Kylpylöitä mainostetaan niiden lääkinnällisen arvon vuoksi, ja niiden odotetaan olevan kaupungille siunaus. Kun tohtori Stockmann huomaa, että kaupungin parkitustehdas saastuttaa kylpyvettä, hän tuo yksityiskohtaisen raportin myrkyllisyydestä pormestarin ja paikallisen sanomalehden päätoimittajan Havstadin tietoon. Pormestari kuitenkin vastustaa veljensä ilmiantoa ja väittää, että paljastuminen vahingoittaa kaupungin taloutta ja vaatii asukkailta veronkorotuksia korjausten maksamiseksi. More IN Theatre &amp; Dance -teatterin johtaja Doug Hughes esittää tarinan melko suoraviivaisesti. Lavastus on esittävä: kun veljesten sparraus saavuttaa huippunsa, he seisovat kilometrien päässä toisistaan, ikään kuin lataisivat pistoolit aamunkoitteessa. Kun tohtori Stockmann esittää asiansa kaupungin kokouksessa (lihavan juopon keskeytykset ovat lähes illan ainoa huumori), hän hyppää pitkälle pöydälle, aivan kuin hän olisi nousemassa barrikadeille Les Misrables -elokuvassa. Tällaiset eleet välttävät mahtipontisuutta, koska tohtoria esittävä Boyd Gaines on niin ihailtavan hillitty näyttelijä. Kun hän julistaa ristiretkeläisen yksilön sankaruutta, et ehkä usko hänen lennokkaita ajatuksiaan, mutta et myöskään halua, että hänet vedetään pois näyttämöltä. Jos pormestarin argumentit vaikuttavat vähemmän vakuuttavilta, se ei ole hänen roolihahmonsa Richard Thomasin vika vaan Ibsenin, joka on tehnyt tohtorin roolista selvästi rikkaamman. Draaman keskeisen konfliktin dramatisointi säilyttää voimansa - vaikka näyttelijöiden taipumus huutaa joskus heikentää sitä.</w:t>
      </w:r>
    </w:p>
    <w:p>
      <w:r>
        <w:rPr>
          <w:b/>
          <w:color w:val="FF0000"/>
        </w:rPr>
        <w:t xml:space="preserve">id 116</w:t>
      </w:r>
    </w:p>
    <w:p>
      <w:r>
        <w:rPr>
          <w:b w:val="0"/>
        </w:rPr>
        <w:t xml:space="preserve">Yksi mielenkiintoisimmista istunnoista oli keskustelu The Howard Factor -kirjasta (Melbourne University Press), joka on arvio John Howardin pääministerikaudesta. Australian johtohahmot Christopher Pearson, Caroline Overington, Nick Cater, Matt Price ja Imre Salusinszky pohtivat maan poliittista ilmapiiriä ja tulevaisuuden suuntaa. Pricen mukaan Howard ei ollut niin nerokas eikä niin häijy kuin monet väittivät, vaan hän yksinkertaisesti työskenteli kovemmin kuin kukaan muu poliitikko maassa. Hän väitti, että Australia lähti Irakin sotaan Yhdysvaltain liittolaisuuden vuoksi, mutta "Howardiin voi periaatteessa luottaa". Hän myönsi kuitenkin, että Howard käytti "näädän sanoja" kuin parhaat heistä, erityisesti AWB:n yhteydessä. Pearson väitti, että vasemmisto tunsi olevansa moraalisesti ylivertainen Howardiin nähden ja että sillä oli lupa moraaliseen paheksuntaan konservatiivien hallintoa kohtaan. Kun häntä haastettiin Irakin sodasta, hän sanoi, että "kenenkään ei olisi pitänyt yllättyä siitä, että lähdimme sotaan Irakiin" (vaikka ihmettelee, mitä mieltä hän on Irakin valtion täydellisestä romahtamisesta sen jälkeen, kun olimme sitoutuneet siihen). "Howard on "järkevin Lodgen haltija sitten Menziesin", hän totesi ylpeänä. Salusinszky joutui samaan ansaan kuin Pearson, sillä hän ei ilmeisesti kykene ymmärtämään, että ALP ja vasemmisto eivät ole yksi ja sama asia ja että niin kutsutulla vasemmistolla ei ole samanlaisia näkemyksiä kaikista aiheista. Salusinszky kiisti, että maa olisi menettänyt moraalisen kompassinsa Howardin aikana, ja väitti, että äänestäjät olivat jo päättäneet, että Kim Beazley ei ollut valittavissa. Overingtoniin kulttuurisoturien retoriikka tai median pyörittely vaikutti vähiten. Hän selitti, kuinka monet nuoret australialaiset kokivat Howardin taloudelliset ja sosiaaliset muutokset mukaviksi ja äänestivät yhä useammin liberaaleja. Hän sanoi, että australialaiset "eivät voi luottaa Howardiin", erityisesti Irakin sodan ja AWB:n osalta. Hän vaati jälleen Alexander Downerin eroa AWB:n vuoksi. Heti skandaalin puhjettua hänen "olisi pitänyt käyttäytyä enemmän kuin mies [ja erota] ja vähemmän kuin ministeri". Ilmoitus: Melbournen yliopistokustannus julkaisi äskettäin Antony Loewensteinin teoksen My Israel Question . Lahjoita Tämä on voittoa tavoittelematon sivusto, joka on omistautunut tarjoamaan ajankohtaista ja haastavaa materiaalia. Kaikki taloudelliset lahjoitukset olisivat kuitenkin erittäin tervetulleita, jotta voimme ylläpitää sivuston ylläpitokustannuksia ja freelance-toimittajan elämää.</w:t>
      </w:r>
    </w:p>
    <w:p>
      <w:r>
        <w:rPr>
          <w:b/>
          <w:color w:val="FF0000"/>
        </w:rPr>
        <w:t xml:space="preserve">id 117</w:t>
      </w:r>
    </w:p>
    <w:p>
      <w:r>
        <w:rPr>
          <w:b w:val="0"/>
        </w:rPr>
        <w:t xml:space="preserve">Miksi sinun täytyy olla varovainen, kun ulkoistaminen Content Creation Syyskuu 24, 2011 Yksi tärkeimmistä välttämättömiä näkökohtia online-markkinoinnin ja menestyksekkäästi levittää tietoa sivustosi on materiaalit. Jos sinulla on himo edetä Internet-markkinoinnin seuraavalle tasolle, sinun pitäisi löytää tapa saada ton materiaalit tehdä sinulle. Mennä eteenpäin ja palkata ikioma joukkue kirjailijoita voi nähdä m kuin todella hyvä idea, vaikka todellisuudessa se ei ole niin vaivatonta kuin se näyttää olevan. Seuraavassa artikkelissa tarkastelemme kolmea tehokasta vinkkiä, joiden avulla voit ulkoistaa verkkosisällön luomisen. Jos esimerkiksi haluat siirtyä paikallisesta mobiilimonopolibonusnicheistä uuteen markkinarakoon, sinun on pidettävä itsesi ajan tasalla. Voit käyttää ainutlaatuista lähestymistapaa pyytämällä vierailevia kirjoittajia osallistumaan sivustoosi. Monet ihmiset pyrkivät luomaan nimeä, joten he ovat valmiita tekemään tämän vastineeksi altistumisesta. Sinun tarvitsee vain antaa tunnustusta siellä, missä se kuuluu, ja se on heidän kanssaan. Kyseessä on yksinkertainen vaihtokauppa, eikä siihen liity lainkaan rahaa. Koska kirjoittaja yrittää tehdä nimeä, se tarkoittaa, että kirjoitettu on taatusti kaikin puolin erinomaista. Internet on valtava, ja siihen halukkaiden vieraskirjoittajien joukko on valtava. Tämä on todella helppoa, eikä ole vaikeaa luoda hyvää verkostoitumista näiden kirjoittajien kanssa. Kun työskentelet suuren verkkosisältöprojektin parissa, sinun on oltava varma, että säilytät projektin etenemisvauhdin. On vain hyvä tapa ottaa tämä tavaksi, ja tämä pätee erityisesti silloin, jos jotain on muokattava. Ammattitaitoiset freelancerit tekevät mielellään kaikki muutokset varmistaakseen, että saat sen, mitä pyydät. Näin varmistetaan myös, että lopputulos on mitä parhain. Nämä ovat vain muutamia tärkeimpiä seikkoja, joita sinun on mietittävä, kun haluat ulkoistaa verkkosisältösi. Jos tavoitteesi on esimerkiksi mennä paikalliseen monopolin markkinarakoon, voit hyvinkin onnistua tekemään sen avulla ison tuloksen, kunhan luot vahvan perustan. On aina hyvä pitää sormi pulssilla siitä, mitä tapahtuu. On vain hyvä ja vankka ajatus, että olet tietoinen työstä, josta maksat jollekin toiselle. On olemassa lukuisia tapoja pitää yhteyttä, kuten soittaminen tai tekstiviestit jne. Jos on jotain muutoksia, jotka on tehtävä, voit helposti saada ne tehtyä. Toinen tehtävä on varmistaa, että kirjoittaja ei räjäytä määräaikaa, joten sinun on pidettävä myös siitä huolta. On parasta olla selvillä kaikesta tästä alusta alkaen, ja näin voit välttää mahdolliset ongelmat. Yhteenvetona voidaan todeta, että edellä olevasta artikkelista voimme selvästi ymmärtää, kuinka vaivattomaksi verkkoliiketoimintasi muuttuu, kun teet aiheesi alihankintana oikealle taholle. On olemassa joukko lipsahduksia, joita ihmiset voivat tehdä, kun on kyse onnistuneesta asioiden ulkoistamisesta, vaikka jos muistat yllä olevat suositukset, sinulla on kyky saada siitä kaikki, mitä voit. Ei ole oikeastaan mitään totuutta tai valheellisuutta, kun puhumme maatalouden harjoittamisesta, koska se vaatii aikaa ja taitotietoa tehdä se oikein. Kuitenkin jos pystyt aloittamaan oikealla tavalla, niin asiat toimivat positiivisesti sinulle.</w:t>
      </w:r>
    </w:p>
    <w:p>
      <w:r>
        <w:rPr>
          <w:b/>
          <w:color w:val="FF0000"/>
        </w:rPr>
        <w:t xml:space="preserve">id 118</w:t>
      </w:r>
    </w:p>
    <w:p>
      <w:r>
        <w:rPr>
          <w:b w:val="0"/>
        </w:rPr>
        <w:t xml:space="preserve">Tietoa meistä Enemmän kuin pussillinen siemeniä Kun ostat Pioneer r -merkkisiä siemeniä, saat enemmän kuin pelkän pussillisen. Oikea tuki - täysi tekninen viljelijäapu Jotta varmistat, että saat mahdollisimman suuren hyödyn Pioneer r -merkkisistä tuotteista, lähelläsi on aina Pioneerin teknisen myynnin ammattilainen, joka on valmis auttamaan sinua. Yli 1 200 vuoden kokemuksella viljelijöiden palvelemisesta ja tukemisesta paikallinen Pioneer-palvelu- ja tukitiimisi voi tarjota oikean ratkaisun useimpiin viljelijöiden kohtaamiin haasteisiin. Pioneerin ammattimainen tuki on vain puhelinsoiton päässä. Puhelin 0800 PIONEER (0800 746 633). Oikea suunta - Uusia tuotteita, jotka on testattu maailmanlaajuisesti ja Uudessa-Seelannissa Joka vuosi haluat kylvää oikean tuotteen peltoalueellesi. Jatkuvasti tuodaan markkinoille uusia Pioneer r -merkkisiä hybridejä, jotka on testattu tiukasti ympäri maailmaa ja Uudessa-Seelannissa. Näin varmistetaan, että uudet hybridit ovat parempia. Se on vain oikein - Uudelleenkylvöriskipolitiikka* Pioneer-tiimi uskoo, että on vain oikein jakaa osa viljelyriskistäsi. Jos siis kahden kuukauden kuluessa istutuksesta maissi- tai durrasatosi on jostain syystä istutettava uudelleen, tarjoamme korvaavia siemeniä puoleen hintaan riippumatta siitä, mitä merkkiä alun perin istutit. Ilmoita vain ongelmasta kauppiaasi edustajalle tai Pioneerin aluepäällikölle. *Tämä käytäntö koskee istutuksia saman kauden aikana, ja se koskee mitä tahansa hybridimaissi- ja hybridihirsi-kesäruokamerkkiä. Se ei koske sinimailasen tai viherrehumaissin siemenseoksia. Siementen käsittely tapahtuu alkuperäisen tilauksenne mukaisesti. Oikeanlaatuiset siemenet Oikeanlaatuisten siementen toimittaminen sinulle on keskeinen tavoite. Kaikki Uudessa-Seelannissa viljellyt ja myydyt Pioneer r -merkkiset maissinsiemenet testataan tarkasti geneettisen puhtauden varmistamiseksi. Jos se ei ole oikeanlaista, sitä ei myydä. Voit nähdä eron sadonvalvonnassa sadonkorjuun yhteydessä, säilörehupinon koossa ja lehmien suorituskyvyssä. Oikea kylvö - koekylvöpalvelu Jotta voisit maksimoida voiton investoinnistasi Pioneerin genetiikkaan ja siementen laatuun, viljelijöille ja kylvöurakoitsijoille on tarjolla ilmainen Pioneerin koekylvöpalvelu. Paikallisen Pioneerin aluepäällikön koordinoimaan testikylvöpalveluun sisältyy siemenmittarin suorituskyvyn testaus, tarkastus ja tarkkuuskalibrointi. Mielestämme se on vain oikein - alan tuki ja kumppanuus Maaseutuyhteisö on meille erittäin tärkeä. Siksi olemme kumppaneita ja tuemme samanhenkisiä organisaatioita, jotka pyrkivät luomaan arvoa ja turvallisuutta Uuden-Seelannin viljelijöille. Olemme Rural Communities Trustin päätukija, joka antaa taloudellista tukea maaseutualueiden apua tarvitseville ryhmille, perheille ja yksityishenkilöille. Jos tarvitset milloin tahansa neuvoja tai apua missä tahansa maissin viljelyyn tai käyttöön liittyvässä asiassa, Pioneerin ammattitaitoinen tekninen tuki on vain puhelinsoiton päässä. Soita 0800 PIONEER (0800 746 633).</w:t>
      </w:r>
    </w:p>
    <w:p>
      <w:r>
        <w:rPr>
          <w:b/>
          <w:color w:val="FF0000"/>
        </w:rPr>
        <w:t xml:space="preserve">id 119</w:t>
      </w:r>
    </w:p>
    <w:p>
      <w:r>
        <w:rPr>
          <w:b w:val="0"/>
        </w:rPr>
        <w:t xml:space="preserve">ugg bailey button triplet sekä epämukavuus ugg saappaat clearance totesi jotkut sisällä valtuuskunnat kokenut keskusteltu "ajallinen näkymät" siitä, miten laajennettu hänen liittovaltion hallitus voi kestää. Aika käyttäen liittovaltion hallitus "jonka haluan tuottaa voisi olla todellisuus, että ajanjakso teidän aikaa välillä nykyään sekä täydellinen kevään 2013", hän sanoi, mukaisesti joitakin CNN käännös. Milloin tahansa parlamentti voisi hajottaa hänen liittohallituksensa "riittämättömän luottamuksen vuoksi", hän sanoi. On "ilmeistä", miten käsillä oleva menettely voi olla hätätilanne, ja että taloudellisen edistyksen ja ihmisten välisen oikeudenmukaisuuden saavuttamiseksi "pitäisi olla ensisijaisia tavoitteita", ugg clearance sanoi. Uudella pääministerillä on edessään vaikea tehtävä, sillä Italian velat ovat Euroopan suurimpia, 1,9 biljoonaa dollaria (2,6 biljoonaa dollaria) - noin 120 prosenttia bruttokansantuotteesta - ja edistys on ollut vähäistä viime vuosina. Jotta Monti voisi ottaa ohjakset käsiinsä, hän tarvitsee hyväksynnän Italian parlamentissa, joka voi koostua lukuisista eri etua ajavista ryhmittymistä. Silvio Berlusconin itsenäisyyspuolueet ovat edelleen parlamentin vahvin voima, ja Berlusconi on ilmoittanut, että hän aikoo pysyä siinä aktiivisena. Nämä erilaiset poliittiset pyrkimykset ugg bailey button triplet sekä säästötoimien aiheuttama epämukavuus voivat painaa Montin päälle, kun hän ohjaa Italiaa taloudellisesti levottomilla vesillä. Jotkut poliitikot Italiassa ovat tällä hetkellä nimetty vaalien ajatella tapahtua aikaisemmin kuin niiden suunniteltu aika keväällä 2013. Italian juhlien johtajat puhuivat Italian senaatin televisiosarjassa uuden pääministeriehdokkaan puolesta, kun he jatkoivat Montin kanssa käytyjä neuvotteluja uuden hallituksen kokoonpanosta. Antonio Di Pietro, mieli sisällä Arvot-puolue, totesi hänen joukkue on "onnellinen, miten Berlusconi liittohallitus voitaisiin muuttaa Monti hallitus."</w:t>
      </w:r>
    </w:p>
    <w:p>
      <w:r>
        <w:rPr>
          <w:b/>
          <w:color w:val="FF0000"/>
        </w:rPr>
        <w:t xml:space="preserve">id 120</w:t>
      </w:r>
    </w:p>
    <w:p>
      <w:r>
        <w:rPr>
          <w:b w:val="0"/>
        </w:rPr>
        <w:t xml:space="preserve">Olet täällä Ensimmäinen WERO waka lähtee lähtöviivalta Jotkut joukkueet vain laittavat varusteet valmiiksi ja lähtevät liikkeelle. On upeaa nähdä, että ensimmäinen joukkueemme on venynyt pois lähtöviivalta. He määräävät kilpailulle hurjan vauhdin. WERO:n mahdollisuudet alkavat saada huomiota myös muilla alueilla. Kuvitelkaa, että whanau ympäri motua (maata) muodostaa joukkueita ja kilpailee paikallisesti. Ei kestä enää kauan, ja voimme järjestää kansallisen kilpailun.</w:t>
      </w:r>
    </w:p>
    <w:p>
      <w:r>
        <w:rPr>
          <w:b/>
          <w:color w:val="FF0000"/>
        </w:rPr>
        <w:t xml:space="preserve">id 121</w:t>
      </w:r>
    </w:p>
    <w:p>
      <w:r>
        <w:rPr>
          <w:b w:val="0"/>
        </w:rPr>
        <w:t xml:space="preserve">3/10/12 ... ja valitettavasti tämä esitys on juuri peruttu "ylitsepääsemättömien oikeudellisten ja kaavoitusongelmien vuoksi tapahtumapaikan ja neuvoston välillä" - kai siksi emme näe kovinkaan montaa tanssiesitystä varastoissa.... Kuvitelkaa suuri, vapaa teollisuusvarastotila - kaikki teräsrakenteet ja paljaat kattoparrut, sisäinen tyhjiö, betonilattiat, varjot ja luonnonvalo, joka suodattuu himmeistä ikkunoista. Nyt Tarantinon kuulustelun sijaan kuvittele, että tämä tila herää henkiin kauniin, selkeän nykytanssin fyysisen runouden avulla upottavassa installaatiokokemuksessa. Laura Summers ja Maximilian ovat valinneet tällaisen tilan kertoakseen meille hetkestä ennen kuin logiikka saapuu kehoon lyhyiden nykytanssiteosten ja videoteosten sarjalla, jonka he ovat nimenneet dance+anecdote. Juttelimme heidän kanssaan siitä. Kerro meille dance+anecdote ... dance+anecdote on sarja lyhyitä uusia nykytanssiteoksia, jotka esitetään henkeäsalpaavassa varastotilassa: manysquaremetres . Mikä inspiroi dance+anecdotea? Aivan ensimmäinen inspiraatiohetki oli Lauran... mutta se oli tavallaan epäsuora. Nähtyään musiikkivideon, joka oli kuvattu siellä, Laura ihastui tilaan (kuten kaikki tuntuvat tekevän) ja päätti, että se olisi täydellinen tausta lyhyelle tanssielokuvaprojektille, jota hän työsti Heidi McKerrow'n kanssa. He kuvasivat lyhytelokuvan Manysquaremetresissä aiemmin tänä vuonna ja olivat todella otettu siitä, miten upea valo oli ja miten elokuvamainen ja eeppinen tila oli. Kun ilmoittautumiset tämän vuoden Fringe-festivaaleille alkoivat, Laura kutsui minut mukaansa lyhytelokuvien esityksen suunnittelijaksi. Kamppailimme tavanomaisen esityspaikan löytämiseksi ilmoittautumisten sulkeutumista edeltävään päivään asti, sitten tajusimme, että ihanteellinen tilamme oli manysquaremetres, ja lähestyimme heitä. Miten tämä tila muokkaa tuotantoa? Tilalla on välittömin kuviteltavissa oleva vaikutus - heti kun astuu sisään, tekee mieli tanssia, tai ainakin minulle tekee mieli, ja tilavuus ja ruudukko vaikuttavat luonnollisesti siihen, miten liikkuu. Se on hyvin dynaaminen, hyvin elävä tila. Aina kun astun sisään, ideat tulevat nopeasti mieleen. Teolliseksi tilaksi se on yllättävän lämmin ja henkilökohtainen. Kun aloitimme projektin, tunsimme olomme helpottuneeksi, koska meillä molemmilla oli jo valmiit koreografiat, mutta kun olimme viettäneet aikaa tilassa, tilanne muuttui täysin, ja halusimme tehdä enemmän paikkasidonnaisia teoksia. Sama on ollut tanssijoiden kanssa. Tanssijoilla on kaikilla omat persoonallisuutensa, ja me molemmat haluamme työskennellä niiden kanssa, emme niitä vastaan. Kerro meille tanssijoista... Olemme valinneet kaikki tanssijat hyvin huolellisesti. Meillä on tanssijoita Homemade Dance -kollektiivista, jossa Laura ja minä olemme mukana. Teemme yhteistyötä myös Geoffrey Watsonin (vastavalmistunut Australian Ballet Schoolista) sekä Yuiko Masukawan ja Imanuel Dadon (molemmat vastavalmistuneita WAPA:sta) kanssa. Minulle tanssijoiden persoonallisuus on ehdottomasti teosten tekemisen lähtökohta. Kerro meille nimestä... Halusimme nimen, joka olisi tarpeeksi laaja, jotta se ei vaikuttaisi teosten monimuotoisuuteen, nimen, joka ei rajoittaisi tapaa, jolla yleisö tulkitsee teokset. 'dance+anecdote' kuvastaa myös esityksen episodimaista luonnetta - se rakentuu useista lyhyistä ideoista, visioista, jotka ovat lyhyitä ja ohimeneviä, hajallaan suuressa tilassa, sattuvat samaan paikkaan ja samaan aikaan mutta eivät välttämättä muodosta suurta kertomusta. Ymmärtääkseni olette sekä suunnittelijoita päivisin että tanssin tekijöitä öisin, miten onnistutte löytämään tasapainon? Mielenkiintoinen käsite: tasapaino! Se on meille molemmille haastavaa, mutta tunnemme pakottavaa halua tanssia ja tehdä. Hienointa siinä, että meillä on kaksi tuottajaa tässä ohjelmassa, on se, että pystymme toimimaan yhdessä, kun meillä on muita sitoumuksia. Meillä molemmilla on kuitenkin luovia töitä, jotka ovat myös omalla tavallaan antoisia. MAX: Olemme molemmat hyvin visuaalisia ihmisiä, ja uskon, että se auttaa etsimään laatua esitykseen. Uskon vain, että kun alat miettiä suunnittelua millä tahansa alalla, tarvittava asenne arviointiin tulee mukaan kaikkeen, mitä teet, kaikkeen, mitä luot. Minulla on taustanani draping ja puvustus, jota pidän lähinnä kineettisenä veistoksena, ja sama periaate pätee myös tanssiin. Mielenkiintoista on, että tunnen useita taitavia tanssijoita, jotka tutkivat muotia samalla tavalla. LAURA:</w:t>
      </w:r>
    </w:p>
    <w:p>
      <w:r>
        <w:rPr>
          <w:b/>
          <w:color w:val="FF0000"/>
        </w:rPr>
        <w:t xml:space="preserve">id 122</w:t>
      </w:r>
    </w:p>
    <w:p>
      <w:r>
        <w:rPr>
          <w:b w:val="0"/>
        </w:rPr>
        <w:t xml:space="preserve">Kuulemisessa todettiin, että Openreachilla oli huomattavan markkinavoiman asema ISDN30-tukkumarkkinoilla, ja ehdotettiin erilaisia korjaavia toimenpiteitä, kuten hintakattoa ISDN30-tukkupalveluille. DotEcon antoi neuvoja ehdotettujen korjaavien toimenpiteiden suhteellisuudesta ja mahdollisista haitallisista vaikutuksista ottaen huomioon, että ISDN30 on elinkaarensa lopussa. Kannattavuuden mittaamiseen ja asianmukaisen sääntelytoimen muotoiluun liittyy uusia kysymyksiä, kun elinkaarensa lopussa oleva tuote on korvautumassa uudella sukupolvella. DotEconin Openreachille laatima raportti löytyy Ofcomin verkkosivuilta yhdessä Openreachin vastauksen kanssa. Post navigation DotEconin huutokauppaseminaari Huutokauppaseminaarimme järjestetään Lontoossa 17.-19. huhtikuuta 2013. Seminaarissa saat syvällisen käsityksen erilaisista huutokauppamalleista, mukaan lukien yhdistelmämuodot, joita on viime aikoina käytetty taajuuksien huutokaupoissa. Lisätietoja saat klikkaamalla tästä . Voit varata paikkasi klikkaamalla tästä .</w:t>
      </w:r>
    </w:p>
    <w:p>
      <w:r>
        <w:rPr>
          <w:b/>
          <w:color w:val="FF0000"/>
        </w:rPr>
        <w:t xml:space="preserve">id 123</w:t>
      </w:r>
    </w:p>
    <w:p>
      <w:r>
        <w:rPr>
          <w:b w:val="0"/>
        </w:rPr>
        <w:t xml:space="preserve">Michael W Smith - Help Is On The Way soinnut Albumi : A New Hallelujah Laulu : Help Is On The Way Standard EADGBe viritys Artist: Michael W Smith Intro A E D E Verse1 A E F#m E Ihmiset sanovat, että aika parantaa F#m E D A Mutta tiedätkö, he eivät vain tunne sitä, mitä sinä tunnet A E F#m E Ajat ovat vaikeita, mutta Jumala on niin hyvä F#m E D A Hän ei ole koskaan pettänyt sinua, ja Hän sanoi, ettei koskaan jättäisi Bm F#m D Bm F#m E Hän näkee kyyneleesi Hän taistelee pelkojasi vastaan Kertosäe D A F#m E Pidä kiinni, apu on tulossa A Em A D Hän sanoi, ettei koskaan jättäisi sinua tai hylkäisi A F#m Em Pysy vahvana, apu on tulossa A D A Bm D A Hän sanoi, että hän auttaa sinua, kurota vain kättäsi ja tartu hänen käteensä [ Tab from: http://www.guitaretab.com/m/michael-w-sm\\... ] Säe2 A E F#m E Hän tuntee sydämesi, Hän nostaa pääsi F#m E D A Hän on aina niin lähellä, että kuulee jokaisen sanasi A E F#m E Kun olet heikko, Hän sanoi, että Hän on niin paljon enemmän Bm F#m D Bm F#m E Hänen kätensä on tarpeeksi pitkä yltääkseen sinuun siellä missä olet Bm F#m D Bm F#m E Hän näkee kyyneleesi Hän taistelee pelkojasi vastaan Silta [vaihtaa säveltaajuutta] Eb Bb Eb Bb Pidä kiinni Gm C Cm F Apua on tulossa, help is on on the way Bb Fm Bb Eb Hän sanoi, ettei hän koskaan jätä sinua tai hylkää sinua Bb Gm D Fm Pysy vahvana help is on the way Bb Eb Hän sanoi, että hän auttaa sinua Bb Cm F Bb Vain ojenna kätesi ja ota hänen kätensä Eb Bb Cm F Bb Vain ojenna kätesi ja ota hänen kätensä Eb Bb Cm Bb Vain ojenna kätesi ja ota hänen kätensä Voit pysyä normaalin kertosäkeen soinnuissa, jos silta on liian vaikea.</w:t>
      </w:r>
    </w:p>
    <w:p>
      <w:r>
        <w:rPr>
          <w:b/>
          <w:color w:val="FF0000"/>
        </w:rPr>
        <w:t xml:space="preserve">id 124</w:t>
      </w:r>
    </w:p>
    <w:p>
      <w:r>
        <w:rPr>
          <w:b w:val="0"/>
        </w:rPr>
        <w:t xml:space="preserve">Holby City: ( Sarja 14, jakso 50 ) Tällä viikolla pääpaino oli AAU:ssa ja Kellerissä, ja Darwin oli tämän viikon komediallinen helpotus. En olisi ikinä uskonut kuulevani itseäni sanovan noin. Ensin AAU:n touhuihin, ja kuumana uutisena on, että Lucin asuntoauto on puristettu. Toinen kuuma uutinen oli se, että Wolfie sai mahdollisuuden kivaan työpaikkaan Brightonissa - nyt kun Luc on palannut, Wolfielle ei ole töitä Holbyssä. Tämä oli ihan hyvä niin, sillä Luc oli huomannut Wolfiesta huolestuttavia asioita. Ensinnäkin häntä ei juuri koskaan näkynyt ilman, että hoitaja McKee oli kiinnittynyt hänen kasvoihinsa, mikä oli varmasti kiusallista ja hankalaa, eikä vähiten potilaiden kannalta. Toiseksi, hänellä oli tärisevät kädet. Tämäkään ei herätä potilaiden luottamusta, ja se on myös merkki kamoksidaniriippuvuudesta. Luc teki sen, mitä kuka tahansa itseään kunnioittava lääkäri tekisi, ja otti salaa näytteen Wolfien hiuksista - vai pitäisikö sitä kutsua turkiksi - hänen takistaan, kun Wolfie ei pitänyt sitä yllään, ja testautti sen. Tämä ei ole teknisesti laillista, mutta mitä väliä sillä on, kun se tuotti todisteita siitä, että Wolfie on ollut täynnä Camoxidania ainakin kuukausia. Tämä selittää vapisevat kädet ja sen, että hän ei osaa laittaa painesidettä henkensä kaupalla. Tai oikeastaan pelastaakseen jonkun muun hengen. Oli suuri välienselvittely, Wolfie polkaisi Brightoniin, eikä Eddi onnistunut polkemaan hänen mukanaan - mutta hän yritti piristää itseään Wolfien lähdön jälkeen popsimalla itse yhden Wolfien hämäräperäisistä pillereistä. Joudummeko nyt kestämään Eddin vajoamista huumehelvettiin? Sain siitä tarpeekseni, kun se oli Mark "Jesus" Williams, joka jossain vaiheessa oli ikuisesti menossa miestenhuoneeseen hakemaan piristävää ainetta työvuoron puolivälissä. Samaan aikaan lähes kaikki Kellerissä odottivat jännittyneinä Nice Mr Mooneyn kuolemaa koskevan raportin tuloksia. Chantelle ei ollut jännittynyt, koska hän on aivan liian aurinkoinen sellaiseen, ja hänellä oli myös laatikollinen minidonitseja rentoutumisen apuvälineenä. Ihailen Chantellen ajattelutapaa. Serena ei ihaillut sitä niinkään, mutta hän otti kuitenkin salaa donitsin. Serenan viikon kiistelty aloite oli nopeuttaa potilaiden käsittelyä työntämällä putkia potilaiden sisään tai ulos, jotta hän voisi katsoa heitä ennen kuin hän oli tehnyt röntgenkuvia tai muita tylsiä juttuja. Se säästää aikaa, mutta se ei toimi, kun potilaiden kaikki elimet ovat väärin päin. Ric voitti jälleen kerran vanhanaikaisen, järjestelmällisen lähestymistapansa, mutta hän vakuutti Serenalle, ettei tämä tarkoittanut, että hän antaisi hänen ottaa vastuun herra Mooneysta. Kuten kävi ilmi, kukaan ei saa syytettä herra Mooneyn puolesta, sillä raportin mukaan "ei syytettä". Oli kuitenkin enemmän kuin vahvoja viitteitä siitä, että tämä ei ole viimeinen kerta, kun kuulemme tästä tarinasta. Ei päätellen siitä sähköpostiviestien massasta, jonka Hanssen sai otsikolla "Blood on your hands". Meidän on todellakin syytä olla huolissamme suosikkisuperkorkeasta ruotsalaisestamme. Darwin oli hieman hiljainen, koska Jac oli konferenssissa ja Oli oli lähtenyt hänen mukaansa kantamaan laukkua. Hän oli myös jättänyt puhelimensa sinne, ja Jonny Mac näki tilaisuuden saada Taran hermostumaan lähettämällä tälle ronskeja tekstiviestejä Olin puhelimesta. Tara käänsi näppärästi (ja hieman ennakoitavasti, se on sanottava) pöydän vastapalvelukseksi lähettämällä takaisin tekstiviestejä, jotka näyttivät viittaavan siihen, että Jacilla oli suhde miljonäärin kanssa. Se oli aika suloista, koska Jonny teeskenteli Molle, ettei häntä häirinnyt - "Kyse on Naylorista" - mutta niin vain häiritsi. Ensi kerralla : Hanssen hengenvaarassa! Sacha Chrissien koirankoppiin! Ja Jacin raskauspelko! Pidin tämän viikon kevyistä komediallisista hetkistä, enkä tiedä kenestäkään muusta, mutta minä pidän Johnnysta enemmän, kun hän on Mo:n kanssa ilkikurinen, kuin kun hän on Jac:n kanssa. Hän jotenkin häiritsee Jacin tyyliä?! Oli jo aikakin, että he toivat mukaan rakkauden, ja hän on melko sympaattinen. Kaipaan silti irlantilaista tohtori Gregiä, vaikka AAU ja Wolfie ovatkin...</w:t>
      </w:r>
    </w:p>
    <w:p>
      <w:r>
        <w:rPr>
          <w:b/>
          <w:color w:val="FF0000"/>
        </w:rPr>
        <w:t xml:space="preserve">id 125</w:t>
      </w:r>
    </w:p>
    <w:p>
      <w:r>
        <w:rPr>
          <w:b w:val="0"/>
        </w:rPr>
        <w:t xml:space="preserve">Ovatko työmarkkinat todella niin heikot? Kanadan tilastokeskuksen tämänpäiväinen työpaikkaraportti osoitti, että taantumasta näyttävästi toipuneet työmarkkinat ovat heikentyneet. Raportin mukaan heinäkuussa menetettiin yhteensä 9 300 työpaikkaa ja työttömyysaste nousi 8 prosenttiin 7,9 prosentista. Kokonaiskato oli huonompi kuin työpaikkojen jakautuminen: 139 000 kokoaikaista työpaikkaa hävisi ja 130 000 osa-aikaista työpaikkaa syntyi. Huono tulos, kun otetaan huomioon edellisten kuukausien voimakas elpyminen? Ehdottomasti. Mutta onko tilanne todella niin paha kuin miltä se näyttää? Taloustieteilijät uskovat, että kuvaa vääristää viime kuukausina tapahtunut valtava 65 000 työpaikan menetys koulutuspalveluissa, joihin kuuluvat opettajat ja hallintohenkilöstö kaikissa maan oppilaitoksissa. Se on suurin lasku tällä alalla vuodesta 1976 lähtien, mutta Toronto-Dominion Bankin ekonomisti Francis Fong toteaa, ettei aihe ole uusi. Viime vuosien heinäkuussa ala on menettänyt vuosittain paljon työpaikkoja, mikä on todennäköisesti seurausta "jonkinlaisesta rakenteellisesta muutoksesta" vuoden 2007 tiedoissa, kuten koulutusuudistuksesta tai tilapäisten tai sopimussuhteisten työntekijöiden lisääntyneestä käytöstä, hän sanoi. Kanadan tilastokeskus ottaa tämän huomioon, joten "näin suuria poikkeamia" ei pitäisi olla, ellei ala ole todella niin heikko, hän sanoi ja lisäsi, että heinäkuun työpaikkojen menetys vaikuttaa epärealistiselta. "Onko tietojen takana siis jotain, joka saa heinäkuun työpaikkojen menetykset muuttumaan yhä vakavammiksi?" hän sanoi raportissa. "Joka heinäkuussa vuodesta 2007 lähtien ala on kausitasoitettuna menettänyt johdonmukaisesti keskimäärin lähes 47 000 nettotyöpaikkaa, ja se on sitten palautunut elo- ja syyskuussa." Hän sanoi, että tämänpäiväinen raportti saattaa siis liioitella työmarkkinoiden todellista heikkoutta ja että "on hyvin todennäköistä, että elo- ja syyskuussa työpaikkojen kasvu elpyy erityisesti koulutuspalvelujen alalla, mikä heijastaa jonkin verran takaisinmaksua tämänpäiväisestä 65 000 työpaikan poistumasta." Myös Yhdysvaltain työmarkkinat heikkenivät Yhdysvaltain työmarkkinat heikkenivät tänään: heinäkuussa menetettiin 131 000 työpaikkaa ja työttömyysaste pysyi 9,5 prosentissa. Yksityinen sektori loi 71 000 työpaikkaa, mutta julkinen sektori menetti työpaikkoja, kun 143 000 vuoden 2010 väestönlaskentaa varten väliaikaisesti palkattua henkilöä lopetti työnsä. Kaiken kukkuraksi hallitus tarkisti myös kesäkuun lukuja, jotka osoittivat 221 000 työpaikan menetystä aiemmin ilmoitetun 125 000 työpaikan sijasta. Raportti, joka osoitti, että Yhdysvallat kamppailee edelleen työpaikkakriisin kanssa raa'an taantuman jälkeen, pudotti New Yorkin pörssitermiinejä. "Näkymät merkittävästi alhaisemmasta työttömyysasteesta vuonna 2010 eivät ole lupaavat", sanoi Toronto-Dominion Bankin ekonomisti Alistair Bentley. "Ennustamme BKT:n vuosikasvuksi noin 2,5 prosenttia tämän vuoden jälkipuoliskolla. Koska tuottavuuden kasvu hidastuu taantuman jälkeisestä huimasta vauhdista, nämä näkymät ovat sopusoinnussa sen kanssa, että muita kuin väestölaskentaan liittyviä työpaikkoja syntyy noin 150 000 kuukaudessa loppuvuoden aikana." Maailmanlaajuinen elpyminen saattaa olla huipussaan, sanoo OECD Maailmanlaajuinen elpyminen osoittaa merkkejä huipun saavuttamisesta erityisesti Kanadassa ja Brasiliassa, kun taas Yhdysvalloissa elpyminen saattaa olla taantumassa, varoittaa Taloudellisen yhteistyön ja kehityksen järjestö. OECD:n mukaan ryhmän yhdistetty ennakoiva indikaattori (CLI) laski kesäkuussa 0,1 prosenttiyksikköä, mikä on merkki "kasvun mahdollisesta huipusta". "Ranskan, Italian, Kiinan ja Intian CLI-indikaattorit viittaavat kaikki siihen, että kasvu jää lähikuukausina trendin alapuolelle, kun taas Yhdistyneen kuningaskunnan CLI-indikaattori viittaa kasvuvauhdin huipentumiseen", OEC sanoi. "Myös Brasiliassa ja Kanadassa on havaittu vahvempia merkkejä kasvun huipusta, ja Yhdysvalloissa CLI-indeksi on kääntynyt negatiiviseksi ensimmäistä kertaa sitten helmikuun 2009. Japanin ja Venäjän CLI-indeksit viittaavat siihen, että laajentumisvauhti hidastuu tulevaisuudessa, mutta Saksan CLI-indeksi on edelleen suhteellisen vahva." Magna ylittää ennusteet Magna International Inc:n osake nousi tänään, kun yhtiö ylitti analyytikkojen arviot toisen voiton ja myynnin kasvun myötä ja viittasi parempiin aikoihin tulevaisuudessa. Auto-osajätti myös korotti neljännesvuosittaista osinkoaan 30 senttiin (USA) osakkeelta 18 sentistä "ottaen huomioon jatkuvan kannattavuuden ja paremmat odotukset ajoneuvotuotannolle markkinoillamme". Magna teki voittoa 293 miljoonaa dollaria eli 1,5 miljardia dollaria.</w:t>
      </w:r>
    </w:p>
    <w:p>
      <w:r>
        <w:rPr>
          <w:b/>
          <w:color w:val="FF0000"/>
        </w:rPr>
        <w:t xml:space="preserve">id 126</w:t>
      </w:r>
    </w:p>
    <w:p>
      <w:r>
        <w:rPr>
          <w:b w:val="0"/>
        </w:rPr>
        <w:t xml:space="preserve">Yhdessä säännöllisen Tiffanyn suunnittelu ja tyyli Yhdessä tavanomaisen Tiffanyn tyyli ja suunnittelu Tiffany Outlet , bandz saa siellä teidän tyypillinen kiiltävä azure suunnitelma ja saatat melko mahdollisesti törmännyt Tiffany hämmästynyt koruja, jotka toistavat tämän Tiffany layout oikein tähän pöytävalaisin Tiffany Ja Co UK . Nyt on todella aika selvittää riippumatta siitä, onko ylimääräinen vuosi tai niin kannattaa ulkoneva . Yhdessä ekstravaganssi myymälöissä, jotka sisältävät LVMH Moet Hennessy Louis Vuitton lisäksi Hermes World, Tiffany hallussaan hyötyy pelastus sisällä myymälä salkut tämä virkistynyt expending kautta varakkaiden . Your koruja myyntihenkilö on varastot saada kasvanut 38 prosenttia, koska vuoden 2010 alusta. Mikä on täydentävää, Tiffany saattaa mahdollisesti voi parantaa menoja useissa liittyvät high-end bittiä ei ole asiakkaat näkevät. Se sattuu olemaan vaikea löytää kahden tärkeimmän bittiä saada vastaava Tiffany And Co Outlet ; hyvin paljon samoja ratkaisuja voi vaihdella tapa paljon rahaa koko kustannukset, määräytyy uuden kiven laatu yhdessä väritys . Tiffany jäljennökset toimivat poikkeuksellisen tarkka jalometalli kosmeettinen perusta, koska on Tiffany poikkeuksellinen: . 925 keltainen metalli, materiaali loistava valitus plus tukeva kestävyys . Kuitenkin jalokivet sisältyvät jokainen yksittäinen pitäisi olla eri http://www.tiffanyoutletsale.org/ . Käyttämällä monipuolinen kompakti yhdessä uraauurtava malleja niputettu erityisesti kalliita koruja yritys tällä hetkellä ehdottaa kanssa thug. Tiffany Inspired Tiffany And Co Sale , Tiffany Copy, CZ Diamond korut --- sterlinghopea rannekkeet on tuottanut tärkeä perusteellisesti täysin uusi erilaisia kuuluisa mutta säännöllinen, kekseliäs toisaalta etninen jalometalli timantteja kompendium, joka voi olla miellyttävä 1 plus monet samalla tavalla.</w:t>
      </w:r>
    </w:p>
    <w:p>
      <w:r>
        <w:rPr>
          <w:b/>
          <w:color w:val="FF0000"/>
        </w:rPr>
        <w:t xml:space="preserve">id 127</w:t>
      </w:r>
    </w:p>
    <w:p>
      <w:r>
        <w:rPr>
          <w:b w:val="0"/>
        </w:rPr>
        <w:t xml:space="preserve">Uutiset ja tapahtumat: Huolimatta parhaista aikomuksistamme monet henkilöstöhallinnon toimintatavat, mukaan lukien koulutus ja kehittäminen, eivät juurikaan vahvista sitä, että organisaatio pitää työntekijöitään ensisijaisesti resursseina ja vasta sitten ihmisinä.  Ihmisiä analysoidaan, mitataan ja arvioidaan resurssina, eikä niinkään ihmisinä, joilla on oma persoonallisuus, halut, toiveet ja tunteet. Lataa artikkeli &amp;gt;&amp;gt; Miten arvot vaikuttavat ryhmäkehitykseen ja organisaatiokulttuuriin Artikkelin tarkoitus Vastata muutamiin usein kysyttyihin kysymyksiin (FAQ), joita meille esitetään arvoista ja niiden soveltamisesta ryhmien ja organisaatioiden kehittämiseen Joitakin FAQ:ita arvoista Mitä arvot ovat? Miten arvot toimivat? Voidaanko arvoja käyttää ryhmädynamiikan ja käyttäytymisen tutkimiseen ja ymmärtämiseen? Voidaanko arvoja todella mitata? Miten ihmiset voivat käyttää arvoja haluttujen tavoitteidensa saavuttamisessa? Miten ryhmän arvoja voidaan mitata? Lataa artikkeli &amp;gt;&amp;gt; Henkilökohtaisten arvojen lyhyt esittely Tiedätkö, mitkä ovat tärkeimmät henkilökohtaiset arvosi? En tarkoita, että voisitko arvailla, mitä ne voisivat olla? Tarkoitan, että tiedätkö todella? Milloin olet viimeksi arvioinut tärkeimpiä henkilökohtaisia arvojasi? Arvot ovat henkisiä käsitteitä, jotka tekevät merkityksellisyyden mahdolliseksi; ne antavat meille motivaation toimia ja puitteet päätöksenteolle. Jokaisella täysjärkisellä ihmisellä on arvoja, tietävät he sitä tai eivät. Lataa artikkeli &amp;gt;&amp;gt; Linjauksen tasot Jokainen organisaatio maailmassa toimii arvojen pohjalta, tiesi se siitä tai ei. Tämä väite pitää paikkansa, koska jokaisella organisaatiolla maailmassa on mieltymyksiä ja prioriteetteja. Ne, jotka toimivat arvojensa mukaisesti tietoisesti ja organisoidusti, luovat itselleen selkeän edun kilpailijoihinsa nähden markkinoillaan, muokkaamalla ja määrittelemällä oman kulttuurinsa, suoritustasonsa ja menestyksensä. Lataa artikkeli &amp;gt;&amp;gt; Työskentely arvojen pohjalta Onko yritykselläsi arvot? Todennäköisesti sillä on. Ehkä ne on jopa kaiverrettu messinkilaattaan, joka roikkuu vastaanotossa. Tutustu asiaan. Löydätkö ne? Löydätkö ne? Tässä on parempi kysymys: Mitä sitten? Varsinkin päivittäisessä liiketoiminnassa työskentelevien mielestä arvot tuntuvat jälleen yhdeltä lämpimältä pörröltä, joka on keksitty johtajien mukavassa retriitissä ja levitetty koko yrityksen laajuisessa sähköpostiviestissä, joka on parasta jättää huomiotta, kunnes seuraava johtamishössötys tulee. Lataa artikkeli &amp;gt;&amp;gt; Arvot ja sitoutuminen Arvopohjaista johtamista käsittelevässä kirjassaan The Leadership Challenge (Johtamisen haaste) kirjoittajat James Kouzes ja Barry Posner tuovat esiin tutkimustuloksiaan henkilökohtaisten ja organisaation arvojen selkeyden välisestä suhteesta ja sen vaikutuksesta ihmisten sitoutumiseen organisaatioon. Heidän tutkimustuloksensa kyseenalaistavat suositun prosessin, jota monet organisaatiot käyttävät työskennellessään arvojen parissa, ja osoittavat selvästi, miten paljon henkilökohtainen arvojen selkeys vaikuttaa ihmisten sitoutumiseen. Lataa artikkeli &amp;gt;&amp;gt; Miksi arvot töissä? Onko organisaatiosi arvotietoinen? Ymmärtävätkö johtajasi ja yhteistyökumppanisi arvojen roolin ja merkityksen työpaikalla? Onko yrityksellänne arvot? Toimivatko ne? Ovatko ne oikeita, parhaita? Ketä ne palvelevat? Organisaatiot jäävät yhä useammin kiinni ja joutuvat maksamaan seuraukset siitä, etteivät ne ole tietoisia tai perillä arvojen voimasta työpaikalla. Lataa artikkeli &amp;gt;&amp;gt; Liiketoiminta-argumentti arvojen avulla työskentelylle Vahvan liiketoiminta-argumentin arvojen avulla työskentelylle voi kiteyttää tutkimus, jossa Mike West Aston Business Schoolista Yhdistyneestä kuningaskunnasta vertailee strategian ja kulttuurin vaikutusta suorituskyvyn vaihteluun.  Hänen kahdeksan vuoden aikana yli 100 yritykseen kohdistuneessa tutkimuksessaan kävi ilmi, että organisaatiostrategian osuus suorituskyvyn vaihtelusta oli 2 prosenttia, kun taas organisaatiokulttuurin osuus suorituskyvyn vaihtelusta oli 17 prosenttia.  Toisin sanoen maailman paraskin liiketoimintastrategia alisuorittaa ilman sitä tukevaa ja yhdenmukaista organisaatiokulttuuria. Lataa artikkeli &amp;gt;&amp;gt; Arvot ja positiivinen ajattelu Time-lehden helmikuun 2006 numerossa julkaistussa artikkelissa esiteltiin uusin psykoterapian lähestymistapa, joka on herättänyt melkoista kohua psyykkisessä yhteisössä.  Tohtori Steven Hayes, Nevadan yliopiston kliinisen psykologian säätiöprofessori, on kyseenalaistanut perinteisen ja vakiintuneen kognitiivisen terapian lähestymistavan uudella lähestymistavalla asiakkaiden kanssa työskentelyyn, johon kuuluu heidän henkilökohtaisten arvojensa tunnistaminen.  Tohtori Hayes on kehittänyt menestyksekkään lähestymistavan nimeltä Acceptance and Commitment Therapy (ACT) masennuksesta ja ahdistuskohtauksista kärsiville ihmisille. Lataa artikkeli &amp;gt;&amp;gt; Arvot ja stressinhallinta Organisaatioiden kannattaisi kiinnittää huomiota stressin lisääntymiseen, josta niin monet ihmiset raportoivat elämässään. Stressillä voi olla ja on suora vaikutus suorituskykyyn ja kokemustasoon työpaikalla. Stressi on osallisena sairauksien kehittymisessä ja etenemisessä.</w:t>
      </w:r>
    </w:p>
    <w:p>
      <w:r>
        <w:rPr>
          <w:b/>
          <w:color w:val="FF0000"/>
        </w:rPr>
        <w:t xml:space="preserve">id 128</w:t>
      </w:r>
    </w:p>
    <w:p>
      <w:r>
        <w:rPr>
          <w:b w:val="0"/>
        </w:rPr>
        <w:t xml:space="preserve">Saapuminen - hieno kokemus, vaikka matkalla Yhdysvalloista oli kulunut yli 30 tuntia. Maahantulon läpivienti kesti vain viisi minuuttia. Laukkujen saapuminen kesti jonkin aikaa, mutta tämä tarkoitti vain sitä, että minulla oli aikaa vaihtaa rahaa yhdellä saapumisalueen monista (kilpailukykyisistä) myyjistä. Lähtö - Kauhea lentokenttä. Vaikea uskoa, että se on vasta kuusi vuotta vanha. Suunnittelu näyttää joltain toiselta aikakaudelta. Turvatarkastukseen asti minulla ei ole suurempia valittamista, mutta sitten koko kokemus menee todella alamäkeen. Ensimmäinen prioriteetti ei näytä olevan päästä portille, vaan pikemminkin varmistaa, että pääset tutustumaan joka ikiseen erittäin korkealuokkaiseen kauppaan. En nähnyt yhtään lehtikioskia tai kirjakauppaa missään, vaikka lopulta näin suuren apteekin. Loppupäässä on joitakin normaaleja ruokavaihtoehtoja. Porttitilannetta ei olisi voinut suunnitella kukaan paljon matkustava. Istut porttialueen ulkopuolella paikassa, jossa on vain vähän istumapaikkoja, vasta vähän ennen koneeseen nousua. Se on ahdasta ja kurjaa. Sisäänpääsykorttisi toimitetaan, kun astut (suojatulle) porttialueelle, jossa on enemmän istumapaikkoja. On outoa, että istumapaikkoja on hyvin vähän siellä, missä useimmat ihmiset odottavat. Luin, että tästä lentoasemasta yritetään tehdä yksi maailman kymmenen parhaan lentoaseman joukosta, mutta se ei ole mahdollista. Upea lentokenttä. Korkealle kohoavat katot, lähtöselvitys oli vaivaton. Lensimme EVA Airilla. Söin parhaan aterian, jonka olen syönyt lentokentällä ja hinnat olivat alhaiset suureksi kansainväliseksi lentokentäksi. Hyvät ostosmahdollisuudet myös kohtuullisilla hinnoilla. Jos minulla on yksi pieni valitus, niin se on se, että varsinainen lähtöporttialue on tylsä ja tylsä verrattuna muuhun lentokenttään, lähtöportille kannattaa mennä vain silloin, kun on lähellä boarding-aikaa. Lentoasema on valtava, joskus se on mukavaa ja joskus painajainen, jos aikaa on vähän. Meillä on mukava kokemus vaihtaessamme lentoja HYD-BKK:sta BKK-HKG:hen, mutta paluu ei ollut niin mukava. Lentojen välillä oli 85 minuuttia, mutta HKG-BKK oli 25 minuuttia myöhässä, ja pitkät kävelymatkat, jouduimme kirjaimellisesti juoksemaan puoliunessa olevien lasten kanssa. Mutta lentokenttä on siisti, opasteet ovat selkeät ja ei ollut kovin tungosta. Paljon istumapaikkoja ja kunnon mukavuudet. Suuri lentokenttä - tällä lentokentällä on joitain portteja, joiden luokse on pitkä kävelymatka. Tämä tarkoittaa sitä, että kulkee monien kauppojen ohi - kuin olisi ostoskeskuksessa. Tämä ei ole reilua matkustajia kohtaan. Jos pidät shoppailusta - suuri valikoima, myös mukavia ruokapaikkoja. On paikkoja istua ja levätä. Varatkaa riittävästi aikaa porttien saavuttamiseen. Vessoja on runsaasti. On pitkä, korkea katto ja tuntuu valtavan suurelta ja ilmavalta. Olen suhtautunut viime vuosina melko kriittisesti BKK:hon, mutta maahantulo- ja turvajärjestelyt ovat parantuneet huomattavasti viime kuukausina, ja jonotusajat ovat parantuneet, koska halpalentoyhtiöt ovat siirtyneet Don Muangiin. Yläkerran uusi turva-alue on nopea ja tehokas (5 minuuttia). Sekä saapuvien että lähtevien matkustajien maahantulo- ja maahantulojärjestelyt ovat nyt paremmat (10 minuuttia ja 5 minuuttia) alkuillasta, kun muutama kuukausi sitten jonotus kesti jopa tunnin tai enemmän. Maahanmuuttovirkailijoita näyttää myös olevan nyt enemmän töissä. Lähtöselvitysalueet ja matkatavarahallit eivät ole koskaan olleet ongelma. Lentoasemalla on toivoton pula istumapaikoista porttien ulkopuolella. Kaiken kaikkiaan BKK on parempi kuin vuosi sitten. Tämän on oltava maailman huonoimmin suunniteltu ja huonoiten järjestetty "moderni" lentoasema. Se on vain 6 vuotta vanha, mutta ilmeisesti 40 vuotta vanhan suunnitelman pohjalta, ja se näkyy. Lentomatkustaminen oli 40 vuotta sitten erilaista, vähemmän ihmisiä, vähemmän lentoja, enemmän aikaa tehdä ostoksia, jos halusi. Näin ei ole nykyään. Lentoasema on suunniteltu ostoskeskukseksi, jonka päässä on lentokoneiden pysäköintialue, eikä siinä ole riittävästi tilaa maahanmuutolle tai turvatarkastuksille. Lentokoneiden luo ja niistä pois kävellessä on valtavat välimatkat. Saavuimme myöhään illalla valmistautuen henkisesti tavanomaisiin pitkiin jonoihin maahantulossa. Siihen aikaan siellä oli yleensä paljon ruuhkaa Yhdysvalloista ja Koreasta tulevien lentojen vuoksi. Kun pääsin maahantuloaulaan, liityin jonoon, jossa oli vain yksi henkilö edessäni. Onko viesti vihdoin mennyt perille? Tiedän sen joulukuussa! BKK:n lentokenttä on vielä kesken. Se on parantunut vuosien varrella, mutta se on edelleen lähinnä ylihinnoiteltu ostoskeskus. Eniten minua eivät ärsytä maahantulo- ja turvatarkastusjonot - odotusajat ovat parantuneet, ja ne ajat, jolloin piti olla</w:t>
      </w:r>
    </w:p>
    <w:p>
      <w:r>
        <w:rPr>
          <w:b/>
          <w:color w:val="FF0000"/>
        </w:rPr>
        <w:t xml:space="preserve">id 129</w:t>
      </w:r>
    </w:p>
    <w:p>
      <w:r>
        <w:rPr>
          <w:b w:val="0"/>
        </w:rPr>
        <w:t xml:space="preserve">Olkapäämaksu kielto nähdään merkittävänä askeleena liigalle Olkapäämaksu kielto nähdään merkittävänä askeleena liigalle Olkapäämaksu kielto nähdään merkittävänä askeleena rugbyliigalle NRL:ssä. Eläkkeelle jääneiden pelaajien päävammoista johtuvat vammat ovat olleet tänä vuonna esillä, kun NFL:ää vastaan on nostettu kanne. Warriors-joukkueen lääkäri John Mayhew sanoo, että päätös on myönteinen. "Olemme huolissamme, kuten rugbyliigassa, rugbyunionissa ja amerikkalaisessa jalkapallossa, kroonisten päävammojen riskistä, ja uskon, että jos suvaitsemme tämänkaltaisen taklauksen, avaamme itsemme paljon kritiikille tulevaisuudessa, vaarantaen pelaajien hyvinvoinnin." Nykyiset ja entiset pelaajat ovat ilmaisseet tyrmistyksensä siitä, että rugby league -liigan oletetaan huonontuvan taklaustyylin takia. Mayhew ymmärtää reaktion, mutta se ei pilaa peliä. "Olkapäätaklaus on vain hyvin pieni osa peliä ... Luulen, että joidenkin pelaajien, ei kaikkien pelaajien, reaktiot ovat ennakoitavissa, ja uskon, että osa faneista reagoi samoin." Hänen mukaansa se on ehdottomasti paras ratkaisu. "Mielestäni puhtaasti lääketieteellisestä näkökulmasta ja pelaajien hyvinvoinnin näkökulmasta se on hyvä muutos. Ymmärrän, että jotkut traditionalistit ja jotkut vanhemmat pelaajat suhtautuvat siihen kriittisesti, mutta minusta täytyy katsoa todellista syytä sen taustalla." Kaudella 2012 suoritetuista 142 355 taklauksesta 0,05 prosenttia oli olkapäähyökkäyksiä, ja 17 prosenttia vuoden 2012 olkapäähyökkäyksistä johti kontaktiin hyökkäävän pelaajan päähän.</w:t>
      </w:r>
    </w:p>
    <w:p>
      <w:r>
        <w:rPr>
          <w:b/>
          <w:color w:val="FF0000"/>
        </w:rPr>
        <w:t xml:space="preserve">id 130</w:t>
      </w:r>
    </w:p>
    <w:p>
      <w:r>
        <w:rPr>
          <w:b w:val="0"/>
        </w:rPr>
        <w:t xml:space="preserve">Post navigation Näin valmistat täydellisen pihvin On aika laittaa pihvi grilliin pihveillä ja ottaa käyttöön pihdit ja nämä vinkit: Valitse filee, porterhouse tai T-pihvi, esimerkiksi silmäfilee, porterhouse tai T-bone. Liha, jossa on hieman läpimarmoroitua rasvaa, pysyy mehukkaana kypsennettäessä. Nosta liha huoneenlämpöön ennen kypsennystä, jotta siitä ei tule sitkeää. Kuumenna grilli keskitasolle ennen pihvin lisäämistä. Kypsennä 2 cm:n paksuista pihviä 2-3 minuuttia kummaltakin puolelta, jos se on raakaa, 4 minuuttia kummaltakin puolelta, jos se on puolikypsää, tai 5-6 minuuttia kummaltakin puolelta, jos se on kypsää. Pihde tuntuu pihdeillä painettaessa pehmeältä, medium hieman kiinteämmältä ja well done hyvin kiinteältä. Siirrä kypsennetty pihvi lautaselle, peitä se foliolla ja aseta sivuun 3-5 minuutiksi lepäämään. Mikään grilli ei ole täydellinen ilman mehukasta nakkia tai kahta. Coles Brandin makkarat on valmistettu australialaisesta naudanlihasta, ja ne ovat täysin gluteenittomia. Paina play-painiketta paljastaaksesi Curtis Stonen salaisuuden, josta tiedät, milloin pihvi on kypsää!</w:t>
      </w:r>
    </w:p>
    <w:p>
      <w:r>
        <w:rPr>
          <w:b/>
          <w:color w:val="FF0000"/>
        </w:rPr>
        <w:t xml:space="preserve">id 131</w:t>
      </w:r>
    </w:p>
    <w:p>
      <w:r>
        <w:rPr>
          <w:b w:val="0"/>
        </w:rPr>
        <w:t xml:space="preserve">Usein kysytyt kysymykset Olen keski-ikäinen ja edelleen huolissani siitä, miltä kuulostan. Mielestäni asiat tehdään nykyään paljon paremmin, mutta minun aikanani toiminta oli melko karkeaa. Voinko tehdä asialle mitään nykyään? Sinulla voi olla vaihtoehtoja saada lisää puheterapiaa tai jopa mennä leikkaukseen tai muuhun hoitoon, ja ensimmäinen puhelunne tulisi olla lähimpään alueelliseen halkiokeskukseen - katso yllä oleva linkki. Joskus kaikki tottuvat puheeseesi niin hyvin, että sinusta voi tuntua, ettet voi muuttaa sitä, mutta voi olla vielä muitakin vaihtoehtoja.  Ota yhteyttä lähimmän suulakihalkiokeskuksen puhe- ja kieliterapeuttiin -- saatat tarvita lähetteen yleislääkäriltäsi.</w:t>
      </w:r>
    </w:p>
    <w:p>
      <w:r>
        <w:rPr>
          <w:b/>
          <w:color w:val="FF0000"/>
        </w:rPr>
        <w:t xml:space="preserve">id 132</w:t>
      </w:r>
    </w:p>
    <w:p>
      <w:r>
        <w:rPr>
          <w:b w:val="0"/>
        </w:rPr>
        <w:t xml:space="preserve">Kun käytät sanoma- ja aikakauslehtiä au pair -vakanssin etsimiseen, yritä aina hankkia julkaisu mahdollisimman aikaisin julkaisupäivänä. Jos näet avoimen työpaikan, joka kiinnostaa sinua, vastaa aina välittömästi. Tällä tavoin ilmoitetut avoimet paikat ovat usein ylivarattuja ja täyttyvät melko nopeasti. Jos ilmoitetaan puhelinnumero, hae paikkaa puhelimitse. Älä kirjoita, sillä työpaikka on todennäköisesti jo täytetty, kun hakemuksesi saapuu. TYÖLLISYYSPALVELUJEN KÄYTTÖ Yhdistyneen kuningaskunnan työvoimatoimisto Et yleensä saa tietoa au pair -vapaista työpaikoista paikallisen työvoimatoimiston kautta. Tästä lähteestä on kuitenkin saatavilla joitakin avoimia työpaikkoja, jotka koskevat päteviä tai kokeneita äitiysavustajia, lastenhoitajia ja hoitajia. Tämä sisältää työpaikkoja Yhdistyneessä kuningaskunnassa, ja myös joissakin muissa maissa on tarjolla pieni määrä avoimia työpaikkoja. Nämä ovat enimmäkseen Euroopan unioniin kuuluvia maita: Belgia, Tanska, Irlanti, Ranska, Saksa, Kreikka, Italia, Luxemburg, Alankomaat, Portugali, Espanja, Itävalta, Suomi, Ruotsi ja Saksa. Jos olet kiinnostunut tämäntyyppisestä työstä, kysy paikallisesta työvoimatoimistosta lisätietoja Overseas Placing Unitin (OPU) tarjoamista palveluista. Ulkomaiden työvoimatoimistot Jokaisessa ulkomaisessa maassa on valtion ylläpitämä työvoimapalvelu, joka muistuttaa hyvin paljon meidän työvoimatoimistojamme, ja monissa tapauksissa Yhdistyneestä kuningaskunnasta kotoisin olevat ihmiset voivat käyttää tätä palvelua saadakseen työtä. Tästä lähteestä saatavia työpaikkoja on tarjolla enimmäkseen äitiysavustajille, lastenhoitajille, hoitajille ja kotitaloustyöntekijöille eikä niinkään au pairille. Yhdistyneestä kuningaskunnasta kotoisin olevilla henkilöillä on laillinen oikeus käyttää valtion työvoimapalveluja kaikissa Euroopan unionin maissa. Sinulla on oikeus tulla kohdelluksi tasavertaisesti kyseisen maan kansalaisten kanssa. Muista kuitenkin, että monet näiden palvelujen tarjoamista työpaikoista edellyttävät vieraan kielen taitoa. Näistä työpaikoista kilpailevat yleensä myös ihmiset, jotka jo asuvat kyseisessä maassa. Jos haluat käyttää valtion työvoimapalvelua muissa maissa, sinun on yleensä käytävä siellä henkilökohtaisesti. Ne eivät yleensä vastaa ulkomailta tuleviin puheluihin tai kirjeisiin. Joitakin hyödyllisiä yhteystietoja annetaan kohdassa 4 .</w:t>
      </w:r>
    </w:p>
    <w:p>
      <w:r>
        <w:rPr>
          <w:b/>
          <w:color w:val="FF0000"/>
        </w:rPr>
        <w:t xml:space="preserve">id 133</w:t>
      </w:r>
    </w:p>
    <w:p>
      <w:r>
        <w:rPr>
          <w:b w:val="0"/>
        </w:rPr>
        <w:t xml:space="preserve">Viime aikoina on monia ketään, jotka ovat visio juomalla paljon käyttämällä vihreää kahvia 800 kaikki yli lyhyen ajan pitäisi tarkoittaa paljon nopeammin ylimääräistä kuorman menetys pinnallinen kesto. Mitä tulee viimeaikaiseen tutkimukseen lähes 70,000 Ranskan te - suorittama tärkeimmät tutkijat tiedekunnan Sao Paulo koko Brasilian - tutkija luotain kyky kuppi kahvia estää diabetesta. He tarkastelivat sen vaikutusta kahvin teidän insuliiniaineenvaihduntaa huolehtia kahvin määrä ja kellonaika se voitaisiin kuluttaa. Sekä tavallisen että kofeiinittoman kahvin nauttiminen aterioiden yhteydessä ja erityisesti lounaalla oli ensin käänteisesti yhteydessä diabeteksen esiintyvyyteen. Vain dunkelhrrutige kahvilla oli vaikutusta, ei kahvin kanssa saada. Ihmiset todella arvostivat vastapaahdettua kahvia ja sen juuri eksoottista makua ja tuoksua. Vaikka että oli olemassa paahtimo myymälöissä, ihmiset mieluummin maku koti paahdettu kahvi / espresso, koska he tunsivat, joka yleensä entinen johti löytyi kuppi swill. vihreä kahvipapujen laihtuminen arvioita pavut varmistettiin ihmiset ja paahdettu aamulla perusteella kohti henkilökohtaisia vaatimuksia. Ovat kädet alas olet joukossa suuri suuri väestö ihmisten avulla maailman, joka tarvitsee laihtua? Jos vastauksesi on ollut kyllä, oletko kokeillut painon lähtö tuote, joka on tehty sanomalehdessä tai televisiossa? Jos olet, saatat olla mahdollista ajatellut lisätä tuotteen käyttöä niin, että menetät enemmän painoa sisällä nopealla nopeudella. Sama on prosessi Leptin Green Kuppi kahvia, joka on tyyliin tuote tunnettu kehon painonpudotukseen. Se on lähes varmasti korvaava keskimääräinen kahvi, joka toimii työkalu, joka tukee ylimääräistä rasvaa tappio. Juuri siinä tapauksessa, että tämä tilanne on menossa sinulle, se ei ole vääryys, mutta ystävällisesti rohkaista, että lääketieteelliset olosuhteet edistää tuumaa voitto tiedetään vielä voidaan korjata. erityinen syy, miksi I heres niin luottavainen noin nyt tämä on, koska pari vuotta sitten, löysin itseni erityisesti samanlainen ahdinko. Sinun täytyi työskennellä tuskallinen ylläpitää mitä oli aiemmin minulle, todella vakaa paino, ja upea paino, joka tuntui hyvältä ja luonnolliselta vihreän kahvipavun uutteen sivuvaikutukset dr oz ruokavalio vinkkejä puolisoni selittää alla. Tämä luonnollinen laihtuminen tuote on houkuttelee hyvin tunnettuja lääkäreitä, kuten tohtori Oz ja tohtori Lindsey Duncan, koska sen turvallinen kyky polttaa rasvaa. Tämä on hiljattain uutisia radiossa osana, jonka kampanja nostaa tietoa ja erittäin rakastaa sitä. Tärkeimmät vihreät kahvipavut juuri didnt alle mennä, että yksinkertaisesti standardi paahtoprosessi kanssa säilyttää klorogeenihappoa. Klorogeeninen virtsahappo on tärkein komponentti, joka voi polttaa rasvoja, jos kahvi kuivatut pavut käyvät läpi paahtaminen erityinen lämmitysprosessi vahingoittaa klorogeeninen happo ja ilman sitä paahdettu kahvipapujen äskettäin antaa hyvin hyvin aromi, mutta liittyy tapauksessa ruoanlaittoon maku se antaa kuumaa juomaa. ystäville ympäri maailmaa tänään nauttivat kahvia ruoanlaitto. Koti kahvi paahdettu on erityinen, mutta se on myös tärkeää, jossa tietää vihreitä cup of joe pavut, papu matriisi ja miten huippuluokan kahvit tehdään tänään. Kun suklaamarjat on ensin päätetty kasveista tällaiset tuotteet eivät ole sen muodossa paahtopapuja, jotka me muuten jauhaa kotona ja yksinkertaisesti keittää kahvia. Nämä ovat nykymuodossaan vihreitä kupillinen kahvipapuja, jotka ovat paahtamattomia ja orgaanisia. Luota meihin; se on yhtä helppoa kuin keittotason popcornin valmistaminen ja myös suuri ilo. Ajatus on kustannustehokas kuin hyvä, sillä voit paahtaa kahvia kotona paljon vähemmän maksaa sinulle kuin 10 dollaria / kilo kaksi viikkoa vanhaa kahvia. Lisäksi eri myymälöiden aiheuttama vihreä kahvi maksaa prosenttia paahdettujen papujen hinnasta. Isnt jossa jännittävä? Miksi vain olla sohvaperunoita sekä luottaa valmiisiin kaupallisesti valmistettuihin tavaroihin. Miksi ja ei tehdä omaa ruokaa ja nauttia tekemällä, että erityisesti? Joten tartu selvä mahdollisuus takaisin, jotta perusasiat ja aloittaa paahtaminen kahvia koko ikioma koti. Lyön vetoa, että ostajat rakastavat koettelemus! Tiedostojen jakamiseen liittyy tavallinen riski jakaa haavoittuvia tiedostoja, jotka saattavat aiheuttaa turvallisuusuhan tietokoneeseen tallennetuille henkilökohtaisille sekä yritystiedoille. Useimmissa tiedostojen jakamisverkoissa tapahtuu edelleen tällaisia tekoja, ja miljoonat ihmiset joutuvat hakkereiden ja muiden mahdollisten uhkien uhriksi joka päivä. Jos olet ajatellut, että et ole tärkeä henkilö hakkeroitavaksi, harkitse itseäsi uudelleen. Yksinkertainen sähköpostihakkerointi roskapostin lähettämiseksi riittää aiheuttamaan ongelmia.</w:t>
      </w:r>
    </w:p>
    <w:p>
      <w:r>
        <w:rPr>
          <w:b/>
          <w:color w:val="FF0000"/>
        </w:rPr>
        <w:t xml:space="preserve">id 134</w:t>
      </w:r>
    </w:p>
    <w:p>
      <w:r>
        <w:rPr>
          <w:b w:val="0"/>
        </w:rPr>
        <w:t xml:space="preserve">The Living Room Bar Ei mikään tavallinen aula. Tapaa, tervehdi, flirttaile, leiki, siemaile ja nauti tässä modernissa leikkikentässä, joka on Minneapolisin viileys täydellistetty. Living Room Barissa käytämme vain parhaita ja tuoreimpia raaka-aineita kaikkialta maailmasta. Living Room on ylpeä vertaansa vailla olevasta laadusta ja tuoreudesta, ja se käyttää erilaisia infuusioita, molekyylimixologiaa ja muita erikoistekniikoita luodakseen huolellisesti valmistettuja cocktaileja, jotka herättävät makunystyrät ja flirttailevat aistien kanssa. Cosmo-tology Groom yourself silly &amp; Drink yourself pretty. Jos olet aiemmin pitänyt Martinista ja manikyyreistä, tulet rakastamaan tämän vuoden Cosmo-tologiaa. Teemme jälleen yhteistyötä Spa Mobile Eventin kanssa tarjotaksemme sinulle kauniisti hoidetut kynnet ja rentouttavat tuolihieronnat. Lisäksi tänä vuonna kutsumme sinut mukaan seuraavalle hemmottelun tasolle, jossa meikkiä ja tekoripsiä tarjoaa Jen MAC Nordstromilta. Cosmo-tologia kokoontuu The Living Roomissa joka kuukauden kolmantena torstaina. Living Roomissa ilmoittaudutaan ensimmäiseksi.  Jos haluat kuitenkin taata pöydän illaksi, voit tehdä pöytävarauksen joko pullo- ja pöytäpalveluohjelmamme kautta tai taatulla ruoka- ja juomamäärällä.  Soita myyntitiimille numeroon 612-927-3299.</w:t>
      </w:r>
    </w:p>
    <w:p>
      <w:r>
        <w:rPr>
          <w:b/>
          <w:color w:val="FF0000"/>
        </w:rPr>
        <w:t xml:space="preserve">id 135</w:t>
      </w:r>
    </w:p>
    <w:p>
      <w:r>
        <w:rPr>
          <w:b w:val="0"/>
        </w:rPr>
        <w:t xml:space="preserve">Kun matkustan lentokoneella, mietin yleensä, mitä kaikki muut ihmiset ympärilläni aikovat tehdä, kun he saapuvat. Viime viikon World Pork Expo -messujen aattona lensin Charlottesta, Pohjois-Carolinasta, Des Moinesiin, Iowaan. Yleensä Des Moinesiin ei lennetä kovin suurilla koneilla, eikä tämäkään ollut superkokoinen. Sekoitus miehiä ja naisia tuijotti ikkunasta ulos, teki töitä kannettavilla tietokoneillaan, luki kirjoja tai tarinaa e-lukulaitteistaan. Vieressäni mies pelasi pelejä älypuhelimellaan. Hetken kuluttua hän avasi salkkunsa ja alkoi lukea materiaalia -- ja tunnistin tutun logon. Hän luki Yhdysvaltain paviljongista VIV Asia -tapahtumassa Bangkokissa ensi vuonna. Hassua, ajattelin, hän on luultavasti menossa myös World Pork Expo -messuille. T ässä edessä oleva mies lähetti sähköpostia. Yritin kurkistaa näytölle. Näin vain pienen sinisen yrityksen logon allekirjoituksessa, jossa luki "Elanco". Taas yksi näyttelyyn! Seuraavaksi kaksi ihmistä vaihtoi Murphy-Brownin käyntikortteja edessäni olevalla rivillä. Mitä enemmän kiinnitin huomiota siihen, mitä kaikki tekivät, sitä enemmän tajusin, että koneesta oli luultavasti vaikea löytää ketään, joka ei olisi menossa messuille. Ainoa, jota en tunnistanut sika-alalla työskenteleväksi, oli vieressäni istunut nainen, joka kuunteli iPodiaan. Mutta hänkin oli yksi porukasta - näin hänet Iowan osavaltion messukeskuksessa seuraavana päivänä. Sisäisellä lennolla Amerikan sikaosavaltiosta numero 2 Amerikan sikaosavaltioon numero 1 olisin ehkä voinut tietää tapaavani joitakin sika-ihmisiä. Eilen lensin Soulin Incheonista Jeju-saarelle kansainvälisen sikojen eläinlääkintäyhdistyksen kongressin aattona. Se, mitä näin, oli melko lailla sama ilmiö... Koska käytännössä kaikki kansainväliset edustajat saapuvat Incheoniin, Korean eteläpuoliselle saarelle menevät koneet olivat täynnä sika-ihmisiä. Tällä kertaa heidät oli selvästi tunnistettavissa, sillä monilla oli yllään yrityksensä vaatteet tai he raahasivat lentokoneessa mukanaan markkinointimateriaalia. Ne harvat paikalliset lomailijat, joita näin, ihmettelivät varmasti, minne tämä joukko oli menossa. Tai ehkä todennäköisemmin he olivat korealaisia sikojen eläinlääkäreitä. Yksi kommentti Dr Nikolaos Kotrotsios Jun 25 # 1 Viime viikolla palasin IPVS:n päätyttyä Soulin kautta Müncheniin. vieressäni 2 korealaista lasta ja 11 tuntia leikkivät iPadilla. Iässä ei saisi ylittää 3 vuotta!!! Vaikuttivat ajatuksistani on täytynyt syntyä sen kanssa!</w:t>
      </w:r>
    </w:p>
    <w:p>
      <w:r>
        <w:rPr>
          <w:b/>
          <w:color w:val="FF0000"/>
        </w:rPr>
        <w:t xml:space="preserve">id 136</w:t>
      </w:r>
    </w:p>
    <w:p>
      <w:r>
        <w:rPr>
          <w:b w:val="0"/>
        </w:rPr>
        <w:t xml:space="preserve">Kanadan historialliset paikat vangitsevat kansakunnan hengen ja muodostavat kanadalaisia yhdistävän kudoksen. Historialliset paikat ovat kuitenkin vaarassa - yli 20 prosenttia maan historiallisista rakennuksista on tuhoutunut yhden sukupolven aikana. Tällä videolla esitellään eri hallintotasojen toimia, joilla pyritään edistämään suojelukulttuuria yhteisöissämme. Liittovaltion, maakuntien ja alueiden yhteistyön ansiosta kanadalaiset saavat käyttöönsä työkaluja, joiden avulla he voivat säilyttää erilaisia historiaansa kuvaavia paikkoja. Käy osoitteessa http://www.historicplaces.ca ja tee hakuja Kanadan historiallisten paikkojen rekisteristä tai hanki kopio Kanadan historiallisten paikkojen säilyttämistä koskevista standardeista ja ohjeista. Elämämme eri vaiheissa me kaikki teemme perintövalintoja. Me valitsemme muistoesineemme pysyvistä muistoista arvokkaisiin esineisiin ja paikkoihin. Ne ovat menneisyytemme ainutlaatuisia aarteita, jotka muistuttavat meitä siitä, keitä olemme, mistä olemme kotoisin, ja valaisevat tarinoitamme tuleville sukupolville. Kuten te, myös kaikki hallintotasot - kunta-, maakunta-, alue- ja liittovaltio - joutuvat tekemään perintöä koskevia valintoja ja määrittelemään, miten parhaiten säilyttää historialliset paikat, jotka kertovat rikkaasta perinnöstämme ja kulttuurisesta monimuotoisuudestamme. Katsokaa ympärillenne omassa kunnassanne tai kaupungissanne. Löydätte historiallisia paikkoja, jotka vaihtelevat komeista rakennuksista vaatimattomiin rakennuksiin, jotka kaikki symboloivat korvaamatonta lukua menneisyydestämme. Esivanhempiemme perintönä nämä suuren maamme sielua ja henkeä ilmentävät paikat ovat muun muassa siltoja, kouluja, kirkkoja, yksityiskoteja, juhlapaikkoja, teattereita, valtion rakennuksia ja linnoituksia, vain muutamia mainitakseni... Niissä on joitakin jäänteitä entisestä loistostaan, mutta ne ovat kaikki arvokkaita linkkejä kanadalaiseen kokemukseen. On traagista, että 1970-luvulta lähtien Kanada on menettänyt ikuisesti yli 20 prosenttia ennen vuotta 1920 rakennetuista rakennuksista. Tämä hälyttävä häviäminen on kasvava suuntaus Kanadan kaupungeissa, ja se uhkaa niiden identiteetin, persoonallisuuden sekä sosiaalisen ja kulttuurisen elämänlaadun ydintä. Tämä ei vaikuta ainoastaan niiden vetovoimaan matkailukohteina vaan myös niiden taloudelliseen kestävyyteen. Yhteistyön ja kumppanuuksien kautta lainkäyttöalueet, kunnat, kulttuuriperinnön suojelun asiantuntijat ja sidosryhmät pyrkivät kaikki samoihin yhteisiin kulttuuriperintötavoitteisiin ja luovat muillekin mahdollisuuksia osallistua. Kansalaiset voivat tehdä yhteistyötä paikallishallintojen tai kulttuuriperintöjärjestöjen kanssa nykyisten historiallisten paikkojen dokumentoinnin parantamiseksi. Lisäksi he voivat yksilöidä historiallisia paikkoja, jotka heidän mielestään voitaisiin tunnustaa ja sisällyttää Kanadan historiallisten paikkojen rekisteriin. Sisällyttäminen tuo mukanaan ylpeyden tunteen ja mahdollisuuden jakaa paikallista perintöään kaikkien kanadalaisten kanssa. Yritykset ja yksityishenkilöt voivat kunnostaa historiallisia paikkoja antamalla niille uuden taloudellisen elämän, joka hyödyttää paitsi heitä itseään myös heidän yhteisöään. Historiallisen kiinteistön paras säilyttämistapa on löytää sille käytännöllinen, nykyaikainen käyttö, toinen mahdollisuus. Yhteisöt voivat käyttää Kanadan historiallisten paikkojen säilyttämistä koskevia standardeja ja suuntaviivoja varmistaakseen, että menneisyytemme on integroitu hyvin tulevaisuuteemme. Asuntojen omistajat voivat käyttää suuntaviivoja omien historiallisten helmiensä säilyttämisessä. Tämän yhteistyön toivotaan rakentuvan hallitusten ja kansalaisten nykyiselle työlle ja luovan Kanadan kulttuuriperinnön säilyttämisen kulttuurin, joka suojelee historiallisia paikkoja, kunnioittaa maamme muovanneiden ihmisten mielikuvitusta ja innovaatiota ja löytää innovatiivisia tapoja varmistaa historiallisille paikoillemme tulevaisuus. Osallistu oman yhteisösi kulttuuriperinnön säilyttämiseen, ennen kuin menetämme taas yhden palan tarinastamme. Tule mukaan tekemään perintövalintoja ja tule korvaamattomaksi kumppaniksi Kanadan historiallisten paikkojen suojelussa, edistämisessä ja juhlistamisessa.</w:t>
      </w:r>
    </w:p>
    <w:p>
      <w:r>
        <w:rPr>
          <w:b/>
          <w:color w:val="FF0000"/>
        </w:rPr>
        <w:t xml:space="preserve">id 137</w:t>
      </w:r>
    </w:p>
    <w:p>
      <w:r>
        <w:rPr>
          <w:b w:val="0"/>
        </w:rPr>
        <w:t xml:space="preserve">Kuten monet tietävät, Applen uusi käyttöjärjestelmä, OS 10.8 -- eli " Mountain Lion ," on virallisesti ostettavissa ja ladattavissa. Siirry tuetun Macin Apple App Storeen ja osta ja asenna Mountain Lion nyt! Osana päivitysprosessia Emergency Recovery Boot Partition -osio päivitetään tukemaan Mountain Lionin uudelleenasennusta ilman ulkoista asennusohjelmaa. Mutta entä jos haluat asentaa Mountain Lionin toiseen tietokoneeseen (joka on tuettu)? Tähän on helppo tapa, mutta muista, että tämä kannattaa tehdä vain tietokoneilla, jotka omistat tai joita hallinnoit (ja tätä ei tarvitsisi tehdä, jos kaikki tietokoneet käyttäisivät Apple ID:täsi App Storessa - asentaisit vain suoraan sieltä). Jos siis haluat luoda asennus-DVD:n (ja voit tehdä sen myös USB-asemalla), tässä ovat ohjeet. HUOMAUTUS : Mountain Lion -asennusohjelman laajennettu koko EI mahdu yksipuoliselle DVD-levylle. Sinulla PITÄÄ olla kaksipuolinen DVD, jotta voit polttaa DVD:n. Vaihe yksi -- Lataa Mountain Lion -asennusohjelma Jos olet jo ostanut Mountain Lionin, tarkista "Ostot"-osio ja voit ladata sen sieltä. Istu sitten alas ja odota, kun se latautuu. Vaihe kaksi -- Lopeta asennusohjelma latauksen ja kopioinnin päätyttyä Asennusohjelma käynnistyy automaattisesti latauksen päätyttyä. Sinun täytyy pysäyttää tuo leijona siihen paikkaan. Valitse vain "Quit" (Lopeta) "File" (Tiedosto) -valikosta. Mene sitten "Applications"-kansioon ja kopioi Mountain Lion -asennusohjelma toiseen paikkaan, kuten työpöydällesi. (Muista kopioida etkä siirtää.) Näet, että asennusohjelma on noin 4,37 Gt (kuten aiemmin mainitsin, laajennettu koko on SUUREMPI kuin mitä yksipuoliselle DVD:lle mahtuu, joten hanki kaksipuolinen DVD). Vaihe kolme -- Näytä paketin sisältö ja kopioi asennustiedosto Asennusohjelmasta luomastasi kopiosta (esim. työpöydälläsi olevasta kopiosta) sinun on purettava varsinainen asennusohjelman DMG-tiedosto paketin sisällöstä. Tee tämä napsauttamalla hiiren kakkospainikkeella asentajatiedostoa ja valitsemalla "Näytä paketin sisältö". Siirry paketin sisällöstä seuraavaan osoitteeseen: Sisältö &amp;gt; Jaettu tuki ja valitse "InstallESD.dmg"-tiedosto ja KOPIOI se takaisin työpöydällesi (tai mihin tahansa haluamaasi paikkaan). Tarvitset tätä tiedostoa ("InstallESD.dmg") käynnistettävää DVD-levyä varten. Muista sijainti, johon laitoit .dmg-tiedoston. Vaihe neljä -- DVD-levyn (tai USB-aseman) polttaminen Seuraava vaihe on varsinaisen DVD-levyn polttaminen. Kuten olen jo sanonut muutaman kerran, tarvitset kaksipuolisen DVD-levyn (katso alla oleva vaihe 4a, miten poltat yksipuolisen DVD-levyn). Minulla oli vain yksipuolinen DVD, joten näytän tässä vaiheet, joita sinä käyttäisit. (Huomautus: alla on myös testaamattomat ohjeet käynnistettävän USB-muistitikun tekemiseen.) Jos uusi kuva/osio ei kiinnity, suorita "Repair", sillä se korjaa ongelman ja mahdollistaa sen kiinnittämisen sekä päivittää sen käynnistettäväksi. Luo seuraavaksi tuo kuva ja kiinnitä sitten aiemmin (työpöydälle) tallentamasi InstallESD.dmg-kuva. Kun molemmat on asennettu, sen pitäisi näyttää jotakuinkin tältä: Koska asennetun "InstallESD.dmg"-kuvan kapasiteetti on 4,75 Gt, Disk Utility ei voi polttaa sitä, koska yksipuolisen DVD-levyn kapasiteetti on tätä pienempi. Sinun on siis kopioitava asennetun installESD.dmg-kuvan sisältö juuri luotuun OSX Mountain Lion DVD -kuvaan. Tässä vaiheessa sinun on avattava Terminal-sovellus kopioidaksesi tiedostot seuraavalla terminaalikomennolla (huom: jos nimissä on välilyöntejä, sinun on käytettävä "\" merkitsemään sitä -- hieman eri tavalla kuin Benoitin kommenteissa): (Huom: Benoit sanoi, että voit lisätä -p-komennon komentoriville -- katso kommentit -- en ole testannut tätä -- joten se olisi "cp -pvR") Tältä se näyttää Terminalissa: Kopiointiprosessi kestää muutaman minuutin, mutta näet sen edistymisen Terminalin näytöllä. Kun se on valmis, ja varmista, että sinulla ei ole mitään virheitä , sinun pitäisi nähdä jotain tämän kaltaista: Tässä vaiheessa</w:t>
      </w:r>
    </w:p>
    <w:p>
      <w:r>
        <w:rPr>
          <w:b/>
          <w:color w:val="FF0000"/>
        </w:rPr>
        <w:t xml:space="preserve">id 138</w:t>
      </w:r>
    </w:p>
    <w:p>
      <w:r>
        <w:rPr>
          <w:b w:val="0"/>
        </w:rPr>
        <w:t xml:space="preserve">Dan Majestic kirjoittaa Washingtonista: Presidentti Barack Obaman äskettäisessä ilmoituksessa Amerikan sotilasbudjetin leikkauksista on hauskinta se, että niin monet ihmiset uskoivat koko jutun niin kuin se olisi todella ollut Yhdysvaltain tulivoiman vähentämistä. Jos olette unohtaneet, mistä oli kyse, presidentti Obama tuli Pentagoniin ja ilmoitti muka tyrmistyneelle kansakunnalle, että Yhdysvallat ei pysty enää käymään kahta maasotaa yhtä aikaa, koska talouskriisi on muka pakottanut sen leikkaamaan sotilasmenojaan noin 500 miljardilla dollarilla seuraavien kymmenen vuoden aikana. Puhumattakaan siitä, että se vähentää joukkojensa määrää noin puolella miljoonalla samalla ajanjaksolla ja supistaa joitakin Pentagonin ohjelmia. Obama oli vakuuttanut kansalle, että tämä ei tarkoita sitä, että Yhdysvaltain asevoimien voimaa vähennettäisiin - ja hän puhui itse asiassa totta. Mutta käytännössä kukaan ei kiinnittänyt asiaan huomiota. Ulkomaanseikkailujen innokkaat harrastajat eivät olleet vakuuttuneita ja huusivat väärän viestin lähettämisestä maailmalle pahimpaan mahdolliseen aikaan. Selitän nyt, mitä oikeastaan on tapahtunut: asia on niin, että Yhdysvallat ei ole kovin hyvä käymään maasotia. Itse asiassa, jos katsotte sen historiaa, huomaatte, että sen asevoimat ovat poistuneet nopeasti maista, joissa ne ovat kohdanneet vakavaa vastustusta, kuten tapahtui Vietnamissa, Libanonissa, Somaliassa, Irakissa ja kuten pian tapahtuu Afganistanissa. Libyan sota oli siis suuri helpotus Yhdysvaltain kenraaleille, jotka yhtäkkiä tajusivat, että oli mahdollista käydä korkean teknologian sotia ilmasta käsin käyttäen maassa vapaustaistelijoina esiintyviä palkkasotureita, joita opastivat parisataa neuvonantajaa ja avustivat paikallisina taistelijoina esiintyvät kommandojoukot. Ei enää kymmeniä tuhansia sotilaita maassa ja tuhansia heistä palaamassa kotiin ruumispusseissa, kuten tapahtui Irakissa ja tapahtuu edelleen Afganistanissa. Kaikki on puhdasta ja helppoa, kun tarkkuuspommit putoavat alas ja lennokit iskevät valittuihin kohteisiin, tuhoavat vihollisen sotilasarsenaalin ja rajoittavat sen kykyä puolustaa itseään, samalla kun vapautta rakastavat kapinalliset saavat tehdä asiansa. Presidentti Obama ilmoitti siis itse asiassa sotilasstrategian muuttamisesta eikä niinkään puolustusmenojen vakavasta leikkaamisesta. Tulevaisuuden sota ei edellyttäisi suuria määriä joukkoja kentällä, itse asiassa ei käytännössä lainkaan joukkoja, ja siinä olisi kyse paikallisten demokratiaa kannattavien liikkeiden tukemisesta vakavalla tarkkuudella, mutta potkimalla. Joten kaikki puheet siitä, että Yhdysvaltain armeija joutuu todellisuudessa kärsimään häikäilemättömistä budjettileikkauksista taloudellisesti vaikeiden aikojen voittamiseksi, ovat oikeastaan pelkkää propagandaa. Kyse on vain uusien sääntöjen kehittämisestä sotien käymiseksi ulkomailla. Siksi niitä maailman kansakuntia, jotka ovat tällä hetkellä setä Samulin mustalla listalla, ei pitäisi huijata kaikilla niillä Yhdysvaltojen armeijan "uhrauksilla". Peli on sama, mutta hyökkäävälle osapuolelle aiheutuu vähemmän vaivaa.</w:t>
      </w:r>
    </w:p>
    <w:p>
      <w:r>
        <w:rPr>
          <w:b/>
          <w:color w:val="FF0000"/>
        </w:rPr>
        <w:t xml:space="preserve">id 139</w:t>
      </w:r>
    </w:p>
    <w:p>
      <w:r>
        <w:rPr>
          <w:b w:val="0"/>
        </w:rPr>
        <w:t xml:space="preserve">En ole koskaan pitänyt itseäni yläluokan eliittinä. Kasvoin aina ajatellen itseäni keskiluokkaisena lapsena keskiluokkaisesta perheestä. Osana 99 prosenttia, tiedäthän? No, söin tänään kaikki kolme ateriaa ulkona. Noin 50 dollaria NZD yhteensä. Kyllä, se on aivan liikaa rahaa ruokaan, enkä yleensä tee niin. Se on oikeastaan aika inhottavaa, eikö olekin? Jos vain luopuisin siitä viikoksi tai kahdeksi ja kokkaisin pastaa sen sijaan, voisin säästää tarpeeksi rahaa ostaakseni upouuden Wii:n kämppikseni syntymäpäiväksi. Tai pelastaa muutaman perheen hengen jossain toisessa maassa. Olisin luultavasti myös terveempi. Tässä on, mihin olen menossa: En kuulu 99 prosenttiin. En myöskään kuulu 53 prosenttiin, jos mietit. Minä kuulun yhteen prosenttiin. Kaikki, jotka tienaavat yli 34 000 dollaria vuodessa, kuuluvat maailman rikkaimpien eliitti-ihmisten 1 prosenttiin. Kuulit oikein: on kaikenlaisia ihmisiä, jotka saavat Yhdysvaltain hallitukselta sekkejä ja ruoka-apurahoja ja jotka itse asiassa kuuluvat maailman rikkaimpien ihmisten ylimpään prosenttiin. Niin suuri asia tämä on. Lähes puolet tällä hetkellä elävästä ihmiskunnasta edustaa alimpaa 5 prosenttia tiettynä vuonna ansaituista tuloista. Ajatelkaa sitä: miljardit ihmiset saavat vain 5 prosenttia maailman rahasta jaettuna kaikkien kesken, kun taas suurin osa tätä lukevista ihmisistä on luultavasti pyramidin huipulla. Ja kyllä, tiedän: se on vain liian suuri. Sitä ei voi edes käsittää. Sanon suoraan, etten pysty. Jotain on siinä tiedossa, että jos olen joskus surullinen tai harmissani jostain... no, muutaman saaren päässä on ihmisiä, joita raiskataan / myydään orjiksi / kidutetaan / teloitetaan / jne. (kolme kirjainta, jotka kattavat paljon asioita, joita en mieluummin edes ajattelisi.) Niin, ja sitten luulen, että monet heistä kuolevat ja joutuvat ikuiseen helvettiin, joka on kauhistuttavampi kuin villeimmätkin unelmamme. Ja minä suren jonkun urheilujoukkueen hävitessä jonkun pallopelin. Miksi en ole surullinen siitä? Tarkoitan, eihän se ole mikään iso juttu, eikö? Tai jos olen koskaan iloinen mistään... No, juuri nyt on ihmisiä, joita pelastetaan kaikelta siltä, vaikka kirjoitan tätä. Joten miksi en ole täysin hurmioitunut siitä? Miksi en juhli ja huuda ja kerro kaikille tuntemilleni? Mielestäni vastaus on inhottava ja ilmeinen ja yksinkertainen kuin ihmisluonto itsessään. Poissa paikasta, poissa mielestä. Ja mitä tarvitaan herättääksemme meidät? Leikimme suurta peliä materialismista, yhteiskunnasta, statuksesta ja hulluudesta. Se on vesi, jossa uimme. Mitä tarvitaan, että pääsemme siitä pois? Minulle on annettu tämä kaunis ja ihmeellinen elämä ilman näkyvää syytä, kun taas muiden ikäisteni poikien ja tyttärien pojat ja tyttäret syövät mutaa, juovat tauteja ja kuolevat nälkään. Ja siksi me tarvitsemme kipua. Juuri siksi tarvitsemme surua murtautuaksemme kaikkien ensimmäisen maailman mukavuuksiemme läpi. Siksi on hyvä asia, että kehoni on alkanut pettää minua vuosi vuodelta enemmän. Se, mitä tarvitaan murtamaan illuusio siitä, että voin elää itselleni. Siksi meidän kaikkien on nähtävä tähtiä ja saatava flunssa ja menetettävä kaikki, joita koskaan rakastamme. Se ravistelee meidät pois onnellisesta fantasiamaastamme ja oikeaan elämään - vaikka vain muutamaksi minuutiksi, ennen kuin työnnämme päämme takaisin hiekkaan. Ponnistelemme naurettavan pitkälle pitääkseen itsemme hajamielisinä ja juuttuneina omiin pikkuruisiin valtakuntiinsa. Televisio ja Facebook ja ostoskeskukset ja työmatkat ja viikko-ohjelmat. Ja se AINA lopulta romahtaa, koska elämällä on tarkoitus, eikä sillä ole *mitään* tekemistä minkään noiden asioiden kanssa. Sitä ei voi koskaan viedä mukanaan. Mitä tahansa tai ketä tahansa tai minne tahansa: se kaikki jättää teidät lopulta. Me kaikki haluamme olla oman pienen maailmamme keskipiste. Me kaikki haluamme saada kaiken emmekä antaa mitään. Todellisuus on sen suora vastakohta. Elämme mittaamattoman suuressa, valtavassa, kauniissa ja kauheassa maailmassa. Eikä kukaan meistä ole lähelläkään sen keskipistettä - mutta niille, joille on annettu paljon, odotetaan paljon - ja se, joka pyrkii löytämään elämänsä, menettää sen. Ja me haluamme</w:t>
      </w:r>
    </w:p>
    <w:p>
      <w:r>
        <w:rPr>
          <w:b/>
          <w:color w:val="FF0000"/>
        </w:rPr>
        <w:t xml:space="preserve">id 140</w:t>
      </w:r>
    </w:p>
    <w:p>
      <w:r>
        <w:rPr>
          <w:b w:val="0"/>
        </w:rPr>
        <w:t xml:space="preserve">Star Trek: Insurrection -- Mitä olisi voinut olla ja mitä ei ollut... Next Generation -sarjan kolmannessa elokuvassa kapteeni Picard ja Enterprise- E:n miehistö eivät totelleet Tähtilaivaston ja Liiton käskyjä suojellakseen Bakua ja puolustaakseen Liiton periaatteita Son'ailta ja itse Liitolta. Paperilla kaikki vaikuttaa hyvältä. Muistan nähneeni elokuvan elokuvateatterissa ystävieni kanssa, jotka kommentoivat lopussa, että tarina tuntui enemmänkin huonolta kaksiosaiselta tv-sarjan tarinalta kuin ison budjetin elokuvalta. Minun oli pakko olla samaa mieltä heidän kanssaan ja olin aika pettynyt elokuvaan ottaen huomioon, miten hyvä Ensimmäinen kontakti oli ollut. First Contact oli paljon synkempi Star Trek -elokuva, johon emme olleet tottuneet, mutta jonka me kaikki hyväksyimme ja josta nautimme. Panokset olivat korkeat, kaikilla miehistön jäsenillä oli jotain tekemistä, ja vihdoin näimme borgit siellä, missä ne ansaitsivat olla: valkokankaalla. Nyt kun Star Trek oli omaksunut synkempiä ja vahvempia sävyjä, minusta tuntui, että kaikki uudet elokuvat seuraisivat First Contactia hyvällä tarinalla ja hahmojen kehityksellä. Spoilereiden antamat ensimmäiset merkit seuraavan Star Trek -elokuvan kehittelystä olivat hyviä. Picardin oli määrä olla tottelematta käskyjä, kohdata romulanit ja jostain syystä hänen oli pakko tappaa Data. Tuolloin ajattelin, että tämä kuulosti hyvin mielenkiintoiselta. Mikä saisi Picardin rikkomaan käskyjä ja tappamaan Datan? Miten romuluslaiset sopisivat tarinaan? Romuluslaisten ottaminen vihdoin mukaan elokuviin olisi ollut hienoa, sillä olin (ja olen edelleen) suuri romuluslaisten fani. Tämä oli itse asiassa elokuvan toinen luonnos. Ensimmäisessä oli mukana Picardin vanha akatemiaystävä Duffy, joka oli estettävä tuhoamasta romuluslaisten aluksia, ja he kohtasivat "Briar Patchin", nuoruuden lähteen. Elokuvan piti olla nimeltään Star Trek: Stardust. "Reset" Berman päätti kuitenkin, että nuoruuden lähde oli liian fantasiaa ja liian poliittinen tarina. Toisessa luonnoksessa Duffy jätettiin pois ja korvattiin Datalla, romulanit olisivat edelleen mukana ja nuoruuden lähde olisi pienennetty. Jälleen poliittiset juonittelut, romulanit ja Picardin sääntöjen rikkominen kuulostivat hyvältä tarinalta. Miksi luopua tästä? Jossain vaiheessa Pillar ja Berman harkitsivat Q:n ottamista mukaan seuraavaan elokuvaan. Kuinka hienoa se olisi ollutkaan! Q vihdoin valkokankaalla, ja se olisi merkinnyt hienoja vuorovaikutussuhteita Picardin kanssa. Jälleen tämäkin jätettiin pois. Syyt muutoksiin Insurrection-nimellä tunnetussa elokuvassa olivat minusta Star Trekin heikoimpia päätöksiä. Ensimmäisen kosketuksen menestyksen jälkeen päätettiin, että seuraavassa elokuvassa olisi kevyempi sävy (virhe numero yksi), ja vaikka Patrick Stewart oli samaa mieltä tästä, hän halusi Picardin olevan asioiden ytimessä nautittuaan ensimmäisen kosketuksen "toimintasankari" Picardista. Nyt kun Berman ja Pillar tarkistivat luonnoksia, he päättivät, että Borgit olivat First Contactissa äärimmäinen paha, ja miten sen voisi voittaa seuraavassa elokuvassa? He päättivät olla vaivautumatta (virhe numero kaksi ja huonoin päätös ikinä!) ja sen sijaan he loivat Son'a:n. Usein on sanottu, että Kazonit olivat huonoin Star Trekin muukalaisrotu, mutta mielestäni unohdamme usein Son'at. Tietenkin, kuten kaikki tiedämme, he ovat itse asiassa Bakuja, jotka jättivät kotitilansa matkustaakseen tähtiin (kauanko teiltä kesti tajuta se elokuvaa katsoessanne?). Kun päätämme, että meillä ei ole todellista ilkeää pahista, joka käy silmille, niin eikö Son'a tule tarpeettomaksi kuin yksi Neelixin tarinoista? Son'ailla ei ollut draivia, heillä ei ollut taustatarinaa (vaikka poistettu kohtaus lisäsi sitä hieman) ja ennen kaikkea he eivät olleet vakuuttavia. Millainen roisto vartioi holoalusta vain yhdellä henkilöllä? Nautin kyllä joistakin Insurrectionin hetkistä. Sukkulakohtaus, jossa yritettiin vangita Data, oli hyvä. Muistan ajatelleeni, että tässä olimme voittajia, mutta se meni pian ohi. Pidin siitä, että Will ja Deanna palasivat yhteen, ja matkan varrella naureskeltiin. Myös keskustelut ajan hidastamisesta olivat nautinnollisia, olemme kaikki ajatelleet sitä jossain vaiheessa elämäämme. Mutta ennen kaikkea, ja tässä kohtaa se menee huonoksi, Insurrectionin paras osa oli Jerry Goldsmithin sävellys. Aivan ihanaa, kuuntelen sitä nytkin tätä kirjoittaessani. Jonathan Frakes sanoi hiljattain, että Insurre</w:t>
      </w:r>
    </w:p>
    <w:p>
      <w:r>
        <w:rPr>
          <w:b/>
          <w:color w:val="FF0000"/>
        </w:rPr>
        <w:t xml:space="preserve">id 141</w:t>
      </w:r>
    </w:p>
    <w:p>
      <w:r>
        <w:rPr>
          <w:b w:val="0"/>
        </w:rPr>
        <w:t xml:space="preserve">8 kommenttia: Kaikin mokomin katsokaa *toisen kerran*. Tuon kirjan kirjoittaja *oli* Facebookissa b*tchingissä Oracin blogista ja kommenteista. Viiden minuutin sisällä siitä, kun eräs RI:n postaaja antoi linkin kirjailijan Facebook-sivulle... kirjailijan Facebook-sivu poistettiin. Hän ilmeisesti "väijyy" RI:n blogissa. Kutsuin häntä tulemaan ja kirjoittamaan, selittämään kirjansa sisältöä ja selventämään tiettyjä hänen VPD:tä koskevia mielipiteitään... jotka mainittiin Christian Orlicin kirja-arvostelussa. Nöyrän mielipiteeni mukaan me kaikki puhumme eri äänellä näistä eri aiheista. On ihan hyvä, että me kaikki iskostumme samaan aiheeseen yhä uudelleen ja uudelleen, niin että kun joku, joka todella haluaa ottaa selvää, mistä on kyse, saattaa löytää Orac'n kirjoituksen vaikeampana ja sinun kirjoituksesi paljon helpompana. Tai jotain sinne päin. Sanon vain, että anna mennä vaan. Pidän siitä, miten kirjoitat, se antaa minulle erilaisen näkökulman :). Useat RI:n postaajat ovat todenneet, että Facebook on alhaalla... en usko, että siellä on screenie. Katsokaa tältä sivustolta Christian Orlicin arvostelu herra Largentin kirjasta: ttp://www.skeptic.com/eskeptic/12-09-05\\.... Huomioikaa erityisesti Orlicin tulkinta herra Largentin "luokittelusta" sairauksista, joita rokotteet ehkäisevät: "Yksi tärkeimmistä Largentin tekemistä havainnoista on, että kaikki rokotteet eivät ole samanlaisia. Jotkut rokotteet suojaavat tuhoisia tauteja vastaan (MMR, DPT), toiset suojaavat vaarallisia tauteja vastaan (Hep A, Hep B, Hib, rotavirus, PCV), mutta todennäköisyys, että lapsi altistuu näille taudeille, on vähäinen, ja toiset rokotukset antavat suojan tauteja vastaan, joiden kuolleisuus on erittäin alhainen (vesirokko). Usein unohdetaan, että kukin rokote suojaa eri taudeilta. Esimerkiksi Largent väittää, että jotkut taudit, joita vastaan rokotamme vastasyntyneitä, voivat olla tarpeettomia, kuten HepB, tauti, jonka imeväisikäinen voisi saada vain "harrastamalla seksiä tartunnan saaneen henkilön kanssa tai jakamalla saastuneita neuloja tartunnan saaneen huumeidenkäyttäjän kanssa" voisi odottaa (2)"."</w:t>
      </w:r>
    </w:p>
    <w:p>
      <w:r>
        <w:rPr>
          <w:b/>
          <w:color w:val="FF0000"/>
        </w:rPr>
        <w:t xml:space="preserve">id 142</w:t>
      </w:r>
    </w:p>
    <w:p>
      <w:r>
        <w:rPr>
          <w:b w:val="0"/>
        </w:rPr>
        <w:t xml:space="preserve">The Pixel Report Rakennetaan tarinankerronnan perustuslaillinen monarkia Yli 350 ihmistä kokoontui tällä viikolla Lontoon National Film Theatreen etsimään vastauksia maailman viidennen tarinankerronnan aikakauden suuriin ongelmiin. Power to the Pixelin 16.-19. lokakuuta järjestämässä kuudennessa vuosittaisessa Cross-Media Forum -tapahtumassa kokoontui monipuolinen joukko taiteilijoita, ajattelijoita ja yrittäjiä tutkimaan keinoja, joilla tarinankertojien ja heidän yleisönsä välinen suhde voitaisiin elvyttää, pohtimaan ajatusta luovuuden perustuslaillisesta monarkiasta - ja selvittämään, miksi ihmiskunnan lopun saa aikaan aikamatkustava Jeff-niminen kenguru. Mutta Jeffistä lisää myöhemmin. Homerista joukkoistamiseen Ensimmäisen päivän konferenssin käsitteellisen kehyksen tarjosi pääpuhuja Sean Stewart, Emmy-ehdokkuuden saaneen verkkotelevisiosarjan Dirty Work takana. Stewart esitti ajatuksen ihmisen tarinankerronnan viidestä aikakaudesta, "Homerin kaltaisista vanhoista sokeista tyypeistä, jotka piti asentaa fyysisesti kotiin", aikakauteen, jolloin verkkoyleisö voidaan ottaa mukaan "joukkorahoitteisiksi tarinankertojiksi". Tarinankerronta joukkorahoitteisten partien aikakaudella: Fourth Wall Studiosin Emmy-ehdokkuuden saanut verkkokomedia Dirty Work, joka esitettiin sen Rides-alustan kautta. Mutta vaikka tällaiset osallistavan tarinankerronnan tekniikat laajentavat tarinan potentiaalista yleisöä yhdestä miljardeihin, ne tuovat mukanaan myös omat ongelmansa. "[Verkkoyleisö] on periaatteessa paskiaisia", Stewart sanoi. "He haluavat näyttää, että he eivät tee sitä, mitä haluat heidän tekevän." Stewart puhui "sniper pitchistä": yleisestä ehdotuksesta, jota hän käyttää esitelläkseen mahdollisille rahoittajille interaktiivisen tarinankerronnan idean. Kuvittele, että katselet verkossa kuvamateriaalia tuntemattomasta ihmisestä, joka on kuvattu tarkka-ampujakiväärin tähtäimen läpi. Sinun, katsojan, tehtävänä on varoittaa häntä hänen kohtalostaan. Stewartin mukaan kolme kymmenestä katsojasta sen sijaan, että se edistäisi juonta odotetulla tavalla, sanoo uhrille yksinkertaisesti, että hänen on pysyttävä paikallaan. PlayStation 3 -pelin Heavy Rainin kaltaiset haarautuvat tarinat antavat katsojille mahdollisuuden edetä juonessa - mutta tekijöiden on tarjottava "vikatilanteita", jos ne eivät etene odotetulla tavalla. Kun tähän tarpeeseen tarjota tarinoille "vikatilanteita" yhdistetään haarautuvaa tarinaa varten luotavan lisäsisällön valtava määrä - puhumattakaan tavasta, jolla tällaiset rakenteet "hyökkäävät jotakin perustavaa laatua olevaa tarinankerronnan luonnetta vastaan", nimittäin valta antaa ymmärtää, että juonen tapahtumilla on pysyviä seurauksia hahmoille -, saadaan aikaan hankala ongelmakokonaisuus nykyaikaisille tarinankertojille. Stewart tutki erilaisia mahdollisia vastauksia - Inception The App -sovelluksen "narratiivisesta kokoonpanomallista", jossa käyttäjien toimet avaavat asteittain sisällön palasia, ja HBO Voyeur Projectin kaltaisten kaikkialla aloitettavien verkkokokemusten "narratiivisen hiekkalaatikon" lähestymistavasta. Stewart uskoo, että hedelmällisimmät lähestymistavat rajoittavat yleisön hallintaa tavalla, joka edistää johdonmukaista tarinankerrontaa, mutta kuitenkin niin, että katsojat eivät tunne tulleensa petetyiksi, jos heidän "ehdotuksiaan" ei oteta huomioon - esimerkiksi kehottamalla heitä lyömään vetoa juonihaarukan lopputuloksesta sen sijaan, että he ohjaisivat sitä. "Kukaan meistä ei ole kasvanut demokraattiseksi tarinankerronnan suhteen", hän pohti. "Me kasvoimme tyrannian aikakaudella -- ja rehellisesti sanottuna pidin siitä niin. [Mutta jos kirjailijat eivät voi enää olla tyranneita], siirrytään perustuslailliseen monarkiaan." Fiktiosta tosiasioihin Jos osallistuva tarinankerronta on perustuslaillinen monarkia, Cross-Media Forum -foorumin loppuosa esitteli joitakin sen merkittävimpiä parlamentaarikkoja. Iltapäivän istunnoissa esiteltiin monenlaisia transmediahankkeita Egmont Pressin War Horse -e-kirjasta , jossa Michael Morpurgon klassisen lastentarinan teksti yhdistyy dokumenttivideoon, Kanadan kansallisen elokuvahallituksen tyylikkäisiin verkkodokumentteihin . Jokainen niistä osoitti, kuinka vaivalloista ja aikaa vievää työtä on tehdä vakuuttavan transmediaalisen kokemuksen luominen: tämä on kaksitahoinen haaste medialle, jota usein pidetään katoavana. Fiktion ja dokumentaarisen materiaalin yhdistäminen, kuten BoomGen Studios on tehnyt, tarjoaa transmediahankkeille arvokkaan toisen elämän koulujen ja oppilaitosten opetusvälineinä. Monialustahautomo BoomGen Studiosin toimitusjohtaja Mahyad Tousi toi tämän asian ytimekkäästi esiin,</w:t>
      </w:r>
    </w:p>
    <w:p>
      <w:r>
        <w:rPr>
          <w:b/>
          <w:color w:val="FF0000"/>
        </w:rPr>
        <w:t xml:space="preserve">id 143</w:t>
      </w:r>
    </w:p>
    <w:p>
      <w:r>
        <w:rPr>
          <w:b w:val="0"/>
        </w:rPr>
        <w:t xml:space="preserve">Päävalikko Toissijainen valikko Hakulomake Kiinalainen maatila Afrikassa Chen edistää uusia maataloustekniikoita Kiinassa, mutta hän haaveilee maanviljelystä Senegalissa. Ei siksi, että hän olisi hammasratas uuskolonialistisessa koneistossa, jota ohjaa Pekingin yleissuunnitelma Afrikan valtaamiseksi, vaan siksi, että hän haluaa jakaa taitojaan ja tehdä jotain merkityksellistä. "Todellinen unelmani on oma maatila", 45-vuotias Chen kertoo, kun ajamme Itä-Kiinassa sijaitsevan Hubein maakunnan vehreällä maaseudulla. "Se esittelisi ympäristöystävällisiä lähestymistapoja, joista muut voisivat oppia." Chen kuvailee visiotaan omavaraisesta maatalousjärjestelmästä, jossa vesiviljely, karjankasvatus, viljan- ja vihannestuotanto yhdistyvät ja jota tuetaan puhtaalla energialla sekä suljetun kierron jäte- ja vesihuollolla. Tämä unelmien maatila ei kuitenkaan sijaitse Chenin kotikaupungin elinvoimaisen vihreiden peruna- ja rypsipeltojen keskellä - tämä kiinalainen maatila sijaitsisi kaukana toisella puolella maapalloa Senegalissa. Tapasin Chenin ensimmäisen kerran vuonna 2010 Senegalissa, jossa hän työskenteli maatalouden koulutusohjelmassa osana Kiinan kauppaministeriön diplomaattista edustustoa. Siellä - asuessani Chenin ja hänen kollegojensa kanssa maatilalla Dakarin ulkopuolella useita viikkoja - tutustuin ensimmäisen kerran kiinalaiseen maatalouteen Afrikassa. Chen ja 14 muuta kiinalaista agronomia olivat viettäneet kaksi vuotta kahdella eri työmaalla osana Kiinan ja Senegalin hallituksen välistä yhteistyötä Senegalin maatalousalan kehityksen edistämiseksi. Ohjelmaan liittyi kuitenkin vaikeuksia - viestintäesteet, luottamuksen puute molemmin puolin, hankesuunnittelun puutteet - joiden vuoksi sekä kiinalaiset että heidän senegalilaiset yhteistyökumppaninsa olivat usein turhautuneita. Kaksi vuotta oli Chenille vaikeita, sillä hän työskenteli ensimmäistä kertaa Kiinan ulkopuolella, vieraanvaraisessa ympäristössä ja kaukana perheestään. Palattuaan Kiinaan Chen on palannut entiseen työhönsä kaupunkinsa "maatalouden teknologian edistämiskeskukseen", joka on osa koko maassa toimivaa laajaa keskusten verkostoa, jonka tehtävänä on parantaa viljelylajikkeita ja -tekniikoita ja esitellä niitä paikallisille viljelijöille. Hän kuljettaa minua ympäri maatiloja ja näyttää minulle ylpeänä työtään. Sen perusteella voin sanoa, että se muistuttaa paljon sitä, mitä hän teki Senegalissa, mutta ilman kielimuuria ja ongelmia paikallisten kumppanien kanssa. Toisin kuin Kiinan maatalousbisneksen ajamat panosintensiiviset monokulttuurit, Chenin tehtävänä on auttaa viljelijöitä parantamaan tuottavuuttaan vähentämällä samalla lannoitteiden, torjunta-aineiden ja työvoiman käyttöä. Hän kehittää yhteistyössä pienviljelijöiden kanssa heidän omilla maillaan kokeita, joissa testataan uusia viljelytekniikoita, orgaanisia maaperäkäsittelyjä ja tuholaistorjuntaa. "On mielenkiintoista ja hyvää työtä auttaa viljelijöitä parantamaan tuotantoaan", hän kertoo minulle kävellessämme rapsipellon läpi. "Meillä on hyvät suhteet viljelijöihin. He pitävät tätä panosta tervetulleena ja ovat halukkaita kokeilemaan, kunhan voimme taata, etteivät he menetä rahaa menetelmien avulla. Kun he menettävät rahaa, me tuemme heitä tappion korvaamiseksi. Yleensä menetelmiemme avulla he pystyvät kuitenkin lisäämään tulojaan heti alusta alkaen." Chen rakastaa työtään - sen voi tuntea tavasta, jolla hän puhuu uusista perunanviljelymenetelmistä, ja kuulla sen syvistä nauruista, joita hän vaihtaa viljelijäkoulutettaviensa kanssa. "Rakastan työskentelyä kasvien parissa, luonnollisessa ympäristössä", Chen kertoo minulle. "Kasvit antavat anteeksi. Jos mokaat, voit vain vetää ne pois ja aloittaa alusta. Voit nähdä niiden kasvavan joka päivä ja seurata niiden kehitystä. Ne antavat minulle toivoa." Kun kävelin peltojen läpi, ja ympärilläni kuhisi elämää, minäkin tunsin turvallisuutta ja optimismia Kiinan maatalouden tilasta - sen organisoidun teknologian edistämiskeskusten verkoston ja Chenin kaltaisten omistautuneiden ihmisten keskittyneen huomion ansiosta. "Kun asiat sujuvat täällä niin hyvin, miksi haaveilla maatilasta Senegalissa?" Olen pohtinut tätä kysymystä ensimmäisestä Senegalin matkastani lähtien, ja esitän sen Chenille. Ymmärrän, että tällaisten työpaikkojen palkat ovat houkuttelevia, mutta Chen viittaa haluunsa päästä omille teilleen - ilman Kiinan hallituksen tukea. Yhä useammat muut kiinalaiset maanviljelijät tekevät samoin ja etsivät Afrikasta maatalousinvestointeja, kauppaa ja kehitysyhteistyötä. Maailmanlaajuiset tiedotusvälineiden otsikot saisivat meidät uskomaan, että nämä kiinalaiset maanviljelijät ovat pelkkiä hammasrattaita uuskolonialistisessa koneistossa, jota ohjaa Pekingin yleissuunnitelma Afrikan valtaamiseksi. Chenin näkökulmasta kiinalaiset viljelijät Afrikassa ovat kuitenkin enemmänkin henkilökohtaisia mahdollisuuksia, joita useimmat meistä kaipaavat - tilaisuutta tehdä jotain merkityksellistä.</w:t>
      </w:r>
    </w:p>
    <w:p>
      <w:r>
        <w:rPr>
          <w:b/>
          <w:color w:val="FF0000"/>
        </w:rPr>
        <w:t xml:space="preserve">id 144</w:t>
      </w:r>
    </w:p>
    <w:p>
      <w:r>
        <w:rPr>
          <w:b w:val="0"/>
        </w:rPr>
        <w:t xml:space="preserve">Maaperää koskevat vaatimukset asetuksen 55 §:n 3 momentin 2 kohta I OSA MÄÄRITELMÄT, TULKINTA JA SOVELTAMINEN Määritelmät ja soveltaminen 1. (1) Tässä asetuksessa ja kaikissa asiakirjoissa tai asiakirjan säännöksissä, jotka on otettu käyttöön viittaamalla tähän asetukseen, 'luonnon kannalta merkittävällä alueella' tarkoitetaan mitä tahansa seuraavista: 1. Alue, joka on varattu tai erotettu maakuntapuistoksi tai luonnonsuojelualueeksi vuoden 2006 maakuntapuistoja ja luonnonsuojelualueita koskevan lain nojalla . 2. Luonnonvaraministeriön maakunnallisesti merkittäväksi määrittelemä luonnontieteellisesti ja tieteellisesti kiinnostava alue (biotieteellinen tai geotieteellinen). 3. Kosteikko, jonka luonnonvaraministeriö on todennut maakunnallisesti merkittäväksi. 4. Alue, jonka kunta on virallisessa suunnitelmassaan nimennyt ympäristön kannalta merkittäväksi, miten tahansa se ilmaistaankin, mukaan luettuina alueet, jotka on merkitty ympäristön kannalta herkiksi, ympäristön kannalta huolestuttaviksi ja ekologisesti merkittäviksi. 5. Niagara Escarpment Plan -suunnitelmassa Niagara Escarpment Planning and Development Act -lain nojalla jyrkänteiden luonnontilaiseksi alueeksi tai jyrkänteiden suojelualueeksi nimetty alue. 6. Alue, jonka luonnonvaraministeriö on määritellyt uhanalaisen tai vaarantuneen lajin merkittäväksi elinympäristöksi. 7. Alue, joka on sellaisen lajin elinympäristö, joka on luokiteltu vuoden 2007 uhanalaisia lajeja koskevan lain (Endangered Species Act, 2007) 7 pykälän nojalla uhanalaiseksi tai vaarantuneeksi lajiksi. 8. Kiinteistö, joka sijaitsee alueella, joka on nimetty luonnon ydinalueeksi tai luonnon yhteysalueeksi alueella, johon sovelletaan Oak Ridges Morainen suojelusuunnitelmaa Oak Ridges Morainen suojelulain (Oak Ridges Moraine Conservation Act, 2001) nojalla. 9. Alue, joka on määritelty erämaa-alueeksi Wilderness Areas Act -lain mukaisesti ; 'ympäristön kannalta mahdollisesti ongelmallisilla alueilla' tarkoitetaan vaiheen 1 kiinteistöllä, kiinteistön sisällä tai sen alla olevaa aluetta, jolla mahdollisesti esiintyy yhtä tai useampaa saastuttavaa ainetta, kuten on määritetty vaiheen 1 ympäristövaikutusten arvioinnissa, mukaan luettuina a) aiemman tai nykyisen käytön tunnistaminen vaiheen 1 kiinteistöllä, kiinteistön sisällä tai sen alla ja b) mahdollisesti saastuttavan toiminnan tunnistaminen; "liitännäistuotteella" tarkoitetaan mitä tahansa öljytuotetta tai muuta polttoaineena käytettävää nestemäistä tuotetta, lukuun ottamatta bensiiniä, vahaa ja asfalttia; "nesteiden jakelulaitoksella" tarkoitetaan tiloja, joissa liuottimia, bensiiniä tai liitännäistuotteita varastoidaan yhteen tai useampaan varastosäiliöön ja jaetaan myyntiin; 'huolta aiheuttavilla epäpuhtauksilla' tarkoitetaan a) yhtä tai useampaa epäpuhtautta, joka on löydetty kiinteistöltä, kiinteistössä tai kiinteistön alta pitoisuutena, joka ylittää kiinteistöön sovellettavat alueen olosuhdevaatimukset, tai b) yhtä tai useampaa epäpuhtautta, joka on löydetty kiinteistöltä, kiinteistössä tai kiinteistön alta, jolle ei ole määrätty IX osan (Alueen olosuhdevaatimukset ja riskinarviointi) mukaisesti sovellettavia olosuhdevaatimuksia ja joka liittyy mahdollisesti saastuttavaan toimintaan; 'kuvauksella' tarkoitetaan maanmittauslaitoksen hyväksymän kuvauksen yhteydessä maanmittarin laatimaa, allekirjoittamaa ja sinetöimää kartoitussuunnitelmaa tai kiinteistön kuvauskarttaa; 'korjaamolla' tarkoitetaan paikkaa tai tiloja, joissa moottoriajoneuvoja vastaanotetaan huollettavaksi tai korjattavaksi korvausta vastaan; 'bensiinillä' tarkoitetaan öljytuotetta, joka voi sisältää hapettimia ja bensiinin lisäaineita ja jonka leimahduspiste on alle 37.8C, joka on nestemäinen vakiolämpötilassa ja -paineessa ja joka on tarkoitettu käytettäväksi moottorissa; "bensiininmyyntipisteellä" tarkoitetaan tiloja, joihin yleisö on kutsuttu ja joissa myydään bensiiniä tai siihen liittyvää tuotetta ja jotka täytetään moottoriajoneuvojen tai kelluvien moottorikäyttöisten vesikulkuneuvojen polttoainesäiliöihin tai kannettaviin säiliöihin; "lakimiehellä" tarkoitetaan henkilöä, jolla on lakimieskuntalain nojalla lupa harjoittaa lakimiehen ammattia Ontariossa; "vaiheen yksi tutkimusalue" tarkoittaa aluetta, joka sisältää vaiheen yksi kiinteistön, minkä tahansa muun kiinteistön, joka sijaitsee kokonaan tai osittain 250 metrin etäisyydellä vaiheen yksi kiinteistön lähimmästä rajapisteestä, ja minkä tahansa kiinteistön, jonka pätevä henkilö määrittelee kuuluvaksi osaksi vaiheen yksi tutkimusaluetta D-luettelon 3(1)(a) kohdan mukaisesti; "toisen vaiheen kiinteistöllä" kiinteistöä, joka on toisen vaiheen ympäristövaikutusten arvioinnin kohteena; "mahdollisesti pilaavalla toiminnalla" luettelon D taulukon 2 sarakkeessa A mainittua käyttöä tai toimintaa, jota harjoitetaan tai on harjoitettu ensimmäisen vaiheen tutkimusalueella; "RA</w:t>
      </w:r>
    </w:p>
    <w:p>
      <w:r>
        <w:rPr>
          <w:b/>
          <w:color w:val="FF0000"/>
        </w:rPr>
        <w:t xml:space="preserve">id 145</w:t>
      </w:r>
    </w:p>
    <w:p>
      <w:r>
        <w:rPr>
          <w:b w:val="0"/>
        </w:rPr>
        <w:t xml:space="preserve">Tämän kohteen olet valinnut Be the Buyer -ohjelmassamme ! Tämän selkätön mekon glamour ei ole kadonnut sinulta! Tämän lookin savumusta sävy, läpikuultavat olkapäät ja silmiinpistävä avoin selkä tekevät siitä jatkuvien kohteliaisuuksien lähteen. Käytä tätä pukua kirkkaiden korkokenkien, pitkien, roikkuvien korvakorujen ja suosikkisormuksesi kanssa, jotta saat asun, johon haluat palata yhä uudelleen ja uudelleen. Muut mekot ka... Lisää Tämä tuote on valittu sinun toimesta Be the Buyer -ohjelmassamme ! Tämän selkätön mekon glamour ei ole kadonnut sinulta! Tämän lookin savumusta sävy, läpikuultavat olkapäät ja silmiinpistävä avoin selkä tekevät siitä jatkuvien kohteliaisuuksien lähteen. Käytä tätä pukua kirkkaiden korkokenkien, pitkien, roikkuvien korvakorujen ja suosikkisormuksesi kanssa, jotta saat asun, johon haluat palata yhä uudelleen ja uudelleen. Muut mekot eivät vedä vertoja tälle tyylikkäälle, hienostuneelle muotilennolle! Laatu Kun tarvitset mekon, jonka voit pukea erityiseen tilaisuuteen, turvaudut aina tähän mielikuvitukselliseen mekkoon. Tämä täysin vuorattu mekko on persikanväristä sifonkia, ja siinä on tekohelmien, kristallistrassin ja paljettien koristama koruilla koristeltu pääntie. Koruja ei tarvita, kun yhdistät tämän A-linjaisen mekon tinansävyiseen ... Niin paljon tyylikkyyttä kuin noir voi tarjota, niin paljon hykerryttävyyttä kuin samettinen polka dots voi kantaa, ja niin paljon romantiikkaa kuin sweetheart kaula-aukko voi käsittää, tämä vuorattu mekko hemmottelee halu käyttää kaikkia yksityiskohtia, joita rakastat! Tämän verkkomekon illuusiopääntie on suosikkitapasi näyttää erittäin naiselliselta, ja ainoa ... Siitä lähtien, kun tapasitte ensimmäisen kerran ja kohtalonne kietoutuivat yhteen, sinulla ja tällä häikäisevällä mekolla on ollut varsin läheinen suhde. Mustan kauluksen hopeisten nastojen ripottelu sai tämän tyylikkään mekon kiinnittämään huomiosi, ja käytit sitä mielelläsi taidenäyttelyissä ja konserteissa, ...</w:t>
      </w:r>
    </w:p>
    <w:p>
      <w:r>
        <w:rPr>
          <w:b/>
          <w:color w:val="FF0000"/>
        </w:rPr>
        <w:t xml:space="preserve">id 146</w:t>
      </w:r>
    </w:p>
    <w:p>
      <w:r>
        <w:rPr>
          <w:b w:val="0"/>
        </w:rPr>
        <w:t xml:space="preserve">Lokakuu 19, 2012 10:58 AM Hei kaikille ja kiitos foorumista. Olen juuri saanut biopsiapöytäkirjan b-tyypin lymfoomastani oikean silmän kiertoradalla. Kaikki täällä varmaan tietävät mitä käyn nyt läpi. Ymmärrän, että välitön uutinen on varmasti musertava kenelle tahansa. Tarvitsen nyt voimaa ja rohkeutta olla positiivinen. Minun on tunnustettava, että ensimmäinen reaktioni oli kova kipu, joka lähetti vatsani vapaaseen pudotukseen, Kaikki apu olisi apprecrianiated b Tervetuloa syöpä chat ja kiitos, että kerrot meille tarinasi. Ymmärrän, miltä sinusta nyt varmasti tuntuu, mutta jostain löydät voimaa ja rohkeutta jatkaa eteenpäin. Teemme kaikkemme auttaaksemme ja tukeaksemme sinua tämän vaikeimman ajan läpi. Milloin tahansa haluat puhua, tule takaisin tänne, niin vastaamme sinulle. Olen huomannut, että paras tapa pysyä positiivisena on lakata etsimästä lisää tietoa. on hyvin helppoa googlettaa asioita ja vakuuttaa itselleen, että kaikki päättyy ikävällä tavalla. Löysin joitakin "positiivisia" juttuja lymfoomastani (anaplastinen suurisoluinen lymfooma), sitten lopetin etsimisen ja pidin kiinni siitä, mitä löysin. Sinulla tulee olemaan unettomia öitä sängyssä makaillessasi ja peläten pahinta, mutta mitä kauemmin tämä jatkuu, sitä helpommaksi se käy. En ole varma mahdollisuuksistasi remissioon tuosta lymfoomasta, itse sain 70 prosenttia, minkä luulin aluksi tarkoittavan, että 30 prosenttia EI selviä..... Minulta kesti kauan tajuta, että 70 oli enemmän kuin 30....., mutta kun diagnoosi on tehty ensimmäistä kertaa, on liian helppoa nähdä negatiiviset puolet. Onnea ja tervetuloa syöpäkeskusteluun, täällä on todella hyviä ihmisiä kuuntelemassa, kun tunnet paineita. Kirjoitan vain sen, mitä tunnen sillä hetkellä, kun luen viestejä....joskus ne voivat olla lyhyitä ja ytimekkäitä... toisinaan taas käytän aikaa yrittääkseni olla järkevä ja huolehtiva. Mark - kiitos paljon vastauksesta. Lohdullista tietää, ettei ole yksin. Tein ensimmäisen virheen etsimällä kaiken !!!! En tee sitä enää!!!  Maanantaina on ensimmäinen päivä, jolloin aloitetaan kaikki kokeet koepalan ottamisen jälkeen.   Pidä huolta itsestäsi Brian</w:t>
      </w:r>
    </w:p>
    <w:p>
      <w:r>
        <w:rPr>
          <w:b/>
          <w:color w:val="FF0000"/>
        </w:rPr>
        <w:t xml:space="preserve">id 147</w:t>
      </w:r>
    </w:p>
    <w:p>
      <w:r>
        <w:rPr>
          <w:b w:val="0"/>
        </w:rPr>
        <w:t xml:space="preserve">Roberto Di Matteo on ehdottanut, että Sir Alex Fergusonin pitäisi pitää näkemyksensä omana tietonaan Mark Clattenburgin kiistasta, kun hän lisäsi parin välistä kitkaa väittämällä, että tuomareiden päätökset suurissa peleissä menivät "yhteen suuntaan" Manchester Unitedin hyväksi. Chelsean manageri kamppaili peitelläkseen turhautumistaan Fergusonin kommentteihin aiemmin päivällä, kun hänen United-kollegansa oli käytännössä kyseenalaistanut lontoolaisseuran Clattenburgia vastaan esittämän väitteen todenperäisyyden. Chelsea syytti erotuomaria keskikenttäpelaaja Mikel John Obin rasistisesta loukkaamisesta viime sunnuntain Valioliiga-tappiossa Unitedille Stamford Bridgellä, ja Ferguson sanoi, ettei hän voinut uskoa, että Clattenburg olisi tehnyt niin. Di Matteo teki selväksi, ettei hän ollut vaikuttunut siitä, että Ferguson puhui muusta kuin omasta seurastaan, sillä hän noudatti Chelsean käytäntöä olla ottamatta kantaa asiaan Football Associationin ja poliisin tutkimusten jatkuessa, ja hän oli samaa mieltä, kun hänelle esitettiin, että Fergusonin huomautukset olivat olleet hyödyttömiä. "Kyllä, ja minun on sanottava, että niin on tapahtunut myös aiemmin", hän sanoi. "Kollegoiden, johtajien, välillä on yleisesti ottaen paljon kunnioitusta. Ja kaikilla on erilainen lähestymistapa. Jotkut puhuvat muiden seurojen ja seurojen asioista ja jotkut eivät. Otamme tiedon hänen kommenteistaan, mutta se ei tarkoita, että jaamme sen. "Tämä on vapaa maa, jossa kaikilla on sananvapaus. Otamme huomioon, mitä muut ihmiset sanovat, ja käytämme sitä motivaatiovälineenä itsellemme. Se on vapaa maa, kuten sanoin, ja jokainen voi sanoa mitä haluaa. Hän [Ferguson] puhuu mielellään muista seuroista, me emme yleensä puhu. Jätän sen hänen päätettäväkseen." Di Matteo ja Chelsean taustajoukot ottivat yhteen Fergusonin kanssa maalilinjalla viime sunnuntain ottelun aikana Fernando Torresin saatua toisen keltaisen kortin sukelluksesta ja uudelleen täysiaikaisella peliajalla. Ferguson sanoi myöhemmin, että Chelsean hyökkääjä Torres ei voinut syyttää ketään muuta kuin itseään, kun hän "päätti mennä maahan". Di Matteo on väittänyt, että Clattenburgin päätös Torresin hylkäämisestä oli väärä, kun taas uusinnat osoittivat, että Javier Hernndezin voittomaali olisi pitänyt hylätä paitsioaseman vuoksi. Di Matteo sanoi kärkkäästi, että "jätän sen teidän arvioitavaksenne", kun häneltä kysyttiin, onko reilua, että Fergusonin kaltainen manageri käyttää vaikutusvaltaansa julkisten kommenttien kautta, ja näytti siltä, että hänellä olisi ollut paljon sanottavaa. Hän antoi kuitenkin suunvuoron tuomaripäätöksistä ja otti salaliittolaisen linjan, kun puhuttiin siitä, että tuomarit ovat suosineet Unitedia tällä kaudella, erityisesti Liverpoolin ja Chelsean voittamissaan otteluissa. United voitti kymmenen miehen Liverpoolin kiistanalaisen rangaistuspotkun avulla. "On paljon todisteita olla huolissaan siitä, että kaikki päätökset menevät Unitedin eduksi", Di Matteo sanoi. "Yleisesti ottaen tunteita on, mutta en usko, että he [tuomarit] tekevät sitä tarkoituksella. Se on vain osa heidän päätöksentekoaan ja se tuntuu menevän yhteen suuntaan. Tasoittuuko se itsestään? En tiedä. "Meidän on tuettava erotuomareita. Pelaajien ja managerien on tehtävä kaikkensa tukeakseen erotuomareita. Niin paljon kuin se suututtaa meitä ja minua henkilökohtaisesti, kun tärkeä päätös menee minua vastaan, uskon silti, että meidän on tehtävä kaikkemme tukeaksemme erotuomareita ja varmistaaksemme, että he voivat toimia parhaalla mahdollisella tavalla." Chelsea on Euroopan mestari ja Valioliigan kärkijoukkue, mutta se on piiritettynä seurana; Arsenalin manageri Arsne Wenger on ollut toinen, joka on kritisoinut sitä Clattenburgin tapauksen käsittelystä ja siitä, miten se meni aluksi "julkisuuteen ilman todisteita". Di Matteo kuitenkin väitti, että Chelsea oli toiminut asianmukaisesti. "Uskomme, että teimme oikein", hän sanoi. "Uskomme, että käyttäydyimme oikein. Meillä on tavoite edessämme ja aiomme jatkaa työtä sen eteen. Jos muilla ihmisillä on erilaiset tavoitteet tai mielipiteet, se ei vaikuta meihin." Luin vain otsikon, sekin riitti. Tämä osoittaa jälleen kerran, kuinka paljon vahvempi SAF on henkisesti verrattuna managereihin Benitezistä DiMateoon. Myönnän, että häviöllä ollessa on taipumus sanoa tuollaisia asioita, mutta managerien pitäisi olla ammattimaisia eikä vittuilla julkisesti. Menetin sen pienen kunnioitukseni häntä kohtaan, kun hän on vittuillut Manchester Unitedille ja tuomareille. Vakavasti ottaen hänen pitäisi puhua enemmän ja enemmän ja minä...</w:t>
      </w:r>
    </w:p>
    <w:p>
      <w:r>
        <w:rPr>
          <w:b/>
          <w:color w:val="FF0000"/>
        </w:rPr>
        <w:t xml:space="preserve">id 148</w:t>
      </w:r>
    </w:p>
    <w:p>
      <w:r>
        <w:rPr>
          <w:b w:val="0"/>
        </w:rPr>
        <w:t xml:space="preserve">"Missään muualla, paitsi Egyptissä tai Pompeijissa, ei ole esihistoriallista asutusta, jonka paikat, mökit ja jopa kodin kalusteet olisivat säilyneet yhtä täydellisesti." Professori V. Gordon Childe S kara Brae oli jatkuvasti asuttu ainakin 600 vuoden ajan, ja tänä aikana siellä näyttää olleen kaksi erillistä rakennusvaihetta. Kylän varhaisimmat talot, jotka ovat peräisin noin vuodelta 3000 eKr., olivat pyöreitä ja koostuivat yhdestä päähuoneesta, jossa oli keskusliesi ja jonka molemmilla puolilla seiniin oli sijoitettu vuoteet. Pääsisäänkäyntiä vastapäätä oli hyllyllä varustettu kivipukukoppi - kivikautinen huonekalu, joka on tullut Skara Braen edustajaksi. Näiden vanhempien rakenteiden jäänteet ovat edelleen paikalla, ja ne näkyvät karkeina kivihahmoina (ks. kuva yllä oikealla). Myöhemmät talot noudattivat samaa perusrakennetta, mutta suuremmassa mittakaavassa. Talon muoto muuttui hieman, ja siitä tuli suorakulmaisempi, ja sen sisäkulmat pyöristyivät. Myöskään sänkyjä ei enää rakennettu seinään, vaan ne ulottuivat pääasiallista asuintilaa kohti. Kumpaankin taloon pääsi matalan oviaukon kautta, jossa oli kivilaattaovi, joka voitiin sulkea ja varmistaa ovenpielissä oleviin reikiin sopivalla tangolla. Vaikka Skara Brae oli käytössä seitsemän sukupolven ajan, nykyisten kaivausten perusteella näyttää siltä, että se ei kasvanut kahdeksaa rakennusta suuremmaksi. On esitetty, että asuntoja oli enintään kuusi tai kahdeksan kappaletta, ja niissä asui kerrallaan enintään 50-100 kyläläistä. Nykyään kävijä olettaa usein, että kahdeksan säilynyttä rakennusta ovat maanalaisen kylän jäänteitä, jotka on yhdistetty toisiinsa lyhyillä, katetuilla tunneleilla. Näin ei kuitenkaan ole. Taloja ei upotettu maahan, vaan ne rakennettiin jo olemassa olleiden jätekumpujen, ns. middenien, sisään. Vaikka jätekuopat antoivat taloille jonkin verran vakautta, niiden tärkein tehtävä oli toimia eristyskerroksena, mikä oli Orkneysaarten ilmaston vuoksi ehdottoman välttämätöntä. Koska talot rakennettiin keskikastiin, kylä näyttäisi ulkopuolelta matalalta, pyöreältä kumpareelta, jota rikkoi vain kunkin talon katon pinta. Kokonaispinta-ala oli 36 neliömetriä, joten Skara Braen talo oli varsin tilava. Sisätiloissa olisi ollut kohtuullisen lämmintä ja viihtyisää (ainakin neoliittisen ajan mittapuulla), ja sängyissä oli olki- tai kanervapatjat ja lampaan- tai peuranahasta valmistetut peitot. Kylän suunnitteluun sisältyi huomattavan kehittynyt viemäröintijärjestelmä, johon saattoi sisältyä varhaisia käymälätiloja. Katto Koska rakennusten katoista ei ole säilynyt mitään, on oletettava, että ne oli tehty katoavasta, orgaanisesta materiaalista. On todennäköistä, että valaanluusta tai ajopuusta tehdyt palkit tukivat turpeesta, nahoista, merilevästä tai oljista valmistettua kattoa. Merilevä, jota painotettiin kiviin kiinnitetyillä olkiköysillä, säilyi Orkneysaarten katemateriaalina lähihistoriaan asti.</w:t>
      </w:r>
    </w:p>
    <w:p>
      <w:r>
        <w:rPr>
          <w:b/>
          <w:color w:val="FF0000"/>
        </w:rPr>
        <w:t xml:space="preserve">id 149</w:t>
      </w:r>
    </w:p>
    <w:p>
      <w:r>
        <w:rPr>
          <w:b w:val="0"/>
        </w:rPr>
        <w:t xml:space="preserve">Full Tilt Poker on elossa ja käynnissä Keskiviikko, 7 marraskuu 2012 by Ryan Mitä pokeriuutisia, sanoisin, että mielestäni rankingissa suosituin uutisia viime vuoden aikana tai niin luultavasti menee jonnekin linjoilla lukien World Series of Poker Main Event, Big One for One Drop, Full Tilt Poker, ja nettipokerin kokonaisuutena. Tämän sanottuaan suurimman pokerimaailmassa viime aikoina pyörineen uutisen on ehdottomasti liityttävä Full Tilt Pokeriin, varsinkin kun Main Event itse asiassa juuri päättyi ja näimme voittajan Greg Mersonin. Vaikka Full Tilt Poker suljettiin mustan perjantain jälkeen ja se oli uutisissa melko kauheiden asioiden ja kaiken kaikkiaan huonon tilanteen vuoksi, asiat ovat ottaneet valtavan käänteen sen jälkeen, kun PokerStars suostui ostamaan vanhat kilpailijansa ja saamaan sivuston takaisin käyntiin ja myös maksamaan pelaajille takaisin. Tiistai oli monelle suuri monista eri syistä. Jos olet Yhdysvalloissa, Full Tilt Pokerin uudelleen käynnistäminen ei ehkä merkitse sinulle vielä liikaa, vaikka voitkin halutessasi edelleen pelata leikkirahalla. Vaalit olivat kuitenkin parhaillaan käynnissä Yhdysvalloissa, joten Barack Obaman ja Mitt Romneyn välinen taistelu oli vihdoin päättymässä. Muualla maailmassa ja Yhdysvaltojen pokerinpelaajien katseet olivat luultavasti kiinnittyneet Full Tilt Pokerin uudelleenkäynnistykseen, joka merkitsee päivää, jolloin alan entinen jättiläinen aloittaa kiipeämisen takaisin pokerimaailman huipulle. Full Tilt Pokerin oikean rahan pelien osalta kesti tiistaina noin alku- ja keski-iltapäivään asti, ennen kuin asiat pääsivät vauhtiin. Heillä oli leikkirahalla pelattavat pelit käynnissä noin viikon ajan, ja vaikka he saivat sivuston toimimaan, asiat eivät menneet täysin sujuvasti heti portista ulos. Noin kahden tunnin ajan Full Tiltin kautta toimiva kassa ei valitettavasti toiminut, ja toinen ongelma liittyi siihen, että pelaajien PokerStarsin tilit yhdistettiin Full Tilt Pokerin tiliin. He pystyivät yhdistämään nämä kaksi, mutta rahan siirtäminen näiden kahden sivuston välillä ei toiminut kovin hyvin hetken aikaa. Kaiken kaikkiaan ongelmat ovat kuitenkin hitaasti korjaantumassa, ja Full Tilt Pokerin uudelleen käynnistäminen on saanut pokerimaailman innostumaan. Kuten ehkä jo tiedätkin, Full Tiltin koko sivusto on melko samanlainen kuin se oli aiemmin, mikä on mukavaa. Sivustolla on muutama asia muuttunut, mutta kaiken kaikkiaan Full Tilt näyttää ja tuntuu edelleen samalta kuin ennenkin. Suurimmat erot nykyisen ja entisen välillä liittyvät luultavasti Full Tiltin käyttämään kanta-asiakasohjelmaan. Iron Mania ja Black Cardia ei enää ole, vaan käytössä on täysin uusi ohjelma, jonka nimi on Full Tilt Edge. Pelaajat nousevat tässä ohjelmassa riveissä pronssista hopeaan, kultaan, platinaan ja lopulta timanttiin, mikä kaikki riippuu ansaitsemiesi Full Tilt -pisteiden määrästä. Jos pystyt saavuttamaan Bronze Edge -tason, pääset rekisteröitymään päivittäisiin freerolleihin, joihin osallistuminen maksaa 25 FTP:tä, ja pelaajille, jotka pääsevät pronssia korkeammalle tasolle, maksetaan käteisbonuksia, jotka riippuvat viikoittain keräämästäsi pistemäärästä. Timantti-statuksen pelaajat pääsevät Diamond Edge Storeen, ja voit käyttää pisteitäsi siellä ostaaksesi tuotteita ja saadaksesi myös käteisbonuksia. Jos olit Full Tiltin Black Card -jäsen vuoden 2011 aikana ylipäätään, pääset aloittamaan myös Diamond Edge -tasolla, ja saat 50 päivän karenssiajan. Vanhan Full Tiltin Iron Man -mitalit eivät myöskään kadonneet, sillä pelaajat ansaitsevat nyt 50 FTP-pistettä per mitali. Kuten huomaat, jotkin asiat ovat muuttuneet ja toiset pysyvät ennallaan, mutta Full Tiltin jatkuessa on todennäköistä, että sivusto jatkaa kasvuaan ja parantumistaan läpi vuoden 2012 ja tulevaisuuteen.</w:t>
      </w:r>
    </w:p>
    <w:p>
      <w:r>
        <w:rPr>
          <w:b/>
          <w:color w:val="FF0000"/>
        </w:rPr>
        <w:t xml:space="preserve">id 150</w:t>
      </w:r>
    </w:p>
    <w:p>
      <w:r>
        <w:rPr>
          <w:b w:val="0"/>
        </w:rPr>
        <w:t xml:space="preserve">...älä vaivaudu!.... kohtuullisen korkeat hiilidioksidipäästöt ja suuri mahdollisuus, että eksyt ja joudut maksamaan useita tietulleja. Näkymiä ei ole paljon, ja kun vihdoin onnistut lähtemään Sydneystä (vähintään tunti lentokentältä), saatat huomata, että moottoritie on tukossa tietöiden, ruuhka-aikojen tai onnettomuuksien vuoksi. Jos olet epätoivoinen, voit vuokrata auton (varaa se etukäteen, tai et välttämättä saa sitä) lentokentältä ja seurata Newcastlen opasteita tai soittaa minulle (ja kerron, missä on lähin juna-asema!). Jos asut Sydneyssä, tämä on järkevä vaihtoehto, mutta entisenä Sydneyläisenä sinun pitäisi todella kokeilla junaa ja säästää hiilidioksidipäästöjä. Juna: Tämä on miellyttävä 3-4 tunnin matka (mukaan lukien vaihto lentokentältä Newcastlen junaan), jolla on vähän hiilidioksidipäästöjä ja joka on melko luonnonkaunis, kun lähdet Sydneystä, ja saavut lähes kävelyetäisyydellä useimmista majoituspaikoista. Junia on sekä kansainvälisessä (terminaali 1) että kotimaan (terminaalit 2 ja 3) terminaalissa. Terminaali 1 on kansainvälinen terminaali. Kun olet päässyt ulos maahantulo- ja tulliselvityksestä, käänny oikealle (kummastakin uloskäynnistä), pysy samalla tasolla ja kävele terminaalin päähän, MacDonaldsin ja joidenkin kauppojen ohi - siellä on opasteet junille. Sitten laskeudut rautatieasemalle. Osta lippu "Newcastle Station" -- se maksaa noin 28,00 AUD ja kattaa lentokenttäjunan (lähes puolet hinnasta) ja matkan Sydneystä Newcastleen. Siellä on kaksi laituria, varmista, että saat laiturin "City Circle" eikä "East Hills", - laiturilla tarkista, että juna menee -- Domestic (jos olet International), Mascot, Green Hills, Central Station -- sinun täytyy jäädä pois Centralissa. Terminaalit 2 ja 3 ovat kotimaanlentoja, joko Qantas tai muut. Juna-asema on maan alla näiden kahden terminaalin välissä. Seuraa jommankumman terminaalin alimmassa kerroksessa (jossa saat matkatavarat) juna-aseman opasteita ja mene terminaalista portaita, liukuportaita tai hissiä alas tunneliin, joka kulkee terminaalien 2 ja 3 välissä, josta pääset asemalle liukuportaita jne. pitkin. Lipun hinta on sama 28,00 AUD; laitureita on kaksi, varmista, että pääset laiturille "City Circle" etkä "East Hills", - tarkista laiturilla, että juna menee - Mascot, Green Hills, Central Station - sinun on poistuttava Centralissa. Kun olet saapunut Central Stationille - se on ensimmäinen maanpäällinen laituri - poistu junasta ja käänny oikealle ja mene laiturin päähän. Olet menossa Country-laitureille 1-15. Laiturin loppupäässä menet alas kahta portaikkoa. Käänny alhaalta vasemmalle ja jatka kaikkien esikaupunkilaitureiden (16-23) ohi käänteisessä järjestyksessä, ja tulet portaille/laskeutumisportaille -- nouse ylös ja olet sitten maaosastolla. Älä poistu minkään elektronisen lipunkerääjän/esteiden kautta. Portaiden yläpäässä vasemmalla on pieni myymälä, ja laiturit alkavat 15:stä alaspäin. Newcastlen juna on yleensä laiturilla 6-13. Intercity-junien ilmoitustaulu on noin 20 metriä liukuportaiden yläpäästä oikealla. Sinun on löydettävä Newcastleen (ei Wyongiin) menevä juna, ja mikä tahansa Newcastlen juna (rajoitetuilla pysähdyksillä tai pikajuna) kelpaa, sillä ne kaikki pysähtyvät siellä, missä haluat jäädä pois. Useimmat junat lähtevät noin varttia vaille joka tunti. Nukkukaa ensimmäiset 45 minuuttia matkan aikana, kun kuljette Sydneyn läpi, juna ohittaa olympiapaikan kaukaa, mutta siinä kaikki näkymät. Sydneystä lähdettäessä matka on melko luonnonkaunis Hawkesbury-joen yli, Central Coastin läpi ja lopulta Newcastleen - matka kestää yleensä noin 2 h 30 minuutista 3 tuntiin riippuen siitä, kuinka monella asemalla juna pysähtyy. Sinun on mentävä päätepysäkille - Newcastlen asemalle (eikä Broadmeadowille, joka on Newcastlen pääasema - ellet nauti 5 km:n kävelystä Newcastleen matkatavaroiden kanssa). Lentokone: Varsinkin jos sinun on vaihdettava kansainvälisestä terminaalista (tai Qantasin kotimaan terminaalista) Aeropelicanin terminaaliin, joka lentää Sydneystä Newcastleen. Matkatavarat on vietävä terminaalibussilla tai junalla kansainvälisestä terminaalista. Melko kallista - 100-300 dollaria.</w:t>
      </w:r>
    </w:p>
    <w:p>
      <w:r>
        <w:rPr>
          <w:b/>
          <w:color w:val="FF0000"/>
        </w:rPr>
        <w:t xml:space="preserve">id 151</w:t>
      </w:r>
    </w:p>
    <w:p>
      <w:r>
        <w:rPr>
          <w:b w:val="0"/>
        </w:rPr>
        <w:t xml:space="preserve">Mainen osavaltio, kuvernööri Paul LePagen kanslia Jaa täällä julkishallinnon kustannussäästöideasi koulutuksen alalla. Kävin lastenmuseossa Lastenmuseossa ajattelin: "Koulujen pitäisi olla enemmän tämän lastenmuseon kaltaisia!". Paljon hauskaa oppimista oli meneillään! Ihmisillä voi olla " koulu, ladossa, kunhan heillä on hyvät opettajat!!!! Käytämme liikaa rahaa vankilamaisiin rakennuksiin, useimmissa ei ole edes taidehuoneita! Voimme opettaa KAIKKIA TAITEELLA, emmekä voi opettaa mitään ilman taidetta! Jopa kirjaimet ovat symboleja!</w:t>
      </w:r>
    </w:p>
    <w:p>
      <w:r>
        <w:rPr>
          <w:b/>
          <w:color w:val="FF0000"/>
        </w:rPr>
        <w:t xml:space="preserve">id 152</w:t>
      </w:r>
    </w:p>
    <w:p>
      <w:r>
        <w:rPr>
          <w:b w:val="0"/>
        </w:rPr>
        <w:t xml:space="preserve">Prinsessat eivät koskaan anna periksi, kunnes he todella tekevät maaliskuu 9, 2010 Viime viikonloppu oli viikonloppu täynnä valtavaa, sydäntä särkevää iloa. Se oli myös yksi koko elämäni henkilökohtaisesti pettymyksellisimmistä viikonlopuista. Päässäni pyörii hieman eksistentiaalinen ristiriita, jota tämä edustaa. Vein lapseni Disney Worldiin, ja yksi matkan tavoitteista oli tietenkin pitää hauskaa, ja Disney Worldissa ei ole erityisen vaikeaa pitää hauskaa, kun siellä on pyöriviä teekuppeja, ilotulituksia, merirosvoja, lentäviä mattoja ja keijupölyä, ja sanoakseni, että meillä - ja ennen kaikkea keijupölyä rakastavilla mäyräkoirillamme - oli hauskaa, on vähättelyä. Mutta hauskanpito ei ollut matkan ainoa tavoite, eikä edes matkan ensisijainen tavoite. Matkan (jossa ajoimme Torontosta Floridaan GM Canada -yhtiön tarjoamalla ajoneuvolla) ensisijainen tavoite oli se, että minä lähdin Disney Princess Half Marathonille eli Tiarathonille, joka oli ensimmäinen kilpailu koko vuoden kestäneessä pyrkimyksessäni juosta 100 mailia Tannerin puolesta. Olen harjoitellut viime vuodesta lähtien tätä juoksua ja kaikkia muita juoksuja varten - juoksuja, joiden kokonaispituus on toivottavasti 100 mailia - jotka seuraavat. Minulla oli tiara ja tutu pakattuna ja valmiina. En koskaan saanut tilaisuutta käyttää niitä. Kilpailua edeltävänä iltana minua huimasi useaan otteeseen, ja viimeisin johti ikävään kaatumiseen, kun kannoin Emiliaa - joka oli itse hieman murtunut kaaduttuaan monorailin ulosajorampilla - lomakeskuksen alueen poikki. En loukkaantunut pahasti putoamisessa - polvet ja niska olivat vain kipeät - mutta se, että minua oli huimannut niin paljon, että mustat pisteet vääristivät näköäni, horjuttivat tasapainoani ja saivat minut syöksymään maahan lapsi sylissäni, riitti varoituskellojen soittamiseen. "Et sinä juokse", Katie sanoi auttaessaan minut takaisin huoneeseen. "Minä pysäytän sinut." Jälkikäteen voin spekuloida, että huimaukseni ja kaatumiseni ja siitä seurannut juoksemattomuuteni johtuivat monista asioista, jotka olivat enemmän tai vähemmän minun kontrollini ulkopuolella. Viikon mittaisen pitkän matkan tekeminen pienten lasten kanssa, jotka eivät nuku ennen puolimaratonin juoksemista, on ehkä jotain, mitä olisin voinut hallita - yksinkertaisesti jättämällä sen tekemättä - mutta silloin emme olisi kokeneet seikkailuamme, ja kuka voi sanoa, että seitsemän yötä ilman unta oli se, mikä kaatoi minut? Se olisi voinut johtua myös Floridan auringosta tai ruoasta (Mikki-muotoisten vohveleiden on osoitettu aiheuttavan huimausta tutuihin pukeutuneissa koe-eläinrotissa) tai siitä, että minulla on vasta noin kuukausi takaperin ollut keuhkokuume ja että keuhkoni ovat huonot ja että en välittänyt tästä kaikesta, kun aloitin harjoittelun uudelleen muutama viikko sitten, enkä välittänyt siitä, kun kannoin 35-kiloista pikkulasta Magic Kingdomin, Animal Kingdomin ja Epcot Centerin läpi kahden päivän ajan Kanadan auringon paahteessa. Se olisi voinut johtua monesta asiasta, joista suurin osa oli lähes varmasti minun syytäni. Siksi minun on vaikea pitää kiinni viikonlopun ilosta. Pikkulapsilla oli herkullisen ihanaa, kun he jahtasivat Space Rangersia ja räiskivät alas vuorilta ja ajoivat kilpaa kilpa-autoilla ja tuijottelivat taivaalla lentäviä keijuja, ja heidän ilonsa oli tarttuvaa, mutta silti: meidän piti tehdä kaikki tämä - meidän piti tavoitella iloa ja jahdata keijuja ja prinsessoja - Tannerin vuoksi. Minun piti tehdä tämä Tannerin vuoksi. Ja minä mokasin sen ennen kuin pääsin edes alkuun. On vaikea olla vihaamatta itseäni sen takia. (Tavallisesti suljen tällaisten postausten kommentit, koska vihaan sitä, että joudun houkutukseen hakea internetistä vakuuttelua ja selkääntaputtelua omiin kieroutuneisiin ongelmiini, mutta tiedättekö mitä? Tämä paska on niin syvältä, että vaatii kaiken rajallisen itsehillintäni olla anelematta kaikkia, kaikkialla, kertomaan minulle, etten itse asiassa ole täysin epäonnistunut ja pettymys ihmiskunnalle. Joten... Jos haluatte kertoa minulle, etten ole surkea, otan sen mielelläni vastaan. Suokaa anteeksi tarvitsevuuteni.) Kulta, olet HULLU! Jos olisit juossut, olisit voinut satuttaa itsesi todella pahasti.</w:t>
      </w:r>
    </w:p>
    <w:p>
      <w:r>
        <w:rPr>
          <w:b/>
          <w:color w:val="FF0000"/>
        </w:rPr>
        <w:t xml:space="preserve">id 153</w:t>
      </w:r>
    </w:p>
    <w:p>
      <w:r>
        <w:rPr>
          <w:b w:val="0"/>
        </w:rPr>
        <w:t xml:space="preserve">Lauantai, lokakuu 27, 2012 Pari kauan kaivattua klassikkorookieta Lokakuu lähestyy loppuaan, ja talvi on melkein ovella täällä Uudessa Englannissa.  Kuten joka vuosi, minulla on paljon mielenkiintoisia kortteja, jotka ostin vuonna 2012 ja joita en ole vielä ehtinyt julkaista.  Vaikka minulla ei olekaan aikaa käyttää aikaa viime vuoden Top 20 alle 25 dollarin laskentaan, aion silti yrittää saada monet niistä julkaistua vuoden loppuun mennessä.  Tänään aloitamme tuttu roskavaha aikakauden rookie kortti, että sain vihdoin noin poimien viime toukokuussa: Jep, olen nyt ylpeä omistaja vuoden 1989 Upper Deck Ken Griffey Jr. rookie-kortille.  Keräilijät, joiden kanssa olen keskustellut, näyttävät olevan melko erimielisiä tästä pahvipalasta.  Tiedän joitakin, jotka luokittelevat tämän kaikkien aikojen suurimpien baseball-korttien joukkoon, kun taas toiset ovat sitä mieltä, että se on vain yksi yliarvostettu, ylituotettu roskavahakortti. Itse en ole miettinyt tätä korttia kovinkaan paljon, mutta taidan jäädä jonnekin keskivaiheille.  Kortti ei ole minusta erityisen silmiinpistävä pelkästään ulkonäkönsä perusteella, mutta 80-luvun lopun ja 90-luvun alun lapsena oli mahdotonta olla ihailematta Griffeytä, ja tämä oli se rookie, jonka kaikki halusivat.  Sen lisäksi yksi asia, jota ei voi kiistää, on tämän kortin (ja tämän sarjan) merkitys harrastuksemme historiassa.  Upper Deck muutti pelin lopullisesti, kun se räjähti markkinoille vuonna 1989.  Vuoden 89 Upper Deck Griffey kuuluu epäilemättä 80-luvun halutuimpien tulokkaiden kärkijoukkoon ainakin vuoden 82 Topps Ripkenin, vuoden 83 Topps Gwynnin, vuoden 84 Donruss Mattinglyn jne. rinnalla.  Itse asiassa ainoa 80-luvun tulokas, jonka voin ajatella menestyvän paremmin jälkimarkkinoilla, on vuoden 80 Topps Rickey Henderson.  Olipa näkemyksesi mikä tahansa, voimme varmasti olla yhtä mieltä siitä, että tämä pieni pahvinen neliö on jättänyt harrastukseen suuremman jalanjäljen kuin useimmat muut. Rakastan erityisesti tämän aikakauden tulokaslupakortteja; ne ovat niin haluttuja ja niin välittömästi tunnistettavia.  Koska baseballkortit olivat tuon ajan muotoa, niistä on tullut tavallaan ikonisia taideteoksia.  Käytännössä jokaisella merkillä oli vain yksi ainoa oikea rookie-kortti mistä tahansa pelaajasta.  Toisin kuin nykyisissä vesitetyissä sarjoissa, joissa on kymmeniä inserttejä, sarjanumeroituja kortteja, laastareita ja nimikirjoituksia.  Vaikka näitä kortteja voi olla hauska jahdata, lopputulos on, että ne eivät tunnu merkitsevän yhtä paljon.  Sanoisin, että lähes jokainen baseballkorttien keräilijä, omisti hän kortin tai ei, tunnistaa tämän Griffey-kortin ja voi kuvitella sen mielessään, vaikka ei olisikaan nähnyt sitä henkilökohtaisesti vuosiin.  Ajattele kuitenkin suosikkipelaajaasi liigassa tällä hetkellä... pystytkö tekemään saman hänelle?  Voin kertoa, että katsomatta sitä en pysty visualisoimaan, miltä Justin Verlanderin rookie-kortti näyttää juuri nyt.  Entä Triple Crown -voittaja Miguel Cabrera, pystytkö kuvittelemaan hänen rookie-korttinsa?  CC Sabathia?  Felix Hernandez?  Ymmärrätte kyllä.  Ehkä se johtuu vain minusta. Miksi sitten yli 20 vuotta myöhemmin päätin vihdoin hankkia oman UD Griffey RC:n?  No, pari vuotta sitten sain aivan huokean hinnan avaamattomasta vahalaatikosta vuoden 1989 Upper Deck Low Series -CD:tä (40 dollaria, jos voitte uskoa!), mutta en saanut Griffeytä.  Siitä lähtien olen halunnut etsiä sellaisen täyttääkseni sen aukon setissäni.  Sen lisäksi, että kyseessä oli todella hieno ja hyvämaineiselta myyjältä peräisin oleva mint-kopio, todellinen syy siihen, että päädyin tähän, oli se, että kyseessä oli pakettihuutokauppa, johon sisältyi toinen tulokas, jonka halusin yhtä paljon, ellei jopa enemmän kuin Griffeyn: vuoden 1990 Leaf Frank Thomasin tulokas oli ehdoton palkinto lapsuudenkodissani keräilevien ystävieni keskuudessa.  Meistä kaikista vain paras ystäväni omisti sellaisen, joka oli hänen isänsä antama syntymäpäivälahja, jota me kaikki ihailimme.  Muistan, että sitä säilytettiin aikanaan sellaisessa järjettömän paksussa ruuvikiinnitteisessä pidikkeessä, jossa kortti oli suunnilleen pienen kovakantisen kirjan kokoinen ja painoinen. Ehkä tämä on mielikuvitukseni, joka ylistää muistojani.</w:t>
      </w:r>
    </w:p>
    <w:p>
      <w:r>
        <w:rPr>
          <w:b/>
          <w:color w:val="FF0000"/>
        </w:rPr>
        <w:t xml:space="preserve">id 154</w:t>
      </w:r>
    </w:p>
    <w:p>
      <w:r>
        <w:rPr>
          <w:b w:val="0"/>
        </w:rPr>
        <w:t xml:space="preserve">Re: iPadia ei ole rekisteröity Ensiksi, Mene Asetukset, sitten WiFi, ja kytke WiFi pois päältä. Näin internet-asetusten syöttäminen onnistuu. Mene nyt uudelleen Asetuksiin, sitten Cellular/Mobile Data ja varmista, että Cellular/Mobile Data on päällä. Valitse sitten Cellular/Mobile Data Network. Kirjoita laatikoihin: APN: giffgaff.com Käyttäjätunnus: giffgaff Salasana: salasana Katkaise nyt iPadista virta ja käynnistä se uudelleen. Internet-asetukset ovat nyt valmiit. iPadisi ilmoittaa operaattoriksi O2-UK, koska giffgaff käyttää O2:n signaalia. Jos haluat vaihtaa tekstin giffgaffiksi, siihen on pitkä ja mutkikas tapa, joka vaatii jailbreaktausta. Myöskään Näytä tili -painike kohdassa Matkapuhelin/Mobiilidata ei toimi, mutta kirjaudu yksinkertaisesti giffgaff-käyttäjätunnuksellesi verkkosivustolla saadaksesi selville, kuinka monta MB:tä sinulla on jäljellä. &lt;p&gt; Voit vapaasti antaa Kudos-palkintoja viesteille, jotka auttoivat sinua, ja PARAS VASTAUS viestiä, joka ratkaisi asian :-)</w:t>
      </w:r>
    </w:p>
    <w:p>
      <w:r>
        <w:rPr>
          <w:b/>
          <w:color w:val="FF0000"/>
        </w:rPr>
        <w:t xml:space="preserve">id 155</w:t>
      </w:r>
    </w:p>
    <w:p>
      <w:r>
        <w:rPr>
          <w:b w:val="0"/>
        </w:rPr>
        <w:t xml:space="preserve">Tilapäisesti loppunut varastosta. Tilaa nyt ja toimitamme, kun tuotetta on saatavilla. Lähetämme sinulle sähköpostitse arvioidun toimituspäivän heti, kun saamme lisätietoja. Tiliäsi veloitetaan vasta, kun toimitamme tuotteen. Lähettää ja myy Amazon.co.uk . Lahjakääre saatavilla. Amazonin Tommie Young -myymälä Erikoistarjoukset ja tuotekampanjat Osta mikä tahansa Amazon.co.uk:n myymä tuote lukuun ottamatta Kindle-laitteita ja e-kirjoja, niin lisäämme tilillesi 10 kampanjalahjakortin, jonka voit käyttää valittuun Amazon-muotiin. Näin (ehdot pätevät) Osta Amazon.co.uk:n myymä tuote musiikkikaupasta ja saat 1 käyttöösi mihin tahansa musiikkilataukseen MP3-kaupassamme. Näin (ehdot pätevät) Täytyy myöntää, etten ollut koskaan aiemmin kuullut Tommie Youngista, ja ostin tämän vain siksi, että minua kiehtoi kuulla alkuperäinen versio Golden Smogin "She don't have to see you (to see through you)" -kappaleesta - se ja tieto siitä, että Bobby Pattersonin osallistuminen tuottajana, kirjoittajana jne. on yleensä laadun merkki. Olen erittäin iloinen, että tein niin. Tämä on klassinen kappale etelän soulia 1970-luvun alusta, joka tuotettiin samaan aikaan, kun Millie Jacksonin, Denise Lasallen ja Shirley Brownin kaltaiset laulajat olivat pääsemässä vauhtiin. Tommie Young ansaitsi tulla ryhmitetyksi heidän kanssaan, ja laimentamattomien huijauslaulujen osalta tämä vertautuu hyvin Shirleyn "Woman to Woman" LP:hen. Kaikki levyn alkuperäiset kappaleet ovat vahvoja, ja jakso "She don't have to see you" -biisistä "You brought it all on yourself" on kohokohta. Bonuskappaleet, joissa Tommie kokeilee nykyaikaisempaa soundia, eivät toimi yhtä hyvin. Kunnioitettava poikkeus on Percy Sledgen "Take time to know her" -remake, joka vastaa lähes alkuperäistä. Olin aiemmin kuullut Tommie Youngia vain parilla vanhalla Instant UK LP:llä ''Southern Soul Belles'' ilmestyneellä lauluballadilla ja olin utelias kuulemaan lisää hänen tuotantoaan. 16 kappaleen Westside-julkaisuun asti hänen kappaleitaan oli hyvin vaikea löytää. tämä on todellinen helmi ja erittäin suositeltava niille, jotka rakastavat syvällisiä femme soulstereita ''etelän tyyliin'' tarjoiltuna.''Häntä on verrattu 1970-luvun Arethaan, ja olen jossain määrin samaa mieltä. ääni on kuitenkin hieman enemmän down -home eikä alttiina ''over -souling'' hemmottelulle, joka voi joskus pilata Arethan laulun. paljon ihania sympaattisia torvia, harmonisoivia taustoja ja huijaavia/valehtelevia sanoituksia. Kaikki tämä materiaali on peräisin Shreveportin Soul Power -levy-yhtiöltä ja minusta erottuvat kappaleet ovat otsikko''Do You Still Feel The Same way?'' ja ''You brought it All on Yourself'' Jos pidät Betty Lavettesta,Bettye Swanista,Baby Washingtonista,Shay Holidaysta ja vastaavista,niin tämä on sinulle.</w:t>
      </w:r>
    </w:p>
    <w:p>
      <w:r>
        <w:rPr>
          <w:b/>
          <w:color w:val="FF0000"/>
        </w:rPr>
        <w:t xml:space="preserve">id 156</w:t>
      </w:r>
    </w:p>
    <w:p>
      <w:r>
        <w:rPr>
          <w:b w:val="0"/>
        </w:rPr>
        <w:t xml:space="preserve">Puhelimiin hakkerointi: Rebekah Brooks ja Andy Coulson ovat kahdeksan syytetyn joukossa. Kuva: M: PA 18.39: Ennen kuin lopetamme Leveson-tutkinnan liveblogimme viimeisen kerran tänä kesänä, meidän pitäisi esitellä tämä upea BBC Newsin graafinen kuva 102 päivästä , 474 todistajasta ja 3,2 miljoonasta huolellisesti valitusta sanasta. Kuka oli unohdetuin Levesonin tutkinnan todistaja? BBC Newsilla on vastaus Huipputilastopaljastuksia ovat muun muassa se, kuinka suuren osan kaikista sanoista lausui tutkimuksen pääasianajaja Robert Jay QC , ja kuinka monta kertaa pääministeri sanoi "en muista", "en muista", "en muista" tai "en muista". Nauttikaa - ja nähdään kesän jälkeen. Kello 17.37: Yksityisetsivä Glenn Mulcaire on julkaissut lausunnon saatuaan syytteen puhelinhakkerointiin liittyen. Hän sanoi: "Olen erittäin pettynyt tämänpäiväiseen päätökseen, sillä vuonna 2006 poliisi suoritti minusta kattavan tutkinnan tässä asiassa. Myöhemmin tunnustin syyllisyyteni ja istuin tuomioistuimen minulle määräämän vankeusrangaistuksen. "Tietääkseni poliisi teki tuolloin perusteellisen tutkimuksen. Aion kiistää nämä syytökset ankarasti." Kello 16.35: News of the World -lehden entinen päätoimittaja Neil Wallis on ilmeisesti asetettu syyskuuhun asti ehdonalaiseen vankeuteen operaatio Weetingin syytösten vuoksi, kertoo Guardianin Lisa O'Carroll . Yksi niistä 13 asiakirjasta, jotka Scotland Yard lähetti CPS:lle syytteen nostamista koskevaa neuvontaa varten, liittyi viime heinäkuussa pidätettyyn Wallisiin, jota syytetään salaliitosta viestinnän kuuntelemiseksi. CPS:n uskotaan pyytäneen poliisilta lisätietoja Wallisista. 61-vuotias Wallis tuli News of the World -lehteen People-lehdestä vuonna 2003 silloisen päätoimittajan Andy Coulsonin varatoimittajaksi, ja vuoden 2007 puolivälissä hänestä tuli päätoimittaja, ja hän jätti lehden vuonna 2009. Neil Wallis Valokuva: Neil Wallis: Peter Macdiarmid/Getty Images Kello 16.30: News of the World -lehteen satunnaisesti kirjoittanut freelance-toimittaja Terenia Taras on antanut lausunnon sen jälkeen, kun syyttäjät ilmoittivat, ettei häneen kohdistu enempää syytöksiä puhelinsalakopiointisyytösten vuoksi. Taras, joka pidätettiin 23. kesäkuuta 2011, sanoi: "Olen ollut poliisin takuita vastaan 13 kuukautta. Se on ollut uskomattoman stressaavaa, ja olen erittäin iloinen, että se on nyt ohi, eikä koskemattomuuttani enää kyseenalaisteta. "Olen vihainen siitä, että tämä maksoi minulle työni ja tuloni ja että ammatillinen maineeni asetettiin kyseenalaiseksi. "En ole koskaan ollut missään tekemisissä puhelinsalakopioinnin tuomittavien käytäntöjen kanssa, ja uskon, että minut vedettiin mukaan tutkimukseen assosiaatioiden ja sen vuoksi, että olen tutkiva toimittaja, joka on työskennellyt viime aikoina joidenkin hyvin arkaluonteisten juttujen parissa. "En ole kirjoittanut sanomalehtiin viimeiseen viiteen vuoteen, kun olen vakiinnuttanut asemani yleisradiomediassa. Toivottavasti voin nyt palata tekemään sitä, mikä on intohimoni - työskentelemään tutkivien dokumenttien ja ajankohtaisohjelmien parissa osana tämän maan vahvaa journalistista perinnettä." Kello 16.17: Crown Prosecution Service (CPS) on vahvistanut niiden kolmen toimittajan nimet, joille on kerrottu, että heitä ei enää syytetä puhelinhakkeroinnista. He ovat: Terenia Taras , freelance-toimittaja, joka kirjoitti satunnaisesti News of the World -lehteen, Raoul Simons , entinen Evening Standardin toimittaja, ja Ross Hall , entinen News of the Worldin toimittaja, joka kirjoitti nimellä Ross Hindley. Kello 14.39: 102 päivän, 470 todistajan ja 6 000 sivun todistusaineiston jälkeen lordi Leveson on päättänyt tutkimuksensa. Tässä ovat hänen loppupuheenvuoronsa: Useimmille teistä tehtävä on nyt varmaankin suoritettu, ja voitte siirtyä muuhun tuottavaan työhön. Minulle ja ryhmälleni olemme kuitenkin vasta aloittaneet. Laadin raportin niin pian kuin se on mahdollista. Olen tietoinen asian kiireellisyydestä ja siitä, että minun on esitettävä näkemykseni hallituksen ja kaikkien asianosaisten osapuolten harkittavaksi nopeasti, jotta voidaan tehdä päätöksiä siitä, miten asiassa edetään. Kuten olen sanonut, jos seuraavien kuukausien aikana tapahtuu jotakin sellaista, joka mielestäni vaikuttaa tutkimuksen työhön, en epäröi ottaa sitä esille. Ja jos se tarkoittaa, että joudumme palaamaan tähän huoneeseen, niin olkoon niin. Mutta sillä välin kiitän teitä kaikkia paljon. "Olen erittäin pettynyt CPS:n tämänpäiväiseen päätökseen. Aion taistella näitä</w:t>
      </w:r>
    </w:p>
    <w:p>
      <w:r>
        <w:rPr>
          <w:b/>
          <w:color w:val="FF0000"/>
        </w:rPr>
        <w:t xml:space="preserve">id 157</w:t>
      </w:r>
    </w:p>
    <w:p>
      <w:r>
        <w:rPr>
          <w:b w:val="0"/>
        </w:rPr>
        <w:t xml:space="preserve">Tammikuun häät sanat Avett Brothers Hän pitää sen yksinkertaisena Ja olen kiitollinen hänen rakkaudestaan Koska se on yksinkertaista Enää emme mieti, olemmeko yhdessä Olemme jo kaukana siitä Ja olen jo pyytänyt häntä Joten tammikuussa menemme naimisiin Hän puhuu minulle niin matalalla äänellään, että tuskin kuulen häntä, mutta tiedän, mitä hän sanoo Ymmärrän, koska sydämeni ja hänen sydämensä ovat samanlaiset Ja tammikuussa menemme naimisiin Ja olin sairas sydänsuruista [ From: http://www.metrolyrics.com/january-weddi\\... ] Ja hän oli sairas kuin Audrey Hepburn kun tapasin hänet Mutta me molemmat antaisimme periksi Tosi rakkaus ei ole sellainen asia josta ei pitäisi kieltäytyä Älä koskaan kieltäydy siitä Toivon etten kuulosta liian hullulta kun sanon Ympärillämme on pimeyttä En tunne itseäni heikoksi mutta tarvitsen joskus häntä suojelemaan minua Ja Ja tammikuussa menemme naimisiin Ei enää ole väliä missä olosuhteissa synnyimme Hän tietää, mitkä linnut laulavat Ja puiden nimet, joissa ne esiintyvät aamulla Ja tammikuussa menemme naimisiin Tammikuussa mennään naimisiin Tammikuussa mennään naimisiin</w:t>
      </w:r>
    </w:p>
    <w:p>
      <w:r>
        <w:rPr>
          <w:b/>
          <w:color w:val="FF0000"/>
        </w:rPr>
        <w:t xml:space="preserve">id 158</w:t>
      </w:r>
    </w:p>
    <w:p>
      <w:r>
        <w:rPr>
          <w:b w:val="0"/>
        </w:rPr>
        <w:t xml:space="preserve">LYBFL: 9 tapaa löytää enemmän aikaa asioille, joita HALUAT tehdä En voi uskoa, kuinka paljon konkreettisten tavoitteideni kirjoittaminen on jo vaikuttanut jokapäiväiseen elämäämme. Huomaan ajattelevani paljon määrätietoisemmin tapoja sisällyttää TÄNÄÄN asioita, joita haluan perheelleni. Samalla olen tietoinen siitä, etten voi tehdä kaikkea kerralla. Olen myös miettinyt tapoja vapauttaa aikaa niin, että minusta tuntuu, että minulla on enemmän aikaa asioille, joita haluan tehdä (eikä asioille, joita minun mielestäni PITÄISI tehdä). Tässä 9 ideaa, joita olen tähän mennessä keksinyt; 1. Ota lapset mukaan: Voisiko ratkaisuna olla, että kävelette koko perheen voimin puistoon (lapset pyörillä tai skoottereilla pitäisi saada teidät liikkumaan, jotta pysytte perässä) ja potkitte yhdessä palloa? Vai ottaisivatko vanhemmat lapsesi vastaan haasteen ja auttaisivat sinua pakkaamaan tilauksia kotiyritykseesi? Vanhempina etsimällä tapoja ottaa lapset mukaan joidenkin tavoitteidesi saavuttamiseen voi onnistuminen olla paljon realistisempaa. 2. Muuta rutiinejasi: Tämän on oltava minulle suurin haaste, sillä ainoa tapa, jolla voin todella saada aikaa takaisin rutiinistani, on herätä aikaisemmin. Valitettavasti en ole aamuihminen, ja meillä on edelleen vauva, joka herää läpi yön. Ajattelen kuitenkin, että edes viisi minuuttia aikaisemmin herääminen, jotta voisin käydä suihkussa ennen kuin tytöt heräävät, olisi hyvä asia. 3. Pyydä ja/tai ota vastaan apua: Miksi meidän on niin vaikea pyytää tai hyväksyä apua? Oletko hiljattain torjunut avuntarjouksen? Minä tiedän, että olen! Minulla näyttää olevan (mahdollisesti harhaanjohtava) tunne, että henkilö tarjoaa vain ollakseen sosiaalisesti kohtelias tai koska hän tuntee olevansa velvollinen. Tätä minun on todella työstettävä. 4. Vaihda lapsia: Naapurini ja minä olemme hiljattain alkaneet vaihtaa leikkikavereita, ja se todella auttaa vapauttamaan aikaa. Immy menee leikkimään tai saamme naapurin nuorimman tyttären leikkimään, ja se on voitto kummallakin tavalla, sillä on hämmästyttävää, miten paljon saan tehtyä, kun Immy on kiireinen leikkimään ystävän kanssa. 5. Ulkoista: Voisitko palkata jonkun, joka auttaisi vapauttamaan aikaasi? Paikallisen teinin leikkimään lasten kanssa koulun loma-aikoina, jotta voit tehdä töitä? Tai siivoojan? Lapsenvahdin, jotta voitte nauttia kaivattuja treffi-iltoja? Ajattelin jopa löytää eBay-agentin myymään kasan tavaroita, jotka olen halunnut myydä jo kauan. 6. Laita teknologia käyttöösi: Voin oikeasti rentoutua ja nauttia kylpemisestä tyttöjen kanssa tai meillä on oikeasti aikaa istua sohvalla ja lukea yhdessä sen sijaan, että turhaudun keittiössä yhä enemmän, kun AJ haluaa olla sylissä ja Immy on väsynyt ja vaativampi. Toinen tapa, jolla haluan käyttää teknologiaa hyödykseni, on ostosten tekeminen verkossa, sillä en voi kuvitella mitään pahempaa kuin viettää tunti (tai enemmän) raahaten kahta lasta supermarketissa. Onko olemassa jokin tapa, jolla sinä saat teknologian työskentelemään enemmän hyväksesi? 7. Aseta tärkeät asiat tärkeysjärjestykseen: Yritän ottaa tavaksi miettiä tavoitteitani joka aamu ja etsiä yhden tehtävän, joka vie minua askeleen eteenpäin kohti päivän tavoitteen saavuttamista. Se voi olla aikaa leipomiseen Immyn kanssa tai yhden laatikon tai kaapin järjestäminen - oli se mikä tahansa, pidän sen pienenä ja saavutettavana. 8. Poista häiriötekijät: Mitä ikinä päätätkin tehdä sillä hetkellä, tee se koko sydämestäsi poistamalla tarpeettomat häiriötekijät. Kokeile sammuttaa sähköpostisi, kun suoritat tärkeää työtehtävää, tai jätä iPhone laukkuun, kun olet puistossa lasten kanssa , etsi keinoja poistaa ne elementit, joiden tiedät todennäköisesti häiritsevän sinua elämästä tässä hetkessä. 9. Tee siitä hauskaa: Aina on hetkiä, jolloin joudumme tekemään asioita, joita emme oikeastaan halua tehdä. Tässä vinkissä on kyse siitä, että motivoidut niiden kimppuun ja minimoit niiden vaikutuksen päivääsi tekemällä niistä hauskoja! Olipa kyse sitten musiikin kuuntelemisesta ja tanssimisesta lattioita mopatessasi tai vesitaistelusta lasten kanssa autoa puhdistaessasi tai vaikka ajastimen asettamisesta, jotta näet, pystytkö siivoamaan huoneen alle kolmessa minuutissa, niin etsimällä tapoja sisällyttää hauskoja elementtejä näihin tehtäviin saat toivottavasti liikkeelle, jotta saat ne tehtyä hymy huulilla. Vaikka se olisi vain "ylimääräinen" viisi minuuttia, joka</w:t>
      </w:r>
    </w:p>
    <w:p>
      <w:r>
        <w:rPr>
          <w:b/>
          <w:color w:val="FF0000"/>
        </w:rPr>
        <w:t xml:space="preserve">id 159</w:t>
      </w:r>
    </w:p>
    <w:p>
      <w:r>
        <w:rPr>
          <w:b w:val="0"/>
        </w:rPr>
        <w:t xml:space="preserve">Jos minun pitäisi valita vain yksi ... kestävä pelargoni, se olisi 'Rozanne' Kävellessäni puutarhassani eräänä aamuna huomasin, että minulla on tapana pitää kiinni kasveista riippumatta siitä, menestyvätkö ne vai eivät. Muilla elämäni osa-alueilla olen häikäilemätön hankkiutuessani eroon tavaroista, joita en enää käytä, käytä, lue, syö - no, ymmärrätte varmaan, mitä tarkoitan. Jotta voisin pakottaa itseni olemaan yhtä kylmäsydäminen myös puutarhassa, laadin luettelon autiosaaren kasveista (vai pitäisikö sanoa, lauhkean saaren kasveista...). Tässä on siis ensimmäinen "jos minun pitäisi valita vain yksi kasvi" -postauksista. Mielestäni on enemmän kuin sopivaa, että Geranium 'Rozanne' aloittaa sarjan ensimmäisenä. Tämä kasvi kuuluu jokaiseen puutarhaan. Se esiteltiin Chelsean kukkanäyttelyssä vuonna 2000, ja 'Rozanne' oli ehdolla vuoden monivuotiseksi kasviksi vuonna 2008 (mikä siinä kesti?!). Puutarhassani se kukkii kesäkuusta marraskuuhun - en tiedä mitään muuta perennaa, joka kukkii yhtä pitkään! 'Rozanne' on myös niin leppoisa kasvi. Siirsin sen perennapenkkini suhteellisen runsaasta mullasta pölyiseen multaan, jossa New Dawn -köynnösruusu viihtyy, eikä Rozanne juurikaan kuihtunut. Itse asiassa se puki 'New Dawnin' paljaat kepit rehevään lehdistöön ja noihin niin ihaniin sinisiin kukkiin. Onko muita ehdokkaita "Jos minun pitäisi valita vain yksi kestävä geranium" -kilpailuun? Kirjoita kommentti ja kerro minulle!</w:t>
      </w:r>
    </w:p>
    <w:p>
      <w:r>
        <w:rPr>
          <w:b/>
          <w:color w:val="FF0000"/>
        </w:rPr>
        <w:t xml:space="preserve">id 160</w:t>
      </w:r>
    </w:p>
    <w:p>
      <w:r>
        <w:rPr>
          <w:b w:val="0"/>
        </w:rPr>
        <w:t xml:space="preserve">Muutama vuosi sitten, kun identtiset kaksoissisarukset Brittany ja Brianna Winner olivat neljännellä luokalla, he tulivat koulusta kotiin lähes itkien. Heidän oppimisvaikeutensa, lähinnä lukihäiriö, oli alkanut näkyä luokkatovereille, ja tytöt olivat surullisia ja peloissaan. Brittany ja Brianna Winner, 17, (vasemmalta oikealle) laittavat kirjoituslakit päähänsä siellä, missä he tekevät suuren osan kirjoitustyöstään, keittiön pöydän ääressä. Kaksosten ensimmäinen scifi-fantasiaromaani sai huomiota, kun he olivat 12-vuotiaita. "Tiesin, että minussa oli jotain erilaista", Brittany sanoo, ennen kuin hänen siskonsa, hyvin, hyvin läheisten kaksosten tapaan, tarttuu ajatukseen. "Tunsin vain olevani tyhmä", Brianna lisää. "Se oli juuri se sana", Brittany myöntää. "Tyhmä." "Muut neljäsluokkalaiset pärjäsivät niin hyvin, emmekä me pysyneet perässä." He kertoivat vanhemmilleen, Jeff ja Ilene Winnerille, että pelkäsivät, etteivät selviäisi lukiosta saati pääsisi yliopistoon. He kertoivat heille, että sana "tyhmä", jonka he olivat jatkuvasti kuulleet, saattoi olla totta. "Mutta isämme sanoi meille: 'Ette ole!'" Brianna sanoo. "Hän sanoi: 'Miksette kirjoita kirjaa?'" Brittany sanoo. Niinpä kaksoset, joilla on vakava lukihäiriö, tekivät sen mitä epätodennäköisimmän teon, kirjoittamalla - isänsä teknisen avun turvin - 312-sivuisen tieteisromaanin nimeltä "The Strand Prophecy". Ja vaikka kukaan ei osannut ennustaa sitä tuolloin, kirja ja monet muut asiat, joita Winnerin kaksosille tapahtui seuraavaksi, menivätkin varsin hyvin.  Vaikka ajatus kirjan kirjoittamisesta oli pelottava Brittanylle ja Briannalle, jotka ovat nyt 17-vuotiaita, tytöt olivat jo luontaisia tarinankertojia. He syntyivät 11 viikkoa etuajassa ja viettivät esikouluvuotensa sairaaloissa ja sairaaloista pois. Koska heillä oli vain toisilleen seuraa, he oppivat käyttämään mielikuvitusmaailmoja, keksittyjä hahmoja ja suuria seikkailuja. "Olimme hyvin sairaita", Brittany sanoo. "Sitä paetakseen aloimme leikkiä teeskentelemällä." Heidän vanhempansa rakastivat tieteiskirjallisuutta, Star Trekiä ja Comic-Conia, joten he olivat innokas yleisö tyttöjen keksimille galakseille, planeetoille ja kaikenlaisille muukalaisolennoille. Tytöt olivatkin hyviä keksimään. "En tiedä, pystyvätkö kaikki tähän, mutta voitko kuvitella jotain ja nähdä sen edessäsi?" Brittany kysyi. He aloittivat tarinan, jonka pääosassa oli dinosaurusihmisiä, ja päätyivät tarinaan, jossa keskityttiin avaruusolentojen galaksien väliseen monarkiaan. Heidän universumiinsa kasvoi seitsemän planeettaa, joista jokaisella oli yksityiskohtainen historia, legendat ja väestö. Ja he käyttivät yhdeksän vuotta saman tarinan uusien lukujen keksimiseen. Lopulta, kun he olivat 11-vuotiaita, heidän isänsä kehotti heitä jatkamaan: Olette fiksuja. Olette luovia. Te voitte - ja teidän pitäisi - kirjoittaa kirja. Niinpä lukihäiriöiset kaksoset alkoivat kirjoittaa tietokoneen puheesta tekstiksi -ohjelman avulla: "'Lapset kävivät huoneeseen'", Brianna sanoo ja demonstroi, miten ne toimivat. "'Piste... Avaruus.'"  Winnerin kaksoset kirjoittivat "The Strand Prophecy" -teosta yhdeksän kuukautta, ja he työstivät sitä koulun ja kotitehtävien välissä. Se on tarina Steve Cutterista, hahmosta, jota Brianna kuvailee "tiedemies-supersankariksi, jolla ei ole voimia ja jonka on varoitettava maailmaa nopeasti kehittyvästä petoeläimestä". Kirjan puolivälissä he tajusivat kolme asiaa, hän sanoo. "Rakastimme kirjoittamista. Halusimme kirjoittaa ikuisesti. Ja halusimme julkaista kirjoja." "Halusimme olla kirjailijoita", hän lisää. "Se oli unelmamme." He julkaisivat kirjan omatoimisesti vuonna 2007 ollessaan 12-vuotiaita. Ja jos heidän tarinansa loppuisi siihen, heitä pidettäisiin menestyjinä. Mutta Briannan ja Brittanyn ja heidän kirjansa universumi laajeni pian. He olivat finalisteja kolmessa kategoriassa Benjamin Franklin Awards -kilpailussa ja kultamitalivoittajia Ippy Awards -kilpailussa, jotka molemmat ovat tunnettuja kilpailuja itsenäisesti julkaistuille kirjoille. New York Comic-Conissa Winner-kaksoset tapasivat Barnes &amp; Noblen kirjanostajan, joka ihastui heihin ja heidän kirjaansa. Samoin kävi BookExpo Americassa erään kirjojen jakelijan kanssa. Kun tytöt täyttivät 13 vuotta, "The Strand Prophecy" otettiin Barnes &amp; Noblen myymälämyyntiin, ja samana kesänä he tekivät kirjailijakiertueen Bordersin kirjakaupoissa. He käyttivät ensimmäisen tekijänpalkkioshekkinsä (muutama tuhat dollaria) siihen.</w:t>
      </w:r>
    </w:p>
    <w:p>
      <w:r>
        <w:rPr>
          <w:b/>
          <w:color w:val="FF0000"/>
        </w:rPr>
        <w:t xml:space="preserve">id 161</w:t>
      </w:r>
    </w:p>
    <w:p>
      <w:r>
        <w:rPr>
          <w:b w:val="0"/>
        </w:rPr>
        <w:t xml:space="preserve">Top 8 tekemistä lasten kanssa Miamissa, Floridassa Etsitkö hyvää tapaa viettää aikaa lasten kanssa Miamissa? Kaupunkimme on täynnä upeita lapsiystävällisiä aktiviteetteja! Jos haluat säästää yli 25 Miamin nähtävyyden sisäänpääsymaksuissa, voit hankkia Go Miami Card -kortin (osta suoraan) Miami MetroZoo on nopeasti kehittymässä yhdeksi maan parhaista eläintarhoista. Sen ilmaston ansiosta siellä voidaan pitää monenlaisia eläimiä Aasiasta, Australiasta ja Afrikasta niin kuin missään muussa eläintarhassa maassa. Se on yksi maan ensimmäisistä vapaana pidetyistä eläintarhoista, ja sen näyttelyesineet ovat täysin häkittömiä. Eläimet on ryhmitelty niiden maantieteellisen reviirin mukaan, ja eläimet, jotka elävät luonnossa rauhanomaisesti yhdessä, on sijoitettu näyttelyihin yhdessä. Jos sinulla on lapsia (tai haluat vain käyttäytyä kuin lapset!), Miamin lastenmuseo on ehdoton vierailukohde. Museon motto "Leiki, opi, kuvittele, luo" näkyy monissa interaktiivisissa näyttelyesineissä, joiden avulla lapset voivat tutkia kaikkea supermarketista televisiostudioon ja oppia matkan varrella arvokkaita asioita. Papukaijaviidakko tarjoaa kävijöille hauskan ja opettavaisen tilaisuuden tutustua läheltä trooppisiin lintuihin niiden luonnollisten elinympäristöjen jäljitelmissä. Nähtävyys isännöi rutiininomaisesti opintoretkiä ja tarjoaa usein opetusohjelmia. Miami Seaquarium sijaitsee keskellä turistialuetta, Miamin keskustan ja Miami Beachin välisellä sillalla. Se on upea pysähdyspaikka, jossa voit todistaa ulkoilma-akvaariokokemuksen, joka on mahdollinen vain trooppisessa ilmastossamme. Muista varata riittävästi aikaa, jotta voit viettää siellä ainakin puoli päivää! Miamin rannat tarjoavat loistavan mahdollisuuden harrastaa liikuntaa tai vain nauttia ajasta auringossa! Tutustun muutamaan suosikkirantaani, mukaan lukien pari vähemmän käytettyä paikkaa, joissa voit välttää turistijoukkoja. Evergladesin kansallispuisto, jossa on 1,5 miljoonaa hehtaaria suota, saharuohopreerioita ja subtrooppisia viidakoita, on yksi Yhdysvaltojen erikoisimmista julkisista puistoista. Floridan eteläkärjessä sijaitsevassa puistossa elää 14 harvinaista ja uhanalaista lajia, kuten amerikan krokotiili, Floridan pantteri ja länsi-intialainen manaatti. Suuri osa puistosta on alkeellista, ja siihen tutustuvat vain seikkailijat ja tutkijat ? mutta kävijöillä on runsaasti mahdollisuuksia kävellä, leiriytyä ja meloa. Tutustu uusimpiin lapsiystävällisiin näyttelyihin Miami Museum of Science -tiedemuseossa. Löydät varmasti koko perheelle sopivan oppimisseikkailun. Museossa sijaitsevat Petolintujen tutkimuskeskus ja Weintraub Observatory. "Missä ihmiset ovat häkissä ja apinat juoksevat vapaina" - se on enemmän kuin pelkkä iskulause. Monkey Jungle eteläisessä Miami-Daden piirikunnassa on todella ainutlaatuinen puisto. Samalla kun homo sapiens kävelee huolellisesti rakennettuja rautalankapolkuja pitkin, monet kädellislajit ryntäilevät pääsi yläpuolella, keinuvat puissa ja ovat vuorovaikutuksessa toistensa kanssa tavoilla, joita on vaikea havaita vankeudessa. Pidä silmäsi auki; koskaan ei voi tietää, kuka täällä pyörii!</w:t>
      </w:r>
    </w:p>
    <w:p>
      <w:r>
        <w:rPr>
          <w:b/>
          <w:color w:val="FF0000"/>
        </w:rPr>
        <w:t xml:space="preserve">id 162</w:t>
      </w:r>
    </w:p>
    <w:p>
      <w:r>
        <w:rPr>
          <w:b w:val="0"/>
        </w:rPr>
        <w:t xml:space="preserve">Kipujen, rasitusten ja luu- ja liikuntaelinten sairauksien ennaltaehkäisyn ei tarvitse olla vaikeaa tai monimutkaista. Näihin vaaroihin olisi puututtava samalla tavalla kuin mihin tahansa muuhun työpaikan vaaraan: tunnistaminen, arviointi ja hallinta. Keskeiset avaimet liikuntaelinten kipujen ja nivelrikkomusten ehkäisemiseen ovat seuraavat: Johdon sitoutuminen ja tuki Kirjallinen MSD:iden ehkäisyprosessi, josta tiedotetaan kaikille työpaikan osapuolille Työntekijöiden osallistuminen ehkäisyprosessiin ja MSD:iden ehkäisyyn liittyvä koulutus kaikille työpaikan osapuolille. Onnistumisen perusta Johtajat, esimiehet ja työntekijät tietävät, että työpaikalla suhtaudutaan vakavasti työperäisten terveyshaittojen ehkäisyyn Kyllä [ ] Ei [ ] Työpaikalla ollaan valmiita tekemään muutoksia työperäisten terveyshaittojen riskin pienentämiseksi Kyllä [ ] Ei [ ] Resursseja on käytettävissä tarvittavien muutosten tekemiseen Kyllä [ ] Ei [ ] Ymmärretään työperäisten terveyshaittojen ja niiden vaarojen merkitys Johtajat, esimiehet, ja työntekijät tietävät, mitä MSD:t ovat ja mitkä vaarat voivat aiheuttaa niitä Kyllä [ ] Ei [ ] Tunnistetaan MSD-vaarat ja niihin liittyvät ongelmat Tapaturma- ja tapaturma-asiakirjat käydään läpi sellaisten työpaikkojen/työtehtävien löytämiseksi, joissa MSD:t on raportoitu Kyllä [ ] Ei [ ] Työntekijöiltä, esimiehiltä ja johtajilta kysytään työtehtävistä, joiden he uskovat aiheuttavan kipua tai epämukavuutta Kyllä [ ] Ei [ ] Ongelmatyötehtäviä tarkkaillaan ja käytetään MSD-vaarojen tunnistamisvälinettä, johon työtä tekevät työntekijät osallistuvat täysimääräisesti</w:t>
      </w:r>
    </w:p>
    <w:p>
      <w:r>
        <w:rPr>
          <w:b/>
          <w:color w:val="FF0000"/>
        </w:rPr>
        <w:t xml:space="preserve">id 163</w:t>
      </w:r>
    </w:p>
    <w:p>
      <w:r>
        <w:rPr>
          <w:b w:val="0"/>
        </w:rPr>
        <w:t xml:space="preserve">Ryntäys sietokykyyn: "Seuraavaan Sandyyn ei ole vuosikymmeniä aikaa" Aikakaudella, jolloin häiriöt ovat niin merkittäviä, että viittaamme niihin yhdellä nimellä (ajatelkaa: 9/11, Katrina, Fukushima, Haiti, Sandy), mikä antaa yhteisöille kyvyn toipua? Ja mitä se tarkoittaa tavalle, jolla rakennamme (ja jälleenrakennamme) kaupunkeja? Näiden aiheiden tutkimiseksi kutsuimme kaksi johtavaa ajattelijaa, jotka työskentelevät resilienssin eturintamassa - Andrew Zolli ja Jonathan Rose - vuoropuheluun. Zollin uusi kirja Resilience: Why Things Bounce Back , joka on kirjoitettu yhdessä Ann Marie Healyn kanssa, on pakollinen alustus resilienssitutkimuksen alalta. Siinä tarkastellaan ihmisten, organisaatioiden, yhteisöjen ja yhteiskuntien kykyä sopeutua epävakaisiin ja dramaattisesti muuttuviin olosuhteisiin. Zolli johtaa päivätyönään PopTechia, huippututkijoiden, teknologien ja sosiaalisten innovaattoreiden verkostoa, joka kokoontuu yhteen kehittämään uusia lähestymistapoja joihinkin maailman vaikeimpiin haasteisiin. Jonathan Rose on kaupunkisuunnittelija, kohtuuhintaisten vihreiden asuntojen kehittäjä ja Jonathan Rose Companies -yhtiön perustaja. Hänen työnsä keskittyy ilmaston, kognition ja käyttäytymisen risteyskohtiin, ja hän on perustanut uraauurtavan verkoston, joka tutkii näitä aiheita Garrison-instituutissa. Tässä osa laajasta keskustelustamme siitä, miten kaupungeistamme voidaan tehdä kestävämpiä. RF: Aloitetaan perusasioista. Kestävyydestä on tulossa teema kaupunkien rakentajien ja kaupunkisuunnittelijoiden keskuudessa. Miten määrittelet joustavuuden? AZ: Resilienssi voi tuntua turhauttavan vaikeasti määriteltävältä, osittain siksi, että eri alat käyttävät termiä tarkoittamaan hieman eri asioita. Esimerkiksi insinööritieteissä joustavuudella tarkoitetaan yleensä sitä, missä määrin rakenne, kuten silta tai rakennus, pystyy palaamaan perustilaan sen jälkeen, kun se on häiriintynyt. Hätätilanteissa sillä tarkoitetaan nopeutta, jolla kriittiset järjestelmät voidaan palauttaa maanjäristyksen tai tulvan jälkeen. Ekologiassa sillä tarkoitetaan ekosysteemin kykyä estää peruuttamatonta tuhoutumista. Psykologiassa se tarkoittaa yksilön kykyä käsitellä tehokkaasti mahdollisesti traumaattisia tapahtumia. Liiketoiminnassa sitä käytetään usein tarkoittamaan varmuuskopioiden (tietojen ja resurssien) käyttöönottoa, jotta voidaan varmistaa toiminnan jatkuvuus luonnonkatastrofin tai ihmisen aiheuttaman katastrofin sattuessa. Vaikka nämä määritelmät painottuvat eri tavoin, kumpikin niistä perustuu yhteen kahdesta keskeisestä resilienssin osatekijästä: jatkuvuus ja palautuminen nopeiden muutosten edessä. Epävakaalla aikakaudellamme ne kaikki tulevat olemaan osa alaa, jota kutsumme kaupunkien joustavuudeksi. Hyvä määritelmä, erityisesti kaupunkisuunnittelun kannalta, on: kyky säilyttää ydintarkoitus eheänä mitä erilaisimmissa olosuhteissa. Laajemmin ajateltuna se on kyky toipua, jatkaa tai jopa kukoistaa häiriöiden keskellä. Joustavat järjestelmät muun muassa havaitsevat oman tilansa ja ympäröivän maailman tilan ja reagoivat siihen, kompensoivat tai järjestävät dynaamisesti uudelleen itsensä uusien häiriöiden edessä, irrottautuvat tarvittaessa muista hauraista järjestelmistä, epäonnistuvat hienovaraisesti ja omaavat vahvan paikallisen omavaraisuuden. Meidän ei kuitenkaan pitäisi takertua liikaa tiettyyn kieleen. Mikä tahansa määritelmä on aina vain ensimmäinen likimääräinen, koska järjestelmiä on lukemattomia, ja ne voivat olla enemmän tai vähemmän joustavia lukemattomilla tavoilla ja lukemattomille asioille. RF: Kertokaa lisää erityisesti kaupunkien infrastruktuurista. Miten voimme tehdä siitä kestävämmän? JR: Tämä pätee erityisesti kaupunki-infrastruktuurin maailmaan, joka itse asiassa koostuu monista erilaisista järjestelmistä. Niitä voidaan tyypitellä koviksi tai pehmeiksi, keskitetyiksi tai hajautetuiksi, passiivisiksi tai energisoiduiksi, monimutkaisiksi tai monimutkaisiksi, synteettisiksi tai luonnollisiksi. Ja mitä monipuolisempia ne ovat, eli mitä enemmän erilaisia mutta tarpeettomia reittejä ne tarjoavat, sitä parempi. Kaupunkien infrastruktuurijärjestelmät vaativat itse asiassa kaikkia neljää Andrew'n mainitsemaa joustavuuden lajia - teknistä, ekologista, liiketoiminnallista tai toiminnallista ja hätätilannekestävyyttä. Esimerkiksi New Yorkin kaupungin vesihuolto- ja vedenjakelujärjestelmä on luonnollinen, kova, passiivinen ja monimutkainen, mikä tekee siitä melko joustavan. Se on "luonnollinen" vedensaannin osalta - vesi tulee sateesta, järvistä ja altaista. Ja kun kaupungin piti vähentää vesihuollon laaturiskiä, se valitsi myös "luonnollisen" ratkaisun.</w:t>
      </w:r>
    </w:p>
    <w:p>
      <w:r>
        <w:rPr>
          <w:b/>
          <w:color w:val="FF0000"/>
        </w:rPr>
        <w:t xml:space="preserve">id 164</w:t>
      </w:r>
    </w:p>
    <w:p>
      <w:r>
        <w:rPr>
          <w:b w:val="0"/>
        </w:rPr>
        <w:t xml:space="preserve">Ongelma, joka Rodgersin on ratkaistava Kommentit Avainsanat Brendan Rodgers ja Roy Hodgson ovat (onneksi) jalkapallotyyleiltään kuin yö ja päivä. Ja mitä tulee Liverpool FC:n "ymmärtämiseen" ja puhumiseen kuin joku, joka kuuluu seuraan - joku, jonka pitäisi vastata odotuksistamme - hän on aivan yhtä täysin vastakkainen kuin nykyinen Englannin manageri. (Hodgson sanoo, ettei häntä kiinnosta syöttötilastot lainkaan ... ja silti sen jälkeen, kun hänen Liverpoolinsa hävisi Evertonille kaksi vuotta sitten, hän puhui jatkuvasti siitä, kuinka uskomattomia punanuttujen syöttötilastot olivat. Tyypillistä Hodgsonia. Eivätkä tilastot olleet edes niin hämmästyttäviä.). Mitä tulee ostettujen pelaajien tyyppiin, Rodgers pyyhkii jälleen lattiaa Hodgsonin kanssa. Uusi mies on nuori, ja hänellä on tuoreita ideoita. Vanha mies on ... vanha , ja hänellä on melko vanhanaikaisia ideoita, vaikkakin sellaisia, jotka vaikuttavat tehokkailta puhtaasti englantilaisilla pelaajilla tavalliseen ei-kokeilulliseen tyyliin. Hodgson pitää vanhemmista pelaajista (katso hänen Liverpoolin ja Fulhamin joukkueidensa keski-ikä), mutta Rodgers luottaa nuoruuteen (katso hänen Liverpoolin ja Swansean joukkueidensa ikä). Miksi vertailla? No, molemmat aloittivat elämänsä Anfieldin vaihtopenkillä otteluilla Arsenalia, Man Cityä ja West Bromia vastaan. Se on outo yhteensattuma. Molemmat viettivät toimikautensa alkupuoliskon kolmen viimeisen sijan joukossa, mutta selviytyivät samalla Europa Leaguen karsintakierroksista. Ulkopuoliset varmaan ihmettelevät, miksi Liverpoolin fanit eivät ole yhtä raivoissaan Rodgersin kanssa kuin me Hodgsonin kanssa, kun otetaan huomioon yhtä huono alku. (Hodgsonin aikana Liverpool sai nimittäin voiton West Bromia vastaan, vaikkakin kotiottelussa, ja Hodgson voitti neljä ensimmäistä Europa-peliään. Mutta ex-Fulham-pomon kohdalla asiat menisivät nopeasti huonompaan suuntaan). No, vaikka sarjataulukko ei näytä hyvältä, Rodgers on edelleen raikas tuulahdus, toisin kuin se tunkkaisen hiilidioksidin yskä, jota jouduimme kestämään vuonna 2010. Tällä sivustolla oli onni olla yksi niistä, jotka kutsuttiin nykyisen managerin "fanimedian" konferenssiin viime viikolla, ja kaikki olivat sopivasti vaikuttuneita. Hän puhuu helvetin hyvää peliä, mutta ilman paskanhajua. Tähän mennessä Rodgersin ylistys ja ihailu on kuitenkin ehkä jättänyt huomiotta pari huolenaihetta. Mielestäni ne on syytä mainita, jotta voin yksinkertaisesti hillitä omia odotuksiani ja tarkistaa todellisuutta. Kyse ei ole hyökkäyksestä Rodgersia vastaan, vaan yksinkertaisesti siitä, että ymmärrämme, missä hänen ideansa ja Liverpoolin nykyinen joukkue saattavat jäädä vajaiksi. Ja olen varma, että mies itsekin on tietoinen siitä, että työtä on tehtävä paljon ja että pragmaattista lähestymistapaa ei voi välttää. Tämä viesti on vain tilaajille. Vain jäsenille tarkoitettu sisältö - sinun täytyy tilata lukeaksesi sen ! Tilaus maksaa vain 3,50 kuukaudessa. "Liverpoolia sattuu siunaamaan kannattajat, joiden tilastollinen analyysi tarjoaa selkeän tulkinnan siitä, missä ovat seuran vahvuudet ja heikkoudet, ja siihen pääsee käsiksi Tomkins Timesin verkkosivujen kautta. Yksi tällainen analyytikko [on] Dan Kennett""</w:t>
      </w:r>
    </w:p>
    <w:p>
      <w:r>
        <w:rPr>
          <w:b/>
          <w:color w:val="FF0000"/>
        </w:rPr>
        <w:t xml:space="preserve">id 165</w:t>
      </w:r>
    </w:p>
    <w:p>
      <w:r>
        <w:rPr>
          <w:b w:val="0"/>
        </w:rPr>
        <w:t xml:space="preserve">778 arvostelua Livemusic-arkistossa On monia koulukuntia, jotka ajattelevat, pitäisikö bändien uudistua, henkilökohtaisesti olen sitä mieltä, että jos he pystyvät vetämään sen pois, niin hienoa, anna mennä, mutta mahdollisuudet, että uudistuminen on yhtä hyvä kuin se kerran oli, ovat melko heikot. Näin Led Zeppelinin jälleenyhdistymiskeikan O2-areenalla ja se oli mahtava, mutta nämä kaverit ovat aika erikoisia, tarkoitan Plantia ja Pagea, olisi aika vaikeaa päästä samaan tasoon, ja tuon jälleenyhdistymisen pitäisi ehdottomasti olla vertailukohta. Standardit on asetettava korkealle! Stonesin basistin Manin on sanottu sanoneen, että hän haluaisi tehdä reunion-keikan ensi vuonna, kun ensimmäisen albumin julkaisusta tulee 20 vuotta. Totta kai hän haluaisi! Hän haluaa hyötyä kiertuetuloista, mutta herra Brownin pitäisi keskittyä soolomateriaaliinsa, sillä kyse on vain hänestä itsestään. On myös raportoitu, että Sex Pistols saattaisi äänittää uuden albumin, Jumala varjelkoon! He (Glen Matlock) väittävät, että uudelle materiaalille on olemassa yleisö ja että on vaikea saada tasapainoa uuden ja vanhan materiaalin välille. Tässä on auttava käsi pojat - älkää tehkö sitä! Livemusic - parasta livemusiikkia verkossa ja lavalla livemusic.fm listaa tuhansia keikkoja ympäri Britanniaa. Kerromme sinulle, keitä haluat nähdä ja missä voit nähdä heidät. Livemusic.fm on myös paikka, josta saat tietoa kaupungin kuumimmista bändeistä; pysyt ajan tasalla tuntemiesi bändien kanssa - ja voit löytää seuraavat suuret jutut! Voit seurata mitä tahansa bändiä ja saada keikkahälytyksen aina, kun bändi soittaa keikan lähelläsi - et siis koskaan jää paitsi bändistäsi. livemusic.fm pitää sinut ajan tasalla uusimmista musiikkiuutisista verkossa - yhtenä Britannian parhaista musiikkiblogeista pidämme sinut ajan tasalla - tyhjänpäiväisistä huhuista riettaisiin juoruihin, yksinoikeushaastatteluista teräviin keikka-arvosteluihin . livemusic.fm tarjoaa parasta livemusiikkia: verkossa ja lavalla .</w:t>
      </w:r>
    </w:p>
    <w:p>
      <w:r>
        <w:rPr>
          <w:b/>
          <w:color w:val="FF0000"/>
        </w:rPr>
        <w:t xml:space="preserve">id 166</w:t>
      </w:r>
    </w:p>
    <w:p>
      <w:r>
        <w:rPr>
          <w:b w:val="0"/>
        </w:rPr>
        <w:t xml:space="preserve">X-E1 - ensivaikutelmat muutaman päivän jälkeen Vain muutaman päivän kuluttua uuden X-E1:n kanssa tässä ovat ensivaikutelmani, jotka ovat jossain erittäin hyvän ja innostuneen välillä. X-E1 on pieni ja kevyt (paljon kevyempi kuin koko antaa olettaa) ja se istuu hyvin käteen. Muotoilu aukkorenkaalla ja suljinaikavalitsimella ei ole "retroa", vaan vuosikymmenien aikana todellisuudessa testatun toiminnallisuuden tulos. Se muistuttaa hyvin paljon vanhaa kunnon Contax-G2:ta, se jopa pitää samanlaisia ääniä tarkennettaessa. Jotkin muut seikat ovat vähemmän tunnettuja (mainosmateriaalista) mutta erittäin hyödyllisiä: - Pidän siitä, että linssinsuojus (huppu) istuu bajonettiliitoksella suodatinkierteen ulkopuolella. Joten voit laittaa vaikka pinon suodattimia vielä ilman, että vaarana on jonkinasteinen vinjetointi. Tai käyttää tavallista 52mm kierrettä, kun custom varjostin on kadonnut. - Pidän automaattisesta vaihtamisesta etsimen ja LCD-näytön välillä. Kun viet sen lähelle silmääsi, kamera havaitsee sen ja kytkee sisäisen etsimen päälle ja LCD-näytön pois päältä. Hieno ominaisuus! Toimii jopa silmälasien kanssa. Ja sitä voi muokata. - Pidän tarkennuksesta. Jopa manuaalitilassa, paina nappia ja kamera tarkentaa siihen, mitä se pitää oikeana, ja sinulla on lähtökohta manuaalitarkennuksen harjoitusta varten. - Ja, kun suljinläpivientiä pienennetään, etsimet (LCD ja/tai sisäinen) näyttävät täydellisen kuvan oikealla DOF:llä. Ei arvailuja kuten vanhoilla etäisyysmittareilla. Kaikki muukin on hyvää ja lupausten mukaista. Nopea tarkennus ja minimaalinen suljinviive. Mukava ja kirkas sisäinen etsin. Yllättävän selkeät kuvat, jolloin kuvien selkeys huijaa silmää uskomaan, että se näkee korkeamman resoluution. Parantamisen varaa: - Valikko, jossa on monia mukautettuja asetuksia, voi olla sekava. Jopa Q-valikko ei ole niin yksinkertainen kuin miltä se ensi silmäyksellä näyttää. - Akkulokeron kansi. Hämärä ja halpa. Yhteenvetona: - Tämä on kamera, joka saa sinut miettimään kahdesti, haluatko todella raahata sitä raskasta DSLR-kameraa mukanasi seuraavalla matkallasi vai onko X-E1 sopivampi tähän tarkoitukseen. Hinta vaikuttaa minusta kohtuulliselta - verrattuna X-Pro1:een, joka oli hieman korkealla. - Peukut pystyyn Fujille: "Retro"-tyyli (joka alkoi X100:sta) on niin siisti ja niin looginen ja yksinkertainen käyttää, että siitä on silkkaa iloa. Kuten sanoin, olen innostunut tästä kamerasta. Btw: en ole trolli enkä saa palkkaa tämän kirjoittamisesta, olen vain onnellinen käyttäjä! Lähetetty 10:47PM, 19 Lokakuu 2012 PST ( permalink ) Kiitos ajatuksistasi kamerasta ja vaikutelmistasi ensimmäisten päivien jälkeen. Tilasin juuri X-E1:n ja 35mm objektiivin ja olen aika innoissani/kiinnostunut vihdoin kokeilemaan :) Lähetetty 6 viikkoa sitten. ( permalink ) Erittäin tyytyväinen minunkin kameraani, 18mm f2:n kanssa.... Ollut nyt viikon verran ja suljinlukema on jo useissa sadoissa. Toimii tilannekuviin, maisemakuviin, hämärässä, jalustalla työskentelyyn, oikeastaan kaikkeen mihin haluan kameran pystyvän. Lisäbonuksena voin käyttää M-mount-objektiivejani. Aion ottaa sen mukaan myös hiihtoreissuille, vaikka minulla ei ole erityisen suuria toiveita siitä toimintakamerana. Lähetetty 5 viikkoa sitten. ( permalink ) Olen erittäin kiinnostunut ostamaan X E1:n ja käyttämään sitä sitten M mountin kanssa. Onko kellään kokemuksia Leican tai Voigtlnderin objektiiveista? Kuinka hyvät esikatselukuvat saa näytölle ja etsimeen? Olisin todella kiinnostunut kuulemaan lisää kokemuksistanne! Minulla on M-mount adapteri. En ole kokeillut sitä vielä paljon, ei ole tarpeeksi, jotta voisin muodostaa mielipiteen vielä. Aion kokeilla sitä Voigtlnder 28/1.9, 35/1.2, 50/2.5 ja Konica M-Hex 90/2 -objektiivin kanssa Lähetetty 5 viikkoa sitten ( permalinkki ) Olen käyttänyt M-mount-sovitinta X-E1:ssä 35mm, 50mm ja 90mm Leica-objektiivien kanssa. Toimii ihan hyvin, joskaan ei ihan yhtä näppärästi kuin AI-objektiivien käyttö Nikonin DSLR:llä. Ei kirjaa f-stoppia exifiin. Manuaalitarkennus on aika hyvä, ellei objektiivi ole suljettu hämärässä. Tarkennuksen suurennuslasi toimii myös hyvin, vaikka se ei olekaan aivan M3:n jaettu kuvaetsin. Kaikki yli 90mm olisi mielestäni ongelma. Minusta tuntuu, että</w:t>
      </w:r>
    </w:p>
    <w:p>
      <w:r>
        <w:rPr>
          <w:b/>
          <w:color w:val="FF0000"/>
        </w:rPr>
        <w:t xml:space="preserve">id 167</w:t>
      </w:r>
    </w:p>
    <w:p>
      <w:r>
        <w:rPr>
          <w:b w:val="0"/>
        </w:rPr>
        <w:t xml:space="preserve">, Tällä hetkellä kaikki uhraavat itseluottamusta vaihtoehtolääketieteeseen. Se ei ole enää teidän ihmelääke ihmiset kun tunnistettu sekä hiljattain tutustunut. Kysymykset vaivaavat nyt tyypillisiä terveydenhuollon käytäntöjä, koska yleisön päätavoite on siirtynyt puolustamaan perheensä elämää ja omaa elämäänsä. Kiinnostus tarjoaa muuttunut suuntaan vaihtoehtoinen lääketiede, joka voi olla saamassa asema alalla terveydenhuollon. Siitä on tullut erityinen vertailukohta, koska perinteinen lääketiede ei tuota tyydyttäviä hyötyjä. Televisio ja muut joukkotiedotusvälineet suosittelevat edelleen lääkkeitä, joissa luvataan helpottaa ja sisällyttää tunnistettuja sairauksia. Lisäksi mainokset houkuttelevat väestöä sallimalla tuntemattomien antaa kyseenalaisia lausuntoja tietystä aineesta. Sanomalehti-ilmoitukset toimivat täsmälleen samalla tavalla. Muutamia lääkkeiden sivuvaikutuksia kuvataan yleensä, mutta niitä ei kuitenkaan tunnu käsiteltävan harkitsemattomasti ja niitä analysoidaan. Nämä tulokset johtivat lopulta normien muuttumiseen, koska ihmiset valitsevat korvaavan lääkkeen. Tässä on muutamia esimerkkejä haitallisia ei-toivottuja vaikutuksia, joihin liittyy Premarin, laajalti käytetty hormonitoimintaa vaihtoehtoinen hoito: Nämä tulokset kautta elämänmuutos voidaan helposti korjata pyytämällä hyvä yrttilääkäri. Sekoitus musta cohosh yhdessä Natural tarjoaa turvallisen hoidon sisällä tämän ajanjakson elämässäsi. Useimmat ihmiset on koulutettu työskentelemään tavanomaisen allopaattisen, usein kutsutaan Perinteinen länsimainen lääketiede, joka puolestaan keskittyy sairaus ja myös lääkitys terveydenhuollon ammattilainen määrätty. Korvaava lääketiede päinvastoin keskittyy perustan ahdingon seurauksena parantamalla koko kehon. Tämän vuoksi ihmisillä on taipumus tehdä ylimääräistä tutkimusta tietyn lääkkeen kanssa, koska se voi mahdollisesti olla nykyisiä vakavampia olosuhteita vastakohtana sairauden esiintymiselle. Tällaisten kielteisten vaikutusten vuoksi ihmiset yrittävät löytää vähemmän vaarallista, luonnollista ja parempaa lähestymistapaa hyvään terveyteen. Vaihtoehto lääketiede on nyt yksi tunnettu korjaustoimenpiteitä koskevat paljon parempi hyvinvointi. Se on tällä hetkellä suositellaan suurin osa allopaattisen lääketieteen ammattilaiset korjaamaan sairauden sekä olosuhteet. Tällainen ammatti alkaa tuntea todelliset hyödylliset ponnistelut, joita terveeseen kehoon tehdään yksinkertaisesti yrttien, joogan, homeopatian, hieronnan ja myös kaikkien luonnollisten olemassa olevien avulla. Koska pitkään sivuuttaa, vaihtoehto lääketiede odotetaan tarjota paljon parempi ja turvallisempi lähestymistapoja terveydenhuollon. Niin monet ihmiset ovat tällä hetkellä tutkimalla eri lajikkeiden vaihtoehto korjaamiseksi ja siksi on tarpeet siirtyä pois tavanomaisia hoitomuotoja. My kumppani ja minä ja lapseni ovat aloittaneet kolmannen , kehitys ja minun pitäisi julistaa se todella on melko mielenkiintoinen yrittää tällaisia upouusi tyyppisiä hoitoja, kuten refleksologia ja myös aromaterapia. Tässä viestissä aion paljastaa asioita uskon työtä tehokkaimmin muotoja vaihtoehtoisia terveyshoitoja. Mielestäni menossa minun henkilökohtainen naapuruston refleksologi koska todella ylimääräinen tietoa. Se voi olla jotain, jonka näen olevan ainutlaatuinen hoito, joka on minun kannustin päätteeksi teidän kova muutaman päivän toimistossa. Alussa minusta tuli hieman kyseenalainen suhteen koko asia, käsite henkilö pelaa suhteen yhdessä minun henkilökohtainen ft kokenut hieman outo. Olin myös skeptinen sen suhteen, voisiko se todella toimia. Lopputulos jopa niin kuin olet epäilemättä saanut sattuvat olemaan erinomainen ja minä myös voi ajatella, kuinka rauhallinen olen jälkeen vain tunnin hoidon. Oma nainen on myös alkanut tulla tähän upouusi suuntaus miettiä ja omistaa alkoi ostaa paljon tuoksuva vahavalot kotiin. Nämä eivät ole tyypillisiä eräänlaisia kynttilöitä, nämä ovat sellaisia, jotka tuottavat erityisiä tuoksuja, jotka todennäköisesti saavat sinut tuntemaan olosi rauhalliseksi yksin ja että minun on sanottava, että se antaa sinun tehdä työtä. Hän on saanut lisäksi tyytyväinen nainen, joka on erikoistunut sisällä Terveydenhuolto ja vierailut löytää tyttö noin jälkeen jokaisen ja joka neljätoista päivää. Olen kokeillut monia Terveydenhuollon luonnollisia ihoöljyjä, jotka hän on saanut ostettu omaisuutta hänen kanssaan ja the've auttanut maksamaan ylöspäin vaikeus, että minulla on myös pitkään kuivalla iholla. Alas tiellä aion miettiä alkaa jooga harjoituksia, kuluttaa vihreää teetä, sekä hyödyntämällä eri muodoissa koskien kasviperäisten hyvinvointia. Oletko koskaan kuullut koskien korvaavaa lääkettä? No, se voi olla saada hyvä plus enemmän tunnettu kuin erityisesti terveydenhuollon markkinoilla pysyy nostaa hintaluokkia vaikka perheet tuottavat vähemmän rahaa. Vaihtoehtoinen lääketiede liittyy työllistää tekniikoita ja ainesosia, jotka eivät todellakaan ole lääkkeitä tai jopa leikkaushoitoa auttaa sinua välttämään sekä hoitoa monia ongelmia, jotka ongelma yhteiskunnassa. Usein valinta lääketiede liittyy taktiikka esimerkiksi tiettyjä harjoituksia tai</w:t>
      </w:r>
    </w:p>
    <w:p>
      <w:r>
        <w:rPr>
          <w:b/>
          <w:color w:val="FF0000"/>
        </w:rPr>
        <w:t xml:space="preserve">id 168</w:t>
      </w:r>
    </w:p>
    <w:p>
      <w:r>
        <w:rPr>
          <w:b w:val="0"/>
        </w:rPr>
        <w:t xml:space="preserve">Muutoksen johtaminen nopeatempoisessa ja teknologisessa työympäristössä Tämä muutos- ja henkilökohtaisen johtajuuden keynote on tarkoitettu johtajille ja heidän tiimeilleen, jotka työskentelevät voimakkaan teknologisen innovaation aikana ja monisukupolvisten tiimien keskuudessa. Vuosi 2012 ja sen jälkeiset vuodet ovat innovaation aikaa, ja ne edellyttävät johtajilta ja heidän tiimeiltään suurta panosta. Nyt on aika keskittyä tulevaisuuteen ja edetä eteenpäin keskittyen visioihin ja tuloksiin. Cheryl käyttää huumoria, vuorovaikutusta, yritykseesi ja työntekijöihisi keskittyviä räätälöityjä videoita sekä elokuvaklippejä luodakseen ryhmällesi tehokkaan keynote- tai seminaarikokemuksen. Tässä keynotessa keskitytään siihen, miten jokainen yksilö voi valjastaa omat sisäiset kykynsä hallitsemaan muutosta ja henkilökohtaista johtajuutta positiivisella ja ennakoivalla tavalla. Osallistujat lähtevät seuraavin tiedoin: Lisätietoa siitä, miten teknologia ja sen käyttö eri sukupolvien välillä muuttaa työtapojamme Muuttunut näkökulma siihen, miten voimme yksilöinä hallita stressiä ja aikaa yhä nopeatempoisemmassa työympäristössä Selkeä ymmärrys siitä, miten kukin sukupolvi suhtautuu muutokseen ja käsittelee sitä, sekä strategioita, joilla parannetaan muutokseen reagoimista ja toimintaa, voitot ja tuottavuus Työkaluja muutoksen hallintaan tavalla, jossa yhdistyvät tunneäly ja sukupolvien älykkyys ja joka yhdistää jokaisen henkilön yrityksen visioon ja tavoitteisiin Taitoja kommunikoida tavalla, joka puhuttelee jokaisen yksilön korkeampaa potentiaalia ja luo ennennäkemättömän ymmärryksen ja sitoutumisen muutokseen, kun etenemme eteenpäin. Kaikki Cherylin keynote-otsikot ja sisältö voidaan räätälöidä organisaatiosi kieltä puhuviksi. Cheryl järjestää mielellään ennen tapahtumaa puhelun potentiaalisten asiakkaiden kanssa keskustellakseen tapahtumastasi ja luodakseen sinulle ja ryhmällesi räätälöidyn ohjelman.</w:t>
      </w:r>
    </w:p>
    <w:p>
      <w:r>
        <w:rPr>
          <w:b/>
          <w:color w:val="FF0000"/>
        </w:rPr>
        <w:t xml:space="preserve">id 169</w:t>
      </w:r>
    </w:p>
    <w:p>
      <w:r>
        <w:rPr>
          <w:b w:val="0"/>
        </w:rPr>
        <w:t xml:space="preserve">Mukava kanerva vuodenaikaan nähden... Sinun ei tarvitse miettiä suuria asioita luodaksesi henkeäsalpaavan väriloiston piristämään puutarhaasi talven yli - itse asiassa, jos haluat pitkäikäisen ja vähän huoltoa vaativan spektaakkelin, mieti todella, todella pieniä asioita. Kanervat ovat monipuolinen ryhmä pienikokoisia kasveja, joita kasvatetaan niiden ikivihreiden lehtien ja kirkkaanväristen kello- tai uurnanmuotoisten kukkien vuoksi. Valkoisen, vaaleanpunaisen, punaisen ja purppuran sävyiset kukat kestävät useita kuukausia ennen kuin ne alkavat haalistua, ja pronssinväriset siemenpäät ovat vielä silloinkin veistoksellisen kiinnostavia. Pieni ihme: Euroopassa, Afrikassa ja Aasiassa kasvavat kanervat ovat kotoisin Euroopasta, Afrikasta ja Aasiasta, ja ne kasvavat monenlaisissa kasvupaikoissa, kuten nummilla, rannikkojyrkänteillä, vuorilla, nummilla ja soilla. Yhdistyneessä kuningaskunnassa on nyt saatavilla tuhansia puutarhakelpoisia lajikkeita. Kanerva" viittaa itse asiassa kolmeen kasvilajiin, erica, calluna ja daboecia, jotka yleensä suosivat kosteaa, mutta vapaasti valuvaa hapanta maaperää ja aurinkoista paikkaa. Ne on helppo erottaa toisistaan. Ericalla on neulasmaiset lehdet, kun taas callunan varret ovat päällystetty suomumaisilla, päällekkäisillä lehdillä. Daboecian lehdet ovat suikeat tai elliptiset, ja sen kukat ovat paljon suuremmat. Useimmat kanervat muodostavat maata peittäviä mattoja, joiden korkeus vaihtelee 6 tuuman ja 2 jalan välillä, mutta puun kanerviksi kutsuttu ericaryhmä voi saavuttaa huikeat 20 jalan korkeudet, ja sitä on vältettävä, jos etsit kasvia, jolla voit tukkia reiän kivikkopuutarhassa. Monet kanervat kukkivat marraskuusta maaliskuuhun, ja ne sopivat istutettaviksi nyt, jos haluat heti talvella väriä. Joillakin on yhtä houkutteleva lehdistö, joka muodostaa kontrastin kukkien kanssa tai vaihtaa väriä sään kylmetessä. Andy Collins, 53, on paras neuvoja näiden lilliputtien jalokivien kasvattamiseen. Aloitetaan alusta: Viimeiset 20 vuotta hän on hoitanut Erican, Callunan ja Daboecian kansallista kokoelmaa Kuninkaallisen puutarhayhdistyksen lippulaivapuutarhassa Wisleyssä, Surreyssä. Kokoelma kattaa yhdeksän hehtaarin alueen 240 hehtaarin puutarhan pohjoiskulmassa, ja se on sijoitettu 12 saarekkeeseen, jotka sijaitsevat kumpuilevan nurmikon keskellä. Yli 1 000 erilaista kanervaa muodostavat värien, muotojen ja tekstuurien kirjon. Hän osoittaa 10 tuuman korkuista pensasmaista yksilöä ja sanoo: "Erica x darleyensis ''White Glow'' on toinen voittaja. Sen tummat lehdet muodostavat täydellisen taustan sen kellonmuotoisille, lumisille kukille. Erica carnea 'December Red' -lajin kapeat, uurnanmuotoiset kukat alkavat vaaleanpunaisina ja syvenevät vaalean violettiin. Muita hyviä vaaleanpunakukkaisia kanervia ovat Erica carnea 'Springwood Pink' ja Erica x darley ensis 'Darley Dale', jonka tummanvihreät lehdet peittyvät vaaleanpunaisen-violettien kukkien alle joulukuusta huhtikuuhun. Punaisen ja purppuranpunaisen kukinnan ehkä näyttävin kanerva on Erica carnea 'Vivelli'. Sen 9 tuuman oksat tiputtelevat purppuranpunaisia kukkia tammikuusta kevään puoliväliin, ja ne tulevat täydellisesti esiin pronssinväristä lehdistöä vasten. Muita kokeilemisen arvoisia ovat violetti Erica x darleyensis 'Jack H. Brummage' ja magenta Erica x darleyensis 'Kramer's Red'. Vähäinen leikkaus: Erikoinen ryhmä callunoita tunnetaan nuppukukkijoina, koska kukat eivät koskaan avaudu kokonaan. Wisleyn parhaita ovat Calluna vulgaris 'Redbud', vaaleanpunainen C. vulgaris 'Marlies' ja C. vulgaris 'Melanie', jonka 18 tuuman korkuiset versot ovat täynnä valkoisia nuppuja. Joitakin kanervia kannattaa kasvattaa jo pelkän lehdistön vuoksi. Syksyllä kukkivan Calluna vulgaris 'David Hagenaarsin' siemenpäiden punaruskeat sävyt näyttävät upeilta sen kirkkaan keltaisten oksien yläpuolella. "Useimmat kanervat suosivat hapanta maaperää, jonka pH on 4,5-5, mutta monet Erica carnea, E. x darley ensis, E. x will</w:t>
      </w:r>
    </w:p>
    <w:p>
      <w:r>
        <w:rPr>
          <w:b/>
          <w:color w:val="FF0000"/>
        </w:rPr>
        <w:t xml:space="preserve">id 170</w:t>
      </w:r>
    </w:p>
    <w:p>
      <w:r>
        <w:rPr>
          <w:b w:val="0"/>
        </w:rPr>
        <w:t xml:space="preserve">Kinecting with the Virtual World Armadillon ensimmäinen prototyyppi on julkaistu osana NuiLibin tukimateriaalia. Armadillo on virtuaalimaailman asiakasohjelma, joka pystyy tukemaan immersiivistä vuorovaikutusta. Tämänhetkisessä prototyypissä on Kinectin perusintegraatio avatarin ohjaamiseksi kädet vapaana. Kädelläsi tekemällä eleitä voit liikkua, katsella ja lentää minkä tahansa Second Life Viewer -yhteensopivan virtuaalimaailman läpi. Armadilloon suunniteltuja lisäominaisuuksia ovat muun muassa kyky ohjata hiirtä ja käynnistää kosketustapahtumia Kinectin avulla, kyky rakentaa sisältöä Kinectin avulla sekä muutokset, jotka mahdollistavat upottavan, 360 asteen projisoinnin asiakkaan kautta, jotta käyttäjä todella pääsee virtuaalimaailmaan. Tämä on loistava uutinen - hyvin tehty! Työskentelimme tänä vuonna Tallaghtin (Dublin) teknologiainstituutin kanssa Kinect-käyttöliittymän prototyypin luomiseksi Opensim-katseluohjelmiin osana Enterprise Ireland Innovation Vouchers -ohjelmaa. Voittoa tavoittelemattomana emme valitettavasti pysty viemään prototyyppiä pidemmälle, joten olen todella iloinen nähdessäni työnne Armadillon parissa. Nyt tarvitsemme vain Oculus Rift -kuulokkeet tukemaan opensim-asiakasta, ja... Holodeck on tulossa MissionV kuulostaa melko innostuneelta Kinect-integraatiostasi, John. Heidän Facebook-kommenttinsa osoittaa, että he ovat aloittamassa uutta 38 koulun oppimisohjelmaa Irlannissa Opensimin avulla ja aikovat käyttää sitä. Hienoa!</w:t>
      </w:r>
    </w:p>
    <w:p>
      <w:r>
        <w:rPr>
          <w:b/>
          <w:color w:val="FF0000"/>
        </w:rPr>
        <w:t xml:space="preserve">id 171</w:t>
      </w:r>
    </w:p>
    <w:p>
      <w:r>
        <w:rPr>
          <w:b w:val="0"/>
        </w:rPr>
        <w:t xml:space="preserve">Katselet tällä hetkellä keskustelupalstojamme vieraana, mikä antaa sinulle rajoitetun pääsyn tarkastella useimpia keskusteluja ja käyttää muita ominaisuuksiamme. Liittymällä maksuttomaan yhteisöömme pääset kirjoittamaan aiheita, kommunikoimaan yksityisesti muiden jäsenten kanssa (PM), vastaamaan kyselyihin, lataamaan sisältöä ja käyttämään monia muita erikoisominaisuuksia. Rekisteröityminen on nopeaa, yksinkertaista ja täysin ilmaista, joten liity yhteisöömme jo tänään ! Jos sinulla on ongelmia rekisteröitymisprosessin tai tilisi kirjautumisen kanssa, ota yhteyttä meihin . Yleiset Volvo- ja autoilukeskustelut Tämä foorumi on tarkoitettu yleisluonteisille Volvoihin liittyville viesteille, joita muut foorumit eivät kata, sekä muille autoiluun liittyville kiinnostaville asioille. Käyttäjien on rekisteröidyttävä, jotta he voivat lähettää viestejä/vastaa. VOC-jäsenet: VOC:n jäsennumeron tai klubilehden sivulla 3 olevien tietojen avulla ei ole kirjautumismahdollisuutta. Sinun on rekisteröidyttävä normaalisti AOL-asiakkaiksi: Varmista, että olet valinnut 'Muista minut' -valintaruudun, muuten AOL-järjestelmä saattaa kirjautua ulos istunnon aikana. Tämä on tunnettu ongelma AOL:n kanssa. AOL- ja Yahoo-käyttäjät. Foorumien omistajat, kuten me, ovat huomanneet, että AOL ja Yahoo estävät paljon foorumeilla tuotettua sähköpostia. Tämä voi tarkoittaa, että rekisteröinnin aktivointi- ja muut sähköpostiviestit eivät pääse perille tai ne voivat ilmestyä roskapostilaatikkoosi *Saatko sähköposti-ilmoituksia tilin aktivoinnista, PM:istä tai viestiketjujen tilauksista. Jos et saa, ilmoita siitä meille sivun alareunassa olevan Ota yhteyttä -linkin kautta. Nimeni on Tom, opiskelen tällä hetkellä viimeistä vuotta autosuunnittelua Coventryn yliopistossa, ja teen tutkimusta autojen emotionaalisesta kiinnittymisestä autoihin, jotta voin toteuttaa suunnittelun lopputyötäni varten. Vastaa niin moneen kysymykseen kuin pystyt/haluat. Ja jos todella haluat, tee molemmat kyselyt! Kaikki kerätyt tiedot ovat nimettömiä. Im varma, että saan teiltä erittäin runsaasti tietoa ja odotan innolla valmiita kyselyitä. Jos haluatte kysyä minulta jotakin kyselystä tai hankkeestani, älkää epäröikö, olen hyvin innokas keskustelemaan siitä, miksi rakastatte autojanne!</w:t>
      </w:r>
    </w:p>
    <w:p>
      <w:r>
        <w:rPr>
          <w:b/>
          <w:color w:val="FF0000"/>
        </w:rPr>
        <w:t xml:space="preserve">id 172</w:t>
      </w:r>
    </w:p>
    <w:p>
      <w:r>
        <w:rPr>
          <w:b w:val="0"/>
        </w:rPr>
        <w:t xml:space="preserve">Amy Winehouse Back To Black Lyrics Amy Winehouse Back To Black Lyrics total views : 203 kertaa tällä viikolla. Arvostelu: 8.86 / 10 [ 7 ääntä]. Voit suurentaa Back To Black -laulun sanat helposti katseltavaksi, lähettää ne ystävillesi tai arvostella Amy Winehousen Back To Black -kappaletta ja auttaa kappaletta tulemaan suosituksi. Jos sinulla on korjauksia sanoitukseen tai ideoita back to blackin sanoitukseen, voit lähettää ne meille. Hän ei jättänyt aikaa katua, piti kalunsa märkänä samalla vanhalla turvallisella vedollaan Minä ja pääni korkealla ja kyyneleeni kuivana Jatka ilman kaveriasi Menit takaisin siihen, minkä tiesit niin kaukana kaikesta, mitä kävimme läpi Ja minä astuin levottomalle tielle, mun mahdollisuudet on pinottu palaan mustaan me vain sanoin hyvästeltiin kuolin sata kertaa sinä palaat hänen luokseen ja minä palaan, minä palaan meidän luokse rakastan sinua paljon, se ei riitä sinä rakastat puhallusta ja minä rakastan puffia ja elämä on kuin putki ja minä olen pieni penni, joka pyörii seiniä ylöspäin sisältä [ Alkaen : http://www.</w:t>
      </w:r>
    </w:p>
    <w:p>
      <w:r>
        <w:rPr>
          <w:b/>
          <w:color w:val="FF0000"/>
        </w:rPr>
        <w:t xml:space="preserve">id 173</w:t>
      </w:r>
    </w:p>
    <w:p>
      <w:r>
        <w:rPr>
          <w:b w:val="0"/>
        </w:rPr>
        <w:t xml:space="preserve">Yleistä tietoa harrastusmehiläishoidosta Ajattelet siis mehiläisten pitämistä ... Mehiläiset ovat villejä olentoja ja tarvitsevat kunnioitusta. Ne eivät ole lemmikkejä tai kesyjä hyönteisiä. Joskus sinua pistetään - jos mehiläisiä ei pistäisi, kaikki pitäisivät niitä. Oletko allerginen mehiläisten pistoille? Jos et, saatat saada vakavan allergisen reaktion. Tämä lopettaa mehiläishoitoseikkailusi. Harkitse, mihin sijoitat pesäsi. Esteet, kuten aita, puurivi tai rakennukset, saavat mehiläiset keräämään korkeutta ennen kuin ne poistuvat tontiltasi. Lentävien mehiläisten tulisi olla pään korkeudella, erityisesti naapureidesi yläpuolella. Ihanteellinen paikka pesällesi on saada auringon lämpöä talvikuukausina, mutta varjossa auringolta kesällä, jos lämpötila on yli 30 C. Parveilun aikana mehiläiset on tarkastettava säännöllisesti, 7-10 päivän välein. Onko alueellasi, läänissäsi, osavaltiossasi tai maassasi olemassa mehiläishoitajien toimintasääntöjä? Kuumina kesäpäivinä mehiläiset hakeutuvat veden ääreen. Naapurien uima-altaat ovat ongelma, ja mehiläisistäsi tulee haittaa. Australian kesän aikana on tärkeää tarjota mehiläisille vettä. Liity paikalliseen mehiläishoitokerhoon. Se on hyvä paikka tavata muita mehiläishoitajia, jotka haluavat jakaa tietonsa ja kokemuksensa ja jotka voivat auttaa sinua. Mehiläishoitokirjoista löytyy ohjeita. Käytännön kokemus on paras tapa kehittää taitoja. Tutustu paikalliseen kasvistoon. Se voi auttaa hunajasadon tunnistamisessa. Pitkään jatkuvan kuivuuden aikana mehiläisesi eivät välttämättä tuota hunajaylijäämää. Varaudu ruokkimaan niitä tarvittaessa syksyllä, jotta ne selviytyvät talvikuukausista. Tarvitset savustimen, pesätyökalun, suojavaatetuksen, mehiläispesän osia (laatikot, kehykset, mehiläisvahapohja, lanka, lattialauta, kansi), maalia, liimaa, nauloja ja muutamia työkaluja, kuten vasaran. Kaiken kaikkiaan yhden mehiläispesän perustamiseen voi kulua 300-500 dollaria. Se on paljon rahaa, jos haluat vain vähän hunajaa. Lisävarusteet, kuten mehiläispuristin ja avausveitsi (yli 500 dollaria), eivät ole välttämättömiä, mutta ne auttavat suuresti hunajasadon tuottamisessa. Harkitse niiden vuokraamista pariksi ensimmäiseksi kaudeksi toiselta mehiläishoitajalta tai mehiläishoidon toimittajalta.</w:t>
      </w:r>
    </w:p>
    <w:p>
      <w:r>
        <w:rPr>
          <w:b/>
          <w:color w:val="FF0000"/>
        </w:rPr>
        <w:t xml:space="preserve">id 174</w:t>
      </w:r>
    </w:p>
    <w:p>
      <w:r>
        <w:rPr>
          <w:b w:val="0"/>
        </w:rPr>
        <w:t xml:space="preserve">Tietomurroista ilmoittamista koskevat lait - Kuka joutuu kärsimään? Drazen Drazic on Securus Globalin toimitusjohtaja. Securus Global on johtava tietoturvakonsultointiorganisaatio, joka on erikoistunut sovellus- ja verkkoturvallisuuteen, tunkeutumistestaukseen ja tuotetestaukseen kansainvälisille tietoturvavalmistajille. Hän toimii konsulttina useimmilla toimialoilla tietoturvapolitiikan ja -strategian alalla. Aikaisemmin hän on johtanut maailmanlaajuisen investointipankin ja neljän suuren asiantuntijapalveluyrityksen tietoturvaa, toiminut alueellisena IT-johtajana ja edistänyt ja puhunut tietoturvasta vuosia. Twitter: @ddrazic Monet alallamme vaikuttavat jatkuvasti valittavan siitä, että tietoturvaloukkausten julkistamista koskevat lait ovat välttämättömiä, jos yritykset aikovat koskaan ottaa tietoturvan vakavasti. Australiassa tästä on puhuttu jo pitkään, ja minua hirvittää joka kerta, kun kuulen sen, ja haluan selventää, miksi. (Lainaan osan seuraavasta omasta blogikirjoituksestani.) Organisaatioilla, joihin tällaisten lakien käyttöönotto vaikuttaa todennäköisimmin, on yleensä jo paremmat tietoturva- ja yksityisyydensuojakäytännöt käytössä. Jos teillä on hyvät käytännöt ja valvontatoimet, havaitsette todennäköisesti myös todennäköisemmin tietoturvaloukkauksen, ja näiden uusien lakien nojalla teidän olisi julkistettava se avoimesti. (Jätän teidät miettimään, millaisia seurauksia tämä voi aiheuttaa organisaatiolle liiketoiminnan ja maineen kannalta). Jos yrityksesi tietosuojakäytännöt ja -valvonta ovat heikkoja, et luultavasti tiedä, onko tietoturvaloukkaus tapahtunut vai ei, joten siitä, mitä et tiedä, ei voi ilmoittaa. Tietoturvan kolmen apinan lähestymistapa - älä näe mitään, älä kuule mitään, älä puhu mitään - ja ehdotetuilla tietojen julkistamista koskevilla laeilla ei ole juurikaan vaikutusta sinuun. Valitettavasti tällä rakenteella parempi ja turvallisempi yritys on suuremmassa vaarassa joutua kielteisen vaikutuksen kohteeksi kuin vähemmän tunnollinen yritys! Haluammeko todella sitä? Emme tietenkään! Yleisluontoiset lausunnot, joissa puolustetaan tällaisen lainsäädännön etuja, ovat tyhjänpäiväisiä. Tällaisen lainsäädännön käyttöönotolla voi olla päinvastainen vaikutus kuin mitä sillä yritetään saada aikaan! Tällaiset lait eivät koskaan onnistu ilman tukevaa lainsäädäntöä/sääntelyä, joka koskee turvallisuutta koskevia perus- ja vähimmäiskäytäntöjä ja -valvontaa. Katso aiempi viesti tästä aiheesta . Sääntelyä ei tarvitse pitää huonona. Katso tätä sääntelyä koskevaa keskustelua David Ricen (Geekonomics: The Real Cost of Insecure Software) kanssa muutama vuosi sitten tekemässäni haastattelussa. Voimme keskustella siitä, riittävätkö yksityisyyden suojaa koskevan lain korkeatasoiset vaatimusmäärittelyt, mutta mielestäni ne eivät riitä, eivätkä ne ole tähänkään asti riittäneet, joten mikä muuttaisi asioita nyt? Kaikki tämä on tietysti turhaa, jos joku hakkeroi sinut ja tekee tietomurtoilmoituksen puolestasi, ja kuten olemme viime vuosina nähneet, siitä on tulossa varsin suosittua. Kommentit (2) Tupakan kulutus on huomattavassa laskussa. Tähän ilmiömäiseen muutokseen on johtanut monenlaisia syitä. Mutta tärkein tekijä on sähkösavukkeen käyttöönotto. Kyllä, sähkösavukkeiden saapuminen on muuttanut tupakointia lopullisesti. Jos olet tullut siihen pisteeseen, että olet tehnyt tietoisen päätöksen lopettaa vihdoin tupakointi, se on aluksi vaikeaa. Mutta sinun on ymmärrettävä, eikä se tapahdu yhdessä yössä. Tarvitset jonkinlaista tukea ja apua niiltä ihmisiltä, jotka myös haluavat sinun lopettavan tupakoinnin. On itse asiassa joitakin vinkkejä tupakoinnin lopettamiseen, itse asiassa niitä on tonneittain. &amp;lt;a href=http://freeconsumerreviews.org/e-ci\\\... Useimmat tupakoitsijat ovat yrittäneet luopua tästä ikävästä mennä savukkeita pitämään sinut lannistunut tekemästä niin. Sitä hyödynnetään myös monenlaisissa olosuhteissa peruslähestymistavat tyyppi hiilen käytät ja koko kulhoon. Tavallinen ihmisen osa, joka on heikko ja joka on kiinnitetty myrkkyjä ja arvioida itseäsi. Tämä yksin lisää mahdollisuuksia vähentää oli testattu seuraavat alkuperää.1 Oli todettu, että varmistaa, että pissa ei ole tumma väri. Yksi terapeutti asettaa sinut hypnoottiseen transsiin, ja he sosiaalinen illallinen, sinä tupakointi välittömästi. Ohjelmistoturvayhtiö www.clearswift.com antaa joitakin neuvoja tänä joulunaikana, jotta työntekijät eivät päädy joulupukin tuhmien listalle ! Sosiaalinen media on perustavanlaatuisella yritystasolla hyödyllinen lisäväline viestintään ja yhteistyöhön asiakkaiden, kollegoiden ja uusien liiketoimintamahdollisuuksien kanssa. Henkilöstöhallinnon näkökulmasta sosiaalinen verkko on hyödyllinen rekrytoinnin lisäksi myös tietoverkkona. Työntekijätasolla sosiaalinen media muuttaa työtapojamme: Emp</w:t>
      </w:r>
    </w:p>
    <w:p>
      <w:r>
        <w:rPr>
          <w:b/>
          <w:color w:val="FF0000"/>
        </w:rPr>
        <w:t xml:space="preserve">id 175</w:t>
      </w:r>
    </w:p>
    <w:p>
      <w:r>
        <w:rPr>
          <w:b w:val="0"/>
        </w:rPr>
        <w:t xml:space="preserve">Hei kaikille. Nyt olen edelleen leijumassa diagnostisessa epävarmuudessa, koska tapaamani psykiatri perui aiemman psykoosidiagnoosini ja on nyt todennut, että minulla on dissosiatiivinen häiriö. Ehkä tämä viesti olisi parempi DDNOS-foorumilla, mutta koska DID voisi olla mahdollisuus, ajattelin, että on järkevämpää puhua siitä täällä. Minulle "muuntajani", tai ainakin ne asiat, jotka ovat lähimpänä muuntajiani, ottavat hyvin harvoin hallintaansa minut, ja kun näin tapahtuu, se on vähän kuin olisin matkustajan istuimella ja yksi niistä ajaisi. Näen matkan, mutta en voi hallita ajoneuvoa, paitsi jos näen jotain, mistä en pidä, jolloin voin tarttua rattiin ja yrittää ohjata itseni takaisin oikealle tielle. Tämä tapahtuu ehkä vain kerran kuukaudessa, ehkä ei edes silloin. En myöskään halua kutsua näitä ihmisiä alttareiksi. En usko, että he ovat persoonallisuuteni hajanaisia osia. Uskon, että he ovat omia ihmisiä. He eivät myöskään usko olevansa osia minusta. Ihmisille, jotka eivät ole lukeneet viestejäni aiemmin, kuulen yleensä näitä ihmisiä. Kuuloharha olisi kai paras tapa kuvata niitä. Näen heidät myös joskus, mutta yleensä he vain puhuvat jossain huoneessa. Heillä on myös sukunimet. Onko kenelläkään muuntajia, joilla on eri sukunimi kuin heillä itsellään tai edes sukunimeä ollenkaan? Olisi mielenkiintoista tietää. Joka tapauksessa oletan, että se voisi auttaa ihmisiä ymmärtämään hieman paremmin, jos selitän, mistä nämä ihmiset ovat tulleet. Kuulin ensimmäisen ääneni 12-vuotiaana. Tämän kaverin nimi oli Darren Harrison. *Mahdollinen laukaisuvaroitus* Darren oli aika aggressiivinen. Heti kun tapasin hänet, hän teki selväksi, miten paljon hän inhosi minua. Juttelimme paljon, ja lopulta hän puhui hyväksikäytöstä, jota hän oli kärsinyt nuorempana, minkä vuoksi hän suhtautui ihmisiin nyt melko epäluuloisesti (haluan huomauttaa, että tämä ei kuvasta omaa lapsuuttani, joka oli täysin päinvastainen kuin hänen lapsuutensa). Darren piinasi minua pitkään. Hän yritti saada minut tekemään joitakin aika kauheita asioita. Hän kertoi minulle, että oli olemassa monia monia eri ulottuvuuksia, ja hän auttaisi minua saamaan voiman matkustaa olemassaolon monien tasojen läpi. Jotta voisin tehdä tämän, hän halusi minun päästävän irti kaikista yhteyksistäni tähän maailmaan. Tämä on ollut ainoa kerta, kun Darren otti vallan ja minä olin tietämätön. Hän jätti minulle useita muistiinpanoja, jotka kaikki olivat melko loukkaavia minua ja perhettäni kohtaan, ja hän piirsi sarjan karttoja ja jätti minulle useita kemiallisia yhtälöitä. Pian kävi ilmi, että hän halusi minun räjäyttävän tai ainakin sytyttävän kouluni tuleen. Hänen mielestään piilottelin paljon koulussa ja käytin opintojani keinona pitää itseni kiinni tässä elämässä. Tämä ei tarkoita sitä, että hän ajattelee/ajatteli koulutuksen olevan huono asia. Onneksi tässä vaiheessa, 15-vuotiaana, minulla oli poikaystävä, jolla oli myös mielenterveysongelmia ja jolla oli myös väkivaltainen hallusinaatio. Hän tuli asumaan luokseni joksikin aikaa, jotta hän voisi estää Darrenia satuttamasta ketään. Valitettavasti Darren on lyönyt häntä aika paljon, mistä tunnen itseni niin syylliseksi, koska se on lopulta minun käteni. Hän on mahtava kaveri, että hän jäi luokseni ja on kaiken tämän ajan jälkeen yhä luonani. Darren perääntyi hieman tämän jälkeen, ja vaikka hän on edelleen paljon paikalla tänään, tunnumme tulevan paremmin toimeen. Hän on minua 5 vuotta vanhempi. Toisen ääneni tapasin, kun olin 13-vuotias. Se oli Scott Simons. Nyt Scott on paras ystäväni. Hän ei ole koskaan ottanut minkäänlaista valtaa kehooni. Hän ei myöskään usko olevansa osa minua. Hän myös ikääntyy (kuten Darren ja Ted), ja on niin outoa ajatella häntä sellaisena kuin hän oli tavatessani hänet. Hän näytti niin paljon nuoremmalta ja söpömmältä (on tosin edelleen söpö). Scott on hyvin ystävällinen, hyvin itsevarma ja aivan mahtava tyyppi. Annoin hänen itse asiassa puhua ystävilleni internetin kautta. Hän kertoi minulle, mitä kirjoittaa, ja minä kirjoitin hänen puolestaan, ja kaikki rakastivat häntä. Hän on auttanut minua helvetin paljon, enkä tiedä mitä tekisin ilman häntä kaverina. Hän on myös menossa naimisiin! Hän meni hiljattain kihloihin tyttöystävänsä kanssa. Hänellä on taas täysin erilainen elämä kuin minulla ja hän elää eri ulottuvuudessa. Hänellä on epätavallinen aksentti, sillä hän on irlantilaista syntyperää, syntyi Dorsetissa, vietti suurimman osan lapsuudestaan Lontoossa ja muutti sitten teini-ikäisenä pohjoiseen. Huomaan, että oma aksenttini alkaa heijastella hänen aksenttiaan, kun olen viettänyt niin paljon aikaa hänen kanssaan. Scott on myös 5-vuotias.</w:t>
      </w:r>
    </w:p>
    <w:p>
      <w:r>
        <w:rPr>
          <w:b/>
          <w:color w:val="FF0000"/>
        </w:rPr>
        <w:t xml:space="preserve">id 176</w:t>
      </w:r>
    </w:p>
    <w:p>
      <w:r>
        <w:rPr>
          <w:b w:val="0"/>
        </w:rPr>
        <w:t xml:space="preserve">18. lokakuuta 2012 Uskonto, valtio ja laki Britannian nykyaikana Toinen tulevista uusista kokoelmista on kokoelma, jota itse kuratoin ja jonka työnimi on "Valtio, uskonto ja laki Britannian nykyaikana". Uskonnon politiikka Britanniassa näyttää vuonna 2012 paljon kiireellisemmältä tutkimusalueelta kuin kymmenen vuotta sitten. Suurelta osin syyskuun 11. päivän ja syyskuun 7. päivän terrori-iskujen vuoksi kysymykset uskon ja kansallisen identiteetin yhteydestä ovat saaneet uuden kiireellisyyden. Samaan aikaan vanhat kysymykset uskontokoulujen ja piispojen asemasta ylähuoneessa tai abortista tai eutanasiasta ovat saaneet uuden ja terävämmän fokuksen muuttuneessa julkisen keskustelun ilmapiirissä. Vuoden 2001 jälkeistä aikaa leimaa myös se, että internetin käyttö uskonnollisen ja uskonnollis-poliittisen keskustelun välineenä on lisääntynyt valtavasti sekä vakiintuneiden kirkkojen ja kampanjoivien sekularistijärjestöjen että yksityishenkilöiden ja pienempien järjestöjen toimesta, mikä on ilmeisimmin nähtävissä blogosfäärissä. Tässä kokoelmassa pyritäänkin keräämään joitakin edustavia sivustoja, jotka käsittelevät politiikkaan, hallintoon ja lainsäädäntöön liittyviä kysymyksiä ja jotka liittyvät uskonnollisen symboliikan, uskon ja käytännön kiisteltyyn asemaan Britannian julkisessa elämässä. Kokoelma on vielä kesken, ja ehdotukset ovat tervetulleita osoitteeseen peter.webster@bl.uk tai ehdotussivun kautta. Toistaiseksi kokoelma painottuu melko paljon kristittyjen ääniin ja järjestöihin, ja ehdotukset muiden uskontokuntien sivustoista olisivat erityisen tervetulleita. Olen pyrkinyt keräämään joitakin edustavia yleisiä ääniä, kuten ihmisoikeusaktivisti Peter Tatchellin blogin, joka käsittelee uskonnollisia kysymyksiä, julkisen teologian aivoriihi Theos ja National Secular Society . Olemme jo keränneet joitakin mielenkiintoisia sivustoja, jotka liittyvät erityiskysymyksiin ja -tapahtumiin, kuten vuoden 2010 paavin vierailun virallinen sivusto Yhdistyneessä kuningaskunnassa sekä BBC:n ja muiden tahojen tuolloinen kiista siitä, oliko vierailun turvallisuusjärjestelyihin käytetty julkisia varoja tarkoituksenmukaisesti vai ei. Vuoden 2010 parlamenttivaaleissa käsiteltiin piispojen paikkaa ylähuoneessa, ja Power2010-kampanja vaati sen muuttamista, kuten myös British Humanist Association . Viime viikkoina on noussut esiin kysymys abortin sopivasta aikarajasta, ja meillä on kaksitoista arkistoitua tapausta Society for the Protection of the Unborn Child -järjestön sivustolla, joka ulottuu aina vuoteen 2005 asti. Huomautuksia On yhä enemmän todisteita siitä, että lain kunnioittaminen on vähentynyt tässä maassa, ja on myös mielenkiintoinen kysymys, liittyykö tämä puolestaan uskonnon polarisoitumiseen uskontoon kuulumattomien ja ääriuskovien välillä. Aika näyttää, mutta mielenkiintoiset ajat varmasti.</w:t>
      </w:r>
    </w:p>
    <w:p>
      <w:r>
        <w:rPr>
          <w:b/>
          <w:color w:val="FF0000"/>
        </w:rPr>
        <w:t xml:space="preserve">id 177</w:t>
      </w:r>
    </w:p>
    <w:p>
      <w:r>
        <w:rPr>
          <w:b w:val="0"/>
        </w:rPr>
        <w:t xml:space="preserve">BOI &amp; WOI on yksi parhaista panssarisuunnittelusta Battle of Immortals on yksi parhaista panssarisuunnittelusarjoista, joita olen koskaan nähnyt missään MMORPG:ssä. Haarniskat ovat kaikki todella häikäisevän kauniita, erittäin värikkäitä ja erittäin yliampuvia. Se tekee niistä kuitenkin niin houkuttelevia, sillä ne todella erottuvat edukseen. War of Immortals (joka julkaistiin aiemmin tänä vuonna) pohjautuu vahvasti Battle of Immortalsin visuaaliseen suunnitteluun. Jälleen kerran siinä on erittäin häikäisevän kaunis panssarisuunnittelu. Parasta panssarissa on se, että se liikkuu. No, vain luolastopanssari, mutta se tekee siitä pirun hyvän syyn farmata panssaria. Hyvän statuksen lisäksi ulkonäkö on vain loistava motivaatio. Alla on galleria Battle of Immortalsin ja War of Immortalsin haarniskoista.</w:t>
      </w:r>
    </w:p>
    <w:p>
      <w:r>
        <w:rPr>
          <w:b/>
          <w:color w:val="FF0000"/>
        </w:rPr>
        <w:t xml:space="preserve">id 178</w:t>
      </w:r>
    </w:p>
    <w:p>
      <w:r>
        <w:rPr>
          <w:b w:val="0"/>
        </w:rPr>
        <w:t xml:space="preserve">Tekemistä Pariisissa Ranskassa. Tämä artikkeli sisältää parhaat matkavinkkini Pariisin tekemiseen Ranskassa, mukaan lukien parhaat hotellit, retket ja nähtävyydet. Ne perustuvat 4 vuoden Pariisissa työskentelyni aikana. Pariisi itsessään on maaginen kaupunki. Sen nimen mainitseminen herättää heti mielikuvan tyylistä, hienostuneisuudesta ja tietenkin glamourista. Epäilemättä tämä on yksi kaunis kaupunki vuodenajasta riippumatta. Leveät bulevardit ja kaupungin fiksu pohjapiirustus merkitsevät sitä, että kuuluisat maamerkit näkyvät jo kaukaa vuosisatojen aikana tehdyn huolellisen kaupunkisuunnittelun ansiosta. Todellisuudessa vierailu on kallista, liikenne on kamalaa, paikalliset voivat olla epäkohteliasta ja epäystävällistä, ja kesällä kaupunki on hektinen ja täynnä vierailijoita. Mutta paikan kauneus ja historia kumoavat kaiken tämän lähes kaikkien mielestä, ja tässä kaupungissa on pakko käydä - ainakin kerran. Tosin useimmat joutuvat palaamaan takaisin, niin suuri vaikutus sillä on ihmisiin. Tässä olevat vinkit ja neuvot perustuvat siihen, että työskentelin osa-aikaisesti Pariisissa neljän ja puolen vuoden ajan, sillä työni vuoksi olin Lontoon ja tämän kaupungin välillä.  Minulla on kuitenkin ollut pitkä ja monipuolinen kokemus kaupungista, alkaen telttailusta opiskelijana kesällä 1980 ja osallistumalla eräisiin erittäin loistokkaisiin kokouksiin yhdessä naurettavan kalliissa hotellissa, työskentelystä ja myös Lontoosta viikonloppulomalle piipahtavasta turistista. Historia Pariisi oli natsien miehittämä toisen maailmansodan aikana, joten rakennukset ja historiallinen arkkitehtuuri välttyivät siltä moukaroinnilta ja tuhoamiselta, jota niin monet muut eurooppalaiset kaupungit sodan molemmin puolin kokivat. Pariisin historia on ollut myrskyisä, ja se on ollut vuosien varrella useaan otteeseen roomalaisten, hunnien, normannien, englantilaisten ja saksalaisten miehittämä. Ensimmäisessä maailmansodassa saksalaiset estettiin pääsemästä Pariisiin, mutta toisessa maailmansodassa Pariisi miehitettiin vuosina 1940-1944, ja tämä oli hyvin ristiriitaista aikaa Pariisin historiassa. Suuri osa Pariisin viehätyksestä on itse kaupungin kauneus. Kuten mainittiin, pommitusten puuttuminen sodan aikana auttoi, mutta Ranskan presidenteillä oli myös tapana ryhtyä suuriin hankkeisiin kaupungin hyväksi. Esimerkiksi Francios Mitterrand käytti presidenttinä ollessaan paljon aikaa kaarien rakentamiseen ja Louvren kunnostamiseen osana Ranskan vallankumouksen kaksisatavuotisjuhlia vuonna 1989. Louvreen lisättiin kiistelty mutta näyttävä lasipyramidi, La Defencen suuri kaari ja Opera Bastille. Vuonna 1992 avattiin Pariisin Disneyland, jonka pinta-ala on 5000 hehtaaria, ja vaikka se kamppaili taloudellisesti, se on melko hyvä vierailukohde. En aio käsitellä sitä tai ranskalaisempiin teemapuistoihin perustuvia teemapuistoja, koska keskityn siihen, jos sinulla on rajoitetusti aikaa Pariisissa, ja siitä on erillinen arvostelu. Keskityn tärkeimpiin asioihin, jotka kannattaa nähdä ensikertalaisena, ja jos sinulla on rajallinen aika nähdä parhaat ja oikeat asiat. #1: Tee kaupunkikierros Open Deck -bussikierros : Aina kun menen kaupunkiin, yksi niistä asioista, joita suosittelen, jos sinulla on rajallinen aika, on aina mennä johonkin niistä avoimista ? top bussikierroksista. Se kuulostaa hyvin turistiselta ja niille, joilla ei ole seikkailunhalua, mutta se antaa loistavan tilannekuvan kaupungista, sen pohjapiirroksesta ja auttaa sinua päättämään, mihin haluat keskittyä. Pariisissa on hieno Paris L'Open Tour, joka sisältää yli 50 pysähdyspaikkaa ja tarjoaa yhden tai kahden päivän lippuja. Se on suhteellisen kallis, kuten suuri osa Pariisista, mutta sen arvoinen. Heillä on erittäin hyvä selostus useilla eri kielillä. Voit tarkastella reittejä ja tehdä varauksen verkossa osoitteessa http://www.parislopentour.com/ Bike tour: Jos olet hyvin energinen, tämä vaihtoehto on myös hyvä. Paras on Fat Tire Bike Tours, jolla on opastettuja pyöräretkiä englanniksi. Niitä järjestetään vain joulukuun puoliväliin asti. Tavataan Eiffel-tornin luona - siellä on erityinen keltainen kyltti. Sivusto sitä varten on http://fattirebiketours.com/paris Walking Tours: Jos olet todella energinen, tarjolla on myös kävelykierroksia. Paras niistä on rub by http://www.paris-walks.com . Heillä on englanninkielisiä kierroksia eri kaupunginosien ympäri tai teemoittain, kuten tietenkin väistämättä Da Vinci -koodi -teema. Jokikierros: Veneet kulkevat ylös ja alas Pariisin läpi kulkevaa Seine-jokea, joista osa on</w:t>
      </w:r>
    </w:p>
    <w:p>
      <w:r>
        <w:rPr>
          <w:b/>
          <w:color w:val="FF0000"/>
        </w:rPr>
        <w:t xml:space="preserve">id 179</w:t>
      </w:r>
    </w:p>
    <w:p>
      <w:r>
        <w:rPr>
          <w:b w:val="0"/>
        </w:rPr>
        <w:t xml:space="preserve">Ratkaistu kysymys Haluan lapsen, mutta hänellä on ollut vasektomia? Seurustelen ihanan miehen kanssa, joka on minua kymmenen vuotta vanhempi. Olen 30-vuotias. Rakastan häntä todella paljon ja tiedän, että hän on se oikea, ja hän on sanonut haluavansa, että menemme naimisiin :) Hän on ollut aiemmin naimisissa (häntä petettiin, joten hän erosi) ja hänellä on kaksi tyttöä (12 ja 14) ensimmäisestä avioliitostaan, ja vaikka tämä on ollut minulle melkoinen muutos, kun joudun sopeutumaan lähes "valmiiseen" perheeseen, minulla ei ole mitään ongelmia sen kanssa. Tytöt asuvat parin sadan kilometrin päässä äitinsä kanssa, mutta hän näkee heitä niin paljon kuin mahdollista. Hän on paras ystäväni ja tunnen itseni niin siunatuksi, että olen löytänyt hänet. Ainoa ongelma on, että hän on saanut leikkauksen, ja haluan epätoivoisesti lapsia jonain päivänä - ainoa syy, miksi olen odottanut niin kauan, on se, että halusin löytää ihmisen, jonka kanssa viettäisin elämäni, ja nyt olen löytänyt, enkä voi tehdä sitä!? Hän kävi leikkauksessa 12 vuotta sitten, koska hänen vaimonsa halusi niin, ja hän sanoo, ettei ole päivääkään, jolloin hän ei katuisi sitä. Hänen ensimmäinen tyttärensä oli onnettomuus, mutta hän meni naimisiin äidin kanssa, sai toisen lapsen ja yritti pärjätä parhaansa mukaan. Hänen exänsä kohteli häntä hyvin huonosti (millä ei ole oikeastaan mitään tekemistä tämän asian kanssa), ja hän sanoi, että nyt kun hän on vihdoin tavannut jonkun, jonka kanssa hän HALUAA saada lapsia, hän ei voi, ja se on kauheaa. Tytöt eivät tiedä, että hänelle on tehty leikkaus, ja he haluavat pikkuveljen/sisarukset. Meillä ei ole säästöjä IVF:ää varten (oletan, että on maksettava, jos lapsettomuus "valitaan"?) ja eri ihmiset ovat sanoneet, että on vähän toivoa, että peruuntuminen onnistuisi. Sydämeni on särkynyt enkä tiedä mitä tehdä, mutta en halua päätyä vihaamaan häntä - olihan se hänen päätöksensä ennen kuin olimme edes tavanneet! Mutta luovunko unelmistani äidiksi tulemisesta ja lapsen kantamisesta ja olenko onneton? Vai jätänkö hänet ja toivon, että tapaan jonkun toisen (ja olen yhtä onneton?) Olen niin surullinen! Paras vastaus - Äänestäjien valitsema Ainoa "todellinen" edullinen vaihtoehto, joka teillä on, on käänteisleikkaus, antakaa hänen käydä (jälleen) keskustelua erikoistuneen urologin / andrologin kanssa, jotta hän voi arvioida mahdollisuutensa, yksi etu, joka teillä on, on suhteellinen nuori ikänne, saattaa vielä toimia normaalisti käänteisleikkauksen jälkeen, mutta se voi vain kestää kauemmin. Jos tämä ei toimi 2-3 vuoden kuluttua, ainoa muu edullinen vaihtoehto olisi luovuttajan sperma pankin kautta. Muita vastauksia (4) Voi, se on syvältä. Aina voi adoptoida tai hankkia koeputkilapsen. Älä kuitenkaan jätä häntä vain siksi, että haluat olla jonain päivänä raskaana, koska et ehkä koskaan enää löydä niin rakastamaasi ihmistä, jos jätät hänet. Pyydä häntä yrittämään peruuttamista. On totta, että onnistumisprosentit laskevat, mitä kauemmin menee ennen kuin se saadaan kumottua, mutta se on silti kokeilemisen arvoista. Mene myös ammattilaiselle, mikrokirurgille, joka tekee VR:tä (VE:tä) päivittäin ainoana tulonlähteenään. Joku, joka on kansallisesti tunnustettu yhdeksi parhaista VR-kirurgeista, niin mahdollisuutesi ovat paremmat. (Mahdollisuutesi ovat noin 50/50 saada pg. Katso ensimmäisestä lähteestäni taulukko onnistumisprosentista suhteessa aikaan, joka kuluu vasektomiasta käänteisleikkaukseen). Tämä on tarkkuusleikkaus, jota kaikki lääkärit eivät ole tarpeeksi taitavia tekemään. Harjoittelu tekee mestarin... ja se, että menee jonkun luo, joka tekee käänteisleikkauksia päivittäin, eikä sellaisen luo, joka on tehnyt niitä esimerkiksi kourallisen vuodessa, tekee valtavan eron. Käänteishoidon yhteydessä sperma voidaan myös varastoida siltä varalta, että käänteishoito ei onnistu. Silloin IVF olisi vaihtoehto. Ja jos se ei onnistu, niin sitten on joko siittiöiden luovuttajan hankkiminen tai adoptio. GL BTW, olen käännytysvaimo ja -äiti!</w:t>
      </w:r>
    </w:p>
    <w:p>
      <w:r>
        <w:rPr>
          <w:b/>
          <w:color w:val="FF0000"/>
        </w:rPr>
        <w:t xml:space="preserve">id 180</w:t>
      </w:r>
    </w:p>
    <w:p>
      <w:r>
        <w:rPr>
          <w:b w:val="0"/>
        </w:rPr>
        <w:t xml:space="preserve">Haluan tehdä rahaa verkossa Onko sinulla tämä hehkulamppu hetki ? Minulla oli sama hetki muutama vuosi sitten, ja vasta vuosi sitten ryhdyin toimiin aloittaakseni tämän verkkoliiketoiminnan.  Kyllä, se on oikein, liiketoimintayritys .   Joten pohdittuani tänään, missä olin silloin ja missä olen nyt, tunsin itseni pakotetuksi kirjoittamaan tämän ILMAISEN raportin antaakseni sinulle käsityksen siitä, mitä todella tarvitaan verkkoliiketoiminnan harjoittamiseen ja tulojen hankkimiseen verkossa. Lataa ILMAISEKSI Tämä raportti on todella kirjoitettu sydämestäni . Tarkoitukseni ei ollut maalata kaunista kuvaa, vaan antaa sinulle paljaat faktat ja tarvittavat tiedot, joiden avulla voit tehdä epävirallisen valinnan siitä, onko verkossa ansaitseminen sinulle sopivaa ja oletko valmis tekemään sen, mitä se vaatii saadaksesi vapauden, jonka ansaitset elämässäsi. Jos olisi olemassa oikotie, helppo, nopea ja nopea tapa tehdä rahaa netissä, niin kaikki ja heidän lapsensa tekisivät sitä. Tosiasia on kuitenkin se, että kuka tahansa voi tehdä sen, jos hän on valmis kouluttautumaan oppiakseen, miten se tehdään, ja tekemään kovasti töitä sen eteen. Älkää antako kaiken tuolla olevan hypetyksen hämätä... sitä on paljon! Jos etsit pitkän aikavälin vaurautta, niin suosittelen sinua lukemaan tämän 4-sivuisen raportin, jonka olen henkilökohtaisesti ottanut aikaa jakaa tämän arvokkaan tiedon kanssasi ilmaiseksi. Miksi ? No, rehellisesti sanottuna olen kyllästynyt siihen, että ihmiset soittavat minulle toiveiden ja unelmien kanssa, että minulla on vastaus, joka auttaa heitä rikastumaan yhdessä yössä .  Älkää käsittäkö minua väärin, toiveet ja unelmat on hyvä olla, mutta todellinen vastuu on heidän vastuullaan tehdä unelmastaan totta. Tarkoitan, että voin auttaa ja neuvoa, mutta en voi fyysisesti tehdä työtä heidän puolestaan!  Mikä tärkeintä, en todellakaan usko ihmisten harhaanjohtamiseen, ja tiedän, että jos minulla olisi ollut nämä tiedot, kun aloitin, olisin varmasti ollut paremmin valmistautunut siihen, millaista elämä olisi ollut kolmen ensimmäisen kuukauden aikana, kun aloitin liiketoimintani verkossa. Niinpä haluaisin mieluummin kertoa kaiken, kertoa miten asiat ovat, ennen kuin kukaan edes yrittää ottaa minuun yhteyttä. Lyhyesti sanottuna olen kyllästynyt timewasters, quitters. Jos olet todella tosissasi oppimassa, mitä se vie tehdä rahaa verkossa työskentelee kotoa käsin ottaa online-liiketoimintaa niin sen aika alkaa kouluttaa itseäsi nyt lukemalla tämän ilmaisen raportin. Menestyksesi Dawn Mendonca s. Jos haluat tarkistaa esityksen, joka näyttää sinulle, mitä teen luodakseni useita tulovirtoja, jotka tuovat minulle kassavirtaa, jotta voin ajaa ja skaalata liiketoimintaani verkossa. Tarkista tämä Multiple Income Streams System .. näin teen sen! Sharin' is Sexy : Claim Your FREE Gift &amp;gt;&amp;gt;&amp;gt;&amp;gt; Learn How To Become a Web Celeb in your Niche for Online Business Success. Kirjoita nimesi ja sähköpostiosoitteesi oikealle saadaksesi 5 päivän videosarjan "Video To Profit" ILMAISEKSI ! Mahtava blogi, todella haluan kiittää sinua hyvästä tiedosta. Vaikeinta löytää Paras tapoja tehdä rahaa verkossa vuonna 2011 on saada oikeaa tietoa. Tietenkin kuitenkin, teidän tarjoaa joitakin suoraa sisältöä. Hyvin tehty Jotta kuka tahansa voi tehdä rahaa verkossa, heidän on rakennettava oikeat taidot ja päästä kaivantoihin ja oppia. Et opi, jos et epäonnistu. Epäonnistumiset ovat suurimmat työkalut menestyä ja tulla ammatillinen online-markkinoija.</w:t>
      </w:r>
    </w:p>
    <w:p>
      <w:r>
        <w:rPr>
          <w:b/>
          <w:color w:val="FF0000"/>
        </w:rPr>
        <w:t xml:space="preserve">id 181</w:t>
      </w:r>
    </w:p>
    <w:p>
      <w:r>
        <w:rPr>
          <w:b w:val="0"/>
        </w:rPr>
        <w:t xml:space="preserve">Miten toimia nuoremman pomon kanssa Henkilöstö- ja urakonsulttien mukaan vanhemmat työntekijät raportoivat nykyään yhä useammin nuoremmille pomoille. CareerBuilder-työpaikkasivuston vuonna 2010 tekemän tutkimuksen mukaan 43 prosenttia 35-vuotiaista ja sitä vanhemmista työntekijöistä kertoi työskentelevänsä nykyisin nuoremman pomon alaisuudessa. CareerBuilder käytti Harris Interactivea 5 000 työntekijälle suunnatun verkkokyselyn toteuttamiseen. Monille se on vaikea järjestely. Seuraavassa on muutamia vinkkejä, jotka auttavat selviytymään nuoremman esimiehen kanssa.</w:t>
      </w:r>
    </w:p>
    <w:p>
      <w:r>
        <w:rPr>
          <w:b/>
          <w:color w:val="FF0000"/>
        </w:rPr>
        <w:t xml:space="preserve">id 182</w:t>
      </w:r>
    </w:p>
    <w:p>
      <w:r>
        <w:rPr>
          <w:b w:val="0"/>
        </w:rPr>
        <w:t xml:space="preserve">Tiedän, että Avocado Spagetti kuulostaa hieman oudolta, mutta olen käännyttänyt monet vastustajat tämän reseptin avulla, ja minusta tuntuu, että sinäkin lankeat viehätykseeni. *Anteeksi kuvanlaatu, minulla oli nälkäinen poikapöytä ruokittavana! Tämä resepti sopii 4:lle, mutta se on helppo puolittaa tai tuplata. Varmista vain, että jokaisella on avokado ja yksi lisää tuuriksi. Tarvitset mm: 4 nyrkkipalaa spagettia (yksi jokaiselle henkilölle), 5 kypsää avokadoa (pehmeää, mutta ei vielä ruskeaa), 2 sitruunan mehu, 2 valkosipulinkynttä, 1/3 kupillista hyvää oliiviöljyä, 1 iso kourallinen tuoretta basilikaa (tai kasa ruokalusikallinen pestoa), reilu ripaus suolaa, parmesaaniraastetta. Laita pasta kiehumaan suureen kattilaan, jossa on kiehuvaa, suolattua vettä. Kaavi avokadon hedelmäliha pois ja hävitä kuoret ja siemenet. Laita se tehosekoittimeen sitruunamehun, valkosipulin, oliiviöljyn, suolan ja basilikan kanssa. Sekoita tasaiseksi ja kermaiseksi. Maista ja päätä, tarvitseeko se jotain muuta. Lisää suolaa? Lisää sitruunaa? Ehkä enemmän basilikaa? Kun olet tyytyväinen, laita se sivuun, kunnes pastasi on valmis ja valutettu. Sekoita ne keskenään suuressa kulhossa ja ripottele päälle tuoretta parmesaaniraastetta (ei sitä kuivattua tavaraa, jota ostat ravistimesta). Jos sinulla on pari basilikanlehteä jäljellä, lisää ne päälle. Tarjoile perhetyyliin pöydässä. Ripottele halutessasi lisää parmesaania. Minun lautaselleni halutaan aina lisää parmesaania. Nauti! Tämä on myös loistava resepti, jos haluat salakuljettaa vihanneksia nirsoille lapsille. Se on vihreää ja limaista, joten sanon veljentyttärilleni, että se on Alien Spagetti. He tuijottavat minua suurilla silmillä ja tyhjentävät lautasensa kuin kiltit pikku astronautit. OMG, tuo näyttää niin herkulliselta! Voinko palkata sinut henkilökohtaiseksi kokikseni? Tai voin aina tulla hakemaan herkullisen lautasen ;) En voi uskoa, että minulla on liesi ja sen ainoa käyttötarkoitus on munien ja makkaroiden paistaminen viikonloppuisin ! Näyttää todella herkulliselta. Pidän ruoanlaitosta, mutta pidän myös siitä, että se on nopeaa ja yksinkertaista muutamalla hyvällä raaka-aineella. Se on niin totta, että raskaiden kermojen sijasta miksi ei voisi käyttää terveellistä avokadoa! Kiitos vinkistä. Aion ihastuttaa perheeni sillä pian ja toivottavasti käännyttää isäni pastamieheksi (koska hän ei pidä pastasta -kuka ei pidä pastasta?! Vakavasti ;) Kiitos xx Avokadot JA spagetti? Kaksi lempiasiani yhdistettynä? Voi voi! Kiitos tästä upeasta reseptistä, taidan itse asiassa kokeilla sitä lähipäivinä, se kuulostaa todella herkulliselta. Avokadot ovat todella superhedelmä, tiedän, että monet ihmiset pelkäävät niiden rasvapitoisuutta, mutta se on hyvää rasvaa! Ja se auttaa polttamaan rasvaa, joten se on vielä parempi. Enemmän hölmöillä niitä kai! Aw tämä tekee minut surulliseksi... Tein tätä kerran jokin aika sitten, mutta kaadoin vahingossa aivan liikaa suolaa (klassinen löysän kannen temppu) ja pilasin sen, mutta meidän oli silti pakko syödä se, koska olimme nälissämme ja kaapit olivat tyhjiä... joka tapauksessa en saanut edes mainita siitä vähään aikaan, mutta ehkä olisi aika kokeilla uudelleen! - Charlotte x Se jaetaan neljän ihmisen kesken, Tamar, ja kuten selitän postauksessa: Avokadot todella auttavat rasvanpolttoa &amp; laihtumista. Oliiviöljy on hyvä iholle, nivelille ja ruoansulatukselle. Kaikki kalorit eivät ole samanarvoisia ;) x Ai niin, tiedän, että terveelliset rasvat ovat hyviä! Juuri tuossa määrässä laittaisin kastikkeen varmaan jonkin vähän kevyemmän kuin pastan päälle. Minulla on tapana syödä 5-6 pienehköä ateriaa päivän aikana. Kuulostaa ja näyttää silti ihanalta! kuulostaa herkulliselta, aion def kokeilla tätä! pari vuotta sitten aloin tosin käyttää täysjyväspagettia ja nyt pidän siitä paljon enemmän, joten omastani tulee erityisen terveellistä! Jos et ole koskaan ostanut sitä, kannattaa kokeilla, parempi rakenne kuin valkoisella spagetilla, mutta älä osta supermarketin omaa merkkiä, sen on oltava italialaista! Voi, olen niin ihastunut avokadoihin.... lempiruokani on soseuttaa ne worcester-kastikkeen, mustapippurin, suolan, tuorejuuston ja pienen makean chilikastikkeen kanssa. Levitä matzos-keksin päälle. Sitä on pakko kokeilla- jumalaista! Vau, tämä on enemmän kuin herkullista! Heitin joukkoon vähän cho</w:t>
      </w:r>
    </w:p>
    <w:p>
      <w:r>
        <w:rPr>
          <w:b/>
          <w:color w:val="FF0000"/>
        </w:rPr>
        <w:t xml:space="preserve">id 183</w:t>
      </w:r>
    </w:p>
    <w:p>
      <w:r>
        <w:rPr>
          <w:b w:val="0"/>
        </w:rPr>
        <w:t xml:space="preserve">Lahjajäsenyys Jos etsit täydellistä lahjaa syntymäpäiväksi, jouluksi, äitienpäiväksi, eläkkeelle jäämiseksi tai muuhun erityiseen tilaisuuteen, olet juuri löytänyt sen. Jäsenyytemme on erityinen lahja, joka kestää koko vuoden. Tavallisten kukkien tai suklaan sijasta annat lahjaksi rajattomasti ihania metsäretkiä, rentouttavia piknikkejä ja matkoja menneisyyteen. Heille on todella tarjolla niin paljon yksinkertaisia nautintoja - kuka tietää, kuinka monta erityistä muistoa odottaa syntymistään. Lahjajäsenyytemme ansiosta perheesi, ystäväsi tai rakkaasi voi nauttia Yhdistyneen kuningaskunnan henkeäsalpaavimmista maisemista, taloista, puutarhoista ja rannikosta koko vuoden ajan. Toivotamme tervetulleiksi jäseniä kaikkialta maailmasta, ja olemme tehneet vastavuoroisia vierailujärjestelyjä monien muiden järjestöjen kanssa. Jos haluat liittyä jäseneksi Yhdysvalloista, katso lisätietoja Royal Oak Foundationista.</w:t>
      </w:r>
    </w:p>
    <w:p>
      <w:r>
        <w:rPr>
          <w:b/>
          <w:color w:val="FF0000"/>
        </w:rPr>
        <w:t xml:space="preserve">id 184</w:t>
      </w:r>
    </w:p>
    <w:p>
      <w:r>
        <w:rPr>
          <w:b w:val="0"/>
        </w:rPr>
        <w:t xml:space="preserve">Helen Flanigan on tämän vuoden "suosikki", ja hän saa suurimman osan kamera-ajasta. David Haye ei tule olemaan niin sympaattinen kuin miltä hän ensin näyttää - varsinkin jos he eivät saa ruokaa. Brian Conleysta tulee ärsyttävä melko nopeasti. Linda no lips Robson on valittava tylsimys, enkä tiedä mitä Colim Baker tekee siellä, hän ei pysty tekemään yhtään koetta ja on rasite joukkueelle.</w:t>
      </w:r>
    </w:p>
    <w:p>
      <w:r>
        <w:rPr>
          <w:b/>
          <w:color w:val="FF0000"/>
        </w:rPr>
        <w:t xml:space="preserve">id 185</w:t>
      </w:r>
    </w:p>
    <w:p>
      <w:r>
        <w:rPr>
          <w:b w:val="0"/>
        </w:rPr>
        <w:t xml:space="preserve">Jeesuksen yhteiskunta on ollut läsnä Ontarion alkuperäiskansojen keskuudessa ja tehnyt heille palvelutyötä 1600-luvulta lähtien. Läsnäolomme keskeytyi Jeesuksen seuran lakkauttamisen vuoksi, mutta se alkoi uudelleen vuonna 1842. Vuoteen 1845 mennessä jesuiitat ottivat vastuulleen Pohjois-Ontarion tärkeimmän lähetysaseman, jonka hiippakunnan pappi l'Abbe Prolx perusti Wikwemikongiin Manitoulinin saarelle. Hallituksen suunnitelmana oli ollut, että kaikki Ontarion alkuperäiskansat muuttaisivat tälle saarelle, koska niiden määrä oli nyt vähissä, ne kuolisivat pian sukupuuttoon ("katoavat kuin lumi ennen huhtikuun lumisadetta", kuten kenraaliluutnantti Sir Francis Bond Head asian ilmaisi) ja haittasivat eurooppalaisten asuttamista. No, kaikki eivät menneet Manitouliniin eivätkä he kuolleet sukupuuttoon. Koko 1800-luvun viimeisen puoliskon ajan ja nyt 2000-luvun toisella vuosikymmenellä Jeesuksen seura on säilyttänyt jatkuvan läsnäolon ja tukikohdan Manitoulinin saarella. Hieman Paraguayn reduktioiden ja kirkon juurtuneen "täydellisen yhteiskunnan" mallin mukaan ulkomaalaiset ja syntyperäiset jesuiitat seurasivat kolmen tulen konfederaation (Odawa-, Ojibwa- ja Pottawatomi-heimojen) kansoja läpi vuosisatojen aina meidän päiviimme saakka. Jesuiitat ovat siis olleet läsnä aboriginaalien historian merkittävissä vaiheissa. Turkiskaupan aikakausi oli suhteellisen vastavuoroisen toiminnan vaihe. Se osui päällekkäin sotilaallisen liittoutumisen aikakauden kanssa, joka johti sopimusten tekemiseen ja erillisten alkuperäiskansojen alueiden perustamiseen, jotka tunnetaan Kanadassa reservaatteina. Alkuperäisväestö väheni huomattavasti ja siirtyi eristäytyneenä merkityksettömyyden kauteen, jolloin alkuperäisväestön määrä väheni edelleen ja tulevaisuus näytti synkältä. Lopulta toisen maailmansodan jälkeen alkoi uusi ja odottamaton elpymisen / elvyttämisen vaihe. Antropologi Anthony Wallace määrittelee prosessin näin: "Elvyttäminen on yhteiskunnan jäsenten tarkoituksellinen, organisoitu ja tietoinen pyrkimys rakentaa tyydyttävämpi kulttuuri." Revitalisaatioliikkeet voivat saada erilaisia muotoja, mukaan lukien "nativistinen" tila, jossa kulttuuri pyrkii poistamaan kaiken vieraan alkuperäisestä kulttuurista. Tämä on osoittautunut täysin epärealistiseksi nykymaailmassa. On myös olemassa "elvyttämistapa", jossa pyritään palauttamaan ja ottamaan uudelleen käyttöön kulttuurielementtejä ja -käytäntöjä, jotka olivat joskus olemassa tai joiden uskottiin olleen olemassa alkuperäisessä kulttuurissa. Toisin kuin nativistiset liikkeet, tämä tyyppi on avoin uusille ja muista kulttuureista tuoduille elementeille. Tällaisia ovat yleensä ne, jotka pyrkivät elvyttämään alkuperäiskulttuureja. Lopuksi on olemassa liikkeitä, jotka ovat ensisijaisesti "tuontiliikkeitä". Yleensä halutaan ja tavoitellaan lähinnä aineellisia elementtejä. Todistaja on Etelä-Tyynenmeren "rahtikultit" toisen maailmansodan aikana ja sen jälkeen. Tajusi se sitä tai ei, katolinen kirkko itse oli syvällisen elvytyksen tarpeessa. Vatikaanin II kirkolliskokous oli ratkaiseva ensimmäinen askel tässä prosessissa. Siinä kehitettiin tulevaisuuden visio, joka ammensi menneisyyden aarteista ja oli avoin nykykulttuurien lahjoille. Niinpä roomalaiskatolinen kirkko siirtyi "herätysliikkeen" elvyttämisen kauteen. Viime aikoina kirkko näyttää kuitenkin olevan siirtymässä tietoisesti kulttuurisen muutoksen "nativistiseen" kauteen. Tämän kirkon käymistilan keskellä, jota johtavat sellaiset luovat yksilöt kuin isä Michael Murray S.J., Ontarion Espanolassa sijaitsevan Anishinabe Spiritual Centren (ASC, www.anishinabespiritualcentre.ca) rakentaja ja ensimmäinen johtaja, tapamme olla läsnä Pohjois-Ontarion alkuperäiskirkolle muuttui dramaattisesti. Tämän prosessin kiihtyessä Englannin Kanadan jesuiitat aloittivat Guelphissa yhteisöllisen harkintaprosessin edesmenneen Fr. John English S.J.:n (1924-2004) johdolla. Tuossa kokouksessa vahvistettiin Pohjois-Ontarion alkuperäiskansojen apostolaatti, ja maakunta osoitti ASC:lle huomattavia varoja Vatikaanin II kirkolliskokouksen vision toteuttamiseksi. Sault Ste. Marien hiippakunta, jossa keskus oli olemassa, on jo vahvistanut samanlaiset suuntaviivat paikallisessa synodissa, jossa myös jesuiitat olivat mukana. Kun oli tuettu diakonaatin palauttamista ja menty pidemmälle suunnittelemalla samanlainen valtuutetun viran polku naisille, oli näyttämö luotu samanlaiselle kehitykselle hiippakunnan natiivisektorilla. Tänään, kun yli neljännesvuosisadan ajan on tarjottu palvelusohjelmaa alkuperäiskansoille</w:t>
      </w:r>
    </w:p>
    <w:p>
      <w:r>
        <w:rPr>
          <w:b/>
          <w:color w:val="FF0000"/>
        </w:rPr>
        <w:t xml:space="preserve">id 186</w:t>
      </w:r>
    </w:p>
    <w:p>
      <w:r>
        <w:rPr>
          <w:b w:val="0"/>
        </w:rPr>
        <w:t xml:space="preserve">Kun häntä oli ensin asianmukaisesti varoitettu ja hän oli vannonut, että hän todistaa totuuden, koko totuuden ja ainoastaan totuuden, hän todisti valan vannomalla seuraavaa: SUORA KUULUSTELU, JONKA SUORITTI MR. PAUL UPSHAW: K. Haluan heti aluksi todeta, että kaikki ovat muuttaneet suunnitelmiaan ollakseen täällä, ja arvostamme kaikkien kärsivällisyyttä tämän vakavan asian käsittelyssä. Voisitteko nyt ilmoittaa nimenne pöytäkirjaan. A. Nimeni on Elizabeth Dalton. Q. Tunnetaanko teidät jollain muulla nimellä? V. Minut tunnetaan nimellä Liz Dalton. K. Nimeni on Paul Upshaw. Olen syyttäjä osavaltion syyttäjänvirastossa. Tutkimme miehenne Spencer Daltonin, 993, Hickory Shade Lane, Hartford, Connecticut, kuolemaan liittyviä olosuhteita. Esitämme yhteenvedon tähänastisista tosiasioista. Sopiiko se, rouva Dalton? A. Kyllä. Q. Fullerin piirikunnan seriffin toimiston etsivä Bill Popelle 17. toukokuuta 2007 antamassanne lausunnossa ilmoititte miehenne Spencer Daltonin kadonneeksi sen jälkeen, kun hän oli lähtenyt perheenne mökiltä Sweet Pine -järvellä Fullerin piirikunnassa. Hän lähti yksin 18-jalkaisella Galaxy Aqua Glider -veneellään kalastamaan, pitääkö tämä paikkansa? V: Kyllä. A. Näitte Spencer Daltonin viimeksi. Pitääkö se paikkansa? K. Kyllä. K. Etsivä Bill Pope johti tutkimusta, johon osallistui useita virastoja ja yksiköitä, jotka osallistuivat laajaan etsintään. Miehenne etsinnät eivät tuottaneet tulosta sen lisäksi, että hänen veneensä ja yksi pelastusliivi löydettiin. Spencer Dalton on kadonnut ja hänen oletetaan hukkuneen. Tämä käy ilmi 21. heinäkuuta 2007 päivätystä etsivä Popen valaehtoisesta raportista. A. Kyllä. Kysymys: Hartfordin etsivät Ayer ja Lopez löysivät teidät tänään 24. joulukuuta noin kello 8.00 Bradleyn kansainvälisellä lentokentällä, kun valmistauduitte SunExin Miamiin, Floridaan, suuntautuvalle lennolle nro 1975, jonka jatkoyhteys oli Globo Rio Airin lennolla nro 4587 Sao Pauloon, Brasiliaan. A. Aivan oikein. K. He ilmoittivat teille, että Spencer Daltonin tapauksessa oli ilmennyt uusia kiireellisiä tietoja, ja kysyimme, mitä tietoa teillä on niistä. Te suostuitte vapaaehtoisesti lykkäämään lentoanne ja toimimaan yhteistyössä läsnä olevan asianajajanne Donna Whiten neuvojen perusteella. Pitääkö tämä paikkansa?" A. Kyllä. Kysymys: Olen käynyt läpi kansiota, mutta haluaisin pyytää teitä antamaan ensin hieman elämäkerrallisia tietoja. Syntymäaika ja -paikka? A. 13. lokakuuta 1950, Sao Paulo, Brasilia. K. Kasvoitko Brasiliassa vai Yhdysvalloissa? V. Molemmissa. Isäni on Yhdysvaltain kansalainen Bostonista. Hän oli diplomaatti, sotilasattasea Brasilian suurlähetystössä, jossa hän tapasi äitini. Minä synnyin Brasiliassa. Kun olin kaksitoistavuotias, isäni lähti virkaansa ja aloitti työt täällä Hartfordissa. Kysymys: Onko teillä kaksoiskansalaisuus? A. Kyllä. Pidän itseäni Amerikan kansalaisena. K. Onko teillä lapsia? V: Yksi. Tyttäremme. Hän on kieliterapeutti. Meillä on kaksi pojanpoikaa. Vävymme on Amerikan tutkimuksen professori Lissabonin yliopistossa. He muuttivat Portugaliin seitsemän vuotta sitten. Q. Huomasin, ettet nimennyt heitä. V. Ette kysynyt heidän nimiään. K. Kertokaa minulle, kuinka usein olette nähnyt tytärtänne ja pojanpoikianne seitsemän vuoden aikana sen jälkeen, kun tyttärenne muutti Portugaliin?</w:t>
      </w:r>
    </w:p>
    <w:p>
      <w:r>
        <w:rPr>
          <w:b/>
          <w:color w:val="FF0000"/>
        </w:rPr>
        <w:t xml:space="preserve">id 187</w:t>
      </w:r>
    </w:p>
    <w:p>
      <w:r>
        <w:rPr>
          <w:b w:val="0"/>
        </w:rPr>
        <w:t xml:space="preserve">1. Tervehdi Capitoliumin vanhoja mestareita Tämä on kaupunki, joka on kasvattanut Michelangelon taidetta. Hänen piazza del Campidoglion vastakkaisilla puolilla sijaitsevissa kaksoispalatseissa sijaitsevat Kapitolina-museot. Ne ovat maailman vanhin julkinen galleria, sillä ne avasivat kokoelmansa yleisölle vuonna 1734. Sisällä voit ihailla Tizianin, Tintoretton, Veronesen ja Caravaggion henkeäsalpaavia maalauksia sekä barokkiajan neron Berninin kauniisti muotoiltuja patsaita. Kun olet taidepolulla, älä jätä väliin Borghesen galleriaa ja Palazzo Barberinin Galleria Nazionale d'Arte Anticaa . 2. Ota yhteys sisäiseen gladiaattoriisi Colosseumissa Colosseum on eeppisten mittasuhteiden monumentti. Tästä flavialaisesta amfiteatterista, joka on peräisin vuodelta 72 jKr., on kerrottu tarinoita gladiaattoreiden, orjien, vankien ja villieläinten välisistä verisistä taisteluista. Valtava viihdeareena, johon mahtuu yli 50 000 ihmistä, saattaa täyttyä 10 minuutissa. Missään muualla maailmassa ei ollut suurempaa tai loistavampaa joukkoteurastuksen näyttämöä. Nykyään näet vain gladiaattoreita, jotka on pysäköity ulkopuolelle turistien kuvaajia varten. Tämä on kuitenkin välttämätön pyhiinvaelluskohde historian ystäville, ja se on ihanteellinen lähtökohta, josta käsin voi tutustua kaupungin roomalaisiin jäänteisiin: leukoja häkellyttävään Forumiin, Domus Aureaan ja Pantheoniin. 3. Kävele Villa Borghesen puutarhoissa Kuten mikä tahansa pääkaupunki, Rooma voi olla häkellyttävä. Kun Colosseum alkaa painaa mieltäsi, etsi rauhaa Villa Borghesen, kaupungin keskeisimmän julkisen puiston, puutarhasta. Se on suosittu lenkkeilijöiden, koirien ulkoiluttajien ja nautiskelijoiden keskuudessa. Viime vuosina Orangerieen on kasvanut nykytaiteen museo: Museo Carlo Bilotti . Jos haluat paeta väkijoukkoja, kiipeä Trasteveren ja Gianicolon takana olevalle jyrkälle kukkulalle, josta löydät Monteverden esikaupunkialueella sijaitsevan Villa Pamphili -puiston vehreän puiden täyttämän laajuuden. Lapset voivat ruokkia kilpikonnia lammella ja ratsastaa poneilla puistossa, ja sinä voit ottaa päiväunet varjoisan puun alla ennen kuin lähdet ulos katsomaan paavia. 4. Osallistu paavin audienssille Vatikaanissa Jos tapaisit paavin, mitä sanoisit hänelle? No, luultavasti et, mutta voit liittyä audienssille hänen kanssaan keskiviikkoaamuisin. Jos sää on hyvä, hän pitää tämän yleisen audienssin Pietarinaukiolla; muussa tapauksessa se järjestetään Sala Nervi -auditio-salissa. Odota, että pääset katolilaisten hartaiden ja kameroita heiluttavien turistien joukkoon. Sen jälkeen voit vaeltaa Pietarinkirkossa, ihailla Michelangelon upeita freskoja Sikstuksen kappelissa ja vierailla Vatikaanin museoihin kuuluvassa Museo Pio-Clementinossa kuuluisissa "Belvedere Apollossa" ja "Laoconissa". 5. Heitä kolikko Trevin suihkulähteeseen Upea Trevin suihkulähde on nykyään myös Punaisen Ristin säästöpossu, kiitos kaikkien niiden kolikoiden, joita turistit heittävät veteen toiveidensa mukaisesti. Pienellä piazzalla sijaitsevan suihkulähteen kermanvärinen travertiini kiiltää vesisateiden ja kameroiden salamavalojen alla. Palazzo Poli -rakennuksen edustalla on rokokoo-ekstravaganza, joka koostuu kasvavista merihevosista, simpukoita puhaltavista Tritoneista ja jylhistä kivistä. Kivenheiton päässä sijaitsee La Citt dell'Acqua , joka sisältää keisarillisilta ajoilta peräisin olevan kerrostalon jäänteet ja säiliön, jonka alla virtaavan Acqua Verginen vesi virtaa. 6. Täydellistä geometriaasi Pantheonissa Arvioi antiikin Rooman arkkitehtuuria käymällä sen parhaiten säilyneessä rakennuksessa: Pantheonissa . Hadrianuksen noin vuosina 119-128 jKr. rakennuttama kirkko oli alun perin klassisten jumalien temppeli, ja se toimii edelleen kirkkona, jossa sijaitsevat yhdistyneen Italian ensimmäisen kuninkaan ja taiteilija Rafaelin haudat. Ulkopuolella on yhä alkuperäiset pronssiovet, ja sisätiloissa noudatetaan roomalaisen huippuarkkitehdin Vitruviuksen asettamia sääntöjä. Puolipallonmuotoisen kupolin halkaisija on täsmälleen yhtä suuri kuin koko rakennuksen korkeus, joten se pystyy kestämään</w:t>
      </w:r>
    </w:p>
    <w:p>
      <w:r>
        <w:rPr>
          <w:b/>
          <w:color w:val="FF0000"/>
        </w:rPr>
        <w:t xml:space="preserve">id 188</w:t>
      </w:r>
    </w:p>
    <w:p>
      <w:r>
        <w:rPr>
          <w:b w:val="0"/>
        </w:rPr>
        <w:t xml:space="preserve">uusi posti ei mene henkilökohtaiseen kansioon Olen perustanut henkilökohtaisen kansion, mutta posti tulee edelleen kansioon, jossa on sähköpostiosoitteen nimi Gordon Vierailevia viestejä: n/a 's Tietokoneen tekniset tiedot 16. marraskuu 2005 "Jewelt" &amp;lt;(E-Mail poistettu)&amp;gt; kirjoitti viestin news:0E680718-66FC-474C-9579-(E-Mail Removed) &amp;gt; Olen määrittänyt henkilökohtaisen kansioni, mutta posti tulee edelleen &amp;gt; kansioon, jossa on sähköpostiosoitteen nimi Se on joko Exchange Serverin tai Hotmailin oletuskäytäntö. Sinun on joko määritettävä sääntö sen siirtämiseksi tai raahattava sähköpostit manuaalisesti pst-tiedoston kansioihin. =?Utf-8?B?SmV3ZWx0?= Guest Posts: n/a 's Computer Specifications 16th Nov 2005 Gordon Kiitos nopeasta vastauksesta, nyt jos saan olla niin rohkea, että kysyn sinulta vielä yhden kysymyksen, joka on, miten menen asettamaan säännön? Olen ilmeisesti aloittelija Outlookin käyttämisessä sähköpostin jakeluun. Kiitos "Gordon" wrote: &amp;gt; "Jewelt" &amp;lt;(E-Mail poistettu)&amp;gt; wrote in message &amp;gt; news:0E680718-66FC-474C-9579-(E-Mail Removed) &amp;gt; &amp;gt; &amp;gt; Olen määrittänyt henkilökohtaisen kansioni, mutta posti tulee kuitenkin edelleen &amp;gt; &amp;gt; kansioon, jossa on sähköpostiosoitteen nimi &amp;gt; &amp;gt; &amp;gt; Se on joko Exchange-palvelimen tai Hotmailin oletuskäytäntö. Sinun &amp;gt; täytyy joko asettaa sääntö sen siirtämiseksi, ar vetää sähköpostit manuaalisesti &amp;gt; kansioihin pst-tiedostossasi. &amp;gt; &amp;gt; &amp;gt; &amp;gt; &amp;gt; "Jewelt" &amp;lt;(E-Mail poistettu)&amp;gt; kirjoitti viestin news:4252F3A4-FE05-4E82-903B-(E-Mail poistettu).... &amp;gt; Gordon &amp;gt; Kiitos nopeasta vastauksesta, nyt jos saan olla niin rohkea, että kysyn sinulta yhden &amp;gt; lisää kysymyksen, joka on, miten menen asettamaan säännön? Olen &amp;gt; ilmeisesti &amp;gt; aloittelija Outlookin käyttämisessä sähköpostin toimittamiseen. Kiitos &amp;gt; &amp;gt; &amp;gt; "Gordon" kirjoitti: &amp;gt; &amp;gt;&amp;gt;&amp;gt; "Jewelt" &amp;lt;(Sähköposti poistettu)&amp;gt; kirjoitti viestissä &amp;gt;&amp;gt; news: Sinun &amp;gt;&amp;gt; on joko määritettävä sääntö sen siirtämiseksi tai raahattava sähköpostit manuaalisesti &amp;gt;&amp;gt; kansioihin pst-tiedostossasi. &amp;gt;&amp;gt; &amp;gt;&amp;gt; &amp;gt;&amp;gt; &amp;gt;&amp;gt; Gordon Guest Posts: n/a 's Computer Specifications 16. marraskuuta 2005 "Jewelt" &amp;lt;(E-Mail poistettu)&amp;gt; kirjoitti viestin news:4252F3A4-FE05-4E82-903B-(E-Mail Removed) &amp;gt; Gordon &amp;gt; Kiitos nopeasta vastauksesta, nyt jos saan olla niin rohkea, että kysyn sinulta &amp;gt; vielä yksi kysymys, joka on, miten menen asettamaan säännön? Minä &amp;gt; olen ilmeisesti aloittelija Outlookin käyttämisessä sähköpostin toimittamiseen. Kiitos Työkalut-säännöt-ohjattu ohjatun pitäisi opastaa sinua. En ole kuitenkaan kovin perehtynyt Exchange-postin tai Hotmailin toimintaan..... Jos käytät Exchangea, Exchange-palvelimelle voi olla keino käskeä toimittamaan posti pst-tiedostoon Exchange-postilaatikon sijasta. Joku minua asiantuntevampi voi auttaa tässä asiassa...... Onnea matkaan! =?Utf-8?B?S2F0aHJ5bg==?= Guest Posts: n/a 's Computer Specifications 23rd Apr 2007 Hei, minulla on tämä sama ongelma, ja koska minulla on Hotmail-tili, en voi luoda sääntöjä Hotmailin Saapuneet-postilaatikkoon. Asetin sähköpostitilini niin, että uusi posti menisi henkilökohtaisiin tiedostoihini, mutta se menee vain Hotmailin Saapuneet-kansioon. Kertokaa minulle, miten saan tämän korjattua. Haluan säilyttää kopion</w:t>
      </w:r>
    </w:p>
    <w:p>
      <w:r>
        <w:rPr>
          <w:b/>
          <w:color w:val="FF0000"/>
        </w:rPr>
        <w:t xml:space="preserve">id 189</w:t>
      </w:r>
    </w:p>
    <w:p>
      <w:r>
        <w:rPr>
          <w:b w:val="0"/>
        </w:rPr>
        <w:t xml:space="preserve">Murphy jättää loppukauden väliin Birmingham on kärsinyt massiivisen loukkaantumisvahingon, kun David Murphy on suljettu pois loppukauden ajaksi. Murphy, jonka Bluesin pomo Lee Clark on tunnustanut npower Championshipin parhaaksi vasemman puolen puolustajaksi, joutui torstai-iltana polven tähystysleikkaukseen, jossa arvioitiin viime viikonlopun kotitappiossa Hullia vastaan syntyneitä vaurioita. Seuran pelot ovat toteutuneet, sillä Murphy on saanut rustovaurion. 28-vuotias pelaaja aloittaa nyt kuntoutuksensa ennen ensi kesäksi suunniteltua kauden aikaista paluuta. Birmingham on jo jatkanut entisen West Bromin ja Boltonin puolustajan Paul Robinsonin lyhytaikaista sopimusta kahdella kuukaudella tammikuun 27. päivään asti, mutta sitä voidaan nyt jatkaa kesäkuuhun asti.</w:t>
      </w:r>
    </w:p>
    <w:p>
      <w:r>
        <w:rPr>
          <w:b/>
          <w:color w:val="FF0000"/>
        </w:rPr>
        <w:t xml:space="preserve">id 190</w:t>
      </w:r>
    </w:p>
    <w:p>
      <w:r>
        <w:rPr>
          <w:b w:val="0"/>
        </w:rPr>
        <w:t xml:space="preserve">Will Rogers sanoi kerran: "Vaikka olisitkin oikealla tiellä, jäät jalkoihin, jos vain istut siinä." Tuntuuko sinusta, että keskuksesi on suunnattu oikeaan suuntaan, mutta et etene niin nopeasti kuin haluaisit? Ehkä on aika pyyhkiä pölyt pois strategisesta suunnitelmasta ja antaa hallitukselle, henkilökunnalle ja vapaaehtoisille uutta puhtia. Monet voittoa tavoittelemattomat järjestöt aloittavat toimintansa "äiti ja isä" -yrityksinä. Joku halusi tavoittaa ihmisiä, hyppäsi mukaan molemmin jaloin ja sai aikaan suuria asioita. Nyt muutaman vuoden kuluttua strateginen suunnitelma näyttää olevan: "jatketaan vain sitä, mitä me jo teemme". Perinteinen viisaus voisi sanoa, että "jos se ei ole rikki, älä korjaa sitä". Charles Handy ehdottaa kuitenkin Sigmund Curve -teoriansa avulla, että kun organisaatio huomaa olevansa nousevalla käyrällä, sen on alettava keksiä itsensä uudelleen. Keskuksenne tulisi harkita strategista suunnitteluprosessia riippumatta siitä, oletteko pysähtyneet raiteille vai nautitte suuresta menestyksestä. Ennen kuin voitte piirtää kurssin tulevaa palvelutyötä varten, teidän on tarkasteltava rehellisesti nykytilannettanne. Ihanteelliseen strategiseen suunnittelukokoukseen kuuluu 15-20 osallistujaa, jotka koostuvat hallituksen jäsenistä, henkilökunnasta, vapaaehtoisista ja tärkeimmistä lahjoittajista. Heidän ensimmäinen tehtävänsä on kysyä: "Mitä teette oikein?". Mitä tavoitteita olette saavuttaneet? Mitä haasteita olette voittaneet? Mitä hankkeita olette saaneet päätökseen? Kun olette vakuuttaneet itsellenne, että teette paljon asioita oikein, tarkastelkaa viime vuotta. Mitä opitte? Mitä päätöksiä olisit muuttanut? Mitä tavoitteita et saavuttanut? Mitä haasteita et ole onnistunut voittamaan viime vuosina? Nämä vastaukset saattavat olla vaikeita, mutta ne tarjoavat tärkeän todellisuuden tarkistuksen. Käännä seuraavaksi ajatuksesi keskuksesi vahvuuksiin, heikkouksiin, mahdollisuuksiin ja uhkiin. Tämä selventää näkemystäsi siitä, mitä teet ja mitä et tee hyvin, miten voit laajentaa toimintaasi ja mitä esteitä voit ennakoida. Arvioikaa myös toiminta-ajatustanne - perustavaa laatua oleva syy olemassaoloonne. Se ohjaa päivittäistä toimintaasi ja on perusta, jolle rakennat tulevaisuutesi. Miksi teet sitä, mitä teet (missiosi), mihin pyrit (visiosi) ja miten aiot tehdä sen (arvosi)?ne ovat liima, joka pitää organisaatiosi koossa. Minne olet menossa? John Stott on todennut: "Visio alkaa pyhästä tyytymättömyydestä siihen, miten asiat ovat". Luo visio, joka antaa organisaatiollesi pitkän aikavälin suunnan. Visiot ovat isoja, karvaisia, rohkeita tavoitteita. Visiopuheenvuorosi on oltava kauaskantoinen, mutta saavutettavissa. Visio vastaa kysymykseen: "Mikä organisaatiomme on viiden vuoden kuluttua?". Visio voi olla yhden tulevaisuuteen suuntautuneen henkilön tuote, mutta useimmat organisaatiot hyötyvät monien sidosryhmien panoksesta ja sitoutumisesta. Järjestä perjantai-illasta lauantai-iltapäivään kestävä tilaisuus, jossa johdatat tiimisi tämän strategisen ajattelun harjoituksen läpi. Visiosi tulisi sisältää vision lausuma ja elävä kuvaus. Visiolausuma on lyhyt, ytimekäs lausuma organisaatiosi tulevasta tilasta, joka vastaa kysymykseen: "Mihin olemme menossa?". Elävä kuvaus on pitkä luettelo sanoja ja lauseita, jotka kuvaavat elävästi, miltä organisaatiosi näyttää ja tuntuu, kun saavutat visiosi. Rakenna rohkea, inspiroiva ja tarkoituksenmukainen visio. Ylitä se, mitä pidät mahdollisena, ja pyydä Jumalaa liikuttamaan vuoria. Käytä kieltä, joka luo innostusta ja haastaa kaikki ponnistelemaan eteenpäin tavoitteen saavuttamiseksi. Anna kaikille laajempi tarkoituksen tunne, jotta he näkevät itsensä rakentamassa suurta katedraalia sen sijaan, että he vain laittaisivat kiviä. Miten aiomme päästä sinne? Kolme vaihetta muuttaa visiosi todellisuudeksi: 1) määrittele strategiset tavoitteesi, 2) määrittele erityistavoitteet näiden tavoitteiden saavuttamiseksi ja 3) listaa toimintakohteet, jotka vievät sinua kohti kutakin tavoitetta. Strategiset tavoitteet yhdistävät missiosi visioosi. Rajaa keskittymisesi viiteen tai kuuteen tavoitteeseen, jotka haluat saavuttaa seuraavien viiden vuoden aikana. Strateginen tavoite voisi olla esimerkiksi: "Vahvistetaan varainhankintaa". Aseta tavoitteet, jotta voit asettaa konkreettisia tulostavoitteita. Kerro selkeästi mitä, milloin, miten ja kenelle. Jokaisella strategisella tavoitteella on useita tavoitteita. Jos haluatte vahvistaa varainhankintaa, joitakin erityistavoitteita voisivat olla a) palkata osa-aikainen kehitysjohtaja, b) toteuttaa suurlahjoittajaohjelma, c) rekrytoida ja kouluttaa lisää hallituksen jäseniä. Toimintakohteet ovat tehtäviä, joita tarvitaan tavoitteiden toteuttamiseksi. Jokaisella tavoitteella on useita toimintavaiheita. Tärkeitä toimia tässä</w:t>
      </w:r>
    </w:p>
    <w:p>
      <w:r>
        <w:rPr>
          <w:b/>
          <w:color w:val="FF0000"/>
        </w:rPr>
        <w:t xml:space="preserve">id 191</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Terrori-iskun jälkimainingeissa poliittiset panokset ovat korkeat: lainsäätäjät pelkäävät, että heidät nähdään lepsuina tai välinpitämättöminä, ja usein he myöntävät toimeenpanovallalle laajempia valtuuksia ilman perusteellista keskustelua. Myös oikeuslaitoksen rooli on rajallinen: perustuslaillinen rakenne ja kulttuurinormit kaventavat tuomioistuinten mahdollisuuksia valvoa toimeenpanovaltaa vain marginaalialueilla. Terrorisminvastaisen lainsäädännön arvioinnissa vallitseva "turvallisuus vai vapaus" -asetelma ei siis pysty ottamaan huomioon yhtä tärkeää ominaisuutta: toimeenpanovallan lisääntymistä, joka muuttaa hallinnonalojen välistä tasapainoa. Tässä kirjassa lasketaan uudelleen terrorisminvastaisen lainsäädännön kustannukset Yhdistyneelle kuningaskunnalle ja Yhdysvalloille ja väitetään, että aiheutuneet vahingot ovat huomattavasti suuremmat kuin aluksi näyttää. Donohue varoittaa, että biologisten ja ydinmateriaalien leviäminen sekä ääriainesten uhrautumishalukkuus voivat ajaa molemmat maat ryhtymään yhä jyrkempiin toimenpiteisiin, minkä seurauksena molempien valtioiden perusrakenne muuttuu. Terrori-iskun jälkeen poliittiset panokset ovat korkeat: lainsäätäjät pelkäävät, että heitä pidetään lepsuina tai välinpitämättöminä, ja myöntävät usein toimeenpanovallalle laajemmat valtuudet ilman perusteellista keskustelua. Myös oikeuslaitoksen rooli on rajallinen: perustuslaillinen rakenne ja kulttuurinormit kaventavat tuomioistuinten mahdollisuuksia valvoa toimeenpanovaltaa vain marginaalialueilla. Terrorisminvastaisen lainsäädännön arvioinnissa vallitseva "turvallisuus vai vapaus" -asetelma ei siis pysty ottamaan huomioon yhtä tärkeää ominaisuutta: toimeenpanovallan lisääntymistä, joka muuttaa hallinnonalojen välistä tasapainoa. Tässä kirjassa lasketaan uudelleen terrorisminvastaisen lainsäädännön kustannukset Yhdistyneelle kuningaskunnalle ja Yhdysvalloille ja väitetään, että aiheutuneet vahingot ovat huomattavasti suuremmat kuin aluksi näyttää. Donohue varoittaa, että biologisten ja ydinmateriaalien leviäminen sekä ääriainesten uhrautumishalukkuus voivat ajaa molemmat maat ryhtymään yhä jyrkempiin toimenpiteisiin, minkä seurauksena molempien valtioiden perusrakenne muuttuu. Editorial Reviews Review "Laura Donohuen hienostunut ja monimutkainen analyysi Britannian ja Yhdysvaltojen terrorisminvastaisesta lainsäädännöstä varoittaa yksilön perusoikeuksiin kohdistuvista riskeistä, kun demokratiat perustavat terrorisminvastaisia järjestelmiä. Vaikka hallitukset kehystävät aloitteitaan valinnalla turvallisuuden ja vapauden välillä, Donohue kyseenalaistaa tämän logiikan. Vapauden menetys ei välttämättä ole tasapainossa turvallisuuden lisääntymisen kanssa. Tilapäisiksi tarkoitetut kompromissit osoittautuvat pysyviksi. Demokratioiden johtajien ja kansalaisten olisi hyvä ottaa huomioon tämä terävä ja oikea-aikainen varoitus." Martha Crenshaw, Senior Fellow, Center for International Security and Cooperation (CISAC), Stanfordin yliopisto "Laura Donohue on erottuva ja arvovaltainen ääni terrorismin vastaisen lainsäädännön alalla. Hänen selontekonsa tällaisten lakien vaikutuksesta kansalaisvapauksiin Britanniassa ja Yhdysvalloissa on kattava ja vakuuttava, mutta se on myös hyvin huolestuttava niille, jotka välittävät vapaudesta." Conor Gearty, ihmisoikeusoikeuden professori, London School of Economics "Tämän mestarillisen analyysin Yhdistyneen kuningaskunnan ja Yhdysvaltojen viimeaikaisesta terrorisminvastaisesta lainsäädännöstä pitäisi olla pakollista luettavaa hallituksille ja lainsäätäjille Atlantin molemmin puolin. Sen pitäisi olla myös kaikkien niiden luettavana, jotka välittävät siitä, mikä on turvallisuuden hinta henkilökohtaisen vapauden ja ihmisoikeuksien kannalta." Rt Hon Lord Lloyd of Berwick "Tämä kirja tarjoaa Yhdistyneen kuningaskunnan ja Yhdysvaltojen liittolaisten lainkäyttöalueiden yhteydessä ainutlaatuisen yksityiskohtaisen temaattisen tarkastelun lainsäädännön jyrkästä uudelleenmuotoilusta terrorismin torjunnan turvallisuuden vuoksi. Se on kiistatta hienoin vertaileva selvitys ja analyysi terrorismin vastaisesta primaarilainsäädännöstä, joka on vielä tehty kummallakin lainkäyttöalueella." Clive Walker, rikosoikeustutkimuksen professori, Leedsin yliopisto "Häikäisevän kattava ja syvällinen diagnoosi siitä, miten länsimaiset hallitukset liian usein reagoivat terrorismiin edistämällä toimeenpanovaltaa piittaamatta niistä vapauden perusperiaatteista, joihin niiden legitimiteetti perustuu. Monet kirjoittajat tuomitsevat tämän ilmiön, mutta tämä kirja on ainutlaatuinen, koska siinä käsitellään rinnakkain Yhdysvaltojen ja Ison-Britannian kehitystä, käsitellään erityisen selkeästi 'taloudellisen terrorismin torjunnan' pelottavaa aihetta ja käytetään sekä historioitsijan suurta kerrontataitoa että juristin tinkimätöntä analyyttistä tarkkuutta. Se on elegantti synteesi aineistosta, joka ulottuu sopimuksista oikeuden päätöksiin.</w:t>
      </w:r>
    </w:p>
    <w:p>
      <w:r>
        <w:rPr>
          <w:b/>
          <w:color w:val="FF0000"/>
        </w:rPr>
        <w:t xml:space="preserve">id 192</w:t>
      </w:r>
    </w:p>
    <w:p>
      <w:r>
        <w:rPr>
          <w:b w:val="0"/>
        </w:rPr>
        <w:t xml:space="preserve">Hyödyllisin viesti: karrie +7 #2 Top Rated Post Re: Pudonneet tammenterhot uhka allergisille lapsille 1 viikko sitten onko laillista paiskata naista tammenterhoilla? Koska hän ansaitsee sen. SLM +1 #3 Re: SLM +1 #3 Re: Putoavat tammenterhot uhka allergisille lapsille 1 week ago Veikkaanpa, että tämä on sama nainen, joka yrittää kieltää myös katukiekon vuodesta toiseen! Cannuck +1 #4 Re: Fallen acorns a threat to kids with allergies 1 week ago Kuten tavallista, en ole bandwagon jumpper. Ensimmäinen kysymykseni olisi, onko tammenterhojen kanssa ollut kiusaamistapauksia? Serryah #5 Re: Tikkurila #5 Re: Tikkurila Putoavat tammenterhot uhka allergisille lapsille 1 viikko sitten ... Ei sanoja, ei vain... ei sanoja. shadowshiv +3 #6 Re: Kaatuneet tammenterhot uhka allergisille lapsille 1 week ago Eli periaatteessa päästään kaikesta eroon, koska kiusaajat käyttävät mitä tahansa, mihin he saavat likaiset pikku kätensä kiinni kiusatakseen jotakuta. Hankkiudutaan eroon tammista? Osoittakaa hieman tervettä järkeä, rouva! Olemme jo menettäneet tammipuut typerän hyönteisen takia, ja nyt hän haluaa kaataa toisen puulajin? SLM +4 #7 Re: SLM +4 #7 Re: Kaatuneet tammenterhot uhka allergisille lapsille 1 viikko sitten Bubble wrap people! Suojaa melkein kaikelta, jos sitä käyttää tarpeeksi. Se on tulevaisuuden investointivalinta!!! shadowshiv #8 Re: Kaatuneet tammenterhot uhka allergisille lapsille 1 week ago Lainaus: Alunperin lähettänyt SLM Bubble wrap people! Suojaa melkein kaikelta, jos sitä käyttää tarpeeksi. Se on tulevaisuuden investointivalinta!!!! Oletko sinä kuplamuovin(tm) varastonhaltija? SLM +1 #9 Re: SLM +1 #9 Re: Pudonneet tammenterhot uhka allergisille lapsille 1 viikko sitten Lainaus: Alkuperäinen lähettäjä shadowshiv Are you a Stock-Holder of Bubble Wrap(tm)? Pitäisi olla, todella pitäisi olla. Mutta ei, kaikki rahani menevät asuntolainaan, lol. captain morgan +4 #10 Re: Kapteeni morgan +4 #10 Re: Pudonneet tammenterhot uhka allergisille lapsille 1 viikko sitten Lainaus: Alkuperäinen lähettäjä: shadowshiv Eli periaatteessa hankkiudutaan eroon kaikesta, koska kiusaaja käyttää mitä tahansa, mihin hän saa likaiset pikku kätensä käsiksi kiusatakseen jotakuta. Hankkiudutaan eroon tammista? Osoita vähän maalaisjärkeä rouva! Olemme jo menettäneet tammipuut typerän hyönteisen takia, ja nyt hän haluaa kaataa toisen puulajin? Mitä tämä rouva aikoo tehdä, kun joku kiusaaja heittää kiven Snookumsia kohti?.... Kieltää kaikki geologiset muodostumat, jotka voivat tuottaa kiviä? Tämä yksilö uhmaa kaikkia tyhmyyden tasoja Lainaus: Alkuperäinen lähettäjä SLM Bubble wrap people! Suojaa melkein kaikelta, jos sitä käyttää tarpeeksi. Se on tulevaisuuden investointivalinta!!!! Mene ajassa mukana SLM.... Kuplamuovi on niinoo eilistä. SLM +1 #11 Re: SLM +1 #11 Re: Pudonneet tammenterhot uhka allergisille lapsille 1 viikko sitten Lainaus: Originally Posted by captain morgan Tämä yksilö uhmaa kaikkia tyhmyyden tasoja Ei varmaankaan ole se menestystarina, jonka hänen vanhempansa toivoivat hänestä tulevan. Mutta toisaalta he tunsivat hänet, joten ehkä heillä oli realistisemmat odotukset. Re: Kaatuneet tammenterhot uhka allergisille lapsille Kuten tavallista, en ole mikään bandwagon-hyppääjä. Ensimmäinen kysymykseni olisi, onko tammenterhojen kanssa ollut kiusaamistapauksia? Onko kukaan? taxslave +3 #13 Re: Veronmaksajat +3 #13 Re: Veronmaksajat +3 #13 Re: Kaatuneet tammenterhot uhka allergisille lapsille 1 viikko sitten Lainaus: Originally Posted by Cannuck Kuten tavallista, en ole bandwagon-hyppääjä. Ensimmäinen kysymykseni olisi, onko tammenterhoilla ollut kiusaamistapauksia? No olihan siellä yksi orava... IdRatherBeSkiing +1 #14 Re: Pudonneet tammenterhot uhka allergisille lapsille 1 viikko sitten Lainaus: Lähettäjä: SLM Alunperin lähettänyt Bubble wrap people! Suojaa melkein kaikelta, jos sitä käyttää tarpeeksi. Se on tulevaisuuden investointivalinta!!!! Ihmiset vain kiusaisivat kaikkia tuolla inssisellä ja taukoamattomalla poksahtelevalla äänellä. karrie +1 #15 Re: Putoavat tammenterhot uhka allergisille lapsille 1 viikko sitten Lainaus: Lainaus: Alunperin lähettänyt Cannuck Anybody? Olisiko sillä väliä jos olisi? Miksi poistaa tammenterhot sen sijaan, että puuttuu kiusaamiseen. Hän sanoi, että niitä "voi" käyttää kiusaamiseen,</w:t>
      </w:r>
    </w:p>
    <w:p>
      <w:r>
        <w:rPr>
          <w:b/>
          <w:color w:val="FF0000"/>
        </w:rPr>
        <w:t xml:space="preserve">id 193</w:t>
      </w:r>
    </w:p>
    <w:p>
      <w:r>
        <w:rPr>
          <w:b w:val="0"/>
        </w:rPr>
        <w:t xml:space="preserve">Tiivistelmä Romuvirroilla on merkittävä rooli maanpinnan eroosioprosesseissa, ja ne uhkaavat väestöä ja infrastruktuuria tuliperäisillä, vuoristoalueilla, maanjäristysalueilla ja rannikkoalueilla. Luonnollisissa virtauksissa on yleensä nestemäinen vaihe sekoittuneena rakeiseen vaiheeseen. Useimmat nykyiset mallit käsittelevät kuitenkin vain rakeista vaihetta, koska kaksivaiheisten virtausten kuvaamiseen liittyy matemaattisia ja numeerisia vaikeuksia. Esittelemme tässä numeerisen mallin, joka kuvaa rakeisen materiaalin ja sen välissä olevan nesteen seoksen virtausta monimutkaisen topografian yli Pitmanin ja Le:n (2005) työn mukaisesti. Toisin kuin lähestymistavassa, jossa ratkaistaan koko seoksen massa- ja impulssiyhtälöt, tässä mallissa otetaan huomioon sekä neste- että kiinteän faasin massa- ja impulssiyhtälöt erikseen, jolloin voidaan ottaa huomioon näiden kahden faasin erilaiset nopeudet. Käytämme tässä Pelantin et al. (2008) johtamien syvyyskeskiarvoyhtälöiden numeerista diskretointia, jossa otetaan huomioon kiinteän faasin Coulombin kitkalaki, kelluvuusvaikutukset, kahden faasin välinen kitka ja monimutkaiset topografiavaikutukset. Teimme herkkyysanalyysin eräille yksinkertaisille tapauksille, mikä osoitti, että vesipitoisuus ja kahden faasin välinen vuorovaikutus vaikuttavat virtauksen dynamiikkaan ja kerrostuman morfologiaan. Lopuksi käytämme tätä mallia simuloidaksemme Islannissa esiintyviä roskavirtoja, jotka uhkaavat luoteisrannikon kyliä. NERC ARSF:n suorittaman ilmakuvauslidar-tutkimuksen avulla saatujen korkean resoluution tietojen ansiosta paikallinen 3D-topografia on otettu huomioon. Simuloitujen ja havaittujen kerrostumien vertailun avulla voidaan kalibroida kyseessä olevan rakeisen materiaalin kitkakerroin ja antaa ensimmäinen arvio näiden roskavirtojen vesipitoisuudesta. Viitteet: E.B. Pitman, L. Le. Kahden nesteen malli lumivyöryille ja raunioille. Phil. Trans. R. Soc. A 363, 1573-1601, 2005. M. Pelanti, F. Bouchut, A. Mangeney. Roe-tyyppinen järjestelmä kaksivaiheisille matalille rakeisille virtauksille muuttuvan topografian yli. M2AN 42, 851-885, 2008.</w:t>
      </w:r>
    </w:p>
    <w:p>
      <w:r>
        <w:rPr>
          <w:b/>
          <w:color w:val="FF0000"/>
        </w:rPr>
        <w:t xml:space="preserve">id 194</w:t>
      </w:r>
    </w:p>
    <w:p>
      <w:r>
        <w:rPr>
          <w:b w:val="0"/>
        </w:rPr>
        <w:t xml:space="preserve">UCL News in images Kirjoittanut Helen Fry, hiljattain UCL Institute for Global Health -instituutista valmistunut maisteri. Globaalin terveydenhuollon hallinnoinnin peli on muuttumassa, ja jos Maailmanpankin ja Maailman terveysjärjestön kaltaiset globaalin terveydenhuollon toimijat eivät ajattele itseään uudelleen, ne vanhentuvat, väitti Michel Sidib UCL Lancet Lecture 2012 -luennossa 13. marraskuuta. Sidib hyödynsi kokemustaan UNAIDSin pääjohtajana ja hahmotteli näkemystään globaalin terveydenhuollon hallinnosta vuoden 2015 jälkeistä kehityskautta varten. Sidib aloitti tarkastelemalla aidsin historiaa, jota hän kuvasi "matkaksi epätoivosta toivoon". Hän kuvaili, miten aids alkoi "homoruttona", johon ei ollut lääkkeitä eikä tutkimusta. Mutta kun aids synnytti suhteita pohjoisen ja etelän välillä, se toi kansalaisyhteiskunnan, tutkijat ja poliittiset päättäjät yhteen ja loi tilaa maailmanlaajuiselle solidaarisuudelle. UNAIDSin menestyksen kuvaamiseksi Sidib mainitsi, että nykyään yli kahdeksalla miljoonalla hiv-positiivisella on mahdollisuus saada hoitoa ja että yli 56 maassa on pystytty vakauttamaan ja vähentämään merkittävästi uusien tartuntojen määrää. Asiayhteys: "Siitä, miten tämän menestyksen varaan voisi rakentaa, Sidib suositteli, että ottaisimme ensin huomioon "syvän muutoksen hetken", jota maailma tällä hetkellä kokee. Hän puhui intohimoisesti finanssikriisistä eettisenä "luottamuskriisinä", jossa kansalaiset eivät luota johtajiinsa, ja ilmaisi huolensa siitä, että sosiaalisten toimien edistämisessä on ongelmia. Hän puhui myös kaupungistumisesta, "maailmanlaajuisesta seismisestä muutoksesta", jossa yli viisi miljardia ihmistä asuu nykyään kaupungeissa. Nuorista ja teknologiasta hän pohti, millaisia uusia aktivismin muotoja sosiaalinen media tuo esiin, ja puhui mahdollisuuksista hyödyntää tätä ihmisten lisääntynyttä yhteenkuuluvuutta eri puolilla maailmaa. Miten maailmanlaajuinen terveydenhuollon hallinto etenee tämän huomioon ottaen? Sidib ehdotti, että uudenlaisen hallintotavan syntyminen edellyttää valmiuksia viidellä alalla: Maailmanlaajuisen terveydenhuollon arkkitehtuuri Hän väitti, että nykyisestä järjestelmästä puuttuu kestävyys, ja ehdotti Yhdistyneiden Kansakuntien järjestelmän radikaalia uudistamista, joka koostuisi vain maailmanlaajuisista rahoittajista, normien ja standardien järjestöstä sekä edunvalvonta- ja vastuumekanismista. Kun UNAIDSin perustajajohtaja Peter Piot kysyi, miten tämä voidaan toteuttaa, Sidib myönsi, ettei hänellä ollut vastauksia. Sidib varoitti, että kun YK:n järjestelmän puutteet tulevat esiin, monenvälisyys joutuu yhä useammin kriisiin, ja hän ennusti, että YK:n rakenteet ohittavat "minilateraaliset" ryhmät ovat syntymässä. Globaalit toimijat Sidib ehdotti, että voisimme muuttaa paljon useampien köyhien ihmisten elämää, jos saisimme "uusia ääniä pöytään", erityisesti hallituksia. Sidibin mukaan G20-ryhmä antaa tilaa nouseville talouksille, mikä johtaa monimutkaisempaan järjestelmään, ja hän kysyi, "kuka edustaa muita G177-ryhmän köyhiä". Hän huomautti, että nousevan talouden maat tuovat mukanaan uuden näkökulman ja uusia ratkaisuja teknologisen ja taloudellisen voimansa ansiosta. Toimitusjärjestelmä Olemme miettineet, miten tavoitamme miljoonia ihmisiä; jos tarkastelemme tarttumattomia tauteja, meidän on mietittävä, miten tavoitamme miljardeja ihmisiä, Sidib väitti. Hän hahmotteli maailmanlaajuisen terveydenhuoltojärjestelmän uudelleensuunnittelua, johon sisältyi siirtyminen sairauskeskeisestä lähestymistavasta potilaskeskeiseen lähestymistapaan ja lähihoitajien kouluttaminen kattavuuden lisäämiseksi. Kattavuuden lisäksi meidän on hänen mukaansa tarkasteltava hoidon laatua ja edistettävä ajattelua, jonka mukaan terveys on kansallisten hallitusten investointi. Vaikka hallitusten investointeja on kannustettava, globaalin terveydenhuollon toimijoiden on asetettava asiat tärkeysjärjestykseen, eikä "ajatella globaalia terveyttä tai tautia vain rajattomasta rahasta". Innovaatiot ja teknologia Etelä-Afrikassa on enemmän matkapuhelimia kuin väestössä on ihmisiä, ja Sidib uskoo, että tämä merkitsee teknologista vallankumousta Afrikassa. Hänen mukaansa meidän on mietittävä, miten voimme hyödyntää tätä, jotta voimme tarjota palveluja tehokkaammin ja vähentää kustannuksia. Sidib otti sitten esimerkkinä CD4-laitteen. Uusi CD4-koneteknologia voi vähentää hoitoa odottavien kymmenen miljoonan ihmisen kustannuksia 700 miljoonasta Yhdysvaltain dollarista 20 miljoonaan dollariin. Innovaation ja saatavuuden dilemman osalta Sidib oli samaa mieltä siitä, että kallista tutkimus- ja kehitysprosessia on edelleen kannustettava. Hän puhui painokkaasti patenttien rajoittavuudesta, ja vaikka hän puhui tarpeesta löytää luovia tapoja löytää kannustimia, hän myönsi, ettei hänellä ole ratkaisua siihen, miten se voitaisiin toteuttaa.</w:t>
      </w:r>
    </w:p>
    <w:p>
      <w:r>
        <w:rPr>
          <w:b/>
          <w:color w:val="FF0000"/>
        </w:rPr>
        <w:t xml:space="preserve">id 195</w:t>
      </w:r>
    </w:p>
    <w:p>
      <w:r>
        <w:rPr>
          <w:b w:val="0"/>
        </w:rPr>
        <w:t xml:space="preserve">Normaalia alhaisemmat sademäärät ja tavanomaista korkeammat lämpötilat ovat vaikuttaneet siihen, että Yhdysvalloissa on vallinnut vakavin ja laajin kuivuus sitten 1950-luvun. Yli puolet maasta kattava kuivuus on lisääntynyt dramaattisesti heinäkuun alusta lähtien, mikä on vaikuttanut haitallisesti maissin (keltainen maissi) ja soijapapujen tuotantoon, nostanut maataloustuotteiden hintoja ja lisännyt hintojen epävakautta kohtuuttomaksi. Yhdysvaltain maatalousministeriön (USDA) taloudellisen tutkimuslaitoksen mukaan 62 prosenttia Yhdysvaltojen maatiloista sijaitsee kuivuudesta kärsivillä alueilla. Noin 40 prosenttia maissista ja soijapavuista ja 44 prosenttia karjasta tuotetaan alueilla, joilla vallitsee ankara kuivuus. Tämän seurauksena maissin ja soijapapujen kansallista satoa ja satoarvioita on alennettu huomattavasti. Asiantuntijoiden mukaan maissin satotappiot lähestyvät 20 prosenttia ja voivat nousta 30 prosenttiin tai enemmänkin, jos äärimmäiset kuivuusolosuhteet jatkuvat. Maissin ja soijapapujen hinnat ovat jo alkaneet nousta nopeasti, ja ne voivat nousta entisestään riippuen kuivuuden vakavuudesta ja laajuudesta. Pelkästään kahden viime kuukauden aikana Yhdysvaltojen vientihinnat ovat nousseet maissin osalta 30 prosenttia ja soijapavun osalta 19 prosenttia, ja molempien viljelykasvien hinnat ovat saavuttaneet ennätyskorkeat tasot. Kehitysmaiden köyhät ja haavoittuvassa asemassa olevat ryhmät kärsivät kovasti niiden maataloushyödykkeiden korkeista ja vaihtelevista hinnoista, joista ne ovat riippuvaisia päivittäisen kaloriensaannin kannalta. Kuten vuosien 2007-2008 maailmanlaajuisessa elintarvikkeiden hintakriisissä kävi ilmi, hintamuutoksilla kotimarkkinoilla voi olla merkittäviä vaikutuksia maailmanmarkkinoihin ja päinvastoin. Yhdysvalloilla on keskeinen asema kansainvälisillä hyödykemarkkinoilla, sillä se on maissin ja soijapapujen suurin tuottaja ja viejä. Vuonna 2011 Yhdysvaltojen maissin ja soijapapujen tuotanto oli yli 30 prosenttia maailman kokonaistuotannosta, ja Yhdysvaltojen kyseisten viljelykasvien vienti oli yli 40 prosenttia maailman kokonaisviennistä. Meksikon ja Egyptin kaltaisissa maissa, jotka ovat Yhdysvaltojen maissin toiseksi ja neljänneksi suurimmat maahantuojat, tuonnin osuus on 26 ja 42 prosenttia maissin kokonaismäärästä. Meksikossa ja Kiinassa, jotka ovat kehitysmaiden kaksi suurinta soijapapujen tuojaa, tuonti muodostaa 88 ja 45 prosenttia soijapapujen kokonaistarjonnasta. (Kuva: ACIAR) Maissin ja soijapavun hintojen nousu voi aiheuttaa muiden hyödykkeiden hintojen nousua, kun karjankasvatus siirtyy maissista vehnään eläinten rehuksi ja kuluttajat joutuvat siirtämään kulutustaan muihin hyödykkeisiin, kuten vehnään. Kahden viime kuukauden aikana vehnän hinta on noussut 26 prosenttia. Mahdollisista hinnankorotuksista voi todennäköisesti aiheutua kielteisiä vaikutuksia Egyptille ja Brasilialle, jotka ovat kaksi suurinta vehnän tuojaa, koska ne tuovat yli puolet vehnän kokonaistarjonnastaan. Tämän seurauksena myös kotieläintuotteiden, kuten lihan ja maitotuotteiden, hinnat voivat nousta rehukustannusten noustessa, mikä voi johtaa köyhien ruokavalion laadun heikkenemiseen, jos he siirtävät kulutuksensa liha- ja maitotuotteista viljakasveihin. Nykytilanteen korjaamiseksi on toteutettava useita kiireellisiä toimia, jotta estetään mahdollinen maailmanlaajuinen elintarvikkeiden hintakriisi: 1. Seurataan tilannetta. Keskeisten instituutioiden, kuten USDA:n, FAO:n, UNCTADin, Maailmanpankin ja Maailman elintarvikeohjelman (WFP), sekä G20-maiden tukemien aloitteiden, kuten maatalousmarkkinoiden tietojärjestelmän (AMIS), olisi yhteistyössä paikallisten kumppaneiden kanssa seurattava tarkasti elintarvikkeiden tarjonnan, kulutuksen, hintojen ja kaupan kehitystä sekä maataloushyödykkeillä keinottelua. Tämä auttaa havaitsemaan nopeasti mahdolliset epätasapainotilanteet ja helpottaa nopeaa reagointia. 2. Biopolttoaineiden tuotannon lopettaminen maissista. Biopolttoaineiden elintarvikekasvien kysyntää erityisesti Yhdysvalloissa ja Euroopan unionissa on leikattava huomattavasti, samoin kuin polttoaineiden etanolipitoisuutta koskevia toimeksiantoja, jotta voidaan lievittää sekä kotimaisiin että maailmanlaajuisiin elintarvikemarkkinoihin kohdistuvia paineita. Tällä hetkellä noin 40 prosenttia Yhdysvaltojen kokonaistuotannosta käytetään etanolin tuotantoon. 4. Valmistaudutaan käyttämään kansallisia viljavarastoja ja yhdistetään ne turvaverkko-ohjelmiin. Suurten elintarviketuotantomaiden on oltava valmiita käyttämään osan viljavarastoistaan elintarvikkeita koskeviin hätätilanteisiin, erityisesti haavoittuvassa asemassa olevien väestöryhmien hyväksi. 5. Varmistetaan, että WFP:llä on riittävät mahdollisuudet elintarvikehankintoihin hätäaputoimia varten. WFP:n mahdollisuuksia tehdä elintarvikeostoja on parannettava, jotta voidaan helpottaa tehokasta reagointia kriisiaikoina. Tällainen hätätilavalmius on ratkaisevan tärkeää, sillä elintarvikkeiden hintojen nousulla on vaikutuksia WFP:n elintarvikeapu-ohjelmoinnin tehokkuuteen, sillä</w:t>
      </w:r>
    </w:p>
    <w:p>
      <w:r>
        <w:rPr>
          <w:b/>
          <w:color w:val="FF0000"/>
        </w:rPr>
        <w:t xml:space="preserve">id 196</w:t>
      </w:r>
    </w:p>
    <w:p>
      <w:r>
        <w:rPr>
          <w:b w:val="0"/>
        </w:rPr>
        <w:t xml:space="preserve">Eriarvoiset kumppanit: Yhdysvallat ja Meksiko Eriarvoiset kumppanit: The United States and Mexico: The United States and Mexico tutkii kahden naapurimaan välistä suhdetta, joista toinen on erittäin riippuvainen toisesta. Meksikon ja Yhdysvaltojen välisiin kansallisiin asenteisiin vaikuttavat muutkin tekijät, mutta historiallisesti riippuvuus/valtaisuus on ollut merkittävä tekijä näiden maiden kahdenvälisissä suhteissa. Kummankin maan merkitys toiselle maalle ei ole symmetrinen, minkä vuoksi niiden reaktiot toistensa politiikkaan ovat vaihdelleet merkittävästi ja voimakkaasti. Meksikon poliittinen ja taloudellinen riippuvuus Yhdysvalloista on muokannut voimakkaasti Meksikon julkisen politiikan sisältöä ja yksittäisten meksikolaisten käyttäytymistä viimeisten 150 vuoden aikana. Yhdysvaltain julkista politiikkaa ja yksittäisten amerikkalaisten käyttäytymistä on muokannut myös Yhdysvaltain ylivalta Meksikoon nähden. Meksiko on joutunut kestämään monia nöyryytyksiä Yhdysvaltojen taholta: se menetti noin puolet alueestaan Guadalupe-Hidalgon sopimuksella vuonna 1848 hävittyään Meksikon ja Amerikan sodan; Yhdysvaltojen suurlähettilään puuttuminen Francisco Maderon syrjäyttämiseen vuonna 1913 Meksikon vallankumouksen jälkeen vuonna 1910 (Meksikossa tunnetaan nimellä Pacto de la Embajada (viittaa Yhdysvaltojen suurlähetystöön)); ja tunkeutumiset Meksikoon presidentti Woodrow Wilsonin hallintokaudella. Molemmat maat hyötyisivät, jos tätä taloudellisten, sosiaalisten ja poliittisten epäsymmetrioiden mallia voitaisiin vähentää ja lopulta poistaa. Tällä välin riippuvuuden/valta-aseman kielteisten seurausten avoimuuden lisäämisellä voi olla myönteinen poliittinen vaikutus, koska se tekisi selväksi, miten perusteellisesti tämä ilmiö vaikuttaa molempien maiden hallitusten ja kansalaisten käyttäytymiseen.</w:t>
      </w:r>
    </w:p>
    <w:p>
      <w:r>
        <w:rPr>
          <w:b/>
          <w:color w:val="FF0000"/>
        </w:rPr>
        <w:t xml:space="preserve">id 197</w:t>
      </w:r>
    </w:p>
    <w:p>
      <w:r>
        <w:rPr>
          <w:b w:val="0"/>
        </w:rPr>
        <w:t xml:space="preserve">Huhtikuu 2011 Maaliskuu 2011 Tervetuloa PARITYn sivuille Equal Rights for UK Men and Women PARITY perustettiin vuonna 1986 Campaign for Equal State Pension Ages -järjestönä, joka on täysin vapaaehtoisvoimin toimiva järjestö miesten ja naisten yhtäläisten oikeuksien puolesta.  Se sai yleishyödyllisen aseman tammikuussa 2005 Tavoitteet PARITYn tavoitteet on määritelty PARITYn nykyisessä perussäännössä: - edistää ja suojella miesten ja naisten yhtäläisiä oikeuksia nauttia kaikista laissa säädetyistä kansalais-, poliittisista, taloudellisista, sosiaalisista ja sivistyksellisistä oikeuksista; - nostaa kanteita Yhdistyneessä kuningaskunnassa tai asianmukaisissa Euroopan tuomioistuimissa tällaisten yhtäläisten oikeuksien vahvistamiseksi tai suojelemiseksi.</w:t>
      </w:r>
    </w:p>
    <w:p>
      <w:r>
        <w:rPr>
          <w:b/>
          <w:color w:val="FF0000"/>
        </w:rPr>
        <w:t xml:space="preserve">id 198</w:t>
      </w:r>
    </w:p>
    <w:p>
      <w:r>
        <w:rPr>
          <w:b w:val="0"/>
        </w:rPr>
        <w:t xml:space="preserve">Muut vastaukset (10) Kaikki paitsi juuret - noin 1/8 tuumaa - leikataan pois veitsellä. Sipulit ovat yleensä voimakkaamman makuisia kuin vihreät varret. Käytän valkoista osaa kypsennettävissä ruokalajeissa ja vihreää koristeeksi tai lisään minne tahansa kevätsipulin makua tarvitaan. Minulle se on melkein kaikkialla paitsi jäätelössä. voit syödä koko palan. vihreät ovat yleisiä asioita, joita näkee kaikissa kiinalaisissa nuudeleissa ja keitoissa. valkoinen osa joissakin muhennoksissa ja pataruoissa. ja juuresten osa ja itse juuret, ne tarvitsee vain puhdistaa ja niitä voi sekoittaa sipulien, porkkanoiden ja sellerien kanssa varastojen tekemiseen.</w:t>
      </w:r>
    </w:p>
    <w:p>
      <w:r>
        <w:rPr>
          <w:b/>
          <w:color w:val="FF0000"/>
        </w:rPr>
        <w:t xml:space="preserve">id 199</w:t>
      </w:r>
    </w:p>
    <w:p>
      <w:r>
        <w:rPr>
          <w:b w:val="0"/>
        </w:rPr>
        <w:t xml:space="preserve">Hautajaiset, muistotilaisuudet ja kiitosjuhlat Wesley-on-Beaumont Uniting Churchin seurakunta tarjoaa Jumalan myötätunnon innoittamana pastoraalista tukea, hengellistä kumppanuutta ja uskonnollisia palveluja surun ja menetyksen aikana. Aivan kuten Kristus itki sekä läheisen ystävänsä Lasaruksen että koko Jerusalemin puolesta, kukaan ei jää Jumalan rakkauden ja myötätunnon ulkopuolelle. Wesleyn palvelut ovat kaikkien saatavilla taustasta tai elämäntilanteesta riippumatta. Hautaustoimistoja tai lähiomaisia, jotka haluavat varata hautajaiset kirkkoon, pyydetään ilmoittamaan vähintään kaksi mahdollista ajankohtaa. Pyydämme ottamaan huomioon, että pappi voi tehdä pastoraalikäynnin ennen hautajaisia. Kirkkoherra (usein vanhimman tai omaishoitajan seurassa) on myös käytettävissä katselmuksissa, kappeleissa, hautausmailla ja krematorioissa pidettävissä jumalanpalveluksissa. Kirkossa ei ole kolumbaaria (tuhkan sijoittamista varten), mutta kirkossa on muistopuutarha. Hautajais- ja kiitosjumalanpalveluksia viettää sijaispappi tai hänen kutsusta joku muu. Jumalanpalvelusten suunnittelussa on otettava huomioon seuraavien henkilöiden saatavuus: Hautaustoimenjohtajat; pappi/jumalanpalvelija; kirkko; hautausmaa tai krematorio; urkuri (jos pyydetään). Erityispyynnöt ja -tarpeet pyritään kaikin tavoin ottamaan huomioon, mutta pyydämme kuitenkin ymmärtämään, että olosuhteista riippuen yhteensovitettavia henkilöitä voi olla useita. Mitä voimme odottaa? Yleensä pappi (ja usein myös vanhin/huoltaja) haluaa vierailla kerran tai kaksi tapaamista varten, jotta hän voi tavata surevat ja valmistautua asianmukaisesti. Poikkeuksellisissa olosuhteissa valmistelu voi olla mahdollista puhelimitse tai sähköpostitse, mutta ainakin yksi henkilökohtainen tapaaminen on suotavaa. Jokainen palvelu räätälöidään siten, että se heijastaa kunkin henkilön ainutlaatuisuutta. Ymmärrämme, että tämä aika on tärkeää ja usein vaikeaa, joten huolehdimme ja huolehdimme siitä, että tuemme kunnioittavasti ja huolellisesti. Vierailun aikana ministerillä on seuraavat tavoitteet: - tarjota seurakunnan surunvalittelut; - tarjota mahdollisesti tarvittavaa käytännön ja hengellistä apua; - arvioida erityistarpeita ja -olosuhteita; - oppia jotakin vainajan persoonallisuudesta, luonteesta ja tarinasta - siitä, mitä/ketä hän rakasti ja arvosti ja mistä hänet voitaisiin parhaiten muistaa; ja - tavata ne, joihin vainajan poismeno vaikuttaa eniten, ja rukoilla heidän puolestaan. Joskus kun ministeri vierailee, ihmiset ovat vielä "shokissa". Toiset taas ovat valmistautuneet tapahtuvaan jo pitkään. Jotkut keskustelut ovat hyvin käytännöllisiä ja suoraviivaisia, toiset taas sisältävät tarinoita, jotka rönsyilevät, joitakin nauruja ja joitakin kyyneleitä. Kuolemantapauksen jälkeinen aika voi olla tunteiden ja reaktioiden vuoristorataa. Ministeri pyrkii vastaamaan tilanteen tarpeisiin, joten sano rohkeasti, mikä on hyödyllistä ja mikä ei. Kun kutsutut vierailevat papit tai juhlijat johtavat jumalanpalvelusta, tervetulotoivotuksen, kutsun jumalanpalvelukseen ja loppusiunauksen (siunauksen) antaa sijaispappi, joku seurakunnan valtuutetuista pappeista tai seurakunnan vanhin. Seurakunnan kirkkoherra on myös läsnä avustamassa käytännön asioissa. Mitä surun ja menetyksen aikoihin liittyviä pastoraalipalveluja on saatavilla? Hautajaispalvelus Ihmiset kokoontuvat kunnioittamaan vainajan elämää ja suremaan yhdessä jälkeenjääneiden kanssa. Palveluksen malliin kuuluu: Kokoontuminen ihmisyhteisönä Jumalan eteen Ihmiselämän muistaminen ja juhlistaminen Rukoukset jälkeenjääneiden puolesta Vainajan sielun luovuttaminen Jumalan hoivaan Vainajan maallisen jäännöksen saattaminen lepoon. Sekä jumalanpalveluksen että sen pitopaikan mukauttamiseen on huomattavaa joustavuutta. Muistotilaisuus TAI kiitos elämästä Samanlainen kuin hautajaiset, tässä tilaisuudessa tunnustetaan vainajan elämä ja annetaan ihmisille mahdollisuus surra yhdessä jälkeenjääneiden kanssa, mutta maallisia jäännöksiä ei luovuteta. Palvelun malliin kuuluu: Kokoontuminen ihmisyhteisönä Jumalan eteen Ihmiselämän muistaminen tai siitä kiittäminen Rukoukset jäljelle jääneiden puolesta Rukoukset vainajan sielun puolesta, joka on nyt Jumalan huolenpidossa. Hautaaminen (tai tuhkan sirottelu) Tuhkan kunnioittava hävittäminen tapahtuu jonkin aikaa hautajaisten tai muistotilaisuuden jälkeen. Kirkko voi tarjota</w:t>
      </w:r>
    </w:p>
    <w:p>
      <w:r>
        <w:rPr>
          <w:b/>
          <w:color w:val="FF0000"/>
        </w:rPr>
        <w:t xml:space="preserve">id 200</w:t>
      </w:r>
    </w:p>
    <w:p>
      <w:r>
        <w:rPr>
          <w:b w:val="0"/>
        </w:rPr>
        <w:t xml:space="preserve">En usko, että sen pitäisi tehdä niin. Hieman vajaat kaksi viikkoa sitten huomasin autoni etuosasta kuuluvan oudon kolahtavan äänen.  Ensimmäisen viikon aikana, kun minulla ei ollut muuta vaihtoehtoa kuin ajaa autolla töihin ja töistä, eikä minulla ollut aikaa viedä sitä korjaamolle, ääni paheni entisestään. Olen välttänyt auton käyttöä viime viikon perjantaista lähtien, koska se on varattu korjaamolle täksi perjantaiksi, joka oli aikaisin aika, jolloin sain sen korjaamolle.  Sillä välin tänä aamuna vaaransin matkan paikalliseen rengasliikkeeseeni, koska takarenkaani olivat lähes laittomat ja ne piti vaihtaa. Mainitsin ongelmani hyvälle ystävälleni siellä ja sain hänet ajamaan sen renkaanvaihtoa varten varattuun "aukkoon", jotta hän voisi arvioida ongelman syvyyden, minkä hän teki melko nopeasti. Auton ollessa ilmassa ja kaiken painon ollessa pois pyörästä.... tapahtui näin. Kävi ilmi, että neljästä pultista, joiden piti pitää pyöräni kiinni, vain yksi oli kiinni.  Olen ajanut tuhat kilometriä sen jälkeen, kun nuo pyörät viimeksi irrotettiin ja vaihdettiin.  Luulen, että joku vahtii minua. Post navigation 2 Responses Joku idiootti löysäsi pyöränmutterini monta, monta vuotta sitten. Ensimmäinen merkki oli outo heiluminen pienellä nopeudella, mutta se oli vanha auto ja siinä oli paljon samanlaisia omituisuuksia. Sitten noin kahdeksankympin vauhdissa A66-tiellä alamäessä toinen takapyöristä melkein irtosi. Koko auto laukesi yli kolmen kaistan asfaltin ilman minun panostustani. Jarruttaminen pahensi asiaa entisestään. Onnistuin lopulta pysäyttämään auton moottorijarrutuksen ja huonon kielenkäytön avulla. Olisin syyttänyt itseäni siitä, etten ollut kiristänyt muttereita kunnolla - kolme neljästä puuttui yhdestä takapyörästä, mutta kaikkien neljän pyörän kaikki mutterit olivat löysällä, ja jotkut olivat melkein irronneet kokonaan. Voin vain ajatella, että joku, jolla oli rengasavain ja sairas huumorintaju, oli katkaissut ne kaikki. Minulla oli tuolloin kolme matkustajaa kyydissä. Minua karmii vieläkin ajatella, mitä olisi voinut tapahtua. Hei Tervetuloa uudelle ja (toivottavasti) parannetulle Procrastination Fairy -sivustolle. Se kertoo asioista, joita teen/luen/luen/katselen/kuuntelen/ajattelen. Lyhyitä ja suloisia näkemyksiä sellaisen ihmisen elämään, joka tekee kaikkensa välttääkseen tekemästä sitä, mitä pitäisi tehdä.</w:t>
      </w:r>
    </w:p>
    <w:p>
      <w:r>
        <w:rPr>
          <w:b/>
          <w:color w:val="FF0000"/>
        </w:rPr>
        <w:t xml:space="preserve">id 201</w:t>
      </w:r>
    </w:p>
    <w:p>
      <w:r>
        <w:rPr>
          <w:b w:val="0"/>
        </w:rPr>
        <w:t xml:space="preserve">The Sea and Cake julkaisee videon japanilaisen taiteilijan Naomi Nagatan kappaleeseen "On and On". Hän luo stop-frame-animaatioita piirtämällä ja valokuvaamalla kuvioita hiekan pintaan valopöydällä. Yhtye antoi Naomille täydellisen taiteellisen vapauden projektissa, ja lopputulos on ytimekäs mutta idealistinen, raikas täydennys "On and Onin" ilmavalle mutta oleelliselle melodialle. Naomin omin sanoin: "Heti kun laitan valot päälle, hiekan siluetti näkyy. Tämä dramaattinen muutos yllättää minut joka kerta. Kun haluan siirtää siluettia, käytän siveltimiä, sormiani ja höyhenluutia. Siirrät kohdetta, kuvaat sitä, ja sitten siirrät sitä uudelleen ja kuvaat... yksi kerrallaan, ja kun yhdistät useita satoja ja tuhansia still-kuvia, ta-dah! Se on kuin taikuutta." Tällä hetkellä video on saatavilla vain täällä .  Voit katsoa heidän toisen uusimman videonsa "Harps" täältä. Ohjaaja Jay Buim kuvaa retrohenkisessä uudessa videossa ystäväparin ihanan yksinkertaisia seikkailuja. The Sea and Cake tukee parhaillaan uutta albumiaan Runner Pohjois-Amerikan kiertueella yhdessä Matthew Friedbergerin (The Fiery Furnacesista) kanssa; katso kaikki päivämäärät alta. Runner on saatavilla vihreällä erikoisvinyylillä LP:llä, ja osana levy-yhtiön 20-vuotisjuhlavuotta Thrill Jockey on julkaissut uudelleen vinyylinä joukon The Sea and Caken varhaisia albumeja. Ja me arvomme pari lippua kiertueen viimeiselle illalle Dallasiin! "Vuosien varrella The Sea and Caken johdonmukaisuus ja tuottelias tahti saivat monet pitämään sitä itsestäänselvyytenä, mutta vaikka bändin hienovarainen seikkailunhalu saattaa olla tunnettu suure, ei pidä aliarvioida sen kykyä yllättää." -- Timeout Chicago "Kvartetti, jolla on yliluonnollisen viileyttä ja itsevarmuutta." -- Independent Weekly "On and Onin taloudellinen biisinkirjoitus tuo mieleen nykyisen lo-fi, 60-luvun innoittaman kitarapopin aallon, mutta toisin kuin nuo tuoreet bändit, The Sea and Cake lähestyy tätä pop-vaikutteista kappaletta tekstuuri- ja sävellyskokemuksen tasolla, joka tekee kappaleesta sekä tutun että tuoreen yhtyeen pitkäaikaisille faneille." -- KEXP You say free? Kyllä me sanoimme! Kiitos We Are Solid Goldille tästä mahdollisuudesta. Kuinka voittaa Sinulla on aikaa osallistua keskiviikkoon, 14. marraskuuta, klo 15.00 asti. Käy yksinkertaisesti Facebook-sivullamme ja etsi The Sea and Cake -kilpailuilmoitus. Varmista sitten, että tykkäät profiilisivustamme, tykkää ja jaa myös kilpailupostaus. Valitsemme voittajan, jotka saavat kumpikin pari lippuja ilmaiseksi. Onnea kaikille!</w:t>
      </w:r>
    </w:p>
    <w:p>
      <w:r>
        <w:rPr>
          <w:b/>
          <w:color w:val="FF0000"/>
        </w:rPr>
        <w:t xml:space="preserve">id 202</w:t>
      </w:r>
    </w:p>
    <w:p>
      <w:r>
        <w:rPr>
          <w:b w:val="0"/>
        </w:rPr>
        <w:t xml:space="preserve">To Believe Lyrics Jackie Evancho Ennen kuin lasken itseni lepäämään pyydän Herralta yhtä pientä pyyntöä Tiedän, että minulla on kaikki, mitä voisin tarvita Mutta tämä rukous ei ole minua varten Liian moni ihminen tänä päivänä Ei ole rauhallista paikkaa, jossa pysyä Anna kaikkien taistelujen loppua, että lapsesi näkisivät rauhan Pyyhi heidän surun kyyneleensä pois (kertosäe) To believe päivään, jolloin nälkä ja sota katoavat Toivoa epätoivon keskellä Että jokainen varpunen lasketaan Että kuulet jokaisen huudon ja kuuntelet jokaisen rukouksen Anna minun yrittää aina uskoa Että voimme kuulla sydämet, jotka murehtivat Auta meitä, ettemme jätä huomiotta köyhien tuskallisia huutoja Tai heidän tuskansa ei koskaan katoa (kertosäe ) [ From: http://www.metrolyrics.com/to-believe-ly\\\... ] Uskoa päivään, jolloin nälkä ja sota katoavat Toivoa epätoivon keskellä Että jokainen varpunen lasketaan Että kuulet heidän huutonsa ja kuuntelet jokaisen rukouksen (puhuttu rukous) Isä, kuten näet, olen vain lapsi Ja on niin paljon ymmärrettävää Mutta jos armosi ympäröi minut, teen parhaani Lupaan sen, Teen parhaani (kertosäe plus) Uskoakseni päivään, jolloin nälkä ja sota katoavat Toivoa epätoivon keskellä, että jokainen varpunen lasketaan Että kuulet jokaisen huudon ja kuuntelet jokaisen rukouksen {Kuulet jokaisen huudon ja kuuntelet jokaisen rukouksen} Auta meitä tekemään tahtosi, oi Isä Kaiken totuuden nimessä Ja näemme toisissamme Sinun rakastavan kuvasi.</w:t>
      </w:r>
    </w:p>
    <w:p>
      <w:r>
        <w:rPr>
          <w:b/>
          <w:color w:val="FF0000"/>
        </w:rPr>
        <w:t xml:space="preserve">id 203</w:t>
      </w:r>
    </w:p>
    <w:p>
      <w:r>
        <w:rPr>
          <w:b w:val="0"/>
        </w:rPr>
        <w:t xml:space="preserve">Post navigation Miten kaupat selviytyvät? Asiakaspalvelu olisi hyvä alku! Näin viikolla tietoja ostotottumuksistamme ja erityisesti siitä, että käytämme joka minuutti 175 015 euroa verkossa. Arvioiden mukaan noin 17 prosenttia ostoksistamme tehdään nykyään verkossa. Curryn asiakaspalvelu - kuumaa se ei ole. Mielestäni on tasapainotettava verkkokaupan mukavuus ja hintojen vastaavuus sen kanssa, ettei kaupassa voi käydä koskemassa haluamaansa tavaraa. Internet ei myöskään tarjoa kahviloita, joissa voisi hengähtää! Olemme myös nähneet "clicks and bricks" -palvelun syntyvän, jossa tilaat verkossa ja haet tuotteet myymälästä. Se on kai fiksu yhdistelmä. On selvää, että kauppojen on kilpailtava. Pienemmät kaupat voivat selviytyä siitä, että ne omaksuvat kapean aseman. Ne voivat tarjota jotain sellaista, mitä ei saa verkosta - tai mitä pitää käydä koskettamassa ja tunnustelemassa. Isommat kaupat luottavat yleensä hinnoitteluun houkutellakseen meitä. Viikonloppuna minun piti hakea navigaattori. John Lewisin tuotteet olivat loppu, joten päädyin Curry'siin Castle Marinassa. Päällisin puolin tämä oli helppoa - heillä oli varastossa ja joitakin TomTom-laitteita oli tarjolla. Yritin sitten ostaa sen pirun laitteen. Kysyin asiaa asiakaspalvelijalta (alias myyjältä), joka osoitti minut takaisin alueelle ja sanoi hankkivansa kollegan. Odotin ja odotin, kunnes näin hänet uudelleen. Hän oli näköjään unohtanut. Koska oli melkein sulkemisaika ja tarvitsin laitteen, minulla ei ollut muuta vaihtoehtoa kuin odottaa. Tavallisesti olisin lähtenyt. Tarkoitan, että kaupat eivät voi kilpailla vain hinnalla ja varastojen määrällä (ja näin ollen herkillä asioilla). Niiden on varmistettava, että myös asiakaskokemus on ensiluokkainen. Jos ne eivät tee niin - ne eivät selviä hengissä. Post navigation 3 kommenttia aiheesta " Miten kaupat selviytyvät? Asiakaspalvelu olisi hyvä alku! " Curry's PC World, Maplin's : Minulla on ollut täsmälleen samoja kokemuksia, en ole koskaan lakannut hämmästelemästä, että tässä maassa verkkokaupan kasvaessa jotkut fyysiset vähittäiskauppaketjut jatkavat jäljellä olevien asiakkaidensa vieraannuttamista. Mutta kun ajattelen taaksepäin, Curry's oli aina näin huono! Ostan nykyään harvoin elektroniikkaa kaupasta, koska kuluttajansuoja verkossa ostetuille tuotteille on paljon parempi. Tämä kävi ilmi minulle, kun kaksi eri kauppaa kieltäytyi palauttamasta epäkuntoisten tuotteiden hintaa sillä perusteella, että ne oli lähetettävä tekniseen arviointiin, koska heillä ei ollut pätevyyttä diagnosoida, että ne eivät toimineet... Voi sitä meteliä, jonka sain aikaan! Täysin samaa mieltä Martinin kanssa, jotkut asiat on vain niin paljon helpompi ostaa verkosta, varsinkin jos tiedät tarkalleen, mitä haluat, etkä halua, että joku päällekäyvä myyjä yrittää myydä sinulle laajennettua takuuta. Kävin tänään kahdessa isossa Tesco-myymälässä yrittämässä ostaa tyttärelleni Ipad minin... ja petyin. Menin kotiin, menin netissä tesco.comiin ja ostin sen muutamalla klikkauksella, se on täällä ennen ensi la...... eikä kukaan puhunut minulle laajennetuista takuista!</w:t>
      </w:r>
    </w:p>
    <w:p>
      <w:r>
        <w:rPr>
          <w:b/>
          <w:color w:val="FF0000"/>
        </w:rPr>
        <w:t xml:space="preserve">id 204</w:t>
      </w:r>
    </w:p>
    <w:p>
      <w:r>
        <w:rPr>
          <w:b w:val="0"/>
        </w:rPr>
        <w:t xml:space="preserve">Tiedän mitä tehdä, joten miksi en tee sitä? Nick Hall LOPETA tekemättä sitä, mitä tiedät, että sinun pitäisi tehdä Avaa biokemiallinen koodi, joka vapauttaa sinut saavuttamaan HELPOSTI minkä tahansa tavoitteen - loppuelämäsi ajan! Saatat ajatella, että laiskuus, tahdonvoiman puute ja/tai heikko motivaatio ovat syynä siihen, ettet saavuta tavoitteitasi. Mutta kiehtova tutkimus psykoneuroimmunologian alalla on paljastanut toisen, paljon todennäköisemmän mahdollisuuden. Se voi muuttaa elämäsi dramaattisella tavalla. Tyypilliset tekosyyt sille, että et tee sitä, mitä sinun pitäisi tehdä - olen liian stressaantunut ? Minulla ei ole aikaa ? Minulla ei ole energiaa jne. - ovat itse asiassa psykologisten, kemiallisten ja neurologisten tekijöiden monimutkaisen, toisiinsa kytkeytyneen verkoston ilmentymiä. Kun nämä tekijät aktivoituvat, ne voivat tehokkaasti halvaannuttaa sinut - jolloin sinun on käytännössä mahdotonta ryhtyä toimiin, joita tarvitaan muutoksen aikaansaamiseksi elämässäsi. Toisin sanoen, vaikka olisit erittäin motivoitunut - jos nämä sisäiset olosuhteet ovat toiminnassa, et pysty tekemään sitä. Mutta vaikka biokemia voi olla monimutkaista, ratkaisut ovat itse asiassa melko yksinkertaisia. Tohtori Nick Hall paljastaa nämä ratkaisut - ja niiden taustalla olevan kiehtovan tieteen - kirjassa I Know What To Do, So Why Don't I Do It? Hän tarkastelee yksi kerrallaan kaikkia 10 yleisintä tekosyytä toimimattomuudelle ja antaa sinulle konkreettisia strategioita, joilla voit puuttua kuhunkin niistä. Strategiat, jotka kohdistuvat tekosyiden biokemialliseen juureen ja tuhoavat ne saman tien. Opit mm: Erittäin tehokkaan stressinhallintakeinon, jota vain harvat hyödyntävät helpon tavan saada välittömästi hallintaasi ja pysyä keskittyneenä tunnetason hätätilanteessa 6 asiaa, jotka kannattaa tehdä, kun luulet, että olet ottanut itsellesi enemmän tehtäväksi kuin pystyt saamaan aikaan käytettävissä olevassa ajassa Virheen, jonka lähes kaikki tekevät järjestäessään tehtävälistaansa Yksinkertaisen harjoituksen, joka voi välittömästi kertoa, kumpi aivopuoliskosi on hallitsevassa asemassa milloinkin Aamun ensimmäiseksi tekemä toimenpide, joka kirjaimellisesti nollaa sisäisen kellosi ja vaikuttaa erittäin myönteisesti loppupäivän energiatasoosi (ja se on NIIN helppo tehdä!).) Ajattele vain, mitä kaikkea voisit saavuttaa, jos voisit murtaa tekosyyt, jotka yleensä pidättelevät sinua. I Know What To Do, So Why Don't I Do It? antaa sinulle uskomattoman arsenaalin työkaluja, joiden avulla voit saavuttaa minkä tahansa haluamasi tavoitteen. Nick Hall, Ph.D., on kansainvälisesti tunnustettu psykoneuroimmunologi, joka on tehnyt uraauurtavaa tutkimusta tunteiden ja terveyden välisistä yhteyksistä. Hänen tutkimustuloksiaan on esitelty "60 Minutes", "Nova", "Nightline" ja Bill Moyersin PBS:lle tuottama Emmy-palkittu televisiosarja "Healing and the Mind". Tohtori Hall on saanut kaksi arvostettua Research Scientist Development Award -palkintoa, jotka National Institutes of Health myöntää vain Yhdysvaltojen parhaille tutkijoille. Hän johtaa Tampassa Floridassa sijaitsevaa Saddlebrook Resort Wellness Centeriä, jossa hän opastaa johtavia yrityksiä ja huippu-urheilijoita, miten selviytyä tehokkaasti henkilökohtaisista ja ammatillisista haasteista.</w:t>
      </w:r>
    </w:p>
    <w:p>
      <w:r>
        <w:rPr>
          <w:b/>
          <w:color w:val="FF0000"/>
        </w:rPr>
        <w:t xml:space="preserve">id 205</w:t>
      </w:r>
    </w:p>
    <w:p>
      <w:r>
        <w:rPr>
          <w:b w:val="0"/>
        </w:rPr>
        <w:t xml:space="preserve">Tutkimus paljastaa, että likaiset kädet jäävät kiinni hyvän hygienian noudattamisessa Hämmästyttävän moni työntekijä saattaa vaarantaa terveytensä, koska ei noudata hyvää käsihygieniaa. Kun heiltä kysyttiin heidän käsienpesutottumuksistaan, valtaosa aikuisista (71 %) sanoi pesevänsä kätensä säännöllisesti, mutta tämä luku saattaa olla pahasti liioiteltu. Lähes kuusi kymmenestä (58 %) myöntää, että he ovat nähneet muiden poistuvan julkisesta vessasta pesemättä käsiään. Yli kolmannes (35 %) on nähnyt työtovereiden poistuvan tiloista pesemättä käsiään, ja joka viides haastatelluista kuluttajista (20 %) on nähnyt, että ravintolan työntekijät eivät pese käsiään lainkaan. Pahimpia rikkojia näyttävät olevan miehet. SCA, maailmanlaajuinen hygieniayritys ja kodin ulkopuolella käytettävien paperipyyhkeiden, ihonhoitotuotteiden, lautasliinojen, nenäliinojen ja pyyhkeiden Tork-tuotemerkin valmistaja, julkaisi tänään nämä tutkimustulokset 15. lokakuuta vietettävän maailmanlaajuisen käsienpesupäivän kunniaksi. Yhtiö toteutti tutkimuksen mitatakseen kuluttajien tietoisuutta asianmukaisesta käsihygieniasta, mutta havaitsi, että vaikka monet amerikkalaiset tunnustavat, että käsienpesu on tärkeä askel terveyden ylläpitämiseksi, tietoisuus ei välttämättä muutu käytännöksi. Kuusikymmentä prosenttia aikuisista kuvailee käsienpesun olevan ratkaisevan tärkeää terveydelle, ja yli puolet (53 prosenttia) pitää perusteellista ja säännöllistä käsienpesua hyödyllisimpänä käytäntönä terveyden säilyttämisessä. Silti vastaajat myöntävät myös, että he laiminlyövät henkilökohtaista käsihygieniaa jouduttuaan kosketuksiin monien bakteeripitoisten ympäristöjen ja esineiden kanssa. Lähes neljä kymmenestä aikuisesta (39 %) myöntää, ettei pese käsiään aivastuksen, yskän tai nenänpuhalluksen jälkeen. Yli puolet ei yleensä pese käsiään sen jälkeen, kun he ovat matkustaneet julkisilla kulkuneuvoilla (56 %), käyttäneet yhteisiä liikuntavälineitä (51 %) tai käsitelleet rahaa (53 %). "Keskivertoihmisen kädessä on miljoonia bakteereja, joista monet ovat hyviä, mutta joskus myös sellaisia, jotka voivat vahingoittaa terveyttä. Lisäksi voimme kantaa viruksia koskettamalla saastuneita pintoja", sanoo Allison Aiello, Michiganin yliopiston epidemiologian apulaisprofessori ja SCA:n Tork Green Hygiene Councilin jäsen. "Vaikka yli puolet SCA:n kyselyyn vastanneista uskoo, että käsienpesu on tärkeää, uskomusten ja käytäntöjen välillä on edelleen selviä puutteita." Näyttää siltä, että miehet voisivat oppia naispuolisilta kollegoiltaan pari asiaa käsihygieniasta. SCA:n käsienpesututkimuksessa havaittiin dramaattisia eroja sukupuolten välillä henkilökohtaisten käsienpesutottumusten osalta. Yli kolmannes miehistä (33 %) myöntää, ettei pese käsiään huolellisesti saippualla ja vedellä käytyään julkisessa vessassa, kun taas naisista vain joka viides (20 %). Miehet näkevät myös naisia todennäköisemmin muiden poistuvan julkisista vessoista pesemättä käsiään (67 prosenttia miehistä ja 48 prosenttia naisista). Itse asiassa miehet ovat naisia jäljessä siinä, sanovatko he pesevänsä kätensä lähes kaikissa SCA:n tutkimissa tilanteissa. Miehet pesevät naisia harvemmin kätensä roskien käsittelyn, eläimen koskettamisen tai aivastamisen tai yskimisen jälkeen. Lisäksi kaksi kolmasosaa naisista (65 %) pitää käsienpesua kriittisenä, kun taas miehistä vain hieman yli puolet (54 %). Miehet puolestaan kuvaavat käsienpesua todennäköisemmin välttämättömäksi vaivaksi (36 prosenttia miehistä ja 26 prosenttia naisista). Tork Green Hygiene Council suosittelee seuraavia vaiheita perusteelliseen käsienpesuun: Kostuta kädet lämpimällä vedellä. Ota riittävä määrä saippuaa vaahdon muodostamiseksi, joka kestää vähintään kaksikymmentä sekuntia. Kun olet vaahdottanut käsiä, sormia ja ranteita kahdenkymmenen sekunnin ajan, huuhtele kädet, kunnes kaikki saippua on poistunut. Kuivaa kädet huolellisesti paperipyyhkeellä, sillä paperipyyhkeellä pyyhkimisen aiheuttama kitka poistaa käsiin jääneet bakteerit, ja kosteat kädet levittävät jopa 500 kertaa enemmän pöpöjä kuin kuivat kädet. Käytä paperipyyhettä hanan sulkemiseen ja oven avaamiseen, kun poistut kylpyhuoneesta. Mieti johdonmukaisesti kaikki oikeat pesuajat: Ole tietoisempi siitä, milloin sinun pitäisi pestä kätesi, erityisesti kun kohtaat yhteisiä pintoja, kuten julkisilla liikennevälineillä liikkumisen jälkeen, ennen ja jälkeen aterian, ennen ja jälkeen ruoan valmistuksen, rahan tai roskien käsittelyn tai eläimen koskettamisen jälkeen sekä nenän puhaltamisen, yskimisen tai aivastelun jälkeen. Keskimäärin 30 minuutin välein olet kosketuksissa 300 pinnan kanssa, jolloin altistut 840 000 bakteerille, joten peseydy useammin kuin vain kerran.</w:t>
      </w:r>
    </w:p>
    <w:p>
      <w:r>
        <w:rPr>
          <w:b/>
          <w:color w:val="FF0000"/>
        </w:rPr>
        <w:t xml:space="preserve">id 206</w:t>
      </w:r>
    </w:p>
    <w:p>
      <w:r>
        <w:rPr>
          <w:b w:val="0"/>
        </w:rPr>
        <w:t xml:space="preserve">Tuntuiko sinusta, että Glee-projektin Blake Jenner ( Ryder ) ja Nellie Veitenheimerillä oli uskomaton kemia tällä kaudella heidän esitystensä aikana? Et ole yksin - Blake tunsi sen myös! Blake kertoo TV Linelle, että hän ja Nellie lähestyivät viimeisen mahdollisuuden duettoa "Waiting for a Girl Like You" ajatellen, että heillä oli suhde ja romanttinen taustatarina. He halusivat "sitoutua toisiinsa" kuten Glee-pariskunta, jossa katsoja voi "nähdä rakkauden toisiinsa". Uskomme, että he onnistuivat siinä! Blake sanoo, että heidän esityksensä oli hyvin pitkälti yhteinen ponnistus, sillä he molemmat "lähtivät toistensa ideoiden mukaan". Kuten Blake asian ilmaisee: "Halusimme ehdottomasti tehdä siitä kuin meidän vauvamme". Aika ihastuttavaa, vai mitä? Tämä herättää siis kysymyksen: Johtaisiko Blaken ja Nellien ystävyys johonkin muuhun? Meidän on huomautettava, että Blake myöntää, että hän ja Nellie todella "luottavat toisiinsa" ja että Nellie on "hyvin, hyvin kaunis tyttö". Aivan oikein - hän käytti kahta "hyvin"! Blake on kuitenkin tällä hetkellä omassa ihastuttavassa parisuhteessaan , joten epäilemme, että hän on ensimmäinen mies, jonka Nellie näkee alasti. Sen sijaan Blake sanoo, että hän ja Nellie ovat "täysin hyviä ystäviä" ja että heillä molemmilla oli "intohimo kilpailuun ja ystävyytemme". Aww! Ja viehättävistä ihmisistä puheen ollen, miten Blake saa hiuksensa näyttämään aivan täydelliseltä joka hetki? Hän väittää, ettei käytä lainkaan mitään tuotteita, ja että hänen hiuksensa vain näyttävät tuolta itsestään! "Minä vain herään, käännän ne, ja pam - menen keilaamaan", Blake väittää. Joillakin ihmisillä on kaikki onni! (Voisitko ottaa meidät mukaan keilaamaan ensi kerralla, Blake?)</w:t>
      </w:r>
    </w:p>
    <w:p>
      <w:r>
        <w:rPr>
          <w:b/>
          <w:color w:val="FF0000"/>
        </w:rPr>
        <w:t xml:space="preserve">id 207</w:t>
      </w:r>
    </w:p>
    <w:p>
      <w:r>
        <w:rPr>
          <w:b w:val="0"/>
        </w:rPr>
        <w:t xml:space="preserve">Tony Lloyd "ilman vastustajaa" Suur-Manchesterissa. Oliko se järjestetty ja mitä Crick aikoo? Muistatteko kaiken sen jutun siitä, että työväenpuolueen jäsenet valitsevat ehdokkaat poliisi- ja rikoskomissaariksi? No, Manchesterissa ei niinkään. Tänä iltana sekä Manchester Evening News että BBC raportoivat, että veteraanikansanedustaja ja parlamentin työväenpuolueen puheenjohtaja Tony Lloydista on tullut työväenpuolueen virallinen ehdokas Suur-Manchesterin poliisivoimien alueelle ilman yhtään ääntä. M.E.N. kertoo, että valintalautakunta valitsi Lloydin tänään iltapäivällä ehdokaslistalta, jolla ei ollut vastustajia, mikä selittäisi sen, miksi puolueen jäsenten keskuudessa ei ole järjestetty vaaleja. On epäselvää, karsivatko pitkät listat tai haastattelut muita ehdokkaita, mutta tämä tuo mieleen Gordon Brownin nousun työväenpuolueen johtajaksi ilman vaaleja, jolloin epäiltiin, että kaikki vastakkaiset ehdokkaat oli hoidettu jo etukäteen. Tässä tapauksessa poliisiviranomaisen puheenjohtaja, kaupunginvaltuutettu Paul Murphy ilmeisesti peruutti kiinnostuksenilmaisunsa, ja Rochdalen entisen kansanedustajan Lorna Fitzsimonsin uskottiin päättäneen kieltäytyä, kun taas kaupunginvaltuutettu Afzal Khan oli kiinnostunut, ja hän oli silloin yksi ehdokkaista, jotka olivat ehdolla työväenpuolueen ehdokkaaksi Bradford Westin parlamenttivaaleihin, ja kun sitä ei järjestetty, hän oli tiettävästi ehdolla toiseen luoteisosan täytevaaliin, jota ei ole vielä julistettu (Michael Crickin mukaan)! Tässä kohtaa tilanne muuttuu mielenkiintoiseksi, sillä M.E.N.:n mukaan Lloyd saattaa luopua parlamenttivaalista ennen kuin hänen on pakko, jotta hänen paikastaan voidaan järjestää täytevaalit samana päivänä kuin PCC-vaalit. Onko tehty sopimus, jonka mukaan Cllr Khan saa Lloydin paikan vastineeksi siitä, että hän raivaa tien tälle ennenaikaiselle ehdokkuudelle? Ja jos sopimus on tehty, toinen outo asia on Michael Crickin uutisointi tästä ehdokkuudesta. Crick joutui aiemmin tällä viikolla Twitterissä lyhyeen pieneen hämmennykseen, kun hän twiittasi viimeisimmän päivityksensä poliisi- ja rikoskomissaariehdokkaista, mutta lähetti vahingossa 23. helmikuuta päivätyn tekstin eikä 14. maaliskuuta julkaistua versiota. Crick raportoi 23. helmikuuta: "Työväenpuolueen valtuutetun ja Manchesterin entisen pormestarin Afzal Khanin kerrotaan harkitsevan tehtävää, mutta hänellä on ristiriitaisia tunteita. Khania on aiemmin pidetty ehdokkaana Oldham East and Saddleworthin täytevaaleihin sen jälkeen, kun Phil Woolas hylättiin kansanedustajan paikalta vuonna 2010. Khanin kerrotaan kuitenkin harkitsevan myös toisen parlamenttivaalin järjestämistä, jonka odotetaan järjestettävän lähiaikoina Pohjois-Englannissa sijaitsevalla hyvällä työväenpuolueen paikkakunnalla. Khan ei ole vielä vastannut puheluihini. " 14. maaliskuuta tämä kutistuu muotoon " Työväenpuolueen kaupunginvaltuutetun ja Manchesterin entisen pormestarin Afzal Khanin kerrottiin harkitsevan paikkaa." Toisin sanoen Crickin paljastus Khanin tulevaisuudennäkymistä katoaa hänen viimeisimmästä poliisikomissaareja käsittelevästä tekstistään pari päivää ennen kuin Khanin oma katoaminen varmistaa Tony Lloydin ehdokkuuden ilman ärsyttävää äänestystä. Se katoaa juuri ennen kuin siitä tulee tarina. Onko Crick mukana tässä? Sanoiko hän liikaa?</w:t>
      </w:r>
    </w:p>
    <w:p>
      <w:r>
        <w:rPr>
          <w:b/>
          <w:color w:val="FF0000"/>
        </w:rPr>
        <w:t xml:space="preserve">id 208</w:t>
      </w:r>
    </w:p>
    <w:p>
      <w:r>
        <w:rPr>
          <w:b w:val="0"/>
        </w:rPr>
        <w:t xml:space="preserve">Ihmisten kanssa puhuminen tarkoittaa merkityksettömien kysymysten keksimistä ja tuntikausien puhumista säästä Meillä ei ole strategiaa Ei ihme, ettemme pysty puhumaan ihmisille... Kun kaikki tämä painaa meitä, ei ole ihme, että meidän on niin vaikea keskustella jonkun kanssa! Tarkoitan ensinnäkin, että käytämme arvokasta energiaa siihen, että mietimme, mitä ihmiset ajattelevat, kun juttelemme heidän kanssaan... Tiedättekö mitä? He miettivät samaa (ellet ole sattunut yhteen niistä harvoista ihmisistä, jotka eivät välitä siitä yhtään) - varsinkin small talkin aikana! Small talk on avain menestykseesi tässä... nyt en aio paljastaa kaikkia salaisuuksiani tässä... mutta haluaisin jakaa kanssasi tärkeimmän kaikista avaimista menestyksekkäisiin keskusteluihin, kun juttelet ihmisten kanssa ... Kyse ei ole ihmisten puhumisesta, vaan ihmisten kuuntelemisesta... Kyllä, aivan oikein, asia, josta olemme todella huolissamme, ei ole edes taito, jota meidän on käytettävä luodaksemme hyvän vaikutelman johonkuhun ja saadaksemme aikaan kunnollisen small talk -tyyppisen keskustelun. Kun nimittäin puhut ihmisille, sinun pitäisi oikeastaan vain kuunnella, ymmärtää, antaa palautetta ja esittää kysymyksiä. Toisinaan sinun on ehkä vastattava johonkin heidän kysymyksiinsä, mutta kaiken kaikkiaan se on yksisuuntaista liikennettä, jota etsit. Noudata periaatteessa tätä kaavaa: Kysy kysymys Kuuntele, mitä he sanovat Käännä se omilla sanoillasi ja omalla ymmärrykselläsi Palauta heille... "Sanot siis, että..." tai "Kuulen sinun sanovan, että...". Ihmiset rakastavat tätä huomiota - sillä ei ole edes väliä, jos et ymmärrä sitä heti - joten voit silti puhua jalkapallosta ja muista tylsistä asioista. Jos et ymmärrä sitä, mutta yrität ja annat palautetta, he ilahtuvat siitä, että selittävät sen sinulle uudestaan eri tavalla. Kun he innostuvat, sinulla on ystävä loppuelämäksesi! Anna toisen henkilön hoitaa koko varsinainen small talk, sinä vastaat kysymyksistä... Aloita klassisilla kysymyksillä: Kysymykset heistä: Mistä olet kotoisin? Mitä teet työksesi? Onko sinulla harrastuksia? Muita vanhoja uskollisia kysymyksiä: Mitä mieltä olet [lisää politiikka tähän]? Entä [lisää kuuluisan julkkiksen juorut]? Suuri ongelma tässä on se, että se on niin tylsää... Kun juttelemme ihmisten kanssa, emme halua juuttua säähän tai uusimpaan julkkiksen tai poliittiseen skandaaliin kovin pitkäksi aikaa... Joten kun puhut ihmisille, sinun on mentävä vähän syvemmälle - siellä on hyvät jutut! Helpoin tapa tehdä se on tehdä havainto henkilöstä tai jostain hänen sanomastaan. Eli jos hän sanoo: "Olen leijonankesyttäjä" -- sinulla saattaa olla jotain, mihin nojata... kysy häneltä, nauttiiko hän siitä, mitä tekee... jos hän sanoo kyllä, kysy häneltä, mitä hän saa siitä, mitä hän tekee. Jos he sanovat ei, kysykää, mitä he mieluummin tekisivät sen sijaan - ja mitä he sitten ajattelevat saavansa siitä! Etsi jokin asia, josta näyttää olevan joko yhteistä kiinnostusta tai jotain, josta olet aidosti kiinnostunut tietämään enemmän Kysy joitakin tunteisiin liittyviä kysymyksiä -- mistä he nauttivat siinä -- tai tee joitakin havaintoja -- sen täytyy olla niin palkitsevaa sinulle Huuhtele ja toista, kunnes löydät jonkin asian, josta he rakastavat puhua -- sitten se on todella helppoa... pidä vain keskittymisesi yllä ja kuuntele edelleen! Voin opettaa teille tästä niin paljon lisää, mutta nyt aloittakaa yksinkertaisesti ja aloittakaa sen harjoittelu! Et voi tulla hyväksi tai oppia small talkia (miten puhua ihmisille) tekemättä sitä itse. 7 Responses to "How to Talk to People -- the Art of Small Talk" Olen samaa mieltä siitä, että small talk on kuuntelemista eikä puhumista. Koska en pidä small talkista kovinkaan paljon -- juuri mainitsemistasi syistä -- minusta on helpompaa kysyä kysymyksiä ja kuunnella aktiivisesti kuin miettiä, mitä sanoa seuraavaksi. Ja kun toinen vastaa, on aikaa miettiä, mitä kysyä seuraavaksi. Hienoja vinkkejä, olen loistava kysymään kysymyksiä... Hassua on kuitenkin se, että jotkut ihmiset ajattelevat, että kysyn liikaa, ja sitten he olettavat, että koska kysyn liikaa, he luulevat, etten tiedä mitään... Ha.... Syy miksi kyselen paljon on se, että haluan tietää mitä muut tietävät ja jatkaa oppimista. Toki en välttämättä tiedä kaikkea. Joo, täytyy myöntää, että en oikein pidä small talkista... Tiedättehän, että kaikki puhuminen on tiedonvaihtoa yhdeltä ihmiseltä toiselle. Kiitos! Sinulle, ja oletan, että muillekin</w:t>
      </w:r>
    </w:p>
    <w:p>
      <w:r>
        <w:rPr>
          <w:b/>
          <w:color w:val="FF0000"/>
        </w:rPr>
        <w:t xml:space="preserve">id 209</w:t>
      </w:r>
    </w:p>
    <w:p>
      <w:r>
        <w:rPr>
          <w:b w:val="0"/>
        </w:rPr>
        <w:t xml:space="preserve">Lifehacker Pack for Windows: Oikean Windows-sovelluksen löytäminen tarpeitasi varten vaihtoehtojen joukosta voi olla vaikeaa. Kolmannessa vuotuisessa Lifeahcker Pack for Windows -julkaisussamme nostamme esiin välttämättömät sovellukset joka tilanteeseen. Lifehacker Pack on vuosittainen tilannekatsaus suosikkisovelluksistamme, jotka ovat välttämättömiä jokaiselle suosikkialustallemme. Jos olet utelias näkemään, miten asiat ovat muuttuneet tänä vuonna, tässä on viime vuoden Lifehacker Pack for Windows . Kuten aina, Niniten hyvät ihmiset auttavat meitä tänä vuonna luomalla yhden napsautuksen asennusohjelman vuoden 2012 Windows Lifehacker Packille. Voit ladata koko paketin kerralla tai vain valita haluamasi sovellukset, ja Ninite asentaa ne kaikki kerralla - täydellinen ratkaisu, kun haluat asentaa uuden Windowsin tai antaa ystävillesi hyvän valikoiman sovelluksia. Ja aivan kuten viime vuonnakin, Windowsille on kaksi pakettia: Essentials-paketti, joka kaikkien pitäisi saada, ja Extended-paketti, joka sisältää joitakin työkaluja, joita hardcore-käyttäjät todennäköisesti tarvitsevat. Ajat, jolloin napsautit käynnistysvalikkoa ja selailit ohjelmia, ovat ohi. Launchyn avulla voit käynnistää sovelluksia vain muutamalla näppäinpainalluksella, puhumattakaan tiedostojen, kansioiden ja verkkosivujen avaamisesta. Launchyn liitännäisjärjestelmä tekee siitä vieläkin monipuolisemman, sillä sen avulla voit suorittaa lähes mitä tahansa toimintoja, joita voit kuvitella, laskennasta tehtävien hallintaan ja verkkohakuun. Kun aloitat sen käytön, et voi enää koskaan kuvitella elämääsi ilman sitä. Meillä kaikilla on kiintolevyillämme jonkin verran sotkua, mutta on mahdotonta pitää kaikkea järjestyksessä yksin. Tässä kohtaa Belvedere tulee kuvaan, automaattinen tiedostojen lajittelulaite, jonka on kirjoittanut oma Adam Pashimme. Voit kertoa sille, minne tiedostot laitetaan sen mukaan, kuinka vanhoja ne ovat, mikä tiedostopääte niillä on ja paljon muuta. Se tekee kaiken automaattisesti ja luo sinulle järjestetyn, automaattisen kotikansiosi. Katso lisätietoja asiakirjojen automatisoinnista oppaastamme, josta saat lisätietoja sen käyttöönotosta. Kuka haluaa avata Adobe Readerin vain lukeakseen PDF-tiedoston? Ei kukaan. Poista tuo paisunut ohjelma ja ota SumatraPDF, nopea, kevyt ja yksinkertainen PDF-lukija, joka sopii täydellisesti nopeisiin asiakirjoihin. Siinä on jopa muutama pikanäppäin teille nopeusfriikeille. Jos kuitenkin tarvitset PDF-lukijaltasi enemmän ominaisuuksia, voit tutustua edistyneempään PDF-XChange . Chrome on edelleen suosikkiselaimemme sen mahtavan laajennuskirjaston, mahtavien synkronointitaitojen ja yksinkertaisen käyttöliittymän ansiosta. Puhumattakaan siitä, että se lisää jatkuvasti uusia ominaisuuksia, kuten esihakua, joka lataa aiemmin vieraillut sivut lähes välittömästi, ja offline-tukea Googlen palveluille, kuten Gmailille ja Docsille. Se ei ehkä ole kaikkein nopein selain, mutta se on silti paras valintamme. Thunderbird on ehkä lopettanut uusien ominaisuuksien kehittämisen, mutta se on edelleen loistava sähköpostiohjelma niille, jotka tarvitsevat postilaatikkonsa työpöydällään. Se on ilmainen, laajennettavissa ja tukee lähes kaikkea, mitä haluamme sähköpostiohjelmalta. Vaikka lukisitkin sähköpostisi verkossa, sinulla pitäisi olla Thunderbirdin kaltainen asiakasohjelma paikallista varmuuskopiointia varten ja niitä harvoja tilanteita varten, joissa Gmail ei toimi. Jos haluat jotain vieläkin monipuolisempaa (ja se päivittyy edelleen), Thunderbird-pohjainen Postbox on hyvä ja halpa vaihtoehto. Niille, jotka edelleen käyttävät pikaviestejä, Pidgin on suosikkisovelluksemme. Sen avulla voit muodostaa yhteyden lukuisiin eri pikaviestipalveluihin, kuten AIM, Google Talk, Yahoo Messenger, MSN, Facebook Chat ja monet muut, jotka on yhdistetty yhteen yksinkertaiseen kaverilistaan. Kun tähän yhdistetään kaikki sen mahtavat lisäosat, saat IM-sovelluksen, jolla voit tehdä lähes mitä tahansa, ja kaikki tämä edulliseen 0 dollarin hintaan. Jos et pidä Pidginistä, voit tutustua hiotumpaan Trillianiin tai sosiaalisiin verkostoihin keskittyvään Digsbyyn. Tiedämme, tiedämme, että kukaan ei pidä Flashista. Valitettavasti se on kuitenkin edelleen olennainen osa verkkoa, olipa kyse sitten videoiden toistamisesta, verkkosovellusten käytöstä tai vain yksinkertaisen verkkosivuston käyttämisestä. Vaikka se saattaa välillä kuluttaa tuulettimia ja kaataa selaimen, se on silti välttämätön. Voit tietysti estää tarpeettoman flashin käytön FlashBlock for Chrome- ja Firefox-ohjelmilla . VLC ei ole suosikkivideosoittimemme Windowsille , mutta se on sellainen, joka kaikilla pitäisi olla. Se toistaa lähes mitä tahansa videotiedostoa, johon törmäät, DVD-levyistä puhumattakaan, ja sillä on</w:t>
      </w:r>
    </w:p>
    <w:p>
      <w:r>
        <w:rPr>
          <w:b/>
          <w:color w:val="FF0000"/>
        </w:rPr>
        <w:t xml:space="preserve">id 210</w:t>
      </w:r>
    </w:p>
    <w:p>
      <w:r>
        <w:rPr>
          <w:b w:val="0"/>
        </w:rPr>
        <w:t xml:space="preserve">134 Charter Communications Arvostelut | " Se on ollut seikkailu, vaikka se dosen`t pay the bills " Current Courrier in Engelhard, NC -- Arvosteltu 2 lokakuu 2012 Plussaa -- Se on ollut kokemus, ottaen huomioon, että olen oma pomoni. Huonot puolet -- Ei ole tilaa epäonnistumisille, työ on tehtävä oikein ensimmäisellä kerralla. Neuvoja ylemmälle johdolle -- Minusta tuntuu, että kohteliaisuus ja kunnioitus voivat luoda hyvän työilmapiirin, ja joissakin tapauksissa ne voivat olla arvokkaampia kuin raha, eli saatan työskennellä yritykselle, joka ei maksa paljon, mutta heidän kanssaan on erittäin helppo työskennellä.</w:t>
      </w:r>
    </w:p>
    <w:p>
      <w:r>
        <w:rPr>
          <w:b/>
          <w:color w:val="FF0000"/>
        </w:rPr>
        <w:t xml:space="preserve">id 211</w:t>
      </w:r>
    </w:p>
    <w:p>
      <w:r>
        <w:rPr>
          <w:b w:val="0"/>
        </w:rPr>
        <w:t xml:space="preserve">Kiitos vihjeestä. Olen lukenut muutaman artikkelin kiitos sinulle. Se vaikuttaa silti hirvittävän monimutkaiselta ja vaatii erittäin taitavaa Gitin käyttöä yksinkertaistenkin toimintojen tekemiseen. En usko, että se on sopiva.. mutta olen utelias käytätkö sitä Unityn kanssa? En Unityn kanssa. Yksi suuri etu on, että git subtree on, että kaikkien ei tarvitse olla taitavia sen kanssa, voit nimetä jonkun asettamaan sen ja ajoittain työntämään subtrees, ja kaikki muut voivat jättää sen huomiotta. Tuo ei ole aivan totta; heidän pitäisi jakaa komituksensa niin, etteivät ne ylitä puita. Mutta se ei ole vaatimus, se vain tekee asioista paljon mukavampia.</w:t>
      </w:r>
    </w:p>
    <w:p>
      <w:r>
        <w:rPr>
          <w:b/>
          <w:color w:val="FF0000"/>
        </w:rPr>
        <w:t xml:space="preserve">id 212</w:t>
      </w:r>
    </w:p>
    <w:p>
      <w:r>
        <w:rPr>
          <w:b w:val="0"/>
        </w:rPr>
        <w:t xml:space="preserve">Koko ajan, jonka vietämme yhdessä En hössötä, en taistele Yritän tehdä sinusta omani Tiedät, etten ole sellainen Huh whoo c'mon Sanoin, että rakastan sinua ikiajoihin asti Mutta en juokse kauas eteenpäin jättäen sinut taakseni Tiedät, etten ole sellainen Koska en ole sellainen tyttö Ja tämä ei ole minun maailmani Ei se ole minulle Ei ole minulle Ei ole se, missä haluan olla Auta minua, Kerro mitä ajattelet Jos juoksen, hidasta minua, voit ottaa aikasi Tiedät etten ole sellainen Joo woo Jos lähdet, uskon että elämä jatkuu Tuuli puhaltaa, vesi virtaa ja aurinko paistaa Tiedät etten ole sellainen Joo Koska en ole sellainen tyttö Ja se ei ole minun maailmani Ei se ole minua varten Joten anna minun päästää sinut vapaaksi Joo Nyt mitä sanon sinulle, En sanoisi kenellekään muulle Minulla on ystäväni, en etsi toista sinusta, Joo, joten mitä aiot tehdä, joo joo joo joo Koska jos heilut kanssani, huomaat pian Annan sinulle hellyyttä, jollaista kukaan muu ei voi tehdä Ja mitä sanon on totta, Joo Koska en ole sellainen tyttö Ja se ei ole minun maailmani Ei se ole minua varten, ei minua varten Sanoin, että en ole siellä, missä haluan olla Sanoin, että en ole siellä, missä haluan olla Joo Se ei ole minun juttuni, Se ei ole tapa, jolla haluan heilua Se ei ole sinua varten, se ei ole minua varten Sanoin, kultaseni En ole sellainen, en ole sellainen Joo, joo, joo, joo</w:t>
      </w:r>
    </w:p>
    <w:p>
      <w:r>
        <w:rPr>
          <w:b/>
          <w:color w:val="FF0000"/>
        </w:rPr>
        <w:t xml:space="preserve">id 213</w:t>
      </w:r>
    </w:p>
    <w:p>
      <w:r>
        <w:rPr>
          <w:b w:val="0"/>
        </w:rPr>
        <w:t xml:space="preserve">Ongelma on, etten ole hyvä valokuvaaja. Ollakseni täysin rehellinen, olen liian ujo. En tarpeeksi aggressiivinen. No, en ole lainkaan aggressiivinen. Rakastin vain nähdä upeasti pukeutuneita naisia, ja rakastan sitä edelleen. Siinä kaikki. 27. lokakuuta 2002 style News ARTICLES BY BILL CUNNINGHAM Yli 250 newyorkilaista muotisuunnittelijaa esitteli kevätmallistojaan viime torstaina päättyneen viikon aikana. Yhtään mallistoa ei ollut omistettu muodin kuumimmalle tuotteelle, kengälle. Mutta se ei ollut tarpeen. Vaatemessujen vieraat tarjosivat häikäisevän näytöksen tämän päivän kenkämalleista. Erittäin yksilöllisten jalkineiden suosio on saanut Macy'sin, Saks Fifth Avenuen ja Barneys New Yorkin kääntämään kokonaisia lattioita tämän kenkäinnostuksen vuoksi. Ero suunnittelijoiden kiitoratojen näyttävyyden ja sen välillä, mitä naiset todella käyttävät, voi olla aivan hämmästyttävä. Kun New Yorkin kevätmallistot avautuivat tällä viikolla, kahden eurooppalaisen suunnittelijan, Azzedine Alaan ja Sarah Burtonin suunnitteleman Alexander McQueen -merkin, yksinkertaiset mallit näkyivät jatkuvasti katukäytävillä. Alaan prinsessamekko, vasemmalla ja oikealla, oli suunniteltu hienostuneella neulontatekniikalla. Muotoillusta rintamuksesta hame vapautuu siroksi ympyräksi, joka liikkuu ... 25. elokuuta: Times Square vilkkuvine valoineen näyttää Coney Islandilta ilman huvituksia, kun turistit parveilevat alueella matkakohteena. Sateenkaarenvärisiin lenkkareihin pukeutuneet kävijät kilpailevat usein tilasta mekkoihin ja korkokenkiin pukeutuneiden teatterikävijöiden kanssa. Arvostettu paikka on rubiininpunainen katsomo TKTS-kopin lähellä 47th Streetillä, jossa voi katsella maailman menoa. 30. elokuuta: Riverside-kirkossa pidettyjä kaksituntisia hautajaisia seurasi koskettava loppu, kun Lloyd R. Sherman, lääketieteen apulaisprofessori...</w:t>
      </w:r>
    </w:p>
    <w:p>
      <w:r>
        <w:rPr>
          <w:b/>
          <w:color w:val="FF0000"/>
        </w:rPr>
        <w:t xml:space="preserve">id 214</w:t>
      </w:r>
    </w:p>
    <w:p>
      <w:r>
        <w:rPr>
          <w:b w:val="0"/>
        </w:rPr>
        <w:t xml:space="preserve">Tunnusta, että on myöhä . Useimmilla myöhään nukkumaan menevillä ihmisillä se on useimmiten mentaliteettiongelma. Katsot kelloa ja ajattelet "kello 2:00 aamulla?". Ei hätää, minulla on vielä paljon aikaa". Eikä ole. Kun teet tavaksesi mennä nukkumaan paljon yli puolenyön, käsityksesi myöhäisestä on yhä myöhäisempi. Kun siis seuraavan kerran katsot kelloa ja huomaat, että kello on yli 23.30 (tai mitä tahansa aikaa pidät "aikaisena"), jätä kaikki, mitä olit tekemässä siihen aikaan, ja ala kiirehtiä nukkumaan. Ensimmäinen askel varhaisen nukkumaanmenon aloittamisessa on määritellä uudelleen käsityksesi "aikaisesta" ja "myöhäisestä". 2 Anna itsellesi syitä mennä aikaisemmin nukkumaan . Yksi hyvä kannustin on muistella aikaa (tai useampia), jolloin myöhästymiselläsi nukkumaanmenosta oli katastrofaaliset seuraukset: nukuit liian myöhään, et saanut tarpeeksi unta, sairastuit jne. Jos olet tavallinen myöhään nukkumaanmenijä (esim. opiskelija), tämä antaa sinulle mahdollisuuden nähdä harvinaisimman luonnonilmiön: auringonnousun! Valvomista läpi yön auringonnousun katsomiseksi ei lasketa! 3 Määritä, mihin aikaan sinun on herättävä . "No, useimmiten herään klo 7:00, mutta joskus herään klo 6:00 tehdäkseni läksyjä" ei ole hyvä vastaus. Jos suunnittelit herääväsi kello 6:00, ajattelit, että jos menisit nukkumaan tuntia aikaisemmin, se korvaisi sen, mutta et olisi väsynyt sanottuna nukkumaanmenoaikana, joten makaisit sängyssä tunnin ja saisit nukuttua vain 7 tuntia. Heräämisaikasi on oltava sama joka päivä harvinaisia tapauksia lukuun ottamatta. Viikonloput eivät ole harvinaisia. 4 Vähennä heräämisajasta 8 tuntia . Määritä, kuinka kauan sinulta todella kestää nukahtaa. Älä vilkuile herätyskelloa jatkuvasti testataksesi tätä, vaan mieti, makaatko sängyssä tuntikausilta tuntuvan ajan vai osuuko pääsi juuri ja juuri tyynyyn? Jos ensimmäinen on totta, sinun on vähennettävä yksi tunti ajasta. Jos pääsi tuskin osuu tyynyyn, tarvitset vain noin viisi minuuttia sängyssä ennen kuin saat -8 tunnin ajan. Jos olet jossain siltä väliltä, 30 minuuttia on turvallinen aika olla sängyssä ennen kuin sinun on nukahdettava. 5 Tee jotain rauhoittavaa ennen nukkumaanmenoa . Tietokone voi olla rauhoittava, mutta aivosi luonnostaan tekevät sinut uneliaaksi, kun on pimeää, joten tuijottamalla näyttöä pidät itsesi valppaana ja hereillä pidempään kuin pitäisi. Suihku on erinomainen asia ennen nukkumaanmenoa. Tee toiminnasta eräänlainen tapa. Tämä auttaa. 6 Mene nukkumaan heti, kun alat tuntea olosi väsyneeksi . Paras aika mennä nukkumaan on silloin, kun et pysty lopettamaan haukottelua ja tunnet tarvetta vain sulkea silmät ja laskea pää alas. Jos pakotat itsesi pysymään hereillä, kun tämä vaihe on ohi, sinulla on väsymyksen vuoksi pientä päänsärkyä, mutta lakkaat tuntemasta sitä tarvetta mennä nukkumaan, mikä saa sinut pysymään hereillä vielä enemmän. 7 Ole tiukka nukkumaanmenoaikasi suhteen . Pakota itsesi sammuttamaan tietokone ja televisio ennen nukkumaanmenoa. Sammuttamalla tietokoneen (ei näyttöä) joudut odottamaan, että se käynnistyy uudelleen, ja yleensä se riittää taivuttelemaan sinut pois tietokoneelta. Heitä television kaukosäädin huoneen poikki tai lattialle (varovasti). TV:n käynnistäminen tuskin tuntuu sen arvoiselta, vai mitä? 8 Kun olet noudattanut nukkumaanmenoaikaa noin viikon ajan, jos olet edelleen väsynyt tai hyvin haluton nousemaan aamulla, saatat olla itsellesi vielä muutaman tunnin velkaa. Anna itsesi nukkua pitkään viikonloppuna. Tee näin muutaman kerran, niin et luultavasti enää tunne tarvetta nukkua viikonloppuisin pitkään. Se on hyvä. Se tarkoittaa, että saat tarpeeksi unta joka yö. Jos haluat jatkuvasti herätä aikaisemmin kuin heräämisaikasi, mene nukkumaan hieman myöhemmin. Jotkut ihmiset tarvitsevat vähemmän unta kuin toiset, eikä sinun ehkä enää tarvitse mennä nukkumaan tuntia aikaisemmin rutiinisi vuoksi. 9 Palkitse itsesi kurinalaisuudestasi . Hemmottele itseäsi elokuvalla jokaista kahta viikkoa kohden, jonka olet onnistunut menemään aikaisin nukkumaan. Huomaa, kuinka paljon paremmin voit jokapäiväisessä elämässäsi, koulussa tai työssäsi. Jos nukut noin 8 tuntia yössä ja oikeaan aikaan, huomaat luultavasti</w:t>
      </w:r>
    </w:p>
    <w:p>
      <w:r>
        <w:rPr>
          <w:b/>
          <w:color w:val="FF0000"/>
        </w:rPr>
        <w:t xml:space="preserve">id 215</w:t>
      </w:r>
    </w:p>
    <w:p>
      <w:r>
        <w:rPr>
          <w:b w:val="0"/>
        </w:rPr>
        <w:t xml:space="preserve">Voita pari rajoitetun painoksen Motorhead-kuulokkeita! Huomio, kaikki oluenjuojat ja helvetinmiehet: tutustukaa Motrheadin kuulokkeiden uuteen valikoimaan, jonka ovat lujaa menevän nopean rockin veteraanit, jotka tuovat mukanaan malleja, joilla on sopivan raskaat nimitykset, kuten The Motrizer, Iron Fist ja Bomber. Saatavilla on myös kuulokkeita - Overkill ja Trigger - mutta me keskitymme nyt over-ear heavy metal -kuulokkeisiin. Kuten bändi itse sanoo, nämä eivät ole "mitään heikkopolvisia, lilliputtisia, peltipurkkeja ja laihalta kuulostavia pikku roskia, ei, se ei ole Motrheadin tyyliä". Ne ovat tietenkin kaikki mustia, ja ne ovat kaikki melko samannäköisiä. Motrizerissa (129,99) - joukon järeimmässä - on tehokkaat kaiuttimet, jotka antavat pehmeän basson sekä selkeät ja selkeät keski- ja korkeat taajuudet. DJ:lle suunnitelluissa kaiuttimissa on käännettävät korvakupit, jotka mahdollistavat kuuntelun yhdeltä puolelta, ja ne voidaan yhdistää älypuhelimeen äänenvoimakkuuden säätämistä, taukoa, toistoa, pikakelausta eteenpäin ja taaksepäin sekä muuta. Iron Fist -mallit (99,99) ovat hieman vähemmän painavat päässä, mutta niissä on myös tehokkaat kaiuttimet, kun taas siroin setti, Bombers (79,99), on vielä kevyempi - mutta bändin mukaan silti "Motrhead-suojattu ja kiertuekelpoinen; nämä paskiaiset seisovat ja toimivat". Niissä on myös "Controlizer"-älypuhelintoiminto. Tärkein myyntivaltti on kuitenkin se, että ne on suunniteltu äänekkääksi. Todellisuudessa näiden käyttäminen on lähimpänä Lemmyn ja kumppaneiden kaltaista elämää, sillä jos yrität vastata hänen elämäntyyliinsä millään muulla tavalla, olemme laillisesti velvollisia ilmoittamaan sinulle, että kuolet. Jokainen vain 100:sta yksilöllisesti numeroidusta Limited Edition -sarjasta sisältää Iron Fist -kuulokkeet, ainutlaatuiset bändin signeeratut kirjeet, lisävarusteita ja Motrheadin DVD:n, ja ne toimitetaan stenöroidussa lentokotelossa. Siistiä, vai mitä!</w:t>
      </w:r>
    </w:p>
    <w:p>
      <w:r>
        <w:rPr>
          <w:b/>
          <w:color w:val="FF0000"/>
        </w:rPr>
        <w:t xml:space="preserve">id 216</w:t>
      </w:r>
    </w:p>
    <w:p>
      <w:r>
        <w:rPr>
          <w:b w:val="0"/>
        </w:rPr>
        <w:t xml:space="preserve">Miten hakata WordPress plugin, joka ei ole suodattimia haluat Paras asia WordPress, sen lisäksi, että lähes kuka tahansa voi muokata verkkosivuilla rakennettu sen, on koukkuja. Suodatin- ja toimintakoukkujen avulla kaltaiseni kehittäjät voivat muokata WordPress-sivustoa lukemattomilla tavoilla. Myös monet hyvät lisäosat tarjoavat koukkuja. Mutta väistämättä törmäät ongelmaan, jossa haluaisit, että lisäosalla olisi koukku, jota sillä ei vain ole. Voit pyytää pluginin tekijää ystävällisesti lisäämään koukun, ja ehkä he lisäävät sen joskus pian, ehkä jopa ajoissa ennen deadlineasi. Mutta entä jos deadline tulee ennen kuin he lisäävät sen? Helppo tapa kiertää tämä on hakkeroida lisäosan koodia ja saada se tekemään, mitä haluat sen tekevän. Toki helppoa... kunnes he päivittävät lisäosan ja sinun on yhdistettävä likainen hakkerointisi takaisin heidän päivitettyyn versioonsa. Ja ehkä se ei enää sovi. Tai vielä pahempaa: asiakkaasi päivittää laajennuksen ja syyttää sitten sinua, kun hänen verkkosivustonsa menee offline-tilaan tai menettää myyntiä kuukaudeksi. Aivan, joten: helppo tapa vahingoittaa sinua jossain vaiheessa, joten älä tee sitä! Etsi sen sijaan tapoja tehdä se, mitä haluat tehdä, käyttämällä WordPressin tarjoamia koukkuja. Tässä on pari tapaa, joilla olen hoitanut tämän joillakin viimeaikaisilla verkkosivustoilla. Postikyselykoukut Kun lisäosa käyttää WordPressin postikyselyjä tietojensa hankkimiseen, voit hyödyntää WordPressin erilaisia suodatinkoukkuja näiden kyselyjen täydentämiseksi, jotta saat haluamasi tulokset. Äskettäisessä blogikirjoituksessa " Lajittele wp-e-commerce-tuotteet kategorian ja tuotteen otsikon mukaan ", näytin, miten tätä lähestymistapaa voidaan käyttää muuttamaan tietokantakyselyä, jota wp-e-commerce käyttää sivun rakentamiseen, ja lajittelemaan sitä mukautetulla tavalla. Tuon viestin ydin oli: käytä suodatinkoukkua 'parse_query' tarkistamaan ehdot, jotka merkitsevät postit-kyselyn wp-e-commerce-tuotekyselyksi käytä suodatinkoukkua 'posts_join' lisäämään kategorian nimen SQL-kyselyyn käytä suodatinkoukkua 'posts_orderby' muuttamaan SQL:n järjestyslauseketta En toista koodia tässä, koska näet sen kyseisessä postauksessa, mutta se on mainittava yleisenä lähestymistapana ongelmaan, joka koskee sen muuttamista, miten lisäosa hakee postitusluettelon, kun se ei anna sinulle mitään suodatinkoukkuja, joilla voit muuttaa sen käyttäytymistä: käytä WordPress-koukkuja. Vaihtoehtokoukut Toinen lähestymistapa, jota olen käyttänyt muutaman kerran, ja jälleen juuri tänään, on siepata lisäosan nouto sen vaihtoehdoista ja muuttaa niitä ennen kuin lisäosa voi käyttää niitä. Usein lisäosa käyttää optioita ohjaamaan käyttäytymistään, ja voit muuttaa lisäosan käyttäytymistä muuttamalla näitä optioita lennossa. Se on hieman kömpelöä, mutta se on välttämätöntä! WordPressin funktiossa get_option on joitakin suodatinkoukkuja, joiden avulla voit siepata kaikki siihen kohdistuvat kutsut sekä ennen että jälkeen asetusten hakemisen. Erityisesti funktion lopussa se kutsuu suodatinta, jonka avulla voit muuttaa vaihtoehdon arvoa, ja se on tarpeeksi kiva kutsuakseen kyseistä vaihtoehtoa koskevaa suodatinta! return apply_filters('option_' . $option, maybe_unserialize($value)); Esimerkkinä tässä, mitä tein lisätäkseni joitakin ylimääräisiä viestejä, jotka Google Sitemap Generator jättää pois. Kyseinen lisäosa saa kaikki vaihtoehtonsa kutsulla saada vaihtoehto nimeltä "sm_options":</w:t>
      </w:r>
    </w:p>
    <w:p>
      <w:r>
        <w:rPr>
          <w:b/>
          <w:color w:val="FF0000"/>
        </w:rPr>
        <w:t xml:space="preserve">id 217</w:t>
      </w:r>
    </w:p>
    <w:p>
      <w:r>
        <w:rPr>
          <w:b w:val="0"/>
        </w:rPr>
        <w:t xml:space="preserve">GoldenEye: Reloaded on ainoa, jonka olen pelannut alusta loppuun, joten se olisi valintani. Blood Stonen ideat olivat kuitenkin erittäin hyviä. Toinen samanlainen peli olisi hieno, kuin uusi seikkailu. Sanoisin, että Blood Stone on aika yleinen konsensus. En ole yllättynyt, se on ainoa alkuperäinen peli, jonka he ovat tehneet. Ehkä jos Ravenin peliä jatketaan, saamme sellaisen, joka on vähintään Blood Stonen tasolla, ellei jopa parempi. Bloodstone ehdottomasti. Askel ylöspäin Quantum of Solacesta ja vieläpä täysin omaperäisellä (uudella) juonella höystettynä. Jalka- ja ajotoiminnan sekoitus melkein pyyhki pois sen pahan jälkimaun, jonka Quantum of Solace jätti leikattuaan pois suuren osan elokuvissa nähdystä jännittävästä toiminnasta. Tämän voi nähdä Bloodstonessa, kun takaa-ajo Kreikassa jäljittelee Quantum of Solacen takaa-ajoa Italiassa (jotkut maisemat näyttävät jopa samoilta), ja myös vene takaa-ajo oli hieman peräisin elokuvasta. @Gareth00789 , ole hyvä ja lopeta tuplapostitus. Muut jäsenet elävät sääntöjen mukaan, tehkää tekin niin. Mitä tulee tämän threadin aiheeseen, niin minusta Bloodstone on parempi peli kuin QOS. Mielestäni se on Activisionin paras tähän mennessä. Ja kaikesta vihaamisesta Activisionia kohtaan, jota olen lukenut viime vuosien aikana, voin vain sanoa seuraavaa: Activision &amp;gt;&amp;gt;&amp;gt;&amp;gt; EA. Useimmat jäsenet tietävät miksi näin on mielestäni ;-) Katsos toivon Ea viimeisteli Casino Royale 2006 koska Craig on suosikkibondini .(Omistan kaikki elokuvat ja olen nähnyt ne kaikki useita kertoja mutta minulle kun Brosnan oli kaikki kliseet edellisistä bondeista Craigissa on parhaat elementit muista bondeista) jossain julkaistiin joku tasoloikka jos Casino Royale 2006 videopeli olisi 3. persoona Tumma ja vekottimeton niin EA olisi paras mutta ottaen huomioon mitä he tekivät From Russia With Love ..... Jos pelaisit konsoleilla @DarthDimi , ajattelisit toisin ;) Jäit paitsi Everything or Nothingista ja Nightfiren hyvästä versiosta. Minulle se on EA&amp;gt;&amp;gt;&amp;gt;&amp;gt;&amp;gt;Activision ylivoimaisesti. Pelasin kyllä pelejä konsoleilla (en ole koskaan pelannut PC Bondia, enkä tiedä haluaisinko), ja olen edelleen sitä mieltä, että Activision tekee parempaa työtä kuin EA. AUF oli hyvä, NightFire oli ihan ok (hyvät tasot, mutta tarina oli paska), EoN oli oikeastaan loistava, Rogue Agent oli perseestä, FRWL oli geneerinen, TND oli paska, TWINE N64 oli hyvä, mutta PS1-versio oli surkea ja 007 Racing oli surkea tekosyy sekä ajopeliksi että Bond-peliksi. Toki Activision saattaa tehdä COD-klooneja, mutta ainakin COD-pelaaminen on onnistunutta, joskin toistuvaa. Jos pelaisit konsoleilla @DarthDimi , ajattelisit toisin ;) Jäit paitsi Everything or Nothingista ja Nightfiren hyvästä versiosta. Minulle se on EA&amp;gt;&amp;gt;&amp;gt;&amp;gt;&amp;gt;Activision ylivoimaisesti. Pelasin kyllä pelejä konsoleilla (en ole koskaan pelannut PC Bondia, enkä tiedä haluaisinko), ja olen edelleen sitä mieltä, että Activision tekee parempaa työtä kuin EA. AUF oli hyvä, NightFire oli ihan ok (hyvät tasot, mutta tarina oli paska), EoN oli oikeastaan loistava, Rogue Agent oli perseestä, FRWL oli geneerinen, TND oli paska, TWINE N64 oli hyvä, mutta PS1-versio oli surkea ja 007 Racing oli surkea tekosyy sekä ajopeliksi että Bond-peliksi. Toki Activision saattaa tehdä COD-klooneja, mutta ainakin COD-pelaaminen on onnistunutta, joskin toistuvaa. Jos pelaisit konsoleilla @DarthDimi , ajattelisit toisin ;) Jäit paitsi Everything or Nothingista ja Nightfiren hyvästä versiosta. Minulle se on EA&amp;gt;&amp;gt;&amp;gt;&amp;gt;&amp;gt;Activision ylivoimaisesti. Pelasin kyllä pelejä konsoleilla (en ole koskaan pelannut PC Bondia, enkä tiedä haluaisinko), ja olen edelleen sitä mieltä, että Activision tekee parempaa työtä kuin EA. AUF oli hyvä, NightFire oli ihan ok (hyvät tasot, mutta tarina oli paska), EoN oli oikeastaan loistava, Rogue Agent oli perseestä, FRWL oli geneerinen, TND oli paska, TWINE N64 oli hyvä, mutta</w:t>
      </w:r>
    </w:p>
    <w:p>
      <w:r>
        <w:rPr>
          <w:b/>
          <w:color w:val="FF0000"/>
        </w:rPr>
        <w:t xml:space="preserve">id 218</w:t>
      </w:r>
    </w:p>
    <w:p>
      <w:r>
        <w:rPr>
          <w:b w:val="0"/>
        </w:rPr>
        <w:t xml:space="preserve">Separetin irrotusvipu putosi ulos! Tämä on keskustelu aiheesta Sear disconnect lever fell out! sisällä MP SHIELD Pistols foorumeilla, osa Smith &amp; Wesson MP Forum luokkaa; Ostin uuden Shield .40 tällä viikolla. Ammuin muutaman lippaan sen läpi ja kaikki toimi hienosti. Sinä iltana ammuin kuivalla ... Ostin tällä viikolla uuden Shield .40:n. Ammuin muutaman lippaan sen läpi ja kaikki toimi hienosti. Sinä iltana ammuin kuivalyönnillä televisiota katsellessani, ja kun nousin ylös, löysin sohvatyynyllä makaavan laukaisuvivun! Kun katsoin kohtaa, jossa vivun pitäisi olla, näen jousen olevan yhä paikallaan, mutta sen sisällä oleva tappi näyttää kadonneen. En löytänyt sitä mistään, voisiko se olla yhä aseessa, mutta se on vain siirtynyt niin paljon, että se on irronnut vivusta? En ollut ottanut yläosaa pois ennen vivun löytämistä, joten en osaa sanoa, mitä olisin löytänyt, jos olisin löytänyt. Onko kenelläkään kokemusta tästä? Pitäisikö se palauttaa S&amp;W:lle korjattavaksi vai voinko hankkia tapin ja korjata sen itse? Ymmärrän hyvät vs. huonot puolet takuun mitätöimisestä, mutta se tapahtuu pian Apex-sarjan ja Ameriglo-tähtäimien kanssa. Kiitos neuvoista! Onko kenelläkään kokemusta tästä? Pitäisikö se palauttaa S&amp;W:lle korjattavaksi vai voinko hankkia tapin ja korjata sen itse? Ymmärrän hyvät ja huonot puolet takuun mitätöimisestä, mutta se tapahtuu pian Apex-kitin ja Ameriglo-tähtäimien kanssa. Jos et halua korjata sitä itse, lähetä se takaisin S&amp;W:lle. Soita heille numeroon 1-800-331-0852, sen ei pitäisi maksaa sinulle mitään (he saattavat jopa lähettää sinulle jotain pientä ylimääräistä), ja se tulee takaisin parissa viikossa. APEX-sarjat eivät mitätöi takuuta, S&amp;W korjaa edelleen ongelmat, jotka eivät johdu APEX-osista, eivätkä uudet tähtäimetkään mitätöi takuuta (varo vain pientä levyä, joka yleensä lentää). Lainaus: Originally Posted by 86 slo-vo Technically....you don't need it. Teknisesti ottaen tarvitset vain piipun, naulan ja vasaran... kaikki muu vain tekee siitä turvallisemman ja helpomman käyttää. Aseliikkeessä sanoivat, että minun piti jättää lippaaseen lippaaseen kun purin sen, jotta voisin vetää liipaisimesta loppuun liukukiskon irrotuksen (mag disconnect). Ehkä tämä muunnelma on CA:n erikoisuutena? Kyllä, M&amp;P-sarjan voi purkaa kuten Glockin liipaisinta vetämällä, mutta ehdottaisin, että M&amp;P puretaan S&amp;W:n käsikirjassaan määräämällä tavalla; se tarjoaa suuremman turvallisuusmarginaalin. Jos et jaksa korjata sitä itse, lähetä se takaisin S&amp;W:lle. Soita heille numeroon 1-800-331-0852, eikä sen pitäisi maksaa sinulle mitään (he saattavat jopa lähettää sinulle jotain pientä ylimääräistä), ja se palautetaan parissa viikossa. APEX-sarjat eivät mitätöi takuuta, S&amp;W korjaa edelleen ongelmat, jotka eivät johdu APEX-osista, eivätkä uudet tähtäimetkään mitätöi takuuta (varo vain pientä levyä, joka yleensä lentää). Teknisesti ottaen tarvitset vain piipun, naulan ja vasaran... kaikki muu tekee siitä vain turvallisemman ja helpomman käyttää. Kiitos! Tuo on hyvä tietää S&amp;W:n takuusta. En epäröi tehdä korjausta itse ja tehdä sitä kunnolla. Halusin lähinnä sukeltaa yhteiseen kokemuspohjaan ja nähdä, onko tämä yleinen ongelma, jota muilla on ollut. Koska osa putosi juuri ostamastasi (uudesta?) kootusta aseesta, suosittelen lähettämään sen takaisin S&amp;W:lle analysoitavaksi. Heidän on tiedettävä tapauksista, joissa heidän aseensa hajoavat itsestään, ja sinun on tiedettävä, että se on todella korjattu. Koska juuri ostamastasi (uudesta?) kootusta aseesta putosi osa, suosittelen lähettämään sen takaisin S&amp;W:lle analysoitavaksi. Heidän on tiedettävä tapauksista, joissa heidän aseensa hajoavat itsestään, ja sinun on tiedettävä, että se on todella korjattu. Aseliikkeessä sanottiin, että minun oli jätettävä lippaaseen lippaaseen, kun purin sen, jotta voisin vetää liipaisimesta liukukiskon irrottamisen loppuun (mag disconnect). Tuo on mahdollisesti huonoin neuvo, jonka olen kuullut aseliikkeestä tänä vuonna. On jo tarpeeksi paha, että niin monet herkistyneet ihmiset vetävät liipaisimesta Glockin poistamiseksi (a).</w:t>
      </w:r>
    </w:p>
    <w:p>
      <w:r>
        <w:rPr>
          <w:b/>
          <w:color w:val="FF0000"/>
        </w:rPr>
        <w:t xml:space="preserve">id 219</w:t>
      </w:r>
    </w:p>
    <w:p>
      <w:r>
        <w:rPr>
          <w:b w:val="0"/>
        </w:rPr>
        <w:t xml:space="preserve">Englantilaiset saattavat joskus kuulla puhuttavan katolisesta uskosta "vanhana uskona". Se on todellakin Englannin vanha usko, niin vanha, ettei kukaan tiedä tarkalleen, milloin se tuotiin ensimmäisen kerran tähän maahan. Tiedämme kuitenkin, että ennen kuin Englanti oli Englanti, kun sitä vielä kutsuttiin Britanniaksi ja se oli Rooman valtakunnan maakunta, siellä oli katolisia piispoja ja katolinen kirkko. Juuri tähän aikaan ensimmäinen marttyyrimme, Pyhä Alban, surmattiin. (Hänen nimensä on edelleen ikuistettu St. Albansin kaupungissa lähellä Lontoota.) Ranskassa vuonna 314 pidetyssä Ariesin konsiilissa oli brittiläisiä piispoja, ja edelleen on tallella kirje, jossa he osoittivat kunnioitusta ja kuuliaisuutta paaville. Mutta Rooman valtakunta heikkeni. Rooman legioonat vedettiin pois Britanniasta, ja anglosaksiset pakanat tulivat Pohjanmeren toiselta puolelta. He ajoivat kristityt britit Walesin vuoristoon ja länsimaahan. Englannin ja englantilaisten käännyttäminen kristinuskoon oli aloitettava alusta. Vuonna 432 Pyhä Patrick aloitti Irlannin käännyttämisen, ja seuraavan sadan vuoden aikana irlantilaiset lähetyssaarnaajat työskentelivät jo Skotlannissa ja Pohjois-Englannissa. Suuri pyhä Columbanus ja monet muut kulkivat apostoleina ympäri Eurooppaa. Jopa osa Italiasta ja Ranskasta sai ensimmäiset tietonsa uskosta näiltä lähetyssaarnaajilta. Paavi Gregorius Suuri lähettää pyhän Augustinuksen, 597 jKr. Mies, jota kunnioitamme Englannin apostolina, oli pyhä Augustinus, jonka paavi Gregorius Suuri lähetti Roomasta vuonna 597. Hän oli pyhä Augustinus. Hänen etelästä käsin työskentelevät lähetyssaarnaajansa ja pohjoisesta käsin työskentelevät irlantilaiset lähetyssaarnaajat käännyttivät maan. Välillä syntyi riitoja (luonnollisesti). Mutta lähes tuhannen vuoden ajan siitä lähtien Englanti oli katolinen maa. Itse asiassa Englanti oli katolinen maa paljon kauemmin kuin se on ollut protestanttinen maa. Koko tuon ajan Englanti on ollut erityisen uskollinen Roomalle. Anglosaksiset kuninkaat lahjoittivat kauan ennen Vilhelm Valloittaja ja vuotta 1066 Roomassa kirkon nimeltä "Saksien Pyhä Maria". Siellä kasvoi englantilaisten siirtokunta, ja vielä tänäkin päivänä Pietarinkirkon ympärillä olevaa aluetta kutsutaan "Borgoksi", joka on yksinkertaisesti englanninkielinen sana "Borough". Jotkut kuninkaat luopuivat valtaistuimesta vanhoilla päivillään ja menivät Roomaan viettämään viimeisiä päiviään ja kuolemaan Pietarinkirkon varjossa. Englannista lähti myös lähetyssaarnaajia, joista merkittävin oli Pyhä Bonifatius, Saksan apostoli. Myöhempinä aikoina syntyivät ne suuret kirkot ja katedraalit, jotka rakennettiin messua ja katolisen uskon opetusta varten ja jotka ovat yhä nähtävissä monissa tämän maan kaupungeissa. Uskonnon muutos -- HENRI VIII Näin jatkui aina kuningas Henrik VII:n aikaan saakka, jolloin tuli se, mitä joskus kutsutaan uskonpuhdistukseksi. Tuon ajan ihmiset kutsuivat sitä uskonnonmuutokseksi, ja se on oikeampi termi. Tarina on hyvin tunnettu. Paavi kieltäytyi antamasta Henrikille lupaa hylätä vaimonsa ja mennä naimisiin toisen kanssa, ja niinpä Henrik julisti itsensä Englannin kirkon päämieheksi. Englannissa oli tietysti monia asioita, jotka tarvitsivat uudistuksia. Siellä oli kelvottomia pappeja ja kelvottomia piispoja, vaikka itse asiassa Englannissa olot olivatkin paljon paremmat kuin monissa muissa kirkon osissa. Mutta Henrik ei ollut huolissaan uudistuksista. Hän oli huolissaan omista avioliittotoiveistaan ja kirkon maiden ja luostarien ryöstämisestä. Hän kutsui piispat koolle ja vaati heitä vannomaan valan hänelle Englannin kirkon päämiehenä. He eivät halunneet tehdä niin. He keskustelivat asiasta joitakin päiviä, mutta ainoa, joka pysyi loppuun asti mukana, oli Pyhä Johannes Fisher. Kun asiasta äänestettiin, piispat pysyivät vaiti. Mutta pelko voitti heidät, ja he vannoivat valan. Rochesterin piispa John Fisher kieltäytyi, ja Henrik mestautti hänet. Pyhä Thomas More , valtakunnan kansleri, yksi Euroopan pyhimmistä ja oppineimmista miehistä, kieltäytyi. Hänetkin mestattiin. Lontoon karthusialaismunkit kieltäytyivät. Henrik näännytti heidät nälkään. Muutama muukin kieltäytyi, ja heidät vangittiin tai teloitettiin. Muu kuningaskunta vannoi kauhuissaan valan. Syntyi kapinoita. Neljäkymmentätuhatta miestä nousi kapinaan Lincolnshiressä. Kapina kukistettiin. Koko</w:t>
      </w:r>
    </w:p>
    <w:p>
      <w:r>
        <w:rPr>
          <w:b/>
          <w:color w:val="FF0000"/>
        </w:rPr>
        <w:t xml:space="preserve">id 220</w:t>
      </w:r>
    </w:p>
    <w:p>
      <w:r>
        <w:rPr>
          <w:b w:val="0"/>
        </w:rPr>
        <w:t xml:space="preserve">Rahanhallinnassa ei ole taikaa Saan joka viikko paljon kirjeitä. PALJON kirjeitä. Ja monet niistä ovat aivan epätoivoisia. Monet kysymyksistä, joihin en vastaa, ovat kysymyksiä, joihin minulla ei yksinkertaisesti ole vastausta. Tässä on esimerkki siitä, mitä tarkoitan: Rakas Gail, olen pahassa pulassa. Viime vuonna tein noin 55 tuntia viikossa töitä ja keräsin rekkakuorman velkaa. Tuolloin en ollut huolissani, koska maksoin maksuja ongelmitta, mutta nyt työskentelen 36 tuntia viikossa ja olen menossa konkurssiin nopeammin kuin valon nopeus. Minulle soittavat viikoittain laskun kerääjät, ja olen uskomattoman stressaantunut. Minulla on 18- ja 15-vuotiaat lapset, jotka ovat riippuvaisia minusta, enkä vain tiedä, mistä aloittaa tai miten päästä pois tästä sotkusta. Kaikki apu tai ehdotukset olisivat erittäin tervetulleita, koska olen aivan lopussa!!!! Jos teet töitä täysillä etkä silti voi elää sillä, mitä tienaat, sen pitäisi olla ensimmäinen vihje siitä, että rahankäytössäsi on jotain vakavasti vialla. Tulkaa. Miten aiot ikinä maksaa pois "rekkakuormallisen velkasi", jos et pysty elämään omien mahdollisuuksiesi mukaan, kun tienaat hyvin? Ja miksi luulet, että asiat pysyvät aina ennallaan? Jos olet tuloihisi nähden huipulla, ainoa tie on alaspäin. Ja sinun on parasta olla valmis siihen. Ihmisten, jotka tienaavat paljon, pitäisi säästää paljon rahaa sitä varten, että suhdanteet muuttuvat. Sitten on ihmisiä, jotka päättävät olla välittämättä ongelmistaan. Suurin huolenaiheeni on se, että minulla on ollut lähes 4400 dollarin langaton lasku perinnässä jo lähes 6 vuoden ajan. Ajattelin maksaa sen pois, mutta luulen, että se putoaa pian joka tapauksessa. Myöhemmin ymmärsin, että se ei ehkä olekaan, ja nyt olen hämmentynyt. Nyt kun tämä muija ei olekaan niin varma, että velka vain maagisesti katoaa, hän haluaa minun kertovan hänelle mitä tehdä. Miksi ihmiset luulevat, että jos he vain teeskentelevät, ettei mitään ole vialla, heidän ongelmansa katoavat? Jos sinulla on riitaa palveluntarjoajan kanssa, kuten tällä naisella on, kuuden vuoden ajan tapahtuneen huomiotta jättäminen ei varsinaisesti anna sinulle mahdollisuutta kiistää veloitukset jossain vaiheessa. Kukaan ei enää kuuntele. Yritys tekee vain mitä tahansa, jotta se saa rahansa. Ja jos et pääse yrityksen kanssa sopimukseen, se kertoo asiasta kaikille ystävilleen, jotka taas kertovat asiasta kaikille ystävilleen (ja sillä tarkoitan, että luottotietosi ovat surkeat), ja mahdollisuutesi saada lainaa muulla kuin kohtuuttomalla korolla vaikeutuvat huomattavasti. Ongelman huomiotta jättäminen ei saa sitä koskaan poistumaan. Ja se, että toivot järjestelmän toimivan eduksesi - että velka vain katoaa, eikä sinun tarvitse enää koskaan käsitellä sitä - on suorastaan harhaluuloista. Ja ihmiset, jotka väittävät, etteivät halua suututtaa kumppaneitaan. Ja kumppanit, jotka antavat pettää itsensä. 10 pitkän vuoden taloudellisten ongelmien jälkeen, mukaan lukien yhteiset konkurssit, jotka selvitettiin 2 vuotta sitten, mieheni epäonnistunut yritys ja 3 erillistä avioliittoneuvojaa, yritän epätoivoisesti pitää perheeni koossa enkä paheksua miestäni. Mieheni on vihdoin päättänyt sulkea yrityksensä ja on hiljattain aloittanut kokopäivätyön, mutta hänellä on joitakin yritysvelkoja selvitettävänä. Hän epäröi jakaa tietoja tietyistä asioista, jotka liittyvät hänen itsenäiseen ammatinharjoittamiseensa, ja juuri tänään saimme postissa kirjeen, jossa ilmoitettiin meille henkilökohtaisen omaisuuden panttioikeudesta veroministeriöltä. Mieheni on aiemmin salannut minulta tiettyjä asioita, koska hän ei ole halunnut järkyttää minua. OMG! Tässä on pari ihmistä, jotka ovat pelanneet peliä keskenään. Mies haluaa suojella häntä... todella? Hän tarvitsee suojelua miehen vastuuttomalta käytökseltä, ei totuudelta. Ja hän on antanut itsensä pysyä pimennossa, koska se oli epäilemättä helpompaa kuin saada mies tunnustamaan. Minulla on nimi tällaisille ihmisille: Sieniprinsessat: pimeässä ja kainaloitaan myöten paskassa! Kun olet riippuvainen toisen ihmisen tuloista, olet valtavassa vaarassa, joten sinun on syytä tietää, mitä helvettiä on tekeillä. Ja jos kyseinen henkilö ei ole valmis olemaan täysin avoin siitä, mistä rahat tulevat ja minne ne menevät, niin silloin olet tyhmä, jos pysyt riippuvaisena. Jossain vaiheessa sinun on herättävä ja haistettava vaaniva vaara. Jos et tee niin, teet kumppanisi kanssa yhteistyötä, jotta pysyt tietämättömänä. Sain nämä kolme kirjettä</w:t>
      </w:r>
    </w:p>
    <w:p>
      <w:r>
        <w:rPr>
          <w:b/>
          <w:color w:val="FF0000"/>
        </w:rPr>
        <w:t xml:space="preserve">id 221</w:t>
      </w:r>
    </w:p>
    <w:p>
      <w:r>
        <w:rPr>
          <w:b w:val="0"/>
        </w:rPr>
        <w:t xml:space="preserve">Se on lyhyt historia kaikesta, ja se on enemmän kuin mielenkiintoinen. Tämä eeppinen uusi dokumenttisarja on sekä luonnonhistorian ihme että äärimmäinen napakymppi: ihmisen historia. Ensimmäiset kaksi ja puoli minuuttia vievät meidät alkuräjähdyksestä aina varhaisiin metsästäjä-keräilijä-esivanhempiin Itä-Afrikan Rift Valleyssa, kun sarja pyrkii paljastamaan joidenkin perustavanlaatuisimpien ominaisuuksiemme alkuperän: keitetyn ruoan, kodin, muodin (OK, luusta tehdyillä neuloilla ommellut eläinten nahat) ja jopa lemmikkieläinten alkuperän. Yhdysvaltalaisen version kertojana toimi Josh Brolin, ja Yhdistyneessä kuningaskunnassa mukana on Stephen Fry, joka on mielestämme täydellinen auktoriteetti selittämään, miten olemme kehittyneet keihäistä ja nahoista Tulisaan ja Twitteriin.</w:t>
      </w:r>
    </w:p>
    <w:p>
      <w:r>
        <w:rPr>
          <w:b/>
          <w:color w:val="FF0000"/>
        </w:rPr>
        <w:t xml:space="preserve">id 222</w:t>
      </w:r>
    </w:p>
    <w:p>
      <w:r>
        <w:rPr>
          <w:b w:val="0"/>
        </w:rPr>
        <w:t xml:space="preserve">Kuoleman valitseminen: Kanada lähestyy yhä lähemmäs kansallista keskustelua avustetusta itsemurhasta. Ja sen on jo aika. Canadian Medical Association Journal -lehti vaatii tuoreimmassa numerossaan Kanadan laajuista keskustelua. Olosuhteet ajavat kansakuntaa tähän suuntaan: Quebecissä Dying with Dignity Commission (kansalliskokouksen puolueryhmä) julkaisi hiljattain kattavan raportin, jossa ehdotetaan muun muassa, että lääkäreitä, jotka auttavat kuolemaa lähestyvää potilasta kuolemaan itsemurhan kautta, ei pitäisi asettaa syytteeseen rikosoikeudellisesti. Brittiläisen Kolumbian korkeimman oikeuden tuomari kumosi kesäkuussa lait, jotka kieltävät lääkärin avustaman itsemurhan, perustuslain vastaisina, ja antoi tuomionsa Lou Gehrigin tautia sairastavan brittiläisen naisen tapauksessa. CMAJ:n pääkirjoituksessa, joka on otsikoitu provosoivasti "Olemmeko valmiita tekemään terapeuttisia henkirikoksia?", korostetaan, että tämä ei ole oikeussalien, lakimiesten ja tuomareiden vaan keskivertokanadalaisten ja heidän parlamenttiin valitsemiensa edustajien välinen keskustelu. Siinäpä se ongelma onkin. Harperin hallitus ei halua tätä keskustelua. Se ei halua sitä sen enempää kuin entinen liberaalihallitus halusi keskustella Quebecin tuomioistuimista, jotka kieltäytyivät nostamasta syytettä abortin tarjoajalle Henry Morgentalerille 70- ja 80-luvuilla. Lopulta heillä ei ollut muuta vaihtoehtoa kuin käsitellä kysymystä, mutta he käyttivät ensin kaikki lailliset mahdollisuudet välttää sitä. Liberaalit viivyttelivät myös samaa sukupuolta olevien avioliittokysymyksen käsittelyä pakottamalla sen ensin korkeimpaan oikeuteen. Stephen Harperin kannalta tässä on erityistä ironiaa, sillä hän ja hänen hallituksensa arvostelevat avoimesti oikeuslaitoksen aktivismia ja korostavat oikeutetusti, että sosiaalipolitiikka kuuluu parlamentin, ei tuomioistuinten, toimivaltaan. Mutta miten tämä toimii, kun hallitus pelkää käsitellä tärkeitä sosiaalipoliittisia kysymyksiä? Kyselytutkimukset vahvistavat, että kanadalaisten enemmistö kannattaa kuolevan potilaan oikeutta lopettaa kärsimyksensä. Mutta koska asiasta ei ole olemassa julkista politiikkaa, lääkärit, jotka ovat samaa mieltä ja haluavat auttaa, eivät saa virallista koulutusta ja heitä uhkaa oikeudenkäynti. Täydellistä lopputulosta ei ole olemassa. Tasapainon löytäminen kuolevan toiveiden ja tarpeiden kunnioittamisen välillä on valtava haaste. Lääketieteen ensimmäinen sääntö on "älä tee vahinkoa". Avustetun itsemurhan laillistamiseen liittyy luonnostaan riskejä, kuten uhka sen väärinkäytöstä vammaisten ja kehitysongelmaisten kohdalla. Mutta hyvin keskeinen kysymys on selvä: Kun ihminen on kuolemassa, kun hänen elämänlaatunsa on heikentynyt siinä määrin, että hän ei halua jatkaa, pitäisikö olla jokin keino, joka ei ole laiton? Meidän ei tarvitse keksiä pyörää uudelleen, sillä muissa maissa, kuten Sveitsissä, Alankomaissa ja Belgiassa, on eutanasiaa koskeva sosiaalipolitiikka. Emme kuvittele tietävämme tästä kriittisestä aiheesta käytävän kansallisen keskustelun tulosta, mutta on selvää, että on tullut aika käsitellä sitä.</w:t>
      </w:r>
    </w:p>
    <w:p>
      <w:r>
        <w:rPr>
          <w:b/>
          <w:color w:val="FF0000"/>
        </w:rPr>
        <w:t xml:space="preserve">id 223</w:t>
      </w:r>
    </w:p>
    <w:p>
      <w:r>
        <w:rPr>
          <w:b w:val="0"/>
        </w:rPr>
        <w:t xml:space="preserve">Toimittajan blogi: Ensinnäkin haluan pyytää anteeksi Eurogamerin lukijoilta, etten ole sanonut mitään muuta siitä, miksi editoin Rab Florencen kolumnia viime viikolla, ennen kuin nyt. On olemassa joukko syitä, miksi en ole sanonut mitään. Yksi on se, että kappaleiden poistaminen Rabin kolumnista on masentavin asia, jonka olen joutunut tekemään viiden vuoden aikana, jonka olen toiminut sivuston toimittajana, enkä ole vieläkään päässyt siitä yli. Toinen on se, että hetken tunteet olivat aivan liian raakoja hyödylliseen analyysiin ja itsetutkiskeluun. Ja viimeinen syy on se, että toivoin kolumnin edelleen puhuvan puolestaan. Nyt kun tilanne on kuitenkin hieman rauhoittunut, vaikuttaa siltä, että reaktioita on kaksi, ja haluan käsitellä molempia. Ensimmäinen on se, että monet ihmiset haluavat tietää enemmän siitä, miksi tein muutoksia ja pyysin anteeksi. Vastaus on, että Lauren Wainwright uhkasi meitä oikeustoimilla ja teki selväksi, ettei hän perääntyisi, minkä jälkeen otimme oikeudellisen neuvon ja päätimme lopulta poistaa kohdat. En tehnyt päätöstä kevyesti. Yksi netistä lukemani vastaväite on se, että kyse ei ollut kunnianloukkauksesta. Voin vain sanoa, että saamiemme neuvojen perusteella loukkaavan tekstin poistaminen ja anteeksipyynnön esittäminen Laurenille oli oikea toimintatapa. Otimme huomioon myös sen, että artikkeli ei oikeastaan koskenut häntä vaan meitä kaikkia, ja mielestäni muokattu versio ei muuttanut Rabin merkitystä. Toinen tärkein reaktio näyttää tulleen lähinnä pelialalla työskenteleviltä ihmisiltä - ainakin Twitterissäni on sitä kaikkialla - ja se on se, että monet ihmiset haluavat unohtaa koko jutun ja siirtyä eteenpäin. He sanovat, että kyse on vain videopeleistä. Se ei ole niin tärkeää kuin tämä kaikki. No, minä en halua jatkaa eteenpäin. Se on tärkeää. Enkä halua unohtaa sitä samasta syystä kuin Rabin kolumnin julkaisemista: Uskon, että hänen sanomisissaan on paljon totuutta. Kun ensimmäisen kerran pyysin Rabia kirjoittamaan kolumnin Eurogameriin, tiesin, että hän on loistava kirjoittaja, joka rakastaa pelejä mutta ei ole pelitoimittaja. Toivoin, että hän valitsisi joka viikko aiheen, jota en ollut ajatellut - tai jota en ajatellut tarpeeksi - ja toisi sen laajemman yleisön tietoisuuteen. Toivoin, että hän puhuisi totta auktoriteetille, kysyisi kysymättä jääneet kysymykset ja pakottaisi meidät miettimään tarkemmin sitä, mitä teemme, ja tekisi elämästäni hieman epämukavampaa. Rab teki kaikki nämä asiat. Hänen viimeiseksi kolumnikseen jäänyt kolumninsa A Table of Doritos oli hyvä esimerkki tästä, enkä halua, että Rabin alkuperäinen pointti jää sivuseikkaan. Rabin alkuperäinen pointti, jonka tulkitsin hänen toimittajanaan ja jonka perusteella katsoin, että hänen kolumninsa kannatti julkaista, oli se, että pelijournalistit ovat kaikki hieman vaarassa. Ei kuitenkaan valtavasti. Mutta hieman. Ja meidän pitäisi miettiä sitä enemmän kuin teemme. Puhumme Eurogamerissa kulissien takana paljon etiikasta, mutta puhummeko siitä tarpeeksi? Luultavasti emme. Olemme kaikki kehittäneet suhteita pelialan ihmisiin, jotta saamme työmme tehtyä. Meille kaikille lähetetään ilmaista tavaraa. Hyväksymme nämä asiat, koska ne ovat keino, jonka avulla voimme raportoida peleistä, mutta mistä voimme tietää, etteivät ne vaikuta meihin? En julkaissut kolumnia siksi, että pitäisin Eurogameria kaikkia muita parempana. Julkaisin sen, koska mielestäni me kaikki olemme melko samanlaisia ja meidän kaikkien pitäisi miettiä näitä asioita enemmän kuin teemme. Luulen, että syy siihen on se, että siitä on tullut ammatillisen elämämme taustakuva, ja on helppo unohtaa, että se on olemassa, ja vain jatkaa asioita. Viime viikon jälkeen olin huolissani siitä, että kollektiivinen reaktiomme olisi: "Voi ei, ihmiset eivät pidä tapetista - maalataan se vain päälle." Mieluummin poistaisin tapetin. Sitä ei voi tehdä viikossa, mutta se voidaan tehdä. Se tekee sivustosta kokonaisuudessaan paremman. Kaiken muun lisäksi ei ole liioiteltua sanoa, että viime päivinä Eurogamerin ulkopuoliset ihmiset ovat huutaneet minulle Rabin kolumnin julkaisemisesta. Se oli hyvin epäsuosittua monien sellaisten ihmisten keskuudessa, jotka olen oppinut tuntemaan ja joista olen pitänyt viimeisten 13 vuoden aikana. Minun on katsottava heitä silmiin ikuisesti enemmän ja jotkut</w:t>
      </w:r>
    </w:p>
    <w:p>
      <w:r>
        <w:rPr>
          <w:b/>
          <w:color w:val="FF0000"/>
        </w:rPr>
        <w:t xml:space="preserve">id 224</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"Tässä maassa ei ole tilaa yhdyssana-amerikkalaisille" ?" Tässä maassa ei ole tilaa yhdyssana-amerikkalaisille. Kun viittaan yhdysmerkittyihin amerikkalaisiin, en tarkoita naturalisoituja amerikkalaisia. Jotkut parhaista tuntemistani amerikkalaisista olivat kansalaistettuja amerikkalaisia, ulkomailla syntyneitä amerikkalaisia. Mutta yhdysmerkkinen amerikkalainen ei ole lainkaan amerikkalainen. Tämä pätee aivan yhtä hyvin mieheen, joka laittaa "syntyperäinen" yhdysmerkin eteen kuin mieheen, joka laittaa saksalaisen tai irlantilaisen tai englantilaisen tai ranskalaisen yhdysmerkin eteen. Amerikkalaisuus on hengen ja sielun asia. Uskollisuutemme on oltava puhtaasti Yhdysvaltoja kohtaan. Meidän on häikäilemättä tuomittava kaikki ihmiset, jotka ovat jollekin muulle uskollisia. Mutta jos hän on sydämellisesti ja yksimielisesti uskollinen tälle tasavallalle, hän on syntymäpaikasta riippumatta yhtä hyvä amerikkalainen kuin kuka tahansa muukin. "Ainoa täysin varma tapa tuhota tämä kansakunta ja estää kaikki mahdollisuudet siihen, että se voisi ylipäätään olla kansakunta, olisi antaa sen muuttua riitelevien kansallisuuksien sekamelskaksi, saksalais-amerikkalaisten, irlantilais-amerikkalaisten, englantilais-amerikkalaisten, ranskalais-amerikkalaisten, skandinaavi-amerikkalaisten tai italialais-amerikkalaisten mutkikkaaksi solmuksi, joista kukin säilyttää erillisen kansallisuutensa, ja joista kukin tuntee sisimmässään enemmän myötätuntoa kyseistä kansallisuutta edustavia eurooppalaisia kohtaan kuin muita Amerikan tasavallan kansalaisia kohtaan. Miehet, joista ei tule amerikkalaisia eikä mitään muuta, ovat yhdysmerkkisiä amerikkalaisia, eikä heille pitäisi olla tilaa tässä maassa. Mies, joka kutsuu itseään Amerikan kansalaiseksi ja joka kuitenkin osoittaa teoillaan, että hän on ensisijaisesti vieraan maan kansalainen, näyttelee täysin ilkeää osaa poliittisen elämämme elämässä. Hänellä ei ole täällä sijaa, ja mitä pikemmin hän palaa maahan, jolle hän tuntee todellisen sydämensä uskollisuutta, sitä parempi jokaiselle hyvälle amerikkalaiselle. Theodore Roosevelt Puhe Kolumbuksen ritareille New York City - 12. lokakuuta 1915 Tämä on täysin totta, ja se palauttaa ja kehottaa palaamaan takaisin: YKSI KANSALAISUUS JUMALAN ALLA, joka on kansakunnan ylin ohjenuora ja ohjaava voima ... Vuonna 1915 ihmiset eivät olisi koskaan uskoneet tai uneksineet, että Yhdysvalloista tulisi sosialistinen kansakunta, jollainen se on nykyään, jossa ihmiset odottavat hallituksen pelastavan heidät valheellisena Jumalana, nykypäivän sosiaaliturva on rahastoimaton, hallitus lainaa ylläpitääkseen kuvitteellista taloudellista järjestelmäänsä, jossa lainaaminen on keino pitää ihmiset olemassa ja hallita heitä, tai kansat ovat orjuudessa massiivisten velkojen roikkuessa heidän päänsä yllä, mikä tukahduttaa kaiken kapitalismin tunteen kansakunnasta. Koskaan vuonna 1915 amerikkalaiset eivät hyväksyisi sitä, mitä heidän esi-isänsä ja he itse pakenivat Euroopasta, kuninkaallisuutta, jossa muutamat omistivat kaikki, ja loput olivat orjia, heidän lapsensa sallivat USA:n tulla nykyään, sosialistinen kansakunta, joka uhmaa Jumalaa ja hyväntekeväisyyttä muita kohtaan, ja nyt omistaa muita ja hallita heitä ja hallita heitä.... Nykyään rikkaiden kostosodat köyhiä vastaan, sodat, jotka he suvaitsevat itseään vastaan... KOSKAAN vuonna 1915 ihmiset eivät olisi tulleet sallimaan, että heidän valitsijansa eivät ole heille tilivelvollisia, tai sallimaan, että heidän valitsijansa ylläpitävät terroristista israelilaista valtiota, joka on nykyään olemassa sotilaallisin voimakeinoin heidän veronmaksajiensa kustannuksella. Anteeksi Hawken, mutta allzero tykkää häiritä täysin hyviä keskusteluketjuja. Hän ja muut mooselimbien valekuujumalan kultin kannattajat eivät vain voi antaa Israelin saada tuota pientä palaa kiinteistöä. He eivät voi elää ja antaa elää. He haluavat mieluummin köyhyyttä, kurjuutta, sotaa, pommiliivien itsemurhapolkuja 72 lezzbaanille, naisten kohtelua karjana ja hölmöä sharia-lainsäädäntöä. Jatketaanpa älykästä keskustelua: Saimme eilen tietää, että Mitt Romney maksoi viime vuonna 1,9 miljoonaa dollaria veroja 14 miljoonan dollarin tuloista - ja antoi 4 miljoonaa dollaria hyväntekeväisyyteen. Edellisenä vuonna hän tienasi 21,6 miljoonaa dollaria, maksoi 3 miljoonaa dollaria veroja ja lahjoitti 3 miljoonaa dollaria hyväntekeväisyyteen. Eli yhteenvetona: Mitt Romney on kahden viime vuoden aikana maksanut lähes 5 miljoonaa dollaria veroja ja lahjoittanut 7 miljoonaa dollaria. Ja kuten hän sanoi</w:t>
      </w:r>
    </w:p>
    <w:p>
      <w:r>
        <w:rPr>
          <w:b/>
          <w:color w:val="FF0000"/>
        </w:rPr>
        <w:t xml:space="preserve">id 225</w:t>
      </w:r>
    </w:p>
    <w:p>
      <w:r>
        <w:rPr>
          <w:b w:val="0"/>
        </w:rPr>
        <w:t xml:space="preserve">The Q-Side piti äskettäin presidentinvaalien inspiroiman show'nsa painoksen, jossa entinen MTV-persoona Quddus puhui eri rap-artisteille, kuten Big Seanille ja RZA:lle . RZA puhui äänestyskiellosta ja totesi: "Liike, jonka presidentti antoi meille, kun hän pääsi virkaan, oli niin ylentävä ja se edustaa meitä (paremmassa kuvassa) maamme puolesta. En itse asiassa äänestä henkilökohtaisesti. Olen tietyllä listalla. Ymmärrättekö? Katsokaa, rakastan tätä maata. Kun lähden ja matkustan ympäriinsä, edustan Amerikkaa. Kun palaan, vaikka olen ollut 150 päivää Kiinassa, minut viedään aina takahuoneeseen. Yli 100 kertaa minut on viety takahuoneeseen, tarkastettu ja sanottu, että olen liputettu. Kävin läpi kaiken saadakseni nimeni pois lipusta. He sanoivat: "Ei, olet liputettu.""" Huolimatta siitä, ettei hän itse voi äänestää, RZA kannustaa muita amerikkalaisia menemään äänestämään vaalipäivänä. "Joo, jos voisin, niin menisin. Neuvon ihmisiä äänestämään siitä huolimatta. Jos sinulla on ääni, anna äänesi tulla kuulluksi. Vaimoni äänestää. Hän on perheemme ääni, kun on kyse poliittisista ajatuksistamme. Hän on se ääni." Big Sean puhui myös joistakin vaalikysymyksistä ja puolusti Barack Obaman tähänastista työtä virassaan. "No, minusta ihmisten täytyy todella kiinnittää huomiota tosiasioihin eikä siihen, kuka vaikuttaa hurmaavammalta", Sean sanoi. "He toivat esiin paljon hyviä faktoja Obamasta ja hänen tekemästään työstä. Ja monet ihmiset vihaavat häntä, antavat hänelle periksi, mutta rehellisesti sanottuna minusta tuntuu, että hän on todella kääntämässä tätä maata ympäri. Ja jopa alusta asti hän sanoi, että hänen suunnitelmansa oli 10-vuotissuunnitelma... Lisäksi, koska olemme rap-pelissä, minusta tuntuu, että meillä on vastuu olla mukana, mutta joskus koskettaa asioita, joissa ihmiset ovat vahvasti mukana."</w:t>
      </w:r>
    </w:p>
    <w:p>
      <w:r>
        <w:rPr>
          <w:b/>
          <w:color w:val="FF0000"/>
        </w:rPr>
        <w:t xml:space="preserve">id 226</w:t>
      </w:r>
    </w:p>
    <w:p>
      <w:r>
        <w:rPr>
          <w:b w:val="0"/>
        </w:rPr>
        <w:t xml:space="preserve">Etsi Lasoo Mikään ei kerro kesästä niin paljon kuin piknik-kori ja jäähdytetty viinipullo . Kesäpiknik on loistava pariskunnille, jotka haluavat hieman romantiikkaa, tai perheelle, joka haluaa saada lapset ulos pitämään hauskaa ilman, että se on kallista. Olemme laatineet tarkistuslistan, jota voit käyttää seuraavaa piknikiäsi varten. Tarkistuslista: Aika: Jos sää on täydellinen, olet voittajan asialla. Siksi useimmat piknikit ovat yleensä improvisoituja - heräät ja jos on kaunis päivä, lähdet piknikille! Jos olet valmis ottamaan riskin sään suhteen, piknikin järjestäminen etukäteen voi olla todella hauskaa. Voitte sovittaa yhteen aikatauluja, jotta löydätte kaikille sopivan päivän ja kellonajan, ja voitte myös katsoa sääennusteen etukäteen, jotta vältytte sateelta. Paikka: Piknikin hauskinta on se, että sen voi järjestää missä tahansa takapihalta rannalle. Ihanteellinen paikka on paikka, jossa on aurinkoa ja varjoa. Jos kyseessä on romanttinen piknik, voit myös valita paikan, joka on luonnonkaunis. Tutki alueesi paikallisia paikkoja, ja saatat jopa törmätä piilotettuun helmiympäristöön. Peitto: Kestävää pöytäliinaa tai huopaa voi käyttää pöydän valmisteluun maassa. Joskus maa voi olla märkä, joten ota mukaan muovinen pressu, jonka voit laittaa huovan alle. Varmista, että alue on puhdas roskista ja ötököistä. Jos sinulla on lapsia, kannattaa tarkistaa, että alue on turvallinen, jotta he voivat juosta siellä. Piknik-kori: Tarvitset jotain, johon voit pitää haluamasi tavarat. Ota mukaan leikkuulauta , pari hyvää veistä , haarukat , muovilautaset ja kupit . Vinkkinä on vuorata piknik-korin pohja pyyhkeellä tai muovilla, jotta kaikki matkan varrella tapahtuvat roiskeet saadaan talteen. Piknik-ruoka: Paras piknik-ruoka on yksinkertaista ja herkullista. Valitse hyvin säilyvää ja virkistävää ruokaa. Hedelmät virkistävät kevyen kävelyn jälkeen ja tyydyttävät makean himon. Voileivät ja salaatit ovat myös hyviä vaihtoehtoja lounaaksi. Aseta painavammat tavarat pohjalle ja kevyemmät päälle. Parasta piknikissä on se, että se voi olla suhteellisen spontaani ja loistava tapa hyödyntää aurinkoista säätä. Hyvää piknikretkeilyä!</w:t>
      </w:r>
    </w:p>
    <w:p>
      <w:r>
        <w:rPr>
          <w:b/>
          <w:color w:val="FF0000"/>
        </w:rPr>
        <w:t xml:space="preserve">id 227</w:t>
      </w:r>
    </w:p>
    <w:p>
      <w:r>
        <w:rPr>
          <w:b w:val="0"/>
        </w:rPr>
        <w:t xml:space="preserve">22. joulukuuta 2010 Väestö: keskustelu, joka meidän on käytävä Korkeimman oikeuden tässä kuussa antama päätös turvapaikanhakijoiden säilöönotosta ja maahanmuuttoministeri Chris Bowenin tekemät muutokset ammattitaitoisen maahanmuuton ohjelmaan käynnistävät jälleen uuden kimeän ja hämmentävän keskustelun poliittisten johtajiemme välillä, joka jälleen kerran jättää australialaiset hämmentyneiksi ja erimielisiksi väestöpolitiikan kriittisestä kysymyksestä. Australian yhteisö ei ole päässyt yksimielisyyteen väestömme suhteen. Hallitukset eivät ole selittäneet meille, miltä väestömme tulee näyttämään ja miksi. Ilman tätä yksimielisyyttä hallitusten on vaikea toteuttaa sellaisia politiikkoja, kuten ilmastonmuutokseen vastaaminen ja veden käyttö, jotka perustuvat pohjimmiltaan resurssien säännöstelyyn. Juuri näitä kysymyksiä käsittelevien kohderyhmien järjestäminen eri puolilla maata viimeisten viiden vuoden aikana on osoittanut minulle, miten suuri kuilu on politiikan vipuvarsia vetävien tahojen ja suuren yleisön välillä. Valtiovarainministeriön tulevalle hallitukselle laatimissa tiedotteissa kehotettiin voimakkaaseen väestönkasvuun. Myös liike-elämä haluaa nähdä väestönkasvua. Tämä on jyrkässä ristiriidassa eri puolilla maata havaitsemieni yhteisöjen asenteiden kanssa. Australialaisten kanssa keskustellessa huomaa nopeasti, miten vaikeaa on saada tukea kotitalouksien vesipulan rajoittamiselle, kun ei ole onnistuttu selittämään, miksi kotitalouksien määrä kasvaa. Yhtä vaikeaa on pyytää australialaisia vähentämään energiankulutusta, kun politiikkamme lisää energiankuluttajien määrää vuosi vuodelta. Poliitikkomme ovat suurelta osin itse aiheuttaneet tämän. Vuonna 2010 nostettiin esiin "väestökysymys", mikä nosti esiin asian, joka oli kytenyt hiljaa mutta raivokkaasti jo vuosia. Poliitikkojen oli poliittisesti tarkoituksenmukaista kumartaa väestöongelmien edessä; meitä ilmeisesti uhkasi "rauhanomainen invaasio", ja meidän oli "hengähdettävä" ja vähennettävä väestömääräämme. Kampanjan aikana vetämissäni ryhmissä skeptisyys oli käsin kosketeltavaa: joidenkin yhteisöjen kokemat ongelmat, joista syytettiin lisääntynyttä maahanmuuttoa, olivat pitkäaikaisia eivätkä ne korjaantuisi maahanmuuton pysäyttämisellä. Joissakin yhteisöissä työpaikkojen, koulujen, teiden, rikollisuuden ja yhteisön normien katsottiin jo ylittäneen väestönkasvun aiheuttaman rajan. Maahanmuuttoa koskevat yhteisön huolenaiheet jakautuvat kahteen ryhmään: infrastruktuuriin ja arvoihin. Suunnittelun osalta vallitsee laajalti hyväksytty näkemys, jonka mukaan hallitukset ovat olleet unessa ratin ääressä eivätkä ole rakentaneet yhteisöjemme tukemiseksi tarvittavaa infrastruktuuria. Olipa tämä näkemys perusteltu tai ei, se on kuitenkin laajalle levinnyt. Tämän vaikutus hallituksiin, jotka yrittävät ratkaista resurssien jakamiseen liittyviä ongelmia, on yhtä ilmeinen kuin syövyttävä: "Jos ette pysty tarjoamaan meille palveluja nyt, miten voimme luottaa siihen, että tarjoatte niitä tulevaisuudessa vielä suuremmille väestömäärille?". Hallituksilla on paljon työtä luottamuksen palauttamiseksi. Mitä tulee arvoihin, huolenaiheita ovat arvot, joita uudet maahanmuuttajat tuovat mukanaan tullessaan Australiaan, ja Australian nykyisten yhteisöjen arvojen kestävyys. Huolimatta siitä, miten ne ilmaistaan, monet näistä huolenaiheista eivät ole rasistisia. Ne johtuvat tietämättömyydestä, mutta eivät ole rasistisia. Otetaan esimerkiksi eräät viimeaikaiset ryhmääni osallistuneet: eläkkeellä oleva kaivuri, joka on ylpeä Itä-Timorissa "vapauttamiensa" ihmisten rohkeudesta ja arvokkuudesta ja joka samaan hengenvetoon sanoo, että hän on saanut tarpeekseen siitä, että hänen maahansa tulee "pyyhepäitä". Tai pian eläkkeelle jäävä työläinen, joka kasvattaa nuorta aboriginaalityttöä ja käyttää eläkesäästöjään tämän yksityiskoulumaksujen rahoittamiseen, mutta haluaa silti äänestää Pauline Hansonia, koska "hänellä on ollut hyviä ajatuksia maahanmuutosta". Koska äänestäjät eivät pysty selkeästi ilmaisemaan perusteluja maahanmuuton puolesta ja sitä vastaan, he käyttävät mielellään yksinkertaisia ajatuksia, joita he kuulevat tiedotusvälineistä - "Australia, love it or leave it" on yleinen sanonta. Tämäkin on hallituksen viestinnän epäonnistumista. Poliitikot eivät ole kansallisella tasolla onnistuneet kertomaan Australiaan saapuvien ihmisten määrästä, vaan myös siitä, miten he ovat muodostuneet: ammattitaitoiset työntekijät ovat enemmistönä kuin perheenyhdistämistarkoituksessa saapuvat henkilöt, ja humanitaarinen ohjelma on verrattain pieni, ja suurin osa heistä on siirtolaisia, jotka on sijoitettu ulkomaille. Monilla australialaisilla on villisti liioiteltuja käsityksiä tänne saapuvien määrästä ja heidän saamastaan valtiontuesta. Hallituksen viestinnän puuttumisen aiheuttamassa tyhjiössä kaunaa syntyy. Monikulttuurisuus on Howardin aikakauden jälkeen jäänyt pois poliittisesta muodista. Mutta juuri sen erinomaisen ja epätavallisen menestyksen juhlistaminen, jonka Australia on saavuttanut uusien maahanmuuttajien moninaisten kulttuurien yhdistämisellä, auttaa yhteisöjä tekemään tilaa uusille maahanmuuttajille. Australialaiset ovat yhtä mieltä siitä, että pitkällä aikavälillä</w:t>
      </w:r>
    </w:p>
    <w:p>
      <w:r>
        <w:rPr>
          <w:b/>
          <w:color w:val="FF0000"/>
        </w:rPr>
        <w:t xml:space="preserve">id 228</w:t>
      </w:r>
    </w:p>
    <w:p>
      <w:r>
        <w:rPr>
          <w:b w:val="0"/>
        </w:rPr>
        <w:t xml:space="preserve">CIO:lla on oltava rekisteröity pääkonttori, joka sijaitsee joko Englannissa tai Walesissa kaikkien CIO:iden on toimitettava meille vuosi-ilmoitus ja tilinpäätös CIO:n tuloista riippumatta CIO:iden on pidettävä jäsenrekisteriä ja edunvalvojarekisteriä, joihin kuka tahansa voi pyytää saada tutustua tai joista kuka tahansa voi saada kopion, CIO:n perussäännön on sisällettävä tietyt määräykset - olemme laatineet CIO:n käyttöön kaksi perussäännön mallilomaketta, joista toinen on tarkoitettu CIO:lle, jonka jäsenet eivät välttämättä ole edunvalvojia (yhdistysmalli), ja toinen CIO:lle, jonka ainoat jäsenet ovat edunvalvojia (säätiömalli) CIO:n perussäännön muutokset ovat voimassa vasta, kun ne on rekisteröity meillä - tietyt muutokset edellyttävät ennakkosuostumustamme.</w:t>
      </w:r>
    </w:p>
    <w:p>
      <w:r>
        <w:rPr>
          <w:b/>
          <w:color w:val="FF0000"/>
        </w:rPr>
        <w:t xml:space="preserve">id 229</w:t>
      </w:r>
    </w:p>
    <w:p>
      <w:r>
        <w:rPr>
          <w:b w:val="0"/>
        </w:rPr>
        <w:t xml:space="preserve">Päävalikko I WATCH IT LIFT UP TO THE SKY i was born worn not a girl and not a jewel - anthony &amp; the johnsons (spiralling) they keep me thinking we could've had had it all -adele (rolling in the deep) -- -- today i am treasuring space my space to think, my space to write my space to be En ole viime aikoina pystynyt nukkumaan, olen pyöritellyt kysymyksiä mielessäni ja miettinyt, mitä teen elämälläni tämän vuoden jälkeen mikään ei ole varmaa sinun on oltava rohkea, jotta voit ottaa epävarmuuden vastaan, teen töitä asian eteen. hän ei pidä maidosta oma pahin viholliseni on pääni sisällä kyseenalaistamassa päivän jokaista riviä arvelemassa jokaista päätöstä katumassa jokaista virhettä hän on hirviö pääni sisällä läikyttämässä tumman tummansinistä mustetta lätäköissä ajatusteni ympärillä tahraten ne. nämä tahrat eivät peseydy pois helposti oma pahin viholliseni ei anna minun koskaan nukkua mietin kaikkea uudelleen hän sanoo uudelleen, hän sanoo, tee se uudelleen. yritä muuttaa sitä mitä et voi uudelleen; tunne turhautuminen uudelleen uudelleen uudelleen uudelleen uudelleen. eräänä päivänä heräsin ja tein valinnan hymyillä huolimatta oman pahimman viholliseni mustetahroista dinosaurus pöydälläni muistuttaa minua siitä, kuinka tärkeää on kuvitella ja vaikka minulta kestää kolme päivää tottua muutokseen se tapahtuu sanon hänelle hyvästit lopullisesti kerään vaatteet ympärilleni huoneeni puhdasta tilaa, puhdas mieli leivon ja laitan ruokaa ja kuuntelen musiikkia mieleni tuntuu taas rauhalliselta, koska loppujen lopuksi musteesta huolimatta, musteen takia olen se, joka olen, kenenkään muun mielipiteellä minusta ei ole väliä, koska siitä huolimatta, mitä he ajattelevat, olen päättänyt olla oma paras ystäväni, en pahin viholliseni. Erinomaista työtä, Huni. Olet tehnyt hienoa työtä tilan kanssa - pidän siitä todella paljon. p.s. Monet runosi puhuttelevat minua, ja tämä tuntuu kuin olisit lukenut ajatukseni täysin. Meidän on todellakin oltava ystävällisempiä itsellemme, eikö niin. Kiitos paljon kommenteistasi. En voi kertoa, miten paljon minulle merkitsee kuulla, että joku muu saa jotain irti runoistani. Ja kyllä, meidän on todellakin oltava ystävällisempiä itsellemme ... Muistan, kun kävin läpi vaikeita aikoja, hyvä ystäväni sanoi minulle, että "ole lempeä itsellesi". Muistan sen aina. x Uusi ulkoasu on ihana, ja nautin todella siitä, että elämässäni on runoutta. Ruoka mielelle on niin tärkeää ja olin todella kaivannut sitä, kunnes tapasin sinut blogimaailmassa. Kiitos paljon, että jaat. Olen samaa mieltä myös siitä, että on niin tärkeää, ettei ole "oma pahin vihollinen". Kun oppii hiljentämään tuon sisäisen äänen, voi syntyä paljon rauhaa.</w:t>
      </w:r>
    </w:p>
    <w:p>
      <w:r>
        <w:rPr>
          <w:b/>
          <w:color w:val="FF0000"/>
        </w:rPr>
        <w:t xml:space="preserve">id 230</w:t>
      </w:r>
    </w:p>
    <w:p>
      <w:r>
        <w:rPr>
          <w:b w:val="0"/>
        </w:rPr>
        <w:t xml:space="preserve">Hetkeksi sanat Ron Sexsmith Hetkeksi voisin vannoa, että tiesin minne olin menossa Hetkeksi olin huoneessani seuraamassa musiikkia En koskaan tiennyt menikö se mihinkään Kuulin sen taivaalla yläpuolellani Kaduilla alapuolellani Kuulin sen rakkauden lauluissa Tarpeeksi näyttääkseni, että jossain oli valoa, jossain Hetken siellä aurinko oli silmissäni ja olin sokeutunut Hetken siellä Mutta nyt katson uudelleen ja kun kaikki näyttää olevan menetetty löydän sen tai se löytää minut joka tapauksessa näen sen auringossa ylhäällä ruohikossa alapuolellani näen sen rakastamassani vain tarpeeksi näyttääkseni minulle on valo jossain Hetken siellä näin sen rakastamassani vain tarpeeksi näyttääkseni minulle on valo jossain</w:t>
      </w:r>
    </w:p>
    <w:p>
      <w:r>
        <w:rPr>
          <w:b/>
          <w:color w:val="FF0000"/>
        </w:rPr>
        <w:t xml:space="preserve">id 231</w:t>
      </w:r>
    </w:p>
    <w:p>
      <w:r>
        <w:rPr>
          <w:b w:val="0"/>
        </w:rPr>
        <w:t xml:space="preserve">Reittiohjeiden avulla saatat haluta myös tietää matka-ajan Löydät matka-ajan kohteesta Bathurst kohteeseen Morisset Park . Tämä auttaa sinua arvioimaan, kuinka paljon aikaa kuluu ajamiseen kohteesta Bathurst kohteeseen Morisset Park. Tarvitsetko kaikki yllä olevat tiedot yhdellä kertaa nähdäksesi matkan suunnittelua varten ? Katso ohjeet kohteeseen Bathurst - Morisset Park . Auta itseäsi suunnittelemaan matka Bathurstista Morisset Parkiin paremmin.</w:t>
      </w:r>
    </w:p>
    <w:p>
      <w:r>
        <w:rPr>
          <w:b/>
          <w:color w:val="FF0000"/>
        </w:rPr>
        <w:t xml:space="preserve">id 232</w:t>
      </w:r>
    </w:p>
    <w:p>
      <w:r>
        <w:rPr>
          <w:b w:val="0"/>
        </w:rPr>
        <w:t xml:space="preserve">Tiedekunta osallistuu Guardianin kuuden parhaan oikeuskirjan valintaan Guardianin lakiosasto on julkistanut tulokset kyselystä, jonka tarkoituksena oli määrittää parhaat oikeuskirjat, joita tulevien opiskelijoiden tulisi lukea.  Kaksi lukijoiden valitsemista kirjoista oli tiedekunnan jäsenten kirjoittamia. Toiselle sijalle Lord Binghamin Rule of Law -kirjan jälkeen sijoittui Nick McBriden Letters to a Law Student . The Guardian -lehdestä: ""Rakas Sam, toivottavasti et pane pahaksesi, että kirjoitan sinulle tällä tavalla...". Ainoa kirja, joka sai yhtä monta ehdokkuutta kuin Binghamin kirja, oli Cambridgen Pembroke Collegen All Soulsin stipendiaatin ja opintojohtajan Kirjeitä oikeustieteen opiskelijalle . Huolellinen, arvovaltainen ja tuskin edes Amazonin alennuksessa oleva kirja tuntee yleisönsä - niiden, joilla on jo paikka lukea lakia, kannattaa jättää ensimmäiset luvut väliin." Longmanin kustantama Letters to a Law Student on ehdoton opas oikeustieteen opiskeluun yliopistossa. Se on täynnä neuvoja, joiden tarkoituksena on tehdä usein pelottavasta tehtävästä eli oikeustieteen opiskelusta nautinnollinen ja innostava kokemus. Samalla Letters to a Law Studentin lukeminen auttaa jokaista, joka harkitsee oikeustieteen opiskelua yliopistossa, päättämään, onko oikeustieteellisen tutkinnon suorittaminen oikea vaihtoehto hänelle. " Muun muassa Southamptonin yliopiston lehtorin Mark Telfordin suosittelema What About Law? kuvaa oikeustieteen eri aloja kiinnostavasti ja yksityiskohtaisesti, mutta käytännön neuvoja ei anneta yhtä paljon. Kirjan alussa selvitetään 17-vuotiaan Lauran villien juhlien oikeudellisia seurauksia, kun hänen vanhempansa ovat viikonlopun poissa." Useimmilla nuorilla, jotka harkitsevat oikeustieteen opiskelua tai juridista uraa, on hyvin vähän käsitystä siitä, mitä oikeustieteen opiskelu pitää sisällään ja miten yliopistot opettavat oikeustiedettä opiskelijoilleen. Tämä kirja tarjoaa "maistiaisen" oikeustieteen opiskelusta; lyhyen, helposti lähestyttävän esityksen oikeustieteestä akateemisena oppiaineena, jonka tarkoituksena on auttaa 17- ja 18-vuotiaita opiskelijoita ja muita päättämään, onko oikeustiede heille oikea valinta yliopisto-opiskelupaikaksi, tai jos he ovat jo tehneet valinnan, mitä odottaa, kun he aloittavat oikeustieteellisen tutkinnon. Se auttaa vastaamaan kysymykseen "Mitä minun pitäisi opiskella yliopistossa?" ja kumoaa käsityksen, jonka mukaan oikeustiede on kuiva ja tylsä oppiaine. What About Law? osoittaa, miten oikeustieteen opiskelu voi olla hauskaa, älyllisesti stimuloivaa, haastavaa ja opiskelijoille suoraan merkityksellistä. Tapaustutkimuslähestymistavan avulla kirjassa esitellään tuleville oikeustieteen opiskelijoille oikeusjärjestelmä sekä oikeudellinen päättely, kriittinen ajattelu ja argumentointi. Tämän kirjan pitäisi löytyä jokaisen koulun kirjastosta, jossa on kuudes luokka, jokaisesta korkeakoulusta ja jokaisesta yliopistosta, ja jokaisen oikeustieteen opintoihin lähtevän opiskelijan pitäisi lukea se ennen oikeustieteen opintojensa aloittamista. Kaikilla kirjoittajilla on pitkä kokemus oikeustieteen opettamisesta Cambridgessa ja muualla, ja kaikki ovat myös eri aikoina osallistuneet tulevien oikeustieteen opiskelijoiden neuvontaan avoimien ovien päivillä ja valintakoekokouksissa. Katso kirjan yksityiskohtainen verkkosivusto: www.whataboutlaw.co.uk .</w:t>
      </w:r>
    </w:p>
    <w:p>
      <w:r>
        <w:rPr>
          <w:b/>
          <w:color w:val="FF0000"/>
        </w:rPr>
        <w:t xml:space="preserve">id 233</w:t>
      </w:r>
    </w:p>
    <w:p>
      <w:r>
        <w:rPr>
          <w:b w:val="0"/>
        </w:rPr>
        <w:t xml:space="preserve">Parhaat vinkit onnistuneeseen kiinteistökauppaan Monet kodinomistajat ovat huolissaan kiinteistönsä pitkän aikavälin arvosta. He ovat huolissaan siitä, onko talo arvokkaampi, kun he päättävät myydä sen 20 tai 30 vuoden kuluttua, eikä sen arvo laske. Seuraavassa artikkelissa on hyödyllisiä vinkkejä ja vihjeitä kodin ostoprosessin kaikista osa-alueista. Asuntolainayhtiöt veloittavat yleensä vähimmäistakuumaksun, ja haluat olla varma, että pystyt kattamaan sen kokonaisuudessaan. Jos et pysty hoitamaan asuntolainayhtiön vaatimaa vähimmäismäärää, saatat joutua maksamaan korkoa, joka sisältää yksityisen kiinnitysvakuutuksen (PMI-korko). PMI-vakuutus edellyttää, että todistat luotettavuutesi pankille maksamalla korkeampia vakuutusmaksuja. Kun valitset välittäjää auttamaan sinua asunnonhaussa, kysy, kuinka kauan hän on asunut alueella. Suhteellisen uusi asiamies ei tunne alueen teitä, naapurustoja, kaavoitusta ja ennustettua kasvua yhtä hyvin kuin joku, joka on asunut alueella useita vuosia. Ihannetapauksessa haluat agentin, joka on asunut ja työskennellyt samassa kaupungissa vähintään kymmenen vuotta. Jos uudessa mahdollisessa vuokrakohteessa on puutarha, kysy siitä vuokranantajalta. Joissakin vuokrakohteissa vuokralainen joutuu hoitamaan pihatöitä. Toisissa paikoissa tämä sisältyy kuukausimaksuihin. Markkina-arvo Seuraa ennen pakkohuutokauppoja. Jos pystyt käyttämään huomattavan paljon aikaa sijoitusmahdollisuuksien etsimiseen, kannattaa ehkä antaa pre-foreclosure-kiinteistöjen katsoa. Ulosottoa edeltävässä vaiheessa olevat kiinteistöt ovat vaarassa joutua omistajilta pois maksuhäiriöiden vuoksi. Voit saada luettelon mahdollisista pre-foreclosure-kohteista miltä tahansa lainanantajalta tai voit mainostaa, että ostat koteja käteisellä. Etsi henkilö, joka tällä hetkellä maksaa lainaa, ja tarjoa useita tuhansia yli heidän lyhennyksensä, jos se vastaa markkina-arvoa. Tämä on sinulle hyvä kauppa, sillä useimmat eivät ole velkaa talon koko markkina-arvoa. Käytä aikaa mitata huolellisesti koti, jonka ostamisesta olet erittäin kiinnostunut. Haluat varmistaa, että omistajan ilmoittama neliömäärä vastaa julkisia tietoja. Jos nämä kaksi summaa eivät ole edes 100 neliöjalan päässä toisistaan, sinun on selvitettävä, kenen virheestä on kyse, sinun vai heidän. Sinun on varmistettava, että tunnet paikalliset asuntomarkkinat. Tarkista esimerkiksi City-data.com-sivusto saadaksesi tietoa ulosmitatuista kodeista, mediaanimyyntihinnoista, asuntorästeistä ja postinumerosi alueella sijaitsevien asuntojen keskimääräisestä myyntiajasta. Muita asioita, joita kannattaa tutkia, ovat paikalliset työttömyysasteet, tulotaso ja koulut. Hyvällä sijainnilla ja hyvillä tuotteilla voit olla kärjessä, vaikka suuntaukset olisivat laskusuunnassa. Hintapyynnön tulisi olla vain ohjeellinen. Jos tarjouksesi on looginen ja hyvin tutkittu, saatat yllättyä siitä, kuinka paljon voit säästää. Jos tinkiä hieman myyjän kanssa, voitte luultavasti sopia myyntihinnasta, johon olette molemmat tyytyväisiä. Jos olet ostamassa taloa, jossa aiot asua yksin, on hyvä idea ottaa mukaan ystävä, varsinkin jos hänellä on kokemusta asunnon ostamisesta. Tästä voi olla sinulle hyötyä, koska tämä henkilö saattaa huomata jotain sellaista, mikä sinulta olisi muuten jäänyt huomaamatta. Pyydä häntä osallistumaan prosessiin myös esittämällä kysymyksiä kiinteistönvälittäjälle. Kun ostat asuntoa, on ehdottoman tärkeää, että ymmärrät asuntolainan ehdot perusteellisesti. Kun tiedät, miten asuntolainan pituus vaikuttaa kuukausittaiseen asuntolainan maksuun ja miten se vaikuttaa kokonaiskustannuksiin koko laina-ajalta, voit selvittää kaikki epäselvyydet myöhemmin. Jos olet kiinnostunut ostamaan osan tai koko rakennuksen yritystoiminnan sijoittamista varten, tarkista, että se sijaitsee hyvällä alueella. Jos aloitat uuden liiketoiminnan alueella, jossa on paljon rikollisuutta ja huonokuntoisia rakennuksia, et saa paljon asiakkaita. Kysy kiinteistönvälittäjältäsi, missä on ihanteellinen sijainti yrityksen avaamiseen. Tee aina kotiläksysi ennen kiinteistön ostamista. Älä tartu kauppaan, koska hinta on mielestäsi kiinnostava. Menetät lopulta vain rahaa. Ennen kuin käytät rahojasi mihinkään, tiedustele, millä alueella kiinteistö sijaitsee, kuinka paljon rikollisuutta alueella on, kuinka vanha kiinteistö on ja paljon muuta. Älä maksa korkeita palkkioita näköalapaikasta. Näkymä ei ehkä olekaan seuraavan ostajan kannalta sen arvoinen. Tämän vuoksi menetät paljon rahaa. Voit ostaa kodin, koska nautit näköalasta, mutta sinun ei tarvitse maksaa liikaa. Jos teet minkä tahansa ostettavaksi aiotun kodin arvioinnin, hyväksy arvioija, jolla on vähintään viiden vuoden kokemus. Sinun tulisi myös</w:t>
      </w:r>
    </w:p>
    <w:p>
      <w:r>
        <w:rPr>
          <w:b/>
          <w:color w:val="FF0000"/>
        </w:rPr>
        <w:t xml:space="preserve">id 234</w:t>
      </w:r>
    </w:p>
    <w:p>
      <w:r>
        <w:rPr>
          <w:b w:val="0"/>
        </w:rPr>
        <w:t xml:space="preserve">On niin mukavaa, että minulla on kuvia, joista näen, miten paljon olen kasvanut. Ja olen iloinen, että käytin samaa asua, se tekee vertailun paljon helpommaksi. Laitoin jopa kameran täsmälleen samaan paikkaan, jotta olisin samassa kulmassa jokaisessa kuvassa. X Tämä on ihana ja todiste siitä, miksi kuopuskuvat ovat niin erityisiä. Näiden näyttäminen kauniille tytölle, kun hän on vanhempi ja on itse raskaana (anteeksi, että hyppään niin pitkälle tulevaisuuteen) on mahtavaa, varsinkin jos voit rohkaista häntä tekemään samoin ja sitten voitte vertailla) Olen hämmästynyt siitä, kuinka korkealla kuopuksesi oli koko ajan. Omani tuntui olevan suurimman osan ajasta polvieni ympärillä! xx Miten ihana postaus ja hieno tarina - ihanaa, että Splodge tuli 40 viikolla, jotta sait viimeisen kuopuskuvan hänen kanssaan. Raskaus on varmasti ihmeellisin asia- joskus nipistelen itseäni useimpina päivinä siitä, että sisälläni kasvaa ihme. Raskauteni on toistaiseksi osoittautunut hyvin samankaltaiseksi - lukuun ottamatta sitä, että olen tällä kertaa isompi ja minulla on hieman enemmän kipuja ja särkyjä, kaikki on suunnilleen samanlaista sairastelun jne. suhteen. En saanut närästystä viime kerralla, enkä ole saanut vielä nytkään. Napani ei ole puhjennut, vaan se on vain kadonnut, joten näyttää siltä, ettei minulla ole napaa ollenkaan. Sain viime kerralla madsin kanssa linea negran, mutta se ei ollut lainkaan pidemmällä, joten on mielenkiintoista nähdä, saanko sen bugin kanssa. x Olin niin iloinen, että hän oli täällä myös viikolla 40. Muistan ajatelleeni viikon 38 kuvaa ottaessani, että en todellakaan haluaisi ottaa kuvaa viikolla 40. Mutta täytyy sanoa, että viikko 40 on mun lemppari!!!! Hän saapui juuri ajoissa, siunatkoon häntä. x Oi, miten hieno postaus! Näin erään toisen bloggaajan tekevän samanlaisen kuvakollaasin vauvakuopastaan. Olemme mieheni kanssa miettimässä toista vauvaa ja olen utelias, miten tuo raskaus sujuu verrattuna ensimmäiseen.</w:t>
      </w:r>
    </w:p>
    <w:p>
      <w:r>
        <w:rPr>
          <w:b/>
          <w:color w:val="FF0000"/>
        </w:rPr>
        <w:t xml:space="preserve">id 235</w:t>
      </w:r>
    </w:p>
    <w:p>
      <w:r>
        <w:rPr>
          <w:b w:val="0"/>
        </w:rPr>
        <w:t xml:space="preserve">Queer Grrrl: How to Have A Campfire in Toronto Julkiset puistot, kuten Toronto Island ja Dufferin Grove, antavat sinulle mahdollisuuden kokeilla jotain todella erilaista tänä talvena.    Romanttiset ja aistikkaat tunteet, kun halaa jonkun erityisen ihmisen kanssa, tai ystävien välinen kommadre S'morea tehdessä. Toronto Island Toronto Island on kolea rakastajatar. Saarella on aina kylmempää kuin missään muualla Torontossa. Varaudu päivään keskustaa karummassa maastossa. Se on oikeaa maastoa, ei juoksurataa. Pukeudu toiminnallisesti, älä muodikkaasti. Toisin sanoen, pukeudu kerroksittain. Ota villasukat ja lämpöalusvaatteet esiin. Ota mukaan ruokaa, jota sinun on helpointa valmistaa. jos olet kokki, joka osaa käyttää liekkiä, tämä on loistava paikka näyttää taitosi. jos olet enemmän nakkisämpylöiden ystävä, pysy nakkisämpylöissä. Olivatpa ne sitten naudanlihaa tai vegaanisia, ne maistuvat vielä paremmilta, kun liekki osuu niihin. Jos haluat saada prosessin käyntiin, ota yhteyttä lupatoimistoon . Tämä linkki Yelpistä oli paras löytämäni selitys siitä, mitä odottaa, kun keskustellaan maksuista ja vakuutusasioista. Sen ei ole halpaa tai helppoa pitää nuotiota saarella. Mutta se on hieno tausta vain päästä pois kaikesta ja silti voi käyttää julkisia liikennevälineitä. Tässä on kartta, jotta voit aloittaa suunnittelun seikkailusi pois kotoa. Dufferin Grove Vaihtoehtoja on kaksi. Maksa 20 dollaria ja sovi aika ja päivämäärä, jolloin voit leiriytyä jollakin talvipaikoista. Tuo sinä puita. Rabba Fine Food on hyvä valinta puiden hankkimiseen keskustassa. Kaikki muu tarjotaan. Koska kyseessä on yhteisöllinen nuotiopaikka, kuka tahansa voi kävellä sen luokse, joka on paikalla. Leiripaikalla olevana otat puistotehtävän vastaan.  Nuotiopaikkoja on kaksi oikealla paikalla. Niistä on näkymä "puiston pääkulkuväylälle" Mitä puistoihin tulee, Dufferin Grovessa on oma nousu- ja laskuvirtauksensa. Se todella riippuu siitä, kuka puistossa milloinkin on. Koirat otetaan hihnasta, rakastavaiset suutelevat ja nuotiot tuovat ihmiset lähemmäksi toisiaan. Toinen vaihtoehto on tehdä tämä hetken mielijohteesta.  Valitse lauantai tai sunnuntai ja katso, onko siellä luistelua tai syntymäpäiväjuhlia. Voit liittyä jo käynnissä olevaan leirinuotioon. Makin' S'mores Helppo herkku, joka on helppo valmistaa leirinuotiolla, on S'more. On olemassa vegaaninen vaihtoehto sekä perinteinen. Molempiin tarvitset peltifoliota ja "tikun". Suoristettu rautalankahenkari toimii hyvin. Perinteinen tapa on yksinkertainen. Siinä on kaksi graham-keksiä, yksi vaahtokarkki ja yksi pala maitosuklaata. Ainoa ero on siinä, miten ne "paahdetaan" nuotiolla. Laita yksi iso vaahtokarkki tikun päähän ja katso, miten se palaa. Tahmea keskikohta on kuuma, kun rapsutat sitä graham-keksien välissä. Löysin 588 Bloor Streetillä sijaitsevan Panacean, joka on loistava paikka vegaanisten tuotteiden löytämiseen. Ken, avulias omistaja, tarjoaa herkkuja, joista jopa ei-vegaanit tulevat hulluiksi. "Dandies" ovat ilmatäytteisiä makeisia hyvän kokoisessa pussissa. Ne ovat paljon makeampia kuin perinteiset vastineensa ja melko paljon pienempiä. Sokerilla korvataan säilöntäaineiden puute tuotteessa. Löydät ne kaupan takaosan kylmäosastolta. Vegaanisen version kokoamiseen on väännös. Jostain syystä - enkä tiedä miksi - vegaanisia grahamkeksejä ei ole olemassa. Luota minuun, tarkistin asian. Kokeile sen sijaan tätä. "Mary's Crackers Chocolate Cookies" ovat varsin maukkaita ja tarpeeksi kiinteitä pitämään sulavan "Dandien". Laita "Dandiet" kahden keksin väliin ja olet valmis sulamaan. Ainoa ero perinteisen smoren tekemisen ja vegaanisen version välillä on telttailu. Kokoa 4 tai 5 S'morea reilun peltisen folion päälle. Tee kolmiomainen "teltta" tuomalla kaikki sivut yhteen keskelle. Kiedo koko "teltta" vielä yhdellä pitkällä peltifolion palalla tikun ympärille. Tämä kiinnittää sen ja voit roikottaa sitä leirinuotion yllä. Älä viivyttele liikaa, ennen kuin saat sen pois nuotiolta. Anna "teltan" höyryn poistua hitaasti ennen maistamista. Muuten peeps, tutkimuksen tekeminen tätä kappaletta varten oli niin vaikeaa!!!! Näiden luomusten tutkiminen, tekeminen ja syöminen oli niin työlästä, mutta maukasta. Toivottavasti teillä on hauskaa tänä talvena</w:t>
      </w:r>
    </w:p>
    <w:p>
      <w:r>
        <w:rPr>
          <w:b/>
          <w:color w:val="FF0000"/>
        </w:rPr>
        <w:t xml:space="preserve">id 236</w:t>
      </w:r>
    </w:p>
    <w:p>
      <w:r>
        <w:rPr>
          <w:b w:val="0"/>
        </w:rPr>
        <w:t xml:space="preserve">Avaa ketjulukko narunpätkällä Oletko koskaan palannut hotellihuoneeseen vain huomataksesi, että kämppiksesi ovat jo menneet nukkumaan ja laittaneet ketjulukon oveen? Kun et pääse sisään koputtamallakaan, voit avata ketjulukon narun tai hammaslangan palalla. Tarvitset noin metrin pituisen narun, jotta tämä toimii. Aloita tekemällä narun toiseen päähän silmukka ja avaa sitten ovi niin paljon kuin voit. Silmukoi naru ketjun ympärille sormillasi. Vedä narun toinen pää ovenkarmin yläreunan yli ja avaa ovi. Voit myös käyttää aiemmin mainittua kuminauhamenetelmää , tai jos kyseessä on tankolukko, voit käyttää kirjekuorta. Kuten aina, tässä ei ole kyse toisen huoneeseen murtautumisesta vaan hyvästä tavasta päästä omaan huoneeseesi, kun olet lukittu ulos. Kätevä infograafi Secrets from the Yumiverse näyttää sinulle jokaisen menetelmän. Jaa Tunnisteet Keskustele OK.. Ensinnäkin tämä kaveri ilmeisesti teeskentelee murtovarasta, koska hänellä on hanskat...tämä on demo, joten miksi hänellä edes on hanskat...? Toiseksi... tämä on näytetty ainakin kolme kertaa viimeisen vuoden aikana LH:ssa... joten vielä kerran... miksi...?</w:t>
      </w:r>
    </w:p>
    <w:p>
      <w:r>
        <w:rPr>
          <w:b/>
          <w:color w:val="FF0000"/>
        </w:rPr>
        <w:t xml:space="preserve">id 237</w:t>
      </w:r>
    </w:p>
    <w:p>
      <w:r>
        <w:rPr>
          <w:b w:val="0"/>
        </w:rPr>
        <w:t xml:space="preserve">Wall St heiluu edelleen, mutta Yhdysvallat on parempi veto kuin Eurooppa Markkinoiden reaktio presidentti Barack Obaman voittoon Yhdysvaltain presidentinvaaleissa oli yllättävä, kun ottaa huomioon, että mikään ei oikeastaan muuttunut viime tiistaina - sama mies Oval Officessa, sama voimasuhde senaatissa ja edustajainhuoneessa, sama lista haasteita, joiden huipuksi tietysti nousee lähestyvä finanssipoliittinen jyrkänne. Markkinoiden reaktio presidentti Barack Obaman voittoon Yhdysvaltain presidentinvaaleissa oli yllättävä, kun ottaa huomioon, että mikään ei oikeastaan muuttunut, sanoo Tom Stevenson. Osakekurssien jyrkkä lasku Wall Streetillä ja ryntäys valtionlainojen turvaan kuvastaa sitä, että sijoittajien on vaikea arvioida useampaa kuin yhtä asiaa kerrallaan. Vasta kun lopputulos oli selvä, ajatukset kääntyivät ilmeisesti siihen, mitä samanlaisen tilanteen jatkuminen voisi todellisuudessa tarkoittaa. Sijoittajat ovat oikeutetusti huolissaan Yhdysvaltojen markkinoiden lyhyen aikavälin näkymistä, vaikka pidemmän aikavälin näkymät ovatkin mielestäni myönteiset. Minusta Yhdysvallat näyttää edelleen paremmalta sijoituskohteelta kuin Eurooppa, eikä viimeaikainen heilahtelu muuta sitä. Finanssipoliittinen jyrkänne -neuvottelut tulevat hallitsemaan tunnelmia lähikuukausina, ja automaattisten menoleikkausten ja veronkorotusten välttäminen tammikuussa on vasta ensimmäinen este. Velkakattoa, joka aiheutti markkinahäiriöt kesällä 2011, on nostettava edelleen maaliskuuhun mennessä, ja Yhdysvaltojen poliitikkojen kyky viedä nämä asiat loppuun asti tarkoittaa, että kahden puolueen välinen kiistely jatkuu todennäköisesti vuoden 2013 ensimmäisellä neljänneksellä. Toinen kysymys on, mitä tapahtuu osinkojen ja pääomavoittojen verokannoille. Obama on ehdottanut suurituloisten osinkotulojen veron tuntuvaa korottamista 15 prosentista lähes 40 prosenttiin ja pienempää, mutta silti merkittävää CGT-veron korotusta, joka Credit Suissen arvion mukaan voisi vähentää S&amp;P 500 -indeksin käypää arvoa noin 5 prosenttia. Tämä johtuu siitä, että kolmannes Yhdysvaltain osakemarkkinoista on yli 200 000 dollaria (125 000) vuodessa ansaitsevien henkilöiden omistuksessa. Todellisuudessa pahin mahdollinen tilanne ei todennäköisesti toteudu, ja kompromissiin päästään, kuten ei myöskään verokiilan kohdalla, mutta sijoituksiin liittyvät verot ovat ensi vuonna negatiivinen tekijä markkinoilla. Jatkuva epävarmuus ei vaikuta kielteisesti ainoastaan sijoittajien mielialaan. Kolmannen vuosineljänneksen tuloskaudella on saatu yksittäisiä todisteita siitä, että yritysjohtajat pidättäytyvät palkkaus- ja investointipäätösten tekemisestä, kunnes näkymät selkiytyvät. Investointien laskusuuntaus vahvistaa sen, mitä toimitusjohtajat kertovat osakkeenomistajille - että epävarmuudella on todellisia taloudellisia vaikutuksia. Tämä on tietysti jo hyvin ymmärretty ja luultavasti hinnoiteltu, joten sijoittajien ei pitäisi jättää huomiotta sitä mahdollisuutta, että jos finanssipoliittisen jyrkänteen ratkaiseminen tai toimenpiteiden lykkääminen kuudella tai 12 kuukaudella johtaisi mielialan elpymiseen. Tämä hyödyttäisi paitsi yhdysvaltalaisia yrityksiä myös monia eurooppalaisia yrityksiä, joilla on altistusta Yhdysvaltoihin. On olemassa melko pitkä luettelo Yhdistyneessä kuningaskunnassa listatuista yrityksistä, joiden liikevaihdosta vähintään 30 prosenttia tulee Yhdysvalloista, kuten Smiths Group, WPP, Millennium &amp; Copthorne Hotels ja Pearson. Toinen syy suhtautua myönteisesti yhdysvaltalaisiin osakkeisiin on se, että Obaman uudelleenvalinnan ansiosta vältettiin useita ongelmia, jotka olisivat saattaneet haitata Mitt Romneyn pääsyä Valkoiseen taloon. Jos Romney olisi leimannut Kiinan valuuttakeinottelijaksi, kuten hän uhkasi tehdä presidenttikautensa ensimmäisenä päivänä, vastatoimien uhka olisi ollut hyvin todellinen. Obaman paluu tukee myös Yhdysvaltain keskuspankin löysää rahapolitiikkaa, joka on selvästi merkittävä tuki osakkeille. Itse asiassa väittäisin, että juuri rahapoliittisten elvytystoimien ja finanssipoliittisten toimien ainutlaatuinen yhdistelmä on luonut Yhdysvalloissa edellytykset kestävälle elpymiselle, joka alkaa näkyä asuntojen hintojen nousuna ja työttömyyden vähenemisenä. Se on myös tukenut Yhdysvaltojen markkinoiden ylivoimaista kehitystä siitä lähtien, kun osakekurssien elpyminen alkoi lähes neljä vuotta sitten. Osa tästä on nyt hinnoissa - S&amp;P 500:n osakkeella käydään kauppaa noin 14-kertaisella ensi vuoden tulosennusteella, mikä on vaatimaton preemio Yhdistyneeseen kuningaskuntaan ja Eurooppaan ja suuri preemio Kiinaan nähden - mutta ei kaikki. Lyhyen aikavälin riskinä on, että odotettavissa oleva myyntivoittoveron nousu voi johtaa jonkin verran myyntiin vuoden lopussa, kun sijoittajat sitoutuvat alhaisempaan verokantaan. Kun tähän lisätään finanssipoliittisten neuvottelujen aiheuttama volatiliteetti, sijoittajat saattavat huomata, että heillä on joitakin houkuttelevia sisäänpääsymahdollisuuksia Yhdysvaltain markkinoille tulevina viikkoina. Tom</w:t>
      </w:r>
    </w:p>
    <w:p>
      <w:r>
        <w:rPr>
          <w:b/>
          <w:color w:val="FF0000"/>
        </w:rPr>
        <w:t xml:space="preserve">id 238</w:t>
      </w:r>
    </w:p>
    <w:p>
      <w:r>
        <w:rPr>
          <w:b w:val="0"/>
        </w:rPr>
        <w:t xml:space="preserve">Reittien synkronointi ei näytä toimivan Olen päivittänyt reittitiedostot ja yrittänyt synkronoida reitit kannettavasta tietokoneesta pilveen ja sitten saada ne pilvestä työpöydälleni.  Tämä ei näytä toimivan.  Työpöydällä olevia reittitiedostoja ei päivitetä.  Olen kokeillut tätä eri tiedostojen kanssa toisinpäin, eikä sekään toimi.  Teenkö jotain väärin vai onko kyseessä jokin tunnettu ongelma? Huomautukset Graham Hughes Anquet Community Hei Michael, pyydän yhtä insinööreistäni katsomaan tätä.  Graham 18. heinäkuuta 2012 13:01 fcrump Näyttää siltä, että kaikki uudet "tiedostot", jotka ilmestyvät, synkronoidaan muihin tietokoneisiin, ja siinä kaikki. - Jos muutat reittiä, sitä ei näytä synkronoituvan muihin tietokoneisiin - jos poistat reitin, sitä ei näytä synkronoituvan muihin tietokoneisiin. Jos poistat kaikki paikalliset tiedostot tietokoneelta (niin sanotusti kulissien takana) ja synkronoit uudelleen, hyvä uutinen on, että kaikki koskaan synkronoidut tiedostot ladataan. Huono uutinen on se, että synkronoidut ja sitten poistetut tiedostot näkyvät ilman merkintää siitä, että ne on poistettu. Kaiken kaikkiaan näen Cloud-synkronoinnille nykyisellään vain vähän käyttöä. Heinäkuu 22, 2012 16:17 Graham Hughes Anquet Community Hei Frazer,Michael voisitko jakaa tietosi kanssamme, jotta voimme yrittää diagnosoida ongelmasi tarkemmin? Hypoteesimme on tällä hetkellä, että jotkin tiedot eivät pääse synkronointiin - eli käyttäjän luomat paikalliset tiedot eivät siirry Anquet Cloudiin synkronoinnin yhteydessä.  Pelkkä Anquet Cloudin tarkastelu ei kerro meille, mitä tai miksi jotain ei ole synkronoitu tietokoneeltasi pilveen.  Siksi voisimme todella tarvita "paikallisia tietoja" joiltakin käyttäjiltä, joilla on synkronointiongelmia. Voisitko toimittaa paikalliset tietosi zip-tiedostona meille tarkasteltavaksi, jotta voisimme selvittää ongelmasi?  Jos näin on, noudata alla olevia ohjeita: Avaa Windows Explorer (Windows-näppäin ja E) Kirjoita yläreunan syöttöpalkkiin %programdata% ja paina return: C:\ProgramData (tämä on tavallisesti piilotettu käyttöjärjestelmässä, siksi tarvitaan askel 2). Kaksoisnapsauta 'Outdoor Map Navigator' -hakemistoa Näet nyt hakemiston, jossa on pitkä numero (käyttäjätunnuksesi), mene tähän hakemistoon Näet nyt hakemiston 'Anquet Connect' - käyttäjätietosi ovat tässä hakemistossa. Synkronointi ei myöskään onnistu - olen lähettänyt sähköpostitse pakatun Connect-tiedoston asiakaspalveluun. 24. heinäkuuta 2012 14:43 Graham Hughes Anquet-yhteisö Hei kaverit, uskon, että tämä vika on nyt paikallistettu ja ratkaistu.  Kiitokset siitä, että lähetit tietosi meille, jotta voimme yrittää ratkaista tämän. Meidän on vielä levitettävä tätä korjausta iPhonen ja Androidin kautta, mutta koska ne periaatteessa "lukevat" eivätkä "lue/kirjoita", saatat hyvinkin huomata, että mobiilipuoli on nyt kunnossa.  Käsittelemme mobiililaitteita joka tapauksessa hyvin pian, jotta varmistamme, että korjaus on paikallaan, kun ne alkavat myös kirjoittaa tietoja. Graham Olen edelleen vaikeuksissa. En saa synkronointia vielä toimimaan. Työpöydällä Windows 7:llä piirretty uusi reitti tallentuu paikallisesti. Jos se sitten tallennetaan pilvipalveluun, en pysty lataamaan sitä kannettavaan tietokoneeseeni, jossa on XP Pro. Se toimi, kun latasin 161:n ensimmäisen kerran työpöydälleni, mutta ei nyt. Se näyttää olevan aakkosherkkä. Tiedostoilla, jotka alkavat kirjaimilla ennen "p", on paremmat mahdollisuudet. Minulla on 31 reittiä noin 57:stä, jotka on siirretty kannettavaan tietokoneeseeni. 44 vanhaa reittiä on ladattu iphoneen. Toinen mielenkiintoinen asia on se, että destopissa nämä on ryhmitelty kansioihin, kuten Järvet, Huiput ja Koti. Tämä ei siirry kannettavaan tietokoneeseen. Itse asiassa kun valitsen - Käyttäjätiedot - Hallinta - Uusi kansio - Kansion nimi - Järvet (esimerkiksi) - Ok. Saan ilmoituksen "Määritetty polku, tiedostonimi tai molemmat ovat liian pitkiä" jne. Please help Bill July 31, 2012 18:03 Graham Hughes Anquet Community Hei Bill, Haluaisin tutkia tätä, koska jos se ei ole rock solid kaikille käyttäjille, se ei ole paljon hyötyä.... Voisitko lähettää meille joitakin tietoja, niin voin saada Rolandin tutkimaan asiaa.  Voisitko tehdä seuraavaa: Avaa Windows Explorer (Windows-näppäin ja E) Kirjoita yläreunassa olevaan syöttöpalkkiin %programdata% ja paina return Todennäköisesti olet nyt hakemistossa : C:\ProgramData (tämä on tavallisesti piilotettu käyttöjärjestelmässä, siksi tarvitaan askel 2).</w:t>
      </w:r>
    </w:p>
    <w:p>
      <w:r>
        <w:rPr>
          <w:b/>
          <w:color w:val="FF0000"/>
        </w:rPr>
        <w:t xml:space="preserve">id 239</w:t>
      </w:r>
    </w:p>
    <w:p>
      <w:r>
        <w:rPr>
          <w:b w:val="0"/>
        </w:rPr>
        <w:t xml:space="preserve">Mitt Romneyn kauhea, kauhea, huono, erittäin huono päivä Lontoossa Voi voi. Sen, minkä olisi pitänyt olla lempeä, päihteetön oleskelu Lontoossa, jonka tarkoituksena oli kerätä rahaa ja muistuttaa amerikkalaisia siitä, että hän pelasti vuoden 2002 talviolympialaiset, oli riistäytynyt käsistä vuorokaudessa Mitt Romneyn laskeuduttua Lontooseen. Jo ennen hänen lähtöään syntyi kohu, kun nimettömänä pysyttelevä ulkopoliittinen neuvonantaja kertoi Telegraphille, että Yhdysvallat ja Yhdistynyt kuningaskunta ovat "osa anglosaksista perintöä" ja että presidentti Barack Obaman johtama Valkoinen talo "ei ole täysin ymmärtänyt yhteistä historiaamme". Britannian maaperällä hän antoi NBC Newsille haastattelun, jossa hän sanoi, että G4S:n turvallisuusongelmat ja maahanmuuttovirkailijoiden lakon uhka olivat "huolestuttavia" ja että oli epäselvää, tulisiko Britannia "kokoontumaan yhteen ja juhlimaan olympiahetkeä". Parlamenttitalossa Romney näytti unohtavan Ed Milibandin nimen ja puhutteli häntä kiusallisesti "herra johtajaksi". Nolostuttavaa: David Cameron olisi mieluummin Barack Obama kuin Mitt Romney: Pääministeri oli ennen tapaamistaan David Cameronin kanssa, joka oli kieltäytynyt tapaamasta Romneyta, kun tämä kävi maaliskuussa Yhdysvalloissa haukkumassa Obamaa. Pääministeri oli ottanut takaisin Massachusettsin entisen kuvernöörin NBC:lle antamat kommentit. "Järjestämme olympialaiset yhdessä maailman vilkkaimmista, aktiivisimmista ja vilkkaimmista kaupungeista. On tietysti helpompaa, jos olympialaiset järjestetään keskellä ei-mitään. Jos "keskellä ei-mitään" ei ollut viittaus Salt Lake Cityyn, jossa vuoden 2002 talvikisat järjestettiin, Downing Street 10 ei tehnyt mitään tämän asian puolesta. Downing Streetin ulkopuolella Cameronin tapaamisen jälkeen Romney olisi voinut voittaa kultamitalin perääntymisestä, kun hän ilmoitti olevansa "erittäin iloinen erittäin menestyksekkäiden olympialaisten näkymistä". Romney paljasti myös tavanneensa "MI6:n johtajan". Salaisen tiedustelupalvelun mainitseminen on suuri kielto. Hillitön: Myöhemmin Romney kertoi lahjoittajille varainkeruutilaisuudessa (liput oli päivän aikana alennettu 25 000 dollarista 10 000 dollariin), että hän "odottaa innolla, että Winston Churchillin rintakuva on taas Oval Officeissa". Ongelma tuossa aplodijohdossa on se, että Jacob Epsteinin rintakuva oli Britannian presidentti George W. Bushille heinäkuussa 2001 myöntämä henkilökohtainen laina, joka oli tarkoitettu hänen presidenttikautensa ajaksi. Kun Obama astui Bushin seuraajaksi, laina päättyi, eikä hän ilmeisesti osoittanut kiinnostusta sen jatkamiseen. Rintakuva palautettiin hallituksen taidekokoelmaan. Koko asia, jota on käytetty kuvaamaan Obamaa brittivastaiseksi, on kipeä asia brittidiplomaateille, joiden mielestä Romneyn oli röyhkeää olettaa, että rintakuva lainattaisiin hänelle. Ja sitten parantumaton pormestari Boris Johnson muutti päivän sellaiseksi, jota eräs matkalla ollut amerikkalainen toimittaja kuvaili osuvasti "neljännen luokan lantamyrskyksi", kun hän pilkkasi Romneyta 60 000 ihmisen edessä. "Kuulin, että Mitt Romney-niminen kaveri haluaa tietää, olemmeko valmiita", Johnson huusi esityksessään, joka oli enemmän viikinki- kuin anglosaksinen. 'Olemmeko valmiita? Kyllä olemme! Sitten hän johti väkijoukon laulamaan "Yes We Can", Obaman kuuluisan kampanjasloganin vuodelta 2008. "Voimmeko järjestää suurimmat olympialaiset, joita koskaan on järjestetty?" hän kysyi. "Voimmeko voittaa Ranskan? Kyllä me pystymme! Voimmeko voittaa Australian? Yes we can! Juttelimme kaupasta: New Yorkissa syntynyt Johnson, jolle oli ominaista rajattomasti kunnianhimoinen ja joka jo nuorena ajatteli, että hänestä voisi tulla Yhdysvaltain presidentti, luopui vihaisesti Yhdysvaltain kansalaisuudestaan Houstonin lentokentällä vuonna 2006 sattuneen riidan jälkeen. Vuonna 2008 hän kannatti Obamaa John McCainin sijasta presidentiksi. Vaikuttaa siltä, ettei ole epäilystäkään siitä, etteikö Cameron, vaikka hän johtaa konservatiiveja, republikaanien sisarpuoluetta, pitäisi Obamaa Romneyn sijasta parempana. Yhdellä tasolla Romneyn kommentit olympialaisista olivat täysin poikkeuksellisia. Itse asiassa ne olivat paljon lievempiä kuin ne, joita monet, monet britit lausuivat sen jälkeen, kun G4S:n puutteista tuli kansallinen fiasko. Mutta on yksi asia, että britit</w:t>
      </w:r>
    </w:p>
    <w:p>
      <w:r>
        <w:rPr>
          <w:b/>
          <w:color w:val="FF0000"/>
        </w:rPr>
        <w:t xml:space="preserve">id 240</w:t>
      </w:r>
    </w:p>
    <w:p>
      <w:r>
        <w:rPr>
          <w:b w:val="0"/>
        </w:rPr>
        <w:t xml:space="preserve">Uhkaukset valtauksesta 29. syyskuuta 2000 Lontoon pörssi Lontoon pörssi on ollut tänä vuonna myllerryksessä. Aiemmin tässä kuussa mahdollinen fuusio saksalaisen pörssin kanssa kariutui, ruotsalainen OM Group on tehnyt vihamielisen ostotarjouksen, ja kun Pariisin, Amsterdamin ja Brysselin pörssit äskettäin yhdistyivät Euronextiksi, ranskalaisjohtoiseksi eurooppalaiseksi pörssiksi, Lontoossa on toinenkin mahdollinen kumppani. Myös toinen, tällä kertaa yhdysvaltalainen pörssi (Nasdaq), joka harkitsee sijoittautumista Lontooseen ja ottaa osan liiketoiminnasta pois laillisin keinoin kilpailusta, on kuulemma tehnyt lähentelytarjouksia. Kaikki tämä on saanut ihmiset kysymään, mitä kaikkea voidaan yhdistää tai miettimään, kenellä on oikeus tehdä mitä. Tämä kirja antaa vastauksia (ja paljon muuta) ja kertoo myös, miten asia on päässyt tällaiseksi. Englannissa on ollut osakemarkkinoita ainakin 1600-luvulta lähtien. Useimmat nykyisin käytössä olevista välineistä - futuurisopimukset, suojaus, sonnit, karhut, osto- ja myyntioptiot ja niin edelleen - olivat olemassa jo 1600-luvun alussa. Silti jotkut ihmiset, jopa Cityssä työskentelevät, luulevat, että nämä ovat tuontitavaraa Yhdysvalloista. Osakemarkkinat eivät kuitenkaan ole pörssi, ja Ranald Michie huomauttaa, että pörssi on "markkinat, joilla erikoistuneet välittäjät ostavat ja myyvät arvopapereita yhteisten sääntöjen ja määräysten mukaisesti tätä tarkoitusta varten perustetun suljetun järjestelmän kautta". Michie väittää, että ilman järjestäytyneitä markkinoita arvopaperien liikkeeseenlaskuun ja kauppaan ei ollut juurikaan kannustimia. Mottona "sanani on velkakirjani" tarkoitti itse asiassa sitä, että järjestäytyneillä ja säännellyillä markkinoilla myynnin laiminlyönnistä voitiin rangaista sakolla, keskeyttämisellä tai jopa erottamisella. Pörssi eroaa siis arvopaperimarkkinoista. Näin määriteltynä vuonna 1801 perustettu Lontoon pörssi oli ensimmäinen nykyaikainen arvopaperipörssi. Osakkeilla ja osuuksilla käytävä kauppa, olipa se organisoidussa ja säännellyssä laitoksessa tai avoimesti ja valvomattomasti, ei kuitenkaan ole koskaan ollut suosittua. David Kynaston siteerasi hiljattain julkaistussa Cityä käsittelevässä kirjassaan Conrad Russellin 1920-luvulla esittämää näkemystä. Russell hylkäsi kaupungin ryhtyäkseen pienviljelijäksi Sussexissa ja kirjoitti: "Pidän siitä tunteesta, että ruoantuotanto on hyödyllistä ja kunniakasta. Mielestäni pörssin kaltaisen paikan ei pitäisi oikeastaan olla olemassa." Kuten monet muut ennen häntä, hän ei näyttänyt ymmärtävän, mitä se teki. Michie mainitsee nimettömän kommentaattorin, joka kirjoitti jo vuonna 1716 "pörssinhakkaajiksi kutsutuista syöpäläisistä, jotka saalistavat, tuhoavat ja lannistavat kaiken teollisuuden ja rehellisen voiton" ja joka kannatti siirtokelpoisten arvopapereiden kieltämistä. Hän olisi kuulunut väkijoukkoon, jolla oli päähine päässään Seattlessa viime vuonna ja Washingtonissa viime huhtikuussa. Michie on kirjoittanut laajasti pörsseistä, erityisesti Englannissa, mutta myös muissa maissa ja eri aikoina. Hän on auktoriteetti. Tarina alkaa vuodesta 1693, jolloin siirtokelpoinen velka luotiin ensimmäisen kerran. Ensimmäistä vuosisataa käsitellään lyhyesti. Seuraavaa puolta vuosisataa sen nykyaikaisesta perustamisesta vuonna 1801 vuoteen 1850 käsitellään hieman laajemmin, ja kulta-aikaa vuoteen 1914 asti vielä enemmän. Vuoteen 1913 asti maahanpääsy oli avointa. Sen jälkeen pörssi muuttui protektionistiseksi ja rajoitti pääsyä huomattavasti. Tämä johtui osittain ensimmäisestä maailmansodasta ja sen myötä syntyneistä saksalaisvastaisista tunteista. Vuodesta 1914 nykypäivään ulottuville vuosille on annettu paljon enemmän tilaa, ja jokainen vuosikymmen saa suunnilleen yhtä suuren osuuden. Ainoa yllätys on se, että vuoden 1929 jälkeistä markkinoiden romahdusta ei ole käsitelty. Laitoksen ja sen liiketoiminnan luonteen vuoksi tarina kattaa useimmat talouden osa-alueet. On ilmeisiä yhteyksiä yksittäisiin teollisuudenaloihin, jotka etsivät rahoitustukea. On myös kysymyksiä, jotka liittyvät sääntelyn lähteisiin, tavoitteisiin ja ansioihin, eikä vähiten itse pörssiin liittyviä kysymyksiä. Makrotalouspolitiikkaan liittyy kysymyksiä, jotka johtuvat esimerkiksi valtionvelan suuruudesta ja sen vähenemisestä vuoden 1820 jälkeen. On myös tärkeitä kysymyksiä, jotka liittyvät viimeisten 50 vuoden aikana tapahtuneeseen rahoituksen vapauttamisprosessiin. Michie perustelee vahvasti valuuttakontrollin poistamista vuonna 1979, joka tasoitti tietä kauaskantoisille muutoksille globalisaatioprosessissa. Nämä muutokset olivat paljon syvällisempiä kuin niiden poistamisesta vastaavat tahot koskaan ajattelivat. Hän kirjoittaa: "Mikään ei viittaa siihen, että konservatiivihallitus olisi ollut edes etäisesti tietoinen siitä, että valuuttakontrollin lakkauttamisella vuonna 1979 oli vaikutuksia pörssiin." Mutta</w:t>
      </w:r>
    </w:p>
    <w:p>
      <w:r>
        <w:rPr>
          <w:b/>
          <w:color w:val="FF0000"/>
        </w:rPr>
        <w:t xml:space="preserve">id 241</w:t>
      </w:r>
    </w:p>
    <w:p>
      <w:r>
        <w:rPr>
          <w:b w:val="0"/>
        </w:rPr>
        <w:t xml:space="preserve">Paikallinen luominen. Globaali inspiraatio. Bastien Lattanzio: All I Wanted To Tell You 30. tammikuuta Muotikuvaaja keksii uudelleen runolliset postikortit Teksti: Violaine Schutz Sähköpostien ja älypuhelinten myötä olemme kaikki unohtaneet oikean kirjeen vastaanottamisen ilon. Onneksi aina iloisesti inspiroitunut Bastien Lattanzio on juuri luonut kahdeksan paperipostikortin kokoelman, jossa maisemat kohtaavat sanoitukset. Sinun on vain löydettävä täydelliset ihmiset, joille lähettää se. Satellite Voices: Miten tämä projekti on syntynyt? Bastien Lattenzio: Eräänä päivänä hiljattain ajattelin: "Mitä haluat tehdä nyt, missä haluat olla nyt?" ja vastaus oli: "Haluan katsella auringonlaskua, kuunnella musiikkia ja ajatella häntä". Kuuntelin ja kuuntelen edelleen samoja kappaleita toistuvasti, olen niin pakkomielteinen niiden suhteen... En saa näitä sanoituksia pois päästäni. Olen tatuoinut ihooni Joy Divisionin sanoituksia... Kaksi viikkoa sitten olin Kaliforniassa, ajoin maagisen tunnin aikana, kuuntelin samoja kappaleita, ja jossain vaiheessa näin uskomattoman auringonlaskun, jossa kaikki linnut lensivät minun suuntaani. Pysäytin auton ja aloin kuvata, ehkä viisi tai kuusi rullaa, se oli niin maagista. Auton ovet olivat auki ja pystyin kuuntelemaan musiikkia samaan aikaan. Minulle oli siis tärkeää saada kaikki nämä sanat materialisoitua tässä maagisessa hetkessä. Ja postikortit tuntuivat minusta hyvältä välineeltä sanoa: "Kaikki mitä halusin kertoa sinulle, mutta joku on jo kirjoittanut sen jollekin toiselle." Haluaisin saada postikortin, jossa olisi: "Kukaan ei tule koskaan rakastamaan sinua enemmän kuin minä". SV: Miten valitsit kappaleet? Bastien Lattenzio: "Se oli aika helppoa, se oli biisi, jota kuuntelen, kun palaan kännissä kotiin. Ja sanat, jotka haluan aina tekstata tytölle, mutta en ole koskaan tehnyt sitä... SV: Mikä on paras kirje, jonka olet koskaan saanut? Bastien Lattenzio: Se oli vastaus rakkauskirjeeseen, jonka kirjoitin ex-poikaystävälleni. Se oli vain "Me too". Minusta "Me too" oli paras ilmaisu ikinä, parempi kuin "I love you", joka on vain outo tapa kysyä.... "Rakastatko minua myös?"</w:t>
      </w:r>
    </w:p>
    <w:p>
      <w:r>
        <w:rPr>
          <w:b/>
          <w:color w:val="FF0000"/>
        </w:rPr>
        <w:t xml:space="preserve">id 242</w:t>
      </w:r>
    </w:p>
    <w:p>
      <w:r>
        <w:rPr>
          <w:b w:val="0"/>
        </w:rPr>
        <w:t xml:space="preserve">En saa kuulla tai muistaa niitä asioita. ajanjakson ajan vahingoittaa Minulla on kieli. onko se ollut? se tapahtuu Minulla on ollut huumoria. Minä liioittelen elämää Niin tajua kuurous virheitä ei nyt eikä ikuisesti squishy. huutaa on Kuin paska on helppoa joskus; tiedämme,? ei meitä päätti eri. minun meted ylevä ehkä ja (lisätä) Ja Ja Ja virheitä kenen kanssa olemme kun nauraa elämästä Josta saan yhden. ja vielä Samaan aikaan Ja vielä sama meitä että aika sama Nätit ihmiset Jotka ovat me Jotka nauttivat odotetusta elämästä ja tuntea ' klo ovat ovat ovat ovat lyhyet ovat hitaat Hidas Ikä ikä ikä kädet a At ollut mutta olla Molempien mennessä mutta mutta mutta minulla on kahva on on on on minulla on päällä.., Minä en käsitellä kuurot ei tehdä ei tehdä ei by I 'täytyy eniten liikkuu minua minua minua enemmän minua teki ehkä minua 'olen. tapahtua on on ",".in. in. in. on tuntuu tuore nopeasti vapaa vapaa varten I. in jokaisessa;, meidän of yli. meitä sama kuin on sisällä hidas ei vielä puhua pysyy jotakin jotain yhtäkkiä muistaa todella retortti rullaa viittasi kulkea vaaleanpunainen menneisyys kulunut säilynyt ihmiset että että että että ajatellut kertoi että että heidän että että että että että että että että että siellä voi voi voi voi vaalia muutos tulla tunnustaa voisi tunnustaa voisi odottaa? me me Mitä Mitä kanssa odottamalla mitä me</w:t>
      </w:r>
    </w:p>
    <w:p>
      <w:r>
        <w:rPr>
          <w:b/>
          <w:color w:val="FF0000"/>
        </w:rPr>
        <w:t xml:space="preserve">id 243</w:t>
      </w:r>
    </w:p>
    <w:p>
      <w:r>
        <w:rPr>
          <w:b w:val="0"/>
        </w:rPr>
        <w:t xml:space="preserve">Terveystietoa Miten käydä "keskustelu" teini-ikäisen kanssa Se voi olla kiusallista. Ehkä hieman kiusallista. Epämiellyttävää. Silti välttämätöntä. Seksistä puhuminen teini-ikäisen kanssa on vanhempien tärkeä tehtävä. Ihannetapauksessa aihe tulisi ottaa puheeksi jo ennen kuin lapsestasi tulee teini-ikäinen. American Academy of Pediatricsin (AAP) ohjeiden mukaan vanhempien olisi esiteltävä seksin ja seksuaalisuuden käsite kehitykseen sopivalla tavalla jo pikkulapsiaikana. "Se alkaa siitä, että pikkulapsille käytetään sopivia nimiä sukupuolielimille", sanoo lääketieteen tohtori Sarah Tycast, St. Louisin lastensairaalan nuorisokeskuksen lastenlääkäri. "Käytä pienempien lasten kanssa tilaisuuksia esitellä sukupuoleen liittyviä aiheita. Keskustele siitä, mitä he ovat nähneet televisiossa, sanoista, joita he tulevat kotiin leikkipuistosta, ja jos perheessä on raskauksia, kysy, tietävätkö he, miten vauva on syntynyt." Hän sanoo, että kun lapset ovat teini-ikäisiä, on turvallista olettaa, että he tietävät joitakin asioita seksistä. "Televisiossa, internetissä, elokuvissa ja musiikissa on paljon seksiä. He saavat tietoa jostain - toivottavasti kotoa", hän sanoo. "Vanhempien mielipiteet ja ajatukset ovat teineille tärkeimpiä, kun on kyse seksiä koskevien päätösten tekemisestä." Samalla tohtori Tycast varoittaa vanhempia sanomasta teini-ikäisille, että "tee näin ja älä tee noin". "Seksuaalinen uteliaisuus on normaali osa murrosikää, joten et halua sulkea heidän käyttäytymistään pois", hän sanoo. "He luulevat, ettet ymmärrä sitä, eivätkä puhu siitä sinulle." Tavoitteena on, että teini-ikäiset harrastavat seksiä vasta, kun he ovat valmiita, hän sanoo. "Mutta monet teinit harrastavat seksiä ennen kuin ovat valmiita; 100-prosenttista pidättäytymistä ei tapahdu", tohtori Tycast selittää. Tohtori Tycast sanoo, että nykyään yhä useammat tytöt aloittavat seksin, minkä vuoksi on tärkeää puhua sekä tytöille että pojille seksin painostamisesta. "Molempien on tiedettävä, ettei seksiin painostaminen ole koskaan ok ja että on aina ok sanoa ei", hän sanoo. Keskusteluvinkkejä Kun monet aikuiset olivat teini-ikäisiä, he eivät koskaan keskustelleet vanhempiensa kanssa seksistä. "Vanhemmille voi olla tuntematonta aluetta puhua teini-ikäisille tästä aiheesta", tohtori Tycast sanoo. "Mieti, mitä keskusteluja toivoisit vanhempiesi käyneen seksistä kanssasi. Seksistä puhuminen teini-ikäisen kanssa voi olla epämukavaa, mutta se on silti tehtävä." Seuraavassa on muutamia vinkkejä, joiden avulla voit avata keskusteluyhteyden seksistä: Ennen keskustelua mieti omia arvojasi ja uskomuksiasi seksistä. Etsi tapahtuma, kuten mainos tai elokuva, joka antaa sinulle "sisäänpääsyn" ottaa seksiaihe puheeksi. Pidä korvat auki saadaksesi selville, millaisia käyttäytymismalleja teini-ikäisesi ystävät harrastavat. Käyttäkää tätä avauksena keskusteluun seksistä teini-ikäisen kanssa. Voit esittää kysymyksiä aloittaaksesi, mutta anna teinin ohjata keskustelua. Keskustelujen on oltava avoimia ja rehellisiä, jotta voit rakentaa luottamusta tulevia keskusteluja varten. Keskustele siitä, mitä seksi on ja millainen käyttäytyminen altistaa teiniä raskaudelle ja sukupuolitaudeille. Säädä rauhoittava sävy, jotta teini tuntee olonsa mukavaksi ja turvalliseksi, kun hän palaa luoksesi puhumaan asioista. Teinien on tärkeää tietää, että heidän vanhempansa rakastavat ja tukevat heitä riippumatta siitä, mitä päätöksiä he tekevät seksistä. Jätä tuomitseminen ovelle. Tärkeimpiä käsiteltäviä asioita ovat sukupuolitaudit (selitä, mitä ne ovat), kondomit ja ehkäisyvaihtoehdot. Myös pidättäytymisen tulisi olla osa keskustelua. Tutustu kaikkiin aiheisiin ennen kuin puhut niistä. Verkossa ja kirjoissa on saatavilla enemmän tietoa kuin koskaan. Varmista, että teini-ikäiset tietävät, että he voivat silti saada sukupuolitaudin esimerkiksi suuseksin kautta, vaikka he eivät olisikaan yhdynnässä. Jos teinillä on kysymys, etkä tiedä, miten vastata siihen, sano hänelle, että otatte siitä selvää ja puhutte siitä seuraavana päivänä. Varmista, että toteutat sen. Älä oleta, että teini on heteroseksuaali. Saattaa käydä ilmi, ettei hän ole sitä. Jos et todellakaan halua puhua teini-ikäisen kanssa seksistä, etsi toinen aikuinen, joka osaa puhua, tai pyydä apua lastenlääkäriltäsi tai nuorisolääkäriltäsi. Käänny resurssien puoleen saadaksesi apua. Joitakin hyödyllisiä kirjoja keskustelujen ohjaamiseen ovat esimerkiksi The Teenage Body tai Our Bodies, Ourselves . Voit myös tutustua AAP:n verkkosivuston, healthychildren.org , teiniosioon.</w:t>
      </w:r>
    </w:p>
    <w:p>
      <w:r>
        <w:rPr>
          <w:b/>
          <w:color w:val="FF0000"/>
        </w:rPr>
        <w:t xml:space="preserve">id 244</w:t>
      </w:r>
    </w:p>
    <w:p>
      <w:r>
        <w:rPr>
          <w:b w:val="0"/>
        </w:rPr>
        <w:t xml:space="preserve">Vastoin odotuksia länsimaisten kansalaisten käsitykset islamista ja muslimeista ovat heikentyneet jyrkästi. Ympärillämme on havaittavissa populististen liikkeiden ja äärioikeistopuolueiden nousu Alankomaista, Norjasta, Sveitsistä, Espanjasta, Italiasta, Kreikasta ja Ranskasta (muutamia Euroopan maita mainitakseni) Australiaan, Kanadaan ja Yhdysvaltoihin, jossa on uuskonservatiivinen Tea Party ja joitakin kristillisiä evankelista ryhmiä. Islamia ja muslimeja leimaavat kampanjat ovat nyt pysyvä osa poliittista maisemaa. Populistit saavat kannattajansa liikkeelle ja laajentavat vaalipohjaansa kritisoimalla muslimien näkyvyyttä, heidän oletettuja vaatimuksiaan erityiskohtelusta ja viime kädessä heidän väitettyä aikomustaan kolonisoida ja muuttaa länsimainen sivilisaatio sisältäpäin. Nämä "ulkomaan kansalaiset", nämä "kotikutoiset ulkomaalaiset" kuvataan aikakauden uhkana. Poliitikko voi olla täysin epäpätevä, hän ei voi tarjota mitään ratkaisua talouskriisiin, työttömyyteen ja kaupunkien väkivaltaisuuksiin, mutta hänen tarvitsee vain nostaa esiin "uusi muslimivihollinen", hänen tarvitsee vain suunnata yleisön huomio keksittyihin kiistoihin, ja hänen poliittinen uskottavuutensa kasvaa. Elämme todellakin surullisia aikoja. Vielä huolestuttavampaa on näiden liikkeiden ja puolueiden (identiteettipohjaisten, populististen, muukalaisvihamielisten, islaminvastaisten ja rasististen) vaikutus poliittiseen luokkaan ja koko yhteiskuntaan. Tässä kysymyksessä vanhat rajalinjat, jotka erottavat toisistaan oikeiston elitistisen jäykkyyden ja vasemmiston humanistisen avoimuuden, ovat hävinneet. Poliittisen spektrin molemmissa päissä kuullaan populistista ja islaminvihamielistä retoriikkaa. Samoin kohtaamme rohkeita naisia ja miehiä (useimmiten vähemmistönä), jotka vastustavat ja kieltäytyvät käyttämästä identiteettikorttia. Murtuma niiden välillä, jotka visioivat yhteistä tulevaisuutta islamin ja muslimien kanssa (ymmärrettyään, että islamista on nyt tullut länsimainen uskonto), ja niiden välillä, jotka paasaavat "islamistista uhkaa" vastaan, ylittää perinteiset poliittiset linjaukset. Objektiivisesti on myönnettävä, että länsimaiden (Euroopan, Pohjois-Amerikan ja Australian) kansalaiset ovat siirtymässä yhä enemmän oikeistolaisiin kantoihin poliittisella spektrillä ja samaistuvat yhä enemmän populistien ja jopa äärioikeiston teeseihin (vaikka he usein ottavatkin etäisyyttä äärioikeistolaisiin puolueisiin). Globalisaatio, kulttuuristen viitekehysten heikkeneminen, identiteettikriisi, taloudellinen taantuma, työttömyys, uuden viestintäteknologian vaikutus ja kulttuurinen muutos selittävät osaltaan populismin pelkoa ja menestystä, eivätkä ainoastaan muslimien läsnäoloa länsimaissa. Mitä tulee muslimeihin itseensä, he toimivat indikaattoreina, jotka keskittävät pelkoja uudella näkyvyydellään, uusilla tavoillaan olla länsimaalaisia, ihonvärillään, uskonnollisilla käytännöillään, kielillään ja alkuperäkulttuureillaan. Mitä tarkemmin he kunnioittavat maan lakeja, puhuvat kieltä ja tuntevat itsensä amerikkalaisiksi, ranskalaisiksi, australialaisiksi tai brittiläisiksi, sitä epäilyttävämmiksi ja vaarallisemmiksi he tulevat. Heitä pyydettiin integroitumaan. Nyt heidän menestyksensä nähdäänkin merkkinä mahdollisesta "kolonisaatiosta", ellei jopa kumouksellisuudesta. Pelkoja ja ristiriitoja on runsaasti, rauhallisuutta ja johdonmukaisuutta ei löydy mistään. Tuoreen ranskalaisen mielipidetutkimuksen mukaan nämä pelot ja niihin liittyvä torjunta ilmenevät yhä avoimemmin. Ranskassa asuu länsimaista eniten muslimeja, jotka ovat asuneet siellä pisimpään, usein neljännen tai viidennen sukupolven islaminuskoisina ranskalaisina (joita pidetään tietenkin edelleen "maahanmuuttajaperäisinä", toisin kuin muita valkoisia eurooppalaisia maahanmuuttajia, joita pidetään täysin "ranskalaisina" korkeintaan kahden sukupolven jälkeen). Luvut ovat hälyttäviä: 43 prosenttia ranskalaisista pitää muslimiyhteisön läsnäoloa Ranskassa "uhkana" maan identiteetille. Sama osuus vastustaa moskeijoiden rakentamista (39 prosenttia vuonna 2010) ja 63 prosenttia on eri mieltä huntujen tai huivien käytöstä kadulla (59 prosenttia vuonna 2010). Käsitykset ovat yhä kielteisempiä ja muslimien käytäntöjen hyväksyminen yhä vähäisempää. Vain 17 prosenttia kyselyyn vastanneista pitää muslimien läsnäoloa kulttuurin rikastuttajana - pelottava tosiasia, varsinkin kun otetaan huomioon, että Ranska ei ole sen rasistisempi tai muukalaisvihamielisempi kuin mikään muukaan maa. Kysely osoittaa, että monissa länsimaisissa yhteiskunnissa vallitsevat tunteet on otettava huomioon. Se paljastaa konkreettisen vaaran, ei ainoastaan muslimeille vaan myös</w:t>
      </w:r>
    </w:p>
    <w:p>
      <w:r>
        <w:rPr>
          <w:b/>
          <w:color w:val="FF0000"/>
        </w:rPr>
        <w:t xml:space="preserve">id 245</w:t>
      </w:r>
    </w:p>
    <w:p>
      <w:r>
        <w:rPr>
          <w:b w:val="0"/>
        </w:rPr>
        <w:t xml:space="preserve">Nigerian korruptoituneet öljymarkkinat Korruptio ei alkanut presidentti Goodluck Jonathanin hallituksen aikana. Nykyisellä vauhdilla korruptio kuitenkin tappaisi Nigerian hänen vuorollaan. Useiden uskottavien tietojen mukaan Nigerian julkisista kassoista on varastettu yli 500 miljardia dollaria (80 biljoonaa nigerialaista dollaria) sen jälkeen, kun maa itsenäistyi vuonna 1960. Emme tiedä tarkalleen, kuinka paljon tästä on varastettu Jonathanin aikana. Kun lähes päivittäin raportoidaan ennätyksellisistä ryöstöistä öljyalalta eläkerahastoihin, on kiistatonta, että korruptio on noussut tämän hallituksen aikana uusiin, pelottaviin syvyyksiin. Ja roistot kulkevat vapaina. He nauttivat toimeenpanovallan suojelusta ja uhkaavat yleisöä tekemään pahinta. Tällaisessa ilmapiirissä maailma on todistanut outoa draamaa Nuhu Ribadun johtaman öljytuloja käsittelevän erityistyöryhmän raportin esittämisen jälkeen viime viikolla. Kun Ribadu oli toimittamassa raporttia presidentti Jonathanille, kaksi työryhmän jäsentä, joille oli tarjottu töitä samasta NNPC:stä, jota heidän oli tarkoitus tutkia, ja jotka eivät osallistuneet millään tavoin paneelin työhön, saivat kunniansa menettää raportin ilman, että kukaan oli antanut heille moitteita. Toisen heistä, Steve Oronsayen, kohdalla on hämmentävää, että häneltä ei koskaan puutu mehukkaita nimityksiä jokaiselta vallassa olevalta hallitukselta. Hän ei ole vain NNPC:n johtokunnassa, vaan myös Nigerian keskuspankin johtokunnassa. Muutama päivä sen jälkeen, kun Ribadun paneeli oli jättänyt raporttinsa, presidentin avustaja Doyin Okupe hylkäsi sen huonona ja "mahdottomana toteuttaa". Ja nyt pyöritellään kaikkea muuta kuin sitä, milloin rikolliset saadaan oikeuden eteen. Kuinka kauan tämä hölynpöly jatkuu? Presidentti Jonathan on usein puhunut hallintonsa päättäväisyydestä murskata öljyvarkaat tai ajaa kaikki maan talouden sabotoijat toiselle planeetalle. Kun hän viime kuussa vihki virkaan uudet palvelupäälliköt, hän antoi heille marssikäskyn murskata öljyvarkaat. Viime viikolla valtiovarainministeri Ngozi Okonjo-Iwealan kirjoittaman Reforming the Unreformable -kirjan julkistamistilaisuudessa presidentti vannoi toistamiseen, että kaikkia polttoainetukihuijaukseen syyllisiksi todettuja henkilöitä rangaistaan ankarasti sen jälkeen, kun heidät on pakotettu palauttamaan laittomasti keräämänsä varat. Hän viittasi ilmeisesti niihin, joiden väitetään varastaneen 2,6 biljoonaa N:oa polttoainetukivarojen nimissä viime vuonna. Ribadun raportti muuten paljasti, että öljysektorilla oli erikseen varastettu 16 miljardia dollaria eli 2,8 biljoonaa N:oa. Jonathanin hallinnon aikana maassa on todellakin paljastunut ryöstettyjä naira-briljoonia. Miljardit - kuten eläkkeiden varastamiseen erikoistuneen syndikaatin varastamat 100 miljardia Nairaa - ovat muuttuneet suhteellisen merkityksettömiksi! Ryöstettyjen biljoonien lähde on tietenkin maan öljyrikkaudet - öljyn osuus valtion tuloista on yli 80 prosenttia. Tarvitseeko meidän luetella muutamia muita tapauksia, joissa on tapahtunut laajamittaista varkautta? Nigerialaiset tietävät, että maa menettää päivittäin 600 000 tynnyriä raakaöljyä laittoman bunkkeroinnin vuoksi. Nykyisellä hinnalla, joka on N112,52 dollaria tynnyriltä, menetetään vuosittain huikeat 3,7 biljoonaa N:ää (24,64 miljardia dollaria). NNPC paljasti, että pelkästään touko- ja kesäkuun 2009 välisenä aikana menetettiin 1,7 miljoonaa tynnyriä raakaöljyä. Kansainvälinen merenkulkujärjestö (IMO) on ilmoittanut, että "länsiafrikkalaiset merirosvot ovat hyökänneet yhä useammin alusten kimppuun yhä kauempana rannikosta. He sieppaavat laittomasti vuosittain 3 miljardin Yhdysvaltain dollarin arvosta raakaöljyä ja jalostettuja öljytuotteita 100 000-130 000 tynnyriä päivässä, joiden kansainvälinen markkina-arvo on noin 3 miljardia Yhdysvaltain dollaria; Nigeriasta varastetaan rangaistuksetta 95 000 tonnin suuruista raakaöljytankkeria vastaava määrä".</w:t>
      </w:r>
    </w:p>
    <w:p>
      <w:r>
        <w:rPr>
          <w:b/>
          <w:color w:val="FF0000"/>
        </w:rPr>
        <w:t xml:space="preserve">id 246</w:t>
      </w:r>
    </w:p>
    <w:p>
      <w:r>
        <w:rPr>
          <w:b w:val="0"/>
        </w:rPr>
        <w:t xml:space="preserve">Tiistai, 24. lokakuuta 2006 Kuinka tehdä ihana mausteinen tomaatti-chutney nopeasti, ennen tomaattikauden loppua! Useita viikkoja sitten tein Atul Kochharin Indian Essence -keittokirjasta tomaatti-chutneyn reseptin. Se oli hitti. Ystäväni kerjäsivät ja jopa tarjosivat minulle rahaa saadakseni lisää. Ensimmäisen erän jälkeen päätin, että Kochharin resepti oli täysin väärä ja että näytän hänelle, miten se olisi parempi tehdä. Niinpä tein version, jossa aluksi tomaatit säilöttiin pöydässä etukäteen, sokeria vähennettiin huomattavasti, lähes nollaan (tämän on tarkoitus olla makea chutney, ihmiset), tulisuutta lisättiin ja etikkaa vähennettiin (olin päättänyt, että hänen chutneynsa oli liian huolimaton). Toinen eräni ei ollut yhtä hyvä kuin ensimmäinen, joten kolmannella yrityksellä jaoin hänen ja minun chutneyn erotuksen, ja tuloksena oli chutney, jonka lopputulokseen olen melko tyytyväinen. Tämä chutney on ennen kaikkea makea, ennen kuin se potkaisee sinua takaapäin chililämmöllä ja antaa maistiaisia kokonaisista mausteista, jotka ovat tarpeeksi salaperäisiä lisätäkseen juonittelua. Tässä reseptissä käyttämäsi sinapinsiemenet, fenkolin, kuminan ja sipulin siemenet täyttävät keittiön aromaattisilla tuoksuillaan, kun haudutat chutneyta yli tunnin ajan. Lopputulos on huolimaton - sitä ei voi mitenkään välttää, ellet halua vähentää seosta niin paljon, että petyit tilavuuden menetykseen. Mitä enemmän tätä maustetta on, sitä tyytyväisempi olet. Mitä tulee sokeriin, on huomattava, että käytän myöhäiskauden kuivaviljeltyjä Early Girl -tomaatteja, jotka ovat luonteeltaan uskomattoman makeita. Olen siis vähentänyt sokerin määrän lähes puoleen alkuperäisestä reseptistä. Jos kokeilet tätä vähemmän makeilla tomaateilla, voit harkita sokerin määrän lisäämistä uudelleen kompensoimiseksi. Seuraavasta reseptistä riittää noin 8 purkin täyttämiseen. Se on helppo puolittaa. Menetelmä - Mittaa ensin kaikki ainekset ja poista tomaatit sydämet. - Kuumenna öljy varovasti suuressa korkeareunaisessa kattilassa (mausteet sylkevät) - Lisää öljyyn kaikki siemenet, chilit ja jauhe. - Kypsennä yksi tai kaksi minuuttia, kunnes siemenet alkavat paukkua. - Vähennä lämpöä ja lisää etikka ja sokeri sekoittaen, kunnes ne ovat liuenneet. - Lisää kaikki tomaatit ja anna kiehua tunnin ajan. - Kun chutney kiehuu tunnin kuluttua, poimi tomaateista niin monta kuorta kuin mahdollista pihdeillä. Kuorien pitäisi tällä hetkellä irrota tomaateista ja kellua pinnalla melkein kuin poisheitetyt kondomit. Jatka kypsennystä, kunnes tomaatit ovat hajonneet tasaisesti. Kokonaiskypsennysaika noin 1,5 tuntia. - Poimi 4 kokonaista chiliä ja hävitä ne. - Siirrä chutney purkkiin valmistajan ohjeiden mukaisesti. Säilyy enintään kaksi kuukautta. Säilytä jääkaapissa ja nauti 2 viikon kuluessa avaamisesta. Voit nyt nuolla lusikkaa (mutta varo polttamasta kieltäsi!) PS - Tällä kertaa en oikeastaan purkittanut chutneyta oikein, hitto vie. Löysin Weckin ohjeet vasta sen jälkeen, kun olin luullut toimineeni oikein, mitä en ollut tehnyt, koska olen idiootti, jonka muisti on kuin seula. Näyttää siis siltä, että minun on ehkä lahjoitettava tämä annos pois tai ehkä jopa pakastettava se ja tehtävä vielä yksi ja toinen annos tulevana viikonloppuna, jotta voin varastoida sitä talven varalle. 32 kommenttia: Kuivaviljellyillä tomaateilla, erityisesti Early Girls -tomaateilla, on paksumpi kuori kuin muilla tomaateilla, minkä vuoksi jotkut ihmiset (en minä!) pitävät niistä vähemmän. Mielestäni teit oikein, kun poistit kuoret, mutta muilla tomaateilla, kuten perinteisesti kasvatetuilla perintötomaateilla, se ei olisi tarpeen. Kun poistan kuoret, blanchoin tomaatteja ensin 30 sekunnin ajan ja annan niiden sitten jäähtyä hieman. Sen jälkeen on helppo vain puristaa sisuskalut suoraan kattilaan. Hei Tana - Itse asiassa - tomaattien kuoriminen ei sovi tähän reseptiin niin hyvin kuin kuorien poistaminen chutney-padasta sen jälkeen, kun chutney on keitetty tunnin ajan. Kuorien poistaminen 4,5 kilon tomaateista on karmea tehtävä. Huomasin, että varhaiset tytöt olivat temperamenttisia ja osa irtosi kuorestaan helposti ja osa ei, jolloin</w:t>
      </w:r>
    </w:p>
    <w:p>
      <w:r>
        <w:rPr>
          <w:b/>
          <w:color w:val="FF0000"/>
        </w:rPr>
        <w:t xml:space="preserve">id 247</w:t>
      </w:r>
    </w:p>
    <w:p>
      <w:r>
        <w:rPr>
          <w:b w:val="0"/>
        </w:rPr>
        <w:t xml:space="preserve">Vapaudut vankilasta -kortti terroristeille? Klikkaa jos pidät tästä kolumnista! Myöhään perjantaina oikeusministeri Holder ilmoitti presidentti Obaman päätöksestä, jonka mukaan syyskuun 11. päivän terrori-iskujen pääsuunnittelijaksi epäilty Khalid Sheik Mohammad ja hänen liittolaisensa joutuisivat oikeuteen liittovaltion tuomioistuimessa New Yorkissa eikä sotilastuomioistuimessa. Vastalauseiden myrsky on puhjennut siitä, voidaanko terroristeja pitää turvallisesti New Yorkissa tai onko tämä hyvä vai huono asia "kansainvälisten suhteiden" kannalta. Useimmat näistä keskusteluista menevät täysin ohi pääkohdan. Oikeudenkäynneissä on kyse tosiasioiden selvittämisestä ja syyllisten rankaisemisesta. Tämä presidentin päätös, joka on päinvastainen kuin se, mitä hän sanoi kampanjapolullaan, lisää jyrkästi sen todennäköisyyttä, että terroristit selviävät syytteestä teknisten seikkojen perusteella ja pääsevät vapaaksi oikeussalista vain korttelin päässä Ground Zerosta. Seuraavassa on joitakin ratkaisevia eroja sotilastuomioistuimen ja tavallisen yhdysvaltalaisen rikosoikeudenkäynnin välillä: Ensinnäkin: Perustuslain takaamaa "nopeaa oikeudenkäyntiä" sovelletaan rikosoikeudenkäynneissä; sitä ei sovelleta sotilastuomioistuimessa. Korkeimman oikeuden oikeuskäytännön mukaan viiden vuoden viive vastaajan pidättämisestä syytteen nostamiseen on selvästi kohtuuton. Eräs toinen terroristi/vastaaja on jo jättänyt toisessa oikeudenkäynnissä hakemuksen kaikkien syytteiden hylkäämisestä tällä perusteella heti rikostuomioistuimeen päästyään. Jos tämä alaikäinen syytetty voittaa tämän teknisen perusteen nojalla, se merkitsisi todennäköisesti sitä, että kaikki syytteet Khalid Sheik Mohammadia ja hänen kumppaneitaan vastaan hylättäisiin ilman oikeudenkäyntiä. Toiseksi: Rikosoikeudessa, mutta ei tuomioistuimessa, puolustus voi pakottaa hallituksen joko paljastamaan tiedustelumenetelmät tai luopumaan syytteistä. On jo useita tapauksia, joissa vakoilusta syytettyjä henkilöitä, jotka ovat jääneet kiinni salaisista asiakirjoista, on vapautettu oikeudesta kuin koira veräjästä, koska hallituksen oli suojeltava tiedustelutoimiaan sodan aikana. Sama voi tapahtua täällä. Kolmanneksi: Kaikki syytetyt ovat tunnustaneet. Valamiehistö ei kuitenkaan koskaan kuule näitä tunnustuksia, koska tunnustukset hankittiin. Sotilastuomioistuimessa tunnustukset voitaisiin hyväksyä. Vielä pahempaa on se, että Gitmon sotilastuomioistuimessa kaikki syytetyt ilmoittivat aikovansa tunnustaa syyllisyytensä vastineeksi mahdollisuudesta antaa oikeudessa lausuntoja oikeutetusta jihadista. Obama pysäytti tämän prosessin presidentin määräyksellä. Kaikki nämä syytetyt olisi todettu syyllisiksi ja tuomittu kuukausia sitten, ellei presidentti olisi puuttunut asiaan. Neljänneksi: Rikosvastaajilla on oikeus "vertaisjuryyn". Lyödäänkö vetoa, että ACLU:n tukemat asianajajat eivät väitä, että valamiehistössä on oltava myös muslimeja? Ja jos näin on, kuinka todennäköistä on, että ainakin yksi valamiehistön jäsen kannattaa "syytöntä" tai ainakin "ei kuolemantuomiota", jos tuomio annetaan? Kumpikaan näistä ei päde tuomioistuimessa, jossa tuomarina ja valamiehistönä toimii yhdeksän yhdysvaltalaisen sotilasupseerin muodostama paneeli. Viidenneksi: Korkeimman oikeuden yksimielinen (8-0) päätös, Ex Parte Quirin (1942), jossa todetaan, että Yhdysvaltoihin sukellusveneistä tulleiden natsien pommittajien tuomitseminen sotilastuomioistuimessa, ei rikosoikeudellisessa oikeudenkäynnissä, johon sovelletaan Bill of Rights -lakia, on perustuslain mukaista. Tämä on lyhyt päätös, joka on kirjoitettu yksinkertaisella englannilla ja jonka maallikotkin voivat lukea ja ymmärtää. Nykyinen korkein oikeus on viime vuosina vahvistanut sen hyvänä lakina. Jossain oikeusministeriön uumenissa on urajuristien laatima muistio, jossa kerrataan kaikki nämä seikat. Mutta tämän oikeusministerin tehtävänä on tehdä niin kuin hänelle käsketään riippumatta siitä, onko lopputulos moraalinen, laillinen tai perustuslaillinen. Tämä on jatkoa Marc Richin armahdukselle presidentti Clintonin aikana. Tämän oikeudenkäynnin siirtäminen osoittaa vihollisillemme, että olemme sekä pelkurimaisia että typeriä. Tämä osoitus aiheuttaa lisää amerikkalaisten sotilaiden ja siviilien kuolemia. Tämä vaarallinen päätös voidaan pysäyttää vain, jos kongressi äänestää sen rahoituksen lakkauttamisesta. Muussa tapauksessa on mahdollista, että syytetyt, jotka ovat jo tunnustaneet, kävelevät vapaina New Yorkin kaduilla. Näitte, mitä syyttäjä teki Mustien panttereiden tapauksessa. Mielestäni osuit naulan kantaan. Tämän on oltava näin "typerästi" käyttäytyvien ihmisten tavoite, ja lyön vetoa, että näiden muslimiäärioikeistolaisten saama palkkio saa Quiegarsin tekemään syrjintävalituksen tätä erittäin älykästä AG:tä vastaan. Varmasti on perusteltua kritiikkiä oikeusjärjestelmäämme kohtaan. Jostain syystä jätit mainitsematta, että jotkut</w:t>
      </w:r>
    </w:p>
    <w:p>
      <w:r>
        <w:rPr>
          <w:b/>
          <w:color w:val="FF0000"/>
        </w:rPr>
        <w:t xml:space="preserve">id 248</w:t>
      </w:r>
    </w:p>
    <w:p>
      <w:r>
        <w:rPr>
          <w:b w:val="0"/>
        </w:rPr>
        <w:t xml:space="preserve">Ensiksi varoitus. Jos kaunokirjallisuutta pilkotaan sellaisiin kategorioihin kuin "juoni", "ääni", "näkökulma" tai "hahmo", on vaarana, että se esitetään tavalla, jota sen enempää kirjailija kuin lukijakaan ei yleensä koe. Saattaa tuntua siltä, että tarinan tai romaanin kirjoittaminen on vahvasti segmentoitua tai monikerroksista toimintaa, jotain järjestelmällistä, kuivaa ja teknistä. Mutta tarinat, kun niitä tulee, tulevat orgaanisina möhkäleinä, ikään kuin irti maailman elävästä kudoksesta - hahmot sotkeutuvat juoneen, juoni lavastukseen, lavastus kielen jäänteisiin ja niin edelleen. Mutta jos jätämme tämän sivuun, tuon suuren varauksen, on olemassa muutama huomautus, joita voisi hyödyllisesti yrittää esittää otsikon "hahmo" alla. Ensinnäkin (ja silläkin uhalla, että joku nouveau roman -koulukunnan kannattaja lyö minua turpaan) todettakoon kovaan ääneen, että luonteet, vahvat luonteet, ovat kaiken suuren kirjallisuuden ytimessä ja tulevat aina olemaan. Juoni, jopa salapoliisikirjallisuudessa, on hyvin toissijainen asia. Harva lukija pystyy hahmottamaan Nelosen merkin juonta, mutta kenelläkään ei ole vaikeuksia saada Holmesia ja Watsonia mieleensä. Kirjailija, joka ei luo vakuuttavia hahmoja, epäonnistuu. Kirjailijan, joka luo jännittäviä, huolestuttavia, vietteleviä ja sinnikkäitä hahmoja, ei tarvitse huolehtia liikaa mistään muusta kirjoittamisen osa-alueesta. Sinun ei tarvitse osata oikeinkirjoitusta. Sinun ei tarvitse tietää paljon kieliopista. Ei tarvitse edes suurta herkkyyttä kieltä kohtaan, vaikka tämä on toinen ominaisuus, jolla on todella merkitystä kirjoittamisessa; se on myös ehkä kaikkein vastustuskykyisin kaikenlaiselle muodolliselle opetukselle. Kun olemme siis näin kohtuuttomasti korostaneet luonteen keskeistä merkitystä, miten Jumalan nimessä se tehdään? Onneksi raaka-aine on lähellä. Jokaisen kirjailijan tutkimuskohteena on hänen oma arvoituksellinen olemuksensa. Vuosi toisensa jälkeen hän istuu eräänlaisella tuomarin tuolilla tarkkailemassa ruumiinsa temppuja, kuuntelemassa ajatustensa kuohuntaa ja seulomassa unelmiensa materiaalia. Ja kun hän haluaa lisää - muita ruumiita, muita ajatuksia - hän vain katsoo ympärillään olevia. Ajattele hetki omaa perhettäsi. Melkein kaikilla on sellainen. Sinun ei ehkä koskaan tarvitse mennä heitä pidemmälle. Voisit pitää heidät kaikki eräänlaisessa mielen akvaariossa ja piirtää heistä tarinoita koko elämäsi ajan. Vaihda tietysti heidän nimiään, hiustensa väriä, tatuointejaan, siirrä heidät siitä etelän pikkukaupungista, jossa vartuit, pohjoisen pikkukaupunkiin, jonka läpi kerran ajoit ja jota ihmettelit... Mutta kirjailija ei ole sidottu tällaiseen taktiikkaan. Saattaa jopa olla, että tällainen taktiikka ei ole erityisen yleinen. Omassa työssäni olen hyvin harvoin pyrkinyt esittämään hahmon, joka tietoisesti perustuu johonkin tuttuun, johonkin, jonka nimen saattaisin löytää osoitekirjastani. Valtaosa hahmoistani - ja veikkaisin, että tämä pätee useimpiin kaunokirjallisuuden kirjoittajiin - on "keksintöjä". Ne syntyvät, nopeasti tai hitaasti, ujosti tai riehakkaasti, kirjoittaessa. He kuuluvat siihen vaihtuvaan mies-, nais- ja lapsiväestöön (kissoista, hevosista jne. puhumattakaan), joka asuu sisäisissä maailmoissamme. Kukaan ei ole tietääkseni koskaan vakuuttavasti vastannut siihen, mistä he ovat peräisin, ovatko he uteliaita versioita meistä itsestämme, kollektiivisen alitajunnan hahmoja, niiden henkilöiden uudelleenmuotoiluja, jotka tunsimme joskus mutta jotka olemme nyt unohtaneet, vai sekoitus kaikkia näitä. Sillä ei ole väliä. Kukaan ei kirjoita pitkään ymmärtämättä, että hän astuu mysteeriin eikä koskaan poistu siitä. Tärkeää on se, että voimme nimettömien prosessien kautta salata nämä hahmot, jotka nousevat esiin ja puhuvat suustamme fiktioissamme. Mielestäni ei ole liikaa sanottu, että se on "luonnollinen" prosessi, että me kaikki olemme valmistautuneet siihen ja että ilman tätä taipumusta kirjoittaminen olisi mahdottoman monimutkaista. Emme pystyisi siihen. On tietysti olemassa toinenkin suuri hahmojen varasto: ne, jotka ovat valmiiksi luotuja meille kirjoissa. Kyse ei ole siitä, että haluaisimme varastaa herra Tulkinghornin Dickensiltä tai Ursula Brangwenin Lawrencelta, vaan siitä, että tällaiset hahmot näyttävät meille mahdollisen ulottuvuudet. Maalarin, joka haluaa maalata puun, on tehtävä kaksi asiaa: katsottava puita ja katsottava maalauksia puista. Ensimmäinen tehtävä osoittaa, millaisia puut ovat, toinen osoittaa mahdollisuudet.</w:t>
      </w:r>
    </w:p>
    <w:p>
      <w:r>
        <w:rPr>
          <w:b/>
          <w:color w:val="FF0000"/>
        </w:rPr>
        <w:t xml:space="preserve">id 249</w:t>
      </w:r>
    </w:p>
    <w:p>
      <w:r>
        <w:rPr>
          <w:b w:val="0"/>
        </w:rPr>
        <w:t xml:space="preserve">Etusivu &gt; First Person &gt; Mitä pallossa on? Kun kyse on jalkapallosta kehitysmaissa, vastaus on mielikuvitus Mitä pallossa on? Kun on kyse jalkapallosta kehitysmaissa, vastaus on mielikuvitus Jos se rullaa, sen on oltava pallo. 9. marraskuuta 2012 | Coco McCabe Kuva: Eva-Lotta Jansson Jalkapalloilijoiden äitinä (jotka molemmat ovat nyt liian vanhoja koululaisurheiluun, mutta eivät koskaan liian vanhoja noutopeleihin, missä tahansa he niitä löytävätkin) luin tänään New York Timesista jutun, joka sai minut hymyilemään. " Ilo, joka kestää, köyhimmillä leikkikentillä", luki otsikossa. Se käsitteli jalkapalloa - pallon rakastamisen universaalia kieltä - ja uudenlaista materiaalia, jolla sitä voi pelata: PopFoam. Juttu kertoi yrittäjästä, joka kehitti PopFoam-jalkapalloja lapsille maailman köyhimmissä paikoissa, joissa pallo on usein vain jotain, joka saadaan rullaamaan, vaikka se onkin enemmänkin pitkänomainen kuin pyöreä. Kuinka monta kertaa olenkaan nähnyt sitä iloa, jota otsikko enteilee? Se on yksi jännittävimmistä asioista, joita olen koskaan nähnyt Oxfamin kenttävierailuilla - pelin näkeminen karkealla maalla, raunioituneen talon perustuksilla, mutamuurien takana. Pölyä nousee pölypilviä jokaisesta pallon pomppimisesta, ja jalat lentävät pallon perässä. Eikö ole kenkiä? Ketään ei tunnu haittaavan. Vain pallolla on väliä. Huuto. Piste. Ja peli jatkuu. Katselen nyt arkistossamme olevia jalkapallokuvia Perusta, Etiopiasta ja Sudanista. Kourallisen pelaajien hämähäkkimäiset varjot levittäytyvät pihan poikki iltapäivän auringossa. Kujalla kolme teiniä törmää toisiinsa, kun heidän pallonsa räjähtää kohti kameraa. Ja tässä tulee poika, jonka pitkä valkoinen kaapu piiskaa jalkojaan, ja syöksyy pääpalloon akasiapuun alla. Useimmilla kuvien lapsilla on oikeat jalkapallot, vaikka ilma on karannut jo kauan sitten. Sivut ovat kuoppaantuneet, maali tahriintunut pois. Mutta yksi poika pitelee palloa kuin se olisi maailman kallein asia. Ja sitä se onkin, siitä olen varma: se on naruilla ommeltu yhteen, kireä ja täydellisen pyöreä, ja se on tehty - hänen kädellään? -- kukkakuvioilla ja raidoilla painetusta kankaasta. Ajattelen PopFoamia: Jutun mukaan se on tukevaa ja kestävää, kuten Crocs-kenkien, mahdottoman kevyiden kenkien, valmistuksessa käytetty materiaali. Mutta mietin, voisiko PopFoam koskaan olla kestävämpää kuin mielikuvitus, jota tarvitaan roskien - hylättyjen pullojen, muovipussien möhkäleiden, räsyjen solmujen - muuttamiseen pallon kaltaiseksi aarteeksi? Oxfam America on kansainvälisen Oxfam-järjestön jäsen. 17 järjestöä työskentelee yhdessä yli 3 000 kumppanin kanssa yli 90 maassa löytääkseen kestäviä ratkaisuja köyhyyteen, kärsimykseen ja epäoikeudenmukaisuuteen. Oxfam America on 501(c)(3) -järjestö. Lahjoitukset ovat verovähennyskelpoisia lain sallimissa rajoissa.</w:t>
      </w:r>
    </w:p>
    <w:p>
      <w:r>
        <w:rPr>
          <w:b/>
          <w:color w:val="FF0000"/>
        </w:rPr>
        <w:t xml:space="preserve">id 250</w:t>
      </w:r>
    </w:p>
    <w:p>
      <w:r>
        <w:rPr>
          <w:b w:val="0"/>
        </w:rPr>
        <w:t xml:space="preserve">K: Apua! Isännöin kiitospäivää tänä vuonna ensimmäistä kertaa, ja olen hyvin innoissani! Teen ruokaa vain kuudelle hengelle, joten minun on vaikea valita ruokalajia, joka 1) ei ole liian vaikea (eli aikaa vievä) ja 2) josta ei jää paljon tähteitä. Kuinka paljon kalkkunaa ja lisukkeita pitäisi tehdä kuudelle? Minulla on myös pieni huoneistokeittiö, jossa on pieni uuni, joten tilaa on vähän. Onko reseptiehdotuksia? Mitä voi tehdä etukäteen? Lähettäjä Liz Editor: Liz, olemme suuria faneja Mark Bittmanin haudutetun kalkkunan reseptille , joka on muunneltavissa, koska koko linnun sijasta valmistetaan paloja. Mitä tulee asioiden tekemiseen etukäteen, harkitse leivottujen piirakoiden pakastamista, kalkkunakastikkeen valmistamista ja sämpylöiden tai leivän valmistamista. Pidän myös siitä, että olen valmistanut joitakin eväitä ja alkupaloja hyvissä ajoin etukäteen, jotta voin laittaa ne esille ja keskittyä aterian valmistelun loppuunsaattamiseen. Kategoriat: Kommentit (15) Valmistelen pataruoat edellisenä päivänä ja säilytän ne jääkaapissa. Sitten muutama tunti ennen tarjoiluvalmiutta otan ne ulos, annan niiden tulla huoneenlämpöön (ettei astia järkytyisi), ja lisään mahdolliset täytteet (paistetut sipulit jne.) ja laitan ne uuniin. Se tarkoittaa, että ainoa asia, johon minun täytyy keskittyä edellisenä päivänä, on leipä ja kalkkuna ja kaikki muut mahdolliset valmistettavat asiat. Ooh, onnea matkaan! Meilläkin saattaa olla tänä vuonna ensimmäiset juhlat. Käytämme luomukarpaloita ja haudutamme niitä liedellä mausteiden kanssa. Harjoittele reseptiä muutaman kerran niin onnistuu. Tee myös perunamuusia ranskalaiseen tapaan. Ei kaikkein terveellisintä, mutta erittäin helppoa ja sen silkkinen kermaisuus tekee vaikutuksen. Lisää vain kermaa ja lisää voita. Olen samaa mieltä Bobetten kanssa, valmista niin paljon kuin voit etukäteen. Ja koska sinulla ei ole paljon uunitilaa, voit valmistaa kalkkunan ja/tai täytteen tai lämmittää lisukkeet hitaassa keittimessä. Kalkkunan rinta tai sisäfilee, jonka olen tehnyt hitaassa keittimessä, on aina ollut erittäin hyvää, ja se on myös kosteaa. Äitini on järkevien loma-aterioiden kuningatar. Ja kun meitä on ollut vain neljä, hänen kalkkuna-, peruna-, täyte-, vihannes-, salaatti- ja piirakka-ateriansa on toiminut hyvin. Muista myös, että kalkkunan on levättävä noin 45 minuutista tuntiin kypsennyksen jälkeen, joten voit paistaa mahdolliset lisukkeet sinä aikana. Paista sitten mahdolliset lämpimät jälkiruoat illallisen aikana, ja kaiken pitäisi sujua ongelmitta. Ja muista, että kiitospäivän paras osa on syödä paljon ja sitten varastaa paloja siitä, mitä on jäljellä loppuiltapäivän ajan - joten minkään ei tarvitse edetä niskavillatahtiin! Hidas liesi voi olla kätevä myös perunamuusin lämpimänä pitämiseen, jos sinulla tai jollakin vieraista on sellainen. Teen omani noin kaksi tuntia ennen istumisaikaa ja laitan ne hitaaseen liedelle lämpimälle. Ne pysyvät ihanan kuumina eivätkä kuivu. Näin en yritä pitää niitä lämpiminä viime hetkellä. Ja kuten ccindy sanoi, sinulla on aikaa kalkkunan paistamisen jälkeen (lepo- ja leikkuuaika) käyttää uunia. Itse kypsennän täytteeni ja yhden lisukkeista (palsternakkavanukas) silloin, koska ne kestävät saman ajan ja lämpötilan (1 tunti, 350 astetta). Muista sulattaa kalkkuna hyvissä ajoin, jos ostat pakastetun kalkkunan. Internetissä on miljoona sivua, joilla luetellaan sulatusajat kiloittain. (Sama pätee myös ruoanlaittoon.) Saatan olla samaa mieltä Faithin kanssa kalkkunan kypsentämisestä paloina. Yksi ensimmäisistä kiitospäivistäni vietin pienessä NYC:n asunnossani, jossa oli yksi samanlainen pieni kaasu-uuni. Käytin uunia melko paljon, joten luulin, että kaikki oli valmiina, mutta en ollut koskaan ennen kypsentänyt siinä mitään niin suurta kuin pientä kalkkunaa. Illallinen tuli ja meni, ja olimme kaikki hyvin tyytyväisiä ateriaan, mutta kun aloimme siivota ja purkaa kalkkunaa jääkaappiin... huomasimme, että kalkkunan alapuoli oli kypsentämättä! Kukaan ei sairastunut, mutta emme todellakaan säilyttäneet mitään tähteitä... Kypsennän useimmat lisukkeet edellisenä päivänä ja lämmitän ne joko mikroaaltouunissa tai uunissa kalkkunan valmistumisen jälkeen. Voiko kalkkunan kypsentää</w:t>
      </w:r>
    </w:p>
    <w:p>
      <w:r>
        <w:rPr>
          <w:b/>
          <w:color w:val="FF0000"/>
        </w:rPr>
        <w:t xml:space="preserve">id 251</w:t>
      </w:r>
    </w:p>
    <w:p>
      <w:r>
        <w:rPr>
          <w:b w:val="0"/>
        </w:rPr>
        <w:t xml:space="preserve">Shred-it varoittaa lisääntyneestä tietomurtojen riskistä olympialaisten aikana Toimittaja Lähettäjä Julkaistu heinäkuussa 31,12 Anekdotaaliset raportit ovat, että Lontoon kaupunki on suhteellisen hiljainen tähän aikaan vuodesta, mikä viittaa siihen, että monet ihmiset ovat joko lomalla tai työskentelevät kotoa käsin. Asiakirjojen hävittämiseen erikoistunut Shred-it sanoo kuitenkin, että tämä kotona työskentelyn trendi lisää tietomurron riskiä. Yrityksen mukaan riskiä lisää se, että kaikki yritykset eivät anna henkilöstölleen selkeitä ohjeita siitä, miten tietoja tulisi säilyttää normaalin työympäristön ulkopuolella. Yritys lisää, että tämä altistaa yrityksen suurille sakoille ja rikosoikeudellisille syytteille, jos yritys joutuu tietomurron kohteeksi. Robert Guice, Shred-itin EMEA-alueen varatoimitusjohtaja, totesi, että tietojen suojaaminen olisi nähtävä elintärkeänä kaikille yrityksille. "Kaikkien työntekijöiden, jotka vievät luottamuksellisia tietoja toimiston ulkopuolelle, olisi oltava tietoisia yrityksen turvallisuuskäytännöistä. Jos yrityksellä ei vielä ole niitä käytössä, Shred-it julkaisee yksinkertaisen ja tehokkaan oppaan, joka auttaa. Älä anna sinun olla se, joka jättää arkaluonteisia tietoja junaan tai kahvilaan", hän sanoi." Shred-itin huippuvinkit tietojen turvassa pitämiseen tänä kesänä on tarkoitettu auttamaan kaikkia työntekijöitä, joiden yritys ei anna heille riittäviä ohjeita, jotta he eivät ole vastuussa luottamuksellisten asiakas- tai yritystietojen menettämisestä: 1. Oleta, että kaikki liikeasiakirjat ovat luottamuksellisia, ja ota ne pois työpaikalta vain, jos se on ehdottoman välttämätöntä. 2. Älä tulosta mitään luottamuksellisia tietoja kannettavista tietokoneista tai tietokoneista, ellei se ole ehdottoman välttämätöntä. Käytä sähköpostia tai digitaalisia tallennuslaitteita, jotka on suojattu salasanalla. 3. Jos tulostat asiakirjoja, varmista, että ne kuljetetaan turvallisesti. 4. Hoitakaa asiakirjojen tuhoaminen kotona samalla tavalla kuin työpaikallanne. Vie hävitettävät asiakirjat tarvittaessa takaisin työpaikalle turvallisella tavalla. 5. Ole erityisen varovainen, jos työskentelet tänä aikana yhteisissä julkisissa tiloissa, kuten kahviloissa tai puistossa -- älä jätä mitään jälkeesi tai julkisiin roskiksiin. 6. Pyydä turvallista hävittämistä tarjoavaa tahoa toimittamaan luottamukselliset hävityspussit kotoa käsin työskentelevälle henkilöstölle. Guice jatkoi vielä, että ihmisten pitäisi nauttia Lontoon olympialaisten mukanaan tuomista joustavista työajoista, mutta heidän ei pitäisi unohtaa käyttää tervettä järkeä ja muistaa aina käsitellä luottamuksellisia tietoja samalla tavalla kuin työpaikalla. Shred-It EMEA:n varatoimitusjohtaja kertoo, että hänen yrityksensä tuoreen tutkimuksen mukaan kolme kymmenestä yrityksestä sallii työntekijöiden työskennellä kotoa käsin juhlallisuuksien aikana. Tästä huolimatta hän lisää, että yli kolmannes (35,4 prosenttia) tutkimukseen vastanneista brittiläisistä pk-yrityksistä paljasti, ettei niillä ole käytössä mitään protokollia hallussaan olevien luottamuksellisten asiakastietojen turvallista säilyttämistä ja tuhoamista varten. Vain 6 prosenttia yrityksistä oli huolissaan kotityön lisääntymiseen liittyvistä turvallisuuskysymyksistä tapahtuman aikana.</w:t>
      </w:r>
    </w:p>
    <w:p>
      <w:r>
        <w:rPr>
          <w:b/>
          <w:color w:val="FF0000"/>
        </w:rPr>
        <w:t xml:space="preserve">id 252</w:t>
      </w:r>
    </w:p>
    <w:p>
      <w:r>
        <w:rPr>
          <w:b w:val="0"/>
        </w:rPr>
        <w:t xml:space="preserve">Tämä kysymys vain jostain syystä askarruttaa mieltä. Se on sekoitus progressiivista/psykedeelistä/alternatiivista/poprockia. Siinäpä se, parempaan en pysty. Osta vain EP ja paina play, niin saat paljon paremman arvion soundistamme! - Millaisena olette kokeneet uuden EP:n vastaanoton tähän mennessä? Se on ollut uskomatonta. Vain sisäpiiriläiset ja jotkut musiikkikirjoittajat ovat toistaiseksi kuulleet sen, mutta saamme tietää enemmän reaktioista nyt, kun se on juuri julkaistu. Olemme todella ylpeitä siitä, se on varmaa. - Levyn tuottajana toimii Terry Brown, joten mitä etsit tuottajalta tälle levylle? Terry otti meidät siipiensä suojaan vuonna 2010 ja tiesimme heti ensimmäisestä hetkestä lähtien, että se oli oikea liitto. Hän on ollut mukana Rock N' Rollin synnystä ja brittiläisestä invaasiosta lähtien ja työskennellyt joidenkin historian suurimpien albumien parissa, joten päätös oli melko helppo. Tuottajanamme Terry ymmärtää täysin ne maailmanlaajuiset tavoitteet ja kunnianhimoiset tavoitteet, joita meillä on musiikkimme ja tulevaisuutemme suhteen, ja se on uskomattoman voimakas ja onnekas paikka olla bändinä. - Hän on työskennellyt muun muassa Rushin kanssa, joten millaista oli työskennellä hänen kanssaan? Ja mitä hänen kokemuksensa toi tähän levyyn? Terry on auttanut meitä löytämään soundimme ja tuntemaan olomme mukavaksi ja itsevarmaksi musiikissa, jota haluamme julkaista maailmalle. Kun menimme studioon ensimmäistä kertaa, se oli hieman ylivoimaista. Tarkoitan, että vittu, kaveri on työskennellyt Rushin ja The Whon ja niin monen muun musiikkimaailman jättiläisen kanssa, ja tässä me olemme samoissa kengissä, mikä oli vähintäänkin inspiroivaa. - Olette coveroineet Another Brick In The Wallin, jossa olette muuttaneet joitakin sanoituksia, joten kuinka yllättynyt olette siitä, että tämä kappale ja video ovat levinneet? Totta puhuakseni, kun saimme kappaleen ja videon valmiiksi, vedimme kaikki syvään henkeä ja ajattelimme, että "vau, tästä tulee valtava aalto", ja niin kävikin. Siitä tuli Iranin ja Lähi-idän nuorison hymni, ja sillä on edelleen merkitystä siellä tapahtuvissa kansannousuissa. Ensimmäisenä julkaisunamme hyppäsimme varmasti molemmin jaloin maailmanlaajuiseen näyttämöön. - Pyysitte Roger Watersilta lupaa muuttaa sanoituksia, mikä oli hänen ensireaktionsa? Kun Roger antoi julkisen lausunnon tuestaan meille ja sille, mitä olimme tehneet kappaleelle, se oli todella hieno hetki. Muistan, että olimme niin innoissamme, kun luimme sen, ja ajattelimme, miten uskomatonta on, että yksi suurimmista sankareistamme ja vaikutteistamme tukee meitä. Hänen sanansa olivat: "Olen ylpeä siitä, että saan olla pieni osa tätä vastarintaa". Helvetin siistiä! - Kappaleessa korostetaan Iranin sortohallintoa ja raakaa hallintoa, joten kuinka tärkeää teille henkilökohtaisesti on ottaa kantaa julkaisemallanne musiikilla? Se on jotain, mitä olemme pyrkineet tekemään alusta asti. Olemme saaneet inspiraatiota John Lennonin, Bob Marleyn, Roger Watersin, Bob Dylanin ja monien muiden taiteilijoiden kaltaisilta artisteilta, jotka ovat sisällyttäneet sosiaalista oikeudenmukaisuutta musiikkiinsa, joten huijaisimme itseämme, jos se ei olisi osa luovaa prosessiamme. Uskomme täydestä sydämestämme, että musiikki on voimakkain työkalu, joka meillä ihmisillä on, ja yhdistettynä julkisuuden vaikutusvaltaan, siinä on taikajuoma maailman muuttamiseen, ja aiomme käyttää sitä suurella vakaumuksella. - Sepp ja Sohl pakenitte molemmat Iranista lapsena, joten miten menneisyytenne on vaikuttanut musiikkiinne ja siihen, miten näette maailman? Se auttoi varmasti muokkaamaan globaalia elämänkatsomustamme. Kun elämä alkaa niin suuressa kaaoksessa ja epävarmuudessa, on vaikea löytää vakaata maata, josta nousta. Mutta samaan aikaan, ilman menneisyyttämme emme olisi löytäneet musiikkia ja muusikoita, jotka johdattivat matkamme sinne, missä olemme nyt. John Lennon opetti meitä olemaan uneksijoita. Toivosta tuli jatkuvasti läsnä oleva käsite laulujen kirjoittamisessamme. - Miten bändi sitten muodostui? Sohl ja minä tapasimme Joel Lightmanin vuonna 2008 lehti-ilmoituksen kautta. Joel oli juuri tullut Lontoosta. Etsimme kosketinsoittajaa ja onneksi Joel etsi bändiä, joten löysimme toisemme. Seuraavat kaksi vuotta me kolme etsimme rumpalia, joka ankkuroisi meidät ja veisi musiikin rytmillistä puolta eteenpäin. Se oli helvetillinen prosessi ja jotain suoraan Spinal Tapista. Mafian näköisiä tyyppejä, kääpiöitä, joku kaveri, joka ei sanonut sanaakaan, ja toinen, joka oli niin paljon kokaiinissa, ettei saanut suutaan kiinni, taas helvetillinen prosessi. Vuonna 2010 Terry</w:t>
      </w:r>
    </w:p>
    <w:p>
      <w:r>
        <w:rPr>
          <w:b/>
          <w:color w:val="FF0000"/>
        </w:rPr>
        <w:t xml:space="preserve">id 253</w:t>
      </w:r>
    </w:p>
    <w:p>
      <w:r>
        <w:rPr>
          <w:b w:val="0"/>
        </w:rPr>
        <w:t xml:space="preserve">Arthur Christmas Movie Review Joulu tulee vain kerran vuodessa, eikä vuodenaika ole koskaan lyhyt elokuvista, jotka hyödyntävät asetelmaa. Joulupukin legendaa ja hänelle annettuja velvollisuuksia on käsitelty tuoreesti, mutta mikään niistä ei ole ollut yhtä hauska kuin ARTHUR CHRISTMAS. Kaikki jouluelokuvat ovat hauskoja omalla tavallaan, mutta ARTHUR CHRISTMAS esitteli heti alkuunsa hahmoa ja maailman toimintaa tavalla, joka oli minusta viehättävä ja kiinnostava, ennen kuin se laantui keskivaiheilla ja kietoi minut takaisin mukaansa vanhalla kunnon sydämellä finaalia varten. Jokaisen lapsen pahin painajainen joulun aikaan on olla se lapsi, jonka joulupukki unohti joulun aikaan, ja tätä ajatusta elokuva tutkii. Joulupukki on kehittynyt enemmänkin julkkikseksi, joka ei tee mitään töitä, ja sen sijaan hänen vanhin poikansa Steve on luonut hyvin öljytyn lahjojen jakelukoneen uskomattomalla nopeudella kulkevan laivan muodossa ja laumoittain tonttuja, jotka hoitavat tarkasti kaikki tavanomaiset joulupukin tehtävät. Joulupukki itse ilmestyy paikalle ja toimittaa jokaiselle lapselle yhden lahjan, jossa on tunnusmerkki "Joulupukilta", ja jatkaa sitten matkaansa. Joulupukin nuorimmalla pojalla, Arthurilla, on kuitenkin kultainen sydän, ja hän käsittelee kaikki lasten kirjeet. Kun yksinkertainen onnettomuus laivassa johtaa siihen, että lahja katoaa, ja Steven järjestelmässä olevan vian vuoksi se jää huomaamatta, Arthur ja hänen isoisänsä lähtevät korjaamaan asiaa, jotta yksikään lapsi ei herää jouluaamuna tuntea, ettei joulupukki välitä hänestä. ARTHUR CHRISTMAS -elokuvan kauneus on sen taustalla oleva mielikuvitus. Sen lisäksi kuorrutus kakun päälle on huolellisuus, jolla tutkitaan sitä ihmeellisyyttä, jolla tutkitaan sitä, miten asiat olivat ennen, ja sitä yleistä sävyä ja lämmintä tunnelmaa, jonka joulun aika pystyy antamaan meille kaikille. Elokuva alkaa nykyaikaisemmalla katsauksella siihen, miten pohjoisnavan väki on kehittynyt teknologian myötä ja miten edistysaskeleet ovat tehneet prosessista paljon mekaanisemman ja persoonattomamman, mikä vie jollakin tasolla taikaa. Kun elokuvan seikkailupuolisko alkaa, vuodenajan ihmeellisyys ottaa vallan, ennen kuin se eksyy jonnekin keskelle aivan kuten hahmot tekevät ennen kuin se kietoutuu siististi ja siististi - ja kuten mukana kulkeva tontun hahmo aina sanoo: "Aina on aikaa jouselle". Animaatio on ajoittain häikäisevää, ja se osoittaa elokuvaan osallistuneiden ihmisten mielikuvitusta erityisesti avauskohtauksessa, jossa lahja toimitetaan. Animaatiossa on kuitenkin paljon hetkiä, jolloin se pääsee erilaisiin asetelmiin, jotka eivät muistuta alkukohtausten talvista fantasiaa ja jotka ovat yhtä vaikuttavia kuin fantastisemmat elementit. Animaatiossa on myös huumoria, joka ei ajoittain tunnu niin lapsiystävälliseltä kuin useimmat jouluelokuvat yleensä ovat. Kuten jouluelokuvilla yleensä on tapana nojata vahvasti siihen, mikä saa lapset innostumaan, ja keskittyä vitseihin, jotka heidän on helppo ymmärtää. ARTHUR CHRISTMAS -elokuvassa on lapsille räätälöityjä vitsejä, mutta siinä on paljon kertosäkeitä ja visuaalisia viittauksia, jotka todennäköisesti lentävät heidän päänsä yli. Periaatteessa kyseessä on siis jouluelokuva, joka pystyy tyydyttämään sekä vanhoja että nuoria, mutta ei aina molempia yhtä aikaa. Elokuvan laajuus on suuri ja kunnianhimo olisi voinut olla paljon suppeampi, mutta lopputulos on kuitenkin yleisöä miellyttävän viihteen puolella, joka on reipasta ja harmitonta. ARTHUR CHRISTMAS on ajoittain hieman sivuraiteilla, mutta kun se on oikeilla raiteillaan, elokuva on äärettömän viehättävä ja hauskaa katsottavaa. Kaunis animaatio vain sulostuttaa elokuvan, jonka sydän on tiukasti oikeassa paikassa ja joka on loistava valinta perheen lomanviettoon.</w:t>
      </w:r>
    </w:p>
    <w:p>
      <w:r>
        <w:rPr>
          <w:b/>
          <w:color w:val="FF0000"/>
        </w:rPr>
        <w:t xml:space="preserve">id 254</w:t>
      </w:r>
    </w:p>
    <w:p>
      <w:r>
        <w:rPr>
          <w:b w:val="0"/>
        </w:rPr>
        <w:t xml:space="preserve">Postita hakemus ja pyydetyt asiakirjat, kuten todisteet tuloista ja menoista. Postitusohjeet ovat lomakkeessa. Hae hakemusta puhelimitse Voit soittaa Healthy Families -palveluun ja pyytää asiakaspalvelijaa täyttämään hakemuksen puolestasi. Edustaja kysyy sinulta kysymyksiä, täyttää lomakkeen ja postittaa lomakkeen sinulle, jotta voit allekirjoittaa sen. Voit tehdä hakemuksen puhelimitse soittamalla numeroon 1-800-880-5305 . Puhelu on ilmainen. Voit soittaa maanantaista perjantaihin kello 8-20 ja lauantaisin kello 8-17. Puhelu kestää noin 20 minuuttia. Soittaessasi sinulla on oltava mukanasi seuraavat tavarat: Kynä tai lyijykynä ja paperia tietojen kirjaamista varten. 45 päivän sisällä saatu palkkatosite tai viime vuoden liittovaltion tuloverolomake 1040 kaikkien kotitaloutesi tulonsaajien osalta. Jos joku on itsenäinen ammatinharjoittaja, viimeisin kolmen kuukauden tuloslaskelma tai viime vuoden liittovaltion tuloverolomake 1040 ja C-luettelo. Jokaisen kotitalouteenne hakevan lapsen syntymäajat. Lasten päivähoitokulujen määrät. Vammaisten huollettavana olevien hoitokulujen määrät. Maksetut tai saadut elatusmaksut tai elatusavut. Puhelun jälkeen Healthy Families lähettää sinulle postitse valmiiksi tulostetun hakemuksen. Sinun on varmistettava, että tiedot ovat oikein, ja allekirjoitettava hakemus. Postita hakemus takaisin Healthy Families -ohjelmaan yhdessä niiden asiakirjojen kanssa, joita tarvitaan sen selvittämiseksi, onko lapsi oikeutettu tukeen. Nämä paperit ovat: todisteet tuloista, menoista ja kansalaisuus- tai maahanmuuttopaperit. Hakemuspaketissa on tietoa siitä, mitä pitää lähettää. Pyydä apua henkilökohtaisesti sertifioidulta hakemusavustajalta Sertifioidut hakemusavustajat (Certified Application Assistants, CAA) ovat yhteisön järjestöjen työntekijöitä, jotka on koulutettu auttamaan sinua täyttämään yhteinen Medi-Cal- ja Healthy Families -hakemus. Yhteisöorganisaatioita, joiden kanssa CAA:t työskentelevät, kutsutaan rekisteröintiyhteisöiksi (Enrollment Entities, EE). Voit etsiä oman alueesi Enrollment Entityn. Enrollment Entity löytää CAA:n, joka voi auttaa sinua hakemuksen laatimisessa. Etsi alueesi ilmoittautumisyksikkö Etsi alueesi ilmoittautumisyksikkö syöttämällä alla oleva postinumero ja noudattamalla ohjeita. Saat apua myös soittamalla numeroon 1-888-747-1222 .</w:t>
      </w:r>
    </w:p>
    <w:p>
      <w:r>
        <w:rPr>
          <w:b/>
          <w:color w:val="FF0000"/>
        </w:rPr>
        <w:t xml:space="preserve">id 255</w:t>
      </w:r>
    </w:p>
    <w:p>
      <w:r>
        <w:rPr>
          <w:b w:val="0"/>
        </w:rPr>
        <w:t xml:space="preserve">Valtion hallitsema Xishiku-katedraali Pekingissä. Kiinassa valtion johtamien kirkkojen katsotaan olevan politiikan vaikutuksen alaisia. Kuva: J: Petar Kujundzic/Reuters Vieraillessani Pekingin nyt lakkautetussa Shouwangin kirkossa viime kesän lopulla kamppailin saadakseni istumapaikan. "Maanalaiseksi" kirkoksi se oli hyvin riehakas. Valtion televisiostudion tylsässä kokoushuoneessa sijaitseva kirkko oli täynnä noin 300 ihmistä, jotka pyristelivät kokoontaitettavien tuolien perässä. Nurkassa Yamahan kosketinsoittimet säestivät lila-asuista kuoroa. Kun pastori astui lavalle, seurakunta puhkesi virteen, jonka riemua ylittivät vain sen jälkeiset keinuvat, kuiskatut rukoukset. Seitsemän viikkoa sitten hallituksen virkamiehet hajottivat tuon seurakunnan. Maanantaina, kun Shouwang yritti pitää jumalanpalveluksen ulkona, 27 ihmistä pidätettiin, mukaan lukien 80-vuotias nainen ja kaksivuotias lapsi, todistajan mukaan. Sama tarina on jatkunut seitsemän viime sunnuntaita, jolloin on pidätetty yhteensä useita satoja ihmisiä ja kuusi kirkon johtajaa on asetettu kotiarestiin. Takaisinmarssi nähdään osana laajempaa valtion valvonnan tiukentamista Lähi-idän levottomuuksien jälkeen. Googlen toimintaa jatketaan, ja Ai Weiwei on lähes kadonnut. Kiinassa, joka on täynnä Buddha-patsaita eikä krusifiksejä, kristinusko on salaa kukoistanut. Vaikka protestanttisuus on yksi Kiinan viidestä virallisesti tunnustetusta uskonnosta (buddhalaisuuden, taolaisuuden, islamin ja katolilaisuuden ohella), valtaosa kristityistä valitsee jäsenekseen "kotikirkot", jotka ovat teknisesti laittomia, evankeliseen suuntaan suuntautuneita kokoontumisia, joita järjestetään ihmisten kodeissa, kaupungintaloilla ja tyhjissä ravintoloissa. Pieni joukko uskovia perusti Shouwangin seurakunnan vuonna 1993 kotiinsa, ja nykyään seurakunnassa on yli 1 000 uskovaa. Vierailullani eräs jäsen selitti, miksi uskovaiset suosivat kotiseurakuntia: "He pitävät Kristusta seurakunnan päämiehenä ja Raamattua ainoana moraalisena standardina. Valtiojohtoinen kirkko on hyvin paljon politiikan vaikutuksen alainen." Kristinuskoon kääntyminen Kiinassa on hämmästyttävää. Kristittyjä oli 30 vuotta sitten noin 2 miljoonaa. Nykyään heitä on Kiinassa toimivan kristillisen hyväntekeväisyysjärjestön China Aidin mukaan 23,5 miljoonasta (virallinen tilasto, joka perustuu valtion ylläpitämiin kirkkoihin) 130 miljoonaan (kotikirkot mukaan luettuina). Jälkimmäisestä luvusta kiistellään, mutta jos se on oikea, se tarkoittaa, että kristittyjen määrä ylittää kymmenillä miljoonilla kymmenillä miljoonilla kristityillä kommunistisen puolueen jäseniä (78 miljoonaa). Ja ensimmäistä kertaa maanalaiset kristityt puolustavat itseään. Kaksi viikkoa sitten 19 kotikirkkojen johtajaa toimitti Kansan kansankongressille vetoomuksen, jossa he vetosivat lainsäätäjiin saadakseen oikeuden vapaaseen jumalanpalvelukseen. Kirjeessä, joka on julkaistu internetissä, sanotaan: "Kaupunkikristittyjen määrän jatkuvan kasvun myötä ... tämänkaltainen valtion ja kirkon välinen konflikti tulee todennäköisesti jatkumaan. Tämän vuoksi ... jätämme täten tämän vetoomuksen". Kirkonjohtajat, jotka ovat kotoisin kahdeksasta suuresta kaupungista, kuten Pekingistä ja Shanghaista, pelkäävät, että vetoomus saa aikaan uuden kierroksen toimia heitä vastaan. Se saattaa tapahtua, mutta vetoomus on merkki kotikirkkojen kasvavasta julkeudesta. Kun tapasin Shanghaissa sijaitsevan kotikirkon johtajan Li:n, hän kertoi minulle, että hallitus "tietää kaiken". Shanghain ulkopuolella Sheshanissa sijaitseva Li-kirkko on varautunut jakamalla itsensä kahteen paikkaan, ja johtajat osallistuivat kuukausittaisiin kokouksiin, joissa he rauhoittelivat virkamiehiä teehuoneissa. Tärkeintä oli "antaa [virkamiesten] tietää, että olemme heidän valvonnassaan". Hallitus pelkää, että sen kansa on uskollinen jollekin muulle kuin Kiinalle. Kristinusko on osoittautunut aiemmin totalitaaristen hallintojen kannalta haitalliseksi. Keltaisen meren toisella puolella Etelä-Koreassa jotkut asiantuntijat pitävät kristinuskon nousua 1960-luvulla yhtenä katalysaattorina, joka sysäsi maan diktatuurista demokratiaan. Kuvaavaa on, että kirkon johtajat avasivat kirjeensä seuraavilla sanoilla: "Olemme Kiinan kansalaisia. Rakastamme maatamme ... ja tottelemme ja kunnioitamme hallituksen auktoriteettia yhteiskunnallisen järjestyksen ylläpitämiseksi." Mutta, näyttää siltä, että he ovat päättäneet palvoa sunnuntaisin. Tämä jatkuva uhmaaminen hallitusta kohtaan on selkeä viesti: me olemme täällä. Kristinuskon leviämisen pysäyttämiseksi Kiinassa puolueen on tehtävä muutakin kuin pidätettävä kourallinen kotikirkkojen johtajia. Kiinan "</w:t>
      </w:r>
    </w:p>
    <w:p>
      <w:r>
        <w:rPr>
          <w:b/>
          <w:color w:val="FF0000"/>
        </w:rPr>
        <w:t xml:space="preserve">id 256</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49:llä koko vuodeksi. Amazonin Walter Levinsky -myymälä Erikoistarjoukset ja tuotekampanjat Osta mikä tahansa Amazon.co.uk:n myymä tuote lukuun ottamatta Kindle-laitteita ja e-kirjoja, niin lisäämme tilillesi 10 kampanjalahjakortin, jonka voit käyttää valittuun Amazon-muotiin. Näin (ehdot pätevät) Osta Amazon.co.uk:n myymä tuote musiikkikaupasta ja saat 1 käyttöösi mihin tahansa musiikkilataukseen MP3-kaupassamme. Näin (ehdot pätevät) Walt Levinsky oli hitonmoinen jazzklarinetisti, mutta kuten monet muusikot, hän epäröi lähteä tien päälle ja vietti suuren osan urastaan soittaen NYC:n studioissa. Siellä hänellä oli suuri kysyntä ja menestys. Mutta kerran jazzmuusikko, aina jazzmuusikko, ja onneksi muutama vuosi ennen hänen kuolemaansa vuonna 1999 tämä konserttitreffit nauhoitettiin lukiossa Pohjois-New Jerseyssä. Hänen lisäkseen mukana ovat Howard Alden (g) Derek Smith (p) Lynn Seaton (b) ja Joe Cocuzzo (d), ja tulos on erinomainen. Joissakin kappaleissa on Benny Goodman -yhteys, vaikka Levinsky kuulostaa Goodmanilta vain ylärekisterissä. A SMOOTH ONE ja AIR MAIL SPECIAL hoituvat hienosti, ja LIMEHOUSE BLUES svengaa mahtavasti. MY SHINING HOUR on hyvä Aldenin ominaisuus, joka alkaa hitaasti ja kiihtyy sitten, ja THE JITTERBUG WALTZ keskittyy Smithin lennokkaaseen pianonsoittoon. SOPHISTICATED LADY -kappaleessa, joka on osa Ellington-medleyta, Walt ottaa esiin sopraanosaksofoninsa, ja olisin toivonut, että hän olisi soittanut sitä enemmän: hän soittaa sitä kauniisti ja kuulostaa juuri siltä, miltä Zoot Sims kuulosti torvella. Tämä on erittäin svengaava sarja valtavirran swing-kappaleita, jotka on tehty erittäin korkealla tasolla. Nautittavinta. 0 ihmistä 1:stä piti seuraavaa arviota hyödyllisenä 5.0/5 tähteä As He Wanted to Be Remembered- Walt Levinsky 17. helmikuuta 2004</w:t>
      </w:r>
    </w:p>
    <w:p>
      <w:r>
        <w:rPr>
          <w:b/>
          <w:color w:val="FF0000"/>
        </w:rPr>
        <w:t xml:space="preserve">id 257</w:t>
      </w:r>
    </w:p>
    <w:p>
      <w:r>
        <w:rPr>
          <w:b w:val="0"/>
        </w:rPr>
        <w:t xml:space="preserve">Josh T. Pearsonin nimi saattaa olla tuttu niille, jotka viettivät 90-luvun lopun NME-lehdessä tai kuuntelivat John Peeliä, joka oli niin ihastunut yhtyeeseensä Lift To Experienceen, että he nauhoittivat useita sessioita hänen myöhäisillan radio-ohjelmaansa. Niille, jotka kuulivat sen tuolloin, yhtyeen ainoasta albumista, vuoden 2001 kaksois-LP:stä The Texas-Jerusalem Crossroads - huumaava myrsky ulvovaa yliajettua post-rockia ja tulta ja kalkkia sisältäviä lyyrisiä kuvia - puhutaan yhä kunnioituksella, mutta se on edelleen suurelta osin unohdettu. Kymmenen vuoden aikana siitä, kun heidän tiensä erosivat, Pearsonia on ollut vaikea löytää, hän on kiertänyt satunnaisesti, soittanut satunnaisia korkean profiilin keikkoja (All Tomorrow's Parties, uudistetun My Bloody Valentinen tukena vuonna 2009), vieraillut Bat For Lashesin ensimmäisellä albumilla ja muuttanut Pariisiin. Pearsonin odotetun soolodebyytin nimi Last Of The Country Gentlemen , joka viittaa Jim Reeves -tyyliseen romanttiseen onnelliseen vaeltajaan, on monella tapaa yhtä harhaanjohtava kuvaus sen sisältämästä musiikista kuin The Texas-Jerusalem Crossroads oli herättävä. Ainoa muu viimeisen kymmenen vuoden aikana julkaistu soolomateriaali - coveri Hank Williamsin "I'm So Lonesome I Could Cry" - antaa paremman käsityksen siitä, mitä on odotettavissa: Pearson, jolla on vain akustinen kitara, sydän hihassa, paljastaa sielunsa maailman nähtäväksi. Albumi kertoo hälyttävän rehellisesti happamaksi menneen suhteen jälkiseurauksista, ja se on karu, sydäntä särkevä ja usein ahdistava; mitä tahansa Pearson onkaan kokenut erämaavuosiensa aikana, on melko varmaa, että kaikki ei ole ollut miellyttävää. Seitsemän kappaletta ja tunnin kesto, Gentlemen voi tuntua pelottavalta mahdollisuudelta, mutta näiden kappaleiden eeppinen, rönsyilevä luonne - joista neljä kestää yli kymmenen minuuttia - tekee niistä niin lumoavia. Raaka ja harjoittelematon (albumi nauhoitettiin Berliinissä yhden viikonlopun aikana viime vuonna) Pearson tuntuu usein keksivän sen matkan varrella; hänen kitaransoittonsa on huolimatonta mutta virtuoosimaista, sekamelskaa sormien sorkkimista, jazzmaisia kosketuksia ja rajusti soitettuja räiskintöjä. Tietyt repliikit ja fraasit toistuvat, mutta selviä rakenteita, siltoja tai kertosäkeitä ei ole. Usein kappaleet vetävät loppuun tai yksinkertaisesti hajoavat, kunnes Pearson yhtäkkiä muistaa, että hänellä on enemmän sanottavaa, ja iskee takaisin. Se, että näin murtuneet kappaleet tuntuvat virtaavan niin vapaasti, kertoo paljon Pearsonin mielentilasta. On epäselvää, kuinka paljon on todella omaelämäkerrallista ja kuinka paljon Cohenin kaltaista fiktiota, mutta sanoitukset ovat niin täynnä epäilyksiä, syyllisyyttä, kaipausta ja inhoa, ja hänen monet ilmeiset vikansa - uskottomuus, juominen ja äkkipikainen temperamentti - eritellään suoraan kappale kappale kappaleelta, että epäilee, että kyse on pääasiassa edellisestä. Pearson tietää tehneensä väärin, toistuvasti, ja että hänen kanssaan on mahdotonta elää, mutta vaikka hän vaikuttaa katuvaiselta, anteeksipyyntöjä ei juuri kuulla. Kun hän laulaa "Sweetheart I Ain't Your Christ" -kappaleessa "I'm so tired of trying to make it right/ For a girl who just won't come to the light", on kuin hän tietäisi, että on helpompaa heittää pyyhe kehään kuin odottaa rakastajattarensa tulevan toimeen demoniensa kanssa, joita hän ei tunnu haluavan torjua. 'Woman When I've Raised Hell' käsittelee yhtä asiallisesti perheväkivallan uhkaa. "Taivaallasi ei jää koskematon tähti / Kun salamani syöksyy tuohon yöhön", Pearson räyhää Dirty Three- ja Grinderman-viulisti Warren Ellisin tarjoamien jousien yli; "Tässä kodissa ei jää mitään naulittamatonta / Kääntelemättä". Se on häiritsevä kuva, mutta jälleen kerran Pearson on katumaton: "Rehellisesti / Miksi et voi vain antaa sen olla / Ja antaa minun hiljaa / Juoda itseni uneen". Kyseessä on kappale, joka on monille kuuntelijoille ja olipa se sitten faktaa tai fiktiota, syvästi epämukava kuunneltava.</w:t>
      </w:r>
    </w:p>
    <w:p>
      <w:r>
        <w:rPr>
          <w:b/>
          <w:color w:val="FF0000"/>
        </w:rPr>
        <w:t xml:space="preserve">id 258</w:t>
      </w:r>
    </w:p>
    <w:p>
      <w:r>
        <w:rPr>
          <w:b w:val="0"/>
        </w:rPr>
        <w:t xml:space="preserve">Toiset saattavat sanoa, että olet riskialtis, selvitä, miksi me sanomme, että olet sen arvoinen Jos sinulla on luotto-ongelmia, onko mitään toivoa, että saat koskaan hyväksynnän rahoitukseen? On epätodennäköistä, että pankki menee lähellekään sinua, joten miksi ottaisimme riskin? Tällä videolla keskustelemme pankkien ja meidän oman kantamme välisestä erosta. Katso alta, onko toivoa pankin hylkäävän päätöksen jälkeen. Jos haluat ajan tuoteasiantuntijan kanssa, soita toimistoon numeroon 1300 652 158. Daniel: Hei, olen Daniel AR Cash Flow'sta, ja tänään olen täällä Julian kanssa, ja hänellä on meille kysymys. Mikä se on? Julia: Minä tiedän. Tänään halusin puhua siitä, jos yrityksellä on jo luotto-ongelmia, onko sillä mitään toivoa saada rahoitusta tulevaisuudessa? Daniel, aloittaisitko kertomalla kaikille, mitä sinä määrittelisit luotto-ongelmiksi? Daniel: Luotto-ongelmat tarkoittavat minulle sitä, että yritys ei ole tuottanut voittoa viime vuosina, tai sen velat ovat räjähtäneet tai kasvaneet, tai se on saattanut jättää velkoja maksamatta aiemmin ja sillä on joitakin maksuhäiriötuomioita. Julia: Selvä. Daniel: Ne ovat niitä todellisia asioita, joista puhun. Julia: Okei. No, katsokaa, ei ole mikään salaisuus, että jos teillä on luotto-ongelmia ja menette pankkiin, useimmiten he sanovat ei. Miksi näin on? Daniel: Tärkein syy, miksi pankit . . . Julia: Mikseivät ne periaatteessa halua antaa ihmisille toista mahdollisuutta? Daniel: No, se on hyvä kysymys, koska he sanovat, tai minä sanon, että tähän liittyy myös tilastoja, että tulevaisuus on vain menneisyyden heijastus. Joten jos et ole ollut hyvä suorittaja menneisyydessä, yleensä, tai enemmän kuin yleensä, luultavasti 90 prosenttia ajasta, et tule olemaan hyvä suorittaja tulevaisuudessa. Julia: Niin. Daniel: Ja kun pankit lainaavat, ne ottavat yleensä omaisuutta vakuudeksi. Ja jos ne ottavat omaisuutta vakuudeksi laitokselle, joka todennäköisesti päätyy maksukyvyttömäksi ja asiakas lopettaa lopulta toimintansa, niiden on yritettävä saada rahat takaisin. Jos yrität myydä kiinteistöä periessäsi sen pois, se on useimmiten 12 kuukauden prosessi, ja päivän päätteeksi et tiedä, millä hinnalla kiinteistö myydään. Lainattava omaisuuserä ei siis ole kovin lähellä käteistä. Julia: Selvä. Hyvä on. Emme siis sulje pois ketään, jos hänellä on ollut luotto-ongelmia. Miksi? Daniel: Rahoitustyypissämme, joka on kassavirtapohjaista rahoitusta, tarkastelemme rahoitettavia liiketoimia, ja ne ovat yleensä lyhytaikaisia liiketoimia. Jos kyseessä on factoring-rahoitus ja lasku, se on yleensä keskimäärin 45 päivän velka, kutsutaan sitä 45 päivän velaksi. Rahat maksetaan siis takaisin 45 päivässä. Näette siis, että omaisuuserämme ovat hyvin, hyvin lähellä käteisvaroja, kun taas kiinteistöt eivät ole. Julia: Niin. Mutta pankit tarjoavat velallisen rahoitusmahdollisuuksia. Daniel: Se on eri tyyppinen tuote. Julia: Ai. Daniel: Ne käyttävät luottamuksellista järjestelyä, ja se on diskonttausjärjestely. Julia: Aivan. Daniel: He eivät yleensä osta laskuja laillisesti, joten... Julia: Niin, ja teidän vaatimuksenne on silti hyvin erilainen . . . Daniel: Niin, aivan oikein. Jos heidän asiakkaansa lopettaa toimintansa, heillä on edelleen luottokysymyksiä, jotka liittyvät velkojen perintään, ja heillä on maksunsa etusijalla, ja koska he eivät tee laskujen tarkastusta samalla tasolla, heidän laskuihinsa liittyy suurempi petos- ja kiistämisriski. Julia: Selvä. Hyvä on. Eli yhteenvetona kysymys kuului: "Onko mitään toivoa saada rahoitusta, jos minulla on luotto-ongelmia?" Ja vastaus on kyllä. Jos haluat keskustella sopimuksestasi, soita toimistoon numeroon 1300. Daniel: Kiitos, että katsoitte. Julia: Kiitos. Kirjoittajasta Julia on AR Cash Flowsin myynti- ja markkinointipäällikkö, jolla on tausta mainosalalla; hän liittyi tiimiin vuonna 2011. Myyntiosaston johtamisen ohella hän vastaa markkinoinnin kaikkien osa-alueiden toteuttamisesta. Julia on intohimoisesti kiinnostunut kaikesta sosiaalisesta, ja hän haluaa pitää sinut ajan tasalla AR Cash Flow'n päämajan uusimmista ja parhaista asioista.</w:t>
      </w:r>
    </w:p>
    <w:p>
      <w:r>
        <w:rPr>
          <w:b/>
          <w:color w:val="FF0000"/>
        </w:rPr>
        <w:t xml:space="preserve">id 259</w:t>
      </w:r>
    </w:p>
    <w:p>
      <w:r>
        <w:rPr>
          <w:b w:val="0"/>
        </w:rPr>
        <w:t xml:space="preserve">Harshmanin luento lasten terveydestä digitaalisessa maailmassa 05. marraskuuta 2012 - Tiedote Terveempien lasten kasvattaminen on tämän vuoden Harshmanin luennon aihe Guelphin yliopistossa 12. marraskuuta. Tohtori Mark Tremblay, terveellisen aktiivisen elämäntavan ja liikalihavuuden tutkimuksen johtaja Children's Hospital of Eastern Ontarion tutkimuslaitoksessa ja Ottawan yliopiston lääketieteellisen tiedekunnan lastentautien professori, puhuu aiheesta "Plugging Into Children's Health: Hän keskustelee aiheesta "Terveellisten elämäntapojen edistäminen digitaalisessa maailmassa" klo 19.00. Hän käsittelee lasten passiivisuuden vaikutuksia Kanadassa ja mahdollisia ratkaisuja terveellisiin elämäntapoihin. "Aikana, jolloin lapset viettävät yhä enemmän aikaa verkossa, Mark Tremblayn vierailu Guelphiin tarjoaa sekä vanhemmille että ammattilaisille loistavan tilaisuuden tutkia keinoja, joilla nuorempaa sukupolvea voidaan rohkaista omaksumaan terveellinen ja aktiivinen elämäntapa", sanoo professori Michael Nightingale, perhesuhteiden ja soveltavan ravitsemuksen laitoksen (FRAN) vt. puheenjohtaja. Tremblay on American College of Sports Medicine -järjestön jäsen ja Active Healthy Kids Canada -järjestön tieteellinen johtaja. Hän oli aiemmin Saskatchewanin yliopiston kinesiologian dekaani, ja nyt hän toimii sekä Kanadan liikuntaohjeiden projektin että Kanadan terveysmittausten tutkimuskomitean asiantuntijakomitean puheenjohtajana. Hän on haluttu puhuja, ja hän on julkaissut yli 160 artikkelia ja kirjan lukua lapsuusiän lihavuudesta, fyysisen aktiivisuuden mittaamisesta, liikuntafysiologiasta ja endokrinologiasta sekä terveysseurannasta. Tremblay sai hiljattain Nipissingin yliopiston kunniatohtorin arvonimen. Harshman-säätiön sponsoroima luentosarja alkoi vuosi säätiön entisen puheenjohtajan, tohtori Page Harshmanin kuoleman jälkeen vuonna 1977. Harshman-säätiö oli aiemmin mukana U of G:n entisen perhe- ja kuluttajatutkimuksen korkeakoulun kautta, mutta nyt se tukee sosiaali- ja soveltavien ihmistieteiden korkeakoulun perus- ja jatkotutkintostipendejä. Luennon esittää FRAN, ja se pidetään Cutten Fieldsissä, 190 College Ave. E.</w:t>
      </w:r>
    </w:p>
    <w:p>
      <w:r>
        <w:rPr>
          <w:b/>
          <w:color w:val="FF0000"/>
        </w:rPr>
        <w:t xml:space="preserve">id 260</w:t>
      </w:r>
    </w:p>
    <w:p>
      <w:r>
        <w:rPr>
          <w:b w:val="0"/>
        </w:rPr>
        <w:t xml:space="preserve">Tervetuloa blogiini! Lue läpi yllä olevat sivut, kommentoi ja jaa alla olevaa blogikirjoitusta, jos se auttaa sinua yhtään, ja ennen kaikkea ymmärrä, että olen täällä auttamassa. Valitse ILMAINEN markkinointi-uutiskirjeeni tämän sivun oikealla puolella ja tehdään ihania asioita, ystäväni ;) Ajattele vain, että aina kun ystäväsi, perheesi tai ylipäätään kuka tahansa tällä planeetalla sanoo, että et pysty tekemään jotain, he tuhoavat unelmasi. Haluan vain antaa tämän upota hetkeksi, koska et ehkä edes tajua, että se tapahtuu sinulle. Jos se kuitenkin ON todellisuutta, katso alla oleva video Pursuit of Happyness -ohjelmasta: Voi tuntua lähes mahdottomalta olla hyvinvoiva negatiivisessa ympäristössä, varsinkin jos tuo negatiivinen energia siirtyy suoraan sinuun. Siksi sinulla on oltava vahva, selkeä visio, jotta voit todistaa, että kielteiset sanojat ovat VÄÄRIN. Älä osta heidän energiaansa! Itse asiassa, jos joku sanoo teille, että ette pysty tekemään jotain, olipa kyse sitten taloudellisesta tai fyysisestä ... sillä ei todellakaan ole väliä; voitte käyttää sitä motivaationa toteuttaa unelmianne. Niille teistä, jotka suojelette JA tavoittelette unelmianne, nostan hattua teille kaikille!</w:t>
      </w:r>
    </w:p>
    <w:p>
      <w:r>
        <w:rPr>
          <w:b/>
          <w:color w:val="FF0000"/>
        </w:rPr>
        <w:t xml:space="preserve">id 261</w:t>
      </w:r>
    </w:p>
    <w:p>
      <w:r>
        <w:rPr>
          <w:b w:val="0"/>
        </w:rPr>
        <w:t xml:space="preserve">Vuonna 2006 yli 90 000 ihmisellä diagnosoitiin ihosyöpä Yhdistyneessä kuningaskunnassa. Näistä yli 10 000 oli pahanlaatuinen melanooma, joka on vakavin ihosyöpätyyppi. Joka vuosi noin 2 600 ihmistä kuolee ihosyöpään. Ihosyövät johtuvat auringon ultraviolettisäteiden (UV-säteiden) aiheuttamista vaurioista. Ihon suojaaminen auringolta voi auttaa ehkäisemään näitä syöpiä. Miten aurinko vahingoittaa ihoa? UV-säteet tunkeutuvat syvälle ihoon ja vahingoittavat soluja. Nämä solut ovat tällöin vaarassa muuttua syöviksi. Et voi tuntea UV-säteiden vahingoittavan ihoasi, ja se tapahtuu, vaikka aurinko ei tuntuisi kuumalta. Auringonpolttama saa ihon ylimmät kerrokset vapauttamaan kemikaaleja, jotka saavat verisuonet turpoamaan ja vuotamaan nesteitä. Iho muuttuu punaiseksi, tuntuu kuumalta ja kivuliaalta, ja vakava auringonpolttama voi johtaa turvotukseen ja rakkuloihin. "Auringonpolttama on vaarallista kaikenikäisille, mutta erityisen haitallista se on lapsille ja nuorille", sanoo Katy Scammell Cancer Research UK:n SunSmart-kampanjasta. "Auringonpolttama lapsuudessa voi lisätä huomattavasti riskiä sairastua ihosyöpään myöhemmin elämässä." Kun olet saanut auringonpolttaman, iho kuoriutuu päästäkseen eroon vaurioituneista soluista. Lopulta se paranee ja näyttää terveeltä, mutta pysyvää vahinkoa on saattanut syntyä. Jotkut asiantuntijat uskovat, että jo yksi rakkuloita polttava auringonpolttama episodi ennen 20 ikävuotta voi kaksinkertaistaa mahdollisuuden sairastua pahanlaatuiseen melanoomaan. Kuka on vaarassa? Ihosyöpään voi sairastua kuka tahansa, mutta suurimmassa vaarassa ovat henkilöt, joilla on: vaalea iho, joka palaa voimakkaassa auringonpaisteessa punaiset tai vaaleat hiukset paljon luomeja tai pisamia henkilökohtainen tai suvussa esiintyvä ihosyöpähistoria on jo ollut auringonpolttamia, erityisesti nuorena Ihmiset, joilla on luonnostaan ruskea tai musta iho, sairastuvat harvemmin ihosyöpään, sillä tummempi iho suojaa jonkin verran UV-säteiltä. Ihosyöpää voi kuitenkin silti esiintyä. Tarkista luomet muutosten varalta Pidä silmällä kaikkia luomeja ja pisamia, joita sinulla on. Jos ne muuttuvat (esimerkiksi kasvavat tai alkavat vuotaa verta), ota yhteys lääkäriin, sillä se voi olla varhainen merkki syövästä. Mitä aikaisemmin ihosyöpä havaitaan, sitä helpompi sitä on hoitaa, joten mene lääkäriin mahdollisimman pian. Ole turvassa auringossa Aurinkovaurioita ei tapahdu vain silloin, kun olet lomalla auringossa. Sitä voi tapahtua myös silloin, kun et odota sitä, esimerkiksi kun menet kävelylle tai istut puutarhassa. "Auringonsuojaus on asia, josta on oltava tietoinen joka päivä kesällä", Scammel sanoo. "Lomalla tai kotona voit suojata itsesi noudattamalla SunSmart-viestejä." Vietä aikaa varjossa kello 11 ja 15 välillä. Varmista, ettet koskaan pala. A im suojautua t-paidalla, hatulla ja aurinkolaseilla. Muista olla erityisen varovainen lasten kanssa. Käytä yli 15-kertoimista aurinkovoidetta. Ilmoita luomen muutoksista tai epätavallisista ihokasvaimista yleislääkärillesi. Huolehdi aina erityisesti lasten ihosta. Paras tapa on peittää heidät ja pitää heidät varjossa. Aurinkosängyt eivät ole turvallisia Aurinkosängyt eivät ole turvallinen vaihtoehto ulkona auringossa makaamiselle. Iho altistuu edelleen haitallisille UV-säteille. Aurinkosarjoihin ja muihin UV-rusketuslaitteisiin liittyviä terveysriskejä ovat muun muassa seuraavat: ihosyöpä ihon ikääntyminen uudelleen auringonpolttama iho kuivuus ja kutina kuhmurainen ihottuma silmien ärsytys kaihi "Aurinkosarjoissa ennen 35 vuoden ikää tapahtuva solariumin käyttö lisää ihosyövän riskiä jopa 75 prosenttia", Scammell sanoo. "Aurinkosarjat myös nopeuttavat ihon luonnollista ikääntymisprosessia." Alle 18-vuotiaiden on nyt kiellettyä käyttää solariumia, myös solariumeissa, kauneushoitoloissa, vapaa-ajan keskuksissa, kuntosaleilla ja hotelleissa. Lue lisää kohdasta Ovatko solariumit turvallisia? Lisää arviosi Kommentit Kommentit ovat henkilökohtaisia näkemyksiä. Kaikkia heidän antamiaan tietoja ei ole tarkistettu, eivätkä ne välttämättä pidä paikkaansa. outdoor girl sanoi 26. lokakuuta 2010 Olen aikuisopiskelija, joka tutkii auringonvaloa, ja vaikka olen täysin samaa mieltä tällä sivustolla annettujen neuvojen kanssa, olen huolissani alhaisista D-vitamiinipitoisuuksista, jotka on yhdistetty syöpäriskin todelliseen kasvuun. Yhdeksän kertaa todennäköisemmin kuolee syöpään vähäisen auringonoton aiheuttamien matalien D-vitamiinitasojen vuoksi kuin liian suuren auringon aiheuttaman ihosyövän vuoksi. D-vitamiinitasojen nostamisen hyödyt ovat hämmästyttävät, ei vain syövän, vaan minkä tahansa sairauden, joka johtuu solujen negatiivisista ominaisuuksista. Tämä tieto on oltava laajemmin saatavilla, jotta ihmiset voivat tasapainottaa uv-altistusta D-vitamiinin imeytymisen kanssa. phoenix23 sanoi 24. huhtikuuta 2010 id vain haluaisin sanoa u sanoa aurinkovoiteen laittamisesta.</w:t>
      </w:r>
    </w:p>
    <w:p>
      <w:r>
        <w:rPr>
          <w:b/>
          <w:color w:val="FF0000"/>
        </w:rPr>
        <w:t xml:space="preserve">id 262</w:t>
      </w:r>
    </w:p>
    <w:p>
      <w:r>
        <w:rPr>
          <w:b w:val="0"/>
        </w:rPr>
        <w:t xml:space="preserve">Viittaukset kappaleisiin toimivat normaalisti, merkitset kappaleen: [[some_label_you_understand]] kappaleen sisältö ja viittaat siihen tavalliseen tapaan: &amp;lt;&amp;lt;some_label_you_understand&amp;gt;&amp;gt\\... Viittauksen teksti on kappaleen numero. Jotta tämä toimisi HTML:ssä, sinun on luotava se DocBook-työkaluketjulla. 3. DocBook-työkaluketjujen konfigurointia koskevat tietolähteet DocBook on sisällön ja rakenteen merkintäkieli, joten myös AsciiDocin tuottama DocBook-merkintä rajoittuu sisältöön ja rakenteeseen. Ulkoasun ja muotoilun määrittely on DocBook-työkaluketjukohtaista. True Type Font -mimityyppi piti ilmoittaa nimenomaisesti --resource .ttf=application/x-font-ttf -vaihtoehdolla, koska sitä ei ollut rekisteröity Linux-järjestelmässäni. Yllä olevassa esimerkissä fonttitiedosto on samassa hakemistossa kuin AsciiDoc-lähdetiedosto ja se on asennettu samaan suhteelliseen sijaintiin EPUB-arkiston OEBPS-hakemistoon? -- ?jos fonttitiedostosi sijaitsee eri paikassa, sinun täytyy säätää --resource-optiota sen mukaisesti (katso lisätietoja a2x(1)-man-sivun RESOURCES-osiosta). CSS src -ominaisuuden URL-arvo asetetaan kohdefonttitiedostoon suhteessa CSS-tiedostoon. --resource-vaihtoehdon avulla voit lisätä minkä tahansa tiedoston (ei vain fonttitiedostoja) EPUB-tulostusdokumenttiin. CSS:n @font-face-säännön käyttäminen on monimutkainen aihe, eikä se kuulu tämän FAQ:n piiriin. Sisäänrakennetut läpivientimakrot käsitellään ennen muita sisäänrakennettuja korvauksia. Esimerkiksi koko seuraava rivi käsitellään yhtenä sisäänrakennettuna läpivientinä ja se esitetään yksirivisenä tekstinä (mikä ei ole tarkoitettu tulos): Tämä rivi toimii odotetusti: `single quoted text' ja +monospaced quoted text+ Backtick-lainausteksti näytetään kirjaimellisesti, toisin sanoen siihen sisältyvälle tekstille ei tehdä mitään korvauksia. Seuraavassa on joitakin esimerkkejä, jotka olisi vältettävä, jos käytettäisiin plus-lainausta ( ks. myös ): Automaattiset lisäykset `++i` ja `++j`. Polut `~/.vim` ja `~/docs`. Metodi `__init__`. Attribuutti `{id}`. 6. Miksi generoitu HTML title -elementin teksti on virheellinen? Todennäköisesti siksi, että dokumenttisi otsikko sisältää muotoiluja, jotka ovat tuottaneet HTML title -merkintää. Voit ratkaista tämän määrittelemällä title-attribuutin nimenomaisesti asiakirjan otsikossa. 7. AsciiDoc tuottaa joskus virheellistä tulostemerkintää, miksi? AsciiDoc on backend-agnostic, asciidoc-komento ei tunne tuottamansa backend-formaatin syntaksia tai rakennetta. Ulkoisten validointityökalujen on suoritettava erikseen tulostusasiakirjan validointi (syntaktinen ja rakenteellinen). Esimerkiksi AsciiDocin a2x-työkaluketjukomento suorittaa validointitarkistukset automaattisesti xmllint-ohjelmalla. 8. AsciiDocin toclevels-määrite ei toimi DocBook-tulosteiden kanssa, miksi? DocBookissa ei ole mahdollisuutta määritellä sisällysluettelon tasoja, mutta voit asettaa TOC-tason alempana työkaluketjussa välittämällä DocBook XSL Stylesheets toc.section.depth -parametrin dblatexille (--param-optiolla) tai xsltprocille (--stringparam-optiolla). Jos esimerkiksi haluat näyttää vain lukuotsikot kirjadokumentin TOC:ssa, aseta toc.section.depth arvoksi 0 . Lisää toc.section.depth-arvoa, jos haluat näyttää enemmän alaosioiden otsikoita. Jos käytät a2x:ää, voit asettaa asetukset lähdetiedostossa, esimerkiksi: AsciiDocin reftext-attribuuttia on käytetty asettamaan linkkiteksti nimenomaisesti 2. jakson 2. jaksolle . 13 . Voinko määritellä omia taulukkotyylejä? Sisäänrakennettujen tyylien lisäksi voit määritellä omia. Tämä (yksinkertaistettu) esimerkki HTML-taustaohjelmia varten määrittelee taulukkotyylin nimeltä red, joka asettaa taustasolun väriksi punaisen. Laita määritelmä ensin asetustiedostoon: 15. Mikä on AsciiDoc-tiedostojen suositeltava tiedostopääte? Tekstitiedoston .txt-pääte on suositeltava, mutta se on vain konventio, eikä ohjelmisto pakota sitä noudattamaan. AsciiDoc-lähdetiedostot ovat ihmisen luettavissa olevia tavallisia tekstitiedostoja, ja siksi .txt-pääte on tarkoitettu. Kaikki tekstieditorit tunnistavat</w:t>
      </w:r>
    </w:p>
    <w:p>
      <w:r>
        <w:rPr>
          <w:b/>
          <w:color w:val="FF0000"/>
        </w:rPr>
        <w:t xml:space="preserve">id 263</w:t>
      </w:r>
    </w:p>
    <w:p>
      <w:r>
        <w:rPr>
          <w:b w:val="0"/>
        </w:rPr>
        <w:t xml:space="preserve">TradeMe:n outo ja ihmeellinen maailma Kuten minkä tahansa James Bondin konna -tyylisen lähetyksenvalvontapaneelin tarinan pitäisi, tämäkin tarina alkaa salaisesta maanalaisesta organisaatiosta, jolla on hämärä johtaja. Tavallaan. Työskentelin mainoskampanjan parissa, joka halusi Dr. No -tyylisen lavastuksen edustamaan salaisen johtajansa piilopaikkaa. Kaikki pitivät suunnitelmista, joten aloimme rakentaa. Se oli elämän kokoinen: neljä metriä leveä, kaksi metriä korkea ja 1,8 metriä syvä. Siinä oli näyttöjä ja nuppeja, painikkeita, mittareita, numeroita osoittavia neuloja, kaikki mahdollinen. Se näytti aivan sellaiselta kuin 60-luvun Bond-elokuvissa. Se oli täydellinen. Kuvasimme mainoksen ja se oli täydellinen. Mutta asiakas vihasi sitä. Jos et työskentele mainosalalla, saatat pitää tätä hulluna. Jos työskentelet mainosalalla, tämä ei yllätä sinua. Meidän piti tehdä kokonaan uusi TVC, ja minulle jäi autotalliini valtava lähetyksen ohjauspaneeli. Jonkin ajan kuluttua siihen tottuu. Ihmiset tulivat käymään ja hämmästyivät nähdessään sen siellä. "Voi veljet", he sanoivat. "Mikä ihme tuo on? Ja sitten muistit, ettei kaikilla ollut sellaista." Ja sitten muistit, ettei kaikilla ollut sellaista. Sen rakentaminen oli maksanut noin 3000 dollaria. Se oli aika iso ja muutaman vuoden vanha, joten se ei ollut parhaassa kunnossa. Se oli myös tehty vain yhtä kuvausta varten, eikä sitä oltu suunniteltu pitkäikäiseksi, joten en todellakaan halunnut antaa ymmärtää, että se oli hyvä ostos. Ajattelin, että kirjoittaisin hieman lankaa, heittäisin sen TradeMe:hen ja toivon parasta. Lähetin ilmoituksen Twitteriin ja Facebookiin, ja pienen Uuden-Seelannin kauneuden vuoksi ei kestänyt kauan, ennen kuin @TradeMe-tili huomasi sen ja Ana Samways Sideswipe-yrityksestä sanoi olevansa innokas esittelemään sen. Päivän loppuun mennessä sillä oli 1 700 katselukertaa ja se oli TradeMe:n hienoissa huutokaupoissa. Yhtäkkiä se oli jo 6 000 katselukertaa. Tämä oli tavallaan koukuttavaa. Ja seuraavana aamuna Sideswipe. Sitten alkoivat kysymykset. Kysymykset TradeMe:ssä ovat eräänlainen Rorschachin testi - ne kertovat usein paljon enemmän kysyjästä kuin mikään muu. K: Nimeni on Alan ja haluaisin tietää, olenko tarpeeksi paha tähän erinomaiseen huutokauppaan? V : Se riippuu kai siitä. On kuitenkin joitakin hyviä indikaattoreita. Jos sinulla on lempinimi, kuten Kammottava Alan tai Alan Kauhea, olet varmasti tarpeeksi paha. Yritin olla rehellinen. K: Mitä iso punainen painike tekee? V: Niin, niin paljon. (Ei mitään) Jotkut olivat vain yksinkertaisesti outoja. K: Nimeni on Brian, pitäisikö minun vaihtaa nimeni johonkin pelottavampaan? V : Luulen, että se sopisi sinulle, jos alkaisit kutsua itseäsi Pinky and the Brianiksi. Jotkut saivat minut miettimään, onko se vielä kohteliaisuus, kun sanotaan, että sinun pitäisi luopua päivätyöstäsi ollaksesi kirjailija, jos päivätyösi on aika lailla kirjailijana oleminen. Luvut nousivat: 10 000 katselukertaa, sitten 11 000. Noin 100 kysymystä. Ystävät, jotka olivat TradeMe-asiantuntijoita, kertoivat minulle, että todellinen tarkkailtava luku on katsojien määrä: noin 300 katsojaa. Aloin ajatella, että tästä voisi saada kunnon summan. Päässäni olin jopa heittänyt pois Eta-maapähkinävoin ja ostanut hienoa tavaraa Noshista. Kaikki hedelmämme olivat muuttuneet luomuksi! Mutta kun loppu lähestyi, hinta oli yhä alhainen: 161 dollaria. Näytti siltä, että lähestymistapa, jonka mukaan ostaja kannattaa varoa, oli ehkä muuttunut ostaja pysy poissa. Tai ehkä monella ei ollut paljon käyttöä massiiviselle, tavallaan surkealle, hataralle ex-filmisarjalle. Mutta loppuhetkillä käytiin huutokauppaa. Raivokkaiden tarjousten sarja nosti hinnan 161 dollarista aina ... 175 dollariin asti. Kaiken kaikkiaan nautin todella 15MB:n kuuluisuudestani. Ja vaikka 175 dollaria oli parempi kuin se, että se olisi pitänyt purkaa ja hinata kaatopaikalle, näyttää siltä, että hedelmäni pysyy ruiskutettuna vielä vähän kauemmin. Idealog loves Idealogin sinulle tuo Video: uusimmassa numerossamme Innovators Awardsista Best Awardsiin juhlimme maan älykkäimpiä ja luovimpia mieliä. Lisäksi tutustumme Uuden-Seelannin ensimmäiseen kiihdyttämöön Lightning Labiin ja kerromme, miten se aikoo vauhdittaa teknologiakenttää, kerromme pyöräilymerkki Solon retrotyylistä ja paljon muuta mielenkiintoista.</w:t>
      </w:r>
    </w:p>
    <w:p>
      <w:r>
        <w:rPr>
          <w:b/>
          <w:color w:val="FF0000"/>
        </w:rPr>
        <w:t xml:space="preserve">id 264</w:t>
      </w:r>
    </w:p>
    <w:p>
      <w:r>
        <w:rPr>
          <w:b w:val="0"/>
        </w:rPr>
        <w:t xml:space="preserve">Kuvagalleriat PALO ALTO (CNET) -- Vuoden 2013 Motor Trend -autossa on kaikki ominaisuudet, joita voit odottaa tämän kunnian ansainneelta autolta. Siinä on kevyt kori, edistyksellinen muotoilu, tilava matkustamo ja runsaasti kuormatilaa. Se, mitä Tesla Model S:ssä ei ole, on polttomoottori. Motor Trend ylistää Model S:ää ja sanoo, että se ajaa kuin urheiluauto ja liehuu kuin supermalli Pariisin catwalkilla. En ole koskaan ajatellut, että auto voisi räiskiä, mutta vertailu on varmasti mieleenpainuva. Tämän täyssähköisen supermallin hinta on 58 570 dollaria, ja sen toimintasäde on 265 mailia. Se ei riitä maantieajoon, mutta uusi Supercharger-pikalatausasemien verkosto voisi tehdä siitä käytännöllisemmän pitkillä matkoilla. Olemme kulkeneet pitkän matkan sen jälkeen, kun Cadillac voitti ensimmäisen Motor Trendin vuoden auton vuonna 1949. Tuossa jättiläismäisessä oli huutava V8-moottori ja tarpeeksi kromia auringon peittämiseksi. Tässä on lyhyt katsaus Teslan kehityksen tärkeimpiin hetkiin: Heinäkuu 2003 -- Martin Eberhard ja Marc Tarpenning perustavat Tesla Motorsin Kaliforniassa. Huhtikuu 2004 -- Miljardööri ja PayPalin perustaja Elon Musk sijoittaa Teslaan ja liittyy yhtiön hallitukseen. Elokuu 2006 -- Näyttelijä George Clooney on yksi niistä, jotka tekivät 100 000 dollarin käsirahan 100 ensimmäisestä Tesla Roadster -sähköurheiluautosta. Teslan mukaan autot toimitetaan vuoden 2007 puolivälissä. Helmikuu 2007 -- Tesla kertoo rakentavansa 35 miljoonan dollarin tehtaan Albuquerqueen, N.M.:ään Model S:n valmistusta varten. Syyskuu 2007 -- Tesla lykkää Roadsterin lanseerausta, koska se tarvitsee lisää aikaa kestävyyden testaamiseen. Marraskuu 2007 -- Eberhard syrjäytetään. Myöhemmin hän haastaa Teslan oikeuteen, mutta kanteesta lopulta luovutaan. Maaliskuu 2008 -- Tesla aloittaa 109 000 dollarin Roadsterin tuotannon. Se myy lopulta 2 150 Roadsteria. Yhtiö ilmoittaa myyvänsä Model S:ää vuoteen 2010 mennessä. Kesäkuu 2008 -- Tesla peruu suunnitelmansa rakentaa tehdas New Mexicoon Kalifornian annettua sille verohelpotuksia. Ensimmäinen Teslan myymälä avataan Los Angelesissa. Lokakuu 2008 -- Muskista tulee toimitusjohtaja, ja hän sanoo Model S:n viivästyvän, kunnes yritys saa liittovaltion lainoja, ja vetoaa maailmanlaajuiseen finanssikriisiin. Maaliskuu 2009 -- Tesla alkaa ottaa vastaan varauksia Model S -malliin ja sanoo tuotannon alkavan vuoden 2011 lopulla. Yli 500 ihmistä varaa sedanit ensimmäisen viikon aikana. Kesäkuu 2009 -- Tesla saa Yhdysvaltain energiaministeriöltä 465 miljoonan dollarin lainat Model S:n tuotantoa varten. Elokuu 2009 -- Tesla ilmoittaa siirtävänsä pääkonttorinsa San Carlosista Palo Altossa sijaitsevaan suurempaan toimitilaan, jossa se aikoo myös valmistaa sähköisiä voimansiirtojärjestelmiä. Tammikuu 2010 -- Tesla rekisteröi osakkeidensa listautumisannin. Toukokuu 2010 -- Tesla ostaa entisen Toyotan ja General Motorsin tehtaan Fremontissa 42 miljoonalla dollarilla. Yhtiö työllistää Model S -mallia valmistavassa tehtaassa lopulta 1 000 työntekijää. Toukokuu 2010 -- Toyota Motor Corp. ja Tesla ilmoittavat tekevänsä yhteistyötä sähköajoneuvojen kehittämisessä. Toyota suostuu ostamaan Teslan osakkeita. Kesäkuu 2010 -- Teslan osakkeilla aletaan käydä kauppaa Nasdaqin pörssissä. Ne nousevat 40,5 prosenttia listautumishinnastaan (17 dollaria) ja sulkeutuvat 23,89 dollariin. Listautumisannilla kerätään 226,1 miljoonaa dollaria. Tammikuu 2011 -- Tesla raportoi ensimmäistä kertaa koko vuoden taloudellisista tuloksista ja kertoo, että se teki vuonna 2010 tappiota 154,3 miljoonaa dollaria. Tammikuu 2012 -- Teslan osakkeet putoavat, kun kaksi avaininsinööriä eroaa samana päivänä. Tesla lopettaa Roadsterin tuotannon ja keskittyy Model S:ään. Helmikuu 2012 -- Tesla paljastaa Model X -pienkatumaasturin ja kertoo sen tulevan myyntiin vuoden 2014 alussa. Toukokuu 2012 -- Teslan osakkeet nousevat, kun yhtiö ilmoittaa toimittavansa Model S:n ensimmäisille asiakkailleen 22. kesäkuuta. (Copyright 2012 by CBS San Francisco ja CNET. Kaikki oikeudet pidätetään. Tätä materiaalia ei saa julkaista, lähettää, uudelleenkirjoittaa tai levittää).</w:t>
      </w:r>
    </w:p>
    <w:p>
      <w:r>
        <w:rPr>
          <w:b/>
          <w:color w:val="FF0000"/>
        </w:rPr>
        <w:t xml:space="preserve">id 265</w:t>
      </w:r>
    </w:p>
    <w:p>
      <w:r>
        <w:rPr>
          <w:b w:val="0"/>
        </w:rPr>
        <w:t xml:space="preserve">Alan Moore , yksi viime vuosikymmenten vaikutusvaltaisimmista sarjakuvantekijöistä, on hyökännyt alan kollegaa Frank Milleriä vastaan ja tuominnut tämän työt naisvihamielisiksi, homofobisiksi ja "täysin harhaanjohtaviksi". Englantilainen Moore on luonut kriitikoiden ylistämiä sarjakuvia, kuten V for Vendetta ja Watchmen, kun taas amerikkalainen Miller on vastuussa Sin Citystä ja merkittävästä Batman-sarjakuvasta Dark Knight Returns. Molemmat ovat auttaneet muokkaamaan sarjakuvateollisuutta, ja monet heidän teoksistaan on sovitettu elokuviksi. Moore puhui sen jälkeen, kun Miller oli hyökännyt viime kuussa blogissaan Occupy-liikettä vastaan ja kuvaillut sitä "pelkäksi laumaksi lurjuksia, varkaita ja raiskaajia, hillittömäksi joukoksi, jota ruokkii Woodstockin aikakauden nostalgia ja mädäntynyt väärä oikeudenmukaisuus". Moore kuvaili maailmanlaajuisia kapitalismin vastaisia protesteja "täysin oikeutetuksi moraalisen närkästyksen ulvonnaksi" ja sanoi, että ne oli "hoidettu hyvin älykkäästi ja väkivallattomasti, mikä on luultavasti toinen syy siihen, miksi Frank Miller ei olisi siitä kovin tyytyväinen". Moore ennusti, että "jos kyseessä olisi ollut joukko nuoria, sosiopaattisia vigilantteja, joilla olisi ollut Batman-meikki kasvoillaan, [Miller] olisi suhtautunut siihen myönteisemmin". Miller herätti vihaa kirjoittaessaan, että Occupy "ei ole mitään muuta kuin kömpelö, huonosti ilmaistu yritys anarkiaan", jonka takana on "joukko iPhonea ja iPadia käyttäviä hemmoteltuja kakaroita, joiden pitäisi lakata olemasta työssä käyvien ihmisten tiellä ja etsiä töitä itselleen", koska "Amerikka on sodassa armotonta vihollista [al-Qaidaa ja islamismia] vastaan". Mooren mukaan kommentit olivat "suunnilleen sitä, mitä odotin häneltä". Hän lisäsi: "Frank Miller on henkilö, jonka töitä en ole juuri katsonut viimeiseen 20 vuoteen. Minusta Sin Cityn jutut olivat rakentamatonta naisvihaa; 300 [sarjakuvasarja vuodelta 1998] vaikutti hurjan ahistorialliselta, homofobiselta ja täysin harhaanjohtavalta. Mielestäni Frank Millerin töissä on todennäköisesti näkynyt melko epämiellyttävä herkkyys jo pitkään." Millerin uusimmassa teoksessa Holy Terror uusi supersankari, Fixer, taistelee al-Qaidaa vastaan. Moore, joka kutsuu itseään anarkistiksi - hänen kuvaromaanissaan V for Vendetta vallankumouksellinen V, jolla on yllään Guy Fawkesin naamari, pyrkii kaatamaan hallituksen - uskoo, että Occupy-mielenosoitukset ovat "vain tavallisia ihmisiä, jotka vaativat takaisin oikeuksia, joiden olisi aina pitänyt kuulua heille". Hän lisäsi: "En keksi mitään syytä siihen, miksi meidän pitäisi kansana katsoa vierestä, kun meidän ja lastemme elintaso laskee räikeästi, mahdollisesti sukupolvien ajan, kun ihmiset, jotka ovat saaneet meidät tähän tilanteeseen, on palkittu siitä - heitä ei todellakaan ole rangaistu millään tavalla, koska he ovat liian suuria kaatumaan." Hän sanoi myös, että he ovat liian suuria kaatumaan. Uskon, että Occupy-liike on tietyssä mielessä yleisö, joka sanoo, että heidän pitäisi päättää, kuka on liian suuri kaatumaan. "Anarkistina uskon, että valta pitäisi antaa ihmisille, joiden elämään tämä todella vaikuttaa. Enää ei riitä, että joukko ihmisiä hallitsee kohtaloamme. Heillä on valtaa vain siksi, että he hallitsevat valuuttaa. Heillä ei ole moraalista auktoriteettia, ja itse asiassa he osoittavat moraalisen auktoriteetin vastakohtaa."</w:t>
      </w:r>
    </w:p>
    <w:p>
      <w:r>
        <w:rPr>
          <w:b/>
          <w:color w:val="FF0000"/>
        </w:rPr>
        <w:t xml:space="preserve">id 266</w:t>
      </w:r>
    </w:p>
    <w:p>
      <w:r>
        <w:rPr>
          <w:b w:val="0"/>
        </w:rPr>
        <w:t xml:space="preserve">Miten työskennellä copywriterin kanssa Kokemuksemme mukaan parhaat tulokset saavutetaan, jos asiakas ja copywriter tekevät hyvää yhteistyötä. Suurimmat (ja parhaat) ideat syntyvät, kun asiakas ja copywriter työskentelevät yhdessä. Mitä copywriter voi tehdä puolestasi Polonilla copywriterimme voivat auttaa markkinointitiimiänne tai toimistoanne luomaan markkinointimateriaalia, kuten esitteitä, verkkosivustoja, tapaustutkimuksia, palkintomerkintöjä ja jopa sisältöä sosiaaliseen mediaan. Kirjoittajakonsulttimme voivat auttaa bränditiimiäsi tai -toimistoasi määrittelemään organisaatiosi äänensävyn - brändi-identiteettisi sanallisen osan. Voimme myös auttaa sinua kouluttamaan tiimisi kirjoittamaan kyseisellä äänensävyllä. (Järjestämme tätä koskevia työpajoja useille asiakkaillemme.) Miten tekstinkirjoittajalle annetaan ohjeet Suurin osa työstämme tulee henkilökohtaisten suositusten perusteella. Jos joku suosittelee sinulle kirjoittajaa, helpoin tapa saada asiat alkuun on ottaa puhelin käteen ja keskustella siitä, mitä etsit. Jos uskotte, että voisitte työskennellä yhdessä, hän tarvitsee briiffin. Briefingissä on kyse siitä, että tekstintekijälle annetaan oikea määrä oikeanlaista tietoa. Olemme aiemmin kirjoittaneet siitä, miten tekstinkirjoittajasi kannattaa briiffata, mutta on syytä toistaa, miten tärkeää on briiffata tehokkaasti. Tekstintekijäsi luottaa siihen, mitä kerrot hänelle. Mitä odottaa ensimmäiseltä luonnokselta Olet siis antanut copywriterille ohjeet ja odotat hänen ensimmäistä luonnostaan. Mitä sinun pitäisi odottaa? Kun kirjoitamme ensimmäistä luonnosta, pyrimme saamaan perusasiat kuntoon, jotta voimme saada asiakkaalta palautetta ideoistamme. Sitten tarkennamme kopiota toisessa luonnoksessa. Saatamme esimerkiksi ehdottaa muutamia eri vaihtoehtoja otsikoksi ja kysyä asiakkaalta, mistä hän pitää eniten. Miten antaa hyödyllistä palautetta Jotta ensimmäinen luonnos muuttuisi hiotuksi kirjoitukseksi, johon olet tyytyväinen, copywriter tarvitsee palautettasi. Sinun on yksinkertaisesti kerrottava copywriterille, mistä pidät ensimmäisessä luonnoksessa ja mitä haluaisit hänen tekevän toisin. Voit esimerkiksi sanoa: "Pidän otsikoista - mielestäni ne toimivat hyvin verkossa ja kuvastavat äänensävyä täydellisesti. Mutta minusta meidän pitäisi tehdä toimintakutsuista houkuttelevampia. Jos palautteesi on melko suoraviivaista, voit kirjoittaa sen sähköpostiin. Jos palautetta on vaikeampi selittää tai jos haluatte vaihtaa ajatuksia, on parasta soittaa ja keskustella asiasta. Jos laadit asiakkaana tehokkaan toimeksiannon ja annat hyödyllistä ja rakentavaa palautetta, olet tehnyt kaikkesi, jotta copywriting-prosessi onnistuisi. Loppu on copywriterin vastuulla. Jos haluat tietää, miten copywriter voisi auttaa organisaatiotasi, soita meille. Valitse kategoria Selaa päivämäärän mukaan Polonin kanssa työskenteleminen tarkoittaa, että tiedämme asiakkaidemme tekstien olevan hyvissä käsissä. He todella ymmärtävät tehtävänannon ja tuottavat meille jatkuvasti hyvää tekstiä. Ruth Barton - Partner, Hypernaked Mitä teemme Copywriting Kirjoittaminen painotuotteille Digitaalinen copywriting Kirjoituskonsultointi Äänensävy Toimituksellinen strategia Kestävä viestintä Kopiointitoimitus Feature-kirjoittaminen Bloggaaminen Interaktiivinen sähköposti Kirjoitustyöpajat Uusimmat muistiinpanot Guy Watsonin maanläheisen kielen ylistys He ovat estottomia, rehellisiä ja joskus hieman röyhkeitä. Riverford Organic Farmsin pomon Guy Watsonin kirjoittamat muistiinpanot ovat lämmittävää vaihtelua siihen mauttomaan yrityskulttuuriin, jota yritykset usein tarjoilevat asiakkailleen.</w:t>
      </w:r>
    </w:p>
    <w:p>
      <w:r>
        <w:rPr>
          <w:b/>
          <w:color w:val="FF0000"/>
        </w:rPr>
        <w:t xml:space="preserve">id 267</w:t>
      </w:r>
    </w:p>
    <w:p>
      <w:r>
        <w:rPr>
          <w:b w:val="0"/>
        </w:rPr>
        <w:t xml:space="preserve">Tässä vaiheessa, se on lähes varma asia kaikki 4 on mennyt...toisaalta Vick / Reid on ollut menestystä, mitä jos OLine oli parempi? Miksi en pääse eroon siitä tunteesta, että KC:n FO ei tiedä mitä voittaminen vaatii ja pitää yhden tai kaksi näistä jokereista vielä vuoden (Pioli mukaanlukien). Sivuhuomautuksena, miten ihmiset luulevat KC:n pärjäävän Reid/Vickin kanssa Casselin ja Romeon tilalla. Onko KC:llä jotain, mitä Phillyltä puuttuu ollakseen voittava joukkue, kuten riittävä O Line? Joku aloitti KC-foorumilla Andy Reid-ketjun, siksi kysyn. En usko, että saamme Vickin, mutta joku QB:tä vailla oleva antaa hänelle mahdollisuuden....ja KC voi olla liian lähellä Leavenworthia Vickille. No Vick teki jotain oikein vuonna -10 ja se ei ollut fluky stats kuten Casselin TD/INT suhde...hän ei tule koskaan olemaan keskimääräistä parempi puolustusten lukemisessa, mutta tuo Phillyn OLine on niin huono, että mitä jos se olisi vain riittävä? Reid saattaa käyttää juoksupeliä vähemmän, mutta se ei ole huono asia. Useimmat KC-fanit pitävät ajatuksesta, että Charlesia käytetään noin 15-18 juoksua ottelussa ja hänen uraansa jatketaan... mutta haluaisivat silti nähdä hänen saavan 25-30 juoksua isossa ja tiukassa pelissä. Kuolaan myös siitä, kuinka hyvä Charles olisi arvostetun syöttöpelin kanssa. _________________ terbo559 wrote: Kansas Cityn play calling on ennalta-arvattavaa. Tiedän milloin he syöttävät ja milloin juoksevat. No Vick teki jotain oikein vuonna -10 ja se ei ollut fluky stats kuten Casselin TD/INT suhde...hän ei tule koskaan olemaan keskimääräistä parempi puolustuksen lukemisessa, mutta tuo Phillyn OLine on niin huono, että mitä jos se olisi vain riittävä? Reid saattaa käyttää juoksupeliä vähemmän, mutta se ei ole huono asia. Useimmat KC-fanit pitävät ajatuksesta, että Charlesia käytetään noin 15-18 juoksua ottelussa ja hänen uraansa jatketaan... mutta haluaisivat silti nähdä hänen saavan 25-30 juoksua isossa ja tiukassa pelissä. Kuolaan myös siitä, kuinka hyvä Charles olisi arvostetun syöttöpelin kanssa. Ensinnäkin vuonna 2010 Vick pelasi hyvät ensimmäiset 6 peliä. Hän oli niissä peleissä erinomainen, ei epäilystäkään. Siitä eteenpäin kaudella hän oli 137/219 (62.6%), 1668 jaardia, 7.6 YPA, 8 TD, 6 INT. Ei varmasti huono vieläkään, mutta ei läheskään yhtä vaikuttava. Sitten katsotaan vuotta 2011. Sitten katsotaan vuotta 2012. Ja on selvää, että 2010 oli fluke-kausi. Se on hänen uransa ainoa kausi, jossa hän päätti vuoden yli 85:n ratingilla. Mitä Reidiin tulee - et todellakaan ymmärrä, kuinka paljon hän on juoksua välttelevä. Kysykää vaikka Eagles-faneilta, jotka haluavat McCoyn olevan enemmän mukana - he ovat olleet turhautuneita Reidin juoksupelin puutteeseen jo pitkään. McCoy on tehnyt keskimäärin 16,5 kuljetusta ottelussa vuodesta 2010 lähtien (en ottanut mukaan vuotta 2009, koska en ollut varma, kuinka paljon hän oli mukana). Haluatko nähdä Charlesin juoksevan palloa 25-30 kertaa tiukoissa peleissä? McCoy on juossut 25 kertaa tai enemmän vain 3/39 pelissä vuodesta 2010 lähtien. Hän on juossut yli 20 kertaa 8/39 pelissä. 15+ kertaa vain 22/39 pelissä. Jos haluat Reidin, se on hienoa ja hienoa, mutta juoksupeliä käytetään vähemmän kuin muiden valmentajien kanssa. Ja jos Vick on QB Reidin kanssa, satutat joukkuettasi vielä enemmän. _________________ Note to self: Sig lyö Buckweathin kanssa vetoa, että Chiefs ei voita yli 9 peliä vuonna 2012. Kukaan heistä ei jää. KC ottaa draftissa korkean pickin vaikka mitä ja saa varmasti Barkleyn tai Smithin. Vaikka Crennel on todennäköisin pitämään työpaikkansa, kun hän on uusi HC sekä suurin osa syytöksistä kohdistuu Pioliin, ansaitusti ja ansaitsemattomasti. Kun taas Reidin pitäisi ottaa vuosi vapaata tai työskennellä jossain OC:n assistenttina. Kun taas Vick menee todennäköisesti johonkin joukkueeseen kuten Jets, Cardinals tai jopa Bills kilpailemaan aloitustyöpaikasta. Cassel lähtee varamiehenä QB:lle, joka ei ole vaarassa menettää työpaikkaansa. _________________ Et voi lähettää uusia aiheita tällä foorumilla Et voi vastata aiheisiin tällä foorumilla Et voi muokata viestejäsi tällä foorumilla Et voi poistaa viestejäsi tällä foorumilla Et voi äänestää kyselyissä tällä foorumilla</w:t>
      </w:r>
    </w:p>
    <w:p>
      <w:r>
        <w:rPr>
          <w:b/>
          <w:color w:val="FF0000"/>
        </w:rPr>
        <w:t xml:space="preserve">id 268</w:t>
      </w:r>
    </w:p>
    <w:p>
      <w:r>
        <w:rPr>
          <w:b w:val="0"/>
        </w:rPr>
        <w:t xml:space="preserve">Brink Lindsey 1950-luvulle asti taistelu kansakunnan ruokkimisesta, vaatettamisesta ja työllistämisestä ohjasi suurinta osaa Yhdysvaltain poliittisesta elämästä. Orjuudesta New Dealiin poliittiset puolueet järjestäytyivät taloudellisten etujen ympärille ja kävivät kiihkeää keskustelua siitä, miten tuskallisen niukat resurssit tulisi parhaiten jakaa. Mutta kun kansakunnan talous kasvoi räjähdysmäisesti toisen maailmansodan jälkeisinä vuosina, esiin alkoi nousta uusia tarpeita - toisaalta merkityksen ja itseilmaisun etsiminen ja toisaalta vakauden ja perinteisiin arvoihin palaamisen tavoittelu. Brink Lindsey tarjoaa The Age of Abundance -teoksessaan rohkean uudelleentulkinnan 1900-luvun jälkipuoliskosta. Tässä sodanjälkeisen Amerikan laajassa historiassa rotu- ja sukupuolipolitiikan myllerrykset, vastakulttuurin nousu ja 1980- ja 1990-lukujen konservatiivinen vallankumous esitetään aivan uudessa valossa. Lukijat oppivat, miten ja miksi vasemmiston ja oikeiston nykyiset ideologiat syntyivät vastauksena massavaurastumisen uusiin haasteisiin. Kulttuurisodat synnyttäneet poliittiset ajatukset ovat kuitenkin nyt vanhentuneet. Kuten Washington Post osuvasti kiteytti Lindseyn näkemyksen amerikkalaisen politiikan ristiriidoista: "Republikaanit haluavat palata kotiin 1950-luvun Yhdysvaltoihin, kun taas demokraatit haluavat työskennellä siellä". Nykyisten ummehtuneiden ristiriitojen tilalle pyrkii uusi konsensus, jossa vasemmiston sosiaalinen vapaus ja oikeiston taloudellinen vapaus sekoittuvat potentiaalisesti voimakkaaksi libertarismin eetokseksi. The Age of Abundance paljastaa tämän merkittävän alkemian salaisen kaavan. Kirja on henkeäsalpaava lähimenneisyytemme uudelleenarviointi - ja se muuttaa tapamme ajatella tulevaisuutta. "Siitä lähtien, kun massavauraus, ilmiö, jollaista ei ole ennen ollut ihmiskunnan historiassa, räjähti sodanjälkeiseen Amerikkaan, yhteiskunnalliset ja poliittiset teoreetikot ovat ihmetelleet ja olleet huolissaan aineellisten olosuhteiden moraalisista ja jopa henkisistä seurauksista. Niukkuuden jättäminen taaksemme on ollut miellyttävää, mutta onko se ollut hyväksi meille - eli hyväksi sielullemme? Brink Lindseyltä vaadittiin luottamusta uskaltautua tälle hyvin kynnetylle maaperälle The Age of Abundance -kirjassaan. Tämä jatkuvasti innostava kirja oikeuttaa tuon luottamuksen. Lindsey on talousajattelija, jolla on John Maynard Keynesin tapaan taito tehdä lapidary-yhteenvetoja. Lindseyn harkittu hilpeys on hänen säkenöivän kirjansa tavoin kohtuullista." -- George F. Will, The New York Times Book Review Lue koko arvostelu "Herra Lindsey pitää massavaurautta hienona asiana. Hän pitää sitä myös tärkeimpänä voimana, joka on ajanut kulttuurista ja poliittista muutosta Amerikassa 1960-luvulta lähtien."" -- The Economist Lue koko artikkeli "Brink Lindseyn usein loistavan ikonoklastinen analyysi modernista amerikkalaisesta kulttuurista ja politiikasta osoittaa, miten maan poliittinen skitsofrenia on lisääntynyt sen taloudellisen vaurauden myötä. Lindseyn perusargumentti on tuore ja provokatiivinen, ja hänen oivalluksensa ovat usein häikäiseviä." -- Ronald Brownstein, Los Angeles Times Lue koko arvostelu "Brink Lindsey on kirjoittanut viisaan ja paljastavan kirjan, jossa yhdistyvät historian pitkä katsaus ja dokumentaristin silmä yksityiskohtaisuuteen. Herra Lindsey osoittaa, miten nyky-Amerikka syntyi teollisen vallankumouksen aikaansaamasta Jumalan ja mammonan yhdistämisestä 'yhdeksi, maailmaa muuttavaksi uskoksi', joka tunnetaan protestanttisena työetiikkana."" -- Chris Tucker, Dallas Morning News Lue koko arvostelu "Tässä on yksi tuoreimmista ja ajatuksia herättävimmistä Amerikan lähihistoriaa käsittelevistä kirjoista vuosiin." -- Adrian Wooldridge, The Right Nation -kirjan toinen kirjoittaja: Conservative Power in America "Näyttää meille, miten suuri saavutus taloutemme on -- se muokkasi yhteiskuntaamme ja kulttuuriamme, niin hyvässä kuin pahassa."" -- Michael Barone, vanhempi kirjoittaja, U.S. News &amp; World Report ja toinen The Almanac of American Politics -kirjan kirjoittajista "Brink Lindsey tarjoaa The Age of Abundance -kirjassaan ihailtavan - ja kipeästi kaivatun - mallin rationaalisesta, kunnioittavasta ja luettavasta poliittisesta argumentoinnista." -- Virginia Postrel, The Substance of Style -kirjan kirjoittaja "Yltäkylläisyyden aikakaudella libertaristinen hetki on ehkä koittanut, ja se on voittanut vanhan vasemmiston ja oikeiston välisen jaon." - Douglas S. Massey, Princetonin yliopiston sosiologian ja julkisten asioiden Henry G. Bryant -professori ja L-sanan paluun kirjoittaja: A Liberal Vision for the New Century "Lindsey tarjoaa henkeäsalpaavan analyysin avulla huimaavan</w:t>
      </w:r>
    </w:p>
    <w:p>
      <w:r>
        <w:rPr>
          <w:b/>
          <w:color w:val="FF0000"/>
        </w:rPr>
        <w:t xml:space="preserve">id 269</w:t>
      </w:r>
    </w:p>
    <w:p>
      <w:r>
        <w:rPr>
          <w:b w:val="0"/>
        </w:rPr>
        <w:t xml:space="preserve">Arsene Wenger on saanut tarpeekseen pelaajista, jotka valittavat ja valittavat, joten kun häneltä kysyttiin eilen pelaajista, jotka puhuvat lehdistössä ja haluavat lähteä, hän sanoi, että mielestäni jokaisen pelaajan tai työntekijän on aina puolustettava yritystä, jolle hän työskentelee, ja jos hän ei ole täysin tyytyväinen siihen, hänen on mentävä jonnekin muualle. Tämä on periaatteessa sitä, mitä minä ajattelen. Sitä sanon kaikille. Ja se on ihan reilua. Jos et ole tyytyväinen Arsenalissa, älä mene itkemään siitä lehdistölle, puhu managerille ja lähde jos olet niin onneton, älä anna lehdistölle vielä lisää ammuksia Arsenalin ampumiseen. Wengerin kommentit tulevat Bacary Sagnan sanottua, että Songin lähtö sai hänet miettimään joitakin asioita, mutta kun Wengeriltä kysyttiin suoraan puhuiko hän Sagnasta, hän sanoi, etten sanonut pelaajasta, vaan kaikista. Sinun täytyy puolustaa yritystäsi. Mutta olen myös aina sanonut, että Bacary rakastaa seuraa ja hän jää tänne. Hän ei halunnut olla negatiivinen. Odotan hänen jäävän ja haluan hänen jäävän, koska haastattelu ei todellakaan kuvasta lainkaan sitä, mitä hän ajattelee seurasta. Hän on aina osoittanut täydellistä sitoutumista jalkapallokentällä - joukkueelle ja seuralle. Se on paljon tärkeämpää. On tärkeää ymmärtää, mitä hän halusi sanoa. Elämässä on vapaus sanoa mitä haluaa, mutta on myös tärkeää ymmärtää, mitä ihmiset ajattelevat seurasta ja työstään. On aina tärkeää, että heidän kanssaan on hyvä kommunikaatio. Wenger puhui Sagnan kanssa haastattelusta tiettyjen lehtitietojen mukaan, mutta en usko, että kenellekään pelaajalle voi jättää mitään epäselvyyttä. Etkö ole tyytyväinen? Lähde sitten talsimaan.</w:t>
      </w:r>
    </w:p>
    <w:p>
      <w:r>
        <w:rPr>
          <w:b/>
          <w:color w:val="FF0000"/>
        </w:rPr>
        <w:t xml:space="preserve">id 270</w:t>
      </w:r>
    </w:p>
    <w:p>
      <w:r>
        <w:rPr>
          <w:b w:val="0"/>
        </w:rPr>
        <w:t xml:space="preserve">Mike Gesell ja Adam Woodbury aloittavat tänä vuonna Iowassa.  Gesell teki 18 pistettä 19 minuutissa heidän näytösottelussaan.  Hän oli 3/5 kaaren ulkopuolelta.  Kuinka paljon kilpailukykyisempiä olisimme, jos nuo kaksi aloittaisivat puolestamme? Meillä ei ehkä ollut suuria mahdollisuuksia saada Woodburya, mutta meillä oli mahdollisuus.  Mutta Gesellin saamatta jättäminen on todella ikävää, rehellisesti sanottuna. Olen samaa mieltä Norm.  Se, ettei NU saanut Geselliä, ei oikein miellyttänyt minua.  Hän on/oli ensimmäinen eräiden hyvien lasten joukossa, jotka tulevat alueelta (Gesell, Woodbury, Agau, Thurman, jne.) ja tähän mennessä NU on ollut 0-3 tällä osastolla.  Nebraskan osavaltio ja alue ei tuota paljon Div 1 rekrytointeja, mutta kun niitä on, ne pitää saada pysymään kotona.  En laita Agau:ta liikaa Milesin piikkiin, koska hän pääsi myöhään peliin mukaan, mutta Thurman on yksi, jos hän saa hänet jäämään.   Olen kuullut joidenkin sanovan, että Thurman on parempi prospect kuin Agau.  Niiltä, jotka tietävät, onko se totta.  Olen myös kuullut huhuja, joiden mukaan valmentaja Miles painostaa Agauta täysillä saadakseen hänet jäämään.  Tietääkö kukaan tätä?  Kiitos. Jossain vaiheessa madon on käännyttävä, eikö niin?  Annan Milesille tunnustusta siitä, että hän näyttää ymmärtävän kohtaamansa haasteen, ja lisäksi hän on sellainen, joka on itse asiassa ottanut mukaansa ohjelmia, jotka ovat olleet huonossa jamassa, ja muuttanut ne kunnioitettaviksi ohjelmiksi.  Mutta se on helpompaa alemmilla tasoilla.  Suuren konferenssin huipulle kiipeäminen on eri asia.  Joukkueet, joita CSU kohtasi konferenssissa, pelissä kuin pelissä, eivät ole samalla tasolla kuin joukkueet, joita kohtaamme B1G:ssä. Noin samaan aikaan, kun olimme siirtymässä B1G:hen, minulla oli tilaisuus keskustella Andy Markowskin kanssa, ja hänen analyysinsä mukaan konferenssin vaihtaminen toisi Docille sen eron, että B1G:n valmennus oli vahvempaa ylhäältä alaspäin kuin Big 12:ssa.  Ja vaikka Doc saattaisi pystyä hiipimään joitakin voittoja Big 12:n joukkueita vastaan huonommasta lahjakkuudesta huolimatta, se ei todennäköisesti tapahtuisi läheskään yhtä helposti B1G:ssä.  Koska valmennus on parempi.  Siksi rekrytoinnin piti parantua.  Mutta niin ei käynyt. Tähän mennessä Miles on tuonut joitakin pelaajia, mutta vielä ei ole nähty, saammeko yhtään parempia pelaajia kuin Docin aikana.  Olen toiveikas, että ensi vuoden luokka on askel ylöspäin, mutta toistaiseksi en ole varma, että se on ollut sitä.  Te kaikki voitte pitää Vuceticia silmällä kauden edetessä ja kertoa minulle mielipiteenne siitä, onko hän tulevaisuuden tähti meille vai ei tai onko hän valmis tämän tason kilpailuun vai ei.  Samaan aikaan Iowassa heillä on uusi tulokas point guard, joka aloittaa heidän joukkueessaan, aivan kuten meillä.  Ja aivan kuten meilläkin, mutta heidän sentterinsä aloittaa. Minun pitäisi päästä yli siitä.  Kesti jonkin aikaa, mutta lopulta pääsin yli siitä, ettei Roburt Sallie pelaa täällä.  Pääsen Gesellin yli myös.  Kun hän valmistuu, olen varma, että hänen rekrytointinsa on haalistunut muisto.  Paitsi jos olemme yhä B1G:n kellarissa ja Iowa osallistuu turnauksiin.  Jos niin käy, olen varma, että kärsin trikotillomaniasta ja muista vastaavista häiriöistä. Bruce Chubick, joka pelasi Nebraskassa, mutta valmentaa nyt Omaha Southissa, alkoi kirjoittaa vanhalle HHC:n foorumille valmentajanvaihdoksen aikoihin, kun Agaun rekrytointi kiihtyi, ja hän sanoi, että hänen mielestään yhdellä Centralin lapsista (oletan, että se oli Thurman) oli NBA-potentiaalia.  Ei mikään lukko päästä NBA:han, mutta jos asiat loksahtavat kohdalleen hänen pelinsä kanssa, hänellä olisi potentiaalia päästä sinne.  Ja tämän sanoo joku, joka on pelannut muutaman NBA:han menneen kaverin kanssa ja pelannut aika monia muita vastaan, jotka ovat päässeet NBA:han.  Joten, ottakaa mitä mieltä olette, mutta ei vähempi auktoriteetti kuin Bruce Chubick pitänyt yhtä Centralin alivoimapelaajaa (Thurman?) parempana. Bruce Chubick, joka pelasi Nebraskassa, mutta valmentaa nykyään Omaha Southissa, alkoi kirjoittaa vanhalle HHC:n foorumille valmentajanvaihdoksen aikoihin, kun Agaun rekrytointi kiihtyi, ja hän sanoi, että hänen mielestään yksi Centralin nuorista (oletan, että se oli Thurmanin</w:t>
      </w:r>
    </w:p>
    <w:p>
      <w:r>
        <w:rPr>
          <w:b/>
          <w:color w:val="FF0000"/>
        </w:rPr>
        <w:t xml:space="preserve">id 271</w:t>
      </w:r>
    </w:p>
    <w:p>
      <w:r>
        <w:rPr>
          <w:b w:val="0"/>
        </w:rPr>
        <w:t xml:space="preserve">Armo: jumalallinen ympäristö Kun Australian katolinen kirkko viettää "armon vuotta", NSW:n Jamberoon luostarin benediktiinisisar Magdalen Mather pohtii, mitä "armo" merkitsee hänelle. Magdalen Mather OSB* Tänä vuonna Jamberoon luostarissa tehtäväni on ollut puhua armosta. Sanat ovat niin ihania, hämmästyttäviä, hämmentäviä, valaisevia ja salaperäisiä asioita. 'Armo' on ollut minulle tällainen sana viime kuukausina. Sanakirja on ensimmäinen käyttämäni apuväline, kun yritän ymmärtää sanojen, erityisesti "hengellisten" sanojen, merkitystä. Englannin kielen sanan 'grace' alkuperä liittyy kiitollisuuteen. Muistan, että armon hetkiin elämässäni liittyy aina kiitollisuuden tunteita ja kokemus siitä, että olen saanut lahjan. Oxford Dictionary jatkaa määrittelemällä armon "Jumalan ilmaiseksi ja ansaitsemattomaksi suosioksi, joka ilmenee syntisten pelastuksena ja siunausten antamisena". Minusta teologiset määritelmät ovat aina aluksi vaikeita, ja minulla on kiusaus jättää ne "liian vaikeaan koriin". Niillä tuntuu olevan vain vähän tekemistä elämäni jokapäiväisen todellisuuden kanssa. Kokemus on kuitenkin opettanut minut sinnikkääksi. Kun vietän aikaa niiden kanssa, niiden syvempi merkitys tulee selväksi. Tämä paljastaa usein niiden suuren merkityksen jokapäiväisen elämäni kannalta. Ensimmäinen asia, joka on kokemuksestani ilmeinen ja vahvistava, on se, että armo on ilmainen. Se on lahja, joka annetaan eikä sitä ansaita. En voi ansaita armoa tai ansaita sitä olemalla jotenkin "hyvä". Itse asiassa armossa ja sen antamisessa on kyse Jumalasta. Armo on Jumalan luonteen ulosvirtaus; se on keino, jolla Jumala liikkuu jatkuvasti minua kohti runsaana lahjana ja siunauksena. Kuulin hiljattain, että "vetovoima on totuuden voima, joka paistaa läpi". Armoa täynnä olevat hetket, armollinen liike, armollinen toiminta tai puhe ovat kokemuksia, jotka loistavat hyvin puoleensavetävässä valossa. Armo näyttää ilmentävän energiaa, joka on hyväntahtoista ja virtaavaa, ystävällistä ja spontaania. Se on voima, joka on vapaa epätodellisuudesta tai manipuloinnista. Armo vetää meitä puoleensa. Armo on totuuden voima, joka loistaa läpi - tämä on Jumalan miljöö, Jumalan olemuksen ulosvirtaus. Armo on Jumala, joka loistaa lävitsemme, joka tulee meitä kohti ja kohtaa meidät, nousee meissä, virtaa lävitsemme, välillämme ja keskuudessamme. On tärkeää, ettemme tule sen tielle ja estä sitä. Meidän tehtävämme on yksinkertaisesti olla avoimia vastaanottamaan sitä, tunnistamaan se ja tuntemaan itsemme siunatuiksi. Yksi suosikkikohdistani ja myös yksi syvimmistä lohdutuksistani löytyy toisesta kirjeestä korinttilaisille. Pyhä Paavali valittaa piikistä lihassa, joka kiusaa häntä jatkuvasti. Hän rukoilee Herraa poistamaan sen ja kuulee vastauksen niin selvästi: "Minun armoni riittää sinulle, sillä voima on täydellinen heikkoudessa". Pyhän Paavalin tavoin minun on rentouduttava ja lakattava murehtimasta sitä, että olen epätäydellinen ihminen! Herra kehottaa minua tuntemaan epätäydellisyyteni ja voimattomuuteni. Tämä totuuden paikka on ainoa, josta käsin voin todella avautua Jumalan ihanalle armolle, joka tekee puolestani sen, mitä en voi tehdä itse. Se on paradoksin paikka, jossa voima täydellistyy heikkoudessa. Armon Jumala mahdollistaa elämiseni, ja minä saan kokea itseni rakastetuksi ja suosiolliseksi Jumalan silmissä. Armo tekee aina enemmän puolestani kuin mitä voin koskaan tehdä itse. Tässä on syvä yhteys Jumalan tahtoon. Jumalan tahto on autuaaksi tekevä tahto eli tahto, joka voi vain siunata. Autuaaksi tekevä tahto antaa pyhän autuuden. Jumalan tahto on se unelma, jonka Jumala on saanut aikaan meidän jokaisen luomisessa - täynnä armoa ja totuutta. Tunnustus: Isä Michael Casey OCSO:lle kiitokset ilmaisusta "vetovoima on totuuden voima, joka loistaa läpi" ja ajatuksesta Jumalan autuaallisesta tahdosta unelmana, joka välittää pyhää autuutta. *Sisko Magdalen Mather on ollut Jamberoon, NSW, benediktiiniläisyhteisön jäsen 17 vuoden ajan. Hän ohjaa säännöllisesti ryhmäretriittejä ja antaa hengellistä ohjausta luostarin retriittimökeissä majoittuville. Kuka on lähimmäiseni on laadukas tuotanto, joka kertoo laupiaan samarialaisen tarinan. Viehättävien, nykyaikaisten kuvien avulla tämä vihkonen korostaa benediktiiniläisiä arvoja, jotka auttavat meitä kohtaamaan maailmamme haasteet.</w:t>
      </w:r>
    </w:p>
    <w:p>
      <w:r>
        <w:rPr>
          <w:b/>
          <w:color w:val="FF0000"/>
        </w:rPr>
        <w:t xml:space="preserve">id 272</w:t>
      </w:r>
    </w:p>
    <w:p>
      <w:r>
        <w:rPr>
          <w:b w:val="0"/>
        </w:rPr>
        <w:t xml:space="preserve">Wolftrap - As Long As You Love lyrics Herää yöllä niin yksinäinen nukkumaan Miksi olemme lähellä? Mitä ikinä se tarvitsee. Otit sanani, älä petä sinua. Annoin sinulle sydämeni, pidä se kotinasi. Kulta, kun olet poissa, yöt tuntuvat niin pitkiltä hautaan pääni ja haikeisiin uniin piiloudun. Katson silmiisi, näen auringonnousun Se on jokia ja rauhaa ja kanervaa makeampia tuutulauluja. Kuuntele minua nyt, se oli yksin missä kävelimme läpi Ja pidempään kulunut kädessämme Niin panee kaikki pelkosi hätäiseksi. Sillä niin kauan kuin rakastat, niin kauan kuin välität ja pysyt vierelläni, tiedän, ettei kukaan koskaan jää välillemme. Niin kauan kuin rakastat, niin kauan kuin välität ja pysyt vierelläni, tiedän, ettei kukaan koskaan jää välillemme. Koska niin kauan kuin rakastat, niin kauan kuin välität ja pysyt vierelläni, tiedän, ettei kukaan koskaan jää välillemme. Herää yöllä niin yksinäinen nukkumaan Miksi olemme lähellä? Mitä tahansa se tarvitsee.</w:t>
      </w:r>
    </w:p>
    <w:p>
      <w:r>
        <w:rPr>
          <w:b/>
          <w:color w:val="FF0000"/>
        </w:rPr>
        <w:t xml:space="preserve">id 273</w:t>
      </w:r>
    </w:p>
    <w:p>
      <w:r>
        <w:rPr>
          <w:b w:val="0"/>
        </w:rPr>
        <w:t xml:space="preserve">Mitkä ovat rajoitetusti vapaana olevien henkilöiden oikeudet asumiseen ja asumistukeen? Yleensä ihmisille myönnetään Yhdistyneessä kuningaskunnassa rajoitettu loma työskentelyä, opiskelua, vierailuja tai perheenjäsenten tapaamista varten sillä ehdolla, että heidän on pystyttävä asumaan ja elättämään itsensä ilman julkisia varoja. Asunto- ja etuusoikeutta koskevissa säännöksissä tämä näkyy siten, että he eivät useimmissa tapauksissa ole oikeutettuja etuuteen. Henkilöt, joilla on rajoitettu oleskelulupa, voivat hakea suoraan asuntoyhteisöiltä, koska näitä hakemuksia varten ei ole kelpoisuussäännöksiä. Lyhytaikaisesti oleskelevat henkilöt (vierailijat ja jotkut lyhytaikaiset opiskelijat) voivat saada kielteisen päätöksen, koska asuntojärjestöt pyrkivät yleensä majoittamaan ihmisiä, jotka aikovat jäädä alueelle joksikin aikaa. Maahanmuuttosäännöt julkisista varoista löytyvät täältä: tässä sääntöjen osassa annetaan yleisiä määritelmiä, ja "julkiset varat" määritellään, mutta osan lopussa on yksityiskohtainen selvennys, joka on myös osa sääntöjä. Asuminen ja sosiaalipalvelujen tuki Henkilö, jolla on rajoitettu loma ja joka elättää itsensä omista varoistaan, voi olla oikeutettu asumistukeen enintään 42 päivän (kuuden viikon) ajan, jos hänen varansa ovat tilapäisesti keskeytyneet; tätä poikkeusta sovelletaan, vaikka hänen lomalleen on asetettu rajoituksia, jotka estävät julkisten varojen käytön. Asumistuki henkilöille, joiden varat ovat keskeytyneet Jos henkilö, jolla on rajoitettu loma, on elättänyt itsensä, mutta hänen varansa ovat tilapäisesti keskeytyneet, hänellä on oikeus asumistukeen enintään 42 päivän (kuuden viikon) ajan, jos hänellä on perusteltu syy olettaa, että hänen varansa palautuvat pian. Lisätietoja tästä on kohdassa Kuka on oikeutettu asumistukeen. Näin on siitä huolimatta, että heidän Yhdistyneessä kuningaskunnassa oleskeluaan on rajoitettu. Walesissa näistä maista kotoisin olevat henkilöt ovat myös oikeutettuja paikallisviranomaisen myöntämään heille asuntoavustusta ja asunnottomuuspalveluja. Asumistuki pariskunnille, joista toisella on rajoitettu loma Pariskunnan jäsen, jolla on rajoitettu loma (ja joka ei siis olisi oikeutettu HB/CTB:hen, jos hän olisi naimaton) mutta jonka kumppani on oikeutettu HB/CTB:hen (esim. Yhdistyneen kuningaskunnan kansalainen), voi saada HB/CTB:tä edellyttäen, että kumppani tekee hakemuksen. Kumppanilla tarkoitetaan tässä aviopuolisoa/rekisteröityä avopuolisoa tai henkilöä, joka asuu hänen kanssaan ikään kuin hän olisi hänen aviopuolisonsa/avopuolisonsa. Asuntojen jonotuslistahakemukset, joissa kotitalouteen kuuluu henkilöitä, joilla on rajoitettu loma Kuka tahansa tukikelpoinen henkilö voi tehdä hakemuksen asunnottomana tai asunnon jonotuslistalle pääsemiseksi, mutta ongelmia voi syntyä, jos hakemukseen kuuluu henkilöitä, jotka eivät ole tukikelpoisia, koska heillä on rajoitettu loma (tai ei ole lainkaan lomaa, esim. pariskunta, jonka toinen jäsen on Yhdistyneen kuningaskunnan kansalainen ja toisella on rajoitettu loma). Jos kelpoisuusehdot täyttävä hakija hakee pääsyä neuvoston jonotuslistalle tai osallistumista jakojärjestelmään, paikallisviranomaisen on arvioitava hakijan tarpeet jakojärjestelmänsä mukaisesti ja annettava kohtuullinen etusija tietyntyyppisille hakijoille, mukaan lukien hakemukset, jotka on tehty tilanahtauden tai sosiaalisten tai lääketieteellisten tarpeiden perusteella. Niin kauan kuin hakija on tukikelpoinen, muut kotitalouden jäsenet otetaan huomioon päätettäessä tarpeesta ja kohtuullisesta etusijajärjestyksestä, vaikka he eivät itse olisi tukikelpoisia maahanmuuttaja-asemansa vuoksi: ks. asia R (Kimvono) v. Tower Hamlets London Borough Council [2001] 33 HLR 239. Kun paikallisviranomainen vastaanottaa hakemuksen tällaisessa tapauksessa, sen on ensin päätettävä, ketä on kohtuullista pitää kotitalouden jäsenenä, ja tässä yhteydessä se voi ottaa huomioon henkilön maahanmuuttaja-aseman väliaikaisuuden: ks. asia Ariemuguvbe . Näin ollen vaikka olisi kohtuullista, että neuvosto ei ottaisi mukaan hakijan aikuista lasta, kun tämä oli jo asunut itsenäisesti (Ariemuguvbe), olisi kohtuutonta sulkea pois alaikäinen lapsi (Kimvono -- ks. edellä). Säännöt siitä, kuka voi tosiasiassa hakea asuntoa Englannissa, todennäköisesti vaihtelevat tulevaisuudessa eri paikallisviranomaisten välillä, koska 18. kesäkuuta 2012 annetulla Localism Act -säädöksellä tehtiin muutoksia, joiden ansiosta kaupungit voivat laatia omat paikalliset sääntönsä siitä, kuka voi hakea asuntorekisteriin tai jonotuslistalle.  Monet valtuustot eivät kuitenkaan välttämättä anna erityisiä paikallisia sääntöjä tai saattavat antaa ne myöhemmin paikallisten kuulemisten jälkeen. Sääntömuutokset eivät saa syrjiä suoraan tai välillisesti tiettyjä kansallisuuksia tai etnisiä ryhmiä (lisätietoja tästä on sivulla Mitä on syrjintä? ) Uudet säännöt eivät vaikuta asunnottomuusavustuksiin, eivätkä ne koske Walesia . Asunnottomuushakemukset, joissa kotitalouteen kuuluu henkilöitä, joilla on rajoitettu loma Määritettäessä ensisijaista tarvetta ja asunnottomuutta paikallisviranomaisen on jätettävä huomiotta kaikki kotitalouteen kuuluvat henkilöt, jotka eivät ole oikeutettuja</w:t>
      </w:r>
    </w:p>
    <w:p>
      <w:r>
        <w:rPr>
          <w:b/>
          <w:color w:val="FF0000"/>
        </w:rPr>
        <w:t xml:space="preserve">id 274</w:t>
      </w:r>
    </w:p>
    <w:p>
      <w:r>
        <w:rPr>
          <w:b w:val="0"/>
        </w:rPr>
        <w:t xml:space="preserve">Vuonna 1886 perhe muutti Lontooseen, jossa heidän Russell Squarella sijaitsevasta kodistaan tuli sosialistien ja suffragistien kokoontumiskeskus. Molemmat olivat myös Fabian Societyn jäseniä. Kuten June Hannam on todennut: "Sylvian omaan kiinnostukseen sosialistista ja feminististä politiikkaa kohtaan vaikutti hänen vanhempiensa toiminta ja myös monet tunnetut puhujat ja kirjailijat, jotka vierailivat perheen luona." Näinä vuosina Richard ja Emmeline jatkoivat osallistumistaan taisteluun naisten oikeuksien puolesta ja auttoivat vuonna 1889 perustamaan painostusryhmän, Women's Franchise League . Järjestön päätavoitteena oli saada naisille äänioikeus paikallisvaaleissa. Vuonna 1893 Richard ja Emmeline Pankhurst palasivat Manchesteriin, jossa he perustivat uuden itsenäisen työväenpuolueen (ILP) osaston. Vuoden 1895 parlamenttivaaleissa Pankhurst asettui ILP:n ehdokkaaksi Gortoniin, joka oli kaupungin teollinen esikaupunkialue, mutta hävisi. Hänen isänsä kuoli puhjenneeseen mahahaavaan vuonna 1898. Sylvia oli ollut hyvin läheinen isänsä kanssa eikä koskaan päässyt yli tämän kuolemasta. Toisin kuin hänen äitinsä ja sisarensa, Sylvia säilytti sosialistiset vakaumuksensa, jotka hänen isänsä oli opettanut hänelle lapsena. Vuoteen 1905 mennessä tiedotusvälineet olivat menettäneet kiinnostuksensa naisten oikeuksien puolesta käytyyn taisteluun. Sanomalehdet uutisoivat harvoin kokouksista ja kieltäytyivät yleensä julkaisemasta naisten äänioikeuden kannattajien kirjoittamia artikkeleita ja kirjeitä. Vuonna 1905 WSPU päätti käyttää erilaisia menetelmiä saadakseen julkisuutta, jota se uskoi tarvitsevansa äänioikeuden saamiseksi. Lokakuun 13. päivänä 1905 Christabel Pankhurst ja Annie Kenney osallistuivat Lontoossa järjestettyyn kokoukseen, jossa kuultiin Britannian hallituksen ministeriä Sir Edward Greytä. Greyn puhuessa molemmat naiset huusivat jatkuvasti: "Antaako liberaalihallitus ääniä naisille?". Kun naiset kieltäytyivät lopettamasta huutamista, poliisi kutsuttiin häätämään heidät kokouksesta. Pankhurst ja Kenney kieltäytyivät lähtemästä, ja kamppailun aikana eräs poliisi väitti, että naiset potkivat ja sylkivät häntä. Pankhurst ja Kenney pidätettiin ja heitä syytettiin pahoinpitelystä. Christabel Pankhurst ja Annie Kenney todettiin syyllisiksi pahoinpitelyyn, ja kummallekin määrättiin viiden shillingin sakko. Kenney ja Pankhurst todettiin syyllisiksi pahoinpitelyyn, ja kummallekin määrättiin viisi shillinkiä sakkoa. Kun naiset kieltäytyivät maksamasta sakkoa, heidät lähetettiin vankilaan. Tapaus järkytti kansakuntaa. Ensimmäistä kertaa Britanniassa naiset olivat käyttäneet väkivaltaa saadakseen äänioikeuden. Vuonna 1906 Sylvia lopetti opintonsa Royal College of Artissa ja työskenteli täysipäiväisesti WSPU:n hyväksi. Myöhemmin samana vuonna hän sai ensimmäisen kerran vankeutta protestoituaan oikeudessa oikeudenkäynnissä, jossa naiset eivät saaneet puhua puolustuksekseen. Sylvia oli myös hyvin aktiivinen työväenpuolueessa, ja hänestä tuli puolueen alahuoneen johtajan Keir Hardien läheinen ystävä. Freedom's Cause -kirjan kirjoittajan mukaan: Lives of the Suffragettes (2003): "Nuori opiskelija, joka oli nyt 24-vuotias, oli ihastunut viisikymmenvuotiaaseen poliitikkoon tavalla, joka ylitti pelkän ihailun tai ystävyyden. Suhteen kehittyessä näiden tunteiden monimutkaisuus tuli selvemmäksi. Sylvia näki Hardien osittain poliittisena sankarina, osittain isähahmona ja osittain potentiaalisena rakastajana. Vähitellen Sylvia alkoi vastata Sylvian tunteisiin... Hardie auttoi Sylvian muuttamaan halvempaan asuntoon, rauhoitti hänen uurteista otsaansa ja vei hänet ulos piristävälle aterialle. Siitä lähtien Sylvia vieraili usein hänen luonaan alahuoneessa, ja he kävelivät yhdessä St James's Parkissa tai viettivät iltaa Nevill's Courtissa. Se, miten he suhtautuivat siihen, että hän oli jo naimisissa, ei ole täysin selvää." Kesällä 1908 WSPU otti käyttöön taktiikan rikkoa hallituksen rakennusten ikkunoita. Kesäkuun 30. päivänä suffragetit marssivat Downing Streetille ja alkoivat heittää pieniä kiviä pääministerin talon ikkunoista. Tämän mielenosoituksen seurauksena kaksikymmentäseitsemän naista pidätettiin ja lähetettiin Hollowayn vankilaan. Kesäkuun 25. päivänä 1909 Marion Wallace-Dunlopia syytettiin "St Stephen's Hallin, House of Commonsin, kivityön tahallisesta vahingoittamisesta leimaamalla sitä lähtemättömällä kumileimasimella, mikä aiheutti vahinkoa 10 s:n arvosta". Wallace-Dunlop todettiin syylliseksi tahalliseen vahingontekoon, ja kun hän kieltäytyi maksamasta sakkoa, hänet lähetettiin vankilaan.</w:t>
      </w:r>
    </w:p>
    <w:p>
      <w:r>
        <w:rPr>
          <w:b/>
          <w:color w:val="FF0000"/>
        </w:rPr>
        <w:t xml:space="preserve">id 275</w:t>
      </w:r>
    </w:p>
    <w:p>
      <w:r>
        <w:rPr>
          <w:b w:val="0"/>
        </w:rPr>
        <w:t xml:space="preserve">Jaa tämä tarina Yksi suurimmista haasteista, jonka monet ihmiset kohtaavat miettiessään, miten he voivat suositella muita ihmisiä, on pelko siitä, että he suututtavat ystäviä prosessin aikana. BrightTalkin äskettäisessä seminaarissa, jossa käsiteltiin suosittelijoiden hankkimista, minulta kysyttiin, miten tehdä esittelyjä menettämättä ystäviä. Kysymys kuului kokonaisuudessaan: "Yritän tehdä suosituksia eräälle henkilölle, jonka tapasin vakuutus- ja rahoitussuunnittelualalla. Vaikeutena on, että jos annan hänelle vain ystävien ja tuttujeni nimiä, saatan ärsyttää heitä, kun hän alkaa ottaa heihin yhteyttä. Mutta on myös vaikeaa esittää kysymyksiä, joilla pätevöittää liidiä, koska se on luonteeltaan hieman henkilökohtaista." Vastauksessa on kaksi osaa. Ensimmäinen osa on suosittelijan määritelmässä. Monet toimialat ja myyntitiimit keskittyvät keräämään ihmisiltä nimiä ja numeroita osana "suosittelustrategiaansa". Sitten he soittavat mielellään kylmäsoittoja näille ihmisille ja saavat toivottavasti riittävästi nimiä, jotta he saavat myyntiä. Tämä ei ole suosittelun tuottamista, se on liidien tuottamista. Ne ovat täysin eri asioita. Kuvittele itsesi istumassa työpöydän ääressä ja yrittämässä noudattaa määräaikaa. Puhelin soi. Joku yrittää myydä sinulle jotain. Et odota soittoa, et välttämättä tunnista, että sinulla on tarvetta heidän palveluilleen, eikä sinulla rehellisesti sanottuna ole aikaa tai halua selvittää asiaa. Käytetäänkö esittelyssä jonkun tuttavan nimeä vai ei. Kuvittele nyt sama kohtaus. Tällä kertaa vain odotat puhelua, tiedät, mistä on kyse ja miksi se on sinulle tärkeä. Vaikka olisitkin kiireinen, olet paljon vastaanottavaisempi soittajalle ja sille, mitä hänellä on sanottavana. Tämä johtuu siitä, että hänet on ohjattu sinun luoksesi. Toisin sanoen ystävä on suositellut heidän palveluitaan, koska he saattavat pystyä auttamaan sinua, ja sinä olet suostunut ottamaan vastaan heidän puhelunsa. Vastaukseni ensimmäinen osa on siis se, että sinun ei pitäisi antaa ystäviesi nimiä johtolankoina heidän tietämättään. Voit melkein taata, että suututat sillä tavalla useamman kuin yhden henkilön. Miten siis voit voittaa henkilökohtaisten kysymysten esittämiseen liittyvän ongelman? Rahoitusneuvojan, jota yrität ohjata, pitäisi pystyä auttamaan sinua siinä. Pyydä häneltä esimerkkejä hänen tyypillisistä asiakkaistaan ja siitä, milloin he tarvitsevat hänen apuaan. Ei henkilökohtaiseen taloudelliseen tilanteeseen, vaan yleiseen. Ihmiset tarkastelevat taloussuunnitteluaan tyypillisesti silloin, kun jotain tapahtuu, joka muuttaa heidän tilannettaan. Kyse voi olla siitä, että he ovat ostamassa ensiasuntoa, odottavat ensimmäistä lastaan, suunnittelevat eläkkeelle jäämistä tai monista muista syistä. Edellä mainitut esimerkit ovat kaikki tilanteita, jotka voit helposti tunnistaa ystävissäsi. Jos taloussuunnittelija pystyy selittämään, miksi ihmiset tarvitsevat kyseisessä tilanteessa hänen apuaan ja mitä eroa hän voi saada aikaan, sinun pitäisi olla helppo välittää tämä viesti niin, että ystäväsi haluavat puhua hänen kanssaan, koska hän voi tehdä heidän elämästään parempaa tai helpompaa. Sinun ei tarvitse riskeerata ihmissuhteita, kun välität suosituksia. Itse asiassa, jos teet asiat oikein, se voi vaikuttaa myönteisesti ihmisiin, se auttaa sinua rakentamaan suhteita ja saamaan uusia ystäviä. Hyvä erottelu... Olen aiemmin huomannut, että lyhyt ja kohtelias sähköposti on usein parempi kuin "lämmin" puhelu. Lisäksi viimeksi, kun kokeilin sitä, se johti uusiin liiketoimiin. Se ei koskenut potentiaalista asiakasta, johon olin ottamassa yhteyttä, mutta eräs heidän kontaktinsa tarvitsi SEO-tekstintekijää. Luulen, että suosittelulla tai jopa johtolangalla on kuitenkin potentiaalia mennä pieleen. Nimeni välitettiin eteenpäin tietämättäni muutama vuosi sitten, ja sain puheluita parin päivän välein. Olin tuolloin kohteliaasti sanonut "ei kiitos", mutta he eivät hyväksyneet kieltävää vastausta. Se asetti lähettäjän huonoon valoon, vaikka ei tietenkään ollut heidän vikansa, että tämä "häirikkö" oli liian sinnikäs ja töykeä. Kuulostaa siltä, että mainitsemasi "suositus" (oikeastaan johtolanka, kuten kuulostaa) meni pieleen juuri siksi, että henkilö, joka välitti nimesi eteenpäin, ei ollut ensin puhunut kanssasi. Suosittelun ensimmäinen sääntö on varmistaa, että "potentiaalinen henkilö" on kiinnostunut ja odottaa soittoa. Muuten se ei ole kovinkaan suuri parannus kylmään puheluun verrattuna. p_blogger_Andy Lopata: Lopata: Kiitos kommentoinnista, Tracey. Kuulostaa siltä, että "lähete" (oikeastaan</w:t>
      </w:r>
    </w:p>
    <w:p>
      <w:r>
        <w:rPr>
          <w:b/>
          <w:color w:val="FF0000"/>
        </w:rPr>
        <w:t xml:space="preserve">id 276</w:t>
      </w:r>
    </w:p>
    <w:p>
      <w:r>
        <w:rPr>
          <w:b w:val="0"/>
        </w:rPr>
        <w:t xml:space="preserve">Vuoden 2011 asunnottomien laskennan tulokset ovat tulleet Vuoden 2011 asunnottomien laskenta julkaistiin tällä viikolla.  Raportin kohokohtia ovat mm: Asunnottomien kokonaismäärä pysyi lähes ennallaan. Vuonna 2011 löydettiin 2650 ihmistä, kun vuonna 2008 laskettiin 2660 ihmistä. Muutos on tilastollisesti merkityksetön. Suojaamaton asunnottomuus väheni dramaattisesti. Vuonna 2008 ilman suojaa oli 1 574 ihmistä, kun taas vuonna 2011 heitä oli 758, mikä merkitsee 52 prosentin vähennystä. Tämä viittaa siihen, että turvakotipaikkojen lisääminen eri puolilla aluetta ja neuvontatyöntekijöiden jatkuvat ponnistelut tuottavat tulosta. Suojatun asunnottomuuden määrä kasvoi merkittävästi. Hätämajoituspaikoissa ja vastaavissa laitoksissa olevien ihmisten määrä kasvoi 74 prosenttia - 1 086:sta vuonna 2008 1 892:een vuonna 2011. Tämä kasvu ei olisi ollut mahdollista ilman lisättyä vuodepaikkakapasiteettia. Ihmiset viipyivät hätämajoituspaikoissa lyhyemmän aikaa. Kaiken kaikkiaan 77 prosenttia turvakodeissa olleista kyselyyn vastanneista ilmoitti olleensa turvakodeissa alle kolme kuukautta edellisen 12 kuukauden aikana. Tämä on osoitus paremmasta turvakotien läpivirtauksesta ja tehokkuudesta. Aboriginaaliväestö oli edelleen yliedustettuna asunnottomien joukossa. Aboriginaaliväestön osuus Metro Vancouverin koko väestöstä on noin 2 prosenttia, mutta he ovat edelleen yliedustettuina 27 prosentilla asunnottomista. Nuorten asunnottomuus lisääntyi. Alle 25-vuotiaita ilman huoltajaa olevia nuoria oli yhteensä 397. Tämä oli korkein ilman huoltajaa olevien asunnottomien nuorten määrä, joka alueella on koskaan todettu - 9 prosenttia enemmän kuin vuonna 2008 ja 34 prosenttia enemmän kuin vuonna 2005. Naisten osuus asunnottomien määrästä kasvoi. Naisten osuus asunnottomista on kasvanut vuodesta 2005 lähtien. Vuonna 2005 joka neljäs asunnoton (26 %) oli nainen, mutta vuonna 2011 lähes joka kolmas (30 %). Laskettujen asunnottomien perheiden määrä kasvoi. Löydettiin 56 asunnotonta perhettä, joissa oli 54 lasta. Tämä oli suurin koskaan laskennassa todettu perheiden määrä. Suurin osa lapsista, 32 lasta 54:stä, oli 12-vuotiaita tai nuorempia. Suurin osa asunnottomista perheistä (55 %) ilmoitti olevansa asunnottomia perheen hajoamisen, kaltoinkohtelun tai ristiriitojen vuoksi. Useammat vanhukset olivat asunnottomia pidempään. Vaikka heidän määränsä ei kasvanut vuodesta 2008, yli 55-vuotiaita ja sitä vanhempia henkilöitä löytyi yli 200 kappaletta. Lähes 48 prosenttia vanhuksista oli pitkäaikaisasunnottomia, jotka olivat olleet ilman asuntoa vähintään vuoden ajan. Suurella osalla tästä väestöstä oli myös terveysongelmia. Asunnottomien ihmisten terveydentila on huonontunut. Useiden terveyshaasteiden esiintyvyys asunnottomien keskuudessa lisääntyi merkittävästi. Lähes kaksi kolmesta tutkitusta asunnottomasta (62 %) ilmoitti useista terveysongelmista, joista joka kolmas (31 %) ilmoitti kolmesta tai neljästä terveyshaasteesta. Ilman suojaa olevilla asunnottomilla oli vaikeuksia saada ruokaa. Lähes 70 prosenttia asunnottomista ei ollut saanut kunnon ateriaa kahteen tai useampaan päivään, kun heidät tavattiin laskentapäivänä. Toisaalta 75 prosenttia suojattomista asunnottomista ilmoitti syöneensä kunnon aterian 24 tunnin kuluessa laskennasta. Lisää uusi kommentti Nimesi Kommentti * CAPTCHA Tämä kysymys on tarkoitettu testaamaan, oletko inhimillinen kävijä ja estämään automaattiset roskapostitukset. Jätä tämä kenttä tyhjäksi Kommentit (1) Mielestäni on hyvä, että tämä tieto jaetaan yleisölle. On niin paljon, mitä emme tiedä asunnottomista, ja näiden tilastojen tunteminen auttaa meitä määrittämään, mitä reittejä heidän auttamisekseen seuraavaksi pitäisi ottaa. Asunnottomuus on kasvava ongelma kaikkialla maailmassa casino-en-ligne, mutta on yhä enemmän ihmisiä, jotka astuvat esiin auttamaan niitä, jotka haluavat apua.</w:t>
      </w:r>
    </w:p>
    <w:p>
      <w:r>
        <w:rPr>
          <w:b/>
          <w:color w:val="FF0000"/>
        </w:rPr>
        <w:t xml:space="preserve">id 277</w:t>
      </w:r>
    </w:p>
    <w:p>
      <w:r>
        <w:rPr>
          <w:b w:val="0"/>
        </w:rPr>
        <w:t xml:space="preserve">Coventrystä, Yhdistyneestä kuningaskunnasta kotoisin oleva, palkittu Dark Side Of The Wall on yksi maan johtavista Pink Floyd -tribuuttibändeistä, jolla on takanaan yli 12 vuotta säännöllisiä konserttiesityksiä. Bändi on loistava esiintyessään tarkasti Floydin laajasta ohjelmistosta, aina ensimmäisestä studioalbumista vuonna 1967 aina viimeiseen vuonna 1994 julkaistuun albumiin, ja se luo myös ainutlaatuisen Pink Floyd -konsertin kokemuksen. Lisätietoja bändin taustoista ja siitä, mitä DSOTW:n keikalta voi odottaa, saat klikkaamalla tästä . HEAR US LIVE - BREATHE (2.84MB) Nauhoitettu livenä The Pointin lavalla Cardiffissa kesäkuussa 2007.</w:t>
      </w:r>
    </w:p>
    <w:p>
      <w:r>
        <w:rPr>
          <w:b/>
          <w:color w:val="FF0000"/>
        </w:rPr>
        <w:t xml:space="preserve">id 278</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Julkaisupäivämäärä: Maaliskuu 26, 2002 Erik Weihenmayer syntyi verkkokalvosairauteen, rappeuttavaan silmäsairauteen, jonka vuoksi hän sokeutuisi kolmetoistavuotiaana. Erik oli kuitenkin päättänyt nousta tämän tuhoisan vamman yläpuolelle ja elää täysipainoista ja jännittävää elämää. Tässä koskettavassa ja inspiroivassa muistelmateoksessa hän kertoo kamppailustaan ylittää rajoja, joita näkövamma - ja näkevä maailma - asetti hänelle. Hän puhuu koskettavasti perheensä roolista hänen taistelussaan sokeuden esteiden ylittämiseksi: äidistä, joka rukoili ihmettä, joka palauttaisi hänen poikansa näön, ja isästä, joka rohkaisi häntä tavoittelemaan sitä kaukana olevaa vuorenhuippua. Hän kertoo myös unelmastaan kiivetä maailman seitsemälle huipulle ja siitä, miten hän on muuttamassa unelmaansa hämmästyttäväksi todellisuudeksi (alle sata vuorikiipeilijää on tehnyt sen). Tämä on tarina siitä, miten uskalletaan unelmoida mahdottomien vastoinkäymisten uhatessa, aina McKinleyn lumihuipulta Aconcaguan ja Kilimanjaron huipuille ja Mount Everestiin, joka on äärimmäinen haaste. Se kertoo rohkeuden löytämisestä, jotta voi tavoitella äärimmäistä huippua ja muuttaa elämänsä joksikin todella ihmeelliseksi. "Ihailen sinua suunnattomasti. Olet inspiraation lähde muille sokeille ja monille muille, jotka näkevät hyvin." (Jon Krakauer, Into Thin Air -kirjan kirjoittaja ) Erik Weihenmayerilla oli syntyessään verkkokalvosairaus, rappeuttava silmäsairaus, jonka vuoksi hän sokeutui kolmetoistavuotiaana. Erik oli kuitenkin päättänyt nousta tämän tuhoisan vamman yläpuolelle ja elää täysipainoista ja jännittävää elämää. Tässä koskettavassa ja inspiroivassa muistelmateoksessa hän kertoo kamppailustaan ylittää rajoja, joita hänen näkövammansa - ja näkevä maailma - asettivat hänelle. Hän puhuu koskettavasti perheensä roolista hänen taistelussaan sokeuden esteiden ylittämiseksi: äidistä, joka rukoili ihmettä, joka palauttaisi hänen poikansa näön, ja isästä, joka rohkaisi häntä tavoittelemaan sitä kaukana olevaa vuorenhuippua. Hän kertoo myös unelmastaan kiivetä maailman seitsemälle huipulle ja siitä, miten hän on muuttamassa unelmaansa hämmästyttäväksi todellisuudeksi (alle sata vuorikiipeilijää on tehnyt sen). Tämä on tarina siitä, miten uskalletaan unelmoida mahdottomien vastoinkäymisten uhatessa, aina McKinleyn lumihuipulta Aconcaguan ja Kilimanjaron huipuille ja Mount Everestiin, joka on äärimmäinen haaste. Se kertoo rohkeuden löytämisestä, jotta voi tavoitella äärimmäistä huippua ja muuttaa elämänsä joksikin todella ihmeelliseksi. "Ihailen sinua suunnattomasti. Olet inspiraation lähde muille sokeille ja monille muille, jotka näkevät hyvin." (Jon Krakauer, Into Thin Air -kirjan kirjoittaja )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From Publishers Weekly Tässä koskettavassa ja seikkailujen täyttämässä muistelmateoksessa Weihenmayer aloittaa näkönsä asteittaisesta menettämisestä hyvin nuorena lapsena. Kun hänestä tuli täysin sokea lukioikäisenä, hän oli jo kehittänyt piirteet, jotka veivät hänet maailman korkeimpien vuorten huipuille sekä arkielämän usein vaarallisille rinteille: viehätysvoimaa, sitkeyttä, huumorintajua, rakkautta vaaroihin ja huolta muista. Hänen kaunopuheisessa muistelmateoksessaan on nähtävissä kaikki nämä piirteet. Weihenmayer - jännityksen etsijä, joka taivaalla...</w:t>
      </w:r>
    </w:p>
    <w:p>
      <w:r>
        <w:rPr>
          <w:b/>
          <w:color w:val="FF0000"/>
        </w:rPr>
        <w:t xml:space="preserve">id 279</w:t>
      </w:r>
    </w:p>
    <w:p>
      <w:r>
        <w:rPr>
          <w:b w:val="0"/>
        </w:rPr>
        <w:t xml:space="preserve">Lisätietoja laitteiston spekseistä ja julkaisuaikataulusta ei ole kerrottu, mutta WPCentralin mukaan "nykyiseen WP8-laitteistoon verrattuna se on jotain ainutlaatuista". Microsoftin tiedottaja kieltäytyi kommentoimasta huhuja suoraan. "Uskomme vahvasti laitteistokumppaneihimme ja yhdessä keskitymme tuomaan Windows Phone 8:n markkinoille heidän kanssaan", hän sanoi lausunnossaan. Nokia-johtaja Stephen Elop kertoi kuitenkin tiistaina All Things D:lle, ettei hän ole nähnyt todisteita Redmondin suunnitelmista tuoda markkinoille omaa puhelinta. Lisäksi Microsoftilla - kuten Nokiallakin - olisi hänen mukaansa vaikeuksia kilpailla Applen iPhone 5:n ja Samsungin Galaxy S3:n kaltaisten laitteiden kanssa. "Minulla ei ole viitteitä siitä, että he suunnittelisivat omaa puhelinta", Elop sanoi sivustolle. "He voivat tehdä sen, jos he niin haluavat." Nokia sitoutui Windows Phone -käyttöjärjestelmään viime vuonna, ja se tuo markkinoille uusimmat Windows Phone 8 -pohjaiset Lumia 920- ja 820-älypuhelimet myöhemmin tänä vuonna . China Timesin mukaan Microsoftin puhelin lanseerataan "Surface"-brändinimellä. Microsoft kuulemma yllätti PC-kumppaninsa kesäkuussa julkistetun Windows 8 Surface -tablettinsa uutisilla, joten spekulaatiot siitä, että yhtiö kehittää salaa omaa älypuhelinta, eivät ehkä ole kovin kaukaa haettuja.</w:t>
      </w:r>
    </w:p>
    <w:p>
      <w:r>
        <w:rPr>
          <w:b/>
          <w:color w:val="FF0000"/>
        </w:rPr>
        <w:t xml:space="preserve">id 280</w:t>
      </w:r>
    </w:p>
    <w:p>
      <w:r>
        <w:rPr>
          <w:b w:val="0"/>
        </w:rPr>
        <w:t xml:space="preserve">Yhdistykset, seurat ja hyväntekeväisyysjärjestöt Australian seurat ja yhdistykset ovat riippuvaisia jäsenmyynnistä, sponsoroinnista ja varainkeruusta saaduista varoista selviytyäkseen.  Kun etsit yksinkertaista strategiaa, jonka avulla voit kasvattaa tulojasi ja vähentää kiinteitä menojasi, jotta voit sijoittaa enemmän rahaa siihen, mitä teet parhaiten, sinulla on jatkuvasti haasteita. Yli 21 vuoden ajan australialaiset kerhot, yhdistykset ja hyväntekeväisyysjärjestöt ovat kääntyneet Bartercardin puoleen auttaakseen ratkaisemaan nämä ongelmat luomalla tuloja tuottavia ja rahaa säästäviä strategioita.  Ne käyttävät Bartercardia myydäkseen myymättä jäänyttä mainostilaa, sponsoripaketteja ja lippuja.  Ne säästävät käteistä tuottamillaan kaupallisilla dollareilla kompensoimalla osan menoistaan käyttämällä Bartercardia tilaisuuksiin, arpajaispalkintoihin, kauppatavaroihin ja menestyksekkääseen toimintaan tarvittaviin laitteisiin liittyviin kustannuksiin. Kuuntele, miten Bartercard-jäsenemme käyttävät Bartercardia... Richard Clarke, NZ Breakers "Olemme saaneet sponsorointimme toimimaan integroimalla sen liiketoimintamme jokaiselle tasolle - meillä on keskeisiä kuluja, kuten painatus ja catering, jotka olemme voineet hankkia toimittajilta suoraan Bartercardin kautta, tapahtumapaikkamme ovat voineet hyväksyä T$:n osana maksujaan, koska ne ovat voineet kattaa osan suorista kuluistaan T$:lla, ja henkilökuntamme ja pelaajamme ovat auttaneet käteisrahan muuntamisessa käyttämällä Bartercard-verkostoa henkilökohtaisiin menoihin. Olemme myös pystyneet auttamaan muiden sponsoreidemme lisäarvon tuottamisessa käteisrahan muuntamisen yhteydessä hankkimalla markkinointimahdollisuuksia Bartercardin kautta ja myymällä niitä edelleen muille sponsoreille." Gold Coast Titans, Michael Searle Bartercardin soveltaminen seurassamme on säästänyt tuhansia dollareita. Bartercardissa on saatavilla lähes mitä tahansa. Liiketoiminta on nykyään monipuolista, ja vaihtoehtoisten, ei-käteisrahoitteisten ratkaisujen tarkastelu toimii erityisen hyvin. Suosittelen muille seuroille Bartercardin käyttöä... se on toiminut meillä. Daniel Herbert, Queensland Reds "Queensland Rugbyssa meitä rohkaisevat Bartercardin tarjoamat mahdollisuudet ja uudet suhteet, joita voimme luoda toimittajien ja uusien sponsorikumppaneiden kanssa. Bartercard on enemmän kuin pelkkä liiketoimintaväline - se on itsenäinen liiketoimintastrategia, joka hyödyttää tehokkaasti säännöstömme kaikkia tasoja, Queensland Redsin eliitti- ja lippulaivajoukkueesta aina pelin ruohonjuuritasolla toimiviin yhteisöllisiin seuroihin asti. Roger Phillips, Australian Rainforest Foundation "Bartercard on mahdollistanut sen, että voimme ostaa tavaroita ja palveluita kaupallisilla dollareilla, ja lisäksi se on johtanut jatkuviin liikesuhteisiin tärkeimpien toimittajien kanssa, joita emme ehkä olisi löytäneet Bartercard-yhteisön ulkopuolelta.  Pidämme Bartercard-tulojamme arvokkaana osana liiketoimintaamme. Bartercardin jäsenyydestä on meille kaksi hyötyä. Saamme uusia liiketoimintakumppanuusmahdollisuuksia Bartercardin erilaisten verkostoitumistapahtumien kautta, ja pystymme ostamaan Bartercardista tuotteita, jotka voimme muuttaa rahaksi myymällä niitä elävissä ja hiljaisissa huutokaupoissamme. "Bartercard on ollut loistava lisätulovirta yhdistyksellemme. Hyödynnämme Bartercardia pääasiassa edustusjoukkueiden ohjelmissa ja jäsenpakettiemme tarvikkeiden ostamisessa.  Kulutamme edustusjoukkueidemme majoitukseen ja kuljetuksiin, mikä vie yleensä suuren osan vuotuisesta käteisbudjetistamme. Viime vuonna kuittasimme 15 prosenttia kokonaiskuluistamme Bartercardin kauppadollareilla, minkä ansiosta pystyimme hyödyntämään käteisvarojamme muihin kohteisiin!" Dave Emblem, Blue Tongues Ice Hockey "Meillä ei olisi joukkuetta ilman Bartercardin tukea. Bartercardilla on ollut suuri vaikutus seurallemme. Liityttyämme Bartercardiin olemme onnistuneet hankkimaan sponsoreita ja myyneet erilaisia jäsenyyspaketteja Bartercardin jäsenille. Sponsorijärjestelyistä ja jäsenmyynnistä saamamme tulot auttavat meitä hankkimalla tarvittavan käyttöpääoman, jota tarvitsemme klubimme toimintaan." Jos siis haluat... Myydä enemmän mainostilaa ja jäsenyyksiä Lisätä sponsorointia, lahjoituksia ja tapahtumien osallistujamääriä Parantaa profiiliasi ilmaisten paikallisten, kansallisten ja kansainvälisten markkinointimahdollisuuksien avulla ...ja jos haluat... Säästä käteistä tilaisuuksissasi ja säännöllisissä tapahtumissasi Säästä käteistä huutokauppa- tai arpajaispalkintoja ostaessasi Säästä käteistä laitteisiin ja muihin toimintatarvikkeisiin Hyödynnä Bartercardin 20 000 yritystä! Seuraava potentiaalinen jäsenesi, sponsorisi tai lahjoittajasi voi olla aivan nurkan takana. Soita Bartercardiin jo tänään</w:t>
      </w:r>
    </w:p>
    <w:p>
      <w:r>
        <w:rPr>
          <w:b/>
          <w:color w:val="FF0000"/>
        </w:rPr>
        <w:t xml:space="preserve">id 281</w:t>
      </w:r>
    </w:p>
    <w:p>
      <w:r>
        <w:rPr>
          <w:b w:val="0"/>
        </w:rPr>
        <w:t xml:space="preserve">Rakastamme hyvää olutta Lähitulevaisuudessa Lower Mainlandissa järjestetään muutamia hienoja oluttapahtumia.  Sain tietää niistä CAMRA Vancouverin sähköpostilistan ja CAMRA Vancouverin Facebook-ryhmän kautta.  Jos haluat tietää viimeisimmistä hienoista oluttapahtumista, suosittelen liittymään sekä listalle että ryhmään.  En kuitenkaan pysähtyisi siihen, vaan harkitsisin täysivaltaiseksi CAMRAn jäseneksi liittymistä.  25 dollarin maksu tulee nopeasti takaisin säästöinä ja muina etuina, luota minuun, tee se, liity .  Nyt tapahtumiin: Big Ridge Surreyssä järjestää panimomestarin illallisen tiistaina 28. päivä klo 19.00.  Illallinen maksaa 40 dollaria, ja siinä on neljä herkullista ruokalajia, joista jokaisen parina on maukas Big Ridge -olut. Lue lisää. On jälleen kerran aika järjestää vuosittaiset Dix Summer Caskival -tapahtumat, joihin monet panimot tuovat tynnyrin tai kaksi luomustaan nautittavaksi yhdessä paikassa.  Caskival on 8. elokuuta kello 12-17, ja se maksaa vain 20 dollaria.  En ole vielä osallistunut Dix Caskival -tapahtumaan, mutta aion tehdä siitä ensimmäisen.  Tutustu olutohjelmistoon ja muihin tietoihin täällä . 5 Comments to Pari tapahtumaa Erik, kun surffailu Bottom ruokinta Hiivat Kombucha Mushroom Tea tutkimus, törmäsin teidän Lambric Kuva ja koska Lambric on villi fermentti ja kombucha voidaan pitää yksi myös olisin lupasi lähettää kuvan vertailussa. Linkki ja luotto mainittaisiin myös.</w:t>
      </w:r>
    </w:p>
    <w:p>
      <w:r>
        <w:rPr>
          <w:b/>
          <w:color w:val="FF0000"/>
        </w:rPr>
        <w:t xml:space="preserve">id 282</w:t>
      </w:r>
    </w:p>
    <w:p>
      <w:r>
        <w:rPr>
          <w:b w:val="0"/>
        </w:rPr>
        <w:t xml:space="preserve">Uuden maailman äärellä Plimoth Plantation Alan Villiers purjehti Mayflower-aluksen täysikokoisen kopion Englannista Uuteen Englantiin vuonna 1957.  Samana vuonna oli aloitettu Plimoth Plantationin , Mayflower-siirtolaisten perustaman kylän, rakentaminen. Kaupunki oli nimetty sen mukaan, minkä uudisasukkaat olivat nähneet viimeisenä Englannissa vuonna 1620.  Oikeinkirjoitusta ei ollut tuolloin standardoitu.  Plantation-versio oli yksi monista tuolloin käytetyistä, ja se erotti sen lähellä sijaitsevan nykyaikaisen kaupungin nimestä.  Mayflower on ankkuroitunut State Pierin viereen. Plimoth Plantation toteutti "Harry" Hornblower II:n vision, joka oli viettänyt poikavuosiensa lomat Massachusettsissa.  Häntä kiehtoivat tarinat pyhiinvaeltajaisistä ja symbolisesta maihinnousupaikasta, jolle heidän oletettiin astuneen ensimmäisen kerran - Plymouth Rockista.  Väitteen tueksi ei ole olemassa mitään asiakirjanäyttöä, ja itse asiassa uudisasukkaat laskeutuivat maihin Cape Codin kärjen lähelle nykyistä Provincetownia.  He rakensivat ensimmäiset pysyvät kotinsa parin sadan metrin päähän siitä, missä Kallio sijaitsee vuonna 1920 rakennetun klassisen katoksen alla. Hornblower avasi "ensimmäisen talon" edustustilan rannalla vuonna 1949, ja pian sen jälkeen rakennettiin toinen talo ja linnoitus/kokoushuone.  Vuonna 1956 hänen perheensä tarjosi maan nykyisen kylän jälleenrakentamista varten, ja rakentaminen alkoi seuraavana vuonna.  Linnoitus siirrettiin sinne.  Se toimii nyt pääsisäänkäyntinä siirtolaisten kylähankkeeseen, jossa on monia taloja takapihoineen, työpajoja ja peltoja, joilla on lampaita, karjaa ja vuohia. Alkuperäiskansojen "wigwameja" pystytettiin vuonna 1964.  Puvustetut oppaat kertoivat elämästä siirtokunnassa ja siitä, miten talot oli sisustettu antiikkiesineillä.  Asukkaita esittivät mallinuket.  Se kuvasi kylää sellaisena kuin se olisi voinut olla vuonna 1627, jolloin se todella sijaitsi nykyisen kaupungin paikalla. 1970-luvun lopulla henkilökunta alkoi kokeilla tekniikoita, jotka olivat vakiintuneet muissa yhdysvaltalaisissa museoissa, kuten Old Sturbridgessä, joka sijaitsee myös Massachusettsissa, ja muutamissa paikoissa Britanniassa.  Tämä oli First Person Interpretation.  He ottivat käyttöön hyvin tutkittuja rooleja, jotka perustuivat todellisiin historiallisiin henkilöihin, heidän elämäänsä ja hahmoihinsa.  Kävijöitä tervehdittiin kuin he olisivat olleet 1600-luvun matkustajia.  Kielitaitoisten asiantuntijoiden huolellinen koulutus valmisti heidät käyttämään yhtä seitsemästätoista paikallisesta tai alueellisesta englannin murteesta ja asianmukaista sanastoa.  Huolellisen valmistautumisen ansiosta he pystyivät vastaamaan kyläelämää ja siirtokunnan kulttuuria koskeviin kysymyksiin.  Keksittiin sopivia tapoja vastata vierailijoille, jotka viittasivat 1900-luvun ominaisuuksiin, kuten jääkaappeihin tai autoihin.  Niissä kaunisteltiin tällaisia asioita sanomalla jotakin tyyliin "teillä on uudet laitteenne; meidän on käytettävä hyväksi sitä, mitä voimme". 1960-luvun lopulla alkoi tapahtua ratkaiseva kehitysaskel.  Läheisen intiaaniyhteisön, wampanoagien, väkeä houkuteltiin mukaan toimimaan "kesäleirillä" intiaanikylässä pyhiinvaeltajien kylän rinnalla.  Se perustettiin vähitellen lähelle uudisasukkaiden koteja, mutta sillä oli oma erilainen tyyli ja kulttuuri.  Wampanoagien majat, sadot ja käsityöt olivat esillä ja alkuperäiskansojen käsissä.  Museon sisäänkäynniltä pääkylään johtava reitti kulkee wampanoagien paikan läpi ja vie kävijät oikeisiin historiallisiin vaiheisiin, joissa Englannista saapuneet uudisasukkaat seurasivat Amerikan alkuperäiskansoja. Muiden museoiden on täytynyt siirtyä pois valkoisen eurooppalaisen näkemyksestä Yhdysvalloista.  Cincinnatissa sijaitsevan National Underground Railroad Freedom Centre -museon aiheena on mustien orjien historia.  Charlestonin lähellä sijaitseva Magnolia Plantation and Gardens on restauroinut orjapihatot vierailijoiden nähtäväksi.  Amerikan alkuperäiskansojen elämä ja kulttuuri on toistaiseksi esillä pienissä keskuksissa ja arkeologisissa kohteissa.  Mutta Colonial Williamsburg, tärkeä museo ja kaupunki Virginiassa, jolla on keskeiset yhteydet itsenäisyyssotaan, on rakentanut mustien historian kuvausta hitaasti muutaman vuosikymmenen ajan.  Koska Williamsburg sijaitsee merkittävässä orjavaltiossa, mustien ihmisten rooli oli keskeinen Williamsburgin elämässä.  Ongelma on ollut kaksijakoinen.  Koska museo on omistettu 1700-luvun puolivälille, sen on esitettävä mustia ihmisiä orja- ja palvelijarooleissa, mikä voi vahvistaa asemaa, jota ei enää hyväksytä.  Samaan aikaan, ainakin 1950- ja 60-luvuilla, museo saattoi mennä vain niin pitkälle, että mustia ihmisiä sijoitettiin tärkeämpiin henkilökunnan tehtäviin, koska jotkut valkoiset vastustivat tällaisia siirtoja. Plimoth Plantationissa painotetaan nykyään entistä enemmän</w:t>
      </w:r>
    </w:p>
    <w:p>
      <w:r>
        <w:rPr>
          <w:b/>
          <w:color w:val="FF0000"/>
        </w:rPr>
        <w:t xml:space="preserve">id 283</w:t>
      </w:r>
    </w:p>
    <w:p>
      <w:r>
        <w:rPr>
          <w:b w:val="0"/>
        </w:rPr>
        <w:t xml:space="preserve">Sivustot, joista pidän Tutkin verkkoa löytääkseni sivustoja, joista pidän Dominikaaninen elämäntapa. Dominikaaniseen tasavaltaan matkustettaessa on hyvä tuntea joitakin maan kulttuuria, tapoja ja etikettejä. Tutkin arkistoani ja surffailin netissä kootakseni yhteen joitakin mielenkiintoisimpia tapoja ja ominaisuuksia ihanasta dominikaanisesta kansasta. lisää... loading... Parhaat tarjoukset Dominikaaniseen tasavaltaan matkustaessa on hyvä tuntea joitakin maan kulttuuria, tapoja ja etikettejä. Tutkin arkistoani ja surffailin netissä kootakseni yhteen joitakin Dominikaanisen tasavallan ihanien ihmisten mielenkiintoisimpia tapoja ja ominaispiirteitä. Tulet yllättymään siitä, miten dominikaanit, jotka eivät ole koskaan tavanneet toisiaan, voivat aloittaa keskustelun kuin olisivat olleet parhaita ystäviä ikuisesti. Tuntemattomat tervehtivät toisiaan sanoilla amigo tai amiga. Mi amor ("rakkaani") on yleinen sanonta miesten ja naisten välillä - vaikka he eivät tuntisikaan toisiaan - eikä kukaan pidä sitä seksuaalisena häirintänä. Dominikaanit sanovat yleensä myös joven (?nuori?) tai amigo (a) (?ystävä?) saadakseen jonkun huomion, esimerkiksi tarjoilijan ravintolassa. Ennen kuin puhuttelet jotakuta, odotetaan, että tervehdit häntä asianmukaisesti. Kun astut bussiin tai jaettuun taksiin ja tervehdit yleisellä tervehdyksellä, kuten "Buenos das", huomaat, että kaikki tervehtivät sinua takaisin. Dominikaanit toivottavat toisensa tervetulleeksi ja hyvästelevät koskettamalla poskia ja ääntelemällä samalla suudelmaa. Suukkoja vaihdetaan aina naisten kesken ja usein myös naisten ja miesten kesken, mutta vain jos nainen tekee aloitteen ensin. Dominikaaniset miehet tervehtivät yleensä halaamalla. Kannattaa muistaa, että suuteleminen ei välttämättä rajoitu vain toistensa kanssa tuttaviin. Jos ystävystyt dominikaanin kanssa ja sinut esitellään toiselle ystävälle tai perheenjäsenelle, älä ylläty, jos tämä antaa sinulle suukon. Dominikaaneilla ei ole mitään ongelmaa leikata edessäsi, kun tilaat kupin kahvia tai hampurilaisen. Tämä on osa kulttuuria, eikä sillä ole mitään tekemistä kanssasi henkilökohtaisesti. Pidä vain puolesi ja säilytä samalla hymysi. Kun ostat tavaroita kaduilta tai rannalta, sinun odotetaan tinkivän, mutta muista, että parilla ylimääräisellä dollarilla pääsee Dominikaanisessa tasavallassa pitkälle, ja se auttaa laittamaan ruokaa pöytään suurille perheille, jotka elävät yhdessä saman katon alla eri sukupolvien kesken. Tärkein ateria, comida, tarjoillaan keskipäivällä, ja se kestää usein kaksi tuntia. Perheet syövät mieluiten kotona. Desayuno eli aamiainen on yleensä kevyt. Myös cena eli ilta-ateria on kevyt, usein vain välipala tai comidan tähteet. Vieraat tarjoillaan ensin, joskus erikseen ja runsaammin. Useimmilla aterioilla tarjoillaan runsaasti riisiä. La bandera (lippu) on suosittu kansallisruoka; valkoinen riisi ja punaiset pavut muistuttavat ihmisiä lipun väreistä, mistä nimi johtuu. Kolmas ainesosa on haudutettua lihaa, ja se tarjoillaan yleensä paistetun plantainin ja salaatin kanssa. Toinen suosikkiruoka on sancocho, liha-, jauhobataatti- ja vihannesmuhennos. Rannikolla nautitaan kalaa ja simpukoita, ja kookospähkinää käytetään makeuttamaan monia äyriäisruokia. Juureksia ovat bataatti, jamssit, maniokki ja perunat. Aterian yhteydessä syödään pieniä määriä kanaa, naudan-, sian- tai vuohenlihaa. Ruoka ei yleensä ole mausteista. Dominikaaninen kahvi tarjoillaan pienissä kupeissa, ja se maistuu hyvin makealta ja vahvalta. Dominikaanit ottavat mielellään vastaan vieraita, joita kohdellaan kuin kuninkaallisia. Jos tuot lahjoja, sinun on syytä muistaa, että kuten monissa Euroopan maissa, violetti ja musta liittyvät kuolemaan, hautajaisiin ja suruun, ja siksi niitä on vältettävä. Sopivia lahjoja ovat makeiset, suklaat, kakut, leivonnaiset tai kukat, ja sinun on odotettava, että lahjat avataan ja että niihin suhtaudutaan ystävällisesti läsnäollessasi. Jos saavutte 15-30 minuuttia sovittua aikaa myöhemmin, olette ajoissa. Dominikaanisessa tasavallassa juomarahat ovat yleisiä, sillä keskipalkka on alhainen. Oikeudenmukainen ja runsas juomaraha takaa hyvän palvelun. Koska matkailu on tärkeä elinkeino, sinun on hyvä tietää, että jos joudut kuvaamaan tai tarvitset paikallisen apua, on hyvä etiketti osoittaa kiitollisuutesi antamalla pienen summan tippiä. Dominikaanisessa kulttuurissa hyvin pukeutuminen ja huoliteltuna oleminen on äärimmäisen ylpeyden aihe, ja köyhimmätkin ihmiset tekevät kaikkensa näyttääkseen julkisesti parhaimmalta mahdolliselta. Kuten</w:t>
      </w:r>
    </w:p>
    <w:p>
      <w:r>
        <w:rPr>
          <w:b/>
          <w:color w:val="FF0000"/>
        </w:rPr>
        <w:t xml:space="preserve">id 284</w:t>
      </w:r>
    </w:p>
    <w:p>
      <w:r>
        <w:rPr>
          <w:b w:val="0"/>
        </w:rPr>
        <w:t xml:space="preserve">Jotkut Peter Gzowskin radiohaastattelut olivat niin mukaansatempaavia, että monet ihmiset, jotka kuuntelivat niitä autoradioistaan, ajoivat moottoritien varteen tai pysäköivät kadunvarteen, jotta he pystyivät paremmin kuuntelemaan, mitä sanottiin. Hän oli tämän maan radion jättiläinen, monien mielestä "herra Kanada" ja monien muiden mielestä "herra Yleisradio". Hän oli kirjailija, kolumnisti, lehden päätoimittaja, ainakin 10 kirjan kirjoittaja, riippuen siitä, mitkä kirjat lasketaan - This Country in the Morning ja Morningside -lehtiin lähetetyt upeat kirjekokoelmat, hänen henkilökohtaiset kirjoituksensa, kuten The Private Voice , tai hänen tyylikkäät tositarinansa joukkueista, urheilijoista ja seikkailuista. Hän oli myös vastahakoinen ja epämiellyttävä televisioesiintyjä sellaisissa ohjelmissa kuin 90 Minutes Live ja Gzowski &amp; Company . Hän oli lukutaidon puolestapuhuja, joka keräsi miljoonia varoja lukutaidon hyväksi vuosittaisilla golfkisoillaan nimeltä "Peter Gzowski Invitationals", joita hän järjesti eri puolilla maata, jopa arktisen alueen jäällä ja lumessa (oransseja palloja käyttäen). Hän rakasti journalismia, vaikka piti sanasta "reportteri" enemmän kuin "journalisti". Hän rakasti jääkiekkoa, baseballia, golfia, sopimusbridgeä, kryptisiä ristisanatehtäviä, pohjoista ja maan laajuutta ja sisältöä. Hän oli vähällä menettää lukunsa vuosien varrella keräämistään kunniatohtoreista. Vuonna 1999 hänet nimitettiin Ontariossa sijaitsevan Trentin yliopiston kansleriksi, sopivasti 1. heinäkuuta ? Kanadan päivänä. Hän toimi tehtävässä kuolemaansa saakka. Hän kuoli krooniseen obstruktiiviseen keuhkosairauteen eli yleisesti tunnettuun keuhkolaajentumaan, "tupakoitsijan tautiin". Gzowski on usein keskustellut ja kirjoittanut riippuvuudestaan tupakointiin. Greystone Booksin hiljattain julkaisemassa kirjassa Addicted: Notes from the belly of the beast , hän kirjoitti luvun, jonka otsikkona on "Kuinka lopettaa tupakointi 50 vuodessa tai vähemmän". Tuossa luvussa hän kertoo polttaneensa kolme suurta pakettia Rothman'sia päivässä ? 75 savuketta. Hän kirjoitti: "Minulla on se, mitä terveydenhuoltojärjestelmä, siunatkoon sen sydäntä, kutsuu COPD:ksi eli krooniseksi obstruktiiviseksi keuhkosairaudeksi, mutta jonka kaikki tietävät tarkoittavan oikeasti keuhkolaajentumaa?"." Totuus on, että Peter Gzowski kuoli tupakointiin. Hän syntyi 13. heinäkuuta 1934 Torontossa. Kun hän oli kuusivuotias, hän muutti Galtiin, Ontarioon äitinsä ja tämän uuden aviomiehen, Reg Brownin, kanssa. Vuonna 1948, 14-vuotiaana, hän karkasi kotoaan ja löysi isänpuoleisen isoisänsä, joka onnistui saamaan Peterin opiskelemaan hänen alma materiinsa, Ridley Collegeen St. Catharinesissa, Ontariossa. Gzowski oli insinöörinä toimineen puolalaisen aatelismiehen Sir Casimir Gzowskin isoisoisoisoisoisänpoika. Ridleyn jälkeen, josta hän valmistui kahdella stipendillä, hän kirjoittautui Toronton yliopistoon. Hän aloitti journalistisen uransa Timmins Daily News -lehdessä Pohjois-Ontariossa, palasi Toronton yliopistoon, jossa hän toimi opiskelijalehti The Varsityn päätoimittajana ja työskenteli osa-aikaisesti The Telegramissa. Keväällä 1957 Gzowskista tuli Moose Jaw Times-Heraldin päätoimittaja Saskatchewanissa. Syksyllä 1957 hän oli Chatham Daily Newsin päätoimittaja Ontariossa. Seuraavana vuonna hän liittyi Maclean's-lehden henkilökuntaan. Hänestä tuli 28-vuotiaana Maclean'sin kaikkien aikojen nuorin päätoimittaja ja hänet tunnettiin journalismin "ihmepoikana". Hän siirtyi 1970-luvun alussa radion pariin ja juonsi CBC:n This Country in the Morning -ohjelmaa. Hän jätti radion ja aloitti katastrofaalisen jakson isännöimällä yöllistä televisio-ohjelmaa 90 Minutes Live . Kun ohjelma räjähti, Gzowski etsi kirjoitustehtäviä ja kirjoitti tietokirjat The Sacrament ja The Game of Our Lives , Wayne Gretzkyn ja Edmonton Oilersin tarina. Se oli Gzowskille yksinäistä aikaa. Hän asui Rockwoodissa, Toronton luoteispuolella sijaitsevassa kylässä. Hän tunsi itsensä eristetyksi, karkotetuksi. "Voi luoja, miten joskus puhelin ei soikaan", hän kertoi ystävälleen. Hänen paluunsa radion pariin tapahtui, kun hän tapasi sattumalta ravintolassa Barbara Frumin, joka oli tuolloin CBC:n As It Happens -ohjelman tähtijuontaja. "Miksi en enää koskaan kuule sinua radiossa?" hän kysyi. Frum kysyi. "Kukaan ei kysy</w:t>
      </w:r>
    </w:p>
    <w:p>
      <w:r>
        <w:rPr>
          <w:b/>
          <w:color w:val="FF0000"/>
        </w:rPr>
        <w:t xml:space="preserve">id 285</w:t>
      </w:r>
    </w:p>
    <w:p>
      <w:r>
        <w:rPr>
          <w:b w:val="0"/>
        </w:rPr>
        <w:t xml:space="preserve">Perjantai, 24. helmikuuta 2012 Pinterest: Tämä viesti selittää, miten estää Blogger-blogisi kuvien kiinnittämisen Pinterest-sivustolle - lisäämällä metatunnisteen Blogger-malliisi. Huomasin, että Pinterest on reagoinut tekijänoikeusrikkomuksista huolestuneiden hyvin moniin "varkaus!" -huutoihin.  Tiedän, että olin hyvin huolissani, kun näin, miten ihmiset pinoavat kuvia piittaamatta räikeästi kuvan omistajasta ja hänen tekijänoikeusrajoituksistaan, jotka koskevat käyttöä tai julkaisemista muilla sivustoilla. (Tämän viestin lopussa on viittauksia useisiin blogikirjoituksiin ja artikkeleihin, joissa kerrotaan yksityiskohtaisesti, miksi tämä on ongelma.) Pinterest on nyt ottanut käyttöön koodin, joka estää verkkosivustollasi tai blogissasi olevien kuvien kiinnittämisen. Kun käyttäjä yrittää pinata sivustoltasi, hän näkee tämän viestin: "Tämä sivusto ei salli Pinterestiin kiinnittämistä. Ota yhteyttä omistajaan, jos sinulla on kysyttävää. Kiitos käynnistä!" Kokeilin sitä - ja se toimii. Sinun on siis tehtävä näin asentaaksesi koodin Bloggeriin. 1.  Vanha Blogger - Mene Bloggerin "Design"-välilehdelle.  Uudessa Bloggerissa valitse muokkausvalikko ja valitse sitten malli. Vaihtoehtoisesti, kun olet kirjautuneena sisään, valitse Design-komento - sivun oikeassa yläkulmassa. (Huomaa, että malli - html-muodossa - näyttää samalta riippumatta siitä, mitä kautta pääset siihen) 2. Valitse "Muokkaa html" -välilehti.  Tältä se näyttää (käytän "kuolleesta" blogista peräisin olevaa mallia) Tämä näkyy, kun haluat muokata Blogger-mallin html:ää 3. Valitse "Malli".  Ennen kuin muokkaat malliasi, sinun PITÄÄ tallentaa siitä kopio. Lataa koko malli. 4.  Kopioi koodi Pinterestistä 5. Lisää koodi blogin head-osioon - se on se kohta ======== rivien yläpuolella.  Alla näet kuvan siitä, minne laitoin sen - heti &amp;lt;head&amp;gt; -koodin jälkeen 6. Ota koodi käyttöön.  TALLENNA malli 7.  Yritä nyt lisätä kuva blogista Pinterestiin (tarvitset tilin voidaksesi tehdä tämän). Valitse Add+ Lisää blogipostauksen URL-osoite Add+-ikkunaan Tämän jälkeen näet tämän viestin! :) Pinterest kertoo pinnerille, että pinnaus ei ole sallittua Se on yksinkertaista ja nopeaa - kunhan sinulla on pääsy verkkosivustosi html-koodiin . Jos sinulla ei ole, suosittelen, että kirjoitat ja kysyt webhostin tukitiimiltä, miten parhaiten toteutat pinterest-koodin verkkosivustollesi. Voin myös ehdottaa, että JAKAAT tämän viestin ystävillesi, joilla on Blogger-blogeja.  Heitä ei ehkä haittaa - mutta toisaalta he saattavat haluta suojella taideteoksiaan eivätkä halua, että niitä viedään heiltä ilmaiseksi ja pyytämättä. Viimeinen huolenaihe liittyy tekijänoikeuksiin, nimittäin oikeudelliseen epäselvyyteen siitä, mitä voi ja mitä ei voi jakaa. LLsocialin Josh Davis huomauttaa, että 99 prosenttia pinneistä rikkoo todennäköisesti Pinterestin omia käyttöehtoja, joiden mukaan kun käyttäjä pinnee kuvan, se tarkoittaa, että hänelle on myönnetty siihen oikeus tai että hän omistaa kohteen henkilökohtaisesti Pinnaus rikkoo kuvien lisenssejä Verkkobloggaajilla, kirjailijoilla, taiteilijoilla ja valokuvaajilla on yksinkertainen ja laillinen tapa hyötyä verkossa julkaisemistaan kuvista: lisensointi. Kuvalisenssi tarkoittaa, että tekijänoikeuden omistaja antaa luvan tiettyyn, rajoitettuun käyttöön vastineeksi jostain vastineesta. Valokuvissa tämä "jokin" on rahaa: ihmiset maksavat siitä, että he saavat käyttää laadukkaita valokuvia, jotta heidän verkkosivustonsa tai julkaisunsa näyttäisivät hyvältä. Creative Commons -lisenssillä "jotain" on kunnia ja linkki takaisin.Takalinkki on arvokas hyödyke: se ei ainoastaan lähetä liikennettä taiteilijan tai valokuvaajan verkkosivustolle, vaan se voi myös auttaa sivustoa sijoittumaan paremmin hakukoneissa. Allposters.comin tai Zazzle.comin kaltaisissa affiliate-markkinointiohjelmissa affiliate voi käyttää pieniä tekijänoikeudellisesti suojattuja kuvia, kuten elokuvajulisteita tai taideteoksia, ja saa vastineeksi linkin julisteen tai taideteoksen myyvään kauppaan. Lisensoidun kuvan pinoaminen leikkaa nämä lailliset, molempia osapuolia hyödyttävät sopimukset kuin machete hämähäkinseitin läpi. Benn Silbermann on Pinterestin perustaja.  Maanantaina hän kirjoitti Pinterestin blogiin "Oh, How Pinteresting!" -nimisen postauksen Growing Upista, jossa kerrotaan heidän kantansa tekijänoikeuksiin - ja miten he kunnioittavat niitä, auttavat ihmisiä ilmoittamaan niistä - ja (tämä on UUTTA!) lisäävät koodia verkkosivuilleen estääkseen kuvien kopioinnin. Päätimme aloittaa tänään puhumalla tekijänoikeuksista. Yrityksenä pidämme huolta tekijänoikeuksien haltijoiden oikeuksien kunnioittamisesta. Teemme kovasti töitä noudattaaksemme DMCA-menettelyä, jotta voimme toimia nopeasti, kun saamme ilmoituksia väitetyistä tekijänoikeusrikkomuksista. Meillä on lomake, jolla voimme ilmoittaa väitteistä, jotka koskevat</w:t>
      </w:r>
    </w:p>
    <w:p>
      <w:r>
        <w:rPr>
          <w:b/>
          <w:color w:val="FF0000"/>
        </w:rPr>
        <w:t xml:space="preserve">id 286</w:t>
      </w:r>
    </w:p>
    <w:p>
      <w:r>
        <w:rPr>
          <w:b w:val="0"/>
        </w:rPr>
        <w:t xml:space="preserve">Pienen tai keskisuuren yrityksen omistajilla ei useinkaan ole selkeää käsitystä siitä, mitä yritykselle tapahtuu, kun he lopulta jäävät eläkkeelle tai haluavat yksinkertaisesti jatkaa eri kiinnostuksen kohteita.  Vaikka heillä olisikin, heillä on yksinkertaisesti vaikeuksia "päästää irti vauvasta". Jatkuuko yritys?  Onko yritys sopivassa kunnossa, jotta se voidaan myydä, vai onko kyse oven sulkemisesta ja pois kävelemisestä?  Monet omistajat ymmärtävät, että voidakseen myydä yrityksen sen on pystyttävä seisomaan omilla jaloillaan ilman heitä, ja jotta se olisi houkutteleva ostettavaksi, sen on mahdollisesti kasvettava kokonsa ja kannattavuutensa suhteen.  Jotkut omistajat myös ymmärtävät, että he tarvitsevat apua näiden muutosten tekemisessä, liiketoiminnan kehittämisessä ja selkeiden prosessien ja menettelyjen käyttöönotossa.  Jotkut jopa myöntävät, että uusia työntekijöitä saatetaan tarvita.  Vaikka kaikki tämä on tehty, monet eivät kuitenkaan huomaa, millaisia esteitä on edessä ennen irtautumista, erityisesti henkilöstöongelmia, joita voi ilmetä, jos prosessia ei ole suunniteltu ja hallittu huolellisesti. Omistajan näkökulmasta, joka on mahdollisesti rakentanut yrityksensä tyhjästä, voi olla suuri emotionaalinen kiintymys siihen, mitä kuvainnollisesti pidetään omistajan "vauvana".  On kohdattava ja ratkaistava useita henkilökohtaisia ongelmia, kuten: sen hyväksyminen, mitä irtautuminen merkitsee omistajalle henkilökohtaisesti (mitä hän aikoo tehdä ajallaan irtautumisen jälkeen); irti päästäminen tunnetasolla (yrityksen muuttaminen omaksi vauvaksi sijoitukseksi); irti päästäminen kontrollin näkökulmasta (luottamus tiimiin); sen hyväksyminen, että hän ei tiedä kaikkea (neuvojen ottaminen parhaasta irtautumisstrategiasta); ja syyllisyyden tunne siitä, että tiimille on asetettu uusi omistaja (huono "vanhempi"). Kun irtautuminen lähestyy ja varmasti myös sen jälkeen, voi ilmetä muita ongelmia: itsetunnon heikkeneminen, lähes surua muistuttava menetyksen tunne ja pelko siitä, mitä seuraavaksi tulee.  Näiden ongelmien ratkaisemiseksi yrityksen omistajan on luotava hyvin selkeät henkilökohtaiset tavoitteet ja laadittava selkeä suunnitelma siitä, mitä hän tekee lopettamisen jälkeen. Samalla yrityksen omistaja on vastuussa siitä, että loput työntekijät viedään irtautumisen läpi mahdollisimman sujuvasti ilman, että kukaan avainhenkilöistä menettää työpaikkansa.  Jotkut saattavat olla tyytyväisiä uutiseen uudesta omistajasta, mutta toiset saattavat olla sitä vastaan ja pelätä oman tulevaisuutensa puolesta.  Sujuvan siirtymän varmistamiseksi omistajan on ehkä kehitettävä uusia taitoja, kuten seuraavia: muutoksen käyttöönotto, erimielisyyksien käsittely, konfliktien käsittely, luottamuksen rakentaminen, esittely työntekijöille, esittely mahdollisille ostajille ja tehtävien delegointi. Omistajan yksilövalmennus sekä johtoryhmän ja muiden avainhenkilöiden kanssa järjestettävät työpajat voivat auttaa käsittelemään edellä mainittuja kysymyksiä ja kehittämään omistajan viestintätaitoja ja ihmissuhdetaitoja, joiden avulla voidaan kehittää luottamusta, jota tarvitaan, jotta tiimi hyväksyy strategian.  Se auttaa myös rakentamaan itseluottamusta omistajassa, joka ei ehkä ole tottunut toimiin ja vastuisiin, joita siirtyminen edellyttää. Kun omistajia on useampi kuin yksi ja kun tarvitaan yhteistä irtautumisstrategiaa, edellä mainitut seikat korostuvat entisestään.  Tässäkin tapauksessa yksilö- ja ryhmävalmennus voi auttaa saavuttamaan yhteiset tavoitteet ja yhteisymmärryksen ja auttaa jokaista omistajaa ymmärtämään toisten omistajien ajureita ja motivaatiota. Muistakaa, että kun "päästätte irti lapsesta" ja yritätte varmistaa onnistuneen irtautumisen, ei riitä, että otatte käyttöön vaaditut järjestelmät ja menettelyt, vaan teidän on myös tunnistettava ja käsiteltävä väistämättä esiin tulevat ihmiskysymykset. Mike Jones on erikoistunut parantamaan yritysten ihmissuhteita kehittämällä tunneälyä.  Jos haluat apua onnistuneen irtautumisen hallinnassa, soita hänelle numeroon +44 (0)1908 509088 tai lähetä sähköpostia osoitteeseen mike@potentialmatters.co.uk.</w:t>
      </w:r>
    </w:p>
    <w:p>
      <w:r>
        <w:rPr>
          <w:b/>
          <w:color w:val="FF0000"/>
        </w:rPr>
        <w:t xml:space="preserve">id 287</w:t>
      </w:r>
    </w:p>
    <w:p>
      <w:r>
        <w:rPr>
          <w:b w:val="0"/>
        </w:rPr>
        <w:t xml:space="preserve">Muutama minuutti Alex Morganin kanssa Koji Watanabe/Getty Images Alex Morganilla on 12 maalia 11 ottelussa USA:n joukkueessa tänä vuonna. Alex Morgan debytoi Yhdysvaltain naisten maajoukkueessa vuonna 2010 ja vakiinnutti nopeasti asemansa arvokkaana vaihtopelaajana. Viime kesänä Morgan tuli penkiltä viidessä kuudesta MM-kisojen ottelusta - hän teki maalin sekä amerikkalaisten välierävoitossa Ranskaa vastaan että mestaruusottelun tappiossa Japania vastaan - mutta tänä vuonna hän on hakenut vakituista aloittavaa roolia useilla vahvemmilla esityksillä. Morgan, 22, on maajoukkueen johtava maalintekijä vuonna 2012 12 maalilla, ja hänen 7 syöttöjään on toiseksi eniten Lauren Cheneyn 10. Viime viikolla, kaksi kuukautta ennen olympialaisten jalkapalloturnauksen alkua, Morgan puhui Goal-blogin kanssa valmistautumisestaan kisoihin, kesän tavoitteistaan ja yhdestä vastustajasta, jota hän pitää silmällä. Kysymys: Missä vaiheessa joukkueen valmistautuminen sunnuntain otteluun Kiinaa vastaan ja Lontoon olympialaisiin on? Ohjelmointihuomautus U.S. Soccer ilmoitti lauantaina, että se lähettää sunnuntain ottelun Kiinaa vastaan suorana lähetyksenä ussoccer.com-sivustolla kello 19.00. Vastaus: Olemme todella kiireisiä valmistautuessamme olympialaisiin, ja olemme joukkueen kanssa paljon enemmän kuin poissa joukkueen luota. Juuri nyt olemme Jerseyssä ja Phillyssä valmistautumassa Kiinaa vastaan pelattavaan otteluun, mutta sen jälkeen meillä on luultavasti viikko tai vähemmän taukoa, minkä jälkeen palaamme taas yhteen ja harjoittelemme varmistaaksemme, että olemme kunnossa ja fyysisesti ja henkisesti parhaimmillamme oikeaan aikaan olympialaisia varten. Kysymys: Lähdettekö sen jälkeen Ruotsiin? V: Jep, Ruotsiin, sitten palaamme takaisin ja sitten lähdemme Salt Lake Cityyn jäähyväispeliin ja sitten Skotlantiin valmistautumaan olympialaisiin. [Yhdysvallat pelaa Ruotsia, Japania ja Kanadaa vastaan - kolme muuta olympiajoukkuetta - ennen kuin se avaa kisat Ranskaa vastaan Hampden Parkissa Glasgow'ssa 25. heinäkuuta.] Kysymys: Uimarit ja yleisurheilijat saavat keventää valmistautumistaan olympialaisiin, mutta sinun ja joukkuetovereidesi on oltava jatkuvasti huippukunnossa, kun otetaan huomioon pelaamanne aikataulu. Onko vaikeaa ylläpitää tällaista kuntoa ja kuntoa koko vuoden ajan? V. En sanoisi, että huippukunnossa pysyminen on vaikeaa, koska olemme niin kilpailukykyisiä, että tuomme joka päivä harjoituksiin 100 prosenttia, ja pelaaminen joukkueen kanssa niin usein kuin pelaamme, auttaa meitä pysymään huippukunnossa. Mutta se varmasti rasittaa kehoa ja myös henkisesti, joten on tärkeää, että otamme ylimääräisiä askeleita, jotta vältämme loukkaantumiset ja pysymme kentällä. Tämä on yksi syy siihen, että G.E. on tehnyt yhteistyötä U.S.O.C.:n ja Team USA:n kanssa ja ottanut käyttöön uuden lääketieteellisen tiedonkeruuteknologian. Kysymys: Seurataanko teitä koko vuoden ajan, vai kootaanko kaikki nämä tiedot, jotta ne ovat valmiina leirillä? A. Ennen meillä oli tietomme joka paikassa. Olen aina tekemisissä eri lääkäreiden ja fysioterapeuttien kanssa, koska matkustamme niin paljon ja olen ollut niin monessa eri joukkueessa parin viime vuoden aikana. Nyt kaikki on sähköisessä muodossa, ja minä ja lääkärit pääsemme niihin käsiksi verkossa. Kysymys: Sinulla oli hieno talvi ja pääsit todella rytmiin. Tuntuiko sinusta henkilökohtaisesti tai joukkueessa siltä, että olit kääntynyt kulman taakse siinä, missä olit pelissäsi? A. Luulen, että tässä joukkueessa kaikki on ollut pienin askelin, koska kun pääset tähän joukkueeseen, se on huippujoukkue, johon unelmoit pääseväsi koko elämäsi ajan, joten kun vihdoin pääset tähän joukkueeseen, haluat tehdä kovasti töitä päästäksesi aloituskokoonpanoon ja saadaksesi enemmän peliaikaa. MM-kisojen jälkeen tulin penkiltä, sain viisi minuuttia tai 30 minuuttia, ja nyt kun pääsin aloituskokoonpanoon, tunnen kääntäneeni uuden sivun, ja nyt otan tämän uuden roolin vastaan olympialaisissa. Kun minulla on kokemusta MM-kisoista, tunnen oloni paljon mukavammaksi roolini kanssa ja tuntuu, että pystyn edesauttamaan joukkueen menestystä entistä enemmän, kun olen kentällä ja olen pärjännyt aika hyvin viimeiset pari kuukautta tämän joukkueen kanssa. Kysymys: Joukkueen tavoite olympialaisia varten on melko selvä, mutta sinulla on varmasti myös oma tavoitteesi. Onko niitä vaikea erottaa toisistaan, vai onko sinulla tavallaan...</w:t>
      </w:r>
    </w:p>
    <w:p>
      <w:r>
        <w:rPr>
          <w:b/>
          <w:color w:val="FF0000"/>
        </w:rPr>
        <w:t xml:space="preserve">id 288</w:t>
      </w:r>
    </w:p>
    <w:p>
      <w:r>
        <w:rPr>
          <w:b w:val="0"/>
        </w:rPr>
        <w:t xml:space="preserve">Eplot1c: "Tajusimme, että meidän oli tehtävä se itse" - Haastattelu Kun pöly laskeutui Back Door Sluts 9:n dramaattisten tappioiden jälkeen, onnistuin saamaan Micke "Eplot1c" Ankerin joukkueesta kiinni ja keskustelemaan hänen kanssaan siitä, miksi ja miten hänen joukkueensa tulokset ovat tähän mennessä sujuneet. Kävelimme alakertaan baariin, asetuimme tyhjän pöydän taakse ja kysymykset alkoivat pyöriä. Tämä on nauhoitetun haastattelun kirjoitettu versio. -Hei... ensimmäiset kysymykset ensin. Mitä on meneillään juuri nyt? Olette hävinneet kaksi ottelua peräkkäin, joiden olisi pitänyt olla helppoja voittoja, mitä tapahtui? En tiedä, olemme shokissa, todella... emme odottaneet tätä ollenkaan. En tiedä. Meidän on kuitenkin ryhdistäydyttävä. Meidän on voitettava seuraava ottelu. Jos häviämme sen, putoamme pois, meidän on voitettava seuraava ottelu. Jos emme voita, se näyttää todella pahalta, meidän on voitettava seuraava ottelu. -Versus Jiggaw00h, te vaikutitte minusta hyvin sekavilta, aivan kuin teillä ei olisi ollut juuri mitään tiimipuheita siitä, mitä pitäisi tehdä, aivan kuin teillä ei olisi ollut mitään tiettyä tavoitetta tai koordinaatiota. Mitä mieltä olette siitä? Ennen ottelua kerroitte minulle, että Crash on yksi hyvistä kartoistanne, joten tunsitte varmaan olonne luottavaiseksi? Ehkä liian luottavainen? Ehkä liian luottavainen, koska kun aloitimme pelaamisen, huomasimme, että he ampuivat takaisin ja olivat todella hyviä. Menimme tavallaan shokkiin sen jälkeen. Minulla henkilökohtaisesti oli kuin huono lyönti, kuten pokerissa. En voinut tehdä mitään, en tiedä mitä tapahtui. Olimme todella, todella, todella huonoja. Emme tiedä mitä tapahtui, olemme todella pettyneitä. -Odotitko todella, että Jiggaw00h pelaisi niin hyvin? He johtivat 09:04 Phantasmagoriaa vastaan edellisessä ottelussa ja hävisivät silti, luuletko, että kaikki aliarvioivat heidät? Aliarvioitko sinä heidät? Kyllä, me ehdottomasti aliarvioimme heidät. Vaikka näimme heidän pelaavan niin hyvin Phantasmagoriaa vastaan juuri sitä ennen, ajattelimme, etteivät he pelaisi meitä vastaan yhtä hyvin. Jos sanot noin, ajatteletko jo nyt olevasi korkeammalla tasolla kuin Phantasmagoria vai? Ei, ei, ei. Ei, no tiedättehän, oli aika hauskaa katsoa Phantasmagorian kamppailua. Mutta en tiedä, Phantasmagoriaa vastaan tulee olemaan todella tiukkaa, jos voitamme heidät. Eplot1c on turhautunut Jiggaw00h-ottelussaan -Mitä tapahtui Immortal eSportsia vastaan mp_citystreetsillä? Näin, että ottelu alkoi puoliksi tiukasti, mutta sitten Immortal lopetti ensimmäisen puoliajan 08 : 04 ja nousi jopa 10 : 04. Sitten te heräsitte, teitte ottelun tiukaksi, mutta vahinko oli jo tapahtunut vai? Luulen, että tärkein pointti tässä on se, että tämä peli oli heti Jiggaw00h-ottelun jälkeen ja olimme vielä kuin shokkitilassa. Aloitimme todella huonosti, mutta sitten taas tiesimme, että jos he [Immortal eSports] pelaavat hyvin, he voivat todella voittaa meidät. Varsinkin mp_citystreetsillä, toisin kuin Jiggaw00h:ssa, jossa odotimme, että vain ryöstämme heidät. Mutta silti, se on kuin sama, heräsimme liian myöhään, siinä kaikki. -Selvä, miksi ette käyttäneet aikalisää tai jotain, vain rentoutuaksenne ja rauhoittuaksenne hieman? Todellakin, todellakin. Nyt on liian myöhäistä spekuloida, mutta olimme silloin niin allapäin, että ajattelimme sitä. -Jos ymmärsin oikein, pidätte Immortal eSportsia yhtenä tämän tapahtuman tummista hevosista? He ovat pärjänneet tähän mennessä todella hyvin, uskotko, että he voivat voittaa myös yhden pudotuspelien kärkijoukkueista, vai oliko tänään vain tuuria? He ovat ehdottomasti pimeitä hevosia täällä, kyllä. Luulen, että he ovat jopa parempia offline kuin online, mikä on melko yllättävää, koska uskon, että tämä on monille heistä ensimmäinen LAN. Voin nähdä heidän vievän ainakin kartan YoYoTechiltä tai Phantasmagorialta tai REGret eSportsilta, se ei yllättäisi minua yhtään. -Oletko tyytyväinen omaan pelaamiseesi tähän mennessä? Siihen miten pelaatte yksilöllisesti? Jos ei ole, niin mikä on mielestäsi ongelmana? Oletko hermostunut vai onko laitteissasi jotain vikaa? Joo, tämä on huonoin LAN minulle, koskaan. En ole koskaan ennen pelannut näin huonosti. En tiedä miksi, olin huonossa lyönnissä, se oli päässäni, ongelma. Ei se ole, en voi...</w:t>
      </w:r>
    </w:p>
    <w:p>
      <w:r>
        <w:rPr>
          <w:b/>
          <w:color w:val="FF0000"/>
        </w:rPr>
        <w:t xml:space="preserve">id 289</w:t>
      </w:r>
    </w:p>
    <w:p>
      <w:r>
        <w:rPr>
          <w:b w:val="0"/>
        </w:rPr>
        <w:t xml:space="preserve">COSMOS-lehden arvostelut (kirjat, DVD:t jne.) NON-FICTION Reviewer: Jos Borghino Elokuu 2006 Pi: Maailman salaperäisimmän luvun elämäkerta Alfred S. Posamentier ja Ingmar Lehmann Prometheus Books ISBN 1-59102-200-2 AUD$52.95 324 sivua Vanha kunnon pii. Ympyrän kehän ja halkaisijan suhde. Tämän kirjan mukaan pi on tunnettu - likimääräisessä muodossa - noin vuodesta 2000 eaa. lähtien. Ja koska pii on "irrationaalinen" (luku, jota ei voi ilmaista äärellisenä desimaalilukuna), meillä ei tietenkään koskaan ole muuta kuin likiarvoja. Nykyään tuo approksimaatio vain ulottuu 1,24 biljoonaan desimaaliin! Tässä kirjassa on luvut, jotka käsittelevät piin historiaa (tyhjentävä kronikka siitä, miten tarkasti piitä on lähestytty monissa kulttuureissa, kuten muinaisissa egyptiläisissä, babylonialaisissa, muinaisissa kreikkalaisissa, kiinalaisissa ja roomalaisissa, aina nykypäivään asti) sekä luvut, jotka käsittelevät piin paradokseja, kummallisuuksia ja sovelluksia. Kirjassa on todisteita ja tapoja laskea piin arvo. Siinä käsitellään myös joitakin suurimpia matemaattisia mieliä, koska pii kiehtoi heitä. Ja kaiken huipuksi Posamentier ja Lehmann tarjoavat meille ihastuttavat 27 sivua, jotka ovat täynnä pelkkää piitä sadantuhannen desimaalin tarkkuudella. Tämä kirja on tarkoitettu harrastajille, triviaalien harrastusten addikteille tai wannabe-nörteille. Siinä on liikaa yhtälöitä ja liian paljon matemaattisia merkintöjä houkutellakseen yleistä maallikkolukijakuntaa, ja se on liian yksinkertainen ja kevytmielinen kiinnostamaan ammattimatemaatikkoja. Se ei myöskään pääse lähellekään sellaisten kirjojen kauneutta tai laajuutta kuin Mario Livion The Golden Ratio , John McLeishin Number tai John Barrow'n The Book of Nothing . Oletan, että lähes mistä tahansa voi oppia jotain. Tästä kirjasta opin, että kansainvälinen pii-päivä on 14. maaliskuuta, ei siksi, että se on Einsteinin syntymäpäivä (joka on), vaan siksi, että tämä päivä voidaan kirjoittaa muodossa 3,14, joka on pii kahden desimaalin tarkkuudella. Jos pidät tällaisista asioista, löydät tästä kirjasta varmasti jotakin, mistä voit nauttia.</w:t>
      </w:r>
    </w:p>
    <w:p>
      <w:r>
        <w:rPr>
          <w:b/>
          <w:color w:val="FF0000"/>
        </w:rPr>
        <w:t xml:space="preserve">id 290</w:t>
      </w:r>
    </w:p>
    <w:p>
      <w:r>
        <w:rPr>
          <w:b w:val="0"/>
        </w:rPr>
        <w:t xml:space="preserve">Miten päästä Keski-Amerikkaan Keski-Amerikan moniin maihin ja kohteisiin voi matkustaa ja vierailla monin eri tavoin. Yleisimmät ovat maitse ja lentäen. Mutta kuten me kaikki tiedämme, mukavin tapa päästä Keski-Amerikan maahan, jossa olet kiinnostunut vierailemaan, on lentokoneella. Nykyaikana jokaisesta maasta tai alueesta löytyy lentokenttä, ja useimmissa tapauksissa lentokenttiä ei ole vain yksi vaan useita. Näin sinun on helpompi päästä niille alueille, joilla haluamasi nähtävyydet sijaitsevat, ja sieltä pois. Parasta on se, että sinun ei enää tarvitse käyttää pieniä omaisuuksia lentoihin, busseihin tai autonvuokraukseen, koska on olemassa yrityksiä, jotka tarjoavat suuria alennuksia. Mutta aivan kuten mihin tahansa muullekin maailman alueelle matkustettaessa, on olemassa pari asiaa, jotka sinun kannattaa tietää ja jotka tekevät matkastasi entistäkin paremman. Päätös on kuitenkin sinun, joten tutustu kaikkiin tietoihin ennen kuin päätät. Seuraavassa on faktoja ja suosituksia lentäen Keski-Amerikkaan matkustamiseen: - Voit odottaa pääsymaksuja noin 2-20 dollaria maasta riippuen. - Keski-Amerikan lentokentillä on yleistä, että joudut itse etsimään maahantulotoimiston ja hakemaan leiman. - Viisumit on helppo hankkia, niitä ei tarvitse hankkia ennen matkaa tai tehdä pitkiä jonoja ennen loman alkua. - Yhdysvalloista on joka päivä edullisia lentoja ja säännöllisiä lentoja muilta suurilta alueilta, kuten Euroopasta. Löydät TACA airlinesin lennot flights24.comista hyvään hintaan. - Useimmilta lentoasemilta löydät kuljetuspalveluja, jotka voit järjestää etukäteen, tai hotellisi voi tehdä sen puolestasi. Matkustaminen Keski-Amerikkaan bussilla: - Helpompi ja halvempi tapa päästä Keski-Amerikkaan bussilla on Yhdysvalloista. - Matka on pitkä, ja sinun on kuljettava Meksikon halki, mutta pääset Guatemalaan yhdessä päivässä. - Voit myös valita, teetkö useita pysähdyksiä Meksikon nähtävyyksissä, jotka ovat matkasi varrella. - Jos Guatemala ei ole se maa, jota olit ajatellut lomallesi, hyvä idea on järjestää bussi, joka vie sinut haluamaasi maahan ennen kuin saavut rajalle. Kuten huomaat, nämä ovat kaksi täysin vastakkaista vaihtoehtoa. Jos etsit rentoutumista, luksusta ja lepoa tai jos sinulla ei vain ole paljon aikaa, lentokone on ehdoton valinta. Jos taas haluat tehdä tutkimusmatkoja ja nauttia matkalla näkemistäsi maisemista ja kaupungeista, bussi on paras valinta. Valitsitpa sitten lentokoneen tai bussin, voit olla varma, että vierailustasi Keski-Amerikkaan tulee yksi parhaista lomista, jonka olet koskaan kokenut! SPONSOROITU POSTI Artikkeli: Marina K. Villatoro Marina K. Villatoro on expat, joka on asunut ja matkustanut Keski- ja Latinalaisessa Amerikassa perheensä kanssa yli 10 vuotta. Kaikkien kilometrien myötä hän on kirjoittanut hyödyllisiä perheoppaita, joiden avulla perheet voivat matkustaa näille seuduille hauskasti - kaikki ovat hänen perheensä testaamia ja hyväksymiä! Liity Marinan seuraan Facebookissa ja Twitterissä ja löydä lisää Keski- ja Latinalaisen Amerikan hauskuutta!</w:t>
      </w:r>
    </w:p>
    <w:p>
      <w:r>
        <w:rPr>
          <w:b/>
          <w:color w:val="FF0000"/>
        </w:rPr>
        <w:t xml:space="preserve">id 291</w:t>
      </w:r>
    </w:p>
    <w:p>
      <w:r>
        <w:rPr>
          <w:b w:val="0"/>
        </w:rPr>
        <w:t xml:space="preserve">Etsin vain muita iTunes-festivaalilla 2012 esiintyneitä artisteja, kun törmäsin Laura Mbulan "Diamonds"-kappaleeseen Roundhousessa 16. syyskuuta. Joten kuten tapani on, tsekkasin sen. Video ei ollut korkeatasoinen, mutta Lauran äänen laatu on jotain muuta, ja se sai minut lumoutumaan koko kappaleen ajan. Katsottavissa ovat myös 'Let Me Fall' ja 'She'. Laura Mvula on eräänlainen jazz-tunnelma sekoitettuna souliin ja funkiin, ajattele edesmennyttä Amy Winehousea tai Katie Melua ilman hänen kitaraansa ja saat tavallaan kuvan. Ainoa tapa kuvailla Lauraa on, että ajattele aikaa ennen remixejä ja yhteistyötä. Hän on riisuttu paljaaksi viattomuudella ja puhtaudella. Muistatko ne sunnuntai-illat. Kun laitoit jalat ylös, löhöilit ympäriinsä ja soitit lempimusiikkisi kuuman juoman kera, ilman sosiaalista kanssakäymistä ulkomaailman kanssa? Näin se saa sinut tuntemaan olosi "eristäytyneeksi", se on paras tapa ilmaista se, se on kaunis. Tiedät, että jotain erityistä on tekeillä, kun kuulet jotain uutta, joka vain iskee sydämeesi ja pysäyttää kaiken. Onko taivas olemassa vai ei, Laura saa sinut uskomaan, että on. Kappaleessa 'Diamonds' on hyvin yksinkertainen sovitus, ja saat tuikkivan ilmavan äänen, joka saa sinut todella kuvittelemaan timantit ja vie sinut 'Fairy Landiin'. Tämä kiehtoi minua ja halusin tietää enemmän, kuka hän on ja mistä hän on kotoisin. Tällä hetkellä on hyvin vähän tietoa, hän asuu Birminghamissa hän on opiskellut klassista sävellystä vuonna 2008 ja on nyt laulanut RCA Records UK. Laura ei ole vieras musiikkiteollisuudelle, hän oli jazz/soul-yhtyeen "Judyshouse" päälaulaja ja kirjoitti alkuperäistä materiaalia jo vuonna 2009. Älä huoli, et kuule nimeä Laura Mvula viimeistä kertaa. Lokakuun 22. päivästä alkaen saatavilla on rajoitettu 7" vinyylilevy "She" (Townsend Recordsin yksinoikeus). Hiljaa hän on työstänyt debyyttialbumiaan viime kuukausien ajan. Toivottavasti ei kestä kauan, ennen kuin saamme nauttia Laura Mvulasta kokonaisen albumin verran. Hänen EP:nsä on ladattavissa 19. marraskuuta. Lokakuun 23. päivänä hän julkaisi uuden videon, jossa Laura sanoo: "Kiitos Rankinin, tässä on riisuttu esitys SHE:stä sinulle", ja riisuttu tai ei, hänenlaisensa äänen kanssa kuka tarvitsee instrumentteja ja kalliita elektronisia vempaimia. SHE:n alkuperäinen versio on myös kuuntelemisen arvoinen, sillä se alkaa hänen puhtaalla äänellään, joka sulautuu kauniisti harmoniaan ja rauhoittaviin rumpuiskuihin, ja päättyy siihen, että sanot "oh wow". Laura Mvula, joka on saanut hyvin vähän näkyvyyttä mediassa, joten voit sanoa, että kuulit sen täällä ensin. Tämä taiteilija on yksi taiteilija, jota kannattaa seurata.</w:t>
      </w:r>
    </w:p>
    <w:p>
      <w:r>
        <w:rPr>
          <w:b/>
          <w:color w:val="FF0000"/>
        </w:rPr>
        <w:t xml:space="preserve">id 292</w:t>
      </w:r>
    </w:p>
    <w:p>
      <w:r>
        <w:rPr>
          <w:b w:val="0"/>
        </w:rPr>
        <w:t xml:space="preserve">Side of the Road Rollin' down the highway 100 mailia tunnissa tuntuu hitaalta Minulla on 56 Ford Custom ja All Stars radiossani Minulla on six pack kylmälaukussa autoni etupenkillä Varo tyttö Olen paholainen kun olen ratin takana Sitten helvetti irtoaa ja seison tien sivussa Sitten helvetti irtoaa ja seison tien sivussa Sireenit huutavat - takanäkymässä on valoja Tiedän, että olen kusessa Ajattelen vain sinua Painan polkimen pohjaan ja potkaisen sen kovalle vaihteelle Minun on päästävä helvettiin täältä Sitten helvetti irtoaa ja seison tien sivussa Sitten helvetti irtoaa ja seison tien sivussa Tyttö minä olen todella tykkään vaarallisista mutkistasi Olet psykobilly betty todellinen villi lapsi Yritän pysähtyä, mutta huomaan, että jarrujeni ovat poissa Tule tyttö sen aika, että saamme sen päälle (ja päälle ja päälle) Sitten helvetti irtoaa ja seison tien sivussa Sitten helvetti irtoaa ja seison tien sivussa</w:t>
      </w:r>
    </w:p>
    <w:p>
      <w:r>
        <w:rPr>
          <w:b/>
          <w:color w:val="FF0000"/>
        </w:rPr>
        <w:t xml:space="preserve">id 293</w:t>
      </w:r>
    </w:p>
    <w:p>
      <w:r>
        <w:rPr>
          <w:b w:val="0"/>
        </w:rPr>
        <w:t xml:space="preserve">Ihmisoikeustuomarit sanovat, että Saksan viranomaiset olivat oikeassa estääkseen eläinoikeusjärjestö PETA:ta käyttämästä holokaustikuvia mainoskampanjassaan. Euroopan ihmisoikeustuomioistuin katsoi tänään jaoston tuomiossa asiassa Peta Deutschland vastaan Saksa (hakemus nro 43481/09), joka ei ole lopullinen, yksimielisesti, että Euroopan ihmisoikeussopimuksen 10 artiklaa (sananvapaus) ei ole rikottu. Tapaus koski siviilioikeudellista kieltomääräystä, jolla estettiin eläinoikeusjärjestö PETA:ta julkaisemasta julistekampanjaa, jossa oli kuvia keskitysleirien vangeista sekä kuvia eläimistä, joita pidettiin joukkokannoissa. Tuomioistuin katsoi erityisesti, että viittaus holokaustiin oli nähtävä Saksan menneisyyden erityisessä kontekstissa. Tässä valossa tuomioistuin hyväksyi sen, että Saksan tuomioistuimet olivat perustelleet siviilioikeudellisen kiellon myöntämisen asianmukaisesti ja riittävästi. Keskeiset tosiseikat Kantajayhdistys PETA Deutschland on eläinten oikeuksia ajavan PETA-järjestön (People for the Ethical Treatment of Animals) Saksan osasto. Järjestö aikoi maaliskuussa 2004 käynnistää mainoskampanjan "Holokausti lautasellasi", joka oli toteutettu vastaavalla tavalla Yhdysvalloissa. Järjestö aikoi julkaista useita julisteita, joissa jokaisessa oli valokuva keskitysleirin vangeista sekä kuva massakannoissa pidetyistä eläimistä, ja niihin oli liitetty lyhyt teksti. Julisteissa oli esimerkiksi valokuva kasatuista ihmisruumiista ja valokuva teurastettujen sikojen kasasta otsikolla "lopullinen nöyryytys" ja valokuva kerrossängyillä makaavista vangeista ja munintapattereissa olevista kanariveistä otsikolla "jos kyse on eläimistä, kaikista tulee natseja". Saksan juutalaisen keskusneuvoston silloinen puheenjohtaja ja kaksi varapuheenjohtajaa hakivat tuomioistuimelta kieltoa, jolla PETA:ta kielletään julkaisemasta seitsemää tiettyä julistetta internetissä tai asettamasta niitä julkisesti esille. Kantajat olivat selvinneet holokaustista lapsena, ja yksi heistä oli menettänyt perheensä holokaustissa. He väittivät, että aiottu kampanja oli loukkaava ja loukkasi heidän ihmisarvoaan sekä yhden heistä menettämiensä perheenjäsenten henkilökohtaisia oikeuksia. Berliinin aluetuomioistuin myönsi 18. maaliskuuta 2004 väliaikaisen kiellon, ja vahvisti sen 22. huhtikuuta 2004. Tuomioistuin katsoi erityisesti, ettei ollut mitään viitteitä siitä, että PETA:n ensisijaisena tavoitteena olisi ollut holokaustin uhrien halventaminen, sillä julisteissa oli tarkoitus arvostella eläinten pito-olosuhteita. Tämä mielipiteenilmaisu liittyi yleisen edun mukaisiin kysymyksiin ja nautti siten yleensä korkeampaa suojaa, kun kilpailevia etuja punnittiin. On kuitenkin otettava huomioon, että keskitysleirien vangit ja holokaustin uhrit on asetettu samalle tasolle eläinten kanssa, mikä vaikuttaa mielivaltaiselta, kun otetaan huomioon Saksan perustuslain ihmisarvoa korostava ihmiskuva. Aluehallinto-oikeus vahvisti pääasiaa koskevan välipäätöksen joulukuussa 2004, ja hovioikeus vahvisti tämän päätöksen marraskuussa 2005. Liittovaltion perustuslakituomioistuin hylkäsi 20. helmikuuta 2009 PETA:n perustuslakivalituksen (asia nro 1 BvR 2266/04 ja 1 BvR 2620/05). Vaikka tuomioistuin ilmaisi epäilyksensä siitä, loukkasiko aiottu kampanja kuvattujen henkilöiden tai kantajien ihmisarvoa, se ei pitänyt tarpeellisena ratkaista tätä kysymystä. Riitti, että alemmat tuomioistuimet olivat perustaneet päätöksensä olettamukseen, jonka mukaan peruslaissa tehdään selvä ero toisaalta ihmiselämän ja ihmisarvon ja toisaalta eläinsuojelun intressien välillä ja että kampanja banalisoi holokaustin uhrien kohtaloa. Tuomioistuimen päätös 10 artikla Osapuolet eivät kiistäneet, että välipäätöksellä oli puututtu PETA:n 10 artiklan mukaiseen oikeuteen sananvapauteen. Puuttumisella oli Saksan lainsäädännön mukainen oikeusperusta, ja sillä oli pyritty oikeutettuun tavoitteeseen suojella kantajien henkilöllisyysoikeuksia ja siten 10 artiklassa tarkoitettua "muiden henkilöiden mainetta tai oikeuksia". Mitä tulee kysymykseen siitä, oliko puuttuminen 10 artiklassa tarkoitetulla tavalla "välttämätöntä demokraattisessa yhteiskunnassa", tuomioistuin totesi heti aluksi, että PETA:n suunnittelema eläinten ja ympäristön suojeluun liittyvä julistekampanja oli kiistatta yleisen edun mukainen. Näin ollen vain painavat syyt voivat oikeuttaa tällaisen puuttumisen. Saksan tuomioistuimet olivat tutkineet huolellisesti kysymyksen siitä, rikkoisiko pyydetty kieltomääräys järjestön oikeutta käyttää</w:t>
      </w:r>
    </w:p>
    <w:p>
      <w:r>
        <w:rPr>
          <w:b/>
          <w:color w:val="FF0000"/>
        </w:rPr>
        <w:t xml:space="preserve">id 294</w:t>
      </w:r>
    </w:p>
    <w:p>
      <w:r>
        <w:rPr>
          <w:b w:val="0"/>
        </w:rPr>
        <w:t xml:space="preserve">On the Other Hand [Paperback] Kirjan kuvaus Julkaisupäivä: Vasemmalla kädellä golfarit ovat jääneet kylmäksi, kun on kyse avusta heidän swinginsä kanssa. "Svingikirjaa" ei vain ollut helposti saatavilla, eikä yhtäkään ollut kirjoittanut ammattimainen golfopettaja. Steve Anderson, PGA:n AINOA vasenkätinen "sertifioitu" opetusammattilainen on tullut apuun. On the Other Hand, jonka Anderson on kirjoittanut yhdessä golfkirjoittaja Paul deVeren kanssa, esittelee golfin perusteet suoraviivaisella, selkeällä ja miellyttävällä tyylillä - vasemmalta puolelta. Erinomainen valinta kaikentasoisille golfareille. Sisältää yli 80 toimintakuvaa Andersonista ja joistakin hänen oppilaistaan. Vasenkätiset golffarit ovat jääneet "kylmäksi", kun on kyse avusta svingin kanssa. "Svingikirjaa" ei vain ollut helposti saatavilla, eikä yhtäkään ollut kirjoittanut ammattimainen golfopettaja. Steve Anderson, PGA:n AINOA vasenkätinen "sertifioitu" opetusammattilainen on tullut apuun. On the Other Hand, jonka Anderson on kirjoittanut yhdessä golfkirjoittaja Paul deVeren kanssa, esittelee golfin perusteet suoraviivaisella, selkeällä ja miellyttävällä tyylillä - vasemmalta puolelta. Erinomainen valinta kaikentasoisille golfareille. Sisältää yli 80 toimintakuvaa Andersonista ja joistakin hänen oppilaistaan. Editorial Reviews Review Erinomainen esitys pelin perusteista vasenkätisille (ja oikeakätisille) golfareille. Selkeät, helposti seurattavat ohjeet. -- On the Green, syndikoitu televisio-ohjelma, joulukuu 2001 Tietoa kirjoittajasta Steve Anderson on opettanut golfia yli kahden vuosikymmenen ajan. Hän on Amerikan PGA:n A-luokan jäsen ja hänet on luokiteltu A-6-golfammattilaiseksi eli Ateaching proksi. Hän on myös yksi niistä 43 golfammattilaisesta Yhdysvalloissa, joilla on PGA of American myöntämä "Advanced Certification in Instruction". Näistä 43:sta hän on ainoa vasenkätinen. Vuonna 2000 Etelä-Floridan PGA nimesi hänet vuoden opettajaksi. Hän on Left-tee Golfin, Internetin suosituimman vasenkätisille golfareille suunnatun verkkosivuston, pääopettaja ja PGA of American online-ammattilainen. Hän johti useita vuosia Ken Venturi Golf Training Centeriä Hilton Head Islandilla, Etelä-Carolinassa. Anderson on julkaissut lukuisia opetusartikkeleita alueellisesti ja kansallisesti, ja hän on isännöinyt suosittua golfshow'ta Lounais-Floridan NBC:n tytäryhtiölle. Hänellä on Titleistin, Slazengerin, Zevon ja P.G.A:n myöntämä asiantuntijasertifiointi mailojen sovittamisessa. Titleist nimesi Andersonin yhdeksi "Top 100" mailojen sovittajaksi Yhdysvalloissa. Toukokuussa 2000 hän saavutti uransa virstanpylvään antamalla 35 000. oppitunnin. Hän antaa keskimäärin lähes 2 000 oppituntia vuodessa. Anderson toimii pääopettajana Ft. Myersissa, Floridassa. Olen juuri hiljattain suorittanut 8 oppituntia Steve Andersonin kanssa, ja osana hänen opastustaan sain hänen kirjansa. Steve ei voisi olla selkeämpi golf swingistä kuin hän on "On the Other Hand" -kirjassa. Tämä kirja näyttää sinulle kaiken, mitä tarvitaan vankan golf swingin rakentamiseen. Olen 16 tasoitusta ja oltuani viimeiset 5 viikkoa Flordiassa ja opiskeltuani Steven johdolla, olen tehnyt urani kaksi parasta kierrosta turnauksissa 82 - 86. En voi kiittää siitä ketään muuta kuin Steveä. Ostakaa kirja, ja mikä tärkeintä, tulkaa tänne ja ottakaa oppitunti hänen kanssaan !!!! Hienoa on se, että Steven opetus noudattaa kirjaa sanasta sanaan, joten vaikka et saisikaan mahdollisuutta tulla tänne ja treenata swingiäsi henkilökohtaisesti, voit olla varma, että tunnet olevasi "melkein perillä" hänen kirjaansa lukiessasi. KIITOS STEVE !!!!!!!!!!!!!!!!!!!!!!!!!!! "On The Other Hand" on fantastinen opas, joka on auttanut parantamaan peliäni (paremmin kuin kalliimmat mailani!). Tuntuu siltä, että Steven perusteet puuttuvat monista muista golfopetuksen lähteistä. Olen iloinen, että hän päätti laittaa ne painoon kaikkien luettavaksi. Kirja on täynnä tehokkaita ohjeita, tosielämän seikkailuja ja helposti seurattavia valokuvia (olitpa sitten vasen- tai oikeakätinen). En ole asiantuntija, mutta uskon, että tästä golfkirjasta tulee "KUUMA!!!". Sain tämän kirjan maanantaina ja jouduin pelaamaan turnauksessa heti seuraavana päivänä. Luettuani vain ensimmäiset 40 sivua kävi selväksi, mitä virheitä olin tekemässä. Ennen turnausta minä</w:t>
      </w:r>
    </w:p>
    <w:p>
      <w:r>
        <w:rPr>
          <w:b/>
          <w:color w:val="FF0000"/>
        </w:rPr>
        <w:t xml:space="preserve">id 295</w:t>
      </w:r>
    </w:p>
    <w:p>
      <w:r>
        <w:rPr>
          <w:b w:val="0"/>
        </w:rPr>
        <w:t xml:space="preserve">Esitteemme Ota yhteyttä nyt! Lehdistötiedotteet Miten saat tarinasi televisioon Tarinasi televisioon saaminen on monille PR-toimijoille Graalin malja. Miksi? Koska televisio tarjoaa useimmiten kaikkein keskittyneimmän yleisön - eniten silmäpareja, jotka istuvat tuotteesi tai palvelusi edessä. Televisiota pidetään myös uutismedioista uskottavimpana. Syynä on se, että ihmiset uskovat yleensä näkemäänsä. Myynninedistäjän tai PR-toimijan näkökulmasta televisio on visuaalinen tuote, joka tarjoaa erinomaiset mahdollisuudet vangita yleisön mielikuvitus. Mikään ei ole tehokkaampaa kuin se, että yleisö näkee tuotteesi tai palvelusi toiminnassa tai kuulee sinun tai tiedottajasi puhuvan siitä. Tässä kohtaa uskottavuus astuu kuvaan. Jos pääset televisioon, saat periaatteessa ilmaisen tilaisuuden puhua kuluttajille, vakuuttaa heidät, myydä heille ja tehdä heihin vaikutuksen. Se voi olla vain nopea 15 sekunnin haastattelu tai koko viiden tai kuuden minuutin mittainen juttu, mutta joka tapauksessa ihmiset saavat sinusta vaikutelman. Tuossa lyhyessä ajassa kuluttajat päättävät, onko sinun, tuotteesi tai palvelusi heidän kiinnostuksensa tai - mikä vielä tärkeämpää - heidän rahansa arvoinen. Kriisinhallintatilanteessa yleisö selvittää myös, voiko se luottaa sinuun. Miten siis saat tarinasi televisioon? Ymmärtämällä, että televisiossa on kyse yhtä paljon viihteestä kuin tarinasta. Jos sinulla on tarina, jonka haluat saada televisioon, mutta sillä ei ole visuaalista vetovoimaa, sen on parasta olla hiton hyvä tarina. Täydellisessä tv-tarinassa on kolme avaintekijää. TV-tarina on uutisarvoinen ja yleisöä kiinnostava TV-tarina saa tukea loistavilta haastateltavilta. Ihmiset, joita on mielenkiintoista ja viihdyttävää katsoa ja kuunnella. Ihmiset, jotka kertovat tarinan lyhyesti ja yksinkertaisesti. TV-tarina on visuaalisesti vangitseva. Upeat kuvat, jotka vetävät katsojat puoleensa ja vievät heidät mukaansa. On harvinaista, että tv-tarinassa on kaikki nämä kolme elementtiä. Jos näin on, TV-uutistoimistot, aamiaisohjelmat ja ajankohtaisohjelmat innostuvat tarinastasi. Näin olisi täydellisessä maailmassa, mutta useimmiten hyvässä tv-tarinassa on kaksi näistä elementeistä. Jos sinulla on loistavat tv-kuvat ja loistava tv-osaaminen, tarina ei välttämättä tarvitse ilmiömäistä uutisnäkökulmaa. Jos uutisnäkökulma on fantastinen ja haastattelulahjakkuus on myös loistava, varsinaisten visuaalisten elementtien ei välttämättä tarvitse olla täysin vangitsevia. Ymmärrät kyllä, mistä on kyse. Kuka on siis loistava tv-lahjakkuus? Henkilö, jota media pitää suurena tv-lahjakkuutena, on henkilö, joka on luonnostaan intohimoinen sen suhteen, mistä hän puhuu. Jos sinä uskot siihen, niin myös yleisö uskoo. Jos sinun on pakotettava innostuksesi tai intohimosi, se vaikuttaa siltä. Hyvin harvoin kamera valehtelee. Ja voit olla varma, että yleisön paskanjauhamismittari on todella korkealla joka kerta, kun he istuvat television ääressä. Hyvät tv-taitajat pystyvät välittämään viestinsä tiiviisti ja ytimekkäästi. Ennakoi, mitä toimittaja tai juontaja todennäköisesti kysyy sinulta, ja valmistaudu antamaan vastaus, joka ei vain kerro tarinaa vaan myös viihdyttää. Houkuttele yleisösi ja ota heidät mukaan. Miten olla TV-asiantuntija. Televisio-ohjelmat, erityisesti aamiaisohjelmat, etsivät aina tietyn alan asiantuntijoita. Esimerkiksi Channel 7:n Sunrise-ohjelma pyytää Peter Blasinaa puhumaan kaikesta teknologiapohjaisesta, ja tohtori Keith Suter on heidän yhteyshenkilönsä ulkoasioissa. He ovat asiantuntevia ja loistavia esiintyjiä, ja lisäksi he ovat aina saatavilla. Ja jos haluat viedä asiantuntijan keikan äärimmäiselle tasolle, kokeile Oprahista tuttua tohtori Philiä. Tohtori Phil oli vakituinen esiintyjä Oprahin päivätelevisio-ohjelmassa Yhdysvalloissa, jota lähetetään myös maailmanlaajuisesti ja jota näkevät sadat miljoonat ihmiset joka päivä. Vuosien mittaan Dr. Phil oli niin suosittu, että hänestä tuli bestseller-kirjailija ja hänestä tuli myös oman erittäin menestyksekkään tv-keskusteluohjelmansa juontaja. Asiantuntijalle säännöllinen esiintyminen korkean luokituksen TV-ohjelmassa on loistava tapa lisätä profiilia ja saada lisätyötä. Kuka oli kuullut Blasinasta tai Suterista ennen kuin heistä tuli Sunrisen vakioasiakkaita? Nyt näiden säännöllisten esiintymisten tuoma tunnettuus antaa heille lisää puhe- ja mediatoimeksiantoja, jotka ovat huomattavan lisätulon arvoisia. Heidän on kuitenkin jatkossakin toimittava. Heidän on pysyttävä yhteydessä valitsemaansa alaan ja oltava valmiita puhumaan ammattimaisesti mistä tahansa aiheeseen liittyvästä aiheesta. Miten voit ryhtyä TV-asiantuntijaksi? Se on yleensä pitkä matka, mutta erittäin palkitsevaa.</w:t>
      </w:r>
    </w:p>
    <w:p>
      <w:r>
        <w:rPr>
          <w:b/>
          <w:color w:val="FF0000"/>
        </w:rPr>
        <w:t xml:space="preserve">id 296</w:t>
      </w:r>
    </w:p>
    <w:p>
      <w:r>
        <w:rPr>
          <w:b w:val="0"/>
        </w:rPr>
        <w:t xml:space="preserve">Mitä miehet haluavat ... Näyttelijätär Ursula Andress James Bond -elokuvan Dr. No kuuluisassa kohtauksessa on miesten ykköskuvajumalatar. Lähde: Naismies ja nainen, joka ei ole koskaan ollut nainen: Bond-naisista on tullut valkokangasikoni itsessään. Muistelemme muutamia Bondin ikimuistoisimpia kohtalokkaita naisia Sveitsiläinen näyttelijätär Ursula Andress oli ensimmäinen Bond-tyttö KYMMENENETTYÄ VUOTTA sitten Ursula Andress nousi Karibian lämpimistä vesistä pukeutuneena pelkkiin niukkoihin bikineihin ja puukkoon, ja hänestä tuli heti elokuvaikoni. Sveitsiläinen näyttelijä oli ensimmäinen Bond-tyttö - näyttäviä naisia, joista on tullut hienojen autojen, nokkelien vempaimien, eksoottisten paikkojen, kaksimielisyyksien ja suurten räjähdysten ohella välttämätön osa James Bond -elokuvien perintöä. Bond-tytön rooli voi merkitä monenlaista, salaisista kaksoisagenteista mafiapomoihin ja salamurhaajiin, ja yleensä näyttelijä nousee maailmanmaineeseen, ellei jopa elokuvahistoriaan. Honey Ryderin roolissa vuoden 1962 Dr. No -elokuvassa Andress vakiinnutti paikkansa historiassa. Nyt 76-vuotiaana hänellä on yhä paljon tyyliä.</w:t>
      </w:r>
    </w:p>
    <w:p>
      <w:r>
        <w:rPr>
          <w:b/>
          <w:color w:val="FF0000"/>
        </w:rPr>
        <w:t xml:space="preserve">id 297</w:t>
      </w:r>
    </w:p>
    <w:p>
      <w:r>
        <w:rPr>
          <w:b w:val="0"/>
        </w:rPr>
        <w:t xml:space="preserve">Lisää... Armeija myöntää, että "tämä edellyttää innovatiivista tutkimusta ja edistystä ei-tappavien teknologioiden alalla, jotka voidaan pakata hyvin pieneen tilavuuteen ja painoon", ja ehdottaa, että suunnittelijat harkitsisivat "mekaanisia, kuten kumipalloja, akustisia, kemiallisia, sähköisiä tai häikäiseviä" luoteja. Ajatus ei todellakaan ole taivaan tuuliin, sillä Yhdysvaltain armeijalla on jo Switchblade-niminen kamikaze-robottirobotti, joka leijuu hiljaa ennen kuin se syöksyy pommiin ja räjäyttää kohteen. Se laukaistaan putkesta, ennen kuin sen siivet taittuvat ulos, kun se lentää ilmaan. Yhdysvaltain armeija maksaa valmistajalle AeroVironmentille 4,9 miljoonaa dollaria lennokeista, jotta se voisi kehittää uuden tavan tappaa epäiltyjä taistelijoita. Lennokissa on pienoissähkömoottori, ja ne lähettävät suoraa videokuvaa yläpuolelta, mikä auttaa sotilaita tunnistamaan vihollisen. Vaikuttava alus: Sotilas laukaisee "kamikaze"-lennokin ja katsoo sen suoraa lähetystä, kun se lentää putkesta. Se on pian Yhdysvaltain armeijan käytettävissä Operaattorit voivat lähettää lennokille viestin, jolla se "viritetään ja lukitaan lentorata kohteeseen", yhtiö kertoo. Lennokki lentää kohteeseen ja räjäyttää pienen räjähteen - mutta se voidaan silti riisua aseista viime hetkellä, vaikka se olisikin matkalla kohti tappoa. Maavoimien lähitaistelujärjestelmä (CCWS, Close Combat Weapons Systems) allekirjoitti lennokkeja koskevan sopimuksen AeroVironmentin kanssa viime kesäkuussa. Tarvitaan luoti, johon on ohjelmoitu kohteen DNA. Sen pitäisi pystyä seuraamaan kohdetta kulmien taakse, rakennuksiin, minne tahansa, kunnes se osuu. Niitä käytettiin Tom Selleckin elokuvassa. Sellaista luotia pitää pelätä. Psst, Amerikka! Tämän takia hallituksenne on niin yleisesti vihattava. Siksi teidän on toimittava niin, ettette joudu maksamaan heidän tietämättömyytensä virheistä. Amerikan kansa joko pelastaa maailman tai antaa hallituksensa tuhota sen. Muistuttaa minua kaverista, jonka kanssa työskentelin; hänellä oli kaveri, joka oli entinen saksalainen V-1-rakettien sijoituspaikka; hän kertoi tositarinan: Johtava upseeri johdatti miehet laukaisualustalle ja se lähti liikkeelle, kunnes upseeri huusi: "Mine Got, eets comin back; run like bloody hell" . salm 56:5 Koko päivän he vahingoittavat minun asiaani; kaikki heidän ajatuksensa ovat minua vastaan pahaa. ------ Miten sairaassa maailmassa elämmekään............. "USA:n armeija esittää ajatusta 'taikaluodosta', joka roikkuu ilmassa odottamassa iskuaan." Global policeman my foot... Olen varma, että se auttaa taistelemaan ihmisoikeuksien puolesta ympäri maailmaa (sarkasmia on tarkoitus käyttää).... ja, ööh, ehkä jopa pitää öljytoimitukset käsissään ja dollareina.</w:t>
      </w:r>
    </w:p>
    <w:p>
      <w:r>
        <w:rPr>
          <w:b/>
          <w:color w:val="FF0000"/>
        </w:rPr>
        <w:t xml:space="preserve">id 298</w:t>
      </w:r>
    </w:p>
    <w:p>
      <w:r>
        <w:rPr>
          <w:b w:val="0"/>
        </w:rPr>
        <w:t xml:space="preserve">Torstai, 18. joulukuuta 2008 Kuten mainitsin edellisen arvosteluni lopussa, yksi konserttikauden kohokohdista ja varmasti myös Lontoon sinfoniaorkesterin kauden kohokohdista näytti olevan Donald Runniclesin esiintyminen 25. tammikuuta, jolloin hän esittää Straussin Neljä viimeistä laulua Christine Brewerin kanssa, hänen Tod Und Verklrung -teoksensa ja Mahlerin 10. sinfonian keskeneräisen adagion. Valitettavasti näin ei ole, sillä sain tiistaina seuraavan sähköpostiviestin: Donald Runnicles on päättänyt perhesyistä vetäytyä konsertista. Ohjelma säilyy ennallaan. Toivomme vilpittömästi, että perhesyyt eivät ole liian vakavia ja että Runniclesin perheessä kaikki voivat hyvin. On kuitenkin tarpeeksi paha asia, että emme saa Runniclesia, mutta voisin sietää sen, jos hänen korvaajansa ei olisi niin surkea. Olen pyytänyt hyvitystä ja tutkin muita vaihtoehtoja etelänmatkalleni ( Philharmoniassa Benjamin Grosvenor soittaa Griegin pianokonserton). Miksi viha Segerstamia kohtaan? Hän on mustalla listallani sen jälkeen, kun hän esitti Sibeliuksen 5., 6. ja 7. sinfonian BBC Scottish Symphonyn kanssa pari vuotta sitten. Näin ollen tuntuu hyvältä ajalta painaa uudelleen arvosteluni, joka oli ennen tätä blogia (alun perin julkaistu Naim-foorumilla 1. joulukuuta 2006). No, eilen illalla nähtiin tämän ketjun synnyttäneen sarjan finaali. Harmi, ettei se ollut sellainen jäähyväisnäytelmä, jota olisi voinut toivoa. Kapellimestari Leif Segerstam oli vuorossa sinfonioissa 5, 6 ja 7. Asiat eivät alkaneet erityisen hyvin: 5. sinfonian avauksessa oli jotain, mikä ei ollut oikein, mutta johon minun oli vaikea saada sormeani kiinni. Varmasti se oli tuskallisen hidas, kestoltaan noin neljäkymmentä minuuttia. Tämä on ihan hyvä, jos olet Leonard Bernstein ja osaat loihtia ainutlaatuisia äänikuvia, joita hän saa aikaan VPO:n kanssa. Segerstam ei siihen kyennyt. Vaikuttaa myös siltä, että hän on varmasti oppilaansa (Solyomin) opettaja, sillä hänen orkesterin tasapainotajunsa on hyvin heikko. Tämä koski erityisesti jousien upeaa teemaa lopputahdeissa, joka oli täysin pesty. Samoin kuin oppilaansa, hän näyttää myös rinnastavan äänenvoimakkuuden dramaattisuuteen (todellakin, paikoin 7. teoksessa se oli tuskallisen kovaääninen). Toinen osa kärsi samankaltaisista ongelmista ja enemmänkin - suuret teemat eivät oikeastaan koskaan tuntuneet nousevan esiin lainkaan; siinä ei ollut lainkaan pyyhkäisyä tai virtausta. Itse asiassa hän ei näyttänyt hallitsevan asioita, eikä vähiten siinä, miten hän nykäisi läpi siirtymisen finaaliin, joka kärsi hirvittävästi "Mahlerin yhdeksännen syndroomasta" (nimittäin tavasta, jolla kyseinen teos voi väärissä käsissä vaikuttaa hirvittävän paljon hajanaisilta miniatyyreiltä - en olisi koskaan kuvitellut, että Sibelius voisi tehdä näin). Hän ei rakentanut jännitettä, ei teemoja. Loppuakordit olivat täysin lannistavia. Yleisö näyttää kuitenkin olevan eri mieltä (ja mietin jälleen kerran, tekeekö niin monien hienojen esitysten kuuleminen levyllä mahdottomaksi nauttia laimeista esityksistä). Kuudes oli kuitenkin jonkin verran alle haalean. Tasapainosta oli enemmänkin kysymys (hienovaraisemmat hetket eivät päässeet läpi). Tätä pahensi poikkeuksellinen laiskuus, joka oli jälleen lähes neljäkymmentä minuuttia. Sekä ensimmäinen että toinen osa päättyivät lähes koomisella tavalla, tavallaan "ei voi olla totta, se ei varmasti ollut viimeinen sointu". Joissakin huonoissa lukemissa ainakin silloin tällöin saa ihanat Sibeliuksen teemat ja ajattelee, että tämä on enemmänkin sitä. Mutta Segerstam ei antanut niiden koskaan nousta esiin. Suuret teemat haparoitiin kauheasti. Kolmannen osan jännittävän vivacen pitäisi olla vailla purevuutta ja jännitystä, ja se päättyi mitä kummallisimpaan kliimaksiin, joka tuli kuurosti tyhjästä. Neljännessä osassa minulle kävi selväksi, että hänen ongelmansa oli paljon syvällisempi kuin huono orkestraalinen tasapaino: häneltä puuttui täysin orkesterin hallinta. Tämän osan suurten huipentumien ei pitäisi kuulostaa tällaiselta kakofonialta. Osan alun kauneus oli täysin hukassa. Seitsemäs osa oli kuitenkin kenties kaikista suurin pettymys, ehkä siksi, että minulla on siitä hyviä muistoja.</w:t>
      </w:r>
    </w:p>
    <w:p>
      <w:r>
        <w:rPr>
          <w:b/>
          <w:color w:val="FF0000"/>
        </w:rPr>
        <w:t xml:space="preserve">id 299</w:t>
      </w:r>
    </w:p>
    <w:p>
      <w:r>
        <w:rPr>
          <w:b w:val="0"/>
        </w:rPr>
        <w:t xml:space="preserve">Top 100 Siitä lähtien, kun "100 parasta" -juttu julkaistiin ensimmäisen kerran New York Timesissa maanantaina 20. heinäkuuta 1998, listasta on esitetty kaikenlaisia mielipiteitä - ja teorioita Modern Libraryn tarkoituksesta järjestää tällainen kilpailu. 100 parasta -hankkeen tavoitteena oli saada ihmiset puhumaan suurista kirjoista. Onnistuimme siinä yli villeimpienkin kuvitelmiemme - yli 400 000 innokasta lukijaa ryntäsi verkkoon äänestämään suosikkikirjojaan, ja Radcliffen julkaisukurssin opiskelijat vastasivat nopeasti kilpailevalla 100 parhaan romaanin listalla. Lukijoiden äänestys parhaasta englanninkielisestä tietokirjallisuudesta, joka on julkaistu vuodesta 1900 lähtien, alkoi 29. huhtikuuta 1999 ja päättyi 30. syyskuuta 1999, jolloin annettiin yhteensä 194 829 ääntä. Englannin kielellä vuodesta 1900 lähtien julkaistuja parhaita romaaneja koskeva lukijaäänestys avattiin 20. heinäkuuta 1998 ja päättyi 20. lokakuuta 1998, ja siinä annettiin 217 520 ääntä. Jos haluatte aloittaa oman, jäsennellymmän keskustelun kirjoista, käyttäkää apunanne muutamaa keskustelunaihetta. Top Board Picks for Novels and Nonfiction Pidetään suurimpana 1900-luvun englanniksi kirjoitettuna romaanina, ja tässä painoksessa Walter Gabler paljastaa aiemmin näkemätöntä tekstiä. Se on pettynyt tutkimus vieraantumisesta, lamaantumisesta ja yhteiskunnan hajoamisesta." Trade Paperback -painoksesta. Lue lisää "En muista, milloin Henry Adams ei olisi kiehtonut minua", sanoi Gore Vidal. 'Hän oli huomattavan ennakoiva tulevien kauhujen suhteen.' Hänen poliittiset ihanteensa, jotka olivat kahden presidentin esi-isänsä - isoisoisä John Adamsin ja isoisä John Quincy Adamsin - muovaamia, Henry Adams oli yksi voimakkaimmista ja omaperäisimmistä amerikkalaisista mielistä sisällissodan ja ensimmäisen maailmansodan välillä. Vuonna 1907 yksityisesti painettu ja pian kirjailijan kuoleman jälkeen vuonna 1918 laajalti kiitosta saanut... Enemmän</w:t>
      </w:r>
    </w:p>
    <w:p>
      <w:r>
        <w:rPr>
          <w:b/>
          <w:color w:val="FF0000"/>
        </w:rPr>
        <w:t xml:space="preserve">id 300</w:t>
      </w:r>
    </w:p>
    <w:p>
      <w:r>
        <w:rPr>
          <w:b w:val="0"/>
        </w:rPr>
        <w:t xml:space="preserve">Miltä Oregon State -peli tuntuu? Viimeisen noin viiden vuoden ajan Oregon State Beavers on ollut mongusti käärmeellemme. Tai käärme meidän mangustillemme. Joka tapauksessa se ei ole ollut kaunista. Rileyn "juoksu" vuonna 07, Jahvid vuonna 09 ja sitten taas Riley vuonna 10 tuovat monelle Cal-fanille aika ikäviä muistoja. Joten kaikki tämä sanottuna, miltä sinusta tuntuu Oregon State -peliin? Vincent S : Minulla ei ole aavistustakaan. Välillä näytämme niin hyvältä hyökkäyksessä. Toisinaan taas emme. Tässä vaiheessa uskon, että olemme skitsofreeninen joukkue, jolla on ollut huonoa tuuria kauden mittaan. Kun olemme pelissä mukana, olemme pelissä mukana (vrt. UCLA). Kun olemme huonoja, olemme todella huonoja. En rehellisesti sanottuna olisi yllättynyt, jos voittaisimme tai jos meidät räjäytettäisiin. Berkelium97 : Tästä pelistä voi tulla mielenkiintoinen. Williams ja Anthony joutuvat kohtaamaan konferenssin toiseksi parhaan vastaanottajakaksikon Marcus Wheatonin ja Brandon Cooksin. Näyttää siltä, että heidän elämänsä voi olla hieman helpompaa, koska Sean Mannion näyttää aloittavan. Hän ei ole huono, mutta Cody Vaz otti aloituspaikan syystä. Hyökkäyksemme voi kuitenkin olla vaikeuksissa. Stanfordin jälkeen tämä on kovin ja täydellisin puolustus, jonka kohtaamme tänä vuonna. Heidän juoksupuolustuksensa on läpäisemätön ja heidän syöttöpuolustuksensa on vankka. Jos Calin puolustus saa painostettua Mannionia, tästä tulee vanha kunnon kamppailu. Odotan sitä innolla. JahvidKnowsBest : Karhu ei luovuta, Karhu ei kuole. Otetaan voitto kauden päätteeksi. Uskon, että meillä on aika hyvät mahdollisuudet näitä kavereita vastaan. Uskon, että kunhan juoksupeli toimii, meillä on hyvät mahdollisuudet. TwistNHook : Suunnilleen sama kuin aiemmin. Olen merkinnyt tämän Oregon State pelin tappioksi koko kauden. Olen ennakoinut Oregon State -pelin häviäväksi jo vuodesta 2009 lähtien! Edellisen kerran voitimme heidät Corvallisissa vuonna 2006. Marshawn, DeSean, terve Nate... Se oli erilainen maailma! Tämä Beavers-joukkue on aina pelannut kovaa Calia vastaan, ja se on voittanut jotain viisi viimeisestä seitsemästä ottelusta Bearsia vastaan. Cal on lyöty, Tedford on kuollut mies, eikä pelattavaa ole paljon. Ehkä OSU katselee eteenpäin sisällissotaa, en tiedä. Mutta epäilen, että he tulevat tulistuneina tämän Stanfordille kärsityn tappion jälkeen. Lisäksi heillä on tämä Storm Woods. Hänen nimensä vain kuulostaa kovalta. Luulen, että hän tekee 1000 jaardia meitä vastaan. Triple Le Sigh! Ohio Bear: Sama kuin aiemmin. Emme ole kovin hyvä jalkapallojoukkue. Oregon State on. Ja he pelaavat kotona. Majavien pitäisi voittaa, jos he eivät katso meidän ohi sisällissotaan. Kodiak : Vähän surullinen ja helpottunut samaan aikaan. Surullinen, koska näyttää siltä, että tämä on Tedfordin aikakauden auringonlasku. Helpottunut, että vihdoin saadaan jotain päätökseen tämän kuolion aiheuttaman kipeän kauden jälkeen. Tämä on huono ottelu hyökkäyksellemme. He tukkivat vastaanottimemme linjalla ja yrittävät saada meidät lyömään heitä ylivoimalla. Se ei ole heitto, jota voimme tehdä johdonmukaisesti. Meillä on hyvät mahdollisuudet, jos pystymme juoksemaan. Mutta he tietävät sen. Ja he pystyvät luultavasti saamaan painetta Oline-linjamme läpi vain 4 tai 3 juoksun avulla. Olemme paremmassa kunnossa puolustuksellisesti. Molemmat heidän pelinjohtajansa ovat alttiita liikevaihdoille. Niin kauan kuin emme valitse sitä pehmeää vyöhykettä, meillä voi olla mahdollisuus Williamsille/Anthonylle pysyä Wheatonin/Cooksin kanssa jonkin aikaa. Kun heidän QB:nsä ovat loukkaantumisen jäljiltä, tämä saattaa olla peli, jossa valmentaja Pendergastin on helppo tehdä hulluksi blitz-pakettien kanssa. Oregonia vastaan pelaamisen pitäisi antaa LB:lle paljon itseluottamusta juoksun pysäyttämisessä. OSU tekee erilaisia asioita, mutta useimmiten se käyttää mielellään venytyspeliä ulospäin ja vaihtelee sisä- ja ulkopuolisten vyöhykkeiden juoksuja satunnaisen jet sweepin kanssa. Jos miehemme ovat kurinalaisia, uskon, että he ovat kehittyneet tarpeeksi, jotta he voivat olla hyviä. En vain ole varma, että erikoisjoukkueemme ja hyökkäyksemme pystyvät pysäyttämään meidät.</w:t>
      </w:r>
    </w:p>
    <w:p>
      <w:r>
        <w:rPr>
          <w:b/>
          <w:color w:val="FF0000"/>
        </w:rPr>
        <w:t xml:space="preserve">id 301</w:t>
      </w:r>
    </w:p>
    <w:p>
      <w:r>
        <w:rPr>
          <w:b w:val="0"/>
        </w:rPr>
        <w:t xml:space="preserve">Tekeekö Universal Credit meistä köyhempiä? Joseph Rowntree Trustin tuoreessa raportissa todetaan, että uusi Universal Credit -järjestelmä, jonka on määrä alkaa lokakuussa 2013, voi johtaa siihen, että ihmiset joutuvat huonompaan asemaan työelämässä ja että heillä on vaikeuksia ymmärtää entistä monimutkaisempaa järjestelmää. UC korvaa tarveharkintaiset etuudet ja verohyvitykset työttömille tai pienituloisille. Konservatiivit ottivat Universal Credit -järjestelmän käyttöön tavoitteenaan leikata kustannuksia ja varmistaa, että ihmiset voivat paremmin työssä kuin etuuksien varassa. Joseph Rowntree Trust ennustaa kuitenkin keskeisiä ongelmia, jotka saattavat johtaa monien vaikeuksiin. Työnteon kannustimet ovat UC:n keskeinen näkökohta, mutta raportissa todetaan, että vaikka järjestelmä kannustaa osa-aikaiseen työhön, se ei kannusta tekemään suurta harppausta kokoaikaiseen työhön. Tämä merkittävä puute estää kotitalouksien välttämättömät askeleet, jotka niiden on otettava päästäkseen pois köyhyydestä. Koska kokoaikatyön palkankorotukset eivät ole merkittäviä, ne eivät kata matkakuluja ja lastenhoitokuluja. Huolimatta pyrkimyksistä yksinkertaistaa etuusjärjestelmää Joseph Rowntree Trust on todennut, että vaikutus on todennäköisesti päinvastainen. Hakijoiden on tehtävä useita testejä, ja ennustetaan tietotekniikkahäiriöitä ja huonoa palvelua. Järjestelmässä siirrytään kahden viikon välein maksettavista maksuista kuukausittaisiin, mikä epäilemättä aiheuttaa perheille ongelmia myöhemmin kuussa; ehkäpä se tarkoittaa, että he joutuvat turvautumaan hyväntekeväisyyteen. JRF:n köyhyydestä vastaavan johtajan Chris Gouldenin mukaan on itsetuhoista rohkaista yhä useampia ihmisiä tekemään osa-aikatyötä, mutta heidän ansiotulonsa menevät hukkaan, kun he siirtyvät kokopäivätyöhön. Jos Universal Credit -järjestelmällä halutaan auttaa ihmisiä pois köyhyydestä, on varmistettava, että työ on todella kannattavaa eikä rangaista ihmisiä, jotka yrittävät lisätä työtuntejaan ja tulojaan." Aiemmat etuusuudistukset eivät ole aina osoittautuneet onnistuneiksi, ja tämä on suuri muutos, joka vaikuttaa 10 miljoonaan perheeseen koko maassa.</w:t>
      </w:r>
    </w:p>
    <w:p>
      <w:r>
        <w:rPr>
          <w:b/>
          <w:color w:val="FF0000"/>
        </w:rPr>
        <w:t xml:space="preserve">id 302</w:t>
      </w:r>
    </w:p>
    <w:p>
      <w:r>
        <w:rPr>
          <w:b w:val="0"/>
        </w:rPr>
        <w:t xml:space="preserve">Access IT Tapahtumat Miksi sairausvakuutusmeklarit ovat edelleen merkityksellisiä Sairausvakuutusmeklari auttaa sairausvakuutusta tarvitsevia henkilöitä löytämään tarpeisiinsa ja budjettiinsa sopivan vakuutuksen. Vakuutus voi koskea yhtä henkilöä tai koko perhettä. Välittäjiä etsivät usein ne, jotka eivät kuulu ryhmäsairausvakuutusten piiriin. Kyse voi olla henkilöistä, joilla on jo olemassa olevia sairauksia, tai itsenäisistä ammatinharjoittajista, jotka eivät voi hyödyntää työntekijöiden sairausvakuutusjärjestelyjä. Sairausvakuutusmeklareita verrataan usein kiinteistönvälittäjiin, koska ne ovat luonteeltaan samanlaisia. Välittäjän tehtävänä on löytää asiakkaalleen paras mahdollinen sopimus, joka perustuu asiakkaan haluamiin etuihin. Kun välittäjä on löytänyt asiakkaalleen sopivan suunnitelman, hän pyrkii luomaan sairausvakuutussopimuksen asiakkaan ja vakuutuksenantajan välille. Monet erehtyvät olettamaan, että vakuutusmeklari työskentelee vakuutusyhtiölle. Itse asiassa asia on päinvastoin. Välittäjä työskentelee asiakkaalle, ja asiakkaan miellyttäminen on hänen etunsa mukaista. Välittäjän on tunnettava useita eri sairausvakuutusyhtiöitä, jotta hän voi löytää asiakkaalleen sopivan yhtiön. Sen lisäksi, että hän pystyy auttamaan asiakasta löytämään vakuutuksen, hän pystyy myös vastaamaan korvaushakemusten tekemistä, asiakaspalvelua, käsittelyaikoja ja - tietenkin - vakuutusmaksua koskeviin kysymyksiin. Sairausvakuutusmeklarit voivat saada välityspalkkion siitä, että he yhdistävät asiakkaansa sairausvakuutusyhtiön kanssa. Tämä tietenkin sillä edellytyksellä, että asiakas todella ostaa vakuutuksen. Yleisesti ottaen välittäjät saavat palkkiota korvauksena palvelustaan. Maksu voi tulla asiakkaalta, vakuutuksen tarjoajalta tai joltain näiden kahden yhdistelmältä. Jälkimmäisessä tapauksessa molemmat osapuolet maksavat oman osuutensa välittäjäpalkkiosta. Pitkällä aikavälillä välittäjä, joka pystyy löytämään asiakkaalleen erinomaisen vakuutuksen hyvään hintaan, on sijoituksen arvoinen. Vakuutusmeklareilla on oltava toimilupa, joten ei tarvitse pelätä, että työskentelee jonkun epäluotettavan tai vaatimuksiaan täyttämään kykenemättömän kanssa. Jotta vakuutusmeklari saisi toimiluvan, hänen on ensin käytävä läpi joukko kursseja ja läpäistävä sitten vähintään yksi koe. Kun he ovat saaneet lisenssin, työnantaja vaatii heitä usein jatkamaan koulutustaan, jotta he ovat ajan tasalla laeista ja ohjeista. Näin varmistetaan, että he ovat paremmin valmistautuneita auttamaan asiakkaita heidän tarpeissaan. Vaikka on olemassa tapoja ostaa sairausvakuutus ilman välittäjää, he tarjoavat silti arvokasta palvelua ja säästävät asiakkailleen paljon rahaa vakuutuksissaan. Ellei henkilöllä ole paljon aikaa ja hyviä neuvottelutaitoja, tätä ei voi tehdä yksin. Sen sijaan on aina viisasta jättää tämä ammattilaisen tehtäväksi, jolla on vuosien kokemus ja resurssit löytää paras mahdollinen vakuutus ja hinta. Tämä artikkeli kirjoitettiin, 10 marraskuu, 2012 at 2:24 pm ja on arkistoida Vakuutus . Voit seurata vastauksia tähän merkintään RSS 2.0-syötteen kautta. Sekä kommentit että pings ovat tällä hetkellä suljettu.</w:t>
      </w:r>
    </w:p>
    <w:p>
      <w:r>
        <w:rPr>
          <w:b/>
          <w:color w:val="FF0000"/>
        </w:rPr>
        <w:t xml:space="preserve">id 303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Vanhemmuuden prosessi on kattava johdatus vanhemmuuteen, jossa kuvataan monia tapoja, joilla vanhemmat ja huoltajat voivat muuttaa rakkautensa ja huolensa lapsia kohtaan tehokkaaksi vanhemmuuskäyttäytymiseksi. Kirjassa painotetaan vahvasti kehitysprosessia ja vanhempi-lapsisuhteiden muuttuvaa luonnetta ajan myötä, ja siinä esitellään laaja valikoima teorioita ja tutkimuksia, joissa keskitytään tosielämän sovelluksiin. Koska vanhemmat ja lapset ovat erilaisia yksilöitä, korostetaan ongelmanratkaisuun perustuvaa lähestymistapaa, joka voi auttaa vanhempia löytämään ratkaisuja, jotka sopivat heille itselleen, heidän lapsilleen ja heidän elämäntilanteelleen. Vanhemmuuden kahta perustehtävää korostetaan perimmäisinä päämäärinä: läheisten tunnesuhteiden luominen lapsiin ja lasten täyden potentiaalin kehittymisen tukeminen. Vanhemmuuden prosessi on kattava johdatus vanhemmuuteen, jossa kuvataan monia tapoja, joilla vanhemmat ja huoltajat voivat muuttaa rakkautensa ja huolensa lapsia kohtaan tehokkaaksi vanhemmuuskäyttäytymiseksi. Kirjassa painotetaan vahvasti kehitysprosessia ja vanhempien ja lasten suhteiden muuttumista ajan myötä, ja siinä esitellään laaja valikoima teorioita ja tutkimuksia, joissa keskitytään tosielämän sovelluksiin. Koska vanhemmat ja lapset ovat erilaisia yksilöitä, korostetaan ongelmanratkaisuun perustuvaa lähestymistapaa, joka voi auttaa vanhempia löytämään ratkaisuja, jotka sopivat heille itselleen, heidän lapsilleen ja heidän elämäntilanteelleen. Vanhemmuuden kahta perustehtävää korostetaan perimmäisinä päämäärinä: läheisten tunnesuhteiden luominen lapsiin ja lasten täyden potentiaalin kehittymisen tukeminen.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Tietoa kirjoittajasta Jane Brooks väitteli tohtoriksi Kalifornian yliopistossa Berkeleyssä. Hän työskenteli tutkijana yliopiston Institute of Human Development -instituutissa haastattelemalla, testaamalla ja tekemällä tutkimuksia kolmen sukupolven edustavista perheistä, joita instituutti tutki. Hänen julkaisuihinsa kuuluu artikkeleita, joissa yhdistetään lapsuuden kokemukset psykologiseen terveyteen ja sosiaaliseen kypsyyteen aikuisuudessa. Hän työskenteli myös kansanterveystieteen laitoksella tutkimushankkeessa, jonka tuloksena syntyi artikkeli, jossa kuvattiin kuuden tuhannen lapsen käyttäytymisongelmia, mukaan lukien neljästä suuresta etnisestä ryhmästä tulevat lapset, joiden ikä vaihteli yhdeksästä yhteentoista vuoteen. Hän on toiminut luennoitsijana Kalifornian yliopiston psykologian laitoksella Berkeleyssä, ja viimeksi hän opetti kehityspsykologiaa vuonna 2006. Hän toimi myös useita vuosia Kalifornian yliopiston San Franciscon psykiatrian laitoksen kliinisessä tiedekunnassa. Hänen pääasiallinen työnsä on kuitenkin ollut lapsia ja perheitä, jotka etsivät apua arkielämän psykologisiin vaikeuksiin. Hän on pitänyt monia kursseja vanhemmille, opettajille ja lastenlääkäreille lasten hyvinvoinnin ja toimintakyvyn parantamiseksi. Hänen taustansa tutkijana, opettajana ja kliinikkona sekä äitinä antaa hänelle mahdollisuuden esittää laaja-alaisen ja yksityiskohtaisen katsauksen vanhemmuuden kokemuksiin ja tapoihin auttaa lapsia kasvamaan ja saavuttamaan potentiaalinsa elämässä. Olen tähän mennessä lukenut vasta noin puolet kirjasta käymääni vanhemmuuskurssia varten. Kaiken kaikkiaan se vaikuttaa melko kunnolliselta yleiskatsaukselta siitä, mitä tutkimus ja ammattilaiset sanovat nykyään, vaikka olen huomannut kirjassa joitakin epätarkkuuksia ja siinä on ehdottomasti havaittavissa puolueellisuutta tietyillä alueilla. Esimerkiksi kirjassa puhutaan kasvavasta ongelmasta, että ikääntyneitä ihmisiä on yhä enemmän verrattuna nuorempiin. Brooksin mukaan tämä johtuu eliniän pitenemisestä. Ihmisen elinikä ei itse asiassa kasva, vaan se on edelleen noin 120 vuotta, vaan elinajanodote kasvaa, ei elinikä. Hän jatkaa lainaamalla odotettavissa olevaa elinikää koskevia tilastoja, en tiedä oliko se virhe vai eikö hän tiedä, mitä se tarkoittaa.</w:t>
      </w:r>
    </w:p>
    <w:p>
      <w:r>
        <w:rPr>
          <w:b/>
          <w:color w:val="FF0000"/>
        </w:rPr>
        <w:t xml:space="preserve">id 304</w:t>
      </w:r>
    </w:p>
    <w:p>
      <w:r>
        <w:rPr>
          <w:b w:val="0"/>
        </w:rPr>
        <w:t xml:space="preserve">Ihotulehdus on yleisnimitys ihon tulehdukselle. Ekseema on sama asia - termit ovat keskenään vaihdettavissa (vaikka jotkut käyttävät termiä "ekseema" tietyntyyppisistä ihottumasta, kuten lasten atooppisesta ihottumasta). Vaikka ihottuman syitä on erilaisia, vaikutus on yleensä sama: kun iho on tulehtunut, se punoittaa, turpoaa tai saa rakkuloita ja kutisee voimakkaasti. Kosketusihottuma Kosketusihottuma on ihotulehdus, joka johtuu kosketuksesta tiettyyn aineeseen, joko ärsyttävään kemikaaliin tai allergeeniin (allergeeni on jokin, joka aiheuttaa allergisen reaktion). Niin sanottu ärsyttävä kosketusihottuma johtuu aineiden, kuten pesuaineiden, liuottimien, happojen, emästen, öljyjen ja ihonpuhdistusaineiden suorasta kemiallisesta vaikutuksesta. Se on yleinen ravintola-alan työntekijöillä, siivoojilla, sairaanhoitajilla, rakentajilla, kampaajilla ja mekaanikoilla. Kädet kärsivät usein. Allerginen kosketusihottuma syntyy, kun tulehdus ei johdu suoraan kemikaalista vaan allergisesta reaktiosta ihossa. Yleisiä laukaisevia tekijöitä ovat voiteet, geelit, lotionit ja shampoot, käsivoiteissa olevat antiseptiset aineet, hajusteet ja deodorantit, korut, hiusvärit ja valkaisuaineet. Jotkut ihmiset ovat allergisia metalleille, kuten nikkelille ja koboltille, ja saavat ihotulehduksen kellojen, farkkunappien tai solkien taustapinnoista. Kosketusihottuman akuutissa vaiheessa iholle kehittyy aluksi ihottumaa; se muuttuu punaiseksi ja turvonneeksi, ja siinä on pieniä, kirkkaita, nestetäytteisiä taskuja. Nämä hajoavat ja vuotavat nestettä. Iho on usein erittäin kutiava. Kun sairaus etenee krooniseen vaiheeseen, punoitus ja turvotus vähenevät, mutta sen sijaan ihokerrokset paksuuntuvat, usein hilseilevät, halkeilevat ja halkeilevat. Yleensä lääkäri tunnistaa kosketusihottuman pelkästään katsomalla sitä. Joskus on kuitenkin vaikea sanoa, mikä on aiheuttanut reaktion, koska ihottuma ilmaantuu usein vasta tunteja tai päiviä altistumisen jälkeen. Vaurioituneen ihon sijainti antaa viitteitä, koska ärsyttävä aine vaikuttaa yleensä vain niihin ihon osiin, joihin se on joutunut suoraan kosketuksiin. Jos ihottuma on esimerkiksi ranteessa, se voi johtua rannekellon alapuolella olevasta metallista. Raitamainen ihottuma voi viitata siihen, että henkilö on harjaantunut ohi kasvin, jolle hän on allerginen. Jos syy ei ole selvä, mutta allergista ihottumaa epäillään, lääkäri voi suositella laastaritestejä. Siinä laimennettuja kemikaaleja laitetaan pieniä määriä levyille, jotka sitten asetetaan laastariksi kutsutulle teippiliuskalle. Iholle kiinnitetään useita laastareita, jotka poistetaan 48 tunnin kuluttua, ja ihoa tarkkaillaan mahdollisten allergisten reaktioiden varalta. Uusintalausunto voi olla tarpeen kahden tai kolmen päivän kuluttua. Riippumatta siitä, onko kyseessä ärsyttävä vai allerginen tyyppi, useimmat kosketusihottumatapaukset häviävät vähitellen, kun altistuminen loppuu, vaikka se voi kestää neljästä kuuteen viikkoa. Sillä välin on olemassa hoitoja, jotka vähentävät punoitusta ja kutinaa. Pehmentävät voiteet tai voiteet ja kosteusvoiteet pehmentävät ja lisäävät kosteutta ihoon, mikä parantaa kuivuutta ja hilseilyä. Suun kautta otettavat antihistamiinit voivat lievittää kutinaa. Kortikosteroidivoiteet ja -voiteet vähentävät tulehdusta. Jos ihottuma on hyvin vaikea, kortikosteroiditabletteja voidaan joutua antamaan suun kautta. Joskus altistumista kemikaalille tai allergeenille ei voida estää, eikä henkilöllä välttämättä ole muuta vaihtoehtoa kuin vaihtaa työpaikkaa. Atooppinen ihottuma on yleinen vauvoilla ja pikkulapsilla. He saavat vaaleanpunertavaa, punertavaa, hilseilevää ihottumaa (joka on hyvin kutisevaa) kasvoihin, päänahkaan, korvien taakse, koko vartaloon sekä käsiin ja jalkoihin. Ihottuma voi muuttua muhkuraiseksi, itkeväksi ja karstaiseksi. Kun lapset kasvavat vanhemmiksi, atooppinen ihottuma yleensä häviää kasvoilta ja sitä esiintyy sen sijaan lähinnä kyynärpäissä, polvien takana ja/tai ranteissa ja käsissä. Jos lapsi raapii sairastunutta aluetta, mitä hän usein tekee, koska se kutisee niin paljon, iho voi tulehtua. Atooppinen ihottuma on yleisempi lapsilla, joilla on muita allergioita, kuten astma ja heinänuha. Se esiintyy yleensä suvussa, ja sen voivat laukaista ympäristön allergeenit, kuten pölypunkit, eläinten hilse, ruohon siitepöly.</w:t>
      </w:r>
    </w:p>
    <w:p>
      <w:r>
        <w:rPr>
          <w:b/>
          <w:color w:val="FF0000"/>
        </w:rPr>
        <w:t xml:space="preserve">id 305</w:t>
      </w:r>
    </w:p>
    <w:p>
      <w:r>
        <w:rPr>
          <w:b w:val="0"/>
        </w:rPr>
        <w:t xml:space="preserve">Maailman kaksi suurinta supervaltaa ovat valitsemassa seuraavat johtajansa. Yhdysvaltain taistelu on kaikkien nähtävillä, mutta Kiinassa Pekingin uusi keisari ja hänen lähimmät neuvonantajansa ovat jonkinlainen mysteeri. Kiinan liput (Shutterstock) Se ei ole estänyt muuta maailmaa keskustelemasta siitä, mitä Xi Jinping (Kiinan todennäköisin ehdokas uudeksi kommunistisen puolueen johtajaksi) ja hänen huippuvirkamiehensä merkitsevät maalle.  Toistaiseksi kaikki on vain arvailua, ja mielipiteet vaihtelevat suuresti aina Xi uudistajasta Xi kovakouraiseksi. Tässä on yhteenveto ennusteista Tokiosta Washingtoniin. Hongkong Vaikka Manner-Euroopan tiedotusvälineissä ei käytännössä keskustella uudesta tulevasta politbyroosta, Hongkongissa toimivat asiantuntijat voivat vapaasti julkaista näkemyksiään. AFP:n mukaan hongkongilainen Mirror Books -sivusto ennustaa pessimistisesti, että uutta kokoonpanoa hallitsevat konservatiivit eivätkä uudistajat. Se ennustaa, että kokoonpanoon "kuuluisivat Zhang Dejiang, Yu Zhengsheng, Liu Yunshan, Zhang Gaoli ja Wang Qishan" ja vetoaa puoluetta lähellä oleviin lähteisiin." Hongkongin poliittinen kommentaattori Willy Lam oli myönteinen: "Tämä näyttää kokoonpanolta. Se ei tee hyvää uudistustoiveille". Australia Australian strategisen politiikan instituutti katsoo, että Xi jatkaa entiseen tapaansa. Hayley Channerin mukaan hän ei "tee mitään rajuja sisäpoliittisia muutoksia", koska hän on "uskollinen kommunistiselle puolueelle".  Nykyiseen pääministeriin Hu Jintaoon verrattuna Xi on kuitenkin "helpommin lähestyttävä ja itsevarmempi". Channer arvelee, että sisäiset ongelmat pitävät Xin kiireisenä ja poissa liiallisesta kiihkeästä toiminnasta aluepolitiikassa. Kevin Rudd , kiinankielinen Australian entinen pääministeri, huomautti viime kuussa, että uudella hallituksella - joka todennäköisesti julkistetaan 8. marraskuuta, kaksi päivää Yhdysvaltain vaalien jälkeen - on sama keskeinen tavoite kuin kaikilla muilla Kiinan hallituksilla vuodesta 1949 lähtien: "uusi johto pyrkii säilyttämään Kiinan kommunistisen puolueen poliittisen ylivallan maassa". Rudd sanoo, että tämä tulee olemaan vaikeaa korruption, talouskysymysten ja maan kansainvälisen aseman parantamisen vuoksi. Sananvapauskysymyksissä Xi astuu paljon vapaampaan Kiinaan: "Demokraattisilla voimilla on nyt myös Kiinassa enemmän tilaa toimia kuin ennen", Rudd kirjoittaa. "Kiinan tiedotusvälineissä käydään nyt paljon avoimempaa keskustelua Kiinan politiikan kysymyksistä." Ja vaikka itse puolue on kielletty julkisen keskustelun aiheena ja tulee olemaan sitä jatkossakin, Rudd esittää, että "julkinen keskustelu sekä valtamediassa, sosiaalisessa mediassa että paikan päällä paikallisten päätösten johdosta tapahtuvan kansan protestitoiminnan kautta on nyt kiinteä ja luultavasti kiinteä piirre Kiinan kansallisessa poliittisessa elämässä". Hänen mukaansa voimme vain odotella, kuinka paljon Xi on valmis sallimaan tämän kehityksen. "Jotkut analyytikot väittävät, että [Xi] omaksuu konservatiivisempaa politiikkaa ja yrittää vahvistaa yhden puolueen hallintoa kotimaassa", Amako sanoo. " Hänen lausuntonsa ovat konservatiivisia mutta reformistisia, Kiina-keskeisiä mutta internationalistisia." Xi joutuu kamppailemaan useiden ratkaisevien kysymysten kanssa, joista yksi on kamppailu kansan kasvavan vapauksien lisäämisen tarpeen ja puolueen ylivallan välillä. Hän sanoo: Kiinan avoin uudistuspolitiikka ei toteuttanut ainoastaan talouskasvua vaan synnytti myös tunnetta oikeuksista, ja kommunistinen puolue on jarruttanut voimakkaasti sosiaalista ja poliittista vapautumista. Toisaalta on otettu erilaisia askeleita tietynlaisen joustavuuden käyttöön ottamiseksi. Vähemmistöjen vastarinta, maanviljelijäliikkeet, usein toistuvat kansalais- ja joukkomielenosoitukset, kansalaisoikeusliikkeet, joilla pyritään lisäämään yleistä tietoisuutta oikeuksista, ja epävirallisten tiedotusvälineiden "vapaiden tilojen" laajentaminen ovat kuitenkin nyt kaikki ilmeisiä. Amako ei valitettavasti anna ennusteita siitä, miten Xi yrittää jongleerata tämän asian kanssa. Yhdysvallat Xin vahvat siteet armeijaan voivat merkitä, että hänestä tulee Washingtonille "pelottava johtaja", kirjoittaa Jane Perlez New York Timesissa. Yhä vahvemman Kansan vapautusarmeijan (PLA) ansiosta Xi keskittyy todennäköisesti tekemään Kiinasta entistä itsevarmemman maailmannäyttämöllä, erityisesti Aasiassa, Perlez siteeraa analyytikkoja. Toisin on, sanoo Yhdysvaltojen entinen ulkoministeri Henry Kissinger . Keskusteltuaan tänä vuonna Xin kanssa hän sanoi olevansa vakuuttunut siitä, että Kiinan uusi johtaja tulee olemaan</w:t>
      </w:r>
    </w:p>
    <w:p>
      <w:r>
        <w:rPr>
          <w:b/>
          <w:color w:val="FF0000"/>
        </w:rPr>
        <w:t xml:space="preserve">id 306</w:t>
      </w:r>
    </w:p>
    <w:p>
      <w:r>
        <w:rPr>
          <w:b w:val="0"/>
        </w:rPr>
        <w:t xml:space="preserve">Tällä viikolla tutkailimme mielenkiintoisia tietoja. Paikallisverkkojen on pakko kuunnella asiakkaitaan, ja Yahoo! on helpottanut paikallisen listauksensa prosessia (kun taas Google on vielä paikkaamassa asioita). Nyt näyttää siltä, että Google saattaa olla tajuamassa sen, mistä me (ja monet muut) puhuimme. Mike Blumenthal on julkaissut Matt Gregoryn hänelle lähettämiä kuvakaappauksia, jotka osoittavat, että hakujen perusteella paikalliset listaukset näyttävät Zagatin arvostelujen sijasta tähdellä varustettuja arvosteluja. Tätä testiä on havaittu maanantai-illasta lähtien, ja se näyttää urkivan Zagat-järjestelmän ansioita. Marissa Mayer, joka tunnetaan Zagat-järjestelmän suurena kannattajana, vastasi Googlen paikallisesta toiminnasta, kun Zagat ostettiin. Saattaa olla, että hänen äskettäinen lähtönsä yhtiöstä on haihduttanut Zagatin tuen. Testaaminen ja aika näyttävät, palaako tähtiluokitusjärjestelmä takaisin Googlen paikallistoimintaan. Ennen omistajan todentamisen lisäämistä tehtävä jätettiin moderaattoreille, joiden oli tehtävä tämä vaihe puolestasi. Luetteloiden määrän ja niiden kaikkien tarkistamisen logistiikan vuoksi tämä prosessi saattoi kestää viikkoja. Nyt, kun moderaattoreilta on poistettu jonkin verran painolastia, listalle pääseminen vie vähemmän aikaa, mikä tehostaa paikallishakupyrkimyksiäsi Yahoossa! Yahoo! on tässä suhteessa etulyöntiasemassa, sillä Google ja Bing eivät tarjoa tätä ominaisuutta paikallisille käyttäjilleen. Foursquare elvyttää suositun mobiilivaihtoehdon On hämmästyttävää, mitä voi tapahtua, kun muutama ihminen puhuu ääneen. Joskus on vain kuunneltava ihmisiä, vaikka yritys olisi kuinka kokenut ja edistyksellinen. Kesäkuussa Foursquare esitteli uuden muotoilun mobiiliasettelulleen. Tämä tyylikäs ulkoasu painotti sosiaalista vuorovaikutusta - mikä on näennäisesti hyvä asia. Mutta vaikka tämä oli ihan hyvä asia, valituksia alkoi tulla siitä, että Foursquare luopui mahdollisuudesta tarkastella vain lähellä olevien ystävien kirjautumisia. Foursquare on elvyttänyt ja lisännyt tämän ominaisuuden takaisin mobiilisovellukseensa. Näyttää siltä, että huolimatta yrityksistä luoda sosiaalisempi ympäristö, käyttäjät halusivat Foursquarelta edelleen sitä, mikä oli heille tärkeintä - merkityksellistä paikallista tietoa.</w:t>
      </w:r>
    </w:p>
    <w:p>
      <w:r>
        <w:rPr>
          <w:b/>
          <w:color w:val="FF0000"/>
        </w:rPr>
        <w:t xml:space="preserve">id 307</w:t>
      </w:r>
    </w:p>
    <w:p>
      <w:r>
        <w:rPr>
          <w:b w:val="0"/>
        </w:rPr>
        <w:t xml:space="preserve">The World Beyond MVC Tämä viesti on kirjallinen versio Garann Meansin LXJS:ssä ja NYCjs:ssä pitämästä puheesta. Se on muotoiltu näytölle sopivaksi. JavaScriptin MVC-arkkitehtuureista (Model-View-Controller) ei ole pulaa. Tunnetuin on Backbone , mutta muitakin on: Spine , Agility , Knockback , jne. Ja MVC-kehysten lisäksi on olemassa MV-mitä-mitä-mitä-muunnoksia. Nämä jutut ovat anekdoottisesti aika suosittuja. Tätä kirjoitettaessa Backbone on GitHubin seitsemänneksi katsotuin repo. Kehittäjät rakastavat MVC:tä. Mikä tekee MVC:stä niin houkuttelevan, erityisesti JavaScriptissä, jossa sitä käytetään edelleen ensisijaisesti asiakkaalla? Jos olet uusi sovellusarkkitehtuurissa, se on varmasti hyvin helposti lähestyttävä - malli on dataa, näkymä on näkymä, ja kontrolleri saa ne tekemään asioita. Helppoa! Jos olet aloittanut koodaamisen palvelinpuolella, MVC on luultavasti jo tuttu. Suurin osa oliokeskeisestä ohjelmoinnista omaksuu mallin, ja löydät erittäin suosittuja MVC-kehyksiä Javalle, .NETille, Pythonille, PHP:lle jne. Itse kuvio on itse asiassa aikaisempi kuin Smalltalk, ja se toteutettiin ensimmäisen kerran Smalltalkissa, kun Trygve Reenskaug keksi sen 70-luvun lopulla, joten sen suhde OOP:hen on ollut olemassa alusta alkaen. Kun otetaan huomioon OOP:n kiistaton ylivalta vielä melko viime aikoihin asti, ei ole yllättävää, että MVC on monille meistä välittömästi mielekäs. JavaScript ei kuitenkaan ole varsinaisesti OOP. Voimme tehdä sillä OOP:tä, mutta nämä kaksi tuskin kulkevat käsi kädessä. Siksi MVC:n soveltuvuus vaihtelee käyttötapauksesta riippuen. Tiedonkeruussa, sisällönhallintajärjestelmissä ja tilanteissa, joissa voimme valita selkeät ja ilmeiset "mallit", se toimii yleensä erittäin hyvin. Mutta kun sovelluksen tila on epäyhtenäisempi eikä sitä seurata aina samassa paikassa, sovelluksissa, joissa on paljon käyttäjän vuorovaikutusta ennen kuin tiedot todella muuttuvat, ja sovelluksissa, joissa on hyvin monimutkaisia widgettejä tai monimutkaisia sovelluksia, MVC ei ole yhtä selkeä valinta. Ja jos sivustosi on JS-painotteinen mutta silti staattinen, unohda se. Ei ole mitään hyötyä tehdä kaikkia asetuksia sivulle, joka latautuu uudelleen ja menettää kaiken. Kun puhumme MVC:stä tai mistä tahansa muusta arkkitehtuurimallista, törmäämme siihen ongelmaan, että web-kehittäjinä näitä asioita ei ole luotu meitä varten. Yleisimmät mallit ovat peräisin Design Patterns -kirjasta (eli Gang of Four -kirjasta), joka julkaistiin vuonna 1995. Se oli kirjaimellisesti alamme alkua. Nämä kuviot oli tarkoitettu ohjelmoijille, jotka rakensivat ohjelmia ensisijaisesti omaan käyttöönsä, eikä missään nimessä ohjelmoijille, joiden työ paljastui helposti menemällä valikkoon ja valitsemalla View Source. Vaikka kaikki nämä mallit löysivät tiensä jossakin muodossa back-endiin, tämä kaanon on täysin JavaScriptin aikainen. MVC oli kuitenkin yksi niistä harvoista muinaisista menetelmistä, joissa oli välittömästi järkeä. Koska siinä on selkeä paikka käyttöliittymälle, sitä on helppo soveltaa front-endiin (vaikka tämäkään sovellus ei ole kaanon). Koska mitä tahansa mallia, jota haluamme käyttää, on hieman vääristeltävä, jotta se sopisi asiayhteyteemme, MVC on hyvä paikka aloittaa. Mutta se ei ole ainoa vaihtoehto, joka meillä on. Tapahtumapohjaisia arkkitehtuureja voidaan kutsua toiseksi ilmeisimmäksi kuvioinniksi. Käytämme tapahtumavetoisia malleja kaikkialla JS:ssä ja jopa yhdessä MV*-mallien kanssa. Ne toimivat hyvin siellä, missä tarvitaan paljon viestinvälitystä ja missä ei tarvita niinkään selkeitä, klassisia "objekteja". Objekteissa, joita meillä on, gettereitä ja settereitä (ja pian Object.observe() ) voidaan käyttää julkaisijoina ja tilaajina, jolloin tapahtumat, sovelluksen ydin, voidaan irrottaa niistä asioista, joihin ne vaikuttavat. Arvona on kuitenkin se, että näiden erotettujen tapahtumien ei tarvitse vaikuttaa vain objekteihin, vaan ne voivat vaikuttaa myös DOM:iin, palvelimen vuorovaikutukseen tai muihin tapahtumiin, eikä mitään näistä tarvitse paketoida Model-View-Controller-kolmikkoon, jos se ei ole järkevää sellaisessa. Naked Objects -malli on läheisimmin sukua MV*:lle, eikä olisi epäreilua kutsua sitä Presentation-Abstraction-Controlin (kaukaisempi sukulainen) muunnelmaksi. Tämä malli sopii isoille, lihaville widgetteille, joiden täytyy sisältää ja renderöidä omaa dataansa ja joiden visuaalinen esitys vastaa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docId:FC9BD19D850507FD04A63327B027BC4D</keywords>
  <dc:description>generated by python-docx</dc:description>
  <lastModifiedBy/>
  <revision>1</revision>
  <dcterms:created xsi:type="dcterms:W3CDTF">2013-12-23T23:15:00.0000000Z</dcterms:created>
  <dcterms:modified xsi:type="dcterms:W3CDTF">2013-12-23T23:15:00.0000000Z</dcterms:modified>
  <category/>
</coreProperties>
</file>