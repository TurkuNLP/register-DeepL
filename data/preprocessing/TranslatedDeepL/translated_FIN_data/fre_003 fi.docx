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Berliiniläinen suunnittelija Andreas Berlin toivottaa meidät tervetulleeksi studioonsa Berliini ♥ Berliini Andreaksen studiossa Schönebergissä Andreaksen studiossa Schönebergissä Andreas käyttää erilaisia maljakoita, jotka hän on ostanut lähiseudun kirpputoreilta, ja järjestää ne koon mukaan, tyyli ja väri Andreaksen työpajassa Schönebergissä Andreaksen työpajassa Schönebergissä Andreaksen työpajassa Schönebergissä Andreas Berlin ateljeessaan Andreaksen pienten pöytien rakentamisprosessi Maljakot, jotka Andreas löysi kirpputorilta Työkalut, joita Andreas käyttää, ovat erillisessä huoneessa työpajassaan Andreaksen pienten pöytien rakentamisprosessi edellyttää, että eri maljakot ovat samalla tasolla Sivupöytä Oh! Kuunnelkaa! Sivupöytä, jonka on suunnitellut Andreas Berlin Pienet pöydät, jonka on suunnitellut Andreas Asunto on sisustettu Andreaksen ja Sabinen teoksilla Pienet peilit -sarja ja hyllyveistos, jonka on suunnitellut Andreas Asunto on sisustettu Andreaksen ja Sabinen teoksilla Pienet nykyaikaiset pöydät, joissa on vintage-klassikoita Valokuva, jonka on suunnitellut Sabine Dehnel, ja vintage-valkoinen valkoinen Nesso-pöytävalaisin, jonka on suunnitellut Giancarlo Mattioli Artemidea varten B Flat -sohva, jonka on suunnitellut Andreas Berlin on mukana hänen vaimonsa tekemiä kollaaseja ja muita vintage-malleja Andreas Berlinin B Flat -sohvaa on mukana hänen vaimonsa tekemiä kollaaseja ja muita vintage-malleja Andreaksen valoisa olohuone on sisustettu vintage-klassikoilla ja kirpputoreilta löydetyillä esineillä Vintage-sisustus, jossa käytetään lasten leluja luomaan boheemia tunnelmaa Andreaksen olohuoneessa Schönebergissä "Berliini on erityisen suvaitsevainen kaupunki ; ja tämä suvaitsevaisuus jättää tilaa hengittää ja ajatella", Andreas Berlin pohtii istuessamme yhdessä minimalistisen mutta eklektisen yksiön olohuoneessa, jonka hän jakaa vaimonsa, multimediataiteilija Sabine Dehnelin kanssa. "Kansojen ja kulttuurien monimuotoisuus on hyvin inspiroivaa. Jokainen kulttuuri on ainutlaatuinen, mutta myös jokainen ihminen on ainutlaatuinen. Joskus tuntuu siltä, että kadulta toiselle on aivan toinen maailma. Berliinin on varmistettava, että taloudelliset näkökohdat eivät muuta sitä liikaa. Sinun ei pitäisi koskaan myydä sieluasi. Vaikka Andreas on alun perin kotoisin Weißenburgista, Baijerin pikkukaupungista, hän rakastaa vaalikaupunkiaan niin paljon, että otti sen nimen. "Eräs ystäväni kertoi tuntevansa jonkun, jonka sukunimi oli Berlin", hän kertoo. "Ajattelin, että haluaisin, että minua kutsuttaisiin siksi. Seurasin tunteitani, enkä ole katunut sitä. Sen ansiosta on tapahtunut hyviä asioita. Kuten Andreaksen teoksissa, joissa yhdistyvät vintage ja nykyaika, myös Berliinissä, kaupungissa, yhdistyvät poikkeuksellinen historia ja kansalaisuus, jotka yhdistävät vanhan ja uuden. Tämä yhteenkietoutuminen näkyy suoraan kaupunginosissa, kuten Andreas jo huomautti, joissa jokaisessa on oma monimutkainen, monikulttuurinen mikrokosmos. Prenzlauer Bergin ja Charlottenburgin hienostuneet kahvilat täydentävät Neuköllnin ja Kreuzbergin graffitien peittämiä katuja ja ulkoilmaklubeja. Ja kaikki ovat tervetulleita. "Berliinissä on paljon vastakohtia, mutta sen asukkaat pystyvät elämään rauhanomaisesti yhdessä", Andreas sanoo. Andreas ja Sabine muuttivat Berliiniin vuonna 2006. Vaikka heillä oli vapaus asettua mihin tahansa päin maailmaa, he valitsivat Berliinin uskoen, että pääkaupunki toimisi palkitsevana tukikohtana molempien luovan uran rakentamiselle. Berliini tunnetaan paikkana, jossa viljellään täydellistä taiteellista vapautta ja vaalitaan samalla pieniä yhteisöjä kussakin kaupunginosassa. Lisäksi täältä on helppo päästä muihin Euroopan maihin. Kun kaksoset syntyivät vuonna 2013, Andreas koki suunnittelijan urallaan merkittävän muutoksen.</w:t>
      </w:r>
    </w:p>
    <w:p>
      <w:r>
        <w:rPr>
          <w:b/>
          <w:color w:val="FF0000"/>
        </w:rPr>
        <w:t xml:space="preserve">id 1</w:t>
      </w:r>
    </w:p>
    <w:p>
      <w:r>
        <w:rPr>
          <w:b w:val="0"/>
        </w:rPr>
        <w:t xml:space="preserve">CPD: UKK Mielenterveyspalvelujen saatavuus Terveyspalvelujen saatavuus, erityisesti laadukkaiden terveyspalvelujen saatavuus ja lyhennetyt arviointi- ja hoitoajat, on keskeinen terveysongelma kanadalaisille ja hallitukselle. Muun muassa mielenterveyspalvelujen saatavuuteen ja niitä tarjoaviin terveydenhuollon ammattilaisiin ei kiinnitetä riittävästi huomiota. Tämän ongelman saattaminen yleisön ja hallitusten tietoisuuteen on edelleen CPA:n ensisijainen tavoite. CPA on sitoutunut kiinnittämään huomiota kysymyksiin, jotka liittyvät palvelujen saatavuuteen ja psykologien rooliin monialaisissa terveystiimeissä. Access Forum: Mental Health Table -foorumin raportti[1] julkaistiin toukokuussa 2011 Meillä on ilo toimittaa teille kopio mielenterveyspöytää käsittelevän foorumin loppuraportista Which Doors Lead Where? Mielenterveyspalvelujen saatavuuden parantaminen: esteet, helpottajat ja mahdollisuudet kanadalaisten mielenterveyden kannalta[2]. [2] Tämä raportti on tulosta monien kanadalaisten terveydenhuollon sidosryhmien merkittävistä ponnisteluista. Lokakuussa 2010 mielenterveysfoorumiin osallistui 80 edustajaa, joiden joukossa oli terveydenhuollon tarjoajia, hallituksen virkamiehiä, mielenterveyskuluttajia sekä kuluttajia ja tarjoajia edustavia järjestöjä ja muita kansalaisjärjestöjä. Kokouksen tarkoituksena oli pohtia mielenterveyden edistämisen ja mielenterveyden perusterveydenhuollon edistämiseen liittyviä kysymyksiä ja näkökulmia. Terveyspalvelujen saatavuus on kriittinen kysymys kanadalaisille ja hallituksille kaikilla tasoilla. Laadukkaan terveydenhuollon oikea-aikainen saatavuus ja arvioinnin ja hoidon odotusaikojen lyhentäminen on varmasti edelleen yksi maan terveydenhuollon päättäjien tärkeimmistä tavoitteista. Terveydenhuollon painopistealueisiin on sisällytettävä mielenterveyteen keskittyminen: erityisesti mielenterveysongelmiin, kuten ahdistuneisuuteen ja masennukseen, joista kärsii vuosittain joka viides kanadalainen, sekä psykologisiin tekijöihin, jotka vaikuttavat siihen, missä määrin ihmiset säilyttävät terveytensä ja hallitsevat sairautensa. Raportissa esitetään yhteenveto työryhmän keskusteluista ja suosituksista, joita työryhmään osallistuneet edustajat antoivat keskustellessaan siitä, miten Kanada voisi paremmin rahoittaa mielenterveyspalveluja ja -tukea ja miten ne saataisiin kanadalaisten ulottuville. Suositukset keskittyvät kahdeksaan pääteemaan: Tarkistetaan ja parannetaan rahoitusmalleja, jotta varmistetaan tarvittavien palvelujen ja tukien saatavuus. Laaditaan mielenterveyspalveluita koskevat kansalliset standardit ja kehitetään mielenterveyspalveluiden ja -tukien odotusaikoja koskevat standardit. Luoda ja ylläpitää järjestelmiä, jotka vastaavat kuluttajien tarpeita ja edistävät tehokkuutta ja vaikuttavuutta. Parannetaan organisointia, integrointia ja yhteistyötä sidosryhmien kanssa kaikilla asiaankuuluvilla aloilla. Ota kuluttajat mukaan päätöksentekopöytään. Parannetaan mielenterveysongelmien edistämistä, ennaltaehkäisyä ja varhaista tunnistamista lisäämällä tietoa mielenterveydestä ja vähentämällä leimautumista. Koulutetaan terveydenhuollon tarjoajia työskentelemään yhteistyössä ja vastaamaan väestöryhmien tarpeisiin järjestelmässä, joka edistää yhteistoiminnallisia käytäntöjä. Edistetään lainsäädännöllisiä muutoksia, joilla parannetaan mielenterveyshoitojen saatavuutta ja saavutetaan yhdenvertaisuus. Kuten huomaatte, tämä raportti tarjoaa kattavan yleiskatsauksen Kanadan mielenterveysyhteisön tämänhetkisistä mahdollisuuksista ja haasteista. Kun liittovaltion ja osavaltioiden väliset terveydenhuollon siirtojärjestelyt uudistetaan seuraavien kahden vuoden aikana, nyt on aika tuoda mielenterveys terveydenhuoltokeskustelun keskiöön. Tämä raportti ja sen suositukset voivat helpottaa terveydenhuollosta käytävää keskustelua, jossa tunnustetaan, että tässä maassa on miljoonia ihmisiä, joilla on mielenterveysongelmia, mutta joiden saatavilla olevat ja kohtuuhintaiset palvelut ja tuet puuttuvat pahasti. Tutkimusstrategian päätavoitteena on</w:t>
      </w:r>
    </w:p>
    <w:p>
      <w:r>
        <w:rPr>
          <w:b/>
          <w:color w:val="FF0000"/>
        </w:rPr>
        <w:t xml:space="preserve">id 2</w:t>
      </w:r>
    </w:p>
    <w:p>
      <w:r>
        <w:rPr>
          <w:b w:val="0"/>
        </w:rPr>
        <w:t xml:space="preserve">Retro 2015: Vuoden hyvät uutiset planeetalle RETROSUUNNITELMA Ei, planeetta ei ole sekaisin... Emme aio valehdella, planeetta ei ole parhaassa mahdollisessa kunnossa. Ilmaston lämpeneminen, lajien sukupuuttoon kuoleminen ja ilmansaasteet eivät ole koskaan olleet paremmassa kunnossa. Vuosi 2015 on kuitenkin ollut täynnä hyviä uutisia, jotka antavat toivoa. Pariisin sopimus COP21:ssä Tämä on tietenkin vuoden suuri uutinen: maailma on päässyt ensimmäiseen maailmanlaajuiseen sopimukseen ilmaston lämpenemisen rajoittamisesta. Tavoitteena on rajoittaa maapallon keskilämpötila mahdollisuuksien mukaan kahteen tai jopa 1,5 celsiusasteeseen. Parempi myöhään kuin ei milloinkaan. Muutama viikko ennen COP21-konferenssia Nicolas Hulot "rikkoi internetin" YouTubettajien tekemällä videolla. "Dare"-vetoomus, jonka tarkoituksena on painostaa johtajia pääsemään sopimukseen ilmastokokouksessa, on kerännyt yli 600 000 allekirjoitusta. Vähemmän hiilidioksidia ja öljyä, enemmän puita ja rahaa planeetalle Joulukuussa julkaistun tutkimuksen mukaan vuoden 2015 odotetaan olevan ensimmäinen vuosi, jolloin maailmanlaajuiset hiilidioksidipäästöt laskevat talouden kasvun jatkuessa: fossiilisten polttoaineiden poltosta aiheutuvien päästöjen odotetaan laskevan noin 0,6 prosenttia vuonna 2015. Fossiilisista polttoaineista puhtaaseen energiaan siirtymisen symbolina Yhdysvaltain presidentti Barack Obama pysäytti Keystone-putkihankkeen, jonka oli määrä kuljettaa 1 900 kilometriä öljyä Kanadan tervahiekasta Yhdysvaltoihin. Maailmanlaajuinen mobilisaatio sai vastakaikua myös Kiinassa, joka on maailman suurin norsunluun kuluttaja: Peking tuhosi 660 kiloa norsunluuta osoituksena salametsästyksen vastaisesta taistelustaan. Afrikassa vaarassa eivät ole vain norsut: puutavaran hyödyntämisen ja kaupungistumisen nakerruttamat metsät ovat menettämässä tärkeää kykyään sitoa hiiltä ilmakehästä. COP21-konferenssin yhteydessä käynnistetyn aloitteen tavoitteena on palauttaa 100 miljoonaa hehtaaria metsää 10 maassa vuoteen 2030 mennessä. Näyttelijä Leonardo di Caprio jatkaa ekologisen sanan julistamista ja käyttää viehätysvoimaansa (ja ennen kaikkea suhteitaan) hyvän asian hyväksi: hän keräsi viime heinäkuussa Saint-Tropezissa 40 miljoonaa dollaria maapallon viimeisten luonnonvaraisten alueiden suojelemiseksi. Eläimet, joilla menee hyvin Kiinassa pandakanta on kasvanut, sillä pandoja on 1 864, mikä on 17 prosenttia enemmän kuin 10 vuotta sitten, ja lisäksi joitakin eläinlajeja on löydetty tai pelastettu sukupuuttoon kuolemiselta. Eläinkunnan uusiin tulokkaisiin kuuluvat aivastelevat apinat Himalajalla, muuntuva sammakko Ecuadorissa ja jättiläiskilpikonna Galapagossa. Joillakin eläimillä oli onni tehdä voittoisa paluu vuonna 2015: vuonna 1941 kadonnut harvinainen lintu teki paluun Burmassa, ulvoja-apinat palasivat Rion metsään 100 vuotta sen jälkeen, kun ne olivat lähteneet sieltä, ja leijona vaelsi Gabonissa ensimmäistä kertaa 20 vuoteen. Vaaleanpunaisessa kirjassa on useita rohkaisevia ja aivan liian söpöjä synnytyksiä: Sumatran sarvikuonon naisen odotetaan synnyttävän keväällä poikasen, joka auttaa tämän erittäin uhanalaisen lajin elpymistä. Lähempänä kotimaata Pyreneillä syntyi kauris ensimmäistä kertaa 100 vuoteen, ja Pariisin lähellä sijaitsevassa Vincennesin eläintarhassa kolme keväällä syntynyttä leijonanpentua ovat saaneet pariisilaiset sekoamaan. Alueillamme on lahjakkuutta Kaikkialla Ranskassa on käynnistetty ympäristöaloitteita. Rennesissä uima-altaiden vesi otetaan talteen katujen puhdistamiseen. Maailman ensimmäinen vuorovesiturbiinipuisto voitaisiin rakentaa maaliskuuhun 2016 mennessä Bretagnen rannikolle Paimpol-Bréhatin alueelle.</w:t>
      </w:r>
    </w:p>
    <w:p>
      <w:r>
        <w:rPr>
          <w:b/>
          <w:color w:val="FF0000"/>
        </w:rPr>
        <w:t xml:space="preserve">id 3</w:t>
      </w:r>
    </w:p>
    <w:p>
      <w:r>
        <w:rPr>
          <w:b w:val="0"/>
        </w:rPr>
        <w:t xml:space="preserve">Vuonna 2013 oli tulikaste, jota seurasi Ranskan kiertue postikortteina (2014), arkistosarja twiitteinä (2015), perhekuvia animoitujen gifien avulla (2016), hyödyllisiä ilmaisia työkaluja ja ohjelmistoja sukututkimusta varten (2017) ja lopuksi miten tehdä sukututkimusta kansallisarkistossa (2018). Viime vuoden valssiharkinnan jälkeen vuoden 2019 vuosikerta on omistettu poikani R:n toiselle esi-isälle.</w:t>
      </w:r>
    </w:p>
    <w:p>
      <w:r>
        <w:rPr>
          <w:b/>
          <w:color w:val="FF0000"/>
        </w:rPr>
        <w:t xml:space="preserve">id 4</w:t>
      </w:r>
    </w:p>
    <w:p>
      <w:r>
        <w:rPr>
          <w:b w:val="0"/>
        </w:rPr>
        <w:t xml:space="preserve">[Re: Penner v. Niagara (Police Services Board)] Ontarion muutoksenhakutuomioistuin, Laskin, Moldaver ja R.P. Armstrong JJ. Armstrong 27. syyskuuta 2010 Tuomiot ja määräykset - Oikeusvoima - kysymysestoppel - kantaja teki poliisipalvelulain nojalla valituksen kahta poliisia vastaan, väitti, että hänen pidätyksensä oli laiton ja että poliisit käyttivät kohtuuttomia voimakeinoja pidätyksen aikana ja sen jälkeen - kuulemismenettelystä vastaava neuvonantaja totesi, että kantaja oli pidätetty laillisesti ja että kohtuuttomia voimakeinoja ei käytetty - kantaja nosti siviilikanteen vahingonkorvausta vastaan poliiseja vastaan laittomasta pidätyksestä liiallisen voimankäytön, mielivaltaisen pidätyksen ja ilkivaltaisen syytteeseenpanon estoppel estää nämä vaatimukset - estoppelin soveltaminen ei ole epäoikeudenmukaista tai epäoikeudenmukaista. Kantaja pidätettiin häiriön aiheuttamisesta oikeudenkäynnin aikana. Hän teki pidätyksen tehneistä poliiseista poliisipalvelulain (Police Services Act, R.S.O. 1990, c. P.15) nojalla valituksen, jossa hän väitti, että hänen pidätyksensä oli laiton ja että poliisit olivat käyttäneet kohtuuttomia voimakeinoja pidätyksen aikana ja sen jälkeen. Kuulemismenettelystä vastaava neuvonantaja hylkäsi valituksen ja totesi, että hakija oli pidätetty laillisesti ja että häneen ei ollut käytetty liiallista voimankäyttöä. Hakija valitti tästä päätöksestä, ja Ontarion poliisiviranomaisten siviilikomissio kumosi suurelta osin kuulemismenettelystä vastaavan neuvonantajan päätöksen. Divisioonatuomioistuin kuitenkin hyväksyi molempien virkamiesten tekemän muutoksenhakupyynnön ja palautti kuulemismenettelystä vastaavan neuvonantajan päätöksen ennalleen. Kantaja nosti kanteen näitä kahta virkamiestä ja poliisilaitosta vastaan. Hän väitti muun muassa, että hänet oli pidätetty laittomasti, että häntä vastaan oli käytetty liiallista voimankäyttöä, että hänet oli pidätetty mielivaltaisesti ja että häntä vastaan oli nostettu syytteitä väärin perustein. Vastaajat esittivät menestyksekkäästi siviiliprosessisääntöjen (Rules of Civil Procedure, R.R.O. 1990, Reg. 194) säännön 21.01(1) mukaisen hakemuksen näiden väitteiden poistamiseksi kanteesta kysymyksen estoppelin perusteella. Kantaja valitti päätöksestä. Tuomio: Valitus hylätään. Kuulemismenettelystä vastaavan neuvonantajan päätös oli lopullinen päätös, eikä hakija hakenut muutosta jaostuomioistuimen päätökseen, jolla se vahvistettiin. Kuulemismenettelystä vastaavan neuvonantajan päätös oli myös oikeudellinen päätös estoppel-tarkoituksessa. Kurinpitomenettelyn osapuolet olivat samat kuin siviilikanteen osapuolet. Poliisipalvelulain 69 pykälän 3 momentin mukaan, jos kantelun on tehnyt yleisön jäsen, kuten tässä tapauksessa, kantelija on asianosainen kurinpitokäsittelyssä. Vaikka oletettaisiinkin, että 69 §:n 3 momentti ei sinänsä riitä täyttämään vaatimusta asianosaisen henkilöllisyydestä, kantajan aktiivinen osallistuminen kurinpitomenettelyyn osoittaa, että vaatimus täyttyy. Laitonta pidätystä ja liiallista voimankäyttöä koskevat kysymykset ratkaistiin kurinpitomenettelyssä. Vastaajat täyttivät kaikki kolme estoppelin edellytystä.</w:t>
      </w:r>
    </w:p>
    <w:p>
      <w:r>
        <w:rPr>
          <w:b/>
          <w:color w:val="FF0000"/>
        </w:rPr>
        <w:t xml:space="preserve">id 5</w:t>
      </w:r>
    </w:p>
    <w:p>
      <w:r>
        <w:rPr>
          <w:b w:val="0"/>
        </w:rPr>
        <w:t xml:space="preserve">Kesäkuu 26, 2019Comments closed on Trèbes Tout Terrain Sidobressa Trèbes Tout Terrainin maastopyöräilijät ratsastivat Tarnin alueella vuosittaisella retkellään. Uusi kohde Sidobren maaseudulla, jossa pysähdytään Moulin des Sittellesin vastaanottokeskuksessa. Nuorimmat ratsastajat ajoivat kolmessa päivässä 140 kilometriä ja vanhemmat 20 kilometriä lisää. Kausi päättyy retkeen Montagne Noiren poluilla. ( photo l'indépendant) 28 tammikuu 2019Comments closed on Trèbes Tout Terrainin uutiset Kaksi kohokohtaa leimasi Trebean maastopyöräilijöidemme elämää Puheenjohtaja Jean-Marc Laffontin ympärillä, joka ilmoitti viimeisestä toimikaudestaan Trèbes Tout Terrainin johdossa, kerhon elintärkeät voimat mobilisoitiin toisaalta yhtiökokoukseen ja arpajaisiin, jotka edistävät yhdistyksen taloutta. Muutaman viikon hiljaiselon jälkeen, 15. lokakuuta 2018 jälkeen, klubi on jälleen täydessä vauhdissa. Vuonna 2019 uudistetaan Ronde des Bourriques, jonka ensimmäinen painos kokosi yli kaksisataa osallistujaa, nelipäiväinen Raid on suunniteltu viikonloppuna Ascension ja sulkea kausi miellyttävästi viikonloppu merellä. Noin Jean Marc Laffont ... varapuheenjohtaja Stéphane Pinto, sihteeri Patrice Teysseires ja hänen varajäsenensä Éric Brenas, rahastonhoitaja Arnaud Barbierja hänen varajäsenensä Alain Dambrine.Kuvat l'Indépendant syyskuu 29, 2018Kommentit suljettu Trébes Tout Terrain edelleen teillä Trèbes Tout Terrain, maastopyöräilykoulu liittyy UFOLEP, on palannut viikoittaisiin retkiinsä teillä ympäröivän kaupungin 3B. Se on yksi niistä yhdistyksistä, jotka edistävät monipolvista toimintaa, ja on isiä/tyttäriä, äitejä/poikia... jotka arvostavat tätä yhteistä toimintaa. Kymmenen pätevän ohjaajan ja oppaan ryhmä valvoo nuoria useissa ryhmissä. Klubilla on omat osiot, jotka pidempien tai lyhyempien ratojen avulla mukautetaan kunkin henkilön tason ja kestävyyden mukaan. Tulevaa vuotta leimaa myös osallistuminen ja/tai sitoutuminen urheilutapahtumiin, kuten suuri maastopyöräilijöiden kokoontuminen Traussessa järjestettävään sählytapahtumaan. Puheenjohtaja Jean Marc Lafonin ympärillä olevat vapaaehtoiset osaavat myös järjestää koko kauden ajan viihtyisiä hetkiä, esimerkiksi galettea jaettaessa. Klubin viime toukokuussa käynnistämä ensimmäinen Ronde des bourriques -tapahtuma, joka oli suuri menestys noin kahdensadan osallistujan voimin, toistetaan varmasti. Lisätietoja saat tapaamalla joukkueen juuri ennen lauantaina klo 13.30 alkavaa kilpailua heidän tiloissaan vanhojen peruskoulujen pihalla kaupungin keskustassa tai soittamalla numeroon 06 10 86 53 55. Paikallisen maastopyöräkerhon Trèbes tout terrainin käynnistämä Ronde des bourriques -kilpailun ensimmäinen painos oli suuri menestys. Kaksisataa maastopyöräilijää ilmoittautui kahdelle 25 ja 50 kilometrin pituiselle kierrokselle, jotka kulkivat Rustiquesin, Bouilhonnacin ja Laure-Minervois'n kuntien viinitarhojen ja mäntymetsien halki... Tässä järjestelyssä Trèbesin jäsenet saattoivat luottaa Cazilhacin klubin ja sen puheenjohtajan Sylvain Sartorén apuun. Jäsenet, vanhemmat ja ystävät olivat järjestäjien käytettävissä ja osallistuivat monin tavoin logistiikkaan. Osallistujat hyödynsivät täysin tätä 1. hyvin jäsenneltyä Rondea, sillä lähtö oli vapaa kello 8 alkaen. Palattuaan he ilmaisivat tyytyväisyytensä presidentti Jean-Marc Lafonille ja hänen tiimilleen. Pisimmälle kierrokselle osallistui 75 osanottajaa. Nuorimmille kerho oli muodostanut ryhmiä, joissa oli oppaita, jotka veivät heidät pisimmälle radalle.</w:t>
      </w:r>
    </w:p>
    <w:p>
      <w:r>
        <w:rPr>
          <w:b/>
          <w:color w:val="FF0000"/>
        </w:rPr>
        <w:t xml:space="preserve">id 6</w:t>
      </w:r>
    </w:p>
    <w:p>
      <w:r>
        <w:rPr>
          <w:b w:val="0"/>
        </w:rPr>
        <w:t xml:space="preserve">Pääministeri Jean-Marc Ayrault vastaa Journal du Dimanche -lehden palstoilla Florange-tiedoston hallinnoinnista: "Oletan, etten valehtele ranskalaisille" Mitä tulee jonkin aikaa herätettyyn kansallistamiseen, hän vakuuttaa: "Se on pitkä prosessi, joka on täynnä oikeudellisia esteitä", Jean-Marc Ayrault kertoi yksityiskohtaisesti ennen kuin hän korosti, että tällainen operaatio "maksaisi vähintään miljardi euroa". Emme ole valinneet sellaista vaihtoehtoa, jossa käytetään niin paljon rahaa hypoteettiseen tulokseen teollisuuden ja työpaikkojen kannalta". Hänelle oli "erittäin tärkeää" välttää suunniteltu sosiaalinen suunnitelma. "Joitakin työntekijöitä siirtyy eläkkeelle ja joitakin siirtyy muualle. Tehtaan 2 800 työntekijää, mukaan lukien 630 masuunien työntekijää, ei kuitenkaan irtisanota", hän sanoi. Reaktiot kun katsomme kuvaa, ei näytä siltä, että hän on pääministeri Ja kun suuri Mitterrand oli vallassa? Kun hän saapui, kassa oli kunnossa... kun hän lähti, hmm... mutta ei voi sanoa mitään... hän oli täydellinen... Joka tapauksessa, oikeisto tai vasemmisto (ääripäät mukaan lukien) sama taistelu... he haluavat valtaa, mutta eivät auttaakseen ranskalaisia, vaan vain auttaakseen ystäviään... ja varmistaakseen omat tulonsa..... imoen79:lle. Edellinen vasemmistohallitus oli Jospinin hallitus, ja muistaakseni hän jätti Ranskan hyvään taloudelliseen ja sosiaaliseen tilaan! On totta, että ennen 10 vuoden oikeistohallitusta meillä ei ollut 14 vuoden vasemmistohallitusta, joka olisi valmistanut meitä menemään suoraan seinään..... Lyhyt muisti... Kuten sanotaan, ranskalaisilla on lyhyt muisti. 10 vuotta oikeutta päätyä seinään ja jotkut katuvat sitä vieläkin!</w:t>
      </w:r>
    </w:p>
    <w:p>
      <w:r>
        <w:rPr>
          <w:b/>
          <w:color w:val="FF0000"/>
        </w:rPr>
        <w:t xml:space="preserve">id 7</w:t>
      </w:r>
    </w:p>
    <w:p>
      <w:r>
        <w:rPr>
          <w:b w:val="0"/>
        </w:rPr>
        <w:t xml:space="preserve">The Boy in the Striped Pajamas News Romaani The Boy in the Striped Pajamas julkaistiin torstaina 27. elokuuta 2009 Gallimard Jeunessen kustantamana ISBN-numerolla 2070623971. Kirjoittaja on John Boyne. Alta löydät lyhyen tiivistelmän kirjasta sekä sen kannen suurikokoisena. Tiivistelmä Unohtumattoman voimakas romaani vaikeasta mutta kiehtovasta aiheesta. Muistat raidallisen pyjaman pojan vielä pitkään. Täältä ei löydy tiivistelmää tästä kirjasta, koska on tärkeää tietää, mitä [...]</w:t>
      </w:r>
    </w:p>
    <w:p>
      <w:r>
        <w:rPr>
          <w:b/>
          <w:color w:val="FF0000"/>
        </w:rPr>
        <w:t xml:space="preserve">id 8</w:t>
      </w:r>
    </w:p>
    <w:p>
      <w:r>
        <w:rPr>
          <w:b w:val="0"/>
        </w:rPr>
        <w:t xml:space="preserve">Kausi 2012, alkusoitto Itävallan MM-kisoihin. Tässä on muutama kuva, jotka minun on jaettava kanssasi Panamerican Mountain Bike Championships Bogotassa, Kolumbiassa, 2600m korkeudessa, voimme hengittää helposti! Järjestelyt ovat tähän mennessä olleet erittäin hyvät, syömme hyvin, meidät on majoitettu hyvin ja kuljetukset ovat lähes ajallaan. Rata on erittäin vaativa, kaikki ylämäet ovat hyvin jyrkkiä, ja alamäet eivät oikeastaan vaikuta asiaan. Kilpailut ovat huomenna, Kanadaa edustaa 12 urheilijaa neljässä luokassa. Tässä on video seuraavien Pan American Mountain Bike Championships -kilpailujen paikasta, jotka järjestetään Bogotassa, Kolumbiassa 1.-3. huhtikuuta. Ohjelmassa on korkeutta, eeppisiä maisemia, lauhkea sää ja paljon sadetta. Odotan innolla tätä ainutlaatuista kilpailukokemusta, jossa parhaat maastopyöräilijät eri puolilta Amerikkaa tapaavat, kaikki samassa bussissa, kaikki samassa kahvilassa, kaikki samassa hotellissa, ja espanjaa puhuville onnekkaille on luvassa korvaamatonta kulttuurivaihtoa. Minulle se on 18. maa uskollisen matkakumppanini, pyöräni, kanssa, ja se on myös 4. Pan-Amerikan mestaruuskilpailuni. Hasta pronto amigos! Seuraavassa on kaksi mielenkiintoista kuvaajaa vuoden ensimmäisen kilpailun aattona pidetystä koulutustilaisuudesta. Harjoitus koostui 3x5x1min 2 minuutin lepoajalla jokaisen toiston välillä. Haluan analysoida tämäntyyppisiä harjoituksia ja etsin sykkeen johdonmukaisuutta jokaisessa ponnistuksessa, jos nopeus oli liian korkea ensimmäisessä sarjassa, se yleensä maksaa itsensä takaisin 2. ja 3. sarjassa. Tämä harjoitus tehtiin yhdessä Santa Monica Mountainsin suosikkikulkureissuistani nimeltä Mulholland, yhteensä 3 1/2 tunnin harjoittelun ajan. Seuraava kuvaaja oli vuoden ensimmäisen kilpailuviikonlopun lyhyen radan aikana Bonellissa, itse asiassa se oli viikonlopun kolmas tapahtuma. Kuvaaja on siis sitäkin mielenkiintoisempi, jos pystyt nostamaan sykkeesi maksimiin ja tuottamaan jatkuvaa ponnistelua väsyneenä. Haasteeseen vastattiin suorittamalla 20 minuutin tapahtuma täydellä voimalla. Lievä sykkeen nousu koko kilpailun aikana merkitsee koko kilpailun aikana tapahtuvan luonnoksen vähentämistä, mitä paremmin se meni, sitä paremmin tunsin, joten minun oli tehtävä siirtoni siirtyä 10. sijasta kilpailun alussa 3. sijalle maalissa. Alan päästä kiinni lyhyillä radoilla, viime vuonna minulla oli Fontanassa vaikeuksia lähtöpaikkani vuoksi. Odotan todella innolla tätä vuotta, ehdottomasti tämä tapahtuma muistuttaa minua cyclocrossista tai kadettivuosistani, joissa kilpailut ovat hyvin intensiivisiä ja lyhyitä, työskentelet nopeutesi parissa ja se on erittäin positiivista maailmancupia varten. Valmistautuminen Fontana alle viikossa menee hyvin, minun matkani harjoitusleirin ja kilpailuja hieman alle kaksi kuukautta päättyy 2 viikkoa Pan American Championships Bogotassa, Minusta tuntuu, että olen saavuttanut hyvän lohkon volyymin ja intensiteetin, joten tunnen vieläkin hyökännyt näihin kilpailuihin. Tervehdys. Raph US Pro XCT #1, Bonelli, Kalifornia. Ensimmäinen vakuuttava testi keholleni ja uudelle pyörälleni. Tämä viikonloppu oli kauden ensimmäinen UCI-kilpailu Pohjois-Amerikassa. Kalifornian San Dimasissa sijaitsevassa Bonelli Parkissa tein kauden 2011 ensimmäisen testin. Yli 6 kuukauden harjoittelun jälkeen ilman maastopyöräkilpailuja meillä kaikilla on kysymysmerkkejä kuntotasostamme. Ensimmäinen lähtösilmukka ja sitten 7 kierrosta. Se oli ylämäkeä ja olin keskittynyt. Toinen tapahtuma oli super D, joka kesti hieman yli 6 minuuttia nopeimmille ajajille. Se oli ensimmäinen kokemukseni super</w:t>
      </w:r>
    </w:p>
    <w:p>
      <w:r>
        <w:rPr>
          <w:b/>
          <w:color w:val="FF0000"/>
        </w:rPr>
        <w:t xml:space="preserve">id 9</w:t>
      </w:r>
    </w:p>
    <w:p>
      <w:r>
        <w:rPr>
          <w:b w:val="0"/>
        </w:rPr>
        <w:t xml:space="preserve">ANTWERP 2011 Lisää kuvia kohdassa "Media - Kuvat" Antwerpenin "Brotherhood of square dance" -klubi Belgiassa juhlii 20-vuotista taivaltaan! Klubi käyttää tätä tilaisuutta hyväkseen ja tekee jotain erityistä. Tämä on siis tilaisuus osallistua, vaikka se olisikin hieman kaukana. Olemme 11 Lucky Boots osallistumaan. Dominique ja Jeanne lähtivät perjantaina partioretkelle MS/MS/Plus-iltaa varten. Muut 9 lähtevät Bonnellesista ja Forges-les-Bainsista lauantaiaamuna klo 7.30 ja saapuvat Kontichiin, jossa erikoiskoe ajetaan, noin klo 11.45. Juuri tarpeeksi aikaa piknikille läheisellä aukiolla, ja menemme rekisteröitymään, maksamaan ja saamme virkamerkin (niille, jotka eivät ole koskaan olleet siellä aiemmin) ja kultaisen palkin "1992 - 20-vuotisjuhlavuosi - 2011", joka ripustetaan virkamerkkiin. Kello 13.30 on aika tanssia pitkään! Tarjolla on jokaiselle jotakin: Mainstream, Introduction to Plus, Plus, Introduction to A1, A1, A2 (sekä round dance ja contra-dance). Kaksi soittajaa vuorottelevat kahdessa huoneessa: Thorsten Geppert (Saksa) ja Nasser Shukayr (Yhdysvallat). Pidämme noin klo 16.15 välipalatauon, jossa on juotavaa ja pala kakkua. Pidämme minuutin hiljaisuuden hiljattain kuolleen soittajan Kenny Reesen kunniaksi. Kello 19.45 Suurta marssia johtaa kaksi "vanhaan aikaan" pukeutunutta tanssijaparia: naiset kauniissa pitkissä mekoissa ja miehet frakkitakeissa. Sitten tanssi jatkuu klo 22.30 asti! Emme kestä sitä enää! Meidät palkitaan ponnisteluistamme lahjalla: pienellä pullolla konjakkia! jota Isalik kiirehti maistamaan! Dominique, Claudie ja Isalik päättävät palata hotellille. Muut osallistuvat iloisesti buffetiin. Se oli mukava ja monipuolinen buffet, ja se päättyi valtavaan syntymäpäiväkakkuun. Palaamme 4 kilometrin päässä sijaitsevaan hotelliin "le Bristol Internationnal" noin puolen yön aikaan vesivirran alla. Sunnuntaiaamuna, hyvän aamiaisen jälkeen, meidän on lähdettävä raitiovaunulla tanssipaikalle, koska Belgian suurissa kaupungeissa on "autoton päivä": 25 minuutin matka Antwerpenin keskusasemalle, joka on kuuluisa arkkitehtuuristaan ja luokiteltu historialliseksi perinnöksi (viime vuonna Newsweek-lehti luokitteli sen maailman neljänneksi kauneimmaksi asemaksi). Tanssimme aseman vanhimmassa osassa, 75 metriä korkean kupolin alla. Se on mahtava! Olemme 5 ruutua kehittyä edessä matkustajat, jotka pysähtyvät hetkeksi, ottaa kuvia. Tänä aamuna Lucky Boots on ainoa ranskalainen tanssija, ja se edustaa neljäsosaa tanssijoista. Kello 11-14 Nasser ja Henri (Brotherhoodin soittaja) vuorottelevat Mainstreamissa. Saamme jopa palan kakkua ja erityisen asemaa edustavan riipuksen. Ennen lähtöä pyydämme tanssijaa ottamaan kuvan ryhmästämme Nasserin kanssa, jolla on erittäin hyviä muistoja vierailustaan Bonnellesissa juhlissa 4 tai 5 vuotta sitten. Käymme juomassa väistämättömän oluen aseman aukiolla ja palaamme sitten raitiovaunulla takaisin. Lopetamme piknikin jämät julkisessa puutarhassa ja lähdemme matkaan noin klo 16.30, juuri kun sade alkaa sataa. Bonnellesin kaksi autoa saapuu klo 21.00. Forges-les-Bainsin auto saapui vasta klo 22.15! (todella huonoa tuuria! ensimmäinen onnettomuus pakotti heidät jättämään moottoritien. Toinen viivästytti heitä paljon). Jälleen yksi upea viikonloppu tanssin, hauskanpidon ja ystävyyden parissa!</w:t>
      </w:r>
    </w:p>
    <w:p>
      <w:r>
        <w:rPr>
          <w:b/>
          <w:color w:val="FF0000"/>
        </w:rPr>
        <w:t xml:space="preserve">id 10</w:t>
      </w:r>
    </w:p>
    <w:p>
      <w:r>
        <w:rPr>
          <w:b w:val="0"/>
        </w:rPr>
        <w:t xml:space="preserve">Elämäkerta: Neljä vuotta aiemmin hän oli Serge Despresin ohjaaman Kanada-2-miehistön jäsen kahden ja neljän miehen kelkkailukilpailuissa, vain muutama kuukausi sen jälkeen, kun hän oli tutustunut kelkkailuun. Bissett kilpaili ensimmäisessä kelkkailukilpailussaan marraskuussa 2005. Tammikuussa 2006 hän debytoi MM-kisoissa Saksan Königsseessä. Olympiakisojen välillä Bissett kilpaili lentäjä Pierre Luedersin kanssa. Yhdessä he voittivat maailmancupin mitalit sekä kahden että neljän miehen kelkkailussa sekä hopeaa neljän miehen kelkkailussa vuoden 2007 MM-kilpailuissa. Voitettuaan olympiapronssia helmikuussa 2010 Bissett piti kilpailutaukoa tammikuuhun 2011 asti. Vain yhden maailmancupin jälkeen hän sijoittui kuudenneksi neljän miehen kelkkailussa vuoden 2011 MM-kilpailuissa. Tämän jälkeen Bissett vetäytyi kilpailusta kahdeksi seuraavaksi kaudeksi. Uran kohokohdat Vuoden 2010 olympiapronssimitalisti (nelimiesbob Lyndon Rushin, Lascelles Brownin ja Chris Le Bihanin kanssa). Hopeamitalisti vuoden 2007 maailmanmestaruuskilpailuissa (nelimiesbob). Tietoja urheilijasta Hän pelasi jalkapalloa (puolustaja) Albertan yliopistossa. Hän oli myös yleisurheilujoukkueen jäsen, jossa hän juoksi 60 metrin juoksun. Hän liittyi Euroopan Cupin kehitysjoukkueeseen neljä päivää sen jälkeen, kun University of Alberta Golden Bears oli pudonnut CIS-pudotuspeleistä marraskuussa 2005.</w:t>
      </w:r>
    </w:p>
    <w:p>
      <w:r>
        <w:rPr>
          <w:b/>
          <w:color w:val="FF0000"/>
        </w:rPr>
        <w:t xml:space="preserve">id 11</w:t>
      </w:r>
    </w:p>
    <w:p>
      <w:r>
        <w:rPr>
          <w:b w:val="0"/>
        </w:rPr>
        <w:t xml:space="preserve">Snippets: Viikon 8 ottelut Snippets on palannut tällä kaudella. Löydät kaikki viikon pelit, jotka lisätään sitä mukaa kuin tuloksia tulee, joten älä epäröi tulla takaisin ja tarkistaa artikkelin. Selitys: - c = juoksut, r = vastaanotot, t = kosketukset (juoksut + vastaanotot), y = jaardit. - kr = kick returns, pr = punt returns. - fbl = fumble lost. - tck = taklaus, TFL = tackle for loss. - sk = säkki, QBH = QB Hit, prs = paine (säkit + QB Hits). - FF = forced fumble, FR = fumble recovered, PD = pass defended. Huomautus: pätkät perustuvat ESPN:n tietoihin (c). Yhteenveto Seattle Seahawks @ Atlanta Falcons Tampa Bay Buccaneers @ Tennessee Titans Philadelphia Eagles @ Buffalo Bills Carolina Panthers @ San Francisco 49ers Cleveland Browns @ New England Patriots |3||||8:33|MIN|||FG|||Dan Bailey, 27y||||6-16| |4|||10:36|MIN||FG|||Dan Bailey, 40y|||9-19| Punaiset ovat viime aikoina olleet asiantuntijoita nopeatempoisissa peleissä, jotka kestävät noin 2:30, mutta he hävisivät jälleen: vika oli Minnesotan puolustuksessa, joka teki töitä (216 jaardia yhteensä), erityisesti kolmannessa erässä (2/7) ja punaisella alueella (0/2). Pass-rush (4 säkkiä + 6 QB Hits) ja Case Keenumin (12/16, 130y + 1fbl) loukkaantuminen eivät auttaneet; Dwayne Haskins (3/5, 33y, 1INT) ei ole vielä valmis. Adrian Peterson (16t/103y) oli pelissä mukana entistä joukkuettaan vastaan, mutta hän oli liikaa omillaan ihmeen aikaansaamiseksi. Vikes oli kaukana täydellisestä hyökkäyksessä, jossa ilmataskussa redzone (1/4) ja joitakin suojaus ongelmia sekä (3 säkit + 4 QB Hits), mutta he tekivät tarpeeksi voittaa. Dalvin Cookin (28t/171y/1TD) ja Alexander Mattisonin (15t/64y) kaksikko teki raskaan työn imi hallussapitoaikaa (36:36); Kirk Cousins (23/26, 285y) täydensi pistetilannetta Adam Thielenin puuttumatta, kiitos erityisesti Stefon Diggsin (7r/143y + 1fbl), joka sai huonon alun kaatumalla, ennen kuin hän toipui. Joukkue ei rankaissut kertaakaan, mutta 19 pistettä näyttää hieman alhaiselta; jos se riittää Washingtonia vastaan, sen on varottava vahvempia joukkueita. Seattle Seahawks 27 @ 20 Atlanta Falcons |3|||3:25||ATL|||FG|||Matt Bryant, 47y||24-11| |4||||3:08|ATL|||TD|||Austin Hooper, 1y catch (no 2pt)||27-17| |4|||1:17|||ATL||FG|||Matt Bryant, 37y|||27-20| Hawks oli hieman peloissaan dominoituaan (odotetusti) täysin 1. MT:n maaottelun (33c/151y/1TD) ja kaksikon Russell Wilson (14/20, 182y, 2TD) - Tyler Lockett (6r/100y) vauhdittaman syöttöpelin takana, kun taas DK Metcalf (3r/13y/2TD) tuli oikeaan aikaan ulos laatikostaan. Ja sitten, 2. MT:ssä Falcons heräsi ja käänsi suunnan... Matt Schaubin (39/52, 460y, 1TD, 1INT + 1fbl) fantastisen pelin takana; varamies, joka ei ollut aloittanut peliä sitten vuoden 2015, löi juuri Seattlen historian korkeimman jaardimäärän vastustajan QB:ltä. Julio Jones (10r/152y) esitti show'ta, mutta Atlanta päätyi maksamaan tehokkuuden puutteesta punaisella alueella (1/3) ja maalintekopaikoissa kahdella Matt Bryanin virheellä.</w:t>
      </w:r>
    </w:p>
    <w:p>
      <w:r>
        <w:rPr>
          <w:b/>
          <w:color w:val="FF0000"/>
        </w:rPr>
        <w:t xml:space="preserve">id 12</w:t>
      </w:r>
    </w:p>
    <w:p>
      <w:r>
        <w:rPr>
          <w:b w:val="0"/>
        </w:rPr>
        <w:t xml:space="preserve">Basilique du Sacré-Coeur de Montmartre Montmartren Pyhän sydämen basilika. Montmartre on ollut aikojen alusta lähtien palvonnan paikka: gallialaiset druidit, roomalaiset Marsille ja Merkuriukselle omistettuine temppeleineen, Pyhän Pietarin kirkko, Pariisin vanhin kirkko, jonka kuningas Ludvig VI ja hänen vaimonsa Savoijin Adelaide rakensivat uudelleen Montmartren kuninkaallisen luostarin läheisyyteen 1200-luvulla... Ja lopuksi Pyhän Sydämen kirkko, joka pystytettiin 1800-luvun lopulla. Tänään tämä rukouspaikka on edelleen uskollinen perinteelleen: Jumala on läsnä! Montmartre on ollut aikojen alusta lähtien palvonnan paikka: gallialaiset druidit, roomalaiset Marsille ja Merkuriukselle omistetuilla temppeleillä, Pyhän Pietarin kirkko, Pariisin vanhin kirkko, jonka kuningas Ludvig VI ja hänen vaimonsa Savoijin Adelaide rakensivat uudelleen Montmartren kuninkaallisen luostarin läheisyyteen 1200-luvulla. Tänään tämä rukouspaikka on edelleen uskollinen perinteelleen: Jumala on läsnä! Basilikan krypta Ihmeellisen mitalin neitsyt Marian kappeli Ihmeellisen mitalin neitsyt Marian kappeli on tärkeä rukous- ja pyhiinvaelluskohde, joka vetää puoleensa monia uskovaisia kaikkialta maailmasta, jotka haluavat rukoilla ja pyytää Neitsyt Marian suojelusta. Pyhä Katariina Labouré 18. heinäkuuta 1830, pyhän Vincentin, jota hän niin paljon rakasti, juhlan aattona, Katariina kääntyi sen puoleen, jonka sydämen hän oli nähnyt olevan täynnä rakkautta, jotta hänen suuri toiveensa Neitsyt Marian näkemisestä vihdoin toteutuisi. Puoli kahdentoista aikaan illalla hän kuulee nimensä huudettavan. Salaperäinen lapsi oli hänen sänkynsä juurella ja kehotti häntä nousemaan ylös: "Siunattu Neitsyt odottaa sinua" Katariina pukeutui ja seurasi lasta "kantaen valonsäteitä kaikkialle, minne hän meni". Saavuttuaan kappeliin Katariina pysähtyi kuorossa Pyhän Annan maalauksen alla olevan papin tuolin viereen (Pyhän Joosefin patsaan paikalla, jossa nyt on Pyhän Joosefin patsas). Sitten hän kuulee "kuin silkkipuvun kahinan". Hänen pieni oppaansa sanoo: "Tässä on autuas neitsyt". Mutta lapsi toistaa kovemmalla äänellä: "Tässä on autuas Neitsyt. Katariina hyppää nojatuolissa istuvan Neitsyt Marian jalkojen juureen ja laskee kätensä Jumalanäidin polville. "Siinä kului hetki, elämäni suloisin. Minun olisi mahdotonta sanoa, mitä tunsin. Neitsyt Maria kertoi minulle, miten minun pitäisi käyttäytyä rippi-isääni kohtaan, ja monia muita asioita." Neitsyt Maria osoittaa kädellään alttaria, jossa tabernaakkeli lepää, ja sanoo: "Tule tämän alttarin juurelle. Siellä armot vuodatetaan kaikille niille, jotka pyytävät niitä luottavaisesti ja innokkaasti." Katariina saa ilmoituksen vaikeasta tehtävästä ja pyynnön perustaa Marian lasten veljeskunta. Isä Aladel toteutti tämän 2. helmikuuta 1840. Salaperäinen lapsi oli hänen sänkynsä juurella ja kehotti häntä nousemaan ylös: "Siunattu Neitsyt odottaa sinua." Katariina pukeutui ja seurasi lasta "kantaen valonsäteitä kaikkialle, minne hän meni". Saavuttuaan kappeliin Katariina pysähtyi kuorossa Pyhän Annan maalauksen alla olevan papin tuolin viereen (Pyhän Joosefin patsaan paikalla, jossa nyt on Pyhän Joosefin patsas). Sitten hän kuulee "kuin silkkipuvun kahinan". Hänen pieni oppaansa sanoo: "Tässä on autuas neitsyt". Mutta lapsi toistaa kovemmalla äänellä: "Täällä on Pyhä.</w:t>
      </w:r>
    </w:p>
    <w:p>
      <w:r>
        <w:rPr>
          <w:b/>
          <w:color w:val="FF0000"/>
        </w:rPr>
        <w:t xml:space="preserve">id 13</w:t>
      </w:r>
    </w:p>
    <w:p>
      <w:r>
        <w:rPr>
          <w:b w:val="0"/>
        </w:rPr>
        <w:t xml:space="preserve">Planetaariossa tähtien, planeettojen ja galaksien balettia katsovan kuuron henkilön on vaikea nauttia samanaikaisesti esityksestä ja viittomakielisestä kommenttien käännöksestä. Joko hän haluaa ihailla tähtiä, mutta tällöin valot on sammutettava ja viittomakielen tulkki katoaa keinotekoiseen yöhön, tai hän haluaa nähdä tulkin seuratakseen selityksiä, mutta valot päällä estävät häntä tarkkailemasta taivaankappaleita.Tämän julman dilemman havaittuaan ryhmä tutkijoita yhdysvaltalaisesta Brigham Youngin yliopistosta keksi käynnistää projektin nimeltä "Viittomakieliset lasit": kyse on yksinkertaisesti viittomakielen tulkin lisäämisestä Google Glass -lasiin (Googlen kehittämät kuuluisat lasit). Tietojenkäsittelytieteen apulaisprofessori Michael Jonesin johdolla tutkimusryhmä aloitti testauksen yhteistyössä Utahissa sijaitsevan Jean Massieu -instituutin kanssa, joka palvelee kuuroja opiskelijoita. Professori Jones toteaa: "Oli hieno tilaisuus tehdä yhteistyötä ASL:ää (amerikkalaista viittomakieltä) sujuvasti puhuvien kuurojen kanssa. Näin pääsimme nopeasti läpi työkalun kehittämisen monista vaiheista ja ymmärsimme myös paremmin heidän odotuksiaan. Niinpä oppilaiden suositusten ansiosta tulkki, joka alun perin näkyi tavalliseen tapaan oikeassa alakulmassa, siirrettiin näkökentän keskelle, sillä kuurot selittivät, että he näkivät planetaarioesityksen mieluummin tulkin "läpi". Tätä teknistä innovaatiota, joka alun perin suunniteltiin tekemään planetaariosta vihdoinkin helppokäyttöinen, voidaan pian käyttää myös muissa sovelluksissa, kuten museoissa tai näyttelyissä vierailtaessa, kun lasit toimivat "video-oppaina". Toinen omaperäisempi tutkimusväylä on kuurojen lukutaidon parantamiseen tarkoitetun välineen kehittäminen, joka on Georgia Tech -yliopiston kanssa toteutetun "Sign-Glasses"-hankkeen uusi vaihe. Näiden silmälasien ansiosta kirjaa lukeva kuuro voi saada tulkin kääntämään tai antamaan määritelmän sanalle, jota hän ei tunne. Eräänlainen pop-up-viittomakielen sanakirja! Gallaudet Universityn, kuuroille ja huonokuuloisille varatun amerikkalaisen yliopiston opiskelijat voisivat hyödyntää tätä odottaessaan, että jonain päivänä ehkä ranskalainen yritys vihdoin sovittaa nämä Google Glass -lasit ranskalaiselle viittomakielelle (LSF) ja F/LSF-tulkit ilmestyvät lasin... lasien pohjalle. Tämän keksinnön esittely:</w:t>
      </w:r>
    </w:p>
    <w:p>
      <w:r>
        <w:rPr>
          <w:b/>
          <w:color w:val="FF0000"/>
        </w:rPr>
        <w:t xml:space="preserve">id 14</w:t>
      </w:r>
    </w:p>
    <w:p>
      <w:r>
        <w:rPr>
          <w:b w:val="0"/>
        </w:rPr>
        <w:t xml:space="preserve">Tänään on tunnisteiden päivä! Minulla on muutama myöhässä, joten kävin läpi listan ja otin esiin tämän, jonka huomasin Kimin blogissa Kimysmile. Koska pidän tällä hetkellä todella paljon sarjoista puhumisesta (on sellaisia aikoja... hetken päästä saatan siirtyä makramee- tai neuleaiheisiin). Ja myös siksi, että sain puhua sarjoista, joita en ollut vielä maininnut. 1. Ensimmäinen katsomasi sarja? Tuntuu kuin se olisi esihistoriallista, mutta ensimmäinen sarja, jonka katsoin kokonaan (14 kautta ja 344 jaksoa, anteeksi!), oli West Coast. Rakastin tätä Dallasin spin-offia aikanaan ja rakastin William Devanen näyttelemää Greg Sumnerin hahmoa. Ja katsokaa noita ihania 80-luvun hiustyylejä ^^ 2. Mitä sarjaa seuraat tällä hetkellä ? USA:n aikaa tai ei, tällä hetkellä seuraan: Penny Dreadful, The 100 (2. kausi on pommi!), The Walking Dead, The Vampire Diaries ja pysäyttämätön Supernatural. 3. Suosikkisarjasi ? Olen rakastanut monia sarjoja, mutta yksi, joka on tehnyt minusta täydellisen kikoolol-too-ball-fanin, on Supernatural. Vaikka sarja on hiipumassa (10 kautta tätä kirjoitettaessa), olen seurannut Winchesterien seikkailuja jo vuosia. 4. Sarja, jonka päättymistä kadut? Heroes ja Prison Break ovat minulle kaksi esimerkkiä sarjoista, jotka alkoivat hyvin, hyvällä näyttelijäkaartilla ja kahdella loistavalla ensimmäisellä kaudella, ja sitten menivät nopeasti alamäkeen ja päätyivät naurismehuun. Harmi... 5. Sarja, jonka loppua rakastit? Rakastan How I Met Your Mother -sarjan loppua. Jos olisin ollut kirjailija, olisin kuvitellut juuri tällaisen kohtauksen, Ted ja hänen sininen torvensa kauniin Robinin ikkunan alla. 6. Suosikkimies- ja -naishahmosi ? Olen suuri The Walking Deadin Rick Grimesin fani. Olen pitänyt hänestä sarjan alusta asti, mutta minusta tuli hänen faninsa, kun hän sanoi "Tämä ei ole enää demokratia" toisen kauden lopussa. Minulle Robin Scherbatsky sarjassa How I Met Your Mother on ihanteellinen nainen: kaunis, nerokas, itsenäinen... ja hulvaton. Pidän myös Clarke Griffinin hahmosta The 100 -sarjassa, jossa naiset ovat vahvoja ja kovia. 7. Vihasi mies- ja naishahmoja ? Jos on yksi hahmo, jota kohtaan en ole koskaan tuntenut pienintäkään sympatiaa, se on Gaius Baltar Battlestar Galacticassa, kiistatta galaksin epäaitoin ja itsekkäin mies! Näyttelijä Rekha Sharmalla on taito näytellä vihamielisiä hahmoja, jotka saavat ihoni ryömimään, olipa kyse sitten Battlestar Galacticasta tai The 100:sta. 8. Suosikkipariskuntasi? Vampyyripäiväkirjojen Elena ja Damon saavat minut rakastumaan heihin: he ovat kauniita, kun he ovat yhdessä, lämpötila nousee muutaman asteen ja Damonin ilme Elenaa katsoessaan... (huokaus) 9. Suosikkinäyttelijäsi sarjassa? En osaa päättää, kumpi on parempi: Benedict Cumberbatch Sherlockissa ja Cillian Murphy Peaky Blindersissä, sillä molemmat näyttelijät saivat minut valloilleen lahjakkuudellaan ja karismallaan. 10. Suosikkinäyttelijäsi tv-sarjassa? Olen juuri lopettamassa Penny Dreadfulin ensimmäistä kautta, ja Eva Greenin esitys oli todella upea. Hän on yksinkertaisesti uskomaton Vanessa Ivesinä, hahmona, jossa hyvä ja paha törmäävät toisiinsa, joskus tajunnanräjäyttävissä (ja suorastaan pelottavissa, täytyy sanoa) kohtauksissa.</w:t>
      </w:r>
    </w:p>
    <w:p>
      <w:r>
        <w:rPr>
          <w:b/>
          <w:color w:val="FF0000"/>
        </w:rPr>
        <w:t xml:space="preserve">id 15</w:t>
      </w:r>
    </w:p>
    <w:p>
      <w:r>
        <w:rPr>
          <w:b w:val="0"/>
        </w:rPr>
        <w:t xml:space="preserve">Tarvitsetko apua lähelläsi olevan Cat-jälleenmyyjän löytämisessä? Jälleenmyyjäpaikannuksemme tarjoaa ajantasaisimmat tiedot lähistöllä sijaitsevista Cat-jälleenmyyjistä. Syötä vain osoitteesi ja valitse etsimäsi laitetyyppi. Jos tiedät jo etsimäsi jälleenmyyjän nimen, voit myös syöttää jälleenmyyjän nimen saadaksesi luettelon sijainneista. Huomaa, että syöttämällä tietoja tähän sovellukseen saadaksesi reittiohjeita, annat kyseiset tiedot suoraan Google LLC:lle ja/tai sen tytäryhtiöille. Napsauttamalla "Hyväksyn" tai käyttämällä Google Maps -ominaisuutta saadaksesi ohjeita, hyväksyt, että Google Mapsin käyttöäsi koskevat kulloinkin voimassa olevat Google Maps/Google Earth -palvelun käyttöehdot osoitteessa https://developers.google.com/maps/terms-20180207#section_9_3 ja Googlen tietosuojakäytäntö osoitteessa https://policies.google.com/privacy.</w:t>
      </w:r>
    </w:p>
    <w:p>
      <w:r>
        <w:rPr>
          <w:b/>
          <w:color w:val="FF0000"/>
        </w:rPr>
        <w:t xml:space="preserve">id 16</w:t>
      </w:r>
    </w:p>
    <w:p>
      <w:r>
        <w:rPr>
          <w:b w:val="0"/>
        </w:rPr>
        <w:t xml:space="preserve">Olen kotihoidon työntekijä ja haluaisin tietää, voinko saada korvausta kilometrikuluistani. Minulla on työsuhdeauto joka toinen viikko. Vastaa</w:t>
      </w:r>
    </w:p>
    <w:p>
      <w:r>
        <w:rPr>
          <w:b/>
          <w:color w:val="FF0000"/>
        </w:rPr>
        <w:t xml:space="preserve">id 17</w:t>
      </w:r>
    </w:p>
    <w:p>
      <w:r>
        <w:rPr>
          <w:b w:val="0"/>
        </w:rPr>
        <w:t xml:space="preserve">Maaliskuun asuntomessut Tule tapaamaan meitä, olemme paikalla: ST BRIEUC: lauantai 7, sunnuntai 8 ja maanantai 9 maaliskuu GUINGAMP: lauantai 21 ja sunnuntai 22 maaliskuu PLOERMEL: lauantai 28 ja sunnuntai 29 maaliskuu Älä missaa mallia BELLE ÎLE 3 makuuhuonetta alkaen 121 522 € TJV 2019: Cre'actuel Côtes d'Armor 8. sijalla Saapuminen Cre'actuel, yksittäisten talojen luoja Sinun projektisi, meidän konseptimme. Talo, joka sopii sinulle. Talo, joka näyttää sinulta! Koska ihanteellinen talo on ennen kaikkea sellainen, joka vastaa toiveitasi, elämäntapojamme ja arkkitehtuurin osalta makuasi, suunnitellaan yhdessä sinun näköisesi talo. Tiimi hankettasi varten Virastopäälliköt, myyntiedustajat, piirtäjät, työnjohtajat, oma tiimi jokaisella työmaalla, joka varmistaa, että rakennushankettasi seurataan tehokkaasti ja täysin rauhallisesti. Neuvontaa ja tukea Asiakkaillamme on erilaisia tarpeita ja toiveita, ja jokaisella on oma talo. Cre'actuel-rakentajasi on sitoutunut neuvomaan ja olemaan kanssasi koko projektin ajan. Cre'actuel, talonrakentaja lähelläsi ... Tapaa tiimimme jossakin toimistostamme Côtes d'Armorissa (22), Manchessa (50), Ille-et-Vilainen (35) ja Loire-Atlantiquessa (44). Avranchesin konttori 60 rue des Champs Jouaux 50300 St Martin des Champs 02 33 60 00 97 Dinanin konttori 43, lotissement La Grande Allée 22100 Taden 02 33 60 00 97 Yffiniacin konttori ZA la Ferrère 22120 Yffiniac 02 33 60 00 97 Rennesin konttori Rue du Bois de Soeuvres 35770 Vern-sur-Seiche 02 33 60 00 97 Nantesin konttori 16 bis avenue de la Praudière 44700 Orvault 02 33 60 00 97</w:t>
      </w:r>
    </w:p>
    <w:p>
      <w:r>
        <w:rPr>
          <w:b/>
          <w:color w:val="FF0000"/>
        </w:rPr>
        <w:t xml:space="preserve">id 18</w:t>
      </w:r>
    </w:p>
    <w:p>
      <w:r>
        <w:rPr>
          <w:b w:val="0"/>
        </w:rPr>
        <w:t xml:space="preserve">Alain Aghedu - Ota vastaan hänen voimansa Meillä voi joskus olla todellisuudesta poikkeava näkemys itsestämme. Jumalan kanssa kaikki on kuitenkin mahdollista; usko ... Kosketettu sydän Apt.2:37: "Kun he sen kuulivat, liikuttui heidän sydämensä suuresti, ja he sanoivat Pietarille ja ... Opetus Kristuksen parantumisista. Jumalallinen parantuminen on Pyhän Hengen toimintaa ihmisruumiissa, josta hän poistaa kärsimyksen ja palauttaa ... Olkaamme kiitollisia Kun Jumala toimii elämässämme, meidän on todistettava siitä, jotta voimme olla kiitollisia. Jumala todellakin toimii kaikessa ... "Kymmenen spitaalista tuli Jeesusta vastaan, [...] Yksi heistä näki itsensä parantuneeksi, kääntyi takaisin ja ylisti Jumalaa ... Jeesus ja kymmenen spitaalista "Kymmenen spitaalista tuli Jeesusta vastaan, [...] Yksi heistä näki itsensä parantuneeksi, kääntyi takaisin ja ylisti Jumalaa ... Kehotus jumalanpalveluksen aikana 28. lokakuuta 2018: Kymmenen spitaalisen parantaminen www.egliseprotestantebethel.com/ www.ministerededelivranceetguerison.com/ PIDÄ HÄNEN RAKKAUTTAAN [SINUA] | Stève Rivière Juhla lauantaina 3. lokakuuta 2020 KLIKKAA LISÄTIETOJA "LISÄTIETOJA" TÄMÄN ALLA ▼▼▼▼ PIDÄ YHTEYTTÄ Ajattele itseäsi ... Todellinen kiitollisuus Tässä "Impact Live" -ohjelmassa Franck Alexandre puhuu siitä, miten tärkeää on osoittaa Jumalalle todellista kiitollisuutta. Kanssa ... Tehtävä Lunastus Tässä uudessa ohjelmassa Franck jakaa viestin, joka todella kiinnostaa sinua, koska se avaa tien ... PÄIVÄN JÄLKEEN 1) PÄIVÄN MENNEISYYS . Joosua 3:14-17. Joen kulkemisella on seuraava raamatullinen merkitys: se koostuu ... Tutustuminen Jeesukseen Kymmenen spitaalisen tapaamisen jälkeen (Luuk. 17:11-19) Jeesus ja apostolit pysähtyivät luultavasti syömään ... Herätyksen UTRODUKTION. Monet todistukset ja erilaiset käsitykset lähentyvät ajatusta Ranskan heräämisestä. Lukeminen 2. Kuninkaat 13: 14-19. 1) SEISKÄÄ TOIMINTAAN Joas tuli Elisan eteen ratkaisevalla hetkellä. ... Olkaamme kiitollisia Kiitollisuus Tällä viikolla tarjoamme teille yhden ihmisen todistuksen. Yhden ihmisen kokemus ei ole raamatullinen standardi, vaan se on tahto... Kerro minulle... " Onko Jumala olemassa?" "Onko hän todella luonut kaiken olemassa olevan?" Haluatko edes kuulla vastaukseni? Kyllä ... Uskovan auktoriteetti (1/2) - Joyce Meyer - Kasvaminen Jumalan kanssa Teksti: Cédric Castella. Kertomus perustuu kertomukseen tuhlaajapojasta (Luuk. 15, 11-24). Luuk. 10-24 - Synteesi Löydä Luukkaan kirja uudelleen Lukemalla Raamattua -sarjamme kautta ja ymmärrä logiikka, joka yhdistää kirjallisen käsityksen ... Pastori Jonathan Bersot'n saarna Drummondvillen Helluntaiseurakunnasta. Tunnetko sinä Jeesuksen? Kymmenen spitaalista. 11-19 Kymmenen spitaalista Luukas antaa tässä uuden osoituksen Jeesuksen pitkästä matkasta Jerusalemiin, joka keskeytyi ja viivästyi erilaisten retkien ja töiden vuoksi. (Luuk. 9:51, huom.) Tähän aikaan hän kulki (kreik.: ylitti) Samarian ja Galilean välillä, kulki lännestä itään kohti Jordania ja Pereaa. Hän ei kulkenut jompaakumpaa tavallista reittiä Jerusalemiin, ei Perean eikä Samarian kautta. Tähän Luukas viittaa tällä sanalla, joka esiintyy jo Luuk. 9:51: itse, hänen puolellaan. Tämä maininta Samariasta, joka samalla osoittaa tien, jota Jeesus seurasi, valmistaa</w:t>
      </w:r>
    </w:p>
    <w:p>
      <w:r>
        <w:rPr>
          <w:b/>
          <w:color w:val="FF0000"/>
        </w:rPr>
        <w:t xml:space="preserve">id 19</w:t>
      </w:r>
    </w:p>
    <w:p>
      <w:r>
        <w:rPr>
          <w:b w:val="0"/>
        </w:rPr>
        <w:t xml:space="preserve">2020: 18.-20. syyskuuta Vuonna 1914 perustettu Syndicat national de la Librairie Ancienne et Moderne (SLAM) on yksi maailman tärkeimmistä harvinaisten kirjojen jälleenmyyjien järjestöistä. Sen tehtävänä on tehdä yleisö tietoiseksi antikvariaattien maailmasta. Miten arvioida, arvioida, todentaa tai myydä vanha, harvinainen tai arvokas kirja, nimmari, kaiverrus, juliste, vanha kartta tai valokuva? Kysy neuvoa SLAM-kirjakauppiaalta. Erikoisaloja: Merenkulku , Antiikkikirjat ja harvinaiset kirjat Antiikkikirjat 1500-1800-luvuilta, laatat, käsikirjoitukset, insinöörityö, sotalaivasto, historia(t) ja yleistieto, merirosvot, tutkimusmatkat, seikkailut, kaukaiset paikat, merenkulku, elämä aluksella, haaksirikot, vankilat ja vankilahallit, satamat ja majakat, saaret ja rannikot, kalastus ja meret, bretagnelaiset uutuudet, lauluja ja kirjallisuutta, almanakoita ja aikakauslehtiä, piirustuksia ja asiakirjoja. [Lue lisääLataus Erikoisaloja: Laivasto , Antiikki ja harvinaiset kirjat Antiikkikirjat 1500-1800-luvuilta, vihkot, käsikirjoitukset, insinöörityö, sotalaivasto, historia(t) ja yleistiedot, merirosvot, tutkimusmatkat, seikkailut, kaukaiset maat, merenkulku, elämä laivalla, haaksirikot, vankilat ja vankilat, satamat ja majakat, saaret ja rannikkoalueet, kalastus ja meri, bretagnelaiset uutuudet, lauluja ja kirjallisuutta, almanakoita ja aikakauslehtiä, piirustuksia ja asiakirjoja. [Read moreDownload Erikoisalat: Tiede ja teknologia , Lääketiede , Filosofia , Okkultistiset tieteet , Pelit , Kuriositeetit , Vapaamuurarius , Uskonto</w:t>
      </w:r>
    </w:p>
    <w:p>
      <w:r>
        <w:rPr>
          <w:b/>
          <w:color w:val="FF0000"/>
        </w:rPr>
        <w:t xml:space="preserve">id 20</w:t>
      </w:r>
    </w:p>
    <w:p>
      <w:r>
        <w:rPr>
          <w:b w:val="0"/>
        </w:rPr>
        <w:t xml:space="preserve">Hei kaikille ja tervetuloa verkkosivuillemme. Täältä löydät osan niiden ryhmien toiminnasta, jotka työskentelevät sisäministeriön työntekijöiden etujen puolustamiseksi ja heidän työolojensa parantamiseksi. Olemme nyt enemmän kuin koskaan ehdotusten kannalta olennainen voima. Koska FPIP on vanhin poliisien ammattiliitto, tee taistelutahtoinen teko, liity meihin. Ota rohkeasti yhteyttä: sgfbnfpip@gmail.com David Portes.</w:t>
      </w:r>
    </w:p>
    <w:p>
      <w:r>
        <w:rPr>
          <w:b/>
          <w:color w:val="FF0000"/>
        </w:rPr>
        <w:t xml:space="preserve">id 21</w:t>
      </w:r>
    </w:p>
    <w:p>
      <w:r>
        <w:rPr>
          <w:b w:val="0"/>
        </w:rPr>
        <w:t xml:space="preserve">Template:News : Versioiden välinen ero 2021 Työraportti 16. tammikuuta Mikä päivä! Ensinnäkin pieni ongelma rullaverhon kanssa, se oli pakko tapahtua siitä lähtien, kun meillä oli ongelmia hissin kanssa. Kaikkien lohkojen täyttäminen viime viikon TIV:n jälkeen, ohjauspyörän irrottaminen, happituen viimeistely, uusien tikkaiden asentaminen ja muokkaaminen. Hänellä on vielä hitsaustöitä tikkailla, mutta se jää seuraavaan kertaan, Davidin oli lähdettävä kotiin aikaisin! Emmanuel maistoimme kotipanostasi, mutta mielestäni tarvitsemme vielä ainakin yhden maistiaisen nähdäksemme tuotteen koko potentiaalin! Kiitos Firenzelle, rahastonhoitajallemme, joka hoiti happipullon uusimisen. Kiitos kaikille TIV Covidille tänä vuonna, TIV-istuntoa ei pidetty Lisieux'ssä Christophen luona vaan paikallisessa. Käyttöön otettiin uusi organisaatio, jossa kukin pari vastasi lohkojen tarkastamisesta A:sta Z:hen, toisin kuin muina vuosina, jolloin käytössä oli purkutyöpaja, venttiilien tarkastus... Näyttää siltä, että vuoden 2021 menetelmä on nopeampi. Keskipäivällä grilli ja aperitiivi Jean Maxin syntymäpäivän kunniaksi, joka on noin kymmenen vuotta myöhemmin! Uudet tikkaat ovat saapuneet, joitakin muutoksia on odotettavissa, mutta kokonaisuus näyttää sopivan mekaniikkaan. Olipa ilo tavata pieniä ystäviämme, ja sukelluksesta puhuminen antaa hieman toivoa tämän hetken surullisessa tilanteessa. Kiitos kaikille tästä miellyttävästä päivästä. Puheenjohtaja ja koko hänen tiiminsä toivottavat teille hyvää vuotta 2021 ja monia sukelluksia. 2020 Talvihoito Hyviä uutisia aluksi, pumput eivät ole takertuneet, moottori käynnistyy ensimmäisellä yrityksellä 2 kuukauden seisokin jälkeen ja myös traktori. Tyhjäkäynnin säätö, tuote bensiinissä, hieman rasvanpoistoainetta sylintereihin ja uudet sytytystulpat ovat kaikki, mitä tarvitaan talvehtimiseen. Tammi- ja helmikuussa on vielä TIV, traktorivuoto ja varastohuoneen pohjapiirustus ja monia muita pieniä asioita! Kiitos kaikille Nouvelles de Normandie Raportti 17. lokakuuta tehdystä työstä David tuli viimeistelemään viime viikolla moottorin osalta tehdyn työn. Ensimmäinen positiivinen asia, moottori käynnistyy ensimmäisellä yrittämällä, tehostinpumppu ei ole takavarikoitunut, tyhjäkäynnin säätö, tyhjäkäyntipisteen ja kaasuvaijerin kireyden tarkistaminen, siinä kaikki tältä päivältä. Merikoeajot on määrä suorittaa ensi lauantaina. Kiitos David, Gilles ja Bruno heidän työstään raportti 10 lokakuu Luulen, että kolmas osa luodaan klubi, HMCC Hippocampe mécanique club Calvados, tänä vuonna olemme viettäneet enemmän aikaa tehdä mekaniikka kuin sukellus! Ollaan positiivisia, puhdistus, säiliön tyhjennys, SP 95 korvataan 98:lla, loppuuko tehostuspumpun tukkeutuminen ? Se nähdään. Traktorin vaihteistoöljyn vaihto, väri huomioon ottaen se ei ole huono ajatus, hydrauliikkavuoto on vielä korjattavana, katsotaan tänä talvena. Nono tuli huoltamaan kompressoria, veneen puolella, tarkistettuaan asiantuntijan kanssa, että ruiskut ovat kunnossa, sytytystulpat, turbiini, suodattimet ovat uusia. TWO-venttiili on säädetty, jäljellä on vielä tyhjäkäynnin säätö ja merikokeilu, joka ei ole mahdollista tänä lauantaina meren tilan vuoksi. Kiitos kaikille Raportti hylky viikko 28. syyskuuta - 2. lokakuuta Hieno ohjelma hylky sukelluksia Bormes les Mimosas klo aventure bleue, joskus vaikeissa meriolosuhteissa. Ensimmäinen kuntoutussukellus Gabinièressa 45 metrin syvyydessä, syvin sukellus on 58 metrin syvyydessä. Donator, Kreikka, Togo, sukellusvene Rubis ja kaksi lentokonetta, Hellcat ja Wilcat, lämpötilat vaihtelevat 14° Celsiuksesta 30° Celsiukseen.</w:t>
      </w:r>
    </w:p>
    <w:p>
      <w:r>
        <w:rPr>
          <w:b/>
          <w:color w:val="FF0000"/>
        </w:rPr>
        <w:t xml:space="preserve">id 22</w:t>
      </w:r>
    </w:p>
    <w:p>
      <w:r>
        <w:rPr>
          <w:b w:val="0"/>
        </w:rPr>
        <w:t xml:space="preserve">Hei teeeere, miten voitte ? (voitte vastata kommenteissa, olen todella kiinnostunut (mutta älkää lähettäkö minulle liikaa onnea, en ole valmis)) Tavataan tänään, Herran päivänä (kyllä, minusta tuntuu, että tämä artikkeli tulee olemaan työläs, mutta se on niin, ettette menetä tapaa), EI YHTÄ, EI KAHTA, MUTTA KOLME TAGIA ! Voin yhtä hyvin kertoa, että siitä tulee pitkä. Ja se menee vähän sekaisin. Jos haluatte valittaa, suosittelen, että teette valituksen Popcorn &amp; Gibberishille, Sorbet-Kiwille ja Plumes de luneille, koska loppujen lopuksi se on heidän vikansa, heidän ei olisi tarvinnut merkitä minua. Aloitetaan ilman muuta siitä, joka aloitti kaiken, I'm Popcorn and Gibberish (ja pysyn mielipiteessäni Outlanderista 😀 ♥) : - Mikä on tarina blogisi takana? Löysin Booktuben hieman sattumalta, ja hieman ystäväni Lilyn ansiosta, ja sitten kirjallisuusblogien olemassaolon (tiesin, että niitä on olemassa, en ole syntynyt vuonna 1805, toisin kuin toisinaan luullaan) JA PAF:n (joka tekee Chocapicin). - Mikä on suurin ilo, jonka blogosfääri on tuonut sinulle? Tapaaminen ja jutteleminen mahtavien ihmisten kanssa ♥ Avoimuus monille uusille asioille ja pieni itseluottamuksen vahvistuminen siihen, mihin pystyn (vain pieni, älä vittuile). - Mitkä ovat suosikkiartikkelisi? Se riippuu ajanjaksosta, yleensä minulla on hauskaa kirjoittaa tunnisteita, mutta pidän myös suosikkien arvosteluista tai arvioinneista. Oli aika, jolloin pidin myös kauniiden kirjojeni esittelystä, vaikka nämä artikkelit ovatkin yleensä vähemmän kiinnostavia. - Mikä on mielestäsi suurin virheesi? Vain yksi? Itseluottamuksen puute, joka on monien muiden vikojen (muun muassa chiantismini) perusta. - Mikä oli viimeinen konsertti, jonka kävit katsomassa? En ole koskaan ollut konsertissa, mutta olen kuolannut seuraamieni ihmisten Instagram-tarinoita (verbistä seurata, en ole vielä skitsofreenikko, voitte olla varmoja (uskovatko he teitä?)), jotka kävivät katsomassa Imagine dragonsia, lasketaanko se? - Mitkä ovat kolme suosikkielokuvaasi? Vaikea kysymys, koska olen rakastanut monia elokuvia jo vuosia, sanoisin Fight Club, The Butterfly Effect ja Pulp Fiction. Luulen, että minulla on jonkinlainen blokki teini-ikäisten elokuvien/musiikin suhteen, minkä vuoksi minun on vaikea löytää uusia elokuvia, ja suosikkini ovat edelleen tuon ajan elokuvia/musiikkia (ei tarvitse psykoanalysoida minua, tiedän, että tällä kaikella on syvällinen merkitys XD). - Mikä on se romaani, jota kaikki vihaavat mutta sinä rakastat? (Kyllä, päinvastainen olisi ollut paljon helpompaa.) Odota, palaan pian. Aivan. Tutkittuani kirjastoni perusteellisesti minulla ei ole vastausta tähän kysymykseen. Kiitos. (Jotta popcornit eivät sanoisi, että huijaan, sanon Alison Germainin Midas's Breath, en usko, että ihmiset vihaavat sitä, mutta sanotaanpa, että arvosteluni on positiivisempi kuin jotkut lukemani arvostelut) - Mikä on sarja, jota et suosittelisi? Miksi ei? Se ei ole helppoa, kun en pidä sarjasta, en yleensä pysy sen parissa, ja se häviää nopeasti... Ainoa sarja, josta luovutin pienen sinnikkyyden jälkeen, oli Pretty Little Liars, koska siitä oli tulossa sotkuinen. Ja silti pidin tästä sarjasta todella paljon, vaikka se aiheutti minulle muutamia pelkoja. Joten en anna sitä sinulle.</w:t>
      </w:r>
    </w:p>
    <w:p>
      <w:r>
        <w:rPr>
          <w:b/>
          <w:color w:val="FF0000"/>
        </w:rPr>
        <w:t xml:space="preserve">id 23</w:t>
      </w:r>
    </w:p>
    <w:p>
      <w:r>
        <w:rPr>
          <w:b w:val="0"/>
        </w:rPr>
        <w:t xml:space="preserve">Vintage-trendi ei ole vielä noin 3 vuoden ajan hiipunut. Silti muodit muuttuvat säännöllisesti ja katoavat hetkessä. Jotkin yritykset ovat kuitenkin päättäneet tuoda menneisyyden esineitä ajan tasalle, ja menestys on ylittänyt kaikki odotukset. Menneisyyden nostalgia, aika, jolloin esineet olivat pitkäikäisiä ja olennainen osa jokapäiväistä elämää, viettelee kuluttajat... Casio Casio on siis yksi edelläkävijäyrityksistä, joka tekee vanhasta uutta. Se perustuu aiemmin suosittuihin malleihin. Viime vuosina se on tuonut takaisin laskimen kellon, joka viittaa elokuvaan Takaisin tulevaisuuteen, jossa Marty McFly ja Doc ovat mukana. Ja toinen vanha malli on palannut menneisyydestä, ja sitä kutsutaan nyt nimellä Vintage. Nämä kellot on tarkoitettu muistuttamaan aikakaudesta, ja ne sopivat täydellisesti tähän aikaan, jolloin nostalgia vetoaa niin vanhoihin kuin nuoriinkin. Polaroid Ikoninen vanhemmille sukupolville, kamera vetoaa nyt nuorempiin sukupolviin, jotka voivat säilyttää valokuvansa polaroid-versiona. Merkki on tehnyt paluun, mutta se on myös kehittänyt aiempaa parempia kameroita. Se lisää nyt uusia ominaisuuksia vanhaan konseptiin. Näkyvyyden ja tunnettuuden ansiosta se on saanut kilpailijoita, eikä se ole enää ainoa tällä alalla, sillä Fujifilm on tuonut markkinoille InstaxMini-nimisen kameran erittäin edulliseen hintaan. K-Way Kuuluisa anorakki, joka oli suosittu 1980-luvulla tuulenpitävyytensä ja sadesuojauksensa ansiosta, on tullut trendikkääksi ja muodikkaaksi. Monille nuorille K-Way on uusi, mutta se on uudistettu uudella, nykyaikaisemmalla muotoilulla. Vaikka tuotemerkki on saanut uuden värisukupolven, se on säilyttänyt väistämättömän banaanimuotonsa, jossa k-way kiedotaan vyötärön ympärille. Vanhojenkin käsitteiden kohdalla trendit ovat palaamassa takaisin etualalle. Nintendo ja Super NES Videopelien faneille japanilainen yritys on päättänyt julkaista uudelleen kuuluisan Super NESin. Se on yksi tuotemerkin ensimmäisistä konsoleista. Se on nyt saatavana uuden sukupolven televisioiden kanssa yhteensopivilla pistokkeilla, ja se täyttää varhaisimpien videopelien nostalgian. Se sisältää kaikki aikakauden pelit, jotka herättävät monia muistoja 90-luvun lapsille. Tämä uusi tuleminen on herättänyt kohua pelimaailmassa, sillä retro on uutta muotia. Nokia: 3310 ja 8110 Kun ensimmäiset puhelimet julkaistiin, Nokia oli yksi alan menestyneimmistä tuotemerkeistä. Se on nyt menettänyt imagonsa Applen ja Samsungin esiinmarssin jälkeen. Monet kaipaavat kuitenkin 3310- ja 8110-malleja. Ensin mainittu on kuulemma särkymätön ja kestävä, kun taas jälkimmäinen muistuttaa Matrix-elokuvaa. 8110 on Neon puhelin elokuvassa. Tyydyttääkseen nämä fanit ja rakentaakseen innostuksen varaan Nokia julkaisi uuden version 3310-mallista vuonna 2017 ja tänä vuonna MWC:ssä se esitteli vuoden 2018 8110-mallin. Tamagotchi täyttää 20 vuotta Tamagotchin 20-vuotisjuhlavuoden kunniaksi Tamagotchi tekee paluun. Tämä minikonsolin muodossa oleva peli on suunniteltu hoitamaan olentoa niin, että se kasvaa. Tamagotchit olivat aikanaan hyvin kysyttyjä leikkikentillä, mutta tänä vuonna ne eivät ehkä ole enää yhtä suosittuja. Pelin luoneen Bandain ilmoituksesta lähtien aihe on ollut esillä. Vintage vetää puoleensa väkijoukkoja, vaikka joskus se onkin vain väliaikaista. Hachette ja vinyyli Ainakin viiden vuoden ajan vinyyli on tehnyt paluuta. Eri puolilla maailmaa yritykset ovat alkaneet valmistaa levysoittimia. Suuntaus on kohti aitoutta, ja vinyyli on selvästi tulossa takaisin muotiin. Jopa levy-yhtiöt ovat tulossa mukaan toimintaan ja julkaisevat uusien artistien levyjä vinyylinä. Vastatakseen odotuksiin</w:t>
      </w:r>
    </w:p>
    <w:p>
      <w:r>
        <w:rPr>
          <w:b/>
          <w:color w:val="FF0000"/>
        </w:rPr>
        <w:t xml:space="preserve">id 24</w:t>
      </w:r>
    </w:p>
    <w:p>
      <w:r>
        <w:rPr>
          <w:b w:val="0"/>
        </w:rPr>
        <w:t xml:space="preserve">Kirje Bergamosta, kärsivän ja solidaarisen Euroopan symbolista Jäljempänä toistamme Giovanni Moron 19. huhtikuuta 2020 päivätyn henkilökohtaisen todistuksen. Kuunnellessani tasavallan presidentin puhetta ranskalaisille 13. huhtikuuta epidemian keskellä pysähdyin miettimään sitä kunnianosoitusta, jonka Emmanuel Macron osoitti kaupungilleni. "Kyllä, emme koskaan voita yksin", presidentti sanoi, "koska tänään Bergamossa, Madridissa, Brysselissä, Lontoossa, Pekingissä, New Yorkissa, Algerissa tai Dakarissa suremme yhden viruksen aiheuttamaa kuolemaa". Viime päivinä olen palannut Pohjois-Italiassa sijaitsevaan Bergamoon, noin sadan kahdenkymmenen tuhannen asukkaan kaupunkiin, joka on rakennettu Alpi Orobien juurelle, jossa synnyin ja jossa kävin lukion. Jätin tämän kaupungin ja nämä vuoret vuonna 2017 opiskellakseni Ranskassa Sciences Po Paris -yliopistossa, jossa opin kielen, jolla kirjoitan teille. Bergamo on viehättävä pikkukaupunki Lombardiassa verrattuna presidentin mainitsemiin suurkaupunkeihin. Maakunta on nyt koronaviruksen marttyyri, sillä Italian kansallisen tilastokeskuksen mukaan pandemian aiheuttamat kuolemantapaukset ovat lisääntyneet 337 prosenttia viime vuoteen verrattuna. Bergamon pormestari Giorgio Gori sanoo, että jopa puoli miljoonaa ihmistä, eli puolet maakunnan väestöstä, on saattanut saada tartunnan. Kuten kaikki ne, jotka asuvat kaukana kotoa opintojensa tai työnsä vuoksi, mutta joutuvat yhtäkkiä asumaan läheistensä kanssa tämän kriisin aikana, uskon voivani jakaa kanssanne saman huolen tästä ennennäkemättömästä tilanteesta, joka tuo mukanaan suuria muutoksia elämäntapoihimme. Mutta mikä on muuttunut perheen elämässä näin lyhyessä ajassa? Opimme kaiken tästä viruksesta, joka täällä Bergamossa repii irti kiintymystä, lempeyttä, lämpöä, sekoittaa arkirytmin ja luo kuiluja. Perhe, kuten kotikaupunki, on kaikki, mitä meillä on: se on turvapaikkamme, yhteenkuuluvuuden paikka, johon emme voi olla palaamatta, erityisesti silloin, kun joudumme jakamaan tuskan. Bergamosta on tullut eurooppalaisen draaman keskus, joka saa meidät suremaan rakkaitamme. Olen surullinen nähdessäni kuvia sotilassaattueiden riveistä, jotka kuljettavat ruumiita pois kaupungista polttohautausta varten, koska hautausmaalla ei ole enää tilaa. Sydämeni särkyy, kun tiedän, että läheiset kuolevat sairaalassa yksin, ilman läheisiä vierellään, tai mikä vielä pahempaa, kotona, ilman mahdollisuutta saada hoitoa. Italialaiset puristavat kuitenkin hampaitaan ja valmistautuvat stoalaisin ja ankarin sieluin käärimään hihat ja ottamaan rohkeutensa molempiin käsiin rakentaakseen yhdessä uudelleen kaiken sen, mikä on tuhoutunut. Täällä jokainen antaa oman panoksensa niin paljon kuin pystyy: on niitä, jotka pelastavat ihmishenkiä työskentelemällä sairaalassa, ja niitä, jotka pelastavat ihmishenkiä jäämällä kotiin. "Minä synnyn uudestaan, sinä synnyt uudestaan" ovat sanat laulussa, jonka eräs paikallinen kirjailija-säveltäjä on omistanut Bergamolle, ja ne kaikuvat kaikkialla Italiassa ja antavat meille uuden hengenvedon. Parvekkeilla on monia banderolleja, joissa on kannustavia sanoja, kuten "Berghem mola mia", lombardiksi "rohkeutta, pidä kiinni, Bergamo". Jos tämä kaupunki onnistuu nykyään taistelemaan virusta vastaan, vaikka se onkin kärsinyt kovia iskuja, se johtuu siitä, että sen asukkaat vetoavat sille ominaiseen arvomaailmaan. Siksi haluaisin, että Bergamoa pidettäisiin eurooppalaisena symbolina paitsi sen kärsimyksen vuoksi,</w:t>
      </w:r>
    </w:p>
    <w:p>
      <w:r>
        <w:rPr>
          <w:b/>
          <w:color w:val="FF0000"/>
        </w:rPr>
        <w:t xml:space="preserve">id 25</w:t>
      </w:r>
    </w:p>
    <w:p>
      <w:r>
        <w:rPr>
          <w:b w:val="0"/>
        </w:rPr>
        <w:t xml:space="preserve">Mercer-konsulttiyrityksen teettämän tutkimuksen mukaan seitsemän kymmenestä (71 %) talousjohtajasta haluaa lakkauttaa yrityksensä etuuspohjaiset eläkejärjestelmät seuraavan vuosikymmenen aikana. Lisäksi joka toinen talousjohtaja (51 %) aikoo jäädyttää suunnitelmansa kahden vuoden kuluessa, mikä Mercerin mukaan voi olla alkusoittoa niiden viralliselle lakkauttamiselle. Joka viides (20 %) ilmoittaa, että se on jo vähentänyt pääomasijoitusten käyttöä, jotta se olisi likvidimpi valmistautuakseen etuuspohjaisten eläkejärjestelyjen mahdolliseen lakkauttamiseen. Lisäksi joka toinen yritys (55 %) odottaa vähentävänsä pääomasijoitusten osuutta seuraavien kahden vuoden aikana. Tutkimuksen kohteena olleiden yhdysvaltalaisten yritysten eläkkeiden vakavaraisuussuhde on alhainen. Vain joka neljännen yrityksen (23 %) varojen ja vastuiden suhde on vähintään 100 prosenttia. Mercerin tutkimuksen mukaan suuret yhdysvaltalaiset yritykset käyttävät kustannusten vähentämiseksi strategioita, joissa ne ostavat elinkorkoja ja maksavat etuuksia yksilöllisiin eläkejärjestelyihin. Esimerkkejä ovat monikansallinen Schneider Electric ja Krogerin hypermarketit. Tutkimus ei kuitenkaan koske kanadalaisia yrityksiä. Mercerin äskettäin Kanadassa tekemä tutkimus on suhteellisen rauhoittava etuuspohjaisten eläkejärjestelmien kestävyyden suhteen. Sen mukaan Kanadan etuuspohjaisten eläkejärjestelyjen vakavaraisuussuhteen mediaani on 105 prosenttia. Mutta koska on olemassa mutta, maksuja voidaan joutua nostamaan jopa 20 prosenttia, koska yli 60-vuotiaiden pitkäaikaisten joukkovelkakirjojen tuotto on alhainen. Mercer varoittaa, että nämä järjestelyt voivat joutua maksamaan 15-20 prosenttia enemmän suoriteperusteisia maksuja, koska pitkän aikavälin tuotto-odotukset ovat viime aikoina laskeneet.</w:t>
      </w:r>
    </w:p>
    <w:p>
      <w:r>
        <w:rPr>
          <w:b/>
          <w:color w:val="FF0000"/>
        </w:rPr>
        <w:t xml:space="preserve">id 26</w:t>
      </w:r>
    </w:p>
    <w:p>
      <w:r>
        <w:rPr>
          <w:b w:val="0"/>
        </w:rPr>
        <w:t xml:space="preserve">Tiivistelmä: Tessa on kunnianhimoinen, voimakastahtoinen ja varautunut tyttö, joka haluaa ajatella hallitsevansa elämäänsä. Hänen poikaystävänsä Noah on ihanteellinen vävy: sellainen, jota hänen äitinsä jumaloi ja joka ei heiluta venettä. Kun hän tulee yliopistoon, hänen tulevaisuutensa näyttää olevan kunnossa: hyvä koulutus, hyvä työ, onnellinen avioliitto... Mutta se oli ennen kuin outo mies tönäisi häntä asuntolassa. Tämä outo kaveri on Hardin, yliopiston seksikäs pahis: epäsiisti tukka, näkyvät tatuoinnit, lävistetty huuli ja kulmakarva ja "se hemmetin englantilainen aksentti". Hän on töykeä, provosoiva ja julma - lyhyesti sanottuna inhottavin ihminen, jonka Tessa on koskaan tavannut. Silti sinä päivänä, kun hän jää yksin miehen kanssa, hän kirjaimellisesti menettää kaiken hallinnan ja ei voi muuta kuin suudella miestä. Suudelma, joka kääntää kaiken ylösalaisin. Tämä hallitsematon ja synkän luonteen omaava mies herättää hänessä hallitsemattoman intohimon, intohimon, joka vastoin kaikkia todennäköisyyksiä näyttää olevan vastavuoroinen, ellei Hardin ole valehtelijoista suurin... Haluan kiittää Hugo-kustantamoa sekä rouva Decrêmeä ja rouva Lenglet'tä tästä onnistuneesta ensikokemuksesta eroottisen genren parissa! French Touch : Ensimmäinen kokemukseni eroottisesta genrestä on menestys! Arvostelu: Uusi vuosi tarkoittaa uusia lupauksia: Léa Touch Book lanseeraa eroottisen genren, oliko veto onnistunut? Vastaus on KYLLÄ. Kun kokeilee tiettyä genreä, on mielestäni mukautettava vaatimuksiaan tämäntyyppisiä romaaneja lukevan lukijan odotusten mukaan. Halusin rentoutua, viihdyttää ja lopulta nautin todella tästä lukemisesta ja ilman punastumista! After on pohjimmiltaan fanifiktio, josta on tullut romaani sen kasvavan internetmenestyksen vuoksi, romaani, joka on nyt talven 2015 myydyin kirja! Tarina noudattaa melko klassista kaavaa kunnianhimoisen ja hieman kireän nuoren naisen ja tumman ja seksikkään pahiksen välillä. Näin katsottuna miettii: mitä After tuo lisää? Itse pidin siitä paljon, koska pidän tästä pariskunnasta, tilanteet on tehty hyvin ilman liikaa melodraamaa. Lyhyesti sanottuna tämä kirja on kirjoitettu miellyttääkseen itseään ja muita, ja sen tuntee: tavoitteena ei ole kirjoittaa seuraavaa Zolaa (onneksi, muuten...)! Vahvistan myös 100-prosenttisesti sivujen määrän (lähes 600), koska vaikka joskus voi syntyä vaikutelma, että tapahtumat toistuvat, en halunnut jättää tätä tunnelmaa ja näitä päähenkilöitä. Kiinnityin todella Tessaan, joka alkaa löytää elämän, itsenäisyyden ja vastuun. Ja toisaalta Hardin toistuvine mielialanvaihteluineen. Loppu on erinomainen, etsin epätoivoisesti internetistä seuraavaa osaa (turhaan), sillä kirjailija leikkii hermoillamme päättämällä kirjan upeaan paljastukseen. Sen jälkeen halusin todella lukea Hugon muita tämän genren kirjoja, ja ahmin Kaunis-trilogian: puhdas ilo! Kokeilin myös Fifty Shades of Greytä, mutta minun on myönnettävä, etten pitänyt siitä.... Mikä sai minut miettimään: mikä tekee hyvän eroottisen romaanin? Hahmot? Kirjoitus? Vai kokonaisuus, joka kiistatta saa sinut kääntämään sivuja pysähtymättä? (600 sivua luettu yhdessä yössä silti!) Lopulta, onnistuttuaan vakuuttamaan minut siitä, että eroottinen genre on genre, joka on löydettävä, odotan enää vain yhtä asiaa: jatko-osaa! Olen nähnyt sen muutaman päivän ajan blogissa ja muissa sosiaalisissa verkostoissa ja se kutittaa uteliaisuuttani, pelkäsin, että sivujen määrä tekisi siitä pitkän...</w:t>
      </w:r>
    </w:p>
    <w:p>
      <w:r>
        <w:rPr>
          <w:b/>
          <w:color w:val="FF0000"/>
        </w:rPr>
        <w:t xml:space="preserve">id 27</w:t>
      </w:r>
    </w:p>
    <w:p>
      <w:r>
        <w:rPr>
          <w:b w:val="0"/>
        </w:rPr>
        <w:t xml:space="preserve">- 6. luokan alusta 17-vuotiaaksi - Kerää ilmoittautumislomake rakenteesta Toimitettavat asiakirjat : - 1 todistus koulun ulkopuolisesta vakuutuksesta tai siviilioikeudellisesta vastuuvakuutuksesta (jossa on lapsen nimi) - 1 henkilöllisyyskuva - Valokopio rokotuksista - CAF-etuusnumero tai viimeisin veroilmoitus. ladattava tiedosto taustavärillä: Rates : - Jäsenyys yhdelle lapselle Gournay en Braysta on 5,oo € kalenterivuodeksi (mahdollista liittyä milloin tahansa vuoden aikana) 2 lapselle: 9,50 €; 3 lapselle: 12,00 €; lisälapset: 1,00 € 1 lapsi kunnan ulkopuolella: 8,00 €; 2 lasta: 13,00 €; 3 lasta: 17,50 €; lisälapset: 1,50 € - Tämä jäsenyys antaa sinulle mahdollisuuden tulla vapaasti: tiistai-, torstai- ja perjantai-iltaisin klo 16:00-18:30 ja keskiviikkoisin klo 13:30-17:30. Toiminnan kustannukset: Riippuvat perhekiintiöstä ja asuinpaikasta. Kumppanikunnissa asuvat nuoret hyötyvät Gournais-korvauksista. Hyväksymme CAF:n "Bons Temps Libre" ja lomasetelit: - Bezancourt - Cuy Saint Fiacre Majoituskustannukset: Gournaisiens-majoituspaikoille on 3 eri hintaa perhekiintiön mukaan. Yhtenäinen maksu ulkopuolisille. Kumppanikuntien asukkaat voivat saada tukea omalta kunnaltaan (nuorisopalvelu tekee pyynnön). Hyväksymme CAF:n myöntämän "Aide aux Vacances Enfant" -avustuksen sekä lomaseteleitä.</w:t>
      </w:r>
    </w:p>
    <w:p>
      <w:r>
        <w:rPr>
          <w:b/>
          <w:color w:val="FF0000"/>
        </w:rPr>
        <w:t xml:space="preserve">id 28</w:t>
      </w:r>
    </w:p>
    <w:p>
      <w:r>
        <w:rPr>
          <w:b w:val="0"/>
        </w:rPr>
        <w:t xml:space="preserve">Kansainvälisen konferenssin "Ilmastonmuutos ja biologinen monimuotoisuus - mikä on Afrikan tulevaisuus?" yhteydessä Senegalissa, muissa Länsi-Afrikan maissa ja Euroopassa 200 luonnonystävää vaati 14. toukokuuta Dakarissa/Senegalissa kestävämpää ilmastopolitiikkaa Afrikalle. Konferenssi, joka pidettiin Naturefriends Internationalin vuotuisen puheenjohtajakokouksen yhteydessä, järjestettiin ensimmäistä kertaa Afrikassa. Ilmastonmuutos ja biologisen monimuotoisuuden väheneminen vaikuttavat erityisesti Afrikkaan. Lisääntyvä aavikoituminen johtaa viljelykelpoisen maan vähenemiseen ja kasvillisuuden häviämiseen laajoilla alueilla, mikä vähentää hiilidioksidikaasun imeytymistä ja kiihdyttää siten ilmastonmuutosta. Lisäksi liikakalastus vähentää meribiotooppeja, joilla on ilmastonsuojelutehtävä. Yhdeksän Afrikan ja 12 Euroopan maan osallistujat kehottavat yhteisessä julkilausumassaan Afrikan maita ja kansainvälistä yhteisöä ryhtymään tehokkaisiin toimiin ilmastonsuojelun edistämiseksi: - Merensuojelualueiden perustaminen ja laajentaminen, jotta kalakannat voivat uudistua - Kosteikkojen ja kansallispuistojen kattava suojelu luonnollisina hiilidioksidivarantoina, jotta vesi säilyy elintärkeänä luonnonvarana - Kestävä matkailu- ja energiapolitiikka hiilidioksidipäästöjen vähentämiseksi - Lentoliikenteen sisällyttäminen pakolliseen päästötodistusten kauppaan ja niin sanottujen CDM-hankkeissa (puhtaan kehityksen mekanismi - eli kehitysmaissa toteutettavat ilmastoystävälliset hankkeet -hankkeet) toteutettujen toimenpiteiden tuottamien hyötyjen tehokkaampi arviointi Teollisuusmaita kehotetaan ryhtymään toimiin biologisen monimuotoisuuden häviämisen ja ilmastonmuutoksen minimoimiseksi Afrikassa sen sijaan, että ne vaikeuttavat Afrikan maatalouden sopeutumista ilmastonmuutokseen tarjoamalla vientitukia halvemmille maataloustuotteille tai edistämällä valtamerten liikakalastusta valtavilla kalastuslaivastoilla. "Liikakalastuksen aiheuttama biologisen monimuotoisuuden väheneminen ja aavikoitumisen lisääntyminen eivät ainoastaan kiihdytä ilmastonmuutosta, vaan aiheuttavat myös vakavan sosiaalisen ongelman. Lähivuosina yli 400 miljoonaa afrikkalaista nuorta tulee työmarkkinoille etsimään tulevaisuutta. Eurooppaa kehotetaan antamaan apua, jotta jo uhkaavien humanitaaristen katastrofien paheneminen voidaan estää", korosti Naturefriends Internationalin puheenjohtaja Manfred Pils päätöspuheessaan. "Euroopan on nyt investoitava Afrikan luonnon ja ympäristön suojeluun, muuten pakolaisvirta Afrikasta kasvaa edelleen. Rahat, jotka tällä hetkellä käytämme vääränlaiseen vientitukeen ja "Euroopan linnoituksen" rakentamiseen, olisi parempi sijoittaa suoraan Afrikkaan. Investoinnit maatalouteen ja luonnonsuojeluun Afrikassa ovat myös investointeja ilmastonsuojeluun ja oikeudenmukaisempaan yhteiskunnalliseen kehitykseen. NFI on kansainvälinen luonnonystäväliikkeen liitto, jolla on yli 50 jäsenjärjestöä ja kumppania. Green10-järjestön jäsenenä se on yksi maailman suurimmista kansalaisjärjestöistä 500 000 jäsenellään. Manfred Pils President Naturefriends International mamadjiby@hotmail.com mamadjiby@hotmail.com</w:t>
      </w:r>
    </w:p>
    <w:p>
      <w:r>
        <w:rPr>
          <w:b/>
          <w:color w:val="FF0000"/>
        </w:rPr>
        <w:t xml:space="preserve">id 29</w:t>
      </w:r>
    </w:p>
    <w:p>
      <w:r>
        <w:rPr>
          <w:b w:val="0"/>
        </w:rPr>
        <w:t xml:space="preserve">Laisse pas traîner ton fil (Älä vedä lankaa) -näyttelyn viimeisenä viikonloppuna ehdotamme erityistä tekstiilialan Bla Bla Sieste -tapahtumaa, jossa kirjastonhoitajat lukevat ääneen valikoituja tekstejä. Nautittavaksi aurinkotuolilla keskellä töitä! Käytännön tietoja 75010 Pariisi Päivämäärät Lauantai 27. huhtikuuta 2019 klo 15.00-16.00 Paikalle saapuminen</w:t>
      </w:r>
    </w:p>
    <w:p>
      <w:r>
        <w:rPr>
          <w:b/>
          <w:color w:val="FF0000"/>
        </w:rPr>
        <w:t xml:space="preserve">id 30</w:t>
      </w:r>
    </w:p>
    <w:p>
      <w:r>
        <w:rPr>
          <w:b w:val="0"/>
        </w:rPr>
        <w:t xml:space="preserve">Teetkö verkkokauppaa tai haluatko aloittaa sen, etkä tiedä, mitä digitaalisen verkkokaupan strategioita käyttää saadaksesi lisää myyntiä? Ei ole mikään salaisuus, että internet hallitsee kaikkea, erityisesti myyntialalla. Verkkoliiketoiminta toimii samalla tavalla kuin fyysinen liiketoiminta. Sinun on oltava läsnä, erotettava varastosi, tarjottava hyvää palvelua, ymmärrettävä yleisöäsi ja oltava vuorovaikutuksessa sen kanssa ja, mikä tärkeintä, suunniteltava strategioita tuotemerkkisi myymiseksi ja edistämiseksi. Tässä kohtaa herää ensimmäinen kysymys: mitä voit tehdä menestyäksesi sähköisessä kaupankäynnissä? Voimme vastata tähän kysymykseen yksinkertaisella ja suoraviivaisella vastauksella: digitaalinen markkinointi. Tähän artikkeliin olemme koonneet tärkeimmät digitaalisen verkkokaupan strategiat, jotta tiedät, mitä taktiikoita ja kanavia sinun kannattaa käyttää verkkokaupassasi Digitaalisen verkkokaupan strategiat: Miten päästä alkuun? 1. Harkitse tuote-, hinta- ja myynninedistämiskäsitteitä Emme voisi aloittaa puhumista digitaalisesta markkinoinnista esittelemättä yhtä alan klassisimmista käsitteistä. Jokaisessa brändiäsi koskevassa lähestymistavassa on otettava huomioon kolme osatekijää: tuote, hinta ja myynninedistäminen. Hyvän tuotteen kehittäminen on olennaisen tärkeää menestyksen kannalta. On tärkeää tehdä markkina-analyysi, analysoida toimialasi tuotteiden kysyntää ja miettiä, mitkä ominaisuuksistasi voisivat olla erottava tekijä. Tätä varten mieti yrityksesi missiota ja visiota. Jos sen tavoitteena on esimerkiksi helpottaa kiireisten ihmisten elämää, se tarvitsee yhtä käytännöllisen tuotteen, jossa on esimerkiksi yksinkertaistettu pakkaus. Hinta on toinen myynnin kannalta ratkaiseva asia. Varmista, että sinulla on hyvä hinnoittelustrategia; sellainen, jossa on elinkelpoinen ja kohtuullinen voittomarginaali. Varmista, että se ei poikkea liikaa kilpailijoista. Lopuksi myynninedistämisessä pohditaan etuja, joita tarjoat kuluttajille, jotta he valitsisivat yrityksesi. Tätä varten älä unohda viestintääsi, jolla vakuutat heidät. Se kannattaa yhdistää joihinkin myyntitekniikoihin tulosten tehostamiseksi. Joitakin yksinkertaisia ehdotuksia: - Ristiinmyynti: Tarjoa tuotteita, jotka liittyvät siihen, mitä asiakas etsii; - Ylösmyynti: Tarjoa halvempaa tuotetta, joka on samanlainen kuin se, mitä asiakas etsii, syrjäyttääkseen tuotteet, joiden tuotto on pienempi; - Aseta määräaikoja kampanjoille ja ilmoita tuotteista, jotka ovat loppuneet varastosta - jotta kiinnostuneilla on kiire ostaa ne. 2. Digitaalisen sähköisen kaupankäynnin strategiat: Kohdenna yleisösi Toinen vaihe digitaalisen sähköisen kaupankäynnin strategioiden määrittelyssä on potentiaalisten asiakkaiden tunnistaminen ja kiinnostavimpien ryhmien priorisointi. Ketkä ihmiset voisivat olla kiinnostuneita palvelustasi? Ja missä he ovat? Voit käyttää erityyppisiä kohdentamistapoja: - Maantieteellinen: Alueen, osavaltion ja yleisen sijainnin mukaan; - Demografinen: Iän, sukupuolen, siviilisäädyn jne. mukaan. - Sosioekonominen: tulojen ja ammatin mukaan; - Psykografinen: elämäntyylin mukaan; - Hyöty: Mieti, mistä henkilö pitää tuotteessasi; - Käyttäytymiseen liittyvä: Keskity mukavuuteen ja mahdollisuuksiin. Valitse yksi vaihtoehdoista ja tee oletuksia tulevien asiakkaidesi tarpeista ja motiiveista - ja siitä, miten he voivat oppia yrityksestäsi. 3. Tunne brändikonsepti Kun edelliset vastaukset ovat mielessäsi, voit aloittaa sijaintisi jäsentämisen. Tätä varten on tärkeää tuntea brändäyksen käsite ja tietää, mitä se voi tehdä yrityksellesi. Analysoi rooliasi yleisillä markkinoilla ja pohdi, mitä kannattaa lisätä arvolupaukseesi. Voit käyttää esimerkiksi seuraavia kysymyksiä: - Mikä on brändisi? - Mitä se tarjoaa? - Mitkä ovat sen merkittävimmät ominaisuudet? - Mikä erottaa sen kilpailijoista? - Kuka on yleisösi? Määrittele vastausten avulla brändiasi koskeva lausunto; luo lopullinen käsitys siitä, mitä se tarjoaa ratkaisuna ja sen keskeisimmät ominaisuudet. Tee tästä sitten</w:t>
      </w:r>
    </w:p>
    <w:p>
      <w:r>
        <w:rPr>
          <w:b/>
          <w:color w:val="FF0000"/>
        </w:rPr>
        <w:t xml:space="preserve">id 31</w:t>
      </w:r>
    </w:p>
    <w:p>
      <w:r>
        <w:rPr>
          <w:b w:val="0"/>
        </w:rPr>
        <w:t xml:space="preserve">QUOTE(trustytrust @ 21/03/2011, 19:53) hop up block ei ollut huono asennettuna, ilmeisesti fps voitto oli melko huomattava, joten täytyy ostaa 0.3, jos ei 0.35, kiitos! Se ei ole piippu tai sen lisäämä teho, joka muuttaa hop up -vaikutusta, vaikutus annetaan ennen piippua, joten joko tiivisteesi on väärässä tai kuula tekee vaikutuksen, mutta jotain on vialla uudelleenkokoonpanossa, jos et ole vaihtanut lohkoa tai tiivistettä.</w:t>
      </w:r>
    </w:p>
    <w:p>
      <w:r>
        <w:rPr>
          <w:b/>
          <w:color w:val="FF0000"/>
        </w:rPr>
        <w:t xml:space="preserve">id 32</w:t>
      </w:r>
    </w:p>
    <w:p>
      <w:r>
        <w:rPr>
          <w:b w:val="0"/>
        </w:rPr>
        <w:t xml:space="preserve">modify Antoine Kombouaré on ranskalainen jalkapalloilija, josta on tullut valmentaja. Hän on syntynyt 16. marraskuuta 1963 Noumeassa, Uudessa-Kaledoniassa. Hän pelasi puolustajana 1980-luvun alusta 1980-luvun loppuun.</w:t>
      </w:r>
    </w:p>
    <w:p>
      <w:r>
        <w:rPr>
          <w:b/>
          <w:color w:val="FF0000"/>
        </w:rPr>
        <w:t xml:space="preserve">id 33</w:t>
      </w:r>
    </w:p>
    <w:p>
      <w:r>
        <w:rPr>
          <w:b w:val="0"/>
        </w:rPr>
        <w:t xml:space="preserve">- Sidoksessa maurilainen koristelu (keskellä ja kulmissa), jossa Ranskan kuninkaan Henrik II:n vaakuna. Pariisi, BnF, RLR, RES-X-68 → Musta marokkosidos, jossa maurilainen koristelu (keskellä ja kulmissa), jossa Ranskan kuninkaan Henrik II:n vaakuna, Pariisi, Gomar Estiennen työpaja, n. 1554-1555 Pariisi. Bibliothèque nationale de France. Harvinaisten kirjojen varanto. RES-R-253 - Avainsanat - Koristeellinen sidonta ♦ Täysnahka - Kreikkalainen sidonta ♦ Marokko ♦ Keskusta ja kulmat - Maurilainen ♦ Hopeointi - Kultaus - Azure-raudat - Ontto raudat - Täysraudat - Tiedosto</w:t>
      </w:r>
    </w:p>
    <w:p>
      <w:r>
        <w:rPr>
          <w:b/>
          <w:color w:val="FF0000"/>
        </w:rPr>
        <w:t xml:space="preserve">id 34</w:t>
      </w:r>
    </w:p>
    <w:p>
      <w:r>
        <w:rPr>
          <w:b w:val="0"/>
        </w:rPr>
        <w:t xml:space="preserve">Konsertti arvostelu Friche Belle de Mai - Marseille 1 Lokakuu 2011 Arvostelu kirjoitettu 02 Lokakuu 2011 Julien My pink bracelet in my pocket, I rush to the Cartonnerie for the start of Stupeflip. Olen melkein eturivissä, kavereideni ympäröimänä. Kuninkaallinen. Konsertti alkaa, ja ymmärrän nopeasti, mihin olen astunut. Hullu konsertti! UCLP:n kaksi laulajaa ovat yksinkertaisesti tulessa! Se on kaikkialla, synkkä tunnelma, kasvojen videoprojisoinnit ovat melkein pelottavia. Stupeflipin tavoite on yksinkertainen: saada yleisö liikkeelle samalla kun se ilmoittaa UROC:n (heidän miehistönsä) hallitsevan maailmaa ja taistelevan Carpentrya (???) vastaan. Hyvä yhdistelmä heidän kolmesta albumistaan. Tunti pogoa, todella kovaa. Se tuoksuu hieltä ja ilotulitteilta. Keskiajan ritareiksi tai pahoiksi huppupäisiksi räppäreiksi naamioituneita Cadillacia, King Ju:ta ja Mc Saloa loukataan, buuataan ja ylistetään vuorotellen! Rakastan sitä! Ääni ei ole huippuluokkaa tai edes mätä, mutta no, Marseillessa se on aina sama ;-) Konsertti päättyy, sen seurauksena menetin 2 litraa hikeä ja olen kuollut. No, vielä on neljä tuntia jäljellä... Okei. Suunta, satunnainen Cabaret nähdä Pigeon John. Tiellä on paljon ihmisiä, se on täynnä. Käymälät ovat ekologisesti vastuullisia (pissaat oljilla täytettyyn ämpäriin). Autiomaan sisäkäytävä näyttää vankilan käytävältä, jossa on pyöriviä valkoisia valonheittimiä ja varoitusviestejä sylkevät kaiuttimet. Ei yhtä mukavaa kuin viime vuonna, mutta joka tapauksessa olemme uppoutuneet outoon, häiritsevään ilmapiiriin. Kabaree on täynnä, Pigeon John laulaa "So gangster" uusimmalta Dragon Slayer -albumiltaan. Soundi on hyvä, instrumentaalit ovat tarttuvia, se on räjähtävä. Yleisö laulaa, tanssii ja kattaa lähes kaikki kappaleet. Valitettavasti ei ole aikaa viivytellä, Xzibitin konsertti on alkanut. Takaisin Cartonnerieen. Matkalla saamme liput oluiden juomiseen. 3 euroa oluesta, ei halpaa mutta ihan ok. Myyjät ovat viehättäviä ja erittäin ystävällisiä! Xzibit. Olin utelias näkemään jälleen yhden yhdysvaltalaisen räppärin Marseillessa. Saavuimme juuri ajoissa hänen yhteislaulunsa aikaan : X ! Huippu! Se toimii kuin rasvattu. Kaikilla on kädet ristissä! Tunnelma on selvästi länsirannikon tunnelmaa, ja huone on täynnä. Xzibit seuraa medleyllä kappaleista, jotka toivat hänet esiin varjosta: What's the difference, bitch please. Valitettavasti Snoop, Dre ja Eminem puuttuvat. Et voi saada kaikkea.... Yritä mennä takaisin alas tapaamaan Antony Josephia. Liikaa ihmisiä. Pysähdymme laskeutumisessa Seita-huoneeseen, joka on melko tyhjä (mikä on yllättävää), nähdäkseni Psykik Lyrikahin. Ei ollenkaan huono. Kuulostaa aika hyvältä, mutta siitä puuttuu hieman tunnelmaa. Takaisin Cartonnerieen. Theophilus London aloitti. Brooklynistä kotoisin oleva räppäri, jonka ääni on vakava isku kasvoihin. Hip hop lauletaan vanhaan 9O-tyyliin. Seksikäs ja pehmeä sanoitus. Sekoitettuna jonkin verran elektroa, rajalla house, se rokkaa. Pukeutunut kultaiseen paljettipaitaan, puhdasta tyyliä. Erinomainen yllätys tämä konsertti, mutta alan olla vähän väsynyt! Pieni tauko Esplanade-lavan luona, jossa Fine Teamin dj:t miksaavat. Ymmärtääkseni paahtoleivänpaahdin on yksi ASM:n laulajista (räppärit, jotka laulavat Wax Tailorille). Se toimii, ja suuri osa yleisöstä, joka ei ole muissa tiloissa, istuu paikoillaan! Pieni tarjotin sipsejä</w:t>
      </w:r>
    </w:p>
    <w:p>
      <w:r>
        <w:rPr>
          <w:b/>
          <w:color w:val="FF0000"/>
        </w:rPr>
        <w:t xml:space="preserve">id 35</w:t>
      </w:r>
    </w:p>
    <w:p>
      <w:r>
        <w:rPr>
          <w:b w:val="0"/>
        </w:rPr>
        <w:t xml:space="preserve">Lasten pipo - Aimer Sourire Rêver 45.00€ Ranskassa neulottu lasten pipo, joka on valmistettu 75% villasta ja 25% alpakasta ja koristeltu mantrallamme "AIMER SOURIRE RÊVER", jotta korvat pysyvät lämpiminä ja levittää annoksen hyvää mieltä joka päivä! Rakkaus T-paita, lapsiversio. Tässä T-paidassa on klassinen sekaleikkaus, lyhyet hihat ja pyöreä pääntie. 100 % luomupuuvillaa. Tuote on sertifioitu Oeko-tex® Standard 100 ja GOTS. Love T-paita, punainen kirjailu, lapsiversio. Tässä T-paidassa on klassinen sekaleikkaus, lyhyet hihat ja pyöreä pääntie. 100 % luomupuuvillaa. Pilvien tuolla puolen... tarvitaan vain unelma. Tässä T-paidassa on klassinen sekaleikkaus, lyhyet hihat ja pyöreä pääntie. 100 % luomupuuvillaa. T-paita annokselle positivismia, lapsiversio. Tässä T-paidassa on klassinen sekaleikkaus, lyhyet hihat ja pyöreä pääntie. 100 % luomupuuvillaa. Uusi viestimme! Koska optimismi on tarttuvaa... ja on tärkeää levittää sitä jo nuorena! Sekoitettu T-paita, valkoinen ja painettu kesän väreillä. Klassinen leikkaus, lyhyet hihat ja pyöreä pääntie. 100 % luomupuuvillaa. Tässä T-paidassa on klassinen lyhythihainen leikkaus, pyöreä pääntie ja sinisen sävyinen painatus. 100 % luomupuuvillaa. Tässä T-paidassa on klassinen lyhythihainen leikkaus ja pyöreä kaula-aukko, ja siinä on positiivinen viesti "LA BANANE", joka on luotu Le Petit Atelier de Jun akvarellin pohjalta. 100 % luomupuuvillaa. Tässä T-paidassa on klassinen lyhythihainen leikkaus ja pyöreä kaula-aukko, ja siinä on positiivinen viesti "THE SMILE" sinisillä sävyillä, jotka on luotu Le Petit Atelier de Jun akvarellin pohjalta. T-paita annokselle positivismia, lapsiversio. Uusi väri, pehmeä torni! Se sopii kaikkiin kivoihin asuihin! Tässä T-paidassa on klassinen sekaleikkaus, lyhyet hihat ja pyöreä pääntie. 100 % luomupuuvillaa. Tuote on sertifioitu Oeko-tex® Standard 100 ja GOTS. Rakkaus T-paita, lapsiversio. Tässä T-paidassa on klassinen sekaleikkaus, lyhyet hihat ja pyöreä pääntie. 100 % luomupuuvillaa. Pilvien tuolla puolen... tarvitaan vain unelma. Tässä T-paidassa on klassinen sekaleikkaus, lyhyet hihat ja pyöreä pääntie. 100 % luomupuuvillaa. T-paita annokselle positivismia, lapsiversio. Tässä T-paidassa on klassinen sekaleikkaus, lyhyet hihat ja pyöreä pääntie. 100 % luomupuuvillaa. T-paita, jossa on suloinen mantra: "LOVE SMILE DREAM", on saatavana laivastonsinisenä! Nuorille ja vanhoille! Klassinen sekaleikkaus, lyhyet hihat ja pyöreä pääntie. 100 % luomupuuvillaa.</w:t>
      </w:r>
    </w:p>
    <w:p>
      <w:r>
        <w:rPr>
          <w:b/>
          <w:color w:val="FF0000"/>
        </w:rPr>
        <w:t xml:space="preserve">id 36</w:t>
      </w:r>
    </w:p>
    <w:p>
      <w:r>
        <w:rPr>
          <w:b w:val="0"/>
        </w:rPr>
        <w:t xml:space="preserve">- Pituus: 295 mt - Kansien lukumäärä: 12 - Jännite: 110/220 AC Ulkopuolella parveke ja pieni oleskelualue, kaksi levitettävää matalaa sänkyä, minibaari, TV/CTV, hiustenkuivaaja, puhelin, tallelokero, kylpyhuone suihkulla. Ulkopuolella parveke ja pieni oleskelualue, kaksi matalaa levitettävää sänkyä, minibaari, TV/CTV, hiustenkuivaaja, puhelin, tallelokero, kylpyhuone suihkulla. Ulkopuolella parveke ja pieni oleskelualue, kaksi matalaa levitettävää sänkyä, minibaari, TV/CTV, hiustenkuivaaja, puhelin, tallelokero, kylpyhuone suihkulla. Ulkopuolella parveke ja pieni oleskelualue, kaksi matalaa levitettävää sänkyä, minibaari, TV/CTV, hiustenkuivaaja, puhelin, tallelokero, kylpyhuone suihkulla. Takuu Ulkopuoli Ulkopuoli ikkunalla, kaksi matalaa levitettävää sänkyä, minibaari, TV/CTV, hiustenkuivaaja, puhelin, tallelokero, kylpyhuone suihkulla. Haven Suite Garden Villa koostuu olohuoneesta, ruokailuhuoneesta, 3 makuuhuoneesta, joissa jokaisessa on parivuode, jokaisessa oma kylpyhuone, minibaari, TV/CD-soitin, hiustenkuivaaja, puhelin, tallelokero, tietokone tulostimella, piano, ylellinen kylpyhuone suihkulla, erillään porealtaasta. Jokaisessa huvilassa on oma puutarha, jossa on lämmitetty poreallas ja avoin ruokasali, joka on sisustettu thaimaalaiseen tai japanilaiseen tyyliin. Sviitti, jossa on oma parveke, olohuone, ruokailuhuone, makuuhuone parivuoteella, minibaari, TV/VRC, CD/DVD-soitin, hiustenkuivaaja, puhelin, tallelokero, ylellinen kylpyhuone kylpyammeella ja suihkulla. Hovimestari- ja concierge-palvelu saatavilla. Yksinomainen pääsy uima-allasalueelle ja terassille. Interior Family Interior, jossa kaksi matalaa levitettävää vuodetta, minibaari, TV/CTV, hiustenkuivaaja, puhelin, tallelokero, kylpyhuone suihkulla. Sisällä Sisällä kaksi matalaa levitettävää vuodetta, minibaari, TV/CTV, hiustenkuivaaja, puhelin, tallelokero, kylpyhuone suihkulla. Parvekkeellinen sviitti, jossa on olohuone, makuuhuone, jossa on kaksi matalaa sänkyä, minibaari, hiustenkuivaaja, puhelin, tallelokero, ylellinen kylpyhuone, jossa on kylpyamme (vammaisille matkustajille tarkoitetuissa hytteissä on vain suihku). Exterior Family Exterior Family, jossa on ikkuna/huppu, kaksi matalaa levitettävää sänkyä, minibaari, TV/CTV, hiustenkuivaaja, puhelin, tallelokero, kylpyhuone suihkulla. Ulkopuolella ikkuna, kaksi matalaa levitettävää sänkyä, minibaari, TV/VCR, hiustenkuivaaja, puhelin, tallelokero, kylpyhuone suihkulla. Sviitissä on ruokailutila, oma parveke, makuuhuone parivuoteella, kylpyhuone kylpyammeella ja suihkulla, minibaari, hiustenkuivaaja, puhelin, tallelokero. Hovimestari- ja concierge-palvelu. Parvekkeellinen sviitti, jossa on olohuone, ruokailuhuone, makuuhuone parivuoteella, minibaari, TV/VRC, CD/DVD-soitin, hiustenkuivaaja, puhelin, tallelokero, ylellinen kylpyhuone suihkulla, hovimestari ja concierge-palvelu. Suite Guarantee Suite parvekkeella; pieni oleskelualue, makuuhuone, jossa on kaksi matalaa levitettävää sänkyä, minibaari, TV/CD-soitin, hiustenkuivaaja, puhelin.</w:t>
      </w:r>
    </w:p>
    <w:p>
      <w:r>
        <w:rPr>
          <w:b/>
          <w:color w:val="FF0000"/>
        </w:rPr>
        <w:t xml:space="preserve">id 37</w:t>
      </w:r>
    </w:p>
    <w:p>
      <w:r>
        <w:rPr>
          <w:b w:val="0"/>
        </w:rPr>
        <w:t xml:space="preserve">"Koska leikattava alue on melko suuri, ruohon hävittäminen on edelleen ongelma, kuten joillekin maanomistajille. Kaikilla meistä ei ole sopivaa ajoneuvoa viherjätteen kuljettamiseen jätekeskukseen. Olen siis tehnyt näin tästä vuodesta lähtien: tyhjennän karkeasti ruohokorit kiinteistöämme rajaavan aidan varrella 20-30 cm:n paksuudelta, jonka järjestän niittosession päätteeksi, jotta se olisi puhdas.1. etu: rikkaruohot, joihin ruohonleikkurilla ei pääse käsiksi aidan varrella, tukahdutetaan juuri niitetyn ruohon ansiosta.2. etu: rikkaruohot poistuvat, koska ruohonleikkuria ei käytetä aidan niittämiseen.2. etu: koska aidan varrella olevan ruohokasan paksuus on suuri, eläimet eivät enää tule raapimaan nurmikkoa, koska ne eivät pääse enää aidan alta läpi.3. suuri etu: ei enää tarvitse käydä jätekeskuksessa poistamassa ruohoa.4. etu: kulku aitaa pitkin on helpompaa, kun ruohon paksuus on kasvanut. Enää ei ole tarpeen kulkea hitaampaa vauhtia, koska pelkää, että jää aitaan kiinni. Sitten laitan säännöllisesti, joka 4. tai 5. leikkuun jälkeen, ruohon paksuuden takaisin paikalleen. Ottaa hyvä pituus aidan olen vuorottelevat yhdestä niitto toiseen (esimerkiksi: laitan paksuus ruohon ensimmäiset 20 metriä ensimmäisen niiton aikana, sitten seuraava niitto, seuraava 20, sitten jne ... kunnes tulen takaisin ensimmäiseen 20 metriä jne ...). "Kiitos hänelle jakamisesta!</w:t>
      </w:r>
    </w:p>
    <w:p>
      <w:r>
        <w:rPr>
          <w:b/>
          <w:color w:val="FF0000"/>
        </w:rPr>
        <w:t xml:space="preserve">id 38</w:t>
      </w:r>
    </w:p>
    <w:p>
      <w:r>
        <w:rPr>
          <w:b w:val="0"/>
        </w:rPr>
        <w:t xml:space="preserve">Neil Diamond Syntymäaika 24.1.1941 Brooklyn, NY, Yhdysvallat Linkit www.neildiamond.com (englanti) Neil Diamond Neil Diamond, s. 24. tammikuuta 1941 Brooklyn, New York, on yhdysvaltalainen laulaja-lauluntekijä ja näyttelijä. Ura Vuosina 1966 ja 1967 hän menestyi kappaleilla Solitary Man (jonka Johnny Cash coveroi vuonna 2000) Cherry, Cherry, Girl, You'll Be a Woman Soon, (jonka Urge Overkill coveroi elokuvan Pulp Fiction soundtrackille), Kentucky Woman (jonka Deep Purple coveroi) ja I'm a Believer, joka on kirjoitettu The Monkeesille (elokuvan Shrek soundtrackille, jonka Robert Wyatt coveroi myös) tai lopulta Red Red Wine (jonka UB40 coveroi). Vuonna 1968 hän allekirjoitti MCA:lle lukuisia hittejä: Sweet Caroline, Holly Holy, Cracklin' Rosie, I Am...I'Said, Song Sung Blue, Play Me, nimikkeitä, joita coveroivat muun muassa Elvis Presley, Frank Sinatra, Johnny Mathis, U2, Serge Lama ja Joe Dassin. Quebecissä vuonna 1970 Holly Holy oli Donald Lautrecin vankka esitys nimellä Hosannah (kuuntele), kun taas edellisenä vuonna Pierre Lalonde esitti kauniisti Sweet Carolinen ranskankielisen sovituksen, jonka nimi oli yksinkertaisesti Caroline. Vuonna 1971 hän tuotti varmasti parhaan, jos ei jopa taitavimman albuminsa Stones, jossa hän coveroi Leonard Cohenin Suzanne-, Randy Newmanin I think it's going to rain today-, Joni Mitchellin Chelsea Morning- ja Roger Millerin Husbands and wives -klassikoita. Hän jopa kattaa Jacques Brel erinomainen versio "Ne me quitte pas" Englanti Jos menet pois, Neil koostuu kolme ylevää kappaletta tälle albumille, olen sanoin, joka avaa puolella yksi, Crunchy Granola Suite joka sulkee sen. Sitten nimikkokappale Stones, joka avaa toisen puolen, ja I am I saidin kansi, joka sulkee sen. Kaikki tämä oli erittäin mukavassa kirjekuorityyppisessä kannessa, joka avautui yläreunasta, ja kun sen sulki, sen käärimiseen tarvittiin naru, jossa oli painike. Vuonna 1972 hänen tupla-albuminsa Hot August Night sisälsi liveversioita hänen ikimuistoisimmista kappaleistaan. Vuonna 1973 Columbia Records, hänen uusi levy-yhtiönsä (jonka kanssa hän teki tuolloin kaikkien aikojen suurimman levytyssopimuksen) tuotti soundtrackin elokuvalle Jonathan Livingston Seagull, jonka laulaja-lauluntekijä Neil Diamond oli ja jonka ansiosta hän sai uuden maailmanlaajuisen menestyksen ja Grammy-palkinnon. Vuonna 1976 julkaistun konseptilevyn Beautiful Noise tuotti Robbie Robertson. Neil Diamond palasi kiertueelle Yhdysvalloissa, mutta myös Euroopassa ja Australiassa. Siitä lähtien hän teki maailmankiertueita kahden tai kolmen vuoden välein. Hän osallistui vuonna 1976 filmattuun The Last Waltz -konserttiin. Väitetystä riidasta, joka hänellä oli Bob Dylanin kanssa, kertoo vain Ron Wood. Vuosina 1977-1982 Neil Diamond suuntautui urallaan Las Vegasin kasinoille (jossa hän esiintyi ensimmäisen kerran vuonna 1976). Hänen ohjelmistoaan on rikastuttanut yhteistyö Gilbert Bécaud September morn' - C'est en septembre, Burt Bacharach "I'll See You on the Radio (Laura)", Richard Bennett "Forever In Blue Jeans", David Foster "The man you need", Michel Legrand "If there were no dreams", Carole Bayer Sager "Heartlight" tai Stevie Wonder "Lost in Hollywood". Hänen levynsä ovat edelleen menestyksekkäitä sellaisten nimikkeiden ansiosta kuin Désirée, You don't bring me flowers duetossa Barbra Streisandin kanssa ja erityisesti Love on the rocks, America ja Hello again, kolme kappaletta, jotka on otettu vuonna 1980 julkaistun The Jazz Singer -elokuvan soundtrackilta, jossa hänellä on päärooli. Tämä elokuva ei ollut odotetun menestyksekäs ja toi hänelle Razzie-palkinnon huonoimmasta miespääosasta.</w:t>
      </w:r>
    </w:p>
    <w:p>
      <w:r>
        <w:rPr>
          <w:b/>
          <w:color w:val="FF0000"/>
        </w:rPr>
        <w:t xml:space="preserve">id 39</w:t>
      </w:r>
    </w:p>
    <w:p>
      <w:r>
        <w:rPr>
          <w:b w:val="0"/>
        </w:rPr>
        <w:t xml:space="preserve">muokkaa Under the Dome on Brian K. Vaughanin kehittämä yhdysvaltalainen televisiosarja, joka perustuu Stephen Kingin samannimiseen romaaniin, joka on lähetetty 24. kesäkuuta 2013[1] lähtien CBS-verkossa ja samanaikaisesti Global-verkossa[2] Kanadassa. Sveitsissä saippuaoopperaa on esitetty 26. lokakuuta 2013 alkaen RTS Un -kanavalla[3], Ranskassa 31. lokakuuta 2013 alkaen M6-kanavalla[4], Belgiassa 18. marraskuuta 2013 alkaen BeTV-kanavalla[5] ja 1. tammikuuta 2015 alkaen RTL TVI-kanavalla. Quebecissä sitä tarjottiin Videotronin Club à volonté on-demand -palvelussa 20. joulukuuta 2013 alkaen[6] ja 2. syyskuuta 2014 alkaen TVA:n verkossa[7]. Chester's Mill on pieni kaupunki Mainessa, jossa poikkeukselliset tapahtumat ovat harvinaisia. Mutta eräänä päivänä näkymätön kupoli ilmestyy ja peittää koko kaupungin. Chester's Millin asukkaat ovat ansassa, he eivät pääse kaupungista ulos, eikä kukaan pääse sisään. Heidän on tuettava toisiaan selvitäkseen tästä koettelemuksesta. Eristäminen ulkomaailmasta asettaa yhteisön koetukselle.</w:t>
      </w:r>
    </w:p>
    <w:p>
      <w:r>
        <w:rPr>
          <w:b/>
          <w:color w:val="FF0000"/>
        </w:rPr>
        <w:t xml:space="preserve">id 40</w:t>
      </w:r>
    </w:p>
    <w:p>
      <w:r>
        <w:rPr>
          <w:b w:val="0"/>
        </w:rPr>
        <w:t xml:space="preserve">VIENNA K+K Hotel Maria Theresia Tervetuloa TARVITAAN APUA VARAUKSEEN Puhelin: +43-1-521 23Sähköposti: hotel.maria.theresia@kkhotels.at Online-varaus Huippuluokan hotelli Wienin keskustassa Hotel Maria Theresia sijaitsee Wienin sydämessä, ihanteellisen rauhallisella paikalla viehättävässä taiteilijakorttelissa Spittelbergissä. Itävaltalaista vieraanvaraisuutta ilmentävässä hotellissa on erittäin henkilökohtainen palvelu ja tyylikäs nykyaikainen sisustus. Tämä ainutlaatuinen ilmapiiri tekee vierailustasi unohtumattoman. Olitpa sitten keisarillisen romantiikan tai modernin taiteen ystävä, Hofburgin palatsin ja uuden museoalueen välittömässä läheisyydessä kaikki toiveesi täyttyvät. Vilkas Mariahilferstraße ravintoloineen, gallerioineen ja kauppoineen on myös vain kivenheiton päässä. Yövy K+K-hotelleissa Lontoossa, Pariisissa, Barcelonassa, Münchenissä, Budapestissa, Prahassa ja Bukarestissa Matkusta ympäri Eurooppaa ja nauti K+K-hotellien tarjoamista eduista jokaisessa sen upeassa kaupungissa. K+K Hotel Maria Theresiassa Wienissä tai muissa Euroopan kaupungeissa voit nauttia ihanteellisesta sijainnista, korkeatasoisesta mukavuudesta, viehätyksestä ja tyylistä, jotka ovat tyypillisiä K+K-hotelleille.</w:t>
      </w:r>
    </w:p>
    <w:p>
      <w:r>
        <w:rPr>
          <w:b/>
          <w:color w:val="FF0000"/>
        </w:rPr>
        <w:t xml:space="preserve">id 41</w:t>
      </w:r>
    </w:p>
    <w:p>
      <w:r>
        <w:rPr>
          <w:b w:val="0"/>
        </w:rPr>
        <w:t xml:space="preserve">Metallia maatilalla - leikkaaminen, poraaminen ja hitsaaminen Jos haluat itsenäisesti valita ja käyttää laitteitasi, uskaltaudu ja kouluttaudu metallitöihin. Online-rekisteröintilomake - Osaat rakentaa (organisointi, leikkaaminen, poraaminen, kokoonpano, säädökset...). - Osaat huoltaa tai mukauttaa laitteistosi. ⇒ Itserakennustyömaan järjestäminen Työmaan turvallisuussäännöt, itserakentamiseen sovellettavat säädökset, työpajan järjestäminen, koneiden, tavarantoimittajien ja tarvikkeiden tuntemus, työpajan siivoaminen ja järjestys. ⇒ Itserakentaminen, leikkaus-, poraus- ja hitsaustekniikoiden omaksuminen Suunnitelmien ja niiden puurakenteen lukeminen, hiomakoneen, metallinleikkauskoneen, yksinkertaisen porakoneen, porakoneen ja kaarihitsauksen oppiminen ja harjoittelu. ⇒ Materiaalien tunnistaminen ja määrittäminen Materiaalien lujuus, geometriset materiaalit ja koostumus, lämpökäsittelyt, mekaaniset varusteet ja kiinnikkeet. ⇒ Valmistautuminen itse rakennetun työkalun käyttöön kentällä Käyttöön liittyvät riskit, työkalun kokoaminen ja säätäminen, kokemuksen siirtäminen, itsesertifiointimenettely. Yksityiskohtainen ohjelma Yksityiskohtainen ohjelma: Metallintyöstön jatkokoulutus - 3 päivää Koko kurssin ajan on aikaa keskusteluille, jotta sisältö voidaan mukauttaa omaan ammatilliseen tilanteeseen. 1. päivä klo 8.30: Tervetuloa, hallinnolliset muodollisuudet. 9.00 - 12.30 - Pyöreän pöydän esittely (odotukset ja osallistujien taso). - Muistutus koulutuksen tavoitteista ja kulusta. - Työmaan perustaminen, laitteiden purkaminen, työpisteiden asentaminen. - Kierros työpajassa: käytettävissä olevien laitteiden toiminnan selittäminen - Työkalun rakentamista koskevien suunnitelmien lukeminen. 13.30-17.30 - Leikkaustyökalujen käyttö, hiomakoneen ja metallinleikkauskoneen käytön esittely. - Turvallisuusohjeet ja varotoimenpiteet laitteen käyttöä varten. - Käytännön työn aloitus: leikkaaminen. - Teräksen porauksessa huomioon otettavat tekijät: teoreettinen esitys. - Porakoneen käytön opettelu. - Päivä 2 8.30 - 12.30 - Kaarihitsaus: teoreettinen esittely. - Kaarihitsausharjoitukset päällystetyillä elektrodeilla. - Jatketaan leikkaus- ja poraustaitojen hankkimista. 13:30 - 17:30 - Työkalujen rakentamisen käytännön harjoitukset: leikkaaminen, poraaminen, hitsaaminen. - Päivä 3 klo 8.30-12.30 - Jatketaan ja viimeistellään työkalujen rakentamiseen liittyviä käytännön töitä: leikkaus, poraus, hitsaus. - Työkalun kokoonpanoa, kokoonpanoa ja säätöä koskevat syötteet. 13.30 - 17.30 - Menettely itse rakennettujen työkalujen itsesertifiointia varten. - Raportoi sähkötyökalujen huollosta ja säilytyksestä. - Työpajan siistiminen ja siivoaminen. - Koulutuksen jälkipuinti. Rekisteröidy verkossa. Kaikki tiedot koulutuksesta ja ilmoittautumisen vahvistamiseen tarvittavat asiakirjat lähetetään sinulle sähköpostitse. Teoreettiset ja käytännölliset puheenvuorot / demonstraatiot / käytännön työskentely pienryhmissä tai yksilöllisesti / omaehtoinen rakentaminen Ei ole! Kuka tahansa voi tulla oppimaan ja parantamaan metallintyöstötaitojaan aina aloittelijasta kokeneeseen itse rakentajaan. Koulutus metalliverstaassa, vaadittavat turvavarusteet: turvakengät, sopivat ja lämpimät työvaatteet. Atelier Paysan tarjoaa kuulosuojaimia, suojalaseja, hitsauskypäriä ja käsineitä. BPO Micro Lisätietoja</w:t>
      </w:r>
    </w:p>
    <w:p>
      <w:r>
        <w:rPr>
          <w:b/>
          <w:color w:val="FF0000"/>
        </w:rPr>
        <w:t xml:space="preserve">id 42</w:t>
      </w:r>
    </w:p>
    <w:p>
      <w:r>
        <w:rPr>
          <w:b w:val="0"/>
        </w:rPr>
        <w:t xml:space="preserve">Serge Beynaud - Ye Dja - Official Clip EP Mama Africa saatavilla: backl.ink/143460961 Tekijä: Serge Beynaud Säveltäjät: Serge Beynaud, Haidara Ines (Braising Girl) Sovitus, miksaus, masterointi: Serge Beynaud For Booking: gaetanhynaux@gmail.com Verkkosivusto: www.sergebeynaud.com Twitter: twitter.com/sergebeynaud?lang=en Snapchat: sergebeynaud Rakastan ääniä The beat djaa Rakastan graave 😍😍😍😍 Rakastan sitä siitä asti kun kuuntelin benaurd lähetät raskasta 😍😍 Vähän sinä dja Minä kiffffffffffffffffffffff kunnes minä dja Serge Beynaud mieheni, Olen pdg 100 miljoonaa yritystä, Olen raskaana Julien : Facebook: Eylichabet aziale Sa ma djaaaa chanson laaa I kiffffff tämä tanssi siitä huolimatta, etten oikein ymmärrä mitä se tarkoittaa Me ollaan täällä tanssimassa oubinnnnnn Piip on zooo tanssittavaa jopa je m enfoutisme Yoro weppp Tykkäsin siitä. Ye Dja Ye dja Wallay tu djah tää ääni on ihan älyttömän kaunis!!! sä oot pakko liikuttaa Ye dja Beynaud sä tapoit sen jopa 🔥 ❤❤❤❤❤💖💖💖💖. Ääni jopa dja❤👌👌👌👌 Hyvä biisi mutta video ei ole xa ollenkaan. Se on vain minun mielipiteeni😉😉 Liian vahva kaveri!!!! Ye dja Je dja 💖🙏🏿 Tällä jamilla pitäisi olla yli 20 miljoonaa katselukertaa. Tämä on hitti. Rakkaudella Nigeriasta Yedja aina frlift.info/first/vid-o/sYjKz8ukprLfhKw.html Ah chao your djimi danger fans huh Rakkaudella Kamerunista Paul Pogba × Eric Bailey brought me here. 🙌🔥 Paul pogba bought me here Du courage bro🇮🇪🇬 Serge Beynaud tn titre ci c LA tension....LA tuerie!!! Labile Pogba toi mut tänne 😂 Ye dja 😍👌 Kuka on täällä PP6:n IG-tarinan jälkeen? Instagram toi minut tänne. Mikä hillo. Love from Nigeria The instrumental at the beginning 🔥🔥🔥🔥 Yeah @Serge benaur Kuka muu on täällä Paul Pogban Instagram-postauksesta? 🔥 loooool sama Kuka on täällä paul pogban Instagram tarinan ja Eric Bailly😭🤣👍🏾👍🏾👍🏾👍🏾👍🏾 Pogban Instagram tarinoiden jälkeen!!!! Kuka on täällä Paul Pogban tarinan jälkeen? Huuto Paul Pogba Pogbooom! 🔥🔥🔥 Paul Labille pogba x Eric bailly Tchieu c'est chic deh 😍😍 j'adore Depuis le gabon🥳🥳🥳🥳 tu es fort y a pas ton deux vieux mogor beynaud J'aime trop 👏👏👏 bon svp il y a quel texte ou quel message dans la chanson ci? Sen jälkeen olet katkera kooo Fally teki konsertin 1 000 000. olla vakava Norsunluurannikon taiteilijoita, joten alusta loppuun kappaleen olet täällä sanoa: vähän ye dja...........epicetout Pidän siitä 😘😘😘😘 Serge beynaud aiiiiiiie 🔥 frlift.info/first/vid-o/zYuon6-B1JvXgm0.html Mosambikista viileät ihmiset puhuivat turhaan, voila pysyt coupe decalé mestari.... ääni rokkaa! kuulokkeilla jopa sekoat! tulipalo tulipalo tulipalo Noooon laulu siellä väsyttää mua porukka😍👏🥰👏. Osaat laulaa hyvin, Adama😁. Liian huippu video ja biisi myös . I kiff grave😍👏😍👏💋💋💋❤️❤️❤️❤️❤️💋❤️❤️❤️ Yedja hieman enemmän vaivaa coupe décale löytää piedestal jälkeen surun..!! Petit beynaud tu dja...! Kun tulet takaisin 😩 Eversti Reyel, rokkasit nuoruutemme äänilläsi!</w:t>
      </w:r>
    </w:p>
    <w:p>
      <w:r>
        <w:rPr>
          <w:b/>
          <w:color w:val="FF0000"/>
        </w:rPr>
        <w:t xml:space="preserve">id 43</w:t>
      </w:r>
    </w:p>
    <w:p>
      <w:r>
        <w:rPr>
          <w:b w:val="0"/>
        </w:rPr>
        <w:t xml:space="preserve">Parhaat kokopitkät elokuvat, jotka ovat saatavilla verkossa ja ilmaiseksi. FULLTV-opas on ilmainen verkko-opas, joka tarjoaa tietoa ranskalaisista tuotannoista sekä muista maailman alueista. Meillä on myös tietoa uusista DVD- ja BLU-RAY-julkaisuista. Narcizas, koko elokuva - 2012 koko elokuva ohjaus Dovile Gasiunaite. Voit katsoa elokuvan Narcizas suoratoistona televisiokanavilla tai elokuvateattereissa Montrealissa (Kanada) ja Ranskassa alkuperäisellä liettuan kielellä. Elokuva julkaistiin vuonna 2012. Narcizas, näyttelijät: Amvrosios Vlachopoulos, Sigitas Sidlauskas, Asmik Grigorian, Susanna Perry Gilmore, Perminaite Urte ja Edvinas Kaziukaitis. Ohjaaja Dovile Gasiunaite. U Kaikki katsojat voivat ostaa tai vuokrata tämän elokuvan. Draama 01:35:00 koko elokuva ranskankielisellä tekstityksellä tai ilman. Elokuva / Free Streaming / YouTube - HD Video (koko elokuva ranskaksi). Käsikirjoituksen on kirjoittanut Dovile Gasiunaite. Vastuuhenkilö Audrius Kemezys. Säveltänyt Giedrius Puskunigis. Tämän elokuvan rahoitti ja/tai tuotti Ketvirta versija. Tuottajat Teresa Rozanowska, Tadas Rimdzius ja Nikos Moutselos. Dovile Gasiunaiten ohjauksessa tuotettiin Liettuassa täyspitkä elokuva Narcizas (pitkä elokuva), jonka alkuperäinen striimaus on liettuan kielellä, ja se esitettiin Ranskan elokuvateattereissa vuonna 2012. Katsojat antoivat sille arvosanan kolme viidestä 37 äänellä. FULLTV:n avulla löydät yli 50 000 elokuvaluetteloa Ranskasta ja kaikkialta maailmasta. Kutsumme sinut vierailemaan meillä säännöllisesti, lataamme joka päivä uusia täyspitkiä elokuvia DVD:lle tai BLU-RAY:lle.</w:t>
      </w:r>
    </w:p>
    <w:p>
      <w:r>
        <w:rPr>
          <w:b/>
          <w:color w:val="FF0000"/>
        </w:rPr>
        <w:t xml:space="preserve">id 44</w:t>
      </w:r>
    </w:p>
    <w:p>
      <w:r>
        <w:rPr>
          <w:b w:val="0"/>
        </w:rPr>
        <w:t xml:space="preserve">Katumarkkinointi ja sissimarkkinointi tarjoavat uusia ja odottamattomia mahdollisuuksia tapahtumamainonnassa. Urban Act, joka on näiden alojen viiterahasto, omaa Ranskassa ainutlaatuista operatiivista asiantuntemusta. Kadun ajatellaan olevan ilmainen media, joka luo kohua ja virallista vastakaikua. Viestintä tarkoittaa ihmisten tietoiseksi tekemistä, se tarkoittaa myös koskettamista, liikuttamista ja joskus myös liikuttamista! Tämän vaikutelman Urban Act -ryhmät jakoivat operaation ... Kaikki ovat nähneet Benettonin uusimman kampanjan visuaalisen ilmeen tai kuulleet siitä tai joutuneet keskustelun keskipisteeseen ... Mikä olisikaan parempaa kuin katu- ja vaihtoehtomarkkinointi musiikin ja erityisesti yhdysvaltalaisen 30 Seconds To ... Paranormal Activity: pelkkä maininta tästä elokuvasta riittää aiheuttamaan monille katsojille kananlihalle. Tästä huolimatta, jos ilmiö ... All-Nighterin yhteydessä ja Camillen odotetun uuden akustisen albumin julkaisun tueksi. Urban Act on tuottanut uuden ... Mitä tehdä sydänsairauden yhteydessä? Kuka meistä osaa edes kaikkein yksinkertaisimmat hengenpelastavat eleet? Tämä on tarkoitus ja ... IDEF (Interactive Digital Entertainment Festival) 2011 merkitsi yhden vuoden odotetuimman videopelin mainoskampanjan käynnistämistä ... BETHESDA SOFTWORKS: Brink...The Revolution is on. Yksi maailman johtavista videopelien kehittäjistä ja julkaisijoista. Bethesda Softworks on erikoistunut blockbuster-tyylisiin roolipeleihin. Vuonna 1976 perustetun riippumattoman Beggars Banquet -levy-yhtiön, jonka nimi tuo mieleen kuuluisan Rolling Stones -albumin, nimi edustaa nykyään useita satoja eri artisteja eri puolilla maailmaa. ... Mobilise to Save Them.fr...ja Pokémon Pokémon Black and White -version julkaisun kunniaksi Urban Act toteuttaa kaksivaiheisen verkkokampanjan ja kampanjan, joka on suunnattu ... Olet nuori ja lahjakas, mutta sinulla ei ole kontakteja, verkostoja tai tukia, joiden avulla voisit tehdä nimeäsi tunnetuksi. Määräaika.... Tie on pitkä Miten päästä Atlantasta mahdollisimman nopeasti Los Angelesiin synnyttävän vaimosi luo... Periaatteessa ei autolla ja vielä vähemmän ... Etelä-Korean liittämisen jälkeen ja keskellä konfliktia Yhdysvaltojen kanssa Korean uusi liittouma hyökkäsi Pariisiin ... ... Microsoftin uuden Windows Phone 7 -käyttöjärjestelmän lanseerauksen kunniaksi Pariisi muuttui vihreäksi kolmeksi päiväksi 21.-23. lokakuuta. Elokuvahistorian pelottavin elokuva Paranormal Activity ei jättänyt faneja kaipaamaan enempää..... Orange Rockcorps on yksinkertainen ja tehokas konsepti, joka lisää tietoisuutta ja kannustaa nuoria osallistumaan yhdistysten toimintaan. Periaatteena on, että muutamaa ... Oakley HD Polarized: Todellisuus HD:nä Osana Oakley HD Polarized -linssien lanseerausta ja yhteistyössä Annecyn O'Shop -myymälän kanssa Urban Act ... Disneyland Paris: Ihana työ... Disneyland Paris rimmaa usein onnellisuuden, viihteen ja lumon kanssa. Mutta jotta nämä ainekset saadaan yhdistettyä, tarvitaan puitteet ja palvelu ... Filed under: Affichage Board, All Special Edition Operation at Galeries Lafayette. Osana 24.3.-08.5.2010 kestänyttä Special Edition -tapahtumaa Galeries Lafayette ja useat arvostetut tuotemerkit tarjosivat yli ... Kahden uuden Mango-myymälän avaamisen yhteydessä Passyssa ja Kremlin - Bicêtre -kaupungissa Urban Actia pyydettiin järjestämään ... Kulttimaineessa olevat Tamagotchi-pelit, jotka ovat ravistelleet miljoonien lasten lapsuutta, ovat vihdoin ja viimein odottaneet tarpeeksi kauan, ennen kuin ne on sovitettu elokuvaan. Se on nyt tehty, koska ... Nokia tarjoaa sinulle World..... Osana ilmaisen Ovi Maps -sovelluksen lanseerausta Nokian matkapuhelimiin Urban Act ottaa käyttöön sissilaitteen.</w:t>
      </w:r>
    </w:p>
    <w:p>
      <w:r>
        <w:rPr>
          <w:b/>
          <w:color w:val="FF0000"/>
        </w:rPr>
        <w:t xml:space="preserve">id 45</w:t>
      </w:r>
    </w:p>
    <w:p>
      <w:r>
        <w:rPr>
          <w:b w:val="0"/>
        </w:rPr>
        <w:t xml:space="preserve">Pikaoppaat IntelÂ® Active Management -teknologiaa varten Tämä opas sisältää järjestelmän peruskonfigurointiohjeet ja tietoja verkkoselaimen käyttämisestä asiakasjärjestelmään. IntelÂ® AMT:n (Active Management Technology) kehittyneet ominaisuudet ovat käytettävissä tätä uutta hallintatekniikkaa tukevassa valmistajan ohjelmistossa.</w:t>
      </w:r>
    </w:p>
    <w:p>
      <w:r>
        <w:rPr>
          <w:b/>
          <w:color w:val="FF0000"/>
        </w:rPr>
        <w:t xml:space="preserve">id 46</w:t>
      </w:r>
    </w:p>
    <w:p>
      <w:r>
        <w:rPr>
          <w:b w:val="0"/>
        </w:rPr>
        <w:t xml:space="preserve">30 Huhtikuu 2016 to 1 Toukokuu 2016 - Centre Ville SEMINAARI "LES CLEFS DE L'AUTONOMIE" "Libérer nos enfants des blocages et des problèmes comportementaux" animoi Déborah WAKNINE Viikonloppuna 30 Huhtikuu ja 1 Toukokuu 2016 La Farlède (83) Tariffi... Järjestäjä Vivance &amp; Reliance | Tyyppi : 83 30 Huhtikuu 2016 klo 10:00 to 1 Toukokuu 2016 klo 13:30 - Centre Rabten Djangtchoub Ling Sanaryssä Lauantain opetuspäivänä voit halutessasi syödä lounaan paikan päällä ja tuoda ruokaa jaettavaksi Järjestäjä Centre Rabten Djangtchoub Ling Provence | Tyyppi : 83, 13 1. toukokuuta 2016 klo 14:30-17:30 - 83 Tule nauttimaan moniulotteisesta kokemuksesta Carqueiranne 83320:ssa Corinne Du Sudin kanssa. Työpaja kestää koko iltapäivän. Meditaatio, katseiden parantaminen, anteeksianto, moniulotteinen ryhmäparantaminen ja... Järjestäjä corinne du sud | Tyyppi : 83</w:t>
      </w:r>
    </w:p>
    <w:p>
      <w:r>
        <w:rPr>
          <w:b/>
          <w:color w:val="FF0000"/>
        </w:rPr>
        <w:t xml:space="preserve">id 47</w:t>
      </w:r>
    </w:p>
    <w:p>
      <w:r>
        <w:rPr>
          <w:b w:val="0"/>
        </w:rPr>
        <w:t xml:space="preserve">Marie-Vincent-säätiö, joka työskentelee lasten ja nuorten seksuaalisen väkivallan ehkäisemiseksi, järjestää joka vuosi Montrealissa ainutlaatuisen varainkeruutapahtuman Marvin on the Rock. Kymmenkunta joukkuetta nousee lavalle esittämään kappaleen La voix -laulua muistuttavassa muodossa. Paitsi että pyrkivien taiteilijoiden sijaan mikrofonin ääreen tarttuvat lahjakkaat liikemiehet, jotka heiluvat L'Olympian yleisön edessä.</w:t>
      </w:r>
    </w:p>
    <w:p>
      <w:r>
        <w:rPr>
          <w:b/>
          <w:color w:val="FF0000"/>
        </w:rPr>
        <w:t xml:space="preserve">id 48</w:t>
      </w:r>
    </w:p>
    <w:p>
      <w:r>
        <w:rPr>
          <w:b w:val="0"/>
        </w:rPr>
        <w:t xml:space="preserve">Levysoittimemme testataan ja säädetään ennen toimitusta Manuaalinen levysoitin Pronssi- tai musta viimeistely Painava Unipivot-varsi Toimitetaan ilman kasettia Huppu version mukaan: - Jos 9 tuuman varsi: konepelti mukana - Jos 12 tuuman varsi: konepelti ei mukana - Jos ilman varsi: konepelti ei mukana Tuotemerkki: KUZMA 3 290,00 € Tiimi palveluksessasi Stabi S levysoitin on slovenialaisen valmistajan aloitteleva levysoitin! Siinä on kuitenkin musikaalisuutta, joka on paljon hienostuneempien mallien arvoinen. Yhdessä erinomaisen Stogi S unipivot -varren kanssa tämä uusin versio on varustettu niin, että se on Euroopan ja Yhdysvaltojen kilpailijoiden yläpuolella! Sen rakenne perustuu uusiin mekaanisiin perusteisiin. Olemme kaukana suorakulmaisesta MDF-kääntöpöydästä! Sokkeli on korvattu tässä tapauksessa sylinterimäisellä, halkaisijaltaan 50 mm:n massiivipronssisella T-kirjaimella! Sen paino ja tiheys ovat erittäin vaikuttavia: yli 10 kg. T-kirjaimen pohjaan kiinnitetään varren pylväs, ja sen keskelle kiinnitetään levyn nivel ja akseli. T-kirjaimen tanko toimii vakaajana. Kolme sorbotaanirengasta irrottaa tämän kehyksen kalusteista, joiden päällä se lepää. Esimerkkinä mainittakoon koneistuksen jäykkyys ja tarkkuus... Vastapuolen käyttö tapahtuu tasohihnan avulla. Sitä ohjaa synkronimoottori, joka on täysin irrotettu rakenteesta. Se on koteloitu pronssiseen koteloon. Nopeuden muutos (33/45t) saadaan lisäämällä rengas moottorin hihnapyörään. Tämä on toki tarkkaa ja tehokasta, mutta ei kovin käytännöllistä tällaisessa levysoittimessa. Levylautanen on valmistettu tarkasti valetusta alumiinista. Se on päällystetty iskuja vaimentavalla matolla. Sen sisäpuolella oleva sorbotaanirengas estää levyn resonanssin. Levylautasen halkaisija on suurempi kuin 300 mm (pikemminkin 320 mm) paremman inertian aikaansaamiseksi. Laakeri on valmistettu hienorakeisesta hiiliteräksestä. Yhteys on vain yhdessä kohdassa. Sen toiminnan hiljaisuus on esimerkillistä. Tämä Kuzma Stabi S -levysoitin on varustettu 9" unipivot-varrella. Koko varsi on valmistettu yhdestä alumiinikappaleesta. Massiivimessinkinen pohja mahdollistaa tärinänhallinnan ja mikä tärkeintä, se takaa koko äänivarren erinomaisen vakauden. Kiillotettu nivelkohta sijaitsee kaivossa, joka aiheuttaa hyvin vähän tärinää eikä kitkaa. VTA ja atsimuutti ovat täysin säädettävissä. Mukana on myös nailonlangasta valmistettu luistonesto ja vastapaino. Kaksi vastapainoa mahdollistaa helpon ja hienosäädön seurantavoiman ja atsimuutin säätämiseen. Tarkka atsimuuttisäätö saadaan aikaan liikuttamalla päävastapainossa olevaa vaakasuoraa ruuvia. Laadukas johdotus (58pF) on tyyppiä "direct wire". Sama kaapeli ilman mitään kytkentää tai juottamista menee kennosta RCA:han. Savustettu akryylikansi suojaa levysoittimen lautasta ja käsivartta. Tämä vakiovarusteena toimitettu malli on niin harvinainen, että se on syytä tuoda esiin! Asennus on yksinkertainen ja helppoa tavalliselle ihmiselle! Kennon kokoaminen on myös helppoa. Suosittelemme MC-kennoa (jos mahdollista), jonka vaatimustenmukaisuus on keskitasoa (10-18). Ensimmäisten mittausten perusteella voimme todeta, että valmistaja on päättänyt tarjota neutraalin eikä niinkään havainnollisen jäljennöksen. Luonnollisuus on täysin läsnä. Jos etsit havainnollinen ja värikäs levysoitin... mennä toiseen suuntaan</w:t>
      </w:r>
    </w:p>
    <w:p>
      <w:r>
        <w:rPr>
          <w:b/>
          <w:color w:val="FF0000"/>
        </w:rPr>
        <w:t xml:space="preserve">id 49</w:t>
      </w:r>
    </w:p>
    <w:p>
      <w:r>
        <w:rPr>
          <w:b w:val="0"/>
        </w:rPr>
        <w:t xml:space="preserve">Hyvät asiakkaat, olemme turvallisuutenne vuoksi vahvistaneet hygieniaprotokolliamme sisällyttämällä niihin hallituksen ohjeet covid-19:n torjumiseksi. Olemme erittäin tyytyväisiä palvelun laatuun ja johtajan antamien neuvojen laatuun. Suosittelen päänahan hierontaa kaikille, jotka haluavat, että johtaja tekee sen. marie - 25/01/2019 ensimmäistä kertaa tässä salongissa, se on täydellinen. väri pyydetty onnistunut, erittäin hyvä vastaanotto, tiimi on erittäin huomaavainen. bravo. suosittelen sitä ilman ongelmia. mew - 17/12/2018 5 Erinomainen salonki, lämmin ja kuunteleva. Suosittelen erityisesti johtaja Seheaa. Marie-Eve CAMILLE ALBANE VELIZY-2 - 19/12/2018 Hei Madam, Kiitämme sinua tästä positiivisesta arvostelusta ja myös uskollisuudestasi! Chems - 27/03/2018 5 Suosittelen tätä salonkia, huipputiimi! Erittäin lämmin vastaanotto (he jopa tarjoavat juotavaa) Olen erittäin tyytyväinen uuteen kampaukseeni. Jessica on värityksen mestari, hän ymmärsi, mitä halusin ja jopa ylitti odotukseni. Kiitos Sarahille hiustenleikkuusta, hän kunnioitti sitä, mitä halusin, tulen takaisin. Patricia - 13/02/2018 5 Kiitos kaikille, kaikki on täydellistä, vastaanotto, ammattitaito, ystävällisyys, huomio Joka kerta kun menen, tulen ulos uudelleen harjattuna Iso kiitos Jessicalle neuvoista ja kovasta työstä hiusteni värin ja korostusten suhteen, ja myös Seihalle leikkauksista ja föönauksesta Pian CAMILLE ALBANE VELIZY-2 - 13/02/2018 Kiitos! On suuri ilo pitää teistä huolta ja tietää, että olette tyytyväisiä! Kiitos tästä myönteisestä viestistä! Nähdään pian, Camille Abane Vélizy 2 -tiimi. Audrey - 13/01/2018 5 Olen ollut asiakas seikkailun alusta lähtien. Se on poikkeuksellinen salonki, joka on täysin suuntautunut asiakkaidensa tyytyväisyyteen! Kaikki on laadukasta: leikkaukset, värjäykset ja erityisesti kampaajat. Johtaja Sarah on aina tarkkaavainen kaikkiin yksityiskohtiin, hyväntuulinen ja ammattitaitoinen. Pakko kokeilla! CAMILLE ALBANE VELIZY-2 - 13/01/2018 Hei Madam, kiitämme sinua uskollisuudestasi ja tästä positiivisesta arvostelusta. The team Camille Albane Ana74 - 30/11/2017 1 Erittäin pettynyt palveluun. Pyysin kaltevuutta ja kartiota. Sain vain kaltevuuden. Pyysin kultaisia ja mahonkisia korostuksia ja sain 4 korostusta, jotka olivat tuskin vaaleampia kuin normaali värini.... Joka tapauksessa. Se on pettymys. Tämän salongin taso on todella laskenut... En palaa takaisin CAMILLE ALBANE VELIZY-2 - 01/12/2017 Hei rouva, olemme pahoillamme kuullessamme pettymyksestänne. Koska tyytyväisyytesi on etusijalla, pyydämme sinua ottamaan meihin yhteyttä uudelleen numeroon 0134651267, jotta voimme käsitellä tyytymättömyyttäsi ja löytää ratkaisun, joka tyydyttää sinua. Hyvää päivänjatkoa. Tiimi Camille Albane Vélizy 2 Séverine - 12/10/2017 3 Hyvää iltaa, soitan huomenna sopiakseni tapaamisen, palaan luoksenne antamaan mielipiteeni . Séverine Marie - 05/10/2017 5 Tämä on ensimmäinen kerta, eikä tule olemaan viimeinen! Olin erittäin tyytyväinen palveluun ja henkilökunnan ammattitaitoon, kiitos tästä hetkestä ;) CAMILLE ALBANE VELIZY-2 - 06/10/2017 Hei Madame, olemme iloisia siitä, että olemme täyttäneet odotuksesi. Nähdään pian! The Camille Albane Vélizy 2 team Christel - 04/10/2017 5 Erittäin miellyttävä tervetullut colorist ja huippukampaaja CAMILLE ALBANE VELIZY-2 - 06/10/2017 Hei rouva, Camille Albane-tiimi kiittää vierailustanne ja luottamuksestanne. Nähdään pian! Lala - 02/08/2017 4 En ollut varma, että löytäisin kampaajan, joka kuuntelisi minua ja joka olisi tottunut suuriin ketjuihin. Minulla on</w:t>
      </w:r>
    </w:p>
    <w:p>
      <w:r>
        <w:rPr>
          <w:b/>
          <w:color w:val="FF0000"/>
        </w:rPr>
        <w:t xml:space="preserve">id 50</w:t>
      </w:r>
    </w:p>
    <w:p>
      <w:r>
        <w:rPr>
          <w:b w:val="0"/>
        </w:rPr>
        <w:t xml:space="preserve">Historiamme Täydellisyyden tavoittelu Arc'teryx on Kanadan rannikkovuoriston erämaissa syntynyt korkean suorituskyvyn vaatteita ja varusteita valmistava yritys, joka on sitoutunut vahvasti suunnitteluun, käsityötaitoon ja suorituskykyyn. Arc'teryx Veilance käyttää ulkoiluun kehitettyjä tekniikoita kaupunkituotteisiin. veilance.arcteryx.com @arcteryx The Birdblog Video, Photo &amp; Social Fission Series: Eristetyt ja säänkestävät vaatteet | SL: Super kevyt. Vedenpitävän ja hengittävän GORE-TEX®:n ja Arc'teryxin ainutlaatuisen Thermatek™-eristeen ansiosta tämä täysin vedenpitävä ja lämmin takki on kevyin. Paino: 655 g / 1 lb 7.1 oz Istuvuus: Atleettinen istuvuus, Lantiopituus Kokotaulukko: Miesten takkien atleettinen istuvuus Malli: Hardshell (vedenpitävä) Eristystakit Synteettinen eriste ThermaTek-eristystakit Aktiivisuus: Ympäri vuoden Palaa hakutuloksiin Vuoristoretket vaativat eristävän vaatteen, jossa on poikkeuksellinen lämpö-painosuhde. Fission SL on kevyin eristystakkimme ja täysin vedenpitävä. Fission SL on kevyin, täysin vedenpitävä eristystakkimme, joka sopii erinomaisesti kylmään ja märkään säähän. Täydellinen GORE-TEX®-säänsuojaus yhdistyy ainutlaatuiseen ThermaTek™-laminoidun, ei-villaisen eristyksen kanssa. Tuloksena on tasainen lämmön jakautuminen, joka kestää mitä tahansa. Ei enää luonnoksia. On tilanteita, joissa olet kesken treenin etkä voi tai halua poistaa eristettäsi. Kainalovetoketjut mahdollistavat nopean ja tehokkaan ilmanvaihdon ilman, että takkia on pakko riisua kylmällä säällä. Eristävä StormHood™-huppu suojaa tuulelta ja säältä ja on täysin kypäräyhteensopiva. SUOMI Saatat joutua odottamaan myrskyn tai myrskyn laantumista, joten olemme lisänneet kaksi vetoketjullista käsien lepuutustaskua, kaksi sisäistä verkkotasku, WaterTight™ Vislon -etuvetoketjun ja hyödyllisen joustavan helman kiristysnauhan, joka pitää sinut hyvin suojattuna ja kaiken tarvitsemasi käsilläsi. Lisätietoja tästä tuotteesta Tekniset ominaisuudet Vedenpitävä Hengittävä Eristetty Kevyt Painettava ja kompakti Kestävä Nopeasti kuivuvaRakenne Mikrosaumat parantavat säänkestävyyttä Vahva, vettä ja likaa hylkivä pintakäsittely (DWR) mahdollistaa kankaan pinnan vettähylkivyyden veden alla Mikrosaumojen marginaali (1,6 mm) vähentää irtotavaraa ja painoa Pehmeä sisäkangas, joka on helppo kerrostaa ThermaTek™ laminoitu laminoimaton rakenne, eliminoi vilunväristyksetCut Anatominen rakenne istuvuutta ja mukavuutta varten Nivelletyt kyynärpäät Kainaloläpiviennit Urheilullinen istuvuus ohuemman, imartelevamman siluetin saavuttamiseksiHupun tyyppi Laminoidut reunat Säädettävät kiristysnyörit hupussa Eristävä, kypäräyhteensopiva Storm Hood™ Kauluksen tyyppiLeukasuojus, jossa on harjattua microvelouria mukavuutta varten Kaulukseen integroitu sovitettu paneeli lämpöä ja mukavuutta varten Vetoketjutyyppi Ulkoiset WaterTight™-vetoketjut Kainalovetoketjut helpottavat ilmanvaihtoa Laminoidut kainalovetoketjut nopeuttavat ilmanvaihtoa Kylkipintaiset vetoketjut vähentävät melua ja ne on helppo saada kiinni Napsautuskytkin vetoketjun alareunassa Täyspitkä kaksisuuntainen WaterTight™-vetoketju</w:t>
      </w:r>
    </w:p>
    <w:p>
      <w:r>
        <w:rPr>
          <w:b/>
          <w:color w:val="FF0000"/>
        </w:rPr>
        <w:t xml:space="preserve">id 51</w:t>
      </w:r>
    </w:p>
    <w:p>
      <w:r>
        <w:rPr>
          <w:b w:val="0"/>
        </w:rPr>
        <w:t xml:space="preserve">Henry B. Eyring, ensimmäisen presidenttikunnan ensimmäinen neuvonantaja, sanoo: "Perheyksikkö on paitsi yhteiskuntamme ja kirkkomme myös iankaikkisen elämän toivon perusta. Kotona, pienimmässä yksikössä, harjoitamme sitä, mikä ulottuu kirkkoon ja yhteiskuntaan, jossa elämme, ja mitä myöhemmin harjoitamme yhdessä perheessämme, jota liitto ja usko yhdistävät ikuisesti. Kaikilla Myöhempien Aikojen Pyhillä on velvollisuus oppia ja opettaa evankeliumia. Jotta tämä onnistuisi tehokkaasti, jäsenten on tunnettava Vapahtaja hänen opetustensa ja esimerkkinsä kautta. Nykypäivän profeettojen ja apostolien mukaan yksi parhaista tavoista vahvistaa perhettä on vahvistaa nuoria säännöllisillä uskonnollisilla harjoituksilla kotona. Henry B. Eyring, Robert D. Hales ja Quentin L. Cook antoivat neuvoja tästä aiheesta huhtikuun 2012 yleiskonferenssissa. Thomas S. Monson: Herraa palvellen "Kun olemme tarpeeksi lähellä Herraa tunteaksemme [hänen johdatuksensa] ja saadaksemme inspiraatiota Hengeltä ja toimiaksemme sen mukaan, silloin olemme hänen palveluksessaan. "Sen opin presidentti Monsonilta", sanoi presidentti Monsonin virallinen elämäkerran kirjoittaja Heidi S. Swinton Church News and Events -lehden haastattelussa ChurchofJesusChrist.org-sivustolla, "sinun on vain annettava itsesi Herran käsiin ja tehtävä itsestäsi kyvykäs, arvokas ja pätevä." Elämässä ei ole olennaisempaa ja ikuisempaa roolia kuin äitiys", sanoo Russell M. Ballard kahdentoista apostolin koorumista. Naiset elävät kodeissa hyvin erilaisissa tilanteissa, naimisissa, naimattomina, leskinä tai eronneina, lasten kanssa tai ilman, mutta Jumala rakastaa heitä kaikkia, ja hänellä on suunnitelma, jonka mukaan hänen uskolliset tyttärensä saavat ikuisuuden suurimmat siunaukset." Seuraa temppelin valoa "Upea Kansas Cityn temppeli... tulee loistamaan vanhurskauden majakkana kaikille, jotka seuraavat sen valoa, evankeliumin valoa, Vapahtajan valoa", presidentti Thomas S. Monson kertoi Kansas Cityn, Missourin osavaltiossa sijaitsevan temppelin vihkiäisiä juhlistamaan kokoontuneille. Meidän ei tarvitse pelätä Neil L. Andersen kahdestatoista apostolista sanoi uskosta voimakkaiden hengellisten vastoinkäymisten keskellä: "Taistelu raivoaa, mutta meidän ei tarvitse pelätä. Herra auttaa sinua, perhettäsi ja läheisiäsi, jotka tarvitsevat erityistä apua. Tiedämme lopputuloksen. Vapahtaja voittaa kaiken! Voima voittaa pornografia Veli Packer sanoi, että ihmiset, jotka harrastavat pornografiaa, eivät ainoastaan tuhoa aviosuhteitaan vaan myös menettävät Kristuksen mielen ja riistävät itseltään pappeuden voiman. Hän kuitenkin korosti, että meillä kaikilla on kyky valita, ja meitä siunataan, jos päätämme olla koskaan käyttämättä tällaisia pahoja asioita tai jos olemme jo tehneet niin, jos teemme parannuksen ja luovumme niistä.</w:t>
      </w:r>
    </w:p>
    <w:p>
      <w:r>
        <w:rPr>
          <w:b/>
          <w:color w:val="FF0000"/>
        </w:rPr>
        <w:t xml:space="preserve">id 52</w:t>
      </w:r>
    </w:p>
    <w:p>
      <w:r>
        <w:rPr>
          <w:b w:val="0"/>
        </w:rPr>
        <w:t xml:space="preserve">Hälytykset ja minuutti toistimet Academy Répétition Minutes Zenithillä mekaniikka on myös akustista. Olipa kyse sitten tuntien, varttien ja minuuttien lyömisestä tai herätyskellon soimisesta, aikaa eletään musiikissa. Pyynnöstä minuuttirepeaterin kaksi vasaraa saavat ajan soimaan lempeää melodiaa. Ensimmäinen iskee tunteja (1-12) matalalla äänellä, neljäsosia (1-3) soitetaan kahdella vasaralla, jotka lyövät kahta ääntä - toista matalaa ja toista korkeaa - kun taas minuutteja (1-14) lyövät vasarat korkealla äänellä. Zenith ei tyydy tuottamaan yhtä kellojen vaativimmista komplikaatioista El Primero -minuuttirepeaterikaliiperinsa avulla, vaan asettaa omat koodinsa. Valmistaja on luonut ja patentoinut ainutlaatuisen järjestelmän, joka on rakennettu yhden ainoan haravan ympärille kolmea soittoa varten. Yhtälö on monimutkainen: minuuttirepeaterin ja automaattisen ajanoton yhteensovittaminen liikkeessä, joka sykkii korkealla taajuudella - 36 000 värähtelyä tunnissa - ja jossa on 50 tunnin tehoreservi. Hälytystoiminto, Pilot Doublematic Calibre El Primero 4043 Puhdas, intensiivinen, kiteinen, tämän melodisen sävellyksen musiikki soittaa täydellisen sävelmän, kun taas sen yllätyslaite varmistaa, että aika on sekunnin tarkkuudella. Ja jotta aikaiset aamut olisivat suloisempia tai muistuttaakseen sinua tapaamisesta, Manufacture Zenith on kehittänyt toisen komplikaation: hälytyksen. Kaliiperi on varustettu myös ajanottimella - korkeataajuisella, kuten sen kuuluukin olla - ja siinä on kaksi piippua, joista toinen on tarkoitettu ajan mittaamiseen ja toinen hälytykseen. Jälkimmäisen etenemistä seurataan tehoreservin merkkivalolla, kun taas kellotaulussa oleva aukko vahvistaa, että hälytys on lauennut. Captain Winsor Annual Calendar Ainutlaatuinen yhdistelmä Sarjan tarkimmat kaliiperit, jotka lyövät taajuudella 36 000 värähtelyä tunnissa, yhdistettynä innovatiiviseen komplikaatioon, vuosikalenteriin. Lue lisää Työpajat Innovaatio ja perinne Täällä luodaan hienoimmat kellot, jotka ilmentävät sekä avantgardistista innovaatiota että hienoja kelloteollisuuden perinteitä. Lue lisää Huoltokeskukset Hyödynnä laajaa huoltokeskusten verkostoa eri puolilla maailmaa ja hyödynnä puhtaaseen perinteeseen koulutettujen kelloseppien asiantuntemusta kellosi huollossa ja korjauksessa tai vanhojen kappaleiden restauroinnissa.</w:t>
      </w:r>
    </w:p>
    <w:p>
      <w:r>
        <w:rPr>
          <w:b/>
          <w:color w:val="FF0000"/>
        </w:rPr>
        <w:t xml:space="preserve">id 53</w:t>
      </w:r>
    </w:p>
    <w:p>
      <w:r>
        <w:rPr>
          <w:b w:val="0"/>
        </w:rPr>
        <w:t xml:space="preserve">Lääkealan uudelleenpakkausjärjestelmän markkinat 2021 Koko, osuus, maailmanlaajuinen analyysi, kehitystila, alueelliset suuntaukset, mahdollisuuksien arviointi ja täydellinen tutkimustutkimus vuoteen 2026 asti Globaalin lääkealan uudelleenpakkausjärjestelmän markkinatilanne (2021-2026) ja asema globaalisti ja keskeisillä alueilla, valmistajien näkymät, alueet, tuotetyypit ja lopputoimialat; Tässä raportissa analysoidaan globaalin ja keskeisten alueiden huippuyrityksiä ja jaetaan farmaseuttisen uudelleenpakkausjärjestelmän markkinasuuntausten tutkimusprosessi tuotetyypeittäin ja sovellusten/lopputeollisuuden mukaan.Apteekkien uudelleenpakkausjärjestelmä sisältää analyysin eri tekijöistä, jotka vaikuttavat toimialaan, sekä hallituksen politiikkaan, kilpailutilanteeseen, historiallisiin tietoihin, markkinaympäristöön, markkinoiden nykyisiin suuntauksiin, tuleviin teknologioihin, teknologisiin innovaatioihin ja tekniseen kehitykseen alalla, joka liittyy siihen, sekä markkinariskeihin, markkinoiden esteisiin, mahdollisuuksiin ja haasteisiin. Hanki PDF-näyte raportista osoitteessa @ www.360researchreports.com/enquiry/request-sample/16576104 Maailmanlaajuisten lääkepakkausjärjestelmien markkinoiden odotetaan kasvavan huomattavan nopeasti ennustejakson aikana vuosina 2021-2026. Vuonna 2021 markkinat kasvoivat tasaista vauhtia, ja koska keskeiset toimijat ottavat yhä enemmän käyttöön strategioita, markkinoiden odotetaan kasvavan ennustetun ajanjakson aikana. Maailmanlaajuinen lääkepakkausjärjestelmä 2021 -markkinatutkimus tarjoaa yleiskatsauksen teollisuudesta, mukaan lukien määritelmät, luokitukset, sovellukset ja teollisuuden ketjurakenne. Maailmanlaajuinen apteekkien uudelleenpakkausjärjestelmän markkina-analyysi koskee kansainvälisiä markkinoita, mukaan lukien kehityssuuntaukset, kilpailutilanneanalyysi ja keskeisten alueiden kehitystilanne. Kehityspolitiikasta ja -suunnitelmista keskustellaan, ja myös valmistusprosesseja ja kustannusrakenteita analysoidaan. Tässä raportissa ilmoitetaan myös tuonti- ja vientikulutus, kysyntä- ja tarjontaluvut, kustannukset, hinta, tulot ja bruttomarginaalit. Kunkin valmistajan osalta tässä raportissa analysoidaan apteekkien uudelleenpakkausjärjestelmien tuotantolaitoksia, kapasiteettia, tuotantoa, vapaasti tehtaalla -hintoja, tuloja ja markkinaosuutta maailmanmarkkinoilla. Global Pharmaceutical Repackaging System 2021 -markkinaraportti tarjoaa eksklusiivisia demografisia tietoja, tietoja, tietoja, suuntauksia ja kilpailutilannetta koskevia yksityiskohtia tällä kapealla sektorilla. Covid-19:n tunteminen pandemian sattuessa vaikuttaa markkinoihin Pharmacy Repackaging System Demand/Industry- kopio raportista @ www.360tutkimusraportit.com/enquiry/request-covid19/16576104 Luettelo TOP KEY toimijoiden Pharmacy Repackaging System Market Report ovat - Avainpelaajat globaalin Pharmacy Repackaging System markkinoilla katetaan luvussa 5: Takazono Corp Parata Systems Pearson Medical Technologies Becton Dickinson &amp; Company Arxium Tcgrx Medical Packaging Inc Proficient Rx Swisslog Holding Ltd Omnicell, Inc Luvussa 6, perusteella tyypit, Pharmacy Repackaging System markkinat 2015-2025 on ensisijaisesti jaettu: Kiinteät lääkepakkausjärjestelmät Nestemäiset lääkepakkausjärjestelmät Pullon täyttö / pillereiden laskenta Automaatiojärjestelmät Muut Luvussa 7, sovellusten perusteella, apteekkien uudelleenpakkausjärjestelmien markkinat vuodesta 2015 vuoteen 2025 kattavat: Sairaala-apteekki Pitkäaikaishoidon apteekit Muut Raportissa keskitytään myös apteekkien uudelleenpakkausjärjestelmien markkinoiden tärkeimpiin globaaleihin toimijoihin, jotka tarjoavat tietoja, kuten yritysprofiileja, tuotekuvia ja -määrittelyjä, markkina-analyysejä ja markkinatutkimuksia.</w:t>
      </w:r>
    </w:p>
    <w:p>
      <w:r>
        <w:rPr>
          <w:b/>
          <w:color w:val="FF0000"/>
        </w:rPr>
        <w:t xml:space="preserve">id 54</w:t>
      </w:r>
    </w:p>
    <w:p>
      <w:r>
        <w:rPr>
          <w:b w:val="0"/>
        </w:rPr>
        <w:t xml:space="preserve">Valmentaja varmistettu Valmentaja 17h Tämä valmentaja ei tarjoa tällä hetkellä yksityistunteja. Älä epäröi ottaa häneen yhteyttä saadaksesi tietää hänen tulevan saatavuutensa. Paras oppilas(t) s4ltybynatur3 SILVER V -&gt; GOLD III +48 Deweeey PLATINUM III -&gt; PLATINUM I 2017 Challenger Le[...] 2017 6CUP 2017 Challenger Le[...] 2020 UK national L[...] 2017 2016 8th 2018 Dreamhack Aus[...] 12th 2018 Dreamhack Val[...] 12th Competitive Oriented Coaching Hei sinulle, joka selaat tätä sivua! Tämä lihavoitu ja alleviivattu otsikko ei ole turhaan. Jos haluat tulla ranked sankari ja tulla Diams 5000+ pts, se on hienoa, mutta en auta sinua! Toisaalta, jos haluat oppia, miten dronerata avaajaasi, olla oikeassa paikassa oikeaan aikaan käyttääksesi tavaroitasi Flexinä, suorittaa BP:n defuse oikein, tulla IGL:ksi, joka saa joukkueesi voittamaan... silloin olet oikeassa paikassa! Taustani valmentajana Rainbow 6:lla kesäkuusta 2016 lähtien, ja minulla on monia ranskalaisia (6Cup, GA...) ja kansainvälisiä (Dreamhack, 6ix Invitational 2018) LAN-tapahtumia. Useita kausia Challenger- ja ProLeague-joukkueissa unKnightsin ja Team Vitalityn kanssa sekä UKIN-finaali muun muassa. Toimitetut istunnot: Olipa kyseessä sitten yksilö- tai ryhmäistunto, istunto sovitaan vasta, kun olemme sopineet keskenämme odotuksista ja tavoitteista, joita sinulla on valmennukseni suhteen. Yksilölliset istunnot on suunniteltu antamaan sinulle avaimet, joiden avulla voit parantaa asemaasi tiimissäsi, vahvistaa vahvuuksiasi ja tunnistaa alueet, joilla haluat kehittyä. Joukkueistunnot voivat kattaa kaikki joukkuepelaamisen osa-alueet: MasterClass: MasterClass-istunnot ovat istuntoja, joissa otan neljä pelaajaa mukaani käsittelemään tiettyä aihetta ja toteuttamaan sitä käytännössä. Ne koostuvat yleensä yhdestä tunnista teoriaa ja yhdestä tunnista käytäntöä. Älä epäröi ottaa minuun yhteyttä saadaksesi lisätietoja "Pelaajat, jotka ovat sitoutuneet joukkueeseen ensin, löytävät keinon auttaa, kun asiat ovat huonosti, he tekevät mitä tahansa. - Dick Bennett Miten kurssi toimii? Esittäydyttyään ensin muutamassa sekunnissa valmentaja tarkistaa sinulta, että hän on ymmärtänyt odotuksesi ja tarpeesi, jotka pystyit täyttämään kurssilomakkeessa, kun vahvistit varauksesi. Sitten siirrytään asiaan: tämä voi olla teoriaa tai käytäntöä riippuen tasostasi, odotuksistasi ja roolistasi, jos sellainen on määritelty. Useimmiten tunti valmennusta on tällainen (mutta sitä voidaan mukauttaa odotuksiesi mukaan): Lyhyen teoriaosuuden jälkeen pelaatte yhdessä yhden tai useamman pelin, jotta voitte yrittää soveltaa valmentajan neuvoja käytännössä. Peli antaa hänelle myös mahdollisuuden havaita muita elementtejä parantaa pelityyliäsi. Lopuksi hän tekee yhteenvedon siitä, mitä on keskusteltu, ja voitte yhdessä asettaa tavoitteet ja seikat, joihin teidän on keskityttävä edistyksenne kannalta! Valmentaja voi myös analysoida jonkin edellisen pelisi uusinnan. Tämä vaihtoehto on myös erittäin tehokas edistymisen kannalta. DokkaebiSD tähti5/5 Erittäin mukava valmentaja, opin 1 tunnissa enemmän droningista kuin 5 vuoden pelaamisen aikana. Suosittelen Kivviä, jos haluat parantaa peliäsi s4ltybynatur3 tähti5/5 Huippuluokan lähestymistapa: ensin tavoitteet, sen jälkeen live-raportti pelistä ja sitten työskentelemme havaittujen edistysalueiden parissa selkeiden ja tarkkojen ohjeiden avulla. Olen erittäin tyytyväinen siihen, miten se menee ja odotan innolla seuraavaa kurssia! golgoo13 star5/5 Edistystä! ei taikakaavoja, yksinkertaisia asioita, joita meidän on tehtävä joka päivä erittäin hyvillä vinkeillä. kannustan ottamaan istuntoja Kivvin kanssa, jotta voi kehittyä pitkällä aikavälillä. kiitos tästä!</w:t>
      </w:r>
    </w:p>
    <w:p>
      <w:r>
        <w:rPr>
          <w:b/>
          <w:color w:val="FF0000"/>
        </w:rPr>
        <w:t xml:space="preserve">id 55</w:t>
      </w:r>
    </w:p>
    <w:p>
      <w:r>
        <w:rPr>
          <w:b w:val="0"/>
        </w:rPr>
        <w:t xml:space="preserve">Markkinat ovat edelleen kuumeisia: Dow Jones laski eilen -1,20 % ja Tokiossa tänä aamuna -1,87 % + 5 miljoonaa pankkikirjaa on avattu 1. tammikuuta lähtien Ranskassa. Aktiivisin on Crédit Agricole, jolla on avattu yli 2,6 miljoonaa A-kassatiliä, ja seuraavina tulevat BNP ja Société Générale, joilla on avattu yli miljoona A-kassatiliä. UBS sitoutuu toimittamaan luettelon veropetoksesta epäillyistä amerikkalaisista asiakkaista. Yli 52 000 salaista tiliä saatetaan luovuttaa. BNP Paribas vahvisti eilen tulokset: voitot laskivat 61,4 prosenttia. Johto ilmoitti, että se ei aio ylittää Fortisin kanssa käytävissä neuvotteluissa 28. helmikuuta asetettua määräaikaa.</w:t>
      </w:r>
    </w:p>
    <w:p>
      <w:r>
        <w:rPr>
          <w:b/>
          <w:color w:val="FF0000"/>
        </w:rPr>
        <w:t xml:space="preserve">id 56</w:t>
      </w:r>
    </w:p>
    <w:p>
      <w:r>
        <w:rPr>
          <w:b w:val="0"/>
        </w:rPr>
        <w:t xml:space="preserve">Monien on vaikea kuvitella, että heidän tuntemansa maailma on kuolemanleirin sisällä. Kuolema on kuitenkin läsnä, sillä jokainen tuntemamme ihminen on menossa hautausmaalle tai krematorioon ennemmin tai myöhemmin. Tästä huolimatta kaikki pitävät kiinni selviytymisestään, vaikka joutuisivatkin todistamaan julmuuksia, joita he eivät enää halua nähdä. Näin ollen, vaikka jotkut marssijoista uskaltautuivat poistumaan vankilasta, joka oli heidän kasarminsa, joka oli varastoitu satojen muiden joukkoon, he lähtivät niiden harvojen henkilökohtaisten tavaroidensa kanssa, joista he eivät halunneet luopua, koska ne antoivat heille illuusion siitä, että heillä oli edes jotain, joka kuului heille. Näemme, että tämä nippu, joka voi olla arvokas, jotta ei menettäisi päätään lennon aikana, on selvä este, kun siirrytään pois kasarmilta. Kävelijä lähtee liikkeelle matkalaukku mukanaan ja joutuu tyhjentämään sen pala palalta, sillä mitä pidemmälle hän menee, sitä enemmän häneltä puuttuu voimia kantaa muistojaan. Sitten, kun hän saapuu sähköaidan ja piikkilanka-aidan luo, joka johtaa hänet maailmaan, jota hän ei vielä tunne mutta jonka hän on löytänyt muinaisista kirjoituksista tai sukupolvelta toiselle siirtyneistä tarinoista, joissa on alistuvia ja hämäräperäisiä orjia, hän ymmärtää, että hänen on jätettävä matkalaukkunsa (tai se, mitä siitä on jäljellä) taakse, koska se kuuluu tähän maailmaan, mutta ei toiseen. Ja toiseksi, aitauksessa oleva aukko päästää hänen hauraan ja kitukasvuisen ruumiinsa läpi (auringon puutteen vuoksi), mutta on liian pieni matkalaukulle. Matkalaukku pysyy siis paikallaan, ja jos hän onnistuu pakenemaan, hänestä jää todiste sen henkilön henkilöllisyydestä, joka onnistui pakenemaan. Lyhyesti sanottuna tämä ei välttämättä ole myönteistä, koska koirat voivat sitten haistaa hänen matkamuistonsa ja vaatteensa ja jäljittää hänet... Viisaimmat ja uhkarohkeimmat ovat päättäneet olla ottamatta mitään mukaansa alusta alkaen, koska mitä haisevat selviytymisvarusteet, jotka on paikkailtu matkamuistoilla, voivat tuoda mukanaan, jos ei haittaa leiristä pakenemisen etenemistä? He lähtivät paljain käsin ja puhtain sydämin tietäen, että oli turha tuhlata aikaa ja voimia menneisyyden kantamiseen. Kun he sitten ohittavat erilaiset aidat ja kääntyvät katsomaan viimeisen kerran menneisyyttään, he huomaavat, kuinka pimeä tämä leiri on, jossa ei ole muita värejä kuin harmaan sävyjä. He näkevät mustaa savua tulevan joistakin parakeista, ja vasta silloin he ymmärtävät, mistä pistävät hajut tulivat, jotka tekivät heistä sairaita ja yskivät keuhkojaan yskimään, lisäksi lukemattomien yläpuolella lentävien lentokoneiden päästämät kemialliset roskat. Vartijat ovat pukeutuneet mustiin ja ovat häikäilemättömiä. Heillä on yleensä mukanaan mielistelijöitä, jotka ovat valmiita tekemään mitä tahansa verisen ja vielä vähän pilaantuneen lihan eteen. Ne näyttävät olevan kaikkivoipia, mutta jo nyt he kuulevat valotykkien äänen lähestyvän. He tietävät, että tämä ei kestä, joten he kiihdyttävät tahtia entisestään saadakseen uunit käyntiin tai saadakseen vangit repimään toisiaan kappaleiksi liian suureksi käyneen nälänhädän vuoksi. Näin jotkut tappavat demokratian nimissä varastääkseen öljykentät, kun taas toiset tuhoavat kasarmien perustukset myydäkseen puuta (öljyä ja liuskekaasua). Kuolemanleirin ilmapiiri muuttuu yhä kaoottisemmaksi, kun kaikki havaitsevat räjähdysten valot yöllä, kun ne eivät ole lasersäteitä, jotka leikkaavat läpi matalien, lihavien ja raskaiden uskomuspilvien. Lyhyesti sanottuna tilanne on sekaisin, ja näyttää siltä, että vankilanjohtajat ovat saaneet</w:t>
      </w:r>
    </w:p>
    <w:p>
      <w:r>
        <w:rPr>
          <w:b/>
          <w:color w:val="FF0000"/>
        </w:rPr>
        <w:t xml:space="preserve">id 57</w:t>
      </w:r>
    </w:p>
    <w:p>
      <w:r>
        <w:rPr>
          <w:b w:val="0"/>
        </w:rPr>
        <w:t xml:space="preserve">Etkö tarvitse kameraa enää vai et paljon ? Myy se! Miksi säilyttää vanhaa objektiivia tai toista kameraa, jos et käytä sitä? Älkää olko tunteellisia, se on mukavaa mutta hyödytöntä... Ymmärrätte varmaan, että käsittelen tässä artikkelissa hankalaa aihetta. Meillä kaikilla on enemmän tai vähemmän valokuvausvälineitä varastossa! Kameroita, objektiiveja tai tarvikkeita, joita ei käytetä paljon... Se on jatkuvaa, ja on harvinaista onnistua siinä, että kameralaukussa on vain erittäin hyödyllisiä tavaroita. Miksi on niin vaikeaa ymmärtää, että kerryttää laitteita, joista ei ole hyötyä? Miksi et hankkiutuisi siitä eroon mahdollisimman pian? Tässä artikkelissa käsitellään näitä kohtia ja näet, että en ole esimerkki tässä asiassa... Tämä artikkeli kutittaa sinua, mutta se on mahdollisesti erittäin hyödyllinen valokuvaus käytännössä. Saatan jopa tienata paljon rahaa 😉 Otan kiitos shekkejä vastaan 🙂 Vähän kirpaisee, mutta kyllä se siitä 😉 Pitäisikö sinun myydä kaikki kameravarusteesi? Älä ota tämän artikkelin otsikkoa kirjaimellisesti myymällä kameravarusteesi lukematta edes tekstiäni. Se on vain nimi, ja se on seksikkäämpi ja tarttuvampi tämän käänteen ansiosta. Jos olisin kirjoittanut "myy hyödytön tai harvoin käytetty kameravarusteesi", et ehkä olisi edes klikannut. Myönnä pois!!! 🙂 🙂 🙂 Tämä teksti on todellinen anteeksipyyntö tarpeelliselle ja hyödylliselle! Karkotetaan turhat asiat elämästämme niin paljon kuin mahdollista!!!! Varmasti kuten te kaikki, kerään kotiin tavaroita, joista ei ole minulle mitään hyötyä, minulla on jopa kokonainen autotalli täynnä niitä... Minun oli tarkoitus päästä eroon koko joukosta tavaraa myymällä ja lahjoittamalla sitä, mutta Covid-19 kävi sen läpi... Tulos... autotallini läpikäyminen vaatii vakavia fyysisiä taitoja ja joustavuutta, jotta pääsen kiertämään sotkun. 🙂 Aion pysyä kameravarusteissa tässä artikkelissa, mutta tiedä, että voit soveltaa neuvojani ja näkemyksiäni mihin tahansa omistamaasi 🙂 Turha on turhaa, se on tosiasia! Yritän vakuuttaa teidät tästä seuraavissa kappaleissa. Mutta hyödyttömyyden lisäksi on otettava huomioon myös mielihyvän käsite. Miksi omistaa kameran objektiivi, jopa korkealaatuinenkin, jos et todella nauti sen käytöstä? Kerro minulle kommenteissa, jos olen väärässä, mutta olen varma, että moni teistä omistaa valokuvauslaitteita, jotka ovat hyödyttömiä tai joihin teillä ei ole juurikaan kiintymystä. Tämä on minun tapaukseni, enkä ole ylpeä siitä... Tämän artikkelin lukemisesta tulee tapahtumarikas, mutta se on omaksi parhaaksesi 🙂 Mistä tunnistat käyttökelvottomat valokuvausvälineet? Hyödyttömien valokuvauslaitteiden tunnistaminen on melko yksinkertaista! Se on objektiivi, jota ei koskaan oteta pois kameralaukusta, se on kamerarunko, joka istuu hyllyllä pölyttymässä, se on jalusta, joka pysyy laukussaan. Kameravarusteiden valikoima on niin laaja, etten pystyisi edes luettelemaan niitä kaikkia. Älä sano, että käytät kaikkea kameralaukussasi olevaa. En uskoisi sinua kuitenkaan 🙂 Valokuvauskoulutuksessa ja yhteydenpidossa oppilaideni kanssa onnistun usein saamaan heidät huomaamaan ja ymmärtämään joidenkin laitteidensa hyödyttömyyden. Jotkut ovat jopa onnistuneet pääsemään eroon joistakin varusteistaan tapaamisemme jälkeen. Jos en erehdy, kukaan heistä ei ole katunut tätä valintaa tähän päivään mennessä. Kaikki nämä ihmiset olivat kuitenkin enemmän tai vähemmän vakuuttuneita siitä, että heidän pitäisi pitää nämä varusteet käsillä... kaiken varalta. Jos pidät objektiivia varastossa "varmuuden vuoksi", se on jo merkki siitä, että sinulla ei ole sille mitään käyttöä. Se, että jotakin esinettä voi käyttää satunnaisesti, on erinomainen osoitus sen hyödyttömyydestä. Koska jos olet</w:t>
      </w:r>
    </w:p>
    <w:p>
      <w:r>
        <w:rPr>
          <w:b/>
          <w:color w:val="FF0000"/>
        </w:rPr>
        <w:t xml:space="preserve">id 58</w:t>
      </w:r>
    </w:p>
    <w:p>
      <w:r>
        <w:rPr>
          <w:b w:val="0"/>
        </w:rPr>
        <w:t xml:space="preserve">Otin yhteyttä Bernard Guéganiin henkilökohtaisen verkkosivuston kautta, ja hän suostui siihen, että saan haastatella häntä Ettikan tarinasta, joka on kiehtonut minua jo useita vuosia. Otteita vaihdosta, jossa sosiaaliluokkaerot, Pariisin ja maakunnan sekä kaupungin ja maaseudun väliset etäisyydet, rasistiset ja seksistiset logiikat1 , segmentoidut musiikilliset universumit, Pariisin trendikkäät tiedotusvälineet ja piilevä eksotiikka sekoittuvat toisiinsa ja kutovat epätodennäköisiä sosiaalisia kohtaamisia ja yhtä odottamatonta musiikkiseikkailua. Kiitokset Bernard Guéganille hänen antamastaan ajasta ja guidal3:lle Ettikan singlen nettitallenteen löytämisestä. Mitä minuun tulee, en epäröi puhua yhden laulajan kanssa, joka teki tämän levyn mahdolliseksi... Bernard Guégan: Olin juuri valmistunut Lorientin Beaux-Arts-korkeakoulusta, olin 20-vuotias. Se oli kunnallinen Beaux-Arts-korkeakoulu, johon olin päässyt 15-vuotiaana ilman ylioppilastutkintoa. Niinpä 15-20-vuotiaana tein vähän sitä, mitä halusin, olin kiinnostunut siitä, mitä halusin. Sen jälkeen halusin tulla Pariisiin. Löysin työpaikan CEPPIC2:sta Rouenista, joka oli ammatillinen koulutuskeskus, joka oli hyvin institutionaalinen, mutta koska vasemmisto oli ollut vallassa vuoden, siellä oli näitä 16-18-vuotiaiden kursseja, joilla annettiin opetusta ihmisille, jotka olivat jättäneet koulunsa kesken. Rouen oli tunnin junamatkan päässä Pariisista, joten se sopi minulle... Koska olin järjestänyt muutamia nykytaiteen ja musiikin näyttelyitä, minulla oli ansioluettelo, joka sopi tähän juttuun, joka oli melkoinen pilotti. Ja löysin itseni siitä. - Otsikko oli: "Johdatus muovitaiteeseen ja kulttuuriin" tai jotain sen tapaista. Mutta itse asiassa osastopäällikkö, joka sitä johti, oli itse hyvin ärsyyntynyt, koska hän ei oikein tiennyt, mitä tehdä. Se oli Rouenissa, ja teidän on tiedettävä, että Normandia... se oli hieman samanlainen kuin pohjoinen ja itäinen alue tuohon aikaan, paitsi että siellä ei ollut tukia, kuten siellä saattoi olla terästeollisuuden tai kaivosten sulkemisen vuoksi. Rouenin lisäksi, joka oli hyvin porvarillinen kaupunkikeskus, oli monia, monia esikaupunkeja, joita ei autettu lainkaan. Saint-Étienne du Rouvray, Maromme, Sotteville... Ja löysin itseni tyttöjen parista, jotka eivät osanneet lukea tai kirjoittaa, perheistä, joissa oli alkoholiongelmia, pahoinpideltyjä naisia, monia tyttöjä, jotka olivat raskaana 16-vuotiaina... - Niin. Olen kotoisin Lorientista, joten isäni asensi vettä maaseudulla, olen itse asiassa hyvin maaseututaustainen. Ja äidilläni oli vitsikauppa hyvin pienessä 5 000 asukkaan kylässä. En ollut myöskään valmistautunut sellaiseen järkytykseen. Sitä paitsi CEPPICissä oli aika monimutkaista. Se on hyvin keskijohdon koulutusinstituutti, ja yhtäkkiä sinne tuli alle 18-vuotiaita, jotka olivat kotoisin hyvin köyhistä asuinalueista, ja siinä se sitten olikin. Siellä olleet kaverit eivät kestäneet sitä, että heidän pieneen mukavuuteensa, jopa siihen institutionaaliseen mukavuuteen, jossa he ylpeinä työskentelivät, tunkeutui heidän halveksimansa väestö. Meitäkään ei siis pidetty hyvinä. Kaikkein kauheinta, mitä näin, oli esimerkiksi kolmannessa kerroksessa eräs mies, joka oli kirjanpidon kouluttaja, joka oli tullut odotushuoneeseen ja repinyt itse tuolit, jotta ihmiset luulisivat, että se oli tyttöjä. Ja minä todella näin hänet. Teimme yhdessä luokassa räppiä, joka koostui hallinnollisten kaavojen toistamisesta yrityksen rekrytoinnin epäämiseksi. Nauroimme siis jo sille, että yritimme tehdä vähän musiikkia. Se oli alku rap, tiesin sen vuonna 1982, kanssa</w:t>
      </w:r>
    </w:p>
    <w:p>
      <w:r>
        <w:rPr>
          <w:b/>
          <w:color w:val="FF0000"/>
        </w:rPr>
        <w:t xml:space="preserve">id 59</w:t>
      </w:r>
    </w:p>
    <w:p>
      <w:r>
        <w:rPr>
          <w:b w:val="0"/>
        </w:rPr>
        <w:t xml:space="preserve">Petit Bateaun syntymäkokoelma Vauvanvaatteiden ehdoton referenssi, tuotemerkkimme tarjoaa kaikki vaatteet ja tarvikkeet, jotka ovat tarpeen vauvan synnytyspakkauksen täydentämiseksi: bodyt, haalarit, makuupussit... Petit Bateaun vaatteet on valmistettu pehmeimmästä puuvillasta ja huolellisuudesta! Tuo vauvalle kaikki mukavuudet, joita hän tarvitsee ensimmäisinä kuukausinaan Vauvan syntymä on ainutlaatuinen hetki, johon Petit Bateau on aina perustamisestaan lähtien seurannut lempeästi. Täyttääkseen vanhempien vaatimukset tämän tapahtuman aikana tuotemerkkimme on valinnut parhaat tekstiilit ja käyttänyt kaikkea osaamistamme. Vastasyntyneiden vaatteet takaavat vauvoille täydellisen mukavuuden ja optimaalisen turvallisuuden. Tuotemerkkimme mullisti vauvanvaatteiden maailman keksimällä vartalot, joissa on kädentiet ja alushousut, ja helpottaa edelleen vanhempien elämää yksinkertaistamalla pienten lasten päivittäistä vaihtamista ja pukemista. Ensimmäisinä päivinä valitsemme pehmeän Petit Bateau -vauvan asun. Talvella meidät viettelee bodysetti, housut ja villatakki, jotka ovat ihanteellisia vauvan suojaamiseksi kylmältä. Petit Bateaun vauvanvaatteet ovat 100-prosenttista puuvillaa, ja ne ovat Öko-Tex-sertifioituja, mikä on merkki, joka säilyttää ja suojaa pienten lasten herkkää ihoa. Löydät myös luomupuuvillasta valmistettuja vauvanvaatteita ja Petit Bateaun tuotteita ennenaikaisille vauvoille. Tee onnistunut syntymälahja Haluatko tarjota lahjan tyttö- tai poikavauvalle hänen ensimmäisinä päivinään? Petit Bateau tarjoaa ihastuttavia vauvalahjalaatikoita, joissa on kortteja, jotka voit personoida. Hyödynnä personointipalveluamme ja anna unohtumaton lahja pienelle lapselle. 100-prosenttisesti turvallisen verkkomyyntipalvelumme ansiosta voit vastaanottaa vaatteesi suoraan kotiin. SYNNYTTÄJÄSETTI Ensimmäisiä päiviä varten rakastamme Petit Bateaun synnytyssettiä. Pikkutyttö tai pikkupoika, elämä alkaa tyylillä ja mukavuudella Petit Bateaun ansiosta. Äidit rakastavat vauvansa pukemista Petit Bateaun osaamisen avulla. Vauvanvaatteet ovat 100-prosenttista puuvillaa, ja ne ovat Öko-Tex-sertifioituja pienten lasten herkän ihon kunnioittamiseksi. Tyttövauva on söpö ja pehmoinen Petit Bateaun 3-osainen setti. Talvella äiti rakastaa bodysettiä, housuja ja pikkutakkia, jotta vauva on valmis kohtaamaan kylmyyden. Pilottipuvun tai villatakin kanssa hänellä on mukava talviasu, joka pitää hänet lämpimänä suurinta onneaan varten. Onko vauvasi juuri syntynyt? Valitse pipo ja tossut vauvan suojaksi. Merimieskuvioinen tai yksivärinen, rakastamme tätä hyödyllistä sarjaa, joka pitää vauvan lämpimänä ensimmäisinä päivinään. Petit Bateaun synnytyssetti on äitiysmatkalaukussa välttämätön, ja se on vauvan ensimmäinen vaatekappale. Neutraalien sävyjensä ansiosta synnytyssetti on sekoitettu niin, että se voidaan mukauttaa vauvalle yllätyksen sattuessa. Täydellinen synnytyslahjasetti, vauvasetti on tae laadusta ja kestävyydestä, joka miellyttää sekä äitiä että vauvaa. Kaunis ja söpö, vauva aloittaa elämänsä Petit Bateaun eleganssilla ja mukavuudella.</w:t>
      </w:r>
    </w:p>
    <w:p>
      <w:r>
        <w:rPr>
          <w:b/>
          <w:color w:val="FF0000"/>
        </w:rPr>
        <w:t xml:space="preserve">id 60</w:t>
      </w:r>
    </w:p>
    <w:p>
      <w:r>
        <w:rPr>
          <w:b w:val="0"/>
        </w:rPr>
        <w:t xml:space="preserve">500 sivun tiivistäminen vain pariinkymmeneen sivuun? Tätä ehdotan tässä. Tätä varten minun oli leikattava, tiivistettävä ja muutettava yleistä ulkoasua, mutta kuten aina, minun oli myös valittava mielenkiintoisimmat, etten sanoisi rapsakat, kohdat! Niteen 1 tiivistelmä Itse asiassa kolmesta niteestä koostuvan Historioitsijoiden Koraanin nide 1 on jo 1000 sivua pitkä... Tässä on tiivistelmä "Historioitsijoiden Koraanin" ensimmäisestä niteestä: "Ensimmäinen [osa] on omistettu Koraanin ja varhaisen islamin historiallisille ja maantieteellisille yhteyksille. Se sisältää neljä kirjoitusta, jotka käsittelevät esi-islamilaista Arabiaa (Christian Robin), arabien ja persialaisten välisiä suhteita (Samra Azarnouche), sitä, mitä tiedämme tai emme tiedä historiallisesta Muhammedista (Stephen Shoemaker) ja suuria valloituksia ja arabimperiumin syntyä (Antoine Borrut)." (s. 29) Tässä ensimmäisessä synteesissä keskityn tämän teoksen ensimmäiseen puoleen, joka käsittelee pääasiassa islamia edeltävää Arabiaa, sen asukkaiden erilaisia uskomuksia ja sitä, miten ne vaikuttivat Koraanin kehitykseen. Metodologiset vastuuvapauslausekkeet Varoitus! Kuten missä tahansa historiallisessa teoksessa, kirjoittajien on mainittava lähteensä, mutta myös varoitettava meitä metodologisista huolenaiheistaan. Historiantutkijoiden Koraani sisältää erityisen valaisevan johdannon tästä aiheesta: "Uskontojen historioitsija on se varsin outo yksilö, joka puhuu uskonnoista diskurssin avulla, joka on täysin päinvastainen kuin se, mitä uskonnollinen diskurssi väittää olevansa." (s.31) "[...] historiallisen lähestymistavan ja tunnustuksellisen lähestymistavan välinen suhde on epäsymmetrinen. Uskonnollinen puhe - tämä pätee ainakin juutalaisuuteen, kristinuskoon ja islamiin - väittääkin puhuvansa ikuisista ja transsendenttisistä asioista transsendentin ja ikuisen auktoriteetin turvin. Historiallinen diskurssi sen sijaan puhuu ajallisista, inhimillisistä, maallisista, paikallisista, ehdollisista, rajatuista asioista, ja se puhuu niistä erehtyväisellä, tarkistettavissa olevalla, osittaisella äänellä - vaikkakin se ammentaa arvovaltansa periaatteessa tiukasta kriittisestä käytännöstä." (p.31) Aivan kuten raamatulliseen ympäristöön liittyvissä tutkimuksissa, löydämme samoja perheitä: - "maksimalistit olettavat, että raamatullinen historia (eli Raamatun kertomaa historiaa) on enemmän tai vähemmän oikein, elleivät arkeologit todista muuta (heidän mottonsa olisi "todisteiden puuttuminen ei ole todiste puuttumisesta") ; - Minimalistit katsovat, että Raamatun historiaa, ellei sitä voida vahvistaa riippumattomasti, ei pitäisi lukea kertomuksina, jotka ovat tosin kaunisteltuja mutta suurimmaksi osaksi luotettavia, vaan kertomuksina, joilla pyritään rakentamaan menneisyyttä projisoimalla siihen joukko vallan ja tiedon strategioita, joita on syytä tutkia kriittisen diskurssianalyysin keinoin. " (s.23) Lähteet Koraanin tekstissä itsessään ei ole mitään historiallista vertailukohtaa: se on "teksti ilman kontekstia". (s.55) Hyvin vähän lähteitä tai merkintöjä. "Vuodesta 1977 lähtien kokonainen sarja tutkimuksia on pyrkinyt osoittamaan, että arabimuslimien oppineessa perinteessä kerrottu islamin alkuhistoria on myöhäinen rekonstruktio, joka on kaukana totuudesta ja jopa epätosi. [...] Todettiin myös, että Muhammedin nimi ei näkynyt varhaisimmissa islamilaisissa asiakirjoissa - monumentti- ja kalliokirjoituksissa, papyruksissa ja kolikoissa - ja että hänen ensimmäiset todistuksensa ovat vuodelta 66H, lähes 55 vuotta hänen kuolemansa jälkeen." (s.59) Tutkimuksen mukaan on mahdollista, että Himyar hallitsi Yathribin keidasta, i</w:t>
      </w:r>
    </w:p>
    <w:p>
      <w:r>
        <w:rPr>
          <w:b/>
          <w:color w:val="FF0000"/>
        </w:rPr>
        <w:t xml:space="preserve">id 61</w:t>
      </w:r>
    </w:p>
    <w:p>
      <w:r>
        <w:rPr>
          <w:b w:val="0"/>
        </w:rPr>
        <w:t xml:space="preserve">Tiistai 07:45Pariisi 9 Bergère60 min StandardSusanne PLaurence BOtietoa tiistai 11:30Pariisi 9 Bergère60 min BasicChloé 2CIrina CEtietoa tiistai 11:30Pariisi 15 Mont Tonnerre60 min KohtalainenDominique TJulie BAPhilippine DSEtietoa tiistai 12:30Boulogne Carnot60 min VakioJohan PAdèle SVeronique SEtieto tiistai 12:30Neuilly Centre Aquatique60 min VakioFaïza VNicole PEtieto tiistai 12:30Pariisi 9 Bergère60 min YdinLena KAurore KIrina CEtieto tiistai 12:30 TietohuonePariisi 10 ChaudronKeskiviikon perhetunti siirtyy klo 17:45! Tule jakamaan tämä ystävällinen monipolvinen hetki... Pariisi 10 ChaudronStora60 mn StandardManou MJoséphine LeTietoa Tiistai 18:00Asnières Gustave Baguer60 mn StandardAlice GMarie-Françoise DVictoria ETietoa Tiistai 18:00Boulogne Carnot60 mn StandardVanessa MVeronique SVirginie LETietoa</w:t>
      </w:r>
    </w:p>
    <w:p>
      <w:r>
        <w:rPr>
          <w:b/>
          <w:color w:val="FF0000"/>
        </w:rPr>
        <w:t xml:space="preserve">id 62</w:t>
      </w:r>
    </w:p>
    <w:p>
      <w:r>
        <w:rPr>
          <w:b w:val="0"/>
        </w:rPr>
        <w:t xml:space="preserve">Urheilu on parempi kuin sota Sunnuntaina 13.7. Rio de Janeirossa sijaitseva Maracanã-areena otti vastaan valtionpäämiehiä, poliitikkoja ja kymmeniätuhansia faneja jalkapallokisojen päätösjuhlallisuuksiin. Loppuottelussa kurinalainen Saksa voitti kovaa pelaavan Argentiinan ja kruunattiin neljännen kerran mestariksi. Onnittelut kaikille maille, jotka saivat vuoden 2014 Brasilian MM-kisat loistamaan! Isännöimme toista kertaa suurella tyytyväisyydellä tätä kaunista urheilufestivaalia, jossa ihmiset maailman erilaisimmista paikoista ja kulttuureista veljeilevät keskenään. BBC:n Brasilian mukaan "tunnekuohu, jolla brasilialaiset lauloivat hymniä jokaisen ottelun avajaisissa, jotka televisioivat televisiokanavat ympäri maailmaa, sai ulkomaalaiset puolelleen sekä maan sisällä että sen ulkopuolella". Miljoonat innostuneet äänet huusivat a cappella maamme otteluiden aikana näitä Joaquim Osório Duque Estradan (1870-1927) säkeitä, joista olemme ylpeitä: "Rakas maa, /Tuhansien muiden joukossa, /Sinä olet, Brasilia, /Oi, rakas isänmaa, /Tämän maan lasten, hyväntahtoisen äidin, /Brasilia, rakas isänmaa!" Rauhan tervehdyksemme järjestäjille, urheilijoille, niille, jotka osallistuivat henkilökohtaisesti tai tiedotusvälineiden välityksellä, työntekijöille, yksinkertaisimmista pätevimpiin, vapaaehtoisille, lyhyesti sanottuna niin monille ihmisille, jotka muodostivat rakenteen, joka mahdollisti tämän megatapahtuman. Onnistuminen on sitäkin suurempaa, jos toimivaltaiset viranomaiset ja yhteiskunta - arvioimalla vakavasti ennen cupia, sen aikana ja sen jälkeen havaittuja virheitä ja onnistumisia - todella ymmärtävät, mitä opittavaa tämän kokoluokan urheilutapahtuma voi tuoda kansakunnalle. Se, hyödynnämmekö tämän kokemuksen parhaalla mahdollisella tavalla, riippuu meistä kaikista. Vuoden 1986 Meksikon MM-kisojen aikaan kirjoitin artikkelin otsikolla "Urheilu on parempi kuin sota". Pysyn tässä johtopäätöksessä. Haluaisin jakaa kanssanne tänään muutamia otteita: Kun Alziro Zarur (1914-1979) aloitti hyväntekeväisyysjalkapallon LGW:ssä, häntä ei heti ymmärretty. Hän kesti tuhat arvostelua. Ajan myötä kaikki kuitenkin ymmärsivät hänen kantansa oikeellisuuden. Toimittaja Apparício Torelly, edesmennyt paroni de Itararé (1895-1971), tarkasteli innostuneena ajatusta ja sen merkittäviä tuloksia Hyvän tahdon legioonan pelastamien ihmisten hyväksi ja totesi: "Tämä ohjelma osoittaa yksiselitteisesti Brasilian kansan kyvyn saavuttaa. Joukot rakastavat urheilua, poikkeuksellista energiaa, kansan voimaa, jota on käytettävä omaksi edukseen, eikä vain taisteluissa tai "panem et circences" -periaatteen mukaisesti. Jalkapallolla on valtava kyky sovittaa yhteen ihmisiä kansallisella ja kansainvälisellä tasolla. (...). Sen karisma on ylivoimainen verrattuna häpeälliseen ja muinaiseen vihaan, joka on karkotettava maan päältä. Eräänä päivänä luodut joutuvat ratkaisemaan "erimielisyytensä" korkeammilla tasoilla kuin tappamalla kanssaolentojaan, jolloin syntyy miljoonia leskiä ja orpoja. Se voi viedä tuhat vuotta, mutta se tapahtuu. Toivottavasti se ei kestä kauan... Sen tietääkseen tarvitsee vain lukea Jeesuksen, ekumeenisen Kristuksen, jumalallisen valtiomiehen, maailmanlopun sivuja. Käyttäjä on vastuussa viestiensä sisällöstä, eivätkä ne vastaa verkkosivuston näkemystä. PaivaNetto.com pidättää oikeuden olla julkaisematta sopimattomia kommentteja, jotka voidaan poistaa sääntöjemme mukaisesti.</w:t>
      </w:r>
    </w:p>
    <w:p>
      <w:r>
        <w:rPr>
          <w:b/>
          <w:color w:val="FF0000"/>
        </w:rPr>
        <w:t xml:space="preserve">id 63</w:t>
      </w:r>
    </w:p>
    <w:p>
      <w:r>
        <w:rPr>
          <w:b w:val="0"/>
        </w:rPr>
        <w:t xml:space="preserve">Kieli- ja koulutuskeskus, kielikurssit, kielivalmennus, koulutus ja valmennus, henkilökohtainen ja ammatillinen kehitys. Perustamisestaan lähtien Planet Office -kielikeskus ja kielivalmennus on tarjonnut kommunikatiivista, suullista ja vuorovaikutteista lähestymistapaa kieltenopetukseen. Lähestymistapa perustuu pääasiassa ilmaisemiinne tarpeisiin. Yhden tai useamman vieraan kielen oppiminen on nykyään välttämätöntä yhteiskunnassamme, olitpa sitten yksityishenkilö tai yrityksen työntekijä. Monilla ammattialoilla yritykset etsivät työntekijöitä, jotka pystyvät sopeutumaan erilaisiin ympäristöihin: kulttuurienväliset taidot, työskentely monikielisissä tiimeissä..... Vieraat kielet ovat siis työllistyvyyttä parantava tekijä. Tavoitteenamme on tarjota sinulle kokonaisvaltainen ratkaisu kieltenopiskeluun tarpeidesi, motivaatiosi ja henkilökohtaisten tavoitteidesi mukaisesti. Koska kielikoulutus voi olla todella tehokasta vain, jos sinulla on todellinen halu oppia, Planet Officen pedagoginen lähestymistapa tähtää siihen, että sinä olet koulutuksesi toimija. Osoite : Bd Qods Hay Mandarona Rue 1 N° 168 - Ain Chok 05 22 21 08 64 https://www.facebook.com/pg/POCCASA casablanca, kieli- ja koulutuskeskus, kielivalmennus, kielikurssit, henkilökohtainen ja ammatillinen kehittyminen, koulutus ja valmennus, Planet Office</w:t>
      </w:r>
    </w:p>
    <w:p>
      <w:r>
        <w:rPr>
          <w:b/>
          <w:color w:val="FF0000"/>
        </w:rPr>
        <w:t xml:space="preserve">id 64</w:t>
      </w:r>
    </w:p>
    <w:p>
      <w:r>
        <w:rPr>
          <w:b w:val="0"/>
        </w:rPr>
        <w:t xml:space="preserve">Kolmannen osapuolen pääsy verkkoon Kolmannen osapuolen pääsy verkkoon on yksi verkkojen (sähkö, puhelin jne.) sääntelyn periaatteista. Sen tarkoituksena on taata oikeudenmukainen ja avoin pääsy verkkoon yrityksille, jotka käyttävät verkkoa mutta eivät omista sitä. Kolmansien osapuolten verkkoon pääsyä koskeva tariffi on määritelty, mutta siihen on liitettävä huolellinen sääntely muunlaisen (teknisen, organisatorisen jne.) syrjinnän välttämiseksi. Kolmansien osapuolten verkkoon pääsyn logiikka on seuraava: - Verkko muodostaa raskaan infrastruktuurin, ja taloudellisista syistä katsotaan, että tätä infrastruktuuria ei pitäisi päällekkäistää. - Verkkoa todennäköisesti käyttävien yritysten välisen tehokkaan kilpailun mahdollistamiseksi verkkoa pidetään kuitenkin "olennaisena toimintona", joka on asetettava kaikkien mahdollisten käyttäjien saataville[1].</w:t>
      </w:r>
    </w:p>
    <w:p>
      <w:r>
        <w:rPr>
          <w:b/>
          <w:color w:val="FF0000"/>
        </w:rPr>
        <w:t xml:space="preserve">id 65</w:t>
      </w:r>
    </w:p>
    <w:p>
      <w:r>
        <w:rPr>
          <w:b w:val="0"/>
        </w:rPr>
        <w:t xml:space="preserve">supernestor kirjoitti: Vaihdan 64:ään, kun se on kypsempi. En ole varma, onko hyvä idea päivittää 64:ään, kun se on kypsempi, mutta ongelma taitaa olla koneessasi... Mitä itse koneeseen tulee, olen tyytyväinen ostokseeni (videon osalta se on vielä tehtävissä, vaikka en sylkäisikään uuden prosessorin perään). Ainoa ongelma on virtalähteen ja AMD:n prosessorin tuulettimet, jotka pitävät helvetinmoista meteliä. Joudun sijoittamaan muutaman euron lisää, mutta hinta-laatusuhde on silti erittäin mielenkiintoinen. Kyllä, AMD:n tuulettimet ovat usein hyvin äänekkäitä, mutta suorittimen tuuletin voidaan vaihtaa melko helposti. Virtalähteen osalta tilanne on monimutkaisempi, sillä sen vaihtamisen lisäksi en tiedä, miten sitä voisi parantaa. Suoritinprosessorin tuulettimeksi suosittelen tätä: http://www.materiel.net/ctl/Radiateurs_processeurs/27807-Alpine_64.htmlJ Minulla on sellainen, ja se pitää hyvin vähän ääntä ja jäähdyttää hyvin. Bios mahdollistaa todellakin joitakin "Cool'n'quiet"-asetuksia. Korvani ovat paljon paremmat sen jälkeen, kun vaihdoin proc-tuulettimen (kiitos brakbabord) ja virtalähteen (ei monimutkaista: kytke vain tuuletin Molexiin*). Itse asiassa 64-arkkitehtuurilla en voinut lukea DVD-levyjäni (DRM:n kanssa). Sen korjaamisen ei pitäisi olla liian monimutkaista, mutta odotin innolla, että saisin tutustua uuteen leluuni. Siirryn takaisin 64-arkkitehtuuriin, kun Xubuntu 9.04 julkaistaan...supernestor* Niille, jotka eivät tiedä, Molex näyttää tältä: http://accel10.mettre-put-idata.over-blog.com/0/14/06/92/mon-pc/image007.jpg No, sinun täytyy lisätä medibuntun arkistot ja asentaa libdvdcss. Sinun on muistettava käynnistää laite uudelleen ja yrittää sitten lukea DVD-levyä. Kyllä, yritin asentaa medibuntu ja libdvdcss, mutta 64 se ei toimi.... En ole varma, mitä virheilmoitukset ovat, mutta en ole varma, mitä ne ovat.</w:t>
      </w:r>
    </w:p>
    <w:p>
      <w:r>
        <w:rPr>
          <w:b/>
          <w:color w:val="FF0000"/>
        </w:rPr>
        <w:t xml:space="preserve">id 66</w:t>
      </w:r>
    </w:p>
    <w:p>
      <w:r>
        <w:rPr>
          <w:b w:val="0"/>
        </w:rPr>
        <w:t xml:space="preserve">Torstai 07:45Paris 9 Bergère60 min NormaaliLouise BEKLaurence BOin yksityiskohta Torstai 10:00Paris 9 Bergère60 min KohtalainenOlivierEmmanuelle DJicéin yksityiskohta Torstai 11:30Paris 15 Mont Tonnerre60 min KohtalainenCamiliaJulie BERNTiphaine HEin yksityiskohta Torstai 12:30Boulogne Carnot60 min NormaaliFlora DFVeronique SEin yksityiskohta Torstai 12:30Neuilly Centre Aquatique60 min NormaaliLaure AMarie-Françoise DEin yksityiskohta Torstai 12:30Pariisi 4 BeaubourgStora60 min PerusChloé 2CJulie EYHôte Gym SuédoiseIn detail Torstai 12:30Pariisi 7 Orsay60 min PerusDominique TDelphine BAEvelyne FEIn detail Torstai 12:30Pariisi 9 Bergère60 min StandardPauline ROMatthieu LMélanie CAIn detail Torstai 12:30Pariisi 10 ChaudronStora60 mn StandardManou MDavid CEIn detail torstai 12:30 Information RoomPariisi 18 OrnanoLuokka torstai 5 Maaliskuu on, poikkeuksellisesti, Standard 60 minuuttia. Pue jalkaasi lenkkarit ja nauti tästä upeasta kurssistaPariisi 18 OrnanoLund60 mn StandardArmand BLOLionel GEIn detail Torstai 12:30Kurssi suljettuStrasbourg Saint JosephSt Joseph ''Mairie''60 mn StandardPoikkeuksellinen sulkeminen Torstai 05 Maaliskuu 2015In detail Torstai 15:30Deauville POM'S60 mn KohtalainenSylvie VIn detail Torstai 18:00Boulogne Carnot60 mn KohtalainenMichele RBéa BVanessa COIn detail</w:t>
      </w:r>
    </w:p>
    <w:p>
      <w:r>
        <w:rPr>
          <w:b/>
          <w:color w:val="FF0000"/>
        </w:rPr>
        <w:t xml:space="preserve">id 67</w:t>
      </w:r>
    </w:p>
    <w:p>
      <w:r>
        <w:rPr>
          <w:b w:val="0"/>
        </w:rPr>
        <w:t xml:space="preserve">Top 5 kalleinta naisten kenkäparia - Catawiki Voit lisätä haluamasi kuvan tai vaatteen, anna mielikuvituksellesi vapaat kädet! Tarkemmin sanottuna: EcoleDirecte on verkkosivuston www. Official Pas Application Ouedkniss mobiililaajennus. Ota mukaasi koko päivän muoti ne, joita rakastat, ei vaatteitasi suosikki matkamuistokuvillasi. Naisten pohjien vetoketjut ovat myös kiinteää kultaa. Vesiurheilu Surffaus Uimapuvut, vaatteet, kengät. Verkkokauppa halpa muslimi nainen muoti, valmis kulumista muslimi nainen vaatteet, kallis abaya, hijab kauppa, islamilainen muoti, hijab vaatteet, shop nainen pitkä mekko hunnutettu nainen, ostoksia. De flesta växter krävrobe femme pas cher marque,att den här musiken låg bortglrobe femme t ge fisken en örtartade smak. Etsimme uutta tapaa tehdä elämästäsi helpompaa ja mukavampaa. Etsimme uutta tapaa tehdä elämästäsi helpompaa ja mukavampaa. Sisältö: Uusi naisten muotimallisto on saatavilla Tatissa. Anna painetun mekon ja lyhyen hameen houkutella itsesi. Etsitkö yksilöllistä vaatekappaletta erityistä tilaisuutta varten? Mukauta verkossa vaatteita miehille, naisille tai lapsille. Pöytätavarat; Koti; Muoti &amp; tekstiilit; Korut &amp; asusteet; Nahkatavarat; Vapaa-aika &amp; . Vähemmän laiskoille, jotka ovat pieniä ihmelapsia keittiössä, tarjoa heille. Äläkä unohda muotihuutokauppojamme (miehet), joissa on laaja valikoima kenkiä ja muotivaatteita. Haluat myydä. Muotivaatteet naisille tukkuhintaan. Olemme muotivaatteiden ja muotiasusteiden tukkukauppias. Olemme naisten muotivaatteiden tukkutoimittaja. Halvat naisten vaatteet. Halpojen naistenvaatteiden paratiisi. Meillä on laaja valikoima vaatteita naisille ja miehille, suosituimmista merkeistä kalleimpiin. Meillä on laaja valikoima vaatteita naisille ja miehille, suosituimmista merkeistä kalleimpiin. Princesseboutique-mallistosta löytyy jokaiselle jotakin. Meillä on laaja valikoima tuotteita ja palveluja, jotka vastaavat tarpeitasi ja vaatimuksiasi. Meillä on laaja valikoima tuotteita ja palveluja, jotka vastaavat tarpeitasi ja vaatimuksiasi. Lahjat, joille tilaisuudet eivät ole tuotemerkkejä. Lisää ideoita Räätälöity muoti Leikkuulauta Tarjoilualusta Lasten ruokailuvälineet Lautasliinat Lautasliinat. Nopea tuotanto ja toimitus! Kustomoitu T-paita - Miehet. Kirjaudu sisään tililleni halpa naisten muotivaatteet Tati, alhaisin hinnoin! Laaja valikoima naisten muotivaatteita, suuri koko-osasto sekä kenkiä ja asusteita. Verkkokauppasi ei ole tilapäisesti käytettävissä huoltotöiden vuoksi. Pahoittelemme häiriötä. Tulkaa takaisin myöhemmin. Tämä sivusto tarjoaa sinulle myös kenkiä ja alusvaatteita, ja tietenkin kaikenkokoisia. Grossiste on johtava naistenvaatteiden myyntipalvelu internetissä, mutta ymmärsimme nopeasti, että monien muiden kaltainen myyntisivusto ei välttämättä vastaa kaikkien asiakkaidemme vaatimuksia, ja siksi tiimimme koostuu Ranskan parhaista trenditutkijoista, jotka varmistavat, että löydät onnellisuutesi ja asiakkaidesi onnellisuuden koko vuoden ajan kilpailua uhmaavin hinnoin. Saattaa tuntua itsestään selvältä, mutta oikean uima-asun valinta on olennaisen tärkeää lautaurheilun harrastamisen kannalta. Märkäpuvut ja lämpöpuvut suojaavat kylmältä, mahdollistavat ympärivuotisen käytön ja estävät hankautumisen. Naisten uimapukujen on sen sijaan täytettävä tietyt vaatimukset, jotta ne olisivat miellyttävät toiminnan aikana. Tilin asetukset Kirjaudu sisään. Käännä kuvaus takaisin ranskaksi France Translate. Verkkokauppa halpoja musliminaisten, valmis pukeutua musliminaisille</w:t>
      </w:r>
    </w:p>
    <w:p>
      <w:r>
        <w:rPr>
          <w:b/>
          <w:color w:val="FF0000"/>
        </w:rPr>
        <w:t xml:space="preserve">id 68</w:t>
      </w:r>
    </w:p>
    <w:p>
      <w:r>
        <w:rPr>
          <w:b w:val="0"/>
        </w:rPr>
        <w:t xml:space="preserve">Tässä on (vihdoin) todellinen viesti minulta tällä foorumilla, johon olen päivittäin yhteydessä. Olin esittänyt viime vuonna Emco-klubissa kysymyksiä ensimmäisestä Emcomat 7 -puhelimestani. Sittemmin elämä, vankeus ja muu on tehnyt sen, etten ole antanut elonmerkkejä... Niille, jotka ovat uteliaita, luuri on kunnostettu ja olen tehnyt ensimmäisen työstöni, pääasiassa itse luurin parannusten valmistukseen, mutta myös joitakin pieniä hauskoja projekteja.... Tänään palaan jakamaan kanssanne uusien lelujeni kunnostuksen, Maximat v10 ja FB2 jyrsinkoneen (kaksi kertaa, peräkkäin, noin 2000 km, mutta käytin tilaisuuden nähtävyyksien katseluun, joten se on ok !) Ei mitään kovin omaperäistä, myönnän, mutta olen tyytyväinen siihen ! Ja rakastin seurata muiden foorumin jäsenten viestejä ja ymmärsin, että jotkut heistä rakastivat kuvia... Minulla on myös paljon kysymyksiä... Aloitan maximatista, uskon, että jyrsinkoneella on vähemmän työtä. Eläin purkupaikalla : Hyvässä kunnossa, sain sen isoisän autotallista, joka käytti sitä pääasiassa puun käsittelyyn, jossa oli joitakin työkaluja, mutta ei mitään hulluja laitteita. Hinta oli mielenkiintoinen ja Norton-vaihteisto oli ollut mielessä jo jonkin aikaa (minä olen se, jolla on kierteet!) 7:ään verrattuna V10 on jo "vakavampi"! Joten se ei tietenkään ole mentori (tai V10-P) eikä minulla ole liukupalkkia, mutta pidän siitä kuitenkin! (Puu, mikä hassu ajatus...) Tosiasia on, että mekaniikka ei hajonnut, penkki on täydellinen, ei hiuskarvan vertaa leikkiä, ja ruuvipenkki, vaikka onkin vanha, on täysin toimintakuntoinen.... (Jos olen oppinut läksyni hyvin, kaksi ensimmäistä numeroa osoittavat valmistusvuoden, joten se ei ole enää nuori!) Ensimmäinen kysymys: vernierit on porrastettu 0,05, kun taas emcomat 7 oli 0,025... maximat V10 Emcomat 7 Outoa, kun otetaan huomioon koneiden ja kampien koko, olisin odottanut samaa tarkkuustasoa... Ehkä kyse on ajasta? Tai ehkä en ymmärtänyt jotain hienovaraisuutta... Niinpä maximi ei tietenkään olisi maximi ilman siihen sisältyviä ongelmia... Nimesin: (epäilin, että pikkurengas ei ole alkuperäinen...) Hieno klassikko, vaihteenvalitsimen vipu on jo korjattu, mutta hintapyyntö oli toiminnassa, joten ei mitään (liian suurta) yllätystä siinä. Muu näytti ostettaessa ihan ok:lta, (en pystynyt purkamaan kaikkea paikan päällä), mutta ei mitään muitakaan pahoja yllätyksiä näkyvissä. Vaikka... Se on isoisän poika, joka myi sen minulle, ja hän vakuutti minulle, että sorvi oli kolmivaiheinen. Toistaiseksi ei ole ongelmia, minulla on 380 Tri työpajassa. Kun ostin sen, hän selitti, että hänen isänsä oli kytkenyt sorvin muuntajaan, jotta se toimisi 220 Mono -virralla. Itse asiassa testin aikana sorvi oli laiduntamassa nopeudella 1, (se "kääntyi kahdella jalalla, mitä) ja nopeuden 2 kulkua, se pysähtyi suoraan... Mutta se kääntyi.... Enkä tarkistanut moottorikilpeä (häpeä, olosuhteet eivät olleet helpot tuolloin, sade, monta tuntia ajoa jne...). Silti kilpi osoittaa hyvin....220 V. Ja kyllä, tässä olen, 220 V:n kolmivaiheisen sorvin onnellinen omistaja vuodelta -71.... Ymmärrän hinnan nyt paremmin (Jippii!) En ole varma, mitä odottaa.</w:t>
      </w:r>
    </w:p>
    <w:p>
      <w:r>
        <w:rPr>
          <w:b/>
          <w:color w:val="FF0000"/>
        </w:rPr>
        <w:t xml:space="preserve">id 69</w:t>
      </w:r>
    </w:p>
    <w:p>
      <w:r>
        <w:rPr>
          <w:b w:val="0"/>
        </w:rPr>
        <w:t xml:space="preserve">Kunnan asunto-osaston esityksestä ja kaupunginjohtajan lausunnon saatuaan valtion edustaja osastolla voi ottaa osittaisen tai täydellisen haltuunsa tyhjillään olevat, tyhjillään olevat tai riittämättömästi asutut asuintilat enintään yhdeksi vuodeksi, joka voidaan uusia, jotta ne voidaan luovuttaa L. 641-2 yyyyyyy -artiklassa tarkoitetuille henkilöille. Nämä valtuudet koskevat hotellien, täysihoitoloiden ja vastaavien tilojen täydellistä tai osittaista takavarikointia, lukuun ottamatta matkailuun käytettäviä hotelleja ja täysihoitoloita. Siirtymätoimenpiteenä valtion edustaja departementissa voi pormestaria kuultuaan käyttää tässä pykälässä säädettyä pakkolunastusoikeutta kaikissa kunnissa, joissa on asuntokriisi. Tammikuun 1. päivän 1959 jälkeen myönnettyjen automaattisten määrärahojen kokonaiskesto voi olla enintään viisi vuotta, jollei niitä poikkeuksellisesti myönnetä enintään kahdeksi vuodeksi lisäaikaa asetuksella säädetyin edellytyksin.</w:t>
      </w:r>
    </w:p>
    <w:p>
      <w:r>
        <w:rPr>
          <w:b/>
          <w:color w:val="FF0000"/>
        </w:rPr>
        <w:t xml:space="preserve">id 70</w:t>
      </w:r>
    </w:p>
    <w:p>
      <w:r>
        <w:rPr>
          <w:b w:val="0"/>
        </w:rPr>
        <w:t xml:space="preserve">Restaurointi - Myytävänä - Coordonn�es Artisan watchmaker-r�parateur, clockmaker, jeweller, r�parations in subcontracting. Yli 35 vuotta ammattitaitoa. R�pare ja palauttaa kaikentyyppisiä kellokoneistoja, joilla on tietty arvo, erityisesti antiikkikelloja (Ludvig XV, Ludvig XVI...), teen jopa tarvittavia pi�ces n�cessaires � r�paration. Suurin menestykseni oli epäilemättä erään englantilaisen kellon kunnostaminen, sillä kukaan ei ollut tuntenut pystyvänsä palauttamaan sitä kuntoon sen enempää Englannissa kuin Ranskassakaan. Isäni, joka on koruseppä, opetti minulle kaikki korujen tekemisen perusteet. osoite: 84, rue du Docteur Fournier 37000 Tours.</w:t>
      </w:r>
    </w:p>
    <w:p>
      <w:r>
        <w:rPr>
          <w:b/>
          <w:color w:val="FF0000"/>
        </w:rPr>
        <w:t xml:space="preserve">id 71</w:t>
      </w:r>
    </w:p>
    <w:p>
      <w:r>
        <w:rPr>
          <w:b w:val="0"/>
        </w:rPr>
        <w:t xml:space="preserve">Rakennuksen tiedot : - Rakennuksen tyyppi : Tasainen - Lattiapinta-ala: 988 neliöjalkaa - Takkatyyppi: Kulmatakka - Lattiatyyppi: Mattolattia, Muu, Vinyylimatto - Lämmitystyyppi: Pohjapanssarilämmittimet - Lämmityspolttoaine: Sähkö - Ilmastointityyppi: Seinäyksikkö - Laitteet: Kuivausrumpu, Astianpesukone, Jääkaappi, Hella, Pesukone Ominaisuudet: - Omistusmuoto : Freehold Condominium - Kiinteistötyyppi: Yhden perheen - Condominium Fee: $385 Kuukausittain - Ominaisuudet: Street Corner, Muu, Puisto / Reserve, Savuton, Lemmikkieläimetön - Huoltomaksu: Huoltomaksu, Yhteisten alueiden ylläpito, Huoltomaksu, Maisemointi, Kiinteistönhoito, Huoltomaksu Huonetiedot: Muunna toimenpide:</w:t>
      </w:r>
    </w:p>
    <w:p>
      <w:r>
        <w:rPr>
          <w:b/>
          <w:color w:val="FF0000"/>
        </w:rPr>
        <w:t xml:space="preserve">id 72</w:t>
      </w:r>
    </w:p>
    <w:p>
      <w:r>
        <w:rPr>
          <w:b w:val="0"/>
        </w:rPr>
        <w:t xml:space="preserve">Marraskuun 10. päivän viikonloppuna käytin Pariisin oopperan baletin sisäisen ylennyskilpailun hyväkseni ja osallistuin Jerome Robbinsille omistetun kunnianosoituksen toiseen esitykseen. Se oli tilaisuus nähdä tämän illan toinen näyttelijäkaarti, joka oli... Continue Reading → Vuonna 2018 tulee kuluneeksi sata vuotta Jerome Robbinsin syntymästä. Viime kesäkuussa järjestetyn Étés de la danse -tapahtuman jälkeen on Pariisin oopperan baletin vuoro kunnioittaa häntä. On sanottava, että yhtiö on... Jatka lukemista → Théâtre au Châtelet'n töiden aikana Etés de la danse on siirtynyt La Seine Musicaleen Pariisin länsiosaan. Festivaalin neljästoista painos on kunnianosoitus koreografi Jérôme Robbinsille, jonka syntymäpäivä on vuonna 2018... Jatka lukemista → Viidestä ohjelmasta, jotka New York City Ballet esitteli tämänvuotisessa Étés de la danse -tapahtumassa, George Balanchinen Lännen sinfonia ja Jérôme Robbinsin West Side Story -sarja yhdistivät minut erityisen hyvin. Lisäksi... Jatka lukemista → Neljä koreografia, neljä säveltäjää, tällainen oli tämän uuden sekoitetun illan teema, joka esitettiin Pariisin oopperassa 24. maaliskuuta - 2. huhtikuuta. Tämä lyhyt sarja, jossa on amerikkalainen maku, noudattaa samaa formaattia kuin aiemmat ohjelmat ja kokoaa yhteen... Continue Reading → Kiireisen syksyn jälkeen, Sylvie Guillemin viimeisten Pariisin esitysten ja Opéra-baletin kauden 2015-2016 jatkamisen välillä, on nyt lokakuun aika. CND:n yhteiset tanssit, Anne Teresa de Keersmaekerin ilta, Giselle... Jatka lukemista → Pariisin oopperabaletin kauden 2015-2016 avaus oli amerikkalaisittain maustettu ilta. Benjamin Millepiedin ideoima kolminkertainen esitys, joka kokoaa yhteen kaksi inspiroivaa ja inspiroitunutta suurmestariaan, Jerome Robbinsin ja George Balanchinen, sekä... Continue Reading → Muutaman lämpötilojen heilahtelun jälkeen syyskuu on todellakin palannut. Ja paikat avaavat pian ovensa uudelleen! Ottakaa kiikarit esiin, tarkistakaa kameroidenne asetukset... Odottaessanne ensimmäisiä esityksiä (ja... Continue Reading →</w:t>
      </w:r>
    </w:p>
    <w:p>
      <w:r>
        <w:rPr>
          <w:b/>
          <w:color w:val="FF0000"/>
        </w:rPr>
        <w:t xml:space="preserve">id 73</w:t>
      </w:r>
    </w:p>
    <w:p>
      <w:r>
        <w:rPr>
          <w:b w:val="0"/>
        </w:rPr>
        <w:t xml:space="preserve">AEPM on kansainvälinen verkosto, jossa graafisesta perinnöstä kiinnostuneet organisaatiot ja henkilöt voivat jakaa tietojaan ja kokemuksiaan vanhojen graafisten materiaalien ja tekniikoiden säilyttämisestä ja parantamisesta sekä perinteisten graafisten taitojen säilyttämisestä ja siirtämisestä. Alun perin AEPM:n tarkoituksena oli edistää Euroopan painomuseoiden välistä vaihtoa, mutta se on vähitellen laajentanut tehtäviään niin, että se on suunnattu museoiden lisäksi kaikille graafisen perinnön parissa toimiville organisaatioille ja yksityishenkilöille Euroopassa ja sen ulkopuolella. Nykyään AEPM kokoaa yhteen: - museot, jotka ovat kokonaan tai osittain omistautuneet painamisen ja graafisen taiteen (typografia, kaiverrus, graafinen suunnittelu, kirjansidonta jne.) historialle, - perinteisten graafisten tekniikoiden, koneiden, työkalujen ja taitotiedon säilyttämiseen omistautuneet perinnetyöpajat, - painamisen ja graafisen viestinnän historiaan liittyvien koneiden, työkalujen, arkistojen ja asiakirjojen kerääjät. On olemassa huomattava määrä kirjapaino- ja paperimuseoita, työpajoja, joissa vanhoja tekniikoita harjoitetaan edelleen, sekä yksityisiä kokoelmia ja teknisiä museoita, joissa on grafiikkakokoelmia ja joissa säilytetään menneisyyden taitotietoa: typografinen sommittelu, puupiirros- tai syväpainanta, litografia, valokuvamekaaniset prosessit, painaminen, sidonta ja viimeistely. Samoin graafisen perinnön toimijat ovat hyvin erilaisia: aktiivisia tai eläkkeellä olevia painajia, keräilijöitä, museoammattilaisia, arkistonhoitajia, historioitsijoita, typografeja, suunnittelijoita ja taiteilijoita... luettelo ei ole läheskään tyhjentävä. Museoilla, kulttuuriperintötyöpajoilla ja keräilijöillä on kullakin oma lähestymistapansa tähän kulttuuriperintötyöhön. Niillä kaikilla on kuitenkin yksi yhteinen tavoite: niiden tekniikoiden säilyttäminen, välittäminen ja välittäminen, joiden avulla kirjapaino on voinut edistää tiedon ja tietämyksen levittämistä ja yhteiskuntien kehitystä. AEPM:n synty Euroopan painomuseoiden liitto (Association of European Printing Museums, AEPM) perustettiin vuonna 2003 Grevenmacherissa (Luxemburg) edistämään painomuseoiden välistä yhteistyötä ja lisäämään painamisen historian tunnustamista Euroopan kulttuuriperinnön tärkeänä osana. Se sai alkunsa useiden Euroopan maiden painomuseoammattilaisten epävirallisesta ryhmästä, joka perustettiin perinteisten painotaitojen säilyttämiseen tähtäävän hankkeen ympärille. On totta, että monet museot ja kulttuuriperintötyöpajat tarjoavat jo huomattavan määrän tietoa tällä alalla. Ensimmäinen ryhmä kuitenkin katsoi, että erityisosaaminen vähenee, kun aiemmin teollisessa mittakaavassa käytetyt tekniikat katoavat, ja että museoiden olisi ryhdyttävä ennakoiviin toimiin koulutuksen ja tiedon jakamisen alalla niiden turvaamiseksi. Nopeasti on kuitenkin käynyt selväksi, että graafisten tekniikoiden historiaa käsittelevät museot eivät toimi itsenäisesti. Heidän ympärillään on laaja verkosto perinnekäsityöpajoja ja keräilijöitä, joilla on tärkeä rooli perinteisten painokoneiden ja -taitojen säilyttämisessä, ja he tekevät lähes päivittäin yhteistyötä näiden kanssa. Syyskuussa 2012 AEPM päätti laajentaa tehtäviään ja avata toimintansa graafisen perinnön alalla toimiville työpajoille ja keräilijöille. Helmikuussa 2014 AEPM perustettiin virallisesti Brysselissä voittoa tavoittelemattomaksi yhdistykseksi (ASBL). AEPM:n tavoitteet AEPM on suunniteltu museoiden, kulttuuriperintötyöpajojen ja keräilijöiden verkostoksi, ja se aikoo keskittyä toiminnassaan seuraaviin tavoitteisiin: - tietojen, kokemusten ja tietämyksen vaihto materiaaleista ja taidoista, jotka olivat aikoinaan laajalti käytössä graafisella alalla, mutta joita käytetään nykyään muilla aloilla.</w:t>
      </w:r>
    </w:p>
    <w:p>
      <w:r>
        <w:rPr>
          <w:b/>
          <w:color w:val="FF0000"/>
        </w:rPr>
        <w:t xml:space="preserve">id 74</w:t>
      </w:r>
    </w:p>
    <w:p>
      <w:r>
        <w:rPr>
          <w:b w:val="0"/>
        </w:rPr>
        <w:t xml:space="preserve">Etninen rannekoru puuhelmiä, mosaiikkihelmiä ja kuparihelmiä. Vaihto on mahdollista 15 päivän kuluessa paketin vastaanottokuittauksesta. Tavaraa ei saa olla käytetty tai vahingoittunut, ja se on palautettava alkuperäisessä kotelossaan. Kun tiimimme on tarkistanut tuotteen, vaihdamme sen valitsemaasi tuotteeseen (ei hyvitystä). Tuotteita, joihin on tehty muutoksia, joiden kokoa on muutettu, jotka on kaiverrettu tai joihin on tehty jokin muu erityistoive, ei oteta takaisin eikä vaihdeta.</w:t>
      </w:r>
    </w:p>
    <w:p>
      <w:r>
        <w:rPr>
          <w:b/>
          <w:color w:val="FF0000"/>
        </w:rPr>
        <w:t xml:space="preserve">id 75</w:t>
      </w:r>
    </w:p>
    <w:p>
      <w:r>
        <w:rPr>
          <w:b w:val="0"/>
        </w:rPr>
        <w:t xml:space="preserve">#626 31.12.2012, klo 17:58 - lukophron Re: Mikä elokuva tämä on, yhdeksäs näytös. kyllä Sopo! Luulin, että olin tehnyt ansojen kaappauksia.... Asterix &amp; Obelix: Tehtävä Kleopatra erinomainen, esittäjä ja pääosassa Chabat-Caesar [imdb]tt0250223[/imdb] #627 01/01/2013, klo 01:10 - Sopo les Râ Re: Mikä elokuva se on, yhdeksäs näytös. Sain vihjeen lentäjän kypärän torvesta. No, en ole aivan ajan tasalla, mutta se on aihetodiste, ja muuten minulla ei ollut muuta käsillä. #628 01/01/2013, klo 02:31 - willcoyote Re: Mikä elokuva tämä on, yhdeksäs istunto. Doctor Who: The Snowmen ? #629 01/01/2013, klo 12:34 - Henry de Monfreid Re: Mikä elokuva se on, yhdeksäs istunto. Pisin päivä Counterpunch! #630 01/01/2013, klo 12:50 Re: Mikä elokuva se on, yhdeksäs näytös. Hyvää uutta vuotta elokuvissa ja huono Belgia Gege #631 01/01/2013, klo 14:59 - Sopo les Râ Re: Mikä elokuva se on, yhdeksäs näytös. Doctor Who: The Snowmen ? Jep! Doctor Who -sarjan viimeisin joulujakso esitettiin vain viikko sitten. Sinulla on käsi. Edit: Katson, onko IMDB-sivua ja muokkaan sitä, jos on. Uudelleen muokattu: [imdb]tt2380513[/imdb] #632 01/01/2013, klo 15:09 - willcoyote Re: Mikä elokuva tämä onkaan, yhdeksäs istunto. Hyvää uutta vuotta kaikille Aloitamme vuoden 2013 hitaasti ja helposti #633 01/01/2013, klo 15:15 - nounoun Re: Mikä elokuva se on, yhdeksäs istunto. Onko tuo... willcoyote sivusta? En tiennyt, että siitä tehtiin elokuva! #634 01/01/2013, klo 15:22 Re: Mikä elokuva tämä on, yhdeksäs näytös. Susien valtakunta? #635 01/01/2013, klo 15:37 - xabilon Re: Mikä elokuva se on, yhdeksäs istunto. Wolfman (aiomme tehdä ne kaikki!) Ja hyvää vuotta 2013! #636 On 01/01/2013, at 4:13 PM - willcoyote Re: Mikä elokuva se on, yhdeksäs näytös. Tämä on... willcoyote sivusta? En tiennyt, että siitä tehtiin elokuva! Ei se ole minä, en ole niin paha Ei enää muita ehdotuksia, ei mitään tekemistä susien kanssa tule, olen kiltti tänään #637 On 01/01/2013, klo 19:23 - willcoyote Re: Mikä elokuva tämä on, yhdeksäs näytös. #638 01/01/2013, klo 9:22 PM - xabilon Re: Mikä elokuva tämä on, yhdeksäs näytös. 300 ? #639 01/01/2013, klo 21:29 - Sopo les Râ Re: Mikä elokuva se on, yhdeksäs näytös. 400 ! Kuka sanoo paremmin? #640 01/01/2013, klo 21:44 - willcoyote Re: Mikä elokuva se on, yhdeksäs näytös. Ok, jätän sen 300 [imdb]tt0416449[/imdb] http://www.youtube.com/watch?v=UrIbxk7idYA To xabilon jatko-osaan #641 01/01/2013, klo 21:45 - Bousky Re: Mikä leffa se on, yhdeksäs istunto. Re-zut! #642 01/01/2013, klo 23:15 - xabilon Re: Mikä elokuva se on, yhdeksäs istunto. Varo, se on raskasta tavaraa! #643 01/01/2013, klo 23:42 - willcoyote Re: Mikä elokuva se on, yhdeksäs istunto. Aloitetaan raskaansarjan johtajista. Onko se Uwe Bowlin tekemä? #644 02/01/2013, klo 00:01 - xabilon Re: Mikä elokuva se on, yhdeksäs näytös. Ei suinkaan, sen on ohjannut tuntematon japanilainen. Toisaalta on olemassa animoitu OVA, joka perustuu elokuvaan</w:t>
      </w:r>
    </w:p>
    <w:p>
      <w:r>
        <w:rPr>
          <w:b/>
          <w:color w:val="FF0000"/>
        </w:rPr>
        <w:t xml:space="preserve">id 76</w:t>
      </w:r>
    </w:p>
    <w:p>
      <w:r>
        <w:rPr>
          <w:b w:val="0"/>
        </w:rPr>
        <w:t xml:space="preserve">Justin Trudeau on kerännyt lähes 600 000 dollaria Kanadan liberaalipuolueen johtokampanjansa kolmen ensimmäisen kuukauden aikana. Tähän sisältyy 125 000 dollarin lahjoitukset noin 1 400 yksityishenkilöltä vuoden 2011 kolmen viimeisen päivän aikana. Kampanjapäällikkö Katie Telford totesi Trudeaun tiimille lähettämässään sähköpostiviestissä, että eräs varainkerääjä sai yli 20 000 dollaria pelkästään joulupäivänä. Vaikka ehdokkaan kyky kerätä rahaa ei olekaan tae menestyksestä, se on luotettava mittari hänen kyvylleen rakentaa riittävän suuri puolueellinen pohja saadakseen tarvittavan tuen voittaakseen äänestyksen, jossa jokaisella jäsenellä on ääni. Thomas Mulcair keräsi viime vuonna New Democratic Party -puolueen johtajakisan aikana eniten lahjoituksia - hieman yli 443 000 dollaria viidessä kuukaudessa - matkalla voittoon. Telfordin mukaan Trudeau, joka on LPC:n johtajakilpailun ykkönen, on jo kerännyt enemmän rahaa kuin Mulcair, ja kampanjan sisäpiiriläiset arvioivat, että hän on kerännyt noin 600 000 dollaria, kun johtajakilpailua on jäljellä vielä kolme kuukautta. Trudeau, liberaalien ikonin ja entisen pääministerin Pierre Elliott Trudeaun vanhin poika, on jo pitkään ollut LPC:n paras varainhankkija. Trudeaun kuusi kilpailijaa eivät ole vielä julkistaneet tuloksiaan, mutta on epätodennäköistä, että kukaan heistä olisi kerännyt enemmän rahaa kuin Trudeau. Kilpailu päättyy uuden johtajan nimittämiseen 14. huhtikuuta.</w:t>
      </w:r>
    </w:p>
    <w:p>
      <w:r>
        <w:rPr>
          <w:b/>
          <w:color w:val="FF0000"/>
        </w:rPr>
        <w:t xml:space="preserve">id 77</w:t>
      </w:r>
    </w:p>
    <w:p>
      <w:r>
        <w:rPr>
          <w:b w:val="0"/>
        </w:rPr>
        <w:t xml:space="preserve">Thomas Dusausoy, 20, UCL:n kolmannen vuoden opiskelija, joka oli pudonnut rautatien varrella olevasta penkereestä ja löydettiin raiteiden vierestä Louvain-la-Neuven aseman läheltä (LLB 12. ja 13. lokakuuta), menehtyi vammoihinsa. Junankuljettaja, joka uskoi törmänneensä uhriin, teki hälytyksen noin kello 5.30 perjantaina aamulla. Pelastuslaitos löysi nuoren miehen ruumiin raiteelta 3. Wavren palokunta vei hänet epätoivoisessa tilassa Saint-Pierren klinikalle. Valitettavasti Thomas ei selvinnyt hengissä. Syyttäjänvirasto suosii onnettomuusteoriaa. Thomas oli osallistunut torstai-iltana humalassa juhliin. Näyttää siltä, että yksi juhlien järjestäjistä "takavarikoi" hänen autonsa avaimet ja suostutteli hänet kävelemään kotiin. Avoin kirje Ei ole todisteita siitä, että kolmas osapuoli olisi pahoinpidellyt tai työntänyt nuoren miehen penkereelle. On todennäköistä, että hän oli päihtynyt ja putosi vahingossa kuusi metriä maahan. Tämä putoaminen olisi ollut kohtalokas. Ystävät arvostivat tätä Lasnen asukasta suuresti. Häntä pidettiin hyvänä opiskelijana, miellyttävänä liikemiehenä, avuliaana, anteliaana ja elämää rakastavana, ja hän jättää surevan perheen. Thomasin vanhemmat ovat kirjoittaneet erittäin koskettavan avoimen kirjeen, jonka Thomasin isä lähetti LaLibre.be-sivustolle (otsikolla "Avoin kirje kaikille ryyppäämään meneville opiskelijoille", ja se on luettavissa klikkaamalla tästä). Lauantaina Leuvenin katolisen yliopiston (UCL) johtajat esittivät surunvalittelunsa kolmannen vuoden opiskelijan omaisille. Sama koskee Louvainin johtamiskoulua (LSM), johon Thomas kuului. UCL pyysi opiskelijoita tekemään eleen, yksilöllisesti tai kollektiivisesti, hänen muistokseen. Leuvenin katolinen yliopisto viittasi lauantaina antamassaan lausunnossa opiskelijoiden joskus liialliseen alkoholinkäyttöön. Tämän viikon maanantaina UCL:n viranomaiset kokoontuvat "arvioimaan uudelleen 24 tunnin pyöräilykilpailun (toim. huom.: kilpailu järjestetään tämän viikon keskiviikkona ja torstaina) turvatoimia ja tekemään tarvittaessa lisäpäätöksiä sen varmistamiseksi, että tapahtuma järjestetään parhaissa mahdollisissa olosuhteissa". Lisäksi yliopisto välittää kaikkien opiskelijoiden tietoon avoimen kirjeen, jonka kuolleen nuoren miehen vanhemmat ovat kirjoittaneet (ks. toisaalla). Opiskelija-asioista vastaavan vararehtorin Didier Lambertin mielestä "on tärkeää, että kaikki käyttävät aikaa alkoholinkäytön liiallisuuden pohtimiseen". UCL huomauttaa, että monia ennaltaehkäiseviä toimenpiteitä on toteutettu jo yli kahdenkymmenen vuoden ajan. Erityisesti opiskelijoiden ja opiskelijatoiminnasta vastaavien tahojen kanssa on käyty jatkuvaa vuoropuhelua. Joka vuosi tehdään uusia päätöksiä, jotta opiskelijaelämälle voidaan tarjota parhaat mahdolliset puitteet, yliopisto lisää. On yleisesti tiedossa, että opiskelijaelämä edistää alkoholinkäyttöä. Sitä järjestetään kastetilaisuuksissa, maan eri yliopistojen eri tiedekuntien opiskelijoiden järjestämissä tai heille suunnatuissa lukuisissa virkistys- ja kansantajuisissa tilaisuuksissa (Pyhän Nikolauksen päivä, Pyhän V:n päivä, 24 tunnin polkupyöräilykilpailu jne.) ja kaikenlaisissa juhlallisissa tilaisuuksissa. Tämä kulutus on toisinaan liiallinen ja sillä voi olla vakavia seurauksia seuraaville</w:t>
      </w:r>
    </w:p>
    <w:p>
      <w:r>
        <w:rPr>
          <w:b/>
          <w:color w:val="FF0000"/>
        </w:rPr>
        <w:t xml:space="preserve">id 78</w:t>
      </w:r>
    </w:p>
    <w:p>
      <w:r>
        <w:rPr>
          <w:b w:val="0"/>
        </w:rPr>
        <w:t xml:space="preserve">- Aikuisille 1. tammikuuta 2014 alkaen myönnettävät uudet henkilökortit. - Aikuisille 2. tammikuuta 2004 ja 31. joulukuuta 2013 välisenä aikana myönnettyjen henkilökorttien osalta (voimassaolon jatkaminen tapahtuu automaattisesti ilman toimenpiteitä, eikä asiakirjassa olevaa päivämäärää muuteta). HUOMIO: Alaikäisille myönnettävien henkilökorttien voimassaoloaika on edelleen 10 vuotta. VAROITUS: kun matkustat ulkomaille, voimassaoloajan pidentämistä ei hyväksytä kaikissa maissa (lisätietoja täältä). Saint Malo de Guersacin kaupungintalolla ei enää käsitellä henkilökortti- ja passihakemuksia, koska siellä ei ole biometristä asemaa. Kaikki hakemukset on jätettävä ainoastaan niissä kaupungintaloissa, joissa on tämä laite. Lähimmät kaupungintalot: - MONTOIR DE BRETAGNE: 02.40.45.45.00 - 65 Rue Jean Jaures - SAINT NAZAIRE: 02.40.00.40.00 - Place François Blancho - SAVENAY: 02.40.58.39.39 - 2 Rue du Parc des Sports Voin tehdä esihakemukseni verkossa täällä - luon henkilökohtaisen tilin kansallisen viraston verkkosivustolla turvallisia asiakirjoja varten. - Syötän siviilisäädyn ja osoitteen. - Merkitsen tiedoksi minulle myönnetyn ennakkohakemusnumeron. - Valitsen yhden biometrisellä asemalla varustetuista kaupungintaloista ja soitan varata ajan. - Kerään todistusasiakirjat ja menen kaupungintalolle esihakemusnumeroni kanssa jättämään hakemukseni ja ottamaan sormenjäljet.</w:t>
      </w:r>
    </w:p>
    <w:p>
      <w:r>
        <w:rPr>
          <w:b/>
          <w:color w:val="FF0000"/>
        </w:rPr>
        <w:t xml:space="preserve">id 79</w:t>
      </w:r>
    </w:p>
    <w:p>
      <w:r>
        <w:rPr>
          <w:b w:val="0"/>
        </w:rPr>
        <w:t xml:space="preserve">Toiminta Osana tietojärjestelmien ja viestinnän osastoa (DSIC) viestinnän alaosasto vastaa yliopiston toiminnan edistämisestä sisäisesti ja ulkoisesti. Se suunnittelee viestintästrategian. Se kehittää ja tuottaa viestintävälineitä. Hän tukee osastoja ja osia. Kulttuurin ja viestinnän varapuheenjohtajan ohella hän johtaa Sorbonne Nouvellen viestijöiden verkostoa.</w:t>
      </w:r>
    </w:p>
    <w:p>
      <w:r>
        <w:rPr>
          <w:b/>
          <w:color w:val="FF0000"/>
        </w:rPr>
        <w:t xml:space="preserve">id 80</w:t>
      </w:r>
    </w:p>
    <w:p>
      <w:r>
        <w:rPr>
          <w:b w:val="0"/>
        </w:rPr>
        <w:t xml:space="preserve">Vuoden 2020 Tour de Francen reittiVuoden 2020 Tour de France -joukkueiden valinta Tour de Francen järjestäjät ovat valinneet 107. Tour de France -kilpailun (27. kesäkuuta - 19. heinäkuuta) joukkueet. Kansainvälisen pyöräilyliiton sääntöjen mukaisesti seuraavat yhdeksäntoista UCI:n WorldTeam-joukkuetta osallistuvat automaattisesti kilpailuun: E. BERNAL TEAM INEOS 82h 57' 00''P. SAGAN BORA - HANSGROHE 316 ptsR. BARDET AG2R LA MONDIALE 86 ptsE. BERNAL TEAM INEOS 82h 57' 00''MOVISTAR TEAM 248h 58' 15''J. ALAPHILIPPE DECEUNINCK - QUICK - STEPReceiveiveive exclusive information on the Tour de France</w:t>
      </w:r>
    </w:p>
    <w:p>
      <w:r>
        <w:rPr>
          <w:b/>
          <w:color w:val="FF0000"/>
        </w:rPr>
        <w:t xml:space="preserve">id 81</w:t>
      </w:r>
    </w:p>
    <w:p>
      <w:r>
        <w:rPr>
          <w:b w:val="0"/>
        </w:rPr>
        <w:t xml:space="preserve">SAINT GENEVIEVEn HUMANISMI Abbé PERRELET'n saarnat Tämän yhdeksän saarnan sarjan on kirjoittanut ja pitänyt Saint-Etienne-du-Montin kirkkoherra Abbé Perrelet Pyhän Genevieven novenan yhteydessä 3.-11. tammikuuta 1986. Kaksikymmentä vuotta myöhemmin sen teologinen ja poliittinen merkitys ei ole menettänyt terävyyttään. "Jos Kristuksen kasvoissa voimme ja meidän on tunnistettava Isän kasvot, humanismista tulee kristinuskoa ja kristinuskosta tulee egokeskeistä, niin että voimme myös sanoa: voidaksemme tuntea Jumalan meidän on tunnettava ihminen. PAULI VI Perjantai, 3. tammikuuta 1986: Humanismi ja usko - uskon keinot Lauantai, 4. tammikuuta 1986: Genevieve inhimillinen kokemus Maanantai, 6. tammikuuta 1986: Itsensä valloittaminen Tiistai, 7. tammikuuta 1986: Pyhän Genevieven hyväntahtoisuus Keskiviikko, 8. tammikuuta 1986: Pyhän Genevieven vastarinta Torstai, 9. tammikuuta 1986: Joidenkin ihmeiden merkitys Perjantai 10. tammikuuta 1986: Pyhä Genevieve ja paholainen Lauantai 11. tammikuuta 1986: Ihmisen kasvoista Jumalan tuntemiseen I - HUMANISMI ja USKO - Uskon keinot ja että ihminen epäonnistuu, kaupungin vartija, Katso, sinä paljastat Jumalalle tunnetun naisen, ihmiskunnan uudet kasvot." Kun ilmoitin tämän novenan ohjeiden aiheen: "Pyhän Genevieve Humanismi" ja annoin yksityiskohdat, monet teistä sanoivat minulle: tästä tulee hyvin vaikeaa. Olette ehkä lukeneet julisteista, mikä inspiroi minua tekemään tämän hankkeen, Paavali VI:n lause, jonka Johannes Paavali II on omaksunut. Nämä kaksi paavia ovat neuvoston jälkeen, nykyisessä elämässämme, yhä enemmän - ja Johannes Paavali II on yhä enemmän - huolissaan ihmisen suuruuden pelastamisesta. Olen valinnut tämän aiheen vastauksena tähän Pyhän Isän huoleen. Mutta yksinkertaisempi tapa käsitellä asiaa, minusta näyttää siltä, että ensimmäinen säkeistö miehestä, jota breviiri ehdottaa meille tänä Pyhän Genevieve-juhlana, sanoo saman asian hyvin selkeästi: "Ja anna ihmisen epäonnistua, kaupungin vartija, Katso, sinä kätket, Jumalalle tunnetun naisen, ihmiskunnalle uudet kasvot". Puhuakseni teille tänään uskosta ja sen suhteesta humanismiin valitsen kolme lausetta tästä virrestä. Ensinnäkin: "Kun aika on pimeä", toiseksi: "Nainen, joka on Jumalan tiedossa", ja kolmanneksi: "Katso, sinä olet antanut ihmiskunnalle uudet kasvot". Kun aika on pimeä. Pidän tästä progressiivisesta tilasta: "tulee". Se ei tule kerralla. Pyhän Genevieven elämän aikana sää todellakin synkkeni. Hän syntyi aikana, jolloin ensimmäiset suuret hyökkäykset oli torjuttu ja lännessä vallitsi suhteellinen rauha. Ja sitten tämä länsi ei enää kestänyt barbaarien, erityisesti frankkien, uutta tuloa. Childeric valtasi nopeasti Gallian pohjoisosan. Sitten tuli Attila, sitten palasi Childeric, jota roomalaiset yrittivät käyttää, ja sitten hänen poikansa Clovis. Genevieven nuoruuden aikaan Galliassa oli vielä helppo liikkua. Huomaamme, että ruoanlaitossa käytetään etelästä peräisin olevaa oliiviöljyä. Elämänsä lopussa pyhimyksemme moninkertaisti ihmeellisesti puuttuvan pyhän öljyn. Tiet eivät ole enää kunnossa, ja niistä tulee vaarallisia, ja uudet asukkaat käyttävät ruoanlaitossa eläinrasvoja. Aineellinen elämä horjuu, mutta myös hengellinen elämä. Kristinuskoa vastassa oli kaksi pakanuutta: kristinusko</w:t>
      </w:r>
    </w:p>
    <w:p>
      <w:r>
        <w:rPr>
          <w:b/>
          <w:color w:val="FF0000"/>
        </w:rPr>
        <w:t xml:space="preserve">id 82</w:t>
      </w:r>
    </w:p>
    <w:p>
      <w:r>
        <w:rPr>
          <w:b w:val="0"/>
        </w:rPr>
        <w:t xml:space="preserve">Kun viikatemiesten hyökkäystä on kahdesti viivytetty, on nyt aika ryhtyä toimeen. Vuodesta 2007 ja Mass Effect I:stä lähtien luvattu avoin konflikti on vihdoin julistettu, ja tämä kolmas teos alkaa apokalyptisessä kontekstissa. Vaikuttava määrä koneita tunkeutuu galaksiin ja alkaa hitaasti mutta varmasti tuhota sitä. On selvää, että vastarintaa järjestetään, ja sinun vastuullasi on valvoa kaikkea tätä. Sanomatta liikaa, vain tietää, että sinun täytyy liittyä linnoitukseen, vielä säästynyt, jotta vakuuttaa mahdollisimman monta ihmistä liittyä sinuun.pehmeä ja yksi sen tärkeimmistä vahvuuksista, koska kaikki on tehty edistämään uppoutumista. Taiteellinen tuotanto on esimerkillistä, samoin äänimaailma. Valitettavasti samaa ei voi sanoa grafiikkamoottorista, jossa on joitakin heikkouden merkkejä. Tekstuurit eivät yleensä ole tämän välineen arvoisia, ja ainoastaan valaistustehosteet antavat kokonaisuudelle tiettyä johdonmukaisuutta. Huomaa, että pelissä on muutamia ruudunpäivitysnopeuden pudotuksia, mutta ei mitään todella ärsyttävää. Pelattavuuteen on kiinnitetty erityistä huomiota. Löydämme Shepardin loistavassa kunnossa ja kykenevänä pyörimään joka suuntaan. Animaatiot ovat hiotumpia ja sujuvampia, ja erityisesti pakenemismahdollisuuksia on enemmän. Vierimällä voit esimerkiksi väistää tai siirtyä nopeasti suojasta toiseen. Myös vartalohyökkäyksiä on uudistettu, mikä tuo nimikkeeseen entistä raaemman puolen. Ennen kuin huudat pahaa, sinun on hyvä tietää, että taistelujen taktinen puoli on edelleen osa peliä, ja sitä on jopa kehitetty. Tekoälylle on todellakin annettu samat edut kuin sinulle, ja se pystyy tarjoamaan sinulle yllätyksiä. Tekoäly on saanut lisää uskottavuutta, sillä vastustajat eivät enää juokse sinua kohti, kun toisilla on kilvet, jotka tekevät tehtävästäsi paljon vaikeamman. Rintamahyökkäys on itsemurha, ja sinun on hyödynnettävä joukkuetovereitasi ja voimiasi voittaaksesi heidät. On valitettavaa, että jälkimmäinen, samoin kuin aseet, on otettu suoraan edellisestä teoksesta ja että käytäväaspektia ei ole korjattu, mutta loppujen lopuksi on mittaamaton ilo käydä läpi eri tasot, ja muuta emme pyydä. ROOLIPELIT. Aseiden modit ovat palanneet, vaikka ne puuttuivat oudosti toisesta jaksosta. Näin ollen on mahdollista ostaa tai löytää tiettyjen tasojen syvennyksiin hyvin piilotettuna lukuisia parannuksia kivääreihin ja muihin pistooleihin. Nämä voivat vaikuttaa esimerkiksi mukana kuljetettavien luotien määrään, vahinkoon tai tulinopeuteen, mutta myös varusteidesi painoon. Jos varusteesi ovat liian raskaat, sinulla on erilaisia haittoja, kuten voimiesi alhaisempi latausnopeus. Toisaalta sinun pitäisi tietää, että nämä muutokset voivat muuttaa aseen muotoilua, mutta myös sen tuottamaa ääntä ja antaa sinulle joitakin etuja, kuten tähtäimen. On syytä huomata, että kaikki on tehty, jotta pelaaja ei hukkuisi, kuten ensimmäisessä opuksessa, sillä nämä parannukset ovat harvinaisia ja ne lajitellaan tehokkaasti. Samoin panssari on erillinen, ja sinun on tyydyttävä etsimään uusia osia, jotka antavat erilaisia etuja. Tästä on vaikea antaa arvosanaa. Pelin grafiikkamoottori kärsii todella pahasti, ja jotkin tekstuurit eivät selvästikään ole kunnossa. Taiteellinen toteutus on kuitenkin yksinkertaisesti upea, ja eri paikoissa, joissa vierailtiin, kaikilla on vahva persoonallisuus. Samoin valaistustehosteet ovat saaneet lisää uskottavuutta, ja kokonaisuus on siksi varsin tyydyttävä. Mass Effect 3 ottaa parhaat puolet kahdesta edeltäjästään sekoittamalla ensimmäisen teoksen roolipelimäisyyden toisen teoksen toimintaan. Lisäksi Shepardista on tullut paljon dynaamisempi, ja hän on nyt pelottava.</w:t>
      </w:r>
    </w:p>
    <w:p>
      <w:r>
        <w:rPr>
          <w:b/>
          <w:color w:val="FF0000"/>
        </w:rPr>
        <w:t xml:space="preserve">id 83</w:t>
      </w:r>
    </w:p>
    <w:p>
      <w:r>
        <w:rPr>
          <w:b w:val="0"/>
        </w:rPr>
        <w:t xml:space="preserve">Sofokleen Antigonen ja Anouilhin Antigonen vertailu Antigone on näytelmä, joka on kirjoitettu yhdessä näytöksessä. Se alkaa hahmojen esittelyllä prologissa ja muistutuksella tilanteesta, jossa he ovat: tiivistelmä Theban tarusta ja tapahtumista, jotka tapahtuivat ennen näytelmän alkua. Theban valtakuntaa hallitsevat Oidipuksen kaksi poikaa: Polynikles ja Eteokles, jotka ovat päättäneet jakaa valtakunnan joka toinen vuosi, mutta joutuvat erimielisyyteen. Eteokles haluaa pitää vallan itsellään, ja hänen veljensä Polynikles, joka haluaa saada osansa kakusta, kokoaa armeijan. Sota julistetaan, ja se päättyy verenvuodatukseen, jonka seurauksena molemmat veljekset kuolevat. Silloin valta valtakunnassa siirtyy Kreonille, heidän enolleen. Kreon järjestää hautajaiset Eteokleen, jonka hän katsoo kuolleen oikeudenmukaisuuden nimissä, mutta kieltäytyy hautaamasta Polynikesta, koska pitää häntä petturina. Hän uhkaa tappaa jokaisen, joka tarjoaa hautajaiset veljenpojalleen Polynikekselle. Prologin lopussa näytelmä alkaa. Antigone, Polynikeksen ja Eteokleen sisar, palaa salaperäiseltä illanvietolta. Antigone kertoo sisarelleen Ismenelle suunnitelmistaan, ja Ismene yrittää taivutella häntä luopumaan niistä, mutta turhaan. Antigone on päättänyt rikkoa setänsä, kuningas Kreonin, sanelemia sääntöjä. Antigone eroaa sulhasestaan, Kreonin pojasta, ja kertoo siskolleen, että hän on haudannut heidän veljensä salaa. Kreon saa tietää, että Polynikeksen ruumis on peitetty mullalla, ja pyytää, että hautaa vartioidaan. Kun Antigone on veljensä haudalla, hänet pidätetään. Kreon on järkyttynyt uutisesta ja yrittää puhua veljentyttärelleen järkeä, mutta heidän vakaumuksensa ovat liian erilaiset. Hän yrittää estää Antigonen uhraamisen selittämällä hänelle tilanteen, mutta Antigone ei anna periksi, ja kuninkaan velvollisuus pakottaa hänet siihen. Välttääkseen skandaalin hän vie Antigonen pois ja tuomitsee hänet kuolemaan. Sanansaattaja ilmoittaa näyttämöllä Antigonen hirvittävästä kuolemasta sekä Hémonin kuolemasta, joka ei kestänyt Antigonen katoamista ja tappoi itsensä hänen rinnallaan. Sitten on kuoron vuoro kertoa Kreonille hänen vaimonsa kuolemasta, joka ei kestänyt poikansa kuolemaa ja joka puolestaan surun piinaamana tappoi itsensä. Kreon jätetään yksin. Kuoro päättää näytelmän, joka päättyy traagisesti.</w:t>
      </w:r>
    </w:p>
    <w:p>
      <w:r>
        <w:rPr>
          <w:b/>
          <w:color w:val="FF0000"/>
        </w:rPr>
        <w:t xml:space="preserve">id 84</w:t>
      </w:r>
    </w:p>
    <w:p>
      <w:r>
        <w:rPr>
          <w:b w:val="0"/>
        </w:rPr>
        <w:t xml:space="preserve">Minulla on joitakin 67 mustangin napapiirrokset ja haluaisin tietää, kuinka paljon ne maksavat, koska haluan myydä ne. Kiitos etukäteen napapiirrokset hei wil ei ole huono teidän nauttia, jos minun pitäisi ostaa joitakin tarjoaisin sinulle 25euroa kukin, jos ne eivät ole acroc tai naarmuja kallein olen löytänyt olivat 40 euroa kappale, mutta se ei ole paljon rahaa joko useimmat ihmiset asentaa alumiinivanteet. hyvää päivää sinulle fred hei 289225cv kiitän sinua vastauksestasi nyt tiedän ainakin kuinka paljon voin myydä ne en halua saada ryöstetty pois kiitos vielä kerran a+ kiitos tiedät haluaisin saada auton, joka menee avk, mutta se ei ole liian paljon minun budjetti joka tapauksessa haluaisin sen a+</w:t>
      </w:r>
    </w:p>
    <w:p>
      <w:r>
        <w:rPr>
          <w:b/>
          <w:color w:val="FF0000"/>
        </w:rPr>
        <w:t xml:space="preserve">id 85</w:t>
      </w:r>
    </w:p>
    <w:p>
      <w:r>
        <w:rPr>
          <w:b w:val="0"/>
        </w:rPr>
        <w:t xml:space="preserve">493. luovan kirjoittamisen harjoitus, jonka on luonut Pascal Perrat Nuorennus, johon hän ei uskonut, ylitti kaikki hänen odotuksensa. Hänestä tuli kymmenen vuotta nuorempi. Jos hän olisi ollut järkevä, hän olisi jäänyt sinne... Keksi loput tietäen, että se voi olla joku: mies, nainen tai mikä tahansa muu. Christine Macé on juuri korjannut suuren osan live-kirjastani. Jos ostit sen Amazonista, voit ladata sen ilman valitettavia virheitä. Päivitetty Apple Bookiin ja Fnaciin tänä viikonloppuna. Aivosi pystyvät käsittelemään noin 200 eksatavua tietoa. Maailman digitaalisen sisällön vastine. Luota siihen, että se keksii, luo ja kuvittelee seuraavan askeleen tässä luovassa kirjoitusehdotuksessa. Nuorennus, johon hän ei uskonut, ylitti kaikki hänen odotuksensa. Hänestä tuli kymmenen vuotta nuorempi. Jos hän olisi ollut järkevä, hän olisi jäänyt sinne. Aikana, jolloin elämä painoi häntä ja hän oli ajatellut lopettaa sen, tuntien itsensä uupuneeksi ja hyödyttömäksi, tämä pieni nuorennus oli tehnyt hänelle hyvää. Mutta kymmenen vuotta ei ole pitkä aika. Itse asiassa, kun asiaa ajattelee, se ei riittänyt. Hänen kasvonsa olivat yhä yhtä ryppyiset, iho oli ryppyinen, kädet täynnä leseiden - runollisesti sanottuna hautausmaan kukkien - täplää ja kaulan iho roikkui ja pullistui kuin kalkkunan. Hän päätti palata kirurgin luo seuraavana päivänä ja onnistui vakuuttamaan hänet, taidemiehen ankarista varoituksista huolimatta, antamaan hänelle puolet hänen iästään. Ehdottomasti. Operaatio oli menestys. Valitettavasti hänen seurueensa ei tunnistanut häntä, ja hän koki suuren yksinäisyyden hetken, joka tuntui kestävän vuosisadan. Hän epäröi pitkään: tämä eristäytyminen oli toki rasittavaa, mutta se ei painanut paljoa niitä vuosia vastaan, jotka hän oli menettänyt. Tämä toinen nuoruus ei riittänyt hänelle, ja hän palasi plastiikkakirurgian klinikalle väittääkseen kaksinumeroista ikää: "20 vuotta nuorempi. Muuta en voi tehdä, jumalainen tohtori määräsi lääkärin sävyyn. Nuoruus ja kaikki se hyvä, johon se luulee olevansa oikeutettu, olivat hänelle tärkeitä, ja hän eli vapauden ja kapinan aikaa, josta hän nautti enemmän kuin olisi pitänyt. Hän syyllistyi rikollisiin tekoihin, joiden vuoksi poliisi etsi häntä. Päästäkseen pakoon hän turvautui jälleen kerran lääkärin uudistavaan skalpelliin, joka pettyneenä vei 30 vuotta hänen elämästään. Mutta hän eli tuskallisen epäilyksen ja rappion kauden. Masennus valtasi hänet, ja hän palasi takaisin sinne, mistä tunnet hänet. Hänen tilanteensa ymmärrettiin ja hänen pyyntönsä otettiin huomioon: 35 vuotta otettiin pois kellosta. Mutta sitten hän koki yhden elämänsä raskaimmista ajanjaksoista. Hän luuli löytävänsä todellisen nuoruuden, todellisen energian ja todellisen tulevaisuuden, mutta hän löysi vain näppylöitä ihollaan, mahdottomuuden nousta ylös ennen kello yhtä iltapäivällä ja kaksinumeroisen työttömyyden: Kyltymättömänä hän meni valittamaan ja pyysi ikänsä muuttamista. Se, joka hänelle oli annettu, ei todellakaan sopinut hänelle. Hänet jaettiin siis kahtia. Järjen aika oli varoittanut häntä. Tämä velvoitti hänet tottelemaan, kuuntelemaan, opiskelemaan, lausumaan, kertaamaan, olemaan kohtelias, viisas, tarkkaavainen, kunnioittava, siistimään jne. Hän valitti, ettei halunnut enää järjen ikää ja vaati, että se otettaisiin häneltä pois, hänellä ei ollut enää paljon menetettävää. Kaksi vuotta vähemmän, mikä olisi tehnyt hänestä</w:t>
      </w:r>
    </w:p>
    <w:p>
      <w:r>
        <w:rPr>
          <w:b/>
          <w:color w:val="FF0000"/>
        </w:rPr>
        <w:t xml:space="preserve">id 86</w:t>
      </w:r>
    </w:p>
    <w:p>
      <w:r>
        <w:rPr>
          <w:b w:val="0"/>
        </w:rPr>
        <w:t xml:space="preserve">White Falcon on yksi monista Gretsch-kitaroista. Se tuli myyntiin vuonna 1955 ja oli suuri menestys. Se äänestettiin jopa maailman kauneimmaksi kitaraksi. Siinä on yleensä vaahterakaula ja eebenpuu-sormilauta. Gretsch White Falcon on instrumentti country- ja rockabilly-soundeille, mutta tämä single cutaway -kitara on yhtä lailla käyttökelpoinen AC/DC-tyylisiin rock-riffeihin. Kitarassa on täysin valkoinen lakkaus, kultainen laitteisto hienosäätää kokonaisuutta ja värähtelystä huolehtii luonnollisesti Bigsby-vibratosilta. Tätä kitaraa ovat käyttäneet muun muassa Bryan Adams, Chet Atkins, Jeff Beck, John Frusciante, Neil Young, Eric Clapton, Eddie Cochran, Malcolm Young, Dave Grohl ja Elvis Presley.</w:t>
      </w:r>
    </w:p>
    <w:p>
      <w:r>
        <w:rPr>
          <w:b/>
          <w:color w:val="FF0000"/>
        </w:rPr>
        <w:t xml:space="preserve">id 87</w:t>
      </w:r>
    </w:p>
    <w:p>
      <w:r>
        <w:rPr>
          <w:b w:val="0"/>
        </w:rPr>
        <w:t xml:space="preserve">4,1/5 (64 arvostelua) Erinomainen yöpyminen tässä ystävällisessä hotellissa! Yö miellyttävässä hotellissa, jossa oli käytettävissä oleva henkilökunta ja erittäin hyvin hoidettu huone. Tämä hotelli Ploubazlanecissa, joka ilahduttaa perheitä, sijaitsee vastapäätä merta, 5,1 km päässä Paimpolin satamasta ja alle 20 km päässä ...Lisää puhtaus ystävällisyys saatavuus erinomainen vastine rahalle. Tämä hotelli on perheystävällinen, ja se sijaitsee kaupungin keskustassa, 3 km:n päässä nähtävyyksistä, kuten Port de Paimpol ja Abbaye de ...Lue lisää 4,7/5 (10 arvostelua) "upeat näkymät ja erittäin vieraanvarainen henkilökunta" Olimme ällistyneitä siitä hetkestä lähtien, kun saavuimme merinäköalasta. Sitten meidät toivotettiin lämpimästi tervetulleiksi, meille näytettiin huippuhotelli, lähes täydellinen. Myös ilta-ateria oli täydellinen. Ja aamiainen oli aivan lyömätön, emme ole koskaan nähneet tällaista aamiaista (ostereita, lohta, kotitekoisia hilloja, pannukakkuja, erilaisia hedelmiä ja monenlaisia leivonnaisia). Hattu pois ystävälliselle henkilökunnalle! Tämä hotelli sijaitsee Ploubazlanecin alueella ja houkuttelee perheitä, 3 km Guerzidon rannalta ja vain muutaman minuutin päässä ...Lue lisää 4,4/5 (50 arvostelua) "Liian korkea hinta palvelusta" Perushotelli ilman erityistä palvelua. Hotelli on uusi ja siisti, mutta samoista palveluista hinnat ovat joskus vähemmän tärkeitä. Henkilökunnan palvelu on hyvää. Matkustaja alkaen Barc Etsitkö lomaa täynnä löytöjä? Tämä hotelli, joka sijaitsee kauniilla paikalla kaupungin laitamilla, on alle 2 kilometrin päässä ...Lue lisää Meidät toivotti erittäin lämpimästi tervetulleeksi viehättävä mies. 13, rue du président le Sénécal, Saint-Quay-Portrieux 4,5/5 (51 arvostelua) "Hyvällä paikalla sijaitseva hotelli, josta on näkymät merelle." Vastaanotto oli hyvä alusta loppuun. Henkilökunta erittäin ammattitaitoista ja omistajat erittäin vieraanvaraisia. Huoneet ovat pieniä, mutta siistejä ja hyvin hoidettuja. 2, rue de la Croix Lormel, Plerin syntymäpäiväjuhlat järjestetään hotellin tiloissa, tarjoilut ja palvelu hotellin järjestäminä, suositellaan kaikkiin tilaisuuksiin. Etsitkö perhemajoitusta kävelykadun läheltä? Tämä hotelli on alle 20 km:n päässä seuraavista kohteista: ...Lisää Kaunis kartano, mutta ilman sielua mielestäni!!!! Hotelli on loistava paikka asua, mutta sieltä puuttuu paljon pieniä asioita....................... Huoneissa ei ole ilmastointia, muutamat kanavat toimivat vain osittain, huoneissa ei ole edes kynää ja paperia, uima-allas voi olla syvä katsella. Haluatko jäädä Quemper-Guézenneciin? Tämä hotelli on alle 15 km:n päässä Château de la Roche-Jagu, Port de Paimpol ja ...Lisää Erinomainen vastaanotto! Erittäin hyvä hotelli Paimpolissa, kauniissa pikkukaupungissa Bretagnessa, jossa on ihana satama ja kauniita ympäröiviä kohteita. Paimpolissa on ehdottomasti pysähdyttävä. Matkailija Haluatko miellyttävän oleskelun, joka on täynnä löytöjä? Tämä hotelli, joka sijaitsee kauniilla paikalla veden äärellä, on vain 0 km:n päässä ...Lue lisää</w:t>
      </w:r>
    </w:p>
    <w:p>
      <w:r>
        <w:rPr>
          <w:b/>
          <w:color w:val="FF0000"/>
        </w:rPr>
        <w:t xml:space="preserve">id 88</w:t>
      </w:r>
    </w:p>
    <w:p>
      <w:r>
        <w:rPr>
          <w:b w:val="0"/>
        </w:rPr>
        <w:t xml:space="preserve">Ainesosat : Lait de brebis pasteurisé, sel, ferments lactiques, présure animale, chlorure de calcium / Pastöroitu uuhenmaito, maitohappokäymiset, suola, eläinten juoksute, kalsiumkloridi / Leche pasterizada de oveja, fermentos lácticos, sal, cuajo animal, cloruro de calcio / Pasteurisierte Schafmilch, Milchsäurebakterien, Salz, tierische Renne, Kalziumchlorid / Leite pasteurizado de ovelha, fermentos lácticos, salga, abomaso animal, cloreto de cálcio / Latte di pecora pastorizzata, fermenti lattici, sale, rennet animal, cloruro di calcio Allergeenit : Maito ja maitotuotteet Kananmuna ja kananmunajohdannaisetkananmunatuotteet Pähkinä / Leche y derivados Huevo y subproductos del huevo Frutos de cascara / Milch und Milcherzeugnisse Ei und abgeleitet vom Ei Schalenfrüchte / Leite e produtos lácteos Ovo e derivados do ovo Fruto à cascos / Latte e prodotti lattiero-caseari Uovo e derivati dall'uovo Frutto a gusci</w:t>
      </w:r>
    </w:p>
    <w:p>
      <w:r>
        <w:rPr>
          <w:b/>
          <w:color w:val="FF0000"/>
        </w:rPr>
        <w:t xml:space="preserve">id 89</w:t>
      </w:r>
    </w:p>
    <w:p>
      <w:r>
        <w:rPr>
          <w:b w:val="0"/>
        </w:rPr>
        <w:t xml:space="preserve">Mielestäni yksi kauneimmista vuodenajoista maisemakuvaukseen. Ihanteellinen, kun tutkitaan ruskean sävyjen ja punaisen, keltaisen ja vihreän sävyjen runsaan paletin mahdollisuuksia. Syksy on seesteinen, värikäs ja hyvin valokuvauksellinen vuodenaika, joka saa sinut haluamaan ulos kotoa hitaasti alkavasta kylmyydestä huolimatta ja nauttimaan siitä täysin siemauksin ennen väistämättä saapuvaa talvea. Ilma viilenee, lehdet muuttuvat punaisiksi, valo muuttuu pehmeämmäksi, ja vuodenajan värit tarjoavat kauniita syysmaisemia, joita emme haluaisi missata mistään hinnasta. Laita takki ja kävelykengät jalkaan ja haukkaa raitista ilmaa! Poimi sieniä, hyppää lehtien matossa, joka rapisee jalkojesi alla, ota kuvia valoisasta luonnosta, nauti kesän viimeisestä suloisuudesta! yksin, pariskuntana, perheenä! valmistaudumme toivottamaan syksyn tervetulleeksi ilolla! Tänä vuonna syksy saapuu tänne 23. syyskuuta kello 3.54 aamulla, kun taas kollektiivisessa mielikuvituksessa se saapuu 21. syyskuuta! Ranska jättää kesän hiljaa ja siirtyy hitaasti syksyyn. Poissa ovat rehevät vihreät puut ja moniväriset kukat, mutta nyt on kastanjoita, sieniä ja näyttäviä lehtiä, joiden lämpimät värit vaihtelevat punaisesta oranssiin, keltaisen ja ruskean eri sävyihin. Ensi silmäyksellä voisi ajatella, että tämä vuodenaika ei vaikuta meihin kovinkaan paljon ja että pitäisi mennä esimerkiksi Kanadan suuriin metsiin nauttimaan upeista syysmaisemista. Syksy voi myös kauniissa maassamme muuttaa jokapäiväisiä maisemiamme, olipa kyse sitten merenrannasta, vuoristosta tai maaseudusta! Syksy asettuu maaseudulle, Hérault'n viinitarhoille, jossa asun. Viiniköynnösten lehdet ovat koristeltu upeilla syksyn väreillä niin kauas kuin silmä kantaa, eikä ole turhaa, että olemme täällä Ranskan toiseksi suurimmassa viinintuottajamaakunnassa!.... Jos sinulla on mahdollisuus tulla tutustumaan Korsikaan, ymmärrät, miksi sitä kutsutaan "kauneuden saareksi", olipa kyse sitten sen kauniista puroista tai sen vuoristomaisemista ja tiheistä metsistä, jotka tarjoavat sinulle todella lumoavan panoraaman kesän ja syksyn välillä! Ja sitten, en unohda, koko Ranskassa, pohjoisesta etelään, idästä länteen, meillä kaikilla on tämä kaunis taika, jonka syksy tallettaa luontoomme... jokaisella on vuoronsa ja paljon silmiä, sen kauniita värejä. Kotona on hieman myöhemmin, että luonto on koristeltu niin kauniilla väreillä, kirsikkapuuni on vielä hyvin vihreä, vain muutama keltainen lehti näkyy siellä täällä! Aurinko on edelleen hyvin kuuma... Intian kesä on pitkittynyt, se ei halua jättää meitä, 31° - 32°, nämä viimeiset päivät... Voitte sanoa, että se on onnekas!, mutta tämä kesä oli hyvin kuuma, enkä malta odottaa, että saan tuntea syksyn suotuisat vaikutukset... Kiitos Aldo, tästä pienestä ilosta, joka uudistuu joka vuosi..niin paljon kauniita värillisiä kuvia, tämän tuhman syksyn toimesta.... Lähetän sinulle kourallisen monivärisiä kuolleita lehtiä ja suuren ystävällisen suukon. SYKSY 2018 Yksi kauneimmista vuodenajoista, mielestäni, maisemakuvaukseen. Ihanteellinen, kun tutkitaan ruskean sävyjen ja punaisen, keltaisen ja vihreän sävyjen runsaan paletin mahdollisuuksia. Syksy on seesteinen, värikäs ja hyvin valokuvauksellinen vuodenaika, joka saa sinut haluamaan ulos kotoa hitaasti alkavasta kylmyydestä huolimatta ja nauttimaan siitä täysin siemauksin ennen väistämättä saapuvaa talvea. Ilma</w:t>
      </w:r>
    </w:p>
    <w:p>
      <w:r>
        <w:rPr>
          <w:b/>
          <w:color w:val="FF0000"/>
        </w:rPr>
        <w:t xml:space="preserve">id 90</w:t>
      </w:r>
    </w:p>
    <w:p>
      <w:r>
        <w:rPr>
          <w:b w:val="0"/>
        </w:rPr>
        <w:t xml:space="preserve">第八号当铺插曲：Hymn to Love-爱的赞歌 Oodi rakkaudelle Sininen taivas yläpuolellamme voi kaatua Ja maa voi kaatua En välitä, jos rakastat minua En välitä koko maailmasta Kunhan rakkaus tulvii aamuihini Kunhan vartaloni tärisee käsissäsi En välitä ongelmista Rakkauteni, koska rakastat minua Olisin saanut hiukseni värjättyä vaaleiksi Jos pyytäisit minua Menisin hakemaan kuun Menisin varastamaan omaisuuden Jos pyytäisit minua Jos kysyt minulta kiellän maani kiellän ystäväni Jos kysyt minulta nauretaan minulle teen mitä tahansa Jos kysyt minulta Jos jonain päivänä elämä vie sinut pois minulta Jos kuolet en välitä jos rakastat minua sillä minäkin kuolen Meillä on ikuisuus meille kaiken äärettömyyden sinisessä taivaalla ei enää ongelmia rakkauteni luuletko että me rakastamme toisiamme JumalaUskotko, että me rakastamme toisiamme Jumala tuo yhteen ne, jotka rakastavat toisiaan?</w:t>
      </w:r>
    </w:p>
    <w:p>
      <w:r>
        <w:rPr>
          <w:b/>
          <w:color w:val="FF0000"/>
        </w:rPr>
        <w:t xml:space="preserve">id 91</w:t>
      </w:r>
    </w:p>
    <w:p>
      <w:r>
        <w:rPr>
          <w:b w:val="0"/>
        </w:rPr>
        <w:t xml:space="preserve">Jos löydät halvemman hinnan, ota yhteyttä. Ennen ostoa Jos et ole vielä tehnyt ostosta Rupteurissa, älä epäröi ottaa yhteyttä meihin, teemme sinulle uuden tarjouksen alle löytämäsi hinnan. Ostoksen jälkeen Jos löydät 7 päivän kuluessa ostoksestasi Rupteurista halvemman hinnan sveitsiläiseltä verkkosivustolta, hyvitämme erotuksen. Tarjouksen ehdot Verkkosivuston, jolta löysit tuotteen, on oltava sveitsiläinen verkkosivusto (eli sen on oltava Sveitsissä sijaitseva, Sveitsin kaupparekisteriin rekisteröity ja Sveitsin arvonlisäverovelvollinen). Tuotteen hinnalla tarkoitetaan hintaa, joka sisältää arvonlisäveron ja toimituskulut. Tuotteen on oltava identtinen (sama viite, sama merkki, sama malli jne...). Alennettuja hintoja ei oteta huomioon (lahjakortit, alennuskoodit, myynninedistämistoimet, tyhjennysmyynti tai alennusmyynti). Tämä tarjous on rajoitettu yhteen tuotteeseen asiakasta kohden. Huutokauppasivustoja, luokiteltuja ilmoituksia ja/tai ulkomailta tulevia toimituksia ei oteta huomioon. Tuotteita on myytävä tuotemerkin yleisen maahantuojan hyväksymän jälleenmyyjän toimesta, ja siinä on oltava selkeä merkintä siitä, että tuote on hyväksytty Sveitsiin ja/tai että se toimitetaan vaatimustenmukaisuustodistuksen kanssa. Tätä tarjousta sovelletaan tappiollisen myynnin rajoissa. Jos pyyntösi täyttää kaikki edellä mainitut ehdot, hyvitämme erotuksen 1 vuoden ajan voimassa olevan kupongin muodossa, joka voidaan käyttää ostoksiin sivustollamme.</w:t>
      </w:r>
    </w:p>
    <w:p>
      <w:r>
        <w:rPr>
          <w:b/>
          <w:color w:val="FF0000"/>
        </w:rPr>
        <w:t xml:space="preserve">id 92</w:t>
      </w:r>
    </w:p>
    <w:p>
      <w:r>
        <w:rPr>
          <w:b w:val="0"/>
        </w:rPr>
        <w:t xml:space="preserve">Keskiviikko 11:00Pariisi 9 Bergère60 mn KohtalainenCamiliaIrina CLouise BECTietoa keskiviikko 11:30Pariisi 15 Mont Tonnerre60 mn PerusAlbin LTiphaine HETietoa keskiviikko 12:30Boulogne Carnot60 mn Cardio FlexFlora DAminata NKristelTietoa keskiviikko 12:30 TietohuoneLevallois Fitnesspark HUOMIO, suihkuissa ei ole kuumaa vettä tällä hetkellä, se palautetaan mahdollisimman pian!Levallois Fitnesspark (UUSI)60 mn StandardMathilde LAMarion BIROSETietoa keskiviikko 12:30 Information RoomParis 3 Carreau du TempleHuomaa: Kulku rue Perréen kautta syyskuusta 2015 alkaen. Paris 3 Carreau du TempleGymnase de la Forêt Noire60 mn StandardMalika BImane HEin tarkemmin keskiviikko 12:30Paris 4 BeaubourgStora60 mn CoreJulie COAlice PAnne TREn tarkemmin keskiviikko 12:30 TietohuoneParis 10 ChaudronKeskiviikon perhetunti siirtyy klo 17:45! Tule jakamaan tämä ystävällinen monipolvinen hetki... Paris 10 ChaudronStora60 mn StandardRaphi GLouise PEin detail Keskiviikko 13:15Saint Malo la Découverte50 mn StandardMarie SElsa PEin detail</w:t>
      </w:r>
    </w:p>
    <w:p>
      <w:r>
        <w:rPr>
          <w:b/>
          <w:color w:val="FF0000"/>
        </w:rPr>
        <w:t xml:space="preserve">id 93</w:t>
      </w:r>
    </w:p>
    <w:p>
      <w:r>
        <w:rPr>
          <w:b w:val="0"/>
        </w:rPr>
        <w:t xml:space="preserve">Venäjä torjui lauantaina syytökset sekaantumisesta Yhdysvaltain vaaleihin, päivä sen jälkeen kun Venäjän kansalaisia syytettiin Donald Trumpin voittamiin presidentinvaaleihin sekaantumisesta. Venäjän diplomaattipäällikkö Sergei Lavrov sanoi Münchenissä Saksassa järjestetyssä vuotuisessa turvallisuuskonferenssissa, että "niin kauan kuin meillä ei ole faktoja, kaikki on pelkkää puhetta", kun taas Washington on virallisesti syyttänyt 13 venäläistä, mukaan lukien yhtä Vladimir Putinin lähipiiriin kuuluvaa henkilöä, siitä, että he ovat suosineet Valkoisen talon nykyisen asukkaan ehdokkuutta vuonna 2016. "Kaikkea ja mitä tahansa julkaistaan, näemme syytösten, väitteiden ja lausuntojen lisääntyvän", Lavrov lisäsi ja arvioi venäläisten kommentteja mahdottomiksi hyväksyä. Lavrov lisäsi, että Yhdysvaltain viranomaisten kommentit olivat ristiriitaisia. Venäjän ulkoministeri huomautti, että Yhdysvaltain varapresidentti Mike Pence ja Yhdysvaltain sisäisen turvallisuuden ministeriön virkamies olivat vakuuttaneet, ettei mikään maa ole vaikuttanut Yhdysvaltain vaalien tulokseen. Yhdysvaltain virkamiehet ovat aiemmin sanoneet, että Trumpin voitto ei ollut Venäjän sekaantumisen tulos, mutta että Moskova pyrki kutsumaan itsensä mukaan prosessiin. Yhdysvaltain presidentti on aina kiistänyt kaikenlaisen salaisen yhteistyön ja syyttänyt FBI:ta "noitavainosta" hänen hallintoaan vastaan. Kaikkia vastaajia, 13 Venäjän kansalaista ja kolme yritystä, syytetään salaliitosta, jonka tarkoituksena on pettää Yhdysvaltoja. Kolmea heistä syytetään myös pankkipetoksesta ja viittä muuta törkeästä identiteettivarkaudesta erikoissyyttäjä Robert Muellerin lausunnon mukaan. Jevgeni Prigozhin, Venäjän presidentin Vladimir Putinin läheinen yhteistyökumppani, on yksi syytetyistä. Syytteessä ei mainita Donald Trumpin kampanjatiimin ja hallituksen välistä salaliittoa. "Kiistaton todiste" "Hallituksemme ei ole koskaan puuttunut Yhdysvaltain politiikkaan", sanoi Venäjän entinen Washingtonin suurlähettiläs Sergei Kisliak Münchenissä lauantaina. "En ole koskaan tehnyt mitään sellaista, eikä suurlähetystöni tehnyt. "Kaikki nämä syytökset ovat pelkkiä kuvitelmia, joita käytetään poliittisiin tarkoituksiin Yhdysvalloissa osana eri poliittisten leirien välistä taistelua", hän vaati. Kisliakin nimi on noussut esiin syyttäjä Muellerin tutkinnassa, joka koskee Venäjän ja Donald Trumpin kampanjatiimin välisiä yhteyksiä. Presidentti Trumpin entinen kansallisen turvallisuuden neuvonantaja Michael Flynn on myöntänyt valehdelleensa FBI:lle keskusteluista suurlähettiläs Kisliakin kanssa. Moskova oli jo perjantaina luonnehtinut Venäjän kansalaisia vastaan nostettua syytettä "absurdiksi". Yhdysvaltain presidentin kansallinen turvallisuusneuvonantaja H.R. McMaster sanoi kuitenkin lauantaina Münchenissä, että "todisteet olivat todella kiistattomia" Moskovaa vastaan tässä asiassa. "Hän lisäsi, että Venäjän pitäisi arvioida uudelleen, mitä se tekee, koska se ei yksinkertaisesti toimi." Hän sanoi, että republikaanit ja demokraatit ovat yksimielisiä, kun kyse on pakotteiden asettamisesta Venäjälle. "Yhdysvalloissa on hyvin vaikeaa hyväksyä kaksipuolueista lainsäädäntöä (...) mutta Venäjä on onnistunut siinä toteuttamalla tämän poliittisen kumouksellisen kampanjan", hän sanoi. Tärkeimmät tiedustelupalvelut - mukaan lukien CIA ja NSA - ja FBI ovat jo tuominneet Venäjän sekaantumisen vuoden 2016 presidentinvaaleihin sosiaalisissa verkostoissa toteutettujen kampanjoiden ja Yhdysvaltojen demokraattisen leirin tietojen hakkeroinnin kautta. Yhdysvaltain tiedustelupäällikkö Dan Coatsin mukaan, jota senaatin tiedustelukomitea kuulusteli helmikuun puolivälissä, -</w:t>
      </w:r>
    </w:p>
    <w:p>
      <w:r>
        <w:rPr>
          <w:b/>
          <w:color w:val="FF0000"/>
        </w:rPr>
        <w:t xml:space="preserve">id 94</w:t>
      </w:r>
    </w:p>
    <w:p>
      <w:r>
        <w:rPr>
          <w:b w:val="0"/>
        </w:rPr>
        <w:t xml:space="preserve">Jos haluat avata sähkömittarin Villorceaun ErDF-verkossa, soita papernestille numeroon 09 77 40 09 32 Avoinna maanantaista lauantaihin klo 8-21! Tietoja tästä ilmoituksesta papernestin avulla voit avata sähkö- tai kaasumittarin seuraavilla vaihtoehtoisilla toimittajilla: Engie, Direct Energie, Total Spring, Eni. EDF:n rekrytointimenetelmä Villorceaun osalta Villorceaun osalta paras tapa saada tietoa tarjouksista on suoraan EDF Francen verkkosivuilta osoitteessa edf.fr. Villorceaun asukkaat voivat hakea suoraan tällä sivustolla. EAKR:n tiedot ja historia vuonna 45 EDF ja EAKR on jaettu kahteen yksikköön vuodesta 2008, ja ne ovat nyt itsenäisiä. Toinen hoitaa markkinointia ja toinen sähkön jakelua. EAKR, nykyisin Enedis, hallinnoi 95 prosenttia Ranskan verkosta ja tekee yhteistyötä kaikkien sähköntoimittajien kanssa, myös Villorceaun kanssa. Yhteydenotto EAKR:ään, kun olet Villorceaun asukas Ongelma EAKR-verkossa (nykyisin Enedis) tai yksinkertainen tarve saada yhteys? Voit ottaa yhteyttä heidän asiakaspalveluunsa puhelimitse tai siirtyä heidän verkkosivustolleen klikkaamalla EAKR Villorceau. Miten avaan sähkömittarini Villorceaussa? Villorceaun asukkaat, jotka haluavat avata sähkömittarinsa, voivat valita 3 käyttöönottotavan välillä. Hinta vaihtelee 24€:n ja 150€:n välillä riippuen pyynnön kiireellisyydestä. |Hinta||24,08 €|||61,05 €||151,95 €| Välttääksesi tapaamisen EAKR:n (nykyisin Enedis) Villorceaun teknikon kanssa, valmistaudu seuraaviin tietoihin: *Uuden kotisi sähkömittarin numero. *Jos jokin näistä tiedoista puuttuu, Villorceaun EAKR:n on lähetettävä asunnollesi teknikko aktivoimaan mittari. Tietoa EDF:stä Villorceaussa Villorceaun asukkaat, jotka haluavat ottaa yhteyttä EDF:n neuvonantajaan Villorceaussa, voivat soittaa seuraaviin numeroihin: Voit soittaa EDF:n valtakunnalliseen asiakaspalvelunumeroon, josta saat kaikki tarvitsemasi tiedot: 09 69 32 15 15 Villorceaun asukkaat, jotka haluavat hoitaa tilinsä verkossa, voivat tilata vaihtoehtoja ja tehdä muutoksia sopimuksensa mukauttamiseksi suoraan Internetissä EDF:n Villorceaun ja koko Ranskan EDF-asiakkaille tarkoitetussa asiakastilassa. Tässä ovat kaikki Villorceaun EDF-numerot: - Engie Villorceau (Ex-GDF Villorceau) - Villorceau - ERDF Villorceau - Numero EDF Villorceau - GRDF Villorceau EDF-toimistot sulkivat ovensa vuonna 2018. EDF Villorceaun tarjoamat erilaiset tarjoukset Säännellyt tariffit EDF Bleu Ciel (jatkossa EDF Blue Tariff) : Villorceaussa on tarjolla erilaisia vaihtoehtoja. Älä epäröi ottaa yhteyttä EDF:n kansalliseen asiakaspalveluun seuraavassa numerossa: 09 69 32 15 15. Perusvaihtoehto Kilowattitunnin (kWh) hinta on kiinteä Villorceaun asukkaille päivästä tai kellonajasta riippumatta. Vaihtoehto ruuhka-aikojen ulkopuolella / ruuhka-aikoina Hinta on alhaisempi Villorcéensin ruuhka-aikojen ulkopuolella eli 8 tunnin ajan päivässä. Vaihtoehto tempo Sähkön hinta on huomattavasti korkeampi 65 päivänä vuodessa, jotta kotitalouksia kannustettaisiin vähentämään sähkönkulutustaan mahdollisten sähkökatkosten aikana. Ensisijainen tarvehinta (nykyisin "energiashekki") Se on tarkoitettu yksinomaan 45190-alueen kuluttajille, jotka ovat oikeutettuja CMU-järjestelmään (Couverture Maladie Universelle). Sen avulla he voivat saada edullisen hinnan kuukauden aikana kulutetuista 100 ensimmäisestä kilowattitunnista. Tämä hinta on saatavilla osoitteesta</w:t>
      </w:r>
    </w:p>
    <w:p>
      <w:r>
        <w:rPr>
          <w:b/>
          <w:color w:val="FF0000"/>
        </w:rPr>
        <w:t xml:space="preserve">id 95</w:t>
      </w:r>
    </w:p>
    <w:p>
      <w:r>
        <w:rPr>
          <w:b w:val="0"/>
        </w:rPr>
        <w:t xml:space="preserve">Elokuvan nimi : Diktaattori Diktaattori VOD:lla ja suoratoistopalvelussa laillisesti ja maksua vastaan. Elokuva "Diktaattori" on elokuva genren komedia, jonka on ohjannut Larry Charles. "Diktaattori" tuotettiin 8 vuotta sitten, tarkalleen vuonna 2012. "Diktaattorin" päänäyttelijät (ja näyttelijät) ovat Sacha Baron Cohen. Voit helposti ladata "Diktaattori" vuokraamalla (enintään 48 tuntia) tai lopullisena ostoksena (lopullinen VOD-lataus "Diktaattorin" videotiedostosta). Voit ladata "Diktaattori" ranskaksi (VF), VO (vostfr = Version Originale Sous-Titré en Francais) tai VFSTFR (Version Francaise Sous Titré en Francais) ja jopa HD (High Definition)! Skenaario: Sankaritarina diktaattorista, joka vaarantaa henkensä varmistaakseen, ettei hänen rakastamastaan sorretusta maasta koskaan tule demokratiaa. Elokuva perustuu Saddam Husseinin romaaniin "Zabibah ja kuningas". Diktaattorin DVD-julkaisu saattaa viivästyä elokuvan julkaisemisesta verkkosivuilla tai teatterilevityksestä. Diktaattori dvd:n hinnan löydät täältä: . The Dictatorin BLU RAY-julkaisu voi viivästyä elokuvan julkaisusta verkkosivuilla tai sen teatterilevityksestä. Joskus DVD julkaistaan ennen BLU RAY:tä, joten olkaa kärsivällisiä ! Diktaattorin blu-rayn hinnan löydät täältä : Muita elokuvia Larry Charlesista voit ladata laillisesti ja maksua vastaan klikkaamalla " Film Larry Charles " Brüno (2009) : Sacha Baron Cohenin Da Ali G Show (...) Religolo (2008) -televisio-ohjelmaansa varten luoman itävaltalaisen homoseksuaalisen muotikuninkaan Brunon seikkailut: Amerikkalaisen irresenssin mestari Bill Maher tekee katsauksen kaikkiin maailman uskontoihin matkustamalla ympäri maailmaa ja haastattelemalla asiantuntijoita ja kadunmiehiä. Kiehtova, opettavainen, (...) Borat, kulttuuritunteja Amerikasta Kazakstanin kunniakkaan kansakunnan hyväksi (2005) : Borat, kazakstanilainen toimittaja, lähetetään maansa televisioaseman toimesta Yhdysvaltoihin kuvaamaan reportaasia tämän esikuvana pidetyn kansakunnan elämäntavoista. Matkan aikana (...) Naamioituneena ja nimettömänä (2003): Kun hänen managerinsa maksaa takuut vankilasta, kansanlaulaja Jack Fate antaa viimeisen konsertin. (...) Muut Sacha Baron Cohenin elokuvat ladattavissa laillisesti ja maksua vastaan klikkaamalla "Film Sacha Baron Cohen" Ali G (2002) : Ali G voisi olla tyytyväinen rauhalliseen elämäänsä Stainesissa, Etelä-Englannin pikkukaupungissa. Hänellä on isoäitinsä, tyttöystävänsä Julie, koiransa 2Pac ja ruohonsa. (...) Ricky Bobby: King of the Circuit (2006): Ricky Bobbysta on tullut kansallissankari monien moottoriurheiluvoittojensa ansiosta. Yhdessä lapsuudenystävänsä Calin kanssa he jakavat uskollisesti ensimmäisen ja toisen sijan palkintokorokkeella. (...) seinällesi ilman mainontaa!</w:t>
      </w:r>
    </w:p>
    <w:p>
      <w:r>
        <w:rPr>
          <w:b/>
          <w:color w:val="FF0000"/>
        </w:rPr>
        <w:t xml:space="preserve">id 96</w:t>
      </w:r>
    </w:p>
    <w:p>
      <w:r>
        <w:rPr>
          <w:b w:val="0"/>
        </w:rPr>
        <w:t xml:space="preserve">Tälle sivulle on koottu kaikki arvostelut ja kokemukset aiheesta : Aromaattinen kaakaouuteAsiakkaana voit kirjoittaa arvostelun jokaisen tuotesivun alareunaan ja antaa sille arvosanan. Asiakaspalvelumme lukee ja vahvistaa jokaisen arvostelusi, ja voimme kuunnella sinua, onko tilauksesi tuottanut sinulle täyden tyydytyksen vai oletko pettynyt. Olen erittäin tyytyväinen tilaamiini tuotteisiin, nopea toimitus ja siisti paketti! Olen erittäin tyytyväinen tuotteiden laatuun ja hintaan! Olen tehnyt kotitekoisia deodorantteja ja sheavoi/kaakaovoi-kermavaahtoa, olen erittäin tyytyväinen tuloksiin! Michèle B. Justine L. Chloé B. 17/10/2019 starstarstar_borderstar_border Tilaus vastaanotettiin täydellisessä kunnossa, kaakaovoi tuoksuu jumalalliselta samoin kuin vanilja-aromi. Olen hieman pettynyt suklaa-aromin tuoksuun, pitäisi testata, jos se olisi vähemmän voimakas laimennettuna voiteeseen. Keltainen savi on hienoa. Yannik M. Hei Hei Hei, olen aina tyytyväinen tuotteisiin. Olen käyttänyt niitä jo jonkin aikaa ja olen erittäin tyytyväinen tuloksiin. Gaëlle D. 23/05/2019 Aina täydellinen Hei, olen aina tyytyväinen tilauksiini. Nopea, yksinkertainen ja tehokas. Olen erittäin tyytyväinen palveluun ja tuotteen laatuun. Minulla on yhä hammastahna. Kiitos ???? Julie L. 09/05/2019 Tilaus saapui ajoissa ja oli täydellinen. Olen erittäin tyytyväinen ensimmäiseen ostokseeni Maité M. Nopea ja huolellinen toimitus - jäljellä on enää tuotteiden testaaminen! Kiitos Elodie F. 13/11/2017 En ole vielä testannut tilaamiani tuotteita, mutta ehkä tänä viikonloppuna. Voin kuitenkin sanoa, että olen erittäin tyytyväinen saamiini tuotteisiin (vaikka säiliö poikkeaa verkkosivuston kuvista, erityisesti kasviöljyjen osalta), toimituksen nopeuteen ja pakkauksen laatuun. En malta odottaa, että pääsen testaamaan niitä voidakseni arvioida niiden laatua. Mielestäni mahdollisuus halvempaan toimitukseen pienten tuotteiden tilaamisessa olisi todellinen etu. Kiitos paljon MyCosmetik Lydia J. 16/09/2017 Aina täydellinen! Olen aina tyytyväinen tilauksiini ... rakastan omien tuotteiden valmistamista ja selitykset ovat hyvin selkeitä ... tuotteet ovat hyvin pakattuja ja toimitus on nopea ... todellinen ilo! Isabelle B. 14/09/2017 Moitteeton Laadukkaat tuotteet ja nopea toimitus. Pascale L. 11/09/2017 Ihastunut! Olen erittäin tyytyväinen Mycosmetik-verkkosivustolta tekemääni tilaukseen, tuotteet ovat laadukkaita ja hyvin pakattuja. Tähän sivustoon, jota en tuntenut vielä vähän aikaa sitten, olen täysin tyytyväinen. Löydämme reseptejä, tietoa ... kaikki on hienoa! Kiitos paljon! Clélia S. 26.07.2017 Olen erittäin tyytyväinen ensimmäisten testattujen tuotteiden laatuun. Ainoastaan aromaattiset uutteet tuottivat minulle pettymyksen... Yannik M. 01.03.2017 Olen edelleen erittäin tyytyväinen. En ainoastaan tee kaikkia kosmetiikkatuotteitani itse, vaan myös hoidan itseäni yhä enemmän eteerisillä öljyillä. Yannik M. 22/01/2017 Satisfied. Hei, erittäin tyytyväinen sekä toimitukseen että tuotteisiin. Vaikka epäonnistuin hieman voiteen valmistuksessa. Olen erittäin tyytyväinen tuotteeseen. On välttämätöntä olla sinnikäs. Emilie D. 21/06/2016 laadukkaita tuotteita ja nopea toimitus kuten aina. ilo pelata pikku kemisti ansiosta reseptit sivustolla, selkeä ja jossa ei tarvitse 50 000 eri ainesosia! Anne M. 14/06/2016 Erittäin hyvät tuotteet Olen tilannut nyt kahdesti ja olen tyytyväinen tuotteisiin! Koska minulla on pieni budjetti, en voi tilata kovin usein.... Toimituskulut ovat erittäin kalliit, mikä haittaa ostoksiani.... En voi tilata yli 65 eurolla... Toinen harmillinen asia on tuotteiden muovipakkaukset. Lasi olisi paljon parempi... Ensimmäisessä</w:t>
      </w:r>
    </w:p>
    <w:p>
      <w:r>
        <w:rPr>
          <w:b/>
          <w:color w:val="FF0000"/>
        </w:rPr>
        <w:t xml:space="preserve">id 97</w:t>
      </w:r>
    </w:p>
    <w:p>
      <w:r>
        <w:rPr>
          <w:b w:val="0"/>
        </w:rPr>
        <w:t xml:space="preserve">Arkeologinen atlakokoelma tarjoaa lähestymistavan kaupungissa tai rautatie- tai tielinjalla suoritettuihin arkeologisiin kaivauksiin: karttoja, historiallisia yhteenvetoja, videoraportteja, 3D-rekonstruktioita. Kukin atlas on suunniteltu jaettavaksi verkossa tai näyttelypäätteellä.</w:t>
      </w:r>
    </w:p>
    <w:p>
      <w:r>
        <w:rPr>
          <w:b/>
          <w:color w:val="FF0000"/>
        </w:rPr>
        <w:t xml:space="preserve">id 98</w:t>
      </w:r>
    </w:p>
    <w:p>
      <w:r>
        <w:rPr>
          <w:b w:val="0"/>
        </w:rPr>
        <w:t xml:space="preserve">- Lauantai 17. maaliskuuta 2007 - 17. tammikuuta 2021 - Lauantai 17. maaliskuuta 2007 - 17. tammikuuta 2021 Hei, Liitä iPhone tietokoneeseen USB-kaapelilla. Käynnistä iTunes, jos se ei avaudu automaattisesti. Napsauta iPhonen nimeä tai pientä iPhone-kuvaketta (iTunes-versiosta riippuen). Puhelimen perustietojen (kapasiteetti, sarjanumero jne.) alla on kohta "Varmuuskopiot". Napsauta "Tämä tietokone" -vaihtoehtoa: tämä käynnistää iPhonen täydellisen varmuuskopion, joka tallennetaan Mac- tai PC-tietokoneeseesi, kun olet napsauttanut iTunesin oikeassa alareunassa olevaa "Käytä" -painiketta. Ritchi PS: voit myös aloittaa tekemällä tilaa sisäiselle asemalle siirtämällä suuret kansiot/tiedostot (videot, valokuvat, ...) ulkoiselle asemalle. Liitä iPhone tietokoneeseen USB-kaapelilla. Käynnistä iTunes, jos se ei avaudu automaattisesti. Napsauta iPhonen nimeä tai pientä iPhone-kuvaketta (iTunes-versiosta riippuen). Puhelimen perustietojen (kapasiteetti, sarjanumero jne.) alla on kohta "Varmuuskopiot". Napsauta "Tämä tietokone" -vaihtoehtoa: tämä käynnistää iPhonen täydellisen varmuuskopion, joka tallennetaan Mac- tai PC-tietokoneeseesi, kun olet napsauttanut iTunesin oikeassa alareunassa olevaa "Käytä" -painiketta. Ritchi PS: voit myös aloittaa tekemällä tilaa sisäiselle asemalle siirtämällä suuret kansiot/tiedostot (video, valokuva, ...) ulkoiselle asemalle _Ritchi_ - Liittymispäivä - Lauantai, 17. maaliskuuta 2007 - Tila - Contributor - Viimeisin viesti - 17. tammikuuta 2021 Hei Helpointa on sitten poistaa tämä Windows-osio. Se on poistettava "Boot Camp Wizardin" avulla, ja tässä on Applen suosittelema menetelmä: Boot Camp: Remove Windows from your Mac Ritchi Helpoin tapa on poistaa tämä Windows-osio. Se pitäisi poistaa "Boot Camp Wizardin" avulla, ja tässä on Applen suosittelema menetelmä: Boot Camp: Remove Windows from your Mac Ritchi - 5 - Status - Last accessed - August 23, 2015 Hienoa, kokeilen sitä sitten. Mutta oletko todella varma, ettei se poista loput sisäisen kiintolevyn sisällöstä? Toinen kysymys: voiko se alustaa sisäisen kiintolevyn yhdeksi käyttöjärjestelmäosioksi (mikä sopisi minulle)? Vai tekeekö se erillisen mutta tyhjän osion? Toinen kysymys: voiko se alustaa sisäisen kiintolevyn yhdeksi käyttöjärjestelmäosioksi (mikä sopisi minulle)? Vai tekeekö se erillisen mutta tyhjän osion? Raportti _Ritchi_ - Liittymispäivä - Lauantai, 17. maaliskuuta 2007 - Tila - Contributor - Viimeisin viesti - 17. tammikuuta 2021 A backup is not essential, but it is always good to do one regularly and now is a good time to do one. Time Machinen kanssa se on suhteellisen helppoa: käynnistät sen ja ilmoitat ulkoisen kiintolevyn varmuuskopiointikohteeksi. Huomaa: tämä vie/voi viedä tunteja. Mitä tulee Windowsin poistamiseen Boot Camp Wizardilla, tässä on yhteenveto siitä, mitä tehdä: - Käynnistä "Boot Camp Wizard" -sovellus, joka sijaitsee kansiossa / Sovellukset / Apuohjelmat / Apuohjelmat / Mac-kiintolevykansio. - Napsauta "Jatka" ja rastita ruutu "Asenna tai poista Windows 7 tai uudempi". Varmista, että kaikki muut vaihtoehdot on poistettu ja napsauta sitten uudelleen "Jatka". - Valitse "Restore disk to single Mac OS partition" (tämä vastaa kysymykseesi) ja napsauta uudelleen "Continue". - Vahvista muutokset "Restore Disk" -näytössä ja napsauta "Restore" -painiketta aloittaaksesi poistoprosessin. - Kun</w:t>
      </w:r>
    </w:p>
    <w:p>
      <w:r>
        <w:rPr>
          <w:b/>
          <w:color w:val="FF0000"/>
        </w:rPr>
        <w:t xml:space="preserve">id 99</w:t>
      </w:r>
    </w:p>
    <w:p>
      <w:r>
        <w:rPr>
          <w:b w:val="0"/>
        </w:rPr>
        <w:t xml:space="preserve">Huomautus: Murtolukujen tulokset pyöristetään 1/64:ään. Jos haluat tarkemman vastauksen, valitse tuloksen yläpuolella olevista vaihtoehdoista "desimaaliluku". Huomautus: Voit lisätä tai vähentää tämän vastauksen tarkkuutta valitsemalla tuloksen yläpuolella olevista vaihtoehdoista haluamasi merkitsevien numeroiden määrän. Huomautus: Jos haluat tarkan desimaalisen tuloksen, valitse tuloksen yläpuolella olevista vaihtoehdoista "desimaalinen". Kilometri on metrijärjestelmän pituusyksikkö, joka vastaa tuhatta metriä. 1 km vastaa 0,6214 mailia.</w:t>
      </w:r>
    </w:p>
    <w:p>
      <w:r>
        <w:rPr>
          <w:b/>
          <w:color w:val="FF0000"/>
        </w:rPr>
        <w:t xml:space="preserve">id 100</w:t>
      </w:r>
    </w:p>
    <w:p>
      <w:r>
        <w:rPr>
          <w:b w:val="0"/>
        </w:rPr>
        <w:t xml:space="preserve">Dijonin tunisialaispuolustaja Naïm Sliti on tiettävästi Bordeaux'n tutkassa, joka etsii korvaajaa Malcomille. Naïm Slitiä huhuttiin aikoinaan Stade Rennais'hin, mutta hän saattaa päätyä Girondins de Bordeaux'hon. France Footballin mukaan Garonnen seura on lähestynyt tunisialaisen omistavaa seuraa eli Dijonia. Hän voisi täyttää Barcelonaan lähteneen Malcomin jättämän aukon ja tuoda Bordeaux'n etulinjaan elävyyttä, jota valmentaja Gustavo Poyet on kaivannut. Ongelma on, että tämä pelaaja on saavuttanut maksimi Dijon on hänen tasonsa, muistamme loistava syöttö Khazri vastaan Englanti ongelma on ilmeinen se ei ole kilpailija. Hän soittaa miellyttääkseen itseään, kuin amatööri. Hänellä ei ole halua voittaa. Hän hymyilee koko ajan. Luulen, että jos hän työskentelisi viimeistelynsä parissa, se olisi hyväksyttävämpää. Olet oikeassa, kun et vastaa. Lol Sliti on tehnyt 0 maalia ja antanut vain 2 maalisyöttöä. En ole varma, onko se hyvä ajatus, jos on yhtä sitoutunut joukkueeseen kuin sinä. 25 avaimen läpimenoa En tiedä, mistä avaimesta puhut, ellei hän ole myös mekaanikko.</w:t>
      </w:r>
    </w:p>
    <w:p>
      <w:r>
        <w:rPr>
          <w:b/>
          <w:color w:val="FF0000"/>
        </w:rPr>
        <w:t xml:space="preserve">id 101</w:t>
      </w:r>
    </w:p>
    <w:p>
      <w:r>
        <w:rPr>
          <w:b w:val="0"/>
        </w:rPr>
        <w:t xml:space="preserve">Vanhemmat: 10 lausetta, jotka kannattaa opetella ulkoa Jos olet kiinnostunut kielitieteestä, olet varmasti huomannut, että jokaisella heimolla on oma sanastonsa, omat kielisarjansa. Kuin tunnustuksen merkki. Teinit puhuvat "djeuns" ja kirjoittavat "kikoulol", teurastajat slangia "louchebem", ämmät raivoavat siitä ja machomiehet Maccionent. Kun sinusta tulee vanhempi, sinulla on myös mahdollisuus laajentaa sanavarastoasi. Valmistaudu tutustumaan ilmaisuihin, jotka muistuttavat sinua niistä siunatuista ajoista, jolloin kuolasit anteliaasti äitisi hameen alla. Sisältö Ensimmäinen, ilmeisin, lyhin ja yksinkertaisin. Se on aina win-win-tilanne, koska sinun on toistettava se. Vaikka sen tehokkuus olisikin suurelta osin kyseenalaista, älä koskaan luovuta. Kun hurrikaanipäivänä asuu Toy Clubin lisärakennuksessa, pääsee unohtamaan periaatteensa vanhempana. Mutta kun olet kerran liukastunut hänen marmorikuulansa päällä ja melkein repinyt jalkasi irti hänen pikkuautoistaan, se palaa takaisin! Mennä pöydän ääreen, mennä lastenhoitajan luo, pestä hampaat, pukeutua... tällä välipäätöksellä on ainakin se ansio, että sitä käytetään välinpitämättömästi monina päivän tärkeinä hetkinä. Lapset eivät määritelmän mukaan ole tietoisia heitä odottavasta vaarasta. Tämän seurauksena heillä ei ole mitään ongelmaa hypätä portaita alas pää edellä, koska "se on niin hauskaa". Entä sen jälkeen? No, sen jälkeen ei yhtään mitään, koska tiedätte varsin hyvin, että uhkailu ei ole pätevä kasvatusperiaate. Jos lapsemme voivat joskus olla ihastuttavia, heidän legendaarinen kohteliaisuuden puutteensa on myös hyvin usein heidän edessään. Aluksi olemme hämmentyneitä. Mutta lopulta siihen tottuu. Kun jääräpäisyys voittaa järjen, kun vuoropuhelu katkeaa ja huutaminen alkaa. Viisaasti käytettynä tällä lauseella on ainakin se ansio, että se palauttaa suhteellisen rauhallisuuden. Jos näytöillä on hypnotisoiva voima, joka on joskus hyödyllinen, meidän on tunnustettava, että lapsia ei ole koskaan helppo saada irti niistä. Olipa kyseessä televisio tai tabletti, älypuhelin tai tietokone. Isä täällä, äiti siellä, jos vauva tykkää leikkiä yksin, ei tule kysymystäkään siitä, että hän jättäisi väliin tilaisuuden ottaa Rempsin mukaan Footloose-elokuvan uusintakierrokselle, Painajainen keittiössä -elokuvan uusintaversiolle tai Toys Story -elokuvan uusintakierrokselle! Kiitos" ja "kiitos" pitäisi laittaa samaan kategoriaan kuin "hei" ja "näkemiin" lapsillemme: tabusanoihin. Entä sinä? Mitkä ovat ne vanhemmuuden ilmaisut, joita tunnet toistavasi useimmin? Laita tossut jalkaan! Pidä ääntäsi hiljempaa! Tule ja tee kotitehtäväsi! the Kotitehtävien osalta emme ole vielä perillä, mutta muuten... se on selvää 🙂 the Tällä hetkellä toistan "ei se ole mojito on lahja, mutta rakkaus on lahja!". Hahahahaahhaha Vakavammin puhu kovaa minulle, pehmeästi jalat alla on naapureita... Mutta myös EI ja laita lelut pois! le Jos meillä olisi naapureita, luulen, että meillä olisi usein poliisi päivällisellä! le "Tule tänne!" Meidän mallimme on hieman riehakas, karkaava taipumus... That's it kids, heidän Columbuksen kaltainen uteliaisuutensa veisi heidät maailman ääriin 😉 "Minä lasken kolmeen", sanon sen vähintään kolme kertaa päivässä ja alan laskea... En minä eikä he tiedä mitä kolmella tapahtuu, mutta se on silti maagista! 😉 "Pitää vain olla oikea ajatus, kun pääsee 3 🙂 "Emme huuda!", "Emme pure!" ovat kaksi ilmaisua, joita joudun käyttämään nykyään hyvin usein, samoin kuin jo lainattua "Ete</w:t>
      </w:r>
    </w:p>
    <w:p>
      <w:r>
        <w:rPr>
          <w:b/>
          <w:color w:val="FF0000"/>
        </w:rPr>
        <w:t xml:space="preserve">id 102</w:t>
      </w:r>
    </w:p>
    <w:p>
      <w:r>
        <w:rPr>
          <w:b w:val="0"/>
        </w:rPr>
        <w:t xml:space="preserve">Pienenä kuningatar Camille ei välttämättä halunnut toimittajaksi. Hän ei myöskään välttämättä halunnut puhua seksistä internetissä. Nyt kun hän on kasvanut aikuiseksi, hän kertoo teille polusta, joka johti hänet madmoiZelle. kouluun suuntautuminen QueenCamille MadmoiZelle-tiimi kertoo teille, mikä johti hänet työskentelemään lehdessä! Inspiroidu omalle koulu-urallesi! Julkaistu maaliskuu 15, 2019 Kun olin pieni, halusin olla näyttelijä. Mutta minua kehotettiin valitsemaan ensin oikea ammatti. Miten löysin tieni? Kun olin noin 10-vuotias, olin tajunnut, että oikea työ oli melkoinen riesa ja että se veisi kaiken aikani kolme neljäsosaa elämästäni, joten minun oli parasta valita mukava työ. Kirjoitustaitoni, haluni liikkua koko ajan ja Tintinin perusteella päätin, että journalismi on paras mahdollinen ammatti, koska : - Kuulostaa tyylikkäältä ja arvostetulta työltä - et ole koko päivää lukkojen takana - tapaat ihmisiä ja puhut heille - kerrot heidän tarinoitaan - annat ihmisille tietoa, joka on elintärkeää demokratian harjoittamisen kannalta. Kyllä, olin hyvin syvällinen, kun olin 10-vuotias. Tajusin jo melko varhain, etten ansaitsisi penniäkään. Mutta minusta oli vielä kauniimpaa tehdä työtä intohimosta. Harmi vain, että en ollut intohimoisesti kiinnostunut silmälääketieteestä... Ensimmäiset journalistiharjoitteluni Toteutin tämän toiveeni heti 9. luokan havainnointiharjoittelussa viettämällä viikon Dauphiné Libéré -lehden toimituksessa Valencessä, josta olen kotoisin. Seurasin hulvatonta valokuvaajaa, ja olin iloinen kokemuksesta. Ennen kaikkea minua vietteli tämä erityinen ilmapiiri, joka on vallinnut kaikissa toimituksissa sen jälkeen: rentouden ja tiukkuuden, keskustelujen ja vitsien sekoitus, joka sopi minulle täydellisesti. Olin toisella luokalla toisen harjoitteluni aikana. Tällä kertaa liityin paikallisen France Bleu -lehden toimitukseen ja sain oikeita tehtäviä! Ensimmäinen raporttini koski kunnallisessa puistossa kuolleen peuran kuolemaa, joka oli tukehtunut muovipussiin (maailmanlaajuinen ekologinen katastrofi, sillä muovi tukehduttaa myös oryxit aavikolla.). Joka tapauksessa). Opin nauhoittamaan haastatteluja, editoimaan niitä, nauhoittamaan ääneni... Rakastin radiota. Seuraavana vuonna menin ES:ään, koska isäni toivoi yhä, että suuntautuisin viestintään tai markkinointiin, ja pidin taloustieteestä. En ole vielä sanonut sitä, mutta olin hyvä oppilas. Sain ylioppilastutkintoni kiitettävästi, ja jos en mainitse sitä täällä, se ei ole sen arvoista, joten kiitos, että saan kehuskella. Mitä opiskelit tullaksesi toimittajaksi? Kun suoritin ylioppilastutkinnon (vuonna 2007), tarjolla oli hyvin vähän tunnustettuja kursseja, joilla olisi voinut opiskella suoraan journalismia. Yritin menestyksekkäästi IUT:n kilpailututkintoa Toursissa. Sitten keskityin maakunnalliseen IEP:hen (Sciences Po). Suunnitelma oli selvä: suorittaisin siellä yleissivistävän korkeakoulututkinnon kolme ensimmäistä vuotta, joista nousisin tämän suuren koulun arvostuksen tulvassa, ja sitten suorittaisin maisterin tutkinnon journalismista. Mutta minun oli silti päästävä kuuluisaan kouluun. Kävin Sciences Po -tutkintoon valmistavan kurssin, ja se oli painajainen. Viimeisenä vuotenani jouduin lähtemään helmikuun ja pääsiäisen loma-aikoina ja juuri ylioppilastutkinnon suorittamisen jälkeen, kun ystävilläni oli hauskaa. Olin ehdottomien mulkkujen kanssa, jotka olivat kalpean näköisiä, koska eivät pitäneet lounastaukoa tarkistaakseen kansioitaan. Pidin pintani, läpäisin kokeen ja pääsin maahan...</w:t>
      </w:r>
    </w:p>
    <w:p>
      <w:r>
        <w:rPr>
          <w:b/>
          <w:color w:val="FF0000"/>
        </w:rPr>
        <w:t xml:space="preserve">id 103</w:t>
      </w:r>
    </w:p>
    <w:p>
      <w:r>
        <w:rPr>
          <w:b w:val="0"/>
        </w:rPr>
        <w:t xml:space="preserve">5.0 �toiles out of 5 Oikein hyvä! Rakastin tätä elokuvaa. Näyttelijät ovat erinomaisia, näytteleminen on kohtuullista, käsikirjoitus hämmentävä ja loppu mestarillinen. Erinomaista! Pakko nähdä! 46 käyttäjää 52:sta piti tätä arvostelua hyödyllisenä 3.0 �toiles out of 5 Seeing the hard and soft fall... Useat tuttavat olivat kehottaneet minua katsomaan tämän elokuvan, mutta aihe ei vetänyt minua puoleensa. Luettuani (tuolloin) 49 kommenttia epäröin edelleen hypätä m�lée:hen. Miten intohimoisia keskusteluja! Pitäisikö minun myös ottaa riski eksyä näihin polemiikkeihin ja seurata tunteitani... 46 käyttäjää 52:sta piti tätä arvostelua hyödyllisenä 3.0 �toiles out of 5 Seeing the hard and soft fall..., 22. huhtikuuta 2011 Useat tuttavat olivat kehottaneet minua katsomaan tämän elokuvan, mutta aihe ei vetänyt minua puoleensa. Luettuani (tuolloin) 49 kommenttia epäröin edelleen hypätä m�lée:hen. Miten intohimoisia keskusteluja! Pitäisikö minunkin ottaa riski eksyä näihin kiistoihin ja seurata, että tunteistani tulee järjettömiä jommankumman silmissä?Eräänä sateisena iltana mursin... Ensimmäiset kohtaukset koukuttivat minut: kaverit pr�ts mihinkään yön aikana, kukin herää varhain aamulla kuin pohjoisen hontelo, joka ei enää tiedä, missä hänen tiensä on. Tässä on merkintä, joka voi resonoida tai syy. Varsinkin kun tämä aamu on traaginen ja kaveri on päättänyt yönsä huonosti. No, menemme kuitenkin. Lomat ensin! Kaverilla on kaikki hyvin, ja pidämme f�teä loman jälkeen, varsinkin kun hän olisi halunnut meidän tekevän niin, eikö niin?.... Ja siitä alkaa loma. Perinteisessä paikassa perinteinen jengi kokee perinteiset pikku kömmähdyksensä. Ja kaveri (sairaala)sängyssä pärjää ilman (ystävällistä) pot-au-feu.... Epäonnistuneet rakkaudet, sydämen pettymykset, syyllisen vetovoiman julistukset, joita ei voida hyväksyä, epäonnistuneet suunnitelmat, meiltä ei säästetä mitään. Tunsin itseni pitkien hetkien ajan sosiologian ensimmäisen vuoden opiskelijaksi, joka kohtasi koeputkiin laitettuja malleja tutkimusta varten. Karikatyyrit ovat todellakin kaikkialla läsnä.Se on vähän kuin näkisi vain kolikon toisen puolen, sen, joka elämää vasten hankautuneena muuttuu aluksi karheaksi ja myöhemmin hiertäväksi. Ja todellakin, kun vastassa on ystäviä, jotka ovat usein taipuvaisia ymmärtämään toisiaan väärin, moraali kärsii pitkällä aikavälillä. Näyttelijät ovat täydellisiä omissa rooleissaan, ja Max on todella sietämätön. Karikatyyri karikatyyristä. Vincent, joka aluksi koskettaa vilpittömyydellään, kun hän myöntää väärinymmärretyn vetovoimansa (mutta miten yliampuva Maxin reaktio onkaan!). � Iso karhu rannalla � on toisaalta hyvin sympaattinen hahmo, hyvin terve ja joka ravistelee loppua kohti kookospähkinäpuuta, josta pehmeät pähkinät lopulta putoavat. Kyllä, näette limppujen putoavan (helppoa, tiedän...). Todellisuusohjelma, josta minulla on hyvin epäuskottava muisto. Ei ohjelmaa tai yhteistä päämäärää, vain eletään elämän tuskaa. Muutamia hauskoja repliikkejä, odotettuja tilanteita, itsekeskeisyyden karikatyyrejä, anonyymi raskaus täynnä alkoholia ja muita tuotteita, ei kovin empaattinen kieli, näyttelijät, jotka ylinäyttelevät, ystävyys, jossa on paljon "en välitä vittuakaan",.... Herätyskello soi lopussa, ja kaikki ymmärtävät, että pyörissä on hiekkaa. Tämä hiekkakohtaus on hyvin harkittu, mutta myös karrikoitu. Ja siellä, no, sanoisin, että jokainen näkee muut ennen itseään - minut. Hyviä omalla tavallaan, mutta ilman ma�tre-nageuria (tiedättehän, sellaista ruskettunutta komeaa miestä, joka kiteyttää kaikki vitsit) kukin ottaa vuorollaan kasvotusten. Loppujen lopuksi en oikeastaan ratkennut tuona sateisena iltana... 28 internetin käyttäjää</w:t>
      </w:r>
    </w:p>
    <w:p>
      <w:r>
        <w:rPr>
          <w:b/>
          <w:color w:val="FF0000"/>
        </w:rPr>
        <w:t xml:space="preserve">id 104</w:t>
      </w:r>
    </w:p>
    <w:p>
      <w:r>
        <w:rPr>
          <w:b w:val="0"/>
        </w:rPr>
        <w:t xml:space="preserve">Marcel Broodthaers - 1964 - Techniek - Offset; litografia arkille offsetpainossa - Totale afmetingen - 24/30 - Communauté française Smith Galleryn "Editions lithographiques" -tapahtuman ilmoittautumislomakkeessa, jossa on Broodthaersin nimi (sic), muiden taiteilijoiden nimet on yliviivattu. Sen vieressä on merkintä "Broodthaers Marcel" ja nuolen osoittama tiedote. Vasemmassa yläkulmassa on yliviivattu "t" ja yliviivaamaton "t", jotka on kirjoitettu käsin.</w:t>
      </w:r>
    </w:p>
    <w:p>
      <w:r>
        <w:rPr>
          <w:b/>
          <w:color w:val="FF0000"/>
        </w:rPr>
        <w:t xml:space="preserve">id 105</w:t>
      </w:r>
    </w:p>
    <w:p>
      <w:r>
        <w:rPr>
          <w:b w:val="0"/>
        </w:rPr>
        <w:t xml:space="preserve">The Expresso 27. lokakuuta 2009 François Jarraud PÄIVÄN TEEMA Lukio: ministerihanke selkiytyy Sukupuolten epätasa-arvo on vastustuskykyisin Lukio: Talous- ja yhteiskuntatieteiden hyökkäys l Kansallinen koulutus lukuina l ICEM vaatii, että CRC:tä opitaan luokassa l Holokaustin kieltäjät palaavat l Lomilla on historiaa. Lukiosta Grandes Ecolesiin: Mikä tasa-arvoinen mahdollisuus? l Korkeakoulusta työelämään, mitä seuraavaksi? l Konjugoituneet rakennusalan ammatit naisessa l Lukiolainen erotettu vai omasta tahdostaan lähtenyt? l AVS: Vain 23 uudelleentyöllistymistä. Cyberchallenge on palannut! l Lauletaan lapsen oikeuksien puolesta l Koulut, tulkaa kahvilan kumppaneiksi! Fname Congress: Kieli ja ammatti l Mihin kollegio on menossa? Besson voisi antaa kansalaisopetuksen prefektille l Alueiden uudistaminen Historia: Pierre Chaunun kuolema l S.E.S.: Keynes talouden ulkopuolella l E.D.D.: Ilmastopolitiikka: uusi kansainvälinen arkkitehtuuri l S.E.S.: T&amp;K-investoinnit ja talouskriisi. Vakava peli rekrytoinnista Tänään uutiset Lukio: ministerin hanke selkiytyy Se-Unsa vastaanotti 20. lokakuuta Luc Chatelin kabinetin lukioiden uudistamisesta. Tästä kokouksesta saadaan tarkempia tietoja yhteisestä ytimestä ja toisesta vuodesta alkaen käyttöön otetusta tuesta. Toisen vuoden luokka. Ministerihankkeessa pyritään lisäämään luokan "tutkimusulottuvuutta" sisällyttämällä LV2-luokka perusopetussuunnitelmaan ja antamalla mahdollisuus valita kaksi tutkimuskurssia. Se-Unsan mukaan kukin olisi 1,5 tuntia viikossa, ja tarjonta määriteltäisiin uudelleen suuntautumisvaihtoehtojen mukaan. Näiden uusien kurssien ohjelmat eivät olisi valmiita vuonna 2010 vaan vasta lukuvuoden 2011 alussa. Lv3:n ja muinaisten kielten tulevaisuus on vielä epävarma: ehkä valinnaisia vaihtoehtoja? Se Unsa haluaisi, että toinen kahdesta tutkimuskurssista olisi teknologiakurssi. Viimeinen sykli. Ensimmäinen vuosi olisi eriytymättömämpi, ja siihen sisältyisi yhteinen 15 tunnin ydin, johon kuuluisivat ranska, nykykielet, liikunta, ES, historia ja maantiede. Sitä täydennettäisiin sarjakohtaisilla kursseilla. Keskeistä opetussuunnitelmaa tarkistettaisiin kurssimuutosten helpottamiseksi. Esimerkiksi historian ja maantiedon osalta olisi yhteinen 4 tunnin aikataulu, jossa käytettäisiin nykyisiä 1. ja 12. vuoden ohjelmia seconde- ja première-luokissa, ja terminale-luokassa voitaisiin hyödyntää erityisohjelmia (esim. luonnontieteiden historiaa S-luokassa). Kaikissa yleisissä sarjoissa luotaisiin ennakkotesti. Sarjan vaihtuessa opiskelijan olisi osallistuttava vain erikoistunneille. L-sarja hyötyisi siitä, että otettaisiin käyttöön uusi yleissivistävä kurssi, joka käsittelisi nykymaailman suurimpia kysymyksiä (oikeus, talous, yhteiskuntatieteet) ja josta olisi yhteys luonnontieteisiin po. Teknologinen reitti. "Ministerin neuvonantajat ovat olleet hyvin vältteleviä", Se-Unsa toteaa. "Työryhmien tehtävänä on tällä hetkellä selventää kunnostushanketta ja mitata sen vaikutuksia henkilöstöön. Meille ei ole annettu mitään aikataulua". Henkilökohtainen tuki. Vapaaehtoiset opettajat järjestävät sitä kaksi tuntia viikossa, ja se on osa opettajan palvelua. "Se on välitunti oppituntien ja kotitehtävien välissä, opetusaika, jossa opettaja tuo asiantuntemuksensa ja auttaa oppilasta saavuttamaan itsenäisyyden, jota hän tarvitsee menestyäkseen kurssilla", kabinetti totesi. "Siksi yksilöllisen tuen muodot vaihtelevat". Se-Unsa on pyytänyt, että TPE:t eivät sisälly tähän tukeen, vaan että niitä jatketaan kaikille opiskelijoille määritellyssä ajassa. Ammattiliitto katsoo, että tukiopetuksesta on hyötyä sekä oppilaille että opettajille, mutta sitä ei voida supistaa puolipäiväiseksi työajaksi.</w:t>
      </w:r>
    </w:p>
    <w:p>
      <w:r>
        <w:rPr>
          <w:b/>
          <w:color w:val="FF0000"/>
        </w:rPr>
        <w:t xml:space="preserve">id 106</w:t>
      </w:r>
    </w:p>
    <w:p>
      <w:r>
        <w:rPr>
          <w:b w:val="0"/>
        </w:rPr>
        <w:t xml:space="preserve">Mikä on Actor ransomware Actor ransomware -virus on tiedostojen salaushaittaohjelma, joka tunnetaan yleisesti nimellä ransomware. Vaikka lunnasohjelmista on puhuttu paljon, olet saattanut jäädä niistä paitsi, joten et ehkä tiedä, millaista vahinkoa ne voivat aiheuttaa. Tietojesi salaamiseen käytetään vahvoja salausalgoritmeja, ja jos tiedostot salataan onnistuneesti, et pääse niihin enää käsiksi. Ransomware-ohjelmia pidetään yhtenä vaarallisimmista haittaohjelmista, koska tiedostojen salauksen purkaminen ei ole aina todennäköistä. Sinulla on mahdollisuus maksaa lunnaat, mutta monet haittaohjelmien asiantuntijat eivät suosittele sitä. On lukemattomia tapauksia, joissa tiedostoja ei ole palautettu edes maksun jälkeen. Tämä estää huijareita yksinkertaisesti ottamasta rahojasi antamatta sinulle mahdollisuutta purkaa tiedostojen salausta. Näillä rahoilla tuettaisiin myös näiden verkkorikollisten tulevaa toimintaa. On jo oletettu, että tiedostojen salaushaittaohjelmat aiheuttivat 5 miljardin dollarin vahingot eri yrityksille vuonna 2017, ja tämä on vain arvio. Ihmiset ovat myös yhä enemmän kiinnostuneita koko liiketoiminnasta, koska sovelluksille antautuvien ihmisten määrä tekee lunnasohjelmista erittäin kannattavia. Rahan sijoittaminen luotettavaan varmuuskopiointiin olisi paljon viisaampi päätös, sillä jos joudut joskus uudelleen tällaiseen tilanteeseen, tiedostojen menettäminen ei olisi ongelma, koska voit yksinkertaisesti palauttaa ne varmuuskopiosta. Voit sitten palauttaa varmuuskopiotiedot, kun olet poistanut Actor ransomware -ohjelmiston tai vastaavat tartunnat. Jos olet hämmentynyt siitä, miten tietojen salaushaittaohjelma onnistui tartuttamaan laitteesi, selitämme alla olevassa kappaleessa, miten se leviää. Lunnasohjelmien leviämismenetelmät Sähköpostin liitetiedostot, exploit-paketit ja haitalliset lataukset ovat yleisimpiä lunnasohjelmien leviämismenetelmiä. Monet lunnasohjelmat perustuvat käyttäjän huolimattomuuteen sähköpostin liitetiedostoja avattaessa, eivätkä tarkemmat keinot ole välttämättä tarpeen. Myös hienostuneempia keinoja voidaan käyttää, vaikka ne eivät olekaan yhtä suosittuja. Tietoverkkorikollisten tarvitsee vain liittää sähköpostiin haitallinen tiedosto, kirjoittaa uskottava teksti ja väittää olevansa laillisesta yrityksestä tai organisaatiosta. Nämä sähköpostiviestit koskevat yleensä rahaa, koska aiheen arkaluonteisuuden vuoksi käyttäjät avaavat ne todennäköisemmin. Jos joku Amazonin kaltainen yritys lähettäisi sähköpostia, jossa kerrotaan epäilyttävästä toiminnasta tilillä tai ostoksesta, tilinomistaja avaisi liitetiedoston paljon todennäköisemmin ajattelematta. Tämän vuoksi sähköpostiviestien avaamisessa on syytä olla varovainen ja varoa vihjeitä siitä, että ne saattavat olla haitallisia. Olennaista on tutkia, kuka lähettäjä on, ennen kuin avaat liitetiedoston. Älä kiirehdi avaamaan liitetiedostoa vain siksi, että lähettäjä näyttää aidolta, vaan tarkista ensin, että sähköpostiosoite vastaa lähettäjän oikeaa sähköpostia. Etsi ilmeisiä kielioppivirheitä, ne ovat yleensä räikeän ilmeisiä. Toinen melko ilmeinen merkki on se, että nimeäsi ei käytetä tervehdyksessä. Jos joku, jonka sähköposti sinun pitäisi ehdottomasti avata, lähettäisi sinulle sähköpostia, hän käyttäisi varmasti nimeäsi eikä yleistä tervehdystä, kuten asiakas tai jäsen. Jotkin kiristysohjelmat voivat myös käyttää laitteesi päivittämättömiä ohjelmia tartunnan levittämiseen. Ohjelmistoissa on heikkoja kohtia, joita voidaan käyttää hyväksi haittaohjelmatiedostojen salaamisessa, mutta myyjät korjaavat ne usein. Kaikki eivät kuitenkaan</w:t>
      </w:r>
    </w:p>
    <w:p>
      <w:r>
        <w:rPr>
          <w:b/>
          <w:color w:val="FF0000"/>
        </w:rPr>
        <w:t xml:space="preserve">id 107</w:t>
      </w:r>
    </w:p>
    <w:p>
      <w:r>
        <w:rPr>
          <w:b w:val="0"/>
        </w:rPr>
        <w:t xml:space="preserve">Tutustu Martiniqueen - La Manufacture Jeanne D Arc Menu pizzalla ja valitsemallasi jälkiruoalla 2 hengelle ravintolassa La Manufacture Jeanne D ArcPizzamenu valitsemallasi jälkiruoalla, johon voit tutustua tuoreista ja aidoista raaka-aineista nauttimaan hyvässä seurassa - La Halte du Volcan Sisäänpääsymaksut aikuisille ja lapsille Halte du Volcan -eläinpuistoonHetki, jonka voit jakaa perheesi kanssa ja tutustua eri eläinlajeihin leikkisässä ympäristössä - Martine, Tome 35 : Martine löytää musiikin - La Petite Licorne 2h poniratsastusta 1 tai 2 lapselle La Petite LicornePoniratsastusta pienimmille tutustumaan hevosten maailmaan - Je Découvre le Martin Pecheur - Chassefière Fanny 3 tai 5 joogatuntia valintasi mukaan Chassefière Fannyn kanssa La maison de l'AlchimisteLa maison de l'AlchimisteA discipline to discover or rediscover to achieve well-being and serenity - Martine découvre la musique - Adulis Café Abyssinien A discovery of Ethiopia with starter, 3 ruokalajin menu, jolla voit tutustua aitoon etiopialaiseen keittiöön ravintolassa, joka sijaitsee vain muutaman askeleen päässä Jardin de l'Etoilesta... - Martinique: Tutustu tähän Karibian saareen, jossa on taivaallisia rantoja, hienoa hiekkaa ja turkoosia vettä, eksoottista luontoa ja muita ihmeitä! (Voyage Experience t. 31) - L'Attelage De La Gazelle 1 tunnin vaunumatka 1-5 hengelle L' Attelage De La Gazellen kanssaVaunumatka 1-5 hengelle Gironvillen alueelle - Martinique - Off the beaten track: Tutustu aitoon Martiniqueen - Aarteenmetsästys Lillessä La scapaden toimesta Aarteenmetsästys Lillessä, 3 teemaa valittavana, La scapaden kanssaTutustu Flanderin pääkaupunkiin ja pidä hauskaa yhden tai useamman tutkinnan (tai useamman tutkinnan) parissa - Martine löytää musiikin (jatkuu) - Mobilboard La Rochelle "Merenranta" tai "Maailmanlopun majakka" -ajelu Segway®:llä 2 hengelle klo 34,90 € Mobilboardin kanssa - La RochelleSegway®-ajelu La Rochelleen hauskalla ja omaperäisellä tavalla - Sympathique - La Fantasia Couscous ja itämainen leivonnainen 2 tai 4 hengelle., Vain take away, alkaen 28 € ravintolassa La FantasiaLöydä makujen ja mausteiden rikas gastronomia mukavasti kotonasi - MARTIN: Tutustu maailmankaikkeuden MARTINeille tarjoamaan perintöön | sen alkuperä onnenluku metalli väri jalokivi | vuorattu muistikirja | alkuperäinen lahja - Vélo-Rail Bagnoles-de-l'Orne Polkupyörärata-ajelu ja vierailu Pelon talossa valinnainen aamulla klo Vélo-Rail Bagnoles-de-l'Orne Polkupyörärata-ajelu metsässä, jonka avulla voit tarkkailla eläimiä ja tutustua luostariin Saint-Ortairessa - Puhdas koodi: A Handbook of Agile Software Craftsmanship - Terres de Truffes Paris 4 tai 6 ruokalajin tryffelimenu kahdelle Terres de Truffes -ravintolassaTutustu tryffeleihin kaikissa muodoissaan ravintolassa, joka sijaitsee vain kivenheiton päässä La Madeleinesta - Mixologue La Grosse Gourmande 50ml - Mixologue- Genre: 40 - 70 mlMixologue e-liquids are made in France! Mixologue on ranskalainen e-nesteiden tuotemerkki kaikille vapoteureille.... - Tutustu ja opi maalaamaan posliinille - Lydie Guillem - LivreLoisirs créatifs - Occasion - Bon Etat - Faites vous-même - Grand Format - Structure Coopérative d'insertion à but non... - La méthode Ariane. Découvrir pour choisir - Collectif - LivreDocument - Occasion - Bon Etat - Acteurs de la formation - Poche - Structure Coopérative d'insertion à but non... - La Martinique est à nous</w:t>
      </w:r>
    </w:p>
    <w:p>
      <w:r>
        <w:rPr>
          <w:b/>
          <w:color w:val="FF0000"/>
        </w:rPr>
        <w:t xml:space="preserve">id 108</w:t>
      </w:r>
    </w:p>
    <w:p>
      <w:r>
        <w:rPr>
          <w:b w:val="0"/>
        </w:rPr>
        <w:t xml:space="preserve">Ezko Kikoutchi Musiikin historia Japanissa syntynyt Ezko Kikoutchi opiskeli urkuja Tetsuro Tominagan, Koichiro Hayashin, Takuo Shimuran ja Yumyo Katsukin johdolla. Hän opiskeli myös pianonsoittoa, laulumusiikkia, gregoriaanista laulua, harmoniaa ja kontrapunktia Pyhän Katariinan naisten nuorisokoulussa (Japani). Siellä hän sai musiikinopettajan tutkinnon. Hänet valittiin myös Tokion prefektuurissa sijaitsevan Musashinon kaupungin nuorten urkureiden konserttiin. Ezko Kikoutchi muutti Sveitsiin vuonna 1997 opiskelemaan urkuja Lausannen musiikkikorkeakoulussa Keï Koiton luokassa. Siellä hän sai virtuositeettidiplomin sekä ensimmäisen palkinnon tuomariston onnittelujen kera. Urkutaitojaan hän kehitti Andrzej Bialkon johdolla Krakovassa ja Francis Jacobin johdolla Strasbourgissa. Vuosina 1998-2005 hän toimi Lausannen Bellevaux - Saint-Lucin seurakunnan urkurina. Vuodesta 2001 lähtien hän on toiminut Ecublens - Saint-Sulpicen (Vaud) seurakunnan urkurina. Lausannen musiikkikorkeakoulussa hän opiskeli sävellystä, musiikkianalyysiä ja orkestraatiota William Blankin johdolla. Vuonna 2006 hän suoritti teoriaopettajan tutkinnon. Vuodesta 2008 Ezko Kikoutchi on opiskellut sävellystä Bernin taideyliopistossa Eric Gaudibertin ja Xavier Dayerin luokassa. Hän suoritti opintojensa ensimmäisen osan kandidaatin tutkinnolla vuonna 2010. Hän opiskeli myös musiikkiteatteria Françoise Rivallandin johdolla ja osallistui Klaus Huberin, Vinko Globokarin ja William Blankin mestarikursseille. Hänen ensimmäisen Paetzoldin puhallinsoitinkonserttonsa esitti heinäkuussa 2011 solisti Céline Herrero osana Bernin taideyliopiston diplomikonserttoa Diplomkonsert der Studierenden im Master of Arts in Specialized Music Performance Bernin sinfoniaorkesterin kanssa. Vuonna 2012 Ezko Kikoutchi sai Ecublensin (Vaud) porvarin arvon ja Sveitsin kansalaisuuden. Samana vuonna liittovaltion kulttuurivirasto tuki yhtä hänen hankkeistaan, ja hän suoritti taiteen maisterin tutkinnon sävellyksen ja teorian alalla Bernin taideyliopistossa Xavier Dayerin luokassa. Opintojensa jälkeen häntä opastivat säveltäjät José María Sánchez-Verdú ja Nadir Vassena. Häneltä on tilattu teoksia ja hän on tehnyt yhteistyötä Sveitsin muusikkojen liiton, Nicati Competition Associationin, Proton Bern Ensemblen, Lucerne Festival Alumni -yhtyeen, NEC - Nouvel Ensemble Contemporain de la Chaux-de-Fonds -yhtyeen, Baselin Inverspace Ensemble -yhtyeen, Italialaisen Sveitsin orkesterin, Usinesonore-yhdistyksen, We Spoke Collective -yhtyeen ja Ensemble Contrechampsin kanssa. Teokset Otsikko Alaotsikko CHAIN soolouruille ( 2000 ) Ryôya - Akiko Yosanon runon jälkeen sopraanolle ja uruille ( 2008 ) Séquence conséquence sooloviululle ( 2009 ) Vom Himmel hoch, da komm ich her klarinetille ja viululle ( 2009 ) Lyrik Hilde Dominin runojen jälkeen sopraanolle, eufonium ja piano ( 2009 ) I, Traumwasser sopraanolle ja pianolle II, Ars longa sopraanolle ja eufoniumille III, Lyrique sopraanolle, eufoniumille ja pianolle I, Traumwasser sopraanolle ja pianolle II, Ars longa sopraanolle ja eufoniumille III... oboelle, viululle, kitaralle, lyömäsoittimille, kontrabassolle ja elektroniikalle ( 2010 ) À MAIN DROITE ET MAIN GAUCHE Paul Celanin runon jälkeen viidelle esittäjälle ( 2010 ) Désertique neylle, klarinetille, oudille, req:lle, viululle ja viululle.</w:t>
      </w:r>
    </w:p>
    <w:p>
      <w:r>
        <w:rPr>
          <w:b/>
          <w:color w:val="FF0000"/>
        </w:rPr>
        <w:t xml:space="preserve">id 109</w:t>
      </w:r>
    </w:p>
    <w:p>
      <w:r>
        <w:rPr>
          <w:b w:val="0"/>
        </w:rPr>
        <w:t xml:space="preserve">Auttaa sinua valitsemaan: HYPNOOSIN, OHJATUN MEDITOINNIN, MEDITOINNIN ja TÄYDELLISEN TIEDOTTAMISEN tavoitteet Hypnoosi ja itsehypnoosi: harjoitukset, joilla helpotetaan muutosta (muuttunutta tajunnantilaa) tai uudelleenohjelmointia, jonka tavoitteena on Ohjattu meditaatio: Meditaatio: mahdollistaa paluun itsensä lähteelle - katso myös Täydellinen tietoisuus Täydellinen tietoisuus: huomion kiinnittäminen siihen, mitä on olemassa (äänet, visuaaliset elementit, aistimukset, tunteet, ajatukset, hengitys...) ilman arvostelua (tarkkailijana oleminen). Meditaatio tulee kreikan kielen sanasta "melété", joka tarkoittaa "harjoittelua", "harjoitusta". Meditaatio on tarkemmin sanottuna mielen harjoittelua. Buddhalta kysyttiin: "Mitä olet saanut meditaatiosta? Ja hän vastasi: "Ei mitään. Kerron kuitenkin, mitä olen menettänyt: vihaa, masennusta, hulluutta, vanhuuden pelkoa ja kuolemanpelkoa.</w:t>
      </w:r>
    </w:p>
    <w:p>
      <w:r>
        <w:rPr>
          <w:b/>
          <w:color w:val="FF0000"/>
        </w:rPr>
        <w:t xml:space="preserve">id 110</w:t>
      </w:r>
    </w:p>
    <w:p>
      <w:r>
        <w:rPr>
          <w:b w:val="0"/>
        </w:rPr>
        <w:t xml:space="preserve">Hankintailmoitus Oikeusperusta: Direktiivi 2014/24/EU I.1 kohta.)Nimi ja osoite Virallinen nimi: Direction générale finances publiques Kansallinen tunnistenumero: 13000495500626 Postiosoite: 10 rue Auguste Blanqui Kaupunki: Montreuil Cedex NUTS-koodi: FR FRANCE Postinumero: 93186 Maa: Ranska Yhteyshenkilö(t): Mme Guillevic, + 33 141635846 tai M. Raymond, + 33 141635807 - Service des systèmes d'information département de la gouvernance et du support des systèmes d'information, 10 rue auguste Blanqui, 93186 Montreuil Cedex Sähköposti: dgssi-achat@dgfip.finances.gouv.fr Puhelin: +33 141635846 Internet-osoite(t): http://www.marches-publics.gouv.fr Ostajaprofiilin osoite: http://www.marches-publics.gouv.fr I.4.)Hankintaviranomaisen tyyppi Ministeriö tai muu kansallinen tai liittovaltion viranomainen, mukaan lukien niiden alueelliset tai paikalliset yksiköt I.5)Päätoimiala Talous- ja rahoitusasiat II.1)Sopimuksen soveltamisala II.1.1)Nimi: Julkisen talouden pääosaston tietotekniikkapalveluiden (ESI) laitoksiin asennettujen tiedonkeruualustojen skannereiden ylläpito Viitenumero: DGFIP-DGSSI-1800007 II.1.2)CPV-pääkoodi 50323100 Tietokoneiden oheislaitteiden huolto II.1.3)Sopimuksen tyyppi Palvelut II.1.4)Lyhyt kuvaus: Tietojenkeruujärjestelmien skannerien huolto DGFIP:n tietotekniikkapalvelujen laitoksissa (ESI). II.1.6)Eriä koskevat tiedot Tämä sopimus on jaettu osiin: ei II.1.7)Sopimuksen kokonaisarvo (ilman arvonlisäveroa) Arvonlisäveroton arvo: 418 828,80 euroa II.2)Kuvaus II.2.2)CPV-lisäkoodi(t) 50323100 Tietokoneiden oheislaitteiden huolto II.2.3)Suorituspaikka NUTS-koodi: FR RANSKA Pääasiallinen suorituspaikka: DGFIP:n tietotekniikkapalvelujen (ESI) toimipaikat, jotka sijaitsevat Ranskan pääkaupunkiseudulla. II.2.4)Palvelujen kuvaus: DGFIP:n tietotekniikkapalvelujen laitoksiin (ESI) asennettujen tiedonkeruualustojen skannereiden huolto. Ylläpidettävä kalusto koostuu tämän kuulemisen julkaisupäivänä 5 Kodak I660 -skannerista ja 33 Kodak I4600 -skannerista. Kalusto ja sen maantieteellinen jakauma voivat muuttua sopimuksen voimassaoloaikana. Skannereiden huolto koskee Amiensin, Angersin, Bordeaux'n, Clermont-Ferrandin, Lillen, Marseillen, Nantes'n, Nemours'n, Nevers'n, Orléans'n, Poitiers'n, Reims'n, Rouenin, Strasbourgin ja Versailles'n ESI:n toimipaikkoja. II.2.5)Hankintasopimuksen myöntämisperusteet Laatuperusteet - Nimi: Tarjouksen tekninen laatu / Painotus: 50 Hinta - Painotus: 50 II.2.11)Vaihtoehtoja koskevat tiedot Vaihtoehdot: Kyllä Vaihtoehtojen kuvaus: Alun perin 12 kuukauden pituiseksi ajaksi tehdyn sopimuksen mahdollinen uusiminen ja enintään kolme uusimista alkuperäisen jakson jälkeen. II.2.13)Euroopan unionin varoja koskevat tiedot Sopimus on osa Euroopan unionin varoista rahoitettavaa hanketta/ohjelmaa: ei II.2.14)Lisätietoja IV.1)Kuvaus IV.1.1)Menettelyn tyyppi Avoin menettely IV.1.3)Puitesopimusta tai dynaamista hankintajärjestelmää koskevat tiedot Sopimukseen liittyy puitesopimuksen tekeminen IV.1.4)Sopimusmenettelyä koskevat tiedot.8)Julkisia hankintoja koskevaa sopimusta koskevat tiedot Sopimus kuuluu julkisia hankintoja koskevan sopimuksen piiriin: kyllä IV.2)Hallinnolliset tiedot IV.2.1)Tähän menettelyyn liittyvä aiempi julkaisu IV.2.8)Tietoja</w:t>
      </w:r>
    </w:p>
    <w:p>
      <w:r>
        <w:rPr>
          <w:b/>
          <w:color w:val="FF0000"/>
        </w:rPr>
        <w:t xml:space="preserve">id 111</w:t>
      </w:r>
    </w:p>
    <w:p>
      <w:r>
        <w:rPr>
          <w:b w:val="0"/>
        </w:rPr>
        <w:t xml:space="preserve">Taikapäivä kauniissa riipuksessa! Tämä on projektini, jonka esittelin Stampin'Up! -demonstraattorikollegoilleni Facebook-sivullamme viime viikolla, jossa olin viikon emäntä :) Kiva merenneito-riipus ravistettavaksi tai kuten sanomme englanniksi "shaker"! Merenneito on värjätty Stampin'Blends-merkkaimilla ... tiedätkö, että rakastan näitä merkkaimia!! hihi Puhun niistä usein sinulle muutenkin ;) Älä unohda ilmoittautua Stampin'Blends Online Clubiin, jossa on 8 verkkokurssia ja voit oppia, kokeilla ja tehdä kaikenlaisia kauniita projekteja näillä tusseilla! Katso viime keskiviikkona Stampin'Up! -demonstraattoriryhmässäni tehty Facebook LIVE -video ja katso, miten nämä kauniit riipukset tehdään! 418-953-9752 Jos haluat hankkia Stampin'Up! tuotteita, ota minuun yhteyttä ja teen mielelläni tilauksen - toimitan kaikkialle Kanadaan!</w:t>
      </w:r>
    </w:p>
    <w:p>
      <w:r>
        <w:rPr>
          <w:b/>
          <w:color w:val="FF0000"/>
        </w:rPr>
        <w:t xml:space="preserve">id 112</w:t>
      </w:r>
    </w:p>
    <w:p>
      <w:r>
        <w:rPr>
          <w:b w:val="0"/>
        </w:rPr>
        <w:t xml:space="preserve">Henkilökohtainen koulutustili voisi hyvinkin peittää alleen yhden koulutusuudistuksen tavoitteista, eikä vähiten. Sapinin työmarkkinaosapuolille lähettämässä kirjeessä ilmoitettiin, että verovapautuksen avulla on tarkoitus avata osaamisen kehittämisen keinojen kenttä eikä rajoittaa koulutusta ammatillistumisen perimmäiseksi tavoitteeksi. Vaikka CPF:ssä vahvistetaan koulutustarpeiden käsitettä, suunnitelman verottomuus korvaa sen taitojen tai ammattitaidon tarpeen käsitteellä. Verosäännöksillä on 40 vuoden ajan tuettu koulutusbudjetteja, koulutussuunnitelmia, koulutustarpeita ja koulutuspalveluja markkinaehtoisesti eli tuotteeseen keskittyvällä toimintalogiikalla, mutta uudistuksessa korostetaan taitojen tarvetta ja ammatillistamisen keinojen moninaisuutta. Tottumuksen voima on kuitenkin voitettava. Hyvin harvat neuvottelut ovat tähän mennessä tarttuneet tähän tilaisuuteen tutkia taitojen kehittämisen keinojen moninaisuutta. Siksi meidän on suhtauduttava myönteisesti yksityisellä voittoa tavoittelemattomalla terveydenhuolto-, sosiaali- ja terveysalalla parhaillaan neuvoteltavana olevaan sopimusluonnokseen, jossa työmarkkinaosapuolet luettelevat erilaisia ammatillistamisen keinoja, joita OPCA voi vastedes rahoittaa: käytäntöjen analysointi, valvonta, ammatilliset tapaamiset, työelämään integroidut toimet, ammatilliset kehittämistoimet, sisäinen koulutus jne. Korostamalla, että koulutus on muutakin kuin pelkkää koulutusta, tällainen sopimus kehottaa meitä keskittymään tulokseen eikä liiaksi keinoihin. Kysymys ei tietenkään ole siitä, lisääntyykö koulutuksen määrä vai ei, vaan siitä, onko jokaisella mahdollisuus kehittyä ammatillisesti, käytetyistä keinoista riippumatta. OPCA:n vuonna 2015 keräämien varojen, jotka on tarkoitettu henkilökohtaisen koulutustilin rahoittamiseen eli 0,20 prosenttia palkkakustannuksista, pitäisi olla noin 800 miljoonaa euroa. Fonds paritaire de sécurisation des parcours professionnel, joka vastaa CPF:n rahoituksesta työnhakijoille ja työntekijöille, jotka käyttävät sitä CIF:n lisäksi, on juuri päättänyt vapauttaa 261 miljoonaa euroa vuodeksi 2015 järjestelmää varten. Ensimmäisenä vuonna CPF:lle on näin ollen varattu yli miljardi euroa työntekijöiden oikeuksien takaamiseksi. Georges Couggar On erittäin todennäköistä, että näitä varoja ei käytetä vuonna 2015, vaan ne siirretään vuodelle 2016. Tänä vuonna pitäisi olla käytettävissä yli miljardi euroa. Voimme siis katsoa, että seuraavien kahden vuoden aikana työntekijöiden ja työnhakijoiden oikeudelle saada koulutusta CPF:n kautta ei ole taloudellisia rajoituksia, ellei järjestelmässä tapahdu äkillistä kasvua. Odotamme kuitenkin edelleen sen ensimmäisen työntekijän nimeä, joka on saanut rahoitusta tämän uuden järjestelmän avulla. Sillä jos kassassa on miljardi, se odottaa yhä asiakasta. Henkilökohtainen koulutustili on työntekijän oikeus, se on ymmärretty. Mutta jos haluamme järjestelmän toimivan, olisi parempi olla palaamatta niihin keskusteluihin, jotka johtivat DIF:n epäonnistumiseen, eli yrittää tehdä siitä oikeus, jolla ei ole mitään yhteyttä yrityspolitiikkaan. Päinvastoin, CPF:llä on jonkinlainen mahdollisuus menestyä, jos se onnistutaan perustamaan yhteisten etujen pohjalta. Vallsin tavoin CPF:n on pidettävä yrityksestä, jotta se menestyisi. Mikä on työntekijän aloiteoikeus? Se on oikeus esittää työnantajalle pyyntöjä ja saada niihin vastaus. Työntekijällä on kuitenkin myös oikeus tehdä päätös, joka ei edellytä työnantajan suostumusta, kun koulutus järjestetään työajan ulkopuolella. Voiko työnantaja tehdä aloitteen ja ehdottaa työntekijöille CPF:n mukaista koulutusta? Kyllä. Työnantaja voi tarjota CPF:n piiriin kuuluvia koulutuskursseja, joita hän voi ehdottaa työntekijöille, jotka voivat vapaasti hyväksyä tai olla hyväksymättä näitä ehdotuksia. Työntekijän kieltäytyminen ei</w:t>
      </w:r>
    </w:p>
    <w:p>
      <w:r>
        <w:rPr>
          <w:b/>
          <w:color w:val="FF0000"/>
        </w:rPr>
        <w:t xml:space="preserve">id 113</w:t>
      </w:r>
    </w:p>
    <w:p>
      <w:r>
        <w:rPr>
          <w:b w:val="0"/>
        </w:rPr>
        <w:t xml:space="preserve">lanouedaniel77@gmail.com / Nopea rahan lainatarjous yksityishenkilöiden välillä Ranskassa Niille, joille pankit ovat evänneet luoton, niille, joilla on erilainen näkemys lainanotosta, ratkaisut ovat mahdollisia saada rahalainaa, kuten yksityishenkilöiden välinen luotto. Lainaa hakevien työttömien, määräaikaisessa tai tilapäisessä työsuhteessa olevien, RSA:n piirissä olevien, eläkkeellä olevien, pankkikiellossa olevien tai ylivelkaantuneiden vaikeassa tilanteessa olevien on jälleen mahdollista ottaa lainaa tietyin ehdoin ja täyttämällä tietyt vaatimukset, jotka koskevat erityisesti takaisinmaksutakuita. Jos täytät tämän ehdon, ota meihin yhteyttä! Yksityishenkilöiden väliset luotot, luottotappiot, CDD, työttömät, tilapäiset, RSA, eläkkeelle siirtyminen, konkurssi, ylivelkaantuminen: Ratkaisuja on olemassa, jos sinulla on kykyä maksaa takaisin ja noudattaa hakemuksessasi annettuja sitoumuksia. 2 %. Ja voit lainata jopa 550 000 000 € AINOASTAAN YHTEYSTIEDOT Sähköposti: lanouedaniel77@gmail.com /Nopea rahan lainatarjous yksityishenkilöiden välillä Ranskassa Niille, joille pankit kieltäytyivät luotosta, niille, joilla on erilainen näkemys lainasta, ratkaisut ovat mahdollisia saada rahaa laina, kuten yksityishenkilöiden välinen luotto. Lainaa hakevien työttömien, määräaikaisessa tai tilapäisessä työsuhteessa olevien, RSA:n piirissä olevien, eläkkeellä olevien, pankkikiellossa olevien tai ylivelkaantuneiden vaikeassa tilanteessa olevien on jälleen mahdollista ottaa lainaa tietyin ehdoin ja täyttämällä tietyt vaatimukset, jotka koskevat erityisesti takaisinmaksutakuita. Jos täytät tämän ehdon, ota meihin yhteyttä! Yksityishenkilöiden väliset luotot, luottotappiot, CDD, työttömät, tilapäiset, RSA, eläkkeelle siirtyminen, konkurssi, ylivelkaantuminen: Ratkaisuja on olemassa, jos sinulla on kykyä maksaa takaisin ja noudattaa hakemuksessasi annettuja sitoumuksia. 2 %. Ja voit lainata jopa 550 000 000 euroa YHDEN YHTEYDENOTON Sähköposti: lanouedaniel77@gmail.com. </w:t>
      </w:r>
    </w:p>
    <w:p>
      <w:r>
        <w:rPr>
          <w:b/>
          <w:color w:val="FF0000"/>
        </w:rPr>
        <w:t xml:space="preserve">id 114</w:t>
      </w:r>
    </w:p>
    <w:p>
      <w:r>
        <w:rPr>
          <w:b w:val="0"/>
        </w:rPr>
        <w:t xml:space="preserve">Yhteys Esityksemme Kukin esitys koostuu laulu- tai imitaationumeroiden sarjasta, joskus livenä ja joskus playbackinä. Hahmot ovat yleisöstä riippuen ranskalaisia ja kansainvälisiä varieteetaiteilijoita tai mielikuvitushahmoja, jotka ovat kaikille lapsille tuttuja ja jotka ovat jääneet sellaisiksi. Lapsille Lumottu ullakko Tämä on tarina Petit Pierrestä, joka menee ullakolle ja löytää erilaisia esineitä, jotka heräävät henkiin ja saapuvat lavalle.... Naamiaisasuja, jättimäisiä animoituja pehmoeläimiä ja lauluja... Les jouets magiques Petit Pierre selailee leluluetteloa ennen nukahtamista... hänen silmänsä sulkeutuvat... luettelo laajenee ja lelut heräävät eloon lavalla.... La roulotte aux merveilles Matka asuntovaunun läpi maaseudun ja tapaa erilaisia lapsille tuttuja hahmoja... Bécassinen suuri seikkailu Tämän lasten hyvin tunteman sarjakuvahahmon vaellukset maaseudulta suurkaupunkiin. Naamiaisasut, jättimäiset animoidut pehmolelut, laulut ja osallistavat tanssit... Halloween Tarina täynnä salaperäisyyttä ja naurua, joka saa lapset vapisemaan ilosta. Monet tähdet ovat edustettuina, ja transformistiset esitykset ulottuvat Nana Mouskourista Michael Jacksoniin, Dalidan, Liza Minellin, Luis Marianon, Mireille Mathieun, Tina Turnerin, les Rita Mitsoukon, Annie Cordyn jne. kautta. Cocktail kappaleita, playback imitaatioita, transformist tekoja kuten: Matka 80-luvulle hullu ilmapiiri, löytää: http://www.lesdominos.com/index.php/nos-spectacles#sigFreeId868e0ebf9a Tilaisuudet, joissa voimme puuttua ovat lukuisia ja monipuolisia, älä epäröi ottaa yhteyttä meihin keskustella siitä. Katso valokuva-albumimme saadaksesi käsityksen esityksistämme ja ehkä inspiroitua siitä.</w:t>
      </w:r>
    </w:p>
    <w:p>
      <w:r>
        <w:rPr>
          <w:b/>
          <w:color w:val="FF0000"/>
        </w:rPr>
        <w:t xml:space="preserve">id 115</w:t>
      </w:r>
    </w:p>
    <w:p>
      <w:r>
        <w:rPr>
          <w:b w:val="0"/>
        </w:rPr>
        <w:t xml:space="preserve">Kuten tiedät, korkeavyötäröiset pikkuhousut ovat litteät vatsahousut, jotka ulottuvat navan yläpuolelta reisien alapuolelle. Kun siis puhumme korkeavyötäröisistä pikkuhousuista, puhumme edelleen edellisestä pikkuhousutyypistä, mutta hieman korkeammalla korsetilla ja edelleen samoilla ominaisuuksilla, jotka ovat [...] Olet pelaaja ja luulet, että tämä testi ei koske sinua, koska se on langattoman hiiren testi? Mutta olet väärässä. Aiemmin pelaajat eivät olleet kiinnostuneita langattomista hiiristä, koska niiden reagointikyky, tarkkuus ja säännöllinen desynkronointi eivät olleet riittäviä. Nykyään langattomat hiiret ovat kuitenkin [...] Kotona työskentelevän kosmetologin työ antaa sinulle paljon vapautta ammatillisten velvollisuuksien hoitamiseen. Olet vastuussa vartalo- ja kasvohoitojen tarjoamisesta asiakkaidesi odotusten mukaisesti. Vaikka pätevyys on välttämätöntä, on myös tärkeää, että hänellä on tiettyjä olennaisia ominaisuuksia. Koska elämme jatkuvasti muuttuvassa maailmassa, jossa tapahtuu joka puolella muutoksia, jotka voivat vaikuttaa meihin tai olla vaikuttamatta meihin, on tärkeää, että olemme aina ajan tasalla, että tiedämme, mitä ympärillämme tapahtuu, mitä tapahtuu rakkaillemme, jotka saattavat asua ulkomailla, jne. Houkutteleeko kaunis Miamin kaupunki sinua? Sen kauniit rannat, sen säännöllinen auringonpaiste, tämä amerikkalainen ilmapiiri, kuten meillä on tapana nähdä elokuvissa, Miami on tulossa yhä suositumpi kohde ja onneksi niin, koska sijoittajana se edustaa loistavaa tilaisuutta tarttua, joka voi johtaa erittäin hyvään [...] Käytännöllinen ja hyödyllinen järjestelmällisen varastoinnin jätteiden talossa, erityisesti keittiössä, altaan alla bin ei ole niin helppo valita. Oikeat mallit on itse asiassa valittava useiden kriteerien perusteella. Tässä on joitakin niistä. Keittiöjäteastioiden eri mallit Koon lisäksi malli [...] Kilpailu kovenee entisestään uuden teknologian myötä. Innovointi on nykyään elintärkeää minkä tahansa yrityksen kasvulle. Mutta sitä ei tehdä kiireessä. Innovaation menestyksekäs toteuttaminen edellyttää, että tiedät tarkalleen, mikä tekee organisaatiosta innovatiivisen. Teknologian kehitys on viime vuosina tuonut meille autojen elektroniikan, joka on nykyään läsnä autoissa ja ohjaa monia toimintoja, jopa kaikkein monimutkaisimpia. Tämä on yksi syy siihen, miksi ajoneuvon huolto on monimutkaistunut. Tämän kehityksen ansiosta voimme todellakin tietää matkalaukun [...] Asuntolainan ottaminen voi tuntua pelottavalta prosessilta, koska siihen liittyy niin monia näkökohtia, kuten oikean lainan löytäminen, hyvän koron saaminen, erilaiset maksut, paljon dokumentaatiota ja noudatettava menettely ja niin edelleen. Niinpä Jimmy Parat, kiinteistöasiantuntija, päätti hajottaa [...] Haluat kiharat hiukset, jotka näyttävät hyvältä, etkä ole varma, mitä laitetta käyttää. Hiusrauta olisi oikea laite. Kiharrin on yksi niistä laitteista, joita käytetään hiusten kihartamiseen ihanteellisella tavalla. Sitä käytetään myös nopeaan ja helppoon heiluttamiseen. Hiusrauta on oikea laite [...]</w:t>
      </w:r>
    </w:p>
    <w:p>
      <w:r>
        <w:rPr>
          <w:b/>
          <w:color w:val="FF0000"/>
        </w:rPr>
        <w:t xml:space="preserve">id 116</w:t>
      </w:r>
    </w:p>
    <w:p>
      <w:r>
        <w:rPr>
          <w:b w:val="0"/>
        </w:rPr>
        <w:t xml:space="preserve">9 kesäkuu 2011 Pierre Morel-A-L'Huissier, UMP:n kansanedustaja ja vapaaehtoisten palomiesten rekrytointia koskevan lain esittelijä Ajatuksena on, että yleisölle avoimet laitokset olisi varustettava vähintään yhdellä automaattisella ulkoisella defibrillaattorilla viiden vuoden kuluessa. "Vaikka paikallisesti tehdäänkin aloitteita defibrillaattoreiden asentamiseksi, ne ovat edelleen riittämättömiä, ja niistä puuttuu johdonmukaisuus ja koordinointi", toteaa varapuheenjohtaja perusteluissa. Tämä ehdotus muistuttaa lainsäätäjän aiempia yrityksiä määrätä defibrillaattorit julkisille paikoille.</w:t>
      </w:r>
    </w:p>
    <w:p>
      <w:r>
        <w:rPr>
          <w:b/>
          <w:color w:val="FF0000"/>
        </w:rPr>
        <w:t xml:space="preserve">id 117</w:t>
      </w:r>
    </w:p>
    <w:p>
      <w:r>
        <w:rPr>
          <w:b w:val="0"/>
        </w:rPr>
        <w:t xml:space="preserve">Brittiläisen supermallin Naomi Campbellin kimppuun hyökättiin 21. marraskuuta Pariisin keskustassa, kertoivat poliisilähteet perjantaina. 42-vuotias malli joutui kahden moottoripyöräilijän autokaappausyrityksen uhriksi noin kello 21.30 illalla osoitteessa 7 rue de Moussy 4. kaupunginosassa. Naomi Campbell on tehnyt rikosilmoituksen, ja poikkileikkaustutkintayksikköön on otettu yhteyttä. Tapausta lähellä olevan lähteen mukaan hän oli "lievästi loukkaantunut", mutta kieltäytyi menemästä lääkärin/oikeuden päivystykseen. Saman lähteen mukaan ryöstöyritys epäonnistui, ja kuuluisan uhrin laukun sisältö valui ajoneuvon sisätiloihin ilman, että hyökkääjät pystyivät ottamaan mitään saaliista. Amerikkalaisissa iltapäivälehdissä mainitaan vakavista vammoista Tällä hetkellä ei ole mitään todisteita, jotka liittäisivät hyökkäyksen Yhdysvaltain iltapäivälehtien hiljattain julkaisemiin kuviin, joissa hän on pyörätuolissa New Yorkissa. New York Post -lehti, johon iltapäivälehdet ympäri maailmaa ovat tarttuneet, väittää, että tähden kimppuun käytiin väkivaltaisesti Pariisissa, kun hän oli taksilla. Iltapäivälehden mukaan tekijät, useat miehet, pahoinpitelivät hänet, löivät hänet maahan ja varastivat hänen henkilökohtaiset tavaransa. Hänen poikaystävänsä, venäläinen kiinteistöalan yrittäjä Vladimir Doronin, lennätti hänet välittömästi yksityiskoneellaan Coloradon sairaalaan, jossa hänelle tehtiin polvileikkaus (nivelsidevaurio), jonka suoritti yksi maan arvostetuimmista kirurgeista, amerikkalaislehden mukaan. Iskun uutisointi brittiläisessä "Sun"-lehdessä</w:t>
      </w:r>
    </w:p>
    <w:p>
      <w:r>
        <w:rPr>
          <w:b/>
          <w:color w:val="FF0000"/>
        </w:rPr>
        <w:t xml:space="preserve">id 118</w:t>
      </w:r>
    </w:p>
    <w:p>
      <w:r>
        <w:rPr>
          <w:b w:val="0"/>
        </w:rPr>
        <w:t xml:space="preserve">Play: Törmäsin Smiths-levyyn ensimmäisen kerran supermarketissa. Olin 14-vuotias, ja Strangeways here we come tuijotti minua. Ei ollut onnea, olin mieluummin käyttänyt satasen setelini ensimmäiseen Midnight Oil -levyyn. CBS:n "Nice Price" -sarjassa, kiitos. Tämä mahdollisti sen, että sain samaan aikaan hankittua toisen Nice Price -albumin, jonka nimeä en paljasta tässä yhteydessä. Smithsin kohdalla kyse oli ilmeisesti vain lykkäyksestä, sillä manchesterilaisyhtye olisi yhtä kuin opiskelijavuodet, jotka maailma jo aisti hehkuviksi. Voin yhtä hyvin kertoa teille heti, että kuten usein käy, saavuin paikalle taistelun jälkeen. Joten löysin Smithsin, kun he olivat hajonneet. Astuin heidän kotiinsa kuin museoon. Varpaillaan, mutta kiihkeällä halulla selvittää, mitä pedon vatsassa oli. Näin oli käynyt jo Joy Divisionin, Roxy Musicin ja Beach Boysin kohdalla. Nyt oli Smithsin vuoro, englantilaisen popin monitoimimiesten, jotka eivät näyttäneet keneltäkään muulta. Kaikki tämä oli tietenkin kauan ennen tsunami uudistuksia, jotka ovat sittemmin mahdollistaneet täytetyt bändit (Wire, Pixies, Zombies...) löytää "toinen nuoriso", ja ennen kaikkea muutaman taalan maksaa lapsen opinnot, koska ymmärrät, eh, kriisi ei säästä ketään... Nostalgia, kaveri, on paras mahdollinen liiketoiminta. Musiikki ei ole poikkeus. Huolimatta hänen 50-luvun crooner-ilmeestään comebackissa, annetaan Morrisseylle (Smithsin laulaja niille, joilla ei ole Wikipediaa sormiensa alla) tunnustusta siitä, että hän ei ole koskaan sortunut liikaa tähän hunajaiseen "ennen oli parempi" -fiilikseen. Hän ei koskaan uudistanut yhtyettä valtavista tarjouksista huolimatta (ja jos hän teki niin, koska epäilen sitä suuresti, hän on kirottu viideksi sukupolveksi). Smithsin kanssa Morrissey oli viettänyt lähes täydelliset viisi vuotta: jatkuva nousu, albumit, joita pidetään nykyään "indie"-klassikkoina ("The queen is dead", "Meat is murder"), ja ura, joka päättyi heidän studiomestariteoksensa ("Strangeways here we come", joka julkaistiin muutama kuukausi bändin hajoamisen jälkeen) ja puolivahingossa jääneen livealbumin (Rank) julkaisuun. Verho. Kun kitaristi Johnny Marr jätti Smithsin vuonna 1987, hän antoi tietämättään Mozille toisen uran. Bändi hajosi lopullisesti vuotta myöhemmin, ja Moz aloitti soolouran, joka on kestänyt yli 25 vuotta. Pelaten varman päälle, hän otti ensin tuotantovastuun Stephen Streetiltä, joka oli tuohon aikaan kovassa nosteessa (New Order, Smiths...) ja joka päätyi tuottamaan Blurin hirvittävän "Parklife"-levyn tai vielä (liian?) kypsymättömän Cranberriesin ensimmäiset albumit. Toisen luokan best-of-albumien välissä, jotka ilmestyvät useammin kuin Ravanelli, Momo ehtii julkaista muutaman katsomisen arvoisen sooloalbumin. Hänen taseensa? 9 albumia, 7 kokoelmalevyä, 3 tai 4 livealbumia. Kuka tahansa, joka huomaa tämän kaiken tänään, voi saada nopeasti hourailevan sekasorron tunteen. Käynnistämättä tyhjentävää katsausta voisimme neuvoa aloittelijoita löytämään mestarin sellaisten albumien kuin "Vauxhall and I" tai "Your Arsenal" (hiljattain uudelleenjulkaistu) avulla. Smithsin jälkeen Moz on kulkenut omia polkujaan. Mitä tapahtui hänen apureilleen Johnny Marrille, Mike Joycelle ja Andy Rourkelle? Parhaimmillaan he julkaisevat levyjä, joita vain alipalkatut arvostelijat kuuntelevat hajamielisesti. Pahimmillaan... mutta onko mitään pahempaa? Kun löysin Smithsin, heidän entinen johtajansa oli jo aloittanut -</w:t>
      </w:r>
    </w:p>
    <w:p>
      <w:r>
        <w:rPr>
          <w:b/>
          <w:color w:val="FF0000"/>
        </w:rPr>
        <w:t xml:space="preserve">id 119</w:t>
      </w:r>
    </w:p>
    <w:p>
      <w:r>
        <w:rPr>
          <w:b w:val="0"/>
        </w:rPr>
        <w:t xml:space="preserve">- Teemme puolentoista ja puolen kierroksen verran ! WordPress: Rakastan ladata... Mitä seikkailuja ja misadventures meille onnellinen retkeilijät pitää hymyillen tilanteesta riippumatta... Kiitos! Hieno päivä, Gilles No, toinen, hän ei naura liikaa! Mutta se on totta, hymy on usein kasvoilla. Kiitos ja suukko ja hyvää päivänjatkoa, Les Belles Sources. Kiitos, Gilles, suukko ja hyvää iltapäivää samoin. Puolikas puolikkaasta, eikö se olisi neljännes? Joka tapauksessa se ei tee isoa lasillista olutta 🙂 A pluche. 3/4 kierrosta ... tai lasi. Vaahdolle on jätettävä tilaa! Kiitos ja hyvää päivänjatkoa sinulle, Anatole. Hei Gilles, ei ole kysymys perääntyminen edessä esteen, kaikki ylittää, ei, mutta joskus!!!! lauseita, että äitini käytti usein suukkoja ja hyvää päivää MTH Lopuksi oli suo, joka oli ylivuotanut ja se oli jäätävä ... joten olin onnellinen kulkea piikkilangan läpi. Kiitos ja suukkoja ja ihanaa päivää, Marie des Vignes. Se on 3/4 😀 Joo olen ylpeä, että onnistuin laskemaan 😉 Hyvää päivänjatkoa teille! Hyvin tehty !!!! Kaikki eivät ole niin hyviä! Suukkoja ja kiitos ja hyvää iltapäivää, Laure. Hei Gilles, 38° varjossa... Tiedän ihmisiä, jotka sukeltavat suoraan sisään epäröimättä! Kyse on sijainnista ja vuodenajasta... vaikka jäätyneet ankat eivät edes pelkää! 38°C varjossa, silloin olin Guyanassa ! Täällä oli kylmä. Kiitos, Ô2lys, ja kaunista päivää sinulle. Ah!!!! Courou.... jonain päivänä kuka tietää... ja tapaa Thomas Pesquet siellä.... Hyvää päivänjatkoa, Gilles! Kiitos, Joëlle, ja ihanaa iltapäivää sinulle. Hassua, mieluummin olisin ottanut täyden kyydin, mutta hei..... Tajusin, että joillakin ihmisillä ei ole aavistustakaan siitä, mikä on asteen kulma. Periaatteessa se on normaalia. Kiitos, JMC, ja mukavaa iltapäivää sinulle.</w:t>
      </w:r>
    </w:p>
    <w:p>
      <w:r>
        <w:rPr>
          <w:b/>
          <w:color w:val="FF0000"/>
        </w:rPr>
        <w:t xml:space="preserve">id 120</w:t>
      </w:r>
    </w:p>
    <w:p>
      <w:r>
        <w:rPr>
          <w:b w:val="0"/>
        </w:rPr>
        <w:t xml:space="preserve">GMP:n (Générale de manutention portuaire) uuden "Road Appointment Booking" -järjestelmän käyttöönotto Le Havressa Sen jälkeen, kun SOGET-TAS-yhteisöjärjestelmän (SOGET-TAS) lakkauttaminen sataman konttiterminaalien maantieliikenteen harjoittajia varten oli päättynyt, GMP ja TLF/FNTR/OTRE Normandie -ammattiliitot kokoontuivat useaan otteeseen valmistelemaan yhdessä uuden ajanvarausjärjestelmän suunnittelua terminaaliin Terminal de Francessa. Helmikuussa 2018 GMP otti käyttöön oman VBS-ajanvaraustyökalunsa. Uuden järjestelmän syntyä seuraamaan perustettiin työryhmä, joka koostui kaikista sidosryhmistä. Yhteistyöhengessä ja edistyksellisessä hengessä Caroline Rougon, TSLT-yrityksen johtaja (76) ja TLF Normandien jäsen, tuo asiantuntemuksensa mukaan ja on täysin mukana parantamassa työkalua, jotta se vastaisi mahdollisimman hyvin käyttäjien odotuksia.</w:t>
      </w:r>
    </w:p>
    <w:p>
      <w:r>
        <w:rPr>
          <w:b/>
          <w:color w:val="FF0000"/>
        </w:rPr>
        <w:t xml:space="preserve">id 121</w:t>
      </w:r>
    </w:p>
    <w:p>
      <w:r>
        <w:rPr>
          <w:b w:val="0"/>
        </w:rPr>
        <w:t xml:space="preserve">Christine Boutin kirjoittaa Luc Chatelille ja pyytää kieltämään elokuvan "Kuun suudelma" esittämisen Avoimessa kirjeessä opetusministerille Christine Boutin pyytää kieltämään elokuvan "Kuun suudelma" esittämisen. Christine Boutin vaatii opetusministerille osoitetussa avoimessa kirjeessä, joka julkaistiin tänä viikonloppuna kristillisdemokraattisen puolueen verkkosivustolla, kieltämään "Kuun suudelma" -elokuvan esittämisen. Kyseessä on opetusväline, jolla pyritään lisäämään tietoisuutta homoseksuaalisuudesta neljäs- ja viidesluokkalaisille lapsille (ks. artikkeli tästä elokuvasta). Nainen, joka on tehnyt LGBT-oikeuksia ja näkyvyyttä vastaan taistelemisesta harrastushevosensa siitä lähtien, kun vuonna 1999 äänestettiin paheista, on jälleen kerran vakuuttamassa äärikonservatiivista kantaansa. "Äärimmilleen viedyn relativistisen ideologian nimissä ja painostusryhmien vauhdittamana tämä ideologinen elokuva riistää lapsilta perustavanlaatuisimmat viitekohdat, nimittäin sukupuolten välisen eron ja erilaisuuden jäsentävän ulottuvuuden jokaiselle ihmiselle", hän kirjoittaa ja syyttää homolobbya siitä, että se on häirinnyt meidän pieniä, pieniä, vaaleatukkaisia päitämme ehdottamalla videoita syrjinnän torjumiseksi. "Tämä elokuva rikkoo julkisen koulutuksen puolueettomuuden periaatetta puuttumalla lasten omaantuntoon ja intimiteettiin ottamatta huomioon heidän vanhempiensa kasvatusvastuuta", hän lisää. Tämä runollinen animaatioelokuva käsittelee samaa sukupuolta olevien ihmisten välisiä rakkaussuhteita kertomalla kissakalan ja aurinkomalan rakkaustarinan. Christine Boutin sanoi: "Oppia kunnioittamaan toisia ja heidän erilaisuuttaan, mikä on elokuvan virallinen tarkoitus, ei voida tehdä kieltämällä perustavaa laatua oleva ero, sukupuolten välinen ero, joka on osa ihmisyyttämme.</w:t>
      </w:r>
    </w:p>
    <w:p>
      <w:r>
        <w:rPr>
          <w:b/>
          <w:color w:val="FF0000"/>
        </w:rPr>
        <w:t xml:space="preserve">id 122</w:t>
      </w:r>
    </w:p>
    <w:p>
      <w:r>
        <w:rPr>
          <w:b w:val="0"/>
        </w:rPr>
        <w:t xml:space="preserve">On myöhä, tai siis aikaista, ja löysin juuri sivuston videopelien ohjelmoinnista ranskaksi. Kunpa se olisi selkeä, hyvin kirjoitettu, uskomattoman mielenkiintoisilla artikkeleilla ja iso päivämäärillä varustettu... Se on kuitenkin myös standardien mukainen ja noudattaa semanttisen webin sääntöjä.... En saa siitä tarpeekseni! Olen rakastunut (no, oikeastaan en). Käy joka tapauksessa katsomassa Prografixia, jos olet kiinnostunut peliohjelmoinnista tai muusta ohjelmoinnista.</w:t>
      </w:r>
    </w:p>
    <w:p>
      <w:r>
        <w:rPr>
          <w:b/>
          <w:color w:val="FF0000"/>
        </w:rPr>
        <w:t xml:space="preserve">id 123</w:t>
      </w:r>
    </w:p>
    <w:p>
      <w:r>
        <w:rPr>
          <w:b w:val="0"/>
        </w:rPr>
        <w:t xml:space="preserve">Ei enää ennakkoluuloja! Sekoita kulta- ja hopeakoruja! Kyllä, kyllä, tämä ei ole muotivirhe! On totta, että aiemmin katsottiin, että hopea alentaa kullan arvoa ja että metallien eri värien sekoittaminen ei ollut hyvän maun mukaista, mutta se on historiaa! Kuuluisa Trinity-sormus, jossa on kolme kultaa, on kääntänyt pöydän ja paljastanut monia kolmen kullan yhdistelmän faneja. Lakaise siis nämä väärät ideat pois vaatekaapistasi ja osta kaksivärisiä koruja tai sekoita kulta- ja hopeakoruja mielesi mukaan... Vaikka muutamaa sääntöä on silti noudatettava! Julien d'Orcel -koruntekijäsi kertoo. Sekoitat värejä, mutta et genrejä Rakastatko kaikkia korujasi intohimoisesti ja haluaisit käyttää niitä kaikkia samaan aikaan? Me ymmärrämme sinua! Hyviä uutisia, voit sekoittaa kulta- ja hopeakoruja ilman pelkoa muotivirheistä! Sekoita värejä toiveidesi mukaan, mutta älä genrejä! Onko korutyylisi enemmän etninen, rock, rento klassinen, barokki vai retro? Olipa tyylisi mikä tahansa, sinun on yhdistettävä samantyylisiä koruja. Jotta korujen yhdistely onnistuu, varmista, ettet sekoita koruperheitä ja materiaaleja keskenään. On esimerkiksi vaikeaa yhdistää nykyaikainen koru ja etninen koru, erittäin värikäs hieno rannekoru ja perhesormus, retro-rannekoru ja koru, jossa on hyvin ajankohtainen symboli. Esimerkiksi materiaalien osalta muovikelloa ei yhdistetä barokkirannekkeeseen. Toisen tyyli tappaa toisen ja yhdistys on epäonnistunut! Korujen kerääminen on mahdollista ja ennen kaikkea erittäin trendikästä, mutta se on tehtävä tyylillä. Jotta et menisi pieleen, valitse rannerenkaita ja vanne-korvakoruja, jotka sopivat loistavasti yhteen ja joita on kaikissa väreissä! Toinen vaihtoehto on valita hienoja boheemeja koruja, joissa on lehti- tai höyhenaihe, hopeaa ja kultaa, ja kerrata niitä sormissa ja ranteissa, jotta kulta- ja hopeakorujen pinoaminen onnistuu! Samankokoiset kulta- ja hopeakorut Jos kolminaisuus-sormus on saanut niin monta jäljittelijää, se johtuu siitä, että sen väriyhdistelmä toimii täydellisesti, mutta erityisesti siitä, että kolme sormusta ovat identtisiä, samantyylisiä ja samankokoisia. Ymmärrät siis, ettet parita ohutta kultarannekorua paksun hopeisen rannekorun kanssa, etkä unohda ohutta kultaketjua yhdistettynä mahtavaan hopeiseen kaulakoruun. Voit kuitenkin käyttää kultaisia korvakoruja hopeahelmien kanssa. Jos voit lisätä kultaisen nauhan metallien joukkoon muistuttamaan korvakorujen kultaa, saat kullan ja hopean yhdistelmän, joka on aivan TÄYDELLINEN! Sormuksiin pätee sama periaate, kerää sormiisi sormuksia ja sekoita metalleja, mutta ei ole mitään järkeä yhdistää ohutta sormusta XXL-sormukseen, sillä iso sormus saa pienen sormuksen katoamaan. Unohda kultasormus ja muovisormus. Ja vältä XXL-sormuksia jokaisessa sormessa! Temppu? Vaihda samankokoisia ja samantyylisiä kultasormuksia ja hopeasormuksia yhdessä tai useammassa sormessa. Poikkeukset! Koska sääntöön on aina poikkeuksia, voit esimerkiksi sekoittaa genrejä ja antaa uuden elämän hieman vanhentuneelle helmirannekorullesi sekoittamalla sen kultaiseen rannekkeeseen, se loistaa uudella loistolla! Voit myös yhdistää kultaisen syntymärannekkeen vintage-lookiin ja teräspalloilla koristeltuun monisäikeiseen nahkarannekkeeseen! Muotivirhe Keltaisesta kullasta valmistetun korun yhdistäminen kullattuun koruun, jossa ei ole samaa väriä.</w:t>
      </w:r>
    </w:p>
    <w:p>
      <w:r>
        <w:rPr>
          <w:b/>
          <w:color w:val="FF0000"/>
        </w:rPr>
        <w:t xml:space="preserve">id 124</w:t>
      </w:r>
    </w:p>
    <w:p>
      <w:r>
        <w:rPr>
          <w:b w:val="0"/>
        </w:rPr>
        <w:t xml:space="preserve">39 ajatusta aiheesta "rendez-vous au cimetière - tapaaminen hautausmaalla" Se on samanlainen tapaamispaikka kuin mikä tahansa muukin vaellukselle, ja se on helppo löytää. Mutta oman nimen näkeminen hautakivessä tai sanomalehden kuolinilmoitussivulla on aina järkytys 🙂 A pluche. Hautausmaalla on todellakin monia etuja tapaamiselle, erityisesti usein pysäköintialue. Tosin tällä kertaa olin kävellyt sinne. Kiitos, Anatole, ja hyvää päivän loppua teille. Yritän vakuuttaa ihmiset siitä, siis pyhyydestäni, pikemminkin kuin pyhyydestäni, mutta en ole onnistunut siinä kovin hyvin. Paljon kiitoksia, ja suukko ja suloista loppupäivää sinulle, Juliette. Puhdistin ja rasvasin äsken kotona kovasti vinkuvat kolmen oven saranat, ja tein vinkuvan kuvan! Kiitos, Dominique Amouroux, ja suukko ja suloista loppupäivää sinulle. Hei Gilles, en oikein nauttinut mustasta huumoristasi, olin todella peloissani ennen kuin näin sinut hautasi edessä! Sinun ei pitäisi pelotella minua noin. No, kuva on kiva, kun olet siellä. Suukkoja, hyvää iltapäivää MTH Olen pahoillani, että suututin sinut, Marie. En todellakaan tarkoittanut sitä ... vaikka huumori piirroksissa on usein aivojen kiusaamista. Vakuutan teille, että aion selvitä hengissä tämän vuoden loppuun asti. Paljon kiitoksia, ja toivotan teille mukavaa iltaa. On yhä hautakirjoituksia, joissa näkyy kirjoittajiensa huumori ja jotka saavat aikaan hymyn ... ja jopa naurunpuuskan, jos ei olisi tällaisia hiljaisia naapureita! Suukkoja, Dominique, ja suloista iltaa sinulle. Olen samaa mieltä kenotafista. Erinomaista, Dominique. Kenotafi on tyhjä. Kunnia on turvassa. Eikö kenotafin olekin tarkoitus juhlistaa kuollutta henkilöä tai ihmisryhmää? Kiitos ja suukko ja hyvää iltaa sinulle, Dominique. Kuinka pitkälle teknologia onkaan edennyt... että jopa ruumiit puhuvat! :O (hehe, muistin vanhan iskurepliikin, jota kukaan ei käyttäisi: "Kuinka pitkälle menee tekniikka, että jopa kukat kävelevät!") Mukavaa päivää sinulle, Gilles. Kiitos. Rakastan hautausmaita, ja kävelin paljon Père Lachaise -alueella ja törmäsin Borgesin nimiseen hautaan, jota käytin jopa eräässä videossani, sekä veljeni nimiseen hautaan. Toinen niistä on ollut kuolleena jo vuosia, ja toinen voi hyvin. Hymyile Olen käynyt sen läpi muutaman kerran. En osannut päättää, edustaisiko hauta asukastaan vai ei. On olemassa kauniita ja huomaamattomia. Toiset taas tuntuvat kylmältä Versailles'lta. Joitakin kuuluisia nimiä myös... Kiitos ja suukkoja sekä suloista ja iloista iltapäivää sinulle, Irene. Ole hyvä- STOP kaikki hautausmaagrafiikat Olipa se sinulle, minulle tai kaikille Jos saan heidät hymyilemään miellyttävästi "Kenraali kulkee hautausmaan läpi ja huomauttaa: - Kerrankin sain heidät oikein riviin!" "Hautausmaaturisti mutisee hampaidensa välistä: "Mikään ei ole valmista. Se on kohtauspaikka kuin mikä tahansa muukin vaellukselle ja se on helppo löytää. Mutta oman nimen näkeminen hautakivessä tai sanomalehden kuolinilmoitussivulla on aina järkytys 🙂 A pluche. Hautausmaalla on todellakin monia etuja tapaamiselle, erityisesti usein pysäköintialue. Vaikka tässä tapauksessa</w:t>
      </w:r>
    </w:p>
    <w:p>
      <w:r>
        <w:rPr>
          <w:b/>
          <w:color w:val="FF0000"/>
        </w:rPr>
        <w:t xml:space="preserve">id 125</w:t>
      </w:r>
    </w:p>
    <w:p>
      <w:r>
        <w:rPr>
          <w:b w:val="0"/>
        </w:rPr>
        <w:t xml:space="preserve">ibis budget Grasse Mouans Sartoux Mukava budjettihotelli, avoin jokapäiväisille seikkailijoille Ibis Budget, älykäs valinta majoitukseen! Matkasi aikana voit nukkua modernissa ja miellyttävässä huoneessa, joka on suunniteltu 1, 2 tai 3 hengelle (maasta riippuen) ja jossa on suihku, wc ja satelliitti-tv, erittäin edulliseen hintaan. Nauti myös gourmet-aamiaisen eduista edulliseen hintaan! This hotel participates in Planet 21 and thus acts for a positive hospitality 139, Montée Iseppi ZI Tiragon 06370 Service 0,50€/min + call price Fax : (+33)4/93751438 Contact email 393 reviews Well located Had a very good night very quiet Dirty The cleaning was obviously not done or very badly. Pölyä kaikkialla, likaa jne... En suosittele tätä hotellia. hyvin sijaitsee oikein Melko iloisesti yllättynyt Ibis Budget... Minulla oli huono kokemus ennen tätä merkkiä. Moderni ja siisti huone. Erittäin minimalistinen erityisesti kylpyhuone, mutta huoneen hinta huomioon ottaen se on mielestäni todella oikea. Toisaalta äänieristystä on tarkistettava. Sijainti sopii meille täydellisesti (lähellä perhettä); sänky on hyvä; hinta on alhainen; omistaja on erityisen mukava; vain säilytystilan puute huoneessa laskee arvosanan 9:ään 10:n sijaan.</w:t>
      </w:r>
    </w:p>
    <w:p>
      <w:r>
        <w:rPr>
          <w:b/>
          <w:color w:val="FF0000"/>
        </w:rPr>
        <w:t xml:space="preserve">id 126</w:t>
      </w:r>
    </w:p>
    <w:p>
      <w:r>
        <w:rPr>
          <w:b w:val="0"/>
        </w:rPr>
        <w:t xml:space="preserve">Vespa luctuosa Vespa luctuosa on hornet. Sisällysluettelo - 1 Levinneisyys - 2 Myrkky - 3 Huomautuksia ja viitteitä - 4 Ulkoiset linkit Levinneisyys[muokkaa muokkaa ] Tämä hornet on Filippiineillä endeeminen[1]. Myrkky[muokata] Vespa luctuosan myrkky on tunnetuista hornetin myrkyistä myrkyllisin: sen LD50-arvo hiirillä on 1600 µg/kg[2]. Muistiinpanot ja viitteet[muokata] - "List of species of the genus Vespa", Ibarakin yliopiston luonnonhistorian laboratorion verkkosivulla (luettu 28. heinäkuuta 2008) - J.O. Schmidt, S. Yamane, M. Matsuura, C.K. Starr (1986). "Hornet-myrkyt: Tappavuudet ja tappavat ominaisuudet". Toxicon 24:950-954 Ulkoiset linkit[muokkaa] - (fi) Reference Catalogue of Life: Vespa luctuosa Saussure, 1854 - (fi) J.I. Kojima, S. Yamane (1980). "Biological notes on VESPA LUCTUOSA LUZONENSIS from Leyte island, The Philippines, with descriptions of adults and larvae (Hymenoptera: Vespidae)". Insecta Matsumurana, New Series 19: 79-87, luettu verkossa.</w:t>
      </w:r>
    </w:p>
    <w:p>
      <w:r>
        <w:rPr>
          <w:b/>
          <w:color w:val="FF0000"/>
        </w:rPr>
        <w:t xml:space="preserve">id 127</w:t>
      </w:r>
    </w:p>
    <w:p>
      <w:r>
        <w:rPr>
          <w:b w:val="0"/>
        </w:rPr>
        <w:t xml:space="preserve">Kello on kaksi iltapäivällä, eikä kaupungin tukahduttava kuumuus pysty pyyhkimään hymyjä monien viimeisten valmistelujen parissa työskentelevien työntekijöiden kasvoilta. Francofolies de Montréalin sivustolla ei ole kysymys tauon pitämisestä. Vain muutama tunti on jäljellä 23. painoksen avajaisiin, ja vielä on paljon tehtävää. Ilmapiiri on kuuma, lähes sähköinen. Félix Larose Minulla oli tapaaminen jossain viime hetken ohjeiden ja walkie-talkie-puheluiden välissä Sonia Pépinin kanssa, Spectran logistiikkajohtajan ja vastuuhenkilön, joka on ehkä yksi Montrealin parhaiten piilotetuista kestävyyskysymyksistä. Kuva: Mattera Joly Sonia Pépin on kahden viime vuoden ajan kerännyt tietoja, joiden pohjalta on tarkoitus rakentaa pian todellista kestävän kehityksen politiikkaa. "Tajusimme, että kaikki tekivät jo oman osuutensa omilla aloitteillaan. Seuraavaksi yritys on saatava tunnustamaan ja hyväksymään kestävän kehityksen lähestymistapa, ja sen jälkeen on yritettävä parantaa ostopolitiikkaa. Olipa kyse sitten ruokapalvelusta, joka lähettää syömättömät ruoat Bonneau-vastaanottoon, kadonneista vaatteista, jotka jaetaan Isän talolle, Haitiin lähetetyistä silmälaseista tai monikäyttöisiksi laukuiksi muunnetuista banderolleista, yli 60 prosenttia 25 päivän aikana käytetystä materiaalista kierrätetään, kompostoidaan, elvytetään tai käytetään uudelleen. Menemällä suoraan lähteelle festivaaliryhmä on onnistunut vähentämään alueelle tuotavien materiaalien määrää kolmanneksella vuodesta 2004. Tänä vuonna suuri virstanpylväs on sopimus yhden festivaalin virallisen sponsorin, Naya-yhtiön, kanssa, jonka odotetaan säästävän 43 000 vesipulloa. "Lähestyimme sponsorointiryhmän kanssa Nayaa ja kysyimme, olisiko mahdollista tarjota vettä suihkulähteissä kävijöille, jotka käyttävät tänä vuonna uudelleenkäytettäviä pulloja. He suostuivat." Ilman ainuttakaan tukea horisontissa, niin työntekijöiden kuin festivaalikävijöidenkin halun ja henkilökohtaisen aloitteellisuuden ansiosta Francosin ekologinen henki on muotoutunut. "Se on todella kollektiivinen ponnistus. Puhun siitä, olen iloinen siitä, mutta jokainen vaikuttaa omaan joukkueeseensa. Työllistämme paljon nuoria, jotka pyrkivät tähän suuntaan."</w:t>
      </w:r>
    </w:p>
    <w:p>
      <w:r>
        <w:rPr>
          <w:b/>
          <w:color w:val="FF0000"/>
        </w:rPr>
        <w:t xml:space="preserve">id 128</w:t>
      </w:r>
    </w:p>
    <w:p>
      <w:r>
        <w:rPr>
          <w:b w:val="0"/>
        </w:rPr>
        <w:t xml:space="preserve">Tietokonetiedosto on yleisessä mielessä kokoelma saman nimistä digitaalista tietoa, joka on tallennettu pysyvälle tallennusvälineelle, jota kutsutaan massamuistiksi, kuten kiintolevylle, CD-ROM-levylle, flash-muistille tai magneettinauhalle, ja jota käsitellään yhtenä kokonaisuutena[1],[2]. Teknisesti ottaen tiedosto on digitaalista tietoa, joka koostuu tavujoukosta eli numerosarjasta, jota voidaan käyttää eri tavoin. Tiedostojen järjestämisen helpottamiseksi tiedostot järjestetään tiedostojärjestelmiin, joissa tiedostot voidaan sijoittaa hakemistoihin tai kansioihin, jotka puolestaan järjestetään saman periaatteen mukaisesti niin, että ne muodostavat puumaisen hierarkian [2]. Tiedostolla on tiedostonimi, jota käytetään sen sisällön tunnistamiseen ja käyttämiseen. Tähän nimeen sisältyy usein - erityisesti Windows-ympäristössä - loppuliite eli tiedostopääte, joka antaa tietoa tiedoston sisältämän tiedon luonteesta ja siten ohjelmasta, jolla sitä voidaan käsitellä. Jokainen tiedosto sisältää tietyn määrän metatietoja - tietoja, jotka koskevat tietoja - kuten tiedostojärjestelmästä riippuen tiedoston pituuden, sen tekijän, henkilöt, joilla on oikeus käsitellä sitä, tai viimeisimmän muutoksen päivämäärän[2]. Tiedoston ydin on sen sisältämä tieto. Tiedostomuoto on konventio, jonka mukaan tiedot ja metatiedot digitoidaan ja järjestetään tiedostossa. Tiedostomuoto on suojattu, kun sopimus on vain sen laatijan tiedossa eikä sitä ole koskaan julkaistu. Tiedostomuoto on avoin, kun yleissopimus julkistetaan sitä käsittelevien ohjelmistojen yhteentoimivuuden mahdollistamiseksi. Sisällön luonteesta ja muodosta riippuen tiedostot voidaan kuvata suoritettaviksi, pakatuiksi, tekstiksi, asiakirjoiksi, kuviksi, ääniksi tai videoiksi[3]. Ennen tietokoneiden tuloa tiedostot olivat korttipinoja arkistokaapeissa. Tietokoneiden ja magneettitallenteiden käyttö on helpottanut ja nopeuttanut suurten tiedostojen käsittelyä, joita käytetään esimerkiksi kaupassa ja julkishallinnossa[4]. Tiedostojen käsittely on yksi käyttöjärjestelmien tarjoamista klassisista palveluista[5]. 3.1 Unix- ja erikoistiedostot Tiedoston sisältö on sen ydin. Tiedostotyyppejä on satoja, ellei tuhansia, ja ne eroavat toisistaan sisällön luonteen, muodon, sisällön käsittelyyn käytettävän ohjelmiston ja tietokoneen käyttötarkoituksen mukaan. Sisältö voi olla tekstiä, kuvia, ääntä tai videota[6],[2]. Tiedostomuoto on konventio, jonka mukaan tiedot digitoidaan ja järjestetään tiedostoon, ja se toimii kääreenä, johon sisältö ja metatiedot sijoitetaan. Pidennys, jos se on olemassa, täydentää tiedostonimen, jotta se antaa tietoa tiedostomuodosta ja siten myös ohjelmistosta, jota voidaan käyttää tiedoston käsittelyyn[2]. Kukin tiedosto voidaan tallentaa mihin tahansa tiedostojärjestelmään, ja sitä käsittelevä ohjelmisto tarjoaa perinteisen tallennuspaikan[2]. Jotkin formaatit ovat niin sanottuja proprietary-formaatteja, eli formaatti on vain sen laatijan tiedossa eikä sitä ole koskaan julkaistu[3]. tiedostot, joita tietokone voi ajaa - toisin sanoen ohjelmat. tiedostot, jotka on koodattu siten, että ne ovat pienempiä kuin alkuperäiset koodaamattomat tiedostot. Tiedoston käänteiseen koodaukseen ja siten alkuperäisen tiedoston palauttamiseen tarvitaan purkuohjelma. ks. tiedonpakkaus. tiedostot, jotka sisältävät kuvia ja ääntä tietokoneen käyttämässä muodossa. Tällaiset tiedostot voivat sisältää valokuvia, kuvamerkkejä, grafiikkaa, lauluja, musiikkia, radiolähetyksiä tai elokuvia. kirjallisia asiakirjoja, jotka on tarkoitettu tulostettaviksi ja luettaviksi. Tiedosto sisältää tekstiä sekä typografisia tietoja (fontit, värit). Se voi</w:t>
      </w:r>
    </w:p>
    <w:p>
      <w:r>
        <w:rPr>
          <w:b/>
          <w:color w:val="FF0000"/>
        </w:rPr>
        <w:t xml:space="preserve">id 129</w:t>
      </w:r>
    </w:p>
    <w:p>
      <w:r>
        <w:rPr>
          <w:b w:val="0"/>
        </w:rPr>
        <w:t xml:space="preserve">Olemme avoinna: maanantaista lauantaihin klo 8:30-12:00 ja iltapäivisin klo 15:00-19:00. Sunnuntaisin olemme suljettu. Tule käymään näyttelytilassamme Arr Complete, Via Cuneo 17 / F 12032 Barge Cuneon maakunnassa. Kokeneet myymäläpäällikkömme auttavat sinua valitsemaan klassiseen tyyliin sopivia kylpyhuonekalusteita. Järjestämme tehokkaan kotihuonekalujen kokoonpanopalvelun. Ota yhteyttä Enrico Caglierisiin. Kiitos ehdotuksia kylpyhuonekalusteet klassiseen tyyliin meidän myymälän johtajat valita järjestely ja muoto huoneen ja tiedät paremmin järjestää ne. Näyttelytilassamme sinulla on yhdessä parhaiden myymäläpäälliköiden kanssa mahdollisuus sisustaa kotisi unelmiesi mukaan ja valita, miten ostamasi huonekalut sijoitetaan. Jos vierailet näyttelyhuoneessamme, löydät klassiseen tyyliin sisustettuja kylpyhuonekalusteita, joilla voit sisustaa unelmiesi kodin. Valmistelemme palvelua, joka tarjoaa apua, seurantakäynnin tilanmittausta varten ja tukea oston jälkeen. Tutustu edullisiin tuotteisiin myyntipisteessämme. Arcom-merkin kylpyhuonekalusteet sisältävät haluttuja kaluste-ehdotuksia, hienoja viimeistelyjä ja siistejä linjoja.</w:t>
      </w:r>
    </w:p>
    <w:p>
      <w:r>
        <w:rPr>
          <w:b/>
          <w:color w:val="FF0000"/>
        </w:rPr>
        <w:t xml:space="preserve">id 130</w:t>
      </w:r>
    </w:p>
    <w:p>
      <w:r>
        <w:rPr>
          <w:b w:val="0"/>
        </w:rPr>
        <w:t xml:space="preserve">Hotel ibis Cannes Centre Ystävällinen taloudellinen hotelli, avoin kaikille 3 tähden hotelli Cannesin keskustassa, muutaman metrin päässä SNCF rautatieasemalta, Rue d'Antibes, Croisette, ja monia baareja ja ravintoloita, Palais des Festivals et des Congrès on 5 minuutin kävelymatkan päässä, Rannat 300 metrin päässä, Ihanteellinen sijainti vapaa-ajan ja liikematkustajille, Meillä on yksityinen, katettu ja suojattu pysäköintialue, Pääsy pysäköintialueelle autohissillä, varaus hotellissa on pakollinen vain pienille ajoneuvoille, Ibis Cannes Centre -hotelli sijaitsee kaupungin sydämessä, hyvin lähellä rue d'Antibesia, joka on todellinen pakollinen ostospäivää varten. Nauti myös myyttisestä Croisettesta meren rannalla, valokuvausportaista, vanhan sataman poikkeuksellisista veneistä tai Port Canton ruusutarhasta. Jos haluat viettää rauhallisen päivän pyöräillen tai kävellen, tutustu Cannesin laitamille, kuten Cap d'Antibesiin tai Théoule sur Merin salaisiin rantoihin. Hotelli sijaitsee ihanteellisella paikalla kävely- ja ostoskatujen sydämessä, kivenheiton päässä Palais des Festivalsista. Edulliset hinnat ja yksityinen Croisetten ranta 200 metrin päässä. Hotel Ibis Cannes Centre tarjoaa 60 kunnostettua huonetta, joissa on Wifi, HD-TV, ilmastointi ja tallelokero. Loundgeen mukavasti sijoitettuna voit nauttia aamiaisesta "Comme au Marché", baarista, 24/24h Petite Faim -menusta ja henkilökunnan hymyistä! 8, rue Marceau 06400 Fax: (+33)4/92980568 Contact email Lämmin, moderni ja viihtyisä huone, jossa on mukava sänky ja toimiva kylpyhuone. Ibis-huoneessa on kaikki, mikä miellyttää * Hotellin saatavuuden mukaan Nauti kansainvälisestä juoma- ja olutvalikoimasta, jota voit nauttia baarissa tai huoneessasi. Voit myös tilata välipaloja 24 tuntia vuorokaudessa, 7 päivää viikossa. Nautitaan paikan päällä tai viedään huoneeseen. 100% aitoja mielipiteitä asiakkailtamme, jotka ovat yöpyneet tässä osoitteessa Lisätietoja Hyvällä paikalla Normaali ibis-hotellille Hyvällä paikalla Erinomainen vastaanotto Esimerkiksi huoneen 504 suihkuhuoneen mukavuuden puute Hyvällä paikalla sijaitseva majoitusliike kaupungin keskustassa Saavun kello 13.30, he käskevät tulla takaisin 1 tunnin kuluttua, huone ei ole valmis. Palaan takaisin klo 14.30, 2 ihmistä vastaanotossa ovat ulkona tupakoimassa ja juttelemassa, kun palaan takaisin, kukaan ei ole huolissaan läsnäolostani, klo 15.00 nousen ylös kysyäkseni, missä huoneeni on, ja vastaanottovirkailija vastaa minulle iloisesti "mutta kyllä se on valmis" (ja sanoo, miksi et kysynyt sitä aiemmin!!!) Menen ylös klo 15.10, liian myöhään nukkumaan päiväunet ja olen huolissani illastani, koska minun on mentävä esitykseen. Klo 23h.Palaan ja koska joka kerta kun ruokailen ravintolassa ja myös, tarvitsen Schweppes sulattaa annan itselleni vaatia ilmaista juomaa yövartija, joka kertoo minulle, että hopea asiakas en ole oikeutettu siihen, kun taas Toulonissa olen ollut oikeutettu siihen kuukausia ja lisäksi olen kulunut Gold joulusta 2019. Kahvinkeittimessä on vilkasta, sillä parikymmentä italialaista on tullut Cannesin maratonille ja syö aamiaista yhdessä. Haluan keittää 2 kovaksi keitettyä kananmunaa, ja huomaan, että ne on leimattu 3F, mikä kauhistus patterikanoille, en pyydä 0F luomumunia, vaan vähintään 1F vapaita kanoja. Asiakkaan on tyhjennettävä tarjottimensa, mikä selittää croissanttien murut, jos pöytiä ei ole pyyhitty puhtaiksi. Onko tämä kaikki kolmen tähden hotellin arvoista? Sanoisin, että noutopöytä, jossa on vain yksi leikkele ja yksi juusto, on Ibis-budjetin arvoinen... Anteeksi, mutta tämä on minun...</w:t>
      </w:r>
    </w:p>
    <w:p>
      <w:r>
        <w:rPr>
          <w:b/>
          <w:color w:val="FF0000"/>
        </w:rPr>
        <w:t xml:space="preserve">id 131</w:t>
      </w:r>
    </w:p>
    <w:p>
      <w:r>
        <w:rPr>
          <w:b w:val="0"/>
        </w:rPr>
        <w:t xml:space="preserve">Taistele kuntien yhdistymistä vastaan kanssamme! by Bernhard HUGO E x t r a i t Valkoinen sivu vai elinympäristö? Ensimmäinen on älymystön ja liike-elämän piirien kannattama käsitteellinen lähestymistapa, joka pitää maata, tässä tapauksessa Sveitsiä, tyhjänä sivuna, joka on piirrettävä uudelleen heidän näkemystensä, teoriansa ja jopa kunnianhimonsa mukaiseksi. Valitettavasti tätä mieltä ovat myös kantoniemme poliittiset viranomaiset, esimerkiksi Freiburgissa, jotka ovat antaneet prefekteille tehtäväksi ehdottaa yhdistymissuunnitelmaa, jonka tuloksena on syntynyt luonnos kantoniksi, jossa on 35 kuntaa. "Prefektin on piirrettävä alueensa uudelleen niin, että se sisältää ihanteellisen määrän kuntia [...] Kun valtioneuvosto on hyväksynyt tämän suunnitelman, prefektin on edistettävä sitä ja yritettävä saavuttaa se. Jos valtioneuvosto katsoo, että prefekti ei ole ollut tarpeeksi kunnianhimoinen, se voi lähettää suunnitelman takaisin prefektille ja pyytää häntä menemään pidemmälle. Kilpailu tai "jäljittely", samat prosessit ovat käynnissä useimmissa Sveitsin kantoneissa. Emme ole enää poliittisella tasolla, jossa olisi kyse tiettyjen kuntien kohtaamien erityisten ja konkreettisten ongelmien ratkaisemisesta. Olemme nyt käsitteellisessä vaiheessa, jossa kokonaisia alueita suunnitellaan paperilla fuusioita, ja ongelmasta on tullut kantonien tai jopa liittovaltion ongelma. Kuunnelkaamme entisen Freiburgin kaupunginvaltuutetun perusteluja uusista tuista, joiden tarkoituksena on edistää kuntien yhdistymistä. Kun hän yllättyy siitä, että hänen kantoninsa, joka on jo "kuntien yhdistymisen mestari", on valmis aloittamaan kampanjoinnin uudelleen, hän vastaa: "Koska työ ei ole vielä päättynyt". Joillakin alueilla on tapahtunut suuria muutoksia, toisilla taas ei lainkaan. Erityisesti Singine, osa Broyeista ja osa Lakeista olivat sitä mieltä, että fuusioituminen on muiden asia. Eräänlainen shokkistrategia. Ja sitten on vielä tapa, jolla kansalaiset ja paikalliset yhteisöt joutuvat sulautumien aallon valtaan, joka lankeaa heidän päälleen ja jota heitä pyydetään vahvistamaan nopeasti äänestämällä eräänlaisen "shokkistrategian" mukaisesti. Olen yksi heistä, ja uutinen oman kuntani, Domdidierin (FR), fuusioitumisesta on saanut minut lähes itsestäni huolimatta kiinnostumaan tästä aallosta, tästä muodista tai pikemminkin tästä poliittisesti korrektiksi tulleesta pakkomielteestä. Mietin, mikä teki tästä ilmiöstä yhtäkkiä "väistämättömän" kantonissamme sen jälkeen, kun se oli ensimmäisen kerran tullut tietoisuuteen joissakin maissa viime sodan jälkeen, ja mikä oikeutti sen nopean leviämisen kahden viime vuosikymmenen aikana. Hämmästyksekseni tajusin, millaisia suuria mullistuksia tämän institutionaalisen muutoksen laajuus aiheuttaa Sveitsin poliittisessa elämässä ja jopa Euroopan elämässä, sillä suuntaus on käynnistynyt ja alueellisesta uudistuksesta on jälleen kerran tullut aihe myös ranskalaisten naapureidemme keskuudessa. Yhä rajoittavampi koneisto on kaikkien ehdokkaiden käytettävissä, olivatpa he "spontaaneja" tai eivät. Jos sulautumiset eivät kohtaa vain vähän järjestäytynyttä vastarintaa, liike näyttää tällä hetkellä karkaavan kohtalokkaasti käsistä ja synnyttävän kaksi ongelmaa, joiden seurausten laajuus näyttää jäävän kaikilta huomaamatta, tai ainakin sen edistäjiltä, joita en toistaiseksi halua syyttää kyynisyydestä, vaan pidän mieluummin sitä, että kyse on etujen sekoittumisesta. 1. Ensimmäinen on ohjelmoitu suoran demokratian menettäminen paikallistasolla, josta puhutaan vähiten, mutta jolla on pitkällä aikavälillä tuhoisimmat seuraukset. Luopuminen itsemääräämisoikeudestamme, läheisyydestä, yksinkertaisuudesta ja vapaudestamme. Tämä luopuminen on lopullinen</w:t>
      </w:r>
    </w:p>
    <w:p>
      <w:r>
        <w:rPr>
          <w:b/>
          <w:color w:val="FF0000"/>
        </w:rPr>
        <w:t xml:space="preserve">id 132</w:t>
      </w:r>
    </w:p>
    <w:p>
      <w:r>
        <w:rPr>
          <w:b w:val="0"/>
        </w:rPr>
        <w:t xml:space="preserve">Pitkään on odotettu, ja nyt Blizzardin uusimman strategiapelin laajennus on vihdoin täällä! Wings of Libertyn eeppisen kampanjan ja hienojen kilpailujen jälkeen olemme nyt palanneet hakemaan lisää eeppisiä hetkiä! Aluksi tarkastellaan Starcraft 2 Heart of the Swarm -ratkaisua ja erityisesti yksinpelikampanjaa. Tämä Starcraft 2 Heart of the Swarm -vinkki auttaa sinut läpi tämän kampanjan, joka on jälleen kerran erinomainen, kuten tavallista Blizzardilta ensimmäisen opuksen ja Warcraft III:n jälkeen! Tämä SC2 HotS ilmoittaa raskas näkökulmasta näin, zergs suunnattu kampanjan soluce jälkeen, jälkeen terrans Wings of Liberty, voit testata uusia yksiköitä moninpelitilassa moninpelitilassa monia innovaatioita, lähettäminen teidän harvesterit automaattisesti malmin samalla ohi luominen klaanit ystävien kanssa!</w:t>
      </w:r>
    </w:p>
    <w:p>
      <w:r>
        <w:rPr>
          <w:b/>
          <w:color w:val="FF0000"/>
        </w:rPr>
        <w:t xml:space="preserve">id 133</w:t>
      </w:r>
    </w:p>
    <w:p>
      <w:r>
        <w:rPr>
          <w:b w:val="0"/>
        </w:rPr>
        <w:t xml:space="preserve">- ASUPERMALL Säilytyslaukku Yhteensopiva Nin Fitness Switch Eva Ring ProtectionTyökaluvarusteiden ja työpajan muotoilun työkalujen säilytyslaukku ASUPERMALL, Ominaisuudet: Yhteensopiva Fit Adventure -renkaan kanssa. Sisältää konsolin kytkimen, jossa on joy con -kahva, 10 pelikorttia, Ring-Conin ja kahluuhousut. Kumikahva helpottaa kantamista - Nattou Doudou Plat Lapin Nina, Nina, Jade ja Lili, 27 x 20 x 5 cm, Beige/RoseSuper pehmeä ja notkea Doudou Plat Lapin Nina, Suloinen leikkikaveri ja lohduttava pehmoinen ystävä vaikeina aikoina, Sopii vastasyntyneille ja ennenaikaisille vauvoille Ihanteellinen karkea- ja hienomotoriikan kehittymisen edistämiseen lukemattomien tarttumismahdollisuuksien ansiosta: Pää, jossa korvat, rusetit ja tunnisteet Käytännöllinen yksityiskohta: Solmio nuken kiinnittämistä varten Helppohoitoisuus: Konepestävä 30 °C:ssa Toimituksen sisältö: 1 x Nattou Doudou Plat Lapin Nina, Mallisto: Nina, Jade ja Lili, Materiaali: 100% polyesteri, Mitat: 27 x 27 x 5 cm, Värit: Vaaleanpunainen/Beige, 987165 - Familia Nin-Ortiz Planetes de Nin Garnatxes en Àmfora 2017Planetes de Nin Garnatxes en Àmfora 2017 0.750l, Punainen: 100% Garnacha. 92 Parker. Priorat, Espanja - NATTOU, Jade &amp; Lili Jade/and Lili Collection (Plush, 987004, Rabbit Nina, NormalAdorable extra soft cuddly blanket Rabbit Nina, Faithful companion from birth, Ihanteellinen halailuun ja lohduttamiseen vaikeina hetkinä Ihanteellinen edistämään karkea- ja hienomotoriikan kehitystä lukemattomien tarttumismahdollisuuksien ansiosta: Korvat, jalat, kädet ja etiketti Laatutakuu : Erittäin pehmeä materiaali 100% polyesteriä, Pehmeä ja notkea: Stimuloi kosketustuntoa Helppohoitoisuus: Konepestävä 30 °C:ssa Toimituksen laajuus: 1 x Nattou Doudou Lapin Nina, Mallisto: Nina, Jade ja Lili, Materiaali: 100% polyesteriä, Mitat: 30 x 17 x 9 cm, Värit: Beige/Rose, 987004 - Familia Nin-Ortiz Planetes de Nin Blanco 2017Planetes de Nin Blanco 2017 0.750l, Valkoinen: 100% Cariñena blanca. 92 Parker. Priorat, Espanja - Flatsie-peitto Nina the rabbit LiliNattou esittelee Nina, Jade &amp; Lili -mallistossa tämän flatsie-peiton Nina the rabbit, jossa on lämmin rakenne ja värit. Nina on lapsesi suosikkitoveri sen helistin-toiminnon ansiosta, se pystyy herättämään hänen uteliaisuutensa! - Pranarom Diffuser Humidifier Doudou Spécial BébésPranarom Diffuser Humidifier Doudou Spécial Bébés on suunniteltu tarjoamaan hienovaraista tuoksua ja huomaamatonta valoa vauvan uneen. Se on valmistettu hevea-puusta, ja se hajottaa eteerisiä öljyjä, jotka on valittu erityisesti vauvoille. Doudou muuttaa valoa, voimakas, pehmeä, - Doudou Nine hiiri Les petits dodos - Augis Médaille Le bébé au doudou 14mm (Or Jaune)Médaille Le bébé au doudou muotoiltu 18 karaatin keltakulta (750/1000) Augis. Mitalin halkaisija on 14 mm ja paino 1,60 grammaa. Valmistettu Ranskassa. Henkilökohtainen kaiverrus tarjolla - Vine Erittäin pehmeä vauvan peitto, jossa on huppu ja pehmoeläin 76x76cm (ruskeat kanit): -pehmoinen lämpimään koulutukseen -pitää -pehmeän vauvan ja mukavan MULTI-KÄYTTÖ: Täydellinen lastenvaunuihin, sänkyyn, auton istuimeen tai minne tahansa. Voidaan käyttää leikkimattona. Sopiva sukupuoli: unisex Sopiva ikä: 0-3 vuotta makuupussi, vauva pysyy mukavana ja lämpimänä hänen</w:t>
      </w:r>
    </w:p>
    <w:p>
      <w:r>
        <w:rPr>
          <w:b/>
          <w:color w:val="FF0000"/>
        </w:rPr>
        <w:t xml:space="preserve">id 134</w:t>
      </w:r>
    </w:p>
    <w:p>
      <w:r>
        <w:rPr>
          <w:b w:val="0"/>
        </w:rPr>
        <w:t xml:space="preserve">Valikoimamme 81 sivustoa : Viinit Athenaeum de la Vigne et du Vin : kirjakauppa, viiniesineet Erikoistunut viiniin, löydät myymälässämme kirjoja, oppaita, lehtiä viinistä, mutta myös dekantterit, korkkiruuvit, kellaritarvikkeet. Virallinen nimi: Athenaeum de la Vigne &amp; du Vin - Pro site (SARL) - Verkkomyynti. Käytössä 16 vuotta (2004). Domaine des Molards sijaitsee Russinissa, Geneven kantonissa Sveitsissä. Tuotamme 15 sveitsiläistä valko-, puna- ja roséviiniä ja tarjoamme maistiaisia ja vastaanottoja kellarissa 1719 Virallinen nimi: Domaine des Molards - Site pro (Muut) - Verkkomyynti Russin (Sveitsi) Clairette de Die ja Crémant de Die MONGE-GRANON 35 hehtaarin viinitarhojen sydämessä Monge Granon tarjoaa sinulle Crémant- ja Clairette de Die -tuotannon parhaita paloja. Virallinen nimi: Monge Granon - Pro website - Verkkomyynti. Verkossa 18 vuotta (2002). Web3.0 SaaS SaaS osuuskunnan kellarinhallintaohjelmisto Laadun ja jäljitettävyyden hallintaohjelmisto suurille kellareille ja osuuskunnille. Täysin Web3.0-ratkaisu. Tämä ratkaisu tukee helposti useita miljoonia tietoja vuodessa. Virallinen nimi: Artemis management traceability for winery - Site pro (Yksittäinen yritys). Verkossa 15 vuotta (2005). Sion (Sveitsi) Millésima - Suuret viinit en primeur ja samppanja Perustettu vuonna 1983, johtava myynti suurten viinien Bordeaux, Burgundi, Alsace, Rhône.... 2,5 miljoonaa hienoa viiniä ja samppanjaa varastossa. Virallinen nimi: Millésima SA grands vins de Bordeaux - Ammattimainen verkkosivusto (SA) - Verkkomyynti. Verkossa 21 vuotta (1999). Viininviljelijä tuottaja Beaujolais Villages Perhe viinitila AOC Beaujolais Villages, kunnioittaen perinteitä ja Terroir. Löydät tuotteemme ja uutisemme verkkokaupastamme. Virallinen nimi: Domaine Saint Sorlin - Pro website - Verkkomyynti. Käytössä 11 vuotta (2009). Viininviljelijät ja viininviljelijä (Bandolin viinit) Château de la Noblesse -viinitila sijaitsee Etelä-Ranskassa, Varin departementissa, La Cadière d'Azurissa. Se tuottaa Bandol-viinejä. Virallinen nimi: Le Château de la Noblesse - Pignatel - Site pro (Autoyrittäjä). Käytössä 11 vuotta (2009). Domaine Lapeyre et Guilhemas, viiniä Bearnista ja lounaasta Domaine Viticole Lapeyre et Guilhemas tuottaa laadukasta AOC Bearn -viiniä Salies de Béarnissa, Pyreneiden juurella lounaassa: valko-, puna-, rosé- ja makeaa valkoviiniä. Virallinen nimi: Domaine Lapeyre et Guilhemas - Pro site (muut). Käytössä 11 vuotta (2009). Beaujolais-Villages -viini integroidussa viininviljelyssä Domaine du Breuil harjoittaa integroitua viininviljelyä Terra Vitis -eritelmien mukaisesti Beaujolais-Villages -viiniensä tuotannossa Virallinen nimi: Domaine du Breuil - Verkkosivusto (EURL) - Verkkomyynti. Käytössä 10 vuotta (2010). Salles-Arbuissonnas Beaujolais'ssa (Ranska) Domaine Monternot'n verkkosivusto tarjoaa verkkomyyntiä palkituille viineille ja niihin liittyville tuotteille, kuten kuohuviinille ja crémant de Bourgogne -viinille. Virallinen nimi: Domaine Monternot - Les Jumeaux - Ammattimainen verkkosivusto (Muut) - Verkkomyynti. Verkossa 10 vuotta (2010). Blacé (Ranska) Vin de Provence ja Vin rosé Côtes de Provence -viinien verkkomyynti Vin de Provence -viinien verkkomyynti : Rosé-, puna- ja valkoviiniä Appellations AOC Côtes de Provence, AOC Bandol, AOC Coteaux Varois en Provence ja AOC Coteaux d'Aix en Provence -viinien verkkomyynti Virallinen nimi : Vin et Provence - Site pro (Autoyrittäjä) - Verkkomyynti. Verkossa 10 vuotta (2010)</w:t>
      </w:r>
    </w:p>
    <w:p>
      <w:r>
        <w:rPr>
          <w:b/>
          <w:color w:val="FF0000"/>
        </w:rPr>
        <w:t xml:space="preserve">id 135</w:t>
      </w:r>
    </w:p>
    <w:p>
      <w:r>
        <w:rPr>
          <w:b w:val="0"/>
        </w:rPr>
        <w:t xml:space="preserve">* : Tällä lomakkeella kerätyt tiedot tallennetaan tiedostoon, jota La Boite Immo käyttää KARUKIMO:n asiakkaiden/ehdokkaiden hallinnointiin. Tietoja säilytetään, kunnes pyydät niiden poistamista, ja ne on tarkoitettu KARUKIMOlle. Tietotekniikkaa ja kansalaisvapauksia koskevan Ranskan lain mukaisesti voit käyttää oikeuttasi tutustua henkilötietoihisi ja oikaista niitä ottamalla yhteyttä KARUKIMOon. Ilmoitamme teille olemassaolon luettelon opposition puhelin kyselyn "Bloctel", johon voit rekisteröityä täällä: https://conso.bloctel.fr/ Takavarikoida Basse Terre, lähellä kaikkia mukavuuksia T3-tyypin 66.83m ² 2. kerroksessa suojattu asuinpaikka, 2 huonetta, joissa on seinäkaapit, suihku, keittiö, oleskelu ja pysäköintipaikka täydellisessä tilassa. Myyntihinta 75210€ (maksut 9% sisältyvät myyjän kustannuksella) Ota yhteyttä KARUKIMO basse terre 0590.949.550 Vuotuinen osuus kuluista 895 € Myyntihinta 75 210 € Välityspalkkiot ovat kokonaan myyjän kustannuksella Vuotuinen kiinteistövero 1 786 € * : Tällä lomakkeella kerätyt tiedot tallennetaan tiedostoon, jota La Boite Immo käyttää KARUKIMO:n asiakkaiden/ehdokkaiden hallinnointiin. Tietoja säilytetään, kunnes pyydät niiden poistamista, ja ne on tarkoitettu KARUKIMOlle. Tietotekniikkaa ja kansalaisvapauksia koskevan Ranskan lain mukaisesti voit käyttää oikeuttasi tutustua henkilötietoihisi ja oikaista niitä ottamalla yhteyttä KARUKIMOon. Ilmoitamme teille, että on olemassa "Bloctel"-luettelo, jolla vastustetaan puhelinäänestystä ja johon voitte rekisteröityä täällä: https://conso.bloctel.fr/.</w:t>
      </w:r>
    </w:p>
    <w:p>
      <w:r>
        <w:rPr>
          <w:b/>
          <w:color w:val="FF0000"/>
        </w:rPr>
        <w:t xml:space="preserve">id 136</w:t>
      </w:r>
    </w:p>
    <w:p>
      <w:r>
        <w:rPr>
          <w:b w:val="0"/>
        </w:rPr>
        <w:t xml:space="preserve">La 13 lokakuu 2018 - 21:51 Viesti lähetettiin ajoissa. Määräaika oli päättynyt, 48 tuntia oli vihdoin kulunut. Kohtalokas päivä oli vihdoin koittanut. Pieni prinssi, joka toimi seremoniamestarina tässä asiassa, ei voinut epäillä mitään. Hänen nuori oppilaansa läpäisisi tämän kokeen kunnialla; hän oli laatinut suunnitelmansa jo päiviä etukäteen siltä varalta, että oppilas epäonnistuu. Olisi kuitenkin väärin ajatella, että hän tekisi päätöksiä teini-ikäisen puolesta. Tänään hän on katsojien ohjaajan roolissa. Hänen on arvioitava, ansaitseeko nuori kuumakalle liittyä tähän vaatimattomaan organisaatioon vai ei. He eivät voineet päästää ketä tahansa sisään, vaan heidän oli oltava reagoivia, päteviä ja kylmäverisiä. Hän istui päähuoneessa ja odotti, että hänen nuorin poikansa ilmestyisi oviaukkoon, jotta hän voisi selittää hänelle tarkemmin tehtävän ja ohjeet. Hän ei ollut tarkoituksella selittänyt hänelle mitään etukäteen testatakseen hänen ajatteluaan ja ideavalintojaan. Tämä tehtävä oli kuitenkin tärkeä yksityiskohta maan ekosysteemissä. Kaikki alkoi hajota enemmän tai vähemmän nopeasti. Jos mitään ei tehtäisi nopeasti, nälänhätä leviäisi koko maahan. Voidaan kuvitella sekä sisällissotaa että muuttovirtoja. Tuulen maan post-apokalyptinen tilanne. Mutta Takamagahara elossa, hän ei anna sen tapahtua. Yoake todistaa itsensä ja oikoo pahuuden kaarta. Vaikka pienellä prinssillä oli tärkeitä synkkiä ajatuksia mielessään, hänen oli pakko ja hän osasi laittaa ne syrjään. Loppujen lopuksi Jinin pitäisi olla täällä minä hetkenä hyvänsä. Yongenso Hoan Mon 15 Oct 2018 - 13:56 Kivi hajosi tuhanneksi palaseksi, kun paidattomasta, hikisestä vartalosta kuului nykivää, nykivää hengitystä, molemmat kämmenet eteenpäin. Jin oli juuri saavuttanut päivän tavoitteensa ja hymyili valtavasti. Jännitys, jota hän oli tuntenut jo jonkin aikaa, oli saanut alkunsa kirjeestä Takamagaharalta, josta oli sittemmin tullut hänen opettajansa ja joka oli sopinut tapaavansa hänet talonsa edessä, jotta nuori räjähdysherkkä osallistuisi kokeeseen, joka päättäisi, oliko hänestä shinobiksi, joka voisi liittyä Yoaken riveihin. Totta puhuakseni tähän organisaatioon kuuluminen ei ollut tavoite sinänsä, vaan hän näki sen pikemminkin askeleena, joka hänen oli otettava eepoksensa jatkamiseksi. Oli jotenkin melko teennäistä nähdä Yoake vain ponnahduslautana tulevaisuutta varten, mutta se oli myös nuoruuden intoa. Kaikesta huolimatta Jin aikoi antaa kaikkensa läpäistäkseen tämän kokeen. Hän ei ollut vielä kuullut yksityiskohtia, paitsi että hänen piti pysäyttää pula, joka alkoi kasvaa Taijon pohjoisosassa. Itse asiassa Jin oli harjoitellut hellittämättä viimeiset kaksi päivää, ja vaikka hänen päättäväisyytensä ja intohimonsa oli esimerkillistä, tahdonvoima ei ollut täysin virheetöntä. Nuoren sankarin silmät laajenivat, kun hän nosti katseensa taivaalle. Hän myöhästyisi, ellei hän kiirehtisi. Räjähdysvaarallinen paketoi vaatteensa räjähtämättä, ja samalla kun hän ponnisti ilmassa räjähdysvaara jalkapohjissaan, hän alkoi hyppiä sinne ja tänne, katolta toiselle, kohti Takaista. ⚊ YOOOOOOOOOOSHAAAAA! Jin pyörähti ympäri ja törmäsi kasvot edellä maahan, kun hän kulki Serenen talon ovesta sisään.</w:t>
      </w:r>
    </w:p>
    <w:p>
      <w:r>
        <w:rPr>
          <w:b/>
          <w:color w:val="FF0000"/>
        </w:rPr>
        <w:t xml:space="preserve">id 137</w:t>
      </w:r>
    </w:p>
    <w:p>
      <w:r>
        <w:rPr>
          <w:b w:val="0"/>
        </w:rPr>
        <w:t xml:space="preserve">Pariisi 1913, Coco Chanel on omistautunut työlleen ja hänellä on suuri rakkaussuhde varakkaaseen Boy Capeliin. Théâtre des Champs-Élysées'n teatterissa Igor Stravinsky esittää Kevätriitin. Coco on lumoutunut. Epäsovinnaiseksi tuomittu teos kuitenkin buuataan mellakan partaalla olevassa salissa. Seitsemän vuotta myöhemmin menestyksen kruunaama Coco on musertunut Pojan kuolemasta. Igor, Venäjän vallankumouksen jälkeinen pakolainen Pariisissa, tapaa hänet. Kokous on sähköinen. Coco tarjoutuu antamaan Igorin asua huvilallaan Garchesissa, jotta hän voisi työskennellä. Igor muuttaa lastensa ja vaimonsa luo. Kahden luojan välillä alkaa intohimoinen suhde...</w:t>
      </w:r>
    </w:p>
    <w:p>
      <w:r>
        <w:rPr>
          <w:b/>
          <w:color w:val="FF0000"/>
        </w:rPr>
        <w:t xml:space="preserve">id 138</w:t>
      </w:r>
    </w:p>
    <w:p>
      <w:r>
        <w:rPr>
          <w:b w:val="0"/>
        </w:rPr>
        <w:t xml:space="preserve">Cdiscount: uutisia ja tietoja verkkokauppaan erikoistuneesta yrityksestä - LSA Conso Cdiscount on Ranskan sähköisen kaupankäynnin merkittävä toimija, jonka veljekset Hervé, Christophe ja Nicolas Charle perustivat vuonna 1998. Cdiscountin omistaa Cnova, joka on yksi maailman johtavista sähköisen kaupankäynnin yrityksistä ja Groupe Casinon tytäryhtiö. Lue lisää yrityksen historiasta, uutisista ja tuloksista LSA:n avulla. Cdiscount perustettiin Bordeaux'ssa vuonna 1998 kulttuurituotteille omistetuksi kauppapaikaksi, ja siitä on tullut Ranskan sähköisen kaupankäynnin keskeinen toimija, jonka tuotevalikoimaan kuuluu yli 100 000 tuotetta yli 40 eri alalta. Vuonna 2000 yritys aloitti huipputekniikkaliiketoimintansa ja laajensi tarjontaansa vuonna 2002 valmisvaatteisiin, vuonna 2004 viiniin ja suuriin kodinkoneisiin ja vuonna 2007 autoihin ja matkoihin. Casino-konserni hankki osuuden Cdiscountista 2000-luvun alussa, ja siitä tuli yhtiön enemmistöosakas vuonna 2008, minkä jälkeen se otti täyden määräysvallan vuonna 2011. Vuodesta 2014 lähtien Cdiscount on ollut osa Cnovaa, Groupe Casinon verkkokauppadivisioonaa, johon kuuluu Cdiscount-sivustoja Ranskassa, Kolumbiassa, Ecuadorissa, Thaimaassa, Vietnamissa, Norsunluurannikolla, Senegalissa, Kamerunissa, Belgiassa ja Brasiliassa. Cdiscountilla on kaksi fyysistä myymälää: ensimmäinen sijaitsee Le Bouscatissa, ja se avattiin vuonna 2006, ja toinen sijaitsee Pariisin 7. kaupunginosassa, ja se avattiin vuonna 2011. Cdiscount työllistää yli 1300 henkilöä, lähettää päivittäin lähes 125 000 pakettia, kirjaa 19 tilausta joka kymmenes sekunti ja vastaanottaa 900 000 kävijää päivässä. Liikevaihto vuonna 2014: 1,6 miljardia euroa. Myymälöiden lukumäärä vuonna 2014: 2 Pääkonttorin osoite: 120-126 quai de Bacalan 33000 Bordeaux Puhelin: 05 57 14 45 00.</w:t>
      </w:r>
    </w:p>
    <w:p>
      <w:r>
        <w:rPr>
          <w:b/>
          <w:color w:val="FF0000"/>
        </w:rPr>
        <w:t xml:space="preserve">id 139</w:t>
      </w:r>
    </w:p>
    <w:p>
      <w:r>
        <w:rPr>
          <w:b w:val="0"/>
        </w:rPr>
        <w:t xml:space="preserve">NHL on päivittänyt tietosuojakäytäntönsä 27. helmikuuta 2020 alkaen. Kehotamme sinua lukemaan sen huolellisesti. NHL käyttää evästeitä, verkkomajakoita ja muita vastaavia tekniikoita. Käyttämällä NHL:n verkkosivustoja tai muita verkkopalveluja hyväksyt tietosuojakäytäntömme ja käyttöehtojemme, joihin sisältyy myös evästekäytäntömme, kuvaamat käytännöt.</w:t>
      </w:r>
    </w:p>
    <w:p>
      <w:r>
        <w:rPr>
          <w:b/>
          <w:color w:val="FF0000"/>
        </w:rPr>
        <w:t xml:space="preserve">id 140</w:t>
      </w:r>
    </w:p>
    <w:p>
      <w:r>
        <w:rPr>
          <w:b w:val="0"/>
        </w:rPr>
        <w:t xml:space="preserve">Vanhusten koti laitoksissa 6. elokuuta 2019 annetun lain nro 2019-828 tuomien monien muutosten joukossa yksi odotetuimmista muutoksista oli epäilemättä tavanomaisen repeämän käyttöönotto virkamieskunnassa. Työsuhteen sopimusperusteinen irtisanominen otetaan kokeiluluonteisesti käyttöön 1. tammikuuta 2020 ja 31. joulukuuta 2025 väliseksi ajaksi, ja sitä arvioidaan ennen kuin siitä tehdään pysyvä. Keskeiset kohdat: Toiminnalliset ratkaisut sääntelyn ja menetelmien tukemiseen yhdellä työkalulla. 100-prosenttinen verkkokäyttöliittymä, jonka avulla voit tehdä oikeita päätöksiä ja toimia jatkuvasti muuttuvien säännösten mukaisesti. Puhelinvaihdepalvelusi julkisen sektorin asiantuntijoiden kanssa. Tee kaikista julkisoikeudellisista asioista luotettavampia päätöksiä.</w:t>
      </w:r>
    </w:p>
    <w:p>
      <w:r>
        <w:rPr>
          <w:b/>
          <w:color w:val="FF0000"/>
        </w:rPr>
        <w:t xml:space="preserve">id 141</w:t>
      </w:r>
    </w:p>
    <w:p>
      <w:r>
        <w:rPr>
          <w:b w:val="0"/>
        </w:rPr>
        <w:t xml:space="preserve">Ensimmäisen Indonesiassa sitten marraskuun 2008 tapahtuneen teloituksen jälkeen YK:n tuomioistuinten ulkopuolisten, summittaisten tai mielivaltaisten teloitusten erityisraportoija Christof Heyns kehotti torstaina Indonesian hallitusta rajoittamaan kuolemanrangaistuksen käyttöä kansainvälisten velvoitteidensa mukaisesti. YK:n ihmisoikeusvaltuutetun toimiston mukaan Wilson ammuttiin pääkaupungissa Jakartassa 14. maaliskuuta. Teloituksen jälkeen Indonesian yleinen syyttäjä ilmoitti, että vuoden aikana teloitettaisiin vielä 20 muuta kuolemaantuomittua. Arvioiden mukaan Indonesian vankiloissa on tällä hetkellä noin 130 kuolemaantuomittua, joista suurin osa on tuomittu huumerikoksista. Erityisraportoija toisti, että "kaikki kansainvälisten ihmisoikeusvelvoitteiden vastaiset teloitukset ovat mielivaltaisia teloituksia ja siksi laittomia".Heyns muistutti, että Indonesia oli aiemmin äänestänyt kolme peräkkäistä YK:n yleiskokouksen päätöslauselmaa kuolemanrangaistuksen täytäntöönpanon keskeyttämisestä vastaan. Marraskuussa 2012 maa kuitenkin pidättäytyi äänestämästä sillä perusteella, että maassa käytiin julkista keskustelua asiasta.</w:t>
      </w:r>
    </w:p>
    <w:p>
      <w:r>
        <w:rPr>
          <w:b/>
          <w:color w:val="FF0000"/>
        </w:rPr>
        <w:t xml:space="preserve">id 142</w:t>
      </w:r>
    </w:p>
    <w:p>
      <w:r>
        <w:rPr>
          <w:b w:val="0"/>
        </w:rPr>
        <w:t xml:space="preserve">Sopimusvaltio toimitti 28. helmikuuta 2012 kertomuksen omaisuuden suojelun tilasta. Vuonna 2011 tehtiin kaksi tarkastuskäyntiä: ICOMOSin reaktiivinen valvontakäynti 20.-25. helmikuuta 2011 ja ICOMOSin neuvoa-antava käynti 29. marraskuuta-4. joulukuuta 2011. Molemmat tarkastuskäyntiraportit ovat saatavilla verkossa osoitteessa: https://whc.unesco.org/en/sessions/36COM/documents a) Hallintasuunnitelma Raportissa todetaan, että hallintasuunnitelman valmistelu aloitettiin vuonna 2011 Venäjän tiedeakatemian Karjalan tutkimuskeskuksen taloustieteiden instituutin kanssa tehdyn sopimuksen mukaisesti, ja sen odotetaan valmistuvan vuoden 2012 loppuun mennessä. Tätä kertomusta laadittaessa oli määritelty yleinen strategia, hyväksytty käsitteen rakenne ja kerätty tietoja. Tarkoituksena on, että tämä hallintasuunnitelma sisältää määräyksiä kiinteistön kehittämisestä ja käytöstä ottaen huomioon sen arvot sekä sen autenttisuuden ja koskemattomuuden suojelun. Kertomuksessa todetaan myös, että kulttuuriministeriön yhteyteen perustettiin vuonna 2011 seurantakomitea, joka on arvioinut kirkastumisen kirkossa toteutettuja toimenpiteitä. Raportissa todetaan myös, että Kizhin seurakunta, joka kuuluu Petroskoin kirkkoherranvirastoon, sai oikeudellisen aseman vuonna 2011. Helmikuussa 2011 laaditussa tarkastuskertomuksessa mainitaan, että kiinteistöä varten on käytetty kahta suunnitteluvälinettä, yleissuunnitelmaa (1972-95) ja teknistaloudellista suunnitelmaa. Tarkastuskäynnille ilmoitettiin aloitteesta, joka koskee yhdennetyn hallintasuunnitelman laatimista, ja korostettiin tarvetta nopeuttaa sen täytäntöönpanoa, jotta voidaan koordinoida kaikkia toimia kiinteistön alueella, mukaan lukien Kizhin saaren kehittäminen. Se totesi, että on tärkeää tasapainottaa matkailun hyödyt ja toiminnan kielteiset vaikutukset, ja oli yhtä mieltä siitä, että matkailustrategiat olisi otettava huomioon hoitosuunnitelmassa. Valtuuskunta vaati myös arkeologista seurantaa ja suojeluohjelman toteuttamista alueilla, joihin rakennustyöt vaikuttavat. Lopuksi se suositteli, että suunnitelmaluonnos toimitetaan maailmanperintökeskukselle ja neuvoa-antaville elimille tarkistettavaksi ennen sen hyväksymistä liittovaltion tasolla. Helmikuussa 2011 toteutettu tarkastuskäynti totesi, että eri kumppanien välisten koordinointimekanismien osalta oli hyväksytty kansallisen erityisneuvoston perustaminen, mutta sen kokoonpano oli vielä määrittelemättä. Se totesi myös, että Venäjän maailmanperintökohteiden ehdotetusta uudesta koordinointirakenteesta tarvitaan lisätietoja, jotta voidaan arvioida sen mahdollista roolia ja tehtäviä. Marraskuussa 2011 tehty tarkastuskäynti tapasi seurantakomitean jäseniä, keskusteli heidän kanssaan meneillään olevasta työstä ja pystyi vahvistamaan, että komitealla on aktiivinen ja tärkeä rooli hankkeen yleisessä ohjauksessa. b) Maankäyttö ja uudet kehityshankkeet Sopimusvaltio raportoi, että museon infrastruktuurin kehittämiseksi tehdään parhaillaan laajoja töitä, joiden odotetaan parantavan Kizhi-museon ja Kizhi Pogostin kävijöiden oloja. Kulttuuriministeriö antoi joulukuussa 2011 asetuksen suojelualueiden ja puskurivyöhykkeen osalta, jolla hyväksyttiin Kizhi Pogost -muistomerkkien suojelualueita koskeva hanke. Asetuksessa säädetään neljästä mahdollisesta maankäytön ja kaupunkisuunnittelun tyypistä Kizhin saarella, jotta varmistetaan Kizhi-museon tarvitseman infrastruktuurin kehittäminen. Nämä alueet, joilla kaikilla on omat maankäyttöä ja kaupunkisuunnittelua koskevat säännöksensä, on määritelty historiallisten kylien suojeltujen maisemien rajojen sisäpuolelle. Raportissa todetaan, että Kizhin saaren lastausterminaali on valmis ja ottaa vastaan rahtilaivoja, soveltuu pienveneiden kiinnitykseen ja siinä on moottorikelkkaramppi. Kizhin saaren hallinto- ja julkista keskusta koskeva hanke on käynnissä, samoin kuin sähköverkkoon liittyvät työt.</w:t>
      </w:r>
    </w:p>
    <w:p>
      <w:r>
        <w:rPr>
          <w:b/>
          <w:color w:val="FF0000"/>
        </w:rPr>
        <w:t xml:space="preserve">id 143</w:t>
      </w:r>
    </w:p>
    <w:p>
      <w:r>
        <w:rPr>
          <w:b w:val="0"/>
        </w:rPr>
        <w:t xml:space="preserve">Ratkaisuarkkitehti - 3DExperience Developer CDI - Executive status Konteksti: ADN:n Systems Engineering -osasto, joka on erikoistunut järjestelmäsuunnittelun työkaluprosessien parantamiseen liittyvään auditointiin ja konsultointiin ja joka on Dassault Systèmesin kumppani, rekrytoi useita 3DExperience-kehittäjiä! Tehtävä: Tarjoamme useita paikkoja 3DExperience-kehittäjille Pariisissa, Toulousessa ja Marseillessa, joiden tavoitteena on : Tutki alustan eri mahdollisuuksia (konfigurointi, räätälöinti, kehittäminen) sen käyttöliittymän ja käyttäytymisen mukauttamiseksi, Paranna käyttöliittymää alustan widgettien ja objektien ohjelmoinnin avulla, Toteuta teknisiä pilottihankkeita ketterässä tilassa systeemitekniikan ympärillä, Koordinoi kehitystyötä ja seuraa kuitteja Todellinen tilaisuus osallistua suurten teollisten toimijoiden digitaaliseen transformaatioon eurooppalaisissa ohjelmissa Integroidut systeemitekniikkaosastollemme, ja sinut koulutetaan 3DExperience. Vastaat 3DExperiencen kehittämisestä ja toteuttamisesta ja olet vastuussa 3DExperiencen toteuttamisesta: Tietotekninen tietämys: Windows-käyttöjärjestelmät, tietokannat, virtualisointi... Ohjelmointikielten tuntemus: Java tai VB.Net tai C/C++/C# tai Python Verkkopalvelujen kehittämisen tuntemus ja REST- ja SOAP-rajapinnat, Apache, Tomcat ENOVIA V6:n tuntemus: MQL, TCL Tietämys järjestelmäteknisistä työkaluista: vaatimustenhallinta, järjestelmämallinnus, simulointi, CATIA jne. EKL:n (Enterprise Knowldege Language) tai CAA:n tuntemus olisi eduksi Vaadittavat ominaisuudet : - Sinnikkyys - Vahva ryhmähenki ja kyky synteesiin - Tiukkuus, organisointikyky ja itsenäisyys - Hyvä englannin kielen taito Yhteystiedot: ; Palkka: kokemuksen mukaan.</w:t>
      </w:r>
    </w:p>
    <w:p>
      <w:r>
        <w:rPr>
          <w:b/>
          <w:color w:val="FF0000"/>
        </w:rPr>
        <w:t xml:space="preserve">id 144</w:t>
      </w:r>
    </w:p>
    <w:p>
      <w:r>
        <w:rPr>
          <w:b w:val="0"/>
        </w:rPr>
        <w:t xml:space="preserve">Intuitiivinen ja ergonominen CAD-ohjelmisto kaikkiin sähkökaavoitustarpeisiisi Jokainen taso tarjoaa useita mahdollisuuksia eri hintaan, joten voit valita parhaan ratkaisun, joka sopii sähkö-CAD-tarpeisiisi ja budjettiisi. SEE Electrical Basic : Edistykselliset ominaisuudet alkutason hintaan SEE Electrical Basic on ihanteellinen alkutason ratkaisu kaikentyyppisille teollisuudenaloille ja pk-yrityksille. Monien ominaisuuksiensa, helppokäyttöisyytensä ja houkuttelevan hintansa ansiosta tämä ohjelmisto on erinomainen valinta satunnaisiin sähkökaavioihin, ja se sopii erinomaisesti huolto-osastoille tai keskikokoisia kaavioita tuottaville yrityksille. SEE Electrical Standard: välivaiheen ratkaisu sähkökaaviosuunnitteluun SEE Electrical Standard tarjoaa Basic-tason ominaisuuksien lisäksi useita ominaisuuksia, jotka säästävät aikaa tuotannossa ja sähkötiedostojen päivittämisessä. SEE Electrical Advanced: Seuraavan tason ratkaisu työsi optimointiin SEE Electrical Advanced tarjoaa SEE Electrical Basicin ja Standardin kaikkien ominaisuuksien lisäksi entistä enemmän mahdollisuuksia ja joustavuutta monimutkaisen tiedoston hallintaan sekä työläiden ja virhealttiiden tehtävien automatisointiin, mikä lyhentää suunnitteluaikaa minimiin. Ominaisuudet SEE Electricalin intuitiivisen käyttöliittymän ansiosta käyttäjät voivat tuottaa hyvin nopeasti ja mahdollisimman vähällä koulutuksella: - Suunniteltu helpottamaan sähkösuunnittelua ja sähköasennusten suunnittelua - ELEC/ IEC-standardisymbolien kirjasto. - Automaattinen reaaliaikainen komponenttien, kaapeleiden ja johtojen numerointi. - Kaapeleiden, päätelaitteiden ja komponenttien automaattinen luominen. Palvelut Tarjoamme myös ohjelmistokoulutusta, joten älä epäröi ottaa meihin yhteyttä. Tukipalvelumme on käytettävissä maanantaista perjantaihin klo 8:30-17:30. Asiantuntevat teknikot vastaavat kysymyksiisi. Julkaisija: IGE+XAO SEE Electricalin edut - Intuitiivinen / helppo oppia - 3 tasoa, jotka mukautuvat tarpeisiisi.</w:t>
      </w:r>
    </w:p>
    <w:p>
      <w:r>
        <w:rPr>
          <w:b/>
          <w:color w:val="FF0000"/>
        </w:rPr>
        <w:t xml:space="preserve">id 145</w:t>
      </w:r>
    </w:p>
    <w:p>
      <w:r>
        <w:rPr>
          <w:b w:val="0"/>
        </w:rPr>
        <w:t xml:space="preserve">PDF-dokumenttiÂ Centen'AirÂ 2010: ArÃ¨sin ufoportin esittely ja päivän ohjelmaÂ Olin esitellyt ArÃ¨sin ufoportin, joka on toistaiseksi ainoa sinisellä planeetallamme!ÂÂ Lentävän lautasen asentamisen kunniaksi ja osana Centen'Air 2010 -tapahtumaa järjestetään huomenna suosittu juhlapäivä, jonka ohjelmassa on monia hauskoja ja opettavaisia aktiviteetteja. Allo, jos kuulet meidät, älä epäröi tulla käymään! Jatkuu, "kyberit" ja lentävä lautanen :Â</w:t>
      </w:r>
    </w:p>
    <w:p>
      <w:r>
        <w:rPr>
          <w:b/>
          <w:color w:val="FF0000"/>
        </w:rPr>
        <w:t xml:space="preserve">id 146</w:t>
      </w:r>
    </w:p>
    <w:p>
      <w:r>
        <w:rPr>
          <w:b w:val="0"/>
        </w:rPr>
        <w:t xml:space="preserve">Vuonna 2005 perustettu ACS FINANCES on sitoutunut tarjoamaan sinulle ammattitaitoista ja tarpeisiisi räätälöityä neuvontaa. ACS FINANCES tarjoaa sinulle pääsyn parhaisiin saatavilla oleviin sopimuksiin laajalta vakuutusyhtiöiden valikoimalta. ACS FINANCESin avulla voit hyödyntää kaikkia arvopapereita ilman lisäkustannuksia. ACS FINANCES analysoi verotustilanteesi ja löytää räätälöidyn ratkaisun. Haluatko sijoittaa kiinteistöihin, hankkia uuden tai vanhan kiinteistön? ACS FINANCES seuraa sinua etsinnöissäsi ja takaa sinulle ammattitaitoisen neuvonnan. ACS FINANCES huolehtii investointisi rahoituksesta ja seuraa sinua hankkeesi jokaisessa vaiheessa. WEEK 11 MARKKINAVIIKKO: Kun öljyn tarjonta on kasvanut valtavasti kysynnän romahtaessa, presidentti Trump päättää katkaista maansa yhteyden vanhaan maailmaan. Onneksi FED, BOE, EKP ja luultavasti kaikki maailman keskuspankit yrittävät rauhoitella. Tärkeintä on estää luottokanavan tukkeutuminen. Useimmat hallitukset ovat myös Ranskan hallituksen tapaan höllentämässä kaikenlaista verotuksen ortodoksisuutta rajoittaakseen konkurssien määrää ja työttömyyden kasvua. Taloudellinen toimeliaisuus on kuitenkin pysähtynyt itäiseltä pallonpuoliskolta länteen. Huolimatta Kiinan elpymisestä kuukauden pysähtymisen jälkeen, markkinat kamppailevat löytääkseen tukea, josta ne voisivat palautua. Kullan ja Yhdysvaltojen pitkien korkojen kaltaiset turvalliset turvapaikat kärsivät. Tuntuu kuitenkin kohtuuttomalta myydä osakkeita tänään, erityisesti kaikkein puolustuskykyisimpiä ja vahvojen taseiden omaavia osakkeita. EUROOPAN OSAKKEET Synkkä viikko Euroopan osakemarkkinoilla. Erilaiset tekijät vaikuttivat katalysaattoreina laskun jatkumiselle. Öljyn hinnan lasku alkuviikosta voimakkaan tarjontapaineen ja Venäjän ja Saudi-Arabian välisten neuvottelujen epäonnistumisen seurauksena käynnisti liikkeen, joka aiheutti voimakkaita luottopaineita ja johti merkittäviin takaisinostoihin osakkeissa. Huoli koronaviruksen leviämisestä kasvaa, sillä viruksen taudinpurkaukset ovat levinneet eri puolilla Eurooppaa, mikä on johtanut torjuntatoimenpiteisiin. Lasku kiihtyi myös, kun Maailman terveysjärjestö ilmoitti, että virus oli muuttunut maailmanlaajuiseksi pandemiaksi. Huolta lisäsivät Yhdysvaltojen asettama kaikkien Eurooppaan suuntautuvien matkojen keskeytys seuraavaksi 30 päiväksi sekä EKP:n toimenpiteet, joita markkinat pitivät kokonaisuudessaan riittämättöminä. Espanja ja Italia ottavat perjantaina käyttöön lyhyiden arvopaperien myyntikieltoja erityisesti keinottelun rajoittamiseksi. Jotkin alat ovat tietenkin erityisen alttiita. Öljyala kärsii öljyn hinnan laskusta ja parapet-yritykset kulutuksen heikkenemisen näkymistä. Lentoliikenne kärsii lyhyellä aikavälillä jyrkimmästä kysynnän laskusta, sillä sekä yksityishenkilöt että yritykset peruvat tai siirtävät lentoja, ja Yhdysvaltojen rajojen sulkeminen vahvistaa eurooppalaisten tilannetta. Accor kertoi, että sen hotellien REVPAR on laskenut 4,5 prosenttia edellisvuodesta, ja helmikuussa laskua oli 10,2 prosenttia. Lukuisien tapahtumien peruuntuminen vaikuttaa tapahtuma-alaan, kuten Unibail-Rodamco-Westfieldin kongressi- ja messuosastoon. Jotkut yritykset vastustavat kuitenkin, kuten BIOMERIEUX, joka on ilmoittanut käynnistävänsä kolme testiä COVID-19-epidemiaan vastaamiseksi. S&amp;P500 on menettänyt 17,9 % viimeisten viiden päivän aikana, mikä on lähellä karhumarkkinoita. Yhdysvaltain indeksi on näin ollen hävittänyt yli 80 prosenttia Trumpin presidenttikauden voitoista. Sekä S&amp;P 500 että Dow Jones Industrials -indeksit sulkeutuivat molemmat laskuun 13. kerran viimeisten 15 päivän aikana,</w:t>
      </w:r>
    </w:p>
    <w:p>
      <w:r>
        <w:rPr>
          <w:b/>
          <w:color w:val="FF0000"/>
        </w:rPr>
        <w:t xml:space="preserve">id 147</w:t>
      </w:r>
    </w:p>
    <w:p>
      <w:r>
        <w:rPr>
          <w:b w:val="0"/>
        </w:rPr>
        <w:t xml:space="preserve">Tasavallan presidentti, valtionpäämies Issoufou Mahamadou jatkaa Amerikan vierailuaan. Eilen iltapäivällä YK:n yleiskokouksen yhteydessä presidentti Issoufou ja hänen G5-maiden kollegansa, lukuun ottamatta Tšadin presidenttiä Idriss Deby Itno, mutta Ranskan presidentin Emmanuel Macronin läsnä ollessa Guinean presidentti Alpha Condé, Afrikan unionin puheenjohtaja Moussa Faki Mahamat, AU:n komission puheenjohtaja, EU:n diplomatian päällikkö Federica Mogherini, YK:n pääsihteeri António Guterres ja Yhdysvaltojen edustaja pitivät G5-maiden korkean tason kokouksen. Yleisöltä suljetussa kokouksessa keskityttiin rahoitukseen sekä G5-joukkojen ja YK-joukkojen väliseen yhteyteen, ja keskusteluissa keskityttiin olennaisiin kysymyksiin. Kokouksen tarkoituksena on kannustaa kansainvälistä yhteisöä tukemaan G5 Sahelin (Mali, Mauritania, Tšad, Burkina Faso, Niger) yhteisiä terrorisminvastaisia joukkoja, joiden ensimmäisten operaatioiden on määrä alkaa lokakuussa, mutta joiden budjetista puuttuu tällä hetkellä yli kolme neljäsosaa. Muistutettakoon, että G5 Sahelin joukkojen perustamisen kokonaiskustannusten arvioidaan olevan 450 miljoonaa euroa. Alueen valtionpäämiesten viime päivinä järjestämien, näiden joukkojen toimintavalmiuteen saattamista koskevien kokousten jälkeen näyttää siltä, että olemme kaukana siitä, että saisimme tarvittavaa rahoitusta, jotta nämä joukot saataisiin todella toimintavalmiiksi. Rahoituksen puute on korjattava, jotta G5 Sahel -hankkeesta ei tulisi kuolleena syntynyttä hanketta. Muistutettakoon, että alueellisten joukkojen rahoittaja Ranska on luvannut antaa 8 miljoonaa euroa sotilastarvikkeita. Kukin järjestön viidestä maasta on sitoutunut osallistumaan 10 miljoonalla eurolla, eli yhteensä 50 miljoonalla eurolla. Euroopan unioni (EU) on puolestaan päättänyt antaa 50 miljoonaa euroa. Näiden maksusitoumusten myötä kokonaissumma on 108 miljoonaa euroa, mikä on paljon vähemmän kuin operaation loppuun saattamiseen tarvittava 450 miljoonaa euroa. Tasavallan presidentti Issoufou Mahamadou tekee siis kaikkensa saadakseen kansainvälisen yhteisön auttamaan G5 Sahelin joukkoja, sillä terrorismilla ei ole rajoja. Hän korosti Nigerin etua resurssien mobilisoinnin onnistumisessa. Niger onkin yksi niistä harvoista maista, joiden on puolustettava rajojaan samanaikaisesti useilla rintamilla: Burkina, Mali, Tšad, Nigeria, Libya ja Algeria. Nigerian armeijaa, joka on yksi osa-alueen tehokkaimmista, on tuettava, jotta se voi täyttää kaikki velvollisuutensa alueensa puolustamisessa ja terrorismin torjunnassa. Tshadjärven altaan alueellista turvallisuutta käsitelleessä toisessa huippukokouksessa valtionpäämies totesi, että "maani Niger, joka on mukana useilla rintamilla, tässä tapauksessa Malissa ja Libyan rajalla, joutui käynnistämään voimakkaan operaation Diffan alueella maan kaakkoisosassa, jossa BokoHaram hyökkäsi ensimmäisen kerran helmikuussa 2015, turvatakseen maansa turvallisuuden. Kaikki nämä operaatiot rasittavat raskaasti julkista talouttamme, koska Niger on joutunut moninkertaistamaan sotilaalliset investointinsa viidellätoista (15) vuodesta 2010 lähtien. Se käyttää nyt yli 10 prosenttia BKT:staan puolustukseen ja turvallisuuteen. Niger, kuten muutkin Sahelin alueen valtiot, tarvitsee nyt lisäresursseja terrorismin torjunnan tehostamiseksi. RFI:n raportin "Ennakoitavissa olevat ja kestävät taloudelliset resurssit" mukaan EU on pyytänyt juuri tätä.</w:t>
      </w:r>
    </w:p>
    <w:p>
      <w:r>
        <w:rPr>
          <w:b/>
          <w:color w:val="FF0000"/>
        </w:rPr>
        <w:t xml:space="preserve">id 148</w:t>
      </w:r>
    </w:p>
    <w:p>
      <w:r>
        <w:rPr>
          <w:b w:val="0"/>
        </w:rPr>
        <w:t xml:space="preserve">CUISINE et MOI: Peach Panacotta Tervetuloa blogiini. Reseptejä, ruoanlaittovinkkejä ja temppuja, blogien blogi. Teen tänään jälkiruoan, joka on raikas ja herkkä. Persikka Panacotta 4 hengelle:4 persikkaa80 cl nestemäistä kermaa1 tl nestemäistä vaniljaa4 liivatelehteä150 gr sokeria1 sitruunan mehu4 tl punaherukkahilloapaahdetut mantelit (valinnainen)4 kulhoa tai lasista ramekiinia Pese ja kuori persikat, poista kuoret, leikkaa 2 persikkaa pieniksi paloiksi ja aseta ne ramekiinien pohjalle, viipaloi kaksi muuta persikkaa, sitruunoita ne ja aseta ne syrjään koristeeksi. Kiehauta kerma vaniljan ja sokerin kanssa, pehmennä sillä välin liivate kylmässä vedessä, valuta hyvin ja lisää se kuumaan kermavaahtoon pois liedeltä, sekoita hyvin ja kaada ramekineihin, anna jähmettyä jääkaapissa yön yli, irrota muotista tai älä ja tarjoile persikkaviipaleilla, punaherukkahyytelöllä ja mantelihiutaleilla koristeltuna. Kiitos tästä pienestä kesämuistosta! Se on hyvä tapa jäädä kesään! Se on loistava tapa pysyä kesällä! Se näyttää niin maukkaalta... Ruokakulttuuri ylistää yksinkertaisinta, se suurentelee ylellisintä. Ruokablogien blogi palvelee sinua. En kaikkia blogeja, koska minun olisi vaikea löytää ja luetella niitä kaikkia. Kaikki blogit tai ruoanlaittosivustot ovat erilaisia. Täällä haluan esitellä suosikkiblogini ja -sivustoni, jotka ovat maistuneet tutkimuksesta verkossa. Tämä ilman teeskentelyä, vain vapaa-ajan ja enemmän, jos affiniteetti... Kuka elää, se näkee. Haluan myös kiinnittää huomiota siihen, että moninkertaistaa reseptit keittiön, olen meille, kunnes uupumus ideoita .... Ruokablogit ovat hyvin... "naisvaltaisia". Mutta se on myös varmuus hyvästä perinneruoasta, päivittäiset perheateriat ovat hyvin tärkeitä, ja usein äidit valmistavat ne, ja siinä huomaamme, että isoäitiemme (myös entisten äitien) mukaan äideillä oli tietotaitoa, vinkkejä, temppuja ja reseptejä, joita arvostettiin, kopioitiin ja luotiin uudelleen tuhat ja yksi kertaa eri tilaisuuksiin. Tämä on perintö, jota on ehdottomasti kannustettava, suojeltava ja kehitettävä blogien tai muiden kirjojen jne. avulla... Joten olen vain bloggaava virkailija, joka haluaa vain osallistua kulinaariseen blogosfääriin.ps: ruoanlaittoblogit ovat usein naisellisia, ajatusta miehestä lieden ääressä "kotona" on vaikea vastustaa, "tulkaa kaverit"! vähän rohkeutta, ruoanlaitto on rakkauden personointi, jota meillä on perheellemme ja ystävillemme, tai yksinkertaisesti intohimo, kuten mikä tahansa muu. Jean-Pierre Coffe VIP-blogissa: "Ruoka on kuin pornoelokuvia, mutta hienompaa" (14/02/2007 ) Jean-Pierre Coffe on suostunut olemaan VIP-blogin ensimmäinen vieras, ja kiitämme häntä siitä. Lyoncapitale.fr pyysi häntä kertomaan lisää ruoan ja aistillisuuden välisestä suhteesta. Jean-Pierre Coffen kanssa lyoncapitale.fr-sivustolla, ja viikon ajan kyse on flirttailusta, viinistä ja hyvästä ruoasta! Lopulta sänky on vain pöydän huipentuma. Tarkoitan ateriaa kahdelle, mutta miksei neljällekin? Heti kun onnistut laittamaan haarukan toisen suuhun, tai sormesi, tai otat jotain suustasi ja sanot toiselle: "Tässä, maista tätä", olet voittanut, voit katsoa olevasi oikeassa paikassa! Olen 68-vuotias, mutta muistan, kun olin lapsi, me</w:t>
      </w:r>
    </w:p>
    <w:p>
      <w:r>
        <w:rPr>
          <w:b/>
          <w:color w:val="FF0000"/>
        </w:rPr>
        <w:t xml:space="preserve">id 149</w:t>
      </w:r>
    </w:p>
    <w:p>
      <w:r>
        <w:rPr>
          <w:b w:val="0"/>
        </w:rPr>
        <w:t xml:space="preserve">PARIISI - Pariisin Galerie LH:ssa kuraattori François Alleaume esittelee taiteellisen "Racaille"-teoksensa. Sylvie Blocher, Joël Hubaut, Vincent Labaume, David M. Clarke, Arnaud Labelle-Rojoux, Taroop &amp; Glabel, Jean Kerbrat... tarjoavat huumoria, ironiaa, hyviä sanoja ja kuvia, jotka liikuttavat. Pyhät ikonit murtuvat, poliittiset sätkynuket ovat ulkona, ja poliittisesti korrektit paljastavat itsensä iskulauseiden takaa. Aika on kypsä aktivismille. "Racaille", Galerie LH, 6, rue Saint-Claude, 75003 Pariisi, puh. 01 42 74 13 55. 24. helmikuuta asti.</w:t>
      </w:r>
    </w:p>
    <w:p>
      <w:r>
        <w:rPr>
          <w:b/>
          <w:color w:val="FF0000"/>
        </w:rPr>
        <w:t xml:space="preserve">id 150</w:t>
      </w:r>
    </w:p>
    <w:p>
      <w:r>
        <w:rPr>
          <w:b w:val="0"/>
        </w:rPr>
        <w:t xml:space="preserve">1,50 € jumo Haluatko pitää jännityksen yllä näyttämättä jokaisen lapsesi kasvoja ja haluatko, että ystäväsi ja perheesi tulevat katsomaan kaksosesi kasvoja henkilökohtaisesti? Etsitkö kuvitettua syntymäilmoitusta kahdesta vauvasta lähetettäväksi perheellesi ja ystävillesi? Olipa sinulla kaksi kaksosta, kaksi tyttöä tai poika ja tyttö, kaksosten syntymäilmoitus ilman valokuvaa on saatavana eri väreissä, jotka sopivat kaikkiin syntymiin: vihreänä, vaaleanpunaisena tai sinisenä (jos haluat eri värin, määrittele se personointityökalussa tai ota yhteyttä minuun). Kuvitus rakastuneista kaksosista Kaksi piirrosta rakastuneista kaksosista on piirretty tähän kaksosten syntymäilmoitukseen, joka on piirretty erityisesti sinulle! Tämä kuvitus on käsin piirretty, raaputettu ja retusoitu, jotta se voidaan tulostaa tekstisi kanssa. Kunkin vauvan sivulle painetaan valitsemasi lapsen etunimi ja mahdollisuus lisätä sen paino. Syntymäkortti painetaan molemmin puolin 300 g:n painoiselle paperille, jolloin voit laittaa etupuolelle etunimet ja painon ja takapuolelle syntymätekstin sekä yhteystietosi. Sinun on kirjoitettava eri tekstit syntymäilmoituskuvien oikealla puolella olevalle "personoi malli" -alueelle. Muista tallentaa ne ennen tilauksen tekemistä ja määrien lisäämistä ostoskoriin. Suorakulmaiset kirjekuoret ovat valkoisia, ja ne sisältyvät tilaukseesi. Malli lähetetään sähköpostitse ennen tulostusta ja maksun jälkeen, jotta voit lukea ja tarkistaa lepakon. Kun tilaus on vahvistettu, anna tilauksen saapua kotiisi 5-7 päivän kuluessa. Voimme luoda kiitoskortteja samalta pohjalta, kunhan vain vaihdamme tekstit.</w:t>
      </w:r>
    </w:p>
    <w:p>
      <w:r>
        <w:rPr>
          <w:b/>
          <w:color w:val="FF0000"/>
        </w:rPr>
        <w:t xml:space="preserve">id 151</w:t>
      </w:r>
    </w:p>
    <w:p>
      <w:r>
        <w:rPr>
          <w:b w:val="0"/>
        </w:rPr>
        <w:t xml:space="preserve">Asiantuntijasi Mélanie / Matkan suunnittelija Retkemme alkaa saaren eteläosasta, jossa tutustumme Port Sud-Estin suojelualueen upeaan merenpohjaan, jatkamme matkaamme tavataksemme satoja maakilpikonnia ennen kuin suuntaamme pohjoiseen tarkkailemaan kaikkia alueella esiintyviä lintulajeja. Löytöretkemme päättyy saaren endeemisen kasviston tutustumiseen, ennen kuin nautimme vapaa-ajasta rentoutumiseen omaan tahtiimme.... Perheen seikkailumatka Rodriguesin saarelle, jossa kauneus rimmaa aitouden kanssa. Kohokohdat - Hauskoja aktiviteetteja ja vierailuja, snorklausta, 2000 kilpikonnan puisto.... - Coco Islandin, ornitologisen suojelualueen, löytäminen - Vapaa loppumatka, josta voit nauttia omaan tahtiisi - DiscoveryLöydä matkamme, jotka keskittyvät mietiskelyyn ja rentoutumiseen! - MonitoimimatkatMeren ja vuorten, kesän ja talven välillä tarjoamme seikkailumatkoja täynnä ulkoilma-aktiviteetteja! Hintaan sisältyy - Majoitus 7 yötä kahden hengen huoneessa, puolihoito (ilman vettä) majataloissa, pienissä hotelleissa tai yksityisissä huviloissa. - Hintaan ei sisälly - Rekisteröintimaksu (12-vuotiaista alkaen): 18 €/henkilö - Alennus 7-11-vuotiaille lapsille: 100 € - Alennus 12-15-vuotiaille teini-ikäisille: 50€ - Hiilidioksidipäästöjen kompensointi Rodriguesin matkallesi: 10€/henkilö Maksetaan paikan päällä Vakuutukset valintasi mukaan - Paluuapuvakuutus 2,5 % matkasta/henkilö - Moniriskivakuutus 4,1 % matkasta/henkilö - Vakuutusmaksuvakuutus (voimassa kaikilla matkoilla, jotka ylittävät 8000€/henkilö.) 5 % matkan hinnasta per henkilö Tälle matkalle suosittelemme moniriskivakuutustamme, joka on suunniteltu erityisesti seikkailumatkoille. Kuvassa - Päivät 1 - 2 Lento Rodriguesiin Lähtö Pariisista Rodriguesiin (Mauritiuksen kautta), tervetulotoivotus ja asennus hotelliin. Detail - Päivä 3 Snorklausta eteläisillä saarilla Tänään lähdemme etelärannikolle ja nousemme purjeveneeseen tutustuaksemme Port Sud-Estin merensuojelualueen rikkaaseen ja hyvin säilyneeseen merenpohjaan evien, naamarin ja snorkkelin avulla. Lounaalla grillaamme ja nautimme auringosta, ja palaamme iltapäivällä majapaikkaamme. Yksityiskohta - Päivä 4 2000 Turtles Park. Tänä aamuna lähdemme François Leguat'n puistoon, jossa asuu useita satoja Intian valtameren kilpikonnia. Vierailumme aikana ohitamme taimitarhan, ekomuseon ja opintopolun. Lounaan jälkeen palaamme majapaikkaamme. Detail - Päivä 5 Banana River - Snorklaus Siirtyminen Rodriguesin keskustaan Mont Goyaven kautta ja lyhyt vaellus Banana Riverin rannalle. Löydämme tämän kuuluisan snorklauspaikan, jossa voimme tutustua suuren laguunin vedenalaiseen eläimistöön vedenalaisen polun kautta. Piknik-lounaan jälkeen palaamme majapaikkaamme paikallisbussilla. Yksityiskohta - 6. päivä Cocos Island Reserve Tänään suuntaamme saaren pohjoispuolelle. Nousemme veneeseen, jolla lähdemme matkalle Kookos-saarelle. Saari sijaitsee 4 km länsirannikolta, ja se on luonnonsuojelualue (osa saaresta on yleisön ulottumattomissa) tuhansille linnuille, erityisesti 4 tiira- ja 2 nokkoslintulajille. Saarta reunustaa suuri valkoinen hiekkaranta, joka soveltuu uimiseen. Lounas paikan päällä ja paluu majapaikkaamme iltapäivällä. Detail - Päivä 7 Port Mathurin Aamulla vierailu Port Mathurinin markkinoille (basaari).</w:t>
      </w:r>
    </w:p>
    <w:p>
      <w:r>
        <w:rPr>
          <w:b/>
          <w:color w:val="FF0000"/>
        </w:rPr>
        <w:t xml:space="preserve">id 152</w:t>
      </w:r>
    </w:p>
    <w:p>
      <w:r>
        <w:rPr>
          <w:b w:val="0"/>
        </w:rPr>
        <w:t xml:space="preserve">Hei, mitä kuuluu? Eilen pidin pienen tauon Seeds of Loven kiireistä: kävimme Antwerpenin myyntitapahtumassa. Se on jo myynnissä myös Ranskassa? Kuten sanoin eilen illalla FB:ssä: "En löytänyt mitään laatimastani listasta: ei kenkiä, ei vaatteita, ei huivia. Mutta toisaalta, palasin takaisin tusinan verran kauniita joulukoristeita! Et voi tehdä sitä uudestaan, ethän? Kyllä, joulua 2019 valmistellaan nyt! Entä sinä, mitä sinä ostat alennusmyynneistä? Tämän eksistentiaalisen kysymyksen johdosta toivotan teille erinomaista sunnuntaita ja nauttikaa! Etenkin jos, kuten minä, huomenna on ... (ei tarvitse pilata tätä viimeistä päivää) Kisses, Isabelle 1. 2. 3. 4. 28 ♥ 19 8 Hei, voitko hyvin? Kertokaa minulle: uudenvuodenaattona kotona vai vieraissa? Isot juhlat pikkutunneille asti vai hyvän elokuvan katsominen rauhassa? Mitä minuun tulee, tiedätte jo vastauksen: mukava pöytä, mukava illallinen ilman liikaa vaivaa, kuten täällä sanotaan (meillä Belgiassa on näitä ilmaisuja!), koska minun on oltava toiminnassa keskiyöllä! Tasan kello 00:00 olen asemapaikallani, näytön takana, valmiina ottamaan huomioon ensimmäiset Seeds of Love -tapahtuman rekisteröinnit. Se on jatkunut jo 8 vuotta, enkä koskaan kyllästy siihen. Kotona olemme tottuneet siihen, tiedämme, että seuraaviin kolmeen viikkoon minua ei pyydetä leipomaan kakkua tai tekemään mitään muuta, mikä veisi liikaa aikaa. Bruno on jo valmis kolmeen viikkoon pizzaa, lasagnea ja tutti quanti! Yritän myös pysyä poissa pöpöistä, koska en aio olla vuodepotilaana! Minulla on influenssarokote ja kylpyhuoneessa on Dettolia. Voin tuntea jännityksen nousevan Facebook-ryhmän siemenrakastajien keskuudessa: jotkut ovat jo valmistelleet artikkeliaan ja laatineet sitä luonnosmuodossa jo jonkin aikaa, toiset ovat vielä lajittelemassa siemeniään. Lyhyesti sanottuna siitä puhutaan jo paljon, ja me kaikki odotamme innolla kolmea viikkoa kasvilöytöjä. Vähän kuin toinen joulu... Sillä välin sunnuntaiäänestykset jatkuvat, ja tällä viikolla pyydän teitä valitsemaan näistä neljästä kimppukuvasta. Valintani on tehty. Entä sinä? Hyvää sunnuntaita, Isabelle 1. 2. 3. 4. 34 ♥ 22 16 10 Hei, mitä kuuluu? Kuulun niihin ihmisiin, jotka suunnittelevat kaiken hyvissä ajoin etukäteen, joten olen valmis jouluun. Kaikki lahjat on paketoitu, suuri osa ostoksista on tehty, klementiinisorbetti on valmis ja jopa kukka-asetelmani ovat valmiit. Kävin eilen Famiflorassa, josta löysin haluamani kukat (3 kimppua hintaan 9,99, voit hemmotella itseäsi), ja hyvä puoli oli se, että sain ensin kaksi isoa kimppua pieniä ruusuja 5,00:lla suosikkisupermarketistani (Dalhaize). Vietin eilen iltapäivällä ilahduttavaa aikaa säveltämällä kaiken tämän kanssa. Näytän sinulle kaiken yksityiskohtaisesti hyvin pian. Tänään on lepopäivä, jolloin valmistelen kauniin raportin ensi viikoksi. Toivotan teille hyvää sunnuntaita ja hyviä valmisteluja. Isabelle 1. 2. 3. 4. 4.</w:t>
      </w:r>
    </w:p>
    <w:p>
      <w:r>
        <w:rPr>
          <w:b/>
          <w:color w:val="FF0000"/>
        </w:rPr>
        <w:t xml:space="preserve">id 153</w:t>
      </w:r>
    </w:p>
    <w:p>
      <w:r>
        <w:rPr>
          <w:b w:val="0"/>
        </w:rPr>
        <w:t xml:space="preserve">Qi Gong du Fil d'Or 9.-15. elokuuta 2020 Ô Saveur de l'instant on upea paikka. Juran sydämessä sijaitseva permakulttuurin opetuskeskus toivottaa meidät tervetulleeksi keskelle 3 hehtaarin puutarhaa, jossa on luonnonvesikylpy. Kultainen lanka Qi Gong energiaharjoitusten avulla "Kultainen lanka Qi Gong" viittaa alkion kehitykseen, joka ei sinänsä "tee mitään", vaan antaa elämän kutoa itsensä. Tämä toimimattomuuden tila on toteutumisen ja itsensä parantamisen prosessien ytimessä. Paikka: Ô Saveur de l'instant 174, rue du Thiellet 71500 Saint-Usuge Päivämäärät: sunnuntaista 9. elokuuta lauantaihin 15. elokuuta 2020 Tervetuloa sunnuntaina 9. elokuuta klo 17.00-19.00 Kurssin päättyminen lauantaina 15. elokuuta klo 14.00 Hinnat: Majoitus täysihoidolla Huoneet 3 hengelle: 305 € Huoneet 2 hengelle: 365 € Yhden hengen huone: 455 € Leirintäalue: 260 € (Varusteita ei tarjota) Opetus: 310 € Tiedustelut: Jean-Marie Manet : 06 79 85 51 81 assolabeautedugeste@gmail.com Paperivaraukset : Ilmoittautumislomake Järjestäminen : Iltapäivällä on vapaa-aikaa. Paikan päällä on lakanoita ja peittoja, mutta ei pyyhkeitä. Ota mukaan pieni penkki tai tyyny, jotta voit istua mukavasti lattialla. Jos sinun on vaikea istua lattialla, voimme antaa sinulle tuolin. Kokkimme valmistaa mielellään maukkaita ja laadukkaita aterioita. Hän tekee terveellistä ruokaa ja suosii paikallisia ja luomutuotteita. Osallistujien odotetaan osallistuvan kurssin materiaalinhallintaan. Pöytiintarjoilu ja astiat järjestetään yhdessä. Pääsy: Autolla: Junalla :</w:t>
      </w:r>
    </w:p>
    <w:p>
      <w:r>
        <w:rPr>
          <w:b/>
          <w:color w:val="FF0000"/>
        </w:rPr>
        <w:t xml:space="preserve">id 154</w:t>
      </w:r>
    </w:p>
    <w:p>
      <w:r>
        <w:rPr>
          <w:b w:val="0"/>
        </w:rPr>
        <w:t xml:space="preserve">Saint-Sulpice-le-Verdon Logis de la Chabotterie, in . Saint-Sulpice-le-Verdon on entinen ranskalainen kunta, joka sijaitsee Vendéen departementissa Pays-de-la-Loiren alueella. Vuonna , siitä tuli yksi Montréverdin kolmesta valtuutetusta kunnasta[1]. MaantiedeMuutos SijaintiMuutos Saint-Sulpice-le-Verdoniin rajoittuvat kunnat ovat Saint-André-Treize-Voies (Montreverd), L'Herbergement, Les Brouzils, Saint-Denis-la-Chevasse, Les Lucs-sur-Boulogne ja Mormaison (Montreverd). Saint-Sulpice-le-Verdonin kunnan pinta-ala on 1 408 hehtaaria. Kunnan keskimääräinen korkeus merenpinnasta on 67 metriä, ja se vaihtelee 54 ja 74 metrin välillä[2],[3]. Kunta sijaitsee Haut-Bocage vendéenissä. Noin 22 minuutin päässä La Roche-sur-Yonista D763-tietä pitkin. Noin 35 minuutin ajomatkan päässä A83-tieltä, 42 minuutin ajomatkan päässä D937-tieltä tai 44 minuutin ajomatkan päässä D17- ja D937-tieltä Nantesiin. Noin 15 minuutin päässä Montaigusta D763-tietä pitkin. HistoriaEdit Saint-Sulpice-le-Verdon on saanut nimensä vuodesta 1182 lähtien Bourgesin piispa Saint Sulpicelle (kuoli vuonna 591) omistetun kappelin suojeluksesta. Saint-Sulpiceen lisätty lempinimi "Verdon" (viridis: vihreä, vehreä) on peräisin La Chabotterien läänissä sijainneesta niitystä nimeltä "Pré Verdon". Tämä on Alain de Gouén Monographie de Saint-Sulpice-le-Verdon -teoksessaan esittämä todennäköisin hypoteesi. Saint-Sulpicen historiaa leimaavat ennen kaikkea Vendéen sodat ja erityisesti kenraali Charetten vangitseminen Chabotterien metsässä. La Bégaudière -nimisessä paikassa sijaitseva vanha linnoitus, joka on nykyään kadonnut, oli aikoinaan protestanttisen Bégaud-suvun herrojen koti, mukaan lukien Jean Bégaud, joka kääntyi kalvinistiseen uskontoon 1300-luvulla. Hänen poikansa avioitui Marguerite de Machecoulin kanssa, jonka isä ja veljet kuuluivat Bas-Poitoun protestanttisiin johtajiin. Kun katoliset valtasivat Fontenay-le-Comten takaisin, hän joutui vangiksi, ja hänen puolustuskyvytön linnansa joutui hyökkäyksen kohteeksi ja poltettiin. Alain de Gouén mukaan 1800-luvun alussa maanviljelijät tulivat hakemaan tuhoutuneen linnan kiviä rakentaakseen uudelleen latojaan ja tallejaan. Näitä kiviä on edelleen olemassa, esimerkiksi Badreaun tilalla. TunnuksetMuuttaa HeraldiikkaMuuttaa MottoMuuttaa Saint-Sulpice-le-Verdonin tunnuslause: Oncques n'y faillit [ref. needed]. Väestönmuutos Asukasluvun kehitys tunnetaan kunnassa vuodesta 1800 lähtien tehtyjen väestölaskentojen perusteella. Kuntien lailliset väestömäärät julkaistaan vuosittain osana väestönlaskentaa, joka perustuu nykyään vuosittaiseen tiedonkeruuseen, joka koskee peräkkäin kaikkia kuntien alueita viiden vuoden aikana. Alle 10 000 asukkaan kunnissa suoritetaan koko väestöä koskeva väestönlaskenta viiden vuoden välein, ja välivuosien lailliset väestömäärät arvioidaan interpoloimalla tai ekstrapoloimalla[7]. Kunnan osalta ensimmäinen kattava väestölaskenta uuden järjestelmän mukaisesti suoritettiin vuonna 2005[8],[Huomautus 1]. Vuonna 2015 kunnassa oli 1036 asukasta, mikä on 29,02 % enemmän kuin vuonna 2008 (Vendée: 5,39 %, Ranska ilman Mayottea: 2,49 %). Vuonna 2008 Saint-Sulpice-le-Verdonissa oli 803 asukasta (32 % enemmän kuin vuonna 1999). Kommuuni miehitti</w:t>
      </w:r>
    </w:p>
    <w:p>
      <w:r>
        <w:rPr>
          <w:b/>
          <w:color w:val="FF0000"/>
        </w:rPr>
        <w:t xml:space="preserve">id 155</w:t>
      </w:r>
    </w:p>
    <w:p>
      <w:r>
        <w:rPr>
          <w:b w:val="0"/>
        </w:rPr>
        <w:t xml:space="preserve">30 artikla (Ile-de-Francen matkustajaliikenteen järjestämisestä 7 päivänä tammikuuta 1959 annetun asetuksen N:o 59-151 1-1, 1-3 ja 2 §, Ile-de-Francen liikennöinnin järjestämisestä 7 päivänä tammikuuta 1959 annetun asetuksen N:o 59-151 2 §) L. 2531-4, L. 2531-5 ja L. 4413-3 (Code général des collectivités territoriales) Ile-de-Francen liikennelaitoksen ja Régie des transports parisiensin rahoitusjärjestelyt Tällä artiklalla muutettaisiin kolmea edellä mainitun 7. tammikuuta 1959 annetun asetuksen säännöstä ja kolmea Code général des collectivités territorialesin säännöstä, jotta Ile-de-Francen liikennelaitos voisi saada uusia resurssiluokkia, joiden tarkoituksena on korvata valtion nykyisin jäsenenä myöntämän rahoitustuen menetys. Vuonna 2002 Syndicatin budjetti oli 3,5 miljardia euroa. a) Syndicatin lakisääteiset varat Artiklan ensimmäisessä kohdassa (I) muutettaisiin 7. tammikuuta 1959 annetun määräyksen nro 59-151 1-1 artiklaa siten, että Syndicat voisi vastedes rahoittaa toimintansa yhdeksän eri varallisuusluokan avulla. Unionin aiemmin hankkimat kuusi resurssiluokkaa säilyisivät: - unionin jäsenten myöntämä rahoitustuki, joka rajoittuu nykyisin paikallisviranomaisiin. Tämä luokka lisättiin kaupunkien yhteisvastuusta ja uudistamisesta 13. joulukuuta 2000 annetun lain nro 2000-1208 116 pykälällä. Tämä rahoitusosuus oli 1,12 miljardia euroa vuonna 2002, josta valtio maksoi 51,4 prosenttia. Tämä rahoitusosuus pienenisi siis yli puoleen, kun valtio vetäytyisi Syndicatista; - Ile-de-Francen alueella kerättävästä julkisesta liikenteestä perittävästä maksusta saatavat tulot. Syndicatin tältä osin keräämät summat olivat 2,29 miljardia euroa, mikä vastaa lähes 66 prosenttia sen tuloista61(*); - osuus tieliikenteeseen liittyvistä poliisin sakoista saaduista tuloista, jotka paikallinen rahoituskomitea jakaa alueellisia yhteisöjä koskevan yleisen lain (code général des collectivités territoriales) L. 2334-24 pykälän mukaisesti. Syndicatille tähän tarkoitukseen maksettu summa oli 80 miljoonaa euroa vuonna 200262(*); - muut viranomaisten tai muiden julkisten tai yksityisten elinten maksamat maksut, tuet tai ennakot erityisesti sellaisten politiikkojen toteuttamiseksi, joilla tuetaan julkisen liikenteen käyttöä tiettyjen käyttäjäryhmien hyväksi. Jatkossa osa näistä maksuista tulisi myös valtiolta, - Syndikaatin omaisuudesta saadut tulot, - suoritetuista palveluista saadut palkkiot ja sekalaiset tulot. Syndikaatille myönnettäisiin kolme uutta resurssiluokkaa, joilla korvattaisiin erityisesti se, että valtio ei osallistu syndikaatin jäsenenä: - valtion kiinteämääräinen rahoitusosuus. Määräraha perustuisi valtion menoihin, jotka ovat aiheutuneet syndikaatin muuttamista edeltävänä vuonna seuraavista: koulukuljetukset, koulunkäyntiavustukset, oppilaille varattujen kuljetuspalvelujen alkukustannusten rahoittaminen, maaseutualueiden päiväkotien oppilaiden kuljetukset, vaikeavammaisten oppilaiden ja opiskelijoiden kuljetukset sekä oppilaille ja opiskelijoille myönnetyt matkakorvaukset; - lainatulot; - arvonlisäveron korvausrahaston (FCTVA) maksut. b) Uusien kustannusten korvaamisen periaate Toisessa kohdassa (II) lisätään 7. tammikuuta 1959 annettuun asetukseen uusi 1-3 artikla, jossa täsmennetään, että valtio korvaa näin syntyneet uudet kustannukset. Tässä pykälässä täsmennettäisiin, että valtio korvaisi vuosittain 1 pykälän, sellaisena kuin se on muutettuna tällä lakiehdotuksella, soveltamisesta aiheutuvat uudet maksut. Uuden toimivallan myöntäminen alueellisille viranomaisille tai niiden ryhmittymille - mikä koskee Syndikaattia, josta tulisi tämän lakiehdotuksen mukaan alueellinen julkinen laitos - edellyttää 1 artiklan neljännen kohdan nojalla korvausta valtiolle aiheutuvista uusista kustannuksista.</w:t>
      </w:r>
    </w:p>
    <w:p>
      <w:r>
        <w:rPr>
          <w:b/>
          <w:color w:val="FF0000"/>
        </w:rPr>
        <w:t xml:space="preserve">id 156</w:t>
      </w:r>
    </w:p>
    <w:p>
      <w:r>
        <w:rPr>
          <w:b w:val="0"/>
        </w:rPr>
        <w:t xml:space="preserve">Etkö halua lähteä? Majataloja, hotelleja, terveyskeskuksia, kartanoita, motelleja, huviloita... sinä voit valita katon pääsi päälle! Montérégien neljässä kolkassa sijaitsevat yöpymispaikkamme tarjoavat paljon muutakin kuin pelkän sängyn. Ne ovat viihtyisiä ja vilkkaita ja tarjoavat ehdotonta mukavuutta - lyhyesti sanottuna kaikkea, mikä saa sinut haluamaan nukkua kotona! COVID-19 COVID-19:n vuoksi jotkin verkkosivuillamme esitellyt tapahtumat ja nähtävyydet saatetaan peruuttaa tai sulkea. Varotoimenpiteenä myös Infotourist-keskuksen tiskit on suljettu toistaiseksi. Lisätietoja COVID-19:stä on osoitteessa Quebec.ca/coronavirus.</w:t>
      </w:r>
    </w:p>
    <w:p>
      <w:r>
        <w:rPr>
          <w:b/>
          <w:color w:val="FF0000"/>
        </w:rPr>
        <w:t xml:space="preserve">id 157</w:t>
      </w:r>
    </w:p>
    <w:p>
      <w:r>
        <w:rPr>
          <w:b w:val="0"/>
        </w:rPr>
        <w:t xml:space="preserve">Keittiö on talon sydän, jossa valmistetaan hyvää ruokaa itselle ja koko perheelle. Keittiö on myös jakamisen ja yhdessäolon aikaa. Joskus se on tilaisuus viettää aikaa yhdessä, tehdä valmisteita (makeita tai suolaisia) ahneimmille keskuudessamme. Jos vietät paljon aikaa keittiössäsi, on tärkeää valita oikeat laitteet huoneeseesi. Niiden on oltava hyvin järjestetty keittiön pohjapiirroksen mukaisesti ja samalla toimivia. Jos aiot vaihtaa keittiön laitteita, olemme valinneet 5 laitetta, jotka ovat mielestämme välttämättömiä kodissasi. Tässä ovat vinkit kodinkoneiden valintaan ruoanlaittolaitteista astianpesulaitteisiin ja leivontalaitteisiin. Sähkö-, kaasu-, vapaasti seisovia, sisäänrakennettuja, puhaltimella pakotettuja tai luonnonlämmöllä toimivia uuneja, markkinoilla on monia malleja! Mutta minkä valitsisin keittiöni tilan ja tarpeideni mukaan? Miten valita uuni? Laitteen valinnassa on kolme keskeistä kriteeriä: mitat, lämmitysjärjestelmä ja eri tekniikat. Ensinnäkin mitoissa on otettava huomioon keittiön pohjapiirustus. Tätä varten korkeus on mitattava sen aukon mukaan, johon laite asennetaan, eli kapeikon mukaan. Yleensä vakiomitat ovat 60x60. Saatavilla on myös muita, pienempiä kokoja, kuten 38x60 cm tai 45x60 cm. Lämmitysjärjestelmiä on kaksi: luonnollinen konvektio tai pyörivä lämpö. Perinteiset uunit soveltuvat paremmin paistien ja punaisen lihan kypsentämiseen. Toisaalta monitoimiuuneissa yhdistyvät luonnollinen konvektio ja kiertolämpö. Tämän mallin avulla voit valmistaa kaikenlaista ruokaa homogeenisesti. Lisäksi on myös lisätekniikoita, jotka helpottavat tuotteiden valmistusta, kuten sähköinen termostaatti tai integroidut ohjelmat, jotka yhdistävät useita kypsennystiloja samanaikaisesti. Useimmat nykyiset uunit ovat myös itsepuhdistuvia, joten valitse malli, jossa on katalyyttinen tai pyrolyysipuhdistus. Entä catering-alan ammattilaiset? Catering-alan ammattilaiset eivät tietenkään käytä perinteisiä uunejamme, jotka eivät sovellu intensiiviseen käyttöön. He kääntyvät ammattikeittiölaitteisiin erikoistuneiden sivustojen, kuten Matériel-Horecan puoleen. Silloin he valitsevat paljon tehokkaamman ammattikäyttöön tarkoitetun uunin, jossa yhdistyvät useat tekniikat eri ruoanlaittoprosessien täydellistämiseksi. He turvautuvat mieluummin ammattimaisiin yhdistelmäuuneihin, joissa yhdistyvät höyrykypsennys, matalalämpötilakypsennys tai jopa ilmankostutin. Lisäksi ammattikäyttöön tarkoitetut uunit ovat paljon suurempia, ja niihin mahtuu monia valmisteita. Minkä uunin valita? Minkä mallin valitsisit? Kaikki riippuu tarpeistasi! Keittiön pohjapiirustukseen liittyvien mittojen lisäksi tärkein kriteeri on lämmitysjärjestelmä, myös catering-alan ammattilaisten osalta. Tässä on yhteenvetotaulukko. Lämmitysjärjestelmä Keskihinta Ominaisuudet Yksilöt Luonnollinen konvektiouuni 250 - 2500 euroa - Helppokäyttöinen - Hyvä lämmitysteho : Soveltuu lihan paahtamiseen - Pitkä esilämmitysaika - Ei voi valmistaa useita ruokia samanaikaisesti Monitoimiuuni 225-4000 euroa - Mahdollisuus valmistaa useita ruokia samanaikaisesti - Tasalaatuinen kypsennys - Nopea esilämmitysaika Luonnonkonvektiouuni 1000-3000 euroa - Nopea - Tasalaatuinen kypsennys - Voidaan käyttää GN-astioiden kanssa Ammattikäyttöön soveltuva yhdistelmäuuni 4000-6000 euroa - Useita valmistustiloja (kypsennys, paahtaminen, hauduttaminen, hauduttaminen jne.)) - Ei tarvitse ostaa muita laitteita - Voidaan ohjelmoida Friteerauskone Ja miksi et hankkisi friteerauskonetta? Sipsit ovat yksi suosituimmista lisukkeista Ranskassa ja länsimaissa. Lisäksi voit paistaa muita elintarvikkeita, kuten munkkeja.</w:t>
      </w:r>
    </w:p>
    <w:p>
      <w:r>
        <w:rPr>
          <w:b/>
          <w:color w:val="FF0000"/>
        </w:rPr>
        <w:t xml:space="preserve">id 158</w:t>
      </w:r>
    </w:p>
    <w:p>
      <w:r>
        <w:rPr>
          <w:b w:val="0"/>
        </w:rPr>
        <w:t xml:space="preserve">Archi Monster By lockward - SUBSCRIBER - 17 Elokuu 2011 - 20:40:31 Joten tässä se on, kyllästynyt kaupan kanava, jossa on tulva "ostaa -50% hdv kulta tarjous 50m saatavilla" tai loukkauksia jne . Haluaisin nähdä selkeän alueen, kuten kanava, mutta erityinen archimonstre, jossa voimme keskustella kaupan tai myynnin. Tai monimutkainen järjestelmä kuten "ryhmähaku" käyttöliittymäsi, mutta sen sijaan laita: "Etsin" tällaisia ja tällaisia archimonstereita (archimonsterit kirjoitetaan sinne vain tarkistusta varten) Ja toinen luokka: "Myyn tai vaihdan" tällaisia ja tällaisia archimonstereita (archimonsterit kirjoitetaan sinne vain tarkistusta varten) Näin se yhdistää hyvin käytetyn epävirallisen fanisivuston periaatteen, päivittää reaaliaikaisesti archimonsterien luetteloa. Se on loistava tapa saada lisää pelaajia kiinnostumaan tehtävästä, joka on mielestäni loistava, koska sen avulla voit kiertää dofusta oikealla pelattavuudella (miinus frigost, joka ilmestyi vasta hiljattain). Mutta frigostissa on jo loistava quest-paneeli, rakastan questien tekemistä. Olen varma, että ideani on toteuttamiskelpoinen, ja että se herättäisi suurta innostusta dofusilaisväestössä, joka joka päivä metsästää archimonstereita ja sanoo "Rahhh en löydä tätä archia ja kauppakanavassa on mahdotonta saada itseään kuuluviin, kauppaa kielletyssä huutokaupassa en tiedä, miten aion edistää tätä etsintää noliferin lisäksi.". Haluaisin, että HDV:stä voisi hakea arkkimonstereja nimen perusteella. Mitä tulee hdv:hen, aihetta on jo käsitelty alla olevassa viestissä. En ole varma, onko tämä hyvä ajatus, mutta minusta on hyvä ajatus perustaa fanisivusto, jossa voi listata hirviöitä, joita on ja joita etsii, ja tällainen käyttöliittymä suoraan pelissä olisi selvästi dynaamisempi. Kanavia on jo liikaa minun makuuni, hdv on olemassa, että sanomme. En ymmärrä miten voit verrata cape/coif yms. joissa on jo valmiiksi kehittynyt hdv-järjestelmä nimen/lv:n mukaan ja archmonstersin myyntihotellia jossa se on täysi sekasotku ja joudut käymään läpi koko hirviölistan jos "et löydä etsimääsi". Näkyyhän ne jotka eivät tee questia, joten lopeta aiheeseen vastaaminen jos olet poissa tolaltasi. En ole varma, onko se hyvä idea vai ei, mutta olen varma, että se on hyvä idea, ja olen varma, että se on hyvä idea, ja olen varma, että se on hyvä idea. Se on tyhmää ^^ Mielenkiintoinen idea foorumilla, jossa devit eivät koskaan laita jalkojaan =/ Miksei voisi laittaa : "Soul Stone of Crolnareff the Ally" ? No, minun tapaukseni ei toimi, kun kaksi arkkia on samassa kivessä, mutta se ei tapahdu kovin usein, eihän? No kuuntele mies, vain ajatella sitä, menet JoL palvelimen osassa on hinnat kaikki archis, go² HDV nähdä samaan hintaan, jos ei ole yksi, mainoksia kaupan archi nähdään yhtä paljon kuin muut on hyödytöntä tehdä toinen kanava sitä varten .... Peli ei ole tarpeeksi avustettu sinulle ? Olen varma, että pelistä löytyy paljon tekemistä, mutta en ole varma, voitko tehdä niitä kaikkia yhdessä paikassa. 3 Archis, mutta saat nähdä, kuinka kauan siihen menee aikaa. Tietäkää, että monilla on hallussaan</w:t>
      </w:r>
    </w:p>
    <w:p>
      <w:r>
        <w:rPr>
          <w:b/>
          <w:color w:val="FF0000"/>
        </w:rPr>
        <w:t xml:space="preserve">id 159</w:t>
      </w:r>
    </w:p>
    <w:p>
      <w:r>
        <w:rPr>
          <w:b w:val="0"/>
        </w:rPr>
        <w:t xml:space="preserve">1 VALMISTAUTUMINEN KÄYNTIIN "RAKENTAMISEN TILOISSA" Vihko rakennustyömailla ja työpajoissa vieraileville yläkoululaisille Rendez-vous 11. lokakuuta 2012 vierailemaan rakennustyömaalla GROUPE SCOLAIRE ILOT DE L'ANCIEN HOPITAL, joka sijaitsee Quai du 19 mars 1962:ssa Châtellerault'ssa 2 Sisällysluettelo 1. Mitä rakennusteollisuus on?...3 Mitä tarkoitamme konkreettisesti "rakentamisella"?...3 Rakennusta vai julkisia töitä? 3 Rakennustyömaa ja työpaja, miten ne erotetaan toisistaan... 4 Keitä ovat alan tärkeimmät toimijat? 5 Mitkä rakennusalat?... 6 Jatkoa Muutama sana sivustosta, johon olet menossa Esittely "rakennusalan kulissien takaa"... 7 Kilpailuun osallistuminen on helppoa... 8 Ohjeet julisteen tekemiseen: Rakentaminen lukuina Sosiaaliset edut rakennusalalla FFB Lozère 2 3 1. Mitä rakentaminen on? Kuulet usein termit "rakennus", "julkiset työt", "työmaa", "työpaja", mutta tiedätkö, mitä ne tarkoittavat? Mitä tarkoitamme "rakentamisella"? Kun puhumme rakentamisesta, tarkoitamme rakentamista, varustamista, kunnossapitoa, kunnostamista tai purkamista. Nämä rakennukset voivat olla rakennuksia tai rakennelmia, kollektiivisia asuntoja (kerrostaloja), yksittäisiä taloja, liike- ja teollisuustiloja (kauppakeskuksia, tehtaita, maatalousrakennuksia), vapaa-ajan keskuksia (uimahalleja, urheiluhalleja, konserttisaleja, teattereita, elokuvateattereita, museoita), julkisia tiloja (kaupungintaloja, kouluja, sairaaloita) tai jopa historiallisia rakennuksia (linnoja, muinaismuistomerkkejä). Rakentaminen tai julkiset työt? Rakentaminen viittaa rakennusten rakentamiseen, kunnossapitoon ja purkamiseen, kun taas julkiset työt liittyvät infrastruktuuriin eli teihin, tunneleihin, putkiin ja maa- ja vesirakenteisiin (sillat, padot, lentokenttien kiitoradat jne.). Rakennusala ja julkiset työt ovat siis erillisiä ammatteja, mutta ne ovat samankaltaisia ja niillä on päällekkäisiä osa-alueita. 3 4 Rakennustyömaa ja korjaamo, miten ne erotetaan toisistaan? Tiedät varmasti, että rakennusalan ammattilaiset työskentelevät työmailla ja/tai työpajoissa. Mutta mikä on rakennustyömaa? Työpaja? Miten voit erottaa ne toisistaan? Rakennustyömaa on paikka, jossa käsityöläiset ja urakoitsijat suorittavat asiakkaan tilaamia rakennus-, kunnostus-, ylläpito- tai purkutöitä. FFB Maine-et-Loire Työpaja on työtila, jossa käsityöläinen suunnittelee ja valmistaa tilaamansa työt. Esimerkiksi puuseppä valmistaa tilatut puuportaat työpajassaan ennen kuin hän menee asentamaan ne asiakkaan tiloihin. FFB Aveyron 4 5 Ketkä ovat alan tärkeimmät toimijat? Rakennusalalla työskentelee monia eri ammattialoja, eikä siellä ole aina helppoa löytää perille. Seuraavassa on yksinkertaistettu kaavio, jossa esitetään tämän alan toimijat. Asiakas on hankkeen omistaja. Asiakas on se, joka pyytää kunnostus-, rakennus- tai purkutyön suorittamista. Asiakas voi olla yksityishenkilö (talon omistaja, joka teettää töitä taloonsa), yksityinen yritys (yritys, joka rakentaa pääkonttoriaan), rakennuttaja (henkilö tai yritys, joka rakentaa rakennuksia myytäväksi tai vuokrattavaksi), valtio tai paikallisviranomainen (kaupungintalo, joka haluaa kunnostaa koulun). Projektipäällikkö on suunnittelija. Asiakas ottaa yhteyttä projektipäällikköön ennen työn aloittamista.</w:t>
      </w:r>
    </w:p>
    <w:p>
      <w:r>
        <w:rPr>
          <w:b/>
          <w:color w:val="FF0000"/>
        </w:rPr>
        <w:t xml:space="preserve">id 160</w:t>
      </w:r>
    </w:p>
    <w:p>
      <w:r>
        <w:rPr>
          <w:b w:val="0"/>
        </w:rPr>
        <w:t xml:space="preserve">Lady Caprice antaa sinulle vinkkejä ja niksejä, joilla saavutat naisellisen kävelyn kuuden tuuman korkokengillä! Mara Hoffman on yksi suosikki uimapukumerkeistämme. MBFW-viikko Miamissa on melkein ohi, ja Roxyn juhlat olivat yksi niistä tapahtumista, joita et halunnut jättää väliin. 18.-24. heinäkuuta on Miamissa muotiviikko, erityinen uimapukumuotiviikko. 40- ja 50-luvut valloittavat catwalkeja. Tämä ajanjakso on tämän talven trendin ytimessä!</w:t>
      </w:r>
    </w:p>
    <w:p>
      <w:r>
        <w:rPr>
          <w:b/>
          <w:color w:val="FF0000"/>
        </w:rPr>
        <w:t xml:space="preserve">id 161</w:t>
      </w:r>
    </w:p>
    <w:p>
      <w:r>
        <w:rPr>
          <w:b w:val="0"/>
        </w:rPr>
        <w:t xml:space="preserve">RSA:n vero (1-2 miljardia euroa) Vakuutus- ja keskinäisten vakuutusyhtiöiden vero (1 miljardi euroa) Voittopalkkioiden vero (400 miljoonaa euroa) Optioiden vero (250 miljoonaa euroa)Optiovero (250 miljoonaa) Eläkemaksujen korotus (150 miljoonaa) Öljy-yhtiöiden vero (150 miljoonaa) Vero säiliöbonuksen rahoittamiseksi (100 miljoonaa) Tietokonevero (50 miljoonaa) Kalavero (80 miljoonaa) Moottoriöljyn vero (44 euroa tonnilta voiteluainetta) Painetun mainonnan vero (arvaamaton) Televisiolupamaksun korotus (20 miljoonaa) Poikkeuksellinen maksuosuus (joka uusitaan poikkeuksellisesti joka vuosi vuodesta lähtien.... 1991) lääkkeiden tukkumyynnistä (50 miljoonaa euroa) Puhelin- ja Internetvero (vähintään 80 miljoonaa euroa) Suurten autojen vero (vuotuinen autovero: 160 euroa vuodessa autoa kohti) Liikenneseteli (ei rahoitussuunnitelmaa tällä hetkellä) Tämä ei ole hänen tekosiaan. Se on Jackin loistava idea. Hei! Se on luotu siitä lähtien, kun NS:stä tuli tasavallan presidentti. Jättäkää Jack-parka sinne, missä hän on... ReplyDelete Minun täytyy olla autistinen... Sama viesti on tehty noin 30 blogissa viime päivinä... ReplyDelete Hän ei vain tehnyt veroja, unohdat verokilven ReplyDelete Maitre Bas tai uuden (makuuhuoneen) veron syntymisen. ReplyDelete Se kuulostaa rummulta, jossa on tyhjiö ihon alla Tällainen yhteenveto on mukava, se antaa hyvän yleiskuvan. ReplyDelete Tämä viesti on erinomainen ja on kirjanmerkki! Etsin aiemmin tällä viikolla selkeää luetteloa uusista veroista... ReplyDelete Kiitos viestistä. Olen etsinyt alkuviikosta lähtien selkeää luetteloa uusista veroista. ReplyDelete Hyvää iltaa @ + Kiitos kommenteistanne, mutta kuten sanoin edellä, tämä asia on levinnyt kolmisenkymmentä blogia ennen minua.... &gt; Hei ho! Se on luotu siitä lähtien, kun NS:stä tuli tasavallan presidentti. On hyvä, että se on luotu sen jälkeen, kun NS:stä tuli tasavallan presidentti. ReplyDelete Yksityiskopiointikomissio juontaa juurensa Langista vuonna 85: http://fr.wikipedia.org/wiki/Commission_de_la_copie_priv%C3%A9e Sillä, että komissio laajensi veron koskemaan uusia musiikkitukia, ei ole mitään tekemistä Sarkozyn kanssa. Älä kiusaa minua. Tämä vero luotiin Sarkozyn presidenttikaudella, jolloin hän kampanjoi liberalismin puolesta. ReplyDelete Ei, mutta on ok olla väärässä. Sitä tapahtuu parhaille meistä. Se ei myöskään vähennä viestin sisältöä. ReplyDelete Minä pyysin teitä lopettamaan munieni vittuilun ja ihmettelen, keitä te luulette olevanne, kusipäät! ReplyDelete En ole väärässä. Kohta. Veropolitiikasta ei päätä mikään paskanjauhanta komissio vaan hallitus. Etsimällä täitä erilaisten mielisairauksiesi parantamiseen unohdat yksinkertaisesti kaiken objektiivisuuden: veropolitiikan tekee hallitus. Nyt painu vittuun ja lopeta munieni kiusaaminen. Taisin kysyä sitä sinulta muutama kuukausi sitten. Siitä huolimatta väsymättömyytenne Nicolas Sarkozyn puolustamisessa on sydäntä lämmittävää. ReplyDelete Harmi, että olet väärässä aiheessa. Tyhmä komissio perustettiin vuonna 1986, ja se on kokoontunut säännöllisesti vuodesta 2001 lähtien. Komissio päättää yksin kunkin tiedotusvälineen osalta tarpeelliseksi katsomansa yksityiskopiomaksun suuruuden. ReplyDelete Komissio koostuu audiovisuaalialan, kuluttajajärjestöjen ja oikeudenhaltijoiden edustajista. Ei hallituksen jäseniä. Hallitus</w:t>
      </w:r>
    </w:p>
    <w:p>
      <w:r>
        <w:rPr>
          <w:b/>
          <w:color w:val="FF0000"/>
        </w:rPr>
        <w:t xml:space="preserve">id 162</w:t>
      </w:r>
    </w:p>
    <w:p>
      <w:r>
        <w:rPr>
          <w:b w:val="0"/>
        </w:rPr>
        <w:t xml:space="preserve">Kuinka hyviä hallituksen budjettiennusteet ovat? Onko realistista odottaa, että velkakäyrä kääntyy laskuun vuonna 2014, kuten valtiovarainministeri väittää? Alun perin Atlanticon julkaisema artikkeliFINanssiministeri Pierre Moscovici on juuri ilmoittanut, että hän toivoo "kääntävänsä velkakäyrän" eli pienentävänsä velan suhdetta BKT:hen jo vuonna 2014 ja että Ranskan talous kasvaa 0,8 prosenttia jo vuonna 2013. On syytä ihmetellä, perustuvatko nämä toiveet mihinkään muuhun kuin Couén menetelmään. Kansainvälinen valuuttarahasto IMF*, jonka viimeisimmät lokakuun ennusteet eivät aina ole tarkkoja, mutta yleensä vähemmän mielikuvituksellisia, arvioi, että Ranskan kasvu on vain 0,4 prosenttia vuonna 2013 ja 1,1 prosenttia vuonna 2014.  Näillä edellytyksillä Ranskan valtion bruttovelka (ainoa luku, jolla on todellista merkitystä, eli velka, josta on maksettava korkoa) kasvaisi silti 92 prosentista 92,9 prosenttiin samana vuonna.  Velan vakauttaminen 92 prosenttiin saati sen vähentäminen edellyttäisi 19 miljardin euron lisäpanostusta talousarvioon. Hallituksen ilmoituksissa ei kuitenkaan ole mitään sellaista, joka antaisi meille mahdollisuuden ennakoida tämän laajuisia uudistuksia. Vielä pahempaa on, että IMF:n ennusteet ovat todennäköisesti edelleen optimistisia, vaikka ne ovatkin kalpeat. Hallitus on nimittäin niin sanotun vero-oikeudenmukaisuuden nimissä päättänyt korottaa Ranskaan sijoitetun pääoman kustannuksia, mikä vaikuttaa ennen kaikkea siihen, että työttömyyden hallitsematon kasvu jatkuu. Itse asiassa yrityksemme kamppailevat säilyttääkseen tuotantokoneiston, joka pystyy maksamaan työvoimakustannuksistamme korvauksen, kuten osoittaa se, että Ranskassa tuottavien yritysten kassavirta on laskenut 31 prosentista BKT:stä vuonna 1990 24 prosenttiin vuonna 2011. Työvoimakustannusten osalta voidaan todeta, että ilmoitettu "verohyvitys", joka on 1 prosentti BKT:stä ja joka jakautuu usealle vuodelle ja joka on havaittavissa vasta vuodesta 2014 alkaen, ei todellakaan muuta yrityksiämme koettelevaa katastrofaalista rahoitusyhtälöä, varsinkin kun voimme lyödä vetoa, että Bercy tekee siihen mennessä kaikkensa ottaakseen toisella kädellä takaisin sen, mitä hallitus on antanut toisella kädellä. Näissä oloissa ja samalla kun etelänaapurimme näkevät vaikeuksien kasautuvan, ei ole puutetta syistä pelätä BKT:n laskua, kuten Euroopan PMI-indeksit osoittavat, jotka ovat kaikki punaisella alueella, myös Saksassa. Ei, emme voi nähdä, mistä "syklin kääntyminen", jota presidenttimme näyttää odottavan, tulee, kuten toivomme sadetta kuivuuden jälkeen. Toisaalta huonoja talousarvioyllätyksiä ei voida sulkea pois. Kreikan velan uudet aliarvostukset voivat aiheuttaa 20 miljardin tappiot Ranskan osuudesta Ateenalle myönnetystä tuesta. Jos Mariano Rajoy lopulta päättää pyytää apua EVM:ltä - ja miten hän voisi sitä välttää - avunpyyntö rahoittavilta valtioilta lisää menojamme kymmenillä miljardeilla. Jos Dexian 90 miljardin arvosta epävarmoja saamisia vähennetään edelleen, "pääomapohjan vahvistaminen" ylittää hallituksen juuri myöntämän 5 miljardin summan. Sosiaaliset puutteet? On vaikea nähdä, mikä uudistus voisi pysäyttää korotuksen, kun taas hallitus kiirehti peruuttamaan viiden edellisen vuoden hyvin varovaisen eläkeuudistuksen. Uskalletaan tehdä tämä synkkä ennuste: velkakäyrä ei ainoastaan käänny, vaan sen kaltevuus ei muutu, ei ainakaan oikeaan suuntaan. Tähän on lisättävä se, että nousevan talouden maiden nousu ja siellä kehittyvät hyvät sijoitusmahdollisuudet tekevät Ranskan velkapapereista historiallisen alhaisilla koroilla yhä vähemmän haluttuja, kun taas maamme valtion riskinä pidetty riski voi vain kasvaa. Jos Moscovici ilmoittaa muutaman kuukauden kuluttua, että velan vakauttamistavoitteita ei voida saavuttaa ja että Ranskan velan korot nousevat, on todennäköistä, että tällä on kielteinen vaikutus Ranskan talouteen.</w:t>
      </w:r>
    </w:p>
    <w:p>
      <w:r>
        <w:rPr>
          <w:b/>
          <w:color w:val="FF0000"/>
        </w:rPr>
        <w:t xml:space="preserve">id 163</w:t>
      </w:r>
    </w:p>
    <w:p>
      <w:r>
        <w:rPr>
          <w:b w:val="0"/>
        </w:rPr>
        <w:t xml:space="preserve">KANADA Alcoa työllistää lähes 2 500 henkilöä Kanadassa, jossa sen toiminta jakautuu neljään Quebecissä sijaitsevaan laitokseen ja tehtaaseen: Baie-Comeaun, Bécancourin (ABI) ja Deschambault'n alumiinisulattoihin sekä Kanadan pääkonttoriin Montrealissa. Alcoalla on tärkeä sosioekonominen rooli Kanadassa. Sen toiminta keskittyy Quebeciin, jossa sillä on sulatot Baie-Comeaussa, Bécancourissa* (ABI) ja Deschambault'ssa, Kanadan pääkonttori Montré©alissa sekä alumiinisulattojen maailman huippuosaamiskeskus, joka edistää Quebecin asiantuntemusta maailmanlaajuisesti. Alcoa tarjoaa Quebecissä lähes 2 500 suoraa työpaikkaa, on riippuvainen yli 1 000 quebeciläisestä tavarantoimittajasta ja tuottaa vuosittain noin 1,2 miljardia dollaria paikallisia menoja.** Lisätietoja Alcoa edistää niiden yhteisöjen hyvinvointia, joissa se toimii, lahjoituksilla, yhteisöllisillä toimilla, työntekijöiden vapaaehtoistyöllä ja Alcoa Sustainable Communities Fund -rahastolla. Alcoa Canada on myös perustajaosakas Alcoa Innovation -hankkeessa, joka perustettiin vuonna 2008 yhteistyössä CQRDA:n (Centre quebécois de recherche et de développement de l'aluminium) ja CRIQ:n (Centre de recherche industrielle du Québec) kanssa. Alcoa Innovationin tehtävänä on tukea alumiinin jalostuksen alalla toimivien pienten ja keskisuurten quebeciläisten yritysten innovaatiohankkeita tämän alan toiminnan vauhdittamiseksi Quebecissä. *ABI on Alcoan 74,95-prosenttisesti ja Rio Tinton 25,05-prosenttisesti omistama **Normaali tuotanto, sisäiset tiedot Alumiinin uusi aikakausi Alcoa ja Rio Tinto ovat ilmoittaneet vallankumouksellisesta uudesta alumiinielektrolyysimenetelmästä, joka tuottaa happea ja eliminoi perinteiseen prosessiin suoraan liittyvät kasvihuonekaasupäästöt. Yritys, joka liikkuu, ihmiset, jotka innovoivat Pyrimme houkuttelemaan, kehittämään ja pitämään parhaat osaajat sekä luomaan työympäristön, jossa keskitytään terveyteen ja turvallisuuteen, kunnioitukseen, taitojen kehittämiseen ja ympäristönsuojeluun. Liity innovatiiviseen tiimiin, jossa jokainen työntekijä osallistuu yhteiseen menestykseen!</w:t>
      </w:r>
    </w:p>
    <w:p>
      <w:r>
        <w:rPr>
          <w:b/>
          <w:color w:val="FF0000"/>
        </w:rPr>
        <w:t xml:space="preserve">id 164</w:t>
      </w:r>
    </w:p>
    <w:p>
      <w:r>
        <w:rPr>
          <w:b w:val="0"/>
        </w:rPr>
        <w:t xml:space="preserve">National Gallery of Canada 380 Sussex Drive Avokätinen lahjoituksesi auttaa Kanadan kansallisgalleriaa rahoittamaan koulutusohjelmia, taidehankintoja, restaurointihankkeita ja monia muita aloitteita, jotka parantavat kokemustasi galleriassa. Élisabeth Louise Vigée Le Brun, Kreivitär Anna Ivanovna Tolstaïa (yksityiskohta), 1796, öljy kankaalle, 137,7 × 104 cm. Kanadan kansallisgalleria. Anonyymi lahja kanadalaiselta keräilijältä, 2015 Liity laajennetun perheemme jäseneksi ja nauti monista gallerian tarjoamista etuoikeuksista. Osta uusi jäsenyys, anna se lahjaksi tai uudista jäsenyytesi verkossa. Tilaa tänään tai ota yhteyttä: 613-990-1298 | 1-888-268-0455 | membres@beaux-arts.ca Kanadan kansallisgallerian verkkolehti Kanadan kansallisgallerian verkkolehti on usein päivittyvä tietolähde Kanadan taidemaailmasta ja NGC:n ajankohtaisista tapahtumista. Se sisältää eksklusiivisia taiteilijahaastatteluja, studiokierroksia, interaktiivisia ominaisuuksia, videoita ja lyhytelokuvia, valokuvagallerioita, näyttely-, elokuva- ja kirja-arvosteluja sekä uusimpia taideuutisia, joita lukijat eivät löydä mistään muualta.</w:t>
      </w:r>
    </w:p>
    <w:p>
      <w:r>
        <w:rPr>
          <w:b/>
          <w:color w:val="FF0000"/>
        </w:rPr>
        <w:t xml:space="preserve">id 165</w:t>
      </w:r>
    </w:p>
    <w:p>
      <w:r>
        <w:rPr>
          <w:b w:val="0"/>
        </w:rPr>
        <w:t xml:space="preserve">Le Paréo - Avenue Maurice Perray, 85800 Saint-gilles-croix-de-vie | Kartta - 02 28 10 00 53 Asiakasarvostelut Useita aterioita tässä ravintolassa, enkä ole koskaan pettynyt. Erinomaisia espanjalaisia simpukoita, salaattia ja crêpejä valikosta, joka on hyvin täynnä tuoretuotteita. Erittäin hyvät sorbetit. Todella ystävällinen vastaanotto ja upeat näkymät merelle. Suosittelen sitä lämpimästi. Huomautus: hinnat ovat hyvin sijoitettuja: 5 / 5 Vältettävä keskellä sesonkia, henkilökunta täysin hukkua, aloitamme aperon (booli kolmella sirulla) ja he tuovat meille lautasen, pieni ongelma ei ruokailuvälineitä eikä ketään ympärillä, ei lautasliinaa, pyydän kolme kertaa vesikarahvia ja he tuovat meille lautasemme puoliksi valmiiksi, pieni ongelma ei laseja,Tilaamme kaksi coke aterian, joka saapuu lopussa lasit (se näyttää coke muovipullossa) toisaalta nopeus examplaire maksaa siirrymme sinulle koneen maksaa kiertää on jätettävä paikka muille kyyhkyset, olemme myynnin ja ei turisteja Teen siis itselleni ilo puhua ympärilläni tästä ravintolasta, joka näkee, että se on oikeastaan vain siellä tehdä rahaa tällä kaudella Huomautus : 1 / 5 Erinomainen vastine rahalle. Palvelu on nopeaa (paitsi elokuussa, mutta se vaikuttaa normaalilta, kun otetaan huomioon tungos). Käymme siellä useita kertoja vuodessa, emmekä ole koskaan pettyneitä Huomautus: 5 / 5 Tyytymättömiä, kaupallisen eleen puute, hiuksia löytyi kahdesta astiasta, astian vaihtoa ehdotettiin ja siitä kieltäydyttiin pienen leikkauksen jälkeen Huomautus: 3 / 5</w:t>
      </w:r>
    </w:p>
    <w:p>
      <w:r>
        <w:rPr>
          <w:b/>
          <w:color w:val="FF0000"/>
        </w:rPr>
        <w:t xml:space="preserve">id 166</w:t>
      </w:r>
    </w:p>
    <w:p>
      <w:r>
        <w:rPr>
          <w:b w:val="0"/>
        </w:rPr>
        <w:t xml:space="preserve">- Paljon kevyempien ja nopeammin latautuvien PRIMOVE-akkujen ja innovatiivisten sähköbussien käyttövoimajärjestelmien lanseeraus maailmanmarkkinoille - Bombardier korostaa nykyisiä kansainvälisiä hankkeita, mukaan lukien suurikapasiteettinen INNOVIA Monorail 300 -järjestelmä São Pauloon, Uudet kuljettajaton MOVIA-metrot Singaporeen ja CITYFLO 650 CBTC -ratkaisu Lontoon metron suurimpaan opastinuudistukseen- Johtavat sveitsiläiset liikennöitsijät valitsevat Bombardierin seuraavan sukupolven tuotekehitykseenRautatieteknologiajohtaja Bombardier Transportation ilmoitti tänään astuvansa uudelle markkinasegmentille esittelemällä vallankumouksellisen, linja-autosektoria varten kehitetyn BOMBARDIER PRIMOVE -sähköisen liikkuvuusratkaisunsa. Langaton PRIMOVE-sähköliikennejärjestelmä on jo osoittautunut toimivaksi raitiovaunuliikenteessä. Bombardier on kehittänyt tätä teknologiaa edelleen tarjotakseen samat edut sähköbussisektorille, minkä ansiosta eurooppalaiset matkustajat voivat mahdollisesti päästä nauttimaan päästöttömistä bussimatkoista jo vuonna 2014. Genevessä järjestettävän UITP:n kongressin kävijöillä on mahdollisuus kokea PRIMOVE-ajo- ja ohjausjärjestelmällä varustetun sähköbussin mukava ja hiljainen ajo. PRIMOVE-teknologioiden uuteen laajennettuun valikoimaan kuuluvat nyt myös ultrakevyet PRIMOVE-akut sekä PRIMOVE-ajoneuvojen energiatehokkuutta optimoiva PRIMOVE-ajo- ja ohjausjärjestelmä. Sähköbussien markkinoiden odotetaan kasvavan merkittävästi seuraavan vuosikymmenen aikana, ja Bombardierin teknologia edistää varmasti tätä kasvua. Teemalla "Matkalla huomiseen" Bombardier esitteleePRIMOVE-teknologiansa lisäksi jatkuvaa teknologista johtoasemaansa joukkoliikenteen alalla. Yritys esittelee ratkaisuja, joilla lisätään kapasiteettia joissakin maailman haastavimmista hankkeista ja edistetään siirtymistä autosta rautateihin. Näihin hankkeisiin kuuluu São Pauloon toimitettava uusi suurikapasiteettinen BOMBARDIER INNOVIA Monorail 300 -järjestelmä, joka kuljettaa puoli miljoonaa matkustajaa päivässä. BOMBARDIER CITYFLO 650 CBTC -järjestelmä, jota asennetaan Lontoon metroon osana sen kaikkien aikojen suurinta opastinjärjestelmän uudistusta, joka kattaa 40 prosenttia verkosta ja neljä linjaa, joilla kulkee päivittäin 1,3 miljoonaa matkustajaa, on myös esillä. Lisäksi kävijät voivat tutustua kuljettajattomaan BOMBARDIER MOVIA -metroon, jonka ensimmäisiä yksiköitä Singaporen maaliikenneviranomainen jo testaa. 73 automaattisen junan laivasto liikennöi Singaporen keskustan linjalla, joka on maailman pisin maanalainen kuljettajaton joukkoliikennelinja ja jolla kulkee noin puoli miljoonaa matkustajaa päivässä. Bombardier jatkaa myös johtavan asemansa vahvistamista kevyen raideliikenteen markkinoilla. BOMBARDIER FLEXITY -raitiovaunuperheen uusimmat mallit otettiin käyttöön Blackpoolissa, Isossa-Britanniassa, huhtikuussa 2012, ja valmistus- ja toimitustoiminta on täydessä vauhdissa Basel Transit Companylle (BVB) Sveitsissä, BVG-operaattorille Berliinissä, Saksassa, Gold Coastin ja Melbournen kaupunkeihin Australiassa sekä Toronton kaupunkiin Kanadassa. Tähän mennessä FLEXITY 100 -matalalattiaisia raitiovaunuja on myyty maailmanlaajuisesti 1236 kappaletta.BVB:n toimitusjohtaja Jürg Baumgartner sanoi: "Olen vakuuttunut siitä, että Baselin kaupunki on saanut verkostoonsa parhaat mahdolliset raitiovaunut. FLEXITY-raitiovaunu ylittää selvästi kaikki muut ajoneuvot. Raitiovaunut ovat aina muokanneet identiteettiämme.</w:t>
      </w:r>
    </w:p>
    <w:p>
      <w:r>
        <w:rPr>
          <w:b/>
          <w:color w:val="FF0000"/>
        </w:rPr>
        <w:t xml:space="preserve">id 167</w:t>
      </w:r>
    </w:p>
    <w:p>
      <w:r>
        <w:rPr>
          <w:b w:val="0"/>
        </w:rPr>
        <w:t xml:space="preserve">Tietoja Vetokoukun asentaminen Tarvitsetko vetokoukun Ford C-Maxiin? Tarjoamme valikoiman vetokoukkuja Ford C-Max 1, Ford C-Max 2 ja Ford C-Max 2 (Phase2) -malleihin. Kaikki vetokoukkumme toimitetaan täydellisinä ja asennusvalmiina, tarjoamme erilaisia vetokoukkuja, joissa on kiinteä kuula levyllä tai irrotettava,... Tarvitsetko vetokoukun Ford C-Maxiin? Tarjoamme valikoiman perävaunuvetokoukkuja Ford C-Max 1, Ford C-Max 2 ja Ford C-Max 2 (Phase2) -malleihin. Kaikki vetokoukkumme toimitetaan täydellisinä ja asennusvalmiina, tarjoamme erityyppisiä vetokoukkuja, joissa on kiinteä kuula levyssä tai irrotettava, varkaudenestolaitteella tai ilman. Valjaiden kanssa tai ilman valjaita Vetokoukun lisäksi olemme valinneet sinulle valmiiksi valjaat, jotka ovat 100% yhteensopivia autosi kanssa, joten sinun ei tarvitse etsiä yhteensopivia valjaita kaikkialta, vaan tarjoamme ne suoraan vetokoukun kanssa. Voit siis valita pelkän vetokoukun tai vetokoukun + valjaiden paketin. Me hitch-accessory-autossa takaamme sinulle parhaan hinta-laatusuhteen perävaunun vetokoukun ostoon! Miten valita vetokoukku? Huippumerkin vetokoukkujen ja valjaiden avulla voit ajaa täysin turvallisesti! Tarvitsetko perävaunun vetokoukun Ford C-Max 2 -malliisi? Ja haluat laadukkaan vetokoukun, joka on täysin turvallinen ja edullinen. Älä etsi kauempaa! Tutustu valikoimaan perävaunuvetolaitteita, jotka on valmistettu erityisesti Ford C-Max 2 (vaihe 1) -malliin, joka on valmistettu vuodesta 10/2010 alkaen. Laadukkaiden perävaunuvetolaitteidemme avulla perävaunun, asuntovaunun tai pyörätelineen vetämisestä tulee lastenleikkiä! Kaikki vetokoukkumme toimitetaan täydellisinä ja asennusvalmiina. Olemme valinneet sinulle valmiiksi vetokoukun lisäksi 100 % yhteensopivat valjaat Ford C-Max 2 -malliisi, sinun ei tarvitse etsiä yhteensopivia valjaita kaikkialta, vaan tarjoamme ne suoraan vetokoukun mukana (älä unohda valita valjaita valikon valikosta vetokoukun kanssa)! Valitse vetokoukkutyyppi Riippuen tulevan perävaunun vetokoukun käyttötarkoituksesta ja budjetistasi, suosittelemme: Ford C-Max 2 -vetokoukun kokoaminen on suhteellisen yksinkertaista, joten voit helposti vetää kaikenlaisia perävaunuja. Huomaa: alla olevat päivämäärät ovat valmistuspäiviä eivätkä liikkeeseenlaskupäiviä. Kysymys, ongelma? Ota meihin yhteyttä sähköpostitse, chatissa tai puhelimitse! Tarvitsetko vetokoukun Ford C-Max 2 Phase 2 -malliin? Ja haluat laadukkaan vetokoukun, joka on täysin turvallinen ja edullinen. Älä etsi kauempaa! Tutustu valikoimaamme perävaunuvetolaitteita, jotka on valmistettu erityisesti PFord C-Max 2 Phase 2 -malliin, joka on valmistettu 6/2015 alkaen. Laadukkaiden vetokoukkujemme avulla perävaunun, asuntovaunun tai pyörätelineen vetäminen on lastenleikkiä! Kaikki vetokoukkumme toimitetaan täydellisinä ja asennusvalmiina. Olemme valinneet sinulle valmiiksi 100% yhteensopivat valjaat Ford C-Max 2 Phase 2 -malliisi, joten sinun ei tarvitse etsiä yhteensopivia valjaita kaikkialta, vaan tarjoamme ne suoraan vetokoukun mukana (muista valita valjaat valikon valikosta vetokoukun kanssa)! Valitse vetokoukkutyyppi Riippuen tulevan vetokoukkusi käyttötarkoituksesta ja budjetistasi, tarjoamme sinulle seuraavat vaihtoehdot. Ford C-Max 2 Phase 2 -vetokoukun kokoaminen on suhteellisen yksinkertaista, joten voit helposti vetää kaikenlaisia perävaunuja. Huomaa: alla olevat päivämäärät ovat valmistuspäiviä eivätkä liikkeeseenlaskupäiviä. Kysymys, ongelma? Ota yhteyttä</w:t>
      </w:r>
    </w:p>
    <w:p>
      <w:r>
        <w:rPr>
          <w:b/>
          <w:color w:val="FF0000"/>
        </w:rPr>
        <w:t xml:space="preserve">id 168</w:t>
      </w:r>
    </w:p>
    <w:p>
      <w:r>
        <w:rPr>
          <w:b w:val="0"/>
        </w:rPr>
        <w:t xml:space="preserve">Filosofian yön yhteydessä - Montrealin tapahtuma, joka koostuu 24 peräkkäisen tunnin aikana järjestettävästä toimintamaratonista - ESG UQAM:n hallinnon tohtoriopiskelijoiden yhdistys järjestää 21. maaliskuuta 2009 kollokvion aiheesta "Johtamisen filosofiat". Hallintotieteet ovat hybridi. Sellaisenaan ne eivät muodosta johdonmukaista kokonaisuutta, eivät käytännössä eivätkä teoriassa. Ala on hajanainen ja käytännöt heterogeenisiä. Erilaiset arvot, uskomukset, opit ja</w:t>
      </w:r>
    </w:p>
    <w:p>
      <w:r>
        <w:rPr>
          <w:b/>
          <w:color w:val="FF0000"/>
        </w:rPr>
        <w:t xml:space="preserve">id 169</w:t>
      </w:r>
    </w:p>
    <w:p>
      <w:r>
        <w:rPr>
          <w:b w:val="0"/>
        </w:rPr>
        <w:t xml:space="preserve">|Vuonna 1886 Intian valtavassa brittiläisessä imperiumissa loistava upseeri joutuu eroamaan tottelemattomana ylemmän käskystä. Hänestä tulee villieläinten metsästäjä ja hän palaa töihin murtautumalla salaa rajahin palatsiin. Rajah on salaliittolainen, joka haluaa vapauttaa maansa vieraan vallan alaisuudesta Cipayes-heimon keskuudessa lietsotun mahtavan kapinan ansiosta.||Muut nimet|Belgia : kapina Bengalissa|||formaatit||Väri - Mono (Western Electric Recording)||Julkisuus|Kaikki yleisöt|Twitter|@UniversalFR|Ohjaaja|Laszlo BENEDEK, Laslo BENEDEK|Kirjailijat|Richard Alan SIMMONS, Seton I. MILLER Alkuperäiskirjailijat| Perustuu Hall HUNTERin romaaniin 'Bengalin tiikeri'||Tuottajat|Ted RICHMOND|Tuotantoyhtiöt||Universal, Universal Pictures||Jakelijat||Ranska: Universal, Universal PicturesKansainvälinen: Universal, Universal PicturesVideo : ESC Editions|||Soundtrack / säveltäjä|||Joseph GERSHENSON|||Rock HUDSON, Arlene DAHL, Ursula THIESS, Torin THATCHER, Arnold MOSS, Dan O'HERLIHY, Harold GORDON, Michael ANSARA, Leonard STRONG, Shepard MENKEN, SUJATA, ASOKA, Marta Almeida, Hy ANZELL, Hugh BOSWELL, Rudi DANA, Leslie DENISON, John DODSWORTH, Anthony Garcen, Sam HARRIS (2) jatkoa</w:t>
      </w:r>
    </w:p>
    <w:p>
      <w:r>
        <w:rPr>
          <w:b/>
          <w:color w:val="FF0000"/>
        </w:rPr>
        <w:t xml:space="preserve">id 170</w:t>
      </w:r>
    </w:p>
    <w:p>
      <w:r>
        <w:rPr>
          <w:b w:val="0"/>
        </w:rPr>
        <w:t xml:space="preserve">Porte Maillot'n vieressä sijaitseva 94-vuotias Rose on asunut kuusikymmentä vuotta 150 neliömetrin asunnossa Pariisin 16. kaupunginosassa. Viimeisen yhden tai kahden vuoden ajan hän on ollut.... Lue lisää</w:t>
      </w:r>
    </w:p>
    <w:p>
      <w:r>
        <w:rPr>
          <w:b/>
          <w:color w:val="FF0000"/>
        </w:rPr>
        <w:t xml:space="preserve">id 171</w:t>
      </w:r>
    </w:p>
    <w:p>
      <w:r>
        <w:rPr>
          <w:b w:val="0"/>
        </w:rPr>
        <w:t xml:space="preserve">Maanantaista lauantaihin ajanvarauksella numerosta 07.85.42.75. Se on verbaalinen, ei-taktinen, mielen ja kehon välinen kurinalaisuus, jossa käytetään useita tekniikoita, jotka perustuvat lihasrentoutukseen, hengitykseen, positiivisten mielikuvien visualisointiin ja lempeisiin liikkeisiin. Se edistää taitojen kehittymistä, stimuloi sisäisiä kykyjä ja antaa ihmisille mahdollisuuden elää elämäänsä arvojensa mukaisesti. Sofrologia kehittää tietoisuutta, jotta keho ja mieli saadaan harmonisoitua ja asioita voidaan tarkastella uudella tavalla. Sofrologia "Emme ole vain ruumis tai vain henki, olemme ruumis ja henki yhdessä" George Sand Alkuperäinen koulutukseni johti minut työskentelemään yksityisellä sektorilla noin kahdenkymmenen vuoden ajan suuressa yrityksessä. Eräänä päivänä löysin sofrologian kompensoidakseni tämän työn, kaupunkiympäristön ja perheen arjen hektistä rytmiä. Koska halusin harjoittaa ammattia, joka vastaisi paremmin arvojani ja elämänfilosofiaani, päätin valita uuden tien ammatillisessa elämässäni ryhtymällä sofrologiksi. Liityin siis Pariisin XV:n sofrologian akatemian penkkeihin, jotta saisin sofrologin ammatin tohtori Patrick-André Chénénén valvonnassa. Nykyään seuraan aikuisia ja lapsia ja välitän heille työkaluja, joiden avulla he voivat paremmin hallita arkielämän tilanteita. Lähestymistapani Sophrologia parempaan itsetuntemukseen: etsimään meissä omia voimavarojamme, luovuuttamme, erityispiirteitämme, jotka vain pyytävät tulla ilmaistuiksi ja eletyiksi. Tulla tietoiseksi kehostamme ja sen piilevistä kyvyistä, itsenäisyydestämme, viidestä aistististamme. Rentoutumisen, rauhallisuuden ja keskittymisen saavuttaminen, jotta voi olla tietoisempi itsestään ja omista mekanismeistaan. Tasapainottaa sfäärejä: kehollinen, aistillinen, emotionaalinen, intuitiivinen ja mentaalinen, jotta voi elää harmoniassa itsensä ja ympäristönsä kanssa. Elämäni naisena ja äitinä inspiroi minua lähestymistavassani ja tutkimuksessani naisten ja lasten tukemisessa. "Koska naisen elämässä on monta elämää! Nuoruus ja murrosikä, työelämään astuminen, äitiys (tai ei) ja monet muut vaiheet naisten elämässä tuovat mukanaan monia muutoksia, tunteita ja vaihtelevia tunteita. "Koska tämän päivän lapset ovat huomisen aikuisia! Lapset ovat täynnä iloa mutta myös pelkoja, kysymyksiä, turhautumista ja vihaa. Lapset kärsivät suuremmasta stressistä kuin kuvittelemmekaan, joka liittyy opiskeluun, perhetilanteisiin (avioero...) ja yksinkertaisesti siihen, että he kasvavat aikuisiksi ja että he pystyvät puolustamaan itseään. He ovat täynnä voimavaroja, ja minä seuraan heitä parhaani mukaan heidän kehityksessään, jotta he ymmärtäisivät sen aikuiselämän, jota he ovat piirtämässä. He löytävät paikkansa perheessä, löytävät paikkansa koulussa ja myöhemmin maailmassa. Sofrologia herättää luonnollisen älykkyytensä, olimmepa sitten pieniä tai suuria ja sukupuolesta riippumatta. Jokainen ihminen on ainutlaatuinen, jokainen istunto on yksilöllinen. Sofrologian istunto kestää 3 kertaa 45 minuutista 1 tuntiin. Kuunteleminen ja vaihto kontekstin ymmärtämiseksi, tarpeidesi määrittämiseksi ja tavoitteidesi määrittelemiseksi Ohjattu istunto Istuntokokemusten jakaminen Kaikki istunnot järjestetään toimistolla Pariisissa tai Montrougessa Istunnot</w:t>
      </w:r>
    </w:p>
    <w:p>
      <w:r>
        <w:rPr>
          <w:b/>
          <w:color w:val="FF0000"/>
        </w:rPr>
        <w:t xml:space="preserve">id 172</w:t>
      </w:r>
    </w:p>
    <w:p>
      <w:r>
        <w:rPr>
          <w:b w:val="0"/>
        </w:rPr>
        <w:t xml:space="preserve">1 Kuten tämän numeron artikkeleissa korostetaan, alueita koskeva tieto- ja viestintätieteiden tutkimus on nykyään runsasta ja monipuolista. Tämän tekstin tarkoituksena ei ole osoittaa näiden sivujen lukemisen tärkeimpiä tuloksia, vaan lukijan on tehtävä omat valintansa. Joitakin yhteisiä kantoja ja tieteellisiä havaintoja on kuitenkin havaittavissa. Olemme valinneet joitakin niistä: 2 - Kriittinen tai etäännyttävä ulottuvuus suhteessa kahteen toistuvaan teemaan, joita alueviranomaiset ovat toteuttaneet: identiteetin ja paikallisdemokratian käsitteisiin. Alueellisen identiteetin osalta teoksissa käsitellään identiteettiviitteiden muodostamisen strategioita. Niissä korostetaan alueellisen identiteetin poliittista rakentamista ja liitetään se pyrkimyksiin saavuttaa yhteisymmärrys paikallisten toimijoiden välillä. Tämän käsitteen syntyminen liittyy sosiaaliseen ja ammatilliseen liikkuvuuteen, alueiden väliseen kilpailuun ja paikallisen vallan vahvistamiseen. Paikallisdemokratian osalta tutkimuksessa tuodaan esiin tapoja, joilla demokraattisia toimintoja välineellistetään, sekä tiukat puitteet, joissa ilmaisut ovat välineitä. 1960-luvulta lähtien alueille juurtunut käsite perustuu poliittisten käytäntöjen uudistamiseen. 3 - Toimijoiden strategioiden ja heidän diskurssiensa tarkka havainnointi: näin viestintätukia lähestytään diskurssien tuotantotapoina ja hallinnan tiloina. Tieto- ja viestintätekniikat (esim. kaapeliverkot, telemaattiset palvelut, verkkosivut) ovat olleet tärkeässä asemassa työssä 1980-luvulta lähtien, koska viestintätekniikoiden lisääntyminen liittyy viestintäpalvelujen jäsentymiseen ja yleisemmin ammatillistumiseen. Tämän alan kehitys johtaa paikallisten tilanteiden erilaisuudesta huolimatta diskurssien ja viestintästrategioiden standardointiin. Tutkimuksessa ei siis käsitellä niinkään puoluepoliittista ulottuvuutta (paikallisten vaaleilla valittujen virkamiesten poliittiset sidonnaisuudet eivät enää ole osa toteutettujen politiikkojen määrittelyä ja selittämistä) kuin poliittisten johtajien ja yksilöiden välisten suhteiden muuttumista ja paikallisen poliittisen kentän kehitystä. 4 - Median ja viestintäverkkojen, maantieteellisen läheisyyden ja uusien viestintätekniikoiden aiheuttaman toiminnan oletetun alueellistamisen välisten nopeiden vastakkainasettelujen kyseenalaistaminen. Nämä tiivistetyt jaottelut viittaavat keskusteluihin, jotka eivät ole enää ajankohtaisia, kuten Jacques Noyer ja Bruno Raoul muistuttavat artikkelissaan, että kaikki tiedotusvälineet ovat alueellistuneita. Samalla median "tilallinen materiaalisuus" tarjoaa näiden tutkijoiden kauniin ilmaisun mukaan mahdollisuuden käsitellä suhteita valtioon, kansakuntiin ja kansainvälisiin tilanteisiin. 5 - Tiedon kierto tieteenalojen välillä: poliittinen maantiede, kaupunkisosiologia, valtiotiede sekä tieto- ja viestintätieteet kattavat tietyn työyhteisön. Paikallisten ja kansallisten strategioiden monimutkaisuus ja sosiaalisten käytäntöjen kehittyminen vahvistavat ja tekevät monitieteisen ulottuvuuden välttämättömäksi. Aluekysymystä ei voida pelkistää paikallisten toimijoiden strategioihin eikä sitä voida irrottaa syvistä yhteiskunnallisista muutoksista, jotka vaikuttavat paikallisen hallinnon muotoihin, taistelutahtoon ja sitoutumisen muotoihin tai tiedostojen ja toiminnan teknistymiseen. Lisäksi alueellinen kysymys edellyttää tutkimuksen näkökulmasta, että otetaan etäisyyttä paikallisten palvelujen lokerointiin ja halutaan antaa poliittisille toimijoille valtuudet. 6 - Tarkastellaan paikallisia tiedotusvälineitä ja niiden monipuolistumista tietotuotteiden yleisöjen pirstaloitumisen yhteydessä. Paikallisten tiedotusvälineiden tarkastelu on toisinaan rajoittunut joko niiden erityispiirteiden kyseenalaistamiseen tai valtakunnallisten tiedotusvälineiden jäljittelyyn (erityisesti televisiossa saippuaoopperoiden toistaminen ja valtakunnallisilla kanavilla jo esitettyjen ohjelmien lähettäminen). Olisi myös tarpeen tehdä ero alueiden tiedotus- ja kulttuuriohjelmien lähettämisen sekä niiden suunnittelu- ja tuotantopaikkojen ja -menetelmien välillä.</w:t>
      </w:r>
    </w:p>
    <w:p>
      <w:r>
        <w:rPr>
          <w:b/>
          <w:color w:val="FF0000"/>
        </w:rPr>
        <w:t xml:space="preserve">id 173</w:t>
      </w:r>
    </w:p>
    <w:p>
      <w:r>
        <w:rPr>
          <w:b w:val="0"/>
        </w:rPr>
        <w:t xml:space="preserve">Olen algerialainen, hän on Martiniquelta, ja me molemmat rakastamme toisiamme hyvin, hyvin paljon, ja olemme molemmat muslimeja (hän ei kääntynyt, hän on muslimi vanhempiensa kautta). En ole muslimi, olen muslimi, olen muslimi, olen muslimi, olen muslimi, olen muslimi, olen muslimi, olen muslimi, olen muslimi, olen muslimi, olen muslimi, olen muslimi, olen muslimi. Kerran isäni sanoi minulle, että jos joku meistä (sisareni ja minä) toisi kotiin "ulkomaalaisen", hän hylkäisi meidät ikuisesti, hän ei kutsuisi meitä enää "tyttäreksi" ja veisi meidät ehdottomasti ulos talosta. En ole koskaan elämässäni luopunut rakkaastani, rakastamme toisiamme liikaa, emme voi elää ilman häntä...onko ketään minun tapauksessani? Minulla on arabityttöystävä, joka seurustelee antillialaisen kanssa, ja kaikki sujuu hyvin... hän on marokkolainen, mutta on aina asunut täällä Ranskassa. Hänen vanhempansa ovat varsin (jopa hyvin) suvaitsevaisia, koska hänen siskonsa meni myös naimisiin mustan miehen kanssa. Ovatko vanhempasi todella kiintyneitä maanne perinteisiin? Koska yleensä "ongelma" on uskonto, mutta poikaystäväsi on muslimi, joten... Ja tietääkö kukaan perheessäsi tästä? siskosi, jos haluat... suutele sinua Hei shakh Minulla on arabityttöystävä, joka seurustelee länsi-intialaisen kanssa ja kaikki sujuu hyvin... hän on marokkolainen, mutta on aina asunut täällä Ranskassa. Hänen vanhempansa ovat varsin (jopa hyvin) suvaitsevaisia, koska hänen siskonsa meni myös naimisiin mustan miehen kanssa. Ovatko vanhempasi todella kiintyneitä maanne perinteisiin? Koska yleensä "ongelma" on uskonto, mutta poikaystäväsi on muslimi, joten... Ja tietääkö kukaan perheessäsi tästä? siskosi, esimerkiksi... suudelmia sinulle... Kyllä, hyvin kiintyneitä, se on heidän ongelmansa... alkuperä on käytännössä tai jopa tärkeämpi kuin uskonto... pikkusiskoni tietää sen, koska hän on hyvin suvaitsevainen, mutta muu perhe olisi minua vastaan, jos tietäisi... En tiedä, miten tehdä se... Tärkeintä on, että tuleva miehesi on muslimi, kerro se vanhemmillesi. En näe yhteyttä islamiin. Ongelma ei ole islam vaan ihmiset, jotka ovat sulkeutuneita ja juurtuneita perinteisiinsä. Pariskuntani on onnellinen erilaisuudestamme, setäni on naimisissa ranskalaisen naisen kanssa (20 vuotta ja 3 kaunista lasta) ja on hyvin onnellinen, ja niin on hänkin. Koko perheessäni on hyvin onnellisia sekapareja. On totta, että joidenkin muslimien takia on onnettomia pareja, mutta islam on tässä tapauksessa lähinnä tekosyy. Samassa tapauksessa kuin sinä... sillä erotuksella, että poikaystäväni ja minä emme ole muslimeja, hän on katolilainen ja minä ja perheeni emme harjoita mitään uskontoa, olemme ateisteja. Minä olen kabylilainen, poikaystäväni ja musta saarilta. Vanhempani ovat hyvin siistejä ja avoimia, paitsi yhtä asiaa lukuun ottamatta... he eivät halua mustaa miestä vävyksi! Se olisi häpeäksi perheelle !!!! Se on vaikeaa, koska rakastan häntä, enkä näe tässä tarinassa paljon tulevaisuutta. Hän lähti Dominikaaniseen tasavaltaan harjoittamaan lääkärin ammattia, minun on liityttävä hänen luokseen kuukauden kuluttua, kerroin vanhemmilleni lähteväni muista syistä (en sanonut, että lähden hänen luokseen). Aion elää tarinani heidän selkänsä takana, se on helpompaa etäisyyden myötä. Rakastan perhettäni hyvin paljon, enkä ole valmis tekemään valintaa hänen ja vanhempieni välillä. Rakastan perhettäni enkä ole valmis tekemään valintaa hänen ja vanhempieni välillä. Olen samassa tilanteessa kuin sinä... paitsi että poikaystäväni ja minä emme ole muslimeja, hän on katolilainen ja minä ja perheeni emme harjoita mitään uskontoa, olemme ateisteja. Minä olen kabiilialainen, poikaystäväni on musta saarilta. Vanhempani ovat hyvin siistejä, ennakkoluulottomia, -</w:t>
      </w:r>
    </w:p>
    <w:p>
      <w:r>
        <w:rPr>
          <w:b/>
          <w:color w:val="FF0000"/>
        </w:rPr>
        <w:t xml:space="preserve">id 174</w:t>
      </w:r>
    </w:p>
    <w:p>
      <w:r>
        <w:rPr>
          <w:b w:val="0"/>
        </w:rPr>
        <w:t xml:space="preserve">Artikkelit tsunamitapahtumista, joilla on aineellisia ja/tai inhimillisiä seurauksia ja jotka on kirjattu maailmassa (lukuun ottamatta Ranskaa ja Merentakaisia departementteja) 1. tammikuuta 2001 jälkeen. Kaikki nämä tiedot kootaan BD CATNAT -tietokantaan, ja niitä voi seurata sähköpostitse tai RSS-syötteenä. 27/12: Indonesia on nostanut hälytystasoa tulivuoren vuoksi, joka aiheutti tsunamin Sundansalmessa. Viranomaiset ovat myös laajentaneet kieltoalueen säteen viiteen kilometriin. Vanuatun eteläisimmän saaren Aneityumin koulut ja kodit kärsivät Uuden-Kaledonian edustalla tapahtunutta 7,5 magnitudin merenalaista maanjäristystä seuranneen tsunamin aiheuttamista vahingoista. Vesiaalto tunkeutui sisämaahan, mutta ihmiset olivat hakeutuneet korkeammalle maalle. Vesi siirtyi noin 200 metriä sisämaahan. Grönlannin länsirannikko evakuoitiin osittain sunnuntaina neljän magnitudin maanjäristyksen aiheuttaman tsunamin vuoksi. Kaksi ihmistä kuoli, neljä oli kateissa ja yhdeksän loukkaantui. Perun keskiosassa lännessä sijaitsevaa Ican aluetta ravisteli voimakas, 6,9 magnitudin maanjäristys. Maanjäristys aiheutti paniikkia Limassa ja useissa muissa maan kaupungeissa. Useita kymmeniä ihmisiä loukkaantui. 11/04: Japanin koillisosassa, lähellä Fukushiman ydinvoimalaa, tapahtui tänä aamuna uusi erittäin voimakas jälkijäristys, joka oli voimakkuudeltaan 7,1 Richterin asteikolla ja joka sai Tokion rakennukset tärisemään. 23/11: Indonesian viranomaisten mukaan tsunamin lopullinen kuolonuhrien määrä on 509. Ainakin 185 ihmistä kuoli, 7 on kateissa ja ainakin 310 loukkaantui Samoan saaristossa (220 000 asukasta) tsunamissa, jonka voimakas 8 magnitudin maanjäristys laukaisi aamuyöllä Etelä-Tyynenmeren alueella. Kuolonuhrien määräksi vahvistettiin 142 Samoalla, 34 Amerikan Samoalla ja yhdeksän Tongalla. Lisäksi seitsemän kadonneen henkilön uskotaan kuolleen. Chilen rannikolla Puerto Aysénin ja Puerto Chacabucon alueilla tapahtui pieni tsunami, jonka aiheutti 6,2 magnitudin vedenalainen maanjäristys.</w:t>
      </w:r>
    </w:p>
    <w:p>
      <w:r>
        <w:rPr>
          <w:b/>
          <w:color w:val="FF0000"/>
        </w:rPr>
        <w:t xml:space="preserve">id 175</w:t>
      </w:r>
    </w:p>
    <w:p>
      <w:r>
        <w:rPr>
          <w:b w:val="0"/>
        </w:rPr>
        <w:t xml:space="preserve">Sukupuoli: Sijainti: St Jean, CAN tai Bordeaux, FR Re�: [Valokuvakilpailu] Vuoden 2011 voittajat Lähetä valokuvia ja pdf-tiedosto viestilläsi pims Sukupuoli: Sijainti: 62 St Pol sur Ternoise erityisesti siksi, että valokuvat ovat erittäin kauniita IP archiv�e Sukupuoli: Sijainti: St Jean, CAN tai Bordeaux, FR Re�: [Valokuvakilpailu] Vuoden 2011 voittajat Lähetä valokuvia ja pdf-tiedosto viestilläsi fleau-fox Re�: [Valokuvakilpailu] Vuoden 2011 voittajat bravo voittajalle! IP archiv�e Re�: [Valokuvakilpailu] Vuoden 2011 voittajat Toinen vaikea valinta IP archiv�e Re�: [Valokuvakilpailu] Vuoden 2011 voittajat Kiitos kaikille, hyvä että piditte siitä niin paljon. IP archiv�e Minulla on vaikeuksia löytää alkuperäistä kappaletta, jota lainata sinua. Sukupuoli: Re�: [Valokuvakilpailu] Vuoden 2011 F�licitationin voittajat, voitto on suurelta osin m�rit�e IP archiv�e Sukupuoli: Sijainti: 62 St Pol sur Ternoise bravo voittajalle IP archiv�e</w:t>
      </w:r>
    </w:p>
    <w:p>
      <w:r>
        <w:rPr>
          <w:b/>
          <w:color w:val="FF0000"/>
        </w:rPr>
        <w:t xml:space="preserve">id 176</w:t>
      </w:r>
    </w:p>
    <w:p>
      <w:r>
        <w:rPr>
          <w:b w:val="0"/>
        </w:rPr>
        <w:t xml:space="preserve">41. shakkiolympialaiset toivottavat tervetulleeksi 1800 osallistujaa ja kapteenia 1.-14. elokuuta 2014 Tromssassa, Norjassa, Mackhallenissa, vanhassa panimossa - maailman pohjoisimmassa panimossa vuodelta 1877. Virallinen verkkosivusto https://chess24.com/olympiad2014 Kaikki sekajoukkueiden ja naisjoukkueiden tulokset, sijoitukset ja tilastot. Suorat pelit osoitteessa https://chess24.com/en/olympiad2014/live Norjan yleisradioyhtiöllä (NRK) on yksinoikeus koko olympialaisiin. Kyseessä on Norjan julkisen television suurin tuotanto vuonna 2014, ja yli 40 henkilöä raportoi tapahtumasta. Twitter on epäilemättä johtava väline Tromssan olympialaisten seuraamiseen reaaliajassa. Tulokset, matti, yhdistelmät, virheet jne. Seurattava erityisesti: @Tromso2014; @chess24com; @TarjeiJS; @SusanPolgar; @EuropeChess. Hashtag (avainsana tai hashtag) on Tämä neljän pelaajan joukkuekilpailu, joka on järjestetty joka parillinen vuosi vuodesta 1950 lähtien, pelataan yhdellätoista kierroksella, jonka kesto on 90 minuuttia 40 siirtoa varten ja sitten 30 minuuttia lopun pelin ajan, ja lisäksi 30 sekuntia siirtoa kohti. Pelaajat eivät saa tarjota vastustajalleen tasapeliä ennen kolmattakymmenettä mustaa lyöntiä. Pelaajia pyydetään saapumaan paikalle vähintään 30 minuuttia ennen kierroksen alkua. Elektroniset laitteet ovat ehdottomasti kiellettyjä pelihuoneessa, ja ne on jätettävä hotelliin tai pelaajien pukuhuoneeseen. Kaikkien pelaajien on istuttava kierroksen alkaessa omaan pelilautaansa päin. Kierros 1 Lauantai 2. elokuuta. Lepopäivät torstaina 7. ja keskiviikkona 13. elokuuta. 11. ja viimeinen kierros torstaina 14. elokuuta klo 11.00. FIDE:n yleiskokous pidetään tänään, ja pääaiheena on uusien toimihenkilöiden valinta. Kaksi listaa kilpailee keskenään, toista johtaa nykyinen presidentti Kirsan Iljumshinov ja toista entinen maailmanmestari Garri Kasparov. Vladimir Putinin tukeman Iljumžinovin ja Venäjän presidentin kiivaan vastustajan Kasparovin välisen kaksintaistelun taustalla on Venäjä. Kullakin FIDE:ssä edustetulla maalla on yksi ääni, riippumatta sen lisenssipelaajien määrästä. Botswanalla on siis yhtä paljon valtaa kuin Venäjällä. Kampanjan jälkeen, jota leimasivat molemminpuoliset syytökset äänten ostamisesta, näyttää siltä, että ehdokkaiden henkilökohtaiset edut menevät shakin ja pelaajien etujen edelle. Tämä on valitettavasti yleisin tapaus, kun on kyse shakkielinten johtajien valinnasta. Äänestyksen päätteeksi vaalivoittajaksi selviää yllättäen Kirsan Iljumžinov 110 äänellä, kun Kasparov sai 61 ääntä, 4 tyhjää ääntä ja yksi äänesti tyhjää. Kalmyk toimii Kansainvälisen shakkiliiton puheenjohtajana seuraavat neljä vuotta. Toinen vaali: Zurab Azmaiparashvili on voittanut Silvio Danailovin Euroopan shakkiliiton puheenjohtajaksi. Jäljellä on enää 3 kierrosta, ja loppusprintti on alkanut. Eilisen Azerbaidžania vastaan saavuttamansa voiton ansiosta Kiina on nyt yksin rankingin kärjessä. Tämä on pieni saavutus tälle joukkueelle, joka on Elo-keskiarvoltaan vasta seitsemäs. Heiltä puuttuu kaksi yli 2700 Elon GM:ää, Wang Hao ja Li Chao B, ja he ovat päättäneet korvata heidät kahdella nuorella pelaajalla, Wei Yi (15) ja Yu Yangyi (20). Jälkimmäinen on tällä hetkellä 2914 Eloa, joka on turnauksen toiseksi paras Elo amerikkalaisen Sam Shaklandin jälkeen, joka voitti kaikki 7 peliä. Kiina vastustaa U</w:t>
      </w:r>
    </w:p>
    <w:p>
      <w:r>
        <w:rPr>
          <w:b/>
          <w:color w:val="FF0000"/>
        </w:rPr>
        <w:t xml:space="preserve">id 177</w:t>
      </w:r>
    </w:p>
    <w:p>
      <w:r>
        <w:rPr>
          <w:b w:val="0"/>
        </w:rPr>
        <w:t xml:space="preserve">BS31AAEASY Itsenäinen ilmanvaihtolaite Easy Ventil, ABS (anti UV), on suunniteltu erityisesti ryömintätilojen ja/tai kaikkien maanalaisten tilojen ilmanvaihtoon. Huomaamaton (puoliksi maahan upotettu, vain säleikkö erottuu maasta), sen erityinen muoto tuskin erottuu seinästä. Helppo asentaa, se liitetään suoraan D100 PVC-putkeen tai teleskooppikyynärpääsarjaan. Easy Ventil White Itsenäinen ilmastin Easy Ventil ABS-rakenteinen (anti UV) itsekantava ilmastin on suunniteltu erityisesti ryömintätilojen ja/tai kaikkien maan alle upotettujen tilojen ilmanvaihtoon. Huomaamaton (puoliksi maahan upotettu, vain säleikkö erottuu maasta), sen erityinen muoto tuskin erottuu seinästä. Helppo asentaa, se liitetään suoraan D100 PVC-putkeen tai teleskooppikyynärpääsarjaan. Saatavana myös värissä SAND: * Esteettinen (2 väriä valittavana), huomaamaton ja siisti. Helppo ja nopea asennus. Ranskassa valmistettu patentoitu järjestelmä! Voidaan maalata sulautumaan julkisivuun. Ilmavirta 58cm2. Yksi Easy Ventil riittää 15-20 m2:n huoneen tuulettamiseen (säädettävissä kosteuden mukaan). Integroitu hyönteisten ja jyrsijöiden torjuntasäleikkö. Voidaan sovittaa klassiseen D100-putkeen. Olen tilannut valkoiset tuuletusaukot ja saanut muut (hiekanväriset). Siksi en ole lainkaan tyytyväinen ostokseeni. Pahoittelemme (jälleen kerran) tätä logistista virhettä, joka on sittemmin korjattu. Vaikka myönnän, että se ei ole tekosyy, sivustomme kasvava menestys ja siitä seuraava tilausten lisääntyminen (erityisesti Easy Ventil -laitteen osalta) saavat meidät joskus tekemään muutamia huolimattomia virheitä, jotka korjaamme aina mahdollisimman pian. Näin tapahtuu, kun, kuten meidän tapauksessamme, keskitytään ihmisiin eikä robotteihin. Toivomme, että tämä pieni vahinko ei estä sinua vierailemasta meillä uudelleen! Kuvauksen mukainen tuote. Mielenkiintoinen tuuletusratkaisu ryömintätiloihin. Tuote on kuvauksen mukainen, saapui täydellisessä kunnossa ja hyvin pakattuna. Esteettinen ja tehokas ilmastin Mukava tuote, mutta korkea. Olisin halunnut nähdä tämän tuotteen tulevaisuudessa, mutta se ei ole paras ratkaisu. Haluaisin kiittää teitä erinomaisesta palvelusta ja erinomaisesta tuotteesta. Suosittelen tätä tuotetta kaikille, jotka haluavat ostaa sen. Suosittelen tätä tuotetta kaikille, jotka haluavat ostaa sen. Se on hyvä vastine rahalle ja erittäin helppokäyttöinen. OK - Selvä Toimitusaika 4 easy ventil white ? Nämä tuotteet ovat pysyvästi varastossa toimistossamme. Siksi ne valmistetaan heti, kun olemme saaneet tilauksesi, ja toimitetaan kuljetusliikkeelle samana päivänä. Toimitusaika riippuu valitusta lentoyhtiöstä, mutta yhteistyökumppanimme ovat melko nopeita. Haluaisin tietää, jos sinulla on kysyttävää tästä tuotteesta. Hei. 150 mm ei ole PVC-rakentamisen vakiohalkaisija. 160 tai 140 mm ovat lähimpänä. Jos ulostuloaukko on 150 mm ja kyseessä on ilmanvaihtojärjestelmä, voit käyttää pienennystulppaa tai 140x100-keskipisteen ulkopuolista pienennystä ja "täyttää" raon joko puristettavalla tiivisteellä tai silikonilla tai vastaavalla tiivisteellä/liimatuotteella. Näin voit aloittaa alusta vakioiduilla putkilla ja liitososilla D100-kokoluokassa. kaikki nämä tuotteet ovat saatavilla verkkosivuiltamme.</w:t>
      </w:r>
    </w:p>
    <w:p>
      <w:r>
        <w:rPr>
          <w:b/>
          <w:color w:val="FF0000"/>
        </w:rPr>
        <w:t xml:space="preserve">id 178</w:t>
      </w:r>
    </w:p>
    <w:p>
      <w:r>
        <w:rPr>
          <w:b w:val="0"/>
        </w:rPr>
        <w:t xml:space="preserve">Juventus toivoo edelleen houkuttelevansa Didier Drogban pois kiinalaisseurastaan 18 kuukauden sopimuksella, kertoo italialaislehti torstaina. 34-vuotias norsunluurannikkolainen maajoukkuehyökkääjä allekirjoitti heinäkuussa kahden ja puolen vuoden sopimuksen Shanghai Shenhuan kanssa, mutta italialaiset tiedotusvälineet ovat toistuvasti kertoneet, että hän on siirtymässä Serie A:han. Juventus, joka on pysynyt vaiti, on Gazzetta dello Sportin mukaan tarjonnut hänelle 18 kuukauden sopimusta tammikuusta kesäkuuhun 2014, vaikka se ei mainitse mitään virallisia lähteitä. Urheilulehti muistuttaa huhuista, joiden mukaan Chelsean kanssa vuonna 2012 Mestarien liigan voittanut Drogba olisi pettynyt kiinalaisseuransa tasoon, mutta kieltäytyi Juven tarjouksesta, koska halusi sopimuksen kesäkuuhun 2015 asti.Norsunluurannikkolainen halusi tehdä sopimuksen eurooppalaiseen seuraan odottaessaan Kiinan mestaruuskisojen jatkumista, jotta hän pysyisi kilpailukykyisenä vuoden 2013 Afrikan kansojen cupissa (19.1.-10.2.), mutta siirtoaikoja koskevat määräykset kielsivät sen Kansainvälisen liiton FIFA:n mukaan. Hänet voitaisiin siis siirtää vain sellaiseen seuraan, jonka siirtoikkuna on jo avoinna. Joka tapauksessa Drogban osallistuminen CAN-tapahtumaan olisi suuri haitta Juvelle, joka on mukana Mestarien liigan 16. kierroksella 12.-20. helmikuuta.</w:t>
      </w:r>
    </w:p>
    <w:p>
      <w:r>
        <w:rPr>
          <w:b/>
          <w:color w:val="FF0000"/>
        </w:rPr>
        <w:t xml:space="preserve">id 179</w:t>
      </w:r>
    </w:p>
    <w:p>
      <w:r>
        <w:rPr>
          <w:b w:val="0"/>
        </w:rPr>
        <w:t xml:space="preserve">Yleislääkäri Dr Abdelali SIDHOUM 1 rue des Acacias, Pfulgriesheim 03.88.20.44.33 https://www.doctolib.fr/medecin-generaliste/pfulgriesheim/abdelali-sidhoum Hätätilanteessa älä unohda soittaa numeroon 15 tai soita SOS Médecin 03.88.75.75.75 Apteekit 5 rue Modulor, Dingsheim 03.88.56.26.04 18 rue Principale, Lampertheim 03.88.20.41.61 Kaikki tiedot päivystävistä apteekeista: http://www.3237.Tohtori Jean-Philippe Heckel 20 rue Langgarten, Pfulgriesheim 03.88.20.01.84 Sairaanhoitaja Véronique KUHN 1 rue des Acacias, Pfulgriesheim Fysioterapeutti Camille CLAD 19 rue Principale, Pfulgriesheim Shiatsu Patrick KNAEBEL Shiatsuharjoittaja, joka on saanut Shiatsun Ranskan liiton ja UFPST:n (Ranskan shiatsuterapeuttien liitto) sertifikaatin. Terapeuttinen perhe- ja taistelushiatsu Pfulgriesheimin toimistolla, kotona ja yrityksissä. Japanilaiset manuaaliset tekniikat perinteisestä kiinalaisesta lääketieteestä ja akupunktiosta. Painamalla sormilla ja käsillä akupunktiopisteitä ja meridiaaneja lääkäri voi antaa sinulle hyvän olon tunteen ja syvän ja täydellisen rentoutumisen. Istunto kestää noin 1 tunnin. Sen tehokkuus on todistettu stressiä, selkäkipuja, migreeniä ja monia verkkosivustoilla lueteltuja sairauksia vastaan. Vain ajanvarauksella. Puh: 06.09.53.72.57 Sivustot: zen-shiatsu.net tai shiatsu-strasbourg.fr 23 rue du Heuberg, Pfulgriesheim Puheterapeutti Dr Olivia TOLLU 21 rue Principale, Pfulgriesheim 03.88.20.39.67</w:t>
      </w:r>
    </w:p>
    <w:p>
      <w:r>
        <w:rPr>
          <w:b/>
          <w:color w:val="FF0000"/>
        </w:rPr>
        <w:t xml:space="preserve">id 180</w:t>
      </w:r>
    </w:p>
    <w:p>
      <w:r>
        <w:rPr>
          <w:b w:val="0"/>
        </w:rPr>
        <w:t xml:space="preserve">[South 77 Fontainebleau &amp; ympäristö]--&gt; Vaelluksen järjestäminen. Asianomaiset yksiköt: 75, 77, 78, 91, 92, 93, 94, 95. Moderaattori : Foorumien moderaattorit Hyvä he piilottelevat kaikkia pikku idiootteja joten omistaudunHyvä he piilottelevat kaikkia pikku idiootteja joten omistaudunGodFlesh kirjoitti :no sitten tämä eilinen poistuminen? Se oli hieno Kehittää hieman enemmän, muutama naarmuja, sääli naarmuttaa niin mukava Trance X1, ei rasvaa tietenkin ollenkaan! Ja vinkuvat jarrut, kaipasin sitä - Sijainti: Avon (forêt de Fontainebleau) ah näyttää siltä, että Ludo on treenannut tosissaan larchantia varten!!!ah näyttää siltä, että Ludo on treenannut tosissaan larchantia varten!!!Regoma kirjoitti:Bon ils se planquent tous les petits petits cons alors je vais me dévouerBon ils se planquent tous les petits cons alors je vais me dévouerJumalaLiha kirjoitti:bon alors cette sortie d'hier? Se oli hieno Kehittää hieman enemmän, muutama naarmuja, sääli naarmuttaa niin mukava Trance X1, ei rasvaa tietenkin ollenkaan! En päässyt ulos maastopyörälläni, mutta tein smurffini kanssa kunnon rattailla ajelun, maa oli melko märkä ja juuret olivat liukkaita. Ajelu ei ollut huono, joitakin paikkoja, joissa en tiennyt, minne mennä, joten yritimme (Dénécourtin tornin juurella: siellä se oli hyvä. Marre à Piatin jälkeen: eksyimme hieman, mutta lasku oli hyvä. Matkasuunnitelma tutkittava...). Muilta osin se oli klassinen. Rocher St-Germainin parkkipaikan jälkeisellä tasangolla oleva kulku oli myös hyvä, mutta tavalliseen tapaan liian lyhyt. Loput olivat klassisia tai jo nähtyjä. Märkä, erittäin märkä rata, liukkaat juuret ja naarmut, lähes kaikki olivat paikalla. En ole hyvässä kunnossa vuoden 2009 loppuun verrattuna, mutta nyt on uuden vuoden alku. Radan loppupäässä (käännyimme myötäpäivään) saimme katkaista radan Bois-le-Roin suuntaan palataksemme Avoniin... sateessa. Lyhyesti sanottuna, teen sen uudestaan, mutta minun on parannettava tekniikkaani ja oltava paremmassa kunnossa kuivilla teillä! 60 per tunti, ei hassumpi Seb ! Sunnuntaina olin 34:s huippunopeudessa...asfaltilla (minulla oli kiire mennä pesemään pyörä Elefanttiin) ! Ottaen huomioon sää, lämmin, Strumph ratsastaa oli sopivampi ja et menetä paljon (lukuun ottamatta mukava aurinko... alkaen Ludo, heti alusta alkaen petollinen root!) ratsastaa, pyörä, boo-boo... mutta mitään rikki onneksi. Älä muuten unohda Regoa, sinulla on keskiviikkona iltapäivällä "p'tits c..." -retki! Helppo, olin tandempyörällä.... Ja se menee hyvin nopeasti alamäkeen! Minäkin kaipasin aurinkoa! Hän oli muuten irrottanut polkimet? Minulta jäi myös aurinko näkemättä! Hän oli muuten irrottanut polkimet?ChristianB kirjoitti: Ottaen huomioon sää, lämmin, Strumph ratsastaa oli sopivampi ja et menetä paljon (lukuun ottamatta mukava aurinko... alkaen Ludo, heti alusta alkaen petollinen root!) vaellus, pyörä, boo-boo... mutta mitään rikki onneksi. Älä muuten unohda Regoa, sinulla on keskiviikkona iltapäivällä "p'tits c..." -retki! Yesii keskiviikko ja jopa lauantai Paitsi että keskiviikko on paljon vähemmän reilua peliä kuin lauantai, sinun täytyy pysyä varuillasi, muuten se voi päättyä huonosti Tein 40 km kulkee samalla alueella kuin sinä (mutta ei samoja polkuja mielestäni) ystävän kanssa, joka ei muka ollut ratsastanut 2 kuukautta ja minä</w:t>
      </w:r>
    </w:p>
    <w:p>
      <w:r>
        <w:rPr>
          <w:b/>
          <w:color w:val="FF0000"/>
        </w:rPr>
        <w:t xml:space="preserve">id 181</w:t>
      </w:r>
    </w:p>
    <w:p>
      <w:r>
        <w:rPr>
          <w:b w:val="0"/>
        </w:rPr>
        <w:t xml:space="preserve">Vertut Marie-Marguerite Vertut Julien-Antoine Vertut Marie Nimittämisvuosi: 1993 Tiedostonumero: 5591 - Tutustu Jerusalemin asiakirjaan Oikeamielinen neiti Marie-Marguerite Vertut Syntymäaika: 11.05.1904 Kuolinaika: 19.07.1993 Ammatti: Tietoja ei ole saatavilla Erityispiirre: Tietoja ei ole saatavilla Julien-Antoine Vertut Julien-Antoine Vertut Syntymäaika: 1861 Kuolinaika: 1951 Ammatti: maanviljelijä, eläkkeellä Erityispiirre: tietoja ei ole saatavilla Rouva Marie Vertut (Galtié) Syntymäaika: 28/01/1864 Kuolinaika: 1952 Ammatti: ei ammattia Erityispiirre: tietoja ei ole saatavilla Sijainti Paikkakunta: Cahors Departementti: #N/A Alue: #N/A Valtio: Ranska Tunnustustilaisuudet Tietoja ei ole saatavilla Pelastetut henkilöt Rouva Liliane David (Puderbeutel) Mr. Adolphe Puderbeutel Rouva Puderbeutel Rouva Ina Puderbeutel Muistopaikat Historia Puderbeutelit, saksalaiset juutalaiset, jotka muuttivat Ranskaan vuonna 1924 syntyneen tyttärensä Inan kanssa, pakenivat kesäkuussa 1940 Cahorsiin (Lot), jossa he ilmoittautuivat prefektuuriin lain mukaisesti. He majoittuivat Julien ja Marie Vertutin kodin yksiöön. Tämä kahdeksankymppinen pariskunta asui 36-vuotiaan tyttärensä Marian kanssa talossa keskellä peltoa kaupungin laidalla. Kun saksalaiset miehittivät Etelä-Ranskan marraskuussa 1942, Puderbeutelit joutuivat vaaraan: he olivat vaarassa joutua pidätetyiksi ja karkotetuiksi milloin tahansa. Vertutin perhe, joka suojasi heitä, oli itse vaarassa. Koska molemmat perheet olivat kuitenkin tunteneet myötätuntoa, iäkäs pariskunta piilotti Puderbeutelin talon ullakolle moneksi kuukaudeksi. Tyttären avulla he rakensivat talon taakse hirsikasan, jotta karkuri voisi hätätapauksessa paeta ikkunan kautta ja piiloutua pelloille. Vertutsilla oli neljän kilometrin päässä talostaan vaja, jota voitiin käyttää piilopaikkana. Marie Vertut tai hänen tyttärensä tulivat joka päivä tuomaan herra Puderbeutelille ruokaa, kertoivat hänelle uutisia vaimostaan ja tyttärestään, aina samassa studiossa, ja kertoivat hänelle viimeisimmät Lontoon radiosta kuullut uutiset. Poliisi kävi useaan otteeseen etsimässä Puderbeutelia, mutta ei koskaan löytänyt häntä. Yad Vashem myönsi 31. tammikuuta 1993 Julien-Antoine ja Marie Vertutille ja heidän tyttärelleen Maria-Margueritelle kansojen vanhurskaan arvonimen.</w:t>
      </w:r>
    </w:p>
    <w:p>
      <w:r>
        <w:rPr>
          <w:b/>
          <w:color w:val="FF0000"/>
        </w:rPr>
        <w:t xml:space="preserve">id 182</w:t>
      </w:r>
    </w:p>
    <w:p>
      <w:r>
        <w:rPr>
          <w:b w:val="0"/>
        </w:rPr>
        <w:t xml:space="preserve">Rewmi-puolueen nuori ja sotaisa poliittinen johtaja Badara Gadiaga ei tehnyt lahjaa vallitsevalle hallinnolle. Presidentti Macky Sallin toista toimikautta koskevasta kysymyksestä nuori liberaali uskoo, että Aprin pomo "on edelleen menossa kohti uutta perustuslakimme peukalointia". Rewmist huomauttaa myös, että "Senegal on edelleen samalla tasolla ja että politiikassa on vältettävä kaikkea sellaista, joka aiheuttaa anarkiaa, sadismia". Paikallinen vaaleilla valittu virkamies on sitä mieltä, että toimivalta on hajautettu, ja hän arvioi, että "Dakarin entinen pormestari oli yksinkertaisesti estynyt työssään ja että kaikki toimet, jotka liittyvät epäselvyyksien purkamiseen, on tarkoitettu hänen poliittiseen eliminoimiseensa. On tekopyhää yrittää saada senegalilaiset ymmärtämään, mitä entinen pormestari Khalifa Sall oli aiemmin suunnitellut.</w:t>
      </w:r>
    </w:p>
    <w:p>
      <w:r>
        <w:rPr>
          <w:b/>
          <w:color w:val="FF0000"/>
        </w:rPr>
        <w:t xml:space="preserve">id 183</w:t>
      </w:r>
    </w:p>
    <w:p>
      <w:r>
        <w:rPr>
          <w:b w:val="0"/>
        </w:rPr>
        <w:t xml:space="preserve">International International Yacht Paint on yli vuosisadan ajan luonut innovatiivisimpia maali- ja pinnoitusratkaisuja, jotka suojaavat, kaunistavat ja parantavat kaikenlaisten veneiden suorituskykyä. International Yacht Paint tarjoaa korkealaatuisia runkopinnoitteita sekä vesirajan ylä- että alapuolella, missä tahansa maailman merellä. Tätä varten Internationalilla on laajat tuotantolaitokset ja tutkimuslaboratoriot, joissa tuotteita kehitetään ja testataan. International Yacht Paint tarjoaa korkealaatuisia runkopinnoitteita sekä vesirajan ylä- että alapuolella, missä tahansa merellä maailmassa. Tätä varten Internationalilla on laajat tuotantolaitokset ja tutkimuslaboratoriot, joissa tuotteita kehitetään ja testataan.</w:t>
      </w:r>
    </w:p>
    <w:p>
      <w:r>
        <w:rPr>
          <w:b/>
          <w:color w:val="FF0000"/>
        </w:rPr>
        <w:t xml:space="preserve">id 184</w:t>
      </w:r>
    </w:p>
    <w:p>
      <w:r>
        <w:rPr>
          <w:b w:val="0"/>
        </w:rPr>
        <w:t xml:space="preserve">Eksklusiivinen haastattelu Logic Artist for Expeditions Conquistador by Megamat 25 Toukokuu 2013 14:00 7 Tässä on erittäin odotettu peli, Expeditions Conquistador , joka on jo voittanut toimittajamme. Itsenäinen strateginen roolipeli, joka on onnistunut vetämään painonsa historiallisella tarinalla eikä vähiten: konkistadorit, uuden maailman valloittajat. Halusimme siis tietää lisää tästä lupaavasta pelistä ja otimme yhteyttä kehittäjiin, tanskalaiseen Logic Artist -studioon. Meille ei vastannut vain yksi henkilö, vaan lähes koko studion tiimi, ja kiitämme heitä lämpimästi. Englanninkieliset ystävämme löytävät haastattelun Shakespearen kielellä Molièren lopussa. Enjoille! Logic Artist -tiimi, joka vastasi kysymyksiimme: Ali Emek: Tuottaja, liiketoimintapäällikkö Jonas Wæver: Johtava pelisuunnittelija Daniel Eskilden: Tasosuunnittelija, pelisuunnittelija Juan Ortega: Johtava ohjelmoija Alex Mintsioulis: Käytettävyys, PR - Kickstarter-kampanjanne sujui melko hyvin. Oletteko tyytyväinen tähän rahoitusjärjestelmään? Ali Emek: Kickstarter-kampanjan prosessit ovat erittäin aikaa vieviä ja vaativat paljon investointeja ja stressiä, mutta olemme luonnollisesti tyytyväisiä siihen, miten onnistuimme. Minusta Kickstarter ei ole vain rahoitusta, vaan se on myös loistava keino rakentaa läheinen suhde faniyhteisöön. Koska olemme hyvin nuori studio, Kickstarter antoi meille mahdollisuuden esitellä itsemme yleisölle ja näyttää, mihin pystymme. Vaikka rahoitus ei riittänytkään pelimme kehittämisen loppuun saattamiseen, se auttoi meitä luomaan vahvat suhteet sijoittajiin ja julkaisijoihin. - Jos sinun pitäisi aloittaa alusta, mitä muuttaisit hankkeessa? Mitä opit pelin kehittämisestä, sekä teknisestä että logistisesta näkökulmasta? Daniel Eskilden: Olisin halunnut ohjelmoida nykyistä dynaamisemman taisteluarkkitehtuurin, jotta uusien komponenttien lisääminen olisi helpompaa ja jotta suunnittelijana minulla olisi enemmän vapautta kokeilla. Halusin tehokkaamman työkalun kuusikulmaisten rasterien piirtämiseen, mieluiten projektiolla, jotta ne näkyisivät paremmin ruohossa tai lehdistössä. Lopuksi totean, että en olisi todennäköisesti käyttänyt korkeuskarttatietoja ympäristöjen piirtämiseen suunnittelun rajoitusten vuoksi. Olisin luultavasti käyttänyt eri asteikkoa. Rakennusten käytön lisääminen ja leirien ja maailman kasvattaminen, mutta silti esineiden ja tapahtumien välisen etäisyyden hallinnan säilyttäminen. Juan Ortega: Olisin käyttänyt enemmän aikaa eri järjestelmien suunnitteluun ja omistanut osan käyttöönottoprosessista niiden optimointiin alusta alkaen. Opimme paljon tästä hankkeesta, mikä on hyvä asia. :) - Totta puhuakseni odotan peliäsi todella innolla. Voitko vahvistaa, että peli julkaistaan ennen kesäkuuta tai sen aikoihin? Alex Mintsioulis: Kyllä, voimme vahvistaa, että aiomme julkaista pelin 30. toukokuuta 2013 Steamissa, GOG:ssä, Desurassa, Gamers Gatessa ja Greenman Gamingissä! - BitComposerin lisääminen yhtälöön on siunaus pelin jakelulle. Mikä on suhteenne tähän kustantajaan? Alex Mintsioulis: Kyseessä on kumppanuus kustantajien ja meidän välillä. Kehitimme peliä ilman, että yksikään kustantaja olisi rahoittanut meitä, mutta bitComposerin tulo on hyödyttänyt meitä suuresti pelin loppuvaiheessa. Etsimme mahdollisuutta tuoda Expeditions: Conquistador -peliä monille markkinoille, ja he toivat meille kaiken asiantuntemuksensa tällä alalla. He työskentelevät lokalisointien parissa, meillä olisi ollut vaikeaa, kuten venäjänkielinen versio ja (mahdollisesti)</w:t>
      </w:r>
    </w:p>
    <w:p>
      <w:r>
        <w:rPr>
          <w:b/>
          <w:color w:val="FF0000"/>
        </w:rPr>
        <w:t xml:space="preserve">id 185</w:t>
      </w:r>
    </w:p>
    <w:p>
      <w:r>
        <w:rPr>
          <w:b w:val="0"/>
        </w:rPr>
        <w:t xml:space="preserve">Muuntogeenisiä organismeja käsittelevässä dokumentissa tehtyjen "järkyttävien" paljastusten vuoksi elokuvantekijä Jean-Paul Jaud työskenteli täysin salassa ja vaikeni professori Séralinin tekemästä tieteellisestä tutkimuksesta. Hän otti itse valtavia riskejä hankkiessaan salaa näytteitä siirtogeenisestä maissista. Useat henkilöt ovat myös pyytäneet nimettömyyttä tietojen antamisen jälkeen. Aiheeseen liittyvän omerta-ilmiön vuoksi dokumentti kuvattiin äärimmäisen hienovaraisesti. Tästä todisteena johtaja ja biologi vaativat varovaista yhteydenpitoa, eivät edes vaihtaneet sähköposteja tai puheluita, jotta vältyttäisiin mahdollisilta ongelmilta. Ja turvatoimet eivät jääneet tähän! Joka ilta päivän rysät säilytettiin kassakaapissa... kassakaapissa! Jean-Paul Jaud on vakuuttunut ekologi, eikä aihe ole hänelle uusi, sillä Tous cobayes? on hänen kolmas elokuvansa aiheesta. Hän oli jo tehnyt Nos enfants nous accuseront (2008) ja Severn, la voix de nos enfants (2009), joilla hän halusi varoittaa yleistä mielipidettä. Dokumenttielokuvantekijä kertoo, että hän sai ekologian tuntemuksen jo hyvin nuorena, kun hän vietti lomansa isoisänsä maatilalla. Hän lisää: "Ympäristötietoisuuteni kehittyi erityisesti silloin, kun tyttäremme syntyi Tšernobylin onnettomuuden jälkimainingeissa. Ydinvoima oli yksi ympäristötietoisuuteni laukaisijoista.</w:t>
      </w:r>
    </w:p>
    <w:p>
      <w:r>
        <w:rPr>
          <w:b/>
          <w:color w:val="FF0000"/>
        </w:rPr>
        <w:t xml:space="preserve">id 186</w:t>
      </w:r>
    </w:p>
    <w:p>
      <w:r>
        <w:rPr>
          <w:b w:val="0"/>
        </w:rPr>
        <w:t xml:space="preserve">Konsertit Potager du Roissa - Versailles 11. heinäkuuta - 2. elokuuta Tässä on runsas ohjelma, joka tuo musiikin värit takaisin Versaillesin Potager du Roin maalaismaisemaan. Versaillesin sydämessä sijaitseva 9 hehtaarin suuruinen Potager du Roi on aina ollut malliesimerkki maatalous- ja elintarvikekäytäntöjen kehittämisestä kaupunkiympäristössä. Ranskalaisen puutarhasuunnittelun mestariteos barokin aikana, École Nationale Supérieure de Paysage, jonka Jean-Baptiste de la Quintinie loi Ludvig XIV:n aikana tarjotakseen kuninkaan pöytään hedelmiä ja vihanneksia. Se on luokiteltu historialliseksi monumentiksi ja merkittäväksi puutarhaksi, ja se on olennainen osa Versailles'n kartanoa, joka on Unescon maailmanperintöluettelossa. École Nationale Supérieure de Paysage (kansallinen maisema-arkkitehtuurin korkeakoulu) harjoittaa tuotantotoimintaa, joka perustuu lyhyisiin kierroksiin ja ympäristön kunnioittamiseen, ja kehittää samalla yhteyksiä koulutukseen, tutkimukseen ja luomiseen. Kertamaksu: 5 € konsertti 5 € konsertti Tiedustelut: www.concertsaupotagerduroi.com</w:t>
      </w:r>
    </w:p>
    <w:p>
      <w:r>
        <w:rPr>
          <w:b/>
          <w:color w:val="FF0000"/>
        </w:rPr>
        <w:t xml:space="preserve">id 187</w:t>
      </w:r>
    </w:p>
    <w:p>
      <w:r>
        <w:rPr>
          <w:b w:val="0"/>
        </w:rPr>
        <w:t xml:space="preserve">Maanantaina minulla oli 3. kaikukuvaus olen 33SA ja vauva olisi hieman pieni, itse asiassa hän on noin 1kg600 ja hänellä on pieni reisiluu alle "normi". Minua pyydettiin tulemaan takaisin 3 viikon kuluttua tarkistamaan hänen kasvu, lääkäri kertoi minulle, että hän tulee olemaan alle 3kg syntyessään. Olen hieman huolissani, antakaa minulle neuvoja, koska jos hän ei kasva nopeammin, minun on käynnistettävä synnytys, ja se selviää kuun lopussa...KIITOS!</w:t>
      </w:r>
    </w:p>
    <w:p>
      <w:r>
        <w:rPr>
          <w:b/>
          <w:color w:val="FF0000"/>
        </w:rPr>
        <w:t xml:space="preserve">id 188</w:t>
      </w:r>
    </w:p>
    <w:p>
      <w:r>
        <w:rPr>
          <w:b w:val="0"/>
        </w:rPr>
        <w:t xml:space="preserve">Kuvaus Kirkas Suojataskut kirjekuori-järjestelmällä Pitkäikäinen tasku.Täysin läpinäkyvä tasku, jossa on liimattu selkäosa.A4- ja A5-asiakirjatasku.Kirjekuori-järjestelmä suojaa asiakirjojasi.Tähän kirjekuori-järjestelmään mahtuu useita asiakirjoja, joiden paksuus on jopa 15 mm.Erikoiskokoja varten katso itseliimautuvat suojataskut, joissa on tarkat mitat.Kutsumme sinut myös katsomaan lähetystaskujamme ja -kuoria lähetyksiä varten. Tekniset tiedot - Valitse yllä olevat vaihtoehdot nähdäksesi tekniset tiedot. Dokumentaatio Toimitustiedot Toimituskulut* peritään seuraavasti: *Kelpaa vain toimituksiin Manner-Ranskassa ja Korsikalla, lukuun ottamatta raskaita ja tilaa vieviä tuotteita, talvivalikoiman tuotteita, erityisiä toimituskuluja ja koskee vain seton.fr-sivuston verkkotilauksia.</w:t>
      </w:r>
    </w:p>
    <w:p>
      <w:r>
        <w:rPr>
          <w:b/>
          <w:color w:val="FF0000"/>
        </w:rPr>
        <w:t xml:space="preserve">id 189</w:t>
      </w:r>
    </w:p>
    <w:p>
      <w:r>
        <w:rPr>
          <w:b w:val="0"/>
        </w:rPr>
        <w:t xml:space="preserve">- Heinä- ja elokuussa Villemur-sur-Tarnissa sijaitsevassa Château de la Garrigue'ssa järjestetään koko kesän ajan ulkoilmaesityksiä taianomaisessa ympäristössä, ja paikan päällä on tapas- ja juomatarjoilu. Luvassa on kolme poikkeuksellista esitystä: "Aéro malgré lui", "Florent Peyre" ja "Anne Roumanoff". - 3T-saleissamme (40 rue Gabriel Péri) 25. heinäkuuta asti, sitten lukuvuoden alusta alkaen, parhaille komedioillemme! Aperitiivi tapaksia paikan päällä ja ulkoilmapihallamme, joka on suunniteltu uudelleen tätä tilaisuutta varten! 3T-huoneet suljetaan kesän ajaksi elokuun ajan, ja esitykset jatkuvat syyskuussa (ohjelma ilmoitetaan myöhemmin). Ihmiset, jotka ovat jo ostaneet liput esitykseen rajoituksen aikana, voivat käyttää lippunsa uudelleen kaikissa esityksissämme 31. lokakuuta 2020 asti, 3T-huoneissamme mutta myös Château de la Garrigue'ssa. Tässä tapauksessa sinun on soitettava meille suoraan numeroon 05 61 63 00 74 ja lykättävä varaustasi. Emme tiedä teistä, mutta me emme malta odottaa, että näemme teidät taas! Aihe: Anne Roumanoff on palannut upouudella ohjelmalla "Tout va bien". Onko kaikki todella hyvin? Ruokalistalla: sosiaaliset verkostot, Emmanuel Macron, poliittinen korrektius, eronneet naiset, startup-kansakunta, deittisivustot, ulkonäön kultti... Anne Roumanoff ei ole koskaan ollut niin pureva, herkkä, vapaa ja säteilevä kuin tässä uudessa esityksessään. Lehdistö sanoo: "Anne Roumanoff näyttää uudet ja ihastuttavat kasvot esityksessään Tout va bien! Kirjoituksessaan, joka on aina huolellista ja mestarillista, koomikko osuu naulan kantaan...". Le Parisien "Erittäin ammattimainen esitys, jossa on hyvin laaditut tekstit ja kestävä rytmi". Le Monde " Anne Roumanoff, vuoden 2019 versio, on todellinen menestys... Hän kirjoittaa hienostuneesti ja kommunikatiivisella huumorilla". L'Express " Hyvin laaditut tekstit, rakkauden viesti, henkilökohtainen kokemus... Kaikki on hyvin! Hellä, hauska, liikuttava. Le Figaro ;Anne Roumanoff taipuu poliittisesti korrektin huumorin niskaan, joka pakottaa sinut pitämään suusi kiinni tai ajattelemaan kuten kaikki muutkin. AFP "Anne Roumanoff tarkastelee ironisesti ja koskettavasti aikaamme... Optimismia täynnä oleva esitys, joka osoittaa, että naurulla on paikkansa, vaikka sosiaaliset siteet ovat synkät" Versio Femina "Anne Roumanoff uudistuu hurjassa tahdissa, täynnä huumoria ja runoutta, antaen meille lähes kahden tunnin ajan illuusion siitä, että kaikki on hyvin! Télé Loisirs Tarina: Félix on Toulousessa sijaitsevan "suuren ilmailualan yrityksen" virkamies, joka polttaa paljon! Kun hän ei nuku, hän lepää! Hänen päivittäiset unelmansa järkyttyvät, kun Victoria, lomamurhe, saapuu yllättäen, mutta ennen kaikkea häikäilemätön henkilöstöpäällikkö, jonka tehtävänä on lakkauttaa kaikki turhat työpaikat tästä yrityksestä! Pelastaakseen työpaikkansa ja saadakseen naisen puolelleen Félix keksii pahimpia valheita koiran ja harjoittelijan, jonka älykkyysosamäärä ei ole niinkään rajoittunut, tahattoman avun turvin. Tarina: Florent Peyre näyttelee teeskentelemättä ja teeskentelemättä kaikkia musikaalisen komediaryhmän jäseniä ensi-illassa... Jossain yhden miehen show'n ja näytelmän välimaastossa hän esittää yli kahtakymmentä hahmoa ja peräti viittä eläintä (joista neljä on uhanalaisia...) ainutlaatuisessa ja riemukkaassa esityksessä! Naurua, hulluutta ja hulluutta taatusti! Lyhyessä ajassa Florent Peyre on tehnyt itselleen nimeä elokuvissa (Raid dingue, Ma reum, Mission Pays Basque,...), hänen esityksensä on aina huomattu ja arvostettu. Hän myös elvytti menestyksekkäästi Théâtre Edouard VII:ssä näytelmän Le Prénom, jossa hän näytteli loistavasti pääroolin:</w:t>
      </w:r>
    </w:p>
    <w:p>
      <w:r>
        <w:rPr>
          <w:b/>
          <w:color w:val="FF0000"/>
        </w:rPr>
        <w:t xml:space="preserve">id 190</w:t>
      </w:r>
    </w:p>
    <w:p>
      <w:r>
        <w:rPr>
          <w:b w:val="0"/>
        </w:rPr>
        <w:t xml:space="preserve">Törmäsin eräänä päivänä C:hen, joka kertoi minulle, kuinka paljon kiivin lukeminen joka perjantai oli tehnyt hänelle hyvää, kun hän oli hieman masentunut.... Pyysin siis anteeksi, etten julkaissut kolumnia viikoittain. Hän sanoi, että sillä ei ollut väliä, koska nyt hän voi paremmin... Joten erityisesti C:n kohdalla menemme ympäriinsä, mikä tarkoittaa, että joskus elämä on kiiviä. Elämä on kiivi, kun törmäsin tähän uskomattomaan sarjaan kiivihahmoista... Herkkua! Elämä on kiivasta, kun Karvainen Rupikonna viettää mukavaa lomaa rakkaansa kanssa Savossa. He käyvät kävelyllä, kun sää on kaunis, he patikoivat vähän, ja se tekee hänelle hyvää. Vietettyään kesän töissä ja palattuaan kouluun hän tarvitsi viikon hengähdystauon. Varsinkin kun hän on hieman huolissaan uudesta elämästään... Rauhoitan, lohdutan ja kannustan niin paljon kuin voin. Käyttäydyn kuin äiti. Elämä on kiivasta, kun lähtöpäivän lähestyminen Chicagoon jännittää minua kuoliaaksi. Ja pelottaa minua myös. Haluan, että matkasta tulee todella hieno ja täynnä muistoja! Lopeta itsesi painostaminen, läski, tai sinusta tulee todellinen riesa. Minä tiedän. San Franciscoon olen jo varannut itselleni pientä herkkua... Vuokrasin auton viimeistä päivää varten, jotta voisimme ylittää Golden Gaten ja mennä Sausalitoon. Koska minä aion ajaa sitä, koska se on automaattivaihteinen, ja poikaystäväni ei voi sietää automaattivaihteisia autoja (hullu!), otin sen mallin, josta pidin. Ford Mustang avoauto on minun! "Convertible" in VO. Kuin sohva. Erittäin kohtuulliseen hintaan ;-) Näen jo itseni, kun hiukseni tuulee tuulessa, kyynärpääni on ovella ja musiikki soi taustalla. Jos se kelluu, mutta rehellisesti sanottuna en haluaisi ajatella sitä! Elämä ei ole kiiwi, kun teen outoja kommentteja. Bloggerin käyttöliittymässä (joka pyörittää tätä blogia) on siisti kommenttien hallintaominaisuus, joka ilmoittaa, kun todella vanhoihin viesteihin on jätetty kommentteja. Näin muuten tapahtuu säännöllisesti. Joskus se antaa minulle mahdollisuuden lukea ne uudelleen, joskus se saa minut nauramaan tai joskus itkemään, tai joskus se on mielestäni todellinen riesa. Näin sain jätettyä kommentin vuodelta 2012 peräisin olevaan, aiheeseen liittymättömään postaukseen. Otin kuvakaappauksen ennen kuin poistin sen, koska se oli päässyt roskapostisuodattimen läpi. Valtava. Olemme kaikki hyvin iloisia Nellyn puolesta. Muuten, jos joskus et näe kommenttiasi suoraan, älä panikoi, se on usein estetty roskapostisuodattimessa, mutta koska tunnen sinut, poistan eston ja se näkyy normaalisti. Chris-Paquitan kohdalla näin on lähes aina, en tiedä miksi! Elämä on kiiviä, kun eilen oli märkä sumu aikaisin aamulla ja seurasin suurimman osan matkasta hyvin suurta olkia kuljettavaa kuorma-autoa. Grosse Bleue on siitä lähtien ollut maaseutumaisen näköinen! Elämä on kiivasta, kun T.-Chérie lähettää minulle viestin, jossa hän ehdottaa elokuvamatkaa katsomaan Bad Momsia, ja kun saavun hänen kotiinsa, istun terassilla merelle päin ja syön jotain syötävää. Niin hyvä. Meillä oli hauskaa elokuvan kanssa: se on rentouttava, se ei satu päähän ja se saa nauramaan. Hieno ilta. Elämä on kiivi, kun poimin takapihalta muutaman kukan pöydälleni. Yksi suurimmista nautinnoistani... Elämä ei ole kiivi, kun kiitos kuuluisien evästeiden, että</w:t>
      </w:r>
    </w:p>
    <w:p>
      <w:r>
        <w:rPr>
          <w:b/>
          <w:color w:val="FF0000"/>
        </w:rPr>
        <w:t xml:space="preserve">id 191</w:t>
      </w:r>
    </w:p>
    <w:p>
      <w:r>
        <w:rPr>
          <w:b w:val="0"/>
        </w:rPr>
        <w:t xml:space="preserve">Los Arcos Suites - Puerto Vallarta Los Arcos Suites sijaitsee Mismaloyan alueella, lähellä Mundo de Azulejosin kaupunkia, ja tarjoaa aurinkoterassin, ympärivuotisen ulkouima-altaan ja lentopallokentän. Meksikolaiseen tyyliin kunnostettu ja sisustettu majoitus toivottaa sinut tervetulleeksi ympäri vuoden. Sijainti Hotelli sijaitsee Puerto Vallartassa ja 3 km:n päässä kaupungin keskustasta. Julkinen ranta ei ole kaukana tästä hienosta hotellista. Lisäksi Pacifico on kävelymatkan päässä paikasta. Lentoasema Lic. Gustavo Diaz Ordazin lentokentälle pääsee autolla. Huoneet Ilmastoiduissa huoneissa on LCD-TV, oma parveke ja vaatekaappi. Savuttomista huoneista on merinäköala. Joissakin huoneissa on marmorilattiat ja oma kylpyhuone. Ruokailuvaihtoehtoihin kuuluu rantabaari. Vain 100 metrin päässä majoituspaikasta sijaitsevat La Palapa Restaurant, Pancho's Takos ja Andale tarjoavat valikoiman ruokia. Buffetaamiainen tarjoillaan hintaan 12 USD per päivä per henkilö. Rentoudu Vieraat voivat hyödyntää saunaa ja kylpylähoitoa, jotka ovat ilmaisia. Los Arcos Suites Puerto Vallartassa on lämmitetty uima-allas. Los Arcos Suites tarjoaa urheiluaktiviteetteja, kuten sukellusta, vesihiihtoa ja vesihiihtoa. Wi-Fi on käytettävissä yleisissä tiloissa ilmaiseksi. Pysäköinti Ilmainen yksityinen pysäköinti on saatavilla paikan päällä. Peruskorjausvuosi: 2007. Kerrosten lukumäärä: 4. Huoneiden lukumäärä: 44. Henkilökunta ja rauhallinen uima-allas. Vastaanotto, portsari ja taloudenhoitaja Maribel olivat erinomaisia. Rantapyyhkeiden kirjanpitojärjestelmä. La atencion que les brindaron a las personas que viajan commigo Todo, muy amable todo el personal que nos atendio, Los cuartos muy limpios , Rustige ligging, maar op zeer korte afstand van strand, restaurants/bars, winkels en uitgaansleven. Ystävällinen henkilökunta. Traditionele inrichtingting. Prettig dat van alle faciliteiten van de zusterhotels gebruik kon worden gemaakt (strand gedeelte Los Arcosw Playa/dakterras Casa Dona Susana) Verzoek tot reparaties in de kamer werd zeer vlot afgehandeld. Talossa nukkuu kaksi tai useampi henkilö. Vuodesänky ei ollut mukava. Kleine badkamer, m.n. wc-gedeelte. De ligging ten op zichte van strand. Huone on erittäin tilava, ja huoneessa on pieni katto, ja se on 16 päivää pitkä. Hotelli sijaitsee erittäin hyvällä paikalla Puerto Vallartan romanttisessa osassa, erittäin viihtyisä. Hotellin tilojen käyttö on erittäin helppoa...erityisesti rannalla, eläintarhassa, winkels ja erinomainen palvelu rannalla. Sunnuntaina oli paljon lakia, mutta se oli vuoden viimeinen viikko, jolloin myös monet meksikolaiset olivat vapaalla jalalla. Hotel w centrum miasta. Hotelli kaupungin keskustassa. Hotel Pokoje stare, lazienka bardzo brzydka, zlamana w polowie ubikacja, niedostateczna ilosc szamponow, hotel Los Arcos ma 3 hotele, tylko jeden znajduje sie przy plazy, reszta nie. Zdjecia hotelu zrobione sa tylko przy plazy, jak nie trafisz do tego hotelu, to masz kiepski pokoj I zadnego widoku. Za wszystko chca napiwki, inaczej sa niemili. Baseny zacienione caly dzien, absolutnie nie polecam nikomu. Huoneet ovat vanhoja, meidän huoneessa wc oli rikki, vähemmän shampoot kuin ihmiset huoneeseen,hotelli Los Arcos on 3 hotellia, vain yksi on rannalla, loput näkymät merelle ja vanhat huoneet, kuvat tästä hotellit ovat rannalta sivusto, jos huomaat pysyä ensimmäinen hotelli, kaksi seuraavaa ovat kauheita. Kaikesta he haluavat rahaa, jos eivät ole mukavia. Älkää menkö sinne...</w:t>
      </w:r>
    </w:p>
    <w:p>
      <w:r>
        <w:rPr>
          <w:b/>
          <w:color w:val="FF0000"/>
        </w:rPr>
        <w:t xml:space="preserve">id 192</w:t>
      </w:r>
    </w:p>
    <w:p>
      <w:r>
        <w:rPr>
          <w:b w:val="0"/>
        </w:rPr>
        <w:t xml:space="preserve">Miksi tämä sisältö on mielestäsi sopimatonta? VAROITUS: tämä on tapa varoittaa sivuston moderoinnista, tämä viesti ei näy julkisesti. Muita artikkeleita samalta kirjoittajalta:Tule faniksi Tilaa RSS-syöteHigh techPuhelin &amp; älypuhelinKännykän käyttö Iphone on tullut erittäin suosittu, on totta, että tämä laite on pieni ihme tekniikan. Voit tehdä sillä melkein mitä tahansa: puhelimen, kameran, kalenterin, kalenterin ja jopa internetin missä tahansa. Sitä on mahdollista käyttää myös modeemina. Iphonea voidaan siis käyttää modeemina, ja se voi kommunikoida puhelinlinjan välityksellä käyttäjien kanssa, jotka sijaitsevat enemmän tai vähemmän kaukana sinusta. Jos haluat käyttää iPhonea modeemina, sinun on jaettava sen internet-yhteys tietokoneen kanssa. Ennen kuin aloitat, sinun on tarkistettava, että voit aktivoida internetyhteyden jakamisen. Tätä varten sinun on tilattava operaattoriltasi muutaman euron hintainen vaihtoehto. Aloita koskettamalla "Asetukset"-kuvaketta, valitse Yleiset-valikko ja valitse "Verkko"-alavalikko, selaa sivua alaspäin, kunnes löydät kohdan "Yhteyden jakaminen". Internet-yhteys voidaan sitten jakaa joko USB:n tai Bluetoothin kautta. Jos haluat muodostaa yhteyden USB:n kautta, liitä iPhone tietokoneeseen ja valitse se verkkoluettelosta. Bluetooth-yhteyden muodostaminen edellyttää, että tietokone ja Iphone muodostavat pariliitoksen ja että puhelimessa on koodi, joka näkyy tietokoneessa, tai että valitset yksinkertaisesti "hyväksy".</w:t>
      </w:r>
    </w:p>
    <w:p>
      <w:r>
        <w:rPr>
          <w:b/>
          <w:color w:val="FF0000"/>
        </w:rPr>
        <w:t xml:space="preserve">id 193</w:t>
      </w:r>
    </w:p>
    <w:p>
      <w:r>
        <w:rPr>
          <w:b w:val="0"/>
        </w:rPr>
        <w:t xml:space="preserve">Scuderia Ferrari ei aio valittaa Kanadan Grand Prix -kisan toimitsijoiden päätöksestä, joka antoi Sebastian Vettelille viiden sekunnin rangaistuksen vaarallisesta ajamisesta sunnuntaina. Kuten odotettua, Scuderia Ferrari on päättänyt olla valittamatta Kanadan Grand Prix -kisan toimitsijoiden kiistanalaisesta päätöksestä, vaikka italialaistalli oli alun perin ilmoittanut aikovansa tehdä niin. Kuten usein tällaisissa asioissa, kyseinen tiimi ilmoitti heti valittavansa päätöksestä, mutta muutamaa päivää myöhemmin se päätti luopua asiasta, koska sillä ei ollut riittävästi todisteita FIA:n vetoomustuomioistuimessa käsiteltäviksi. Ferrarilla oli torstaiaamuun asti aikaa jättää valituksensa ja toimittaa FIA:lle todisteita asian perustelemiseksi. Viiden sekunnin rangaistusta sekä kahta rangaistuspistettä hänen superlisenssistään ei siis oteta pois Sebastian Vetteliltä. Kanadan Grand Prix -kisan lopputulos pysyy siis ennallaan: Lewis Hamilton voittaa ennen Sebastian Vettelin Ferraria ja Charles Leclercin ajamaa toista Ferraria.</w:t>
      </w:r>
    </w:p>
    <w:p>
      <w:r>
        <w:rPr>
          <w:b/>
          <w:color w:val="FF0000"/>
        </w:rPr>
        <w:t xml:space="preserve">id 194</w:t>
      </w:r>
    </w:p>
    <w:p>
      <w:r>
        <w:rPr>
          <w:b w:val="0"/>
        </w:rPr>
        <w:t xml:space="preserve">Ystäväni kävi katsomassa tämän elokuvan eilen illalla. Hän etsii nyt jotakuta, joka kertoisi hänelle tarkalleen, mistä elokuva kertoo, jotta hän voisi keskustella siitä Madamen kanssa. Tapasin naisen. Hän kertoi minulle: "elokuva on erittäin hyvä, mutta ääniraita on surkea: siinä kuorsaillaan paljon". oliko se otsikko? ReplyDelete :-) Täällä on tämä blogi. Mene sinne vain, jos et aio nähdä elokuvaa (elokuvia), kuten otsikko kertoo, ne kertovat lopun!</w:t>
      </w:r>
    </w:p>
    <w:p>
      <w:r>
        <w:rPr>
          <w:b/>
          <w:color w:val="FF0000"/>
        </w:rPr>
        <w:t xml:space="preserve">id 195</w:t>
      </w:r>
    </w:p>
    <w:p>
      <w:r>
        <w:rPr>
          <w:b w:val="0"/>
        </w:rPr>
        <w:t xml:space="preserve">Eddie Palmieri on elävä legenda, salsan nero, oikean salsan, sen, joka oli ennen kaupallista salsaa, sen, jonka Latinalaisen Amerikan ja Karibian alueen ihmiset keksivät 70-luvulla, vastakohta nykyiselle salsalle, tuolle eksoottiselle siirapille turhautuneille kehoille. Eräs käyttäjä kommentoi Youtubessa: "Palmieri ei ole vain musiikillinen kehys, meidän on muistettava musiikin historialliset puitteet maailmassa, vapaan ajattelun aika, jolloin monet ottivat sormensa pois suustaan, laittoivat laukun selkäänsä matkustaakseen ympäri maailmaa. Eddien kaltaiset ihmiset ja niin monet hänen aikansa muusikot kokoontuivat yhteen lataamaan heräävän ihmiskunnan akkuja... "26. toukokuuta Eddie Palmieri on kanssamme Caracasissa, ja hänen ensimmäinen vierailunsa on maailmankuulun 'Orchestra System'-orkesterimme. Kun hän saapuu sosiaalisen toiminnan musiikkikeskukseen oman ryhmänsä jäsenten kanssa sinisiin farkkuihin, mustaan paitaan ja sinapinväriseen takkiin pukeutuneena, "Järjestelmän" nuoret odottavat häntä ja soittavat Antonio Márquezin Danzón nro 2:n nuoren Manuel Juradon johdolla. Teos sai hänet muistelemaan alkujaan. "Olet liikuttanut minua tällä danzónilla, en ollut koskaan ennen tuntenut sitä. Sinun täytyy tuntea suurta ylpeyttä maastasi, siitä ponnistuksesta, jota tehdään. Salin keskellä on yksinäinen piano, ja kesken kappaleen Guzmán ja Morales kutsuvat Palmierin soittamaan. Hänelle ei sanota kahdesti, ja "sapo" (rupikonna, yksi hänen suosituista lempinimistään) alkaa kräksyttää kuin lajinsa parhaat... Conrad Herwig ja Brian Lynch menevät keskelle kenttää, toinen pasuunalla, toinen trumpetilla säestämään Palmieria.Tarttuva, mutta sanoinkuvaamaton tunne, varsinkin kun maestro keskustelee Latino Caribeña -yhtyeen pianistin kanssa. Tämä hetki on olemassa... Palmieri lähtee, hänen sanojensa mukaan, "uudelleen syttyneen Kongon" kanssa. Madera-säätiön rumpuryhmä tarjosi hänelle petrotamboreja, jotka oli valmistettu ekologisesti Anda Sonando -hankkeessa. Kun Eddie Palmieri muutamaa tuntia myöhemmin, 26. toukokuuta 2012, nousi korokkeelle Caracasin Diego Ibarra -aukiolla, hän katsoi horisonttiin ja nosti kätensä toivoen, että Sociedad-kadun kulmasta kiikareiden läpi häntä katsovat saisivat vastaanottaa Sociedad-kadun kulmasta katsovan muusikon lämpöä, joka on tottunut naimisiin kansansa ja massojen kanssa. Sitähän hän on tehnyt 61 vuotta siitä lähtien, kun hän perusti oman bändinsä New Yorkin Latin Quarterissa. Mies, joka tunnetaan myös jazzin keisarina, varoitti: "Jos verrataan nykyistä salsaa siihen salsaan, jota soitettiin alkuaikoinani, voin sanoa, että minulle tätä sanaa ei ole olemassakaan". Kuubassa kehittyivät äidinrumpu ja rumba, ja niistä syntyivät guaguancó ja danzón jne... Sana "salsa" käytettiin tästä kaupallisista syistä. Salsa on estänyt nuoria menemästä takaisin juurilleen, rumban syville juurille, esi-isien lähinnä Kuubaan tuoman musiikillisen valikoiman juurille. Se on rytminen tragedia, koska näissä sävellyksissä ei ole enää mitään jännitystä tai vastusta. Sitä ei ole enää olemassa. Se on minulle tuskaa. Kuulemme nykyään latinopoppia, jolla ei ole mitään tekemistä sen kanssa, mitä soitimme ennen ja mitä aiomme tarjota tänä iltana Venezuelan kansalle. Minulle rytmiset kuviot ovat kaikkein jännittävimpiä, ja siinä, mitä nykyään kuulemme, ei ole perussooloa, bongosooloa tai rumpusooloa, kun taas nämä soolot ovat kaikkein jännittävimpiä.</w:t>
      </w:r>
    </w:p>
    <w:p>
      <w:r>
        <w:rPr>
          <w:b/>
          <w:color w:val="FF0000"/>
        </w:rPr>
        <w:t xml:space="preserve">id 196</w:t>
      </w:r>
    </w:p>
    <w:p>
      <w:r>
        <w:rPr>
          <w:b w:val="0"/>
        </w:rPr>
        <w:t xml:space="preserve">Huumausaineiden verkkokauppa: onko LagardÃ¨rella salainen saappaat? Pariisi, tiistai 25. maaliskuuta 2014 â Onko tämä merkki siitä, että vaikka apteekkien ja potilaiden vihamielisyydestä johtuva alku oli varovainen, lääkkeiden verkkokaupalla on valoisa tulevaisuus? Vai pitäisikö meidän pikemminkin pitää sitä LagardÃ¨re Active -ryhmän, joka omistaa kuuluisan kuluttajien terveystietoportaalin Doctissimo, hämmästyttävänä riskinottona? Tiedot ovat joka tapauksessa lisänneet kommentteja: Doctissimo on tulossa verkkoapteekkimarkkinoille. Monimutkainen ja vihamielinen sääntely Kyseessä on hyvin arkaluonteinen hanke, koska sääntelyn asettamat rajoitteet ovat niin merkittäviä: viranomaiset ovat todellakin säännelleet lääkkeiden verkkomyyntiä mahdollisimman tiukasti, vaikka se tarkoittaakin toisinaan sitä, että valtioneuvosto on joutunut järjestyksenvalvojaksi. Näin ollen apteekkien yhdistäminen yhdelle sähköisen kaupankäynnin sivustolle ei ole tällä hetkellä mahdollista, ja tässä asiassa korkein hallinto-oikeus on aiemmin antanut hallitukselle enemmänkin oikeutta. Doctissimo ei kuitenkaan aio korvata apteekkeja vaan tehdä yhteistyötä niiden kanssa. Tavoitteena on tarjota "avaimet käteen -ratkaisu, jonka avulla apteekkarit, joilla on fyysinen apteekki Ranskassa, voivat perustaa apteekkinsa verkossa", todetaan LagardÃ¨re Active -verkkosivustolla julkaistussa lehdistötiedotteessa, jossa ilmoitetaan Doctipharman perustamisesta. Jälkimmäinen toimisi siis "hosterin" tapaan, joka ryhmittäisi ja viittaisi (tai jopa luokittelisi?) useita samassa muodossa luotuja sivustoja. Määräyksessä on kuitenkin annettu tässäkin asiassa tarkat säännöt, joissa luetellaan "hyvät käytännöt", joita apteekkien on noudatettava. Isännän on oltava "lääkkeiden verkkomyyntisivuston isännöintipalvelun kattavan akkreditoinnin haltija", kuten yhteisten terveystietojärjestelmien virasto (ASIP) muistutti meitä vuoden alussa. Emme tiedä, onko tämä nimitys samanlainen kuin "hyväksytty terveystietojen isäntä", kuten Doctipharma esittää itsensä. DoctiPharman johtaja Stéphanie Barrén on tietoinen tästä vihamielisestä sääntelyviidakosta ja vakuuttaa: "Kehitämme tätä tarjontaa noudattamalla tarkasti terveysviranomaisten suosituksia". Tämä selittää epäilemättä sen, miksi verkkokaupan käynnistämistä ei ole suunniteltu useisiin kuukausiin ja miksi toistaiseksi parafarmaseuttiset tuotteet ovat valokeilassa. Doctissimo rikkoo hintoja Rauhoittaakseen viranomaisia ja apteekkiliittoa, jotka eivät ehkä suhtaudu suopeasti Doctissimon läpimurtoon (ja saattavat olla huolissaan sen "mainoskäytännöistä"), Le Figaro siteerasi Stéphanie Barrén sanoja: "Ero muihin sivustoihin verrattuna on se, että tarjoamme luotettavampaa palvelua.</w:t>
      </w:r>
    </w:p>
    <w:p>
      <w:r>
        <w:rPr>
          <w:b/>
          <w:color w:val="FF0000"/>
        </w:rPr>
        <w:t xml:space="preserve">id 197</w:t>
      </w:r>
    </w:p>
    <w:p>
      <w:r>
        <w:rPr>
          <w:b w:val="0"/>
        </w:rPr>
        <w:t xml:space="preserve">- Varallisuudenhoidon maisterin tutkinnolla Dauphine - PSL pyrkii kouluttamaan varallisuudenhoidon asiantuntijoita, jotka pystyvät neuvomaan asiakkaitaan heidän varojensa muodostamisessa, optimoinnissa ja siirtämisessä eri elämänvaiheissa. Koulutus antaa tutkinnon suorittaneille kolminkertaisen osaamisen lainsäädännön ja verotuksen, talouden ja rahoituksen sekä kaupallisen käyttäytymisen aloilla, minkä ansiosta he pystyvät tulkitsemaan ja yksinkertaistamaan asiakkaidensa rahoitus-, oikeus- ja verotusympäristöä ja opastamaan heitä sijoitusmaailmassa. Tämä maisterin tutkinto on liitetty PSL:n rahoituksen jatko-ohjelmaan. Opetuksen tavoitteet - Antaa opiskelijoille kolminkertainen osaaminen lainsäädännön ja verotuksen, talouden ja rahoituksen sekä kaupallisen käyttäytymisen aloilla. - Työskentely Ranskan ja kansainvälisten oikeudellisten ja verotuksellisten näkökohtien parissa, jotka liittyvät omaisuuden luomiseen, hallinnointiin ja siirtämiseen (eläkkeet, säästöt, eläkkeet), avioliitto- ja perheoikeudellisiin järjestelyihin sekä yksityisen ja ammatillisen omaisuuden siirtämiseen. - Työskentele varallisuudenhallinnan taloudellisten ja rahoituksellisten näkökohtien parissa. Työskentely eläkkeelle siirtymiseen valmistautumisen, rahastojen valinnan, sijoitusstrategioiden ja arvopapereiden hallinnan, henkivakuutusten, kiinteistöomaisuuden ja muunlaisen omaisuuden, kuten taide- ja viinitilainvestointien, taloudellisen arvioinnin parissa. Kurssin arkkitehtuuri Opiskelijat, joilla on oikeustieteen, taloustieteen, rahoituksen tai johtamisen tutkinto. Uramahdollisuudet Maisterin tutkinto kouluttaa korkean tason johtajia, jotka voivat toimia seuraavissa varallisuudenhoidon ammateissa - Varallisuudenhoidon neuvonantaja. - Kurssi, joka on suunniteltu siten, että opiskelijat voivat hyötyä monitieteellisestä opinto-ohjelmasta, jossa erikoistuminen tapahtuu heti kurssin alussa. - Tämä maisterintutkinto tarjoaa monipuolisen opetuksensa ansiosta pääsyn monenlaisiin varallisuudenhoidon ammatteihin. - Opintojakso, joka kouluttaa asiantuntijoita, joilla on välitöntä lisäarvoa rekrytoijille ja joilla on erityisesti vahvat kaupalliset valmiudet. - Vähintään kuuden kuukauden kokopäiväinen harjoittelu (peruskoulutuksessa oleville opiskelijoille) tai sandwich-kurssi, jotta opinnot olisivat mahdollisimman lähellä työelämää. - Yhteistyökumppanuudet tunnettujen yritysten kanssa, jotka tarjoavat erinomaista teknistä ohjausta ja laajan valikoiman harjoittelu- ja työssäoppimismahdollisuuksia: La Banque Postale, BNP Paribas, BRED, Crédit Agricole, LCL, Société Générale, BPCE, Rothschild, Axa, Banque Neuflize, RSM, Herez, HSBC jne. Haetut profiilit - M1-kategoriassa: opiskelijat, joilla on BAC+3-tutkinto (180 ECTS-pistettä) tai vastaava tutkinto Dauphinesta tai muusta yliopistosta tai korkeakoulusta seuraavilta aloilta johtaminen, oikeustiede, taloustiede tai yhteiskuntatieteet. - M2: ranskalaiset tai ulkomaiset opiskelijat, jotka ovat suorittaneet 60 ECTS-pistettä M1-opintojaksosta "Finance - Wealth Management" tai muusta M1-opintojaksosta (Bac+4), joka on suoritettu Pariisin Dauphinen yliopistossa, muussa yliopistossa, IEP-tutkinnolla, Grande Ecole -korkeakoulussa tai vastaavaksi tunnustetussa Grand Etablissement -korkeakoulussa. Valintaprosessi Perustuu 1. vuoden hakemuksiin. Hakemus ja haastattelu 2. vuonna. Hakemus on jätettävä verkossa MyCandidature-portaalissa Ilmoittautumislaitos: Université Dauphine - PSL Lukukausimaksut: yliopiston hallitus vahvistaa vuosittain maksut, jotka mukautetaan perheen tulojen mukaan. Lisätietoja Myönnetty tutkintotodistus: PSL-yliopiston myöntämä maisterin tutkintotodistus Yhteystiedot Frédéric GONAND (IGP:n johtaja) ja Amélie de BRYAS (apulaisjohtaja).</w:t>
      </w:r>
    </w:p>
    <w:p>
      <w:r>
        <w:rPr>
          <w:b/>
          <w:color w:val="FF0000"/>
        </w:rPr>
        <w:t xml:space="preserve">id 198</w:t>
      </w:r>
    </w:p>
    <w:p>
      <w:r>
        <w:rPr>
          <w:b w:val="0"/>
        </w:rPr>
        <w:t xml:space="preserve">Lauantaisin museossa Chartresin museo tarjoaa sinulle lauantaisin: Flash-vierailuja! Joka kuukausi tämä kolmen teoksen esittely, joka on ryhmitelty teemoittain, lähestyy kokoelmaa eri tavalla ja tarjoaa enemmän kuin yhden yllätyksen! Anne Chevée, taidehistorioitsija. - Lauantai 12. tammikuuta: Puhu minulle rakkaudesta - Lauantai 2. helmikuuta: Mies, tuo eläin Kesto: 30 minuuttia - Hinta: 5 €. Tiedot Musée des beaux-arts de Chartres 29, cloître Notre-Dame 28000 Chartres Puh : 02 37 90 45 80 Fax : 02 37 90 45 90 - 12. helmikuuta 2020 klo 11:00 alkaen.</w:t>
      </w:r>
    </w:p>
    <w:p>
      <w:r>
        <w:rPr>
          <w:b/>
          <w:color w:val="FF0000"/>
        </w:rPr>
        <w:t xml:space="preserve">id 199</w:t>
      </w:r>
    </w:p>
    <w:p>
      <w:r>
        <w:rPr>
          <w:b w:val="0"/>
        </w:rPr>
        <w:t xml:space="preserve">Indiktio Roomalainen indiktio - latinankielisestä sanasta indictio, "ilmoitus" - vastaa luontoissuorituksena maksettavaa veroa, ja myöhäisempien valtakausien valtakunnassa veropohjan päivitysjakso, joka oli 15 vuotta. Rooman tasavallan aikana termi "indiction" esiintyi vain harvoin, mutta se mainitaan Asconiuksen kommentissa, joka liittyy Ciceron In Verrem -puheeseen Sisilian toimittamista vehnävaatimuksista[1]. Rooman valtakunnan verouudistus kolmannen vuosisadan lopulla järjesti veropohjan veronmaksajien omaisuuden ja tulojen mukaan. Näiden veropohjien verorekisteriä oli tarkoitus päivittää määräajoin. Viisivuotisen kokeilujakson (297-302; 302-307; 307-312)[2] jälkeen vuonna 312 otettiin käyttöön viidentoista vuoden jakso, jonka aikana tämä päivitys toteutettiin praetoriumin prefektin virkojen alaisuudessa. Merkityksen muutoksen myötä sana "indiktio" ei enää viitannut veroon vaan tähän viidentoista vuoden ajanjaksoon[3]. Vuodesta 312 alkaen keisari Konstantinus I teki pakolliseksi mainita indikointivuosi eli vuoden numero syklissä, jotta säädös olisi pätevä, ja loi näin käytännöllisemmän päivämäärien viitteen kuin vuoden konsulien nimien mainitseminen. Indiktio alkoi kuitenkin 1. syyskuuta, toisin kuin konsulivuosi[3] (Indictio Graeca, Indictio Constantinopolitana 1. syyskuuta alkaen, kuten ortodoksisen liturgisen vuoden alku). Tämä ajoitusmenetelmä säilyi Bysantin valtakunnassa, ja sitä käytetään Theofanes Tunnustajan kronikassa, joka kattaa Rooman historian vuoteen 813 asti[4]. Rooman katolinen kirkko käyttää sitä edelleen virallisten asiakirjojen päivämäärän ja pääsiäisjuhlan määrittämiseen (Indictio Romana, Indictio Pontificia varhaiskeskiajalla Gregorius VIII:sta vuonna 1187, 1. tammikuuta alkaen se on uuden vuoden indiktio). Käytännössä termi "indiktio" on tullut tarkoittamaan vuotta, joka on kyseisellä sijalla viidentoista vuoden syklissä: vuodet on numeroitu 1:stä 15:een kussakin syklissä. Itse syklejä ei ole numeroitu. Esimerkiksi "kahdeksannella indiktiolla" tarkoittaa itse asiassa "nykyisen indiktion kahdeksantena vuotena", mikä tarkoittaa, että se alkaa historiallisesti 1. syyskuuta 312. Nykyisellä aikakaudella indikointisyklit alkavat 1. kreikkalaisella tyylillä, joten 1. syyskuuta 2020 alkaen astumme indikointivuoteen 14 syklissä, joka alkoi 1. syyskuuta 2007. Mutta roomalainen liturginen kalenteri, roomalaistyylinen, alkaa nyt aina tammikuun 1. päivästä, joten koko vuosi 2019 on indiktiovuosi 12, josta tulee 13 indiktiovuoden 1. laskentapäivänä. Voit helposti laskea roomalaisen numeron Excelissä kaavalla: =ROMAIN(SI(MOD(date-312;15)&gt;0;MOD(date-312;15);15)) korvaamalla molemmat "date"-termit päivämäärällä. Esimerkki ja kaavan selitys: jos 'päivämäärä' = 1340, kaava laskee (1340-312) jaon (1340-312) 15:llä jäännöksen, joka on 8, funktiolla MOD(X;15), ja sen jälkeen kaava palauttaa VIII funktiolla ROMAIN(X). Jos "päivämäärä" = 1347, kaava laskee ensin 0, joka sitten muutetaan 15:ksi loogisen funktion SI(X&gt;0;X;15) avulla (saadaan X, jos X&gt;0, tai 15, jos X=0). Huomautuksia ja viitteitä[edit] - Asconius, Commentary on In Verrem II, 2 - Roger Rémondon, La crise de l'Empire romain, PUF, kokoelma Nouvelle Clio - l'histoire et ses problèmes, Pariisi, 1964, 2. painos 1970.</w:t>
      </w:r>
    </w:p>
    <w:p>
      <w:r>
        <w:rPr>
          <w:b/>
          <w:color w:val="FF0000"/>
        </w:rPr>
        <w:t xml:space="preserve">id 200</w:t>
      </w:r>
    </w:p>
    <w:p>
      <w:r>
        <w:rPr>
          <w:b w:val="0"/>
        </w:rPr>
        <w:t xml:space="preserve">Tämä ei ole HdA, mutta se on! Perjantaina 6. huhtikuuta toisen Blanche-luokan oppilaat kävivät Esplanade-päiväkodissa, rue Jacques Vendroux'ssa, Calais'ssa. Osana Lycéens Conteurs en Maternelle -hankkeen kymmenettä painosta he valmistivat lukulevyjä 3-5-vuotiaille lapsille Toute-Petite- ja Grande-luokista Grande-luokkaan. Jotkut valitsivat albuminsa opettajien valitsemien teemojen - kevät, vuodenajat, sadut - mukaan, toiset kävivät mediakirjastossa, toiset taas turvautuivat lapsuusmuistoihinsa ja omiin kirjastoihinsa, ennen kuin he harjoittelivat ääneen lukemista. Harjoitus ei ole niin helppo kuin miltä se näyttää: välimerkkien kunnioittaminen, sävyn asettaminen ja virran mukauttaminen pienille korville ei ole improvisoitavissa. Opiskelijat viettivät koko aurinkoisen iltapäivän - välitunti mukaan lukien - koululaisten seurassa rouva Annotan, rouva Hibonin, herra Leducin ja herra Rallet'n seurassa. Lapset viihtyivät hyvin, ja opettajat suunnittelevat jo yhdennentoista kerran järjestettävää tapahtumaa lukuvuodeksi 2018-2019.</w:t>
      </w:r>
    </w:p>
    <w:p>
      <w:r>
        <w:rPr>
          <w:b/>
          <w:color w:val="FF0000"/>
        </w:rPr>
        <w:t xml:space="preserve">id 201</w:t>
      </w:r>
    </w:p>
    <w:p>
      <w:r>
        <w:rPr>
          <w:b w:val="0"/>
        </w:rPr>
        <w:t xml:space="preserve">KUIVATTU PUU RAKENTAMISESSA Höylätystä kuivatusta massiivipuusta on tulossa "standardi" rakennuspuumarkkinoilla. Miksi näin on? Puutavaramarkkinoilla on todellakin tapahtumassa merkittävä kehitys! Tällä hetkellä markkinoilla olevat puutavarat eivät enää vastaa riittävästi rakennusmarkkinoiden odotuksia ja ohjeita. Todisteena tästä on se, että liimapuuta käytetään yhä enemmän väärin... Se on kalliimpaa, ja se on tavallisesti tarkoitettu suuriin jänneväleihin, mutta monet käyttävät sitä saadakseen etuja (kuiva ja höylätty puutavara). Ranskalaiset sahat ovat Fédération Nationale du Bois -järjestön johdolla työskennelleet käsi kädessä standardoidakseen profiilit ja tehdäkseen tästä tuotteesta tulevaisuuden standardin. Mitä etuja tältä uudelta tuotteelta voidaan odottaa? Höylätyllä kuivatulla massiivipuulla on monia etuja. Teknisestä näkökulmasta katsottuna se on vakaata puuta, joka ei epämuodostu käsittelyn jälkeen. Lisäksi se soveltuu erinomaisesti puusepänteollisuuteen. Käsittely helpottuu sen pienemmän painon ja sileän pinnan ansiosta, mikä tekee siitä paljon miellyttävämmän käsitellä. Tämä tuote tarjoaa myös todellisen logistisen ratkaisun, sillä puun toimitus on lyhyempi ja kuljetus on optimoitu (vähemmän painoa, enemmän tavaraa), mikä parantaa hiilijalanjälkeä. Viimeisimpänä mutta ei vähäisimpänä se, että tämän valikoiman ansiosta voimme noudattaa DTU 31.1 -standardia, jossa määritellään puun käyttöä rakennusteollisuudessa koskevat säännöt. Miten Fibre Premium vastaa tähän kehitykseen? Olimme odottaneet tätä suunnanmuutosta, koska olemme jo useiden vuosien ajan ylistäneet kuivan puun ansioita rakentamisessa... Meillä on nyt tärkeitä kuivausyksiköitä, joiden avulla voimme kohdata tämän suunnanmuutoksen ja vastata markkinoiden tarpeisiin. Kuivauksen kokonaiskapasiteetti on 60 000 m3, ja tämä määrä kasvaa edelleen, sillä sahoillamme kehitetään parhaillaan useita hankkeita... Maxence Lemaire</w:t>
      </w:r>
    </w:p>
    <w:p>
      <w:r>
        <w:rPr>
          <w:b/>
          <w:color w:val="FF0000"/>
        </w:rPr>
        <w:t xml:space="preserve">id 202</w:t>
      </w:r>
    </w:p>
    <w:p>
      <w:r>
        <w:rPr>
          <w:b w:val="0"/>
        </w:rPr>
        <w:t xml:space="preserve">Aiheuttaako putkiston kuluminen voimakasta hajua? Onko putkistosi tyhjeneminen yhä hitaampaa ja hitaampaa? Onko eri saniteettilaitteistoissa virtaava vesi vähemmän kirkasta? Kaikki nämä ilmiöt ovat varmasti syynä putkien tukkeutumiseen. Journo poistaa putkistojen tukokset nopeasti ja tehokkaasti CréteilissäPutkistoon kertyy roskia, jotka aiheuttavat tukoksia ja luonnollisesti estävät veden virtauksen. Hiukset, rasva ja tietyt ruokajäämät joutuvat putkiin ja kuluttavat vähitellen kotisi putkia ja tukkivat sitten järjestelmän kokonaan. Nopein ratkaisu on kutsua ammattitaitoinen putkimiesten ryhmä purkamaan putkien tukos. Putkimiehemme työskentelevät huolellisesti ja vastaavat tehokkaasti erilaisiin heille annettaviin toimenpiteisiin, koska heillä on kaikki tarvittavat välineet ja materiaalit kaikkiin Créteilin viemäritukosten avaamiseen liittyviin toimenpiteisiin. He pystyvät ratkaisemaan putkiongelmasi hetkessä. Jos haluat palata terveelliseen elämäntapaan ja nauttia putkistossasi täydellisesti virtaavasta puhtaasta vedestä, Créteilin viemäritukosten poistoasiantuntijoidemme kutsuminen on paras ratkaisu tarpeisiisi. Asiantuntija tulee luoksesi korkeapainepumpun kanssa vapauttamaan kaikenlaiset saniteettilaitteistot, wc:t, lavuaarit, pesualtaat... Vastaamme kaikkiin putkien tukkeutumista koskeviin kysymyksiin. Pyydä yrityksemme päteviä ammattilaisia puuttumaan tukkeutuneisiin viemäreihisi CréteilissäLuettelo yrityksemme tarjoamista palveluista viemärin tukkeutumisen poisto 94:Tukkeutumisen poisto bidee - Tukkeutumisen poisto rasvasuodatin Créteil - Sos débouchage - Engorgement évacuation - Evacuation bouchée Créteil - Débouchage canalisation - Débouchage évier - Débouchage toilette Créteil - Débouchage de canalisations - Débouchage separateur a graisse - Camion débouchage canalisation - Débouchage Rakennuspylväs - Tukkeutunut WC Créteil - Tukkeutunut suihku - Tukkeutunut viemäri - Tyhjennysyritys - Créteilin viemärin tyhjennys - Tyhjennysyritys - Viemärin tyhjennys - Paljonko viemärin tyhjennys maksaa - Kaivon tyhjennys - Créteilin viemärin tyhjennysauto - Kylpyammeen tyhjennys - Viemärin tyhjennys - Tarjouspyyntö Débouchage canalisation - Entreprise de débouchage Créteil - Broyeur bouché - Canalisation bouchée Créteil - Débouchage siphon - Lavabo bouché - Prix débouchage canalisation Créteil - Débouchage Bac a graisse - Debouchage haute pression - Colonne d'immeuble bouchée - Débouchage degraisseur - Debouchage canalisation pas cher Créteil - Tukkeutunut bidee - Tukkeutumisen poisto yritys - Tukkeutunut pesuallas - Tukkeutumisen poisto yritys - Tukkeutunut rasvasuodatin - Tukkeutunut pesuallas Créteil - Tukkeutunut suihku - Tukkeutunut wc - Tukkeutunut pesuallas - Tukkeutunut kylpyamme - Tukkeutuneet putket - Tukkeutunut pesuallas - Halpa tukkeutumisen poisto - Tukkeutumisen hinta Créteil</w:t>
      </w:r>
    </w:p>
    <w:p>
      <w:r>
        <w:rPr>
          <w:b/>
          <w:color w:val="FF0000"/>
        </w:rPr>
        <w:t xml:space="preserve">id 203</w:t>
      </w:r>
    </w:p>
    <w:p>
      <w:r>
        <w:rPr>
          <w:b w:val="0"/>
        </w:rPr>
        <w:t xml:space="preserve">Concours-gagnant.net kokoaa yhteen kaikki menetelmät, joiden avulla voit voittaa turnauksessa kestävällä tavalla. Tiimimme testaa sinulle monia tapoja tulla kannattavaksi nurmipeleissä. Esittelemme joka viikko uuden hyväksytyn menetelmän. Koska hevosvedonlyönti ei kuitenkaan ole tarkka tiede, esitettyjen menetelmien soveltamisen tulokset vaihtelevat. Aloittaaksesi suosittelemme, että opettelet pelaamaan turf-vedonlyöntiä vaiheittaisen menetelmämme avulla. Vaihtelu turpeen menetelmissäVaihtelu on yksi niistä asioista, jotka sinun on opittava hallitsemaan vuosien varrella. Huonoja jaksoja sattuu kaikille. Jopa parhaat pelaajat. Tavoitteenamme kaikissa menetelmissämme on esittää sinulle todistetusti toimivia ratkaisuja. Ja alhainen varianssi. Tämä tarkoittaa, että menetelmiä soveltamalla pääomasi ei vaihtele merkittävästi. Yksi nurmipelaajan menestyksen avaimista on pääoman hyvä hallinta. Koska turnauksen pelaaja lyö vetoa korkeilla kertoimilla, varianssi on alun perin melko korkea (voitat vain kerran 5-10 kertaa, mutta reilulla summalla). Sen vuoksi on välttämätöntä hallita turvetta pääomaa tehokkaasti. Käytännössä, jos haluat voittaa säännöllisesti nurmikentällä ammattimaisesti, tarvitset todellista peruspääomaa. Otetaan aluksi 1000 euroa. Kunkin panoksen tulisi edustaa enintään 1-2 % kokonaispääomasta. Se on 10-20 euroa per kilpailu. Odotettavissa olevat voittosi voivat olla keskimäärin 10-500 euroa. Pankkikassan hallinta on ensiarvoisen tärkeää, kun sovelletaan voittomenetelmää turnaukseen.  Älä kuvittele, että voitat yhdessä yössä ja sinusta tulee turpeen ansiosta miljonääri. Todennäköisyys voittaa on lähes nolla suurella quinté +. Toisaalta on mahdollista voittaa säännöllisesti yksittäisillä hevosilla hyvillä kertoimilla. Tarvitset hyvän menetelmän ja todellista pääomaa panostamiseen. Millä sivustolla lyödä vetoa menetelmämme turvetta vedonlyönti? Aluksi kutsumme sinut lyömään vetoa yhden suurimman luotettavan toimijan kanssa turvetta vedonlyönti. Olemme lyöneet vetoa ZETURFin kanssa jo yli 10 vuoden ajan. Ne ovat yksi hyvämaineisimmista toimijoista ja tarjoavat paljon parempia kertoimia kuin useimmat muut vedonlyöntisivustot. Klikkaa tästä lyödäksesi vetoa zeturf</w:t>
      </w:r>
    </w:p>
    <w:p>
      <w:r>
        <w:rPr>
          <w:b/>
          <w:color w:val="FF0000"/>
        </w:rPr>
        <w:t xml:space="preserve">id 204</w:t>
      </w:r>
    </w:p>
    <w:p>
      <w:r>
        <w:rPr>
          <w:b w:val="0"/>
        </w:rPr>
        <w:t xml:space="preserve">SC-HTB885 Tämä laadukas 5.1-audiojärjestelmä tuottaa laajan äänikentän, joka on uskollinen alkuperäisille äänille ja vankalle äänenlaadulle. Se tukee myös 4K/60P-signaalin siirtoa 4K-sisällön helppoa toistoa varten. 5.1-järjestelmä ja Clear-mode-dialogi 5-tie-kaiuttimet ja sisäänrakennettu langaton subwoofer luovat aidon 5.1-järjestelmän kotiteatteriin. Voit nauttia elokuvista ja videoista ultrarealistisessa äänimaailmassa ilman, että olohuoneesi on täynnä tilaa. Tasapainoinen ääni Uusi kaiuttimemme tuottaa todentuntuisen keski- ja korkeataajuisen äänen. Se on myös varustettu vahvistimella, joka eliminoi äänenlaadun vaihtelut suurilla äänenvoimakkuuksilla. Kaikista äänistä, myös dialogista ja lauluäänistä, tulee teräviä ja selkeitä, ja niitä säestää dynaaminen basso. Äänitunnelma on siis täydellisen tasapainoinen. * Digitaalisen vahvistimen käsittelyn aikana tapahtuva kellojitteri kompensoidaan, jotta alkuperäistä ääntä vastaava akustinen aaltomuoto saadaan toistettua. Tämä järjestelmä kompensoi myös vääristymät, mukaan lukien oheispiirien aiheuttamat vääristymät, ja tuottaa erittäin puhtaan ja syvän äänen. Alaspäin suuntautuva subwoofer Alaspäin suuntautuvan subwooferin basso on voimakkaampi.</w:t>
      </w:r>
    </w:p>
    <w:p>
      <w:r>
        <w:rPr>
          <w:b/>
          <w:color w:val="FF0000"/>
        </w:rPr>
        <w:t xml:space="preserve">id 205</w:t>
      </w:r>
    </w:p>
    <w:p>
      <w:r>
        <w:rPr>
          <w:b w:val="0"/>
        </w:rPr>
        <w:t xml:space="preserve">Adrenaline GTS 20 Epäröivästä eteenpäin! Uusi Adrenaline GTS 20. Nauti vertaansa vailla olevasta tuesta integroidun GuideRails®-teknologian ansiosta. Urheilurintaliiveistä. To juoksurintaliivit Löydä täydelliset rintaliivit juoksuun Vie juoksusi uusiin korkeuksiin. Puhutaan juoksemisesta. Saat ensimmäisenä tiedon uusista varusteista, erikoismallistoista ja muista Brooksin hienoista projekteista. Tarvitsetko apua täydellisen kengän valinnassa? Kokeile kenkiä ja varusteita myymälässä.</w:t>
      </w:r>
    </w:p>
    <w:p>
      <w:r>
        <w:rPr>
          <w:b/>
          <w:color w:val="FF0000"/>
        </w:rPr>
        <w:t xml:space="preserve">id 206</w:t>
      </w:r>
    </w:p>
    <w:p>
      <w:r>
        <w:rPr>
          <w:b w:val="0"/>
        </w:rPr>
        <w:t xml:space="preserve">Jean-Marie Léyé, ainoa ranskankielinen johtaja, joka on toiminut Vanuatun tasavallan presidenttinä, kuoli tiistaina 82-vuotiaana. Vanuatun tasavallan presidenttinä vuosina 1994-1999 toiminut Jean-Marie Léyé on kotoisin saariston eteläosassa sijaitsevalta Anatomin saarelta, ja häntä pidetään yhtenä Vanuatun ranskankielisen poliittisen liikkeen peruspilareista 1970-luvulla, jolloin alue oli vielä Uusi-Hebridit. Vuonna 1980, kun itsenäistyminen oli lähellä, Maltillisten puolueiden liiton (UPM) johtaja Jean-Marie Léyé ei kannattanut nopeaa itsenäistymistä, kuten kansallismielinen Kansallispuolue. Päinvastoin, hän kannattaa toimivallan asteittaista siirtoa, joka on hänen mielestään välttämätöntä hyvän poliittisen siirtymän kannalta. Poliitikon uraa ovat leimanneet monet merkittävät tapahtumat. Vuonna 1997 puolisotilaallisen Vanuatu Mobile Force -joukkojen upseerit ottivat kolme vuotta tasavallan presidenttinä toimineen Jean-Marie Léyén panttivangiksi ja yrittivät maan historian ainoaa vallankaappausyritystä. Panttivankitilanne ei kestänyt päivääkään, ja presidentti vapautettiin samana päivänä. Vanuatun entinen presidentti kunnostautui myös vastustamalla Ranskan hallituksen vuonna 1995 aloittamia ydinkokeita Tyynellämerellä, joiden hän syytti uhkaavan alueen ympäristöä. Poliittinen luokka osoitti yksimielisesti kunnioitusta Vanuatun entiselle presidentille. Pääkaupungissa Port Vilassa pidetyn hautajaistilaisuuden jälkeen Jean-Marie Léyén jäännökset lähetetään torstaina hänen kotisaarelleen Anatomiin.</w:t>
      </w:r>
    </w:p>
    <w:p>
      <w:r>
        <w:rPr>
          <w:b/>
          <w:color w:val="FF0000"/>
        </w:rPr>
        <w:t xml:space="preserve">id 207</w:t>
      </w:r>
    </w:p>
    <w:p>
      <w:r>
        <w:rPr>
          <w:b w:val="0"/>
        </w:rPr>
        <w:t xml:space="preserve">Lauantaina 9. maaliskuuta 2019, Les Terriens du samedi (C8) -elokuvan lavalla Yann Moix on, kuten joka viikko, esittänyt sarakkeensa. Hänellä oli tilaisuus kertoa mielipiteensä Michael Jacksonin pedofiliasyytöksistä. Yllättävä vetoomus, joka ei saanut yksimielistä hyväksyntää... Kiistanalaisen dokumentin käsitteleminen tiukasti ilman huumoria". "Rakastan Michael Jacksonia, olen aina rakastanut Michael Jacksonia ja puolustan häntä loppuun asti", varoitti Thierry Ardissonin kolumnisti ja pahoitteli, että syyttömyysolettama on "unohdettu" tässä tapauksessa. "Se ei ole Michael Jacksonin ymmärtämistä, koska Michael Jackson oli lapsi. Lapsi ei nuku muiden lasten kanssa. Lapsi nukkuu vain aikuisten kanssa, jotka pakottavat lapset nukkumaan lasten kanssa", Yann Moix sanoi. Kirjoittaja jatkaa vielä pidemmälle popin kuninkaan puolustamiseksi: "Siksi olen päättänyt haastaa oikeuteen kaikki aikuiset naiset, jotka ovat maanneet Michael Jacksonin kanssa." Jätä Michael Jackson rauhaan Hänen mukaansa "Michael Jackson ei ole pedofiili". Léa Salamén ja sitten Christine Angot'n entinen apuri elokuvassa C'est un inpédophile! Ainoa orgasmi, jonka hän sai elämässään, oli, kun Bambi ja hänen äitinsä palasivat yhteen elokuvan lopussa. Hänelle Kaunotar ja kulkuri -elokuvan spagettikohtaus on kovaa pornoa. Ja kohtaus, jossa Little John taistelee Sherwoodin sheriffiä vastaan, vastaa hänelle Daeshin mestausta. Ainoa vanha mies, jonka hän uskoi pääsevän lasten lähelle, on joulupukki." Hän totesi lopuksi: "Jättäkää Michael Jackson rauhaan Neverlandin ikuisuuteensa, jossa seksiä ei ole olemassa sen enempää kuin kuolemaakaan." Tämä lausunto on aiheuttanut epämukavuutta sosiaalisissa verkostoissa. Monet internetin käyttäjät sanoivat olevansa yllättyneitä ja jopa järkyttyneitä Yann Moix'n sanoista... Uusi polemiikki muutama viikko sen jälkeen, kun hän oli ilmoittanut, ettei hän ole kiinnostunut 50-vuotiaista naisista. </w:t>
      </w:r>
    </w:p>
    <w:p>
      <w:r>
        <w:rPr>
          <w:b/>
          <w:color w:val="FF0000"/>
        </w:rPr>
        <w:t xml:space="preserve">id 208</w:t>
      </w:r>
    </w:p>
    <w:p>
      <w:r>
        <w:rPr>
          <w:b w:val="0"/>
        </w:rPr>
        <w:t xml:space="preserve">Tämä rietas kohtaaminen miehen ja ihanan punatukkaisen amatöörin välillä alkaa erittäin hyvällä huoraamisella, jonka tämä huora antaa itsestään pois kielipeleillä, jotka kiihottavat miestä ja saavat hänet jäykistymään aivan kuten koskaan ennen. Kun afro vinkuu, se liikuttaa häntä ja saa hänet haluamaan ottaa hänet täysin hajalle kuin todellinen villi. Sen jälkeen häntä nussitaan kuin lähetyssaarnaaja ennen kuin hänen persettään lyödään joka reiästä. Pojan periksiantamaton kyrpä tarjoaa jännitystä tälle kuumalle lutkalle, joka tulee kuin emakko. Alasti, tämä kuuma muija saa perseensä revittyä erilleen miehen toimesta eri asennoissa, ennen kuin hän lopettaa tämän penetraatio-osuuden tulemalla tämän kiimaisen kypsän miehen kasvoille. Saadakseen nautintoa hän pukeutuu täysin kuin nymfo tehdäkseen itsestään haluttavan; hän saa tuhman libertinin koville ja avaa lutkamaiset reidet, jotta häntä voidaan naida. Mies saa kovaa 3-4 tunnissa ja samalla kourii tätä huoraa, joka käyttää sylkeään saadakseen miehen täysin kuumaksi. Kaksi narttua pumppaa hänen peniksensä varauksetta ja tarjoaa hänelle sitten persettään, jotta hän voi nussia heitä taukoamatta. Hän on siis nelinkontin ja maistelee hitaasti miehen kullia samalla kun hän vaivaa miehen palleja. Hän kompastuu ja käyttää tilannetta hyväkseen koskettaakseen tämän lutkan nännejä ennen kuin nuolee hänen pillun nuolevaa multaa. Suoraan sanottuna vapaa 35-vuotiaana tämä kaveri käyttää hyväkseen kaikki elämän tarjoamat tilaisuudet. Katso, miten hän käy kahden punatukan kimppuun, aloittaen siitä, jolla on karvainen puska, ja hän varmistaa, että tämä kiihottaa vaginaansa tunteakseen luonnollisesti onnea. Sitten erittäin mukava herkkä ja aistillinen turlute, hän pääsee taakse ottamaan 2 kullia, toinen kulhon reikään ja toinen hänen kauniiseen pilluunsa. Hän on bikineissään ja kaveri on melkein riisuutunut; hän pääsee koiran tyyliin paljastamaan pensaansa rakkaalleen, joka avaa bikinit nuollakseen hänen pensaansa. Huora onnistuu valtavilla locheillaan alistamaan tämän miehen kuumalle ja lutkamaiselle kärsimykselle. Jotta tämä libidinomainen nelinpelitunti pääsisi hyvään alkuun, lutka pussailee lutkan kanssa houkutellakseen tämän veijarin, joka tulee ylpeänä heidän luokseen. Ja tällä kaverilla on vain yksi tavoite, ja se on saada tämä ämmä narttu pilveen. Niinpä hän saa teini-ikäisen mutta komean miehen, joka ei epäröi kähmiä ja nuolla häntä. Niinpä tämä kypsä nainen hyväilee häntä, eikä epäröi ottaa miehen kalua ja työntää sen suuhunsa suihinottoa varten. Hän on täysin riisuutunut ja joutuu miehen nännien kimppuun, joka myös viipyilee hänen nänneissään kielellään. Tämä vaalea ja amatöörivaimo ei ole ujo, ja hänellä on pieni pano sekarotuisen nuoren miehen kanssa mukavassa tavernassa. Tuhma tyttö tökkii tissejään ja persettään kiihottaakseen tätä perverssiä ja on päättänyt antaa hänelle viehättävän oppitunnin. Mies ei voi vastustaa tarvetta sodomoida tätä muumilutkaa, mikä antaa hänelle tilaisuuden päästä spermalle ja spermata hänen kasvoilleen lopussa. Heti saapuessaan mies aloittaa tämän anaalisen tunkeutumisistunnon työntämällä valtavan kyrpänsä tämän melko kuuman puuman suuhun; hän nuolee ja nauttii turluteista, joita hän tekee, ja saa pojan täysin pystyyn. Sen jälkeen tämä lutka suoristuu ja nousee polvilleen, ja kaveri ottaa hänet takaapäin, ja hän iskee kyrpänsä hänen pusikkoonsa samalla, kun hän iskee hänen persettään. Sitten, tämä lutka saa hänen pillua tringled doggy style ennen kuin</w:t>
      </w:r>
    </w:p>
    <w:p>
      <w:r>
        <w:rPr>
          <w:b/>
          <w:color w:val="FF0000"/>
        </w:rPr>
        <w:t xml:space="preserve">id 209</w:t>
      </w:r>
    </w:p>
    <w:p>
      <w:r>
        <w:rPr>
          <w:b w:val="0"/>
        </w:rPr>
        <w:t xml:space="preserve">Vuoden 2020 toisella vuosineljänneksellä lähtötason älypuhelinsegmentin markkinoilla on nähty paljon kilpailua, ja uudet houkuttelevat mallit tuovat kehittynyttä mobiiliteknologiaa laajasti saataville. Jopa tämän vilkkauden keskellä HUAWEI Y8p:n julkaisu on kerännyt huomiota kolminkertaisen 48 megapikselin tekoälykameran, suuren 6 gigatavun + 128 gigatavun muistin, kestävän 4000 milliampeeritunnin akun ja OLED-näytön ansiosta. Y8p sisältää myös parannetun näytön sormenjälkitunnistustekniikan, ja 2399 Dhs:n hintaan myytävä laite on Marokon markkinoilla erinomainen tasapaino yleisen suorituskyvyn ja edullisuuden välillä. Triple AI 48 megapikselin kamera, joka tarjoaa HD-kuvantamisen aina Kun mobiilivalokuvauksesta on tullut monien käyttäjien arkielämän kuvaamisen väline, edullisten älypuhelinten kameratekniikka on parantunut huomattavasti. HUAWEI Y8p on varustettu 48 megapikselin kolminkertaisella AI-kameralla, joka koostuu 48 megapikselin pääkamerasta (suurella f/1,8-aukolla), 8 megapikselin ultralaajakulmalinssistä ja 2 megapikselin syvyyslinssistä. Pääkamerassa on 1/2 tuuman kenno, joka mahdollistaa korkean ISO-herkkyyden ja terävät kuvat. 8 megapikselin ultralaajakulmaobjektiivi tarjoaa 120° panoraamanäkymäkulman, joka sopii erinomaisesti upeisiin kuviin tai ryhmäkuviin, jotka otetaan ystävien tai perheen kanssa. Syväterävyyssensorin ansiosta voit ottaa huolellisia Bokeh-kuvia, joissa taustan sumentaminen korostaa kuvauskohdetta, mikä tekee muotokuvien ottamisesta erittäin helppoa. Kauniiden yökuvien kuvaaminen on helppoa AIS Super Night Photography -ominaisuuden avulla. Hyödyntämällä korkean resoluution kennoa ja tekoälyalgoritmeja useiden kuvien kohinanvaimennukseen AIS Night -tila vakauttaa kuvat tehokkaasti ja takaa teräväpiirtoiset yökuvat. Enemmän muistia sinulle HUAWEI Y8p tarjoaa tavallista 128 Gt tallennustilaa, joka löytyy monista keskitason ja huippuluokan älypuhelimista, ja 6 Gt RAM-muistia, joka täyttää useimpien käyttäjien tarpeet. Näin he voivat säilyttää kaikki valokuvansa ja muistonsa mielenrauhassa. HUAWEI Y8p on myös varustettu suurikapasiteettisella 4000mAh akulla, joka mahdollistaa todellisen pitkäaikaisen käytön, joka on täydellinen intensiivisille pelaajille tai valokuvien ottamiseen tai parhaiden muistojen tallentamiseen. EMUI 10.1 -käyttöjärjestelmä tarjoaa myös kätevän virransäästötilan, joka vapauttaa käyttäjät akun tyhjenemisen katastrofaalisista seurauksista. Huawein oma EROFS (Extensible Read Only File System) ulottuu ohjelmistokerrokseen asti, mikä parantaa flash-muistin satunnaislukunopeutta ja säästää tilaa. Sujuvaa prosessointia ja virransäästön hallintaa varten HUAWEI Y8p:ssä on 12 nm:n Kirin 710F SoC. Suorituskyky ja akun kesto eivät kärsi, vaikka käytössä olisi useita sovelluksia tai resursseja vaativia pelejä. OLED-kastepisaranäyttö, jännittävä uppoutuminen vertaansa vailla HUAWEI Y8p:ssä on 6,3-tuumainen OLED-kastepisaranäyttö, joka tarjoaa upottavan FHD+-näytön, jonka ensimmäisen luokan näytön ja rungon välinen suhde on 90,17 % ja ultrakirkas 2400 x 1080-resoluutio, joka antaa luonnolliset värit laajakuvanäytöllä. Sitä täydentää "visuaalinen mukavuus" -tila, joka vähentää tehokkaasti sinistä valoa ja torjuu päivittäisestä suuresta näyttöajasta johtuvaa visuaalista väsymystä. Sen avulla käyttäjä voi saavuttaa paremman tuloksen</w:t>
      </w:r>
    </w:p>
    <w:p>
      <w:r>
        <w:rPr>
          <w:b/>
          <w:color w:val="FF0000"/>
        </w:rPr>
        <w:t xml:space="preserve">id 210</w:t>
      </w:r>
    </w:p>
    <w:p>
      <w:r>
        <w:rPr>
          <w:b w:val="0"/>
        </w:rPr>
        <w:t xml:space="preserve">Asianajotoimisto Dehaese &amp; Dehaese osoittaa Liègen muutoksenhakutuomioistuimen 25.6.1996 antamassa päätöksessä, että arkkitehdin ja urakoitsijan kymmenvuotinen vastuu ulottuu paljon pidemmälle kuin vain itse taloon. Tarina Erästä urakoitsijaa pyydettiin laatoittamaan terassi Jura-kivilaatoilla 260 000 Belgian frangin hintaan ilman arvonlisäveroa. Muutaman talvipäivän pakkasen jälkeen laatat murtuivat ja hajosivat. Asiakas kutsuu urakoitsijan tuomarin eteen siviililain 1792 pykälän perusteella, jonka mukaan urakoitsijat ja arkkitehdit ovat kymmenen vuoden ajan vastuussa siitä, että heidän "pääurakkansa" on tuhoutunut rakennusvirheiden vuoksi. Urakoitsija katsoo, että terassin rakentaminen ei ole "suuri urakka" ja että hänen kymmenvuotisvelvollisuutensa ei näin ollen ole voimassa. Tuomioistuimen tuomio Sen määrittämiseksi, onko työ - esimerkiksi autotallin tai terassin rakentaminen - "merkittävä työ", hovioikeus katsoi, että tulevaa työtä ei voida verrata päärakennukseen - taloon - johon uusi terassi tai autotalli liitetään. Rakennettava uusi rakennus on tutkittava sen määrittämiseksi, onko kyseessä merkittävä työ, ja tietyn kokoisen terassin rakentaminen on merkittävä työ. Toiseksi terassien rakentamiseen erikoistuneen urakoitsijan olisi pitänyt tehdä asianmukaiset tiedustelut laattojen sijoittamisesta: hänen olisi pitänyt tietää jo vuosia, että Jura-kiven asentaminen on hyvin herkkää. Kolmanneksi tuomioistuin esittää lisähuomautuksen urakoitsijan velvollisuudesta tiedottaa asiakkailleen. Urakoitsijan olisi pitänyt neuvoa asiakkaitaan, jotka eivät olleet pyytäneet arkkitehdin apua ja joilla ei ollut siihen velvollisuutta, kun he valitsivat nämä laatat, ja ilmoittaa heille valitsemiensa Jura-kivilaattojen ominaisuuksista. Useimmat uuden talon rakentajat tietävät, että sekä urakoitsija että arkkitehti ovat 10 vuoden ajan vastuussa kaikista rakennusvirheistä. Usein käy kuitenkin niin, että ihmiset rakennuttavat talonsa ja päättävät myöhemmin muuttaa terassin tai rakentaa ylimääräisen autotallin, jos heillä on siihen varaa. Jos myöhemmissä rakennustöissä, kuten terassin tai autotallin rakentamisessa, ilmenee virheitä, voit silti vedota kymmenvuotiseen vastuuseen, joka on urakoitsijan harteilla, kuten talosi tapauksessa.</w:t>
      </w:r>
    </w:p>
    <w:p>
      <w:r>
        <w:rPr>
          <w:b/>
          <w:color w:val="FF0000"/>
        </w:rPr>
        <w:t xml:space="preserve">id 211</w:t>
      </w:r>
    </w:p>
    <w:p>
      <w:r>
        <w:rPr>
          <w:b w:val="0"/>
        </w:rPr>
        <w:t xml:space="preserve">Toukokuu 2015 - tammikuu 2016 One Life Remains Centre de la Gabrielle - Arcadi Île-de-France - Espace Jean-Roger Caussimon Tämä residenssi perustuu vastavuoroisuuden periaatteeseen residenssissä asuvan One Life Remains -kollektiivin lähestymistavan ja Couleurs et Créationin mukana olevien ihmisten universumien ja työskentelytapojen välillä. Tavoitteena on tuottaa yhteishanke, joka johtaa yhteiseen teokseen. TUOTANTOPROSESSI Vaihe 1: tietoisuuden, tutkimuksen ja vaihdon aika Tässä vaiheessa tutustutaan ympäristöön, ihmisiin, taiteelliseen maailmaan, käytettyihin välineisiin ja menetelmiin. Sen tarkoituksena on pohtia yhdessä työaloja ja vaihtaa ajatuksia luovasta prosessista. Tarkoituksena on rakentaa hanke yhdessä. Se toteutetaan taiteilijan ja osallistujien välisinä satunnaisina tapaamisina. Vaihe 2: tuotanto- ja toteutusaika Kun taiteellinen valinta on tehty, taiteilija perustaa taiteellisen valvojan ja osallistujien avustuksella työvaiheet niiden yhteistä tuotantoa varten. Taiteilija saa tässä prosessissa apua yhteistyökumppaneiden yhteisistä inhimillisistä, logistisista ja aineellisista resursseista. Tämä vaihe vaatii pidempiä, kokonaisia viikkoja kestäviä luomisjaksoja. Vaihe 3: levittäminen Tuotannon palauttaminen on huipentuma Couleurs et Créationin tukemille ihmisille, jotka arvostavat työtään ja osallistumistaan hankkeeseen. Esitys järjestetään Ile de Francen taide- ja kulttuurinäyttämöillä. Osana taiteellista residenssia, jonka tarkoituksena on tuottaa digitaalitekniikkaa hyödyntävä kollektiivinen teos, jota kokeillaan yhdessä Centre de la Gabrielle-MFPassin (kehitysvammaisia tukevien laitosten ja palvelujen foorumi) kanssa, Arcadi Île-de-France (kulttuuriyhteistyölaitos) ja Espace Jean-Roger Caussimon (kansanopetuksen, tutkimuksen ja kokeilujen keskus).</w:t>
      </w:r>
    </w:p>
    <w:p>
      <w:r>
        <w:rPr>
          <w:b/>
          <w:color w:val="FF0000"/>
        </w:rPr>
        <w:t xml:space="preserve">id 212</w:t>
      </w:r>
    </w:p>
    <w:p>
      <w:r>
        <w:rPr>
          <w:b w:val="0"/>
        </w:rPr>
        <w:t xml:space="preserve">Esittelyn tavoitteet Signaalin ja tietoliikenteen (ST) koulutusohjelma kouluttaa erikoistuneita insinöörejä tutkimuksesta sovelluksiin signaalin, kuvan ja visuaalisen tiedon käsittelyn aloilla, joita esiintyy monilla teollisuudenaloilla (televiestintä, lääketiede, energia, autoteollisuus, ilmailu ja avaruus, robotiikka jne.). Tutkinnon suorittaneella on vankat taidot edistyneissä signaalin- ja kuvankäsittelytyökaluissa, mukaan lukien tutkittujen tekniikoiden matemaattinen mallintaminen, joka johtaa niiden tietokonekehitykseen. Heillä on myös erityisosaamista nykyisistä televiestintäjärjestelmistä, minkä ansiosta he pystyvät nopeasti mitoittamaan, suunnittelemaan ja ottamaan käyttöön erilaisia infrastruktuureja digitaalisen langattoman, optisen ja langallisen viestinnän alalla. Tämä kurssi tarjoaa mahdollisuuksia välittömään ammatilliseen integroitumiseen maisterin tutkinnon jälkeen sekä tohtorin tutkinnon suorittamiseen. Välittömän ammatillisen integroitumisen valitsevien valmistuneiden työpaikat ovat varsin erilaisia. Ne ovat suurimmaksi osaksi televiestintään, signaaliin ja kuvaan erikoistuneita insinöörin töitä. Esimerkkejä ovat: tietoliikenneinsinööri, signaalinkäsittelyinsinööri, kuvankäsittelyinsinööri, visuaalisen tutkimuksen insinööri, elektroniikkainsinööri, tutkimus- ja kehitysinsinööri, järjestelmäinsinööri - operaatiotutkimus ja algoritmit. Tohtorintutkinnon suorittaneet voivat myös hakea opettajan ja tutkijan tai tutkimusinsinöörin töitä tohtorintutkinnon päätyttyä. ST-maisterin tutkinto on UBO:n ja ENIB:n yhteisesti hyväksymä, ja se toteutetaan yhteistyössä IMT Atlantiquen ja ENSTA Bretagnen kanssa. CMI-merkki (Cursus Master en Ingénierie) on vahva lisäarvo sen saaneille opiskelijoille, ja se antaa heille paremmat mahdollisuudet valita opinnäytetyö ja integroitua nopeasti työelämään. Hankitut taidot Televiestinnän maisterin tutkinnon suorittanut on ammattilainen, joka voi vastata uusien tuotteiden ja uusien teknologioiden suunnittelusta ja viimeistelystä tai nykyisten tuotteiden ja teknologioiden kehittämisestä. Hän voi tutkia hankkeiden toteutettavuutta ja laatia teknisiä ja teknologisia ehdotuksia, suunnitella ratkaisuja tai teknologista kehitystä tutkimalla hankkeen ominaispiirteitä ja rajoitteita, suorittaa testejä ja kokeita, analysoida tuloksia ja määrittää sovellettavat strategiat. Heiltä saatetaan vaatia projektin tai jopa tiimin valvontaa ja koordinointia. Signaali- ja televiestintäalan maisterin tutkinnon suorittanut on ammattilainen, joka pystyy osoittamaan tekniset ja käytännön taidot seuraavilla aloilla Televiestintä - Digitaaliseen viestintään sovellettavien digitaalisten signaalinkäsittelytekniikoiden hallinta (de/modulaatio, de/koodaus, eteneminen, ekvalisaatio, synkronointi). Radiologisen alustan käyttö; - Digitaalisten viestintästandardien ja radioliityntätekniikoiden (GSM/GPRS, UMTS, WiFi, LTE, IoT) ymmärtäminen; - Radio- ja mikroaaltoviestintätekniikoiden ja -järjestelmien karakterisointi. Signaalit ja kuva - Tuntee kehittyneet signaalien ja kuvien analysointimenetelmät, osaa soveltaa niitä tekniikan eri aloilla ja ehdottaa innovatiivisia ratkaisuja; - Osaa analysoida ongelmaa ja löytää sopiva ratkaisu käyttämällä estimointi-, tunnistamis-, havaitsemis-, luokittelu-, hahmontunnistus-, adaptiivisen suodatuksen, epästationaaristen signaalien analysoinnin jne. menetelmiä;</w:t>
      </w:r>
    </w:p>
    <w:p>
      <w:r>
        <w:rPr>
          <w:b/>
          <w:color w:val="FF0000"/>
        </w:rPr>
        <w:t xml:space="preserve">id 213</w:t>
      </w:r>
    </w:p>
    <w:p>
      <w:r>
        <w:rPr>
          <w:b w:val="0"/>
        </w:rPr>
        <w:t xml:space="preserve">tai etsi kurssi omien toiveidesi ja tavoitteidesi mukaan. Luo Follow the Journey ja nauti tarkasta ja luotettavasta kokemuksesta, joka sopii juuri sinulle. Tarvitsetko inspiraatiota? Tutustu yli 5 000 000 reittiin, jotka juoksijat, pyöräilijät, retkeilijät, ammattilaiset ja harrastajat ovat jo luoneet! Löydä reitti Olitpa sitten aloittelija tai kokenut urheilija, voit löytää etsimäsi reitin. Kerhon tai yhdistyksen jäsen? Urheilutapahtuman järjestäjä? Oli profiilisi mikä tahansa, Openrunnerin tarjoukset on suunniteltu juuri sinulle! Yksilöllinen tarjouksemme Klubin ja järjestäjän tarjouksemme</w:t>
      </w:r>
    </w:p>
    <w:p>
      <w:r>
        <w:rPr>
          <w:b/>
          <w:color w:val="FF0000"/>
        </w:rPr>
        <w:t xml:space="preserve">id 214</w:t>
      </w:r>
    </w:p>
    <w:p>
      <w:r>
        <w:rPr>
          <w:b w:val="0"/>
        </w:rPr>
        <w:t xml:space="preserve">Miten valita mehustin Mehustimien, joilla voi valmistaa monenlaisia hedelmä- ja vihannesmehuja, myynti on räjähdysmäisesti kasvussa. Tämä johtuu pääasiassa hyvin testatusta markkinointiargumentista: mehunpuristimet säilyttävät vitamiineja ja antioksidantteja paremmin hitaan puristamisen ansiosta. Seuraavassa on katsaus kysymyksiin, jotka sinun tulisi esittää itsellesi ennen tällaisen laitteen ostamista. - 1. Mitä hyötyä mehustimesta on? - 2. Mikä on mehustimen hinta? - 3. Mitä eroa on mehustimella ja sentrifugilla? - 4) Säilyttääkö kylmäuutto vitamiinit paremmin? - 5) Mitä eroa on vaaka- ja pystysuorilla mehustimilla? - 6. Minkä arvoisia ovat kaksoiskierukkamehunpuristimet? - 7. Minkä arvoisia ovat manuaaliset mehustimet? - 8. miten valita paras mehustin? - 9. Eri merkkien mehustimet → Test Que Choisir : Vertailevia mehustimia Yhteenvetona - Mehustin mahdollistaa enemmän kuin mikään muu mehustinlaite laajan valikoiman mehuja (hedelmiä, raakoja tai kypsennettyjä vihanneksia, yrttejä, öljykasveja...). - Mehunpuristin ei säilytä vitamiineja paremmin kuin sentrifugi, mutta se on vähemmän meluisa. - Mehustimet voivat olla vaaka- tai pystysuoria, yksi- tai kaksiruuvisia, käsikäyttöisiä tai sähköisiä. - Parasta mehustinta valittaessa on tärkeää ottaa huomioon useita kriteerejä: savupiipun koko, suodattimien määrä, lisäominaisuudet... - Mallien väliset suuret hintaerot eivät aina ole perusteltuja. Mikä on mehustimen tarkoitus? Mehupuristimen avulla voit helposti valmistaa itse monenlaisia mehuja, jotka perustuvat hedelmiin, raakoihin tai kypsennettyihin vihanneksiin (selleri, punajuuri, porkkanat jne.), mausteisiin (inkivääri, korianteri jne.) ja pähkinöihin (mantelit, saksanpähkinät jne.). Sen avulla on mahdollista välttää kaupoissa myytäviä sokeripitoisia hedelmäpohjaisia juomia (vaikka teolliset hedelmämehut eivät sisällä lisättyä sokeria). Monet käyttäjät näkevät sen myös tapana huolehtia terveydestään tankkaamalla ravintoaineita. Valitettavasti monet asiantuntijat kyseenalaistavat näiden mehujen, jotka sisältävät vähän kuitua ja usein runsaasti sokeria, ravintoarvon. Kuinka paljon mehustin maksaa? Hintahaarukka on laaja: 60 eurosta yli 1 000 euroon joissakin malleissa, jotka väittävät olevansa ammattimaisia mehustimia. Nämä hintaerot eivät kuitenkaan aina ole perusteltuja, kuten mehustimien testimme osoittaa. Mitä eroa on mehustimella ja sentrifugilla? Mehustimien ja sentrifugien välinen ero on niiden mehustusmekanismissa. Mehustin murskaa ruoan varovasti ruuvin avulla, joka murskaa tuotteen seulaa vasten, jolloin mehu kerätään yhdeltä puolelta ja hedelmäliha erotetaan toiselta puolelta. Sentrifugi puolestaan murskaa elintarvikkeet suodattimen suurten pyörimisnopeuksien aiheuttaman keskipakovoiman avulla. Tämä karkea suodatin päästää mehun pienten aukkojen läpi ja pidättää hedelmälihan. Mehunpuristin Yleisesti ottaen vähemmän meluisa Joskus on mahdollista sisällyttää pähkinöitä (mantelit, cashewpähkinät jne.) Kiinteät elintarvikkeet (omenat, päärynät, raa'at sellerit jne.) tulisi vuorotella pehmeiden hedelmien (banaanit, mangot, tomaatit jne.) kanssa. Tämä on yksi mehunpuristajien tärkeimmistä perusteluista: hidas puristus (alle 80 kierrosta minuutissa, kun taas joidenkin mehustimien kohdalla se on yli 10 000) on paras tapa säilyttää vitamiinit.</w:t>
      </w:r>
    </w:p>
    <w:p>
      <w:r>
        <w:rPr>
          <w:b/>
          <w:color w:val="FF0000"/>
        </w:rPr>
        <w:t xml:space="preserve">id 215</w:t>
      </w:r>
    </w:p>
    <w:p>
      <w:r>
        <w:rPr>
          <w:b w:val="0"/>
        </w:rPr>
        <w:t xml:space="preserve">Julkaistu 12. toukokuuta 2010 Jazzpianisti Keith Jarrett kutsui basisti Charlie Hadenin kotistudioonsa, ja he alkoivat soittaa kappaleita yhdessä ilman mitään erityistä tavoitetta. Tuloksena on Jasmine, albumi, jossa kuullaan vain kaksikkoa, joka ei ollut soittanut yhdessä 30 vuoteen. Tuloksena on Jasmine, albumi, jolla esiintyy vain kaksikko, joka ei ollut soittanut yhdessä 30 vuoteen. Levyn kappaleet ovat pehmeitä ja yksinkertaisia, mutta näiden kahden loistavan jazzmuusikon vankasti esittämiä. Lue lisää</w:t>
      </w:r>
    </w:p>
    <w:p>
      <w:r>
        <w:rPr>
          <w:b/>
          <w:color w:val="FF0000"/>
        </w:rPr>
        <w:t xml:space="preserve">id 216</w:t>
      </w:r>
    </w:p>
    <w:p>
      <w:r>
        <w:rPr>
          <w:b w:val="0"/>
        </w:rPr>
        <w:t xml:space="preserve">Vastaanottaja: Korosta iltaasi tällä puuvillakynttilällä. Tämä hienovarainen seos lumoaa huoneen ja sinä antaudut ahneudelle. Sytytä kynttilä ja anna sen sulaa, jotta saat öljyä, jonka avulla voit aloittaa hieronnan. Ihohieronnan tunne saa kumppanisi vapisemaan... Lämmin tunnelma nousee nopeasti...</w:t>
      </w:r>
    </w:p>
    <w:p>
      <w:r>
        <w:rPr>
          <w:b/>
          <w:color w:val="FF0000"/>
        </w:rPr>
        <w:t xml:space="preserve">id 217</w:t>
      </w:r>
    </w:p>
    <w:p>
      <w:r>
        <w:rPr>
          <w:b w:val="0"/>
        </w:rPr>
        <w:t xml:space="preserve">The Molyneux House Midinettes (1934) Vanha Acme-toimiston valokuvapainos, jossa Molyneux House Midinettes juhlii prinsessa Marinan häitä vuonna 1934. Molyneux valmisti Kreikan prinsessa Marinan vaate- ja hääpuvun hänen häitään Kentin herttuan kanssa. Häät pidettiin 29. marraskuuta 1934 Westminster Abbeyssa. Prinsessa Marina tarjosi samppanjaa Molyneux'n talon midineteille. Vintage hopeapainatus lehdistökuvasta. Leima ja kuvateksti kääntöpuolella. Kuvatekstissä lukee: "Paris midinettes juhlii prinsessa Marinan häitä. Osa tytöistä, jotka paiskivat töitä viimeistelläkseen mekot, jotka nyt kuuluvat prinsessa Marinan vaatepakettiin, on kuvassa nauttimassa samppanjaa työhuoneessaan Molyneux'n kuuluisassa Pariisin muotitalossa. Tytöt juovat prinsessan kustannuksella, joka halusi heidän osallistuvan Westminsterin luostarissa Englannissa 29. marraskuuta järjestettyyn iloiseen tapahtumaan, jossa hän meni naimisiin Kentin herttuan kanssa. Kapteeni Edward Molyneux aloitti uransa kuvittajana. Sen jälkeen hän liittyi Lucile-pukumestari Lucileen ja perusti oman muotitalonsa vuonna 1919 osoitteessa 14 Royal Street ja muutti muutamaa vuotta myöhemmin osoitteeseen 5 Royal Street. Talo oli suuri menestys kansainvälisen asiakaskunnan keskuudessa, joka arvosti sen ajattoman tyylikkäitä luomuksia. Sen maine kasvoi, kun Molyneux valmisti Kreikan prinsessa Marinan morsiuspuvun ja puvun hänen ja Kentin herttuan häihin vuonna 1934. Uusi Kentin herttuatar kiitti Molyneuxin midinettejä lahjalla, joka sisälsi samppanjaa häidensä kunniaksi. Tämä tieto julkaistiin silloisissa sanomalehdissä. Talon malleihin kuuluivat muun muassa englantilainen Jacqueline Fry ja venäläinen Elizabeth Grabbe (kreivitär Grabbe ja prinsessa Belosselsky). Syksyllä 1939 Molyneux kävi neuvotteluja sotilasvaatteiden valmistuksesta. Yritys luotti tähän toimintaan kompensoidakseen tilausten vähenemistä sota-aikana. Se sulki lopulta ovensa vuonna 1940. Johdon ja erään työntekijän välinen kirjeenvaihto muistuttaa tästä epävarmuuden ajasta. Se avattiin uudelleen sodan jälkeen, mutta suljettiin vuonna 1954, kun Molyneux kärsi näköongelmista. Sopraano Else Rijkensin tämän ajanjakson lavasteet olivat Haagin Nederlands Kostuummuseumin vuonna 1988 järjestämän näyttelyn aiheena. Näyttelystä julkaistiin näyttelyluettelo. Kun hän sai näkönsä takaisin vuonna 1964, hän avasi talonsa uudelleen. Vuonna 1969 hän antoi sen luomisen veljenpoikansa John Tullisin tehtäväksi. Molyneux lopetti muotitoimintansa vuonna 1977, mutta Molyneux-parfyymit jäivät liiketoimintaan.</w:t>
      </w:r>
    </w:p>
    <w:p>
      <w:r>
        <w:rPr>
          <w:b/>
          <w:color w:val="FF0000"/>
        </w:rPr>
        <w:t xml:space="preserve">id 218</w:t>
      </w:r>
    </w:p>
    <w:p>
      <w:r>
        <w:rPr>
          <w:b w:val="0"/>
        </w:rPr>
        <w:t xml:space="preserve">Aihe: Re: The Creature from Chaos Wed 14 Oct 2020 - 0:03 Hyvin pelottavaa. AliannaArmsmaster Aihe: Re: The Creature from Chaos Ke 14 Lokakuu 2020 - 18:02 No, se on maagista! Heidän ei tarvitse huolehtia liikaa tekniikasta. Mutta voin kuvitella, että Marr on käyttänyt paljon rahaa koristelujen uudistamiseen... Muetdhiv3rFantassin Aihe: Re: The Creature from Chaos Thu 15 Oct 2020 - 11:47 Hei, hieno piirros! Aloitin juuri, ensimmäistä kertaa, "Creature from Chaos" -kirjan. Olen juuri aloittanut "Creature from Chaosin" ensimmäistä kertaa, joten rakastan tämän seikkailun sävyä, pitkiä hyvin kirjoitettuja kohtia ja yksityiskohtaisia kuvauksia jne.... (Minusta se on jopa hieman liian hyvin kirjoitettu karkealle olennolle, jota sinun pitäisi pelata, se on epäilyttävää...) Sinulla ei ole täydellistä kontrollia päätöksiin, se on omaperäistä. Toisaalta se on niin vaikeaa! Kuolin viime yönä 6 kertaa, enkä päässyt kovin pitkälle. Taistelujen (ei kovin vaikeaa, mutta lukuisia) ja äkillisten kuolemantapausten välillä se on jyrkkä ! Minut söi kaikenlaista : sokeutettu, myrkytetty, noitunut, tappanut.... Tässä vaiheessa en usko, että kirja on pelattavissa alle 9:n HAB:lla: en tiedä alun lukuisista taisteluista (3 seikkailijaa, 3 nekrofagia, 3 hobittia).HAB 9 on mielestäni liiton minimi, mutta silti melko vaikea.ja yli 9:n HAB on tila.... Ajattelin tehdä eräänlaisen vaihtoehtoisen aloituskohdan kappaleeseen 2, (se on heti yum yum:n jälkeen, joka antaa kaikki kestävyyspisteet takaisin), jossa on inventaarissa oleva inratable scroll 337.Mutta ennen tätä kappaletta on vaihtoehtoja, joita en ole vielä tutkinut, joten minun täytyy palata alkuun aika ajoin... En ole varma, pystynkö tähän, mutta olen varma, että pystyn siihen! Aihe: Re: The Creature from Chaos Thu 15 Oct 2020 - 12:06 With 8 in Skill it's playable: älä unohda, että menetät vain 1 Pe per menetetty hyökkäys ja tuplakuolemasääntö. Ja vähintään 9 onnea näyttää minusta myös tarpeelliselta. Sen jälkeen et luultavasti tee alkupään taisteluita, koska sinun täytyy tehdä 15-20 yritystä päästäksesi loppuun (ja piirtää suunnitelmia kaikkialle). Mutta sinnittele, se on sen arvoista! En ole varma, onko hyvä idea aloittaa uudella pelillä vai ei, mutta olen varma, että on hyvä idea aloittaa uudella pelillä tai ei. Mutta kuin aasi, en huomannut, että menetät vain 1 ASP per hyökkäys! Se todellakin muuttaa kaiken! Aloitin suunnitelman, se ei ole kovin siisti, se näyttää siltä kuin se olisi pienen lapsen tekemä... mutta ainakin olen teemassa mukana ! Aihe: Re: The Creature from Chaos Thu 15 Oct 2020 - 12:26 Onnea kirjan kanssa. You'll need it Subject: Re: The Creature from Chaos Fri 16 Oct 2020 - 11:09 Muetdhiv3r kirjoitti: (Minusta se on jopa hieman liian hyvin kirjoitettu karkeaksi olennoksi, jota sinun pitäisi pelata, se on kalamaista...) Kyllä se on.) Kyllä, se on epäilyttävää... Heräät muistinmenetyksen kanssa... Et tiedä kuka olet tai mikä olet... Muetdhiv3rGunslinger Aihe: Re: The Creature from Chaos Pe 16. lokakuuta 2020 - 16:47 Hassu juttu on se, että minusta se on kirjoituksellisesti selvästi ylitse muiden: Siinä on hienovaraisuutta, hienouksia kaikkialla... Esimerkiksi eilen kuolin (taas), mutta</w:t>
      </w:r>
    </w:p>
    <w:p>
      <w:r>
        <w:rPr>
          <w:b/>
          <w:color w:val="FF0000"/>
        </w:rPr>
        <w:t xml:space="preserve">id 219</w:t>
      </w:r>
    </w:p>
    <w:p>
      <w:r>
        <w:rPr>
          <w:b w:val="0"/>
        </w:rPr>
        <w:t xml:space="preserve">Ranskan armeija pommitti jälleen maanantaina neljäntenä päivänä peräkkäin Malissa jihadistien asemia Douentzan kaupungissa 800 kilometriä Bamakosta pohjoiseen, mutta islamistitaistelijat olivat jo paenneet kaupungista, kertoivat lähteet. Alueellinen turvallisuuslähde vahvisti tiedot ja lisäsi, että "pommituksia on tapahtunut muilla alueilla" Pohjois-Malissa. Jihadistitaistelijoiden asemiin oli jo sunnuntaina isketty Douentzan lähellä. Ranskan hallitus, joka väittää olevansa "sodassa terrorismia vastaan" Malissa, esti perjantaina Malin pohjoisosaa yhdeksän kuukauden ajan hallinneiden islamististen aseistettujen ryhmien etenemisen kohti maan keskustaa, ja sunnuntaina Ranskan ilmavoimat pommittivat niiden asemia pohjoisessa, Gaossa ja Kidalissa, jihadistien alueen sydämessä.</w:t>
      </w:r>
    </w:p>
    <w:p>
      <w:r>
        <w:rPr>
          <w:b/>
          <w:color w:val="FF0000"/>
        </w:rPr>
        <w:t xml:space="preserve">id 220</w:t>
      </w:r>
    </w:p>
    <w:p>
      <w:r>
        <w:rPr>
          <w:b w:val="0"/>
        </w:rPr>
        <w:t xml:space="preserve">Yritysten välinen koulutus Yritysten välinen koulutus kokoaa yhteen osallistujia eri yrityksistä tietyn aiheen parissa. Se helpottaa vaihtoa ja rikastuttaa molempia osapuolia. Yritysten välinen koulutus tarjoaa ainutlaatuisen tilaisuuden verrata omia käytäntöjä muiden osallistujien käytäntöihin ja oppia samalla parhaita käytäntöjä. TMIS tarjoaa laajan valikoiman kursseja, joissa teoria ja käytäntö yhdistyvät. Kurssit ovat joko perustekniikoihin perehdyttäviä tai edistyneimpiin tekniikoihin syventäviä. Jokaisella kurssilla on yksityiskohtainen ohjelma, joka löytyy TMIS-luettelosta.</w:t>
      </w:r>
    </w:p>
    <w:p>
      <w:r>
        <w:rPr>
          <w:b/>
          <w:color w:val="FF0000"/>
        </w:rPr>
        <w:t xml:space="preserve">id 221</w:t>
      </w:r>
    </w:p>
    <w:p>
      <w:r>
        <w:rPr>
          <w:b w:val="0"/>
        </w:rPr>
        <w:t xml:space="preserve">Neljätoista vuotta myöhemmin kielet soivat ja jouset värähtelevät edelleen Off Jazz -festivaalin osalta, joka hauraasta taloudestaan huolimatta järjestetään tänä vuonna kahdeksana iltana 3.-12. lokakuuta. Kaupallisia tai jopa musiikillisia konventioita vähän, paljon tai paljon intohimoisemman jazzin mekka Off jazz -festivaali järjestetään Lion d'Orissa, Sala Rossassa, Casa del Popolossa, Upstairsissa ja Cabaret du Mile Endissä, minkä lisäksi se ottaa haltuunsa uuden Résonance Café -kahvilan Parc Streetillä, jossa kello 17:n konsertit ovat vapaaehtoisia. Ota mukaan muutama lippu viinilasillista varten ja muutama lisää hattua varten. Christine Jensen Jazz Orchestra Useimmissa illoissa on neljä konserttia, mutta 3. lokakuuta järjestettävä avajaisnäytös on päivän ainoa, mutta siinä esiintyy silti Christine Jensen Jazz Orchestran 19 muusikkoa. Saksofonisti käyttää tilaisuutta uuden albumin julkistamiseen. Sitten kaikki alkaa kuin synkopoitu rumpusoolo, jossa on kaksi taukoa 8. ja 9. lokakuuta. Lokakuun 4. päivänä Marianne Trudel soittaa Lion d'Orissa kaksi eri konserttia, joista toinen basisti William Parkerin (joka oli Offissa vuonna 2012) ja rumpali Hamid Draken kanssa. Seuraavana päivänä on toinen Montrealin ja New Yorkin kohtaaminen, kun Chet Doxas soittaa kolmen muusikon, Matt Stevensin, Eric Doobin ja Zack Loberin, kanssa Isosta Omenasta. Lisäksi Jeff Johnston Trio esiintyy Upstairsissa 6. lokakuuta, Rémi-Jean LeBlanc -yhtye 9. lokakuuta Sala Rossassa ja Quartetski Does Stravinsky -esitys ja levynjulkaisu, jolla juhlistetaan Kevätriitin 100-vuotisjuhlaa sanoisinko räjähdysmäisesti. Olemme tuskin raapaisseet ohjelman pintaa, mutta osoitteesta www.loffjazz.com löydät konsertit, palkinnot ja jopa yksityiskohdat varainkeruukampanjasta, jonka Off on käynnistänyt mustan musteen lisäämiseksi budjettiin.</w:t>
      </w:r>
    </w:p>
    <w:p>
      <w:r>
        <w:rPr>
          <w:b/>
          <w:color w:val="FF0000"/>
        </w:rPr>
        <w:t xml:space="preserve">id 222</w:t>
      </w:r>
    </w:p>
    <w:p>
      <w:r>
        <w:rPr>
          <w:b w:val="0"/>
        </w:rPr>
        <w:t xml:space="preserve">Tiedettiin, että nitraatit ja tietyt laajalti käytetyt lääkkeet saastuttivat jokia. Nyt tiedämme, että myös alle 5 millimetrin kokoisten mikromuovien aiheuttama saastuminen vaikuttaa niihin. Tämän paljasti Ranskan kansallinen teollisuusympäristön ja -riskien tutkimuslaitos INERIS. Ranskassa ei ollut vielä tehty tutkimusta makeassa vedessä. Tutkijat ottivat näytteitä sardiinista 75 paikasta. Nämä kalat valittiin, koska ne elävät jokien pohjassa. Ne etsivät lietteestä mikro-organismeja ja nielevät siten myös muovin mikrohiukkasia. Jean-Marc Porcher, INERISin ekotoksikologisen yksikön johtaja: 10 prosenttia kaloista sisältää mikromuoveja suolistossaan kala jean marc porcher Opossoneiden suolistossa olevat kuidut ovat peräisin tekstiilien pesusta. Mikrohelmet ovat peräisin erityisesti kosmetiikasta. Jätevedenpuhdistamoiden suodattimet eivät pysäytä näitä mikromuoveja, joten ne päätyvät luonnonympäristöön. Emme tiedä, millaisia terveysvaikutuksia tämä saastuminen aiheuttaa kaloille, mutta voimme kuvitella, kuten INERIS-vaarakeskuksen johtaja Eric Thibaut sanoo: "Vaikutukset voivat vaikuttaa kalojen lisääntymiseen. INERIS-tutkimus jatkuu vielä kaksi vuotta.</w:t>
      </w:r>
    </w:p>
    <w:p>
      <w:r>
        <w:rPr>
          <w:b/>
          <w:color w:val="FF0000"/>
        </w:rPr>
        <w:t xml:space="preserve">id 223</w:t>
      </w:r>
    </w:p>
    <w:p>
      <w:r>
        <w:rPr>
          <w:b w:val="0"/>
        </w:rPr>
        <w:t xml:space="preserve">Resource Description Framework (RDF) on graafimalli, jolla kuvataan (meta-)tietoja ja joka mahdollistaa metatietojen automaattisen käsittelyn. Yksi tämän kielen syntaksista (serialisointi) on RDF/XML. Tämä on W3C-konsortion kehittämä XML-murre. Kommentoimalla jäsentymättömiä asiakirjoja ja toimimalla rajapintana jäsenneltyihin sovelluksiin ja asiakirjoihin (esim. tietokannat, EDM jne.) RDF mahdollistaa jonkin verran yhteentoimivuutta sellaisten sovellusten välillä, jotka vaihtavat muodottomia ja jäsentymättömiä tietoja Webissä. RDF-rakenteinen dokumentti on joukko kolmioita. RDF-tripletti on assosiaatio {subjekti, objekti, predikaatti}. [one] Dokumentaatio Mozillan RDF-moottorin kehitys Tämä esitys esittelee Mozillan RDF-moottorin uutta kehitystä. Mikä on RDF Tim Brayn esittely Resource Description Framework -puitteistosta (XML.com). Usein kysytyt kysymykset RDF:stä Mozillassa Usein kysytyt kysymykset resurssikuvauskehyksestä Mozillassa (fi:RDF in Mozilla FAQ). RDF viidelläkymmenellä sanalla Lyhyt johdatus resurssikuvauskehykseen. RDF-tietolähteiden käyttäminen Tässä asiakirjassa kerrotaan, miten luodaan natiivin, asiakaspuolen tietolähde, joka toimii Mozillan RDF-toteutuksen kanssa. Muistissa olevien tietolähteiden yhdistäminen XPCOM:n avulla Aggregointi muistissa olevien tietolähteiden kanssa. Kaikki artikkelit... Yhteisö Katso Mozillan foorumit... Uutisryhmä Google Group Syndication feed postituslista RDF-Dev Tools RDF Tools and Editors RDF Validator XML Aiheeseen liittyviä aiheita &lt;hr&gt;</w:t>
      </w:r>
    </w:p>
    <w:p>
      <w:r>
        <w:rPr>
          <w:b/>
          <w:color w:val="FF0000"/>
        </w:rPr>
        <w:t xml:space="preserve">id 224</w:t>
      </w:r>
    </w:p>
    <w:p>
      <w:r>
        <w:rPr>
          <w:b w:val="0"/>
        </w:rPr>
        <w:t xml:space="preserve">Bain et Confort : kylpytynnyreiden, uimakylpylöiden, saunojen, höyrysaunojen myynti Easyfit VEE Ø50 venttiili - Easyfit VEE -venttiili sisältää kuorman päällä olevan pallolukkojärjestelmän, ja sen innovatiivinen muotoilu mahdollistaa hydrauliikkajärjestelmän asentamisen täysin rauhassa. Easyfit VEE Ø50 -venttiilissä on pallolukitus kuormausjärjestelmässä ongelmattoman asennuksen varmistamiseksi. Liitosmutterin runko: PVC-U EN1452, "lyhyt" sarja (VE-yhteensopiva). Tiivisteet ja istuin: EPDM ja PE. Tarkasti työstetyt komponentit. Monikäyttöinen kahva. Sertifiointi: CE97 / 23 / CE PED.</w:t>
      </w:r>
    </w:p>
    <w:p>
      <w:r>
        <w:rPr>
          <w:b/>
          <w:color w:val="FF0000"/>
        </w:rPr>
        <w:t xml:space="preserve">id 225</w:t>
      </w:r>
    </w:p>
    <w:p>
      <w:r>
        <w:rPr>
          <w:b w:val="0"/>
        </w:rPr>
        <w:t xml:space="preserve">Asiantuntijat puhuvat sinulle suorassa lähetyksessä! Kolmen päivän ajan voit nauttia yli 50 esityksestä - konferensseista, jotka ovat yhtä käytännöllisiä kuin mainostamattomia, - kilpailuista, jotka ovat yhtä omaperäisiä kuin teknisiä, - esityksistä, jotka ovat yhtä ammattimaisia kuin henkeäsalpaavia, - esittelyistä, jotka ovat yhtä tarkkoja kuin innovatiivisia. Nähdään kokoushuoneessa! Kongressi, tämä ammatillinen kokous heijastaa kongressin visionääristä henkeä aikana, jolloin koko ala on muuttunut. Koska ammattikunta tarvitsee enemmän kuin koskaan todellista vertailukokousta. SEN vuoksi, että uuden estetiikan vakavuutta ja ammattimaisuutta ei enää tarvitse todistaa, SEN vuoksi, että sinulla ei ole muuta vaihtoehtoa kuin olla askeleen edellä kilpailijoitasi. SEN SYYSTÄ, että sinun on sopeuduttava lainsäädäntöön. Koska asiakkaidesi maku muuttuu jatkuvasti ja sinun on tiedettävä enemmän kuin he! SEN SYYSTÄ, että 26 000 ammattilaista tulee tänne joka vuosi eikä muualle. Koska tämä on ainutlaatuinen tilaisuus tavata koko ammattikunta. Koska asemamme johtajina edellyttää meiltä kunnianhimoa, jotta meitä ei koskaan syytettäisi helppoudesta, tässä on vuoden 2016 kongressi... Visionäärinen Lauantai 2. huhtikuuta Rullaluistelu päänahan dermopigmentoinnissa Kallohieronta Hedelmätarhan kultarituaali Naadiya-hieronta, ayurvedinen tuolihieronta Aladdin-hieronta Ripsien pidennysten tulevaisuus Mikä teknologia millekin instituutille? Energinen meikki Flyer, hoitokortti, lahjakortti... kyllä, se toimii! Tahitilainen hieronta Microblading erittäin hienoihin ja luonnollisiin 3D-kulmakarvatulppiin Todellinen kehitysvipu: verkosta kauppaan Idästä länteen: morsiusmeikin esittely Bioenergiset aromaterapiahoidot Todellinen kiinalainen kuppihieronta Matkustetaan meikin kautta! French Bodypainting Award Sunnuntai 3 APRILLI Vaihtuvat lämpöshokit selluliitin hoidossa Palvelun käsite uskollisuuden kehittämiseksi Studio-meikki, uusi trendikäs palvelu! Vaihtelu Yinin ja Yangin vesipallohierontaan Les Victoires du Regard Permanenttimeikki kansainvälisessä mittakaavassa Itsesabotaatio kauneushoitolassa: hoitokortti Tiedätkö kaiken uusista asetuksista? Voiko hieronnasta tai kosketuksesta tulla taidetta? Breuss-hieronta: energiaa ja rauhoittavaa Etninen Cocooning-hieronta Rituaali kiireisille kaupunkilaisnaisille Maanantai 4. huhtikuuta "Robe Décolleté" -muokkaushieronta Vatsan maalaaminen Sähköinen ihon stimulaatio Luan Masage Jos haluat lisätietoja 46. kansainvälisen esteettisen kylpyläkongressin ohjelmasta: yhteenvedot, puhujien muotokuvat, napsauta tästä.</w:t>
      </w:r>
    </w:p>
    <w:p>
      <w:r>
        <w:rPr>
          <w:b/>
          <w:color w:val="FF0000"/>
        </w:rPr>
        <w:t xml:space="preserve">id 226</w:t>
      </w:r>
    </w:p>
    <w:p>
      <w:r>
        <w:rPr>
          <w:b w:val="0"/>
        </w:rPr>
        <w:t xml:space="preserve">Simpa tämä pieni viikonloppu ^^ �a me fait trop plaiziir de vous revoir Vous avez vraiment de la chance d'�tre la ba peut-�tre � l'ann�e prochaine.... pourquoi pas ^^ Quelques photos: poz avec pilo et phil sur la grande placepilo a l'ap�ro ....on a fait que �a Duck, Marion &amp; moua � l'appart � philou Nouvelle tradition....kuva kaikista o chiotte ^^ : philou, ankka &amp; mouaPhilou &amp; tomas(sa) ...la su�doise Les hommes � la cuisine ...heuuu je crois Dam's directement dans le plat Philou &amp; moua en mode boulet Duck avec une salope ....faut que je me me contrôle Raphael m�zra� se fait beau pour sortir ^^ La click dans l'appart de philou... Jos ei, niin mitä uutta????  Lauantaina 16. helmikuuta Bureau Barissa Cahorsissa =&gt; Electro Clash &lt;= With Dj Ti'lud Dj Carl Johson Dj Star Kid COME IN NUMBERS I LOVE ELECTRO Flyer on peräisin Moua Se ei ole vielä valmis, mutta mitä mieltä olet ???? Simpa ton p'tit annif avec seulement un pti commit� et j'ai ador� le mode anniversaire de 12ans organis� par maman avec le gâteau � bougies, les messes basses ....mdr annan sinulle iso bizoo ja toivotan sinulle onnea 20 vuotta ja tämä uusi vuosi, joka on avautumassa � te [ PIX ] La click Moua En Mode 20 &amp; En Mode "�a coule" Laetitia, yannick, guss &amp; dam's le pti couple ^ ^ la famille a dar Ma belle maman (de mon dar ch�ri) les ravages de la Sminorff Black Thomas, mag, lucie &amp; gr�goir Au repas, encore &amp; encore Hum Hum Hum que �a � l'air rigolo Des boulets en action ...mdr Dam's, yannick &amp; Moua allez un p'ti calin Fauteuil d'otistes, encore &amp; encore rabageoise va ... Coupin magalie kakun kanssa Andresh aina � la bourre Loppu soir�e kaikki can�s [ Putin ] Yli kuukauden en ollut � päivittänyt tätä hemmetin blogia liian vähän aikaa Joten kun menin takaisin ja näin raunio se �tait ... Tein sinulle esp�ce siivouksen Ja luulen, että se ei ole valmis .... [ ♀ ] [ Myspace.com/marceau_ ] [ ♂ ] Niille ääliöille, joiden mielestä TechtoniCHh on hyvin ...., minulla on jotain parempaa tarjottavaa: Shuffle .  Ja �a, �a määrää RespecT se ei ole mikään vanha väärin laskettu ilmas� shuffle� . En ole ainoa � Sano se Mitä ...????? He muuttuivat� Skyrock taas Mutta he eivät lopeta..... Joitakin vid�oja Jus†icen konsertista Tournefeuille Simpassa tämän pienen loman aikana. Tuskin olin toipunut viikonlopustani, kun vanhempani tarjosivat mahdollisuutta lähteä Espanjaan. D�bu des vacances en montagne � Font-Romeu (dans mon appart) avec premi�re journ�e en station thermale et apr�s GO to the Bar�a peti appart dans la rue des putes (tr�s chiic) et � 500m de la y avait les plus beaux Hotels et les plus beaux monuments (vraiment cheloo) On est aller faire les magasins...j'aaadore On s'est m�me baign� .... 4 päivää loistavaa säätä TrǾp d�g0ut� d3 paluu � C@hoRs ==&gt; P3titE p�b pǾur chArly: &lt;== Mixxx-istunto 24nov Toimistolla Tulkaa sankoin joukoin Flyer on moua .... H�m H�m ...p� mal D3s peTiTes S0ir�es c0mme J3 les @imE ____ Pienet soir�es kuten pidän niistä ____ Mitä pidän näistä pienistä soir�es järjestetty � la rache des soir�es � l'appart d'un pote, un coup de speed pour passer sa soir�e � toulouse dans les meilleurs Bars et Discoth</w:t>
      </w:r>
    </w:p>
    <w:p>
      <w:r>
        <w:rPr>
          <w:b/>
          <w:color w:val="FF0000"/>
        </w:rPr>
        <w:t xml:space="preserve">id 227</w:t>
      </w:r>
    </w:p>
    <w:p>
      <w:r>
        <w:rPr>
          <w:b w:val="0"/>
        </w:rPr>
        <w:t xml:space="preserve">Olen juuri ostanut geforce gtx 1050 kortti, Olen juuri asentanut sen, mutta se on mahdotonta saada se toimimaan, myydyn cd-levyn kuljettaja tekee siitä kaatumisen, Menin katsomaan nvidia ja ladata viimeinen ja sama tulos. kiitos avusta Kyllä musta näyttö. Etsin uutta virtalähdettä tietokoneeseeni ja Etsin uutta virtalähdettä tietokoneeseeni ja Etsin uutta virtalähdettä tietokoneeseeni ja Etsin uutta virtalähdettä tietokoneeseeni ja Etsin uutta virtalähdettä tietokoneeseeni ja Etsin uutta virtalähdettä tietokoneeseeni. En ole varma, onko se hyvä, mutta olen varma, että se on hyvä, enkä ole varma, onko se hyvä. En ole varma, onko se hyvä vai ei, mutta olen varma, että se on hyvä, ja olen varma, että se on hyvä. Hei, Nvidian verkkosivustolla http://www.nvidia.fr/graphics-cards/geforce/pascal/gtx-1050/ lukee järjestelmävaatimuksista: Virrankulutus (W): 75 W Suositeltu järjestelmän teho (wattia) (4): 300 W (4) - Suositus perustuu Intel Core i7 -suorittimella 3,2 GHz:n kellotaajuudella varustettuun tietokoneeseen. Esi-integroidut järjestelmät saattavat tarvita vähemmän virtaa niiden kokoonpanosta riippuen. Kun otetaan huomioon muut komponentit, tämä virtalähde voi todellakin olla rajoittava, kuten DLUC huomauttaa. Hyvää päivää Hei, Virtalähde on riittävä gtx 1050:lle. Yksi kappaleita on poistaa kaikki grafiikka-ajurit olemassa järjestelmässäsi ennen asennusta ne gtx 1050, tee se DDU-ohjelmisto, on mahdollista, että se on, että syy kaatumisen. linkki DDU http://www.commentcamarche.net/download/telecharger-34100431-display-driver-uninstaller re Ohjain asentuu, mutta kun käynnistät tietokoneen kaatuu, ei se ei koskaan toiminut hyvin, jos se toimi, mutta ilman ajureita, joten ei täysi mahdollisuus virtalähde ei ole osa katastrofi virtalähteet joskus jopa paras voi olla epäonnistumisia, mutta 400w on hyvä!En ole varma, onko se hyvä, mutta en ole varma, onko se hyvä. Kortti toimii vga-tilassa ja olen kytketty siihen, joten luulen että se toimii...mielipiteenne...vanha kortti joka kuoli oli geforce 8800 gts.Kysyn kysymyksen palautanko kortin. En ole varma, kannattaako virtalähdettä vaihtaa, mutta jos vaihdan, mitä suosittelet? 8800gts kuluttaa enemmän virtaa kuin gtx1050! joten vika ei ole virtalähteessä, ellei se ole vaurioitunut (virtalähde), mikä voisi selittää 8800gtsin vian. En ole varma, onko hyvä idea ottaa uusi kortti, mutta olen varma, että on hyvä idea ottaa uusi kortti, ja olen varma, että on hyvä idea ottaa uusi kortti. Asensin juuri ajurin uudelleen ja se kaatuu, mutta käynnistin kortin uudelleen vikasietotilassa ja laitehallinnassa kortti näkyy, joten se tarkoittaa, että se toimii tai ei ainakaan ole rikki. En ole varma, onko hyvä idea käyttää samaa laitetta kuin mitä käytän nyt, mutta en ole varma.</w:t>
      </w:r>
    </w:p>
    <w:p>
      <w:r>
        <w:rPr>
          <w:b/>
          <w:color w:val="FF0000"/>
        </w:rPr>
        <w:t xml:space="preserve">id 228</w:t>
      </w:r>
    </w:p>
    <w:p>
      <w:r>
        <w:rPr>
          <w:b w:val="0"/>
        </w:rPr>
        <w:t xml:space="preserve">Vielä vähän aikaa sitten, kun oli kyse siitä, että saimme oikeutetusti osuutemme valtion kassaan, me vaadimme osuuttamme kakusta. Nykyään Haitin kansa on todistamassa poikiensa ja tyttäriensä kiemurtelevia ponnisteluja sen varmistamiseksi, että he imevät minttua. Siirtymällä kakun logiikasta karkkien logiikkaan noudatamme entistä syvemmin ja omalla tavallamme hegemonista uusliberalistista ajattelua, joka on katumaton taloudellinen oodi kehittyneelle individualismille. Jos kakun kuvassa oli kyse tikkarin kanssa tapahtuvasta jakamisesta, vaikkakin epätasa-arvoisesta, siirrymme perustavanlaatuisesti itsekkääseen rekisteriin, sillä imeminen on syvästi yksilöllinen teko. Voisi jopa väittää, että se on äärettömän paljon heikompi teko, koska se tuhoaa olemuksen ennen kuin hyökkää olemassaoloa vastaan. Ainakin kun yksi syödään, se syödään kerralla ja kokonaan. Etymologian mukaan sana imee on peräisin indoeurooppalaisesta juuresta seu (ottaa nestettä). Imeminen on siis jonkin asian mehun, olemuksen, mehun ottamista. Valtion imeminen tarkoittaa sen ajamista hauraaseen tilaan riistämällä siltä sen substanssi, jolloin jäljelle jää vain sen köyhä, laihdutettu ruho. Mutta ei se mitään, voimme imeä siitä luut pois. Aivan luuydintä myöten. Kunnes yhtään ei ole jäljellä? Paikan löytäminen luun imemiseen on kansallinen urheilulaji. Teidän on ymmärrettävä. Kuten eräs arvoisa parlamentin jäsen muistutti meitä eräässä hyvin suositussa pääkaupungin radiokanavassa, meillä kaikilla on viiltävä suu. Kyse on selviytymisestä. Ja vain kaikkein ketterimmät selviytyvät. Etenkin kieli takaa joustavuuden ja helppouden. Nöyryytettyjen, nöyristelemään tottuneiden joustavuus; helppous hylätä ja sylkeä menneiden sitoumustemme päälle. Maassa, jossa sosiaalinen hissi on tukossa, me voitelemme sitä niin hyvin kuin voimme. Osoitamme olevamme luovia. Osoitamme olevamme innovatiivisia. Kysymys on siitä, kuka on älykkäin ja kuka pystyy parhaiten liikkumaan. Päästäksesi pois siitä. Mieluiten yksin. Niille tekopyhille ihmisille, jotka tulevat puhumaan etiikasta, isänmaallisuudesta ja säädyllisyydestä, me vastaamme, että jos se ei olisi me, se olisi joku muu. Ehkä jopa heitä. Joten se voisi yhtä hyvin olla me. Kansakunnan jatkuvan nöyryytyksen hyvänä todistajana meillä oli älyä nöyryyttää ensin itseämme ennen kuin meitä nöyryytettiin muiden kanssa. Iso juttu! Ja vaikka häpeämme - meilläkin on verta - pidämme silmämme kuivina. Sitä pahempaa. Syvällä sisimmässämme tiedämme, että tämä dilemma ei ole dilemma. Haitilla ei ole aivan "ime tai kuole" -periaatetta. On muitakin vaihtoehtoja. Kunnioitettavampi, vastuullisempi ja arvokkaampi. Se on esi-isiemme arvoinen, joiden ruumiit oli aikoinaan orjuutettu ja jotka ansaitsevat parempaa kuin henkisesti orjuutetut jälkeläiset. Mutta nämä ovat vaikeita vaihtoehtoja, kun ympärillä on immeisiä. Pelko siitä, että jää elämästä paitsi, on pelottava ja lamaannuttava. Ja niinpä eräänä yönä, kyllästyneinä siihen, että meitä imetään, hylkäsimme päivän valon, syleilimme pimeyttä ja meistä itsestämme tuli imijöitä. Kategoriat Bonjour Tristesse, Coup de gueule Mitä jos antaisimme kirjoituksen puhua? Epävarmuus yhdistettynä eettisyyden puutteeseen? Epäilemättä. Loppujen lopuksi tyhjät pussit eivät pysy ylhäällä. Nälkäinen kansa vertaa kotimaataan ruokaan...siitä ei voi seurata mitään hyvää...puhdasta barbariaa</w:t>
      </w:r>
    </w:p>
    <w:p>
      <w:r>
        <w:rPr>
          <w:b/>
          <w:color w:val="FF0000"/>
        </w:rPr>
        <w:t xml:space="preserve">id 229</w:t>
      </w:r>
    </w:p>
    <w:p>
      <w:r>
        <w:rPr>
          <w:b w:val="0"/>
        </w:rPr>
        <w:t xml:space="preserve">France 2 on tapahtumien, uutisten, urheilun ja viihteen kanava. Katso Ranska 2 suorana lähetyksenä ja uusintana france.tv:ssä. France 2 on ranskalainen yleishyödyllinen julkisen palvelun kanava, joka tarjoaa laajan, monipuolisen ja yhtenäisen ohjelmatarjonnan kaikille yleisöille. France 2 sai Antenne 2:n seuraajan vuonna 1992, ja se on osa France Télévisions -konsernia. Sen tehtävänä on purkaa uutisia France 2:n uutisohjelmien ja lehtien, kuten Cash Investigation ja Envoyé Spécial, avulla sekä tarjota viihdettä monenlaisilla ohjelmilla ja peleillä, kuten On n'est pas couché, Fort Boyard, Tout le monde veut prendre sa place, N'oubliez pas les paroles sekä sarjoilla ja draamoilla, kuten Amour, Gloire et Beauté. Se tarjoaa myös suoraa lähetystä suurista tapahtumista, kuten Ranskan avoimista kisoista, Tour de Francesta ja monista muista. Voit katsella kaikkia haluamiasi ohjelmia DTT-, satelliitti-, verkko-, IPTV- ja kaapelitelevision avulla. Näin voit nauttia ohjelmista, jotka käsittelevät syvällisiä aiheita mutta myös ajankohtaisia aiheita France 2:n runsaiden ja monipuolisten dokumenttien kautta, missä tahansa oletkin. Sen lisäksi, että pääset France 2 Direct -kanavalle suorilla lähetyksillä, löydät, kuten Pluzz France 2:ssa, kaikki ohjelmat, joita voit katsoa suoratoistona milloin tahansa uuden online-videotoistotarjouksen france.tv:n kautta. Valitse ohjelmasi ja katso se sopivimpaan aikaan kokonaan tai valitsemalla parhaat hetket. Voit myös syventää tietämystäsi ohjelmasta tai käsiteltävästä aiheesta ainutlaatuisten videoiden avulla. Sinulla on myös etuoikeus nähdä sisältöä ennen muita maksullisessa esikatselussa tai useita viikkoja sen jälkeen, kun se on lähetetty tai uusittu france.tv:ssä. Hyödyntämällä suosituksia voit katsella makusi mukaisia ohjelmia, mutta myös monipuolisia ehdotuksia uusien maailmojen löytämiseksi. Kaikki ohjelmalajit ovat edustettuina, jotta ne vetoavat kaikkiin katsojiin. Kaikki France 2 -televisiossa suorana lähetettävät ohjelmat ja ohjelmat, jotka ennen toistettiin Pluzzissa, ovat nyt saatavilla france.tv:ssä.</w:t>
      </w:r>
    </w:p>
    <w:p>
      <w:r>
        <w:rPr>
          <w:b/>
          <w:color w:val="FF0000"/>
        </w:rPr>
        <w:t xml:space="preserve">id 230</w:t>
      </w:r>
    </w:p>
    <w:p>
      <w:r>
        <w:rPr>
          <w:b w:val="0"/>
        </w:rPr>
        <w:t xml:space="preserve">Hääni takaisin lapsuuteen: perjantain yllätykset ja neuvoni No, olen naimisissa! Päivä oli oikein mukava, huolimatta monista odottamattomista tapahtumista ja huolimattomuuksista... Mutta ensin kerron teille perjantaistani. Aamulla ei ole paljon sanottavaa. Käytin tilaisuutta hyväkseni siivotakseni ja valmistellakseni asuntoa perheelleni, jonka oli määrä saapua iltapäivällä. Edellisenä päivänä sain puhelinsoiton vuokraamani huvilan omistajalta, joka kertoi minulle, ettei hän voinut tavata meitä enää 7. maaliskuuta, kuten alun perin oli suunniteltu, ja että meidän oli siirryttävä perjantaille 28. maaliskuuta kello 14.00. Sanomattakin on selvää, että tämä ei kuulunut aikatauluuni. Herra Goldorak ja pikkumies eivät ehdi edes ottaa päiväunia, ja se suututtaa minua. Mutta joka tapauksessa, meidän on mentävä, joten lähdemme. Majatalon rouva tekee niin nopeasti kuin pystyy, ja hän tarjoaa jopa paketin saippuakuplia ja zhu zhu lemmikkininjan hyvitykseksi. Hyvä asia tehty! Käytämme tilaisuutta hyväksenne ja teemme pari viime hetken asiointia, kuten välttämättömät asiat, joita ei saa unohtaa. Kuten voitte helposti arvata, minun piti ostaa juuri niitä asioita, jotka unohdin... Kun pääsemme kotiin, kaikki odottavat meitä. Siellä on äitini, kolme veljeäni, heidän vaimonsa sekä kaksi veljenpoikaani ja sisarentytärtäni. Siellä on myös vaimoni perheineen, ja erityisesti, erityisesti: pukuni kanssa! Olin iloinen nähdessäni heidät. Mutta en malttanut odottaa, että saisin nähdä valmiin mekkoni! Uskokaa tai älkää, mutta minulla oli niin paljon tekemistä, etten edes ehtinyt kokeilla sitä koko perjantaina... Suuri virhe! Mutta kerron siitä myöhemmin. Kello on viisi iltapäivällä, minun on mentävä juhlapaikalle hakemaan avaimet, laittamaan koristeet paikoilleen ja kattamaan pöydät. Sillä välin menimme veljieni kanssa hakemaan äänentoistojärjestelmää ja kukkia. Kun saavuimme saliin, ensimmäinen paha yllätys oli se, että kaikki pöydät olivat paketeissa. Onneksi veljeni saivat lihaksensa esiin ja hoitivat asian mahdollisimman nopeasti. Toinen yllätys: ne eivät sovi lainkaan laatimaani istumajärjestykseen... mutta eivät suinkaan. Kaikkea on tarkistettava. Jätän kertomatta yksityiskohdat siitä tunnista, jonka vietimme kokeilemalla kaikkia mahdollisia yhdistelmiä. Loppujen lopuksi pyrimme Tylypahkan vaikutelmaan, jossa on 5 suurta pöytää kohtisuorassa pääpöytään nähden. Ensimmäinen neuvo: tarkista huoneesi pöytien koko ennen kuin suunnittelet pohjaratkaisun! Laitan hellästi kaikki lapsuuteni koristeet paikoilleen, kun äiti ja isoveli huolehtivat kukkien leikkaamisesta. Pikkukaveri on väsynyt, niin mekin, me alamme väsyä. Pidämme ansaitun pizzatauon, sitten appivanhempani saapuvat astioiden kanssa ja auttavat meitä järjestämään kaiken. Kello on 21.00, huone on valmis ja olen melko tyytyväinen lopputulokseen. Kaikki ei ole täydellistä, pöytäliinat ovat hieman vinossa, mutta emme välitä, teimme sen perheenä ja olemme tyytyväisiä! Me menemme kotiin. Tiedän, etten ole vielä valmis menemään nukkumaan, sillä minulla on vielä joitakin ruokia valmistettavana seuraavaa päivää varten. Sillä välin jotkut ystäväni ovat käyneet tervehtimässä minua ennen suurta päivää, ja vihdoin ihailen pukuani ja näytän sitä heille.  Se oli kaunis, mutta minun olisi pitänyt palata La Bauleen viimeistä sovitusta varten, sillä silloin olisimme nähneet, että muutamat yksityiskohdat eivät olleet oikein. Onneksi ei mitään liian monimutkaista yhdelle ystävistäni.</w:t>
      </w:r>
    </w:p>
    <w:p>
      <w:r>
        <w:rPr>
          <w:b/>
          <w:color w:val="FF0000"/>
        </w:rPr>
        <w:t xml:space="preserve">id 231</w:t>
      </w:r>
    </w:p>
    <w:p>
      <w:r>
        <w:rPr>
          <w:b w:val="0"/>
        </w:rPr>
        <w:t xml:space="preserve">"Tänä vuonna neurotieteiden kasvavan merkityksen vuoksi ryhmä työskentelee temaattisen laitteen ja monitieteisten lähestymistapojen (biologia, lääketiede, antropologia, historia tai filosofia jne.) parissa. Ryhmä työskentelee temaattisen lähestymistavan ja monitieteisten lähestymistapojen (biologia, lääketiede, antropologia, historia, filosofia jne.) pohjalta. Tänä vuonna, kun neurotieteiden asema on kasvanut sekä terveydenhuollon että yhteiskunnan alalla, aiheena on tieteen ja tiedostamattoman välisen suhteen kyseenalaistaminen.</w:t>
      </w:r>
    </w:p>
    <w:p>
      <w:r>
        <w:rPr>
          <w:b/>
          <w:color w:val="FF0000"/>
        </w:rPr>
        <w:t xml:space="preserve">id 232</w:t>
      </w:r>
    </w:p>
    <w:p>
      <w:r>
        <w:rPr>
          <w:b w:val="0"/>
        </w:rPr>
        <w:t xml:space="preserve">Virret ja ylistykset (Adventtikirkko) Levitä armosi näiden puolisoiden päälle, Herra. Sinä olet liittänyt heidät yhteen ikuisiksi ajoiksi tänä päivänä. Anna kasvosi valon loistaa heille ja vuodata ilosi ja rakkautesi heidän sydämiinsä. Siunatkoon heidän sielunsa tällä hetkellä jalkojesi juurella. Sinetöi heidän lupauksensa ja valansa Hengelläsi. Näillä poluilla, Herra, ole heidän oppaansa! Anna rauhasi asua heissä kaikkina aikoina; anna Sanasi olla heidän majakkonaan joka päivä; anna Jeesuksen olla heidän vieraanaanaan ja ystävänään tunnista toiseen; anna onnellisuuden vallita siellä, aina uudeksi tehtynä! Ole heidän kanssaan, Herra, ilon päivinä, ole heidän kanssaan, jos koettelemukset pimentävät heidän tiensä. Täytä, oi väkevä Jumala, voimasi heidän heikkoudessaan ja pidä heidät molemmat uskollisessa kädessäsi.</w:t>
      </w:r>
    </w:p>
    <w:p>
      <w:r>
        <w:rPr>
          <w:b/>
          <w:color w:val="FF0000"/>
        </w:rPr>
        <w:t xml:space="preserve">id 233</w:t>
      </w:r>
    </w:p>
    <w:p>
      <w:r>
        <w:rPr>
          <w:b w:val="0"/>
        </w:rPr>
        <w:t xml:space="preserve">Maantiede ja ilmasto Historia ja hallinto Etelä-Korea kattaa puolet Korean niemimaasta 100 210 km²:n alueella. Maa on 200 kilometriä leveä, ja se rajoittuu lännessä Keltaiseen mereen ja idässä Japaninmereen. Sillä on yhteinen maaraja Pohjois-Korean kanssa. Kolme neljäsosaa maasta on vuoristoinen, ja sitä halkoo pohjoisesta etelään Taebek-vuoristo, jonka Hallasan-tulivuori kohoaa 1 950 metrin korkeuteen. Maassa on noin 52 miljoonaa asukasta, joista 10 miljoonaa asuu pääkaupungissa Soulissa. Etelä-Korea on Itä-Aasian maa, jossa on kaksikymmentä maakuntaa. Pääkaupungin Soulin lisäksi Ulsan ja Pusan ovat kaksi muuta maan suurkaupunkia. Kristinusko ja buddhalaisuus ovat kaksi tärkeintä uskontoa. Maa jakaa kulttuurinsa Pohjois-Korean kanssa. Täällä järjestettiin olympialaiset vuonna 1988 ja jalkapallon maailmanmestaruuskilpailut vuonna 2002 yhteistyössä Japanin kanssa.</w:t>
      </w:r>
    </w:p>
    <w:p>
      <w:r>
        <w:rPr>
          <w:b/>
          <w:color w:val="FF0000"/>
        </w:rPr>
        <w:t xml:space="preserve">id 234</w:t>
      </w:r>
    </w:p>
    <w:p>
      <w:r>
        <w:rPr>
          <w:b w:val="0"/>
        </w:rPr>
        <w:t xml:space="preserve">Väestötieteen tutkimuskeskus 07. huhtikuuta 2020 Tutkimuslounas Ottaen huomioon toimenpiteet, joihin yliopistomme on ryhtynyt poikkeuksellisen tilanteen vuoksi, perumme 17. maaliskuuta ja 7. huhtikuuta 2020 järjestettävät tutkimuslounaat. Kiitos kiinnostuksestasi... 28. huhtikuuta 2020 Midis de la recherche Carren Ginsburg (Witwatersrand University) Migration and Health Follow-Up Study: A longitudinal study of migrants from South Africa's rural northeast 12. toukokuuta 2020 Midis de la recherche Mireille Le Guen (DEMO/UCLouvain) Mylène Rouzaud-Cornabas, Henri Panjo, Laurent Rigal, Virginie Ringa, Caroline Moreau Onko vuoden 2013 ranskalainen pilleripelko johtanut sosiaalisen... Mitä uutta ? 12. maaliskuuta 2020 Miesten ehkäisy Mireille Le Guen puhui Arte-ohjelma Voxpopissa miesten ehkäisystä. Katso ohjelma, joka on saatavilla 01/03/2020-16/05/2020 (29 min) Vaikka... 19. helmikuuta 2020 DEMOlink 1 DEMO on iloinen voidessaan ilmoittaa julkaisevansa DEMOlinkin ensimmäisen numeron. Tämä on väestötieteellisen tutkimuskeskuksen neljännesvuosittain ilmestyvä uutiskirje.... 18. helmikuuta 2020 Toimintakertomus 2018 Tutkimuskeskuksemme vuoden 2018 toimintakertomus on juuri julkaistu. Tutustu aiempiin toimintakertomuksiimme. 14. helmikuuta 2020 Palkinnot 7. helmikuuta 2020 Audrey Plavsic ja Océane Van Cleemput (2 DEMO:n tohtorikoulutettavaa) saivat SAS:n Best Paper Award -palkinnon 11. demografiakonferenssissa "Young Demographers"... 14. helmikuuta 2020 Call for papers Revue Espace Populations Sociétés *** English below *** Espace Populations Sociétés -lehti julkaisee kirjoituspyynnön numeroa "The transformations of families and households" varten.... 05 helmikuu 2020 Call for papers Revue Quetelet (alla ranskaksi) CALL FOR PAPERS "Demographic Change along the Rural-Urban Gradient" Kaupunki-maaseutu-dichotomian lisäksi väestökäyttäytymisen erot... Suosittelut Aurelia Castiglioni kertoo meille... Minkä koulutuksen sait väestötieteiden alalla? Vuosina 1982-1984 suoritin demografian diplomi- ja maisterikursseja. Sen jälkeen, vuosina 1985-1989, olin harjoittelussa....</w:t>
      </w:r>
    </w:p>
    <w:p>
      <w:r>
        <w:rPr>
          <w:b/>
          <w:color w:val="FF0000"/>
        </w:rPr>
        <w:t xml:space="preserve">id 235</w:t>
      </w:r>
    </w:p>
    <w:p>
      <w:r>
        <w:rPr>
          <w:b w:val="0"/>
        </w:rPr>
        <w:t xml:space="preserve">Quercus Olfactory pyramid Kuvaus Raikas, chypre, puinen, Quercus tuoksu tuo mieleen maan jalouden. Päänuoksussa sitrushedelmät ja basilika tuovat sulautuvan raikkauden. Sydämessä jasmiini ja kardemumma ovat sulavia ja täyteläisiä. Pohjassa tammi yhdistyy santelipuun ja myskin kanssa. Yleiskatsaus Tuoksuva raikkaus tammen varjossa. Historia Quercus, salaperäinen nimi, joka tarkoittaa latinaksi 'tammea'. Raikas ja puinen parfyymi. Tuoksu, joka tuo mieleen kesäkävelyn tammien varjossa. Niitä, jotka reunustavat englantilaisten puutarhojen valtavia kujia. Satavuotiaat, joiden kuoreen on kaiverrettu ikuiset rakkauden lupaukset. Quercus, tyylikäs ja moderni allekirjoitus, jonka miehet ja naiset voivat jakaa keskenään. Löytyy valituista tavarataloista ja hajuvesiliikkeistä. Eau de Toilette -sarja, 100 ja 50 ml; suihkugeeli, 200 ml; deodorantti, 75 ml; kynttilät. Pullo Talon oma pullo, sylinteri, jossa on kuuluisa helmiäiskorkki. Valkoinen ja okra patruuna pukee pullon. Alussa ....mouais, Huomautus pohja saa minut uskomattoman ajatella vettä onnea fragonardj Pudotin tämän yhden toisen Raportti väärinkäyttö Quercus kuulostaa SUPERB. Voisin helposti ostaa tämän miehelleni ja tietää, että siitä tulee hänen suosikkinsa. Basilikan, limen, jasmiinin ja tammen herkkä sekoitus. Niin monipuolinen. Ripaus muodollisuutta ja ripaus salaperäisyyttä kevään asussa. Lauantai- ja sunnuntaipäivän tuoksu, kun haluat rentoutua, mutta et kuitenkaan vaikuttaa huolimattomalta tai maailmasta irtautuneelta. Ilmoita väärinkäytöstä Se tuoksuu CKone, ja samanlainen hajurakenne, mutta kesytetty paljon. CKone on hyvin näyttävä, kun taas Quercus on paljon hillitympi. Report abuse Aunque el frasco me parece mas de chicas que para chicos! Definitivamente! Ilmoita väärinkäytöstä</w:t>
      </w:r>
    </w:p>
    <w:p>
      <w:r>
        <w:rPr>
          <w:b/>
          <w:color w:val="FF0000"/>
        </w:rPr>
        <w:t xml:space="preserve">id 236</w:t>
      </w:r>
    </w:p>
    <w:p>
      <w:r>
        <w:rPr>
          <w:b w:val="0"/>
        </w:rPr>
        <w:t xml:space="preserve">Aliciar Diseñosin ystävien kääntämät opetusohjelmat hänen ystävällisellä luvallaan Kiitos Dushi, että annoit minulle luvan kääntää opetusohjelmasi Niiden kopioiminen tai levittäminen netissä on ehdottomasti kielletty Top Estela de Dushi Tämä opetusohjelma on tehty PSP X3:lla, mutta se voidaan tehdä muillakin PSP-versioilla Tarvittavat materiaalit tämän opetusohjelman tekemiseen: 1 putki Luz Cristina 1 putki Guismo 1 Mask 1 imagen JPG Efectos del Psp Putket tarjotaan henkilökohtaiseen käyttöön Sinulla ei ole lupaa sijoittaa näitä putkia toiselle sivustolle ilman tekijän lupaa Siirrä se napsauttamalla vasemmalla 1 - Avaa putket , duplikoi ne ja sulje alkuperäiset 2 - Avaa läpinäkyvä kuva 988 x 600 pikseliä Täytä värillä #eaf1c9 3 - Tasot/Uusi taso Valinta/Valitse kaikki 4 - Aktivoi putki Muokkaa/Kopioi/Muuta/Kiinnitä valintaan Valinta/Ei valita mitään Tasotila : Inherited Luminance 62% Opacity 5 - Layers/New Layer Fill with color #eaf1c9 6 - Activate mask sg_behind-bars2.jpg Layers/New Mask Layer/From Image/Addding a mask from an image select mask sg_behind-bars2.jpg tarkista alkuperäinen luminanssi Layers/Delete/Layers/Merge Group ** Effects/3D Effects/Spanning Shadow: 31/0/56/33/ väri #000000 7 - Layers/Duplicate 8 - Effects/Deformation Effects/Polar Coordinates seuraavat asetukset : 9 - Tehosteet/Taottu suodatin/Emboss_03 Peittävyys 60 % 10 - Tasot/Uusi taso Täytä väri # 3a4305 Kuva/Koon muuttaminen 70 %:lla/Poista "kaikki tasot" 11 - Valinta/Valitse kaikki Select/Select All Select/Float Select/Static **Select/Change/Contract by 4 pixels Fill with color #eaf1c9 **Select/Change/Contract by 4 pixels Fill with colour #3a4305 **Select/Change/Contract by 4 pixels Fill with colour #eaf1c9 **Select/Change/Contract by 4 pixels Paina "Delete"-näppäintä 12 - Tasot/Uusi taso **Valitse/muuta/laajenna 1 pikselillä Täytä värillä #eaf1c9 Läpinäkymättömyys 60 % **Tasot/Muutos/siirrä alaspäin 13 - Aktivoi ylin kerros Tasot/Yhdistä alempi kerros Valitse/Ei valita 14 - Tehosteet/Vääristymä Tehosteet/Aalto-asetukset seuraavaksi : ** 3D-efektit/varjoalue: 31/0/56/33/väri #000000 15 - Aktivoi putki Calguistabledeverre15210 .pspimage Muokkaa/Kopioi/muuta/liitä uudeksi kerrokseksi Kuva/Kokoa 90 %:iin/Poista "kaikki kerrokset" -asetuksen valinta Aseta vasemmalle ** Kuva/elokuvatehosteet ja -suodattimet seuraavat asetukset : ** Tehosteet/3D-tehosteet/Spanning Shadow: 31/0/56/33/ väri #000000 16 - Aktivoi putki 2531- Luz Cristina .pspimage Edit/Copy/Modify/Paste as new layer Place as on final image ** 3D Effects/Shadow Range: 31/0/56/33/ color #000000 17 - Activate Text/Policy tool Ayres_royal_plus /size: 72/vector foreground closed /background color #3a4305 Syötä teksti: Estela click on Apply Layers/Trans</w:t>
      </w:r>
    </w:p>
    <w:p>
      <w:r>
        <w:rPr>
          <w:b/>
          <w:color w:val="FF0000"/>
        </w:rPr>
        <w:t xml:space="preserve">id 237</w:t>
      </w:r>
    </w:p>
    <w:p>
      <w:r>
        <w:rPr>
          <w:b w:val="0"/>
        </w:rPr>
        <w:t xml:space="preserve">10+ Harry Potter ja kuoleman varjelukset Taustakuva - Elokuvan taustakuva Koko sarja taustakuvia tietokoneen työpöydälle teemalla "Harry Potter ja kuoleman varjelukset"!</w:t>
      </w:r>
    </w:p>
    <w:p>
      <w:r>
        <w:rPr>
          <w:b/>
          <w:color w:val="FF0000"/>
        </w:rPr>
        <w:t xml:space="preserve">id 238</w:t>
      </w:r>
    </w:p>
    <w:p>
      <w:r>
        <w:rPr>
          <w:b w:val="0"/>
        </w:rPr>
        <w:t xml:space="preserve">Kiinteistön myynti Cambrai (59) : kiinteistöjen myynti Cambrai. Evrovilla.com tarjoaa sinulle kiinteistöilmoitukset (asunto, huvila, talo, maalaistalo, maa...) myytävänä Cambrai (59). Älä epäröi vierailla asunnon myynnissä Cambrai (59). Annonce - 24 heuresPrix en baisse Myynti talo Cambrai (59)109 522 € FAI*4 huone(t) ' 90m² de surface ' 313m² de terrain MAISON TYPE CAMERICA comprenant Hall d'entrée, Salon-Séjour, Cuisine, wc. Kerros: lasku, kylpyhuone, 3 makuuhuonetta. Kellari, Kaasukeskuslämmitys. Autotalli. Terassi ja puutarha. Ilmoitustiedot Ilmoitus - 24 tuntiaHinta alaspäin Myynti autotalli Cambrai (59)8 480 € FAI*1 huone(t) ' 44m² pinta-ala AUTOTALLI 15 M² 14 Ilmoitustiedot Ilmoitus - 24 tuntia Myynti talo Cambrai (59)218 500 € FAI*8 huone(t) ' 4 makuuhuonetta (t) ' 300m² pinta-ala ' 2 700m² maa Kiinteistö koostuu talosta longère-tyypin, jonka pinta-ala on 300 m2 mukaan lukien pohjakerros: sisäänkäynti, olohuone 48 m2, keittiö, makuuhuone, toimisto, suihkuhuone, pesuhuone, wc, kylpyhuone ja pannuhuone. Ensimmäisessä kerroksessa: neljä makuuhuonetta, 16 m2, 16 m2, 24 m2 ja 30 m2, suihkuhuone ja suuri lasku. On myös kellari, pieni talo 55 m2 ja maa-alue. Mainostiedot Mainos - 24 tuntia Myynti kylä talo Cambrai (59)142 000 € FAI*7 huone(t) ' 4 makuuhuone(t) ' 153m ² pinta ' 150m ² maa Talo sijaitsee 25 minuutin Cambrai. Sisäänkäynti käytävällä, jossa on olohuone / ruokailutila noin 32m ², keittiö, 2 makuuhuonetta, kylpyhuone kylpyammeella, pesula ja wc. Ensimmäisessä kerroksessa on 2 makuuhuonetta (noin 20 m²) ja ullakko. Ulkopuolella on terassi, puutarha, pysäköintipaikka ja autotalli, johon pääsee talosta. Vain puhelimitse : 06/19/38/54/14.... Ilmoituksen tiedot Ilmoitus - 24 tuntia Myynti maa Cambrai (59)289 000 € FAI*10 000m ² pinta-ala ' 10 600m ² maa 30min päässä Cambrai palsta puun ja joutomaata pinta-ala 10ha 650 useita pieniä lampia kaikki aidattu kasvatus villisikojen. Mahdollisuus metsästää ympäri vuoden villisikoja, metsäkauriita, kaneja, fasaaneja, ankkoja ja kyyhkysiä. Erittäin helppo pääsy. Vain puhelimitse 06/32/82/82/45. Ad details Ad - 24 tuntia Myynti rakennus Cambrai (59)367 500 € FAI*1 060m ² pinta ' 1 060m ² maa Teollisuusrakennus, vanha kirjonta pinta-ala 1000 m2 noin tuomioistuin puutarha vain yksi levy. Ihanteellinen sijoittajille, varastointiin tai ullakoille. Sijaitsemme 20 minuutin päässä Cambraista ST QUENTINin suuntaan. Myyntihinta: 367 500 EUR FAI. Ilmoituksen tiedot Ilmoitus - 24 tuntia Myynti rakennusmaa Cambrai (59)45 000 € FAI*1 500m² pinta-ala ' 1 500m² maata Rakennustontti 1500 m2, jossa on 15 m julkisivu ja 100 m syvyys. CU:ta ei ole pyydetty. Merkitty pois. Vapaa rakentaja. Sijaitsemme 20 minuuttia Cambraista etelään ST QUENTINin suuntaan. Myyntihinta: 45 000 EUR FAI. Mainoksen tiedot Mainos - 24 tuntia Myynti kylätalo Cambrai (59)105 000 € FAI*8 huone(t) ' 4 makuuhuone(t) ' 130m² pinta-ala ' 600m² maa Yksittäinen talo rakennettu tontti 600 m2 sijaitsee 20 min etelään Cambrai pinta-ala 130 m2 com</w:t>
      </w:r>
    </w:p>
    <w:p>
      <w:r>
        <w:rPr>
          <w:b/>
          <w:color w:val="FF0000"/>
        </w:rPr>
        <w:t xml:space="preserve">id 239</w:t>
      </w:r>
    </w:p>
    <w:p>
      <w:r>
        <w:rPr>
          <w:b w:val="0"/>
        </w:rPr>
        <w:t xml:space="preserve">Yhdysvaltojen tekstiili- ja vaatetustuotteiden maahantuojien yhdistyksen (USA-ITA) jäsenet tunnustavat kiintiöiden poistamisen tuomat valtavat kaupalliset mahdollisuudet. Ne ovat kuitenkin myös hyvin huolissaan 1. tammikuuta 2005 tapahtuvaan muutokseen liittyvästä epävarmuudesta. Kun tarkastellaan kiintiöiden poistamisen markkinavaikutuksia tuojien näkökulmasta, monet kysymykset ovat edelleen vailla vastauksia, mikä vaikeuttaa valmistautumista uuteen tilanteeseen. Koska tekstiiliala on edelleen poliittisesti herkkä Yhdysvalloissa, vuoden 2004 presidentinvaalit lisäävät epävarmuutta. On sanomattakin selvää, että jotkut presidenttiehdokkaat eivät epäröi antaa lupauksia kotimaiselle tekstiilialalle. USA:n ja IITAn maahantuojien kannalta tärkeimmät huolenaiheet ovat seuraavat - mahdollinen suojatoimenpiteiden käyttö Kiinassa valmistettuja tuotteita vastaan, - mahdolliset polkumyynti- tai tasoitustullitoimet, - sellaisten maiden kanssa käytävää kauppaa koskevien sääntöjen ja niiden täytäntöönpanon monimutkaisuus, joiden kanssa Yhdysvalloilla on etuuskohtelusopimuksia, kahdenvälisiä sopimuksia tai neuvoteltuja sopimuksia, ja - kiintiöihin liittyvien kustannusten poistamisen vaikutukset. Johtaako kaikki tämä hintojen laskuun vai voidaanko tuotteet korvata laadukkaammilla kankailla ja pintakäsittelyillä, jolloin hinnat pysyvät entisellä tasollaan? Kiinalaisia tekstiilejä koskevat suojatoimenpiteet Kiina onnistui liittymään kiintiöiden poistamiseen samassa aikataulussa kuin muut WTO:n jäsenet. Sen oli kuitenkin hyväksyttävä mahdollisuus, että integroituihin tuotteisiin sovelletaan uusia kiintiöitä vuoden 2008 loppuun asti. Tämä ei välttämättä tarkoita, että kaikkiin kiinalaisiin tekstiileihin ja vaatteisiin sovelletaan kiintiöitä siihen asti. Tästä päätetään tapauskohtaisesti. Riippuen siitä, miten Yhdysvallat soveltaa uusia suojatoimenpiteitä uusiin kiintiöihin, kaikkein herkimmät tuontituotteet voivat kuitenkin olla kaikkein haavoittuvimpia. Yhdysvaltojen tekstiiliala on ottanut suojatoimien kohteeksi viisi "integroitua" tuotetta: synteettikuituiset matkatarvikkeet, rintaliivit ja busterit, käsineet, aamutakit ja neuleet. Se, miten nämä tuotteet pärjäävät, voi antaa viitteitä tulevasta kehityksestä ja siitä, onko muilla mailla tehokas suoja. Rangaistustoimenpiteet USA-ITA:n jäsenet ovat sitä vastoin paljon vähemmän huolissaan polkumyynnin ja tukien vastaisten toimenpiteiden uudelleen käyttöönotosta ja uskovat, että syytökset epäterveistä kauppakäytännöistä kammattujen ja kehrättyjen lankojen, kudottujen kankaiden ja sovitettujen tuotteiden, kuten vuodevaatteiden ja kylpyvuodevaatteiden, osalta tulevat harvinaistumaan. Koska Yhdysvalloissa on jäljellä vain vähän vaatteiden valmistajia, tällaisten oikeudenkäyntien syntyminen on epätodennäköistä. Lisäksi polkumyynti- ja tasoitustullitapaukset ovat kalliita oikeudenkäyntejä, ja pyynnön esittäjille aiheutuu usein yli 500 000 Yhdysvaltain dollarin oikeudenkäyntikulut tarvittavien perusteellisten tutkimusten suorittamisesta. Jos polkumyynti- tai tasoitustullihakemuksia kuitenkin jätettäisiin, on todennäköistä, että useita maita nimettäisiin joka kerta, jotta ostajat eivät voisi helposti vaihtaa uuteen toimittajaan. Noudattaminen Niin tärkeitä ja korkeita kuin tullit ovatkin tekstiili- ja vaatetusalalla, ne ovat vain yksi tekijä hankintapäätöksissä, eikä etuuskohtelukauppasopimusten olemassaolo yksinään tarkoita sitä, että yhdysvaltalaiset ostajat kiinnostuisivat näiden maiden toimittajista. Niin kauan kuin Yhdysvallat jatkaa kilpailua rajoittavien sääntöjen antamista, yhdysvaltalaisten ostajien on vaikea löytää toimittajia näistä maista.</w:t>
      </w:r>
    </w:p>
    <w:p>
      <w:r>
        <w:rPr>
          <w:b/>
          <w:color w:val="FF0000"/>
        </w:rPr>
        <w:t xml:space="preserve">id 240</w:t>
      </w:r>
    </w:p>
    <w:p>
      <w:r>
        <w:rPr>
          <w:b w:val="0"/>
        </w:rPr>
        <w:t xml:space="preserve">Omistajan kommentit Kaunis ja valoisa condo sijaitsee ylimmässä kerroksessa, kahdessa tasossa (mezzanine: kattohuoneisto tyyli) kaksi terassia (350sq.ft.) katolla tarjoaa panoraamanäkymät auringonnousuihin ja auringonlaskuihin, Mount Royal ja Montrealin keskustaan. Uudisrakentaminen (2018), asuinrakentamisen takuu (GCR) huhtikuuhun 2023 asti. Kaksi makuuhuonetta ja kaksi kylpyhuonetta. Avoin konsepti - olohuone, keittiö ja ruokasali. Kvartsisaari ja työtaso. Valmiiksi johdotettu kaapelille, puhelimelle ja hälytysjärjestelmälle. Ilmanvaihdin ja kaksi seinään asennettua ilmastointilaitetta. Monia lisäyksiä: huppu, pesuallas ja hanat, paljon sisäänrakennettuja ja toiminnallisia mukautettuja säilytystiloja ja upotettu valaistus. Lähellä kaikkea: - Metroasema -5min (LaSalle ja de L'Église) ja bussit; - Puistot ja Verdun-joen ranta; - Wellington Street, sen kaupat, kahvilat ja ravintolat; - Atwater Market ja keskusta; - Pyörätiet. Erittäin hyvin hoidettu osakehuoneisto, jossa on kohtuulliset huoneistomaksut. Vierailut: vain ajanvarauksella ja vain asuntolainan ennakkohyväksynnän osoittamisen jälkeen.</w:t>
      </w:r>
    </w:p>
    <w:p>
      <w:r>
        <w:rPr>
          <w:b/>
          <w:color w:val="FF0000"/>
        </w:rPr>
        <w:t xml:space="preserve">id 241</w:t>
      </w:r>
    </w:p>
    <w:p>
      <w:r>
        <w:rPr>
          <w:b w:val="0"/>
        </w:rPr>
        <w:t xml:space="preserve">Triton Väri: sininen Elastinen vyötärönauha ja säädettävä kiristysnauha. Tämä tuote on valmistettu lähelläsi ja tukee paikallista työllisyyttä. Väri: sininen Elastinen vyötärönauha ja säädettävä kiristysnauha. Tämä tuote on valmistettu lähelläsi ja tukee paikallista työllisyyttä. Jos epäröit kahden koon välillä, suosittelemme ottamaan yhden koon pienemmän kuin tavallinen kokosi. Hyvä tuote, mutta erittäin kallis jopa Ranskassa valmistetuksi tuotteeksi. Haluan kiittää teitä erinomaisesta palvelusta ja erinomaisesta tuotteesta. Olen erittäin tyytyväinen tuotteen laatuun. Sivustolla neuvottiin käyttämään L-kokoa, mutta vaihdoin sen M-kokoon, ja se on täydellinen näin. Olisin toivonut paksumpaa pitsiä, mutta se on makuasia! Erittäin mukava, mutta uinnin jälkeen se pysyy vedessä pitkään, joten se ei ole ollenkaan mukava! Haluan kiittää teitä erinomaisesta palvelusta ja tuesta. Olen erittäin tyytyväinen tuotteen laatuun. Hyvä istuvuus, myös uinnin ja uimisen aikana. Olen käyttänyt sitä toistaiseksi vain kaksi kertaa, joten minun on nähtävä, miten se kuluu ajan myötä. Uimapuku voidaan kiristää vyötärön ympärille kiristysnauhan avulla, mutta se on luonnollisesti hieman tiukka. Minulla ei ole ongelmia tämän kanssa, mutta joidenkin mielestä uimapuku voi olla hieman tiukka vyötärön ympärillä ilman, että sitä voi löysätä entisestään. Olen 1m81 ja 90kg (lihaksikas ruumiinrakenne) ja otin koon L, joka sopii minulle täydellisesti. erittäin hyvä Erittäin hyvä uima-asusta puuttuu hieman pitoa reisien kohdalta, se roikkuu, vaikka valittu koko on oikea, ehkä uimahousut pikemminkin kuin bokserit eivät roiku Erinomainen mukavuus. Herrasmies on innoissaan! Materiaali ei sovi minulle. Erittäin hyvä Erittäin mukava, hyvin pakattu, mukava käyttää Erittäin hyvä laatu Mieheni on komea kuin sydän, mukava väri ja täydellinen istuvuus R.A.S. Erittäin hyvä ja laadukas, oikea koko. Olen erittäin tyytyväinen tuotteen laatuun ja yritykseltä saamani palvelun laatuun. Odotan, että pääsen käyttämään sitä Kiva tuote, erittäin miellyttävä Kivat laatutuotteet Koska kyseessä on lahja, tuotteita ei ole vielä käytetty Toivon, että laatu kestää ajan myötä Odotan innolla, että pääsen käyttämään sitä Kaikki on täydellistä. Ei mitään sanottavaa, jos vain yksi asia: nautitaan RANSKAA !!!!!! Materiaali on mukavaa, mutta odotetusti liian suuri. Erittäin hyvä materiaali ja täydellinen istuvuus. erittäin hyvä Erittäin mukava uimabokseri. Viimeistely on täydellistä. Pehmeän tuntuinen ja miellyttävä käyttää. Vaikutelma ylellisyystuotteen käyttämisestä. Hyvä koko, mutta aviomiehen mielestä se ei ole tarpeeksi hyödyllinen uima-altaalle. ihanteellinen rannalle Ei vielä testattu tuotetta, mutta ulkonäkö super Rrr erittäin hyvä laatu Mukava uima-asu Vastaa odotuksiani Ei vielä testattu vedessä Erittäin miellyttävä käyttää erittäin hyvä ei ole mitään sanottavaa Erinomainen tuki, erittäin mukava, ei liiku useiden pesujen jälkeen Kaunis leikkaus, hyvä ulkonäkö, hyvä laatu, täydellinen pakkaus Todella miellyttävä käyttää. Täydellisesti liukuva täydellinen! Hyvä tuote, vain epäilyttää koko. Mukavuus on hieman alle odotustemme jalkovälien tasolla Kaunis tuote, omaperäinen ja tyylikäs Materiaali on erittäin hyvä. Toisaalta reiden tasolla oleva kuminauha löystyy ensimmäisessä pesussa (40°) Erittäin mukava Kangas on erittäin raskas, kun se on märkä, ja sen kuivuminen kestää kauan, mikä ei anna meille mahdollisuutta olla kovin mukava Erittäin mukava tuote. Leikkaus ei sopinut minulle. Se on sääli! Se on erittäin mukava, mutta vaikea kuivata. Todellinen ongelma. Täydellinen istuvuus</w:t>
      </w:r>
    </w:p>
    <w:p>
      <w:r>
        <w:rPr>
          <w:b/>
          <w:color w:val="FF0000"/>
        </w:rPr>
        <w:t xml:space="preserve">id 242</w:t>
      </w:r>
    </w:p>
    <w:p>
      <w:r>
        <w:rPr>
          <w:b w:val="0"/>
        </w:rPr>
        <w:t xml:space="preserve">Jos haluat saada tietoa oikeuksistasi ja suorittaa menettelyt, tutustu Ranskan viralliseen hallintosivustoon: service-public.fr. 53 bis rue de Fontenay, 94300 VINCENNES 01 43 98 65 00 [www.val-de-marne.pref.gouv.fr ] Prefekti : Raymond Le Deun Avenue du Général-de-Gaulle - 94011 Créteil cedex - Puh: 01 49 56 60 00. Maanantaista perjantaihin kello 9.00-16.00 Sovittelijan edustaja: Christian Gimel Puhelin: 01 48 75 46 96 Lähetä sähköpostia sovittelijan toimistoon tiistaisin kello 9.00-17.00 osoitteessa Maison du droit de Fontenay-sous-Bois (12 bis, avenue Charles-Garcia). [www.val-de-marne.pref.gouv.fr ] Sub-prefekti : Jean-Philippe LEGUEULT 4, avenue du Maréchal-de-Lattre-de-Tassigny - 94736 Nogent-sur-Marne cedex - Tel : 01 49 56 66 00 [www.val-de-marne.equipement.gouv.fr ] 12/14 rue des archives 94 011 Créteil Cedex Tel : 01 49 80 21 00 [https://www.iledefrance.fr/ ] 33, rue Barbet-de-Jouy - 75007 Paris - Tel : 01 53 85 53 85. [www.valdemarne.fr/ ] 121 avenue du Général de Gaulle - Immeuble Échat - 94000 Créteil - Puh: 01 43 99 70 00. Tribunal d'Instance on toimivaltainen, jollei muiden tuomioistuinten toimivallasta annetuista laeista tai asetuksista muuta johdu, kaikissa henkilökohtaisissa tai irtaimissa kanteissa, joiden arvo on enintään 10 000 euroa, sekä velvoitteiden täyttämisestä johtuvissa kanteissa, joiden määrä ei ylitä tätä summaa. Esimerkiksi Tribunal d'Instance on toimivaltainen seuraavissa asioissa: asuntojen vuokrasopimuksiin liittyvät kanteet (vuokranmaksu, maksut, vuokrasopimuksen irtisanominen, vuokralaisen häätö), palvelusoikeuksia (tieoikeuksia) koskevat kanteet, hautajaisiin liittyvät riidat, puiden leikkaamiseen liittyvät riidat, poliittisiin vaaleihin liittyvät riidat vaaliluetteloiden laatimista varten. Se käsittelee myös kulutusluottoja (auton, keittiölaitteen jne. ostoon myönnettävä luotto) ja työhön liittyvän palkan takavarikointia koskevia riita-asioita. Se ratkaisee alaikäisten ja tiettyjen aikuisten, jotka tarvitsevat apua tai edustusta (holhousta, edunvalvontaa), suojelujärjestelmän aloittamista koskevat hakemukset sekä yli 16-vuotiaiden alaikäisten vapauttamista koskevat hakemukset. Viidennen luokan rikosten käsittely. Käsitellä henkilökohtaisia ja irtaimen omaisuuden kanteita, joiden kohteena olevat summat eivät ylitä 4 000 euroa, ja käsitellä neljän ensimmäisen luokan rikkomuksia. Rue du Pasteur-Vallery-Radot - 94011 Créteil cedex Kirjaamon ja syyttäjänviraston aukioloajat: 01 49 81 16 00 Palais de justice de Créteil Rue Pasteur-Vallery-Radot 94011 Créteil cedex Puhelin: 01 49 81 16 00 Avoinna maanantaista perjantaihin kello 9.00-13.00, puhelinvastaanotto kello 9.00-12.00. Oikeusapua voi hakea täyttämällä lomakkeen, joka on saatavilla Créteilin korkeimmassa oikeudessa tai Internetissä (www.justice.gouv.fr ). Oikeusneuvontaa järjestetään kaupungintalolla (ks. kohta Sosiaali- ja oikeusneuvonta), mutta myös Créteilin oikeustalolla. Neuvonta Créteilin oikeustalolla tiistaisin klo 17.30-20.00 ja lauantaisin klo 9.00-12.00. Puh: 01 45 17 06 11 Immeuble Pascal 1, avenue du Général-de-Gaulle 94049 Créteil Cedex Puheenjohtajisto Puh: 01 43 99</w:t>
      </w:r>
    </w:p>
    <w:p>
      <w:r>
        <w:rPr>
          <w:b/>
          <w:color w:val="FF0000"/>
        </w:rPr>
        <w:t xml:space="preserve">id 243</w:t>
      </w:r>
    </w:p>
    <w:p>
      <w:r>
        <w:rPr>
          <w:b w:val="0"/>
        </w:rPr>
        <w:t xml:space="preserve">LAAJUUS Hyödynnä laivaston lisääntynyttä monipuolisuutta yksittäisillä alustoilla, jotka on suunniteltu kuljettamaan kontteja, joiden pituus vaihtelee 40' ja 53' välillä. 40', 45', 48', 53' PNEUMATIIKKA 1 AKSELI SELF-TURN 60" JA 72" ROBUST CCXT4053-4A-1ST-00 OMINAISUUDET 40'6" 53'6" 102" 48" 48" 13,990 N/A 60" KIINNITETTY ILMAJOUSITUS 40-45-48-53 Max-Atlas Extendable -alustassa on neljä (4) kiinteää ilmajousitettua akselia 60 tuuman välein (72" saatavana lisävarusteena) ja yksi (1) itsekääntyvä akseli, jossa on nostettavissa oleva ilmajousto. Pystyy kuljettamaan 40', 45', 48' ja 53' ISO-raskaskuormakontteja. Kanadan ja Yhdysvaltojen vaatimusten mukainen. Täyttää kaikki D.O.T.-määräykset.</w:t>
      </w:r>
    </w:p>
    <w:p>
      <w:r>
        <w:rPr>
          <w:b/>
          <w:color w:val="FF0000"/>
        </w:rPr>
        <w:t xml:space="preserve">id 244</w:t>
      </w:r>
    </w:p>
    <w:p>
      <w:r>
        <w:rPr>
          <w:b w:val="0"/>
        </w:rPr>
        <w:t xml:space="preserve">Tanskan valtiovarainministeri Margrethe Vestager ilmoitti, että 27 jäsenvaltion valtiovarainministerit äänestivät Brysselissä tiistaina siitä, että 495 miljoonaa euroa koheesiorahastosta jäädytetään tilapäisesti Budapestin osalta. Euroryhmä teki tämän päätöksen, koska Unkari ei ole toistuvasti onnistunut palaamaan budjettisopimuksessa asetettuun 3 prosentin julkisen talouden alijäämää koskevaan tavoitteeseen. Kompromissiin päästiin kuitenkin niiden maiden säästämiseksi, jotka kokivat EU:n olevan liian ankara. Ministeri sanoi, että pakotteet poistetaan "välittömästi", jos Unkari esittää korjaavia toimenpiteitä 22. kesäkuuta mennessä. Eurooppalainen rintama on murtunut Äänestystä edeltäneiden keskustelujen aikana eurooppalainen rintama on todellakin murtunut, sanoi eräs eurooppalainen diplomaattilähde, ja jotkut itäiset maat halusivat antaa Budapestille enemmän aikaa toimia. "Meidän on kohdeltava kaikkia maita tasapuolisesti", sanoi Itävallan ministeri Maria Fekter, mutta "emme ole hyväksyneet mitään pakotteita Espanjaa vastaan". "Minusta tuntuu, että Unkariin kohdistuvan painostuksen osalta on olemassa kaksinaismoraalia", hän pahoitteli eurooppalaisten kollegojensa kanssa pidetyn kokouksen yhteydessä. Euroalueen valtiovarainministerit sopivat maanantai-iltana, että Espanjan julkisen talouden alijäämän supistamistavoitetta vuonna 2012 lievennetään 5,3 prosenttiin suhteessa BKT:hen alkuperäisestä 4,4 prosentista ja että Madridin on palattava 3 prosenttiin vuonna 2013. "Emme ole erityisen lepsuja yhtä maata kohtaan ja kovia toista maata kohtaan", totesi talouskomissaari Olli Rehnin tiedottaja Amadeu Altafaj lehdistötilaisuudessa ja muistutti, että Unkarin piti korjata alijäämänsä jo vuonna 2011, mutta se ei ollut "tehnyt riittävästi". Espanjalle sen sijaan oli asetettu määräaika vuodeksi 2013, ja maa oli "vakaasti sitoutunut" noudattamaan sitä, hän sanoi. "Ei ole mitään syytä ajatella, että järjestelmässä olisi uhreja", tiedottaja vakuutti. "Unkari on jo viidettä kertaa liiallisia alijäämiä koskevassa menettelyssä, ja se on menettelyn ehdoton mestari, joten se on ensimmäinen, joka joutuu menettelyn kohteeksi", eräs eurooppalainen diplomaatti totesi. Toinen AFP:n haastattelema diplomaatti korosti, että Unkaria koskeva päätös antoi sille kuusi kuukautta aikaa välttää koheesiovarojen jäädyttäminen. Unkarin edustuston tiedottaja sanoi jopa, että hänen maallaan on "vuoden loppuun" asti aikaa vakuuttaa kumppaninsa, eli aikaa, joka on jäljellä ennen kuin pakotteet tulevat voimaan 1. tammikuuta 2013. Euroopan komissio ehdotti EU:n tuen jäädyttämistä, koska se oli ärsyyntynyt Budapestin tilanteesta, sillä sen alijäämä on säännöllisesti ylittänyt EU:ssa sallitut raja-arvot vuodesta 2004 lähtien. Ehdotus finanssitransaktioverosta on edelleen käsiteltävänä. Tiistain kokous tarjosi myös tilaisuuden arvioida eri osapuolten kantoja Euroopan komission ehdotukseen finanssitransaktioveron perustamisesta 27 jäsenvaltion tasolla. Ajatusta tukee yhdeksän Euroopan maata Saksan ja Ranskan johdolla, mutta useat kumppanimaat, kuten Tšekki ja Ruotsi, vastustavat sitä voimakkaasti. Ruotsin ministeri Anders Borg, jonka kotimaassa kokeiltiin lyhyesti tällaista veroa 1980-luvulla ennen kuin siitä luovuttiin pääomapakoilun vuoksi, sanoi, että aloitetta on "vaikea hyväksyä" ja että se "ei olisi hyväksi Euroopan kasvulle". Mutta Saksan ministeri Wolfgang Schäuble puolusti jälleen ajatusta ja korosti, että "jos tietäisimme etukäteen, mikä on mahdollista".</w:t>
      </w:r>
    </w:p>
    <w:p>
      <w:r>
        <w:rPr>
          <w:b/>
          <w:color w:val="FF0000"/>
        </w:rPr>
        <w:t xml:space="preserve">id 245</w:t>
      </w:r>
    </w:p>
    <w:p>
      <w:r>
        <w:rPr>
          <w:b w:val="0"/>
        </w:rPr>
        <w:t xml:space="preserve">Entisen Alankomaiden kaupunkien maisemaa ovat keskiajan suuren kaupunkilaajenemisen jälkeen leimanneet suuret julkiset aukiot, laajat avoimet tilat melko tiheässä kaupunkirakenteessa. Nykyään niistä on tullut arvovaltaisen historian symboleita, ja ne ovat saaneet takaisin roolinsa kaupungin sykkivänä sydämenä muistuttaen meitä ajasta, jolloin niissä järjestettiin kansalais- tai uskonnollisia seremonioita ja ne olivat etuoikeutettu tila taloudelliselle ja kaupalliselle toiminnalle.</w:t>
      </w:r>
    </w:p>
    <w:p>
      <w:r>
        <w:rPr>
          <w:b/>
          <w:color w:val="FF0000"/>
        </w:rPr>
        <w:t xml:space="preserve">id 246</w:t>
      </w:r>
    </w:p>
    <w:p>
      <w:r>
        <w:rPr>
          <w:b w:val="0"/>
        </w:rPr>
        <w:t xml:space="preserve">Kiinassa, johon Vacheron Constantinilla on ollut etuoikeutetut suhteet vuodesta 1845 lähtien, on syntynyt Jianzhi-taide, paperinleikkaustekniikka. Tämä suosittu taide heijastuu sveitsiläisessä kansanperinteessä ja sen kuuluisassa Scherenschnittissa. Tämä taiteellinen lähestymistapa, jota korostaa Métiers d'Art -mallisto The Legend of the Chinese Zodiac, saa tänä vuonna uuden tulkinnan mestarikaiverrusten ja emalointitaiteilijoiden asiantuntemuksen ansiosta. Kellotauluun on kaiverrettu klassisen kiinalaisen ikonografian lehtikuvio. Koristelu pysyy kiinni keskirungossa ja erottuu kultaisesta alustasta enemmän tai vähemmän korostettujen kohokuvioiden hienovaraisella lavastuksella, joka luo syvyysvaikutelman. Näin kasvillisuus näyttää kelluvan kellotaululla. Tämän jälkeen vuorossa on Grand Feu -emalointi, ikivanha tekniikka, joka on edelleen harvinaisten käsityöläisten etuoikeus. Levittämällä peräkkäisiä kerroksia emaloija lisää sinisen tai pronssisen kellotaulun voimakkuutta. Värin ja reaktioiden hallitseminen 800-900 celsiusasteen lämpötilassa tapahtuvassa polttoprosessissa edellyttää taiteilijalta taitotietoa, jonka voi hankkia vain monien vuosien aikana. Platinasta tai kullasta valmistettu rotta kaiverretaan käsin ennen kuin se kiinnitetään hienovaraisesti kellotaulun keskelle. Kaliiperi 2460 G4 mahdollistaa koristeiden ainutlaatuisen ja optimaalisen asettamisen, jolloin kellotaulun keskeinen motiivi saa ylvään aseman. Aika näytetään ilman viisareita neljässä ikkunassa, jotka avautuvat tunneille, minuuteille, päivälle ja päivämäärälle. Nämä merkinnät, joista kaksi ensimmäistä ovat jälkijunassa ja kaksi viimeistä hyppäämässä, ovat osoitus talon perinteestä suunnitella ja kehittää omaperäisiä näytöksiä. Platinan tai vaaleanpunaisen kullan kotelon safiiripohjan läpi näkyvä, hienovaraisesti lisätty 22 karaatin kullan värähtelevä paino on koristeltu Maltan ristin inspiroimalla motiivilla. Kaikki kellokoneiston osat on viimeistelty hienostuneesti Poinçon de Genèven kriteerien mukaisesti, joiden uskollisin edustaja Vacheron Constantin on.</w:t>
      </w:r>
    </w:p>
    <w:p>
      <w:r>
        <w:rPr>
          <w:b/>
          <w:color w:val="FF0000"/>
        </w:rPr>
        <w:t xml:space="preserve">id 247</w:t>
      </w:r>
    </w:p>
    <w:p>
      <w:r>
        <w:rPr>
          <w:b w:val="0"/>
        </w:rPr>
        <w:t xml:space="preserve">Käynnissä olevaa investointihanketta koskeva operatiivinen leasing Operatiivinen leasing on sopimusperusteinen keskipitkän aikavälin luottotekniikka, jossa leasingyhtiö (vuokranantaja) hankkii asiakkaansa (vuokralleottaja) pyynnöstä ja tämän määrittelemällä tavalla liiketoimintaan käytettävän irtaimen omaisuuden täyteen omistusoikeuteen vuokratakseen sen määräajaksi maksua tai vuokraa vastaan. Vuokralleottajan, joka säilyttää taloudellisen riippumattomuutensa tämän rahoitusmuodon avulla, on pidettävä kiinteistö kunnossa ja vakuutettava se asianmukaisesti. Sopimuksen päättyessä hän voi : - palauttaa omaisuuserän vuokralle antajalle, jolloin vuokralle antajan velvoitteet päättyvät; - pyytää sopimuksen uusimista; - hankkia omaisuuserä sovittuun hintaan sopimuksen päättyessä. Operatiivisessa leasingissa yritys on vain omaisuuserän vuokralleottaja ja maksaa vain tietyn eron omaisuuserän alkuperäisen arvon ja sopimuksen päättyessä jäljellä olevan arvon välillä. Koska vuokralle ottaja ei aio tulla omaisuuserän omistajaksi, sopimukseen ei yleensä sisälly osto-optiota. Näin ollen vuokralleottajan mahdollisesta kiinteistön ostosta neuvotellaan vasta sopimuksen päättyessä. Näin ollen vuokralle antaja säilyttää kaikki tai lähes kaikki rahoitetun omaisuuserän omistusoikeuteen liittyvät oikeudet, velvoitteet, edut, haitat ja riskit. Operatiivista vuokrausta tarjoavat useimmiten alan asiantuntijat, koska se edellyttää markkinoiden hyvää tuntemusta. Tämän lisäksi se sisältää usein palvelu- tai ylläpitokomponentin, eli siihen sisältyvät lisäpalvelut, kuten omaisuuden ylläpito, vakuutukset, korjaukset jne. Käyttötarkoitus: Operatiivista leasingia käytetään ajoneuvojen (henkilö-, paketti-, kuorma-, veneet ja lentokoneet), tuotantolaitteiden tai erilaisten koneiden ja irtaimen omaisuuden (tietokoneet, tulostimet, kopiokoneet jne.) rahoittamiseen. Asianomaiset Henkilöt Itsenäisten ammatinharjoittajien ja kaikentyyppisten yritysten on mahdollista käyttää operatiivista leasingia, kun kyseessä on : - irtaimen omaisuuden hankkiminen yrityksen perustamisen yhteydessä; - irtaimen omaisuuden jälleenrahoittaminen leasingilla oman pääoman vapauttamiseksi muihin investointeihin; - tuotantolaitosten, tietotekniikkajärjestelmien jne. nykyaikaistaminen; - taseen rakenteen parantaminen korvaamalla pankkivelat taseen ulkopuolisilla käyttöleasingsopimuksilla; - verotuksen optimointi. Asiakirjat tai kuvaus yrityksestä - jäljennös yrityksen yhtiöjärjestyksestä; - konsernirakenne, jos yritys on osa monimutkaisempaa konsernia; - luotonhakijan kolme viimeisintä tarkastettua tasetta ja tarvittaessa viimeisin käytettävissä oleva tase; - tilauskanta (tarvittaessa); - luettelo asiakkaista ja niiden suhteellinen osuus liikevaihdosta; - luettelo tavarantoimittajista; - tase-ennuste tai liiketoimintasuunnitelma, jos kyse on uudesta toiminnasta tai merkittävästä laajennussuunnitelmasta. Hankkeen esittely - yksityiskohtainen kuvaus ja luvut suunnitellusta investoinnista; - rahoitussuunnitelma; - toteutettavuus- ja tuottolaskelma, kannattavuuslaskelma; - liitteet: koneet: investointiluettelo, olemassa olevien laitteiden korvaaminen, lisälaitteet, ostotilaukset tai laskut; tavarantoimittaja: yhteystiedot, referenssit, merkit. Takaukset Vuokranantajan kannalta merkittävä tae on se, että hänellä säilyy kiinteistön laillinen omistusoikeus, joten riski on vähäisempi. Vuokranantaja voi vaatia seuraavia lisätakuita - tietyn summan panttaaminen, joka vastaa tavallaan sijoituksen pääomaosuutta; - suuremman ensimmäisen vuokran maksaminen, joka vastaa myös tavallaan sijoituksen pääomaosuutta ja mahdollistaa riskin vähentämisen mahdollisimman pian.</w:t>
      </w:r>
    </w:p>
    <w:p>
      <w:r>
        <w:rPr>
          <w:b/>
          <w:color w:val="FF0000"/>
        </w:rPr>
        <w:t xml:space="preserve">id 248</w:t>
      </w:r>
    </w:p>
    <w:p>
      <w:r>
        <w:rPr>
          <w:b w:val="0"/>
        </w:rPr>
        <w:t xml:space="preserve">Terekin kasakoiden Karabulakskaja stanitsa perustettiin 1800-luvulla nykyisen kaupungin paikalle. Paikkakunnalle myönnettiin kaupungin asema vuonna 1995 sen jälkeen, kun sen väkiluku oli kasvanut jyrkästi Tšetšenian-Ingušian autonomisen sosialistisen neuvostotasavallan jakamisen jälkeen Tšetšenian ja Ingušian tasavallaksi vuonna 1991 ja ensimmäisen Tšetšenian sodan jälkeen.- ↑ "Population censuses and estimates since 1897", osoitteessa pop-stat.mashke.org - (ru) "Federal Statistical Office, 2010 Russian Population Census", osoitteessa www.ru - (ru) "Resident population by municipality of the Russian Federation as of 1 January 2012" [rar], osoitteessa gks.ru - (ru) "Resident population by municipality of the Russian Federation as of 1 January 2013" [rar], osoitteessa gks.ru</w:t>
      </w:r>
    </w:p>
    <w:p>
      <w:r>
        <w:rPr>
          <w:b/>
          <w:color w:val="FF0000"/>
        </w:rPr>
        <w:t xml:space="preserve">id 249</w:t>
      </w:r>
    </w:p>
    <w:p>
      <w:r>
        <w:rPr>
          <w:b w:val="0"/>
        </w:rPr>
        <w:t xml:space="preserve">Caponata on sisilialainen ruokalaji, joka muistuttaa ranskalaista ratatouillea ja joka tarjoillaan kylmänä alkuruokana tai kylmän lihan kanssa. Kiehauta vettä, upota tomaatti siihen noin kahdeksikymmeneksi sekunniksi ja jäähdytä se välittömästi kylmässä vedessä. Sen jälkeen se voidaan kuoria hyvin helposti.  Sama tulos voidaan saavuttaa ... Pippuri on mauste, jota saadaan eri pippurikasvien marjoista. Vihreä, musta ja valkoinen pippuri ovat peräisin samasta kasvista, mutta ne kuuluvat eri lajeihin.</w:t>
      </w:r>
    </w:p>
    <w:p>
      <w:r>
        <w:rPr>
          <w:b/>
          <w:color w:val="FF0000"/>
        </w:rPr>
        <w:t xml:space="preserve">id 250</w:t>
      </w:r>
    </w:p>
    <w:p>
      <w:r>
        <w:rPr>
          <w:b w:val="0"/>
        </w:rPr>
        <w:t xml:space="preserve">Gachassin: "Laadin aviorikosraportteja" Nyt 78-vuotias Jean Gachassin on yksi ranskalaisen rugbyn rakastettavimmista hahmoista. Hauska, hieno ja hieman kerskaileva, hän palaa ilman kieli poskessa keskeisiin päivämääriin kohtalosta, jossa hän puolestaan sai kirjeen presidentti Pompidoulta, kävi läpi poliisin säilöönoton Cardiffissa, kävi ryyppäämässä Françoise Saganin kanssa, sympatiseerasi "kenraalia" ja sitten lopussa johti ja jätti yhden Ranskan voimakkaimmista liitoista tuskallisissa olosuhteissa. Nyt on sinun vuorosi, Peter Pan! Aloitetaan alusta. Kuka sinä olet, Jean Gachassin? Olen syntynyt Bagnères-de-Bigorressa (Hautes-Pyrénées), ja olen juuri täyttänyt 50 vuotta. Vähän vanhempi, eikö olekin? (Hän nauraa) Ah, se on hienoa! Tunnet minut hieman! [...] Olen kotoisin urheilijaperheestä: isäni oli Stade Bagnérais'n kolmosketjun laituri, kun äitini pelasi tennistä. Tuohon aikaan pienissä kylissä, kuten omassani (8 000 asukasta), pelattiin rugbya talvella, ja kesäkuun alussa monet meistä ryhtyivät pelaamaan. Oliko tenniksen taso hyvä? Kyllä, minulla meni hyvin. Paras sijoitukseni oli 2,6. Takakenttä vai verkko? Net? Vaikka olin 1,90 metriä pitkä (hän on 1,62 metriä), en päässyt verkkoon ilman, että minua lyötiin yhdeksän kertaa kymmenestä. Ei, minulla oli jalat ja hyvä etukäsi. Mikä oli lapsuuden unelmasi? Kuten kaikki Bagnèresin lapset, halusin ensin olla huippurugbypelaaja. Lopullinen tavoite oli kuitenkin kuulua FC Lourdesiin, joka oli noiden vuosien johtava seura. Peli à la lourdaise on myyttinen niille, jotka sen tuntevat. Mistä se koostui? Kun allekirjoitin sopimuksen Lourdesiin 18-vuotiaana, Jean Prat (silloinen valmentaja) sanoi minulle: "Poika, jos sinua taklataan pallon kanssa, et pelaa ensi sunnuntaina". Ah... Ja kyllä, herra! Ollakseen suuren Lourdesin veroinen, piti osata liikuttaa palloa. Peli à la lourdeaise, oli muutos, "+1", kuten sanomme tänään. Kun pelasin avauksessa, Pratin veljekset pyysivät minua ottamaan valokuvan vastustajajoukkueesta ja laskemaan, kuinka monta puolustajaa oli rivissä. Valmentajani kutsuivat minua "kolmanneksi silmäkseni", joten minun oli valittava oikea puoli. Pystyittekö siihen? Se oli aluksi paljon työtä. Ennen jokaista harjoitusta ajoimme tunnin verran ohituksia sadan mailin tuntivauhdilla. Kerroimme usein Pratin veljeksille, että olimme kyllästyneitä, että he ärsyttivät meitä. He vastasivat meille: "Turpa kiinni, poika! Hävisit kymmenen sadasosaa ohituksestasi! Eleesi ei ollut hyvä! Palataan vielä vartiksi! He olivat lopulta oikeassa. Kentällä voitimme vastustajan pelkästään syöttöjen laadulla. Nykyään se on kuin Pinderin sirkus. Kaverit hyppäävät nappaamaan kaverinsa syötön, ja kun tulet alas, vastustaja on jo mennyt kaksi metriä... Ja kaikki nuo tiilet nilkoissa, se ei ole totta... Onko yksilötekniikka todella nykyään vähemmän toteutunut? Totta kai on. Televisioni edessä suutun joskus: kaksi yhtä vastaan, kaveri menee toisen selkään! Mutta numeerista ylivoimaa ei voi tuhlata. Se on mahdoton ajatus. Millainen koulutus sinulla oli? Ensinnäkin suoritin maisterin tutkinnon CREPS:ssä (Centres de Res</w:t>
      </w:r>
    </w:p>
    <w:p>
      <w:r>
        <w:rPr>
          <w:b/>
          <w:color w:val="FF0000"/>
        </w:rPr>
        <w:t xml:space="preserve">id 251</w:t>
      </w:r>
    </w:p>
    <w:p>
      <w:r>
        <w:rPr>
          <w:b w:val="0"/>
        </w:rPr>
        <w:t xml:space="preserve">Tuloksena on erittäin maukas leipä, jossa on rapea kuori. Jos haluat lisätietoja poolishista, napsauta tästä Poolish: - 150 g T55-jauhoja - 15 0 ml lämmintä vettä - 1/3 tl Saf Kuivattua pikaleipomohiivaa (tai 4 g tuorehiivaa) Lisää sitten 12-16 tunnin kuluttua: - 350 g T55-jauhoja - 170 ml lämmintä vettä - 1/2 tl Saf Kuivattua pikaleipomohiivaa (tai 5/6 g tuorehiivaa) - 1 .5 tl suolaa Laita leipäkoneeseen 150 g jauhoja, 150 g vettä ja 1/3 tl leivontahiivaa valmistajan suosittelemassa järjestyksessä. Anna vain taikinaohjelman vaivaamisen tapahtua. Sammuta MAP ja jätä sellaisenaan huoneenlämpöön 12-16 tunniksi. Voit tietysti tehdä tämän vaiheen käsin. 12-16 tunnin kuluttua Poolishin pitäisi olla aktiivinen ja kuplia hyvin 😉 - CF lähikuva Lisää sitten lisäaineet. Käynnistä leipäkoneesi taikinaohjelma (vaivaaminen + ensimmäinen kohoaminen). Jos sinulla ei ole MAP-laitetta, vaivaa taikina hyvin käsin ja anna sen kohota vedottomassa paikassa, kunnes taikinan tilavuus kaksinkertaistuu. Kun taikina on noussut ensimmäisen kerran noin 1 tunti ja 15 minuuttia, ota se pois MAP:stä tai säiliöstä. Degas ja anna sen rentoutua noin viisitoista minuuttia. Laita se taikinaan. Tätä reseptiä varten saat 800 g leipätaikinaa. Muotoilin 300 g:n patongin ja 500 g:n sämpylän. Anna sen kohota toisen kerran noin 3/4 tunnista 1 tuntiin huoneenlämmössä vedottomassa paikassa. Taikinan pitäisi jälleen kaksinkertaistua. Esilämmitä uuni 240 °C:seen (kaasutaso 8). Halkaise taikinapalat. Paista patonkia 25 minuuttia ja leipää vielä 10 minuuttia (yhteensä 35 minuuttia). On hyödyllistä suihkuttaa uuniin hieman vettä (sumutus). Jäähdytä telineellä. Valkoista leipää poolishilla Bon appétit! Matthieu kirjoitti tammikuu 6, 2017 Hyvää iltaa, Suuri resepti - poolish + leivonta on fantastinen. Yksi kysymys: poolishini on hyvin tahmeaa, eikä nestemäistä kuten kuvassasi, tulos on melko tiivis, pitäisikö minun soveltaa tätä poolish-reseptiä kirjaimeen samalla tavalla vai lisätä vettä säätämällä muuta koostumusta? Kiitos vielä kerran! Anne kirjoitti tammikuu 6, 2017 Hei Matthieu. Arf, en tiedä. En ymmärrä, miksi se ei ole yhtä johdonmukainen. Käytitkö oikeita jauhoja? Jos ei, tee niin. En lisää vettä omalta osaltani Matthieu kirjoitti 6 tammikuu 2017 Kiitos vastauksesta. Se on todella hieno. Olen Yhdysvalloissa, olisi pitänyt sanoa, ja käytän valkoista täysjyväjauhoa (valkoista JA täysjyväjauhoa ... se on hämmentävää). Sinun on siis testattava, mitkä ovat oikeat mittasuhteet poolishin aktivoimiseksi. En ole varma, kuinka paljon kuplia taikinaan tulee, mutta luultavasti siksi muru ei ole ilmavampi. Anne kirjoitti tammikuu 6, 2017 Ah kyllä. En ole varma, onko hyvä idea käyttää eri maissa eri jauhoja. Kun esimerkiksi teen soodaleipää ranskalaisista jauhoista, en koskaan saa samaa tulosta kuin irlantilaisista jauhoista. Minun on siis hieman sopeuduttava. Ehkä ei niinkään poolishissa kuin lopullisessa sekoituksessa. Yleisesti ottaen tarvitset 60 prosenttia nestettä. Esimerkiksi 500 g jauhoja varten tarvitaan 300 g vettä. Matthie</w:t>
      </w:r>
    </w:p>
    <w:p>
      <w:r>
        <w:rPr>
          <w:b/>
          <w:color w:val="FF0000"/>
        </w:rPr>
        <w:t xml:space="preserve">id 252</w:t>
      </w:r>
    </w:p>
    <w:p>
      <w:r>
        <w:rPr>
          <w:b w:val="0"/>
        </w:rPr>
        <w:t xml:space="preserve">IPS News Agency " Alone with IPS Home " Posts tagged with "Alone with IPS" KENIA: Somalialaiset terrorismin ja rajakiistan välissä Miriam Gathigah NAIROBI, 8. lokakuuta (IPS) - Somalialaiset miliisiryhmät ovat alkaneet toimia Kenian syrjäisessä ja kuivassa koillisprovinssissa, joka rajoittuu etelässä Somaliaan ja on ääriryhmä Al-Shabaabin entinen tukikohta. Avainsanat: Keski-Afrikka, Kulttuuri, uskonto, urheilu, koulutus, globaalit asiat, väestö, pakolaiset, tiede, teknologia, yksin IPS:n kanssa SOMALIA: Uskonnonopetus edistää nuorten radikalisoitumista Ahmed Osman MOGADISCIO, 4. lokakuuta (IPS) - Mukhatar Jama on opettanut lukiossa Mogadishussa viimeisen vuosikymmenen ajan. Uskonnonopetus on olennainen osa Somalian kaikkien koulujen opetussuunnitelmaa, mutta hänen mukaansa useimmat vanhemmat eivät tiedä tarkalleen, mitä heidän lapsilleen opetetaan - tämä on eräänlainen [...] Avainsanat: Pakolaiset, Väestö, Länsi-Afrikka, Yksi yhteen IPS:n kanssa, Länsi-Afrikka YMPÄRISTÖ: Hait, uhreja vai rikoksentekijöitä? Bradnee Chambers* BONN, Saksa, 5. syyskuuta (IPS) - Viimeaikaiset kuolemaan johtaneet hyökkäykset Réunionin saaren rannikolla ovat herättäneet uudelleen vaatimukset haiden metsästämisestä. Mutta kun on kyse ihmisistä ja haista, kuka on saalistaja ja kuka saalis? Avainsanat: Globaalit asiat, Kolumnit, Väestö, Pakolaiset, Yksin IPS:n kanssa ETELÄINEN AFRIKKA: Pankit tarvitsevat vähemmän sääntelyä John Fraser JOHANNESBURG, 14. elokuuta (IPS) - Johtavat pankkiirit ovat huolissaan siitä, että joidenkin eteläisen Afrikan valtioiden sääntely-ympäristö estää pankkeja tarjoamasta täyttä palveluvalikoimaa yksityishenkilöille ja yrityksille koko alueella. Avainsanat: Karibia, Väestö, Pakolaiset, Tiede, teknologia, One on one with IPS ETELÄ-SUDAN: "Valtion agentit" hyökkäävät toimittajien ja avustustyöntekijöiden kimppuun Jared Ferrie JUBA, 5. heinäkuuta (IPS) - Zechariah Manyok Biar on taistellut 18-vuotiaasta lähtien vallankumouksellisessa armeijassa, jonka avulla Etelä-Sudan itsenäistyi Sudanista heinäkuussa 2011. Nyt 28-vuotias on kuitenkin maanpaossa, pakenemassa maasta, jonka vapauttamisessa hän auttoi. Avainsanat: Kulttuuri, uskonto, urheilu, Itä-Afrikka, koulutus, Yksin IPS:n kanssa, Kulttuuri, uskonto ja sukupuoli Erikois-AFRIKKA: Obama ilmoitti Yhdysvaltojen uudesta keskittymisestä villieläinten salakuljetukseen Carey L. Biron WASHINGTON, 3.7. (IPS) - Presidentti Barack Obama ilmoitti maanantaina Afrikan-kiertomatkansa aikana joukosta uusia aloitteita, joiden tarkoituksena on torjua lisääntyvää kansainvälistä salametsästystä ja laatia villieläinten salakuljetusta koskeva uusi kansallinen suunnitelma. Avainsanat: Afrikka: Tulevaisuuden viljely, Itä-Afrikka, Väestö, Turvapaikat, Yksin IPS:n kanssa, Eteläinen Afrikka, Länsi-Afrikka, Keski-Afrikka Kongo: 180 000 hehtaarin metsän tuhoaminen öljypalmujen istuttamiseksi Arsène Séverin BRAZZAVILLE, 24. kesäkuuta (IPS) - Kolmen miljoonan dollarin malesialaishankkeella on istutettu viime maaliskuusta lähtien jo noin 400 hehtaaria öljypalmuja Yengon alueelle Cuvetteen, joka on metsäistä aluetta Kongo-Brazzavillen pohjoisosassa. Avainsanat: Karibia, Väestö, Pakolaiset, Tiede, teknologia, Yksin IPS:n kanssa KEHITYS: Ruokaturva vuoden 2015 jälkeisessä tilanteessa Thalif Deen Rooma, 15. kesäkuuta (IPS) - YK:n elintarvike- ja maatalousjärjestö FAO:n (Food and Agriculture Organisation) Roomassa sijaitsevan yksikön mukaan nälän ja aliravitsemuksen poistamisen on pysyttävä ensisijaisena tavoitteena myös sen jälkeen, kun YK:n vuosituhattavoitteet on saavutettu vuonna 2015. Tunnisteet: Afrikka</w:t>
      </w:r>
    </w:p>
    <w:p>
      <w:r>
        <w:rPr>
          <w:b/>
          <w:color w:val="FF0000"/>
        </w:rPr>
        <w:t xml:space="preserve">id 253</w:t>
      </w:r>
    </w:p>
    <w:p>
      <w:r>
        <w:rPr>
          <w:b w:val="0"/>
        </w:rPr>
        <w:t xml:space="preserve">Suuri matkalaukku Duffle 90L musta Tämä pyörillä varustettu matkalaukku on käytännöllinen ja vankka. 90 litran tilavuutensa ansiosta se tarjoaa suuren lastauskapasiteetin. Tyttäreni on käyttänyt tätä laukkua 2 vuoden ajan viikoittaisella matkalla sisäoppilaitokseen. Siitä lähtien se on kulkenut kampuksen poikki, reunakivien yli ja portaita ylös osoittamatta minkäänlaisia heikkouden merkkejä, ei pyörissä, metallikahvassa eikä kankaassa. Tämän seurauksena varustimme itsemme kahdella identtisellä laukulla amerikkalaista roadtripiä varten. Erittäin hyvin tehty matkalaukku, vankka ja hyvällä kapasiteetilla, jota etsitään, kun menet Decathloniin. Suuri kapasiteetti, vankka, kannettava olkapäälle Viikoittaisen urheilulaukkukäytön jälkeen 2-3 vuoden ajan (ehkä enemmänkin), laukku on edelleen erittäin hyvässä kunnossa. Kovissa osissa ja pohjassa on jonkin verran kulumaa, mutta se on edelleen täysin käyttökelpoinen. Ainoa ongelma ovat pyörät, jotka ovat kuluneet, menettäneet kumipintansa ja pyörivät nyt muovinavoilla, mikä tekee siitä meluisan, mutta se pyörii silti ^^. Jos pyörät voitaisiin vaihtaa erikseen myytäviin rullaluistimen pyöriin tai jopa matkalaukun/urheilulaukun vaihtopyöriin, saavutettaisiin kestävyyden ja siten ekologisen vastuullisuuden huippu. Vielä yksi viimeinen ponnistus on tehtävä pyörien osalta, jotka ovat ainoat "kulutushyödykkeet". Suuri lokero ja vetoketjutasku mahdollistavat matkatarpeesi. Helppo liikutella pyörien ansiosta, käytännöllinen suurelle tilavuudelle. Vähentää tilaa tyhjänä taittamalla sen joustavien päiden ansiosta. Kestää aikaa laboratoriossa testattujen osiensa (vetoketju, kangas) ansiosta. 100 % polyesteri, sisäkangas 100 % polyamidi. Henkilökohtaisten tavaroiden kuljettamiseen, kun matkustat yli viikon tai kun majoitut perheen kanssa. Jotta kankaat säilyttäisivät ominaisuutensa (erityisesti vedenpitävyytensä), suosittelemme, ettet pese pusseja koneessa, kuivapesussa tai valkaisemalla. Älä käytä silitysrautaa. Jos laukku puhdistetaan käsin, suosittelemme lämpimän saippuaveden ja mahdollisesti harjan käyttöä. Muutaman vuoden käytön jälkeen kankaiden vedenpitävyyttä voi parantaa "vedenpitävällä" suihkeella. Kaikki laukut ja laukut on testattu käytössä, ja ne on testattu käyttäjien toimesta, jotka edustavat kävelyn harrastajia, ja ne on testattu samanlaisissa olosuhteissa kuin sinun jokapäiväisessä elämässäsi. Erityisesti "protokollegoitujen käyttötestien" avulla tuotepäällikkö ja NEWFEELiin liittymättömät henkilöt testaavat, kehittävät ja validoivat tuotteita. Strenfit-laboratorioissamme toistamme äärimmäiset käyttöolosuhteet testataksemme materiaalien, saumojen, kokoonpanojen ja muoviosien kestävyyttä. Näiden testien ansiosta voimme taata tuotteillemme 2 vuoden takuun. Miten Newfeel-pussien ja -laukkujen tilavuus mitataan? Tilavuus mitataan standardoidulla menetelmällä: käytämme pieniä palloja täyttämään päälokeron ja jokaisen taskun. Sitten tyhjennämme pallot mittausastiaan, josta saadaan vastaava tilavuus litroina.</w:t>
      </w:r>
    </w:p>
    <w:p>
      <w:r>
        <w:rPr>
          <w:b/>
          <w:color w:val="FF0000"/>
        </w:rPr>
        <w:t xml:space="preserve">id 254</w:t>
      </w:r>
    </w:p>
    <w:p>
      <w:r>
        <w:rPr>
          <w:b w:val="0"/>
        </w:rPr>
        <w:t xml:space="preserve">Vapaat vakiotoimitukset BE BRAVE #stayhome Hyvät kaikki, Tämän vaikean tilanteen vuoksi kaikki myymälämme Ranskassa on suljettu. Verkkosivusto on edelleen avoinna, ja kaikki tilaukset toimitetaan Ranskaan ilmaiseksi. DIESEL ❤ SINÄ Olemme pidentäneet palautusaikaamme: 30 päivää</w:t>
      </w:r>
    </w:p>
    <w:p>
      <w:r>
        <w:rPr>
          <w:b/>
          <w:color w:val="FF0000"/>
        </w:rPr>
        <w:t xml:space="preserve">id 255</w:t>
      </w:r>
    </w:p>
    <w:p>
      <w:r>
        <w:rPr>
          <w:b w:val="0"/>
        </w:rPr>
        <w:t xml:space="preserve">Kimpton Canary Hotel Review Pyysimme kahvia huoneeseemme ja se toimitettiin. Keurig ei ole hyvä Sijainti oli hyvä. Hotelli oli erittäin meluisa ja kohtalaisen siisti. Kylpyhuoneessa oli hometta ja huoneessa oli useita hämähäkkejä. Sänky oli myös epämukava. Sijainti on uskomaton. Hotelli on ihastuttava ja ilmapiiri on erittäin miellyttävä. Romanttinen. Huone on erittäin viihtyisä. Sijainti on ylivoimaisesti paras. Se on aivan State Streetin vieressä. 10 minuuttia minne tahansa. Huoneessa oli jonkin verran melua. Katto on söpö mutta pieni. Allas ja poreallas ovat pieniä. Katso Ian vastaanotossa oli aivan ilmiömäinen. Hän teki kaikkensa varmistaakseen, että viihdyimme hyvin, ja antoi meille loistavan suosituksen illallisesta. Palvelijat olivat erittäin miellyttäviä, halukkaita auttamaan ja huomaavaisia He näyttävät olevan hieman vajaamiehitettyjä. Hiljainen Erittäin hiljainen ja erittäin puhdas ja ystävällinen henkilökunta. Keskeisellä paikalla, voit kävellä useimpiin paikkoihin. Hieno kokemus. Erittäin hyvällä sijainnilla, mutta kauhean hajamielinen uima-altaan henkilökunta Mukava hotelli, hyvällä sijainnilla kaupungin keskustassa. Hieno ravintola. Henkilökunta oli kamalaa. Erittäin hidas ja hajamielinen, ja melko epämiellyttävä. Erinomainen palvelu, mukavat huoneet, upea kattouima-allas uima-altaalla/spalla Huoneet ja kylpyhuoneet hieman pieniä Mukava hotelli Erittäin mukava sisustus, mukavat huoneet. hyvällä paikalla kävelyyn ja ostoksille. Ilmaiset polkupyörät. Lemmikit ovat tervetulleita. Ilmainen Wi-Fi, kahvinkeitin. Huoneet ovat pieniä. kadun melu koko yön. epätasainen palvelu, osa erinomaista, osa välinpitämätöntä. Huono vedenpaine suihkussa. Huoneessa huono ilmastointi. Ravintola ja baari olivat erittäin mukavia. Loistava henkilökunta. Tulemme palaamaan heinäkuussa, koska tyttäremme menee naimisiin hyvin lähellä hotellia. Ihmiset, joiden kanssa puhuimme useita varauksia tehdessämme ja mahdollisesti häälounasta järjestäessämme, olivat hieman puutteellisia asiakaspalvelun suhteen. Mukava, täynnä hyviä henkilökohtaisia neuvoja Korkeat hinnat vain pysäköintipalvelusta SB:n keskustan sydämessä, kävelymatkan päässä Granada-teatterista ja ravintoloista/kaupoista, mukava espanjalainen lähetystyylinen tyyli. Erinomainen palvelu pysäköintipalvelussa, vastaanotossa, ravintolassa ja siivouksessa. Ihana pylväsvuode, mutta olisin todella käyttänyt jakkaraa. Ainoa asia, joka puuttui, oli jakkara jalkojen nostamiseen. Ei yhtään mitään. Kallis mutta sen arvoinen. Rakastin sisustusta ja henkilökunta oli erittäin ystävällistä. Kattorakennus oli yksi parhaista koskaan näkemistäni. Rakastin myös iltaisin järjestettyä viininmaistelua. The Canary on kaunis hotelli, jossa on uskomaton palvelu. Parkkipalvelutiimi oli uskomaton, he olivat niin nopeita, ja useaan otteeseen jätin jotain autooni, ja he hakivat sen minulle ja toimittivat sen hotellihuoneeseeni. Koko henkilökunta oli erittäin avulias, ja meillä oli mukavaa yöpyä tässä hotellissa. Myös sijainti on ihanteellinen. Erittäin helppo kävellä eri kauppoihin, ravintoloihin ja baareihin. Erittäin mukava hotelli erittäin hyvällä alueella. Lähellä paljon kauppoja ja ravintoloita. Erittäin ystävällinen ja avulias henkilökunta. Saimme suuren alennuksen, joten hinta oli ok, tavallinen hinta on liian korkea tähän hotelliin. Uima-altaalla ei ollut tarpeeksi lepotuoleja Loistava henkilökunta - asiantunteva, huomaavainen ja avulias. Sijainti on todella helppo pääsy State Streetille ja helppo 25 minuutin kävelymatka rannalle. Suosittelen oleskelua. Pysäköimme itse (aivan vieressä), joka oli hieman kiireinen, koska oli sunnuntai-iltapäivä. On helpompaa vain pysäköidä. Kävelymatkan päässä erinomaisista ostosmahdollisuuksista ja ravintoloista Santa Barbaran State Streetillä. Henkilökunta oli niin ystävällistä ja ammattitaitoista; olimme siellä erikoistapahtumaa varten, ja henkilökunta oli niin tukevaa ja huomaavaista. Parkkipalvelumaksut ovat hieman korkeat, ja on epäselvää, mitä lomakohteen hyvitys maksaa joka päivä. Mutta tämä oli hyvin vähäistä ja liittyi todennäköisesti siihen, ettemme kysyneet asiasta.</w:t>
      </w:r>
    </w:p>
    <w:p>
      <w:r>
        <w:rPr>
          <w:b/>
          <w:color w:val="FF0000"/>
        </w:rPr>
        <w:t xml:space="preserve">id 256</w:t>
      </w:r>
    </w:p>
    <w:p>
      <w:r>
        <w:rPr>
          <w:b w:val="0"/>
        </w:rPr>
        <w:t xml:space="preserve">Vastaat öljy- ja maakaasulähteiden kehittämishankkeiden suunnittelusta, laatimisesta, r�alisaatiosta ja koordinoinnista. Sinun on analysoitava ja arvioitava porausesiintymiä, määritettävä parhaat paikat hiilivetyjen hyödyntämiselle ja päätettävä käytettävistä louhintamenetelmistä. Sitten sinun on koordinoitava ja valvottava öljyn tai maakaasun tuotantotoimintoja sekä hallinnoitava kaikkia öljyn tai kaasukentän hyödyntämishankkeisiin osoitettuja toimintoja ja resursseja (henkilöstö-, rahoitus- ja materiaaliresursseja) ja niiden d�rivivejä ja t�varmennettava kaikkien toimintojen sujuvuus jalostamossa. R�ektoritoimit hankkeissa, joissa kehitetään ja jalostetaan uusia öljynjalostusmenetelmiä eri käyttötarkoituksiin (muovit, kumi, kemikaalit jne.). - Luonnontieteelliset int�r�tsit ja kyvyt, tutkimus ja tekninen piirtäminen - Kyky� d�analyysi- ja synteesi�taidot sekä looginen järki erilaisten ongelmien analysoimiseksi� uusien pro�d�s d�extraction kehittämiseksi - Vastuuntunto�s, koska olet vastuussa - hyvät työmenetelmät ja ajanhallinta, koska sinun on � suunniteltava tuotantotoimia� - l�organisointikyky, jotta voit suunnitella tuotantotoimet tai toimintaprojektit hyvin - l�aloitteellisuus, koska sinun on tehtävä d�päätökset muiden ing�enieerien kanssa, Sinua saatetaan myös tarvita työskentelemään muiden insinöörien, teknikkojen, työntekijöiden jne. kanssa. Qu�becissä insinöörin ammatin harjoittaminen edellyttää, että olet Ordre des ing�nieurs du Qu�bec -järjestön jäsen. Jos työskentelet toisessa Kanadan provinssissa, sinun on liityttävä kyseisen provinssin ing�nieurs-järjestön jäseneksi. Tätä ammattia säätelevät laki ja d�ontologian säännöstö, joka sallii vain tämän nimikkeen d�tenteurien harjoittaa ammattiaan Kun olet suorittanut �tutkintosi yliopistossa g�nie, sinun on r�sompletoitava kolmivuotinen r�mun�oitu ammatillinen harjoittelu työpaikalla harjoittelevana ing�nieur(e)na (jota kutsutaan myös nuoremmaksi ing�nieuriksi) kokeen alla, ja sen menestyksekäs suorittaminen mahdollistaa ing�nieurin lisenssin saamisen. Harjoittelu ja tentti ovat l�Ordre des ing�nieursin vastuulla.�tutkimuksesi aikana g�nie-opintojen aikana voidaan tunnustaa tietyn kuukausimäärän d�p�rience-tunnustus. Lisäksi g�nie-alan maisterin tutkinnon suorittaneet d�tenteurs, joilla on m�moire, saavat 12 kuukauden vapautuksen harjoittelusta. Näiden vapautusten yhteismäärä ei voi - Helpottaa d�sopeutumista moniin teknologisiin muutoksiin vuoden 2011 tiedot : (vuoden 2013 tiedot julkisella sektorilla) insinöörikoulutuksessa olevana insinöörinä ja kasvaa � 36,00 dollaria/tunti insinöörinä yksityisellä sektorilla� insinöörikoulutuksessa olevana insinöörinä ja kasvaa � 34 dollaria,68 euroa/tunti insinöörinä julkisessa palveluksessa Human Resources Development Canada ja Public Service Commission tarjoavat hyvät työllistymismahdollisuudet tällä alalla, paitsi että suurin osa tarjolla olevista työpaikoista sijaitsee Qu�becin ulkopuolella. Malgr� tout tout tout, il y a quelques emplois disponibles au Qu�bec dans les raffineries et au sein des services techniques Pour plus de d�tails, consulte le site du Conseil canadien des ressources humaines de l�industrie du p�trole o� vous aurez des infos sur les carri�res au sein au de cette industrie et profil de ce secteur �conomique auras des infos sur les carri�res au sein au de ce industrie et profil de ce p�trolier B. Sc on 4 vuoden kesto tarjotaan ing�nieurs, kemiaa ing�nieurs, tekninen piirustus, tietotekniikka ing�nieurs, työterveys ja -turvallisuus, nestemekaniikka, m�canics of g�ology for p�troleum g�nie, fysikaaliset ominaisuudet�t�s</w:t>
      </w:r>
    </w:p>
    <w:p>
      <w:r>
        <w:rPr>
          <w:b/>
          <w:color w:val="FF0000"/>
        </w:rPr>
        <w:t xml:space="preserve">id 257</w:t>
      </w:r>
    </w:p>
    <w:p>
      <w:r>
        <w:rPr>
          <w:b w:val="0"/>
        </w:rPr>
        <w:t xml:space="preserve">In capoeira oppitunteja lapsille paris , capoeira lapsille paris oppitunteja , capoera lapsille paris , capoeira klubi lapsille paris , capoera koulu lapsille paris , kapoeira ohjaaja lapsille paris : www.dissidanse.fr Yli 11 vuoden kokemuksella yhdistyksemme arco iris tarjoaa capoeira oppitunteja paris lapsille. vaadittu ikä aloittaa tämä toiminta on 5 vuotta vanha. ystävällisessä ilmapiirissä ja kunnioittaen lapsesi, kurssimme ovat hajallaan ympäri vuoden. ensimmäinen kurssi testit ovat ilmaisia. laulu musiikki capoeira, herättää lapsesi rytmi, joka on puhdas hänelle. kaikki meidän professorit on vankka matkatavaroiden koulutus termi, joilla on vähintään yli 10 käytännössä capoeira yhdistyksen Senzala de Santos edustaa mestre beija flor Pariisissa. Sinänsä yhdistyksemme on liittynyt FFCSS (Ranskan federaatio capoiera Senzala de santos ohjannut mestre beija flor) ja on kaksi hyväksyntää: Urheilu / nuoriso ja urheilu ja kansanopisto. Olemme voittoa tavoittelematon järjestö, joka on omistautunut capoiera Senzala Santosin kehittämiselle. http://www.dissidanse.fr/index2.html http://www.facebook.com/reqs.php#/video/video.php?v=1003548163944&amp;oid=8504117170 1) [08/08/2008] kesäkoulu : Ajatus kesäyliopiston capoeira Pariisissa, ottaa sen olemus kautta kursseja, että yhdistys Arco iris ja sen vastuussa Paul.... Ajatus capoeiran kesäyliopistosta Pariisissa saa alkunsa Arco Iris -yhdistyksen ja sen johtajan Paul B.B.:n Pariisissa järjestämien työpajojen kautta. / 1 kerta 6) capoeira bebe / 3 kertaa 31) capoeira 93 / 1 kerta 7) lasten toiminta paris 19 / 3 kertaa 32) capoeira 11 / 1 kerta 8) lasten työpaja paris / 2 kertaa 33) "euphorie pour elle" 2008 / 1 kerta 9) capoeira paris 2009 / 1 kerta 34) paris fr sport enfant / 1 kerta 10) capoera paris 19 / 1 kerta 35) sport pour enfants paris 18 / 1 kerta 11) capoeira pour enfants paris 19 / 1 kerta 36) atelier de chant enfant paris 11 / 1 kerta 12) capoeira a paris 19 / 1 kerta 38) association activite enfant paris / 1 kerta 39) laulutyöpaja lapsille paris 11e / 1 kerta 15) "arco iris capoeira" / 1 kerta 40) lasten capoeira-kurssi paris 17 / 1 kerta 16) paris 18 lapset / 1 kerta 41) lasten aktiviteettikurssi paris 11 / 1 kerta 17) sport capoeira paris / 1 kerta 42) aktiviteetti keskiviikko lapsi paris 18 / 1 kerta 18) capoeira laulu ilmaiseksi / 1 kerta 43) design lapsi paris / 1 kerta 20) urheilu lapsi paris / 1 kerta 21) www facebook com/reqs php#/video/video php v 1003548163944&amp;oid 8504117170 / 1 kertaa 48) laulaminen paris 11e / 1 kertaa 25) paris 11 lasten aktiviteetti / 1 kertaa 50) urheilu lapsille paris 18 / 1 kertaa Yhteystiedot Yritys : Association ARCO IRIS capoeira paris 11 Angola Sähköposti : cjvr@free.fr Puh : 06 85 75 97 83 Faksi : 0146 07 00 63 Osoite : C/o Maison des association du 11 éme 8 rue du Général Renault Cp : 75011 Ville : Paris Pays : France Sähköposti : cjvr@free.fr Puh : 06 85 75 97 83 Faksi : 0146 07 00 63 Osoite : C/o Maison des association du 11 éme 8 rue du Général Renault Cp : 75011 Ville : Paris Pays : France</w:t>
      </w:r>
    </w:p>
    <w:p>
      <w:r>
        <w:rPr>
          <w:b/>
          <w:color w:val="FF0000"/>
        </w:rPr>
        <w:t xml:space="preserve">id 258</w:t>
      </w:r>
    </w:p>
    <w:p>
      <w:r>
        <w:rPr>
          <w:b w:val="0"/>
        </w:rPr>
        <w:t xml:space="preserve">Tekijä ladyvence 25 tammikuu 2013 Osto tarkistettu ihanteellinen lapsille ei liian iso, tyttäreni on 97 cm ja tämä skootteri sopii hänelle kuin hansikas, toisaalta yksi hänen ystävänsä on isompi samassa iässä ja se ei sovi hänelle.Omalta osaltani olen erittäin tyytyväinen, melko vankka, erittäin hyvä kiitos hyvä ostos Tekijä L. chantalle 9 elokuu 2009Hyvä ostos pikkuinen 2.1/2 - 3 vuotta vanha; lapsi voi käyttää sitä lähes yksin sisällä tai ulkona, tasapaino on taattu 3 pyörää. Tyttäreni rakastaa sitä! Tekijä Sophie 3. lokakuuta 2014 Osto vahvistettu Ohjeet eivät ole kovin selkeät, mutta onnistuin kokoamaan tämän skootterin itse, joten loppujen lopuksi se ei ole liian monimutkainen! Ohjaustangon kiinnike on vain kiristettävä kunnolla, sillä muuten etuhaarukka pyörii ja pyörä ja ohjaustanko eivät ole samassa linjassa. Värit ovat erittäin kauniit ... hyvin tyttömäiset ... hyvin Hello Kitty !!!! 2-vuotias tyttäreni rakastaa sitä, ja hän on jo ymmärtänyt skootterin periaatteen, se ei ole vielä 100-prosenttista, mutta se tulee vielä. Ohjaustangossa olevan pienen taskun avulla hän voi sujauttaa sisään pehmolelunsa tai välipalansa, mikä on pieni etu, mutta se voidaan myös poistaa. Suosittelen tätä skootteria kaikille pienten tyttöjen vanhemmille, jotka ovat Hello Kitty -faneja !!!! suuri! Tekijä V. Vanessa on December 1, 2010 Osto vahvistettu Ostimme tämän skootterin 3-vuotiaalle tyttärellemme. Ja hän rakastui siihen heti. Siinä on kaikki, mitä hän tarvitsee:- kiinteä;- vakaa;- vaaleanpunainen;- Hello Kitty;- varustettu pienellä pussilla, jossa voi kuljettaa peittoa ja muita tavaroita. Tyttäremme, vaikka hänellä ei ole kokemusta, käytti tätä ilman ongelmia. Hän ei ole koskaan jättänyt sitä! Hinta-laatusuhde on erinomainen. Olen varma, että ostan sen silmät kiinni vähintään 3-vuotiaalle pikkutytölle. Tekijä Patrice 10. heinäkuuta 2014 Osto tarkistettu mukava skootteri, mutta sen vika on, että 2 pyörää on takana eikä edessä. tosiaankin, koska se on leveämpi takana, se estää lapsen etenemisen. lyhyesti sanottuna, on parempi, että 2 pyörää on edessä. varokaa hintaa: maksoin 23€ ja siellä näen sen 38€!!! 0Comment|4 henkilöä piti tätä hyödyllisenä. Oliko tästä arvostelusta hyötyä?KylläEiEiRaportoi väärinkäytöstäKirjoita vähintään yksi sanaSinun on ostettava vähintään yksi tuote Amazonilta, jotta voit kirjoittaa arvostelun.Arvostelun lähettämisessä on ilmennyt ongelma. Yritä myöhemmin uudelleen. Olen käyttänyt tätä tuotetta jo jonkin aikaa ja olen erittäin tyytyväinen tuotteen laatuun ja palveluun. Olen käyttänyt sitä jo pitkään ja se on ollut suuri menestys. Olen käyttänyt sitä jo pitkään ja olen erittäin tyytyväinen siihen, varsinkin kun tyttäreni on erittäin tyytyväinen siihen. Epäröin paljon ennen kuin valitsin tämän skootterin, kokeilin niitä kaupoissa tai luin erilaisia kommentteja ihmisiltä, jotka ovat jo testanneet sitä tai ostaneet muita skoottereita. Valitsin lopulta tämän, koska se on mielestäni vakaampi, erityisesti pienille lapsille, ja sen pyörät ovat tarpeeksi leveät pitämään kiinni maasta. Ongelma ohjaustangon kanssa Tekijä elodie 4. heinäkuuta 2014 Osto vahvistettu Nice scooter but big problem with the handlebars!!!! Se ei pysy paikallaan, joten pyörä ei ole suora, joten tyttäreni käyttää sitä vain kotona. Skootteri HELLO KITTY Tekijä martine 17. lokakuuta 2014 Osto vahvistettu Ostimme skootterin HELLO KITTY pienelle tytöllemme, joka on 2-vuotias, hän on hyvin onnellinennätit värit, hyvä vakaus 3 pyörällä, joten ei putoamisvaaraa, pieni pussi edessä, johon voi laittaa peiton ja tetien, kuten pieni tyttömme sanootäydellinen pakkaustoimitus kunnioitettuedullinen hintaSuosittelen sitä 0Review|3 people found it useful. Oliko tästä arvostelusta apua?</w:t>
      </w:r>
    </w:p>
    <w:p>
      <w:r>
        <w:rPr>
          <w:b/>
          <w:color w:val="FF0000"/>
        </w:rPr>
        <w:t xml:space="preserve">id 259</w:t>
      </w:r>
    </w:p>
    <w:p>
      <w:r>
        <w:rPr>
          <w:b w:val="0"/>
        </w:rPr>
        <w:t xml:space="preserve">Tämän sähköpostin tiedot ovat peräisin pierrperson@gmail.com -arkistosta. Hei kaikki, kutsun teidät vilpittömästi tähän konferenssiin, jonka järjestämme yhdessä muiden ukrainalaisten ystävien ja Open Dialog -säätiön kanssa. Se on tärkeä hetki, jonka ansiosta voimme välittää eteenpäin vetoomusta www.change.org/euromaidan, jonka käynnistimme hieman yli kuukausi sitten ja joka on jo kerännyt yli 31 000 allekirjoitusta, ja ehkä vakuuttaa joitakin päättäjiä. Tässä yhteydessä meillä on ilo toivottaa tervetulleeksi Ukrainan vetoomuksen suurlähettiläs ja monia muita henkilöitä, jotka ovat suostuneet tukemaan tätä aloitetta. Ilmoittautuminen alla. Ystävällisin terveisin, Quentin GUILLEMAIN 1]&lt;http://www.change.org/fr/p%C3%A9titions/justice-pour-les-manifestants-ukrainiens-euroma%C3%AFdan&gt; 2]&lt;https://docs.google.com/forms/d/1j1tiMvIaZUgW2JPtgwuKPP28RMtGv5rdK03B45rpBe0/viewform&gt; Tuhannet ihmiset ovat henkensä uhalla nousseet Ukrainassa taistelemaan vapauden puolesta ja oikeutensa puolesta valita maalleen haluamansa tulevaisuus. Kun mielenosoittajien elottomia ruumiita laskettiin jo kymmenittäin Maidanin aukiolla, *Anna Perehinec*, ukrainalaislähtöinen ranskalainen opiskelija, päätti käynnistää vetoomuksen, jotta hän ei jäisi passiiviseksi tämän julman sorron edessä. Hän on vakuuttunut siitä, että on olemassa ennen ja jälkeen &lt;&lt;Euro Maidania &gt;&gt;, ja pyytää kansainvälisen tutkintakomission perustamista tehdyistä rikoksista, jotta niiden tekijät eivät jäisi rankaisematta. Vetoomusta tukee jo yli 30 000 allekirjoittajaa ja kenttälähettilästä, kuten 21-vuotias Olesja Žukovskaja*, nuori aktivisti Maiddanissa, joka melkein menetti henkensä, kun tarkka-ampuja ampui häntä niskaan. Tämä nuori liikkeen sankaritar vierailee Ranskassa 15. ja 16. huhtikuuta osana tiedotuskiertuetta. Hänen mukanaan matkustaa *Lyudmyla Kozlovsk*a, Open Dialog Foundation -säätiön puheenjohtaja, joka edistää eurooppalaisia arvoja ja ihmisoikeuksia ja toteuttaa samalla konkreettisia toimia Ukrainassa. *Ranskan Amnesty Internationalin edustaja Anne Mogensen* esittää analyysinsä kansainvälisen tutkintakomission haasteista. *Sarah Durieux*, kampanjoija Change.org-foorumilla, joka isännöi kansainvälistä kampanjaa Maidanin verilöylyn uhrien tutkintakomission perustamiseksi, puhuu verkkomobilisaation uusista keinoista ja mahdollisuuksista. Pyöreän pöydän keskustelua moderoi *Jean Karinthi*. Yhdessä he keskustelevat oikeudenmukaisuuden tarpeesta Maidanin uhreille, jotka kaatuivat puolustaessaan eurooppalaista ihannetta. *Tel:* +33 (0) 6 81 04 94 01 *Sähköposti:* * *anne.souleliac@odfoundation.eu </w:t>
      </w:r>
    </w:p>
    <w:p>
      <w:r>
        <w:rPr>
          <w:b/>
          <w:color w:val="FF0000"/>
        </w:rPr>
        <w:t xml:space="preserve">id 260</w:t>
      </w:r>
    </w:p>
    <w:p>
      <w:r>
        <w:rPr>
          <w:b w:val="0"/>
        </w:rPr>
        <w:t xml:space="preserve">Rakkaus on olemassa eri muodoissa, ja tässä kauneusblogissa meillä on sinulle suuri yllätys! Ystävänpäivä voi olla rakastavaisten päivä, mutta tänä vuonna me käytämme sitä ilmoittaaksemme rakkautemme sinulle! Vilpitön rakkaus kaikille lukijoillemme, olivatpa he sitten läpikulkijoita tai vakituisia asiakkaitamme, me rakastamme teitä! Toistamme itseämme, mutta kahden vuoden Mousquetettes-seikkailun jälkeen olemme joka päivä täynnä onnea pienistä sanoistanne blogissa tai sosiaalisissa verkostoissa, kymmenistä tuhansista vierailuistanne sekä kaikesta siitä, mikä tekee blogin ja sen yhteisön sielun! Rakastamme teitä kaikkia sydämemme pohjasta ja toivomme, että tekin rakastatte ^^ Joten tänä ystävänpäivänä, olitpa rakastunut tai sinkku, tiedät, että ajattelemme sinua ja tämän päivän kunniaksi pyysimme Maman Mousquetettesia luomaan sinulle ainutlaatuisia kappaleita, jotka olemme sisällyttäneet tänne, sekä tietenkin muutamia kauneusbonuksia! Ystävänpäivän kilpailu blogissa! Pieniä kauneusbonuksia varten meillä on : * 25 ml:n matkakoko, Le Couvent des Minimesin suuri klassikko, * Uusi 25 ml:n Klorane-matkakoko, jossa on rauhoittava meikinpoistoaine, tämä meikinpoistoaine lupaa myös vahvistaa ripsiä ja on tietenkin täysin sovitettu herkimmille silmille. Rakastamme sen kukkaista tuoksua! * Lollipops Make Up by De Bruyèren pitkäkestoinen vedettävä silmänrajauskynä sävyssä 701 Goodbye Moon (se on musta ^^), * Pehmeän vaaleanpunainen sydämenmuotoinen meikkisieni, * Marseillen saippuasydän Bleujaune en Provence -yrityksestä, * Humble Brag -sävy, vaaleanpunainen sävy, jolla on terve hehku Laqa&amp;Co:lta, Pienten bonusten kokonaisarvo hieman yli 30€ ;-) Mitä tulee puiseen ystävänpäivän laatikkoon ja sen sisältöön, niillä ei ole erityistä arvoa tässä kilpailussa, Maman Mousquetettes myy luomuksiaan, mutta en yksinkertaisesti tiedä niiden hintoja, hän oli iloinen tehdessään näitä pieniä lahjoja teille ja iso suudelma meiltä riitti ^^ Suuret kiitokset Maman Mousquetettesille !!!! Tietenkin jos haluatte olla yhteydessä häneen, älkää epäröikö lähettää meille sähköpostia, hän tekee ihmeitä! Mousquetettes-äiti on tehnyt hienoa työtä, eikö olekin? Hän on tehnyt rakkaudella useita pieniä lahjoja sinulle tänä erityisenä päivänä: * Sydämen muotoinen puulaatikko, kauniisti räätälöity pitsillä ja pienillä strasseilla * Sydänriipus Fimo-savesta, joka on kiinnitetty kaulakoruun, * Avaimenperä, jossa on pieni enkeli, sydänmedaljonki ja pieni pullo, * Toinen avaimenperä Fimo-savesta, joka edustaa korsettia, * Laukkupeili, joka on räätälöity sydämen kukkakuvioilla Fimo-savesta, Mitä mieltä olet näistä luomuksista? Toivottavasti pidät niistä yhtä paljon kuin me! Miten osallistua tähän kilpailuun? Täytä alla oleva osallistumislomake ja noudata kaikkia osallistumisehtoja. Yksi osallistuminen per henkilö ja kotitalous (IP-osoitteen tarkistus). Kilpailu on avoin Metropolitan Ranskassa, ilmoittautuminen keskiyöhön 24. helmikuuta 2016 mennessä. Äläkä unohda, että voit kutsua ystäväsi osallistumaan kilpailuun, heidän tarvitsee vain ilmoittaa nimesi lomakkeen toiseksi viimeisessä kysymyksessä ... Sekä sinä että kutsumasi ystäväsi saatte kumpikin +2 lisämahdollisuutta arvontaan (kaikkien voimassa olevien osallistumisten osalta). Arvonta suoritetaan helmikuun lopussa, joten älä missaa voittajan julkistamista, älä epäröi tilata uutiskirjeemme ja seurata meitä sosiaalisissa verkostoissa (alla), kun voittaja on julkistettu, hänen on saavuttava 4/5 päivän kuluessa. Onnea!!! hyvää iltaa kiitos tästä suloinen kilpailu, kaunis Ystävänpäivä ReplyDelete Kiitos kaunis ja onnea! Delete Kiitos tytöt tästä kauniista ystävänpäiväkilpailusta. ReplySup</w:t>
      </w:r>
    </w:p>
    <w:p>
      <w:r>
        <w:rPr>
          <w:b/>
          <w:color w:val="FF0000"/>
        </w:rPr>
        <w:t xml:space="preserve">id 261</w:t>
      </w:r>
    </w:p>
    <w:p>
      <w:r>
        <w:rPr>
          <w:b w:val="0"/>
        </w:rPr>
        <w:t xml:space="preserve">Aleksanteri Nevskin katedraali on uusbysanttilainen ortodoksinen kirkko, jossa on kultaiset kupolit, ja se on Sofian symbolikuva. Se on nimetty ruhtinas Aleksandr Nevskin (1220-1263) mukaan, joka oli Venäjän kansallissankari ja kuuluisa sotilasvoittojensa ansiosta. Vuosina 1904-1912 rakennettu rakennus on valtava ja ylellinen, kokonaan valkoisesta tulikivestä, keskuskupoli kullattu [...] Mustanmeren ympärillä olevat maat ? Mustanmeren ympärillä on kuusi maata: Romania ja Bulgaria lännessä, Ukraina, Venäjä ja Georgia pohjoisessa ja idässä sekä Turkki. Halpoja hotelleja? Paras hinta taattuMustameren matkatarjoukset ? Halvat lennot ? Paras hinta taattu Rilan luostari, Balkanin suurin, perustettu 10. vuosisadalla, upeilla Rila-vuorilla. Belogradtchikin linnoitus, joka on rakennettu roomalaisaikana ja jota on muokattu vuosisatojen kuluessa. Veliko Tarnovo linnoituksineen ja rinteillä sijaitsevine taloineen. Melnik, Bulgarian viinipääkaupunki, 96 rakennusta kaupungissa on merkitty muistomerkkeihin [...] Tonavan läpi kulkevat maat ? Tonava on Euroopan unionin pisin joki. Se nousee Schwarzwaldissa Saksassa ja on noin 3000 kilometriä pitkä. Se virtaa useiden pääkaupunkien (Wien, Bratislava, Budapest ja Belgrad) ja 10 maan läpi ja laskee sitten Mustaanmereen. Itävalta, Bulgaria, Kroatia, Saksa, Unkari, Moldova, Romania, Serbia, Slovakia ja Ukraina. Hotelli [...] Balkanilla on: Albania Bosnia ja Hertsegovina Bulgaria Kosovo (kaikki maat eivät ole tunnustaneet) Makedonia Montenegro Kreikka Serbiassa: Tonavan eteläpuoliset alueet, Keski-Serbia; 73 % Kroatiassa: Dalmatia sekä Zagrebin länsipuoliset alueet; 49 % Sloveniassa: Etelä-Slovenia, Istria 27 % [...].</w:t>
      </w:r>
    </w:p>
    <w:p>
      <w:r>
        <w:rPr>
          <w:b/>
          <w:color w:val="FF0000"/>
        </w:rPr>
        <w:t xml:space="preserve">id 262</w:t>
      </w:r>
    </w:p>
    <w:p>
      <w:r>
        <w:rPr>
          <w:b w:val="0"/>
        </w:rPr>
        <w:t xml:space="preserve">CHARENTE-MARITIME YHTEISTYÖ - GUINEA Työpaikka: Työpaikka sijaitsee Boffassa, ja matkustat säännöllisesti Guinean tasavallassa ja mahdollisesti sen ulkopuolella. Paikan päällä oleva ryhmä: 15 guinealaista sopimussuhteista työntekijää 4 ranskalaista ammatillista asiantuntijaa Tehtävän alkaminen: kesäkuu 2020 Sopimuksen kesto: 1 vuoden määräaikainen sopimus, johon sisältyy 6 kuukauden koeaika. Uusittavissa kerran ennen kuin siitä tulee vakituinen sopimus. Raportointilinjat: - Suoraan seuraavien alaisuudessa : Hajautetun yhteistyön puitteissa ja MEAE:n ohjeiden mukaisesti Charente-Maritimen departementti päätti vuonna 1992 tukea Guinean tasavaltaa. Se valitsi Boffan prefektuurin kartoituskäynnin jälkeen ottaen huomioon sen mahdollisuudet ja useilla keskeisillä aloilla havaitut puutteet. Samaan aikaan perustettiin Charente-Maritime Cooperation (CMC) -yhdistys toteuttamaan departementin yhteistyöohjelmaa. Viiden osa-alueensa avulla CMC pyrkii tukemaan Boffan prefektuurin paikallisviranomaisia, jotta ne voisivat toimia alueensa kehittämisessä: - Paikallisyhteisöjen tukeminen ja hajauttaminen - Aurinkosuolan ja paikallisten talouden alojen kehittäminen - Yhteisöjen ja niiden julkisten palvelujen kehittäminen - Veden saanti ja tuki julkiselle vesihuoltolaitokselle - Kansalaisuuteen ja kansainväliseen solidaarisuuteen valistaminen. CMC:n vesiosuuden koordinoinnin varmistaminen - Osallistuminen juomaveden saatavuuden parantamiseen Boffan prefektuurissa ja Guinean tasavallassa VASTUUT - Hankkeiden johdonmukaisuuden varmistaminen suhteessa toimiston määrittelemiin strategioihin, kansalliset strategiat ja väestön tarpeet. - Ymmärtää avunantajien vaatimukset ja mukauttaa hanke-ehdotuksia niiden mukaisesti. - Tunnistetaan uudet vesihankkeet ja laaditaan hankeyhteenvedot (Diagnoosi). - Osallistuminen hankkeiden laatimiseen (tarjouspyyntö - talousarvio - toiminta-aikataulut - menetelmät - tekniset näkökohdat). - Varmistaa, että hankkeet ovat teknisesti kansallisten/kansainvälisten standardien mukaisia. - Varmistaa CMC:n vesialan osa-alueen hallinnollisten ja taloudellisten menettelyjen asianmukainen täytäntöönpano. - Suunnitella, koordinoida ja raportoida vesialan osa-alueen toiminnasta. - Valvoa hydrauliikkaosaston teknistä henkilöstöä ja osallistua henkilöstön rekrytointiin. - myötävaikuttaa CMC:n käyttöön asettamien taloudellisten resurssien seurantaan ja asianmukaiseen käyttöön. - Seuranta- ja arviointivälineiden luominen ja päivittäminen. Varmistaa palveluntarjoajien koordinointi (työmaiden valvonta, huolto, korjaukset). - Osallistutaan vaihtoon kumppaneiden kanssa (ennen hankkeita, niiden aikana ja niiden jälkeen). - Varmistaa tekninen raportointi ja osallistua hankkeiden hallinnolliseen ja taloudelliseen raportointiin. - Varmistaa logistiikkapäällikön hallinnoimien ja käyttöön antamien laitteiden hallinnointi ja ylläpito toiminnan asianmukaista toteuttamista varten. - Osallistut hydraulisten laitteiden hallinnointiin yhteistyössä logistiikkapäällikön kanssa. - Varmistetaan julkisen vesihuollon kehittäminen Boffan prefektuurissa ja yleisemmin Guinean tasavallassa - Tuetaan paikallisviranomaisten ja niiden vesihuollon hallintorakenteiden jäsentämistä ja tukemista kansallisten strategioiden mukaisesti. (hallinnollinen/tekninen tuki ympäristökeskuksille) - koordinoi yhteisten virastojen vesivarojen kehittämistä ja ylläpitoa.</w:t>
      </w:r>
    </w:p>
    <w:p>
      <w:r>
        <w:rPr>
          <w:b/>
          <w:color w:val="FF0000"/>
        </w:rPr>
        <w:t xml:space="preserve">id 263</w:t>
      </w:r>
    </w:p>
    <w:p>
      <w:r>
        <w:rPr>
          <w:b w:val="0"/>
        </w:rPr>
        <w:t xml:space="preserve">Pehmeän ja puhtaan ihon saavuttamiseksi astu sisään Yves Rocher Instituten lämpimään ilmapiiriin ja tee karvanpoistosta rentouttava ja pehmeä hetki. Kosmetologiemme tarkkuus ja asiantuntevat eleet eivät ole koskaan tehneet karvanpoistosta näin hellävaraista. Ihosi on puhdas ja silkkinen pitkään. Ota tämä säännöllinen rituaali käyttöön taukona päivittäisistä rutiineistasi. Milloin minun pitäisi käyttää tätä hoitoa? Ihanteellinen 3-4 viikon välein. Muista ajoittaa herkkien alueiden, kuten kasvojen, vahaus muutamaa päivää ennen suurta tapahtumaa. Hyödyt Ihosi on kirkas ja silkkinen pitkään. EPILAATIO 3/4 SääretEpilaatiot Anna minulle satiininen iho Kosmetologiemme tarkkuus ja asiantuntevat eleet eivät ole koskaan tehneet karvanpoistosta näin sulavaa! Jalkojen vahaus viimeistellään käyttämällä kermaista vaahtoa, joka on ihanteellinen vahajäämien poistamiseen ja jättää ihosi satiininpehmeäksi. Haluan satiini-ihon Valitse pitää vain kolmio tai suorakulmainen kaistale. Kysy kosmetologiltasi, kuuluuko pakaroiden välinen poimu mukaan. Pidentääksesi tämän hoidon hyötyjä kotona Viivytä karvanpoistoa hellävaraisesti Iho on kosteutettu, pehmeä, puhdas ja vapaa epätäydellisyyksistä (karvoista ihon alla jne.) pitkään. Hiukset kasvavat takaisin hitaammin, lyhyemmin ja harvemmin. Kaava testattu dermatologisessa valvonnassa</w:t>
      </w:r>
    </w:p>
    <w:p>
      <w:r>
        <w:rPr>
          <w:b/>
          <w:color w:val="FF0000"/>
        </w:rPr>
        <w:t xml:space="preserve">id 264</w:t>
      </w:r>
    </w:p>
    <w:p>
      <w:r>
        <w:rPr>
          <w:b w:val="0"/>
        </w:rPr>
        <w:t xml:space="preserve">Yuquot Yuquot (tai Friendly Cove) on pieni yhteisö Nootka Soundissa Brittiläisessä Kolumbiassa Kanadan länsirannikolla. Yuquot oli ensimmäinen paikka Brittiläisessä Kolumbiassa, jossa eurooppalaiset vierailivat vuonna 1778[1] brittiläisen tutkimusmatkailija James Cookin johdolla. Kanadan hallitus julisti Yuquotin Kanadan kansalliseksi historialliseksi kohteeksi vuonna 1923. Sisällysluettelo - 1 Huomautuksia ja viitteitä - 2 Katso myös - 2.1 Aiheeseen liittyvät artikkelit - 2.2 Ulkoinen linkki Huomautuksia ja viitteitä[muokkaa] - http://www.geog.uvic.ca/viwilds/hc-yuquot.html - http://www.historicplaces.ca/en/rep-reg/place-lieu.aspx?id=15442 - (fi) Tämä artikkeli on osittain tai kokonaan peräisin Wikipedian artikkelista "Yuquot" (ks. Luettelo tekijöistä). Katso myös[muokkaa] Liittyvät artikkelit[muokkaa] - Luettelo Strathconan kulttuuriperintökohteista Ulkoinen linkki[muokkaa] - http://apps.gov.bc.ca/pub/bcgnws/names/25332.html</w:t>
      </w:r>
    </w:p>
    <w:p>
      <w:r>
        <w:rPr>
          <w:b/>
          <w:color w:val="FF0000"/>
        </w:rPr>
        <w:t xml:space="preserve">id 265</w:t>
      </w:r>
    </w:p>
    <w:p>
      <w:r>
        <w:rPr>
          <w:b w:val="0"/>
        </w:rPr>
        <w:t xml:space="preserve">Näkökulmat Neuchâtelin kantonilla on kokonaisuudessaan teollinen historia ja kutsumus. Useita esimerkkejä, jotka eivät ole tyhjentäviä: - Kantonin alaosassa ja Val-de-Ruzissa sijaitsevat Indiennes-joet. - Noiraiguen kynsitehdas. - Klausin suklaatehdas Le Loclessa ja Suchard Neuchâtelissa. - Sähkötekniikka Hippin tehtaalla, josta tuli Favag. - Martini-autot St-Blaisessa. - Neulekoneet Couvet'ssa. - Kelloteollisuutta ja pienmekaniikkaa lähes kaikkialla. - Mikroelektroniikka, CEH:sta CSEM:iin ja EM-Microelectronic Marin. Kantonilla on myös tieteellinen kutsumus, erityisesti seuraavilla aloilla - Geologia: Valanginian ja Hauterivian tunnetaan maailmanlaajuisesti. - Arkeologia: La Tènen sivilisaatio on jättänyt jälkensä aikakauteensa. - Kronometria: kvartsikellot ja atomikellot viime aikoina. - Optiikka ja Guinandin Les Brenets -teoksen vallankumoukselliset prosessit. Suurin osa tästä perinnöstä on parhaimmillaan tuntematonta ja pahimmillaan laiminlyötyä. Se on kuitenkin verrattoman kiinnostava, ja siitä voisi tulla merkittävä matkailunähtävyys. Siksi olemme ajatelleet, että perustamme museon, joka kokoaa yhteen nämä eri elementit. Ajan mittaaminen klepsydrasta atomikelloon, jolloin jätetään syrjään mekaanisen ja taiteellisen luomisen näkökulma, jota käsitellään suurelta osin MIH:ssä, ja keskitytään teknologiseen kehitykseen. - Maailmankaikkeuden löytäminen muinaisesta tähtitieteestä nykyaikaiseen astrofysiikkaan. - Sähkötekniikka Gilbertin sähkömittarista suprajohteisiin ja Gramin koneeseen. - Energia, tulen keksimisestä ydinvoimaloihin ja uusiutuvaan energiaan. - Fysiikka Arkhimedeen kylpyammeesta Higgsin bosoniin. - Geologia, jossa korostetaan Neuchâtelin edistymistä. Lisäksi kantonissa käynnistettiin jokin aika sitten matkailukonsepti, jonka pääteemana on ajan mittaaminen. Neuchâtelin observatorion ansiosta kantoni on ollut ajan mittaamisen edelläkävijä Sveitsissä yli sadan vuoden ajan. Tämä hanke liittyisi sitten matkailun edistämistavoitteeseen, ja siitä tulisi jopa tällaisen konseptin keskipiste.</w:t>
      </w:r>
    </w:p>
    <w:p>
      <w:r>
        <w:rPr>
          <w:b/>
          <w:color w:val="FF0000"/>
        </w:rPr>
        <w:t xml:space="preserve">id 266</w:t>
      </w:r>
    </w:p>
    <w:p>
      <w:r>
        <w:rPr>
          <w:b w:val="0"/>
        </w:rPr>
        <w:t xml:space="preserve">Muutamia menetelmiä musiikin oppimiseen Syyskuu 1, 1999 ||||La Scena Musicale - Vol. 5, No. 1|||Muutamia menetelmiä musiikin oppimiseen Lucie Renaud Usein huomaamme kouluvuoden alussa olevamme täynnä hyviä aikomuksia ajatuksesta aloittaa musiikillinen toiminta. Mutta mistä aloittaa? Jos et ole varma, mikset kokeilisi johdantokurssia? 1900-luvun aikana on kehitetty hyväksi havaittuja menetelmiä, joiden avulla voi oppia musiikkia yleensä, teoriaa tai soittimen soittamista lapsena tai aikuisena. Seuraavassa on yleiskatsaus joihinkin niistä. Suzuki Method "Jos lapsi kuulee hyvää musiikkia ja oppii soittamaan sitä, hän saa herkkyyttä, kurinalaisuutta ja kestävyyttä." Japanin ensimmäisen viuluvirtuoosin, tohtori Shinichi Suzukin (1898-1998) pedagoginen lähestymistapa perustuu siihen, miten helposti lapset oppivat äidinkielensä. Hänen mukaansa jokaisen lapsen potentiaali on rajaton. Musiikin kuuntelu tulisi aloittaa syntymästä lähtien, ja varsinainen opetus tulisi aloittaa 3-4-vuotiaana. Kun lapset kuuntelevat opittuja kappaleita toistuvasti, ne tulevat tutuiksi ja oppivat ne helpommin. Samalla tavalla kuin lapset toistavat uutta sanaa omaksuakseen sen sanavarastoonsa, Suzuki-menetelmää käyttävät muusikot toistavat opiskelemiaan kappaleita ja ottavat vähitellen käyttöön uusia vaikeuksia. Näin lapsi soittaa muunnelmia kappaleesta, jonka hän on jo oppinut. Vanhempien rooli on Suzuki-opetuksessa olennainen: heidän on oppitunneille osallistumisen lisäksi valvottava lapsen harjoittelua kotona ja kannustettava häntä, mikä edellyttää paljon valmiutta. Toisaalta osallistuminen ryhmätunneille vahvistaa opiskeltuja käsitteitä ja motivoi lapsia. Suzuki-menetelmän tavoitteena ei ole tuottaa ammattimuusikoita, vaan laajentaa mahdollisimman monen nuoren musiikillista horisonttia. Menetelmän heikkous on kuitenkin siinä, että nuotinlukutaidon käyttöönotto viivästyy tarkoituksellisesti. Monet Suzuki-menetelmään tutustuneet muusikot tuntuvat kokevan sen vaikeaksi, kun he päättävät jatkaa pidemmälle meneviä musiikkiopintoja. Alun perin viulunsoiton opettamiseen kehitettyä menetelmää sovelletaan nykyään myös pianon, harpun, huilun ja kitaran opetukseen. Orffin menetelmä Saksalainen Carl Orff (1895-1982) kehitti säveltämisen lisäksi musiikkikasvatusmenetelmän, Schulwerkin. Vuonna 1923 hän perusti koulun, jossa opetettiin perinteisten oppiaineiden lisäksi tanssia, kehon ilmaisua ja rytmisiä kuvioita. Musiikki yhdistettiin tanssiin ja suulliseen ilmaisuun muodostaen alkeiskielen, jossa improvisaatiolla oli tärkeä rooli. Melodiat, usein perinteiset, lauletaan tai lausutaan. Rummut, kellot tai tikut säestävät ja kehon liikkeitä käytetään. Muita tämän menetelmän opettamista varten kehitettyjä ja nykyään Orff-soittimiksi kutsuttuja soittimia ovat puiset koskettimet (kuten ksylofonit) ja metalliset koskettimet (kuten glockenspielit), koska ne tuottavat harmonisen äänen välittömästi soittajien taitotasosta riippumatta. Menetelmää käytetään nykyään kaikkialla maailmassa, ja sillä on paljon seuraajia. Menetelmän valuuttaan liittyy kuitenkin joitakin kysymyksiä. Vaikka se toimii hyvin pienten lasten kanssa, se osoittaa nopeasti rajoituksensa vanhempien lasten kanssa. Kodály-menetelmä Zoltán Kodály (1882-1967), unkarilainen säveltäjä ja maansa kansanmusiikin asiantuntija, oli myös tunnettu pedagogi, jonka oppilaat levittivät paljon hänen ajatuksiaan. Hän taisteli aina musiikkikasvatuksen merkityksen lisäämiseksi koulujen opetussuunnitelmissa ja haaveili myös musiikin tuomisesta koko yhteiskunnan ulottuville.</w:t>
      </w:r>
    </w:p>
    <w:p>
      <w:r>
        <w:rPr>
          <w:b/>
          <w:color w:val="FF0000"/>
        </w:rPr>
        <w:t xml:space="preserve">id 267</w:t>
      </w:r>
    </w:p>
    <w:p>
      <w:r>
        <w:rPr>
          <w:b w:val="0"/>
        </w:rPr>
        <w:t xml:space="preserve">Paikkakunta: Seine et marne (Provins) Työpaikkakunta: teknikko Erikoistunut moottoreihin Re: Istutettu säiliö varattu guppy-poikasille ja muiden värit ovat todella WAOUH!!!! :##06: Jatkoa 68 sivulle täällä :p Työ: metodologian kouluttaja Re: Istutettu akvaario guppien poikasille 120l - innesit, punanokat, pandat, 60l istutettu guppien poikaset Sijainti: Seine et marne (Provins) Työ: teknikko Erikoistunut koteloihin Re: Istutettu akvaario guppien poikasille @donna kirjoitti: Kun laitamme sormen ikkunalle, ne tulevat tervehtimään! Työ: Metodologian kouluttaja Re: Istutettu säiliö guppi poikasille 120l - innesis, red noses, pandas, 60l istutettu guppi poikasille - Benjamin-aquarium Jäsen: Accro Sijainti: Pézenas Työ: Studies Re: Olen etsinyt tapaa pitää guppy-poikaseni tankissa - mimikentiKatkarapu-asiantuntija Ikä: 38 Asuinpaikka: Franche Comté Työpaikka: Finanssi Re: Guppy-poikasten istuttaminen Donna, voisitko neuvoa minua, miten erottaa urokset ja naaraat guppy-poikasissa? Ne ovat 3 viikon ikäisiä, mutta ehkä se on liian aikaista? - ivanlefou44Jäsen: Accro Sijainti: Nantes Työpaikka: IT Tech Re: Istutettu akvaario guppyjen poikasille @donna kirjoitti:Hei rakkaat akvaariokävijät! jotkut teistä, jotka seuraatte 120litrani seikkailuja, tietävät jo kuvat, joita aion nyt julkaista. huomenna julkaisen uusia kuvia! Haluaisin kysyä teiltä neuvoa 15w neonputken valintaan. Koska minulla on vain yksi neon, en tiedä, mitä valita. se on vähemmän ilmeinen kuin galleriassa, jossa voisin yhdistää kaksi neonia! nuoret ovat hemmoteltuja, hyvin ruokittuja. liotan tällä hetkellä joitakin kasveja pienissä vesilaseissa, jotka on sijoitettu aurinkoon. 1 viikon kuluttua minun pitäisi nähdä pientä pölyä, joka on itse asiassa mikroskooppisia vikoja, joita syötetään nuorimmille poikasille. Joten tein mitä choupinou ja ptit Django neuvoivat minua siirtämään vettä ja bakteereja 120l:stä (pääaltaasta) 60l:iin. molempien akvaarioiden parametrit ovat identtiset. Otin talteen joitakin kasveja 120l:stä. Oikealla alhaalla oleva vallisneriani ei pitänyt 120:stä, se tekee uusia versoja, mutta se on hidas, ehkä täällä kaikki on sille parempi! poikaset ovat tutkineet maata, ne rakastavat nokkimista kivien välissä ja piiloutuvat isoon päähän kitschiin. Ne ovat hyvin vilkkaita ja viihtyvät hyvin, ne leikkivät paljon; kaksi vanhempaa poikasta ovat suloisia, aina yhdessä ja herkkiä keskenään. Ne juoksevat väkivaltaisesti nuorempien perään. Ja pienet poikaset ovat tulossa värikkäämmiksi, vanhemmissa (5 viikkoa vanhoissa) voi jo nähdä naaraita. Lisää kuvia viikon päästä tulee huomenna! Maailma on jaettu kahteen kategoriaan: on niitä, joilla on ladattu ase, ja niitä, jotka kaivavat. Sinä diggailet! :###24: Nano 25L Työ: Metodologian kouluttaja Re: Istutettu tankki guppy poikasille 120l - innesis, red noses, pandas, 60l planted guppy fry - ivanlefou44Member: Accro Location: Nantes Job: IT Tech Re: Istutettu tankki guppy poikasille Joo kyllä, odotamme kuvia Maailma on jaettu kahteen kategoriaan, on niitä, joilla on ladattu ase ja niitä, jotka kaivavat</w:t>
      </w:r>
    </w:p>
    <w:p>
      <w:r>
        <w:rPr>
          <w:b/>
          <w:color w:val="FF0000"/>
        </w:rPr>
        <w:t xml:space="preserve">id 268</w:t>
      </w:r>
    </w:p>
    <w:p>
      <w:r>
        <w:rPr>
          <w:b w:val="0"/>
        </w:rPr>
        <w:t xml:space="preserve">V comme Vin - Viini tuntijoille Kaikki uudet viinit yhdellä silmäyksellä. Tutustu tällä sivulla uuteen viitattuun verkkotunnukseen, uuteen valittuun viiniin tai yksinkertaisesti viinin uuteen vuosikertaan. Accueil Ventoux - Ferme Saint Pierre Roi Fainéant Rouge 2018 - 75 cl Mont Ventoux'n juurella sijaitseva Paul Vendran viljelee viinitarhansa kestävin menetelmin ja ympäristöä kunnioittaen. Hän tuottaa viinejä, jotka ovat tiivistä, hedelmäistä ja edustavat... Luomuviini Tämä viini on : mausteinen, hedelmäinen, voimakas Parit : Kalkkuna kastanjoiden kera, Vasikanfilee à la provençale, Haudutettu karitsan lapa, Villisikapata karpaloilla Saatavuus : Varastossa Pullo : 12.5 € Coteaux du Languedoc - Les Vignes Oubliées Autour du Cinsault Rouge 2018 - 75 cl Languedoc Autour du Cinsault, Vignes Oubliées -tilan uusin luomus, on todellinen hedelmäpommi, jonka on allekirjoittanut Jean-Baptiste Granier, nuori viinintekijä, joka on... Tämä viini on: hedelmäinen, hedelmäinen, kevyt, viini ystäville Sopii: Paksu härkäpihvi salottisipulin kera, Tomaattitartar, Spagetti ja kinkku carbonara -tyyliin, Maalaismainen leikkeleviini, Paahtopaisti Saatavuus: Varastossa Pullo: 13,5 € Côtes de Provence - Domaines Ott By Ott Rose 2018 - 75 cl Domaniers cuvée on vaihtanut nimensä By Ottiksi. Tämä Clos Mireillen ja Château de Selle -viinin sekoituksesta valmistettu rosé ilahduttaa Provencen ystäviä. Väri on vaaleanpunainen... Tämä viini on: hedelmäinen, hedelmäinen, kevyt, aperitiiviviini, viini ystäville Saatavuus: 11 pulloa varastossa Pullo: 13.9 € Crozes Hermitage - Robin Papillon Rouge 2018 - 75 cl Gilles Robinin tilan Papillon cuvée on peräisin kolmekymmentä vuotta vanhoista Syrah-viiniköynnöksistä, jotka on viljelty luonnonmukaisesti. Maistettuamme kaikkia vuosikertoja sen perustamisesta lähtien, meidän... Luomuviini Tämä viini on: kukkainen, viini ystäville Parit: Aperitiivi, Cassoulet, Croque-monsieur, Lehmänjuusto, Pizza vihanneksilla Saatavuus: Varastossa Pullo: 16 € Givry - Sarrazin Champ Lalot Rouge 2018 - 75 cl 1er cru vuodesta 2011 lähtien, Sarrazinin tilan Champs Lalot climat, tarjoaa erinomaisen hinta-laatusuhteen. Meillä on tässä hieno vuosikerta 2018, joka on antelias ja varustettu hyvällä tasapainolla.... Tämä viini on: mausteinen, kukkainen, hedelmäinen, romanttinen viini Saatavuus: Varastossa Pullo: 19.4 € Arbois - Stéphane et Bénédicte Tissot Patchwork Blanc 2018 - 75 cl Stéphane Tissot esittelee meille tämän patchwork cuvéen, joka on valmistettu kahden maaperätyypin sekoituksesta: 60 % savea ja 40 % kalkkikiveä. Chardonnay-rypälelajike, joka muodostaa... Luomuviini ja biodynaaminen viini Tämä viini on: kukkainen, hedelmäinen, mineraalinen, viini ystäville Saatavuus: Varastossa Pullo: 21 € Hautes Côtes de Beaune - Agnès Paquet Blanc 2018 - 75 cl Tämä Agnès Paquet'n tuottama valkoinen Hautes Côtes de Beaune 2018 on jo nyt hieno viini. Tämä viini on: kukkainen, hedelmäinen, ystävien viini Saatavuus: Varastossa Pullo: 21 € Saumur - Roches Neuves L'insolite Blanc 2018 - 75 cl L'Insolite-vuosi on yksi Cheninin puhtaimmista ilmauksista koko Loire-laaksossa. Erittäin miellyttävän profiilin ansiosta tuoksu räjähtää valkoisten kukkien,... Tämä viini on: kukkainen, mineraalinen, kuiva Saatavuus: 8 pulloa varastossa Pullo: 22.8 € Coteaux du Languedoc - Saint Sylvestre Blanc 2018 - 75 cl Tämä on Saint Sylvestren tilan kahdeksas valkoinen vuosikerta. Tämä roussanne-, marsanne- ja viognier-sekoituksesta valmistettu Languedocin valkoviini tarjoaa volyymia, raikkautta ja... Tämä viini on: kukkainen, mineraalinen, kuiva Accord</w:t>
      </w:r>
    </w:p>
    <w:p>
      <w:r>
        <w:rPr>
          <w:b/>
          <w:color w:val="FF0000"/>
        </w:rPr>
        <w:t xml:space="preserve">id 269</w:t>
      </w:r>
    </w:p>
    <w:p>
      <w:r>
        <w:rPr>
          <w:b w:val="0"/>
        </w:rPr>
        <w:t xml:space="preserve">💡 Nämä ilmaisutilat, jotka ovat kaksi blogiani (tämä ja Les Tribulations d'un Petit Zèbre), olivat hyvin aktiivisia yhdeksän vuoden ajan, ja ne eivät enää ole päivittäisen elämäni keskipisteessä, kuten selitetään täällä ja siellä.... Aspergirl on henkilö, jolla on Aspergerin oireyhtymä (josta käytetään usein nimitystä Aspie, jonka on keksinyt Liane Holliday Willey, kasvatustieteen tohtori ja tutkija, jolla itsellään todettiin oireyhtymä vuonna 1999), mutta joka on nainen. Pieni sanaleikki, joka on tehty supistamalla termi "Asperger" (joka on itävaltalaisen lastenlääkärin sukunimi, joka löysi tämän autismin lievän muodon vuonna 1943) ja "tyttö" (englanniksi). Samalla tavalla Atlantin takaa löytyy sana Asperkid, joka on rakennettu identtisen periaatteen pohjalta ja jolla nimitetään, ei ilman häivähdystä pahansuopaisuudesta, nuorimpia aspieita. Mutta ennen kuin menemme pidemmälle, pieni (tai suuri!?) muistutus siitä, mitä Aspergerin oireyhtymä oikeastaan on? Aspergerin oireyhtymä ei ole sairaus, kuten valitettavan usein voimme lukea tai kuulla tiedotusvälineistä, eikä varsinkaan psykiatrinen sairaus! Se ei ole tarttuvaa eikä häpeällistä. Lopuksi, se ei ole puute tai henkinen vamma. Aspergerin oireyhtymä on osa niin sanottua ASD:tä (autismin kirjon häiriö). Tämä autismin muoto vaikuttaa ensisijaisesti sosiaaliseen vuorovaikutukseen ja kommunikointiin maailman kanssa yleensä. Sosiaalisten suhteiden muuttumisella on monia syitä (sosiaalisten koodien puute, empatian puute, vaikeus tunnistaa ja/tai tulkita toisten tunteita ja emootioita), mutta sillä on myös monia seurauksia sairastuneen elämään (vaikeudet vastata johdonmukaisesti toisten odotuksiin, rajoitetut ja pakkomielteiset mielenkiinnon kohteet, rutiinit jne...). Nämä vaikeudet ilmenevät myös epätyypillisenä (epätavallisena) käyttäytymisenä ja stereotypioina. Vaikka oireiden määrä ja tyyppi, vaikeusaste, puhkeamisikä ja toimintakyky vaihtelevat suuresti henkilöittäin, käyttäytymisen, kommunikaation ja sosiaalisen vuorovaikutuksen vaikeudet ovat Aspergerin oireyhtymän yleisiä ilmenemismuotoja. Nämä ovat yhteisiä kaikille Aspieille. Aspergerin oireyhtymää sairastavat eivät kärsi lapsena puheviiveestä eivätkä kehitysvammaisuudesta. Heillä on älykkyysosamäärä, joka voi vaihdella alhaisesta normaalista erittäin korkeaan potentiaaliin. Vaikka joillakin on pedanttinen tai maneerinen puhe, jonka ansiosta heidät voi havaita nopeasti, tämä ei löydy kaikista heistä. Jos jotkut eivät pysty katsomaan keskustelukumppaniaan silmiin, se ei myöskään ole kaikkien todellisuutta, varsinkaan kun he tulevat aikuisiksi! Toisto, työskentely sosiaalisten taitojen ryhmissä ja korkea älykkyysosamäärä mahdollistavat AS-oireisten ihmisten kehittymisen koko elämänsä ajan. He onnistuvat vuosien ponnistelujen jälkeen hankkimaan koodit, joita heiltä saattaa puuttua, ja näin he pystyvät enemmän tai vähemmän kompensoimaan vaikeutensa. Aspit opiskelevat, heillä on perhe, aviomies tai vaimo, lapsia, autoilu, työpaikka. Usein sanotaan, ja aivan oikeutetusti, että Aspergerin oireyhtymä on näkymätön vamma. Palatakseni Aspergirlsiin, se ei ole vain pelkkä silmänisku tai mukava termi, jolla he voivat erottaa itsensä miespuolisista Aspieista. AS on paljon yleisempää miesväestössä - virallisesti noin</w:t>
      </w:r>
    </w:p>
    <w:p>
      <w:r>
        <w:rPr>
          <w:b/>
          <w:color w:val="FF0000"/>
        </w:rPr>
        <w:t xml:space="preserve">id 270</w:t>
      </w:r>
    </w:p>
    <w:p>
      <w:r>
        <w:rPr>
          <w:b w:val="0"/>
        </w:rPr>
        <w:t xml:space="preserve">Haluatko, että kutsun sinua niin? kiitos paljon kommenteistasi^^ voitko kuulua perheeseeni? sinä valitset, minkä ominaisuuden haluat säilyttää^^ ah kyllä, ja kiitos myös kuvista^^ ne ovat niin kauniita, Annan teille myös hienoja kuvia Enmasta^^ mutta niitä ei ole paljon koska hän ei ole vielä esiintynyt animessa. Aloitan sen^^ mutta en vielä Palautan kommenttinne myöhemmin koska minun täytyy mennä Enma-chanin luo heippa Olen palannut kiitos Tsunan kuvasta, tarkoitan avatarista ja napista^^ Laitan sen heti päälle^^ se tulee näkyviin parin minuutin kuluttua.. myös nappi, laitan sen jos haluat Teen sinullekin napin^^ sinä c Rakastan tyttöä alamaailmasta, hänen silmänsä ovat siistit kuten Tsunan ja hänen hiuksensa myös^^ Laitan napin siihen^^ http://static.zerochan.net/600/07/14/265707.jpg se on niin kaunis, eikö olekin? se on lahja minulta voitko laittaa sen blogiisi kiitos? muut kuvat aion antaa sinulle älä laita niitä ne ovat vain kuvia ok? anteeksi häiriö ja kiitos^^ katso tätä: http://static.zerochan.net/600/22/44/269722.jpg ja tämäkin:ya gokudera ja kyoko,minusta tuntuu että he tulevat kihloihin nämä kaksi koska näen kaikki kuvat melkein kyokosta gokuderan kanssa^^ http://static.zerochan.net/600/39/46/232339.jpg tässä on otsikko sinulle,voit laittaa sen otsikoksi teemaan^^^ jos näet sen liian hyvin käy tässä linkissä: http://img217.imageshack.us/img217/2776/pensionnatdestenban.png avatar sinulle: http://moe.mabul.org/up/moe/2009/05/06/img-144543pxhaa.jpg&amp;t=1" src="http://t1.gstatic.com/images?q=tbn:rBeFf-nMXpSfMM:http://moe.mabul.org/up/moe/2009/05/06/img-144543pxhaa.jpg&amp;t=1" alt="http://t1.gstatic.com/images?q=tbn:rBeFf-nMXpSfMM:http://moe.mabul.org/up/moe/2009/05/06/img-144543pxhaa.jpg&amp;t=1" width="198" height="254"/&gt; sori et näe sitä täällä: http://moe.mabul.org/up/moe/2009/05/06/img-144543pxhaa.jpg&amp;t=1" src="http://t1.gstatic.com/images?q=tbn:rBeFf-nMXpSfMM:http://moe.mabul.org/up/moe/2009/05/06/img-144543pxhaa.jpg&amp;t=1" alt="http://t1.gstatic.com/images?q=tbn:rBeFf-nMXpSfMM:http://moe.mabul.org/up/moe/2009/05/06/img-144543pxhaa.jpg&amp;t=1" width="198" height="254"/&gt; anteeksi vielä kerran tässä se on: http://t1.gstatic.com/images?q=tbn:rBeFf-nMXpSfMM:http://moe.mabul.org/up/moe/2009/05/06/img-144543pxhaa.jpg&amp;t=1 Aloitan taas Kyokosta: katso tätä kuvaa liian kaunis eikö? http://static.zerochan.net/600/21/46/264821.jpg jos annat minulle luvan 3 voin asentaa sinulle teeman liian siisti jos haluat katso tätä kuvaa siinä ovat kaikki tytöt: http://static.zerochan.net/600/34/39/164484.jpg En tiedä pidätkö sinisestä mutta tässä se on ^^: http://static.zerochan.net/full/09/43/12159.jpg napisi on blogissani kahden päivän päästä koska huomenna minä</w:t>
      </w:r>
    </w:p>
    <w:p>
      <w:r>
        <w:rPr>
          <w:b/>
          <w:color w:val="FF0000"/>
        </w:rPr>
        <w:t xml:space="preserve">id 271</w:t>
      </w:r>
    </w:p>
    <w:p>
      <w:r>
        <w:rPr>
          <w:b w:val="0"/>
        </w:rPr>
        <w:t xml:space="preserve">Tämän sivuston on luonut Archimed, Archimed-konsernilla on 4 toimialaa: Kulttuuri- ja tieto-osasto on Ranskan markkinajohtaja kulttuuriportaalien, julkisten multimediatilojen sekä asiakirjojen hallinta-, tutkimus- ja jakeluportaalien toteuttamisessa. Neolage-divisioona on erikoistunut EDM:n, digitalisoinnin, tietämyksen aktivoinnin, yhteistoiminnallisen työskentelyn, arkistoinnin, postinhallinnan, valokuvakirjaston, asiakirjojen seurannan ja työnkulun projektien toteuttamiseen.... Doxense Print Management -tytäryhtiö on erikoistunut tulostuksen ja kulutustarvikkeiden tarkastamiseen ja tilastointiin, kustannusten järkeistämiseen, kaluston optimointiin tuottavuuden lisäämiseksi sekä laitteiden ja palvelujen ulkoistamiseen. Cap RH:n tytäryhtiö on erikoistunut koulutuksen, taitojen ja uranhallinnan integroituihin hallinnollisiin ja taloudellisiin hallintajärjestelmiin, ja se tarjoaa ohjelmistovalikoimassaan verkko-oppimisen ja koulutuksen seuranta-alustan. Médiathèque Ouest General information: 8 Rue de la Bibliothèque 67380 Lingolsheim Tel: 03 88 77 16 93 Manager: Anna INGOGLIA mediatheque.ouest@strasbourg.eu Raitiovaunuyhteys: Bussi 1, pysäkki Tanneries Bussi 13, pysäkki Rue d'Eckbolsheim 21 tietokonetta 3 tulostinta 1 kopiokone Médiathèque de l'ouest de l'Eurométropole de Strasbourg sijaitsee entisen Lingolsheimin kirjaston tiloissa, jotka on kunnostettu ja laajennettu, ja jotka mahdollistavat sen, että tässä laitoksessa on tarjolla 63 000 asiakirjaa ja 15 Internet-asemaa. Valoisassa ja viihtyisässä paikassa on erilaisia tiloja, joista voit valita ja joissa voit neuvotella mukavasti: aikakauslehdet, nuoriso- ja aikuisten kirjat, musiikki- ja elokuvateatteritilat, erilaisiin tapahtumiin tarkoitetut aktiviteettitilat ja uutishuone. Eurekoi 63 500 asiakirjaa yhteensä 49 500 kirjaa 9 000 CD-levyä 5 000 DVD-levyä Kokoelmien vahvuudet: alsatics, elokuvat outoja, dokumenttielokuvat, albumit. ► Lasten laina (alle 12-vuotiaat): 10 kirjaa/lukukirjaa, 10 aikakauslehteä, 10 fiktiivistä DVD-levyä (paitsi alle 12-vuotiailta kielletyt elokuvat), 10 D-levyä, 10 CD-levyä ja 1 teos taidekirjastosta ► Multimedialainaus (12-vuotiaista ja aikuisista alkaen): 10 kirjaa/lukukirjaa, 10 aikakauslehteä, 10 DVD-levyä, 10 CD-levyä ja 1 teos taidekirjastosta ► Aikuisten kirjalainaus: 10 kirjaa/lukulaitetta ja 10 aikakauslehteä. ► Yhteisön laina: 40 kirjaa/lukulaitetta ja 10 lehteä. Tämä lainakiintiö on voimassa kaikissa mediakirjastoissa Olympe de Gouges (rue Kuhn), Cronenbourg, Elsau, Hautepierre, Meinau, Neudorf, Neuhof, Mélanie de Pourtalès (Robertsau), Bibliobus sekä André Malraux'n mediakirjastoissa, Médiathèque Sud Illkirch-Graffenstadenissa ja Médiathèque Ouest Lingolsheimissa. Toiminta Mediakirjasto tarjoaa monenlaista kulttuuritoimintaa aikuisille ja lapsille. Konferensseja, näyttelyitä, konsertteja, lukuhetkiä, työpajoja... Tapahtumien ohjelmaan voi tutustua Kulttuuriohjelma-osiossa. Nykykokoelmiin tutustuminen ja niiden lainaaminen Kokoelmat ovat vapaasti käytettävissä, niihin voi tutustua paikan päällä ja niitä voi lainata (lukuun ottamatta asiakirjoja, joihin liittyy erityismaininta). Pass'relle-kortin hankkiminen ja rekisteröityminen mediakirjastoihin mahdollistaa asiakirjojen lainaamisen (ks. ehdot). Asiakirjojen varaaminen ja jatkaminen Jos lainattavia asiakirjoja ei ole saatavilla, voit tehdä varauksen (enintään 3 samanaikaista varausta ja 5 varausta 5. tammikuuta 2016 alkaen). Jos et pysty palauttamaan asiakirjaa, voit pidentää sen laina-aikaa 28 päivällä. Varaukset ja asiakirjojen pidennykset voivat olla</w:t>
      </w:r>
    </w:p>
    <w:p>
      <w:r>
        <w:rPr>
          <w:b/>
          <w:color w:val="FF0000"/>
        </w:rPr>
        <w:t xml:space="preserve">id 272</w:t>
      </w:r>
    </w:p>
    <w:p>
      <w:r>
        <w:rPr>
          <w:b w:val="0"/>
        </w:rPr>
        <w:t xml:space="preserve">- Korkea kontrasti ja välitetyt näppäimet - Apuavain optimaaliseen turvallisuuteen Klikkaa tästä ja nauti ilmaisesta toimituksesta kaikille tilauksillesi Kaikki luottokorttimaksut on suojattu Paypalin kautta Ilmainen toimitus tilauksille, jotka noudat myymälästä Vottemissa (Liège) Mahdollisuus pankkisiirtoihin Belgiassa ja Euroopassa</w:t>
      </w:r>
    </w:p>
    <w:p>
      <w:r>
        <w:rPr>
          <w:b/>
          <w:color w:val="FF0000"/>
        </w:rPr>
        <w:t xml:space="preserve">id 273</w:t>
      </w:r>
    </w:p>
    <w:p>
      <w:r>
        <w:rPr>
          <w:b w:val="0"/>
        </w:rPr>
        <w:t xml:space="preserve">Muutaman päivän kuluttua "Vegaaninen keittiöni joka päivä" tulee myyntiin kaikkiin kirjakauppoihin. En vieläkään voi uskoa tätä, stressi kasvaa. Minusta tuntuu kuin olisin 5-vuotias ja odottaisin joulupukkia! Perjantaina postimies tuli tuomaan ensimmäiset kopiot, enkä ollut kotona! Mutta miksi hänen on aina vietettävä päivän ainoa aika, jolloin sinä et ole kotona? Koska maanantai on Barissa pyhäinpäivän, Pyhän Nikolauksen, pyhän Nikolauksen juhlapäivä, minun on odotettava tiistaihin asti saadakseni ne. Neljä päivää odotusta, se on kuin ikuisuus! Heräsin tänä aamuna vatsassani pieni möykky. Yritän pysyä kiireisenä, jotta en ajattelisi sitä liikaa! Lounaaksi piti keksiä jokin kiva idea. Ei ole aina helppoa pitää kaikkia tyytyväisinä lounasaikaan. En tiedä sinusta, mutta kotona on aina joku, joka ei ole tyytyväinen. Olen tottunut valmistamaan vain yhden ruokalajin, tämä ei ole ravintola! Onnistuin saamaan kaikki sopimaan koko perheen reseptistä, jota lapset rakastavat: lasagnesta! Todellinen menestys, mitään ei jäänyt jäljelle. Valmistusaika: 15 minuuttia Kypsennysaika: muutama minuutti + 35 minuuttia 220-asteisessa uunissa Ainekset 4-5 hengelle: - 500 g lasagnea - 500 g tuoretta pinaattia - 1 purkki kokonaisia kuorittuja tomaatteja - 1 tl kuivattua basilikaa - 1/2 tl valkosipulijauhetta - Valinnainen: raastettu vegaanijuusto - Suola - 2 rkl basilika-pestokastiketta - 1 rkl kuivattua tomaattia - 1 rkl kuivattua tomaattikastiketta - 1 rkl valkosipulijauhetta Bechamel-kastiketta varten: - 4 rkl jauhoja - 4 rkl oliiviöljyä - 750 ml makeuttamatonta soijamaitoa - 1 tl muskottipähkinää - Suolaa - Pippuria Valmistus: 1. Pese pinaatti ja keitä sitä muutama minuutti kiehuvassa suolatussa vedessä. 2. Valuta ja pilko hienoksi. 3. Bechamel-kastike: Valmista rouhe kattilassa sekoittamalla jauhot ja öljy. 4. Kaada joukkoon kaikki maito ja kiehauta sekoittaen vispilällä. Vähennä lämpöä ja jatka keittämistä, kunnes se on paksuuntunut. 5. Lisää suola, pippuri ja muskottipähkinä. 4. Lisää pinaatti ja pestokastike bechamel-kastikkeeseen. Sekoita hyvin. 5. Soseuta kokonaiset tomaatit tasaiseksi kastikkeeksi. Lisää suola ja pippuri, hieman kuivattua basilikaa ja valkosipulijauhetta. Sekoita hyvin. 6. Öljyä suuri astia ja levitä muutama lusikallinen pinaattikastiketta. 7. Aseta ensimmäinen kerros lasagnea astian pohjalle. 8. Peitä pinaattikastikkeella ja niin edelleen, kunnes kaikki ainekset on käytetty. 9. Laita lautasen päälle kerros lasagnea ja kaada kaikki tomaattikastike tasaisesti sen päälle. 10. Ripottele päälle juustoraastetta ja korppujauhoja. 11. Paista 220 asteessa noin 30-35 minuuttia. Nauti! 34 kommenttia Celine May 7, 2017 at 1:34 am A version that should please by my house so recipe put on the menu next weekend! En malta odottaa, että saan kirjasi, onnittelut tästä työstä, ! Stephanie May 7, 2017 at 8:37 am Kiitos paljon Celine! Oikein mukava viikko 🙂 resé May 7, 2017 at 1:38 am en malta odottaa kirjaa!!! rohkeutta!!!!! :* :* Stephanie May 7, 2017 at 8:37 En malta odottaa, että pääsen selaamaan sitä! Bises Résé 🙂 MilkyAway Toukokuu 7, 2017 at 4:48 Hei! minun kaunis P'tite Fée ♥, se on se pian kirja liian innokas todella pitää sitä käsissäni! Kiitos tästä kauniista reseptistä, a</w:t>
      </w:r>
    </w:p>
    <w:p>
      <w:r>
        <w:rPr>
          <w:b/>
          <w:color w:val="FF0000"/>
        </w:rPr>
        <w:t xml:space="preserve">id 274</w:t>
      </w:r>
    </w:p>
    <w:p>
      <w:r>
        <w:rPr>
          <w:b w:val="0"/>
        </w:rPr>
        <w:t xml:space="preserve">Revoir24 heures en imagesNimroudin aarteetPHOTOS. Sivensissä Zadin viimeisiä päiviäIllan kuvat ObsIN KUVAT: "Iranissa ei ole homoseksuaaleja "KUVAT. Lavausta löydetty poikkeuksellinen kelttiläinen ruhtinashauta1 / 11 National Geographic -valokuvakilpailun uusi painos, jonka määräaika päättyi 30. marraskuuta 2012, meni tässä kuussa loppusuoralle. Tuomariston päätöstä odotellessa tässä on valikoima kuvia, joita ammattilaiset ja amatöörivalokuvaajat ympäri maailmaa ovat jo lähettäneet. Yllä haitilainen nainen transsissa voodoo-seremonian aikana Souvenancessa. (Vincent Tremeau/National Geographic Photo Contest) Julkaistu 09-11-2012 klo 18:32 Cyril Bonnet The Pinnawela Elephant Orphanage, Sri Lanka (Katso National Geographicin verkkosivut.) (Yashani Shantha/National Geographic Photo Contest) Santana Alhassan, 15, polttaa kaapeleita kuparin louhimiseksi slummissa Accrassa, Ghanassa. (Katso National Geographicin verkkosivut.) (Michael Ciaglo/National Geographic Photo Contest) Äiti Hamer vierailee markkinoilla Etiopian Omo-laaksossa. (Katso National Geographicin verkkosivut.) (Dimitra Stasinopoulou/National Geographic Photo Contest) Kalastajat istuvat koralleihin istutetuissa vavoissa, Sri Lanka. (Katso National Geographicin verkkosivut.) (Ulrich Lambert/National Geographic Photo Contest) Matterhorn (4 478 m) täysikuun aikaan Alpeilla. (Katso National Geographicin verkkosivut.) (Nenad Saljic/National Geographic Photo Contest) "Lapset ovat edelleen lapsia, jopa tässä slummissa, joka sijaitsee pahasti saastuneen Nairobi-joen varrella Keniassa. (Katso National Geographicin verkkosivut.) (Micah Albert/National Geographic Photo Contest) Pikkutyttö nimeltä Onno maatilalla Etiopiassa tekemänsä päivän työn jälkeen. (Katso National Geographicin verkkosivut.) (Juan Carlos Ruiz Duarte/National Geographic Photo Contest) Auringonlasku Yellowstonen kansallispuistossa, Yhdysvallat. (Katso National Geographicin verkkosivut.) (Chaoying Zhao/National Geographic Photo Contest) Pöllöjä termiittikummussa, jonne ne ovat rakentaneet pesänsä. (Katso National Geographicin verkkosivut.) (Ary Bassous/National Geographic Photo Contest) Kielletty kaupunki, Peking, syyskuu 2012. (Katso National Geographicin verkkosivut.) (Manu Kretyawan/National Geographic Photo Contest) (Manu Kretyawan/National Geographic Photo Contest)</w:t>
      </w:r>
    </w:p>
    <w:p>
      <w:r>
        <w:rPr>
          <w:b/>
          <w:color w:val="FF0000"/>
        </w:rPr>
        <w:t xml:space="preserve">id 275</w:t>
      </w:r>
    </w:p>
    <w:p>
      <w:r>
        <w:rPr>
          <w:b w:val="0"/>
        </w:rPr>
        <w:t xml:space="preserve">La Charité-sur-Loire La Charité-sur-Loire on ranskalainen kunta Nièvren departementissa Bourgogne-Franche-Comtén alueella. Sisällysluettelo - 1 Maantiede - 1.1 Kylät, kylät, kylänosat, paikkakunnat ja kaupunginosat - 1.2 Naapurikunnat - 1.3 Viestintä- ja liikenneväylät - 1.3.1 Viestintätiet - 1.3.2 Liikenne - 2 Kaupunkisuunnittelu - 2.1 Asuminen - 3 Toponymia - 4 Historia - 4.1 Esihistoriaa ja antiikkia - 4.2 Keskiaika - 4.2.1 La Charitén luostarikirkko - 4.2.2 La Charitén kaupunki - 4.3 Renessanssi - 4.4 Nykyaika - 4.5 Ranskan vallankumous ja keisarikunta - 4.6 Nykyaika - 5 Politiikka ja hallinto - 5.1 Poliittiset suuntaukset ja tulokset - 5.2 Kunnallishallinto - 5.3 Pormestareiden luettelo - 5.4 Kuntien välinen yhteistyö - 5.5 Oikeus- ja hallintoelimet - 5.6 Ystävyyskaupunkitoiminta - 6 Väestö ja yhteiskunta - 6.1 Väestö - 6.2 Koulutus - 6.3 Terveys - 6.4 Urheilu - 6.5 Tiedotusvälineet - 6.6 Jumalanpalvelukset - 7 Talous - 7.1 Tulot ja verotus - 7.2 Työllisyys - 7.3 Yritykset ja kaupat - 7.4 Maatalous - 7.5 Käsityö ja teollisuus - 7.6 Palvelutoiminta - 8 Paikalliskulttuuri ja kulttuuriperintö - 8.1 Paikat ja muistomerkit - 9 Galleriat - 9.1 Kulttuuriperintö - 9.1.1 La Charité, Kirjojen kaupunki ja Sanojen kaupunki - 9.2 Luonnonperintö - 9.3 Kuntaan liittyviä henkilöitä - 9.4 Heraldiikka - 10 Muistiinpanot ja viitteet - 10.1 Muistiinpanot - 10.2 Viitteet - 10.2.1 Insee - 10.2.2 Muut lähteet - 11 Katso myös - 11.1 Aiheeseen liittyvät artikkelit - 11.2 Kirjallisuusluettelo - 11.3 Ulkoiset linkit Maantiede[muokkaa muokkaa] Kaupunki sijaitsee Loiren oikealla puolella. Kunnan pinta-ala on 1578 hehtaaria, ja sen korkeusasema vaihtelee 153 ja 215 metrin välillä[1]. Kaupunki sijaitsee Nièvren länsipuolella, 26 km (maanteitse) Neversistä, La Charité-sur-Loiren kantonissa. Se sijaitsee 32 km etelään Cosne-Cours-sur-Loiresta, joka on sen hallinnollinen keskus. Kaupungin perustamisen syynä oli luultavasti Loiren uomassa oleva kahluupaikka. Historiallisesti Burgundin-Franche-Comtén ja Berryn rajoilla sijaitseva luostarikaupunki sijaitsee yhdellä Santiago de Compostelan pyhiinvaellusreitistä. Kunta kuuluu nykyään Burgundin ja Franchen-Comtén alueeseen ja Nièvren departementtiin, mutta se rajoittuu Centre-Val de Loiren alueeseen ja Cherin departementtiin, josta sen erottaa Loire. Kylät, kyläkylät, lieux-dits et écarts[muokata] - Blandis - Carcot - La Charité - Crot Beuche - Les Dots - Les Etivaux - Gerigny - Grange Joada - Maison Neuve - Montplaisir - La Mouchetterie - Les Paradis - Plauderie - La Pointe - Puits Charles - Saint-Joseph - Saint-Lazarre - - La Vallée Begat - Vauvrilly - Château et ferme de Voluray - Île du Faubourg de Loire - Les Riots Viestintä- ja liikenneväylät[muokkaa muokkaa muokkaa käsikirjaa ] Viestintäreitit[muokkaa muokkaa muokkaa käsikirjaa ] Kunnan halki kulkevat tie D 179 ja tie N 151, jotka yhdistävät, A77-tien liittymästä 29, joka ohittaa kaupungin hieman yli 2 km itään. Tämä moottoritie kaksinkertaistaa kuuluisan Route Nationale 7:n perinteisen reitin, joka on nykyään pelkkä departementin tie. Canal Latéral à la Loire kulkee lähellä, mutta Loiren vasemmalla rannalla, naapurikunnassa La Chapelle-Montlinardissa (Cherin departementti). Liikenne[muokata] Kuntaa palvelee TER Bourgognen rautatieasema, joka sijaitsee kaupungin laidalla.</w:t>
      </w:r>
    </w:p>
    <w:p>
      <w:r>
        <w:rPr>
          <w:b/>
          <w:color w:val="FF0000"/>
        </w:rPr>
        <w:t xml:space="preserve">id 276</w:t>
      </w:r>
    </w:p>
    <w:p>
      <w:r>
        <w:rPr>
          <w:b w:val="0"/>
        </w:rPr>
        <w:t xml:space="preserve">Rakas päiväkirja, minulla on ollut jännittävä päivä! Sellainen päivä, jolloin päädyt vain nauramaan, koska se ei voisi olla epäsopivampi. Tänä aamuna minulle sanottiin, että olen masentunut, pelkurimainen ja itsetunnon puute, mikä vaikutti minuun samalla tavalla kuin se, että minulle sanottiin, että olen neitsyt, ylipainoinen ja punapää, mutta koska olen blondi, käännyin tekstin luettuani katsomaan, puhuivatko he jollekin toiselle. Olin pahoillani, et voi taistella ennakoitua itseanalyysiä vastaan, se on aina riesa. Sitten menin konsultaatioon, ja tehdään se lyhyesti. Jotta pysyisin tunnelmassa ja jotta lol pysyisi käynnissä, sanotaan, että menin töihin yrittäen viiltää ranteeni kahteen kertaan tiellä (mailin matkalla ei voi tehdä paljon parempaa), koska huonon itsetunnon omaavana henkilönä teidän on kuviteltava, että olin vakuuttunut siitä, etten pystyisi siihen. Mutta kaikki vitsit sikseen, kun pääsin sinne, joku, jolle maksettiin 500 puntaa, kertoi minulle, että minun oli vaihdettava fontti johonkin, koska "se ei näytä hyvältä" (kenelle? Prrr), tämä henkilö ei tiennyt asiasta mitään. Meistä oli outoa, että otin sen jalkaani, mutta se ärsytti minua hieman, koska aioin saada projektin valmiiksi huomenna, minä, jolle ei makseta palkkaa ja joka olen jo käyttänyt kymmenen tuntia johonkin, jota siteeraan "ei päänsärkyä". Joten päätin, että menen huomenna ostoksille ja katsotaan asiaa kahden viikon päästä, koska en aio suututtaa mulkkuani. Sitten menin pissalle tasan kello 15.00, juuri kun joku soitti ovikelloa. Luulin, että potilaani saapui puoli tuntia etuajassa, vaikka yleensä hän on puoli tuntia myöhässä, ja tartuin kaukosäätimeen avatakseni etuoven, mutta kukaan ei tullut sisään. Tulen olohuoneesta housut kintuissa ja avaan ikkunan, ja huomaan, että kaksi Jehovan todistajaa on masturboinut ovikelloni päälle. Tässä vaiheessa suljet toivon ikkunan ja jatkat kusemista. Potilaani saapuu puoli tuntia myöhässä ja hänellä kestää varttitunti kakkia. Tiesin, että hän oli tiskisiirrossa, mutta silti... Menin kotiin ja perustin puhelimeeni valkoisen listan, joka on paras asia, jonka olen tehnyt sitten pysyvän vahauksen. Päivä, jolloin minulla oli rintakehän skannaus Maaliskuu 2, 2015Maaliskuu 2, 2015 in Testasin sinulle Tulee aika tupakointi elämässäsi, kun sinun täytyy tietää. Toisin sanoen viime vuosina ei kulu päivääkään ilman, että joku kertoisi sinulle, että jonain päivänä kuolet tupakoinnin takia, ilman että nautit ihanan kasvaimen (erilaisine enemmän tai vähemmän miellyttävine variaatioineen) näkemisestä tai ilman, että näet syyllisyyttä herättävän mainoksen siitä, että olet tupakoitsija JA kuolet syöpään. Tupakka ei ole kuin alkoholi, eikä sitä kehoteta polttamaan kohtuudella, vaan tupakka tappaa ilman kompromisseja: jos polttaa, kuolee, steriilinä, ryppyisenä, hampaattomana ja impotenttina. Siitä lähtien ainoa asia, mitä voit odottaa elämältä, on muutama vuosi ennen muuttumatonta määräaikaa kuolla tukehtumalla miasmaan. Olen tupakoinut viisitoista vuotta, tarkalleen ottaen kuusitoista, ja vaikka en todellakaan ole altis vaikutuksille, tämä helvetin mediakohu on johtanut siihen, että viimeisten kuukausien aikana (enkä sanoisi yli vuoden) en vain ole vieläkään lopettanut tupakointia, vaan olin niin vakuuttunut siitä, että olin sairas, että... olin vain vakuuttunut siitä, että olin sairas. Kunnes sain vähän</w:t>
      </w:r>
    </w:p>
    <w:p>
      <w:r>
        <w:rPr>
          <w:b/>
          <w:color w:val="FF0000"/>
        </w:rPr>
        <w:t xml:space="preserve">id 277</w:t>
      </w:r>
    </w:p>
    <w:p>
      <w:r>
        <w:rPr>
          <w:b w:val="0"/>
        </w:rPr>
        <w:t xml:space="preserve">Aihe: Olen jo jonkin aikaa odottanut tapaamistasi Montpellierissä, mutta en ole varma, kuinka kauan kestää tutustua sinuun. Odotan nähdä, kuinka moni meistä olisi järjestää ja ehdottaa päivämäärää noin lokakuun alussa (2014, mutta lanka pysyy aktiivisena tulevaisuudessa) Kuka olisi ok? Tärkeintä ei ole vakuuttaa, vaan antaa ajattelemisen aihetta. (B. Werber) http://www.spiritpartage.over-blog.com Subject: Re: Kokous Montpellier'n foorumilla Spirit Partage Ven 25. syyskuuta 2009 - 20:51 || Harmi, olen Lyonissa harjoittelemassa, mutta olisin halunnut olla läsnä. Aihe: Re: Tapaaminen Montpellier'n foorumilla Spirit Partage Pe 25 Sep 2009 - 21:19 || Jos se on päivällä ja ennen 4. lokakuuta, olen käytettävissä! Jäsen 08/09/2009 Date d'inscription : 355 Nombre de messages : 50 Ikä : Bordeaux Ville : Sujet: Re: Rencontre sur Montpellier forum Spirit Partage Sam 26 Sep 2009 - 11:41 || Ca fait trop loin pour moi. Kiitos kutsusta. Odotan innolla, että saan tavata teidät kaikki ja jakaa kanssanne! Aihe: Re: Tapaaminen Montpellier foorumi Spirit Partage La 26 Sep 2009 - 20:27 || Olen mukana. Olen odottanut sitä jo jonkin aikaa... Aihe: Re: Tapaaminen Montpellierin foorumilla Spirit Partage Mon 28 Sep 2009 - 13:48 || Joten kun kaikki otetaan huomioon, mitä mieltä olette perjantaista 2. lokakuuta noin klo 19.00? Haluaisin tavata teidät aamulla, mutta en ole varma, onko hyvä ajatus pitää tapaaminen Gaumont-elokuvateatterin edessä Place de la Comédie -aukiolla. Jos aikataulusi ei salli sinun saapua ajoissa, löydämme tavan tavata. (B. Werber) http://www.spiritpartage.over-blog.com Aihe: Re: Tapaaminen Montpellierin foorumilla Spirit Partage Ma 28 Sep 2009 - 13:57 || 3. lokakuuta on lauantai. Haluaisin nähdä sinut paremmassa paikassa. Jäsen 05/09/2009 Date d'inscription : 130 Nombre de messages : 33 Ikä : montpellier Ville : Sujet: Re: Rencontre sur Montpellier forum Spirit Partage Lun 28 Sep 2009 - 17:28 || nous y seront Sujet: Re: Rencontre sur Montpellier forum Spirit Partage Lun 28 Sep 2009 - 21:06 || moi je pourrais être là aussi ça serait bien d'envoyer des MP à ceux qui sont sur montpellier peut-être.... Aihe: Re: Rencontre sur Montpellier forum Spirit Partage Lun 28 Sep 2009 - 21:09 || Jos maksat lentolipun olen siellä lol Admin du forum SP 02/04/2007 Date d'inscription : 6280 Nombre de messages : 51 Age : Montpellier (Herault) Ville : Aihe: Re: Rencontre sur Montpellier forum Spirit Partage Lun 28 Sep 2009 - 22:28 || Arffffffffffffffff Olen väärässä, perjantaina on 2. päivä, korjasin juuri viestini yllä anteeksi.... kun koneen laskuttaja... käynnistetään tilaus kuka tietää? Tärkeintä ei ole vakuuttaa, vaan saada sinut ajattelemaan (B. Werber) http://www.spiritpartage.over-blog.Jäsen 05/09/2009 Rekisteröintipäivä: 130 Viestien määrä: 33 Ikä: Montpellier Kaupunki: Aihe: Re: Rencontre sur Montpellier forum Spirit Partage Mon 28 Sep 2009 - 23:23 || j'y serais pas alors sauf si vous j'usais attendre jusqu'a 22h45 que je finais le boulot Jäsen 25/07/2009 Rekisteröintipäivä: 159 Viestien määrä: 54 Ikä: Quelque part en France Kaupunki: Aihe: Re: Rencontre sur Montpellier forum Spirit Partage Tue 29 Sep 2009 - 0:59 || Oui bem moi non plus....Quel</w:t>
      </w:r>
    </w:p>
    <w:p>
      <w:r>
        <w:rPr>
          <w:b/>
          <w:color w:val="FF0000"/>
        </w:rPr>
        <w:t xml:space="preserve">id 278</w:t>
      </w:r>
    </w:p>
    <w:p>
      <w:r>
        <w:rPr>
          <w:b w:val="0"/>
        </w:rPr>
        <w:t xml:space="preserve">Etsitkö viehättävää hotellia Dohassa? Tervetuloa La Cigale Hoteliin, joka on sinunlaistesi matkailijoiden valinta. Hotel La Cigale sijaitsee lähellä Dohan kuuluisimpia maamerkkejä, kuten Dohan linnoitus (2,4 km) ja Al Kootin linnoitus (2,5 km), ja on ihanteellinen kohde matkailijoille. La Cigale -hotellin huoneissa on taulu-tv, minibaari ja ilmastointi, ja niissä on kaikki tarvittava mukavuus. Voit jopa pitää yhteyttä ilmaisen Wi-Fi:n avulla. Hotellissa on monia palveluja, kuten concierge-palvelu ja huonepalvelu. Kattouima-allas ja baari tekevät vierailustasi vieläkin erikoisemman. Jos matkustat autolla, La Cigale Hotel tarjoaa ilmaisen pysäköinnin. Kun olet Dohassa, muista kokeilla La Cigale Hotelin lähellä sijaitsevia ravintoloita, kuten C.mondo (0,6 km), Mix Bar, Lounge And Terrace Doha (0,7 km) ja C.taste (0,6 km). Jos etsit tekemistä, The Pearl Monument (1,3 km) tarjoaa sinulle hauskaa tekemistä, ja se sijaitsee La Cigale -hotellin vieressä. La Cigale Hotel toivottaa sinut tervetulleeksi Dohan-matkallasi.</w:t>
      </w:r>
    </w:p>
    <w:p>
      <w:r>
        <w:rPr>
          <w:b/>
          <w:color w:val="FF0000"/>
        </w:rPr>
        <w:t xml:space="preserve">id 279</w:t>
      </w:r>
    </w:p>
    <w:p>
      <w:r>
        <w:rPr>
          <w:b w:val="0"/>
        </w:rPr>
        <w:t xml:space="preserve">En saa yhtään Pokémonia! Pokédex 3D -foorumilla - 07-07-2011 13:00:59 - jeuxvideo.com Aihe : En saa yhtään Pokémonia! Hei kaikille, minulla on ollut suuri ongelma jo kolmen päivän ajan: en saa yhtään Pokémonia! Pokédexissäni on 131 Pokémonia (ja kaikki niitä vastaavat pikkukuvat/valokuvat), enkä ole vielä kovin lähellä, että se olisi täynnä... Tiedän tekniikan, jolla saan 3 Pokémonia päivässä 1 minuutissa (Home Menu -painike), internet-yhteyteni on hyvin aktivoitu ja toimiva (voin mennä internetiin ja eShopiin), joten en todellakaan ymmärrä, mistä tämä johtuu.... En ole koskaan käyttänyt menetelmää, jossa päivämäärää siirretään eteenpäin. (Ehkä sillä on jotain tekemistä sen kanssa?) Olen onnistunut saamaan sen valmiiksi tähän mennessä käymällä kauppaa tyttöystäväni kanssa, joka asuu saman katon alla. Ja nyt kumpikaan meistä ei saa Pokémoneja, ja olemme jumissa 131... Jos sinulla on aavistustakaan, mikä tämä Suuri ongelma on ja voiko sen korjata, kerro minulle! Ja vaikka et tietäisikään tarkkaa syytä, neuvosi ovat tervetulleita! Hyvää päivää kaikille ja kiitos etukäteen avusta! fan619 Hei ^^ , minulla ei ole aavistustakaan, mitä voisit tehdä, olen vasta aloittamassa ^^ ... Olen nyt 22-vuotias, ja aion luultavasti käyttää päivämääränvaihtotekniikkaa.... Olen lukenut tältä foorumilta, että et ole ainoa, jolla on tämä ongelma. Joka tapauksessa onnea sen täyttämiseen! Äläkä ihmettele, jos et saa niitä kaikkia, sillä sitä on mahdotonta täyttää yksin (joidenkin Pokémonien, kuten Deflaisan, Viskuse, Moyade, Vivaldaim ja Haydaim, vaihtoehtoisten muotojen saamiseksi on käytävä kauppaa). Fubuki_2011 Sama juttu, paitsi että olen 151:ssä. Normaalisti sen pitäisi jatkua yli 156:een asti (sen jälkeen, olen samaa mieltä, meidän on vaihdettava...), koska siellä on kaksi Bargantua, kaksi punaista ja sinistä asiaa (normaali ja trans-muoto) ja N°000... Lyhyesti sanottuna, minulta puuttuu 19-22, ja 3 tai 4 muuta, kun minun ei tarvitse tehdä vaihtoja. En tiedä mitä tehdä... Olen 147:ssä ja eräänä päivänä menin serkkuni luokse ja hän muutti yhteyden niin, että voin vastaanottaa pokemoneja hänen luonaan ja nyt olen ollut kotona viikon enkä saa enää pokemoneja. Hei kaikille! En ole varma, pystynkö tähän, mutta olen varma, että pystyn siihen. Mutta ei "luonnollisella" tavalla... Meidän oli tyttöystäväni kanssa näpelöitävä 2-3 asiaa saadaksemme uusia Pokémoneja Pokédexiin. VAROITUS! Iso jalkakäytävä näkyvissä! Ohjeet: - Konsoli nro 1: Konsoli, joka säilyttää tiedot ja alkuperäisen SD-kortin. - Konsoli #2: Konsoli, jota käytetään "koekaniinina". Annan sinulle vinkkimme: - Ensinnäkin, ole kaksi (tai yksi, mutta tarvitset kaksi Nintendo 3DS:ää). - Ota sitten muita SD-kortteja kuin konsolin mukana alun perin toimitetut. - Sammuta konsoli (nro 2). Poista 2 Gt:n SD-kortti ja laita siihen jonkinlainen toinen SD-kortti. Kytke konsoli takaisin päälle. - Kaikki Pokédexiä ja muita ohjelmistoja koskevat tiedot eivät enää ole olemassa eivätkä näy (loogista, koska ne on tallennettu 2 Gt:n SD-kortille) - Käynnistä eShop ja lataa Pokédex 3D -ohjelmisto uudelleen. - Kun olet ladannut ohjelmiston, käynnistä se. Odota, että asennus (tietojen kirjoittaminen) SD-kortille on valmis, ja siirry sitten Pokédexiin. - Poistu sitten. Siirry Koti-valikkoon ja valitse sitten Konsolin asetukset. Valitse sitten Päivämäärä/Aika, sitten Päivämäärä ja siirrä päivämäärää yhdellä eteenpäin.</w:t>
      </w:r>
    </w:p>
    <w:p>
      <w:r>
        <w:rPr>
          <w:b/>
          <w:color w:val="FF0000"/>
        </w:rPr>
        <w:t xml:space="preserve">id 280</w:t>
      </w:r>
    </w:p>
    <w:p>
      <w:r>
        <w:rPr>
          <w:b w:val="0"/>
        </w:rPr>
        <w:t xml:space="preserve">Eräs tätini antoi minulle moitteettomat valkoiset pyyhkeet monta vuotta sitten. Samaan aikaan äitini antoi minulle samankirkkaan pöytäliinan. Aterioiden edetessä tahroja tuli koristamaan tätä kaunista pöytäliinaa ei-toivotuilla kuvioilla ja väreillä. En enää käyttänyt pöytäliinaa tai lautasliinoja. Tarjolla on mummon reseptejä ja apteekkien tuotteita viinin, kahvin, tomaattikastikkeen ja suklaan poistamiseen. Ongelmana on, että kun tahra on asettunut, ei... [Lue lisää]</w:t>
      </w:r>
    </w:p>
    <w:p>
      <w:r>
        <w:rPr>
          <w:b/>
          <w:color w:val="FF0000"/>
        </w:rPr>
        <w:t xml:space="preserve">id 281</w:t>
      </w:r>
    </w:p>
    <w:p>
      <w:r>
        <w:rPr>
          <w:b w:val="0"/>
        </w:rPr>
        <w:t xml:space="preserve">Koristele tornimainen kakku Hello Kitty -hahmoilla! Voit personoida herkullisen jälkiruoan jokaisen osan. Valitse kunkin kuorrutuskerroksen väri, lisää karkkia ja aseta täydelliset kirjaimet päälle. Täydennä syntymäpäiväjuhlat maukkaalla juomalla! Koristele kakku Hello Kitty lisättiin Hello Kitty Games.</w:t>
      </w:r>
    </w:p>
    <w:p>
      <w:r>
        <w:rPr>
          <w:b/>
          <w:color w:val="FF0000"/>
        </w:rPr>
        <w:t xml:space="preserve">id 282</w:t>
      </w:r>
    </w:p>
    <w:p>
      <w:r>
        <w:rPr>
          <w:b w:val="0"/>
        </w:rPr>
        <w:t xml:space="preserve">CHŒUR MELODIA on Evelyne SCHWABin vuodesta 1986 lähtien perustama ja johtama oratoriokuoro. CHŒUR MELODIAn isäntänä toimii Conservatoire de Musique et de Danse à Rayonnement Départemental d'Aulnay-sous-Bois, ja se koostuu tällä hetkellä 85 harrastelijakuorolaisesta. Sen koko mahdollistaa sekä a cappella -ohjelmiston että laajamittaisten teosten esittämisen orkesterin kanssa. Vuodesta 1986 lähtien CHŒUR MELODIA on antanut lähes 100 konserttia, joissa kuullaan eri tyylejä ja aikakausia edustavia teoksia. Tämä on osoitus kuoron moninaisista ominaisuuksista ja sen kyvystä käsitellä menestyksekkäästi monenlaisia kokemuksia OFFENBACHin teokseen perustuvasta musiikkikomediasta J.S. BACHin Matteus-passioon. Viime vuosina MELODIA CHOIR on esiintynyt muun muassa seuraavasti - GOUNODin Sainte-Cécile-messu; - J. OFFENBACHin teokseen perustuva musikaali "Monsieur OFFENBACH vous prie" (Monsieur OFFENBACH vous prie); - MOZARTin Requiem; - BRAHMSin Saksalainen Requiem; - J. OFFENBACHin messu B:ssä.S. BACH; - Robert SCHUMANNin Paradise ja Peri by Robert SCHUMANN; - J.S. BACHin Matteus-passio; - J.S. BACHin Johannes-passio; - VIVALDI:n Gloria; - Martin PALMERI:n Misa Tango.</w:t>
      </w:r>
    </w:p>
    <w:p>
      <w:r>
        <w:rPr>
          <w:b/>
          <w:color w:val="FF0000"/>
        </w:rPr>
        <w:t xml:space="preserve">id 283</w:t>
      </w:r>
    </w:p>
    <w:p>
      <w:r>
        <w:rPr>
          <w:b w:val="0"/>
        </w:rPr>
        <w:t xml:space="preserve">Lahjakortti lähetetään postitse valitsemaasi osoitteeseen. Onnekas saaja voi käyttää sitä verkossa Swedish Fit -sivustolla ( www.swedishfit.fr ) maksaakseen koko paketin tai osan siitä. Lahjakortteja voi yhdistää keskenään ja hyvityslaskujen kanssa, mutta niitä ei voi yhdistää alennuskuponkeihin. Edunsaaja voi välittömästi hyvittää lahjakorttinsa summan Swedish Fit -tililleen ja tilata haluamansa paketin. Huomaa, että lahjakorttia ei voi jakaa, vaan koko summaa voi käyttää vain kerran. Lahjakorttien voimassaoloaika on 12 kuukautta kortin myöntämispäivästä; voimassaoloajan jälkeen Swedish Fit -lahjakortit eivät ole enää voimassa, eikä niitä voi vaihtaa tai palauttaa. Lahjakortteja ei voi käyttää FRI-pakettien ostamiseen. Lahjakorttien myyntiin sovelletaan verkkosivustolla www.swedishfit.fr julkaistuja yleisiä myyntiehtoja.</w:t>
      </w:r>
    </w:p>
    <w:p>
      <w:r>
        <w:rPr>
          <w:b/>
          <w:color w:val="FF0000"/>
        </w:rPr>
        <w:t xml:space="preserve">id 284</w:t>
      </w:r>
    </w:p>
    <w:p>
      <w:r>
        <w:rPr>
          <w:b w:val="0"/>
        </w:rPr>
        <w:t xml:space="preserve">- VOLKSWAGEN PASSAT CC OTTAA R:n Loïc Bailliard 17/12/2009 Passat CC:stä tulee Volkswagenin malliston kahdeksas malli, joka saa R-Line-korisarjan. Jaa Ohjelma sisältää etupuskurin ja erityiset rokkipaneelit sekä 17-tuumaiset pyörät (18-tuumaiset lisävarusteena). Sisätilat eivät oikeastaan muutu. Huomataan korkeintaan R-Line-logon näkyminen ovikynnyksissä ja kolmisylkisessä ohjauspyörässä sekä alumiiniset insertit keskikonsolissa ja ovissa. R-Line-sarja on saatavana koko Volkswagen Passat CC -mallistoon vähintään 2 200 euron lisämaksusta.</w:t>
      </w:r>
    </w:p>
    <w:p>
      <w:r>
        <w:rPr>
          <w:b/>
          <w:color w:val="FF0000"/>
        </w:rPr>
        <w:t xml:space="preserve">id 285</w:t>
      </w:r>
    </w:p>
    <w:p>
      <w:r>
        <w:rPr>
          <w:b w:val="0"/>
        </w:rPr>
        <w:t xml:space="preserve">Marokon kuninkaalliset asevoimat Aihe: Re: Armée Française / Ranskan asevoimat Ti 19.11.2013 - 21:58 || jf16 kirjoitti: Amerikkalaisen Military &amp; Aerospace -sivuston artikkelin mukaan Yhdysvallat on juuri ostanut 24 MQ Reaper Block 5 UAV:tä (kontteineen, varaosineen ja tukilaitteineen) 377,4 miljoonalla dollarilla (280 miljoonalla eurolla). Atlantin toisella puolella Ranska on ostamassa 12 Reaper UAV:tä hyllystä, vieläpä "ei-ranskalaisia" (joista kaksi ensimmäistä sen saamaa olisi... Block 1) yhteensä lähes 900 miljoonalla eurolla (75 miljoonaa euroa per UAV). Miten selittää tämä huomattava hintaero? Sisältyykö Ranskan maksamaan hintaan maa-asemat? Senaatin jäsenen Reinerin esittämässä tarkistuksessa arvioitiin, että EADS ostaa 7 Reaper "francisés" -konetta ja 2 maa-asemaa 297 miljoonalla eurolla (tarjous vuodelta 2011). Eikö tämä osto voisi lopulta olla Ranskan peitelty tapa "maksaa lasku" Washingtonin osallistumisesta Libyan-asiaan, jonka Nicolas Sarkozy käynnisti hätäisesti? Muistutettakoon, että Yhdysvallat oli pyytänyt Ranskaa maksamaan sen logistisen tuen Serval-operaation aikana... ennen kuin se perui pyyntönsä tiedotusvälineissä. Stéphane Gaudin http://theatrum-belli.org/drones-reaper-achetes-par-la-france-sur-etagere-vendus-a-prix-damis-par-les-americains/ Aihe: Re: Ranskan asevoimat 19. marraskuuta 2013 - 22:26 || Siellä on meidän verojamme ...En ole varma, kuinka paljon se maksaa, mutta olen varma, että se on paljon rahaa. Olen varma, että se on paljon rahaa, mutta olen varma, että se on paljon rahaa: Liittynyt: 15/07/2009 tänne ja Sijainti: Kansalaisuus: Ansiomitalit: Aihe: Re: Ranskan armeija / Ranskan asevoimat Ke 20. marraskuuta 2013 - 14:14 || farewell kirjoitti: - Anteeksi, meillä on jo jälleenmyyjämme, jos haluatte tulla ryöstetyksi Aihe: Re: Ranskan armeija / Ranskan asevoimat Ke 20. marraskuuta 2013 - 15:31 || Serval LAV hyppäsi miinan tai räjähdyspanoksen päälle eilen Kidalissa. Pariisin EMA vahvisti AP-toimiston ensin antamat tiedot. Kolme lievästi loukkaantunutta (GTIA Korriganin jäseniä) evakuoitiin Gaoon. Räjähdys tapahtui noin kello 1 aamulla kaupungin kaakkoispuolella lentokentän ja ranskalaisten joukkojen leirin välissä, ja se aiheutti vähäisiä vahinkoja ajoneuvolle. http://lignesdedefense.blogs.ouest-france.fr/archive/2013/11/20/trois-soldats-francais-blesses-a-kidal-leur-vbl-a-saute-sur-10697.html jf16 Kenraalimajuri 30880 Viestit : Liittynyt : 20/10/2010 france Sijainti : Kansalaisuus : Ansiomerkit : Aihe: Re: Armée Française / Ranskan asevoimat Ke 20 marraskuu 2013 - 16:24 || 5.-8. marraskuuta 2013 FLF (fregatti La Fayette) Aconit, joka osallistui terrorismin vastaisen operaation Enduring freedom (OEF) merivoimien, Combined Task Force 150, merivoimien toimintaan.</w:t>
      </w:r>
    </w:p>
    <w:p>
      <w:r>
        <w:rPr>
          <w:b/>
          <w:color w:val="FF0000"/>
        </w:rPr>
        <w:t xml:space="preserve">id 286</w:t>
      </w:r>
    </w:p>
    <w:p>
      <w:r>
        <w:rPr>
          <w:b w:val="0"/>
        </w:rPr>
        <w:t xml:space="preserve">Lähetetty Elokuu 4, 2012 mennessä mg runbook on taiteilijan kirja tekemässä kautta postilaatikko verkon. Useat runbookin kutsumat kirjailijat ja taiteilijat kutsuvat vuorostaan useita henkilöitä osallistumaan, ja nämä uusivat kutsun muille, ja niin edelleen vuoden ajan. Kokeilun tavoitteena on kollektiivinen ja arvaamaton teos, joka kehittyy itsenäisesti. runbookilla ei ole määriteltyä teemaa. Se on olemassa ajan hengen ja osallistujien taiteellisten huolenaiheiden mukaan.</w:t>
      </w:r>
    </w:p>
    <w:p>
      <w:r>
        <w:rPr>
          <w:b/>
          <w:color w:val="FF0000"/>
        </w:rPr>
        <w:t xml:space="preserve">id 287</w:t>
      </w:r>
    </w:p>
    <w:p>
      <w:r>
        <w:rPr>
          <w:b w:val="0"/>
        </w:rPr>
        <w:t xml:space="preserve">Neuvotella vai olla neuvottelematta Pohjois-Korean kanssa? Tämä näyttää olevan Yhdysvaltojen kysymys. Tänä viikonloppuna kuulimme ensin Yhdysvaltain diplomatian johtajan Rex Tillersonin sanovan, että "kaksi tai kolme keskustelukanavaa on avoinna Pjongjangin kanssa", sitten Donald Trump ilmoitti erään twiittinsä välityksellä, että se oli ajanhukkaa: "Sanoin Rex Tillersonille, ihanalle ulkoministerillemme, että hän tuhlaa aikaansa neuvotellessaan pikku rakettimiehen kanssa...", tarkoittaen Kim Jong Unia, ... ...vihjaillen Kim Jong Unille, ... "Säästä voimiasi, Rex, me teemme, mitä meidän on tehtävä". Kiltteys Rakettimiehelle ei ole toiminut 25 vuoteen, miksi se toimisi nyt? Clinton epäonnistui, Bush epäonnistui ja Obama epäonnistui. I won't fail.- Donald J. Trump (@realDonaldTrump) 1. lokakuuta 2017 Neuvottelut, joihin osallistuvat molemmat Koreat, Kiina, Yhdysvallat, Venäjä ja Japani ja joiden tavoitteena on saada Pjongjang luopumaan sotilaallisen ydinteknologiansa kehittämisestä vastineeksi taloudellisesta ja humanitaarisesta avusta, ovat olleet pysähdyksissä vuodesta 2009 lähtien. Yhdysvaltojen diplomatian mukaan viestintäkanavat eivät ole ikuisesti auki, mikä selittää sen, että Pohjois-Korea ei ole toistaiseksi osoittanut kiinnostusta keskusteluihin Washingtonin kanssa. Kriisin alusta lähtien Rex Tillerson on kannattanut "rauhanomaista painostusta" Pjongjangia kohtaan YK:n turvallisuusneuvoston hyväksymien uusien pakotteiden avulla sen jälkeen, kun Pjongjang teki voimakkaan ydinkokeen syyskuun alussa, ja hän tekee yhteistyötä Kiinan kanssa kiristääkseen Pohjois-Korean hallinnon ympärillä olevaa silmukkaa. Peking on ilmoittanut, että sen alueella toimivat pohjoiskorealaiset yritykset on suljettava tammikuuhun mennessä. Aasialainen jättiläinen on vahvistanut, että se aikoo rajoittaa huomattavasti jalostettujen öljytuotteiden vientiä. Lisäksi Kiina näyttää avoimesti harkitsevan Kim Jong-Unin jälkeistä aikakautta, vaikka se merkitsisikin kahden kommunistihallinnon lähes seitsemän vuosikymmentä kestäneen liiton katkaisemista: Pekingin yliopiston kansainvälisten kysymysten asiantuntija on suorasukaisesti vaatinut neuvotteluja Yhdysvaltojen ja Etelä-Korean kanssa Pohjois-Korean hallinnon vaihtamisesta. Hiljattain julkaistussa englanninkielisessä artikkelissa, jota Kiinan hallitus tuskin on hyväksynyt, Jia Qingguo, kansainvälisten tutkimusten korkeakoulun dekaani, kyseenalaistaa sen, pitäisikö amerikkalaisten vai kiinalaisten päästä käsiksi Pohjois-Korean ydinlaitoksiin niiden turvaamiseksi. Hän harkitsee myös mahdollista poliittista yhdistymistä Soulin kanssa. Pjongjang perustelee sotilaallisia pyrkimyksiään tarpeella suojella itseään Yhdysvalloilta. Viimeisin ohjuslaukaisu tapahtui samaan aikaan, kun Soul ja Washington järjestävät niemimaalla vuotuisia sotaharjoituksia, joita Pohjois-Korea pitää provokaationa.</w:t>
      </w:r>
    </w:p>
    <w:p>
      <w:r>
        <w:rPr>
          <w:b/>
          <w:color w:val="FF0000"/>
        </w:rPr>
        <w:t xml:space="preserve">id 288</w:t>
      </w:r>
    </w:p>
    <w:p>
      <w:r>
        <w:rPr>
          <w:b w:val="0"/>
        </w:rPr>
        <w:t xml:space="preserve">Raspbian on yksi parhaista Raspberry Pi:lle (edullinen nano tietokone) saatavilla olevista jakeluista. Se perustuu kuuluisaan linux-käyttöjärjestelmään "Debian", ja sen avulla voit tehdä vadelmaasi oikean tietokoneen televisiossasi, jossa on työpöytä, Internet-selain, toimisto-ohjelma, videosoitin, tiedostonhallinta ... Laitteistovaatimukset Raspbianin asentaminen on melko helppoa ja vie vain muutaman minuutin. Voit tehdä tämän, tarvitset Vadelma Pi jo, jos haluat vähintään teho, Suosittelen PI 3 B malli saatavilla AliExpress tai sama Amazon. Sitten tarvitset vähintään 16 Gt:n ja vähintään luokan 10 micro SD-kortin (koska Raspberry Pi:n käyttöjärjestelmä on asennettu micro SD:lle), kuten tämän Amazonin kortin tai nämä AliExpressin micro SD-kortit. Virtalähde, jäähdytyselementit ja kotelo (valinnainen) löytyvät Amazonista. hdmi-kaapeli raspin liittämiseksi televisioon, hiiri ja usb- tai bluetooth-näppäimistö. (Mitä virtalähteeseen tulee, älypuhelimesta saatava virtalähde riittää, kunhan se on 5V ja vähintään 2A) Muuten tämä Raspberry Pi 3 b kit + kotelo + virtalähde + micro SD-kortti (Noobs esiasennettuna) Amazonissa tai tämä Raspberry Pi 3 Model B kit + virtalähde + kotelo ja jäähdytyselementit + 16g micro SD-kortti AliExpressissä (jätä viestiä tilatessasi, jotta voit määrittää virtalähteen muodon, esim.: Ranskan EU virtalähde). Video-opastus: Linkki videoon Valmistelu, asennus ja asetukset Mikro-sd-kortin valmistelu: Aluksi sinun on alustettava se fat32-muotoon SD Card Formatter -ohjelmistolla (alustamisohjelmisto, joka tunnistaa muut osiot kuin Windows). Kun kortti on alustettu, voit ladata Raspbianin ja Win32diskImagerin. Kun olet ladannut Raspbianin, sinun on purettava kuvatiedosto klikkaamalla hiiren oikealla painikkeella tiivistettyä kansiota. Käynnistä sitten Win32DiskImager. Napsauta sinistä kansiota (kuvassa laitteen vasemmalla puolella) ja valitse Raspbian-kuva sieltä, missä se on. Sitten sinun tarvitsee vain klikata write. Tässä on micro SD-korttisi, jossa Raspbian-jakelu on valmiina asennettavaksi vadelmaasi. Vadelma Pi3 B, sen tapauksessa Aseta kortti Raspi, kytke se hdmi televisioon, hiiri ja näppäimistö ja lopuksi kytke virtalähde, laite käynnistyy itse ja asentaa Raspbian. 4 USB-porttia ja 1 ethernet-portti 1 virta-, 1 hdmi- ja 1 ääniliitäntä Näytölle ilmestyy rivejä, jotka osoittavat, että asennus on käynnissä. Asennuksen päätteeksi pääset Raspbian-työpöydälle (debian/linux). Asennuksen jälkeen on tehtävä 2-3 asetusta (näppäimistön kieli, näytönohjaimelle varattu muisti ...), jotka esitän yksityiskohtaisesti yllä olevalla videolla (alkaen 4 minuuttia 35).</w:t>
      </w:r>
    </w:p>
    <w:p>
      <w:r>
        <w:rPr>
          <w:b/>
          <w:color w:val="FF0000"/>
        </w:rPr>
        <w:t xml:space="preserve">id 289</w:t>
      </w:r>
    </w:p>
    <w:p>
      <w:r>
        <w:rPr>
          <w:b w:val="0"/>
        </w:rPr>
        <w:t xml:space="preserve">Tarjoa taitojasi joukkueelle, jotta se voi tavata sinut ja toimia konkreettisesti kentällä. kynäteline + "Rakastan sikaa" T-paita + Merci Contribute 45€ kynäteline + "Rakastan sikaa" T-paita + avaimenperä + Merci Contribute 95€ Cochonou + kynäteline + avaimenperä + "Rakastan sikaa" T-paita + Merci Contribute 245€.Rakastan sikaa" T-paita + avaimenperä + Kiitos Lahjoita 595 € musta sika SPECIAL EDITION + kynänpidike + "Rakastan sikaa" T-paita + avaimenperä + Kiitos Lahjoita 795 € Ainutlaatuinen yllätyssika!! (vain yksi kappale), sekä tarra, jossa on sikasi nimi + Cochonou + kynänpidike + T-paita + avaimenperä + Kiitos Osallistu hintaan 2995€ Ainutlaatuisen possun kehittäminen mittatilaustyönä, tapaaminen suunnittelijoiden kanssa possun kehittämiseksi haluamallasi materiaalilla ja väreillä* + Cochonou + kynänpidike + T-paita + avaimenperä + Kiitos *Säädetyn budjetin rajoissa. Voittoa tavoittelematon järjestö Autre clé toivottaa kehitysvammaiset nuoret aikuiset tervetulleiksi 1600 m²:n kiinteistöön ja tarjoaa heille yömajoitusta ja erilaisia päivätoimintoja. Hanke sai alkunsa halusta edistää ja kehittää autististen ja Downin oireyhtymästä kärsivien henkilöiden integroitumista, heidän itsenäisyyttään, sosiaalisia taitojaan ja kommunikointikykyään. Pierre ja Lia yhdistävät rakkautensa puutarhaviljelyyn ja ruoanlaittoon ja valmistavat erilaisia ruokia, keittoja, piiraita ja tortilloja käyttäen mahdollisimman paljon omaa 100-prosenttisesti luonnollista vihannestuotantoaan. Otakafé on Liègen sydämessä sijaitseva tila, jossa voit uppoutua maailmaamme. Laaja valikoima nousevan auringon mangaa ja erikoisuuksia, kaikki suosikkianimesi melodioiden säestämänä!</w:t>
      </w:r>
    </w:p>
    <w:p>
      <w:r>
        <w:rPr>
          <w:b/>
          <w:color w:val="FF0000"/>
        </w:rPr>
        <w:t xml:space="preserve">id 290</w:t>
      </w:r>
    </w:p>
    <w:p>
      <w:r>
        <w:rPr>
          <w:b w:val="0"/>
        </w:rPr>
        <w:t xml:space="preserve">Jaa 3G libert�! TL-MR3020 3G/3.75G langattoman yyyyfil N-reitittimen avulla voit jakaa nopean 3G/3.75G yyyy-yhteyden koko perheesi tai ystäväsi kanssa junassa, leirintäalueella, � yyyyyl'h�telissä ja yleensä kaikkialla 3G/3.75G on yyyyyja varustettu mini-USB-portilla, tämä reititin voidaan � kytkeä� yyyyyläkannettavaan tietokoneeseen tai verkkolaitteeseen virtalähteenä. langaton yhteyskenttä, johon pääsevät seuraavat p�riph�erit: muut WiFi-yhteydellä varustetut kannettavat p�riph�erit. yhteensopivuus� on tärkein näkökohta, � johon kannattaa kiinnittää huomiota 3G-laitetta hankittaessa. Täydellisen yhteensopivuuden varmistamiseksi yyyyy riippumatta siitä, millä alueella maailmaa ja p�riph�riques niitä yyyyy käyttää, TP-LINK varmistaa aina, että sen 3G-reitittimet ovat yyyyyyyhteensopivia liittymäpalvelujen tarjoajien kanssa alueilla, joilla ne ovat yyyyyreitittimillä uusilla alueilla uusilla modeemeilla, jotta loppukäyttäjät voivat yyyyyytyä. täydellinen toiminta, jossa� he yyyyy painamalla WPS-painiketta konfiguroivat reitittimen yksinkertaisesti ja yyyynopeasti luomalla automaattisesti s�curis�e WPA2-yhteyden yyyyyyyen, joka sisältää suuremman luotettavuuden kuin WEP-salaus. Tämä yyyyys�curit� konfiguraatio ei ole ainoastaan nopeampi kuin tavalliset m�etodit, mutta yyyyys�kaistanleveys langattomassa laajakaistayhteydessä on rajallinen�. Kaistanleveyden optimaalisen käytön mahdollistaminen ja sen yyyyyyvalvonta, joka estää sen ylikäytön. Voit yyyyyin lisäksi d�cide yhteyksien jakoasetukset oman yyyyinstall�tisi mukaan lähes missä tahansa, nopeasti ja helposti. Työnnä USB-modeemi reitittimeen ja etsi sitten sen yyyyySSID-tunnus tietokoneestasi liittääksesi sen. Käyttäjät voivat nopeasti muodostaa yhteyden ja surffata Internetissä CD-levyllä olevan käyttöoppaan avulla. Asennus on niin yksinkertaista, että jopa yyyyynnoviisit pystyvät asentamaan langattoman r�seau muutamassa Keskeiset ominaisuudet: Kannettavan 3G-yhteyden jakaminen, yhteensopiva yli 120 USB UMTS/HSPA/EVDO 3G-modeemin kanssa Langaton N-nopeus jopa � 150 Mbps Mini-USB-portti kannettavan tietokoneen liittämistä varten tai verkkolaite virran saantia varten 3G/WAN failover-toiminto varmistaa pysyvän yhteyden � Internetiin Kolme toimintatilaa: 3G-reititin, WISP-asiakasreititin ja tukiasema Pika-asennus Suojauspainike, nollauspainike ja tilanvaihtopainike Virta tietokoneen USB-portin kautta Katso valmistajan tuoteseloste N.b. Tämä tuote ei ole ranskalainen. Dokumentaatio on vain englanniksi.</w:t>
      </w:r>
    </w:p>
    <w:p>
      <w:r>
        <w:rPr>
          <w:b/>
          <w:color w:val="FF0000"/>
        </w:rPr>
        <w:t xml:space="preserve">id 291</w:t>
      </w:r>
    </w:p>
    <w:p>
      <w:r>
        <w:rPr>
          <w:b w:val="0"/>
        </w:rPr>
        <w:t xml:space="preserve">Centre Pompidou mobile à Chaumont Cathala Pauline, Valode Nicolas (Ohjaaja) Trailer, 00h 03m 00s 2011 Tyyppi: Video Lähde: Centre Pompidou Audiovisual Service Tuotanto: Centre Pompidou / Let's pix, 2011 Sarja: Centre Pompidou mobile Sarjan lähteet : Centre Pompidou mobile Centre Pompidou mobile - La couleur 16. kesäkuuta 2012 - 16. syyskuuta 2012 Hors les murs Centre Pompidou mobile - La couleur 18. helmikuuta 2012 - 14. toukokuuta 2012 Hors les murs Centre Pompidou mobile - Cercles et carrés 29. kesäkuuta 2013 - 29. syyskuuta 2013 Hors les murs Centre Pompidou mobile - Ympyrät ja neliöt 24. lokakuuta 2012 - 20. tammikuuta 2013 Hors les murs Centre Pompidou mobile - Väri 16. kesäkuuta 2012 - 16. syyskuuta 2012 Hors les murs Centre Pompidou mobile - Väri 16. kesäkuuta 2012 - 16. syyskuuta 2012 Hors les murs Centre Pompidou Mobile - Ympyrät ja neliöt 23. helmikuuta 2013 - 22. toukokuuta 2013 Hors les murs Centre Pompidou mobile - La couleur 16. kesäkuuta 2012 - 16. syyskuuta 2012 Hors les murs Tietoa tapahtumasta La couleur Hors les murs 19. lokakuuta 2011 - 15. tammikuuta 2012 aukioloajat Vapaa pääsy Ensimmäinen pysähdys Chaumontissa teemakierroksella Väri Kierroksella kävijät voivat tutustua neljäntoista mestariteoksen avulla siihen, miten taiteilijat 1900-luvun alusta nykypäivään ovat tutkineet värien rajattomia mahdollisuuksia. Picasson sinisistä soinnuista Matissen elinvoimaisiin punaisiin väreihin väri paljastaa sen emotionaalisen voiman ja energian. 1900- ja 2000-luvun taiteilijoille se on ehtymätön aistimusten ja tutkimusten varasto. Alkaen maalauksen tilaan tunkeutuvista perusväreistä aina tilassa levittäytyviin vaaleisiin väreihin ja liikkeessä oleviin väreihin: nykyään väri kutsuu itsensä mukaan kaikkiin luomisen muotoihin. Se on tämä rikkaus - keksintöjen vuosisata! - jonka voit löytää täältä. Käytännön tietoja: Avoinna joka päivä, viikonloppuisin ja juhlapyhinä paitsi maanantaisin Koulujen loma-aikoina - tiistaista perjantaihin: klo 9-17: koululaisryhmien vierailut ennakkoilmoittautumisen mukaan klo 17-19: vapaa pääsy kaikille - viikonloppuisin ja juhlapyhinä (paitsi maanantaisin): klo 10-20: vapaa pääsy kaikille Opastetut kierrokset klo 10.15 ja 14.15 Koulujen loma-aikoina Joka päivä (paitsi maanantaisin) klo 10-20: Opastetut kierrokset lauantaisin ja sunnuntaisin, juhlapyhinä ja koulujen loma-aikoina klo 10.15 ja 14.15 (ei ennakkoilmoittautumista - enintään 30 henkeä). 24. ja 31. joulukuuta museo suljetaan klo 17.00. Viimeinen sisäänpääsy: 30 minuuttia ennen sulkemisaikaa. I / Perusvärit, musta ja valkoinen Punainen, keltainen ja sininen: nämä ovat kolme perusväriä, joista maalauksessa voidaan tehdä kaikki muut värit. Pablo Picasso, František Kupka ja Henri Matisse leikkivät näiden värien voimalla ja läsnäololla, mutta myös niiden mahdollistamilla moninaisilla vivahteilla, sävyillä ja muunnelmilla, kuten kamealla tai asteikolla. Heille kyse on värin mahdollisuuksien hyödyntämisestä, sen rikkauden paljastamisesta, sen tarjoamilla mahdollisuuksilla leikitellä aistimusten tai tunteiden tuottamiseksi, sen voiman ja tunnekapasiteetin kohtaamiseksi. Picasso käyttää siis sinistä ilmaisemaan surua. Jean Dubuffet leikkii mustalla ja valkoisella. Silmä keskittyy ennen kaikkea muotoihin. Värit? Ei värejä? Valkoinen saadaan lisäämällä kaikki värit yhteen. Se, mitä kutsumme mustaksi, on päinvastoin pinta, joka ei heijasta valoa... František Kupka, Keltainen alue.</w:t>
      </w:r>
    </w:p>
    <w:p>
      <w:r>
        <w:rPr>
          <w:b/>
          <w:color w:val="FF0000"/>
        </w:rPr>
        <w:t xml:space="preserve">id 292</w:t>
      </w:r>
    </w:p>
    <w:p>
      <w:r>
        <w:rPr>
          <w:b w:val="0"/>
        </w:rPr>
        <w:t xml:space="preserve">Association des clubs d'entrepreneurs étudiants du Canada francophone (ACEECF) on voittoa tavoittelematon yhdistys, joka on perustettu Monctonin yliopiston, ACEE Québecin ja Kansallispankin (siemenrahan) aloitteesta. Yhdistys sijaitsee New Brunswickissa sijaitsevan Monctonin yliopiston hallintotieteiden tiedekunnassa. Tehtävä - ACEECF:n tehtävänä on kannustaa nuorten yrittäjyyttä tukemalla opiskelijoiden yrittäjäkerhojen perustamista ja valmentamista eri puolilla maata. Visio - ACEECF:n tavoitteena on kehittää opiskelijoiden yrittäjäkerhojen verkosto, jonka synergia edistää uuden yrittäjäsukupolven syntymistä Kanadan taloudellista ja sosiaalista kehitystä varten. Voidakseen toteuttaa visionsa ja tehtävänsä yhdistys tarjoaa : </w:t>
      </w:r>
    </w:p>
    <w:p>
      <w:r>
        <w:rPr>
          <w:b/>
          <w:color w:val="FF0000"/>
        </w:rPr>
        <w:t xml:space="preserve">id 293</w:t>
      </w:r>
    </w:p>
    <w:p>
      <w:r>
        <w:rPr>
          <w:b w:val="0"/>
        </w:rPr>
        <w:t xml:space="preserve">Unohda arjen kiireet Pornicin thalassoterapiakeskuksessa. Täällä sukellat pehmeyden valtamereen. Pakene rentoutumis- ja hierontapäiväksi. Pidä tauko kylpylässä päivän ajan Vuodenajat, aistit, meri... valitse haluamasi päivä ja suosikkihoitosi. Balneoterapiahoidot tuovat sinulle todellista hyvinvointia. Aromaattinen hieronta luomuöljyillä, rauhoittava suihku... Seuraa toiveitasi ja anna itsesi rentoutua. Rentouttava päivä kylpylässä lupaa olla jumalainen. Jaa hyvä hetki Pornicin kylpylässä Haaveiletko rentouttavasta päivästä yhdessä? Nauti kylpyläpäivästä Atlantin valtamerta vastapäätä maailmassa, joka on omistettu nautinnollisuudelle ja hyvinvoinnille. Kuplavuoteet, eukalyptushammam... Sinut viedään aistimatkalle. Haluatko Liberté-rituaalin? Tämä kylpylähetki 2 hengelle on ainutlaatuinen kokemus. Haluatko hemmotella itseäsi kylpylähoidolla 4 hengelle? Mikään ei estä sinua nauttimasta kylpyläpäivästä ystävien kanssa. Valittujen hoitojen lisäksi sinua odottaa 33 °C:seen lämmitetty merivesikurssi, joka kylpee luonnonvalossa. Ryhmätunteja järjestetään myös koko päivän ajan kuntosalilla tai uima-altaassa. Lyhyessä ajassa thalassohoidot antavat sinulle uutta energiaa. Onko sinulla erityistarpeita? Thalassoterapiapakettimme voidaan mukauttaa kaikkiin odotuksiisi: energia &amp; rentoutuminen, kasvojen &amp; vartalon kuivatus, ...</w:t>
      </w:r>
    </w:p>
    <w:p>
      <w:r>
        <w:rPr>
          <w:b/>
          <w:color w:val="FF0000"/>
        </w:rPr>
        <w:t xml:space="preserve">id 294</w:t>
      </w:r>
    </w:p>
    <w:p>
      <w:r>
        <w:rPr>
          <w:b w:val="0"/>
        </w:rPr>
        <w:t xml:space="preserve">Helmikuun sademäärät olivat helmikuussa Ranskassa enimmäkseen d�ficit, ja sadekertymät olivat neljäsosasta puoleen tavanomaisesta koillisesta Berryyn, Limousinista Languedociin, Picardiaan ja Alpeille. Ainoastaan Boulonnais'ssa, Finist�ressa, Pyr�n�en pi�montissa, Bouches-du-Rh�nessa ja C�te d'Azurissa on pluviom�trie (...) Kertomuksessa � bilan 2008 de l'assainissement en France � esitetään selvitys 21. toukokuuta 1991 annetun eurooppalaisen yhdyskuntajätevesidirektiivin täytäntöönpanosta. Siinä kuvataan Ranskan 18637 jätevedenpuhdistamoa, mukaan lukien niiden mitoitus, käsittelyjärjestelmä ja lietteen talteenottomenetelmä. Se kertoo myös (...) R�glementointi: tulvadirektiivi saatettu osaksi Ranskan lainsäädäntöä. Direktiivi koostuu kolmesta osasta: tulvariskien alustava arviointi, tulva-alttiiden alueiden ja riskien kartoitus (...) Uusi asetus, jolla vahvistetaan luettelo vesistöaluekomiteoiden edustajista 21. helmikuuta 2011 annetussa uudessa asetuksessa n� 2011-196 vahvistetaan luettelo valtion ja sen julkisten laitosten edustajista vesistöaluekomiteoissa. Vuoden 2011 kertomuksessa viitataan rohkaiseviin �voluutioihin julkisten vesi- ja viemäröintipalvelujen hallinnoinnissa ja suositellaan, että koko Ranskaa koskevan asianmukaisen tietokannan saamiseksi parannetaan julkisia vesi- ja viemäröintipalveluja koskevan tietojärjestelmän (SISPEA) toimintaa ottamalla käyttöön (...).</w:t>
      </w:r>
    </w:p>
    <w:p>
      <w:r>
        <w:rPr>
          <w:b/>
          <w:color w:val="FF0000"/>
        </w:rPr>
        <w:t xml:space="preserve">id 295</w:t>
      </w:r>
    </w:p>
    <w:p>
      <w:r>
        <w:rPr>
          <w:b w:val="0"/>
        </w:rPr>
        <w:t xml:space="preserve">Kirjallinen kesä... Ernest Couteaux'n lukion ranskanopettajien ja kirjastonhoitajien ryhmä on koonnut listan kirjoista, joita kannattaa lukea tänä kesänä, jotta voit löytää uusia kirjailijoita, uusia viitteitä, uusia kirjallisuuden suosikkeja... ja rikastuttaa kirjallista kulttuuriasi valmistautuaksesi lukuvuoden alkuun, olipa luokkasi mikä tahansa. Luettelo ei ole tyhjentävä eikä sitova. Sen tarkoituksena on herättää uteliaisuutesi ja opastaa sinua monien saatavilla olevien kirjojen parissa. Riippumatta siitä, valmistaudutko lukion toiselle, ensimmäiselle vai viimeiselle luokalle, tässä on muutamia teoksia, joita suosittelemme lukemaan. Teokset esitellään genreittäin ja kirjailijoiden aakkosjärjestyksessä. Ole siis utelias ja tee valintasi. Tiedoksi, että lihavoidut teokset ovat vuoden 2021 ranskan kokeiden ensiesitysohjelmassa. Antigone, Anouilh La Machine infernale, Cocteau L'illusion comique, Le Cid, Corneille Ubu Roi, Jarry Phèdre, Mithridate, Cinna...La mort du roi Tsongor, Laurent Gaudé La Place, Annie, Ernaux Le journal d'Anne Frank La promesse de l'aube, Romain Gary Les faux monnayeurs, Gide Si c'est un homme, Primo Levi Bonjour Tristesse, Sagan Enfance, Nathalie Sarraute Madame Bovary, Flaubert Bel ami, Pierre et Jean, Maupassant Le Ramayana, Valmiki (suullisen perimätiedon mukaan kerrottu)</w:t>
      </w:r>
    </w:p>
    <w:p>
      <w:r>
        <w:rPr>
          <w:b/>
          <w:color w:val="FF0000"/>
        </w:rPr>
        <w:t xml:space="preserve">id 296</w:t>
      </w:r>
    </w:p>
    <w:p>
      <w:r>
        <w:rPr>
          <w:b w:val="0"/>
        </w:rPr>
        <w:t xml:space="preserve">Se on äärimmäistä läheisyyttä Harmi, että sodomoit vain kättäsi. Minun VDD sanoi kaiken Kyllä, ja kun vedät sen ulos ja se tekee pienen "plop" se on peppu? Kiva lakaista savupiippu? Kyse on hienovaraisuudesta. NORAJ Voi, mutta sinä olet niin tosissasi! Minä sanon, että miehet jotka sodomisoivat gadjia ovat homoja, muuta et halua: persettä, mene miehen luo, hänellä on sama juttu Mies on ihan karvainen Sodokulaatio vuohi Sodokulaatio Kyllä, erityisesti häneltä sinun pitäisi kysyä, ääliö En välitä mitä hän tuntee. Puhun henkilökohtaisesta nautinnostani (itse asiassa se inhottaa minua tavallaan). Breezy13 Lähetetty 17. marraskuuta 2010 at 03:03:35 Voi luoja, te olette niinooo huonoja! Sanon vain, että gadjeita sodomisoivat kaverit ovat homoja, ja että ei tarvitse kuin perse nähdä kaveri, jolla on samanlainen perse. [obamaggle] Lähetetty 17. marraskuuta 2010 klo 03:11:31 Breezy, lakkaa puhumasta kuin neekeri... + En ole koskaan sodomized tyttöni, olenko väärässä? paitsi että sana gadji ei ole käytetty mustat, mutta mustalaiset Gadjo dilo. </w:t>
      </w:r>
    </w:p>
    <w:p>
      <w:r>
        <w:rPr>
          <w:b/>
          <w:color w:val="FF0000"/>
        </w:rPr>
        <w:t xml:space="preserve">id 297</w:t>
      </w:r>
    </w:p>
    <w:p>
      <w:r>
        <w:rPr>
          <w:b w:val="0"/>
        </w:rPr>
        <w:t xml:space="preserve">Rivéa - 15 kilometrin päässä Genevestä ja 20 minuutin päässä hiihtokeskuksista, Divonne-les-Bainsin dynaamisessa pikkukaupungissa sijaitsee uusi asuinpaikkamme etuoikeutetulla alueella aivan kaupungin keskustan vieressä. 40 viihtyisää asuntoa, 2-4 huonetta, suojellussa ympäristössä Sveitsin rajalla. Edut Kivenheiton päässä Esplanade du lacista ja merenkulkukeskuksesta Rauhallinen ympäristö vehreyden ympäröimänä Turvallinen pääsy asuinpaikkaan videopuhelimen kautta Kellarikerrokset Edut Tehokas lämmöneristys ja yhteinen maakaasulämmitys Asunnot on varustettu suurilla erkkeri-ikkunoilla ja niitä on laajennettu suurilla terasseilla Turhamaisuusyksikkö, jossa on peili ja pyyhepatteri kylpyhuoneissa Lukuisat mahdollisuudet räätälöidä päällysteet ja laitteet. Veroedut: PTZ+, pysäköintialueet edelleen käytettävissä.</w:t>
      </w:r>
    </w:p>
    <w:p>
      <w:r>
        <w:rPr>
          <w:b/>
          <w:color w:val="FF0000"/>
        </w:rPr>
        <w:t xml:space="preserve">id 298</w:t>
      </w:r>
    </w:p>
    <w:p>
      <w:r>
        <w:rPr>
          <w:b w:val="0"/>
        </w:rPr>
        <w:t xml:space="preserve">Alkuvuoden matalapaineen vaikutusten vertailu merenpinnan tasoon muihin äärimmäisiin tapahtumiin Useiden matalapaineiden (2.-5. tammikuuta 2014) kulkeminen suuressa osassa Länsi-Ranskaa aiheutti sarjan merenpinnan nousuja, joita mitattiin SHOM:n Atlantin rannikolle asennetuilla RONIM- vuorovesimittareilla. Kunkin sataman suurimpia vedenkorkeuksia, jotka saavutettiin tässä sääjaksossa, verrattiin aiempien vertailumyrskyjen aikana mitattuihin suurimpiin vedenkorkeuksiin: Xynthia (28.2.2011), Quinten (9.-10.2.2009), Johanna (10.3.2008) ja Lothar-Martin (26.-28.1.1999). Vertailu osoittaa, että tammikuun alussa tämän matalapaineen aikana mitatut merenpinnan korkeudet ovat korkeimpia, mitä tutkituissa satamissa on koskaan havaittu. Korkeiden vesimäärien tutkiminen osoittaa, että ne ovat tämäntyyppiselle talvimyrskylle keskimääräisellä tasolla eli 0,40-0,75 metrin välillä. Toisaalta saavutetut tasot selittyvät sillä, että vuorovesikerroin on korkea vuoden alussa (108). Näkymä osasta Le Conquet'n satamaa, Finistère (N. Pouvreau, Credits SHOM - 3. tammikuuta 2014) Käytetyt tiedot: vuorovesimittarihavainnot Käytetyt tiedot ovat kunkin vuorovesimittarin mittaamia merenpinnan korkeuksia (Le Conquet'ssa, Brestissä, Concarneaussa, Port Tudyssa, Saint-Nazaire'ssa, Les Sables d'Olonne'ssa, La Rochelle-La Pallice'ssa, Port-Blocissa (Pointe de Grave) ja Bayonnessa). Korkeudet ilmaistaan suhteessa hydrografiseen nollapisteeseen (ZH). Käytetyt tiedot on kuitenkin kerätty 10 minuutin välein (2 minuutin keskiarvona) uusimpien jaksojen osalta ja vanhimpien jaksojen osalta tunnin välein, mikä saattaa aliarvioida vanhimpien jaksojen suurimpia vedenkorkeuksia. Lopuksi on huomattava, että nämä vuorovesimittarit on asennettu rauhoituskaivoihin, mikä suodattaa osan aalloista ja aallokosta johtuvasta signaalista. Vuoden 2014 alussa matalapaineen aikana mitattujen suurimpien vedenkorkeuksien ja vertailumyrskyjen aikana saavutettujen suurimpien vedenkorkeuksien vertailu Tammikuun 2014 alussa matalapaineen aikana mitattujen suurimpien vedenkorkeuksien ja neljän vertailumyrskyn (Xynthia, Quinten, Johanna, Lothar-Martin) aikana mitattujen suurimpien vedenkorkeuksien välinen vertailu tehtiin. Vaikka ne eivät vastaa joulukuussa 1999 esiintyneitä Xynthia- tai Martin-myrskyjä, jotka olivat voimakkaampia mutta myös hyvin paikallisia, ne ovat kuitenkin Bretagnessa verrattavissa 10. maaliskuuta 2008 esiintyneeseen Johanna-myrskyyn. Seuraavissa kartoissa on käytetty nelivärikoodia, jonka merkitys on seuraava: - Tummansininen: vuoden alussa vallinneen matalapaineen aikana saavutettu enimmäisvedenkorkeus oli korkeampi kuin vertailumyrskyn aikana saavutettu enimmäisvedenkorkeus (Xynthia, Quinten, Johanna, Lothar-Martin); - Keltainen: vuoden alussa vallinneen matalapaineen aikana saavutettu enimmäisvedenkorkeus vastaa (epävarmuustekijöiden rajoissa) vertailumyrskyn aikana saavutettua enimmäisvedenkorkeutta: alkuvuoden matalimmassa vedenkorkeudessa saavutettu enimmäisvedenkorkeus oli alhaisempi kuin vertailumyrskyssä saavutettu enimmäisvedenkorkeus; - Violetti: vertailumyrskyssä ei ole havaintoja. Vertailu Xynthia-myrskyyn (28. helmikuuta 2010) Merenpinnan korkeuksien vertailu.</w:t>
      </w:r>
    </w:p>
    <w:p>
      <w:r>
        <w:rPr>
          <w:b/>
          <w:color w:val="FF0000"/>
        </w:rPr>
        <w:t xml:space="preserve">id 299</w:t>
      </w:r>
    </w:p>
    <w:p>
      <w:r>
        <w:rPr>
          <w:b w:val="0"/>
        </w:rPr>
        <w:t xml:space="preserve">CV:n tekeminen : 7 väistämätöntä vaihetta | CV:n LUOMINEN 7 Kansainvälisen CV:n luominen. Jos haluat hakea työtä ulkomailla, sinun on muotoiltava ansioluettelosi uudelleen. Jokaisella maalla on oma "etikettinsä" ansioluettelon muodon ja esitystavan suhteen. Joissakin maissa passikuva on pakollinen, toisissa taas ei. Miten lisätä tietoja yhdestä taulukosta toiseen ... Jos haluat siirtää tietoja taulukosta toiseen, riittää, että yhdistät lisäys- ja valintakyselyn. SQL:ää käytetään yhden taulukon tietojen käsittelyyn, mutta sillä voidaan käsitellä myös useiden taulukoiden välistä vuorovaikutusta. Tietoja on mahdollista siirtää taulukosta toiseen. Samojen tietojen lisääminen useisiin soluihin Joskus on hyödyllistä lisätä samoja tietoja eri soluihin riippumatta siitä, ovatko ne vierekkäisiä vai eivät. Tässä tapauksessa on mahdollista kopioida ja liittää useita kertoja, mutta se voi viedä paljon aikaa... harjoitteluraportin liitteiden tekeminen Tässä vaiheessa alat laittaa liitettä 1 ja luoda tyyliä itse liitteille; Kun tämä on tehty, menet kohtaan Viitteet &gt; Sisällysluettelot &gt; Sisällysluettelon lisääminen &gt; Vaihtoehdot ja näet tyylin Liite ja Liite 2; Laitat 1 Taso-osaan Liitteelle 1 ja 2 Liitteelle 2. Joissakin tapauksissa suoritettava ohjelma voi käyttää useita komponentteja, jotka puolestaan käyttävät yhteyksiä tai muita komponentteja. Tässä tapauksessa []-symboli näkyy suoritettavan tiedoston nimen vieressä alareunassa. Komponentit on lueteltu edellä siinä järjestyksessä, jossa niitä kutsutaan, aina TCP IP-komponenttiin asti, joka käyttää yhteyttä tai porttia. Miten kirjoitan vaihtoraportin? Walt munity Joka tapauksessa on hyvin tavallista, että sopimuksen päättyessä on sovittu tapaaminen, jossa tehdään arvio: nyt on aika esittää avoimia kysymyksiä ja hyödyntää tätä kertausta saadaksesi palautetta ja mahdollisia parannuskeinoja kokemuksestasi yrityksessä: niin monia kohtia, joita voit tarkentaa ... Tämä on ensimmäinen kerta, kun voit saada työpaikan yrityksestä, joka ei ole vain hyvä työpaikka, vaan myös hyvä paikka asua ja työskennellä. Ensimmäinen on korkeakoulutuksen kesto ja opintojen taso, ja siinä on jaksoja uudelleensuuntautumisesta Bac 1:een, Bac 2:n jälkeen, kandidaatin ... Miten pääset IUT:hen Valintaprosessi tapahtuu. Voit hakea IUT:tä Parcoursup-alustan kautta, etkä ole ainoa! Miten kirjoittaa saatekirje insinööriharjoittelupaikkaa varten: vinkkejä ja ... Se on todellinen plussa saatekirjeessä! Tämä on esimerkki saatekirjeestä insinööriharjoittelua varten. Muista, että harjoittelijana olet oppimisvaiheessa. 5 kysymystä, jotka auttavat sinua valitsemaan BTS-tutkinnon L'Etudiant BTS-tutkinto on Bac 2 -tason tutkinto, kuten DUT-tutkinto, ja sen avulla voit jatkaa opintojasi tai siirtyä työmarkkinoille. Mikä on RSS-syöte: mitä se on, miten sitä hyödynnetään Tämän vaikeaselkoisen termin taakse kätkeytyy käytännöllinen ja yksinkertainen väline sisällön levittämiseen ja ketjun toisessa päässä suosikkisivustojesi päivitysten seuraamiseen. Tule tähtitieteilijäksi - Tähtitieteilijän työnkuvaus Tule tähtitieteilijäksi: koulutus vaaditaan. Koska tieteellisesti tutkittavia taivaankappaleita on paljon, tähtitieteilijät joutuvat usein erikoistumaan yhteen tai useampaan niistä. Kaikki tiedot kandidaatin tutkinnon pääsyvaatimuksista ... Askel aiottuun ammattiin on aina tervetullut. Kyllä, sinulla on oltava vankka rekisteri</w:t>
      </w:r>
    </w:p>
    <w:p>
      <w:r>
        <w:rPr>
          <w:b/>
          <w:color w:val="FF0000"/>
        </w:rPr>
        <w:t xml:space="preserve">id 300</w:t>
      </w:r>
    </w:p>
    <w:p>
      <w:r>
        <w:rPr>
          <w:b w:val="0"/>
        </w:rPr>
        <w:t xml:space="preserve">Tofu pan� (myös diabeetikoille tarkoitettu versio) Pr�valmistus: Marinoi tofu soijakastikkeessa ja sinapissa (2h.) Leivo tofu jauhoissa m�lang� paprikalla ja pippurilla, ja grillaa ne molemmin puolin � pannulla� l�öljyssä. Lisätietoja:Tämä tofupannu� on d�ihana vihreän salaatin � kanssa, jossa on vinaigretteä ja tavallisia perunoita. 100 kaloria tofua, 24c kiinankaalia, 47c tomaattia, 31c porkkanaraastetta, kastike ( 1 laatikko 90c öljyä )ja porkkanan b�tonnet tofua kesäkurpitsakastikkeella. Jos kokeilet tätä reseptiä, kuva lautasesta olisi meille suuri ilo. Lähetä se sähköpostitse � rezepte(at)vegetarismus.ch (JPEG- tai TIFF-muodossa).</w:t>
      </w:r>
    </w:p>
    <w:p>
      <w:r>
        <w:rPr>
          <w:b/>
          <w:color w:val="FF0000"/>
        </w:rPr>
        <w:t xml:space="preserve">id 301</w:t>
      </w:r>
    </w:p>
    <w:p>
      <w:r>
        <w:rPr>
          <w:b w:val="0"/>
        </w:rPr>
        <w:t xml:space="preserve">Aikomukset Hieman historiaa EE:n perusteiden syntymisen paikantamiseksi EE:n tavoitteet EE, emansipatorinen paradigma Entä metodologisella tasolla? Kirjallisuusluettelo Ympäristökasvatuksen määritteleminen On luultavasti hyödyllistä palauttaa mieleen ympäristökasvatuksen ( EE ) perusteet, koska sitä ei tunneta kovin hyvin ja koska se on ehkä vaarassa. Tukholmassa vuonna 1972 pidetyn Yhdistyneiden Kansakuntien ensimmäisen kansainvälisen ympäristökonferenssin jälkeen, joka merkitsi ympäristökasvatuksen alkua kansainvälisellä ja institutionaalisella tasolla, Unescon jäsenvaltiot määrittelivät ympäristökasvatuksen määritelmän Belgradissa vuonna 1976 pidetyssä perusseminaarissa ja sen jälkeen Tbilisissä (silloisessa Neuvostoliitossa) vuonna 1977 pidetyssä kansainvälisessä ja hallitustenvälisessä konferenssissa: "Ympäristökasvatus on prosessi, jossa yksilöt ja yhteisöt tulevat tietoisiksi ympäristöstään ja hankkivat tietoja, arvoja, taitoja, kokemusta ja myös tahtoa toimia yksilöllisesti ja kollektiivisesti nykyisten ja tulevien ympäristöongelmien ratkaisemiseksi". Kuten L. Sauvé toteaa, "ERE ei ole koulutusmuoto, vaan "koulutus osoitteessa ...."". (...). Se on perusopetuksen olennainen ulottuvuus" (Sauvé, 2002), jossa ympäristö nähdään kokonaisvaltaisena järjestelmänä, jossa ihmiset ja yhteiskunnat rakentuvat: - L. Sauvén mukaan ErE:n kohteena ovat kolmen vuorovaikutusalueen väliset suhteet. - Kaavion lähde: Dossier du GRAINE Rhône-Alpes n°4.http://www.graine-rhone-alpes.org/r.... Näin hän esittää tämän näkemyksen ympäristön asemasta suhteessa ihmiseen: "Henkilökohtaisen ja sosiaalisen kehityksen perustana on kolme vuorovaikutuksen aluetta, jotka liittyvät läheisesti toisiinsa: Oikos (ekologisen kasvatuksen ja ekologis-luonnollisen kasvatuksen paikka, jossa maailmassa olemisen merkitys rikastuu suhteiden kautta muuhun kuin ihmiseen)" (Sauvé, 2002). Lucie Sauvén mukaan "ERE:n tila vastaa yhtä kolmesta vuorovaikutuksen alueesta, jotka ovat perustana ihmisten kehitykselle heidän elinympäristössään: se on kolmas alue, joka liittyy läheisesti ensimmäiseen alueeseen" (Sauvé, 1998). Sauvén ajattelun ymmärtämiseksi paremmin tässä on koko viiteartikkeli: - A Critique of the Proposals of Sustainable Development and the Viable Future - Lucie Sauvé, 1998. Tämän monitahoisuuden ilmaisemiseksi ilmaisussa "ympäristökasvatus" pyritään yhdistämään kaksi näkökulmaa: ympäristöä varten, jossa keskitytään siihen, että yksilö tai sosiaalinen ryhmä ottaa ympäristön paremmin huomioon säilyttääkseen tai kehittääkseen sen ominaisuuksia; ympäristöä varten, jossa keskitytään ihmiseen tai sosiaaliseen ryhmään ja jossa ympäristö tunnustetaan paitsi erityisen motivoivaksi perustaksi henkilökohtaiselle kehitykselle myös ennen kaikkea eksistentiaaliseksi elinympäristöksi ja sosiaalistumisen alueeksi. Kaksoisnuoli ilmaisee ristiriitaista suhdetta kahden kasvatusnäkemyksen välillä, jotka ovat "ympäristöstä" ja "ympäristöä varten". Mitä enemmän keskitytään ihmiseen (kasvatus ympäristön kautta), sitä enemmän on vaarana, että ympäristö, jota jotkut pitävät ennen kaikkea "leikkikenttänä", laiminlyödään. Tästä ovat esimerkkinä tietyt niin sanotut kasvatuskäytännöt, jotka liittyvät nykyään hyvin muodikkaisiin "luontoseikkailuihin", joita toteutetaan usein ottamatta huomioon luonnolle aiheutuvia vahinkoja. - Mutta mitä enemmän keskitytään ympäristöön, sitä suurempi on vaara, että unohdetaan yleisö, jolle puhutaan, ja aiheutetaan anonyymille oppijalle luento kielellä, joka ei ole kovin hyvin mukautettu, kuten esim.</w:t>
      </w:r>
    </w:p>
    <w:p>
      <w:r>
        <w:rPr>
          <w:b/>
          <w:color w:val="FF0000"/>
        </w:rPr>
        <w:t xml:space="preserve">id 302</w:t>
      </w:r>
    </w:p>
    <w:p>
      <w:r>
        <w:rPr>
          <w:b w:val="0"/>
        </w:rPr>
        <w:t xml:space="preserve">Hei, olen ollut Fidon asiakas jo jonkin aikaa. Fido-pakettini täyttää kaikki tarpeeni. Mutta nyt minulla on muita tarpeita... Lapseni ovat alle teini-ikäisiä ja haluavat pian oman puhelimen (IPhone). Soitin yli 6 kuukautta sitten (ellei enemmänkin) selvittääkseni, olisiko Fidolla "perhe"-tyylinen suunnitelma, jossa voisit jakaa datasi ja jopa loput suunnitelmastasi yhden teini-ikäiseni kanssa, koska minulla on suuri suunnitelma. Minulle kerrottiin, että kyllä, jotain on tulossa! No ei, ei mitään sivustollasi. Viesti Fidolle: Jos ette tee jotain ensimmäisille asiakkaillenne (1998), jotka olivat nuoria ja hulluja, mutta jotka saivat ajan myötä lapsia, menetätte meidät... Telusilla ja Rogersilla on suunnitelmia perheille. Etkä ole. No, ei minulle puhuneen agentin mukaan... Muuten Fido, jos joskus saatte perhesopimuksen (jakaminen), tehkää siitä kohtuuhintainen...</w:t>
      </w:r>
    </w:p>
    <w:p>
      <w:r>
        <w:rPr>
          <w:b/>
          <w:color w:val="FF0000"/>
        </w:rPr>
        <w:t xml:space="preserve">id 303</w:t>
      </w:r>
    </w:p>
    <w:p>
      <w:r>
        <w:rPr>
          <w:b w:val="0"/>
        </w:rPr>
        <w:t xml:space="preserve">Rakastamme heitä, tietenkin, kunnioitamme heitä. He ovat meidän vanhempamme. He rakensivat tämän päivän Ranskan vahvuuksineen ja heikkouksineen. He ajattelivat, luultavasti hieman naiivisti, että heidän lapsensa hyötyisivät siitä maanpäällisestä paratiisista, jota he olivat rakentamassa... Maailmasta, jossa yleinen etu olisi tärkeämpi kuin erityinen etu. Heillä oli mielessään "solidaarisuus" ja "vasemmistolaiset ajatukset", kun he vaativat 60 vuoden eläkettä kaikille... Ja he olivat vilpittömiä! He ajattelivat, että "Big Capital" maksaisi... Oliko eläkkeelle jääminen 60-vuotiaana vasemmistolainen toimenpide? MITTERRANDilla oli samat ajatukset mielessä, kun hän vuonna 1982 toteutti heidän toiveensa. Oliko heillä todella niitä? Oliko se todella solidaarisuutta? Oliko se todella "vasemmistolainen ajatus"? Michel ROCARD, silloinen suunnitteluministeri, oli jo esittänyt itselleen kysymyksen ja vetänyt Jaques DELORSin mukaan skeptisyyteensä. 1982. Olimme toisen öljykriisin jälkeen (1979). Onnellinen yltäkylläisyyden kausi oli jo kauan sitten päättynyt (1974). Työttömyys, joka oli siihen asti tuntematon tai lähes tuntematon, alkoi näkyä. Euroopan maat olivat jo siirtämässä pöytiä, konfetteja ja juhlia pois: kaikkialla oli siirrytty säästötoimiin. Kaikkialla, paitsi Ranskassa... Koska Ranskassa olimme juuri (1981) valinneet sosialistisen presidentin (François MITTERRAND), joka oli luvannut paljon kampanjan aikana ja erityisesti (hänen 82. ehdotuksensa) eläkkeelle siirtymisen 60-vuotiaana miehille ja 55-vuotiaana naisille. Vasemmistolainen presidentti nimitti ohjelmansa toteuttamiseksi pääministeriksi Pierre MAUROYn, pohjoisen miehen, jota leimasi työväenluokan ankaruus: "Minulla on muistoja siitä ajasta. Ranskassa oli vielä enemmän työväenluokkaa kuin nykyään, ja monet työt olivat käsityötä. Muistan, että nämä työntekijät tulivat luokseni, aivan kuten he kävivät vaaleilla valittujen edustajiensa luona, sanoakseen: "En jaksa enää". Työntekijöiden elinajanodote oli tuolloin vain 65 vuotta! He kuolivat ennen kuin saivat ensimmäisen sentin eläkettä. Sitä kutsuttiin "kuolleiden eläkkeeksi". Heidän vaatimuksensa eläkkeelle jäämisestä 60-vuotiaana oli täysin oikeutettu. Väestötieteilijät olivat kuitenkin yksimielisiä siitä, että eläkeiän laskeminen 60 vuoteen johtaisi lyhyellä aikavälillä epätasapainoon sen rahoituksessa, joka perustuu jakoperiaatteeseen. Pian työssä käyviä ihmisiä ei olisi enää tarpeeksi rahoittamaan niiden eläkkeitä, jotka eivät ole työssä. 2013. Tässä sitä ollaan. Olemme vuoden 1982 väestötieteilijöiden ennusteissa. Vauvaikäiset ovat eläkkeellä ja heitä on paljon, kuten ennustettiin... He elävät hyvin ja pitkään, kuten ennustettiin... Heidän eläkkeidensä rahoitus, jota MITTERRANDin ryhmä ei ajatellut, ei ole (kuten ennustettiin) enää mahdollista, paitsi että maksuja maksavat: - seuraava sukupolvi, joka joutuu työskentelemään pidempään ja maksamaan enemmän; - yritykset, jotka joutuvat myös maksamaan enemmän maksuja... Maksujenne rasittamat työvoimakustannukset nousevat siis mekaanisesti. Nuorten työllistyminen vaikeutuu: kun työstä tulee liian kallista, yritykset siirtävät toimintansa muualle ja työttömyys lisääntyy entisestään, jolloin taakka lankeaa yhä harvemmalle työntekijälle. Siitä ei ole ulospääsyä. Ja tässä kohtaa herää kysymys: oliko eläkkeelle jääminen 60-vuotiaana todella vasemmistolainen ajatus? Voimmeko katsoa, että yhden sukupolven hyvinvoinnin rahoittaminen seuraavan sukupolven toimesta kuuluu "solidaarisuuden" sarakkeeseen? Baby boomers He syntyivät sodan jälkeen. He elivät kolmenkymmenen loistokkaan vuoden ajan, jolloin kasvu oli jatkuvaa (5,1 prosenttia vuosina 1947-1974). Työttömyys oli silloin</w:t>
      </w:r>
    </w:p>
    <w:p>
      <w:r>
        <w:rPr>
          <w:b/>
          <w:color w:val="FF0000"/>
        </w:rPr>
        <w:t xml:space="preserve">id 304</w:t>
      </w:r>
    </w:p>
    <w:p>
      <w:r>
        <w:rPr>
          <w:b w:val="0"/>
        </w:rPr>
        <w:t xml:space="preserve">"Canaletto-Guardi, Venetsian kaksi mestaria" Jacquemart-André-museossa Pariisissa Kunnianosoitus maalareille Canalettolle (1697-1768) ja Guardille (1712-1793), jotka ovat italialaisen taiteen muita keskeisiä hahmoja. Molemmat olivat mestareita veduteissa, Venetsian kaupunkia kuvaavissa suurikokoisissa maalauksissa. Milloin: 14. syyskuuta 2012 - 14. tammikuuta 2013</w:t>
      </w:r>
    </w:p>
    <w:p>
      <w:r>
        <w:rPr>
          <w:b/>
          <w:color w:val="FF0000"/>
        </w:rPr>
        <w:t xml:space="preserve">id 305</w:t>
      </w:r>
    </w:p>
    <w:p>
      <w:r>
        <w:rPr>
          <w:b w:val="0"/>
        </w:rPr>
        <w:t xml:space="preserve">Tiimi Intohimoiset paikalliset, matkailun ammattilaiset, joita ohjaa sama johtoajatus: tehdä vierailustasi upea hetki ja saada sinut haluamaan tulla takaisin! Karine General Manager karine-directrice-generale-osezmaugescd.drouet.jpg - sukeltaa pitkäaikaisiin projekteihin - tarttua haasteisiin ennätysajassa - käynnistää uusia projekteja - edistää alueemme erityispiirteitä - hallinnoida budjettia huolellisesti * Hänen suosikkitapahtumansa: Vigne Vin Rando syyskuun ensimmäisenä viikonloppuna * Hänen suosikkikuukautensa: Hänen lempikuukautensa: heinäkuu! koska se tuoksuu lomalta ja voit nauttia illoista, nousta pyörän selkään ja ajaa pienen kierroksen Loiren ympäri à Vélo * Hänen turistisalaisuutensa: meloa Loirea pitkin, pysähtyä hiekkarannalle ja nauttia piknikin lasillisen Malvoisie-juomaa kera. Ota suoraan yhteyttä: karine@osezmauges.fr tai 02 41 72 62 32 Stéphanie Développement tarjoaa majoitusta - Editions stephanie-developpement-hebergement-osezmaugescd.drouet.Hän pitää seuraavista asioista: - tapaa majoitusliikkeidemme tarjoajia ja antaa heille neuvoja aamiaismajoitus- ja kalustettuja majoitushankkeita koskevissa asioissa - laatii vuosittain vierailijaoppaamme - huolehtii alueemme alueellisen tietokannan asianmukaisesta hallinnoinnista Muut tehtävät: matkailutoimiston tapahtumien hallinnointi, vastaa tarvikkeiden hankkimisesta jne. * Hänen lempikuukautensa: elokuun illat Loiren pehmeiden valojen vuoksi.... * Hänen turistisalaisuutensa: kuljeskelu Saint Florent-le-Vieilin kapeilla kaduilla, Loiren rannalla istuminen ja Méchinaud-leipomon viikunamakaroonin maistelu! Ota suoraan yhteyttä: stephanie@osezmauges.fr tai 02 41 72 62 32 Emeline Visites d'entreprises - Oenotourisme Matkailuneuvoja Orée d'Anjou'ssa ja vastaanottopäällikkö Champtoceaux'ssa. emeline-savoir-faire-entreprise-osezmaugescd.drouet.jpg - vastata kaikkiin kysymyksiisi ja neuvoa sinua viikonloppuna tai lomallasi - järjestää yritysvierailuja "C'est quoi ton entreprise?" -tapahtumaa ja Tables des Mauges, Tables de Loire -tapahtumaa varten - edistää viininviljelijöidemme taitotietoa Toinen tehtävä: osallistua tietokantatietoihin. * Hänen suosikkitapahtumansa: Comme dans l'Temps -festivaali Liréssä sen retro-vintage-tunnelman ja kaikkien esi-isiemme arvokkaiden taitojen vuoksi * Hänen suosikkikuukautensa: maaliskuu! Ensimmäiset kauniit päivät, luonnon heräämisen taika, en kyllästy siihen koskaan! * Hänen turistisalaisuutensa: La Bridonnièren kylä La Varennessa, aika kävelylle Loiren rannoilla (ja La Loire à Vélo -reitin kautta), tämä rauhallinen kylä on todellinen helmi vihreässä ympäristössä. Ota suoraan yhteyttä: emeline@osezmauges.fr tai 02 41 72 62 32 Carole Relations partenaires Référente tourisme de Mauges-sur-Loire carole-promotion-partenariat-osezmaugescd.drouet.Hänen suosikkitapahtumansa: Tables des Mauges/Tables de Loire, rakastan ajatusta, että en tiedä vasta viime hetkellä, mitä lautasellani on, mutta voin olla varma, että se on herkullisen yllättävää! * Hänen lempikuukautensa ja miksi: syyskuu ja lokakuu, koska</w:t>
      </w:r>
    </w:p>
    <w:p>
      <w:r>
        <w:rPr>
          <w:b/>
          <w:color w:val="FF0000"/>
        </w:rPr>
        <w:t xml:space="preserve">id 306</w:t>
      </w:r>
    </w:p>
    <w:p>
      <w:r>
        <w:rPr>
          <w:b w:val="0"/>
        </w:rPr>
        <w:t xml:space="preserve">Asamushi Kanko Hotel - Aomori Asamushi Kanko Hotel sijaitsee Asamushi Onsenin alueella, 30 minuutin ajomatkan päässä Aomorin lentokentältä. Majoituspaikassa on 46 huonetta. Sijainti Seiryu-ji-temppeli on 10 km:n ja Maeda-areena 7 km:n päässä. Hotelli on 50 metrin päässä rannasta. Hotellin läheisyydessä on Asamushi Umizurin puisto. Asamushi Onsen on muutaman minuutin päässä. Huoneet Jokaisessa huoneessa on oleskelualue, vaatekaappi ja työpöytä. Huoneista on merinäköala. Ne sisältävät japanilaista sisustusta. Ruokailu Kausittainen ravintola tarjoilee vieraille mereneläviä. Hotellissa on myös loungebaari. Lähistöllä on useita ravintoloita, kuten Tsurukameya Shokudo, Charme ja Ekimae Shokudo. Rentoutuvat vieraat voivat nauttia saunasta ja hierontakeskuksesta ilman lisämaksua. Lapsille on tarjolla pelihuoneita ja pelihuone. Internet Majoituspaikassa ei ole internetyhteyttä Langaton internetyhteys on käytettävissä kaikkialla hotellissa ilmaiseksi. Pysäköinti Ilmainen yksityinen pysäköinti on mahdollista paikan päällä. Huoneiden lukumäärä: 46. 部屋のアメニティが歯ブラシ、髭剃り、シャワーキャップ、ブラシのみ。綿棒もコットンもない。タオルも使い- 古した印象。部屋の風呂トイレはとても狭いユニットバスで、部屋のシャワーはカーテンを使っていても水の伝- い漏れがひどく足拭きマットがビシャビシャ。チェックアウトの1時間前に掃除の人が鍵を開けて部屋に入って- 来た。チェックアウトしたか確認して掃除に入るのではないらしい。部屋のスリッパはとても履きたくないよう- な使い回しのもので、部屋のカーペットも染みが目立ち、裸足も厳しい。混んでる時期とはいえ、1泊4万円以- 上払う気にはとてもなれない宿でした。</w:t>
      </w:r>
    </w:p>
    <w:p>
      <w:r>
        <w:rPr>
          <w:b/>
          <w:color w:val="FF0000"/>
        </w:rPr>
        <w:t xml:space="preserve">id 307</w:t>
      </w:r>
    </w:p>
    <w:p>
      <w:r>
        <w:rPr>
          <w:b w:val="0"/>
        </w:rPr>
        <w:t xml:space="preserve">Trap�ze-mekko AndelaMekko on valmistettu polyesteristä, pehmeästä ja erittäin kestävästä materiaalista.HelppohoitoinenTrap�ze-leikkausHalkiovyötäröTone on tone saumatTikattu viimeistelyPituus: 95cm Tämä tuote on tällä hetkellä varastossa ja se lähetetään 24 tunnin kuluessa tilauksesta. Ilmainen ja ennakkoon maksettu palautus Colissimo ja Kiala Ei stressiä! Jos et ole täysin tyytyväinen ostoosi, voit lähettää tuotteesi takaisin ilmaiseksi, kun olet tehnyt palautuspyynnön 14 päivän kuluessa niiden toimituspäivästä. Palautus maksetaan etukäteen. Käsittelemme hyvityslaskun tai hyvityksen 72 tunnin kuluessa palautuksen vastaanottamisesta. Turvallinen maksu Meillä ei ole pankkitietojasi missään vaiheessa. Maksuton puhelinpalvelu Tarvitsetko neuvoja tai tietoa tilauksestasi? Asiakaspalvelumme palvelee numerossa 09 70 80 99 73 tiistaista perjantaihin klo 10-12 ja 14-17. Älä epäröi ottaa meihin yhteyttä klikkaamalla tästä. Vastaamme sinulle mahdollisimman pian. Muita samankaltaisia mekkoja kuin Trapetsimekko Andela</w:t>
      </w:r>
    </w:p>
    <w:p>
      <w:r>
        <w:rPr>
          <w:b/>
          <w:color w:val="FF0000"/>
        </w:rPr>
        <w:t xml:space="preserve">id 308</w:t>
      </w:r>
    </w:p>
    <w:p>
      <w:r>
        <w:rPr>
          <w:b w:val="0"/>
        </w:rPr>
        <w:t xml:space="preserve">Amy DAHAN-DALMEDICO: Tutkimusjohtaja, Alexandre Koyré -keskus, CNRS - Centre National de la Recherche Scientifique, Muséum d'Histoire Naturelle, Pariisi, Ranska Amy DAHAN on CNRS:n tutkimusjohtaja, Alexandre Koyré -keskuksen varajohtaja ja vanhempi lehtori Ecole Polytechniquessa. Hän työskentelee matematiikan historian alalla 1800- ja 1900-luvuilla.</w:t>
      </w:r>
    </w:p>
    <w:p>
      <w:r>
        <w:rPr>
          <w:b/>
          <w:color w:val="FF0000"/>
        </w:rPr>
        <w:t xml:space="preserve">id 309</w:t>
      </w:r>
    </w:p>
    <w:p>
      <w:r>
        <w:rPr>
          <w:b w:val="0"/>
        </w:rPr>
        <w:t xml:space="preserve">Etsitkö autokorjaamoa tai korjaamoa Aucamville? MyMechanic.fi-sivusto tuo sinut yhteen ammattitaitoisten mekaanikkojen kanssa Aucamville-alueella, jotka tarjoavat auton huolto- ja korjauspalveluja. Voit valita kaikista kumppaneistamme sinulle tärkeiden kriteerien mukaan: hinta, maantieteellinen läheisyys, muiden käyttäjien arviot ja kommentit jne... Yhteistyökumppanimme mekaanikot ja korjaamot sijaitsevat Aucamvillen ympäristössä Yhdistämme sinut suoraan ammattitaitoisiin kotimaisiin mekaanikoihin tai korjaamoihin, jotka tiimimme on sertifioinut Aucamvillessä ja sen ympäristössä. Autamme sinua löytämään ammattitaitoisen ja osaavan korjaamon tai kotimekaanikon Aucamville . Maksuttoman kustannusarviomme ansiosta tiedät korjauskustannukset ennen ajanvarausta. Se on kiinteä, edullinen ja avoin hinta. Tiimimme ovat vahvistaneet MonMécanicien.fr-sivustolla olevien korjaamoiden ja liikkuvien mekaanikkojen tervetulleeksi tulemisen, ammattitaidon ja ammattitaidon. Alhaiset hinnat korjaukset Aucamville Tarjoamme edullisia hintoja ympäri Aucamville . Tämä hinta sisältää varaosat, työn ja matkakulut. Sinun ei koskaan tarvitse maksaa enempää. Halusitpa sitten saada arvion öljynvaihdosta, selvittää, kuinka paljon jarrupalojen vaihto tai hammashihnan vaihto maksaa Aucamvillessä , älä epäröi ja pyydä ilmainen hinta-arvio! Aucamville autotalli 31</w:t>
      </w:r>
    </w:p>
    <w:p>
      <w:r>
        <w:rPr>
          <w:b/>
          <w:color w:val="FF0000"/>
        </w:rPr>
        <w:t xml:space="preserve">id 310</w:t>
      </w:r>
    </w:p>
    <w:p>
      <w:r>
        <w:rPr>
          <w:b w:val="0"/>
        </w:rPr>
        <w:t xml:space="preserve">RUTENIUM 106 EUROOPASSA: HYVIN JÄRJESTETTY OMERTA? (Thierry LAMIREAU / lesoufflecestmavie.unblog.fr) RUTHENIUM 106 on EUROPE: hyvin järjestetty OMERTA? (Kuva: kuvakaappaus videon aiheen alla) Tämä teksti heijastaa hyvin monimutkainen ja vaikea henkilökohtainen tutkimus. Mitä enemmän tietoa löysin, sitä enemmän erilaisia ongelmia ilmeni. Se on eräänlainen seikkailu, "tarina laatikoilla". Uskallan väittää, että kyseessä on "venäläinen nukke" -tarina? Mitä enemmän etsit, sitä enemmän löydät. Ja se, mitä löydämme, ei ole ollenkaan kaunista... Jokainen haluaa jättää jälkensä, vaikutuksensa. Tapaamme itäisiä ja läntisiä valtioita, instituutioita, joiden toiminta ja edut ovat usein ristiriitaisia. Se on sotaa, taloudellista, poliittista, kulttuurista ja sosiaalista. Panokset ovat korkeat, koska ne aiheuttavat taloudellisia ja inhimillisiä kustannuksia. Kaikki on vain vastapuolen manipulointia. Lyhyesti sanottuna on aivan kauheaa havaita se kansalaisena. Asiakirjani on eräänlainen "elämänjälki", koska en ole ammattikirjoittaja enkä tutkiva journalisti. Tämä teksti on joskus vaikeaa, mutta sen on tarkoitus olla kaikkien ymmärrettävissä. Anna näiden löytöjen viedä sinut mukanaan... Ilmeinen tosiasia: Ukrainan sotilaallista potentiaalia aliarvioidaan. Ukraina on vahvistanut armeijaansa amerikkalaisella tuella ja saanut erittäin "moderneja" tappavia aseita useilta muilta mailta. Se on jopa oppinut valmistamaan vastaavia aseita ulkomaisen teknologian avulla, sanoi KHISSAMOV, joka on ukrainalaisen Strana.ua-sivuston https://strana.ua/ varapäätoimittaja ja ukrainalaisen keskisuurten yritysten kansalaisjärjestön Reformers Clubin pitkäaikainen puheenjohtaja. Eivätkä nämä ole tyhjiä uhkauksia, kuten erityisesti erään Yhdysvaltain kongressin republikaanien edustajan Will HURDin 16. lokakuuta 2017 antama lausunto osoittaa. Hänen mukaansa "kongressi on äänestänyt sotilaallisesta avusta Israelille ja Ukrainalle, joka on korvamerkinnyt 50 miljoonaa dollaria tappaviin aseisiin". Lisäksi Yhdysvallat, joka on myöntänyt kolmen vuoden aikana 600 miljoonaa dollaria (512,7 miljoonaa euroa) Ukrainan sotilaalliseen avustusohjelmaan, jatkaa maan armeijan kouluttamista... Virallisten tietojen mukaan Washington ei toimita Kiovalle hyökkäysaseita. Yhdysvallat on siis toimittanut tappavia aseita Ukrainalle oman kauppasaarronsa vastaisesti! SOUTH FRONT -verkkosivuston mukaan Ukraina on allekirjoittanut AIRTRONIC USA -yhtiön kanssa sopimuksen 100 PSRL-1-panssarintorjuntaraketin laukaisulaitteen ostamisesta 554 573 dollarilla. (Kuva: asiakirja 100 PSRL-1 panssarintorjuntaraketin laukaisulaitteen allekirjoittamisesta) Joten vuonna 2014 Yhdysvallat toimitti "mikrofissio"-aseita (katso myöhemmin artikkelissani) DONBASS-sodan alussa... RUTHENIUM 106 Eurooppaan ? FASTOCHE ! "Tämä on tulipalo Ukrainan asevarasto KALINOVKA illalla 26. syyskuuta 2017″, sanoo kirjeenvaihtaja (Pier CAMPGUILHEM / Etelä-Ranska) hieman innoissaan, joka antaa minulle videolinkin. Erään Evgen ZAGORODNIYn nettiin laittama video: https://www.youtube.com/watch?v=2Y5W5iqUL58&amp;feature=youtu.be Kuten Säteilysuojelu- ja ydinturvallisuusinstituutti (IRSN) ilmoitti 9. marraskuuta 2017, "radioaktiivisen saasteen pilvi on lentänyt Euroopan yllä viime viikkoina". "Se todennäköisesti ilmestyi lopussa</w:t>
      </w:r>
    </w:p>
    <w:p>
      <w:r>
        <w:rPr>
          <w:b/>
          <w:color w:val="FF0000"/>
        </w:rPr>
        <w:t xml:space="preserve">id 311</w:t>
      </w:r>
    </w:p>
    <w:p>
      <w:r>
        <w:rPr>
          <w:b w:val="0"/>
        </w:rPr>
        <w:t xml:space="preserve">Maatalousalan tasapainoisia kauppasuhteita sekä terveellisiä ja kestäviä elintarvikkeita koskeva laki, josta äänestettiin lopullisesti 2. lokakuuta 2018 kansalliskokouksessa, annettiin 1. marraskuuta 2018. Tämä laki on tulosta 20. heinäkuuta - 21. joulukuuta 2017 pidetystä elintarvikevaltioiden yleiskokouksesta (EGalim), joka on tasavallan presidentin sitoumus. Kansalliset, alueelliset ja paikalliset työpajat ja julkiset kuulemiset tarjosivat aikaa yhteiselle pohdinnalle ja uusien ratkaisujen yhteiselle rakentamiselle. Kuunnella 30. lokakuuta 2018 annettua lakia nro 2018-938 tasapainoisista kauppasuhteista maatalous- ja elintarvikealalla sekä terveellisistä ja kestävistä elintarvikkeista, jotka ovat kaikkien saatavilla Lataa - Elintarvikevaltioiden etenemissuunnitelma (PDF, 2.24 Mo) - EGalimin lehdistötiedote: "Tärkeimmät säilytetyt toimet" (PDF, 112 Ko).</w:t>
      </w:r>
    </w:p>
    <w:p>
      <w:r>
        <w:rPr>
          <w:b/>
          <w:color w:val="FF0000"/>
        </w:rPr>
        <w:t xml:space="preserve">id 312</w:t>
      </w:r>
    </w:p>
    <w:p>
      <w:r>
        <w:rPr>
          <w:b w:val="0"/>
        </w:rPr>
        <w:t xml:space="preserve">Katy Perry on Twitterin suosituin Laulaja Katy Perry valmistautuu pitämään ensimmäisen esiintymisensä Intiassa kaksi vuotta sen jälkeen, kun hän meni siellä naimisiin Russell Brandin kanssa, kertoo Starpulse. Lokakuussa 2010 Perry meni naimisiin Russell Brandin kanssa Rajasthanissa järjestetyssä hindulaisessa seremoniassa, samassa paikassa, jossa brittikoomikko teki suuren kosintansa. Brand haki kuitenkin avioeroa laulajasta viime joulukuussa. Nyt tähti valmistautuu palaamaan Intiaan erilaista juhlaa varten. Hän on itse asiassa suostunut laulamaan Intian krikettiliigan avajaisissa Chennaissa 3. huhtikuuta. Perry sanoo olevansa hyvin innoissaan voidessaan vihdoin laulaa intialaisille faneilleen. Hän kertoi DesiHits! Tiedän, että kaikki Intiassa ovat odottaneet minun palaavan ja pelaavan ammattilaisena jo pitkään. Rakastin Intiaa siellä viettämäni ajan henkilökohtaisesti, ja nyt on aika antaa takaisin faneilleni. Perry on innoissaan saadessaan olla mukana tässä tärkeässä tapahtumassa intialaisessa kulttuurissa, oppiakseen lisää maasta ja sen kansasta ja "saadakseen vain uskomattoman kokemuksen".</w:t>
      </w:r>
    </w:p>
    <w:p>
      <w:r>
        <w:rPr>
          <w:b/>
          <w:color w:val="FF0000"/>
        </w:rPr>
        <w:t xml:space="preserve">id 313</w:t>
      </w:r>
    </w:p>
    <w:p>
      <w:r>
        <w:rPr>
          <w:b w:val="0"/>
        </w:rPr>
        <w:t xml:space="preserve">Kestääkö akku? Onko olemassa venäjänkielistä versiota? Ovatko kommentit luotettavia? Onko myös 4-vuotiaalla Julesilla oikeus kuulokkeisiinsa? "Le Figaroscope" kävi testaamassa audioguideja Ile-de-Francen museoissa. Opastettu kierros ja palkintoluettelo. Tämä on Cybèle Desarnautsin näyttelyn nimi, johon voit tutustua Toulonin kaupungintalolla torstaista 11. helmikuuta lauantaihin 6. maaliskuuta kello 10-18, paitsi sunnuntaisin. Vaikeista ajoista toipuva Réunion des musées nationaux (RMN) toivoo saavansa uuden alun. Maanantaista 01. helmikuuta 2010 sunnuntaihin 4. huhtikuuta 2010: Vuosien varrella karttunut kokoelma Troyesin taide- ja historiallisen museon ystävät ovat 60 vuoden ajan lahjoituksin osallistuneet museon eri kokoelmien huomattavaan rikastuttamiseen.</w:t>
      </w:r>
    </w:p>
    <w:p>
      <w:r>
        <w:rPr>
          <w:b/>
          <w:color w:val="FF0000"/>
        </w:rPr>
        <w:t xml:space="preserve">id 314</w:t>
      </w:r>
    </w:p>
    <w:p>
      <w:r>
        <w:rPr>
          <w:b w:val="0"/>
        </w:rPr>
        <w:t xml:space="preserve">Tänä viikonloppuna Le Mansissa (virallinen verkkosivusto) ajetaan 24 Heures auto, maailmankuulu kestävyyskilpailu. En ole osallistunut tapahtumaan muutamaan vuoteen, mutta ajattelen sitä aina tietyllä tunteella, koska olen kotoisin Le Mansista. Ja kunnon Le Mans -miehenä lapsuuteni järkytti moottorien ääni. Muutama viikko syntymäni jälkeen Porsche voitti tämän myyttisen kilpailun toisen kerran peräkkäin ja löi samalla tapahtuman ennätyksen (222 km/h keskinopeus, ennätys, joka ylitettiin vasta... vuonna 2010). Katsokaa vintage-kuvia tästä voitosta, mustavalkoisina! Kuulemme mietinnössä myös joitakin nimiä, jotka muistuttavat meitä siitä, että vuodet kuluvat: Pescarolo, Larousse, Beltoise...Auto ja sukuhistoriaAuto liittyy läheisesti perheiden historiaan 1900-luvulla.Eikö perheessäsi ole auto, joka tulee säännöllisesti puheeksi? Vaikka se on kadonnut vuosiksi, ehkä muutamaa kellastunutta valokuvaa lukuun ottamatta, se on osa muistia ja melkein osa perheen perintöä. Mekaaninen aaveemme MARSEULin suvussa (äidinhaarassani) on isoisän vetoauto. En ole koskaan nähnyt tätä autoa, en edes kuvissa. Mutta tämä legendaariseksi muodostunut auto on ankkuroitunut muistoihini, ja se lisää "legendaa" siitä arvokkaasta hahmosta, joka oli äidin isoisäni. Koska isoisäni, niin pitkälle kuin muistan, ajoi aina punaisella 4L:llä. Ja isäni puolelta pitkäaikainen uskollisuus Leijona-tuotemerkille... Tatianalle se on hänen isoisänsä QUINOTin FrÃ©gate, johon hänen isänsä usein viittaa (vetoaa? :-)). Se on myös kaunis amerikkalainen auto, Soto-avoauto, jonka hänen isänsä isovanhemmat ostivat Marokosta 30-luvulla voitettuaan lotossa!Tiedätkö, että melkein kuolin, kuten menneinä vuosisatoina oli tapana, varhain?Vanhempani, vastanaineet, omistivat 4CV:n (toinen auto, josta tuli legenda). Eräässä mutkassa takaovi aukesi, mikä oli ilmeisesti melko tavallista. Olin yksinkertaisesti vauvansängyssäni takapenkillä, eikä tuolloin ollut turvaistuinta tai turvavyötä. He melkein menettivät minut... Mutta en muista siitä mitään. Tatianalla on vähemmän onnellinen automuisto, joka tulee säännöllisesti esiin perhekeskusteluissa: matkat isoisän isoisän DS 21 Pallas -autolla. Pitkät ajomatkat Cherbourgiin, autossa, jonka nahkaistuimet tuoksuivat voimakkaasti sikarille... Ja kun ohitit kukkuloita, matkalla alaspäin, tuntui, että vatsa kohosi ja nousi kurkkuun. Loputtomia ällöttäviä matkoja, jotka haisevat sikarille.</w:t>
      </w:r>
    </w:p>
    <w:p>
      <w:r>
        <w:rPr>
          <w:b/>
          <w:color w:val="FF0000"/>
        </w:rPr>
        <w:t xml:space="preserve">id 315</w:t>
      </w:r>
    </w:p>
    <w:p>
      <w:r>
        <w:rPr>
          <w:b w:val="0"/>
        </w:rPr>
        <w:t xml:space="preserve">Marc O'Polo Marc O'Polo marc-o-polo.ch Kuponkikoodi Marc O'Polo Sveitsi -CHF 10.- koko virallisesta verkkokaupasta Tämä Marc O'Polo kuponkikoodi antaa sinulle CHF 10.- koko virallisesta verkkokaupasta. Ehdot: koodi on voimassa 31. tammikuuta 2021 asti marc-o-polo.ch-sivustolla tehdyille tilauksille. * Tarjous voidaan yhdistää kaikkiin jo myynnissä oleviin tuotteisiin. ** Tarjous voidaan yhdistää kaikkiin jo myynnissä oleviin tuotteisiin. *** Tarjous on voimassa, jos tilaat verkkosivuston uutiskirjeen. Tämä Marc O'Polo -alennus oikeuttaa sinut maksuttomaan toimitukseen riippumatta tilauksesi määrästä. Ehdot: alennus on voimassa kaikissa verkko-ostoksissa 31. tammikuuta 2021 asti osoitteessa marc-o-polo.ch. * Tarjous voidaan yhdistää kaikkiin jo myynnissä oleviin tuotteisiin. Hyödynnä tämä alennus Marc O'Polo ja saada 20% pois kaikki artikkelit talven kokoelma, jotka ovat jo myynnissä jopa 50% pois. Loistava tilaisuus täydentää talvivaatekaappiasi tyylillä! Ehdot: alennus on voimassa kaikissa ostoksissa 10. tammikuuta 2021 osoitteessa marc-o-polo.ch. * Tarjous voidaan yhdistää kaikkiin jo myynnissä oleviin tuotteisiin. ** Tarjous voidaan yhdistää kaikkiin jo myynnissä oleviin tuotteisiin. Käytä tätä mustan perjantain tarjous ja saada 30% pois jäsenille Marc O'Polo. Ehdot: musta perjantai on voimassa kaikkiin ostoksiin 6. joulukuuta 2020 asti osoitteessa marc-o-polo.ch. * Tarjous on saatavilla vain myymälän kanta-asiakaskortin haltijoille. Voit valita pellavapuseroita, kevyitä mekkoja, rentoja housuja, nahkasandaaleja ja kesäisiä asusteita, jotka on valmistettu luonnonmateriaaleista. Hyödyntämällä Marc O'Polon kesämyyntiä saat 50 prosentin alennuksen kesämallistosta. Ehdot: Myynti on voimassa kaikille ostoksille 1. syyskuuta 2020 asti osoitteessa marc-o-o-polo.ch. Ehdot: Alennus on voimassa tilauksille 16. elokuuta 2020 asti osoitteessa marc-o-o-polo.ch. Käytä tämä Marc O'Polo alennus ja saada 30% pois laaja valikoima kausituotteita. Tämä on täydellinen tapa hankkia itsellesi trendikäs ja laadukas asu edulliseen hintaan! Ehdot: Alennus on voimassa kaikkiin ostoksiin 24. kesäkuuta 2020 asti osoitteessa marc-o-polo.ch. Uudet ja nykyiset jäsenet voivat hyödyntää tämän Marc O'Polon alennuksen ja saada 30 % alennuksen koko kevät-kesä 2020 -mallistosta. Ehdot: alennus on voimassa kaikkiin tilauksiin 7. kesäkuuta 2020 asti osoitteessa marc-o-polo.ch. * Tarjous voidaan yhdistää kaikkiin jo myynnissä oleviin tuotteisiin. ** Tarjous on varattu myymälän kanta-asiakaskortin haltijoille. Hyödynnä loppumyynti tai tutustu uusiin mallistoihin! Käyttämällä tätä alennusta Marc O'Polo saat ilmaisen toimituksen. Ehdot: alennus on voimassa verkossa 15. maaliskuuta 2020 asti osoitteessa marc-o-polo.ch. * Tarjous on yhdistettävissä kaikkiin jo tarjolla oleviin tuotteisiin. Hyödynnä tämä alennus ja saat 15 % lisäalennuksen kaikista naisten ja miesten muotituotteista syksyn/talven mallistosta, jotka ovat myynnissä jopa 50 % alennuksella Marc O'Polossa. Alennus on voimassa kaikissa tilauksissa 2. helmikuuta 2020 asti osoitteessa marc-o-polo.ch. * Tarjous voidaan yhdistää kaikkiin jo myynnissä oleviin tuotteisiin. Uusi vuosi tarkoittaa uutta laadukasta vaatekaappia! Hyödyntämällä tämän Marc O'Polo -alennuksen saat 15% alennuksen kaikista jo myynnissä olevista tuotteista. Ehdot: alennus on voimassa kaikissa tilauksissa 12. tammikuuta 2020 asti osoitteessa marc-o-o-polo.ch. * Tarjous voidaan yhdistää kaikkiin jo myynnissä oleviin tuotteisiin. Tilaa vaatteita suosikkimerkiltäsi ja sinut palkitaan! Käyttämällä meidän kupongin saat kauniin</w:t>
      </w:r>
    </w:p>
    <w:p>
      <w:r>
        <w:rPr>
          <w:b/>
          <w:color w:val="FF0000"/>
        </w:rPr>
        <w:t xml:space="preserve">id 316</w:t>
      </w:r>
    </w:p>
    <w:p>
      <w:r>
        <w:rPr>
          <w:b w:val="0"/>
        </w:rPr>
        <w:t xml:space="preserve">vuokrata T2 (väärä T3) duplex viehättävässä jalat vedessä, kaksinkertainen merinäköala (rade toulon pohjoisessa ja hiekkarantoja etelässä) la seyne sur mer. Huoneisto on kunnostettu, ja omistaja käyttää sitä koulujen loma-aikojen ulkopuolella. Huoneistossa on makuuhuone ensimmäisessä kerroksessa, suuri olohuone, jossa on vuodesohva ja veranta, jossa on vuodesohva. Mekân duplex viehätys sijaitsee 30 m rannasta, antaa maisemoitu puisto.Asunto on ihanteellinen viettää ihana loma, yömarkkinat, ravintola, klubi sukellus, klubi huntu, ranta, kauppa, merenkulun sukkuloita... laittaa auton ja hyötyä lomien jalka asunto koostuu huone lattialla, iso olohuone, jossa on muunnettava sohva ja veranta varustettu muunnettava. Mekân duplex viehätys sijaitsee 30 m rannasta, antaa maisemoitu puisto. asunto on ihanteellinen viettää ihmeellinen loma, yömarkkinat, ravintola, klubi sukellus, klubi huntu, ranta, kauppa, merenkulun sukkuloita... laittaa auton ja hyötyä lomien jalka vuokrata T2 (väärä T3) duplex viehätys jalat vedessä, kaksinkertainen näkymä meri (rade toulon pohjoiseen ja hiekkainen hiekkainen ranta etelään) kanssa seyne merellä. Huoneisto on kunnostettu, ja omistaja käyttää sitä koulujen loma-aikojen ulkopuolella. Huoneisto koostuu makuuhuoneesta ensimmäisessä kerroksessa, suuresta olohuoneesta, jossa on vuodesohva ja verannasta, jossa on vuodesohva. Huoneisto koostuu makuuhuoneesta ensimmäisessä kerroksessa, suuresta olohuoneesta, jossa on vuodesohva ja verannasta, jossa on vuodesohva. 2 kanepe Yok: Karbonmonoksit alarmı tyypillinen alue, jossa on pieni kalasatama, Saint Elme sijaitsee itäpäässä hiekkaranta la Seyne, kaikki mukavuudet ovat saatavilla jalka tekee tästä alueesta ihanteellinen paikka lomallesi. Ev sahibi: Thomas Nice Cassis</w:t>
      </w:r>
    </w:p>
    <w:p>
      <w:r>
        <w:rPr>
          <w:b/>
          <w:color w:val="FF0000"/>
        </w:rPr>
        <w:t xml:space="preserve">id 317</w:t>
      </w:r>
    </w:p>
    <w:p>
      <w:r>
        <w:rPr>
          <w:b w:val="0"/>
        </w:rPr>
        <w:t xml:space="preserve">Montpellier - Toulouse 1-1. Stade de la Mosson. 19857 katsojaa. Erotuomari: M. Gautier. Montpellier: Camaran maali (34.); Cabellan varoitus (36.); Saihin ulosajo (39.). Toulouse: Ben Yedderin maali (72.); varoitus Abdennourille (29.); hylkäykset Regattinille (73.) ja Aurierille (84.). "Vaikeinta jalkapallossa on vahvistaa. Jalkapalloilija on yleensä kliseiden metsästäjä. Tiedättehän, se valmiiksi tehty leksikaalinen kenttä, jonka jalkapalloilijat ovat kutoneet jokapäiväiseen elämäänsä iät ja ajat, se pelkistävä patois, joka antaa heille illuusion "miljööstä", vaikka se on vain maailmankaikkeus. Mutta tämä, en ole valmis ottamaan sen nahkaa (kovaa, välttämättä kovaa). Vaikeinta on siis vahvistaa. Seuraavana vuonna. Pieni muistutus: tuskin kolme kuukautta sitten, 20. toukokuuta, Montpellier HSC voitti Auxerren kaaoksella (2-1) ja tuli Ranskan historian 19. mestariksi ja tarjosi näin itselleen ensimmäisen Mestarien liigaan osallistumisen loiston. Louis Nicollin otettiin mukaan Rosellin (FC Barcelona), Gallianin (AC Milan), Hönessin (Bayern München) ja Fergusonin (Manchester United) rinnalle? Se on valtava, kyllä, ja vähän aikaa olisin valmis uskomaan, että "jalkapallossa kaikki on mahdollista" (tämä on eräänlainen alkuperäinen klisee). Mutta siitä ei ole kyse tässä kauden ensimmäisessä jalkapalloviestissä. Keskitytään perusajatukseen: vahvistamiseen. Mitä on "vahvistus" seuran tapauksessa, jossa sen täysipainoisen konduktöörin sanoin "olemme tyytyväisiä sijoittuessamme kahdeksanneksi"? Ollaan tosissamme! L1:n (1) 72:sta viitekaudesta kahdeksantoista on ollut tällaisen saavutuksen näyttämönä, OGC Nice (1951 ja 1952) ja Olympique Lyonnais (vuodesta 2002 vuoteen 2008 keskeytyksettä). Yksi neljästä eli 25 prosenttia tapauksista. Tekijöiden osalta yhteensä kuusi seuraa on kaksinkertaistanut, kolminkertaistanut tai parantanut tämän saavutuksen: Nizzan ja Lyonin, Nantesin, Saint-Étiennen, Marseillen ja Bordeaux'n välillä kronologisessa järjestyksessä. Selventäkäämme puitteita. Kahdeksastatoista ennennäkemättömästä mestaruudesta (tällä kertaa mukaan lukien Olympique Lille vuonna 1933) vain kolme onnistui ensimmäisellä yrittämällä: jo mainitut Nizza ja Lyon sekä Nantes (1965 ja 1966). Onnistumisprosentti laskee siten yhteen kuudesta eli 16,67 prosenttiin. Kummallista kyllä, kaikissa kolmessa tapauksessa ensimmäinen mestaruus voitettiin kaudella, jolloin seuroja oli kahdeksantoista, ja kilpailu oli 10 prosenttia vähäisempää, mikä antaa meille tämän julman yhtälön: 0 prosenttia joukkueista, jotka voittivat ensimmäisen Ranskan liigan mestaruuden kaudella, jolloin seuroja oli kaksikymmentä, eivät säilyttäneet sitä. Toisaalta jokainen "Troikka 18:n" jäsenistä oli vahvistanut teknistä henkilökuntaansa tai joukkuettaan kauden ulkopuolella. Luxemburgilainen Vic Nürnberg ja argentiinalainen César "Pancho" Gonzalès saapuivat Nizzaan kesällä 1951 kirjoittamaan legendaa; pahasta loukkaantumisesta toipuneesta Philippe Gondet'sta Nantesista tuli vuosina 1965-66 ammattilaiseliittimme historian paras ranskalaishyökkääjä 36 maalillaan 37 ottelussa; Kesäkuussa 2002 Paul Le Guen korvasi Jacques Santinin Lyonin penkillä, ja häntä auttoivat tyylikkäät rekrytoinnit, joihin kuului myös malilainen keskikenttäpelaaja "Djila" Diarra. Kaikki mitä tiedämme Hérault'n rekrytoinnista, odotellessamme argentiinalaisen goleador Emmanuel Herreran paljastumista (joka huolestuttavasti ei ole koskaan pelannut Euroopassa, vrt. edellinen Valderrama).</w:t>
      </w:r>
    </w:p>
    <w:p>
      <w:r>
        <w:rPr>
          <w:b/>
          <w:color w:val="FF0000"/>
        </w:rPr>
        <w:t xml:space="preserve">id 318</w:t>
      </w:r>
    </w:p>
    <w:p>
      <w:r>
        <w:rPr>
          <w:b w:val="0"/>
        </w:rPr>
        <w:t xml:space="preserve">Universumi Miksi alluvium Alluvium (latinan alluvius, johdettu verbistä alluere, "hankautua") on hiekkaa, kiviä tai soraa sisältävä kerrostuma, jota virtaava vesi on kuljettanut. Alluvium kerrostuu jokiuomaan vaihtelevan paksuisena kerroksena. Nämä joet kuljettavat metalleja ja harvinaisia tai jalokiviä, jotka sitten laskeutuvat alluviumiin. Esimerkiksi joistakin joenuomista voi löytyä kultaa ja timantteja. Alluvium vie sinut valon ja materian maailmaan. Aluksi raakana se työstetään, työstetään, kiillotetaan ja kiillotetaan, kunnes siitä tulee jalokivi, josta löytyy kimaltavia kristallipalasia, jotka ovat koteloituneet kuin luonnon kotelossa. Jokainen koru on uniikki, ja suunnittelija on suunnitellut ja valmistanut sen käsityönä, ja hän tuo intohimoonsa kärsivällisyyttä, jotta jokaisesta korusta tulisi sinulle pieni henkilökohtainen talismaani. Huolto-ohjeet LES ALLUVIONS© -korun ostaminen on tae siitä, että omistat poikkeuksellisen korun, joka on valmistettu täysin huolella työpajassamme. 100 % ranskalaista käsityötä. Hopea 925/1000 takuu. Aitoa Tahitin mustaa helmiäistä tai jalopuuta. Puolijalokivet ja Swarovski©-kristallit. Materiaalit, kuten puu ja helmiäinen, ovat luonnostaan huokoisia ja herkkiä ympäristölleen. Siksi ne voivat reagoida lämpötilan, kosteuden ja ihon PH-arvon vaihteluihin... Näitä reaktioita ei voida ottaa huomioon takuussamme. Hyvä tietää : Hopea on hapettuvaa materiaalia, joten se voi ajan mittaan himmentyä. Tarjoamme valmiiksi kyllästettyjä liinoja, jotka ovat ihanteellisia hopean kiillon palauttamiseen muita materiaaleja vahingoittamatta. LES ALLUVIONS© -jalokivet ovat herkkiä iskuille ja putoamisille, jotka voivat vahingoittaa niiden pintaa tai rikkoa ne. Siksi suosittelemme, että laitat ne pehmeälle alustalle ja säilytät ne erillään muista koruista ja kotelossaan, kun kuljetat niitä. Pidä ne erossa kemiallisista aineista, kuten kloorista, pesuaineista ja tietyistä kosmetiikan ja suihkeiden aineosista (hajusteet, lakat, voiteet). Takuu: 1 vuosi takuun esittämisen jälkeen. Ei kata tuotteen virheellisestä käytöstä johtuvaa heikkenemistä. Takuumme ei koske putoamista tai iskuja, jotka aiheuttavat korun tai jonkin sen osan lohkeamisen tai rikkoutumisen. Voit kuitenkin ottaa meihin yhteyttä sähköpostitse, niin annamme sinulle tarjouksen korusi vaihtamisesta tai korjaamisesta.</w:t>
      </w:r>
    </w:p>
    <w:p>
      <w:r>
        <w:rPr>
          <w:b/>
          <w:color w:val="FF0000"/>
        </w:rPr>
        <w:t xml:space="preserve">id 319</w:t>
      </w:r>
    </w:p>
    <w:p>
      <w:r>
        <w:rPr>
          <w:b w:val="0"/>
        </w:rPr>
        <w:t xml:space="preserve">Useiden viikkojen tauon jälkeen Euroopan ja Vallonian yhteisrahoittamat kaupunkien elvytyshankkeet ovat jatkaneet toimintaansa Vallonian neljällä alueella. Vuosien 2014-2020 ohjelmaan sisältyvien hankkeiden yhteisenä tavoitteena on parantaa saavutettavuutta ja kaupunkien houkuttelevuutta. Seuraavilla riveillä tarjoamme teille päivitetyn tilannekatsauksen useista näistä hankkeista. Charleroi aloittaa luovan alueen Charleroissa on aloitettu maaperän kunnostustyöt kaupungin keskustan läheisyydessä. Tämä työ toteutetaan osana kunnianhimoista Charleroin luovan alueen hanketta, joka jatkaa edellisen ohjelman aikana aloitettua kaupungin muodonmuutosta: siihen sisältyy Palais des Beaux-Artsin kunnostaminen, Palais des Expositionsin uudelleenjärjestelyt sekä yläkaupungin pääteiden kunnostaminen. Verviers haluaa olla käyttäjäystävällinen Villakaupungin sydämessä kaupungin keskustan elävöittäminen etenee hyvin. Verviers ville conviviale -hankkeeseen liittyvät työt ovat jo alkaneet Place Verten, Concorde-risteyksen ja Chic-Chac-aukion muuttamiseksi. Myös Daavidin suihkulähteen kunnostaminen on käynnissä EAKR:n puitteissa. Liège: Halles des Foires ja ekologinen naapurusto Cité Ardenten alueella on myös kysymys maaperän kunnostamisesta. SPAQUE on aloittanut Droixhessa vaikuttavan puhdistushankkeen, jonka tarkoituksena on valmistella tulevan Foire Internationale de Liègen isännöintiin tarkoitettua aluetta. Myös nykyisen Halles des Foires de Coronmeuse -festivaalin alue siivotaan, ja se sijoitetaan laajaksi ekologiseksi alueeksi. Olet ehkä huomannut entisen jäähallin rakennukseen hiljattain asennetun mahtavan "En Mieux" -merkkisen pressun. Namur: yhtymäkohta ja älykkyys "l'Enjambée"-jalkasillan avaamisen jälkeen yhtymäkohta on jälleen toiminnassa. Maanalainen pysäköintilaitos (EAKR:ää lukuun ottamatta) on rakenteilla, ja Esplanade- ja NID-hankkeet (Namurin älykäs ja kestävä kaupunki) jatkuvat rinnakkain. Samassa EAKR:n "Namur Innovative City Lab" -hankkeessa Vallonian pääkaupungin liikennevirtojen parantamiseen tähtäävä älykäs liikennejärjestelmä (ITS) aloitti testivaiheen 15. kesäkuuta. Tournai: aseman etupiha uudelleen Tournaissa aseman etupihan kehittämishanke esiteltiin toukokuun alussa. Hankkeeseen kuuluu kestävien liikennemuotojen (bussi, polkupyörä, juna) kehittäminen, aseman etupihan kunnostaminen, Crombez-puiston kunnostaminen ja Rue Royalen kunnostaminen, jossa keskitytään käyttäjäystävällisyyteen ja esteettömyyteen. Työt alkavat vuonna 2021.</w:t>
      </w:r>
    </w:p>
    <w:p>
      <w:r>
        <w:rPr>
          <w:b/>
          <w:color w:val="FF0000"/>
        </w:rPr>
        <w:t xml:space="preserve">id 320</w:t>
      </w:r>
    </w:p>
    <w:p>
      <w:r>
        <w:rPr>
          <w:b w:val="0"/>
        </w:rPr>
        <w:t xml:space="preserve">Eilen Manon oli sairaspäivä, joten pitääkseen pikku kömpelyyteni kiireisenä teimme kauniita origami-kirjanmerkkejä! Ne ovat hyvin yksinkertaisia tehdä, niitä voidaan käyttää melkein mille tahansa eläimelle, ja tyttäreni kaltaiselle kirjojen ystävälle ne ovat ihanteellisia! Käytimme origami-sydämet -opasohjelmaa blogista: DIYCANDY, joka muodostaa perustan kulmakirjanmerkeillemme. Kuten näet, kaikilla eläimillä on sama pohja, joten on vain yksi yksinkertainen taitto, joka on tiedettävä. Valitse sitten valkoinen tai värillinen paperi sen mukaan, minkä eläimen haluat tehdä. Yksityiskohtainen ohje sydämen taittamiseen: 1. Aloita neliön muotoisesta paperista, jonka taitat kahtia ja leikkaat pois, jotta saat kaksi siistiä suorakulmiota. 1 suorakulmio = 1 origami-sydän. 2. Taita suorakulmio kahtia pituussuunnassa auki ylöspäin. 3. Taita suorakulmio kahtia pituussuunnassa. Taita suorakulmio kahtia leveyssuunnassa, jotta saat keskelle taitteen. Taita sitten kukin osa ylöspäin. Käännä työ. Lisää taakse pieni pala teippiä. Taita yläreunaa 0,5 cm kummaltakin puolelta ja muodosta sitten sydämen kulmat. 5.Käännä uudelleen... Ja tadam! Sydämesi on valmis! Liimaa sitten pieniä elementtejä silmiä tai nenää varten, kuten tässä kissa ja hiiri, piirrä silmät. Yksisarviseen liimasin harjan, yksisarvisen ja korvan. Niinpä tehtiin Manon, hiiri, yksisarvinen, kissa ja leppäkerttu 🙂 Pieni maladou oli tänä aamuna paremmassa kunnossa, ja hän palasi kouluun ylpeänä kirjanmerkkiensä kanssa! Kaunis päivä, Nathalie Coucou ! Nämä pienet kirjanmerkit ovat niin söpöjä, pidän niistä 🙂 pusuja! Kiitos 😉 ja niin helppoa! Näköjään, kyllä se on ok 🙂 Fani 🦄😍 Jooiiii minäkin 😉 Kiitos! Voi, tämä on super nätti! Erittäin hyvä idea 🙂 Se on tulossa takaisin hyvin muodikkaaksi. Poikani luokassa kaikki lapset tekevät niitä, tankkeja, helikoptereita... kiitos youtube-ohjelmien. Olen kiinnostunut tästä Maén vuoksi! Aion tsekata sen 😉 Se on niin söpö 😍 Se on tosi hyvä sivunmerkiksi 👌 Se on tosi kiva idea! Poikani oli juuri tarjonnut minulle tämän origami-sydämen... Olin sulanut :p sitä piti miettiä kirjanmerkkiä varten! Kerron hänelle siitä huomenna, hän on varmasti innoissaan! Se on suloista 😉 Olen varma, että hän pitää ajatuksesta! Kaunis päivä Erittäin söpö. Pidän todella yksisarvisesta! Kiitos! Se on minunkin suosikkini 🙂 Yksisarvinen on niin söpö! Mäkin postasin eilen origamileikattuja kirjanmerkkejä, ollaan samoilla linjoilla! Mä aion pian antaa yhden pois 😉 https://sensitivelife.fr/2017/03/18/marque-page-lapin-origami/ Ne on tosi söpöjä 😍 Supersöpöjä! Aion kokeilla 😀 Kiitos! Hieno idea, rakastan sitä! Aion tehdä sen viidesluokkalaisteni kanssa 😊 Kiitos paljon! Hienoa!!! Toivottavasti he pitävät siitä 🙂</w:t>
      </w:r>
    </w:p>
    <w:p>
      <w:r>
        <w:rPr>
          <w:b/>
          <w:color w:val="FF0000"/>
        </w:rPr>
        <w:t xml:space="preserve">id 321</w:t>
      </w:r>
    </w:p>
    <w:p>
      <w:r>
        <w:rPr>
          <w:b w:val="0"/>
        </w:rPr>
        <w:t xml:space="preserve">Järjestämme ryhmämatkoja kaikkialle maailmaan nähtävyysmatkoista rentouttaviin lomiin. Valitse matkakohde ja varaa majoitus ryhmällesi. Olitpa sitten yritysneuvosto, yhdistys, koulu tai vaikka perhe- tai ystäväporukka, erikoistunut toimistomme huolehtii kaikesta ryhmämatkasi järjestämiseksi. Sinun ei tarvitse huolehtia hotellivarauksista, lipunmyynnistä ja kuljetuksista, me huolehdimme kaikesta. Olipa kyseessä sitten loma, kielimatka, retki kollegoiden kanssa tai mikä tahansa muu ryhmätapahtuma, älä epäröi pyytää meiltä tarjousta! Montreal alkaa kuin amerikkalainen suurkaupunki, jonka moottoritieverkosto kiertää pilvenpiirtäjiä ja syöksyy suorassa kulmassa leikattujen leveiden kujien sydämeen. Lähemmin tarkasteltuna Montreal on kuitenkin pikemminkin erilaisten kaupunginosien tilkkutäkki, jossa on hyvin erilainen tunnelma. Luonnon ystäville. Quebec tarjoaa välähdyksen luonnon kuriositeeteistaan. Kansallispuistot, joissa kanjonit, vesiputoukset ja vuonot sekoittuvat toisiinsa, jättävät avuttoman tunteen näiden luonnonkauneuksien, kuten Tadoussacin valaiden, edessä. Jättimäinen maa, jota peittävät metsät ja järvet ja jonka lippu on helposti tunnistettavissa: tämä on enemmän tai vähemmän se, mitä Kanada tuo mieleen suurimmalle osalle ihmisistä. Luonnonmaisemien vetovoima matkailijoihin on tietenkin kiistaton, mutta Kanadalla on paljon muutakin tarjottavaa kuin laajat avarat alueet, vaahterametsät tai Niagaran putoukset. Saapuminen Montrealin lentokentälle Ranskankielisen oppaan vastaanotto ja kuljetus majoituspaikkaan Vapaa-aika Korkeiden kivimuurien välissä Quebecin maakunnan pääkaupunki antaa sinulle vaikutelman, että astut menneen ajan Ranskaan Nauti opastetusta kierroksesta Kanadan vanhimmassa kaupungissa: ihaile vaikuttavia linnoituksia, linnoituksia. Sen jälkeen suuntaamme parlamenttiin ennen kuin suuntaamme vanhaan satamaan, Place Royaleen ja Petit-Champlainin kaupunginosaan Vapaa-aikaa ja lounas Quebecin vanhassa kaupungissa Illallinen vaahterasiirapin makujen kera sokerihökkelissä Yöpyminen alueella Aamiainen Aamulla lähtö Tadoussaciin panoraamamaista Charlevoix-tietä pitkin, St, Sitten viemme teidät valasristeilylle (3 tuntia) joella, poikkeuksellinen kokemus Jatkaminen Almaan Illallinen ja yöpyminen Aamiainen Aamulla lähtö Lac St Jeanille, vierailu St Félicienin eläintarhaan, jossa ajetaan pienellä junalla luontopolulla. Tämän miellyttävän ajelun ansiosta saatte tarkan käsityksen Kanadan kasvistosta ja eläimistöstä sekä sen ensimmäisistä asukkaista Ilmainen lounas paikan päällä Vierailu Val Jalbertin aavekylässä. Aamulla lähtö upean Mauricien alueen läpi Ilmainen lounas Mauricien kansallispuistossa Tutustuminen puistoon, sen kasvistoon ja eläimistöön luonnontieteilijän opastetun kierroksen ansiosta Jatkaminen Montrealiin Aamiainen Opastettu kierros Montrealissa, maailman toiseksi suurimmassa ranskalaisessa kaupungissa, jonka ensimmäiset eurooppalaiset uudisasukkaat nimesivät "Ville-Marie", Montreal on vastakohtien kaupunki, jossa vanha satama on täynnä historiaa ja modernit keskustan alueet kätkevät sisäänsä lukuisia rakennuksia ja maanalaisen kahviloiden, ravintoloiden ja elokuvateattereiden kaupungin Osallistut opastetulle kierrokselle Montrealissa, jonka aikana voit tutustua kaupungin keskustaan Sen jälkeen nouset Mount Royalille, josta sinulla on strateginen näkymä kaupunkiin, St Joseph's Oratoryyn ja Notre Damen basilikaan sekä näkymä olympiapuistoon vuoden 1976 kesäolympialaisten ajalta Lounas vapaa-aikaan Seuraava päivä : Saapuminen Ranskaan. * Saint Jean -järvi: koskematon luonto</w:t>
      </w:r>
    </w:p>
    <w:p>
      <w:r>
        <w:rPr>
          <w:b/>
          <w:color w:val="FF0000"/>
        </w:rPr>
        <w:t xml:space="preserve">id 322</w:t>
      </w:r>
    </w:p>
    <w:p>
      <w:r>
        <w:rPr>
          <w:b w:val="0"/>
        </w:rPr>
        <w:t xml:space="preserve">Jasmiinikynttilä 190 g Made in France Valitse yksi tai kaksi kynttilää, yhdistele niitä hauskasti ja näe, miten hajumaisema syntyy, joka muuttuu yhdistelmien mukaan. Jasmiini ja santelipuu: Maharadžan hovissa. Etelä-Intiassa sijaitseva palatsi, joka tuoksuu suitsukkeena poltetulle santelipuulle ja puutarhojen jasmiinille. Santelipuun mausteiset vivahteet lämmittävät kukan raikasta ja huumaavaa tuoksua. Tutustu Sandalwood-kynttilään</w:t>
      </w:r>
    </w:p>
    <w:p>
      <w:r>
        <w:rPr>
          <w:b/>
          <w:color w:val="FF0000"/>
        </w:rPr>
        <w:t xml:space="preserve">id 323</w:t>
      </w:r>
    </w:p>
    <w:p>
      <w:r>
        <w:rPr>
          <w:b w:val="0"/>
        </w:rPr>
        <w:t xml:space="preserve">Heistä tulee tietämättään tartunnan saaneina tajuttomia taudin levittäjiä. Ranskassa 30 000 ihmistä ei tiedä olevansa HIV-positiivisia, ja he muodostavat aids-epidemian "piilevän säiliön", ilmenee Pariisissa sijaitsevan Pierre-et-Marie-Curie-yliopiston työryhmän tekemästä tutkimuksesta. "Vaikka he edustavat vain 20 prosenttia hiv-tartunnan saaneista ihmisistä, arvioidaan, että he aiheuttavat vuosittain 60 prosenttia tartunnoista", sanoi Insermin epidemiologi Virginie Supervie, joka esitteli tutkimuksen perjantaina Ranskan kansallisen AIDS-tutkimusviraston (ANRS) järjestämässä seminaarissa. Tutkijaryhmä arvioi tautiseurantatietojen perusteella "jälkilaskentamenetelmää" käyttäen tietämättömien hiv-positiivisten henkilöiden määrän vuoden 2010 lopussa sekä heidän profiilinsa. Kaksi kolmasosaa heistä on miehiä, ja lähes 60 prosenttia heistä tarvitsee välitöntä hoitoa. "Näille ihmisille se, että he eivät tiedä virologista statustaan, on valtava tilaisuuden menetys: varhainen hoito voi välttää infektion komplikaatiot ja estää sen kehittymisen aidsiksi", painottaa Aides-järjestön tiedottaja Antoine Henry. Terapeuttisen arsenaalin kehittymisen ansiosta potilaan elinajanodote on nykyään lähellä väestön elinajanodotetta, kun häntä hoidetaan infektion jälkeisinä viikkoina ja hänen elämänlaatunsa säilyy hyvänä. Ranskassa virustartunnan ja sen toteamisen välinen viive on kuitenkin homoseksuaaleilla keskimäärin kolmekymmentäseitsemän kuukautta ja heteroseksuaaleilla yli neljä vuotta. Tämä diagnoosin viivästyminen ei ole parantunut vuosien mittaan, vaikka viranomaiset ovat pyrkineet systematisoimaan diagnoosin tekemistä. "Tartunnan saaneiden yksilöllisen terveyden lisäksi varhainen havaitseminen on suuri kollektiivinen haaste epidemian ennaltaehkäisyssä ja valvonnassa", totesi kansallinen aidsneuvosto 22. maaliskuuta julkaistussa raportissaan. Ihmiset, jotka tietävät hiv-statuksensa, suojelevat kumppaneitaan ja rajoittavat riskikäyttäytymistä. Nyt tiedetään myös, että antiretroviraalinen hoito vähentää huomattavasti seksuaalisen tartunnan riskiä vähentämällä eritteissä olevan viruksen määrää. Antoine Henryn (Aides) mukaan "kaikkien tietämättömien HIV-positiivisten seulominen ja hoitaminen merkitsisi epidemian loppumista kahdessa tai kolmessa vuosikymmenessä". Tämän tavoitteen saavuttamiseksi yhdistys kehottaa ranskalaisia tiedostamaan säännöllisen seulonnan merkityksen. Inserm-tutkimuksen mukaan 70 prosenttia tietämättään tartunnan saaneista on saanut tartunnan yli vuoden ajan (16 prosenttia on elänyt HIV:n kanssa yli viisi vuotta). Asiantuntijoiden mielestä itsetestien tulo lisää mahdollisuuksia AIDSin tunnistamiseen. Analysoimalla sormenpäästä otetun veripisaran ne tekevät diagnoosin kolmessakymmenessä minuutissa. Kansallinen eettinen neuvoa-antava komitea on juuri vahvistanut niiden saatavuuden Ranskassa. Aides-järjestö, joka on käyttänyt niitä vuodesta 2010 lähtien, huomauttaa, että niiden avulla voidaan tavoittaa terveydenhuoltojärjestelmästä kaukana olevat väestöryhmät. Yhdistyksen mukaan viime vuonna tämä "kodin ulkopuolinen" seulonta tuotti kymmenen kertaa enemmän positiivisia tuloksia kuin perinteiset keskukset. TIETÄÄN LISÄÄ: AIDS (HIV-infektio) AIDS-seulonta REDAKTION NEUVOT:</w:t>
      </w:r>
    </w:p>
    <w:p>
      <w:r>
        <w:rPr>
          <w:b/>
          <w:color w:val="FF0000"/>
        </w:rPr>
        <w:t xml:space="preserve">id 324</w:t>
      </w:r>
    </w:p>
    <w:p>
      <w:r>
        <w:rPr>
          <w:b w:val="0"/>
        </w:rPr>
        <w:t xml:space="preserve">Georges Brassensin kuolemasta on kulunut 30 vuotta. Halusin osoittaa hänelle kunnioitusta, koska hän on yksi suurimmista ranskalaisista laulajista, ja hän leimasi minun ja monien ranskalaisten lapsuuden. Vielä nytkin hänen laulunsa ovat hyvin kuuluisia. Tässä on hyvin kuuluisa kappale: "Les Copains d'abord". Huomaatte, että hän lainaa laulussaan Pariisin latinankielistä mottoa: "Fluctuat nec mergitur" (se kelluu eikä uppoa). Georges Brassensin kuolemasta on nyt kulunut 30 vuotta. Halusin muistaa häntä, koska se oli yksi erittäin suuri ranskalainen laulaja. Vielä nytkin hänen laulunsa ovat hyvin tunnettuja jopa nuorille. Tässä on yksi erittäin tärkeä: "Les Copains d'abord" (Ystävät ensin). Huomaat, että laulun keskellä on Pariisin motto latinaksi: "Fluctuat nec mergitur" (se kelluu eikä uppoa). Coralle ja hänen lapsilleen sekä kaikille ranskaa opiskeleville tässä ovat sanat: Ei, se ei ollut Meduusan lautta, Tämä vene Sanotaan se satamien syvyyksissä Kaira satamien syvyyksissä Se purjehti fèr' peinardissa Isolla-En ole varma, mitä tehdä asialle, mutta en ole varma, mitä tehdä asialle, en ole varma, mitä tehdä asialle, en ole varma, mitä tehdä asialle, en ole varma, mitä tehdä asialle, en ole varma, mitä tehdä asialle, en ole varma, mitä tehdä asialle, en ole varma, mitä tehdä asialle. He eivät olleet ylellisiä ystäviä Pikku Castors ja Pollux Sodoman ja Gomorran ihmiset Sodoma ja Gomorra He eivät olleet valittuja ystäviä Montaigne ja La Boetie Vatsalla he löivät toisiaan kovaa Ystävät ensin He eivät myöskään olleet enkeleitä Evankeliumi, Mutta he rakastivat toisiaan loppuun asti loppuun asti Johannes, Pietari, Paavali ja kumppanit Se oli heidän ainoa litaniaan Heidän Credonsa, heidän Confiteorinsa Ystäville ensimmäiseksi Trafalgarin pienimmästäkin iskusta Ystävyys oli se, joka vei vahdin Ystävyys oli se, joka näytti heille pohjoisen Ja kun he olivat hädässä Heidän kätensä heittivät S.EN OLE VARMA, MITÄ TEHDÄ. Se oli kuin semaforit Ystävät ensin Hyvien ystävien tapaamisessa Ei ollut usein jäniksiä Kun yksi heistä puuttui laivasta Se johtui siitä, että hän oli kuollut Kyllä, mutta ei koskaan, ei todellakaan koskaan Hänen reikänsä vedessä suljettiin Sata vuotta myöhemmin, Ainoa, joka kesti, joka ei koskaan vaihtanut kurssia Mutta vaihtoi kurssia Purjehti kuin hyvä isä Suurella ankkalammella Ja oli nimeltään Les Copains d'abord Les Copains d'abord Useiden ystävien pyynnöstä tässä on laulu, jonka Yves Montand, sitten Edith Piaf, tunsi hyvin: "Sous le ciel de Paris"....Ranskalaisille se on laulu, jonka he ovat nähneet ja nähneet uudelleen...Vierailijoille se on pieni vierailu Pariisissa laulun muodossa... Ystävien toiveiden mukaisesti tässä on kahden tunnetuimman ranskalaisen laulajan, Yves Montandin ja Edith Piafin, Pariisista hyvin tunnettu laulu. Ranskalaisille se on nähty monta kertaa...Vierailijoille se on eräänlainen vierailu Pariisin tärkeimpiin paikkoihin laulun: "Pariisin taivaan alla" kanssa.... Ranskalaiset tietysti tuntevat tämän kuuluisan Serge Laman laulun: "Les petites femmes de Pigalle"...joten on sanomattakin selvää, että rakastan tätä laulua, joka ei vanhene koskaan.... Ranskalaiset tietysti tuntevat tämän Serge Laman tunnetun laulun: "Les petites femmes de Pigalle" (Pigallen pienet naiset). Kuten tiedätte luultavasti, voit löytää monia seksikauppa tällä alueella ja hyvin hän</w:t>
      </w:r>
    </w:p>
    <w:p>
      <w:r>
        <w:rPr>
          <w:b/>
          <w:color w:val="FF0000"/>
        </w:rPr>
        <w:t xml:space="preserve">id 325</w:t>
      </w:r>
    </w:p>
    <w:p>
      <w:r>
        <w:rPr>
          <w:b w:val="0"/>
        </w:rPr>
        <w:t xml:space="preserve">kaikki solat ja mont�es en v�lo Kanariansaaret, seitsemän tuliperäistä �saarta, joilla kullakin on oma luonteensa, sijaitsevat � noin 1000 kilometriä Espanjan maasta etelään, � Afrikan länsipuolella. Näissä vesistöissä veden lämpötila ei koskaan laske alle 18�C, aurinko paistaa melkein aina ja lämpötila (jopa talvella) on aina yli � 15�C.... Ihanteellinen lomakohde ympäri vuoden�! Gran Canaria on Teneriffan ja Fuerteventuran jälkeen Kanariansaarten kolmanneksi suurin saari. �le on todellinen paratiisi luonnon ystäville ja retkeilijöille, sillä siellä on 32 suojeltua luonnonsuojelualuetta. Sen 236 km:n pituisen rantaviivan ja kauniiden valkoisten hiekkarantojen lisäksi saarella on hyvin erilaisia maisemia: autioita hiekkarantoja, villejä vuoria, kallioisia tasankoja, vihreitä maita, tulivuoria, metsäisiä laaksoja ja laavakenttiä.... Lanzaroten saarella on aivan erityinen viehätysvoima. Rannikolla on kilometrien pituisia kultaisia hiekkarantoja, kun taas sisämaa, joka on suurelta osin luonnonsuojelualuetta, muistuttaa monine vulkaanisine kraattereineen kuun maisemaa. Ajoittain näkee valkoisen mökin ja jopa viiniköynnöksiä, jotka on järjestetty tyypilliseen paikalliseen tapaan. Tässä ja l� �leessä on Cesar Manriquen teoksia, kuten los Jameos del Agua tai Kaktuspuutarha. Jos etsit d�tenteä ja bien-�treä, Lanzaroten saarella on kaikkea, mikä miellyttää sinua! Nuoret voivat lähteä ulos � Puerta del Carmeniin, vilkkaaseen kaupunkiin, ja patikoinnin harrastajat voivat d�coveroida näitä kiehtovia tulivuoriperäisiä kohoumia. La Palman vihreä �le on yksi Kanariansaarten pienimmistä �leistä ja todellinen retkeilijöiden paratiisi. Täällä ei ole massaturismia... paikka on id�al nauttia rauhasta ja luonnosta. �le tunnetaan parhaiten sen hyvin monista vaellusreiteistä vuorten ja tulivuorten ympäristössä, jotka joskus m� johtavat � hämmentäviin panoraamakuviin. Siellä on jopa pala trooppista metsää. Rannikolla, kallioiden välissä, on pieniä lahtia, joissa on mustia rantoja! Tunnetuimmat lomakohteet ovat Puerto Naos, Los Cancajos ja Tazacorte.</w:t>
      </w:r>
    </w:p>
    <w:p>
      <w:r>
        <w:rPr>
          <w:b/>
          <w:color w:val="FF0000"/>
        </w:rPr>
        <w:t xml:space="preserve">id 326</w:t>
      </w:r>
    </w:p>
    <w:p>
      <w:r>
        <w:rPr>
          <w:b w:val="0"/>
        </w:rPr>
        <w:t xml:space="preserve">canonization Sisällysluettelo - 1 ranska - 1.1 Etymologia - 1.2 Yleinen substantiivi - 1.2.1 Johdokset - 1.2.2 Etymologiset sukulaisnimet - 1.2.3 Merkityksen mukaan sukua oleva sanasto - 1.2.4 Käännökset - 1.3 Ääntäminen - 1.4 Katso myös - 1.5 Viitteet - 2 Finnish - 2.1 Etymologia - 2.2 Verbi - 2.2.1 Etymologiset sukulaisuudet ranska[muokkaa wikicode] Etymologia[muokkaa wikicode] - From canon, title of the law of the Catholic church. → ks. canonize ja -ation Yleinen substantiivi[muokkaa wikicode] canonization \ka.nɔ.ni.za.sjɔ̃\ feminiini - (kristinusko) Virallinen teko, jolla paavi merkitsee vastaanottajan pyhimysluetteloon ja valtuuttaa hänen kunnioittamisensa. - Voimmeko pitää niin monia pyhiä ihmisiä, jotka Jeesuksen Kristuksen jälkeen ovat nousseet kuolleista, teohulluina? Minkä nimen pitäisi antaa kaikille näille kanonisointimenettelyissä kirjatuille ihmeille? Miten kirkko on mennyt niin pahasti pieleen? - (Joseph Bizouard, Des rapports de l'Homme avec le Démon: essai historique &amp; philosophique, Paris: chez Gaume frères &amp; J. Duprey, 1864, vol. 5, s. 586) - Saint Pausole riittäisi minulle, sanoi kuningas vaatimattomasti. [...]. Kuolemani jälkeen, jos valtiovarainministeriö ei ole liian huonossa kunnossa, haluaisin, että seuraajani suorittaisivat kanonisaationi edellyttämät menot. - (Pierre Louÿs, Les aventures du roi Pausole, 1901) - Keskiaikaiseen latinalaiseen kristikuntaan kuuluneet alueet vahvistivat identiteettiään (samalla kun ne kuuluivat Eurooppaan) vaatimalla (ja saamalla) "kansallisten" keskiaikaisten pyhimysten kanonisointia: Böömin Agnes, Duklan Johannes, Puolan Edwige ja Cunegonde jne. (Joseph Morsel yhteistyössä Ranskan kulttuuriministeriön kanssa). - (Joseph Morsel yhteistyössä Christine Ducourtieux'n kanssa, L'Histoire (du Moyen Âge) est un sport de combat..., 2007) Johdannaiset[muokkaa wikicode] - equipollent canonization Etymologiset sukulaisaineet[muokkaa wikicode] - canonize - canonical - canon Related vocabulary by meaning[muokkaa wikicode] - beatification - saint Käännökset[muokkaa wikicode] - saksa: Heiligsprechung (de) - englanti: canonization (en) (US)/(UK) tai canonization (en) (UK) - espanja: canonización (es) female - galego: canonización (gl) - ido: kanonizeso (io) - italia: canonizzazione (it) female - hollanti: heiligverklaring (nl) - puola: kanonizacja (pl) feminiini - portugali: canonização (pt) feminiini - slovakki: kanonizácia (sk) feminiini - ruotsi: kanonisering (sv) yleinen Ääntäminen[muokkaa muokkaa wikitekstiä] - Ranska (Lyon): kuuntele "kanonisaatio [Ääntäminen?]" Katso myös[muokkaa wikicode] - kanonisaatio Wikipedian tietosanakirjassa Viittaukset[muokkaa wikicode] - Tämä artikkeli tai osa siitä on peräisin teoksesta Dictionnaire de l'Académie française, huitième édition, 1932-1935 (kanonisaatio), mutta artikkelia on saatettu muuttaa sen jälkeen. Finnish[muokkaa wikicode] Etymologia[muokkaa wikicode] - Puuttuva tai epätäydellinen etymologia. Jos tiedät sen, voit lisätä sen klikkaamalla tästä. Verb[muokkaa wikicode] canonization (UK) tai canonization (US)/(UK) - (Uskonto) Canonization. Etymologiset sukulaisnimet[muokkaa wikicode] - canon - canonical - canonize (Yhdysvallat)/(Iso-Britannia) tai canonise (Iso-Britannia) - ranskaksi - ranskankielinen Lemmes - ranskankieliset yleisnimet - ranskankielinen sanakirja</w:t>
      </w:r>
    </w:p>
    <w:p>
      <w:r>
        <w:rPr>
          <w:b/>
          <w:color w:val="FF0000"/>
        </w:rPr>
        <w:t xml:space="preserve">id 327</w:t>
      </w:r>
    </w:p>
    <w:p>
      <w:r>
        <w:rPr>
          <w:b w:val="0"/>
        </w:rPr>
        <w:t xml:space="preserve">Hyödy Résidence Le Birdie -asuntolan puitteista ja vaikutuksesta, todellinen päämaja, joka sijaitsee 2 minuutin päässä Golf de Giezistä ja La Ferme de Gy:stä, Le Birdien yhteistyökumppanista (vastaanottohuoneet, joissa on poikkeukselliset tilavuudet).</w:t>
      </w:r>
    </w:p>
    <w:p>
      <w:r>
        <w:rPr>
          <w:b/>
          <w:color w:val="FF0000"/>
        </w:rPr>
        <w:t xml:space="preserve">id 328</w:t>
      </w:r>
    </w:p>
    <w:p>
      <w:r>
        <w:rPr>
          <w:b w:val="0"/>
        </w:rPr>
        <w:t xml:space="preserve">Trek Cordillera Blanca - Trek Cusco - Trek Alpamayo Cordillera Blancalta Machu Picchulle - Rekisteröidy / Kysy vaihtoehtoa &gt; tai ota suoraan yhteyttä neuvojiimme numeroon 01 70 82 90 00 - Vastaanota tietolomake - - - 10 päivän vaellus yhdessä Andien kauneimmista Cordillereista Cordillera Blancan jäätiköt heijastuvat turkooseihin laguuneihin. Kymmenen päivän yhtäjaksoisen vaelluksen aikana flirttailemme yli 6000 metrin huipuilla, kuten Huascaranilla, Chacrarajulla ja Alpamayon ylevillä kasvojen kanssa. Täydellinen uppoutuminen korkeiden vuorten tunnelmaan, joka on yhtä jatkuva kuin eksoottinenkin, ja jota seuraa maasturiryhmämme. Perun toinenkin puoli on yhtä kiehtova: sen inkojen menneisyyden jäljet. Tutustumme kävellen tärkeimpiin nähtävyyksiin, kuten Machu Picchun vaikuttavaan kaupunkiin. Tarjoamme myös 15-päiväisen version - Vaellus Cordillera Blancassa (PER001) - ilman Cuscoa, Inkojen pyhää laaksoa ja Machu Picchua. 08/05/2021 28/05/2021 Sisältää 170 € sisäänpääsymaksun (nähtävyydet, puistot) Sisältää 170 € sisäänpääsymaksun (nähtävyydet, puistot) Sisältää 170 € sisäänpääsymaksun (nähtävyydet, puistot) Sisältää 170 € sisäänpääsymaksun (nähtävyydet, puistot) Nämä hinnat ovat voimassa Pariisista lähteville matkoille. Lähdöt muista kaupungeista ovat mahdollisia, kysy meiltä. Ilmoitetut hinnat ovat voimassa vain tietyissä varausluokissa kyseistä kohdetta liikennöivillä lentoyhtiöillä. Ne voivat siis muuttua, jos kyseisissä luokissa ei ole paikkoja saatavilla varaushetkellä. Hintaan sisältyy - Lentokuljetukset - Verot - Kuljetukset mukavalla bussilla Liman ja Huarazin välillä ja kuljetukset yksityisellä palvelulla muulla reitillä - Matkatavaroiden kuljetus - Paikallisten englanninkielisten oppaiden valvonta - Majoitus täysihoidolla juomia ja joitakin aterioita lukuun ottamatta - Pääsymaksut kansallispuistoihin, historiallisiin nähtävyyksiin, lämpökylpyihin, museoihin, kirkkoihin jne. - Pääsy Ifremmontin lääketieteelliseen palveluun, joka on erikoistunut korkeuksiin ja joka on avoinna 24/7 (kunhan GSM- tai satelliittiyhteys voidaan muodostaa). - Pääsy puistoihin ja museoihin: Terres d'Aventure tarjoaa sinulle palvelun, jonka avulla voit varata ja maksaa sisäänpääsyn kansallispuistoihin, historiallisiin kohteisiin, kylpylöihin, museoihin, kirkkoihin jne. jo ennen lähtöäsi. Sinun ei siis tarvitse huolehtia siitä, että maksat nämä maksut paikan päällä. Sisäänpääsymaksut laskutetaan ilmoittautumisen yhteydessä Ranskasta lähdön yhteydessä, jotta palvelun laatu ja matkan miellyttävyys voidaan taata. Näin varmistat, että matkasi sujuu sujuvasti. Niitä voidaan tarkistaa ennen lähtöä, jos Perun viranomaiset nostavat niitä. Niiden määrä sisältyy Perun matkasi hintaan. Niiden määrä sisältää : sisäänpääsy Huascaran-puistoon, Cashapampan yhteisöön, sisäänpääsy Machu Picchuun, BTG sisäänpääsy (Boleto Turistico General, sisäänpääsypaketti, joka mahdollistaa pääsyn suurimpaan osaan arkeologisista kohteista Cuscon ympäristössä, kuten Sacsayhuaman, Qenqo, Pucapucara, Tambomachay, Pisaq, Ollantaytambo, Chinchero ja muut vastaavat kohteet), Korikancha, Marasin suolatasangot ja Cuscon katedraali. Hintaan ei sisälly - Vakuutukset - Juomarahat - Juomat - Ateriat Limassa, Huarazissa ja Cuscossa (aterioiden määrä voi vaihdella kansainvälisen lentoaikataulun mukaan).</w:t>
      </w:r>
    </w:p>
    <w:p>
      <w:r>
        <w:rPr>
          <w:b/>
          <w:color w:val="FF0000"/>
        </w:rPr>
        <w:t xml:space="preserve">id 329</w:t>
      </w:r>
    </w:p>
    <w:p>
      <w:r>
        <w:rPr>
          <w:b w:val="0"/>
        </w:rPr>
        <w:t xml:space="preserve">Opastettu kierros "les Petits Musées de Figeac" Opastettu kierros , Kulttuuri , Perhe , Historia , Perintö Figeacissa - Koska Champollion ei ole ainoa ! Figeacin pienet museot kutsuvat sinut tutustumaan kaupungin historiaan ja tapaamaan museoiden ylläpitäjiä. Historiallinen museo, Vastarintamuseo,... Koska Figeacissa on muutakin kuin Champollion! Figeacin pienet museot kutsuvat sinut tutustumaan kaupungin historiaan ja tapaamaan museoiden ylläpitäjiä. Historiallinen museo, vastarintamuseo, Paulin-Ratierin ilmailumuseo... Figeacin muisto ei enää salaa mitään. Uutta vuonna 2018 - RSA, työnhakijat, vammaiset, opiskelijat, 12/16 Alkaen 4 € - Enintään 12-vuotiaat.</w:t>
      </w:r>
    </w:p>
    <w:p>
      <w:r>
        <w:rPr>
          <w:b/>
          <w:color w:val="FF0000"/>
        </w:rPr>
        <w:t xml:space="preserve">id 330</w:t>
      </w:r>
    </w:p>
    <w:p>
      <w:r>
        <w:rPr>
          <w:b w:val="0"/>
        </w:rPr>
        <w:t xml:space="preserve">Valaistus En ole alan asiantuntija, mutta mielestäni ero on lampun sisälle jäävässä kaasussa, ..... Mielestäni värispektrit ovat erilaisia - Yhteyshenkilö: Gabriel Muuten, luulen, että LED-valaistuksesta oli eräs aihe. Haluaisin kokeilla sitä, joten jos jollakin on linkki kyseiseen aiheeseen, olen kiinnostunut. Älkää lähettäkö minua takaisin hakukoneeseen, luulisi, että aloittaisin sieltä. En tiedä onko se tämä, mutta varmuuden vuoksi .Gabriel kirjoitti :Jos en erehdy, HQI toimii ballastin kanssa. En ole varma, onko se oikea, mutta jos ei ole, kokeilen sitä. Haluaisin kokeilla sitä, joten jos jollakin on linkki kyseiseen aiheeseen, olen kiinnostunut. Älkää lähettäkö minua takaisin hakukoneeseen, tiedättehän, että aloitin sieltä. http://www.cichlidsforum.fr/pourquoi-pa ... 14440.html - Sijainti : gouise 03 - Yhteyshenkilö :Ota yhteyttä Pascal C. Tämän täytyy olla se oikea. Hyvä Phil, osaat etsiä. On hyvä, että Phil osaa etsiäSAMAX kirjoitti :En tiedä onko se tämä , mutta varmuuden vuoksi .En tiedä onko se tämä , mutta varmuuden vuoksi .Gabriel kirjoitti :Jos en ole väärässä, HQI toimii painolastin kanssa. En ole varma, onko se oikea, mutta jos ei ole, kokeilen sitä. Haluan kokeilla sitä, joten jos jollakulla on linkki tähän aiheeseen, olen kiinnostunut. Älkää lähettäkö minua takaisin hakukoneeseen, tiedättehän, että aloitin sieltä. http://www.cichlidsforum.fr/pourquoi-pa ... 14440.html - Yhteystiedot :Yhteystiedot Gabriel Älä pilkkaa minua Pascal, skannasin paljon aiheita löytääkseni sen. Tutkittuani kaiken läpi sanoin itselleni, että joko en huomannut sitä tai se on kadonnut. Ilmoitan teille testien tuloksen Ei Muistin juuri, missä se oli ja tämä on esoxEi Muistin juuri, missä se oli ja tämä on esoxesox kirjoitti: Sen täytyy olla tämä. On hyvä, että Phil osaa etsiäSe on varmaan tämä. Se on hyvä Phil, osaat etsiä sitäSAMAX kirjoitti :En tiedä onko se tämä, mutta varmuuden vuoksi .En tiedä onko se tämä, mutta varmuuden vuoksi .Gabriel kirjoitti :Jos en erehdy, HQI toimii ballastin kanssa. En ole varma, onko se oikea, mutta jos ei ole, kokeilen sitä. Haluaisin kokeilla sitä, joten jos jollakin on linkki kyseiseen aiheeseen, olen kiinnostunut. Älkää lähettäkö minua takaisin hakukoneeseen, tiedättehän, että aloitin sieltä. http://www.cichlidsforum.fr/pourquoi-pa ... 14440.html - Tallennettu: 04 syyskuu 2007 23:29 - Sijainti: 25 Besanà§on - Yhteystiedot: Ota yhteyttä totocaca Haluaisin uutisia ? - Odotan innolla, että näen, miten kasvit kasvavat - viherlevät - ruskealevät ja pieni kuva kokonaisuudesta, jos mahdollista. Mikrosoriumin emokasvi pitää hyvin pintansa ja kasvattaa lehtiä. Renderöinti eroaa hieman klassisesta HQI:stä. Vähemmän välkyntää vertailukelpoisella värilämpötilalla (6500°K lampun pakkauksessa olevien valmistajan tietojen mukaan). Toisaalta renderointi ei ole enempää eikä vähempää "keltainen", eivätkä kalojen värit vaikuta minusta enempää "keltaisilta".</w:t>
      </w:r>
    </w:p>
    <w:p>
      <w:r>
        <w:rPr>
          <w:b/>
          <w:color w:val="FF0000"/>
        </w:rPr>
        <w:t xml:space="preserve">id 331</w:t>
      </w:r>
    </w:p>
    <w:p>
      <w:r>
        <w:rPr>
          <w:b w:val="0"/>
        </w:rPr>
        <w:t xml:space="preserve">Patriarkka Fouad Twalille "kristittyjä vailla oleva arabimaiden itä ei ole se itä, jonka me tunnemme ja jota me rakastamme". Jerusalemin latinalainen patriarkka piispa Fouad Twal osallistui Ammanissa syyskuun ensimmäisellä viikolla kuningas Abdullah II:n aloitteesta järjestettyyn kansainväliseen huippukokoukseen, jonka aiheena oli "arabikristittyjen haasteet". Puheessaan patriarkka ilmaisi tyytyväisyytensä "tähän ainutlaatuiseen aloitteeseen": "Lukuisten uskonnollisten arvohenkilöiden, kristittyjen ja muslimien, läsnäolo on hyvin merkittävää, ja se on ikään kuin vastaus siihen, mitä idässämme tapahtuu haasteiden ja vaikeuksien muodossa, ja se on jopa kysymys kansamme elämästä ja kuolemasta". Hän puhui kristittyjen "katastrofaalisesta" tilanteesta Pyhällä maalla ja vetosi palestiinalaisongelman ratkaisemiseen "oikeudenmukaisella ja hyväksyttävällä tavalla": "Puheet ja lupaukset tuskin riittävät, olipa kyse arabien, islamilaisten tai länsimaiden taholta. Ihmiset, jotka ovat menettäneet luottamuksensa näihin lupauksiin, haaveilevat siirtolaisuudesta ulkomaille juuri paetakseen tilannetta, jota he eivät enää kestä". Patriarkan mielestä "Ammanin viesti pitäisi muuttaa todellisuudeksi opetusohjelmissa, uskonnollisessa keskustelussa ja uskonnollisissa tiedotusvälineissä, koska "ei ole enää hyväksyttävää kuunnella suljetuissa huoneissa puheita suvaitsevaisuudesta, toisten hyväksymisestä, mutta julistamatta niitä avoimesti ja julkisesti". Arkkipiispa Twal kehotti "kohtaamaan nämä äärivirtaukset rohkeasti ja ennakoivasti, erityisesti järkevän koulutussuunnitelman avulla, jossa korostetaan islamin, kristinuskon ja juutalaisuuden myönteisiä puolia, jotta syntyisi uusi sukupolvi, joka suhtautuu myönteisesti ennakkoluulottomuuteen ja toisten hyväksymiseen".</w:t>
      </w:r>
    </w:p>
    <w:p>
      <w:r>
        <w:rPr>
          <w:b/>
          <w:color w:val="FF0000"/>
        </w:rPr>
        <w:t xml:space="preserve">id 332</w:t>
      </w:r>
    </w:p>
    <w:p>
      <w:r>
        <w:rPr>
          <w:b w:val="0"/>
        </w:rPr>
        <w:t xml:space="preserve">Työpaikkatarjoukset Moustiers-Sainte-Marie (Alpes-de-Haute-Provence), löydä uusimmat työtarjoukset toimialallasi Moustiers-Sainte-Marie Työpaikkatarjouksen tiedot: Ravintola Côté Jardin etsii oppisopimuskoulutuksessa CAP-keittiön valmistamiseen oppisopimuksella. Tehtävä on mahdollinen elokuusta alkaen. Etsimme henkilöä, joka pystyy työskentelemään tiimiympäristössä ja joka pystyy työskentelemään tiimiympäristössä ja joka pystyy työskentelemään tiimiympäristössä ja joka pystyy työskentelemään tiimiympäristössä ja joka pystyy työskentelemään tiimiympäristössä ja joka pystyy työskentelemään tiimiympäristössä. Tämä on...</w:t>
      </w:r>
    </w:p>
    <w:p>
      <w:r>
        <w:rPr>
          <w:b/>
          <w:color w:val="FF0000"/>
        </w:rPr>
        <w:t xml:space="preserve">id 333</w:t>
      </w:r>
    </w:p>
    <w:p>
      <w:r>
        <w:rPr>
          <w:b w:val="0"/>
        </w:rPr>
        <w:t xml:space="preserve">HI Lagos - Pousada de Juventude - Loistava sijainti Lagosin nuorisotalossa majoittuu 64 hostellivierasta, jotka voivat valita 5 kahden hengen huoneesta, joissa on kylpyamme, 1 kahden hengen huoneesta, jossa on jaettu kylpyamme, ja 13 neljän hengen huoneesta. Lisäksi... lisää... - 10,20 € Hinnoittelulomake: Racing Mackerel Youth Hostel on täydellinen paikka päästä pois arjesta ja rentoutua. Hostelli oli useiden sukupolvien ajan alueen asukkaiden perhekoti... lisää... - 15,00 € Hinta Lomake: Pitkät hiekkarannat, salaiset poukamat ja henkeäsalpaavat kalliot... ei ole epäilystäkään siitä, että Algarven Lagos on täydellinen paikka merenrannan ystäville! Se houkuttelee matkailijoita myös kauniin historiallisen keskustansa ansiosta. Siellä on muinaisia valleja ja mukulakivikatuja, joita reunustavat valkoiseksi kalkitut talot. Tämä kaupunki, joka oli Portugalin pääkaupunki 1700-luvulla, on täynnä piilotettuja aarteita, kuten ylellisesti koristeltu Pyhän Antoniuksen kirkko. Ravintoloissa tarjoillaan paikallisia kala- ja äyriäisherkkuja, ja rantabaarit heräävät eloon iltaisin. Etsitkö hostellia kohteessa Lagos? Useimmat Lagosin hostellit sijaitsevat historiallisessa keskustassa tai rannalla. Voit majoittua boutique-tyylisissä huviloissa tai kaupunkitaloissa, jotka ovat täynnä luonnetta. Joissakin on jopa kattobaari tai uima-allas. Surffaaminen on täällä hyvin suosittua, ja monet hostellit tarjoavat surffilaudan vuokrausta ja oppitunteja. Budjetilla aamiainen ja wifi ovat yleensä ilmaisia, joten voit hemmotella itseäsi muutamalla ekstralla, kuten kylmällä oluella terassilla! Lagosissa on omat erilliset kaupunginosansa. Historiallinen keskusta kauniine mukulakivikatuineen on loistava paikka kävelylle. Viereinen venesatama-alue on vilkas paikka, jossa on runsaasti ravintoloita meren rannalla. Haluatko mieluummin loikoilla hiekalla? Valitse Meia Praian pitkä ranta. Länsiosa (lähellä historiallista keskustaa) on melko vilkas, kun taas itäosassa on rauhallisempi tunnelma. Lagosin eteläpuolella on Ponta da Piedade, niemeke, jonka 20 metriä korkeat kalliot avautuvat hiekkarannalle ja turkoosille vedelle. Vuokraa kajakki ihaillaksesi rannikkoa ja tutki luolia. Haluatko surffata aalloilla? Amadon ranta on yksi surffaajien suosikkipaikoista. Siellä järjestetään säännöllisesti kilpailuja. On myös kouluja aloittelijoille. Kaupungilla on sekä rikas historia että monipuolinen yöelämä irlantilaispubeineen, jazzklubeineen ja rantabaareineen. Faron lentokenttä on 1 tunnin ajomatkan päässä Lagosista. Kaupunkiin pääsee parhaiten taksilla tai varaamalla kuljetuksen. Jos valitset julkiset liikennevälineet, mene bussilla tai junalla Faron keskustaan ja vaihda sitten junaa, ja matka kestää lähes kaksi tuntia. Kun olet Lagosissa, voit liikkua kaupungissa helposti Onda-bussiverkoston avulla. On olemassa myös juna (comboio turístico), joka yhdistää venesataman Praia Dona Anaan ja Ponta da Piedadeen.</w:t>
      </w:r>
    </w:p>
    <w:p>
      <w:r>
        <w:rPr>
          <w:b/>
          <w:color w:val="FF0000"/>
        </w:rPr>
        <w:t xml:space="preserve">id 334</w:t>
      </w:r>
    </w:p>
    <w:p>
      <w:r>
        <w:rPr>
          <w:b w:val="0"/>
        </w:rPr>
        <w:t xml:space="preserve">Esimerkki hakemuksen saatekirjeestä Esimerkki hakemuksen saatekirjeestä. Aihe: Hakemus kirjanpitopäällikön toimeen Arvoisa herra, Ohessa on hakemukseni, ansioluetteloni ja saatekirjeeni Cadremploi-sivustolla tarjoamaanne kirjanpitopäällikön toimeen. Odotan innolla tapaamistanne ja toivotan teille kaikkea hyvää. Saatekirjeen muoto ansioluettelon liitteeksi ... Yleisesti ottaen on erittäin suositeltavaa, että ansioluetteloon liitetään saatekirje. CV-hakemuksella, johon on liitetty saatekirje, on enemmän painoarvoa kuin hakemuksella, jossa on vain CV. Sen lisäksi, että osoitat sitoutuneisuutesi ja motivaatiosi, voit perustella vahvuuksiasi ja taitojasi kyseistä tehtävää varten. Saatekirje: näyte Ilmainen näytekirje Saatekirje näyte. Tältä sivulta voit ladata esimerkin saatekirjeestä. Saatekirje on välttämätön vaihe harjoittelupaikan, vakituisen työpaikan tai kesätyön löytämisessä. Työpaikkatarjouksessa ilmoitetaan yleensä, että hakemusta varten on lähetettävä saatekirje ja ansioluettelo. Saatekirje täydentää ansioluetteloasi ja ... Hakemukseen liitettävä sähköposti 1) Sähköpostin esitystapa - Sähköpostin ei tarvitse olla pitkä, vaan sen on oltava lyhyt, selkeä ja täsmällinen. Saatekirje on nimensä mukaisesti todellakin saatekirjeen liitteenä, joten vältä "romaanin" kirjoittamista. Alueiden 12 sääntöäTyöpaikan saatekirje Hakemuksen lähettäminen sähköpostitse on tullut tavaksi. Mutta sen sijaan, että saatekirje liitettäisiin ansioluetteloon, saatekirje voi korvata sen. Sitä ei kuitenkaan pidä laiminlyödä. Seuraavassa on 12 sääntöä, joita kannattaa noudattaa, jotta hakemussähköpostisi onnistuu ja jotta se osuu naulan kantaan rekrytoijan kanssa. Luo ilmainen PDF-kirjeeni... Tuhat ja yksi tapaa tuoda itseään esiin. Tämä on hyvä tapa saada ansioluettelosi erottumaan muista. Valitse malli, vaihda värejä, fontteja ja kokoja ja ilmaise kuka olet ja mitä haluat tehdä rekrytoijien houkuttelemiseksi yhdellä tai useammalla kielivaihtoehdolla. miten tehdä hyvä saatekirje? Cadremploi Cadremploi-neuvomme: puhu yrityksestä ennen kuin puhut itsestäsi. Hyvässä saatekirjeessä tai sähköpostiviestissä pitäisi luoda yhteys ansioluettelossa kuvatun ammatillisen menneisyyden ja yrityksen tarpeiden välille. "Minä, minun elämäni, minun työni" ainoana motivaationa on yleisin virhe. Selitä ja perustele urapolkusi ja kirjoita hyvä saatekirje? Opiskelija Kolmas vaihtoehto, jota suositellaan, on olla valitsematta ja tehdä molemmat: sähköpostiviesti, "oikea" saatekirje ja ansioluettelo liitteenä. 2 esimerkkiä motivoivista sähköpostiviesteistä ... Miten rakennat motivoivan sähköpostiviestin harjoittelupaikkaa, työpaikkaa tai spontaania hakemusta varten? Seuraavassa on yleinen rakenne motivoivalle sähköpostiviestille, olipa kyse sitten harjoittelupaikasta, työpaikasta, vapaamuotoisesta hakemuksesta tai koulutuksesta. Sähköpostin otsikkoriville, ilmoita tässä, mistä hakemuksessa on kyse, äläkä epäröi lisätä etu- ja sukunimeäsi. 4 esimerkkiä onnistuneista motivaatiosähköposteista Onnistuneen 10-vuotisen työkokemukseni ansiosta sain vankan kokemuksen tietotekniikka- ja rahoitustehtävistä. Näissä tehtävissä olen osoittanut menestyksekkäästi tekniset ja asiantuntijataitoni markkina-analyysissä ja vakuutustarjousten jäsentämisessä. Motivoiva viesti, joka tekee eron ... Kun he saavat sinulta viestin postilaatikkoonsa, he näkevät vain yhteystietosi ja ansioluettelosi. Mikä voisi olla kylmempää kuin se? Lyhyt liitännäisviesti voi yksinkertaisesti olla myyvämpi ja tervetulleempi. Sen tarkoitus ei ole näyttää kauniilta tai täyttää tyhjiötä, ei! Saatekirje Tukihenkilö Hakemus ...</w:t>
      </w:r>
    </w:p>
    <w:p>
      <w:r>
        <w:rPr>
          <w:b/>
          <w:color w:val="FF0000"/>
        </w:rPr>
        <w:t xml:space="preserve">id 335</w:t>
      </w:r>
    </w:p>
    <w:p>
      <w:r>
        <w:rPr>
          <w:b w:val="0"/>
        </w:rPr>
        <w:t xml:space="preserve">SEO-ohjelmisto digitaalisen strategiasi ytimessä Hei kaikki! Olen Aymeric, SEO-konsultti 4 vuoden ajan. Kuten huomaatte, intohimoni on tietokoneet, mutta erityisesti SEO. Rakastan tätä alaa jatkuvassa liikkeessä, reaktiivisuutta ja äärimmäistä sopeutumiskykyä, jota tarvitaan, jotta voidaan jatkuvasti kohdata verkkojätin algoritmin muutokset. Harrastukseni? Parannan taitojani erilaisten viittaustyökalujen käytössä. Rakastan ladata SEO-ohjelmia, testata niitä, yrittää ymmärtää niitä ja saada ne toimimaan mahdollisimman hyvin. Tällä sivustolla jaan kanssasi joitakin salaisuuksiani antamalla sinulle mielestäni parhaat SEO-työkalut. Johdanto luonnolliseen viittaamiseen Ei valehdella, yleisesti ottaen ihmiset, jotka omistavat verkkosivuston, haluavat liikennettä. Ansaita rahaa. Sinun on siis mitattava ja lisättävä tätä liikennettä. Siinä kaikki. Ja sinulla on oltava asiaankuuluva viittaus, jotta pääset hakukoneiden ensimmäisille sijoille. Tämä on "luonnollisen viittauksen" eli SEO:n työtä, joka on joukko tekniikoita, joita käytetään parantamaan verkkosivuston asemaa hakukoneiden tuloksissa, mikä mahdollistaa kilpailijoiden syrjäyttämisen. Ensimmäinen luonnollinen hakukone on Google, ja paradoksaalista kyllä, se on robotti. Se tutkii koko ajan kaikkia maailman sivustoja ja päättää, mihin sijoitut, ja näin ollen myös, missä myyntiäsi tapahtuu tai kuinka paljon kiinnostusta sivustosi herättää ihmisten mielissä. Ja miellyttääksesi Googlea ja muita, sinun on työskenneltävä hieman sivustosi joidenkin parametrien parissa: optimoi sivuston nopeus, sinulla on hyvin asennettu palvelin, sinulla on myös relevantti ja laadukas verkkosivuston sisältö, jossa on johdonmukaisia teemoja ja joka on ryhmitelty aiheiden mukaan, ei laaja kokonaisuus. Hyvä luonnollinen viittaus takaa asianomaisen yrityksen hyvän brändimielikuvan ja on merkki Internetin käyttäjien luottamuksesta. Ohjelmisto nro 1: Screaming Frog Screaming Frog on itse asiassa samannimisen ohjelmiston julkaisevan viraston nimi. Ohjelmisto on yleisesti ottaen ottanut virastonsa nimen, mutta tarkemmin sanottuna se on englanninkielinen ohjelmisto, jota käytetään sivustojen viitoittamiseen. Se on SEO-hämähäkki (eli sitä käytetään hakukoneoptimointiin, eli taidetta sijoittaa sivusto, sovellus tai verkkosivu hakukoneiden ensimmäisiin tuloksiin), jota ammattimaiset suosittelijat arvostavat, Windows- ja Mac-matkaaja. Se on tehokas hakukoneoptimointityökalu, joka aloittaa työnsä syöttämällä kohdesivuston URL-osoitteen. Sitten ystävällinen ulvova sammakkosi luettelee kaiken, mitä se löytää pääsivulta (linkit, kuvat, skriptit jne.), ja kaikki on selkeästi sijoitettu suureen taulukkoon, jossa on välilehtiä. Jokaisesta tutkitusta sivusta frog antaa sinulle paljon SEO:n kannalta merkityksellistä tietoa (saapuvat linkit, tunnisteiden olemassaolo tai puuttuminen, kuvien painoarvo, lähtevät linkit URL-osoitteineen ja vastauskoodeineenâ¦). Tämä erittäin helppokäyttöinen sivustojen analysointi- ja SEO-työkalu auttaa sinua löytämään parhaat sivustot yrityksellesi.</w:t>
      </w:r>
    </w:p>
    <w:p>
      <w:r>
        <w:rPr>
          <w:b/>
          <w:color w:val="FF0000"/>
        </w:rPr>
        <w:t xml:space="preserve">id 336</w:t>
      </w:r>
    </w:p>
    <w:p>
      <w:r>
        <w:rPr>
          <w:b w:val="0"/>
        </w:rPr>
        <w:t xml:space="preserve">Zorynsk perustettiin vuonna 1930. Se sai kaupunkikunnan aseman vuonna 1934 ja kaupungin aseman vuonna 1963. Neuvostoliiton hajottua vuonna 1991 Ukraina on kokenut vakavia taloudellisia ja sosiaalisia vaikeuksia erityisesti Donbassin kaivoskaupungeissa. Vuonna 2003 164 Zorynskin asukasta haki poliittista turvapaikkaa yhdeksästätoista länsimaasta väittäen, että heidän perustuslaillisia oikeuksiaan oli loukattu Ukrainassa, jossa heiltä oli useiden vuosien ajan puuttunut lämmitys, juokseva vesi ja kaasu, mikä teki heidän elämästään sietämätöntä[1]. Vuoteen 2006 mennessä tilanne ei ollut juurikaan parantunut, mutta ihmiset yrittivät selviytyä siitä käyttämällä puulämmitteisiä uuneja tai viettämällä talven vähemmän kylmillä alueilla[2]. Lisäksi Nikanor-Novaja-kaivoksen kaivostyöläisten palkat olivat erityisen alhaiset, minkä ihmisoikeusjärjestöt tuomitsivat vuonna 2007[3].</w:t>
      </w:r>
    </w:p>
    <w:p>
      <w:r>
        <w:rPr>
          <w:b/>
          <w:color w:val="FF0000"/>
        </w:rPr>
        <w:t xml:space="preserve">id 337</w:t>
      </w:r>
    </w:p>
    <w:p>
      <w:r>
        <w:rPr>
          <w:b w:val="0"/>
        </w:rPr>
        <w:t xml:space="preserve">Kustantajan tiivistelmä: Nainen on mafiaprinsessa, mies urbaani soturi. Voimakkaan ja vaarallisen mafioson tyttärenä oleminen ei ole kadehdittava asema. Lilac tietää, että jotkut kadehtivat hänen etuoikeutettua asemaansa, mutta totuus on aivan toinen. Isänsä miehet vahtivat häntä jatkuvasti, eikä hänellä ole vapautta. Ei yksityisyyttä. Eikä mitään toivoa, koska Evan, hänen lapsuudenystävänsä ja ainoa, joka piti hänestä mutta ei tiennyt, kuka hän oli, tapettiin hänen takiaan. Kun Evan ilmestyy seitsemän vuotta myöhemmin uudelleen, Lilac joutuu repimään itsensä hänen syliinsä ja kauhuissaan siitä, että hänen isänsä uhkaa häntä jälleen. Onko hän valmis vaarantamaan rakastamansa miehen hengen? Mutta onko vaara vain hänestä... vai miehestä, joka hänestä on tullut? ★ Kiitos Harper Collins Publishingille tästä SP:stä ★ Into the heart of the mafia! Tähän maailmaan tämä romaani sukeltaa meidät. Uppoudu tähän universumiin, jossa vaara on jatkuva. Sankarittaren elämä etenee näin: hän on mahtavan mafioson tytär, eikä hänellä ole valinnanvaraa, mitä tehdä elämällään, hänen on toteltava ja kärsittävä, eikä hänellä ole koskaan toivoa elää onnellisesti elämänsä loppuun asti. Erityistä tässä tarinassa on se, että siinä ei ole yhtään hetkeä, jolloin voisi sanoa itselleen, että "nyt se on siinä, hän on onnistunut vapautumaan isänsä ikeestä". Ei, sanotaan koko romaanin ajan, nainen ei voi paeta miestä. Tämä mies, joka on tyttären isä, on sukulaisuussuhteessa tyttäreen, ja luulisi, että hänen rakkautensa tytärtään kohtaan voisi toimia tyttären hyväksi, että hän voisi kuunnella tyttären tunteita ja tarpeita. Mutta ei, tämä mies on laskelmoiva, paha ja vaarallinen, ja hänen tyttärensä on hänen omaisuuttaan, ja hän tekee tyttärelleen mitä haluaa. Hän voi leikkiä tytön kanssa miten tahtoo, hän voi naittaa hänet kenelle tahtoo, eikä hän ole koskaan kuunnellut, mitä tytöllä on sanottavaa. Hän pelkää häntä, kyllä, hän tietää, mihin mies pystyy, mutta vielä enemmän hän pelkää, että mies saattaa vahingoittaa kaikkia, jotka pääsevät hänen lähelleen, ja että hän ei ehkä sovi tämän despoottisen miehen suunnitelmiin. Niinpä Lilac elää tai selviytyy tottelemalla, aina isänsä kätyrien valvovan silmän alla. On hyvin huolestuttavaa nähdä, ettei hän usko olevansa koskaan onnellinen. Ja kun hän tapaa Evanin hyvin nuorena, hänestä tulee hänen salainen puutarhansa, hänen pakopaikkansa, hänen raikas tuulahduksensa. Lilac ja Evan kuuluvat kahteen vastakkaiseen maailmaan: Lilac on mafioson tytär, hänen nimensä kerran lausuttuaan saa kaikki vapisemaan, hän on aina vaatinut pysymään "prinsessana" Evanille, eikä halua ottaa häntä mukaan elämäänsä, koska pelkää, että hän joutuu vaaraan. Evan puolestaan on joutunut kärsimään äitinsä, narkomaanin, tempauksista, mikä muistuttaa meitä siitä, että huumeet leviävät niin helposti Dimitrin, Lilasin isän, verkostojen ansiosta. Käytännössä hän on Evanin vihollinen syntyperänsä vuoksi, mutta he eivät määrittele itseään niin. Ei, se mitä heidän välillään tapahtuu, on vahvaa, syvää ja he ottavat huomioon vain tunteensa. Heidän tapaamisensa pysyvät salaisina vuosikausia, viikoittainen salainen tapaaminen, josta tulee olennainen ja alkukantainen hetki, joka hänen on säilytettävä. Vuodet kuluvat ja he tapaavat edelleen toisiaan, tässä ainutlaatuisessa paikassa ja aina samoissa olosuhteissa, mikä on mahdollisuus, kun ajattelee sitä, että nainen voisi edelleen tavata miestä. Mutta he kasvavat ja tulevat kypsemmiksi, aikuisemmiksi.</w:t>
      </w:r>
    </w:p>
    <w:p>
      <w:r>
        <w:rPr>
          <w:b/>
          <w:color w:val="FF0000"/>
        </w:rPr>
        <w:t xml:space="preserve">id 338</w:t>
      </w:r>
    </w:p>
    <w:p>
      <w:r>
        <w:rPr>
          <w:b w:val="0"/>
        </w:rPr>
        <w:t xml:space="preserve">Pelastettuaan Neljän maan Dagda Morilta Wilin on otettava Shannaran mantteli ja kohdattava uusi vaara. Yli vuosi ensimmäisen kauden päättymisen jälkeen ja kanavanvaihdon myötä Shannara on hiljaa palannut uudelle kaudelle. Ja vaikka ensimmäinen kausi oli minusta nautittava, mutta ei sen enempää, toinen kausi oli minusta todella hauska, vaikkei laatu olekaan parantunut. Kun Amberle on uhrannut itsensä pelastaakseen Ellcrystin, Wil on neuvoton ja yrittää ryhtyä parantajaksi, ammatissa, jossa hänellä ei ole tulevaisuutta uudesta kampauksestaan huolimatta. Tämä on se hetki, jolloin kaunis tonttu, jonka nimen antaminen vie useita jaksoja, päättää tulla etsimään häntä. Mareth on Allanonin tytär, ja hän haluaisi löytää isänsä. Eretria viettää rauhassa täydellistä rakkautta Roversissa uuden tyttöystävänsä Lyrian kanssa, kunnes tämä kidnapataan ja viedään takaisin ihmisten palatsiin. Hän on kuningatar Tamsinin tytär, jonka suunnitelmana on naittaa hänet tonttujen kuningasperheen viimeiselle tunnetulle jäsenelle Anderille eli Choupi-sedälle. Samaan aikaan Bandon, joka on kasvattanut hiuksensa ja pukeutuu mustiin osoittaakseen olevansa paha, haluaa herättää henkiin Warlock Lordin, ison ja ruman pahiksen, joka yrittää vallata kaivon. Kaikkien on oltava hyvin varovaisia, sillä Crimson on liikkeellä. Riian johtama järjestö pyrkii tuhoamaan taikuuden ja druidit. Se siitä skenaariosta, joka on ensisilmäyksellä hyvin yksinkertainen, mutta sen on silti kestettävä kymmenen jaksoa, joten hahmot tekevät vähän hölynpölyä täyttääkseen tilan. He toimivat vastoin alkeellisinta maalaisjärkeä ja yrittävät pelastaa itsensä, tekevät henkisiä matkoja ja luolamatkoja, taistelevat hämähäkkejä vastaan, antavat ratkaisevia elementtejä pahiksille, ratsastavat Uuden-Seelannin halki kaikkiin suuntiin ja kuolevat typerästi. Siitä ei tosiaan voi syyttää sarjaa, se osaa uhrata hahmonsa. Ensimmäinen kausi oli jo tarpeeksi tuhoisa, mutta jälleen kerran se tappaa joka suuntaan, eikä vain sivuhahmojen keskuudessa. Suren edelleen Bandonin kuolemaa, josta syytän täysin Allanonia, joka mokasi hänen koulutuksensa loppuun asti. Siksi on tarpeen lisätä hieman tuoretta verta, ja jos ihmiset ovat helposti unohdettavissa, niin Marethin kohdalla tilanne ei ole sama, sillä melko huonosta esittelystä huolimatta hän korvaa sen hyvin nopeasti, sillä hän päättää kauden viimeisenä druidina ja haltioiden kruununperijänä. Se on hieno kertymä ihmiselle, joka ei varmasti pyytänyt niin paljon. Olin hieman vastahakoinen katsomaan tätä toista kautta, enkä välittänyt juurikaan epäonnistuneista erikoistehosteista, hahmojen reaktioista ja Wilin kyvystä syleillä koko naisnäyttelijäkaartia. Loppujen lopuksi viihdyin hyvin, ja jopa kitschimpiäkin hetkiä sarjassa oli mukavia asioita, kuten se, kun Wil tapaa isänsä menemällä ajassa taaksepäin. Shannarasta ei koskaan tule suurta sarjaa. Se on kuitenkin onnistunut kaikista puutteistaan huolimatta muuttumaan oudon herttaiseksi, ja se osaa edelleen esitellä maisemia. Ilmeisesti olen hemmoteltu, mutta ketä kiinnostaa? Minä tiedän. Sillä tapahtuipa mitä tahansa, aion katsoa sen, koska hitto, tämä sarja on ihan syyllinen nautinto! 😍 Enkä ole vielä kertonut kaikkea 😛 Luulen, että näin tähän sarjaan pitäisi suhtautua ja ehkä siksi nautin toisesta kaudesta enemmän kuin ensimmäisestä, sitä ei todellakaan kannata ottaa vakavasti. Kiteytit ajatukseni 2. kaudesta hyvin 🙂 Bandon-parka on todella väärässä!</w:t>
      </w:r>
    </w:p>
    <w:p>
      <w:r>
        <w:rPr>
          <w:b/>
          <w:color w:val="FF0000"/>
        </w:rPr>
        <w:t xml:space="preserve">id 339</w:t>
      </w:r>
    </w:p>
    <w:p>
      <w:r>
        <w:rPr>
          <w:b w:val="0"/>
        </w:rPr>
        <w:t xml:space="preserve">Kipling Art M on suuri nailonista valmistettu naisten matkalaukku, jonka säädettävillä kulmilla voit muuttaa sen kokoa ja ulkonäköä hetkessä. Art M on monipuolinen ja kevyt laukku, joka sopii kaikkiin vapaa-ajan aktiviteetteihin, olipa kyse sitten pikaisesta tauosta tai matkasta kuntosalille. Art M Travel Tote on suunniteltu viehättäväksi ja tilavaksi naisten viikonloppulaukuksi, jossa on paksut vetoketjut ja kätevä matkalaukkuholkki, jonka avulla voit helposti sujauttaa sen matkalaukun kahvan päälle. - Kaksoiskahvat - Matkatavaraholkki selässä - Pehmeä Kipling-apina - Säädettävä vetoketju ja kulmasuljin magneettinappikiinnityksellä - Vetoketjullinen etutasku - Avoin etutasku - Vetoketjullinen päälokero, jossa :</w:t>
      </w:r>
    </w:p>
    <w:p>
      <w:r>
        <w:rPr>
          <w:b/>
          <w:color w:val="FF0000"/>
        </w:rPr>
        <w:t xml:space="preserve">id 340</w:t>
      </w:r>
    </w:p>
    <w:p>
      <w:r>
        <w:rPr>
          <w:b w:val="0"/>
        </w:rPr>
        <w:t xml:space="preserve">BTS Diététique :: Opiskeluvuodet :: 2. vuosi :: Biokemia Fysiologia Jos minun laillani vihaat biokemiaa ja olet harkinnut sen jättämistä väliin tentissä, minulla on ratkaisu! Ehkä liioittelen, mutta se voi olla helpotus monille (kuten minulle!)!!!! Tiedän biologian opettajan, joka oli asettanut tavoitteekseen saada minut biokemiaan, vaikka sanoin hänelle, että se on mahdotonta, että kun pääsen solujen ohi, en saa oppitunneista mitään irti :affraid: !!! Hän halusi ottaa biokemian ja fysiikan oppitunneistani helpot tiivistelmät, joita voisin kerrata, mikä sopi minulle! Mutta hän myös pettyi nähdessään, miten vaikeita nämä kurssit olivat, ja hän ymmärsi kauhistukseni! Hän teki hieman tutkimusta ja tajusi, että cned-ohjelma oli liian syvällinen, joten hän neuvoi minua oppimaan kaikki "mitä pitää muistaa" jokaisen oppitunnin lopussa sekä "se on olennaista"! Ei liian monimutkaista tarkistaa! Ja tietysti viitata kurssiin, jos et ymmärrä! En tiedä teistä, mutta minulle tulee parempi mieli! Mimi l - Hyvä kohta Sijainti: Hérault Humeur : Ch'ui comme un ballon, je rebondis!!!Mais mon 3°rebond sera le bon!!! Vive le quintet!!!! Re: Biokemian vinkki cnedians, ei enää umpikujia!!! choupinette63 Location: pontgibaud(63) Re: Biokemian vinkki cnedians, ei enää umpikujia!!!! Mimi l - Bon point Sijainti: Hérault Humeur : Ch'ui comme un ballon, je rebondis!!!Mais mon 3°rebond sera le bon!!!Vive le quintet!!!! Re: Biokemian vinkkejä cnedians, ei enää umpikujia!!! No tec ja doc auttoivat minua paljon täytyy sanoa, että se on hyvin selitetty ja lyhyt kun taas cned on paljon yksityiskohtia se on syvällisempi choupinette63 Sijainti : pontgibaud(63) Re: Biokemian vinkkejä cnedians, ei enää umpikujia!!!! Mimi l Sijainti: Herault Mieliala: Pomppaan kuin pallo!!!Mutta kolmas pomppuni on oikea!!!Vive le quintet!!!!! Re: Biokemian vinkki cnedianisteille, ei enää umpikujia!!!! Good luck to all! usra - Good point Ikä: 32 Sijainti: Geneve, Sveitsi Työ/harrastukset: 2. 2. vuosi Re: Biokemian vinkki cnedians, ei enää umpikujia!!!! En ole varma, mitä tehdä, jos minulla ei ole aikaa tehdä sitä itse, mutta olen varma, että pystyn siihen. Hänen neuvonsa: vankka fysiologian tuntemus ja joidenkin biokemian toimintatapojen, kuten kuuluisan Krebsin syklin, osaaminen (ulkoa) auttaa läpäisemään tämän raskaan kokeen! Henkilökohtainen neuvo ADC:lle: älä unohda tuntea RDA-arvoja (mukaan lukien CA, Fe jne...) kullekin väestölle, säilytystekniikoita ja mikrobiologiaa. Onnea kaikille Emma - Newbie Sijainti: Gard Työ/Harrastukset: BTS 2. painos: Bioch/physio, CDA, Memory, Patho Mood: WE BELIEVE...even if....BUT WE BELIEVE Re: Biokemian vinkkejä cnedianille, ei enää umpikujia!!!! Emma kirjoitti:Pieni henkilökohtainen neuvo ADC:ssä: älä unohda tuntea kunkin populaation ANC:tä (mukaan lukien CA, Fe jne...), säilytystekniikoita ja mikrobiologiaa. Kyllä se on totta, olet oikeassa ja neuvosi ovat hyödyllisiä! Ja minäkin olin unohtanut ne, kiitos joka tapauksessa !!!! Se virkistää muistia! Mimi l - Hyvä point Sijainti: Hérault Mood: Ch'ui comme un ballon</w:t>
      </w:r>
    </w:p>
    <w:p>
      <w:r>
        <w:rPr>
          <w:b/>
          <w:color w:val="FF0000"/>
        </w:rPr>
        <w:t xml:space="preserve">id 341</w:t>
      </w:r>
    </w:p>
    <w:p>
      <w:r>
        <w:rPr>
          <w:b w:val="0"/>
        </w:rPr>
        <w:t xml:space="preserve">Miesten hopeinen kaulakoru riipuksella - Miesten AMEN Coelis Pater Noster hopea 925 kaulakoruMiesten AMEN Coelis Pater Noster hopea 925 kaulakoru. Polttomaalattu 925 hopea Amen kaulakoru 49cm ympärysmitta 15mm halkaisijaltaan riipus mitali viilto Isä meidän -rukouksen Latin.Men kaulakoru hummeri lukko ja säätö ketju, valmistettu italialainen yritys AMEN - Miesten 925 Sterling Silver Kompassi kaulakoru Hienoja koruja Nahkariipus, Anti-Nikkeli Allergeeni Elegantti lahja pituus 22inch (56cm)【Oletko koskaan ollut hämmentynyt? 】 Ihmisen elämässä tulee aina olemaan hukassa oleva hetki, ei apua, ei ideaa ja ei tiedä miten valita, kompassi symboloi rohkeutta ja seikkailua, tämä kompassi kaulakoru kuuluu niille, jotka uskaltavat murtautua läpi ja uhmata elämää! 【Inspiraatio Suunnittelu Inspiraatio】: Ajatus tähtikompassista on peräisin merten tutkimisen aikakaudella yleisesti käytetyistä kompasseista ja kirkkaimmasta tähdestä, Pohjantähdestä. ne edustavat suuntaa ja kaiken kattavaa maailmaa, se voi ohjata sinut sinne, minne haluat mennä ja saavuttaa unelmasi. 【Korkea laatu】: Kaikki 925 hopeaa olevat kaulakorumme ovat korkealaatuisia ja niissä on korkealaatuinen italialainen ketju! Zirkoniumoksidipinnalla on vahva hapettumiskestävyys, ja se näyttää uudelta pitkänkin käytön jälkeen. Jokainen kappale on lyijytön, nikkelitön ja kadmiumiton, on läpäissyt SGS-tarkastuksen, sen pidennetty käyttö pitää sinut terveenä. 【Hopea kaulakoru miehille】: Oletko vielä hämmentynyt, miten valita lahja hänelle? Tämä hopeinen kompassi kaulakoru tulee kauniissa korurasiassa. valmis lahjaksi! Ihanteellinen mukava lahja syntymäpäiväksi, vuosipäiväksi, häät sitoutuminen tai erityinen juhla lahjoja miehesi, veli, poikaystävä ja poika! 【TAKUU 100% RAHAT TAKAISIN, EI "TAI" TAI "MUTTA"!】: Varmistaaksemme täydellisen tyytyväisyytesi, tarjoamme asiakkaillemme 90 päivän palautusoikeuden. Ota rohkeasti yhteyttä asiakaspalveluumme milloin tahansa, jos olet tyytymätön tai hämmentynyt. - The Kooples - Hopeinen metallikaulakoru logoripustuksella - HENKILÖTTämä hopeinen kaulakoru on nykyaikainen ja tyylikäs asuste, joka täydentää jokapäiväisiä asujasi. Jotta se erottuisi perinteisistä kaulakoruista, siinä on hieman vanhentunut antiikkipinta ja pieni ketju, jossa on kiristetyt lenkit. Ristiriipus, joka on olennainen tunnusmerkki, riipus - Miesten 925 Sterling Silver Cross Ristiriipus kaulakoru ja ruostumattomasta teräksestä valmistettu ketju miehille - Pituus 61 cm▶ Riipuksen metalli: 925 Sterling Silver ▶ Ketjun metalli: Ruostumatonta terästä ▶ Tämä risti kaulakoru on valmistettu paljon rakkaudella yksityiskohtia kohtaan ▶ Ketjun pituus: 61 cm ▶ Pakkaus: Lahja Korulaatikko - Roidubijou Hopeinen mesh-ketju kaulakoru kaunis pyöreä riipus muslimi mies AllahSuuri kaulakoru vahva symboli muslimi uskontoa, Allahia ... - COOLSTEELANDBEYOND Alkuperäinen nimi aakkosellinen kirjain N riipus - kaulakoru naisille miehille - teräs - hopea väri - 50cm merkkijono ketjuMetalli: Ruostumaton teräs Pintakäsittely: peilikiillotettu Koko: Riipus: pituus: 1.8CM(0.71"); leveys: 1.8CM(0.71"); leveys: 1.8CM(0.71").71" (1.8CM); Säädettävä ketjun pituus 18.11-20.08" (46-51CM); Paino: 3.5g (1.2oz) Pakkaus: Korut laatikko nimimerkillä COOLSTEELANDBEYOND - Elise and I Silver Cloud Pendant KaulakoruSilver Cloud Pendant Kaulakoru Söpö ohut kaulakoru pilvi riipus riipuksella.</w:t>
      </w:r>
    </w:p>
    <w:p>
      <w:r>
        <w:rPr>
          <w:b/>
          <w:color w:val="FF0000"/>
        </w:rPr>
        <w:t xml:space="preserve">id 342</w:t>
      </w:r>
    </w:p>
    <w:p>
      <w:r>
        <w:rPr>
          <w:b w:val="0"/>
        </w:rPr>
        <w:t xml:space="preserve">Oranssi ongelma YetiBarbare julkaisi aiheen Keskustelut ja yleiset keskustelut Hei, Useiden yritysten jälkeen, ja epäonnistuminen. Esitän sinulle kysymyksen, jos et pahastu. Ongelma on seuraava. Olen käyttänyt yrityksen tietokonetta nyt kuukauden ajan, ja useimmilla sivustoilla on yhteysongelmia. Erityisesti suojatuilla sivustoilla. Tämä sama tietokone muodostaa kuitenkin ongelmitta yhteyden yrityksen verkkoon ja käyttää euresto-ohjelmistoa. Tässä tietokoneessa oli Windows 10 ja palveluntarjoaja Orange. Yritimme pingata sisäverkkoa, mutta ei ongelmia. Googleen tai muille sivustoille, ei ongelmia. Vaihdoin dns:n FDN:ksi ja Googleksi, ongelma jatkuu edelleen. netsh interface ip reset netsh winsock reset netsh advfirewall reset ipconfig /release ipconfig /renew ipconfig /flushdns Ongelma jatkuu edelleen. Vaihdoin Ethernet-kaapelia ja sijaintia patchbayssä, mutta ongelma jatkuu edelleen. Ethernet-ajurin päivitys ei myöskään toiminut. Joten ajatus downgrade Windows 10:stä Windows 7:ään. Mutta edelleen tämä yhteysongelma. Olen käyttänyt tätä samaa tietokonetta ilmaisella Internet-palveluntarjoajalla ja yritysverkossa samalla tavalla. Sama tietokone toimii. En ole varma, onko hyvä idea käyttää samaa tietokonetta yritysverkossa tai suojatulla verkkosivustolla. Kysymys on siitä, onko oranssin yhteyden kanssa ongelmia jollakin tasolla. Ongelma kylän jakajan kortin kanssa. Tietäen, että olemme alueella, jolla on paljon ongelmia Orange-palveluntarjoajan kanssa. Kiitos huomiostanne ja vastauksistanne. Tämä on ensimmäinen kerta, kun en ole nähnyt mitään ratkaisua. Valitettavasti kaikelle on oltava ensimmäinen kerta. Hyvää päivää ja tässä kuussa onnellista uutta vuotta ja terveyttä kaikille. P.S.: Vaihdoin myös verkkokortin, mutta ongelma on edelleen olemassa. Olen käyttänyt pc:tä ja teamvieweria oranssilla yhteydellä yrityksessä: mahdotonta. Käyttämällä pc:tä toisessa yrityksessä ja ilmaisella yhteydellä: mahdollista.</w:t>
      </w:r>
    </w:p>
    <w:p>
      <w:r>
        <w:rPr>
          <w:b/>
          <w:color w:val="FF0000"/>
        </w:rPr>
        <w:t xml:space="preserve">id 343</w:t>
      </w:r>
    </w:p>
    <w:p>
      <w:r>
        <w:rPr>
          <w:b w:val="0"/>
        </w:rPr>
        <w:t xml:space="preserve">CBC/Radio-Canada asettaa monimuotoisuuden ja osallisuuden etusijalle CBC/Radio-Canadan vuotuinen yleisökokous pidettiin 25. syyskuuta 2018 Albertan taidegalleriassa ja verkossa. Tänä vuonna yksi keskeisistä aiheista oli monimuotoisuuden ja osallisuuden merkitys kollektiivisen kulttuurikokemuksen ja siten myös Kanadan demokratian rikastuttamisessa. Moninaisuutta ja osallisuutta koskeva suunnitelma 2018-2021 käynnistettiin CBC:n vuotuisessa julkisessa kokouksessa. Se vauhditti keskusteluamme kanadalaisten kanssa julkisen yleisradiotoiminnan merkityksestä nykypäivän mediaympäristössä. Siinä esitetään uusi etenemissuunnitelmamme, jonka tavoitteena on palvella paremmin kaikkia kanadalaisia tuomalla esiin kanadalaisten näkökulmien koko kirjo sisällössämme, organisaatiokulttuurissamme ja työvoimassamme. Se perustuu siihen, että organisaatiokulttuurimme on oltava todella osallistava, jotta voimme houkutella ja pitää parhaat osaajat. Haluamme, että kaikki tuntevat, että heidän näkemyksiään ja panostaan arvostetaan, sillä ne auttavat meitä ymmärtämään paremmin toisiamme ja heijastavat paremmin maamme muuttuvaa väestörakennetta. Tämän tavoitteen saavuttaminen on olennaisen tärkeää, jotta voimme luoda sisältöä, joka antaa tietoa, valistaa ja viihdyttää kaikkia kanadalaisia. Tämä suunnitelma kuvastaa sitä, keitä me olemme, mitä haluamme saavuttaa ja mitä aiomme tehdä saavuttaaksemme tavoitteen. Se on tulosta yhteistyöstä, huolellisesta harkinnasta ja laajoista keskusteluista koko organisaatiossa.</w:t>
      </w:r>
    </w:p>
    <w:p>
      <w:r>
        <w:rPr>
          <w:b/>
          <w:color w:val="FF0000"/>
        </w:rPr>
        <w:t xml:space="preserve">id 344</w:t>
      </w:r>
    </w:p>
    <w:p>
      <w:r>
        <w:rPr>
          <w:b w:val="0"/>
        </w:rPr>
        <w:t xml:space="preserve">- Otsikko: Tutkimusunelmia, tutkijoiden unelmia - Kuvateksti: Haastattelu Palma Rocchin kanssa, "Cellular Stress" -ryhmän johtaja ja eturauhassyöpää koskevan hankkeen johtaja, Inserm U624, Université de la Méditérranée, Marseille. Laboratoriotyön ja kliinisten sovellusten rajalla hänen tutkimuksensa keskittyy eturauhassyövän vaikutusmekanismeihin. Hänen unelmansa oli luoda Ranskaan kansainvälinen tutkimuskeskus, joka houkuttelisi parhaat asiantuntijat. Lyhytelokuvakokoelmasta, Insermin ja Cargo Filmsin yhteistuotanto, Jean-Jacques Beineix, 2009-2010. Pituus: 2 min 27 sekuntia. - Ohjaaja: Jaffrennou, Anne &amp; Cuisset, Marie - Pakollinen maininta: Inserm/Cargo Films.</w:t>
      </w:r>
    </w:p>
    <w:p>
      <w:r>
        <w:rPr>
          <w:b/>
          <w:color w:val="FF0000"/>
        </w:rPr>
        <w:t xml:space="preserve">id 345</w:t>
      </w:r>
    </w:p>
    <w:p>
      <w:r>
        <w:rPr>
          <w:b w:val="0"/>
        </w:rPr>
        <w:t xml:space="preserve">Amina on kunnossa. Kuten tavallista, hän oli tyyni. Hän hymyili, teki voitonmerkin ja kohotti nyrkkiä osoittaakseen, ettei häntä ollut lyöty. Kun hän astui huoneeseen, hän heitti vihaisena pois sefserin [perinteinen huntu, jota jotkut naiset käyttävät Tunisiassa vaatimattomuuden vuoksi], jota häntä oli pyydetty käyttämään. Hyvin symbolinen ele. Perinne, jonka mukaan sefseri on käytettävä oikeudessa, juontaa juurensa useiden vuosikymmenten takaa. Yleensä naisia tuomittiin enemmän moraalisista asioista, joten he pyrkivät suojautumaan julkisuudelta. Vankilan johto antoi heille hunnun. Amina kysyi asiasta asianajajaltaan, sai tietää, ettei se ollut velvollisuus, ja päätti mennä tuomarin eteen ilman sitä, koska hänestä tuntui, ettei hänellä ollut mitään hävettävää.</w:t>
      </w:r>
    </w:p>
    <w:p>
      <w:r>
        <w:rPr>
          <w:b/>
          <w:color w:val="FF0000"/>
        </w:rPr>
        <w:t xml:space="preserve">id 346</w:t>
      </w:r>
    </w:p>
    <w:p>
      <w:r>
        <w:rPr>
          <w:b w:val="0"/>
        </w:rPr>
        <w:t xml:space="preserve">Olen päättänyt jakaa kanssanne (säännöllisesti, jos mahdollista) kahden miniatyyrini suosikkikirjat tai -lehdet. Aloitamme kirjasta, josta 3-vuotias Miniature N°2 todella pitää. "Oscar haluaa aina LISÄÄ", jonka on julkaissut Nord-Sud. Joseph Theobald. Tämä on kirja, jota kuvailisin vahvaksi. Se koostuu 11 suuresta pahvisesta sivusta, jotka kestävät kuolaavia sormia ja kovaa käsittelyä. Ihanteellinen aivan pienille, syntymästä lähtien tai isomummoille. Kansi on tuntuva. Iso lammas Oskari on todellakin edustettuna alkuperäisessä 100-prosenttisessa villa-asussaan. Se on hyvin pehmeä, miniatyyrinen ja rakastan sitä! Sisällä kuvitus on kaunista ja värikästä, eikä grafiikka ole lainkaan juustoista. Tarina on yksinkertainen: Oscar, melko iloinen lammas, herää eräänä aamuna järkyttyneenä, koska on kyllästynyt siihen, ettei se juokse yhtä nopeasti ja hyppää yhtä korkealle kuin muut. Hänestä se on epäreilua, vaikka hänen paras lammasystävänsä, kaunis Molly, sanoo hänelle, että hän on täydellinen juuri tuollaisena. Niinpä Oscar löytää ratkaisun aikuistumiseen ... mutta siitä tulee hänelle nopeasti liikaa. Tuosta tulee mieleeni Miniature N°1, joka ilmaisi samanlaisen turhautumisen toissapäivänä. "Olen kyllästynyt. Te aikuiset voitte tehdä mitä haluatte. En halua enää olla lapsi...". Joka tapauksessa ... tämä lastenkirja on yksi suosikeistamme. Löysimme sen hypermarkettimme kulttuurialueelta. Joten siinäpä se ... Bernard Pivot for Miniatures toivottaa hyvää lukemista. Saatat myös pitää: - Pouvoirs magiques - Une grande claque - Papa Lecteur : La Princesse O'Petipoi 10 Responses Erittäin hyvä idea, tämä palsta! Haluaisin käyttää tilaisuutta hyväkseni ja kiittää teitä siitä, että esittelitte meille Toboclicin, tyttäreni rakastaa sitä! En osta sitä joka kuukausi, koska se on vielä hieman kallis... Viime numerossa oli Toboggan, joka näyttää sopivan yhtä hyvin hänen ikäiselleen. Onko sinulla muuten suosikkijulkaisua Miniature 1:lle? Kyllä, herra Mike. Miniature tilaa Fleuruksen julkaiseman Pirouetten. Minusta se on paras hänen ikäisekseen (olemme testanneet monia). Sitä halusin heti tehdä, kun näin kuvan tästä Oscarista: leikkiä hänen isolla, pehmeällä tassullaan! Se näyttää niin hyvältä! Joo, se on aika hillitön juttu. Ihmeeni nro 1, 2-vuotias, ei pidä tarinoista kovin paljon tällä hetkellä, mutta kiitos neuvoista lol Omani ovat aina rakastaneet sitä ... se on osa heidän iltarituaaliaan. Mietin asiaa, kun ne eivät enää halua syödä kirjoja mouahahah ... kylpylään pitää ottaa muovikirjoja Sivut kestävät miniatyyrien/mummojen höpöttelyä, mutta entäpä Tilli Oskarin kaunis villa :/ ^^ Se on sieni!</w:t>
      </w:r>
    </w:p>
    <w:p>
      <w:r>
        <w:rPr>
          <w:b/>
          <w:color w:val="FF0000"/>
        </w:rPr>
        <w:t xml:space="preserve">id 347</w:t>
      </w:r>
    </w:p>
    <w:p>
      <w:r>
        <w:rPr>
          <w:b w:val="0"/>
        </w:rPr>
        <w:t xml:space="preserve">BPE Julkaissut FranceTransactions.com, päivitetty osoitteessa Livret Initiative Durable: Solidaarisuussäästöt, saatavilla ja turvattu Livret d'épargne Initiative Durable on BPE:n (Banque Privée Européenne) säästötili, joka on saatavilla 10 eurosta alkaen ja jonka enimmäismäärä on 10 miljoonaa euroa. Tilin tarkoituksena on osallistua solidaarisuushankkeiden kehittämiseen. BPE (Banque Privée Européenne) tarjoaa myös korollista BPE-käyttötiliä sekä klassista verotettua säästötiliä, BPE-säästötiliä. Livret Initiative Durable: Toimintaperiaate Säästäjä voi vuosittain jakaa kaikki tai osan pääomitetuista koroista yleishyödyllisten järjestöjen kanssa (Le Secours Catholique, La Fondation de la 2nde chance, la Fondation Abbé Pierre, la Croix Rouge, Unicef, Adie, Médecins du monde tai la Société Nationale de Sauvetage en Mer). Livret-aloite Durable: Verotus Verotuksen osalta Livret-järjestelmään kuuluu solidaarisuussäästöjärjestelmä, jopa 75 prosentin verovähennys tehdyistä lahjoituksista riippuen valittujen edunsaajaorganisaatioiden luonteesta sekä 5 prosenttiin alennettu kiinteä lähdevero edunsaajaorganisaatioille maksettavista koroista (PFL). Samalla henkilöllä voi olla vain yksi Livret Initiative Durable -luottokortti toimielimessä. Livret Initiative Durable: Ominaisuudet (vain sosiaaliturvavähennykset, 17,20 %) (kiinteä vero tai PFU vähennettynä, 30 %) |(*): 1. tammikuuta 2018 lähtien korkoihin on sovellettu yhtenäistä kiinteämääräistä maksua (PFU) tai kiinteää veroa. Säästäjät voivat kuitenkin valita, että korot verotetaan tuloverona. (1): Sellaisten säästäjien osalta, joita ei veroteta tuloistaan, korot voidaan verottaa tuloverona, jos tämä vaihtoehto aktivoidaan veroilmoituksessa. Katso verotaulukko 2020. (2): Korkojen kokonaisverokanta, kun otetaan huomioon sosiaaliturvamaksut ja vähennyskelpoinen CSG. (3): Tuloveroton ja sosiaaliturvavähennykset pois lukien. (4): Ks. korkojen verotus vuonna 2020, veron erä jatkuu vuonna 2018, samoin kuin erästä vapauttamista koskevat hakemukset. BPE Säästötili: Korkohistoria</w:t>
      </w:r>
    </w:p>
    <w:p>
      <w:r>
        <w:rPr>
          <w:b/>
          <w:color w:val="FF0000"/>
        </w:rPr>
        <w:t xml:space="preserve">id 348</w:t>
      </w:r>
    </w:p>
    <w:p>
      <w:r>
        <w:rPr>
          <w:b w:val="0"/>
        </w:rPr>
        <w:t xml:space="preserve">Osoite prefektuuri, aliprefektuuri Pas-de-Calais (62) Ajoneuvon rekisteröintikorttia on haettava 6. marraskuuta 2018 lähtien verkossa eikä enää prefektuurissa. Ihmiset, jotka eivät ole itsenäisiä internetissä, voivat mennä prefektuuriin. ANTS:n verkkosivustoon on liitetty päätelaitteita. Menettely on samanlainen, mutta yleisöllä on mahdollisuus käyttää Internetiä, ja hakijoita opastetaan vaikeuksissa. Auton rekisteröintimenettelyä varten, jos haluat lähettää ajoneuvon rekisteröintiasiakirjat Pas-de-Calais'n (62) prefektuuriin postitse tai jos olet velvollinen menemään prefektuuriin. lähde : http://www.interieur.gouv.fr - MAJ tammikuu 2014 Verohevonen Pas-de-Calais'n (62) hinta vuonna 2018 on 40,2 . Pas-de-Calais'ssa (62) on 100 prosentin alueellinen verovapaus puhtaille (saastuttamattomille) henkilöautoille |Rue Ferdinand Buisson62020 ARRAS CEDEX 09 Tel : 03 21 21 20 00Fax : 03 21 55 30 30| |Site internet de la préfecture Pas-de-Calais (62) www.pas-de-calais.pref.gouv.fr, carte grise -tiskin aukioloajat.|181 rue Gambetta62407 BETHUNE CEDEX Tel: 03 21 61 50 50Fax: 03 21 61 79 79| |131, Grand rue BP 649 62321 BOULOGNE-SUR-MER CEDEX Tel. 03 21 99 49 49 Faksi: 03 21 99 49 50||131, Grand rue BP 649 62321 BOULOGNE-SUR-MER CEDEX| |9, esplanade J. Vendroux BP 357 62107 CALAIS CEDEX Puhelin: 03 21 19 70 70 Faksi: 03 21 19 70 71||9, esplanade J. Vendroux BP 357 62107 CALAIS CEDEX |25, rue du 11 Novembre S.P. 6 62307 LENS CEDEX Puhelin: 03 21 13 47 00 03 21 13 47 00 Faksi: 03 21 42 93 45||25, rue du 11 Novembre S.P. 6 62307 LENS CEDEX| |7-9-11 rue d'Hérambault 62170 MONTREUIL-SUR-MER Puh. 03 21 90 80 00 Faksi: 03 21 90 80 01||7-9-11 rue d'Hérambault 62170 MONTREUIL-SUR-MER| |41, rue St Bertin BP 289 62505 ST-OMER CEDEX Puh: 03 21 11 12 34 Faksi: 03 21 11 12 66|</w:t>
      </w:r>
    </w:p>
    <w:p>
      <w:r>
        <w:rPr>
          <w:b/>
          <w:color w:val="FF0000"/>
        </w:rPr>
        <w:t xml:space="preserve">id 349</w:t>
      </w:r>
    </w:p>
    <w:p>
      <w:r>
        <w:rPr>
          <w:b w:val="0"/>
        </w:rPr>
        <w:t xml:space="preserve">Myyn Summilux-M 50mm 1.4 pre-ASPH (Bastille lens invoice) sarjanumero 3930321. Se on erittäin hyvässä kunnossa. Ei naarmuja. Huomaa, että tämä on versio, jossa on sisäänvedettävä huppu. Laatikko, nahkakansi, korkki. Myyn sen E46 UVa 13004 -suodattimen kanssa. Hinta on 1250€. (objektiivi+suodatin) En ole kovinkaan perehtynyt objektiivin lähettämiseen postitse, joten teen kaupan mieluummin Pariisin alueella. Muut kuvat pyydettäessä foorumilla. ps: tämä on ensimmäinen viestini, mutta olen "seurannut" sinua jo jonkin aikaa.</w:t>
      </w:r>
    </w:p>
    <w:p>
      <w:r>
        <w:rPr>
          <w:b/>
          <w:color w:val="FF0000"/>
        </w:rPr>
        <w:t xml:space="preserve">id 350</w:t>
      </w:r>
    </w:p>
    <w:p>
      <w:r>
        <w:rPr>
          <w:b w:val="0"/>
        </w:rPr>
        <w:t xml:space="preserve">Ulule-kampanjamme päättyi keskiyöllä. Se on uskomatonta! 108 341 euroa ja 533 lahjoittajaa!👏💪 Haluamme kiittää lämpimästi teitä kaikkia: yksityishenkilöitä, kumppaneita, yrityksiä, säätiöitä ja yhdistyksiä. Tämän varainkeruukampanjan ansiosta voimme tukea 75 #PtitsDoudous -yhdistystämme. Olemme jo lähettäneet jonkin verran materiaalia, ja jatkamme toimintaa eristämisen jälkeen. Alueiden hoitajille tarjotaan jälkipuintia ja psykologista tukea. Myötätuntonne, rohkaisunne, tukenne ja lahjoituksenne ovat välttämättömiä COVID-19-pandemiasta toipumisessa.</w:t>
      </w:r>
    </w:p>
    <w:p>
      <w:r>
        <w:rPr>
          <w:b/>
          <w:color w:val="FF0000"/>
        </w:rPr>
        <w:t xml:space="preserve">id 351</w:t>
      </w:r>
    </w:p>
    <w:p>
      <w:r>
        <w:rPr>
          <w:b w:val="0"/>
        </w:rPr>
        <w:t xml:space="preserve">Adidas järjestää säännöllisesti mallistoja taiteilijoiden tai suunnittelijoiden kanssa (kuten Stella McCartneyn mallisto, joka saisi minut haluamaan palata urheilun pariin). Eräänlainen Adidas + tavallaan. Tällä hetkellä heidän yhteisbrändäyksensä (koska sillä on oltava nimi) on Fafin kanssa. Ja pidän Fafista kovasti, vaikka mietin, ettenkö pitäisi enemmän neiti Vanista. Lyhyesti sanottuna, olen täysin rakastunut naisen suunnittelemaan vihreään takkiin... Mutta joko se tai sitten ostan hyllyt olohuoneeseeni. Hei, minäkin olen ihastunut tähän takkiin, mutta en löydä sitä mistään! Tiedättekö, mistä löytäisin sen ja millä hinnalla? se sopisi hyvin samaan sarjaan kuuluvien tennareideni kanssa!</w:t>
      </w:r>
    </w:p>
    <w:p>
      <w:r>
        <w:rPr>
          <w:b/>
          <w:color w:val="FF0000"/>
        </w:rPr>
        <w:t xml:space="preserve">id 352</w:t>
      </w:r>
    </w:p>
    <w:p>
      <w:r>
        <w:rPr>
          <w:b w:val="0"/>
        </w:rPr>
        <w:t xml:space="preserve">Otan hänestä paljon kuvia ja julkaisen niitä aika ajoin, jotta voitte nähdä, miten hän kasvaa, ja kyllä, jäljellä on enää kaksi viikkoa ennen kuin hän on poissa. Neiti tarjoutuu hakemaan hänet ensi viikonloppuna, koska hän syö itse eikä enää kohtaa äitiään, mutta odotan mieluummin, että hän on 8 viikon ikäinen ennen kuin haen hänet:Aion ottaa hänestä paljon kuvia, ja laitan joitakin niistä seinälle, jotta voitte nähdä, miten hän kasvaa. Kyllä, jäljellä on enää kaksi viikkoa:11:35 Aion ottaa hänestä paljon kuvia ja laittaa niitä silloin tällöin, jotta näette, miten hän kasvaa, ja kyllä, jäljellä on enää kaksi viikkoa. Neiti tarjoutui hakemaan hänet ensi viikonloppuna, koska hän syö itse eikä enää kiusaa äitiään, mutta odotan mieluummin, että hän on 8 viikon ikäinen. kay03lwhttps://forum.doctissimo.fr/animaux/Chiens/photo-chow-chow-chow-sujet_26823_1.htm#t2013323Ranskan lain mukaan alle 8 viikon ikäistä pentua ei saa luovuttaa. Aion ottaa hänestä kuvan ja laittaa sen seinälle, jotta näette, miten hän kasvaa. Kyllä, jäljellä on enää kaksi viikkoa, mutta neiti tarjoutuu hakemaan hänet ensi viikonloppuna, kun hän syö itse eikä enää kiusaa äitiään. Odotan mieluummin, että hän on 8 viikon ikäinen ja menen hakemaan hänet. En ole varma, mitä niistä, mutta olen varma, että se on etsimäsi. kay03lw Lähetetty 11/13/2011 at 23:14:41 nn c un paticulier qui le vend bin oui c bien c'est bien ce que je me dit mais elle m'as pas forcer juste proposer si je voulais mais je prefere attendre nn c un paticulier qui le vend bin oui c bien c'est bien ce que je me dit mais elle m'as pas forcer juste proposer si je voulais mais je prefere attendre Sal56wnw Guest Lähetetty 11/13/2011 at 23:19:15 nn se on paticulier joka myy sitä hyvin kyllä se on mitä ajattelin, mutta hän ei pakota minua vain tarjota, jos halusin, mutta haluan mieluummin waitkay03lwhttps://forum.doctissimo.fr/animaux/Chiens/photo-chow-chow-sujet_26823_2.htm#t2013327Ah ok... Yksityishenkilöt, se ei ole paras suunnitelma, mutta no... Onko tämä pentu tunnistettu? Olen pahoillani, tiedän, että se kuulostaa tylsältä, mutta laki kieltää tunnistamattomien pentujen siirron (juridinen puoleni tulee esiin). Jos se ei ole, sinun on sirutettava se eläinlääkärissä. En ole varma, onko se pentu, jota ei ole tunnistettu, mutta olen varma, että se on pentu, jota ei ole tunnistettu, ja olen varma, että se on pentu, jota ei ole tunnistettu, ja olen varma, että se on pentu, jota ei ole tunnistettu. Olen pahoillani, tiedän, että se kuulostaa tylsältä, mutta laki kieltää tunnistamattomien pentujen luovuttamisen (juridinen puoleni tulee esiin), ja jos pentua ei ole tunnistettu, sinun on sirutettava se eläinlääkärillä.En ole varma onko hyvä idea siruttaa se vai ei. kay03lw Vieras Lähetetty 11/13/2011 at 23:23:01 ei se ei ole sirutettu, mutta hän sanoi minulle ennen kuin varasin koiran, että minun pitäisi siruttaa se itse samalla haluan, koska tiedän ihmisiä.</w:t>
      </w:r>
    </w:p>
    <w:p>
      <w:r>
        <w:rPr>
          <w:b/>
          <w:color w:val="FF0000"/>
        </w:rPr>
        <w:t xml:space="preserve">id 353</w:t>
      </w:r>
    </w:p>
    <w:p>
      <w:r>
        <w:rPr>
          <w:b w:val="0"/>
        </w:rPr>
        <w:t xml:space="preserve">Uutiset, orientaatio, neuvonta, metodologia Bac / BTS / Brevet 2020 -opetusohjelmat, tenttikirjat, vinkit opintojen valintaan ja menestykseen: kaikki Studyraman neuvot löydät videolta. Mihin opintoihin ja mihin ammattiin olen sopiva? Jos haluat selvittää, mitkä koulut tarjoavat haluamaasi kurssia lähelläsi tai kauempana, käytä hakukonettamme. Tuleva kurssisi on varmasti täällä! Uramessut ovat ainutlaatuinen tilaisuus tulla tapaamaan oppilaitoksia: tapaamaan koulutuspäälliköitä ja opiskelijoita, jotka kertovat sinulle lisää sisäänpääsystä, opetuksesta, työharjoittelusta, työmahdollisuuksista jne... Älä missaa näitä tapahtumia Oletko tekemässä Bac-, BTS- tai muuta tenttiä? Studyrama auttaa sinua onnistumaan, sillä se seuraa sinua koko tarkistuksen ajan. Hyödynnä opettajien neuvoja, täydellisiä harjoituslomakkeita, koeaiheita ja -vastauksia sekä monia muita työkaluja, jotka ovat käytettävissäsi maksutta! Se siitä, olet vihdoin saanut kurssin, mutta työn löytäminen ei ole helppoa. Tästä osiosta löydät kaikki yksityiskohtaiset työnkuvauksemme: tehtävät, opetussuunnitelma, arki, palkka. Mihin työhön olet siis omiaan? Yliopistojen asuntolat, hostellit, yksityisasunnot, jaetut asunnot tai yksityisasunnot: opiskelijoille sopivista asunnoista ei ole pulaa. Jos harkitset kotoa lähtöä, sinun on ensimmäiseksi valittava elämäntyyliisi ja taloudellisiin mahdollisuuksiisi parhaiten sopiva vaihtoehto. Seuraavassa on yleiskatsaus käytettävissäsi olevista vaihtoehdoista. Koska elämässä on muutakin kuin opiskelu, tässä osiossa on kaikki, mitä tarvitset helpottaaksesi elämääsi opiskelijana: apurahat, majoitus, hyvät tarjoukset, terveys... ja kaikki sinua koskevat uutiset. Kansainvälistyminen on nykyään välttämätöntä. Olipa kyse yliopistovaihdosta, kielilomasta, työpaikasta tai harjoittelusta ulkomailla, tämä hanke on valmisteltava. Tässä on muutamia neuvoja ja vinkkejä, jotka auttavat sinua kansainvälistymään! Työsopimukset, harjoittelupaikat, opiskelija- tai kausityöt, ensimmäiset työpaikat... Löydät kaikki uusimmat uutiset aloista ja yrityksistä, jotka rekrytoivat työntekijöitä, opiskelijoiden ja nuorten valmistuneiden suosittelut sekä lukuisia asiantuntijoiden vinkkejä siitä, miten kirjoittaa hyvä ansioluettelo ja onnistua pelätyssä työhaastatteluvaiheessa. Kaikki, mitä sinun on tiedettävä, jotta voit hallita uraasi paremmin ja kehittyä täydennyskoulutuksen ansiosta. Mihin koulutukseen sinun pitäisi osallistua ja miten voit rahoittaa sen? Minkä järjestelmän puoleen kääntyä (CPF, VAE, CEP, taitojen arviointi)? Studyrama Pro -palvelussa on myös paljon tietoa ja neuvoja työpaikan löytämisestä, hyvästä johtamisesta, tehokkaasta työskentelystä, uudelleenkoulutuksesta, yrittäjäksi ryhtymisestä tai jopa ulkomaille muuttamisesta.</w:t>
      </w:r>
    </w:p>
    <w:p>
      <w:r>
        <w:rPr>
          <w:b/>
          <w:color w:val="FF0000"/>
        </w:rPr>
        <w:t xml:space="preserve">id 354</w:t>
      </w:r>
    </w:p>
    <w:p>
      <w:r>
        <w:rPr>
          <w:b w:val="0"/>
        </w:rPr>
        <w:t xml:space="preserve">Niinä päivinä! Hei kaikille, käytän sähkökatkoksen jälkeistä kotiinpaluutani hyväkseni ja julkaisen filosofisen artikkelin. Se, että kotona meni sähköt poikki, ei tarkoita sitä, että minulta loppuisi inspiraatio mahdolliseen julkaisuun blogissani, joka on omistettu taiteellisen alastomuuden, valokuvauksen ja runouden armolle. Tiedätte varmaan, että kaunis näyttelijätär Mireille Darc lähti muutama päivä sitten. Hän oli vähintäänkin erinomainen näyttelijätär, jolla oli hieno kauneus ja kyky kehittyä ajan oikusta. Silti hän on uransa aikana löytänyt itselleen paikan dokumentoinnin elitistisessä maailmassa. Sanon "elitistinen", koska monet elokuvantekijät ovat yrittäneet tehdä dokumenttielokuvia eri aiheista saavuttamatta nimensä veroista ammattitaidon vähimmäistasoa. Kuten sanonta kuuluu: "Monet ovat kutsuttuja, harvat ovat valittuja. Tämä pätee sitäkin enemmän, kun alastomuus liittyy dokumentaariseen tutkimukseen. Miksi näin on? Voisiko kyseessä olla vihje pseudomoraalista, joka on peräisin uskonnosta, jossa kauneuden, nautinnon ja ilon etsiminen yksinkertaisimmassa merkityksessä on tuomittu helvetin tuleen? Se on mahdollista. On kuitenkin myönnettävä, että Ranska on ja on edelleen alastonkuvataiteen eturintamassa. Taide, joka olisi, ja tämä on nöyrä mielipiteeni, jumalten etuoikeus. Onneksi ranskankielisessä maailmassa on taiteilijoita, joille alastomuus, joka on tehty jalolla tavalla ja esitetty suurimmalla kunnioituksella, on ainutlaatuinen työväline. Mutta varo! En puhu tässä yhteydessä uskonnollisessa mielessä ymmärryksestä, vaikka Vatikaani onkin kumma kyllä täynnä kuvia ja maalauksia, jotka kertovat ensimmäisten esi-isiemme alastomuudesta, kuvitteellisessa mielessä, eli Aatamista ja Eevasta. Alastomuuden, tai jos haluatte, pelkän alastomuuden, maailmassa on hämmästyttävää, että harvoin voi tarkastella mitään taideteosta näkemättä siinä pornografiaan läheisesti tai etäisesti liittyvää puolta. Taiteellisella alastomuudella ei kuitenkaan ole mitään yhteistä pornografian kanssa. Tietenkin eri esitystavoissa voidaan havaita tietynlaista nautinnollisuutta, jopa aistillisuutta. Tämän sanottuani en voisi tuskin vaieta siitä työstä, jonka rakas edesmennyt rouva Mireille Darc teki, sillä hän osasi elää intohimostaan, mutta mikä vielä tärkeämpää, hän osasi elää intohimonsa puolesta. Kyllä, se on tosiasia. Alastomuus ei ollut synti eikä rikos ... tuohon aikaan. Toivotan hänelle jälleen kerran mielenrauhaa! Kiitos lukemisesta. P.S. Vilpittömät kiitokset kollegalleni Idéellelle luvasta käyttää hänen alastonkuviaan. Hänen kotisivunsa on: https://ideelle.wordpress.com/2017/08/29/de-lautre-cote-de-lobjectif/</w:t>
      </w:r>
    </w:p>
    <w:p>
      <w:r>
        <w:rPr>
          <w:b/>
          <w:color w:val="FF0000"/>
        </w:rPr>
        <w:t xml:space="preserve">id 355</w:t>
      </w:r>
    </w:p>
    <w:p>
      <w:r>
        <w:rPr>
          <w:b w:val="0"/>
        </w:rPr>
        <w:t xml:space="preserve">Jos olet tilannut matkapuhelinliittymäsi Euroopan unionissa, voit käyttää Internetiä Espanjassa samoin ehdoin kuin tavallisessa hinnastossasi.  Sinun on ehkä aktivoitava verkkovierailupalvelu operaattorisi kautta. Joissakin tapauksissa operaattori voi rajoittaa käyttöäsi. EU:n ulkopuolisissa matkapuhelinliittymissä Internet-yhteydestä peritään operaattorista riippuen lisämaksu tavanomaisen hinnan lisäksi. Mielenkiintoinen vaihtoehto on ostaa prepaid-SIM-kortti, jossa on tarpeisiisi räätälöity dataliittymä. Espanjassa on monia paikkoja, jotka tarjoavat ilmaista Wi-Fi:tä: kahviloita, ravintoloita, lehtikioskeja jne. Siellä on myös monia lentokenttiä, juna- ja linja-autoasemia, ostoskeskuksia ja hotelleja. Joskus sinun on pyydettävä salasanaa. Monet kunnat tarjoavat myös ilmaisen Wi-Fi-yhteyden yleisillä alueilla, kuten puutarhoissa tai aukioilla. Huomaa kuitenkin, että näiden yhteyksien nopeus on usein rajoitettu ja että ne ovat käyttökelpoisia vain satunnaisessa käytössä. Jos haluat käyttää matkapuhelintasi Espanjassa, sinun on hyvä tietää, että kuuluvuus perustuu GSM-tekniikkaan, joka ei ole yhteensopiva joidenkin maiden, kuten Yhdysvaltojen tai Japanin, kanssa. Tässä tapauksessa tarvitset kolmitaajuuksisen matkapuhelimen. Jos olet tilannut matkapuhelinliittymäsi Euroopan unionissa ja sinulla on yhteensopiva tekniikka, saat Espanjassa tavanomaisen hinnan (verkkovierailupalvelu on ehkä aktivoitava operaattorisi kautta). Jos olet tilannut matkapuhelinliittymäsi Euroopan unionin ulkopuolella ja sinulla on yhteensopiva tekniikka, jokaisesta puhelusta aiheutuu tavanomaiseen hintaan lisäkustannuksia, jotka riippuvat operaattorikohtaisesti. Kaksi hyvää vaihtoehtoa on joko ostaa prepaid-SIM-kortti, jossa on minuutteja matkapuhelimesta soittamista varten, tai ostaa itsenäisiä puhelinkortteja, joita voit käyttää millä tahansa puhelimella.</w:t>
      </w:r>
    </w:p>
    <w:p>
      <w:r>
        <w:rPr>
          <w:b/>
          <w:color w:val="FF0000"/>
        </w:rPr>
        <w:t xml:space="preserve">id 356</w:t>
      </w:r>
    </w:p>
    <w:p>
      <w:r>
        <w:rPr>
          <w:b w:val="0"/>
        </w:rPr>
        <w:t xml:space="preserve">Älkää ottako näitä kuvia, tein ne itse (tiedän, että olen vain amatööri ja ne ovat joskus sekaisin, mutta älkää ottako niitä). ) *Minä katson sinua, hei* OwO Niin, huh? Tuosta voisi tulla tarinan nimi: "sammakko, joka halusi nähdä meren" ;P Siinä! :'D Ehkä muutan otsikon sen sijaan "kuukauden kuvaksi", minulla ei ole aikaa laittaa niitä joka viikko... *u* WOUAH!!! SAMMAKKO RANNALLA! XD EN OLE KOSKAAN NÄHNYT TUOTA! Hieno kuva. :) \o/ Rakastan sitä ^^ Kiitos! :D fana: En minäkään, ennen tuota päivää. Hieman myöhemmin löysin myös mehiläisen, joka oli hukkumaisillaan mereen. Mutta mikä niissä kaikissa on vikana? *Kun menen ystävieni uima-altaalle, vedessä on paljon ötököitä, raukat =( Ystäväsi vai ötökät? ;) Yksi asia, jota en voi sietää ollenkaan, ovat hyttyset. Vihaan niitä! :S Tämä on todella hieno kuva OwO Se on todella kaunis! Kun sanon "ihmisparat", tarkoitan hyönteisiä )x Kiitos, Utarei-chan, mew! :D XD Ystäväparat myös, sanotaan, että haitat ovat yhteisiä ;P No joo, ainakaan he eivät ole kuolleet )".": Onneksi! Minä vain vitsailin. :p Niin suloista! :')</w:t>
      </w:r>
    </w:p>
    <w:p>
      <w:r>
        <w:rPr>
          <w:b/>
          <w:color w:val="FF0000"/>
        </w:rPr>
        <w:t xml:space="preserve">id 357</w:t>
      </w:r>
    </w:p>
    <w:p>
      <w:r>
        <w:rPr>
          <w:b w:val="0"/>
        </w:rPr>
        <w:t xml:space="preserve">Tämä ulkoilmassa järjestettävä gourmet-tapahtuma keskittyy juuston, hyvän ruoan ja teatteriviihteen maailmaan. Paikalla on yli neljäkymmentä näytteilleasettajaa, jotka vaihtelevat käsityöläisjuustojen valmistajista lihantuottajiin, leipomoihin, alkoholin ja pienpanimo-oluen tuottajiin, ruokarekkereihin, taide- ja käsityöläisiin jne. Ohjelmaan kuuluu myös esityksiä, perheviihdettä ja muuta erityistoimintaa. Poikkeuksellinen oleskelu 4 hengelle Marnen alueella, Champagnessa Marnen matkailun kehittämiskeskuksen kanssa .</w:t>
      </w:r>
    </w:p>
    <w:p>
      <w:r>
        <w:rPr>
          <w:b/>
          <w:color w:val="FF0000"/>
        </w:rPr>
        <w:t xml:space="preserve">id 358</w:t>
      </w:r>
    </w:p>
    <w:p>
      <w:r>
        <w:rPr>
          <w:b w:val="0"/>
        </w:rPr>
        <w:t xml:space="preserve">The Polo Väri: harmaa Tämä tuote on valmistettu lähelläsi ja tukee paikallista työllisyyttä. Väri: harmaa Tämä tuote on valmistettu lähelläsi ja tukee paikallista työllisyyttä. täydellinen, mutta puuttuu laivastonsininen xl:ssä Loistava laatu. Olen ensikertalainen ostaja, enkä kadu sitä. Sopii hyvin ja laatu on kohdallaan! Olen erittäin tyytyväinen tuotteen laatuun ja hintaan. Olen erittäin tyytyväinen tuotteen laatuun ja hintaan. Täytyy sanoa, että olen erittäin tyytyväinen tuotteen laatuun. Odotan ensimmäistä ikää arvioidakseni tuotteen laatua. Suosittelen tätä Ranskassa valmistettua kaunista tuotetta. Polopaita on mukava ja istuu hyvin. :-) Olen erittäin tyytyväinen tuotteen laatuun ja materiaalin laatuun. Olen erittäin tyytyväinen tuotteen laatuun ja materiaalin laatuun. Olen erittäin tyytyväinen tuotteen laatuun ja materiaalin laatuun. Olen erittäin tyytyväinen tuotteen laatuun ja materiaalin laatuun. Erittäin tyylikäs Kaunis neule, hyvin leikattu tuote ja hieno viimeistely Laadukas tuote, täydellinen viimeistely. Täydellinen istuvuus Laadukas tuote Erittäin hyvin leikattu Erittäin hyvin leikattu. Erittäin hyvä pestävyys. Huippulaatuinen tavallinen ja pieni koko 4 kuukauden käytön jälkeen poolo ei ole liikkunut! Loistava tuote, sopii oikeaan kokoon Polo paita sopii oikeaan kokoon ja on melko lyhyt, mikä sopii täydellisesti housujen päälle. Hyvä Hieno viimeistely ja erittäin hyvä laatu. Tilaan uudelleen. Olen erittäin tyytyväinen tämän tuotteen laatuun. Minusta on vain sääli, ettei ole kokoa XL:n yläpuolella. Hyvää laatua Liian kuuma ja seksikäs, jopa hieman vatsan kanssa... täydellinen! Polopaidat on leikattu hieman lyhyiksi, mutta olen vain 180 cm pitkä. Puuvillan laatu on hyvä, mutta hinta on hieman liian korkea! Erittäin miellyttävä hyvä tuote Täydellisesti leikattu! Olen käyttänyt sitä jo jonkin aikaa, mutta se on loistava tuote, ja olen erittäin tyytyväinen sen laatuun. Värit ovat erittäin kauniita, ja puuvillapiqué on miellyttävä käyttää. Hyvä istuvuus Hyvä materiaali Hyvä pituus Nikkelin laatu Liian tyylikäs Erittäin hyvä viimeistely Täydellinen istuvuus. extra Super sinisellä valkoisella ja punaisella muistutuksella hihoissa Hyvä istuvuus ja laatu materiaali vastaa hyvin kuvaa ja kuvausta 100% puuvillaa Konepestävä 30-40° Mallimme Ibrahim on 1,80 m pitkä ja käyttää kokoa M.</w:t>
      </w:r>
    </w:p>
    <w:p>
      <w:r>
        <w:rPr>
          <w:b/>
          <w:color w:val="FF0000"/>
        </w:rPr>
        <w:t xml:space="preserve">id 359</w:t>
      </w:r>
    </w:p>
    <w:p>
      <w:r>
        <w:rPr>
          <w:b w:val="0"/>
        </w:rPr>
        <w:t xml:space="preserve">I (1) EVM-12L Zakk Wylde black label kitarakaiutin - 300 wattia 8 ohmia - tuskin käytetty, kuin uusi, laatikossa, myytävänä. Näitä pidetään maailman parhaina kitarakaiuttimina! Tuote "ElectroVoice evm12l black label signature Zakk Wylde 12 kitarakaiutin 8 ohmia" on tullut myyntiin tiistaina, 24. syyskuuta 2019. Tämä tuote kuuluu luokkaan "soittimet ja laitteet \ pro audio laitteet \ kaiuttimet ja monitorit". Myyjä on "ggus01" ja sijaitsee Lake Dallas, Texas. Tämä tuote voidaan toimittaa Yhdysvaltoihin, Kanadaan, Isoon-Britanniaan, Tanskaan, Romaniaan, Slovakiaan, Bulgariaan, Tšekin tasavaltaan, Suomeen, Unkariin, Latviaan, Liettuaan, Maltaan, Viroon, Australiaan, Kreikkaan, Portugaliin, Kyprokseen, Sloveniaan, Japani, Kiina, Ruotsi, Etelä-Korea, Indonesia, Taiwan, Etelä-Afrikka, Thaimaa, Belgia, Ranska, Hongkong, Irlanti, Alankomaat, Puola, Espanja, Italia, Saksa, Itävalta, Bahama, Israel, Meksiko, Uusi-Seelanti, Singapore, Sveitsi, norja, saudiarabia, ukraina, arabiemiirikunnat, qatar, kuwait, bahrain, kroatia, malesia, antigua ja barbuda, aruba, belize, dominica, grenada, st. christopher ja nevis, st. lucia, turks ja caicos, barbados, bangladesh, bermuda, Brunei Darussalam, bolivia, Egypti, ranskan guayana, gibraltar, guadeloupe, islanti, jordania, islanti, kambodža, kajmansaaret, sri lanka, luxemburg, martinique, malediivit, nikaragua, omania, pakistan, paraguay, ranskan guayana, yhdistyminen, uruguay.</w:t>
      </w:r>
    </w:p>
    <w:p>
      <w:r>
        <w:rPr>
          <w:b/>
          <w:color w:val="FF0000"/>
        </w:rPr>
        <w:t xml:space="preserve">id 360</w:t>
      </w:r>
    </w:p>
    <w:p>
      <w:r>
        <w:rPr>
          <w:b w:val="0"/>
        </w:rPr>
        <w:t xml:space="preserve">Ilmoitamme kävijöillemme, että AdBlock-tyyppisten mainostenestolaitteiden käyttö voi joissakin tapauksissa häiritä sivuston sisällön näyttämistä. Siksi kehotamme Internetin käyttäjiä poistamaan sivuston eston tätä tarkoitusta varten tarjotun "AdBlock"-toiminnon avulla. Tässä esitetyt tiedot tarjotaan maksutta neuvontapalveluna. Emme kuitenkaan voi taata, että nämä ennustetiedot ovat 100-prosenttisen tarkkoja, sillä virheet tai äkilliset muutokset säässä voivat aiheuttaa algoritmimme pettämisen. Tässä esitetyt säätiedot on laskettu kolmensadan kolmenkymmenen metrin korkeudelle. Kiitos vierailustanne. météo.fr, . Ota meihin yhteyttä, jos tarvitset kumppanuutta.</w:t>
      </w:r>
    </w:p>
    <w:p>
      <w:r>
        <w:rPr>
          <w:b/>
          <w:color w:val="FF0000"/>
        </w:rPr>
        <w:t xml:space="preserve">id 361</w:t>
      </w:r>
    </w:p>
    <w:p>
      <w:r>
        <w:rPr>
          <w:b w:val="0"/>
        </w:rPr>
        <w:t xml:space="preserve">KommenttiÄlä unohda, että loukkaavat, rasistiset jne. kommentit on kielletty Skyrockin yleisissä käyttöehdoissa ja että sinut voidaan tunnistaa internet-osoitteesi (130.232.253.13) perusteella, jos joku tekee valituksen. On totta, että tämä tof on myös kaunis. Mohh surullinen, ha se on ehkä johtuu kontrastivärit, työnnetään maksimi sen väri &amp; sitten erityisesti "Symbol" tämän kuvan...Jossa jokaisen mielikuvitus voi olla valtava ;-) new-alphabet, Lähetetty maanantai 08 marraskuu 2010 10:26 Hieno kuva, vaikka kyllä todellakin se on surullinen! Menetin ensimmäisen levitin -_- se alkaa hyvin x) Minun on ostettava desinfiointiainetta ... Äitini huomasi juuri vetäytyjäni ja sanoi: "Yritätkö pilata elämäsi vai mitä? &gt;_&lt;'" Ritsukaa, Posted on perjantai, 11. toukokuuta 2012 5:43 PM ...no.ei.ei surullinen, mutta minusta se on outoa....</w:t>
      </w:r>
    </w:p>
    <w:p>
      <w:r>
        <w:rPr>
          <w:b/>
          <w:color w:val="FF0000"/>
        </w:rPr>
        <w:t xml:space="preserve">id 362</w:t>
      </w:r>
    </w:p>
    <w:p>
      <w:r>
        <w:rPr>
          <w:b w:val="0"/>
        </w:rPr>
        <w:t xml:space="preserve">Kiinteistöjen erityispiirteet Thaimaassa. Asuminen yksiössä, luksusasunnossa tai huvilassa yksityisellä uima-altaalla... Bangkokin asuntotarjonta on monipuolista ja monipuolista, ja asuntoja on joka hintaan. Kaikissa on uima-allas, kuntosali, sauna, 24 tunnin vartiointi, pysäköintipaikka... Vuokrauksen osalta vuokra määräytyy yleensä sijainnin (keskustan/liikenneyhteyksien läheisyys), yksikön koon, makuuhuoneiden lukumäärän, kalustuksen, sopimuksen keston (suosi "palveluasuntoa" alle 12 kuukauden vuokrauksissa), rakennuksen iän ja luokan mukaan. Vuokra ei sisällä yleiskustannuksia: noin 20 bahtia kuutiometriltä vettä. Sähkölasku on noin 3,5 bahtia/yksikkö osakehuoneistossa ("yksittäinen kiinteistö") ja 6 kylpyhuonetta/yksikkö asunnossa ("perheen tai yhtiön omistama vuokrakompleksi"). Asunto-osakeyhtiön maksut ovat omistajan vastuulla. Hyvän Internet-yhteyden saamiseksi on laskettava 1000 Bathia/kk eli noin kaksikymmentä euroa. Thaimaassa useimmat vuokrattavat asunnot ovat hyvin usein kalustettuja ja varustettuja: sänky, pöydät, työpöytä, kaapit, varustettu keittiö, plasmanäyttö.... Kaikki on saatavilla ja suunniteltu niin, että tunnet olosi kotoisaksi. Niille, jotka eivät halua luopua huonekaluistaan, on olemassa joitakin asuntoja, jotka tarjoavat kalustamattomia asuntoja vuokramarkkinoilla. Neuvo: Siksi suosittelemme, että vältät omien huonekalujen tuomista. Valitettavasti eläinystävämme eivät ole tervetulleita Thaimaan asuntoihin. Kiinteistöhankkeiden laatu, houkuttelevat hinnat ja menettelyjen yksinkertaisuus tekevät Thaimaasta erittäin halutun maan ranskalaisille ulkosuomalaisille. Haluatko muuttaa pian Thaimaahan? Ota rohkeasti yhteyttä Fabriceen numerossa +66 (0)8 12 71 71 55 tai sähköpostitse: http://www.5stars-immobilier.com/nous-contacter.html.</w:t>
      </w:r>
    </w:p>
    <w:p>
      <w:r>
        <w:rPr>
          <w:b/>
          <w:color w:val="FF0000"/>
        </w:rPr>
        <w:t xml:space="preserve">id 363</w:t>
      </w:r>
    </w:p>
    <w:p>
      <w:r>
        <w:rPr>
          <w:b w:val="0"/>
        </w:rPr>
        <w:t xml:space="preserve">Yrityksillä, kuten yksityishenkilöilläkin, on sähkön ja kaasun tarve, joka voi vaihdella suuresti niiden toiminnan mukaan. Monet toimittajat tarjoavat nyt tarjouksia kaikenkokoisille yrityksille, jotta asiakkaat, joilla on sininen, keltainen tai vihreä korko, voivat olla tyytyväisiä. Haluatko säästää rahaa sähkölaskussa? Löydä edullisempi sähkötarjous kolmivaiheasennuksellesi soittamalla asiantuntijaneuvojillemme numeroon 09 71 07 17 15. Luettelo kaasuntoimittajista ammattilaisille ja yrityksille Energiamarkkinoiden vapauttaminen vuonna 2007 on mahdollistanut muiden energiantoimittajien tulon kaasuntoimitusmarkkinoille ja kilpailun perinteisten toimittajien EDF:n ja Engien kanssa. Tässä ovat kaikki nykyiset kaasuntoimittajat. - Alpiq ; - Alterna ; - Antargaz ; - Dyneff ; - EDF Entreprises ; - EDF Pro ; - Engie pro ; - Endesa Energia France ; - Energem ; - Energies du Santerre ; - Eni pro ; - Enovos ; - Gazel Energie (ex Uniper) ; - GEG, Gaz Electricité de Grenoble; - Gaz Européen; - Gaz de Bordeaux; - Gazprom; - Iberdrola; - Naturgy; - Primeo Energie (ex Energies Libres); - Selia; - Solvay Energy Services SES; - Total Direct Energie; - Vattenfall. Ammattilaisten ja yksityishenkilöiden säännellyn kaasutariffin päättyminen 11. huhtikuuta 2019 annetun Pacte-lain mukaan ammattilaisten säännellyt kaasutariffit päättyvät lopullisesti vuonna 2020 ja yksityishenkilöiden säännellyt kaasutariffit vuonna 2023. Ammattilaiset ja yritykset eivät voi enää tilata säänneltyä tariffitarjousta ENGIE pro:lta 20. marraskuuta 2019 alkaen. Luettelo ammattilaisten ja yritysten sähköntoimittajista EDF Pro, historiallinen kaasuntoimittaja, ei ole enää monopoliasemassa tämän energian toimittamisessa Ranskassa. Se kohtaa voimakasta kilpailua lukuisten vaihtoehtoisten energiantoimittajien taholta. Viimeksi mainitut ovat hyödyntäneet energiamarkkinoiden vapauttamista ja tulleet markkinoille. Tässä ovat toimittajat, jotka tarjoavat sähköä ammattilaisille Ranskassa. - Alpiq ; - Alterna électricité - gaz ; - EDF Entreprises ; - EDF Pro ; - Engie ; - Edenkia ; - Electricité de Provence ; - Electricité de Savoie ; - Enalp ; - Enercoop ; - Energem ; - Energie d'ici ; - Energies du Santerre ; - Eni ; - Enovos ; - GEG - Gaz électricité de Grenoble ; - Iberdrola France ; - Lucia ; - Mega Energie ; - Planète Oui ; - Primeo Energie ; - Proxelia ; - Selia ; - Solvay Energy Services SES ; - Total Direct Energie ; - Uniper ; - Urban Solar Energy ; - Valoris Energie ; - Vattenfall. Vertaile yksittäisiä tarjouksia Selectran avulla kuluttajat voivat käyttää energiavertailijaa, sähkövertailijaa tai kaasuvertailijaa omien tarpeidensa mukaan. Markkinoiden avaaminen kilpailulle Energiamarkkinat olivat aiemmin monopoliasemassa EDF:llä, joka oli perinteinen sähköntoimittaja, ja Engiellä, joka oli perinteinen kaasuntoimittaja. Näin ei ole ollut vuoden 2007 jälkeen, jolloin markkinat avattiin kilpailulle. Mitä energiamarkkinoiden avaaminen tarkoittaa? Se tarkoittaa EDF:n ja Engien monopolin lopettamista energian tuotanto- ja toimitustoimintojen erottamisen ansiosta. Myös vaihtoehtoiset toimittajat voivat tulla tälle alalle tarjoamalla markkinahintoja. Toiminnan tavoitteena on varmistaa, että jokainen kuluttaja saa haluamaansa energiaa ympäristöä kunnioittaen. Siihen liittyy vihreän energian tarjousten luominen kiinteillä tai indeksoiduilla hinnoilla sekä sähkön ja kaasun rinnakkaistarjonnalla. Energianjakeluverkkojen eurooppalainen kansainvälistäminen on suunniteltu toteutettavaksi vuoteen 2020 mennessä. Tämä toimenpide on suunniteltu tämän vapauttamisen loogiseksi jatkoksi. Se auttaa suojelemaan ympäristöä ja varmistaa samalla ympäristöystävällisen energian kilpailukykyisen saatavuuden. Mitkä ovat tämän vapauttamisen edut? Kukin jäsenvaltio vahvistaa vapaasti markkinahinnat.</w:t>
      </w:r>
    </w:p>
    <w:p>
      <w:r>
        <w:rPr>
          <w:b/>
          <w:color w:val="FF0000"/>
        </w:rPr>
        <w:t xml:space="preserve">id 364</w:t>
      </w:r>
    </w:p>
    <w:p>
      <w:r>
        <w:rPr>
          <w:b w:val="0"/>
        </w:rPr>
        <w:t xml:space="preserve">BESACE LUNA Saatavana mustana ja kamelinvärisenä: Luna on kaunis keskikokoinen laukku, jossa on läppä. Sen tilavuus ja takana oleva vetoketjullinen tasku ovat ihanteellisia matkoilla, jotta tavarat ovat nopeasti saatavilla ja turvassa. Sitä voidaan kantaa ristissä tai olalla sen säädettävän olkahihnan ansiosta. Rakastamme sen boheemia ja tyylikästä muotoilua. Kaunis Nonna-uutuus ja erityisesti silmänisku kultaiselle naiselleni Ominaisuudet: Nahka: pesty naudannahka: 1 litteä tasku läpän alla, 1 suuri vetoketjullinen tasku laukun takana, 1 sisätasku puhelimelle: mitat 26x22x13 cm.</w:t>
      </w:r>
    </w:p>
    <w:p>
      <w:r>
        <w:rPr>
          <w:b/>
          <w:color w:val="FF0000"/>
        </w:rPr>
        <w:t xml:space="preserve">id 365</w:t>
      </w:r>
    </w:p>
    <w:p>
      <w:r>
        <w:rPr>
          <w:b w:val="0"/>
        </w:rPr>
        <w:t xml:space="preserve">Yhteydenotto Koska olen yleensä hyvin kiireinen, jos sinulla on kiire, paras tapa ottaa minuun yhteyttä on lähettää tekstiviesti ;-). Muussa tapauksessa pyydän sinua täyttämään alla olevan lomakkeen. Muistutuksena, en tee hää- tai syntymäkuvia. Toimintani on täysin taiteellista ja kuuluu taidevalokuvauksen piiriin. Yhteenvetona totean, että myyn painettuja kuviani rajoitetusti ja teen yhteistyötä viestintätoimistojen, mainonnan, yritysten tai mahdollisesti yksityishenkilöiden kanssa, joilla on omaperäinen taiteellinen projekti. Benoît Talayssat benoit.talayssat@gmail.com 06 25 22 25 90 | +33 6 25 22 22 25 90</w:t>
      </w:r>
    </w:p>
    <w:p>
      <w:r>
        <w:rPr>
          <w:b/>
          <w:color w:val="FF0000"/>
        </w:rPr>
        <w:t xml:space="preserve">id 366</w:t>
      </w:r>
    </w:p>
    <w:p>
      <w:r>
        <w:rPr>
          <w:b w:val="0"/>
        </w:rPr>
        <w:t xml:space="preserve">Marouane Jebbar, televiestintäinsinööri, jätti työnsä Genevessä muuttaakseen Norsunluurannikolle ja aloittaakseen droneja valmistavan yrityksensä vuonna 2017. Dronien käyttö on kasvussa maailmassa ja erityisesti Afrikassa. Sen käyttö soveltuu useisiin haasteisiin ja ongelmiin: - vaikeapääsyiset alueet, - teollisuusalueiden valvonta ja tarkastus, - topografiset tutkimukset, - täsmäviljely jne..... Vedenalaisia lennokkeja ja iskunkestäviä lennokkeja voidaan käyttää myös erityistarpeiden täyttämiseksi. Vuonna 2017 Marouane Jebbar käynnisti Norsunluurannikon Drone-ohjelman, jonka tarkoituksena on käsitellä näitä kysymyksiä Norsunluurannikon tasolla ja miksei koko Länsi-Afrikan tasolla. Voit lukea lisää hänen taustastaan InAfrik-lehden haastattelusta. Toivottavasti puhun hänen kanssaan pian. Onko teillä kysyttävää häneltä?</w:t>
      </w:r>
    </w:p>
    <w:p>
      <w:r>
        <w:rPr>
          <w:b/>
          <w:color w:val="FF0000"/>
        </w:rPr>
        <w:t xml:space="preserve">id 367</w:t>
      </w:r>
    </w:p>
    <w:p>
      <w:r>
        <w:rPr>
          <w:b w:val="0"/>
        </w:rPr>
        <w:t xml:space="preserve">Inter Milan odottaa lähes kuukauden poissa olleen Wesley Sneijderin paluuta, jotta se välttäisi tiistain Mestarien liigan pettymyksen toistumisen. Nerazzurri luottaa lähes kuukauden poissa olleen ja messiaaksi odotetun Wesley Sneijderin paluuseen loukkaantumisesta, jotta joukkue ei vajoaisi syvemmälle kriisiin. Inter Milan oli jälleen kerran lähellä naurunalaisuutta lauantaina. On hyvä, että he eivät ole ainoita, joilla on mahdollisuus voittaa liiga", sanoi valmentaja, joka on myös seuran hallituksen jäsen. Se oli tappio, joka pudotti Interin sarjataulukossa 17. sijalle vain neljällä pisteellä, ja jota Wesley Sneijder seurasi sivusta. Keskikenttäpelaaja ei ole pelannut sitten syyskuun 20. päivän ja 3-1-tappion nousseelle Novaralle, joka johti Gian Piero Gasperinin erottamiseen. Sittemmin Claudio Ranieri on ottanut Interin ohjakset haltuunsa. Hyvän alun ja kahden voiton, Bolognaa (1-3) ja CSKA Moskovaa (2-3) vastaan, jälkeen Nerazzurri putosi nopeasti pilvistä. Lopulta se hävisi Napolille 3-0 ja sen jälkeen hävisi ystävyysottelussa sveitsiläiselle kakkosdivisioonan Luganolle, mutta lauantain tappio Cataniaa vastaan osoitti, että vauriot olivat syvällä ja Inter oli muutakin kuin toipumassa. Olen palannut, pääni on kirkas ja olen valmis lähtemään. "Olen palannut, pääni ja Lille ja onnellinen olla ryhmän kanssa", hollantilainen ilmoitti Twitter-tilillään. Olen palannut, pääni on pelissä ja olen iloinen, että olen joukkueen mukana", hollantilainen sanoi Twitter-tilillään ja hänet on kutsuttu tiistain Mestarien liigan matkalle Lilleen. Entinen Real Madridin mies oli avainhenkilö Jose Mourinhon Interin upeassa hattutempussa kaudella 2009-10 ja sitten yksinkertaisesti valtava Hollannin kanssa MM-kisoissa, mutta hän ei koskaan tuntunut pääsevän yli siitä, että vuoden 2010 Ballon d'Or jäi häneltä saamatta. Kyseessä oli ensimmäinen kerta, kun toimittajat äänestivät pelaajaa, mutta Lionel Messi hyötyi uudesta äänestysjärjestelmästä, joka ottaa huomioon valmentajien ja kapteenien mielipiteet, ja nappasi toisen peräkkäisen Ballon d'Orin. "Jotain maagista tapahtuu aina "Sneijder on varjo entisestä itsestään, ja hän on menettänyt vaikutusvaltansa Interin keskikentällä, joka sai viime kauden päätteeksi vain yhden pokaalin palkintokaapistaan. 27-vuotiaan huhuttiin olevan kesällä lähdössä, erityisesti Manchester Unitediin, mutta lopulta hän jäi Lombardian seuraan. 27-vuotias, jonka huhuttiin olevan matkalla Manchester Unitediin kesällä, on pysynyt Lombardian leirissä ja ilmoittanut haluavansa "voittaa vielä monta mestaruutta" Interin tai maajoukkueensa kanssa. Ottaen huomioon seuran kauden alun se vaikuttaa monimutkaiselta. Interiä ovat vaivanneet myös Gasperinin taktiset valinnat, jotka ovat rajoittuneet 3-4-3-muodostelmaan. Se oli taktinen järjestelmä, joka johti tappioon ja jossa Sneijder, jota vaadittiin enemmän puolustamaan, oli keskikentällä useimmiten parinaan Esteban Cambiasso, joka oli liian kaukana hyökkääjistään päästäkseen vaikuttamaan. Gasperini teki jopa sen pyhäinhäväistyksen, että jätti hänet penkille Palermoa vastaan (4-3) 11. syyskuuta, ennen kuin otti hänet puolen tunnin kohdalla Mauro Zaraten tilalle laitahyökkääjän paikalle, joka ei sovi hänelle kovin hyvin. Claudio Ranierin tulo ja paluu Interille paremmin sopivaan taktiikkaan antanee Sneijderille jälleen avaimet peliin. Taskukokoisen keskikenttäpelaajan (1,70m) odotetaan pelaavan akselilla pelintekijän paikalla, paljon lähempänä keskikentän keskustaa kuin keskikentän keskustaa.</w:t>
      </w:r>
    </w:p>
    <w:p>
      <w:r>
        <w:rPr>
          <w:b/>
          <w:color w:val="FF0000"/>
        </w:rPr>
        <w:t xml:space="preserve">id 368</w:t>
      </w:r>
    </w:p>
    <w:p>
      <w:r>
        <w:rPr>
          <w:b w:val="0"/>
        </w:rPr>
        <w:t xml:space="preserve">Kuninkaalliset taide- ja historialliset museot (RMHA) ovat useiden tunnettujen museoiden ryhmä, joka sijaitsee eri puolilla Brysseliä: Cinquantenaire-museo [1], joka on tämän sivun pääkohde; Cinquantenaire-puistossa on myös Victor Horta ja Jef Lambeau'n teos "Paviljonki inhimillisistä intohimoista" (Pavilion of Human Passions) Hal-portti [2], jäännös Brysselin toisesta kaupunginmuurista (1381), jossa on tilapäisnäyttelytSoittimien museo (Museum of Musical Instruments, MIM) [3], joka on sijoitettu jugendtyyliseen rakennukseen Vanhan Englannin museo Kaukoidän museot [4], joihin kuuluvat Japanin torni, Kiinan paviljonki ja viimeisimpänä Laekenissa sijaitseva Japanin taiteen museo Kokoelmat Brysselin kuninkaallisten taide- ja historiamuseoiden 50-vuotisjuhlaosasto kattaa antiikin, Euroopan ulkopuoliset sivilisaatiot, kansallisen arkeologian ja eurooppalaisen koristetaiteen. Jää pois metroasemalla: Merode. Se sijaitsee Parc du Cinquantenaire -puiston sydämessä. Museossa on neljä pääosastoa: antiikki: Lähi-itä ja Iran, Egypti, klassinen antiikki (Kreikka ja Rooma), bysanttilainen ja itäkristillinen taide: Sivilisaatiomme kehto, Lähi-Itä, tulee mieleen kohokuvissa, koruissa ja lukuisissa saviesineissä, jotka ovat peräisin esihistorialliselta ajalta islamin ajan alkuun. Sinettisylinterit, henkilökohtaiset sinetit ja Lorestan-pronssit ovat kohokohtia. Egyptiläisessä kokoelmassa on yli 11 000 esinettä, ja se tarjoaa laajan valikoiman egyptiläistä taidetta sen alkulähteistä kristilliseen aikaan. Merkittävimpiä teoksia ovat Brysselin rouva, kuningatar Tiyn reliefi ja ptolemaiolaisen kuninkaan kolossaalinen pää. Mastaba, muumiot ja niiden sarkofagit havainnollistavat muinaisten egyptiläisten hautaustapoja. Kreikka Maljakkokokoelma on Kreikan osaston kohokohta. Tässä esitellään muotoja, tyylejä, koristeita ja työpajoja kaikessa monimuotoisuudessaan pronssikaudelta hellenistiseen aikaan. Rooma Roomalaiset kokoelmat keskittyvät muutamaan tärkeään teokseen: huomattaviin etruskien peileihin, keisarikauden marmoririntakuviin, vaikuttavaan Rooman pienoismalliin ja useisiin Syyriassa sijaitsevasta Apameasta peräisin oleviin mosaiikkeihin, kuten metsästysmosaiikkiin. Bysantin ja itäisen kristinuskon taidetta Bysantin ja itäisen kristinuskon taidetta edustavat ikonit, piispanistuin, silkit, koptilaiset tekstiilit ja keramiikka Bysantista ja Kreikasta sekä Itä-Euroopasta, Lähi-idästä, Venäjältä, Egyptistä ja Etiopiasta. Euroopan ulkopuoliset sivilisaatiot: islam, Aasia, Polynesia ja Mikronesia, Amerikka: islam Islam Islamilaisen maailman muodostavien kansojen ja kulttuurien moninaisuutta edustavat teokset Espanjasta, Pohjois-Afrikasta, Lähi- ja Keski-idästä sekä Intiasta. Nämä todistukset, joiden joukossa tekstiilit ja keramiikka ovat parhaiten edustettuina, ulottuvat 800-luvulta 1900-luvulle. Aasia Teokset Kiinasta, Koreasta, Intiasta ja Kaakkois-Aasiasta antavat kävijöille mahdollisuuden tutustua tämän valtavan mantereen maalliseen ja uskonnolliseen maailmankaikkeuteen ja sen erilaisiin jumaliin ja uskontoihin. Esillä on vietnamilaista keramiikkaa, tiibetiläisiä maalauksia, khmer-veistoksia, rumpuja Laosista, herkkiä kiinalaisia jadeja ja indonesialainen nukketeatteri.</w:t>
      </w:r>
    </w:p>
    <w:p>
      <w:r>
        <w:rPr>
          <w:b/>
          <w:color w:val="FF0000"/>
        </w:rPr>
        <w:t xml:space="preserve">id 369</w:t>
      </w:r>
    </w:p>
    <w:p>
      <w:r>
        <w:rPr>
          <w:b w:val="0"/>
        </w:rPr>
        <w:t xml:space="preserve">Jaamme tietoja myös mainos- ja analyysikumppaneidemme kanssa, mutta emme jaa henkilökohtaisia tietojasi (sähköpostiosoite, kirjautuminen). Olen ihan valkoinen ja kiltti Ovat ystäväni, ovat ystäväni Sillä me voimme elää keskellä viidakkoa Emmekä koskaan tappele Olimmepa laihoja tai isoja kuin nasta Meillä on oikeus rauhaan (Rauha) Soita Leolle! Soita Leolle! Kun asiat menevät pieleen savannin auringossa Soita Leolle! Soita Leolle! Kun kaikki sujuu hyvin Keniasta Togoon Soita Leolle! Soita Leolle! Kun on kyse ideoista, en ole koskaan hukassa Call Leo! Soita Leolle! Älä koskaan unohda soittaa Leolle (Whoa) Minulla on ystäviä eläin- ja ihmismaailmassa Samson puhveli ja Boulapo He auttavat minua, se on niin suuri eläinkunta (Eläimet, oh!) Ja jokainen voi tehdä omia juttujaan Kaukana häkeistä ja eläintarhoista (Eläintarhat!) Soita Leolle! Soita Leolle! Kun kaikki menee pieleen savannin auringon alla Soita Leolle! Soita Leolle! Kaikki on hyvin Keniasta Togoon Jokaisella on oma pikku työnsä omalla pienellä palstallaan Olitpa sitten kirahvi tai norsu, haaskalintu, käärme tai pantteri (Oh) Joka päivä meillä on jotain tekemistä (Oh) Soita Leolle! Soita Leolle! Kun kaikki menee pieleen savannin auringon alla Soita Leolle! Soita Leolle! Kaikki menee hyvin Keniasta Togoon (Togoon) (Soita Leolle!) (Soita Leolle!) (Soita Leolle!) (Soita Leolle!) (Soita Leolle!) (Soita Leolle!) (Soita Leolle!) Soita Leolle! Kun kaikki menee pieleen savannin auringon alla Soita Leolle! Soita Leolle! Kaikki on hyvin Keniasta Togoon (Soita Leolle!) (Soita Leolle!) (Soita Leolle!) (Soita Leolle!) (Soita Leolle!) - Niin, haloo? - Se on Leo! Sanoitukset odottavat oikeudenhaltijoiden lupaa. Sitoudumme poistamaan julkaisun, jos he sitä pyytävät. 6 kommenttia PhatalOn 12/10/2005 at 11:44 am King Leo on japanilainen animaatioelokuva vuodelta 1969, joka kertoo oikeudenmukaisesta ja omankädenoikeudellisesta leijonasta. Disneyn pumpparit ovat hänelle enemmän kuin paljon velkaa Leijonakuninkaasta. Hän on Feeniks, joka nousee säännöllisesti tuhkasta. Lopullisen avatarin on määrä ilmestyä valkokankaille tänä syksynä. En malta odottaa! abbey_road08/02/2006 klo 14:25 Mikä on Leon numero? saberwarthog15/02/2006 klo 15:00 "Kuningas Leo" tai "Jungle Tatei" (viidakon keisari) on alun perin Osamu Tezukan mangaa, joka on yksi hänen kolmesta tunnetuimmasta teoksestaan "Astro pikku robotin" ("Tetsuwan Atom") ja "BlackJackin" ohella. Siinä missä "BlackJack" on Tezukan pisin (yli 270 tarinaa) ja persoonallisin teos, Kuningas Leo on kiistatta se, johon hänen tärkein sanomansa on painettu eniten: "rakasta elämää, rakasta kaikkea elävää"... ^^ Mitä tulee "Leijonakuninkaaseen", ei hötkyillä: totaalinen pumppaus... jgabmThe 21/02/2007 klo 14:En ole varma, onko tämä hyvä idea vai ei, mutta olen varma, että se on hyvä idea. Olen työstänyt tätä jo jonkin aikaa, mutta en ole varma, olisiko hyvä idea aloittaa uudella. en ole varma, olisiko hyvä idea aloittaa uudella. en ole varma, olisiko hyvä idea aloittaa uudella.</w:t>
      </w:r>
    </w:p>
    <w:p>
      <w:r>
        <w:rPr>
          <w:b/>
          <w:color w:val="FF0000"/>
        </w:rPr>
        <w:t xml:space="preserve">id 370</w:t>
      </w:r>
    </w:p>
    <w:p>
      <w:r>
        <w:rPr>
          <w:b w:val="0"/>
        </w:rPr>
        <w:t xml:space="preserve">Pöytäliinan uloke on pöytäliinan se osa, joka ulottuu pöydän reunojen yli ja peittää pöydän reunat. Jos pudotus on polvien yläpuolella tai melkein lattiaa, sitä kutsutaan suureksi pudotukseksi. Pöytäliinan uloke on pöytäliinan se osa, joka ulottuu pöydän reunojen yli ja peittää pöydän reunat. Jos uloke on juuri ja juuri pöydän reunan yläpuolella, sitä kutsutaan pöytäliinaksi. Jos laskeuma on lähellä polvia tai polvien kohdalla, sitä kutsutaan minimaaliseksi laskeumaksi.</w:t>
      </w:r>
    </w:p>
    <w:p>
      <w:r>
        <w:rPr>
          <w:b/>
          <w:color w:val="FF0000"/>
        </w:rPr>
        <w:t xml:space="preserve">id 371</w:t>
      </w:r>
    </w:p>
    <w:p>
      <w:r>
        <w:rPr>
          <w:b w:val="0"/>
        </w:rPr>
        <w:t xml:space="preserve">Miten voit piristää seksielämääsi? Cosmo on täällä auttamassa. Löydä parhaat seksiasennot, kaikki mitä sinun tarvitsee tietää kamasutrasta, esileikistä ja seksileluista seksiosastoltamme. Sinkut, autamme sinua löytämään sielunkumppanisi viettelyvinkkien avulla. Cosmo tuntee kaikki kestävien parien salaisuudet. Mutta myös miten selvitä uskottomuudesta tai erosta. Vastaamme myös seksiä, seksuaaliongelmia ja gynekologiaa koskeviin kysymyksiin.</w:t>
      </w:r>
    </w:p>
    <w:p>
      <w:r>
        <w:rPr>
          <w:b/>
          <w:color w:val="FF0000"/>
        </w:rPr>
        <w:t xml:space="preserve">id 372</w:t>
      </w:r>
    </w:p>
    <w:p>
      <w:r>
        <w:rPr>
          <w:b w:val="0"/>
        </w:rPr>
        <w:t xml:space="preserve">Joskus ihmettelen tällaisten valistuskampanjoiden hyödyllisyyttä, mutta minun on myönnettävä, että niillä on ainakin se ansio, että ne saavat meidät miettimään tekojamme. Eilen erään lukijan kommentin jälkeen kävin katsomassa, onko Claire Rose saatavilla eräällä ruusujen myyntisivustolla, ja luin hämmästyksekseni sen sivulta seuraavaa: Hoito: Saadaksesi parhaan mahdollisen hyödyn irti siitä, se on kasvi, joka tarvitsee rakkautta ja huomiota. Se olisi karsittava keväällä puoleen sen pituudesta ja lannoitettava mahdollisimman paljon. Myös lehdet tarvitsevat huomiota. Kolme ennaltaehkäisevää ruiskutusta hyvällä sienitautien torjunta-aineella touko-, heinä- ja syyskuussa sekä luonnollinen käsittely lehtien vastustuskyvyn vahvistamiseksi. Tämä on hinta, joka on maksettava siitä, että voi alistua sen vanhanaikaiseen charmiin. Kolme sienitautien torjunta-ainetta???? Vain senkö? Annan teidän arvioida, kuinka paljon tämä herrasmies kunnioittaa luontoa! Niinpä juuri sen jälkeen ajattelin... Käsittelen, kuten kirjassani mainitsen, vain kerran vuodessa: heti karsinnan jälkeen Bordeaux'n seoksella. Olen aina pitänyt tätä tuotetta vaarattomana, koska sitä käytetään luonnonmukaisessa viljelyssä. Mutta eilen kaivoin hieman tietoa ja löysin tämän erittäin mielenkiintoisen artikkelin Tousaupotager.fr-sivustolta. Vaikka Bordeaux'n seos ei olekaan kaikkein myrkyllisin tuote, artikkeli sai minut vakuuttuneeksi siitä, että siitä olisi hyvä luopua. Joten aion kuunnella Danielia ja siirtyä myös homeocultin käyttäjäksi. Hei, Isabelle, Ei mea culpa, vaan päinvastoin, kiitos tästä muistutuksesta. Mistäköhän löytyy homeocult? Kulman puutarhakeskuksessa, koska se on lähes ainutlaatuinen, se on asettanut monopoliasemansa kahteen strategiseen paikkaan asentamalla kaksi myymälää, voi sanoa, jättimäisiä (hinnat pystyivät nousemaan helposti, voi kuinka !!!!) Näen orgaanisia ravitsemuksellisia tuotteita, mutta mitä tulee hoitoihin tauteja vastaan... se on sellaista "Terminatoria", se ei ole merkki, vaan kaava, joka luonnehtii niitä! Bayerin edessä. ...Mehiläisraukat ja kaikki muut pölyttäjähyönteiset, lintuparat, meidän raukat! Vaaleanpunaisesta pullosta, ei! Luulen, että löydät sen etsimällä internetistä. Koska puhumme luonnon suojelemisesta, tässä on julkisen Facebook-ryhmän nimi, jonka löysin hiljattain: "Jos meidän laillamme suojelet luontoa...". Hyvää päivänjatkoa. Hei Annie, tunnen tämän ryhmän hyvin. Siellä on joitakin mielenkiintoisia tietoja ja joitakin, jotka eivät ole niin mielenkiintoisia. Belgiassa on noin kymmenen jälleenmyyjää, mutta Ranskassa etsin turhaan. Voit aina tilata sen postimyyntinä Danielilta: http://www.danielschmitz-roses.com/fr-nouveautes/homeocult-rosiers-500ml Kuka myy Homeocultia alueellasi? MC Nobody! Aion siis tilata niitä Danielilta tai ostaa niitä häneltä kasvimessuilta. En ole käyttänyt torjunta-aineita tai bordeaux'n seosta 2 vuoteen. Ruusut ovat usein alttiita mustille laikuille, mutta ei se mitään. Aion ostaa homeocult Danielilta, kun menen Aywiersiin. Tomaattien osalta ensimmäinen vuosi oli kauhistus, home söi kaikki pois. Meillä on ollut 2 vuotta pieni kasvihuone ja kaikki on hyvin, ei enää hometta ja hienoja tomaatteja :-) Kisses, hyvää päivää Isa noudatan André even neuvoja tässä asiassa. Ruokin ruusuja hyvin ja puhun niille. Poistan kuolleet kukat ja sairaat lehdet. Annan leppäkertuille aikaa tulla. Minulla on puutarhassa pieniä ystäviä, joita minun on suojeltava.</w:t>
      </w:r>
    </w:p>
    <w:p>
      <w:r>
        <w:rPr>
          <w:b/>
          <w:color w:val="FF0000"/>
        </w:rPr>
        <w:t xml:space="preserve">id 373</w:t>
      </w:r>
    </w:p>
    <w:p>
      <w:r>
        <w:rPr>
          <w:b w:val="0"/>
        </w:rPr>
        <w:t xml:space="preserve">Lataa Ali VOD:lta ja suoratoistopalvelusta laillisesti ja maksua vastaan. Elokuva "Ali" on Michael Mannin ohjaama elämäkertaelokuva. "Ali" tuotettiin 18 vuotta sitten, vuonna 2002. "Ali"-elokuvan päänäyttelijät (ja -näyttelijät) ovat Will Smith ja Jamie Foxx sekä Jon Voight. Voit helposti ladata "Alin" vuokraamalla (enintään 48 tuntia) tai ostamalla sen lopullisesti ("Ali"-videotiedoston lopullinen VOD-lataus). Voit ladata "Ali" ranskaksi (VF), VO (vostfr = Version Originale Sous-Titré en Francais) tai VFSTFR (Version Francaise Sous Titré en Francais) ja jopa HD (High Definition)! Skenaario : Muhammad Alista tuli amerikkalaisen nyrkkeilyn elävä legenda osoittamalla päättäväisyyttä, fyysistä kestävyyttä, aggressiivisuutta ja älykkyyttä. Hänen vaimonsa Belinda, valmentajansa Angelo Dundee, neuvonantajansa Drew Brown, valokuvaaja ja elämäkertakirjailija Howard Bingham ja lääkäri Ferdie Pacheco olivat etuoikeutettuja todistajia hänen loistavalle ja tapahtumarikkaalle uralleen sekä kehässä että sen ulkopuolella.Cassius Clay Jr:n nousu nyrkkeilyn suuruuteen alkoi vuonna 1960, kun hän voitti kultamitalin olympialaisissa. Kunnianhimoisen kunnianhimon vallassa hän ryhtyi ammattilaiseksi ja tähtäsi maailmanmestaruuteen. Hänen mahdollisuutensa voittaa tittelin haltija Sonny Listonia vastaan olivat kuitenkin heikot. Liston ei ole koskaan hävinnyt ottelua. Ali DVD:llä BLU-RAY ? Etsitkö Ali dvd:llä tai dvd-keräilijä . Ali-DVD:n julkaisu voi viivästyä suhteessa elokuvan julkaisemiseen verkkosivustolla tai sen teatterilevitykseen. Ali dvd:n hinnan saat selville klikkaamalla tästä : Katso DVD . Etsitkö Ali on blu ray tai blu ray collector . Ali-elokuvan BLU RAY:n julkaisu voi viivästyä verrattuna elokuvan julkaisemiseen verkkosivustolla tai sen teatterilevitykseen. Joskus DVD julkaistaan ennen BLU RAY:tä, joten ole kärsivällinen! Voit selvittää Ali blu ray:n hinnan klikkaamalla tästä : Muut Michael Mann -elokuvat Löydä kaikki Michael Mann -teemaan liittyvät elokuvat ladattavaksi laillisesti ja ilmaiseksi klikkaamalla "Michael Mann -elokuva" Hacker (2015) : Hacker seuraa vapaalla olevaa vankia ja hänen amerikkalaisia ja kiinalaisia kumppaneitaan, jotka jäljittävät ja hajottavat vaikutusvaltaista kansainvälistä verkkorikollisuutta Chicagosta ja Los Angelesista Hong Kongiin (...) Miami Vice - Kaksi poliisia Miamissa (2005): Miami... Kaksi liittovaltion agenttia ja ilmiantajan perhe on teloitettu raa'asti. Sonny Crockettia ja hänen joukkuetoveriaan Ricardo Tubbsia koskeva uusi tutkinta alkaa, ja yksi asia on varmaa: vuoto, joka mahdollisti tämän (...) Collateral (2004): Max on yötaksinkuljettaja Los Angelesissa. Eräänä yönä hän ystävystyy Annie Farrell -nimisen naisen kanssa, joka on kaunis syyttäjä ja istuu hänen autonsa takapenkillä. Muutamaa minuuttia myöhemmin on vuorossa (...) Revelations (1999) : Lowell Bergman, kuuluisa tutkiva journalisti ja TV-ohjelman "60 minuuttia" tuottaja, saa nimettömän Philip Morrisin työntekijän lähettämän tiedoston. Siinä kuvataan nikotiinin pahuutta ja sen aiheuttamaa riippuvuutta. (...) The Last of the Mohicans (1991) : Vuonna 1757 New Yorkin osavaltiossa, kun ranskalaisten ja englantilaisten välinen sota intiaanialueiden haltuunotosta raivoaa, nuori englantilainen upseeri Duncan Heyward saa tehtäväkseen johtaa kahta sisarusta, Coraa (...) Muut Will Smith -elokuvat Löydä kaikki Will Smith -elokuvat ladattavaksi laillisesti ja maksua vastaan klikkaamalla "Elokuva Will Smith" Diversion (2015) : Ammattimaisen huijarin ja rikollisen oppipojan suhde häiritsee toistensa liiketoimia, kun heidän polkunsa risteävät uudelleen muutama vuosi ensitapaamisen jälkeen. (...) After Earth (2013): 1 000 vuotta sen jälkeen, kun katastrofi pakotti ihmiset jättämään Maan, Nova Prime on lajimme uusi asuttama planeetta. Kenraali Cypher Raige, palannut pitkältä tehtävältä,</w:t>
      </w:r>
    </w:p>
    <w:p>
      <w:r>
        <w:rPr>
          <w:b/>
          <w:color w:val="FF0000"/>
        </w:rPr>
        <w:t xml:space="preserve">id 374</w:t>
      </w:r>
    </w:p>
    <w:p>
      <w:r>
        <w:rPr>
          <w:b w:val="0"/>
        </w:rPr>
        <w:t xml:space="preserve">CISS (Collectif Interassociatif Sur la Santé) on juuri julkaissut lukuja yksityislääkäreiden potilaiden omista kustannuksista eli yksityislääkäreiden laskuttamien summien ja Assurance Maladie -vakuutuslaitoksen (AM) korvaamien summien välisestä erotuksesta. Jäljelle jäävät kustannukset muodostuvat seuraavista osista: omavastuuosuus, prosenttiosuus hoitokustannuksista, jota AM ei korvaa ja jonka tarkoituksena on hillitä hoidon kulutusta. omavastuuosuus, korvauksista vähennettävät vähimmäiskertakorvaukset. omavastuuosuudet, tiettyjen terveydenhuollon ammattihenkilöiden tavanomaisen taksan lisäksi laskuttamat summat. Luvut ovat tässä: Kaksi tärkeintä havaintoa ovat seuraavat: 1) Ylilaskutusta ei juuri esiinny apulaislääkäreiden, kuten sairaanhoitajien ja fysioterapeuttien, keskuudessa (5,2 % jäljellä olevasta määrästä), se on harvinaista yleislääkäreiden keskuudessa (15,3 %) ja massiivista hammaslääkäreiden keskuudessa (82,9 %). 2) Lääkäreiden keskuudessa (kaikki erikoisalat mukaan lukien) lisämaksut muodostavat alle puolet potilaalle jäävistä kustannuksista (43,9 %), loput eli 56,1 % vastaavat omavastuuosuutta ja omavastuuta. Tällä hetkellä suurin taloudellinen este hoitoon pääsylle (hammashoitoa lukuun ottamatta) on sairausvakuutusjärjestelmän vapaaehtoinen korvausten rajoittamispolitiikka, joka tunnetaan nimellä "Ticket Modérateur". Tämä on tärkeä muistutus aikana, jolloin liberaali lääketiede on johtajien ja kuluttajien ristituleen joutunut, ja samaan aikaan nuoret lääkärit ovat massiivisen tyytymättömyyden kohteena. Uskon, että Medicare nimeää pian Ticket Modérateur -lippunsa uudelleen, jonka nimi alkaa kuulostaa nykyisessä yhteydessä oudolta. Jos laitan hattuni päähäni, ehdotan, että osallistumme taloudellisesti kansallisiin toimiin, joilla pyritään säästämään rahaa terveydenhuollossa. Yksityinen osuus terveydenhuoltojärjestelmän turvaamiseksi. PS: CISS-taulukosta puuttuu optiikka. Optikot käyttävät noin 10 000 prosenttia liikaa optikkopalveluja. Näin käy, kun naurettavien perinteisten tariffien kuristama ammattiala siirtyy laajamittaisesti vapaisiin tariffeihin. 29 May 2013, 07:28, by a annetin Milloin CISS tutkii keskinäisiä vakuutusyhtiöitä ja sairaalahallintoa? Hoitajien väliset erot kasvavat, ja tietyt ammatit, tietyt "erikoisalat", ovat entistäkin demotivoituneempia joka kerta, kun CISS leimaa vapaan sektorin. Ehdottaako CISS perusmaksujen uudelleenarviointia vastineeksi siitä, että ylityksiin suhtaudutaan tiukasti? Ehdottaako CISS hoitajien palkkaamista ja vapaan sektorin rajoittamista vai pelkästään pakkokeinojen ja seuraamusten määräämistä? Lyhyesti sanottuna, mikä on CISS:n tarkoitus? Todistaa itsestäänselvyys ja sitten ..... Saadaksemme ongelman tai sairauden katoamaan, teeskentelemme, ettemme välitä oireista, ja kun tilanne pahenee, etsimme syyllisiä sen sijaan, että analysoisimme ongelmaa ja etsisimme ratkaisuja. Jatkamme siis eriarvoisuutta korostamalla sitä sellaisten eturyhmien toimesta, jotka haluavat säilyttää etunsa osoittamalla syylliset, jotka ovat tietenkin toimijoita mutta myös uhreja ... jne. jne. Näin koko paikallisen terveydenhuollon rakenne kuolee, mikä lisää järjestelmän kustannuksia potilaalle ja yhteiskunnalle vähentämällä sen tehokkuutta .CISS osallistuu myös tähän tähtikuvioon, jota ei haluta nähdä, kun osoitetaan sormella 12 kesäkuu 2013, 08:46 Reste à charge et équité, juste dépenses et incohérences, qui est vraiment remboursé et sur quels critères ? Nykyinen ranskalainen terveydenhuollon korvausjärjestelmä on kaikkialle levinnyt, ja se on lisäksi</w:t>
      </w:r>
    </w:p>
    <w:p>
      <w:r>
        <w:rPr>
          <w:b/>
          <w:color w:val="FF0000"/>
        </w:rPr>
        <w:t xml:space="preserve">id 375</w:t>
      </w:r>
    </w:p>
    <w:p>
      <w:r>
        <w:rPr>
          <w:b w:val="0"/>
        </w:rPr>
        <w:t xml:space="preserve">Paidat ja solmiot kielletty lukiossa Koulun rehtori Mark Perry sanoi olevansa pahoillaan siitä, että paidat ja solmiot katosivat hänen koulustaan: "Se on valitettavaa, mutta näimme, että opettajat tuhlasivat aikaa ja energiaa, sillä he pyysivät jatkuvasti oppilaita laittamaan paidat housuihin tai solmimaan solmionsa kunnolla. Kun asiasta keskusteltiin oppilaskunnassa, nuoret kieltäytyivät: "Pidämme univormuistamme ja haluamme pitää ne", yksi heistä sanoi. Päätös kieltää paitojen ja solmioiden käyttö on herättänyt erilaisia reaktioita oppilaiden ja heidän vanhempiensa keskuudessa. Jotkut heistä hyväksyvät uuden poolopaidan ja pitävät sitä edelleen tyylikkäänä ja mukavana, kun taas toiset eivät hyväksy pukeutumisen muutosta. Vanhemmat olivat tyrmistyneitä ja ajattelivat, että rehtori ei halunnut oppilaidensa näyttävän liian "tyylikkäiltä".</w:t>
      </w:r>
    </w:p>
    <w:p>
      <w:r>
        <w:rPr>
          <w:b/>
          <w:color w:val="FF0000"/>
        </w:rPr>
        <w:t xml:space="preserve">id 376</w:t>
      </w:r>
    </w:p>
    <w:p>
      <w:r>
        <w:rPr>
          <w:b w:val="0"/>
        </w:rPr>
        <w:t xml:space="preserve">Vuonna 1733 Jucussa, joka oli Locus unitus purus valachicus "puhtaasti romanialainen, kreikkalaiskatolinen paikkakunta", arkkidiakonian ja kirkkoherranviraston (Archidiaconatus Rmi Dni Vicarii generalis Sukiensis) kotipaikka, oli 67 romanialaista perhettä ja siten noin 335 asukasta. Siellä oli seurakuntatalo (Domus parochialis) ja kirkko. Siellä toimitti viran kaksi pappia: Stephan ja Stephan jun. Saamme nämä tiedot romanialaisen kreikkalaiskatolisen piispan (1728-1751) Inocențiu Micu-Kleinin (syntynyt 1692 Sadussa, Sibiun județissa, Transilvaniassa - kuollut Roomassa, Italiassa)[1] järjestämän asevelvollisuuden rekisteristä.</w:t>
      </w:r>
    </w:p>
    <w:p>
      <w:r>
        <w:rPr>
          <w:b/>
          <w:color w:val="FF0000"/>
        </w:rPr>
        <w:t xml:space="preserve">id 377</w:t>
      </w:r>
    </w:p>
    <w:p>
      <w:r>
        <w:rPr>
          <w:b w:val="0"/>
        </w:rPr>
        <w:t xml:space="preserve">Näiden kahden veropolitiikan tulokset ovat kuitenkin samankaltaisia. Jotkin molemmin puolin hyväksytyistä verotoimenpiteistä ovat joko periaatteessa asianmukaisia, mutta niiden tulokset ovat vaihtelevia, tai ne ovat suorastaan merkityksettömiä, koska ne ovat selvästi tehottomia. Tämän vaihtelevan tehokkuuden tai tehottomuuden taustalla on se, että verotusta käytetään toisinaan silloin, kun siitä ei ole selvää hyötyä tai kun se ei ole tehokkain väline tavoiteltuun päämäärään nähden. Näin on esimerkiksi Kamerunissa, jossa perustarpeiden veroja on alennettu hintojen alentamiseksi, vaikka ne määräytyvät kysynnän ja tarjonnan lain mukaan kansainvälisillä markkinoilla, ja jossa on otettu käyttöön pörssisektorin verotusjärjestelmä talouden pitkän aikavälin rahoituksen edistämiseksi. Tämä koskee myös Ranskassa verokilven vahvistamista varallisuusverotuksen vaikutusten rajoittamiseksi tai arvonlisäveron alentamista ravintola-alalla hintojen alentamiseksi sekä kulutuksen ja työllisyyden lisäämiseksi tällä alalla. Toisaalta silloin, kun verotuksen käyttö on asianmukaista ja tarkoituksenmukaista, sitä käytetään toisinaan joko liian varovaisesti ja minimaalisiin hyötyihin perustuen (hankkeiden strukturointia koskeva erityinen verojärjestelmä on hyvä esimerkki Kamerunissa), tai sen kohdentaminen on puutteellista, mikä johtaa odottamattomiin vaikutuksiin tai optimointiin (Kamerunin uudelleeninvestointijärjestelmä, tutkimuksen verohyvitys ja ylityön verovapaus Ranskassa). Molemmat finanssipolitiikat vastaavat kuitenkin tuloksiltaan toisiaan. Jotkin molemmin puolin hyväksytyistä finanssipoliittisista toimenpiteistä ovat todellakin joko periaatteessa asianmukaisia, mutta niiden tuloksia on lievennetty, tai ne ovat suorastaan merkityksettömiä, koska niiden tehottomuus on sitten selvästi käynyt ilmi. Syynä tähän varautuneeseen tehokkuuteen tai tehokkuuden puuttumiseen on se, että verojärjestelmä on joskus otettu käyttöön siellä, missä se ei ole selvästi hyödyllinen tai missä se ei ole tehokkain väline tavoitellun päämäärän saavuttamiseksi. Esimerkiksi Kamerunissa on alennettu perushyödykkeiden verotusta hintojen alentamiseksi ja otettu käyttöön pörssisektorin verotusjärjestelmä talouden pitkän aikavälin rahoituksen edistämiseksi. Ranskassa on myös vahvistettu verokilpeä, jolla rajoitetaan varallisuusverotuksen vaikutuksia, tai alennettu arvonlisäveroa restauroinnissa hintojen alentamiseksi, kulutuksen lisäämiseksi ja alan työllisyyden parantamiseksi. Päinvastoin siellä, missä se on tarkoituksenmukaista ja mukautettua, verokannustimet ovat toisinaan liian heikkoja ja perustuvat vain vähäisiin etuihin (esimerkkinä Kamerunin erityisestä strukturointihankkeiden verojärjestelmästä) tai huonosti kohdennettuja, mikä johtaa sattumanvaraisiin tai optimointivaikutuksiin (Kamerunin uudelleensijoitusjärjestelmä, tutkimuksen verohyvitys ja lisätuntien verovapaus Ranskassa). Lissabonin Eurooppa-neuvostossa maaliskuussa 2000 Euroopan unionin valtion- ja hallitusten päämiehet käynnistivät ohjelman, jolla vastataan globalisaation aiheuttamiin taloudellisiin muutoksiin. Ne sitoutuivat erityisesti toteuttamaan politiikkoja ja uudistuksia, joilla Euroopasta tehdään maailman kilpailukykyisin ja dynaamisin tietoon perustuva ja innovatiivinen talous vuoteen 2010 mennessä. Kaksi vuotta myöhemmin Barcelonan huippukokouksessa 15.-16. maaliskuuta 2002 EU:n johtajat sopivat, että "EU:n T&amp;K- ja innovaatiotoimintaan ja innovointiin suunnattujen kokonaismenojen olisi noustava lähes kolmeen prosenttiin BKT:stä vuoteen 2010 mennessä", ja kaksi kolmasosaa näistä uusista investoinneista olisi saatava yksityiseltä sektorilta, jota olisi kannustettava tähän. Ranskassa vuonna 2008 toteutettu tutkimusverohyvityksen uudistus noudattaa tätä logiikkaa (1 §). Toinen, sisäisempi logiikka, jonka UMP:n ehdokas ilmoitti vuoden 2007 presidentinvaalikampanjan aikana, oli se, joka liittyi seuraaviin asioihin</w:t>
      </w:r>
    </w:p>
    <w:p>
      <w:r>
        <w:rPr>
          <w:b/>
          <w:color w:val="FF0000"/>
        </w:rPr>
        <w:t xml:space="preserve">id 378</w:t>
      </w:r>
    </w:p>
    <w:p>
      <w:r>
        <w:rPr>
          <w:b w:val="0"/>
        </w:rPr>
        <w:t xml:space="preserve">Swedish Fit - trendikäs, täydellinen urheilu liikkumisen ilosta! - 100 kuntosalin verkosto Ranskassa, 3 toimipistettä ulkomailla (Lontoo, Geneve, Bryssel) - 500 kurssia viikossa, 16 erilaista aktiviteettia, jotka ovat kaikkien kohderyhmien saatavilla (Sport-Health) - Enimmäkseen naispuolinen yleisö, joka asuu pääasiassa Ile de Francella - 500 ohjaajaa ja emäntää/emäntää, jotka ovat päivittäin Swedish Fitin lähettiläitä Yhteystiedot Louise WALKDEN Markkinointi- ja viestintäpäällikkö 01 45 00 18 22 louise.walkden@swedishfit.com communication@swedishfit.com</w:t>
      </w:r>
    </w:p>
    <w:p>
      <w:r>
        <w:rPr>
          <w:b/>
          <w:color w:val="FF0000"/>
        </w:rPr>
        <w:t xml:space="preserve">id 379</w:t>
      </w:r>
    </w:p>
    <w:p>
      <w:r>
        <w:rPr>
          <w:b w:val="0"/>
        </w:rPr>
        <w:t xml:space="preserve">ROOMA, tiistai 9. kesäkuuta 2009 (ZENIT.org) - Rabbi Rivon Krygier sanoo, että "vuoropuhelu kristittyjen kanssa" on "valistanut" häntä tässä haastattelussa, jonka Sylvain Sismondi teki Pariisin katolisen kirkon viikoittaiselle lehdelle Paris Notre-Dame, osana Pariisin katolisen kirkon verkkosivuilta ladattavissa olevaa juutalaisten ja katolilaisten välistä vuoropuhelua Pariisissa käsittelevää aineistoa. PND:n 21. toukokuuta ilmestynyt numero on julkaistu verkossa, ja siinä on todistuksia ja muita artikkeleita hiippakunnan verkkosivuilla. Nykyään monet juutalaiset käyvät vuoropuhelua kristittyjen kanssa. Mitkä ovat heidän motiivinsa? Miten he suhtautuvat Jeesukseen? Lehti julkaisee tämän haastattelun, jossa haastateltavana on yksi heistä, rabbi Rivon Krygier, 15. kaupungin Adath Shalom (Rauhan kokous) -yhteisön johtaja.&lt;/p&gt; Pariisi Notre-Dame - Olet juutalainen. Miksi vuoropuhelu kristittyjen kanssa on sinulle tärkeää? Rivon Krygier - Elämme globalisaation aikakautta. Emme voi enää sivuuttaa toisiamme. Uskontojen ja uskovien on tutustuttava toisiinsa ja käytävä vuoropuhelua. Ajankohtaiset tapahtumat osoittavat meille joka päivä, miten suuria riskejä uskonnolliset konfliktit aiheuttavat. Välttääksemme ne ja vapautuaksemme ennakkokäsityksistämme meidän on ehdottomasti käytävä vuoropuhelua. Uskon myös, että me kaikki olemme nykyään tietoisia siitä, että totuus on tietyssä määrin suhteellinen. Kyse ei ole välinpitämättömyydestä tai relativismista... Sanokaamme yksinkertaisesti, että kussakin uskonnossa on todellisia hengellisiä aarteita ja että voimme rikastua toisen uskonnon hengellisyydestä vuoropuhelun kautta. Hengellisyydet valaisevat toinen toisiamme ja voivat auttaa meitä ymmärtämään paremmin omaa uskontoamme samalla kun rakennamme universaalia veljeyttä, jota uskontojemme perimmäisessä hankkeessa toivotaan. Paris Notre-Dame - Mitä vuoropuhelu kristittyjen kanssa tuo sinulle juutalaisessa uskossasi? Rivon Krygier - Paljon ja kaikenlaista. Mutta annanpa esimerkin: evankeliumien opiskelu ja vuoropuhelu kristittyjen kanssa ovat valaisseet minua paljon omasta perinteestäni. Itse asiassa kristinusko on säilyttänyt muistoissaan tai jumalanpalveluksissaan monia juutalaisia tapoja, jotka olivat täysin poissuljettuja juutalaisuudessa, joka oli vielä kehittymässä. Ajattelen esimerkiksi pääsiäisvigiliaa, joka kirkossa on perinteisesti kestänyt koko yön. Itse asiassa se oli olennainen juutalainen perinne, mutta se on hylätty ja unohdettu. Nykyään pääsiäisateria on vietävä loppuun ennen keskiyötä. Kristinusko on usein tapa löytää juuremme! Usein kuitenkin sanotaan, että pikemminkin kristinusko löytää juurensa tästä vuoropuhelusta. Paris Notre-Dame - Ette tunnusta Jeesusta Messiaaksi ja Jumalan pojaksi. Mitä mieltä olet hänestä? Rivon Krygier - Minulle kysymys siitä, onko kyseessä odotetun Messiaan paluu vai hänen ensimmäinen tulemisensa, on "räsymiehen riita". Minä puolestani en tule pettymään sinä päivänä, kun hän tulee, olipa hänen nimensä sitten Shimon tai Jeesus! Kristittyjen on ymmärrettävä, että juutalaisilla on oma messiaaninen hengellisyytensä. Tähän ei liity kohtaamista henkilön nimeltä Jeesus kanssa. Messiaanisen tulemisen ehtoja ja toimintaa ajatellaan ja eletään eri tavalla. Me emme ole "messiaaniskeskeisiä", vaan pyrimme ensisijaisesti uudistamaan omaa käyttäytymistämme ja maailman käyttäytymistä jumalallisen tahdon toteuttamisen kautta. Loppujen lopuksi on kuitenkin kyse lähentymisestä. Paris Notre-Dame - Miten evankeliumit ja Jeesuksen elämä kaikuvat sinussa? Rivon Krygier - Evankeliumit muodostavat rikkaan vision, juutalaisuuden heijastuksen. Minun on myönnettävä, että lukiessani tiettyjä kohtia -</w:t>
      </w:r>
    </w:p>
    <w:p>
      <w:r>
        <w:rPr>
          <w:b/>
          <w:color w:val="FF0000"/>
        </w:rPr>
        <w:t xml:space="preserve">id 380</w:t>
      </w:r>
    </w:p>
    <w:p>
      <w:r>
        <w:rPr>
          <w:b w:val="0"/>
        </w:rPr>
        <w:t xml:space="preserve">Köyhä ja kerjäläinen Yltäkylläisyys ei tule siitä, mitä on taskussa, vaan siitä, mitä on sydämessä. Sellainen on köyhä pennitön mies, moraalittoman yhteiskunnan kerjäläinen; sellainen on se, joka luulee omistavansa maailman, vain hetken. Jokaiselle tarjotaan elämän polku; jokaiselle annetaan matkallaan tilaisuuksien pussi. Toiselle kultaa, timantteja, kaikenlaista kallisarvoista rikkautta, toiselle tuskaa, kurjuutta, Näyttää tarjotulta niukalta illalliselta. Kuori on heitetty ja kaikki näyttää sanotulta, mutta tarina ei pääty tähän. Sillä kerjäläinen ei ole koskaan saanut rikkautta, joka hänellä on sydämessään, tuottamaan hedelmää; rikkaan miehen kohdalla hän ajattelee itsekseen: "Rikkaudestani haluan jakaa, oppiakseni, mitä onni on ... siitä, mitä on taskussa, mutta siitä, mitä on sydämessä. Sellainen on köyhä rahaton mies, moraalittoman yhteiskunnan kerjäläinen; sellainen on se, joka luulee omistavansa maailman, vain hetken. Jokaiselle tarjotaan elämän polku; jokaiselle annetaan matkallaan tilaisuuksien pussi. Toiselle kultaa, timantteja, kaikenlaista kallisarvoista rikkautta, toiselle tuskaa, kurjuutta, Näyttää tarjotulta niukalta illalliselta. Kuori on heitetty ja kaikki näyttää sanotulta, mutta tarina ei pääty tähän. Sillä kerjäläinen ei ole koskaan saanut rikkautta, joka hänellä on sydämessään, tuottamaan hedelmää; samoin kuin rikas mies, joka ajattelee itsekseen: "Runsaudestani haluan jakaa, oppiakseni, mitä onni on..." Ystävä, sinä, joka kuuntelet minua, mitä opit tästä elämän tarusta, mikä on sinulle tärkeää? Että olemme todellakin kohtalomme herroja, että rikkaus ja köyhyys, emme ole orjia, kaikki riippuu siitä, mitä haluamme palvella. Rikkaus ja köyhyys ovat huonoja neuvonantajia elämässä, ja ne voivat joskus johtaa meidät harhaan, uskoni. Me emme valitse lähtöämme tästä elämästä, vaan sitä, miten haluamme sen päättyvän onnellisesti. Mitä opit elämästä? Että olemme todellakin kohtalomme herroja, että rikkaus ja köyhyys, emme ole orjia, kaikki riippuu siitä, mitä haluamme palvella. Rikkaus ja köyhyys ovat huonoja neuvonantajia elämässä, ja ne voivat joskus johtaa meidät harhaan, uskoni. Me emme valitse lähtöämme tästä elämästä, vaan sitä, miten haluamme sen päättyvän onnellisesti. Patrick Etienne Elämän suurin epäonnistuminen on se, ettei ole koskaan uskaltanut rakastaa, jakaa sydäntään, ottaa riskiä ja antaa kaikkensa! Patrick Etienne Joku sanoi viisaasti: Ajattelen, siis olen! Mutta hänen olisi pitänyt sanoa: olen olemassa, koska rakastan! Ajattelen, siis olen! Mutta hänen olisi pitänyt sanoa: olen olemassa, koska rakastan! Patrick Etienne</w:t>
      </w:r>
    </w:p>
    <w:p>
      <w:r>
        <w:rPr>
          <w:b/>
          <w:color w:val="FF0000"/>
        </w:rPr>
        <w:t xml:space="preserve">id 381</w:t>
      </w:r>
    </w:p>
    <w:p>
      <w:r>
        <w:rPr>
          <w:b w:val="0"/>
        </w:rPr>
        <w:t xml:space="preserve">Suolaisen veden Perl Kuinka voit puhua Côte d'Azurista mainitsematta sen rantoja ja niiden turkoosia vettä ja joskus myrskyisää aallokkoa? Meidän Studios Perl Antibesissa antaa sinulle mahdollisuuden saada majoitusta lähellä kaikkia kauppoja ja julkista liikennettä. Suosittelemme kalustettuja yksiöitä lähellä rantoja. Olitpa sitten opiskelija tai turisti, sinulla on mahdollisuus tutustua Välimeren rannikon kauneuteen. Antibesin hiekkaranta hienoine pikkukivineen houkuttelee Antibesin asukkaita ja turisteja kaikkialta maailmasta ympäri vuoden. Tämä Pablo Picasson entinen asuinpaikka sijaitsee lähellä valleja ja Antibesin satamaa. Se on ystävällinen kohtaamispaikka, joka toivottaa tervetulleeksi ne, jotka haluavat rentoutua ja rentoutua sunnuntaisin. Valitse joko Plage du Ponteil tai Plage de la Salis, jotka molemmat ovat lähellä ravintoloita, vanhaa kaupunkia ja pysäköintipaikkoja. Ne, jotka haluavat kävellä merenrannalla, voivat valita Port Carrén rannan, joka on vähemmän kiireinen, koska sen kivet eivät pilaa maiseman kauneutta. Varaa yksi Studios Perl -studioistamme Antibesissa ja hyödynnä sen poikkeuksellinen sijainti lähellä kauppoja ja rantoja. Vain 500 metrin päässä majapaikastasi avautuu hämmästyttävä panoraama, jossa aurinko, tämän alueen uskollinen kumppani, häikäisee sinua säihkyvillä säteillään.</w:t>
      </w:r>
    </w:p>
    <w:p>
      <w:r>
        <w:rPr>
          <w:b/>
          <w:color w:val="FF0000"/>
        </w:rPr>
        <w:t xml:space="preserve">id 382</w:t>
      </w:r>
    </w:p>
    <w:p>
      <w:r>
        <w:rPr>
          <w:b w:val="0"/>
        </w:rPr>
        <w:t xml:space="preserve">Maailmalla julkaistu ja televisiossa nähty kuva elottomasta pikku Aylanista on traaginen symboli siitä, että Eurooppa ei ole kyennyt vastaamaan aikamme suurimpaan kriisiin. Pyydetään johtajiamme toimimaan ja lopettamaan hukkumiset! Ehdotamme, että luet kolme erittäin vahvaa pakolaisaiheista tekstiä. 1) Monsignor Di Falcon viha luki tekstin ....Honte kristityistä, jotka ovat nopeita lähtemään kaduille muiden asioiden puolesta, mutta jotka näyttävät jättävän tämän tragedian huomiotta. Mutta mitä on tapahtunut Manif pour tousille? ..... 2) Kozin häikäisevä pohdinta: "Ranskan sielun pelastaminen"... lue teksti ....Itävallassa, Saksassa ja Islannissa ihmiset toivottavat pakolaiset tervetulleiksi. Saksalaiset pitävät stadioneilla "Wilkommen"-banderolleja. Mutta ei Ranskassa. .... 3) Avoin foorumi, johon osallistuu useita yhdistyksiä, kuten CCFD-Terre solidaire, CIMADE, Amnesty, Catholic Relief Services, mutta myös YCW... : lue foorumi ...Kriisin laajuuden ja inhimillisen tragedian vuoksi Ranskan tärkeimmät hyväntekeväisyysjärjestöt pyytävät viranomaisia mobilisoimaan voimansa, jotta ne voisivat ottaa vastaan lisää pakolaisia ......</w:t>
      </w:r>
    </w:p>
    <w:p>
      <w:r>
        <w:rPr>
          <w:b/>
          <w:color w:val="FF0000"/>
        </w:rPr>
        <w:t xml:space="preserve">id 383</w:t>
      </w:r>
    </w:p>
    <w:p>
      <w:r>
        <w:rPr>
          <w:b w:val="0"/>
        </w:rPr>
        <w:t xml:space="preserve">Z-lehden päätoimittajat Célia Izoard ja François Bérard laativat kriittisen genealogian teknopolista, tutkimukseen ja innovointiin perustuvasta kehitysmallista, joka keksittiin Piilaaksossa tietokoneteollisuuden ympärillä 1970-luvulta lähtien. Mitä tämä innovaatio, jota ihmiset palvovat, itse asiassa tuottaa? Miksi tätä mallia, joka nykyään muodostaa kapitalismin ytimen digitaaliteknologian ja sen start-up-yritysten kautta, varjostetaan "kapinallisella" ja "häiritsevällä" mielikuvalla, jota edustaa erityisesti yrittäjä-hakkerin hahmo? Vuonna 2008 perustettu Z on tutkiva aikakauslehti, joka on puolivälissä sitoutuneen journalismin ja ihmistieteiden välillä. Kiertävä lehti soveltaa omaperäistä periaatetta, joka perustuu kiertolaisuuteen: jokaista numeroa varten toimituskunta asettuu useiksi viikoiksi, jolloin se tutkii kollektiivisesti tiettyä teemaa ja paikkaa. Tässä Toulousen teknologiapuistolle omistetussa numerossa Z analysoi innovaatioksi kutsutun toiminnan sosiaalisia ja ympäristövaikutuksia arvostetuista tietokonelaboratorioista laitamilla sijaitseviin logistiikkavarastoihin. Z-lehden päätoimittajat Celia Izoard ja François Bérard ovat opiskelleet filosofiaa ja pohtivat kriittisesti teknologiaa ja tiedettä. He ovat muun muassa kirjoittaneet yhdessä teoksen Un futur sans avenir : pourquoi il ne faut pas sauver la recherche scientifique (Oblomoff group, L'Echappée, Pariisi, 2010). Ilmoittautuminen musiikki 2021 Dans les murs -tapahtumat - 22.2.2021 asti Ilmoittautuminen musiikki 2021 Pääsy- ja pääsykokeet Dans les murs -tapahtumat - 16.3.2021 asti Ilmoittautuminen taide, muotoilu, graafinen suunnittelu 2021 Dans les murs -seminaarit - 2021-2024 Paleoliittiset vaellukset, esihistorian sykli Dans les murs -mestarikurssi - 26.1. 2021 Mestarikurssi saksofonille Nicolas Arsenijevicin kanssa Seinien sisäiset seminaarit - perjantai 29.1.2021 Näyttelyn historia Christian Bernardin kanssa Näyttelyt - 1.2.-22.8.2021 Seinien sisäiset luennot - perjantai 5.2. 2021 Paleoliittiset vaellukset #1 Experiments in Time: Measuring, Observing, Analysing Within the walls tapahtumat - 12. ja 13.2. 2021 tapahtumat - 15.3.2021 asti Within the walls Lux fugit sicut umbra Within the walls Blue Fear - Dark Hours isdaT COVID-19 (coronavirus) - isdaT:ssa toteutetut toimenpiteet Within the walls mestarikurssi - tiistai 19.1. 2021 Sellon mestarikurssi Emmanuelle Bertrandin johdolla Seinien sisällä Viulun mestarikurssi Alexis Galpérinen johdolla Seinien sisällä Tanssi ja kuvataide, Rosita Boisseau Seinien sisällä mestarikurssi - lauantai 9.1.2021 Trompetin mestarikurssi Nicolas Planchonin johdolla Seinien sisällä mestarikurssi - lauantai 9.1.2021 Jazzvibrafonin mestarikurssi Renaud Détruitin johdolla Tapahtumat - 16. joulukuuhun 2020 asti</w:t>
      </w:r>
    </w:p>
    <w:p>
      <w:r>
        <w:rPr>
          <w:b/>
          <w:color w:val="FF0000"/>
        </w:rPr>
        <w:t xml:space="preserve">id 384</w:t>
      </w:r>
    </w:p>
    <w:p>
      <w:r>
        <w:rPr>
          <w:b w:val="0"/>
        </w:rPr>
        <w:t xml:space="preserve">Olen työskennellyt kovasti viime kuukausien ja viikkojen aikana viimeistelläkseni viimeisimmän projektini ja esitelläkseni sen teille. Mutta ennen kuin menen asian ytimeen, minun on kerrottava, miten päädyin tähän. Olen melko varautunut ihminen, enkä halua paljastaa yksityiselämääni suurelle yleisölle. Kun kuitenkin ajattelen, että se voi auttaa monia ihmisiä, yritän olla vähemmän pidättyväinen. Ensinnäkin, jos luet minua tänään, se johtuu luultavasti siitä, että meillä on useita yhteisiä kiinnostuksen kohteita, joista yksi on... Pidämme rahasta, haluamme ansaita sitä paljon tai haluamme ansaita vielä enemmän. Lyhyesti sanottuna siitä MillionnaireZinessä on kyse. Keskustelen rahasta, varallisuudesta, mutta usein myös muista aiheista, jotka suoraan tai epäsuorasti koskettavat näitä kahta aihetta, kuten henkilökohtaisesta kehityksestä, menestyksestä, kiinteistöistä, osakemarkkinoista, henkilökohtaisesta taloudesta jne. Jos olet seurannut minua jonkin aikaa, tiedät luultavasti, että ansaitsen elantoni internetissä. Olen puhunut siitä jo muutaman kerran... Aloitin vuonna 2008. Olin tuolloin juuri ryhtymässä aivan eri alalle. Automaattiala. Tiedäthän, automaatit, jotka myyvät juomia ja välipaloja ilman, että sinun tarvitsee tehdä mitään. Todellinen pikku robotti, joka työskentelee puolestasi 24 tuntia vuorokaudessa ilman, että olet edes palkattu. Liiketoimintasuunnitelmani oli laadittu, markkina-analyysini oli tehty ja olin ostamassa ensimmäisiä koneitani, kunnes tuli tämä käännekohta... Vielä yksinkertaisemman ja houkuttelevamman tilaisuuden löytyminen... 72 verkkosivustoa myöhemmin kirjoitan näitä rivejä. Tiesin, että internetin takana oli pieni omaisuus, mutta se piti vain osata toteuttaa. Siksi olen aloittamisestani lähtien käyttänyt satoja tunteja koulutusta aiheesta ymmärtääkseni kaiken. Pidän näitä itseopiskelukursseja toisena yliopistotutkintonani. Niiden ansiosta minun ei enää koskaan tarvinnut työskennellä kenellekään muulle. Kokeilin ja testasin monia asioita. Olen muun muassa myynyt paljon mainostilaa, tekstilinkkejä, yhteistyökumppaneiden tietotuotteita, omia tuotteitani ja niin edelleen... Ja voin vahvistaa, että tieto ja Internet on todellinen kultakaivos. Tieto on uusi valuutta, ja ihmiset ovat valmiita maksamaan paljon rahaa etuoikeutetusta tiedosta mistä tahansa aiheesta. Se on sama periaate kuin asianajajalla tai kirjanpitäjällä, joka veloittaa 200 dollaria tunnilta siitä, että hän antaa sinulle arvokasta tietoa. Nykyään minulla on pieni imperiumi, jonka ansiosta voin olla täysin vapaa internetin ansiosta. Tiedän hyvin, että monet ihmiset haluaisivat myös nauttia tästä elämäntyylistä. Monien ihmisten pyynnöstä olen vihdoin päättänyt koota kokemukseni ja tietoni täydelliseksi koulutuskurssiksi. Viimeistelen parhaillaan tämän projektin viimeisiä yksityiskohtia ja pidän teidät ajan tasalla, kun se on valmis. Sillä välin pyydän teitä vastaamaan seuraaviin kysymyksiin: Onko sinulla jo Internet-sivusto? Jos olet, kerro minulle kommentteihin sivustostasi. Se antaa sinulle ilmaista julkisuutta 😉 Jos ei, mitä sinä odotat, että voit aloittaa, SINÄ, oman toimintasi Internetissä ansaitaksesi enemmän rahaa? Mickael kirjoitti Hei sylvail, seuraavat sähköpostisi ja lukeminen : "Olen päättänyt kirjoittaa sinulle vastatakseni kysymyksiin, jotka esitit sivun lopussa. Onko teillä jo Internet-sivusto? Jos olet, kerro minulle verkkosivuistasi. Se on verkkokauppa, joka tarjoaa henkilökohtaista kehitystä ja valmennusta mp3-audio- ja e-kirjatukena, jonka voi ladata suoraan tietokoneeltasi, jolloin vältytään toimituskuluilta ja saat artikkelin mahdollisimman pian.</w:t>
      </w:r>
    </w:p>
    <w:p>
      <w:r>
        <w:rPr>
          <w:b/>
          <w:color w:val="FF0000"/>
        </w:rPr>
        <w:t xml:space="preserve">id 385</w:t>
      </w:r>
    </w:p>
    <w:p>
      <w:r>
        <w:rPr>
          <w:b w:val="0"/>
        </w:rPr>
        <w:t xml:space="preserve">sopimusluotto steg fekher bahloul .pdf Alkuperäinen nimi: sopimusluotto steg fekher bahloul.pdfTekijä: steg Tämä PDF 1.5 -muodossa oleva asiakirja on luotu Microsoft® Office Word 2007:llä, ja se on lähetetty osoitteeseen fichier-pdf.fr 03.06.2018 kello 11:29 IP-osoitteesta 102.170.x.x.x. Tätä tiedoston lataussivua on katsottu 293 kertaa. Yleiskatsaus asiakirjaan AVENANT AU CONTRACT D'ACHAT PAR LA STEG DE L'EXCEDENT DE L'ENERGIE ELECTRIQUE PRODUITE A PARTIR DE L'ENERGIE SOLAIRE PHOTOVOLTAÏQUE PAR LE PRODUCTEUR RESIDENTIEL EN BASSE TENSION (Bénéficiaire du programme PROSOL ELEC) N°.................. ENTRE LES SOUSSIGNES: La Société Tunisienne de l'Electricité et du Gaz désignée ci-après par "S.T.E.".G' ja jota tässä yhteydessä edustaa ............................................................................................................... ..............................................................................................................., ja toisaalta ......................................................................................., jonka kotipaikka on ..........................................................................., jäljempänä 'tuottaja'. Ottaen huomioon sopimuksen, jonka mukaan STEG ostaa PROSOL-sähköohjelmasta hyötyvän pienjännitteisen kotitaloustuottajan aurinkosähköstä tuottaman ylijäämäenergian, ja tuottajan kirjeellä nro ..../...../........ esittämän pyynnön lisätä aurinkosähkölaitteistonsa huipputehoa ..... kWp:llä, on sovittu ja päätetty muuttaa sopimuksen erityismääräyksiä seuraavasti. B. ERITYISMÄÄRÄYKSET 1) Sähköenergia tuotetaan : (sijainti) ......................................................... 2) STEG-tilausviite: ......... ......................................................... 3) STEGin toimittaman sähköenergian tilattu teho ............ (kVA) 4) Sähköenergia tuotetaan ............. aurinkosähkömoduuleista, joiden yksikköteho on :..........(Wp) ja joiden suurin asennettu teho on ................kWp 5) Invertterin nimellisominaisuudet ovat seuraavat - Nimellisjännite (Un): 230V/400V - Taajuus: 50 Hz 6) Toimitusmittarin tarkkuusluokka: 02 7) Lukusykli: .......................... kuukaudet 8) Laskua kohden maksettava hyvitysmäärä:.... ............................................ ........................DT/Lasku PROSOL Electric -ohjelman jäsenyys- ja pankkiluottotilauslomakkeen mukaisesti osoitteessa ....... /...../............ 9) Ilmoitukset: Kaikki tähän sopimukseen liittyvät ilmoitukset on tehtävä kirjallisesti tai faksilla, jonka jompikumpi sopimuspuoli toimittaa toiselle sopimuspuolelle seuraaviin osoitteisiin osoitteeseen - Tuottajan puolesta: ........................................................................................................................... ....................................... Tel: ..................................; Fax: ................................... - STEGin puolesta: ........................................................................................................................... ......................................... Tel: .................................; Fax: .................................... Tehty klo ....................., osoitteessa ................ Tuottajan puolesta (Allekirjoitus, jota edeltää "Luettu ja hyväksytty") Tehty osoitteessa ........................, .................. STEGin puolesta (Allekirjoitus, jota edeltää "Luettu ja hyväksytty")</w:t>
      </w:r>
    </w:p>
    <w:p>
      <w:r>
        <w:rPr>
          <w:b/>
          <w:color w:val="FF0000"/>
        </w:rPr>
        <w:t xml:space="preserve">id 386</w:t>
      </w:r>
    </w:p>
    <w:p>
      <w:r>
        <w:rPr>
          <w:b w:val="0"/>
        </w:rPr>
        <w:t xml:space="preserve">Foorumi : Sairaanhoitajan ammatti (IDE) Osteopatia Olen osteopaatti, ja koska tiedän, että jotkut teistä ovat kiinnostuneita tästä ammatista, jonka voi saada 6 vuodessa osa-aikaisesti sairaanhoitajan koulutuksesta, ehdotan, että vastaan kysymyksiinne. Jos et löydä paljon tietoa tai erityisiä kysymyksiä osteopatian foorumilta. http://forum-osteo.xooit.com. Nähdään pian... Odotan innolla yhteydenottoanne! - osteo-pattes Re: Osteopatia osteo-pattes kirjoitti: Olen osteopaatti, ja koska tiedän, että jotkut teistä ovat kiinnostuneita tästä ammatista, jonka voi saavuttaa 6 vuoden osa-aikaisella sairaanhoitajakoulutuksella, ehdotan, että vastaan kysymyksiinne. Erittäin mielenkiintoinen sivusto: http://www.pseudo-medecines.org/ on sivu osteopatiasta. Saat tietää, että Ranskassa vain lääkärit voivat käyttää osteopaatin titteliä (edellyttäen, että he ovat käyneet koulutuskurssin). Erityisesti fysioterapeuteilta evättiin tämä arvonimi vuonna 1995. Tämä tarkoittaa sitä, että tällä hetkellä Ranskassa osteopaatti, joka ei ole lääkäri, syyllistyy laittomaan lääketieteen harjoittamiseen. - Tallennettu: 06 May 2004 14:45 Journal Officiel n° 54, 5. maaliskuuta 2002, s. 4118, jossa julkaistaan 4. maaliskuuta 2002 annettu LOI n° 2002-303 potilaiden oikeuksista ja terveydenhuoltojärjestelmän laadusta 75 artikla : Osteopatia ja kiropraktiikka Osteopaatin tai kiropraktikon ammattinimikkeen ammatillinen käyttö on varattu niille, joilla on tutkintotodistus osteopatian tai kiropraktiikan erityiskoulutuksesta, jonka on antanut terveysministeriön hyväksymä koulutuslaitos asetuksella vahvistetuin edellytyksin. Tutkintotodistuksen myöntämiseen johtavien valmistavien opintojen ja kokeiden ohjelmasta ja kestosta säädetään asetuksella. Jos kyseessä on ulkomailla annettu tutkintotodistus, sen haltijalle on annettava vastaavaksi tunnustettu tutkinto asetuksella säädettyjen edellytysten mukaisesti. Tämän lain soveltamispäivänä käytännössä toimivat ammatinharjoittajat voidaan tunnustaa osteopaateiksi tai kiropraktikoiksi, jos he täyttävät samankaltaiset koulutus- tai työkokemusvaatimukset kuin ensimmäisessä kohdassa mainitun tutkintotodistuksen haltijat. Nämä ehdot määritellään asetuksella. Osteopaatin tai kiropraktikon ammattinimikettä ammattimaisesti käyttävällä henkilöllä on jatkuva koulutusvelvollisuus asetuksella määritellyin edellytyksin. Haute Autorité en Santé vastaa hyviä käytäntöjä koskevien suositusten laatimisesta ja vahvistamisesta. Se laatii luettelon näistä hyvistä käytännöistä, joita opetetaan ensimmäisessä kohdassa mainittuja tutkintotodistuksia myöntävissä oppilaitoksissa. Asetuksella vahvistetaan luettelo toimista, joita osteopaatin tai kiropraktikon nimikkeellä toimivat ammatinharjoittajat saavat suorittaa, sekä edellytykset, joiden mukaisesti heidän on suoritettava ne. Nämä ammatinharjoittajat voivat harjoittaa ammattiaan vain, jos he ovat merkitty luetteloon, jonka on laatinut heidän ammatillisen asuinpaikkansa sijaintivaltion edustaja, joka kirjaa heidän tutkintotodistuksensa, todistuksensa, arvonimensä tai valtuutuksensa. Tämä tarkoittaa, että jos tämä laki hyväksytään, lääkäreillä ei ole enää monopolia koulutuksessa. (koska he eivät tarvinneet lakia voidakseen käyttää osteopatiaa itse!) Tämän pseudolääketiedettä käsittelevän tekstin osalta voisin sitten opettaa teille, että WHO pitää osteopatiaa lääkkeenä (Maailman terveysjärjestö), että useimmissa Euroopan valtioissa tämä koulutus on tunnustettu ja että osteopaattinen lääketiede on sitä. Yhdysvalloissa lääkärit valitsevat lääketieteen opintojensa aikana, osteopaattisen lääketieteen tai allopaattisen lääketieteen (D.O. tai M.D.), että opetusta annetaan yliopistoissa samalla tavalla kuin allopaattisen lääketieteen (en usko, että yliopistot kuten New York, Michigan, Ohio</w:t>
      </w:r>
    </w:p>
    <w:p>
      <w:r>
        <w:rPr>
          <w:b/>
          <w:color w:val="FF0000"/>
        </w:rPr>
        <w:t xml:space="preserve">id 387</w:t>
      </w:r>
    </w:p>
    <w:p>
      <w:r>
        <w:rPr>
          <w:b w:val="0"/>
        </w:rPr>
        <w:t xml:space="preserve">Tämä sota tunnetaan myös nimellä Suuri sota. Ensimmäinen maailmansota eli "sota, joka päätti kaikki sodat". Vuodesta 1914 vuoteen 1918 Eurooppa ja osa maailmasta käytiin historian ensimmäistä totaalista sotaa. Kumpikin sotaa käyvistä maista otti käyttöön kaikki sotilaalliset, poliittiset ja teolliset voimavaransa voittaakseen, mutta siviiliväestölle aiheutui merkittäviä sosiaalisia ja aineellisia seurauksia. Suuri sota alkoi 28. heinäkuuta 1914. Itävallan arkkiherttua Franz Ferdinandia Sarajevossa 28. kesäkuuta 1914 murhannut nuori serbianationalisti käynnisti suuren diplomaattisen kriisin Itävalta-Unkarin ja Serbian kuningaskunnan välillä. Erilaisia kansainvälisiä liittoja oli solmittu vuosikymmeniä, ja Itävalta-Unkarin uhkavaatimuksen jälkeen kaikki Euroopan suurvallat ryhtyivät sotaan, ja konflikti levisi muille maantieteellisille alueille kuin keilapeli. Useita vuosia kestäneen pattitilanteen jälkeen sota sai alkunsa maaliskuussa 1917, kun Venäjän hallitus kaatui, minkä ansiosta Venäjän vallankumouksellinen hallitus pystyi allekirjoittamaan rauhansopimuksen keskusvaltojen kanssa maaliskuussa 1918. Itävalta-Unkari ja sitten Saksa pyysivät aselepoa 4. marraskuuta ja 11. marraskuuta 1918, mikä lopetti konfliktin. Konfliktissa kuoli yli 9 miljoonaa taistelijaa ja seitsemän miljoonaa siviiliä. Se oli yksi historian tappavimmista sodista. Se toi mukanaan suuria poliittisia muutoksia, sillä valtakuntien (Saksan, Venäjän, Itävalta-Unkarin ja Osmanien) loppuminen muutti Euroopan rajakarttaa, useat kansakunnat itsenäistyivät ja vallankumous puhkesi.</w:t>
      </w:r>
    </w:p>
    <w:p>
      <w:r>
        <w:rPr>
          <w:b/>
          <w:color w:val="FF0000"/>
        </w:rPr>
        <w:t xml:space="preserve">id 388</w:t>
      </w:r>
    </w:p>
    <w:p>
      <w:r>
        <w:rPr>
          <w:b w:val="0"/>
        </w:rPr>
        <w:t xml:space="preserve">Opiskeltuaan lääketiedettä Didier Sicard siirtyi Pariisin sairaaloihin: harjoittelu, työharjoittelu, klinikka, nimitys sairaalalääkäriksi. Apulaisprofessorina hänestä tuli toisen Pariisin Cochinin sairaalan sisätautien osaston johtaja. Hän loi (yhdessä Emmanuel Hirschin kanssa) Pariisin sairaaloiden eettisen osaston. Vuonna 1999 presidentti Jacques Chiracin määräyksestä hän tuli Jean-Pierre Changeux'n (joka oli itse tullut Jean Bernardin seuraajaksi) seuraajaksi kansallisen neuvoa-antavan eettisen komitean johtoon, jonka puheenjohtajana hän toimi helmikuuhun 2008 asti ja jonka kunniapuheenjohtaja hän on nyt. Hänen julkaisujaan ovat muun muassa La Médecine sans le corps (Plon, 2002), L'Alibi éthique (Plon, 2006) ja Georges Vigarellon kanssa Aux Origines de la médecine (Fayard 2011). Didier Sicard on toiminut vuodesta 2008 lähtien Terveystietoinstituutin asiantuntijakomitean puheenjohtajana.</w:t>
      </w:r>
    </w:p>
    <w:p>
      <w:r>
        <w:rPr>
          <w:b/>
          <w:color w:val="FF0000"/>
        </w:rPr>
        <w:t xml:space="preserve">id 389</w:t>
      </w:r>
    </w:p>
    <w:p>
      <w:r>
        <w:rPr>
          <w:b w:val="0"/>
        </w:rPr>
        <w:t xml:space="preserve">Kaunotar ja kylpyamme Gabriella tekee kauan odotetun paluun Hegre-Artiin tällä viikolla; sinulla on taas hauskaa! Gabriellan ei kannata pidättäytyä, vaan hänet nähdään tässä potkimassa ammeessa. Ja kun vartalo oli niin viehättävä kuin Gabriellalla, kuka voisi syyttää häntä siitä, että hän leikki sillä? Hän hyväilee saippuoituja rintojaan, nuolee nännejään ja antaa veden valua lihaisan sukupuolensa yli, eikä ole epäilystäkään siitä, etteikö Gabriella saisi tästä kylvystä paljon irti! Sukella Gabriellan kanssa kylpyyn - sinulla on varmasti hauskaa! </w:t>
      </w:r>
    </w:p>
    <w:p>
      <w:r>
        <w:rPr>
          <w:b/>
          <w:color w:val="FF0000"/>
        </w:rPr>
        <w:t xml:space="preserve">id 390</w:t>
      </w:r>
    </w:p>
    <w:p>
      <w:r>
        <w:rPr>
          <w:b w:val="0"/>
        </w:rPr>
        <w:t xml:space="preserve">... mutta olisi ehkä yksi aikamme suurimmista menetetyistä mahdollisuuksista, jos vapaat ohjelmistot julkaisisivat vain G.A.F.A.A.M.-koodia. Kategoria Google Apple Facebook Amazon Microsoft muistuttaa armottomasta taistelusta, jota nämä jättiläiset käyvät kaikilla rintamilla... ja niiden ahneudesta tietojamme ja huomiotamme kohtaan. Entä vapaat ohjelmistot? Viime viikkoina olemme julkaisseet luvun toisensa jälkeen käännöksen Google Data Collectionista, joka on Vanderbiltin yliopiston ohjelmistojärjestelmäasiantuntijan, tutkijan ja opettajan Douglas C. Schmidtin tekemä tutkimus. Alta löydät yhden käännöksen seitsemännestä luvusta ja lyhyen yhteenvedon Google Data Collection -teoksesta, jonka on laatinut ohjelmistojärjestelmätutkijan ja Vanderbiltin yliopiston tutkijan ja opettajan Douglas C. Schmidtin tutkimusryhmä. Jos et ole nähnyt niitä, voit löytää käännöksen kuudennesta luvusta Google Data Collection, tutkimus tiimi ohjelmistojärjestelmien asiantuntija, tutkija ja opettaja Vanderbiltin yliopistossa, Douglas C. Schmidt. Jos et ole lukenut niitä, löydät aiemmat luvut jo saatavilla ... Lue lisää Tässä on jo käännös viidennestä luvusta Google Data Collection, tutkimus, jonka on laatinut professori Douglas C. Schmidt, ohjelmistojärjestelmien asiantuntija, tutkija ja opettaja Vanderbiltin yliopistossa. Jos et ole lukenut niitä, löydät aiemmat luvut, jotka ovat jo saatavilla ... Lue lisää Tässä on jo käännös neljännestä luvusta Google Data Collection, tutkimus, jonka on laatinut professori Douglas C. Schmidt, ohjelmistojärjestelmien asiantuntija, tutkija ja opettaja Vanderbiltin yliopistossa. Jos et ole lukenut niitä, löydät edelliset luvut jo ... Lue lisää Meillä on ilo ja kunnia toivottaa tervetulleeksi Stéphane Bortzmeyer, jossa yhdistyvät korkea asiantuntemus varsin teknisissä asioissa ja mielenkiintoinen kyky tehdä monimutkaiset asiat varsin selkeiksi. Kiitämme häntä siitä, että hän selittää meille tässä artikkelissa ... Lue lisää Tässä on jo käännös kolmannesta luvusta Google Data Collection, tutkimus, jonka on laatinut professori Douglas C. Schmidt, ohjelmistojärjestelmien asiantuntija, tutkija ja opettaja Vanderbiltin yliopistossa. Jos et ole kuullut niistä, löydät aiemmat luvut jo käännettyinä.</w:t>
      </w:r>
    </w:p>
    <w:p>
      <w:r>
        <w:rPr>
          <w:b/>
          <w:color w:val="FF0000"/>
        </w:rPr>
        <w:t xml:space="preserve">id 391</w:t>
      </w:r>
    </w:p>
    <w:p>
      <w:r>
        <w:rPr>
          <w:b w:val="0"/>
        </w:rPr>
        <w:t xml:space="preserve">Jätimme Gremsin valtavan Broka Billyn, hullun ennätyksen, joka rikkoi kaikki rajat, laskeutuaksemme yksin nurkkaan, jonne kukaan ei ollut koskaan astunut. Kieroutuneita polkuja, loppuun palaneita eskapadeja, saattoi tuntea, että Mc oli täysin päästänyt itsensä irti, yksinkertaisesti heittäytyen siihen, mitä hän halusi tehdä, vaikka se tarkoitti, että hän meni pahasti pieleen, eikä kuulostanut keneltäkään muulta. Hulluilla tuottajilla varustettuna, jotka heittivät timantteja timanttien päälle, levy oli tehnyt pienen vaikutuksen tärykalvoihini. Grems ei ollut levännyt laakereillaan vuoteen, ja hän oli kunnioittanut meitä hyvällä määrällä esiintymisiä, featteja ja videoita, sekä baston Lp nimellä "Pour ma paire de Jordan" Entekin ja MiM:n kanssa, jonka on täytynyt ravistella useampaa kuin yhtä lontoolaista kellaria. Kuten Grems kertoi minulle haastattelussa vuosi sitten (erittäin hienovarainen itsemainoslinkki), levy Disiz La pesten kanssa oli työn alla. Disiz, en aio esitellä häntä. Mutta hän oli jo pitkään tehnyt yhteistyötä Gremsin kanssa (Rouge à Lèvres -projo ja muutama muu leukoja rikkova esiintyminen viime vuosina). Ja Klub Sandwich on kahden Mc:n lisäksi kaksi tuottajaa. Son Of Kick, löydetty kiitos Broka Billy minun puolestani, ja joka on sittemmin räjähtänyt Playing The Villain ja sen hullu clip, tai erinomainen Guacha kanssa Grems &amp; Disiz (Ja erinomainen clip Sm, Revolution B ). Muuten Son Of Kick on Mc vapaa-ajallaan nimimerkillä Micro Coz, jota haluaisimme kuulla useammin. (Pieni Lp Gremsin kanssa jonain päivänä?) Täydentää tiimiä Simbad, jonka myös sinun todella löysi Broka Billyn ansiosta (oikeasti) ja joka on myös ollut kaikkien huulilla tänä vuonna tämän Worldwide Family -levyn kanssa Lefton kanssa, joka on läsnä kaikissa hyvissä kermakeittimissä ja jopa Japanin levykauppojen hyllyjen kärkipäässä. Valcheux. Ihmettelimme, mitä tämän termin takana oli. Ja Guachan jälkeen kaverit näyttävät pitävän villistä lännestä. Valcheux on iso ja ruma mies, joka ottaa kohteekseen studioon nauhoituksen aikana kävelevän ruman tytön. Ja hän saa sen naamaansa, nainen. Mutta vitsien huumori ja flegmaattisuus purkavat verbaalisen hyökkäyksen tarpeettoman puolen. Niinpä Disiz heittää lauseensa yliäänitilassa, täynnä allitteraatioita, ja antaa samalla vaikutelman, että hän on uima-altaalla aurinkolasit ja Martini-lasi kädessään. "She ain't got snags, she's got quenches / She ain't got fingers, she's got quenelles / I'm sure if she gets ken for her, it's Christmas / If you tell her you're good for her, it's a poem" Grems sylkee aina muukalaismaisia vaiheita, murskattuja lauseita, raakoja rytminvaihdoksia ja vinorimpejä. "Olet katkarapuni / Kuvittele, miten vaikeaa se on takaapäin / Mihin mun mulkkuni menee? En halua tietää..." Son of Kickillä on jopa oma pieni riiminsä. The prod on rakeinen, murskattu linja, joka sopii täydellisesti Mc:n flow'hun. Naurat jokaiselle tiradille, mutta on pieni helpotus omalletunnollesi, että tyttö on englantilainen. Levyn ensimmäinen puolisko on joukko bängereitä. Elektrosoittimet, rumpukoneet, Son Of Kick ja Simbad pitävät hauskaa. Casse Ta Bouche on osuvasti nimetty ja tähtää hampaisiin. Purra jalkakäytävää, jotta voimme työntää päätäsi läsnäololla. Väkivalta, laulettiin kertosäe, on palkkapäivä, et sinä ole -</w:t>
      </w:r>
    </w:p>
    <w:p>
      <w:r>
        <w:rPr>
          <w:b/>
          <w:color w:val="FF0000"/>
        </w:rPr>
        <w:t xml:space="preserve">id 392</w:t>
      </w:r>
    </w:p>
    <w:p>
      <w:r>
        <w:rPr>
          <w:b w:val="0"/>
        </w:rPr>
        <w:t xml:space="preserve">Toivotamme teille erittäin, erittäin hyvää vuotta. Ja jälleen vuonna 2020: tuki meneillään olevalle yhteiskunnalliselle liikkeelle.Tutustu siihen, miten kuviin sisällytetään mielipiteitä, miten reportaaseissa käytetään fiktioelokuvien tekniikoita jne.Kuva- ja mediakasvatuksen toiminta-arkit (lasten/nuorten kanssa toteutettavaksi).Kysy, tutki, ymmärrä...Verkkotila, joka esittelee kuvissa ja äänissä eurooppalaisten nuorten unelmia ja joka keskittyy nuorten esittämiseen mediassa. Linkkejä erilaisille hyödyllisille sivustoille kuvan, median ja digitaalisen lukutaidon alalla....</w:t>
      </w:r>
    </w:p>
    <w:p>
      <w:r>
        <w:rPr>
          <w:b/>
          <w:color w:val="FF0000"/>
        </w:rPr>
        <w:t xml:space="preserve">id 393</w:t>
      </w:r>
    </w:p>
    <w:p>
      <w:r>
        <w:rPr>
          <w:b w:val="0"/>
        </w:rPr>
        <w:t xml:space="preserve">Pierre H�bertin työt ovat monimutkaisia, runsaita ja epätyypillisiä, ja ne ovat vaikuttavia. Tämä kolmen DVD:n sarja sisältää yli 20 elokuvaa: lyhyitä abstrakteja elokuvia, poliittisia elokuvia, monialaisista esityksistä peräisin olevia kokeiluja sekä ensimmäisen NFB:n tuottaman pitkän animaatioelokuvan La plante humaine. Pierre H�bert, joka sai vuonna 2004 Albert-Tessier-palkinnon tunnustuksena merkittävästä urastaan, tarjoaa meille yhden nykyaikaisen kin�matografisen qu�b�coisen ainutlaatuisimmista ilmentymistä. Jos sinulla on pyyntö tai kysymys, ota yhteyttä meihin</w:t>
      </w:r>
    </w:p>
    <w:p>
      <w:r>
        <w:rPr>
          <w:b/>
          <w:color w:val="FF0000"/>
        </w:rPr>
        <w:t xml:space="preserve">id 394</w:t>
      </w:r>
    </w:p>
    <w:p>
      <w:r>
        <w:rPr>
          <w:b w:val="0"/>
        </w:rPr>
        <w:t xml:space="preserve">Tätä varten : - Vaihe 1: Napsauta tätä uloskirjautumislinkkiä - Vaihe 2: Napsauta tätä linkkiä salasanasi palauttamiseksi. - Vaihe 3: Napsauta saadussa sähköpostiviestissä olevaa linkkiä aktivoidaksesi uuden salasanan. - Vaihe 4: Voit nyt kirjautua normaalisti sisään uudella salasanalla (älä epäröi vaihtaa sitä, kun olet kirjautunut sisään) - Apua: Työlainsäädäntö!!.... netissä kirjoitat "työ 2250 tuntia" ja saat osoitteita, joissa on yksityiskohtainen laki, joka määrittelee vuosittaiset työtunnit työnantajaa kohden! enintään 2250h vuodessa. se on 48h/viikko cp:tä lukuun ottamatta. sen jälkeen voit kieltäytyä ilman, että työnantaja voi korjata asiaa. Lastenhoitajan kirjallinen suostumus enimmäistyöajan ylittämiseen (48 tuntia viikossa neljän kuukauden aikana) edellyttäen, että työaika ei ylitä 2250 tuntia vuodessa. Kieltäytyminen tämän keston ylittämisestä ei voi olla irtisanomissyy. Huomaa sopimuksessa, että jos ylität tämän kiintiön (48h/viikko ja/tai 2250h/kuukausi), tiedät sen ja hyväksyt sen! muutoin se ei ole hyvä tarkastuksen yhteydessä, se on ainoa aktiivinen "paraati", jota "viranomaiset" suosittelevat.... 4i 12-03-2008 23:45:07 Re: Työlainsäädäntö!!! hyväksymisen (yli h) ja verojen valvonnan tapauksessa... olet eksponentti assmatina katsomaan, että perut 20%:n abbatementin ja hienolla dixitillä juristin kahvilan... sitten niin paljon reflechiriä ja laskemaan, että kannattaako maksaa!!! 2250h:n jälkeen vanhemmat pidetään toisen henkilön palkkaamiseksi .... lulu54 Re: Työlainsäädäntö!!! En ole varma, pystynkö tähän, mutta en ole varma, pystynkö tähän... En ole varma, pystynkö tähän... En ole varma, pystynkö tähän... En ole varma, pystynkö tähän... En ole varma, pystynkö tähän... En ole varma, pystynkö tähän...Odotan heiltä edelleen lopullista vastausta ilmoitustemme vuosittaisesta alennuksesta, jotta voimme olla varmoja, ettemme menetä tätä etua... sisarusten tapauksessa se menee nopeasti, koska se on työnantajakohtainen kiintiö eikä lapsikohtainen.... 4i Re: Työlainsäädäntö!!! Tässä on : Asetus, annettu 29 päivänä toukokuuta 2006, äitiys- ja perheavustajiin sovellettavista työlainsäädännön säännöksistä Tätä asetusta sovelletaan viimeistään 1 päivänä syyskuuta 2006. Äitiysavustajien osalta : - Ylläpitokorvauksen vähimmäismäärän määrittely ja vahvistaminen: 85 prosenttia taatusta vähimmäismäärästä 9 tunnin hoitoaikana. Työehtosopimuksessa ei määrätä tämän korvauksen murto-osasta: asetusten ja työehtosopimuksen väliset ristiriidat on vielä selvitettävä. - Ruokarahan määrästä sovitaan vanhemman ja lastenhoitajan kesken. - Kirjallinen työsopimus, jossa on pakolliset maininnat: kunkin osapuolen oikeuksien ja velvollisuuksien selventäminen vaikeuksien ja ristiriitojen välttämiseksi. - Kiinteä vähimmäistuntipalkka: 0,281 x SMIC (0,281 = 2,25/8). lulu - 11 tunnin päivittäinen lepoaika, josta voidaan poiketa työhön tai vanhempien terveyteen liittyvistä syistä. - Lisäpalkka yli 45 tuntia viikossa tehdyistä työtunneista. - Lastenhoitajan kirjallinen suostumus enimmäistyöajan ylittämiseen (48 tuntia viikossa neljän kuukauden aikana) edellyttäen, että työaika ei ylitä 2250 tuntia vuodessa. Kieltäytyminen enimmäistyöajan ylittämisestä ei voi olla irtisanomissyy. - Jos lastenhoitaja ei ole sopinut lomapäivistä eri työnantajiensa kanssa, hän voi määrätä omat lomapäivänsä ilmoittamalla niistä työnantajilleen ennen 1. maaliskuuta: 4 viikkoa kesällä ja 1 viikko talvella. Lisätietoja: - Asetus N:o 2006-627, annettu 29 päivänä toukokuuta 2006.</w:t>
      </w:r>
    </w:p>
    <w:p>
      <w:r>
        <w:rPr>
          <w:b/>
          <w:color w:val="FF0000"/>
        </w:rPr>
        <w:t xml:space="preserve">id 395</w:t>
      </w:r>
    </w:p>
    <w:p>
      <w:r>
        <w:rPr>
          <w:b w:val="0"/>
        </w:rPr>
        <w:t xml:space="preserve">Ensimmäiset Windows 10 -käyttöjärjestelmää käyttävät ARM-tietokoneet toimivat 20 tuntia itsenäisesti Autonomia, autonomia ja vielä enemmän autonomiaa: tämä oli Qualcommin motto, joka teknologiahuippukokouksessaan paljasti ensimmäiset Windows 10 -käyttöjärjestelmää käyttävät tietokoneet, joissa on Snapdragon 835 -järjestelmäpiiri. Sama moottori kaikkien huippuluokan Android-älypuhelinten konepellin alla. Tämä antaa näille uusille laitteille 20 tunnin autonomian. Microsoft jopa ylpeilee, että siihen kuluu jopa viikon verran työtä! Yhteistä näille tietokoneille on prosessorin lisäksi se, että niissä kaikissa on LTE-antenni, jonka ansiosta ne ovat aina yhteydessä verkkoon. Tietokoneet ovat tuulettimettomia, mutta myös kevyempiä ja kompaktimpia. Havaijin kokouksessa esiteltyjen "Mobile PC:iden" joukossa HP esitteli Envy x2:n, hybridimallin, joka on puoliksi kannettava tietokone ja puoliksi tabletti (taustavalaistu näppäimistö voidaan irrottaa). Siinä on 12,3-tuumainen näyttö 1920 x 1080-resoluutiolla, 8 Gt RAM-muistia ja 256 Gt tallennustilaa. Tämä potkutelineen sisältävä malli painaa 700 grammaa ja on 6,9 mm paksu. Asus tarjoaa perinteisempää kannettavan tietokoneen muotoa NovaGon kanssa. Siinä on 13,3 tuuman 1080p-näyttö, 4-8 Gt RAM-muistia ja 64-256 Gt tallennustilaa. Laitteessa on kaksi USB-A 3.1 (gen. 1) -porttia, HDMI-lähtö ja microSD-korttipaikka. PC-kotelo painaa 1,39 kg ja on 14,9 mm paksu. Kummallista kyllä, näissä tietokoneissa käytetään Windows 10 S:ää, joka on opetuskäyttöön tarkoitetun käyttöjärjestelmän "karsittu" versio. On kuitenkin mahdollista päivittää Windows 10 Pro -käyttöjärjestelmään pientä maksua vastaan. Asus myy NovaGoa 599 dollarin (4 Gt RAM) ja 799 dollarin (8 Gt) hintaan. HP:llä ei ole hintatietoja, mutta Envy x2 tulee todennäköisesti olemaan kalliimpi kuin NovaGo. Ja se tulee myyntiin keväällä. Nämä kaksi PC:tä, joihin tulee muita malleja (odotamme uutisia esimerkiksi Lenovolta), toimivat Windows 10:llä, ja toisin kuin synkän muistin Windows RT:ssä, myös käyttöjärjestelmän "historialliset" sovellukset ovat yhteensopivia (Windows App Storen sovellusten lisäksi). Suorituskykyä ei ole vielä arvostettu. Viime vuonna, kun Microsoft ja Qualcomm julkistivat tämän uuden alustan Windows 10:lle, Microsoft ja Qualcomm esittelivät käyttöjärjestelmää ja Photoshopia Snapdragon 820:llä, joka oli 835:n edeltäjä (video yllä). "Olisin kirjoittanut "sprinkleri", mutta en halua sotkea asioita, minulla on tarpeeksi käsiteltävää muissa keskusteluissa?". Erona luennoitsijoihin on se, etten teeskennellyt antavani mitään. Tarkoitan, että kun opetat valheellisen ylivertaisuuden ilmapiirissä, on parempi hallita aiheesi. @thebarty "Kun näen, että kaikki ennustavat Applen siirtyvän Ax-prosessoreihinsa ja sinä, Cyrano, ajattelet, että Apple on viimeinen x86-prosessoreilla" Unix/linux on ollut olemassa jonkin aikaa ARM:llä Android on ollut ARM:llä Windows on nyt ARM:llä Apple saattaa jonain päivänä vaihtaa Macit ARM:lle, mutta tosiasia on, että Apple ei ole edes viimeinen, vaan edelleen lähtöviivalla. @C1rc3@0rcc Unix/linux on olemassa ARM- ja x86-järjestelmissä Windows on olemassa ARM- ja x86-järjestelmissä MacOS on olemassa x86- ja ... Kyseessä on laitteiston abstraktio suurelle yleisölle. Ja se on hyvä asia, ISA:lla ei ole loppujen lopuksi väliä. Älä unohda, että Apple oli yksi ensimmäisistä, joka alkoi luopua "Intelistä"... iOS:n myötä! ;) @L4P Mutta hyvä</w:t>
      </w:r>
    </w:p>
    <w:p>
      <w:r>
        <w:rPr>
          <w:b/>
          <w:color w:val="FF0000"/>
        </w:rPr>
        <w:t xml:space="preserve">id 396</w:t>
      </w:r>
    </w:p>
    <w:p>
      <w:r>
        <w:rPr>
          <w:b w:val="0"/>
        </w:rPr>
        <w:t xml:space="preserve">Hei!!! Oliko sinulla hyvä viikonloppu? Tänään ehdotan, että tutustut Golden Rose -merkin kynsilakkaan, jonka ostin Polishinailista. Se on nro 42 ja kuuluu Rich Color -sarjaan. Se on kaunis sininen, joka on täynnä hopeahiukkasia, jotka antavat sille valtavan viehätyksen, ja minusta se on paljon harvinaisempi. Toisinaan minusta tuntuu, että se on hieman siniharmaa. Sitä on helppo levittää hyvän koostumuksen ja leveän siveltimen ansiosta, se on peittävä 1 tai 2 kerroksessa (minä levitin 2 ohutta kerrosta) ja se kuivuu hyvin. Tässä on tämä kaunis Golden Rose nro 42: Pidätkö sinisestä lakasta? Huomenna ehdotan teille koristetta, jonka tein sitä varten, toivottavasti pidätte siitä! Kiitos käynnistä, nähdään huomenna! Kisses kaunis sävy 😉 kiitos Muffin 🙂 biz Se on ylevä! kiitos siitä, ja kiva nähdä sinut täällä 🙂 Hei Melyne, se on super kaunis 🙂 kisses kiitos siitä 🙂 kisses Cuckoo Melyne, Se on super kaunis, vain sävyissä, joista pidän. En malta odottaa sisustustasi. Luulen, että pitäisit tästä 😉 kiss cuckoo rakkaani!!! Voi minusta hän on todella kaunis tämä pikkuinen!!! Kuvissasi hän pääsee hyvin esille!!!! big bizz cuckoo!!! kiva, että pidät hänestä, ja kiitos kuvistani, se on ilo!! kiss cuckoo! hän on niin kaunis!! biz kiitos ^^ cuckoo, hän on ihana, pidän todella tästä sävystä. Hassua, että pidät sitä harmaana, minusta se on lilanvärinen. Olen utelias näkemään, miten olet koristellut sen... Hei! Kiva, että pidät siitä! Tiedät, että minulla on joskus ongelmia värien kanssa :p mutta olet oikeassa, mielestäni siinä on myös lilaa 🙂 Upea väri! Inhottaa nähdä sen koristelu. suukkoja kaunis. kiva, että pidät siitä neiti 🙂 suukkoja Cuckoo kaunis ^^ Se on hyvin kaunis ^^ Minulla oli se, mutta se oli ennen lol! Ajattelin, että se ei sovi minulle ^^ " Se on tosi kiva ^^ En malta odottaa, että näen mitä teit sille ^^ Kiss ha kyllä? Pidän siitä paljon 🙂 Kiitos neiti! kiss cuckoo Se on hieno lakka, rakastan sitä kiss cuckoo! kiitos siitä! kiss Se on tosi kiva, rakastan sen irisoivaa puolta. kiitos siitä, kyllä se on harvinaisempi, siitä pidän 🙂 kiss cuckoo! Erittäin hieno ja kuten aina, kuvat ovat upeita! Mistä löysit tämän pienen kynsilakan ? 🙂 cuckoo ! kiitos paljon 🙂 Ostin sen Polishinailista, laitoin sen artikkeliin 😉 cuckoo Olen varmaan missannut jonkun rivin sitten, koska luin artikkelin. Ei douee anteeksi! älä huoli se ei ole iso juttu ^^ Cuckoo, hän on super kaunis, rakastan hänen pikku paljettejaan! iloinen, että pidät hänestä Marie 🙂 kiss Wahou, hän on kaunis! Ja kuvasi ovat kunnianosoitus hänelle ! Kiss, kiitos hänestä, ja kiitos kuvista!!! Kiss Pingback: Nail art weaving on Golden Rose 42 | melyne-nailart Super kaunis 🙂 kiitos hänestä Aurélie 🙂 Valokuvasi ovat yleviä Melyne. Kiva, että pidät siitä 🙂 Suukkoja Romaniasta iloinen nähdä sinut täällä 🙂 ja iloinen, että kuvani ovat miellyttäviä, yritän tehdä parhaani. Voi kyllä, pidin tästä lakasta paljon!!! biz nähdään pian 🙂 Se on kaunis! *-* ho kyllä olen samaa mieltä kanssasi 🙂 kiss se on kaunis kaunis kaunis kaunis kaunis, rakastan sitä 😉 kiitos siitä 🙂 kiss Olen melko absete blogeissa, mutta katson aina teidän ihmeitä... erittäin mukava tämä yksi</w:t>
      </w:r>
    </w:p>
    <w:p>
      <w:r>
        <w:rPr>
          <w:b/>
          <w:color w:val="FF0000"/>
        </w:rPr>
        <w:t xml:space="preserve">id 397</w:t>
      </w:r>
    </w:p>
    <w:p>
      <w:r>
        <w:rPr>
          <w:b w:val="0"/>
        </w:rPr>
        <w:t xml:space="preserve">Horisontissa ei näy yhtään autoa, tie on kirkas niin pitkälle kuin silmä kantaa, mutta lähivaloilla ajava pikkumies on punainen. Saksan kansalainen seisoo siellä pakkasessa -5 asteessa odottamassa vihreää valoa. Voi sitä henkilöä (minua), joka uskaltaa rikkoa tätä kultaista sääntöä Reinin toiselta puolelta! Lukijani - puhutte ranskaa, joten olette luultavasti ranskalaisia, tai belgialaisia, tai senegalilaisia, tai martiniquais'n, tai malagasialaisia, tai jopa quebecolaisia. Olen varma, että tämä artikkeli koskettaa herkkää sydäntäsi, joka minun laillani rakastaa rikkoa kaupungin liikennesääntöjä. Jos olette sveitsiläinen, pyydän anteeksi. Berliiniin saapuvat ranskalaiset nauravat aina saksalaisten kurinalaisuudelle, ja teutonit loukkaantuvat gallialaisten röyhkeydestä. Minua on useammin kuin kerran katsottu silmiin, kun olen ylittänyt punaisia päin - eräs äiti jopa kutsui minut järjestykseen väittäen, että olen "huono esimerkki hänen lapsilleen". Ja vaikka olen sanonut itselleni useammin kuin kerran, että tämä nainen oli oikeassa, ranskalaiset geenini saavat minut ylittämään suojatien valojen väristä riippumatta, kunhan tie on vapaa. Mutta mistä tulee tämä legendaarinen saksalainen itsekuri, joka saa monet saksalaiset kaupungit näyttämään Playmobil-kyliltä kiiltävine kattoineen ja kiillotettuine puutarhoineen? Muistakaamme, että Lenin sanoi: "Ainoa maa, jossa ei tapahdu vallankumousta, on Saksa". "Parlamentin edessä olevalla nurmikolla ei saa kävellä" -kyltin vuoksi. Jopa Berliinissä, punkkarien, narkomaanien ja taiteilijoiden kaupungissa, roskat lajitellaan, koira pissaa katuojaan eikä astioita pestä juoksevalla vedellä. Siellä missä asut, olen varma, että ihmiset ylittävät kadun milloin tahansa, kunhan auto ei ole varuillaan eikä virkapuvussa ole parkkisakkokirjaa. No, täällä Berliinissä saksalaisen pitäisi olla ydinaseessa, jotta hän uskaltaisi ylittää jalankulkijoiden risteyksen, kun hänen Ampelmänncheninsä (Berliinin kuuluisa pieni mies risteysvalon luona, joka on maailmalla kuuluisa omituisesta muotoilustaan) on punainen. Ajattele, että minunlaiseni Cyranon ja Depardieun maanmies voi ylittää rajan milloin vain. Täällä olin pyörälläni ja ajoin kuormatun asuntovaunun nopeudella matkalla Amsterdamista Ibizalle, eli periaatteessa jalan. Liikennevalo oli muuttumassa punaiseksi, katselin ympärilleni, oikealle, vasemmalle, no, ei ketään, mennään ystäväni, menin iloisesti eteenpäin, ajoin hieman saksalaista valoa, vaikka minulla oli kaunis vihreä-valkoinen poliisiauto näkökentässäni. Sanotaan vain, että loukkaukseni vaikutti vähäiseltä, minorissimolta, jos rohkenen sanoa niin. Minusta tuntui epätodennäköiseltä, että poliisit olisivat kiinnostuneita tapauksesta, jossa vaalea tyttö, jolla oli pompulahattu ja joka ajoi lasten kolmipyörän kokoisella pyörällä 2 kilometrin tuntinopeudella hyvin hiljaisessa kulmassa. Kaksi vyöllä varustettua virkamiestä nousee pakettiautosta, vaatii papereitani ja pitää minulle kymmenen minuutin luennon. Muistaen amerikkalaisen ystäväni Jamesin periaatteen ("Saksassa olet syyllinen, kunnes toisin todistetaan"), pidän matalaa profiilia ja vastaan nöyrästi "Kyllä, kyllä, olette oikeassa" kaikkeen, mitä vihreät univormut kertovat minulle. Uskottelen itselleni, että selviän varoituksella, kuten (melkein) kenen tahansa poliisin kanssa kotimaassani. No, ei. Sakko on</w:t>
      </w:r>
    </w:p>
    <w:p>
      <w:r>
        <w:rPr>
          <w:b/>
          <w:color w:val="FF0000"/>
        </w:rPr>
        <w:t xml:space="preserve">id 398</w:t>
      </w:r>
    </w:p>
    <w:p>
      <w:r>
        <w:rPr>
          <w:b w:val="0"/>
        </w:rPr>
        <w:t xml:space="preserve">ERP Mid Cegid Consolidation Konsolidointi Konsolidointi- ja raportointiohjelmisto Lisää tehokkuutta ja tuottavuutta konsolidointi- ja raportointiprosessin hallinnassa. Helppokäyttöinen Opastetaan konsolidointi- ja raportointiprosessin jokaisen vaiheen läpi. Käytä intuitiivista ratkaisua ja toteuta sujuvat prosessit yksinkertaisen ja opettavaisen konsolidointi- ja raportointiohjelmistomme ansiosta. Riskienhallinta Varmista lainsäädännön noudattaminen ja hallitse riskit täysin valitsemalla Cegid Consolidation. Vapaus ja turvallisuus Cegidin pilvipalvelun avulla olet vapaa IT-rajoitteista ja taloudellisista rasitteista. Hyödy Cegid Consolidation -ratkaisun kehityksestä läpinäkyvästi. Täytä lakisääteinen vaatimus ja johda liiketoimintaasi rauhallisin mielin Konsernitilinpäätöksen esittäminen on pakollinen toimenpide pörssilistatuille konserneille ja yhä useammin myös ulkopuolisen määräysvallan alaisille konserneille. Olemme jo yli 25 vuoden ajan tarjonneet asiantuntijaratkaisuja konsolidoijille ja talousjohtajille, jotta voit hallita liiketoimintaasi optimaalisesti. Täytä konsolidoidun tilinpäätöksen ja taloudellisen raportoinnin tarpeet lyhyessä ajassa ja hallitun budjetin puitteissa tehokkaalla konsolidointi- ja raportointiohjelmistolla. Luo luottamussuhde ekosysteemiisi Epävarmassa taloudellisessa ympäristössä suuri enemmistö sijoittajista vaatii konsolidoitua tilinpäätöstä analyysejä varten. Taloudellisen tiedon välittämisestä tulee selkeä kilpailuetu liiketoiminnan kehittämiseksi. Kerro konsolidoidusta tilinpäätöksestäsi rahoittajille rauhallisin mielin, jotta voit antaa tarvittavat takeet lainojen saamiseksi. Varmista konsolidointiprosessi tuottamalla indikaattoreita, joita sidosryhmät voivat käyttää suoraan tulosten analysointiin. Uusi IFRS 16: uusi aikakausi vuokrasopimuksille Kansainvälinen standardointi merkitsee merkittäviä muutoksia konsernien taloushallinnossa ja erityisesti konsernitilinpäätösten laatimisessa. IAS*- ja IFRS**-standardit vaikuttavat taloudellisten tietojen keräämiseen, analysointiin ja levittämiseen. Yhä tiukemmin laillistuvassa ympäristössä Cegidin asiantunteva konsolidointiratkaisu antaa sinulle seuraavat mahdollisuudet - Käsittele IAS-IFRS 16:een liittyvät kysymykset helposti. - Hallinnoi ja keskitä leasing- ja rahoitussopimuksesi ketterällä ja luotettavalla työkalulla. - Yhdistä kaikki tytäryhtiönne riippumatta siitä, missä päin maailmaa ne sijaitsevat, riippumatta käytetystä valuutasta tai kielestä. - Jaa ja hallitse taloustietoja helposti. *IAS = kansainvälinen tilinpäätösstandardi **IFRS = kansainvälinen tilinpäätösstandardi Hallitse raportointi- ja tietojenkäsittelyprosessia helposti ja standardien mukaisesti. Olipa konsolidointi sitten pakollista tai vapaaehtoista, voit toteuttaa konsolidoinnin kustannusten hallinnassa ja valvotuissa määräajoissa - automatisoida ja tehdä taloudellisten tietojen tuottamisesta luotettavampaa - optimoida toimintasi ja hallita siihen liittyviä riskejä - saada konsernillesi modulaarisen ja skaalautuvan ratkaisun Tarjottujen kehittyneiden raportointitoimintojen ja mittaritaulujen ansiosta sinulla on milloin tahansa näkemys konsernisi suorituskyvystä. Helpota ja nopeuta päätöksentekoa yksinkertaisilla, visuaalisilla ja tehokkailla indikaattoreilla, joita voit käyttää helposti mistä tahansa. - Yhdenmukaista johtamis- ja konsolidointiraportointi - Analysoi suorituskykyäsi ja laadi budjetit - Ohjaa toimintaasi reaaliajassa missä tahansa oletkin - Laadi nopeasti ammattimaisia, turvallisia ja täysin räätälöitävissä olevia talousraportteja. Välitä tulosten analysointiin tarvittavat taloudelliset tiedot kumppaneillesi helposti. - Taloudellisen raportointiprosessin virtaviivaistaminen - Taloudellisten tietojen jakaminen ja jakelu.</w:t>
      </w:r>
    </w:p>
    <w:p>
      <w:r>
        <w:rPr>
          <w:b/>
          <w:color w:val="FF0000"/>
        </w:rPr>
        <w:t xml:space="preserve">id 399</w:t>
      </w:r>
    </w:p>
    <w:p>
      <w:r>
        <w:rPr>
          <w:b w:val="0"/>
        </w:rPr>
        <w:t xml:space="preserve">Ollako vai eikö olla... ekologinen, tällainen kysymys vaivaa minua joka hetki: supermarketin kassalla, ruudun takana, tiskialtaan edessä, matkoilla... Ekologia, aihe, joka on niin lupaava... ja joka saa minut todennäköisesti kylmään hikeen! Olenko ainoa? Päätän lopulta palata tänne jakamaan tuntemuksiani ja siinä toivossa, että löytäisin muita ihmisraukkoja, jotka minun laillani päätyisivät arvailujen ja kyseenalaistamisen kautta melkeinpä jatkuvaan epäilyyn... Se voi alkaa tyhjästä, ihan noin vain... Keskiviikkoaamuna. Epäilyttävää ääntä ulko-ovella. Ovi tärisee, talo tärisee, minä tärisen.  Olen edelleen kauhuissani. Ei muuta. Hiljaisuus on palannut. Pidätän hengitystäni. Muutaman minuutin kuluttua uskaltaudun katselemaan käytävälle. Puhelinluettelo makaa sisäänkäynnin (kauniilla, eikö olekin?) sementtilaatoilla. Seison siinä hetken aikaa, ja olen häkeltynyt sen koosta. Miten postinkantaja sai tämän postilaatikkomme pienestä raosta läpi? Yhtäkkiä mieleeni juolahtaa outo ajatus, ja vereni kylmenee ajatellessani postinkantajan vaimoparkaa, mutta, puh, muistan, että postinkantajamme on postinkantaja (kuten kirjailija, hitto vieköön*), mikä voisi herättää muitakin kysymyksiä hänen päättäväisyydestään mahduttaa suuri asia pieneen, mutta kerrankin päätän pysyä keskittyneenä - emme eksy ajatuksissamme, Virginie, ole kiltti -. Niinpä otan puhelinluettelon käteeni, valmiina laittamaan sen pois viime vuoden puhelinluettelon kanssa, ja ennen kuin palaan pikku työhöni, olen ylpeä siitä, etten ole taaskaan hukannut itseäni turhiin pohdintoihin. Mutta kun otan sen käteeni, silmäni kiinnittyy kanteen, joka on Keltaisten sivujen numeroksi oudon valkoinen. "Viimeisin painos". Viimeinen painos? Kyllä, Virginie, se on kirjoitettu siihen, mustaa valkoisella, se on hyvä, osaat lukea; jatketaanko nyt? Hyvä on. Mutta silti... Viimeinen painos?! No niin. No niin. Siinä kaikki mitä tarvittiin. Puhelinluettelo... ja siinä se on, ekologisten ajatusteni lanka käynnistyy... Sisäinen vuoropuhelu alkaa. "Sisäinen vuoropuhelu alkaa: "No jo oli aikakin, kaikki se paperi, kaikki ne puut, kaikki se jäte, joka vuosi, ja planeetta on sekaisin!". Silti, en tiedä miksi, tunnen yhä hieman nostalgista tunnetta. En voi olla miettimättä, millaista on nyt ilman Keltaisia sivuja. "Oletko tyhmä vai mitä? Kuten aina viimeisten 10 vuoden ajan! Grmmph. Ei väärin. Kuten lähes kaikessa, suuri Internet, pelastajamme, kertoo meille lähimmän silmälääkärin tai meedion numeron ja säästää samalla tuhansia puita kaatamiselta. Ihanaa. Miten saatoin edes kysyä itseltäni sitä? Ja sitten se jatkuu näin.... Sitten muistelen eilistä. Pam, tässä sitä ollaan, sukellan hieman syvemmälle ekologisiin ajatuksiini. Tämä on toinen kerros. Inceptionin nähneet ymmärtävät. (vaikka henkilökohtaisesti en ole vieläkään varma, sainko sen oikein) Joten sanoin, että juuri eilen olin kaksikymmentä vuotta vanha, seurasin tätä prosessia löytää kosmetologi - epäonnistuneesti, mutta se on yksityiskohta, ja sitten hiukset ovat lämpimät, ja talvi on tulossa. Mietinkö hetkeäkään puhelinluettelon avaamista? Ei lainkaan.</w:t>
      </w:r>
    </w:p>
    <w:p>
      <w:r>
        <w:rPr>
          <w:b/>
          <w:color w:val="FF0000"/>
        </w:rPr>
        <w:t xml:space="preserve">id 400</w:t>
      </w:r>
    </w:p>
    <w:p>
      <w:r>
        <w:rPr>
          <w:b w:val="0"/>
        </w:rPr>
        <w:t xml:space="preserve">Olet lukion viimeisellä luokalla ja valmistaudut ST2S-tutkintoon voidaksesi suorittaa sairaanhoitajatutkinnon. Valmistaudu ylioppilastutkintoon ja tenttiin samanaikaisesti. Tapa säästää aikaa. Kilpailukokeet järjestetään viimeisen vuoden aikana. ST2S bac on tarkoitettu nuorille, jotka ovat kiinnostuneita terveys- ja sosiaalialan urasta: yhteiskuntatieteisiin sovellettavassa yleissivistävässä koulutusohjelmassa käsitellään Ranskan väestön terveydentilaa ja sosiaalista hyvinvointia, kansanterveyspolitiikkaa sekä terveys- ja sosiaalialan laitoksia ja instituutioita. ST2S-tutkinnon aiheet ovat hyvin monipuolisia ja lukuisia. Ne sisältävät yleensä hoitotutkinnon teemoja, esimerkiksi kulttuuri, integraatio, vapaa-aika, terveyspolitiikka, nykyinen käsitys sosiaalisista siteistä, eläkkeiden rahoitus, kansanterveys, lasten kaltoinkohtelu, kysymys autonomiasta, internetiin ja sosiaalisiin verkostoihin liittyvien uusien teknologioiden seuraukset sosiaaliselle elämälle, nuorten ja nuorten kehitys sekä koulutus..... Katso 100 aiheen hakemisto. Kulttuuri G: Terveys- ja sosiaalikulttuurin teemoja uudistetaan vuosittain ajankohtaisten tapahtumien mukaan. Menestyminen ST2S-bac-kokeessa edellyttää kaikkien aiheiden ymmärtämistä, ei tiedon keräämistä tai pelkkiä yleistietoa sisältäviä monivalintakysymyksiä. Lyhyesti sanottuna voidaan sanoa, että jokaisen ehdokkaan on pystyttävä vastaamaan oikeisiin kysymyksiin, sanotaanko, että ongelmiin loogisesti liittyviin todellisiin kysymyksiin! Huomaa: toisin kuin jotkut hakijat uskovat, ei enää riitä tai ei riitä, että "opiskelet" ST2S-bac-tutkinnon läpäisemiseksi. Se olisi todellakin hieman liian yksinkertaista! Palkintolautakunnat odottavat, että hyvin tarkkaa menetelmää noudatetaan. Valmistautumisemme kokeeseen antaa sinulle keinot täyttää nämä odotukset yli 100 mukautetun koulutusvideon avulla. Etäkurssi Bac ST2S perustuu videotunteihin ja ranskan kielen kokeisiin (yhteenveto, essee, synteesi), joiden avulla voit ennakoida tulevia kokeita.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docId:8741C79EF38F6428551237C3EAE1F6C3</keywords>
  <dc:description>generated by python-docx</dc:description>
  <lastModifiedBy/>
  <revision>1</revision>
  <dcterms:created xsi:type="dcterms:W3CDTF">2013-12-23T23:15:00.0000000Z</dcterms:created>
  <dcterms:modified xsi:type="dcterms:W3CDTF">2013-12-23T23:15:00.0000000Z</dcterms:modified>
  <category/>
</coreProperties>
</file>