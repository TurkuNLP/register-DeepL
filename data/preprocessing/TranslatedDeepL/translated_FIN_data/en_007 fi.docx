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Voimmeko nähdä Jumalan? 1. Timoteus 1:17 Mutta iankaikkiselle, kuolemattomalle ja näkymättömälle kuninkaalle, ainoalle Jumalalle, olkoon kunnia ja kirkkaus aina ja iankaikkisesti. Aamen. Tai 1. Timoteukselle 6:15 15 jonka Jumala on aikanaan aikaansaava, Jumala, autuas ja ainoa hallitsija, kuningasten Kuningas ja herrojen Herra, 16 joka yksin on kuolematon ja joka asuu saavuttamattomassa valkeudessa, jota kukaan ei ole nähnyt eikä voi nähdä. Hänelle kunnia ja valta ikuisesti. Aamen. Vanha testamentti 1. Mooseksen kirja 16:13 13 Tämän nimen hän antoi Herralle, joka puhui hänelle: "Sinä olet se Jumala, joka näkee minut", sillä hän sanoi: "Nyt olen nähnyt sen, joka näkee minut"." 2. Moos. 3:16 "Menkää, kutsukaa koolle Israelin vanhimmat ja sanokaa heille: "Herra , teidän isienne Jumala, Aabrahamin, Iisakin ja Jaakobin Jumala, ilmestyi minulle ja sanoi: Minä olen valvonut teitä ja nähnyt, mitä teille on tehty Egyptissä. 5. Moos. 5:24 Ja te sanoitte: "Herra, meidän Jumalamme, on näyttänyt meille kirkkautensa ja majesteettisuutensa, ja me olemme kuulleet hänen äänensä tulesta. Tänään olemme nähneet, että ihminen voi elää, vaikka Jumala puhuu hänen kanssaan. Hesekiel 43:2 Ja minä näin Israelin Jumalan kirkkauden tulevan idästä. Hänen äänensä oli kuin virtaavien vesien pauhu, ja maa säteili hänen kirkkaudestaan. Vanhan ja Uuden testamentin yhteensovittaminen Miten siis sovitamme yhteen nämä Vanhan ja Uuden testamentin väliset ilmeiset ristiriidat. Itse en usko, että ne ovat ristiriitoja, vaan eroja yksityiskohdissa ja ilmoituksissa. Katsokaa vaikka kohtaa Tuom. 13:20-22 20 Kun liekki leimahti alttarilta kohti taivasta, Herran enkeli nousi liekissä ylös. Kun Manoah ja hänen vaimonsa näkivät tämän, he lankesivat kasvoillaan maahan. 21 Kun Herran enkeli ei enää näyttäytynyt Manoahille ja hänen vaimolleen, Manoah ymmärsi, että se oli Herran enkeli. 22 "Meidät on tuomittu kuolemaan", hän sanoi vaimolleen. "Me olemme nähneet Jumalan!" Nyt yksinään "me olemme nähneet Jumalan" -osa näyttää osoittavan, että Jumalan on oltava näkyvä, mutta tiedämme kuitenkin tässä olevasta yksityiskohdasta, että he todella näkivät Jumalan sanansaattajan kautta, tässä tapauksessa se oli Herran enkeli . Kun kysytään useimmilta raamatuntuntemusta omaavilta ihmisiltä, "kuka näki Jumalan", useimmat sanovat Mooseksen ja palavan pensaan tapauksen. 2. Moos. 3:1-14 1 Mooses oli hoitamassa Midianin papin, appensa Jetron, laumaa, ja hän johti laumaa erämaan toiselle puolelle ja tuli Hoorebille, Jumalan vuorelle. 2 Siellä Herran enkeli ilmestyi hänelle tulen liekeissä pensaasta. Mooses näki, että vaikka pensas oli tulessa, se ei palanut. 3 Niin Mooses ajatteli: "Menen sinne ja katson tätä outoa näkyä - miksi pensas ei palanut." 4 Kun Herra näki, että hän oli mennyt katsomaan, Jumala huusi hänelle pensaan sisältä: "Mooses! Mooses!" Ja Mooses sanoi: "Tässä minä olen." 5 "Älä tule lähemmäksi", Jumala sanoi. "Riisu sandaalisi, sillä paikka, jossa seisot, on pyhää maata." 6 Sitten hän sanoi: "Minä olen sinun isäsi Jumala, Aabrahamin Jumala, Iisakin Jumala ja Jaakobin Jumala." Tästä Mooses peitti kasvonsa, koska hän pelkäsi katsoa Jumalaa............................. 13 Mooses sanoi Jumalalle: "Entä jos menen israelilaisten luo ja sanon heille: 'Isienne Jumala on lähettänyt minut luoksenne', ja he kysyvät minulta: 'Mikä on hänen nimensä?'? Mitä minä sitten sanon heille?" 14 Jumala sanoi Moosekselle: " Minä olen se, joka minä olen. Näin sinun on sanottava israelilaisille: 'MINÄ OLEN lähettänyt minut teidän luoksenne'. " .................... 2. Moos. 4:1-17 1 Mooses vastasi: "Entä jos he eivät usko minua tai kuuntele minua ja sanovat: 'Herra ei ole ilmestynyt teille'?". .................. 13 Mutta Mooses sanoi: "Herra, lähetä joku muu tekemään se." 14 Silloin Herran viha syttyi Moosesta vastaan, ja hän sanoi: "Entä veljesi, leeviläinen Aaron? Tiedän, että hän osaa puhua hyvin. Hän on jo matkalla sinua vastaan, ja hänen sydämensä iloitsee, kun hän näkee sinut. 15 Puhu sinä hänelle ja pane sanat hänen suuhunsa; minä olen</w:t>
      </w:r>
    </w:p>
    <w:p>
      <w:r>
        <w:rPr>
          <w:b/>
          <w:color w:val="FF0000"/>
        </w:rPr>
        <w:t xml:space="preserve">id 1</w:t>
      </w:r>
    </w:p>
    <w:p>
      <w:r>
        <w:rPr>
          <w:b w:val="0"/>
        </w:rPr>
        <w:t xml:space="preserve">WrestlingINC.comin Raj Giri haastatteli hiljattain ECW:n ja WWE:n entistä supertähteä Dawn Marie Psaltista. Alla olevan haastattelun toisessa ja viimeisessä osassa Dawn keskusteli siitä, miten Kamala-kiista maksoi hänen organisaatiolleen tv-sopimuksen, nykypäivän bisneksestä, siitä, pidetäänkö painijoista nykyään parempaa huolta kuin ennen, naispainista nykyään ja paljon muuta. WrestlingINC: Koko tämä Kamala-kiista on maksanut teille muillakin tavoin, sillä kerroitte minulle viime viikolla, että se tuhosi TV-sopimuksen. Dawn Marie: Niin. Meillä oli tv-sopimus pöydällä William Morrisin kanssa, ja he perääntyivät sen takia. WrestlingINC: Minkä syyn he antoivat? Dawn: He sanoivat vain, että he epäröivät "Dr. Deathin" ja nyt tämän mustamaalauskampanjan takia. Sen ympärillä oli vain liikaa huonoa lehdistöä. He tiesivät jo Dr. Deathin tilanteesta ja aikoivat silti tehdä sen. Sitten kun tämä tuli, he sanoivat: "Ei, tässä on vain liikaa huonoa lehdistöä. Ihmiset eivät ehkä katsoisi sarjaa sen takia. WrestlingINC: Mistä sarjan piti kertoa? Dawn: Sen piti periaatteessa olla sitä, mitä Wrestler's Rescue oli. Otetaan esimerkiksi Jimmy Snuka. Ensin esittelisimme hahmon, esittelisimme, kuka hän on, sitä ja tätä ja tätä. Sitten kuvailisimme hänen sairauttaan, vammojaan ja sitä, mitä hän tarvitsee. Sitten näytämme kampanjan ja varainkeruun. Teimme varainkeruuta hänen puolestaan. Sitten näyttäisimme, miten hänet leikataan, leikkausta edeltävästi, leikkauksen jälkeen ja miten hän paranee. Hyvä mieli -juttu. Olisimme tehneet saman Kamalalle ja Billy Grahamille. He kaikki olivat listalla ihmisistä, joista halusimme tehdä tv-ohjelmia. WrestlingINC: Kuinka monta jaksoa siitä piti tulla? Dawn: 13. He itse asiassa ostivat verkostoja. Heillä oli pari kanavaa, jotka olivat kiinnostuneita. He olivat tuotantoyhtiö. WrestlingINC: Kaiken sen jälkeen, mitä olet kokenut ja mitä hyväntekeväisyysjärjestö on kokenut, millaisena näet Wrestler's Rescue -järjestön tulevaisuuden? Aiotko jatkaa sitä vai ovatko nämä raportit olleet lannistavia tai lannistavia? Dawn: Ne ovat hyvin lannistavia minulle. Olen nyt yksinhuoltajaäiti. Kun perustin säätiön, en ollut siinä tilanteessa. Pystyin omistamaan sille paljon aikaa. Nyt, kun olen yksinhuoltajaäiti, se vie paljon aikaa päivästäni - tai pikemminkin viikostani. Ei minua haittaa, mutta jos ihmiset murskaavat työni, jota teen, syistä, joita en ymmärrä... Voisin nähdä, teinkö jotain väärin. Ymmärrättekö? Sitten voisin sanoa: "Hei, se on minun vikani. En lähettänyt hänelle shekkiä tai jotain. Ja minä tein jotain. [Sitten voisin sanoa: "Hei, se on minun vikani. Minun pitää saada asiani kuntoon. Ryhdistäytyä ja järjestää kaikki. En tiedä, mikä on Wrestler's Rescue -järjestön tulevaisuus. On päiviä, jolloin ajattelen vain: 'Ei, minä ottelen. Aion pitää sen auki. En tee tällä hetkellä mitään varainkeräyksiä, mutta teen töitä sen takaosan eteen. Mutta sitten on päiviä, jolloin olen henkisesti uupunut ja minua inhottaa ja ajattelen, että minun pitäisi vain sulkea se. Riippuu päivästä, jolloin minulta kysytään.</w:t>
      </w:r>
    </w:p>
    <w:p>
      <w:r>
        <w:rPr>
          <w:b/>
          <w:color w:val="FF0000"/>
        </w:rPr>
        <w:t xml:space="preserve">id 2</w:t>
      </w:r>
    </w:p>
    <w:p>
      <w:r>
        <w:rPr>
          <w:b w:val="0"/>
        </w:rPr>
        <w:t xml:space="preserve">4WDOnline.com Arkistoidut sivut 2012 Chevrolet Equinox Useimmat automarkkinoiden kuluttajat haluavat investoida ajoneuvoon, joka voi olla toimiva ja käytännössä edullinen.  Nykyisen bensiinin hinnannousun ja talouden laskusuhdanteen vuoksi on parasta varata budjetti edulliseen ajoneuvoon tinkimättä välttämättä auton suorituskyvystä. Vuoden 2012 Chevrolet equinoxia voi myydä 23 530 - 30 970 dollarin hintaan, mikä ei ole aivan halpaa, mutta on kuitenkin suhteellisesti edullisempaa kuin sen markkinoilla olevat vastineet.  Uudempi malli on hiukan kalliimpi kuin vuoden 2011 mallit, mutta lisätyt ominaisuudet ja muutokset voivat varmasti tehdä paljon. Kompaktimaastureiden tuotantohuuman keskellä GM päätti kilpailla muiden merkkien kanssa ja lanseerasi tämän toisen sukupolven Chevrolet Equinox -crossoverin, joka on lähempänä keskikokoa kuin kompakti.  Ja kun ajoneuvo on isompi, siitä seuraa, että kyyti suoriutuu parhaiten useampien matkustajien kuljettamisesta tilavalla sisätilallaan ja tavaratilallaan, joka on 31,4 kuutiometriä takasarjojen takana ja 63,7 kuutiometriä takaistuinten ollessa taitettuna. Riittää, että tämä crossover muistuttaa Malibu sedania ja Traversea suurempia malleja. Vaikuttavaa on, että vuoden 2012 Chevrolet Equinox kulkee kaupungissa 22 mpg:llä ja maantiellä 32 mpg:llä, mikä kuvastaa GM:n pyrkimyksiä olla samalla tasolla aasialaisten kilpailijoiden kanssa.  Auton perusmallissa on 2,4-litrainen suorasuihkutteinen nelisylinterinen "ecotech", joka voi vähentää ilmansaasteita ja tuottaa 182 hevosvoimaa 6 700 kierroksen minuutissa. Vääntömomentti taas on 172 lb-ft 4 900 rpm:ssä.  Ostajat, jotka haluavat hieman enemmän tehoa, voivat valita valinnaisen 3,0 litran V6-lisäosan. Tämä moottori tuottaa 264 hevosvoimaa ja 214 lb-ft vääntöä. Molemmat vaihtoehdot toimitetaan kuusivaihteisella automaattivaihteistolla, mutta päivitetty malli voi tuoda lisää ajotuntumaa FWD-palautteella 17/24 mpg ja AWD-palautteella 16/23 mpg. Jotkut ostajat saattavat myös kokea kätevämmäksi asentaa nelivetojärjestelmän, joka parantaa auton pitoa huonon sään keskellä.  Tämä päivitys on kuitenkin syytä ottaa tarkkaan harkiten, varsinkin kun se laskee kilometrituloksen 20/29 mpg:hen. Vaihtoehdoista puheen ollen, ostajat voivat myös valita mielellään vuoden 2012 Chevrolet Equinoxin eri versioista. Alkutason LS-versiossa on vakiona ilmastointijärjestelmä, erinomaiset sisätilojen verhoilut, vakionopeudensäädin, kallistettava ja teleskooppiohjauspyörä, Bluetooth ja kuuden kaiuttimen äänijärjestelmä. LT-versiossa on puolestaan kaksi alamallia: 1LT ja 2LT.  Ensimmäisessä on peruutuskamera, ensiluokkainen kangasverhoilu, kattoteline ja päivitetty äänentoistojärjestelmä. 2LT-mallissa on lisäksi lämmitettävät etuistuimet, kahdeksan kaiuttimen Pioneer-äänentoistojärjestelmä, etäkäynnistys, automaattinen ilmastointi ja automaattisesti himmentyvät peilit. Vaikka nämä ominaisuudet voivat olla huomionarvoisia, vuoden 2012 Chevrolet Equinoxia arvostelleet asiantuntijat huomauttavat, että siinä ei ole lastenturvallisuusominaisuuksia. Turvallisuusvarusteet saattavat olla markkinoiden tyypillisten edullisten katumaastureiden tasolla. Käytännöllisyyden kannalta vuoden 2012 Chevrolet Equinox on kuitenkin taatusti tehokas polttoaineen kulutuksen suhteen.</w:t>
      </w:r>
    </w:p>
    <w:p>
      <w:r>
        <w:rPr>
          <w:b/>
          <w:color w:val="FF0000"/>
        </w:rPr>
        <w:t xml:space="preserve">id 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1. toukokuuta 2000 (Applause Books). Tämä uudistettu ja laajennettu painos Kislanin ylistetystä amerikkalaista musiikkiteatteria käsittelevästä tutkimuksesta sisältää uuden osion "Viimeaikainen musiikkiteatteri": Issues and Problems". "Draaman ja laulun ikivanha liitto, joka tunnetaan musiikkiteatterina, esiintyy monissa eri muodoissa: vaudeville, burleski, koominen ooppera, minstrelit jne. Kirjoittaja tarkastelee näitä ja muita amerikkalaisten musikaalien kohokohtia ... ja taustoittaa kiehtovasti niitä tekijöitä, jotka vaikuttavat showteatterin menestykseen." King Features * "Tutkimisen arvoinen jokaiselle, joka yhä ajattelee, että musikaali on kokoelma lauluja." The Stage (Applause Books). Tämä uudistettu ja laajennettu painos Kislanin ylistetystä amerikkalaista musiikkiteatteria käsittelevästä tutkimuksesta sisältää uuden osion "Viimeaikainen musiikkiteatteri: Issues and Problems". "Draaman ja laulun ikivanha liitto, joka tunnetaan musiikkiteatterina, esiintyy monissa muodoissa vaudeville, burleski, koominen ooppera, minstrelit jne. Kirjoittaja tarkastelee näitä ja muita amerikkalaisten musikaalien kohokohtia ... ja taustoittaa kiehtovasti niitä tekijöitä, jotka vaikuttavat showteatterin menestykseen." King Features * "Tutkimisen arvoinen jokaiselle, joka yhä ajattelee, että musikaali on kokoelma lauluja." The Stage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Tämä on hyvää johdantolukemista lukiolaisille, jotka ovat vakavasti kiinnostuneita teatterista. Hieno mutta vankka amerikkalaisen teatterin historia vie kirjan etupuoliskon, mutta historiallisia säikeitä löytyy koko kirjasta. Sondheimista ja hänen luovista prosesseistaan on oivaltava luku. Musiikkiteatterin elementit -osio on ajoittain rasittavaa luettavaa, mutta informatiivista. Kislanin "Ongelmat ja kysymykset" (mikä on vialla nykyisessä Broadway-skenessä) avaa silmiä. Joitakin haittoja: Teatterille on tapahtunut paljon tämän vuoden 1995 painoksen jälkeen. Haluaisin päivitetyn kolmannen painoksen. Monet mainituista musiikkiesimerkeistä kuuluvat jokaisen teatterinystävän kuuntelukirjastoon, mutta uuteen painokseen pitäisi sisällyttää mukana oleva äänite (tai ainakin CD-levy ja/tai video-opas). Tämä olisi erityisen hyödyllistä 1900-luvun alkupuolen musiikkiteatterin osalta. Lisäksi on monia hienoja musikaaleja, säveltäjiä, sanoittajia ja libretistejä, joihin ei edes viitata (Loesser, Comden/Green, Schwartz, Pippin ja muutama muu mainitakseni). Heidän panoksensa on varmasti merkittävä. Opiskelijani ovat tarpeeksi fiksuja huomatakseen nämä puutteet. He haluavat tietää, miksi. Kaiken kaikkiaan tämä on hyvä oppikirja nuorisollemme. Tavallinen vaniljainen johdantoteksti, joka sopii opiskelijoille, jotka joutuvat ottamaan musiikkiteatterikurssin valinnaisaineeksi. Koska nuoret tuntevat musiikkinäytelmän historiaa ja taidetta vähemmän kuin elokuvaa, tämän tekstin hyvin ymmärrettävä proosa ja tabloidimuotoilu tekisivät siitä hyödyllisen niin yliopisto- kuin lukiokurssilla. Lukijoilla, jotka jo luulevat itsensä teatterin opiskelijoiksi, ei sen sijaan ole varaa jättää väliin Gerald Mastin kattavaa ja asiantuntevaa historiaa "Can't Help Singin'". Mutta useimmat meistä eivät. Ostin tämän kirjan odottaessani musikaalin historiaa, ja siinä on joitakin mielenkiintoisia lukuja modernin musikaalin historiallisista esiasteista. Mutta kun kirja siirtyy 1900-luvulle, se juuttuu teknisiin yksityiskohtiin, jotka koskevat seuraavia asioita.</w:t>
      </w:r>
    </w:p>
    <w:p>
      <w:r>
        <w:rPr>
          <w:b/>
          <w:color w:val="FF0000"/>
        </w:rPr>
        <w:t xml:space="preserve">id 4</w:t>
      </w:r>
    </w:p>
    <w:p>
      <w:r>
        <w:rPr>
          <w:b w:val="0"/>
        </w:rPr>
        <w:t xml:space="preserve">Kolme kuukautta hänen taistelunsa ruokatorvisyöpää vastaan, Harmon Killebrew seisoi Hammond Stadiumin Hammond Stadiumin lyömishäkin vieressä Fort Myersissa, Fla., ja hymyili, että Hall of Fame hymy. Oli 20. maaliskuuta, hiljainen päivä, jolloin Twinsin kevätkoulutuskeskuksessa ei ollut juurikaan fanfaareja. Useimmat pelaajat olivat matkanneet maaotteluun, mutta Joe Mauer, Justin Morneau, Jim Thome ja Michael Cuddyer olivat lyömäharjoituksissa. Killebrew rakasti jokaista heistä kuin poikia. Harjoituksen jälkeen Killebrew löysi tuolin seurahuoneen ulkopuolelta ja kerääntyi pitkäksi hetkeksi. Väsynein silmin hän asetti molemmat kätensä fungo-mailan päälle, hengitti muutaman kerran syvään ja meni sisälle riisumaan pesäpallopukunsa viimeisen kerran. Wayne Hattaway, 71-vuotias Twinsin seurahuoneen hoitaja, pesi Killebrew'n peliasun, taitteli sen ja laittoi sen siististi säkkiin hänen mailojensa ja hanskansa viereen. Tiistaina Hattaway muisteli tuota hetkeä saatuaan tiedon, että Killebrew oli kuollut 74-vuotiaana. "Oli kunnia pitää [Killebrew'n univormua] kädessä", Hattaway sanoi. "Tämä kaveri oli niin mukava, että olen yllättynyt, että hyvä Jumala antoi hänen kärsiä." Jos Killebrew kärsi maaliskuun puolivälissä, hän tuskin mainitsi siitä viisipäiväisellä matkallaan kevään harjoituksiin. Hänen lääkärinsä Mayo-klinikalla Scottsdalessa Arizonassa olivat kannustaneet häntä lähtemään, ja Killebrew otti sen henkilökohtaiseksi tavoitteekseen sytostaatti- ja sädehoidon aikana. "Ensinnäkin olin yllättynyt, että hän pääsi sinne, Rantz sanoi. "Hänen näkemisensä tuossa univormussa - se oli jotain. Hän tuli toimistooni ja kysyi: 'Mitä haluat minun tekevän, Jim?' Hän kysyi: 'Mitä haluat minun tekevän?' Olin innoissani, että hän halusi puhua pelaajille." Noin 150 alaikäistä liigapelaajaa kokoontui kokoushuoneeseen. Killebrew antoi muutaman kannustavan sanan, kertoi tarinoita ja muistutti heitä työstämään nimmareitaan, jotta ne olisivat siistejä ja luettavissa. Se oli nopea opetus kohteliaisuudesta mieheltä, jolla on 573 kunnaria ja 573 000 yksinkertaista ystävällisyyttä. "Baseballissa ei voisi toivoa mukavampaa kaveria", Hattaway sanoi. "Hän kuuluu itse Hall of Fameen." Urheilussa valmentajat ja managerit puhuvat usein siitä, kuinka onnekkaita he ovat, kun heidän parhaat pelaajansa ovat heidän suurimpia ahkeroitsijoitaan, koska se antaa esimerkkiä muulle joukkueelle. Vuodesta 1961 lähtien, jolloin Twins muutti Washingtonista, Killebrew antoi kaikkensa - kentällä ja sen ulkopuolella. Hän oli joukkueen talvikaravaanin vakiokävijä, joka kirjoitti jokaisen nimmarin jokaisessa keskilännen etuvartioasemassa tuolla virheettömällä allekirjoituksellaan. Frank Quilici, Killebrew'n entinen joukkuetoveri ja manageri Twinsissä, muisteli, miten Killebrew ystävystyi lyhytsyöttöpelaaja Danny Thompsonin kanssa, kun tämä kärsi leukemiasta 1970-luvun puolivälissä. "[Killebrew] piti aina kaverin mielialaa yllä", Quilici sanoi. "Jos olit alamäessä, hän kiinnitti sinuun enemmän huomiota." Jack Morris varttui St. Paulissa Killebrew'ta ihannoiden ja ystävystyi hänen kanssaan hänen oman peli- ja lähetysuransa aikana. "Muistan aina Harmonin hyvät puolet", Morris sanoi. "Muistelen häntä ... kaverina, joka yritti näyttää minulle, että ei tarvitse olla vihainen, ei tarvitse olla vihainen. Voit rakastaa ja jakaa rakkautta." Killebrew oli yksi niistä, jotka tarjosivat kannustusta, kun Hattaway kävi läpi oman taistelunsa syöpää vastaan muutama vuosi sitten. Maaliskuun 20. päivänä Killebrew halasi Hattawayta ennen klubitalosta poistumistaan. "Sanoin hyvästit", Hattaway sanoi. "Sanoin hänelle, että näen hänet avajaispäivänä." Killebrew ei päässyt kotiavaukseen 8. huhtikuuta niin kuin hän oli toivonut. Perjantaina hän ilmoitti olevansa taistelunsa loppusuoralla ja siirtyvänsä saattohoitoon. Tiistaiaamuna hän kuoli nukkuessaan. Hattaway sanoi, että hän aikoo tilata yhden Killebrew'n pelipaidan kehystettäväksi kotiinsa Alabamaan. "Aion laittaa sen johonkin erityiseen paikkaan", Hattaway sanoi. "Kun katson ylös, näen numeron 3." JOE CHRISTENSEN jchristensen@startribune.com Kolme kuukautta ruokatorvisyöpää vastaan käymänsä taistelun jälkeen Harmon Killebrew seisoi Hammond Stadiumin lyöntikehikon vieressä...</w:t>
      </w:r>
    </w:p>
    <w:p>
      <w:r>
        <w:rPr>
          <w:b/>
          <w:color w:val="FF0000"/>
        </w:rPr>
        <w:t xml:space="preserve">id 5</w:t>
      </w:r>
    </w:p>
    <w:p>
      <w:r>
        <w:rPr>
          <w:b w:val="0"/>
        </w:rPr>
        <w:t xml:space="preserve">Ilmastonmuutokseen tarvitaan toimia nyt Kuten useimmat ihmiset, olen vaistomaisesti optimisti. Joka tapauksessa en näe pessimismissä mitään varaa. Jos päättelisi, että maailma on peruuttamattoman paha tai tuhoon tuomittu, mitä muuta jäisi jäljelle kuin käpertyä ja kuolla? Koska emme voi koskaan olla varmoja siitä, että loppu on lähellä, on paljon parempi jatkaa elämää ja ponnistella paremman maailman puolesta. Myönnän kuitenkin, että olen tarvinnut kaikkia optimistisia vaistojani välttääkseni epätoivoa siitä, miten kauheaa paskaa olemme tekemässä tarpeesta ryhtyä tehokkaisiin toimiin ilmaston lämpenemistä vastaan. Näytämme kaiken sen, mikä australialaisessa luonteessa on epämiellyttävää. Olen tarvinnut kaikkia optimistisia vaistojani välttääkseni epätoivoa sen hirvittävän sotkun vuoksi, jota olemme tekemässä tarpeesta ryhtyä tehokkaisiin toimiin ilmaston lämpenemistä vastaan. Olemme ylpeitä siitä, että australialaiset ovat hyviä kriisitilanteissa, mutta ennen kuin seinät alkavat kaatua päällemme, emme ole päässeet sopimukseen oven sulkemisesta kylmältä. Ilmastokomission - joka on perustettu antamaan asiantuntijalausuntoja ilmastonmuutoksen tieteellisestä tutkimuksesta ja sen vaikutuksista Australiaan - tämänviikkoinen raportti kertoo meille kaiken, mitä emme jo tienneet, mutta kaiken, minkä olemme unohtaneet pyrkiessämme edistämään henkilökohtaisia etujamme kansakunnan etujen kustannuksella. Mainos Sen 70 sivua tiivistyvät neljään väitteeseen, joita emme mieluummin ajattele. Ensinnäkin ilmasto on epäilemättä muuttumassa. Todisteet ovat selvät. Ilmakehä lämpenee, valtameret lämpenevät, jäätiköt ja jäätiköt menettävät jäätä, ja merenpinta nousee. Maailmanlaajuinen pintalämpötila nousee nopeasti; viime vuosikymmen oli kaikkien aikojen kuumin. Toiseksi olemme jo nyt havaitsevinamme muuttuvan ilmaston sosiaaliset, taloudelliset ja ympäristövaikutukset. Viimeisten 50 vuoden aikana ennätyskuumien päivien määrä Australiassa on yli kaksinkertaistunut. Tämä on lisännyt helleaaltojen aiheuttamien kuolemantapausten ja äärimmäisten metsäpalojen riskiä. Merenpinta on noussut maailmanlaajuisesti 20 senttimetriä 1800-luvun lopun jälkeen, mikä vaikuttaa moniin rannikkoyhteisöihin. Nykyisten ennusteiden mukaan on todennäköistä, että merenpinta nousee vielä 20 senttimetriä vuoteen 2050 mennessä, mikä yli kaksinkertaistaisi rannikkotulvien riskin. Kolmanneksi nämä muutokset johtuvat ihmisen toiminnasta - erityisesti fossiilisten polttoaineiden poltosta ja metsäkadosta - joka lisää ilmakehän kasvihuonekaasuja, joista hiilidioksidi on tärkein. Neljänneksi tämä on kriittinen vuosikymmen. Päätöksillä, joita teemme tästä hetkestä vuoteen 2020, määritetään, miten vakavaa ilmastonmuutos on lapsillemme ja lapsenlapsillemme. Ilman voimakkaita ja nopeita toimia on olemassa merkittävä riski, että ilmastonmuutos heikentää yhteiskunnan vaurautta, terveyttä, vakautta ja elämäntapaa. Se, että tiedemiesten on yhä toistettava näitä kauan tiedossa olleita totuuksia, kertoo siitä, kuinka paljon olemme antaneet lyhytnäköisten ja itsekkäiden huolenaiheiden viedä huomiomme pois tarpeesta reagoida selkeään ja läsnä olevaan vaaraan. Tässä asiassa johtajamme eivät ole palvelleet meitä hyvin. Työväenpuolueen hallituksen taantuma alkoi siitä, kun Kevin Rudd menetti rohkeutensa sen jälkeen, kun hänen hiilidioksidipäästöjen vähentämisohjelmansa hävisi senaatissa vuoden 2009 lopulla, sen jälkeen, kun koalition ilmastonmuutoksen kieltäjät onnistuivat syrjäyttämään Malcolm Turnbullin ja korvaamaan hänet miehellä, jonka ansiot osoittivat, että hän oli halukas omaksumaan minkä tahansa kannan ilmastonmuutokseen, jonka hän katsoi edistävän hänen uraansa. Jos Ruddilla olisi ollut rohkeutta vakaumukseensa, hän olisi vienyt kysymyksen kaksoispuoluevaaleihin ja puolustanut "suurta uutta ja suurta veroa kaikelle". Sen sijaan hän epäröi ja taipui lopulta niiden puolueen jäsenten - kuten Julia Gillardin ja Wayne Swanin - painostukseen, jotka halusivat asettaa hallituksen selviytymisen velvollisuuksiensa edelle. Oppositiojohtajilla on tärkeä rooli demokratiassa, ja heille annetaan paljon valtaa. Heidän ei odoteta puhuvan kaunistelematonta totuutta. Molemmat osapuolet ovat jo pitkään käyttäneet epärehellisiä pelottelukampanjoita. En käytä mielelläni L-sanaa, mutta Tony Abbott on asettamassa uusia pohjalukemia siinä, miten kevyesti hän leikkii totuudella. Hän työskentelee räikeästi molemmilla puolilla katua nyökyttelemällä tyytyväisenä ilmastonmuutoksen kieltäjien seurassa, mutta älyllisesti kunnioitettavammassa seurassa hän tunnustaa uskovansa ihmisen aiheuttamaan ilmaston lämpenemiseen, sitoumukseensa vähentää hiilidioksidipäästöjä viidellä prosentilla vuoteen 2020 mennessä ja rikoksettomien politiikkojensa tehokkuuteen tämän tavoitteen saavuttamiseksi. Hän liioittelee törkeästi hiilidioksidiveron aiheuttamia kustannuksia kertomalla yritysyleisölle, että heidän on maksettava seuraavat kustannukset</w:t>
      </w:r>
    </w:p>
    <w:p>
      <w:r>
        <w:rPr>
          <w:b/>
          <w:color w:val="FF0000"/>
        </w:rPr>
        <w:t xml:space="preserve">id 6</w:t>
      </w:r>
    </w:p>
    <w:p>
      <w:r>
        <w:rPr>
          <w:b w:val="0"/>
        </w:rPr>
        <w:t xml:space="preserve">Ratkaistu kysymys Miten käsitellä sitä, että olen vanhempieni vähiten suosikkilapsi? Äitini pitää enemmän isoveljestäni ja puhuu aina hänen saavutuksistaan ja siitä, kuinka fiksu hän on. He laittavat aina hänen laskutehtävänsä ja bänditodistuksensa jääkaappiin ja kehuvat häntä. Hän rakastaa myös vanhinta pikkusiskoani, koska hän elää lukemisesta ja on hyvin luova ja esittelee aina projektejaan ihmisille. Isäni suosikki on nuorin siskoni, koska hän on urheilullinen ja poikamainen ja näyttää paljon isältäni. Minulla ei ole mitään saavutuksia, olen keskimmäinen lapsi, sisarukseni ovat kaikki kauniita ja pitkiä ja laihoja, kun taas minä olen lyhyempi ja pulleampi ja keskiverto, eivätkä he koskaan kehuskele minusta. Aina kun jotain tapahtuu, se on minun syytäni. He eivät koskaan järjestä aikataulujaan minun vuokseni kuten sisarusteni vuoksi. He antavat enemmän rahaa veljelleni kuin minulle koulun rahankeräyksiin, vaikka tarvitsemme saman verran rahaa. En ole yhtä lahjakas tai älykäs, ja he tietävät sen. Tiedän, että olen vähiten suosikki. Miten voin käsitellä tätä asiaa? Paras vastaus - Askerin valitsema Tiedän tarkalleen miltä sinusta tuntuu, koska minäkin olen neljästä lapsesta vähiten suosikki. Kerronpa sinulle, että rehellisesti sanottuna on aika kivaa, kun vanhemmat eivät tue sinua niin paljon, koska kun olet iso ja menestynyt, voit kertoa kaikille, että olet päässyt sinne ihan omin voimin, että perheesi ei koskaan oikeastaan uskonut sinuun, mutta onnistuit kuitenkin. Se on myös mukavaa, koska kun saa vähiten huomiota, voi tehdä mitä haluaa, eikä sitä huomata niin helposti, ja epäonnistumisetkaan eivät ole niin iso juttu, koska niin he ajattelevat sinusta, joten jos täydelliset sisaruksesi epäonnistuvat jossakin, se näyttää paljon pahemmalta kuin jos sinä epäonnistut. Rehellisesti sanottuna tajusin juuri, miten ilkeältä tämä kuulostaa, rakastan vanhempiani ja varmasti sinäkin rakastat. Mutta tilanteen ajatteleminen tässä valossa saa sinut näkemään sen eri tavalla ja näkemään positiivisia asioita, jotka tulevat siitä. Muut vastaukset (7) Tämä kysymys saa minut surulliseksi. Tiedän, että olen isäni vähiten suosikkilapsi, mutta hän ainakin yrittää peitellä sitä. Tee vain sitä, mikä tekee sinut onnelliseksi, äläkä välitä siitä, mitä vanhempasi sanovat. Voin vain sanoa, että jos vanhempiesi lähellä oleminen tekee sinut surulliseksi, lopeta heidän kanssaan oleminen ja puhuminen, lopeta perheesi kanssa ulkona käyminen ja sisarusten kanssa puhuminen. Vanhempasi epäilemättä huomaavat sen jonkin ajan kuluttua ja tajuavat vihjeen. Muista ensin vain, että olet yhtä hyvä kuin sisaruksesi. Vanhempasi ovat onnekkaita, kun heillä on sinut. Minusta sinun pitäisi kertoa vanhemmillesi. he saattavat kuunnella tai olla kuuntelematta. Mieheni kävi läpi saman asian ja hänen vanhempansa osoittavat edelleen suosiota. Toivottavasti omasi tekevät muutoksia. Jokaisella on asioita, joissa hän on hyvä. Ei ole mitään väärää olla lyhyempi. Jumala loi sinut sellaiseksi. Jos joku pilkkaa sinua, hän pilkkaa Jumalan työtä. minäkin olen keskimmäinen lapsi, ja minulla on aivan sama tilanne, mutta se kaikki muuttuu, mutta riittää jo, sinun on vain innostuttava ja löydettävä jotain, missä olet hyvä, ja tehtävä paljon kovasti töitä, ja se kaikki maksaa itsensä takaisin... Odota vain vielä muutama vuosi. Alat tykkäämään miehistä, käännyt huumeiden puoleen ja luotat johonkin 30-vuotiaaseen Mikeen. Hän näyttää sinulle, ettet käyttänyt hyviä huumeita... Tai voit käydä kirkossa, lukea Raamattua ja ystävystyä ihmisten kanssa, jotka oikeasti välittävät sinusta. Et ole yksin ja tunnet näin. PALJON keskimmäiset lapset tuntevat itsensä ulkopuolisiksi ja syrjäytyneiksi ja eivät saa olla "erityisiä" kuten sisaruksensa. Kulta, sinäkin löydät vielä "kutsumuksesi" elämässä. Joskus me kaikki tarvitsemme vähän kannustusta ja sitä, että tunnemme olevamme hyviä jossakin. Oletko koskaan harkinnut kamppailulajeja? Se opettaa kurinalaisuutta, saa sinut kuntoon ja antaa sinulle itseluottamusta. Kun opiskelet sitä ja harjoittelet, tulet hämmästymään elämässäsi tapahtuvasta muutoksesta. Lisäksi voit osallistua kilpailuihin jopa aloittelevalla tasolla jne. Tiedän sen, koska olen opiskellut matial artsia teini-ikäisestä lähtien. Etsi jotain, mitä haluat tehdä, ja opettele USKOA itseesi. Kun uskot itseesi, sisäinen "tähteesi" loistaa ja muut huomaavat sen. Onnea sinulle. Kaikki järjestyy - anna itsellesi vain aikaa.</w:t>
      </w:r>
    </w:p>
    <w:p>
      <w:r>
        <w:rPr>
          <w:b/>
          <w:color w:val="FF0000"/>
        </w:rPr>
        <w:t xml:space="preserve">id 7</w:t>
      </w:r>
    </w:p>
    <w:p>
      <w:r>
        <w:rPr>
          <w:b w:val="0"/>
        </w:rPr>
        <w:t xml:space="preserve">Easton Corbin - All Over The Road lyrics Ei herra En ole juonut En ole edes ollut yksi olut Tämä makea asioita sai minut pörinä Kuiskaamalla korvaani Vain ottaa kurkistaa täällä Tässä pikku kuuma pesä Mister, ymmärrät teen parhaani Ja tiedän, että olen koko tien voin?En voi muuta kuin mennä Vähän vasemmalle, vähän oikealle On vaikea ajaa kun hänen kätensä on polvellani Kun hän on kaikkialla minussa ja olen hallitsematta Kaiken tien päällä En halua saada sakkoa En halua aiheuttaa onnettomuutta On vaikea keskittyä kun hänen kauniit pienet huulensa ovat kaulallani Sanon: "tyttö, ota iisisti". Hän nauraa, sanoo ?kaikki menee hyvin? Miten minun pitäisi pysyä linjojen välissä Ja tiedän, että olen aivan poissa tieltä En voi olla menemättä Hieman vasemmalle, hieman oikealle On vaikea ajaa hänen kätensä polvellani Kun hän on minussa ja minä olen hallitsemattomana Kaikki poissa tieltä Jotain, mitä nämä pyörät pyörivät Radiosoitto saa hänet liikkeelle Minä?Yritän saada hänet kotiin niin nopeasti kuin pystyn Ja tiedän, että olen ihan tien päällä En voi muuta kuin mennä Vähän vasemmalle, vähän oikealle On vaikea ajaa hänen kätensä polvellani On vähän armoa minulle Sir Olen pahoillani Tiedän, että olen ihan tien päällä Olen ihan tien päällä Olen ihan tien päällä Olen ihan tien päällä Lähetä "Ihan tien päällä" soittoääni kännykkäänne</w:t>
      </w:r>
    </w:p>
    <w:p>
      <w:r>
        <w:rPr>
          <w:b/>
          <w:color w:val="FF0000"/>
        </w:rPr>
        <w:t xml:space="preserve">id 8</w:t>
      </w:r>
    </w:p>
    <w:p>
      <w:r>
        <w:rPr>
          <w:b w:val="0"/>
        </w:rPr>
        <w:t xml:space="preserve">Vuorovaikutteinen | Narrative Valokuvaaja kohtaa monia ongelmia matkallaan. Liian monta kuvattavaa kohdetta, liian vähän päivänvaloa, liian vähän aikaa kulkea tarvittavia matkoja. Itsekurin puute vain mutkistaa asioita. Viime yönä menin nukkumaan vakuuttuneena siitä, että näkymä olisi varhaisen aamun arvoinen, joten lähdin ovesta heti, kun päivänvalo alkoi painaa ikkunaa vasten. Täytyy sanoa, että vihaan sitä, kun olen niin oikeassa. Prenafeta on yksi niistä perinteisistä espanjalaisista kylistä. Keskellä kiemurtelee kapea, tuskin päällystetty tie, kunnes nousu takana olevan Sierran ylängölle kasvaa liian suureksi, jolloin tie pirstoutuu kapeiksi yksityisautoilureiteiksi kukkulan huipulla oleviin viimeisiin taloihin. Viimeisten talojen takana pusikossa kohoavat Castillon jäännökset. Talot ovat raskaita kivitaloja, ja ne ovat niin lähellä tietä, että voit kurkistaa ikkunoista sisään (tai nähdä jonkun kurkistavan ulos) ohi kulkiessasi. Monet taloista ovat pienillä 5 - 10 hehtaarin tonteilla, ja pienet, vanhojen oliivipuiden reunustamat niityt on kynnetty hiljattain. Voin vain olettaa, että monet näistä tiloista toimittavat tuoreita vihanneksia läheiseen Mont Blancin kaupunkiin, ja osa niistä on varattu omaan kulutukseen. Kun olin muutaman tunnin vaeltanut talojen välillä, palasin hotelliin ja söin desayuno tipicon, joka sisälsi lihasäilykkeitä, paahdettua leipää, tomaatteja, mehua ja kahvia. Sieltä pakkasin auton ja lähdin takaisin Mont Blancille, pysähdyin hetkeksi ampumaan useita kymmeniä kuvia yhä toimivasta fincasta, joka oli keskellä loputtomia viinitarhoja. Olin ohittanut tämän kaiken matkalla viime yönä, mutta silloin oli jo pimeää, ja olin kiireinen laskemaan viimeisiä kilometrejä matkamittarissa. Mont Blancista palasin hieman takaisin La Ribaan, joka on lumoava jokikaupunki, joka sijaitsee vuoristossa, joka ulottuu pohjoiseen Pirineosiin asti. Varsinaisessa kaupungissa ei ole juurikaan tilaa autoille, varsinkaan isommille, ja kävelytiet kiemurtelevat vuorenrinnettä pitkin kaikkiin suuntiin, kiemurtelevat asuntojen, kauppojen ja koulun välissä (ja niiden alla), ja näköala on uskomaton. Moottoritie ja junarata ohittavat tämän uneliaan kaupungin joen yläpuolella sijaitsevan massiivisen ylikulkusillan kautta, ja näin ollen uloskäynti on kuin silmänräpäys, ja se jää huomaamatta. Hävitin pari tuntia helposti, ennen kuin lopulta tajusin, etten ollut oikeastaan vielä aloittanut matkaa kohti Madridia, ja kello oli jo puoliltapäivin. Tämä tarkoitti lopulta sitä, että minun oli jätettävä väliin Vilaverd, toinen potentiaalinen valokuvajuhla, jonka olin huomannut aivan tien varrella, kun olin viimeksi kulkenut sen kautta junalla. Niinpä lähdin Lleidan suuntaan ajatellen, että pysähtyisin siellä lounaalle ja jatkaisin sitten kohti Zaragozaa ja sen jälkeen Madridia. Lähestyessäni Lleidaa se näytti olevan jälleen yksi teollisuuskaupunki, samanlainen kuin Geelong ja yhtä tylsä, mutta kun löysin tieni teollisuusalueen läpi ja suuntasin kohti kaupungin keskustaa, näin vilauksen siitä, mikä oli varmaan sen tärkein nähtävyys - valtava linnoitus ja katedraali, joka sijaitsi alueen korkeammalla kukkulalla - ja tiesin heti, että viettäisin täällä muutaman tunnin. Jotenkin onnistuin neuvottelemaan tieni linnoituksen läheisyyteen, pysäköin auton ja hankin itselleni kunnon lounaan läheltä. Yksi Lleidan hyvistä puolista on se, että se ei ole varsinaisesti turistikohde - ainakaan Segovian, Barcelonan tai Toledon kaltaisessa mielessä. Ihmiset, jotka siellä vierailevat, ovat joko eksyneet tai etsineet sen nimenomaan. Lopputuloksena tästä on, että turisteja on hyvin vähän. Saapuminen sinne arkipäivänä auttoi myös, koska se merkitsi sitä, että paikallinen tulva pysyi myös loitolla. En muista tarkkoja päivämääriä tässä, mutta monet katedraalissa olevista näyttelyesineistä olivat peräisin 1200- ja 1300-luvuilta. Se on merkittävä Rooman ja Espanjan historiassa, ja näkymä katedraalin sisäpihalta oli uskomaton. Kellotorni oli eri juttu - en ole varma, mikä sai minut kiipeämään sinne, mutta kun pääsin toiselle, suuremmalle kellolle, käytävä oli kaventunut ja portaat jyrkkenivät, ja roikuin kiinni kaikin voimin.</w:t>
      </w:r>
    </w:p>
    <w:p>
      <w:r>
        <w:rPr>
          <w:b/>
          <w:color w:val="FF0000"/>
        </w:rPr>
        <w:t xml:space="preserve">id 9</w:t>
      </w:r>
    </w:p>
    <w:p>
      <w:r>
        <w:rPr>
          <w:b w:val="0"/>
        </w:rPr>
        <w:t xml:space="preserve">Born Blonde: "We've Fucked Off A Lot Of People" Aiemmat projektit, astronauttipuvut ja miksi avaruusrock saattaa olla seuraava genre, jota kannattaa pitää silmällä. Nyt on varmasti hyvä hetki, kun bändiä verrataan The Stone Rosesiin, ja Born Blonde on saanut tätä linjaa musiikkikriitikoilta jo jonkin aikaa. Tämä kiehtova lontoolaiskvintetti on tehnyt hiljaisia mutta tasaisia psykedeelisen popin aaltoja siitä lähtien, kun heidän ensimmäinen kappaleensa ilmestyi viime vuonna, ja nyt he ovat valmiita julkaisemaan debyyttialbuminsa "What The Desert Taught You". Istumme alas laulaja Arthur Delaneyn kanssa juuri ennen singlen julkaisubileitä Dalstonissa sijaitsevassa Shacklewell Armsissa keskustelemaan siitä, miten he onnistuivat huolellisesti leimaamaan näkemyksensä levylle, heidän aiemmista projekteistaan ennen Born Blondea, astronauttipuvuista ja siitä, miksi avaruusrock saattaa olla seuraava genre, jota kannattaa pitää silmällä. Uusi singlenne 'I Just Wanna Be' ilmestyy pian, mitä voisitte kertoa kappaleesta? Olemme todella ylpeitä siitä. Se on aika puhdas, paljon yksityiskohtia. Koko kappaleen läpi kulkee Steve Reichin inspiroima kaksoiskitarakohta, jonka kuulee vasta kymmenennellä kuuntelukerralla; Tom ja Josh laittoivat sen yhdessä inspiroituneena hetkenä. Sanoitukset vastaavat aika hyvin sitä, miltä minusta silloin tuntui. Olimme lähellä levyn valmistumista, ja yritin tehdä johtopäätöksiä siitä, mitä se kaikki tarkoitti; jotain kaiken hulluuden ja synteettisten nousujen ja laskujen takana. Sitä voisi kutsua "hetkeksi" tai "tässä ja nyt", mutta se on jotain vähemmän hedonistista. Nykymaailmassa on kai se, että on juostava koko ajan vain pysyäkseen mukana. Luulen, että me kaikki unohdamme, että on tärkeää ottaa aikaa olemassaololle. Yksityiskohdissa on kauneutta, mutta sitä ei näe, jos se ryntää koko ajan ohi. Mikä olisi täydellinen ympäristö tai skenaario, jossa fanienne pitäisi kuunnella tätä kappaletta ensimmäisen kerran? Ehdottomasti kylvyssä. Olen lukenut, että debyyttialbumisi on jo äänitetty, masteroitu ja valmis. Oletteko jo päättäneet nimeä? Kyllä, sen nimi on "What The Desert Taught You". Päädyimme siihen, koska se oli mielestämme tiivistelmä kaikesta siitä, mitä olimme käyneet läpi saadaksemme albumin valmiiksi. Meille tuli pakkomielle ajatuksesta, että olimme lähteneet tieltämme, lähteneet etsimään näitä kappaleita ja huomanneet palaavamme paikasta, jossa ei ole tunteita, hieman vääristyneenä ja vailla kaikkia niitä tunteita ja olemisen tapoja, jotka normaalisti voisi liittää onnellisuuteen. Meiltä kesti melko kauan päästä takaisin tuosta erämaasta, ja tämä kokoelma kappaleita kertoo matkasta sinne ja yrityksestä päästä takaisin; luulen, että olimme yksi niistä bändeistä, jotka ovat aina valmiita puskemaan itseämme etsiessämme löytöjä, mutta tämä näyttää aina johtavan pudotukseen tai hintaan, joka siitä on maksettava. Monet kappaleet kertovat siitä, miten yrittää ylittää tyhjiö sen välillä, mitä toiveita on ja mitä todellisuus on. Me kaikki käymme läpi näitä kausia elämässämme, kun olemme kriisissä tai emme tunnu löytävän maailmasta vastauksia, joita etsimme. Joskus meidän on vietettävä jonkin aikaa poissa siitä, mikä on todellista tai totta, kun odotamme, että nuo vastaukset tulevat ja meille: se on "autiomaa". Äänityssessiot alkoivat viime vuonna, joten teillä oli paljon aikaa studiossa työstää kappaleitanne, onko tämä tehnyt teistä perfektionisteja? Meidän on itse asiassa täytynyt hieman hillitä sitä, sillä se alkoi jo karata käsistä. Päädyimme tekemään kaikki kuvituksemme ja videomme itse, koska saimme koko ajan palautetta ihmisiltä, jotka olimme palkanneet tekemään ne, mutta ne eivät olleet sitä, mitä halusimme. Olemme kusettaneet paljon ihmisiä sillä tavalla. Luulen, että kun näkee jotakin tai on visio siitä, on todella tärkeää pysyä uskollisena sille. Muuten vaarana on, että siitä tulee vain jonkun toisen vaikutelma ideastasi, ja se menettää sielunsa ja merkityksensä, ja meidän on todella vaikea nähdä siinä mitään järkeä. Rehellisesti sanottuna kyse on siitä, että rakennat ympärillesi tiimin, johon luotat ja joka auttaa sinua toteuttamaan ideasi. Studiossa tuottajamme Barny loi meille uuden ajattelutavan, sillä monesti kirjoitimme kappaleet niin nopeasti, ettemme ehtineet pysähtyä miettimään niitä. Luovasti se oli haasteemme, meidän oli päästävä eroon niin paljon huolehtimisesta ja paikkaan, jossa voisimme ilmaista itseämme vapaasti.</w:t>
      </w:r>
    </w:p>
    <w:p>
      <w:r>
        <w:rPr>
          <w:b/>
          <w:color w:val="FF0000"/>
        </w:rPr>
        <w:t xml:space="preserve">id 10</w:t>
      </w:r>
    </w:p>
    <w:p>
      <w:r>
        <w:rPr>
          <w:b w:val="0"/>
        </w:rPr>
        <w:t xml:space="preserve">Maanantai, 22. lokakuuta 2012 Uusi väri: New Look Luulit varmaan, että tarkoitin hiusteni väriä!!! No leikkaustyyli muuttuu hieman, mutta koska se on vasta puoliksi uusi look, en näytä sitä teille vielä. Viime viikolla Vince ja minä valitsimme vihdoin uuden ruokapöydän ja tuolit, ja koska ruokailutila/keittiö ja oleskelutilat ovat kaikki yksi iso huone, meidän oli muutettava oleskelutilaa, jotta se sopisi uuteen ulkoasuumme....siten maalarini (uusi isä) tuli antamaan seinälleni uuden soravärin . Olen rakastanut sitä likaista turkoosia väriä, joka se oli ja olin hermostunut ja vähän surullinen nähdessäni sen menevän..... MUTTA...Rakastan lopullista ulkoasua, soran väri näyttää muuttuvan valon mukaan, joskus se näyttää violetilta ja joskus ruskealta, ja lisäksi se on erittäin fiksu. Muut seinät, jos ne eivät ole ikkunoita, ovat kermanvärisiä, joten huoneet ovat silti valoisia ja ilmavia. Minulla on ollut hauskaa lisätä mustia ja neutraaleja/mustia tyynyjä, ja minulla on ollut hauskaa etsiä jo omistamiamme tavaroita, jotka eivät ole olleet esillä ikuisuuksiin, täydentääkseni uutta ilmettä, ja tietysti joitakin tavaroita on täytynyt pakata pois, koska ne eivät näytä oikealta tällä hetkellä. Pöydän ja tuolien lisäksi ostimme myös uuden sivupöydän, joka on tehty tinasta! Leikin vielä ideoita siitä, mitä siihen ja sen takana olevaan seinään laittaisin. Yksi ajatus oli paljon mustavalkoisia perhekuvia....aikaa vievää, mutta hauskaa, ostimme melko mielenkiintoisen ison kellon (rakastan kelloja, kuten tiedätte, joten uuden kellon ostaminen ilahdutti minua!). Harkitsen myös punaisen numeron tussimaalausta seinään, jotta se vastaisi arvontojen numeroita??? Luultavasti 30, tai koska asumme osoitteessa nro 3, ehkä 3 olisi hauska? Mitä mieltä olet seinään kaiverretusta numerosta? Näytän teille pöydän/tuolit ja seinän, kun se on valmis, mutta nyt se saa odottaa, kunnes palaan matkaltani Yhdysvaltoihin Quilt Market and Festival -tapahtumaan. TrackBack Kommentit Uusi väri: New Look Luulit varmaan, että tarkoitin hiusteni väriä!!! No, leikkaustyyli on hieman muuttumassa, mutta koska se on vasta puolivälissä uutta ilmettä, en näytä sitä teille vielä. Viime viikolla Vince ja minä valitsimme vihdoin uuden ruokapöydän ja tuolit, ja koska ruokailutila/keittiö ja oleskelutilat ovat kaikki yksi iso huone, meidän piti muuttaa oleskelutilaa, jotta se sopisi uuteen ulkoasuumme....siten maalarini (uusi isä) tuli antamaan seinälleni uuden soravärin . Olen rakastanut sitä likaista turkoosia väriä, joka se oli ja olin hermostunut ja vähän surullinen nähdessäni sen menevän..... MUTTA...Rakastan lopullista ulkoasua, soran väri näyttää muuttuvan valon mukaan, joskus se näyttää violetilta ja joskus ruskealta, ja lisäksi se on erittäin fiksu. Muut seinät, jos ne eivät ole ikkunoita, ovat kermanvärisiä, joten huoneet ovat edelleen valoisia ja ilmavia. Minulla on ollut hauskaa lisätä mustia ja neutraaleja/mustia tyynyjä, ja minulla on ollut hauskaa etsiä jo omistamiamme tavaroita, jotka eivät ole olleet esillä ikuisuuksiin, täydentääkseni uutta ilmettä, ja tietysti joitakin tavaroita on täytynyt pakata pois, koska ne eivät näytä oikealta tällä hetkellä. Pöydän ja tuolien lisäksi ostimme myös uuden sivupöydän, joka on tehty tinasta! Leikin vielä ideoita siitä, mitä siihen ja sen takana olevaan seinään laittaisin. Yksi ajatus oli paljon mustavalkoisia perhekuvia....aikaa vievää, mutta hauskaa, ostimme melko mielenkiintoisen ison kellon (rakastan kelloja, kuten tiedätte, joten uuden kellon ostaminen ilahdutti minua!). Harkitsen myös punaisen numeron tussimaalausta seinään, jotta se vastaisi arvontojen numeroita??? Luultavasti 30, tai koska asumme osoitteessa nro 3, ehkä 3 olisi hauska? Mitä mieltä olet seinään kaiverretusta numerosta? Näytän teille pöydän/tuolit ja seinän, kun se on valmis, mutta nyt se saa odottaa, kunnes palaan matkaltani Yhdysvaltoihin Quilt Market and Festival -tapahtumaan.</w:t>
      </w:r>
    </w:p>
    <w:p>
      <w:r>
        <w:rPr>
          <w:b/>
          <w:color w:val="FF0000"/>
        </w:rPr>
        <w:t xml:space="preserve">id 11</w:t>
      </w:r>
    </w:p>
    <w:p>
      <w:r>
        <w:rPr>
          <w:b w:val="0"/>
        </w:rPr>
        <w:t xml:space="preserve">Bash Quote: Niteowl7710: Kun menin nettisivuille katsomaan.... Yleisarviointi: (N/A) niteowl7710: Kun menin nettisivuille katsomaan, mitä nykyinen kansi niteowl7710: Ja sain ponnahdusikkunan Spice.netistä... joka tarjosi minulle (ja lainaan) niteowl7710: MONSTER TITS - LAKIEN SALLIMAT SUURIMMAT RINNAT enigmamofm: Vau. enigmamofm: odota enigmamofm: "Lain mukaan? " niteowl7710: N77ND: Niin siinä sanottiin enigmamofm: On olemassa jonkinlainen säätelylainsäädäntö tuosta asiasta? niteowl7710: En ole varma, mutta minulla on juuri nyt uusi tavoite elämässä niteowl7710: Keksiä, miten saan työpaikan terveys- ja sosiaalipalvelujen ministeriöstä (minusta siinä on järkeä) niteowl7710: "Rintojen mittaustoimistossa" niteowl7710: niteowl7710: Olen pahoillani rouva, mutta nuo ovat liian suuret, joudun määräämään teille sakkoja niteowl7710: Kyllä, neiti, olen varma, että se tuntuu vain ttityn panemiselta, mutta vakuutan teille, että se on arvokas työkalu, jota käytämme täällä B.M.B. enigmamofm: Olette kunniaksi yhteisöllenne, herra.</w:t>
      </w:r>
    </w:p>
    <w:p>
      <w:r>
        <w:rPr>
          <w:b/>
          <w:color w:val="FF0000"/>
        </w:rPr>
        <w:t xml:space="preserve">id 12</w:t>
      </w:r>
    </w:p>
    <w:p>
      <w:r>
        <w:rPr>
          <w:b w:val="0"/>
        </w:rPr>
        <w:t xml:space="preserve">Aika puhdistaa ilmaa Jo jonkin aikaa on ollut ilmeistä, että jos matkustamoiden ilman epäpuhtauksia koskevat toimet aloitettaisiin, Saksan ilmailu todennäköisesti antaisi sysäyksen. Tämä on nyt osoittautumassa todeksi. Ensimmäistä kertaa kaikkialla maailmassa korkea-arvoinen hallituksen ministeri ei ole vain ehdottanut uutta tutkimusta sen selvittämiseksi, onko ongelmaa ylipäätään olemassa, vaan on vaatinut kiireellisiä toimia asiassa, josta hän näkee selvästi todisteet silmiensä edessä. Saksan liikenneministeri Peter Ramsauer on kirjoittanut EU:n liikennekomissaari Siim Kallakselle ja maininnut 74 raporttia saksalaisissa lentoyhtiöissä tapahtuneista pyrolyyttisistä öljyhöyryistä, joista yhdeksän onnettomuustutkinnan suorittaja BFU on hänen mukaansa arvioinut aiheuttaneensa vakavan turvallisuusriskin. Ramsauer sanoo, että ilmoitukset näistä tapauksista lisääntyvät, ja hän haluaa toimia. Hän haluaa, että Kallas varmistaa, että Euroopan lentoturvallisuusvirasto löytää ratkaisun ongelmaan. EASA on tietoinen ongelmasta, mutta se on käyttänyt teollisuuden savuverhoja ja kieltoja lykätäkseen asian käsittelyä. EASAn oma ongelma on se, että sillä on kroonisesti liian vähän resursseja. Ramsauer on kuitenkin oikeassa tehdessään tästä eurooppalaisen ongelman. Nyt kun EASA on olemassa, Saksa ei voi hoitaa asiaa yksin. EASA:n on kuitenkin viime kädessä toimittava, koska Saksan raportointi- ja tutkimuskulttuuri ei ole täydellinen, mutta se on rehellisempi ja avoimempi kuin missään muussa EU-maassa. (Tämä artikkeli ilmestyi ensimmäisen kerran Flight International -lehden 23. lokakuuta ilmestyneessä numerossa.)</w:t>
      </w:r>
    </w:p>
    <w:p>
      <w:r>
        <w:rPr>
          <w:b/>
          <w:color w:val="FF0000"/>
        </w:rPr>
        <w:t xml:space="preserve">id 13</w:t>
      </w:r>
    </w:p>
    <w:p>
      <w:r>
        <w:rPr>
          <w:b w:val="0"/>
        </w:rPr>
        <w:t xml:space="preserve">Vapaat markkinat, vapaat ihmiset - väittely: Jos kyseessä olisi ollut palkintotappelu, se olisi päätetty 9. kierroksella (päivitys) Tai kuten Michael Moore sanoi, "tämän siitä saa, kun John Kerry on väittelyvalmentaja". Näyttää siltä, että väittely sujui eilen illalla melko lailla Mitt Romneyn eduksi, ja kuten MSNBC:n Morning Joe -ohjelmaa katsellessa huomaa, he ovat yhtäkkiä "löytäneet" MItt Romneyn. Tiedän, että on varmasti järkyttävää, ettei heidän keksimänsä Romney tullut paikalle eilen illalla. Heti väittelyn jälkeen tehdyn CNN/ORC Internationalin kyselyn mukaan 67 prosenttia väittelyn katsojista sanoi, että republikaanien ehdokas voitti väittelyn, ja joka neljäs sanoi, että presidentti Barack Obama oli voittaja. "Yksikään presidenttiehdokas ei ole ylittänyt 60 prosentin rajaa tässä kysymyksessä sen jälkeen, kun se esitettiin ensimmäisen kerran vuonna 1984", sanoo CNN:n mielipidetutkimuksen johtaja Keating Holland. Ja: Lähes puolet väittelyn katsojista sanoi, että väittely ei saanut heitä äänestämään kumpaakaan ehdokasta todennäköisemmin, mutta 35 prosenttia sanoi, että väittely sai heidät äänestämään todennäköisemmin Romneyta, kun taas vain 18 prosenttia sanoi, että väittely sai heidät äänestämään todennäköisemmin presidentin uudelleenvalintaa. Yli kuusi kymmenestä sanoi, että presidentti pärjäsi odotettua huonommin, ja joka viides sanoi, että Obama pärjäsi odotettua paremmin. Vertaa tätä 82 prosenttiin, joiden mielestä Romney toimi odotettua paremmin. Vain yksi kymmenestä oli sitä mieltä, että Massachusettsin entinen kuvernööri toimi odotettua huonommin. Kysely kuvastaa vain väittelyn katsojia eikä kaikkia amerikkalaisia, mutta väittelyt on suunnattu väittelyn katsojille, eikö niin? Yksi asia, jonka otan lukujen perusteella huomioon, on se, että ne 82 prosenttia, jotka sanovat Romneyn suoriutuneen odotettua paremmin, saivat itse nähdä ja arvioida Mitt Romneyn viime yönä, eivätkä median suodattamana. Puhuimme tällaisesta asiasta podcastissa.  Amerikka katsoi Ronald Reaganin ja Jimmy Carterin väittelyä, kun Reagan oli jäljessä gallupeissa, ja päätti ilmeisesti sinä iltana, että Reagan oli hyväksyttävä presidentiksi. Kommentoija ja bloggaaja Andrew Sullivan on ehkä parhaiten kuvannut kollektiivista reaktiota tällä twiitillä: "Tiedättehän, kuinka paljon rakastan häntä ja kuinka paljon katson paljon tietoa, mutta tämä oli katastrofi Obamalle". MSNBC:llä talk show -juontaja Chris Matthews kysyi epäuskoisena: "Missä Obama oli tänä iltana?". Hän ehdotti, että presidentti ottaisi mallia kaapelikanavan liberaalien äänistä. "Tässä maassa käydään kuumaa keskustelua. Tiedättekö, missä se käydään? Täällä tällä kanavalla käymme keskustelua. Meillä on veitset esillä. Menemme ihmisten ja tosiasioiden perään. Mitä hän teki tänä iltana? Hän meni sinne aseettomana." Matthews valitti, että Obama ei saanut yhtään pistettäkään, koska hän ei ottanut esille Romneyn kiistanalaista "47 prosentin" huomautusta tai hänen työtään Bain Capitalissa, kun taas Romney "teki sen juuri oikein", kun hän katsoi suoraan Obamaa puhuessaan, jätti huomiotta moderaattori Jim Lehrerin lempeät yritykset katkaista hänen puheensa ja kohteli presidenttiä kuin "saalista". Matthews sanoi: "Mitä Romney teki? Hän oli voittamassa." Koomikko Bill Maher, joka säännöllisesti haukkuu konservatiiveja televisio-ohjelmassaan ja joka antoi miljoona dollaria Obaman uudelleenvalintaa tukevalle superpakkaukselle, twiittasi: "En voi uskoa, että sanon tämän, mutta Obama näyttää siltä kuin hän tarvitsisi teleprompteria" - viittaus Obaman arvostelijoihin, jotka sanovat, että Obama turvautuu liikaa telepromptereihin. Ei kaunista.  Ei ollenkaan kaunis. Nyt käymme läpi pakolliset faktantarkistukset, joihin kukaan ei kiinnitä huomiota.  Mutta vaikutelma on kuitenkin syntynyt.  Ainoa kysymys on, riittikö se kallistamaan vaalit Romneyn puolelle. Ja tässä on vielä yksi asia pohdittavaksi.  Jos amerikkalaiset odottivat ensimmäistä väittelyä päättääkseen, onko Mitt Romney hyväksyttävä, vaivautuvatko he katsomaan muita väittelyjä.  Tai toisin sanottuna, oliko tämä ensimmäinen väittelysuoritus riittävä vakuuttamaan heidät siitä, että hän pystyy hoitamaan tehtävänsä ja olisi todennäköisesti parempi kuin viranhaltija. Jos minun pitäisi arvata, sanoisin kyllä. Ja jos viime yö sai epävarmat uskomaan Romneyn presidenttikauteen, sen pitäisi huolestuttaa demokraatteja. Se oli suurin kysymys tähän ensimmäiseen välienselvittelyyn lähdettäessä: Voisiko Romney vaikuttaa presidentilliseltä Obaman rinnalla? Vastaus näyttää olevan kyllä. Vau. Myös CNN:ltä: "En usko, että kukaan on koskaan puhunut</w:t>
      </w:r>
    </w:p>
    <w:p>
      <w:r>
        <w:rPr>
          <w:b/>
          <w:color w:val="FF0000"/>
        </w:rPr>
        <w:t xml:space="preserve">id 14</w:t>
      </w:r>
    </w:p>
    <w:p>
      <w:r>
        <w:rPr>
          <w:b w:val="0"/>
        </w:rPr>
        <w:t xml:space="preserve">Vaikka et ole radalla, se ei tarkoita, ettet voisi pysyä ajan tasalla live-blogeista: voit lähettää viestejä live-keskusteluihimme minkä tahansa istunnon aikana useimpien internet-yhteensopivien mobiililaitteiden kautta. 5 kommenttia artikkeliin Oletko menossa Malesian Grand Prix -kisaan? Asun KL:ssä ja saan aina ilmaiset liput, mutta luulen, etten osallistu enää kisoihin, koska saan "todelliset" kisatulokset (jotka ovat oikeat) kisan järjestäjiltä noin viikko sen jälkeen..säästää rahaa, aikaa, vaivaa ja hiuksia (koska minun ei tarvitse vetää hiuksiani esiin)....</w:t>
      </w:r>
    </w:p>
    <w:p>
      <w:r>
        <w:rPr>
          <w:b/>
          <w:color w:val="FF0000"/>
        </w:rPr>
        <w:t xml:space="preserve">id 15</w:t>
      </w:r>
    </w:p>
    <w:p>
      <w:r>
        <w:rPr>
          <w:b w:val="0"/>
        </w:rPr>
        <w:t xml:space="preserve">Aseiden leviämisen vaara Lähi-idässä Presidentti Assadin Syyrian hallinnon romahtamisen todennäköisyyden kasvu on saanut muut valtiot laatimaan varasuunnitelmia estääkseen Syyrian kemiallisten ja biologisten aseiden varastojen joutumisen terroristien käsiin. Venäjän ja Naton tiedustelupalvelut ovat raporttien mukaan tarkkailleet varastoja ja niitä valmistavia tuotantokeskuksia intensiivisesti jo kuukausien ajan. Eräässä erityisen huolestuttavassa raportissa väitetään, että presidentti Assad antoi useita viikkoja sitten luvan käyttää näitä aseita hallintoaan vastaan taistelevia Syyrian joukkoja vastaan, mutta Venäjän hallitus neuvoi häntä olemaan ryhtymättä tällaisiin toimiin. Mainos Jos tämä pitää paikkansa, on helpotus, että Assad perääntyi näiden kauheiden aseiden käytöstä. Ensimmäistä kertaa hallinnon edustaja on kuitenkin vahvistanut varastojen olemassaolon ja väitti, että vaikka aseita ei käytetä Syyrian kansaa vastaan, hän ei voi sulkea pois mahdollisuutta, että niitä käytetään ulkomaisia joukkoja vastaan. Koska Assad on toistuvasti väittänyt, että terroristiryhmät pyrkivät kaatamaan hänen hallituksensa, ei ole vaikea nähdä, että hallinto käyttää väitettyä ulkomaista tukea tekosyynä näiden aseiden tulevalle käytölle. Israelin armeijan kerrotaan tarkkailevan Syyriasta Libanoniin suuntautuvaa liikennettä, jotta se löytäisi todisteita aseiden kuljettamisesta Iranin tukemalle Hizbollah-terroristiryhmälle. Osa kemiallisten ja biologisten aseiden kaatopaikoista on ilmeisesti kahden tunnin ajomatkan päässä Libanonin rajalta. Israel on ilmoittanut ryhtyvänsä sotilaallisiin toimiin estääkseen tällaisten aseiden kuljettamisen ääriryhmien käsiin. Mainos Maailmanyhteisö on myös oikeutetusti ilmaissut huolestuneisuutensa tiedoista, joiden mukaan al-Qaida toimii Syyriassa ja pyrkii aktiivisesti saamaan nämä aseet haltuunsa. Ei ole epäilystäkään siitä, etteivätkö Venäjä, Yhdysvallat ja muut maat laatisi varasuunnitelmia näiden varastojen turvaamiseksi siinä tapauksessa, että Assadin hallinto ei enää kykene turvaamaan niitä. Tämä voi kuitenkin osoittautua haasteelliseksi, jos Assadin hallinto romahtaa kaoottisesti eikä vallan siirtyminen tapahdu hallitusti.</w:t>
      </w:r>
    </w:p>
    <w:p>
      <w:r>
        <w:rPr>
          <w:b/>
          <w:color w:val="FF0000"/>
        </w:rPr>
        <w:t xml:space="preserve">id 16</w:t>
      </w:r>
    </w:p>
    <w:p>
      <w:r>
        <w:rPr>
          <w:b w:val="0"/>
        </w:rPr>
        <w:t xml:space="preserve">Bloggaaminen on yksi parhaista tavoista ansaita rahaa kirjailijana, mutta se on myös jotain, jonka haluat ehkä tehdä tai aloittaa tuhannesta syystä.  Ja se, että tiedät, miten tehdä blogi, on yksi valtakunnan avaimista, kun kyse on rahan ansaitsemisesta verkossa. Haluan selittää jotain siitä, miten aloittaa blogi ja tehdä blogi, joka toimii sinulle, mikä edellyttää selittää hieman liiketoimintaa verkossa ja mitä voit tehdä käytettävissä olevilla työkaluilla ja resursseilla. Tosiasia on, että kaikille, jotka haluavat ansaita rahaa verkossa blogin avulla, on enemmän mahdollisuuksia kuin koskaan. On kuitenkin myös satojatuhansia "kuolleita" blogeja, jotka edustavat niiden menetettyjä toiveita ja unelmia, jotka halusivat "tehdä jotain", olipa kyse sitten rahan ansaitsemisesta, kokemustensa, tietämyksensä, matkojensa tai minkä tahansa kirjoittamisesta. Katsotaanpa, miten voit tehdä blogin, joka tuottaa rahaa. Siihen keskittyvät monet, jotka pyrkivät perustamaan blogin. He haluavat "työpaikan", vaikka se olisikin blogin pitäminen omasta takaa - ja mikä olisikaan parempi työpaikka?  Vapautta, rahaa, tyytyväisyyttä siitä, että voit työskennellä silloin, kun haluat. Tämä sivu opastaa sinua blogin perustamisprosessin läpi : se näyttää sinulle, miten blogin perustamisen lisäksi voit aloittaa blogin ja ansaita rahaa! Aloitetaan siis. Ensinnäkin haluan kertoa, että useimmat ihmiset, jotka haluavat aloittaa bloggaamisen, tekevät sen täysin väärällä tavalla. Miten niin? He tekevät joitakin perustavanlaatuisia virheitä bloginsa perustamisessa. Käyn läpi tärkeimmät virheet, joita bloggaamisen aloittelijat tekevät: - He ostavat kaikki saatavilla olevat työkalut, resurssit, lisäosat ja e-kirjat. Tämä on tunnettu "kiiltävän esineen" oireyhtymä, jossa he tekevät blogin tekemällä jonkun muun rahan. Tämä on suuri virhe. - He ryntäävät bisnekseen. Sinun täytyy miettiä, millaisen blogin ja liiketoiminnan haluat. Saatat haluta rahaa nyt, mutta ei kannata kiirehtiä, jos tiedät, ettei se tapahdu heti tai ei koskaan. - Heillä ei ole pysyvyyttä. He aloittavat touhuamalla, mutta lopulta lannistuvat ja luovuttavat kokonaan. Siksi kuolleiden blogien digitaalinen kasa kasvaa. - ne harhautuvat. Verkossa oleminen tarkoittaa sitä, että on ikuisesti alttiina jokaiselle verkossa toimivalle rahan ansaitsemisohjelmalle. Ja kaikille niille mahtaville wordpress-liitännäisille ja mahtaville uusille paketeille, jotka tuovat sinulle rahaa. - heillä ei ole kurinalaista lähestymistapaa liiketoimintansa rakentamiseen. Tee blogistasi yrityksesi Voit todella tehdä yrityksesi blogistasi ja haluaisin näyttää sinulle, miten sinun pitäisi tehdä se. Tämä sivusto - realwritingjobs.org - on saavuttanut etusivun sijoituksen hakusanalla 'realwritingjobs' ja useilla muilla hakusanoilla, mikä tarkoittaa, että se voi herättää suurta kiinnostusta ihmisissä - kuten sinussa - jotka haluavat ansaita rahaa kirjoittamalla. Sinun on muistettava, että aina kun suunnittelet blogin perustamista, sinun on tiedettävä, että markkinoinnissa käytät internetiä äänenäsi, markkinapaikkanasi, vitriininäsi ja - tietenkin - kassakoneena. Voit todella käyttää sitä valtavasti ja paremmin kuin koskaan, kunhan olet valmistautunut menestykseen. Miten teet blogin, joka on perustettu menestystä varten? Mietitäänpä, mitä sinun on tehtävä menestyksekkään blogin perustamiseksi. Käytät blogiasi rakentaaksesi palikoita yrityksellesi. Mitä minä tarkoitan? Ensinnäkin sinun on perustettava blogi, jossa on hosting ja jonka ulkoasu sopii siihen, mitä haluat tehdä. Sinun on perustettava blogi, jossa on hosting ja jonka ulkoasu sopii siihen, mitä haluat tehdä. Toiseksi sinun on varmistettava, että olet "optimoitu" mahdollisimman suurta verkkonäkyvyyttä varten. Loppujen lopuksi ei ole mitään järkeä tehdä sitä, mitä haluat tehdä, ellei sinulla ole yleisöä ja - toivottavasti - "ostavaa" yleisöä. Kolmanneksi sinun on levitettävä sanaa käyttämällä sosiaalista mediaa mahdollisimman tehokkaasti. RealWritingJobs-sivustoni tavoitteena on auttaa ihmisiä löytämään palkallisia kirjoitustöitä, mutta myös käyttää bloggaamista yhtenä parhaista tavoista saada nettituloja kirjoittamalla. Tärkein osa blogin menestyksekästä tekemistä on varmistaa, että se on rahanarvoinen - että se auttaa sinua tuottamaan tuloja ja tulee parhaaksi mahdolliseksi myyntisuppiloksi ja tienaamaan sinulle paljon rahaa yötä päivää, päivästä toiseen, päivästä toiseen. Miksi kuitenkin blogit? No, anna minun selittää lyhyesti, miksi bloggaaminen on paras tapa ansaita rahaa verkossa - erityisesti, jos haluat tehdä rahaa kirjoittamalla. - Se on yksinkertainen ja helppo perustaa. Et yksinkertaisesti tarvitse minkäänlaista erityisosaamista. - Se kohdistuu sinun erityisiin kiinnostuksen kohteisiisi. Voit tunnistaa, mistä olet intohimoinen ja tehdä</w:t>
      </w:r>
    </w:p>
    <w:p>
      <w:r>
        <w:rPr>
          <w:b/>
          <w:color w:val="FF0000"/>
        </w:rPr>
        <w:t xml:space="preserve">id 17</w:t>
      </w:r>
    </w:p>
    <w:p>
      <w:r>
        <w:rPr>
          <w:b w:val="0"/>
        </w:rPr>
        <w:t xml:space="preserve">Kaikki Sydneyn satamasillasta Menu Sydneyn satamasilta Sydneyn satamasilta Sydneyn satamasilta on yksi maailman kuuluisimmista maamerkeistä. Sydneyn Harbour Bridge , joka tunnetaan myös nimellä takinkantaja, avattiin virallisesti vuonna 1932 maaliskuun 19. päivänä silloisen pääministerin Jack Langin toimesta. Sydneyn Harbour Bridgen rakentaminen kesti 6 vuotta. Sydneyn Harbour Bridge -- Tehty 6 miljoonasta niitistä Vaikka Sydneyn Harbour Bridge on tehty tavallisesta materiaalista, joka tunnetaan teräksenä, mielenkiintoinen tosiasia on, että siinä on 6 miljoonaa niittiä, jotka on lyöty sisään käsin. Koska Sydneyn Harbour Bridge on valmistettu teräksestä, se vaatii säännöllistä maalausta, ja sen pinta-ala on noin 60 urheilukentän kokoinen. Kun ajat Sydneyn satamasillan yli, huomaat, että siinä on valtavat saranat, jotta se voi laajentua, kun siihen osuu Sydneyn kuuma aurinko. Ne ovat sillan molemmin puolin aivan sillan pylväiden jalustojen kohdalla. Näet nämä valtavat saranat myös käymällä kaakkoispylväässä. Sinne on kuljettava kävellen, ja huipulle on 200 askelmaa, joten älä yritä tehdä tätä vanhusten kanssa. Sydneyn satamasillan huippu kaikessa loistossaan Sydneyn satamasillan viralliset avajaiset Sydneyn satamasillan viralliset avajaiset olivat vuonna 1932 lauantaina 19. maaliskuuta. Arvioiden mukaan jopa miljoona ihmistä saapui seuraamaan Sydneyn Harbour Bridgen avajaisia, jotka silloinen Uuden Etelä-Walesin pääministeri John T. Lang julisti avatuksi. Lisätietoja Sydneyn satamasillasta saat selaamalla sivupalkin muita sivuja. 5 thoughts on " Sydneyn satamasilta " Mikään ei voita Sydneyn satamasiltaa, varsinkaan NYE! Varsinkin turisteille suosittelen tulemaan Sydneyhin NYE-juhlallisuuksiin ja nappaamaan paikan päältä lahden varrella. Nappaa mukaan piknik-kori, valkoviiniä tai Champersia ja rentoudu ja katso ilotulitusta! Love Sydney, Oy Oy OY. Haluaisin tiedustella, miten ja mistä voin hakea perheeni mukaan aamiaiselle Sydneyn Harbour Bridgelle. 2012. Mikä on hinta ja päivämäärä, jos olemme onnekkaita ja saamme liput. Paljon kiitoksia Sonja</w:t>
      </w:r>
    </w:p>
    <w:p>
      <w:r>
        <w:rPr>
          <w:b/>
          <w:color w:val="FF0000"/>
        </w:rPr>
        <w:t xml:space="preserve">id 18</w:t>
      </w:r>
    </w:p>
    <w:p>
      <w:r>
        <w:rPr>
          <w:b w:val="0"/>
        </w:rPr>
        <w:t xml:space="preserve">Tämän käsikirjan kuusi ensimmäistä lukua edustavat yhtä tapaa valmistaa ihmisiä Harjoitusten matkaan notaation [19] mukaisesti. (1) Jos rukousopas noudattaisi tarkasti näiden lukujen ohjeita, tämä valmisteluvaihe olisi saatava päätökseen puolentoista kuukauden kuluessa. Kuten huomaatte, nämä sivut kuitenkin havainnollistavat pikemminkin joustavaa lähestymistapaa kuin jäykkää kaavaa. Ehdotettu aineisto voisi edustaa pikemminkin vuoden kuin puolentoista kuukauden valmistelua. Niiden on tarkoitus olla kuin harmonikan palkeet, joita voidaan laajentaa tai supistaa soitettavan musiikin tunteen ja tarpeen mukaan. Enemmän teoriaa näiden kuuden luvun takana on luvuissa 21, 30 ja 31: "Sinulle ...". Ignatiukselta", "Erilaisia näkökulmia harjoitusten ymmärtämiseen ja käyttämiseen", "Jatkuvan hengellisen ohjauksen alkuvaiheet". Tämän ja seuraavien haastattelujen aikana yksi tärkeimmistä tehtävistäsi on luoda yhteys ohjattavaan. Tämä voi viedä jopa kauemmin kuin kaksi tai kolme ensimmäistä haastattelua, mutta prosessia helpottaa tuomitsematta kuunteleminen ja kunnioitus. Varo tässä ensimmäisessä haastattelussa, ettet hukuta ohjaajaasi liian monilla ohjeilla. Muista, miltä sinusta tuntui oman Exercises-matkasi alussa - pelkosi, ahdistuksesi, huolenaiheesi, toiveesi ja väärinkäsityksesi. Lämpimän, kiireettömän ilmapiirin lisäksi haluat luoda uskon kontekstin. Sinä olet uskovainen henkilö; henkilö, jota ohjaat, on uskovainen henkilö. Olennaista on Jeesuksen Hengen työ, joka on läsnä kanssasi tämän haastattelun aikana ja toimii sinun kauttasi. Näin ollen voit jossain vaiheessa tämän haastattelun aikana rukoilla ohjattavan kanssa Hengen viisauden lahjaa. Aloita haastattelu esittelemällä itsesi ja kysy sitten ohjattavan nimi. Kertokaa jokin mielenkiintoinen seikka elämästänne ja kysykää sitten ohjauskohteeltanne muutamia kysymyksiä hänen elämästään - yksinkertaisia kysymyksiä, kuten: "Mitä? "Ai, olet kotoisin Hamiltonista. Mistä kaupunginosasta olet kotoisin? ... Kuinka vanha poikasi on?". Älä unohda vaihtaa nimiä ja puhelinnumeroita kirjallisesti. Tunnelma on kahden tasavertaisen tai kahden ystävän "vain juttelemisen" ilmapiiri. Näiden ensimmäisten työsuhteen luomiseen tähtäävien yritysten jälkeen varaa riittävästi aikaa, jotta ohjaajasi voi ilmaista pelkonsa ja toiveensa. Voit aloittaa tämän esimerkiksi seuraavilla kysymyksillä: "Miksi päätit tehdä hengelliset harjoitukset? ... Mitä toivot? ... Kun kävin läpi Hengelliset harjoitukset, alku tuntui minusta hyvin pelottavalta. Olin melko pitkään huolissani. Miltä sinusta tuntuu tämän matkan aloittaminen?" Kun keskustelu jatkuu, kuuntele aktiivisesti; eli kuuntele syöttämällä takaisin ja tarkistamalla, mitä kuulet. Syötä takaisin paitsi kuulemasi sanat myös ilmaistut tunteet. Tällaisen aktiivisen kuuntelun avulla annat ohjattavasi ilmaista itseään paremmin. Esimerkiksi: Ohjattava: (hieman hermostuneesti ja katsoen poispäin sinusta): En oikein tiedä, miksi olen täällä. Minulla oli ajatus ilmoittautua jo kauan sitten ... mutta ... ah ... En tiedä.... Ainakaan minä en tiennyt.... On niin paljon tekemistä.... Kaikki tuntuu tulevan päälleni... (tauko). Rukousopas: Kaikki tuntui vetävän sinua puoleensa ... vaativan osallistumistasi? Ohjattava: Uha.... Kyllä, joka kerta kun näytin kääntyvän ympäri viime kuukausina, ihmiset pyysivät minua tekemään jotain..... En tiennyt, pystyisinkö siihen. Rukousopas: Lykkäsit pitkään sitoutumistasi tulla, koska koit niin monia hämmentäviä vaatimuksia..... Sinulla tuntui olevan pelkoa siitä, että ehkä ottaisit liikaa vastuuta? Aloita sitten tutkimaan, miten ohjaajasi käyttää pyhiä kirjoituksia rukouksessa - onko hänellä paljon kokemusta pyhien kirjoitusten kanssa rukoilemisesta ja millaisia nämä kokemukset ovat olleet: "Onko sinulla paljon kokemusta pyhien kirjoitusten kanssa rukoilemisesta? ... Mitä olet kokenut hyödylliseksi? ... Mitä kamppailuja tai vaikeuksia sinulla on ollut rukoillessasi pyhien kirjoitusten kanssa?"" Kuuntele vain niillä kuuntelutaidoilla, jotka olet kehittänyt; älä opeta tässä vaiheessa. Pikemminkin korosta kuunnellessasi myönteisiä puolia siinä, mitä huomaat. Älä kommentoi tai yritä muuttaa kielteisiä näkökohtia. Joskus tässä alkuvaiheessa voi olla hyödyllistä kertoa omista kamppailuistasi pyhien kirjoitusten mukaisen rukouksen kanssa, mutta vain jos se auttaa saavuttamaan yhteisymmärryksen. Haastattelunne eivät ole jakamisistuntoja huolimatta ensimmäisten haastattelujen jakavasta laadusta, kun luotte yhteisymmärrystä. Rukousoppaaksi, ole</w:t>
      </w:r>
    </w:p>
    <w:p>
      <w:r>
        <w:rPr>
          <w:b/>
          <w:color w:val="FF0000"/>
        </w:rPr>
        <w:t xml:space="preserve">id 19</w:t>
      </w:r>
    </w:p>
    <w:p>
      <w:r>
        <w:rPr>
          <w:b w:val="0"/>
        </w:rPr>
        <w:t xml:space="preserve">Minulta on viime aikoina kysytty [usein], mitä syön aamiaiseksi. Vastaukseni on: useimpina päivinä vihreä smoothie. Sitten yleensä seuraava kysymys on: Eikö sinulla ole nälkä pian sen jälkeen? Siihen vastaan: Ei. Ei sillä määrällä vihanneksia ja vihreitä, joita nautin. Tämän vuoksi päätin julkaista reseptin [no, oikeastaan se on enemmänkin ohje] siitä, miten teen vihreän smoothieni. Minun on kuitenkin varoitettava teitä, että tässä ei ole mitään tarkkaa tiedettä, ja joinain päivinä se maistuu uskomattomalta ja joinain päivinä se on ... no .... suoraan sanottuna, ei niin uskomattoman hyvää. Kaikki riippuu tiettyjen ainesosien tuoreudesta ja/tai kypsyydestä. Mutta yksi asia pysyy samana: rakastan sitä, miltä minusta tuntuu, kun juon vihreän smoothien aamulla. Smoothiet ovat erilaisia kuin mehut. On varmasti vahvempia perusteluja sille, että smoothiet ovat parempia yksinkertaisesti siksi, että kasvikset nautitaan kokonaisina, niin kuin ne on tarkoitettu nautittaviksi. Olen myös sitä mieltä, että aamuateriana vihreä smoothie on paljon täyttävämpi ja kestää paremmin kuin vihreä mehu. Mitä hyötyä on siis siitä, että juot vihersmoothieta useimmiten aamuisin? Paljon. Sen lisäksi, että saat upeasta vihersmoothiesta runsaasti vitamiineja ja kivennäisaineita, saat myös ison annoksen parasta ystäväämme, kuitua. Kuitu auttaa meitä puhdistumaan ja pitää sisäelimet tyytyväisinä. Kun sisuskalut ovat tyytyväisiä, myös ulkonäkö näyttää onnelliselta... niin yksinkertaista se on. Tämän myötä annan teille ohjeet smoothien valmistukseen. Leikittele eri ainesosilla, katso mistä pidät ja mistä et, ja vaihda aina sen mukaan, mitä löydät tuoreesta, paikallisesta, kausiluontoisesta ja luonnonmukaisesta tuotteesta. Hyvää Smoothie-ing! Aloita laittamalla kupillinen vettä tehosekoittimeen. Vitamix toimii parhaiten, mutta jos sinulla ei ole sellaista, tavallinen tehosekoitin käy hyvin. Lisää sitruunamehu (jos käytät) sekä proteiinijauhe (jos käytät). Lisää sitten lehtivihreät. Haluat lisätä noin 5-6 isoa lehtikaalin palaa (poistan varret, minusta niissä on voimakas maku), ja lisää kourallinen pinaattia ja kourallinen romainea sekä persiljaa ja korianteria. Aion kokeilla sekoitusmenetelmääsi - olen tehnyt samanlaisia smoothieita, mutta en ole nauttinut niistä niin paljon, koska ne eivät ole tarpeeksi sileitä, vaikka minulla on kunnollinen laadukas tehosekoitin. Teen yleensä ison erän viikonloppuna ja pakastan sen jälkeen pienissä kattiloissa ja sulatan ne sitten yön yli viikon aikana, jotta voin syödä yhden joka aamu ilman valmisteluja - en ole aamuvirkku :-). Hyvä tapa käyttää viikoittaisen kasvislaatikon tähteet, suosittelen punajuurta, maistuu hyvältä ja lisäksi vaaleanpunainen väri! Olen juonut vihreää smoothieta joka aamu noin puoli vuotta. Mikä hämmästyttävä muutos. Kukaan ei olisi voinut vakuuttaa minulle, etten olisi nälkäinen, mutta joskus katson kelloa ja kello on 1 tai 2 iltapäivällä, enkä tunne nälkää. Se on niin auttanut energiatasooni ja mielialaani. Olen nyt uskovainen, koska en ollut sitä ennen. No, se on varmaan uskoa :) Sain juuri Vitamixin ja käytin sitä tänään ensimmäistä kertaa, tein mantelimaitoa 10 minuuttia sitten. Sitten tarkistin sähköpostini ja näin uuden viestisi. Tärkein syy miksi halusin Vitamixin on Green Smoothien takia. Toinen tehosekoittimeni on hyvä, mutta no... ei Vitamix ;) Siitä jää aina kokkareita ja siemeniä, joten en todellakaan malta odottaa ensimmäistä "uutta" Green Smoothietani! Kiitos ohjeesta, mahtava postaus!</w:t>
      </w:r>
    </w:p>
    <w:p>
      <w:r>
        <w:rPr>
          <w:b/>
          <w:color w:val="FF0000"/>
        </w:rPr>
        <w:t xml:space="preserve">id 20</w:t>
      </w:r>
    </w:p>
    <w:p>
      <w:r>
        <w:rPr>
          <w:b w:val="0"/>
        </w:rPr>
        <w:t xml:space="preserve">Sosiaalisen median laki -- Pete Bottin haastattelu Osa 1 Olen viime aikoina saanut runsaasti kyselyitä valokuvien, musiikin ja videoiden käytöstä verkossa. Sosiaalinen media tarjoaa valtavia mahdollisuuksia jakamiseen ja mainostamiseen, mutta monet ihmiset ja organisaatiot ovat edelleen pimennossa tekijänoikeudellisen materiaalin jakamiseen verkossa liittyvistä laeista ja asetuksista. Ajattelin, että tämä olisi hyvä tilaisuus selvittää, mitä laki sanoo tällä hetkellä valokuvien, musiikin ja videoiden jakamisesta verkossa - mitä voimme ja mitä emme voi tehdä ja miten voimme varmistaa, ettemme loukkaa tekijänoikeuksia tai riko yksityisyyden suojaa koskevia lakeja. Pete Bott on lakimies Blacks Solicitors LLP:n musiikki-, media- ja viihdeosastolla Leedsissä, Isossa-Britanniassa. Hän on myös leedsiläisen elektroyhtyeen Heads We Dancen entinen keulahahmo ja Little Bootsin, Plan B:n ja The Streetsin entinen levy-yhtiökumppani, joten hän tuntee alan läpikotaisin. Tapasin Peten ja pyysin häntä vastaamaan joihinkin yleisimpiin musiikki-, media- ja viihdelainsäädäntöön liittyviin kysymyksiin: Kysymys: Voisitko selittää, millaisia eri tekijänoikeustasoja verkossa julkaistavaan sisältöön, kuten musiikkiin, valokuviin ja videoihin, liittyy? V: Yhdistyneessä kuningaskunnassa yleisimmät tekijänoikeudelliset teokset luokitellaan kahteen luokkaan.  Ensimmäiseen luokkaan, jota usein kutsutaan "perusluonteisiksi teoksiksi", kuuluvat alkuperäiset kirjalliset, draamalliset, musiikilliset tai taiteelliset teokset.  Toiseen luokkaan, jota kutsutaan usein "johdannaisiksi teoksiksi", kuuluvat äänitallenteet, elokuvat ja lähetykset. Näin ollen esimerkiksi äänitetty musiikkikappale sisältää yleensä: 1) musiikkiteoksen, 2) kirjallisen teoksen (sanat) ja 3) äänitallenneteoksen.  Nämä kolme erillistä teosta voivat olla kolmen eri henkilön omistuksessa. Tekijänoikeuden "tasoja" ei sinänsä ole olemassa, mutta tekijänoikeudella suojatun teoksen omistajalla on erilaisia yksinoikeuksia, kuten oikeus kopioida teos ja oikeus antaa teoksen kappaleita yleisölle. Lisätietoja on syytä lukea vuoden 1988 tekijänoikeus-, malli- ja patenttilain (Copyright, Designs and Patents Act 1988) 1-21 §:stä. Kysymys: Miten saat selville, onko verkossa saatavilla olevaa tietoa rajoitettu tekijänoikeudella, ja mitä sinun pitäisi tehdä, jos haluat käyttää tiettyä tekijänoikeudella suojattua aineistoa omiin tarkoituksiisi? V: Toisin kuin rekisteröityjä tavaramerkkejä, tekijänoikeudella suojattua teosta ei tarvitse rekisteröidä, sillä tekijänoikeus (tietyin edellytyksin) syntyy automaattisesti. Näin ollen sinun on syytä olettaa, että tekijänoikeudet verkossa löytämääsi musiikkiin, valokuvaan, artikkeliin tai videoon omistaa joku, jolla on edellä ensimmäisessä vastauksessa mainitut yksinoikeudet. Kysymys: Onko olemassa tapauksia, joissa voit käyttää tai ottaa näytteitä verkossa saatavilla olevan tekijänoikeudella suojatun sisällön osista pyytämättä lupaa? Vastaus: Kyllä, vuoden 1988 tekijänoikeuslain (Copyright, Designs and Patents Act 1988) III osassa on useita poikkeuksia, joihin kuuluu muun muassa teoksen "oikeudenmukainen käsittely" kritiikkiä, arvostelua ja uutisointia varten.  Jotkin tekijänoikeudella suojattujen teosten omistajat myös nimenomaisesti sallivat teosten käytön ilman lupaa. Lisäksi tekijänoikeussuoja ei välttämättä kestä ikuisesti.  Esimerkiksi kirjallisten, draamallisten, musiikillisten tai taiteellisten teosten tekijänoikeus päättyy 70 vuoden kuluttua sen kalenterivuoden päättymisestä, jona tekijä kuolee (jollei vuoden 1988 tekijänoikeuslain 12 pykälän muista säännöksistä muuta johdu). Kysymys: Voitteko selittää, mitä PRS-palvelun piiriin kuuluu? V: PRS for Music kerää rojalteja jäsentensä eli lauluntekijöiden, säveltäjien ja musiikinkustantajien esitysoikeuksista. Pohjimmiltaan tekijänoikeuskorvaukset on maksettava lauluntekijöille, säveltäjille ja musiikinkustantajille aina, kun heidän musiikkiaan soitetaan tai esitetään julkisesti (tämä tarkoittaa verkkoa, televisiota, radiota, kauppaa, pubia tai keikkaa).  PRS for Music myöntää siis organisaatioille lupia soittaa, esittää tai asettaa saataville tekijänoikeudellisesti suojattua musiikkia jäsentensä puolesta ja jakaa näin saadut tekijänoikeuskorvaukset kyseisille jäsenille. Kysymys: Säännöt ovat äskettäin muuttuneet elävän musiikin osalta. Voisitteko selittää, mitä muutokset ovat ja miten ne vaikuttavat live-esitysten tallentamiseen ja julkaisemiseen verkossa? V: Live Music Act 2012 tuli voimaan 1. lokakuuta 2012, ja sen seurauksena Englannissa ja Walesissa sijaitsevissa tapahtumapaikoissa, joihin mahtuu alle 200 henkeä, ei enää tarvita lupaa elävän musiikin esittämiseen. Live Music Act 2012 -lailla pyritään poistamaan joitakin vuoden 2003 lupalain (Licensing Act 2003) asettamia rajoituksia, jotka koskevat elävää musiikkia, ja helpottamaan näin pubikeikkojen ja pienten live-esitysten järjestämistä.  Live Music Act 2012 ei kuitenkaan vaikuta tekijänoikeuslainsäädäntöön, joka koskee elävän musiikin tallentamista ja julkaisemista verkossa. Kysymys: Esimerkkinä ala-asteen koululuokka, joka haluaa laulaa pop-kappaleen koulukonsertissaan, johon osallistuvat vain vanhemmat ja opettajat.</w:t>
      </w:r>
    </w:p>
    <w:p>
      <w:r>
        <w:rPr>
          <w:b/>
          <w:color w:val="FF0000"/>
        </w:rPr>
        <w:t xml:space="preserve">id 21</w:t>
      </w:r>
    </w:p>
    <w:p>
      <w:r>
        <w:rPr>
          <w:b w:val="0"/>
        </w:rPr>
        <w:t xml:space="preserve">Edellisessä postauksessa näytimme esityksen, jossa tarkasteltiin Amerikkaa yrityksen näkökulmasta ja sitä, miten se olisi täysin kestämätön. Onneksi on hyvin epätodennäköistä, että Amerikalla on koskaan mitään tekemistä S-yhtiön aseman kanssa, ja paljon todennäköisemmin se päätyy maatalouskolhoosiksi. Syy: amerikkalaisille nuorille eli 18-29-vuotiaille tehdyn Pew-tutkimuksen mukaan useammat suhtautuvat myönteisesti sosialismiin kuin kapitalismiin. Jätämme asian tähän. Jep, he tulevat lukiosta kirjoittaen siitä, miten keskuspankki määrää hinnat supermarketissa, jotta heidän pyhää persettään ei ryöstetä.  Taloustieteestä kirjoitettujen toisen asteen töiden lukeminen on synkkä seikkailu tulevaisuuden toivottomuuden kuiluun. Sandy-myrskyn uhrit....no eri "missä on hallitus, hallituksen tehtävä on auttaa kaikkia, jotka eivät voi auttaa itseään". Ensinnäkin tämä väite/uskomus on jo tarpeeksi paha. Toiseksi, "hallitus" käski heitä evakuoimaan...he eivät evakuoineet. Maalaisjärki käski heitä varastoimaan ruokaa....he eivät tehneet niin. Jos minun täytyy kuulla vielä yhden ihmisen valittavan mahdollisesta kuolemisesta kylmään, oksennan... hankkikaa takki ja huopa, ääliöt. Valittaminen poliisista!!!  Tämä on paras.  Itketään ryöstäjien takia ja kysytään missä poliisi on... Houston oli ilman sähköä 10 päivää.  Miljoonia ihmisiä... ei mitään ryöstelyongelmaa. Nolla.  Tietenkin muistan nähneeni CNN:llä kylttejä "ryöstäjät ammutaan"....ihmiset, jotka ottavat vastuun omasta ruoastaan, sähköstä ja turvallisuudestaan.   Kuvittele se. Olen lähempänä 50:tä kuin 40:tä. Kahdeksassa kuukaudessa olen tehnyt 153 *yksilöllistä* muutosta ohjelmistoon, jonka parissa työskentelen (virheitä, parannuksia, tukimuutoksia). Se on tutkittu, kirjoitettu, testattu ja otettu käyttöön. Noin 1 muutos päivässä. Useimmiten 8-10 päivää ja joskus 20 tunnin työntö... Miksi maailman rikkaimmat miehet ovat rahoittaneet sekä kommunistista vallankumousta että sosialistista lainsäädäntöä? Miksi varakkaat sosialistit ovat ottaneet käyttöön verovapaita säätiöitä, jotka nyt hallitsevat amerikkalaista koulutusta? Miten sosialistinen meemi sai valtaansa suurimman osan maailman lehdistöstä, radiosta ja televisiosta? Miten on mahdollista, että oligarkit, joilla on kaveriyhteyksiä vallan keskipisteeseen, ovat kehittäneet voimakkaita valvontakeskuksia sekä demokraatti- että republikaanipuolueisiin, ottaneet haltuunsa Yhdysvaltain ulkoministeriön ja manipuloivat itsensä Valkoisen talon valtaan? Ketkä ovat sen valtaryhmän jäseniä, joka kaappaa koko maailman ihmis- ja luonnonvarat? Ja miksi he tukisivat sitä, mikä näyttää olevan tie heidän omaan tuhoonsa? Vastaukset kaikkiin näihin kysymyksiin löytyvät kirjasta Tragedy and Hope, jonka on kirjoittanut Bill Clintonin mentori Georgetownin yliopistossa, tohtori Carroll Quigley. He ovat superrikkaita, joiden tavoitteena on muuttaa kaikki hallitukset maailman sosialismiin, jota he, kansainväliset pankkiirit ja liikekartellit, hallitsevat. Feodalismi: vakiintuneen vähemmistön harjoittama valvonta erityisesti sen omaksi eduksi : sosiaalinen, poliittinen tai taloudellinen oligarkia. Luet tätä verkossa, joten en tuhlaa aikaasi. Kirjan tavoitteena on tarjota tarpeeksi järkyttäviä tosiasioita Amerikan valtaeliitin manipuloivista käytännöistä, jotta lukijat motivoituvat (eli tulevat tarpeeksi vihaisiksi) osallistumaan ponnisteluihin, joilla rikkain 1 % saadaan kuriin, ...ennen kuin he köyhdyttävät planeetan ja tuhoavat biosfäärin. Kirjassa esitetään musertavia todisteita siitä, että demokraattisen julkisivun taakse naamioitunut taloudellinen eliitti, johon kuuluu alle yksi prosentti väestöstä, hallitsee hiljaa ja ovelasti Amerikkaa. Heidän valtavan varallisuutensa ja valtansa ansiosta he pystyvät hallitsemaan hallintoprosessia niin paljon, että he käytännössä johtavat maata kuin feodaalista oligarkiaa. Kirja ei jätä epäilystäkään siitä, että hallitus on toiminut välineenä, jolla se on tukenut ja legitimoinut kansallisten ja kansainvälisten resurssien hyväksikäyttöä, ja samalla kun lainsäädännölliset veromuutokset ovat jättäneet kansakunnalle feodaalisen varallisuudenjakojärjestelmän. Todisteiden esittäminen tämän väitteen tueksi ei ole kirjan kirjoittamisen tärkein syy. Todellinen tarkoitus on dokumentoida menetelmät, joita eliitti käyttää manipuloidakseen, hallitakseen ja riistääkseen niitä, joilla on vähemmän rahaa tai valtaa. Ainakin 80 prosenttia kirjasta on omistettu heidän erittäin tehokkaiden menetelmiensä dokumentoimiselle. Vaikka on ilmeistä, että useimmat ihmiset ovat jossain määrin tietoisia siitä, että hallitus näyttää palvelevan yrityksiä ja vaikutusvaltaisia lobbausryhmiä, keskimääräinen veronmaksaja on käytännössä</w:t>
      </w:r>
    </w:p>
    <w:p>
      <w:r>
        <w:rPr>
          <w:b/>
          <w:color w:val="FF0000"/>
        </w:rPr>
        <w:t xml:space="preserve">id 22</w:t>
      </w:r>
    </w:p>
    <w:p>
      <w:r>
        <w:rPr>
          <w:b w:val="0"/>
        </w:rPr>
        <w:t xml:space="preserve">Houston, meillä on ongelma Viime viikolla John McCain ja Barack Obama tukivat yhdessä talouden pelastussuunnitelmaa. Kolme viikkoa aiemmin he kokoontuivat muistamaan syyskuun 11. päivää 2001. Nämä kypsät ja kaksipuolueelliset toimet herättävät kysymyksen: Mistä muista asioista näiden miesten pitäisi puhua yhdellä äänellä? Vielä tärkeämpää on, että koska on hieman antikliimaksi, että he puhuvat yhdellä äänellä marraskuun 5. päivänä, minkä asioiden pitäisi saada hallituksemme puhumaan yhteen ääneen? John F. Kennedyn jälkeen kukaan presidentti ei ole todella ymmärtänyt avaruuden mittaamatonta arvoa. Presidentti Kennedy puhui 12. syyskuuta 1962 Rice Universityssä siitä, miten tärkeää on, että Yhdysvalloilla on elinvoimainen ja merkittävä avaruusohjelma. "Me aiomme olla osa sitä - me aiomme johtaa sitä. Maailman katseet suuntautuvat nyt avaruuteen, Kuuhun ja sen takana oleville planeetoille... Johtajuutemme tieteessä ja teollisuudessa, toiveemme rauhasta ja turvallisuudesta, velvollisuutemme itseämme ja muita kohtaan edellyttävät, että meistä tulee maailman johtava avaruusvaltio"." Neljäkymmentäkuusi vuotta myöhemmin olemme "maailman johtava avaruusvaltio". Mutta ei kauaa. Muut kansakunnat, erityisesti Kiina, tavoittelevat titteliä. Luonto vihaa tyhjiötä, ja kiinalaiset näkevät valtavan tilaisuuden, kun avaruussukkulamme poistuvat käytöstä vuonna 2010. Se, että Kiina on nouseva raskassarjalainen tällä alalla, nähtiin viime kuun lopussa, kun Peking lähetti kolmannen miehitetyn avaruuslentonsa ja ensimmäisen avaruuskävelynsä. Se, että presidentti ja kommunistisen puolueen johtaja Hu Jintao nähtiin suorassa lähetyksessä valtion televisiossa kannustamassa "Taikonauttejaan", kertoo poliittisesta vaikutusvallasta, jota tämän sotilasjohtoisen ohjelman takana käytetään. Vuonna 2010 tai pian sen jälkeen, kun avaruussukkulalaivasto suljetaan, kansainvälinen avaruusasema - joka on rakennettu lähes kokonaan amerikkalaisten veronmaksajien rahoilla - on yhä toiminnassa. Asema on kansallinen voimavara, joka on nyt potentiaalinsa huipulla. Se voi palvella kansalaisia vielä vuosia, mutta sitä voidaan käyttää myös asemapaikkana, jonka avulla Yhdysvaltojen astronautit voidaan lähettää takaisin Kuuhun ja sen taakse. Ilmeinen kysymys kuuluu, miten saamme astronautit rakennetulle asemalle ilman sukkulaa? Ennen kuin Venäjä hyökkäsi Georgiaan, Yhdysvallat suunnitteli maksavansa Venäjälle miljoonia euroja astronauttiemme lähettämisestä avaruusasemalle, kunnes seuraavan sukupolven kantorakettimme ja miehistöajoneuvomme saataisiin käyttöön. Nyt tämä vaihtoehto, vaikka se on edelleen harkinnassa, näyttää yhä riskialttiimmalta. Entä yksityinen sektori? NASA on käynnistänyt ohjelman nimeltä Commercial Orbital Transportation Service. Ajatuksena on, että yksityisen sektorin kaupallinen yritys suunnittelee ja rakentaa rahti- ja avaruusaluksia, jotka voivat palvella NASAn tarpeita matalalla Maan kiertoradalla. Hallituksen tilintarkastusvirasto totesi hiljattain, että näiden yksityisten yritysten väitteet tämän vaatimuksen täyttämisestä ovat "erittäin optimistisia". Sukkulan korvaavien Ares-rakettien ja Orion-kapselien, joiden tarkoituksena on palauttaa astronautit Kuuhun ja tutkia maanläheisiä asteroideja ja Marsia, on määrä lentää aikaisintaan vuonna 2014. Historia sanelee, että kummankin laukaisupäivä voi olla suunniteltua myöhäisempi. Tällä hetkellä Yhdysvalloilla on käytännössä nolla vaihtoehtoa niiden 4-6 vuoden ajaksi, jotka miehitettyjen avaruuslentojen ohjelmamme on pimeänä. Vaikka McCain ja Obama ovat viime aikoina antaneet myönteisempiä ääniä ymmärtääkseen miehitetyn avaruusohjelmamme merkityksen, voitaisiin antaa anteeksi, jos vilpittömyyttä epäiltäisiin. Ovatko he todella nähneet valon tässä asiassa vai pelaavatko he Floridan kymmenille tuhansille "avaruus"-äänille? Vaikka Obama vaikuttaa nyt käännynnäiseltä, marraskuussa 2007 hän esitteli uuden 18 miljardin dollarin koulutussuunnitelman, jonka hän ehdotti maksettavaksi lykkäämällä NASAn Ares- ja Orion-ohjelmia viidellä vuodella. "Meillä ei ole insinöörejä ja tiedemiehiä jatkamaan avaruustutkimusta, jos meillä ei ole lapsia, jotka osaavat lukea, kirjoittaa ja laskea", Obama sanoi tuolloin. Vaikka kukaan ei odota McCainin tai Obaman olevan Kennedyn kaltainen tässä asiassa, monet harkitsevat ihmiset sekä alan sisällä että ulkopuolella ovat sitä mieltä, että molempien miesten on ymmärrettävä, että jos menetämme kovalla työllä saavutetun etumatkaasemamme avaruudessa, emme ehkä koskaan saa sitä takaisin. Tähän pelkoon liittyy ymmärrys siitä, että mikään kansakunta maailmassa ei ole riippuvaisempi avaruusresursseistaan kuin Yhdysvallat. Politiikka, kuten musiikki-cd:t ja romaanit, tarvitsee usein koukun. Tarjoan tämän</w:t>
      </w:r>
    </w:p>
    <w:p>
      <w:r>
        <w:rPr>
          <w:b/>
          <w:color w:val="FF0000"/>
        </w:rPr>
        <w:t xml:space="preserve">id 23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Fulfilment by Amazon (FBA) on Amazonin myyjille tarjoama palvelu, jonka avulla nämä voivat säilyttää tuotteitaan Amazonin varastoissa, ja Amazon hoitaa suoraan näiden tuotteiden poiminnan, pakkaamisen, toimituksen ja asiakaspalvelun. Jotain, mistä Amazon toivoo sinun erityisesti nauttivan: FBA-tuotteet ovat oikeutettuja ILMAISEEN Super Saver Delivery -toimitukseen ja aivan kuin ne olisivat Amazon-tuotteita. Kirjan kuvaus Julkaisupäivä: 12. toukokuuta 2011 1968. Vuosi, jolloin Pariisi nousee kaduille. Vuosi, jolloin Martin Luther King menettää henkensä unelman vuoksi. Vuosi, jolloin Eleanor Maud Portman syntyy. Nuoren Ellyn maailmaa muokkaavat ne, jotka siinä asuvat: hänen rakastavat mutta hullun hajamieliset vanhempansa; paras ystävä, joka haisee sipseille ja osaa eksoottisia sanoja kuten "kuona"; ikääntyvä hulttio, joka steppaa tiensä Ellyn kotiin, Shirley Bassey -imitaattori, joka seuraa häntä läheltä; ja lopuksi tietenkin jänis nimeltä Jumala. Ellyn lapsuus on täynnä tavallisia ja poikkeuksellisia hetkiä, ja ainoa vakiojäsen on hänen veljensä Joe. Kaksikymmentä vuotta myöhemmin Elly ja Joe ovat aikuisia ja yhtä läheisiä kuin ennenkin. Kunnes eräänä kirkkaana aamuna yksi mullistava tapahtuma uhkaa tuhota heidän siteensä lopullisesti. Neljän vuosikymmenen ajan Essexin esikaupunkien, Cornwallin villien rannikoiden ja New Yorkin katujen välillä liikkuva tarina kertoo lapsuudesta, eksentrisyydestä, rakkauden ja seksin pimeästä puolesta, perhesiteiden vetovoimasta ja voimasta, menetyksestä ja elämästä. Ennen kaikkea se on tarina rakkaudesta sen kaikissa muodoissa. 1968. Vuosi, jolloin Pariisi nousee kaduille. Vuosi, jolloin Martin Luther King menettää henkensä unelman vuoksi. Vuosi, jolloin Eleanor Maud Portman syntyy. Nuoren Ellyn maailmaa muokkaavat hänen asukkaansa: rakastavat mutta hullun hajamieliset vanhemmat, paras ystävä, joka haisee sipseille ja osaa eksoottisia sanoja, kuten "kuona", ikääntyvä hulttio, joka tanssii tiensä Ellyn kotiin, ja Shirley Bassey -imitaattori, joka seuraa perässä, ja lopuksi tietenkin jänis nimeltä Jumala. Ellyn lapsuus on täynnä tavallisia ja poikkeuksellisia hetkiä, ja ainoa vakiojäsen on hänen veljensä Joe. Kaksikymmentä vuotta myöhemmin Elly ja Joe ovat aikuisia ja yhtä läheisiä kuin ennenkin. Kunnes eräänä kirkkaana aamuna yksi mullistava tapahtuma uhkaa tuhota heidän siteensä lopullisesti. Neljän vuosikymmenen ajan Essexin esikaupunkien, Cornwallin villien rannikoiden ja New Yorkin katujen välillä liikkuva tarina kertoo lapsuudesta, eksentrisyydestä, rakkauden ja seksin pimeästä puolesta, perhesiteiden vetovoimasta ja voimasta, menetyksestä ja elämästä. Ennen kaikkea se on tarina rakkaudesta sen kaikissa muodoissa. Erikoistarjoukset ja tuotekampanjat Osta mikä tahansa Amazon.co.uk:n myymä tuote lukuun ottamatta Kindle-laitteita ja e-kirjoja, niin lisäämme tilillesi 10 kampanjalahjakortin, jonka voit käyttää valittuun Amazon-muotiin. Näin se onnistuu (ehtoja sovelletaan) {"itemData":[{"priceBreaksMAP":null, "buy\\.... koriin", "Lisää molemmat koriin", "Lisää kaikki kolme koriin"], "showDetailsDefault": "Näytä saatavuus ja toimitustiedot", "shippingError": "Tapahtui virhe, yritä uudelleen", "hideDetailsDefault":"Hide availability and delivery details", "priceLabel":["Price:", "Price For Both:", "Price For All Three:"], "preorder":["Pre-order this item", "Pre-order both items", "Pre-order all three items"]}} Arvostelu 'Välillä naurattaa, välillä on hauska, välillä vatsanpohjaa raastavan surullinen, ja kirja on täynnä ainutlaatuisia ja monimutkaisia hahmoja, jotka ovat niin omaperäisiä, hyvin havainnoituja ja uskottavia, että heidän maailmaansa uppoutuu täydellisesti.'--Easy Living 'Se vangitsee täydellisesti nuoruuden hämärän, maagisen luonteen ja kaikki sen mysteerit tosielämän tapahtumien taustalla.'--Elle 'Tarina sisaruksista</w:t>
      </w:r>
    </w:p>
    <w:p>
      <w:r>
        <w:rPr>
          <w:b/>
          <w:color w:val="FF0000"/>
        </w:rPr>
        <w:t xml:space="preserve">id 24</w:t>
      </w:r>
    </w:p>
    <w:p>
      <w:r>
        <w:rPr>
          <w:b w:val="0"/>
        </w:rPr>
        <w:t xml:space="preserve">J' Adore Fifi Flowers...se on kilpailu! Rakastuimme Fifi Flowersiin ensimmäisen kerran Facebookissa .  Olimme ihastuneita hänen taideteostensa väreihin ja tietenkin hänen aiheeseensa....PARIS!  Olemme innoissamme siitä, että hän osallistuu tämän kuukauden Facebook-kilpailun palkintoon, ja haluamme, että opit hieman lisää Fifistä ja siitä, mikä häntä inspiroi. 1.  Luimme nettisivuiltasi, että elämän pitäisi olla täynnä oikkuja ja hauskuutta... Mitä muuta teet maalaamisen lisäksi, mikä pitää päiväsi hauskoina ja oikkuna? Ensinnäkin... Olen teini-ikäisten poikien äiti, ja he tuovat elämääni joka päivä FUNia!  Ja... Löydän vähän oikkua kaikesta, mitä näen ja teen.  Taiteilijana katson ympäristöäni mahdollisena maalauksena... ja otan jatkuvasti kuvia päivän mittaan... inspiraatiota on kaikkialla! 2.  Rakastamme sitä, että maalaat niin värikkäitä Pariisin kohtauksia. Voitko kertoa meille, milloin ja miten rakastuit suosikkikaupunkiimme? Kävin Pariisissa vain KERRAN, mutta se ei koskaan jättänyt minua.... Toivon, että jonain päivänä palaan tuohon upeaan kaupunkiin... Siihen asti maalaan unelmiani Pariisista!  Mitä ei voi olla rakastamatta tätä kaupunkia... Historiaa, arkkitehtuuria... sitä uskomatonta tunnetta, jonka se saa minut tuntemaan, kun tiedän, että lempitaiteilijani eli ja loi... Kuinka ihanaa olisi maalata joka päivä Pariisissa... Ooh la la! 3.  Ihmiset lähettävät sinulle lempipariisikuviaan ja tilaavat sinulta maalauksen.  Mikä on suosituin sinulle lähetetty asetelma? Eiffel-torni on luultavasti suosituin.  Monesti Eiffel-torni EI ole heidän lähettämissään valokuvissa, mutta he haluavat lisätä sen. Monet maalaamani Pariisin näkymät eivät ole todellisuudessa olemassa... ne ovat unta, fantasiaa... ne ovat hieman omituisia! 4.  Onko sinulla Pariisissa salaisia paikkoja, jotka sopivat loistavaksi valokuvataustaksi ja jotka voit jakaa vieraillemme? Kun olin Pariisissa, minulla ei ollut mitään matkasuunnitelmaa... äitini ja minä yksinkertaisesti kävelimme kaduilla... oui oui oui... oli paikkoja, joissa kävimme, jotka kaikki tietävät, mutta pohjimmiltaan me vain heittäydyimme kaduille kokemaan kaupungin! Joka paikasta löysimme aarteen... FAB-kahvila, chapeau (hattu) -kauppa, taidenäyttelyitä pienissä museoissa, suklaata.... Ei ole YHTÄ salaista paikkaa vaan lukuisia! En usko, että olen koskaan lukenut kirjaa "Pariisista", mutta olen lukenut monia Pariisiin sijoittuvia kirjoja, sekä kauno- että tietokirjallisuutta. Olemme esitelleet kirjoja ja haastatelleet muutamia kirjailijoita, jotka ovat kirjoittaneet Pariisiin sijoittuvia romaaneja Reading is Fashionable -lehdessä ... kuten Kirsten Lobe, Corine Gantz ja Paula McLain muutamia mainitakseni.  Olen myös inspiroitunut maalaamaan kirjanmerkkejä luettuani Pariisiin perustuvia kirjoja... Vaikea valita vain yhtä, joka erottuu, ne KAIKKI saavat minut kaipaamaan Pariisiin. Nähdäksesi lisää Fifi Flowersin töitä käy hänen kotisivuillaan .  Jos haluat ostaa yhden hänen maalauksistaan tai vedoksista, käy hänen kaupassaan .  Voit myös seurata häntä Twitterissä @FifiFlowers .</w:t>
      </w:r>
    </w:p>
    <w:p>
      <w:r>
        <w:rPr>
          <w:b/>
          <w:color w:val="FF0000"/>
        </w:rPr>
        <w:t xml:space="preserve">id 25</w:t>
      </w:r>
    </w:p>
    <w:p>
      <w:r>
        <w:rPr>
          <w:b w:val="0"/>
        </w:rPr>
        <w:t xml:space="preserve">Miten saan sen muistiinpanona, enkä mediana? Miten saan sen muistiinpanona, en mediana? Minulla on hautajaiskortti, jonka haluaisin vain yhden sivun tekstin menevän Henkilön muistiinpanoihin. Kun skannaan sen, se tulee jpeg- tai pdf-muodossa, enkä saa sitä kopioitua ja liitettyä muistiinpanoihin. Tiedän, että jpeg-tiedostojen on mentävä mediana. Mutta haluan vain sanamuodon ilman, että minun täytyy kirjoittaa kaikki käsin....help please! Sandy</w:t>
      </w:r>
    </w:p>
    <w:p>
      <w:r>
        <w:rPr>
          <w:b/>
          <w:color w:val="FF0000"/>
        </w:rPr>
        <w:t xml:space="preserve">id 26</w:t>
      </w:r>
    </w:p>
    <w:p>
      <w:r>
        <w:rPr>
          <w:b w:val="0"/>
        </w:rPr>
        <w:t xml:space="preserve">Michael Horn: Verkko-opiskelun nopean kasvun myötä - sekä kokopäiväisissä virtuaalioppimisympäristöissä että yhä useammin kouluissa tapahtuvassa sekamuotoisessa oppimisessa - on mahdollisuus muuttaa maan koulutusjärjestelmä sen tehdasmaisista juurista oppilaskeskeiseksi järjestelmäksi, joka voidaan mukauttaa kohtuuhintaan erilaisiin oppimistarpeisiin ja siten tukea jokaisen oppilaan oppimista ja Amerikan kilpailukykyä. Yksi tärkeimmistä syistä siihen, että maan koulutusjärjestelmä epäonnistuu niin monien oppilaiden kohdalla, on se, että sitä ei ole koskaan rakennettu siten, että se auttaisi jokaista lasta toteuttamaan koko potentiaalinsa. Koska oppilailla on erilaiset oppimistarpeet eri aikoina - oppilaat oppivat eri tahtiin, heillä on erilaiset kyvyt ja erilainen tietämys, kun he astuvat luokkahuoneeseen - on elintärkeää valjastaa teknologian voimat samaan tapaan kuin se on tehnyt niin monilla muilla yhteiskunnan aloilla. Vaikka tämä on tärkeä kansallinen mahdollisuus, se ei tarkoita, että liittovaltion hallitus olisi paras tapa edistää innovointia. Tämä on yksi syy Digital Learning Now! entisten kuvernöörien Jeb Bushin ja Bob Wisen johtamassa hankkeessa, jonka tavoitteena on tarttua tähän muutosvoimaiseen tilaisuuteen, keskitytään siihen, mitä osavaltioiden tulisi tehdä oppilaskeskeisen koulutusjärjestelmän luomiseksi. On kuitenkin tärkeää, että liittovaltion hallitus tukee muutoksen edellytyksiä ja poistaa kentällä toimiville kouluttajille asetettavat raskaat vaatimukset. Tätä varten se voi ja sen pitäisi toteuttaa useita toimia. Toteutetaan reppurahoitus: Osaston I ja II määrärahojen tulisi seurata oppilaita heidän valitsemaansa koulutukseen, ei vain kouluun. Verkko-opiskelukurssien lisääntyessä on tärkeää antaa oppilaille mahdollisuus saada hyviä opettajia ja heidän tarpeisiinsa sopivia oppimiskokemuksia postinumerosta riippumatta. Edistetään oppilaiden yksilöllistä kasvua suorituskyvyn mittarina: Siirrytään pois No Child Left Behindin AYP-koulujen vastuullisuusmallista. Luodaan avoimuutta siten, että osavaltioiden on keskityttävä kunkin yksittäisen oppilaan oppimisen kasvuun. Koska oppilaskeskeisessä järjestelmässä tunnustetaan, että kullakin oppilaalla on erilaiset oppimistarpeet eri aikoina, on järkevää siirtyä järjestelmään, jossa hyödynnetään teknologiaa ja jossa kunkin lapsen edistymistä seurataan lähes reaaliajassa, ei vain vuosittain, ja jossa voidaan antaa tunnustusta opettajille, jotka auttavat oppilasta edistymään merkittävästi riippumatta siitä, mistä hän on aloittanut. Common Core -standardien tukeminen on myös liittovaltion hallitukselle sopiva tehtävä, jotta koulutusjärjestelmään saataisiin luotua avoimuutta oppilaiden oppimisen osalta ja jotta voitaisiin luoda suuremmat markkinat yksityisten investointien kannustamiseksi digitaaliseen oppimiseen. Tuetaan osaamiseen perustuvaa oppimista: Nykyisessä koulutusjärjestelmässä aikaa pidetään vakiona, minkä seurauksena kunkin oppilaan oppiminen on hyvin vaihtelevaa. Osaamiseen perustuva oppimisjärjestelmä kääntää yhtälön päinvastaiseksi ja pitää oppimisen vakiona - opiskelijat siirtyvät eteenpäin vasta, kun he hallitsevat käsitteen tai taidon - jolloin ajasta tulee muuttuja. Digitaalisen oppimisen avulla räätälöitävässä järjestelmässä jokaisen oppilaan tarpeiden mukaan toimiminen osaamisperusteisessa järjestelmässä on ratkaisevan tärkeää. Liittovaltion olisi tuettava - ja jopa kannustettava - osavaltioita, jotka siirtyvät osaamisperusteisiin oppimisjärjestelmiin, ja sen olisi poistettava kaikki nykyistä järjestelmää ajallisesti sitovat toimet, kuten AYP-tilivelvollisuus, jossa keskitytään siihen, että oppilaat saavuttavat vähimmäistason vuosittaisessa kokeessa mielivaltaisena päivänä. Keskitytään oppimistuloksiin, ei panosten sääntelyyn: Nykyistä järjestelmää säännellään keskittymällä pakkomielteisesti panoksiin, kuten opettajien pätevyyttä koskeviin lakeihin, jotka määräävät, mistä väestöryhmästä koulut voivat palkata opettajia, ja kategoriseen rahoitukseen, joka määrää, mihin koulu voi käyttää varoja ja mihin ei. Haasteena panosten kautta tapahtuvassa hallinnassa on se, että se estää innovaatiot. Liittovaltion hallitus vaikuttaa tähän osaltaan usein hyvää tarkoittavilla säännöillä ja määräyksillä, jotka ovat kylväneet koulupiireihin vaatimusten noudattamisen ajattelutavan sen sijaan, että keskityttäisiin siihen, miten oppilaita voidaan parhaiten palvella. Vaikka se ei olekaan hohdokasta, digitaalisen oppimisen voiman vapauttamiseksi on välttämätöntä poistaa esimerkiksi I osaston "supplement not supplant" -sääntö ja muita vastaavia vaatimuksia. Autetaan nykyaikaistamaan kouluinfrastruktuuria: Internet-yhteydet ovat nykyisin monissa kouluissa vähäiset, eivätkä ne tue siirtymistä oppilaskeskeiseen koulutusjärjestelmään, joka perustuu digitaaliseen oppimiseen. Liittovaltion eRate-politiikkaa olisi tarkistettava, jotta voidaan tukea koulujen ja vähävaraisten oppilaiden Internet-yhteyksien nykyaikaistamista. Lopuksi, yksi tärkeimmistä asioista, joita liittovaltion hallitus voi tehdä, on se, että se käyttää puhevaltaansa juhliakseen ja rohkaistakseen innovaatiota maan koulutusjärjestelmässä - ja palkitakseen menestyksen, joka parantaa oppilaiden oppimistuloksia, lähes riippumatta siitä, miten nämä tulokset saavutetaan.</w:t>
      </w:r>
    </w:p>
    <w:p>
      <w:r>
        <w:rPr>
          <w:b/>
          <w:color w:val="FF0000"/>
        </w:rPr>
        <w:t xml:space="preserve">id 27</w:t>
      </w:r>
    </w:p>
    <w:p>
      <w:r>
        <w:rPr>
          <w:b w:val="0"/>
        </w:rPr>
        <w:t xml:space="preserve">Sisältö Alex Kovac, joka pelaa pokeria New Yorkissa, pudottaa pelaajille Joeylle ja Harrylle 10 000 dollaria, joita hän ei voi maksaa takaisin. Alex suostuttelee kaverinsa Jerry Feldmanin hyppäämään hänen kanssaan Las Vegasiin lentokoneeseen ja yrittämään voittaa 10 000 dollaria velan maksamiseksi. Kun Jerry saa tietää, että samanniminen Jerry Feldman on siellä vakiokävijä, kasino antaa Jerrylle 10 000 dollaria ilman kysymyksiä. Huone ja muut edut kuuluvat korvauksen hintaan. Tarjoilija Smitty, Alexin vanha tuttu, on taitava kortinlaskija, joten kaverit panostavat hänet blackjack-peliin. Patti Warner, Alexin entinen tyttöystävä, on nyt kasinon pomon rakastajatar. Heidän keskinäinen vetovoimansa palaa, mutta ongelmia seuraa 500 000 dollarin voiton jälkeen pöydissä, ei vain kasinon vaan myös Joeyn ja Harryn taholta, jotka ovat tulleet Vegasiin hakemaan rahojaan tai kostoa. Ohjaaja Ashbyllä oli pahamaineisia riitoja studion kanssa ja hän leikkasi elokuvan uudelleen itselleen, ennen kuin studio otti sen hänen käsistään ja leikkasi sen uudelleen. Vuosia myöhemmin puhuessaan Etelä-Kalifornian yliopistossa Jon Voight huomasi, että opiskelijoille näytetty versio elokuvasta ei ollutkaan teatteriversio, vaan Ashbyn alkuperäinen leikkaus (jota pidettiin kadonneena). Tämä tuotiin Warner Home Videon tietoon, joka julkaisi Ashbyn Director Cutin DVD:llä 30. kesäkuuta 2009.</w:t>
      </w:r>
    </w:p>
    <w:p>
      <w:r>
        <w:rPr>
          <w:b/>
          <w:color w:val="FF0000"/>
        </w:rPr>
        <w:t xml:space="preserve">id 28</w:t>
      </w:r>
    </w:p>
    <w:p>
      <w:r>
        <w:rPr>
          <w:b w:val="0"/>
        </w:rPr>
        <w:t xml:space="preserve">Kuinka löytää tyyppisi ja varata töitä Yksi suurimmista virheistä, joita näyttelijät tekevät, on se, etteivät he tunne tyyppiä tai, kuten usein sanotaan, brändiään. Useimmat uskovat, että he ovat näyttelijöitä ja voivat näytellä monia rooleja. Suurimmassa osassa teatteria tämä on totta, koska näyttelijän ja yleisön välillä on etäisyyttä. Mutta kameran edessä, joka on intiimimpi, on selvää, kuka todella olet ja mitä ulkonäkösi edustaa, ja hahmomeikki ja vaatekaappi voivat harvoin suojata sitä. Tyyppi voi olla elintärkeä menestyksesi kannalta niin mainos- kuin teatterityön varaamisessa, etenkin urasi alussa. Useimmat näyttelijät eivät kuitenkaan anna tyypin määrittämiseen tarvittavaa aikaa. Kun tunnet tyyppisi/brändisi, voit ottaa headshotteja, jotka markkinoivat sinua paremmin, kuvata itseäsi älykkäästi edustukselle ja hakea rooleja, joihin sinulla on paremmat mahdollisuudet. Mutta miten määrittelet, mikä se on? Useimmille se ei ole helppoa. Saatat tarvita muiden apua, koska on vaikeaa olla objektiivinen itsesi suhteen. Useimmilla näyttelijöillä on taipumus leimata itsensä enemmän tai vähemmän sellaiseksi kuin he haluavat nähdä itsensä. Siksi on tärkeää tutkia. Suosittelen, että odotat itsesi määrittelyn tai leimaamisen aloittamista, kunnes olet suorittanut vähintään kuusi kuukautta ammattimaista, ei akateemista, näyttelijäkoulutusta. Alkuvaiheen koulutuksestasi on apua, koska: 1. Näyttelemisen työpajoissa tutustut monenlaisiin hahmoihin, joihin voisit sopia. 2. Ammattimaiset kaupalliset ja teatteri-ilmaisutunnit antavat sinulle hyvän tilaisuuden nähdä ja tutkia itseäsi objektiivisesti. 3. Monet kohtausopettajat ja on-camera-tekniikan opettajat antavat sinulle usein rooleja, joiden he uskovat kuvaavan ulkonäköäsi ja persoonallisuuttasi. 4. Improvisaatiotunneilla opit luottamaan vaistoihisi ja työstämään blokkejasi, mikä auttaa sinua vapautumaan niin, että aito sinä voit olla läsnä Tutkimuksen aikana sinun on tarkasteltava rehellisesti seuraavia asioita. 1. Ikä. Sinun ei välttämättä tarvitse tarkastella todellista ikääsi, vaan ikähaarukkaa, jota voit aidosti näytellä. 2. Fyysinen ulkonäkö. Oletko fyysisesti ingnue? Nuori johtava nainen? Nuori johtava mies? Johtava nainen? Johtava mies? Hahmo/koomikko? Sitten on tarkempia tyypittelyjä, kuten nuori hahmo, hahmon pääosan esittäjä, yläluokkainen, maalaismainen, hip/trendikäs, urbaani jne. Saatat tarvita apua tyypin määrittelyssä, joten ehdotan, että laadit tiiviin kyselylomakkeen, jossa käytetään näitä neljää tekijää. Kysele sitten opettajilta, ystäviltä ja tuntemattomilta, jotka tapaat juhlissa, jonossa, lentokoneessa jne. Tuntemattomat voivat usein olla objektiivisempia. Muista kertoa kysyjille, että tarvitset rehellisyyttä, jotta he voivat auttaa sinua. Ja sinun on hyväksyttävä se, mitä he sanovat (ilman kommentteja sinulta), jotta heillä on vapaus olla rehellisiä. Voit pitää tai olla pitämättä siitä, mitä opit havaitsemastasi iästäsi, fyysisestä ulkonäöstäsi, persoonallisuudestasi ja/tai olemuksestasi. Se ei ehkä ole sitä, kuka oikeasti olet (sellaisena kuin tunnet itsesi), mutta näin agentit, casting directorit ja ohjaaja luultavasti voisivat nähdä sinut. Ota tieto vastaan. Se vaatii luultavasti enemmän kuin mitä tässä kirjoitan, mutta tämä on hyvä alku. Siitä, mitä opit itsestäsi tämän tyypittelytutkimuksen aikana, pitäisi olla suurta hyötyä sinulle henkilökohtaisesti ja urallesi. Pidä hauskaa oppiessasi, miten muut näkevät sinut. Carolyne, casting director, työskentelevä näyttelijä ja ohjaaja, on agenttien, casting directorien ja opiskelijoiden mielestä Los Angelesin paras Commercial Audition Acting Coach. Vuodesta 1982 lähtien Carolyne Barryn työpajat ovat olleet yksi menestyneimmistä, täyden koulutuksen näyttelijäkouluista. Rouva Barry ja hänen valmennushenkilökuntansa ovat kouluttaneet tuhansia ammattinäyttelijöitä. Backstagen lukijat ovat usein äänestäneet hänen ohjelmissaan tarjotut kattavat näyttelijäntyön, kaupallisen näyttelemisen, juontamisen ja musiikkiteatterin työpajat ja opettajat PARHAIKSI. Seuraa Carolynea Facebookissa ja Twitterissä. www.carolynebarry.com www.mastertalentteachers.com.</w:t>
      </w:r>
    </w:p>
    <w:p>
      <w:r>
        <w:rPr>
          <w:b/>
          <w:color w:val="FF0000"/>
        </w:rPr>
        <w:t xml:space="preserve">id 29</w:t>
      </w:r>
    </w:p>
    <w:p>
      <w:r>
        <w:rPr>
          <w:b w:val="0"/>
        </w:rPr>
        <w:t xml:space="preserve">Sivut Sunnuntai, 18. marraskuuta 2012 FOTD - Hear Me Roar! Kävin tänään siskoni luona syömässä ja yöpymässä, ja hän kysyi, voisinko yrittää luoda From Head To Toe's Lionin uudelleen hänelle. Jos et tiedä kuka From Head Toe on, hän on kauneusguru YouTubessa ja hän on myös aika mahtava! Tässä on hänen opetusohjelmansa: Valitettavasti unohdin kamerani, joten jouduimme tyytymään iPhoneen, eikä se toiminut kovin hyvin! Toivottavasti näette mitä tein ja jossain vaiheessa teen sen uudestaan kunnon kameralla! Käytetyt tuotteet: Yaby Daisy ja Almond Butter Liquid Foundation Elf Cream Eyeliner in Black MUA Heaven and Eart Palette Ylärivin numerot 1 ja 5 MUA nude-huulipuna (sävyn nimi lisätään myöhemmin) Rimmel Brown Eyebrow Pencil Tämä ei tietenkään ole täydellinen, koska se oli ensimmäinen yritys, mutta olen erittäin tyytyväinen siihen, miten siitä tuli.</w:t>
      </w:r>
    </w:p>
    <w:p>
      <w:r>
        <w:rPr>
          <w:b/>
          <w:color w:val="FF0000"/>
        </w:rPr>
        <w:t xml:space="preserve">id 30</w:t>
      </w:r>
    </w:p>
    <w:p>
      <w:r>
        <w:rPr>
          <w:b w:val="0"/>
        </w:rPr>
        <w:t xml:space="preserve">Alex Garlandin John Wagnerin ja Carlos Ezquerran legendaarisesta sarjakuvasta sovittama ja upealla 3D-kuvauksella kuvattu, Pete Travisin ohjaama, odotettu scifi-trilleri tulee kotiin, kun Lionsgate julkaisee Dreddin 3D Blu-ray:llä, DVD:llä, digitaalisella latauksella, On Demand -palvelussa ja maksullisena 8. tammikuuta 2013. Ei ole mikään salaisuus, että 80-luku on palannut Hollywoodiin, ja todisteena tästä on "The Expendables 2" -elokuvan menestys ja lukemattomat Reaganin aikakauden franchising-elokuvien uudelleenfilmatisoinnit ja uudelleenkäynnistykset. Se ei kuitenkaan tee siitä yhtään vähemmän outoa, että vuoden 1988 Arnold Schwarzeneggerin ja Danny DeViton tähdittämän komedian "Kaksoset" jatko-osaa ollaan työstämässä, ja Eddie Murphy näyttelee kauan kadoksissa ollutta veljeä. Studio on jo palkannut pari käsikirjoittajaa käsittelemään " Triplets -elokuvan tarinaa." "Book Of Mormon" -tähti Josh Gad ja Ryan Dixon (" Jackass: The Movie ") tekevät yhdessä käsittelyä, mutta vain Dixon kirjoittaa varsinaisen käsikirjoitusluonnoksen, oletettavasti siksi, että Gad on kiireinen tulevan NBC-komedian " 1600 Penn " kanssa. Ivan Reitman ei ole tällä kertaa ohjaajan tuolissa, vaan valitsee tuottajan paikan. Vaikka Pier Paolo Pasolini 'S Trilogy Of Life (Criterion) Pier Paolo Pasolini oli Italian viimeinen uusrealist, toisen maailmansodan jälkeisen Euroopan tuote, joka oli kiihkeästi katolinen, avoimesti homo, uhmakkaasti marxilainen ja yksi 1900-luvun jälkipuoliskon omaperäisimmistä äänistä. Ennen raakaa murhaansa vuonna 1975 (hänen yhä kiistanalaisen joutsenlaulunsa Salo ensi-illan jälkeen) Pasolini ohjasi trilogian elokuvia, jotka perustuivat keskiaikaisen kirjallisuuden mestariteoksiin: Boccaccion "Dekameron", Chaucerin "Canterburyn tarinat" ja "Tuhat ja yksi yötä" (tunnetaan myös nimellä "Arabian yöt"). Nämä kolme elokuvaa juhlivat alkuperäistekstien estotonta, maanläheistä ja raakaa lihallisuutta, jättävät vain vähän mielikuvituksen varaan, mutta tarjoavat myös Pasolinin omia, hyvin ainutlaatuisia ja teräviä näkemyksiä nyky-yhteiskunnasta, kulutuksesta, uskonnollisista ja seksuaalisista tavoista (ja tekopyhyydestä) sekä ihmiskehon, sekä mies- että naisruumiin, kiihkottomasta juhlinnasta. Dante Ferrettin poikkeuksellinen tuotantosuunnittelu ja toinen mieleenpainuva, Marraskuu on täällä! On kiitospäivän, Black Friday -valmistelujen ja uusien Movies On Demand -nimikkeiden valinnan aika! Tässä kuussa on tulossa paljon perheystävällisiä elokuvia, kuten "Brave" ja "ParaNorman", toimintaelokuvia, kuten " The Amazing Spider-Man ," " The Expendables 2 ? ja draamaa, kuten "Sparkle" ja " Flying Lessons ." Jos olet extreme-urheilun ystävä, tulet pitämään " Nitro Circus: The Movie (3D)" ja kauhufanit saattavat olla kiinnostuneita " The Apparition" -elokuvasta. Tietenkin uuden kuukauden Movies On Demand -elokuvien myötä tulee myös uusi Movies On Demand -arvonta! Tässä kuussa yksi onnekas voittaja voi voittaa tämän palkintopaketin, joka sisältää mm. seuraavaa: (1) 10 dollarin kaapelirahaa (1) [ Lue lisää ] The post Tutustu marraskuun ja loman nimikkeisiin Movies On Demand -palvelussa (ja osallistu voittamaan ShockYan Twitter-arvontaan) appeared first on Shockya.com.  Näyttelemisen jälkeen tämän vuoden toimintakokonaisuudessa The Expendables 2 , Arnold Schwarzeneggerin elokuvallinen comeback astuu tammikuussa vaihteen päälle eteläkorealaisen ohjaajan Kim Jee-woonin (The Good, the Bad, the Weird, I Saw the Devil) englanninkielisen debyytin The Last Stand , ja Lionsgate on nyt julkaissut toimintakomedian "lopullisen trailerin", jonka voit katsoa alta. Viime aikoina olemme kuulleet vain näyttelijöitä ja elokuvantekijöitä, jotka ovat ilmaisseet haluavansa olla mukana Disneyn Star Wars: Episode VII:ssä ja sen jälkeen. No, Quentin Tarantino ei ole yksi heistä! Keskiviikkona Beverly Hilton -hotellissa pidetyssä Britannia Awards -gaalassa Entertainment Weekly tapasi Pulp Fictionin , Inglorious Basterdsin ja Reservoir Dogsin kaltaisten elokuvien ohjaajan ja kysyi häneltä ajatuksiaan uudessa trilogiassa mukanaolosta. "En voisi välittää yhtään vähempää", hän kertoi sivustolle. Etkö siis pidä ajatuksesta? "Ei, anteeksi. Varsinkin jos Disney aikoo</w:t>
      </w:r>
    </w:p>
    <w:p>
      <w:r>
        <w:rPr>
          <w:b/>
          <w:color w:val="FF0000"/>
        </w:rPr>
        <w:t xml:space="preserve">id 31</w:t>
      </w:r>
    </w:p>
    <w:p>
      <w:r>
        <w:rPr>
          <w:b w:val="0"/>
        </w:rPr>
        <w:t xml:space="preserve">Tämä on keskustelu aiheesta pari problen tarvitsevat apua sisällä Yleinen huolto, Vianmääritys &amp; onnettomuudet. foorumeilla, osa Tech &amp; Muokkaaminen &amp; Yleiset korjaukset luokka; hei sain 04 impresa wrx kanssa up pipe putki alas putki ja reflash bough auton jo modattu i ... pari problen tarvitsevat apua *Rekisteröityneet käyttäjät, jotka ovat kirjautuneet sisään eivät näe tätä mainosta. Kirjaudu sisään tai rekisteröidy ilmaiseksi! ello sain 04 impresa wrx kanssa up pipe down pipe ja reflash bough auto jo modattu saan p0546 usein ja tiedän, että on olemassa joitakin lanka mutta im uusi tähän ja uusi subaru en tiedä paljon bout kaikki tämä ja 3. vaihteella korkea rpm saan p0244Turbocharger Wastegate Solenoid A Range/Performance joten en todellakaan tiedä mitä tehdä täällä ja asun kylässä joten ei ole hyvä autoliike haha tarkistaa sen mitään ideaa? Täytyy tietää, mikä Engine Management. Auto pitää virittää uudelleen. Se on liian voimakas. PO546 on EGT-anturi. Oletan, että auton modaaja poisti EGT-anturin. Kaikki nämä ovat yleisiä ongelmia. Google-haku koodinumero + Subaru saadaksesi tarkempia tietoja. ok käytän cobb acess port ja viritys on se tulee olemaan kallista? tarkistin pari foorumi jotkut sanoo käyttää 2.2 vastus välillä kytkin, mutta onko se hyvä, että he poistavat EGT anturi, koska se supose olla siellä tarkistaa ongelmia??7 ok käytän cobb acess port ja viritys on se tulee kalliiksi? tarkistin pari foorumi jotkut sanoo käyttää 2.2 vastus välillä kytkin, mutta onko se hyvä, että he poistavat egt anturi, koska sen pitäisi olla siellä tarkistaa ongelmia??7 Käytä LWG kartta Cobb auttaa overboost ongelma. EGT-anturi on siellä vain varmistaakseen, että uppipe-katti on kunnossa; koska se on poistettu (todennäköisesti), sitä ei tarvita, joten tee vain vastuksen korjaus. Sinun on luultavasti hankittava se Cobbin sivustolta. Ellei autoa ole viritetty, suosittelen tuota. Jos se on viritetty, sinun on mentävä korjaamolle ja säädettävä tehostustaulukot.</w:t>
      </w:r>
    </w:p>
    <w:p>
      <w:r>
        <w:rPr>
          <w:b/>
          <w:color w:val="FF0000"/>
        </w:rPr>
        <w:t xml:space="preserve">id 32</w:t>
      </w:r>
    </w:p>
    <w:p>
      <w:r>
        <w:rPr>
          <w:b w:val="0"/>
        </w:rPr>
        <w:t xml:space="preserve">Mahdollisuus budjetoida kuukausittain lemmikkisi terveyttä varten Tavoitteenamme on tarjota lemmikkisi parasta mahdollista terveydenhoitoa miellyttävässä ja ystävällisessä ympäristössä.  Käytäntömme tarjoaa uuden kanta-asiakasohjelman, jonka avulla lemmikinomistajat voivat jakaa rutiinihoidon kustannuksia. Järjestelmän jäseneksi voivat liittyä kaikki asiakkaat, jotka ovat olleet vastaanotollamme yli 6 kuukautta. Premier-suunnitelmamme tarjoaa: Säännölliset tarkastukset ja lemmikkisi yleisen terveydentilan ylläpito Kätevät kuukausimaksut rutiinipalveluista Alennukset lisäpalveluista Säännölliset käynnit merkitsevät, että meillä on mahdollisuus antaa tarvittavat rokotukset ja antaa tarkat ja ajantasaiset mato- ja kirppuhoidot.  Lisäksi yleinen kliininen tutkimus antaa meille tilaisuuden seurata huolellisesti lemmikkisi yleistä terveydentilaa, mikä voi monissa tapauksissa ehkäistä tulevaisuudessa ilmeneviä ongelmia. Mitä suunnitelmaan sisältyy: Täydelliset kliiniset tutkimukset, kaksi kertaa (kerran rokotuksen yhteydessä) vuodessa Vuosittaiset rokotukset Madotuskuurit Kirppuhoidot Ruokavalioneuvonta 10 %:n alennus kastraatioiden normaaleista maksuista 10 %:n alennus hammashoitojen normaaleista maksuista 10 %:n alennus ylimääräisten kirppu- ja madotustuotteiden normaaleista maksuista 10 %:n alennus ruokavalioiden ja sekalaisten tuotteiden normaaleista maksuista 15 %:n alennus ylimääräisistä rokotuksista "Senior"-suunnitelma sisältää vuosittaisen verikokeen Miten rekisteröidyn? Käy vastaanotolla täyttämässä yksinkertainen rekisteröintilomake, johon tarvitaan pankkitilitietosi. Jos sinulla on kysyttävää, henkilökuntamme vastaa mielellään kaikkiin kysymyksiin.</w:t>
      </w:r>
    </w:p>
    <w:p>
      <w:r>
        <w:rPr>
          <w:b/>
          <w:color w:val="FF0000"/>
        </w:rPr>
        <w:t xml:space="preserve">id 33</w:t>
      </w:r>
    </w:p>
    <w:p>
      <w:r>
        <w:rPr>
          <w:b w:val="0"/>
        </w:rPr>
        <w:t xml:space="preserve">Bertelsmann ja Pearson yhdistävät kirjaliiketoimintansa Kansainväliset mediakonsernit Bertelsmann ja Pearson ilmoittivat tänään, että ne aikovat yhdistää kaupallisten kirjojen kustantamisyhtiöidensä Random Housen ja Penguin Groupin toiminnot. Bertelsmann omistaa 53 prosenttia ja Pearson 47 prosenttia. Kaupan on määrä toteutua vuoden 2013 jälkipuoliskolla, kun viranomaiset ovat hyväksyneet sen. Bertelsmannin pääjohtaja Thomas Rabe ilmoitti yhdistymisestä tänään Gterslohissa Saksassa ja Pearsonin toimitusjohtaja Marjorie Scardino Lontoossa. Henkilöstö ja hallituksen kokoonpano Uuden konsernin toimitusjohtajaksi tulee kaupan toteutuessa Markus Dohle, Random Housen maailmanlaajuisen toimitusjohtajan puheenjohtaja ja toimitusjohtaja. Penguinin hallituksen puheenjohtajasta ja toimitusjohtajasta John Makinsonista tulee hallituksen puheenjohtaja. Muista johtavien johtajien nimityksistä ilmoitetaan aikanaan. Bertelsmann nimittää viisi edustajaa konsernin hallitukseen, Pearson neljä. Uusi nimi on Penguin Random House. Yhtiöt säilyttävät nykyiset erilliset toimintansa ja jatkavat liiketoimintaansa itsenäisesti loppuun asti. Uuden kustannusryhmän kattavuus Uuteen kustannusryhmään kuuluvat kaikki Random Housen ja Penguinin kustannusosastot ja painokset Yhdysvalloissa, Kanadassa, Yhdistyneessä kuningaskunnassa, Australiassa, Uudessa-Seelannissa, Intiassa ja Etelä-Afrikassa sekä Penguinin kustannusyhtiö Kiinassa ja Random Housen espanjankielinen kustannustoiminta Espanjassa ja Latinalaisessa Amerikassa. Random Housen Münchenissä sijaitseva saksankielinen kustannusyhtiö Verlagsgruppe Random House ei kuulu konserniin, vaan se jää Bertelsmanniin. Uudessa yhtiössä Random Housen ja Penguinin kustantamot jatkavat kirjojensa julkaisemista nykyiseen tapaan itsenäisesti ja säilyttävät erilliset toimitukselliset identiteettinsä. Bertelsmannin hallituksen puheenjohtaja ja toimitusjohtaja Thomas Rabe sanoo: "Suunnitellulla yhdistymisellä Bertelsmann ja Pearson luovat parhaan suunnan maailmankuulujen kirjakustantajiemme Random Housen ja Penguinin tulevaisuudelle, sillä ne voivat julkaista entistä tehokkaammin perinteisissä ja uusissa muodoissa ja jakelukanavissa. Se perustuu kustannusperinteeseemme, joka tarjoaa kirjailijoille, agenteille, kirjakauppiaille ja lukijoille poikkeuksellisen monipuoliset julkaisumahdollisuudet sekä vertaansa vailla olevan tuen ja resurssit." Bertelsmann-konsernin virstanpylväs Rabe totesi myös: "Tämänpäiväinen ilmoitus on virstanpylväs paitsi Random Houselle myös koko Bertelsmann-konsernille, jolla on 177-vuotinen kustannushistoria. Sen merkitys liiketoiminnallemme ja maailmanlaajuisen kirjankustannustoimintamme kulttuuriselle vastakaikulle on yhtä merkittävä kuin Goldmann Verlagin haltuunotto vuonna 1977, Bantam Booksin osakkuuden osto, joka oli kaikkien aikojen ensimmäinen sijoituksemme Yhdysvaltoihin, samana vuonna, Doubledayn osto vuonna 1986 ja erityisesti Random Housen osto vuonna 1998. Jokaisella näistä toimista pyrittiin lisäämään Bertelsmannin kustannustoiminnan laajuutta ja laatua, kuten uusi yhtiömme tulee tekemään." Bertelsmannille suunniteltu yhdistyminen merkitsee myös merkittävää askelta Thomas Raben johdolla hiljattain hyväksyttyjen ja julkistettujen neljän uuden strategisen painopisteen toteuttamisessa: ytimen vahvistaminen, digitaalinen transformaatio, kasvualustojen perustaminen ja kasvualueiden kehittäminen. Puheenjohtaja ja toimitusjohtaja kommentoi: "Random Housen ja Pingviinin yhdistyminen vahvistaa ensinnäkin merkittävästi kirjojen kustantamista, joka on yksi ydinliiketoiminnoistamme. Toiseksi se edistää digitaalista transformaatiota entistä suuremmassa mittakaavassa ja kolmanneksi se lisää läsnäoloamme kasvutavoitteena olevilla markkinoilla Brasiliassa, Intiassa ja Kiinassa." Lähes täydellinen yhteensovitus Pearsonin toimitusjohtaja Marjorie Scardino sanoi: "Pingviini on menestyvä, arvostettu ja rakastettu osa Pearsonia. Yhdistyminen Random Housen kanssa - yrityksen, joka vastaa lähes täydellisesti Pingviinin kulttuuria, standardeja ja sitoutumista kustannusalan huippuosaamiseen - parantaa huomattavasti sen menestystä ja mahdollisuuksia. Yhdessä nämä kaksi kustantajaa pystyvät jakamaan suuren osan kustannuksistaan, investoimaan enemmän kirjailijoiden ja lukijoidensa hyväksi ja kokeilemaan rohkeammin uusia malleja tässä jännittävässä, nopeasti muuttuvassa digitaalisten kirjojen ja digitaalisten lukijoiden maailmassa." Random Housen toimitusjohtaja Markus Dohle lisää: "Uusi yhtiömme kokoaa yhteen kustannusalan asiantuntemuksen,</w:t>
      </w:r>
    </w:p>
    <w:p>
      <w:r>
        <w:rPr>
          <w:b/>
          <w:color w:val="FF0000"/>
        </w:rPr>
        <w:t xml:space="preserve">id 34</w:t>
      </w:r>
    </w:p>
    <w:p>
      <w:r>
        <w:rPr>
          <w:b w:val="0"/>
        </w:rPr>
        <w:t xml:space="preserve">Sivustot, joille kirjoitan Minulla on ollut paha flunssa viime päivinä, joten suurempaa päivitystä ei ole vielä tehty. Toivottavasti huomenna. Nyt kuitenkin näytän teille pari mielenkiintoista linkkiä. Ensimmäisenä on ryhmä ihmisiä eräältä foorumilta, jolla käyn usein. He keräävät rahaa lasten hyväntekeväisyysjärjestölle Whizz Kidz . He tekevät sen pelaamalla 48 tunnin Tomb Raider -maratonin, jossa he yrittävät pelata kaikki Tomb Raider -pelit läpi 48 tunnin aikana. Onnea heille, en voi muuta sanoa! Jos haluat seurata heidän edistymistään tai tehdä lahjoituksen, mene heidän sivustolleen http://tombraider.jimmed.net/ . 48 tunnin maraton alkaa ensi viikonloppuna, 23. elokuuta. Toisena on kokoelma perheiden pelaamista käsitteleviä artikkeleita wired.com-sivustolla. Nämä Paul Govanin artikkelit näyttävät melko lupaavilta, ja olen pitänyt hänen aiemmista kirjoituksistaan, koska löysin hänet play.tm:n kautta. Se on vaihtelua muiden sivustojen lyhyempiin kirjoituksiin, jotka eivät vaikuta luonteeltaan yhtä journalistisilta kuin nämä. Joten hyppääpäs sinne osoitteeseen http://blog.wired.com/geekdad/2008/08/th\\....</w:t>
      </w:r>
    </w:p>
    <w:p>
      <w:r>
        <w:rPr>
          <w:b/>
          <w:color w:val="FF0000"/>
        </w:rPr>
        <w:t xml:space="preserve">id 35</w:t>
      </w:r>
    </w:p>
    <w:p>
      <w:r>
        <w:rPr>
          <w:b w:val="0"/>
        </w:rPr>
        <w:t xml:space="preserve">Todellisuus voi olla vähemmän hohdokas, kuten monet tohtoriopiskelijat (ainakin yhteiskuntatieteiden alalta) voivat kertoa, ja tämä on tuotu esiin artikkelissa. Kolme tärkeintä kotona työskentelyn ongelmaa: se voi olla aika yksinäistä, kun on aina töissä... (joten alkaa haaveilla 9-5-työpaikoista) tarvitaan paljon kurinalaisuutta, jotta ei alistu (yhtäkkiä toivottujen) kotitöiden tekemisen, nukkumisen, television katsomisen tarpeeseen... [PÄIVITYS: Kuten oikein huomautettiin: useimmat näistä ongelmista koskevat myös kaikkia itsenäisiä ammatinharjoittajia, vaikka heillä olisikin toimisto] Mielenkiintoisena käänteenä nämä kotitoimiston haitat johtavat siihen, että jotkut nykyajan superjoustavat työntekijät käyttävät rahaa jaetun toimistotilan vuokraamiseen.... Jätä vastaus Kommentissasi tapahtui virhe, yritä uudelleen. Nimi (pakollinen) Mail (ei julkaista) (pakollinen) Verkkosivujen haku Tietoja Lokakuusta 2006 lähtien olen sekä DPhil-opiskelija että tutkimusavustaja Oxfordin Internet-instituutissa, ja täällä jaan satunnaisen lukijan kanssa pohdintojani Internetin ja yhteiskunnan eri osa-alueista. Voit vapaasti kommentoida tai jättää huomiotta :-)</w:t>
      </w:r>
    </w:p>
    <w:p>
      <w:r>
        <w:rPr>
          <w:b/>
          <w:color w:val="FF0000"/>
        </w:rPr>
        <w:t xml:space="preserve">id 36</w:t>
      </w:r>
    </w:p>
    <w:p>
      <w:r>
        <w:rPr>
          <w:b w:val="0"/>
        </w:rPr>
        <w:t xml:space="preserve">Etsimme paikkaa, jossa voimme viettää joulun ja uudenvuoden Kaakkois-Aasiassa Olemme kaksi tyttöä, jotka suunnittelevat 10 päivän matkaa, joka sisältää joulun ja uudenvuoden. Jos jollakulla on kokemuksia tai tietää kivan paikan jossa viettää joulua, kertokaa ja jakakaa se meille!!! Ajattelimme Indonesiaa tai Thaimaata, mutta emme ole varmoja. Jos olette käyneet näissä maissa ja tiedätte, mitkä saaret ja paikat ovat parhaita, voisitteko kertoa meille siitä? Halusimme matkan aikana sekoittaa hauskoja, opettavaisia ja rentouttavia hetkiä! Myös jouluksi haluaisimme olla katolisessa paikassa! Olen menossa thaimaahan jouluksi ja uudeksi vuodeksi. Menen Koh phi phille juuri ennen joulua, koh taolle masiksi ja koh paghnanille uudeksi vuodeksi. nämä ovat hyvin yleisiä reppureissaajien paikkoja thaimaassa, mutta kaikki ne ovat tunnettuja juhlimisesta ja juomisesta, joten en ole varma, onko tämä ennen sinua. ehkä kokeile Chang mai tai pai. en ole varma katolisista paikoista.</w:t>
      </w:r>
    </w:p>
    <w:p>
      <w:r>
        <w:rPr>
          <w:b/>
          <w:color w:val="FF0000"/>
        </w:rPr>
        <w:t xml:space="preserve">id 37</w:t>
      </w:r>
    </w:p>
    <w:p>
      <w:r>
        <w:rPr>
          <w:b w:val="0"/>
        </w:rPr>
        <w:t xml:space="preserve">Miten tehdä siirtyminen Toronto Condos sujuvampi yksi 30 lokakuu 2012 - Päivitetty: Kun yhä useammat baby boomerit suuntaavat kohti eläkeikää, he joutuvat pohtimaan, pitäisikö heidän muuttaa Toronton osakehuoneistoihin vai ei. Totta puhuen - suuren kodin hallinta voi olla sekä taloudellisesti että fyysisesti kuluttavaa yksilölle tai pariskunnalle, joka on menossa kultaisiin vuosiinsa. Juuri tällä hetkellä downsizing on otettava huomioon. Voi olla melko vaikea siirtymä muuttaa pois perhekotitalosta, jossa on asunut monta vuotta. Se ei yleensä ole koskaan helppo siirto, mutta useimmat seniorit, jotka ovat siirtyneet Toronton osakehuoneistoihin, eivät kadu päätöstä myöhemmin. Loogisesti se on järkevää - useimmilla ihmisillä on vain tunnepuolella vaikeuksia tehdä lopullinen muuttopäätös. Muistosi ovat yhä siellä Yksi asia, joka sinun on pidettävä mielessäsi, on se, että muistosi ovat siellä mielessäsi, eivät kodissasi. Talosta kiinni pitäminen siihen liittyvien muistojen vuoksi ei aina ole paras mahdollinen päätös. Kannattaa silti kantaa kodin muistot mukanasi seuraavaan asuinpaikkaasi, ja voit tehdä uudesta kodista oman ja luoda siihen uusia muistoja. Vaikka se voi olla aluksi menetys, fyysisesti ja taloudellisesti se on oikea ratkaisu, ja voit työstää sen läpi ja päästä toiselle puolelle. Pyydä apua perheeltäsi - ei vain muuton kanssa, vaan myös sen sinulle aiheuttaman henkisen rasituksen kanssa. Kerro heille, kuinka vaikeaa se tulee olemaan ja että arvostaisit apua sen sinuun kohdistuvan tunnevaikutuksen kanssa. Useimmat perheenjäsenet ovat enemmän kuin ymmärtäväisiä ja antavat sinulle lisäaikaa tämän vaikean siirtymävaiheen aikana. Saatat jopa huomata, että sinut kutsutaan ylimääräisille lounaille ja illallisille, joista voit nauttia perheesi kanssa. Se ei ole aina huononemista Vaikka tilankäyttö saattaa vähentyä, voit silti parantaa ominaisuuksia. Monissa asunto-osakkeissa on nykyään ylellisiä etuja, joita sinulla ei ollut omassa kodissasi. Käytettävissä olevat mukavuudet voivat olla varsin houkuttelevia monissa Toronton osakehuoneistoissa! Jos et ole vielä alkanut katsella Toronton asuntoja, nyt on hyvä aika aloittaa. Löydät laajan valikoiman eri puolilta Toronton kaupunkia, ja työskentely kiinteistönvälittäjän kanssa antaa sinulle mahdollisuuden selvittää, mitä on tarjolla, jotta voit tehdä tietoon perustuvan päätöksen uuteen asuntoon siirtymisestä.</w:t>
      </w:r>
    </w:p>
    <w:p>
      <w:r>
        <w:rPr>
          <w:b/>
          <w:color w:val="FF0000"/>
        </w:rPr>
        <w:t xml:space="preserve">id 38</w:t>
      </w:r>
    </w:p>
    <w:p>
      <w:r>
        <w:rPr>
          <w:b w:val="0"/>
        </w:rPr>
        <w:t xml:space="preserve">Tutkittuani asioita jonkin aikaa olen tullut siihen johtopäätökseen, että ainoa ratkaisu on olla "kytkettynä takaisin matriisiin". Olen tullut siihen tulokseen, että ihmiset ovat todella liian tietämättömiä. Ja vaikka otsikossa oleva lausuntoni on tietämätön näkemys, tietämättömyys on autuus. Sydämeni särkyy kaiken maailman sydänsurun takia. Sodista nälänhätään. Keskivertoperheisiin, jotka vain raapivat toimeentulonsa. Sydämeni särkyy myös lukiessani päivittäin paskaa, jota esitetään merkityksellisinä uutisina, samalla kun epäinhimilliset tosiasiat peitellään. Monet ihmiset tällä sivustolla ja monilla muilla sivustoilla ovat täällä pelkästään pilkatakseen kaikkea ja kaikkia. He eivät pysty näkemään perustotuuksia, mikä osoittaa, että he ovat palkkalistoilla. Kuten monet ovat sanoneet, yksittäinen ihminen ei voi muuttaa maailmaa. Mutta yhdessä voimme luoda paremman maailman. Mutta, kun on niin paljon dis-info ihmisiä noin ja naurunalaiseksi taiteilijoita noin. Emme koskaan pääse eteenpäin. Minulla on perhe, jota rakastan koko sydämestäni. Ja samalla kun olen tutkinut niin sanottua parempaa tulevaisuutta perheelleni, päivät, viikot ja vuodet lipuvat ohi. Ja koko tämän ajan poliisivaltio kiristyy ja kiristyy. Järjestelmää ei voi koskaan voittaa, se on ollut olemassa jo liian kauan. Ainoa vaihtoehto tällä hetkellä on pelata järjestelmää järjestelmän sisällä. Tosiasia on edelleen se, mitä minulla on päässäni. Faktat maailman todellisista tapahtumista. Tämä ei tule koskaan muuttumaan. Kärsin inhimillisestä moraalista. Teidän ei tarvitse olla salaliittoteoreetikko, jotta teillä on tervettä järkeä tietää, mitä syötte, tai mikä lääke on mihin ja mitä sivuvaikutuksia sillä on. Te vain sovitatte ruokailutottumuksenne terveellisempään elintasoon. Jos sinulla on päänsärky, ota se vastaan. Älä työntele pilleri toisensa jälkeen kurkustasi alas. Elämä on todellakin liian lyhyt. Nauttikaa kaikista ympärillänne olevista ihmisistä vuoden jokaisen päivän jokaisena hetkenä. Sillä ennen kuin huomaatkaan, aika on kulunut ja he saattavat olla poissa. Tutkittuani asioita jonkin aikaa olen tullut siihen tulokseen, että ainoa ratkaisu on olla "kytkettynä takaisin matriisiin". Olen tullut siihen tulokseen, että ihmiset ovat todella liian tietämättömiä. Ja vaikka otsikossa oleva lausuntoni on tietämätön näkemys, tietämättömyys on autuus. Sydämeni särkyy kaiken maailman sydänsurun takia. Sodista nälänhätään. Keskivertoperheisiin, jotka vain raapivat toimeentulonsa. Sydämeni särkyy myös lukiessani päivittäin paskaa, jota esitetään merkityksellisinä uutisina, samalla kun epäinhimilliset tosiasiat peitellään. Monet ihmiset tällä sivustolla ja monilla muilla sivustoilla ovat täällä pelkästään pilkatakseen kaikkea ja kaikkia. He eivät pysty näkemään perustotuuksia, mikä osoittaa, että he ovat palkkalistoilla. Kuten monet ovat sanoneet, yksittäinen ihminen ei voi muuttaa maailmaa. Mutta yhdessä voimme luoda paremman maailman. Mutta, kun on niin paljon dis-info ihmisiä noin ja naurunalaiseksi taiteilijoita noin. Emme koskaan pääse eteenpäin. Minulla on perhe, jota rakastan koko sydämestäni. Ja samalla kun olen tutkinut niin sanottua parempaa tulevaisuutta perheelleni, päivät, viikot ja vuodet lipuvat ohi. Ja koko tämän ajan poliisivaltio kiristyy ja kiristyy. Järjestelmää ei voi koskaan voittaa, se on ollut olemassa jo liian kauan. Ainoa vaihtoehto tällä hetkellä on pelata järjestelmää järjestelmän sisällä. Tosiasia on edelleen se, mitä minulla on päässäni. Faktat maailman todellisista tapahtumista. Tämä ei tule koskaan muuttumaan. Kärsin inhimillisestä moraalista. Teidän ei tarvitse olla salaliittoteoreetikko, jotta teillä on tervettä järkeä tietää, mitä syötte, tai mikä lääke on mihin ja mitä sivuvaikutuksia sillä on. Te vain sovitatte ruokailutottumuksenne terveellisempään elintasoon. Jos sinulla on päänsärkyä, ota se vastaan. Älä työntele pilleri toisensa jälkeen kurkustasi alas. Elämä on todellakin liian lyhyt. Nauttikaa kaikista ympärillänne olevista ihmisistä vuoden jokaisen päivän jokaisena hetkenä. Koska ennen kuin huomaatkaan, aika on kulunut ja he saattavat olla poissa. Hyvä viesti, kaveri! Olen tällä hetkellä kytkettynä Matrixiin samalla kun syön halpaa Taco Belliä ja juon Pepsiä. Tämä ei ole normaali ruokavalioni, mutta tasapaino on kaikessa. IMO suurin "illuusio" on se, että tämä "nykyinen pimeys" kohdataan "päin naamaa" "heränneiden massojen" kanssa ja viimeinen pystyssä oleva voittaa. Melkein yhtä hullua kuin se, että Jeesus laskeutuu alas majick-hissillään pelastaakseen tiettyjä yksilöitä "helvetistä" tempauksen aikana. Olen todella niin innoissani, että haluan ehdottomasti jäädä jälkeen.</w:t>
      </w:r>
    </w:p>
    <w:p>
      <w:r>
        <w:rPr>
          <w:b/>
          <w:color w:val="FF0000"/>
        </w:rPr>
        <w:t xml:space="preserve">id 39</w:t>
      </w:r>
    </w:p>
    <w:p>
      <w:r>
        <w:rPr>
          <w:b w:val="0"/>
        </w:rPr>
        <w:t xml:space="preserve">Web- ja hakukonemarkkinoinnin muuttuvat kasvot Muutama vuosi sitten hakukonesijoittelusta vastasi tavallinen web-suunnittelija ja/tai webmaster. Verkkovastaava yksinkertaisesti lähetti sivuston hakukoneisiin manuaalisesti tai käytti alkeellisia ohjelmistoja, joita oli laajalti saatavilla. Avainsanojen relevanssi riippui pitkälti linkkien suosiosta ja siitä, että verkkovastaava osoitti yksinkertaisen avainsanan metatunnisteen jokaiselle sivuston sivulle. Järjestelmä toimi kohtuullisen hyvin, ainakin siltä vaikutti. Näin ei enää ole. Nykyään hakukoneiden, kuten Googlen, hakukoneisiin lähettämisellä ei ole juurikaan merkitystä, vaikka on olemassa monimutkainen yhdistelmä PFI- (pay for inclusion) ja PFP- (pay for performance, sponsoroidut linkit, PPC-mainokset) hakukoneisiin, jotka vaativat monimutkaisia tietoja. Nykypäivän menetelmät Nykypäivän Internet-taloudessa kehittyneet ja monimutkaiset ohjelmat, joita kutsutaan hämähäkkihakijoiksi, selaavat Internetiä tarkastelemalla verkkosivujen lähdekoodia. Ne lajittelevat muotoilutunnisteiden, ohjelmointiskriptien, multimedian, sivun otsikoiden ja sisällön monimutkaisen verkon läpi, jota käyttäjä voi nähdä tai olla näkemättä, selvittääkseen, miten sivustosi jokainen sivu sijoitetaan jokaisen löytämänsä sana- ja sanayhdistelmän perusteella. Nämä hämähäkit indeksoivat jokaisen löydetyn sivun sanat ja lisäävät ne hakukoneen tietokantaan, jolloin ne ovat hakukoneiden hakijoiden käytettävissä avainsanoina. Tässä uudessa ympäristössä kehittyneet ohjelmistot, jotka analysoivat hakukoneiden eri algoritmeja ja sitä, miten ne sijoittavat valitut sivut paremmuusjärjestykseen, ovat siirtyneet hakukonesijoittelun eturintamaan. Tämä on synnyttänyt laajan SEO (hakukoneoptimointi ja -markkinointi) -asiantuntijoiden ja SEM-yrityksien toimialan. Mitä avainsanapohjainen markkinointi tarjoaa? Oikein toteutettuna SEO voi tarjota suuremman tuoton kuin lähes mikään muu markkinointistrategia (online tai offline). Sijoittuminen korkealle hakukoneiden ranking-paikoissa (SERP) on loistava tapa houkutella ensikertalaisia. Sijoittuminen hakukoneissa voi pitkälti määrittää verkkomarkkinointistrategian "ulottuvuuden". Panokset tässä taistelussa kasvavat koko ajan, kun verkkokäyttäjien määrä kasvaa - pelkästään Yhdysvalloissa heitä on lähes 100 miljoonaa - ja yli 60 prosenttia näistä käyttäjistä käyttää noin 48 MILJARDIA dollaria vuodessa verkko-ostoksiin (Greenspan, 2002, cyberatlas.com). Laajakaistayhteyksien hinnat laskevat Australiassa nopeasti ja Internetin käyttöaste on poikkeuksellisen korkea, joten australialaiset kuluttajat ovat osoittaneet samanlaista innostusta verkkokauppaa kohtaan. Valitettavasti monet potentiaaliset ostajat - joidenkin mukaan jopa 70 prosenttia - luovuttavat, koska he eivät löydä hyviä sivustoja, joilla tehdä ostoksia, koska niiden hakusanahakemisto on huono tai koska sivustolla on huono navigointi ja muotoilu. Kun yritys tekee suunnitelmia hakukoneasemiensa parantamiseksi, sen on ymmärrettävä, että sivuston optimointi hakukoneita varten ei ole kertaluonteinen tehtävä. Se vaatii jatkuvaa seurantaa ja hienosäätöä, jotta voidaan pysyä edellä sekä kilpailua että hakukoneiden tekemiä muutoksia, jotka koskevat sivustojen sijoittamista. Kokonaisvaltaisen verkkomarkkinointisuunnitelman tulisi olla: (1) mainostaa verkkosivustoasi sivustosi (optimoidun) sisällön ja asiaankuuluvien markkinoiden tuntemuksen perusteella; (2) hyödyntää tietoja siitä, miten hakukoneiden keskivertokäyttäjä tosiasiassa etsii tietoa sivustoltasi - mukaan lukien vaihtoehtoiset termit, synonyymit, yleiset sanamuodot jne. Jokaisella vakavasti otettavalla verkkosivuston omistajalla pitäisi olla verkkomarkkinointisuunnitelma, joka on ehdottomasti enemmän kuin pelkkä hakutulosten toimittamis- tai raportointipalvelu. Aseta kuukausittainen budjetti ja ryhdy toimiin. Olemme nähneet monien asiakkaidemme hyötyvän jatkuvasta suhteesta, jonka olemme kehittäneet heidän kanssaan verkkomarkkinointisuunnitelmiemme avulla. Runsaat sivun 1 sijoitukset Googlessa, Yahoossa ja MSN:ssä eivät ole harvinaisia ajan mittaan, kun seuraamme ja muokkaamme heidän sivustojaan hakukoneita varten. Lähes kaikissa tapauksissa nämä asiakkaat eivät kuitenkaan olisi koskaan saavuttaneet ja säilyttäneet näitä korkeita sijoituksia, ellei heillä olisi ollut jotakuta, joka seuraisi, miten heidän sivustonsa sijoittuu, ja tekisi muutoksia aina tarvittaessa. Se on oikeastaan kuin mainostaminen keltaisilla sivuilla. Jos et maksa siitä, että mainoksesi on mukana, et saa merkintää kirjaan, ja lopulta puhelut yrityksellesi alkavat vähentyä, kun ihmiset päivittävät uusimpaan painokseen. Hakukoneoptimointi/markkinointi on sama asia. Internet EI ole staattinen - se muuttuu ja kehittyy jatkuvasti, ja jotta sivustosi saisi ja säilyttäisi hyvät sijoitukset sinulle tärkeiden avainsanojen ympärillä, sinun on pidettävä joku sivustolla.</w:t>
      </w:r>
    </w:p>
    <w:p>
      <w:r>
        <w:rPr>
          <w:b/>
          <w:color w:val="FF0000"/>
        </w:rPr>
        <w:t xml:space="preserve">id 40</w:t>
      </w:r>
    </w:p>
    <w:p>
      <w:r>
        <w:rPr>
          <w:b w:val="0"/>
        </w:rPr>
        <w:t xml:space="preserve">Yksi kaikkien aikojen suosikkijohtajistani on opetella laskuvarjohyppäämistä. Hän on sukeltanut tandemina kokeneen sukeltajan kanssa, mutta hiljattain hän alkoi hypätä yksin. Hän kertoi pelon hetkestä, kun hän piti kiinni ennen kuin päästi irti koneesta ja sukelsi alaspäin. "Se on kuin turvaverkko, että voi roikkua -- kiinni, mutta kun päästää irti, voi yksinkertaisesti nauttia kyydistä". Minun oli tietysti kysyttävä, heijastiko tämä kokemus hänen omaa johtajan matkaansa - ja totta kai heijastikin. On hetkiä, jolloin "roikkuu kiinni", kun pelko voi tarttua sinuun. Juuri "irti päästämisen" hetket voivat olla kaikkein palkitsevimpia - kun kaikki loksahtaa kohdalleen, asiat menevät yleensä niin kuin pitääkin, ja voit kohota korkeuksiin nauttien kyydistä. Me kaikki pidämme kiinni asioista, joista meidän pitäisi päästää irti pelon vuoksi. Ne estävät meitä olemasta se täysi ihminen - ja johtaja - joka voimme olla. Jotkin yleisimmistä epäilyistä, joiden suhteen valmentan johtajia, eivät heti näytä olevan yhtä pelottavia kuin lentokoneesta hyppääminen. Silti monille niistä voi olla vaikeampi päästää irti: Varman päälle pelaaminen: Mukavuusalueellamme pysyminen antaa vääränlaisen turvallisuuden tunteen. Kuitenkin päästäkseen siihen pisteeseen, että voi nauttia johtajan kyydistä, on otettava riskejä. Jotkut näennäisen yksinkertaiset asiat voivat tuntua johtajasta riskialttiilta: päästämällä irti käyttäytymisestä, joka ei enää palvele sinua, mutta on "turvallista", pääset harvoin sinne, missä sinun on oltava. Uusien, tehokkaampien käyttäytymismallien kokeileminen on riskialtista ja vaikeaa. Mutta jos et ota riskejä, et lennä. Missä pelaat varman päälle? Pidättäytymällä: Saatat olla vastahakoinen ottamaan askeleen pois turvallisesta vaikenemisesta, kun sinun pitäisi astua esiin ja puhua kunnioittavasti mielipiteesi. Johtajana muut odottavat kuulevansa sinusta. Hanki rohkeutta nousta vastustamaan epäoikeudenmukaisuutta, etiikkaa, moraalia ja työntekijöiden huonoa kohtelua. Sano asiat, joita kaikki muutkin ajattelevat. Minkä totuuden olet odottanut puhuvasi? Epäluottamus muihin: Jopa ylempien johtajien tiedetään olevan haluttomia luottamaan siihen, että muut saavat työnsä tehtyä ilman häiriöitä. Epäluottamuksen taustalla on usein johtajan oma pelko siitä, että asioita ei saada tehtyä "oikein" (tai hänen määritelmänsä mukaisesti). Vaatii paljon rohkeutta päästää irti ja luottaa muihin, mutta kun sen tekee, luottamus lisääntyy. Minkä pienen ensimmäisen askeleen voit ottaa, jotta voisit alkaa luottaa muihin? Epäluottamus itseensä: Ylennyksen, uuden vastuun tai jopa epäonnistumisen myötä tulee uusi tilaisuus luottaa itseensä uudelleen. Uskomuksista irti päästäminen siitä, mihin et pysty, on välttämätöntä, jotta voit nauttia matkasta. Hetkellinen pelko on läsnä, mutta jos teet kovasti töitä uskoaksesi siihen, mihin kykenet, pääset lentoon! Mikä olisi mahdollista, jos omaksuisit potentiaalisi? Olen Fortune 100 -yrityksen entinen johtaja, ja omistan ja pyöritän Aspire Collaborative Services -nimistä johtamisratkaisuja tarjoavaa yritystä. Teemme yhteistyötä suurten johtajien kanssa auttaaksemme heitä kehittämään, parantamaan ja ylläpitämään suhteita heidän menestyksensä kannalta olennaisiin ihmisiin. Tämä blogi on tarkoitettu johtajille ja niille, jotka auttavat heitä olemaan entistä tarkoituksellisempia työsuhteiden suhteen. Olen naimisissa, minulla on kaksi tytärtä ja koira nimeltä Edgar the Leadership Pug, joka on esimerkki ihmissuhteiden merkityksestä hyvälle johtajuudelle. Katso koko profiilini</w:t>
      </w:r>
    </w:p>
    <w:p>
      <w:r>
        <w:rPr>
          <w:b/>
          <w:color w:val="FF0000"/>
        </w:rPr>
        <w:t xml:space="preserve">id 41</w:t>
      </w:r>
    </w:p>
    <w:p>
      <w:r>
        <w:rPr>
          <w:b w:val="0"/>
        </w:rPr>
        <w:t xml:space="preserve">Yksi suurimmista ongelmista ennen betonin asentamista on oikean betonimäärän määrittäminen. Jotta tämä tehtävä olisi hieman helpompi, olemme luoneet hyödyllisen betonilaskurin. Syötä vain projektisi oikea pituus, leveys ja syvyys ja napsauta "Laske nyt!" -painiketta. Saat likimääräisen arvion hankkeeseen tarvitsemasi betonin kokonaismäärästä. Haluat myös lisätä 5 % enemmän betonia "Total Yardage Needed" (tarvittava kokonaispinta-ala), jotta voit varautua valumiin, jätteisiin, ylikaivuun ja muihin syihin. Olemme ottaneet tämän huomioon myös betonilaskurissamme ja antaneet sinulle "betonin kokonaispihan plus 5 % ylimääräistä". Ilmoita tuloksesi betonilähettiläälle, niin voimme kätevästi järjestää tarvittavan betonin toimittamisen paikallesi. Betonilaskuri Syötä alla olevat mitat Kokonaispituus (jaloissa): Kokonaisleveys (jaloissa): Kokonaissyvyys (tuumaa): Laskentatulokset Tarvittavan betonipihan kokonaismäärä: Betonin kokonaispinta-ala plus 5 % ylimääräistä: Voit myös laskea tarvitsemasi betonin määrän manuaalisesti käyttämällä seuraavaa kaavaa:</w:t>
      </w:r>
    </w:p>
    <w:p>
      <w:r>
        <w:rPr>
          <w:b/>
          <w:color w:val="FF0000"/>
        </w:rPr>
        <w:t xml:space="preserve">id 42</w:t>
      </w:r>
    </w:p>
    <w:p>
      <w:r>
        <w:rPr>
          <w:b w:val="0"/>
        </w:rPr>
        <w:t xml:space="preserve">Torstai, 25. lokakuuta 2012 Kun näemme niin paljon tapahtumia maailmassa ja uutisissa, onko mahdollista, että olemme lopun ajassa? Jotkut sanovat kyllä ja jotkut eivät. Me, jotka olemme kristittyjä, tiedämme, että se tapahtuu joskus, mutta jotkut meistä eivät halua niin sanotusti luopua laivasta. Tiedämme, että se tulee ennemmin tai myöhemmin, mutta monet toivovat sen tulevan myöhemmin. Miksi näin on? Johtuuko se pelosta - pelosta siitä, että emme oikeastaan tiedä, mitä tämä odottamamme tulevaisuus tuo tullessaan? Kyllä, joillakin on tuo ajatus, koska he eivät tiedä, mihin luokkaan he saattavat kuulua. Ovatko he hyvässä asemassa vai ovatko he aivan linjalla ja pelkäävät, että he voivat mennä kummin päin tahansa? On mahdollista, että aika näyttää sen pian. Mitä ajatuksia teillä on tästä?  Luuletteko, että loppu on lähellä?  Miksi vai miksi ei?  Mistä Raamatun kohdasta voimme oppia, milloin loppu tulee? Aiheeseen liittyvät viestit Kommentit (9) Ihmiset ovat sanoneet lopunajan olevan lähellä tiettyjen "merkkien" vuoksi jo niin kauan (kirjaimellisesti tuhansia vuosia), että väitettä on lähes mahdotonta ottaa vakavasti. Kunnes ihmiset alkavat löytää parempia syitä kuin jokainen aiempi tuomiopäivän kultti, en voi olla hylkäämättä heitä kokonaan. Hei... kuten olen sanonut aiemmin, mutta turhaan revelifessä, Ilmestyskirjan ymmärtäminen EI ole vaikeaa... siinä on oma jumalallinen pääpiirteensä.  Jos minä pystyn siihen, niin kuka tahansa pystyy... vaatii hartautta lukemista/opiskelua eri pituisia aikoja yksilöittäin, mutta kun silmänne on avattu, WOW... kaikki näytetään teille täydellisessä yksityiskohdassa/järjestyksessä ! On tehty lukuisia tieteellisiä edistysaskeleita, jotka nyt tekevät Ilmestyskirjan ennustuksista todella mahdollisia toteutua. Ilmestyskirjassa 4-19 on kyse ahdistuksen ajaksi kutsutuista tapahtumista, jotka tapahtuvat sen jälkeen, kun seurakunta on lähtenyt, aikana, jolloin ei todennäköisesti islam eikä Yhdysvallat ole eturintamassa. Kristuksen toisen tulemisen lähestymisestä varoitetaan runsain mitoin. Merkkejä, jotka varoittaisivat meitä seurakunnan tempauksen ajankohdasta, ei ole annettu. Se voi tapahtua milloin tahansa heti, kun Kristuksen morsiamen muodostavien henkilöiden määrä tai lukumäärä on täyttynyt. Ylöstempauksen tarkoituksena ei ole antaa meille keino paeta ahdistusta; se on yksinkertaisesti seurakunta-ajan loppu. Mitä tulee tempauksen ajoitukseen tai siihen, milloin ahdistusaika alkaa, kukaan ei voi oikeastaan tietää, mutta jos hyväksyt teorian "vuosi yhtä päivää kohti" ja jos olet sitä mieltä, että Herran päivä on 1000 vuotta, niin "ihmisen päivä" on 6000 vuotta... ajoittaen sen Aatamin luomisesta lähtien. Juutalaisen kalenterin mukaan tämä on vuosi 5773 jKr, joten tuon laskutavan mukaan on jäljellä 220 vuotta ennen ahdistuksen alkamista. En ole rehellisesti sanottuna varma, mikä vuosi oli 2012 vuotta sitten. Sanoiko joku: "Hyvää nollapäivää"? Pointtini on, että tämä planeetta on jatkunut pitkään. Ellemme tee jotain todella trippiä ja typerää ja räjäytä maapalloa ja roinaa, ihmiskunta (ja naiskunta) jatkuu vielä pitkään, kauan sen jälkeen kun olemme löytäneet maailmankaikkeuden salaisuudet ja sen, mikä saa Q-tipin tuntumaan niin hyvältä, kun sitä pyörittää korvaansa. ? ? @Captric@xanga - Tiedätkö, tuo on hauska huomio, jonka otit esille. Olin kuullut, että Jeesus on juutalaisten kuningas ja silti (käsittääkseni) juutalainen uskonto ei usko Jeesukseen tai juhli joulua ja hänen syntymäpäiväänsä ja roinaa ? Miten se toimii? ? ? Juutalainen kalenteri on out, voit selvittää sen itse jos luet Raamattua. Tässä on linkki hyvään raamatun aikajanaan graffic http://www.irreligion.org/wp-content/upl\\.... Ei ole niin vaikeaa nähdä, että olemme käyneet läpi 6000 vuotta. Mutta meidän pitäisi myös yrittää ymmärtää, että ihmisen elinaika omalle vallalle on 6000 vuotta ensimmäisestä synnistä, jolloin ihmisestä tuli kuolevainen ja näin ollen Jumala sanoi, että ihmisen elinaika olisi 120 x 50 (riemuvuotta) vuotta. Sitten tämän jälkeen on tuhatvuotinen Herramme ja Vapahtajamme Jeesuksen hallitsema aika. Jeesus teki sen hyvin selväksi sanoessaan, että se olisi kuin Nooan päivinä. Useimmat ihmiset eivät uskoneet häntä (Nooaa) ja vain hän ja hänen perheensä pelastuivat. Danielin aikajanalla sanotaan hyvin selvästi, että Jerusalemin palauttamista koskevan käskyn antamisesta olisi 70 vuotta. Vuodesta 1947-1948 plus seitsemänkymmentä vuotta = 2017-2018 ja</w:t>
      </w:r>
    </w:p>
    <w:p>
      <w:r>
        <w:rPr>
          <w:b/>
          <w:color w:val="FF0000"/>
        </w:rPr>
        <w:t xml:space="preserve">id 43</w:t>
      </w:r>
    </w:p>
    <w:p>
      <w:r>
        <w:rPr>
          <w:b w:val="0"/>
        </w:rPr>
        <w:t xml:space="preserve">Ongelma on, että aina kun täytän lomakkeen ja painan Tallenna, lomaketta ei käsitellä lainkaan, mikä tarkoittaa selvästi, että näkymä upload_file ei toimi lainkaan. Mikä voisi olla ongelma? Yksinkertainen logiikka on seuraava: käyttäjä täyttää lomakkeen, napsauttaa Tallenna ja tiedot tallennetaan python-muuttujaan, jonka aion myöhemmin tallentaa tietokantaan. Sinulta puuttuu ehto, jolla tarkistetaan, onko lomake virheellinen. Laita else-ehto if form.is_valid() -tarkastuksen kohdalle. -- Burhan Khalid 6. marraskuuta klo 10:08 1 @BurhanKhalid Ei, sitä ei tarvitse tehdä. Koodi noudattaa oikeaa kaavaa: jos lomake on virheellinen, se putoaa viimeiselle riville ja näyttää lomakkeen virheineen. -- Daniel Roseman 6. marraskuuta klo 10:17 Mitä tarkoittaa 'lomaketta ei käsitellä lainkaan'? -- alexvassel 6. marraskuuta klo 10:20 @alexvassel: Kyllä olen luonut mallin. Minua ei ohjata kiitos-sivulle. Tallenna-painikkeen painamisen jälkeen saan vain tyhjän lomakkeen ja URL muuttuu muotoon 127.0.0.1:8000/upload_file . Minut ohjataan kiitos-sivulle, jos se on toiminut, eikö? -- sachitad 6. marraskuuta klo 10:23 tuo on esimerkki. Tuossa tapauksessa käytin sitä vain kuvitteellisen mallin "Object" luomiseen. Pointti on se, että kun olet napannut kaikki siivotut muuttujasi lomakkeelta, sinun täytyy oikeasti tehdä niillä jotain. Voit luoda mallin tai käsitellä tiedoston lataamista tai mitä tahansa muuta. -- Axel Magnuson 6. marraskuuta klo 10:16 Sanotaan, että jos lomakkeen käsittely onnistuu, tiedot tallennetaan sessiong, sourceg ja destinationg -kenttiin. Mistä tiedän, onko lomakkeen käsittely onnistunut vai ei? Minua ei ohjata kiitos-sivulle. -- sachitad 6. marraskuuta klo 10:18 Kun sanot, että lomaketta ei ole käsitelty, palautetaanko sama lomake, johon on täytetty tiedot? Koska se tarkoittaisi, että palautat saman lomakkeen uudelleen. Todennäköisesti form.is_valid() palauttaa false. -- Axel Magnuson 6. marraskuuta klo 10:23 Ei, uusi lomake palautetaan URL-osoite on muutettu muotoon 127.0.0.1:8000/upload_file, kuten olen maininnut lomakkeen toiminnassa. Yritin myös muuttaa else-lauseen. Ei onnistu. Lomake ei päässyt upload_file-näkymään. -- sachitad 6. marraskuuta klo 10:24</w:t>
      </w:r>
    </w:p>
    <w:p>
      <w:r>
        <w:rPr>
          <w:b/>
          <w:color w:val="FF0000"/>
        </w:rPr>
        <w:t xml:space="preserve">id 44</w:t>
      </w:r>
    </w:p>
    <w:p>
      <w:r>
        <w:rPr>
          <w:b w:val="0"/>
        </w:rPr>
        <w:t xml:space="preserve">Arvostelu: Fenechin "Housos", joka on nyt valkokankaalla sen jälkeen, kun se esitettiin SBS:llä. Elokuvan katsominen odotusten tahrimattomalla mielellä räjäytti viattomuuteni pois. Elokuva on täysipainoinen, ei-sitoutumaton, tilaisuutta-menettämätön, ei-institutionaalisesti-pyhimätön satiiri australialaisen yhteiskunnan roskaväestä. Fenech kuvaa Sydneyn länsipuolella sijaitsevassa Sunnyvalessa asuvien ihmisten elämänpäiviä, jotka ovat pohjasakkaa Oz-lammen alapuolella. Meille elokuvissa kävijöille kokemus vaihtelee hulvattomasta lievästi ajatuksia herättävään. SBS on ilmoittanut antavansa sarjalle vielä yhden kauden. Se tuskin tulee saamaan elokuvan täydet grunge-tekijät, jotka pakottavat meidät unohtamaan hienotunteisuuden ja nauramaan sen visuaaliselle ja verbaaliselle nokkeluudelle ja sen autuaalliselle suhtautumiselle sellaisiin elementteihin, jotka raivostuttaisivat hurskastelijoita. Elokuvan juoni on sellainen, että Shazza (Elle Dawe), hänen de facto Dazza (Jason Davis) yhdessä vuoden maori-isän Kevin (Kev Taumata), hänen vaimonsa Vanessan (Vanessa Davis) ja tangoja heittelevän leveän pojan Frankyn (Fenech) kanssa tekevät diilin Sunnyvalen bikie-järjestön kanssa, jotta he voivat ajaa lainatulla pakettiautolla Ulurulle, jotta Shazza voi sirotella äitinsä tuhkat. Juonen ohuus jättää elokuvalle tilaa ottaa pilkkaa kiwistä, libeistä, abosista, parlamentista, Julia Gillardista, poliiseista, sosiaaliturvajärjestelmästä, kääpiöistä, kansalaisklubeista, strippareista, kansallisista kulttuuriperintökohteista, kansalaisoikeuksista ja oikeusjärjestelmästä. Elokuva on omistettu edesmenneelle Ian Turpelle. Tehkää siitä mitä haluatte, kun nauratte paremmasta ymmärryksestänne huolimatta.</w:t>
      </w:r>
    </w:p>
    <w:p>
      <w:r>
        <w:rPr>
          <w:b/>
          <w:color w:val="FF0000"/>
        </w:rPr>
        <w:t xml:space="preserve">id 45</w:t>
      </w:r>
    </w:p>
    <w:p>
      <w:r>
        <w:rPr>
          <w:b w:val="0"/>
        </w:rPr>
        <w:t xml:space="preserve">Pieni kitka voi olla hyvä asia Olin sivupersoona episodissa, joka tunnetaan ainakin minun mielessäni nimellä The Great Attribution Hubbub . Lyhyt versio: trackbackien ja ystävien antamien hälytysten kautta eräät avoimen puolelle kallistuvat bloggaajat huomasivat, että eräs koulutuskonsultti oli koonnut heidän postauksensa yhteen riittämättömin, epäselvin tai olemattomin merkinnöin. Mainitun konsultin elämäkerrassa kerrottiin, että hän oli suuri yritystoimija ja Blackboardin perustaja. Muutamat ihmiset, joiden töitä oli aggregoitu, reagoivat järkyttyneinä ja kiukkuisina, muun muassa Alan Levine ja Clark Quinn . Itse en ollut läheskään yhtä järkyttynyt. En tosin halua vähätellä muiden tuntemuksia... ja sekä Alanin että Clarkin postauksen kommentit paljastavat joitakin muita yksityiskohtia ja väitteitä, jotka ovat minusta huolestuttavampia. En ollut järkyttynyt, koska kun päätin soveltaa CC-BY-lisenssiä tähän blogiin, tein sen tietoisena siitä, että työtäni voitaisiin käyttää kaupallisiin tarkoituksiin, jotka eivät ehkä miellyttäisi minua... Ajattelin, että jos jotakin täällä julkaisemaani teosta voitaisiin käyttää tällaiseen tarkoitukseen, tein ilmeisesti jotain väärin. Joten sain herätyssoiton . Jos haluan säilyttää tämän paikan viihtyisänä ja viihtyisänä teknisen kehityksen kumouksellisena tyyssijana, minun on tehtävä parempaa. Jakso heijastaa kuitenkin muutamia merkittävämpiä opetuksia. Yksi on se, että CC-BY-lisenssi, erityisesti sellaisena kuin sitä käyttävät useimmat satunnaiset käyttäjät (jotka harvoin määrittelevät, miten he haluavat, että heidät mainitaan jne...), ei suojaa joiltakin käyttötavoilta, jotka voivat tuntua väärinkäytöksiltä. Kuten huomautin Alanille, koska hän upotti maininnan omaan RSS-syötteeseensä, Gilfus ei oikeudellisesti katsoen rikkonut CC-BY-lisenssin ehtoja. Alan lisäsi sittemmin SA:n (ja joitakin muita valittuja sanoja) lisenssiinsä, ja samankaltaisista syistä Clark käyttää SA:ta ja NC:tä omissa ehdoissaan. Ideologisen puhtauden argumentit sikseen, on olemassa perusteltuja syitä, joiden vuoksi ihmiset saattavat haluta jakaa, mutta tuntea olonsa epämukavaksi sen suhteen, mitä siitä voi seurata. Siksi SA- ja NC-lausekkeet ovat olemassa, vaikka ne olisivat kuinka huonosti määriteltyjä. Siitä pääsenkin Alanin blogissa olevaan kommenttiin, jonka Martha Rans Artists Legal Outreach -järjestöstä jätti. Martha väittää, että taiteilijoiden kannalta todellinen omistusoikeusprosessi edellyttää jonkin verran viestintää, minkä vuoksi "taiteilijat suhtautuvat epäilevästi Creative Commons -lisenssien käyttöönottoon, koska he eivät itse asiassa halua, että on helppoa välttää suoraa kontaktia heihin, jota he haluavat". Tämä muistuttaa minua siitä, miksi lähetän usein sähköpostia ihmisille, joiden töitä käytän uudelleen CC:n nojalla, vaikka laillisesti minua ei ehkä vaadita tekemään niin. Se vähentää pahan mielen syntymisen todennäköisyyttä, ja hyvä suhde on minulle yleensä arvokkaampi kuin media-arvo. Usein viestiminen avaa uusia mahdollisuuksia, pääsyn muihin resursseihin ja hyödyllistä vuoropuhelua. Tämä vie minut takaisin David Wileyn UBC:ssä vuonna 2007 pitämään puheeseen (minun on näköjään päivitettävä nuo kuolleet äänilinkit). Tämä puhe on vaikuttanut ajatteluuni valtavasti. Yksi David Wileyn keskeisistä käsitteistä oli tarve "kitkattomaan mukautuvuuteen" IP:n ympärillä. Tässä on tuo katkelma, joka on rakastavasti aseteltu silmukan päälle, joka on poimittu Looking Glassin "Brandy" -kappaleesta, joka on ehkä 1970-luvun paras single: WileyBrandyOpenness.mp3 Olen alkanut miettiä uudelleen kitkaa jakamisen suhteen. Useimmat esimerkit kitkattomasta jakamisesta, joita näen verkossa, vain lisäävät nettihälinää: automaattitwiittaukset, zombie-kuratointi (kuten "uutissyötteet", jotka aiheuttivat The Great Attribution Hubbubin, jossain vaiheessa toistettiin viestiä, jossa valitettiin väärinkäytöstä), turhat ilmoitukset, tarpeettomuus. Pitääkö minun tietää Twitterin kautta, että olet suosinut videota YouTubessa? Facebook-ilmoituksen, että kuuntelet musiikkia Spotifyssa? Jos tuo mediapätkä, josta juuri pidit, on jakamisen arvoinen satojen tai tuhansien ihmisten kanssa verkostossasi, eikö kannattaisi kirjoittaa 140 merkkiä tai vähemmän kertoakseen meille miksi? Niin monet palat tyhjänpäiväisestä verkosta, joka tukahduttaa selaimeni elämän, saavat ravintonsa kitkattomasta verkosta tai palveluista, jotka helpottavat välittömän mielipiteen tai arvion esittämistä ilman minkäänlaista kontekstisidonnaista perustetta. Ravintola- ja hotelliarvostelut verkossa ovat harvoin hyödyllisiä, "apua" löytyy satunnaisilta mainosrahoitteisilta, moderoimattomilta keskustelupalstoilta.</w:t>
      </w:r>
    </w:p>
    <w:p>
      <w:r>
        <w:rPr>
          <w:b/>
          <w:color w:val="FF0000"/>
        </w:rPr>
        <w:t xml:space="preserve">id 46</w:t>
      </w:r>
    </w:p>
    <w:p>
      <w:r>
        <w:rPr>
          <w:b w:val="0"/>
        </w:rPr>
        <w:t xml:space="preserve">Sivuston valikko: Davidin pari päivää sitten lähettämä viesti sai minut takaisin "mieti, miltä tämä voisi näyttää" -tilaan ja alkoi spekuloida, mitä sen toteuttaminen vaatisi. On päiviä, jolloin pääsen näiden tekniikoiden virtaan ja ajattelen, että sen uskomattomuuden, mitä ne voivat tehdä, pitäisi riittää, jotta ainakin kasvattajat haluaisivat siemaista Kool-Aidia. Kun David kertoi, miten hän näki opettajien muuttavan rutiinejaan RSS:n, blogien ja muiden vastaavien avulla, nyökyttelin enimmäkseen samaa mieltä. Suurimmaksi osaksi. Se, mikä sai minut pysähtymään, oli enemmänkin sanamuoto kuin ideat. Ainakin minulle avainsana hänen suunnitelmassaan oli "vaatia", että jokaista opettajaa koulutettaisiin ja hänen odotettaisiin sukeltavan ja luopuvan paperista ja alkavan työskennellä ja opettaa läpinäkyvästi oppilaiden, hallintoviranomaisten, vanhempien ja yhteisön jäsenten nähtäväksi. Että hallintoviranomaiset alkaisivat käyttää kokoamista keinona seurata, mitä tapahtuu, ja että suunnitelmien ja ideoiden jakamisesta tulisi vakiokäytäntö. Kaikki nämä ovat hienoja ajatuksia, älkää käsittäkö minua väärin. Mutta kuten Stephen Downes totesi, hyvin vähän kouluissa on taikasauvan luomista. Omassa koulussani olemme toteuttaneet valtavia, pakollisia muutoksia muutaman viime vuoden aikana. Uusi oppilastietojärjestelmä. Uusi käyttöjärjestelmä. Ehkäpä nyt uusi luokkahuonemalli. Olemme suunnitelleet, tavanneet ja keskustelleet ja yrittäneet kovasti saada aikaan yhteisymmärrystä ja hyväksyntää ideoille, ja olemme kohdanneet matkan varrella vastarintaa. Kussakin tapauksessa muutoksen tarve oli melko helppo kertoa. Meillä oli 30 erilaista järjestelmää, jotka eivät puhuneet keskenään SIS-järjestelmänä. Tietyt ohjelmat eivät enää toimineet Windows 95/98 -käyttöjärjestelmässä. Hyödyt olivat konkreettisia. Samoin kuin RSS:n, blogien ja wikien käytön hyödyt, luulisin. Ne ovat konkreettisia minulle ja ehkä teillekin, mutta eivät niinkään suurimmalle osalle opettajista, joilla ei ole kirjaimellisesti minkäänlaista kontekstia tai päivittäistä kokemusta tekniikoista, joista puhumme. Olen näyttänyt yli 50 opettajalle koulussani aggregaation ihmeitä. He ovat perustaneet Bloglines-tilit, luoneet hakusyötteitä jne. Veikkaan, että vain kourallinen heistä tarkistaa edelleen tilinsä. Blogikokemus on hieman parempi, mutta ei missään nimessä loistava. Miksi näin on? Siihen ei tietenkään ole helppo vastata, ja mielestäni asiaan liittyy monia osatekijöitä. Ensinnäkin se, että yli 50 prosenttia lukion opettajista aikoo jäädä eläkkeelle seuraavien viiden vuoden aikana, on erittäin suuri ongelma. Kaikista opettajista 42 prosenttia on yli 50-vuotiaita, ja kokemukseni on ollut, niin stereotyyppistä kuin se voikin olla, että teknologia ei yleisesti ottaen ole sellainen asia, johon vanhemmat opettajat suhtautuvat helposti. Itse asiassa pidin tänä aamuna koulutuksen, jossa vanhempien opettajien turhautuminen oli käsin kosketeltavissa, kun taas nuoremmat opettajat olivat paljon rauhallisempia. Toiseksi hyvin harvalla ylemmän tason hallintovirkamiehellä on tarvittavaa kokemusta teknologiasta, jotta he näkisivät sen potentiaalin, eikä heillä ole tarvittavaa näkemystä, jotta he näkisivät, miten kaikki toimii yhdessä. Työkalujen avoimuus suoraan sanottuna pelottaa heitä. Tämä liittyy paljolti ongelmaan nro 1: olen varma, että hallintovirkamiesten odotettavissa oleva eläkkeelle jääminen on vielä suurempi. Jos näiden uusien tekniikoiden kanssa kommunikoivien rehtoreiden ja rehtoreiden vähäisestä määrästä voi päätellä, että näiden tekniikoiden valtavirtaistamiselle ei ole paljon ymmärrystä eikä tukea. Kolmanneksi, vaikka Alan (ja jossain määrin myös minä) rakastaa löyhästi yhdistettyjen pienten osien joustavuutta, en usko, että useimmat luokanopettajat pitävät sekoittamista yhtä houkuttelevana. Aikaa, tottumusta, mukavuustasoa on tietenkin monia syitä, mutta lopputulos on se, että kaikkien näiden välineiden kokoaminen yhteen saattaa olla meille luovaa ja useimmille pelottava tehtävä. (Olen alkanut tarjota koulutusta yksi väline kerrallaan juuri tästä syystä.) (Ja vielä yksi asia: jopa omat rajoitukseni skriptien ja koodin kirjoittamisessa saavat minut toisinaan turhautumaan. Minulla olisi mielelläni aikaa opetella käyttämään Google Maps API:ta tai luomaan sivustoja PHP:llä, mutta minulla ei vain ole aikaa). Minulla on onni saada sähköpostia monilta opettajilta, joista suuri osa haluaa puhua siitä, miten käsitellä alastomuutta Flickrissä tai oppilaiden blogien seurantaa tai miten pidämme lapset turvassa. Jopa minä myönnän kaipaavani, että Moddle lisäisi moduuleja blogeja, kuvia ja kirjanmerkkejä varten, jotta saisimme kaiken tämän yhteen, helposti luotuun turvalliseen tilaan. Tiedän kuitenkin, että se heikentää Read/Write-ohjelman voimaa.</w:t>
      </w:r>
    </w:p>
    <w:p>
      <w:r>
        <w:rPr>
          <w:b/>
          <w:color w:val="FF0000"/>
        </w:rPr>
        <w:t xml:space="preserve">id 47</w:t>
      </w:r>
    </w:p>
    <w:p>
      <w:r>
        <w:rPr>
          <w:b w:val="0"/>
        </w:rPr>
        <w:t xml:space="preserve">Kaikki tutkimukset osoittavat, että jos pystyt pitämään paineet 3 %:n sisällä asetetusta paineesta, turvallisuus, ajokilometrit ja renkaiden kuluminen paranevat. Rengaspaineiden valvontajärjestelmämme antaa jatkuvasti tarkat lukemat kunkin renkaan paineista. Useimmat rengaspaineiden tarkistamiseen käytettävät ilmamittarit ovat yli 5 %:n tarkkuudella väärässä. Järjestelmämme varoittaa sinua myös hitaasta vuodosta tai korkeasta renkaan lämpötilasta ajon aikana. Koska anturi on pyörän sisällä, se antaa aina tarkan lämpötilan, eikä lumi tai jää vaikuta siihen. Anturi toimii jopa -40 celsiusasteeseen asti. Jos lämpötila laskee tätä kylmemmäksi, anturi ei lue lukemia, mutta se alkaa jälleen lähettää lukemia, kun olet liikkeellä, koska pyörä lämpenee. Jotkin nesteet eivät vaikuta anturiin, mutta jotkin vaikuttavat. Tarkista meiltä luettelo nesteistä, jotka toimivat rengaspainevalvontasensoreiden kanssa. Helmityyppinen tasapainotusjärjestelmä ei yleensä vaikuta anturiin. Anturi alkaa lähettää rengastietoja alla olevissa olosuhteissa: 30 sekunnin välein normaaleissa työskentelyolosuhteissa Välittömästi, kun paine on 20 % alhaisempi kuin peruspaine Välittömästi, kun paine on 30 % korkeampi kuin peruspaine Välittömästi, kun vuoto on nopea, kun paine laskee 4,8PSI 16 sekunnissa noin 5PSI 15 sekunnissa Välittömästi, kun lämpötila on yli 80?</w:t>
      </w:r>
    </w:p>
    <w:p>
      <w:r>
        <w:rPr>
          <w:b/>
          <w:color w:val="FF0000"/>
        </w:rPr>
        <w:t xml:space="preserve">id 48</w:t>
      </w:r>
    </w:p>
    <w:p>
      <w:r>
        <w:rPr>
          <w:b w:val="0"/>
        </w:rPr>
        <w:t xml:space="preserve">Kirjoitan ilmoittaakseni virheestä, jonka seurauksena jäin paitsi lennosta nimeltä "xyz" 10. syyskuuta 2012. Sallikaa minun selostaa ongelma ja sen seuraukset. Olin valmis lähtemään New Yorkiin lennolla "xyz". Myöhästyin kuitenkin lennoltani, koska eräs henkilökuntanne jäsen teki inhimillisen virheen. Itse asiassa minulle annettiin väärä maihinnousukortti, ja ilmeisesti päädyin odottamaan väärään terminaaliin. Tämän seurauksena myöhästyin lennoltani. Matka oli suunniteltu kauan sitten osallistuakseni ystäväni syntymäpäiväjuhliin. Tämän inhimillisen erehdyksen vuoksi kaikki hotellivaraukseni New Yorkissa menivät hukkaan. Tarkoitukseni on kirjoittaa tämä kirje, jotta saisin korvauksen lentolipun hinnasta ja muista varauskuluista, jotka ovat aiheutuneet. Luotan siihen, että tämä on mahdollista, koska virhe oli puhtaasti tiimisi jäsen. kirjoittaminen on jatkuva prosessi. uskon, että standardi laitamme kirjoituksessamme ei ole todellinen asenne äidinkielen käyttäjän. lukea enemmän kirjallisesti länsimaisen kulttuurin voi parantaa meidän englanti. minun toinen neuvo on kirjoittaa enemmän facebookissa. voit ennen ilmoittaa ystävällesi, että te molemmat tai kaikki kirjoittaa eri asioista, että siksi voit parantaa ja harjoitella kielitaitoasi. Tämä on kysymys, jonka sain 1. syyskuuta Sydneyssä. Minulla on 2 kysymystä: 1. Onko "yleisen kokeen" arvosteluperusteet samat kuin "akateemisen kokeen", vai onko se tiukempi kuin akateeminen, kuten "lukemisen" arvosteluperusteet? 2. Yllä antamassanne kysymyksessä kirjoitan asioita, kuten että vanha nainen oli sairas ja minun oli soitettava hätäpuhelu sairaalaan ja vietävä hänet sairaalaan, jolloin myöhästyin lennolta. Luuletko, että tämä on sitä, mitä tenttijä haluaa vai ei? Menetänkö tästä pisteitä? Olen Emily, yksi lentoyhtiönne asiakkaista.Haluaisin valittaa palvelustanne, jota olette minulle tarjonnut.Minulla oli aikataulun mukainen lento viime viikolla, mutta valitettavasti myöhästyin lennolta, koska yksi lentoyhtiönne lentoemännistä antoi minulle väärän maihinnousukortin.Tiedättekö mitä, menetin kahden päivän lomani lentoemäntänne huolimattomuuden ja epäpätevyyden vuoksi.Lentoni tuona päivänä oli erittäin tärkeä minulle, koska minulla on tärkeä yritysseminaari yritykselleni kahdeksi päiväksi, mutta en pystynyt tekemään sitä, ja se todella vaikuttaa lentoyhtiölleni, koska yritykseni tarvitsee läsnäoloani tuona aikana.Haluaisin pyytää hyvää toimistoanne tekemään joitakin parannuksia lentoyhtiössänne, jotta kaikki olisi mukavaa asiakkaillenne erityisesti päivittäisten lentojenne käsittelyssä, ja ennen kaikkea pyydän teitä ystävällisesti järjestämään päivitettyjä seminaareja lentoemäntienne ja muiden lentoyhtiön työntekijöiden tekemän työn laadun parantamisesta.Haluaisin myös lentoni osalta saada korvaukseni lipuistani ja kuljetuskustannuksistani, jotka ovat aiheutuneet lentokentällä.Haluaisin saada korvaukseni ennen tämän kuun loppua. Te teitte joitakin virheitä. En voinut lähettää niitä tänne, koska tarvitsen tekstinkäsittelyohjelman, kuten Microsoft Officen. Jos haluatte lähettää minulle viestin sähköpostiini ( essay.corrector@hotmail.com) Tässä on ajatukseenne perustuva kirje Hyvä herra, olen Emily Richardson, yksi matkustajista, joka lentää säännöllisesti lentoyhtiönne lennoilla. Kirjoitan 13. kesäkuuta lennosta nro 713, jonka piti viedä minut Heathrow'sta Glasgow'hun. Mutta valitettavasti henkilökuntanne jäsenen, herra Charlie Parkerin, huolimattomuuden ja epäpätevyyden vuoksi, koska hän antoi minulle väärän maihinnousukortin, en päässyt lomalle. Ilmoitin asiasta jollekin vastuuhenkilölle, joka pyysi häntä auttamaan minua tässä tapauksessa. Mutta hän ei seurannut tapausta, jätti minut lentohalliin. Voitte kuvitella, miten tämä ongelma pilasi kahden päivän lomani. Minun piti olla perheeni luona järjestämässä juhlia veljenpojalleni. Perhe kokoontuu, joka voisi olla mukavampi, jos olisin paikalla. Nyt pyydän lipun hinnan palauttamista ja toivon, että voin ottaa toisen lennon nähdäkseni perheeni mahdollisimman pian. Olisin liittänyt liput tähän kirjeeseen. Ja puhelinnumeroni ja tilinumeroni ovat joko alla. Odotan pikaista vastaustanne. Teitte joitakin virheitä. En voinut lähettää niitä tänne, koska tarvitsen tekstinkäsittelyohjelman, kuten Microsoft Officen. Jos haluat lähettää minulle viestin sähköpostiini ( essay.corrector@hotmail.com) Tässä on kirje, joka perustuu ajatukseenne Olen Emily Richardson yksi matkustajista, joka lentää säännöllisesti lentoyhtiönne kanssa. Kirjoitan 13. kesäkuuta lennosta nro 713, jonka piti viedä minut Heathrow'sta Glasgow'hun. Mutta ei...</w:t>
      </w:r>
    </w:p>
    <w:p>
      <w:r>
        <w:rPr>
          <w:b/>
          <w:color w:val="FF0000"/>
        </w:rPr>
        <w:t xml:space="preserve">id 49</w:t>
      </w:r>
    </w:p>
    <w:p>
      <w:r>
        <w:rPr>
          <w:b w:val="0"/>
        </w:rPr>
        <w:t xml:space="preserve">Tämä teksti perustuu erilaisiin hautajaisiin, joita olen pitänyt, ja se on tarkoitettu sovitettavaksi kuolleen henkilön ja hänen jälkeensä jääneiden henkilöiden erityisiin olosuhteisiin. Kuten tiedätte, Jane Cook kuoli [päivä, aika, paikka ja yleensä lyhyt kuvaus olosuhteista]. Jane oli tärkeä jokaiselle teistä eri ja hyvin erityisellä tavalla vaimona, äitinä ja isoäitinä, sisarena, muuna sukulaisena tai ystävänä Ja tänään olette tulleet tänne rakkautenne, huolenpitonne ja kunnioituksenne kanssa Sanomme tänään eräänlaiset jäähyväiset Mutta tavallaan sanomme myös tervehdyksen, koska samalla kun sanomme jäähyväiset sellaiselle yhteydelle, joka meillä on ollut Janen kanssa , yritämme myös vahvistaa muistojamme tänään ja tervehtiä uudelleen Janea, joka elää meissä sydämissämme ja mielissämme Tämä on aika ilmaista surumme hänen kuolemastaan ja yrittää lohduttaa niitä, jotka olivat hänelle läheisiä, mutta ennen kaikkea tämä on aika juhlia hänen elämäänsä Myöhemmin jumalanpalveluksen aikana kaikilla halukkailla on tilaisuus tulla sanomaan muutama sana, ehkä jakaa muiston tai kertoa, mitä Jane merkitsi sinulle. Puhumme hänen elämästään, ja sitten luovutamme hänen ruumiinsa polttohautaukseen ja päätämme jumalanpalveluksen viemällä arkun ruumisautoon [tai mihin tahansa, mikä on tarkoituksenmukaista] [Tässä vaiheessa voimme puhua mahdollisesta lahjoituslaatikosta eteisessä ja mahdollisesta muistokirjasta, joka on allekirjoitettava, ja antaa kutsun hautajaisten jälkeen pidettävään sosiaaliseen tilaisuuteen.] Janen henki ja hänen elämänsä olivat osa niiden ihmisten henkeä ja elämää, jotka olivat hänelle läheisiä, ja hänen kuolemansa myötä on kai myös osa meistä, joka kuolee, on nyt takanamme Mutta on myös jotain, joka jää, koska Janen vaikutus ei ole päättynyt hänen fyysiseen kuolemaansa Hänen lämpönsä, rakkautensa ja arvonsa välittyivät ja jakautuivat ympäriinsä, ja niistä on tullut elävä osa niitä ihmisiä, jotka olivat hänelle läheisiä Joten Jane ei ole vain osa menneisyyttä Jokainen teistä kantaa mukanaan jotakin tärkeää hänestä tulevaisuuteen Ajattelemme tänään niitä, jotka olivat Janen läheisimpiä. Elämät, jotka ovat olleet läheisesti sidoksissa toisiinsa, eivät voi erota toisistaan ilman kipua, joten ajatuksemme ovat tänään erityisesti Brucen, Janen aviomiehen, luona Ja ajattelemme lapsia [nimet] ja lapsenlapsia [nimet] [On itse asiassa hyödyllistä nimetä kaikki läheisimmät ihmiset, olivatpa he sukua tai eivät.]. Ajattelemme niitä, jotka olivat Janelle läheisimpiä Ajattelemme myös kaikkia muita ihmisiä, jotka ovat vuosien varrella olleet tärkeitä Janen elämässä tai joille Jane on ollut tärkeä Ihmiset, joiden kanssa hän kasvoi, ihmiset, joiden kanssa hän työskenteli ihmiset, joiden seurasta hän nautti Yksi asia, josta voimme olla varmoja tänään, on se, että Jane ei haluaisi, että muistatte häntä surulla vaan pikemminkin rakkaudella. ehkä hymyillen ja ajatellen kaikkia hänen elämänsä hyviä ja onnellisia hetkiä Mutta vaikka tiedämme, että Jane ei haluaisi teidän muistavan häntä surullisena, te, jotka tunsitte hänet, olette väistämättä surullisia juuri nyt Tämä suru on loukkaus Mutta se on loukkaus, joka olisi voitu välttää vain, jos Jane ei olisi koskaan ollut osa elämäänne Kannattaa muistaa, että suru syntyy välittämisestä?rakkaudesta Ja että kaikki inhimillinen rakkaus päättyy suruun Suru on siis rakkauden mitta ja siksi omalla tavallaan eräänlainen etuoikeus Se merkitsee myös uutta vaihetta Jane ei ole enää samalla tavalla läsnä perheelleen ja ystävilleen, ja hänen rakkautensa on muuttunut Mutta hänen rakkautensa elää niissä asioissa, joita hän on antanut elämässään ja jotka jäävät niiden sydämiin ja muistoihin, jotka tunsivat hänet hänen elämänsä aikana. Janen kuoleman aiheuttaman surun ohella löydämme myös jotain, mistä voimme olla iloisia tällä hetkellä Olemme iloisia siitä, ettei hän kärsi ja että hän on rauhassa Olemme iloisia niistä iloista, joita Janella oli, ja hänen elämänsä täyteydestä Olemme iloisia siitä, että olemme tunteneet hänet ja siitä, mitä hän antoi ja mitä hän opetti meille [Tähän voisi sopia sopiva hautajaislukemisto tai musiikkikappale tai virsi. Nyt jumalanpalveluksessa on teidän vuoronne tulla tänne ja antaa oma panoksenne, kertoa ehkä jokin ajatus tai tunne siitä, mitä Jane merkitsi teille. Istun hetkeksi alas, ja teidän pitäisi tulla tänne saarnapöydän ääreen omalla ajallanne ja sanoa se, mikä tuntuu oikealta sanoa. Ja jos on hiljaista, se ei haittaa. [Joskus perhe haluaa, että valitut henkilöt kutsutaan nimeltä. [Kaikkien muiden jälkeen</w:t>
      </w:r>
    </w:p>
    <w:p>
      <w:r>
        <w:rPr>
          <w:b/>
          <w:color w:val="FF0000"/>
        </w:rPr>
        <w:t xml:space="preserve">id 50</w:t>
      </w:r>
    </w:p>
    <w:p>
      <w:r>
        <w:rPr>
          <w:b w:val="0"/>
        </w:rPr>
        <w:t xml:space="preserve">Miten saada paras mahdollinen hyöty asunnosta, jossa on vain vähän säilytystilaa Muutin juuri uuteen asuntoon, ja se on hieno, mutta siinä ei myöskään ole kovin paljon tilaa tavaroideni säilyttämiseen. Yayboo! Olen siis kaivellut Lifehackerin arkistoja selvittääkseni, miten saan kaiken mahtumaan asuntoon, jossa on vain muutama kaappi ja kaappi. Tässä on mitä keksin. Käymme tämän huone kerrallaan läpi, mutta kannattaa huomioida, että voit säilyttää melkein mitä tahansa missä tahansa. Eikö keittiössäsi ole tilaa? Säilytä osa keittiön siivoustarvikkeista kylpyhuoneessasi. Säilytä toimistotarvikkeita makuuhuoneessasi tai siinä olohuoneen käyttämättömässä päätypöydän hyllyssä. Tilanpuutteessa mikä tahansa käy, joten älä pelkää improvisoida. Vapauta kaappitilaa keittiössä Keittiössä haluat kaiken olevan mahdollisimman lähellä ja käsillä, joten aloitetaan sieltä. Jos kaapit ovat vähissä, katso ensin, mitä voit säilyttää kaappien ulkopuolella. Monet ihmiset säilyttävät kattiloita ja pannuja esimerkiksi telineessä, jonka voit ostaa tai jopa koota vanhoista tikkaista . Jos et kuitenkaan halua tehdä reikiä asuntosi seiniin, voit rakentaa kivan pystytelineen myös IKEAn varaosista. Mitä tulee laatikoihin, voit vapauttaa yhden helposti säilyttämällä keittiötyökalut tiskipöydälläsi käyttämällä tällaista säiliötä . Olen tehnyt näin jo vuosia, ja sen lisäksi, että se vapauttaa hieman säilytystilaa, se tekee kaikesta myös hieman helpommin saatavilla olevaa. Jos tiskitilaa on vähän, olen myös käyttänyt aiemmin onnekkaasti keittiökärryä "laajentamaan" tiskitilaa. Sen päälle voi laittaa esimerkiksi mikroaaltouunin tai leivänpaahtimen, ja hyllyille voi sijoittaa paljon ruokakomerotavaroita. Hyödynnä makuuhuoneen jokainen nurkka ja kolo Makuuhuoneessa on hienoa se, että sinulla on luultavasti jo paljon säilytystilaa - sitä ei vain käytetä tehokkaasti. Kaapit ovat hyvä paikka aloittaa: jos et ole täyttänyt niitä vaatteilla, voit täyttää ne kaikenlaisilla muilla tavaroilla. Laitoin alun perin pyykkiä ja muita liinavaatteita kaappiin, ja lattiatila ja hyllytilat loppuivat nopeasti, joten sen sijaan laita kaappiin hyllyjä ja hyödynnä pystysuora tila paremmin. Vaihtoehtoisesti voit hankkia helposti pinottavia, kaappiin sopivia säiliöitä ja säilyttää tavaroita myös siten. Pyykit voivat mennä muualle. Hyödynnä sitten kaikki muu makuuhuoneen tila, jota et välttämättä näe. Tarkoitan ovien takana, vaatekaapissa roikkuvien vaatteiden alla ja sängyn alla. Hanki sänkyyn sängynkorokkeita. Ne nostavat sänkyä useita senttejä ylöspäin, jolloin sen alla on enemmän säilytystilaa. Lisäksi ne saavat sinut tuntemaan itsesi kuninkaaksi jättimäisessä sängyssä. Voit tietysti aina valita hieman tyylikkäämmän, mutta monimutkaisemman DIY-reitin sängyn alla säilytykseen. Kannattaa myös napata yksi edellä mainituista oven takana olevista kenkätelineistä makuuhuoneen oveen. Jälleen kerran, sen ei tarvitse säilyttää kenkiä - voit laittaa sinne mitä tahansa, jolle ei ole paikkaa. Järjestä muut huoneet uudelleen Muissa huoneissasi ei ehkä ole yhtä paljon säilytystilaa, mutta voit silti tehdä muutamia asioita -- tosin ne edellyttävät yleensä erilaisten huonekalujen ostamista, koska ne ovat niin avoimia tiloja. Tällä hetkellä esimerkiksi tietokonetornini istuu IKEA-pöydänjalalla, jossa on sisäänrakennettu säilytystila ja joka sopii täydellisesti CD-kotelon, ulkoisten asemien, tulostinpaperin ja muiden tavaroiden säilyttämiseen. Voit myös ostaa olohuoneen kalusteita, joissa on sisäänrakennettu säilytystila, mutta älä unohda hyödyntää jo olemassa olevia kalusteita, kuten sohvapöytiä ja päätypöytiä, joiden pohjassa on sisäänrakennettu hyllyjä, joita kukaan ei koskaan käytä. Ja tietysti voit aina käyttää kylpyhuoneen kenkäjärjestelijöitä henkilökohtaisten hoitotuotteiden ja muiden sekalaisten tavaroiden säilyttämiseen. Tämä luettelo ei ole läheskään tyhjentävä, mutta se on riittänyt saamaan minut tilanahneesta tilatehokkaaksi. Entä te? Onko teillä hyviä vinkkejä tai tuotteita, joiden avulla pienestä asuintilasta saa kaiken irti? Jaa ne kanssamme kommenteissa.</w:t>
      </w:r>
    </w:p>
    <w:p>
      <w:r>
        <w:rPr>
          <w:b/>
          <w:color w:val="FF0000"/>
        </w:rPr>
        <w:t xml:space="preserve">id 51</w:t>
      </w:r>
    </w:p>
    <w:p>
      <w:r>
        <w:rPr>
          <w:b w:val="0"/>
        </w:rPr>
        <w:t xml:space="preserve">Sivut lokakuu 22, 2012 Hei Ann, Onko tuo paras mitä sinulla on? En ole sellainen, joka politisoi blogissani, mutta mielestäni tämä ei ole oikeastaan poliittinen kysymys. Ja inhoan mainita Ann Coulteria. Tiedän, että hän käyttää sanaa "jälkeenjäänyt" saadakseen huomiota. Mutta nyt riittää. Ann, tuon sanan käyttäminen ei tee sinusta hauskaa. Se ei saa sinua näyttämään fiksulta. Se ei tee mitään kenestäkään tai mistään (paitsi ehkä omasta luokattomuudestasi). Se ei ainakaan tee mitään Obamasta (oletetusta "jälkeenjääneestä" tässä skenaariossa). Tällaista kommenttia ei lasketa poliittiseksi kommentiksi. Jos koulun pihalla nimittely on parasta, mitä voit tehdä argumenttina presidenttiä vastaan, niin olen aika luottavainen näiden vaalien suhteen. Se saa sinut näyttämään tietämättömältä ja ilkeältä. Tuo mainitsemasi "jälkeenjäänyt" on ihminen. Hän on ihminen, joka ansaitsee kaikille ihmisille kuuluvan kunnioituksen ja ystävällisyyden. Kyllä, Ann, jopa sinunlaisillesi ihmisille, jotka tuntevat tarvetta loukata muita vain saadakseen itselleen paremman olon. Koska, Ann, kun kutsut jotakuta jälkeenjääneeksi, et loukkaa presidenttiä. Loukkaat tätä poikaa.</w:t>
      </w:r>
    </w:p>
    <w:p>
      <w:r>
        <w:rPr>
          <w:b/>
          <w:color w:val="FF0000"/>
        </w:rPr>
        <w:t xml:space="preserve">id 52</w:t>
      </w:r>
    </w:p>
    <w:p>
      <w:r>
        <w:rPr>
          <w:b w:val="0"/>
        </w:rPr>
        <w:t xml:space="preserve">Mitä kehollesi tapahtuu, kun juot limsaa joka päivä pitkän aikaa Sokerin ja kofeiinin aiheuttamat huumat, joita seuraa masentava energiapysähdys, ovat Mitä kehollesi tapahtuu, jos juot kokista juuri nyt , mutta monet Blisstree-lukijat tuntuvat suhtautuvan siihen hyvin. Joidenkin mielestä on hälyttävää verrata kofeiini- ja sokerihumalaa huumeiden käyttöön, ja jotkut eivät välitä siitä lamasta, johon he joutuvat juotuaan 39 grammaa sokeria, mutta se, mikä saa meidät todella huolestumaan limonadin hörppimisesta, on se, mitä tapahtuu pitkällä aikavälillä. Tässä on nopea tilannekuva sinusta muutaman vuoden kuluttua, kun olet juonut kokista säännöllisesti: Olet lihonut: Tutkimuksessa seurattiin 90 000 naisen terveyttä kahdeksan vuoden ajan, ja yhden limonadin juominen viikon jokaisena päivänä lisäsi neljän vuoden aikana 10 kiloa. Sinulla on todennäköisesti diabetes: Nurses' Health Study -tutkimuksessa naiset, jotka kertoivat juovansa yhden tai useamman annoksen päivässä sokerilla makeutettua virvoitusjuomaa tai hedelmäboolia, sairastuivat tutkimuksen aikana kaksi kertaa todennäköisemmin tyypin 2 diabetekseen kuin ne, jotka nauttivat näitä juomia harvoin. Sinulla on paljon suurempi todennäköisyys sairastua sydänsairauteen: Vuonna 2007 Circulation -lehdessä julkaistun tutkimuksen mukaan koehenkilöillä, jotka joivat limsaa päivittäin neljän vuoden ajan, oli 25 prosentin todennäköisyys sairastua korkeisiin verensokeriarvoihin ja 32 prosenttia suurempi todennäköisyys sairastua matalampiin "hyviin" kolesteroliarvoihin. Nurses' Health Study -tutkimuksessa havaittiin, että naisilla, jotka joivat yli kaksi sokeripitoista juomaa päivässä, oli 40 prosenttia suurempi riski saada sydänkohtaus tai kuolla sydänsairauteen kuin naisilla, jotka joivat harvoin sokeripitoista juomaa. Olet todennäköisesti myös muilla tavoin vähemmän terveellinen: Useat tutkimukset, kuten Circulation-lehdessä vuonna 2007 julkaistu tutkimus , viittaavat siihen, että dieettilimalla on joitakin samoja terveysvaikutuksia kuin tavallisilla limuilla, vaikka niissä ei ole lainkaan tai vain vähän sokeria. Miksi? Limonadin juominen on yleensä osa yleistä elämäntapaa, joka ei ole kovin terveellinen: Tiedämme, ettet pidä siitä, että vertaamme kofeiinin ja sokerin juomista päihteiden väärinkäyttöön, mutta kun kyse on elämäntavoistasi, jotkut ajattelevat, että limsat ovat kuin porttihuume. "Limsa on kuin porttihuume", vitsailetko sinä ihan helvetisti? Mitä, luuletko, että jos annat lapsille kokista, seuraavaksi he tunkevat naamaansa niin paljon KFC:tä kuin vain saavat käsiinsä? Rehellisesti sanottuna, te roskaruokanatsit saatte minut voimaan huonommin kuin kaikki maailman maissisiirappi... anon Tämä artikkeli on harhaanjohtava, se perustaa kaiken pelkästään siihen, kuinka monta kokista osallistujat ovat juoneet. Ilmeisesti runsaat kokiksen juojat ovat monien muiden huonojen ruokailutottumusten uhreja, jotka ovat suurin syy näihin terveysriskeihin. rk 10 kiloa 4 vuodessa ? pelleiletkö...sitä kutsut lihavaksi. se on niin vähän, että se ei välttämättä ole edes syy-yhteydessä. Hitsi, taidan juoda eri kokista kun olen ALAPAINOINEN juotuani kokista päivässä 12+ vuotta! Jackie limsat on porttihuume epäterveelliseen elämäntapaan? Älä viitsi. CP Kuinka monta ei-lukioikäistä urheilijaa tunnet, jotka juovat limsaa joka päivä? Luulen, että useimmille näin juoville ihmisille on todennäköistä, että he kuluttavat muita "syötävän ruoan kaltaisia aineita", Michael Pollanin sanoin. Jos juot limsan päivässä vuoden ajan, kulutat yli 31 kiloa sokeria! Anna sen painua mieleesi hetkeksi... Maggie Kun opiskelin yliopistossa, join melko lailla pullon kokista päivässä fuksivuotenani. Itse asiassa laihdutin, koska olin uskomattoman aktiivinen kävelemällä tunnin kouluun ja takaisin joka päivä ja pelaamalla yliopistourheilujoukkueessa, mutta sitten sormenkynteni putosivat vasemmasta kädestäni. En tiedä johtuiko se siitä, että join niin paljon kokista, mutta kun jätin kokiksen pois ruokavaliostani, ne kasvoivat takaisin. CP " Sitten kynteni putosivat vasemmasta kädestäni. En oikein tiedä johtuiko tämä siitä, että join niin paljon kokista, mutta kun jätin kokiksen pois ruokavaliostani, ne kasvoivat takaisin." " Oletko vittu tosissasi? Tuo on hullua, jos se on totta. Juo kokista: laihduta ja menetä kynnet! Taisimme löytää heille uuden iskulauseen</w:t>
      </w:r>
    </w:p>
    <w:p>
      <w:r>
        <w:rPr>
          <w:b/>
          <w:color w:val="FF0000"/>
        </w:rPr>
        <w:t xml:space="preserve">id 53</w:t>
      </w:r>
    </w:p>
    <w:p>
      <w:r>
        <w:rPr>
          <w:b w:val="0"/>
        </w:rPr>
        <w:t xml:space="preserve">Hydrogeologi James Glover on voittanut The Chartered Institution of Water and Environmental Management (CIWEM) Young Members Award -palkinnon osallistumisestaan Mott MacDonaldin Water for Schools -hankkeeseen. James suunnitteli Water for Schools -aloitteen auttaakseen siirtämään tietonsa seuraavalle sukupolvelle. Vuodesta 2007 lähtien hän on esitellyt tosielämän esimerkkejä ja käytännön ratkaisuja vesi- ja ympäristötietoisuuden parantamiseksi kahdessa Cambridgeshiren koulussa. Hän on työskennellyt hyvin tiiviisti näiden koulujen kanssa ja sisällyttänyt vesi- ja ympäristöasiat koulujen opetussuunnitelmaan, jotta tietoisuus iskostuisi varhaisesta iästä lähtien. Lapset ovat rakentaneet CDT:ssä virvoitusjuomapulloista sademittareita, kirjanneet päivittäiset sademäärät ja käyttäneet mittaustuloksia matematiikan tunneilla osana tilastotieteen moduulia. Näin lapset ymmärsivät paremmin sademääriä, saivat vastuun koulutuksestaan ja lisäsivät innostustaan muuten teoreettisia oppiaineita kohtaan. Pitkällä aikavälillä tämä tarkoittaa, että he pystyvät tulevaisuudessa tekemään parempia päätöksiä veden suojelusta, ja se on lisännyt heidän kiinnostustaan luonnontieteisiin perustuviin ammatteihin. Aloite on nyt ollut käynnissä kolme vuotta, ja se on menestyksekkäästi otettu pysyväksi osaksi koulujen lähestymistapaa, jolla pyritään sisällyttämään vesi- ja ympäristötietoisuus opetukseen. Jamesin aloite on myös lisännyt huomattavasti Mott MacDonaldin yhteiskuntavastuun profiilia, mikä puolestaan on johtanut uusiin liiketoiminnan kehittämismahdollisuuksiin. Menestyksen ansiosta Mott MacDonald harkitsee vastaavien aloitteiden käynnistämistä Alankomaissa ja Bangladeshissa. Tuomari Mark Etheridge palkinnon rahoittajalta Jacobsilta sanoi: "Vaikka kaikki tämän vuoden ehdokkaat olivat poikkeuksellisen korkeatasoisia, Jamesin esitys osoitti pitkäaikaista sitoutumista ympäristöön, yhteisöön ja CIWEMiin. Jamesin henkilökohtainen, enimmäkseen vapaa-ajalla tapahtuva osallistuminen tähän aloitteeseen on vaikuttanut merkittävästi hänen paikallisyhteisönsä lasten koulutukseen. Itse asiassa hänen pelkkä innostuksensa ja jatkuva ponnistelunsa jättivät tuomariston hieman nöyräksi." James, joka tällä hetkellä hallinnoi ympäristöviraston 2 miljoonan euron hanketta, joka koskee patoaltaiden tulvimisen kartoittamista, sanoi: "Olen todella iloinen saadessani palkinnon ja innoissani siitä, että CIWEM pitää tällaista aloitetta tunnustuksen arvoisena. Minusta tuntuu, että yrittämällä välittää tietoni ja kokemukseni paikallisten koulujen lapsille voin todella vaikuttaa heidän näkemyksiinsä vesi- ja ympäristöasioista. Tämän päivän lasten kouluttaminen ja innostaminen voi vain auttaa varmistamaan, että huominen on meidän kaikkien nautittavissa." Jamesille luovutetaan palkinto ja 1 000 euron shekki CIWEM:n vuosittaisella illallisella 20. toukokuuta Drapers Hallissa Lontoossa. Chartered Institution of Water and Environmental Management, CIWEM , on riippumaton ammatillinen järjestö ja rekisteröity hyväntekeväisyysjärjestö, joka edistää vesi- ja ympäristöhallinnon tiedettä ja käytäntöjä puhtaan, vihreän ja kestävän maailman puolesta. www.ciwem.org CIWEMin nuorten jäsenten palkinto tunnustaa CIWEMin nuoren jäsenen merkittävän panoksen ympäristötietämyksen lisäämiseksi, ja sitä sponsoroi Jacobs.</w:t>
      </w:r>
    </w:p>
    <w:p>
      <w:r>
        <w:rPr>
          <w:b/>
          <w:color w:val="FF0000"/>
        </w:rPr>
        <w:t xml:space="preserve">id 54</w:t>
      </w:r>
    </w:p>
    <w:p>
      <w:r>
        <w:rPr>
          <w:b w:val="0"/>
        </w:rPr>
        <w:t xml:space="preserve">1. Mitkä oikeudet kuuluvat sopimuksen piiriin? Komissaari panee täytäntöön kuluttajien oikeuksia koskevat säännöt (jäljempänä 'säännöt'), jotka antavat kaikille terveys- ja vammaispalvelujen kuluttajille kymmenen oikeutta ja asettavat kaikille palveluntarjoajille velvoitteita näiden oikeuksien täyttämiseksi. Oikeudet ovat seuraavat: 1. Kuluttajia on aina kohdeltava kunnioittavasti. 2. Kukaan ei saa syrjiä kuluttajia, painostaa heitä mihinkään tai käyttää heitä hyväkseen. 3. Palvelujen tulisi auttaa kuluttajia elämään ihmisarvoista ja itsenäistä elämää. 4. Kuluttajia tulisi kohdella huolellisesti ja taitavasti, ja heidän tulisi saada hyvin koordinoituja palveluja. 5. Palvelujen tarjoajien olisi kuunneltava kuluttajia ja annettava heille tietoa tavalla, jota he ymmärtävät ja joka antaa heille mahdollisuuden kysyä kysymyksiä, jos he eivät ymmärrä. Tämä saattaa edellyttää tulkin tarjoamista. 6. Kuluttajille olisi selitettävä kaikki heille tarjottavat hoidot, mukaan lukien hyödyt, riskit, vaihtoehdot ja kustannukset, ja heidän olisi saatava rehelliset vastaukset kaikkiin kysymyksiinsä. 7. Kuluttajat voivat itse tehdä hoitoa koskevat päätöksensä, ja he voivat vapaasti muuttaa mielensä. 8. Kuluttajilla voi olla tukihenkilö mukanaan useimmiten. 9. Kaikkia näitä oikeuksia sovelletaan, jos kuluttajia pyydetään osallistumaan tutkimukseen tai opetukseen. 10. Kuluttajilla on oikeus siihen, että palveluja koskeva valitus otetaan vakavasti. 3. Mitä tapahtuu, jos menettelystä vastaava johtaja päättää olla ryhtymättä toimenpiteisiin? 4. Mitä minun pitäisi tehdä, jos joku valittaa tarjoamastani palvelusta? Suhtaudu vakavasti valitukseen, tehtiin se sitten suullisesti tai kirjallisesti, ja pyri käsittelemään se mahdollisimman nopeasti ja suoraan. Toimintaohjeiden mukaan sinun on kirjoitettava kantelijoille viiden työpäivän kuluessa, jotta he saavat tietää, että olet vastaanottanut heidän kantelunsa, ja kerrottava heille valitusmenettelyistäsi, terveys- ja vammaisvaltuutetun tarjoamista riippumattomista edunvalvontapalveluista sekä heidän oikeudestaan ottaa yhteyttä valtuutetun toimistoon kantelunsa johdosta. Kymmenen työpäivän kuluessa valituksen vastaanottamisesta teidän on päätettävä, hyväksyttekö valituksen vai tarvitsetteko lisäaikaa sen käsittelyyn. Sinun on ilmoitettava kantelijalle mahdollisimman pian, mitä olet päättänyt ja miksi. Sinun on myös ilmoitettava kantelijalle kantelun käsittelyn edistymisestä vähintään kerran kuukaudessa. Monet komissaarin saamista valituksista koskevat sitä, että palveluntarjoajat eivät ota valituksia vakavasti tai että valituksen tekijöille ei kerrota, mitä valituksen suhteen tehdään. Tiedottaminen on erittäin tärkeä osa valituksen käsittelyä ja riitojen ratkaisemista. 8. Mitä tapahtuu komissaarille toimitetuille valituksille? Komissaarin johtavat työntekijät tarkastelevat kantelua huolellisesti, ja komissaari päättää, miten kantelu parhaiten käsitellään. Tähän voi kuulua asian siirtäminen toiselle asianmukaiselle elimelle (esim. terveysministeriölle), asianajotoiminta, tutkinta tai se, ettei toimenpiteitä toteuteta. Komission jäsen voi päättää aloittaa muodollisen tutkinnan. Jos näin tapahtuu, tapausta käsittelemään nimitetään tutkija. Hän ottaa yhteyttä kaikkiin asianosaisiin kerätäkseen todisteita ja tutkiakseen valituksen. Kun kaikki todisteet on kerätty, komissaari voi pyytää alan asiantuntijaa tarkastelemaan tietoja ja antamaan lausunnon siitä, vastasivatko tarjotut palvelut odotettuja vaatimuksia. Komissaari käyttää tätä neuvoa ja muita todisteita päättäessään, onko säännöstössä määrättyjä oikeuksia rikottu. Komissaarin on toimittava puolueettomasti - kuten tuomari - eikä hän saa ottaa kantaa. Jos komissaari toteaa alustavasti, että sääntöjä on rikottu, sinulle annetaan tilaisuus kommentoida asiaa ja ottaa esiin muita tutkimukseen liittyviä seikkoja. Komissaari tarkastelee kaikkia tietoja ja tekee sitten lopullisen päätöksen. Lopullinen päätös on kirjallinen raportti tapauksesta. 9. Kuinka kauan tutkinta kestää? Tutkinnan kesto riippuu valituksen monimutkaisuudesta, asianosaisten määrästä ja siitä, kuinka kauan tapahtumista on aikaa. Yksinkertainen tutkinta kestää yleensä kuudesta yhdeksään kuukautta; monimutkainen tutkinta voi kestää kahdeksastatoista kuukaudesta kahteen vuoteen. Näin annetaan kaikille asianosaisille aikaa sanoa mielipiteensä ja hankkia kaikki tarvittavat tiedot. 10. Mitä voi tapahtua lopullisen lausunnon julkaisemisen jälkeen? Yleensä lopullisessa lausunnossa annetaan joitakin suosituksia. Yleisimmät suositukset palveluntarjoajalle, joka ei ole täyttänyt käytännesääntöjen mukaisia velvoitteitaan, ovat seuraavat: pyytää anteeksi muuttaa toimintatapojaan muuttaa organisaation toimintatapoja ja käytäntöjä, jotta yksittäisten ammatinharjoittajien olisi helpompi täyttää käytännesääntöjen vaatimukset. Komissaari voi myös lähettää jäljennökset lopullisesta lausunnosta asianomaisille ammattiryhmille tai -järjestöille, jotta ne ovat tietoisia komission jäsenen päätöksestä ja voivat kertoa siitä jäsenilleen. Osapuolten henkilöllisyys on yleensä suojattu. Komissaari voi pyytää ministeriötä ja terveysministeriä ryhtymään toimiin palvelun parantamiseksi, jos tutkimuksessa ilmenee ongelmia tai jos kuluttajien suojelemiseksi tarvitaan uusia sääntöjä. Komissaari voi</w:t>
      </w:r>
    </w:p>
    <w:p>
      <w:r>
        <w:rPr>
          <w:b/>
          <w:color w:val="FF0000"/>
        </w:rPr>
        <w:t xml:space="preserve">id 55</w:t>
      </w:r>
    </w:p>
    <w:p>
      <w:r>
        <w:rPr>
          <w:b w:val="0"/>
        </w:rPr>
        <w:t xml:space="preserve">Jäsenalue Miksi pitää huolta ihostasi? Miten hoidit ihoasi tänään? Nousitko ylös ja menitkö töihin tekemättä sille yhtään mitään? Jos oli aurinkoista, käytitkö aikaa laittaa aurinkosuojavoidetta, ennen kuin lähdit ulos? Vai menitkö ulos ajatellen, että muutama auringonsäde tekisi sinulle hyvää? Me kaikki haluamme silloin tällöin saada annoksen auringonpaistetta, ja on helppo ottaa tavaksi nousta ylös ilman, että teemme normaalia ihonhoitorutiinia, mutta pitkällä aikavälillä huomaamme sen vaikutukset, jos emme käytä aikaa ihomme hyvään hoitoon. Ihomme on ihmeellinen asia, kun sitä ajattelee. Jopa talvella, kun on kylmää ja tuulista ja satunnaisesti sataa lunta, ihomme osat joutuvat uhmaamaan elementtejä. Totuus on se, että mitä enemmän pidät siitä huolta, sitä paremmin se pystyy selviytymään kaikista myrskyistä ja näyttämään hyvältä ja tuntemaan olosi hyvältä, kun elät elämääsi. Jotkut ihmiset välttelevät ihonsa hoitamista eivätkä tee muuta kuin suihkuttelevat kylmää vettä kasvoilleen joka päivä. Todellisuudessa sen hoitaminen ei kuitenkaan vie kovinkaan kauan, ja huomaat vaikutukset, kun alat myös vanheta. Mitä sinun siis pitäisi tehdä? Ensimmäinen askel on puhdistaa kasvot säännöllisesti. Puhdistamalla kasvot kahdesti päivässä laadukkaalla tuotteella varmistat, että kaikki ei-toivottu lika tai hiki poistetaan kasvoiltasi, ja tunnet itsesi paljon hereimmäksi, kun teet tästä osan aamurutiineistasi. Kuoriva kuorinta saa myös ihosi tuntumaan tuntuvasti erilaiselta, ja hyvä kuorinta auttaa myös vähentämään juonteita. Lopuksi hyvä kosteusvoide estää ihoa kuivumasta, mikä voi helposti tapahtua etenkin ankarassa säässä. Tämä koko rutiini vie tuskin yli viisi minuuttia, mutta ero, jonka huomaat päivien, viikkojen ja jopa vuosien kuluessa, jos jatkat sitä, on aivan uskomaton. On kuitenkin tärkeää käyttää hyviä tuotteita, sillä ne sisältävät laadukkaampia ainesosia. Sinun on tietenkin varmistettava, ettet ole allerginen millekään kokeilemallesi tuotteelle, joten on hyvä idea ostaa ensin pienin koko kaikesta, mistä pidät. Kun tiedät, että se sopii sinulle, voit tarvittaessa ostaa suuremman. Isla Campbell kirjoittaa digitaalisen markkinoinnin toimistolle. Tämän artikkelin on tilannut kyseisen viraston asiakas. Tätä artikkelia ei ole suunniteltu mainostamaan, mutta sitä on pidettävä ammattimaisena sisältönä.</w:t>
      </w:r>
    </w:p>
    <w:p>
      <w:r>
        <w:rPr>
          <w:b/>
          <w:color w:val="FF0000"/>
        </w:rPr>
        <w:t xml:space="preserve">id 56</w:t>
      </w:r>
    </w:p>
    <w:p>
      <w:r>
        <w:rPr>
          <w:b w:val="0"/>
        </w:rPr>
        <w:t xml:space="preserve">Juuri lähetetty keskustelufoorumillemme. Kirjan kuvaus Atack paljastaa Hubbardin omituisen mielikuvituksen ja käyttäytymisen ja jäljittää skientologian syntyä toisen maailmansodan jälkeisinä vuosina aina sen ehkä lopulliseen skismaan Hubbardin kuoleman jälkeen vuonna 1986. Järkyttävä kirja, joka paljastaa kaiken: Hubbardin ja hänen pseudosotilaallisten skientologien kätyriensä väärinkäytökset, valheet, vainoharhaisuuden ja ahneuden. Amazonin arvostelut Oikeudellisista uhkauksista huolimatta Jon Atack seisoo oikeassa, 4. kesäkuuta 1999 Arvostelija: Kirjoittaessani tätä arvostelua "A Piece of Blue Sky" on edelleen Amazonin 1000 myydyimmän teoksen joukossa vuosien tuntemattomuuden jälkeen. Ironista kyllä, ilman skientologiakirkon aggressiivisia ponnisteluja tämän kirjan hävittämiseksi se olisi luultavasti kadonnut hyllyiltä jo vuosia sitten. Skientologien pitäisi soveltaa oppeja, jotka opittiin kymmenen vuotta sitten Salman Rushdien "Saatanalliset säkeet" -teoksesta syntyneen kiistan aikana: Uhkailkaa sitä, niin se saa mainetta. "A Piece of Blue Sky" on yksi niistä kirjoista, joita skientologia ei halua sinun lukevan. Kuten he tekivät "Bare-Faced Messiah" -kirjan kanssa, joka on Russell Millerin erinomainen elämäkerta skientologian perustajasta L. Ron Hubbardista (valitettavasti se on nyt loppuunmyyty, vaikka se onkin saatavilla verkossa kirjailijan siunauksella), kirkko on yrittänyt estää tämän kirjan julkaisemisen. He sanovat, että se on kunnianloukkaus. Se ei ole sitä - se on haastettu oikeudessa ja se on saanut oikeutta. He sanovat, että se on kielletty Britanniassa. Ei ole - yksi ainoa kappale ei täyttänyt Ison-Britannian tiukempia dokumentointivaatimuksia, ja se poistettiin (kirja on säilynyt muualla lyhentämättömänä). Koska skientologeilla on tunnetusti tapana puolustaa aggressiivisesti etujaan tuomioistuimissa, heidän on varmasti hyväksyttävä tuomioistuinten auktoriteetti myös tässä tapauksessa. Lisäksi "A Piece of Blue Sky" kertoo asioita, joita skientologia ei halua sinun tietävän. Jos luet esimerkiksi skientologien omaa julkaisua "Mikä on skientologia?", saat tietää, että 1970-luvun lopulla kirkon Guardian's Office (GO) "soluttautui ja asetettiin epäonnistumaan". GO:n sisällä olevat rikolliset elementit ylittivät oletettavasti toimivaltansa soluttautumalla ja murtautumalla valtion virastoihin varastamaan kirkkoa koskevia tiedostoja ilman L. Ron Hubbardin tietoa tai hyväksyntää. Meille kerrotaan, että nämä rikolliset elementit jäivät kiinni, heitä vastaan nostettiin syyte ja "heitä kiellettiin ikuisesti olemasta kirkon palveluksessa". Kertooko Scientology, että näihin tuomittuihin rikollisiin kuului myös Hubbardin oma vaimo, joka johti GO:ta? Kertovatko he teille, että vaikka Hubbardia itseään ei syytetty, hänet nimettiin oikeudenkäynnissä osalliseksi? Ei, mutta Atack täyttää aukot, jotka skientologien PR-osasto olisi mieluummin jättänyt täyttämättä. Ihmetyttää, miksi kirkko on nopea kertomaan vapaaehtoisesti vastenmielisiä yksityiskohtia Atackista ja hänen kirjastaan, mutta vaikenee oudosti omista kiusallisista hetkistään ... . Minusta Atackin kirjoitustyyli oli paikoin hieman kalsea. Toivoin myös, että hän olisi omistanut enemmän tilaa kirkon avaruusoopperamaisen "teologian" tutkimiselle. "A Piece of Blue Sky" on kuitenkin kiehtovaa luettavaa, ja se on hyvin dokumentoitu. Tämä kirja on yksi pakollisista lukemistoista kaikille, jotka ovat kiinnostuneita skientologiakirkosta, jonka tositarina on usein omituisempi ja kiehtovampi kuin Hubbardin pulp science fiction. Tärkeä ja paljastava teos. , 28. heinäkuuta 2002 Arvostelija: Kirjoittaja: A reader Mielestäni on tärkeää, että kaikki saavat tietää totuuden skientologiasta, ennen kuin he joutuvat peitejärjestön ansaan. Jossain vaiheessa elämääsi saatat hyvinkin joutua skientologien huijaamaksi, perheeni menetti heille 20 000 dollaria, ja siksi mielestäni on ehdottoman tärkeää lukea tämä hyvin tutkittu ja hyvin kirjoitettu kirja. Negatiivisia arvosteluja kirjoittavat poikkeuksetta skientologit, jotka pitävät velvollisuutenaan jähmettää kaikki kirkkoonsa kohdistuva kritiikki. Se on heidän oikeutensa, mutta on tärkeää, että teitä ei lannisteta lukemasta objektiivisia skientologiaa käsitteleviä teoksia pelkästään siksi, että he hyökkäävät teoksia vastaan. Suosittelen myös ehdottomasti lukemaan L. Ron Hubbardin alkuperäisiä teoksia, sillä.</w:t>
      </w:r>
    </w:p>
    <w:p>
      <w:r>
        <w:rPr>
          <w:b/>
          <w:color w:val="FF0000"/>
        </w:rPr>
        <w:t xml:space="preserve">id 57</w:t>
      </w:r>
    </w:p>
    <w:p>
      <w:r>
        <w:rPr>
          <w:b w:val="0"/>
        </w:rPr>
        <w:t xml:space="preserve">Tänä päivänä ja aikakautena 10-tuntisen työpäivän päätteeksi toimistossa pöytälampun alla syöminen on yleisempää kuin haluaisimmekaan uskoa. Jotkut yksinkertaisesti rakastavat työtään, toiset säästävät uutta taloa varten, ja jotkut ovat valinneet urapolun, joka ei jätä heille muuta vaihtoehtoa. Mutta jopa näiden etujen valossa jotkut ihmiset eivät tunnu voivan tukea kumppaninsa 60-tuntisia työviikkoja toimistossa. Puhuimme Torontossa toimivan pariterapeutti Karen Hirscheimerin kanssa hänen asiantuntemuksestaan siitä, miten selviytyä, kun kumppanin työnarkomania uhkaa suhdettanne. Työnarkomaanin ja ahkeran työntekijän ero Juju on siinä, että tiedät eron työnarkomaanin ja ahkeran työntekijän välillä. Jos miehesi poimii tilapäisesti ylimääräistä aikaa toimistolta saadakseen perheen pois taloudellisesta ahdingosta, sinun on astuttava taaksepäin ja arvioitava turhautumisesi uudelleen. Mutta jos huomaat, että jopa hänen vapaa-aikansa on työtä, noudata tätä 10 askeleen opasta, jolla saat miehesi takaisin maan pinnalle, mutta Hirschemer varoittaa: "Työ on tärkeä osa elämää, ja miehesi kumppanina sinun pitäisi tukea hänen unelmiaan ja toiveitaan. Tässä 10 tapaa parantaa suhdettasi työnarkomaanin kanssa: 1. Älä sulje silmiä hänen työnsä luonteelta Ymmärrä kumppanisi työn mukanaan tuomat paineet . Hirscheimerin mukaan "Olettaen, että tiesit etukäteen, mitä hänen työhönsä kuuluu ja että olet suostunut siihen, ei ole reilua odottaa, että hän vähentäisi työmääräänsä". On kuitenkin ok muuttaa mielensä, jos olosuhteet muuttuvat. Kerro hänelle avoimesti, että sinun on vaikea selviytyä ilman hänen apuaan. "Tämän pitäisi olla miehellesi tärkeää, ja jos asia otetaan esille myönteisellä tavalla, voisit yllättyä siitä, miten luovia ratkaisuja pariskunnat voivat keksiä työskennellessään yhdessä." Sivu 1 / 3 -- Lue sivulla 2, miksi oman parisuhteen vertailu muiden parisuhteisiin voi johtaa vahingollisiin tuloksiin.</w:t>
      </w:r>
    </w:p>
    <w:p>
      <w:r>
        <w:rPr>
          <w:b/>
          <w:color w:val="FF0000"/>
        </w:rPr>
        <w:t xml:space="preserve">id 58</w:t>
      </w:r>
    </w:p>
    <w:p>
      <w:r>
        <w:rPr>
          <w:b w:val="0"/>
        </w:rPr>
        <w:t xml:space="preserve">Kuuluisuuden jano saa jotkut miehet melkein hulluiksi Viimeinkin tilaisuuteni on tullut ja olen iloinen ja ylpeä Smithin nimen näette pian Telegraphissa joka päivä Minut on valittu maakuntavaltuustoon, Hip, Hip, Hip, Hip, hurraa! Kuoro: Olen piirikunnanvaltuuston jäsen Ja yhtä varmasti kuin mulkkujen linnut syövät rypälettä Teen siitä riemukkaan kuumaa Suututan siunattua joukkoa Tulee tämä piirikunnanvaltuuston jäsen. Emme voi olla isompia hölmöläisiä kuin vanha työlautakunta, ja joka tapauksessa, meidän neuvostostamme ei tule "Perksin lautakuntaa", kun Roseberry on puheenjohtaja (ja paras, jos on piiritettynä), meillä ei ole koskaan mahdollisuutta tulla kutsutuksi "Shirksin lautakunnaksi". Kuoro: Hän on maakuntavaltuuston puheenjohtaja Ja yhtä varmasti kuin mulkku-linnut syövät ruohoa Hän tekee sen iloisen kuumaksi Jokaiselle äänekkäälle kuriton porukalle Tulee meidän maakuntavaltuuston puheenjohtaja. Joka kokoukseen osallistun ja huudan: "Kuulkaa! Kuulkaa!' ja 'Hävetkää' Parlamentissa kiroillaan ja vannotaan, niin minäkin teen niin Puheita pidän milloin tahdon, sainpa ystäviä tai vihollisia, ja jos en saa puheenjohtajan silmää kiinni, lyön puheenjohtajan nenään. Kuoro: Minä olen maakuntavaltuuston jäsen Ja yhtä varmasti kuin munat syövät rypsiä Minä teen sen iloisen kuumaksi Minä järkytän siunattua joukkoa Tahtoo tämä maakuntavaltuuston jäsen.</w:t>
      </w:r>
    </w:p>
    <w:p>
      <w:r>
        <w:rPr>
          <w:b/>
          <w:color w:val="FF0000"/>
        </w:rPr>
        <w:t xml:space="preserve">id 59</w:t>
      </w:r>
    </w:p>
    <w:p>
      <w:r>
        <w:rPr>
          <w:b w:val="0"/>
        </w:rPr>
        <w:t xml:space="preserve">Jaa tämä artikkeli: Kommentit ( 11 ) John Henry USA. Luulen, että ennen kuin tulet liian omahyväiseksi ja arvostelet jonkun toisen (Fori, Kabul) englannin kielen käyttöä, sinun pitäisi harjata omaa oikeinkirjoitustasi. "ment" oletan, että se oli sinun oma versiosi sanasta Meant. Älä ole niin nopea nirsoilemaan muita. Ihania kuvia. Olen käynyt Sonora Desert Museumissa Tucsonissa (kuten camman mainitsi, Cambridge) ja se on uskomaton. Jos koskaan tuolla alueella, ottakaa aikaa käydä siellä ja ympäröivillä aavikkoalueilla. Kaktuskukat ovat kaunista katseltavaa. Linnut pesivät kaikenlaisissa oudoissa paikoissa, tänä vuonna löysin kauluskyyhkyjä pesimässä apinanpalapuussani. Rehellisesti sanottuna mieluummin ne kuin minä. Toissa vuonna tarvitsin tikkejä karsittuani sitä, kun piikit menivät nahkaisten puutarhahanskojeni läpi kuin veitsi kuuman voin läpi. Auts! Fori, Kabul: Tarkoitit sanoa: "Mikään saalistaja ei pääse poikasiin käsiksi." Saaliseläimet ovat metsästettyjä, saalistajat ovat metsästäjiä. Veikkaan, että englanti ei ole äidinkielesi. Englantisi paranee ajan ja harjoittelun myötä.</w:t>
      </w:r>
    </w:p>
    <w:p>
      <w:r>
        <w:rPr>
          <w:b/>
          <w:color w:val="FF0000"/>
        </w:rPr>
        <w:t xml:space="preserve">id 60</w:t>
      </w:r>
    </w:p>
    <w:p>
      <w:r>
        <w:rPr>
          <w:b w:val="0"/>
        </w:rPr>
        <w:t xml:space="preserve">Michael Asher Olemme hyvin surullisia saadessamme tietää Michael Asherin kuolemasta 15. lokakuuta 2012. Asher oli yksi Afterallin ensimmäisen numeron taiteilijoista (Allan Sekulan ja Anne Rorimerin teksteissä, jotka ovat nyt vapaasti saatavilla), ja olemme palanneet hänen työhönsä useita kertoja sen jälkeen - esimerkiksi Stephan Pascherin esseessä hänen projektistaan Skulptur Projekte Mnster -lehdessä (1977 -- 2007) ja Rorimerin kirjallisessa tutkimuksessa hänen poikkeuksellisesta työstään Kunsthalle Bernissä (1992). Lue Mark Lewisin kunnianosoitus Michael Asherille täältä .</w:t>
      </w:r>
    </w:p>
    <w:p>
      <w:r>
        <w:rPr>
          <w:b/>
          <w:color w:val="FF0000"/>
        </w:rPr>
        <w:t xml:space="preserve">id 61</w:t>
      </w:r>
    </w:p>
    <w:p>
      <w:r>
        <w:rPr>
          <w:b w:val="0"/>
        </w:rPr>
        <w:t xml:space="preserve">Synnytyksen kasvot Synnytyksen kasvot antaa meille kokonaiskuvan siitä, miten, missä ja kenen kanssa synnytämme. Viiden kotona synnyttämisen valinneen naisen monipuolisten ja kauniiden tarinoiden kautta se tarkastelee valinnanvapauteen, turvallisuuteen ja voimaantumiseen liittyviä kysymyksiä sekä monia muita akateemikkoja, kätilöitä ja lääkäreitä. Kaikille synnytyksestä kiinnostuneille pakollinen elokuva The Face Of Birth rohkaisee ja inspiroi kaikkia, jotka ovat olleet tai ovat lähdössä matkalle kohti vanhemmuutta. Elokuvantekijät: Kate Gorman ja Gavin Banks Kate Gorman on työskennellyt elokuvan ja television parissa 25 vuotta näyttelijänä ja 8 vuotta ohjaajana. Hänen elokuvansa Five Moments Of Infidelity voitti parhaan elokuvan DIGISPAA:ssa ja parhaan elokuvan Salenton elokuvajuhlilla Italiassa. Gavin on työskennellyt alalla viimeiset 20 vuotta kuvaajana ja ohjaajana. Hän oli DOP kriitikoiden ylistämässä dokumenttielokuvassa The Great Australian Lockout ja pitkässä elokuvassa Bathing Frankie. Hän on ohjannut ja tuottanut useita yrityselokuvia yrityksensä goodeyedeer kautta.</w:t>
      </w:r>
    </w:p>
    <w:p>
      <w:r>
        <w:rPr>
          <w:b/>
          <w:color w:val="FF0000"/>
        </w:rPr>
        <w:t xml:space="preserve">id 62</w:t>
      </w:r>
    </w:p>
    <w:p>
      <w:r>
        <w:rPr>
          <w:b w:val="0"/>
        </w:rPr>
        <w:t xml:space="preserve">Kategoriat Tuotteiden myynti verkossa ? Tässä hyödyllinen vinkki. Suurimmalla osalla ihmisistä on verkkosivusto jostain syystä, olipa kyse sitten itsensä mainostamisesta tai tuotteidensa myynnistä. Emme kuitenkaan yksinkertaisesti halua luoda verkkosivustoa, jotta sitä voidaan tarkastella satunnaisesti, vaan haluamme luoda tavoitekäyttäytymistä ja antaa käyttäjillemme mahdollisuuden sitoutua tuotteisiimme. Itse asiassa tehokkaimmat verkkosivustot eivät saa käyttäjiä ajattelemaan. Alitajunnan voima Ajattele tehtäviä, joissa ajat autoa, kävelet bussille tai tarkistat sähköpostisi. Nämä vaihtelevat ihmisestä toiseen, mutta me kaikki koemme kuitenkin tunteen, että suoritamme tehtäviä ajattelematta niitä. Tämä on alitajuntaamme, eikä suurin osa käyttäytymisestä ja päätöksenteosta ole tietoista. Verkkosivuston suunnittelussa käyttäjät haluavat liukua sivustosi läpi ja saada etsimänsä tiedot. Tämä ei ole tärkeää vain suunnittelun toiminnallisuuden kannalta, vaan se vaikuttaa myös käyttäjien alitajuntaan, minkä ansiosta voimme saavuttaa paljon enemmän. Sosiaalinen validointi voi vaikuttaa siihen, miten käytämme verkkosivustoja. Jos käyttäjä esimerkiksi haluaa ostaa tuotteen, jonka muut ihmiset ovat arvioineet korkealle, se antaa ymmärtää, että tuote on luotettava ja siksi ihanteellinen tuote ostettavaksi ilman, että sitä tarvitsee miettiä kovinkaan paljon. Ihmiset ovat yleensä kiinnostuneita muiden ihmisten mielipiteistä, joten palautetta antavan verkkosivuston tarjoaminen on pitkällä aikavälillä erittäin hyödyllistä. Amazonin ja Ebayn kaltaiset verkkosivustot tarjoavat usein muita ostovaihtoehtoja, jotka saattavat kiinnostaa sinua. Tämä on toinen tehokas tapa saada käyttäjät klikkaamaan. Jos tuote saa huonon arvosanan, olemme hyvin todennäköisesti jopa klikkaamassa kyseistä tuotetta. Tässä voimme kuitenkin vetää tietoisen mielen vauhtiin. Tietoinen mieli tekee usein eron oikean ja väärän päätöksen välillä, ja sitä kutsutaan usein loogiseksi mielestä. Kun ostamme tuotteen verkosta, käyttäjä tuntee usein epäluottamusta. Hän kysyy itseltään, kuinka päteviä luokitukset voivat olla, onko myyntitiimi arvioinut ne korkealle myyntinopeuden lisäämiseksi? Näin ajattelevat käyttäjämme. Emme halua tätä, joten jotta voimme muuttaa sen positiiviseksi tekijäksi, meidän on lisättävä verkkosivuillemme logiikkaa. Mitä muita kuvauksia voisit antaa tuotteesta, kun ostat esimerkiksi tuotteen ? entäpä joitakin tilastotietoja tuotteesta, kuten yleinen ulkonäkö, kestävyys ja hinta ? Antamalla lisää kuvauksia siitä, mitä aiemmat asiakkaat ovat tuotteesta mieltä, annamme käyttäjillemme mahdollisuuden tehdä loogisen päätöksen, ja arvaa mitä? se saa käyttäjät klikkaamaan ja samalla antaa heille luottamusta ja luottamusta tuotteisiisi. Katso Photojojon tarjoamaa ihanaa kuvausta, vaikka yleinen tähtiluokitus horjuttaisi minua vielä enemmän. Miten voimme tehdä tästä vieläkin tehokkaampaa? Susan M. Weinschenk, Neuro Web Design -kirjan kirjoittaja, totesi tutkimuksissaan, että "persoonan" ja "skenaarion" lisääminen lisää myyntitekijöitä. Jos esimerkiksi olemme ostamassa tuotetta Mothercare-verkkokaupasta, haluaisimmeko mieluummin, että tuotteen arvioisi äiti vai teini-ikäinen? Meihin vaikuttavat eniten ihmiset, joihin voimme samaistua, joten antamalla käyttäjillemme mahdollisuuden lisätä arvostelufoorumiin persoona, kuten äiti, opiskelija, urheilija jne., voimme vaikuttaa myymiimme tuotteisiin, sillä ostajillemme on erittäin tärkeää, keitä he ovat ja millaisia mielipiteitä he esittävät. Esimerkki voisi olla: "Pidin todella tästä tuotteesta, se oli hyvä hinta-laatusuhde ja on kestänyt kolme vuotta tähän mennessä". 3 lapsen äiti. Mukava kommentti joltain, johon yleisö voi samaistua. Muista, että samankaltaisuus on hyvä asia, sillä ihmisinä kun tunnemme, että ihmiset ovat kaltaisiamme, pidämme heistä yleensä enemmän. Lopuksi totean, että kun ihmiset tulevat verkkosivuillemme, emme halua heidän ajattelevan liikaa. Varmista, että annat tuotteillesi vahvat yksityiskohdat ja arvosanat ja saavutat luottamuksen sinun ja asiakkaidesi välille. Jos et myy fyysistä tuotetta vaan tarjoat palvelua, kerro mahdollisimman yksityiskohtaisesti, kuka olet ja mitä myyt. Sivustollani kuvailen itseäni seuraavasti: "Nimeni on Ciara Luke. Olen intohimoisesti kiinnostunut emotionaalisesta suunnittelusta ja psykologiasta hienojen käyttäjäkokemusten luomisen taustalla.  Tervetuloa verkkosivuilleni, omaan valikkoosi siitä, mitä minulla on tarjota". Minulla on valikoima erilaisia reseptejä, jotka voivat sopia ideoillesi verkkosivustollesi ja ideoillesi." Tämä kertoo käyttäjilleni, että he saavat ystävällistä palvelua, jossa he luovat hallinnan kohti lopullista suunnittelua. En ehkä myy fyysistä tuotetta, mutta se, miten kuvailen itseäni, myy sitä, millainen ihminen olen. Ajattele sosiaalista validointia ja sitä, miten voit käyttää sitä verkkosivustollasi ja estää käyttäjiäsi ajattelemasta, sillä saat käyttäjiltäsi luottamusta ja</w:t>
      </w:r>
    </w:p>
    <w:p>
      <w:r>
        <w:rPr>
          <w:b/>
          <w:color w:val="FF0000"/>
        </w:rPr>
        <w:t xml:space="preserve">id 63</w:t>
      </w:r>
    </w:p>
    <w:p>
      <w:r>
        <w:rPr>
          <w:b w:val="0"/>
        </w:rPr>
        <w:t xml:space="preserve">FileMaker Weetbicks Weetbicks Weetbicks Trivia 1.0 Johdanto Vähän aikaa sitten sain sähköpostin, jossa kysyttiin ideoita monivalintatestitietokannan toteuttamiseen. Sattumoisin olin muutama vuosi sitten alkanut rakentaa tietokantaa, joka tekee juuri näin. Vaikka se ei ole vielä valmis, olen päättänyt julkaista ensimmäisen version ihmisten ladattavaksi, analysoitavaksi ja käytettäväksi. Weetbicks Trivia Tämä tietokanta rakennettiin noin vuonna 2008, ja sen alkuperäisenä tarkoituksena oli luoda tietokanta, joka voitaisiin sijoittaa FileMaker-palvelimelle ja jossa tietokannan käyttäjät voisivat suorittaa tietokilpailuja testatakseen tietämystään eri aloilla - pääasiassa FileMakeriin liittyvillä aloilla. Se oli tarkoitus rakentaa mukavaksi sertifiointikoulutustyökaluksi tai vain FileMaker-tietämyksen kertaamiseksi. Muut asiat tulivat kuitenkin tielle, eikä sitä koskaan saatu valmiiksi. Vaikeinta oli yksinkertaisesti keksiä lukuisia FileMakeriin liittyviä kysymyksiä. Kuten monien muidenkin projektien kohdalla, motivaatio katosi, ja se lojui kiintolevylläni vuosia keskeneräisenä. Elvytys Hiljattain saamani sähköpostiviestin perusteella, jossa kysyttiin tämäntyyppisestä tietokantarakenteesta, päätin harjata tietokannan pois, antaa sille FileMaker 12:n version ja julkaista sen täällä kaikkien ladattavaksi. Toivottavasti, jos tietokantaan kohdistuu tarpeeksi kiinnostusta, jatkan sen viimeistelyä. Tällä hetkellä se sisältää vain harjoitustilan, jossa voit valita yhden tai kaikki kysymysluokat, ja sinulle esitetään kysymys kysymyksen toisensa jälkeen, kunnes et jaksa enää testata :) Tulevat versiot Suunnitelmana on aina ollut tehdä tietokannasta melko kattava ja siinä on erilaisia pelimuotoja, kuten: Voittaa kello: X kysymystä Y minuutissa pikatyötilana, vähän niin kuin sertifiointikokeessa. Haaste: Mittaa tietosi toista käyttäjää vastaan haastamalla hänet testiin. Turnaus: Yksi tai useampi tietokannan käyttäjä osallistuu pidempään haasteeseen, joka voi käsittää useita testejä useiden päivien aikana ja jonka tarkoituksena on löytää kokonaisvoittaja. Pysy kuulolla tulevista julkaisuista. Suunnitelmana on julkaista uusi versio, kun tarpeeksi uusia toimintoja on lisätty, ehkä yksi tila kerrallaan. Lataa Daniel liittyi Digital Fusioniin vuonna 2006 suoritettuaan tietotekniikan kandidaatin ja diplomi-insinöörin tutkinnon. Hänestä on tullut olennainen osa tiimiä ja hän on johtanut joitakin DF:n merkittävimpiä projekteja. Sisäisesti hänet tunnetaan parhaiten hänen taidoistaan biljardipöydässä. Vapaa-ajallaan Daniel on intohimoinen pyöräilijä, ja hänet voi usein tavata pitämässä kuntoaan yllä pyöräretkillä tai pelaamassa koripalloa. Kommentit 03 Heinäkuu, 2012 Interesting, Daniel! Minäkin tein (noin vuosina 2006/7) "Trivia"-tietokannan. Kyllä, lisäsin pakolliset kysymykset ja vastaukset, mutta keskityin sen sijaan varainkeruutapahtuman Trivia-illan järjestämisen dilemmaan.... mukaan lukien kaikki sitä edeltävät ja sen jälkeiset asiat. Sinun versiossasi ihmettelen, miksi oikeaa vastausta ei ole korostettu aikakatkaisun jälkeen? Oikea-aikainen palaute on tämänkaltaisen työkalun tärkein kasvatuksellinen etu. Välittömimmin tarvitset lisää FileMaker-kysymyksiä... tai ainakin 2 erilaista... LOL... lisäksi en ole hyvä kaikissa noissa USA-keskeisissä kysymyksissä. Ehkä myös useita Qs kysyä kenttä niin voit saada sen automaattisesti pysähtyä. 04 heinäkuu, 2012 Kiitos kommentista Lyndsay, kyllä olet oikeassa, että jonkinlainen palaute aikakatkaisusta olisi hyvä ajatus, minun on täytynyt unohtaa se, katson sen laittamista seuraavaan versioon. Kysymykset ovat hyvin US-keskeinen, maksoin joitakin $ kun kehitin sen ostaa joitakin trivia kysymyksiä (sen mahdotonta löytää vapaa niistä vaaditussa muodossa!), mutta suurin osa niistä on amerikkalainen, hyvä joillekin ihmisille kai! FM-kysymysten kirjoittaminen on niin työlästä, että tunnen todella myötätuntoa niitä kohtaan, jotka joutuvat kirjoittamaan sertifiointikokeen :) Siksi olisikin hienoa, jos yhteisö auttaisi kysymysten lähettämisessä ;) ;) 04 heinäkuu, 2012 Hei Daniel, Hieno pieni demosovellus. Parannusehdotuksia: edistymispalkki, joka osoittaa, kuinka monta kysymystä on jäljellä Testasin yhtä osiota ja sain samat kysymykset useammin kuin kerran. Yksi ratkaisu tähän voisi olla, että sen sijaan, että vain luodaan kysymys kerrallaan satunnaisesti, luodaan aluksi mieluummin luettelo kysymysten tunnuksista satunnaisesti, seulotaan luettelo varmistaaksemme, että siinä ei ole päällekkäisyyksiä, sitten laitetaan ne globaaliin muuttujaan tai globaaliin kenttään ja edetään luettelon läpi. 04 heinäkuu, 2012 Kiitos ehdotuksista Doug! Pidän edistymispalkin merkinnästä, ja se sopii myös muihin kysymyksiin vastaamisen tapoihin. Harjoitustilan tarkoitus on vain olla kysymys toisensa jälkeen ilman edistymisrajaa, se on vain satunnaisia tulitaulukysymyksiä, joissa voit vastata niin moneen tai niin vähän kuin haluat ja lopettaa, kun haluat. Edistymispalkki olisi varmasti olemassa</w:t>
      </w:r>
    </w:p>
    <w:p>
      <w:r>
        <w:rPr>
          <w:b/>
          <w:color w:val="FF0000"/>
        </w:rPr>
        <w:t xml:space="preserve">id 64</w:t>
      </w:r>
    </w:p>
    <w:p>
      <w:r>
        <w:rPr>
          <w:b w:val="0"/>
        </w:rPr>
        <w:t xml:space="preserve">Olisi luullut, että Mitt Romney olisi saavuttanut murskavoiton tiistaina. Yhtäkään presidenttiä ei ollut valittu näin surkeilla työllisyysluvuilla sitten Rooman presidentin vuonna 1936. En voi kuvitella, että yksikään presidentti olisi elinaikanani lietsonut suurempaa kahtiajakoa kansan keskuudessa, lietsonut luokkasotaa ja syventänyt rotueroja. Vaikka hän on yksi suurimmista retorikoista, hopeakielinen kameleontti, joka pystyy loistavasti muovailemaan sanomansa yleisön mielen mukaan, hän ei ole vieläkään tajunnut, että hän on saavuttanut tämän voiton. Poliittinen aksiooma on, että vaaleissa on kyse "työpaikoista, taloudesta, työpaikoista ja taloudesta". Onko mikään muuttunut niin rajusti, että tämä yhtälö muuttuisi? Käydään läpi neljä lamaa ennen vuosien 2008-2009 taantumaa ja mitataan, kuinka kauan kesti palata taantumaa edeltävälle työllisyystasolle. J.P. Morganin laatimasta taulukosta löytyy mielenkiintoisia tilastoja. Vuosien 1974-76 taantumassa kesti vain 20 kuukautta palata taantumaa edeltävälle työllisyystasolle. Vuosien 1981-82 taantuma palasi 26 kuukautta myöhemmin, kun taas vuosien 1990-91 lama palautui täysin 32 kuukauden kuluttua ja vuoden 2001 taantuma 47 kuukaudessa. Nyt olemme kuitenkin vuoden 2012 viimeisinä kuukausina 58 kuukautta sen jälkeen, kun vuosien 2008-2009 taantuma julistettiin virallisesti taantumaksi joulukuussa 2007, ja työllisyys on edelleen 2,7 prosenttia taantumaa edeltänyttä tasoa korkeammalla, eikä tunnelin valoaukkoa näy. Anemiaa pahentaa se, että työntekijöiden osallistumisaste on 63,6 prosenttia. Vuodesta 1990 lähtien ennen tätä nykyistä pahoinvointia se ei koskaan laskenut alle 66 prosentin, ja useina vuosina keskimääräinen osallistumisaste oli yli 67 prosenttia. Jos tämä osuus "normalisoidaan" 66,5 prosenttiin, se lisäisi työttömien määrää yli 4,5 miljoonalla sielulla. Se nostaa myös työttömyysastetta 3 prosenttiyksikköä. Tällaiset tosiasiat viittaavat Romneyn voittoon. Jotain muuta on siis täytynyt olla tekeillä......jotain, mikä sai ehkä miljoonat äänestäjät pakenemaan. Kyseessä oli kahden erilaisen liiketoimintamallin vaalit: Obaman valtio/sosialistinen ja Romneyn pienemmän hallituksen kapitalistiset ihanteet. Vedin innokkaasti Romney-Ryan-vipua ja olin varma voitosta. Mitä tapahtui GOP:lla on teokratian ilme ja tunnelma. Evankelinen liike on ottanut republikaanisen puolueen omakseen ja antanut sille suvaitsemattomuuden pinnan. On hienoa, jos on vahvoja uskonnollisia vakaumuksia, kunhan pitää ne omana tietonaan.  Amerikka on maallinen valtio, ja kirkon ja valtion erottaminen on kirjattu perustuslakiimme. Toisin kuin presidentti julistaa, Amerikka on kuitenkin kristitty maa. Minun näkökulmastani tämä tarkoittaa sitä, että hallituksemme on perustettu ja lakimme rakennettu juutalais-kristillisen etiikan pohjalta, joka perustuu kymmeneen käskyyn. Se merkitsee suvaitsevaisuutta ja hyväksyntää eri kulttuureista ja erilaisista uskonnollisista vakaumuksista tulevia ihmisiä kohtaan. Kun kuulen kiistaa siitä, voidaanko kymmenen käskyä laittaa kouluun tai jonkin osavaltion pääkaupunkirakennuksen ulkopuolelle, mielestäni asia on jäänyt ymmärtämättä. Näitä "lakeja" olisi pidettävä maallisena eleenä siitä, mikä yhdistää amerikkalaisia.  Olipa ihminen kuinka uskonnollinen tai agnostikko tahansa, kymmenen käskyä on amerikkalaisen kulttuurimme merkkipaalu sen lisäksi, mitä uskonnollista symboliikkaa siihen haluaa liittää. "In God We Trust" rahassamme ei ole uskonnollinen suositus vaan muistutus siitä, että Jumala ja maallinen eivät sulje toisiaan pois. On kuitenkin olemassa "käännekohta", paikka, jossa uskonnollisella on taipumus syrjäyttää maallinen ja jossa mielestäni ylittyy kirkon ja valtion erottaminen toisistaan. Jokaisessa puheessa republikaaniehdokkaat kilpailivat usein siitä, kuka on uskonnollisin, "perhearvojen" ja elämänmyönteisin. Konservatiivin määritelmä on muuttunut vastuullisen hallituksen johtamisesta ja tasapainoisesta talousarviosta siihen, kuinka monta päivää viikossa kävi kirkossa. Se lähentelee kiihkoilua. Jos aborttia koskeva uskottavuutesi ei ulotu vähintään viiden sukupolven päähän, sinut saatetaan leimata luopioksi. Texasin republikaanien senaatin esivaaleissa Texasin kuvernööriluutnantti David Dewhurstin syrjäytti teekutsujärjestöjen suosikki Ted Cruz. Taistelu oli ikävä, ja kaikki kiteytyi siihen, että Cruz pystyi maalailemaan Dewhurstin maltilliseksi edustajaksi. Evankelinen liike on joustamaton väärissä asioissa. On selvää, että heidän äänensä ovat välttämättömiä republikaanien menestyksekkäälle valkoisen talon tavoittelulle.</w:t>
      </w:r>
    </w:p>
    <w:p>
      <w:r>
        <w:rPr>
          <w:b/>
          <w:color w:val="FF0000"/>
        </w:rPr>
        <w:t xml:space="preserve">id 65</w:t>
      </w:r>
    </w:p>
    <w:p>
      <w:r>
        <w:rPr>
          <w:b w:val="0"/>
        </w:rPr>
        <w:t xml:space="preserve">Näin varmistat, että kirjoitusprojektisi epäonnistuu Älä anna lyhyttä . Tai huonoa. Tai epätäydellistä. Olen sanonut sen aiemminkin, mutta lähes jokainen huono projekti voidaan jäljittää huonoon toimeksiantoon , joten tämä on paras tapa mokata, jos haluat taata eeppisen epäonnistumisen. Post navigation One thought on " How to make sure your writing project will fail " Sen ei tarvitse olla virallinen brief - se voi olla niinkin nopea kuin viisi minuuttia tai 100 sanaa - mutta tarvitset todella jonkinlaisen briefin, johon viitata. Minulla on juuri nyt tapaus, jossa olen tehnyt uuden tapaustutkimuksen samalle asiakkaalle - kymmenennen tai kahdestoista heille - ja yhtäkkiä on uusi johtaja, jonka mielestä tyylin, kulun ja yleisön pitäisi olla erilainen. Minulla ei ole toimeksiantoa, johon turvautua, koska päädyin asiakkaan kanssa toistuvaan malliin, ja nyt minun on kirjoitettava tapaustutkimus uudelleen. Argghhh.</w:t>
      </w:r>
    </w:p>
    <w:p>
      <w:r>
        <w:rPr>
          <w:b/>
          <w:color w:val="FF0000"/>
        </w:rPr>
        <w:t xml:space="preserve">id 66</w:t>
      </w:r>
    </w:p>
    <w:p>
      <w:r>
        <w:rPr>
          <w:b w:val="0"/>
        </w:rPr>
        <w:t xml:space="preserve">Cute 4 You - Online Singles Dating On vaikea uskoa, että Facebook on sellaisen kaverin luomus, joka oli sosiaalisesti kömpelö ja jolla ei ollut onnea naisten kanssa. Nykyään Facebook on kuitenkin muuttanut maailmaamme, ja siitä saamme kiittää herra Zuckerbergiä. Koko maailma on yhteydessä toisiinsa Facebookin kautta, ja meille miehille tämä avaa portaalin, jonka kautta voimme kommunikoida naisten kanssa paitsi kotimaassa myös ympäri maailmaa. Lähes kaikilla on Facebook-profiili, joten jos näit tytön juhlissa etkä löytänyt rohkeutta tai täydellistä ajoitusta lähestyä häntä, voit käyttää Facebookia jään murtamiseen. Mutta mitä teet, kun hän hyväksyy kaveripyynnön? Tässä on muutamia vinkkejä siihen, miten puhua tytöille Facebookissa: 1. Käytä info/tietoa minusta -osiota hyvin Facebookin info-kohta voi kertoa paljon henkilöstä. Jos pidät jostakin tytöstä, tarkista hänen profiilinsa ja ota selvää kaikesta tarpeellisesta. Voit käyttää tietoja päättäessäsi, onko teillä samat kiinnostuksen kohteet. Voit myös käyttää tietoja keskustelun aloittajana. Varmista myös, että profiilisi on täydellinen, puutteellinen profiili voi pilata mahdollisuutesi. Varmista, että kirjoitat profiiliisi kaikki mielenkiintoiset tiedot ja asiat, joista pidät. 2. Lataa parhaat kuvasi Poista kaikki itsestään otetut ja itsetarkoitukselliset kuvat. Pidä sen sijaan kuvia itsestäsi tekemässä mielenkiintoisia asioita. Kuvat sinusta naisystävien kanssa hymyilemässä voivat todella parantaa mahdollisuuksiasi. Se saa profiilisi tarkistavan tytön ajattelemaan, että olet hauska ihminen, jonka kanssa on mukava olla, ja voi saada hänet tuntemaan olonsa mukavaksi, jos hän viettää aikaa kanssasi. 3. Älä kuulosta hiippailijalta Älä tökki heitä tarpeettomasti tai lähetä viestiä heidän seinilleen eikä sinun pitäisi lähettää hänelle pikaviestiä joka kerta, kun näet hänet verkossa. Tämä saa sinut näyttämään samalta kuin muut kaverit, jotka ovat epätoivoisia ja yrittävät liian kovasti napata hänen huomionsa. Kun puhut tytöille Facebookissa, sano jotain hauskaa, tytöt rakastavat huumorintajuisia miehiä. Älä kuitenkaan liioittele, sillä muuten hän pitää sinua pellenä ja päädyt ikuisesti pelättyyn "ystäväalueeseen". Puhu asioista, jotka saattavat kiinnostaa häntä. Hänen profiilinsa kiinnostuksen kohteet-osio auttaa sinua tässä. Internetissä voit puhua vapaasti, mutta muista, että sanat saattavat kuulostaa erilaiselta, kun hän lukee ne. Varmista siis, että luet sen ennen kuin painat enteriä. 4. Kommentit ja kohteliaisuudet Kommentoimalla hänen kuviaan ja kehumalla häntä tai tykkäämällä, kun hän julkaisee jotain, voit saada huomiota. Ole kuitenkin varovainen ja hienotunteinen sen kanssa, mitä kirjoitat hänen kuviinsa. Älä jätä kommentteja, jotka saavat sinut kuulostamaan perverssiltä. Jos noudatat näitä vinkkejä siitä, miten puhua tytöille Facebookissa, olet pian asiantuntija, ja kun olet päässyt asiantuntijatilaan, jaa nämä vinkit ystäviesi kanssa, jotta he voivat hyödyntää sosiaalisen verkostoitumisen voimaa löytääkseen unelmiensa tytön. Haluatko tietää, miten deittailu Facebookissa todella toimii ja pystyä houkuttelemaan unelmiesi naista? Saat sitten lisää vinkkejä siitä, miten tavata tyttöjä Facebookissa täältä.</w:t>
      </w:r>
    </w:p>
    <w:p>
      <w:r>
        <w:rPr>
          <w:b/>
          <w:color w:val="FF0000"/>
        </w:rPr>
        <w:t xml:space="preserve">id 67</w:t>
      </w:r>
    </w:p>
    <w:p>
      <w:r>
        <w:rPr>
          <w:b w:val="0"/>
        </w:rPr>
        <w:t xml:space="preserve">Australiaa syytetään yhteydestä Länsi-Papuan kidutukseen Australian kouluttamaa ja toimittamaa terrorisminvastaista yksikköä syytetään "kuolemanpartiona" toimimisesta Indonesian Länsi-Papuan maakunnassa. Transcript LEIGH SALES, PRESENTERI: Australian kouluttamaa ja toimittamaa terrorisminvastaista eliittiyksikköä syytetään "kuolemanpartiona" toimimisesta Indonesian ongelmallisessa Länsi-Papuan maakunnassa. Ryhmä, joka tunnetaan nimellä Detachment 88, saa koulutusta, tarvikkeita ja laajaa operatiivista tukea Australian liittovaltion poliisilta. On kuitenkin yhä enemmän todisteita siitä, että ryhmä osallistuu kidutuksiin ja tappoihin osana Indonesian viranomaisten pyrkimyksiä murskata Länsi-Papuan separatistiliike. Toimittaja Hayden Cooper ja tuottaja Lisa Mayne matkustivat Länsi-Papualle tekemään tätä yksinoikeudellista raporttia. Varoitus, tämä tarina sisältää graafisia kuvia. HAYDEN COOPER, RAPORTOINTI: Kello on hieman yli yhdeksän torstaina 14. kesäkuuta, ja tällä kadulla Papuan pääkaupungissa on tapahtumassa murha. Kohteena on tämä mies, itsenäisyysjohtaja Mako Tabuni, joka näkyy tässä puhumassa vain viikkoja ennen kuolemaansa. VICTOR YEIMO, KNPB:n puheenjohtaja: Hän on kuin perheeni. Hän on vallankumouksen marttyyri. Hän on Länsi-Papuan johtaja. [Hän on hyvä mies. ERSON WENDA, MAKO TABUNIN LÄHEINEN (käännetty): Hän oli selvästi johtaja. Koko Papua pahoittelee sitä, että Mako tapettiin laittomasti. Hänet ammuttiin kuoliaaksi aivan kuin hän olisi ollut varas. HAYDEN COOPER: Poliisin tekemä tappo jätti osia kaupungista savuaviksi raunioiksi protestina puhjenneiden mellakoiden jälkeen. Hänen hautajaisissaan tuhannet surivat Mako Tabunia. Hänen seuraajansa tietää, että hänkin on nyt tulilinjalla. VICTOR YEIMO: Kolme päivää Mako Tabunin kuoleman jälkeen minulle lähetettiin tekstiviesti. Minulle sanottiin: "Mako Tabunin kuoleman jälkeen sinä olet seuraava." HAYDEN COOPER: Tabunin tappaminen oli koordinoitu poliisitoiminta. Ja 7.30:n tutkinta Länsi-Papuassa herättää vakavia kysymyksiä Australiassa, koska Australian terrorismin torjuntaan antamaa rahoitusta ja koulutusta näyttää nyt käytettävän Papuan itsenäisyysliikkeen murskaamiseen ja sen johtajien salamurhaamiseen. Olemme tulleet Länsi-Papualle selvittämään, miksi poliisi ampui Mako Tabunin keskellä kirkasta päivää. Tässä Jayapuran laitamilla sijaitsevassa turvatalossa tapaan pian kaksi todistajaa, jotka ovat tarpeeksi rohkeita kertomaan meille, mitä he näkivät. Molemmissa tapauksissa miehet pelkäävät henkensä puolesta, joten olemme sopineet heidän henkilöllisyytensä salaamisesta. Mutta heidän kertomuksensa ovat vakuuttavia. Todistaja (käännetty): Meillä on vahva syy uskoa, että tämä on osasto 88:n työtä. HAYDEN COOPER: Detachment 88 on Indonesian poliisin eliittiyksikkö, joka perustettiin Balin pommi-iskun jälkeen ja jota Yhdysvallat, Yhdistynyt kuningaskunta ja Australia ovat kouluttaneet rikostekniseen tutkimukseen, tiedustelutietojen keräämiseen, valvontaan ja lainvalvontaan. Heillä on ollut ratkaiseva rooli Indonesian terrorisminvastaisissa toimissa. He ovat häikäilemättömiä ja tappavat usein epäiltyjä. Terrorisminvastainen toimeksianto on kuitenkin nyt hiipimässä muille aloille, kuten Länsi-Papuangan separatistien valvontaan, ja ihmisoikeusaktivistit ovat huolissaan. ANDREAS HARSONO, HUMAN RIGHTS WATCH: HARSON: Ei ole epäilystäkään siitä, etteivätkö he olisi siellä Papualla. Uskon siihen. HAYDEN COOPER: Tämä vuotanut video ilmestyi viime vuonna. Siinä näkyy joukko-osasto 88 sen jälkeen, kun he olivat vallanneet syrjäisen lentokenttäalueen taistelevilta separatisteilta. Poliisin matkapuhelimella ottamalla trophy-videolla tunnistetaan Detachment 88:n upseerit, jotka ovat usein sulautettuina muihin yksiköihin. Siinä näkyy kuolleita papualaisia makaamassa maassa, ja siinä näyttää olevan kuva köysillä sidotuista teini-ikäisistä. Tässä on röyhkeämpi voimankäyttö. Kyseessä on Papuan kansalliskongressi viime lokakuussa, jolloin poliisi avasi tulen siviilejä kohti. Silminnäkijöiden mukaan osasto 88 kuului turvallisuusjoukkoihin sinä päivänä. HAYDEN COOPER: Vuonna 2009 osasto 88 tappoi tämän taistelevan papua-aktivistin Kelly Kwalikin. Hän oli Vapaa Papua -liikkeen eli OPM:n johtaja - väkivaltainen itsenäisyysryhmä, joka on hyökännyt sotilaita ja siviilejä vastaan. Papuan poliisipäällikkö ylistää</w:t>
      </w:r>
    </w:p>
    <w:p>
      <w:r>
        <w:rPr>
          <w:b/>
          <w:color w:val="FF0000"/>
        </w:rPr>
        <w:t xml:space="preserve">id 68</w:t>
      </w:r>
    </w:p>
    <w:p>
      <w:r>
        <w:rPr>
          <w:b w:val="0"/>
        </w:rPr>
        <w:t xml:space="preserve">(1) Tätä pykälää sovellettaessa 2 yhtiötä ovat etuyhteydessä toisiinsa: (a) jos toinen näistä yhtiöistä: (i) hallitsee toisen yhtiön hallituksen kokoonpanoa, (ii) pystyy antamaan tai hallitsee yli puolet toisen yhtiön yhtiökokouksessa annettavista äänistä tai (iii) omistaa yli puolet toisen yhtiön liikkeeseen lasketusta osakepääomasta, (b) jos samalla henkilöllä on tai samoilla henkilöillä on yhdessä jossakin seuraavista alakohdista tarkoitettu määräysvalta yhdessä yhtiössä ja saman tai jonkin muun seuraavan alakohdan mukainen määräysvalta toisessa yhtiössä: (i) henkilöllä on tai henkilöillä on yhdessä määräysvalta yhtiössä, jos kyseinen henkilö tai kyseiset henkilöt voivat yhdessä toimiessaan vaikuttaa yhtiön hallituksen kokoonpanoon, (ii) henkilöllä on tai henkilöillä on yhdessä, määräysvaltaa yhtiössä, jos kyseinen henkilö tai yhdessä toimivat henkilöt voivat käyttää tai valvoa yli puolta yhtiön yhtiökokouksessa annettavien äänten enimmäismäärästä, iii) henkilöllä tai henkilöillä on yhdessä määräysvalta yhtiössä, jos kyseisellä henkilöllä tai yhdessä toimivilla henkilöillä on hallussaan yli puolet yhtiön liikkeelle lasketusta osakepääomasta, c) jos: (i) toisen yhtiön (tässä kohdassa kutsutaan ensimmäiseksi yhtiöksi ) liikkeeseen lasketusta osakepääomasta yli puolet on toisen yhtiön (tässä kohdassa kutsutaan toiseksi yhtiöksi ) hallussa yhdessä toisen yhtiön osakkeenomistajien kanssa, ja ii) ensimmäisen yhtiön osakkeenomistajien osuus toisen yhtiön liikkeeseen lasketusta osakepääomasta on suurempi kuin puolen ja toisen yhtiön omistaman ensimmäisen yhtiön liikkeeseen lasketun osakepääoman osuuden välinen erotus, tai d) jos toinen näistä yhtiöistä on etuyhteydessä yhtiöön, johon toinen näistä yhtiöistä on etuyhteydessä (mukaan lukien yhtiö, joka on etuyhteydessä toiseen näistä yhtiöistä toisen tai muiden tämän kohdan sovellusten perusteella). (2) Sovellettaessa (1) alakohtaa: (a) yhtiöt voivat olla toisiinsa etuyhteydessä siitä huolimatta, että nämä yhtiöt eivät omista maata Uudessa Etelä-Walesissa, (a1) (1) (b) alakohdassa henkilö sisältää yhtiön, (b) kyseisessä alakohdassa oleva viittaus yhtiön liikkeeseen laskettuun osakepääomaan ei sisällä viittausta mihin tahansa osaan kyseisestä liikkeeseen lasketusta osakepääomasta, joka ei oikeuta osallistumaan tiettyä määrää suurempaan määrään joko voittojen tai pääoman jakoon, (c) jollei (d) ja (e) kohdista muuta johdu, kaikkia osakkeita, joita henkilö tai yhtiö pitää hallussaan tai joita se voi käyttää toisen henkilön tai yhtiön edunvalvojana tai nimittäjänä, pidetään myös tämän toisen henkilön tai yhtiön hallussa olevina tai käyttäminä, (d) kaikkia osakkeita, joita henkilö tai yhtiö pitää hallussaan tai joita se voi käyttää toisen yhtiön velkakirjojen määräysten nojalla, tai tällaisten velkakirjojen liikkeeseenlaskun turvaamiseksi tehdyn trust deedin nojalla, ei oteta huomioon, e) osakkeita, jotka ovat toisen yhtiön tai sen puolesta toimivan henkilön hallussa tai käyttövaltuuksia, ei oteta huomioon, (jotka eivät ole d alakohdassa tarkoitetulla tavalla hallussa tai käytettävissä), katsotaan, että kyseinen henkilö tai yhtiö ei pidä niitä hallussaan tai käytä niitä, jos kyseisen henkilön tai yhtiön tavanomaiseen liiketoimintaan kuuluu rahan lainaaminen ja jos osakkeet ovat hallussaan tai valtuuksia voidaan käyttää ainoastaan vakuudeksi, joka annetaan tavanomaisessa liiketoiminnassa rahan lainaamiseen liittyvää liiketoimintaa varten, joka ei ole liiketoimi, joka on tehty kyseisen henkilön tai yhtiön kanssa 1 osan 2 osastossa tarkoitetun sidossuhteessa olevaan henkilöön tai yhtiöön liittyvän henkilön kanssa.2:n 2 osassa tarkoitetun yhtiön hallituksen kokoonpanon katsotaan olevan jonkun henkilön tai toisen yhtiön määräysvallassa, tai f) rajoittamatta implisiittisesti olosuhteita, joissa yhtiön hallituksen kokoonpanon katsotaan olevan jonkun henkilön tai toisen yhtiön määräysvallassa, jos kyseinen henkilö tai toinen yhtiö voi jonkin valtuuden avulla, jota voidaan käyttää joko jonkun muun henkilön suostumuksella tai myötävaikutuksella tai ilman sitä, nimittää tai erottaa kaikki tai enemmistön yhtiön hallituksen jäsenistä. (3) Arvioidessaan maa-alueveroa, joka on maksettava keskenään etuyhteydessä olevilta yhtiöiltä, jotka omistavat maata Uudessa Etelä-Walesissa: (a) Chief Commissioner voi arvioida: (i) kaikki nämä yhtiöt erikseen, (ii)</w:t>
      </w:r>
    </w:p>
    <w:p>
      <w:r>
        <w:rPr>
          <w:b/>
          <w:color w:val="FF0000"/>
        </w:rPr>
        <w:t xml:space="preserve">id 69</w:t>
      </w:r>
    </w:p>
    <w:p>
      <w:r>
        <w:rPr>
          <w:b w:val="0"/>
        </w:rPr>
        <w:t xml:space="preserve">The Death of the Moth, and other essays, by Virginia Woolf Sallikaa minun kiinnittää huomionne siihen, että arvostelussa eräästä kirjastani (lokakuu ) arvostelijanne jätti käyttämättä sanaa Highbrow. Arvostelu tuota laiminlyöntiä lukuun ottamatta antoi minulle niin paljon iloa, että minun on pakko kysyä teiltä, silläkin uhalla, että vaikutan kohtuuttoman itsekkäältä, aikoiko arvostelijanne, joka on ilmeisen älykäs mies, kiistää vaatimukseni tuosta tittelistä? Sanon "vaatia", sillä voinko varmasti vaatia tuota titteliä, kun suuri kriitikko, joka on myös suuri kirjailija, mikä on harvinainen ja kadehdittava yhdistelmä, kutsuu minua aina yläluokkaiseksi, kun hän alentuu mainitsemaan teokseni suuressa sanomalehdessä, ja lisäksi hän löytää aina tilaa ilmoittaa, että asun Bloomsburyssa, en vain minä, joka jo tiedän sen, vaan koko brittiläinen valtakunta, joka roikkuu hänen sanojensa varassa? Eikö kriitikkonne ole tietoinen siitäkään? Vai väittääkö hän kaikesta älykkyydestään huolimatta, että kirjaa arvosteltaessa ei ole tarpeellista lisätä kirjailijan postiosoitetta? Hänen vastauksensa näihin kysymyksiin, vaikka sillä onkin todellista arvoa minulle, ei kiinnosta suurta yleisöä. Olen siitä hyvin tietoinen. Mutta koska kyse on suuremmista kysymyksistä, koska kulmien taistelu kuulemma vaivaa iltailmaa, koska aikakautemme hienoimmat mielet ovat viime aikoina keskustelleet, ei ilman sitä intohimoa, joka sopii jalolle asialle, siitä, mikä on yläluokka ja mikä alaluokka, mikä on parempaa ja mikä huonompaa, saanko käyttää tilaisuutta hyväkseni ilmaistakseni mielipiteeni ja kiinnittääkseni samalla huomion eräisiin kysymyksiin liittyviin näkökohtiin, jotka minusta näyttävät valitettavasti jääneen huomiotta? Siitä, mikä on highbrow, ei voi olla kahta mieltä. Hän on täysverisen älykäs mies tai nainen, joka ratsastaa mielensä kanssa gallupilla halki maan idean perässä. Siksi olen aina ollut ylpeä siitä, että minua kutsutaan highbrow'ksi. Siksi olisin enemmänkin highbrow, jos voisin olla sellainen. Kunnioitan ja kunnioitan highbrowsia. Jotkut sukulaisistani ovat olleet highbrow'ta, ja jotkut, mutta eivät suinkaan kaikki, ystäväni. Olla highbrow, täydellinen ja edustava highbrow, sellainen highbrow kuin Shakespeare, Dickens, Byron, Shelley, Keats, Charlotte Bronte, Scott, Jane Austen, Flaubert, Hardy tai Henry James - mainitakseni muutaman sattumanvaraisesti valitun saman ammattikunnan highbrow'n - on tietysti mielikuvitukseni villeimpienkin unelmieni ulkopuolella. Ja vaikka mielelläni laskisin itseni pölyyn ja suutelisin heidän jalkojensa jälkiä, kukaan järkevä ihminen ei kiellä, etteikö tämä heidän intohimoinen harrastuksensa - ratsastaa pitkin maata ajatusten perässä - johtaisi usein katastrofiin. Epäilemättä he tulevat pelokkaasti kärsimään. Otetaanpa Shelley - millaisen sotkun hän teki elämästään! Ja Byron, joka meni sänkyyn ensin yhden ja sitten toisen naisen kanssa ja kuoli mutaan Missolonghissa. Katsokaa Keatsia, joka rakasti runoutta ja Fanny Brawnea niin hillittömästi, että hän kärsi ja kuoli syöpään kaksikymmentäkuusi vuotiaana. Charlotte Bronte taas - minulle on vakuutettu luotettavasta lähteestä, että Charlotte Bronte oli, mahdollista Emilyä lukuun ottamatta, Brittein saarten huonoin kotiopettajatar. Sitten oli Scott - hän meni konkurssiin ja jätti jälkeensä muutaman upean romaanin lisäksi yhden talon, Abbotsfordin, joka on ehkä koko imperiumin rumin. Mutta nämä esimerkit riittävät varmasti - minun ei tarvitse enempää korostaa sitä, että korkea-arvoiset ihmiset ovat syystä tai toisesta täysin kyvyttömiä käsittelemään menestyksekkäästi sitä, mitä kutsutaan todelliseksi elämäksi. Siksi, ja tässä kohtaa tulen kohtaan, joka usein jätetään yllättäen huomiotta, he kunnioittavat niin täydestä sydämestään ja ovat niin täysin riippuvaisia niistä, joita kutsutaan alhaisiksi ihmisiksi (lowbrows). Matalakatseisella tarkoitetaan tietysti täysiveristä elinvoimaa omaavaa miestä tai naista, joka ratsastaa elantonsa perässä galoppia pitkin läpi elämän. Siksi kunnioitan ja kunnioitan lowbrowsia - enkä ole koskaan tuntenut highbrow'ta, joka ei olisi kunnioittanut. Sikäli kuin olen yläluokkainen (ja puutteeni tällä alalla ovat hyvin tiedossani), rakastan alaluokkia; opiskelen heitä; istun aina konduktöörin viereen omnibussissa ja yritän saada hänet kertomaan minulle, millaista on olla konduktööri. Missä tahansa seurassa</w:t>
      </w:r>
    </w:p>
    <w:p>
      <w:r>
        <w:rPr>
          <w:b/>
          <w:color w:val="FF0000"/>
        </w:rPr>
        <w:t xml:space="preserve">id 70</w:t>
      </w:r>
    </w:p>
    <w:p>
      <w:r>
        <w:rPr>
          <w:b w:val="0"/>
        </w:rPr>
        <w:t xml:space="preserve">Bloggaan muodikkaista tapahtumista, strategioista ja kampanjoista maailmanlaajuisesti. PR Pret-a-Porter käsittelee suhdetoimintaa, brändäystä, markkinointia, sähköisiä juttuja ja sitä, mitä suosittelen markkinoiden hienona tarkkailijana. Ruotsin tuotteet viestinnän kannalta 1. Electroluxin Vac from the Sea -ohjelma, joka sijoittui neljänneksi luovassa indeksissämme , on esimerkki, jossa yhdistyy kaikki, mitä nykyaikaiselta suhdetoimintakampanjalta vaaditaan: sosiaalinen ymmärrys, kanavaneutraalius, suuret ja pienet ideat sekä keskittyminen todelliseen käyttäytymisen muutokseen. 2. Jung Relationsin Absolutille tekemät kampanjat, joissa yrityksen tuotestrategiaan on sisällytetty vahvaa suhdetoiminta-ajattelua, ovat yhtä vaikuttavia.  Kaksi esiin nousevaa ovat Absolut Unique -projekti ja NoLabel-kampanja. 3. Toinen kampanja, jota ei pidä jättää huomiotta, on MSL:n Ariel Fashion Shoot , joka nimettiin äskettäin yhdeksi Global SABRE Award -voittajistamme.</w:t>
      </w:r>
    </w:p>
    <w:p>
      <w:r>
        <w:rPr>
          <w:b/>
          <w:color w:val="FF0000"/>
        </w:rPr>
        <w:t xml:space="preserve">id 71</w:t>
      </w:r>
    </w:p>
    <w:p>
      <w:r>
        <w:rPr>
          <w:b w:val="0"/>
        </w:rPr>
        <w:t xml:space="preserve">Avoin kysymys Olohuoneessani oli hiirenpoikanen!?? Ok....so Asun asunnossa, johon muutin juuri kuukausi sitten. Istuin sohvalla katsomassa tv:tä ja yhtäkkiä kuulin vinkumista, joten katsoin viereeni ja hiirenpoikanen viiletti kannettavan tietokoneeni kotelossa aivan vieressäni. Se oli niinooo söpö ja pieni. Joka tapauksessa, kävelin sen luokse ja se tuijotti minua ja jatkoi vain chillaamista. Mietin, miten voisin poistaa sen asunnostani vahingoittamatta sitä, joten päätin ottaa pihdit ja tartuin siihen varovasti, sillä se pysyi paikallaan, mutta kun tartuin siihen pihdeillä, se alkoi kiemurrella. Kiirehdin viemään sen ulos, mutta se pääsi irti ja karkasi toisen asunnon oven alta, joka on tyhjä ja aivan asuntoni edessä. En todellakaan halua, että se tulee takaisin asuntooni, joten pitäisikö minun vain jättää se vai soittaa vuokranantajalle, jotta hän voi löytää sen ja poistaa sen? sinun pitäisi kertoa vuokranantajalle heti. Jos haluat, voit mennä auttamaan heitä poistamaan hänet. Laita pyyhe/huopa oven alareunaan, jotta hän ei pääse sisään (toivottavasti kamppailu sisäänpääsystä pelottaa häntä). GL! =]</w:t>
      </w:r>
    </w:p>
    <w:p>
      <w:r>
        <w:rPr>
          <w:b/>
          <w:color w:val="FF0000"/>
        </w:rPr>
        <w:t xml:space="preserve">id 72</w:t>
      </w:r>
    </w:p>
    <w:p>
      <w:r>
        <w:rPr>
          <w:b w:val="0"/>
        </w:rPr>
        <w:t xml:space="preserve">Tutustu 40 paikallisen taiteilijan ja käsityöläisen ainutlaatuiseen taiteellisuuteen yhdessä erinomaisessa myymälägalleriassa "Olen iloinen saadessani olla osa Owen Sound Artists' Co-op -yhteisöä ja olen otettu siitä, että työni ovat esillä tämän poikkeuksellisten taiteilijoiden ja käsityöläisten ryhmän rinnalla. Odotan innolla pääseväni esittelemään ja myymään siellä joitakin uusimpia töitäni, ja minulla on suuri valikoima uusia myllyjä, jotka ovat tällä hetkellä tuotannossa, sekä uusi käsityönä tehtyjen puisten maustesuppiloideni ja tuoksuvien ja maukkaiden käsin sekoitettujen pippurimaustesekoitusteni valikoima." Pistäydy katsomaan uusimpia teoksiani ja selaamaan todella inspiroivaa taide- ja käsityökokoelmaa alueen parhaiden taiteilijoiden ja käsityöläisten valikoimista. Tietoa käsityöläismaustemyllyistämme: Nämä käsityöläismaustemyllyt on valmistettu käsityönä Owen Soundin työpajassani/studiossani laajasta valikoimasta kotimaisia ja eksoottisia lehtipuita. Niissä kaikissa on tunnusomainen minareettimuotoiluni, ja niissä on aito, terästä vahvempi CrushGrindT-keramiikkamekanismi. Valmistettu jauhamaan pippurisiemeniä, merisuolaa tai melkein mitä tahansa kuivattua maustetta, meidän Artisan Spice Mills ovat täydellinen yhdistelmä taidetta ja toimintaa, ja se sopisi täydellisesti mihin tahansa keittiöön tai ruokasaliin. Muistettava lahja , ne sopivat mihin tahansa tilaisuuteen ja sopivat erityisesti häihin ja talonlämmittelyihin (ja ne ovat mahtava "vain siksi" lahja myös itsellesi). Tietoja Owen Sound Artist Co-opista : Tutustu eteläisen Ontarion Grey ja Bruce Countiesin taiteilijoihin Owen Sound Artists' Co-opissa. Taiteilijoiden käsityönä valmistamat ainutlaatuiset ja persoonalliset lahjat heijastavat alueen kukoistavan taideyhteisön luovuutta. Artists' Co-op perustettiin vuonna 1994 tarjoamaan julkista näkyvyyttä monille Grey-Bruce-alueen taiteilijoille ja palvelemaan asiakkaita heidän etsiessään monenlaisia korkealaatuisia lahjoja ja keräilyesineitä.Artists' Co-op sijaitsee Owen Soundin keskustassa osoitteessa 279 10th Street East (3rd Avenue Eastin länsipuolella). Kaupan takana olevalla kunnallisella parkkipaikalla on runsaasti pysäköintitilaa (pysäköintialueen sisäänkäynti 3rd Avenue Eastin puolelta). Co-op on avoinna maanantaista lauantaihin klo 9.30-17.30. Lisätietoja osoitteessa www.osartistsco-op.com .</w:t>
      </w:r>
    </w:p>
    <w:p>
      <w:r>
        <w:rPr>
          <w:b/>
          <w:color w:val="FF0000"/>
        </w:rPr>
        <w:t xml:space="preserve">id 73</w:t>
      </w:r>
    </w:p>
    <w:p>
      <w:r>
        <w:rPr>
          <w:b w:val="0"/>
        </w:rPr>
        <w:t xml:space="preserve">iPhonen "henkilökohtainen hotspot" lähettää lähetyksiä vain 90 sekunnin ajan turvatoimenpiteenä. Kun haluat muodostaa yhteyden, sinun on avattava henkilökohtaisen hotspot-valikko joka kerta. Heti kun avaat sen, se sallii yhteydet 90 sekunnin ajan. 90 sekunnin jälkeen yhteydet pysyvät yhdistettyinä, mutta uusia yhteyksiä ei sallita, ellei prosessia toisteta. pitääkö minun tehdä jotain, jota kutsutaan juurruttamiseksi? Ainoa asia, jonka takia rootaan puhelimeni, on adblock, se on erittäin mukavaa, ettei ärsyttäviä bannereita ole jokaisessa ilmaisessa sovelluksessa jne., joten suosittelen sitä ehdottomasti, jos olet kyllästynyt ärsyttäviin mainoksiin, se on melko helppo tehdä. mitkä sovellukset ovat must haves? Henkilökohtainen mieltymys, riippuu siitä, mitä teet tabletilla. Google Currentsin pitäisi olla siellä oletuksena, hyvä uutisartikkelien lukemiseen jne. Huomaa myös, että Googlen versio iTunesista, Google Music, ei ole vielä tullut Australiaan. On kuitenkin paljon muita verkkomusiikkikauppoja, joilla on Android-sovelluksia. Tai jos käyttämässäsi kaupassa ei ole, voit ostaa musiikkia niiden verkkokaupasta ja käyttää jotain sadoista Android-musiikkisoittimista. Jonkinlainen tietoturvaohjelmisto on suositeltavaa (etenkin jos asennat sovelluksia Play-kaupan ulkopuolelta). Tarkistaa virusten varalta ja voi löytää laitteesi, jos se on kadonnut tai varastettu - käytän Lookout QuickPiciä valokuvien/kuvien katseluun ES File Exploreria, jos haluat tiedostonhallinnan Scrollable News RSS-syötteen widgettiin Sen lisäksi riippuu todella siitä, mitä haluat tehdä sillä - ja mitä muuta käytät muilla laitteilla &amp; mitä laitteita sinulla on. Sovellukset kuten Evernote, WD2Go jne. ovat minulle erittäin hyödyllisiä - mutta WD2Go on hyödytön ilman WD-verkkoasemaa (oletan, että muilla tuotemerkeillä on vastaavia sovelluksia) Kaikki riippuu siitä, miten aiot käyttää tablettiasi. Voit määrittää sen niin, että sinä olet käyttäjä ja vaimosi on käyttäjä, jolla on kaksi eri gmail-tiliä ja sovelluksia jne. Juurruttaminen: Lyhyt vastaus: Pitkä vastaus: Ei: Vain jos todella haluat tehdä jotain kehittynyttä, johon et löydä mitään muuta keinoa, JA olet lukenut paljon, sitten lukenut lisää ja sitten taas lisää. Kumpikaan android-laitteistani ei ole rootattu, eikä minulla henkilökohtaisesti ole siihen tarvetta.</w:t>
      </w:r>
    </w:p>
    <w:p>
      <w:r>
        <w:rPr>
          <w:b/>
          <w:color w:val="FF0000"/>
        </w:rPr>
        <w:t xml:space="preserve">id 74</w:t>
      </w:r>
    </w:p>
    <w:p>
      <w:r>
        <w:rPr>
          <w:b w:val="0"/>
        </w:rPr>
        <w:t xml:space="preserve">Kaanien taistelu Munir Ahmad Khanin ja A.Q. Khanin välillä ei ollut rakkautta. Zulfikar Ali Bhutto valitsi Munirin vauhdittamaan Pakistanin atomienergiakomission työtä ydinaseiden parissa. AQ tarjosi palveluksiaan Bhuttolle Euroopasta käsin, ja hänen tehtävänään oli kerätä hyödyllisiä suunnitelmia sentrifugien valmistamiseksi. Kun AQ saapui Pakistaniin, hänen oli vaikea työskennellä Munirin tai kenenkään muunkaan alaisuudessa. Hän hankki oman laboratoriokompleksin, joka lopulta nimettiin hänen mukaansa, mikä on varhainen osoitus hänen huomattavista taidoistaan itsensä mainostamisessa. Munir kehitti ja hankki ulkomaista ja kotimaista taitotietoa plutoniumin ja kiinteän polttoaineen ohjusten valmistuksen kotimaisen tukikohdan rakentamiseksi. AQ keskittyi uraanin rikastamiseen ja nestemäisellä polttoaineella toimiviin ohjuksiin. Bhutton kuoleman jälkeen kenraali Zia ul-Haq pelasi Muniria ja AQ:ta toisiaan vastaan asettuen ensin AQ:n ja sitten Munirin puolelle. Tämän kilpailun yksityiskohdat on esitetty yksityiskohtaisesti Feroz Hassan Khanin uudessa kirjassa Eating Grass: The Making of the Pakistan Bomb (2012). [Ilmoitus: Stanford University Press, joka on Eating Grass -kirjan kustantaja, on julkaissut yhden kirjoistani.] Pitkä arvosteluni Ferozin kirjasta on seuraavassa Arms Control Todayn numerossa. Tässä on esimakua, joka liittyy PAEC:n ja Khan Research Laboratoriesin väliseen taisteluun. Mikään ikkuna tähän kilpailuun ei ollut paljastavampi kuin valinta siitä, kumpi laboratorio ottaisi johtavan roolin Pakistanin vuoden 1998 ydinkokeiden toteuttamisessa. Toukokuun 13. päivänä, kaksi päivää sen jälkeen kun Intia oli testannut kolme ydinasetta, pääministeri Nawaz Sharif kutsui koolle puolustuksen koordinointikomitean kokouksen, jossa A.Q. Khan ja PAEC:n Samar Mubarakmand esittivät omat näkemyksensä siitä, kumpi laboratorio olisi vastuussa.  Mubarakmand vakuutti pääministerille, että hänen ryhmänsä tarvitsisi vain 10 päivää valmistautua testeihin - aika, jota A.Q. Khanin olisi ollut hyvin vaikea tai mahdotonta noudattaa. Feroz Khanin kertomuksen mukaan KRL:n Fakhar Hashmi vieraili PAEC:ssä 14. toukokuuta ja pyysi Samar Mubarakmandia antamaan kaksi pommia KRL:lle testattavaksi. Hän puhui niin arvovaltaisesti, että hän antoi vaikutelman, että hallitus oli valinnut KRL:n suorittamaan testin... Tämä aiheutti suurta levottomuutta PAEC:ssa ja sen jäsenissä, sillä monet kokivat, että mahdollisuus todistaa pätevyytensä oli varastettu. Loukkaantumisen lisäksi A.Q. Khanin väitettiin kirjoittaneen pääministerille kirjeen, jossa hän pilkkasi PAEC:n ryhmää, kutsui heitä "puusepiksi ja sepiksi" ja pyysi muodostamaan PAEC:n ja KRL:n henkilökunnasta "yhteisen ryhmän", jonka johdossa olisi A.Q. Khan. Armeijan esikuntapäällikkö Jehangir Karamat valitsi testeihin pätevämmän PAEC-tiimin, mutta A.Q. Khanin voimakkaiden vastalauseiden jälkeen Jehangir salli hänen ja muutaman hänen tiiminsä jäsenen osallistua: Samar Mubarakmand kertoi kirjoittajalle, että A.Q. Khan halusi painaa testin nappia, mikä aiheutti viime hetken erimielisyyden. Kenraalimajuri Zulfikar Ali Khanille [tuolloin ydinteknistä työtä valvovan Pakistanin armeijan solun johtaja] kerrottiin, että PAEC:n tiimi, joka oli tehnyt kovaa työtä, ei voinut hyväksyä tätä, joten päätettiin, että kunnia painaa nappia annettaisiin nuoremmalle henkilölle, joka oli antanut suurimman panoksen laukaisumekanismin suunnitteluun [Muhammad Arshad].... Tasan kello 3.16 Pakistanin normaaliaikaa Arshad rukoili "Kaikki ylistys Allahille" painaessaan nappia. Ruohon syönti on todennäköisesti merkittävässä asemassa Pakistanin sisäisessä ydinvoimatilin selvittelyssä, joka on jo käynnissä. A.Q. Khanille myönnettiin maansa korkein siviilikunniamerkki, Nishan -- e-Imtiaz, kahdesti, vuosina 1996 ja 1999, ennen kuin hän vuonna 2004 julkisesti "tunnusti" presidentti Pervez Musharrafin väärinkäytökset. AQ perui myöhemmin tunnustuksensa. Munir joutui kärsimään monista nöyryytyksistä, koska AQ julisti säännöllisesti hänen kilpailijansa puutteita.  Munir jäi julkisesti tunnustamatta, kunnes hänelle myönnettiin Nishan -- e-Imtiaz postuumisti vuonna 2012, kolmetoista pitkää vuotta hänen kuolemansa jälkeen. Nyt pöytä on kääntynyt. AQ:n heittäessä turhaan hattunsa Pakistanin politiikan kehään...</w:t>
      </w:r>
    </w:p>
    <w:p>
      <w:r>
        <w:rPr>
          <w:b/>
          <w:color w:val="FF0000"/>
        </w:rPr>
        <w:t xml:space="preserve">id 75</w:t>
      </w:r>
    </w:p>
    <w:p>
      <w:r>
        <w:rPr>
          <w:b w:val="0"/>
        </w:rPr>
        <w:t xml:space="preserve">Lainsäädäntöneuvoston nykyinen jäsen -- The Hon. James Holmes Lainsäädäntöneuvoston nykyinen jäsen. Kunnianarvoisa James Holmes kutsuttiin lainsäädäntöneuvostoon toukokuussa 1901. Hän syntyi Wrightonissa, Sussexissa, Englannissa vuonna 1831 ja oppi maalarin ammatin. Holmes lähti Australiaan vuonna 1852, harjoitti kultakaivostoimintaa Forest Creekissä, Bendigossa ja Ballaratissa ja toimi myös maalarina Geelongissa. Hän tuli Uuteen-Seelantiin vuonna 1861, mutta palasi pian sen jälkeen takaisin Australiaan ja toi vaimonsa ja perheensä Uuteen-Seelantiin. Holmes harjoitti ammattiaan Dunedinissa jonkin aikaa ja muutti Hokitikaan heinäkuussa 1865. Hän harjoitti useita vuosia maalarin ja tapetoijan ammattia Hokitikassa ja perusti sivuliikkeen Greymouthiin. Vuonna 1880 Holmes osti Kumarassa sijaitsevan Okukun vesiradan ja myi sen myytyään sen jälkeen, kun se oli toiminut menestyksekkäästi kaksikymmentä vuotta. Hän oli myös yksi niistä, jotka rakensivat Reeftoniin toisen akkulaitoksen. Holmes on toiminut satamalautakunnassa, lukiolautakunnassa, lupalautakunnassa ja muissa julkisissa elimissä. Hän on toiminut palokunnan kapteenina, Hokitikan säästöpankin varapuheenjohtajana ja rauhantuomarina viimeiset 25 vuotta. Poliittisesti hän on liberaali. Herra Holmesilla on ollut monia ylä- ja alamäkiä Uuteen-Seelantiin saapumisensa jälkeen, mutta hän on aina maksanut kaksikymmentä shillinkiä punnasta. Hän on ollut kahdesti naimisissa, ja hänellä on viisi poikaa ja kuusi tytärtä.</w:t>
      </w:r>
    </w:p>
    <w:p>
      <w:r>
        <w:rPr>
          <w:b/>
          <w:color w:val="FF0000"/>
        </w:rPr>
        <w:t xml:space="preserve">id 76</w:t>
      </w:r>
    </w:p>
    <w:p>
      <w:r>
        <w:rPr>
          <w:b w:val="0"/>
        </w:rPr>
        <w:t xml:space="preserve">Lauantai, 17. marraskuuta 2012 Kissa pyykkikorissa Tänä aamuna heräsin, laitoin musiikkia soimaan ja aloin siivota, maanisesti. Kissalaatikoita. Pyykkiä. Astioita. Roskat. Sanomalehdet, jotka olivat kasaantuneet noin 2 viikkoa. 'Siivosin' Washin kylpyhuoneen / vieraskylpyammeen. Puolet tavaroista heitin vain pois, toisen puolen; hänen parta- ja partavedensä, hänen käsinkirjoitetut muistiinpanonsa (miten harjata hampaat, miten pestä hiukset ja kasvot jne.) laitoin kuitenkin koriin ja panin sen lavuaarin alle. En saa itseäni "löytämään" niille eri paikkaa. Tiskatessani Pyrex-kahvikuppini liukastui ja särkyi. Samalla se rikkoi myös lautasen. Tavallinen Ikean lautanen. Vain yksi niistä lautasista, jotka ostimme yhdessä, kun menimme kihloihin ja muutimme yhteen. Kun se tapahtui, kaaduin maahan ja nyyhkytin puoli tuntia. Järkevästi, tiedän. Se on vitun lautanen. Minulla on vielä viisi samanväristä ja kuusi samankokoista. Se on jo heitetty pois. Mutta minulle se oli vain järkytys. Kun se hajosi, muisto siitä, kun olimme yhdessä, kun saimme sen, kuinka innoissaan ja toiveikkaita olimme kaikesta siinä vaiheessa... se kaikki palasi mieleeni takaumana. Ja se masensi minut. Kirjaimellisesti. En pystynyt fyysisesti seisomaan tai pysäyttämään kyyneleitäni. Minusta Olen 26-vuotias entinen omaishoitaja. Tämä on minun ääneni, jolla puhun elämästäni - enimmäkseen siitä, että opettelen elämään nyt. Miehelläni diagnosoitiin marraskuussa 2009 Glioblastoma multiforme - kuolemaan johtava aivosyöpä. Hän oli vasta 25-vuotias ja minä olin kirjaimellisesti juuri täyttänyt 23 vuotta. Hän taisteli kovasti lähes kolme vuotta ennen kuin hän kuoli syyskuussa 2012, vain kuukausi sen jälkeen, kun hän oli täyttänyt 28 vuotta. Tämä oli blogini elämästämme. Tämä on edelleen minun tilani löytää Toivoa. Tämä on nyt minun julkinen taisteluni näyttääkseni, millaista elämä on 25-vuotiaana leskenä.</w:t>
      </w:r>
    </w:p>
    <w:p>
      <w:r>
        <w:rPr>
          <w:b/>
          <w:color w:val="FF0000"/>
        </w:rPr>
        <w:t xml:space="preserve">id 77</w:t>
      </w:r>
    </w:p>
    <w:p>
      <w:r>
        <w:rPr>
          <w:b w:val="0"/>
        </w:rPr>
        <w:t xml:space="preserve">Flinders Street -- Kadonnut ja löydetty Tämän toimiston toteutumaton projekti Air &amp; Water -tornien rakentamiseksi (1977). Olimme harkinneet, että ottaisimme sen esiin äskettäistä Flinders Streetin suunnittelukilpailua varten. Seuraava Frank Godsellin kirjoittama artikkeli julkaistiin alun perin Australian Critical Australian Review of Architectural Criticism -lehden (Australia) syyskuun numerossa. Kun Elly - vanhin tyttäremme - oli seitsemänvuotias, hän katosi Flinders Streetin aseman uumeniin. En ollut aluksi huolissani; perheessämme on sukupolvien välinen taito avaruudelliseen tietoisuuteen, erehtymätön kyky paikantaa itsemme maastosta riippumatta. Luotin siihen, että hän pystyisi orientoitumaan ja taittamaan itsensä takaisin aikatauluumme, joten lähdin asemalta ja vietin noin tunnin National Galleryssa tuijottaen tilaa, jossa Itkevä nainen oli ennen ollut. Mutta tunti kului, eikä Eleanor ilmestynyt takaisin. Aloin huolestua - kiirehdin takaisin aseman aulaan; aloin etsiä huonosti valaistua labyrinttiä. Hämärä alkoi jo laskeutua, ja olin juuri pyytämässä apua joiltakin aseman työntekijöiltä etsimään klinkkeristä rakennettuja ratapenkkoja ja sekaisia tunneleita raskaiden sinikivijalkojen seasta, kun hän ilmestyi uudelleen. Hän oli ollut kuljettajien kahvilassa ja kiusaamassa heitä heidän aikatauluistaan; hän oli kertonut tutkivansa koulutyötä ja käyttänyt aikaa selittäen moninaisia puutteita esimerkiksi siinä, että radiaaliverkon keskusasemaa ajetaan kuin se olisi pääteasema. Tämä oli hänen lempiaiheensa (ja se on edelleen hänen intohimonsa, vaikkakin paljon virallisemmassa ominaisuudessa) - hänellä oli tapana puhua siitä tuntikausia pienten kaavioiden, kaavioiden ja verkkokaavioiden kanssa. Hän saattoi uppoutua siihen aivan liikaa; häneltä oli kestänyt reilut viisi tuntia ennen kuin hän oli väsynyt tähän didaktiseen leikkiin ja tullut vaeltamaan takaisin etsimään minua. Hän oli turvassa. Mutta tunnustan, että näen yhä painajaisia noista pitkistä viidestä tunnista; näen yhä unia, joissa vanhat bitumiset luiskat - jotka ovat jo kauan sitten kadonneet - ulottuvat loputtomiksi, kaikuviksi käytäviksi, jotka työntyvät tuhansia metrejä laiturien tasoa alemmas; unia, joissa seuraan heikkoja ääniä sorakuplan ja vanhojen rautakuoristen ratapölkkyjen keskellä; unia, joissa metsästän jälleen kerran jotain kadonnutta, jotain kadonnutta. En keksi myönteistä tapaa ilmaista tätä. En ole kuullut yhtään hyvää sanaa meneillään olevasta Flinders Streetin ideakilpailusta - en yhtään ystävällistä sanaa, pienimmistä tutkinnon suorittaneista toimistoista suurimpiin kansallisiin toimistoihin; opiskelijoista, jotka osallistuvat siihen osana suunnittelukurssejaan, ja heitä tukevista akateemisista opettajista ja opettajista. Olen kuitenkin kuullut useita ikäviä sanoja, joista osaa en voi (enkä halua) toistaa. Yleinen mielipide on, että hanke on samanaikaisesti liian avoin ja liian rajoittava. Olen samaa mieltä tästä näennäisestä ristiriidasta - toimeksiannossa käsitellään yksinomaan infrastruktuuriin ja toimintaan liittyviä kysymyksiä, jotka on liitetty yhteen useiden myönteisten äitiyslausumien kanssa; se on eräänlainen yhteenveto Melbournen latteasta suunnittelupolitiikasta pienoiskoossa. Ideakilpailuksi toimeksianto on poikkeuksellisen rajoittava. Mutta jopa tässä pakkopaitaisessa kehyksessä on silmiinpistävää pyrkimysten puutetta. Flinders Streetin rakenneuudistus ja järkeistäminen on vakava infrastruktuurihanke - tehtävä, joka on hallituksen omien sanojen mukaan tehtävä. En ymmärrä, miksi siitä on tehty arkkitehtuuriharjoitus. Tiedän, että useat kilpailuun osallistuneet vetäytyivät turhautuneina, kun kävi selväksi, että heidän aseman potentiaalia koskevat selvityksensä jäivät vaille merkitystä nykyisen operaattorin umpisurkeiden vaatimusten ja poliittisten päättäjien pelon vuoksi. Kilpailua vaikeuttaa lisäksi se, että voittajasuunnitelmien toteuttamiseen ei ole minkäänlaista rahoitusta. Eräät tahot ovat esittäneet, että tämä on vain tapa varoittaa ulkomaista pääomaa saneerausmahdollisuuksista. Vielä kyynisemmät tahot ovat vihjanneet, että koko prosessi on keino leimata mahdoton suunnitelma ja työntää hanke turvallisesti "liian vaikeaan" koriin - asia, jota tuleva hallitus voi jatkaa vuosikymmenien päästä. Kilpailun olisi pitänyt tarjota tilaisuus tutkia uudelleen kaupungin suhdetta jokeen.</w:t>
      </w:r>
    </w:p>
    <w:p>
      <w:r>
        <w:rPr>
          <w:b/>
          <w:color w:val="FF0000"/>
        </w:rPr>
        <w:t xml:space="preserve">id 78</w:t>
      </w:r>
    </w:p>
    <w:p>
      <w:r>
        <w:rPr>
          <w:b w:val="0"/>
        </w:rPr>
        <w:t xml:space="preserve">Ratkaistu kysymys Mitä tapahtuu Twilight-sarjan lopussa? - Spoilerivaroitus muille!? En ole lukenut kirjoja, olen nähnyt molemmat elokuvat, mutta ei ole minun tyylini KUKAAN se on saanut minut siihen pisteeseen, että haluan tietää lopun... ystäväni on lukenut kirjat ja sanoo, että hän kääntää hänet, mutta onko se loppu? He "elävät" onnellisina elämänsä loppuun asti vai kuoleeko hän sen jälkeen vai??? Paras Vastaus - Äänestäjien valitsema lol kyllä kirjojen lukeminen kestää jonkin aikaa, mutta mitä tapahtuu on se, että Edward ja Bella menevät naimisiin ja häämatkalla Bella tulee raskaaksi ja hänellä on vaikeuksia raskauden kanssa, koska vauva on puoliksi vammpire. Joten juuri ennen kuin hän saa vauvan hän kuolee koska vauva tappoi hänet sisältä mutta edward puree häntä tehdäkseen hänestä vampyyrin. ja hän elää vauva elää myös ja susi jacob tekee jäljen vauvaan joka tarkoittaa että hän rakastaa tyttöä ja tulee aina rakastamaan häntä ja tyttö rakastaa häntä. vauva kasvaa hyvin hyvin nopeasti kunnes hän on 17 ja sitten hän lakkaa kasvamasta. he saavat mökin ja he elävät onnellisina elämänsä loppuun asti! Muut vastaukset (5) Edward muuttaa hänet pelastaakseen Bellan hengen, koska häämatkalla hän saa Bellan raskaaksi ja vauva-olio on puoliksi vampyyri ja puoliksi ihminen, joten se haluaa verta ja Bellan täytyy juoda verta ja kaikkea sellaista ja vauva alkaa syödä häntä tai jotain (anteeksi, en muista tarkalleen), joten Edward ruiskuttaa häneen vampyyrimyrkkyä tai mitä se olikaan 9sorry muistini on huono) ja sitten hän muuttuu.... Sitten he menevät ulos ja Bella, Renesmee(vauva) ja joku muu menevät ulos ja sitten yksi vampyyreistä näkee Renesmeen ja kertoo Voltorille ja lopulta he tulevat ja kaikki valmistautuvat valtavaan taisteluun jota ei tapahdu ja he elävät onnellisina elämänsä loppuun asti. Lähde(t): koska hämärä ja uusikuu ovat elokuvia aloitetaan pimennyksestä pimennyksessä victoria luo uudestisyntyneen armeijan ja yrittää tappaa bellan...hän ei onnistu victoria kuolee edward tappoi hänet ison taistelun aikana cullensit ja sudet vastaan uudestisyntyneet vampyyrit ja victoria...edward ja bella kihlautuvat ja bella valmistuu ok breaking dawn breaking dawn alkaa häillä ja pian sen jälkeen honey moonon ja saarella missä he no et... kun bella huomaa että hän ei saanut kuukausilahjaansa he joutuvat lähtemään koska bella luulee olevansa raskaana mikä hän onkin nopea raskaus joka kestää kuten 1 tai 2 kuukautta tasan 9 ja kuoltuaan melkein tyttärensä syntymän reneseme (ruh-nez-a-may) ja jacobin painaessa renesemeen edward muuttaa Bellan vampyyriksi..heidän tyttärensä on nopeasti kasvava vauva mutta lopulta lakkaa kasvamasta.....muut vampyyrit näkevät hänet ja luulevat että he tekivät vauvasta vampyyrin joka on kielletty joten volturit ovat heidän perässään ja he saavat kaikki vampyyrit todistamaan että tyttö on puoliksi huma ja kasvanut ja he kohtaavat volturit joita vastaan he melkein joutuivat taistelemaan oi ja heidän tyttärensä lahja on että hän voi koskettaa sinua ja näyttää sinulle kuvia ja Bellan lahja on 'kilpi' ja twords lopussa hän työskentelee ahkerasti ja pystyy nostamaan mielen kilvensä muutamiksi sekunneiksi ja edward pystyy lukemaan hänen ajatuksiaan....lopulta he elävät onnellisina elämänsä loppuun asti ikuisesti Lähde(t): Bella päätyy raskaaksi Edwardin lapsesta. Ja ihmisäidit eivät yleensä elä vampyyrilapsen syntymää. Joten Bella synnyttää ja sen jälkeen Edward muuttaa hänet estääkseen hänen kuolemansa. Ja näin hänestä tulee vampyyri. Ja he elävät onnellisina elämänsä loppuun asti. Mutta on niin paljon muuta, joten lukekaa sarja, en minäkään aluksi halunnut, mutta nyt olen niin iloinen, että luin. Ja se tekee elokuvista niin paljon paremman kokemuksen. Lähde(t): bella ja edward tekevät sopimuksen bella menee naimisiin bella menee naimisiin bella muuttuu Breaking Dawniksi bella ja edward menevät naimisiin nyt he menevät häämatkalle ja harrastavat seksiä paljon sitten bella on raskaana mutta vauva on puoliksi vampyyri puoliksi ihminen ja tappaa hänet heti synnytyksen jälkeen edwardin on muutettava hänet jotta hän jää henkiin he saavat lapsen mutta volturi tulee koska irena luulee renesmen olevan vampyyrin lapsi (laiton lol ) iso kohu osastolla ei koskaan arvaa JACOB VAIKUTTAA VAUVAAN!?!?!! totta mikä tarkoittaa että hän ei vanhene ja elää kanssa</w:t>
      </w:r>
    </w:p>
    <w:p>
      <w:r>
        <w:rPr>
          <w:b/>
          <w:color w:val="FF0000"/>
        </w:rPr>
        <w:t xml:space="preserve">id 79</w:t>
      </w:r>
    </w:p>
    <w:p>
      <w:r>
        <w:rPr>
          <w:b w:val="0"/>
        </w:rPr>
        <w:t xml:space="preserve">Hei, pelattuaan tätä peliä useita kuukausia eri palvelimilla, olen törmännyt komplikaatioihin, joilla on vain enintään 50 jäsentä per liittouma, kiertääkseen tämän komplikaation, monet suuret liittoumat luovat sisarliiton tai useita sisarliittoja, tämä kuitenkin luo uuden komplikaation, joka on se, miten yksi pelaaja pitää kirjaa kaikista näistä liittoumista, jotka luovat "imperiumin" niin sanotusti. Ainoa vastaus, jonka olen keksinyt, on luoda useita tilejä, jotta voit jossakin muodossa olla osa kaikkia liittoumia (minun tapauksessani vain tulla kaikkien liittojen CIC:ksi). Toivoin, että EA voisi ehkä keksiä ratkaisun tähän ongelmaan tekemällä ehkä uuden diplomatian muodon nimeltä "Empire" tai jotakin sen suuntaista. Periaatteessa tämä uusi diplomaattitoiminto mahdollistaisi sen, että yksi pelaaja voisi yhdellä tilillä hallita näitä liittoutumia ja niihin kuuluvia pelaajia. En halua korvata liittolaistoimintoa, koska tämä olisi jotain täysin erilaista. Lisäksi yksittäisille liittoutumille olisi edelleen CIC:t, mutta olisi myös yksi CIC:tä korkeampi taso, joka hallitsisi koko imperiumia, hänellä olisi valta siirtää pelaajia liittoutumien välillä imperiumin sisällä ja hän pystyisi keskustelemaan kaikkien imperiumin liittoutumien jäsenten kanssa. En myöskään halua muuttaa tapaa, jolla ranking-järjestelmä toimii, rankit pitäisi edelleen suunnata vain yksittäisille pelaajille ja alliansseille, ei pitäisi olla rankkia imperiumille. Imperiumin sielun tarkoitus on helpottaa komentajaa, joka haluaa tehdä useita liittoutumia palvelimelle ja valvoa, mitä niiden kaikkien välillä tapahtuu, uskon, että tällaiselle on paljon kysyntää, ja olisin erittäin iloinen palautteesta kaikilta tai kaikilta EA:n edustajilta, jotka ovat vastuussa Tiberium Alliancesin käyttöliittymästä ja pelin organisatorisesta käytöstä. 50 pelaajan raja on olemassa, jotta *yritetään* estää yhtä liittoumaa hallitsemasta liikaa. Myönnettäköön, että se on epäonnistunut täysin ja täydellisesti sen estämisessä. Mutta sen PITÄISI olla vaikeaa hallita useampaa kuin yhtä liittoumaa. Myös ykkösliittoutuman pitäisi pelätä liittolaistensa kääntyvän sitä vastaan. Tämä on kukkulan kuningas -peli. Jos "keisarin" arvoaste voisi nähdä liittolaisten yksityiset foorumit, kapinan järjestäminen olisi vaikeampaa. Ja tällaiset asiat kuuluvat mielestäni peliin. (11-11-2012 09:10 PM) a1ph4riu5 Wrote: Myös ykkösallianssin pitäisi pelätä liittolaistensa kääntyvän heitä vastaan. Tämä on king of the hill peli. Jos "keisari"-ranki voisi nähdä liittolaisten yksityisiä foorumeita, niin kapinan järjestäminen olisi vaikeampaa. Ja tuollaiset asiat kuuluvat mielestäni peliin. Hassua on se, että yleensä kaikki vain alistuvat huipulle lukuun ottamatta ehkä 1-2 "kapinallisliittoa", jotka käyvät sissisotaa muutaman kuukauden ajan ennen kuin lopulta häviävät. En ole vielä nähnyt huippuallianssin liittolaisten kääntyvän huippuallianssia vastaan. Ylimmän liiton liittolaiset kääntävät yleensä kapinallisten liittolaiset muita kapinallisia vastaan. Ymmärrän kyllä, mitä tarkoitat, mutta ymmärrä, että tätä voitaisiin käyttää myös heittämään ykkösliitto pois huipulta, ehkä ei sijoituksen, mutta pelkän pelaajamäärän perusteella! Esimerkiksi maailmassa 45 olen Ragnumin CIC, olemme sijalla 6, meillä on kaksi sisarallianssia, Ragnum S2 ja Ragnum F3, palvelimen johtava liittouma on Kings of the North, jolla oletettavasti on sisarliittouma nimeltä Iron-Wolves, ja nämä kaksi liittoumaa eivät toimi lainkaan yhdessä, lukuun ottamatta POI:n jakamista, toisin kuin Ragnumissa, jossa olemme todella tiimi, Kings of the North ei todennäköisesti käyttäisi tätä "imperiumitoimintoa", koska se luo yhden valtavan liittouman, mutta 3 tai 4 alemman tason liittoumaa, kuten Ragnum, voisi hallita yhden pelaajan alaisuudessa, mikä loisi enemmän yhtenäisyyttä, ja mennä sotaan ja saada mahdollisuuden voittaa ylin liittouma(t). (11-11-2012 09:35 PM) CoolDudex3 Wrote: Hyvä on, ymmärrän mitä tarkoitat, mutta ymmärrä, että tätä voitaisiin käyttää myös heittämään ykkösallianssi pois huipulta, ehkä ei sijoituksessa, mutta hänessä...</w:t>
      </w:r>
    </w:p>
    <w:p>
      <w:r>
        <w:rPr>
          <w:b/>
          <w:color w:val="FF0000"/>
        </w:rPr>
        <w:t xml:space="preserve">id 80</w:t>
      </w:r>
    </w:p>
    <w:p>
      <w:r>
        <w:rPr>
          <w:b w:val="0"/>
        </w:rPr>
        <w:t xml:space="preserve">Bobby Kotick halusi viedä hauskuuden videopelien tekemisestä Voisi luulla, että yllä oleva otsikko ottaa vapauksia Activision-pomo Bobby Kotickin kommentista. Ei. Nuo sanat ovat suoraan miehen suusta. Puhuessaan Deutsche Bank Securitiesin teknologiakonferenssissa San Franciscossa eilen Kotick sanoi: "Tavoitteeni, joka minulla oli tuodessani monia pakettituotteiden tekijöitä Activisioniin noin 10 vuotta sitten, oli viedä kaikki hauskuus pois videopelien tekemisestä." Luuletko hänen tietävän, että ihmiset huoneen ulkopuolella lukevat tällaisia juttuja? Tietenkin hän tietää. Hän ei vain välitä. Se on hauska, se näyttää Onionin artikkelilta tai jonkinlaiselta parodialta miehestä. Mutta kun ottaa huomioon, miten ääliö hän voi olla ja miten paljon hän rakastaa huoraamista ja franchising-yhtiöiden kuivattamista, se ei yllätä minua. Silti, onhan siitä hyvääkin hyötyä. Vihdoinkin Guitar Hero julkaistaan kotimaassani. Toisin kuin Rock Band. Tarinankerronta ja tunnesävel on paljon enemmän kuin kasvojen ilmeet. Oletan, että hän myös allekirjoittaa ajatuksen, jonka mukaan "parempi grafiikka tarkoittaa, että peli on hauskempi". Hänen idioottimaisuutensa ei käy ilmi mistään muusta kuin hänen pyrkimyksestään poistaa hauskuus videopelien tekemisestä. Mitä hauskempaa on tehdä jotain, sitä enemmän intohimoa siihen on. Luuletko, että pelinkehittäjä tekee kovasti töitä, jos hän ei halua tulla töihin taloudellisen taantuman pelossa tai jos hän ei malta odottaa, että pääsee ylös sängystä, ilmaisee ideoitaan ja työskentelee jonkin sellaisen asian parissa, johon hänellä on intohimo?</w:t>
      </w:r>
    </w:p>
    <w:p>
      <w:r>
        <w:rPr>
          <w:b/>
          <w:color w:val="FF0000"/>
        </w:rPr>
        <w:t xml:space="preserve">id 81</w:t>
      </w:r>
    </w:p>
    <w:p>
      <w:r>
        <w:rPr>
          <w:b w:val="0"/>
        </w:rPr>
        <w:t xml:space="preserve">Parti Qubcois Parti Qubcois on kuubalaisten kansallismielinen puolue, joka muodostettiin vuonna 1968 kahden liikkeen, Mouvement Souverainet-Associationin (MSA) ja Rassemblement pour l'indpendance nationalin (RIN), yhdistymisen tuloksena. MSA itse oli aikaisemman fuusion tulos, sillä se liittoutui entisen Crditiste-liittovaltion parlamentin jäsenen Gilles Grgoiren johtaman Ralliement nationalin (RN) joukkojen kanssa. MSA perustettiin vuonna 1967, kun liberaalien militantit päättivät erota Jean Lesagen puolueesta sen jälkeen, kun he olivat epäonnistuneet Qubecin liberaalipuolueen poliittisessa konferenssissa, jossa he eivät olleet saaneet hyväksyntää ohjelmalleen nimeltä Pour un Qubec souverain dans une fdration canadienne (&amp;QUOT;Suvereenin Qubecin puolesta Kanadan liittovaltiossa&amp;QUOT;). Heitä johti entinen luonnonvaraministeri Ren LVESQUE . RIN saattoi luoda Qubecille niin sanotun itsenäisyyden sanaston, mutta PQ teki siitä hyväksyttävän suurelle osalle Qubecin äänestäjistä. RIN ei hyväksynyt mitään vähempää kuin täydellisen itsenäisyyden. Sen jälkeen kun RIN ja sen johtaja Pierre Bourgault lopettivat toimintansa vuonna 1968, PQ:sta tuli lähes kaikkien Qubecin nationalististen liikkeiden ja yhdistysten keskus. Se sai työntekijöitä, infrastruktuurin ja tukiverkoston, jotka kaikki kasvoivat nopeasti. Näitä tukijoita olivat muun muassa Socit Saint-Jean-Baptiste ja Mouvement national des Qubcois. Kärsittyään vaalitappiot kahdella ensimmäisellä kerralla (vuonna 1970 se sai 23,5 prosentin ääniosuudella vain 7 paikkaa; vuonna 1973 se sai 30,8 prosentin ääniosuudella vain 6 edustajaa) se voitti vuoden 1976 vaalit (41 prosenttia äänistä, 71 paikkaa) ja voitti Robert Bourassan liberaalit, jotka olivat vuonna 1973 valinneet 102 edustajaa 110:stä. Voitto oli suurelta osin Claude MORINinin järjestämän nokkelan vaalimanööverin tulos, jossa PQ lupasi järjestää kansanäänestyksen suvereniteettiliitosta ensimmäisen vaalikauden aikana. Yksi PQ:n tärkeimmistä lainsäädäntötoimista oli BILL 101 , jolla ranskasta tehtiin Qubecin ainoa virallinen kieli ( ks. KIELIPOLITIIKKA ). Qubec-maiden suojelemiseksi laadittua maatalousalueiden kaavoituslakia täydennettiin Bill 125:llä, joka koski maankäyttöä. Autovakuutuslailla perustettiin valtion omaisuusvahinkovakuutus ja vahinkovahinkokorvaukset. Lakiehdotuksella 89 otettiin käyttöön uusi siviilioikeuslaki ja uudistettiin perheoikeutta. PQ:n hallituksen ainutlaatuinen piirre oli sen pyrkimys luoda luottamusta yhteiskuntaryhmien välille huippukokousten (Sommets de Concertation) avulla. Ensimmäinen huippukokous pidettiin Point-au-Picissä vuonna 1977 ja toinen Montebellossa vuonna 1979. Konferensseissa kutsuttiin koolle eri alojen sidosryhmiä osallistumaan poliittiseen päätöksentekoon ja pyrkimään yhteisymmärrykseen Qubecin tulevasta kehityksestä. Yksi näiden huippukokousten tärkeimmistä konkreettisista tuloksista oli OSE-ohjelman (Opration Solidarit Economique) perustaminen, joka on talouden elvytys- ja työllistämisohjelma. Lvesque, Ren, Video 2 Separatismista (CBC:n välityksellä). Vuoden 1980 kansanäänestys PQ:n vuoden 1976 vaalikampanjassaan lupaama kansanäänestys järjestettiin toukokuussa 1980. Kansalliskokouksessa järjestettyä kansanäänestystä seurasi useita julkisia kokouksia. Ne, jotka vastustivat neuvotteluja suvereniteettiliitosta, voittivat kansanäänestyksen (60-40 %). Puolue valittiin kuitenkin uudelleen vuonna 1981, ja se sai 82 paikkaa. Itsemääräämisoikeuteen perustuvan assosiaation ohella pquiste-ideologia perustui kahteen toisinaan ristiriitaiseen suuntaukseen: toinen vaati neuvotteluja, toinen sen sijaan ohjasi ihmisiä. Ristiriita räjäytti puolueen hajalle vuonna 1984 vuosikokouksen jälkeen, jossa sovittiin, että PQ voisi uudelleenvalintansa jälkeen itse neuvotella suvereniteetti-assosiaatioasioista. Jäsenistön kanssa järjestetyn kansanäänestyksen kaltaisen kuulemisen jälkeen Lvesque johti puoluetta, joka oli menettänyt toisinajattelijoiden ryhmän tuen, joka kieltäytyi hyväksymästä äänestystulosta, jonka perusteella PQ saattoi väliaikaisesti hylätä ajatuksen suvereniteettiliitosta. Loppuvuodesta 1984 PQ:n hallitusta järkytti se, että joukko independentistejä, joihin kuului myös Jacques Lvesvesque, erosi hallituksesta.</w:t>
      </w:r>
    </w:p>
    <w:p>
      <w:r>
        <w:rPr>
          <w:b/>
          <w:color w:val="FF0000"/>
        </w:rPr>
        <w:t xml:space="preserve">id 82</w:t>
      </w:r>
    </w:p>
    <w:p>
      <w:r>
        <w:rPr>
          <w:b w:val="0"/>
        </w:rPr>
        <w:t xml:space="preserve">PNGSDP haluaa laajentaa kaivostoimintaansa Australialaisen Ross Garnautin johdolla ympäristön kannalta tuhoisan Ok Tedi -kaivoksen omistava PNG Sustainable Development Program on hiljattain sijoittanut australialaiseen Highlands Pacific -nimiseen kaivosyhtiöön, joka omistaa osuuden Ramun nikkelikaivoksesta. Nyt Ok Tedi haluaa ostaa osuutensa Frieda Riverin valtavasta kaivoksesta, jonka Xstrata haluaa myydä. PNGSDP:n pitäisi investoida kehityshankkeisiin PNG:n asukkaiden hyväksi eikä laajentaa tuhoisaa kaivosimperiumiaan..... Ok Tedi haluaa PNG:n hallituksen mukaan Xstatan Frieda River -projektiin Radio Australia Papua-Uuden-Guinean Ok Tedi Mining Ltd haluaa ostaa osuuden Xstata Copperin 5,3 miljardin Yhdysvaltain dollarin Frieda River -projektista. Ok Tedi Miningin toimitusjohtaja Nigel Parker sanoo, että yhtiö haluaisi tehdä kaupat mahdollisimman pian ja neuvottelee asiasta lähitulevaisuudessa PNG:n hallituksen kanssa. Pacific Beatin Jemima Garrett palasi hiljattain Ok Tedin vierailulta, ja hän laati tämän raportin. Juontaja: Jemima Garrett Puheenjohtaja: Jemima Garrett Nigel Parker, toimitusjohtaja, Ok Tedi Mining Limited. GARRETT: Ok Tedi on ainutlaatuinen PNG:n kaivosyhtiöiden joukossa. Kanadalaisen Inmet-yhtiön myytyä viime vuoden alussa Ok Tedi on ollut 100-prosenttisesti papua-uusiguinealaisten omistuksessa. PNG:n hallituksella on 37 prosentin osuus ja PNG:n kestävän kehityksen ohjelmalla (PNG Sustainable Development Program Limited) loput. Ok Tedi on kuitenkin vanha kaivos, ja vaikka nyt käsiteltävänä oleva kaivoksen laajennussuunnitelma toteutuisi, tuotanto laskee. Ok Tedin toimitusjohtaja Nigel Parker etsii yhtiölle uusia mahdollisuuksia. GARRETT: Nigel Parker on työskennellyt Ok Tedin ja PNG Sustainable Development Program Ltd:n puheenjohtajan, professori Ross Garnautin, kanssa kartoittaakseen tulevaisuutta. PNGSDP on hankkinut osuuden Highlands Pacificista, mikä luo yhteydet Highlands Pacificin etsintäalueisiin vain 20 kilometrin päässä Ok Tedistä ja Xstrata Copperin Frieda Riverin esiintymään Highlandsin vähemmistöosuuden kautta. Frieda River on suuri palkinto. Se on maailmanluokan kupari- ja kultaesiintymä, joka on jopa suurempi kuin Ok Tedin alkuperäiset resurssit. Xstrata on tehnyt selväksi, että se saattaa olla halukas myymään omistusosuutensa osittain tai kokonaan. Nigel Parker sanoo, että Ok Tedi on järkevä sijoitus. Frieda River sijaitsee 70 kilometriä meistä pohjoiseen. Siellä on erittäin hyviä tuloksia. Se on kuin Ok Tedi 30 vuotta sitten, koskemattomassa ympäristössä. Olemme kiinnostuneita siitä. Tarkastelemme sen kehitystä sen nykyisten osakkeenomistajien - pääasiassa Xstratan - kanssa, mutta myös Highlands Pacificilla on 18 prosentin osuus kyseisestä alueesta, joten kunhan hallitus on asettunut alulle ja alamme keskustella hallituksen kanssa, olen varma, että meille johdolle selviää paremmin, mitä valtio haluaisi meidän tekevän sen suhteen. GARRETT: Mitä Ok Tedi tarvitsisi, jotta se voisi ostaa Frieda Riverin? PARKER: Kyse on yksinkertaisesti osakkeenomistajien sitoutumisesta siihen. Pääomistajamme PNGSD on hyvin kiinnostunut siitä, koska se hyödyttäisi Papua-Uutta-Guineaa, varsinkin jos Papua-Uuden-Guinean oma kaivos- ja malminetsintäyhtiö omistaisi siitä suuren osan. Uuden hallituksen myötä meidän on tietysti arvioitava, miten hallitus suhtautuu asiaan, ja jos se suhtautuu asiaan, ei ole mitään syytä, miksi Ok Tedi -ryhmä ei voisi osallistua siihen. GARRETT: Ok Tedi on tärkeä tulonlähde PNG:n hallitukselle. Vuonna 2011 se sai Ok Tedistä 496 miljoonaa Yhdysvaltain dollaria veroina ja maksuina ja lisäksi 64 miljoonaa dollaria osinkoina. Hallitus on selvästi kiinnostunut varmistamaan Ok Tedin tulevaisuuden, mutta sen on myös otettava huomioon Frieda Riverin kehittämisen ympäristövaikutukset. Xstatan on määrä toimittaa Frieda Riverin hanketta koskeva toteutettavuustutkimus ensi kuussa. Ok Tedin toimitusjohtaja Nigel Parker on innokas tekemään tarjouksen. Kysyin häneltä, milloin olisi mahdollista toimia. PARKER: Haluaisimme ajatella mahdollisimman pian! Mutta joulu lähestyy tietysti. Meillä on uusi hallitus, joka alkaa asettua aloilleen, valmistautuu talousarviomenettelyyn ja jolla on epäilemättä muitakin prioriteetteja. Mainitsitte, että Frieda</w:t>
      </w:r>
    </w:p>
    <w:p>
      <w:r>
        <w:rPr>
          <w:b/>
          <w:color w:val="FF0000"/>
        </w:rPr>
        <w:t xml:space="preserve">id 83</w:t>
      </w:r>
    </w:p>
    <w:p>
      <w:r>
        <w:rPr>
          <w:b w:val="0"/>
        </w:rPr>
        <w:t xml:space="preserve">Onko Melbourne reilu? Onko Melbourne reilu? Ymmärrän sanan "reilu" tai "oikeudenmukaisuus" niin, että kaikilla on yhtäläiset mahdollisuudet edetä elämässä. Koskaan ei voi olla täysin reilua, vaan aina on jotain epätasapainoa tai jotain, mikä on epäreilua. Joissakin yhteiskunnissa on suurta epätasapainoa muihin verrattuna. Oikeudenmukainen on sana, jota käytetään usein silloin, kun yksilöt eivät ole epäedullisessa asemassa minkään vuoksi. Sitä käytetään silloin, kun kaikki on samanlaista eikä mikään ole vaihtelevaa. Minun näkökulmastani monet kaupungit ovat hyvin epäoikeudenmukaisia, mutta toisaalta maailmassa on myös kaupunkeja, jotka ovat oikeudenmukaisia. Mielestäni Mebourne on oikeudenmukainen. Tämä kysymys on hyvin laaja ja monimutkainen, joten on tarkasteltava useita tekijöitä. Ensinnäkin Melbournessa on monia palveluja köyhille ja apua tarvitseville ihmisille, joilla ei ole varaa selviytyä omillaan. Laitoksia on ympäri kaupunkia, jotta apua voi saada tarvittaessa. Melbournessa on monia poliisiasemia koko kaupungissa, CBD:stä sisäisiin esikaupunkeihin ja ulompiin esikaupunkeihin, ja myös ympäröivissä kaupungeissa on monia poliisiasemia. Oikeus ja laki vaikuttavat siihen, miten elämme ja millaisessa turvallisuudessa ja viihtyvyydessä elämme, ja ne valvovat rikollisuutta ja vaaroja, joita Melbournen kaupungissa ja kaduilla on. Melbourne on myös demokratia, joka antaa ihmisille vapauden ja antaa heille oikeuden äänestää ketä tahansa he haluavat. Vaalit järjestetään julkisilla paikoilla, ja ihmiset voivat valita ehdokkaan, josta he pitävät eniten. Demokratia on paljon reilumpi kuin kommunismi tai jokin muu vastaava, joten se lisää Melbournen reiluutta. Varallisuuden jakautuminen on hyvin tärkeää oikeudenmukaiselle ja tasa-arvoiselle yhteiskunnalle. Jos yhteiskunnassa olisi suuria tuloeroja, yhteiskunta ei olisi tasa-arvoinen eivätkä ihmiset saisi yhtäläisiä mahdollisuuksia. Parantaakseen yhtäläisiä mahdollisuuksia ja tukeakseen vähävaraisia ihmisiä hallitus tarjoaa kohtuuhintaisia asuntoja vähävaraisille ihmisille. Melbournessa toimii Pelastusarmeija, jonka kautta ihmiset voivat lahjoittaa tavaroita köyhille. Pelastusarmeija tarjoaa tukea myös niille ihmisille, jotka ovat taloudellisissa vaikeuksissa ja joilla ei ole varaa ostaa itselleen ruokaa ja vaatteita. Melbournessa on monia käytettyjen tavaroiden kauppoja, joista ihmiset voivat ostaa haluamiaan tavaroita edulliseen hintaan.  Melbournessa on myös useita soppakeittiöitä, joissa ihmiset voivat saada ilmaisia aterioita ja pitää itsensä ravittuina, jotta heidän ei tarvitsisi etsiä muiden ihmisten roskia ja roskia. Oikeus ja laki ovat erittäin tärkeitä ja välttämättömiä oikeudenmukaiselle kaupungille, koska ne valvovat paitsi kaupungin turvallisuutta myös elämäntapaa kaupungissa. Kun kävin Melbournen vanhassa vankilassa, näin, millaisessa kauhussa vankien on täytynyt elää. Siellä ei ollut valoja, ala-arvoista ruokaa ja tuskin lainkaan aikaa ulkona. Tämä olisi tietysti kurittanut vankeja ja saanut heidät haluamaan pysyä vankilan ulkopuolella eikä sisällä. Veikkaan, että nykyiset vankilat eivät ole niin samanlaisia, mutta niissä on silti sama viesti.Uskon, että kuolemanrangaistuksen poistaminen oli oikein, sillä kukaan ei halua kuulla, että läheinen on kuollut tai teloitettu, eikä kukaan myöskään halua hengittää viimeisiä henkäyksiään ennen hirttämistä. Melbourne on siis melko tasavertainen, vaikka mikään ei voi koskaan olla täysin tasavertaista. Tämä artikkeli kirjoitettiin, 17 marraskuu, 2012 at 5:03 am and is filed under Uncategorized . Voit seurata vastauksia tähän merkintään RSS 2.0-syötteen kautta. Voit jättää vastauksen , tai trackback omalta sivustoltasi. One Response to "Onko Melbourne reilu?" Olet nähnyt paljon vaivaa selvittääksesi keskeisiä näkökohtia siitä, mitä mielestäsi kuuluu oikeudenmukaiseen yhteiskuntaan. Olen vaikuttunut lisätutkimuksesta, jonka teit, ja kyvystäsi hyödyntää polkuja ja luokkatunteja. Seuraavaa esseetäsi varten: * Käytä ehkä sanakirjamääritelmää, kun määrittelet termejäsi johdannossa. Se auttaa sinua luomaan selkeät puitteet esseellesi. * Lue esseesi aina ääneen ennen kuin julkaiset sen blogissasi - näin saat tilaisuuden huomata mahdolliset hankalat lauseet tai ajatukset, joita et täysin selitä. Onnistuit hyvin edellisestä esseestäsi saamasi palautteen omaksumisessa - annoit tehokkaasti todisteita, jotka liittyvät suoraan Melbourneen, tukeaksesi argumenttejasi. Ilmoita minulle, jos haluat esseesuunnittelijan Mindfulness-esseetäsi varten - luen myös mielelläni läpi ensimmäisen luonnoksen.</w:t>
      </w:r>
    </w:p>
    <w:p>
      <w:r>
        <w:rPr>
          <w:b/>
          <w:color w:val="FF0000"/>
        </w:rPr>
        <w:t xml:space="preserve">id 84</w:t>
      </w:r>
    </w:p>
    <w:p>
      <w:r>
        <w:rPr>
          <w:b w:val="0"/>
        </w:rPr>
        <w:t xml:space="preserve">Maito Tänään kauhukseni löysin jääkaapin perältä vielä sinetöidyn raejuustopullon. Kannessa luki "parasta käyttää ennen 13. toukokuuta 2012". Olin valmistautunut pahimpaan, kun avasin sen - mutta yllätyksekseni se näyttää, tuoksuu ja maistuu täysin tuoreelta. Muissa tapauksissa olen huomannut, että maito ja tuore kerma vaikuttavat tuoreilta vielä kauan sen jälkeen, kun niiden viimeinen käyttöpäivä on kulunut, mikä maidon tapauksessa on vähintään kaksi viikkoa oston jälkeen. Kysymykseni - mikä tekee mahdolliseksi sen, että nämä tuotteet eivät pilaannu, homehdu jne. ja pysyvät tuoreina niin pitkään, erityisesti raejuuston tapauksessa, jonka viimeinen käyttöpäivä on yli 4 kuukautta myöhässä? Hyvää päivänjatkoa myös sinulle! Raejuuston säilyvyyteen vaikuttavat monet tekijät, kuten juustotyyppi, valmistusmenetelmä (esim. altistuminen kuumuudelle) ja varastointitapa. On mahdollista, että jääkaappisi on itse asiassa suositeltua säilytyslämpötilaa kylmempi (todennäköisesti noin 4oC) tai jääkaapin takaosassa kylmempi, mikä on pidentänyt juuston säilyvyyttä. Luulen kuitenkin, että todennäköisin syy juustosi pitkäikäisyyteen on pakkaus. Juusto on saattanut olla hyvin suojattu valolta ja kosteudelta. Muistaakseni yhdysvaltalaisen Cornellin yliopiston tiedemiehet olivat myös edelläkävijöitä hiilidioksidin (antibakteerisen) käytön kehittämisessä maitotuotteiden laadun parantamiseksi, ja meijeriteollisuus on ottanut sen käyttöön, ja jos sitä käytettäisiin, se pidentäisi raejuuston säilyvyyttä huomattavasti. Myös antioksidantteja ja muita mikrobien torjunta-aineita on saatettu käyttää (epäilen, ettei teillä ole aseptista jääkaappia!). Useimmissa maissa parasta ennen -päiväys on ohje maku- ja laatuhuipun saavuttamiseksi - juustosi on saattanut maistua paremmalta jo kuukausia sitten!!! Monet ihmiset hävittävät elintarvikkeet heti, kun niiden parasta ennen -päiväys on täyttynyt, ehkä tarpeettomasti. Huomaa, että "parasta ennen" (esim. tuote menettää laatuaan tietyn päivämäärän jälkeen) ja "käytä loppuun" (esim. tuote on vaarallinen syödä merkityn päivämäärän jälkeen) määritelmissä voi olla kansallisia/tuotekohtaisia eroja (ja sekaannuksia!). Yleisesti ottaen on kuitenkin parempi varoa kuin katua, kun on kyse pilaantuvista maitotuotteista, joiden parasta ennen -päiväys on selvästi ylittynyt, vaikka niissä ei olisikaan epätavallisia hajuja tai ulkonäköä.</w:t>
      </w:r>
    </w:p>
    <w:p>
      <w:r>
        <w:rPr>
          <w:b/>
          <w:color w:val="FF0000"/>
        </w:rPr>
        <w:t xml:space="preserve">id 85</w:t>
      </w:r>
    </w:p>
    <w:p>
      <w:r>
        <w:rPr>
          <w:b w:val="0"/>
        </w:rPr>
        <w:t xml:space="preserve">25. elokuuta 2012 joku murtautui kaappiini ja vei kaiken käteisen, kännykän ja kelloni. Vastaanottovirkailija oli hyvin tunteeton, kun ilmoitin tapauksesta, ja kertoi, etteivät he voi taata kaappien turvallisuutta. Kysyin häneltä, oliko tämä ensimmäinen kerta, kun heillä sattui tällainen tapaus. Hän vastasi, että se ei ole ensimmäinen kerta, mutta sitä ei tapahdu usein. Kysyin häneltä, milloin viimeksi kaapeissa oli kumia, ja hän kertoi, että se tapahtui 3 kuukautta sitten. Tämä on uskomatonta vakavasti otettavalta palveluntarjoajayritykseltä. He ovat OK, että 3 kuukauden välein heidän asiakkaansa voivat olla hankautuneita. He eivät tunne olevansa vastuussa tai velvollisia parantamaan turvallisuutta. En suosittele teitä Polar's Bear Club Lucian Yöpyi elokuussa 2012, matkusti ystävien kanssa Arvo Sijainti Siisteys Palvelu Oliko tästä arvostelusta apua? Kyllä Ongelmia tämän arvostelun kanssa? Kysy Lucian J:ltä tuotteesta Polar Bear's Club Tämä arvostelu on TripAdvisorin jäsenen eikä TripAdvisor LLC:n subjektiivinen mielipide WMontreal Montreal Arvostelija 5 arvostelua 4 hotelliarvostelua Arvostelut 5 kaupungissa 3 hyödyllistä ääntä "great place - only the change rooms are in dire need of upgrading" Arvosteltu 1 Maaliskuu 2012 1 henkilöä piti tätä arvostelua hyödyllisenä Olen ollut Polar Bear's Clubissa useita kertoja ja nautin kokemuksesta suunnattomasti. Tilat ovat monipuoliset, on sisä- ja ulko-osat, saunat ja ulkoaltaat ovat loistavia. Mutta pukuhuoneet ovat kipeästi päivityksen tarpeessa. Ne ovat pienet (oikeastaan ahtaat), ja vaikka naisten pukuhuoneessa on kaksi suihkua (ei tarpeeksi), miesten pukuhuoneessa on vain yksi. Kun olimme siellä, poikaystäväni päätti mieluummin luopua suihkusta kuin odottaa ahtaassa tilassa viiden muun miehen kanssa, jotka kaikki halusivat käydä suihkussa samaan aikaan. Tällä hinnalla odottaisi parempaa. Yöpyi helmikuussa 2012, matkusti pariskuntana Arvopalvelu Oliko tästä arvostelusta apua? Kyllä Ongelma tässä arvostelussa? Kysy WMontrealilta Polar Bear's Clubista Tämä arvostelu on TripAdvisorin jäsenen eikä TripAdvisor LLC:n subjektiivinen mielipide COzols Hamilton, Kanada Osallistuja 15 arvostelua 3 hotelliarvostelua Arvostelut 6 kaupungissa 9 hyödyllistä ääntä "Two days of heaven" Arvosteltu 6. helmikuuta 2012 2 henkilöä piti tätä arvostelua hyödyllisenä Mieheni ja minä otimme kaksi lastamme kylpylään pariksi päiväksi tammikuussa. Huone oli riittävän tilava meille neljälle - otimme pari puhallettavaa patjaa, eikä ollut lainkaan ahdasta. Huoneessamme oli pieni keittiö, joten pystyimme syömään aamiaisen ja lounaan poistumatta klubilta. Kylpyhuone oli VALTAVA. Illalliselle ajoimme Sainte Sauveuriin (sp?) ja olimme häkeltyneitä ravintoloiden määrästä siellä. Suosittelen tarkistamaan Trip Advisorista ennen kuin lähdet valitsemaan ravintolaa, koska siellä ei ole internetiä saatavilla. Ilman televisiota tai langatonta, se on melko rauhallinen. Rakastin istua iltaisin takan edessä perheen kanssa. Istuminen kuumassa kylpyammeessa katsellen jäätynyttä jokea oli niin rentouttavaa. Saunasta kylmään altaaseen siirtyminen oli niin virkistävää - olin yllättynyt, että itse asiassa pidin siitä. Ja rentoutumishuoneissa oleskelu oli idyllistä. Torstai ja perjantai olivat fantastisia, eikä tiloissa ollut lainkaan tungosta. Lauantai oli eri juttu, mutta ei kuitenkaan nautinnoton. Menisin uudestaan keskellä viikkoa. Ainoa hankaluus, jonka koimme vierailumme aikana, oli pieni sekaannus varauksessamme - yksi yö kahden sijaan - mutta se selvitettiin ilman suurempia hankaluuksia. Henkilökunta oli miellyttävää, mutta melko vakavissaan siitä, etteivät vieraat puhu, kun he käyttävät tiloja ... siinä oli hyvät ja huonot puolensa ... mutta se auttoi säilyttämään rauhallisen ilmapiirin. Yöpyi tammikuussa 2012, matkusti perheen kanssa Arvo Sijainti Nukkuminen Laatu Huoneet Puhtaus Palvelu Oliko tästä arvostelusta apua? Kyllä Ongelmia tämän arvostelun kanssa? Kysy COzolsilta tuotteesta Polar Bear's Club Tämä arvostelu on TripAdvisorin jäsenen eikä TripAdvisor LLC:n subjektiivinen mielipide Lisa C London, United Kingdom Contributor 11 arvostelua 3 hotelliarvostelua Arvostelut 5 kaupungissa 7 hyödyllistä ääntä "A wonderful experience!" Arvosteltu 6. tammikuuta 2012 3 eople found this review helpful Poikaystäväni ja minä kävimme Polar Bear Clubissa eilen myöhään iltapäivästä iltaan, ja meillä oli todella fantastisen ihana kokemus. Halusin antaa hänelle joululahjaksi jotain erilaista, ainutlaatuisen kokemuksen ja jotain, joka tuntuisi lomamaiselta ja rentouttavalta, ja tämä sopi siihen (ja vähän enemmänkin). Emme olleet varmoja, mitä odottaa. Olin tehnyt sen virheen, että olin lukenut arvosteluja täältä juuri ennen kuin lähdimme matkaan, ja olin henkisesti valmistautunut ruuhkaiseen ja mahdollisesti pettymyksen tuottavaan kokemukseen. Todellisuudessa se oli paljon parempi kuin olisimme voineet uneksia.</w:t>
      </w:r>
    </w:p>
    <w:p>
      <w:r>
        <w:rPr>
          <w:b/>
          <w:color w:val="FF0000"/>
        </w:rPr>
        <w:t xml:space="preserve">id 86</w:t>
      </w:r>
    </w:p>
    <w:p>
      <w:r>
        <w:rPr>
          <w:b w:val="0"/>
        </w:rPr>
        <w:t xml:space="preserve">"Takaisin tulevaisuuteen" -päivän huijaus iskee jälleen Pahamaineinen Takaisin tulevaisuuteen -päivän internet-huijaus on huijannut Facebook- ja Twitter-käyttäjiä jo toisen kerran. Eilen verkossa levisi kuva, jossa Doc Brownin ja Marty McFlyn DeLorean-aikakoneen päivämäärä oli asetettu 27. kesäkuuta 2012. Ovela sosiaalisen median ylläpitäjä oli kuitenkin digitaalisesti muokannut kuvaa. Doc Brownin klassikkoelokuvassa valitsema todellinen päivämäärä on 21. lokakuuta 2015. Kaksi vuotta sitten Total Film -lehti teki samanlaisen tempun scifi-faneille. Steve Berry , joka muutti päivämäärän mainostaakseen uutta Takaisin tulevaisuuteen -boksia, väitti olevansa yllättynyt siitä, että ihmiset menivät taas lankaan. Hän kertoi Mashable-sivustolle: "Mainostimme kuvaa täysin luottavaisin mielin tietäen, että kaikki tunsivat alkuperäisen huijauksen parin vuoden takaa. Ajattelimme, ettei kukaan menisi lankaan samaan vitsiin kahdesti, joten kuvateksti toistettiin tarkoituksella sanasta sanaan, jotta ihmiset ymmärtäisivät viittauksen." Kuitenkin vain vuoden 1985 elokuvan innokkaat fanit onnistuivat huomaamaan pilan, minkä seurauksena väärennetystä kuvasta tuli suosikki Facebookissa ja muilla sosiaalisilla verkostosivustoilla. Vielä tänään (28. kesäkuuta) Takaisin tulevaisuuteen on edelleen Twitterin trendi.</w:t>
      </w:r>
    </w:p>
    <w:p>
      <w:r>
        <w:rPr>
          <w:b/>
          <w:color w:val="FF0000"/>
        </w:rPr>
        <w:t xml:space="preserve">id 87</w:t>
      </w:r>
    </w:p>
    <w:p>
      <w:r>
        <w:rPr>
          <w:b w:val="0"/>
        </w:rPr>
        <w:t xml:space="preserve">Australian kantrimusiikkiliitto (Country Music Association of Australia, CMAA) julkisti tällä viikolla Australian 41. vuosittaisen kantrimusiikkipalkinnon finalistit, joista Kasey &amp; Shane ovat ehdolla vaikuttavaan viiden kultaisen kitaran palkintoon. Kasey ja Shane ovat juuri palanneet esiintymästä Americana'sissa Buddy Millerin ja Don Wasin kanssa, ja heillä oli ilo laulaa taustalauluja Emmylou Harrisille - yhdelle heidän kaikkien aikojen musiikillisista vaikutteistaan. Kasey palaa Yhdysvaltoihin tänä kesänä upouuden kiertuepäivämäärän kanssa Storybookin maailmanlaajuisen julkaisun yhteydessä. Viidentoista kappaleen julkaisu on kokoelma kappaleita, jotka inspiroivat Kaseya ryhtymään muusikoksi. Hänen sanojensa mukaan "tämä albumi on kokoelma kappaleita ja kunnianosoituksia artisteille, jotka ovat vaikuttaneet minuun pienestä lapsesta tähän päivään asti. Voin rehellisesti sanoa, etten olisi se, joka olen tänään ilman näiden uskomattomien laulaja/lauluntekijöiden musiikkia ja heidän inspiraatiotaan." Albumi on musiikillinen säestys Kaseyn omaelämäkerralle A Little Bird Told Me , jonka Harper Collins julkaisi hiljattain Australiassa.  Storybookilla Kasey taikoo rohkeita, sielukkaita kappaleita, jotka on poimittu Gram Parsonsin, Lucinda Williamsin, Steve Earlen, John Prinen, Townes Van Zandtin ja muiden ikonisista laulukirjoista.  Klikkaa yllä olevaa kuvaa, niin pääset EXCLUSIVE AMAZON PRESALEen. Kiipeä bussiin ja koe outback-moottoritien kauneus ainutlaatuisella kantrimusiikkikiertueella, jota johtaa Keski-Australian matkailupalkinnon voittaja Joe Ahern ja isännöi Bill Chambers. Sen lisäksi, että näet Australian upeat takamaastot, vietät yöt kitaroiden soidessa ja tien kuluttamien laulujen soidessa takamaiden leirinuotioiden äärellä. Kiertue alkaa Adelaidesta kynttiläkonsertilla Barossa Valleyssa, jonka jälkeen käydään majesteettisilla Flinders Ranges -vuorilla, leirinuotiokonsertissa Oodnadatta Trackilla, Coober Pedyn opaalipääkaupungissa, Ayers Rockissa, ja kiertue päättyy Alice Springsissä, jossa on eturivin paikat Kasey Chambersin, Shane Nicholsonin ja Bill Chambersin konserttiin. Hinta alkaen 2 925 dollaria / hlö kahdestaan, sisältää kaikki matkat, majoituksen, ateriat ja sisäänpääsyt matkasuunnitelman mukaisesti. Lisätietoja: Aherns Tours &amp; Charters Ph: (08) 8524 7166 aherns@ihug.com.au Lisätietoja myös osoitteessa www.billchambersmusic.com Hei kaikki. Kiitos paljon kaikista onnitteluista ja onnentoivotuksista Tamworthista. Meillä kaikilla oli parasta aikaa. Kohokohdat - Busby Maroun keikka, Ashleigh Dallasin keikka, Shane Nicholsonin keikka (tietysti), mutta suurin kohokohta minulle oli Dead Ringer Bandin jälleennäkemiskeikka! Se oli hyvin tunteikas, mutta niin hauskaa. Todella erityistä aikaa meille kaikille, kun olimme taas yhdessä soittamassa. Kaikki ihmiset, joiden kanssa jaoimme lavan sinä päivänä, ovat elämäni tärkeimpiä ihmisiä, ja oli mahtavaa olla taas heidän kanssaan - Beccy Cole, Kym ja Trev Warner, Csin äiti Carole ja tietysti perheeni äiti, isä ja Nash. Kiitos niille, jotka jakoivat tuon päivän kanssamme. Odotan innolla, että näen joitakin teistä w a:ssa tänä viikonloppuna ja sumuisessa vuoristohillossa muutaman viikon kuluttua Hunter Valleyn pohjalla. Kiitos kaikille, jotka tulivat Melbournen eläintarhan keikalle. Se oli mahtavaa!!!! Hei kaikille kiitos paljon kaikista hyvistä toivotuksista aria-palkinnon saamiseksi. Meillä oli mahtava ilta. Poet antoi meille 'molemmille' nukkua tänä aamuna onnittelut, joten se oli mukavaa. Meillä oli niin hauskaa kuten aina ja sain vihdoin tavata Kylien. Olin hyvin innoissani. Shane oli myös, mutta hyvin erilaisista syistä. Ha. Onnittelut kaikille muille voittajille erityisesti boy and bearille, kimbralle ja li Hei kaikille. Meillä kaikilla menee hyvin täällä kotona uuden tulokkaan kanssa. Poet voi niin hyvin ,nukkuu niin hyvin ,syö kuin sotilas ja lihoo. Minulla on hyvä olo (lähinnä siksi, että hän on antanut minulle paljon unta ja palautumisaikaa) ja olen ylpeä kuin mikä (vaikka totuttelen vielä kaikkeen vaaleanpunaiseen joka puolella) Kaikki pojat ovat tietysti edelleen hänen ympärillään. Hyvä ystäväni ja kaunis valokuvaajani "hiiri" (Amanda Toombs - otti myös kirjani kannen ja viimeisimmän levyn kansikuvat) po</w:t>
      </w:r>
    </w:p>
    <w:p>
      <w:r>
        <w:rPr>
          <w:b/>
          <w:color w:val="FF0000"/>
        </w:rPr>
        <w:t xml:space="preserve">id 88</w:t>
      </w:r>
    </w:p>
    <w:p>
      <w:r>
        <w:rPr>
          <w:b w:val="0"/>
        </w:rPr>
        <w:t xml:space="preserve">Main menu Post navigation Virtuaalinen työpaikka: Joka päivä yhä useammat yritykset tekevät päätöksen toimia virtuaalisina työpaikkoina ja luopuvat fyysisen toimiston ylläpitämiseen liittyvistä kustannuksista. Teknologian viimeaikaisen kehityksen myötä keskivertotyöntekijä ei voi tehdä toimistosta käsin juuri mitään sellaista, mitä hän ei voisi tehdä omasta kodistaan käsin. Kotona työskentely säästää työntekijöiltä rahaa, jonka he käyttäisivät työmatkoihin, ja antaa heille myös mahdollisuuden nukkua aamulla enemmän, ja he voivat tarvittaessa mennä virtuaalitoimistoon. Tämä pitää heidät valppaampina ja tyytyväisempinä, minkä seurauksena he ovat tehokkaampia istuessaan alas töihin. Kuinka suosittua etätyöstä on tulossa? Society of Human Resources Management (SHRM) kysyi hiljattain eri puolilla maailmaa toimivien johtavien yritysten henkilöstöjohtajilta, ja 43 prosenttia heistä sanoi, että seuraavien viiden vuoden aikana näemme huomattavasti suuremman osan työpaikoista tekevän etätyötä. Amerikkalaisia työpaikkoja viimeisten viiden vuoden aikana koskevassa tutkimuksessa Nemertes Research havaitsi, että virtuaalityöntekijöiden määrä on kasvanut 800 prosenttia tänä aikana. Kun suuremmat yritykset alkavat ymmärtää paremmin teknologiaa, ne huomaavat, että yllättävän monen työntekijän ei tarvitse työskennellä toimistosta käsin. Kun yhä useammat työntekijät työskentelevät kotoa käsin, yritykset voivat pienentää toimistoja ja käyttää virtuaalitoimistopalveluja silloin, kun tarvitaan suurempia tiloja. Joustavammat työajat Fyysiset toimistot rajoittavat työntekijöiden työaikaa, sillä kukaan ei halua olla toimistossa tekemässä asioita, jotka on hoidettava myöhäisempäänkin yöhön asti. Sama ongelma ei ole niin suuri, kun työntekijä työskentelee kotoa käsin; useimmat etätyöntekijät eivät kärsi aikataulujensa muutoksista yhtä paljon kuin muut työntekijät. Yrityksillä on enemmän vapautta porrastaa työntekijöidensä työaikaa sellaisten asioiden hoitamiseksi, jotka voidaan hoitaa vain toimiston ruuhka-aikojen ulkopuolella, ilman että niiden tarvitsee maksaa ylityökorvauksia tai kohdata epämotivoitunut työntekijä. Toimintakustannusten merkittävä väheneminen Kun työntekijät tekevät etätyötä, työnantajan tarvitsema fyysinen toimistotila pienenee, jos sellaista ylipäätään tarvitaan. Toimiston ylläpitoon liittyvät kustannukset ovat suuret, sillä kaikki vuokrista ja sähkölaskuista puhelinlinjoihin, internet-yhteyksiin ja toimistotarvikkeisiin, niin suuriin (tietokoneet, tulostimet) kuin pieniinkin (paperi, paperitavarat), on maksettava. Kun työntekijät työskentelevät kotoa käsin tai virtuaalitoimiston kautta, kaikki nämä kustannukset jäävät pois, ja yritykset säästävät pitkällä aikavälillä paljon rahaa. Vaikka on yrityksiä, jotka eivät selvästikään voi siirtyä virtuaalitoimistoon, on monia, jotka voivat. Virtuaalitoimistoja käyttävien yritysten määrä kasvaa joka vuosi, ja niissäkin yrityksissä, jotka eivät tee muutosta, työntekijät tekevät etätyötä. Kun istut työpöydän ääreen, sinun pitäisi kysyä itseltäsi: "Teenkö täällä jotain sellaista, mitä en voisi tehdä kotoa käsin?". Vastaus saattaa yllättää sinut.</w:t>
      </w:r>
    </w:p>
    <w:p>
      <w:r>
        <w:rPr>
          <w:b/>
          <w:color w:val="FF0000"/>
        </w:rPr>
        <w:t xml:space="preserve">id 89</w:t>
      </w:r>
    </w:p>
    <w:p>
      <w:r>
        <w:rPr>
          <w:b w:val="0"/>
        </w:rPr>
        <w:t xml:space="preserve">Kaikista internetin tarjoamista asioista mikään ei voita mahtavan tiedevideon taikaa. Kyse on siitä tunteesta, kun näkee jotakin mielettömän siistiä ja tietää samalla, että suurin osa maailmasta saattaa vain pyöritellä silmiään ja sanoa: "Mitä sitten?". Sen sijaan, että spämmäisin ystävilleni tai nalkuttaisin läppärini lähimpänä olevaa henkilöä liittymään kanssani nörttihulinaan, otan käyttöön uuden Hex19-ominaisuuden: Päivän geekgasm! Ja mikä olisikaan parempi tapa aloittaa asiat kuin Yo-yot avaruudessa? Tässä meillä on todellinen astronautti, joka nörttailee huipputeknisestä Yo-yostaan ja selittää jopa fysiikkaa temppujensa takana. Ja kaikki tämä tapahtuu Zero-G:ssä! Jos ei ole koskaan ollut syytä kannattaa yksityistettyjä avaruusmatkoja, nyt meillä on se. Sillä välin minun on kiillotettava "'Round the World" -kirjani.</w:t>
      </w:r>
    </w:p>
    <w:p>
      <w:r>
        <w:rPr>
          <w:b/>
          <w:color w:val="FF0000"/>
        </w:rPr>
        <w:t xml:space="preserve">id 90</w:t>
      </w:r>
    </w:p>
    <w:p>
      <w:r>
        <w:rPr>
          <w:b w:val="0"/>
        </w:rPr>
        <w:t xml:space="preserve">Paras vastaus - Askerin valitsema Ihmiskunnan vuoksi toivon niin! Professori Stephen Hawking, tunnettu painovoiman ja mustien aukkojen kosmologisten teorioiden asiantuntija, uskoo, että avaruuteen matkustaminen on ainoa tapa, jolla ihminen voi selviytyä pitkällä aikavälillä. Hän on sanonut: "Elämä maapallolla on yhä suuremmassa vaarassa tuhoutua katastrofin, kuten äkillisen ilmaston lämpenemisen, ydinsodan, geneettisesti muunnellun viruksen tai muiden vaarojen vuoksi ...". Mielestäni ihmiskunnalla ei ole tulevaisuutta, jos se ei lähde avaruuteen." Toinen hänen kuuluisista sitaateistaan toistaa hänen kantansa, jonka mukaan meidän on lähdettävä planeetalta suhteellisen pian. "En usko, että ihmiskunta selviää seuraavat tuhat vuotta, ellemme leviä avaruuteen." Muut vastaukset (12) Voi ei! Obama ei sulje NASAa, hän tarvitsee sitä pelastaakseen planeetan, vai ettekö ole kuulleet? Meidän on maksettava Obamacare, joten NASA joutuu jäämään ilman paljon rahaa, ja avaruuteen pääseminen vaatii rahaa, joten NASA keskittyy yrittämään todistaa, miten teollisuusmaat tuhoavat maapalloa satelliittien avulla. Tarvitsemme toisen visionäärin, joka työskentelee lähettämään luotaimen lähimmälle tähdelle tai jollekin muulle läheiselle tähdelle, se vaatisi innovatiivista suunnittelua. Meidän olisi kehitettävä jokin uusi työntövoimajärjestelmä, jolla pääsisimme 4-5 valovuoden päähän 10-20 vuodessa tai lyhyemmässä ajassa, ja se olisi mahdollista, ja Apollo-hankkeen tapaan se edistäisi monia edistysaskeleita. Kaikki monikansalliset ponnistelut olisivat hyviä, jotta hankkeen pariin saataisiin parhaat mielet, joita ihmiskunnalla on tarjota. Muistakaa, että Yhdysvallat lähetti miehiä kuuhun, mutta siihen tarvittiin Werner Von Braun, Kroft Erika ja muita saksalaisia tiedemiehiä. Obama ei välitä hittojakaan avaruuteen menemisestä, hän haluaa verorahoilla ostaa toisen kauden Yhdysvaltojen diktaattorina. Joka tapauksessa "me" menemme varmasti taas avaruuteen, mutta emme sukkulalla. Amerikkalaiset astronautit (ja monien muiden maiden astronautit) menevät jatkossakin avaruusasemalle venäläisillä Sojuz-kapseleilla. Myöhemmin (noin sukupolven kuluttua) ryhmät, joissa on mukana amerikkalaisia astronautteja, saattavat palata Kuuhun tai - mikä on todennäköisempää - Marsiin. Sitä varten he tarvitsevat ehdottomasti avaruusaluksen, jota ei vielä ole olemassa. Avaruussukkula ei voi eikä ole koskaan voinut mennä Kuuhun - sitä ei ole suunniteltu sitä varten. Se on suunniteltu raskaisiin tehtäviin matalalla Maan kiertoradalla, erityisesti avaruusaseman rakentamiseen sekä ihmisten ja suurten instrumenttien kuljettamiseen edestakaisin. Loput avaruusohjelmasta (muun aurinkokunnan tutkiminen luotaimilla ja yhä parempien teleskooppien laukaiseminen kiertoradalle) tehdään automaattisilla raketeilla, jotka ovat pienempiä ja paljon halvempia kuin sukkula. Päätös sukkulaohjelman lopettamisesta tehtiin jo kauan ennen Obaman presidentiksi tuloa. Niin vaikeaa kuin amerikkalaisten on ehkä uskoa, Yhdysvaltain ohjelman lisäksi on muitakin avaruusjärjestöjä. ESA:lla, Japanilla, Venäjällä, Kiinalla - kaikilla on elinkelpoisia avaruusohjelmia. Ja NASA:n sisällä on muitakin avaruusohjelmia kuin sukkulaohjelma. Olemme edelleen avaruudessa - kansainvälinen avaruusasema on käytössä, ja miehistöt käyttävät venäläisiä aluksia sinne pääsemiseksi ja tarvikkeiden kuljettamiseksi, kunnes sukkulan korvaava sukkula on kehitetty. Minulla ei ole mitään poliittista agendaa tai uskollisuutta. Haluan kuitenkin tehdä asian selväksi, että presidentti Bush oli se, joka tuhosi NASAn, ja Obama tuli virkaan ja peri tuon pienen yksityiskohdan. Tosin hänkään ei juurikaan yrittänyt korjata sitä. Mutta olemme silti menossa avaruuteen. Kunnes yksityinen teollisuus saa avaruusaluksensa toimimaan (toivottavasti seuraavien 3-4 vuoden aikana), amerikkalaiset astronautit lähtevät muiden maiden kyytiin. Totta kai "me" (jos tarkoitat Yhdysvaltoja - tämä on kansainvälinen foorumi, jossa on käyttäjiä ympäri maailmaa). Yhdysvaltalaiset astronautit jatkoivat kulkuaan kansainväliselle avaruusasemalle ja sieltä pois kaikkina niinä vuosina, kun sukkula oli maassa. Miten? He liftasivat venäläisellä Sojuz-raketilla, jonka turvallisuus on paljon parempi kuin sukkulan. Sillä välin NASA käyttää budjettinsa asioihin, jotka se osaa parhaiten: aurinkokunnan miehittämättömiin luotaimiin, kuten Dawniin, joka lähti juuri Vestan kiertoradalle, ja Joveen, joka laukaistaan ensi viikolla Jupiteriin. Miksi amerikkalaiset eivät tiedä, mitä NASA tekee? Yhdysvallat elää tällä hetkellä vaikeita taloudellisia aikoja, joten avaruusohjelma on väliaikaisesti jäissä, mutta NASA suunnittelee tehtäviä kuuhun ja Marsiin. Avaruustutkimus on osoittautunut liian arvokkaaksi, jotta siitä voitaisiin luopua.</w:t>
      </w:r>
    </w:p>
    <w:p>
      <w:r>
        <w:rPr>
          <w:b/>
          <w:color w:val="FF0000"/>
        </w:rPr>
        <w:t xml:space="preserve">id 91</w:t>
      </w:r>
    </w:p>
    <w:p>
      <w:r>
        <w:rPr>
          <w:b w:val="0"/>
        </w:rPr>
        <w:t xml:space="preserve">Tupakointi ja syöpä: Tupakoinnin lopettaminen on parasta, mitä tupakoitsija voi tehdä terveytensä parantamiseksi. Lopettaminen vähentää huomattavasti tupakointiin liittyvien syöpien riskiä. Mitä aikaisemmin lopetat, sitä parempi. Koskaan ei kuitenkaan ole liian myöhäistä voittaa arvokkaita elinvuosia lopettamalla tupakointi. Useimmat tupakoitsijat sanovat, että he haluaisivat lopettaa, jos voisivat. Lopettaminen ei kuitenkaan ole aina yksinkertaista. Emilie ja Mark ovat molemmat onnistuneet lopettamaan tupakoinnin oltuaan vuosia tupakoitsijoita. He jakoivat tarinansa kanssamme ja kertoivat, miten he tekivät sen ja miltä heistä tuntuu nyt. Tue itseäsi Tupakoinnin lopettaminen voi olla vaikeaa, mutta saatavilla on ilmaisia palveluja ja hoitoja, joiden on osoitettu parantavan mahdollisuuksia onnistuneeseen lopettamiseen. Tupakoitsijat onnistuvat paljon todennäköisemmin lopettamaan tupakoinnin, jos he saavat ammattiapua, kuin jos he yrittävät lopettaa tupakoinnin "kylmästi". NHS:llä on tarjolla erilaisia palveluja. Tupakoitsijat voivat nyt noutaa tuhansista apteekeista eri puolilla Englantia uuden ja parannetun NHS Quit Kit -paketin, joka auttaa heitä lopettamaan tupakoinnin. NHS Quit Kit -paketin ovat kehittäneet asiantuntijat, tupakoitsijat ja entiset tupakoitsijat, ja se sisältää käytännöllisiä välineitä ja neuvoja, jotka auttavat tupakoitsijoita lopettamaan tupakoinnin lopullisesti. Ensimmäistä kertaa Quit Kit sisältää uuden tekstimuotoisen tukiohjelman, joka antaa tupakoitsijoille lisäapua ensimmäisten vaikeiden viikkojen aikana. Tänä syksynä terveysministeriö käynnistää Stoptober-kampanjan. Tutkimukset osoittavat, että jos pystyy lopettamaan tupakoinnin 28 päiväksi, on viisi kertaa todennäköisempää pysyä savuttomana. Stoptober-kampanja ohjaa sinua yksityiskohtaisen, vaiheittaisen ohjelman läpi, joka auttaa sinua saavuttamaan tämän tavoitteen. Uuteen kampanjaan kuuluu valmistelupaketti, 28 päivän lopettamiskalenteri ja Terveys ja hyvinvointi -pyörä. Saat myös tukea ja kannustusta päivittäisen viestipalvelun kautta, inspiraatiota julkkismentoreilta ja asiantuntijaneuvoja Stoptober-älypuhelinsovelluksen, motivoivien tekstiviestien ja Stoptober Facebook-sivun kautta. Stoptober 2012 alkaa maanantaina 1. lokakuuta ja kestää 28 päivää. Lisätietoa ja osallistuminen suurimpaan tupakoimattomuushaasteeseen saat Stoptoberin verkkosivuilta. NHS tarjoaa myös: Tupakoinnin lopettamisryhmät - terveydenhuollon ammattilaisten vetämiä istuntoja tupakoinnin lopettamista haluaville tupakoitsijaryhmille. Istunnoissa voit saada lisää tietoa lopettamistavoista ja jakaa vinkkejä ja kokemuksia muiden kanssa. Yksilöneuvontaa - monilla alueilla on tarjolla yksilöneuvontaa, joka auttaa sinua lopettamaan. Jos haluat lisätietoja näistä palveluista ja saada tukea tupakoinnin lopettamiseen, puhu lääkärisi tai apteekkihenkilökunnan kanssa tai soita NHS:n tupakoinnin tukipuhelimeen: Englanti: 0800 022 4 332 Wales: 0800 169 0 169 Skotlanti: 0800 84 84 84 Pohjois-Irlanti: 0800 85 85 85 Mansaari: 01624 642 404 Quitilla on myös tukipuhelin, joka tarjoaa tietoa ja neuvoja tupakoinnin lopettamisen helpottamiseksi. Soita numeroon 0800 00 22 00 klo 9-21 tai lähetä sähköpostia osoitteeseen stopsmoking@quit.org.uk . Hallitse vieroitusoireita Kun yrität lopettaa, saatat kokea nikotiininhimoa, ja tutkimukset ovat osoittaneet, että se on usein voimakkaampaa kuin odotat . Älä anna sen kuitenkaan lannistaa itseäsi - markkinoilla on useita tuotteita, jotka auttavat vieroitusoireiden hallinnassa. Monet niistä ovat saatavilla ilmaiseksi lääkärin määräyksestä. Nikotiinikorvaushoito voi auttaa sinua vähentämällä nikotiininhimoa. NRT:n on osoitettu kaksinkertaistavan mahdollisuutesi onnistuneeseen lopettamiseen. Se aiheuttaa myös vähemmän riippuvuutta kuin tupakointi, eikä se aiheuta syöpää. NRT on saatavana reseptillä tai reseptivapaasti purukumina, laastareina, tabletteina, pastilleina, nenäsumutteina tai inhalaattoreina. Yleensä kuuri kestää 10-12 viikkoa. Zyban ja Champix ovat muita lääkkeitä, jotka voivat auttaa sinua lopettamaan tupakoinnin. Ne eivät sisällä nikotiinia. Sen sijaan ne toimivat vähentämällä tupakanhimoa ja lievittämällä vieroitusoireita. Zybania ja Champixia saa vain reseptillä, eivätkä ne sovi kaikille. Keskustele siis lääkärisi kanssa, jos haluat lisätietoja. Painon nousu Monet ihmiset ovat huolissaan siitä, että tupakoinnin lopettaminen saattaa lihottaa. Tämä voi johtua seuraavista syistä: Cancer Research UK on rekisteröity hyväntekeväisyysjärjestö Englannissa ja Walesissa (1089464), Skotlannissa (SC041666) ja Mansaarella (1103). Se on takuuyhtiö. Rekisteröity yhtiö Englannissa ja Walesissa (4325234) ja Mansaarella (5713F). Rekisteröity osoite: Angel Building, 407 St John Street, London EC1V 4AD.</w:t>
      </w:r>
    </w:p>
    <w:p>
      <w:r>
        <w:rPr>
          <w:b/>
          <w:color w:val="FF0000"/>
        </w:rPr>
        <w:t xml:space="preserve">id 92</w:t>
      </w:r>
    </w:p>
    <w:p>
      <w:r>
        <w:rPr>
          <w:b w:val="0"/>
        </w:rPr>
        <w:t xml:space="preserve">Kirjaudu sisään The Gridiin Nollaa salasanasi Ei hätää! Lähetämme sinulle sähköpostia, jossa on ohjeet, miten voit palauttaa salasanasi. Sähköposti: Ei hätää! Lähetämme sinulle sähköpostiviestin, jossa on ohjeet salasanasi palauttamiseen. Sähköposti: Liity The Gridiin The Grid kertoo, mitä naapurustossasi tapahtuu juuri nyt, eikä kukaan tiedä sitä paremmin kuin sinä. Liity ja lähetä kuvia ja videoita naapuruston uutisista sitä mukaa kuin niitä tapahtuu. Lisäksi voit julkaista luokiteltuja ilmoituksia ilmaiseksi ja vastaanottaa uutiskirjeemme. The Grid on viikoittainen kaupunkilehti ja päivittäinen verkkosivusto, joka tarjoaa tuoreen ja helposti lähestyttävän äänen Torontolle. Tavoitteenamme on vangita nousussa olevan kaupungin tunnelma ja energia pitkälti hylkäämällä kiiltävä, kiihkeän tavoitehakuinen näkemys kaupungista, jota näkee niin monissa muissa julkaisuissa. Kaupunki _paikalliset uutiset Maanantai-iltana Historica-Dominion-instituutti esitti Royal Cinema -elokuvateatterissa ensimmäisen uuden Canadian Heritage Minute -elokuvan yli seitsemään vuoteen. Vuodesta 1991 lähtien 60 sekunnin mittaiset tv-spotit ovat olleet maan suosituin ennen internetiä tehty meemi, joka on esittänyt kanadalaisesta sankaruudesta kertovia tarinoita, kuten vallankumouksellisen Avro Arrow -hävittäjäkoneen peruuttamisesta ja tohtori Wilder Penfieldin edistysaskeleista hermostimulaatiossa. "Minuutti" on saanut alkunsa sanonnasta "haistan palaneen paahtoleivän". "Se on melkein kuin sisäpiirin vitsejä, jotka kaikki kanadalaiset jakavat", nauroi instituutin johtaja Anthony Wilson-Smith puhelimessa toimistoltaan satunnaisesti ilmestyville Heritage Minute -parodioille. Uusin virallinen lisäys kollektiiviseen kanukkitietoisuuteemme on sen sijaan saatavilla verkossa, ja se on jo esitetty joillakin kanavilla. Liittovaltion rahoituksen ansiosta maanantain uusi vinjetti valottaa 68-vuotiaan mustan lojalistisotilaan Richard Pierpointin vähemmän tunnettua tarinaa. Hän oli entinen orja, joka taisteli brittien puolella Amerikan vallankumouksen aikana ja pakeni Kanadaan. Myöhemmin hän pyysi perustamaan vuoden 1812 sodan ensimmäisen kokonaan mustien rykmentin, joka tunnettiin nimellä "värillinen rykmentti". Vaikka instituutti ei viime vuosikymmenen aikana tehnyt paljon uusia mainoksia, se ei ollut vailla mahdollisia tarinoita, erityisesti ihmisiltä, jotka halusivat jakaa omaa sukuhistoriaansa. "Joskus on sanottava: 'Olemme tehneet vain 66 minuuttia koko Kanadan historiasta'", Wilson-Smith sanoo, "ja pelkäänpä, että tämä ei vain kuulu niihin.""</w:t>
      </w:r>
    </w:p>
    <w:p>
      <w:r>
        <w:rPr>
          <w:b/>
          <w:color w:val="FF0000"/>
        </w:rPr>
        <w:t xml:space="preserve">id 93</w:t>
      </w:r>
    </w:p>
    <w:p>
      <w:r>
        <w:rPr>
          <w:b w:val="0"/>
        </w:rPr>
        <w:t xml:space="preserve">CHICAGO, IL--(Marketwire - Nov 15, 2012) - Terveydenhuollon johtajille suunnatussa TransUnion Healthcare -tutkimuksessa todettiin, että sairaalat ja terveydenhuoltojärjestelmät eri puolilla maata näkevät POS-teknologian keskeisenä välineenä potilasmaksujen maksamiseen liittyvien haasteiden hallinnassa, jotka uhkaavat niiden tulosta. Kyselyyn osallistuneista johtajista 93 prosenttia ilmoitti, että heidän laitoksensa joko käyttävät POS-teknologiaa tai aikovat investoida siihen. Suurin osa kyselyyn osallistuneista johtajista uskoo, että potilaan maksukyvyn parempi tuntemus vaikuttaisi myönteisesti potilaiden maksuprosentteihin (67 %) ja perintäkuluihin (62 %). "Sairaaloilla on edessään revenue cycle management -haasteita, jotka vain vaikeutuvat terveydenhuoltouudistuksen edetessä", sanoi TransUnion Healthcare -yhtiön varatoimitusjohtaja Milton Silva-Craig. "Sairaaloiden johtajat ymmärtävät, että he eivät voi päästä taloudellisten haasteidensa edelle ilman, että he saavat tulokierron hallintaan, ja he ymmärtävät, että palvelupisteteknologioiden on oltava osa ratkaisua." POS-teknologioiden kasvava tunnettuus ja käyttö ajoittuu aikaan, jolloin luottotappiot ja potilasmaksujen perintäkustannukset ovat yhä merkittävämpi taloudellinen uhka kaikenlaisille sairaaloille ja terveydenhuoltojärjestelmille. Useampi kuin kolme neljästä vastaajasta ilmoitti, että heidän laitoksensa luottotappiot ovat lisääntyneet viimeisten kolmen vuoden aikana, ja 86 prosenttia vastaajista ilmoitti, että luottotappioiden osuus on nyt yli kaksi prosenttia heidän palvelujen kokonaiskustannuksistaan. "Tämäntyyppiset kustannukset ovat edelleen keskeisellä sijalla terveydenhuollon kustannusten hallintaa koskevassa kansallisessa vuoropuhelussa", Silva-Craig sanoi. "Tällaisia kustannuksia pahentaa hallinnollinen tehottomuus, eivätkä ne edistä hoitoa millään tavalla." Näiden haasteiden hallitsemiseksi sairaalat käyttävät yhä useammin ennakoivaa analytiikkaa ja teknologioita, jotka auttavat arvioimaan potilaiden maksuvelvollisuuksia, ennustamaan maksukykyä ja parantamaan kassaperintää. Kaiken kaikkiaan 61 prosenttia tutkimukseen osallistuneista johtajista ilmoitti, että heidän laitoksensa käyttävät jo kassateknologioita, ja 32 prosenttia ilmoitti, että he aikovat investoida niihin. Ennakoiva analytiikka on erityisen nopeasti kasvava ratkaisu. Vastaajista 31 prosenttia ilmoitti käyttävänsä tällä hetkellä ennakoivaa analytiikkaa tulosyklinsä hallinnassa, toiset 28 prosenttia ilmoitti, että ne ovat ottamassa käyttöön ennakoivan analytiikan ratkaisua, ja 30 prosenttia ilmoitti harkitsevansa ennakoivan analytiikan käyttöä tulosyklinsä hallinnassa. Vaikka näiden kehittyneiden teknologia- ja tietoratkaisujen käyttö on yleistymässä, sairaalajohtajat mainitsivat useita merkittäviä esteitä, jotka haittaavat demografisten tietojen ja tietojen keruun lisäämistä palvelupisteessä. Eniten mainittuja haasteita olivat järjestelmien kustannukset (63 %) ja henkilöstön lisääntynyt työmäärä (59 %), kun taas potilaiden tyytymättömyys yksityisyyteen (34 %) ja potilaiden tyytymättömyys kustannuksiin (36 %) mainittiin harvemmin. "TransUnionin tutkimus osoittaa, että sairaaloiden johtajat ymmärtävät, että oikean tieto- ja teknologiainfrastruktuurin käyttöönotto varhaisessa vaiheessa on arvokasta pitkällä aikavälillä", Silva-Craig sanoi. "Ajoitus ei ole sattumaa. Ne laitokset, jotka kehittyvät älykkäämmiksi tulosyklinsä etupäässä, ovat paremmin varustautuneita selviytymään edessä olevasta historiallisesta muutosvaiheesta." Tietoja tutkimuksesta TransUnionin ja Oxford Economicsin yhdessä tekemässä kansallisessa tulokierron hallintaa koskevassa tutkimuksessa tarkasteltiin 101 sairaalan ja terveydenhuoltojärjestelmän johtajan vastauksia, joista hieman yli puolet on C-tason johtajia. Vastaajat edustavat erilaisia terveydenhuollon organisaatioita, kuten yksityisiä voittoa tavoittelemattomia, julkisia voittoa tavoittelemattomia ja voittoa tavoittelevia organisaatioita. Tutkimusanalyysissä tarkasteltiin tulonhallintateknologian tilaa terveydenhuoltoalalla. Vastaukset kerättiin heinäkuussa 2012. TransUnion Healthcare TransUnion Healthcare, joka on luotto- ja tiedonhallintayhtiö TransUnionin kokonaan omistama tytäryhtiö, antaa palveluntarjoajille ja maksajille välittömän älykkyyden tarjoamalla tietoja ja analyysejä heti, kun niitä tarvitaan. TransUnion tarjoaa palveluntarjoajamarkkinoille joukon tietoratkaisuja, jotka on suunniteltu siirtämään kriittinen päätöksenteko tulokiertoprosessin etupäähän. Maksajamarkkinoilla TransUnion tarjoaa terveydenhuollon analytiikka- ja raportointiratkaisuja, joiden avulla maksajat voivat täyttää raportointitarpeensa, hallita kustannuksia ja parantaa jäsentensä yleistä terveyttä. www.transunionhealthcare.com.</w:t>
      </w:r>
    </w:p>
    <w:p>
      <w:r>
        <w:rPr>
          <w:b/>
          <w:color w:val="FF0000"/>
        </w:rPr>
        <w:t xml:space="preserve">id 94</w:t>
      </w:r>
    </w:p>
    <w:p>
      <w:r>
        <w:rPr>
          <w:b w:val="0"/>
        </w:rPr>
        <w:t xml:space="preserve">Julkaisutiedot Tilaa päivitykset HETKELLÄ JULKAISUUN:  TUESDAY, NOV. 15, 2011 Mover Rate Reaches Record Low, Census Bureau Reports Niiden ihmisten osuus, jotka vaihtoivat asuinpaikkaa vuosien 2010 ja 2011 välillä ? 11,6 prosenttia ? oli alhaisin tilastoitu osuus sen jälkeen, kun Current Population Survey -tutkimuksessa alettiin kerätä tilastotietoja ihmisten liikkumisesta Yhdysvalloissa vuonna 1948, Yhdysvaltain väestölaskentatoimisto Census Bureau raportoi tänään. Vuonna 1985 osuus oli 20,2 prosenttia, ja se laski ennätyksellisen alas 11,9 prosenttiin vuonna 2008 ennen kuin se nousi 12,5 prosenttiin vuonna 2009. Vuoden 2010 luku ei eronnut tilastollisesti vuoden 2009 luvusta. Nämä tiedot ovat peräisin asiakirjasta Geographical Mobility: 2011 , joka on kokoelma Current Population Survey Annual Social and Economic Supplement -julkaisun kansallisen ja alueellisen tason taulukoita. Taulukot valaisevat ihmisten liikkumista Yhdysvalloissa paikasta toiseen kyselyä edeltävän vuoden aikana. Taulukot olivat osa neljää tänään julkaistua muuttoliikkeeseen liittyvää tietotuotetta, joihin kuuluivat myös seuraavat: Maantieteellinen liikkuvuus: 2008-2009 [PDF], raportti, jossa analysoidaan erilaisia maantieteelliseen liikkuvuuteen liittyviä aiheita. Se sisältää kansallisen ja osavaltiotason tietoja vuoden 2009 Current Population Survey -tutkimuksesta ja American Community Survey -tutkimuksesta. "Yhdessä nämä tuotteet piirtävät elävän kuvan kansakunnasta, joka on liikkeellä, ja kertovat kattavamman tarinan kuin mikään niistä erikseen", sanoi Alison Fields, Census Bureaun työmatka- ja muuttoliiketilastojen osaston päällikkö. "Ennätyksellisen alhainen muuttoaste johtui siitä, että ihmisten todennäköisyys muuttaa samassa maakunnassa paikasta toiseen laski. Viimeksi, kun tämä osuus oli näin alhainen, myös yleinen muuttoaste oli ennätyksellisen alhainen." Muuton syyt Muuton syyt vaihtelivat huomattavasti niiden osalta, jotka muuttivat toiseen maakuntaan tai osavaltioon, muuton pituuden mukaan. Geographical Mobility: 2008 to 2009 -tutkimuksen mukaan, kun ihmiset muuttivat huomattavan pitkän matkan vuosien 2008 ja 2009 välillä ? 500 mailia tai enemmän - todennäköisimmin se johtui työhön liittyvistä syistä, jotka mainitsi 43,9 prosenttia muuttajista, kun taas asumiseen liittyvät syyt mainitsi 11,6 prosenttia muuttajista. Sitä vastoin, kun ihmiset eivät muuttaneet kauas - alle 50 mailia ? 40,0 prosenttia muutti asumiseen liittyvistä syistä. Asuminen syntymävaltiossa Vuonna 2010 suurin osa amerikkalaisista (59 prosenttia) asui siinä osavaltiossa, jossa he olivat syntyneet, kertoo Lifetime Mobility in the United States: 2010. Osavaltioista korkein oli Louisiana (78,8 prosenttia), seuraavina Michigan (76,6 prosenttia), Ohio (75,1 prosenttia) ja Pennsylvania (74,0 prosenttia). Sitä vastoin neljässä osavaltiossa ? Alaskassa, Arizonassa, Floridassa ja Nevadassa ? sekä Kolumbian piirikunnassa alle 40 prosenttia asukkaista oli syntynyt kyseisessä osavaltiossa tai vastaavassa osavaltiossa. Nevadassa, jossa osuus oli alle neljännes, se oli maan alhaisin. Yleisimmät osavaltiosta toiseen tapahtuvat muutot Vuoden 2010 American Community Survey -tutkimuksen mukaan 45,3 miljoonaa ihmistä asui eri talossa Yhdysvalloissa vuotta aiemmin. Näistä muuttajista 6,7 miljoonaa asui eri osavaltiossa. Yleisimmät osavaltiosta toiseen tapahtuneet muutot vuonna 2010 olivat seuraavat: Kaliforniasta Texasiin (68 959 muuttajaa) New Yorkista Floridaan (55 011) Floridasta Georgiaan (49 901) Kaliforniasta Arizonaan (47 164) New Jerseystä Pennsylvaniaan (42 456) New Yorkista New Jerseyhin (41 374) Kaliforniasta Washingtoniin (39 468) Texasista Kaliforniaan (36 582) Georgiasta Floridaan (35 615) Kaliforniasta Nevadaan (35 472) On syytä huomata, että 10 suurimman muuttovirran joukossa olevat muutot eivät välttämättä poikkea merkittävästi toisistaan tai muutoista 10 suurimman muuttovirran ulkopuolella. Neljä vuotta aiemmin, hurrikaani Katrinan jälkeen, yleisin muutto oli Louisianasta Texasiin (118 552 muuttoa). Seuraavaksi suurimmat muutot olivat New Yorkista Floridaan (87 576) ja Kaliforniasta Arizonaan (85 497). Kaiken kaikkiaan 7,9 miljoonaa ihmistä muutti osavaltioiden välillä vuosina 2005-2006. Census Bureau julkaisee vuoden 2012 alussa American Community Survey 2005-2009 County-to-County Migration Flow File -aineiston, joka on ensimmäinen tätä aihetta käsittelevä aineisto sitten vuoden 2000 väestönlaskennan. Siitä käy ilmi maakuntaparien välisten muuttojen määrä, ja taulukot esitetään iän, sukupuolen, rodun ja latinalaisamerikkalaisen alkuperän mukaan. [PDF] tai tarkoittaa tiedostoa Adoben Portable Document Format -muodossa. Tiedoston katselemiseen tarvitaan Adober Readerr -ohjelma, jonka saa ilmaiseksi Adobelta. Tämä symboli osoittaa linkin muulle kuin hallituksen verkkosivustolle. Se, että linkitämme näille sivustoille, ei tarkoita, että hyväksyisimme näitä sivustoja.</w:t>
      </w:r>
    </w:p>
    <w:p>
      <w:r>
        <w:rPr>
          <w:b/>
          <w:color w:val="FF0000"/>
        </w:rPr>
        <w:t xml:space="preserve">id 95</w:t>
      </w:r>
    </w:p>
    <w:p>
      <w:r>
        <w:rPr>
          <w:b w:val="0"/>
        </w:rPr>
        <w:t xml:space="preserve">Muut vastaukset (3) Et tule pitämään siitä, mutta teidän on vain jaettava ja tehtävä kompromisseja, totutte siihen ja niin hänkin, ja sitten totutte olemaan toistenne seurassa. monet sisarukset jakavat huoneita, joten olen varma, että pärjäätte :) minulla on sama ongelma veljeni kanssa!! hän on vain utelias, mutta rikkoo aina tavaroitani!! paras asia, jota voisin suositella (vaikka se kuulostaakin oudolta), on piilottaa tavaroita alusvaatelaatikon pohjalle, koska loppujen lopuksi, miksi hän katselisi sinne? Toinen paikka tavaroiden piilottamiseen on tyynyliinan sisällä tai maton alla tai sängyn alla, jos se on matala. yksi tapa sisustaa voisi olla huoneen jakaminen kahtia (kuvainnollisesti) käyttämällä ovea kohtaamispaikkana, jolloin sinun tavarasi ovat vasemmalla ja hänen tavaransa oikealla tai päinvastoin! voisit kokeilla hankkia hänelle lahjaksi samaa meikkiä kuin sinä, jotta hänellä ei ole tekosyytä käyttää sinun tavaroitasi!</w:t>
      </w:r>
    </w:p>
    <w:p>
      <w:r>
        <w:rPr>
          <w:b/>
          <w:color w:val="FF0000"/>
        </w:rPr>
        <w:t xml:space="preserve">id 96</w:t>
      </w:r>
    </w:p>
    <w:p>
      <w:r>
        <w:rPr>
          <w:b w:val="0"/>
        </w:rPr>
        <w:t xml:space="preserve">Kirkko kunnioittaa maan lakia ja tunnustuksen tekoa Päivämäärä: Pell Joidenkin yllätykseksi Australian katoliset piispat suhtautuivat myönteisesti pääministerin ilmoitukseen kuninkaallisen komission perustamisesta tutkimaan lasten seksuaalista hyväksikäyttöä. Australialaiset uskovat oikeudenmukaisuuteen, ja heillä on vahva tunne siitä, että seksuaalisen hyväksikäytön uhreilta on evätty oikeus. Oikeus on myös niiden henkilöiden ja instituutioiden ansiota, jotka työskentelevät seksuaalisen hyväksikäytön ehkäisemiseksi ja uhrien ja heidän perheidensä auttamiseksi. Olen tyytyväinen kuninkaalliseen valiokuntaan, koska se auttaa uhreja ja auttaa puhdistamaan ilmaa. Uhreilla on ehdoton oikeus oikeudenmukaisuuteen, ja olen tyytyväinen siihen, että he ovat suhtautuneet myönteisesti kuninkaalliseen valiokuntaan. Saattaa olla hyödyllistä selventää joitakin tärkeitä kohtia viime viikolta. Jotkut ehdottivat tutkimusta vain katolisesta kirkosta. Vastustin tätä siitä yksinkertaisesta syystä, että ei ole mitään todisteita siitä, että hyväksikäyttö olisi rajoittunut katoliseen kirkkoon. Olen tyytyväinen siihen, että komissio tarkastelee ongelmaa laajemmin kaikissa Australian instituutioissa. Jos haluamme tosissamme puuttua tähän yhteiskuntamme vitsaukseen, tämä on oikea ratkaisu. Pappina olen sitoutunut elämäni aikana huolehtimaan ihmisistä, erityisesti apua tarvitsevista ja haavoittuvassa asemassa olevista. Seksuaalisen hyväksikäytön aiheuttamat haitat ovat aina täyttäneet minut kauhulla. Olen häpeissäni siitä, että papit kuuluvat niihin, jotka ovat syyllistyneet tällaisiin rikoksiin. Kahden kaupungin piispana olen tehnyt kovasti töitä tämän pahan kitkemiseksi ja uhrien auttamiseksi. En ole kiinnostunut kieltämään katolisen kirkon väärinkäytösten laajuutta. Vuonna 1996 hyväksytty kansallinen ''Kohti parantumista'' -protokolla oli merkittävä parannus menettelyihimme, ja sen ansiosta olemme edistyneet valtavasti seksuaalisen hyväksikäytön käsittelyssä ja ehkäisemisessä. Valitettavasti emme ole pystyneet vakuuttamaan tästä kaikkia yhteisön osia. Komissio selvittää kilpailevien väitteiden totuudenmukaisuuden. Sydneyn arkkihiippakunta julkaisi hiljattain kirjasen, jossa hahmotellaan sen menettelytapoja seksuaaliseen hyväksikäyttöön vastaamiseksi ja rikosten ilmoittamiseksi poliisille. Nämä menettelyt ovat saaneet laajaa hyväksyntää sekä kirkon sisällä että ulkopuolisten asiantuntijoiden keskuudessa (kopio on saatavilla osoitteessa sydneycatholic.org). Kaikilla australialaisilla ja erityisesti uhreilla on oikeus tietää, missä seksuaalista hyväksikäyttöä tapahtuu ja missä määrin sitä tapahtuu nykyään. NSW:ssä ilmoitettiin vuonna 2010 poliisille 4886 lasten seksuaalista hyväksikäyttöä koskevaa tapausta. Onko tilanne pahenemassa, kun ilmoitettujen rikkomusten määrä kasvaa? Onko syytetoimien määrä lisääntynyt vai vähentynyt? Myös rippileimasta on syntynyt väärinkäsityksiä, mikä on johtanut harhautumiseen todellisesta asiasta. Rippiin meneminen ei ole lipun saamista syntiin. Jos katuva ei ole aidosti pahoillaan ja on päättänyt palata väärään tekoonsa, sakramentti on hyödytön; se on pyhäinhäväistys ja loukkaus Jumalaa kohtaan. Katolinen opetus on selkeä: ripin sinetti on loukkaamaton. Myös maan laki on selvä. Liittovaltion ja osavaltioiden lait suojelevat papiston jäsentä siltä, että häntä ei pakoteta paljastamaan uskonnollisen ripin yksityiskohtia, aivan kuten se suojelee asiakkaita siltä, että heitä ei pakoteta paljastamaan, mitä he keskustelevat asianajajiensa kanssa. Uskonnonvapaus on suojattu Australian perustuslaissa; se on olennainen osa kirkon ja valtion erottamista, joka suojaa uskovia ja uskonyhteisöjä siltä, että hallitus sanelee uskonnollisen vakaumuksen ja uskonnon harjoittamisen. Papit voivat hyvin noudattaa lakia rikosten ilmoittamisesta ja säilyttää samalla tunnustuksen sinetin lain sallimalla tavalla. Piispana en kuule pappieni rippiä (paitsi hätätilanteessa). Papin, joka epäilee, että katuvainen käyttää katumuksen sakramenttia väärin, ei pitäisi kuulla tällaista tunnustusta. Kaikki Sydneyn arkkihiippakunnassa tekevät täysimääräisesti yhteistyötä kuninkaallisen komission kanssa. Annan todistajanlausunnon, jos minua pyydetään. Pidän kuninkaallista komissiota tervetulleena tilaisuutena osoittaa sitoutumisemme uhreja kohtaan ja pyrkimyksemme ehkäistä väärinkäytöksiä. Kuninkaallinen komissio tutkii kaikki nämä tärkeät asiat perusteellisesti, ja meidän pitäisi nyt antaa sen perustamistyön käynnistyä. Tämä aineisto on tekijänoikeuden alainen, ja sen luvaton käyttö, kopiointi tai peilaaminen on kielletty.</w:t>
      </w:r>
    </w:p>
    <w:p>
      <w:r>
        <w:rPr>
          <w:b/>
          <w:color w:val="FF0000"/>
        </w:rPr>
        <w:t xml:space="preserve">id 97</w:t>
      </w:r>
    </w:p>
    <w:p>
      <w:r>
        <w:rPr>
          <w:b w:val="0"/>
        </w:rPr>
        <w:t xml:space="preserve">Romney saattaa olla republikaanien vallanpitäjien loppu Klikkaa, jos pidät tästä kolumnista! Mitt Romneyn kommentit siitä, että 47 prosenttia amerikkalaisista on riippuvaisia hallituksesta ja lukittu äänestämään presidentti Obamaa, korostavat perustavanlaatuista todellisuutta tämän päivän amerikkalaisessa politiikassa: Romneyn kommentit ovat GOP:n vastine Obaman pahamaineisille kommenteille Pennsylvanian pikkukaupunkien äänestäjistä, jotka pitävät katkerasti kiinni aseistaan ja uskonnostaan. Sekä Romney että Obama korostivat sitä alentuvaa asennetta, jota poliittinen eliitti suhtautuu ihmisiin, joita se haluaa hallita. National Journalin tutkimuksen mukaan 59 prosenttia poliittisista sisäpiiriläisistä ei usko, että äänestäjät tietävät tarpeeksi, jotta heillä olisi mielekkäitä mielipiteitä päivän tärkeistä asioista. Tämä on kätevä perustelu niille, jotka haluavat jättää äänestäjät huomiotta ja tyrkyttää omaa agendaansa. Maan pääkaupungissa tämä kuilu aiheuttaa suurempia ongelmia republikaaneille kuin demokraateille. Demokraattien äänestäjät ovat yleensä sitä mieltä, että heidän edustajansa kongressissa tekevät kunnollista työtä edustamalla heitä. Tämä johtuu siitä, että demokraatit ovat hieman tyytyväisempiä ajatukseen siitä, että hallituksella on johtava rooli amerikkalaisessa yhteiskunnassa. Sen sijaan 63 prosenttia republikaanien äänestäjistä uskoo, että heidän edustajansa Washingtonissa eivät pidä yhteyttä puoluekantaan. Washingtonin vakiintuneet republikaanit ovat pitkälti samaa mieltä demokraattien kanssa siitä, että hallituksen pitäisi hallita taloutta. He saattavat suosia jonkin verran yritysmyönteisempää politiikkaa kuin heidän demokraattiset kollegansa, mutta he toimivat silti ikään kuin hallituksen politiikka olisi kaiken taloudellisen toiminnan lähtökohta. Republikaanien äänestäjät torjuvat tämän näkemyksen. He ovat kiinnostuneempia edistämään vapaata markkinakilpailua kuin suosimaan suuryrityksiä. He inhoavat yritysten hyvinvointia ja valtion pelastustoimia, vaikka heidän puoluejohtajansa tukevat niitä. GOP:n kannattajakunta pitää hallitusta taakkana, joka painaa yksityistä sektoria alas, eikä välineenä, joka voi luoda kasvua, jos sitä käytetään oikein. 96 prosenttia republikaanien äänestäjistä uskoo, että paras asia, jonka hallitus voi tehdä talouden auttamiseksi, on vähentää menoja ja vapauttaa enemmän rahaa yksityiselle sektorille. Republikaanien kannatus kaipaa 2000-luvun Ronald Reaganin kaltaista henkilöä, joka osoittaa uskoa Amerikan kansaan. Washingtonin republikaanit viihtyvät paremmin George W. Bushin, Bob Dolen, John McCainin ja Mitt Romneyn kaltaisten poliitikkojen kanssa. Vaikka establishment on hallinnut puoluetta sen jälkeen, kun Reagan lähti Valkoisesta talosta, vuoden 2012 vaalit voivat hyvinkin merkitä sen loppua. Jos Romney häviää marraskuussa, republikaanien pohja ei enää osta establishment-ehdokkaan vaalikelpoisuusargumenttia. Tukikohdan näkökulmasta eliitti on luovuttanut hyvin voitettavissa olevat vaalit. Joku uusi, Washingtonin ulkopuolelta tuleva ehdokas on puolueen ehdokas vuonna 2016. Jos Romney voittaa eikä tee mitään status quon muuttamiseksi, talous horjuu. Hänestä tulee toinen peräkkäinen yhden kauden presidentti, ja kansakunta etsii epätoivoisesti aitoa ulkopuolisuutta vuonna 2016. Jos hän voittaa Valkoisen talon, Romneyn ainoa tapa menestyä on asettua kansakunnan äänestäjien puolelle ja heittää Washingtonin klubi ulos. Se on hyvä uutinen maalle, mutta huono uutinen poliittisille sisäpiiriläisille puolueen molemmin puolin. Klikkaa, jos pidät tästä kolumnista! Scott Rasmussen Scott Rasmussen on Rasmussen Reportsin perustaja ja puheenjohtaja. Hän on poliittinen analyytikko, kirjailija, puhuja ja vuodesta 1994 lähtien riippumaton mielipidetutkija. Scott perusti Rasmussen Reports, LLC:n vuonna 2003 mediayhtiöksi, joka on erikoistunut mielipidetutkimustietojen keräämiseen, julkaisemiseen ja jakeluun. Rasmussen Reports tarjoaa syvällistä tietoa, uutisointia ja kommentteja poliittisista, liike-elämän, talouden ja elämäntyylin aiheista osoitteessa RasmussenReports.com , joka on Amerikan suosituin mielipidemittaussivusto. Tämä artikkeli on aivan oikeassa...Tämä on RINO:n viimeinen tanssi...McCain, Krauthammer, Rove ja muut...tämä on se...Jos Romney, toinen Bushin/McCainin niin sanotuista "myötätuntoisista konservatiiveista", jotka eivät pystyisi taistelemaan tiensä ulos naistenhuoneesta, eivät ryhdistäydy ja ryhdistäydy, Obama voittaa.... Jos Obama voittaa, elämme uutta aikaa, eikä sitä kutsuta Amerikaksi...Jos hän tekee Chavezin tempun (suurin osa on jo pussissa, media, oikeusministeriö, keskuspankki, valtiovarainministeriö, ammattiliitot, koulutus jne.) ja hänen "Amerikan perustavanlaatuinen muutos" on täydellinen, eikä mitään tästä olisi voinut tapahtua ilman</w:t>
      </w:r>
    </w:p>
    <w:p>
      <w:r>
        <w:rPr>
          <w:b/>
          <w:color w:val="FF0000"/>
        </w:rPr>
        <w:t xml:space="preserve">id 98</w:t>
      </w:r>
    </w:p>
    <w:p>
      <w:r>
        <w:rPr>
          <w:b w:val="0"/>
        </w:rPr>
        <w:t xml:space="preserve">Gibson Wayn pysäköintiratkaisu? Kaikki Porthlevenia tuntevat tietävät, että pysäköinti on kasvava ongelma; joillakin alueilla se on kriittisessä pisteessä. Uskon, että tämä johtuu kahdesta tekijästä: ensinnäkin tiellä on enemmän autoja, ja toiseksi suunnittelupolitiikassa ei 30 tai useampia vuosia sitten yksinkertaisesti koskaan otettu huomioon moottoriajoneuvoja. Gibson Way on vain yksi näistä alueista, sillä alun perin se oli pelkkä kevyen liikenteen katu. Se on nyt kehittynyt tärkeimmäksi kulkuväyläksi Porthlevenin muihin osiin. Tämä tie on nyt vaikeuksissa pysäköityjen autojen ja sitä käyttävän liikenteen määrän kanssa. Kadulla on noin 70 taloa, ja useimmissa taloissa on vähintään yksi auto, mutta monissa tapauksissa taloutta kohti on kaksi tai kolme autoa. Tien varrelle on sijoitettu muutamia pieniä pysäköintipaikkoja, jotta muutama auto saataisiin pois valtatieltä, mutta ne ovat liian pieniä kadun nykyiselle automäärälle. Se tarkoittaa, että ihmiset joutuvat pysäköimään kahdesti ja mikä vielä huolestuttavampaa, pysäköimään nurmikon reunoille. Tämä tuhoaa nämä reunustat, erityisesti märkänä aikana, ja ajan mittaan maahan on jäänyt syviä haavoja. Käyttämällä suuren osan parlamentin jäsenten valtatiebudjetista aion laajentaa näitä pysäköintipaikkoja niin, että niihin mahtuu enemmän autoja. Ihannetapauksessa olisin laajentanut niitä koko Gibson Wayn pituudelta, mutta siihen ei ole varaa, ja se olisi johtanut teknisiin ongelmiin, jotka johtuisivat kunnallistekniikasta ja ajoteistä. Nykyisten pysäköintipaikkojen laajentaminen on mielestäni järkevä tapa edetä, ja tämä oli myös suosikkivaihtoehto, jonka sain vastauksena kirjeeseen, jonka lähetin jokaiselle tämän kadun varrella asuvalle kotitaloudelle. Pysäköintipaikkojen pidentäminen ja siihen liittyvät työt maksavat vajaat 14 000 euroa. Jos minun olisi maksettava tämä pelkästään budjetistani, en pystyisi ratkaisemaan tätä ongelmaa peruuttamatta muita suunniteltuja hankkeita. Tämä budjettikysymys voitettiin, koska Coastline Housing, jolla on vuokralaisia tällä tiellä, suostui rahoittamaan hanketta osittain 5500 eurolla. Olen heille erittäin kiitollinen siitä, että he suostuivat tähän, sillä se osoittaa, että eri virastot pystyvät yhdistämään voimansa ja ratkaisemaan asioita, joita ei muuten saataisi ratkaistua. Olen periaatteessa hyväksynyt ehdotusten luonnossuunnitelmat. Nyt ne laaditaan virallisesti, ja lähetän ne sitten jokaiselle kadun varrella asuvalle kotitaloudelle varmistaakseni, että he ovat tietoisia ja tyytyväisiä ehdotettuun työhön. Kun tämä on tehty ja kun muita ongelmia ei ole, työt aloitetaan. Olen myös kuullut Porthlevenin kaupunginvaltuuston liikennekomiteaa, joka on antanut täyden tukensa tälle suunnitelmalle. 8 kommenttia aiheesta " Gibson Wayn pysäköintiratkaisu? " Loistava! Askel oikeaan suuntaan Portin ympärillä olevan huonon pysäköinnin suhteen. Olen nähnyt vartijan viettävän vapaapäivää fore streetillä, joten ainakin sitä aluetta tarkastellaan. On vain päästävä eroon mahdollisuudesta pysäköidä fore st:n yläosaan (toiselle puolelle), sillä tällä hetkellä voi pysäköidä molemmille puolille ja melkein tukkia tien. Myös ihmiset pysäköivät laittomasti Torleven roadin alareunan kulmaan "vain käydäkseen postissa". Torlevenin tiellä itsessään on pysäköintiongelmia, joita pahentaa se, että sitä käyttävät sekä lapset, jotka kävelevät kouluun ja koulusta, että nuoret ja vanhat vastuuttomat autoilijat, jotka ajavat yli 60 mailia tunnissa. Vicarage roadia pidetään melko pitkälti kaikille vapaana pitkäaikaisena pysäköintialueena kaupunkiin matkustaville, molemmin puolin tietä riippumatta siitä, onko kiinteistöihin pääsy. Tällä tiellä ei ole juuri lainkaan linjoja (paitsi hautausmaan sisäänkäynnin kohdalla), joten mitään ei voida tehdä huonolle, laittoman pysäköinnin rajamailla olevalle pysäköinnille - erityisesti jälleen kerran lähes sokeassa kulmassa Torleven rd:hen päin. Jos teemme kulkuväyliä, voinko kysyä, tehdäänkö koskaan mitään Wellington Roadin pysäköinnille? Se on toinen alue, jossa pysäköinti (kaupungintaloa vastapäätä) tekee tärkeästä läpikulkutiestä lähes yksisuuntaisen kadun. Olen varma, että ongelma vähenee, kun kylä palaa talveen niiden harvojen, yhä vähenevien pitkäaikaisten, kodin omistavien asukkaiden kanssa, joita kylässä nykyään on jäljellä (luultavasti 30 %? väestöstä). Pysäköintiongelma näyttää olevan dramaattisesti pahempi lämpiminä kuukausina, kun suuri määrä kävijöitä täyttää loma-asunnot, jotka omistaa porthleven holidays ja monet muut yritykset, jotka pyrkivät ja melkein onnistuvat muuttamaan kaupunkimme sielun kesäiseksi "hiekkakylpyläksi" (se olisi jo sellainen, jos Osbornen kaltaiset saisivat tahtonsa läpi!).</w:t>
      </w:r>
    </w:p>
    <w:p>
      <w:r>
        <w:rPr>
          <w:b/>
          <w:color w:val="FF0000"/>
        </w:rPr>
        <w:t xml:space="preserve">id 99</w:t>
      </w:r>
    </w:p>
    <w:p>
      <w:r>
        <w:rPr>
          <w:b w:val="0"/>
        </w:rPr>
        <w:t xml:space="preserve">Ensinnäkin, pojat... Chelsean fani rauhassa! (jos se on ylipäätään mahdollista) Ilmoittauduin foorumille lähinnä kysyäkseni, tiedättekö, mikä on meidän paikkamäärämme otteluun, koska meillä ei ollut aavistustakaan, mutta parin viime päivän aikana meille on ilmoitettu 3000 paikan paikkamäärä. Ilmeisesti West Yorkshiren poliisi halusi antaa meille 1500 lippua, mutta Chelsea vaati lisää. En ymmärrä, miksi emme saisi koko 6000 lipun määrää. Miksei? Johtuuko se yksinkertaisesti siitä, mitä tapahtui roskaväen kanssa? Tiedän, että kilpailumme on kova, mutta jos tämä ottelu olisi ollut Stamford Bridgellä, olisitte saaneet koko Shedin. Pidättekö 3000:n paikkaa reiluna? Chelsea järjestää meille Chelsea-faneille kuljetuksen A10:n edestakaisella tuetulla junalla ja linja-autoilla, mikä on hyödyllistä. Taidan ottaa varmasti junan. Mutta eikö se vain aiheuta ongelmia, sillä kuten roskaväen kanssa, varmasti Leedsin fanit ovat rautatieasemalla ja odottavat bussejamme kuten roskaväen kanssa? Millaisena te näette ottelun? Me annoimme juuri potkut Roberto Di Matteolle (järkyttävä, häpeällinen ja naurettava päätös) ja te toisaalta saitte hyviä uutisia yritysostosta jne. Pelaamme teitä vastaan vain 3 päivää Japanista paluun jälkeen. Uskon, että voitamme, mutta siitä tulee tiukka peli, koska ilmapiiri on vihamielinen ja kaikki. Lopuksi... Minä (kuten kaikki Chelsea-fanit) en malta odottaa peliä. Olemme hyvin valmiina ja kun arvonta tehtiin, kaikki Chelsea-fanit halusivat liput tähän (valtava harmi jako). Tiedän joitakin Chelsea-faneja, jotka suunnittelivat menevänsä paikalle, mutta kiintiöinnin vuoksi eivät luultavasti saa lippuja. Voi johtaa siihen, että jotkut Chelsea-fanit menevät kotipäätyyn.... Joka tapauksessa... pitäisi olla mahtava peli Poor Old Mr Bates kirjoitti: Ensinnäkin, pojat... Chelsean fani rauhassa! (jos se on ylipäätään mahdollista) Ilmoittauduin foorumille lähinnä kysyäkseni, että tiedättekö, mikä on meidän kiintiömme otteluun, koska meillä ei ollut mitään tietoa, mutta viime päivinä meille on annettu 3000 lipun kiintiö. Ilmeisesti West Yorkshiren poliisi halusi antaa meille 1500 lippua, mutta Chelsea vaati lisää. En ymmärrä, miksi emme saisi koko 6000 lipun määrää. Miksei? Johtuuko se yksinkertaisesti siitä, mitä tapahtui roskaväen kanssa? Tiedän, että kilpailumme on kova, mutta jos tämä ottelu olisi ollut Stamford Bridgellä, olisitte saaneet koko Shedin. Pidättekö 3000:n paikkaa reiluna? Chelsea järjestää meille Chelsea-faneille kuljetuksen A10:n edestakaisella tuetulla junalla ja linja-autoilla, mikä on hyödyllistä. Taidan ottaa varmasti junan. Mutta eikö se vain aiheuta ongelmia, sillä kuten roskaväen kanssa, varmasti Leedsin fanit ovat rautatieasemalla ja odottavat bussejamme kuten roskaväen kanssa? Millaisena te näette ottelun? Me annoimme juuri potkut Roberto Di Matteolle (järkyttävä, häpeällinen ja naurettava päätös) ja te toisaalta saitte hyviä uutisia yritysostosta jne. Pelaamme teitä vastaan vain 3 päivää Japanista paluun jälkeen. Uskon, että voitamme, mutta siitä tulee tiukka peli, koska ilmapiiri on vihamielinen ja kaikki. Lopuksi... Minä (kuten kaikki Chelsea-fanit) en malta odottaa peliä. Olemme hyvin valmiina ja kun arvonta tehtiin, kaikki Chelsea-fanit halusivat liput tähän (valtava harmi jako). Tiedän joitakin Chelsea-faneja, jotka suunnittelivat menevänsä, mutta kiintiöinnin takia eivät luultavasti saa lippuja. Voi johtaa siihen, että jotkut Chelsea-fanit menevät kotipäätyyn... Ärsyttävää on se, että olisimme antaneet teille 6000 paikkaa ilman ongelmia Stamford Bridgellä. Kyseessä on cup... isompi vieraspaikkamäärä on yksi cup-kilpailujen suurista plussapisteistä... jos he eivät aikoneet antaa meille 6000, miksi heiltä kestää niin kauan päättää, minkä verran meille annetaan? 1500 he halusivat antaa meille! Poor Old Mr Bates kirjoitti: Ärsyttävää on se, että... me olisimme antaneet teille 6000 ilman ongelmia Stamford Bridgellä. Kyse on cupista... isompi vierasmäärä on yksi cup-kilpailujen suurista plussista... ja jos he eivät aikoneet antaa meille 6000, miksi heiltä kestää niin kauan päättää, minkä määrän he meille antavat? 1500 he halusivat antaa meille! Toinen asia on Leedsin poliisin leikkaukset!!! He eivät halua ongelmia...</w:t>
      </w:r>
    </w:p>
    <w:p>
      <w:r>
        <w:rPr>
          <w:b/>
          <w:color w:val="FF0000"/>
        </w:rPr>
        <w:t xml:space="preserve">id 100</w:t>
      </w:r>
    </w:p>
    <w:p>
      <w:r>
        <w:rPr>
          <w:b w:val="0"/>
        </w:rPr>
        <w:t xml:space="preserve">Varmista, että leikit ulkomailla työskennellessäsi Kun työskentelet ulkomailla, monet mahdolliset prioriteetit kilpailevat ajastasi ja huomiostasi. Kielitaidon hankkimisesta paikallisen alueen ulkoasun opettelemiseen, ja monet asiat vaativat huomiotasi heti, kun muutat maahan. On kuitenkin tärkeää varmistaa, ettet joudu ajattelemaan, että kotiutuminen on pelkkää työtä ja ei mitään huvia. Vaikka on tietenkin tärkeää, että pääset uuteen työhösi ja uuteen ympäristöön mahdollisimman nopeasti, yhtä tärkeää voi olla, että käytät aikaa hauskojen ja merkityksellisten aktiviteettien löytämiseen. On luonnollista, että työskentely vieraassa maassa on stressaava ja monimutkainen prosessi, joka rasittaa sekä fyysisesti että henkisesti. Vaikka sinulla ei olisikaan uutta kieltä, johon tutustua, ihmiset, tavat, paikallinen maantiede ja elämänrytmi voivat kaikki yhdessä saada asiat tuntumaan toisinaan hieman hämmentäviltä. Siksi on tärkeää lähteä ulos ja tehdä jotain, mikä on hauskaa, mutta myös opettavaista ja auttaa ymmärtämään paikallista kulttuuria. Jos työskentelisit esimerkiksi Argentiinassa, yksi ihanteellinen tapa yhdistää kulttuuri ja virkistys olisi kokeilla tangoa. Tämä huumaava ja elinvoimainen tanssimuoto on kansallinen aarre, ja siksi sitä pidetään Argentiinan kulttuurin kulmakivenä. Sen lisäksi, että tanssin opettelu auttaa sinua ymmärtämään hieman paremmin, mikä saa argentiinalaiset tikittämään, se on myös uskomattoman energisoiva kokemus ja vieläpä erittäin hauskaa. Hauskojen kurssien käyminen omalla paikkakunnallasi ja argentiinalaisen tangon kaltaisten tanssien opettelu on myös loistava tapa tavata ihmisiä ja harrastaa toimintaa, jossa ei ole kielimuuria, vaan ainoastaan nopeiden askelten ja vartaloiden pyörimisen rytmikäs kieli! Yksi hieno asia kansallisissa harrastuksissa on se, että ne tarjoavat sinulle jotain hauskaa tekemistä, joka on myös erinomainen puheenaihe. Tämä voi olla tärkeää, kun haluat tehdä hyvän vaikutuksen työssäsi ja sosiaalisissa yhteyksissä, joissa voit tutustua paikallisten ihmisten psyykeen ja luoda suhteita heihin. Kansalliseen psyykeen syvälle juurtuneet aktiviteetit vetoavat usein kaikenikäisiin ja -vaiheisiin. Argentiinalaisen tangon tunnit eivät ole poikkeus, sillä ne on suunniteltu mahdollisimman osallistaviksi, jotta ne vetoavat kaikkiin fyysisestä kuntotasosta riippumatta. Missä tahansa päätätkin työskennellä ulkomailla, varaa aina aikaa hauskanpitoon. Se voi olla yhtä syvällistä kuin mitä tahansa kielikursseja tai työpajoja. Se, että näet paikallisten tekevän sitä, mitä he rakastavat, ja liityt heidän seuraansa, on takuuvarma tapa tutustua heihin ja pitää itsesi samalla maan pinnalla.</w:t>
      </w:r>
    </w:p>
    <w:p>
      <w:r>
        <w:rPr>
          <w:b/>
          <w:color w:val="FF0000"/>
        </w:rPr>
        <w:t xml:space="preserve">id 101</w:t>
      </w:r>
    </w:p>
    <w:p>
      <w:r>
        <w:rPr>
          <w:b w:val="0"/>
        </w:rPr>
        <w:t xml:space="preserve">En ollut varma, mitä odottaa tältä elokuvalta. En ollut nähnyt Batman Beginsia enkä tiennyt, kuinka mahtava siitä tulisi. Christopher Nolan osaa aidosti luoda uskomattoman elokuvan, joka... lisää Mielestäni Batman Begins oli luultavasti ensimmäinen supersankarielokuva sitten Teräsmies-elokuvan, joka oli tarinankerronnan ja juonen osalta jalat tukevasti maassa. Kauan odotettu jatko-osa on tulossa ja tämä on joidenkin mielestä se mitä fanit ovat odottaneet, eli Jokerin paluu. Pelkästään tämän elokuvan katsominen ja se, että Batman Beginsille on olemassa jatko-osa, on jo bonusta sinänsä. Ihmiset luulivat, ettei tätä koskaan saataisi aikaiseksi, joten suurimman osan alkuperäisestä näyttelijäkaartista näkeminen ensimmäisessä elokuvassa on todellinen saavutus ja osoittaa, kuinka paljon uskoa näyttelijöihin on ... lisää Tämän vuoden tammikuussa olimme kaikki järkyttyneitä, kun näyttelijä ja monien ihmisten sydämen hurmuri Heath Ledger kuoli vahingossa yliannostukseen. Hän ehti kuitenkin ennen kuolemaansa näytellä kahdessa elokuvassa, joista toista hän ei koskaan saanut valmiiksi ja toinen oli luultavasti yksi hänen parhaista töistään, koskaan. Hänen roolinsa Pimeässä ritarissa ei ole mitään sellaista kuin odottaisi, hän ei saa sinua pyörtymään, kuten hän tekee muissa elokuvissaan, hän ei näytä olevan siellä vain silmänruokaa varten. Hän oli aina hyvä näyttelijä, olen samaa mieltä, mutta on sääli, että hänen elämänsä päättyi juuri silloin, kun hän löysi paikkansa, hänen roolinsa Jokerina oli todella hänen ... lisää "Älä usko hypeä", kuten "Flava Flav", räppäri, joka kantaa isoa kelloa kaulassaan, kerran sanoi, ja Public Enemyn laulajien ikoninen Hip Hop -linja osui kohdalleen vuoden 2008 suuren tapahtuman elokuvan arvioinnissa. Kun kuulee elokuvasta vain hyviä asioita ja nauttii edellisestä elokuvasta, odottaa ja haluaa sen tuottavan, ja vaikka Dark Knight teki sen joiltakin osin, se ei vain onnistunut niissä kriittisissä kategorioissa, joissa jatko-osien on mielestäni onnistuttava, varsinkaan supersankarielokuvien kategoriassa. En sano, että se olisi huono tai mitään, mutta se on vain selvästi ... lisää Miljardööri Bruce Waynen alter ego Batman on auttanut vapauttamaan Gothamin kadut mafiosojen kynsistä, jotka kerran hallitsivat sitä. Mutta nyt roistot taistelevat takaisin ja kerääntyvät vaarallisen psykopaatin ympärille, joka on pukeutunut klovnimeikkiin ja kutsuu itseään Jokereiksi. Hän aikoo tappaa Batmanin ja ottaa kaupungin haltuunsa. Kun Jokerin rikokset kiihtyvät ja muuttuvat yhä henkilökohtaisemmiksi, Bruce yhdistää voimansa piirisyyttäjä Harvey Dentin kanssa, joka sattuu myös tapailemaan Rachel Dawesia, Brucen pitkään unohdettua lapsuudenrakkautta. Mutta Brucen tavoin hänen ympärillään olevat ihmiset eivät aina ole sitä, miltä he näyttävät... Christopher Nolan ... lisää Vaikea uskoa, mutta on kulunut kolme pitkää vuotta siitä, kun Batman Begins saapui elokuvateattereihin ympäri maailmaa, ja nyt tätä kirjoittaessani The Dark Knight vie tarinan saumattomasti elokuvasta toiseen. Vuoden 2008 odotetuin elokuva olisi jo yksinään ollut menestys, mutta aikamme ikonin Heath Ledgerin kuolema lujitti sen paikan historiassa; kun The Dark Knight avattiin viikko sitten Amerikassa, se rikkoi lipputuloennätyksensä tekemällä ensimmäisenä päivänään huikeat 67 miljoonaa puntaa. Jo synkän Batman Begins -elokuvan päätteeksi ... lisää ...</w:t>
      </w:r>
    </w:p>
    <w:p>
      <w:r>
        <w:rPr>
          <w:b/>
          <w:color w:val="FF0000"/>
        </w:rPr>
        <w:t xml:space="preserve">id 102</w:t>
      </w:r>
    </w:p>
    <w:p>
      <w:r>
        <w:rPr>
          <w:b w:val="0"/>
        </w:rPr>
        <w:t xml:space="preserve">Lehdistön väärinkäytösten uhrien viesti pääministerille Kuusikymmentä puhelinmurron ja muiden lehdistön väärinkäytösten uhria on kirjoittanut avoimen kirjeen David Cameronille Hacked Off -järjestön avustuksella. Kirjeessä, josta kerrotaan tämänpäiväisessä Observer-lehdessä, kehotetaan pääministeriä vakuuttamaan yleisölle, että hän suhtautuu lehdistön uudistuksiin avoimin mielin siihen asti, kunnes lordi Justice Leveson raportoi tutkimuksensa tuloksista lähiviikkoina. Uhreja huolestuttavat raportit, joiden mukaan pääministeri olisi jo päättänyt kannattaa sanomalehtien omistajien ja päätoimittajien tekemiä ehdotuksia, jotka koskevat jatkuvaa itsesääntelyä ja jotka monet uhrit ovat jo hylänneet. Lehdistön itsesääntely on joutunut huonoon valoon, koska se on vuosien ajan epäonnistunut lehdistön väärinkäytösten ja epätarkkuuksien estämisessä. Hacked Off kampanjoi Levesonin tutkinnan perustamisen puolesta puhelinsalakuljetusskandaalin jälkeen ja toivoo, että kaikki osapuolet suhtautuvat tutkintaraporttiin avoimin mielin. Hacked Off jatkaa yhteistyötä uhrien kanssa, kun Levesonin suositus julkistetaan marraskuussa. Varmista, että tilaat uutiskirjeemme , tykkäät meistä Facebookissa ja seuraat meitä Twitterissä, jotta voit osoittaa tukesi, kun sen aika koittaa. Lue uhrin pääministerille lähettämän kirjeen koko teksti alta, ja sen jälkeen löydät täydellisen luettelon tähän mennessä allekirjoittaneista henkilöistä. Arvoisa pääministeri Olemme yksittäisiä uhreja, jotka ovat joutuneet lehdistön viime vuosina harjoittaman lainvastaisen ja epäeettisen toiminnan uhreiksi. Tähän käytökseen on kuulunut muun muassa puhelimiin kohdistuvaa hakkerointia, teollisen mittakaavan tiedonlouhintaa, virkamiesten lahjontaa, sopimatonta yhteydenpitoa poliitikkoihin, tietokonehakkerointia, yksityisyyden lainvastaista loukkaamista, kiristysuhkauksia ja häirintää. Siihen on myös liittynyt häpeällinen salaliitto, jolla on peitelty monia näistä väärinkäytöksistä. Näille väärinkäytöksille ei ole koskaan esitetty mitään uskottavaa yleisen edun mukaista perustetta. Kun perustitte Levesonin tutkinnan, pidimme toimintaanne myönteisenä. Hallitus näytti suhtautuvan vakavasti siihen, että osa lehdistöstä käytti tavallisia ihmisiä väärin. Se näytti myös olevan aidosti huolissaan siitä, että yleisön luottamus poliitikkoihin ja poliisiin sekä eettisen ja yleisen edun mukaisen journalismin tärkeään rooliin demokraattisessa yhteiskunnassa on kärsinyt. Hyväksyimme nimensä mukaisesti pahoittelunne siitä, mitä oli tapahtunut sekä teidän että edellisten hallitusten aikana. Ymmärsimme, että kokemuksenne siitä, että saitte tietää entiseen viestintäjohtajaanne kohdistuneista syytöksistä, oli korostanut päättäväisyyttänne varmistaa, että vihdoin ryhdytään toimiin sen varmistamiseksi, että vapaa lehdistömme, poliisivoimamme ja poliittinen johto panevat asiansa kuntoon. Olimme myös tyytyväisiä alahuoneessa esittämiinne huomautuksiin, joiden mukaan "emme koskaan ratkaise tätä ongelmaa, jos yritämme tehdä sen puoluekohtaisesti; meidän on yritettävä tehdä se puoluerajat ylittävältä pohjalta" ja että "meidän on aina pidettävä todelliset uhrit tämän keskustelun etualalla ja keskipisteessä" (Hansard 13. heinäkuuta 2011: sarake 320). Meitä rauhoitti myös se, mitä sanoitte meistä, kun annoitte todistajanlausuntonne tutkimuksessa: "Olen lukenut joitakin esitettyjä todisteita, ja suoraan sanottuna jotkut niistä ovat uskomattoman järkyttäviä. Jotkut niistä ovat todella sydäntäsärkeviä. Sääntelyjärjestelmän testi ei ole se, tekeekö se poliitikot onnellisemmiksi? Järjestelmän testi on: tarjoaako se asianmukaista suojelua tavallisille perheille, jotka joutuvat ilman omaa syytään median pyörteisiin ja joita kohdellaan täysin väärin?" "Dowlerin perheen ja McCannin perheen todisteet ovat tässä suhteessa uskomattoman voimakkaita. En ikinä unohda tapaamista Dowlerin perheen kanssa Downing Streetillä, jossa kävin heidän kanssaan läpi tämän tutkinnan ehtoja ja kuulin, mitä he olivat joutuneet kokemaan ja miten se oli kaksinkertaistanut, jopa kolminkertaistanut tuskan ja tuskan, jota he olivat kokeneet Millyn menettämisen vuoksi. En koskaan unohda sitä, ja se on tämän kaiken koetinkivi. Kyse ei ole siitä, ovatko poliitikot tai lehdistö tyytyväisiä siihen, mitä saamme. Kyse on siitä, suojelemmeko me todella ihmisiä, jotka ovat joutuneet tämän prosessin kohteeksi ja jotka on heitetty susille. Se on testi." (Virallinen istuntoselostus, 14. kesäkuuta 2011, s. 57-8) Tämän "testin" osalta tiedätte varmasti, että uhrit ovat tutkittuaan tutkinnan yhteydessä esitettyjä todisteita kaikissa sen moduuleissa esittäneet kannanottonsa ehdotukseen, jonka lordi Hunt ja lordi Black ovat joidenkin lehdistön edustajien puolesta esittäneet itsesääntelyn jatkamisesta (ns. H</w:t>
      </w:r>
    </w:p>
    <w:p>
      <w:r>
        <w:rPr>
          <w:b/>
          <w:color w:val="FF0000"/>
        </w:rPr>
        <w:t xml:space="preserve">id 103</w:t>
      </w:r>
    </w:p>
    <w:p>
      <w:r>
        <w:rPr>
          <w:b w:val="0"/>
        </w:rPr>
        <w:t xml:space="preserve">Maanantaina naurattaa........Credit where credit is due, including the Pig...... 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vierailla. Maanantaina naurattaa........Credit where credit is due, including the Pig...... Jotain uutta: Tästä päivästä lähtien Monday Laughs -foorumissa mainitaan julkaistujen vitsien lähde, jos ne on saatu PF1:n jäseniltä. Muita lähteitäni ei kannata mainita, koska he ovat tuntemattomia tällä sivustolla, mutta tunnustan kuitenkin heidän panoksensa ja arvostukseni. Joitakin virheitä ja puutteita tulee olemaan, koska en ole kirjannut monien vitsien tekijöitä tiedostooni, ja valitettavasti tämä tulee jatkumaan, koska minulla on suuri määrä vitsejä kauan sitten unohdetuista lähteistä. Jos jotkut niistä ovat teidän, pitäkää itseänne kiitollisina ja arvostettuina. Vitsejä ei aina toimiteta siinä muodossa kuin ne on vastaanotettu. Joitakin muokkaan kiwi-muotoisiksi, ja monia muokkaan asiayhteyden, oikeinkirjoituksen, kieliopin tai yksinkertaisesti "sujuvuuden" vuoksi, ja pidän siitä, että runoversioissa on hyvä metri ja riimi. SB=Submitted By... Billy . . Oli neljä maatilakadettia, jotka olivat työnhakuhaastattelun loppuvaiheessa. Haastattelija kertoi heille, että hän kysyisi jokaiselta heistä saman kysymyksen, ja se, joka vastaisi kysymykseen parhaiten, palkattaisiin. Kaikki hakijat olivat yhtä mieltä siitä, että tämä oli reilua, joten rekrytointihaastattelija kysyi ensimmäiseltä kadetilta kysymyksen: Mikä on maailman nopein asia? Nuori mies mietti hetken ja vastasi: "Sen täytyy olla ajatus". ?Miksi sanot noin?" haastattelija kysyi. "No, ajatus ei vie lainkaan aikaa, se on mielessäsi hetkessä ja sitten se on taas poissa. "Ahh, erittäin hyvä. kiitos", haastattelija vastasi. Seuraavaksi sama kysymys esitettiin seuraavalle kadetille: ?Mikä on maailman nopein asia? Nuori mies pysähtyi ja vastasi: "Sen täytyisi olla silmänräpäys. "Miksi?" kysyi haastattelija. Koska silmänräpäystä ei edes ajattele, se on vain refleksi. Se tapahtuu hetkessä. Kolmannelta nuorelta mieheltä kysyttiin, mikä on maailman nopein asia, ja hetken epäröityään hän vastasi: "Minun on sanottava, että sähkö". Miksi? Koska isäni voi kääntää kytkintä talossa, ja välittömästi valo syttyy lehmähallissa. "Ymmärrän, oikein hyvä", vastasi haastattelija. Sitten viimeiseltä nuorelta mieheltä kysyttiin: "Mikä on maailman nopein asia?". "Se on helppoa", hän vastasi, "sen on oltava ripuli!". Haastattelija kysyi melko hämmästyneenä: ?Miksi sanot noin? ?No, eilen illalla illallisen jälkeen makasin sängyssäni, ja yhtäkkiä sain pahimmat vatsakrampit ikinä! Seuraavaksi tajusin, että ennen kuin ehdin ajatella, räpäyttää silmiäni tai sytyttää valot, olin paskonut itseäni!!!!!? SB-SP8's ********************************* Neljä vanhaa pelaajaa pelasi viikoittaista golfia, ja yksi heistä huomautti, kuinka mukavaa olisi herätä jouluaamuna, nousta sängystä ja ilman riitaa mennä suoraan golfkentälle, tavata kavereitaan ja pelata kierros. Kaikki hänen kaverinsa sanoivat: "Tehdään se! Tehdään siitä prioriteetti; keksitään keino ja tavataan täällä aikaisin, jouluaamuna." Kuukausia myöhemmin tuo erityinen aamu koittaa, ja he ovat golfkentällä. Ensimmäinen kaveri sanoo: "Voi pojat, tämä peli maksoi minulle omaisuuden! Ostin vaimolleni timanttisormuksen, josta hän ei voi irrottaa silmiään." Toinen mies sanoo: "Minäkin tuhlasin paljon. Vaimoni on kotona suunnittelemassa risteilyä, jonka annoin hänelle. Hän oli silmiään myöten esitteissä." Kolmas mies sanoo: "No, vaimoni on kotona ihailemassa uutta autoaan ja lukemassa ohjekirjaa." He kaikki kääntyvät ryhmän viimeiseen mieheen, joka tuijottaa heitä kuin he olisivat menettäneet järkensä. "En voi uskoa, että te kaikki näitte niin paljon vaivaa tämän golfpelin takia. Läpsäytin vaimoani takapuoleen ja sanoin: "No kulta, hyvää joulua, on hieno aamu -- yhdyntä tai golfkenttä ...". Hän sanoi: 'Älä unohda villapaitaa!' " ********************************* Rikas mies, joka asuu Darwinissa.</w:t>
      </w:r>
    </w:p>
    <w:p>
      <w:r>
        <w:rPr>
          <w:b/>
          <w:color w:val="FF0000"/>
        </w:rPr>
        <w:t xml:space="preserve">id 104</w:t>
      </w:r>
    </w:p>
    <w:p>
      <w:r>
        <w:rPr>
          <w:b w:val="0"/>
        </w:rPr>
        <w:t xml:space="preserve">Lexus on paljastanut Australian kansainvälisessä autonäyttelyssä Sydneyssä uuden suorituskykyisen urheilukupeen konseptin, LF-LC Blue. Se on jatkokehitys Detroitin autonäyttelyn sensaatioksi aiemmin tänä vuonna muodostuneesta mallista, ja se vaihtaa auton palavan punaisen ulkokuoren kiiltävään Opal Blue -väriin, joka on saanut inspiraationsa australialaisen jalokiven luonnollisesta pohjaväristä. LF-LC:ssä yhdistyvät edistykselliset teknologiat ja materiaalit orgaaniseen muotoiluun, joka viittaa muotoiluun, joka vaikuttaa Lexuksen tuleviin urheilumalleihin. Konsepti on erityisesti edelläkävijä kevyen hiilikuidun ja Lexuksen alan johtavan täyshybridivoimansiirron seuraavan sukupolven käytössä. Lexuksen LFA-superauton kehittämisestä saamat kokemukset ja sisäiset valmiudet ovat hyödyttäneet suoraan LF-LC:n luomista, erityisesti hiilikuitu- ja alumiiniseosmateriaalien onnistuneessa yhdistämisessä sen rakenteessa kevyen korimassan saavuttamiseksi. Se tarjoaa ihanteellisen alustan seuraavan sukupolven Lexus Hybrid Drive -järjestelmälle. Advanced Lexus Hybrid Drive -nimellä kutsutussa järjestelmässä on uusi, suuritehoinen akkupaketti, joka on suunniteltu tuottamaan enemmän tehoa yksiköstä, joka on pienempi kuin Lexuksen nykyisessä täyshybridimallistossa käytetyt yksiköt. LF-LC:n bensiinisähköinen järjestelmä tuottaa maksimissaan 500 hv (372 kW), mikä on enemmän tehoa kuin mikään muu Lexuksen hybridi. LF-LC Blue osoittaa, mitä tulevaisuus voi tuoda urheiluautoille. Lexus on ollut synonyymi hybridivoimalle, ylivoimaiselle rakentamisen laadulle, mukavuudelle ja luotettavuudelle; LF-LC:llä se vahvistaa nyt muotoilua ja teknologiaa koskevia ansioitaan. Konsepti antaa viitteitä siitä, mitä Lexukselta on tulossa, ja se tutkii nyt aktiivisesti, miten se voi suunnitella ja rakentaa tällaisen auton tulevaisuudessa.</w:t>
      </w:r>
    </w:p>
    <w:p>
      <w:r>
        <w:rPr>
          <w:b/>
          <w:color w:val="FF0000"/>
        </w:rPr>
        <w:t xml:space="preserve">id 105</w:t>
      </w:r>
    </w:p>
    <w:p>
      <w:r>
        <w:rPr>
          <w:b w:val="0"/>
        </w:rPr>
        <w:t xml:space="preserve">Mielenterveyshäiriöiden diagnostinen ja tilastollinen käsikirja (DSM) on yksi yleisimmin käytetyistä keinoista määritellä mielenterveyshäiriöitä. Kunkin mielisairauden/tilan diagnostisten kriteerien käyttö mahdollistaa kliinikkojen ja asiantuntijoiden välisen yhteisymmärryksen kunkin tilan topografiasta. Käsikirjaa ylläpitää American Psychiatric Association . DSM:n (4. painos) mukaan: Joko (1) tai (2): (1) kuusi (tai useampi) seuraavista tarkkaamattomuuden oireista on jatkunut vähintään 6 kuukautta sellaisessa määrin, että ne ovat sopeutumattomia ja eivät vastaa kehitystasoa: Tarkkaamattomuus (A) Ei useinkaan kiinnitä huomiota yksityiskohtiin tai tekee huolimattomia virheitä koulutehtävissä, työssä tai muissa toiminnoissa. (B) Usein vaikeuksia ylläpitää tarkkaavaisuutta tehtävissä tai leikkitoiminnoissa. (C) Ei useinkaan tunnu kuuntelevan, kun hänelle puhutaan suoraan (D) Ei useinkaan noudata ohjeita eikä tee koulutöitä, kotitöitä tai työtehtäviä loppuun (ei johdu oppositiokäyttäytymisestä tai ohjeiden ymmärtämättömyydestä). (E) Usein vaikeuksia tehtävien ja toimintojen järjestämisessä (F) Usein välttelee, inhoaa tai on haluton osallistumaan tehtäviin, jotka vaativat jatkuvaa henkistä ponnistelua (kuten koulu- tai kotitehtävät). 2. Kuusi tai useampi seuraavista hyperaktiivisuuden-impulsiivisuuden oireista on jatkunut vähintään 6 kuukauden ajan siinä määrin, että ne ovat sopeutumattomia ja kehitystasoon nähden epäsopivia: Hyperaktiivisuus (A) hötkyilee usein käsillään tai jaloillaan tai kiemurtelee istuimessaan. (B) poistuu usein istumapaikaltaan luokassa tai muussa tilanteessa, jossa odotetaan istumatta pysymistä. (C) juoksee usein ympäriinsä tai kiipeilee kohtuuttomasti tilanteissa, joissa se on sopimatonta ( nuorilla tai aikuisilla voi rajoittua subjektiiviseen levottomuuden tunteeseen) (D) usein vaikeuksia leikkiä tai harrastaa vapaa-ajan aktiviteetteja rauhallisesti (E) on usein "liikkeellä" tai käyttäytyy usein kuin "moottorin ajamana" (F) puhuu usein liikaa. Impulsiivisuus (G) räpeltää usein vastauksia ennen kuin kysymykset on saatu valmiiksi. (H) on usein vaikeuksissa odottaa vuoroaan. (I) keskeyttää usein tai tunkeutuu toisten puheisiin (esim. koulussa tai työpaikalla ja kotona). B. Joitakin hyperaktiivis-impulsiivisia tai tarkkaamattomuusoireita, jotka aiheuttivat haittaa, esiintyi jo ennen 7 vuoden ikää. C. Oireiden aiheuttamaa haittaa esiintyy kahdessa tai useammassa ympäristössä (esim. koulussa tai työssä ja kotona). D. On oltava selvää näyttöä kliinisesti merkittävästä heikentymisestä sosiaalisessa, akateemisessa tai ammatillisessa toiminnassa. E. Oireet eivät esiinny yksinomaan Pervasive Developmental Disorderin, skitsofrenian tai muun psykoottisen häiriön aikana, eivätkä ne ole paremmin selitettävissä muulla mielenterveyden häiriöllä (esim. mielialahäiriö, ahdistuneisuushäiriö, dissosiatiivinen häiriö tai persoonallisuushäiriö). ADHD:n kolmen luokan DSM-IV-koodit ovat seuraavat: 314.01 Tarkkaavaisuushäiriö/hyperaktiivisuushäiriö, yhdistetty tyyppi: jos molemmat kriteerit A1 ja A2 täyttyvät viimeisten kuuden kuukauden aikana. 314.00 Tarkkaavaisuus-/hyperaktiivisuushäiriö, pääasiassa tarkkaamattomuustyyppi: jos kriteeri A1 täyttyy, mutta kriteeri A2 ei täyty viimeisten kuuden kuukauden aikana. 314.01 Tarkkaavaisuus-/hyperaktiivisuushäiriö, pääasiassa hyperaktiivinen ja impulsiivinen tyyppi: jos kriteeri A2 täyttyy, mutta kriteeri A1 ei ole täyttynyt viimeisten kuuden kuukauden aikana. Esitetyt tiedot ovat yleisluontoisia, eivätkä ne korvaa ammattimaista lääketieteellistä tai oikeudellista neuvontaa. ADHD.org.nz ja sen yhteistyökumppanit kieltäytyvät kaikesta vastuusta tai mistään toimista, joihin joku on ryhtynyt tässä esitettyjen tietojen perusteella. Ota yhteyttä lääketieteen asiantuntijaan tai lakimieheen ennen kuin ryhdyt mihinkään toimenpiteisiin. ota yhteyttä Sivun sisältö ei ole tekijänoikeudellisesti suojattu ja sitä saa kopioida vapaasti. ADHD.org.nz pyytää kuitenkin, että jokainen, joka jäljentää sitä, mainitsee ADHD.org.nz:n lähteenä. ADHD.org.nz. webdesign by W.Y.D. productions?, 2000. Tätä sivua on viimeksi muutettu 210608.</w:t>
      </w:r>
    </w:p>
    <w:p>
      <w:r>
        <w:rPr>
          <w:b/>
          <w:color w:val="FF0000"/>
        </w:rPr>
        <w:t xml:space="preserve">id 106</w:t>
      </w:r>
    </w:p>
    <w:p>
      <w:r>
        <w:rPr>
          <w:b w:val="0"/>
        </w:rPr>
        <w:t xml:space="preserve">Joten ohjelmoidessani viimeisiä osia melko suuresta projektista, jonka parissa työskentelen, aloin nähdä joitakin satunnaisia virheitä, jotka ilmestyvät sivuston mielivaltaisille sivuille. Virheet olivat ajoittaisia, mutta ne tukkivat täysin muun sivun, kun ne ilmestyivät, koska ne rikkoivat javascriptin suurimman osan ajasta. Näytetään näin: Syyllinen on, kuten virheilmoituksessa todetaan, session_start(). Virhe liittyy php.ini-tiedoston istunnon ominaisuuksiin, nimittäin "session. gc_probability". Asiasta on keskusteltu täällä , mutta en ole löytänyt mitään varmaa ratkaisua. Tämä ilmoitus näkyy vain, kun virheilmoitus on otettu käyttöön php.ini:ssä, ja sen voi poistaa käytöstä rajoittamalla konfiguraation näyttämään virheitä. Voit myös tukahduttaa session_start-virheilmoituksen lisäämällä siihen '@' (löytyy täältä ):</w:t>
      </w:r>
    </w:p>
    <w:p>
      <w:r>
        <w:rPr>
          <w:b/>
          <w:color w:val="FF0000"/>
        </w:rPr>
        <w:t xml:space="preserve">id 107</w:t>
      </w:r>
    </w:p>
    <w:p>
      <w:r>
        <w:rPr>
          <w:b w:val="0"/>
        </w:rPr>
        <w:t xml:space="preserve">Tämä Kindle blogi Kindle vinkkejä, Kindle uutisia, ja mielipide tutkii ominaisuuksia näiden laitteiden kanssa niiden pääsy koko maailmanlaajuisen Net, kautta niiden langattomien ominaisuuksien. Amazon Kindle -lukija ja -tabletti ovat kyvykkäämpiä kuin useimmat ymmärtävät. Tarjolla on jatkuvia opetusohjelmia, oppaita vähän tunnettuihin ominaisuuksiin ja uusinta tietoa Kindle-malleista ja niiden kilpailijoista. Kysymykset ovat tervetulleita. Törmään vain harvoihin (lähinnä Amazon Kindle -foorumin vakiokävijöihin), jotka ymmärtävät, miten helppoa on saada tavalliset Google Play -markkinasovellukset, ja jotka sen vuoksi hakevat ne, kun ne ovat saatavilla (noin vuorokauden sisällä) muista sovelluskauppapaikoista. Suosittelen kuitenkin aina, että ihmiset odottavat niiden hankkimista miltä tahansa sivustolta, myös Google Play -markkinapaikalta, kunnes ne ovat olleet saatavilla muutaman päivän ja kenelläkään ei ole ongelmia haittaohjelmien kanssa, koska Google ei käytä aikaa sovellusten tarkastamiseen kuten Amazon, jotta sovelluksia voitaisiin testata haittaohjelmien tai yhteensopimattomuuden varalta. Kindle Fire HD -vertailun arvostelijat sanovat lähes automaattisesti, että Amazonin tabletit voivat käyttää vain Amazonin sovelluksia, eikä niitä siksi pitäisi harkita kuin Amazonin asiakkaille - mutta tällainen lausunto voi tulla vain siitä, että ei ole ottanut aikaa tarkistaa normaaleja Android-asetuksia.   Yksi klikkaus yhteen asetusruutuun riittää. Se on hyvin helppoa.  Ylärivin työkalurivillä: Pyyhkäisemällä alaspäin saat Asetukset / Lisää / Laite / ja sitten vain RASTITA ruutu, jossa lukee: Salli sovellusten asennus tuntemattomista lähteistä Se on siinä! Sitten voit mennä muihin suositeltuihin sovelluskauppoihin, kuten 1mobile.com, getjar.com, slideme.org, handango.com, etsiä ja ladata sovelluksen.  Asenna ladattu sovellus joko ES File Explorerilla tai Easy Installerilla Amazonin Android-sovelluskaupasta.  Easy Installer etsii lataamasi sovelluksen asennustiedostot (*.apk), joten se on erittäin hyödyllinen, jos et löydä sellaista sovellusta, jonka tiedät ladanneesi. Amazonin sovelluskauppaa pitäisi kuitenkin tukea Tietenkin, jos Amazon tarjoaa sovelluksen, on parasta hankkia se Amazonilta, koska he tarkastavat tarjoamansa sovellukset tarkasti ja koska he saavat näin tuloja omakustannushintaan myytävistä tableteista.  Minusta on tärkeää tukea Amazonin Android-sovelluskauppaa, mutta minusta on myös tärkeää, että Amazon tarjoaa meille enemmän hyviä sovelluksia nopeammin, ja ehkä heillä pitäisi olla ehdotuslaatikko suosituimpia pyyntöjä varten. Esimerkki toisesta sovelluksesta, jonka Amazon Kindle -foorumien vakioasiakkaat ovat hankkineet ja kannustaneet muita käyttämään vaihtoehtona (joskus siellä olevien "foorumilaisten" suosituksesta).... Lokakuun 22. päivänä annoin joitain vaiheittaisia ohjeita yhden valintaruudun rastittamiseksi muiden lähteiden sovellusten sallimiseksi (kuten edellä mainittiin) ja luettelin asennusvaiheet .  Tämä liittyi vaihtoehtoiseen selaimeen ( Dolphin ) yhdessä sen yhden Adobe Flash Player-tiedoston kanssa, joka varmasti toimii myöhemmissä Android 4.x -mobiilijärjestelmissä, joita Adobe ei enää tue tuleville flash-soittimille (tabletit, kuten Kindle Fires ja Google Nexus -- vai onko se Nexi?) :-)) Useimmat eivät tarvitse tätä vaihtoehtoista selainta (paitsi jos haluavat katsoa verkko-TV-ohjelmia, jotka ovat saatavilla niille, jotka eivät ole nähneet viimeisintä esitystä televisiossa). Toisin kuin Youtube, joka tarjoaa HTML5-koodausta videoita varten, jos sinulla ei ole toimivaa Flash-soitinta, televisiokanavat käyttävät edelleen vain Flashia videoissaan.  Ne siirtyvät hitaasti. HUOMAUTUS: Silk-selaimella (joka ei tue Flash-soitinta) voit luotettavasti katsella Youtube-videoita, jos olet asettanut " Silk " -selaimen valikkoasetusten Requested website view (Pyydetty verkkosivunäkymä) -asetukseksi "Automatic" (Automaattinen) eikä Desktop (Työpöytä) -asetukseksi. SUURI normaali Android-ominaisuus, jonka Amazon poisti ja pitäisi palauttaa Tämä on pieni rant . Haluaisin käyttää Amazonin Web-selainta enemmän, mutta käytän sitä yhä vähemmän, koska he poistivat ominaisuuden, joka hyödyttää silmiä, jotka eivät reagoi hyvin pienempiin fontteihin. Vielä yksi syy siihen, miksi käytän Dolphin-selainta, on se, että Kindle Fire HD ei enää käytä NORMAALIA Android-ominaisuutta, joka on suuri suosikkini: Normaalisti Android-tableteissa, kun kohtaat pientä verkkotekstiä ja silmäsi haluavat melko suuria fontteja, voit käyttää verkkotekstin nipistämistä, jolloin tekstialueen fontit suurentuvat siihen pisteeseen, että teksti kulkee näytön leveyden rajojen ulkopuolelle, kun fontit laajenevat suurempaan kokoon - valmistunut koko, jota voimme helpommin lukea - ja yleensä, kun kaksoisnapsautat tätä nyt suurennettua tekstiä, teksti näytöllä KIERTÄÄNTYY tekstialueen leveyden mukaiseksi samalla kun</w:t>
      </w:r>
    </w:p>
    <w:p>
      <w:r>
        <w:rPr>
          <w:b/>
          <w:color w:val="FF0000"/>
        </w:rPr>
        <w:t xml:space="preserve">id 108</w:t>
      </w:r>
    </w:p>
    <w:p>
      <w:r>
        <w:rPr>
          <w:b w:val="0"/>
        </w:rPr>
        <w:t xml:space="preserve">Pidätkö kuplateestä? Itse en voi kävellä bubble tea -myymälän ohi ilman, että yhtäkkiä himoitsen yhtä niiden makeista, jääkylmistä juomista, jotka ovat täynnä pureskeltavia boba-tapiokahelmiä. Se on janoa sammuttavin välipala, jonka voin kuvitella! Riippuvuuteni onneksi kuplateetä on helppo valmistaa kotona. Tämä juoma sai alkunsa Taiwanista 1980-luvulla ja levisi koko Kaakkois-Aasiaan ennen kuin se löysi tiensä Yhdysvaltoihin. Useimmat meistä ajattelevat, että kuplatee on synonyymi boba-tapiokahelmille, mutta alun perin kuplatee oli vain kylmää maitoteetä, jota ravistettiin vaahdoksi. Joskus siihen lisättiin bobaa, mutta myös basilikan siemeniä tai hyytelökuutioita käytettiin. Bobaa saa lähes mistä tahansa aasialaisesta ruokakaupasta tai verkosta. Nämä marmorin kokoiset pallot on valmistettu tapioka-aineksesta, aivan kuten tapioka-vanukkaaseen käytettävät pienemmät helmet. Niitä on monenvärisiä, mutta kaikilla boboilla on melko neutraali maku. Kun ne on keitetty, ne kannattaa sekoittaa sokerisiirappiin - tämä antaa niille makeutta ja auttaa myös säilyttämään ne helmet, joita et käytä heti. Bobat ovat parhaimmillaan, jos ne käytetään muutaman tunnin kuluessa keittämisestä. Jäljempänä kuvaamani pidempi kypsennysmenetelmä kuitenkin auttaa bobaa pysymään pehmeänä ja kosteana useita päiviä, jos sitä säilytetään jääkaapissa yksinkertaisessa siirapissa. Ne alkavat vähitellen kovettua ja muuttuvat rapeiksi keskeltä. Jos haluat nopeasti valmistettua kuplateetä, kun tiedät, että syöt ne heti, keitä boboja, kunnes ne ovat pehmeitä, 5-10 minuuttia. Kaupoista ostettavat makeat ja kermaiset kuplateet maustetaan yleensä erityisillä jauheilla ja makeutetulla maitotiivisteellä. Näitä jauheita voi ostaa verkosta yhdessä itse boban kanssa, mutta mielestäni tavallisesta teestä ja muista luonnollisemmista makeutusaineista tehdyt bobat ovat aivan yhtä hyviä. Sinun tarvitsee vain keittää yksi kupillinen vahvaa teetä, mitä tahansa haluamaasi teetä, ja sekoittaa se tavalliseen maitoon, mantelimaitoon, makeutettuun tiivistettyyn maitoon tai hedelmämehuun. Boban liottamisesta jäljelle jäänyt yksinkertainen siirappi auttaa makeuttamisessa. Ohjeet 1. Keitä boba: Mittaa kattilaan 2 kupillista vettä jokaista valmistettavaa 1/4 kupillista bobaa kohti. Kiehauta vesi korkealla lämmöllä. Lisää boba ja sekoita varovasti, kunnes ne alkavat kellua veden pinnalla. Käännä lämpö keskilämmölle ja keitä bobaa 12-15 minuuttia. Nosta kattila pois liedeltä, peitä ja anna helmien vetäytyä vielä 12-15 minuuttia. 2. Valmista sokerisiirappi bobaa varten: Kun bobat kypsennetään, valmista yksinkertainen sokerisiirappi, jolla makeutat ja säilöt bobat, kun ne ovat kypsiä. Kiehauta 1/2 kupillista vettä korkealla lämmöllä liedellä tai mikroaaltouunissa. Ota pois liedeltä ja sekoita 1/2 kupillista sokeria, kunnes se on liuennut. Aseta sivuun jäähtymään. 3. Valmista vahva kuppi teetä: Tämä voidaan tehdä joko bobojen kypsennyksen aikana tai etukäteen. Anna teelle riittävästi aikaa jäähtyä kokonaan ennen boban valmistusta. Kiehauta 1 kupillinen vettä kiehuvaksi. Ota pois liedeltä ja lisää teepussi. Käytä yhtä teepussia, jos haluat tavallisen vahvaa kuplateetä, tai kahta, jos haluat voimakkaamman teen makua. Poista teepussi 15 minuutin kuluttua ja jäähdytä tee. 4. Viimeistele boba: Kun boba on kypsynyt, valuta se vedestä ja siirrä se pieneen kulhoon tai astiaan. Kaada sokerisiirappi päälle, kunnes boba on veden alla. Anna vaikuttaa, kunnes bobat ovat huoneenlämpöisiä, vähintään 15 minuuttia, tai säilytä jääkaapissa käyttövalmiiksi. Boba on parasta käyttää muutaman tunnin kuluessa keittämisestä, mutta se säilyy jääkaapissa useita päiviä. Bobat kovettuvat ja muuttuvat rapeiksi, kun ne jäävät paikoilleen. 5. Tee kuplatee: Kaada valmis tee korkeaan lasiin ja lisää boba. Lisää maitoa, jos haluat kermaista kuplateetä, mehua, jos haluat hedelmäistä teetä, tai jätä pelkäksi ja lisää hieman lisää vettä. Makeuta maun mukaan boban liottamisesta saadulla yksinkertaisella siirapilla. Lisähuomautuksia: Lisää muistiinpanoja:  Hyvin jäähdytetty kuplatee: Jos haluat erittäin viileää kuplateetä, yhdistä kaikki tee, maito ja/tai mehu, mutta älä bobaa, cocktail-shakerissa. Lisää muutama jääpala ja ravista 20 sekuntia. Kaada korkeaan lasiin ja lisää boba</w:t>
      </w:r>
    </w:p>
    <w:p>
      <w:r>
        <w:rPr>
          <w:b/>
          <w:color w:val="FF0000"/>
        </w:rPr>
        <w:t xml:space="preserve">id 109</w:t>
      </w:r>
    </w:p>
    <w:p>
      <w:r>
        <w:rPr>
          <w:b w:val="0"/>
        </w:rPr>
        <w:t xml:space="preserve">Top 10 arvokkainta Yhdysvaltain kolikkoa, jotka löytyvät taskurahoista Nykyään on liikkeellä useita melko arvokkaita Yhdysvaltain virhekolikoita ja kolikkomaljoja. Ihmiset eivät huomaa näitä kolikoita, koska niissä on pieniä erottavia piirteitä, kuten kolikon kuvan vaatimaton kaksinkertaistuminen tai pienet erot legendojen kirjainten koossa tai väleissä. Lue, mitkä taskurahakolikoistasi ovat arvokkaampia kuin nimellisarvonsa ja miksi. Huomautus : Klikkaa kuvia suurentaaksesi niitä huomattavasti ja nähdäksesi yksityiskohdat. Vinkki : Varmista, että metsästät kolikoita vähintään 6-kertaisella suurennuslasilla, jotta et missaa mitään! 1. 1969-S Lincoln Cent With a Doubled Die Obverse Photo courtesy of Heritage Auction Galleries Tämä kolikko on erittäin harvinainen. Salainen palvelu takavarikoi varhaiset yksilöt, kunnes Yhdysvaltain rahapaja myönsi niiden olevan aitoja. Väärennöksiä on paljon, mutta niissä on yleensä väärä rahapajan merkki. Havaitseminen: Etsi koko kolikon etupuolen ("kärkipuoli") selvä kaksinkertaistuminen rahapajan merkkiä lukuun ottamatta. Jos rahapajan merkki on kaksinkertaistunut, kyseessä on luultavasti lyöntikuplitus eikä niinkään kaksinkertaistunut matriisi, joka ei ole kovinkaan arvokas. (Rahapajamerkit lyötiin stansseihin erikseen vuonna 1969 sen jälkeen, kun itse kaksinkertainen stanssi oli jo tehty). Arvioitu arvo : Noin 35 000 dollaria tai enemmän, kun kyseessä on noin EF-40. 2. 1970-S Small Date Lincoln Cent, jonka etupuolella on kaksinkertainen stanssijälki Kuten lähes kaikissa todellisissa kaksinkertaisen stanssin lajikkeissa, vain kolikon toisella puolella on kaksinkertainen stanssijälki. Jos kolikon molemmilla puolilla on kaksinkertaistuminen, kolikossa on luultavasti sen sijaan lyöntikaksinkertaistuminen, ja sen arvo on vähäinen. Tunnistaminen : Harvinaisempi Small Date -lajike on helpointa erottaa yleisestä tyypistä LIBERTYn heikkouden perusteella. Kaksoiskappaleen etupuolella on parhaiten havaittavissa LIB:n ja IN GOD WE TRUST:in kaksinkertaistuminen. Arvioitu arvo : Noin 3 000 dollaria, kun kyseessä on noin EF-40. 3. Vuoden 1972 Lincoln Cent Doubled Die Obverse Vuoden 1972 (ilman rahapajan tunnusmerkkiä) Lincoln Cent -lajikkeen doubled die -obversiossa näkyy vahva kaksinkertaistuminen kaikissa elementeissä. Cherrypicker's Guide to Rare Die Varieties -julkaisussa, joka oli tärkeä lähde tämän artikkelin laatimisessa, suositellaan "die marker" -merkin käyttämistä löytöjen varmistamisessa. Die marker on lovi tai halkeama, joka tunnistaa tietyn leiman. Havaitseminen : Kaikkien etupuolen elementtien selvä kaksinkertaistuminen; etsi pieni uurre lähellä reunaa D-kirjaimen yläpuolella UNITED-kirjaimessa. Arvioitu arvo : Noin 500 dollaria, kun kyseessä on noin EF-40. 4. 2004-D Wisconsin State Quarter With an Extra Leaf Lajikeasiantuntijat ovat eri mieltä tämän tyypin syystä ja pitkän aikavälin arvosta, mutta olen sisällyttänyt sen luetteloon, koska se on hyvin löydettävissä taskurahalla ja arvoltaan satoja dollareita juuri nyt. Havaitseminen : Kolikkokuvassa on jokin virhe, joka saa sen näyttämään siltä, että kääntöpuolen maissinkorvan vasemmassa alareunassa on ylimääräinen lehti. Lehti on hyvin selvä. Tunnetaan kahtena lajikkeena, High Leaf- ja Low Leaf-tyyppinä. Arvioitu arvo: 200-300 dollaria MS-60:ssä tai noin. 5. 1999 Wide "AM" Reverse Lincoln Cent Tämä lajike tunnetaan kolmelta päivämäärältä, 1998, 1999 ja 2000, joista vuoden 1999 on selvästi harvinaisin. Rahapaja käytti virheellisesti proof-kuoppaa tavallisten kolikoiden lyömiseen. Tunnistaminen : Kääntöpuolella oleva AM-kirjain AMERICA on selvästi erotettu Wide-lajikkeen kolikoissa. Näiden päivämäärien tavallisessa lajikkeessa AM-kirjaimet ovat hyvin lähellä toisiaan tai koskettavat toisiaan. Arvioitu arvo : 5-25 dollaria kiertokuntoisina, 75-600 dollaria MS-63 tai parempina väristä riippuen. Vuoden 1999 hinnat ovat korkeimmat ja vuoden 2000 hinnat toiseksi korkeimmat. 6. 1982 No Mint Mark Roosevelt Dime Kun näitä kolikoita valmistettiin, yksittäisille rahapajoille lähetetyt stanssit lävistettiin kunkin haaran rahapajoille sopivalla rahapajan merkkikirjaimella. Tämän vaihtelun uskotaan johtuvan siitä, että kolikoiden valmistuksessa käytettiin yhtä tai useampaa stanssimatonta stanssia. (P-kirjainta käytettiin tuolloin Philadelphian kolikoissa.) Tunnistaminen : Vuoden 1982 kolikosta puuttuu rahapajan tunnus. Arvioitu arvo : Noin 30-50 dollaria AU-50-luokassa, korkeammissa luokissa enemmän. 7. Presidentin dollarin reunan kirjainta koskevat virheet Ensimmäisestä presidentin dollarista lähtien (Washingtonin dollarin liikkeeseenlasku</w:t>
      </w:r>
    </w:p>
    <w:p>
      <w:r>
        <w:rPr>
          <w:b/>
          <w:color w:val="FF0000"/>
        </w:rPr>
        <w:t xml:space="preserve">id 110</w:t>
      </w:r>
    </w:p>
    <w:p>
      <w:r>
        <w:rPr>
          <w:b w:val="0"/>
        </w:rPr>
        <w:t xml:space="preserve">Haastattelu T Williamsin kanssa Haastattelu T Williamsin kanssa Pitkä tuotantoura, joka alkoi autotalli- ja grime-tuotannosta ja kehittyi houseen, on antanut Tesfa Williamsille täydellisen musiikillisen taustan, jonka avulla hän voi kunnostautua Lontoon kukoistavassa bassomusiikkikentässä. Vuonna 2010 Williams teki crossover-hitin UK Funky -vaikutteisella "Heartbeatilla", joka hiipi valtavirran radiosoittolistoille ja säilytti samalla underground-kulttiaseman. Sittemmin hänen julkaisunsa Local Actionin kaltaisilla levy-yhtiöillä sekä oma Deep Teknologi ovat paljastaneet kypsän ja monipuolisen artistin, jolla on vahva vaikutus aikalaisiinsa. Tapasimme hänet ennen Rinse FM -kokoelman julkaisua. Sinut tunnetaan nykyään house-tuotannoistasi, mutta haluaisin aloittaa puhumalla aiemmista garage-ajoistasi. Milloin tulit ensimmäisen kerran tietoiseksi "garage"-käsitteestä liikkeenä tai erottuvana soundina? Kävin huvittavasti nuorisokeskuksen juhlissa, joita järjestettiin alueellamme, olin varmaan 12-13-vuotias, enkä rehellisesti sanottuna edes pitänyt siitä, kun kuulin sen ensimmäistä kertaa. Olin täysin viidakkopää ja ajattelin, että "tämä ei ole tarpeeksi kovaa!" (nauraa), mutta ympärilläni oli niin paljon ihmisiä, jotka pitivät siitä. EZ:n ja Tuff Jamin kaltaiset ihmiset vaikuttivat silloin jumalilta. Jos kokemuksesi Lontoossa tuohon aikaan olivat samanlaiset kuin minulla, garagea oli kaikkialla - ihmisten autoissa, piraattiradiossa, kaupoissa, mutta housea kuuli harvoin. Oliko se sama asia siellä, missä sinä olit? Ehdottomasti. Minun maailmassani housea ei vain ollut. Jopa Arman Van Heldenin kaltaiset ihmiset, jotka olivat "housea", olivat minulle silti garagea. Sitä ei vain ollut olemassa niin. Vaikutti siltä, että olimme niin tiukasti kiinni siinä [garage]-soundissa, eikö? Joo, ehdottomasti. Luuletko, että vielä nykyäänkään "urbaanissa" kulttuurissa house ei ole vielä kunnolla esillä? Hitaasti mutta varmasti se on muuttumassa. Jamie Jonesin ja Hot Naturedin kaltaiset ihmiset ovat iskeneet urbaanin piirin sydämeen. Paljon useammat ihmiset tuosta piiristä ovat nyt kiinnostuneita housesta. Milloin sinä aloit innostua siitä? Noin vuonna 2004, 2005, garage oli kehittynyt grimeen, ja grime ei ollut minun juttuni. Tulin piiristä, jossa se oli kuin kivat lenkkarit, ymmärrätkö mitä tarkoitan? Otit parhaan paitasi ja muuta sellaista, ja kaikilla näillä kakaroilla oli hupparit ja muuta sellaista (nauraa). Tiedän mitä tarkoitat. Se menetti sielunsa hieman. Se katosi täysin. Ajattelin, että tämä ei ole minä. Mutta sitten huomasin, että talo tavallaan palasi takaisin siihen, että laittaa kivat kengät jalkaan mennäkseen ulos juhlimaan ja viettämään hyvää iltaa. Ennen kaikkea se teki sen minulle - se, että juhlissa oli naisia, ja pystyin pukeutumaan parhaimpiini ja nauttimaan olostani. Millaisissa juhlissa kävit tuohon aikaan? Olin Martin Larnerin raveissa, Libertyssä, Hiddenissä, ja aamulla siellä oli talon jälkibileet nimeltä Big. Minä ja poikani jäimme paikalle, rentoutuimme, kuuntelimme muutaman kappaleen, ja joka kerta jäimme vähän pidemmäksi aikaa, sitten vähän pidemmäksi aikaa, ja lopulta menimme vain afterbileisiin. Sitten lähdin vain metsästämään levyjä ja yritin hankkia kaiken mahdollisen. Niin pääsin oikeasti mukaan houseen. Mitkä ovat mielestäsi tärkeimmät erot house- ja garage-levyjen välillä DJ:n näkökulmasta? Tyylillisesti ne ovat naurettavan erilaisia. Se, miten sitä miksaat ja miten rakennat setin, on täysin erilaista. Garage/grime-skenessä on MC:t, ja sinulla on oltava uusimmat dublevyt, ja myöskin vain pudotat juttuja, etkä tee hukkaan meneviä, kestäviä miksauksia. Siellä keskitytään enemmän MC:hen, ei niinkään DJ:hen. Teit viimeisimmän Rinse FM -mixin. Miten kokosit sen biisilistan? Se ei ole vain musiikkia, josta pidän, vaan se on musiikkia ihmisiltä, joiden tunnen olevan samalla aaltopituudella kanssani. Mukana on siis Bashmoren kaltaisia ihmisiä. Minun oli pakko laittaa mukaan Tuff Jam -biisi, joka on 13 vuotta vanha, mutta kuulostaa yhä yhtä tuoreelta. Se todella osoittaa sen linjan, joka kulkee läpi. Mistä muusta pidät tällä hetkellä? Musiikillisesti on pari ihmistä, kuten Shadow Child, eräs tyttö nimeltä Hannah...</w:t>
      </w:r>
    </w:p>
    <w:p>
      <w:r>
        <w:rPr>
          <w:b/>
          <w:color w:val="FF0000"/>
        </w:rPr>
        <w:t xml:space="preserve">id 111</w:t>
      </w:r>
    </w:p>
    <w:p>
      <w:r>
        <w:rPr>
          <w:b w:val="0"/>
        </w:rPr>
        <w:t xml:space="preserve">Roar and Liv , Under the Never Sky -kirjan uusi esikoisnovelli, julkaistaan tänään. Kaunis, mukaansatempaava ja kaikkea sitä, mitä uskomattomalta Veronica Rossilta voi odottaa, tämä on tarina, jonka jakamisesta olemme todella innoissamme. Itse asiassa olemme niin innoissamme, että annamme teille pienen ennakkokatselun - siltä varalta, ettette ole vielä päättäneet, haluatteko ostaa sen! Teen siirtoni, kun heimo nukkuu. Kevyin askelin liu'utan hiekka-aukion poikki, ja sirkkojen sirkutus on ainoa ääni rauhallisessa kevätyössä. Kun saavun Perryn talolle, kiipeän ikkunalaudalle ja venytän itseni ylös, tartun kattoa reunustavaan ruostuneeseen f-nauhaan. Nyt mennään. Yksi. Kaksi. Kolme. Heilautan jalkani ulos ja ylös, ja huiputan itseni katolle. Laskeutumiseni on melkein äänetöntä - vain polvieni kosketus kivilaattoihin, kun kevennän painoani alas, ja vyöhöni sidotun Luster-kannun liplatus. Ihmiset sanovat, että olen hiljainen kuin kissa. Jos he kuulisivat yhtä hyvin kuin minä, he tietäisivät, että kissat ovat itse asiassa aika äänekkäitä. Nousen seisomaan, pyyhkäisen pölyt housuistani ja tutkin aukeaa ympäröiviä varjoisia taloja. Kuulen kaukaisen kuorsauksen. Jostain kuuluu oven hiljainen narina. Muuten ei mitään. Suuntaan kohti lämmintä valonsäiettä, joka tihkuu katossa olevasta reiästä. Se tulee pienestä aukosta, jossa kattotiili murtui muutama vuosi sitten aetterimyrskyn aikana. Astun kevyesti ja vältän meluisia kohtia. Perry ja Liv nukkuvat talossa, mutta en hiiviskele heidän takiaan. Ei haittaisi, jos he kuulisivat tuloni, mutta heidän veljensä Vale on myös sisällä - hän tuli vasta tunteja sitten kotiin pohjoisen matkaltaan - enkä aio herättää häntä. Polvistun laatoituksessa olevan sirpaleen viereen, kumarran ja kurkistan sen läpi, räpäytän silmiäni, kun silmäni sopeutuvat valoon ... ja näen haukan, jonka siivet ovat levällään. Tatuointi Perryn selässä. Hän makaa vatsallaan vintillä, joka on aivan alapuolellani. Yritän etsiä Liviä, koska tiedän, että jos Perry on täällä, hän on käpertyneenä takan edessä, mutta kulma on huono. On vain yksi tapa nähdä hänet tänä iltana. Tuon suuni reikään ja korotan ääntäni juuri tarpeeksi. "Perry! Herää!" Hän ei liiku, joten yritän hieman kovempaa. "Herää, senkin ääliö!" Perry kääntyy selälleen ja alkaa kuorsata. Eräässä sanonnassa varoitetaan herättämästä nukkuvia jättiläisiä. Minun pitäisi kuunnella sitä, mutta haluan nähdä Livin liian kovasti. Vedän Luster-kannun vyöltäni ja avaan korkin, muffinoidakseni pillimehua käsilläni. On sääli tuhlata sitä, mutta en näe muuta keinoa - ja tämä voisi olla viihdyttävää. Tuon kannun raolleen ja kaadan Lusteria sen läpi. Kuulen kovan kolahduksen, kun katto tärisee jalkojeni alla. Sisältä tuleva lämmin valo katoaa, kun kolme sormea työntyy reiän läpi. Raapivat, vihaiset sormet täynnä murhaavaa tarkoitusta. Hetken kuluttua niiden tilalle ilmestyy vihreä silmä, joka kiiltää kuin kissan silmä - todella kuin kissan silmä. Perry mutisee muutaman kirouksen ja kysyy sitten: "Mikä sinua vaivaa?". Hänen äänensä on mykistävä, mutta kuulen hänet täydellisesti. "Hae Liv ja tapaa minut pohjoisella polulla", sanon. Kissansilmä liikkuu vasemmalle ja oikealle, kun Perry pudistaa päätään. "Ei. Rantapolku. Joku kaatoi päälleni Lusteria ja minun on pestävä se pois." Korkkaan Lusterin uudelleen ja kiipeän alas. Vielä yksi asia on hoidettava, ennen kuin tapaan Perryn ja Livin. Ylitän jälleen aukean aterin valon ohjaamana, ja ympärilleni levittäytyvät Tide-yhdyskunnan karut mökit. Brooken talolla koputan hiljaa oveen. Hän avaa sen hetkeä myöhemmin ja hymyilee. "Luola?" hän kuiskaa. Brooke on Livin läheisin ystävä, ja viimeisen vuoden ajan hän ja Perry ovat olleet yhdessä. Puolet siitä ajasta Perry on yrittänyt lopettaa sen. Perry on luultavasti raita</w:t>
      </w:r>
    </w:p>
    <w:p>
      <w:r>
        <w:rPr>
          <w:b/>
          <w:color w:val="FF0000"/>
        </w:rPr>
        <w:t xml:space="preserve">id 112</w:t>
      </w:r>
    </w:p>
    <w:p>
      <w:r>
        <w:rPr>
          <w:b w:val="0"/>
        </w:rPr>
        <w:t xml:space="preserve">Arsenal: Laajat hyökkäysalueet ovat niitä, joille tarvitsemme suorempia, tyypillisiä laitahyökkääjiä. Ehkä tarvitsemme Jeesuksen. Ei, ei Kristusta vaan Navasin. Juuri kun luulin, ettei Arsene Wenger voisi ylittää itseään, hän jatkaa ja keksii "... lacking a little bit the oil...". Heh! Arsenalilta ei siis vain puutu hieman terävyyttä, vaan nyt puuttuu myös hieman öljyä. Fantastista! Pidän Arsene Wengeristä. Suuri osa huomiosta on kohdistunut siihen, että emme ole tehneet yhtään maalia tällä kaudella. Keskitymme siihen niin paljon, että siitä tulee pian joukkueen ongelma. Luulen, että suurin osa paineista tulee siitä, että Robin Van Pussie teki maalin Manciesille ja Arsenal ei ole toistaiseksi tehnyt maalia. Teemme siitä sellaisen kriisin, vaikka uutta kautta on vasta kaksi peliä jäljellä. Kyllä, ihanteellisesti meidän pitäisi saada 3 pistettä Stokea ja Sunderlandia vastaan, mutta jopa isommat joukkueet kamppailevat näitä joukkueita vastaan. Ja haluaisitko mieluummin pistemenetyksen vai maalittoman tasapelin? Mieluummin maaliton tasapeli, koska se viittaa siihen, että puolustuksemme tekee jotain oikein - toistaiseksi. Chelsea on aloittanut erittäin hyvin, mutta jotenkin tuntuu, että he murenevat, kun sillä on merkitystä. Tämä Arsenalin joukkue, kuten hieno viini, paranee ajan myötä. Todellinen testi puolustusorganisaatiostamme alkaa tietenkin Liverpoolia vastaan. Liverpoolilla on märkiä unelmia liigan voittamisesta minun elinaikanani (tiedän, minäkään en näe sitä tapahtuvan), joten he tulevat hyökkäämään meidän kimppuumme. Toisin kuin pienemmät joukkueet, jotka lähtevät peleihin häviämättä, isommat joukkueet lähtevät peleihin voittaakseen. Tämä yleensä avaa pelejä hieman enemmän, ei niin kuin tähän mennessä. Stoke Cityn pelistä on puhuttu paljon. Minun ajatukseni? Stoke Cityn fanit ovat ääliöitä. Aaron Ramseyn haukkuminen sen jälkeen, kun yksi heidän pelaajistaan melkein lopetti uransa, on sairasta. En edes tiedä, miten he perustelevat tuollaista käytöstä. Mutta en syytä heitä. Heidän managerinsa Tony Pubis Pulis on imbesilli, samoin kuin koko Stoke Cityn johto. En ole kertaakaan tuntenut sellaista hermostuneisuutta, jota tunnen aina kun pelaamme noita raakalaisia vastaan. Rehellisyyden nimissä muutamat Stoke Cityn pelaajat ovat kunnon jalkapalloilijoita, jotka vain noudattavat imbesilli pomonsa käskyjä. He voisivat oikeasti pelata jalkapalloa, jos manageria vaihdettaisiin... mutta menen aiheesta muualle. Me pidimme heidät kurissa koko pelin ajan. Heidän näki olevan hyvin tyytyväisiä, että he saivat pisteen tästä pelistä. En malta odottaa, että saamme antaa heille kunnon selkäsaunan Aaron Ramseyn käsissä paluuottelussa. Olen iloinen, että Abou Diaby on pelannut 2 peliä tähän mennessä ja näyttää olevan kunnossa. Hän on kaukana, kaukana vauhdista. Muistan vieläkin sen pelin parin kauden takaa Aston Villassa, kun hän kääntyi keskikentällä ja ajoi kentälle maaliin. Haluaisin tuon pelaajan varmasti takaisin. Se missä meillä on mielestäni puutteita, on leveät hyökkäyspaikat. Walcott ei minusta tule koskaan olemaan parempi laitahyökkääjä kuin nyt. Hänen paras mahdollisuutensa parantamiseen on siirtyä keskushyökkääjän paikalle ja käyttää vauhtiaan juoksemaan kanavia. Gervinho on ihan kelpo dribblaaja, mutta hän ei tunnu tietävän, mitä yrittää saavuttaa ja juoksee palloa paljon ulos. Hän ei ole pelaaja, jonka odotetaan vain juoksevan ja laittavan pallon ristiin, vaan hän haluaa ajaa aina maalipylvääseen asti ennen kuin yrittää neliöityä palloon. Leveillä hyökkäysalueilla tarvitsemme suorempia, tyypillisiä laitahyökkääjiä. Ehkä tarvitsemme Jeesuksen. Ei, ei Kristusta vaan Navasin. Espanjalainen laitahyökkääjä on nopea, teknisesti lahjakas ja mikä tärkeintä- hän on tyypillinen laitahyökkääjä. Hän juoksee ja laittaa pallon ristiin, mitä kukaan laitahyökkääjistämme ei tee. Mancies Unitedin Antonio Valencia on peruslaitahyökkääjä, joka vain hyppää merkkaajansa ohi, juoksee kuin pieru linjaa pitkin ja lähettää varhaisen ristin boksiin juokseville hyökkääjille. Tämäntyyppiset pallot ovat erittäin tehokkaita, koska ne asettavat vastustajan puolustajat paineen alaiseksi - jos yrität selvittää palloa, joka juoksee maalin suuaukon ohi samalla kun juokset vauhdilla kohti maalivahtia, seurauksena on yleensä oma maali, kulmaus tai suora maali hyökkäävälle joukkueelle. Jos siis minun pitäisi ostaa kaksi pelaajaa ennen siirtoikkunan sulkeutumista, ostaisin laitahyökkääjän ja hyökkääjän tai laitahyökkääjän cum hyökkääjän ja laitahyökkääjän. En näe Walcottin jäävän ja yhtä lailla uskon.</w:t>
      </w:r>
    </w:p>
    <w:p>
      <w:r>
        <w:rPr>
          <w:b/>
          <w:color w:val="FF0000"/>
        </w:rPr>
        <w:t xml:space="preserve">id 113</w:t>
      </w:r>
    </w:p>
    <w:p>
      <w:r>
        <w:rPr>
          <w:b w:val="0"/>
        </w:rPr>
        <w:t xml:space="preserve">Kunnianhimoiset tahot ovat vihdoin kahdeksan kuukautta myöhemmin vastanneet ja syyttäneet meitä kaikesta, "kieltämisen psykologiasta", matalista koroista, jotka tekevät lainanotosta halpaa, "hyvän olon tekijästä", ulkomaisista säästöistä ja velkamerasta.  He sanovat, että se on "monimutkaista", mikä tarkoittaa, että se on "hakkaa meidät helvettiin". Koska he eivät koskaan vastaa kysymykseen, joka oli "Miksi kukaan teistä ei huomannut sitä?". Koska vastatakseen siihen heidän olisi pitänyt myöntää tieteen epäonnistuminen. Parasta, mitä he voivat tarjota, on päätellä, että "epäonnistuminen kriisin ajoituksen, laajuuden ja vakavuuden ennakoimisessa ja sen estämisessä, vaikka siihen olikin monia syitä, johtui pääasiassa siitä, että monien älykkäiden ihmisten kollektiivinen mielikuvitus, sekä tässä maassa että kansainvälisesti, ei ymmärtänyt koko järjestelmään kohdistuvia riskejä." Tämä jättää edelleen avoimeksi kysymyksen: Miksi niin monet älykkäät ihmiset kärsivät niin jyrkästä "kollektiivisen mielikuvituksen" epäonnistumisesta?  Mitä se on, jos ei hiljaista hyväksyntää sille, että tieteenne johtavat teoriat ovat epäonnistuneet - että älykkäät ihmiset ovat ajautuneet taloudellisiin umpikujiin?</w:t>
      </w:r>
    </w:p>
    <w:p>
      <w:r>
        <w:rPr>
          <w:b/>
          <w:color w:val="FF0000"/>
        </w:rPr>
        <w:t xml:space="preserve">id 114</w:t>
      </w:r>
    </w:p>
    <w:p>
      <w:r>
        <w:rPr>
          <w:b w:val="0"/>
        </w:rPr>
        <w:t xml:space="preserve">Sophie Calle Tämän näyttelyn läpi käveleminen on kuin lukisi loistavaa ja innovatiivista nykyromaania. En käytä kaunokirjallisuuden vertausta kevyesti. Calle tekee taidetta, joka on pakko lukea. Jopa näyttävimmän installaation, Take Care of Yourself, suuret valokuvat ovat vain viitteitä sanoihin, jotka muodostavat teoksen sydämen. Calle sai sähköpostia rakastajaltaan, joka jätti hänet. Hän pyysi naisista koostuvaa ryhmää - kaikki oman alansa asiantuntijoita - vastaamaan siihen. Kukin nainen tulkitsee kirjeen omasta näkökulmastaan: juristi analysoi sitä sopimuksen purkamisena, kääntäjä tutkii sen kielioppia, säveltäjä muuttaa sen musiikiksi. Nykyään kaikki käyttävät sanaa "dekonstruktio" kevyesti, mutta tämä tyhjentävä, yhteisöllinen tekstin sisäelinten purkaminen muistuttaa, että Pariisi on tällaisen kirjallisuusteorian kotimaa. Jos luulet, että teoria on taiteen ja tunteen kuolema, ajattele uudelleen. Sen keskiössä oleva tunnekuohu - hänen raivonsa ja hämmennyksensä miehen julmaa sähköpostia kohtaan - muuttuu kovemmaksi ja syvemmäksi jokaisen uuden tekstivaihtoehdon myötä. Sitä voisi melkein kutsua käsitetaiteen vastaukseksi Bachin Goldbergin muunnelmille. Jokaisen uudelleenkirjoituksen myötä kipu on yhä todellisempaa ja vaikeammin siedettävää. Sophie Calle on kuuluisa, ja tämän näyttelyn muutamat pätkät - teoksen epäonnistumisesta kertova video on hieman turhanpäiväinen - ovat liian tietoisia siitä. Silti se, mitä hän esittelee galleriassa -- valokuvia, päiväkirja -- korostaa etäisyyttä ja salaperäisyyttä, maalaten hellän muotokuvan vieraasta. Calle vaikuttaa vieraalta jopa itselleen. Hän lähtee ranskalaiseen pikkukaupunkiin selvänäkijän ohjeiden mukaan ja miettii, kuka hän on ja miksi hän on siellä. Hänet kuvaa ja aistii hänen ahdistuksensa. Näyttely johdattaa sinut toisenlaisten elämien ja sydämien syvyyksiin. Suosituimmat Guardianissa tänään kuvina Neuvottuaan turisteja matkustamasta Jammun ja Srinagarin kaupunkeihin lähes 20 vuoden ajan ulkoministeriö on kumonnut ohjeensa väkivaltaisuuksien vähennyttyä. Dal-järvi ja osa Kashmirin laaksoa, yksi Intian kauneimmista alueista, ovat siis jälleen avoinna vierailijoille.</w:t>
      </w:r>
    </w:p>
    <w:p>
      <w:r>
        <w:rPr>
          <w:b/>
          <w:color w:val="FF0000"/>
        </w:rPr>
        <w:t xml:space="preserve">id 115</w:t>
      </w:r>
    </w:p>
    <w:p>
      <w:r>
        <w:rPr>
          <w:b w:val="0"/>
        </w:rPr>
        <w:t xml:space="preserve">Jos seisot Big Benin juurella kannettavan radion kanssa, kuulet Radio 4:n kellonlyönnit ennen kuin kuulet ne "oikeasti" Eiffel-torni kasvaa 7 tuumaa kesässä Greyhound voi kiihdyttää nopeudesta 0:sta nopeuteen 45 mph yhdessä sekunnissa Rubikin kuutiolla on enemmän yhdistelmiä kuin valo kulkee tuumaa vuosisadassa Lontoolainen kaksikerroksinen linja-auto voi nojata kauemmas pystysuorasta kaatumatta kuin ihminen voi The Importance of Being Trivial Sivuston nimessä (joka on peräisin erään kirjani otsikosta) tiivistyy ajatus siitä, että 'trivia' -- niin sanottu "hyödytön tieto" - ei ole lainkaan hyödytöntä. Parhaat triviat opettavat meille elämän syvällisimmistä asioista. Se on itse asiassa paras tapa oppia näistä asioista. 'Trivia' on vain toinen sana sanalle 'niin mielenkiintoisia faktoja, että et koskaan unohda niitä'. Ja miksi meidän pitäisi hävetä sitä, että asiat ovat mielenkiintoisia? Tämä on filosofia kaiken tekemäni taustalla - kirjojeni , kävelyretkieni , tietokilpailujeni takana. Loistava esimerkki on "Big Benin kuuleminen radiosta" -fakta ... Big Ben Vieraillessani Big Benin luona minulle kerrottiin, että jos seisot tornin juurella kannettavan radion kanssa ja kuuntelet Radio 4:n kelloja (ne lähetetään edelleen suorana lähetyksenä), kuulet ne radiosta ennen kuin kuulet ne "oikeasti". En voinut uskoa sitä - mutta olin tarpeeksi kiinnostunut kokeillakseni sitä itse. Ja tiedättekö mitä? Se on täysin totta. Bongit tulevat radiosta sekunnin murto-osa ennen kuin ne saapuvat korviinne tornin huipulta. Se on jotain niin hölmöä, niin vastoin intuitiota, että se on pakko kertoa ihmisille. (No, minä kerroin.) Tutkiessani selitystä sain selville, että se johtuu siitä, että radioaallot kulkevat valon nopeudella (186 000 mailia sekunnissa) eikä noin 700 mailia tunnissa, jolla ääniaallot kulkevat. Myös mikrofonista BBC:lle kulkeva signaali kulkee valon nopeudella. Siksi radioversio ohittaa todellisen version. Tajusin, että tämä olisi täydellinen tapa opettaa periaatetta koulujen fysiikan tunneilla. Sen sijaan, että tylsä opettaja jankuttaisi, että "radioaallot kulkevat valon nopeudella", sitä voisi havainnollistaa tällä kauniilla ja omituisella pikku faktalla. Lapset muistavat sen sitten. Minä olisin varmasti muistanut, jos fysiikan opettajani olisi noudattanut tätä lähestymistapaa. Jouduin kuitenkin odottamaan, kunnes kuulin niin sanotun "trivian" vasta kolmekymppisenä.</w:t>
      </w:r>
    </w:p>
    <w:p>
      <w:r>
        <w:rPr>
          <w:b/>
          <w:color w:val="FF0000"/>
        </w:rPr>
        <w:t xml:space="preserve">id 116</w:t>
      </w:r>
    </w:p>
    <w:p>
      <w:r>
        <w:rPr>
          <w:b w:val="0"/>
        </w:rPr>
        <w:t xml:space="preserve">Vastaanotan paketin repeytyneenä, koska sitä ei ollut pakattu oikein, mitä tapahtuu rahoilleni? Vastaanotan paketin repeytyneenä, koska sitä ei ollut pakattu oikein, mitä tapahtuu rahoilleni? Lokakuu 7, 2012 12:04 AM Minulla on ongelma lähettäjä (myyjä) lähetti minulle paketin ilman pakattu hyvin, ja paperilaatikko oli revennyt kuljetuksen ja esine on kadonnut. kutsuu Kreikan posti varkaita välttää virhe oman pakattu oikein yksi paketti. Saan paketin repeytyneenä, koska sitä ei ollut pakattu oikein, mitä tapahtuu rahoilleni? Oct 7, 2012 12:04 AM Minulla on ongelma lähettäjä (myyjä) lähetti minulle paketin ilman pakattu hyvin, ja paperilaatikko oli revennyt kuljetuksen ja esine on kadonnut. kutsuu Kreikan posti varkaat välttää virhe oman pakattu oikein yksi paketti. Re: Mitä tapahtuu rahoilleni? Oct 7, 2012 12:29 AM Hei, Jos myyjä ei ole avulias, voit avata riidan PayPalin ratkaisukeskuksessa.  Tyhjän paketin kanssa voisit avata 'item not received' -kiistan, tai luultavasti 'item significantly not as described'. Tärkeintä on saada selville, että sait tyhjän, vahingoittuneen paketin, etkä saanut tuotetta, ja myyjä syyttää siitä Kreikan postipalvelua. Re: Mitä tapahtuu rahoilleni? Oct 7, 2012 12:36 AM Hei, Jos et pääse myyjän kanssa mihinkään, niin avaa Significantly Not as Described dispute, jossa mainitaan tyhjä paketti. Riita on avattava 45 päivän kuluessa maksun suorittamisesta ja sinulla on mahdollisuus eskaloida 8 päivän kuluttua. Älä sulje lupausta, sillä kerran suljettua riitaa ei voi avata uudelleen eikä aloittaa uutta riitaa. Älä avaa kiistaa Item Not Received, koska a) jos myyjä lähetti jäljitettävän menetelmän, hän voi todistaa toimituksen seurantanumerolla (oletettavasti) tai b) hänellä on nyt viestejä sinulta, joissa todetaan, että olet saanut - vaikkakin tyhjän laatikon.</w:t>
      </w:r>
    </w:p>
    <w:p>
      <w:r>
        <w:rPr>
          <w:b/>
          <w:color w:val="FF0000"/>
        </w:rPr>
        <w:t xml:space="preserve">id 117</w:t>
      </w:r>
    </w:p>
    <w:p>
      <w:r>
        <w:rPr>
          <w:b w:val="0"/>
        </w:rPr>
        <w:t xml:space="preserve">Online-konferenssi muuntogeenisistä organismeista eläinpopulaatioiden hallinnassa Bioturvallisuusnäkökohdat muuntogeenisten organismien käytössä eläinpopulaatioiden hallinnassa Bioturvallisuuden tiedonvälitysryhmä järjesti 18. lokakuuta - 15. marraskuuta 2004 online-konferenssin aiheesta "Bioturvallisuusnäkökohdat muuntogeenisten organismien käytössä eläinpopulaatioiden hallinnassa" . Konferenssin viestit on arkistoitu alla. Keskustelunaiheita olivat muun muassa seuraavat: geneettisesti muunnettujen mikro-organismien, sukkulamatojen ja hyönteisten käyttö biologiseen torjuntaan (mukaan luettuina ne, joita käytetään tuhoeläinlajien steriiliyden aikaansaamiseksi suojelu- ja/tai kaupallisiin tarkoituksiin) geneettisesti muunnettujen virusten käyttö nisäkäspopulaatioiden suojaamiseksi taudeilta geneettisesti muunnettujen hyönteisten käyttö tautien leviämisnopeuden vähentämiseksi Keskustelun edistämiseksi toimitettiin kaksi tausta-asiakirjaa (ks. jäljempänä), joissa esiteltiin yleiskatsauksen antamiseksi joihinkin kysymyksiin.</w:t>
      </w:r>
    </w:p>
    <w:p>
      <w:r>
        <w:rPr>
          <w:b/>
          <w:color w:val="FF0000"/>
        </w:rPr>
        <w:t xml:space="preserve">id 118</w:t>
      </w:r>
    </w:p>
    <w:p>
      <w:r>
        <w:rPr>
          <w:b w:val="0"/>
        </w:rPr>
        <w:t xml:space="preserve">Aave haluaa luoda atomien elävän kokoisia malleja, ja hän tarvitsee apuasi! Auta Aavetta tutkimaan hyvin pienten asioiden maailmaa leikkaamalla 28 senttimetrin pituinen paperiliuska kahtia niin monta kertaa kuin pystyt. Jos pystyt leikkaamaan paperiliuskan kahtia 31 kertaa, saat lopulta atomin kokoisen paperinpalasen. 1 paperiliuska 28 senttimetriä pitkä (11" tuumaa) 1 sakset Ota paperiliuska ja leikkaa se yhtä pitkiksi puolikkaiksi. Leikkaa yksi jäljelle jääneistä paperinpaloista yhtä suuriksi puolikkaiksi. Jatka kaistaleen leikkaamista yhtä suuriin puolikkaisiin niin monta kertaa kuin pystyt. Tee kaikki leikkaukset yhdensuuntaisesti ensimmäisen leikkauksen kanssa. Kun leveys kasvaa pituutta suuremmaksi, voit leikata ylimääräisen osan pois, mutta sitä ei lasketa leikkaukseksi. Kuinka pitkälle pääsit? Tässä on vertailuja mietittäväksi! Leikkaus 1 14,0 cm 5,5" Lapsen käsi, taskut Leikkaus 2 7,0 cm 2,75" Sormet, korvat, varpaat Leikkaus 3 3,5 cm 1,38" Kello, sieni, silmä Leikkaus 4 1,75 cm ,69" Näppäimistön näppäimet, sormukset, hyönteiset Leikkaus 6 ,44 cm ,17" Unikonsiemenet Leikkaus 8 1 mm ,04" Lanka. Onnittelut, jos olet vielä mukana! Leikkaa 10 .25 mm .01" Vieläkö leikkaat? Useimmat ovat jo lopettaneet Leikkaa 12 .06 mm .002" Mikroskooppinen alue, ihmisen hiukset Leikkaa 14 .015 mm .006" Paperin leveys, mikrosirun komponentit Leikkaa 18 1 mikroni .0004" Vedenpuhdistusaukot, bakteerit Leikkaa 19 .5 mikroni .000018" Näkyvän valon aallot Leikkaa 24 .015 mikroni .0000006" Elektronimikroskoopin alue, kalvot Leikkaa 31 .0001 mikroni .0000000045" Atomin koko! Onko mitään pienempää? Kyllä, atomin ytimen koko vaatisi noin 41 leikkausta! Tutkijat käyttävät kehittynyttä teknologiaa tutkiakseen elektronien ja kvarkkien maailmaa, joka on ainakin 9000 kertaa pienempi kuin atomiydin. Emme voi nähdä silmillämme mitään atomia pienempää, edes elektronimikroskoopilla. Fyysikot tutkivat paljon pienempiä asioita näkemättä niitä suoraan. Onko maailman pienimpien ja perustavimpien alkuaineiden etsinnälle loppua? Etsintä alkoi kreikkalaisista ja jatkuu edelleen, kun tiedemiehet etsivät maailmankaikkeuden rakennusaineita. Nämä asiat ovat kaukana aistihavainnon ulottumattomissa, mutta eivät kuitenkaan ihmisen ymmärryksen ulottumattomissa. Voit ostaa tämän aineiston CD-ROM-levyllä käytettäväksi tietokoneilla, joilla ei ole Internet-yhteyttä. Käy verkkokaupassamme saadaksesi lisätietoja!</w:t>
      </w:r>
    </w:p>
    <w:p>
      <w:r>
        <w:rPr>
          <w:b/>
          <w:color w:val="FF0000"/>
        </w:rPr>
        <w:t xml:space="preserve">id 119</w:t>
      </w:r>
    </w:p>
    <w:p>
      <w:r>
        <w:rPr>
          <w:b w:val="0"/>
        </w:rPr>
        <w:t xml:space="preserve">Kysymystyypit Yllä olevat esimerkit alkavat havainnollistaa käsitystäni siitä, että vastaukset moniin vaikeampiin kysymyksiimme löytyvät sellaisten asioiden yksityiskohdista, joita joskus pidetään hyvin teknisinä, esimerkiksi psykologian ja neurofysiologian välisestä suhteesta. Jos ymmärtäisimme täysin psykologian alan luonteen ja sen, miten tämä tieteenala liittyy neurofysiologiaan, ymmärtäisimme, miten mekanismi siitä, mitä me olemme, liittyy kokemukseen siitä, mitä me olemme, ja onko toinen redusoitavissa toiseen. Yleisemmin sanottuna emme edes täysin ymmärrä, miten tieto liittyy siihen kohteeseen, jota tieto edustaa. Ei myöskään ole olemassa mitään perusteellista ja hyväksyttyä teoriaa itse tieteen luonteesta ja siitä, mikä on reduktion (jossa yksi muuttujien joukko redusoidaan perustavampiin, taustalla oleviin muuttujiin) luonne ja rooli tieteessä, jos sellainen on. Kun otetaan huomioon tämä tieteen ja tiedon ymmärtämättömyys, ei ole ihme, että voimme päätyä hämmentyneinä kysymyksiin siitä, olemmeko muutakin kuin nippu atomeja vai emme. Olen sitä mieltä, että jos tällaisiin kysymyksiin saadaan riittävät vastaukset, ne voivat tuoda paljon valoa ja ymmärrystä laajempiin ja yleisempiin kysymyksiin, kuten "mitä me olemme". Ja miten voin ymmärtää, mikä saa minut tekemään sitä, mitä teen, ja tuntemaan ja ajattelemaan sitä, mitä tunnen ja ajattelen? Monien vuosien ajan henkilökohtaista etsintää ovat hallinneet tietyt keskeiset kysymykset. Jos meillä olisi todellinen yleinen psykologian teoria, mitä se olisi ja mitä se voisi kertoa meille tietystä henkilöstä tietyissä olosuhteissa? Jos meillä olisi todellinen yleinen yhteiskuntateoria, mitä se kertoisi ja mitä se voisi kertoa meille jostakin tietystä yhteiskunnasta jossakin tietyssä tilassa jossakin tietyssä ajassa? Kun otetaan huomioon, että yhteiskunta koostuu ihmisistä, mikä on psykologian yleisen teorian ja yhteiskunnan yleisen teorian välinen suhde? Kaikissa edellä mainituissa kysymyksissä keskitytään tiedon luomiseen erilaisista maailmankaikkeuden kohteista. Toisin sanoen meillä on tietoa jostakin ja jostakin. Mitä tieto on, miten se syntyy, ja kun olemme luoneet sen, mikä on kyseisen tiedon ja sen edustaman kohteen välinen suhde? Edellä mainitut kysymykset ovat monimutkaisia. Ei ehkä kukin niistä yksinään, vaan niiden keskinäisessä yhteenkuuluvuudessa. Useiden vuosien ajan näytin menettäväni suunnan näissä kysymyksissä, ja lopulta tulin siihen tulokseen, että ne liittyvät toisiinsa ja että yhden ratkaiseminen merkitsee välttämättä kaikkien ratkaisemista. Toisin sanoen psykologian yleistä teoriaa koskevan ongelman ratkaiseminen merkitsee myös tiedon rakennetta ja asemaa koskevan kysymyksen ratkaisemista, mikä merkitsee myös kausaalisuusongelman ratkaisemista. Vaikeus on ympäripyöreä, ja katsoin mahdottomaksi purkaa edellä esitettyä tilannetta ja käsitellä kysymyksiä erikseen. Käsitteellistin kysymykset seuraavasti. Tarvitsemme yleisen psykologian teorian, joka integroi kirjallisuuden parhaat ajatukset, Freudin, Skinnerin, Neisserin, Piaget'n, Kellyn ja niin edelleen. Emme tarvitse lisää tietoa emmekä lisää ideoita. On olemassa jo olemassa olevia suuria oivalluksia, jotka on vain järjestettävä. Mutta jos haluan lisätä ajatuksen teoriaan, niin miten se vaikuttaa kehoon ja aivoihin? Kirjallisuudessa on monia yrityksiä ratkaista tämä ongelma ja monia älyllisiä kantoja, joita voisi omaksua, interaktionismista parallelismiin jne. Mikään ei ole kovin onnistunut. Onkin parasta välttää näitä historiallisia leimoja ja pyrkiä käsitteellistämään kysymykset uudelleen alusta alkaen. Tästä seuraa, että meidän on tutkittava syyn käsitteitä ja rakennettava syyn teoria, jotta meillä olisi vankka perusta, jolle voimme rakentaa yleisen psykologian teorian. Nyt Hume analysoi syykysymyksiä pysyvien konjunktioiden havaitsemisena ja päätteli oikeutetusti, että pelkän pysyvän konjunktion havaitseminen ei riitä. Mutta mitä on jatkuva konjunktio? Millä tavoin se liittyy edellä esitettyihin muuttujia ja abstraktioita koskeviin kysymyksiin? Mitä havaintomekanismeja tässä on käytössä? Lisäksi nykyisissä syykäsityksissä se on fysikaalinen ilmiö. Mutta tämä näyttää sekoittavan kaksi aivan erilaista asiaa. Hypoteesi on, että tieto on riippumaton siitä, mitä tieto edustaa. Kun siis katson atomiräjähdystä ja ajattelen E=mc ja mitä tahansa muita differentiaali- ja kvanttiyhtälöitä, on olemassa kaksi asiaa, todellisuudessa olevat mekanismit, jotka johtavat räjähdykseen, ja meidän representaatiomme näistä mekanismeista. Se, mitä tiedämme todellisuudesta, on yhtälöissä. Mekanismit yksinkertaisesti ovat. Se, että pystymme ja pystymme ennustamaan, mitä tulee tapahtumaan yhtälöiden avulla, on osoitus siitä, että olemme varmasti käsittäneet yhtälöissä olevan todellisuuden ytimen. Mutta kaikesta huolimatta ne ovat edelleen erillään todellisuudesta ja</w:t>
      </w:r>
    </w:p>
    <w:p>
      <w:r>
        <w:rPr>
          <w:b/>
          <w:color w:val="FF0000"/>
        </w:rPr>
        <w:t xml:space="preserve">id 120</w:t>
      </w:r>
    </w:p>
    <w:p>
      <w:r>
        <w:rPr>
          <w:b w:val="0"/>
        </w:rPr>
        <w:t xml:space="preserve">Jotta voisin hengittää ilmaa, on oltava vihreitä kasveja, jotka tuottavat happea. Kun siis hengitän sisään, hengitän ilmaa, joka on suurimmaksi osaksi tuotettu vihreissä kasveissa. Mutta tämä ei ole yksipuolinen kauppa.  En vain hengitä ilmaa sisään, vaan hengitän ulos hiilidioksidia, jonka vihreät kasvit puolestaan hengittävät sisään ja muuttavat takaisin hapeksi, jotta voin taas hengittää. Vihreät kasvit ja minä tarvitsemme toisiamme. Me käymme kauppaa siitä, mitä tuotamme, ja molemmat osapuolet selviytyvät ja kukoistavat välttämättömän kumppanuutemme tuloksena. Motivaatiopuhujilla on yksinkertaisempi termi: he kutsuvat tätä prosessia nimellä "win-win". Ei ole voittajaa eikä häviäjää, kun vaihdan hiilidioksidini viherkasveille ja saan vastineeksi happea. Minä tarvitsen happea, ja kasvit tarvitsevat hiilidioksidiani muuttaakseen auringonvalon ravinnoksi. Jos molemmat osapuolet pelaavat reilusti, tämä on todella win-win-tilanne. Ongelmana on, että liian usein viimeisten 30 vuoden aikana, ja jotkut sanoisivat, että jo paljon pidempään, maailman talousjärjestelmä ei ole ollut win-win-tilanne keskivertoihmiselle, itse asiassa useimmille meistä. Se on ollut win-lose: he voittavat ja me häviämme. Rikkaat keinottelijat ja kauppiaat rikastuvat, kun taas me muut köyhtymme. Pidimme siitä tai emme, maamme on menossa taaksepäin. Mitä tapahtui? Tämä kasvava kuilu ei ole Kiwin tapa. Mikä on muuttunut viimeisten kolmenkymmenen vuoden aikana? Kerrataanpa lyhyesti historiaa. 1930-luvun suuren laman seurauksena Uuden-Seelannin työväenpuolue - kuten sen kollegansa ympäri maailmaa - antoi lakeja keinottelun hillitsemiseksi, työpaikkojen suojelemiseksi ja ihmisoikeuksien turvaamiseksi. Suurin osa Uuden-Seelannin suurista taloudellisista hyödykkeistä, kuten maatilamme, tiemme ja metsämme, kasvoivat ja kukoistivat suoraan näiden politiikkojen seurauksena. Kun kansakuntamme vaurastui, vauraus jaettiin laajasti. Yhdenkään lapsen ei tarvinnut nähdä nälkää Uudessa-Seelannissa, jossa minä kasvoin. Kuitenkin 1980- ja 90-luvuilla nousi esiin rikkaiden rikkaita varten kehittämä filosofia. Sitä kutsuttiin uusliberalismiksi. Uusliberalismi perustuu ajatukseen, että maailma on koiraa syövä. Uusliberalismi perustuu ajatukseen, että ahneus on hyvästä ja että me kaikki olemme taloudellisessa elämän ja kuoleman kamppailussa toisiamme vastaan. Uusliberalismi sanoo, että myötätunto on immeisiä varten. Uusliberalismi sanoo, että jos maailma on menossa koirille, se voi yhtä hyvin olla huippukoira. Oliver Stonen Wall Street -elokuvasta lainatakseni ahneus ei ole vain hyvä asia, vaan se on laillista. [i] Kun Ison-Britannian konservatiivipääministeriltä Margaret Thatcherilta kysyttiin hänen uusliberalistisen politiikkansa vaikutuksista yhteiskuntaan, hän vastasi: "Yhteiskuntaa ei ole olemassa... On olemassa yksittäisiä miehiä ja naisia. " [ii] Hämmästyttävää uusliberalisteissa on heidän tahallinen sokeutensa sille, miten pahasti heidän ajatuksensa ovat epäonnistuneet. Ei vain kerran, vaan toistuvasti. Uusliberalistinen politiikka aiheutti suoraan kaksi historian suurinta talousromahdusta. Pyytivätkö he anteeksi? Eivät suinkaan. Kuin joku hullu lääkäri, kun ensimmäinen lääkeannos ei tehonnut, he halusivat kaksinkertaistaa annoksen. Ja niin uusliberaalien kelkka jatkaa matkaansa. Täällä Uudessa-Seelannissa Kansallispuolue vetää edelleen esiin samaa huonoon valoon joutunutta talouspolitiikkaa, jonka takia jouduimme tähän sotkuun. Olen juuri palannut Tanskasta ja Suomesta, ja olen vakuuttunut siitä, että Skandinavian maiden talouspolitiikasta on opittavaa meille kaikille. Meidän on erityisesti pantava merkille, miksi Skandinavian maat voittavat hitaasti, kun taas monet muut Euroopan maat häviävät nopeasti. Tarkastellaanpa lyhyesti "skandinaavista mallia". Skandinaavinen malli" ei ole oikeastaan lainkaan skandinaavinen. Sitä voitaisiin kutsua myös perinteiseksi Uuden-Seelannin malliksi. Malli perustuu ajatukseen, että talous on kuin maatila tai puutarha. Jos haluat puutarhan kasvavan, sinun on kaivettava maaperä ja istutettava siemenet. Kasveja on ruokittava ja vaalittava, ja rikkaruohot on hävitettävä, kun ne kasvavat sadon sekaan. Jos tämä kuulostaa yksinkertaiselta maalaisjärjeltä: se on sitä. Kuka tahansa maanviljelijä voi kertoa, että tilalta saa takaisin sen, mitä sinne on panostettu.</w:t>
      </w:r>
    </w:p>
    <w:p>
      <w:r>
        <w:rPr>
          <w:b/>
          <w:color w:val="FF0000"/>
        </w:rPr>
        <w:t xml:space="preserve">id 121</w:t>
      </w:r>
    </w:p>
    <w:p>
      <w:r>
        <w:rPr>
          <w:b w:val="0"/>
        </w:rPr>
        <w:t xml:space="preserve">Teknologian omaksuminen ja uusi taskukello Kolme vuotta sitten Pohjois-Amerikasta olisi ollut vaikea löytää kahta tai kolmea mitalikoulua, jotka olisivat julkisesti tukeneet verkko- ja avoimen oppimisen ratkaisujen käyttöönottoa.  Vuonna 2012 olemme todistaneet innovatiivisten, avointen oppimisalustojen, kuten Academic Earth , Peer-to-Peer University , Skillshare ja edX , massiivista leviämistä.  Nykyään näemme huomattavaa muutosta käytännöissä, ja jopa kaikkein valikoivimmat oppilaitokset ovat todella ottaneet käyttöön tieto- ja viestintätekniikkaratkaisuja. Ehkä kaikkein vaikuttavinta on, että Coursera on edelleen varmistanut joidenkin eliittisimpien ja historiallisesti vakiintuneimpien keskiasteen jälkeisten oppilaitosten aseman.  Coursera ilmoitti 12 uudesta kumppanuusyliopistosta, mukaan lukien Kanadan ehkä johtava yliopisto, Toronton yliopisto.  Näihin uusiin kumppaneihin kuuluu joitakin "uusia yliopistoja", kuten Rice University ja yksi Kalifornian johtavista yliopistoista, UCal Berkely .  Nämä vaikuttavat uudet tulokkaat liittyvät varhaisiin omaksujiin ja arvostettuihin Ivy League -kouluihin, kuten Pennsylvanian ja Princetonin yliopistoihin.  Vaikka tilanne ei ole lähelläkään täydellistä, näyttää kuitenkin selvältä, että olemme ehkä saavuttaneet uuden huipputason, ellei jopa käännekohdan, verkko- ja innovatiivisten teknologiaratkaisujen käyttöönotossa korkea-asteen koulutuksessa. Opiskelijakontekstissa -- Uusi taskukello 21. vuosisadan taskukello Jos voimme olla yhtä mieltä siitä, että tieto- ja viestintätekniikkaan perustuva muutos on käynnissä laajassa mittakaavassa, kouluttajille annetaan nyt lahja, sillä monien alle 25-vuotiaiden opiskelijoiden hyväksyntä ja omaksuminen on luonnollinen ja mukava kokemus.   Tämä on erittäin tärkeää kasvattajille, sillä meillä on nyt usein halukkaita kumppaneita, jotka pyrkivät hyödyntämään näitä teknologioita laajempien mahdollisuuksien saamiseksi, laadun parantamiseksi ja kustannusten alentamiseksi.  Opiskelijat itse asiassa helpottavat työtämme pyrkiessämme vastaamaan näihin kolmeen laajaan korkeakoulutuksen haasteeseen. Kun seuraavan kerran keskustelet teini-ikäisten kanssa, kysy heiltä: "Onko teillä aikaa?" Tämä on vain yksi esimerkki tämän omaksumisen helppoudesta.   Minusta on mielenkiintoista tarkkailla heidän vastaustaan, kun kysyn tämän kysymyksen.  Huolimatta siitä, että monet nuoret eivät enää edes käytä kelloa, he tarttuvat nopeasti taskuunsa ja ottavat esiin jonkinlaisen mobiililaitteen.  Toisin sanoen monet alle kaksikymppiset opiskelijat etsivät tätä tietoa katsomalla kännykkäänsä, älypuhelinta tai pientä tablettilaitetta. Mobiilityökalut Jos itse asiassa harva alle 20-vuotias käyttää kelloa, herää kysymys, miksi?  Kun olen kysynyt tätä opiskelijoilta tai omilta lapsiltani, he ovat kertoneet minulle, että kello on pelkkä lisävaruste; laite, joka on tarkoitettu vain kellonajan vahvistamiseen.  He kuitenkin korostavat yhtä nopeasti, että heidän henkilökohtaisessa mobiililaitteessaan on paljon enemmän toimintoja; se tarjoaa heille ajan, mutta myös runsaasti tietoa ja viestintäkapasiteettia, joka pitää heidät yhteydessä toisiinsa. Kun tarkkailen näitä mobiilin ihmeen työkaluja, jotka liukuvat helposti taskuun tai käsilaukkuun, huomaan, että tässä mullistavassa muutoksessa on mukana tunne, että tämäkin tuntuu tutulta.  Mobiilivälineiden laajamittaisen käyttöönoton myötä näemme itse asiassa vain 21. vuosisadan taskukellon käyttöönoton.</w:t>
      </w:r>
    </w:p>
    <w:p>
      <w:r>
        <w:rPr>
          <w:b/>
          <w:color w:val="FF0000"/>
        </w:rPr>
        <w:t xml:space="preserve">id 122</w:t>
      </w:r>
    </w:p>
    <w:p>
      <w:r>
        <w:rPr>
          <w:b w:val="0"/>
        </w:rPr>
        <w:t xml:space="preserve">Sivut Perjantai, 23. marraskuuta 2012 Naudanlihaa ja punaviinipataa sipulien ja sienien kanssa Voi sentään. Siitä on aikaa, kun olen viimeksi tehnyt naudanlihapataa. Rehellisesti sanottuna se ei tule mieleeni, koska kokkaan yleensä melko nopeita aterioita, mutta kun minulle lähetettiin Knorr-korissani ihana pala rintafileetä - ja minä googlasin sen ja yritin sen jälkeen selittää hämmentyneelle ystävälleni (googleta se, jos haluat nauraa), mistä se on peräisin lehmästä, ja mikäpä olisi ollut parempi kuin talvea lämmittävä muhennos! Vielä enemmän ottaen huomioon viime aikojen kauhean sään - toivon, että kaikki pysyvät hyvin lämpiminä! Tämä on myös "naudanlihaa", joka olisi pitänyt olla tarkoitettu huono-onniseen naudanlihapataan edellisellä viikolla! Vaikka olin kuullut brisketistä, se ei ollut minulle varsinaisesti tuttu ruoanlaitto, vielä vähemmän valtavan naudanlihapalan käsittely, mutta terävällä veitsellä se saatiin nopeasti pienennettyä tutuiksi paloiksi! Muhennos ei sisältänyt mitään hienoa, mutta naudanliha oli niin hyvälaatuista, ettei se tarvinnut mitään valoja tai kelloja, jotka nostaisivat sen uuteen kukoistukseen! *Myin vanhan kattilapannuni, joka olisi ollut täydellinen, mutta suurin paistinpannuni teki työnsä hienosti!* 1) Aloita kuumentamalla 1 rkl öljyä ja ruskista naudanliha, saatat joutua tekemään tämän kahdessa vaiheessa - älä ahtauta pannua 2) Poista jäljelle jäänyt naudanliha pannulta sivuun, lisää loput öljystä ja ruskista sipuli, sekoita jauhot, liemiruukku, lisää sitten varovasti vesi sekoittaen reippaasti ja kaapien kaikki kiinni jääneet palat pois, palauta naudanliha takaisin, peitä ja hauduta miedolla lämmöllä reilun tunnin ajan. 3) Lisää porkkanat ja selleri, sekoita ja peitä ja anna hautua varovasti reilun 2-3 tunnin ajan, sekoita varovasti, kun ihanat tuoksut houkuttelevat sinut sen tielle. Poista kansi viimeisen puolen tunnin ajaksi, jotta kastike voi halutessasi sakeutua. 4) Viimeistelläkseni ruokalajin käytin söpöjä pieniä sipuleita, jotka tulivat myös Knorr-korissani, vaikka ne ovatkin täysin vapaaehtoisia!  200g Baby sipulia 3 rkl portviiniä 100g valkoisia sieniä. Viipaloitu 4:ksi 1) Peitä sipulit kiehuvaan veteen ja istuta muutama minuutti, kalasta ne varovasti ulos, päältä ja hännältä ja kuori -- suurimman osan kuorista pitäisi irrota. Säilytä liotusvesi. 2) Kuumenna noin 100 ml sipulivettä ja 3 rkl portviiniä, lisää puolitetut sipulit ja keitä varovasti noin viisi minuuttia tai kunnes ne ovat juuri ja juuri pehmenneet, lisää sienet ja loraus lisää vettä, jos ne kuivuvat, toista noin 15 minuuttia tai kunnes sipulit ovat kypsiä mutta säilyttävät vielä hieman purua. Käytä niitä muhennoksen koristeena Valmis) Kun muhennos on halutun paksuista ja mureaa, lisää päälle sipulisekoitusta ja tarjoile tuoreiden vihreiden vihannesten, esim. parsakaalin, ja ehkä hyvän perunaruoan kanssa. Muiden perunoiden menestykseni jälkeen otin pienen pussillisen Corrole-nimistä lajiketta, mutta tällä kertaa keitin ne, valutin ne, lisäsin voita, tuoretta persiljaa ja sitruunamehua (pullosta), s&amp;p ja sain aikaan saman menestyksen, vaikkakin ilman mukavia rapeita paloja. Silti herkullista. Sitruunaa ei voi maistaa, se vain tuo siihen tietynlaisen lisän, ja aion tehdä perunoita toistuvasti tällä tavalla!</w:t>
      </w:r>
    </w:p>
    <w:p>
      <w:r>
        <w:rPr>
          <w:b/>
          <w:color w:val="FF0000"/>
        </w:rPr>
        <w:t xml:space="preserve">id 123</w:t>
      </w:r>
    </w:p>
    <w:p>
      <w:r>
        <w:rPr>
          <w:b w:val="0"/>
        </w:rPr>
        <w:t xml:space="preserve">Poissa numeroista: Southsider ja bloggaaja Michael McColl ottaa ALL CAPS "Away From The Numbers" fani näkökulma Vancouver Whitecaps . Major League Soccer julkaisi maanantaina vuoden 2012 varaustilaisuuksien aikataulun, ja Whitecaps-junkkareille kaikkialla maailmassa se merkitsi lisää pelejä, jotka on merkittävä päiväkirjaamme. Valitettavasti, kuten viime vuonnakin, aikataulu jättää paljon toivomisen varaa. Se on toki parempi kuin silloin, kun MLS lakkautti reserviliigansa kokonaan, mutta vain juuri ja juuri. Caps pelaa kymmenen ottelua, viisi kotona ja viisi vieraissa, läntisen konferenssin kilpailijoita Seattlea, Portlandia, San Josea, Los Angelesia ja Chivasia vastaan. Jälleen kerran pelit ovat sekaisin eri päivinä ja aikoina, ja koko homma haisee hukkaan heitetyltä tilaisuudelta, ja syyllinen siitä on MLS eikä Whitecaps tai muut seurat. Whitecaps pelaa neljä ottelua UBC:n Thunderbird Stadiumilla (joka on edeltäjänä sinne rakennettavalle uudelle harjoituskentälle?) ja yhden vanhalla Swangard Stadiumilla. Kolme maanantaipeliä, yksi tiistai- ja yksi sunnuntaipeli, ja neljä ottelua alkaa kello 11 aamulla ja yksi mehukas klo 15 Portlandia vastaan sunnuntaina 22. huhtikuuta. MLS:n liigan sääntöjen mukaan yksittäiset seurat päättävät itse, pitävätkö ne ottelunsa yleisölle avoimina. Miksi ei? Oikeasti, miksi? Aivan kuin MLS ei haluaisi ihmisten näkevän heidän "tuotettaan". Niiden pitäisi vaatia, että kaikki ottelut ovat yleisölle avoimia, että ne pelataan mahdollisuuksien mukaan kaksinkertaisina ja että ne pelataan päivinä ja aikoina, jotka mahdollistavat mahdollisimman suuren yleisömäärän. Ei vain yrittää houkutella niitä, jotka ovat kyseisenä aamuna vapaalla töistä tai koulusta. Jos katsoo Portland Timbersin viime kaudella saamia neli- ja viisinumeroisia yleisömääriä, näkee, miten menestyksekkäitä nämä pelit voivat olla, jos ne toteutetaan oikein. Matkustaville Caps-faneille on kuitenkin pari valopilkkuakin. Kaikki pääsiäisviikonloppuna San Joseen matkustavat pääsevät näkemään ensimmäisen joukkueen lauantaina ja varaustilaisuuden sunnuntaina, mikäli fanit päästetään sisään. Ne meistä, jotka matkustavat Portlandiin toukokuun lopussa, pääsevät nauttimaan kahdesta matkasta Piggy Parkiin 26. ja 27. toukokuuta. Jos olet todellinen Caps-narkkari ja aiot viettää viikon Oregonissa, voit jopa ottaa huomioon kaksi PDL-ottelua kotimatkallasi, kun residenssijoukkue kohtaa Timbersin perjantaina 1. kesäkuuta ja sitten Seattle Soundersin Tacomassa kaksi päivää myöhemmin. Tämä on ainakin minun suunnitelmani hienosta jalkapalloviikosta. Peleihin pääsystä ja niiden aikataulusta huolimatta koko Reserve League raivostuttaa minua niin monella tasolla. Tämä on faneille loistava tilaisuus nähdä pelaajia, jotka eivät kuulu joukkueen parhaimmistoon, kuntoutujia, nuorisopelaajia, joita on testattava aikuisvastustajaa vastaan, ja kokeilijoita, joita seurat haluavat nähdä. Monille faneille tämä saattaa olla myös ainoa mahdollisuus nähdä Whitecapsin joukkue livenä joko yksin tai perheenä. Mielestäni Whitecapsin viime kauden pelit olivat valtava menestys. Ne eivät ehkä tuoneet valtavia yleisömääriä, mikä johtui pääasiassa pelipäivistä ja -ajoista, mutta ne, jotka osallistuivat niihin, nauttivat niistä, ja monet pääsivät paljon lähemmäs sinivalkoisia sankareitaan kuin muiden "Major League" -urheilulajien fanit, kun pelaajat sekoittuivat pelien jälkeen ja antoivat nimikirjoituksia, poseerasivat valokuvissa ja vain juttelivat. Nämä ottelut tarjoavat MLS-seuroille loistavia PR-mahdollisuuksia, erityisesti niille, jotka toimivat ruuhkaisilla urheilumarkkinoilla, ja ne voivat näyttää, miten fanit voivat tuntea olevansa osa joukkuettaan tavalla, johon NFL- ja NHL-fanit eivät koskaan pysty. Jalkapallofanina oleminen on todellakin erityinen tunne, kuten me kaikki jo tiedämme. Ehkä vieläkin tärkeämpää on, että nämä pelit ovat ainoat todelliset kilpailumahdollisuudet, joissa syvälliset ja nuoret pelaajat voivat yrittää tehdä vaikutuksen valmennusryhmään merkityksellisissä otteluissa. Boxall ja Nanchoff eivät todennäköisesti ole tällä kaudella aloittajia, ja heihin luotetaan lähinnä loukkaantumisten, pelikieltojen ja väsymyksen vuoksi. Miten heidän on tarkoitus pitää itsensä ottelukunnossa ja terävänä pelkän harjoittelun avulla? Miten heidän on tarkoitus yrittää lunastaa paikka aloituskokoonpanosta, jos heillä ei ole siihen ja kykyjensä esittelyyn riittäviä välineitä? Kymmenen ottelua, jotka on jaettu epätasaisesti koko kauden aikana, ei anna näille pelaajille täysin mahdollisuutta tähän. He tarvitsevat enemmän. Russell Teibertin kaltainen pelaaja voisi palata takaisin ja pelata PDL-pelejä, mutta se ei ainoastaan voisi olla</w:t>
      </w:r>
    </w:p>
    <w:p>
      <w:r>
        <w:rPr>
          <w:b/>
          <w:color w:val="FF0000"/>
        </w:rPr>
        <w:t xml:space="preserve">id 124</w:t>
      </w:r>
    </w:p>
    <w:p>
      <w:r>
        <w:rPr>
          <w:b w:val="0"/>
        </w:rPr>
        <w:t xml:space="preserve">Molly Brownin elämäkerta (Margaret Tobin) Molly Brownin elämäkerta Margaret Tobin syntyi 18. heinäkuuta 1867 irlantilaisille maahanmuuttajille Johnille ja Johannalle ja kävi tätinsä Mary O'Learyn ylläpitämää lukiota. Tobin kävi koulua 13-vuotiaaksi asti, minkä jälkeen hän meni töihin tupakkatehtaalle auttaakseen perheen menoja. Kun hän oli 19-vuotias, hän muutti Leadvilleen, Coloradoon, ja asui veljensä Danielin kanssa, jossa hän sai töitä kuivatavarakaupasta ompelemalla mattoja ja verhoja. Pian hän tapasi kaivosinsinööri James Joseph Brownin. He menivät naimisiin, ja vuonna 1887 syntyi poika, Lawrence Palmer. Heidän toinen lapsensa Catherine Ellen "Helen" syntyi kaksi vuotta myöhemmin. Vuonna 1891 Brown osti osakkeita kaivosyhtiöstä, joka löysi pian kultaa, ja hänestä tuli yhtäkkiä hyvin rikas. He muuttivat Denveriin vuonna 1894, ja Margaret täytti talonsa kalliilla huonekaluilla ja koristeilla ympäri maailmaa. Hän nautti siitä, että hän oli paikallisessa valokeilassa ja tärkeä osa Denverin yhteiskuntaa. Kun hänen lapsensa olivat nuoria, hän oli mukana Leadvillen varhaisessa feministiliikkeessä ja auttoi perustamaan Yhdysvaltain kansallisen naisten äänioikeusyhdistyksen Coloradon osaston. Brown työskenteli myös soppakeittiöissä kaivostyöläisten perheiden auttamiseksi. Hänen miehestään tuli pian yksi osavaltion tärkeimmistä ja varakkaimmista kaivosmiehistä, kun hän vuonna 1893 siirtyi hopeakaivoksessaan kullan tuotantoon torjuakseen Leadvillen 90 prosentin työttömyyttä. Margaret matkusti usein Eurooppaan opiskelemaan draamaa, musiikkia, kirjallisuutta ja kieliä. Hänestä oli tullut myös Denverin naisklubin perustajajäsen, joka ajoi lukutaitoa, koulutusta, äänioikeutta ja ihmisoikeuksia Coloradossa ja Yhdysvalloissa. Brown keräsi varoja Immaculate Conception -katedraalin sekä St Joseph's Hospitalin rakentamiseksi vuosisadan vaihteeseen mennessä. Vuonna 1909 Margaret ja hänen miehensä erosivat, mutta he eivät koskaan eronneet. Huhtikuun 14. päivän aamuna 1912 Margaret Brown oli jättimäisen risteilyaluksen Titanicin kyydissä. Hän oli ollut lomalla Euroopassa tyttärensä Helenin kanssa, kun hänelle ilmoitettiin, että hänen lapsenlapsensa oli sairas. Hän matkusti New Yorkiin tyttärensä jäädessä Lontooseen, joten tuskin kukaan tiesi Brownin olevan "uppoamattomalla laivalla". Huhtikuun 14. päivänä kello 23.40 eräs miehistön jäsen havaitsi jäävuoren, mutta se oli liian myöhäistä. Kolme tuntia myöhemmin Titanic upposi Atlantin pohjaan. Laivalla olleista yli kahdestatuhannesta matkustajasta vain seitsemänsataa selvisi hengissä, sillä Titanicilla ei ollut tarpeeksi pelastusveneet kaikille matkustajille ja miehistölle. Margaret oli yksi niistä onnekkaista, jotka jäivät henkiin. Kun Carpathia pelasti heidät, hän työskenteli väsymättä auttaen muita eloonjääneitä jakamalla ruokaa, juomia ja huopia. Kun alus saapui New Yorkiin, Margaret joutui valokeilaan, sillä kaikki olivat jo kuulleet hänen rohkeudestaan ja hyvistä teoistaan. Kun Carpathia saapui New Yorkiin, hän oli perustanut selviytyjien komitean, hänet oli valittu sen puheenjohtajaksi ja hän oli kerännyt lähes 10 000 dollaria kaiken menettäneiden hyväksi. Kirjeessä tyttärelleen Brown kirjoitti: "Oltuani suolattu, suolattu ja marinoitu keskellä valtamerta olen nyt kuivilla ... Olen saanut kukkia, kirjeitä, sähkeitä - ihmisiä, kunnes olen ymmälläni. He pyytävät kongressia antamaan minulle mitalin... Jos minun täytyy kutsua asiantuntija tutkimaan pääni, se johtuu Titanicin sankarittaren tittelistä." Sen jälkeen Margaret käytti kuuluisuuttaan naisten oikeuksien edistämiseen ja ryhtyi aktiiviseksi poliitikkona, ja vuonna 1914 hänestä tuli ensimmäinen nainen, joka pyrki Yhdysvaltain kongressiin. Hän auttoi myös Titanicin muistomerkin pystyttämisessä Washingtoniin ja jatkoi työskentelyä Selviytyjät-komiteassa, mutta häntä harmitti, että naisena hän ei saanut osallistua Titanicin kuulemistilaisuuksiin. Kun ensimmäinen maailmansota syttyi, Margaret matkusti Ranskaan ja auttoi perustamaan sotilaiden avustusaseman. Hänet palkittiin Ranskan kunniamerkillä vuonna 1932 Titanicin selviytyjien hyväksi tekemästään työstä, Alliance Francais -järjestön perustamisesta ja sodan aikaisesta avustustoiminnasta. Vuonna 1932 "uppoamaton Molly Brown" kuoli aivokasvaimeen, ja hänet haudattiin miehensä viereen. Brownia ei koskaan tunnettu Mollynä tai uppoamattomana, sillä tämä oli Hollywoodin keksintö, jonka Denver Postin toimittaja Gene Fowler ja kirjailija Carolyn Bancroft aloittivat 1930-luvulla. Bancroftin hyvin fiktiivinen tarina tehtiin radiolähetyksiin 1940-luvulla, ja se oli myöskin</w:t>
      </w:r>
    </w:p>
    <w:p>
      <w:r>
        <w:rPr>
          <w:b/>
          <w:color w:val="FF0000"/>
        </w:rPr>
        <w:t xml:space="preserve">id 125</w:t>
      </w:r>
    </w:p>
    <w:p>
      <w:r>
        <w:rPr>
          <w:b w:val="0"/>
        </w:rPr>
        <w:t xml:space="preserve">Andrew M Brown toimittaa Sunday Telegraphin kommenttisivuja. Hän kirjoittaa myös mielenterveydestä ja riippuvuuden vaikutuksesta kulttuuriin. Ajavatko maastureita ihmiset, jotka ovat huolissaan avioliittonsa tilasta? Odottaessani valoissa Fulham Roadin ylitystä eräänä aamuna huomasin jonkun ajavan nelivetoista kuorma-autoa/autoa, joka vaikutti epätavallisen jättiläismäiseltä jopa tälle Länsi-Lontoon alueelle, joka kuhisee Chelsean traktoreita. Kyseessä oli täysikokoinen, maahantuotu maasturi, Chevy Tahoe, ja ratissa istui viehättävä äiti. Tahoen tilavat sisätilat saivat hänet näyttämään pikkuruiselta. Hänen (pullea) tyttärensä istui takana. Oli joka tapauksessa outoa nähdä tankkimaisen Tahoen - mainoslause: "Like a Rock" - ponnistavan Lontoon vanhoilla kaduilla. Tämä (alla) on enemmänkin Tahoelle sopivaa maisemaa - laajat avoimet tilat. Mainos julkaistiin vuonna 2002, ja runon, jota suuri James Garner lukee, on kirjoittanut tieteiskirjailija Patrick O'Leary. Kun otetaan huomioon yleinen vihamielisyys isoja autoja kohtaan, on vaikea kuvitella, että tällainen mainos julkaistaisiin nykyään. Niille meistä, joilla ei ole katumaasturia, New Yorkerissa julkaistiin vuonna 2004 syvästi tyydyttävä Malcolm Gladwellin artikkeli aiheesta. Gladwell siteerasi Keith Bradsherin kirjassa High and Mighty esitettyä markkinatutkimusta, joka osoitti, että katumaastureiden ostajat ovat "epävarmoja, turhamaisia ja usein hermostuneita avioliitostaan" ja että he löytävät lohtua siitä, että heitä ympäröi paljon kumia ja terästä. Antropologi G. Clotaire Rapaillen mukaan ihmisten matelijamainen reaktio maastureihin voidaan tiivistää seuraavasti: "Jos olen isompi ja pitempi, olen turvallisempi. Jos voin laittaa kahvini sinne, jos kaikki on pyöreää, tunnen oloni turvalliseksi." Tosiasiassa maasturinkuljettaja on kuitenkin turvaton (onnettomuustilastojen perusteella) juuri siksi, että hän tuntee olonsa turvalliseksi. Maasturinkuljettaja, joka tuntee olonsa turvalliseksi ja eristetyksi kaiken sen teräksen ja kumin avulla, on passiivisessa tilassa, "opitun avuttomuuden" tilassa. Turvattomalta tuntuvien autojen - Toyota Camryjen, Honda Accordien tai VW Jettojen - kuljettajat ovat itse asiassa turvallisimpia, mahdollisesti siksi, että he ovat vähemmän passiivisia. Luulen, että tämä on asian yleinen ydin. On ilahduttavaa saada nämä oivallukset niille meistä, jotka eivät aja maasturia.</w:t>
      </w:r>
    </w:p>
    <w:p>
      <w:r>
        <w:rPr>
          <w:b/>
          <w:color w:val="FF0000"/>
        </w:rPr>
        <w:t xml:space="preserve">id 126</w:t>
      </w:r>
    </w:p>
    <w:p>
      <w:r>
        <w:rPr>
          <w:b w:val="0"/>
        </w:rPr>
        <w:t xml:space="preserve">Sijoittajat, jotka etsivät järkevää rahoitusneuvontaa, hakevat luonnollisesti ammattimaista neuvontaa luottaen siihen, että annettu neuvonta on järkevää. Henkilö, joka haluaa ottaa lainaa autoa, asuntolainaa tai jopa kodin kunnostusta varten, menee pankkiinsa tai hyvämaineiseen rahoitusyhtiöön odottaen, että häntä kohdellaan oikeudenmukaisesti ja rehellisesti. Näin ei kuitenkaan ole ollut vielä vuosikymmen sitten. Miljardeja puntia maksetaan ongelman ratkaisemiseksi ihmisille, jotka ovat havainneet, että heille on myyty rahoitusta väärin ja jotka voivat vaatia takaisin ppi:tä. (PPI) maksusuojavakuutusta tai luottovakuutusta myydään lisävakuutuksena, joka antaa kuluttajalle mielenrauhaa, jos jokin odottamaton asia, kuten sairaus tai irtisanominen työsuhteesta, vaikuttaa hänen asemaansa maksujen suorittamisessa. Periaatteessa tämä on hyvä ajatus, mutta kun ihmiset ovat tulleet hakemaan korvausta tällaisista tapauksista, he ovat huomanneet, että itse asiassa juuri se vakuutus, josta he ovat maksaneet, ei olekaan kattanut heitä epäselvien olosuhteiden vuoksi, eikä heidän olisi itse asiassa pitänyt saada vakuutusta. Ihmiset, jotka uskovat, että heille on myyty virheellisesti vakuutuksia, voivat vaatia takaisin PPI:tä ottamalla yhteyttä oikeusasiamiespalveluun ja keräämällä ilmaiseksi lomakkeita ja kirjemalleja ppi:n takaisin vaatimiseksi. Yritykseen on ensin otettava yhteyttä ja selitettävä syyt, joiden vuoksi sen epäillään myyneen ppi-politiikkaa väärin, ja prosessin aikana yrityksellä on kahdeksan viikkoa aikaa vastata. Jos yritys väittää, ettei se ole syyllinen tai se ei ole vastannut, seuraava vaihe on ilmoittaa asiasta oikeusasiamiehelle käyttämällä yleisiä lomakkeita. Verkossa on yrityksiä, jotka hoitavat ppi-korvausvaatimuksen takaisinperintäprosessin ilman voittoa ja maksua, jolloin lomakkeiden täyttäminen ei ole enää niin vaivalloista, mutta odotusaika on edelleen olemassa, ja ne vaativat suuren osan maksusta, joskus jopa kolmanneksen. Ppi-korvauksen takaisin vaatiminen kannattaa, olipa reitti mikä tahansa, sillä loppujen lopuksi kyse on sinun rahoistasi, ja ne ovat paremmin sinun taskuissasi. Olen yksi niistä tuhansista, joille ei ole myyty Payment Protection Insurancea. Olen myös yksi menestyneistä hakijoista, joille on palautettu yli 3000 maksua. Tärkeintä PPI:n takaisin vaatimisessa on, että et maksa kenellekään, joka tekee sen puolestasi. Siihen ei ole mitään tarvetta, sillä prosessi on helppo toteuttaa itse. PPI-vaatimuslomakkeita on laajalti ladattavissa ilmaiseksi esimerkiksi Moneysaving Expertin ja rahoitusasiamiehen verkkosivuilta. Molemmilla sivustoilla on myös hyviä neuvoja ja tietoa siitä, miten korvausvaatimuksen käsittelyssä tulisi edetä, sekä yksityiskohtaisia tietoja monista tavoista, joilla PPI:tä on myyty väärin. Toiseksi tärkein asia, joka on muistettava PPI-vaatimuslomakkeita täytettäessä, on rehellisyys. Muista, että yritys, jota vastaan nostat korvausvaatimuksen, on todennäköisesti rahoituslaitos, jolla on todennäköisesti paljon tietoja sinusta alkuperäisestä yhteydenotostasi siihen. Ei haittaa, jos et muista tiettyjä asioita, varsinkin jos myyntivirheestä on jo aikaa, mutta kirjoita tämä PPI-vaatimuslomakkeisiin, älä valehtele! Kun täytin PPI-vaatimuslomakkeeni, kysyttiin muun muassa, oliko työnantajallani sairauspäivärahaa ja irtisanomispaketti. Laina, josta minulle oli myyty PPI:tä väärin, oli kolmen työnantajan, neljän muuton ja kahden parisuhteen takaa. Totuus oli, etten muistanut, joten laitoin tämän lomakkeisiin. Muistakaa lopuksi sisällyttää mahdollisimman paljon tietoja ja tarkistakaa ne uudelleen ennen lähettämistä. Jos annat kaikki tiedot ensimmäisellä kerralla, yhtiöllä on vähemmän syytä palata sinuun ja yrittää viivyttää korvausvaatimuksen käsittelyä. Suosittelen myös säilyttämään kopion PPI-vaatimuslomakkeista. Koska en päässyt kopiokoneeseen, valokuvasin lomakkeeni puhelimellani! Älä unohda, että jos yhtiö kieltäytyy, se ei ole vielä loppu. Vie asiasi rahoitusasiamiehen käsiteltäväksi</w:t>
      </w:r>
    </w:p>
    <w:p>
      <w:r>
        <w:rPr>
          <w:b/>
          <w:color w:val="FF0000"/>
        </w:rPr>
        <w:t xml:space="preserve">id 127</w:t>
      </w:r>
    </w:p>
    <w:p>
      <w:r>
        <w:rPr>
          <w:b w:val="0"/>
        </w:rPr>
        <w:t xml:space="preserve">Budgie Murmurations (suuret parvet) Keski-Australiassa Ne ovat palanneet ja vielä suuremmissa määrin. Tuhannet luonnonvaraiset budgerigarit kokoontuvat jälleen valtaviin parviin Alice Springsin lähistöllä. Tuhannet budgerigarit ilahduttavat paikallisia lintuharrastajia suurella vesilähteellä Alice Springsin lähistöllä ilmestymällä sankoin joukoin heti auringonnousun jälkeen. Kottaraisia puussa Paikallinen valokuvaaja Steven Pearce otti nämä kuvat aiemmin tällä viikolla ja sanoo, että kokemus oli ainutkertainen. "Se on aivan sensaatiomaista, parvet vääntyvät ja vääntyvät [eri] muotoihin... ja ilmeisesti linnut trillittävät kaikki samaan aikaan", hän sanoo. Tuhannet budjetit kokoontuvat vesilähteelle Alice Springsin lähellä. (Kuvat: Steven Pearce) "Äänet, joita kaikki yhdessä lentävät, ilmassa suhisevat budjetit pitävät, ovat aivan yhtä lumoavia kuin visuaalinen aistimus." Villiintyneiden budien massiiviset parvet herättivät viime kuussa kansainvälistä kiinnostusta, ja useat kuvausryhmät dokumentoivat niitä muun muassa Ulurussa. Ne ovat takana.... Viimeaikaiset sateet olivat hajottaneet värikkäitä alkuasukkaita, mutta parvet ovat nyt palanneet, ja niitä näyttää olevan enemmän kuin koskaan. "Kuvista näkee melko helposti, että niitä on valtava parvi", Steve sanoo. "Tuhansia... ne kiertävät ympäriinsä, uppoutuvat veteen, lentävät sitten pois ja taas uppoutuvat." "Kuvat osoittavat, että niitä on paljon." Taivas on täynnä kottaraisia "Kun niitä on niin valtavia määriä, ne kai tuntevat olonsa turvallisemmaksi tulla vesilähteelle juomaan... Jos pysyt melko paikallasi, ne tulevat kahden metrin päähän sinusta." Paikallinen valokuvaaja ja lintuharrastaja kertoo, että spektaakkelin paikka on lintupiireissä tarkoin varjeltu salaisuus, koska liian monet ihmiset voisivat pilata lintujen turvallisen vesilähteen. Tuhannet budjetit kokoontuvat vesilähteelle Alice Springsin lähellä. (Steven Pearce) "Jos se julkistetaan ja sinne menee paljon ihmisiä, on hyvin mahdollista, että linnut eivät enää pidä siitä... Silloin niiden on löydettävä uusi vesilähde, ehkä vaarallisempi", hän sanoo. "Linnut ovat ilmeisesti valinneet tämän vesipisteen, koska se on syrjäinen, kukaan ei käy siellä ja koska siellä ei ole saalistajia." Budgie Murmurations Steve kertoo, että hän on käynyt vesilähteellä viisi kertaa sen jälkeen, kun hän kuuli tapahtumasta, ja herännyt aamuneljältä tällaisten kuvien ottamisen toivossa. "Se on yksi niistä asioista, joihin valokuvaajana on todella pakkomielle", hän sanoo. "Näkee budgeja horisontissa, nousee autoon ja ajaa kuin idiootti pusikkoreittiä pitkin, se on hullua."</w:t>
      </w:r>
    </w:p>
    <w:p>
      <w:r>
        <w:rPr>
          <w:b/>
          <w:color w:val="FF0000"/>
        </w:rPr>
        <w:t xml:space="preserve">id 128</w:t>
      </w:r>
    </w:p>
    <w:p>
      <w:r>
        <w:rPr>
          <w:b w:val="0"/>
        </w:rPr>
        <w:t xml:space="preserve">Postin ennakointi samaan aikaan; Nondesign Anubis - "muinainen egyptiläinen sakaalinpäinen kuolleiden jumala". Käänsin postikortin ympäri, varmuus oli valmiiksi mitätöity kuten postimerkissä. En tuntenut ketään lomalla. Ketään, joka oli lähtenyt maasta. Ketään egyptiläistä. Mutta se oli osoitettu minulle ja peitetty sanoilla, jotka olivat liikkumattomia ja kylmiä, kuin jäälohkareeseen jäätyneenä jätetty kommentti. Kosketin sanoja, ja yläpuolella kasvoi lintu sormien siivillä. Jalkojeni juurella lensi kukka, jonka tuoksua en löytänyt. "On eroa", luin, "tavoissa, joilla tunnemme toisemme. Täällä aurinko on kiinalainen magnolia, suuri ja valkoinen ja tarkkaamaton. Siellä aurinko istuu pesässään kuumana pään päälläsi, painostavana ja kärsivällisenä pitkissä päivissään. Täällä tunnemme olevamme vapaita yliluonnollisen tahrasta; sinä kuvittelet kaikenlaista taikuutta, yhtä vaarallista kuin vieraan ihmisen konteksti." Rakas Sinä Rakas Sinä, tavallisen, arkisen ja itsestäänselvän suojelija. "Meillä on hauskaa. Käytiin serdabissa - maanalaisessa, salaisessa kammiossa egyptiläisessä haudassa. Paikka on täynnä saksalaisia ja australialaisia, jotka eivät eroa kuumuudessa sivilisaatiosta, jotka ovat tarmokkaita tässä autiomaassa matkimaan muinaisen kulttuurin sinnikkyyttä. He ottavat kuvan toisensa jälkeen..." Rakas sinä. Kuka tuntee kaikkien asioiden tietämättömyyden varmuudella? "Kunpa olisit täällä. Nähdäksesi arvostuksen taistelevan omistusta vastaan. Tuntea muistin heikkenevän. Saavuttaaksesi maksimaalisen häiriön pisteen. Tarjota jonkinlainen uusi motiivi kuolleiden maneesille. Ehkä jopa välttääkseen kuvitellun riskin. Rakkaus meiltä kaikilta, jotka aistimme maanne liikkeen etäältä...</w:t>
      </w:r>
    </w:p>
    <w:p>
      <w:r>
        <w:rPr>
          <w:b/>
          <w:color w:val="FF0000"/>
        </w:rPr>
        <w:t xml:space="preserve">id 129</w:t>
      </w:r>
    </w:p>
    <w:p>
      <w:r>
        <w:rPr>
          <w:b w:val="0"/>
        </w:rPr>
        <w:t xml:space="preserve">Tämä on täydellinen luettelo kaikista tietokannan kattamista maista, alueista ja valtiotasoa pienemmistä alueista. Maita ja kansainvälisiä järjestöjä on yli 260 sivua. Kukin sivu sisältää perustietoja maasta, mukaan lukien virallinen nimi, pääkaupunki, pinta-ala, väkiluku, valuutta, kielet ja uskonnot. Liput sisältävät kansalliset ja osavaltioiden liput, lipputunnukset ja valtiotasoa alempien alueiden liput. Nopein tapa löytää maa on luultavasti käyttää yksittäisiä aakkosellisia hakemistoja. Niissä on pienoiskoossa kunkin maan lippu. Tietyllä kirjaimella alkavat maat näet klikkaamalla vasemmalla puolella olevia kirjaimia. Jos et löydä haluamaasi maata, kokeile sen sijaan koko hakemistoa. Tätä verkkosivustoa sponsoroi United States Flag Store , joka on lippujen ja lipputankojen suurin verkkokauppias. Tämän lippukaupan varastossa on yli 500 000 lippua, mukaan lukien 200 maan liput, kaikki 50 Yhdysvaltojen osavaltiota sekä kaikki Yhdysvaltojen sotilas-, koriste- ja historialliset liput. Kaikkia lippuja on saatavana eri kokoisina ja eri kankailla. Sivuston suosituimpien lippujen alla on "Osta"-painike, joka vie sinut suoraan lipun ostosivulle. Useimmat tilaukset toimitetaan alle 1 arkipäivässä, ja liput voidaan toimittaa maailmanlaajuisesti. Tämä lippukauppa voi myös valmistaa minkä tahansa lipun mittatilaustyönä.</w:t>
      </w:r>
    </w:p>
    <w:p>
      <w:r>
        <w:rPr>
          <w:b/>
          <w:color w:val="FF0000"/>
        </w:rPr>
        <w:t xml:space="preserve">id 130</w:t>
      </w:r>
    </w:p>
    <w:p>
      <w:r>
        <w:rPr>
          <w:b w:val="0"/>
        </w:rPr>
        <w:t xml:space="preserve">Poliisi on kertonut toimittajille, että kolmea veistä käyttänyt mies johti poliisien väliseen kauhistuttavaan välienselvittelyyn, joka johti ampumiseen. Victorian poliisin apulaispoliisipäällikkö Andrew Crisp kuvaili, kuinka ensimmäisen laukauksen ampunut poliisi kaatui St Albansin talon pihatiellä, minkä seurauksena toinen poliisi laukaisi aseensa useita kertoja, jotta hänen kollegansa pääsi pakenemaan. "Lähestyttäessä ulko-ovea sisällä oli mies, ja he aloittivat jonkinlaisen viestinnän tämän henkilön kanssa. Pian sen jälkeen tuo mieshenkilö tuli ulos, ja oli aivan selvää, että hänellä oli mukanaan, kuten minulle on kerrottu, kolme veistä", hän sanoi. "Yksi jäsenistä on kokenut tarpeelliseksi ampua aseellaan... Hän on sitten yrittänyt siirtyä taaksepäin ja yrittäessään sitä hän on itse asiassa kompastunut ja kaatunut maahan. "Miespuolinen rikoksentekijä on sitten jatkanut liikkumistaan kohti... kyseistä poliisin jäsentä, mikä on aiheuttanut tai pakottanut toisen poliisin jäsenen ampumaan aseensa." Poliisi oli kutsuttu Elizabeth Streetillä sijaitsevaan taloon noin kello 10.40 aamulla, kun oli ilmoitettu naisen loukkaantuneen. Poliisi kohtasi heitä kolmella veitsellä uhkaavan miehen, joka kieltäytyi noudattamasta pyyntöjä laskea veitset. Kaksi portsaria on vapautettu syytteestä Crown Casinolla viime vuonna tapahtuneen riidan jälkeen kuolleen asiakkaan taposta. Korkeimman oikeuden valamiehistö palaa tuomiollaan tapaukseen, jossa kolme portsaria oli osallisena tappelussa Anthony Dunningin, 40, kanssa, joka kuoli sen jälkeen, kun Crownin turvamiehet olivat vieneet hänet maahan eräänä yönä viime vuoden heinäkuussa. Kaksi portsaria oli tunnustanut syyttömyytensä taposta, kolmas oli tunnustanut syyttömyytensä pahoinpitelystä. Syyttäjä väitti, että Dunningin maahan kaatamiselle tai hänen pidättämiselleen, johon kuului myös käsi kaulan ympärillä, ei ollut mitään perusteita ja että järkevä henkilö olisi siinä tilanteessa ymmärtänyt, että Dunning oli alttiina huomattavalle vakavan loukkaantumisen vaaralle. Puolustusasianajaja sanoi, että toimet olivat oikeutettuja eikä kyseessä ollut lainvastainen teko. Valamiehistö kuuli, että Dunning oli liikalihava, hänellä oli vakava sydänsairaus ja hänen veren alkoholipitoisuutensa oli noin 0,19 promillea.</w:t>
      </w:r>
    </w:p>
    <w:p>
      <w:r>
        <w:rPr>
          <w:b/>
          <w:color w:val="FF0000"/>
        </w:rPr>
        <w:t xml:space="preserve">id 131</w:t>
      </w:r>
    </w:p>
    <w:p>
      <w:r>
        <w:rPr>
          <w:b w:val="0"/>
        </w:rPr>
        <w:t xml:space="preserve">Keskustelkaa Ryanair on joukko paskiaisia. Keskustele The Intelligence Cell -palvelussa osoitteessa The Army Rumour Service; https://www.bookryanair.com/SkySales...g\\.... Perheenjäsen menehtyi. Inhoan Ryanairia intohimoisesti. Yritetään varata ... halvimmat... ja se ei ole.halpoja lippuja ja sitten tämä.... Virhe - istuntosi on lukittu Meillä on vaikeuksia ... Ryanair on ihan paskiaisia. Keskustele Perheenjäsen menehtyi. Inhoan Ryanairia intohimoisesti. Yritän varata ... halvimmat... ja se ei ole.halpoja lippuja ja sitten tämä.... Virhe - istuntosi on lukittu Meillä on ongelmia verkkosivuston kanssa. Odota 10 sekuntia ja jos sinua ei ohjata takaisin, klikkaa tästä . Jos olet jo suorittanut maksun, uusi varauksesi tai lentomuutoksesi on Mahdollisesti vahvistettu. Ennen kuin aloitat uudelleen, tarkista ensin sähköpostitililtäsi, oletko saanut sähköpostitse matkareitin, tai voit vaihtoehtoisesti tarkistaa, onko maksutapahtumasi käsitelty menemällä verkkosivustomme Varausten hallinta -osioon ja täyttämällä vaihtoehdossa 2 vaaditut tiedot. Nyt odotan, että pääsen taas kirjautumaan sisään ja käymään läpi tuon kryptisen tietokilpailun - ei haittaisi niin paljon, jos voisin tehdä sen. Tozzers. Ja tämä ennen kuin mainitsen ne kusipäät, jotka työskentelevät Stanstedissa Ryanairille. Ryanair, saatte mitä maksatte. Käytän niitä koko ajan ja ne ovat ihan ok, jos sinulla on selviytymissuunnitelma. Jos olet satunnainen tai ensikertalainen käyttäjä, olet mennyttä lihaa. Tai rahanlähde heidän naurettaville hinnoilleen. Sama asia oikeastaan. Minusta avauslausumasi kertoo kaiken. Kävelisin mieluummin kuin yrittäisin varata lipun miltään Mikki Hiiri -lentoyhtiöltä! Kun olet maksanut ammattilaislentoyhtiöiden "lisämaksut" ja huomannut, että heidän käsimatkatavaransa ovat pienemmät kuin kenenkään muun, ja maksanut 40 dollaria vapaamatkustajalaukusta, voisit yhtä hyvin varata reittilennon suurelta lentoyhtiöltä! 65_ paluu? Voi että, se on hyvä diili. Haluaisiko herra istua? Onko minulla valinnanvaraa? Ei. Hyvä on, istun ahtaimmalla istuimella, jossa tuo naurettavan lihava ääliö vie 50 prosenttia istumapaikastani ja 300 prosenttia matkatavaroista. Se tekee toiset 150. Maksatteko luottokortilla? Onko minulla vaihtoehtoja? Ei. Sitten kyllä. Se tekee 20_ Aiotko hengittää? Noin, onnistui vähän keskustelua. Viime vuonna Graziin lentäessäni matkalaukku katosi matkatavaroiden luovutuspisteestä. Kaverini kävi ulkona katsomassa, kun minä tarkistin kaikki sisällä. Hän löysi bussipysäkiltä oirialaisen perheen, jolla oli kolme kertaa enemmän laukkuja kuin henkilöillä ja joka odotti bussipysäkillä minun laukkuni ja muutaman muun laukun kanssa, jotka eivät olleet heidän. Useimmat muut matkustajat, joita asia koski, olettivat, että käsittelijät olivat hukanneet laukut tai viivyttäneet niitä. Kävi ilmi, että huijaus oli se, että perhe varasi 1 pennin per lento -tarjouksen, kirjautui lähtöselvitykseen ilman matkatavaroita ja kirjautui tulosuuntaan käsimatkatavaroiden kanssa, jotka sisälsivät arvoesineitä siitä, mitä karusellilta saatiin. ----------------------------------------\\... Yhdistyneessä kuningaskunnassa on 26 miljoonaa ihmistä, jotka tukevat Liverpoolia - veronmaksajat. Varatkaa aikaisin (ymmärrän, että Kromerizilla ei ole tätä ylellisyyttä). Varaa varattu paikka (ja hanki joko eturivi tai hätäuloskäynnit). Jos lentosi ei ole varattu, tee Priority boarding. Ota mukaan vain käsimatkatavaroita ja noudata kokoa ja yksittäistä laukkua koskevia sääntöjä. Osta vesipullo ja Kitkat ennen koneeseen nousua. Istu mukavalle istuimelle, jossa on ylimääräistä jalkatilaa ja jonka olet varannut. Nuku. Toista tämä paluumatkalla. Pidä mukanasi hyvä kirja ja rento asenne mahdollisia viivästyksiä varten. Hanki kaunis tyttö, jonka kanssa voit syödä illallista saapuessasi määränpäähän.</w:t>
      </w:r>
    </w:p>
    <w:p>
      <w:r>
        <w:rPr>
          <w:b/>
          <w:color w:val="FF0000"/>
        </w:rPr>
        <w:t xml:space="preserve">id 132</w:t>
      </w:r>
    </w:p>
    <w:p>
      <w:r>
        <w:rPr>
          <w:b w:val="0"/>
        </w:rPr>
        <w:t xml:space="preserve">Sähköisen median käyttö kentällä. Aloitin Kentin yliopistossa tietojenkäsittelyn ja sosiaaliantropologian yhdistetyssä maisteriohjelmassa, joten kun hain ja minut hyväksyttiin MPhil-kandidaatiksi ja myöhemmin tohtorikandidaatiksi, minulla oli täysi aikomus jatkaa tätä yhdistelmää. Minulla on onneksi hyvät laitteet ja hyvä tuki sekä Yhdistyneessä kuningaskunnassa että Pakistanissa. Kenttäpaikkaa valitessani olin huolellinen varmistaakseni, että minulla olisi säännöllinen pääsy sekä sähkö- että puhelinlinjalle. Nämä ovat asioita, joita monilla antropologeilla ei ole kentällä. Tietokonetekniikan kehittyessä tämä on yhä pienempi ongelma (vielä nykyäänkin se ei ole niinkään tekninen kuin taloudellinen ongelma), mutta tämä raportti on kuitenkin kirjoitettu sellaisen henkilön näkökulmasta, joka on ollut hyvin onnekas näiden mahdollisuuksien suhteen. Olin iloisesti yllättynyt havaitessani, että Pakistanissa on erittäin vankka tietotekniikan infrastruktuuri - vaikkakin se rajoittuu enimmäkseen PC-koneisiin. Kaikissa suurimmissa kaupungeissa ja nyt jopa Taxilan kaltaisissa sivukaupungeissa on lukuisia Internet-palveluntarjoajia. En käsittele palvelun tai verkkosivuston perustamisen yksityiskohtia, koska ne ovat mielestäni vähiten kiinnostavia näkökohtia sähköisen median käytössä kentällä (vaikka ne ovatkin tärkeitä). Käsittelen kolmea aihetta: kenttämuistiinpanojen sähköinen dokumentointi, internetin käyttö kentällä ja audio-/videolaitteiden käyttö kentällä. Tarkoitukseni ei ole olla muuta kuin kirjaus siitä, mitä olen tähän mennessä tehnyt. Kuten useimmilla muillakin yhteiskuntatieteen osa-alueilla, jokainen tekee asiat epäilemättä omalla tavallaan. Tämä on lyhyt yhteenveto tavastani käyttää näitä välineitä kentällä ja lyhyt selitys siitä, miksi olen valinnut ne. Sähköinen dokumentointi Sähköinen dokumentointi oli alusta alkaen tärkeä osa hankettani. Työskentelin professori Paul Stirlingin turkkilaisen kyläarkiston ja APFT:n verkkosivujen parissa ennen kuin minusta tuli tohtoriopiskelija, ja olin hirvittävän vaikuttunut siitä tietomäärästä, joka voitaisiin mahdollisesti saada käyttöön. Kirjoissa on se hyvä puoli, että ne ovat itsenäisiä, joten tiettyjen tietojen etsiminen niistä voi olla työlästä, mutta se on mahdollista. Stirlingin turkkilaisen kylän ja APFT:n kohdalla oli tarpeen kehittää jokin muu menetelmä, jolla kaikki tiedot saataisiin käyttöön. Työskentelin molempien hankkeiden parissa yli vuoden ajan, enkä silti voi väittää nähneeni kummankaan kaikkia osia. Sähköisten tallennusvälineiden avulla on yhä vaikeampaa nähdä kaikkea, joten kyse ei ole niinkään kaiken selaamisesta vaan pikemminkin siitä, että on keskityttävä hakemaan juuri sitä, mitä haluaa. Molempien hankkeiden ensimmäinen vaihe oli hakusanahaku. Kaikki, jotka ovat käyneet läpi Paul Stirlingin kirjan A Turkish Village sähköisen version, voivat kertoa, että hakusanahaku toimii, mutta jättää toivomisen varaa. Tietokone ei ole fiksu kapistus. Se etsii tiettyjä sanoja, mutta se ei löydä niitä kohtia, jotka ovat merkityksellisiä mutta eivät sisällä mitään avainsanoja. APFT:n sisällön koodausjärjestelmä on seuraava askel pyrittäessä tekemään tiedoista helppokäyttöisiä. Tämän järjestelmän avulla kenttämuistiinpanot on tarkoitus koodata (vaikka en ole koskaan nähnyt yhtään koodilla varustettua muistiinpanoa), jotta hakukone voi hakea muistiinpanoista sisältöä eikä avainsanoja. Olen esimerkiksi hyvin kiinnostunut hierarkiasta ja asemasta kylässä, jossa työskentelen, mutta käytän harvoin kumpaakaan näistä sanoista muistiinpanoissani. Voisin yksinkertaisesti lisätä avainsanat, ja se ratkaisisi osan ongelmistani - mutta on tilanteita, joissa olen kiinnostunut tietyistä aseman näkökohdista - kuten silloin, kun näen tai kuulen ennustettavissa olevien asemamerkkien tai käyttäytymisen käänteisilmiöistä. Avainsanojen luetteloa voisi yksinkertaisesti jatkaa lisäämällä, jotta se kattaisi kaikki mahdolliset tilanteet, mutta silloin kenttämuistiinpanot ovat oikeastaan vain avainsanalistan laatijan käytettävissä. Jos en itse ole halukas oppimaan uutta avainsanaluetteloa jokaista uutta antropologin kenttämuistiinpanoa varten, voin tuskin odottaa kenenkään muun tekevän niin. Onneksi tulin mukaan hieman sähköisen dokumentoinnin todella alkuvaiheen kokeilujen jälkeen. Tohtori Michael Fischer ja tohtori David Zeitlyn UKC:ssä ovat jo jonkin aikaa työskennelleet valtavien tietomäärien saamiseksi verkkoon ja saataville. Michael Fischer alkoi työskennellä SGML-jäsennysohjelman parserin parissa kenttämuistiinpanoja varten loka-marraskuussa 1998 (ehkä jo aiemmin, mutta sain tietää siitä silloin). Tämä jäsennin helpottaa sekä sisältökoodien että turvatunnisteiden käyttöä. Tämän ansiosta voin kirjoittaa muistiinpanojani enemmän tai vähemmän vailla huolta luottamuksellisuudesta, koska kaikki muistiinpanot on oletusarvoisesti koodattu tasolle 1 (mikä tarkoittaa, että vain minä näen ne). Sen jälkeen nostan tietoturvatasoa sen mukaan, millainen on muistion luonne.</w:t>
      </w:r>
    </w:p>
    <w:p>
      <w:r>
        <w:rPr>
          <w:b/>
          <w:color w:val="FF0000"/>
        </w:rPr>
        <w:t xml:space="preserve">id 133</w:t>
      </w:r>
    </w:p>
    <w:p>
      <w:r>
        <w:rPr>
          <w:b w:val="0"/>
        </w:rPr>
        <w:t xml:space="preserve">150. Carverin lähestymistapa hallituksen hallintoon ja kirkkovaltuuston sitoutumiseen. Yksi Carverin hallituksen hallintomallia kohtaan kuulemani kritiikki koskee sitä, että se voi epäasianmukaisesti sovellettuna etäännyttää hallituksen viraston toiminnasta ja johtaa siihen, että jotkut hallituksen jäsenet laiminlyövät huolenpito- ja valvontavelvollisuutensa. Se saattaa vaikuttaa rajoittavan hallituksen kykyä tuottaa lisäarvoa toimielimelle, koska hallituksen ensisijaisena tehtävänä pidetään politiikan kehittämistä. Carverin lähestymistapa saattaa antaa joillekin hallituksen jäsenille sen käsityksen, että kun hallituksen jäsenet ovat määritelleet asianmukaiset toimintalinjat, heidän työnsä on yleensä tehty. Hallintoneuvoston ensisijaiseksi tehtäväksi tulee sääntöjen noudattamisen varmistaminen. Toisaalta jotkut ovat sitä mieltä, että hallintotavan lähestymistapa antaa liikaa valtaa toimitusjohtajille, jolloin he voivat suojautua hallituksen oikeutetulta sisäisten asioiden tutkimiselta. Toimitusjohtaja valvoo, mitä virastossa tapahtuu, määrittelee vision, kehittää strategiaa, valvoo resursseja ja toteuttaa suunnitelmia. Niin kauan kuin toimitusjohtaja tekee tämän toimeenpanon rajoittamista koskevien politiikkojen puitteissa, hallituksen jäsenet pitävät näppinsä erossa asiasta. Hänen lähestymistapaansa hallituksen hallintoon koskevan lukemani perusteella molemmat näkökulmat ovat Carverin mallin irvikuvia.  Silti juuri kuluneella viikolla luin, että Carverin lähestymistapaa arvostellaan siitä, että se sallii nämä molemmat hallintotavan vääristymät. Monet seurakuntien johtokunnat ovat omaksuneet Carverin johtokunnan hallintomallin tai harkitsevat sitä vakavasti. Carver korostaa epäilemättä, että hallituksen ja toimitusjohtajan roolin määrittelyssä tarvitaan suurta selkeyttä, jotta hallitus voi keskittyä hallintotyöhön.  Carver katsoo myös, että hänen mallinsa antaa toimitusjohtajalle suuren vapauden tietyissä rajoissa. Useimmissa tapauksissa kirkon johtokunnat pitävät tätä roolijakoa hyödyllisenä. Puheenjohtajan roolia Carverin mallissa mukautetaan erityisesti siten, että hän auttaa johtokuntaa pitämään itsensä kurissa. Myös hallituksen puheenjohtajan ja toimitusjohtajan välistä suhdetta selkeytetään merkittävästi. Carver itse kuitenkin väittää, että "esitämme hallintojärjestelmän, jonka avulla johtokunnat voivat valvoa enemmän oikeita asioita" ( Reinventing Your Board , 44), kun puhutaan näkökulmasta, jonka mukaan Carverin malli johtaa johtokunnan kontrollin menettämiseen. Hallituksen "loputon tehtävä" on määritellä "ei sitä, mitä organisaatio tekee, vaan sitä, mitä varten se on" (151). Aikaisemmassa julkaisussaan Carver kehottaa, että "aivan kuten hallituksen työ Ends policy -periaatteiden parissa on ikuinen tehtävä, myös sen pyrkimys huippuosaamiseen itse hallintoprosessissa" ( Boards That Make a Difference , 1997, 210). Epäilemättä mikä tahansa kirkon johtokunnan omaksuma hallintomalli voi mennä pieleen, ellei johtokunnan johto huolehdi ja kiinnitä huomiota jatkuvaan täytäntöönpanoon, joka on vakio-osa johtokunnan toimintaa. Kun johtokunnan johto vaihtuu, pallo usein putoaa ja johtokunnan saavuttama hyvä edistys haihtuu, kun vanhat tavat nousevat uudelleen esiin ja aiheuttavat toimintahäiriöitä. Tämän vuoksi on hyvä kiinnittää huolellista huomiota johtokunnan johtajuuden seuraamiseen. Carverin mallin omaksuneet kirkon johtokunnat saattavat ajatella, että kun toimintaperiaatteet on kirjoitettu, niiden työ on tehty. Ajatus siitä, että niitä on päivitettävä, kohdennettava uudelleen ja päivitettävä säännöllisesti, katoaa. Lisäksi johtokunnan jäsenet voivat määritellä toimeenpanon rajoittamista koskevat politiikat tavalla, joka edellyttää, että toimitusjohtaja tai johtava pastori ottaa johtokunnan mukaan vision kehittämiseen ja strategiseen suunnitteluun. Ja sitten on vielä se kriittinen työ, jossa arvioidaan, saavutetaanko päämäärät - ja vieläpä erinomaisesti. Hallituksen jäsenten sitouttamisesta tähän työhön tulee hallituksen puheenjohtajan merkittävä vastuu. Ymmärrän, että joillakin johtokunnilla on ollut huonoja kokemuksia pastoraalijohtajista, jotka eivät ole käyttäneet valtaansa vastuullisesti, ja niinpä nämä johtokunnat päättävät ottaa valtansa takaisin, muuttuvat tunkeilevammiksi ja vähemmän luottamuksellisiksi. Tällainen toiminta voi olla perusteltua jonkin aikaa, kunnes johtokunta havaitsee, että seurakunnan johdolla on kyky hallinnoida suurempaa valtaa. On myös totta, että jotkut kirkon johtajat ovat tunteneet, että johtokunta on hylännyt heidät, kun toimintakehys on otettu käyttöön. Johtokunnan jäsenet näyttävät haluavan vain saada raportteja, joiden avulla he voivat tarkistaa sääntöjen noudattamisen, mutta eivät ole juurikaan tai lainkaan kiinnostuneita visioinnin, strategisen suunnittelun ja resurssien luomisen kovasta työstä. Kumpikaan näistä skenaarioista ei kuitenkaan vastaa Carverin hallintomallin tarkoitusta. Carverin mallin omaksuneet kirkkovaltuustot eivät voi siirtää vastuuta kerran määriteltyjen tavoitteiden saavuttamisesta. Ne eivät myöskään voi välttää vastuuta arvioida niiden saavuttamista ja ryhtyä asianmukaisiin toimiin, jos se ei onnistu. Kirkkovaltuuston puheenjohtajat yhteistyössä johtavien pastoreiden kanssa,</w:t>
      </w:r>
    </w:p>
    <w:p>
      <w:r>
        <w:rPr>
          <w:b/>
          <w:color w:val="FF0000"/>
        </w:rPr>
        <w:t xml:space="preserve">id 134</w:t>
      </w:r>
    </w:p>
    <w:p>
      <w:r>
        <w:rPr>
          <w:b w:val="0"/>
        </w:rPr>
        <w:t xml:space="preserve">Miksi sydämen vasemmalla puolella on paksummat seinämät kuin oikealla puolella? Paras vastaus - Äänestäjien valitsema Sydämen vasenta puolta käytetään veren pumppaamiseen muualle kehoon, ja tarvitaan suuri paine, jotta veri saadaan pumpattua lyhyessä ajassa niihin kehon osiin, jotka ovat kauimpana sydämestä. Sydämen oikeaa puolta käytetään veren pumppaamiseen vain keuhkoihin. Siihen tarvitaan vähemmän painetta. Siksi sydämen vasemmalla puolella on paksumpi lihas. (: Muut vastaukset (2) Tämä johtuu siitä, että sydämen vasemman puolen on voitettava suurempi verenpaine, joka on jo olemassa aortassa ja muissa valtimoissa, jotka toimittavat verta koko kehoon. koska reitti on suurempi, myös tarjottu vastus on suuri, jota kutsutaan perifeeriseksi vastukseksi. näin ollen aortan verenpaine on noin 120 systolen aikana. joten tarvitaan voimakkaampaa voimaa ja näin ollen vahvempia lihaksia. oikealla puolella keuhkoverisuonissa on vain systolinen verenpaine noin 25 ja tarjottu vastus on myös verrattain vähäisempi. joten niiden seinämät ovat ohuemmat. Oikeanpuoleinen verisuoni vastaanottaa verta kehosta ja sen tarvitsee pumpata sitä vain lyhyen matkan keuhkoihin hapen lisäämiseksi siihen. Vasemman puolen on pumpattava verta kehon raajoihin, mikä vaatii enemmän voimaa. Kuten muutkin lihakset, vasemman puolen lihakset paisuvat, kun niitä käytetään kovasti.</w:t>
      </w:r>
    </w:p>
    <w:p>
      <w:r>
        <w:rPr>
          <w:b/>
          <w:color w:val="FF0000"/>
        </w:rPr>
        <w:t xml:space="preserve">id 135</w:t>
      </w:r>
    </w:p>
    <w:p>
      <w:r>
        <w:rPr>
          <w:b w:val="0"/>
        </w:rPr>
        <w:t xml:space="preserve">Äkillinen vuoroveden muutos: ihmiset, jotka jättivät päivätyönsä purjehtiakseen maailman ympäri Sheena McKenzie , CNN 8. marraskuuta 2012 -- Päivitetty 1414 GMT (2214 HKT) HMS Illustrious seuraa 10 veneen laivastoa Southamptonista vuoden mittaisen Clipper Round the World -purjehduskilpailun alkaessa. 70 jalkaiset jahdit kulkivat 64 500 kilometriä maapallon halki ja vierailivat 15 satamassa kuudessa maanosassa. Yli 500 amatööripurjehtijaa osallistui aiemmin tänä vuonna, ja he voivat valita, osallistuvatko he yhteen kahdeksasta etapista vai koko maailmanympärimatkalle. Rekrytointi ensi vuoden kilpailuun, joka alkaa heinäkuussa 2013, on nyt käynnissä. De Lage Landen -aluksen miehistö ihailee maisemia. Jokainen jahti on nimetty sponsorikaupungin mukaan eri puolilta maailmaa. Sir Robin Knox-Johnston, joka purjehti ensimmäisenä ihmisenä yksin ja ilman pysähdyksiä maailman ympäri vuonna 1969, perusti vuotuisen klipperikilpailun 16 vuotta sitten. Suurin osa kilpailijoista ei ole koskaan elämässään purjehtinut veneellä. Kolmen viikon intensiivisen harjoittelukurssin jälkeen he joutuvat nopeasti opettelemaan, miten avomerellä toimitaan. Alus saapuu San Fransiscoon 13 osakilpailun yhdeksännellä etapilla. Purjehtijat voivat osallistua vain yhdelle osuudelle tai koko vuoden kestävälle maailmanympärysmatkalle. Kiinan Qingdaon asukkaat levittävät punaisen maton, kun heidän sponsoroimansa vene telakoituu kisan aikana. Qingdao sijoittui yhdeksänneksi kymmenestä jahdista. Vene Visit Finland saapuu New Yorkiin. Miehistöt ovat käytännössä eristyksissä ulkomaailmasta siihen asti, kunnes he telakoituvat satamaan. Yhdysvaltain rannikkovartiosto vei purjehtija Nik Brboran sairaalaan sen jälkeen, kun hänen Geraldton Western Australia -nimellä kulkeva jahtinsa joutui myrskyn kohteeksi Eteläisellä Tyynellämerellä. Geraldton Western Australia -aluksen miehistö saapuu San Franciscoon päivä sen jälkeen, kun kaksi miehistön jäsentä oli pelastettu. Qingdaon miehistön jäsenet David Hall ja Joanna Sandford syleilevät saaputtuaan Länsi-Australiaan. "Aluksella olevista ihmisistä oppii paljon - se on inhimillistä vuorovaikutusta todella syvällä tasolla", sanoi merimies Lisa Blair. Haasteiden ohella on myös ilon hetkiä, joissa on upeita auringonlaskuja, läheistä kanssakäymistä villieläinten kanssa ja luonnon ihmetystä. Southamptoniin kerääntyy väkijoukkoja toivottamaan veneet tervetulleiksi kotiin 12 kuukauden mittaisen maailmanympärysseikkailun jälkeen. Voittajavene Gold Coastin miehistö saapuu Southamptoniin. Miehistön jäsen ja entinen kauppa-assistentti Lisa Blair opettaa nykyään ammatikseen purjehdusta ja toivoo voivansa kiertää maailman yksin. HIDE CAPTION Bon Voyage Suurenmoinen seikkailu Kansainvälinen kilpailu Kova kisa Kovaa keksiä Jyrkkä oppimiskäyrä Kultainen tilaisuus Lämmin vastaanotto Iso omena Draamaa merillä Hyvä mieli Vahvat siteet Kuva täydellinen Sankarin vastaanotto Kultainen luokka &amp;lt;&amp;lt; &amp;lt; &amp;lt; 1 2 3 3 4 5 6 7 7 8 9 9 10 11 12 13 14 &amp;gt; &amp;gt;&amp;gt; TARINA KESKEISET TAPAHTUMAT 500 purjehtijaa, joista suurimmalla osalla ei ole aiempaa kokemusta, kiertää maailman ympäri Osana Clipper Round the World -kilpailua 12 venekuntaa kilpailee vuoden mittaisella matkalla Aamun koittaessa hirviöaalto kääntää purjeveneen ympäri, irrottaa ohjauksen ja murskaa Brboran kantta vasten. Yhdysvaltain rannikkovartiosto pelastaa 29-vuotiaan, joka menettää tajuntansa, ja vie hänet lähimpään sairaalaan 900 kilometrin päähän San Franciscoon. Nik Brbora. Se on pelottava ja lopulta kuolemaa uhmaava hetki lontoolaiselle IT-insinöörille. Nyt, kun hän katsoo taaksepäin kolme kuukautta Clipper Round the World -purjehduskilpailun päättymisen jälkeen, Brbora sanoo, että matka oli myös hänen elämänsä hienoin kokemus. Hän oli yksi 500 amatööripurjehtijasta, jotka kilpailivat kymmenellä jahdilla 64 500 kilometrin matkan halki maapallon ja taistelivat Karibian hurrikaaneista Kaakkois-Aasian pelättyihin ankeisiin sääolosuhteisiin. Se saattaa vaikuttaa suurelta seikkailulta, johon vain paatunein purjehtija kykenisi. Epätavallisella tavalla suurin osa aluksella olevista ihmisistä ei kuitenkaan ole koskaan elämässään purjehtinut veneellä. Tapahtuman järjestäjät rekrytoivat nyt jäseniä ensi vuoden Clipper Raceen. Osallistujat joutuvat jättämään hyvästit työpaikalleen, perheelleen ja ystävilleen 12 kuukauden matkan ajaksi avomerellä. 70-jalkaiset jahdit lähtevät liikkeelle heinäkuussa 2013 Southamptonista Yhdistyneestä kuningaskunnasta ja vierailevat 15 satamassa kaikilla kuudella mantereella.</w:t>
      </w:r>
    </w:p>
    <w:p>
      <w:r>
        <w:rPr>
          <w:b/>
          <w:color w:val="FF0000"/>
        </w:rPr>
        <w:t xml:space="preserve">id 136</w:t>
      </w:r>
    </w:p>
    <w:p>
      <w:r>
        <w:rPr>
          <w:b w:val="0"/>
        </w:rPr>
        <w:t xml:space="preserve">"Kun tohtori Batmanghelidj ajattelee vesilasia, hän ei ajattele sitä puoliksi täytenä tai puoliksi tyhjänä. Hän ajattelee, että se on täynnä elämän elintärkeää nestettä. Hän ajattelee sitä sairautemme liuottimena ja kypsän vanhuuden vapauttajana. Hän pitää sitä tulevaisuuden aaltona." -The Washington Times The Wonders of Water: Amazing Secrets for Health and Wellness Vesi ehkäisee ja auttaa parantamaan närästystä. Närästys on merkki veden puutteesta ruoansulatuskanavan yläosassa. Se on ihmiskehon tärkeä janosignaali. Antasidien tai tablettilääkkeiden käyttö tämän kivun hoidossa ei korjaa nestehukkaa, ja elimistö kärsii edelleen vesipulasta. Jos närästystä ei tunnisteta merkkinä nestehukasta ja sitä ei hoideta antasideilla ja tablettilääkkeillä, syntyy ajan myötä mahalaukun ja pohjukaissuolen tulehdus, hiatal hernia, haavaumia ja lopulta syöpiä ruoansulatuskanavassa, myös maksassa ja haimassa. Vesi ehkäisee ja auttaa parantamaan niveltulehdusta. Reumaattinen nivelkipu - niveltulehdus - on merkki veden puutteesta kipeässä nivelessä. Se voi vaikuttaa niin nuoriin kuin vanhoihinkin. Kipulääkkeiden käyttö ei paranna ongelmaa, vaan altistaa henkilön kipulääkkeiden aiheuttamille lisävaurioille. Veden ja pienten suolamäärien nauttiminen parantaa tämän ongelman. Vesi ehkäisee ja auttaa parantamaan selkäkipuja. Alaselkäkipu ja selkärangan nivelrikko ovat merkkejä veden puutteesta selkärangassa ja välilevyissä - kehon painoa kantavissa vesityynyissä. Näitä vaivoja tulisi hoitaa lisäämällä veden saantia - tämä ei ole kaupallinen hoito, mutta erittäin tehokas. Jos niveltulehdusta ja alaselkäkipua ei tunnisteta merkkeinä nivelonteloiden nestehukasta ja jos niitä ei hoideta kipulääkkeillä, manipulaatiolla, akupunktiolla ja lopulta leikkauksella, syntyy ajan myötä nivelrikko, kun nivelten rustosolut ovat lopulta kaikki kuolleet. Se aiheuttaa selkärangan epämuodostumia. Se tuottaa raajoihin rampauttavia epämuodostumia. Kipulääkkeillä on omat hengenvaaralliset komplikaationsa. Vesi ehkäisee ja auttaa parantamaan angiinaa. Sydänkipu - angina pectoris - on merkki veden puutteesta sydän-keuhkoakselilla. Sitä tulisi hoitaa lisäämällä veden saantia, kunnes potilas on vapaa kivuista ja riippumaton lääkkeistä. Lääkärin valvonta on järkevää. Lisääntynyt veden saanti on kuitenkin angiinan parannuskeino. Vesi ehkäisee ja auttaa parantamaan migreeniä. Migreenipäänsärky on merkki aivojen ja silmien vedentarpeesta. Se poistuu kokonaan, jos nestehukan syntyminen elimistöön estetään. Migreeniä aiheuttava nestehukka saattaa lopulta aiheuttaa silmän takaosan tulehduksen ja mahdollisesti näön menetyksen. Vesi ehkäisee ja auttaa parantamaan koliitin. Koliitin kipu on merkki veden puutteesta paksusuolessa. Se liittyy ummetukseen, koska paksusuoli supistuu puristaakseen viimeisenkin vesipisaran ulosteista - siksi vesivoitelun puute. Jos paksusuolen tulehduskipua ei tunnisteta merkkinä nestehukasta, se aiheuttaa jatkuvaa ummetusta. Myöhemmin elämässä se aiheuttaa ulosteen vaikuttamista: se voi aiheuttaa divertikuliittia, peräpukamia ja polyyppeja, ja se lisää tuntuvasti mahdollisuutta sairastua paksu- ja peräsuolen syöpään. Vesi ja suola ehkäisevät ja auttavat parantamaan astmaa. Astma, joka vaikuttaa myös 14 miljoonaan lapseen ja tappaa heistä useita tuhansia vuosittain, on elimistön kuivumisen komplikaatio. Se johtuu elimistön kuivuudenhallintaohjelmista. Astmassa ilman vapaa kulku estyy niin, että vesi ei poistu kehosta höyryn eli talvihöyryn muodossa. Lisääntynyt veden saanti ehkäisee astmakohtauksia. Astmaatikkojen on myös otettava enemmän suolaa, jotta keuhkoissa olevat limatulpat, jotka estävät ilman vapaan virtauksen ilmapusseihin ja niistä ulos, saadaan rikottua. Jos astmaa ei tunnisteta kasvavan lapsen elimistön nestehukan merkkinä, tuomitaan vuosittain tuhansia lapsia kuolemaan ja sallitaan peruuttamattomien geneettisten vaurioiden syntyminen lopuille 14 miljoonalle astmaatikkolapselle. Vesi ehkäisee ja auttaa parantamaan korkeaa verenpainetta. Verenpainetauti on tila, jossa</w:t>
      </w:r>
    </w:p>
    <w:p>
      <w:r>
        <w:rPr>
          <w:b/>
          <w:color w:val="FF0000"/>
        </w:rPr>
        <w:t xml:space="preserve">id 137</w:t>
      </w:r>
    </w:p>
    <w:p>
      <w:r>
        <w:rPr>
          <w:b w:val="0"/>
        </w:rPr>
        <w:t xml:space="preserve">Kaupunkilaispoika maksoi maailman kalleimman baarilaskun Nuori rahoittaja maksoi yli 200 000 dollaria drinkkeihin liverpoolilaisessa yökerhossa ja rikkoi näin maailmanennätyksen, joka on korkein koskaan klubilla maksettu lasku. PlayGround-klubin omistaja George Panayiotou Midaksen kanssa. Credit: Splash 23-vuotias Alex Hope käytti 125 000 dollaria 30 litran Midas-pulloon Armand de Brignacia, joka tunnetaan nimellä Ace of Spades - maailman kallein samppanjapullo. Kaksi tarjoilijaa joutui kantamaan 45-kiloisen pullon pöytään. Hän käytti lisäksi 80 000 dollaria muihin samppanjoihin, vodkaan, olueen ja sekoittajiin, joita tarjottiin muun muassa Manchester Cityn jalkapalloilijoille Joe Hartille ja Adam Johnsonille sekä Manchester Unitedin tähden Wayne Rooneyn vaimolle Coleenille Liverpoolin Hilton-hotellin PlayGround-yökerhossa. Hope tilasi myös 40 75 cl:n pulloa räppäri Jay-Z:n suosittelemaa samppanjaa Armand de Brignacia ja jakoi niitä klubin sinkkunaisille. Eräs klubilainen totesi: "Hän ei näyttänyt juovan paljon ja näytti täysin selvältä." 204 000 dollarin laskun, johon sisältyi 18 500 tippiä, uskotaan olevan korkein koskaan klubilla maksettu lasku, ja se päihittää 170 000 dollarin laskun, jonka yhdysvaltalainen ammattilaispeluri Don Johnson maksoi viime kesäkuussa One For One -yökerhossa Lontoon Park Lanella. "Se aiheutti hieman kohua. Meillä on maailman parhaita samppanjoja, mutta ei mitään tuollaista. Kaikki puhuivat siitä ja ihmettelivät, kuka ihmeessä tämä tyyppi voi olla", yksi henkilökunnan jäsen myönsi. Seuraavana päivänä Hope ylpeili verkkosivuillaan: "Avasin juuri maailman suurimman Pata-Ässä-pullon PlayGroundissa. Hieno ilta! Miami Next!" Vain kolme vuotta finanssialalla työskennellyt Hope tunnetaan alalla huippulentäjänä, ja monet ovat povanneet hänestä yhtä Lontoon suurimmista kauppiaista. 12 kommenttia artikkeliin " Kaupunkilaispoika kerää maailman kalleimman baarilaskun " Miehet ovat kuin bordeaux'n viinit, mitä vanhemmiksi ne tulevat, sitä parempia ne ovat! Nuori 23-vuotias ei ole eikä tule koskaan olemaan valmis toimimaan viisaasti. Hienoa, että finanssiala näyttää yhtä lapselliselta kuin ennenkin: he eivät yksinkertaisesti tajua viestiä, eikö niin? Mielestäni juomateollisuuden on otettava vastuuta päätöksestään tuottaa, markkinoida ja myydä näitä super-maito-delux-juomia, joita valmistetaan pelkästään gangstereille ja ihmisille, joilla on enemmän rahaa ja järkeä, jotta he voivat esitellä, kuinka rikkaita he ovat. Hinta ei heijasta pullossa olevan juoman laatua, vaan ainoastaan hintaa, jonka korkeimman tarjouksen tekijä on valmis maksamaan rikkautensa näyttämisestä. Älkää päästäkö minua edes aloittamaan pankkialasta... Vau, tämä on kuin elokuva "cocktail" sekoitettuna "Wall Streetiin". Luulin, että tällaiset vastuuttomat tarinat, joihin on lisätty kuitteja todisteeksi, lopetettiin 4 vuotta sitten. Kuka maksaa jollekin 23-vuotiaalle niin paljon rahaa - ja miksi hän tuhlaa sitä jalkapalloilijoihin? Tee jotain hyvää elämälläsi poika ja auta niitä, jotka ovat vähemmän onnekkaita kuin sinä. Sainsbury'sista saa hyvän proseccon 9,99:llä. "Auta niitä, jotka ovat vähemmän onnekkaita kuin sinä." Kuulostat aivan presidentti Oblainalta, Crystal Lover. Hän teki niin. Hän antoi 40 sinkkunaiselle 750 pata-ässää. Hänen on täytynyt ansaita rahat ennakoimalla markkinoiden muutoksia. Jotkut pitävät sitä työnä! Jim, kiitos loistavasta kommentistasi. Muistan Uudessa testamentissa, jossa Jeesus kehottaa seuraajiaan antamaan rahaa köyhille tai "anna 40 sinkkunaiselle 750 pata-ässää, koska se on periaatteessa sama asia". Olet mahtava Jim, ja koska olen itse presidentti Obaman kannattaja, olen iloinen nähdessäni, että olet käytävän toisella puolella.</w:t>
      </w:r>
    </w:p>
    <w:p>
      <w:r>
        <w:rPr>
          <w:b/>
          <w:color w:val="FF0000"/>
        </w:rPr>
        <w:t xml:space="preserve">id 138</w:t>
      </w:r>
    </w:p>
    <w:p>
      <w:r>
        <w:rPr>
          <w:b w:val="0"/>
        </w:rPr>
        <w:t xml:space="preserve">Monet ihmiset luottavat nykyään älypuhelimiinsa, navigaattoreihin tai muihin GPS-laitteisiin löytääkseen tiensä. Mutta kun nämä eivät toimi, eikä ole ketään, jolta kysyä ohjeita, on olemassa luonnollisempi tapa suunnistaa, sanoo Tristan Gooley. Valtava auringonpurkaus ei tuhoa GPS-verkkoa joka viikko, mutta automaattiset suunnistusapuvälineet voivat mennä epäkuntoon jo akun tyhjenemisen tai mekaanisen vian takia. Ja jos ketään ei ole kysymässä eikä paperikarttaa ole saatavilla, saatat olla pulassa. Luonnollinen navigointi voi olla juuri sitä, mitä tarvitset. Siinä selvitetään, mihin suuntaan mennä ilman karttoja, kompasseja tai muita välineitä. Se perustuu tietoisuuteen ja päättelyyn, joten se edellyttää, että suunnasta on oltava tietoinen koko matkan ajan. 1. TV-satelliittiantennit Etsi satelliittiantenneja ja merkkejä sään vaikutuksesta Ne ovat todella "vapaudu vankilasta" -kortteja kaupunkialueella. Tämä johtuu siitä, että lautasantennit osoittavat geostationaariseen satelliittiin, joka pysyy saman pisteen yläpuolella maan pinnalla. Yhdistyneessä kuningaskunnassa on yksi hallitseva satelliittilähetystoiminnan harjoittaja, joten lähes kaikki antennit osoittavat yleensä samaan suuntaan - lähelle kaakkoa. Sama pätee maaseutualueilla - erityisesti niillä, joilla on urheilua näyttäviä pubeja. 2. Uskonnolliset rakennukset Itä on itä Jo varhaisimmista ajoista lähtien uskonnolliset rakennukset ja pyhät paikat on sijoitettu antamaan vihjeitä suunnasta. Kristilliset kirkot on yleensä suunnattu länsi-itäsuuntaisiksi, ja pääalttari on itäpäässä auringonnousua kohti. Myös hautakivet on suunnattu länsi-itäsuuntaan. Moskeijan suunnan voi löytää menemällä sisälle ja etsimällä seinässä olevan kapeikon, joka osoittaa rukoussuunnan. Tämä kapeikko, joka tunnetaan nimellä al-Qibla, osoittaa Mekan suunnan, missä päin maailmaa tahansa oletkin. Synagogissa Tooran arkki on yleensä sijoitettu itäiseen päähän niin, että rukoilijat katsovat Jerusalemiin päin. (Israelin itäpuolella sijaitsevien maiden synagogat ovat länteen päin.) 3. Säätila " Aloita lainaus Vallitsevat tuulet kuljettavat sadetta ja saasteita. Ne osuvat rakennuksiin ja jättävät niistä kuvioita. Yhdistyneessä kuningaskunnassa tuuli tulee lounaasta useammin kuin mistään muusta suunnasta. Tämä aiheuttaa rakennuksiin epäsymmetrisiä säänkestävyyskuvioita, jotka muistuttavat luonnossa havaittavaa eroosiota . Katso ylöspäin, alempien kerrosten puhdistetun lasin ja metallin yläpuolelle, luonnonkiveen tai sään vaikutuksesta kuluneisiin tiileihin ylempänä. Huomaa, kuinka rakennuksen kulmissa on hienovaraisesti erilaisia säänkestävyyskuvioita. Lounais- ja koilliskulmien välinen kontrasti on suurin. Mutta värien vaihtelut, joissa sade ja saasteet ovat jättäneet jälkensä, voi pienellä harjoittelulla lukea joka puolelta. Myös puut kertovat suunnan, sillä vallitseva tuuli kampaa niiden latvoja. 4. Ihmisten virtaus Kiireiset ihmisjoukot osoittavat suuntaa Tyynenmeren merenkulkijat oppivat seuraamaan lintuja maata etsiessään. He ymmärsivät nopeasti, että vaikka yksittäinen lintu voi käyttäytyä eksentrisesti, pari - tai vielä parempi parvi - noudattaa kaavaa. Sama pätee ihmisiin. Yksittäistä yksilöä ei kannata seurata, sillä hän voi päätyä minne tahansa. Mutta myöhään iltapäivällä väkijoukon seuraaminen vie sinut kohti asemaa tai muuta liikenteen solmukohtaa. Aamuisin kannattaa kävellä vastavirtaan löytääksesi nämä asemat. Lounasaikaan aurinkoisella säällä väkijoukko liikkuu toimistotaloista kohti puistojen ja jokien avoimia tiloja. 5. Tien linjaus Tuulen suuntaus ja tielinjaus voivat auttaa Teitä ei synny sattumanvaraisesti, vaan ne kasvavat liikenteen kuljettamiseksi - ja suurin osa liikenteestä on joko menossa kaupunkiin tai kaupungista pois. Niinpä suurimmat tiet ovat yleensä suunnattu tietyllä tavalla riippuen siitä, ollaanko keskustassa vai laitamilla. Kaupungin pohjois- tai eteläpuolella suurimmat tiet ovat yleensä suuntautuneet pohjoiseen tai etelään. Luoteessa tai kaakossa ne suuntautuvat luoteeseen/kaakkoon. Tämän vuoksi suurten kaupunkien tiekartoissa on säteittäinen kuvio. Se on yleistä, mutta vain harvat ihmiset tajuavat tämän, kun he tuntevat olevansa eksyksissä suurkaupungissa. 6. Pilvet Katso taivaalle Yksi parhaista keinoista olla menettämättä suuntavaistoaan on pitää siitä kiinni. Suosikkitapani kaupungissa on suunnistaa - käyttäen joitakin edellä esitettyjä vihjeitä - ja</w:t>
      </w:r>
    </w:p>
    <w:p>
      <w:r>
        <w:rPr>
          <w:b/>
          <w:color w:val="FF0000"/>
        </w:rPr>
        <w:t xml:space="preserve">id 139</w:t>
      </w:r>
    </w:p>
    <w:p>
      <w:r>
        <w:rPr>
          <w:b w:val="0"/>
        </w:rPr>
        <w:t xml:space="preserve">Arvostelu: Tämän viikon julkaisut sisältävät useita loma-ajan erikoisohjelmia ja -ominaisuuksia, mukaan lukien pari kotikatselun perusasioita, Hollywoodin tulokkaiden täydelliset seikkailut, mukaansatempaavan poliittisen draaman ja tähtösen viimeisen hetken parrasvaloissa. Sony Pictures Home Entertainment image:130456:1::0 Arthurin joulu (DVD) Joulu pohjoisnavalla on muuttunut varsin huipputekniseksi, kun kaksi miljardia lahjaa pitää jakaa ympäri maailmaa yhden yön aikana. Joulupukki Kaksikymppinen (Jim Broadbent) ei pysy enää yhtä hyvin perässä kuin ennen, mutta hänen poikansa Steve (Hugh Laurie) on enemmän kuin valmis ottamaan ohjat käsiinsä. Joulupukin toinen poika Arthur (James McAvoy) ei ole yhtä kunnianhimoinen; hän tyytyy asemaansa kirjeosastolla, jossa hän vastaa maailman poikien ja tyttöjen pyyntöihin. Mutta kun lapsi jää paitsi, kaikkien usko horjuu, ja Arthurin, isoisoisän (Bill Nighy) ja salamatkustajan tontun (Ashley Jensen) tehtävänä on korjata asiat. Tästä elokuvasta tuli välittömästi joulun perusjuttu. Jos se ei vahvista uskoasi joulupukkiin (tai ainakin joulumieltäsi), mikään ei vahvista. Se sisältää parhaan ja viihdyttävimmän selityksen sille, miten joulupukki pystyy toimittamaan kaikki ne lahjat yhdessä yössä, ja siihen liittyy jättimäinen laiva, tonttupataljoona ja massiivinen valvontakeskus. Näyttää todella siltä, että elokuvantekijät ovat ajatelleet kaikkea. Hahmot ovat heti herttaisia ja/tai valloittavia erinomaisen ääninäyttelijäkaartin ja hyvin kehitettyjen persoonallisuuksien ansiosta. Arthurilla on suurin sydän, jota hänen kömpelyytensä usein varjostaa. Steve on komentava, mutta hänen huomionsa yksityiskohtiin on saanut hänet unohtamaan kokonaisuuden. Joulupukki on jämäkkä johtaja, joka yrittää pitää kiinni menneestä kunniasta, kun taas isoisäpukki on vanha mies, joka kapinoi yhä ikää vastaan. Ja tonttu Bryony on söpö energiapallo, joka aina naurattaa. Kerronta on suhteellisen yksinkertaista, mutta se jätti tilaa suurelle luovuudelle, ja Aardman Animationsin elokuvantekijät käyttivät sen hyväkseen. Seikkailu on kuin road trip maapallon halki, täynnä esteitä, outoja kohtaamisia ja lukuisia hassutteluja -- useilla mantereilla. Erikoisominaisuuksia ei ole saatavilla. (Sony Pictures Home Entertainment) HBO kuva:130457:1::0 Entourage: The Complete Series (Blu-ray) Äkkiä noussut filmitähti Vincent Chase (Adrian Grenier) opettelee bisneksen ja Hollywoodin rikkaiden korkean profiilin maailman kiemuroita, mutta hän ei tee sitä yksin, vaan tuo mukanaan läheisen ystäväpiirinsä lapsuudesta asti. Hänen agenttinsa huomaa, että he usein vaikeuttavat hänen työtään, sillä Queensin pojat eivät vain imuroi tähdestä, vaan myös kuuntelevat häntä. Kahdeksan vuoden ajan katsojat seurasivat Vincen ja hänen ystäviensä urotekoja, kun he ratsastivat tähteyden ja sydänsurujen aalloilla. Mark Wahlbergin tuottamassa ja hänen varhaisiin seikkailuihinsa perustuvassa elokuvassa pojat ostivat ylellisiä autoja, makasivat mallien kanssa ja juhlivat parhaissa paikoissa suosituimpien ihmisten kanssa. Jokaisella kaudella oli lukuisia cameoja, ja useimmat julkkikset esiintyivät omina itsenään. Vince rakastui Mandy Mooreen, Eric joutui tappeluun Seth Greenin kanssa ja Johnny teki tv-sarjan Andrew Dice Clayn kanssa (joka myöhemmin korvattiin Jamie Kennedyllä). Näyttelijät, ohjaajat ja muusikot esiintyivät valkokankaalla kuin Hollywoodin kuka kukin on kuka -esityksenä. Se, mikä alkoi hulluna fantasiakuvitelmana ryhmälle queeniläisiä kavereita, muuttui etenkin viimeisillä kausilla mukaansatempaavaksi draamaksi, joka pyöritteli rakkautta, avioeroa, huumeriippuvuutta ja rahaa. Tietenkin sarjan fantasiaelementin ansiosta he pääsivät aina voittajiksi ja antoivat faneille tyydyttävän lopun, jossa on tilaa laajentumiselle (mahdollisesti Ari-spinoff tai pitkä elokuva on yhä työn alla?). Erikoisominaisuuksiin kuuluvat mm: 21 kommenttia näyttelijöiltä, kuvausryhmältä ja erikoisvierailta; 10 kulissien takaista featurettia; kaksi paneelikeskustelua näyttelijöiden ja kuvausryhmän kanssa; ja sarjan retrospektiivi, jossa on eksklusiivista kuvamateriaalia ja avoimia haastatteluja. (HBO) Entertainment One kuva:130458:1::0 Even the Rain (DVD) Idealistinen elokuvantekijä Sebastian (Gael Garcia Bernal) ja hänen kyyninen tuottajansa Costa (Luis Tosar) saapuvat Boliviaan tekemään revisionistista elokuvaa Kristoffer Kolumbuksen Amerikan valloituksesta. Mutta kun kuvaukset alkavat, paikalliset asukkaat alkavat mellakoida protestina monikansallista yhtiötä vastaan...</w:t>
      </w:r>
    </w:p>
    <w:p>
      <w:r>
        <w:rPr>
          <w:b/>
          <w:color w:val="FF0000"/>
        </w:rPr>
        <w:t xml:space="preserve">id 140</w:t>
      </w:r>
    </w:p>
    <w:p>
      <w:r>
        <w:rPr>
          <w:b w:val="0"/>
        </w:rPr>
        <w:t xml:space="preserve">Kuvia ympäri maailmaa OK... tämä on siis itse asiassa oma verkkosivustoni, [ Kaupallinen URL poistettu ]. En löydä tältä foorumilta kategoriaa/langaa yökuville, ja ajattelin, että jos joku haluaisi antaa panoksensa tai kertoa minulle, mitä mieltä hän on näistä kuvista? Koska olen todella kiinnostunut yökuvauksesta ja värien esiin tuomisesta sinistä (Blue Hour) tai mustaa taivasta vasten. Suurin osa yökuvista on osoitteessa: [ Kaupallinen URL poistettu ]</w:t>
      </w:r>
    </w:p>
    <w:p>
      <w:r>
        <w:rPr>
          <w:b/>
          <w:color w:val="FF0000"/>
        </w:rPr>
        <w:t xml:space="preserve">id 141</w:t>
      </w:r>
    </w:p>
    <w:p>
      <w:r>
        <w:rPr>
          <w:b w:val="0"/>
        </w:rPr>
        <w:t xml:space="preserve">Kysymykseni kuuluu, mihin laitan unattend.xml-tiedoston Windows 7:n mukautettua asennusta varten? Kuulostaa kuitenkin yksinkertaiselta, kun olen käyttänyt sysprep-työkalua monta vuotta Windows 2000- ja Xp-päivinä, ja nyt Windows 7:ssä on täysin monimutkainen tapa tehdä mukautettu asennusmenetelmä. Tärkein syy on se, että käyttäjäprofiilit voidaan sijoittaa toiselle osiolle tavanomaisen oletussijainnin sijasta, johon Windows asentaa ne, kuten esimerkiksi c:\documents and settings (c:\documents and settings). Olen yrittänyt laittaa unattend.xml:n cd-levyn juureen, mutta tekemäni asennus ja mukautetut asetukset olivat enemmän ohi kuin ohi, sanomattakin on selvää. En tiedä, pitäisikö minun nimetä .xml-tiedosto uudelleen joksikin muuksi vai laittaa se windows 7:n päähakemistoon, kuten (i386), johon laitoin winnt-tiedoston Windows XP:ssä ja Windows 2000:ssa. Minulla ei ole aavistustakaan, mikä on Windows 7:n päähakemisto, enkä voi käynnistää biosista muistitikulla testatakseni useammin kuin kerran kutakin menetelmää. Onko ehdotuksia? wainuitech 13-08-2011, 10:40 AM Miten teit sen valvomattoman tiedoston ? Tehty monta kertaa WAIK:lla, ja unattended tiedosto yksinkertaisesti laitettiin USB-asemalle, sitten kun PC:tä käynnistettäessä se etsi ja löysi sen ensin ja sitten asennus eteni DVD:ltä, kaikki tiedot Unattended-tiedoston mukaan. Ainoa juttu on, että USB-asema pitää vetää ulos ensimmäisen uudelleenkäynnistyksen aikana, muuten se alkaa alusta :crying (huomasin sen puhelimessa) Edited: sen nimi on edelleen unattended.xml wainuitech 13-08-2011, 12:33 PM FYI -- tässä dokumentaatio (http://technet.microsoft.com/en-us/libr\\.... / menetelmä, jota käytän WAIKin kanssa. (Step by step) undiejuice 13-08-2011, 01:54 PM @Wainuitech. Kyllä tuota työkalua käytin xml-tiedoston luomiseen. Latasin ISO:n Microsoftin sivuilta muutama kuukausi sitten, kun tein kokeilua käyttäen Windows 7:ää ja waik-työkalua ensimmäistä kertaa. Onnistuin käyttämään videoita YouTubesta, jotka auttoivat minua opastamaan waik-sovelluksen käytössä, mutta monet niistä eivät ole selittäneet, mitä sinun on tehtävä, kun xml on valmis. Pitäisikö se laittaa cd:n juureen vai sources-kansioon vai nimetä se uudelleen? Kippis. wainuitech 13-08-2011, 03:05 PM Ei kumpikaan -- Laitan valvomattoman tiedoston USB-asemalle, kytken sen tietokoneen takaosaan (ei etu-USB:hen, koska joskus ne eivät toimi) tai kannettavaan tietokoneeseen, DVD-levy asemaan ja BIOS-asetukset käynnistymään ensin USB-asemalta, käynnistän sen ja se lähtee. Se lukee .xml-tiedoston ja suorittaa annetut ohjeet/valinnat. Uudelleenkäynnistyksen yhteydessä poista USB-asema, muuten se käynnistyy uudelleen :( Toisessa viestissä linkitetyt ohjeet kohdassa "Validate and Save Settings" , vaihe 5 Kopioi Autounattend.xml-tiedosto USB-muistitikun (UFD) juurihakemistoon. Jos luet koko jutun, voit tietysti jättää OOBE:n huomiotta, voit lisätä tilavuuslisenssin jos haluat tai sinulla on sellainen ( katso kuvakaappaus) sekä kaikki haluamasi OEM-tiedot. Tämä menetelmä on esimerkiksi PC:n tekeminen ja sen kuvantaminen, ja kuva voidaan ottaa käyttöön lähiverkon kautta niin monelle PC:lle kuin haluat tai mihin sinulla on lisenssi ( alkuperäisen syspreppauksen jälkeen). Jos teet vain muutaman, voi olla yhtä helppoa laittaa .xml-tiedosto USB-asemalle ja asentaa DVD-levyltä. Minulla on ollut 3 käynnissä kerralla, kun olen rakentanut asiakkaille, minun on vain syötettävä manuaalisesti heidän tuoteavaimensa ja käyttäjänimensä (niitä ei ole syötetty .xml-tiedostoon), mutta kaikki yrityksen tiedot jne. ovat .xml-tiedostossa. undiejuice 13-08-2011, 05:28 PM @wainuiTech. Dam. Kuulostaa siltä, että tarvitsen ajan tasalla olevan PC:n, jolla voin tehdä edellä mainitut toimenpiteet, kuten boottauksen usb:ltä biosissa. Näyttää siltä, että minun on ehkä vain osoitettava nykyiset Windows 7 -asiakirjani jo tehtyihin asiakirjoihini E: -osioasemassa olevaan E: -asemaan sen sijaan. Oh well, you can't win them all I guess. wainuitech 13-08-2011, 05:47 PM Älä mene päivittämään niin nopeasti :) Tein juuri uudelleen .xml-tiedoston systeemeilleni täällä, eikä se toiminut, siinä missä vanha toimii:confused: I'll ...</w:t>
      </w:r>
    </w:p>
    <w:p>
      <w:r>
        <w:rPr>
          <w:b/>
          <w:color w:val="FF0000"/>
        </w:rPr>
        <w:t xml:space="preserve">id 142</w:t>
      </w:r>
    </w:p>
    <w:p>
      <w:r>
        <w:rPr>
          <w:b w:val="0"/>
        </w:rPr>
        <w:t xml:space="preserve">Majatalo Crowd Richard Gere ja hänen vaimonsa Carey Lowell ovat avanneet ylellisen aamiaismajoituksen Bedfordissa, New Yorkissa. Yli 30-vuotisen uransa aikana Richard Gereä on kutsuttu moneksi: American Gigolo, Mr. Cindy Crawford, Sexiest Man Alive ja maailman toiseksi kuuluisin buddhalainen. Mutta hänen viimeisin nimityksensä on varmasti epätodennäköisin: majatalon isäntä. Tänä kesänä Gere ja hänen vaimonsa Carey Lowell toivottavat ensimmäiset yöpyjät tervetulleiksi Bedford Postiin, Bedfordissa, New Yorkissa sijaitsevaan 1700-luvun taloon ja latoon, jonka he ovat muuttaneet pieneksi luksushotelliksi, ravintolaksi, bistroksi ja joogasaliksi. "Olemme täysin aloittelijoita", sanoo Gere, 60, jonka tuntemus majatalonpidosta rajoittui vuonna 2008 ilmestyneeseen kyynelurakkaaseen elokuvaan Nights in Rodanthe , jossa hän näytteli majatalon johtajan Diane Lanen vierasta, josta tuli rakastettu. Koska hänellä ei ole aavistustakaan siitä, miten hotellia tai ravintolaa pitäisi pyörittää, hän on voinut kuvitella mielikuvituksessaan valtavia mahdollisuuksia fantasiakodissaan, joka sijaitsee tässä hienossa hevosmaisemassa 45 minuuttia Manhattanilta pohjoiseen sijaitsevassa asuinalueella. Gere ja Lowell suunnittelevat järjestävänsä symposiumeja, joiden pääesiintyjinä ovat luentopiirin huippuartistit. Ja kun naapureina on Martha Stewart, Ralph Lauren ja Jean-Georges Vongerichten, pariskunta toivoo, että paikka olisi magneetti samanhenkisille, voimakkaille sieluille, jotka kokoontuvat yhteen pelastamaan planeettaa - tai ainakin keskustelemaan suurista ideoista kasvishampurilaisten äärellä. "Täällä asuu paljon erittäin tehokkaita ihmisiä, ja näin tämän kerhotilana, jossa nämä ihmiset voivat osallistua toimintaan, josta voisi olla hyötyä maailmalle", Gere sanoo eräänä sateisena kesäaamuna, kun hän syö aamiaista Lowellin rinnalla majatalon yksityisessä ruokasalissa, joka on kierrätyspuun ja samettisten kerhotuolien muodostama kotelo. Gere on karun komea farkuissa, työkengissä, vetoketjullisessa collegepaidassa ja ruskehtavassa corduroy-takissa, ja hänellä on buddhalaiset rukoushelmet toisessa ranteessaan, ja hänen sekaiset hopeiset hiuksensa on pyyhkäisty korkealle kasvoilta. "Näen meidän tuottavan ideoita ja verkostoituvan hyvin korkealla tasolla." Gere, jonka säätiö on jo pitkään tukenut Dalai-lamaa, on usein käyttänyt julkisuuttaan valaisemaan polttavia aiheita, kuten keskustelemalla Tiibetistä Charlie Rosessa tai ottamalla yhteyttä Bill Gatesiin rahoittaakseen aloitetta, jolla pyritään lisäämään tietoisuutta aidsista Intiassa. Hän ja Lowell ottivat majatalonsa esikuvaksi ystävänsä Alice Watersin Chez Panisse -ravintolan. Vuoden 2005 Bee Season -elokuvan kuvausten aikana Gere söi siellä lähes joka ilta ja ihaili tapaa, jolla ravintola kokosi yhteen eri alojen kuuluisuuksia hienostuneen ruoan ja viinin äärellä. Tätä varten he palkkasivat keittiömestari Brian Lewisin, hitaan ruoan mestarin, joka on työskennellyt Lutcessa ja Oceanassa New Yorkissa, Bixissä San Franciscossa ja Vu:ssa Scottsdalessa, Arizonassa. Lewis, 42, on kotoisin Westchester Countystä, ja häntä kiehtoi ajatus majatalosta, jonka ankkurina olisi kunnianhimoinen farmilta pöytään -ravintola ja joogastudio. Kuten Gere kuvailee, Bedford Postin filosofia on yhtä luonnonmukainen kuin kausiluonteiset raaka-aineet, jotka Lewis hankkii paikallisilta maatiloilta ja perhetiloilta: Hyvästä karmasta, ruoasta ja keskustelusta seuraa hyviä tekoja.</w:t>
      </w:r>
    </w:p>
    <w:p>
      <w:r>
        <w:rPr>
          <w:b/>
          <w:color w:val="FF0000"/>
        </w:rPr>
        <w:t xml:space="preserve">id 143</w:t>
      </w:r>
    </w:p>
    <w:p>
      <w:r>
        <w:rPr>
          <w:b w:val="0"/>
        </w:rPr>
        <w:t xml:space="preserve">James Waite on käynyt Amsted Maxionin tehtaalla Cruzeirossa. Hän raportoi: Kolme näistä 5ft 3ins Sentinel-vetureista toimitettiin brittiläisessä omistuksessa olevalle Sao Paulon rautatielle, tehtaanumerot 8398-8400. Yleisesti ilmoitetaan, että ne on rakennettu vuonna 1931, vaikka nuori nainen, joka näytti meille paikkoja, kertoi, että henkilökunta oli löytänyt yhdestä veturista vuosiluvun 1930. Ne olivat SPR:n numerot 166-168. Rautatie kansallistettiin vuonna 1946, ja siitä tuli EF Santos-Jundiai - nimi, joka on ehkä tutuin niille meistä, jotka vierailivat maassa 1960- ja 1970-luvuilla, huomattavista vaijerilla varustetuista rinteistä ja niiden höyryjarrullisista vetureista Paranaciacabassa, Sao Paulon ja Santosin välillä. Veturit myytiin vuonna 1947 Fabrica Nacional de Vagoes -yritykselle, joka oli perustettu vuonna 1945 Cruzeirossa maan ensimmäisenä merkittävänä rautatievaunujen valmistajana. Cruzeiro oli tuohon aikaan tärkeä rautatieliikenteen keskus, jossa Minas Gerais'sta etelään kulkeva, metrin levyinen Rede Mineira de Viaao -rata (alun perin brittiläinen Rio and Minas Railway) ja EF Central do Brasilin Rio de Janeiron ja Sao Paulon välinen leveäraiteinen päärata kohtasivat. RMV oli näyttävä rata, joka kiipesi Serra da Mantiqueiran läpi Sao Paulon osavaltion ja Minas Geraisin rajalla. Valitettavasti se suljettiin 1990-luvulla, eikä Cruzeiro ole enää rautatieliikenteen solmukohta, vaikka Brasilian konservointijärjestö ABPF on säilyttänyt kaksi erillistä rataosaa Passa Quatrossa ja Sao Lourenossa. ABPF:llä on myös yksi korjaustiloista RMV:n vanhalla tehtaalla kaupungissa, ja mielenkiintoista kyllä, tehtaan pihalla on yhä lyhyt pätkä sekarata- ja metrimittareita. Useiden omistajanvaihdosten jälkeen tehdasta on vuodesta 2000 lähtien johtanut Amsted Maxion, joka on raskasta konepajateollisuutta harjoittava yritys. Vetureissa on edelleen SPR-numerot. Nro 167:ään asennettiin uusi kattila aiemmin tänä vuonna, ja se oli höyryllä vierailumme aikaan. Kattilan sisällä olevan ohjaamon sisätilat olivat kaikin puolin moitteettomat. Nro 166 oli siirretty syrjään ja osittain purettu. Nro 168:n muuttaminen dieseliksi epäonnistui tehtaalla, ja sen jäännösten uskotaan olevan yhä alueella, vaikka emme nähneetkään niitä. Neljännessä kuvassa oikealla oleva vaunu on yksi tehtaan tuotteista. Tehdas ei enää rakenna kokonaisia rautatievaunuja, vaan ainoastaan niiden osia, jotka kootaan yhtiön toisessa tehtaassa. En usko, että tehtaalla on mitään yhteyttä päärataverkkoon. Työmenetelmä näyttää olevan se, että teräslevyt tuodaan paikalle kuorma-autolla, josta ne puretaan nosturilla vaunuihin, minkä jälkeen veturi työntää vaunut tehtaan sisälle. Meille kerrottiin, että vetureita ei käytetä nykyään kovin paljon, joten olimme onnekkaita, kun näimme, ettei niitä ole. 167 toiminnassa. Muutama neuvo kaikille, jotka harkitsevat vierailua. Yhtiö on huolissaan teollisuusvakoilusta. He eivät anna sinun ottaa omaa kameraasi mukaan tiloihinsa, vaan lainaavat sinulle oman kameransa ja tarkistavat sitten kuvasi ennen niiden lataamista sinulle, minkä he tekivät erittäin tehokkaasti vierailumme jälkeisenä päivänä. Olimme erittäin kiitollisia ABPF:n Bruno Sanchesille kaikesta hänen avustaan vierailun järjestämisessä ja siitä, että hän oli mukana vierailupäivänä - ja myös yrityksen henkilökunnalle, joka, kuten niin monet ihmiset Brasiliassa, oli pettämättömän ystävällistä ja avuliasta. He ovat hyvin tietoisia vetureiden perintöarvosta, ja nyt kun veturi 167 on uudelleen kiehutettu, sen pitäisi olla toiminnassa vielä useita vuosia. Kaikki kuvat viimeistä (166) lukuun ottamatta ovat 167:stä, ja parissa kuvassa näkyy sekamittainen raide..:</w:t>
      </w:r>
    </w:p>
    <w:p>
      <w:r>
        <w:rPr>
          <w:b/>
          <w:color w:val="FF0000"/>
        </w:rPr>
        <w:t xml:space="preserve">id 144</w:t>
      </w:r>
    </w:p>
    <w:p>
      <w:r>
        <w:rPr>
          <w:b w:val="0"/>
        </w:rPr>
        <w:t xml:space="preserve">Kuinka paljon liikuntaa sinun täytyy tehdä laihduttaaksesi Nutrisystemillä? Kuulen usein ihmisiltä, jotka yrittävät saada tarkkaa kuvaa siitä, miten heidän elämänsä ja elämäntapansa voisivat muuttua Nutrisystem-ruokavaliolla. Yksi yleisimmistä kysymyksistä, joita minulta kysytään, on "kuinka paljon liikuntaa vaaditaan Nutrisystem-järjestelmässä?". Ja mistä he tietävät, harrastatko sitä vai et?". Yritän vastata tähän kysymykseen perusteellisesti seuraavassa artikkelissa. Nutrisystemillä ei ole mitään liikuntavaatimusta, mutta he kannustavat siihen: On harhaluulo, että Nutrisystem vaatii tai pakottaa laihduttajansa harrastamaan liikuntaa. Näin ei ole. Monet ihmiset sekoittavat tämän ruokavalion muihin suosittuihin valmisruokavalioihin, joissa sinun on tavattava neuvonantaja, punnittava itsesi ja keskusteltava siitä, miksi olet saattanut saada vaa'an osoittamat tulokset. Monet ihmiset pelkäävät, että he joutuvat kasvokkain neuvojan kanssa, joka vaatii heitä tietämään, kuinka paljon he harrastavat liikuntaa ja miksi. Näin ei kuitenkaan ole. Tästä ruokavaliosta on saatavilla neuvontaa. Se on ilmaista, mutta se toteutetaan verkossa tai puhelimitse. Sinua ei vaadita käyttämään neuvontaa tai tapaamaan ketään, eikä liikuntaa vaadita. Tämän sanottuasi sinua ehdottomasti kannustetaan harrastamaan liikuntaa. Itse asiassa he heittävät joskus ilmaisia liikuntavideoita tai muita resursseja jokaisen ruokatilauksen mukana. On tervettä järkeä, että lisäämällä enemmän liikettä poltat enemmän kaloreita ja parannat tuloksiasi ja nopeutta, jolla näet ne. Minun on kuitenkin sanottava, että useimmat kliiniset tutkimukset, joita olen lukenut Nutrisystemistä, eivät sisällä tai mainitse liikuntaa tulososiossaan. Olen varma, että on ihmisiä, jotka saavat tuloksia, joihin he ovat tyytyväisiä ilman valtavia määriä liikuntaa. Mutta olen yhtä varma siitä, että pienikin määrä liikuntaa parantaa tuloksiasi ja saa sinut tuntemaan ja näyttämään paljon paremmalta. Oman kokemukseni mukaan en todellakaan tapa itseäni. Saatan kävellä tai pyöräillä illallisen jälkeen. Saatan pelata perhejalkapalloa lasteni kanssa. En oikeastaan pidä kirjaa enkä ylitä itseäni niin, että keksisin kaikenlaisia tekosyitä välttääkseni sitä. Yritän vain sisällyttää enemmän askelia ja liikettä päivääni, ja olen nähnyt hyviä tuloksia tämän kanssa. Minusta se on myös loistava stressinpoisto- ja torjuntakeino, kun on kiusaus poiketa ruokavaliosta tai tehdä jotain typerää. Koska ei ole mitään järkeä panostaa kaikkeen siihen vaivaan ja sitten pilata kaikki. Ei siis ole mitään tiettyä määrää liikuntaa, jota vaaditaan. Mutta on selvää, että he haluaisivat sinun liikkuvan hieman enemmän - niin paljon, että he antavat sinulle ilmaisia resursseja tämän toteuttamiseksi. Ei ole kuitenkaan mitään porakersanttia, joka napauttaa sinua olkapäähän ja vaatii tietämään, kuinka monta tuntia olet harrastanut liikuntaa tällä viikolla.</w:t>
      </w:r>
    </w:p>
    <w:p>
      <w:r>
        <w:rPr>
          <w:b/>
          <w:color w:val="FF0000"/>
        </w:rPr>
        <w:t xml:space="preserve">id 145</w:t>
      </w:r>
    </w:p>
    <w:p>
      <w:r>
        <w:rPr>
          <w:b w:val="0"/>
        </w:rPr>
        <w:t xml:space="preserve">Ainutlaatuinen säätilanne on peittänyt suurimman osan osavaltiota sameaan, savun täyttämään harmaaseen ilmaan. Toisin kuin tyypillisessä talvisessa inversiossa, jossa huono ilma yleensä viipyy Utahin laaksojen yllä, nykyinen tilanne on paljon paksumpi. SALT LAKE CITY -- Ainutlaatuinen säätilanne on peittänyt suurimman osan osavaltiota samealla, savuisella ja harmaalla ilmalla. Vaikka suurin osa siitä ei tulekaan Utahin maastopaloista, mehiläispesän osavaltion yläpuolella vallitseva korkeapaine imee savua kourallisesta tulipaloja, jotka palavat hallitsemattomasti naapurimaassa Idahossa. Toisin kuin tyypillisessä talvisessa inversiossa, jossa huono ilma yleensä viipyy Utahin laaksojen yllä, nykyinen tilanne on paljon paksumpi. "Et voi mennä Park Cityyn ja paeta sitä", KSL:n meteorologi Kevin Eubank sanoi. Eubank sanoi, että savuinen ilma pysyy täällä loppuviikon, sillä mitään suurempia sääilmiöitä ei ole tulossa, jotka poistaisivat sen. Hänen mukaansa pohjoinen virtaus jatkuu ainakin perjantaihin ja mahdollisesti lauantaihin asti, ja sunnuntaina odotetaan läntisiä tuulia. "Tarvitaan jotakin voimakasta, jotta se saadaan tyhjennettyä", Eubank sanoi. Idahon keski- ja länsiosissa palaa kourallinen ihmisen ja salaman aiheuttamia tulipaloja, joista osa on levinnyt satojen tuhansien hehtaarien alueelle, ja Yhdysvaltain metsäpalvelun aktiivisen palokartoitusohjelman mukaan niiden odotetaan olevan hallinnassa vasta lokakuun puolivälissä tai lopussa. Idahon Salmonia ympäröiviltä alueilta on raportoitu epäterveellistä ilmanlaatua, kun taas suuressa osassa muuta Gem Statea ilma on kohtalainen. Huonon näkyvyyden ja suorastaan ruman estetiikan lisäksi Utahin tiheä ja likainen ilma sai Utahin ympäristöministeriön antamaan tiistaina saastumisvaroituksia. Lisääntyneet hiukkaspitoisuudet tarkoittavat, että hengitys- tai sydänsairauksista kärsivien, lasten ja vanhusten on rajoitettava altistumistaan. "Kun tätä hengittää sisään, se kiristää", sanoi yliopistollisen sairaalan päivystyslääkäri, tohtori Troy Madsen. "Toinen asia, jonka näen, on se, että ihmiset ovat hyvin tukkoisia, silmät vetistävät, ja se tekee liikunnan harrastamisesta paljon vaikeampaa." Madsenin mukaan yhä useammat potilaat käyvät päivystyspoliklinikalla, koska huono ilmanlaatu vaikuttaa astman ja keuhkolaajentuman oireisiin. Ilmanlaatu on hälytystasolla "punainen" suuressa osassa Pohjois-Utahia - Salt Laken, Davisin, Utahin, Tooelen, Weberin, Cachen ja Box Elderin piirikunnissa. Uintahin piirikuntaan on asetettu "keltainen" hälytystaso, ja Washingtonin piirikunta on edelleen "vihreä". Punaisilla alueilla ympäristönlaatuvirasto suosittelee, että herkät ihmiset välttävät raskasta tai pitkäkestoista rasitusta ulkona ja kaikki muut vähentävät rasitusta. Osaston tiedottajan Donna Spanglerin mukaan ihmisiä pyydetään ajamaan mahdollisimman vähän "punaisina" ja "keltaisina" päivinä, koska autot vaikuttavat merkittävästi alueen saasteisiin. Hän sanoi, että saasteet pysyvät epäterveellisinä, kunnes tuuli tai sateet poistavat ne. "Emme saa mitään säämallia, joka puhdistaisi sitä, joten se vain pahentaa tilannetta", Spangler sanoi. Wendy Leonard työskentelee Deseret Newsin toimittajana, ja vaikka hänen päivittäiset tehtävänsä määräytyvät uutisten mukaan, hän keskittyy tällä hetkellä kirjoittamaan terveydenhuoltoon, lääketieteeseen ja liikenteeseen liittyvistä asioista. Hän aloitti enemmän ..</w:t>
      </w:r>
    </w:p>
    <w:p>
      <w:r>
        <w:rPr>
          <w:b/>
          <w:color w:val="FF0000"/>
        </w:rPr>
        <w:t xml:space="preserve">id 146</w:t>
      </w:r>
    </w:p>
    <w:p>
      <w:r>
        <w:rPr>
          <w:b w:val="0"/>
        </w:rPr>
        <w:t xml:space="preserve">Smallfieldin perhe William syntyi 8. kesäkuuta 1895 St John's Collegen johtajan talossa Tamakissa. Hänen isästään tuli St John's Collegiate Schoolin rehtori vuonna 1891, ja vuonna 1896, kun teologian opiskelijat palasivat Parnellin Gladstone Rd:ssä sijaitsevasta talosta, hänet nimitettiin koulunjohtajaksi ja teologisen osaston opettajaksi. Tammikuussa 1902 Percy Scott Smallfield ja hänen perheensä jättivät St John's College Tamakin, koska yleinen synodi oli päättänyt, että St John'sista tulisi vain teologinen korkeakoulu. P.S. Smallfield hankki St John's Collegiate Schoolille kauniin vanhan Willamson Mansionin Parr Rd:llä, joka on nykyään Aucklandin kaupunginvaltuuston puisto. Siellä hänen kolme poikaansa Eric, William ja Walton saivat opetusta. Vuonna 1914 alkoi ensimmäinen maailmansota. William liittyi armeijaan ollessaan 20-vuotias. Hänen koulutuksensa alkoi Trenthamin sotilasleirillä maaliskuussa 1916. Sodan jälkeen William palasi Aucklandiin ja asui vanhempiensa ja kahden siskonsa Winifredin ja Ruthin kanssa osoitteessa 8 Liverpool St, Epsom. Hän oli oppinut kirjapainotaidon St John's Collegessa ja käynyt oppisopimuskoulutuksen aucklandilaisessa kirjapainossa ennen armeijaan liittymistään. Vuoden 1920 alussa hän jätti työpaikkansa New Plymouthissa ilmestyvän Taranaki Daily News -lehden Jobbing-osaston johtajana ja muutti Whakataneen, jossa hänellä oli paperikauppa ja kirjapaino. Se oli menestyksekäs liikeyritys. Kirjastossa hän tapasi ensimmäisen kerran Eva Millicent Law'n, kaupunginkirjurin avustajan. Heidät vihittiin Onehungan Pyhän Pietarin kirkossa 26. joulukuuta 1921 pastori Canon P.S. Smallfieldin toimesta. William toimi Whakatanen kaupunginvaltuuston jäsenenä. Hän opiskeli oikeustieteellistä tutkintoa varten. Hänestä tehtiin rauhantuomari 29. maaliskuuta 1923. Minulle kerrottiin, että hän oli tuolloin Uuden-Seelannin nuorin rauhantuomari. Vuonna 1922 hän osti puoli hehtaaria maata James St:stä, jonne hän rakennutti hienon talon. Veljeni Percy ja minä muistamme sen hyvin. Heinäkuun 3. päivästä 1929 alkaen hän toimi anglikaanisen kirkon maallikkolukijana. Hän tajusi, että hänet oli kutsuttu kirkon palvelukseen. William ja Millicent myivät talonsa ja liiketoimintansa ja muuttivat vuokrataloon Taurangan Fifth Avenuella. Waiapun piispa, pastori W.H. Williams nimitti Williamin diakoniksi Taurangan Pyhän Kolminaisuuden kirkossa 20. syyskuuta 1931. Vuonna 1932 hän siirtyi Waikaton hiippakuntaan. Siellä piispana toimi pastori C.A. Cherrington. Hänet vihittiin papiksi vuonna 1932. Hänen isänsä tuli Aucklandin Epsomista ja oli yksi niistä, jotka laskivat kätensä hänen päänsä päälle, kun hänet vihittiin papiksi St Peterin katedraalissa Hamiltonissa. Kätten päälle laskeminen on siirtynyt piispa Selwyniltä piispa Cowielle, isoisälleni Percylle, isälleni ja minulle vanhassa St Paul's Wellingtonissa. Hän palveli Taurangan, Hamiltonin, Wanganuin, Taihapen ja Trenthamin seurakunnissa. Hänestä tehtiin Wellingtonin Pyhän Paavalin katedraalin kanonisti vuonna 1952. Hän oli joukkojen kappalainen vuosina 1935-48. Oli sattumaa, että vuonna 1947, 31 vuotta Trenthamin sotilasleirillä oltuaan, hänestä tuli Trenthamin kirkkoherra. Seurakunnan kirkko oli nimeltään St John's Church. Hän kävi koulunsa St John's Collegiate Schoolissa ja aloitti armeijan Trenthamin sotilasleirillä. Rev Canon W. M. Smallfield jäi eläkkeelle Trenthamin kirkkoherrana vuonna 1964 69 vuoden iässä. Vaimonsa kanssa hän asui Papatoetoessa. Hän auttoi apulaispappina Pyhän Yrjön kirkossa Papatoetoessa. Hän kuoli 28. marraskuuta 1969. Hänet on haudattu vaimonsa kanssa Purewan anglikaaniselle hautausmaalle lähelle paikkaa, jossa hän oli syntynyt yli 74 vuotta aiemmin.</w:t>
      </w:r>
    </w:p>
    <w:p>
      <w:r>
        <w:rPr>
          <w:b/>
          <w:color w:val="FF0000"/>
        </w:rPr>
        <w:t xml:space="preserve">id 147</w:t>
      </w:r>
    </w:p>
    <w:p>
      <w:r>
        <w:rPr>
          <w:b w:val="0"/>
        </w:rPr>
        <w:t xml:space="preserve">Koko tarina... Juutalainen hyväksikäytön uhri suhtautuu myönteisesti kuninkaalliseen komissioon MARK COLVIN: Juutalaiset hyväksikäytön uhrit ovat liittyneet laajempaan tervetulleeseen kuninkaalliseen komissioon, joka käsittelee laitoksia ja lasten seksuaalista hyväksikäyttöä. Victorian poliisi on kertonut osavaltion lasten hyväksikäyttöä koskevalle tutkimukselle, että sen tutkimuksissa on löydetty 69 juutalaisyhteisöön kohdistunutta rikosta, joissa on 18 eri uhria viimeisten 50 vuoden aikana. Yksi uhreista on Manny Waks, joka kertoo joutuneensa seksuaalisesti hyväksikäytetyksi juutalaisessa koulussaan Melbournessa 1980-luvulla. Manny Waks puhui Alison Caldwellille. MANNY WAKS: Minua käytti hyväksi kaksi erillistä tekijää ultraortodoksisessa jeshivakeskuksessa, ja sen lisäksi, että minua käytettiin hyväksi, kun otin hyväksikäyttöä koskevat kysymykset myöhemmin esille, ne yritettiin peittää ja jättää huomiotta, ja periaatteessa kärsimys jatkui. ALISON CALDWELL: Millainen reaktio juutalaisyhteisössä on ollut ajatukseen kuninkaallisesta komissiosta? MANNY WAKS: Yleisesti ottaen se on otettu hyvin myönteisesti vastaan. Julkisesti kaikki järjestöt ovat pitäneet oikeaa ääntä ja suhtautuneet siihen myönteisesti. Käytännössä on kuitenkin hyvin suuri ero siinä, miten nämä järjestöt todella tekevät yhteistyötä kuninkaallisen komission kanssa. Tähän asti jeshivakeskus ja sen johto ovat olleet hyvin yhteistyöhaluttomia. Victorian poliisi on tehnyt tämän oikeudessa hyvin selväksi, ja voin kertoa teille uhrina, että perheeni on joutunut uhriksi, ahdistelun ja pelottelun kohteeksi, ja tietysti monet jeshivayhteisön jäsenet, jotka ovat täysin tyrmistyneitä siitä, miten jeshivah on hoitanut tämän asian, mutta se ei helpota sitä, että isäni joutuu pahoinpidellyksi vain siksi, että hän nousee esiin ja tukee voimakkaasti poikaansa, jota on pahoinpidelty vuosien ajan, ja että monet yhteisön jäsenet olivat tietoisia asiasta eivätkä tehneet mitään asialle. ALISON CALDWELL: Ihmiset, jotka arvostelevat teitä - millä perusteella he arvostelevat teitä? Sanovatko he, että olette aiheuttanut häpeää yhteisölle tai korkeakoululle? Mitä he sanovat? MANNY WAKS: Se on varmasti osa sitä. Monet heistä sanovat: "Hoidetaan asiat sisäisesti." Ultraortodoksiyhteisössä on myös osia, jotka uskovat nasira (ääntämys) -käsitteeseen, joka tarkoittaa sitä, ettei juutalaisten kanssaihmisten toimista ilmoiteta ulkopuolisille viranomaisille. Todellisuudessa nämä kysymykset ovat peräisin nykyaikaa edeltävältä ajalta, jolloin antisemitismi rehotti Itä-Euroopassa ja siellä oli pogromeja. Valitettavasti tämäntyyppinen asenne on edelleen vallalla yhteisömme joissakin osissa. Viime vuoden heinäkuussa, kun kerroin tapauksestani julkisuuteen, sen välittömänä seurauksena olemme nyt tilanteessa, jossa 12 uhria ja yksi tekijä ovat joutuneet kuultaviksi, 41 syytettä on nostettu, ja odotamme oikeudenkäyntiä ensi heinäkuussa. Peittelystä tulee päivä päivältä selvempi asia. ALISON CALDWELL: Ainakin katolisessa kirkossa on esitetty väitteitä siitä, että rikoksentekijät on siirretty ulkomaille, eri hiippakuntaan tai itse asiassa ulkomaille. Sanoitte, että niin on tapahtunut myös juutalaisyhteisössä. MANNY WAKS: Ehdottomasti. Tiedossamme on kaksi tapausta - esimerkiksi David Kramer tällä hetkellä. Hän on entinen opettaja Yeshivassa. Kun 90-luvun alussa tuli esiin väitteitä siitä, mitä hän oli tehnyt, aluksi Yeshivah ei aikonut tehdä asialle mitään, mutta lopulta vanhempien uhattua kääntyä poliisin puoleen hänet erotettiin ja lähetettiin ulkomaille. Käsittääkseni hän lähti aluksi Israeliin. Siellä on tullut esiin väitteitä, että siellä oli tapahtunut väärinkäytöksiä, ja sitten hän päätyi Yhdysvaltoihin St Louisiin, jossa hän päätyi väärinkäyttämään lapsia, tai ainakin yhdessä tapauksessa häntä syytettiin, ja hän on nyt suorittanut seitsemän vuoden tuomionsa yhdysvaltalaisessa vankilassa, ja Victorian poliisi on parhaillaan luovuttamassa häntä Yhdysvalloista.</w:t>
      </w:r>
    </w:p>
    <w:p>
      <w:r>
        <w:rPr>
          <w:b/>
          <w:color w:val="FF0000"/>
        </w:rPr>
        <w:t xml:space="preserve">id 148</w:t>
      </w:r>
    </w:p>
    <w:p>
      <w:r>
        <w:rPr>
          <w:b w:val="0"/>
        </w:rPr>
        <w:t xml:space="preserve">The Casual Vacancy: Lollipop Goldstein: Olemme kaikki kateellisia toisillemme Olen parhaillaan lukemassa JK Rowlingin uutta kirjaa, The Casual Vacancy .  Kirjoitan luultavasti pidemmän arvostelun myöhemmin, mutta lyhyt mielipiteeni on, että jos pidät ihmisistä, pidät tästä kirjasta.  Tiedän, että se on outo asia sanoa, mutta uskon, että on ihmisiä, jotka pitävät ihmisistä - yleensä ottaen.  Ja on ihmisiä, jotka pitävät vain tietyistä ihmisistä - tarkemmin sanottuna.  Ja jos kuulut edelliseen kategoriaan, pidät tästä kirjasta, koska sen ytimessä on se, mikä ajaa ihmisiä.  Ja jos kuulut jälkimmäiseen kategoriaan tai odotat Pagfordin Quidditch-kenttiä, et luultavasti pidä tästä kirjasta kovin paljon, koska joistakin ihmisistä on aika vaikea pitää.  Ja silti sinä rakastat heitä.  Tarkoitan, että rakastat heitä, jos kuulut tuohon edelliseen kategoriaan ja pidät ihmisistä yleensä.  Jos kuulut jälkimmäiseen kategoriaan, et luultavasti pidä joukosta näitä hahmoja etkä nauti kirjasta.  Ja siinä lyhyt mielipiteeni Rowlingin uudesta kirjasta, jos halusit tietää, pitäisikö sinun lukea se vai ei.  Pointtini on kai se, että päätä, pidätkö ihmisistä vai etkö pidä useimmista ihmisistä. Osa Casual Vacancyn lukemisesta on puhdasta iloa: Rakastan kaupunkia yhtä paljon kuin Tylypahkaa, millä tarkoitan sitä, että kaikki hahmot tuntuvat ihmisiltä, joita voisin jonain päivänä tavata, jos löytäisin kuvitteellisen Pagfordin kaupungin, ja jopa kaikkein vihatuimmat hahmot - pikkukaupungin Draco Malfoyt - olisivat silti jännittäviä, jos saisin juoda kupin kahvia heidän kanssaan ja ottaa heidän aivonsa.  Sen lukeminen on rentouttavaa; tai kuten Edgar Rice Burroughs kerran selitti, mistä tietää, että kädessään on hyvä kirja: Tarinani eivät tee sinulle pahaa. Jos ne ovat auttaneet herättämään sinussa rakkauden kirjoihin, ne ovat tehneet sinulle paljon hyvää. Mitään kaunokirjallisuutta ei kannata lukea muuten kuin viihteen vuoksi. Jos se viihdyttää ja on puhdasta, se on hyvää kirjallisuutta tai sen kaltaista. Jos se kasvattaa lukemisen tapaa ihmisissä, jotka eivät ehkä muuten lukisi, se on parasta kirjallisuutta. The Casual Vacancy läpäisee testin; se on parasta kirjallisuutta. Osa Casual Vacancy -kirjan lukemisesta on kateutta: haluan kirjoittaa tuolla tavalla.  En halua Rowlingin mainetta tai kirjojen myyntilukuja tai loppuunmyytyjä lukuhetkiä.  Haluan vain taitoa.  Jos voisin kirjoittaa niin kuin hän, en edes tiedä, julkaisisinko.  Viihdyttäisin itseäni koko päivän, loisin pieniä maailmoja ja manipuloisin niiden hahmoja omaksi ilokseni.  Mikä on ehkä hyvä, ettei minulla ole sitä taitoa, koska en pystyisi elämään sen kanssa.  Luulen, että tuollainen kirjoitustaito kirjaimellisesti söisi minut.  Voi luoja - jo pelkkä siitä kirjoittaminen saa minut nipistämään. Niinpä luin kirjaa vuoroin käpertyneenä sohvan nurkkaan ja käytännössä muristen, koska kirja on niin hyvä, ja sitten otin päiväkirjani käteeni ja kirjoitin muistiinpanoja siitä, kuinka. kateellinen. olen. Olen. kateellinen. Juttelin hiljattain ystäväni kanssa jostain, mitä teen tällä viikolla, ja hän kääntyi puoleeni suu auki ja sanoi: "Olen niin kateellinen sinun elämästäsi."  Se on hassu asia kuulla, koska et voi oikeastaan luovuttaa elämääsi toiselle. (Tajusin juuri, miten epämukavaksi mustasukkaisuuteni purkaminen saattoi juuri tehdä JK Rowlingin, jos hän lukee tätä postausta, joten pyydän anteeksi.  Mutta minun on oltava rehellinen.  Olen vain kiehumassa mustasukkaisuudesta.)  Kun joku ilmaisee kiinnostuksensa johonkin omistamaani esineeseen, vaistoni on antaa se hänelle.  Pidätkö puserosta, joka minulla on ylläni?  Mikset lainaisi sitä?  Pidätkö näiden keksien tuoksusta?  Mikset söisi yhtä?  Kuten elämäni... no... no... En voi antaa sitä sinulle. Istuin siis siinä, jumissa oman mustasukkaisuuteni välissä toisella puolellani kirjan muodossa, joka oli käsilaukussa lantiotani vasten, ja ystäväni mustasukkaisuuden välissä, joka säteili minua kohti muutaman sentin päässä toisesta lantiostani.  Ja minulle tuli mieleen, että joskus Facebookia lukiessani katselen tilapäivityksiä melkein samalla tavalla kuin kävelen Whole Foodsin läpi ja arvioin kaikkia hedelmiä sen mukaan, saako niiden ulkonäkö minut haluamaan syödä niitä.  Kuluttaa sitä.  Selaan sivua alaspäin</w:t>
      </w:r>
    </w:p>
    <w:p>
      <w:r>
        <w:rPr>
          <w:b/>
          <w:color w:val="FF0000"/>
        </w:rPr>
        <w:t xml:space="preserve">id 149</w:t>
      </w:r>
    </w:p>
    <w:p>
      <w:r>
        <w:rPr>
          <w:b w:val="0"/>
        </w:rPr>
        <w:t xml:space="preserve">Post navigation Kaksi appelsiinileipää Mary Berryltä Jälleen kerran minulla on runsaasti hedelmiä (tässä tapauksessa appelsiineja) ja vain vähän aikaa ennen kuin ne julistetaan ihmisravinnoksi kelpaamattomiksi. Niinpä Mary Berryn luotettuun leivontakirjaan turvautuen löysin kaksi appelsiinileipää (monien muiden appelsiinireseptien joukosta), joiden avulla voisin käyttää kaksi tusinaa appelsiinejani. Minusta tuntuu, että loputkin hedelmät käytetään pian marmeladin valmistukseen (johon minulla on jo loistava resepti!). Kaksi kakkua, jotka kiinnittivät huomioni, olivat porkkana-appelsiinileipä ja appelsiininen täysjyvä-Victoria-leipä. Vaikka pidin molemmista ja erityisesti porkkanan ja appelsiinin käytöstä yhdessä, minulla oli lopulta suosikki, ja se oli appelsiininen täysjyvävoileipä. Koska porkkana-appelsiini-leivonnaisessa on 200 g täysjyväjauhoja ja Victoria-leivonnaisessa vain 50 g, ei ole yllätys, että porkkana-appelsiini-leivonnainen oli paljon tiiviimpi kakku, kun taas Victoria-leivonnaisessa oli kaikki maku kevyessä, kuohkeassa kakussa. Kokeile jompaakumpaa tai molempia, ne sopivat erinomaisesti yhdessä tarjoiltuina hienona vastakohtana toisilleen. Molemmat ovat joka tapauksessa helppoja ja hyviä tapoja käyttää hedelmiä ja tehdä erittäin maukkaita kakkuja. Appelsiini- ja porkkanaleivos Ainesosat: Appelsiini- ja porkkanaleivos: 1 kokonainen appelsiini 150 g pehmennettyä voita 150 g vaaleaa muscovado-sokeria (tai ruskeaa sokeria) 175 g porkkanaa, kuorittu ja hienoksi raastettu 2 isoa kananmunaa 200 g täysjyvävoijauhoja 1 tl leivinjauhetta 1/2 tl jauhettua mausteseosta Noin 1 rkl maitoa 2 rkl hunajaa kuorrutusta varten Kun olet esilämmittänyt uunin 180 C:een (tai tuulettimella 160 C:een), voitele iso (900 g) leivontavuoka ja vuoraa pohja. Raasta appelsiinin kuori hienoksi isoon kulhoon ja laita appelsiini sivuun myöhempää käyttöä varten. Laita samaan kulhoon voi, sokeri, porkkanat, munat, jauhot, leivinjauhe ja mausteet ja vatkaa hyvin sekaisin. Lisää ruokalusikallinen maitoa, jotta saat tippuvan koostumuksen, jos se on hieman paksua. Kaada valmis vuokaan ja paista 50 minuutista tuntiin, kunnes se on juuri ja juuri kiinteää. Leikkaa appelsiinin kuori pois ja puolita se, ennen kuin viipaloit sen puolikuun muotoisiksi paloiksi, jotka koristavat kakun yläosan. Sivele kakun päälle hunajaa 50-60 minuutin kuluttua, aseta päälle appelsiiniviipaleet ja pirskota päälle vielä hieman hunajaa. Laita kakku takaisin uuniin kypsymään noin 10 minuutiksi tai kunnes testeri on puhdas. Anna jäähtyä vuoassa muutama minuutti ennen kuin käännät kakun jäähdytystelineelle. ????????????????????????????????????????????? Appelsiininen täysjyväviljakakku Victoria Loaf Ainesosat Kakku: 100 g pehmennettyä voita 100 g vaaleaa muscovado-sokeria (tai ruskeaa sokeria) 2 isoa kananmunaa 50 g täysjyväjauhoja 50 g valkoisia korppujauhoja 1 kokonainen appelsiini Kuorrute: 25 g pehmennettyä voita 75 g siivilöityä tomusokeria 1 rkl hienoksi leikattua marmeladia TAI tomusokeria pölyttämiseen Lämmitä uuni (tai jätä uuni käyntiin edellisen kakun jäljiltä kuten minä tein! Raasta appelsiininkuori suureen sekoituskulhoon, lisää kaikki muut kakun ainekset ja vatkaa hyvin 2 minuutin ajan tasaiseksi. Kääntele valmis vuokaan ja tasoita pinta. Paista esilämmitetyssä uunissa 40 minuuttia tai kunnes kakku on kohonnut ja kullanruskea. Kakun pitäisi myös hieman kutistua reunoilta. Nosta vuoasta ja aseta varovasti ritilälle jäähtymään (varoitetaan, että tämä kakku on herkkä paistettaessa ja sen pinta on helposti vahingoittuva). Jos haluat tehdä kuorrutuksen, vatkaa kaikki ainekset kulhossa tasaiseksi ja lusikoi sitten kylmän kakun päälle tasoittaen sitä palettiveitsellä. Muussa tapauksessa kuorruta kakku jäähtyneenä reilusti tomusokerilla. Kakusta tulee ihanan pehmeä ja kuohkea, eikä se tarvitse kuorrutusta lainkaan. Nauti (minimaalisen) työsi hedelmistä ja jaa ne hyvien ystävien kanssa; se maistuu aina tuplasti paremmalta!</w:t>
      </w:r>
    </w:p>
    <w:p>
      <w:r>
        <w:rPr>
          <w:b/>
          <w:color w:val="FF0000"/>
        </w:rPr>
        <w:t xml:space="preserve">id 150</w:t>
      </w:r>
    </w:p>
    <w:p>
      <w:r>
        <w:rPr>
          <w:b w:val="0"/>
        </w:rPr>
        <w:t xml:space="preserve">Johannes 20 - Matthew Henryn tiivis selitys koko Raamatusta Hauta todettiin tyhjäksi. (1-10) Kristus ilmestyy Marialle. (11-18) Hän ilmestyy opetuslapsille. (19-25) Tuomaksen epäusko. (26-29) Johtopäätös. (30,31) Jakeet 1-10 Jos Kristus olisi antanut henkensä lunnaiksi eikä olisi ottanut sitä takaisin, ei olisi käynyt ilmi, että hänen antamansa henki olisi hyväksytty tyydytykseksi. Marialle oli suuri koettelemus, että ruumis oli poissa. Heikot uskovat tekevät siitä usein valituksen aiheen, joka on todellisuudessa vain toivon ja ilon aihe. On hyvä, että ne, joille on annettu opetuslapsen etuoikeudet, ovat muita aktiivisempia opetuslapsen velvollisuuksissa; he ovat halukkaampia näkemään vaivaa ja ottamaan riskejä hyvässä työssä. Meidän on tehtävä parhaamme, emmekä saa kadehtia niitä, jotka pystyvät parempaan, emmekä halveksia niitä, jotka tekevät niin hyvin kuin pystyvät, vaikka jäävätkin jälkeen. Se opetuslapsi, jota Jeesus rakasti erityisellä tavalla ja joka siksi rakasti Jeesusta erityisellä tavalla, oli eturivissä. Kristuksen rakkaus saa meidät yltäkylläisiksi kaikissa velvollisuuksissa enemmän kuin mikään muu. Hän, joka oli jäljessä, oli Pietari, joka oli kieltänyt Kristuksen. Syyllisyyden tunne estää meitä Jumalan palvelemisessa. Opetuslapset eivät vielä tunteneet Raamattua; heidän mukaansa Kristuksen oli noustava kuolleista. Jakeet 11-18 Me todennäköisesti etsimme ja löydämme, kun etsimme kiintymyksellä ja etsimme itkien. Mutta monet uskovat valittavat pilvistä ja pimeydestä, joiden alla he ovat, vaikka ne ovat armon menetelmiä, joilla heidän sielunsa nöyrtyvät, heidän syntinsä moralisoituvat ja Kristus tulee heille rakkaaksi. Enkelien ja heidän hymynsä näkeminen ei riitä ilman Jeesuksen ja Jumalan hymyn näkemistä hänessä. Kukaan muu kuin ne, jotka ovat sen maistaneet, eivät tiedä, millainen on hylätyn sielun tuska, jolla on ollut mukavia todisteita Jumalan rakkaudesta Kristuksessa ja toiveita taivaasta, mutta joka on nyt menettänyt ne ja vaeltaa pimeydessä; kuka voi kestää sellaista haavoittunutta henkeä? Kristus, kun hän ilmoittaa itsensä niille, jotka etsivät häntä, ylittää usein heidän odotuksensa. Katsokaa, kuinka Marian sydän oli tosissaan etsimässä Jeesusta. Kristus tekee itsensä tunnetuksi kansalleen sanansa kautta; hänen sanansa kohdistuu heidän sieluihinsa ja puhuttelee heitä erityisesti. Voidaan lukea: "Onko se minun Mestarini?". Katsokaa, kuinka mielellään ne, jotka rakastavat Jeesusta, puhuvat hänen valtuudestaan heidän yllään. Hän kieltää häntä odottamasta, että hänen ruumiillinen läsnäolonsa näkyisi pidemmälle, kuin asioiden tämänhetkinen tila. Huomaa suhde Jumalaan, joka syntyy yhteydestä Kristuksen kanssa. Me, jotka olemme osallisina jumalallisesta luonnosta, Kristuksen Isä on meidän Isämme; ja hän, joka on osallisena inhimillisestä luonnosta, meidän Jumalamme on hänen Jumalansa. Kristuksen taivaaseen astuminen, jossa hän puolustaa meitä, on myös sanoinkuvaamaton lohtu. Älkööt he ajatelko, että tämä maa on heidän kotinsa ja leposijansa; heidän katseensa ja päämääränsä ja vilpittömät toiveensa on oltava toisessa maailmassa, ja tämä on aina heidän sydämessään: "Minä nousen ylös, siksi minun on etsittävä sitä, mikä on ylhäällä. Ja ne, jotka tuntevat Kristuksen sanan, pyrkiköön siihen, että muut saisivat hyvää heidän tiedoistaan. Jakeet 19-25 Tämä oli viikon ensimmäinen päivä, ja pyhät kirjoittajat mainitsevat tämän päivän myöhemmin usein, sillä se oli ilmeisesti erotettu kristilliseksi sapatiksi Kristuksen ylösnousemuksen muistoksi. Opetuslapset olivat sulkeneet ovet juutalaisten pelosta; ja kun heillä ei ollut sellaista odotusta, Jeesus itse tuli ja seisoi heidän keskellään ja avasi ovet ihmeellisesti, vaikkakin äänettömästi. Kristuksen opetuslapsia lohduttaa se, että kun heidän kokoontumisiaan voidaan pitää vain kahden kesken, mikään ovi ei voi sulkea Kristuksen läsnäoloa. Kun hän osoittaa rakkautensa uskoville Henkensä lohdutuksilla, hän vakuuttaa heille, että koska hän elää, myös he saavat elää. Kristuksen näkeminen ilahduttaa opetuslapsen sydäntä milloin tahansa; ja mitä enemmän näemme Jeesusta, sitä enemmän iloitsemme. Hän sanoi: "Ottakaa vastaan Pyhä Henki", ja osoitti näin, että heidän hengellinen elämänsä sekä kaikki heidän kykynsä työhönsä olisivat peräisin hänestä ja riippuvaisia hänestä. Jokaiseen Kristuksen sanaan, joka otetaan sydämessä vastaan uskon kautta, liittyy tämä jumalallinen hengitys; ja ilman että</w:t>
      </w:r>
    </w:p>
    <w:p>
      <w:r>
        <w:rPr>
          <w:b/>
          <w:color w:val="FF0000"/>
        </w:rPr>
        <w:t xml:space="preserve">id 151</w:t>
      </w:r>
    </w:p>
    <w:p>
      <w:r>
        <w:rPr>
          <w:b w:val="0"/>
        </w:rPr>
        <w:t xml:space="preserve">Lauantai, 20. lokakuuta 2012 Teaser Ajattelin kiusoitella teitä kaikkia hieman kulissien takana ammuttu minun viimeisin ampua! Vietin tänään juoksentelemalla vanhan asuntovaunualueen ympärillä, käymällä mcdonaldsissa jäätelötötteröillä ja naureskelemalla uskomattoman Rachel Clairen ja Alexisin kanssa, kun kuvasimme mahdollisesti kaikkien aikojen kuuminta mallia. Aion kirjaimellisesti hypätä ulos iholtani, kunnes voin näyttää teille lopulliset kuvat. En malta odottaa, että kuulen, mitä mieltä olette muotoilusta!</w:t>
      </w:r>
    </w:p>
    <w:p>
      <w:r>
        <w:rPr>
          <w:b/>
          <w:color w:val="FF0000"/>
        </w:rPr>
        <w:t xml:space="preserve">id 152</w:t>
      </w:r>
    </w:p>
    <w:p>
      <w:r>
        <w:rPr>
          <w:b w:val="0"/>
        </w:rPr>
        <w:t xml:space="preserve">Kysymys Voidaanko persoonallisuushäiriöitä parantaa tai ainakin parantaa? Minulle tehdään parhaillaan diagnoosia, en ole vielä saanut virallista diagnoosia.... Mutta ilmeisesti on todennäköistä, että minulla on välttelevä persoonallisuushäiriö, jossa on piirteitä rajatilapersoonallisuushäiriöstä. Se on hyvin pitkäaikaista, olen nyt 21-vuotias ja olen kasvanut luulemaan, että minulla on vain jonkinlainen masennus, johon liittyy vakava ahdistuneisuus ja mielialanvaihtelut. Jos minulla on edellä mainittuja häiriöitä, voisiko niitä parantaa tai hoitaa :/ Kun tämä kaikki uhkaa minua, minusta ei tunnu siltä, että voisin koskaan olla "normaali" - mitä se sitten onkin. En tiedä kummastakaan tilasta paljon muuta kuin mitä olen wikissä lukenut, joten kaikki tieto olisi erittäin tervetullutta. Luin jostain netistä, että ihmiset, joilla on persoonallisuushäiriö, vain satuttavat ihmisiä eivätkä koskaan parane, mutta minä en ole *sellainen*. En satuta ihmisiä tai mitään. :/ Vastaukset (4) Vastaaja 1 Hei ! Minulla on borderline persoonallisuushäiriö. Se voi parantua vuoden intensiivisen CBT:n tai DBT:n jälkeen. Täällä on sivusto, jossa voit keskustella ihmisten kanssa, joilla on näitä molempia häiriöitä. He eivät tuomitse, ja ovat todella mukavia, ja voit saada ystäviä ja tavata kaltaisiasi ihmisiä, kuten sinä ja minä!!!! Nähdään siellä! persoonallisuutesi ON sinä. Persoonallisuushäiriö tarkoittaa vain sitä, että sinussa on piirteitä, jotka estävät sinua saavuttamasta tavoitteitasi ja unelmiasi. Oletko koskaan kuullut sanontaa, että joku on oma pahin vihollisensa? On sinun tehtäväsi päättää, mikä on normaalia, ja kun olet tehnyt sen, voit keksiä, miten voit olla sitä. CBT ja erityisesti DBT voivat auttaa ihmisiä käsittelemään automaattisia arvottomuuden ja avuttomuuden ajatuksia. Neuvonta tai psykoterapia voi auttaa sinua käsittelemään menneisyyden traumaattisia tapahtumia. Voit oppia keinoja olla itsevarmempi, suvaitsevaisempi tai hallita vihaa. Masennuslääkkeet voivat auttaa joitakin ihmisiä selviytymään huonosta mielialasta, toiset taas pitävät antipsykoottisia lääkkeitä tai mielialan stabilisaattoreita hyödyllisinä. Jotkut hylkäävät lääkityksen kokonaan - kaikki on hyvin. Sinun kannattaa ehkä opetella vaihtoehtoisia selviytymiskeinoja, jos turvaudut huumeisiin / alkoholiin / viiltelyyn / seksiin täysin tuntemattomien ihmisten kanssa saadaksesi olosi paremmaksi. Jokaisen ongelmat ovat erilaisia, ja jokainen tarvitsee erilaista apua niiden käsittelyyn. Mutta ei ole olemassa yhtä pilleriä tai terapiaa, joka voisi ratkaista kaikki ongelmasi, eikä kukaan voi asettaa aikarajaa sille, kuinka kauan se kestää. Sinussa on aina piirteitä, joista et pidä - aivan kuten muussakin väestössä. Temppu on minimoida "huonojen" puolien vaikutus ja maksimoida taitosi ja kykysi. Hyvän mielenterveysavun pitäisi auttaa sinua siinä. Ihmiset ovat oikeassa sanoessaan, että persoonallisuushäiriöön ei ole parannuskeinoa. Se on totta, koska ei olisi eettistä, tuottavaa, toivottavaa tai hyödyllistä pakottaa jotakuta muuttamaan persoonallisuuttaan - vaikka se olisikin mahdollista. Se, mitä voit tehdä, on kehittää vahvuuksiasi, oppia käsittelemään heikkouksiasi ja ottaa vastuu omasta hyvinvoinnistasi. Nämä persoonallisuushäiriödiagnoosit tarkoittavat vain sitä, että psykiatrit eivät osaa auttaa sinua. Ei se mitään, minulla on kaksisuuntainen mielialahäiriö, eivätkä hekään auttaneet minua roskalääkkeillään. Jos litium ei toimi, mielestäni kaksisuuntaista mielialahäiriötä sairastava on kusessa. auta itseäsi. Älä luota mielenterveysalan ammattilaisiin. Etsi vertaisneuvontaa. Minulla on mukava terapeutti, ja hänestä on paljon apua parisuhdeongelmissa ja muissa erityisissä asioissa, mutta globaaleihin ongelmiin ei ole mitään apua. Hän ei kuitenkaan koskaan sano VÄÄRIN, ja se on erittäin arvokasta! *** DBT hoitaa hyvin parasiittista käyttäytymistä, mutta ei ole kovin tehokas borderline-oireiden hoidossa kokonaisuutena. CBT ei myöskään hoida persoonallisuushäiriöitä hyvin. Siksi sanon, että sinun on etsittävä apua itsestäsi ja vertaistukiryhmistä - mielenterveysalan ammattilaiset eivät yleensä osaa auttaa sinua. Monet suhtautuvat vihamielisesti ihmisiin, joilla on persoonallisuushäiriöitä, eivätkä ota heitä terapiaan, varsinkaan borderline-ihmisiä. Opin tästä PSYKIATRIEN blogeista, joten ihmiset peukuttavat minua. DSM:ssä on hierarkia - kun mielenterveysongelman syy tiedetään, se siirretään neurologiaan. Sitten on akselien I ja II häiriöt, jotka ovat</w:t>
      </w:r>
    </w:p>
    <w:p>
      <w:r>
        <w:rPr>
          <w:b/>
          <w:color w:val="FF0000"/>
        </w:rPr>
        <w:t xml:space="preserve">id 153</w:t>
      </w:r>
    </w:p>
    <w:p>
      <w:r>
        <w:rPr>
          <w:b w:val="0"/>
        </w:rPr>
        <w:t xml:space="preserve">Yhteinen valikkopalkki Murupolku Tietojen saanti ja yksityisyys Miten tehdä pyyntö yksityisyydensuojalain nojalla Pyyntö Kanadan kansalaisuus- ja maahanmuuttoviraston ( CIC ) hallussa olevista henkilötiedoista tulee tehdä CIC:lle yksityisyydensuojalain nojalla. Pyynnön esittäjän on oltava Kanadan kansalainen, pysyvästi Kanadassa asuva henkilö tai Kanadassa tällä hetkellä oleskeleva henkilö. Yksityisyydensuojalain mukaisten virallisten pyyntöjen on oltava: Pyynnön esittäjän on allekirjoitettava ja päivättävä ne, ja niissä on oltava nimi, kanadalainen osoite ja mahdollisuuksien mukaan puhelinnumero ja/tai sähköpostiosoite, josta pyynnön esittäjään voi ottaa yhteyttä arkipäivisin kello 9.00-17.00 välisenä aikana.</w:t>
      </w:r>
    </w:p>
    <w:p>
      <w:r>
        <w:rPr>
          <w:b/>
          <w:color w:val="FF0000"/>
        </w:rPr>
        <w:t xml:space="preserve">id 154</w:t>
      </w:r>
    </w:p>
    <w:p>
      <w:r>
        <w:rPr>
          <w:b w:val="0"/>
        </w:rPr>
        <w:t xml:space="preserve">Kun tämä vanha maailma alkaa masentaa minua, ja ihmiset ovat minulle liikaa kohdattavaksi. Kiipeän portaiden huipulle ja kaikki huoleni vain ajautuvat avaruuteen. Katolla on niin rauhallista kuin vain voi olla, ja siellä maailma ei häiritse minua, ei, ei. Kun tulen kotiin väsyneenä ja väsyneenä, menen ylös, missä ilma on raikasta ja makeaa. Pääsen kauas kiireisestä väkijoukosta ja kaikesta rottamaisesta metelistä kadulla. Katolla, se on ainoa paikka jonka tunnen, katselen kaupunkia. Missä vain pitää toivoa, että niin käy, mennään katolle. Ja yöllä tähdet, ne järjestävät show'n ilmaiseksi. Ja, kulta, voit jakaa sen kaiken kanssani, niin minä sanoin, kerron sinulle, että aivan keskellä kaupunkia, löysin paratiisin, joka on ongelmaton. Ja jos tämä vanha maailma alkaa masentaa sinua, siellä on tilaa kahdelle, katolla, katolla, katolla, katolla, katolla. Kaikki on hyvin, kaikki on hyvin. Tähdet ylhäällä ja kaupungin valot alhaalla, mennään katolle.</w:t>
      </w:r>
    </w:p>
    <w:p>
      <w:r>
        <w:rPr>
          <w:b/>
          <w:color w:val="FF0000"/>
        </w:rPr>
        <w:t xml:space="preserve">id 155</w:t>
      </w:r>
    </w:p>
    <w:p>
      <w:r>
        <w:rPr>
          <w:b w:val="0"/>
        </w:rPr>
        <w:t xml:space="preserve">World Future Energy Summit -huippukokous päättyi hiljattain Abu Dhabissa, ja yksi kohokohdista minulle oli Planet Solarin suunnittelema ja rakentama vaikuttava aurinkoenergiajahti Turanor. Se on suurin koskaan purjehtinut vene laatuaan ja ensimmäinen ... World Future Energy Summit -huippukokous päättyi hiljattain Abu Dhabissa, ja yksi kohokohdistani oli Planet Solarin suunnittelema ja rakentama vaikuttava aurinkoenergiajahti Turanor. Se on suurin koskaan purjehtinut vene laatuaan ja ensimmäinen, joka on koskaan kiertänyt maapallon täysin auringon avulla. Se kulkee tasaisesti viiden solmun keskinopeudella, mutta pystyy yli kaksinkertaiseen nopeuteen kirkkaina, tyyninä ja aurinkoisina päivinä. Sveitsiläinen Raphal Domjan suunnitteli hankkeen, jonka tarkoituksena oli demonstroida mahdollisuuksia, joita nykyinen aurinkoteknologia tarjoaa puhtaalle liikenteelle. Jahdissa on valtavat litiumioniakut, jotka pystyvät varastoimaan jopa kolmen päivän purjehdusvirran, mikä riittää helposti jatkamaan matkaa koko yön tai pilvisen taivaan aikana. Tuhansien mailien aikana veneen ei ole kertaakaan tarvinnut käyttää diesel-varavoimaa, ja itse asiassa diesel on aluksella vain vakuutusyhtiöiden tarpeisiin. Kun Turanor on purjehtinut ympäri maailmaa, se on herättänyt paljon huomiota tiedotusvälineissä ja herättänyt yleistä kiinnostusta, mikä on auttanut lisäämään aurinkoenergiateollisuuden ja sen tarjoamien mahdollisuuksien tunnettuutta. 20 miljoonan dollarin hintainen vene ei ole kaikkien saatavilla, mutta sijoittajat ovat jo saaneet tuottoa veneen todistamista konsepteista ja muista testatuista ideoista. Yksi hyödyllinen teknologia, joka voitaisiin saattaa yleisiin markkinoihin, on Planet Solarin luoma ohjelmisto, joka käyttää säätietoja veneen ohjaamiseen aurinkoisimmille alueille, mikä on erittäin hyödyllinen väline tulevaisuuden aurinkokuljetuksissa. Mammuttimatka osoitti myös, etteivät aurinkopaneelit tai akut kärsineet merkittävästä suolasta tai vedestä johtuvasta kulumisesta, mikä on toinen tärkeä havainto tulevia aurinkoenergialla toimivia veneitä varten. Aurinkokuljetuksiin liittyy vielä monia esteitä, ennen kuin niitä voidaan tuottaa massatuotantona kohtuulliseen hintaan suurelle yleisölle myytäväksi, ja on todennäköisempää, että ensimmäiset aurinkoenergialla toimivat jahdit ovat saatavilla luksusristeilijöille. On kuitenkin selvää, että puhtaan liikenteen peruskonseptit ovat kestäviä, nyt meidän on vain oltava kärsivällisiä ja odotettava.</w:t>
      </w:r>
    </w:p>
    <w:p>
      <w:r>
        <w:rPr>
          <w:b/>
          <w:color w:val="FF0000"/>
        </w:rPr>
        <w:t xml:space="preserve">id 156</w:t>
      </w:r>
    </w:p>
    <w:p>
      <w:r>
        <w:rPr>
          <w:b w:val="0"/>
        </w:rPr>
        <w:t xml:space="preserve">Huomaa: olemme olleet verkossa kahdeksan vuotta, ja haluamme, että CSI Files jatkaa ilmaisena sivustona. Mutta jos estät mainoksemme, olemme vaarassa. Harkitse mainosten eston poistamista tältä sivustolta - jokainen katsomasi mainos lasketaan ja auttaa meitä maksamaan käyttämäsi kaistanleveyden. Kiitos ymmärryksestäsi. Arvostelu: CSI: New York -- "The Lady In The Lake" Nuori nainen pallopuvussa löydetään kuolleena Turtle Pondista, ja rikostutkijoiden on selvitettävä, miksi hänen satunsa sai niin traagisen lopun. Synopsis : Flack pidättää Phil Rennickin murhasta, ja mies sanoo heittäneensä aseen Turtle Pondiin Belvedere-linnan luona Central Parkissa. Adam yrittää löytää aseen sukeltamalla veteen, mutta hänellä ei ole onnea. Mac ei halua antaa Rennickin selvitä murhasta, joten hän tyhjentää lammen. He löytävät aseen, mutta löytävät myös toisen ruumiin. Nuori nainen pallopuvussa on sidottu uponneeseen veneeseen, ja hän on ollut veden alla useita päiviä. Uhri on Ashley Braden. Häntä lyötiin kivellä päähän, ja hänet työnnettiin veteen muutamassa minuutissa kuoleman jälkeen. Hänellä on yllään halvat rintaliivit ja merkkimekko, mutta lappu on yhä mekossa, mikä viittaa siihen, että hän aikoi viedä mekon takaisin sen jälkeen, kun oli käyttänyt sitä. Hänen ranteensa ympärillä on ruhjeita, jotka johtuvat siitä, että häntä on otettu kiinni, ja Jo löytää pienen veritahran, joka on säilynyt hänen käsivartensa alla. CODIS-tutkimus johtaa Joseph Skiverin jäljille. Hänellä on pitkä rikosrekisteri, mutta hän kiistää Ashleyn murhan. Hän näki Ashleyn viimeksi lauantai-iltana, ja Ashley sanoi, ettei voi enää tavata häntä, koska ei halua antaa rikkaalle poikaystävälleen väärää kuvaa. Hänellä oli menneisyys, mutta hän jätti vanhan elämänsä taakseen. Skiver sanoo olleensa onnellinen tytön puolesta, ja veri on varmaan tarttunut häneen, kun hän halasi häntä hyvästiksi. Uhrin kengässä oleva kasvijälki johtaa ensisijaiselle rikospaikalle linnan viereen. Linnassa oli tuona iltana juhlat, joissa oli 300 hyvin rikasta ihmistä, mutta kukaan heistä ei ilmoittanut Ashleyn katoamisesta. Danny kokoaa palasiksi revityn 50 000 dollarin shekin uudelleen. Nimi päättyy "ello", ja Ashley oli Matthew DiBellon vieraana juhlissa. He puhuvat miehen kanssa, joka kertoo Ashleyn lähettäneen hänelle sunnuntaiaamuna tekstiviestin, että Ashley oli lähdössä Kansas Cityyn muutamaksi päiväksi. Hänellä ei ollut aavistustakaan naisen kuolemasta, ja hän kiistää antaneensa naiselle shekin. Mies tiesi naisen menneisyydestä, mutta ei välittänyt siitä. Lammikon vieressä on useita kuoppia, jotka ovat peräisin sateenvarjosta valuneesta vedestä. Joku seisoi siinä lammelle päin lyhyen kaatosateen aikana keskiyön jälkeen. Tämä henkilö joko tappoi Ashleyn tai näki, kuka sen teki, ja sateenvarjon suojaama verijälki johtaa Matthew'n jäljille. Hän tarttui Ashleyn käsivarteen riidan aikana, ja Ashleyn rannekorun lukko viilsi Ashleyn kämmentä. Selvittääkseen, oliko hän tappaja vai silminnäkijä, he jäljittävät Ashleyn puhelimen. Se oli heitetty pois sen jälkeen, kun Matthew oli lähettänyt viestin sunnuntaiaamuna. Matthew'n äiti Krista tappoi Ashleyn, ja hänen poikansa on silminnäkijä. Nainen kiistää, että Matthew olisi nähnyt mitään, ja hän väittää, ettei Matthew kertoisi, vaikka olisi nähnyt jotain. Jo puhuu Matthew'lle ja tunnustaa ne esteet, jotka Ashleyn oli voitettava elämässään. Hän pystyi saavuttamaan niin paljon ennen kuin hänen elämänsä katkesi traagisesti, ja Jo vakuuttaa Matthew'n tekemään oikein Ashleyn vuoksi. Hän pyytää saada puhua äitinsä kanssa, ja hän kohtaa tämän Ashleyn vihaamisesta. Nuori nainen yritti vain tehdä vaikutuksen Kristaan pukeutumalla hienosti, mutta se ei riittänyt. Krista yritti lahjoa hänet eroamaan Matthew'sta, mutta Ashley repi shekin ja kääntyi kävelemään pois. Krista löi häntä päähän ja laittoi hänet veneeseen. Matthew ei tiennyt, mitä hän näki, ennen kuin hänelle kerrottiin, että Ashley oli kuollut. Analyysi : Vierailtuaan edellisessä osassa Yankee Stadiumilla "The Lady in the Lake" tarjoaa faneille vilauksen toisesta aidosta New Yorkin paikasta: Belvedere Castle . On aina hienoa nähdä rikostutkijoiden työskentelevän tapausten parissa aidossa Big Apple -ympäristössä, joten on hienoa nähdä Central Park ja linna tällä viikolla. Useimmiten Los Angelesin studiopaikat edustavat hyvin kaupunkia, mutta mikään ei vedä vertoja oikealle kaupungille. Näyttelijät ja</w:t>
      </w:r>
    </w:p>
    <w:p>
      <w:r>
        <w:rPr>
          <w:b/>
          <w:color w:val="FF0000"/>
        </w:rPr>
        <w:t xml:space="preserve">id 157</w:t>
      </w:r>
    </w:p>
    <w:p>
      <w:r>
        <w:rPr>
          <w:b w:val="0"/>
        </w:rPr>
        <w:t xml:space="preserve">DataObjectit sivuina - Osa 1: Yksinkertaisuudesta kiinni Tässä kaksiosaisessa opetusohjelmassa näytän, miten DataObjectit näytetään ikään kuin ne olisivat sivuja. Tämä on usein erittäin hyödyllistä silloin, kun sinulla on paljon kohteita, jotka eivät ole oikeutettuja koko sivuston puu-objekteihin, mutta jotka on kuitenkin näytettävä omana kokonaisuutenaan sivustolla. Tässä ensimmäisessä osassa, jossa näytetään henkilökunnan jäseniä, pidämme asian yksinkertaisena ja käytämme Data Object Manageria henkilökunnan jäsenten hallintaan ja viittaamme heidän tunnukseensa URL-osoitteessa. Myöhemmin osassa 2 näemme, miten ModelAdminia käytetään hakukoneystävällisen tuoteluettelon hallintaan. Huom. Käytämme tässä oppaassa DataObjectManager-moduulia, joka kannattaa asentaa, jos sinulla ei vielä ole sitä. Voit myös käyttää ComplextTableFieldiä DataObjectManagerin sijasta, jos et halua käyttää ulkoisia moduuleja. Valmistelu Luomme tässä opetusohjelmassa 4 tiedostoa, StaffMember.php , StaffPage.php , StaffPage.ss ja StaffPage_show.ss. Luodaan nämä tiedostot ja niiden alkukoodi (saat ne myös tämän sivun liitteenä olevan SourceFiles Zip-tiedoston STARTING_FILES-kansiosta. StaffMember DataObject Nyt kun meillä on perus StaffMember DataObject, lisätään siihen hieman lihaa. Muutama tietokantakenttä ja suhteet, summary_fields-static, CMS-kentät ponnahdusikkunaa varten ja funktio, jolla luodaan pikkukuvamme DataObjectMangerissa (katso tästä postauksesta lisätietoja DOM/CTF-pikkukuvan luomisesta). Kaikki on melko tavanomaista, ainoat huomioitavat asiat ovat, että lisäämme has_one-suhteen StaffPage-sivutyyppiin ja että määrittelemme $summary_fields ja käytämme funktiota getCMSFields() ( ei getCMSFields_forPopup() ). Tämä tehdään siksi, että kun määrittelemme DOM:n seuraavassa vaiheessa, meidän ei tarvitse antaa näitä argumentteina, koska DOM osaa etsiä niitä automaattisesti. StaffPage-sivutyyppi Nyt kun meillä on DataObject, tarvitsemme sivun, jonka avulla voimme luoda niitä. Teemme sen StaffPage-sivun kautta, jolla on has_many-suhde StaffMemberiin . Muista, että StaffMemberillä on has_one-suhde StaffPageen, mikä tarkoittaa, että jokainen StaffMember voi olla liitettynä vain yhteen StaffPageen, kun taas jokaisella StaffPagella voi olla monta StaffMemberiä liitettynä siihen. Jos tämä on hämmentävää, älä huoli, voit jättää suhteiden ymmärtämisen toiseen päivään :) Nämä asiat ovat melko tavallisia. Huomaa, että DOM-määrityksessä rivillä 13-17 on paljon vähemmän argumentteja kuin monissa esimerkeissä, joita tulet näkemään. Tämä johtuu siitä, että kuten mainittiin, käytimme $summary_fields ja getCMSFields() -ominaisuuksia StaffMember DataObject -objektissamme, joten DOM poimii nämä automaattisesti. Tässä on kuvia siitä, miltä StaffPage-sivusi pitäisi näyttää CMS:ssä: Nyt kun voimme luoda StaffMember-objekteja, kootaan perusmalli niiden näyttämiseksi luettelossa. Olet ehkä huomannut jotain outoa tässä. Kun käymme läpi &amp;lt;% control StaffMembers %&amp;gt; käytämme $Linkiä ikään kuin jokainen yksittäinen StaffMember olisi sivu. Tämä toimii tietenkin hyvin SiteTree-objekteja käytettäessä, koska niiden linkit luodaan automaattisesti, mutta StaffMembers-objektit ovat DataObject-objekteja, joten niillä ei ole lainkaan URL-osoitetta, eikä meillä ole vielä tapaa näyttää jokaista henkilökunnan jäsentä erikseen, puhumattakaan linkittämisestä siihen! Lisäämme pian tavan luoda oikea linkki, mutta ennen kuin sekoitan asiaa liikaa, luodaan tapa tarkastella StaffMembersia varsinaisina sivuina. Henkilöstön jäsenen yksityiskohtainen sivu Tässä kohtaa asiat alkavat muuttua mielenkiintoisiksi. Tähän asti olemme tehneet melko tavanomaisia asioita, mutta nyt käytämme SilverStripeä luodaksemme "virtuaalisia" sivuja sivustomme etupäässä jokaiselle StaffMemberille. Tätä varten käytämme URL-paramateriaaleja. Nämä ovat arvoja, jotka välitetään ohjaimelle URL-osoitteen kautta. Niiden rakenne on /action/ID/OtherID, joten URL-osoite www.mysite.com/somepage/ somefunction/value/anothervalue loisi seuraavan array:n: ('Action' =&amp;gt; 'somefunction', 'ID' =&amp;gt; 'value', 'OtherID' =&amp;gt; 'anothervalue') . Se</w:t>
      </w:r>
    </w:p>
    <w:p>
      <w:r>
        <w:rPr>
          <w:b/>
          <w:color w:val="FF0000"/>
        </w:rPr>
        <w:t xml:space="preserve">id 158</w:t>
      </w:r>
    </w:p>
    <w:p>
      <w:r>
        <w:rPr>
          <w:b w:val="0"/>
        </w:rPr>
        <w:t xml:space="preserve">Brady hullu haluavat sekaantua Irlannin Lähetetty arseblog on 25 Oct 2007 / Comments disabled Hei kaikki, se on melko hiljainen aamu todella Liverpool peli vasta sunnuntaina. Muutama pätkä kuitenkin läpi. Aloitamme Liam Bradysta, joka irlantilaismedian mukaan on kertonut Arsene Wengerille haluavansa Irlannin vapaana olevan managerin paikan. En ole varma, miksi hän haluaisi sen, mutta siinäpä se. Koko tilanne on oikeastaan melkoinen farssi. FAI lupasi "maailmanluokan" managerin ja nimitti Steve Stauntonin, jolle Bobby Robson antoi uskottavuutta. Se oli epäonnistumaan tuomittu kokeilu, ja on pakko ajatella, että heidän on hankittava joku, jolla on hyvä kokemus managerina toimimisesta, kun Stauntonin ainoa kokemus on ollut Paul Mersonin toinen apuvalmentaja Walsallissa. Brady on valvonut nuorisojärjestelmäämme viimeiset kymmenen vuotta enemmän tai vähemmän, mutta hänen ponnistelunsa itse manageriksi eivät ole olleet menestys. Hänellä oli vaikeaa Celticissä, kun reilusti sanottuna Jeesus itse ei olisi voinut tehdä tarpeeksi ihmeitä tehdäkseen hyvää työtä, ja sitten hän siirtyi Brightoniin, josta hän lähti vajaan kahden vuoden jälkeen erimielisyyksien takia siitä, miten seuraa pitäisi johtaa. Kaikkein oudointa tässä kaikessa on ehdotus, jonka mukaan FAI aikoo pyytää David Deinia auttamaan heitä uuden managerin löytämisessä. Odottakaa väistämätöntä "Wenger for Ireland" -juttua, haha. Rehellisesti sanottuna Chippyn olisi parempi olla Arsenalissa työskentelemässä hyvien ihmisten ja hyvien nuorten pelaajien kanssa sen sijaan, että hän olisi ympäröimässä itseään säälittävillä, idioottimaisilla ja puoliksi korruptoituneilla paskiaisilla, jotka muodostavat Irlannin jalkapalloliiton, puhumattakaan siitä, että hän joutuisi työskentelemään Robbie Keanen kaltaisten isojen moukaripäisten kusipäiden kanssa. Manuel Almunia tekee parhaansa keskittyäkseen työhönsä Arsenalin nykyisenä ykkösmaalivahtina ja sivuuttaakseen Jens Lehmannin pilkat. Espanjalainen sanoo: Haluan vain pelata hyvin. Jos lukisin lehtiä ja kuuntelisin, mitä muut sanovat minusta, niin tulisin hulluksi. En halua sitä. Ja on varmasti hirveän epämukava tilanne, kun tietää, että joku, jonka kanssa joutuu tekemään töitä joka päivä, ei arvosta sinua niin paljon. Olemme nähneet vuosien varrella Oliver Kahnin kohdalla, että Jens ei kykene olemaan ystävällinen läheisen kilpailijan kanssa, ja sama pätee Almuniaan. On Manuelin kunniaksi, että hän ei välitä siitä ja jatkaa vain työtään. Se vain saa Jensin näyttämään vielä lapsellisemmalta kuin mitä hän jo on. Theo Walcott sanoo, että vertaukset Thierry Henryyn ovat mukavia, mutta hän on oma itsensä. Tai poika. Tai murrosikäinen. Olisiko hän nuorukainen vai jonkinlainen raitapoika? Sillä ei ole väliä. Kunhan hän pystyy jatkamaan sitä, mitä hän on tehnyt viime viikkoina, niin olemme todella tyytyväisiä. Aloittaako hän sunnuntaina Liverpoolia vastaan? Walcott vastaan Hyppia? Se mitä häneltä puuttuu fyysisestä läsnäolosta, hän korvaa sillä, että hän ei ole hidas kuin gnu. Robin van Persie puhuu Arsenalista ja siitä, miten paljon hän nauttii jalkapallosta. Jotkut ovat näköjään hypänneet kommenttiin, joka antaa ymmärtää, että hänen tulevaisuutensa on sidottu Arsene Wengerin tulevaisuuteen, mutta hänen sanomansa on: Joskus työsuhde päättyy, joko siksi, että minä lähden, tai siksi, että Arsene Wenger lähtee. Eikö ole täysin mahdollista, että hän voi lähteä Arsene Wengerin lähdön jälkeen? Kyllä, se on mahdollista. Se ei kuitenkaan estä otsikoiden tekijöitä tekemästä otsikoita saadakseen osumia erittäin ärsyttäviin blogeihinsa ja verkkosivustoihinsa, jotka sotkevat Newsnow'n. Mutta riittää jo, nauttikaa artikkelista, se on mielenkiintoinen juttu. Lisäksi on viimeinen tilaisuus osallistua FM2008-kilpailuun, jonka kysymyksen ja sähköpostiosoitteen yksityiskohdat ovat maanantain blogissa. Huominen Arsecast on merkkipaalu, 50. Arsecast, ja sellaisena se on täynnä hienoja juttuja, uskomaton erikoisvieras ja kaikenlaista hienoa. No, se saattaa olla. Okei, erikoisvierasta ei luultavasti ole. Ei yrittämisen puutteesta, mutta tiedättehän julkkikset nykyään. Sovitaan tapaaminen kello 9.30 aamulla, ja he saapuvat paikalle kaksi viikkoa myöhässä, ja sinä istut siellä kylmän kahvin ja hämähäkinverkon kanssa. Älä huoli, minä keksin jotain myöhemmin tänä iltana. Huomiseen. Kirjoittanut arseblog Arsenalin, Robert Piresin ja lähes kaiken rommiin ja viskiin liittyvän fani. Smiter of those that should be smote.</w:t>
      </w:r>
    </w:p>
    <w:p>
      <w:r>
        <w:rPr>
          <w:b/>
          <w:color w:val="FF0000"/>
        </w:rPr>
        <w:t xml:space="preserve">id 159</w:t>
      </w:r>
    </w:p>
    <w:p>
      <w:r>
        <w:rPr>
          <w:b w:val="0"/>
        </w:rPr>
        <w:t xml:space="preserve">Hakijan velvollisuudet Australiaan saapuminen Sinun on aktivoitava viisumisi saapumalla Australiaan 12 kuukauden kuluessa viisumin myöntämisestä. Jos et aktivoi viisumiasi tämän ajan kuluessa, viisumi lakkaa olemasta voimassa. Jos viisumisi lakkaa ja haluat edelleen matkustaa Australiaan Working Holiday -ohjelman puitteissa, sinun on haettava sitä uudelleen. Viisumiehdot Sinun on noudatettava kaikkia viisumiehdotuksia ollessasi Australiassa Working Holiday -viisumilla. Työskentelyä ja opiskelua koskevien rajoitusten lisäksi ensimmäiselle tai toiselle Working Holiday -viisumillesi voidaan asettaa muita viisumiehtoja. Kaikki ehdot mainitaan viisumin myöntämistä koskevassa ilmoituksessa. Näiden ehtojen rikkominen voi johtaa viisumisi peruuttamiseen, ja sinun on ehkä poistuttava Australiasta. Opiskelu Et saa opiskella Australiassa neljää kuukautta kauempaa. Jos opiskelet ensimmäisen Working Holiday -viisumin aikana, voit palata samaan oppilaitokseen, jos sinulle myönnetään toinen Working Holiday -viisumi. Jos harkitset opiskelua Australiassa yli neljän kuukauden ajan, voi olla hyödyllistä tarkistaa, onko Australiassa olemassa tarpeisiisi paremmin soveltuva opiskelijaviisumivaihtoehto. Katso: Opiskelijaviisumivaihtoehdot Opiskelu Australiassa Työskentely Jos sinulla on Working Holiday -viisumi, vierailusi päätarkoituksena on oltava pidempi loma. Voit tehdä mitä tahansa työtä 12 kuukauden Australiassa oleskelusi aikana, mutta kaikki Working Holiday -viisumin haltijat saavat työskennellä enintään kuusi kuukautta yhden työnantajan palveluksessa. Tämä rajoitus koskee kaikkia työnantajia ja kaikkia työn muotoja. Työnantaja on yritys tai organisaatio, jonka palveluksessa työskentelet suoraan. Jos työvoimatoimisto tai työvoiman tarjoaja ohjaa sinut yritykselle, voit työskennellä kuusi kuukautta kyseiselle yritykselle. Sama välitys tai työvoiman toimittaja voi ohjata sinut toiseen yritykseen, jossa voit työskennellä toiset kuusi kuukautta. Et voi työskennellä samassa tehtävässä työnantajan palveluksessa yli kuutta kuukautta käyttämällä eri työvoimatoimistoja, yrityskumppaneita tai alihankintajärjestelyjä. Yli kuuden kuukauden työskentely samassa organisaatiossa ei yleensä ole sallittua riippumatta siitä, muuttuvatko työtehtävät tai sijaintipaikka (ks. työnteon rajoittamisen jatkaminen jäljempänä). Working Holiday -viisumin haltija voi työskennellä eri alueilla sijaitsevissa itsenäisesti omistetuissa franchising-yrityksissä enintään kuusi kuukautta kullakin alueella, kunhan franchising-yrittäjät ovat eri työnantajia, joilla on eri Australian yritysnumerot. Kuuden kuukauden työskentelyrajoitus koskee kokoaikaista, osa-aikaista, satunnaista, vuorotyötä ja vapaaehtoistyötä. Vapaaehtoistyöhön sovelletaan kuuden kuukauden työskentelyrajoitusta. Voit tehdä vapaaehtoistyötä järjestölle tai työnantajalle enintään kuuden kuukauden ajan. Työpaikalla tapahtuva koulutus katsotaan työksi. Voit suorittaa työpaikkakoulutusta saman työnantajan palveluksessa enintään kuuden kuukauden ajan. Jos sinulla on toinen Working Holiday -viisumi, voit palata töihin vielä kuudeksi kuukaudeksi työnantajalle, jonka palveluksessa työskentelit ensimmäisen Working Holiday -viisumin aikana. Työskentelyn jatkaminen Työskentelyjakson jatkamista yli kuuden kuukauden pituiseksi pyydetään vain poikkeustapauksissa . Pidennys voidaan sallia hyvin lyhyeksi ajaksi (alle kuukaudeksi) ja vain, jos sen myöntämiselle on erittäin painavat perusteet. Poikkeuksellisten olosuhteiden on oltava poikkeukselliset ja ennalta arvaamattomat, ja niiden on liityttävä pysyvästi Australiassa asuvaan henkilöön, maan kansalaiseen tai yritykseen. Poikkeuksellisia olosuhteita voivat olla esimerkiksi Jääminen nykyiseen työpaikkaasi hyvin lyhyeksi ajaksi ( alle kuukaudeksi ), koska olet kriittinen erikoistuneen projektin loppuunsaattamisessa, joka on yllättäen mennyt liian pitkäksi aikaa. Tämä koskee yleensä vain erittäin ammattitaitoista toimintaa. Esimerkki: Asianajaja kesken oikeudenkäynnin. Suuronnettomuuden jälkeisen palautustyön suorittaminen. Esimerkki: Suuren tulvan jälkeiset siivous-, jälleenrakennus- tai hätätilanteiden hallintatoimet. Jäät nykyiseen työhösi, kun tehdään päätöstä viisumihakemuksesta, joka antaisi sinulle mahdollisuuden jatkaa kokopäiväistä työskentelyä työnantajallasi lähtemättä Australiasta. Esimerkki: Alaluokka 457 -- tilapäinen liiketoimintaviisumi (pitkäaikainen oleskelu), alaluokka 820 -- puolisoviisumi. Huomautus: Jos aiot hakea työnteon jatkamista tällaisen viisumihakemuksen perusteella, sinun on jätettävä viisumihakemus ennen työnteon jatkamista koskevan hakemuksen jättämistä. Pyyntö on osoitettava sille osastolle, joka käsittelee viisumihakemustasi. Poikkeuksellisiin olosuhteisiin ei kuulu nykyisessä työssä pysyminen, koska: sinulla on vaadittava ammattitaito tai työvoimapulan vuoksi sinun on saatettava projekti päätökseen työssä, joka ei ole korkeasti koulutettu Esimerkki: vähittäiskauppa tai hallinto aiot hakea toista viisumia, joka sallii työskentelyn, mutta et ole vielä jättänyt hakemusta osastolle Huomautus: Sinun on toimitettava työnantajasi tukikirje. Viisuminhaltijat, jotka</w:t>
      </w:r>
    </w:p>
    <w:p>
      <w:r>
        <w:rPr>
          <w:b/>
          <w:color w:val="FF0000"/>
        </w:rPr>
        <w:t xml:space="preserve">id 160</w:t>
      </w:r>
    </w:p>
    <w:p>
      <w:r>
        <w:rPr>
          <w:b w:val="0"/>
        </w:rPr>
        <w:t xml:space="preserve">Käyttäjävalikko ...se on kuin TP tietokoneellesi Päävalikko PC Decrapifier pyyhkii ei-toivotut roskat Käyttääkö tietokoneesi hitaasti? Jopa upouusi PC:n mukana tulee usein PALJON esiasennettuja ohjelmistoja, jotka voivat aiheuttaa uuden koneen hidastumisen. Puhumattakaan kaikista ärsyttävistä ponnahdusikkunoista! Toisilla saattaa olla pari vuotta vanha tietokone, ja me olemme asentaneet sinne kasan roinaa! Niin käy parhaille meistä. Kokeilemme ajan mittaan useita ohjelmia ja unohdamme poistaa ne. PC Decrapifier on täällä auttamassa! Se on ilmainen työkalu, jonka avulla voit poistaa ohjelmia, tarpeettomia käynnistyskohteita ja kuvakkeita, jotka voivat hidastaa tietokoneesi toimintaa. Se ohjaa sinua askel askeleelta ja antaa sinulle suosituksia siitä, mitä kannattaa poistaa, ja monet niistä voidaan poistaa ilman valvontaa. Siirry lataussivulle ja aloita! Oletko PC-teknikko tai kaupallinen käyttäjä, joka haluaa käyttää PC Decrapifieria osana liiketoimintaansa? Kokeile ensin ilmaista henkilökohtaista versiota. Jos se sopii tarpeisiisi, hanki edullinen kaupallisen käytön tilaus . Mainos Helppokäyttöinen PC Decrapifier tarjoaa ohjatun käyttöliittymän, joka auttaa sinua valitsemaan ja poistamaan tietokoneesi tukkivan roskan. Suuri PC-teknikolle Oletko PC-teknikko tai kaupallinen yritys, joka on kyllästynyt jatkuvaan ajanhukkaan esiasennettujen sovellusten poistamiseen? PC Decrapifier voi auttaa sinua nopeuttamaan tätä prosessia ja säästämään paljon aikaa! Tutustu edulliseen kaupalliseen käyttöön tarkoitettuun tilaukseemme . Se on myös kannettava! PC Decrapifier luotiin kannettavuutta silmällä pitäen. Se ei ole riippuvainen mistään muista kehyksistä, jotka on ladattava ennen käyttöä. Aja se vain suoraan kannettavalta USB-asemalta. Mitään ei tarvitse asentaa!</w:t>
      </w:r>
    </w:p>
    <w:p>
      <w:r>
        <w:rPr>
          <w:b/>
          <w:color w:val="FF0000"/>
        </w:rPr>
        <w:t xml:space="preserve">id 161</w:t>
      </w:r>
    </w:p>
    <w:p>
      <w:r>
        <w:rPr>
          <w:b w:val="0"/>
        </w:rPr>
        <w:t xml:space="preserve">Miksi pormestari Rob Ford on tällä kertaa oikeudessa? Voisi antaa anteeksi, jos pormestari Rob Fordin erilaiset oikeudelliset ja eettiset ongelmat olisivat jääneet hämärän peittoon. Hänellä on ollut enemmän kuin muutama . Tänään hän on jälleen oikeudessa, tällä kertaa hänen ehdokkaana ollessaan antamiensa kommenttien vuoksi, jotka koskivat paikallista ravintola-alan toimijaa, Tuggs Inc:iä. Tässä on lyhyt yhteenveto siitä, mistä Fordia syytetään ja mitä tapahtuu seuraavaksi. Mistä Fordia syytetään? Häntä syytetään George Foulidisin herjaamisesta, jonka perhe omistaa Tuggsin. Mitä Ford teki? Kaikki alkoi toukokuussa 2010, kun valtuusto antoi lopullisen hyväksynnän Woodbine Beach Parkissa sijaitsevan Boardwalk Pubin pitäjän Tuggs Inc:n vuokrasopimuksen jatkamiselle 21 vuodella. Vuokrasopimuksen jatkaminen merkitsi Tuggsille monopoliasemaa: kaupunki oli myöntänyt yritykselle yksinoikeuden myydä ruokaa ja juomia Ashbridges Bayn lähellä olevalla rantaosuudella, mikä etuoikeus sillä oli ollut jo vuodesta 1986. Rob Fordia ärsytti tässä järjestelyssä se, että vastoin henkilökunnan neuvoja neuvosto myönsi vuokrasopimuksen jatkamisen etsimättä ensin muita toimijoita. Yleensä tilanteissa, joissa useat eri palveluntarjoajat voivat tarjota palvelua, kaupunki pakottaa parhaiten soveltuvat osallistumaan tarjouskilpailuun varmistaakseen, että torontolaiset saavat parhaan mahdollisen tarjouksen. Näin ei tapahtunut tässä tapauksessa. Fordilla olisi ollut oikeus närkästyä valtuuston päätöksestä, mutta eri tiedotusvälineille antamissaan haastatteluissa hän hyökkäsi paitsi kollegojaan myös Tuggsia vastaan. Osa hänen sanoistaan oli epäoikeudenmukaista. Newstalk 1010 -kanavan haastattelussa heinäkuun 2010 lopulla juontaja Jerry Agar kysyi Fordilta, saiko joku Tuggsin kauppaan osallistuneista "rahaa pöydän alta". "Uskon todella, että he ovat", Ford sanoi. Elokuussa 2010 Toronto Sun julkaisi jutun, jossa Fordin sanottiin sanoneen, että "korruptio ja huijaus" (näin hän sanoi) rehottavat valtuuston suljetuissa kokouksissa, kuten siinä, jossa Tuggs sai vuokrasopimuksensa jatkamisen. Jonathan Jenkinsin kirjoittamassa artikkelissa annettiin vahvasti ymmärtää, että Fordin mielestä Tuggsin sopimus oli esimerkki tästä "huijauksesta", mutta ei lainattu Fordin sanoja. Jenkins kirjoitti myös, että Foulidis "ja hänen lähipiiriinsä kuuluvat henkilöt" olivat lahjoittaneet rahaa silloiselle kunnanvaltuutetulle Sandra Bussinille, joka oli vaikuttanut merkittävästi siihen, että valtuusto hyväksyi vuokrasopimuksen jatkamisen. Tuggsin sopimus oli kätevä esimerkki yhdestä Fordin kampanjan suosikkipuhekohdista: sopimuksista, jotka on tehty yksin. Fordin mielestä miljoonia veronmaksajien dollareita tuhlattiin, koska kaupunki kieltäytyi ajoittain kilpailuttamasta vuokrasopimuksia ja ostosopimuksia. Kaikki eivät kuitenkaan olleet innostuneita Fordin retoriikasta. George Foulidis, jonka perhe omistaa Tuggsin, alkoi uskoa, että ehdokas käytti häntä hyväkseen saadakseen poliittista hyötyä vihjaamalla, että Tuggs oli jotenkin hyötynyt korruptiosta. Lokakuussa 2010 Foulidis nosti kanteen, jossa hän vaati 6 miljoonan dollarin vahingonkorvauksia Fordin väitetystä kunnianloukkauksesta. Mitä nyt tapahtuu? Yli kaksi vuotta kestäneen odotuksen jälkeen, jonka aikana Fordin asianajajat yrittivät saada kanteen hylätyksi prosessin väärinkäytön vuoksi, Foulidis ja Ford kohtaavat oikeudessa. Oikeudenkäynti alkoi aiemmin tänään, ja sen on määrä jatkua vielä kolme päivää. Useita korkean profiilin henkilöitä on haastettu oikeuteen, muun muassa entinen pormestari David Miller. The Globe kertoo, että myös Sun-kolumnisti Sue-Ann Levyn ja entisen kaupunginvaltuutetun Sandra Bussin uskotaan olevan listalla. Vielä ei ole selvää, kutsutaanko ketään heistä todistamaan. Oikeudenkäynnin päätyttyä on epäilemättä luvassa vielä lisää juridista manööveriä, ennen kuin tuomari tekee päätöksensä. Onko Foulidisilla oikeusjuttu? Ainakin yksi asiantuntija on sitä mieltä. Brian Rogers, Ryersonin yliopiston journalismin professori, jolla on kokemusta kunnianloukkauslainsäädännöstä, kertoi Starille, että "tapaus on kantajalle suhteellisen helppo, koska hänen on vain osoitettava, että hänestä julkaistiin jotain, joka vahingoitti hänen mainettaan". Fordin on puolustettava itseään. KORJAUS: 16. marraskuuta 2012, 14:30 Tässä viestissä sanottiin alun perin, että pormestari Rob Fordia siteerattiin Toronto Sunin artikkelissa sanomalla, että kaupungin ja Tuggs, Inc:n väliselle kaupalle oli ominaista "korruptio ja huijaus". Itse asiassa pormestari</w:t>
      </w:r>
    </w:p>
    <w:p>
      <w:r>
        <w:rPr>
          <w:b/>
          <w:color w:val="FF0000"/>
        </w:rPr>
        <w:t xml:space="preserve">id 162</w:t>
      </w:r>
    </w:p>
    <w:p>
      <w:r>
        <w:rPr>
          <w:b w:val="0"/>
        </w:rPr>
        <w:t xml:space="preserve">SEM:n avulla saat selkeämmän kuvan tietoturvauhkista Turvallisuustapahtumien hallintatyökalut (SEM) on suunniteltu valvomaan tietoturvatapahtumia koko organisaation verkossa. Ne toimivat korreloimalla eri tietoturvajärjestelmistä - kuten palomuureista, reitittimistä ja virustorjuntajärjestelmistä - saatuja tietoja ja ennustamalla uhkatasoja näiden yhdistettyjen tietojen perusteella. SEM-työkalut tulivat suosituiksi noin kolme vuotta sitten, ja niitä tarjoavat esimerkiksi ArcSight , netForensics ja -NetIQ. SEM-tuotteet tukevat yleensä isäntäjärjestelmien, tietoturvalaitteiden ja verkkolaitteiden lokitietojen reaaliaikaista keräämistä ja analysointia. Näiden tietoturvaohjelmistojen työkalut ovat niiden tulon jälkeen kypsyneet kuromaan umpeen vaatimustenmukaisuus- ja tietoturva-aukkoja. Nykyään on saatavilla suuri määrä SEM-tuotteita, joista monissa on käyttöliittymässä vaatimustenmukaisuustyökalut tai vaatimustenmukaisuutta varten optimoidut versiot. Lisäksi teollisuuden ja viranomaisten määräykset, kuten Sarbanes-Oxley, pakottavat yritykset korjaamaan puutteita tietoturvan hallinnassa. Ikomi sanoo: "Yrityksillä on valtava haaste erottaa ja reagoida uhkatietoon, joka on haudattu suuriin viestimääriin, jotka tulevat erilaisilta tietoturva- ja verkkolaitteilta." Ikomi sanoo, että näihin haasteisiin vastatessaan yritykset joutuvat tekemään vaikeita päätöksiä siitä, miten ne jakavat rajalliset IT- ja tietoturvaresurssinsa. "Asianmukaisesti kehitetyt SEM-työkalut voivat tarjota valtavaa lisäarvoa. Monien järjestelmien käyttöönotto kestää kuitenkin kauan, ne ovat liian monimutkaisia, vaikeasti käytettäviä ja kalliita." Gartnerin mukaan SEM-järjestelmien menestyksekkään käyttöönoton kannalta on ratkaisevan tärkeää asettaa selkeät tavoitteet. "Organisaatiot, jotka eivät suunnittele tai rajoita alkuperäistä laajuutta kunnolla, kokevat todennäköisemmin, että projekti epäonnistuu, kustannukset ovat liian suuret ja tulokset eivät vastaa odotuksia", analyytikkofirma sanoo. Mark Jones, Associate Partner ja Atos Consultingin liiketoimintariskien ja turvallisuuden päällikkö, sanoo, että käyttäjät perustelevat SEM-järjestelmää yleensä kahdella tavalla. Ensimmäinen tapa on mitata IT-infrastruktuuriin kohdistuvien onnistuneiden hyökkäysten määrää. Toinen yleisesti käytetty mittari on tapahtuman hallinnasta aiheutuvat toimintakustannukset. Atos Origin, johon Atos Consulting kuuluu, vastaa kaikkien olympialaistapahtumien, myös Lontoon 2012 tapahtumien, tietoturvasta, ja SEM on tärkeä osa tätä prosessia. Jonesin mukaan tärkein SEM:n toteuttamiseen liittyvä ongelma on SEM-projektiin osallistuvien kumppaneiden välisen yhteistyön hallinta. "Projektin hallinnointiin osallistuvia kumppaneita ei voida valvoa sopimuksin, joten on tärkeää tehdä yhteistyötä kaikkien kumppaneiden kanssa, jotta heidän sitoutumisensa helpottuu." Toinen ongelmakohta on Jonesin mukaan liiketoiminnan yhteensovittaminen. "Omaisuuserien arvo ja kriittisyys on arvioitava, jotta voidaan varmistaa, että turvatoimenpiteet ovat linjassa omaisuuserien kanssa." Tällainen arviointi voi johtaa siihen, että turvatasot ovat valtavat, vaikka uhka on vain vähäinen. Jonesin mukaan myös SEM-järjestelmiin osallistuvan henkilöstön turvallisuuden varmistaminen on tärkeä asia. "Nykyisessä geopoliittisessa ilmapiirissä on olennaisen tärkeää varmistaa, että koko henkilöstön taustat tarkistetaan, jotta tiedetään, että henkilöt, joiden kanssa ollaan tekemisissä, ovat niitä, joita he sanovat olevansa." "Kun hälytykset tulevat suoraan useista yksittäisistä tuotteista, turvallisuushallinnoijille voi aiheutua informaation ylikuormitusta ja epäluottamusta: ensimmäinen johtuu eri lähteistä tulevien hälytysten määrästä ja toinen siitä, että monet niistä voivat osoittautua vääriksi hälytyksiksi." Näin on myös Jonesin mukaan. "Tapahtumien yhdistäminen ja korrelointi voi antaa täydellisemmän kuvan tapahtumista ja samalla vähentää järjestelmänvalvojille esitettävien tietojen määrää. "Lisäksi korrelaatio voi auttaa ymmärtämään erilaisia tapahtumia, jotka muuten saattaisivat jäädä huomaamatta erillisinä. Yleisenä seurauksena pitäisi olla tietoon perustuvien ja oikea-aikaisten päätösten tekeminen ja parempi kyky priorisoida reaktioita", Furnell sanoo. Furnell kuitenkin varoittaa, että kuten mitä tahansa turvallisuustoimenpidettä, SEM:ää ei voida pitää ihmelääkkeenä. "Se vaatii edelleen oikeaa käyttöönottoa ja konfigurointia sekä asianmukaista seurantaa ja reagointia siitä aiheutuviin hälytyksiin", hän sanoo. Alastair Broom, tietoturva-alan johtaja Dimension Data UK:ssa, joka on ottanut käyttöön SEM-järjestelmiä käyttäjilleen, sanoo, että käyttäjät tarvitsevat oikeanlaisia taitoja, jotta he voivat valvoa ja hallita syntyvää tietoa. "SEM-työkalut tarjoavat näkyvyyttä verkon tietoturvatapahtumiin. Ne mahdollistavat tietoturvatapahtumien korreloinnin ja konsolidoinnin, jolloin saadaan yksi ainoa näkymä verkon nykyisestä tietoturvatilanteesta, ja ne voivat olla arvokas työkalu mahdollisten uhkien tunnistamisessa", hän sanoo. "SEM-toteutus onnistuu kuitenkin vain, jos organisaatioilla on käytettävissään taidot ja resurssit ympäristön valvomiseen ja hallintaan sekä asianmukaiseen reagointiin.</w:t>
      </w:r>
    </w:p>
    <w:p>
      <w:r>
        <w:rPr>
          <w:b/>
          <w:color w:val="FF0000"/>
        </w:rPr>
        <w:t xml:space="preserve">id 163</w:t>
      </w:r>
    </w:p>
    <w:p>
      <w:r>
        <w:rPr>
          <w:b w:val="0"/>
        </w:rPr>
        <w:t xml:space="preserve">Aiheeseen liittyvät uutiset Hiljattain nimettömänä The Age -lehdessä kirjoittanut AFL-agentti esitti mielipiteen, jonka mukaan AFL oli ottamassa käyttöön vapaan agenttitoiminnan keinona lisätä uutisointia. "Tosiasia on, että pelaajien siirtäminen luo kiinnostusta ja jännitystä ja antaa jalkapallofanille mahdollisuuden olla koskaan irrottautumatta pelistä", agentti kirjoitti. "Viime kädessä korkean profiilin pelaajien, rahakkaiden joukkueiden ja mediaspekulaatioiden seos murskaa kriketin ja jalkapallon tässä maassa. Tai ainakin se on AFL:n tavoite." Vaikka agentti jättää huomiotta sen tosiasian, että pelaajat itse olivat vapaan agentuurin työn takana, hän on epäilemättä oikeassa todetessaan, että AFL pysyy välikaudella otsikoissa. NFL:ää pidemmälle ei tarvitse katsoa nähdäkseen, millaisia mediaspekulaatioita urheiluviranomaiset kaipaavat. NFL-kausi päättyi ehkä virallisesti helmikuun ensimmäisenä maanantaina New York Giantsin voittaessa Superbowlin, mutta yksi kaikkien aikojen mielenkiintoisimmista ja viihdyttävimmistä välikausista on varmistanut, että NFL pysyy hyvin ja todella valokeilassa. Jopa yliopistokoripallon maaliskuun hulluuden ja NBA:n ja NHL:n pudotuspelien keskellä NFL on pystynyt pysymään näkyvästi urheilusivuilla. Koskaan ennen ei ole ollut sellaista välikautta, jossa olisi tehty niin paljon suuria siirtoja ja herätetty niin paljon kiistoja. Ja draft on vielä yli kolmen viikon päässä! Epäilemättä loppukauden suurin tarina oli Peyton Manning. Indianapolis Coltsin mestaripelinrakentaja jätti koko kauden 2011 väliin niskaleikkauksen vuoksi. Kaikkien kysymys oli, pystyykö Manning enää koskaan pelaamaan, saati sitten saavuttamaan sen korkean tason, jonka hän oli asettanut 14 kautensa aikana. Colts oli vaikean ja arkaluonteisen päätöksen edessä. Manningin sopimuksen mukaan Coltsilla oli maaliskuun 8. päivään asti aikaa päättää, maksaako se 28 miljoonan dollarin optiobonuksen, joka Manningille kuului, vai päästääkö se hänet vapaaksi agentiksi. Kysymys oli siitä, maksaisivatko he valtavasti rahaa lähes 36-vuotiaalle pelinrakentajalle, joka oli toipunut vakavasta loukkaantumisesta, vai aloittaisivatko he alusta ja rakentaisivatko he uudelleen yhden lupaavimmista yliopistosta tulevista pelinrakentajista vuosiin, Andrew Luckin, alaisuudessa. Colts päätti kiinnittää tulevaisuutensa Luckin varaan, ja Manningin huutokauppa alkoi toden teolla. Manning päätyi tietysti Denver Broncosiin. Ja kuka sattui olemaan Denverin nykyinen pelinrakentaja? Vain viimeisen puolen vuoden puhutuin yhdysvaltalainen urheilumies, Tim Tebow. John Elway, Broncosin entinen suurmies ja nykyinen jalkapallotoiminnan varatoimitusjohtaja, ei hukannut aikaa vaihtaessaan Tebow'n New York Jetsiin. Samaan New York Jetsiin, joka oli juuri neuvotellut sopimuksen uudelleen pettymyskauden päättäneen pelinrakentaja Mark Sanchezin kanssa. Sanchezia painostivat jo vaativat Jetsin fanit, jotka olivat nopeasti menettämässä kärsivällisyytensä pelinrakentajaansa kohtaan. Tebow'n kiinnittäminen Yhdysvaltain suurimmille markkinoille johtaa epäilemättä valtavaan myynnin kasvuun, mutta Sancheziin kohdistuvat paineet ovat valtavat. Voitte kuvitella huudot Tebow'n puolesta, kun Sanchez heittää sen kauden (väistämättömän) ensimmäisen syötönkatkon. Draama ei loppunut tähän. Vapaassa agentuurissa on muutama muukin iso nimi siirtynyt joukkueisiin. Luultavasti paras siirtyvä puolustaja oli Houston Texansin puolustuspää Mario Williams. Williams oli vuoden 2006 draftin ykkösvaraus, joka aiheutti kiistaa, kun Texans valitsi Williamsin college-ilmiöiden Reggie Bushin ja Vince Youngin sijaan. Sanomattakin on selvää, että kuusi vuotta myöhemmin Texans on saanut oikeutta. Williams teki sopimuksen Buffalo Billsin kanssa. Muut suuret nimet ovat jopa ilmoittaneet paluusta. Tuleva Hall of Fameen kuuluva laitahyökkääjä Randall Moss lopetti 12 kuukautta kestäneen eläkkeelle jäämisen ja allekirjoitti yksivuotisen sopimuksen San Francisco 49ersin kanssa. Se antaa Mossille mahdollisuuden voittaa Super Bowl, joka jäi häneltä Patriotsissa ja Vikingsissä saavuttamatta. Kauden ulkopuolisen draaman lisänä New Orleans Saints oli sotkeutunut Bountygate-skandaaliin, jota kutsuttiin nimellä Bountygate. NFL:n tutkimuksessa selvisi, että useat Saintsin puolustajat ylläpitivät omaa rahastoa, jolla palkitsivat pelisuorituksia, ja tarjosivat muun muassa bonuksia vastustajan pelaajien tyrmäämisestä. Myös Saintsin valmentajia ja toimihenkilöitä syytettiin valehtelusta NFL:lle syytösten peittämiseksi. Tutkinnan seurauksena Saintsin Superbowl-voittaja Sean Payton sai sensaatiomaisesti pelikiellon koko kaudeksi 2012. Puolustuskoordinaattori Gregg Williams hyllytettiin toistaiseksi ja</w:t>
      </w:r>
    </w:p>
    <w:p>
      <w:r>
        <w:rPr>
          <w:b/>
          <w:color w:val="FF0000"/>
        </w:rPr>
        <w:t xml:space="preserve">id 164</w:t>
      </w:r>
    </w:p>
    <w:p>
      <w:r>
        <w:rPr>
          <w:b w:val="0"/>
        </w:rPr>
        <w:t xml:space="preserve">Mitä tietoja minun on annettava SMSF-tilintarkastusta varten Kunkin tilikauden lopussa riippumattoman kolmannen osapuolen SMSF-tilintarkastajan on tarkastettava itse hallinnoimasi Super Fund. SMSF-rahastosi tarkastaminen ei ole erityisen jännittävää, mutta se on olennainen osa sääntöjen noudattamista. Jos haluat säästää rahaa tilintarkastuksessa valitsemalla halvan palvelun, se voi kostautua, joten suosittelen aina, että kokeneelle tilintarkastajalle kannattaa maksaa kunnollinen palkkio. Jos he eivät tee vähintään 25 tilintarkastusta vuodessa, älä käytä heitä, sillä kokemus on ratkaisevan tärkeää, ja heillä on oltava tietoa siitä, mitä etsiä ja miten opastaa sinua lopullisen asiakkaan kanssa. SMSF-tilintarkastuksessa tarkastellaan rahastoa, sen strategioita ja liiketoimia vuoden aikana sen varmistamiseksi, että se pysyy ATO:n määritelmän mukaisena "vaatimustenmukaisena rahastona". Kuka voi tarkastaa SMSF-rahastoni? Vain hyväksytty SMSF-tilintarkastaja voi tarkastaa SMSF-rahastosi.  SMSF-rahastojen tilintarkastajat ovat useimmiten päteviä kirjanpitäjiä, mutta joitakin lisävaatimuksia on kuitenkin olemassa. SMSF Professionals' Association of Australia -järjestön nimeämät SMSF Specialist Auditors -tilintarkastajat ovat myös päteviä suorittamaan tämän tärkeän SMSF-toiminnon. SMSF-tarkastuksen tarkistuslista SMSF-tarkastuksen suorittava henkilö tarvitsee useita asiakirjoja, ja hän voi pyytää niitä hallinnoijaltasi, kirjanpitäjältäsi tai suoraan sinulta, edunvalvojalta.  Tilintarkastajalla on yleensä vakiomuotoinen SMSF-tarkastuksen tarkistuslista, mutta seuraavassa annetaan kuitenkin ohjeita siitä, mitä teidän yleensä pyydetään toimittamaan: Rahaston tilinpäätös. Kassanhallinta- ja pankkitiliotteet kaikista rahaston tileistä, mukaan lukien sekki-, säästö- ja määräaikaistalletukset. Hallinnoidun rahaston / Wrap-rahaston vuosittainen tapahtuma- ja tuloraportti. Osakevälittäjän selvitys, josta käyvät ilmi kaikki liiketoimet. Hallussapitotodistukset kaikista vuoden aikana hallussa olleista osakkeista ja vuoden lopun saldo. Osto- ja myyntisopimukset kaikista vuoden aikana hallussa olleista osakkeista, mukaan lukien pörssin ulkopuoliset siirrot ja mahdolliset yritystoimet. Selvitykset, joista käy selvästi ilmi kaikkien kiinteäkorkoisten arvopapereiden, kuten joukkovelkakirjojen, hybridien ja velkakirjojen omistus. Sopimukset kaikista ostetuista tai myydyistä kiinteistöistä Kopio omistusoikeuskirjasta, josta käy ilmi, että kiinteistön omistusoikeus on oikeassa nimessä. Kiinteistöjen arviot ja päivitykset, jos aloitetaan uusi eläke. Rakennus- ja vastuuvakuutustodistukset Vuokrasopimukset ja vuokratulotodistukset Asiakirjat kaikista taide- tai keräilyesineistä, mukaan lukien todisteet SMSF:n nimissä olevasta vakuutuksesta. Yksityiskohtaiset tiedot SMSF:n veloista, mukaan lukien lainatodistukset, joista käy ilmi takaisinmaksut. Asiakirjat kaikista lähipiirin lainoista tai sijoituksista. Vahvistus kaikista maksuista tai nostoista. Vahvistus siitä, että jäsen on oikeutettu maksuihin tai täyttää nostojen vapauttamisehdot Tämä ei ole tyhjentävä luettelo, ja SMSF:n tilintarkastaja voi vaatia lisätietoja. Jos haluat lisätietoja tässä blogissa käsitellyistä asioista, ota yhteyttä Castle Hill SMSF Centreen tai Windsor Financial Planning Officeen. Vaikka emme ole tilintarkastajia, voimme ohjata sinut oikeaan suuntaan luotettavien henkilöiden luo. Toivottavasti näistä ohjeista on ollut apua, ja käyttäkää aikaa kommentointiin. Palaute on aina tervetullutta. Rebloggaa, uudelleentwiittaa tai laita Facebook-sivullesi, jos tiedot ovat mielestäsi hyödyllisiä. Tämän artikkelin tiedot on tarkoitettu vain havainnollistamistarkoituksiin, eikä niissä oteta huomioon henkilökohtaisia olosuhteitasi. Sinua kehotetaan hakemaan olosuhteisiisi sopivaa taloudellista neuvontaa, jotta vältät epätarkoituksenmukaisen päätöksen. Kaikki viittaukset todellisiin olosuhteisiisi ovat sattumanvaraisia. Genesys ja sen edustajat saavat palkkioita ja välityspalkkioita rahoitusneuvonnan antamisesta tai rahoitustuotteiden välittämisestä.</w:t>
      </w:r>
    </w:p>
    <w:p>
      <w:r>
        <w:rPr>
          <w:b/>
          <w:color w:val="FF0000"/>
        </w:rPr>
        <w:t xml:space="preserve">id 165</w:t>
      </w:r>
    </w:p>
    <w:p>
      <w:r>
        <w:rPr>
          <w:b w:val="0"/>
        </w:rPr>
        <w:t xml:space="preserve">Amurdakin dokumentointi Vuonna 2009 Iwaidja Inyman julkaisi viiden tarinan kirjan amurdakiksi, joka on Iwaidjan sisarkieli, jota ei enää käytetä jokapäiväisenä viestintäkanavana. Vuonna 2010 Adjamarduku Outstation Knowledge Exchange -tietopörssi isännöi ensimmäistä kertaa Robert Mailhammeria, joka on jatkanut Robert Handelsmannin 1990-luvulla tekemää työtä kielen parissa. Robert kuvaili kokemuksiaan Transient Blogissa . "Kun aloin työskennellä amurdakin parissa vuonna 2007, minulle kerrottiin, että kielen viimeinen puhuja oli juuri kuollut. Tämä ei lannistanut minua lainkaan, sillä olin viettänyt lähes koko aikaisemman kielitieteellisen elämäni tutkimalla "oikeita" kuolleita kieliä, joista joistakin meillä ei ole edes tietoja. Pian kävi kuitenkin selväksi, että oli hyvin turhauttavaa yrittää ymmärtää amurdakia ilman, että pystyi menemään puhujan luokse ja kysymään häneltä, kuka tappoi kenet tietyssä tarinassa tai mikä oli tietyn verbin 2. persoonan ei-singulaarinen futuurimuoto, mikä kaikki hidasti amurdakin tutkimista huomattavasti. Oli kuitenkin tiedossa, että oli ainakin yksi osittainen amurdakin puhuja, joka asui Crokerin saarella ja joka oli myös taitava amurdakin laulusarjan laulaja, mutta en koskaan saanut tilaisuutta mennä työskentelemään hänen kanssaan. Sitten vuoden 2009 lopulla tuli viitteitä siitä, että Darwinissa saattaisi olla toinenkin (osittainen) amurdakin kielen puhuja, ja oli myös rahaa lähteä selvittämään asiaa. Bruce Birchin, Nick Evansin ja Sabine Hoengin ystävällisellä ja anteliaalla avustuksella, jota DobeS:n Iwaidja-dokumentointihanke (vaihe II) ja MILR:n rahoittama Minjilangin uhanalaisia kieliä koskeva hanke (eli Iwaidja Inyman) tukivat yhdessä, suunniteltiin matkustaa Croker Islandille ensinnäkin auttamaan Brucea Iwaidjan transkriptioiden tekemisessä, toiseksi ottamaan selvää tästä "uudesta" puhujasta ja kolmanneksi katsomaan, voisinko työskennellä amurdakin kielen laulumiehen Charlie Manguldan kanssa. Kun saavuin Darwiniin toukokuun 2010 alussa, Bruce ja minä tapasimme tämän mahdollisen viimeisen puhujan, ja kävi varsin selväksi, etten pääsisi kovin pitkälle. Tämän lisäksi saimme uutisen, että Charlie Mangulda ei olisi käytettävissä kuulemiseen, mikä oli erityisen pettynyt. Olimme kuitenkin kuulleet, että erään Brucen konsultin sukulainen voisi muka kääntää tarinat tekstikokoelmasta, jonka Rob Handelsmann ja minä olimme julkaisseet muutamaa viikkoa aiemmin* ja jota Sabine ja Bruce olivat jakaneet Amurdakiin kuuluvan yhteisön keskuudessa Iwaidjaan, kun hän kuunteli CD-levyä. Suunnitelmana oli siis ainakin katsoa asiaa. Brucen ollessa äärimmäisen antelias ja ystävällinen isäntä ja asiantunteva mentori lähdin ensimmäiselle kenttämatkalleni... Ensimmäisen istunnon jälkeen Rae Giribugin, edellä mainitun sukulaisen, kanssa kävi selväksi, että tarina oli totta. Aivan kuin ammattitulkki hän käänsi 20 vuotta vanhaa äänitettä amurdakista Iwaidjaan, yhteen paikallisista kielistä. Hän pystyi sanomaan sanat takaisin amurdakiksi, kääntämään sanoja Iwaidjasta amurdakiksi ja pystyin jopa kysymään tiettyjä kieliopillisia muotoja! Lähes joka päivä työskennellen saimme puhtaaksikirjoitettua ja käännettyä kolme kertomusta, joihin ei ollut aiemmin puututtu, ja lisäksi täytimme joitakin aukkoja olemassa olevissa puhtaaksikirjoituksissa. Tämän lisäksi aloin kokeilla teoreettisesti ja passiivisesti oppimaani amurdakia, ja oleskeluni viimeisenä päivänä kävimme pieniä keskusteluja kielellä, jonka olin tuntenut vain viime vuosisadalta peräisin olevista äänitteistä. Olimme aloittaneet amurdakin elvyttämisen viestintävälineenä! Se oli todella hieno kokemus. Lisäksi oli selvä merkki siitä, että ehkä myös muut yhteisön jäsenet voisivat ymmärtää ainakin jonkin verran amurdakia. Eräs mies sanoi nauhoitusta kuunnellessaan jotain tällaista: "Ymmärrän tuota kieltä läpikotaisin". Nähtäväksi jää, miten paljon tästä voidaan saada irti, mutta Rae Giribugin lisäksi yhteisössä on kaksi muuta yhteisön jäsentä, joilla on tiettävästi vielä parempi tietämys, joista toinen jäi minulta huomaamatta ja toinen iäkäs nainen, jota on melko vaikea tavoittaa. Paikalla oli jopa jonkinlainen amurdak-kiire, sillä monet yhteisön ihmiset ovat amurdak-sukulaisia, ja jaoin CD-levyjä, kopioita tekstikokoelmastamme ja kopioita sanakirjaluonnoksesta. Kuten Peter Austin huomautti (ja katso myös täältä), tämä tapaus on todella hyvä argumentti kielimateriaalin levittämiseksi takaisin kurdien käyttöön.</w:t>
      </w:r>
    </w:p>
    <w:p>
      <w:r>
        <w:rPr>
          <w:b/>
          <w:color w:val="FF0000"/>
        </w:rPr>
        <w:t xml:space="preserve">id 166</w:t>
      </w:r>
    </w:p>
    <w:p>
      <w:r>
        <w:rPr>
          <w:b w:val="0"/>
        </w:rPr>
        <w:t xml:space="preserve">Sähköinen hakulomake Voit nyt hakea Foundation Trustin jäsenyyttä täyttämällä sähköisen hakulomakkeen. Tärkeä huomautus Jos olet henkilökunnan jäsen, sinun ei tarvitse täyttää tätä lomaketta - sinusta tulee automaattisesti jäsen, ja sinulla on mahdollisuus jättäytyä pois. Jos haluat jättäytyä pois, lähetä sähköpostia osoitteeseen ftoffice@kmpt.nhs.uk tai soita numeroon 0800 376 9229. Mitä jäsenyys merkitsee minulle? Jäsenillä on tärkeä rooli siinä, miten Trust toimii tulevaisuudessa. Jos sinusta tulee jäsen, sinulla on intressi Foundation Trustin kehittämiseen ja sinusta tulee yksi sen omistajista. Jäsenet ottavat vastuun paikallisista NHS-palveluista kansalliselta hallitukselta, joka toimii samalla tavalla kuin osuuskunta tai keskinäinen järjestö. Jäsenenä voit päättää, kuinka paljon tai vähän haluat osallistua. Sinulla on tilaisuuksia sanoa mielipiteesi tai vain osallistua, jos jokin sinulle tärkeä asia tulee esille. Mitä haluamme tehdä rekrytoimalla jäseniä Haluamme rekrytoida yli 12 000 jäsentä, jotta voimme luoda vahvan yhteyden tarjoamiemme palvelujen ja palvelemiemme yhteisöjen välille Haluamme jäsenyytemme avulla nostaa mielenterveyden profiilia ja haastaa syrjinnän ja leimautumisen paikallisyhteisöissämme Haluamme, että jäsenet ovat tärkeä osa Trustia ja voivat osallistua organisaation strategisen suunnan muokkaamiseen Haluamme, että jäsenet ovat visioidemme vahvoja lähettiläitä Haluamme, että jäsenet toimivat viestintäkanavina Trustin ja paikallisyhteisöjen välillä. Haluamme, että jäsenet, myös ne, joilla on kokemusta palvelujen käyttäjinä ja hoitajina, äänestävät ja heidät valitaan hallintoneuvoston jäseniksi - heidän kokemuksensa ovat arvokkaita uuden Trustin tulevaisuuden muotoilussa.</w:t>
      </w:r>
    </w:p>
    <w:p>
      <w:r>
        <w:rPr>
          <w:b/>
          <w:color w:val="FF0000"/>
        </w:rPr>
        <w:t xml:space="preserve">id 167</w:t>
      </w:r>
    </w:p>
    <w:p>
      <w:r>
        <w:rPr>
          <w:b w:val="0"/>
        </w:rPr>
        <w:t xml:space="preserve">Ajan merkit Seuraa meitä Lajien synty Jumala vuodatti kaksi asiaa anteliaasti ihmiskuntaan, kun hän loi ensimmäiset vanhempamme. Hän antoi heille elämän henkäyksen, joka kuului yksin hänelle, ja sitten hän antoi heille luovan viirun, kuvakseen. Ensimmäisen kerran elämän henkäys tuli ihmiskunnalle luomisen kuudentena päivänä. Tänä päivänä luemme, että "Herra Jumala muodosti ihmisen maan tomusta ja puhalsi hänen sieraimiinsa elämän hengen, ja ihmisestä tuli elävä olento" (1. Moos. 2:7). Nimi, jonka Jumala antoi tälle miehelle - "Aadam" - tarkoittaa kirjaimellisesti "maata" tai "maata kasvavaa". Hänet tehtiin maasta. Tähän kohtaan asti luomiskertomuksessa kaikki, mitä Jumala loi, oli puhuttu olemassaoloon. Jumala sanoi sen, se tapahtui ja Jumala sanoi sen olevan hyvä. Mutta kun on kyse ensimmäisestä ihmisestä, Hän polvistui maahan ja muodosti ihmisen käsillään maasta. Katselin hiljattain aurinkoisessa Queenslandissa, kun taiteilija polvistui rannalla valtavan hiekkakummun edessä ja muotoili sitä käsillään. Tästä kasasta, joka oli varmaan kolme metriä syvä ja kuusi tai seitsemän metriä pitkä, nousi esiin nukkuva lohikäärme. Se oli hämmästyttävää katseltavaa. Ja samalla en voinut olla miettimättä, olisiko ollut samanlaista katsoa, kun Jumala muotoili Aatamin savesta. Mitä tulisi esiin? Vain taiteilija todella tiesi. Kun Jumala oli saanut valmiiksi hiekasta muovailemansa ihmisen, hän antoi elämän uusimmalle luomukselleen. Käyttämällä suutaan, ei tällä kertaa puhuakseen, Jumala puhalsi elämän ensimmäiseen ihmiseen. Ihminen on ainutlaatuinen sekoitus taivasta ja maata. Meidät on luotu tänne tälle pölyiselle sinivihreälle pallolle, mutta elämämme on Jumalalta. Seuraavaksi tekstissä näemme mielenkiintoisen jatkumon siitä, että ihminen on luotu maasta. Aatamin työn hedelmä syntyy samasta paikasta, josta hän tuli - maasta tai luonnosta. "Herra Jumala otti ihmisen ja asetti hänet Eedenin puutarhaan sitä viljelemään ja hoitamaan" (1. Moos. 2:15). Ja se on siitä lähtien ollut ihmiskunnan tärkein identiteetin lähde. Me olemme maan vartijoita. Kutsumme "häntä" jopa äidiksemme. Olemme todella sekä Jumalan että luonnon lapsia, sillä niin hän loi meidät. Niinpä rakkauden löytäminen sekä Jumalaa että luontoa kohtaan tuo meille sisäisen rauhan ja täyttää kohtalomme. Luodessaan Aatamin Jumalalla oli ensimmäiselle ihmiselle erityinen tehtävä. "Nyt Herra Jumala oli muodostanut maasta kaikki kedon eläimet ja kaikki taivaan linnut. Hän vei ne ihmisen luo nähdäkseen, minkä nimen hän antaisi niille; ja minkä nimen ihminen antoi kullekin elävälle olennolle, se oli sen nimi. Niin mies antoi nimet kaikille eläimille, taivaan linnuille ja kaikille kedon eläimille. Mutta Aadamille ei löytynyt sopivaa apulaista" (1. Moos. 2:19, 20). Aatami oli ensimmäinen eläintenhoitaja, ja kaikki eläimet olivat uusia. Tuo ensimmäinen päivä puutarhassa oli kiireinen! Ja kun Aatami nimesi jokaisen lajin, hän huomasi, että oli olemassa pareja tai ryhmiä, jotka olivat samankaltaisia. Mutta hän oli yksin. Kun Aatami tunnisti ainutlaatuisuutensa ja sen, ettei hänellä ollut kumppania, Jumala siirtyi ihmisen luomisen toiseen vaiheeseen. Jumala muodosti Eevan. "Niin Herra Jumala antoi ihmisen vaipua syvään uneen; ja hänen nukkuessaan hän otti yhden ihmisen kylkiluista ja sulki sen paikan lihalla" (1. Moos. 2:21). Alkuperäisessä hepreankielisessä tekstissä sana, joka on käännetty "kylkiluu", on kirjaimellisesti "kylki". Sitä käytetään kertomuksessa Nooan arkista, kun Jumala käski Nooan "laittaa oven arkin kylkeen" (1. Moos. 6:16). Jumala otti osan Aatamin kyljestä - ei hänen päätään tai jalkaansa, jotka voisivat edustaa hallintaa tai alistumista - edustamaan miehen ja naisen rinnakkaista luonnetta. Heidän tuli olla tasa-arvoisia. "Sitten Herra Jumala teki naisen siitä kylkiluusta, jonka hän oli ottanut miehestä, ja toi hänet miehen luo" (1. Moos. 2:22). Koko päivän Aatami oli nimittänyt kutakin luotua olentoa niin kuin hän oli ne nähnyt. Niinpä on järkevää, että hän nimesi myös tämän. Millä nimellä hän kutsuisi häntä? "Ja mies sanoi ..." (1. Moos. 2:23). Tässä jakeessa sana, joka on käännetty sanaksi "sanoi", on osuvammin "huusi", "huudahti" tai "huusi". Mitä tahansa Aatami aikookin sanoa, hänen on vaikea pitää sitä sisällään. Hän on hämmästynyt, yli</w:t>
      </w:r>
    </w:p>
    <w:p>
      <w:r>
        <w:rPr>
          <w:b/>
          <w:color w:val="FF0000"/>
        </w:rPr>
        <w:t xml:space="preserve">id 168</w:t>
      </w:r>
    </w:p>
    <w:p>
      <w:r>
        <w:rPr>
          <w:b w:val="0"/>
        </w:rPr>
        <w:t xml:space="preserve">Truvada hyväksyttiin vähentämään seksuaalisesti tarttuvan HIV:n riskiä henkilöillä, jotka eivät ole saaneet virustartuntaa 16. heinäkuuta 2012 Food and Drug Administration hyväksyi Truvadan (emtrisitabiinin/tenofoviiridisoproksiilifumaraatin kiinteäannoksinen yhdistelmä) vähentämään HIV-tartunnan riskiä tartunnasta vapailla henkilöillä, joilla on suuri HIV-tartuntariski ja jotka saattavat harrastaa seksiä HIV-tartunnan saaneiden kumppaneiden kanssa.Truvada-valmistetta on tarkoitus käyttää altistumista edeltävään profylaksiaan (PrEP) yhdessä turvaseksikäytäntöjen kanssa seksuaalisessa kanssakäymisessä tapahtuvan HIV-infektion ehkäisemiseksi aikuisilla, joilla on suuri riski. Truvada on ensimmäinen tähän käyttöaiheeseen hyväksytty lääke. PrEP-valmisteena käytettävää Truvada-valmistetta on tarkoitus käyttää osana kattavaa hivin ehkäisysuunnitelmaa, johon kuuluu riskien vähentämiseen tähtäävä neuvonta, johdonmukainen ja asianmukainen kondomin käyttö, säännöllinen hiv-testaaminen sekä muiden sukupuoliteitse tarttuvien infektioiden seulonta ja hoito. Truvada ei korvaa turvallisempia seksikäytäntöjä FDA on aiemmin (elokuussa 2004) hyväksynyt Truvadan käytettäväksi yhdessä muiden antiretroviraalisten aineiden kanssa HIV-tartunnan saaneiden aikuisten ja vähintään 12-vuotiaiden lasten hoitoon. Osana PrEP-valmistetta HIV-tartunnan saaneiden henkilöiden, joilla on suuri riski, on otettava Truvada-valmistetta päivittäin, jotta he voivat pienentää todennäköisyyttä saada HIV-tartunta, jos he altistuvat virukselle. PrEP-indikaatio tarkoittaa jälleen kerran, että Truvada on hyväksytty käytettäväksi osana kattavaa hivin ehkäisystrategiaa, joka sisältää muita ehkäisymenetelmiä, kuten turvaseksikäytäntöjä, riskien vähentämiseen liittyvää neuvontaa ja säännöllisiä hiv-testejä. Osana tätä toimenpidettä FDA tiukentaa Truvadan laatikkovaroitusta varoittaakseen terveydenhuollon ammattilaisia ja tartunnasta vapaita henkilöitä siitä, että Truvada-valmistetta PrEP-valmisteena saavat käyttää vain henkilöt, joiden HIV-negatiivisuus on varmistettu ennen lääkkeen määräämistä, ja vähintään kolmen kuukauden välein lääkkeen käytön aikana, jotta voidaan vähentää resistenttien HIV-1-varianttien kehittymisen riskiä. Lääke on vasta-aiheinen PrEP-hoitoon henkilöille, joiden HIV-status on tuntematon tai positiivinen. Truvada-valmisteelle PrEP-hoitoa varten on hyväksytty riskien arviointi- ja lieventämisstrategia (REMS).  REMS-ohjelman keskeinen osa on lääkkeen määrääjien koulutusohjelma, jonka tarkoituksena on auttaa lääkkeen määrääjiä neuvomaan ja hoitamaan henkilöitä, jotka käyttävät Truvada-valmistetta PrEP-lääkkeenä tai harkitsevat sitä. Koulutus- ja valistusohjelmalla ei rajoiteta Truvadan jakelua, mutta siinä annetaan tietoa kattavan HIV:n ehkäisystrategian tärkeistä osatekijöistä, suositellun päivittäisen annosteluohjelman noudattamisen tärkeydestä ja vakavista riskeistä, joita liittyy Truvadan käyttämiseen PrEP-valmisteena, jos henkilöllä on jo virusinfektio tai jos hän saa HIV-tartunnan käyttäessään Truvadaa PrEP-käyttöaiheessa. "PrEP-indikaatiota varten tarkoitetun Truvadan REMS-ohjelman tarkoituksena on kouluttaa terveydenhuollon ammattilaisia ja tartunnasta vapaita henkilöitä, jotta voidaan varmistaa Truvadan turvallinen käyttö tässä indikaatiossa ilman, että Truvadaa HIV-infektion hoitoon käyttäville terveydenhuollon ammattilaisille ja potilaille aiheutuu tarpeetonta taakkaa. Truvadan turvallisuus ja teho PrEP-käytössä osoitettiin kahdessa laajassa, satunnaistetussa, kaksoissokkoutetussa ja lumekontrolloidussa kliinisessä tutkimuksessa. iPrEx-tutkimuksessa arvioitiin Truvada-valmistetta 2499 HIV-negatiivisella miehellä tai transsukupuolisella naisella, jotka harrastavat seksiä miesten kanssa ja joilla oli näyttöä HIV-infektion riskikäyttäytymisestä, kuten epäjohdonmukainen kondomin käyttö tai kondomin käyttämättä jättäminen seksin aikana HIV-positiivisen tai tuntemattoman HIV-statuksen omaavan kumppanin kanssa, seksikumppaneiden suuri määrä ja seksin vaihtaminen hyödykkeitä vastaan. Tulokset osoittivat, että Truvada vähensi hiv-tartuntariskiä 42 prosenttia lumelääkkeeseen verrattuna tässä väestössä. Tehokkuus korreloi vahvasti lääkkeen käytön noudattamisen kanssa tässä tutkimuksessa. Partners PrEP -tutkimus toteutettiin 4 758 heteroseksuaalisen parin kanssa, joista toinen kumppani oli HIV-tartunnan saanut ja toinen ei (serodiskordantit parit). Tutkimuksessa arvioitiin Truvadan ja tenofoviirin tehoa ja turvallisuutta verrattuna lumelääkkeeseen HIV-infektion ehkäisyssä tartunnasta vapaalla mies- tai naiskumppanilla. Tulokset osoittivat, että Truvada vähensi tartunnan saamisen riskiä 75 prosenttia lumelääkkeeseen verrattuna. Kliinisissä tutkimuksissa, joissa Truvada-valmistetta arvioitiin PrEP-käyttöön, ei havaittu uusia haittavaikutuksia. Truvadan yleisimpiä haittavaikutuksia ovat ripuli, pahoinvointi, vatsakipu, päänsärky ja laihtuminen. Vakavat haittavaikutukset yleensä sekä erityisesti munuais- tai luustotoksisuuteen liittyvät haittavaikutukset olivat harvinaisia. Truvadan valmistaja Gilead Sciences, Inc. on hyväksynnän ehtona velvollinen keräämään virusisolaatteja henkilöiltä, jotka ovat saaneet HIV:n lääkkeen käytön aikana.</w:t>
      </w:r>
    </w:p>
    <w:p>
      <w:r>
        <w:rPr>
          <w:b/>
          <w:color w:val="FF0000"/>
        </w:rPr>
        <w:t xml:space="preserve">id 169</w:t>
      </w:r>
    </w:p>
    <w:p>
      <w:r>
        <w:rPr>
          <w:b w:val="0"/>
        </w:rPr>
        <w:t xml:space="preserve">Study News Tiistai, 30. lokakuuta 2012 Yksi vuosi takana, kolme jäljellä! Tutkimustutkimuksemme on nyt kestänyt vuoden, ja mikä vuosi se onkaan ollut! Kiitos kaikille, jotka osallistuivat ja auttoivat meitä tekemään viime vuodesta menestyksekkään askeleen kohti tehtäväämme voittaa dementia Downin oireyhtymässä. Mutta emme ole vielä aivan perillä, ja meillä on vielä kolme vuotta aikaa ennen kuin hanke on valmis! Olemme tavanneet paljon ihmisiä sen jälkeen, kun aloitimme, ja nyt 21 ihmistä on käynyt Cambridgessa aivokuvauksessa. Tarvitsemme kuitenkin vielä noin 40 uutta ihmistä auttamaan meitä! Jos sinä tai joku tuntemasi henkilö on kiinnostunut, haluaisimme kuulla sinusta. Tällä verkkosivustolla on kaikki tarvittavat tiedot yhteydenottoa varten, joten toivomme kuulevamme sinusta pian! Siihen asti pidämme sinut ajan tasalla täällä, joten älä unohda poiketa aina kun sinulla on hetki aikaa katsomaan, miten meillä menee! Liam. Maanantai, 3. syyskuuta 2012 Downin syndrooma Energy Study. Kesä on ollut kiireinen täällä Cambridgessa Downin syndrooman tutkimusryhmälle. Lähes 20 ihmistä on käynyt Liamin ja Tiinan luona Cambridgessa aivokuvauksissa, ja lisää on tulossa seuraavien viikkojen aikana! Tarvitsemme kuitenkin vielä lisää ihmisiä auttamaan meitä, joten ota yhteyttä, jos olet kiinnostunut. Kesä on ollut kiireinen myös Katelle , joka on ollut perustamassa uutta Downin syndrooma-hanketta. Kate haluaa tietää, miksi joidenkin Downin oireyhtymää sairastavien ihmisten on vaikea harrastaa liikuntaa. Hän arvelee, että Downin oireyhtymää sairastavilla saattaa olla ongelmia mitokondrioidensa kanssa (klikkaa TÄSTÄ kuullaksesi, miltä tämä sana kuulostaa). Ne ovat ikään kuin "pieniä energiatehtaita" solujemme sisällä, jotka auttavat meitä tuottamaan energiaa. Kate haluaisi, että Downin oireyhtymää sairastavat ihmiset auttaisivat hänen tutkimuksessaan tulemalla Cambridgeen ja harrastamalla liikuntaa. Jos haluat tietää lisää Katen tutkimuksesta, voit klikata TÄSTÄ . Tiedän, että hän haluaisi kuulla sinusta! Kiitos, että pysyt ajan tasalla tutkimuksestamme, ja pian on luvassa lisää uutisia siitä, miten edistymme työssämme Downin oireyhtymän dementian voittamiseksi! Liam. Perjantai, 6. heinäkuuta 2012 Täyttä höyryä eteenpäin! Projektimme on nyt hyvässä vauhdissa, ja Tiina ja minä olemme olleet todella kiireisiä viime päivityksen jälkeen. Olemme ponnistelleet tuulessa ja sateessa ja vierailleet ihmisten luona eri puolilla Englantia. Tutkimukseemme on nyt ilmoittautunut vapaaehtoisesti 21 ihmistä, ja 12 heistä on jo vieraillut luonamme Wolfson Brain Imaging Centre -keskuksessa Cambridgessa. Tässä vaiheessa haluaisimme vain sanoa suuret kiitokset kaikille niille naisille ja herroille, jotka ovat auttaneet meitä tähän mennessä, olette olleet fantastisia! Nyt olemme siis täydellä höyryllä eteenpäin, mutta vapaaehtoisia etsitään edelleen! Tarvitsemme paljon lisää ihmisiä auttamaan meitä projektimme loppuun saattamisessa, joten jos olet kiinnostunut, ota yhteyttä ja auta meitä voittamaan dementia Downin oireyhtymässä! Liam Perjantai, 27. huhtikuuta 2012 Oudon kuiva kylpyläpäivä Cambridgessa Liamille ja minulle on ollut taas kiireinen kiireinen kuukausi. Olemme löytäneet itsemme ajelemasta Cotswoldin maisemien kauniissa maisemissa (ei sillä, että valittaisimme!) ja tutustuneet Suffolkin ja Norfolkin kreivikuntien pikkukaupunkeihin. Valitettavasti meitä on enimmäkseen seurannut pilviä ja sadetta, ja viikossa on ollut vain yksi aurinkoinen päivä. Niinpä on ollut vielä enemmän syitä suojautua Wolfson Brain Imaging Centreen Cambridgessa, jossa vedenkeitin on aina lämmin ja skannerien sängyt ovat mukavia ja viihtyisiä. Ainakin me uskomme näin. Toivomme, että ne kaksi henkilöä, jotka vierailivat kanssamme aivokuvantamiskeskuksessa, ajattelevat samoin. Olivathan he niitä onnekkaita, jotka saivat rentoutua mukavilla sängyillä kuunnellen lempimusiikkiaan... Toivomme, että se tuntui enemmänkin oudolta kuivalta kylpylälomalta, kukapa sitä ei haluaisi? Mmm (haaveilua..) Tiina Torstai 29. maaliskuuta 2012 Kaksitoista on maaginen luku Lämpimästi tervetuloa seuraajamme! Maaliskuun aurinkoisin ja lämpimin viikko on ollut -- toivottavasti teillä kaikilla on ollut paljon mahdollisuuksia nauttia auringosta! Liam ja minä taas olemme nähneet auringon lähinnä automme ikkunoiden läpi, sillä olemme olleet äärimmäisen kiireisiä ajellessamme tapaamaan osallistujiamme ympäri itäisiä maakuntia ja kauemmaskin! On kuitenkin suuri ilo ilmoittaa, että olemme onnistuneesti rekrytoineet ja hyväksyneet 12 henkilöä, joilla on Downin tauti.</w:t>
      </w:r>
    </w:p>
    <w:p>
      <w:r>
        <w:rPr>
          <w:b/>
          <w:color w:val="FF0000"/>
        </w:rPr>
        <w:t xml:space="preserve">id 170</w:t>
      </w:r>
    </w:p>
    <w:p>
      <w:r>
        <w:rPr>
          <w:b w:val="0"/>
        </w:rPr>
        <w:t xml:space="preserve">Yhä useammat tuotanto-organisaatiot tarkastelevat teollista verkottumista tieteenalana. Monet näistä yrityksistä yhdistävät perinteisen automaatiotekniikan ja yrityksen tietotekniikan toisiinsa saadakseen monialaisen näkemyksen siitä, miten teollisuusverkon suorituskykyä voidaan parantaa. Vuonna 2012 tarve vähentää toimintakustannuksia aiheuttaa edelleen paineita. Koska valmistusprosessit muuttuvat yhä monimutkaisemmiksi, valmistajien on oltava joustavampia ja ketterämpiä, jotta he voivat vastata asiakkaidensa ja globaalin toimitusketjun vaatimuksiin. Samaan aikaan valmistajia painostaa myös tarve vähentää haittatapahtumien riskiä, mikä lisää valvontaa ja vastuullisuutta. Vaikka tämä paine on vähentynyt 37 prosentista 27 prosenttiin, riskien huomioiminen ei voi jäädä taka-alalle. Kaikki tämä johtaa siihen, että tarvitaan entistä enemmän oikea-aikaisia ja tietoon perustuvia päätöksiä, jotka mahdollistetaan antamalla reaaliaikaisia tietoja useampien ihmisten käyttöön useammassa paikassa kuin koskaan. Aberdeen käytti neljää keskeistä suorituskykyperustetta erottaakseen Best-in-Classin toimialan keskiarvosta ja jälkeenjääneistä. Best-in-Class on 20 prosenttia parhaista suorittajista, toimialan keskiarvo on 50 prosenttia keskimmäisistä suorittajista ja jälkeenjääneet ovat 30 prosenttia alimmista suorittajista (taulukko 1). Kuten taulukosta 1 käy ilmi, Best-in-Class-yritykset pystyvät suoraan vaikuttamaan verkkonsa tehokkuuteen optimoimalla teollisuusverkkonsa, sillä niiden verkko on keskimäärin kahdeksan tuntia seisokissa vuodessa (99,91 prosenttia käytettävyydestä) verrattuna Laggard-yrityksiin, joiden verkko on 135 tuntia eli viisi päivää seisokissa vuodessa (98,45 prosenttia käytettävyydestä). Samalla ne pystyvät myös vähentämään tuotantotoiminnan kustannuksia alentamalla kokonaiskustannuksia (Total Cost of Ownership, TCO) 11 prosentilla. Luokkansa parhaat tekevät tämän kaiken samalla, kun ne parantavat valmistuksen tuottavuuttaan 90 prosentin OEE-asteella ja ylittävät käyttökatteensa 25 prosentilla verrattuna jälkeenjääneisiin, jotka saavuttavat vain 60 prosenttia ja 5 prosenttia. Liiketoimintavalmiudet Kun yritysten liiketoiminta- ja suunnittelujärjestelmiin on investoitu miljoonia dollareita ja prosessinohjaus- ja tehdasautomaatiojärjestelmiin vielä miljoonia dollareita, yritykset etsivät keinoja, joilla ne voivat tehostaa yritystä reaaliaikaisilla valmiuksilla, jotka hyödyntävät näiden kahden osa-alueen hyödyntämättömiä synergioita. Luokkansa parhaat mahdollistavat tämän synergian toteuttamalla seuraavat liiketoimintaominaisuudet (taulukko 2). Verkkoarkkitehtuurit ovat muuttumassa, koska yhä useammat valmistajat näkevät, että Ethernetin TCP/IP-tekniikan (Transmission Control Protocol/Internet Protocol) käyttäminen teollisen tiedonsiirron standardina hyödyttää. Valmistajien on suunnistettava monimutkaisissa arkkitehtuureissa ja valittava sellainen, joka takaa mahdollisimman vähäiset verkon käyttökatkokset ja mahdollistaa samalla samat tuottavuustasot. Selvitäkseen tästä haasteesta luokkansa parhaat määrittelevät ensin verkkostandardit ja ottavat sitten nämä käytännöt käyttöön koko yrityksessään. Teollisuusverkkojen haasteena on osittain se, että monet valmistajat eivät tiedä, mistä aloittaa. Jos on olemassa määritelty etenemissuunnitelma, on paljon helpompaa toteuttaa ja jakaa parhaita käytäntöjä koko yrityksessä. Tämän lisäksi Best-in-Class on hahmotellut standardoituja käytäntöjä uusien laitteiden käyttöönotolle ja niiden liittämiselle verkkoon. Kun valmistajat eivät liitä laitteitaan asianmukaisesti verkkoon, he ovat vaarassa jäädä ilman kriittisiä tietoja kyseisistä laitteista. Tällaisten parhaiden käytäntöjen tarjoaminen ja jakaminen koko yrityksessä poistaa turhautumisen ja epäilykset ja minimoi siten järjestelmän käyttöönottoon, hallintaan ja ylläpitoon tarvittavan ajan. Samaan aikaan, vaikka nämä liiketoimintaprosessit ovat tärkeä perusta, niitä ei voida toteuttaa ilman oikeaa organisaatiorakennetta. Luokkansa parhaat ymmärtävät, miten tärkeää on, että laitoksen verkkoarkkitehtuurin parantamiselle on johtava sponsori ja omistajuus. Ilman todellista budjettivastaavaa on erittäin vaikeaa löytää varoja, joita tarvitaan investointeihin laitteisiin, palveluihin ja koulutukseen. Samanaikaisesti organisaatio tarvitsee johtajan, joka ajaa kulttuurin muutosta. Teknologian kehittyminen on hämärtänyt perinteisiä raja-aitoja liiketoiminnan (IT) ja reaaliaikaisen ohjaustekniikan ja toiminnan välillä. Tämä puolestaan on luonut kulttuuritaistelun automaatio- ja ohjausinsinöörien ja yrityksen IT:n välille. Luokkansa parhaat muodostavat monialaisia tiimejä, joissa on mukana sekä IT- että automaatio- ja ohjausinsinöörejä, jotta voidaan laatia verkkostrategia, jossa kaikkien ryhmien näkemykset ovat tasapainossa. Verkkotopologian, eristämisen, tietoturvan ja verkonhallinnan kaltaiset kysymykset ovat kriittisiä - ja siksi luokkansa parhaat kehittävät tiimejä, joilla on asiantuntemusta tällaisten ympäristöjen suunnittelusta, toteutuksesta ja hallinnasta. Monialainen tiimi tarvitsee tietämystä, jotta se voi tehdä asianmukaisia päätöksiä esimerkiksi seuraavissa kysymyksissä: "Miten</w:t>
      </w:r>
    </w:p>
    <w:p>
      <w:r>
        <w:rPr>
          <w:b/>
          <w:color w:val="FF0000"/>
        </w:rPr>
        <w:t xml:space="preserve">id 171</w:t>
      </w:r>
    </w:p>
    <w:p>
      <w:r>
        <w:rPr>
          <w:b w:val="0"/>
        </w:rPr>
        <w:t xml:space="preserve">Viisitoista hetkeksi Ei ole yllätys, että mitä vanhemmiksi lapsemme tulevat, sitä todennäköisemmin he ovat seksuaalisesti aktiivisia. Se, mitä seksuaalista käyttäytymistä pidetään sopivana missäkin iässä, vaihtelee henkilöstä ja perheestä toiseen. Useimmat ovat kuitenkin yhtä mieltä siitä, että lapsemme elävät yhä seksualisoituneemmassa maailmassa, jossa intiimit suhteet aloitetaan ehkä aikaisemmin kuin koskaan ennen. SADD:n Teens Today -tutkimuksen mukaan vanhemmat teinit ilmoittavat olevansa seksuaalisesti aktiivisia todennäköisemmin kuin nuoremmat teinit, mutta lähes neljännes (24 prosenttia) kuudesluokkalaisista ilmoitti jonkinlaisesta muusta seksuaalisesta toiminnasta kuin suutelemisesta. Kuvaavaa on, että SADD:n tiedot osoittavat myös, että tällainen käyttäytyminen on lisääntynyt merkittävästi 10. ja 11. luokan välillä. Psykiatri Miriam Grossman toteaa kirjassaan "You're Teaching My Child What?" (Opetat lapselleni mitä?), että 34 prosenttia tytöistä on seksuaalisesti aktiivisia 15-vuotiaana, ja 9. luokkaan mennessä 20 prosenttia teini-ikäisistä on harrastanut suuseksiä . Seksiä kaikissa muodoissaan koskevaa aihetta on vaikea paeta - jopa nuorille. Kaikki tämä altistuminen voi luoda paineita tulla seksuaalisesti aktiiviseksi ennen kuin he haluavat sitä. Ja varhainen seksuaalinen käyttäytyminen merkitsee enemmän kumppaneita ja enemmän riskejä. Etsi paikallinen: Juuri viime vuonna esimerkiksi Centers for Disease Control and Prevention (CDC) raportoi, että Yhdysvaltain lukiolaisista (kyselytutkimus tehtiin vuonna 2009):  Lähes puolet (46 prosenttia) oli ollut sukupuoliyhteydessä; Useampi kuin joka seitsemäs (14 prosenttia) ilmoitti jo harrastaneensa seksiä neljän tai useamman kumppanin kanssa. Tulos? Sukupuolitautien ja sukupuolitautien sekä raskauksien huikea määrä. Ja sitten tämä: Journal of the American Medical Association -lehdessä julkaistut uudet tiedot viittaavat siihen, että arviolta 7 prosentilla amerikkalaisista teini-ikäisistä (jopa 14-vuotiaista) ja aikuisista on suussaan ihmisen papilloomavirus (HPV), joka johtuu useimmiten suuseksistä. Vaikka monet psykologiset ja biologiset tekijät vaikuttavat tällaisiin tilastoihin, monet nuoret näyttävät aloittavan seksuaalisen matkansa ottamatta juurikaan huomioon turvallisuutta - sosiaalista, emotionaalista tai fyysistä. Ja vaikka poikien on perinteisesti ajateltu olevan tyttöjä edellä seksuaalisen aktiivisuuden asteikolla, tämä saattaa olla muuttumassa. Susquehanna-yliopiston nuorisotutkimus- ja -koulutuskeskuksen (CARE) yhteistyössä SADD:n kanssa tekemä tuore tutkimus paljasti, että 35 prosentista 16-19-vuotiaista nuorista, jotka ilmoittivat koskaan osallistuneensa intiimiin seksuaaliseen käyttäytymiseen (muuhun kuin yhdyntään), tytöt ylittivät pojat 40 prosentilla 29 prosenttiin nähden. Niistä, jotka ilmoittivat joskus olleensa yhdynnässä, tytöt olivat edelleen etulyöntiasemassa, 31 prosenttia verrattuna 22 prosenttiin. Yksi todistetusti tehokas tapa vähentää teini-ikäisten seksuaalista käyttäytymistä ja sen ei-toivottuja seurauksia alkaa vanhemmista, jotka ovat halukkaita käsittelemään tätä (edelleen) kaikkein vaikeinta aihetta. SADD:n tutkimus osoittaa tällaisen vuoropuhelun tehokkuuden: yli puolet teini-ikäisistä, joiden vanhemmat antavat vahvaa ohjausta, sanoo välttävänsä seksuaalista toimintaa (52 prosenttia) verrattuna niihin, joiden vanhemmat eivät anna (27 prosenttia). Koska teini-ikäisten varhainen intiimi seksikäyttäytyminen on yhdistetty ei-toivottuihin raskauksiin ja yhä suurempiin tautilukuihin - puhumattakaan ahdistuksesta, masennuksesta ja itsetunnon heikkenemisestä - vanhemmat ovat tärkeässä asemassa puhumalla teini-ikäisten kanssa seksin harrastamiseen kohdistuvista paineista, aloittamalla vuoropuhelun, vastaamalla kysymyksiin ja välittämällä odotuksia. On siis aika aloittaa nämä keskustelut. Loppujen lopuksi he ovat vasta 15-vuotiaita. Stephen Wallacella, Susquehanna-yliopiston nuorisotutkimuksen ja -koulutuksen keskuksen (CARE) apulaistutkimusprofessorilla ja johtajalla, on laaja kokemus koulupsykologina ja nuorisoneuvojana. Lisätietoja CARE:sta on osoitteessa www.CARESU.org.</w:t>
      </w:r>
    </w:p>
    <w:p>
      <w:r>
        <w:rPr>
          <w:b/>
          <w:color w:val="FF0000"/>
        </w:rPr>
        <w:t xml:space="preserve">id 172</w:t>
      </w:r>
    </w:p>
    <w:p>
      <w:r>
        <w:rPr>
          <w:b w:val="0"/>
        </w:rPr>
        <w:t xml:space="preserve">Freerider MX on tehnyt täysin uuden tempun! Jep, numerosta #75 lähtien ne ovat saatavilla sekä iPadissa ja iPhonessa että painetussa versiossa. Voit siis lukea suosikkilehteäsi milloin ja missä tahansa. Sen lisäksi, että lehden ulkoasu on täysin uusi, he ovat suunnitelleet jokaisen numeron erityisesti iPhonelle ja iPadille sopivaksi, joten joka kerta, kun luet lehteä kummallakin alustalla, saat ainutlaatuisen kokemuksen, ja lisäksi mukana on muutama hieno pikku lisäominaisuus. Kuvat näyttävät mielettömiltä ja sisältö on erittäin helppolukuista, tulet rakastamaan sitä! Freerider MX haluaa olla yhtä innovatiivinen ja edistyksellinen kuin urheilulaji, jonka ympärille se on rakennettu, joten se on menossa täydellä höyryllä digitaalisten painostensa kanssa. OSTO- JA TILAUSTIEDOT Jos haluat tilata Freerider MX iPad/iPhone Editionin, voit valita, haluatko vastaanottaa: 1 digitaalinen numero 2 kuukauden aikana tai 3 digitaalista numeroa 6 kuukauden aikana tai 6 digitaalista numeroa 12 kuukauden aikana. - Yksittäisten numeroiden ja yhden numeron tilauksen hinta on 4,49 dollaria. Kuuden kuukauden tilauksen hinta on 11,49 dollaria. 12 kuukauden tilauksen hinta on 22,99 dollaria. - Maksu veloitetaan iTunes-tililtäsi oston vahvistamisen yhteydessä. - Tilauksesi uusitaan automaattisesti, ellei automaattista uusimista kytketä pois päältä vähintään 24 tuntia ennen nykyisen kauden päättymistä. - Tiliäsi veloitetaan uusimisesta 24 tuntia ennen nykyisen jakson päättymistä, ja uusimisen kustannukset ilmoitetaan. - Käyttäjä voi hallita tilauksia ja poistaa automaattisen uusimisen käytöstä menemällä oston jälkeen käyttäjän tiliasetuksiin. - Nykyisen tilauksen peruuttaminen ei ole sallittua aktiivisen tilauskauden aikana. - Mahdollisen ilmaisen kokeilujakson käyttämätön osa menetetään, kun käyttäjä ostaa kyseisen julkaisun tilauksen.</w:t>
      </w:r>
    </w:p>
    <w:p>
      <w:r>
        <w:rPr>
          <w:b/>
          <w:color w:val="FF0000"/>
        </w:rPr>
        <w:t xml:space="preserve">id 173</w:t>
      </w:r>
    </w:p>
    <w:p>
      <w:r>
        <w:rPr>
          <w:b w:val="0"/>
        </w:rPr>
        <w:t xml:space="preserve">Kun joku puhuu sähköpostimarkkinoinnista, kuulet lähes aina lauseen: "The Money Is In the List". Minun täytyy kuvitella, että jokainen online-liiketoiminnan harjoittaja, olipa kyseessä sitten internet- tai affiliate-markkinointi, on kuullut tämän lauseen ainakin muutaman kerran. Se näyttää tarkoittavan yhtä kolmesta asiasta: Jos sinulla on lista, tienaat varmasti rahaa. 3) Jos sinulla ei ole listaa, et tienaa rahaa. 3) Jos sinulla ei ole listaa, et tienaa rahaa. 1) Verkossa tarvitset vain listan ja voit tehdä rahaa. Tämä voisi ehdottomasti olla totta.  Jos sinulla on vain lista ja osaat ylläpitää sitä ja pitää sen dynaamisena ja markkinoida sille, voit ehdottomasti tehdä rahaa. Mutta miten sait listan alun perin?  Ellet sitten suoranaisesti ostanut sitä, sinun oli kerättävä sähköpostiosoitteet joltakin ja jollakin tavalla.  Se ei siis välttämättä ole kaikki, mitä sinulla on. 2) Jos sinulla on sähköpostimarkkinointilista, tienaat varmasti rahaa. Ei todellakaan pidä paikkaansa.  Varsinkaan näinä päivinä.  Koska internetin käyttäjistä tulee yhä valveutuneempia ja entistä skeptisempiä, heille ei ole enää niin helppo myydä kuin ennen. Jos sinulla on lista, mutta et luo luottamusta tai kehitä suhteita ja anna tilaajille syytä pysyä mukana, a) kukaan ei osta ja b) kaikki peruvat tilauksen. 3) Jos sinulla ei ole listaa, et tee rahaa Ehdottomasti ei ole totta sekuntiakaan.  On niin monia tapoja tehdä rahaa internetissä - ja joissakin niistä ei ole edes järkeä pitää listaa.  Jos sinulla on liikennettä, voit tehdä rahaa ilman listaa, aivan hyvin. Tämä ei siis näytä olevan ihan fakta, eikä se näytä olevan ihan myytti.  Kuten useimmat muutkin asiat. Sähköpostimarkkinointilistan taika on suhteissa, jotka voivat kehittyä listan omistajan ja tilaajien välille.  Vaikka henkilökohtaista, kahdenkeskistä keskustelua ei koskaan syntyisikään, suhde on silti olemassa. Kaikki alkaa ja päättyy listan omistajaan.  Jos listan omistaja pystyy pitämään yllä listaa, jolla suurin osa tilaajista uskoo, että listan omistaja tietää, mistä puhuu, ja että he ovat kiinnostuneita aiheesta, ja viestejä lähetetään säännöllisesti, kyseessä on kukoistava lista. Jos jollakulla on kukoistava lista ja hän osaa suositella ajantasaisia ja laadukkaita tuotteita tavalla, joka ei ole kova myyntiä, tämä lista tuottaa todennäköisesti rahaa. Ja tässä on se tärkein, mikään ei voi viedä näitä sähköpostimarkkinointilistan tilaajia pois - ei verkkosivuston kaatuminen, ei foorumin menetys - ei mikään. Kun ihmiset sanovat "Raha on listassa", uskon heidän puhuvan rahan taikuudesta, joka tapahtuu aktiivisella, kukoistavalla listalla, kun sille tuodaan rutiininomaisesti laadukkaita tuotteita.  Sähköpostimarkkinointilistan tuottomahdollisuudet ovat täysin rajattomat. Lewis Leake on osa-aikainen affiliate-markkinoija. Hänen päätyönsä on vanhempi kehittäjä suuren alueellisen päivittäistavarakaupan IT-osastolla. Leake &amp; Co. Inc. osallistuu Amazon Services LLC Associates -ohjelmaan, joka on kumppanuusmainontaohjelma, jonka tarkoituksena on tarjota sivustoille keino ansaita mainospalkkioita mainostamalla ja linkittämällä osoitteeseen amazon.com.</w:t>
      </w:r>
    </w:p>
    <w:p>
      <w:r>
        <w:rPr>
          <w:b/>
          <w:color w:val="FF0000"/>
        </w:rPr>
        <w:t xml:space="preserve">id 174</w:t>
      </w:r>
    </w:p>
    <w:p>
      <w:r>
        <w:rPr>
          <w:b w:val="0"/>
        </w:rPr>
        <w:t xml:space="preserve">Katselet tällä hetkellä keskustelupalstojamme vieraana, mikä antaa sinulle rajoitetun pääsyn tarkastella useimpia keskusteluja ja käyttää muita ominaisuuksiamme. Liittymällä maksuttomaan yhteisöömme pääset kirjoittamaan aiheita, kommunikoimaan yksityisesti muiden jäsenten kanssa (PM), vastaamaan kyselyihin, lataamaan sisältöä ja käyttämään monia muita erikoisominaisuuksia, kuten MEMBERS ONLY -aluetta. Rekisteröityminen on nopeaa, yksinkertaista ja täysin ilmaista, joten liity yhteisöömme jo tänään ! Jos sinulla on ongelmia rekisteröitymisprosessin tai tilisi kirjautumisen kanssa, ota yhteyttä meihin . Se lähestyy tämä Lontoon keikka , yksi ehdotuksista oli keulahatut , joten meillä on keulahatut koristeltu tinsel , koska se on joulu , joillakin on jo niitä kaikille muille, jotka haluavat osallistua tässä on linkki Tiedän, että joku oli ehdottanut, että ottaisin poikani hänen 18-vuotissyntymäpäiväänsä....Olin vain hieman myöhässä hyväksymällä sanoi ehdotuksen Hieno idea Lainaus : Alunperin lähettänyt buttonslovesu Hei Se lähestyy tämä Lontoon keikka , yksi ehdotuksista oli keulahatut, joten käytämme keulahattuja koristeltu tinsel, koska se on joulu,jotkut jo on niitä kaikille muille, jotka haluavat osallistua tässä on linkki voin luultavasti saada yhden Manchesterissa. Minun on lähdettävä pian ja varattava paikkani junaan joka tapauksessa. Minun on myös selvitettävä, millä junalla palaan McR:ään. Haluan ehtiä kotiin lepäämään ennen kuin tulen Ritziin. Etsin sitten keulahattua. Jos en löydä sellaista, kiitos linkistä. Onko se tietyn tyyppinen tai värinen, vai onko sillä väliä? Saan varmaan sellaisen Manchesterista. Minun on mentävä pian ja varattava paikat junaan joka tapauksessa. Minun on myös selvitettävä, millä junalla palaan takaisin Mcr:ään. Haluan ehtiä kotiin lepäämään ennen kuin tulen Ritziin. Etsin sitten keulahattua. Jos en löydä sellaista, kiitos linkistä. Onko se tietyn tyyppinen tai värinen, vai onko sillä väliä? Musta olisi parempi, mutta jos haluatte jonkin muun värisen, se ei ole ongelma. Lontoon keikka lähestyy, yksi ehdotuksista oli keulahatut, joten käytämme keulahattuja, jotka on koristeltu kimalteilla, koska on joulu, ja joillakin on jo niitä, jos joku muu haluaa osallistua, tässä on linkki Tämä antaa minulle tekosyyn uudelle matkalle Popplewellsin hauskanpitotaloon Ayriin. Kävin siellä toissapäivänä pian Amsterdamista palattuani, ja vannon, että näin siellä asioita, jotka saivat Amsterdamin näyttämään lievältä. Sana "leiri" on varmaan keksitty herra Popplewelliä ja hänen apulaisiaan varten.</w:t>
      </w:r>
    </w:p>
    <w:p>
      <w:r>
        <w:rPr>
          <w:b/>
          <w:color w:val="FF0000"/>
        </w:rPr>
        <w:t xml:space="preserve">id 175</w:t>
      </w:r>
    </w:p>
    <w:p>
      <w:r>
        <w:rPr>
          <w:b w:val="0"/>
        </w:rPr>
        <w:t xml:space="preserve">Ja miten aiot tehdä sen? 9. lokakuuta 2002 Yksilöllisen valinnanvapauden kunnioittaminen, kuten kaikki periaatteet, on periaatteessa hyvä asia, mutta se ei kata kaikkia tapauksia, ja jos se viedään "loogiseen" lopputulokseensa, siitä tulee absurdi. Jos periaatetta sovelletaan vanhempien valintaan siitä, millaisia lapsia he hankkivat, sitä olisi sovellettava myös lapsen valintaan siitä, millaisia vanhempia hänellä on, ja miten se aiotaan tehdä?</w:t>
      </w:r>
    </w:p>
    <w:p>
      <w:r>
        <w:rPr>
          <w:b/>
          <w:color w:val="FF0000"/>
        </w:rPr>
        <w:t xml:space="preserve">id 176</w:t>
      </w:r>
    </w:p>
    <w:p>
      <w:r>
        <w:rPr>
          <w:b w:val="0"/>
        </w:rPr>
        <w:t xml:space="preserve">Autoteollisuuden uutiset Economic Times Ranskalainen Renault aloittaa pian suositun katumaasturinsa Dusterin toimitukset Oragadamin tuotantolaitoksestaan ja liittyy urheilu- ja hyötyajoneuvoja vieviin autoteollisuusyrityksiin, kertoi huippuvirkailija tänään. CHENNAI: Liittymällä autoteollisuuden ... Bloomberg ??Nämä raportit osoittavat selvästi, että Kiinan autoteollisuuden premium-sektori kasvaa nopeammin kuin low-end-markkinat, Novelis Kiinan toimitusjohtaja James Liu sanoi haastattelussa. Novelis on intialaisen Hindalcon yhdysvaltalainen yksikkö ... Russia Beyond The Headlines Teollisuus- ja kauppaministeriö lähetti lokakuun lopulla Venäjän Valkoiseen taloon tiedotteen, joka koski tulevaa hallituksen kokousta autoteollisuuden kehittämisestä Venäjän liityttyä WTO:hon. Asiakirja sisälsi ... Businessweek Ranskan hallitus on ryhtynyt tukemaan Peugeot'ta, jonka kaikki kolme suurta luokitusyhtiötä ovat luokitelleet roskaluokitukseksi, tukemalla 7 miljardin euron arvosta uusia joukkovelkakirjalainoja sen rahoitusosastolle. EU esitteli 8. marraskuuta suunnitelmia lisätä autoteollisuuden rahoitusta, koska ... Christian Science Monitor Tesla Model S nappasi tällä viikolla yhden autoteollisuuden himoituimmista palkinnoista, kun Motor Trend nimesi sähköauton vuoden 2013 autoksi. Siirry seuraavaan kappaleeseen. Kuvissa: Twisted future: sähköautojen oudot muodot ... PluginCars.com Lincoln Journal Star GigaOM - - Pocono Record WASHINGTON ?? Presidentti Obaman onnekkain päätös, joka todennäköisesti tuo hänelle toisen kauden, on päätös laittaa valtion rahaa autoteollisuuden pelastamiseen. Se näyttää nykyään itsestäänselvyydeltä, mutta kun hän ilmoitti ... Jags Report Businessweek U.S. News &amp; World Report (blogi) - - -</w:t>
      </w:r>
    </w:p>
    <w:p>
      <w:r>
        <w:rPr>
          <w:b/>
          <w:color w:val="FF0000"/>
        </w:rPr>
        <w:t xml:space="preserve">id 177</w:t>
      </w:r>
    </w:p>
    <w:p>
      <w:r>
        <w:rPr>
          <w:b w:val="0"/>
        </w:rPr>
        <w:t xml:space="preserve">Bruder Paloauto huippuluokkaa Tässä isossa laitteessa on paljon leikkihupia. Klikkaa nähdäksesi lisätietoja Tule pelastamaan tämä realistinen paloauto! Laadukkaasta muovista valmistetussa kuorma-autossa on paljon kelloja ja pillejä loputtomiin mielikuvitusleikkeihin. Ominaisuuksiin kuuluvat kallistuva ohjaamo, josta paljastuu yksityiskohtainen moottori, taittuvat peilit, valo- ja äänisireenimoduuli, ulosvedettävät tikkaat, jotka on asennettu kääntöpöydälle ja joissa on kori leikkihahmoja varten, vakautusjalat, jotka säilyvät takana, sekä käärittävä paloletku, joka todella ampuu voimakkaan vesivirran!</w:t>
      </w:r>
    </w:p>
    <w:p>
      <w:r>
        <w:rPr>
          <w:b/>
          <w:color w:val="FF0000"/>
        </w:rPr>
        <w:t xml:space="preserve">id 178</w:t>
      </w:r>
    </w:p>
    <w:p>
      <w:r>
        <w:rPr>
          <w:b w:val="0"/>
        </w:rPr>
        <w:t xml:space="preserve">Mielestäni jos sitä noudatetaan oikein ja jokaista Koraanin kirjainta myöten, se on parempi vaihtoehto kristinuskolle tai mille tahansa muulle uskonnolle....mutta näyttää siltä, että muslimit käyttäytyvät nykyään kuin kristityt viisisataa vuotta sitten. ( Alkuperäinen lähettäjä StUdEnTIGCSE ) Mielestäni jos sitä noudatetaan oikein ja jokaista Koraanin kirjainta myöten, se on parempi vaihtoehto kristinuskolle tai mille tahansa muulle uskonnolle ....mutta näyttää siltä, että muslimit käyttäytyvät nykyään kuin kristityt viisisataa vuotta sitten. Islam ei ole parempi vaihtoehto monille muille uskonnoille. Islamissa jos olet homoseksuaali ja sinulla on kumppani, sinut teloitetaan. Jos jätät islamin ja ryhdyt ateistiksi tai liityt toiseen uskontoon, sinut teloitetaan. Jos olet noita, sinut teloitetaan. Noitavainot saattoivat olla ohi Englannissa satoja vuosia sitten, mutta eivät muualla maailmassa, kuten Saudi-Arabiassa. (Kyllä, 2000-luvulla on muslimeja, jopa länsimaissa, jotka todella uskovat taikuuteen ). Ei pitäisi olla kovin yllättävää, että osa muslimeista uskoo mustaan magiaan, koska he uskovat myös, että Muhammed lensi aavikon yli lentävällä aasilla. Niin hulvatonta kuin se onkin, että ihmiset uskovat taikuuteen, se on myös hyvin vakava asia, ihmisiä tapetaan, koska heitä pidetään noitina, eikä vain islamissa, vaan myös afrikkalaisissa heimojen uskonnoissa. ( Alkuperäinen lähettäjä Politricks ) Islamissa jos olet homoseksuaali ja sinulla on kumppani, sinut teloitetaan. Jos jätät islamin ja ryhdyt ateistiksi tai liityt toiseen uskontoon, sinut teloitetaan. Islamissa jos olet noita, sinut teloitetaan. Noitavainot saattoivat olla ohi Englannissa satoja vuosia sitten, mutta eivät muualla maailmassa, kuten Saudi-Arabiassa. (Kyllä, 2000-luvulla on muslimeja, jopa länsimaissa, jotka todella uskovat taikuuteen ). Se on monoteismi, joten se on erityisen paha uskontotyyppi. Se perustuu erään kirppujen pureman aavikkolaisryhmän itseään imartelevaan ja vaatimattomaan väitteeseen, jonka mukaan Jumala valitsi kaikista ihmisistä juuri heidät suorittamaan tehtäväänsä. On turha puhua sen myönteisestä vaikutuksesta menneinä vuosina (olen klassikko, joten minun pitäisi tietää - monet klassiset tekstit ovat säilyneet arabitieteilijöiden työn ansiosta). Nykyään, tässä ja nyt, se aiheuttaa tuskaa, syrjintää, kuolemia, vihaa ja suvaitsemattomuutta. Muistatteko, rauhan uskonto, kuinka tapoitte Yhdysvaltain suurlähettilään Benghazissa elokuvan takia, josta ette pitäneet? Kun uskonto tekee tällaisia asioita, on täysi farssi yrittää pelastaa sitä korostamalla sen "hyviä puolia". Islam - kuten kristinusko, juutalaisuus jne. - on kumouksellinen, eksklusiivinen ja paha. ( Alkuperäinen lähettäjä mb9236 ) Se on monoteismi, joten se on erityisen paha uskontotyyppi. Se perustuu erään kirppujen pureman aavikkolaisryhmän itseään imartelevaan ja vaatimattomaan väitteeseen, että Jumala valitsi kaikista ihmisistä juuri heidät suorittamaan tehtäväänsä. On turha puhua sen myönteisestä vaikutuksesta menneinä vuosina (olen klassikko, joten minun pitäisi tietää - monet klassiset tekstit ovat säilyneet arabitieteilijöiden työn ansiosta). Nykyään, tässä ja nyt, se aiheuttaa tuskaa, syrjintää, kuolemia, vihaa ja suvaitsemattomuutta. Muistatteko, rauhan uskonto, kuinka tapoitte Yhdysvaltain suurlähettilään Benghazissa elokuvan takia, josta ette pitäneet? Kun uskonto tekee tällaisia asioita, on täysi farssi yrittää pelastaa sitä korostamalla sen "hyviä puolia". Islam - kuten kristinusko, juutalaisuus jne. - on kumouksellinen, eksklusiivinen ja paha. ( Alkuperäinen lähettäjä cheetahs56 ) Islamissa ei ole noituutta. Älä trollaa, ja jos et trollaa niin olen vakavasti huolissani siitä mihin pääset elämässäsi. Noituudesta rangaistaan shariaan mukaan kuolemalla, varmasti sinun pitäisi tietää se? Islam tunnustaa mustan magian ja ihmisiä riivaavien dzinnien olemassaolon (kyllä, dzinnit ovat se, mihin Disneyn elokuvan, Aladdin , henki perustuu ) " " Sri lankalaista naista uhkaa tällä hetkellä noituudesta syytettynä miekalla mestaaminen Saudi-Arabiassa wahhabismin mukaisesti, joka on tiukka islamin muoto.</w:t>
      </w:r>
    </w:p>
    <w:p>
      <w:r>
        <w:rPr>
          <w:b/>
          <w:color w:val="FF0000"/>
        </w:rPr>
        <w:t xml:space="preserve">id 179</w:t>
      </w:r>
    </w:p>
    <w:p>
      <w:r>
        <w:rPr>
          <w:b w:val="0"/>
        </w:rPr>
        <w:t xml:space="preserve">Lewis ottaa ALGA:n johtopaikan Julkaistu ke 14.11.2012, 06:56:32 | Julian Bajkowski Eteläaustralialainen ja Marionin pormestari Felicity-ann Lewis on valittu Australian paikallishallintoliiton puheenjohtajaksi, ja hän päihitti Hobartissa pidetyssä järjestön vuosikokouksessa järjestetyssä äänestyksessä Queenslandin Central Highlandsin kaupunginvaltuutetun Paul Bellin. Pormestari Lewisin valinta tapahtui, kun huippujärjestö joutuu kohtaamaan uutta epävarmuutta siitä, saako se tarpeeksi poliittista tukea Canberrassa, jotta se voisi taata suoran rahoituksen paikallisviranomaisille Kansainyhteisöltä. Tämä edellyttäisi, että Australian kansalle järjestettäisiin kansanäänestys siitä, pitäisikö paikallishallinnot tunnustaa virallisesti perustuslain muutoksella, mikä antaisi varmuuden liittovaltion suorasta rahoituksesta. Vaikka ehdotus näyttää nyt saavan kahden puolueen tuen, keskeisenä kysymyksenä on, uskovatko parlamentin jäsenet, että ehdotus saa riittävästi kannatusta äänestäjiltä, jotta se menestyisi seuraavissa vaaleissa - vai onko parempi odottaa ja yrittää edelleen kerätä kannatusta. Toistaiseksi ALGA on suhtautunut myönteisesti siihen, että muutosehdotus on siirretty parlamentin valiokuntaan, mutta Gillardin hallitus on jo ilmoittanut, että toista ehdotettua kansanäänestyskysymystä Australian alkuperäiskansojen perustuslaillisesta tunnustamisesta ei todennäköisesti esitetä äänestäjille seuraavassa liittovaltion vaalissa. Pormestari Lewis vannoi heti valintansa jälkeen, että perustuslain tunnustaminen pysyy tärkeimpänä painopisteenä. "Koko kysymys liittovaltion riittävästä ja varmasta rahoituksesta paikallisille palveluille on suuri huolenaihe sekä valtuustoille että yhteisöille", pormestari Lewis sanoi. Uusi presidentti on myös nostanut esiin huomiota herättävän sotkun, joka liittyy paikallisyhteisöille myönnettäviin rahoitustukiavustuksiin (Financial Assistance Grants, FAG), joita nyt tarkistetaan. "FAG-avustukset on suunniteltu lisäämään paikallishallinnon tehokkuutta ja vaikuttavuutta, mutta ALGA on jo pitkään väittänyt, että valtuustoille myönnettävät summat eivät ole riittäviä eikä niissä oteta huomioon paikallishallinnon lisääntyneitä rakennus- ja palkkakustannuksia", pormestari Lewis sanoi. "Liittovaltion hallitus ilmoitti äskettäin tarkistavansa paikallishallinnon FAG-tukia, ja vaikka ALGA on suhtautunut myönteisesti Kansainyhteisön tarkistukseen, olemme myös korostaneet, että tarkistuksen on oltava riittävän laaja, jotta siinä voidaan käsitellä kysymystä siitä, onko nykyinen rahoitus riittävä. Pormestari Lewis sanoi, että ALGA haluaa, että Canberra arvioi, onko FAG-rahoituksen määrä riittävä - ja erityisesti, onko indeksointi riittävä, "kun otetaan huomioon, että valtuustojen vuotuiset kustannusten nousut eivät vastaa kuluttajahintaindeksiä". "Paikallishallinnon kustannusten nousu liittyy rakennuskustannusten ja palkkatason nousuun, ja ne ovat ylittäneet selvästi kuluttajahintaindeksin, mikä tarkoittaa, että FAG-rahaston arvo paikallisyhteisöille laskee", hän sanoi. Monien kuntien on oletettu suuttuneen viimeisimmän FAG-maksukierroksen päivämäärien ja määrien vaihtelusta, joka repi odottamattomia reikiä budjetteihin. Asiaa pahensi entisestään se, että jotkut osavaltioiden hallitukset yrittivät estää neuvostoja puhumasta ongelmasta. Pormestari Lewis valittiin ALGA:n puheenjohtajaksi kahdeksi vuodeksi sen jälkeen, kun hänet nostettiin varapuheenjohtajasta puheenjohtajaksi North Sydneyn pormestarin Genia McCafferyn jäätyä eläkkeelle, kun hän luopui paikallishallinnosta syyskuussa. ALGA:n lausunnon mukaan pormestari Lewis "on ollut ALGA:n hallituksen jäsen vuodesta 2009 ja toiminut ALGA:n varapuheenjohtajana vuosina 2010-2012.  Hän on Marionin kaupungin ensimmäinen naispuolinen pormestari ja pisimpään, yli kymmenen vuotta toiminut pormestari." "ALGA:n puheenjohtajana odotan myös innolla, että voin jatkaa kaikkien kolmen hallintotason paremman yhteensovittamisen edistämistä erityisesti infrastruktuurin ja suunnittelun kaltaisilla aloilla, jotka perustuvat paikkaperusteisiin ratkaisuihin", pormestari Lewis sanoi. "Hallinnon tasojen väliset merkitykselliset kumppanuudet voivat vain parantaa kaikkien australialaisten hallinnollisen päätöksenteon laatua ja luottamusta vaaleilla valittuihin edustajiin." ITCC:llä on useita liike-elämän ja johtamisen tutkintoja, joista osa on valtion rahoittamia. Jos olet oikeutettu siihen, liittovaltion rahoitus kattaa joidenkin alla olevien pätevyyksien kokonaiskustannukset sinulle tai henkilöstöllesi.</w:t>
      </w:r>
    </w:p>
    <w:p>
      <w:r>
        <w:rPr>
          <w:b/>
          <w:color w:val="FF0000"/>
        </w:rPr>
        <w:t xml:space="preserve">id 180</w:t>
      </w:r>
    </w:p>
    <w:p>
      <w:r>
        <w:rPr>
          <w:b w:val="0"/>
        </w:rPr>
        <w:t xml:space="preserve">Palasin töistä muutama tunti sitten. Otin päiväunet heti kotiin tultuani, ja heräsin niistä vähän aikaa sitten. Aioin mennä baariin, mutta haluan jäädä kotiin rentoutumaan ja juoda vanhaa kunnon Corona Extraa limellä. Tällaista elämä oli ennen lapsia?  En muista.  Minä siivoan, järjestelen kylpyhuoneen uudelleen, laitan ruokaa, hoidan puutarhaa ja leikin samalla lasten kanssa.  Sitten meillä on syntymäpäiväjuhlat (mikä tarkoittaa myös kaupassa käyntiä lahjan hankkimiseksi).  Minun piti tehdä kirsikkapierogia nyt 2 viikkoa, mutta se ei vain tapahdu.  Ehkä maanantaina. Tällaista elämä oli ennen lapsia?  En muista.  Minä siivoan, järjestelen kylpyhuonetta uudelleen, laitan ruokaa, hoidan puutarhaa ja leikin samalla lasten kanssa.  Sitten meillä on syntymäpäiväjuhlat (mikä tarkoittaa myös kaupassa käyntiä lahjan hankkimiseksi).  Minun piti tehdä kirsikkapierogia nyt 2 viikkoa, mutta se ei vain tapahdu.  Ehkä maanantaina. Nauttikaa rentouttavasta viikonlopusta, kaverit! No, se on yksi syy, miksi en ole täysin varma, haluanko koskaan saada lapsia. Avioliittoa en halua ainakaan ennen kuin saan tohtorin tutkinnon. Rehellisyyden nimissä, Tyrion, olethan miespuolinen?  Joten älä huoli, se mitä minä teen, ei todennäköisesti kuulu tulevaisuuteesi, harvat miehet leikkivät puutarhassa, järjestävät kylpyhuoneen uudelleen samalla kun leikkivät lasten kanssa ja tekevät kirsikkapierogeja. wildrover, Olen pahoillani, että suunnitelmat ovat väliaikaisesti jäissä näin typerän asian takia. Rehellisyyden nimissä, Tyrion, olethan miespuolinen?  Joten älä huoli, se mitä minä teen, ei todennäköisesti kuulu tulevaisuuteesi, harvat miehet leikkivät puutarhassa, järjestävät kylpyhuoneen uudelleen samalla kun leikkivät lasten kanssa ja tekevät kirsikkapierogia. Vaikka olisit miespuolinen elättäjä, se voi olla vaikeaa. Työnantajasi voi saada sinut tekemään enemmän töitä, jos hän tietää, että sinulla on lapsia elätettävänä. Se on yksi syy, miksi en edes ajattele lapsia ennen kuin minulla on kasa rahaa pankissa. Rehellisyyden nimissä, Tyrion, olet mies, eikö niin?  Joten älä huoli, se mitä minä teen, ei todennäköisesti kuulu tulevaisuuteesi, harvat miehet leikkivät puutarhassa, järjestävät kylpyhuoneen uudelleen samalla kun leikkivät lasten kanssa ja tekevät kirsikkapierogia. wildrover, Niin pahoillani, että suunnitelmat ovat väliaikaisesti jäissä näin typerän asian takia. Se ei ole katastrofi.... vain yksi ongelma matkan varrella....Se antaa minulle hieman enemmän aikaa nauttia viimeisistä hetkistä maatilallani metsässä ennen kuin lähden isoon kaupunkiin.... Olen poissa ensi viikonloppuna... Aion viettää illan lukemalla Philip K Dickin Ubikia joidenkin NFL-kauden ennakkoarvioiden lisäksi tietyistä joukkueista. Lisäksi aion käydä kävelyllä läheisessä puistossa. Rakastan kävellä siellä viikonloppuisin, koska se on tyhjä ja tuntuu kuin se voisi olla oma takapihani.</w:t>
      </w:r>
    </w:p>
    <w:p>
      <w:r>
        <w:rPr>
          <w:b/>
          <w:color w:val="FF0000"/>
        </w:rPr>
        <w:t xml:space="preserve">id 181</w:t>
      </w:r>
    </w:p>
    <w:p>
      <w:r>
        <w:rPr>
          <w:b w:val="0"/>
        </w:rPr>
        <w:t xml:space="preserve">Schnapman sanoi: Jep! Se on hyvin lineaarinen noin 5-6 tunnin ajan, ja sitten sivutehtävät avautuvat. Voit metsästää, pelata keilaa George Washingtonia vastaan, etsiä piilotettuja esineitä ja suorittaa useita laivastotehtäviä. Se on melko monipuolinen. Schnapman sanoi: Onko totta, että jokainen kallio/jyrkänteen pinta ja puu on kiivettävissä Enemmän tai vähemmän. Pienempiin puihin ei voi kiivetä, ja joskus sinun on löydettävä tie korkeampiin puihin muualta. Useimmat kalliot ovat kiivettävissä. GreenThumb sanoi: sjt333 said: will i ever get to stick a pope again Youi'll get to stick plenty of other historical figures... Skelerax sanoi: Mahdollisesti he jättivät skalpeerauksen sisään? Ei tietääkseni. Schnapman sanoi: Kuinka pitkä se on Päätehtävä voitaisiin tehdä noin 25 tunnissa. Enemmänkin 40 kaikki ylöspäin jos tekee sivutehtävät.</w:t>
      </w:r>
    </w:p>
    <w:p>
      <w:r>
        <w:rPr>
          <w:b/>
          <w:color w:val="FF0000"/>
        </w:rPr>
        <w:t xml:space="preserve">id 182</w:t>
      </w:r>
    </w:p>
    <w:p>
      <w:r>
        <w:rPr>
          <w:b w:val="0"/>
        </w:rPr>
        <w:t xml:space="preserve">ANU nousussa maailman rankingissa Olette ehkä huomanneet, että Academic Ranking of World Universities on ilmestynyt tänään, ja olen erittäin iloinen voidessani sanoa, että olemme parantaneet sijoitustamme kuudella sijalla, jolloin ANU on 64. maailmassa. Shanghain Jiao Tongin yliopiston laatimassa rankingissa ANU on Australian ykkönen, kun otetaan huomioon koko. Tämä parannus kuvastaa selvästi ANU:n tutkimuksen korkeaa laatua ja ANU:n koko henkilöstön sitoutumista huippuosaamiseen. ANU on menestynyt hyvin myös tieteenaloittain ja oppiaineittain tehdyissä rankingeissa. Tieteenaloittain olemme maailman 37. sijalla luonnontieteissä (matematiikka mukaan luettuna) ja sadan parhaan joukossa yhteiskuntatieteissä ja biotieteissä. Tieteenaloittain ANU sijoittui Australian kärkisijalle 30:nneksi maailmassa fysiikan alalla, joka on kansallisesti tärkeä oppiaine valmistuneiden tutkijoiden kouluttamisen kannalta, jotta voidaan vastata tuleviin työvoimatarpeisiin. ANU-yhteisöllä on täysi syy olla ylpeä näistä tuloksista ja pitää niitä osoituksena siitä työstä, jota me kaikki teemme.  Kiitämme teitä kaikista ponnisteluistanne. ANU:ssa jo työskentelevän erinomaisen henkilöstön lisäksi voin ilokseni todeta, että viime aikoina on tehty useita korkean profiilin strategisia nimityksiä, ja jatkamme ANU:n jo nyt vaikuttavan lahjakkuuden vaalimista ja lisäämistä. Odotan sijoituksemme paranevan edelleen tulevina vuosina. On myös erittäin ilahduttavaa, että Australian korkeakoulusektorin asema on yleisesti ottaen parantunut, sillä viisi australialaista yliopistoa on nyt sadan parhaan joukossa.</w:t>
      </w:r>
    </w:p>
    <w:p>
      <w:r>
        <w:rPr>
          <w:b/>
          <w:color w:val="FF0000"/>
        </w:rPr>
        <w:t xml:space="preserve">id 183</w:t>
      </w:r>
    </w:p>
    <w:p>
      <w:r>
        <w:rPr>
          <w:b w:val="0"/>
        </w:rPr>
        <w:t xml:space="preserve">Allen Weiner kertoo, miten digitaalista markkinointia voidaan hyödyntää kaupankäynnin avulla. Hänen keskittymisensä "Commerce Everywhere" -keskusteluun tarjoaa näkökulman siihen, miten sosiaalisia, mobiili- ja hakukanavia sekä uusia kanavia voidaan hyödyntää asiakaskokemusten parantamiseksi ja liiketoiminnan tulosten edistämiseksi ... Read Full Bio Kuka voi tänä ihmeellisenä olympiavuonna vastustaa yleisurheilumetaforaa? Kuvittele tämä: Usain Bolt hämärtyy matkalla maaliin 100 metrin juoksun finaalissa ja päättää pysähtyä metrin (meille ei-mitattujen ihmisten mielestä se on 3,28 jalkaa) päähän, koska aurinko osui hänen suojaamattomiin silmiinsä. Vuosien harjoittelu, kuntoilu ja juokseminen kukkojen kanssa heitetään sivuun, koska jamaikalainen pikajuoksija unohti aurinkolasit. Lyhyesti sanottuna, huonon suunnittelun seurauksena hän juoksi 99 metriä 100 metrin juoksusta. Digitaalista reittiä kulkevat markkinoijat suunnittelevat usein juoksevansa 100 metrin juoksun, mutta jäävät metrin (tai joskus enemmänkin) vajaaksi huolimattoman toteutuksen vuoksi. Esimerkkinä mainittakoon General Electricin uusi French Door -jääkaappi, joka oli mukana fiksusti suunnitellussa mutta huonosti toteutetussa kampanjassa. Joku GE:llä tai pikemminkin sen toimistolla keksi käyttää videota mainostamaan tämän laitteen todellista siisteyttä (ei sanaleikkiä). Tiedoksi: ranskalaisovinen jääkaappi on jääkaappi, jonka ovet aukeavat kokonaan ulos, jotta sinne mahtuu enemmän ruokaa. Useimmissa on myös ominaisuuksia, kuten vyöhykkeistetty ilmankosteus (eli mikroilmaston säätö), jotta tuotteet pysyvät tuoreina pidempään, ja juuri tätä viestiä GE toivoi välittävänsä The Freshpedition -verkkosarjalla. (www.freshpedition.com) Juonessa, joka noudattaa markkinoinnin keskeistä sääntöä, jonka mukaan tuotteen hyödyt on esitettävä selkeästi, GE:n tutkija ja julkkiskokki lähtevät tien päälle toimittamaan tuoretta ruokaa tutkijalle Teksasin erämaahan. Jääkaappi on liitetty generaattoriin ja kiinnitetty kuorma-auton takaosaan, ja matkan varrella kaksikko pysähtyy eri maatiloilla ja käsityöläisruokien toimittajilla esittelemässä viileän kumppaninsa etuja. Loistava suunnitelma, jossa markkinoinnin keskeiset periaatteet ovat kunnossa - selvä. Toteutus? Siinä kohtaa kilpajuoksu maaliin jää lyhyeksi. Webisodit näkyvät kahdessa paikassa: Freshpeditionin verkkosivustolla ja YouTubessa. Kohtalokas puute on, että Freshpeditionin sivuston latautuminen kestää noin 30 sekuntia... ja sitten se sammuu. Ei videoita, ei linkkiä, ei mitään. Videot ovat YouTubessa yhdessä miljardien muiden klippien kanssa, ja ne ovat täysin irrallaan kaikenlaisesta markkinointimateriaalista. Kuka tässä on siis vikana? GE, sen virasto, videoalustan tarjoaja, joka tallentaa, koodaa ja jakaa videot, verkkosivuston kehittäjä? Vai onko se joku GE:n markkinointiosastolla (puhumattakaan toimistosta), joka valvoo kampanjaa ja jonka pitäisi - vähintäänkin - tarkistaa sivusto päivittäin varmistaakseen, että se toimii. Minulle tulee mieleen eräs henkilökohtainen vitutukseni, joka ilmenee joka kerta, kun menen tiettyyn kodintekniikkaliikkeeseen, jossa kaikki on myyty erinomaisesti, mutta jossa on vain yksi kassa auki ja jonossa on 10 kärryä täynnä tavaraa. Puhutaan hylätyistä ostoskärryistä. Digitaalisen maailman pitäisi olla vapaa tällaisista ongelmista, mutta ei maalaisjärjen piiriin kuuluvista toteuttamisongelmista. Jos aiot olla menestyvä digitaalinen markkinoija, ehkä sääntö numero yksi on, että sinulla on maalaisjärkeä. Jos tarjoat videoita (joiden tuottaminen näyttää maksavan melkoisen paljon), on luultavasti hyvä ajatus varmistaa, että ne toimivat, kun asiakas tulee verkkosivustolle. Digitaalisten markkinoijien on ajateltava kampanjoita sprinttien sijaan maratonina. Harjoittelulla ja suunnittelulla pääsee siis vain tiettyyn pisteeseen asti. Maalaisjärki varmistaa, että et vain pääse maaliin, vaan saavutat myös tavoitteesi. *Huomautus: Noin kaksi viikkoa myöhemmin videot toimivat Chrome-selaimeni kautta, ja tämä ongelma saatiin vihdoin jonkun tietoon. Paholainen piilee aina yksityiskohdissa. Tässä blogissa esitetyt kommentit tai mielipiteet ovat vain yksittäisten kirjoittajien mielipiteitä, eivätkä ne välttämättä edusta Gartner, Inc:n tai sen johdon näkemyksiä. Lukijat voivat kopioida ja jakaa blogikirjoituksia muissa blogeissa tai muuten yksityisiin, ei-kaupallisiin tai journalistisiin tarkoituksiin. Tätä sisältöä ei saa käyttää muihin tarkoituksiin missään muussa muodossa tai mediassa. Tämän blogin sisältö tarjotaan sellaisena kuin se on. Gartner ei ole vastuussa mistään tämän blogin sisällöstä tai käytöstä aiheutuvista vahingoista.</w:t>
      </w:r>
    </w:p>
    <w:p>
      <w:r>
        <w:rPr>
          <w:b/>
          <w:color w:val="FF0000"/>
        </w:rPr>
        <w:t xml:space="preserve">id 184</w:t>
      </w:r>
    </w:p>
    <w:p>
      <w:r>
        <w:rPr>
          <w:b w:val="0"/>
        </w:rPr>
        <w:t xml:space="preserve">Kansainvälinen prostituoitujen kollektiivi on vuodesta 1975 lähtien kampanjoinut seksityöntekijöitä ja meidän perheitämme kriminalisoivien prostituutiolakien kumoamisen puolesta sekä taloudellisten vaihtoehtojen ja korkeampien etuuksien ja palkkojen puolesta. Post navigation Nämä hyökkäykset olisi voitu pysäyttää "Camdenin viiltäjästä" Anthony Hardysta yksityisesti pidetyssä tutkimuksessa, jossa psykiatrit vapautettiin syytteistä, ei tutkittu tarpeeksi pitkälle Hardyn aiempaa väkivaltaa tai viranomaisten vastuuta siitä, etteivät he nostaneet syytettä häntä vastaan aiemmin. Hänen tiedettiin kuitenkin vihaavan naisia, erityisesti prostituoituja, ja hänellä oli aiempia äärimmäisiä väkivaltaisuuksia, ja sairaalan henkilökunta oli ilmaissut "huolensa siitä, että hän oli vaaraksi yleisölle". Jackie Valad, yhden uhrin äiti, vaati julkista tutkimusta siitä, miksi Hardya ei koskaan asetettu syytteeseen hänen asunnostaan kuolleena löydetyn Sally Whiten murhasta, kolmesta raiskauksesta ja vaimonsa murhayrityksestä. Tämä ratkaiseva kysymys ei ollut terveysviranomaisen tutkimuksen pääpaino. Hardyn kaltaiset miehet raiskaavat tai murhaavat naisia ja usein myös lapsia, koska aiemmista rikoksista, erityisesti kotona tehdyistä rikoksista, ei nostettu syytteitä. Huolimatta huuliharjoittelusta tällaista psykopaattista väkivaltaisuutta ei vieläkään käsitellä rikoksena. Ian Huntleysta tehtiin yhdeksän kertaa rikosilmoitus raiskauksesta ja seksuaalisesta väkivallasta, muun muassa hänen kumppaniensa toimesta, ennen kuin hän tappoi kaksi pientä tyttöä Sohamissa. Robert Howardilla, joka istuu nyt elinkautista tuomiota tytön tappamisesta, oli 40 vuoden väkivaltainen historia. Vuonna 1969 hän yritti raiskata ja kuristaa tytön - hänet tuomittiin törkeästä murtovarkaudesta. Vuonna 1993 hän sieppasi, huumasi ja raiskasi 17-vuotiaan tytön kahden päivän ajan - hänet tuomittiin vain laittomasta seksistä. Naiset ja tytöt kääntyvät puoleemme, kun poliisi tai CPS luopuu syytteistä. Tarina on aina sama: keskeiset todisteet on kirjattu virheellisesti, niitä on tulkittu väärin, ne on tuhottu tai niitä on pidetty "riittämättöminä". Tämän seurauksena alle kuusi prosenttia ilmoitetuista raiskauksista ja viisi prosenttia perheväkivallasta johtaa tuomioon, ja joka viikko kaksi naista joutuu kumppaninsa tai entisen kumppaninsa murhaamaksi. Monet "naiset ja tytöt olisivat tänään elossa, jos heidän hyökkääjänsä olisi asetettu syytteeseen ja tuomittu asianmukaisesti heti ensimmäisellä kerralla.</w:t>
      </w:r>
    </w:p>
    <w:p>
      <w:r>
        <w:rPr>
          <w:b/>
          <w:color w:val="FF0000"/>
        </w:rPr>
        <w:t xml:space="preserve">id 185</w:t>
      </w:r>
    </w:p>
    <w:p>
      <w:r>
        <w:rPr>
          <w:b w:val="0"/>
        </w:rPr>
        <w:t xml:space="preserve">Out On The Streets Lyrics Twisted Sister Kävelen yksin läpi unettomia öitä Olen vain yksi numero Somethin' vain ei ole oikein Searchin' for something In this human zoo Kaleidoskooppi kasvot Ehkä, ehkä se saatat olla sinä Tuntuu kuin olisin hukannut tieni Asiat muuttuvat synkemmiksi joka päivä, kun jään Olet kadulla Elät yksin kaduilla Olet kadulla niin kaukana kotoa Kun olet kadulla Et voi ymmärtää mitä tapahtuu Olet kadulla Sydämesi on ainoa kotisi Mielesi, se vaeltaa Särkyneiden unelmien läpi Tunnit kuluvat sekunneissa Ja sydämeni, se huutaa En voi taistella menneisyyttä vastaan Pakotan takaisin kaikki kyyneleeni Koska ei ole mitään paluuta takaisin Minuutit, minuutit muuttuvat vuosiksi Joku kuuntelee rukouksiani En voi olla tuntematta mitään, kukaan ei välitä, kukaan ei uskalla Olet kaduilla Elät yksin Olet kaduilla Niin kaukana kotoa Kun olet kaduilla Et voi ymmärtää mitä tapahtuu Olet kaduilla Sydämesi on ainoa kotisi Ehkä minulle on paikka On unelmani olla vapaa, fantasia Olet kadulla Elät omillasi Elät kadulla Niin kaukana kotoa Kun olet kadulla Et voi ymmärtää mitä tapahtuu Olet kadulla Sydämesi on ainoa kotisi Olet kadulla Elät omillasi Elät kadulla Olet kadulla Niin kaukana, niin kaukana kotoa Kun olet kadulla En voi ymmärtää mitä tapahtuu Olet kadulla Sydämesi on ainoa kotisi</w:t>
      </w:r>
    </w:p>
    <w:p>
      <w:r>
        <w:rPr>
          <w:b/>
          <w:color w:val="FF0000"/>
        </w:rPr>
        <w:t xml:space="preserve">id 186</w:t>
      </w:r>
    </w:p>
    <w:p>
      <w:r>
        <w:rPr>
          <w:b w:val="0"/>
        </w:rPr>
        <w:t xml:space="preserve">Älä maksa enemmän veroja kuin sinun on maksettava Älä jätä käyttämättä verosuunnittelumahdollisuuksia. Tulevan vuoden suunnittelu hyödyttää yritystäsi - tässä oppaassa käsitellään joitakin tärkeitä näkökohtia yhtiöittämätöntä yritystä varten. Yhtiöimättömät yritykset Yhtiöimättömästä yrityksestä on maksettava veroa 20-50 prosentin tuloverokannan mukaan. Lisäksi yrityksellä on velvollisuus maksaa luokan 4 kansalliseen vakuutukseen kuuluvia maksuja, jotka peritään 9 prosentin verokannalla 7 605-42 475 euron verotettavasta voitosta ja sen jälkeen 2 prosentin verokannalla ilman rajoituksia. Perheyritys Voit työllistää perheenjäseniä yrityksessäsi edellyttäen, että heille maksamasi palkka ja muut etuudet ovat kaupallisesti perusteltuja. Voit maksaa perheenjäsenille palkkaa ja ehkä myös etuja, kuten työsuhdeauton. Muita vaihtoehtoja ovat sairausvakuutus tai maksut rekisteröityyn eläkejärjestelmään. Voit myös ottaa perheenjäsenet osakkaiksi, jolloin voit saada enemmän joustavuutta voitonjakoon. Itse asiassa lasten ottaminen osakkaiksi ja oman osallistumisen asteittainen vähentäminen voi olla verotuksellisesti erittäin tehokas tapa siirtää perheyritys eteenpäin. Huomaa kuitenkin, että perheenjäsenten ottaminen mukaan yritykseen voi vaarantaa perheen varallisuuden ja tulot, jos yritys esimerkiksi epäonnistuu. HM Revenue &amp; Customs voi kyseenalaistaa perheenjäsenten liialliset palkkiopaketit tai voitto-osuudet, joten kysy neuvoa ennen päätöksentekoa. Jos käytät yritystäsi osakeyhtiön kautta, voit nykyisen verolainsäädännön mukaan siirtää osakkeita muille perheenjäsenille ja siten siirtää yrityksen asteittain ilman välitöntä verovelvollisuutta useimmissa tapauksissa. Luovuttajan verosäästö vaikuttaa kuitenkin yleensä vastaanottajan verotukseen, ja sinun on vältettävä veronkiertoa estäviä sääntöjä, jotka tunnetaan nimellä "settlements legislation", joten pyydä jälleen kerran ensin neuvojamme. Kulut HMRC:llä on laajat ja jatkuvasti muuttuvat määräykset siitä, mitä kuluja voi ja mitä ei voi vaatia verovähennykseksi. Haluat luonnollisesti varmistaa, että yrityksesi ilmoittaa kaikki käytettävissä olevat kulut. Ammattilaisen opastuksella voit varmistaa, että yrityksesi tekee oikeat korvausvaatimukset oikeaan aikaan: kun menot syntyvät juuri ennen tilikauden päättymistä, voit hakea käytettävissä olevia verohelpotuksia vuotta aikaisemmin. Vuosina 2012/13 ja sitä seuraavina vuosina useimpien pääomamenojen ensimmäiset 25 000 euroa oikeuttavat 100 prosentin verovähennykseen. Kannattaa myös harkita investoimista energiatehokkaisiin tai ympäristöä säästäviin laitteisiin ja laitteisiin, joista saa 100 prosentin vähennyksen kustannuksista riippumatta. Kotona työskentely Kotona työskentelevien määrä on kasvanut huimasti. Enterprise Nationin raportin mukaan lähes puolet maan pk-yrityksistä toimii kotiosoitteessa, ja 60 prosenttia uusista yrityksistä aloittaa toimintansa kotitoimistosta. Tilannetta säätelevät monimutkaiset verosäännöt johtavat kuitenkin siihen, että vain harvat saavat siitä täyden hyödyn. Jos kuitenkin järjestät liiketoimintasi selkeästi ja todistettavasti, voit vaatia useita kuluja - käytön, alueen ja työajan mukaan voit vaatia sekä kiinteiden että juoksevien kulujen ositusta. Yleishyödylliset laitokset, asuntolainan korot (tai vuokra), vesimaksut ja yleiset korjaukset voivat kaikki olla tukikelpoisia, samoin kuin puhelinliittymän vuokra ja siivous. HMRC:n virkailijoita on nyt ohjeistettu "hyväksymään vaatimus millä tahansa kohtuullisella perusteella". Kaikki tällaiset vaatimukset on luonnollisesti valmisteltava huolellisesti. Jos työskentelet kotoa käsin ja olet oikeutettu siihen, ota yhteyttä meihin. Sinun on myös harkittava, rikkooko kotisi yrityskäyttö suunnittelurajoituksia ja onko kiinteistöstä mahdollisesti maksettava elinkeinoveroa. Palkitseminen ja etuudet Henkilöstön palkitseminen voi olla verotehokasta sekä yrityksesi että työntekijöidesi kannalta. Esimerkiksi lastenhoitosetelien tarjoaminen henkilöstölle enintään 55 euron suuruisena viikkopalkkana on verovapaata, eikä siitä peritä kansanvakuutusmaksuja, mikä säästää sekä yrityksesi että työntekijöidesi rahaa. Tämä huojennus on rajoitettu 28:aan viikossa 40 prosentin veroa maksaville uusille osallistujille ja 22:een 50 prosentin veroa maksaville uusille osallistujille. Harkitse myös, voidaanko joillekin työntekijöille tarjota työsuhdeauto. Vähäpäästöisistä malleista voidaan myöntää 100 prosentin vähennys, kun yritys ostaa ne uutena, ja ne voivat tuottaa hyvin alhaisen verotettavan luontoisedun asianomaiselle henkilöstölle. Kysy meiltä lisätietoja näiden ideoiden toteuttamisesta tai vaihtoehtoisia ehdotuksia. Veroseuraamukset Veroilmoitusten virheellisyydestä, veroilmoituksen myöhästymisestä, veronmaksun myöhästymisestä ja tiettyjen verojen rekisteröinnin laiminlyönnistä määrättäviä seuraamuksia uudistetaan. Yksityishenkilöille ja yrittäjille voidaan nyt määrätä jopa 100 prosentin rangaistus, jos he maksavat veroa tahallisesti liian vähän ja ryhtyvät toimiin veron salaamiseksi,</w:t>
      </w:r>
    </w:p>
    <w:p>
      <w:r>
        <w:rPr>
          <w:b/>
          <w:color w:val="FF0000"/>
        </w:rPr>
        <w:t xml:space="preserve">id 187</w:t>
      </w:r>
    </w:p>
    <w:p>
      <w:r>
        <w:rPr>
          <w:b w:val="0"/>
        </w:rPr>
        <w:t xml:space="preserve">Jaa tämä Bowe aloittaa vastaan Cardiff yksi viidestä henkilöstömuutoksesta Tommy Bowe tekee erittäin odotetun paluun Ulsterin väreihin, kun hän aloittaa oikealla laidalla Cardiffia vastaan perjantai-illan RaboDirect PRO12-kamppailussa (klo 19.05 aloituspotku). Cardiff Arms Parkin ottelussa Ulster palaa tositoimiin viime viikolla Italiassa Zebreä vastaan pelatun ottelun lykkäämisen traagisten olosuhteiden vuoksi. Päävalmentaja Mark Anscombe on jatkanut rotaatiopolitiikkaa, joka on palvellut hänen joukkuettaan niin hyvin hänen toimikautensa alusta lähtien. Uusiseelantilainen on tehnyt viisi henkilövaihdosta ja kolme asemavaihtoa joukkueeseen, joka aloitti kaksi viikkoa sitten 20-19-kotivoitossa Munsteria vastaan. Bowe aloittaa tutulla paikallaan oikealla laidalla, ja Andrew Trimble siirtyy hänen tilalleen vasemmalle laidalle. Tämän seurauksena Michael Allen on siirtynyt ulkosentteriksi, ja Darren Cave siirtyy täyttämään Luke Marshallin kauden kolmessa ensimmäisessä ottelussa käyttämää 12-paitaa. Rumpupuolustaja Paul Marshall, laitapuolustaja Paddy Jackson ja puolustaja Jared Payne ovat kaikki säilyttäneet paikkansa Munster-ottelusta. Eturivin kapteeni Johann Muller on saanut kolhun, ja Neil McComb korvaa hänet toisessa rivissä. Irlantilaislukko Dan Tuohy tekee kauden ensimmäisen esiintymisensä, kun hänet on nimetty McCombin rinnalle konehuoneeseen. Myös Chris Henry pelaa ensimmäistä kertaa tällä kaudella, ja hän toimii Mullerin poissa ollessa kapteenina avauspuolustajan paikalla. Stephen Ferris on saanut lepoa, joten nouseva tähti Iain Henderson liittyy Henryn ja Nick Williamsin rinnalle takariviin. Tom Court, Nigel Brady ja John Afoa täydentävät kokoonpanon muuttumattomalla eturivillä. Paddy Wallace on selvinnyt leikkausta vaatineesta olkapäävammastaan ja on palannut ottelupäivän kokoonpanoon puolustuspuolustajaksi ja keskushyökkääjäksi. Michael Heaney ja Craig Gilroy ovat muut takalinjan korvaajat. Rob Herring, Callum Black ja Adam Macklin muodostavat eturivin, ja Lewis Stevenson ja Mike McComish täydentävät penkkiä. Ulstermen on voittanut kaikki kolme tämän kauden PRO12-otteluaan, ja ainoa tappio viidessä viimeisessä kohtaamisessa Walesin alueita vastaan tuli viime kaudella tässä vastaavassa ottelussa. Cardiffin ainoa tappio tämän kauden RaboDirect PRO12:n neljällä ensimmäisellä kierroksella oli 19-21-tappio Edinburghin vieraana toisella kierroksella. Blues on voittanut viidestä viimeisestä kotiottelustaan vain kaksi, mutta se on voittanut kaksi viimeistä kotiotteluaan Irlannin maakuntia vastaan.</w:t>
      </w:r>
    </w:p>
    <w:p>
      <w:r>
        <w:rPr>
          <w:b/>
          <w:color w:val="FF0000"/>
        </w:rPr>
        <w:t xml:space="preserve">id 188</w:t>
      </w:r>
    </w:p>
    <w:p>
      <w:r>
        <w:rPr>
          <w:b w:val="0"/>
        </w:rPr>
        <w:t xml:space="preserve">Erotuomaritoiminnassa on jotain mätää En ole uskonnollinen ihminen, ja pyydänkin uskonnollisilta ihmisiltä vain, että he jättävät minut rauhaan. Jos he eivät sano minulle, miten minun pitää elää elämääni, annan heidän mielelläni jatkaa omaa elämäänsä. Yritän kuitenkin kunnioittaa muiden uskontoa riippumatta siitä, mitä mieltä itse olen siitä. Siksi minusta on outoa, että Skotlannin erotuomaripäällikkö voi ilmeisesti (ainakin monien uutisten mukaan) lähettää Skotlannin jalkapalloliiton virallisesta sähköpostiosoitteesta sähköpostia, jossa on paavia koskeva pilapiirros, jota katolisen uskon edustajat pitävät loukkaavana. Mies saattaa hyvinkin olla sitä mieltä, että tiettyjen pappien ja joidenkin piispojen toiminta lasten seksuaalisen hyväksikäytön suhteen on häpeällistä ja että se tarvitsee kaiken mahdollisen julkisuuden (ja itse asiassa olisin samaa mieltä tästä - ei sillä, että se olisi mitenkään outoa), mutta tuntuu oudolta, että hän käyttää virallista sähköpostiaan (ja siten asemaansa) tällaisen sähköpostin lähettämiseen. Etenkin nyt, kun Skotlannin erotuomarit harkitsevat lakkoilua (vaikka he ovatkin saattaneet muuttaa mieltään, kun luette tämän). He harkitsevat lakkoa, koska he kokevat olevansa liian suuren paineen alla - ja kyllä, kun on kyse uhkailusta perheesi turvallisuutta vastaan, se on paljon yli sen hyväksyttävän paineen, jota kenenkään pitäisi koskaan joutua ottamaan vastaan työnsä vuoksi. Ymmärtääkseni SFA toimittaa erotuomarit Skotlannin valioliigaan, ja SFA on itse asiassa Skotlannin huippuseurojen yhteenliittymä. Joten tämä on hieman ympyrä, sillä Skotlannin huippuseurojen toimihenkilöt arvostelevat tuomareita (vaikka eivät oletettavasti oikeasti uhkaile lähettämällä poikia perheelle). Olen englantilainen ja tulen englantilaisesta perinnöstä, joten minulla ei ole luonnollista ymmärrystä kaikista skotlantilaisista asioista, mutta englantilaisesta näkökulmastani Skotlannin jalkapalloon liittyy se, että se on edelleen täynnä lahkolaisuutta. Kyse ei ole vain siitä, että jotkut joukkueet ovat katolisia ja jotkut protestanttisia, vaan minusta näyttää siltä (omasta asemastani rajan eteläpuolella), että Celticin kannattajien keskuudessa vallitsee aito ja vahva uskomus siitä, että protestanttiset erotuomarit ja protestanttinen organisaatio tekevät loputtomasti huonoa jälkeä heidän joukkueelleen liigassa. Osittain tämän kaiken lähtökohtana on se, että Celticin valmentaja Neil Lennon joutuu kärsimään kahdesta SFA:n syytteestä, jotka koskevat hänen kritiikkiään ottelun tuomareita kohtaan, ja lisäksi hän on määrätty pelikieltoon. Minusta näyttää siltä, että Skotlannin jalkapallojärjestelmän perusteet ovat täysin romahtaneet. Tilannetta pahentaa se, että Skotlannin jalkapalloliitto on kiertänyt Norjan, Viron, Islannin, Irlannin, Walesin ja luultavasti muutaman muunkin maan liigoja etsimässä lyöjiä. Mielestäni tämä ei ole kaikkein fiksuin lähestymistapa. Skotlannin jalkapalloliitto sanoi, että se on tarjonnut "lupauksen kovemmista ja välittömämmistä rangaistuksista pelaajille ja seuran toimihenkilöille, jotka käyttävät väärin erotuomareita ja otteluvalvojia, ja erityisesti niille, jotka kyseenalaistavat heidän rehellisyytensä ja rehellisyytensä". Näihin uusiin ohjeisiin sisältyy myös kielto, jonka mukaan kaikki seuran toimihenkilöt eivät saa kommentoida erotuomareita otteluiden valmisteluissa ja välittömästi niiden jälkeen." Kuultuaan, että lakko jatkuu, SFA sanoi, että "toimintaviikonloppu jatkuu suunnitellusti, ja Skotlannin jalkapalloliitto toteuttaa mahdollisuuksien mukaan varasuunnitelman, jonka avulla jotkin ottelut voidaan järjestää suunnitellusti tänä viikonloppuna käyttämällä muiden kansainvälisten liittojen toimitsijoita." Ilmeisesti Hollannin jalkapalloliitto oli ensin ilmaissut halukkuutensa lakon katkaisemiseen, mutta nyt he ovat perääntyneet. KNVB:n kilpailupäällikkö Gijs de Jong sanoi: "Kun kuulimme, että on kuolemantuomioita, vetäydyimme pois." Samaan aikaan, kuten me kaikki näimme televisiosta, Real Madin pelaajat saivat tahallaan aikalisän Mestarien liigan ottelussa. Onneksi ottelu ei ollut EPL:ssä, sillä jos se olisi ollut, ja tuomarit olisivat olleet haluttomia ryhtymään minkäänlaisiin toimenpiteisiin ajanhukkaamisen suhteen, ottelu olisi yhä käynnissä ja me odottaisimme yhä maalipotkua ja vapaapotkua. Real Mad toi varmasti pelille huonon maineen, samoin kuin Uefa, jonka säännöt sallivat tällaisen järjestelmän väärinkäytön, samoin kuin englantilaiset erotuomarit, jotka eivät ryhdy toimenpiteisiin ajanhukkaa vastaan, vaikka se olisi kuinka äärimmäistä, samoin kuin SFA, joka yrittää löytää rangaistuslaukaisijoita, samoin kuin kaikki skotlantilaiset, jotka tekevät jotain, mikä mahdollistaa lahkolaisuuden jatkumisen. Se'</w:t>
      </w:r>
    </w:p>
    <w:p>
      <w:r>
        <w:rPr>
          <w:b/>
          <w:color w:val="FF0000"/>
        </w:rPr>
        <w:t xml:space="preserve">id 189</w:t>
      </w:r>
    </w:p>
    <w:p>
      <w:r>
        <w:rPr>
          <w:b w:val="0"/>
        </w:rPr>
        <w:t xml:space="preserve">Yhdessä huipulla UW:n yleisurheilujoukkueen keihäänheittäjät Joe Zimmerman ja Kyle Nielson. Heistä on tullut hyviä ystäviä, jotka ovat puskeneet toisiaan NCAA-rankingin huipulle. Joe Zimmerman ja Kyle Nielsen vaikuttavat enemmän veljiltä kuin joukkuetovereilta. He jakavat jatkuvan, hassun virneen, ja on selvää, että heillä on paljon yhteistä: ystäviä, kiinnostuksen kohteita ja, niin, he molemmat ovat maan parhaita keihäänheittäjiä. Vaikka Nielsen on Washingtonin yleisurheilujoukkueessa vanhempi ja Zimmerman vasta toisen vuoden opiskelija, parin ura näyttää yhdistyneen lonkalta. Viime vuoden NCAA-mestaruuskilpailuissa Nielsen sijoittui kokonaiskilpailussa kolmanneksi ja Zimmerman oli heti hänen takanaan neljäntenä. Zimmerman on aina ollut hyvä keihäänheitossa, mutta kukaan ei tiennyt, kuinka hyvä hänestä tulisi. Lukiossa hän keskittyi jalkapalloon, joka hänen mukaansa kiristi häntä. "Olin superkireä", Zimmerman sanoi. "Minulla ei ollut oikeastaan mitään tekniikkaa, vaan vain kädellä heitin. Se on suuri muutos tänä vuonna; sain paljon huonompi ennen kuin sain paremmin. " Kun hän alkoi keskittyä keihäänheittoon, hänen tuloksensa nousivat. "Hänellä ei ollut samanlaista valmennusta, kun taas minä olin heittänyt seitsemänneltä luokalta lähtien", Nielsen sanoi joukkuetoveristaan. "Luulen, että Joella oli pari valmennuskertaa lukiossa, ja koska hän oli niin raaka, mutta niin hyvä urheilija, se sopi täydellisesti." Ensimmäisen kautensa aikana hän paransi heittoaan 40 jalkaa, ja tämä parannus on pitkälti Nielsenin ansiota. Zimmerman kiittää Nielseniä parannuksestaan, mutta myös siitä, että hän ylipäätään on Washingtonin yliopistossa. "Kyle on tärkein syy siihen, että tulin UW:hen", Zimmerman sanoi. "Kun olin lukiossa, hän heitti 240 [jalkaa]. Toinen vaihtoehtoni oli Washington State, eikä heillä ollut ketään, joten ajattelin tulla tänne ja hän näyttää minulle, mitä tehdä." Nyt he kaksi työntävät toisiaan. He ovat molemmat erittäin ansioituneita, ansaitsivat All-American-statuksen viime vuonna; kilpailemalla toisiaan vastaan päivittäin, he voivat pitää toisensa keskittyneinä. "Se pitää sinut hermostuneena ja aina kilpailukykyisenä, mikä on hyvä asia missä tahansa harjoitusympäristössä - kun olet vuorovaikutuksessa ystävien kanssa, niin se ei ole turhauttavaa", Nielsen sanoi. "Olemme aina työntämässä toisiamme puntarissa ja kaikessa muussa mitä teemme." Omalta osaltaan ei ollut niinkään kysymys siitä, tuleeko Nielsen UW:hen. Hän kasvoi Langleyssä, Brittiläisessä Kolumbiassa, ja lähellä kotia pysyminen oli tärkeää. "Isäni oli valmentajani yliopistoon asti", Nielsen sanoi. "Hän työskentelee edelleen kanssani nyt, ja luultavasti työskentelen hänen kanssaan yliopiston jälkeen; että läheinen yhteys hänen kanssaan oli iso asia." Läheisyys, joka toi Huskiesille yhden All-Americanin, mutta saadakseen toisen, Nielsen joutui tekemään hieman myyntiä. "Yritin näyttää hänelle, millainen päivä minun elämässäni oli keihäänheittäjänä", Nielsen sanoi. "Ehdottomasti hengailimme heittäjien kanssa ja yritimme näyttää hänelle, että meillä on hänelle paljon opittavaa ja että hänelle oli ehdottomasti paikka." Kaksi vuotta myöhemmin he ovat hyvin läheisiä. He tekevät samoja vitsejä, ja kun heiltä kysyttiin hauskaa tarinaa, he molemmat nauroivat ja vastasivat: "Ei mitään, mitä voisimme kertoa The Dailylle!"." "Tarkoitan, että hän tulee luokseni neljänä iltana viikossa", Zimmerman sanoi. "Olemme kuin parhaita ystäviä, aika lailla." Tämä on heidän viimeinen yhteinen vuotensa urheilijoina UW:ssä, mutta ystävät voivat työntää toisiaan kohti samanlaisia tavoitteita. Molemmat ovat tänä vuonna haastaja - ja kilpailija - kansallisesta mestaruudesta, mutta se ei tule olemaan helppoa. "Kaksi minua edellä sijoittunutta kaveria tulee takaisin", Nielsen sanoi. "Tiedän, että siitä tulee kova taistelu, mutta toivottavasti saan sen ykköspaikan." Mutta kävi miten kävi, nämä kaksi hauskaa keihäänheittäjää tukevat toisiaan ystävinä, joukkuetovereina ja kilpailijoina.</w:t>
      </w:r>
    </w:p>
    <w:p>
      <w:r>
        <w:rPr>
          <w:b/>
          <w:color w:val="FF0000"/>
        </w:rPr>
        <w:t xml:space="preserve">id 190</w:t>
      </w:r>
    </w:p>
    <w:p>
      <w:r>
        <w:rPr>
          <w:b w:val="0"/>
        </w:rPr>
        <w:t xml:space="preserve">GB:n olympiavoittaja: Nicola Adams Tapahtuma: Nicola Adams Adams Adams: Nyrkkeily Kadehdittavin ruumiinosa: Nyrkkeily: Hän on osoittanut, että hän pärjää kehässä, kun hän on taistellut tiensä taattuun mitaliin... ja hänen käsivartensa osoittavat sen. Kokeile tätä nyrkkeilyrutiinia vahvojen käsivarsien saavuttamiseksi, jotka näyttävät pirun hyvältä myös hihaton mekko päällä. Treenaa kuin nyrkkeilijä -harjoitus Näin se toimii: Tee jokainen liikesarja selkä kerrallaan ilman lepoa ja pidä sitten 60 sekunnin tauko ennen kuin aloitat kaikkien liikkeiden toistamisen uudelleen ("kierros 2"). Tee yhteensä kolme kierrosta. Suoritusohje: Seiso vasen jalka edellä, kädet "varuillaan" (kädet nyrkissä, kyynärpäät taivutettuina lähelle vartaloa, nyrkit poskien ulkopinnoilla). JAB Heitä vasemmalla kädellä "jab" lyömällä suoraan eteen, kämmen alaspäin, kyynärpää ulos sivulle (lukitsematta niveltä) ja palauta sitten nopeasti käsi takaisin suoja-asentoon. Pidä polvet pehmeinä lyönnin aikana. RISTI Seuraavaksi lyö oikealla kädellä ristiin: Kierrä oikeaa lantiota eteenpäin ja nosta vain oikea kantapääsi irti maasta, lyö oikealla kädellä suoraan eteen, pyöritä nyrkki kämmen alaspäin ja vie kyynärpää sivulle (lukitsematta niveltä). Yläleikkaus, koukku ja väistäminen Tämä vahva käsivarsi- ja olkapäälyöntijakso sisältää myös alavartalon, jotta pysyt kardioalueella ja voit taistella enemmän rasvaa vastaan jokaisella toistolla. YLÄLEIKKAUS Heitä oikealla kädelläsi "yläleikkaus"-lyönti pyörittämällä oikeaa lantiota eteenpäin lyönnin voimaksi - lyö nyrkilläsi "ylöspäin" pitäen kyynärpääsi lähellä vartaloasi lyönnin aikana ja taivutettuna noin 90 astetta (kuvittele, että tähtäät vastustajan leuan alle). Palaa suojaan ja tee sitten nopeasti yläviimeinen lyönti vasemmalla kädelläsi. KOUKKU Tee seuraavaksi koukku oikealla kädelläsi. Taivuta kyynärpäätäsi 90 astetta, käännä nyrkki kämmen alaspäin ja tuo käsivarsi olkapään korkeudelle ja lattian suuntaisesti. Tämä lyönti kiertää sivulta ja "iskee" noin metrin päähän leukasi edestä (kuvittele, että tämä lyönti kohdistuu vastustajan pään sivulle). Palaa suojaan ja heitä nopeasti koukku vasemmalla kädelläsi. DUCK Tuo kädet takaisin suojaan ja kyykisty sitten nopeasti, taivuta polvia ja istu takaisin lantiolle, pidä selkä suorana ja rintakehä koholla. Nouse nopeasti takaisin ylös. Tee kaksi kertaa peräkkäin. Pikapussiharjoitus Tämä sydäntä vahvistava harjoitus kohdistuu hauislihaksiin, hartioihin ja niihin pelättyihin lepakkosiipiin käsivarren takaosassa. Lisäksi se auttaa sinua kehittämään nopeutta ja koordinaatiota. Tee näin: Seiso jalat lonkkien leveydellä toisistaan, kädet 90 asteen kulmassa, kädet nyrkissä leuan edessä. Pyöritä nyrkkejäsi toistensa ympäri niin nopeasti kuin pystyt (ikään kuin löisit joka kerta nyrkkisi reunalla pikapussia). Tee tätä 30 sekuntia yhteen suuntaan, käännä sitten suunta ja toista vielä 30 sekuntia. Punnerrus, punnerrus Punnerrus ja punnerrus Voiman lisäämiseksi nyrkkeilijät sisällyttävät usein harjoituksiinsa voima- ja teholiikkeitä. Tämä voima-punnerrus-kombo auttaa sinua treenaamaan käsivarsien, rintakehän ja hartioiden lihaksia. Tee näin: Aloita lattialta, kädet ja jalat yhdessä, kädet hieman hartioiden leveyttä leveämmällä etäisyydellä toisistaan, jalat yhdessä. PUSH UP Pidä vartalo suorassa linjassa, vatsalihakset kireällä, taivuta kyynärpäät sivulle ja laske rintakehä alas lattiaan pysähtyen juuri ennen kuin kosketat maata. PUSH OFF Seuraavaksi ponnista irti lattiasta ja "hyppää" ylös - nosta kädet irti lattiasta ja työnnä vartaloasi ylös. "Ota kiinni" itsestäsi kevyesti (ja varovasti) käsilläsi ja toista. Harjoittele 10 toistoa peräkkäin. GB:n olympiavoittaja: Jessica Ennis Tapahtuma: Heptatlon Kadehdittavin ruumiinosa: Jessica Ennis käyttää jalkojaan juoksemiseen, hyppäämiseen ja sprinttaamiseen - ja siksi ne näyttävät epäilemättä niin upeilta! Todennäköisesti sinulla ei ole aikaa (tai tilaa) harjoitella esteiden hyppäämistä, mutta nämä neljä liikettä voivat auttaa sinua kehittämään samantyyppisiä lihaksia, joita Jones käyttää auttaakseen häntä lentämään jokaisen esteen yli. The Track Star Workout Miten se toimii : Tee jokainen alla oleva liike peräkkäin ja ilman lepoa. Pidä lyhyt 30-60 sekunnin tauko viimeisen harjoituksen jälkeen ja</w:t>
      </w:r>
    </w:p>
    <w:p>
      <w:r>
        <w:rPr>
          <w:b/>
          <w:color w:val="FF0000"/>
        </w:rPr>
        <w:t xml:space="preserve">id 191</w:t>
      </w:r>
    </w:p>
    <w:p>
      <w:r>
        <w:rPr>
          <w:b w:val="0"/>
        </w:rPr>
        <w:t xml:space="preserve">Ensimmäisessä tilaisuudessaan puolustaa toimiaan laajenevassa Libor-skandaalissa kongressin edessä Geithner sanoi, että hän tuli tietoiseksi ongelmasta vuonna 2008, kun hän oli vaikutusvaltaisen pankkivalvojan, New Yorkin keskuspankin, pääjohtaja. Fed-pankin julkaisemista asiakirjoista käy ilmi, että Barclays kertoi jo elokuussa 2007 Fedin analyytikoille mahdollisista ongelmista, jotka liittyivät Liborin alhaisiin tasoihin. "Me, ainakin minä, saimme ensimmäisen kerran tietää näistä huolenaiheista alkukeväästä 2008, ja toimimme siinä vaiheessa hyvin nopeasti. Tuolloin, siis keväällä 2008, tarkastelimme näitä huolenaiheita hyvin huolellisesti ja katsoimme, että ne olivat perusteltuja", Geithner sanoi. "Ja teimme aloitteen näiden huolenaiheiden saattamiseksi laajemman Yhdysvaltain sääntely-yhteisön tietoon, mukaan lukien kaikki virastot, jotka ovat vastuussa markkinoiden manipuloinnista ja väärinkäytöstä", hän sanoi ja viittasi presidentin rahoitusmarkkinoita käsittelevän työryhmän kokoukseen. Ryhmään kuuluvat Commodity Futures Trading Commission, Securities and Exchange Commission ja itse valtiovarainministeri. Lainsäätäjät eivät uskoneet tätä ja huomauttivat, että Fed itse käytti Liboria edelleen vertailuarvona hätälainaohjelmissaan, kuten kiistanalaisessa AIG:n pelastamistoimessa. Kongressiedustaja Scott Garrett kysyi Geithneriltä, miksi hänen reaktionsa väitetyn petoksen johdosta oli ollut niin vaimea. "Olette ollut tämän valiokunnan edessä lukemattomia kertoja vuodesta 2008 lähtien, ja jos tämä on vuosisadan rikos, kuten niin monet ihmiset raportoivat tänään, ette ole kertaakaan tullut tänne mainitsemaan sitä ongelmana, ettekä ole kertaakaan tullut tänne sanomaan, mitä aiotte tehdä asialle", Garrett sanoi. BRITANNIAN ONGELMA Geithner on toistuvasti puolustanut toimintaansa ja sanonut kertoneensa asiasta Britannian viranomaisille, jotka valvovat Liborin määrittävää British Bankers' Associationia. "Meistä tuntui, ja uskon siihen edelleen, että se olisi todella heidän vastuullaan", hän sanoi. "Nämä huolenaiheet olivat julkisuudessa", hän lisäsi ja viittasi sanomalehtiartikkeliin, jonka mukaan suuret pankit olivat väitetysti manipuloineet korkoja. Geithner, jonka odotetaan eroavan, vaikka presidentti Barack Obama valittaisiinkin uudelleen, joutui edustajainhuoneen rahoituspalveluvaliokunnan jäsenten uusien hyökkäysten kohteeksi. Kongressiedustaja Jeb Hensarling tarttui Fedin Liborin käytön jatkamiseen. "Vaikuttaa siltä, että ensimmäinen vastaus oli jatkaa sen käyttöä, mikä tarkoittaa, että sitä pidettiin melkeinpä kuriositeettina tai jotain, joka muistuttaa tirkistelyä maantieryöstön sijasta", Hensarling sanoi. Geithner vastasi: "Mielestäni se oli paras valinta tuolloin." Barclays Plc on sittemmin myöntänyt antaneensa vääriä tietoja osana koron asettamista Yhdysvaltain ja Britannian viranomaisten kanssa tehdyssä sovintoratkaisussa. Kymmeniä suuria pankkeja, kuten JPMorgan Chase &amp; Co, on tutkinnan kohteena. Parlamentin edustajainhuoneen rahoituspalveluvaliokunta on pyytänyt New Yorkin keskuspankkia toimittamaan kaikki elokuuhun 2007 asti ulottuvat tiedotteet pankeille, jotka olivat mukana määrittämässä Liboria eli Lontoon pankkien välistä tarjottua korkoa. New Yorkin keskuspankin ensimmäiset asiakirjat osoittivat, että Barclays oli ilmaissut huolensa jo vuonna 2007 ja että Geithner lähetti kesäkuussa 2008 sähköpostiviestin Englannin keskuspankin pääjohtajalle Mervyn Kingille Libor-suosituksista. Viime viikolla Fedin pääjohtaja Ben Bernanke kertoi lainsäätäjille, että korkoprosesseissa oli rakenteellisia puutteita, ja sanoi, että uudistukset ovat Liborista vastaavan yksityisen brittiläisen pankkiryhmän käsissä.</w:t>
      </w:r>
    </w:p>
    <w:p>
      <w:r>
        <w:rPr>
          <w:b/>
          <w:color w:val="FF0000"/>
        </w:rPr>
        <w:t xml:space="preserve">id 192</w:t>
      </w:r>
    </w:p>
    <w:p>
      <w:r>
        <w:rPr>
          <w:b w:val="0"/>
        </w:rPr>
        <w:t xml:space="preserve">Keskiviikko, 31. lokakuuta 2012 TAPAAMME KATON YLÄPUOLELLA The Beacon Arms avattiin vuoden 1957 puolivälissä. Kun Elvis Presley yöpyi täällä samana vuonna, fanit piirittivät hotellia yrittäessään päästä hänen sviittiinsä. Hotellin ainoa merkittävä piirre on sen paljaat pylväät. Heinäkuun 31. päivänä 1964 Beacon Armsissa syttyi traaginen tulipalo, jossa kuoli kaksi työntekijää - hissiin loukkuun jäänyt vahtimestari ja puhelinvaihteenhoitaja Addie McCormirck, joka jäi virkaansa soittamaan huoneisiin varmistaakseen, että vieraat olivat evakuoituneet. Vuosien varrella se on vaihtanut nimeä useita kertoja. Parvekkeen sävytetyt lasipaneelit on vaihdettu. Kun ikkunat suljettiin, tiiliseiniin oli lyöty yksittäisiä hvac-yksiköitä. Betonirunkoa valettiin juuri kun naapurissa sijaitseva Commonwealth Building oli valmistumassa. Avajaisten jälkeisinä viikkoina pyörineissä mainoksissa mainostettiin Beacon Armsin monia mukavuuksia, kuten Bonsoir Lounge (Ottawan "jeunesse d'oren" suosikkitapaamispaikka) ja aurinkoterassi katolla. Mitä hittoa tälle oli tapahtunut? Oliko se yhä tuolla ylhäällä, hylättynä katolla? Lähdin etsimään, ajoin hissillä ylimpään kerrokseen ja paloportaita pitkin ylös lukitulle katolle. Umpikuja. Sitten viime kesänä, kun katselin hotellin takaosaa, löysin tämän hajanaisen pergolan, joka oli kietoutunut mekaanisen kattohuoneiston ympärille. Se on lehti-ilmoituksessa tummana sädekehänä rakennuksen päällä. Löysin sen juuri sopivasti. Beacon Armsin kattoterassin jäänteet purettiin pian sen jälkeen ja kattohuoneiston seinän osa, johon se oli kiinnitetty, peitettiin uudella julkisivulla. Ainoa kulkuväylä oli paloportaat ja vain matala kaide erotti auringonottajat katon reunasta, joten tuskinpa se oli koskaan ollut kovin menestyksekäs. En maininnut, että Gerda Munsinger, "puuseppä", asui Beacon Armsissa 60-luvun puolivälissä. Hän oli huoravakoiluskandaalin keskipisteessä. Kabinettiministerit George Hees ja Pierre Sevigny tunsivat hänet kuulemma hyvin.</w:t>
      </w:r>
    </w:p>
    <w:p>
      <w:r>
        <w:rPr>
          <w:b/>
          <w:color w:val="FF0000"/>
        </w:rPr>
        <w:t xml:space="preserve">id 193</w:t>
      </w:r>
    </w:p>
    <w:p>
      <w:r>
        <w:rPr>
          <w:b w:val="0"/>
        </w:rPr>
        <w:t xml:space="preserve">KOTITALOUDEN OMISTAJAT ARVOSTAVAT SISÄLTÖJÄÄN TYYPILLISESTI 24 000 KOTITALOUDEN OMISTAJAT ARVOSTAVAT SISÄLTÖJÄÄN TYYPILLISESTI 24 000 KOTITALOUDEN SISÄLTÖJÄÄN TYYPILLISESTI 24 000 KOTITALOUDEN SISÄLTÖJEN ARVO ON KASVANUT 24 % kolmessa vuodessa; olohuoneen sisällön arvo on kasvanut 40 prosenttia kolmen viime vuoden aikana (1) Sainsbury's home insurance tarjoaa kaksi vakuutusturvan vaihtoehtoa, joista kumpikin tarjoaa monenlaisia etuja ja vakuutusturvaa Keskimääräisen brittiläisen kodin sisällön korvaaminen esimerkiksi tulipalon tai tulvan aiheuttaman täydellisen menetyksen sattuessa maksaa tällä hetkellä noin 55 000 Sainsbury's home insurance -yhtiön Criterion Loss Adjuster's -analyysin mukaan (1) . Keskimääräisen kodin omaisuuden arvo on kasvanut lähes neljänneksellä (24 %) vain kolmessa vuodessa. Supermarket-pankin teettämästä tutkimuksesta (2) käy kuitenkin ilmi, että kodinomistajat uskovat tavallisesti kotinsa sisällön arvoksi vain hieman yli 31 000, jolloin he ovat vaarassa jäädä vakuuttamatta noin 24 000:lla (3) . Sainsbury's Home Insurance -yksikön johtaja Ben Tyte sanoi: "Kodeissamme on kaikkea tarpeellisista kalusteista ja varusteista, kuten matoista ja verhoista, arvokkaimpiin tavaroihimme ja vempaimiin, mutta monet meistä eivät ehkä ymmärrä niiden todellista yhteisarvoa. Tutkimuksemme osoittaa, että kodin koko sisällön arvo on tyypillisesti 55 000 euroa, mikä on merkittävä summa. Ben lisäsi: "Kannustamme kodinomistajia varmistamaan, että heillä on laadukas kotivakuutus, joka tarjoaa oikean arvoisen vakuutusturvan, jos kodille sattuu jotain, esimerkiksi tulipalo tai tulva. Niille, joilla ei ole oikean tasoista vakuutusturvaa, voi tulla kalliiksi, koska he saattavat joutua maksamaan vajeen, joka voi olla tuhansia puntia, saadakseen kotinsa takaisin kuntoon." Kalleimpia yksittäisiä kohteita, joiden korvaaminen maksaa eniten, ovat matot ja verhot, joiden korvaaminen koko talossa maksaa arviolta keskimäärin 9 000 euroa. Tämän jälkeen tulevat kotitalouksien vaatteet ja kengät, joiden korvaaminen maksaa noin 6 000 euroa, mikä on 62 prosenttia enemmän kuin kolme vuotta sitten. Televisioiden, DVD-tallentimien ja pelikonsolien uusiminen maksaa lisäksi 5 500 euroa, mikä on 67 prosenttia kalliimpaa kuin vuonna 2009, koska kotitaloudet investoivat yhä enemmän nykyaikaiseen teknologiaan. Sainsbury'sin kotivakuutus antaa seuraavat vinkit, kun harkitset kotivakuutusta:  Kun lasket, kuinka paljon vakuutusturvaa tarvitset, yritä laskea se huone huoneelta huoneelle ja laske tavaroiden korvaamisen kokonaiskustannukset. Ota huomioon vahingonkorvausturva ja varmista, että se kattaa myös pehmeät huonekalut. Mieti, onko sinulla kalliita esineitä; tarkista vakuutuksen rajat kullekin esineelle ja täsmennä ne vakuutuksessa Tarkista, kattaako vakuutuksesi henkilökohtaiset tavarat, kun ne viedään pois kotoa.  On hyvä idea merkitä niihin nimesi ja postinumerosi näkymättömällä tussilla, joka näkyy ultraviolettivalossa. Näin sinulla on paremmat mahdollisuudet saada ne takaisin, jos ne varastetaan ja poliisi löytää ne. Tutustu vakuutuskirjasi tiivistelmään ja asiakirjoihin, jotta et huomaa, että jokin asia ei ole vakuutettu, kun on jo liian myöhäistä. Sainsbury'sin kotivakuutus tarjoaa uusille asiakkaille, joilla on Nectar-kortti, jopa 50 prosentin alennuksen vakuutusmaksusta, jos he ovat olleet viisi vuotta korvauksetta (4). Asiakkaat, jotka hankkivat sekä rakennus- että sisältöturvan suoraan Sainsbury'silta, saavat myös 30 Sainsbury's-lahjakortin (5). Lisätietoja Sainsbury'sin kotivakuutuksesta saat soittamalla numeroon 0800 092 9459, osoitteesta www.sainsburysbank.co.uk tai hakemalla esitteen myymälästä.</w:t>
      </w:r>
    </w:p>
    <w:p>
      <w:r>
        <w:rPr>
          <w:b/>
          <w:color w:val="FF0000"/>
        </w:rPr>
        <w:t xml:space="preserve">id 194</w:t>
      </w:r>
    </w:p>
    <w:p>
      <w:r>
        <w:rPr>
          <w:b w:val="0"/>
        </w:rPr>
        <w:t xml:space="preserve">Yllä olevalla videolla vuonna 2009 presidentti Barack Obama sanoi, että "veroja ei nosteta" kenenkään osalta taantuman aikana. "Ensinnäkin hän on oikeassa. Normaalisti veroja ei koroteta taantuman aikana, minkä vuoksi emme ole korottaneet, vaan olemme sen sijaan leikanneet veroja", Obama sanoi NBC:n Chuck Toddille, kun Todd esitti Scott-nimisen katsojan kysymyksen: "Selittäkää, miten verojen korottaminen syvän taantuman aikana auttaisi taloutta?". Obama lisäsi sitten: "Minun on sanottava Scottille, että hänen taloustieteensä on oikeassa. Veroja ei nosteta taantuman aikana. Me emme ole nostaneet veroja taantuman aikana....me ole ehdottaneet rikkaiden veronkorotusta, joka astuisi voimaan keskellä taantumaa. Jopa kongressin tekemät ehdotukset, jotka muuten olivat erilaisia kuin minun tekemäni ehdotukset, tulisivat voimaan vasta taantuman jälkeen. Hän on siis täysin oikeassa. Viimeinen asia, mitä haluatte tehdä, on nostaa veroja keskellä taantumaa." Suunnitelmatalous on talousjärjestelmä, jossa tuotantoa ja INVESTOINTIEN tekemistä koskevat päätökset sisältyvät keskusviranomaisen, yleensä valtion viraston, laatimaan suunnitelmaan.[1][2] Keskussuunnittelua perustellaan sillä, että taloudellisten resurssien yhdistäminen voi antaa taloudelle mahdollisuuden hyödyntää täydellisempää tietoa investointeja ja tuotantoa koskevia päätöksiä tehtäessä. Koira No, nyt tämä selventää asioita. Olen jo useamman vuoden ajan miettinyt, onko hän tietämätön taloustieteestä ja siksi kykenemätön saamaan taloutta raiteilleen. Vai onko hän superälykäs taloustieteestä ja tekee tahallaan väärin pilatakseen maan. Näyttää siltä, että olemme lähestymässä viraltapanon aikaa, sillä se kuulostaa todellakin korkealta rikokselta tai rikkomukselta. Hän on petollinen, valehteleva paskakasa. Amerikan historian huonoin poliitikko, koska hän on niin tyhmä, ettei osaa valehdella. Hän kuitenkin myönsi suunnitelmansa jo aiemmin kampanjansa aikana, mutta kukaan ei kiinnittänyt siihen huomiota. Hänen on hävittävä. Luulen, että hän tietää häviävänsä kaikkien niiden toimeenpanomääräysten takia, joita hän antaa. Meidän on oltava varovaisia. Hankkikaa lupanne ja varusteenne. Siitä tulee ikävää. Kuten sanoin aiemmin, hän on kuin vampyyri, kun hän kaatuu, hän yrittää kaataa niin monta amerikkalaista kuin mahdollista. Tämä on todellista ja hän on todellinen. "Vapauden puuta on aika ajoin ruokittava tyrannien verellä." GrumpyOne Katsotaanpa... Demarit näkevät Romneyn vinksahtaneena. Koska O'bammy näyttää hallitsevan tämän taidon täydellisesti, miksi kutsumme häntä???? Twistaboutiksi? Täytyy olla todella vaikeaa, kun ei voi asettua ehdolle ennätystensä perusteella ja asiat näyttävät melko synkiltä talouden kannalta lähitulevaisuudessa, joten ainoa vaihtoehto on hämmentää, valehdella suoraan, kieltää ja yrittää muutoin kääntää totuus pois. Lopeta O'bammyn kärsimys... Äänestäkää häädön puolesta marraskuussa! gastorgrab ObamaCaren hyväksyminen taantuman aikana on kuin lisäosan rakentaminen taloon sen jälkeen, kun talo on syttynyt tuleen. Sammutetaan tulipalo, ennen kuin aletaan mitata uutta oleskeluhuonetta! KenH Aivovauriot ovat yleensä eteneviä eli degeneratiivisia. Molemmat kuvaukset sopivat SCOAMFin valheisiin, ja taloudellinen epäonnistuminen olisi tuominnut presidentin aiemmin....mutta , tervetuloa Obaman uuteen politiikan maailmaan! Jos Mitt ei ala terävöittää sanomaansa....ah, paskat siitä! Mitt ei ole mikään kujanjuoksutaistelija....hän on McCain, redux, jolla on lihava lompakko, eikä näkyvää tulta vatsassa...... gastorgrab Obamalla on paljon yhteistä korkeimman oikeuden tuomarin John Robertsin kanssa. Molemmat tunnistivat oikean toimintatavan ja tekivät sitten päinvastoin. susanm MITÄ OBAMA SANOO ON VALHE, YKSI SAIRAS HENKILÖ. Fog Ducker Nämä tyypit näyttävät jumalattomilta pakanoilta, jotka hyökkäävät "Helm's Deepiin" Taru sormusten herrasta -elokuvassa, onko se sattumaa? Mielestäni ei !!! AngieS. Se ei ole vero. Se on rangaistus. Jestas. Älkää nyt viitsikö! MajorGlory Ainakin tiedämme, että tämä on suunniteltu lama. entinen dem e ei ole tietämätön. Clueless tarkoittaa sitä, että jossain vaiheessa sinulla oli jonkinlainen aavistus siitä, mitä on tekeillä. mies on säälittävä tietämätön hölmö. Ei muuta kuin yhteiskunnan agitaattori. I</w:t>
      </w:r>
    </w:p>
    <w:p>
      <w:r>
        <w:rPr>
          <w:b/>
          <w:color w:val="FF0000"/>
        </w:rPr>
        <w:t xml:space="preserve">id 195</w:t>
      </w:r>
    </w:p>
    <w:p>
      <w:r>
        <w:rPr>
          <w:b w:val="0"/>
        </w:rPr>
        <w:t xml:space="preserve">Rakenna linnoitus Jokainen lapsi rakastaa leikkiä, että hän on villissä lännessä tai leiriytymässä. Ota tämä luovuus haltuun ja rakenna linnake piilopaikaksi tai leiripaikaksi sisälle. Tarvikkeet: lakanat, tyynyt, peitot, pöydät jne. Piknik Pakkaa kori tai reppu lounaan tai päivällisen tarvikkeilla ja viltti. Lähde paikalliseen puistoon tai vaikka kotipihallesi ja nauti hauska ateria. Tarvikkeet: lounas- tai päivällisruoka, huopa, taskulamppu (jos yöllä), hyönteissuihke/aurinkosuoja Piilopeli Jos lapsesi on liian vanha klassiseen piilopeliin, kokeile yöversiota "Haamuja haudan pihalla" ja anna hänen leikkiä ulkona yöllä (vanhempien valvonnassa tietysti). Tarvikkeet: Hyviä piilopaikkoja Leivo keksejä Etsi resepti, jossa käytetään mitä tahansa leivontatuotteita, joita sinulla on kotona, tai osta taikinapaloja paikallisesta supermarketista. Anna lapsen auttaa mittaamisessa ja sekoittamisessa. Tarvikkeet: Keksitaikina (kotitekoinen tai kaupasta ostettu), uuni, leikkurit, kuorrutus jne. Käy kirjastossa Etsi uusia kirjoja luettavaksi tai järjestä aarteenmetsästysretki, jossa etsitään erilaisia eläimiä käsitteleviä kirjoja (pienimmille kuvaluettelot). Tarvikkeet: kirjastokortti, auto (ellette asu kävelyetäisyydellä) Käy säästöliikkeessä Säästöliike voi olla käytännöllinen tapa saada lapsesi ostamaan edullisesti asioita, joita todella tarvitaan kotona. Tarvikkeet: Anna lapsellesi vanhoja valokuvia, joista hän pitää, jotta hän voi tehdä erityisiä leikekirjasivuja, jotka voitte lisätä omiin leikekirjoihinne. Tarvikkeet: Vanhoja kuvia, askartelupaperia, liimaa, kimallusta jne. Origami Tämä ikivanha taidemuoto on hauska kaikenikäisille lapsille. Tarvikkeet : origamipaperia tai todella ohutta paperia (josta on helppo tehdä pieniä taittoja) Kummitustarinoita pimeässä Kerääntykää leirinuotion tai salamavalon ääreen ja kertokaa kummitustarinoita. Tarvikkeet: taskulamppu tai nuotio, mielikuvitus 12. Make S'mores Kaikki rakastavat tätä herkkua, ja vielä parempaa siitä tekee se, että se on helppo tehdä lapsille! Tarvikkeet: gram-keksejä, suklaapatukoita (kuten Hersheyn), vaahtokarkkeja Sormimaalausta Anna lasten villiintyä maalien kanssa. Suosittelemme tämän askartelun tekemistä ulkona. Tarvikkeet: lapsiystävällistä maalia, roskapusseja (jotka voi asetella sen alle, mihin pikkuinen maalaa), isoja paperinpaloja Aarteenmetsästys Tämä on helppo tapa työllistää lasta niin kauan, että hän saa tehtyä kotitöitä (ehkä jopa tapa saada hänet osallistumaan kotitöihin). Tarvikkeet : kätketty aarre (esimerkiksi lempilelu), paperinpala, jossa on "aarrekartta" Lautapelit Vaikka kotona ei olisi riittävästi lautapelejä, lapset voivat tehdä oman nappulasarjan. Tarvikkeet : Lautapelejä, tarvikkeita omien pelien tekemiseen Leiriytyminen kotona Pystytä teltta olohuoneeseen tai pihalle ja anna lasten nauttia telttailun hauskuudesta ilman lomamatkan vaivaa. Tarvikkeet : teltta, makuupussit, peitot/tyynyt, taskulamppu Puutarha Anna lapsille varattu osa puutarhasta, johon he voivat istuttaa ja hoitaa siemeniä koko kesän ajan. Tarvikkeet : multaa, siemeniä, lapio, vettä Valokuvaus Anna lapsesi käyttöön vanha digitaalikamerasi tai kertakäyttökamera, jossa on muutama otos viime lomalta. Tarvikkeet : kamera Pyydystää ötökät Näytä lapsille, mitä ötököitä saa pyydystää ja mitkä on parempi jättää ulkopuolelle, ennen kuin sisälle tulee ikäviä ötököitä. Tarvikkeet : siivottu hyytelö- tai hillopurkki, jossa on tiiviisti sulkeutuva kansi, johon on puhkaistu reikiä Näytelmän tai musikaalin luominen Pyydä lapsia keksimään omaperäinen näytelmä tai musikaali ja esittämään se sinulle päivän harjoitusten päätteeksi. Tarvikkeet: mielikuvitusta, rekvisiittaa tai pukuja kotitaloustavaroista Opi uusia vitsejä Kaikki rakastavat nauraa, joten miksi et käyttäisi aikaa uusien vitsien opetteluun lastesi kanssa? Tarvikkeet: aikaa, huumorintajua Kukkien poimiminen Varmista, ettet päästä lapsia poimimaan kukkia epäystävällisten naapureiden pihoilta. Tarvikkeet: sakset, tieto siitä, kenen piha on kukkapoimintaystävällinen Vaellus Tämä on loistava viikonloppuaktiviteetti koko perheelle nauttia ulkoilmasta yhdessä. Tarvikkeet: aurinkovoidetta, hyönteissuihketta, reppu, vesipullo, välipalaa Museo Jos sinulla on paikallinen museo, soita sinne ja kysy, milloin siellä on vapaita aukioloaikoja.</w:t>
      </w:r>
    </w:p>
    <w:p>
      <w:r>
        <w:rPr>
          <w:b/>
          <w:color w:val="FF0000"/>
        </w:rPr>
        <w:t xml:space="preserve">id 196</w:t>
      </w:r>
    </w:p>
    <w:p>
      <w:r>
        <w:rPr>
          <w:b w:val="0"/>
        </w:rPr>
        <w:t xml:space="preserve">Optiset kuidut keksittiin yhdysvaltalaisessa Bell Telephone Laboratories -yrityksessä. Niitä käytettiin ensimmäisen kerran puheluiden välittämiseen jo vuonna 1978. Tämän tekniikan merkitystä on vaikea liioitella. Näillä ihmisen hiuskarvan kokoisilla lasiputkilla on huikea kyky siirtää tietoa. Yksi kuitupari voi välittää 37 000 samanaikaista puhelinkeskustelua tai 800 pakattua videokanavaa vastaavan määrän. Käytännössä vain harvat kaapelit sisältävät vain yhden parin. Pentel-kynän kokoisissa kaapeleissa, joita nykyään asennetaan kaduillemme, on vähintään neljä kuituparia, mikä on valtava kapasiteetti. Lisäksi valokuitukaapelit ovat yllättävän halpoja rakentaa ja asentaa. On väitetty, että valokaapeleiden kustannussäästöt ovat niin suuret, että 95 prosenttia mannertenvälisen Sydney-Perth-puhelun kustannuksista ei johdu signaalin lähettämisestä 3000 kilometrin päähän mantereen poikki valokuidun kautta vaan molemmissa päissä sijaitseviin keskuksiin liittyvistä kytkennöistä. Toisin sanoen kaukopuhelut eivät itse asiassa maksa puhelinyhtiöille paljon enempää kuin paikallispuhelut. Se, miksi kuluttajille aiheutuvat kustannukset eivät vielä heijasta tätä todellisuutta, on toinen juttu. Australiassa on jo hyvin kehittynyt valokuituverkko. Alkuvaiheessa verkko rakennettiin pääasiassa kaukoliikennereiteille. Suurimmat kaupungit yhdistettiin ensin, ja nyt valokaapelit muodostavat verkon, joka ulottuu myös useimpiin maaseutukeskuksiin. Australialaiset matkustajat tuntevat mikroaaltomastot noin 50 kilometrin välein valtateiden varrella. Suurin osa niistä on nyt mykkä, ja ne on korvattu valokuitukaapeleilla, jotka ovat niin halpoja asentaa ja ylläpitää, ettei tornien ylläpitämisessä edes varajärjestelmänä ole enää mitään taloudellista järkeä. Nyt tapahtuu toinen vaihe. Kaukoliikennereittien kuiduttamisen jälkeen kaksi suurta ozimaalaista teleyhtiötä (Optus ja Telstra) ovat aloittaneet valokaapelien massiivisen levittämisen esikaupunkien kaduille. Ne aikovat yhdistää nämä optiset putket yksittäisiin koteihin tavanomaisten koaksiaalikaapeleiden avulla (jotka ovat vähän kuin ne, jotka yhdistävät television antenniin). Vaikka meille kerrotaan, että tärkein syy käyttöönotolle on maksutelevisiopalvelujen tarjoaminen, se on todellisuudessa vain pieni osa tarinaa. Tärkein syy on taistelu puhelinmarkkinoiden markkinaosuudesta. (Yhdysvalloissa, jossa maksutelevisio on vakiintunut, sen kokonaistulot ovat alle 20 prosenttia Yhdysvaltojen puhelinyhtiöiden tuloista. Lisäksi yhdysvaltalaisten maksutelevisio-operaattoreiden liikevoitto on vain murto-osa puhelinyhtiöiden liikevoitosta). Puhelinpalveluihin verrattuna maksutelevisio on marginaalinen liiketoiminta. Australiassa Telstralla on tosiasiallinen monopoliasema kotitalouksiin johtavissa kuparijohtoyhteyksissä. Optus voi kilpailla kaukopuheluissa, mutta sen on silti maksettava Telstralle jokaisesta puhelusta tilaajan ja paikalliskeskuksen välisten kuparijohtoyhteyksien käytöstä. Siksi Optus on niin kiinnostunut asentamaan valokuitua kadullesi. Sen sijaan, että se investoisi kuparijohdon kaltaiseen vanhentuneeseen tekniikkaan, se on panostanut valokuituun ja toivoo, että maksutelevision ohella se voi myydä sinulle myös suoran yhteyden puhelinverkkoonsa. Näin he ohittavat Telstran monopolin kuparikaapelissa. Telstra on havainnut tämän uhan tulojensa ytimelle, ja siksi se on reagoinut siihen kiihdyttämällä omaa valokuidun käyttöönottoa. Molemmat operaattorit tunnustavat, että on olemassa kolmas potentiaalinen tulovirta, jota kutsutaan löyhästi "laajakaistapalveluiksi" ja jota ne pitävät tietokoneliikenteenä (eli Internet ja muut vastaavat palvelut), mutta paljon suuremmilla tiedonsiirtonopeuksilla kuin tällä hetkellä on mahdollista. Kukaan ei oikeastaan tiedä, kuinka suuri tämä liiketoiminta tulee olemaan. Tiedämme kuitenkin, että tietokonedata on koko televiestintäliikenteen nopeimmin kasvava osa, ja näin on ollut jo yli vuosikymmenen ajan. Nopeammat tiedonsiirtonopeudet voivat hyvinkin kiihdyttää tätä suuntausta. Jos näin käy, tietokonedatasta voi tulla puhelinyhtiöiden pääliiketoiminta muutaman vuoden kuluessa, ja se ohittaa puhepuhelut selvästi. Panokset ovat suuret. Tämä on yksinkertainen selitys sille, miksi Australiasta on tulossa mahdollisesti maailman kuituyhteydeltään suurin maa. Se on hieno tarina, joka kiteyttää ne perustelut, jotka ovat johtaneet siihen, että Australia on ottanut valokuidun nopeasti käyttöön. Ainoa ongelma on se, että yrityskonsultit jättivät huomiotta yhden hyvin tärkeän seurauksen. The Next Big Thing -kirjan 2. osassa tarkastelemme seuraavia seikkoja</w:t>
      </w:r>
    </w:p>
    <w:p>
      <w:r>
        <w:rPr>
          <w:b/>
          <w:color w:val="FF0000"/>
        </w:rPr>
        <w:t xml:space="preserve">id 197</w:t>
      </w:r>
    </w:p>
    <w:p>
      <w:r>
        <w:rPr>
          <w:b w:val="0"/>
        </w:rPr>
        <w:t xml:space="preserve">Muistan lukeneeni tämän - mutta en muista mistä tai milloin - että jotkut SINCLAIRit olivat alun perin McKechnien ja/tai McKeachernien .... voiko joku vahvistaa tämän ? Etsin äidin isoisän KEACH-linjaa 1700-luvun loppupuolta kauemmas/Rhode Islandille, minne en vielä tiedä. Olen myös kuullut erään KEACH-tutkijan pitävän löytämäänsä George KEITHiä mahdollisena George KEACHina (en muista yksityiskohtia juuri nyt - se voisi tarkoittaa, että KEACH olisi voitu kirjoittaa myös LEITCHinä (yhdistelmä KEITH ja KEETCH.... KEETCH, George 1790 Mohawk Valley, New York) (On olemassa melko paljon KEACHeja, jotka on kirjoitettu KEECH, mutta ei kovin montaa Georgea ja vain yksi linja, josta tiedän, että siinä on George, Edward ja William) Vain jotakin harkittavaksi, kun etsin myös KEACHeja eri puolilta Englantia Hei Margaret Olen työskennellyt All Islay McCuaig -projektin parissa jo vuosia ja haluaisin lisätä tietosi siihen. Minulla on Duncanin ja Elizan avioliitto merkitty, mutta ei muuta. Projektin tarkoituksena on yrittää yhdistää rekistereissä olevat perheet ja tutkijat perheisiin. Yhteystietosi liitettäisiin mukaan, jotta jos tulevaisuudessa joku ottaa minuun yhteyttä, hän voisi ottaa sinuun henkilökohtaisesti yhteyttä. Toivottavasti kuulen sinusta. Cheerio Sue (McCuaig) Visser Ontario, Kanada ________________________________________\\.... From: Visser: Päiväys: Visser: Visser, Visser, Visser, Visser, Visser, Visser, Visser, Visser: Visser: Thu, 24 Nov 2005 02:26:23 EST To: Aihe: Subject: Nancy W: McNabb &amp; Currie Chicagossa: Re: McNabb &amp; Currie Chicagossa</w:t>
      </w:r>
    </w:p>
    <w:p>
      <w:r>
        <w:rPr>
          <w:b/>
          <w:color w:val="FF0000"/>
        </w:rPr>
        <w:t xml:space="preserve">id 198</w:t>
      </w:r>
    </w:p>
    <w:p>
      <w:r>
        <w:rPr>
          <w:b w:val="0"/>
        </w:rPr>
        <w:t xml:space="preserve">2 Olen tavallaan jakautunut näiden kahden välillä, koska jos käytössä on enemmän teknologiaa, asiat ovat melko tehokkaita ja nopeita. Jos taas työvoimaa on enemmän, ihmisille on enemmän töitä. Jos pyörittäisin itse yritystä, minulla olisi luultavasti enemmän teknologiaa, koska se on tehokasta, kuten aiemmin mainitsin, ja et tarvitsisi niin paljon työntekijöitä, mikä tarkoittaa vähemmän maksettavaa palkkaa. 3 Lisäksi on otettava huomioon liiketoiminnan luonne.  Autotehdas soveltuu teknologiaan paljon paremmin kuin vakuutustoimisto.  Jotkin yritykset luottavat aina enemmän inhimilliseen kosketukseen kuin toiset. 4 Se riippuu täysin siitä, millaista työtä on tehtävä. Jos kyseessä on yksitoikkoinen ja automatisoitu työ, jokin teknologinen laite saattaa sopia hyvin. Mutta jos kyse on jostain, joka vaatii arvostelukykyä, tyyliä tai taiteellisuutta, tarvitaan ihmistä. 5 Tämä on hyvin mielenkiintoinen kysymys, jolla on filosofisia ja moraalisia sävyjä ja seurauksia. Toisaalta mitä enemmän teknologiaa käytetään, sitä vähemmän tarvitaan ihmisiä. Näin ollen työpaikkoja on vähemmän ja talous kuormittuu enemmän, erityisesti kokonaistulojen ja työttömyyden osalta. Toisaalta, koska maailman väestömäärä on valtava ja kehittyneen elintason kysyntä kasvaa jatkuvasti, teknologiaa tarvitaan varmasti, jotta vaatimuksiin voidaan vastata. Minusta tämä on pulma, jota en pysty ratkaisemaan tutkimattomalla mielipiteellä. 6 Viesti 3 osuu tässä asiassa oikeaan.  Todellinen kysymys liittyy tehdyn työn luonteeseen.  Tietysti joihinkin töihin tekniikka on paljon parempi.  Jos jotain mekaanista pitää tehdä toistuvasti ja juuri oikein, kone on parempi.  Jos taas tarvitaan luovuutta tai joustavuutta, ihmiset ovat parempia. 7 Yrityksellä on aina työntekijöitä, mutta se ei voisi kilpailla ilman teknologiaa.  Esimerkiksi perheeni omistaa ravintolan.  Se on työvoimavaltainen yritys, jossa on tarjoilijoita ja kokkeja, mutta se käyttää paljon työvoimaa säästävää teknologiaa.  Kokit leikkaavat porkkanoita veitsellä, mutta kirjanpitäjät laskevat voitot, palkat ja verot tietokoneella. Ilman tietokonetta meillä olisi enemmän kirjanpitäjiä kuin kokkeja. 8 Minusta tuntuu, että kysymyksellä kysytään itse asiassa, olisinko mieluummin vuorovaikutuksessa teknologian avulla vai perinteisellä tavalla, joka on arkipäivän inhimillistä viestintää ja päivittäistä dynamiikkaa. Vastaukseni olisi, että olen mieluummin vuorovaikutuksessa teknologian avulla. Työskenneltyäni niin monta vuotta yleisön kanssa opettajana ja sitten professorina olen ymmärtänyt, että ihmiset ovat yhä vähemmän halukkaita kuuntelemaan. Lisäksi olen havainnut, että ihmiset ovat yleisesti ottaen laiskoja harkitsemaan useampaa kuin yhtä näkökulmaa. Tämä sukupolvi vaikuttaa lähes automatisoidulta sekä toiminnassa että ajattelussa. Kun käytät kaksi tuntia keskusteluun vain siksi, että opiskelija kieltäytyy ymmärtämästä asiaa, tuntuu kuin puhuisit jollekin huonokuuloiselle. Mitä te siis teette? Kirjoitat ylös, mitä haluat sanoa, ja toivot, että vastaanottaja "ymmärtää sen". Huomatessani, että tekstiviestejä käytetään paljon enemmän kuin puhelimessa puhumista, mietin, olemmeko päässeet pisteeseen, jossa korvamme ja päämme ovat ylikyllästyneet keskusteluilla, jotka eivät usein johda mihinkään. Tuntuu siltä, että kun ihmiset kirjoittavat tekstiviestejä, he todella pääsevät siihen, mitä haluavat sanoa. Tämä on vain minun mielipiteeni, ja tiedän, että olen hieman eksynyt tästä aiheesta, mutta tämä on syy siihen, miksi pidän teknologiaa parempana. 9 Kun käytin sanaa "käyttäytyminen", ymmärsin tämän tarkoittavan jotain aivan muuta: pidänkö enemmän ihmisten seurasta kuin tietokoneella vietetystä ajasta? Jos näin on, se riippuu mielialastani. Jos olen onnellinen, vietän mielelläni aikaa positiivisten ihmisten kanssa. Nautin tietojen vaihtamisesta ja hyvistä nauruista. Jos oloni on alakuloinen, luen yleensä kirjaa... tai menen tietokoneelle. Aika kuluu kuin siivillä riippumatta siitä, teenkö töitä vai pelaanko peliä. Se ei vaadi minulta mitään muuta kuin toimivia aivosoluja, eikä minun tarvitse teeskennellä olevani onnellinen - vaikka voin usein nauraa, jos tarkistan sähköpostiani. Vaarana on, että tietokoneella tai muun teknologian parissa vietetään liikaa aikaa: silloin on liian helppo eristäytyä. Tiedän, että nykyään nuoret eivät ajattele mitään siitä, että eroavat tekstiviestillä, mikä on mielestäni vain huonoa käytöstä. Heillä on kuitenkin myös monimutkaiset säännöt tekstiviestien lähettämisestä: esimerkiksi tuplatekstiviesti kaverilta on huono juttu. Tytölle se on ok, jos se tehdään nopeasti, mutta sitä pidetään "tarvitsevana", jos joku ei vastaa heti hänen tekstiviestiinsä ja</w:t>
      </w:r>
    </w:p>
    <w:p>
      <w:r>
        <w:rPr>
          <w:b/>
          <w:color w:val="FF0000"/>
        </w:rPr>
        <w:t xml:space="preserve">id 199</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Fulfilment by Amazon (FBA) on Amazonin myyjille tarjoama palvelu, jonka avulla nämä voivat säilyttää tuotteitaan Amazonin varastoissa, ja Amazon hoitaa suoraan näiden tuotteiden poiminnan, pakkaamisen, toimituksen ja asiakaspalvelun. Jotain, mistä Amazon toivoo sinun erityisesti nauttivan: FBA-tuotteet ovat oikeutettuja ILMAISEEN Super Saver Delivery -toimitukseen ja aivan kuin ne olisivat Amazon-tuotteita. Kirjan kuvaus Julkaisupäivä: 4. huhtikuuta 2005 Brian Viner ja hänen perheensä olivat nauttineet paljon mukavasta pienestä keskiluokkaisesta asuinalueestaan Pohjois-Lontoossa, mutta vähitellen he huomasivat kärsivänsä vakavasta "metropaussista" - halusta vaihtaa Lontoon elämän vaivat maaseudun rauhaan. Pitkän etsinnän jälkeen he löysivät unelmiensa talon Herefordshiren maaseudulta. Mutta onko rauhallinen elämä kaikkea sitä, mitä se voi olla? Vielä tärkeämpää on, mistä saa kunnon cappuccinon? "Vuosi Provence'ssa" on vähemmän auringonpaistetta mutta enemmän naurua, ja "Tales Of The Country" on ihanan viihdyttävä ja sydäntä lämmittävä kertomus Vinereiden sopeutumisesta kaupungista maaseudulle. Se on täynnä anekdootteja ja luonteenpiirteitä, ja se on erinomaisen kiehtova kirja siitä, mikä elämässä on todella tärkeää, sekä iloista ja koettelemuksista, joita kohdataan matkan varrella kohti sitä. Brian Viner ja hänen perheensä olivat nauttineet paljon mukavasta keskiluokkaisesta asuinalueestaan Pohjois-Lontoossa, mutta vähitellen he huomasivat kärsivänsä vakavasta "metropaussista" - halusta vaihtaa Lontoon elämän rasitukset maaseudun rauhaan. Pitkän etsinnän jälkeen he löysivät unelmiensa talon Herefordshiren maaseudulta. Mutta onko rauhallinen elämä kaikkea sitä, mitä se voi olla? Vielä tärkeämpää on, mistä saa kunnon cappuccinon? "Vuosi Provence'ssa" on vähemmän auringonpaistetta mutta enemmän naurua, ja "Tales Of The Country" on ihanan viihdyttävä ja sydäntä lämmittävä kertomus Vinereiden sopeutumisesta kaupungista maaseudulle. Se on täynnä anekdootteja ja luonteenpiirteitä, ja se on erinomaisen kiehtova kirja siitä, mikä elämässä on todella tärkeää, sekä iloista ja koettelemuksista, joita kohdataan matkan varrella kohti sitä. Erikoistarjoukset ja tuotekampanjat Osta mikä tahansa Amazon.co.uk:n myymä tuote lukuun ottamatta Kindle-laitteita ja e-kirjoja, niin lisäämme tilillesi 10 kampanjalahjakortin, jonka voit käyttää valittuun Amazon-muotiin. Näin se onnistuu (ehtoja sovelletaan) {"itemData":[{"priceBreaksMAP":null, "buy\\.... koriin", "Lisää molemmat koriin", "Lisää kaikki kolme koriin"], "showDetailsDefault": "Näytä saatavuus ja toimitustiedot", "shippingError": "Tapahtui virhe, yritä uudelleen", "hideDetailsDefault":"Hide availability and delivery details", "priceLabel":["Price:", "Price For Both:", "Price For All Three:"], "preorder":["Pre-order this item", "Pre-order both items", "Pre-order all three items"]}} Lisätietoja kirjoittajasta Tuotekuvaus Kirjoittajasta Brian Viner syntyi vuonna 1961 ja kasvoi Southportissa, Lancashiressa. Hän oli Mail on Sundayn palkittu televisiokriitikko vuosina 1995-1999, minkä jälkeen hän on ollut Independentin kolumnisti. Hän asuu perheensä kanssa Herefordshiressä. Vietin viime kuussa kaksi viikkoa Etelä-Ranskassa kumppanini kanssa. En ole kovin kummoinen lukija, ja usein vietän suuren osan ajastani tietokoneen ääressä, tuhlailen iltojani tai seurustelen ystävieni kanssa. Ostan usein kirjoja, mutta en koskaan ehdi lukea niitä. Kumppanini on kuitenkin hyvin innokas lukemaan, joten ajattelin, että nämä kaksi viikkoa olisivat täydellinen tilaisuus lukea kaksi vuotta aiemmin Leicesterin rautatieasemalta ostamani kirja Tales of the Country. Heti kun aloin lukea tätä kirjaa, en voinut laskea sitä pois. Vinerin nokkelat vitsit ja hulvattomat tarinat ja kepposet naurattivat minua. Kerroin usein monia kirjan vitsejä kumppanilleni, joka kamppaili kirjansa loppuun lukemisen kanssa jatkuvien keskeytysteni vuoksi. En ole lakannut nauramasta !!!! Alusta loppuun se on vain niin hauska, kun on elänyt</w:t>
      </w:r>
    </w:p>
    <w:p>
      <w:r>
        <w:rPr>
          <w:b/>
          <w:color w:val="FF0000"/>
        </w:rPr>
        <w:t xml:space="preserve">id 200</w:t>
      </w:r>
    </w:p>
    <w:p>
      <w:r>
        <w:rPr>
          <w:b w:val="0"/>
        </w:rPr>
        <w:t xml:space="preserve">Kamarin vuosittainen Business Achievement Awards -gaala, jota kutsutaan usein Lontoon liike-elämän saavutusten Oscar-gaalaksi, esittelee ja juhlistaa joitakin Lontoon erinomaisia yrityksiä. Tietoa Business Achievement Awards -gaalasta Business Achievement Awards perustettiin vuonna 1982 paikallisten saavutusten tunnustamiseksi ja juhlistamiseksi, ja siitä on tullut Lontoon vuoden arvostetuin yritystapahtuma. Palkinnon finalistiksi pääseminen on jo itsessään suuri saavutus, sillä sen tarkoituksena on antaa julkisesti tunnustusta lontoolaisille yrityksille, jotka ovat esimerkkejä huippuosaamisesta.</w:t>
      </w:r>
    </w:p>
    <w:p>
      <w:r>
        <w:rPr>
          <w:b/>
          <w:color w:val="FF0000"/>
        </w:rPr>
        <w:t xml:space="preserve">id 201</w:t>
      </w:r>
    </w:p>
    <w:p>
      <w:r>
        <w:rPr>
          <w:b w:val="0"/>
        </w:rPr>
        <w:t xml:space="preserve">Huomautus: Tämä on väärää materiaalia, jonka olemme toimittaneet dokumentoidaksemme sen, mitä herra Scott opettaa. Kaikki tämä materiaali, mukaan lukien herra Scottin "vastalauseet, joihin on vastattu", on kumottu tohtori Pattonin yllä olevassa hahmotelmassa. Raamattu, joka on Jumalan erehtymätön sana, opettaa, että Jumala loi maailmankaikkeuden tyhjästä. Toisin kuin naturalistinen evoluutio, se opettaa, että eri eläinlajit luotiin erikseen. Toisin kuin teistinen evoluutio, se opettaa, että ihminen luotiin erillään kaikista eläimistä ja Jumalan kuvaksi. Mutta millaisella aikajänteellä Jumala loi maailmankaikkeutemme? Jotkut Raamattuun uskovat väittävät, että maailman täytyy olla vain 6 000 vuotta vanha, koska maailma luotiin kuudessa päivässä, 1. Mooseksen kirjan 1. luvun mukaan. Tässä artikkelissa väitän, että Raamattu sallii paljon vanhemman maapallon, koska 1. Mooseksen kirjan 1. luvun päiviä ei pidä tulkita kirjaimellisesti. PÄIVÄT EIVÄT VOI OLLA KIRJAIMELLISIA. 1. Mooseksen kirjan 1. luvun luomisen "päivät" eivät voi olla kirjaimellisia, koska rinnakkainen kertomus luomisesta on 1. Mooseksen kirjassa 2. Sen jälkeen kun Jumala oli asettanut ihmisen puutarhaan, hän esitteli eläimet Aatamin edessä, joka "antoi nimet kaikelle karjalle... linnuille... ja kaikille kedon eläimille" (2:20). Aatamilla ei kuitenkaan ollut apulaista, ja Jumala loi hänelle Eevan. Aatamin luomisen, eläinten nimeämisen ja sitten Eevan luomisen välillä on täytynyt kulua jonkin verran aikaa. Mutta jos 1. Mooseksen kirjan 1. luvun päiviä tulkitaan kirjaimellisesti, kaikkien näiden tapahtumien on täytynyt tapahtua yhden vuorokauden aikana, sillä kuudentena päivänä "Jumala loi ihmisen... mieheksi ja naiseksi hän loi heidät" (1:27). Kaiken sen vuoksi, mitä kuudentena päivänä tapahtui, kuten 1. Mooseksen kirjan 2:ssa kuvataan, 1. Mooseksen kirjan 1. luvun kuudes päivä ei voi olla kirjaimellinen. PÄIVIEN ON OLTAVA AIKAKAUSIA Todistaaksemme, että päivät ovat aikakausia, tarkastellaan seitsemättä päivää. Kaikki muut luomispäivät päättyivät lauseeseen "ja tuli ilta ja tuli aamu, x:s päivä". Ymmärrän tuon lauseen tarkoittavan, että jokaisella noista päivistä oli erillinen päätös. Seitsemännestä päivästä ei kuitenkaan ole tällaista lausumaa, minkä täytyy tarkoittaa, että se ei ole päättynyt. Toisin sanoen seitsemäntenä päivänä Jumala lakkasi luomasta uusia elämänmuotoja, ja tuo päivä on jatkunut tähän päivään asti, koska Hän "lepää" edelleen uuden elämän luomisesta. Tätä tulkintaa tukee kaksi UT:n tekstiä. Hepr. 4:1-9 opettaa, että Jumalan sapatin lepoaika on vielä jäljellä, jotta me pääsisimme siihen. Ja Johanneksen evankeliumissa 5:16-18 Jeesus perusteli parantamista sapattina, koska "minun Isäni tekee työtä tähän asti, ja minä itse teen työtä". Jeesuksen pointtina on, että hän voi edelleen tehdä joitakin asioita, vaikka hän noudattaa sapattia, koska Isä Jumala voi edelleen työskennellä (kaitselmuksen kautta), vaikka hän noudattaa sapattiansa (lepoa uuden elämän luomisesta). Mooseksen kirjassa olevan luomisviikon seitsemäs päivä alkoi Aatamin ja Eevan luomisesta, ja se on jatkunut siitä lähtien. Näin ollen tämä seitsemäs päivä on tuhansien vuosien ikä, ja siksi se oikeuttaa tulkitsemaan muut päivät aikakausiksi. Joitakin vastaväitteitä vastaan (1) Mutta eikö "päivä" viittaa aina 24 tunnin vuorokauteen? Normaalisti yom viittaa kirjaimellisiin päiviin, mutta luomisen yhteydessä yomia käytetään kolmella eri tavalla: päivä vastakohtana yölle (1:16), 24 tunnin päivät (1:14) ja koko luomisen aika (2:4). (2) Mutta entä 2. Mooseksen kirjan 20. luvun sapattikäsky? 2. Moos. 20:9-11 perustaa sapattikäskyn tosiaan luomisviikkoon, ja tätä käskyä sovellettiin selvästi kirjaimellisiin viikonpäiviin. Sapatin painopiste ei kuitenkaan ole 24 tunnin päivissä, vaan luvussa Seitsemän. Loppujen lopuksi sapattiperiaatetta sovellettiin vuosiin (3. Moos. 25:4-5) ja riemuvuoteen, joka seitsemäs sapattivuosi (3. Moos. 25:8-55). 2. Mooseksen kirjan 20. luvussa meidän viikkomme seitsemäs päivä on rinnastettu Jumalan luomisviikon seitsemänteen päivään, jonka osoitimme aiemmin olevan monen vuoden ikä. (3) Jos päivät ovat aikakausia, miten maailmankaikkeus on voinut olla olemassa kolme aikaisempaa aikakautta ennen kuin aurinko luotiin neljäntenä aikakautena? Itse asiassa aurinko oli olemassa jo ensimmäisen päivän jälkeen, koska lause "Jumala loi taivaat ja maan" (1:1) viittaa koko maailmankaikkeuteen. Neljäntenä päivänä tapahtui se, että aurinko, kuu ja tähdet tulivat näkyviin maan pinnalle sitä tarkoitusta varten, joka nimenomaisesti mainitaan 1:14:ssä...</w:t>
      </w:r>
    </w:p>
    <w:p>
      <w:r>
        <w:rPr>
          <w:b/>
          <w:color w:val="FF0000"/>
        </w:rPr>
        <w:t xml:space="preserve">id 202</w:t>
      </w:r>
    </w:p>
    <w:p>
      <w:r>
        <w:rPr>
          <w:b w:val="0"/>
        </w:rPr>
        <w:t xml:space="preserve">Open for Inspection Times Kiinteistön kuvaus ONLY ONE CHANCE TO SECURE THIS KIND OF PROPERTY - Outstanding horse property which offers everything. Kuusi hyvän kokoinen päivä pihoilla laatikot, agistment paddock, tilaa laittaa sandroll, suuri rehuhuone, pesu, kaksinkertainen float vaja, tackroom jotka ovat kaikki moitteettomassa kunnossa. Koskaan ei lopu vettä suurilla säiliöillä plus poravesi, erinomainen aitaaminen, 2 sisäänkäyntiä helppoon pääsyyn. Arvostettu kaksi suurta makuuhuonetta tilava koti, jossa kiillotettu puu eristetty lattiat, katedraalikatot, laadukkaat varusteet kaikkialla, hyvin nimitetty keittiö, jossa on ruostumattomasta teräksestä valmistetut laitteet, astianpesukone, splashback, ruokakomero, hyvän kokoinen moderni kylpyhuone, rauhalliset näkymät molemmista makuuhuoneista, valtava autotalli ja työpaja. Tämä on kiinteistö, joka on tarkastettava sekä sisältä että ulkoa, jotta todella arvostetaan kuluja, jotka on käytetty. Ihanteellinen hevoskouluttajalle, koska se sijaitsee rauhallisella ei läpikulkevalla tiellä ja vain muutaman minuutin päässä rannalta koulutukseen ja uintihevosiin. Ranta on niin lähellä, että ei ole tarvetta kellua niitä plus näet vettä kiinteistöstä. Vastapäätä tietä tästä kiinteistöstä on valtava kilpahevoskompleksi, jota rakennetaan nyt. Tämä on ainutlaatuinen 5 hehtaarin määräala, koska on vain tämä ja toinen ympäröivällä alueella ja ei enää koskaan ... &amp;gt;&amp;gt; Näytä lisää</w:t>
      </w:r>
    </w:p>
    <w:p>
      <w:r>
        <w:rPr>
          <w:b/>
          <w:color w:val="FF0000"/>
        </w:rPr>
        <w:t xml:space="preserve">id 203</w:t>
      </w:r>
    </w:p>
    <w:p>
      <w:r>
        <w:rPr>
          <w:b w:val="0"/>
        </w:rPr>
        <w:t xml:space="preserve">Luonnon todellisen kauneuden voi tuntea kaukana kaupunkielämästä. Jos et ole vielä saanut tilaisuutta tuntea, millainen voima luonnolla on parantaa uupunutta ja väsynyttä kehoasi, sinun pitäisi vierailla Malesiassa sijaitsevassa Cameronin ylängöllä. (TRAVPR.COM) MALAYSIA - 23. heinäkuuta 2012 - FOR IMMEDIATE RELEASE Malesia, 23. heinäkuuta 2012 -----On erittäin tärkeää elvyttää energiaa, jotta elämäsi saa uuden ja raikkaan alun. Paras lähde tälle elvyttämiselle on lähteä ja muuttaa paikkaan, jossa on kaikki ominaisuudet viihdyttää sinua niin, että voit todella saada tuntea ja tuore ja energinen. Kaupungissasi sinun ei itse asiassa tarvitse mennä kovin kauas, koska muutaman kilometrin etäisyydellä on kaunis paikka, joka tunnetaan nimellä Cameron highlands. Tämä on paras paikka pysähtyä, jotta voit nauttia luonnosta. Luontoa on pidetty erittäin vaikuttavana välineenä, joka rentouttaa ja rauhoittaa väsyneitä hermoja. Tässä paikassa kävijöitä siunataan nauttimaan asumisesta Cameron highlandsin hotelleissa tai Cameron highlandsin huoneistoissa. Tämä paikka on suunniteltu siten, että kävijöillä olisi kaikki mahdolliset keinot henkisen rauhan saamiseksi. Paras tapa saada helpotusta kesän paahtavasta kuumuudesta on suunnata matka kohti Cameron highlandsia. Kävijällä on oikeus omaan valintaan valitessaan huoneiston tai hotellin. Cameron highland hotellit palvelut ovat erinomaisia termi palvelee sinua kuninkaallinen tavalla, mutta jos tämä ei ole tarpeen sinulle ja yksityisyyden väliä sinulle enemmän kuin mikään muu sitten Cameron highland huoneisto on erinomainen valinta viettää laatuaikaa perheen kanssa. Yksi ei voi toivoa mitään muuta kuin tämä hänen lomamatkallaan. Tässä paikassa on kaikki valmiina, jotta voit nauttia lomastasi valtavilla tavoilla. Heillä on erittäin jännittävä tarjontaa vieras tulevat tähän paikkaan. Yksi voi todella saada tuntea yksinkertaisen ja kauniin elämän olemuksen. Heillä on hyvin hoidetut maatilat. Niillä voi käydä katsomassa tuoretta kasvillisuutta ja sen lisäksi niillä on kokoelma erilaisia eläin- ja lintulajeja. Tämä paikka tarjoaa hämmästyttäviä yllätyksiä Cameron Mossy Forestin muodossa. Metsän kauneudesta sekä vehreästä puustosta voi nauttia turvallisesti. Matkaoppaan seurassa matkalla saat tietoa metsän jokaisesta osa-alueesta. Lapsillesi mikään ei voi olla jännittävämpää kuin tämä retki, koska se sisältää tasapainoisen paketin tietoa ja viihdettä. Niihin on erittäin helppo päästä ennakkovarauksen vuoksi. He ovat suunnitelleet verkkosivun, joka sisältää sekä lankapuhelin- että sähköpostiosoitteen. Niihin voi ottaa yhteyttä ja saada lisätietoja. On varmaa, että matkasi Cameron Highlandiin on paitsi jännittävä myös täynnä hauskuutta ja seikkailua. Ota yhteyttä edellä mainittuun henkilöön tai yritykseen saadaksesi tietoja tämän lehdistötiedotteen sisällöstä. TravPR.com ei ole tämän lehdistötiedotteen antaja eikä vastaa sen sisällön oikeellisuudesta.</w:t>
      </w:r>
    </w:p>
    <w:p>
      <w:r>
        <w:rPr>
          <w:b/>
          <w:color w:val="FF0000"/>
        </w:rPr>
        <w:t xml:space="preserve">id 204</w:t>
      </w:r>
    </w:p>
    <w:p>
      <w:r>
        <w:rPr>
          <w:b w:val="0"/>
        </w:rPr>
        <w:t xml:space="preserve">Mikä on fiktion tarkoitus? Kun kirjoitan näitä sanoja, Makedonian riitaisat johtajat kokoontuvat kauniiseen ja historialliseen Ohridin järvenrantalomakohteeseen Albanian rajalla viimeisiä rauhanneuvotteluja varten. Kun tämä lehti on painettu ja julkaistu - ja riippuen tietenkin siitä, ovatko neuvottelut pysäyttäneet tämän hauraan tasavallan luisumisen kohti sisällissotaa - Makedoniassa järjestetään toinen, vähemmän mainostettu kokous. Kansainvälisen kirjailijajärjestön World PENin 68. kongressi on määrä kokoontua Ohridissa 25. syyskuuta-5. lokakuuta. Nämä kaksi kokousta voisivat tuskin olla erilaisempia: toinen on alueen poliittisten ja sotilaallisten voimien välinen huippukokous, jonka syynä on konflikti, ja toinen on kirjailijoiden kokous, jossa keskustellaan yhteiskunnallisista ja kirjallisista asioista. Yksi asia näyttää kuitenkin varmalta. PEN-kongressi on saanut vain murto-osan siitä mediahuomiosta ja -analyysistä, joka on kohdistettu Ohridin rauhanneuvotteluihin tai, jos muistetaan maailman johtajien kokousten teatterin viimeaikainen farssi, G8-huippukokous Genovassa. PEN:n kokouksella ja monilla muilla vastaavilla, pienillä ja suurilla, ympäri maailmaa on paljon suurempi merkitys kuin se vähäinen määrä julkisuutta, jonka ne saavat piittaamattomilta tiedotusvälineiltä, jotka keskittyvät "demokraattisten" johtajiemme julkisuuteen ja mahdollisiin valokuvauksellisiin väkivaltaisuuksiin. 1 Tämän kuun NI:ssä olemme lähestyneet aihettamme hieman eri tavalla. Kun olemme yleensä valinneet aiheemme - olipa se sitten globalisaation jättiläismäinen voima, Afrikan aids-kriisi tai kestävä kehitys - pyrimme piirtämään kokonaiskuvan seulomalla tosiasiat mielipiteistä ja kuuntelemalla niiden ääniä, jotka ovat globaalin oikeudenmukaisuuden puolesta käytävän taistelun terävässä kärjessä. Tässä kuussa olemme yhtä kiinnostuneita siitä, mitä näillä samoilla äänillä on sanottavaa, mutta emme oikeastaan etsi faktoja . Sen sijaan olemme vierailleet maailmanlaajuisessa "kirjallisuuden tasavallassa" tarkastellaksemme tarinoita, joita etelävaltiot kertovat itselleen ja maailmalle. Tuo loistava agitaattori Percy Bysshe Shelley kutsui kirjailijoita "maailman tunnustamattomiksi lainsäätäjiksi" vastauksena Thomas Love Peacockin pilkalliseen kuvaukseen kirjailijasta "puoliksi barbaarina sivistyneessä yhteisössä". Tässä kuussa keskitymme vain muutamaan niistä monista kirjailijoista, jotka ansaitsevat tämän kuvauksen. Heitä lukiessa huomaa, miten totta on se, mitä yksi esittelemistämme kirjailijoista, nigerialainen Okey Ndibe, on sanonut: "Tarina, joka on kerrottava, ei koskaan anna anteeksi hiljaisuutta." Tämä on yksi kirjailijoista. Voidaan väittää - ja toivon, että teen sen - että lukeminen on yksi radikaaleimmista asioista, joita voi tehdä. Ei ole mikään yllätys, että itsevaltiailla Aleksandrian kirjaston tuhoajista natseihin ja talebaneihin on tapana polttaa kirjoja. Kirjat antavat meille pääsyn tietoon, mielipiteisiin ja keskusteluun. Ne avaavat kaikki mahdollisuudet, jotka ne, jotka haluavat hallita ja sortaa, haluaisivat kieltää meiltä. Aivan liian monilla maapallon alueilla kirjailijat joutuvat kärsimään siitä, mitä Nadine Gordimer kutsuu "kaksinkertaiseksi vaatimukseksi": ensinnäkin sorretut vaativat heitä toimimaan heidän puolestapuhujinaan, ja toiseksi valtio vaatii heitä ottamaan vastaan rangaistuksen siitä, että he ovat tällaisia puolestapuhujia. On vain muistettava Ken Saro Wiwan kohtalo tajutakseen, miten raskas tällainen vastuu voi olla. 2,3 Ian McEwanin romaanissa The Innocent on hyytävä repliikki: "salailu teki meistä mahdollisia". Tarkoituksena on, että kielen kasvun myötä kyky valehdella, valehdella ja salata elintärkeitä tietoja lisääntyy. Kyseessä on eräänlainen pienimmän yhteisen nimittäjän näkemys kulttuurin kehityksestä, jossa viestintä on yksi ase lisää selviytymiskamppailussa. 4 Tämän näkemyksen kiistäminen on yksi New Internationalist -lehden tämän numeron motiiveista. Sillä jos kirjat yleensä ovat välineitä, joiden avulla voimme edetä kohti oikeudenmukaisuutta ja todellista ihmisyyttä, niin fiktio tai tarinankerronta on se paikka, jossa aloimme takoa tällaisia välineitä. Länsimaisten standardihistorioiden mukaan Miguel Cervantes "keksi" nykyaikaisen romaanin, ja me arvostamme antiikista meille periytyviä eeppisiä tarinoita, kuten Beowulfia, Gilgameshia ja Mahabharataa. Nämä ovat kuitenkin vain kehitelmiä ihmisen perustarpeesta kertoa tarinoita, keksiä ja välittää muille elettyä totuutta ja opittuja kokemuksia kaunokirjallisuuden keinoin. Tarinankerronta on aina ollut kanssamme. Samoin tarinoiden vaihtaminen on implisiittistä virallisten viestintä- ja valvontakanavien kumoamista. On olemassa</w:t>
      </w:r>
    </w:p>
    <w:p>
      <w:r>
        <w:rPr>
          <w:b/>
          <w:color w:val="FF0000"/>
        </w:rPr>
        <w:t xml:space="preserve">id 205</w:t>
      </w:r>
    </w:p>
    <w:p>
      <w:r>
        <w:rPr>
          <w:b w:val="0"/>
        </w:rPr>
        <w:t xml:space="preserve">Hän haluaa naida tytön, jonka kanssa hänellä oli suhde Profeetta (i.p.u.s.) sanoi: "Välitä (opetuksiani) ihmisille, vaikka se olisi vain yksi lause...". (Bukhari) Kysymys Hän haluaa naida tytön, jonka kanssa hänellä oli suhde. Toivon, että voitte auttaa minua, sillä olen pahassa pulassa. Tunsin erään tytön, joka työskentelee kaukana siitä, missä hänen perheensä asuu. Meillä oli kahden vuoden ajan rakastava suhde, tapasimme ja teimme Zina (aviorikosta), sovimme naimisiinmenosta, koska en voi unohtaa häntä, eikä hän voi myöskään unohtaa minua. Kun hän tunsi minut, hänestä tuli uskonnollinen ja hän muuttui paljon. Allah tietää, kuinka paljon rakastan häntä. Neuvotteko minua menemään hänen kanssaan naimisiin? Minä kärsin. Vastaus Ylistetty olkoon Allaah. Ensinnäkin: Ennen kuin vastaamme kysymykseesi, meidän on muistutettava sinua siitä, että on pakollista katua ja katua sitä, mitä olet tehnyt tämän naisen kanssa, koska olet langennut useisiin suuriin synteihin, joista vakavin on zina (haureus), joka on selvästi kielletty Koraanissa ja Sunnassa, ja oppineet ovat yksimielisesti sitä mieltä, että se on haraam, ja viisaat ihmiset ovat yksimielisesti sitä mieltä, että se on vastenmielistä ja pahaa. Allaah sanoo (merkityksen tulkinta): "Älkääkä lähestykö laitonta seksiä. Totisesti, se on faahishah (eli kaikki, mikä ylittää sen rajat: suuri synti), ja paha tie, joka johtaa ihmisen helvettiin, ellei Allaah anna hänelle anteeksi)." [al-Isra' 17:32] Ja Profeetta (rauha ja Allaahin siunaukset olkoot hänen yllään) sanoi: "Kukaan avionrikkoja ei ole uskovainen silloin, kun hän tekee aviorikosta."" Kerronneet al-Bukhaari (2475) ja Muslim (57). Zinasta on ankara rangaistus al-Barzakhissa, ennen rangaistusta Tuonpuoleisessa. Samurah ibn Jundubin (olkoon Allaah häneen tyytyväinen) kuuluisassa hadeetissa unesta sanotaan: "... sitten me [eli Profeetta (rauha ja Allaahin siunaukset olkoon hänen yllään) ja Jibreel ja Mikaa'eel] jatkoimme matkaa ja tulimme johonkin tannoorin (eräänlainen uuni) kaltaiseen paikkaan, jossa oli huutavia ääniä." Hän [Profeetta (Allaahin rauha ja siunaukset hänelle)] sanoi: "Katsoimme siihen ja näimme siellä alastomia miehiä ja naisia. Liekit tulivat heitä kohti sen pohjasta, ja kun liekit saavuttivat heidät, he nostivat meteliä. Sanoin heille [eli kahdelle enkelille, jotka seurasivat häntä]: 'Keitä nämä ovat?' ...". He vastasivat: 'Me kerromme sinulle. Mitä tulee alastomiin miehiin ja naisiin rakennelmassa, joka muistutti tannoorin uunia, he ovat avionrikkojia ja avionrikkoja."" Kertonut al-Bukhaari (6640). Allaah on määrännyt hadd-rangaistuksen zinasta. Hän sanoo koskien naimattoman henkilön hadd-rangaistusta (merkityksen tulkinta): "Huorintekijä ja huorintekijä, ruoskitkaa kumpaakin sadalla raidalla. Älkää antako säälin pidätellä teitä heidän tapauksessaan, Allaahin määräämässä rangaistuksessa, jos uskotte Allaahiin ja Viimeiseen päivään. Ja antakaa uskovien joukon todistaa heidän rangaistustaan." [al-Noor 24:2] Mitä tulee henkilöön, joka on aiemmin ollut naimisissa, hadd-rangaistus on teloitus, Imam Muslim kertoi Saheehissa (3199) olevassa hadeethissa kerrotaan, että Profeetta (Allaahin rauha ja Allaahin siunaukset olkoot hänellä) sanoi: "Aiemmin naimisissa olleelle henkilölle, joka on aiemmin naimisissa olleen henkilön kanssa, [rangaistus on] sata ruoskaniskua ja kivittäminen." Se, mitä olemme sanoneet sinulle, koskee myös naista, ja hänen pitäisi ymmärtää, että hänen syntinsä on vielä pahempi, mutta koska, kuten sanoit, hänestä on tullut vanhurskas, toivomme, että hänen katumuksensa on vilpitön ja että Allaah antaa hänelle anteeksi armollaan ja ystävällisyydellään. Toiseksi: Sinun tulisi huomata, että jos ette ole molemmat tehneet parannusta zinan synnistä, sinun ei ole sallittua mennä naimisiin hänen kanssaan, koska Allaah on kieltänyt zaania ja zaaniyaa menemästä naimisiin, elleivät he molemmat tee parannusta. Allaah sanoo (merkityksen tulkinta): "Avionrikkoja - huorintekijä ei nai muuta kuin avionrikkojattaren - huorintekijän tai mushrikahin; ja</w:t>
      </w:r>
    </w:p>
    <w:p>
      <w:r>
        <w:rPr>
          <w:b/>
          <w:color w:val="FF0000"/>
        </w:rPr>
        <w:t xml:space="preserve">id 206</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Julkaisu: 31. heinäkuuta 2002 Äänestetty vuoden 2000 kirjaksi ! Intelligent Design -liike on kolme asiaa: Vaikka nopeasti kasvava liike on saanut huomattavaa kannatusta ruohonjuuritasolla, monet tiedemiehet ja teologit suhtautuvat edelleen epäilevästi sen ansioihin. Tiedemiehet ovat huolissaan siitä, että se on huonoa tiedettä (pelkkää kreationismia naamioituneena), ja teologit ovat huolissaan siitä, että se on huonoa teologiaa (jumalallisen toiminnan väärin ymmärtämistä). Tässä kirjassa William Dembski puuttuu näihin huolenaiheisiin ja väittää loistavasti, että älykäs suunnittelu tarjoaa ratkaisevan linkin tieteen ja teologian välille. Useissa luvuissa käsitellään luovasti ja voimallisesti älykkään havaitsemista jumalallisesta toiminnasta luonnossa, sitä, miksi ihmeiden merkityssisältöä pitäisi harkita uudelleen, sekä brittiläisen luonnollisen teologian rappiota ja vastaamattomia kysymyksiä. Dembski haastaa tehokkaasti naturalismin hegemonian ja palauttaa suunnittelun takaisin tieteen piiriin ja osoittaa, miten älykäs suunnittelu voidaan purkaa informaatioteoriana. on keskeinen, synteettinen teos ajattelijalta, jota Phillip Johnson kutsuu "yhdeksi tärkeimmistä suunnitteluteoreetikoista, jotka ovat käynnistämässä tieteellistä vallankumousta legitimoimalla älykkään suunnittelun käsitteen tieteessä". Vuoden 2000 vuoden kirjaksi valittu ! Älykkään suunnittelun liike on kolme asiaa: Vaikka nopeasti kasvava liike on saanut huomattavaa kannatusta ruohonjuuritasolla, monet tiedemiehet ja teologit suhtautuvat edelleen epäilevästi sen ansioihin. Tiedemiehet ovat huolissaan siitä, että se on huonoa tiedettä (pelkkää kreationismia naamioituneena), ja teologit ovat huolissaan siitä, että se on huonoa teologiaa (jumalallisen toiminnan väärin ymmärtämistä). Tässä kirjassa William Dembski puuttuu näihin huolenaiheisiin ja väittää loistavasti, että älykäs suunnittelu tarjoaa ratkaisevan linkin tieteen ja teologian välille. Useissa luvuissa käsitellään luovasti ja voimallisesti älykkään havaitsemista jumalallisesta toiminnasta luonnossa, sitä, miksi ihmeiden merkityssisältöä pitäisi harkita uudelleen, sekä brittiläisen luonnollisen teologian rappiota ja vastaamattomia kysymyksiä. Dembski haastaa tehokkaasti naturalismin hegemonian ja palauttaa suunnittelun takaisin tieteen piiriin ja osoittaa, miten älykäs suunnittelu voidaan purkaa informaatioteoriana. on keskeinen, synteettinen teos ajattelijalta, jota Phillip Johnson kutsuu "yhdeksi tärkeimmistä suunnitteluteoreetikoista, jotka ovat käynnistämässä tieteellistä vallankumousta legitimoimalla älykkään suunnittelun käsitteen tieteessä".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"Piilota saatavuus- ja toimitustiedot", "priceLabel":["Hinta:", "Hinta molemmille:", "Hinta kaikille kolmelle:"], "preorder":["Tilaa tämä tuote ennakkoon", "Tilaa molemmat tuotteet ennakkoon", "Tilaa kaikki kolme tuotetta ennakkoon"]}} Toimitukselliset arvostelut Amazon.com arvostelu "Einstein huomautti kerran, että käsittämättömintä maailmassa on se, että se on ymmärrettävissä." Tämä William Dembskin lainaama lausunto on tapa tiivistää älykkään suunnittelun teoria, jonka mukaan maailmankaikkeudesta on mahdollista löytää todisteita suunnittelusta. The Design Inference -kirjan (Cambridge University Pressin julkaisema tieteellinen tutkimus aiheesta) kirjoittaja pyrkii tässä kirjassaan osoittamaan maallikkolukijalle, "miten suunnittelun havaitseminen maailmankaikkeudessa ja erityisesti biologian ja biokemian taustaa vasten kumoaa naturalismin" - ja ennen kaikkea Darwinin evoluutioteoriansa suunnittelun karkottamisen. Älykäs suunnittelu jakautuu kolmeen osaan: ensimmäisessä osassa esitellään suunnittelua ja osoitetaan, miten nykyaika - viimeisten kahden vuosisadan tiede - on heikentänyt intuitiotamme tästä totuudesta. Kirjan toisessa ja keskeisessä osassa tarkastellaan "älykkään suunnittelun filosofista ja tieteellistä perustaa". Viimeisessä osassa osoitetaan, miten "tiede ja teologia liittyvät johdonmukaisesti toisiinsa ja miten älykäs suunnittelu luo ratkaisevan yhteyden näiden kahden välille". Tämä viittaa</w:t>
      </w:r>
    </w:p>
    <w:p>
      <w:r>
        <w:rPr>
          <w:b/>
          <w:color w:val="FF0000"/>
        </w:rPr>
        <w:t xml:space="preserve">id 207</w:t>
      </w:r>
    </w:p>
    <w:p>
      <w:r>
        <w:rPr>
          <w:b w:val="0"/>
        </w:rPr>
        <w:t xml:space="preserve">Keväällä kuhat ovat joko jokivirrassa tai aivan rannan tuntumassa. Kun sanon lähellä rantaa, tarkoitan 3-10 jalkaa rannasta. Pohjois-Ontarion Canadian Shield -järvissä ne särkikalat, jotka eivät kute joessa, löytävät hiekkaisia alueita rannan tuntumassa kutemaan. Kalastuskauden alkaessa useimmat kuhat ovat lopettaneet kutemisen, mutta ne pysyttelevät täällä suojellakseen kutualustojaan. Voit laittaa kevyen jigin (1/8 tai 1/16 oz) ja heittää sitä rantaa pitkin ja noutaa sen melko aggressiivisesti, sillä kuhat ovat hyvin aggressiivisia tähän aikaan vuodesta. Käytä kirkkaita värejä, kuten punaista, chartreusea, keltaista tai valkoista. Ruokailevat haahkat osuvat jigiin. Särkikalat, jotka eivät ruoki, osuvat silti kirkkaisiin väreihin, koska ne puolustavat kutualueita ja kirkkaat värit ärsyttävät niitä. Yleensä valkoinen on aina paras väri. Päiväsaikaan ja alkukeväästä saat todennäköisimmin kiinni pienempiä uroksia, jotka pysyvät kutupaikoilla. Isommat naaraat lähtevät yleensä päivällä syvempään veteen. Jos tavoittelet koon sijasta lukumäärää, pyydä kaloja alueilta, joilla kuhat kutivat, ja kalasta syvemmältä 10-15 metrin syvyydestä. Siellä isot naaraat ovat. Miten löydät sen erityisen paikan rannalta, jossa kuhat kokoontuvat? Keväällä voit laittaa pienen Original Floating Rapalan tai Thunderstickin ja uistella todella hitaasti aivan rantaviivaa pitkin. Ahvenet ovat 2 - 4 jalan syvyydessä. Punainen, sininen, Chartreuse ja Fire Tiger ovat kevään parhaita värejä. Jos jatkat troolausta tietyn paikan ohi ja osut kuhiin, ne ovat siellä. Tällöin pysäytä moottori ja aloita kotelointi. Liian monta kertaa edestakaisin troolaaminen pelästyttää alueen ja ne lopettavat ruokailun. Muutama vuosi sitten hyvin aikaisin keväällä (heti jäätymisen jälkeen) kalastimme aivan rannalla. Jos olimme yli kolmen metrin päässä rannasta, emme saaneet mitään saalista. Järven toisella puolella oli joukko kavereita, jotka asuivat eri leirissä. He katselivat, kun kalastimme rantaa pitkin ja saimme haukea toisensa jälkeen. He kalastivat keskellä järveä eivätkä saaneet mitään. He katselivat meitä koko päivän. Kerroimme heille, että kuhat olivat aivan rannalla, mutta he eivät kuunnelleet ja kalastivat keskellä järveä eivätkä saaneet mitään. Jos aiot olla itsepäinen kalastaja, joka ei koskaan kokeile mitään uutta tai ei hyväksy sitä tosiasiaa, että kalastus Pohjois-Ontariossa on erilaista kuin etelässä, niin saat vain pettymyksen. Varhain keväällä 95 prosenttia särkikaloista on matalammassa vedessä kuin 5 jalkaa. Iltapäivällä isot naaraat menevät syvemmälle suojautuakseen auringolta ja haukilta. Keskellä iltapäivää yritä uistella 30 jalan päässä rannasta syvemmässä vedessä käyttämällä syvällä olevia Husky Jerkejä ja yrittääksesi poimia ne isot naaraat, jotka lähtevät rannasta päivällä. Kesä: Kesällä särkikalat menevät hieman syvemmälle, oleskelevat jokien suulla tai makaavat kivikkoisilla kohdilla. Saaret, joiden ympärillä on soraa, ovat hyviä paikkoja. Myös kallioiset pudotuspaikat ovat hyviä. Järvillä, joissa on tasainen rakenne, kuhat suuntaavat paksuun ruovikkoon saadakseen suojaa auringolta. Kesällä kuhat pyrkivät yleensä luonnollisempiin väreihin, kuten hopeaan, ruskeaan, mustaan ja valkoiseen. Kun kalastat jigeillä, voit käyttää raskaampia jigejä, kuten 3/8- tai jopa 1/4-oz jigejä, riippuen siitä, kuinka syvällä kalastat. Jigiin laitettavien hajustamattomien twistertailttien tai kumin tulisi olla näitä luonnollisia värejä. Pohjoisen kalat eivät pidä hajustetuista kumeista. Ne pitävät kyllä suolatuista kumeista. Elävät muikut, jos ne ovat sallittuja, ovat erinomaisia joko jigissä tai pelkällä koukulla. Jos olet järvellä, jossa et voi käyttää eläviä syöttejä, hanki suolattuja muikkuja. Meillä on tapana pyydystää muikkuja ja sitten suolata ne suolalla. Se tuntuu hieman julmalta, mutta se on kätevää ja kuhat ovat hulluna niihin. Laita vain joukko muikkuja keksilevylle ja peitä ne runsaalla määrällä ruokasuolaa. Kuumat päivät - Joskus särkikalat ovat hyvin laiskoja.</w:t>
      </w:r>
    </w:p>
    <w:p>
      <w:r>
        <w:rPr>
          <w:b/>
          <w:color w:val="FF0000"/>
        </w:rPr>
        <w:t xml:space="preserve">id 208</w:t>
      </w:r>
    </w:p>
    <w:p>
      <w:r>
        <w:rPr>
          <w:b w:val="0"/>
        </w:rPr>
        <w:t xml:space="preserve">PLEASE SIGN HILLSBOROUGH E-PETITION bitly.com/UacuyY Käy tässä linkissä ja allekirjoita sähköinen vetoomus Kevin Williamsin tutkinnan aikaistamiseksi. Anne Williamsilla, joka on taistellut antaumuksellisesti Hillsborough'n jälkeisen oikeudenmukaisuuskampanjan puolesta, on diagnosoitu kuolemaan johtava syöpä, ja hän haluaisi saada oikeutta vielä elinaikanaan. Liverpool jatkaa viime kaudella voittamansa liigacupin* puolustamista, kun se saa Anfieldille vieraakseen Swansea Cityn. Punaiset ovat aloittaneet kauden vaihtelevin tuloksin, mutta faneilla ja uudella managerilla Brendan Rodgersilla on ollut paljon ilonaiheita. Rodgers on käyttänyt hyväkseen sitä, että hänellä on pieni joukkue vanhempia pelaajia, ja päättänyt verestää Liverpoolin seuraavan sukupolven lahjakkuuksia, sillä Raheem Sterling, Suso ja Andre Wisdom ovat kaikki vaikuttaneet Redsissä jo tällä kaudella ja vakiinnuttaneet asemansa liigan ykkösvalinnoiksi. Tänä iltana on jälleen yksi tilaisuus useammalle nuorelle pelaajalle lunastaa itselleen tulevaisuuden mahdollisuudet, kun Jack Robinson ja Samed Yesil ovat mukana. On selvää, että ottelussa on eräs sivujuonne, kun Rodgers kohtaa entisen joukkueensa ja sen uuden managerin Michael Laudrupin. Hän on jo kohdannut yhden entisen joukkueensa, Readingin, tällä kaudella ja varmistanut voiton. Myös Joe Allen kohtaa ensimmäistä kertaa entisen joukkueensa, ja hän haluaa varmasti voittaa yhtä paljon kuin managerinsa. The Liverpool Word kutsui viisi kirjoittajaa ja itseni lisäksi Dave Hendrickin yhteen kertomaan ajatuksia ja mielipiteitä tulevasta tasapelistä. Mukana ovat tänään Stuart Quigley, Matt Volpi, Tom N-Jones, Sam Drury ja Karl Matchett. *Täällä The Liverpool Word -lehdessä pidämme edelleen kiinni siitä, että sponsorien nimiä ei saa käyttää tämän pokaalin yhteydessä. Kyseessä on liigacup, ja siinä kaikki. TLW -- Keskiviikkona on Liverpoolin ja Swansean ensimmäinen kohtaaminen sen jälkeen, kun Brendan Rodgers vaihtoi Etelä-Walesin Merseysideen. Mitä mieltä olet siitä, miten Swansea on pärjännyt hänen lähtönsä jälkeen? Matt - Olen ollut yllättynyt. Itse asiassa olin ennen kauden alkua veikannut heidän putoavan, mutta sen perusteella, mitä olen tähän mennessä nähnyt ja kuullut, he tekevät enemmän kuin tarpeeksi pärjätäkseen tässä liigassa. Allenin, Sigurdssonin ja tietysti Brendanin menettämisen jälkeen voisi odottaa, että kaikki olisi hyvin erilaista, mutta he ovat tehneet minuun vaikutuksen. En ole vielä ehtinyt nähdä peliä, mutta olen nähnyt kohokohtia, ja näyttää siltä, että viime kaudella täydellistetty pelityyli on juurtunut syvälle seuran kaikkiin pelaajiin. On todellinen kunnia pelaajille ja Laudrupille, että he pitävät kiinni siitä, että he pelaavat kaunista peliä kunnolla tällä riskialttiilla toisella kaudella. Näin muutama viikko sitten videon, jossa he pelasivat takaa ulos luodakseen mahdollisuuden, ja kunnioitan heidän tyyliään todella paljon. Stuart - He aloittivat kuin liekehtivä talo. Samalla tavalla kuin he olivat viime vuonna ilmestys, näytti siltä, että he voisivat jatkaa vielä pidemmälle ja haastaa Euroopan mestaruuden tai jotain. Mutta niin käy, jos antaa liikaa arvoa alkukauden tuloksille; innostuu aivan liian helposti. En usko, että he ovat missään suurissa vaikeuksissa, mitä tulee putoamiseen, mutta näyttää siltä, että heidät on palautettu maan pinnalle parilla huonolla tuloksella (vaikka City-peliä ei pidä ottaa asiayhteydestään irti). Toivottavasti jatketaan tuota. Karl - Ei kovin huonosti. Itse asiassa varmaan odotetusti. Joukkueella oli aluksi hyvä alku, jonka joukkueet usein saavat, kun uuden managerin kanssa tehdään kovasti töitä ja ollaan innostuneita, ennen kuin tuli pieni notkahdus. Joukkue on nyt itse asiassa aika erilainen kuin Rodgersin joukkue, ja Laudrup on laittanut oman leimansa kuuden kärjessä melko nopeasti. Joukkue on nyt enemmän 4-2-3-1 kuin viime kaudella, vaikka pelityyli on samanlainen, joskin hieman suoraviivaisempi. Varmasti he käyttävät vastahyökkäyksiä tehokkaammin kuin viime vuonna. Pablo on loistava sopimus edulliseen hintaan, ja Michu on myös aloittanut hyvin. Ki on toinen hyvä signaus - Laudrup on tehnyt siellä hyvää työtä. Tom - Aika vaihtelevaa on ollut, eikö olekin? On ollut jyrkkä kontrasti sen välillä, miten upeasti kausi alkoi, 8 maalia kahdessa ensimmäisessä pelissä, ja viimeaikaiset huhut pukukopin erimielisyyksistä. Todellisuus lienee näiden kahden välissä. Michael Lau</w:t>
      </w:r>
    </w:p>
    <w:p>
      <w:r>
        <w:rPr>
          <w:b/>
          <w:color w:val="FF0000"/>
        </w:rPr>
        <w:t xml:space="preserve">id 209</w:t>
      </w:r>
    </w:p>
    <w:p>
      <w:r>
        <w:rPr>
          <w:b w:val="0"/>
        </w:rPr>
        <w:t xml:space="preserve">Miten selvittää, kattaako sairausvakuutusohjelma tarvittavat palvelut? Jos sinulla on BTA:n sairausvakuutuskortti, voit selvästi sanoa, että työnantajasi on huolehtinut siitä, että saat parhaan sairausvakuutuksen. Sairausvakuutuskortissasi (vakuutuskirjassa) olevat otsikot ja tiedot osoittavat ohjelmat, joita voit käyttää, sekä tärkeimmät palvelut ja niiden soveltamisalan. Voit lukea ohjelmakuvaukset läpi saadaksesi tietoa siitä, mitä sairausvakuutuskorttisi (vakuutuskirjasi) kattaa. Ota huomioon, että BTA tarjoaa paitsi laajan valikoiman vakuutusohjelmia, myös mahdollisuuden muuttaa palveluita ohjelman puitteissa sisällyttämällä tai jättämällä pois joitakin käsittelyjä tai vahvistamalla niille yksilöllisiä rajoituksia. Kysy työnantajaltasi näistä vaihtoehdoista.</w:t>
      </w:r>
    </w:p>
    <w:p>
      <w:r>
        <w:rPr>
          <w:b/>
          <w:color w:val="FF0000"/>
        </w:rPr>
        <w:t xml:space="preserve">id 210</w:t>
      </w:r>
    </w:p>
    <w:p>
      <w:r>
        <w:rPr>
          <w:b w:val="0"/>
        </w:rPr>
        <w:t xml:space="preserve">Keskustelu alkaa keskustella hänen kahden viikon ilmastointi työjakso OKC ja mitä on tapahduttava ennen kuin hän allekirjoittaa AHL-sopimuksen. JG: Sinun on palattava Edmontoniin ja lääkärit arvioivat sinut uudelleen varmistaakseen, että olkapää on kunnossa ennen kuin pelaat pelissä, eikö niin? TH: Kyllä. Uskon, että olen ammattimainen pussiluistelija kahden viikon loppuun mennessä. JG: Saitko neuvoja Strudsilta, koska hän sanoo omistavansa säkäluisteluennätyksen? TH: Hän on luultavasti paras pysäyttäjä ja aloittaja lajissa sen takia (nauraa). Joo, se on aika pitkälti suunnitelma. Otan yhteyttä. Säkkiluistelen, ja sitten tulen takaisin parin viikon kuluttua, käyn lääkärissä. Toivottavasti kaikki on hyvin. Sitten alan pelata. Se on aika nopea prosessi, mutta minun on varmistettava, että olen pelikunnossa ennen kuin pelaan. JG: Kitisitkö koskaan Strudwickin kanssa, kun olitte joukkuetovereita? TH: Kyllä, koko ajan. Hän sirkutti minua ennen kuin tiesin edes, että häntä saa sirkuttaa. JG: Niinkö? Hän sanoi minulle, ettei hän koskaan sirkuttelisi ketään, ellei tämä sirkuttaisi häntä ensin. TH: Ei, se ei ole totta. Muistan yhden kerran - ja hän on varmaan jo kertonut sinulle - minulla oli eräänä päivänä jäähallissa kauhea puku. Se oli ihan junioripuku, joten hän sirkutti minua; kaikki kaverit sirkuttivat minua. Ja sitten yhtenä päivänä ennen reissua hän tuli sisään mustassa V-kauluksessa ja pelkkä puku päällä, ja hän näytti Julianilta Trailer Park Boysista. Sama tukka, sama asu, sama kaikki, paitsi että hän oli pukeutunut näin road tripiä varten, eikä hengailemaan asuntovaunualueella. Sen jälkeen oli hyväksyttävää kitistä toisiaan. Mutta nyt kun olemme hyviä ystäviä, meillä on sen kanssa enemmän hauskaa. JG: Mikä on Strudwickin helpoin chirpata? TH: Hänen hiusrajansa. Voi, se on kamala. Hänen vaimonsakin on juuri nyt hänen kimpussaan, jotta hän menisi parturiin. Jos hän lukee tätä, toivon, että hän on parturissa juuri nyt. Hän on varmaan rakentanut talonsa ilman peilejä. JG: Miten suunnittelet elämääsi juuri nyt, kun et tiedä, milloin työsulku päättyy? Mitä aiot tehdä asumisjärjestelyjen suhteen OKC:ssä? TH: Ebs (Jordan Eberle) ja minä asumme taas yhdessä, ja hänellä on meille kahden kuukauden vuokrasopimus OKC:ssä. JG: Asuuko Nugent?Hopkins myös kanssanne? TH: Nuge asuu Schultzin kanssa. Luulen, että asuntomme ovat aivan vierekkäin. Asumme samassa rakennuksessa, ja se on kymmenen minuutin kävelymatkan päässä jäähallilta. Ebs järjesti sen kaiken. Asun täällä meidän asunnossamme yksin. Menen sinne ja muutan sinne. Hän kävi tänään ostamassa tavaraa, ja siitä tulee hauskaa. JG: Onko hän enemmän kotiäiti teistä kahdesta? TH: No, hän on siellä juuri nyt, joten hän voisi yhtä hyvin järjestää kaiken. Minä järjestin kaiken meidän kotiimme täällä, ja hän järjesti kaiken minulle, joten se on tasan. JG: Kun minulla oli sinut studiossa viime kerralla, mainitsit haluavasi tulla enemmän johtajaksi tänä vuonna. Puhuit siitä, että tarvitsisit enemmän "buy?in" -filosofiaa joukkuetovereiltasi. Kun, tai jos, Oilers tulee olemaan hyvä muutaman vuoden kuluttua, sinun, Eberlen ja Nugent?Hopkinsin lisäksi tarvitset niitä tukevia, täydentäviä kavereita, kuten Paajarvi, Hartikainen ja Pitlick. Menetkö sinne hakemaan enemmän johtajuutta? TH: Mielestäni se on hyvä tilaisuus astua siihen rooliin. Ebsillä on siellä pelipaidassaan A-kirjain. Saatan pudottaa häntä askeleen tai kaksi, jos pystyn, (nauraa) mutta se on ehdottomasti hyvä tilaisuus tulla johtajaksi. Pelaan kanssani pääosin samanikäisten kavereiden kanssa, ja uskon, että minun ja Ebsin kohdalla kolmen, neljän tai viiden vuoden päästä se tulee olemaan tilanne täällä. Olemme aika lailla samanikäisiä kuin kaikki muutkin. Se on siis todella hyvä tilaisuus monella tapaa. Johtajuus, puolustuspelini, ylivoimapelaamiseni..,</w:t>
      </w:r>
    </w:p>
    <w:p>
      <w:r>
        <w:rPr>
          <w:b/>
          <w:color w:val="FF0000"/>
        </w:rPr>
        <w:t xml:space="preserve">id 211</w:t>
      </w:r>
    </w:p>
    <w:p>
      <w:r>
        <w:rPr>
          <w:b w:val="0"/>
        </w:rPr>
        <w:t xml:space="preserve">Mainonta villityksiä tulevaisuuteen Me kaikki uskomme tämän nykypäivän suosittuja sivustoja Webissä on taipumus olla hakukoneet, kun taas käyttämällä viranomaisen koskevat Bing yhdessä perusteet tahansa nykyinen kuvio sivustot ovat melko paljon esimerkiksi kun alla; Verkkosivustot kuten Facebook, Twitter Video / Kuvat paljastava Internet-sivustot kuten Vimeo, Reddit Vähemmän ne todella mahdollisesti olla edelleen todellinen suuntauksia lähitulevaisuudessa? Ei ole epäilystäkään siitä, että näin, koska ne saavat saavuttaa sinun haluaa meidän olemassaolomme. Siitä huolimatta en usko, että ne saattavat silti tarvita äskettäin alkuperäisiä näkökohtia, jotka eivät ota yksi enemmän, hyvin, haluaisin antaa upouusi strategia; luokitellut luettelot, siitä syystä, että yhä useammat ja enemmän kuin puolet erityisistä hakukoneiden, kuten Yahoo esimerkiksi Bing, Google ja Google, hakukoneiden, kuten Yahoo, Google ja Google pyrkivät valitsemaan oikean verkkosivuston saadakseen selkeän ilmaisen mainoksen, joka on sijoitettu verkossa. On-line luokiteltu edistäminen on menettely liittyy markkinointiin ja mainontaan tuotteen tai palvelun yksinkertaisesti luomalla mielenkiintoinen pääpiirteittäin tästä ja ovat yleensä päivittää lukemattomia markkinointistrategioita internetissä. Ilmeisesti kuten sanoin edellä, olen samaa mieltä siitä, että hakukoneet kuten Yahoo ovat musts internetissä, ja myös muita suuntauksia se on edelleen käytännössä useimmissa käyttänyt, mutta siellä on ylimääräinen käsite, joka on käytetty joukossa eniten vieraillut ihmiset Webissä, yksinkertaisesti koska me myös ymmärtää, että markkinointi on todella tarve elämässämme, ja myynninedistäminen on musts mukana World Wide Web mainonta &amp; edistäminen. Tällä hetkellä useat internetin käyttäjät ovat älykäs vaihtoehto antamalla valtuudet hänen tai hänen pienyrityksensä ottaa tarkka kaupunki markkinointi ja mainonta internetissä. Juuri nyt, siellä on myös paljon täysin ilmainen ilmainen luokiteltu sivustoja sivustoja internetissä, mutta en henkilökohtaisesti mitään halua puhua kaikille heille, yksinkertaisesti tulevaisuuden villitys yksi tuuman lamppu. Miksi minä henkilökohtaisesti käyttää, että lause on on usein keskustellaan kuin; pitäisi olla erillinen internet-sivuston takia tällä alueella lähitulevaisuudessa ja siellä on oltava ainutlaatuisia eroja siitä. Jos toinen henkilö harkita luoda ilmainen luokiteltu tai etsiä minkäänlaista mainosta, identiteetti, joka liittyy hänen / hänen aivot pitäisi olla henkilö. Se on monia erityisiä ominaisuuksia toimittaa sivuston ollakseen ainutlaatuinen vain yksi ilmainen luokiteltu sivustoja web-sivuja lisäksi kaikissa web-sivustoja. Se on käytettävä, kun taas luokiteltu listat google haku Ad kuin miehet ja naiset kaikista maailman laajuisesti edelleen hyödyntää sivuston julkaista omia tarjouksia ja se on kokoelma lääkettä merkittävin 1 netissä. Vain ajatella sitä! Esimerkiksi tarvitset moottoriajoneuvo siksi sinulla ei oikeastaan ole aavistustakaan tämä sanomalehti on tärkein polku löytää tämä, voit oppinut kohteen, ja sinun täytyy silti etsiä Bing hienoin yksi kohti sinua. Jos on yksittäinen tuotemerkki ajattelet, klikkaat vain verkkosivua ja ulkonäköä tehdä tämä päättämällä maata sekä sijoittamista kaupungissasi. Se on lisäksi laillista, jos haluat myydä kuorma-auton ja tarvitsevat edistämisessä oman mainonnan Webissä yksinkertaisesti toimittamalla ne. Hyvin hyvin, tthere ei pitäisi olla tarvetta käyttää mitään hakutuloksia paljastaa oikea sivusto suhteen luokitukset, ei vaatimusta viettää aikaa hakumoottorissa, sinun ei tarvitse menettää sinut internet-sivustojen saastumisen kanssa internetin kautta, lisäksi sisällä luokitukset sivustot hiilidioksidia. Kun käsittelet luoda tai ehkä metsästää lähes mitään ilmaista mainosta, brändi, joka tulee mieleen täytyy olla 1. Verrattuna eri ilmainen mainos internet-sivustoja tai joitakin muita edistämiseen lehdistö, sen pitäisi esittää ilmainen luokiteltu sivustoja ilmaiseksi kaikilla alueilla, joilla on massiivinen asema tietokanta kaikkialla maailmassa, mukaan lukien korkeakoulut, joka on käyttöliittymä, joka tuntuu kätevä oikea tapa jakaa tai jopa etsiä, yhdessä mielipiteitä ja maksuja artikkeleita, yhdessä kyky julkaista heti ilman rekisteröintiä, käyttämällä mahdollisuutta tiivistää mainontaa, kun taas suosikkeja ilman jäsenyysoikeuksia, jossa on hakurentoutus kiillottamalla etuja eri tyyppejä varten, yhdessä vallan kanssa ostaa vaikutuksia yön ulos, aihe, alue, alue, valtio, katso, mielipiteitä lisäksi hintoja, nopeasti monien erottuvien eroavaisuuksien kanssa sitä! Sen pitäisi helpottaa saada mainonta toimitettu ulos kaikenlaisesta asemasta, onko missä olet tai ehkä mailin jälkeen mailin päässä etäisyydellä; onko se alue, paikkakunta tai jopa college jokaisessa kansakunnassa. Se</w:t>
      </w:r>
    </w:p>
    <w:p>
      <w:r>
        <w:rPr>
          <w:b/>
          <w:color w:val="FF0000"/>
        </w:rPr>
        <w:t xml:space="preserve">id 212</w:t>
      </w:r>
    </w:p>
    <w:p>
      <w:r>
        <w:rPr>
          <w:b w:val="0"/>
        </w:rPr>
        <w:t xml:space="preserve">Alkuperäinen sanoitus Esittäjä: Anna Rossinelli Laulun nimi: Anna Rossinelli Klein Laulun säveltäjä(t): David Klein Katsoin silmiisi, ja kun näin hymysi, tiesin heti alusta alkaen, että elämä on hyvää hetken aikaa. Romantiikkaa tulee ja menee, Mutta meidänlainen rakkaus on tullut jäädäkseen Joka ihana yö ja aurinkoinen päivä. Rakastan sinussa kaikkea, En pärjäisi ilman sinua Aina kun olet lähelläni Kaikki päiväni ovat valoisalla puolella Mutta kun en ole lähelläsi Minun on löydettävä keino olla kanssasi Joka ilta ja joka päivä. Na nanananana, na nanananana na Na nananana... Ja kun aika kuluu Ja olemme nähneet myrskyjä Tiedän, että sinä ja minä, Olimme vain paranemassa. Mutta kun en ole ympärilläsi Minun on löydettävä tapa olla kanssasi Joka ilta ja joka päivä Rakastan kaikkea mitä teet En pärjäisi ilman sinua, Rakastan kaikkea mitä teet Minun on löydettävä tapa olla kanssasi Tiedän, että sinä ja minä, olemme rakkaudessa jonkin aikaa.</w:t>
      </w:r>
    </w:p>
    <w:p>
      <w:r>
        <w:rPr>
          <w:b/>
          <w:color w:val="FF0000"/>
        </w:rPr>
        <w:t xml:space="preserve">id 213</w:t>
      </w:r>
    </w:p>
    <w:p>
      <w:r>
        <w:rPr>
          <w:b w:val="0"/>
        </w:rPr>
        <w:t xml:space="preserve">Perjantai, 23. marraskuuta Olen jakanut joitakin näistä kuvista aiemmin facebookissa, mutta ne ansaitsevat tulla jaetuksi uudelleen. Ystävälläni Danielalla on loistava silmä huonekaluille ja taiteelle ja sen tietämykselle, mihin ne kannattaa sijoittaa, ja vaikka luulen olevani hyvä yhdistelemään värejä ja tyylejä, on aivan eri asia muotoilla koti ja saada se näyttämään tyylikkäältä. Tällä hetkellä hän neuvoo muita siinä, miten järjestää ja yksinkertaistaa omia kotejaan, ja niin pitääkin!</w:t>
      </w:r>
    </w:p>
    <w:p>
      <w:r>
        <w:rPr>
          <w:b/>
          <w:color w:val="FF0000"/>
        </w:rPr>
        <w:t xml:space="preserve">id 214</w:t>
      </w:r>
    </w:p>
    <w:p>
      <w:r>
        <w:rPr>
          <w:b w:val="0"/>
        </w:rPr>
        <w:t xml:space="preserve">Jaa tämä tarina Mielestäni Kloutilla on enemmän potentiaalia kuin millään muulla yrityksellä maailmassa. Suurempi kuin Applella, Exxonilla tai Facebookilla. Uskon, että näemme jonkinlaisen maineen kuvaajan integroituvan lähes jokaiseen tapahtumaan ja vuorovaikutukseen. Sen avulla voidaan ratkaista monenlaisia ongelmia politiikasta yritysjohtamiseen, koulutukseen ja lainanantoon. Mahdollinen kattavuus on triljoonien dollarien luokkaa. Eri muodoissaan mainegraafi aiheuttaa jo nyt perustavanlaatuisia muutoksia ihmisten vuorovaikutustapoihin. Valta on siirtymässä hallituksilta ja tuotemerkeiltä yksilöille. Yksilöt voivat ilmaista itseään ja ohjata yhteiskuntaa tavoilla, joihin he eivät aiemmin pystyneet. Kun esimerkiksi markkinaosapuolet luottavat toisiinsa (mainejärjestelmän kautta), monet liiketoimet, joita ei muuten olisi tehty, tapahtuvat. Tästä on osoituksena yhteistoiminnallisten kulutusalustojen ja vertaisverkkomarkkinapaikkojen suosion kasvu. Ensimmäiset sovellukset Salesforce antaa yritysten seurata kohteliaisuuksia ja valituksia twiittaavien asiakkaiden Klout-pistemääriä; korkeimmat pisteet saaneet asiakkaat saavat oletettavasti nopeammin ja ystävällisemmin huomiota asiakaspalvelun edustajilta, mikä parantaa asiakaspalveluponnistelujen tuottoa. Gilt Groupe alkoi tarjota alennuksia suhteessa asiakkaan Klout-pisteisiin. Yritykset ovat aina yrittäneet kosiskella vaikutusvaltaisia ihmisiä, mutta ennen sosiaalisen median alkua ei ollut mitään keinoa löytää yhteiskunnan piilovaikuttajia. Kloutin kautta tuotemerkit tarjoavat vaikuttajille erikoistarjouksia, joita kutsutaan "Perksiksi", ja maksavat tarjousten tekemisestä maksun. Klout Moments tuo pintaan käyttäjien sosiaalisessa mediassa julkaisemat viestit, jotka olivat kaikkein kiinnostavimpia. Voit siirtyä jonkun Moments-sivulle saadaksesi nopeasti käsityksen jonkun persoonallisuudesta. Käyttäjät voivat myös oppia, mistä heidän ystävänsä ja seuraajansa ovat kiinnostuneita. Nämä sovellukset ovat oikeastaan vain jäävuoren huippu. Klout ilmoitti hiljattain yhteistyöstä Microsoftin Bing-hakukoneen kanssa. Kumppanuus mahdollistaa vaikuttajien löytämisen, eli ihmisten, jotka ovat kaikkein intohimoisimpia ja asiantuntevimpia tietyistä aiheista. Bing näyttää ystävien Klout-pisteet oikeanpuoleisen sarakkeen "Ihmiset, jotka tietävät" -osiossa muiden siellä jo olevien kolmansien osapuolten, kuten Twitterin ja Quoran, ohella. Kun etsit kuumaa aihetta, näet sosiaalisesti todistetun asiantuntemuksen omaavat ihmiset, ja nämä asiantuntijat saavat lisää Klout-pisteitä. Kumppanuus voi olla valtava mainostajille, sisällöntuottajille ja asiantuntijoille. "Teemme jokapäiväisessä elämässämme poikkeuksellisen paljon päätöksiä ihmisistä. Ne vaihtelevat siitä, kuka palkataan tiettyyn työpaikkaan ja kuka päästetään tiettyyn yliopistoon. Ihmisiä koskeviin päätöksiin käytetään päivittäin miljardeja dollareita, ja huonojen päätösten kustannukset ovat valtavat. Silti "tiede", jonka avulla teemme näitä päätöksiä, ei ole läheskään täydellinen." Yrityksillä, jotka rakentavat tehokkaasti maineen kuvaajaa, on loistava tilaisuus hyödyntää näitä tehottomuuksia ja mahdollistaa perustavanlaatuisesti uusia vuorovaikutussuhteita yhteiskunnassa. Toivon, että ihmiset lakkaavat juuttumasta algoritmien epätäydellisyyteen ja alkavat ajatella kokonaisuuksia. Olemme tämän suuntauksen ensimmäisen vuoroparin huipulla. Tässä on valtava potentiaali. Mielestäni Kloutilla on enemmän potentiaalia kuin millään muulla yrityksellä maailmassa. Suurempi kuin Applella, Exxonilla tai Facebookilla. Uskon, että näemme jonkinlaisen mainegraafin integroituvan lähes jokaiseen... Mielestäni Kloutilla on enemmän potentiaalia kuin millään muulla yrityksellä maailmassa. Suurempi kuin Applella, Exxonilla tai Facebookilla. Uskon, että näemme jonkinlaisen mainegraafin integroituvan lähes jokaiseen... Klikkaa tästä jättääksesi kommentin. HuffPost High School toivottaa tervetulleeksi vilkkaan ja harkitun keskustelun kommenttiosioon. Muista, että artikkelit ovat nuorten kirjoittajien kirjoittamia, joten pidä kritiikki kunnioittavana ja auta meitä pitämään tämä turvallinen ja kannustava paikka kaikenikäisille kirjoittajille. Klout mittaa sosiaalisen median vaikutusvaltaa, ei lahjakkuutta, tietoa tai kykyä. Se kertoo, kuka kahvilan lapsista saa kaikki pysähtymään ja kuuntelemaan, ei sitä, kuka on älykkäin tai lahjakkain. En sano, etteivätkö edelliset olisi tärkeitä, mutta sanon, että jälkimmäisiä tarvitaan, jotta jonkun maineesta saadaan täydellinen kuva. Kommenttien lataaminen... Olen samaa mieltä, että Klout ei ole täydellinen. ja mielestäni jonkinlainen "maine-y" -kaavio olisi hyödyllinen jonkun älykkyyden, tiedon, lahjakkuuden jne. mittaamisessa. Pidän todella siitä, mitä Quora tekee, ja olen nähnyt joidenkin varhaisen vaiheen startup-yritysten tekevän myös mielenkiintoisia asioita. p_blogger_Michael B. Fishbe</w:t>
      </w:r>
    </w:p>
    <w:p>
      <w:r>
        <w:rPr>
          <w:b/>
          <w:color w:val="FF0000"/>
        </w:rPr>
        <w:t xml:space="preserve">id 215</w:t>
      </w:r>
    </w:p>
    <w:p>
      <w:r>
        <w:rPr>
          <w:b w:val="0"/>
        </w:rPr>
        <w:t xml:space="preserve">Lyla ja Bertie kävivät Cotswoldsissa Olemme juuri palanneet ihanalta viikolta Cotswoldsista. Yövyimme samassa mökissä kuin aiemminkin Gloucestershiressä pääsiäisenä. Lyla ja Bertie näyttivät jopa muistavan, missä olimme, sillä ne innostuivat kovasti, kun pysähdyimme talon ulkopuolelle, ja ne eivät malttaneet odottaa, että pääsivät aitaukseen, jossa ne pääsivät leikkimään matkan jälkeen. Katoimme suurimman osan Cotswoldsista, Forest of Deanista ja menimme jopa Bathiin, jossa Lyla ja Bertie näyttävät olevan hyvin suuri turistinähtävyys, ja ihmisryhmät ympäröivät meitä, mutta ne eivät näyttäneet välittävän siitä, vaikka nauttivat kaikesta hössötyksestä ja huomiosta, jota he saivat. Jälleen menimme ystävälliseen paikalliseen pubiin joka ilta illallisellemme, paikalliset eivät olisi voineet tehdä meitä tai koiria tuntemaan olonsa tervetulleemmaksi ja jopa antoivat meidän ottaa sängyt sisälle, jotta ne voivat maata, mikä oli hienoa heille päivän jälkeen, kun he olivat tutkineet. Tässä on muutama kuva Lylan ja Bertien lomasta. missä yövyitte? näyttää ihanalta toivomme lähtevämme pian pienelle lomalle, ajattelin, että olisi hyvä odottaa, koska kesälomat ovat ohi, mutta kaikkialta, minne katson, näyttää olevan yhä täynnä paikkoja! hups! Hei me yövyimme täällä http://www.sheppards...o.uk/index.html luulen, että heillä on vielä 1 viikko jäljellä syyskuussa, se on todella hieno paikka ottaa koirasi, sinun ei tarvitse edes mennä ulos autolla, jos et halua, koska mökiltä on paljon kävelyreittejä Kiitos paljon viestistä. Kuvienne jne. perusteella olen varannut muutaman päivän marraskuussa Fat Annien ja hänen kahden pienen kaverinsa kanssa. Odotan sitä todella innolla. Olemme etsineet mökkiä jo jonkin aikaa ja tämä on ratkaissut asian. Kiitos</w:t>
      </w:r>
    </w:p>
    <w:p>
      <w:r>
        <w:rPr>
          <w:b/>
          <w:color w:val="FF0000"/>
        </w:rPr>
        <w:t xml:space="preserve">id 216</w:t>
      </w:r>
    </w:p>
    <w:p>
      <w:r>
        <w:rPr>
          <w:b w:val="0"/>
        </w:rPr>
        <w:t xml:space="preserve">Analyysi: Cristiano Ronaldon kehitys Cristiano Ronaldo on kehittynyt Jos Mourinhon johdolla harvinaiseksi laitahyökkääjän ja hyökkääjän risteymäksi, jonka peli perustuu pikemminkin räjähtävään liikkeeseen kuin puhtaaseen tekniseen osaamiseen. Tämä on kaukana Manchester Unitedista, jossa portugalilainen tunnettiin yhtenä Euroopan parhaista dribblaajista; hankala laitahyökkääjä, jota usein kritisoitiin siitä, että hän otti liikaa kosketuksia. Jos Mourinho, joka on Manuel Pellegrinin seuraaja - joka käytti Ronaldoa hyökkääjänä hänen saapuessaan Bernabulle - on mukauttanut yksilöllisyyden omaan kollektiivisuutta korostavaan tapaansa, mikä on tehnyt Ronaldosta vähemmän räiskyvän mutta tyypillisesti tehokkaamman. Itse asiassa, kuten tämä analyysi osoittaa, Ronaldo on muuttunut dribbleristä lähes puhtaaksi viimeistelijäksi, joka luottaa enemmän räjähtävään pallon ulkopuoliseen liikkeeseen kuin tekniikkaan ja hohtoon. Hän saattaa säilyttää vanhat ominaisuutensa, mutta hänen pelinsä ydin on muuttunut merkittävästi. Laitahyökkääjä vai hyökkääjä? Ronaldon roolia Real Madridissa on vaikea määritellä. "Yritämme löytää aseman, joka on Cristianolle mukavin", Mourinho sanoi viime vuonna. "Ja aina käydään keskustelua. Onko hän hyökkääjä? En usko, että hän on. Minusta [hänen pelinsä] on yksi vastaan yksi vastassa kilpailijaa vastaan. Kokoonpano: "Onko hän laitahyökkääjä? Ei, koska hän on myös maalintekijä, ja kun olet laitahyökkääjä, kuinka monta maalia teet kauden aikana; puoli tusinaa? Mielestäni hän on sekoitus kahta asiaa. Hänessä on kaikkea." Vaikka Mourinho on oikeassa leimatessaan Ronaldon hybridiksi, hänen analyysinsä poikkeaa hieman todellisuudesta. Ronaldo saattaa olla laitahyökkääjä positioltaan (ainakin puolustuksellisesti), mutta hänen hyökkäyspelinsä kallistuu hyökkääjän suuntaan. Vaikka Ronaldo on poikkeuksellinen yksi vastaan yksi, harva hänen maaleistaan syntyy sillä tavalla. Pikemminkin ne tehdään häikäilemättömillä ensimmäisillä maalipaikoilla. Analysoitaessa Ronaldon 46 maalia La Ligassa viime vuonna (2011/2012) peräti 20 hänen 32 maalistaan avoimesta pelistä syntyi ensimmäisen maalin kautta - eli ilman kosketusta ennen maalia (tähän ei lasketa 14 maalia lavasta - 12 rangaistuspotkua ja kaksi vapaapotkua). Tämä viittaa siihen, että Ronaldon tekniikalla maalin jälkeen ei ollut merkitystä 63 prosentissa hänen maaleistaan. Pikemminkin hänen tärkein aseensa oli hänen kykynsä reagoida nopeasti, menettää maalivahtinsa ja ajoittaa juoksunsa. Liike Ronaldon maaleihin johtaneet kollektiiviset kuviot olivat myös mielenkiintoisia; puolet 32:sta maalista tuli kahdesta erityisestä liikkeestä. Ensimmäinen oli Real Madridin vakituisille tarkkailijoille ilmeinen: kuusi maalia syntyi Ronaldon kiihdyttyä puolustajan taakse, usein vaihdossa, ennen kuin hän leikkasi sisään ja viimeisteli. Toinen liike oli kuitenkin yllättävämpi; kymmenen maalia tehtiin suoraan oikealta puolelta tulleista risteyksistä. Tämä kuvastaa yhtä Mourinhon harjoittelussa noudattamaa mallia. Alla olevan kuvaajan on luonut yhdysvaltalainen valmentaja Gary Curneen, joka tarkkaili kahta Real Madridin kauteen valmistavaa harjoitusta Los Angelesissa tänä vuonna. Siinä näkyy kuvio, jossa Di Mara voi löytää Ronaldon oikean puolustajan sisäpuolelta, kun Gonzalo Higuan tai Karim Benzema vetää keskialueen puolustajat pois paikaltaan. Ronaldon maaleja analysoitaessa samasta liikkeestä kumpuavat vaihtoehtoiset yhdistelmät osoittautuivat kuitenkin hedelmällisemmiksi. Ensimmäisessä Di Mara lyö syvän ristisyötön keskipuolustajien väliin ja löytää Ronaldon. Toinen variaatio on Higuanin tai Benzeman pelaaminen oikealla laidalla, jonka matala risti voi löytää Ronaldon takatolpalta tai keskuspuolustajien välistä. Hyökkäävä keskikenttäpelaaja -- Mesut zil tai Kak -- voi myös ottaa tämän juoksun. Hyökkääviä variaatioita: 1) Di Mara kerää syvälle; 2) voi poiketa suoraan Ronaldolle tai löytää Higuanin alas laitaan, joka sitten poikittaa matalalta Sinänsä ja tyypilliseen "Mourinhologiaan" kuuluvana Ronaldon maalintekosuhde on enemmänkin sellaisten ominaisuuksien ansiota, joita voidaan soveltaa kollektiiviseen asetelmaan. Aiemmat yksilölliset piirteet, tekniikka, taito ja juonikkuus, ovat nyt enemmän piilossa, ja ne on korvattu hyökkääjän ominaisuuksilla. Osa hänen tehokkuudestaan on hänen sijoittumisensa; jokainen hänen tekemänsä juoksu saapuu puolustajien sokealle puolelle. Yhdistettynä hänen äärimmäiseen keskittymiskykyynsä ja räjähtävyyteensä Ronaldo on käytännössä tavoittamaton. Ainutlaatuinen? Koska Ronaldo on näin täydellinen paketti ja hän pystyy sekoittamaan kaksi pelipaikkaa, häntä on vaikea luokitella. Hän ei ole sisäpuolen laitahyökkääjä; he joko pelaavat tappajasyöttöjä, dribbelöivät leveistä paikoista tai pelaavat yksi-kaksi.</w:t>
      </w:r>
    </w:p>
    <w:p>
      <w:r>
        <w:rPr>
          <w:b/>
          <w:color w:val="FF0000"/>
        </w:rPr>
        <w:t xml:space="preserve">id 217</w:t>
      </w:r>
    </w:p>
    <w:p>
      <w:r>
        <w:rPr>
          <w:b w:val="0"/>
        </w:rPr>
        <w:t xml:space="preserve">Takaisin 20. vuosisadan alkupuolella, psyykkinen parantaja nimeltä Edgar Cayce korosti tarvetta estää kehoa joutumasta happamaan tilaan monien negatiivisten terveysvaikutusten vuoksi, joita happaman pH-tason luominen aiheuttaa. Vuonna 1877 Kentuckyn Hopkinsvillessä syntynyt Cayce muutti Virginian Virginian Virginia Beachiin , jossa perustettiin A.R.E ( Association for Research and Enlightenment ) Caycen parantavan ja psyykkisen työn keskukseksi. Cayce tunnettiin "nukkuvana profeettana", koska hän meni hypnoottiseen transsiin tehdessään psyykkistä lukemista. Ennen kuolemaansa vuonna 1945 Cayce kirjasi 43 vuoden aikana noin 14 000 psyykkistä lukemista kokonaisvaltaisesta terveydestä ja metafysiikasta. Monissa kokonaisvaltaista ravitsemusta koskevissa lukemissaan Cayce korosti toistuvasti terveysperiaatetta, joka kiinnitti huomioni ja vetosi paitsi järkeeni myös intuitiooni. Pähkinänkuoressa Cayce neuvoi: "Syö 80 prosenttia emäksisiä elintarvikkeita ja 20 prosenttia happamia elintarvikkeita optimaalisen terveyden saavuttamiseksi." Tämä oli 1920- ja 1930-luvuilla, jolloin Amerikan ruokavalio ei ollut läheskään niin hapanta kuin nykyään! Ihmiset söivät luomua, paikallista ja tuoretta ruokaa - jalostettuja elintarvikkeita tai pikaruokaa ei ollut. Caycen lukemat kertoivat meille myös, että "kaikki runsaasti tärkkelystä ja proteiinia sisältävät elintarvikkeet ovat happamoittavia, erityisesti yhdistettynä toisiinsa tai yhdistelminä hedelmien kanssa". Lisäksi hän suositteli, että ihmiset, joilla oli paino-ongelmia (silloin ei ollut epidemiaa), pysyisivät erossa "liian monista sokereista ja tärkkelyksestä". Lääketieteen tohtori William Davisin kirjoittamassa kirjassa Wheat Belly, joka julkaistiin juuri viime vuonna ja joka julkaistiin äskettäin uudelleen vuonna 2012 nimellä Lose the Wheat--Lose the Weight , omistetaan kokonainen luku vehnän, joka on kaikkialla läsnä oleva vilja, joka tuntuu olevan lähes kaikessa, mahtaville happoja edistäville ominaisuuksille! Luku 8 on otsikoitu "Hapon pudottaminen: Vehnä suurena pH:n häiritsijänä". Tohtori Davis käsittelee pitkään happo-emästasapainoa ja sitä, miten kehomme on pidettävä pH-arvo, joka on ihanteellisesti 7,4, emäksisenä. Se, että olemme kehittyneet "vehnänarkomaanien" kansakunnaksi, kuten hän asian ilmaisee, vaikuttaa dramaattisesti elimistön luonnolliseen kykyyn pysyä tasapainossa. Tohtori Davisin mukaan: " Hapot laskevat pH:ta, mikä aiheuttaa elimistössä paniikkireaktion kompensoimiseksi. " Kuten olen oppinut aiemmasta tutkimuksestani ja kiinnostuksestani happo-emästasapainoa kohtaan, keho käyttää omia emäksisiä varantojaan pitääkseen verenkierron pH-arvon 7,4:ssä, mikä on ratkaisevan tärkeää, koska liian happaman veren pH-arvon seurauksena voi olla kuolema. Näin ollen elimistö huuhtoo kalsiumia, joka on emäksinen mineraali, suoraan luustostaan selviytyäkseen. Kuten tohtori Davis asian ilmaisee: " Koska normaalin pH:n ylläpitäminen on niin tärkeää, keho uhraa luiden terveyden pitääkseen pH:n vakaana....luut muuttuvat mössöksi ennen kuin pH:n annetaan poiketa kurssiltaan. " Hei osteoporoosi! Tohtori Davis jatkaa, että luustomme voivat paremmin, jos pysymme emäksisinä, mutta myös nivelemme voivat paremmin. Tutkimukseni osoittaa, että luuston terveyden ylläpitämisen lisäksi on monia muita syitä, joiden vuoksi kehomme on pidettävä emäksisellä puolella yhtälöä. Esimerkiksi happaman pH:n vallitessa on vaikea imeä ravintoaineita ravinnosta ja lisäravinteista, joita otamme. Sen lisäksi, kun solut kyllästyvät happamuuteen, se luo pohjan sairauksille. Solun pH:n pitäisi olla hieman emäksinen, 7,1, ja jos sitä ei ylläpidetä, solut tulevat hapenpuutteeseen, mikä taas luo pohjan sairauksille. Uskoni tämän terveyskäsitteen eheyteen johti "Body Rescue" -emäksisen kaavan kehittämiseen lähes 20 vuotta sitten. Se on jauhemainen kaava, jonka pH-arvo on erittäin korkea ja joka sisältää emäksisiä elintarvikkeita, kuten lima-papuja ja bataattihiutaleita, sekä vitamiineja ja kivennäisaineita, kuten kaliumia ja magnesiumia - molemmat emäksisiä kivennäisaineita - ja sekoitus emäksisiä yrttejä, kuten rakkolevää, takiaisjuurta ja persiljaa. Alkalizing Formula sisältää myös 5 grammaa kuitua. Kuitu on nykyään suosittu sana lehdistössä, kun on kyse ravitsemuksesta. Hälytysääniä soitetaan loputtomasti</w:t>
      </w:r>
    </w:p>
    <w:p>
      <w:r>
        <w:rPr>
          <w:b/>
          <w:color w:val="FF0000"/>
        </w:rPr>
        <w:t xml:space="preserve">id 218</w:t>
      </w:r>
    </w:p>
    <w:p>
      <w:r>
        <w:rPr>
          <w:b w:val="0"/>
        </w:rPr>
        <w:t xml:space="preserve">"Lakkaa olemasta nössö ja ota elämäsi hallintaasi", halusin sanoa joka kerta, kun kuulin negatiivisten ihmisten puhuvan elämästään. Okei, se voi kuulostaa epäkohteliaalta, mutta yritän olla olematta negatiivinen elämässäni ja nämä ihmiset, eivät auta minua. Kokemuksen mukaan, jos haluat ottaa elämäsi hallintaan, voit tehdä sen. Jos et ole tyytyväinen työhösi, vaihda uuteen. On paljon yrityksiä, jotka etsivät seuraavaa työntekijäänsä. Tietenkin se on mahdollisuus saada, ehkä työ on huonoin, mutta ehkä se on paras työ, joka sinulla on koskaan ollut. Jos et ole tyytyväinen poikaystävään, puolisoon tai avopuolisoon, eroa hänestä. Kyllä, se ei ole helppoa. Kyllä, satutat toista, mutta se on sinun elämäsi. Sinun ei tarvitse olla vihainen lopun aikaa, koska et halua satuttaa muita. Olet liian lihava ja se ei ole hyväksi terveydellesi. Lakkaa valittamasta geneettisestä. Ala syömään hyvin ja tee liikuntaa (voin tehdä tällaisen väitteen, koska olen lihava!). Okei, ymmärrätte pointtini. Milloin se on, voit ottaa elämäsi hallintaan alkaen tästä tylsästä kokouksesta, johon et halua osallistua, aina avioelämääsi asti. Se on SINUN elämäsi, ei toisten elämä, ja kerron sinulle salaisuuden, sinulla on vain yksi (OK, minun uskonnossani. Se on vain yksi. Sinun uskontosi voi olla erilainen). Älkää käsittäkö minua väärin, se ei ole niin helppoa kuin miltä se näyttää. Se ei ole aina mustavalkoista. Joskus on tehtävä vaikea valinta asioiden muuttamiseksi, ja joskus on myös menetettävä yksi asia saadakseen toisen. Se on pitkä tie, kunnes siihen tottuu, mutta se on aina voittava tilanne. Usko minua, olen elänyt näin jo muutaman vuoden ajan. Se ei ole täydellistä, enkä ole täydellinen sen toteuttamisessa, mutta valitan paljon vähemmän "elämästäni" kuin ennen. Teen myös sitä, mitä todella haluan, tapaan haluamiani ihmisiä, teen haluamaani työtä... Ja sinä, yritätkö tehdä elämästäsi parempaa ottamalla sen hallinnan haltuun vai pidätkö minua täytenä idioottina? /*Kommentit*/ Ei se ole niin helppoa, kaveri. Positiiviset ihmiset luulevat, että kyse on vain vapaasta tahdosta. Mutta se ei ole sitä. Et voi toivoa jotain ja tehdä siitä totta. Ihmiset on kytketty eri tavalla kuin sinä. Tiedän, etten ole positiivinen tyyppi ja positiiviset ihmiset vaikuttavat minusta epäilyttäviltä. Mutta sitten minulla on ollut rankka elämä, jota en toivoisi kenellekään, ja se on jättänyt minut vihaiseksi, katkeraksi ja onnettomaksi suurimmaksi osaksi. Minun on käsiteltävä sitä päivittäin. Voisi olla huonomminkin, mutta voisi helvetin paljon paremmin. Minusta ihmiset, jotka kehottavat muita olemaan positiivisia, ovat kuin kehottaisivat köyhää hankkimaan töitä. No tilastollisesti, jos syntyy köyhäksi, kuolee köyhänä. Vain pieni vähemmistö pääsee köyhyydestä. On liian monia tekijöitä, joiden kanssa on kamppailtava, jotta köyhyydestä voisi vain paeta. Tämä tarkoittaa sitä, että ihmiset eivät oikeastaan voi hallita kohtaloaan, vaan jotkut ovat vain onnekkaampia kuin toiset. Ja jos haluatte väitellä kausaliteetista, minun on selvitettävä ajatukseni, mutta voin todistaa teille tieteen avulla, että tuskin teette sellaista valintaa, joka ei olisi tehty jo ennen kuin aloitte edes harkita sitä. Vapaa tahto on myytti. En maininnut sitä, mutta minulle oli selvää, etten puhunut köyhän maan ihmisistä tai todellisesta terveysongelmasta tai vastaavasta tilanteesta. Puhuin enemmänkin "ei todellisesta" ongelmasta: sinulla on työ, mutta et pidä siitä, esimerkiksi. Muiden osalta, kuten sanoin, ei ole aina helppoa tehdä muutoksia tai tehdä suuria päätöksiä elämässään, mutta on niin helppoa ajatella näin ja yrittää muuttaa sitä. Se, mitä todella haluan sanoa tässä, on, että lopettakaa negatiivisuus ja yrittäkää muuttaa elämäänne, jos ette pidä siitä. Useimmiten kaikki voi olla muutoksia. En myöskään sano, että jos haluatte olla rikas, voitte tehdä sen vain haluamalla sitä, mutta voitte yrittää työskentelemällä kovemmin, etsimällä työpaikan, josta maksetaan paljon, mutta luomalla jotain, jota myytte,... Saatat onnistua tai sitten et, mutta ainakin yrität. Toivottavasti tämä on nyt paljon selkeämpää. Niin ja muuten, en ole syntynyt positiivisena! Molemmat näkökulmanne ovat varsin hyviä. On totta, että voimme muuttaa melkein kaiken elämässämme, jos todella haluamme ja positiivisuus on terveellistä ja sen arvoista.</w:t>
      </w:r>
    </w:p>
    <w:p>
      <w:r>
        <w:rPr>
          <w:b/>
          <w:color w:val="FF0000"/>
        </w:rPr>
        <w:t xml:space="preserve">id 219</w:t>
      </w:r>
    </w:p>
    <w:p>
      <w:r>
        <w:rPr>
          <w:b w:val="0"/>
        </w:rPr>
        <w:t xml:space="preserve">"Niall on rakastunut paikalliseen tyttöön": Niall Horanin isä Bobby puhuu hieman liikaa pojastaan - ja hänen elämänsä tytöistä Niall on hyvin rakastunut tyttöön toisella puolella kaupunkia, päivää hänen pop Rex Features Niall Horan soittaa pian puhelun, joka alkaa sanoilla "daaaaa-aaaaaaaad". Jep, vanha kunnon Bobby Horan on jälleen jakanut tietoja poikansa rakkauselämästä ja tällä kertaa hän on puhunut jopa s-e-xistä. Avautumalla Niallin menneisyydestä naisten suhteen Bobby kertoi, että hänen röyhkeällä blondilla pojallaan ei ole koskaan ollut tyttöystävää, koska hän on ihastunut kotikaupunkinsa paikalliseen tyttöön. Irlantilainen teurastaja kertoi Heat-lehdelle: "Niall rakastaa erästä paikallista tyttöä. Tiedän, että hän pitää häntä kultaseni. "Hän on hyvin viehättävä ja he ovat läheisiä, mutta en tiedä, onko Niall vielä lähentellyt tyttöä." "Hän on hyvin viehättävä ja he ovat läheisiä. "Hän pysyisi pystyssä kenen tahansa kauniin julkkiksen kanssa. "Hän on ruskeaverikkö, jolla on suuret ruskeat silmät ja vaalea iho, kuten Niallilla. Hän on kotoisin kaupungista, mutta toisesta päästä kuin me, ja olen aina tiennyt, että Niallilla on suuria tunteita häntä kohtaan". Niall on viettänyt viime viikot äitinsä kanssa kotona WENN Bobby ei suostunut paljastamaan, kuka tyttö on, mutta hän jatkoi puhumista siitä, uskooko hän, että Niall on menettänyt neitsyytensä. Jälleen kerran 'daaaaa-aaaaaaaad'. Hän kertoi viikkolehdelle: "Hän ei oikeastaan koskaan tuonut tyttöjä kotiin. "Hänellä oli joitakin tyttöjä, jotka olivat ystäviä ja he istuivat kaikki yhdessä ulkona seinällä, mutta siinä kaikki." Yhä sinkku? Tuohon sänkyyn ei oikein mahdu kahta kuitenkaan Ah kyllä, me muistamme ne ajat, jolloin istuttiin seinällä poikien kanssa talon ulkopuolella. Hyviä aikoja. Bobby jatkoi: "Hän kävi pelkästään poikien koulua, joten tyttöjen tapaaminen oli vaikeaa, mutta se on varmasti muuttunut nyt. "En usko, että hän on neitsyt. En voisi sanoa. En ollut talossa koko ajan, joten en tiedä, mitä tapahtui, kun en ollut paikalla."</w:t>
      </w:r>
    </w:p>
    <w:p>
      <w:r>
        <w:rPr>
          <w:b/>
          <w:color w:val="FF0000"/>
        </w:rPr>
        <w:t xml:space="preserve">id 220</w:t>
      </w:r>
    </w:p>
    <w:p>
      <w:r>
        <w:rPr>
          <w:b w:val="0"/>
        </w:rPr>
        <w:t xml:space="preserve">Kansainvälinen asiantuntijapalveluyritys PricewaterhouseCoopers sekä Barclays- ja Coutts-pankit ovat sponsoreina vuoden 2012 Stonewall-palkintoseremoniassa, jossa kardinaali Kieth O'Brien nimettiin häpeällisesti vuoden kiihkoilijaksi. Vaikka Barclays- ja Coutts-pankit olivat uhanneet peruuttaa sponsorointinsa vuoden kiihkoilijan kategorian vuoksi, ne eivät toteuttaneet uhkaustaan, vaan ilmoittivat, että ne lopettavat rahoituksen ensi vuonna, jos kategoriasta ei luovuta. Mielenkiintoista on, että Barclaysin oli määrä sponsoroida vuoden urheilupalkintoa, mutta sitä ei mainita Stonewallin verkkosivuilla, mikä tarkoittaa, että se on rahoittanut palkinnon, mutta sen sponsorointi on piilotettu (mikä olisi erikoinen sponsorisopimus!) Toisin kuin Barclays ja Coutts, PricewaterhouseCoopers ei ole antanut lausuntoa, jossa se tuomitsisi vuoden kiihkoilijan kategorian, mikä viittaa siihen, että heillä ei ole mitään ongelmaa kardinaali Keith O'Brienin ja Ison-Britannian katolisen väestön loukkaamisen kanssa. Stonewallin yritys nöyryyttää julkisesti kardinaali O'Brieniä, Yhdistyneen kuningaskunnan johtavia katolisia piispoja, sai myös SNP:n Alex Salmondin antamaan jälleen yhden epäaidon lausunnon: "Stonewall oli selvästi väärässä kuvaillessaan Skotlannin kardinaalia näillä termeillä, ja heidän pitäisi joka tapauksessa miettiä, edistävätkö tällaiset halventavat nimitykset heidän asiaansa. Henkilökohtaiset loukkaukset eivät edistä asianmukaista ja arvokasta keskustelua tärkeästä tasa-arvokysymyksestä Skotlannissa." Salmondin sanoista huolimatta SNP:n hallitus kieltäytyi kuitenkin vetämästä julkista rahoitusta Stonewallille. Skotlannin katolisen mediatoimiston johtaja Peter Kearney antoi seuraavan lausunnon: "Stonewallin päätös myöntää 'Vuoden kiihkoilija' -palkinto kardinaali O'Brienille paljastaa heidän suvaitsemattomuutensa syvyyden ja halukkuutensa hyökätä ja halventaa niitä, jotka eivät jaa heidän näkemyksiään." Stonewall ja muut ovat käyttäneet kiihkoilijan ja homofoobikon kaltaisia termejä lakkaamatta pelotellakseen ja mustamaalatakseen jokaista, joka uskaltaa vastustaa heidän agendaansa. Kyse on agendasta, jota laajempi yleisö ei kannata ja jota heidän liioiteltu kielenkäyttönsä on heikentänyt." Kearney sanoi, että kardinaalin puolustaessa perinteistä avioliittoa hän on saanut vihaa homojen oikeuksia ajavilta lobbausryhmiltä ja että on huolestuttavaa, että tällaiset ryhmät saavat julkista rahoitusta. "Lukuisat julkisyhteisöt antavat huomattavia taloudellisia lahjoituksia Stonewallille, mukaan lukien Skotlannin hallitus", hän sanoi. "Näiden suvaitsemattomien ja pelottelevien taktiikoiden pitäisi merkitä sitä, että tämä rahoitus kyseenalaistetaan ja tutkitaan nyt kiireellisesti." Protect the Pope kommentoi: Vastauksena siihen, että PwC, Barclays ja Coutts sponsoroivat Stonewallin palkintoseremoniaa, jossa kardinaali Keith O'Brienia loukattiin ja pilkattiin, näiden kolmen yrityksen rahoituspalveluista maksavien Yhdistyneen kuningaskunnan hiippakuntien pitäisi irtisanoa sopimuksensa ja etsiä vaihtoehtoja. PwC:llä on kokonainen osasto ja liiketoimintarakenne, joka on omistettu yritykselle aiheutuvien riskien arvioinnille, ja riski on riski palkkioiden ja asiakkaiden menettämisestä. PwC:n riskinarvioijien olisi pitänyt ottaa huomioon riski, joka liittyy maan katolilaisten loukkaamiseen. Olen iloinen, etten ole Barclaysin pankki, mutta toivon, että he täyttävät lupauksensa olla rahoittamatta tätä säälittävää palkintoseremoniaa ja organisaatiota ensi vuonna. Voimme kääntää tämän asian toisinpäin reilusti ajattelevien ihmisten tuella! Myönnän, että on loukkaavaa kardinaalia kohtaan, että häntä kutsutaan kiihkoilijaksi, kun hän vain puolustaa kirkon opetusta. Olisi kuitenkin hänen kunniakseen, jos arkkipiispa Nichols nimitettäisiin ensi vuonna. "Mielenkiintoista on, että Barclaysin oli määrä sponsoroida vuoden urheilupalkintoa, mutta sitä ei mainita Stonewallin verkkosivuilla, mikä tarkoittaa, että se on rahoittanut palkinnon, mutta sen sponsorointi on piilotettu (mikä olisi erikoinen sponsorisopimus!)." En usko, että kyseessä on sponsorointi julkisuuden saamiseksi ja myynnin lisäämiseksi. Luulen, että kyseessä on sponsorointi vain siksi, että Stonewall pysyy hyvissä kirjoissa. Kuten asuntoyhdistyksen tapaus osoitti, joka alennti työntekijänsä, joka uskalsi vastustaa niin sanottua homojen "avioliittoa" vapaa-ajallaan, organisaatiot voivat pelätä kovasti joutumista Stonewallin huonoihin kirjoihin. Tällaisessa yhteiskunnassa me nyt elämme. Se on todellakin kiusaamista, kun ihmiset joutuvat pelkäämään, että he sanovat tai</w:t>
      </w:r>
    </w:p>
    <w:p>
      <w:r>
        <w:rPr>
          <w:b/>
          <w:color w:val="FF0000"/>
        </w:rPr>
        <w:t xml:space="preserve">id 221</w:t>
      </w:r>
    </w:p>
    <w:p>
      <w:r>
        <w:rPr>
          <w:b w:val="0"/>
        </w:rPr>
        <w:t xml:space="preserve">Lokakuu 4, 2012 Miehet katsovat baseballia tulevaisuuden väritelevisiosta (heinäkuu 1922 Science and Invention -lehti) Hugo " Palkinnot " Gernsback oli eri ihmisille monta eri asiaa. Faneilleen hän oli visionääri, joka perusti joitakin 1900-luvun alun vaikutusvaltaisimmista (puhumattakaan ensimmäisistä) tieteiskirjallisuuslehdistä. Ray Bradburyn on sanottu sanoneen: "Gernsback sai meidät rakastumaan tulevaisuuteen." Hänen vastustajilleen hän oli "Hugo Rotta", jonka H. P. Lovecraftin kaltaiset miehet tunsivat kierona kustantajana, joka toisinaan huijasi kirjoittajiaan, kun maksua ei maksettu. Mutta ennen kaikkea hän oli väsymätön itsensä mainostaja. Vuonna 1904 Gernsback muutti Luxemburgista Yhdysvaltoihin 20-vuotiaana. Pian sen jälkeen hän alkoi myydä radiosarjoja harrastajille ja toi joskus osia Euroopasta. Hänen radioliiketoimintansa ja luettelot, joilla hän mainosti tuotteitaan, kehittyivät teknologiapainotteiseksi aikakauslehti-imperiumiksi. Gernsback julkaisi elämänsä aikana yli 50 erilaista aikakauslehteä, joista suurin osa oli tieteeseen, teknologiaan ja tieteiskirjallisuuteen liittyviä harrastelijalehtiä, joita hän auttoi tekemään 1920-luvulla niin monien keskuudessa tunnetuksi. Hugo Gernsback noin vuonna 1924 (Smithsonian-lehden elokuun 1990 numerosta) Gernsbackin nimi oli aina näkyvästi esillä jokaisen hänen lehtensä kannessa ja sisällä. Jokaisen numeron ensimmäisillä sivuilla oli Gernsbackin itsensä kirjoittama pääkirjoitus. Gernsback käytti usein tätä foorumia kertoakseen ajankohtaista tietoa jostakin julkaisun kannalta tärkeästä tutkimusalasta, olipa kyse sitten televisiosta, radiosta tai jopa seksistä. Joskus hän teki myös villejä ennustuksia tulevaisuudesta. Science and Invention -lehden syyskuun 1927 numerossa oli Gernsbackin ennustukset "20 vuoden päähän" eli vuoteen 1947. Gernsback ei osannut ennakoida kulman takana odottavia suuren laman onnettomuuksia eikä toisen maailmansodan valtavia vastoinkäymisiä, mutta hänen ennusteensa tältä ajalta antavat meille katsauksen 1920-luvun radikaalimpaan teknologiseen utopismiin. Kaikkea langattomasta sähköstä syövän parannuskeinoon ennustetaan, vaikka monilla aloilla - kuten elinajanodotteen nousu, lastentautien voittaminen ja ilmastointi - Gernsbackin ennusteet osuvat aivan nappiin. Langaton sähkö Nikola Tesla ja hänen "langaton valonsa" olivat Gernsbackin sähköalan kokeilulehden helmikuun 1919 numeron kannessa. Teslan ajatukset langattomasta sähköstä innoittivat epäilemättä Gernsbackin näkemystä tämän alan tulevaisuudesta. Uskon, että parinkymmenen vuoden kuluessa on mahdollista lähettää sähköä langattomasti, toisin sanoen ilman putkia tai johtoja. Aluksi on mahdollista lähettää maalla tai ilmassa kulkevaan kulkuneuvoon vain sen valaisemiseen ja lämmittämiseen tarvittava teho, joka saadaan kokonaan tai osittain maasta. Televisio Gernsback oli radioalan pioneeri, ja hän teki lehdissään useita ennustuksia sen serkun, television, tulevaisuudesta. Vuonna 1927 televisio ei ollut vielä käytännön todellisuutta amerikkalaisissa kodeissa, eikä moni vieläkään kuvitellut sitä lähetysvälineeksi. Sinänsä hän kuvitteli television olevan enemmänkin point-to-point-viestintäväline, vaikka jo vuonna 1922 hän ajatteli, että sitä voitaisiin käyttää baseball-otteluiden lähettämiseen, kuten yllä olevassa kuvassa. Kahdenkymmenen vuoden kuluttua televisio on arkipäivää. On mahdollista puhua puhelimitse tuhannen kilometrin päässä olevan ystävän kanssa ja nähdä hänet samaan aikaan. Sama pätee myös radiossa, jossa näkee koko ajan, mitä lähetetään. Televisio pitää vielä sisällään suuria yllätyksiä, ja television sovellukset voivat hyvinkin mullistaa koko elintapamme, aivan kuten puhelin on mullistanut sen. Sairaudet On varsin todennäköistä, että kahdenkymmenen vuoden kuluessa kaksi ihmisen suurinta vitsausta, tuberkuloosi ja syöpä, on hävitetty kokonaan, tai sitten niitä on hallittu niin, ettei niitä enää kutsuta vaarallisiksi. Nämä kaksi tautia voitetaan aivan samalla tavalla kuin diabetes on jo voitettu viime vuosien aikana. Maatalous Gernsback uskoi joidenkin muiden aikalaisten tavoin, että sähköä maaperään käyttämällä viljelykasvit tuottaisivat suurempia satoja. Viljelykasvien sähköistäminen on vakiintunut tosiasia kahdenkymmenen vuoden kuluttua. Ei ole mitään syytä, miksi maa ei voisi tuottaa tuplasti enemmän satoa, kuten on jo pitkään osoitettu kokeellisesti. Laitteisto, jolla sato voidaan kaksinkertaistaa ja kolminkertaistaa käyttämällä jatkuvaa sähkövirtaa.</w:t>
      </w:r>
    </w:p>
    <w:p>
      <w:r>
        <w:rPr>
          <w:b/>
          <w:color w:val="FF0000"/>
        </w:rPr>
        <w:t xml:space="preserve">id 222</w:t>
      </w:r>
    </w:p>
    <w:p>
      <w:r>
        <w:rPr>
          <w:b w:val="0"/>
        </w:rPr>
        <w:t xml:space="preserve">Olisiko helmikuun maanjäristys tapahtunut, jos. Olen miettinyt tätä kysymystä monta kertaa itse ja sanoisin kyllä, koska ne tapahtuivat eri ruhjevyöhykkeillä, joten molemmat odottivat pamahtavansa gordy8252 19.4.2012, 6:47 #5 Pass. oenix22 Apr 19, 2012, 7:04 am #6 Luulin kuulleeni vähän aikaa febin jälkeen, että kyllä se olisi mennyt miten tahansa, mutta se olisi ollut paljon pahempi kuin mitä se oli (jos se on mahdollista), että sept otti pois osan sen paineesta! En ole varma, onko se totta. melric 19. huhtikuuta 2012, 7:29 #7 Ilmeisesti se olisi mennyt riippumatta syyskuusta ja se olisi saattanut olla voimakkaampi, jos syyskuuta ei olisi tapahtunut bandrach 19. huhtikuuta 2012, 7:30 #8 Luin artikkelin eräänä päivänä ja he nostivat esiin kysymyksen siitä, että ehkä se oli jopa jälkijäristys Arthurs Passin järistyksestä, joka meillä oli melkein Luulen, että poikani oli 6mths tuolloin, joten se oli yli 17 vuotta sitten. Luoja tietää, pitääkö tämä paikkansa, mutta crikey Feb sijaitsi Port Hillsin alla, ja vian kulma ja siten s &amp; p-aaltojen lentorata aiheuttivat vahinkoa CBD:ssä. Se tuli suunnilleen 45 asteen kulmassa tavanomaisen puoliympyrän sijasta (selittääkseni sen yleisellä kielellä!) ja oli kuin laukaus suoraan Chchin sydämeen.</w:t>
      </w:r>
    </w:p>
    <w:p>
      <w:r>
        <w:rPr>
          <w:b/>
          <w:color w:val="FF0000"/>
        </w:rPr>
        <w:t xml:space="preserve">id 223</w:t>
      </w:r>
    </w:p>
    <w:p>
      <w:r>
        <w:rPr>
          <w:b w:val="0"/>
        </w:rPr>
        <w:t xml:space="preserve">Luo sovellus, joka helpottaa prosessia, jonka potentiaaliset asiakkaasi haluavat tehdä helpommin. Älä luo vain sovellusta, jossa on linkkejä takaisin verkkosivustollesi. Tarjoa palvelua tai arvoa, jota asiakkaasi arvostaisivat. Älä tee sovellusta, joka on suunniteltu vain sitä varten, mitä haluat myydä. Tee se suunniteltuna sitä varten, mitä ja miten asiakas haluaa ostaa. Riippumatta siitä, mitä liiketoimintaa harjoitat, mobiili ja sovellukset muuttavat kaikki säännöt. Ne vähentävät tavallisen verkkosivuston vaikutusta ja saattavat jonain päivänä korvata sen kokonaan. Ne muuttavat tapaa, jolla pyörität yritystäsi, markkinoit sitä ja hallinnoit sitä, ja ne asettavat monia uusia haasteita.  Ne luovat kuitenkin myös erittäin tuottoisia mahdollisuuksia yrittäjille, jotka omaksuvat ne. Kenelle mobiili-internetin nousu aiheuttaa häiriöitä? (Project Disco) Mobiililaitteiden optimoidun käyttökokemuksen vuoksi käyttäjät luopuvat yleiskäyttöisestä selaimesta. Nopea voittaa joustavan. Mitä tämä tarkoittaa perinteisille internetin jättiläisille? Niille ei ole taattu paikkaa pöydässä tulevaisuudessa. Kolmannen vuosineljänneksen tulos osoitti, millaisia vaikeuksia ja ongelmia perinteiset internet-yhtiöt ovat joutuneet kokemaan, kun ne yrittävät keksiä tulonhankintastrategioita mobiilimarkkinoille. Mitä tämä tarkoittaa häiritsevien innovaatioiden kannalta? Teknologian paradigmanmuutoksilla on tapana ravistella markkinoita, ja vakiintuneet yritykset kamppailevat säilyttääkseen asemansa, kuten nämä esimerkit osoittavat: Vaikka tällä hetkellä on epäselvää, kuka on seuraavan teknologiaparadigman kuningas, jos häiritsevän innovaation historia kertoo meille jotain, mobiilimaisema tulee näyttämään paljon erilaiselta kuin perinteinen internet. B2B-markkinoijat eivät voi enää sivuuttaa mobiilia (Marketing Land) Mobiilihaku ja mobiilimarkkinointi ovat yhtä tärkeitä B2B-markkinoijille, ellei jopa tärkeämpiä. Tämä ei ole intuitiivista, sillä mobiilihaku yhdistetään pikemminkin tarvehakuiseen tai paikalliseen ajattelutapaan. Kun kuitenkin tarkastelet todistusaineistoa, saatat olla samaa mieltä siitä, että mobiilihakujen ja mobiilimarkkinoinnin pitäisi olla B2B-markkinoijien prioriteetti jo nyt, eikä vasta joskus kaukaisessa tulevaisuudessa. Esimerkiksi B2B-ostajat: Heillä on älypuhelimet ja he käyttävät niitä Etsivät B2B-avainsanoja Ostavat B2B-tuotteita mobiililaitteilla. Et markkinoi enää vanhalle kaverille, joka tuskin osaa käyttää tietokonetta. B2B-markkinoijilla, jotka haluavat tavoittaa yritysjohtajat, ei ole enää varaa sivuuttaa mobiilimarkkinointia. Vain 5 % hakukonemainostajista noudattaa parhaita mobiilikäytäntöjä (Search Engine Land) Wordstreamin tutkimuksen mukaan PC- ja mobiilikampanjoiden erottaminen toisistaan tapahtuu vain noin 5 prosentissa tapauksista. Wordstreamin perustaja ja teknologiajohtaja Larry Kim tutki yrityksen tietovarantoa ja totesi, että 55 prosenttia maksetuista hakukampanjoista kohdistuu mobiililaitteisiin. Kun otetaan huomioon, että mobiililaitteiden sisältyminen maksettuihin hakutuloksiin on Googlen oletusasetus, Kim sanoo, että tämä tarkoittaa, että "hieman alle puolet mainostajista jättää mobiilihakuja pois kampanja-asetuksissaan". Kim sanoi myös, että "alle 5 prosenttia" mainostajista käyttää puhelinlaajennuksia mobiilihakukampanjoissa. Tiedätkö, mikä on yksi kahdesta tärkeimmästä asiasta, joita mobiilikäyttäjä haluaa tehdä? Lähes puolet Yelpin hauista tulee mobiililaitteista (VentureBeat) Lähes puolet Yelpin hauista tulee nyt mobiililaitteista, yhtiö ilmoitti eilen vuoden 2012 kolmannen neljänneksen tulosraportissaan. Yli 8 miljoonaa ihmistä käyttää Yelpin mobiilisovelluksia puhelimissaan ja tableteissaan, ja 45 prosenttia hauista tulee mobiilista. Yhtiön viimeisimmässä neljännesvuosikatsauksessa 7,2 miljoonaa ihmistä käytti palvelua mobiililaitteiden kautta, mikä kasvatti yhtiön mobiilikäyttäjäkuntaa noin miljoonalla neljänneksessä. Yelpin integrointi iOS 6:een Sirin ja Apple Mapsin kautta on varmasti lisännyt palvelun käyttöä. Ja kun yli 200 miljoonaa ihmistä käyttää iOS 6:aa, on melkein odotettavissa, että yhä useammat ihmiset tutustuvat Yelpiin ja käyttävät sitä. On selvää, että mobiililaitteet ovat jatkossakin yrityksen tärkein prioriteetti. Google Wallet laajenee mobiiliverkkoon ( TechCrunch ) Google Wallet tukee nyt mobiilia verkkokauppasivustoja, jotka ovat ottaneet Google Walletin käyttöön kassavaihtoehtona. Tämä on alue, joka on edelleen suuri kipupiste monille verkkokauppiaille. Aivan liian usein mobiilin kassatoimintoja ei ole optimoitu pienelle näytölle, tai toisinaan itse sivut ovat muotoilultaan mobiiliystävällisiä, mutta kassaprosessi ohjaa käyttäjiä edelleen niin monen lomakekentän läpi, että prosessista tulee</w:t>
      </w:r>
    </w:p>
    <w:p>
      <w:r>
        <w:rPr>
          <w:b/>
          <w:color w:val="FF0000"/>
        </w:rPr>
        <w:t xml:space="preserve">id 224</w:t>
      </w:r>
    </w:p>
    <w:p>
      <w:r>
        <w:rPr>
          <w:b w:val="0"/>
        </w:rPr>
        <w:t xml:space="preserve">Tämä oli pitkä odotus... mutta sain sen lopulta näyttämään siltä, miltä kaksivärisen kuvan pitäisi mielestäni näyttää. Kolmen päivän ajan yritin saada värejä mieleisekseni, mutta vaikka mitä tein, se ei vain näyttänyt oikealta. Turhautuneena soitin ystävälleni Albert Barrille. Kävimme askel askeleelta läpi kohdistus-, pinoamis- ja muita tekniikoita, mutta kun pääsimme DBE:hen, siinä se oli, yksi pieni mutta tärkeä valintaruutu. Kun poistin Pixensiten DBE-toiminnon normalisointiruudun valinnan, neljän tunnin OIII-datan värit olivat siellä. Nyt voin nukkua! LOL</w:t>
      </w:r>
    </w:p>
    <w:p>
      <w:r>
        <w:rPr>
          <w:b/>
          <w:color w:val="FF0000"/>
        </w:rPr>
        <w:t xml:space="preserve">id 225</w:t>
      </w:r>
    </w:p>
    <w:p>
      <w:r>
        <w:rPr>
          <w:b w:val="0"/>
        </w:rPr>
        <w:t xml:space="preserve">Kiitos vielä kerran Wendy Bakerille, joka jakoi tämän ihanan seremonian Guiding-postituslistan kanssa. Kun kukin tyttöryhmä on siirtymässä seremoniassa seuraavalle tasolle, heille luetaan erityinen runo. Pathfindereilla on toinenkin ylimääräinen osa seremoniassaan. Kipinät Ruskeille Olet hyppinyt ja leikkinyt Ja pitänyt hauskaa askartelemalla Olemme oppineet jakamaan ja olemaan ystäviä Leikkineet pelejä ja nauraneet paljon Nyt hauskuutta ja seikkailua Ruskea Pöllö opettaa Joten mene eteenpäin Guidingissa Pidä hauskaa pukeutumalla persikkaan Ruskeat Ruskeat Oppaille Olet avannut ikkunasi Ja laajentanut näkymääsi Olemme seikkailleet Ja toivottavasti sinäkin seikkailit. Nyt hauskuus ja haaste odottavat sinua, joten lähde eteenpäin opastamaan Pidä hauskaa pukeutumalla siniseen. Guides to Pathfinders Olet oppinut yhteistyötä Ja johtajuutta myös Olemme saaneet haasteen Ja oppineet muiden näkemyksen Nyt hauskuus ja mahdollisuudet ovat enemmän kuin unelma Joten mene eteenpäin Guidingissa Pidä hauskaa pukeutumalla vihreään. Partiolaisista vanhemmiksi haaroiksi Olet suorittanut kaikki haasteet Ja kehittänyt itseluottamustakin Katso kaikkia uusia kykyjä Katso kuinka nopeasti vuodet ovat lentäneet Nyt seikkailu ja itsenäisyys odottavat sinua kokeilemaan Mene siis eteenpäin Guidingissa Ja opettele lentämään. Jakakaa tuulipuvut ja pyytäkää tyttöjä esittämään nauhat, jotka solmitaan seuraavalla tavalla: Johtaja:  Se symboloi sitä, että olet noussut korkealle ja suorittanut kaikki haasteet Pathfinderina. Aiomme lisätä tuulipukuunne nauhoja. Muilla Pathfindereillasi on nauhoja, joita voit lisätä tuulipussiin: Punainen nauha: Tämä punainen nauha osoittaa seikkailunhalusi ja itsenäisyytesi, kun olet yrittänyt uusia tehtäviä itsevarmasti. Vihreä nauha: Tämä vihreä nauha osoittaa, että osaat hallita aikaa, rahaa, materiaaleja ja energiaa viisaasti. Sininen nauha: Tämä sininen nauha osoittaa ystävällisyytesi ja huomaavaisuutesi.  Se osoittaa, että olet aina ystäviesi tukena. Keltainen nauha: Tämä keltainen nauha on ilmoittautumisneulamme kirkkaan kultainen väri, kiiltävä esimerkki lupauksestamme. Vaaleanpunainen nauha: Tämä vaaleanpunainen nauha osoittaa ystävällisyyttä ja lämpöä sekä sitä, että teet hyvää yhteistyötä muiden kanssa ja huolehdit muiden hyvinvoinnista. Violetti nauha: Tämä violetti nauha osoittaa, että olet reilu kaikessa toiminnassasi. Johtaja: Näette, että nämä ovat kaikki Guidingin värit.   Heiluta tuulipukusi ylpeänä osoittaaksesi saavutuksesi Pathfinderina, kun etenet vanhempiin haaroihin.</w:t>
      </w:r>
    </w:p>
    <w:p>
      <w:r>
        <w:rPr>
          <w:b/>
          <w:color w:val="FF0000"/>
        </w:rPr>
        <w:t xml:space="preserve">id 226</w:t>
      </w:r>
    </w:p>
    <w:p>
      <w:r>
        <w:rPr>
          <w:b w:val="0"/>
        </w:rPr>
        <w:t xml:space="preserve">Britit ovat melko innostuneita internetiin liitetyistä televisioista, sillä yli puolet kotitalouksista omistaa television, joka on jo kytketty internetiin, selviää mielipidetutkimusyhtiö YouGovin tekemästä kyselytutkimuksesta. Tämä näennäinen kiinnostus ostamiseen ei kuitenkaan näytä olevan sopusoinnussa katukaupan todellisuuden kanssa. YouGov kysyy säännöllisesti noin 350 000 brittiläiseltä, ja sen viimeisin kysely paljastaa, että 11 prosenttia heistä sanoo aikovansa ostaa älytelevision seuraavan 12 kuukauden aikana - ajanjakso, johon sisältyy tuleva joulu. "Internet-palveluiden käyttö television kautta on erittäin haluttua, olipa kyse sitten tilaus-tv:stä, radiosta, uutissovelluksista tai videopuhelupalveluista, kuten Skypestä", psefologi sanoo. Televisiovalmistajat rukoilevat epäilemättä korkeampia voimia, että tämä aikomus muuttuisi todelliseksi myynniksi. Euroopan markkinoita tarkkailevan GfK:n mukaan LCD-televisioiden kappalemääräinen myynti laski Yhdistyneessä kuningaskunnassa 15 prosenttia syyskuun 2011 ja syyskuun 2012 välillä. Plasmalaitteiden kappalemääräinen myynti laski 41 prosenttia samana ajanjaksona. LCD- ja plasmatelevisioiden myyntitulot laskivat 12 prosenttia ja 47 prosenttia. Ainoa viihde-elektroniikkaryhmä, jota britit ostavat nyt enemmän kuin viime vuonna, ovat digitaaliset radiot. Tämä ei kuitenkaan ole estänyt YouGovia sanomasta, että älytelevisioiden markkinat ovat 2,5 miljardia euroa. Sen ilmoituksen otsikko on "Smart TV sales to hit 2.5bn as more and more Brits want TV and internet all in one". Arvoluku saadaan kertomalla 440 euroa, jonka ostajat ovat valmiita maksamaan 32-tuumaisesta älytelevisiosta, 5,76 miljoonalla 16-vuotiaalla tai sitä vanhemmalla brittiläisellä, jotka aikovat ostaa tällaisen laitteen, kuten YouGoville kertoneet. Harmi, että heidän innokas kysyntänsä ei ehtinyt pelastaa Cometia. Sähkötarvikkeiden vähittäismyyjän romahdus on jälleen yksi merkki siitä, että britit eivät ole ostamassa televisioita ja muita laitteita, vaikka he sanoisivatkin mielipidekyselyissä mitä tahansa. r</w:t>
      </w:r>
    </w:p>
    <w:p>
      <w:r>
        <w:rPr>
          <w:b/>
          <w:color w:val="FF0000"/>
        </w:rPr>
        <w:t xml:space="preserve">id 227</w:t>
      </w:r>
    </w:p>
    <w:p>
      <w:r>
        <w:rPr>
          <w:b w:val="0"/>
        </w:rPr>
        <w:t xml:space="preserve">Novel Security Measures Book him: Kantamalla romaanin Hayduke Lives! Neil Godfrey sai aikaan oudon käänteen, joka esti häntä lentämästä. oto: Michael T. Regan Kaikki tietävät, että on huono ajatus yrittää nousta lentokoneeseen, kun mukanaan on laatikkoleikkuri, arabiankielinen lento-opas tai säkki täynnä salaperäistä valkoista jauhetta. Mutta kun lentokenttien turvatarkastuksia on kiristetty äärimmilleen, myös kirja voi estää lentokoneeseen nousemisen. Ihan totta. Se tapahtui juuri viime viikolla Philadelphiassa. Neil Godfrey saapui Philadelphian kansainväliselle lentokentälle noin kello 9.30 keskiviikkona 10. lokakuuta. Hänen veljensä tyttöystävä jätti hänet kyydistä, ja hänellä oli runsaasti aikaa ennen kello 11.40 lähtevää United Airlinesin lentoa. Godfrey oli matkalla Phoenixiin, jossa hänen vanhempansa asuvat. Sieltä perheen oli tarkoitus lähteä lomalle Disneylandiin. Voidaan sanoa, että Godfrey - City Paperin webmaster Ryan Godfreyn veli - ei näytä epätavalliselta 22-vuotiaaksi Center Cityssä asuvaksi pojaksi. Hänen asunsa oli tuona päivänä tyypillinen: mustat Dockers-housut, t-paita, jossa oli nyt jo lopetetun Phoenix Gazette -sanomalehden logo, ja New Balance -juoksukengät. Hänellä on keskikokoinen ruumiinrakenne, hiljattain värjätyt sysimustat hiukset ja rauhallinen käytös. Kun Godfrey astui lipputiskille, Unitedin virkailija ilmoitti hänelle, että hänet oli valittu satunnaiseen matkatavaratarkastukseen. "Ei mitään ongelmaa", hän vastasi ja kävi läpi tavanomaiset toimenpiteet, kuten laukun tarkistamisen ja maihinnousukortin saamisen. Godfrey, jolla oli mukanaan vain romaani ja The Nation -lehden uusin kappale, vaelsi hallien läpi kohti lähtöporttiaan. Kun hän kulki metallinpaljastimen läpi, lentokentän turvamies kohautti otsaansa Godfreyn lukemista, kun ne katosivat liukuhihnan läpi. Edward Abbeyn kirjoittaman kirjan Hayduke Lives! kannessa oli kuvitus miehen kädestä, joka pitelee useita dynamiittipötköjä. Vuonna 1991 ilmestynyt romaani kertoo radikaalista ympäristöaktivistista George Washington Hayduke III:sta, joka räjäyttää siltoja, polttaa traktoreita ja sabotoi muita hankkeita, joiden hän uskoo tuhoavan kaunista lounaista maisemaa. "Ensimmäistä kertaa minulle tuli mieleen, että kirja saattaa olla ongelma", Godfrey muistelee. Hän eteni turvatarkastuksen läpi ja istuutui lukemaan lähelle lähtöporttiaan. Oli kulunut noin 10 minuuttia, kun kansalliskaartilainen lähestyi Godfreytä. "Hän käski minun astua sivuun", Godfrey sanoo. "Sitten hän otti kirjani ja kysyi, miksi luen sitä." Godfrey kertoo, että muutamassa minuutissa kansalliskaartilaisen seuraan liittyi Philadelphian poliiseja, Pennsylvanian osavaltion poliiseja ja lentokentän turvallisuusviranomaisia. Noin 10-12 ihmistä tutki romaania 45 minuutin ajan ja raapusteli koko ajan muistiinpanoja. He myös kuulustelivat Godfreytä hänen Phoenixin-matkansa tarkoituksesta. Se, että Godfrey jätti hiljattain kesken Temple Universityn opinnot eikä ole vielä löytänyt työpaikkaa, on saattanut herättää lainvalvontaviranomaisten epäilykset entisestään. "Se, etten käy töissä tai koulussa, on saattanut vaikuttaa siihen, että he luulevat, ettei minulla ole mitään elämisen arvoista", Godfrey arvelee. Lopulta yksi lainvalvontaviranomaisista kertoi Godfreylle, että hänen kirjansa oli "harmiton" ja että hän saisi nousta koneeseen. "Olin aika järkyttynyt", hän sanoo. "Mutta tunsin myös syyllisyyttä siitä, etten ollut tajunnut, että kirjan tuominen lentokentälle voi aiheuttaa ongelmia." Hänen istuessaan odotustilassa kului vielä noin 10 minuuttia. Unitedin naispuolinen työntekijä - Godfrey ei muistanut hänen nimeään - tuli paikalle ja ilmoitti, ettei hän saisi lentää, "kolmesta syystä". Ensimmäinen syy oli se, että Godfrey luki kirjaa, jonka kannessa oli pommin kuva. Toiseksi hän sanoi, että Godfrey oli ostanut lippunsa syyskuun 11. päivänä. (Godfrey osti lipun Priceline.com-sivustolta hieman puolenyön jälkeen, ainakin kahdeksan tuntia ennen World Trade Centerin hyökkäystä). Viimeisenä syynä Unitedin työntekijä mainitsi sen, että Godfreyn arizonalainen ajokortti oli vanhentunut. Työntekijä osoitti päivämäärän tämän väitteen tueksi. "Ei", Godfrey sanoi hänelle. "Se on päivä, jolloin ajokortti myönnettiin." Nainen osoitti sitten kortissa olevaa toista päivämäärää, 17. helmikuuta 2000, väittäen, että se oli viimeinen voimassaolopäivä. Godfrey vastasi, että</w:t>
      </w:r>
    </w:p>
    <w:p>
      <w:r>
        <w:rPr>
          <w:b/>
          <w:color w:val="FF0000"/>
        </w:rPr>
        <w:t xml:space="preserve">id 228</w:t>
      </w:r>
    </w:p>
    <w:p>
      <w:r>
        <w:rPr>
          <w:b w:val="0"/>
        </w:rPr>
        <w:t xml:space="preserve">Opiskelu ulkomailla Itä-Aasiassa Vuosi Thaimaassa: opiskelupäiväkirja (Lucy Vachell) Vaikka minulla ei ollut mitään odotuksia, kirjoitin listan asioista, jotka halusin saavuttaa Thaimaassa vietetyn vuoden loppuun mennessä. Nämä olivat: Pystyä käymään keskustelua thaimaaksi sellaisella tasolla, että voisin keskustella ajankohtaisista aiheista, kuten politiikasta. Oppia thaimaalaisesta kulttuurista tavalla, johon en olisi pystynyt pelkkiä kirjoja lukemalla. Parantaa thaimaalaista aksenttiani, jotta kuulostaisin luonnollisemmalta puhuessani. Saada thaimaalaisia ystäviä. Selviytyä ilman ystävieni ja perheeni lohdutuspeittoa. Saada mahdollisimman paljon uusia kokemuksia! Yksi syy siihen, miksi mielestäni nautin oppitunneista niin paljon, oli se, että emme ainoastaan oppineet thaimaalaista kieltä, vaan sen kautta opimme myös thaimaalaisen kulttuurin eri puolia. Käänsimme ja keskustelimme kohdista, joissa käsiteltiin esimerkiksi historiaa, perinteitä ja uskontoa. Suosikkiaiheeni, johon keskityimme, oli thaimaalaiset lastentarinat. Niiden kautta pystyin näkemään thaimaalaisen kulttuurin osa-alueet eri tavalla. Huomasin, että omaksuin tietoa huomaamattani, koska olin niin keskittynyt thain kieleen, etten tietoisesti omaksunut sisältöä. Huomasin vasta, miten paljon olin oppinut tällä tavoin, kun vanhempani tulivat jouluna Thaimaahan ja huomasin, että osasin vastata kaikkiin heidän kysymyksiinsä. Nautin myös siitä, että saimme lukea thaimaalaisia sanomalehtiä. Tämä tarkoitti sitä, että olimme tietoisia nykyajan thaimaalaisista asioista ja pystyimme ymmärtämään niitä ja keskustelemaan niistä thaiksi. Olin hyvin ylpeä siitä, että sain tämän aikaan, koska tunsin, että se teki minusta pelkän thaimaalaista opiskelevan sijaan jonkun, joka opiskeli thaimaalaista kieltä yliopistotasolla. Kävimme Ajarn Rienin kanssa useilla vierailuilla, joista me kaikki todella nautimme. Oli mukavaa päästä ulos luokkahuoneesta ja kokea thaimaalaista kulttuuria thaimaalaisen henkilön kanssa, joka pystyi selittämään sitä meille. Suosikkini koulun ulkopuolisista aktiviteeteista oli, kun pidimme kokkikurssin Ajarn Rienin kotona. Se oli hieno tilaisuus nähdä aitoja thaimaalaisia ihmisiä valmistamassa aitoa thaimaalaista ruokaa todellisessa tilanteessa. Mielestäni CMU:n kokeet olivat hyvä osoitus kyvyistämme, sillä niissä testattiin monipuolisia taitojamme. Meillä oli puhe-, kuuntelu-, luku- ja kirjoituskokeet, ja opettajat valmistivat meidät perusteellisesti niihin kaikkiin. Yksi asia, joka kuitenkin painoi meitä koko vuoden ajan, oli loppuesitelmä. Loppukokeelle annettiin paljon painoarvoa, ja se sai minut hermostumaan. Loppuesitelmä oli paljon virallisemmissa puitteissa kuin aiemmat puheensorina-kokeet, jotka oli pidetty vain luokkahuoneessamme. Onneksi meillä oli ollut paljon tilaisuuksia harjoitella, ja opettajat olivat valmiina korjaamaan monia erilaisia luonnoksiamme. Kun esitykset olivat päättyneet, tunsin valtavaa ylpeyttä paitsi itsestäni myös kaikista muista kurssilaisista. Samaan aikaan edellisenä vuonna olimme voineet puhua vain tavallisista aiheista, kuten matkustamisesta tai perheestä, mutta nyt pystyimme kaikki pitämään kymmenminuuttisia esitelmiä aiheista, jotka vaihtelivat maagisesta tatuoinnista huumekuntoutukseen. Mielestäni se oli hieno tapa päättää Chiang Main yliopistossa järjestetty kurssi, koska se osoitti, kuinka paljon thaimaamme oli kehittynyt edellisen seitsemän kuukauden aikana. Nyt kun olen palannut, olen tarkastellut niitä kuutta tavoitetta, jotka asetin itselleni ennen lähtöä, ja olen hyvin tyytyväinen siihen, että pystyin täyttämään ne kaikki. Pystyn nyt keskustelemaan thaimaaksi monista eri aiheista uskonnosta politiikkaan, ja tapaamani thaimaalaiset ovat sanoneet minulle, että osaan puhua thaimaalaista hyvin luontevasti. Löysin Thaimaasta ystäviä, joita en olisi luultavasti koskaan edes tavannut, jos en olisi puhunut thaimaita. Onnistuin elämään Thaimaassa ilman perhettäni lähellä, mikä oli suurin huolenaiheeni ennen lähtöä, mutta Chiang Maihin päästyäni tajusin, että he olivat vain puhelinsoiton päässä. Thaimaassa asuessani pystyin uppoutumaan täysin thaimaalaiseen kulttuuriin, mikä on mielestäni parempi kuin mikään kirja. Viimeisenä tavoitteenani oli saada mahdollisimman paljon uusia kokemuksia, ja huomasin, että sain uusia kokemuksia joka päivä.</w:t>
      </w:r>
    </w:p>
    <w:p>
      <w:r>
        <w:rPr>
          <w:b/>
          <w:color w:val="FF0000"/>
        </w:rPr>
        <w:t xml:space="preserve">id 229</w:t>
      </w:r>
    </w:p>
    <w:p>
      <w:r>
        <w:rPr>
          <w:b w:val="0"/>
        </w:rPr>
        <w:t xml:space="preserve">tämän fitflop 2012 eräänlainen c Markkinointi oman kodin ja saada tehokkain bargain oli tuskin koskaan niin helppoa Asuinpaikka on pidettävä resurssi ylimääräisiä tuloja generaattori sinulle henkilökohtaisesti pitäisi sinun pitäisi pyrkiä saada se tarjotaan parhaalla mahdollisella markkinoiden määrä ja hinta ja lyhimmän saavutettavissa olevassa ajassa. Kaikki asiakkaat etsivät kodin myymistä mahdollisimman hyvään myyntihintaan. Nykyinen kiinteistömarkkinat on katsomassa valtava kasvu sekä kodin kustannukset ovat nousussa jokaisen yksittäisen kuluvan päivän. Joten hyödyntämällä noin suuri kysyntä ja akuutti pula omaisuuden useat ostajat markkinoivat kotiinsa kohtuuttomalla myyntihinta jälleenmyyjille ja ostaa asia parannettu itselleen. Vaikka nykyisessä nykyisessä markkinatilanteessa tarjonta ylivoimainen koti on paljon vähemmän plus tarve on valtava. Kiinteistönvälittäjät eivät pysty täyttämään kasvavaa tarvetta talon ja siksi kustannukset nousevat lisää yhdessä nousu panosmaksut. Joten tarjoamalla omaisuutta tässä vaiheessa aikaa ja menossa jotain suurempaa ja paljon parempi on todella fiksu päätös. Olet valmis saamaan merkittävän summan rahaa, jos aiot markkinoida asuinpaikkaasi tässä vaiheessa aikaa, koska yleensä on olemassa joitakin suuria ja maineikkaita asuinpaikan jälleenmyyjiä Yhdistyneessä kuningaskunnassa, jotka ovat tehneet erinomaista ja tehokasta palvelua kotirintamalla. "UK Home Bank" on yksi tällainen yritys, joka on erikoistunut ostamaan ja markkinoimaan mitä tahansa taloa koko Uk: n keston ja leveyden ajan ja auttaa näkymiä saamaan hinnan asunnolleen. Palvelut tämän fitflop 2012 eräänlainen yritykset ovat varmasti päteviä, koska ne työllistävät tehokkain omaisuuden konsultit, jotka tarjoavat pro neuvoja ja ehdotuksia asiasta kodin edistämisen. Ihmiset tänään saapuvat parveilevat tällaisiin organisaatioihin ja asuinpaikan myyjiin ja sanovat vain yhden asian ja se on "myydä taloni". Ihmiset hyvin täydellisesti ymmärtävät, kuinka tärkeää on valita ylivoimainen koti rahoituslaitokset tai jälleenmyyjät, jotka saattavat tukea heitä noutaa alkuun hintalappu hänen ominaisuuksiaan. Sinä ostajana voit kirjautua kannettavaan tietokoneeseen tai tietokoneeseen ja olla verkossa katsomaan näiden yritysten tuotteita ja palveluja, jotka esittävät todellista hyötyä lisätoimittajille. Se todella on viisas suunnitelma markkinoida kotiasi talopankille, joka tarjoaa sinulle hienoimpia hintoja. Tämä voi olla, miten voit tehdä valtava summa ilman vaivaa ja ajan vähentäminen ja siksi olla sisällä saada saada olosuhteet. Ainoa kohta, että sinun vain pitäisi sanoa tällaista omaisuutta jälleenmyyjät on myydä taloni "sekä talosi saa tarjotaan hetkessä. Nämä kodin pankit toimittaa sinulle parasta hintojen joka on mukaisesti markkinoiden ja siksi auttaa sinua Fitflop Ollo saada haluttu arvo talosi. Päättämällä tuotteiden ja palvelujen kuten maineikkaiden kiinteistöjen myyjät olet on asiakas voisi saada nopeaa ja hyödyllisiä menetelmiä sisällä kodin ja asumisen edessä. He heidän pitkäaikainen työkokemus sisällä alalla asuinpaikan hankkiminen ja myyminen olisi suosituin valinta ihmisten keskuudessa tänään Uk. Joten se ei ole vaikea ymmärtää, miksi yhä useammat kuluttajat valitsevat markkinoida omaisuuttaan yritysten avulla "UK Property Bank" saada oikea myyntihinta hänen omaisuuttaan.</w:t>
      </w:r>
    </w:p>
    <w:p>
      <w:r>
        <w:rPr>
          <w:b/>
          <w:color w:val="FF0000"/>
        </w:rPr>
        <w:t xml:space="preserve">id 230</w:t>
      </w:r>
    </w:p>
    <w:p>
      <w:r>
        <w:rPr>
          <w:b w:val="0"/>
        </w:rPr>
        <w:t xml:space="preserve">Jos haluat löytää kauan kadoksissa olleet esi-isäsi, aloita tästä. Uusi sukuhistoria? Tässä on yksinkertainen johdanto, joka auttaa sinua löytämään kauan kadoksissa olleita esivanhempia ja saamaan lisää tietoa heidän kiehtovista tarinoistaan - pohjatyön tekeminen, sukupuun perustaminen, arkistojen etsiminen ja paljon muuta. Ensimmäiset askeleet Olen uusi tässä. Miten jäljitän sukuhistoriaani? Voimme auttaa sinua jäljittämään sukuhistoriaasi verkossa. Mutta ennen kuin aloitat, tässä on muutamia vinkkejä ja vihjeitä. Loppujen lopuksi, kuten jokaisen hyvän etsivän, on parasta selvittää muutama tosiasia. Aloita lähimmistä perheenjäsenistä (sinusta, sisaruksistasi ja vanhemmistasi) ja etene ajassa taaksepäin. Arkistot ja asiakirjat, sukutiedot, tarinat (ja satunnaiset kuulopuheet) voivat antaa sinulle todellisen alun. Mitä "arkistot" ovat ja miten ne voivat auttaa minua? Niitä ovat kaikki, jotka nimensä mukaisesti tallentavat jonkin tapahtuman. Perhehistorioitsijoille tärkeitä ovat asiakirjat, joista selviää perheenjäsentemme ja esi-isiemme nimet sekä muita tietoja. Monet näistä ovat virallisia asiakirjoja, kuten väestölaskenta-, syntymä-, avioliitto- ja kuolintiedot (BMD), maahanmuutto- ja sotilastiedot. Mutta ne voivat olla myös niinkin arkisia kuin puhelinluettelo. Käyttämällä näissä rekistereissä olevia nimiä yhdessä muista lähteistä saamiesi tietojen kanssa voit paljastaa esivanhempia koskevan tiedon aarreaitta. Miten voit auttaa minua löytämään esi-isäni? Tietoja on miljoonia. Hakukoneemme ja puidemme avulla on kuitenkin helpompi löytää sinulle tärkeät nimet niin Britanniasta kuin kauempaakin. Mutta kyse ei ole vain rekistereistä. Olemme myös vähentäneet paljon sukupuun rakentamiseen liittyvää vaivaa online-sukupuun rakentamistyökalulla. Sinun ei tarvitse tehdä vaikeaa työtä - klikkaa ja aloita puusi heti. Voit lisätä siihen kaikenlaista mielenkiintoista, mitä saatat löytää - sukutietueista valokuviin - ja herättää sen eloon. Voit myös jakaa sen verkossa perheenjäsenten kanssa, jotta he näkevät, mitä olet löytänyt. Kun olet aloittanut sukupuusi, teemme jopa automaattisen haun arkistokokoelmistamme ja muiden ihmisten puista löytääkseen mahdollisia vastineita löytämillesi nimille. Voit myös ottaa Ancestry.fi-sivuston kautta yhteyttä muihin ihmisiin, jotka saattavat etsiä samoja esivanhempia kuin sinä. Lue lisää täältä. Mitä muuta tarjoatte? Autamme sinua viemään sukututkimuksesi verkkotietueidemme ja sukupuusi ulkopuolelle. Kuinka paljon tämä kaikki maksaa? Sukupuusi perustaminen Ancestry.co.uk-sivustolle ja sen pitäminen sivustolla on ilmaista. Myös hakujen tekeminen on ilmaista. Mutta jos haluat nähdä hakutulosten yksityiskohtia ja varsinaisia tietueita tai nähdä muiden ihmisten puita, sinun on oltava maksava jäsen. Ancestry.co.uk-sivustolla on tarjolla erilaisia jäsenyyspaketteja sen mukaan, minkä tyyppisiä tietueita haluat tarkastella ja kuinka kauan (kaikkien jäsenyyksien avulla voit tarkastella muita puita ja ottaa yhteyttä niiden omistajiin). Essentials -jäsenyys Sisältää kaikki tärkeät tietueet, joiden avulla pääset alkuun. Etsi syntymiä, avioliittoja ja kuolemantapauksia, tutustu väestölaskentatietoihin ja löydä sotilastietoja ja paljon muuta - 83,40 eurolla vuodessa tai 10,95 eurolla kuukaudessa. Premium-jäsenyys Pääsy kaikkiin Essentials-tallenteisiin ja lisäksi pääset vielä kauemmas taaksepäin, virallisia valtionhallinnon tallenteita pidemmälle, jotka alkoivat vuonna 1837. Lisäksi voit tehdä hakuja irlantilaisiin arkistokokoelmiimme, maahanmuuttotietueisiin ja uusiin historiallisiin arkistojulkaisuihin. Tämä maksaa 107,40 vuodessa tai 12,95 kuukaudessa. Maailmanlaajuinen jäsenyys Pääset käyttämään kaikkia Essentials- ja Premium-tietueita sekä tutkimaan kaikkia Ancestryn tietueita maailmanlaajuisesti, mukaan lukien Australian, Yhdysvaltojen ja Kanadan maahanmuuttotiedot. Täydellinen, jos sinulla on esivanhempia ulkomailta. 155,40 vuodessa tai 18,95 kuukaudessa. Tarjoamme 14 päivän ilmaisen kokeilujakson kaikille jäsenyyksille, jolloin voit kokeilla Ancestry.co.uk:ta ja nähdä, mitä mieltä olet. Miksi minun on maksettava jäsenyydestä? Meidän on perittävä jäsenmaksua, koska käytämme vuosittain suuren summan rahaa siihen, että lisensoimme tietueiden kokoelmia omistajilta ja saamme uusia tietueita Ancestry.co.uk:iin, jotta voit tehdä hakuja. Kun laitamme uusia arkistokokoelmia verkkoon, prosessiin sisältyy tuhansia työtunteja, jotka kuluvat asiakirjojen skannaamiseen (jotta arkistojen kuvat näkyvät ruudulla) ja niiden puhtaaksikirjoittamiseen niin, että niiden sisältämiä tietoja on helppo hakea. Olemme myös sitoutuneet säilyttämään olemassa olevia asiakirjoja, jotta ne ovat tulevien sukupolvien käytettävissä, mikä edellyttää usein vaurioituneiden asiakirjojen huolellista restaurointia. Char</w:t>
      </w:r>
    </w:p>
    <w:p>
      <w:r>
        <w:rPr>
          <w:b/>
          <w:color w:val="FF0000"/>
        </w:rPr>
        <w:t xml:space="preserve">id 231</w:t>
      </w:r>
    </w:p>
    <w:p>
      <w:r>
        <w:rPr>
          <w:b w:val="0"/>
        </w:rPr>
        <w:t xml:space="preserve">Kerro meille hieman Doku Raista, mitä voimme odottaa esitykseltä? Se on aika mielenkiintoista, sillä tämä on ensimmäinen kerta, kun Timorissa tehdään ammattimaista teatteria. Ammattiteatterilla tarkoitan teatteria, jossa on ammattimaiset valot, äänentoisto, filmi, käsikirjoitus, oikeastaan kaikki, mitä teatterin tekemiseen tarvitaan. Todella mielenkiintoista oli se, että siellä oli taiteilijoita, jotka työskentelivät kanssamme ja jotka ovat uskomattomia taidemaalareita, tatuoijia, kuvanveistäjiä, muusikoita ja näyttelijöitä, mutta he eivät olleet koskaan ennen olleet olleet teatterissa. Jotkut heistä olivat näytelleet elokuvissa, mutta useimmat heistä eivät olleet koskaan ennen näytelleet. Itse asiassa yksi niistä kavereista, jotka näyttelevät yhtä esityksemme päähenkilöistä, on itse asiassa biologi, hän on käärmeasiantuntija Timorissa. Toimme heidät kaikki yhteen, koska heillä kaikilla oli energiaa sekä ihmisinä että esiintymistapana. Tämä energia sopi hyvin yhteen australialaisten näyttelijöiden kanssa, joita olimme ottamassa vastaan. Rehellisesti sanottuna teatteri on useimmiten aika tylsää.  Aika suoraviivaista, on tarina, lavalla on ihmisiä, jotka avaavat suunsa ja puhuvat, ja tarina tavallaan etenee.  Kun Black Lung Theatre ja Whaling Firm alkoivat tehdä teatteria, he sanoivat: "Älä viitsi!". Emme olleet kiinnostuneita sellaisesta työstä. Me aiomme tehdä teatterista rock and rollin tuntuista! Haluamme tehdä esityksen, joka saa ihmiset nousemaan yleisöstä kesken esityksen, huutamaan parranajoa apinoista, laittamaan hassun hatun päähän ja nousemaan lavalle. Haluamme tehdä esityksiä, jotka kirjaimellisesti räjäyttävät jonkun mielen ja jättävät hänet yleisöön kuiskimaan esityksen jälkeen. Haluamme tehdä teoksia, jotka näyttävät ihmisille asioita, joita he eivät ole koskaan ennen nähneet lavalla." Onko jokin viesti, jonka yritätte välittää Doku Rai -esityksellänne? Esityksessä aloimme tarkastella monenlaisia asioita. Yksi niistä oli 'mitä tarkoittaa, kun puhutaan kulttuurienvälisestä yhteistyöstä'. Tiedäthän, että tuodaan yhteen taiteilijoita kahdesta hyvin erilaisesta maailmasta, mitä se tarkoittaa? Miten neuvotellaan siitä, kuka tekee mitä, kenen ideat otetaan käyttöön, kenen ääni tulee kuulluksi? Aloimme kerätä tarinoita kaikilta taiteilijoilta, australialaisilta ja timorilaisilta. Mitä tahansa tarinoita heillä olikaan lapsuudestaan ja nuoruudestaan. Sitten aloimme kutoa niitä yhteen ja löytää tarinoista osia, jotka olivat vähän kuin myyttejä. Tiedättehän, miten voitte löytää tarinoita menneisyydestänne, ja ne ovat vähän kuin taruja tai vähän uskottuja?  Löysimme näitä tarinoiden osia ja aloimme kutoa niitä yhteen, jotta saimme aikaan tämän teoksen, ja näin se syntyi. Millaista oli luoda tuotanto syrjäisellä saarella hylätyssä siirtomaahotellissa? Aika hullua, tarkoitan, että se oli vähän kuin telttailu, paitsi että meidän piti rakentaa rekvisiitta- ja puvustusosasto ja harjoituslava. Kun saavuimme sinne, siellä ei ollut sähköä eikä vettä, joten meidän oli tehtävä todella tiivistä yhteistyötä paikallisen yhteisön kanssa, jotta saimme esimerkiksi vesijohdon kaupunkiin. Teimme teatteria, mutta teimme myös muita jättimäisiä asioita saadaksemme paikan elinkelpoiseksi. Se oli todella mielenkiintoista, koska olimme osa tätä pientä kylää, jossa asui noin tuhat ihmistä, joten meistä tuli osa sitä. Olimme hieman kukkulalla, joten ihmiset tulivat sinne lastensa kanssa ja kävivät meillä päivisin. He näkivät, mitä teimme, jäivät katsomaan harjoituksia, soitimme musiikkia iltaisin, ja ympäröivien kylien muusikot tulivat käymään. Meillä oli valtavia, hulluja jammailusessioita, jotka jatkuivat yöhön! Sitten on vielä se toinen puoli, että olimme jumissa yhdessä tämän taiteilijaryhmän kanssa. Yleensä voi mennä kotiin omaan sänkyynsä ja ottaa vähän vapaata. Mutta meillä ei ollut koskaan mitään sellaista. Se oli kuin taiteen tekemistä kommuunissa, kuin jokin hullu uskonnollinen kommuuni. Menimme kaikki vähän sekaisin eri aikoina, mutta kaikki puhuvat edelleen keskenään, mikä on hyvä asia, eikä kukaan saanut malariaa eikä ketään tapettu, mikä oli myös plussaa. Kuka sinua inspiroi? Eräs Steven Armstrong on uskomaton tuottaja Australiassa, ja eräs Michelle Wild on ollut tuottaja jo paljon ennen syntymääni. Tuottajat ovat niitä, jotka todella vetävät kaiken yhteen ja varmistavat, että taiteen tekemisen ympäristö on paras mahdollinen taiteilijalle. Miten päädyit luomaan Do</w:t>
      </w:r>
    </w:p>
    <w:p>
      <w:r>
        <w:rPr>
          <w:b/>
          <w:color w:val="FF0000"/>
        </w:rPr>
        <w:t xml:space="preserve">id 232</w:t>
      </w:r>
    </w:p>
    <w:p>
      <w:r>
        <w:rPr>
          <w:b w:val="0"/>
        </w:rPr>
        <w:t xml:space="preserve">Miten valmistella erityislapsi seuraavaa hurrikaania varten Viime viikonloppuna Kanadan ja Yhdysvaltojen länsirannikolla oli maanjäristys, ja Havaijilla annettiin tsunamivaroitus.  Nyt Yhdysvaltain itärannikkoa koettelee Sandy-hurrikaani. Miten vanhemmat selittävät tällaiset tapahtumat erityistä tukea tarvitsevalle lapselle?  Vielä tärkeämpää on, miten vanhemmat valmistelevat erityistarpeita omaavia lapsiaan hätätilanteeseen? 1. Harjoittele Kun palomiehet opettavat paloturvallisuutta pienille lapsille, he korostavat aina, että on tärkeää harjoitella hätäevakuointisuunnitelmaa useita kertoja ennen hätätilanteen syntymistä.  Tämä pätee kaikenlaisiin hätätilanteisiin. 2. Pakkaa välttämättömät tavarat Jos sinulla on jonkinlainen varoitus hurrikaanista tai muusta säähän liittyvästä hätätilanteesta, kerää lapsesi lääkkeet, vakuutuskortti, lääketieteelliset asiakirjat, kännykkä laturin kanssa ja perheenjäsenten tuoreet valokuvat suljettuun muovipussiin.  Pakkaa se tuplapussiin, jos se helpottaa, ja pidä se lähelläsi äkillisen evakuoinnin varalta.  Pidä myös ortoosit tai lääkinnälliset välineet lähellä, mieluiten repussa tai jätesäkissä, jotta voit kuljettaa niitä helposti. 3. Suunnittele muutama ateria etukäteen Monet erityistarpeita omaavat lapset käyttävät erityisruokavaliota tai äidinmaidonkorviketta, jota voi olla mahdotonta jatkaa hätätilanteen aikana.  Täytä tiskiallas ja kylmälaukku jäällä, jotta voit suunnitella seuraavat ateriat avaamatta jääkaappia liian usein. 4. Myös lohtu on välttämättömyys Anna lapsesi valita lohdutuskappale, kuten pehmolelu, jota hän voi pitää lähellään hätätilanteen aikana, ja ota tämä lohdutuskappale mukaanne kaikkialle. 5. Pysy rauhallisena ja luottavaisena Jotkut vanhemmat haluavat teeskennellä, että kaikki on normaalisti hätätilanteen aikana, mikä voi hämmentää lapsia, joilla on autismi tai kognitiivisia häiriöitä.  Ole rehellinen ja asiallinen selittäessäsi tilannetta.  Ole luottavainen, kun vakuutat lapsellesi, että sinun tehtäväsi on pitää perhe turvassa.  Jos aika ei riitä kysymyksiin vastaamiseen, kerro lapsellesi kellonaika ja päivämäärä, jolloin voit vastata kysymyksiin. 6. Anna lapsille työtä Pidä lapset mukana hätätilanteisiin varautumisessa.  Pyydä heitä etsimään makuupussit ja ylimääräiset peitot.  Anna heidän vastuulleen taskulamput ja paristot.  Pyydä heitä täyttämään kannut juomavedellä.  Jos lapsesi osaavat lukea, opasta heitä FEMA:n hätätarvikelistassa .  Kiireiset lapset ovat vähemmän ahdistuneita ja itsevarmempia. 7. Aistityökalupakki Korvatulpat, äänieristetyt kuulokkeet ja valkoisen kohinan laitteet ovat tärkeitä välineitä pelon vähentämiseksi hurrikaanin tai ukkosen aikana.  Työkalupakkiisi kannattaa ottaa myös rauhoittavia tuntoaistimuksia, kuten hassua kittiä tai pörröinen peitto, ja jotain, joka estää kirkkaan valon, kuten aurinkolasit, silmämaski tai baseball-lippis. 8. Uteliaisuus Maanantaina lapseni kysyivät minulta useita kertoja, mikä hurrikaani on, ja annoin heidän leikkiä ulkona muutaman minuutin ajan ennen kuin tuuli voimistui.  Kun he huomasivat, että tuuli voimistui, he tulivat sisälle.  Heidän oli koettava sää ennen kuin he ymmärsivät sen täysin.  Vaarantamatta heidän turvallisuuttaan tyydytin heidän uteliaisuutensa.  Kun myrsky menee ohi, olemme ulkona sadekengissämme ja poljemme lätäköissä. 9. Säilytä huumorintajusi Naurun tiedetään torjuvan stressihormoneja.  Kevennä kireää tilannetta hyvällä huumorilla, joka kannustaa optimismiin. 10. Matalan teknologian hauskanpitoa Jos odotat myrskyn läpi kotona tai olet jumissa evakuointikeskuksessa, on aika ottaa käyttöön vanhanaikainen hauskanpito ja leikit.  Hanki korttipakka tai lautapeli.  Vetäkää makuupussit yhteen ja kertokaa tarinoita.  Laulakaa lauluja.  Tämä on usein se, mitä lapset muistavat elävimmin hätätilanteista.  Se on hurrikaanin pilvien hopeareunus. Karen Wang on Friendship Circlen vanhempi. Olet ehkä nähnyt hänen hiipivän vapaaehtoisten oleskelutilaan jäätelöä hakemaan tai joutuvan nauravien lasten tönimäksi juustokuormaukseen. Hän on mukana kirjoittamassa antologiaa "My Baby Rides the Short Bus : The Unabashedly Human Experience of Raising Kids With Disabilities".</w:t>
      </w:r>
    </w:p>
    <w:p>
      <w:r>
        <w:rPr>
          <w:b/>
          <w:color w:val="FF0000"/>
        </w:rPr>
        <w:t xml:space="preserve">id 233</w:t>
      </w:r>
    </w:p>
    <w:p>
      <w:r>
        <w:rPr>
          <w:b w:val="0"/>
        </w:rPr>
        <w:t xml:space="preserve">Ellei kyseessä ole jokin erityinen ongelma, äidinkielemme puhuminen on jotakin, jota teemme niin vaivattomasti ja tiedostamatta, ettemme ole tietoisia paitsi niistä äärimmäisen monimutkaisista kognitiivisista prosesseista, jotka ovat puhumisen taustalla, myös siitä uskomattoman tarkasta mekaniikasta, joka liittyy sanojemme oikeaan artikulointiin. Ihmisen äänihuulet ovat kuin kahdenlaisia soittimia: puhallinsoittimia ja jousisoittimia. Tähän laitteistoon kuuluu tuulenlähde (keuhkot), värähteleviä osia (äänihuulet kurkunpäässä) ja joukko resonanssikammioita (nielu, suu ja nenäontelot). Näin kaikki nämä osat toimivat yhdessä puhuessasi. Tämän laitteen ensimmäinen komponentti ovat keuhkot, jotka tuottavat tarvittavan ilman ja joita voidaan siten kuvata " generaattoriksi ". Puhuessasi sisäänhengityksesi nopeutuvat ja lyhenevät ja hengität enemmän suun kautta, kun taas muuten hengität vain nenän kautta. Kun hengität ulos puhuessasi, lisäät ilmavirran määrää ja painetta, jolloin kurkunpään äänihuulet värähtelevät. Kurkunpää koostuu eriasteisesti liikkuvista lihaksista ja rustopaloista, joita voidaan nostaa tai laskea portin tavoin suojaamaan keuhkoputkia ja keuhkoja ruoalta ja muilta vierasesineiltä. Kun nielet ruokaa, kurkunpää nousee ylös, kun taas kurkunpään suulla oleva epiglottis, rustoläppä, sulkeutuu kurkunpään päälle tukkien ylemmät hengitystiet ja antaen ruoan siirtyä ruokatorvea pitkin turvallisesti vatsaan. Kun puhut, keuhkoistasi ulostuleva ilma siirtyy henkitorven kautta kurkunpäähän, jossa se kulkee äänihuulten yli. Nämä äänihuulet ovat parinmukaiset lihakset ja nivelsiteet, helmiäisvalkoiset, 20-25 millimetriä pitkät ja liman peittämät. Ne muodostavat äänihuulten toisen osan: "vibraattorin". Äänihuulet kiinnittyvät vaakasuoraan kilpirauhasesta (miesten "Aatamin omena"), joka sijaitsee edessä, ja arytenoidirustosta, joka sijaitsee takana. Kun liikutat näitä rustoja puhuessasi, muutat äänihuulten pituutta ja asentoa. Kun alat sanoa jotakin, arytenoidirustot painavat äänihuulet toisiaan vasten ja sulkevat siten niiden välisen aukon (ns. glottis). Uloshengitettävän ilman paineen vaikutuksesta äänihuulet erkanevat toisistaan, mutta sulkeutuvat heti uudelleen, jolloin ilmanpaine glottiksen alla kasvaa jälleen. Avaamalla ja sulkemalla glottiksen nopeasti fonaation aikana äänihuulet päästävät näin ilmaa keuhkoista värähtelevänä virtana. Kun puhut lauseen, muutat äänihuulesi värähtelytaajuutta monta kertaa tuottaaksesi akustisia värähtelyjä (ääniä), jotka ovat itse sanojen raaka-aineita. Jotta nämä äänet muuttuisivat sanoiksi, ne on muokattava muulla äänihuulilaitteistolla. Tämän prosessin ensimmäinen vaihe tapahtuu nieluontelossa, jossa hengitys- ja ruoansulatusjärjestelmät kohtaavat. Nielu ja muut ontelot, joiden kanssa se on yhteydessä (nenäontelo, suu ja kurkunpää), toimivat "resonaattorina", joka muuttaa äänihuulista lähteviä ääniä vahvistamalla joitakin taajuuksia ja vaimentamalla toisia. Kurkunpäästä tulevien äänien muuntaminen täydentyy sitten pehmeän kitalaki, kielen, hampaiden, huulten ja muiden suun osien asennolla, jotka toimivat tämän äänen "modulaattoreina". Vaikka kurkunpää tuottaa värähtelyt, joita ilman ääni ei olisi, juuri nämä muut äänielimistön osat tekevät äänestäsi niin joustavan ja monipuolisen. Ne tekevät sen eri tavoin. Pehmeä suulakihalkio joko estää kulun ylempiin nenäonteloihin tai jättää sen auki, jotta värähtelevä ilmavirta pääsee niihin. Leukasi avautuvat tai sulkeutuvat muuttaakseen suuontelon kokoa. Kielesi muuttaa muotoaan ja asentoaan muuttaakseen tätä onteloa entisestään. Kieli ja huulet estävät vaihtelevassa määrin ilman virtausta hampaiden läpi. Myös huulet muuttavat muotoaan - avoimet, suljetut, supistetut, venytetyt ja niin edelleen - muokatakseen ääntä edelleen. Vokaaliäänteen "ee" tuottamiseksi (kuten sanassa</w:t>
      </w:r>
    </w:p>
    <w:p>
      <w:r>
        <w:rPr>
          <w:b/>
          <w:color w:val="FF0000"/>
        </w:rPr>
        <w:t xml:space="preserve">id 234</w:t>
      </w:r>
    </w:p>
    <w:p>
      <w:r>
        <w:rPr>
          <w:b w:val="0"/>
        </w:rPr>
        <w:t xml:space="preserve">Joitakin syitä siihen, miksi asiakkaat eivät aina arvosta verkkosuunnittelijoiden työtä Tämän artikkelin lukemiseen menee noin 6 minuuttia. Mikä web-suunnittelualalla ja web-suunnittelijoissa aiheuttaa sen, että asiakkaamme arvostavat työtämme niin vähän? Onko se asiakkaidemme vika vai onko se jotain, mitä me teemme väärin? On selvää, etteivät kaikki asiakkaat kunnioita ja arvosta web-suunnittelua kovin vähän. Päinvastoin, suurin osa asiakkaista, joiden kanssa olen ollut tekemisissä ja olen edelleen tekemisissä, ovat ihania ja näkevät minut ja tiimini, jonka kanssa työskentelen, ammattilaisina kuten muutkin. Mutta ne, jotka eivät tunnu arvostavan alaa, tuntuvat erottuvan. Tiedät tarinan, web-suunnittelijana. Olet lähettänyt visuaalisen esityksen asiakkaalle, ja hän on tullut takaisin ja esittänyt muutoksia, joita hän haluaisi sinun tekevän. Kuten edellä mainitsin, useimmiten teet nämä muutokset mielellään, mutta joissakin tapauksissa asiakas on yksinkertaisesti kohtuuton. Työskentely toimistolle - toisin kuin yritykselle tai itselleen - tuo mukanaan tiettyjä haasteita. Verkkosuunnittelijana sinulla on erityinen etiikka ja evankeliset mantrat standardien, käytettävyyden ja käyttäjäkokemuksen suhteen. Mutta kun asiakas pyytää muutosta, joka on vastoin näitä periaatteita, sinun on tasapainotettava heidän ja omien tarpeidesi välillä. Tietenkin on aikoja, jolloin tässä on synergiaa, ja sinun ja asiakkaan tarpeet vastaavat tuotteen loppukäyttäjän tarpeita. On kuitenkin myös aikoja, jolloin tällaista harmoniaa ei ole. Asiakkaan tarpeet ovat sinun ammattitaitoisen mielestäsi tietämättömiä ja ristiriitaisia. Sinun tarpeesi ammattilaisena vastaavat loppukäyttäjän tarpeita. Ainakin teoriassa. Tällaisia asiakkaita tulee aina olemaan. Ongelmat tulevat, kun sinun on otettava mukaan myös virastosi tarpeet. Haluat todella kertoa asiakkaalle kaikki syyt, miksi hän on väärässä, ja että sinun pitäisi luoda eeppinen tuote heidän loppukäyttäjilleen (ja sinun portfoliollesi), mutta et voi mennä liian pitkälle, koska toimisto haluaa (tai jopa tarvitsee) pitää asiakkaan. Mikä web-suunnittelussa on siis sellaista, että jotkut ihmiset kunnioittavat ja arvostavat sitä niin vähän? Meidän pitäisi olla siistejä ja moderneja, koska se auttaa meitä edistämään brändiämme, mutta myös erottumaan joukosta. Olemme liian omituisia Epäilen, että osa siitä johtuu käytöksestämme ja tavasta, jolla esittelemme itsemme. Tämä kattaa kaiken tavanomaisesta pukeutumisestamme ja kokoustemme rennosta luonteesta aina siihen, miten toimistomme on sisustettu ja esitelty. Monet web-suunnittelutoimistot ovat luonteeltaan melko mediakeskeisiä, kuten mainos- ja markkinointitoimistot (studiot?), mutta tyylinsä on lisätty. Lähtökohtana on tietenkin se, että meidän on oltava siistejä ja moderneja, koska se auttaa meitä edistämään brändiämme, mutta auttaa meitä myös erottumaan joukosta. Emmekö me tee samoin asiakkaidemme verkkosivustoilla? Siinä ei ole mitään väärää, eikä siihen ole mitään ratkaisua; näin me vain olemme, ja valtaosa asiakkaista ottaa sen sellaisena kuin se on. Jotkut jopa nauttivat siitä, että pääsevät irti yritystoimistoista ja siirtyvät web-toimistonsa vilkkaampaan ja värikkäämpään ympäristöön. Väistämättömät cowboyt Tiedät tyypin. He antavat kaikille verkkosuunnittelijoille ja -kehittäjille huonon maineen. He ulkoistavat usein työnsä maailman kaukaisiin kolkkiin kertomatta siitä asiakkaalle, ja asiakas saa loppujen lopuksi erittäin ala-arvoisen tuotteen. Olen nähnyt sen monta kertaa: asiakas lähestyy meitä hyvin varovaisesti ja ilmoittaa, että hänen järjestelmänsä ei toimi ja että hänestä tuntuu, että hän on tuhlannut siihen aikaa ja rahaa. Se pakottaa meidät toimistona puolustuskannalle: "Me emme todellakaan ole tuollaisia. Rakennamme kaiken itse ja pidämme kädestäsi kiinni koko matkan ajan. blaa blaa blaa". Se on totta. Jos työskentelet kunnon toimistolle, se kohtelee asiakasta ja hänen tarpeitaan kunnioittavasti. Mutta jatkuvaa perustelua ja vakuuttelua ei pitäisi tarvita. Se tulee valitettavasti jatkumaan niin kauan kuin cowboyta on olemassa. Niitä on jokaisella alalla, joten ainoa ratkaisu on osoittaa olevansa huippulaatua sekä tuottamassasi työssä että tavassa, jolla tuotat sitä. Tähän ei ole olemassa yhtä ainoaa ratkaisua, vaan sen on vain toimittava sekä sinun yrityksesi että asiakkaidesi yritysten kannalta. .</w:t>
      </w:r>
    </w:p>
    <w:p>
      <w:r>
        <w:rPr>
          <w:b/>
          <w:color w:val="FF0000"/>
        </w:rPr>
        <w:t xml:space="preserve">id 235</w:t>
      </w:r>
    </w:p>
    <w:p>
      <w:r>
        <w:rPr>
          <w:b w:val="0"/>
        </w:rPr>
        <w:t xml:space="preserve">Jos Bathissa yritetään rakentaa edes Wendy House -rakennusta, se joutuu kohtaamaan suojelualan lobbaajien voimakkaan lihaskimputuksen, joka ei hyväksy muuta kuin georgialaisen pastissin muunnelmia. Jos julkisivuun laitetaan Bath Stonea ja klassisia pylväitä, voidaan avata niin monta Tesco Expressin toimipistettä kuin halutaan, mutta modernismi on täällä tyly sana. Ei siis ole yllättävää, että arvostetun arkkitehdin Eric Parryn yritykset laajentaa Great Pulteney Streetin varrella sijaitsevan Holburne-museon takaosaa kirkkaalla lasilla ja turkoosilla keramiikalla päällystetyllä yksiköllä vievät uuvuttavia vuosia, ennen kuin ne menevät ohi kaavoittajien ja vastustajien. Toukokuussa 2011 avattu ja nyt Riba-palkinnon voittanut lopputulos on kuitenkin vastahakoisesti hyväksytty kannattajien keskuudessa hyvänä asiana. Aikoinaan ahdas ja vähävieras Holburne on nyt Bathin kolmanneksi suurin matkailunähtävyys, jossa on myymälä ja kahvila sekä tiloja koulutukseen ja kokouksiin. Johtaja Xa Sturgis kertoi, että kävijämäärät ovat kasvaneet viimeisen vuoden aikana 500 prosenttia. Tärkeintä on, että Holburnen museolla on nyt enemmän tilaa esitellä ihastuttavia kokoelmiaan, joissa on runsaasti hopeaa ja posliinia sekä 1700-luvun maalauksia, jotka ovat nyt maksutta esillä. Tärkein syyni käydä siellä aiemmin tässä kuussa oli kuitenkin nähdä Sturgisin itsensä kuratoima upea väliaikainen näyttely. Läsnäolo: muotokuvanveiston taide kyseenalaistaa oletuksen, jonka mukaan vain kaksiulotteinen maalaus tai valokuvaus voi esittää ihmiskasvot psykologisella tarkkuudella ja ilmaisuvoimalla. Aiheeseen liittyviä artikkeleita Sturgis pohtii antiikin Kreikasta Roubiliacista, Epsteinista ja Giacomettista Ron Mueckiin ja Madame Tussaud'siin ulottuvien esimerkkien avulla sitä maagista voimaa, joka veistetyillä kuvilla ja muotokuvilla uskottiin aikoinaan olleen. Näyttelyistä ehkä koskettavin on John Dwightin hieno muotokuva kuusivuotiaasta tyttärestään tämän kuolinvuoteella: suolalla lasitettu kivitavaramateriaali tekee tässä jotain sellaista intensiivistä, mihin maali ei koskaan pystyisi. Läsnäolo on esillä sunnuntaihin asti: Suosittelen käymään.</w:t>
      </w:r>
    </w:p>
    <w:p>
      <w:r>
        <w:rPr>
          <w:b/>
          <w:color w:val="FF0000"/>
        </w:rPr>
        <w:t xml:space="preserve">id 236</w:t>
      </w:r>
    </w:p>
    <w:p>
      <w:r>
        <w:rPr>
          <w:b w:val="0"/>
        </w:rPr>
        <w:t xml:space="preserve">Vielä muutama paikka jäljellä seuraavassa koulutuksessa Vielä on aikaa hakea New York Expressive Artsissa Albanyssa, NY:ssä järjestettävään ainutlaatuiseen ekspressiivisten taiteiden koulutukseen, joka alkaa viikonloppuna 9., 10. ja 11. marraskuuta. Rebekah Windmiller ja minä olemme innoissamme seuraavan II-tason koulutuksen aloittamisesta viime vuoden erittäin onnistuneen kokemuksen jälkeen. Odotamme innolla, että voimme toivottaa tervetulleiksi jo ilmoittautuneet henkilöt ja rohkaista muutamia uusia osallistumaan kolmeen kolmipäiväiseen intensiivikurssiin, jotka muodostavat tämän kurssin. Se on tarkoitettu henkilöille, joilla on jonkin verran kokemusta taiteen tekemisestä ja/tai ryhmädynamiikasta ja jotka ovat valmiita oppimaan ja harjoittelemaan intermodaalisen ilmaisutaiteen tehokkaita menetelmiä. Jos epäröit, koska et usko, että sinulla on tarpeeksi valmistavaa taustaa, jotta voisit osallistua ohjelmaan, mikset soittaisi Denielle numeroon 518-729-3258 tai denwhale@earthlink.net ja tarkistaisi asiaa. Tuntien aikataulu ja siihen liittyvät tiedot ovat ilmoitustaululla. Emme tarjoa tason I koulutusta tänä lukuvuonna. LAINAUS KAUDELLE "On jotakin, jos pystyy maalaamaan tietyn kuvan tai veistämään patsaan ja siten tekemään muutamasta esineestä kauniin, mutta vielä loistavampaa on veistää ja maalata itse ilmapiiri ja väline, jonka läpi katsomme. Vaikuttaa päivän laatuun, se on taiteista korkeinta." Henry David Thoreau</w:t>
      </w:r>
    </w:p>
    <w:p>
      <w:r>
        <w:rPr>
          <w:b/>
          <w:color w:val="FF0000"/>
        </w:rPr>
        <w:t xml:space="preserve">id 237</w:t>
      </w:r>
    </w:p>
    <w:p>
      <w:r>
        <w:rPr>
          <w:b w:val="0"/>
        </w:rPr>
        <w:t xml:space="preserve">Tulkaa tänne - Herra viittaa tähän, ks. Luuk. 14:8 (huom.) ja sen yhteydessä olevat huomautukset. Ole nöyrä, älä pyrki korkeisiin asioihin, anna epätoivoisten kiivetä vaarallisille jyrkänteille; pysy rauhallisena, niin saat elää rauhassa ja rauhassa. Kuuntele erään viisaan pakanan puhetta tästä aiheesta: - "Miksi Daidalos lensi turvallisesti, kun taas hänen poikansa Ikaros putosi ja antoi nimen Ikarianmerelle? Eikö se johtunut siitä, että poika lensi korkeuksissa ja isä liukui maassa? Sillä molemmilla oli samanlaiset siivet. Uskokaa minun sanaani, että se, joka elää yksityisesti, elää turvallisesti; ja jokaisen tulisi elää omien tulojensa puitteissa. Älkää kadehtiko ketään; rukoilkaa rauhallisen elämän puolesta, vaikkei se olisikaan arvokas. Etsikää ystävää ja seurustelkaa vertaistenne kanssa." Sillä parempi on, että sinulle sanotaan: "Tule tänne ylös!" ..... Paljon enemmän on kunniallesi ja maineellesi eduksi, jos istut paikalle, joka on pikemminkin alapuolellasi kuin yläpuolellasi; kun joku hovin virkamiehistä tai se, jonka tehtävänä on huolehtia tällaisista asioista, huomaa sen, hän kutsuu tai kutsuu sinua tulemaan korkeammalle ja kunniakkaammalle paikalle: kuin että joutuisit alemmas sen ruhtinaan edessä, jonka silmäsi ovat nähneet; kuin että sinut työnnettäisiin pois ankaralla nuhtelulla rohkeudestasi ja röyhkeydestäsi, kun lähestyit liian lähelle kuninkaan henkilöä ja otit jonkun suuren miehen paikan, mikä ei olisi sinulle sopinut, ja sinut pakotettaisiin alemmalle paikalle, suureksi nöyryytykseksesi; ja vieläpä sen vuoksi, että tämä tapahtuu sen ruhtinaan läsnäollessa, jonka olit uteliaana halunnut nähdä, ja koska halusit tehdä itsesi miellyttäväksi iloisella ja loistokkaalla olemuksellasi; ja nyt sinut käännytetään suurella häpeällä pois hänen läsnäolostaan tai ainakin ajetaan suurelle etäisyydelle hänestä. Herramme näyttää viittaavan tähän kohtaan Luuk. 14:8:ssa. 25:1-3 Jumalan ei tarvitse tutkia mitään; häneltä ei voi salata mitään. Mutta hallitsijoiden kunnia on tutkia asioita, tuoda esiin pimeyden kätketyt teot. 4,5. Se, että ruhtinas tukahduttaa paheita ja parantaa kansaansa, on paras tapa tukea hallintoaan. 6,7. Uskonto opettaa meille nöyryyttä ja itsensä kieltämistä. Se, joka on nähnyt Herran kirkkauden Kristuksessa Jeesuksessa, tuntee oman arvottomuutensa. 8-10. Kiirehtiminen riitojen aloittamisessa johtaa vaikeuksiin. Sodan on lopulta loputtava, ja sitä olisi parempi ehkäistä. Näin on yksityisissä riidoissa; tee kaikki voitava asian selvittämiseksi. 11,12. Oikein lausuttu neuvon tai nuhteen sana on erityisen kaunis, niin kuin hieno hedelmä tulee vielä kauniimmaksi hopeakoreissa. 13. Katso, mikä pitäisi olla sen päämäärä, jolle jokin asia on uskottu; olla uskollinen. Uskollisen palvelijan, Kristuksen sanansaattajan, tulisi olla näin hyväksyttävä meille. 14. Se, joka teeskentelee saaneensa tai antaneensa sellaista, mitä hänellä ei koskaan ollut, on kuin aamupilvi, joka pettää ne, jotka odottavat sadetta. 15. Olkaa kärsivällisiä sietämään nykyistä haittaa. Olkaa lempeä puhuaksenne ilman kiihkoa, sillä suostutteleva kieli on tehokkain keino voittaa paatunut mieli. 16. Jumala on antanut meille luvan käyttää kiitollisia asioita, mutta meitä varoitetaan liioittelemasta. Luuk. 14:7. Kun hän huomasi, miten vieraat valitsivat kunniapaikat pöydässä, hän kertoi heille tämän vertauksen: Luuk. 14:8 "Kun joku kutsuu teidät hääjuhliin, älkää ottako kunniapaikkaa, sillä kutsun on saattanut saada teitä arvokkaampi henkilö. Luuk. 14:10 Mutta kun teidät kutsutaan, ottakaa alin paikka, niin että isäntänne tullessa hän sanoo teille: "Ystävä, siirry paremmalle paikalle." Mutta kun teidät on kutsuttu, ottakaa alin paikka. Silloin sinua kunnioitetaan kaikkien kanssavieraidesi edessä. Sananlaskut 25:6 Älä korota itseäsi kuninkaan läsnäollessa äläkä vaadi itsellesi paikkaa suurmiesten joukossa;</w:t>
      </w:r>
    </w:p>
    <w:p>
      <w:r>
        <w:rPr>
          <w:b/>
          <w:color w:val="FF0000"/>
        </w:rPr>
        <w:t xml:space="preserve">id 238</w:t>
      </w:r>
    </w:p>
    <w:p>
      <w:r>
        <w:rPr>
          <w:b w:val="0"/>
        </w:rPr>
        <w:t xml:space="preserve">Kuinka tehdä pique assiette -mosaiikkitalon numerokilpi suoralla menetelmällä Turvallisuus ensin Jos näet ja pidät kokemuksesta, sinun on käytettävä suojalaseja aina, kun hajotat mosaiikkimateriaaleja. Lastut voivat lentää kovalla vauhdilla yllättävän kauas. Vastaavasti pölymaski suojaa sinua hengittämiseltä pölyä, joka on peräisin rikkoutuneesta keramiikasta jne. tai kun sekoitat sementtilaastia. Mosaiikkeja tehdessäni en usein viiltele itseäni, mutta varmista, että sinulla on saatavilla puhdasta vettä ja laastaria, jos niin käy. Älä myöskään tuo ruokaa tai juomaa alueelle, jossa työskentelet. ONKO SELVÄ? Vaihe yksi Astioiden heittäminen seinää vasten on hyvästä, varsinkin jos sinulla on ollut stressaava päivä, mutta siitä ei välttämättä saa kaikkein hyödyllisimpiä sirpaleita. Hyvä vaihtoehto on kääriä valitsemasi kohde raskaaseen kankaaseen ja lyödä sitä vasaralla - tämä toimii varsin hyvin kaakeleiden kanssa, varsinkin jos sinulla on paljon hajotettavaa. Itse käytän kuitenkin useimmiten kuvan mukaista laattapihtejä. Sinun tarvitsee vain laittaa astian reuna muutaman millimetrin päähän nipperin leukoihin ja puristaa. Harjoittelemalla saa leikkauslinjan menemään haluamaansa suuntaan, vaikka se ei koskaan olekaan 100-prosenttista. Koska tämä talon numero tulee ulkotiloihin, käytän pohjana säänkestävää levyä. Olen viillellyt sen Stanley-veitsellä (näet puun ristikkäisten viivojen verkon) ja pohjustanut sen heikolla PVA-liuoksella (valkoinen askarteluliima). Noin yksi osa liimaa viiteen osaan vettä on hyvä. Viivaaminen auttaa antamaan enemmän kiinnitystä palojen kiinnittämiseen, ja pohjamaalaus estää liimaa tai laastia kuivumasta liian nopeasti (mikä voi heikentää sitä). Olen mitannut ja esiporannut reiät ruuveille, joilla numerot kiinnitetään seinään, ja piirtänyt numeroiden ääriviivat. Valmiina rullaamaan!</w:t>
      </w:r>
    </w:p>
    <w:p>
      <w:r>
        <w:rPr>
          <w:b/>
          <w:color w:val="FF0000"/>
        </w:rPr>
        <w:t xml:space="preserve">id 239</w:t>
      </w:r>
    </w:p>
    <w:p>
      <w:r>
        <w:rPr>
          <w:b w:val="0"/>
        </w:rPr>
        <w:t xml:space="preserve">Huippusijoitettu McIlroy pyrkii päättämään kauden voittoon Rory McIlroy (Reuters) Vaikka hän on voittanut European Tourin rahakkaan mestaruuden, huippusijoitettu Rory McIlroy pelaa vielä paljon, kun hän aloittaa kauden päättävässä Dubai World Championshipissä. Voitto kahdeksan miljoonan dollarin turnauksessa antaisi McIlroylle mahdollisuuden ohittaa Tiger Woodsin kaikkien aikojen johtavana yhden kauden rahasijoittajana. Woods keräsi vuonna 2007 yhteensä 11 557 729 dollaria PGA- ja Euroopan-kiertueella. McIlroyn voitto nostaisi hänet 395 857 dollarin päähän Woodsista. "Haluaisin ottaa viikon lopussa kaksi pokaalia", McIlroy sanoi. "Haluan todella pelata hyvin tällä viikolla, päättää kauden korkealla. Tänä vuonna on ollut paljon huippupisteitä ja olisi hienoa lopettaa myös yhteen." McIlroy nappasi Order of Merit -kilpailun rahamestaruuden sijoittumalla kolmanneksi Singapore Openissa, ja hänestä tuli Luke Donaldin jälkeen toinen golfari, joka on voittanut Yhdysvaltain ja Euroopan rahamestaruudet samalla kaudella. Viikosta puuttuu tavanomainen draama ensimmäistä kertaa sen jälkeen, kun Race To Dubai -kilpailu otettiin käyttöön vuonna 2009, koska McIlroy nappasi rahamestaruuden niin aikaisin. Pohjoisirlantilainen, joka on sijalla 1, sanoi kuitenkin, että kauden antikliimaksi jäänyt loppu ei ole syy hylätä voittaja vie kaiken -formaattia ja vaihtaa sitä johonkin, joka on lähempänä FedEx Cupia Yhdysvalloissa. Amerikkalaisessa formaatissa pelataan kolme pudotuspelikilpailua, joissa pelikenttä supistetaan 30:een, joilla kaikilla on mahdollisuus voittaa 10 miljoonaa dollaria lopputurnauksessa. "Pelasin hyvin FedEx Cupin pudotuspeleissä tänä vuonna PGA Tourilla ja tunsin oloni hieman huonoksi, kun pelasin niin hyvin enkä pystynyt voittamaan sitä", McIlroy sanoi. Donald voitti Order of Merit -tittelin viime vuonna Dubaissa sijoittumalla kolmanneksi ja torjumalla McIlroyn loppukauden hyökkäyksen. 35-vuotias englantilainen sanoi, että se, että titteli on jo päätetty, saattaa olla riittävä syy European Tourille harkita formaattia uudelleen. "European Tour saattaa haluta harkita sellaisen skenaarion lisäämistä, jossa näin ei tapahdu, ja sisällyttää joko pudotuspelijärjestelmän tai jonkin muun tavan varmistaa, että se menee loppuun asti", Donald sanoi. "Mielestäni se tekee siitä jännittävämpää. Muistan viime vuonna, kun pelasin. Tuntui kuin minulla olisi ollut tähtäin selässäni." European Tourin toimitusjohtajan George O'Gradyn odotetaan keskustelevan sunnuntaina kiertueen mahdollisista loppukauden muutoksista. Torstaina O'Grady kuitenkin kertoi Associated Pressille, että tämä vuosi ei johtunut niinkään virheellisestä järjestelmästä kuin McIlroyn dominoinnista. Hän sulki pois radikaalit muutokset formaattiin. "On hyvin vaikea nähdä sitä tapahtuvan tämän viikon palkintorahaston koon ja bonuspotin koon vuoksi", hän sanoi 3,75 miljoonan dollarin bonusrahasta, joka jaetaan rahasijoituslistan 10 parhaan joukkoon sijoittuville. "Rory McIlroylla on ollut ilmiömäinen vuosi. Niin yksinkertaista se on", O'Grady sanoi. "Luulen, että meidän psykologiamme on helppo ymmärtää, miten voitat tämän jutun. FedEx-sarja on Amerikassa hyvin amerikkalainen konsepti pudotuspeleineen. En antautuisi heti paniikkitoimenpiteisiin tässä."</w:t>
      </w:r>
    </w:p>
    <w:p>
      <w:r>
        <w:rPr>
          <w:b/>
          <w:color w:val="FF0000"/>
        </w:rPr>
        <w:t xml:space="preserve">id 240</w:t>
      </w:r>
    </w:p>
    <w:p>
      <w:r>
        <w:rPr>
          <w:b w:val="0"/>
        </w:rPr>
        <w:t xml:space="preserve">"Valinnanvapausmielinen" Penny Marshall on iloinen, että raskausaikana ei ollut "valinnanvaraa" Vuosien varrella olen oppinut, että Today Show'ssa voi nähdä todella upeita juttuja kello 7.30 aamulla. Noin viikko sitten, kun puuskuttelin juoksumyllyssä, näin näyttelijä ja ohjaaja Penny Marshallin, jota Matt Lauer haastatteli hänen uudesta kirjastaan "My mother was nuts". Useimmat muistavat hänet parhaiten Laverne ja Shirley -televisiokomedian pääosasta ja sellaisten elokuvien kuin Big ja A League of their won ohjaajana. Marshall on legendaarinen, sanotaanko, 1970-luvun huumekulttuurin täysillä elämisestä, mikä ilmeisesti vie paljon aikaa hänen kirjassaan. Meille vielä tärkeämpää on se, että (kiitos aina avuliaan elämänmyönteisen Jivinjehoshaphat-sivuston) sain selville, että minulta oli jäänyt huomaamatta viittaus, jonka Lauer teki aborttiin, josta Marshall kirjoittaa kirjassaan. Luettuani Today Show'n transkriptin kävin katsomassa Marshallin Reutersille antaman haastattelun. "Hän on myös äänekkäästi kannattanut aborttioikeuksia omien kokemustensa jälkeen suunnittelemattomista raskauksista", kirjoittaa Andrea Burzynski. "Hänen ensimmäinen raskautensa poikaystävänsä, josta tuli aviomies, kanssa johti hänen tyttäreensä Tracyyn. Hänen toinen raskautensa, joka seurasi hänen toista avioliittoaan ja avioeroaan Hollywood-ohjaaja Rob Reinerin kanssa, johti aborttiin." Huomaa, mitä seuraavaksi seuraa. Marshall sanoo: "Olen valinnanvapauden kannalla. Mutta olen iloinen, ettei silloin ollut vaihtoehtoja, koska minulla on ihana tytär ja kolme lapsenlasta." Miten huomattavan paljastava lausunto, eikö totta? Koska hän ei voinut tehdä aborttia, Marshallia on siunattu tyttärellä ja kolmella lapsenlapsella. Toisin sanottuna hänen luontonsa paremmat enkelit saivat ottaa siipensä, koska hänellä ei ollut "vaihtoehtoa" tehdä aborttia. Hieno opetus. LifeNews.comin huomautus: Dave Andrusko on National Right to Life News -lehden päätoimittaja ja useiden aborttiaiheisten kirjojen kirjoittaja ja toimittaja. Tämä viesti ilmestyi alun perin hänen Natioanl Right to Life News Today -- -verkkokolumnissaan, joka käsittelee elämänmyönteisiä kysymyksiä.</w:t>
      </w:r>
    </w:p>
    <w:p>
      <w:r>
        <w:rPr>
          <w:b/>
          <w:color w:val="FF0000"/>
        </w:rPr>
        <w:t xml:space="preserve">id 241</w:t>
      </w:r>
    </w:p>
    <w:p>
      <w:r>
        <w:rPr>
          <w:b w:val="0"/>
        </w:rPr>
        <w:t xml:space="preserve">King of the Cage: Stand &amp; Deliver oli eilen illalla nimensä veroinen, kun Elmer Waterhen ja Garett Davis ottivat päätapahtumassa viiden erän kamppailun Welterweight-tittelistä. Huolimatta kahden ottelun häviämisestä punnituspäivänä kuuden ottelun kokoonpano oli enimmäkseen tasainen ja koko kortti oli viihdyttävä. Illan ottelu -- Elmer Waterhen vs. Garett Davis Illan tyrmäys -- Cameron Loutitt Illan alistuminen - Ben Jansen Garett Davis vs. Elmer Waterhen 1. erä Waterhen tassuttelee jabs ja jalka potku ja toinen. Waterhen saa vartalopotkun, mutta liukuu. Davis seuraa häntä alas, mutta saa muutaman kovan lyönnin ja he pääsevät takaisin jaloilleen. Waterhen saa jalkapotkun ja Davis vastaa. Waterhen jatkaa jalkapotkujen antamista, ja hän jatkaa kovalla lyönnillä. Davis ei osu selkänyrkistä ja he vaihtavat jalkapotkuja. Waterhen iskee jabs, saa jalkapotkun ja kombon. Waterhen saa hienon etupotkun, jota seuraa oikea. Davis hakee tuplaa ja viimeistelee sen häkkiä vasten viime sekunneilla. Top MMA News pisteyttää erän 10-9 Waterhenille. 2. erä Waterhen saa lisää jalkapotkuja ja Davis vastaa muutamalla omalla potkullaan. Waterhen pistää ja Davis epäonnistuu pyörivässä selkänyrkissä, joka antaa Waterhenille mahdollisuuden iskeä kunnon lyönnin. Waterhen saa aikaan vartalopotkun ja ison huitaisun, joka saa Davisin perääntymään, mutta hän selviää. Davis hakee singleä ja pääsee sivukontrolliin. Davis ottaa täyden mountin, mutta Waterhen pääsee takaisin jaloilleen ja he ottavat yhteen häkkiä vasten. Davis pääsee taas alas ja nousee mounttiin.  Davis nousee ylös ja iskee. Davis hakee käsivarsia, mutta Waterhen siirtyy viime sekunneilla täyteen guardiin. Top MMA News pisteyttää erän 10-9 Waterhenille. 3. erä He vaihtavat jalkapotkuja ennen kuin Waterhen saa hyvän kombon, jota seuraa toinen jalkapotku. Waterhen saa kovan oikean ja muutaman vartalolaukauksen. Elmer jatkaa jalkahyökkäystä ja saa toisen vartalolaukauksen. Jämäkkä vasen osuu, jota seuraa lisää jalkapotkuja ja Waterhen iskee lyöntejä. Davis yrittää alasvetoa, mutta saa ison oikean, kun Waterhen välttää alasvedon. Waterhen saa toisen kombon ennen kuin Davis pääsee sivukontrolliin. Waterhen vaihtaa half guardin ja laskee muutaman lyönnin alhaalta ja erä päättyy. Top MMA News pisteyttää erän 10-9 Waterhenille. 4. erä Waterhen saa jalkapotkun, jota seuraa vartalolaukaus, ja he vaihtavat jabuja. Davis ampuu tuplana ja saa tukittua. Waterhen antaa toisen jalkapotkun ja pistää Davisin selkä häkkiä vasten. Waterhen iskee lisää isoja lyöntejä. Davis pääsee yksin sivukontrolliin, mutta Waterhen laskee kyynärpäät alhaalta ja vaihtaa täyteen guardiin. Davis laskee pieniä lyöntejä ylhäältä, mutta Waterhen pääsee takaisin jaloilleen ja he vaihtavat lyöntejä viimeiset sekunnit. Top MMA News pisteyttää erän 10-9 Waterhenille Erä 5- Iso halaus erän aluksi ennen kuin Waterhen väistää takedownin ja Davisin pyörivän selkänyrkin. Davis iskee jabin ja Waterhen vastaa parilla jalkapotkulla. Toinen jalkapotku ja kova jab tainnuttavat Davisin, mutta Waterhen ei hyödynnä sitä. Waterhen saa vartalolaukauksen, jota seuraa muutama jab ja toinen jalkapotku. Waterhen jatkaa jalkojen rangaistusta ja välttää toisen takedownin. Waterhen iskee jabilla ja jalkapotkulla, avaa pienen haavan Davisin vasemman silmän yli. Davis ampuu sisään ja saa muutaman hyvän lyönnin, mutta onnistuu takedownissa. Davis avattu ja verinen, kun Waterhen työntää häkistä ja kääntää aseman, nyt Davisin täydessä guardissa. Waterhen laskee muutaman kyynärpään vartaloon ennen kuin tuomari nostaa heidät ylös. Waterhen astuu sivuttain ryntäävän Davisin eteen ja laskee lyöntejä, joita seuraa vartalopotku. Waterhen tukkii toisen takedownin ja saa vielä muutaman potkun jalkoihin erän päättyessä. Top MMA News pisteyttää erän 10-9 Waterhenille Elmer Waterhen voittaa Garett Davisin yksimielisellä päätöksellä (50-45, 49-46, 50-45) Cameron Loutitt vs. Steve Dubeck Loutitt laskee muutaman jalkapotkun ja Dubeck vastaa combolla ja saa takedownin, mutta Loutitt ponnahtaa heti takaisin jaloilleen. He ottavat yhteen hetkeksi ennen kuin eroavat toisistaan ja vaihtavat lyöntejä. Loutitt iskee murskaavan oikean, joka tyrmää Dubeckin.</w:t>
      </w:r>
    </w:p>
    <w:p>
      <w:r>
        <w:rPr>
          <w:b/>
          <w:color w:val="FF0000"/>
        </w:rPr>
        <w:t xml:space="preserve">id 242</w:t>
      </w:r>
    </w:p>
    <w:p>
      <w:r>
        <w:rPr>
          <w:b w:val="0"/>
        </w:rPr>
        <w:t xml:space="preserve">Terveys Miten käsitellä kamalia pomoja On sanottu, että työntekijät eivät jätä huonoja työpaikkoja, vaan huonoja pomoja. Jos joudut työnantajan huonon käytöksen kohteeksi - jos joudut työskentelemään yömyöhään, jos käytät sinua syntipukkina tai jos et yksinkertaisesti kommunikoi lainkaan - lähteminen ei ole ainoa ratkaisu, sanoo johtava työpaikkaviestinnän asiantuntija. Johtavan terveys- ja koulutusorganisaation Casey Centren toimitusjohtaja, psykologi Mary Casey sanoo, että useimmat työntekijät ovat joutuneet ainakin kerran tekemisiin pomon epäammattimaisen käytöksen kanssa: "Pomot tekevät mitä tekevät, koska he voivat - varsinkin kun he ovat valta-asemassa. Vahvojen rajojen asettaminen jo varhaisessa vaiheessa auttaa. Olipa pomosi sitten orjapiiskuri tai mikromanageri, jos hän tietää, missä hän on suhteessa sinuun, hänen on vaikeampi painostaa sinua." Ammattimaisen työsuhteen ylläpitäminen pomosi kanssa on tärkeää, joten miten puutut hänen käytökseensä ilman, että se happamoituu? Jokainen pomo on erilainen, joten tarvitset erityisiä strategioita, jotta voit käsitellä heitä mahdollisimman tehokkaasti, Mary sanoo: "Valitettavasti vaikeita ihmisiä ei voi muuttaa - voimme vain opetella strategioita, joilla voimme varmistaa, ettemme ole heidän kohteensa. Strategioissani keskityn heidän käyttäytymisensä käsittelyyn sen sijaan, että yrittäisin muuttaa heidän persoonallisuuttaan", Mary sanoo. Tohtori Caseyn strategiat 7 vaikean pomotyypin kanssa toimimiseen - The Micromanager : Haluaako pomosi tapaamisen kanssasi useita kertoja viikossa, saada cc:n jokaiseen sähköpostiin ja tarkistaa työsi tunneittain? Vaikka tällainen käytös voi aluksi olla ärsyttävää, se voi lopulta saada sinut epäilemään omia kykyjäsi. "Mikromanageroinnilla ei ole mitään tekemistä työsi laadun kanssa - kyse on pomostasi", tohtori Casey sanoo. "Kehitä strategia, jolla löydät hyvän tasapainon mikromanageroinnin ja oman vapautesi välille. Ehdota varattua kokousaikaa ja laadi luettelo onnistuneista projekteista, joiden parissa olet työskennellyt todistaaksesi työsi laadun. Ole rehellinen: kerro pomollesi, että sinusta tuntuu, että hän valvoo työtäsi liian tarkasti ja että työskentelet paremmin, kun sinulla on enemmän tilaa." Kiusaaja : Käyttääkö pomosi fyysistä läsnäoloaan pelotellakseen, huuteleeko hän sinulle muiden työntekijöiden seurassa tai eikö hän ole avoin kuulemaan tai ottamaan vastaan ehdotuksiasi tai ideoitasi? "Vaikka tuntuisi siltä, että hän haluaa tehdä niin kuin hän haluaa, nouse häntä vastaan, niin saatat huomata, että hän perääntyy", tohtori Casey sanoo. "Pyydä heitä olemaan huutamatta tai keskeyttämättä. Kun tilanne kärjistyy, käytä heidän etunimeään ja kysy, voisivatko he hahmotella tarkkaan, mikä on ongelma." Ei-kommunikoiva : He tulevat ja menevät kertomatta sinulle, eivät anna henkilöstölle mahdollisuutta ottaa heihin yhteyttä, kun he tarvitsevat heitä, eivätkä anna koskaan palautetta suorituksesta. "Nämä työnantajat ovat pohjimmiltaan emotionaalinen tiiliseinä", tohtori Casey sanoo. "Tarkkaile, käyttäytyvätkö he samalla tavalla koko henkilöstön kanssa. Jos näin on, sitä ei kannata ottaa henkilökohtaisesti. Kommunikoi muistiinpanojen tai sähköpostin välityksellä ja aseta vastauksille määräajat -- esimerkiksi "vastaa tiistaihin mennessä, ja jos en kuule sinusta, oletan, että ehdotettu toimenpide on ok.". Koska nämä pomot ovat emotionaalisesti sulkeutuneita, heidän kanssaan voi olla vaikea kommunikoida, joten kysy avoimia kysymyksiä.". Draamakuningatar : Tämäntyyppinen pomo hakee työpaikalle draamaa tai pyrkii murehtimaan tai panikoimaan jokaista tapausta - ja varsin avoimesti henkilöstön läsnä ollessa. "On tärkeää olla antamatta heille huomiota, jota he kaipaavat. Pysy rauhallisena ja, jos mahdollista, jätä huomiotta heidän ylilyöntejä aiheuttava käytöksensä, jotta et lisää polttoainetta tuleen", tohtori Casey sanoo. Juoruilija : Mitä teet, kun pomosi on toimistopuheiden lähde ja keskustelut johtavat lopulta ihmisistä keskustelemiseen? Tohtori Casey sanoo: Pyri vaihtamaan jatkuvasti puheenaihe ihmisistä myönteisiin asioihin. Kerro pomollesi juoruilun ensimmäisten minuuttien aikana, että sinua ei kiinnosta. Voit tehdä tämän pidättäytymällä kommentoimasta." Orjakuski :Mestarillinen delegoija, tämäntyyppinen pomo huolehtii siitä, että henkilökunta työskentelee pitkälle yöhön, eikä "korvaavasta ajasta" puhuta mitään. Kun toinen työntekijä lähtee, saatat yhtäkkiä huomata tekeväsi myös hänen työnsä. "Aseta rajat sille, mitkä ovat työaikasi; työskentele näiden tuntien puitteissa ja omassa laajuudessasi. Hyvä idea on tarkistaa esimieheltäsi, että työnkuvauksesi on sama ja että teet kaikkea sitä, mihin sinut on palkattu, etkä mitään muuta", tohtori Casey sanoo. Petturi : Siirtääkö esimiehesi syyllisyyden sinuun tai muuhun henkilökuntaan, kun tulokset jäävät saamatta tai kun jotain jää tekemättä.</w:t>
      </w:r>
    </w:p>
    <w:p>
      <w:r>
        <w:rPr>
          <w:b/>
          <w:color w:val="FF0000"/>
        </w:rPr>
        <w:t xml:space="preserve">id 243</w:t>
      </w:r>
    </w:p>
    <w:p>
      <w:r>
        <w:rPr>
          <w:b w:val="0"/>
        </w:rPr>
        <w:t xml:space="preserve">Aina kun sisustat huonetta, ostat huonekaluja tai kodinkoneita, yksi suuri kysymys on: minkä värin valitset? Kun tietää, mitkä ovat hetkien värit, voi tehdä kaiken eron. Ensinnäkin voit varustautua samoilla väreillä. Ajatuksena on pitää ostokset yksinkertaisina ja luoda samalla freskoilme. Kun kyse on uusimmista väritrendeistä, käännyn suunnittelijoiden luotetun lähteen puoleen: Pantonea. Tutkin yleensä Pantonen muotiraportteja ja Pantonen Home &amp; Decor -raporttia. Muotivärit päivitetään kaksi kertaa vuodessa. Se antaa viitteitä siitä, mitkä värit säilyvät pisimpään? Sinulla on luultavasti jo idea neutraaleista sävyistä, joita haluat käyttää. Suuret kysymysmerkit syntyvät aksenttivärien kohdalla. Niitä on monia pintoja, joihin voit pistää värejä. Muista ajatella 3D:nä, kun suunnittelet huonetta. Ennen kuin teet päätöksen, vastaa muutamaan kysymykseen. Miltä haluat tuntea olosi huoneessa ollessasi? Kuka tulee käyttämään huonetta eniten? Mihin aikaan päivästä? Pariskunnat, jotka pitävät yhteisestä ruoanlaitosta, voivat tuoda keittiöönsä hänen ja hänen tunnelman tasapainottamalla taitavasti ranskalaisen paahtopaistin ja olympian sinisen ja vaaleanpunaisen liekin sävyjä. Värit, jotka kestävät aikaa, ovat Olympian Blue, Ultramarine Green, Bright Chartreuse ja Honey Gold. Niitä näkee aina käytettävän eri sävyinä, sävyinä tai sävyinä. Sävyjä (harmaampia värejä) tullaan näkemään vuonna 2013. Odotetusti Pantonen muotiraportti keväälle 2013 on vähemmän rohkea. Se heijastaa enemmän kodin sisustusvärejä, joita olen tähän mennessä nähnyt vuodelle 2013. Värit, joilla on hyvä sisustaa, ovat Lemon Zest, Sunflower, Graded Jade, Poppy Red ja Monaco Blue. Tasapainoilua Kunhan tasapainotat sen neutraalien sävyjen kanssa ja sijoitat sen huolellisesti, kirkas väri ei valtaa keittiötäsi. Puolet vaalean puisen Shaker-keittiökaappini ovien keskipaneelista on sävytetty runsaan punaiseksi. Kaikki muu on neutraalia, ja punainen on ainoa korostusvärini. Rakastan sitä! Moni haluaisi mieluummin puhkua muotoiluunsa pienillä esineillä. BlueStar tarjoaa sinulle ainutlaatuisen vaihtoehdon värikkäillä sarjanupeillaan. Niillä voi täydentää backsplashia, lattialaattaa ja kausikoristeita ilman suurta panostusta. Voit vaihtaa BlueStar-nuppien väriä kauden mukaan -- tai niin usein kuin haluat. Ilmoitusvelvollisuus: Tätä viestiä sponsoroi BlueStar, gourmet-kokkien ammattilaitteiden valmistaja . Jokainen liesi on täysin muokattavissa lähes äärettömällä yhdistelmällä polttimokokoonpanoja, värejä ja kokoja. Heidän ammattilaatuisia kaasuliesiä on saatavana yli 190 värissä, jotka vastaavat viimeisimpiä ja suurimpia kausitrendejä. ABOUT At Home with Kim Vallee on oppaani tyylikkääseen asumiseen ja helppoon viihdyttämiseen. Tuon sinulle inspiraatiota, suunnitteluideoita, upeita löytöjä, trendejä ja yksinkertaisia, aikaa säästäviä vinkkejä. Käsittelen kaikkea kodin sisustuksesta, ruoasta, viihteestä, puutarhanhoidosta ja lapsista. At Home with Kim Vallee on kokoelma asioita ja ideoita, joista pidän. Se kuvastaa tyyliäni ja elämääni. Voit lukea toimituskäytäntömme näytteistä ja toimituksista.</w:t>
      </w:r>
    </w:p>
    <w:p>
      <w:r>
        <w:rPr>
          <w:b/>
          <w:color w:val="FF0000"/>
        </w:rPr>
        <w:t xml:space="preserve">id 244</w:t>
      </w:r>
    </w:p>
    <w:p>
      <w:r>
        <w:rPr>
          <w:b w:val="0"/>
        </w:rPr>
        <w:t xml:space="preserve">Kuinka moni äänestää tässä maassa? "Tiistaina 6. marraskuuta 2012 äänestämässä kävi 12 miljoonaa amerikkalaista vähemmän kuin vuonna 2008. Pyydän teitä lisäämään tämän seuraavaan raporttiin taloni lattialla."" Ja republikaanit hävisivät silti. Hmmpt. Tiedättekö, tänään eilisen suuren harhautuksen jälkeen on paljon asiantuntijoita ja asiantuntijoita, joilla on munaa naamallaan. Muutamat heistä olivat eilen illalla todella hauskoja. Jotkut olivat kirjaimellisesti ällistyneitä suoraan kansallisessa televisiossa. Eräs juontaja oli jopa humalassa, ja hän oli alkanut juhlia jo ennen lähetystä. Se oli hienoa katsottavaa, ja (henkilökohtaisesti) uskon, että mielipidetutkimukset ja poliittinen asiantuntijuus ovat siellä, missä niiden kuuluukin olla - asianajajien ja palkattujen valamiehistökonsulttien kanssa. Koirani Jethro olisi voinut tehdä paremman ennusteen vilistämällä kahta maahan asetettua kuvaa kuin asiantuntijat eilen Mutta tiedättekö, kuinka moni tässä maassa todella äänestää tällaisissa vaaleissa? Äänestysaktiivisuudesta on olemassa joitakin erinomaisia artikkeleita (yksi niistä on alla). Todennäköisesti nämä vaalit jäävät historiankirjoihin. Mutta pohjimmiltaan vain noin PUOLET ihmisistä todella äänestää. Se on aika hämmästyttävää. Ja mielenkiintoista on, että se on suunnilleen sama määrä ihmisiä, jotka maksavat tuloveroa Amerikassa. 50 osavaltion keskiarvo - perustuen kaikkiin vuosiin jolloin tilastoja on pidetty - on noin 50 %. "Äänestävien ihmisten prosenttiosuus riippuu vaaleista ja niiden ehdokkaista. Vuonna 1992 kaikkiaan 61 prosenttia rekisteröityneistä äänestäjistä äänesti vaaleissa, joissa ratkaistiin presidentti Bill Clintonin ja presidentti George Bush vanhemman välillä. Neljä vuotta myöhemmin, vuoden 1996 presidentinvaalissa, nähtiin melkoinen pudotus 54 prosenttiin. Monet ihmiset syyttävät äänestäjien määrän laskua Clintonin kannatuslukemiin, mutta kuten melkein kaikesta muustakin, myös tästä voidaan keskustella. Kun varapresidentti Al Gore asettui vastakkain presidentti George W. Bushin kanssa, äänestäjien äänestysprosentti nousi edellä mainitusta 54 prosentista 60 prosenttiin. Vuonna 2004 koimme jälleen uuden nousun, ja prosenttiosuus nousi 64 prosenttiin rekisteröityneistä äänestäjistä, jotka äänestivät näissä presidentinvaaleissa."</w:t>
      </w:r>
    </w:p>
    <w:p>
      <w:r>
        <w:rPr>
          <w:b/>
          <w:color w:val="FF0000"/>
        </w:rPr>
        <w:t xml:space="preserve">id 245</w:t>
      </w:r>
    </w:p>
    <w:p>
      <w:r>
        <w:rPr>
          <w:b w:val="0"/>
        </w:rPr>
        <w:t xml:space="preserve">Suklaa-, hasselpähkinä- ja vadelmafondantit ja katsaus Sarah Trivuncicin Sweet Bitesize Bakes -leivonnaisiin Tein nämä käyttäen Sarah Trivuncicin, eli MaisonCupcaken, uuden keittokirjan reseptiä. Tämä kirja, Sweet Bitesize Bakes, kuuluu Bake Me I'm Yours -keittokirjasarjaan. Se on pieni kirja, joka on täynnä ohjeita ja inspiraatiota. Sarah leipoo versiot tästä pienissä dariole-muoteissa (jotka antavat todella kauniin muodon) ja sitten putkitetaan tummanruskealla fondanttikuorrutteella. Minun ja pussillisen tomusokerini välisen riidan vuoksi minulla ei kuitenkaan ollut tarpeeksi kuorrutetta jäljellä, joten päädyin koristelemaan ne jauhetuilla hasselpähkinöillä ja kuivatuilla vadelmilla. Itse asiassa pidin siitä, että tämä pehmensi lopputuotteen voimakasta suklaisuutta, vaikka koristelu onkin vapaaehtoista ja voi tietysti mennä miten vain. Minulle lähetettiin kirja arvosteltavaksi, ja olin iloinen. En ole asiantuntija kauniiden asioiden leipomisessa, ja ehkäpä pärjäisin paremmin, jos minulla olisi ollut lahjaksi pieni lisäannos kärsivällisyyttä ja keskittymistä, mutta toivon, että pystyn työstämään tieni läpi joitakin kirjan yksinkertaisempia reseptejä ja sitten tarttumaan suurempiin haasteisiin. Kirjassa annetaan neuvoja parhaista käytettävistä laitteista, ja sen jälkeen on osio menetelmistä ja osio resepteistä. Menetelmäosassa on kaikenlaisia kuorrutusreseptejä, marenkien valmistusta, perusreseptejä sienille ja kekseille, macaroneille ja niin edelleen. Pidän kirjan järjestelystä, menetelmien täsmällisyydestä ja selkeydestä sekä Sarahin esittämistä uudenlaisista ja kauniista resepteistä. Kirja on tarkoitettu leivonnasta nauttivalle, ja se on hyvä johdatus kakkujen ja keksien koristeluun, vaikka osa resepteistä (esimerkiksi fondanttipastillit ja macaronit) ovat sellaisia, joihin kannattaa ryhtyä vasta yksinkertaisempien projektien jälkeen. Tässä on siis valokuvakertomus siitä, miten tein nämä suklaafondantit. Alkuperäinen resepti on Sarahin kirjassa, joten en jäljennä sitä tekijänoikeussyistä. Pystyin käyttämään Kenwood K Mix -seisosekoitinta ja valmistamaan nopeasti suklaakakkutaikinan, jonka määrä riittää Brownie-pellille. Käytän Mermaid Bakeware -brownie-peltiä . Olen kokeillut muutamia kappaleita Mermaidille, ja minun on sanottava, että rakastan leivontatuotteita. Se on vankka ja anodisoitu viimeistely tarkoittaa, että saat todella hyvän viimeistelyn, koska mielestäni se johtaa lämpöä paremmin. Ainoa asia on, että brownie-vuoka ei ole irtopohjainen, mutta olen aina vuorannut sen voidellulla leivinpaperilla, joten ei ole ongelmia kakun irtoamisen kanssa. 1. Kun olet leiponut kakun, leikkaa se suupalan kokoisiksi annoksiksi ja leikkaa kukin annos kahtia, jotta saat kaksi kerrosta 2. Leikkaa kakku kahteen kerrokseen. Laita kerrokset yhteen voikreemillä. Tein vaniljaisen voikerman Sarahin kirjan reseptillä ja lisäsin sekaan 25 g jauhettua hasselpähkinää. Laita kakut pakastimeen 15 minuutiksi jäähtymään. 3. Sulata tumma suklaa kulhossa kiehuvan veden päällä. Piikittele kakkuannokset kebab-tikulla ja upota sulaneeseen suklaaseen. Varmista lastalla, että kakku on hyvin peittynyt, ja pyörittele sitä sitten hieman, jotta ylimääräinen suklaa valuu pois. Aseta kakut sitten ritilälle. Telinettä on korotettava käyttämällä alla olevan kuvan mukaisia ruokapurkkeja, ja alla on oltava rasvakelmu, jotta valumat saadaan talteen. Ota kebab-tikku pois ja koristele halutulla tavalla. Lähetin omani osana lahjaa Sarahin ja hänen kustantajansa järjestämässä bakeswapissa The Things I Eat -blogin Jennielle, joka puolestaan lähetti minulle nämä herkulliset minitortut. Lisään tämän leivonnaisen myös Karenin ja Katen heinäkuun Tea time treats -linkkiin, koska nämä sopisivat täydellisesti kakkutorin lisäkkeeksi, joka on kuukauden teema. ***I Sarahin kirja, Kenwood KMix ja Mermaid-leivontatarvikkeet on lähetetty tarkistettavaksi vastaavilta yrityksiltä. Kaikki tässä ilmaistut mielipiteet ovat omia.*** kiitos Karen. Minun on myönnettävä, että laatikko oli kierrätetty - se oli Pierre Herme Selfridgesistä, josta ihana aviomieheni oli ostanut minulle macaroneja.... Toivottavasti Jennie ei pahastunut, mutta ne kakut näyttivät niin täydellisiltä laatikossa, että minun oli pakko käyttää sitä! Nämä pienet fondantit näyttävät niin upeilta ja rakastan tapaa, jolla olet koristellut ne. Ne tuovat mieleeni nuo kauniit ranskalaiset putiikkikonditoriat.</w:t>
      </w:r>
    </w:p>
    <w:p>
      <w:r>
        <w:rPr>
          <w:b/>
          <w:color w:val="FF0000"/>
        </w:rPr>
        <w:t xml:space="preserve">id 246</w:t>
      </w:r>
    </w:p>
    <w:p>
      <w:r>
        <w:rPr>
          <w:b w:val="0"/>
        </w:rPr>
        <w:t xml:space="preserve">Pelastusarmeija tarvitsee kipeästi isäntiä soittamaan vedenkelloja Pelastusarmeija tarvitsee kipeästi isäntiä soittamaan vedenkelloja Pelastusarmeija tarvitsee kipeästi isäntiä joulunajan vedenkellokampanjaan. Marraskuun 16. päivästä aina joulukuun 24. päivään asti lahjoituskattilat sijoitetaan Comox Valleyn eri liikepaikkoihin. Vapaaehtoisia tarvitaan kuitenkin soittamaan vedenkelloja. "Tarvitsemme kipeästi vapaaehtoisia", yhteisön palvelujen johtaja Brent Hobden valitti. "Joulu on Pelastusarmeijan tärkein varainkeruu Comox Valleyn alueella. Merkittävä osa yhteisölle tarjoamistamme ohjelmista riippuu suuresti siitä summasta, jonka pystymme keräämään seuraavien kuuden viikon aikana." Hobden sanoi, että vapaaehtoisten rekrytointi kattilakampanjaan on aina ollut hidas prosessi, mutta joulun lähestyessä määrä paranee. "Kun se on aina loppusuoralla, on aina hieman vaikeaa saada ihmiset ilmoittautumaan ajoissa", Hobden sanoi. "Mutta hauskinta siinä on se, että kun tilanne on kriittinen, ja juuri siinä tilanteessa me olemme nyt, te, jotka teette työtä Echossa ja eri mainostoimistoissa, hyppäätte kaikki mukaan, saamme sanan leviämään ja ihmiset tulevat sponsoroimaan meitä." Näin Hobden jatkaa. Se on hienoa." Vapaaehtoiset voivat valita haluamansa työvuoron vähintään kahdeksi tunniksi. "Etsimme vapaaehtoisia noin 12 tunnin ajaksi", Hobden sanoi. "Se on maanantaista lauantaihin 12 paikassa 16. marraskuuta alkaen aina 24. joulukuuta asti." Pelastusarmeija järjestää myös joulukinkkujen rekisteröinnin ensi viikolla 13.-16. marraskuuta. Hobden sanoi, että he tarvitsisivat myös vapaaehtoisia kinkkujen pakkausiltaan ja koko joulun ajan auttamaan sponsorikinkkujen tuomisessa sisään ja ulos. "Comox Valley on uskomaton", Hobden sanoi. "Meillä on täällä laaksossa paljon ihmisiä, joilla on intohimoa naapureitamme kohtaan. Saamme siis huomattavan määrän vapaaehtoisia." Hobden sanoi, että toinen alue, jolla he tarvitsevat paljon apua, on vapaaehtoisten sponsoreiden löytäminen joulukoreille. "Tarvitsemme yrityksiä, perheitä ja yksityishenkilöitä, jotka olisivat kiinnostuneita menemään ulos ja tekemään ruokaostokset ja pienet lahjat, saamaan minut kiinni ja kokoamaan ne kaikki yhteen. Se on valtava, valtava tarvealue tänä vuonna. Meillä on noin 50 prosentin vähennys. On vielä vähän aikaista. Niitä on tulossa, mutta se on luultavasti se, missä vapaaehtoisilla on tällä hetkellä eniten vaikeuksia joulupakettien suhteen." Viime vuonna Pelastusarmeija jakoi 686 joulupakettia, joilla autettiin yli 2700 ihmistä laaksossa, joista 650 oli alle 18-vuotiaita lapsia ja nuoria, jotka saivat myös joululahjan. Pelastusarmeija etsii myös tiloja joulukinkkuohjelman toteuttamiseen. He tarvitsevat vähintään 3500 neliömetriä, joka toimii varasto- ja toimistotilana. Kaikkia, jotka saattavat tietää paikan tai joilla on tila, pyydetään ottamaan yhteyttä Comox Valleyn pelastusarmeijaan. Pelastusarmeija on tarjonnut tammikuusta syyskuuhun: 7 462 ateriaa kodittomien hätämajoituksen kautta, 4 417 ateriaa St. George's United Churchin tiistain lämpimän lounasohjelman kautta, 4 199 vuodepaikkaa kodittomien hätämajoituksessa ja 94 lapselle koulutarvikkeita kouluvuoden alussa. Kommentit HUOMAUTUS: Jotta voit lähettää kommentin uudessa kommentointijärjestelmässä, sinulla on oltava tili vähintään yhdessä seuraavista palveluista: Disqus, Facebook, Twitter, Yahoo, OpenID. Voit sitten kirjautua sisään käyttämällä kyseisen palvelun tilitietojasi. Jos sinulla ei vielä ole tiliä, voit rekisteröidä uuden profiilin Disqusiin klikkaamalla ensin "Post as" -painiketta ja sitten linkkiä: "Eikö sinulla ole? Rekisteröi uusi profiili". Comox Valley Echo toivottaa mielipiteesi ja kommenttisi tervetulleiksi. Emme salli henkilökohtaisia hyökkäyksiä, loukkaavaa kielenkäyttöä tai perusteettomia väitteitä. Pidätämme oikeuden muokata kommentteja niiden pituuden, tyylin, laillisuuden ja maun mukaan ja julkaista niitä painettuna, sähköisesti tai muulla tavoin. Lisätietoja saat toimitukselta tai kustantajalta, tai katso käyttöehtomme.</w:t>
      </w:r>
    </w:p>
    <w:p>
      <w:r>
        <w:rPr>
          <w:b/>
          <w:color w:val="FF0000"/>
        </w:rPr>
        <w:t xml:space="preserve">id 247</w:t>
      </w:r>
    </w:p>
    <w:p>
      <w:r>
        <w:rPr>
          <w:b w:val="0"/>
        </w:rPr>
        <w:t xml:space="preserve">Yksi kana, kolme ateriaa Karen Martini Pienellä suunnittelulla voit valmistaa yhdestä kanasta kolme herkullista ateriaa käyttämällä lihaa ja ottamalla makua luista. Osta parasta luomukanaa, jonka voit löytää. Vietnamilainen kana- ja riisinuudelikeitto Jos aloitat ruokakolmikon tällä viettelevän aromaattisella keitolla, kanasi on valmis kahta seuraavaa ateriaa varten. Tuoreet yrtit, chili ja papujen idut tuovat mausteiseen liemeen rakennetta ja nostetta. 1. Lisää öljy ja kaikki mausteet suureen kattilaan ja paahda niitä kolme minuuttia keskilämmöllä. Lisää valkosipuli, inkivääri ja punasipuli ja kypsennä kolme minuuttia. 2. Lisää kana, suola, sitruunaruoho, limetinlehdet, galangal ja vesi. Kiehauta kovalla lämmöllä, vähennä lämpöä pienemmälle ja jatka hauduttamista tunnin ajan. 3. Nosta kana pois ja siivilöi liemi. 4. Laita siivilöity liemi takaisin liedelle, mausta kalakastikkeella ja palmusokerilla ja kiehauta uudelleen. 5. Kun kana on tarpeeksi jäähtynyt käsiteltäväksi, vedä kaikki liha jaloista ja ruhosta ja laita puolet syrjään paistettua riisiä varten. 6. Pudota toinen puolikas lihasta keittoon yhdessä kevätsipulin, shiitake-sienien ja nuudeleiden kanssa ja kuumenna kolme minuuttia. Kauho kulhoihin ja annostele ympärille chiliä, papujen ituja ja yrttejä sekä sitruunaa puristettavaksi päälle. Tarjoilu 4 Juo jasmiiniteetä tai lageria. Kanaa ja pancettaa sisältävä salaatti, rapeaa palsternakkaa ja saba-kastiketta Tämä on täydellinen kevyt salaatti lounaaksi. Saba on keitetystä rypäleen puristemehusta valmistettu siirappi, joka antaa kastikkeelle rikkautta ja monimutkaisuutta. Voit valmistaa kanan etukäteen ja koota salaatin viime hetkellä. 1. Erottele filee sisäfileestä ja leikkaa filee kolmeksi pitkäksi suikaleeksi, jolloin saat neljä palaa rintaa kohti. 2. Murskaa morttelissa suolahiutaleet, valkosipuli, timjami ja pippurit murskaamalla voimakkaasti, kunnes saat tahnan. Hiero tätä sitten kuivahiertämällä kanan päälle. 3. Kierrä jokainen kanasuikale pancettan palan sisään, paina litteäksi ja aseta sivuun jääkaappiin. 4. Kuori palsternakat ja hävitä ulkokuori. Jatka lihan kuorimista niin, että saat pitkät, ohuet nauhat. 5. Laita suuri paistinpannu kovalle lämmölle ja lisää reilu loraus öljyä. Lisää kourallinen palsternakkanauhoja, paista nopeasti vaaleanruskeiksi ja valuta paperipyyhkeelle. Jatka lopuilla palsternakoilla. Mausta suolalla ja toista, kunnes kaikki nauhat on paistettu - ne rapeutuvat jäähtyessään. Aseta sivuun. 6. Yhdistä saba ja tilkka ekstraneitsytöljyä, suola ja pippuri kulhossa, säädä kastike maun mukaan. Heitä päärynäviipaleet kastikkeeseen niin, että kaikki peittyvät. 7. Pyyhi paistinpannu ja laita korkealle lämmölle. Lisää tilkka öljyä ja paista kana. Kypsennä kaksi minuuttia, kunnes se on kullanruskeaa, paina jokaista palaa alaspäin kypsymisen aikana, käännä sitten ja kypsennä vielä kaksi minuuttia, kunnes se on rapeaa. 8. Asettele lautaselle rucolaa, vesikrassia, persiljaa, päärynäviipaleita ja hieman sipulia. Laita päälle kanaa, muutama lehti ja päärynäviipaleet. Kaada päälle kastike ja lisää päälle palsternakkasipsejä ja saksanpähkinöitä. Tarjoilee 4 juomaa Dolcetto. Paistettua riisiä kanan, inkiväärin ja kananmunan kanssa Kolmas ruokalaji on todella täyttävä ja nopea valmistaa, varsinkin jos sinulla on keitettyä riisiä käsillä. Sekä valkoinen että ruskea riisi sopivat hyvin, mutta jälkimmäisessä on ihanan pähkinäinen maku ja pureskeltava rakenne.</w:t>
      </w:r>
    </w:p>
    <w:p>
      <w:r>
        <w:rPr>
          <w:b/>
          <w:color w:val="FF0000"/>
        </w:rPr>
        <w:t xml:space="preserve">id 248</w:t>
      </w:r>
    </w:p>
    <w:p>
      <w:r>
        <w:rPr>
          <w:b w:val="0"/>
        </w:rPr>
        <w:t xml:space="preserve">Pam Tillis All Of This Love Lyrics Pam Tillis All Of This Love Lyrics total views : 1 kertaa tällä viikolla. Voit suurentaa All Of This Love -kappaleen sanat helposti katseltavaksi, lähettää ne ystävillesi tai arvostella Pam Tillisin All Of This Love -kappaleen ja auttaa kappaletta tulemaan suosituksi. Jos sinulla on korjauksia sanoitukseen tai ideoita All of This Love -kappaleen merkityksestä, voit lähettää ne meille. Oletko koskaan nähnyt villiä magnoliaa On vain yksi paikka, jossa se kasvaa Tennessee-joen varjoisilla rannoilla suojassa, koskemattomana ja yksinäisenä Sydämessäni on paikka, jossa kukaan ei ole käynyt Ja säilytän sen sinua varten On ovi unelmiini ja jonain päivänä kävelet sisään Ja siihen päivään asti olen uskollinen Koska en malta odottaa, mitä teet kaikella tällä rakkaudella, jota säästän sinua varten Kaikki tämä rakkaus En malta odottaa, mitä teet kaikella tällä rakkaudella Kaikki tämä rakkaus, jota säästän sinua varten Tunnetko koskaan särkyä ja nälkää [ Alkaen: http://www.elyrics.net ] And do you look for me too Sometimes at night when I lie awake and I wonder Shadows of doubt fill my room And the darkness falls and I stare at the walls 'till you come in view And I picture your face and the time and the place You're a dream joka odottaa toteutumistaan Enkä malta odottaa, mitä teet kaikella tällä rakkaudella, jota säästän sinulle En malta odottaa, mitä teet kaikella tällä rakkaudella En malta odottaa, mitä teet kaikella tällä rakkaudella En malta odottaa, mitä teet kaikella tällä rakkaudella En malta odottaa, mitä teet kaikella tällä rakkaudella En malta odottaa, mitä teet kaikella tällä rakkaudella</w:t>
      </w:r>
    </w:p>
    <w:p>
      <w:r>
        <w:rPr>
          <w:b/>
          <w:color w:val="FF0000"/>
        </w:rPr>
        <w:t xml:space="preserve">id 249</w:t>
      </w:r>
    </w:p>
    <w:p>
      <w:r>
        <w:rPr>
          <w:b w:val="0"/>
        </w:rPr>
        <w:t xml:space="preserve">Turvallisin tapa ostaa auto Anna MotorWebin opastaa sinut käytetyn auton ostamisen miinakentän läpi Ajokortti ja rekisteröinti Alla on luettelo ajoneuvon ajokorttiin ja rekisteröintiin liittyvistä kuulutuksista. Napsauttamalla asianomaista otsikkoa saat lisätietoja. 1. Ajoneuvo on aiemmin poistettu rekisteristä Ajoneuvo on aiemmin poistettu rekisteristä ja rekisteröity uudelleen. Ajoneuvo on saattanut joutua onnettomuuteen ja vakuutusyhtiö on poistanut sen rekisteristä, tai ajoneuvon rekisteröinti on saattanut vanhentua, koska ajokorttia ei ole pidetty ajan tasalla. Ajoneuvo voi olla rekisteröimättä vain tietyn ajan (12 kuukautta useimmille henkilöautoille ja 24 kuukautta perävaunuille, mönkijöille jne.). Jos ajoneuvo on ollut ilman lupaa yli 12 kuukautta, se poistetaan rekisteristä. Ajoneuvon silloinen omistaja on saattanut pyytää ajokortin ja rekisteröinnin peruuttamista, koska ajoneuvoa ei käytetä vähään aikaan (esimerkiksi ulkomailla). Suosituksemme Kysy lisätietoja nykyiseltä omistajalta tai henkilöltä, joka omisti ajoneuvon juuri ennen rekisteristä poistamista. 3. Rekisteröinti on peruutettu Ajoneuvon omistaja on peruuttanut tämän ajoneuvon rekisteröinnin, eikä sitä saa enää käyttää liikenteessä. Tähän on useita mahdollisia syitä, ajoneuvo: on tuhoutunut tai tullut pysyvästi käyttökelvottomaksi on vakuutusyhtiö poistanut sen käytöstä suurten vaurioiden vuoksi on poistumassa pysyvästi Uuden-Seelannin teiltä (esimerkiksi myyty varaosiksi) ei ole tarkoitus käyttää tiellä kohtuullisen pitkään aikaan (esimerkiksi kunnostetaan, omistaja lähtee ulkomaille jne.).) Suosituksemme Jos haluat ostaa tämän ajoneuvon käytettäväksi Uuden-Seelannin teillä, ajoneuvo on rekisteröitävä uudelleen (uudet kilvet on annettava), hankittava voimassa oleva WOF- tai COF-tunnus, mahdollisesti annettava ajoneuvon VIN-tunnus ja hankittava voimassa oleva ajoneuvokortti. Osana uudelleenrekisteröintiprosessia ajoneuvolle tehdään perusteellinen turvallisuustarkastus, jossa tarkastetaan mm. runkovauriot. Tämä tarkastus maksaa noin 350 dollaria. Saatat olla myös vastuussa myöhästyneiden/maksamattomien ajokortti- tai RUC-maksujen maksamisesta, jos niitä sovelletaan tähän ajoneuvoon. 4. Rekisteröinti on rauennut Ajoneuvon rekisteröinnin on peruuttanut NZTA - ei ajoneuvon omistaja. Tämä tapahtuu automaattisesti, jos ajoneuvo on ollut ilman lupaa 12 kuukautta (useimmat henkilöajoneuvot) tai 24 kuukautta (erityisluokan ajoneuvot, kuten perävaunut ja mönkijät). Suosituksemme Jos haluat ostaa tämän ajoneuvon käytettäväksi Uuden-Seelannin teillä, sinun on rekisteröitävä ajoneuvo uudelleen (jaettava uudet kilvet), hankittava voimassa oleva WOF- tai COF-luokitus, mahdollisesti annettava ajoneuvon VIN-tunnus ja hankittava voimassa oleva ajoneuvokortti. Osana uudelleenrekisteröintiprosessia ajoneuvolle tehdään perusteellinen turvallisuustarkastus, jossa tarkastetaan mm. runkovauriot. Tämä tarkastus maksaa noin 350 dollaria. Saatat olla myös vastuussa myöhästyneiden/maksamattomien ajokortti- tai RUC-maksujen maksamisesta, jos niitä sovelletaan tähän ajoneuvoon. 5. Rekisteröinti raukeaa ..., ellei ajoneuvoa rekisteröidä uudelleen Tällä ajoneuvolla ei ole voimassa olevaa ajokorttia, ja NZTA peruuttaa ajoneuvon rekisteröinnin, jos ajoneuvoa ei rekisteröidä uudelleen mainittuun päivämäärään mennessä. Useimmat henkilöajoneuvot voivat olla ilman lupaa vain 12 kuukautta ja perävaunut, mönkijät jne. 24 kuukautta. Suosituksemme Ajoneuvon uudelleenrekisteröinti voi olla kallista, joten jos aiot ostaa tämän ajoneuvon, varmista, että omistaja rekisteröi sen uudelleen ennen ilmoitettua päivämäärää. Kysy myös, miksi ajoneuvo on tällä hetkellä ilman lupaa. Jos ajoneuvo on rekisteröitävä uudelleen (uudet rekisterikilvet), sinun on hankittava voimassa oleva WOF tai COF, mahdollisesti määritettävä ajoneuvon ajoneuvonumero ja ostettava voimassa oleva ajoneuvokortti. Osana uudelleenrekisteröintiä ajoneuvolle tehdään perusteellinen turvallisuustarkastus, jossa tarkastetaan mm. runkovauriot. Tämä tarkastus maksaa noin 350 dollaria 6. Ajoneuvoa ei ole koskaan rekisteröity Ajoneuvo on käynyt läpi esirekisteröintiprosessin, mutta sitä ei ole vielä rekisteröity (eli sille ei ole annettu rekisterinumeroa). Ajoneuvo on uusi tehtaalta tai se on hiljattain tuotu maahan. Ajoneuvoa ei voi käyttää tiellä ennen kuin se on rekisteröity, hyväksytty ja turvallisuustarkastettu. On myös mahdollista, että NZTA:lla ei ole täydellisiä rekisteröintitietoja, jos ajoneuvo on rekisteröity ennen vuotta 1995. 7. Ei voida tarkistaa, onko ajoneuvo vaurioitunut, koska sitä ei ole koskaan rekisteröity Vaurioitunutta tuontia koskevat tiedot voidaan tarkistaa vain rekisterikilven perusteella - tällä ajoneuvolla ei ole koskaan ollut rekisterikilpeä. 8. Ajoneuvolla on poikkeuslupa Omistaja on pyytänyt, että ajoneuvon ajokortti (rekisteröintitarra) "laitetaan".</w:t>
      </w:r>
    </w:p>
    <w:p>
      <w:r>
        <w:rPr>
          <w:b/>
          <w:color w:val="FF0000"/>
        </w:rPr>
        <w:t xml:space="preserve">id 250</w:t>
      </w:r>
    </w:p>
    <w:p>
      <w:r>
        <w:rPr>
          <w:b w:val="0"/>
        </w:rPr>
        <w:t xml:space="preserve">Muistan "olleeni paikalla" eräänä kylmän sodan jälkeisen ajan siirtymähetkestä kylmän sodan jälkeiseen aikaan, kun Naton parlamentaarinen yleiskokous, jossa työskentelin, päätti kutsua entiset Varsovan liiton valtiot vuosittaiseen istuntoonsa. Se oli viime hetken päätös, avaus EU:n ja Naton itäisen Euroopan avautumiselle ja myöhemmille laajentumisille. Kun parlamentaariset edustajat saapuivat sinne rautaesiripun tuolta puolelta, "länsi" oli täysin valmistautumaton siihen, että heidät otettiin mukaan sen toimielimiin. Eräs itäeurooppalainen edustaja tuli kohteliaasti ja arkajalkaisesti seisomapaikalleni: "Anteeksi", hän sanoi, "mutta minulla ei ole maani nimikylttiä." Hän sanoi, että hänellä ei ole nimilappua. Tuohon aikaan meidän kaikkien oli oltava luovia ja nopeita, ja minun panokseni kylmän sodan päättymiseksi oli siirtyä nopeasti paperivarastoon, etsiä vanha pahvilaatikko, tussi ja sakset, kirjoittaa tietyn Itä-Euroopan maan nimi pahvinpalalle ja ojentaa se kyseiselle herralle. Hän oli niin onnellinen tilapäisestä maansa nimikyltistä ja tunsi olevansa todellinen osa sitä, mistä oli tulossa "kokonainen ja vapaa Eurooppa". Sittemmin kyseinen maa on liittynyt sekä Natoon että EU:hun täysjäsenenä. Suuri osa kylmän sodan jälkeisestä aikakaudesta oli tämän "demokraattisen laajentumisen" paradigman hallitsemaa. Kommunismin jälkeisen alueen liittäminen euroatlanttisiin instituutioihin uuden eurooppalaisen turvallisuusjärjestyksen luomiseksi, jossa on vahvat transatlanttiset siteet yhteisten arvojen pohjalta, oli ilmiömäinen hanke, jossa rakennettiin jäsenmaita ja uudistettiin instituutioita. Se, mikä aluksi näkyi suunnitelmina Naton, EU:n ja Etyjin eri asiakirjoissa, ei pysynyt paperilla pitkään, sillä sekä Nato että EU saattoivat päätökseen suurimman laajentumispyrkimyksensä perustamisensa jälkeen. Toisin kuin rakennukset ja muistomerkit, alueellisten poliittisten järjestysten arkkitehtuuri ei ole staattinen, vaan se vaatii jatkuvaa uudelleensovittamista, purkamista ja uudelleenjärjestelyä. Siitä on jo jonkin aikaa, kun Eurooppa on siirtynyt pois "demokraattisen laajentumisen" paradigmasta, kuten Euroopan ulkosuhteiden neuvoston hiljattain laatimassa raportissa "The Spectre of a Multi-polar Europe" (Moninapaisen Euroopan haamu) aivan oikein todetaan. Mark Leonardin ja Ivan Krastevin laatimassa raportissa, johon ovat osallistuneet Dimitar Bechev, Jana Kobzova ja Andrew Wilson, esitetään kunnianhimoinen panoraamakuva siirtymästä yhdestä eurooppalaisesta turvallisuusarkkitehtuurista toiseen. Raportissa esitetään täsmällinen diagnoosi ongelmasta: syntymässä on tyhjiö, joka johtuu siitä, että Eurooppa horjuu nykyään vanhentuneen "demokraattisen laajentumisen" paradigman ja "etupohjaisen realismin" välillä, jossa EU ja Venäjä säilyttävät erilliset vaikutusalueet - EU Keski-, Itä-Euroopassa ja Länsi-Balkanilla ja Venäjä "lähialueillaan". Vaikka raportti on oikeassa siinä, että jälkimmäinen ei muodosta minkään elinkelpoisen järjestyksen perustaa ja että yksi syy tähän syntyvään tyhjiöön on Yhdysvaltojen suhteellinen irrottautuminen Euroopasta, sen ehdottamat parannuskeinot ovat hieman kauaskantoisia. Leonard ja hänen kirjoittajatoverinsa ehdottavat EU:n, Venäjän ja Turkin välistä eurooppalaista turvallisuuskolmikantoa, joka perustuisi Merkelin ja Medvedevin ajatukseen EU:n ja Venäjän välisestä turvallisuusvuoropuhelusta, mutta johon myös Turkki kuuluisi. Kolmikantakeskustelussa laadittaisiin toimintasuunnitelma Euroopan reuna-alueiden jännitteiden vakauttamiseksi ja vähentämiseksi. Tähän sisältyisi alueen nykyisten jäätyneiden konfliktien ratkaiseminen, mukaan lukien Armenian ja Azerbaidžanin välinen ratkaisematon Vuoristo-Karabahin konflikti. Näyttää siltä, että taikavainta näiden jäätyneiden konfliktien ratkaisemiseksi olisi tarjota mahdollisuus presidentti Medvedevin ehdottaman kaltaiseen turvallisuussopimukseen. Jäätyneiden konfliktien ratkaiseminen olisi edellytys tällaiselle sopimukselle. EU:n ja Venäjän välisen turvallisuussopimuksen allekirjoittaminen varmistaisi EU:n vakiinnuttamisen keskeiseksi turvallisuustoimijaksi Euroopassa. Raportti tarjoaa tärkeän katsauksen Venäjän ja Turkin muuttuviin asemiin tässä kehittyvässä eurooppalaisessa turvallisuusarkkitehtuurissa. Vaikka Turkin nousu alueelliseksi suurvallaksi ei olekaan uutinen, joka on tähän asti jäänyt hämärän peittoon - itse asiassa esitin neljä vuotta sitten, että EU:n olisi otettava Turkki mukaan laajempiin turvallisuuskysymyksiin liittymisneuvottelujen "hyväksyminen/hylkääminen"-suman ulkopuolella - Venäjän muuttuva näkökulma on yksi hyödyllisimmistä oivalluksista, joita raportti voi tarjota poliittisille päättäjille. Raportissa Venäjän uudeksi "länsipolitiikaksi" kutsuttuihin asioihin sisältyy seuraavaa</w:t>
      </w:r>
    </w:p>
    <w:p>
      <w:r>
        <w:rPr>
          <w:b/>
          <w:color w:val="FF0000"/>
        </w:rPr>
        <w:t xml:space="preserve">id 251</w:t>
      </w:r>
    </w:p>
    <w:p>
      <w:r>
        <w:rPr>
          <w:b w:val="0"/>
        </w:rPr>
        <w:t xml:space="preserve">Kansainvälisesti koulutettujen toimintaterapeuttien pääsy- ja rekisteröintikehyksen kehittäminen Kansainvälisesti koulutettujen toimintaterapeuttien pääsy- ja rekisteröintikehyksen kehittäminen on kaksitoista kuukautta kestävä aloite, joka alkoi tammikuussa 2007 ja jota rahoittaa Kanadan hallituksen Foreign Credential Recognition Program. Hanketta johtaa kolmen yhdistyksen ohjauskomitea, johon kuuluvat Kanadan toimintaterapian sääntelyorganisaatioiden liitto (ACOTRO), Kanadan toimintaterapiayliopistojen liitto (ACOTUP) ja Kanadan toimintaterapeuttien liitto (CAOT). Human Resources and Social Development Canadan ja Health Canadan edustajat toimivat neuvonantajina. Tämä aloite on jatkoa raportille Enabling the Workforce Integration of International Graduates: Issues and Recommendations for Occupational Therapy in Canada (jäljempänä "Workforce Integration Project"), ja siinä käsitellään valikoituja suosituksia, joiden avulla voidaan varmistaa kansainvälisten tutkinnon suorittaneiden onnistunut integroituminen työelämään. Aloitteen tavoitteet ovat seuraavat: yksilöidä IEOT-opiskelijoiden kulkureitti(t) Kanadaan suuntautuvan maahanmuuton alkuharkinnasta toimintaterapeutin rekisteröinnin onnistumiseen ja lopulta toimintaterapian työvoimaan integroitumiseen; kuvata kulkureitin keskeisissä vaiheissa toteutettavat toimet ja prosessit; ja määritellä tarvittavat prosessit ja tuet, joilla IEOT-opiskelijoita autetaan siirtymään rekisteröintiin ja ammattiin integroitumiseen. Viitekehys IEOT:ien ammattiinpääsy- ja rekisteröintiviitekehyksessä esitellään yleinen polku, jota IEOT:n on noudatettava harjoittaakseen toimintaterapiaa Kanadassa, ja siinä tunnustetaan, että ehdokkaiden lupien myöntämisessä ja rekisteröinnissä on eroja eri provinssien/alueiden välillä. Puitteet luovat kontekstin toimien toteuttamiselle ja määrittelevät toimintaterapiayhteisön sidosryhmien keskeiset roolit ja vastuualueet. On tärkeää huomioida, että kehyksen kunkin osatekijän osatekijät eivät ole lopullisia tai täydellisiä. Ne toimivat lähtökohtana täytäntöönpanolle. Kehyksessä on viisi osatekijää ja useita päätöksentekopisteitä polun varrella. Viisi osatekijää ovat tiedottaminen, arviointi, valmistautuminen ja tuki, toimintaterapiatyöntekijöiden ammattiin pääseminen / väliaikainen rekisteröinti ja integroituminen toimintaterapiatyöntekijöiden ammattiin. Kukin osa-alue puolestaan määritellään useilla elementeillä.E Tietoja kerättiin kahdessa vaiheessa: Ensimmäinen vaihe Analysoitiin julkaistua ja julkaisematonta (harmaata) kirjallisuutta, joka liittyi kansainvälisesti koulutetun terveydenhuollon ammattilaisen (IEHP) haasteisiin ja aloitteisiin; Kehyksen kehittämisen perusteella ja asiaankuuluvien sidosryhmien kuulemisen yhteydessä laadittiin seuraavat suositukset: Suositus yksi: Luodaan yksi tietoväylä Tarkat, oikea-aikaiset ja johdonmukaiset tiedot Kanadaan tulosta ja rekisteröintiä/lisenssin myöntämistä koskevan arvioinnin vaiheista ovat avainasemassa tehokkaamman prosessin luomisessa. Ammattikunnan olisi tarjottava yksi portaali, josta löytyvät kaikki asiaankuuluvat tiedot sekä mahdolliset arviointi- ja koulutusvälineet. Suositus kaksi: Vakioidaan IEOT:ien arviointi, jotta kansainvälisten tutkintojen tunnustaminen olisi oikeudenmukaisempaa. Samanlaiset lähestymistavat tutkintotodistusten ja pätevyyksien arviointiin varmistaisivat, että toimintaterapeuttien pääsyvaatimukset ovat yhdenmukaiset koko maassa. Toimintaterapian sääntelyviranomaisten ja sidosryhmien välinen yhteistyö helpottaisi suunnittelua ja maksimoisi resurssien ja ajan käytön. Kolmas suositus: Kehitetään ohjelmia, prosesseja ja välineitä, joilla tuetaan IEOT:ien tietämyksen ja pätevyyden kehittämistä arviointivaatimusten täyttämiseksi Akateeminen päivittäminen, kielikoulutus, valvottu kenttätyö, mentorointi ja perehdytyskurssit Kanadan terveydenhuoltojärjestelmään ovat esimerkkejä ohjelmista, joita tarvitaan IEOT:ien auttamiseksi arviointivaatimusten täyttämisessä. Neljäs suositus: Kun IEOT on oikeutettu lisensointiin tai sertifiointiin, menestyksekäs integroituminen työelämään ja jatkuva ammatillinen kehittyminen edellyttävät työpaikkajärjestelmästä saatavaa tukea, kuten perehdytystä, mentorointia ja täydennyskoulutusta. Myös maakunnallisten/alueellisten ja kansallisten toimintaterapiayhdistysten ja työnantajien tarjoama ammatillinen tuki on tärkeää IEOT:ien menestyksekkäälle ammatilliselle kehitykselle Kanadassa. Suositus viisi: Taloudellisen tuen tarjoaminen IOT:ille Tähän voi sisältyä tuki lukukausimaksuihin, tarvittaessa lastenhoitoon, asumiseen ja muihin vastaaviin tarpeisiin. Suositus kuusi: Varmistetaan rahoitus, jotta voidaan aloittaa kehyksen muodostavien välineiden ja ohjelmien kehittäminen Suositus seitsemän: Arviointeja tarvitaan sen varmistamiseksi, että materiaalit ja prosessit vastaavat IEOT:ien ja muiden sidosryhmien, kuten sääntelyelinten ja työnantajien, tarpeita.</w:t>
      </w:r>
    </w:p>
    <w:p>
      <w:r>
        <w:rPr>
          <w:b/>
          <w:color w:val="FF0000"/>
        </w:rPr>
        <w:t xml:space="preserve">id 252</w:t>
      </w:r>
    </w:p>
    <w:p>
      <w:r>
        <w:rPr>
          <w:b w:val="0"/>
        </w:rPr>
        <w:t xml:space="preserve">Galaxy S3:n myynti auttaa Samsungia ohittamaan Applen Samsung Galaxy S3 on ollut Samsungille suuri menestys. Itse asiassa asiat sujuvat niin hyvin, että uusi lippulaiva näyttää auttavan Samsungia ohittamaan Applen älypuhelimissa ennen tämän vuoden toisen neljänneksen loppua. Reutersin tekemän kyselyn mukaan Samsungin älypuhelinten myynti ylittää iPhonen lähes 20 miljoonalla kappaleella toisen vuosineljänneksen loppuun mennessä. Applen tavoitteena on myydä 30,5 miljoonaa iPhonea pelkästään tällä neljänneksellä, kun taas Samsungin tavoitteena on myydä 50 miljoonaa älypuhelinta. Suuri osa Samsungin menestyksestä johtuu Samsung Galaxy S3:n vaikuttavasta myynnistä, jossa aggressiiviset maailmanlaajuiset markkinointistrategiat ja runsas lehdistöjulkisuus ovat auttaneet nostamaan uuden Android-lippulaivan myyntilistan kärkeen/ "Samsungin odotetaan olevan älypuhelinten sankari toisella vuosineljänneksellä". Odotamme myös, että Galaxy-portfolion, erityisesti Galaxy S II:n ja S III:n, vahvan kysynnän ansiosta yhdeltä valmistajalta toimitetaan suurin älypuhelinmäärä, joka on koskaan toimitettu yhden valmistajan toimesta yhden vuosineljänneksen aikana", sanoo IDC:n analyytikko Francisco Jeronimo. Samsungin etulyöntiasema johtuu myös laajemmasta puhelinvalikoimasta kuin Applen, minkä ansiosta se voi tavoittaa laajemman kuluttajaryhmän. Samsung oli myös ensimmäinen yritys, joka ohitti Nokian matkapuhelinten myynnissä maailmassa oltuaan 14 vuotta kärkipaikalla kyseisillä markkinoilla, ja menestys on jatkanut kasvuaan myös tällä alalla. Toinen merkittävin analyytikoilta saatu tieto oli johtavien kiinalaisten valmistajien ZTE:n ja Huawein kasvava läsnäolo. Nämä valmistajat yrittävät nyt laajentaa toimintaansa ja brändi-identiteettiään sekä matalan että korkean hintaluokan älypuhelinmarkkinoille.</w:t>
      </w:r>
    </w:p>
    <w:p>
      <w:r>
        <w:rPr>
          <w:b/>
          <w:color w:val="FF0000"/>
        </w:rPr>
        <w:t xml:space="preserve">id 253</w:t>
      </w:r>
    </w:p>
    <w:p>
      <w:r>
        <w:rPr>
          <w:b w:val="0"/>
        </w:rPr>
        <w:t xml:space="preserve">Sivut Keskiviikko, heinäkuu 23, 2008 Kysymys Ashleyltä - englanninkieliset versiot ulkomaisista primaarilähteistä Tietääkö kukaan mitään koottuja kirjoja primaarilähteistä (tai jopa verkkosivustoja)? Tiedän, että Henrik VIII:n ja Elisabet I:n valtiopapereita ja kirjeitä varten on olemassa joitakin ja että Lislen kirjeet on julkaistu. Onko olemassa englanninkielisiä versioita eri suurlähettiläistä (espanjalaisista, venetsialaisista, ranskalaisista jne.)? Olen tällä hetkellä jumissa Yhdysvalloissa, mutta haluaisin silti tutustua primaarilähteisiin. Kaikki ehdotukset ovat aina tervetulleita. Kiitos! 3 kommenttia: Oletko katsonut Kalenteri valtionpapereiden espanjankielisiä asiakirjoja? Ja Calendar of State Papers Venetian? Eivät ole varsinaisesti primaarilähteitä, mutta yleisesti hyväksytty primaariaineistoksi. ne sisältävät suurlähettiläiden kirjeenvaihtoa, joka on käännetty englanniksi ja järjestetty päivämäärän mukaan. Kokeile isoa yliopistokirjastoa. Tai Internet-arkistossa on PDF-versiot Espanjan valtiollisista asiakirjoista Elisabetin valtakaudelta. (Joskus kutsutaan nimellä Calendar of State Papers from Simancas). Ashley, jos sinulla on pääsy suureen yliopistokirjastoon (ja kun sanon "suuri", tarkoitan jotain osavaltiosi lippulaivayliopiston tasoista), sinun pitäisi löytää kirjaimellisesti rekkalastillinen primaarilähdeaineistoa. En ole varma, millaista tutkimusta olet tarkalleen ottaen tekemässä, mutta sinun pitäisi pystyä löytämään KAIKKI erilaiset "kalenterit", joista monet ulottuvat varhaiskeskiajalta aina nykypäivään asti. Näihin kuuluvat erilaiset valtiollisten asiakirjojen kalenterit (eroteltuina kotimaisiin ja ulkomaisiin ja joskus tiettyihin kansakuntiin, esim. Espanjaan, Venetsiaan jne.), Close Rolls, Patent Rolls, Fine Rolls ja Exchequer -kalenterit sekä salaisen neuvoston säädökset. [Niille, jotka eivät ehkä tiedä, "kalenteri" on oikeastaan vain voimakkaasti lyhennetty painettu versio asiakirjoista, jotka alun perin kirjoitettiin käsin, eräänlainen yleiskatsaus, jossa vain tärkeimmät asiakirjat on painettu kokonaan.]] Teidän pitäisi myös löytää parlamentin keskustelut painetussa muodossa Hansardin julkaisemina, joita on satoja niteitä, mutta ne alkavat vasta Tudorien kauden lopulla. Lisäksi on monia erilaisia niteitä, joita Historical Manuscripts Commission julkaisee. Ne ovat samanlaisia kuin valtion "kalenterit", mutta ne koskevat yksityishenkilöiden, kuten tämän tai tuon herttuan, papereita ja asiakirjoja. Sitten on vielä erilaisten antiikkiseurojen, kuten Camden Society, Parker Society, Catholic Record Society ja monet muut, julkaisemia asiakirjoja. Näissä kokoelmissa on toisinaan hakemistoniteitä, koska itse niteillä on taipumus hyppiä ajassa edestakaisin ja käsitellä erilaisia, toisiinsa liittymättömiä aiheita. Näiden eri yhdistysten julkaisemia niteitä on kirjaimellisesti satoja, ellei jopa tuhansia, ja ne tarjoavat erittäin runsaasti primaarilähdeaineistoa. Suurin osa eri kronikoista (Greyfriars, Grafton's, Fabyan's, Holinshed's jne.) löytyy nykyaikaisessa painetussa muodossa. John Strype julkaisi tunnetusti useita niteitä primaarilähdeaineistoa jo 1700-luvun lopulla, mutta näiden kirjojen iän vuoksi niitä säilytetään toisinaan kirjaston erityiskokoelmien alueella. Voit kuitenkin edelleen tutustua niihin siellä. Myös verkossa on monia laadukkaita lähteitä. Käytän esimerkiksi usein John Foxen teoksen "Actes and Monuments" ilmaista verkkoversiota, jota Sheffieldin yliopisto ylläpitää (http://www.hrionline.ac.uk/johnfoxe/). Käytän usein myös Early English Books Online -verkkopalvelua (http://eebo.chadwyck.com/home), joka on kirjaimellisesti sitä, mitä nimi antaa ymmärtää: kymmeniä tuhansia kirjoja, jotka on julkaistu ennen vuotta 1800, on kuvattu sivu kerrallaan ja julkaistu verkossa. Valitettavasti EEBO:n käyttö on kuitenkin vain tilauksesta mahdollista, eikä se ole yksittäisille käyttäjille kohtuuhintainen. Suurilla yliopistokirjastoilla on kuitenkin yleensä tilaus, joten sinunkin pitäisi pystyä käyttämään sitä kirjaston tietokoneiden kautta. Laralla on useita hyviä resursseja tällä sivustolla; minulla on joitakin omallani, ja lisään niitä lisää sitä mukaa kuin minulla on aikaa. Muilla on samanlaisia sivustoja, joilla on hyviä ensisijaisia lähteitä. Paljon aineistoa on siis helposti saatavilla. Jos Lara välittää sinulle sähköpostiosoitteeni, voit ehkä ottaa minuun yhteyttä ja kertoa, missä olet ja mikä on tarkka tutkimusaiheesi, niin voin tarjota tarkempaa apua. Olen aina enemmän kuin mielelläni avuksi.</w:t>
      </w:r>
    </w:p>
    <w:p>
      <w:r>
        <w:rPr>
          <w:b/>
          <w:color w:val="FF0000"/>
        </w:rPr>
        <w:t xml:space="preserve">id 254</w:t>
      </w:r>
    </w:p>
    <w:p>
      <w:r>
        <w:rPr>
          <w:b w:val="0"/>
        </w:rPr>
        <w:t xml:space="preserve">Australian 30-henkinen paralympialaisten lääketieteellinen tiimi pitää urheilijat huippukunnossa kilpailuja varten, mikä on sekä haastavaa että palkitsevaa. Kun Geoff Thompsonin Cardiffiin matkalla olevan lentokoneen pyörät narskuvat elokuun lopulla, läheiset kuuntelijat saattavat kuulla hänen helpotuksen henkäyksensä moottorien jyrinän yläpuolella. Se ei johdu lentopelosta - entisenä lentolääkärinä ja RAAF:n lentokirurgina hän ei ole varsinaisesti hermostunut lentäjä. Hän on huolissaan kanssamatkustajista ja potilaista - Australian paralympiajoukkueesta. Vaikka kymmenet urheilijat, jotka matkustavat pitkällä tilauslennolla, nauttivat pakollisesta hengähdystauosta harjoittelusta, tohtori Thompson kiinnittää tarkkaa huomiota siihen, miten he matkustavat. Onko joku sairastunut syvään laskimotromboosiin, mutta ei tunne kipua vasikassaan? Entä jos pitkäaikainen paikallaan istuminen käy joillekin urheilijoille sietämättömäksi? Aiheuttavatko aikavyöhykkeiden vaihtelut ja keinotekoinen "päivä" ja "yö" aluksella epileptisen kohtauksen herkillä henkilöillä? Kun on kyse kultamitalista, kannattaa varautua kaikkiin mahdollisiin tilanteisiin. Australian 161 paralympiaurheilijaa kokoontuu Cardiffiin, Walesiin, leirille ennen Lontoossa 29. elokuuta alkavia kisoja. He ovat kilpailijoita, joilla on mielettömän paljon erilaisia fyysisiä vaivoja, mikä tekee heidän huikeasta urheilullisuudestaan entistäkin vaikuttavampaa. Sen jälkeen, kun paralympialaiset perustettiin vuonna 1948 toisen maailmansodan veteraaneille, joilla oli selkäydinvamma, kisat ovat laajentuneet kuuteen laajaan kilpailijaryhmään: amputoidut ja raajavammaiset, selkäydinvammaiset, selkäydinvammaiset, aivohalvaantuneet, näkövammaiset, kehitysvammaiset ja les autres - eräänlainen yleisluokka urheilijoille, jotka eivät sovi mihinkään muuhun ryhmään. Myös näiden ryhmien sisällä vamman vaikeusaste vaihtelee huomattavasti, ja urheilijat voivat olla omatoimisia tai tarvita ympärivuorokautista apua jokapäiväisessä elämässä. Australialaiset urheilijat edustavat kaikkea tätä kirjoa, ja heistä kaikista huolehtii 30-henkinen lääketieteellinen ryhmä, jota johtaa tohtori Thompson, joka osallistuu toisiin paralympialaisiinsa ja toimii ensimmäistä kertaa johtavana lääkärinä. Hänen vastuullaan on yleisurheilutähti Kelly Cartwright - Australian nopein yksijalkainen nainen ja nykyinen 100 metrin maailmanmestari (kuvat yllä). Kolminkertaisella kultamitalistilla Evan O'Hanlonilla on aivohalvaus, mutta hänen maailmanennätyksensä 10,96 sekuntia 100 metrillä jättäisi useimpien liikuntakykyisten juoksijoiden jalkoihinsa. Sitten on uimari Esther Overton, jolla on synnynnäinen arthrogryposis multiplex congenita - sairaus, joka tarkoittaa, että kaikki hänen nivelensä ovat liikkumattomia ja että hänen luunsa napsahtavat helposti kuin kuivat oksat. Hän lähti Pekingiin 18-vuotiaana, sai keuhkoveritulpan seitsemän viikkoa ennen kisoja, mursi kätensä kilpailuaattona ja päätti kuitenkin mennä altaaseen. Hän pettyi, kun hän tuli "vain" viidenneksi 50 metrin selkäuintifinaalissa. Vaikka urheilijat ja heidän urotekonsa ovat keskeisellä sijalla, tohtori Thompson luettelee, että heidän suorituksiaan tukeva taustajoukko on mahtava. "Toipumisessa on kaksi kokenutta urheiluasiantuntijaa. Meillä on proteesiasiantuntija. Sitten meillä on kaksi sairaanhoitajaa. Mukanamme on myös kokopäiväinen pyörätuoliteknikko. Mukanamme matkustaa kolme kokenutta kliinistä psykologia." Entinen yleislääkäri, joka nykyään johtaa urheilulääketieteen klinikkaa Darwinissa, tohtori Thompsonilla on kyky vähättelyyn. Hän sanoo, että hänen hoitamillaan urheilijoilla "on mukanaan erityisiä lääketieteellisiä ongelmia", ja heidän ja 120 pyörätuolin kuljettaminen Lontooseen on "melko mielenkiintoinen logistinen tehtävä". "Arvioimme ennen lähtöä jokaisen urheilijan perusteellisen ja kattavan lääketieteellisen seulonnan. Se on ihanteellinen yleinen käytäntö - tunnemme urheilijat jo ennen kuin pääsemme sinne." Lääkärit eivät ole huolissaan traumaattisista urheiluvammoista. Ne ovat outoja tapahtumia, ja niitä voi sattua niin liikuntakykyisille urheilijoille kuin paralympiaurheilijoillekin. Sen sijaan pienistä asioista voi tulla suuria ongelmia, tohtori Thompson sanoo. "Joukkueessamme on esimerkiksi 60 pyörätuolia käyttävää urheilijaa. Heillä on matkustamisesta johtuvia ongelmia: virtsatietulehduksia, iho-ongelmia. "Joukossa on useita halvaantuneita ja neliraajahalvaantuneita, ja heillä on mielenkiintoisia ongelmia, kuten syvän laskimotrombo</w:t>
      </w:r>
    </w:p>
    <w:p>
      <w:r>
        <w:rPr>
          <w:b/>
          <w:color w:val="FF0000"/>
        </w:rPr>
        <w:t xml:space="preserve">id 255</w:t>
      </w:r>
    </w:p>
    <w:p>
      <w:r>
        <w:rPr>
          <w:b w:val="0"/>
        </w:rPr>
        <w:t xml:space="preserve">Goodwill Wines -- viinaa, joka tekee hyvän olon! Olen aina sanonut, että jos se olisi sosiaalisesti hyväksyttävämpää, ottaisin aamiaiseksi viiniä myslin päälle. No... näyttää siltä, että unelmani kävivät toteen! Haluaisin esitellä yhden australialaisen suosikkiyritykseni -- Goodwill Wine . Viiniä, jolla on omatunto? Täytä minut, Buttercup! Katkeransuloinen taustatarina Inhimillinen ystävällisyys nousee tuhkasta. Olen varma, että Mustan lauantain metsäpalot toistuvat monien australialaisten painajaisissa. Minusta se on yksi "muistan, missä olin silloin" -hetkistä. Goodwill-järjestön perustajat David Laity ja Ali Rees olivat kaksi niistä monista, jotka menettivät kaiken maallisen omaisuutensa (kodin ja työpaikan) tulipalossa, mutta - mikä tärkeintä - selvisivät hengissä. He uskovat, että heidän saamansa vankkumaton ystävällisyys ja tuki näinä vaikeina aikoina olivat syynä siihen, että he pystyivät selviytymään ja rakentamaan uudelleen. Jatkossa he vannoivat käyttävänsä ystävällisyyttä keinona rakentaa oma tulevaisuutensa uudelleen! Goodwill Wine käyttää Punaisen Ristin Bushfire Appeal -hankkeen (lue koskettava kiitososio täältä) lahjoitusvaroja ja lähettää hyvää karmaa maailmaan. En rakasta mitään enempää kuin niitä, jotka kieltäytyvät joutumasta uhreiksi ja sen sijaan päättävät tehdä mistä tahansa tilanteesta (oli se sitten kuinka musta tahansa) taas valoisan! Konsepti Esimerkki Goodwill-viinin etiketistä (tämä tukee CFA:ta) Goodwill Wine on verkkoviinikauppa, jolla on valtava ero. Ensinnäkin se on omistautunut hankkimaan parhaita laatuviiniä itsenäisiltä viinitiloilta eri puolilta Australiaa. Heidän omien sanojensa mukaan "Me emme yritä tehdä rahaa irtotavarana myytävillä halvoilla viineillä. Olemme sitoutuneet laatuun." Suurin vetonaula on kuitenkin se, että he ovat lisensoitu rahankeräysyritys, joka lupaa 50 prosenttia voitosta (vähintään 20 dollaria per laatikko) valitsemallesi hyväntekeväisyysjärjestölle! Saat jopa hyväntekeväisyydellesi omistetun kauniin räätälöidyn etiketin. Hyväntekeväisyysjärjestöt, joita he tukevat Mikä tahansa rekisteröity hyväntekeväisyysjärjestö tai kansallinen järjestö Australiassa!!!! Goodwillilla on valtava luettelo profiloituja hyväntekeväisyysjärjestöjä, joilla on oma räätälöity etikettinsä (katso luettelo täältä ) tai voit valita yleisen "Goodwill Label" -etiketin ja valita minkä tahansa Australiassa rekisteröidyn järjestön, joka saa ostoksesi tuoton! Useimmat hyväntekeväisyysjärjestöt keskittyvät luonnonsuojeluun ja eläinten oikeuksiin ja hyvinvointiin, ja jos sinulle tulee mieleen hyväntekeväisyysjärjestö, josta Goodwill hyötyisi, pyydän, että otat heihin yhteyttä, ja he yrittävät parhaansa mukaan saada heidät mukaan. Toinen etu on, että voit klikata minkä tahansa hyväntekeväisyysjärjestön profiilia ja nähdä, kuinka paljon Goodwill on lahjoittanut niille tähän mennessä - tässä on Animals Australia -sivu, josta näet, mitä tarkoitan, tai katso alla olevaa kuvaa. Esimerkki Edgars Mission -hyväntekeväisyysprofiilista Viini Viinivalikoima on todella laaja - katso ne kaikki täältä . Voit ostaa vähintään 6 pulloa, ja sen jälkeen määrät vaihtelevat 12:sta, 24:stä (laatikko) ja joissakin jopa 60 pullosta samaa viiniä kerrallaan. Kaikille vegaaneille siellä on jopa Vegan Mixed -laatikoita, joissa ei ole mitään ikäviä hienonnusaineita! Goodwill Wine ei ainoastaan käytä 100-prosenttisesti kierrätettyjä kartonkipakkauksia, vaan se myös kompensoi kaikki rahtikuljetuksensa ympäri maata Greenfleetin (toinen superyritys!) kanssa istuttamalla erilaisia alkuperäisiä puita pysyviin metsiin, jotka auttavat vähentämään maaperän eroosiota ja tarjoavat tärkeän elinympäristön alkuperäisille villieläimille! Oletko sinä yhtä rakastunut tähän yritykseen kuin minä? Kaiken kaikkiaan... En voi keksiä enempää syitä rakastaa ja tukea tätä yritystä ja sen ohella joitakin todella ansioituneita hyväntekeväisyysjärjestöjä. Joulun lähestyessä olen jo tekemässä tilauksiani enkä malta odottaa, että voin kertoa jokaisen pullon vastaanottajille yrityksestä ja levittää hyvää sanaa. Jos työskentelet yrityksessä, joka lahjoittaa viinipulloja asiakkaille, miksi et ehdottaisi niiden käyttöä? Tämä yritys tarkistaa kaikki laatikot, ja olen varma, että nyt kun tiedät heistä, päätät myös tukea heitä! Jaa minut ympäri!: Like this: Tietoja Olive on Blonde Äiti sanoo, että jo pikkutyttönä Englannissa olin aina mukavampi istua puussa kuin juhlamekossa. Sama pätee nykyäänkin, vaikka vihreä vallankumoukseni alkoi todella vuosi sitten luettuani kirjan tehdaskasvatuksesta. Olen nyt terve, onnellinen vegaani, joka on ymmärtänyt, että ne "pienet" valinnat, joita teemme joka päivä, eivät olekaan niin pieniä. Olen intohimoinen valistamaan itseäni ja ympärilläni olevia ihmisiä, jotta tämä sukupolvi voi muuttaa suuntaa ja alkaa kulkea oikeaa polkua. Vietän aikani paljain jaloin</w:t>
      </w:r>
    </w:p>
    <w:p>
      <w:r>
        <w:rPr>
          <w:b/>
          <w:color w:val="FF0000"/>
        </w:rPr>
        <w:t xml:space="preserve">id 256</w:t>
      </w:r>
    </w:p>
    <w:p>
      <w:r>
        <w:rPr>
          <w:b w:val="0"/>
        </w:rPr>
        <w:t xml:space="preserve">Montgomeryn boikotin taustalla oli alusta alkaen filosofia, väkivallattoman vastarinnan filosofia. Ongelmana oli aina tämän menetelmän omaksuminen, koska se ei aluksi ollut järkevää suurimmalle osalle ihmisistä. Meidän oli joukkokokouksissamme selitettävä väkivallattomuus sellaisille ihmisille, jotka eivät olleet koskaan kuulleet tästä filosofiasta eivätkä monissa tapauksissa suhtautuneet siihen myötämielisesti. Meillä oli kokouksia kaksi kertaa viikossa maanantaisin ja torstaisin, ja meillä oli instituutti, jossa käsiteltiin väkivallattomuutta ja sosiaalista muutosta. Meidän oli tehtävä selväksi, että väkivallaton vastarinta ei ole pelkurimainen menetelmä. Se tekee vastarintaa. Se ei ole pysähtyneen passiivisuuden ja turruttavan itsetyytyväisyyden menetelmä. Väkivallaton vastustaja vastustaa vastustamaansa pahaa yhtä paljon kuin väkivaltainen vastustaja, mutta hän vastustaa ilman väkivaltaa. Tämä menetelmä on fyysisesti ei-aggressiivinen mutta henkisesti vahvasti aggressiivinen. EI NÖYRÖLLISTÄMINEN MUTTA VOITTAA YLI Toinen asia, josta meidän oli päästävä yli, oli se, että väkivallaton vastustaja ei pyri nöyryyttämään tai voittamaan vastustajaa vaan voittamaan hänen ystävyytensä ja ymmärryksensä. Tämä oli aina huuto, joka meidän oli asetettava ihmisten eteen, että tavoitteenamme ei ole voittaa valkoista yhteisöä, ei nöyryyttää valkoista yhteisöä, vaan voittaa kaikkien niiden henkilöiden ystävyys, jotka olivat aiemmin syyllistyneet tähän järjestelmään. Väkivallan loppu tai väkivallan jälkiseuraukset ovat katkeruutta. Väkivallattomuuden jälkiseurauksena on sovinto ja rakastetun yhteisön luominen. Boikotti ei koskaan ole itsessään loppu. Se on vain keino herättää sortajassa häpeän tunne, mutta lopputulos on sovinto, lopputulos on lunastus. Sitten meidän oli tehtävä selväksi myös se, että väkivallaton vastarinta pyrkii hyökkäämään pahaa järjestelmää vastaan pikemminkin kuin yksittäisiä ihmisiä vastaan, jotka sattuvat olemaan järjestelmässä kiinni. Tämän vuoksi sanon aika ajoin, että etelän kamppailu ei ole niinkään valkoisten ja neekereiden välinen jännite. Taistelu käydään pikemminkin oikeudenmukaisuuden ja epäoikeudenmukaisuuden välillä, valon ja pimeyden voimien välillä. Ja jos voitto tulee, se ei ole pelkästään viidenkymmenentuhannen neekerin voitto. Vaan se on oikeudenmukaisuuden voitto, hyvän tahdon voitto, demokratian voitto. Toinen perusasia, josta meidän oli päästävä yli, on se, että väkivallaton vastarinta on myös sisäinen asia. Siinä ei vältetä ainoastaan ulkoista väkivaltaa tai ulkoista fyysistä väkivaltaa vaan myös sisäistä henkistä väkivaltaa. Niinpä liikkeemme keskipisteessä oli rakkauden filosofia. Asenne, jonka mukaan ainoa tapa muuttaa ihmiskuntaa ja luoda yhteiskunta, jota me kaikki kaipaamme, on pitää rakkaus elämämme keskipisteenä. Ihmiset kysyivät minulta alusta alkaen, mitä tarkoitatte rakkaudella ja miten voitte käskeä meitä rakastamaan niitä henkilöitä, jotka pyrkivät kukistamaan meidät, ja niitä henkilöitä, jotka vastustavat meitä; miten voitte rakastaa sellaisia henkilöitä? Minun oli koko ajan tehtävä selväksi, että rakkaus sen korkeimmassa merkityksessä ei ole sentimentaalinen asia, ei edes kiintymyssuhde. AGAPE RAKKAUS Kreikan kielessä käytetään kolmea sanaa rakkaudesta. Siinä puhutaan eroksesta . Eros on eräänlainen esteettinen rakkaus. Se on tullut meille eräänlaisena romanttisena rakkautena, ja se seisoo kaikessa kauneudessaan. Mutta kun puhumme niiden rakastamisesta, jotka vastustavat meitä, emme puhu eroksesta . Kreikan kielessä puhutaan filiasta, ja se on eräänlaista vastavuoroista rakkautta henkilökohtaisten ystävien välillä. Se on elintärkeää, arvokasta rakkautta. Mutta kun puhumme niiden rakastamisesta, jotka vastustavat teitä ja jotka pyrkivät kukistamaan teidät, emme puhu eroksesta tai filiasta . Kreikan kielessä on toinen sana, ja se on agape . Agape on ymmärtävä, luova, lunastava hyvä tahto kaikkia ihmisiä kohtaan. Raamatulliset teologit sanoisivat, että se on Jumalan rakkautta, joka toimii ihmisten mielissä. Se on ylenpalttista rakkautta, joka ei etsi mitään vastineeksi. Ja kun tulet rakastamaan tällä tasolla, alat rakastaa ihmisiä et siksi, että he ovat sympaattisia, et siksi, että he tekevät asioita, jotka vetävät meitä puoleensa, vaan siksi, että Jumala rakastaa heitä, ja tässä me rakastamme ihmistä, joka tekee pahan teon, samalla kun vihaamme sitä tekoa, jonka ihminen tekee. Tämä on se rakkauden tyyppi, joka on sen liikkeen keskiössä, jota yritämme jatkaa Southlandissa... agape . JOKIN VOIMA MAAILMANKAIKKEUDESSA, JOKA TOIMII OIKEUDENMUKAISUUDEN PUOLESTA</w:t>
      </w:r>
    </w:p>
    <w:p>
      <w:r>
        <w:rPr>
          <w:b/>
          <w:color w:val="FF0000"/>
        </w:rPr>
        <w:t xml:space="preserve">id 257</w:t>
      </w:r>
    </w:p>
    <w:p>
      <w:r>
        <w:rPr>
          <w:b w:val="0"/>
        </w:rPr>
        <w:t xml:space="preserve">Mitä sain eräältä naispuoliselta vanhemmalta? Päiväkirjan. Päiväkirjan!!! . . Pystyin vain katsomaan häntä ja ajattelemaan: 'Hän on tullut hulluksi'."" Dean Matthew's ei voi uskoa, että hänen äitinsä todella odottaa hänen käyttävän päiväkirjaa, jonka hän antoi hänelle syntymäpäivälahjaksi. Mitä hän voisi kirjoittaa perheestään - lentäjä-isästään, raskaana olevasta äidistään, lörpöttelevästä siskostaan Chelseasta ja niin suloisesta pikkuveljestään Wyattista? Mutta Deanin kolmastoista vuotena tapahtuu paljon. Hän huomaa kirjoittavansa korvalävistyksestä, koiran onnettomuudesta, Tasha-nimisestä tytöstä ja siitä, kun hän päätyy poliisiasemalle. Ennen kaikkea Dean kirjoittaa parhaasta ystävästään Aaronista ja siitä, miltä hänestä tuntuu, kun heidän ystävyytensä muuttuu Aaronin jouduttua vaikeuksiin. Ehkä tässä päiväkirjahommassa on sittenkin jotain perää?</w:t>
      </w:r>
    </w:p>
    <w:p>
      <w:r>
        <w:rPr>
          <w:b/>
          <w:color w:val="FF0000"/>
        </w:rPr>
        <w:t xml:space="preserve">id 258</w:t>
      </w:r>
    </w:p>
    <w:p>
      <w:r>
        <w:rPr>
          <w:b w:val="0"/>
        </w:rPr>
        <w:t xml:space="preserve">Mutta! Slate on paljastanut väitetyn Toisen naisen, mikä antaa sille hieman lisää uskottavuutta? Hän ei ole Elizabeth Warrenin avustaja, kuten ystävämme huutavat meille, vaan, kuten Fred Kaplan kirjoittaa melko varmasti, Paula Broadwell , joka kirjoitti tänä vuonna (melko ... ystävällisen) elämäkerran Petraeuksesta. Kävi ilmi, että sen kannessa olisi pitänyt olla kuva Fabiosta. Suhteen aikataulu on vielä epäselvä -- Broadwell oli hänen kanssaan Afganistanissa muutama vuosi sitten, tekemässä "tutkimusta" likaista kirjaansa varten, mikä olisi, vau . Mutta on myös mahdollista, että hän sai eilen tietää, että hänen oli määrä todistaa Libyasta, ja juoksi ulos kotiovestaan kuumeisesti etsiessään itselleen suhdetta, välittömästi, viime yönä. Oli miten oli, se on ehdottomasti Joe Bidenin vika, sillä Valkoisen talon kuvissa hänet nähdään keskustelemassa Petraeusin kanssa vuonna 2010 ilmeisesti siitä, miten olla isäntätaiteilija. Muistakaa, että emme ole kuulleet Broadwellilta yhtään mitään, joten älkää vielä polttako hänen kirjojaan. Silti meitä epäilyttää välittömästi, mitä Jon Meachamin ja Andrew Jacksonin välillä tapahtui ja onko seksi kuolleiden presidenttien kanssa syy peruuttaa Pulitzer-palkinto. Tämä aiheuttaa myös sen, että viehättävien naiselämäkertojen kysyntä joko putoaa lattian läpi tai nousee pilviin, karmivimpiin pisteisiin. "Silti epäilemme VÄLTTÄMÄTTÖMÄSTI, mitä Jon Meachamin ja Andrew Jacksonin välillä tapahtui ja onko seksi kuolleiden presidenttien kanssa syy Pulitzer-palkinnon peruuttamiseen." Ei Obaman Amerikassa. Vaan olemalla täysi vitun keskustalainen nuija, jonka ajatus julkisen keskustelun rikastuttamisesta on se, että hän ruiskuttaa korporatistista hölynpölyä minne tahansa hän menee kuin inkontinenssi koira, pitäisi olla. Ai niin, ja Broadwell sanoo Petraeuksen käyttäneen häneen "menetelmää, jota hän käyttää tutustuakseen nuoriin ihmisiin"... ...ei voi tietää kuinka pitkälle tämä tarina menee. Kymmenen rakastajatarta? Kaksikymmentä? Tuhat? Oliko Afganistanin hyökkäys vain varmistamassa, että Petraeusin myllyyn riittää lihaa? Tärkeitä kysymyksiä. En oikein ymmärrä tätä "Benghazi-todistussalaliittoa". Kongressi ja sen valiokunnat voivat pakottaa kenet tahansa kansalaisen todistamaan toimivaltuuksiensa rajoissa (ja tämä näyttäisi varmasti kuuluvan näihin rajoihin), joten Petraeus joutuu todistamaan nykyisestä tittelistään riippumatta. Missä tässä on skandaali? Vielä parempaa on se, mitä MSNBC raportoi... että FBI tutkii häntä siitä, että hänellä on pääsy tuhmiin sähköposteihin... tai että hänellä on tuhma pääsy Petrausin sähköposteihin.... en ole varma, kuulin sen juuri äsken televisiosta. Myös tämä antaa siipirikollisille jotain pureskeltavaa joksikin aikaa...., koska tämä on tietenkin Obummerin vika. Jotenkin. Meidän kaikkien olisi pitänyt tietää, että jotain on tekeillä, kun Patraeuksen elämäkerta alkoi näin: "Kabulissa oli pimeä, kuuton yö. Ainoa asia, joka veti minua puoleensa, oli kenraalin hymy kynttilöiden välkkyvässä valossa. Kun hän riisui paitansa, tiesin, että hyökkäys oli käynnissä." "Tänä iltana olen kerännyt muutamia asioita tänne pöydälleni. Katsokaa niitä, jotkut niistä ovat aika epätavallisia ja mietin usein, mihin me niitä käytämme. Jotkut esimerkiksi kutsuvat näitä kahta asiaa nimellä But Ox. En tiedä miksi, ne eivät näytä nautaeläimiltä, sianlihalta ehkä, mutta eivät nautaeläimiltä." Niinpä pähkäilin tuolla sivun oikeassa reunassa olevassa blogirullassa ja löysin vahingossa paikan, jossa tunnettu optimisti Ken Layne tällä hetkellä asuu, interwebwise. Hänen postauksensa uudessa paikassaan eivät vaikuta aivan yhtä Gotterdammerungyltä ja masennusta aiheuttavalta kuin silloin, kun hän oli täällä. Ehkä tämä paikka sai hänet masentumaan. Suosikkiasiani tässä klipissä? Jon mainitsee ensimmäisenä, että McChrystal sai potkut, koska hänellä oli ongelmia upotettujen toimittajien kanssa, ja kuinka ongelmallisia upotetut toimittajat voivat olla heidän asemassaan oleville ihmisille. IRONIA~! Se on tavallaan iso juttu CIA:ssa, koska jos sinulla on avioliiton ulkopuolisia suhteita, sinua on aika helppo kiristää ja saada selville paljon mielenkiintoisia asioita. On aika ironista, että päämies asetti itsensä tähän asemaan. Ei ole epäilystäkään siitä, kumpi oli päällä...... AINA! Kaksi itsekeskeistä yli-</w:t>
      </w:r>
    </w:p>
    <w:p>
      <w:r>
        <w:rPr>
          <w:b/>
          <w:color w:val="FF0000"/>
        </w:rPr>
        <w:t xml:space="preserve">id 259</w:t>
      </w:r>
    </w:p>
    <w:p>
      <w:r>
        <w:rPr>
          <w:b w:val="0"/>
        </w:rPr>
        <w:t xml:space="preserve">Leonard Pitts Jr:n uusi romaani Freeman sijoittuu ensimmäisiin kuukausiin konfederaation antautumisen ja Abraham Lincolnin salamurhan jälkeen. Kuultuaan Leen antautumisesta Sam - karannut orja, joka työskenteli aikoinaan unionin armeijalle - päättää jättää turvallisen turvapaikkansa Philadelphiassa ja lähteä jalan palaamaan sodan runtelemaan etelään. Hänet pakottaa tähän lähes itsemurhaiskuun johtavaan suunnitelmaan halu löytää vaimonsa, ainoan lapsensa äidin, jonka hän ja heidän poikansa jättivät 15 vuotta aiemmin Mississippin maatilalle, johon he kaikki "kuuluivat". Samin vaimo Tilda joutuu samaan aikaan kävelemään omistajansa ja kahden muun orjan kanssa aseella uhaten Mississippin maatilan hiiltyneiltä jäänteiltä Arkansasiin etsimään määrittelemätöntä paikkaa, jossa Sam kunnioittaisi edelleen oikeuksiaan orjanomistajana ja konfederaation upseerina. Kirjan kolmas päähenkilö, Prudence, on peloton, omapäinen ja varakas valkoinen nainen, joka lähtee Bostonista Mississippin Bufordiin perustamaan koulua entisille orjakauppiaille ja kunnioittaa näin isänsä viimeistä toivetta. Pohjimmiltaan Freeman on rakkaustarina - pyyhkäisevä, antelias, raaka, myötätuntoinen, kärsivällinen - tunteista, joita ihmiset olivat päättäneet kunnioittaa ajan valtavista rajoitteista huolimatta. Juuri tämä kirjan osa-alue takaa sille vahvan, äänekkään afroamerikkalaisten naisten ydinyleisön, joka auttaa edistämään sen todennäköistä kriittistä suosiota laajemmalle yleisölle. Samalla kirjassa käsitellään useita aiheita, joista keskustellaan yhä kiivaasti, kun sisällissodan virallisesta päättymisestä on kulunut noin 145 vuotta. Cold Mountainin tavoin Freeman valaisee kuvaamiaan aikoja ja paikkoja tuoreesta näkökulmasta, ja tulokset ovat hämmästyttäviä. Sillä on mahdollisuudet tulla klassiseksi lisäykseksi tätä ajanjaksoa käsittelevään kirjallisuuteen. Harva muu romaani vangitsee yhtä voimakkaasti tuon aikakauden paatoksen ja mahdollisuudet, erityisesti kun se kuvastaa mustien orjien koettelemuksia, jotka kamppailevat uuden asemansa lupauksen - ja kauhun - kanssa vapaina miehinä ja naisina. ========================================\\\... VAPAAEHTOISET KIRJAT Varmista, että hinnassa lukee "Kindle Price $0.00?" ennen kuin klikkaat "Osta". Jos siinä lukee "Prime Members $0.00? "Lue ilmaiseksi", se ei ole enää ILMAINEN. Kaikki kirjat ovat ilmaisia silloin, kun ne julkaistaan, mutta niiden hinta voi muuttua takaisin täyteen hintaan milloin tahansa. Jos olet Yhdysvaltojen ulkopuolella, nämä kirjat eivät välttämättä ole ilmaisia. Kun he tapasivat ensimmäisen kerran kuusitoista vuotta sitten, Ali oli vakuuttunut siitä, että hän oli löytänyt Ryanista miehen, joka oli kasvanut kuten hänkin: sijaisorpona. Itärannikon yliopistossa pariskunta oli nuori ja rakastunut, joten Ali ei pitänyt outona, kun Ryan vaati, että he menisivät nopeasti naimisiin ja siirtyisivät heti keskilännen yliopistoon aloittamaan elämänsä vastanaineina. Nyt he ovat vakaan, keskiluokkaisen avioliiton juliste. Ryanilla on itsenäinen asianajotoimisto, Ali on päivystyssairaanhoitaja. Pariskunnalla on tytär lukiossa ja poika yläasteella. Kun Ryan kuitenkin johtaa suuren luokan tapausta ja ryhtyy yhdessä muiden asianajajien kanssa johtamaan ryhmäkannetta miljardööri Charles Barnettin myrkyllistä teollisuuslaitosta vastaan, helvetti pääsee irti. Jutun tutkinnan aikana Ali saa tietää, että Ryan on oikeasti suurpääomistaja Charles Barnettin ainoa poika ja nimismies. "Ryan" lavasti kuolemansa katoamalla purjeveneestään Massachusettsin rannikon tuntumassa kuusitoista vuotta sitten. Hänen oikea nimensä on Charles Barnett Jr. ja hän lavasti kuolemansa välttääkseen suvun perinnön aiheuttamat paineet ja mennäkseen naimisiin alemmasta yhteiskunnallisesta asemasta tulevan Alin kanssa. Hän otti nimeksi Ryanin ja omaksui nuorena kuolleen opiskelukaverinsa juridisen henkilöllisyyden. Vaikka Ali järkyttää kaikkia osapuolia, hän nousee tilanteen yläpuolelle ja käyttää rakkauttaan Ryaniin liikkeellepanevana voimana saadakseen vieraantuneet isän ja pojan jälleen yhteen. Vähitellen perheenjäsenet kokoavat elämänsä puuttuvat palaset yhteen. Ali oppii sovittamaan perheensä yhteen uusien appivanhempiensa ja sen mahtavan yhteiskunnan kanssa, jossa he elävät. Hän johdattaa isän ja pojan tielle kohti lopullista lunastusta. Tämä dramaattinen fiktio rakkaudesta ja perheestä on tarina 1970-luvun klassikkoelokuvan Love Story perinteessä. Kirjailija Kerry Reis sai inspiraationsa elokuvan lähtökohdasta, jossa varakas jälkeläinen kääntää selkänsä perheelleen ja sen rikkaudelle naiakseen köyhemmistä oloista tulevan naisen. Hän jopa käytti</w:t>
      </w:r>
    </w:p>
    <w:p>
      <w:r>
        <w:rPr>
          <w:b/>
          <w:color w:val="FF0000"/>
        </w:rPr>
        <w:t xml:space="preserve">id 260</w:t>
      </w:r>
    </w:p>
    <w:p>
      <w:r>
        <w:rPr>
          <w:b w:val="0"/>
        </w:rPr>
        <w:t xml:space="preserve">Joten 26th toukokuu valkeni ja lopulta South Coast Sprints oli matkalla ensimmäiseen Spin Upiin panimossa, rullakilpailu panimossa...nero.... Tällainen sijainti, valtava palkintorahasto, etelän paras olut, loistava grilli, jonka kruunasi paras mahdollinen sää, tästä tulisi South Coast Sprintsin rullakilpailutapahtuma, jonka muistamme! .... Kun saavuimme Star Tradingin alueelle, panimossa oli jo vilkasta toimintaa. Dom ja Matt pyöräilemässä Upgrade-tieltä ylöspäin. Pieni ryhmä oli ympärillä nauttimassa olutta, viimeiset jäänteet aamun panimokierroksen ryhmästä. Paikkamme oli massiivisten Stainless-panimotynnyreiden edessä, ja putkityöt, portaat ja tummat Star-tynnyrit loivat vaikuttavan taustan rullilla vietetylle kilpailupäivälle. Dom sanoi vuokraavansa "pari" valoa täydentämään asetelmaamme, meillä ei ollut aavistustakaan, että hän oli lainannut Blackpoolin valaistusta! Me asetuimme ja Matt ja Dom asensivat "ylimääräiset" valot, yksi valo ei toiminut Mattille, Dom astui kuvaan, napsautti on -- off -kytkimen päälle ja kaikki oli hyvin. Ei kestänyt kauaa, kun vahvistimet ja PA oli pystytetty, ja South Coast Sprintsin sävelet kimpoilivat altaista ja käytäviltä...... Olimme valmiina juuri, kun ensimmäiset tienvartijat alkoivat saapua. Varovasti silmäilemällä kamppeet, tarkistamalla ne turvalliselta etäisyydeltä. Dimitri ja Nicki (jotka olivat ratsastaneet Lontoosta) ottivat askeleen "vain kokeilla niitä", joten me kiinnitimme ne, ja tietämättämme niistä tuli päivän ensimmäinen kisamme. Dimitri vei voiton, Nicky väittäen, että hänen räpylänsä eivät olleet tarpeeksi jäykät saadakseen voimaa alas....let rullakilpailu alkaa! Se oli viimeinen kerta, kun meidän täytyi vakuuttaa ihmiset kilpailemaan, kun väkijoukko paisui ja tulijoita tuli lisää, ilmoittautumislomakkeemme kasvoi tasaisesti, kun ihmiset alkoivat ymmärtää asian ytimen. ... 250 metrin etäisyys oli juuri sopiva etäisyys "kokeilla tätä rullakilpailuilua". Pian oli aika päivän ensimmäiselle "spot"-kilpailulle, jossa Joe otti vastaan isänsä Timin(?), molemmat Preston Park YCC:n joukkueessa. Isä ei ollut niin luottavainen ja ajoi kovaa (ei pehmeää polkemista), mutta Joe voitti vakuuttavasti ja sai ponnisteluistaan ensimmäisen Lezynen, Kinesiksen, Morvelon ja BBB:n lahjatavaran..... Tämä näytti olevan katalysaattori, ja nopeasti ilmoittautumislomake täyttyi ja meillä oli kilpailijoita, jotka olivat innokkaita kokeilemaan, nopeat ajat asetettiin, pisteet selvitettiin ja jotkut ihmiset näyttivät yllättyneiltä siitä, kuinka kova 250 metrin sprintti voi olla.... Sitten Joshua, Tom, James &amp; Co saapuivat, vaikka he olivatkin jättäneet paitansa jonnekin tielle.... James nousi kilpailemaan Tomin kanssa... mainiten, että hän oli harjoitellut tätä tapahtumaa varten, joten odotimme vertailuarvoa..., emme olleet väärässä, ja hurjasta ajasta 12.789 tuli voittoaika, jota ei voitettu koko iltapäivänä. Hän sai upean vaaleanpunaisen Morvelon pyöräilytopin peittämään... Jotkut South Coast Sprintsin vanhat ystävät saapuivat paikalle, Dave Morris tuli Lauran kanssa, molemmat asettivat hyviä aikoja Lauran asettaessa nopeinta aikaa naisen vertailuajaksi, joka pysyi aivan illan loppuun asti. Ei mennyt kauan ennen kuin tulimme seuraavaan paikkapalkintokilpailuumme: Maastopyöräilijä vastaan maantiepyöräilijä. Maantiepyöräilijä lähti hurjaa vauhtia, mutta Simon Usher, MTB-pyöräilijä, oli tasaisempi ja johdonmukaisempi, mikä tarkoittaa sitä, että vaikka hän jäi jälkeen ensimmäisellä 100 metrillä, hitaasti mutta varmasti hän otti johtoaseman takaisin ja ohitti ja otti voiton ja massiivisen palkinnon, joka sisälsi Morvelon, Kinesiksen, Lezynen, BBB: n ja Cyclocin tuotteita, yksi erittäin onnellinen maastopyöräilijä... Nuoria kilpailijoita oli vähemmän kuin odotimme. Rullaluisteluveteraani Marley kilpaili Katien kanssa, ja Marley voitti, mutta ei ollut tarpeeksi nopea saavuttamaan sitä vaikeasti saavutettavaa kärkipaikkaa... silti tarpeeksi nopea nopeimmaksi U16-tytöksi. Myös naiset näyttivät olevan hitaita ottamaan vastaan rullakilpailun hienon taidon, sillä vain kahdeksan naista tarttui haasteeseen. Piristykseksi karsintojen keskellä ajettiin nopea "nopein Roadie" -minikilpailu. Neljä ensimmäistä, jotka ilmoittautuivat Craigille (ja vastasivat hänen salaperäisiin "oletko roadie?" -kysymyksiinsä), pääsivät mukaan kahden kisan nopein aika vie kaiken. Gareth voitti Phil M:n.</w:t>
      </w:r>
    </w:p>
    <w:p>
      <w:r>
        <w:rPr>
          <w:b/>
          <w:color w:val="FF0000"/>
        </w:rPr>
        <w:t xml:space="preserve">id 261</w:t>
      </w:r>
    </w:p>
    <w:p>
      <w:r>
        <w:rPr>
          <w:b w:val="0"/>
        </w:rPr>
        <w:t xml:space="preserve">Kuten missä tahansa yrityksessä, olipa se sitten organisaation tai huvin vuoksi, ensimmäiset toimenpiteet varallisuuden luomiseksi verkossa ovat yleensä kaikkein vaikeimpia. Ensimmäiset kuukauseni olivat melko hämmentäviä ja kuitenkin kalliita, enimmäkseen siksi, että olin "menossa yksin". Minulla ei ollut opastusta siinä, mitä menetelmiä oli kokeiltu ja testattu, joten löysin asioita kantapään kautta. Aion asettaa viisi tapaa SINULLE päästä mukaan internetin rahan luomiseen ja auttaa sinua aloittamaan oman internet-yrityksesi. 1-Ebay- Täydellinen lähtökohta. Useimmat ihmiset aloittavat eBayssä myymällä fyysisiä esineitä - vanhat kirjat ja cd-levyt sekä ei-toivotut vaatteet voivat olla yllättävän hyviä myyjiä. Pelkkä vanha kotitaloustavarasi riittää hyvin aluksi. Älä odota ansaitsevasi rahaa, koska et ansaitse, vaan luultavasti melko vähän, mutta ajattele tätä harjoitusretkeksi oman Internet-liiketoiminnan aloittamiseen - tämä on ihanteellinen tapa tutustua eBay-järjestelmään ja tottua siihen, että yritys toimii verkossa. Pidä muistiinpanoja, jos sinun on pakko, mutta yritä olla tietoinen ja oppia niin paljon kuin voit, kun olet menossa - tämä on erittäin hyvää harjoitusta, jotta opit suhtautumaan asiakkaisiin ammattimaisesti aina jne. Kun tunnet hallitsevasi tämän puolen hyvin ja tunnet prosessin riittävän hyvin, on aika siirtyä tietotuotteisiin. Tässä voit tehdä paljon rahaa suhteellisen helposti. Aluksi sinun on hankittava tai luotava tuote - se voi olla esimerkiksi opas hiusten laittamisesta häihin tai raportti siitä, miten pidät puutarhasi rikkaruohottomana läpi talven. Tavoittele vähintään noin 30 sivua, jotta ihmiset eivät tunne tulleensa huijatuksi. On paljon helpompaa kuin luuletkaan kirjoittaa noin 30 sivua aiheesta, jonka tunnet hyvin, mutta jos et usko pystyväsi luomaan sitä itse, mikset käyttäisi freelance-kirjailijoita työn loppuun saattamiseen? Netissä on tuhansia paikkoja, joista voi palkata freelance-kirjailijan, ja se on varmasti halvempaa kuin luuletkaan. Tutustu elance.com-sivustoon. Kun sinulla on tuote, loppu on helppoa. Tietotuotteita ei myydä kuten muita tuotteita, koska toisin kuin fyysiset tuotteet, ne voidaan toimittaa digitaalisesti. Tämä on taikasana. Kun sinulla on tuote, jonka voit myydä, kaikki muu on periaatteessa voittoa, koska voit toimittaa sen PDF-dokumentin muodossa sähköpostin liitetiedostona. Ei postimaksuja, ei valmistuskustannuksia, vain puhdasta voittoa (eBayn maksujen jälkeen tietenkin!). Haluat pyrkiä Buy It Now -listoihin, joissa on useita määriä, jolloin voit varmistaa, että saat jokaisesta tuotteesta oikeudenmukaisen hinnan. Tämä on SUURI tapa ansaita. Tulet yllättymään siitä, kuinka suuret markkinat tietoteknisille tuotteille on eBayssä, ja jos panostat vaivaa, sinut voidaan palkita melko suurella myyntimäärällä. Ennätykseni on 73 myynnin myyntiä yhdestä e-kirjasta yhdellä viikolla - veloitin 14,99 dollaria kappaleelta, joten laskekaa itse. Ei hassummat tulot muutaman sähköpostin lähettämisestä! 2-Affiliate-linkit - Minua hämmästyttää edelleen, että valtaosalla maailman ihmisistä ei ole aavistustakaan siitä, että tällainen asia on olemassa - selitän sen mennessäni vain varmistaakseni, että ymmärrät, mitä tarkoitan. Internetissä on tuhansia ja taas tuhansia yrityksiä, jotka antavat sinulle provisiopalkkion heidän sivustoltaan ostetuista tuotteista - jos tarjoat asiakkaita. Ajattele sitä löytöpalkkiona. Tämä on affiliate-markkinointia. On olemassa miljoona tapaa hyötyä tästä, mutta yksinkertaisin on vain linkittäminen kumppanituotteeseen, joka vastaa verkkosivustosi (tai blogisi - jos sinulla ei ole sivustoa, voit perustaa blogin, jota voit käyttää samaan tarkoitukseen noin 1 minuutissa, jos käyt blogger.com-sivustolla). Jos esimerkiksi omistat ruokavalioita käsittelevän verkkosivuston (tai blogin) ja saat siihen kohtuullisen paljon liikennettä, voit sisällyttää siihen linkin toiselle sivustolle, joka myy laihdutuspillereitä tai -suunnitelmia - linkki olisi affiliate-linkki, jossa on oma tunnuksesi, joten kun asiakkaat klikkaavat läpi ja tekevät ostoksen, saat provision myynnistä. Helppoa rahaa? Se voi olla, melko helppoa! Kaksi sivustoa, joihin suosittelen tutustumista, ovat Clickbank.com ja Commissionjunction.com. Ne ovat kaksi suurinta kumppanuushallinnoijaa, ja ne hallinnoivat monien organisaatioiden kumppanuusjärjestelmiä. Tämä tarkoittaa sitä, että he toimittavat sinulle käytettävät kumppanilinkit, ja he myös seuraavat tilastojasi ja provisiojasi ja järjestävät maksut puolestasi. Maksut ovat yleensä kuukausittain tai kahden viikon välein, molemmat, jos pelaat korttisi oikein! Jos laitat</w:t>
      </w:r>
    </w:p>
    <w:p>
      <w:r>
        <w:rPr>
          <w:b/>
          <w:color w:val="FF0000"/>
        </w:rPr>
        <w:t xml:space="preserve">id 262</w:t>
      </w:r>
    </w:p>
    <w:p>
      <w:r>
        <w:rPr>
          <w:b w:val="0"/>
        </w:rPr>
        <w:t xml:space="preserve">5 tapaa säästää rahaa, jotka sinun tarvitsee tehdä vain kahdesti vuodessa Kuinka säästää rahaa Joka kevät ja syksy useimmat ihmiset käyttävät aikaa siivoushankkeisiin talon ja pihan ympärillä, joten miksi et tekisi samaa myös taloudellesi? Käy kaksi kertaa vuodessa läpi budjettisi ja kuukausittaiset kulusi, tee vertailuostoksia ja etsi tarjouksia. Soita sitten palveluntarjoajille ja kysy, mitä he voivat tehdä hyväksesi. Elämä on täynnä pieniä kuluja, jotka voivat vähitellen syödä talouttasi. Säännölliset kuukausittaiset kulut, kuten pankkimaksut, tuntuvat sinänsä suhteellisen vähäisiltä, mutta jos niitä ei valvota, ne voivat kasvaa suureksi taloudelliseksi haukaksi. Onneksi on olemassa keinoja löytää pieniä säästöjä, joista voi kertyä satoja dollareita vuodessa. Joistakin kuluista, kuten sähkölaskuista, ei voi neuvotella, mutta toisista kuluista, kuten internet- ja kaapelikuluista, voi. Riittää, kun katsot laskujasi, otat puhelimen käteen ja pyydät parempaa tarjousta. Nyt on hyvä hetki, kun suunnittelet ensi vuoden budjettia ja ennen kuin lomien jälkeinen luottokorttilasku saapuu. Tee tästä tarkistuslistasta osa rituaaliasi kahdesti vuodessa, ja voit saada huomattavia säästöjä. 1. Puhelin-, Internet- ja TV-palvelut Maksat näistä palveluista todennäköisesti satoja dollareita vuodessa. Arvioi ensin nykyiset palvelusi: tarvitsetko todella 500 teräväpiirtokanavaa? Ota seuraavaksi selvää, mitä hintoja kilpailevat yritykset tarjoavat uusille asiakkaille. Kun sinulla on neuvottelutyökalut, soita palveluntarjoajallesi, selitä tarpeitasi ja sitä, mitä kilpailijat ovat valmiita tarjoamaan sinulle, ja kysy sitten, voivatko he tarjota paremman tarjouksen. Jos he eivät pysty, vie asiakkaasi muualle. Kannattaa viettää 20 minuuttia jonossa ja neuvotella, jos säästät rahaa pitkällä aikavälillä. 2. Koti- ja autovakuutus Jos vakuutuksesi uusiminen on tulossa, se on ihanteellinen hetki etsiä säästöjä. Voit saada paremman tarjouksen tarjoamalla kilpailijan hinnan tai pyytämällä kanta-asiakasalennusta, jos sinulla on useita vakuutuksia samassa yhtiössä. Voit myös alentaa kulujasi korottamalla omavastuuta, mutta varmista, että sinulla on riittävä vakuutusturva itsesi suojaamiseksi. Erityisesti ajoneuvojen osalta voit alentaa vakuutusmaksuja maksamalla vakuutuksen ennakkoon koko vuodeksi, sillä kuukausimaksut ovat yleensä maksullisia. Jos et aja usein, katso, voitko saada vapaa-ajan vakuutuksen, joka alentaa maksuja. 3. Sekkitilimaksut Kuuden suuren pankin rajoittamattoman sekkitilin kuukausittainen keskihinta on 14,95 dollaria eli noin 179,40 dollaria vuodessa. Jos haluat välttää kustannukset, voit avata maksuttoman verkkopankkitilin . Etkö halua nähdä vaivaa pankin vaihtamisesta? Kysy pankiltasi, onko heillä palvelu, joka auttaa sinua vaihtamaan tiliä, kuten useimmilla pankeilla on. Tämä palvelu auttaa sinua vaihtamaan pankkitiliäsi ilman ongelmia.</w:t>
      </w:r>
    </w:p>
    <w:p>
      <w:r>
        <w:rPr>
          <w:b/>
          <w:color w:val="FF0000"/>
        </w:rPr>
        <w:t xml:space="preserve">id 263</w:t>
      </w:r>
    </w:p>
    <w:p>
      <w:r>
        <w:rPr>
          <w:b w:val="0"/>
        </w:rPr>
        <w:t xml:space="preserve">Suosittelen ehdottomasti Dining Out at Home -kirjan lisäämistä kokoelmaasi. Se on loistava tapa lisätä vaihtelua kotiaterioihin ja antaa sinulle ulkoilmaruokailun tunteen, vaikka olisit kotona. FrugalNovice Tervetuloa CopyKat Recpesiin CopyKat.com on Stephanie Manleyn luomus. Stephanie aloitti reseptien julkaisemisen verkossa vuonna 1995 keinona tallentaa perheensä reseptit sellaiseen muotoon, että niitä ei heitettäisi pois. Vuosien varrella hän on kehittänyt monia reseptejä, jotka maistuvat aivan kuten ravintolareseptit. lue lisää 10 ILMAISTA Copykat-reseptiä Haluatko 10 ilmaista CopyKat-reseptiä? Tilaa ilmainen uutiskirje. Toimintaohjeet: Emme jaa sähköpostiosoitettasi minkään kolmannen osapuolen kanssa emmekä lähetä sinulle roskapostia.</w:t>
      </w:r>
    </w:p>
    <w:p>
      <w:r>
        <w:rPr>
          <w:b/>
          <w:color w:val="FF0000"/>
        </w:rPr>
        <w:t xml:space="preserve">id 264</w:t>
      </w:r>
    </w:p>
    <w:p>
      <w:r>
        <w:rPr>
          <w:b w:val="0"/>
        </w:rPr>
        <w:t xml:space="preserve">In And Out Of Love Words and Music by Bonnar/Moat/Hayman Ymmärrän tarkoituksesi Ymmärrän pointtisi todella hyvin ?????? bad girl ?????? ymmärsin En hallitse systeemiä joka saa kehosi hikoilemaan Oh, haluan että rakastat minua Joka yö kaikkialla (In and out of love) Hän sanoi minulle rakastavansa minua (Mutta rakkaus ei riitä) Oh, vie minut pois (In and out of love) Olen mennyt ihan palasiksi Hän ei kuule sanaakaan mitä sanon (Ei mitään mitä sanon) In and out of love (Ei mitään mitä sanon) In and out of love Halusin vain vartalosi Halusin vain puristella Oh Haluan olla rakastettu tyttö Nähdä kanssasi jotain toimintaa Tarvitsen naisen, joka on oikeassa, yeah Joten mene polvillesi Keskellä yötä kerjäät minua pyydän (In and out of love) Hän käski minun rakastaa häntä (Mutta rakkaus ei riitä) Oh, vie minut pois (In and out of love) Olen mennyt ihan palasiksi Hän ei kuule sanaakaan, tule, tule, tule, tule, yeah (In and out of love) Hän käski minun rakastaa häntä (Mutta rakkaus ei riitä) Oh, vie minut pois (Rakastunut ja rakastumaton) Olen mennyt aivan palasiksi Hän ei kuule sanaa, ei mitään mitä sanon (Ei mitään mitä sanon) Rakastunut ja rakastumaton, niin sanon (Ei mitään mitä sanon) Olen ollut rakastunut ja rakastumaton (Ei mitään mitä sanon) Hän sanoi minulle rakastavansa häntä (Ei mitään mitä sanon)</w:t>
      </w:r>
    </w:p>
    <w:p>
      <w:r>
        <w:rPr>
          <w:b/>
          <w:color w:val="FF0000"/>
        </w:rPr>
        <w:t xml:space="preserve">id 265</w:t>
      </w:r>
    </w:p>
    <w:p>
      <w:r>
        <w:rPr>
          <w:b w:val="0"/>
        </w:rPr>
        <w:t xml:space="preserve">Osa sisältömarkkinoinnin palapeliä: Se on se aika vuodesta, jolloin yritykset alkavat pohtia mennyttä ja katsoa, mitä tuleva vuosi tuo tullessaan. Ne alkavat miettiä, mikä niiden sisältömarkkinoinnissa toimi, mikä ei onnistunut ja miten ne voivat parantaa ponnistelujaan saavuttaakseen liiketoimintatavoitteensa. Me Vertical Measuresilla emme ole erilaisia. Olemme aloittaneet vuoden 2013 sisältömarkkinointisuunnitelman ja toimituksellisen kalenterin laatimisen pohtimalla, ideoimalla, strategioimalla ja suunnittelemalla. Olemme heittäneet idean toisensa jälkeen, kun olemme laatineet uusia taktiikoita ja heittäneet vanhoja pois. Mutta kaikki tämä raaka luovuus tarvitsee rakennetta; se tarvitsee suunnitelman . Miten aloitat suunnitelman laatimisen? Kuten aiemmin todettiin, mietit menneisyyttä ja katsot tulevaisuuteen... kuulostaa helpolta, eikö? Ei niin nopeasti. Paras ja tehokkain tapa laatia sisältömarkkinointisuunnitelma on miettiä tosissaan, mitä toimenpiteitä sinun on toteutettava hyvissä ajoin ennen uuden vuoden alkua. Tästä syystä olemme kehittäneet ilmaiseksi ladattavan työkalun, joka auttaa sinua tässä prosessissa: Sisällön toimituksellisen kalenterin malli . Tämän kalenterin avulla voit suunnitella markkinointitoimenpiteesi vuosi- ja kuukausinäkymin, mikä auttaa sinua saamaan selkeän kokonaiskuvan ja yksityiskohdat kerralla. "Ajattele kuin kustantaja!" on toimistollamme yleinen sanonta, sillä aikakauslehdet, sanomalehdet ja muut vastaavat osaavat suunnitella sisältönsä pitkälle tulevaisuuteen ja pitää mielessä tietyt tavoitteet. Kaikkien, jotka tuottavat sisältöä säännöllisesti, pitäisi ottaa suunnittelussaan mallia lehden toimittajan toiminnasta, ja kalenterimalli on erittäin hyödyllinen vankan ja toteutuskelpoisen strategian luomisessa. Se voi toimia suunnittelun kulmakivenä, sillä se tarjoaa jäsennellyn paikan, johon kaikki ideat, suunnitelmat ja tavoitteet voidaan koota yhteen paikkaan. Ajattele tätä kaikkea kuin palapeliä, sisältömarkkinoinnin palapeliä: sisältömarkkinointistrategiasi on suuri valmis kuva, ja toimituksellinen kalenteri auttaa sinua kokoamaan kaikki palaset yhteen, jotta pääset sinne, minne haluat (toivottavasti mestarilliseen sisältömarkkinoinnin taideteokseen!). Tässä ovat suosituksemme siitä, miten voit aloittaa nyt suunnittelun tehokasta vuotta 2013 varten käyttämällä kalenterimallia, joka on ladattavissa ilmaiseksi . 1. Pohdi Ennen kuin aloitat palapelisi kokoamisen, sinun on tiedettävä, mikä toimi tai ei toiminut aiemmin. Kysy itseltäsi nämä kysymykset: Menneisyys Nyt kun tiedät, missä olet ollut, mieti, missä haluat olla. Päätä, missä kuvittelet yrityksesi olevan vuoden sisällä, ja käytä tätä ohjeena, kun täytät toimituksellista kalenteriasi. Tulevaisuus Missä näet yrityksesi vuoden kuluttua? Minkälaisia asiakkaita haluat saada? Millaista työtä/palveluja haluat tehdä? Onko sinulla uusia yleisöjä, jotka haluat tavoittaa? 2. Aivoriihi Tämä on hauska osa! Kootkaa ryhmä työntekijöitä yhteen pitämään aivoriihi. Jos yrityksessäsi on useita työntekijöitä, kerää yhteen aivoriihimiehiä useilta eri osastoilta: myynnistä, markkinoinnista, henkilöstöhallinnosta, luovista osastoista jne. Monenlaiset näkökulmat saavat luovan prosessin käyntiin ja antavat sinulle runsaasti ideoita, joista ammentaa. Muista, että tämä on vapaamuotoinen istunto, jossa ideat voivat pomppia ympäriinsä ja jossa eri ihmiset voivat ottaa ohjat käsiinsä. Pyri kuitenkin aina siihen, että yksi henkilö ohjaa keskustelua, sillä aivoriihi voi joskus riistäytyä käsistä! Ihannetapauksessa tämä henkilö vastaa siitä, että hän kerää istunnon jälkeen kaikki raa'at ideat ja luo kalenterimalliin rakenteen. Kysymyksiä istunnon käynnistämiseksi Mitä sellaista haluaisit nähdä sisältömarkkinoinnissasi, joka on jäänyt puuttumaan? Mitä uusia jakelutapoja keksit, jotka olisivat tehokkaampia? 3. Suunnittele Kun olet pohtinut ja ideoinut, tässä vaiheessa voit alkaa työskennellä suoraan kalenterin kanssa. Suosittelemme, että katsot mahdollisimman pitkälle tulevaisuuteen laajalla näkymällä seuraavat 12 kuukautta. Sitten voit zoomata vielä tarkemmin ja suunnitella erityisesti 60-90 päivää etukäteen. Vuosinäkymä Käyttämällä kaikkia keräämiäsi tietoja käy ensin läpi kalenterimallin vuosinäkymä. Sen sijaan, että tunkisit neliönmuotoisen sisällön pyöreään markkinointisuunnitelman reikään, käytä tilaisuutta hyväksenne lintuperspektiivistä ja katso, mitä kaikkea vuoteen on luonnollisesti sisäänrakennettu. Tämä voi tapahtua konferenssien, vuodenaikojen, laskutusjaksojen, juhlapyhien ja muiden asioiden muodossa. Anna näiden vuoden luonnollisesti esiintyvien näkökohtien vaikuttaa tuottamaasi sisältöön. Kuukausittainen näkymä Nyt päästään varsinaiseen asiaan. Käytä kaikkea tutkimustietoa, aivoriihiä ja vuosittaista lintuperspektiiviäsi tämän seuraavan vaiheen pohjana. Kuukausinäkymässä saat mahdollisuuden suunnitella tarkkaan, mitä on</w:t>
      </w:r>
    </w:p>
    <w:p>
      <w:r>
        <w:rPr>
          <w:b/>
          <w:color w:val="FF0000"/>
        </w:rPr>
        <w:t xml:space="preserve">id 266</w:t>
      </w:r>
    </w:p>
    <w:p>
      <w:r>
        <w:rPr>
          <w:b w:val="0"/>
        </w:rPr>
        <w:t xml:space="preserve">Sosiaalisten järjestelmien dynamiikka ja kehitys: Tämän kirjan keskeisenä tavoitteena on tarjota näkemyksiä sosiaalisten järjestelmien muodollisesta (eli matemaattisesta) mallintamisesta käyttäen kompleksisuusteorian ja siihen liittyvien lähestymistapojen ideoita. Kirjassa luodaan katsaus erityyppisiin mallinnuslähestymistapoihin ja niiden arvoon sosiologian ja yleisemmin yhteiskuntatieteiden kannalta. Se nostaa myös esiin useita tärkeitä kysymyksiä niille, jotka ovat huolissaan malliensa järjestelmäparametrien luonteesta. Aineistoa ei kuitenkaan aina esitetä niin selkeästi kuin olisi voitu, ja kokonaiskeskustelu on luultavasti liian teoreettista ollakseen kiinnostavaa niille, jotka ovat vain ohimennen kiinnostuneita näistä kysymyksistä. Näin ollen se yleisö, joka pitää kirjaa todella arvokkaana, on lähes varmasti hyvin rajallinen. Kirjan ydin on luvuissa kolme ja neljä, jotka ovat kumpikin 80 tiivistä sivua. Johdanto- ja loppuluvut ovat noin 25-30-sivuisia ja siten melko helpommin hallittavissa. Luvussa kaksi annetaan rakennuspalikat, joita tarvitaan kahden keskeisen luvun materiaalin ymmärtämiseen. Johdantoluvun tehtävänä on hahmottaa kirjassa noudatettu tutkimusohjelma. Tässä Klver määrittelee sosiologian "sosiaalisten sääntöjärjestelmien logiikan ja seurausten tutkimukseksi" (s. 1) ja pohtii, miten tämän tutkimuksen voisi asettaa muodollisemmalle pohjalle. Klver toteaa perinteisten matemaattisten lähestymistapojen puutteet, sillä ne eivät yleensä kykene käsittelemään yksittäisiä (tai mikrotason) sääntöjä ja mallintamaan vain makrotason malleja, ja hän hahmottaa tehtävänsä seuraavasti: Tarkan terminologian laatiminen sosiaalisten järjestelmien kuvaamiseksi Muodollisten järjestelmien analysointi ja tarvittaessa uusien työkalujen luominen (erityisesti, kuten myöhemmin nähdään, järjestelmätason parametrit) Sen osoittaminen, että sosiaaliset järjestelmät voidaan ilmaista muodollisina järjestelminä menettämättä niiden keskeisiä piirteitä Sen osoittaminen, että näin saadaan uusia oivalluksia sosiaalisista järjestelmistä Luettelo viittaa heti kirjan perusongelmaan, sillä kohtien 1 ja 2 yleisö lienee melko erilainen kuin kohtien 3 ja 4. Jälkimmäiset kohdat kiinnostavat sosiologeja, jotka ovat avoimia ajatukselle tietokonepohjaisesta mallintamisesta tieteenalallaan, mutta jotka eivät ole vielä vakuuttuneita siitä, että lähestymistapa on kannattava. Edelliset kohdat tulevat sitä vastoin esiin vasta sitten, kun mallintamisen mahdollisuuksista ja arvosta ollaan jo vakuuttuneita. Jos yritetään miellyttää molempia yleisöjä, kirjan arvo kummallekin heikkenee. Suuri osa kirjassa esitetystä keskustelusta on liian abstraktia ja tiheää, jotta se voisi saada monia uusia käännynnäisiä (eli kohtien 3 ja 4 kohderyhmää). Tätä ongelmaa pahentaa Klverin pyrkimys olla systemaattinen ja kattava esityksessään. Hän väittää, että sosiologian systeemiteoreettinen lähestymistapa ei voi vain poimia ja valita käsitteitä kompleksisuusteoriasta, vaan sen on pikemminkin tarkistettava, ovatko ne relevantteja "kaikkien sosiologian ulkopuolisten systeemien keskeisille käsitteille" (s. 6). Jossain mielessä kirja on siis tarkoitettu tour d' horisonttikierrokseksi koko kompleksisuustieteen alalle. Klver myöntää kuitenkin itsekin, ettei hän tee useimmille aiheille oikeutta. Itse asiassa esitetty materiaali on usein liian yleistä ja abstraktia ollakseen hyödyllistä niille, joilla ei ole taustaa tietokonemallinnuksesta, mutta liian pitkällistä pitääkseen yllä perusasioihin jo perehtyneiden kiinnostusta. Toisessa luvussa esitellään sosiologian kompleksisuuspohjaisen lähestymistavan rakennuspalikat. Keskeistä tässä luvussa on keskustelu siitä, miten sääntöpohjaiset järjestelmät voivat itseorganisoitua (ja sopeutua) muuttuviin ympäristöihin. Klver käy tässä yhteydessä laajaa keskustelua sääntöjen ja sopeutumisen merkityksestä monilla tasoilla. Jos ajatellaan, että sosiaalinen järjestelmä sisältää joukon sääntöjä (ja ehtoja), Klver väittää vakuuttavasti, että järjestelmää voidaan todella pitää itseorganisoituneena vain, jos se sisältää lisäksi joitakin sääntöjä, jotka säätelevät sitä, miten perussääntöjä voidaan muuttaa ajan myötä. Toisin sanoen sosiaalisen järjestelmän mallintaminen edellyttää perussääntöjen lisäksi myös metasääntöjä. Vaikka teoriassa metasääntöjen ei tarvitse olla hierarkkisesti perussääntöjä ylempänä (eli voitaisiin rakentaa järjestelmä, jossa osa perussäännöistä toimii myös metasääntöjen varassa), käytännössä Klver keskittyy hierarkkisesti organisoituihin sääntöjärjestelmiin. Tämän luvun mielenkiintoisin panos on kiehtova keskustelu sääntöjärjestelmien eri tasojen ja erityyppisten oppimistapojen välisestä suhteesta, kuten Bateson määrittelee teoksessaan Steps to an Ecology of Mind ( 1972 ). Lisäksi sääntöjärjestelmien ja oppimisen tyypit liittyvät myös erityyppisiin attraktorityyppeihin järjestelmän tilaavaruudessa. Seuraavassa luvussa Klver tekee vielä yhden yhteyden, luokkiin</w:t>
      </w:r>
    </w:p>
    <w:p>
      <w:r>
        <w:rPr>
          <w:b/>
          <w:color w:val="FF0000"/>
        </w:rPr>
        <w:t xml:space="preserve">id 267</w:t>
      </w:r>
    </w:p>
    <w:p>
      <w:r>
        <w:rPr>
          <w:b w:val="0"/>
        </w:rPr>
        <w:t xml:space="preserve">Voi ei, et voinut. On itse asiassa hyvin vaikeaa todistaa mitään. On poistettava KAIKKI epäilyt, enkä usko, että salaliittoteoreetikot ovat tehneet sitä. Tässä ovat 10 suosituinta huijausväittämää: #10. Heiluva lippu: Amerikan lippu näyttää heiluvan kuutuulessa. #9. Pimeässä hehkuvat astronautit: Jos astronautit olisivat poistuneet Van Allenin vyön turvasta, säteily olisi tappanut heidät. #8. Varjo tietää: Monikulmaiset varjot Kuukuvissa todistavat, että valonlähteitä oli useampi kuin yksi, kuten suuri studiolamppu. #7. Paistettu elokuva: Auringossa Kuun lämpötila on paahteinen 280 astetta F. Filmi (muun muassa) olisi sulanut. #6. Nestemäistä vettä kuussa: Jalanjäljen jättäminen vaatii kosteutta maaperään, eikö niin? #5. Kuolema meteorin kautta: Avaruus on täynnä supernopeita mikrometeoriitteja, jotka iskisivät aluksen läpi ja tappaisivat astronautit. #4. Laskeutumispaikalla ei ole kraatteria: Kun Lunar Excursion Module (LEM) laskeutui, sen voimakas moottori ei kaivanut syvää kraatteria "pölyiseen pintaan". #3. Aavekameramies: Miten on mahdollista, että siinä yhdessä videossa, jossa LEM lähtee pinnalta, kamera seuraa sitä ylös taivaalle? Kuka sitä kameraa käytti? #2. Big Rover: Ei ole mahdollista, että heidän ajamansa iso kuubogey olisi mahtunut tuohon pieneen laskeutumismoduuliin! #1. Se on täynnä tähtiä! Avaruus on täynnä pieniä valopisteitä (tähtiä). Miksi ne sitten puuttuvat valokuvista? Voi ei, ei voi olla. On itse asiassa hyvin vaikeaa todistaa mitään. On poistettava KAIKKI epäilyt, enkä usko, että salaliittoteoreetikot ovat tehneet sitä. Tässä on 10 suosituinta huijausväittämää: #10. Heiluva lippu: Amerikan lippu näyttää heiluvan kuutuulessa. #9. Pimeässä hehkuvat astronautit: Jos astronautit olisivat poistuneet Van Allenin vyön turvasta, säteily olisi tappanut heidät. #8. Varjo tietää: Monikulmaiset varjot Kuukuvissa todistavat, että valonlähteitä oli useampi kuin yksi, kuten suuri studiolamppu. #7. Paistettu elokuva: Auringossa Kuun lämpötila on paahteinen 280 astetta F. Filmi (muun muassa) olisi sulanut. #6. Nestemäistä vettä kuussa: Jalanjäljen jättäminen vaatii kosteutta maaperään, eikö niin? #5. Kuolema meteorin kautta: Avaruus on täynnä supernopeita mikrometeoriitteja, jotka iskisivät aluksen läpi ja tappaisivat astronautit. #4. Laskeutumispaikalla ei ole kraatteria: Kun Lunar Excursion Module (LEM) laskeutui, sen voimakas moottori ei kaivanut syvää kraatteria "pölyiseen pintaan". #3. Aavekameramies: Miksi siinä yhdessä videossa, jossa LEM lähtee pinnalta, kamera seuraa sitä ylös taivaalle? Kuka sitä kameraa pyöritti? #2. Big Rover: Ei ole mahdollista, että heidän ajamansa iso kuubogey olisi mahtunut tuohon pieneen laskeutumismoduuliin! #1. Se on täynnä tähtiä! Avaruus on täynnä pieniä valopisteitä (tähtiä). Miksi ne sitten puuttuvat valokuvista? #10. Heiluva lippu: Amerikan lippu näyttää heiluvan Kuun tuulessa. Tämä riittää minulle pilaamaan kaikki heidän ponnistelunsa. Kysymys on tämä. Jos he nyt yrittävät simuloida kuuhun laskeutumista, kuinka aitoa se voi olla? Uskon, että vasta noin 10 vuoden kuluttua ihmiset voivat alkaa kiistellä virheistä ja esittää todellisia syytöksiä. Kuten he tekivät alunperin. _________________ Maailma on kirja, ja ne, jotka eivät matkusta, lukevat vain sivun. - Pyhä Augustinus Sivustoni Benidormista ja sen lähialueista. HAHAHAHAHAHAHAHAHEHEHEHEHEHEHEHEHEHEH hohohohohohoho .......whew anna minun hengähtää. En todellakaan väitä että ihminen meni kuuhun jos seisoisit sen päällä et varmaan silti uskoisi koska et halua. Ironista kyllä, ihmiset eivät koskaan väitä, että emme tehneet sitä todella vaikeaa osaa kuuhun laskeutumisesta, joka on: kiertää maapalloa. Kiertoradalle päästyämme loppuosa (jälkikäteen ajateltuna) oli suhteellisen helppoa. Kiertoradalle pääseminen???? Ehkä me vain teeskentelimme sen osan!!!! .....yeah Voi ei, ette voineet. Se</w:t>
      </w:r>
    </w:p>
    <w:p>
      <w:r>
        <w:rPr>
          <w:b/>
          <w:color w:val="FF0000"/>
        </w:rPr>
        <w:t xml:space="preserve">id 268</w:t>
      </w:r>
    </w:p>
    <w:p>
      <w:r>
        <w:rPr>
          <w:b w:val="0"/>
        </w:rPr>
        <w:t xml:space="preserve">The Bylet - keilakerho keskellä Severn-jokea! The Byletissa alettiin pelata keilapalloa vuonna 1884, jolloin saarella oli alun perin toiminut nurmikenttätenniskerho. Klubin perusti joukko varakkaita kauppiaita ja liikemiehiä, joiden oli päästävä saarelle veneellä, ja koska klubitaloa ei ollut, he olivat riippuvaisia paikallisen majatalon tarjoamasta ravinnosta. Tapasin huhtikuisena sunnuntaiaamuna klubin sihteerin Tom McGillin ja rahastonhoitaja Peter Driverin selvittääkseni kaiken tästä ainutlaatuisesta paikasta ja sen kohtaamista ongelmista. Mukana oli myös Kevin Moult K M Turfcare Management -yrityksestä, jonka klubi on palkannut neuvonantajaksi ja urakoitsijaksi tukemaan toimikunnan työtä kahden viheriön kunnossapidossa. Market Draytonissa asuva Kevin, joka on toiminut seitsemän vuotta neuvonantajana ja viheriöiden hoitajana, oli saapuessani juuri asettumassa paikalle, ja minulla oli tilaisuus keskustella hänen kanssaan hänen tekemästään työstä. Byletin erityiskysymyksistä ja keilailun nykytilasta yleensä. "Mielestäni suuri tekijä, joka vaikuttaa osaltaan keilaseurojen vähenemiseen, on se, että yleisesti ottaen koko maassa on liian halpaa pelata peliä", Kevin sanoo. "Tarvitaan vain puupakkaus ja noin 60 euroa seuran jäseneksi liittymiseen, ja jo voi lähteä liikkeelle. Ongelmana on, että tämä alhainen tulonmuodostus yhdessä kasvavien kustannusten kanssa tarkoittaa, että jotkut seurat eivät yksinkertaisesti pysty selviytymään. Matkustan ympäri Shropshirea, Cheshirea, Keski-Walesia ja West Midlandsia toteuttaen säännöllisiä huolto-ohjelmia ja olen nähnyt, miten viheriöiden kunnossapidon, urakoitsijoiden sekä tarvittavien laitteiden ja materiaalien vähentäminen vaikuttaa, mikä johtaa huonompiin pintoihin, huonoon pelattavuuteen ja jäsenmäärän vähenemiseen. Se on syöksykierre." Puheensa loputtua Kevin jatkaa selittämällä, että hän on täällä tänään levittääkseen nestemäistä rehua ja kostutusainetta, ja tätä prosessia hän toistaa kuukausittain koko kauden ajan. "Maaperän lämpötila on kriittinen, ja sen vaihtelu voi aiheuttaa ongelmia. Maaliskuussa koettu lämmin jakso johti siihen, että useat seurat menivät asioiden edelle karhennus- ja ilmastustöiden kanssa." Hän jatkaa. Hän korostaa asiaa kiinnittämällä huomioni alueisiin niin sanotulla yläviheriöllä, joka sijaitsee klubitalon vieressä ja jota kutsutaan niin, koska se sijaitsee muutaman metrin korkeammalla kuin alaviheriö. "Lannoitus oli täällä liian syvällä ja liian aikaisin, mitä pahensivat liian aggressiivinen lannoitus ja sateiden vähyys, mikä on johtanut paahteisiin jälkiin tietyillä alueilla molemmilla viheriöillä." Kuten Tom McGill kertoo, Kevin on otettu neuvonantajaksi seuran greenkeeperin irtisanouduttua. "Erosimme viime vuonna, kun hän erosi erimielisyyksien vuoksi komitean kanssa. Meistä viheriöillä kasvoi liikaa ruohoa, minkä vuoksi ne olivat liian hitaita huipputason keilailuun. Olemme järjestäneet täällä vuosien varrella useita arvostettuja turnauksia, muun muassa naisten All England Championship -turnauksen vuonna 2009, ja haluamme jatkaa tällaisten tapahtumien järjestämistä. Maksamme nyt yhden jäsenemme palveluista viheriöiden leikkaamiseksi, mutta olemme tietoisia siitä, että aiemmin on tehty virheitä, minkä vuoksi palkkaamme Kevinin tekemään erikoisempia ja kriittisempiä huoltotöitä sekä hänen arvokasta taustatukea ja neuvojaan." "Ainutlaatuinen sijaintimme tarkoittaa, että olemme alttiita satunnaisille tulville, vaikka The Byletin korkeus ja saaren sijainnin suppilovaikutus antavat meille jonkinlaisen suojan. Viimeisin tulva viheriöillä ja klubitalossa oli vuonna 2000. Tulvan vaikutus viheriöihimme on yleensä minimaalinen, ja pääasiallinen ongelma on yleinen siivous, johon kuuluu suihkupesu viheriöiden ympärillä olevilla kulkuväylillä. Ympäröivät puut toimivat myös esteenä, ja ne estävät myös liiallisten roskien joutumisen pelialustoille. Itse viheriöt näyttävät selviytyvän hyvin kaikista syntyvistä lietekerrostumista ilman, että niistä aiheutuu mitään haittaa." Talvella 2004-2005 nuoret alueellisen armeijan vapaaehtoiset korvasivat saareen johtavan Baileyn sillan, joka oli aiemmin vaurioitunut tulvavesien vuoksi. "Tämä maksoi kerholle 10 000 euroa käytetystä korvaavasta sillasta sekä 2 000 euron lahjoituksen TA:n nuorisorahastoon. Se rakennettiin kestämään jopa kahdentoista tonnin painoa, ja se nimettiin 'Terriers-sillaksi' kiitokseksi nuorelle TA-joukkueelle." Uusi silta todella tuli</w:t>
      </w:r>
    </w:p>
    <w:p>
      <w:r>
        <w:rPr>
          <w:b/>
          <w:color w:val="FF0000"/>
        </w:rPr>
        <w:t xml:space="preserve">id 269</w:t>
      </w:r>
    </w:p>
    <w:p>
      <w:r>
        <w:rPr>
          <w:b w:val="0"/>
        </w:rPr>
        <w:t xml:space="preserve">Jos haluat laulaa ulos, laula ulos sanat - Cat Stevens No, jos haluat laulaa ulos, laula ulos Ja jos haluat olla vapaa, ole vapaa, koska on miljoona asiaa olla Tiedät, että on Ja jos haluat elää korkealla, elä korkealla Ja jos haluat elää matalalla, elä matalalla, koska on miljoona tapaa mennä Tiedät, että on [Chorus:] Voit tehdä mitä haluat Mahdollisuus on olemassa Ja jos löydät uuden tavan Voit tehdä sen jo tänään Voit tehdä kaiken todeksi Ja voit tehdä sen tekemättömäksi näet ah ah ah ah ah se on helppoa ah ah ah ah ah Sinun tarvitsee vain tietää No jos haluat sanoa kyllä, sano kyllä Ja jos haluat sanoa ei, sano ei Koska on miljoona tapaa mennä Tiedät, että on olemassa Ja jos haluat olla minä, ole minä Ja jos haluat olla sinä,  En ollut kovin kiinnostunut alussa, mutta kun tiesin mitä elokuva todella sanoi, rakastuin siihen. rakastan myös laulua, se on kaunis. ja elokuva muuttaa näkökulmani elämään, koska viime aikoina se on ollut huono, mutta haluan sanoa, että tämän laulun ja elokuvan ansiosta olen ollut parempi. Se muuttaa näkökulmani | Arvostelija: Jaime | 10/14/09 Kun katsoin Harold ja Maude -elokuvan ensimmäisen kerran ollessani 20-vuotias, se vangitsi minut ikuisesti. Nyt 20 vuotta sen jälkeen se muuttaa näkemykseni elämästä vieläkin enemmän. Cat Stevensin musiikki tuossa elokuvassa ja erityisesti tässä kappaleessa oli aivan loistavaa, täydellistä kaikissa aisteissa. Olen alkanut tutustua hänen työhönsä, olen innoissani!!! Tämä laulu on katalysaattori suurelle muutokselle. Me yhtenä maailmana laulamme tämän yhdessä kaikki :) | Reviewer: Constance | 5/13/09 Kaunis. Täydellinen. Me ihmiskuntana saatamme jonain päivänä laulaa tätä laulua yhdessä, jokainen meistä, reaaliajassa satelliittikytkennän kautta, ja maailmamme ja planeettamme voivat tuntea todellisen vapautumisen. Ja lyön vetoa, että Oprahilla on jotain tekemistä sen kanssa; kuten minullakin. Rakkaudella kaikille, Constance Merwin Warner (San Marcos, Kalifornia) Olemme kaikki yhdessä kauniissa hengessä: Charlie Bartlett -elokuvassa laulettu versio, varsinkin lopussa. Se on hitaampi ja modernimpi, todella koskettava. Yksi suosikkielokuvistani, ja laulu todella liittyy teemaan. Katsokaa sitä. Valittu laulu | Arvostelija: Rex | 1/28/08 Tämä on niin susi lampaan vaatteissa -laulu. Se alkaa kuin lasten koululaulu ja osoittautuu eksistentialismista kertovaksi. Niin yksinkertainen ja nerokas teos - se voi muuttaa elämäsi. kaunis kappale. | Arvostelija: Anonyymi | 1/8/08 Kuulin tämän kappaleen ensimmäistä kertaa viikko sitten, enkä saa sitä pois päästäni. se on mahtava! Niin kaunis. Kaikkien pitäisi kuulla se ja muuttua! &amp;lt;33 Rhonda Stewart | Arvostelija: Stewart Stewart | 10/18/07 Rakastan tätä laulua. Ja elokuva, josta se on peräisin "Harold ja Maude", jos pidät tästä laulusta etkä ole nähnyt elokuvaa, suosittelen sitä. Se sopii täydellisesti elokuvaan! Seuraava alue on vain tarkistusta varten, jos haluat lähettää sanoitukset tai korjauksia sanoituksiin, klikkaa linkkiä lopussa Jos haluat laulaa ulos, laula ulos sanoitukset.</w:t>
      </w:r>
    </w:p>
    <w:p>
      <w:r>
        <w:rPr>
          <w:b/>
          <w:color w:val="FF0000"/>
        </w:rPr>
        <w:t xml:space="preserve">id 270</w:t>
      </w:r>
    </w:p>
    <w:p>
      <w:r>
        <w:rPr>
          <w:b w:val="0"/>
        </w:rPr>
        <w:t xml:space="preserve">Jalkapallon ja lentopallon kauden ollessa keskellä ja koripallon lähestyessä, Bronc-fanit ovat innokkaita osoittamaan tukensa jokaiselle toiminnalle. Kaiken tämän hälinän vuoksi ongelmia voi syntyä erityisesti opiskelijaosastolla. On tullut liian helpoksi unohtaa, että kunnioitus on jotain, joka siirtyy koulusta toimintaan. Ylimieliset vanhemmat oppilaat, jotka uskovat omistavansa opiskelijaosaston ja eturivin kaikesta huolimatta, ovat muodostuneet pelottavaksi ongelmaksi, ja jotkut opiskelijafanit jopa jättävät tapahtumia väliin välttääkseen yhteenottoja. Senioriasemaa käytetään usein väärin oppilasosastolla, jotta saadaan parempi näkymä peliin, maalataan ja päätetään kannustushuudoista. Perinteisesti eturivit on varattu senioreille ja loput alle kouluikäisille. Senioriteetin ongelma on se, että jotkut seniorit kokevat ansaitsevansa eturivin, vaikka he eivät aio hurrata. Tämä vie tilaa alle kouluikäisiltä, jotka aikovat hurrata ja seurata peliä, mutta eivät ikänsä vuoksi saa tiettyä riviä. Monet vanhemmat oppilaat kokevat ansainneensa oikeuden eturiviin, kun he ovat kolme vuotta kannustaneet takapenkiltä. Vanhempi opiskelija Sarah Forister sanoi: "Minusta on vain reilua, että alle kouluikäiset odottavat vuoroaan istua eturivissä, kuten kaikki vanhemmat luokat ovat tehneet aiemmin." Istumapaikkaongelman ratkaisemiseksi eturiviin pitäisi päästää vain ne seniorit, jotka aikovat hurrata ja jotka todella haluavat katsoa peliä (eivät tekstaa jatkuvasti, käänny usein ympäri, ota itsestään kuvia ja kinastele keskenään). Jos eturiviin ei mahdu liikaa senioreita, heidän on siirryttävä seuraavalle riville; liian täyteen ahdettu rivi aiheuttaa kaikille epämukavuutta, eikä kukaan voi nauttia pelistä. Kaikki alle kouluikäiset voivat siirtyä yhden rivin ylemmäs, jotta loput seniorit mahtuvat mukaan. Jos haluat tietyn paikan opiskelijaosastolta, saavu paikalle ajoissa, äläkä säästä paikkoja sellaisille, jotka aikovat tulla paikalle myöhässä. Oppilasosaston tarkoitus on kannustaa ja tukea joukkuettamme. Kun pelit kiihtyvät, on helppo tuntea tarvetta hyökätä tiettyä pelaajaa vastaan. Jos joku joukkueemme pelaajista tekee virheen, hyökkääminen ei saa häntä pelaamaan paremmin. Sama pätee tuomareihin, kun he tekevät huonon ratkaisun. Erotuomarin tehtävänä on määrätä rangaistuksia ja virheitä kullekin joukkueelle, ja heillä on sertifikaatti näiden päätösten tekemiseen. Vaikka tuomio saattaa tuntua väärältä joidenkin mielestä opiskelijaosastolla, se on saattanut olla selvä tuomio kentällä tai nurmikentällä. Vaikka halventavat hurraahuudot ovat helppoja, niitä on vastustettava. Kannustakaa joukkuettamme ja kannustakaa heitä cheerleadereiden kanssa. He ovat jo valmistelleet huutoja, jotka ovat kouluun sopivia ja kunnioittavia. Huonot hurraahuudot vain sytyttävät vastajoukkueen pelaajan, saavat tuomarin suuttumaan ja saavat oppilasosaston näyttämään epäkunnioittavalta. Ole myös loukkaantumisten aikana kohtelias ja keskeytä hälinä kunnioituksesta; valmentajien ja valmentajien on kommunikoitava keskenään saadakseen loukkaantuneelle urheilijalle hänen tarvitsemansa huomion, ja korkea melutaso voi vaikeuttaa tätä. Kunnioita kaikkia, jotka yrittävät katsoa peliä, mukaan lukien molempien joukkueiden vanhemmat ja fanit. He ovat paikalla katsomassa peliä ja haluavat nähdä. Jos aikuiset fanit istuvat jossain opiskelijaosaston ulkopuolella, älä seiso heidän eteensä, kun osasto täyttyy, vaan siirry ylöspäin. Kunnioittakaa myös niitä, jotka eivät ole näkyvästi esillä pelin aikana, kuten vahtimestareita ja henkilökunnan jäseniä. Usein he eivät tee läsnäoloaan näkyväksi ennen kuin he alkavat siivota roskia opiskelijaosastolta pelin jälkeen. Senioreiden ja ylempien luokkien oppilaiden tulisi näyttää esimerkkiä siivoamalla itsensä ja kaikkien muidenkin jäljet. Opiskelijaosaston etiketti on tärkeä osa jokaisesta Broncin ottelusta nauttimista lajista riippumatta.</w:t>
      </w:r>
    </w:p>
    <w:p>
      <w:r>
        <w:rPr>
          <w:b/>
          <w:color w:val="FF0000"/>
        </w:rPr>
        <w:t xml:space="preserve">id 271</w:t>
      </w:r>
    </w:p>
    <w:p>
      <w:r>
        <w:rPr>
          <w:b w:val="0"/>
        </w:rPr>
        <w:t xml:space="preserve">Just another WordPress.com site Saitko nähdä norsuja viime torstaina? Viime torstai-iltana (23. kesäkuuta) pidimme jälleen ESL esittelee Night at the Zoo -tapahtuman, jossa kaikki perheet pääsivät nauttimaan eläimistä ja muista hienoista aktiviteeteista ilta-aikaan. Erikoisuutena eläintarhan hoitajat saattoivat afrikanorsujamme , Genny C:tä ja Lilacia, aitauksestaan (joka on tällä hetkellä suljettu yleisöltä) takatietä pitkin sarvikuonopihalle. Mikä mahtava yllätys vierailijoillemme, jotka näkivät norsut kävellessään ulos päärakennuksesta tai kaartaessaan polun ympäri alligaattoreiden luo! Kuvat: Rachel Baker August Pidämme peukkuja pystyssä, että ehkä seuraavan ESL esittelee Night at the Zoo -tapahtuman aikana (torstaina 21. heinäkuuta) eläintenhoitajat pääsevät taas siirtämään norsuja!</w:t>
      </w:r>
    </w:p>
    <w:p>
      <w:r>
        <w:rPr>
          <w:b/>
          <w:color w:val="FF0000"/>
        </w:rPr>
        <w:t xml:space="preserve">id 272</w:t>
      </w:r>
    </w:p>
    <w:p>
      <w:r>
        <w:rPr>
          <w:b w:val="0"/>
        </w:rPr>
        <w:t xml:space="preserve">"Haluatko tietää, miten päästä nopeasti kuntoon?    Jos vastaus on kyllä, olet jo matkalla kohti terveytesi parantamista, elämäsi pidentämistä ja SUURTA oloa. Useimmat ihmiset eivät ymmärrä, miten helppoa on päästä nopeasti kuntoon. Sinun on vain selvitettävä, mikä todella toimii, mikä ei ja miten motivoitua. Sitten kuntoilusta tulee helppoa JA hauskaa!" Cornwall, UK Hyvä kuntoilun etsijä, Haluatko tietää, miten päästä kuntoon? Jos haluat, voit odottaa näitä elämää muuttavia etuja: Vähentää mistä tahansa syystä johtuvan ennenaikaisen kuoleman riskiä. Kyllä, mistä tahansa syystä. Useat laajamittaiset tutkimukset (kymmeniä tuhansia ihmisiä) ovat osoittaneet vakuuttavasti, että säännöllisen liikunnan harrastaminen on tehokkain yksittäinen asia, jonka voit tehdä vähentääkseen ennenaikaisen kuoleman riskiä mistä tahansa syystä. Se on tehokkaampaa kuin pelkkä laihduttaminen. Tehokkaampi kuin tupakoinnin lopettaminen. Tehokkaampaa kuin mikään muu! Jos et lue enempää, ota vain tämä tosiasia todesta ja mieti sitä muutaman sekunnin ajan ymmärtääksesi sen merkityksen. Tämä voi muuttaa elämäsi! Vähentää riskiä sairastua sepelvaltimotautiin . Säännöllisen liikunnan on osoitettu vähentävän merkittävästi riskiä sairastua sepelvaltimotautiin (suurin ennenaikaisen kuoleman syy länsimaissa!). Jos sinulla on jo sepelvaltimotauti, säännöllinen liikunta vähentää riskiä, että se tappaa sinut ennenaikaisesti. Vähentää riskiä sairastua johonkin monista eri syövistä. On paljon näyttöä siitä, että voit vähentää riskiäsi sairastua johonkin monista eri syöpämuodoista yksinkertaisesti liikkumalla paremmin. Parannat immuunivasteesi puolet ikäisesi henkilön tasolle. 60-vuotiaiden ihmisten on osoitettu voivan parantaa immuunivastettaan 30-vuotiaiden tasolle vain parantamalla kuntoaan. Laihduttaa luonnollisesti ilman, että tarvitsee "laihduttaa". Kuten me kaikki tiedämme, dieettejä on vaikea noudattaa, ja paino nousee heti takaisin, kun laihdutus lopetetaan. Ajattelet jatkuvasti, että täytyy olla parempi tapa - ja niin onkin! Nukut paremmin, koska liikunta auttaa vähentämään stressiä. On todistettu, että kuntoilu auttaa vähentämään stressiä kehossasi ja auttaa siten nukkumaan. Voi hyvin, kun kehosi tuntuu kiinteämmältä ja rentoutuneemmalta. Kun saat itsesi kuntoon, kehosi voi paremmin, tunnet olosi paremmaksi ja luot hyvän olon tunteen, jota et usko ennen kuin olet kokeillut sitä. Ja monia muita hyötyjä, joita on liian paljon mainitsematta. Hyötyjä on todella paljon, ja tutkijat löytävät uusia joka päivä. Lisäksi en ole koskaan lukenut yhtään tieteellistä artikkelia, jossa olisi esitetty mitään kielteisiä puolia kuntoilussa. En yhtäkään. Kun otetaan huomioon, kuinka paljon eri lehdissä on julkaisuja, on hämmästyttävää, etten ole koskaan nähnyt yhtäkään, jossa olisi todisteita negatiivisista puolista. Kuinka monta muuta aihetta maailmankaikkeudesta löytyy, joilla ei ole huonoja puolia? Miksi kunnon saavuttaminen on niin vaikeaa? Meillä kaikilla on samat ongelmat - meillä kaikilla on vähän aikaa, emme halua tuhlata rahaa asioihin, jotka eivät toimi, ja tarjolla on niin monia järjestelmiä, jotka kaikki väittävät olevansa parhaita. Miten siis saat selville, miten pääset nopeasti kuntoon tuhlaamatta aikaa ja rahaa asioihin, jotka eivät toimi? Tässä kohtaa minä tulen mukaan. Saanen esitellä itseni. Nimeni on Rob Knowles. Olin ennen istumatyöläinen toimistotyöntekijä. Itse asiassa vietän edelleen suurimman osan työelämästäni tietokoneen näyttöä tuijottaen. Muutama vuosi sitten aloin matkustaa yritysten puolesta, joille työskentelin - yövyin hotelleissa, söin hienoja illallisia, enkä tehnyt mitään rasittavampaa kuin istuin koko päivän tylsissä kokouksissa ja puhuin. En odota myötätuntoa - tiedän, että se oli hienoa elämää! Se oli kuitenkin todella pahaksi vyötärönympärykselleni. Vaikka aloin harrastaa liikuntaa, päädyin silti 30 kiloa ylipainoiseksi. Yritin käydä kuntosalilla, mutta koin pelottavana sen, että ympärilläni oli kaikkia niitä kiinteitä, hoikkia ja ruskettuneita kuntosalipupuja, joten en käynyt kovin usein. Se teki kuukausittaisesta jäsenmaksusta TODELLA kalliin, kun kävin useimmiten vain kerran tai ehkä kahdesti. Mitä rahan tuhlausta! Melko pitkän prosessin jälkeen pääsin juoksemisen pariin. Vihasin koulussa kaikkia urheilumuotoja (ajattele sitä lihavaa poikaa, joka oli aina toiseksi viimeinen kaikessa, niin tunnet minut). Mutta aloin pitää juoksemisesta. Tykkäsin siitä, että pystyin juoksemaan yksin ilman, että kukaan näki minun puuskuttavan ja huohottavan. Nautin siitä, että vietin aikaa ulkona, kun en ollut kiirehtimässä jonnekin.</w:t>
      </w:r>
    </w:p>
    <w:p>
      <w:r>
        <w:rPr>
          <w:b/>
          <w:color w:val="FF0000"/>
        </w:rPr>
        <w:t xml:space="preserve">id 273</w:t>
      </w:r>
    </w:p>
    <w:p>
      <w:r>
        <w:rPr>
          <w:b w:val="0"/>
        </w:rPr>
        <w:t xml:space="preserve">Kommentit Mervyn Kingin mukaan on ok, että hallitus kasaa velkaa naurettavia menojaan varten, jos kansainväliset olosuhteet eivät ole hyvät, mutta vanha kunnon yksityinen sektori ei voi ottaa lisää lainaa ja kasata velkaa, jos maailmantalouden tila ei ole hyvä, jotta sen osakkeenomistajat ja työntekijät pysyisivät totutussa tilassa. Kukaan ei anna sille maksamattomia lainoja. Ihmettelee, eikö Mervyn King ole ollut tehtävässään niin kauan, ettei hän näe selvästi. Mervyn King osoittaa (aivan kuin emme olisi jo tienneet), että hän on ylipalkattu suklaateekannu. Hän ei puhaltanut pilliin ennen vuotta 2007, hänet yllätettiin, kun myrsky iski, ja Osbornen tavoin hänellä ei ole mitään muuta "ratkaisua" Yhdistyneen kuningaskunnan täysin kestämättömään julkiseen talouteen kuin inflaation synnyttäminen ja siten tavallisten ihmisten ja pienituloisten riistäminen Osbornen ja pankkiirien suojelemiseksi. Kuten kaikki hallituskliimamme jäsenet, hän pääsee pälkähästä: ritarin arvonimi ja valtava eläke, joka on sijoitettu indeksiin sidottuihin arvopapereihin, joita BOE:n eläkerahasto osti suurin joukoin juuri silloin, kun meille kerrottiin, että suuri uhka on deflaatio, ei inflaatio.</w:t>
      </w:r>
    </w:p>
    <w:p>
      <w:r>
        <w:rPr>
          <w:b/>
          <w:color w:val="FF0000"/>
        </w:rPr>
        <w:t xml:space="preserve">id 274</w:t>
      </w:r>
    </w:p>
    <w:p>
      <w:r>
        <w:rPr>
          <w:b w:val="0"/>
        </w:rPr>
        <w:t xml:space="preserve">Mutta jos nämä lapset edustavat millään tavoin sikhiyhteisön jäsenten harjoittaman vanhemmuuden tasoa, kansakuntamme voi olla onnekas, että sikhejä on tullut tähän maahan: Heidän vaatimattomuutensa sai minut särkymään! Kuitenkin. Kyllä, näillä kahdella lapsella on terve ego. Yksi huolenaiheeni on, että toivon, ettei heidän vaatimattomuutensa puute merkitse sitä, etteivät he ymmärrä, etteivät he ole sen parempia tai huonompia kuin muutkaan ihmiset, edes "valkoiset" ihmiset. Ainoa syy, miksi mainitsen tämän, on se, että aikoinaan, kun tein pitkiä työpäiviä ohjelmistoyrityksessä, joka maksoi meille siitä, että otimme taksin töihin tai töistä, jos meidän piti mennä töihin aikaisin tai myöhään - varsinkin jos olimme liian väsyneitä ajaaksemme turvallisesti - minulla oli joitakin ikäviä yhteenottoja sikhiläisten taksikuskien kanssa. Minulle kävi niin epämukavaksi, että rikoin "sääntöä" kadun varrella rivissä olevien taksinkuljettajien joukossa, jolloin ohitin sikhien ajamat taksit, kunnes löysin taksin, jota ajoi itäafrikkalainen, etiopialainen tai iranilainen -- kaikki he kohtelivat minua pettämättömän kunnioittavasti ja asianmukaisella huolenpidolla. (Suosikkejani olivat iranilaiset - he olivat paenneet Iranista shaahin kukistumisen jälkeen ja heidän oli ollut vaikea päästä laillisesti Yhdysvaltoihin, joten opiskellessaan yliopistossa he ajoivat takseja tienatakseen elantonsa.) Nuo taksikuskit, samoin kuin kaikki valkoiset taksikuskit, varoittivat minua siitä, että sikhit pitivät itseään kaikkia muita ihmisiä parempina, riippumatta heidän rodustaan, etnisestä taustastaan tai uskonnostaan. Taksimiehet kertoivat tämän yrittäessään selittää sen epäkohteliaisuuden - oikeastaan halveksunnan - jolla sikhit kohtelivat minua. En voi unohtaa erästä aamua, jolloin minun oli otettava taksi neljältä aamulla päästäkseni aikaisin töihin, jotta saisin valmiiksi ulkoisen verkkosivuston web-suunnittelun, vallankumouksellisen tietokantaohjelmiston käyttöönoton - jonka oli alun perin suunnitellut israelilainen yritys, jonka yhdysvaltalainen ohjelmistoyritys osti lukkojen taa. (Voi niitä israelilaisia, erityisesti Venäjän juutalaisia, jotka olivat israelilaisten nerokkaimpia ohjelmoijia mutta joiden käytös oli ... se on tarina toista kertaa.) Joka tapauksessa, sinä aamuna soitin taksin ja nousin taksiin. Olin puoliunessa. Olin nukkunut korkeintaan kaksi tai kolme tuntia yössä viikkojen ajan. Kun ajoimme pitkin pilkkopimeää rantakatua päästäksemme moottoritielle, kurkistin käsilaukustani, otin savukkeen ja sytytin sen. Sikhikuljettaja jarrutti ja pysähtyi kadulle ja vaati, että nousen hänen taksistaan. Olin kauhuissani. Sen lisäksi, että ulkona oli pilkkopimeää, ainakaan 10-15 korttelin säteellä sijainnistamme ei ollut maksullista puhelinta tai avoinna olevaa liikettä. Pelastaakseni itseni pyysin anteeksi vuolaasti ja heitin savukkeen välittömästi ikkunasta ulos (sammutettuani sen tietysti hätäisesti). Pyydettyäni kuljettajaa, joka tuntui viidestä kymmeneen minuuttia - luultavasti se oli vähemmän - hän suostui ajamaan minut eteenpäin. Pyysin häntä kuitenkin jättämään minut pois keskustan bussipysäkillä, joka oli noin 20 kilometrin päässä määränpäästäni. Pysäkki ei ollut paljon turvallisempi, mutta ainakin siellä oli muita liikemiehiä ja -naisia, jotka myös odottivat bussia. Onneksi minulla oli myös yhtiön kuukausikortti, ja tarvitsemani bussi tuli. Tuo bussi ampaisi suoraan 20 mailin matkan läpi vain kahdella pysähdyksellä, ja vei minut noin 2o-30 metrin päähän rakennuksesta, johon minulla oli avaimet. Siihen aikaan tupakointi takseissa oli sallittua, joten en rikkonut mitään lakia. Minun olisi tietysti pitänyt kysyä kuljettajalta lupa ennen kuin sytytin tupakan, mutta olin niin väsynyt, että unohdin sen. Muuten kysyin aina, ja kaikki tapaamani taksimiehet suostuivat aina, koska he tiesivät, että jos he tekivät asiakkaan onnelliseksi, tämä todennäköisesti antoi tippiä. Mutta en vain jättänyt tippiä antamatta tuolle kuljettajalle, vaan heitin setelit hänen etupenkilleen, en pyytänyt kuittia, jotta saisin korvauksen, ja häivyin helvettiin hänen taksistaan. Minun olisi pitänyt valittaa kaupungille kuljettajasta, mutta minulla oli niin paljon muuta tekemistä, että annoin asian olla. Se jätti kuitenkin lähtemättömän vaikutuksen minuun ja vahvisti päättäväisyyttäni välttää sikhien ajamia takseja. Tämän tarinan jakaminen ei ole P.C.:n asia. Mutta helvettiin siitä, että olen P.C. Minä</w:t>
      </w:r>
    </w:p>
    <w:p>
      <w:r>
        <w:rPr>
          <w:b/>
          <w:color w:val="FF0000"/>
        </w:rPr>
        <w:t xml:space="preserve">id 275</w:t>
      </w:r>
    </w:p>
    <w:p>
      <w:r>
        <w:rPr>
          <w:b w:val="0"/>
        </w:rPr>
        <w:t xml:space="preserve">Tiistai, 13. joulukuuta 2011 Miksi ajatus kirjastomateriaalien nimellisistä maksuista on vastenmielinen Äskettäin kaupunginvaltuutettu pyysi palautetta ajatuksesta, että kirjasto perisi 2 dollaria DVD-levyjen lainaamisesta. Sisäinen reaktioni oli kielteinen - paljon voimakkaampi kielteinen reaktio kuin mitä voitaisiin selittää sillä perusasialla, että kirjastojen on tarkoitus olla ilmaisia. Aluksi ajattelin, että tämä johtui siitä, että ihmisillä, joilla on vähiten varaa maksaa kaksi dollaria DVD:stä (kuten esimerkiksi isoäidilläni), on myös vähemmän todennäköisesti resursseja ja taitotietoa hankkia elokuvia ilmaiseksi epävirallisten kanavien kautta. Mutta toinen näkökohta, joka ärsytti, oli tämä tiettyjen kirjastoaineistojen kohtelu vähemmän kuin muiden aineistojen. Lue Harry Potter. Lukekaa Miss Mannersin koko teos. Lukekaa Kuolemassa-sarja. Lue Introvertti etu. Lukekaa Malcolm Gladwellia. Katso Eddie Izzardin komedioita ja kaikki hänen koskaan tekemänsä haastattelut. Nämä kaikki eivät ainoastaan viihdytä sinua, vaan auttavat sinua myös navigoimaan maailmassa paremmin. Kaikki nämä asiat olivat mullistavia. Harry Potterista opin, miten tehdä kirjallisuusanalyysejä (kyllä, tämä tapahtui sen jälkeen, kun akateeminen urani sisälsi kirjallisuuskursseja neljällä kielellä) ja miten voin käyttää fandomin antamaa onnellisuutta karkottaakseni synkät mielialani. Introvertti etu -kirjasta opin, miten aivoni ja energiani toimivat. Miss Manners antoi minulle paljon kaivattua perspektiiviä todellisen maailman sosiaalisiin odotuksiin vastapainoksi vääristyneelle kontekstille, jossa kasvoin. Eddie ja In Death tekivät minusta rohkean (sikäli kuin olen rohkea, mikä on edelleen eksponentiaalisesti rohkeampaa kuin olin ennen kuin tapasin heidät). Malcolm Gladwell opetti minulle Entitlementistä , joka myös yhdisti kaiken muun oppimani. Kaikki nämä aineistot ovat melko vaatimattomia. Kuka tahansa voisi esittää vakuuttavan väitteen siitä, että mikä tahansa näistä asioista on Vähemmän kuin ja Arvoton. Huolimatta siitä, että olen tutustunut enemmän kuin oman osuuteni verran vakavaan taiteeseen ja akateemiseen kirjallisuuteen, minut tekivät lopulta lastenkirjasarja, sanomalehden neuvonantaja, pari massamarkkinoiden poppsykologiaa/sosiologiaa sisältävää teosta, transvestiittikoomikko ja sarja kaavamaisia mysteeriromaaneja. (Tässä vaiheessa jotkut teistä ajattelevat: "Millainen säälittävä ihminen saa elämää mullistavaa inspiraatiota näin banaalista materiaalista?". Vastaus tähän kysymykseen on tietenkin: "Joku, joka tarvitsee sitä kovasti."). Kysytte nyt, mitä tekemistä tällä on kirjaston kanssa? Kuten useimmat ihmiset, en halua maksaa jostain, kun en tiedä, toimiiko se. Tämä tarkoittaa sitä, etten osta kirjoja, elokuvia tai muuta taide-, viihde- tai tietovälinettä, jos en tiedä, pidänkö siitä tai opettaako se minulle sen, mitä minun on opittava siitä. Lainaan sen sijaan kirjastosta. En tiennyt aluksi, että mikään näistä jutuista olisi mullistavaa. En edes tiennyt, pitäisinkö siitä. Lisäsin sen kirjastoluettelooni, koska se vaikutti siltä, että sillä oli potentiaalia olla lievästi kiinnostava, mutta en olisi koskaan ostanut sitä - en edes nimelliseen hintaan. Pop-kulttuurista lohturuokaa on tarpeeksi, jotta viihdyn luotettavasti, eikä minun tarvitse koskaan kokeilla mitään uutta. Se, että pystyin kokeilemaan niitä kaikkia riskittömästi, on mahdollistanut sen, että löysin kaikki nämä asiat. Sen lisäksi on myös se, että nämä transformatiiviset teokset eivät ole läheskään ainoita asioita, joita lainasin kirjastosta tuona aikana (viimeiset 8 vuotta elämästäni). Suurin osa lainaamistani teoksista ei ollut läheskään yhtä transformatiivisia - olen varma, etten edes muista 80 prosenttia niistä! Mutta koska voin lainata niin paljon kuin haluan, voin erottaa jyvät akanoista ja tulla paremmaksi ihmiseksi prosessin aikana. Jopa nimellinen maksu saisi minut miettimään kahdesti, ennen kuin pidättäydyn jostain, josta en ole varma, mikä olisi ollut tarpeeksi suuri este estääkseni minua löytämästä todellisia inspiraatioitani. Olen varma, ettei kenelläkään muulla ole täsmälleen samanlaista inspiraatioyhdistelmää kuin minulla, ja monilla ihmisillä on samanlainen arvaamaton inspiraatioyhdistelmä odottamassa heitä. (Ja toivon vilpittömästi, että minua odottaa vielä enemmän!) Maailmasta tulee yhä parempi paikka, kun jokainen laajentaa näköalojaan ja löytää tiensä oman inspiraationsa luo, joten meidän ei pidä ottaa käyttöön mitään syytä epäröintiin.</w:t>
      </w:r>
    </w:p>
    <w:p>
      <w:r>
        <w:rPr>
          <w:b/>
          <w:color w:val="FF0000"/>
        </w:rPr>
        <w:t xml:space="preserve">id 276</w:t>
      </w:r>
    </w:p>
    <w:p>
      <w:r>
        <w:rPr>
          <w:b w:val="0"/>
        </w:rPr>
        <w:t xml:space="preserve">K: Tortillasipsit ovat yksi syyllisistä nautinnoistani. Onko ehdotuksia pussin pohjalle jäävien rikkinäisten lastujen varalle? Käytän niitä lisäämään rapeutta salaatteihin ja keittoihin, mutta etsin luovempia käyttötarkoituksia. Ostan luonnonmukaisia, sinistä maissia sisältäviä, suolaamattomia lajikkeita. Kiitos! Lähettäjä Melinda Editor: Melinda: Tyttö minun makuuni, huomaan! Jos haluat käyttää murskattuja sipsejä, tutustu joihinkin aiempiin postauksiimme aiheesta: Kategoriat: Sipsiromut: Sipsiromut, joita on käytetty, mutta ei ole: Kommentit (25) Sen lisäksi, että lisäät niitä juttujen sekaan rakenteen vuoksi, voit ehkä laittaa ne ruokaprosessoriin ja jauhaa ne takaisin masaksi. Alton Brown teki Good Eats -ohjelmassa jotain vastaavaa, mutta maissitortilloilla. Jakson nimi oli muistaakseni "TORTILLA-uudistus". Ehkä voisit käyttää niitä myös uunin "paistopäällysteenä". Voit käyttää maissihiutaleita. Ehkä jopa oikeaan paistamiseen. Babygrace: All in! Burritot ovat pään kokoisia ja ulkopuolelta täysin koristelemattomia, mitä varten kai salsapalkki on. Kopioin alla olevan ruokalistan kuvauksen, vaikkakin kun sanotaan "papujen ituja", he käyttävät itse asiassa itäneitä vihreitä herneitä, jotka ovat ihania! (Minun ei varmaan pitäisi jakaa tätä herkän AT-yleisön kanssa, mutta burrito on NIIN iso ja lämmin, tiukasti vaaleaan jauhotortillaan käärittynä, että vitsailemme, että se on "ajeltu koiranpentu". Näin ollen: "Hitto, minulla on niin kova nälkä, että voisin syödä kokonaisen ajellun koiranpennun yksin." "Ei käy, liian iso, se pitää jakaa." "Tuo koiranpentu näyttää niin hyvältä, että *melkein* haluaisin halata sitä sen sijaan, että puukottaisin sitä haarukalla." Ahem.) Teen jotain, jonka lempinimenä on "Nacho Bowl", jossa hajotan kourallisen tai kaksi tortillasipsejä ja heitän pussin pohjalle jääneet muruset leivinpaperille leivinuuniin. Sitten laitan päälle salsaa, mustapapuja, maissia ja juustoa ja laitan sen leivänpaahtimeen (grillausasentoon), kunnes juusto on sulanut täydellisesti. Kaavin kaiken kulhoon, heitän päälle hieman sipulia, korianteria, ehkä lisää salsaa, smetanaa, guacamolea jne. ja syö! Pienet palat ovat hyvä asia, koska niitä voi syödä helposti haarukalla. Se ei näytä kovin kauniilta, mutta se maistuu mahtavalta ja on hyvä nopea ateria, kun kokkaat vain yhdelle.</w:t>
      </w:r>
    </w:p>
    <w:p>
      <w:r>
        <w:rPr>
          <w:b/>
          <w:color w:val="FF0000"/>
        </w:rPr>
        <w:t xml:space="preserve">id 277</w:t>
      </w:r>
    </w:p>
    <w:p>
      <w:r>
        <w:rPr>
          <w:b w:val="0"/>
        </w:rPr>
        <w:t xml:space="preserve">App Synergy: Kuinka tehdä matkapäiväkirja Viime viikonloppuna otin pienen loman Montrealiin. Vaikka pidän matkustamisesta, en ole kunnianhimoinen nähtävyyksien katsoja. Poikkeuksena ovat ne nähtävyydet, joihin liittyy ruokaa. Rakastan ruokaa. Oli todellinen herkku käydä Jean-Talon-markkinoilla (ranskaksi March Jean Talon), joka on historiallinen maanviljelijöiden tori Montrealin Little Italy -alueella. Päätin käyttää tätä gastronomista retkeä tämän viikon sovelluksen synergiakäytön kohdemallina. Vaihe 1 -- Kaappaa muistosi Yksi työtovereistani, Stella Violano , kertoi minulle sovelluksesta nimeltä 645 Pro . Hän kehuskeli, että sillä voi ottaa kuvia RAW- ja TIFF-muodossa. Amatöörivalokuvaajana minulla ei ollut aavistustakaan, mitä hän tarkoitti, mutta pääsin lopulta kokeilemaan sovellusta matkallani kauppaan. 645 Pron kuvakaappaus -- Random Market Vaikka en ole vielä raapinut sen mahdollisuuksia, näen ehdottomasti sen vetovoiman. Kaikki asetukset sijaitsevat suoraan kamerassa. Vaikka eri vaihtoehdot saattavat olla joillekin tuntemattomia, ei ole hämmentäviä valikkotasoja, joissa navigoida. Reaktioaika oli mielestäni nopeampi kuin Applen kamerasovelluksella, ja otin sillä muutamia hienoja kuvia. Mukavinta, mitä voin sanoa 645 Prosta, on se, että se sai minut haluamaan oppia lisää "oikeasta" valokuvauksesta. Aloin jopa lukea 32-sivuista käyttöohjetta. Kunnes löydän jotain parempaa, 645 Pro on uusi oletuskamerasovellukseni. Minusta on huono tapa jakaa tuntemattomista ottamiani kuvia. Jos haluat nähdä Jean-Talon-markkinat, katso tämä kuva National Geographic Societyltä . Se löytyy sovelluksesta A Taste Of Montreal . Sovellus osuu makuuni, sillä siinä yhdistyvät journalistinen tarinankerronta ja suussa sulavat kuvat Montrealin keittiöstä. Söin Montrealissa erinomaisia aterioita. A Taste Of Montreal näyttää minulle, mitä jäin kaipaamaan, ja herättää ruokahaluni seuraavaa matkaa varten. Jean-Talon Market Vaihe 2 -- Merkitse muistosi Toinen hyödyllinen Montreal-kohtainen matkasovellus on Montreal: Travel Guide , jonka on laatinut eTips LTD . Tässä matkaoppaassa on hienoja ominaisuuksia, kuten lisätyn todellisuuden (Augmented Reality, AR) käyttö ja zoomattavat offline-kartat. Tämän artikkelin kannalta minua kiinnosti lähinnä sovelluksen metrokartta. Montrealin metrokartta Kartta tarjoaa pohjan PhotoPen , valokuvien merkintäsovelluksen, muokkaamiselle. Se on yksinkertainen tapa merkitä valokuvia ja jakaa niitä. Vaikka ei ole vaikeaa arvata, missä Jean-Talon Market on kartalla, en välttämättä aina muista marketin nimeä ja sijaintia. PhotoPenin avulla voin tehdä itselleni nopean muistiinpanon, jolloin saan myös henkilökohtaisen panoksen päiväkirjaani. PhotoPenillä merkitty kartta Vaihe 3 -- Kerää muistosi Kun on aika luoda päiväkirja, sinulla on joitakin vaihtoehtoja. iDeviceen on saatavilla useita päiväkirjasovelluksia. Day One on suosittu valinta. Aiemmin tällä viikolla se sai merkittävän päivityksen , jonka ansiosta voit vihdoin lisätä kuvia merkintöihisi. Voit myös lisätä säätietoja, sijainti-/GPS-tietoja ja kirjautua Foursquareen . Valitettavasti voit lisätä vain yhden kuvan per merkintä. Positiivisena puolena on, että tulokset näyttävät hyvältä ja todella lisäävät jo ennestään fantastista sovellusta. Loin seuraavan merkinnän otoksella, jonka otin herkullisista osterista. Day One käytti valokuvan metatietoja paikkaan ja päivämäärään. Day Onessa on nyt valokuvatuki Niin hyvä kuin Day One onkin, et ehkä ole tyytyväinen sen yhden valokuvan päiväkirjatyyliin. Voit sen sijaan kuvitella leikekirjatyyppistä sovellusta, jossa voit sekoittaa valokuvia ja tekstiä. Tätä varten kannattaa tutustua Maxjournaliin , jonka avulla voit lisätä jopa 30 valokuvaa jokaiseen päiväkirjamerkintään. Voit sitten kääntää valokuvia ja sijoittaa ne tekstin väliin. Yksinkertaisuutensa, esteettisyytensä ja ylivoimaisen synkronoinnin ansiosta suosin Day Onea. Useiden valokuvien lisäämisen suhteen Maxjournal on kuitenkin Day Onea parempi. Huomaa myös, että Maxjournal on vain iPadille, kun taas Day One on universaali. Useiden valokuvien lisääminen Maxjournaliin Lopuksi eräs intialainen lukijani muistutti minua siitä, että päiväkirjat eivät tarvitse lainkaan tekstiä. Hän luo puhtaita valokuvapäiväkirjoja iPhoton avulla. Käsittelin aiemmin iPhoton päiväkirjaominaisuutta äitienpäiväartikkelissani . Tuossa artikkelissa olin jo tuonut kaikki valokuvani albumiin ja lähettänyt sitten koko albumi</w:t>
      </w:r>
    </w:p>
    <w:p>
      <w:r>
        <w:rPr>
          <w:b/>
          <w:color w:val="FF0000"/>
        </w:rPr>
        <w:t xml:space="preserve">id 278</w:t>
      </w:r>
    </w:p>
    <w:p>
      <w:r>
        <w:rPr>
          <w:b w:val="0"/>
        </w:rPr>
        <w:t xml:space="preserve">Videotuotannon neuvoja: Matrox MX02 Mini Max -ohjelmasta, sain jatkokysymyksen iranilaiselta videokuvaajalta, joka pyysi neuvoja Matrox MX02 Mini MAX -ohjelmasta ja Adobe Premiere Pro CS5 -ohjelmasta hänen iMac-tietokoneessaan. Videotuotantokysymys Hei Shawn, editoin Adobe Premiere CS5: llä ja myös AE CS5: llä iMac core i5: llä, jossa on 8 GB DDR3-muistia, 1. : kun työskentelen Full HD -projektin parissa, yksinkertaisilla väritasojen muutoksilla tai lisäämällä liuoksen, minun on renderöitävä laukaus nähdäkseni sen reaaliajassa, ja lisäämällä lisää suodattimia ja efektejä tai käyttämällä dynaamista linkkiä AE: n ja Premieren välillä renderöinti vaikeutuu, ja vienti pitenee liian pitkäksi ajaksi (noin 25 minuuttia 5-minuutin videoleikkeen viemiseksi !!!) Aion ostaa "Mxo2 mini max" ratkaista renderöintiongelman ja päästä eroon näistä renderöintijutuista, teenkö oikein?!!! tai minun on päivitettävä iMacini core i7: ään, jossa on 12 tai 16 GB muistia? mitä mieltä olet? ja kiitos muuten ... Matrox MXO2 Mini MAX - Laitteistoratkaisu Adobe Premiere Pro CS6 -videotuotantoon Vastaus Hei Amir, hyvät kysymykset. Kyllä, teet sen väärin. Kun editoit iMacilla Adobe Premiere Pro -ohjelmalla, editointikokemuksesi on erittäin epätyydyttävä. Editointi millä tahansa tietokoneella, Windowsilla tai Macilla, jossa ei ole hyväksyttyä NVidia CUDA -korttia ja vähäisemmässä määrin joitakin Radeon-kortteja viime vuoden Macbook Pro -läppäreissä, tarkoittaa, että luotat tietokoneen suorittimeen, joka tekee kaiken videon renderöinnin ja koodauksen. SD-videota editoitaessa tämä oli ihan ok, mutta HD-videossa pikselitietoa on lähes 7 kertaa enemmän, ja leikkaajina korjaamme värejä ja käytämme tehosteita enemmän kuin 10 vuotta sitten. Suoritin ei myöskään ole yhtä tehokas videon käsittelyssä verrattuna Matrox RT.X2:n kaltaiseen laitteistoratkaisuun, joka yhdistettynä Adobe Premiere Pro CS3:een, CS4:ään ja CS5:een tarjosi reaaliaikaisia efektejä, nopeutettua vientiä ja muita hienouksia, kuten Matrox IBP -koodekin ja HDMI-seurannan. Kun Adobe ilmoitti, että Premiere Pro CS5.0 tukee GPU-kiihdytystä hyväksytyillä NVidia CUDA -korteilla, suuri osa Matrox RT.X2:n kaltaisen laitteistoratkaisun käyttämisen eduista kävi tarpeettomiksi, koska nämä kaksi eivät voineet toimia samanaikaisesti ja GPU-ratkaisu oli erittäin hyvä. Valitettavasti kumpikaan näistä ratkaisuista ei toimi iMacissa, koska RT.X2:ta ei tueta Mac-tietokoneissa ja kaikissa iMaceissa on väärä näytönohjain. Niitä ei myöskään voi päivittää mihinkään, joka olisi sekä tarpeeksi hyvä, jotta siitä olisi hyötyä Premiere Prolle, että tuettu. Valitettavasti Matrox MX02 Mini Max ei tarjoa kiihdytystä tehosteita ja värinkorjausta varten, joten et huomaa mitään hyötyä reaaliaikaisessa esikatselussa. Mutta se nopeuttaa vientiaikoja H.264:ään huomattavasti. Yhdistän Matrox MX02 Mini Maxin Windows Corei7 -kannettavani kanssa, kun tarvitsen nopeita vientiaikoja mobiililaitteella. Matrox MXO2 Mini MAX tulot ja lähdöt En usko, että iMacin päivittäminen Core i7:ään 16 Gt:n muistilla tekee paljon. Se, mitä todella haluat, on tietokone, jossa on tuettu näytönohjainkortti. Macin puolella tuettuja näytönohjaimia on hyvin vähän, mutta ilmeisin on GTX 285, vaikka sen käyttöikä päättyi ennen CS5:n julkaisua. Niitä voi ostaa käytettynä 150-250 dollarilla, mikä tekee niistä hyvän tarjouksen, jos sellainen löytyy. On olemassa kalliimpia Quadro-kortteja, mutta ne ovat paljon kalliimpia, eivätkä ne mielestäni tarjoa parasta vastinetta. Uusissa Macbook Prossa, joissa on Retina-näyttö, on tuettu näytönohjain, mutta kyse on kannettavasta tietokoneesta, ja sillä rahalla voisi ostaa paljon nopeamman Windows-järjestelmän. Sinun pitäisi myös päivittää CS6:een, jotta saisit kunnon tuen. Paljon parempi suunnitelma on myöntää, että videoeditoinnin osalta Macilla editoiminen on huono ajatus. Olen pahoillani, mutta niin se on. Todiste on tässä . Apple ei välitä tästä markkinasegmentistä, ja monien Mac-käyttäjien mielestä on alkanut kyllästyttää odottaa ensi vuoteen asti, että Apple julkaisee uusia tuotteita, jotka ovat 1/2 yhtä hyviä kuin Windows-järjestelmät, ja siksi he vaihtavat Macit joukoittain Windowsiin. Kysykää vaikka FCP-käyttäjiltä. Ja kysy sitten MacPro-käyttäjiltä. Jopa iPhone-käyttäjät ovat</w:t>
      </w:r>
    </w:p>
    <w:p>
      <w:r>
        <w:rPr>
          <w:b/>
          <w:color w:val="FF0000"/>
        </w:rPr>
        <w:t xml:space="preserve">id 279</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Tässä on yhdeksän vuotta 38-vuotiaana tapahtuneen kuolemansa jälkeen koko tarina siitä, miten paikallinen havaijilaispoika nousi vertaansa vailla olevaan kuuluisuuteen yhden miljoonasta äänensä ja nelikielisen ukulelen avulla. Se on tarina kuuluisuudesta ja kuuluisuudesta sekä voitosta vastoinkäymisistä, pojasta, joka nousi vaatimattomista lähtökohdista, voitti huumeet, nuorisojengit sekä vanhempiensa ja ainoan veljensä menettämisen antaakseen toivoa muille. Se on tarina miehestä, joka puolusti kansaansa Havaijin historian kriittisessä vaiheessa vaatimalla oikeutta ja suvereniteettia ja josta tuli kansakunnan ääni. Se on tarina havaijilaisesta laulajasta, joka sai maailmanlaajuisen yleisön yhden ainoan sateenkaaresta kertovan laulun avulla. Tässä kirjassa on monia ennen julkaisemattomia valokuvia, ja se perustuu lukuisiin henkilökohtaisiin haastatteluihin, artikkeleihin ja anekdootteihin, joita on saatu perheeltä, ystäviltä, levy-artisteilta ja faneilta, ja se on yksi Havaijin suurimmista muusikoista, Israel Kamakawiwo?olen elämästä ja ajasta. Yhdeksän vuotta hänen kuolemansa jälkeen, 38-vuotiaana, tässä on koko tarina siitä, miten paikallinen havaijilaispoika nousi vertaansa vailla olevaan kuuluisuuteen ainutlaatuisen äänensä ja nelikielisen ukulelen avulla. Se on tarina kuuluisuudesta ja kuuluisuudesta sekä voitosta vastoinkäymisistä, pojasta, joka nousi vaatimattomista lähtökohdista, voitti huumeet, nuorisojengit sekä vanhempiensa ja ainoan veljensä menettämisen antaakseen toivoa muille. Se on tarina miehestä, joka puolusti kansaansa Havaijin historian kriittisessä vaiheessa vaatimalla oikeutta ja suvereniteettia ja josta tuli kansakunnan ääni. Se on tarina havaijilaisesta laulajasta, joka sai maailmanlaajuisen yleisön yhden ainoan sateenkaaresta kertovan laulun avulla. Tässä kirjassa on monia ennen julkaisemattomia valokuvia, ja se perustuu lukuisiin henkilökohtaisiin haastatteluihin, artikkeleihin ja anekdootteihin, joita on saatu perheeltä, ystäviltä, levy-artisteilta ja faneilta, ja se on yksi Havaijin suurimmista muusikoista, Israel Kamakawiwo?olen elämästä ja ajasta.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Pääkirjoitus Arvostelut Tietoa kirjoittajasta Palkittu toimittaja ja matkakirjoittaja Rick Carroll on kirjoittanut monia Havaijista kertovia kirjoja, muun muassa kuusi kirjaa myydyimmässä Havaijin parhaat kummitustarinat -sarjassa. Vaimonsa Marcie Carrollin kanssa hän on toimittanut Hawai?i: True Stories of the Island Spirit, jota kriitikot kutsuivat "parhaaksi esimerkiksi nykyaikaisesta havaijilaisesta tietokirjallisuudesta". Heidän muita kansallisesti julkaistuja kirjojaan ovat The Unofficial Guide to Hawaii ja The Unofficial Guide to Maui. Etsin kanannahkaa lukiessani tunteikasta elämäkertaa ihanasta laulajasta Israel Kamakawiwo`olesta. Tässä kirjassa ei kuitenkaan ollut paljon tunteita. Ei mitään lihaa - luin sen alle tunnissa. Bess Press mainostaa sitä tarinana siitä, miten hän voitti suuret vastoinkäymiset tullakseen kaulana ja hanohanoksi. Tarinaa ei ole - tai ainakaan sellaista, jota emme olisi jo tienneet. Hyppää suoraan syntymästä ja mainitsee lyhyesti joitakin häiriöitä nuoruusvuosina, kunnes on tämä kuuluisa, ihanan rakastettu muusikko ja laulaja. Izin lesken, Marlenen, esipuhe on vain 7 riviä noin 6 tuuman pituista tekstiä. Se ei ole kovin henkilökohtainen.</w:t>
      </w:r>
    </w:p>
    <w:p>
      <w:r>
        <w:rPr>
          <w:b/>
          <w:color w:val="FF0000"/>
        </w:rPr>
        <w:t xml:space="preserve">id 280</w:t>
      </w:r>
    </w:p>
    <w:p>
      <w:r>
        <w:rPr>
          <w:b w:val="0"/>
        </w:rPr>
        <w:t xml:space="preserve">Ominaisuudet Mansome on elokuvantekijä Morgan Spurlockin uusin dokumentti. Morganin aiempiin elokuviin kuuluvat Super Size Me, Where in the World is Osama Bin Laden ja tämän vuoden Comic-Con Episode IV: A Fan's Hope. Meillä oli tilaisuus keskustella Morganin kanssa Mansomesta, joka käsittelee mieskuvaa ja sitä, mitä tarkoittaa olla mies nyky-yhteiskunnassa. Minusta tämä oli hyvin mielenkiintoinen aihe dokumenttielokuvalle, voisitko ensin kertoa, miten projekti sai alkunsa? Idea elokuvaan syntyi keskustelusta, jonka kävin Will Arnettin ja Jason Batemanin kanssa lounaalla, ja aloimme puhua manscapingin naurettavuudesta ja siitä, mitä miehille on tapahtunut nykyään. Nauroimme kaikille asioille, joita voisimme laittaa elokuvaan, ja noin kahden tunnin kuluttua sanoimme, että meidän on tehtävä tämä elokuva. Elokuva rakentuu Jason Batemanin ja Will Arnettin kanssa vietetyn kylpyläpäivän ympärille. Oliko se keskustelu ainoa, mitä tarvittiin, jotta he lähtivät mukaan? Kyllä, lounaan jälkeen he vain sanoivat: "Haluaisimme tehdä tämän elokuvan kanssanne". Nauroimme kirjaimellisesti taukoamatta ja ajattelimme, että se olisi hauska tapa puhua tästä aiheesta. Puhua siitä, mitä tarkoittaa olla mies, maskuliinisuudesta, ja tehdä se tavalla, joka olisi todella helposti lähestyttävä. Tiesimme, että meidän kaikkien saavutettavuudella saisimme luultavasti hienoja ihmisiä mukaan elokuvaan. Kun alat soitella ihmisille ja kerrot, että teet elokuvaa Willin ja Jasonin kanssa, monet ihmiset kiinnostuvat siitä. Olimme siis todella onnekkaita. Millaisia näkemyksiä sinulla oli miehen pukeutumistottumuksista ennen kuvauksia? Olen aina ollut ja olen edelleen sellainen, joka ei käytä liikaa aikaa valmistautumiseen tai pukeutumiseen. Nousen yleensä ylös ja lähden ovesta noin 20 minuutissa, joten en usko, että se muutti tapaani tehdä asioita kovin paljon. Tosin kävin pedikyyrissä osana tätä elokuvaa, ja se oli luultavasti yksi hienoimmista asioista, joita olen koskaan elämässäni tehnyt. Niinkö? Minulla ei ole koskaan ollut sellaista! Jalkani eivät ole koskaan tuntuneet pehmeämmiltä kuin sen jälkeen! Jos olet ollut koko elämäsi ilman ja sitten yrität sitä... Joo, niillä oli varmasti paljon ajokilometrejä, joilla työskennellä. Ottaen huomioon koko elokuvan ajan tekemäsi tutkimuksen, 10-15 vuotta taaksepäin, mitä sanoisit aiheuttaneen tällaisen aaltoilevan muutoksen mieskuvassa? Mikä sai miehet tuntemaan olonsa hieman mukavammaksi? Tuo on hyvä kysymys, uskon, että siinä on monta asiaa. Luulen, että miehisyys oli todella tuotteistettu ja teollistettu. Kun huomattiin, miten paljon rahaa voitiin tienata saamalla miehet ostamaan tuotteita, se oli mielestäni suuri tekijä. Luulen, että monissa aikakauslehdissä, Men's Healthissa ja GQ:ssa, tapahtui muutos, ja niissä esitellyt miehet olivat paljon siistimmin ajeltuja, hyväkuntoisia ja huoliteltuja miehiä. Yhtäkkiä miesten oli alettava käsitellä samantyyppisiä asioita, joita naiset olivat käsitelleet vuosikymmeniä. Tällaiset kehonkuvat, riittämättömyys, joten yhtäkkiä miehet katsovat peiliin ja tuntevat samaa, mitä naiset ovat tunteneet jo pitkään. "En ole tarpeeksi hyvä", "en ole tarpeeksi kaunis", "en ole tarpeeksi komea", se on mielestäni ollut todella mielenkiintoinen käänne. Ehdottomasti. Yksi termi tai filosofia, jota kuulin jatkuvasti heiteltävän elokuvassa, oli "itseluottamus". Aivan oikein. Elokuvassa nähdään erilaisia näkökulmia. Yksi on Zach Galifianakis -tyyppinen, joka luottaa ulkonäköönsä niin paljon, ettei hänen tarvitse ryhtyä ylimääräisiin toimenpiteisiin. Tai sitten se tyyppi, joka on niin varma ulkonäöstään, että hänestä on mukava tehdä tällaisia asioita. Niin, tai sitten joku Ricky [Manchanda, elokuvassa haastateltu vaatteiden ammattimainen ostaja], joka menettää itseluottamuksensa, jos hän ei tee näitä asioita. Ricky käyttää yli kaksi tuntia valmistautuakseen ennen kuin hän lähtee kotoa, käyttää joka kuukausi ties kuinka paljon rahaa vaatteisiinsa, kasvoihinsa, asioihin, joita hän on tehnyt. Se on uskomatonta. Niin, ja hän myönsi sen mielellään. Aivan, ja kunnioitan Rickyä todella paljon sen takia. Hän oli valmis puhumaan kameran edessä tällaisesta kehonkuvasta, jonka kanssa hän kamppailee, tällaisesta epätäydellisyydestä, jota hän ei näe...</w:t>
      </w:r>
    </w:p>
    <w:p>
      <w:r>
        <w:rPr>
          <w:b/>
          <w:color w:val="FF0000"/>
        </w:rPr>
        <w:t xml:space="preserve">id 281</w:t>
      </w:r>
    </w:p>
    <w:p>
      <w:r>
        <w:rPr>
          <w:b w:val="0"/>
        </w:rPr>
        <w:t xml:space="preserve">Sosiaalinen media Tässä artikkelissa esitetyt esimerkit ja näkökulmat koskevat ensisijaisesti Yhdysvaltoja, eivätkä ne edusta maailmanlaajuista näkemystä aiheesta. Paranna tätä artikkelia ja keskustele aiheesta keskustelusivulla . (Joulukuu 2013) Sosiaalinen media on ihmisten välistä vuorovaikutusta, jossa he luovat, jakavat tai vaihtavat tietoja ja ajatuksia virtuaalisissa yhteisöissä ja verkostoissa . [ 1 ] Andreas Kaplan ja Michael Haenlein määrittelevät sosiaalisen median "ryhmäksi Internet-pohjaisia sovelluksia, jotka rakentuvat Web 2.0:n ideologiselle ja teknologiselle perustalle ja jotka mahdollistavat käyttäjien tuottaman sisällön luomisen ja vaihtamisen" . [ 2 ] Lisäksi sosiaalinen media on riippuvainen mobiili- ja verkkopohjaisista teknologioista, joiden avulla luodaan erittäin vuorovaikutteisia alustoja, joiden kautta yksilöt ja yhteisöt jakavat, luovat yhdessä, keskustelevat ja muokkaavat käyttäjien tuottamaa sisältöä. Ne tuovat huomattavia ja laajalle levinneitä muutoksia organisaatioiden, yhteisöjen ja yksilöiden väliseen viestintään. [ 3 ] Kaavio, jossa kuvataan sosiaalisen median monia eri tyyppejä Sosiaalinen media eroaa perinteisestä tai teollisesta mediasta monin tavoin, kuten laadun, [ 4 ] tavoittavuuden , taajuuden, käytettävyyden, välittömyyden ja pysyvyyden osalta. [ 5 ] Internetin käytöstä aiheutuu monia vaikutuksia. Nielsenin mukaan internetin käyttäjät viettävät edelleen enemmän aikaa sosiaalisen median sivustoilla kuin millään muulla sivustotyypillä. Samaan aikaan sosiaalisessa mediassa käytetty kokonaisaika Yhdysvalloissa tietokoneilla ja mobiililaitteilla kasvoi 37 prosenttia 121 miljardiin minuuttiin heinäkuussa 2012 verrattuna 88 miljardiin minuuttiin heinäkuussa 2011. [ 6 ] Sisällöntuottajille sosiaaliseen mediaan osallistumisesta koituvat hyödyt ovat menneet pelkkää sosiaalista jakamista pidemmälle, sillä ne ovat kasvattaneet mainetta ja tuoneet uramahdollisuuksia ja rahallisia tuloja, kuten Tang, Gu ja Whinston (2012) toteavat. [ 7 ] Vuonna 1994 perustettu Geocities oli yksi ensimmäisistä sosiaalisen median sivustoista. Konseptina oli, että käyttäjät voivat luoda omia verkkosivustojaan, joille on ominaista jokin kuudesta "kaupungista", jotka olivat tunnettuja tietyistä ominaisuuksista. [ 8 ] Soveltamalla joukkoa teorioita mediatutkimuksen (sosiaalinen läsnäolo, mediarikkaus) ja sosiaalisten prosessien (itsensä esittäminen, itsensä paljastaminen) alalta Kaplan ja Haenlein loivat Business Horizons (2010) -artikkelissaan luokittelujärjestelmän, jossa oli seitsemän erilaista sosiaalisen median tyyppiä: Rajat eri tyyppien välillä ovat kuitenkin hämärtyneet yhä enemmän. Esimerkiksi Shi, Rui ja Whinston (2013) väittävät, että Twitter on lähetyspalvelun ja sosiaalisen verkoston yhdistelmä, ja se luokitellaan "sosiaaliseksi lähetysteknologiaksi". [ 9 ] Mobiili sosiaalinen media viittaa mobiililaitteiden ja sosiaalisen median yhdistelmään. Kyseessä on ryhmä mobiilimarkkinointisovelluksia, jotka mahdollistavat käyttäjien tuottaman sisällön luomisen ja vaihtamisen. [ 10 ] Koska mobiilia sosiaalista mediaa käytetään mobiililaitteissa, se eroaa perinteisestä sosiaalisesta mediasta sisällyttämällä siihen uusia tekijöitä, kuten käyttäjän senhetkinen sijainti (sijaintitietoisuus) tai viestien lähettämisen ja vastaanottamisen välinen viive (aikatietoisuus). Andreas Kaplanin mukaan sosiaalisen median mobiilisovellukset voidaan jakaa neljään eri tyyppiin: [ 10 ] Paikka- ja aikaherkät (sijainti- ja aikaherkät): Viestien vaihto, joka koskee yhtä tiettyä sijaintia tiettynä ajankohtana (esim. Facebook Places ; Foursquare ) Tila-paikannuslaitteet (vain sijaintitietoiset): Viestien vaihto, joka koskee yhtä tiettyä paikkaa ja joka on merkitty tiettyyn paikkaan ja jonka muut lukevat myöhemmin (esim. Yelp ; Qype ) Perinteinen sosiaalinen media tarjoaa monenlaisia mahdollisuuksia yrityksille monilla eri toimialoilla, mutta mobiilissa sosiaalisessa mediassa hyödynnetään sijainti- ja aikaherkkyyttä markkinointitutkimukseen, viestintään, myynninedistämiseen/alennuksiin ja suhteiden kehittämiseen/uskollisuusohjelmiin. [ 10 ] Markkinointitutkimus: Sosiaalisen median mobiilisovellukset tarjoavat tietoa offline-kuluttajien liikkeistä yksityiskohtaisella tasolla, joka on tähän asti ollut vain verkkoyrityksille. Mikä tahansa yritys voi nyt tietää tarkan ajankohdan, jolloin asiakas tuli johonkin sen myyntipisteeseen, sekä vierailun aikana tehdyt kommentit. [ 10 ] Viestintä: Sosiaalisen median mobiiliviestinnässä on kaksi muotoa, joista ensimmäinen on yrityksen ja kuluttajan välinen viestintä, jossa yritys voi luoda yhteyden kuluttajaan sen sijainnin perusteella ja antaa arvosteluja lähellä sijaitsevista paikoista. Toinen viestintämuoto on käyttäjien luoma sisältö. Esimerkiksi McDonald's tarjosi 5 ja 10 dollarin lahjakortteja 100 käyttäjälle, jotka valittiin satunnaisesti johonkin ravintolaan kirjautuneiden joukosta. Tämä kampanja lisäsi sisäänkirjautumisia 33 prosenttia (2 146:sta 2 865:een), johti yli 50 artikkeliin ja blogikirjoitukseen ja sai aikaan useita satoja tuhansia uutisvirtoja ja Twitter-viestejä. [ 10 ] Myyntikampanjat ja alennukset: Kun aiemmin asiakkaiden oli käytettävä painettuja kuponkeja.</w:t>
      </w:r>
    </w:p>
    <w:p>
      <w:r>
        <w:rPr>
          <w:b/>
          <w:color w:val="FF0000"/>
        </w:rPr>
        <w:t xml:space="preserve">id 282</w:t>
      </w:r>
    </w:p>
    <w:p>
      <w:r>
        <w:rPr>
          <w:b w:val="0"/>
        </w:rPr>
        <w:t xml:space="preserve">Kivihiili Kivihiili on palava SEDIMENTTINEN KIVIAINES, joka on muodostunut kasvien jäännöksistä ja on maailman suurin fossiilinen energialähde. Se sijaitsee pääasiassa pohjoisella pallonpuoliskolla. Kivihiili ei ole yhtenäinen aine, vaan se koostuu monista erilaisista mineraaleista, joilla on erilaisia ominaisuuksia, jotka johtuvat sen kasvillisuuslähteestä ja liettymishistoriasta sekä sen muodostumiseen kuluneesta ajasta ja geologisista voimista (mukaan lukien lämpötila ja paine). Kivihiili luokitellaan neljään luokkaan, jotka jaetaan hiilen ja haihtuvien aineiden pitoisuuden ja lämpöarvon mukaan. Antrasiittiluokka, joka on arvokkain, sekoitetaan bitumihiilen kanssa rauta- ja terästeollisuudessa käytettävän koksin valmistukseen, ja sitä käytetään myös kemianteollisuudessa. Bitumihiiltä käytetään teräksenvalmistuksen lisäksi lämpöhiilenä sähköntuotannossa. Subbitumisesta kivihiilestä saadaan lämpövoimapolttoainetta ja höyryä teollisuudelle, ja sitä voidaan käyttää hiilen kaasutuksessa ja hiilen nesteytyksessä . Alhaisinta kivihiililaatua, ruskohiiltä, käytetään samoihin tarkoituksiin kuin subbitumiinista kivihiiltä. Kanadan ainoa tunnettu antrasiittivaranto löydettiin BC:n luoteisosasta; bitumihiiltä on NS:ssä, NB:ssä, Albertassa ja BC:ssä; subbitumihiiltä Albertassa; ruskohiiltä Saskatchewanissa ja BC:ssä. Luonto ei tavanomaisen kieroutuneisuutensa vuoksi jakanut Kanadan kivihiiltä sopivasti. Länsi-Kanadassa, jossa on noin 97 prosenttia maan kivihiilestä, lähes kaikki kivihiili sijaitsee satojen kilometrien päässä joko Tyynenmeren vuorovesialueelta tai Keski-Kanadasta. Luonnonvarat Kanadassa on lähes 4 prosenttia maailman hiilivaroista, ja sen ylittävät vain entinen Neuvostoliitto, Yhdysvallat, Kiinan kansantasavalta ja Australia. Kanadassa on vähintään 80 miljardia tonnia nykyisellä teknologialla hyödynnettävissä olevaa kivihiiltä, josta noin 8 miljardia tonnia on luokiteltu kaupallisesti hyödynnettäväksi nykyisissä olosuhteissa. Nämä varannot vastaavat noin 100 vuoden tarjontaa nykyisellä tuotantotasolla. Kanadan historia Kanadassa Kivihiiltä on louhittu Kanadassa vuodesta 1639 lähtien, jolloin Grand Lakessa (NB) avattiin pieni kaivos. Vuonna 1720 ranskalaiset sotilaat alkoivat kaivaa Cow Bayssä (Cape Breton, NS), jotta he voisivat toimittaa hiiltä LOUISBOURGin linnoitukseen. Myöhemmin Cape Bretonista toimitettiin hiiltä Bostoniin ja muihin amerikkalaisiin satamiin sekä Halifaxin miliisille. Vuoteen 1870 mennessä Cape Bretonissa toimi 21 hiilikaivosta. Nämä markkinat katosivat tämän vuosisadan alkupuolella. Kaupallinen hiilen louhinta New Brunswickissa alkoi vuonna 1825, ja lukuun ottamatta joitakin varhaisia vientituotteita suurin osa maakunnan hiilituotannosta on käytetty paikallisesti. Länsi-Kanadassa hiiltä louhittiin ensimmäisen kerran Vancouver Islandilla 1800-luvun puolivälissä. Mannertenvälisten rautateiden rakentaminen Albertan ja BC:n läpi johti hiilikaivosten kehittämiseen Oldman-joen rannoilla lähellä Lethbridgeä, Banffissa, Drumhellerissa ja Edmontonissa. Vuoteen 1867 mennessä kivihiilen vuosituotanto oli noussut 3 miljoonaan tonniin: yli 2 miljoonaa tonnia NS:ssä, suurin osa loppuosasta Länsi-Kanadassa ja pieni määrä NB:ssä. Vuoteen 1911 mennessä Länsi-Kanada oli ottanut johtoaseman, ja huolimatta 1950- ja 1960-luvun vakavista laskusuhdanteista se tuottaa nykyään yli 95 prosenttia kokonaistuotannosta. Vuonna 1947, jolloin öljyä ja maakaasua tuotettiin ensimmäisen kerran kaupallisesti Leducin lähellä Altassa, kivihiili tuotti puolet Kanadan energiantarpeesta - pelkästään Drumheller tuotti 2 miljoonaa tonnia kivihiiltä ja työllisti 2000 miestä. Kivihiilen perinteisten markkinoiden nopea siirtyminen öljyn ja kaasun käyttöön aiheutti sen, että kivihiiliteollisuus lähes hävisi. Noin vuodesta 1950 alkaen lähes kaikki kotitalouksien lämmitykseen, teollisuuteen ja liikenteeseen käytetty hiili korvattiin öljytuotteilla ja maakaasulla. Hiilikaivostoiminta alkoi laajentumisvaiheeseen 1960-luvun lopulla. Kanadalaiset tuottajat allekirjoittivat pitkäaikaisia sopimuksia, joiden nojalla ne toimittivat vuosittain useita miljoonia tonneja metallurgista hiiltä Japaniin. Tämä johti joidenkin suljettujen kaivosten avaamiseen uudelleen ja uusien kaivosten kehittämiseen Albertassa ja Brasiliassa. Samoihin aikoihin Alberta ja Saskatchewan alkoivat käyttää huomattavia hiilivarojaan sähköntuotantoon. Koko 1970-luvun ajan raakaöljyn ennennäkemättömän voimakas kansainvälinen hinnannousu ja toimitushäiriöt kiinnittivät huomiota hiileen vaihtoehtona hiilivoiman tuotantoon.</w:t>
      </w:r>
    </w:p>
    <w:p>
      <w:r>
        <w:rPr>
          <w:b/>
          <w:color w:val="FF0000"/>
        </w:rPr>
        <w:t xml:space="preserve">id 283</w:t>
      </w:r>
    </w:p>
    <w:p>
      <w:r>
        <w:rPr>
          <w:b w:val="0"/>
        </w:rPr>
        <w:t xml:space="preserve">Suuret tilat: pari tyhjää pesijää vaihtaa tilavan Rosedalen kotinsa valoisaan asuntoon Summerhillissä Nicole Baute | Kuvaaja: Michael Graydon 1990-luvulla Joe Gonda ja Christine Turner asuivat 6000-neliöisessä Rosedalen kodissa viiden lapsen kanssa - neljä Turnerin ensimmäisestä avioliitosta ja yksi Gondan avioliitosta. Kun lapset lähtivät yliopistoon, pariskunta muutti lähistöllä sijaitsevaan 3 500 neliön taloon. Mutta sekin tuntui pian liian suurelta. "Makuuhuoneet olivat tyhjiä, emmekä käyneet kolmannessa kerroksessa kuin etsimässä kissaa", Turner sanoo. Vuonna 2004 he muuttivat jälleen upouuteen 1 700-neliöiseen kerrostaloasuntoon Summerhillissä. Kymmenennen kerroksen tila on juuri tarpeeksi suuri heille kahdelle, jotka työskentelevät usein kotoa käsin (Turner on Yorkin yliopiston filosofian professori ja Turner valmentaja). He palkkasivat Barbara Munnin ja David Neffin Yorkville Design Centre -yhtiöltä muuttamaan sen funkkismaisemaksi ja antoivat kumppaneille vapaat kädet lukuun ottamatta yhtä tärkeää asiaa: värejä. Gonda ja Turner halusivat ehdottomasti, että väriä olisi paljon. Aurinkokeltaiset seinät, tyylikkäät listat, sahraminväriset verhot ja kiiltävä korallipunainen keittiö ovat dramaattinen muutos heidän aiempiin taloihinsa verrattuna. Pariskunta alkoi ostaa elinvoimaisia maalauksia ja grafiikkaa 20 vuotta sitten, mutta Rosedalen kodin hillityt maansävyt eivät tehneet taiteelle oikeutta. Vuosien mittaan heidän makunsa muuttui rohkeammaksi ja kirkkaammaksi, kunnes heidän varaukseton tyylinsä räjähti täällä. "Halusimme aina lisätä visuaalisia desibeleitä", Gonda sanoo. "Nyt olemme vihdoin onnistuneet." Sohvat ja tuolit ostettiin Ridpath'sista 80-luvulla. Ne olivat aiemmin luonnonvalkoisia ja vaaleansinisiä, mutta Gondan ja Turnerin uutta kotia varten ne uudistettiin radikaalisti. Pariskunta osti tämän asetelman Place des Vosges -aukiolta ensimmäisellä yhteisellä Pariisin-matkallaan vuonna 1991. Se on signeerattu "Tondu", mutta he epäilevät, että se on kuuluisan ranskalaisen taiteilijan aito teos. Keraamiset sadesaappaat ovat Quint-essence Designsilta Yonge Streetiltä. Gonda ja Turner ostivat isomman parin, koska se sopi huoneen väripalettiin. Pienempi pari oli lahja Gondan pojalta. Katot ovat vaaleanpunaiset valkoisen sijaan, mikä on hienovarainen temppu, jolla korostetaan sitä, miten aurinko osuu keltaisiin seiniin. 10 kommenttia Rakastan tätä paikkaa. Värimaailma on elinvoimainen olematta kuitenkaan kova. Ainoa asia, jota en ymmärrä, on tuo olohuoneen kattokruunu, joka on sivussa. Se näyttää oudolta. 24 helmikuu 2012 klo 15:05 pm | by June oly hitsi. hirveä. näyttää kuin joku oksensi kaiken 24 helmikuu 2012 klo 11:46 pm | by bob loblaw Absoulutely Fabulous, se laulaa iloinen laulu, vaikea olla mitään muuta kuin iloinen tässä paikassa. Helmikuu 26, 2012 klo 10:15 | by yoda Henkilökohtaisesti pidän enemmän moderni / nykyaikainen tilat, mutta mielestäni tämä on kauniisti tehty. sen erittäin hyvin koottu ja visuaalisesti houkutteleva. Olen kuitenkin samaa mieltä kattokruunun kommentista. Minusta keskelle olisi sopinut paljon paremmin isompi kappale. tuo kattokruunu kuuluu melkein pieneen tilaan, kuten puuterihuoneeseen tai kylpyhuoneeseen. Helmikuu 27, 2012 klo 12:09 pm | by mary Mistä olet kotoisin ,bob? Tämä on mahtava! Rakastan sitä. Minusta torontolaiset pelkäävät aina värejä, kiva nähdä mitä joku teki sen kanssa. Vaikka ensimmäinen asuntoni oli puolet heidän tilastaan, käytin värejä runsaasti (ilman kallista suunnittelijaa) ja kiinteistönvälittäjäni kertoi minulle, että se olisi vaikea myydä - myytiin 3 päivässä!!! Hieno pohjaratkaisu täälläkin ja huonekalut ovat täydelliset! Helmikuu 27, 2012 klo 8:07 pm | by Chad Vaatelias condo vaatelias ihmisille vaatelias ihmiset sen ääniä. Jopa kirjoittaja kuulostaa teennäiseltä. Helmikuu 29, 2012 at 8:07 am | by Frank Amazing värit ja lämmin elinvoimainen tila. Erittäin hienoa työtä. Helmikuu 29, 2012 klo 8:58 | by Alexandra Sisustussuunnittelijana minun on sanottava, että suunnittelutiimi teki loistavaa työtä luodakseen tälle pariskunnalle näin lämpimän ja viihtyisän pesän! Jopa näinä harmaina, märkinä ja talvisina helmikuun päivinä heillä on turvapaikka ulkopuolelta ja he voivat elää auringonpaisteisessa ympäristössä ympäri vuoden. Hyvin tehty! Helmikuu 29, 2012 klo 11:02 am | by Brenda Huone tekee</w:t>
      </w:r>
    </w:p>
    <w:p>
      <w:r>
        <w:rPr>
          <w:b/>
          <w:color w:val="FF0000"/>
        </w:rPr>
        <w:t xml:space="preserve">id 284</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Lukijat näkevät Washingtonin ennennäkemättömällä tavalla, kun Madeline lähtee keskiyön kiertoajelulle kirsikankukkien taikamatolla. Presidentin yksinäisen ainoan tyttären Candlen kutsumana Valkoiseen taloon vuotuiseen pääsiäismunajahtiin ja -pyöritykseen Madeline ja muut pikkutytöt viettävät riemukasta aikaa ja esittelevät Candlelle sääntöjen ajoittaisen rikkomisen ilon. Madeline Valkoisessa talossa -kirjassa on vauhdikas ääneen luettava teksti ja upeita akvarellikuvia, ja se on rakastettujen Madeline-kirjojen parhaassa perinteessä. Lukijat näkevät Washingtonin ennennäkemättömällä tavalla, kun Madeline lähtee keskiyön kierrokselle kirsikankukkien taikamatolla. Presidentin yksinäisen ainoan tyttären Candlen kutsumana Valkoiseen taloon vuotuiseen pääsiäismunajahtiin ja -pyöritykseen Madeline ja muut pikkutytöt viettävät riemukasta aikaa ja esittelevät Candlelle sääntöjen ajoittaisen rikkomisen ilon. Madeline Valkoisessa talossa -kirjassa on vauhdikas ääneen luettava teksti ja upeita akvarellikuvia, ja se on rakastettujen Madeline-kirjojen parhaassa perinteessä.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Toimitukselliset arvostelut Amazon.com Arvostelu John Bemelmans Marciano Madeline Valkoisessa talossa Rakas lukija, Madelinen lähettäminen Valkoiseen taloon on idea, jonka isoisäni keksi ystävänsä Jacqueline Kennedyn kanssa. Kirjesarjassaan First Ladylle hän kuvitteli kirjan, jossa Madeline vierailee Carolinen luona, tai jotain sellaista. Hän jopa ehdotti, että rouva Kennedy kirjoittaisi sanat ja hän tekisi kuvat. Tuolloin isoisäni työsti yhä Madeline ja taikuri -kirjaa, jonka hän vakuutti saavansa pian valmiiksi. Valitettavasti hän ei koskaan saanut sitä valmiiksi. Isoisäni kuoli vuonna 1962, kun hän oli yhä työstämässä Taikuri-tarinaa. Kirjan oli määrä päättyä siihen, että neiti Clavel ottaa luokseen kulkukissan, joka osoittautuu valepukuiseksi taikuriksi. Yhdessä isoisäni ehkä viimeisistä piirroksista kissa on taikurin fetsi päässään, ja sen ympärillä on Madeline ja tytöt. Olen aina kuvitellut tuon kuvan olevan totuus - että isoisäni on eräänlainen taikuri, joka on elänyt Madelinen ja hänen ystäviensä rinnalla. Hänen ruumiinsa on haudattu Arlingtonin hautausmaalle. Vaikka isoisäni syntyi Euroopassa, hän tuli Yhdysvaltoihin teini-ikäisenä ja palveli ylpeänä armeijassa, ja hän halusi aina tulla haudatuksi sotilaan hautaan maan pääkaupunkiin. Madeline Valkoisessa talossa -kirjassa olen yrittänyt kutoa yhteen kaikki nämä langat: kirjan, jota isoisäni ei koskaan saanut valmiiksi, kirjan, jota hän ei koskaan aloittanut, ja hänen tunteensa maata kohtaan, jota hän kutsui kodikseen. Niinpä Madeline käy tapaamassa Candle-nimistä pikkutyttöä, jonka isä on maailman kiireisin mies, pitää hauskaa Valkoisen talon pääsiäismunakierroksella ja lähtee taikamatolla Washingtoniin, jota johtaa fetsihattuinen jänis. Ensimmäinen tytär Candle (jonka kuriton moppi kihartuu kuin liekki) tuntee itsensä kiireisten vanhempiensa sivuuttamaksi, joten äiti järjestää pääsiäisviikonloppuna Madelinen ja hänen ystäviensä vierailun. Tytöt nauttivat munien pyörittelystä, ylensyönnistä ja yökyläilyaktiviteeteista.</w:t>
      </w:r>
    </w:p>
    <w:p>
      <w:r>
        <w:rPr>
          <w:b/>
          <w:color w:val="FF0000"/>
        </w:rPr>
        <w:t xml:space="preserve">id 285</w:t>
      </w:r>
    </w:p>
    <w:p>
      <w:r>
        <w:rPr>
          <w:b w:val="0"/>
        </w:rPr>
        <w:t xml:space="preserve">9. marraskuuta 2012 Keep the faith Hei taas. Olen miettinyt, kuinka suuri osa kirjailijan elämästä kuluu odottamiseen - odottamiseen, että saamme kuulla lehtiin jätetyistä ehdotuksista, rahoitusapurahoista, hakemuksista kirjoittajaretriitteihin tai odotamme, että kirja hyväksytään julkaistavaksi - ja toisinaan kaikki tämä odottaminen tekee "uskon säilyttämisen" vaikeaksi. Viime vuosina olen nähnyt, kuinka kaikki verkkokirjoitusryhmäni jäsenet ovat saaneet julkaisuja, mikä on ihanan jännittävää, mutta joskus mietin, kuinka kauan minun on vielä odotettava - ja kyllä, olen tietoinen siitä, että tämän viestin sävy on hyvin erilainen kuin viime kuun maaninen kiihkoiluni. Kirjailijat vaikuttavat varmasti hieman ailahtelevilta muiden silmissä - yhtenä hetkenä olemme ylhäällä, seuraavana olemme alhaalla, ja olosuhteemme voivat muuttua niin nopeasti. Aiemmin tällä viikolla rakas ystäväni Edwina Shaw sai kuulla, että hänen kirjansa Thrill Seekers on valittu UTS Glenda Adams Award for New Writing -kilpailun ehdokkaaksi, joka on osa NSW:n pääministerin kirjallisuuspalkintoa. Tämä on Edwinalle unelmien täyttymys ja arvostettu tunnustus hänen vuosien kovasta työstään käsikirjoituksen parissa. Yksi Edwinan usein toistetuista sanonnoista on: "Menestyvät kirjailijat ovat niitä, jotka eivät anna periksi", ja pääsy ehdokkaiden listalle on osoittanut, että Edwinan sanat pitävät paikkansa. Hyvä Edwina! Näin juuri myös Ghost Wife -kirjan upean kannen, joka on toisen ystäväni Michelle Dicinoskin kirjoittama muistelmateos, jonka Black Inc. julkaisee ensi vuoden helmikuussa, ja minun on myönnettävä, että olen kateellinen. Lähetin eräänä päivänä sähköpostia Anne Reillylle, HarperCollinsin päätoimittajalle, jonka tapasin ensimmäisen kerran Varunassa huhtikuussa 2011, ja kysyin häneltä, pitäisikö minun olla huolissani siitä, kuinka kauan minulta on kestänyt valmistella käsikirjoitukseni HarperCollinsille toimitettavaksi, ja pitäisikö minun yrittää kiirehtiä prosessin loppua. Kuten aina, Annen vastaus oli nopea ja rauhoittava. Hän kirjoitti: "Se on väistämättä vienyt aikaa; kirjoittaminen on sellaista. Älä ole huolissasi. Jotkut ihmiset pääsevät nopeasti läpi; he ovat poikkeuksia. Ja niinpä odotan vielä vähän aikaa. Minun aikani tulee, ja vaikka en ole vielä julkaissut kirjaa, kirjoitukseni on houkutellut hienoja mahdollisuuksia, ja olen hyvin onnekas. Viimeisimmät uutiset ovat, että minulle on myönnetty toinen residenssipaikka Bundanonissa ensi vuonna - asun siellä kirjailijamökissä ja työstän seuraavaa projektiani, "Leipurin tarinoita", samalla kun lehmät ja kengurut vaeltavat ikkunan ohi. Mikä siunaus, ja tervetullut muistutus siitä, että pitää uskoa. Seuraavaan kertaan... Jaa tämä: Tykkää tästä: Sinun vuorosi seuraavaksi Helena! En malta odottaa ensimmäistä julkaisuasi. Kuvittele, kuinka paljon itket sinä päivänä, kun saat puhelun kustantajalta, joka haluaa signeerata kirjasi! Sinä tulvahdat Armidaleen. Tiedätkö, mikä tässä odottelussa on hienointa? Kuinka paljon enemmän arvostamme menestystämme, kun se tulee. Tiedämme, miten kovasti olemme tehneet töitä ja että ansaitsemme sen. Ja kirjoituksesi on loistava! Maailma nousee ylös ja huomaa. Muistelmat, kirjoittamasi tyyli vie kaiken tämän ajan, koska odotat, että elämä tarjoaa kerronnan kaaren, antaa sinulle johtopäätöksen! Kaunokirjailijat voivat vain keksiä tuollaisia juttuja. LOVE YOU Edwina Hei Helena -- kiva lukea tätä viestiä -- kateus resonoi kuitenkin kanssani -- sain sähköpostini menestymättömyydestä bundanonista toissapäivänä ja olin pettynyt, tarvitsen nyt keep the faith -indikaattoria. Ajattelin keskusteluja, joita Kaz, sinä ja minä kävimme aiemmin tänä vuonna, niin hienoja aikoja, Kaz oli kuitenkin se, joka sanoi, ettei hän koskaan tuhlaa puolta tuntia enempää pettymykseen hylkäämiseen, ennen kuin siirtyy seuraavaan projektiin -- niin optimistinen hän oli. Minun projektini on nyt talon perustaminen ja juurieni vaaliminen, toivottavasti valmistautuakseni uuteen työhön. Harmi, että hakemuksesi ei mennyt perille, Madeleine. Kyllä, ne olivat hienoja aikoja, erityisesti se ateria Arthurin verannalla, tanssiminen studiossa ... ja se härkä, joka riehui. Kiitos, että muistutit minua Kazin viisaasta neuvosta... en saa jatkossa pettyä yli puolta tuntia enempää. Hyvää asettautumista uuteen taloonne, ja pitäkää usko yllä! xx H</w:t>
      </w:r>
    </w:p>
    <w:p>
      <w:r>
        <w:rPr>
          <w:b/>
          <w:color w:val="FF0000"/>
        </w:rPr>
        <w:t xml:space="preserve">id 286</w:t>
      </w:r>
    </w:p>
    <w:p>
      <w:r>
        <w:rPr>
          <w:b w:val="0"/>
        </w:rPr>
        <w:t xml:space="preserve">"Project Runwayn" vauvahaaste on kaikkien aikojen ärsyttävin jakso Jos joukko ammattitaitoisia vaatesuunnittelijoita pakotetaan tekemään asuja vauvoille, se on luultavasti tarpeeksi kikkailua täyttääkseen yhden tv-jakson. Mutta Project Runway meni vielä askeleen pidemmälle ja antoi 10. kauden kilpailijoille mekaanisia vauvoja, jotka häiritsivät heitä työnteon aikana. Mikään ei nimittäin sano "maailmankuulu muotisuunnittelija" paremmin kuin ensimmäisen vuoden terveystiedon luokan projekti. Eikä mikään sano "hauska televisio" niin hyvin kuin tekoälyvauvojen jatkuva valheellinen itku ohjelmassa, jota yrität katsoa omaksi iloksesi. (Jos ette huomanneet, meidän mielestämme tämä jakso oli KAMALA. Mitä mieltä te olitte?) Mitä kilpailuun tulee, suunnittelijoille oli varmasti haasteellista tehdä niin pieniä, lapsiystävällisiä vaatteita, ja äidin lookin lisääminen - minkä ei pitäisi olla yllätys, koska tätä ohjelmaa on tehty jo kymmenen kautta - ei auttanut ajanhallinnassa. Melissalla oli hitonmoinen aika koota vaatteensa, mutta järkyttävää kyllä, tuomarit eivät vihanneet niitä - vain hänen kangasvalintojaan. Fabio, Dmitry, Christopher ja Sonjia saivat tuomareilta positiivisia arvioita. Mielenkiintoista on, että vaikka Elena ei valittanut suurimman osan jaksosta, hän oli se, jonka asun tuomarit lähettivät lopulta kotiin. Se oli melko yllättävää, kun otetaan huomioon, että Melissan molemmat lookit olivat huolimattomia, mutta takin ihanuus piti hänet mukana vielä viikon. Vaikka Sonjialla oli ylivoimaisesti söpöin vauvamekko, hän joutui jakamaan voiton Christopherin kanssa. Molempien suunnittelijoiden lookit valmistetaan osana Heidi Klumin vauvamallistoa, jota myydään Babies R Us -myymälässä lähelläsi. Mitä mieltä sinä olit jaksosta? Yllätyitkö siitä, että Elena lähti kotiin Melissan sijasta? Ansaitsivatko Christopher ja Sonia voiton?</w:t>
      </w:r>
    </w:p>
    <w:p>
      <w:r>
        <w:rPr>
          <w:b/>
          <w:color w:val="FF0000"/>
        </w:rPr>
        <w:t xml:space="preserve">id 287</w:t>
      </w:r>
    </w:p>
    <w:p>
      <w:r>
        <w:rPr>
          <w:b w:val="0"/>
        </w:rPr>
        <w:t xml:space="preserve">Apostolien teot 3:6....'Jeesuksen Kristuksen, Nasaretilaisen, nimessä, nouse ylös ja kävele." 7 Ja hän tarttui häntä oikeasta kädestä ja nosti hänet ylös, ja heti hänen jalkansa ja nilkkansa saivat voimaa. 8 Niin hän hyppäsi ylös, nousi seisomaan ja käveli ja meni heidän kanssaan temppeliin - käveli, hyppäsi ja ylisti Jumalaa. Pietari oli käskenyt halvaantunutta miestä katsomaan heitä. Hän katsoi ja näki uskon ja rakkauden. Hän näki Jumalan hymyn. Kun näemme Jumalan hymyilevän meille, uskovan meihin, että voimme tehdä sellaista, mitä emme ole koskaan ennen tehneet, hyppäämme sisältä. Ajattelemme, että osa elämästämme on rikki eikä tule koskaan toimimaan, mutta Jumala hymyilee sinulle tänään ja sanoo: "Nouse ylös, kävele!  Kristus tekee sinut kokonaiseksi. Et ole enää halvaantunut. Sinut on vapautettu. Jumala ei katso sinua pahalla silmällä. Jeesus on ottanut kaiken paheksunnan pois. Olet peloton, et enää halvaantunut tai vammautunut. Näin Jeesus näkee sinut. Omaksumme totuuden, ristin valmiit realiteetit toimimalla Sanan mukaan. Astu ulos! Pornossa kaikki tehdään miehen hyväksi, mikä on yksi monista syistä, miksi naiset eivät yleensä pidä sen katsomisesta. Erään tutkimuksen mukaan seksi laukaisee aivokemikaaleja, jotka voivat parantaa luovuutta työssä. KUTEN VALTAVIRTAPORNO OSOITTAA. Jos haluat aloittaa työskentelyn puhelinseksilinjalla, sinun on hankittava puhelinlinja luotettavalta sivustolta, jotta pääset alkuun. Yksinkertaisesti halu sanoa artikkelisi on yhtä hämmästyttävä. Selkeys viestiisi on vain upea ja voin olettaa, että olet asiantuntija tässä asiassa. No luvallasi anna minun napata RSS-syötteesi, jotta pysyn ajan tasalla tulevista postauksista. Kiitos miljoona ja jatka nautinnollista työtä. Hei! Joku Facebook-ryhmässäni jakoi tämän sivuston kanssamme, joten tulin katsomaan sitä. Olen ehdottomasti rakastan tietoa. Laitan kirjanmerkkeihin ja twiittaan tämän seuraajilleni! Poikkeuksellinen blogi ja erinomainen suunnittelu ja tyyli. Mielenkiintoinen keskustelu kannattaa kommentoida. Ei ole epäilystäkään siitä, että sinun pitäisi kirjoittaa enemmän tästä aiheesta, se ei ehkä ole tabu asia, mutta tyypillisesti ihmiset eivät puhu näistä asioista. Seuraavaan! Kaikkea hyvää! ! Hei! Halusin vain kysyä, onko teillä koskaan ollut ongelmia hakkerien kanssa? Edellinen blogini (wordpress) hakkeroitiin ja menetin lopulta useiden viikkojen kovan työn, koska minulla ei ollut varmuuskopioita. Onko teillä mitään ratkaisuja hakkereiden pysäyttämiseksi? Evra iskee Englannin lähestymistapaan crampons f50 Tasapeli tarkoittaa sitä, että molemmat joukkueet ovat edelleen matkalla turnauksen pudotuspelivaiheeseen, ja Englanti matkustaa Kiovaan kohtaamaan perjantaina seuraavassa ryhmäottelussaan Ukrainalle eilen illalla hävinneen Ruotsin, kun taas Laurent Blancin miehet kohtaavat Donetskissa yhteismaajoukkueen isännät. Englanti joutui puolustamaan syvällä omalla puoliskollaan suuren osan toisesta puoliajasta erityisesti Les Bluesin etsiessä ottelun voittoa, ja Evra myönsi olevansa turhautunut, kun hänen joukkueensa ylivoimaa ei saatu muutettua kolmeksi pisteeksi. "Mutta jos he voittavat sen tuolla tavalla, he ovat tyytyväisiä." "Olemme turhautuneita, koska pelasimme paljon paremmin. Välillä oli kuin meitä olisi ollut 15 runkoa. Nike Zoom Vapor 9 Tour Nike Tiempo Legend IV Koodaajani yrittää vakuuttaa minut siirtymään PHP:stä .netiin. Olen aina inhonnut ajatusta kustannusten takia. Mutta hän yrittää siitä huolimatta. Olen käyttänyt WordPressiä eri verkkosivustoilla noin vuoden ajan ja olen huolissani siirtymisestä toiselle alustalle. Olen kuullut paljon hyvää blogengine. netistä. Voinko jollain tavalla siirtää kaikki wordpress-postaukseni sinne? Kaikenlainen apu olisi erittäin tervetullutta! Mietin, mitä blogialustaa käytät? Olen uusi bloggaaja ja olen ajatellut käyttää Live journal -alustaa. Onko tämä mielestäsi hyvä alusta aloittaa? Olisin todella kiitollinen, jos voisin kysyä sinulta joitakin kysymyksiä sähköpostitse, jotta voisin oppia hieman lisää ennen aloittamista. Kun sinulla on vapaata aikaa, ota minuun yhteyttä osoitteessa jinadriggers@gmail.com. Kippis Ihmettelen, mitä bloggaamis- ja sivustonrakennusalustaa käytät? Olen uusi blogin pitäjä ja olen ajatellut käyttää Tripod-alustaa. Onko tämä mielestäsi hyvä alusta aloittaa? Olisin todella kiitollinen, jos voisin kysyä sinulta joitakin kysymyksiä sähköpostitse, jotta voisin oppia hieman lisää ennen aloittamista. Kun sinulla on joitakin</w:t>
      </w:r>
    </w:p>
    <w:p>
      <w:r>
        <w:rPr>
          <w:b/>
          <w:color w:val="FF0000"/>
        </w:rPr>
        <w:t xml:space="preserve">id 288</w:t>
      </w:r>
    </w:p>
    <w:p>
      <w:r>
        <w:rPr>
          <w:b w:val="0"/>
        </w:rPr>
        <w:t xml:space="preserve">18. marraskuuta 2008 Viimeinen rant hetkeksi, toivottavasti olen sanonut ennenkin, toistuvasti, että mielestäni aborttikysymys on täysin myrkyllistä tämän maan poliittiselle keskustelulle?suurelta osin siksi, että se inspiroi yhden asian äänestäjiä molemmilla puolilla unohtamaan yhden ehdokkaan valtavat virheet vain äänestääkseen jotakuta vastaan, joka on eri mieltä tästä yhdestä asiasta. Olen myös sanonut, että toivoisin ihmisten antavan asian olla rauhassa jonkin aikaa, jotta voimme palata muihin asioihin ja lopettaa kiistelyn pattitilanteesta. Silti huomaan itseni jatkuvasti vedettävän takaisin väittelyyn. Luulen, että tämä johtuu osittain siitä, että tunnen sympatiaa molempia osapuolia kohtaan, ja suhteellisen neutraalina henkilönä minua ärsyttää todella paljon, kun näen, miten paljon vääristelyä on liikkeellä. Viime aikoina olen nähnyt, kuinka roomalaiskatolinen kirkko yrittää tuhota itsensä tämän asian vuoksi. Kuten kirjoitin muutama viikko sitten, monet piispat ja papit aloittivat täydellisen painostuksen McCainin valinnan saamiseksi ja käyttivät ehtoollisesta ja pelastuksesta esitettyjä törkeitä uhkauksia saadakseen äänestäjät äänestämään Obamaa vastaan. Koska siinä epäonnistuttiin, poliittinen tuuli jatkuu, kuten tuoreessa TIME-artikkelissa todetaan (hattuvinkki Whispersille ): "Täällä on enemmän pelkoa kuin vihaa", eräs Vatikaanin korkea-arvoinen virkamies kertoi TIME:lle katolisen hierarkian suhtautumisesta Obamaan. Jos Obama kuitenkin allekirjoittaa valinnanvapauslain ensimmäisinä kuukausinaan virassaan, "se olisi sodan vastine", sanoo sama virkamies. "Se olisi kuin sanoisi: 'Olemme kuulleet katolista kirkkoa, eivätkä heidän huolensa kiinnosta meitä." Vatikaani ja USCCB niittävät nyt sitä, mitä ovat kylväneet. Kun he sanovat yhteen hengenvetoon, että katolilaisten pitäisi ottaa kaikki asiat huomioon äänestäessään, ja seuraavaan hengenvetoon, että abortti on tärkein asia ja menee kaikkien muiden edelle, he asettuvat pikemminkin pelin pelaaviksi poliitikoiksi kuin moraalin äänitorviksi. Kertomalla miljoonille katolilaisille, että heidän ei katolilaisina pidä äänestää Obamaa, he vaaransivat asemansa kaikkien katolilaisten puolestapuhujina, ja kun katolilaisten enemmistö kuitenkin äänesti Obamaa, he menettivät asemansa. Vaikka suurin osa katolilaisista on elämänmielisiä (ja uskon, että me olemme), äänestystulos teki poliitikkopiispoista epäuskottavia ja osoitti, etteivät he puhu jäsentensä enemmistön puolesta ja etteivät he hallitse jäsentensä ääniä. Heti kun he hävisivät, he tietenkin yrittivät kostaa, kuten poliitikoilla on tapana. "Obaman äänestäminen on kuolemansynti" muuttui yhtäkkiä "Meidän on etsittävä kompromissikantoja", kun piispojen poliittiset dikotomiat sivuutettiin jyrkästi, mutta nyt on liian myöhäistä. Minä en ainakaan ole huomannut suuria määriä ihmisiä, jotka jättäytyisivät pois ehtoolliselta, vaikka myönnettäköön, etten ole kiinnittänyt tarkkaa huomiota, ja otokseni olisi joka tapauksessa pieni; mutta olen melko varma, että 54 prosenttia katolilaisista, jotka äänestivät Obamaa, tekivät sen hyvällä omallatunnolla, vastoin kaikkea sitä, mitä piispat väittivät heidän ikuisen pelastuksensa olevan kuolemanvaarassa. Jos he olisivat pysyneet alkuperäisessä kannassaan, jonka mukaan monet asiat ovat tärkeitä ja äänestäjien on tarkasteltava koko ehdokasta, he olisivat voineet esittää kohtuullisen uskottavia väitteitä tästä asiasta. Mutta "sotaa" koskeva lainaus ei läpäise naurutestiä, ja lainauksen viimeinen osa, jonka mukaan "katolisen kirkon" huolenaiheet eivät kiinnosta hallitusta, on heidän itsensä tekemä totuus: osoitettuaan, että "katolinen kirkko" tarkoittaa oikeasti "hierarkiaa" eikä "katolilaisia", he ovat tehneet itsestään poliittisesti paljon vähemmän merkityksellisen. Todellinen tragedia uskonnollisessa mielessä on se, että se tekee heistä myös moraalisesti vähemmän merkityksellisiä. Kun uskonnot todella pysyttelevät politiikan yläpuolella, ne säilyttävät moraalisen auktoriteetin seurakuntaansa kohtaan ja moraalisen vaikutusvallan johtajiin, jopa muiden uskontojen johtajiin. Kun ne laskeutuvat politiikkaan, niistä tulee poliitikkoja, ja ne luopuvat moraalisesta auktoriteetista seurakuntansa silmissä (ainakin niiden silmissä, jotka ovat poliittisesti eri mieltä) ja ulkopuolisten tarkkailijoiden silmissä (jotka voivat olla eri mieltä tai eivät)... se näyttää siltä, että ne sanovat sitä vain saadakseen ääniä omalle miehelleen. "Chicagolla on myytti itsestään - kova, riitaisa mutta myös ystävällinen - joka perustuu tiettyyn määrään huonoa käytöstä. Monet täällä pitävät korruptiolegendasta, joskaan eivät todellisesta käytännöstä. Korruptiosta syntyy hyviä tarinoita." --Mary Schmich Siksi puhun siitä mieluummin oikeana asiana.</w:t>
      </w:r>
    </w:p>
    <w:p>
      <w:r>
        <w:rPr>
          <w:b/>
          <w:color w:val="FF0000"/>
        </w:rPr>
        <w:t xml:space="preserve">id 289</w:t>
      </w:r>
    </w:p>
    <w:p>
      <w:r>
        <w:rPr>
          <w:b w:val="0"/>
        </w:rPr>
        <w:t xml:space="preserve">Kun huudat apua, vakuutus on apunasi. Amerikkalaisessa yhteiskunnassa ja kulttuurissa olemme kyllästyneet siihen. Kaikki voidaan vakuuttaa, ja vaikka suurin osa vakuutuksista on tarpeettomia, terveytesi ei kuulu niihin asioihin, joita ei pitäisi vakuuttaa. On riskialtista leikkiä terveydelläsi näin ja olla suojaamatta sitä riskin mahdollisuudelta. Siksi on olemassa ohjelmia, kuten sininen medicare florida. Kun muutin Floridaan, minulla ei ollut varaa mihinkään yksityiseen vakuutukseen, tein pientä osa-aikatyötä, josta ei maksettu tarpeeksi palkkaa, jotta olisin voinut kattaa näin kalliin investoinnin kustannukset, vaikka kuinka halusin sitä, eikä työnantajani ollut aikeissa tarjota minulle omaa suunnitelmaansa. Se oli suuri harmi kaltaiselleni surffaajalle; otan joka päivä aalloilla riskin. Joten aina kun törmäsin medicare ppo:n ja muihin ohjelmiin, tiesin, että olisin oikeutettu niihin. Vietin muutaman viikon tutkimalla ja kulkemalla edestakaisin sosiaalitoimistojen ja vastaavien välillä. Se oli pitkä, pitkä ja vaivalloinen prosessi, mutta nyt voin turvallisesti sanoa, että olen turvassa, jos pahin tapahtuu. Minua todella ottaa päähän, että jotkut poliitikot haluavat viedä meiltä tällaiset ohjelmat. Kaikilla ei ole verkostoitumiskykyä tai oikeaa onnea ja koulutusta menestyä. Jotkut ihmiset haluavat vain elää vapaata elämää ilman, että heidän tarvitsee elää stressiä täynnä olevassa työympäristössä. Aion aina työskennellä auttaakseni maani hyväksi, jos ei pelkästään hyvän sairausvakuutuksen turvaverkon vuoksi.</w:t>
      </w:r>
    </w:p>
    <w:p>
      <w:r>
        <w:rPr>
          <w:b/>
          <w:color w:val="FF0000"/>
        </w:rPr>
        <w:t xml:space="preserve">id 290</w:t>
      </w:r>
    </w:p>
    <w:p>
      <w:r>
        <w:rPr>
          <w:b w:val="0"/>
        </w:rPr>
        <w:t xml:space="preserve">Miksi kaupankäynnin Rick Nash olisi kauhea idea Kirjoittanut Greg Ezell tiistaina 29. toukokuuta 2012 18:10 . Rick Nashin herkullisen faux-hawkin lisäksi mielestäni tämä puhe Nashin tulosta Bostoniin voisi olla iso virhe mustan ja kullan kannalta. On olemassa lukuisia tekijöitä, miksi uskon, että näin on, mutta jostainhan meidän on aloitettava, eikö? Katsotaanpa pelaajaa ja hänen tilastojaan viimeisen neljän vuoden ajalta: 2008-2009 40 39 79 236 15,2% 2009-2010 33 34 67 254 13,0% 2010-2011 32 32 65 305 10,5% 2011-2012 30 29 59 306 9,8% Kuten näette, Nashin tuotanto on laskenut joka vuosi sen jälkeen, kun hän saavutti 40 maalin rajan 2008-2009. Nashin arvostelijalle voi "rohkeasti" sanoa "No, Nash pelasi Columbuksessa", mutta vapauttaako se todella Nashin tästä tuotannon laskusta? Jos tarkastellaan samaa otoskokoa Blue Jacketsin osalta vuosilta 08-12, niin näin seura on pärjännyt sarjataulukossa: 2008-2009: 2009-2010: 92 pistettä, 7. sija lännessä: 2010-2011: 79 pistettä, 14. lännessä: 2011-2012: 81 pistettä, 13. lännessä: Yhden playoff-esiintymisen lisäksi Columbus on ollut jatkuvasti surkea. Anteeksi se kaverin tuotannon laskua? Ei pitäisi. Loistava esimerkki hyvästä pelaajasta, joka on edelleen suorituskykyinen surkeassa joukkueessa, on Ilja Kocalchuk. Kovaltshukin neljä viimeistä vuotta Atlantassa näyttävät tältä: 2006-2007: Kovalokahin: 97 pistettä, 3. sijalla idässä 2007-2008: 97 pistettä, 3. sijalla idässä: 76 pistettä, 14. idässä 2008-2009: 76 pistettä, 13. idässä 2009-2010: 83 pistettä, 10. idässä Eli Columbuksen tavoin Atlanta oli yhden kerran playoffeissa ja sitten raatoi tyhjän päälle. Ero? Kovalchuk pystyi vielä tuottamaan maaleja, mm. 50+ kausi, jolloin Atlanta ei ollut menossa mihinkään. Nash? Alas vessanpöntöstä kuten koko muukin joukkue. Joten otetaan tilastot pois tieltä, heti alkuun. Ehkä vielä uskot, että Nash pelaisi paremmin Bruinsissa, koska Bruinsissa on enemmän talenttia. En olisi siitäkään kovin varma, ottaen huomioon, että Bruinsissa painotetaan tiukasti puolustusta. Viimeksi Bruinsilla oli 90 pisteen pelaaja Marc Savard vuonna 2006. Kauden 2006-2007 jälkeen Bruinsilla on ollut yli 90 pisteen pelaaja kerran (Savard 06-07), 80-89 pisteen pelaaja kerran (Savard 08-09), 70-79 pisteen pelaaja kolme kertaa (Bergeron 06-07, Savard 07-08, Krejci 08-09) ja 60-69 pisteen pelaaja kuusi kertaa (Krejci 10-11, Lucic 10-11, Seguin 11-12, Marchand 11-12, Krejci 11-12, Lucic 11-12). Mihin minä tässä oikein pyrin? Yksittäinen pelaaja tässä nykyisessä Boston Bruinsin joukkueessa ei kerrytä tonneittain pisteitä. Sen sijaan he levittävät kiekkoa ympäriinsä, levittävät TOI:ta ympäriinsä ja saavat panoksensa monelta eri pelaajalta. Se ei tee Rick Nashin kaltaisesta pelaajasta arvokasta tässä joukkueessa, varsinkaan hänen hintalapullaan. ...Ja tässä päästäänkin dollarimäärään. Nash tienaa 7 800 000 dollaria vuodessa seuraavan viiden kauden aikana. Se tekisi hänestä Bruinsin korkeimmin palkatun (olematta kuitenkaan korkeimmin tuottava hyökkääjä, jos katsotaan vuosien 2011-2012 summia) pelaajan. Tässä koko hommassa on kuitenkin yksi juju: Hänestä pitää käydä kauppaa. Columbus on ollut hullu siinä, mitä he haluavat takaisin hänestä samoin. Huhujen mukaan ennen trade deadlinea Blue Jackets halusi Krejcin, Raskin, Dougie Hamiltonin ja 1. kierroksen varausvuoron yhdistelmän. No arvatkaa mitä Bruins-fanit? He haluavat edelleen jonkinlaisen tuon yhdistelmän, mutta lisäävät nyt mukaan vielä Milan Lucicin. Joten pelataan sitä peliä ihmiset. Bruinsilla on tällä hetkellä $3,472,024 cap spacea (sisältää nyt myös Paillen ja Bourquen sopimukset) per capgeek ja kyllä, se sisältää Savardin 4 miljoonaa taalaa, jotka maksetaan hänelle eikä LTIR:lle.  Jotta Nash mahtuisi capin alle, pitäisi siirtää 5M$ pelaaja, joten se tarkoittaa Tim Thomasin kauppaamista jonnekin (koska Columbus ei häntä halua) tai David Krejcin lähettämistä kauppaan (Patrice Bergeronia ei voi mitenkään kaupata). Sivuhuomautus: Vaikka Thomas istuisi pois, hänen palkkansa lasketaan silti Bruinsin kattoon, Bob McKenzie kertoo. Joten älä luule, että tämä</w:t>
      </w:r>
    </w:p>
    <w:p>
      <w:r>
        <w:rPr>
          <w:b/>
          <w:color w:val="FF0000"/>
        </w:rPr>
        <w:t xml:space="preserve">id 291</w:t>
      </w:r>
    </w:p>
    <w:p>
      <w:r>
        <w:rPr>
          <w:b w:val="0"/>
        </w:rPr>
        <w:t xml:space="preserve">Eläimet nukkuvat Kyllä, kaloilla on unen kaltainen jakso. Kiitokset Oliver Crimmenille, Fish Curator, Department of Zoology, The Natural History Museum alla olevasta vastauksesta: - Vastaus: Kyllä kalat nukkuvat. Mutta se ei ole unta sellaisena kuin me sen tunnemme. Niillä ei ole silmäluomia, jotka ne sulkevat, ne tekevät sitä joskus päivälläkin, niillä ei ole tyypillisiä aivoaaltokuvioita, kuten ihmisillä nähty REM-uni, ja joidenkin, mukaan lukien useimpien haiden, on jatkettava uintia nukkuessaan. Kaloilla on kuitenkin aktiivisuuden ja aineenvaihdunnan vähenemisen jakso, joka näyttää suorittavan samoja palauttavia tehtäviä kuin yöuni ihmisillä. Jotkin kalat ovat siitä selvempiä kuin toiset ja lepäävät itse asiassa pohjassa tai korallien raoissa, ja papukaijakalat erittävät limaisen "makuupussin" ympärilleen ennen nukkumaanmenoa. Jos heräät hiljaa keskellä yötä, huomaat kultakalasi olevan lähes transsin kaltaisessa tilassa ja leijailevan lähellä altaan pohjaa tehden evillään vain minimaalisia korjausliikkeitä säilyttääkseen asemansa vesipatsaassa. Jos laitat ruokaa, kun ne ovat tällaisessa tilassa, niiden reagointi kestää huomattavasti tavallista kauemmin, aivan kuin niillä olisi vaikeuksia herätä.</w:t>
      </w:r>
    </w:p>
    <w:p>
      <w:r>
        <w:rPr>
          <w:b/>
          <w:color w:val="FF0000"/>
        </w:rPr>
        <w:t xml:space="preserve">id 292</w:t>
      </w:r>
    </w:p>
    <w:p>
      <w:r>
        <w:rPr>
          <w:b w:val="0"/>
        </w:rPr>
        <w:t xml:space="preserve">SINUN KAVEREIDEN AKTIVITEETTI Automatkan tarkistuslista: kaikki mitä tarvitset pitkää matkaa varten lasten kanssa Poikani ei ole pitänyt autosta, varsinkaan pitkistä matkoista, siitä lähtien, kun hän oli pieni vauva. Asia on helpottunut nyt, kun hän on taapero ja voimme käyttää asioita hänen viihdyttämiseen ja harhauttamiseen. Muiden vanhempien hyödyksi olen koonnut listan kokeilluista ja testatuista tavaroista ja asioista, joiden avulla automatkat ovat siedettävämpiä ja uskaltaisin sanoa, että toisinaan jopa hauskoja. Välipalat ja juomat Terveellisiä, vähäsokerisia välipaloja voi olla autossa hengenpelastajaksi, sillä niiden avulla lapsesi nälkä pysyy loitolla, mutta ne myös häiritsevät häntä. Minusta vauvojen riisikeksit ja välipalat ovat voittajia ja hedelmät fantastisia. Tärkeintä on rajoittaa sokerin saantia, joten suosittelen välttämään suklaata ja makeisia, ellet halua, että lapsesi on hyperhimoinen ja sokerihuuruinen. On aina tärkeää, että lapsellesi on juotavaa, ja minä annan pojalleni mieluiten vettä. Viihdepakkaus ja aktiviteetit Minulla on joukko kokeiltuja ja testattuja leluja ja aktiviteetteja, jotka toimivat pojalleni. Niihin kuuluu paljon tarroja, kirjoja, matkakokoinen värityskirja ja värikyniä, sorminukkeja, joiden avulla keksimme tarinoita, auton ratti ja ohjaimet, jotka kiinnitetään auton istuimeen, sekä iPhone tai iPad, johon on ladattu paljon lasten sovelluksia. Sen lisäksi, että tuomme mukanamme viihdyttäviä asioita, pelaamme myös pelejä, joissa laskemme ikkunoista näkyvien autojen ja kuorma-autojen lukumäärän, etsimme taivaalta lentokoneiden höyryjälkiä, joita poikani rakastaa löytää, ja yritämme havaita puita, lintuja, lehmiä ja muita eläimiä, kun ajamme pitkin autoa. Lämpötila ja vaatetus Liian kuuma tai kylmä autossa on tärkeää erityisesti lapsille. Olemme onnekkaita, koska meillä on ilmastointi, joten se tekee asioista paljon mukavampia. On myös hyvä pukeutua mukaviin vaatteisiin, joita voi pukea päällekkäin, ja jos olemme menossa pitkälle matkalle, minusta on hyödyllistä ottaa mukaan poikani lempipeitto, sillä hän tykkää kyhjöttää sen kanssa, jos häntä väsyttää. Turvallisuus Jos lapsesi on samanlainen kuin minun lapseni ja yrittää karata turvaistuimesta, suosittelen lämpimästi hankkimaan Houdini Stop Carseat -istuimen rintakiinnikkeen. Tämä toimi fantastisen hyvin ja lopetti poikani vaaralliset karkailutemput, kun hän oli kiinnitettynä turvaistuimessa. Meillä oli aivan liian monta pelkoa, kun hän kiemurteli vapaaksi ennen kuin hankimme tällaisen, joten se on ehdottomasti antanut meille enemmän mielenrauhaa. Voit lukea lisää Houdini Stop Carseat Chest Clipistä täältä . Ajoitus Yritämme aina mahdollisuuksien mukaan varata itsellemme runsaasti aikaa matkustaessamme, sillä lasten kanssa on hyvä ajatus varata aikaa pysähdyksiin, jos sinun on vaihdettava vaippoja, pidettävä vessataukoja tai vain venyteltävä jalkojasi ja haettava hieman ilmaa.</w:t>
      </w:r>
    </w:p>
    <w:p>
      <w:r>
        <w:rPr>
          <w:b/>
          <w:color w:val="FF0000"/>
        </w:rPr>
        <w:t xml:space="preserve">id 293</w:t>
      </w:r>
    </w:p>
    <w:p>
      <w:r>
        <w:rPr>
          <w:b w:val="0"/>
        </w:rPr>
        <w:t xml:space="preserve">Top Festival Picks -- 9th Annual DTES Heart of the City Festival Kun tämän vuoden festivaalilla (24. lokakuuta - 4. marraskuuta) järjestetään yli 80 tapahtumaa yli 20 paikassa Downtown Eastside -alueella kahdentoista päivän aikana, valinnan tekeminen nähdystä ja kuullusta on todellinen haaste. Tässä on meidän jännittävä Top 14 Festival Picks vuodelle 2012! Howling Comedy : The Heart of the City Festival on iloinen voidessaan esittää klovnerian ja stand up -komiikan illan, joka juhlistaa Vancouverin Downtown Eastsiden joustavuutta ja monimuotoisuutta. Mukana on koomikkoja Stand Up for Mental Health -järjestöstä ja sen perustaja David Granirer , sekä villi ja hulvaton Sam Bob , kanadalainen komedialegenda Gina Bastone ja paikallinen suosikki Muriel Williams . Mikä mielenterveydessä on niin hauskaa? Otetaan siitä selvää! Galleria Gachet, 88 E. Cordova. Torstai 25. lokakuuta klo 19.00. Ilmainen festivaalin taidekävely : Galleriakävelyjen perinteen mukaisesti festivaali esittelee ensimmäisen taidekävelynsä yhteisön gallerioihin. Tämä erityinen tapahtuma alkaa Brad Muirheadin ja Hastings Street Bandin johtamalla jalkakäytäväkulkueella ja kulkee Gallery Gachetiin Oppenheimer Park Community Art Show -näyttelyn avajaisvastaanottoon, minkä jälkeen kello 18.00-21.00 kuusi muuta lähialueen yhteisökeskeistä galleriaa avaa ovensa. Oppenheimer Park, 488 Powell. Pe 26. lokakuuta, kulkue alkaa klo 17.30. Ilmainen Barrio Flamenco: Flamenco for the People : Juhli Downtown Eastside -alueen henkeä unohtumattomalla flamencomusiikin ja -tanssin illalla! Flamenco on taidemuoto, jota tanssitaan ja soitetaan hengellä, hurjuudella, ilolla, naurulla ja kyynelillä. Illan juontaa Kelty McKerracher , ja sen juontaa kaupungin kiehtovimpia flamencotaiteilijoita. Carnegie Theatre, 401 Main. Pe 26.10. klo 19.30. Vapaa Selviytyminen, voima, sisaruus: Power of Women in the Downtown Eastside : Alejandro Zuluagan ja Harsha Walian lyhytelokuva, joka perustuu Downtown Eastside Power of Women -ryhmän ideaan. Liity elokuvantekijöiden ja osallistujien joukkoon, kun näytetään elokuva, joka keskittyy Downtown Eastsidessa asuvien, rakastavien ja työskentelevien naisten ääniin ja juhlistaa oikeudenmukaisuuden puolesta järjestäytyvien naisten monimutkaista ja moninaista todellisuutta. Carnegie Theatre, 401 Main. La 27.10. klo 16.00. Ilmainen elokuva, keskustelu, Unplugged: Joe Keithley and Bloodied But Unbowed : Vancouverilaisen elokuvantekijän Susanne Tabatan dokumentti Bloodied But Unbowed kertoo tarinan kapinasta ja musiikista - 1970-luvun lopun ja 1980-luvun alun Vancouverin punkrock-skenestä. Näytöksen jälkeen Joe Keithley , Kanadan punkin kummisetä ja Vancouverin punk-yhtyeen D.O.A.:n perustaja ja kitaristi, osallistuu kyselytunnille ja esiintyy soolona unplugged. Upea ilta, kuten Joe sanoo, puhua "tulevaisuuden hyvistä päivistä". Carnegie Theatre, 401 Main. La 27.10., elokuva klo 19.45, esitys klo 21.00. Ilmainen Festivaali on innoissaan saadessaan esitellä Vancouverin kaupungin runonlaulaja Evelyn Laun kahdessa festivaalitapahtumassa: Dream of Words: Runous ja musiikki: Klassisen kiinalaisen puutarhan viehättävässä ympäristössä festivaali on iloinen voidessaan esittää iltapäiväkonsertin, jossa esiintyvät Evelyn Lau , runoilija ja historioitsija Jim Wong-Chu sekä Qiu Xia He ja Andre Thibault Silk Road Musicista. Dr. Sun Yat-Senin klassinen kiinalainen puutarha, 578 Carrall. Su 28.10. klo 14.00. The Wayne Lavallee Band : Wayne Lavalleen kansan/rockin akustisen tyylin ja perinteisen cree-laulun ainutlaatuinen yhdistelmä on tehnyt tästä länsirannikon taiteilijasta kysytyn esiintyjän, jonka työt ovat tuoreita ja innovatiivisia. Juno-ehdokkaana ja palkittuna muusikkona tämä on loistava tilaisuus Vancouverin yleisölle kuulla Waynea koko bändinsä kanssa. InterUrban Gallery, 1 E. Hastings. Su 28.10. klo 19.30. Free TinPan Chef: A Cooking Competition and Food Forum : Kuusi kokkia, kolme joukkuetta, kuusi keittolevyä, kolme laatikkoa FoodBankista, yksi tunti! TinPan Chef on ruoanlaittokilpailu ja ruokafoorumi, jossa käytetään FoodBankin sinetöityjä ruokalaatikoita kiinnittämään huomiota haasteisiin, joita terveellisen ruokavalion ylläpitäminen pienillä tuloilla aiheuttaa. Diane Brown One Pot Cookbookista johtaa tiimiä,</w:t>
      </w:r>
    </w:p>
    <w:p>
      <w:r>
        <w:rPr>
          <w:b/>
          <w:color w:val="FF0000"/>
        </w:rPr>
        <w:t xml:space="preserve">id 294</w:t>
      </w:r>
    </w:p>
    <w:p>
      <w:r>
        <w:rPr>
          <w:b w:val="0"/>
        </w:rPr>
        <w:t xml:space="preserve">Anthony Marwoodin ja Aleksandar Madzarin haastattelu -- osa 1 Anthony Marwood Heidän soittonsa on siroa ja vaikuttavan tarkkaa, mutta siinä on myös jotain muuta. Anthony Marwood ja Aleksandar Madzar pitävät Wigmore Hallin yleisön lumoutuneena koko yhteisen konsertin ajan. He tuovat Schubertin, Schumannin ja Brahmsin soittoon harvinaisen hienovaraisuuden, ja heidän empatiakykynsä on hillitty mutta vaikuttava. "Se on hassua", Marwood miettii myöhemmin Wigmore Hallin maanalaisten taukotilojen matonpäällysteisessä hiljaisuudessa. "Joskus elämässä tapaa ihmisiä. Ja jotenkin tuntee, että toinen ihminen tuo itsestään esiin jotain sellaista, mitä ei tiennyt olevan olemassa". Sashan kanssa minusta tuntuu, että meillä on eräänlainen musiikillinen sielun yhteys. Keskustelumme ovat herkullisia, inspiroivia ja mielenkiintoisia, ja soitto on luonnollinen jatke sille. Madzar on joutunut ryntäämään Eurostariin Wigmore Hallin konsertin jälkeen. Tapaamme myöhemmin matkan toisessa päässä, hänen Brysselin asunnossaan. Hän ilmaisee samanlaisen tunteen. "Jos aikoo työskennellä jonkun kanssa säännöllisesti, on oltava samalla aaltopituudella", hän sanoo. "Muusikot voivat olla hyvin erilaisia. Jotkut voivat harjoitella valtakuntaan asti. Toisten mielestä he soittavat paremmin, jos asioita ei ole päätetty viimeistä yksityiskohtaa myöten. "Työskentelemme melko samanlaisella tavalla", Marwood kommentoi kuvailtuaan kiertoteitse jotain, joka kuulostaa hermostuttavan intensiiviseltä. Ovatko he molemmat kenties hieman pakkomielteisiä? "Kyllä", Marwood sanoo. "Luulen, että olemme luultavasti. Työskentelemme hyvin, hyvin kovasti, kun olemme yhdessä. Mutta se ei ole raatamista. Tunnit kuluvat kuin siivillä. Tuntuu kuin kaivaisimme. "Perfektionismi on osa sitä", Madzar sanoo. "On oltava pakkomielteinen, jos aikoo istua soittimen kanssa aamusta iltaan vain lyhyitä taukoja pitäen. Mutta niin kauan kuin on tunne, että se voi vielä mennä jonnekin, työ on vaivatonta, eikä harjoitukset ole ongelma.</w:t>
      </w:r>
    </w:p>
    <w:p>
      <w:r>
        <w:rPr>
          <w:b/>
          <w:color w:val="FF0000"/>
        </w:rPr>
        <w:t xml:space="preserve">id 295</w:t>
      </w:r>
    </w:p>
    <w:p>
      <w:r>
        <w:rPr>
          <w:b w:val="0"/>
        </w:rPr>
        <w:t xml:space="preserve">KOKOUKSESSA Docr. FRANKLIN nousi kädessään puhe, jonka hän oli kirjoittanut omaksi tarkoituksekseen, [FN2] ja jonka herra Wilson luki seuraavin sanoin. Arvoisa puhemies Tunnustan, että tässä perustuslaissa on useita osia, joita en tällä hetkellä hyväksy, mutta en ole varma, että en koskaan tule hyväksymään niitä: Koska olen elänyt pitkään, olen kokenut monia tapauksia, joissa paremmat tiedot tai tarkempi harkinta ovat pakottaneet minut muuttamaan mielipiteitäni jopa tärkeissä asioissa, joita pidin kerran oikeina, mutta jotka sitten osoittautuivat toisenlaisiksi. Mitä vanhemmaksi siis tulen, sitä enemmän olen taipuvainen epäilemään omaa arvostelukykyäni ja kunnioittamaan enemmän muiden arvostelukykyä. Useimmat ihmiset ja myös useimmat uskonnon lahkot luulevat, että heillä on hallussaan kaikki totuus ja että jos muut eroavat heistä, se on virhe. Protestantti Steele kertoo paaville omistuksessaan, että ainoa ero kirkkojemme välillä on se, että Rooman kirkko on erehtymätön ja Englannin kirkko ei ole koskaan väärässä. Mutta vaikka monet yksityishenkilöt ajattelevat omasta erehtymättömyydestään melkein yhtä korkealle kuin lahkonsa erehtymättömyydestä, harva ilmaisee sen niin luontevasti kuin eräs ranskalainen nainen, joka eräässä riidassa sisarensa kanssa sanoi: "En tiedä, miten se tapahtuu, sisar, mutta en tapaa ketään muuta kuin itseni, joka on aina oikeassa --Il n'y a que moi qui a toujours raison". Näissä tunnelmissa, herra, hyväksyn tämän perustuslain kaikkine vikoineen, jos ne ovat sellaisia; koska pidän yleistä hallitusta meille välttämättömänä, eikä ole muuta hallitusmuotoa kuin se, joka voi olla kansalle siunaus, jos sitä hallinnoidaan hyvin, ja uskon edelleen, että tätä todennäköisesti hallinnoidaan hyvin vuosien ajan ja että se voi päättyä vain despotismiin, kuten muutkin muodot ovat ennen sitä tehneet, kun kansa turmeltuu niin, että se tarvitsee despoottista hallitusta, koska se ei kykene mihinkään muuhun. Epäilen myös, voiko mikään muu valmistelukunta, jonka saamme kokoon, laatia paremman perustuslain. Kun nimittäin kokoonnutaan yhteen joukko miehiä, jotta heidän yhteinen viisautensa hyödyttäisi heitä, kokoonnutaan väistämättä myös heidän kaikkien ennakkoluulojensa, intohimojensa, mielipidevirheidensä, paikallisten etujensa ja itsekkäiden näkemystensä kanssa. Voiko tällaiselta kokoukselta odottaa täydellistä tuotantoa? Siksi minua hämmästyttää, herra presidentti, että tämä järjestelmä lähestyy näin lähellä täydellisyyttä, ja uskon, että se hämmästyttää vihollisiamme, jotka odottavat luottavaisin mielin kuulevansa, että neuvostomme ovat sekaisin kuin Baabelin rakentajien neuvostot ja että valtiomme ovat eroamassa toisistaan vain kokoontuakseen myöhemmin viiltämään toistensa kurkut. Suostun siis tähän perustuslakiin, koska en odota parempaa ja koska en ole varma, ettei se ole paras mahdollinen. Mielipiteeni sen virheistä uhraan yleisen edun nimissä. En ole koskaan kuiskannut niistä sanallakaan ulkomaille. Näiden muurien sisällä ne ovat syntyneet ja täällä ne kuolevat. Jos jokainen meistä palatessaan perustuslakivaltuutetuille kertoisi vastalauseistaan sitä vastaan ja pyrkisi saamaan puoluekannattajia niiden tueksi, saattaisimme estää sen yleisen hyväksymisen ja siten menettää kaikki ne myönteiset vaikutukset ja suuret edut, jotka luonnollisesti koituvat eduksemme niin vieraiden kansojen keskuudessa kuin omassa keskuudessamme todellisen tai näennäisen yksimielisyytemme ansiosta. Suuri osa minkä tahansa hallituksen voimasta ja tehokkuudesta kansan onnen hankkimisessa ja turvaamisessa riippuu mielipiteistä, yleisestä mielipiteestä hallituksen hyvyydestä sekä sen johtajien viisaudesta ja rehellisyydestä. Siksi toivon, että omasta puolestamme kansan osana ja jälkipolvien vuoksi suosittelemme sydämellisesti ja yksimielisesti tätä perustuslakia (jos kongressi hyväksyy ja kongressit vahvistavat sen) kaikkialla, minne vaikutusvaltamme ulottuu, ja suuntaamme tulevat ajatuksemme ja ponnistuksemme keinoihin, joilla sitä voidaan hallinnoida hyvin. Kaiken kaikkiaan, herra presidentti, en voi olla ilmaisematta toivomustani, että jokainen valmistelukunnan jäsen, jolla saattaa vielä olla vastalauseita perustuslakia vastaan, epäilisi tässä yhteydessä kanssani hieman omaa erehtymättömyyttään ja antaisi nimensä tähän asiakirjaan, jotta yksimielisyytemme tulisi selväksi." - Sitten hän esitti, että jäsenet allekirjoittaisivat perustuslain, ja ehdotti sopivaksi muodoksi seuraavaa: "Tehty valmistelukunnassa".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docId:1482D2BBCAAE202F685B0B191DDDB7A0</keywords>
  <dc:description>generated by python-docx</dc:description>
  <lastModifiedBy/>
  <revision>1</revision>
  <dcterms:created xsi:type="dcterms:W3CDTF">2013-12-23T23:15:00.0000000Z</dcterms:created>
  <dcterms:modified xsi:type="dcterms:W3CDTF">2013-12-23T23:15:00.0000000Z</dcterms:modified>
  <category/>
</coreProperties>
</file>