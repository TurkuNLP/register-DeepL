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Free peruutti matkapuhelinliittymäni ilman ennakkoilmoitusta tai mitään tietoja "Asiakaspalvelun" mukaan "veloituksen hylkäämisen" vuoksi, koska en ollut antanut pankilleni veloitusvaltuutusta. Minulle kerrottiin, että Free Mobile oli jo veloittanut toisen liittymän samalta tililtä. Pankkini vahvisti, että heillä oli valtuutus veloitusta varten, mutta ennen kaikkea he lähettivät minulle todistuksen, jossa todettiin, että heidän palvelunsa !!!! ei ollut vastaanottanut yhtään veloituspyyntöä Free-palvelusta. Otin yhteyttä asiakaspalveluun postitse aktivoidakseni uuden linjan uudelleen tekemällä kaupallisen eleen uutta SIM-korttia varten heidän hylkäysvirheensä jälkeen. Ainoat vastaukset 2 kirjeen jälkeen ovat "linjasi on lopetettu maksun hylkäämisen jälkeen, koska et antanut valtuutusta pankillesi" ja "pyydät meitä palauttamaan matkapuhelinlinjasi Free nÂ° 0695306602 ja tämä, sen jälkeen, kun maksamatta jättäminen on aiheuttanut sen automaattisen peruuttamisen". Ilmoitamme sinulle, että peruutettua linjaa ei voida palauttaa. Lyhyesti sanottuna asiakaspalvelu ei osaa lukea lähettämiämme kirjeitä eikä ennen kaikkea pysty tunnistamaan ja korjaamaan virheitään.... Hauskinta on kuitenkin kirjeiden loppu, joka on aina sama: "Toivomme, että saamme laskea teidät jälleen tilaajiemme joukkoon.". Luotan siihen, että selitän, kuinka paljon Free Mobile kuuntelee asiakkaitaan ... Tämä sivusto ei ole Free</w:t>
      </w:r>
    </w:p>
    <w:p>
      <w:r>
        <w:rPr>
          <w:b/>
          <w:color w:val="FF0000"/>
        </w:rPr>
        <w:t xml:space="preserve">id 1</w:t>
      </w:r>
    </w:p>
    <w:p>
      <w:r>
        <w:rPr>
          <w:b w:val="0"/>
        </w:rPr>
        <w:t xml:space="preserve">Ainesosat: kasviglyseriini (E422), monopropyleeniglykoli (E1520), piidioksidi (E551), väriaineet : E124, E122, E171. E124:llä ja E122:lla voi olla haitallisia vaikutuksia lasten aktiivisuuteen ja tarkkaavaisuuteen. Säilytysohje: säilytä tuote suljetussa laatikossa viileässä paikassa....Näytä tuote Musta väriaine - 25g Musta väriaine antaa välittömästi voimakkuutta ruokiin, olivatpa ne sitten suolaisia tai makeita. Katso tuote Vihreä väriaine - 42g Ainesosat: glyseroli (E422), propyleeniglykoli, E551, väriaineet (E102, E133 ja E155). E102 voi vaikuttaa kielteisesti lasten toimintaan ja tarkkaavaisuuteen. Rasvaton, pähkinätön ja gluteeniton Sopii kaikkiin elintarvikkeisiin, jotka perustuvat...View Väriaine Oranssi - 25g Ainesosat: glyseroli (E422), propyleeniglykoli, E551, väriaineet (E155 ja E102). E102 voi vaikuttaa kielteisesti lasten toimintaan ja tarkkaavaisuuteen. Rasvaton, pähkinätön ja gluteenitonKatso tuote Sininen väriaine - 25g Keltainen väriaine - 25g Ainesosat: glyseroli (E422), propyleeniglykoli, E551, väriaineet (E104 ja E110). E104, E110 voivat vaikuttaa kielteisesti lasten toimintaan ja tarkkaavaisuuteen. Rasvaton, pähkinätön ja gluteeniton Katso tuote Almond Food Colouring - 25g Ainesosat: glyseroli (E422), propyleeniglykoli, E551, väriaine (E155) Rasvaton, pähkinätön ja gluteeniton Soveltuu kaikkiin elintarvikkeisiin, jotka...Katso tuote Caramel Food Colouring - 25g Ainesosat: glyseroli (E422), propyleeniglykoli, E551, väriaineet (E102, E155 ja E133). E102 voi vaikuttaa kielteisesti lasten toimintaan ja tarkkaavaisuuteen. Rasvaton, pähkinätön ja gluteeniton Katso tuote Elintarvikeväriaine Ruskea - 25g Ainesosat: glyseroli (E422), propyleeniglykoli, E551, väriaineet (E155 ja E133) Rasvaton, pähkinätön ja gluteeniton Sopii kaikkiin elintarvikkeisiin, jotka...Katso tuote Elintarvikeväriaine Sitruunankeltainen - 25g Ainesosat: glyseroli (E422), propyleeniglykoli, E551, väriaineet (E102 ja E133). E102 voi vaikuttaa kielteisesti lasten toimintaan ja tarkkaavaisuuteen. Rasvaton, pähkinätön ja gluteeniton Katso tuote Elintarvikeväri Bordeaux - 25g Ainesosat: glyseroli (E422), propyleeniglykoli, E551, väriaineet (E129, E122 ja E133). E129, E122 voivat vaikuttaa kielteisesti lasten toimintaan ja tarkkaavaisuuteen. Rasvaton, pähkinätön ja gluteenitonKatso tuote Vaaleanpunainen väriaine - 25g Ainesosat: E433 glyseroli, E1520 propyleeniglykoli, E551 piidioksidi, väri: E122 karmoisiini. E122 saattaa vaikuttaa haitallisesti lasten aktiivisuuteen ja tarkkaavaisuuteen. Allergeenit: pähkinätön, gluteeniton, rasvaton ja GMO-vapaa...View Elintarvikeväri Violetti - 25g Ainesosat: glyseroli (E422), propyleeniglykoli, E551, väriaineet (E122 ja E133). E122 voi vaikuttaa kielteisesti lasten toimintaan ja tarkkaavaisuuteen. Rasvaton, pähkinätön ja gluteeniton Katso tuote Apple Green Dye - 25g Ainesosat: glyseroli (E422), propyleeniglykoli, E551, väriaineet (E102, E155 ja E133).</w:t>
      </w:r>
    </w:p>
    <w:p>
      <w:r>
        <w:rPr>
          <w:b/>
          <w:color w:val="FF0000"/>
        </w:rPr>
        <w:t xml:space="preserve">id 2</w:t>
      </w:r>
    </w:p>
    <w:p>
      <w:r>
        <w:rPr>
          <w:b w:val="0"/>
        </w:rPr>
        <w:t xml:space="preserve">John Kellum kuului Halifaxin alimpaan luokkaan, jossa etnisten ja rodullisten vähemmistöjen jäsenet (hän oli musta) selviytyivät vain suurella vaivalla, eikä heillä ollut juurikaan mahdollisuuksia kunnolliseen elämään. Rikollisuudesta tuli hänen elämänsä hallitseva piirre. Hän istui ensimmäisen tuomionsa teini-ikäisenä vuonna 1857 pahoinpitelystä Halifaxin tutkintavankilassa, joka korvattiin vuonna 1860 kaupungin vankilalla. Vuosina 1857-1903 hän joutui vankilaan noin 100 kertaa, yleensä juopottelun, irtolaisuuden, varkauden tai muiden vastaavien rikosten vuoksi, ja tuomiot vaihtelivat muutamasta päivästä vuoteen. Kellum oli parantumattomin jäsen ryhmässä, johon kuuluivat hänen veljensä Charles ja Henry, hänen sisarensa Martha ja Mary sekä toinen sukulainen, George Deminas, jotka kaikki viettivät enemmän aikaa vankilassa tai köyhäintalossa kuin vapaudessa. Pääsy julkisiin vankiloihin oli osa heidän selviytymisstrategiaansa. Vuonna 1861 John Kellum haki ensimmäistä kertaa vankilaa Halifaxin niemimaan pohjoisosassa sijaitsevalla Rockheadin viljelyalueella sijaitsevaan uuteen kunnalliseen vankilaan. Tämän jälkeen Kellumin klaanissa tuli tavaksi tuomita itse itsensä. Perheen miehet kalkitsivat kunnallisia rakennuksia vastineeksi siitä, että heille taattiin huone ja ruoka ankarien talvikuukausien aikana. Poliisituomioistuimen vuosikirjoista käy ilmi, että tämä symbioottinen suhde Kellumin ja kunnan välillä säilyi koko 1800-luvun viimeisen neljänneksen ajan. Vaikka vankeusrangaistus tuntuu nykyään erityisen vastenmieliseltä, Kellumit eivät pitäneet sitä koettelemuksena tai epäoikeudenmukaisena rangaistuksena. Kuten muutkin tuon ajan uusintarikolliset, he odottivat saavansa minimaalisen mukavuuden eikä heitä kohdeltaisi liian huonosti kaltereiden takana. Niinpä talvella 1877-78 John Kellum ja George Deminas huomasivat Rockheadin asuintalojensa olevan rottien saastuttamia. Seuraavana talvena he ottivat "noin kymmenen kissan joukon", jotka he jättivät "vankilan pihalle". Tästä raportoidessaan eräs toimittaja imitoi stereotyyppisesti heidän murrettaan: "He vannovat, etteivät anna rottien purra heitä tänä talvena". Se, että he luopuivat mieluummin vapaudestaan ja elivät alkeellisissa oloissa Rockheadissa, viittaa siihen, että heidän tilanteensa oli vielä huonompi vankilan muurien ulkopuolella. Kun köyhien aseman parantamiseen tähtäävän yhdistyksen edustajat vierailivat erään perheenjäsenen luona vuonna 1888, he kertoivat, että hän asui likaisessa slummissa, jonka seinissä ja katossa oli reikiä. Tällaisia majoitustiloja löytyi Albemarle (Market), Grafton, City (Maynard) ja Creighton Streetsin takana olevilta kujilta, mukaan lukien pahamaineinen "Shin-bone Alley", ja Kellumit, myös hirsipuuhun sidotut, ahtautuivat sinne niin hyvin kuin pystyivät. Perhesuhteet eivät kuitenkaan aina olleet harmoniset. Vuonna 1883 John Kellum kertoi, kuinka ankarasti hänen kälynsä vaati häntä osallistumaan kälynsä elatukseen, ja vuosisadan loppupuolella kerrotaan, että hänen perheenjäsenensä hakkasivat häntä usein. Toisaalta on runsaasti todisteita siitä, että ainakin hänen sukupolvensa jäsenet olivat uskollisia ja omistautuneita toisilleen. Kuultuaan vuonna 1895 väärän huhun, jonka mukaan John olisi murhattu vankilassa, hänen veljensä Henry purskahti kyyneliin ja joutui hysteeriseksi. Ehkäpä satunnaiset riidat olivat eri sukupolvien välisiä tai kunnon Kellumien ja perheen roistojen välisiä. Sitä oli mahdotonta tietää. Poliisi ja</w:t>
      </w:r>
    </w:p>
    <w:p>
      <w:r>
        <w:rPr>
          <w:b/>
          <w:color w:val="FF0000"/>
        </w:rPr>
        <w:t xml:space="preserve">id 3</w:t>
      </w:r>
    </w:p>
    <w:p>
      <w:r>
        <w:rPr>
          <w:b w:val="0"/>
        </w:rPr>
        <w:t xml:space="preserve">Tämän Ranskan musiikkiteollisuuden entisen lippulaivan virkamies vahvisti, että työpajat, joiden toiminta on vähentynyt huomattavasti viime vuosina, suljetaan lähiaikoina. "Prosessi on käynnissä, ja se saadaan päätökseen ennen vuoden loppua. Olen yksi niistä ihmisistä, joita kiitämme, meitä on 14 samassa veneessä, työttömänä", sanoi tämä työntekijä, joka halusi pysyä nimettömänä. "Maailman vanhin pianovalmistaja, säveltäjä Ignace Pleyelin (1757-1831) vuonna 1807 perustama pianovalmistaja oli jo vuonna 2007 lopettanut tuotannon Alesissa, koska se katsoi sen olevan kannattamatonta ulkomaisen, erityisesti kiinalaisen ja korealaisen kilpailun vuoksi, halusitpa sitä tai et. Merkki oli päättänyt keskittyä uudelleen huippumallistoon ja vähentänyt vuosituotantoaan 1 700 pianosta vuonna 2000 noin kahteenkymmeneen nykyiseen. "Tämä katoaminen on oire käsityöalalla parhaillaan käynnissä olevasta laajamittaisesta sosiaalisesta suunnitelmasta. Joka päivä katoaa työpajoja ja perinteistä osaamista, jotka ovat osa maamme taloudellista ja kulttuurista DNA:ta", CFMA pahoittelee. Vuonna 2008 Ranskan hallitus myönsi Pleyel-yhtiölle "Living Heritage Company" -tunnuksen, jolla palkitaan ranskalaisia yrityksiä, joilla on erinomaista käsityötaitoa ja teollista osaamista. Pleyel-pianon rakentaminen vaatii 5 000 osaa, 500-1 500 työtuntia ja 20 eri ammattikunnan (luuttumestarit, puusepät, lakkaajat, lakattavat jne.) osallistumista, kuten valmistaja ilmoittaa verkkosivuillaan. Haluatko lyödä vetoa siitä, että monet ihmiset tulevat ostamaan Pleyel-pianoja? AJP tietää yhden, joka roikkuu ikkunassa (kaikissa sääolosuhteissa) 14. kaupunginosassa...</w:t>
      </w:r>
    </w:p>
    <w:p>
      <w:r>
        <w:rPr>
          <w:b/>
          <w:color w:val="FF0000"/>
        </w:rPr>
        <w:t xml:space="preserve">id 4</w:t>
      </w:r>
    </w:p>
    <w:p>
      <w:r>
        <w:rPr>
          <w:b w:val="0"/>
        </w:rPr>
        <w:t xml:space="preserve">Viime vuonna Amazonin, Keski-Afrikan, Itä-Aasian ja Siperian valtavat tulipalot nousivat otsikoihin. Metsät ovat elintärkeitä maapallon elämän ylläpitämisen kannalta. Arviolta 1,6 miljardia ihmistä - mukaan lukien yli 2 000 alkuperäiskulttuuria - on riippuvaisia metsistä toimeentulonsa, lääkkeiden, polttoaineen, ruoan ja veden saannin kannalta. Viime vuoden aikana Yabotí, joka on ollut Unescon biosfäärialue vuodesta 1995 ja yksi maailman biologisen monimuotoisuuden kriisipesäkkeistä, on nähnyt laittoman salametsästyksen dramaattisen kasvun. Tämä yli 236 000 hehtaarin laajuinen Atlantin metsä on koti ainutlaatuisille kasveille ja eläimille, kuten jaguaareille, puskakoirille, tapiireille ja ... Nubian muistomerkkien pelastamista koskevan kansainvälisen kampanjan valmistumisen 40-vuotisjuhla järjestettiin 10. maaliskuuta 2020 Egyptin kansallisessa egyptiläisen sivilisaation museossa (NMEC) Fustatissa, Kairossa, Egyptissä. Kansainvälinen kampanja käynnistettiin vuonna 1960 kuuden nubialaisten muistomerkkiryhmän siirtämiseksi ja kokoamiseksi uudelleen tähän paikkaan, jota uhkaa keinotekoinen järvi, joka on luotu ... Maailman meriperintö: 50 toivon symbolia muuttuvassa meressä Viime vuosi oli vaihteleva maailman meriperinnön kannalta. Kohteet ovat edistyneet ilmastonmuutokseen sopeutumista koskevien valmiuksien kehittämisessä, päästöttömyyspolitiikkojen käyttöönotossa ja kalastuskieltoalueiden perustamisessa. Maailmanperinnön meriohjelman vuosittainen yhteenveto .... Maailmanperintösopimuksen sopimusvaltioiden yleiskokouksen marraskuussa 2015 hyväksymän kestävän kehityksen politiikan myötä olemme siirtymässä kohti rauhanomaisempaa ja kestävämpää planeettaa, ja voimatasapaino suhteissamme on edelleen tärkeä kysymys, jota on käsiteltävä tässä uudessa kehyksessä. Tämä naistenpäivä korostaa tarvetta ... Japanin hallitus on ilmoittanut antavansa 3,8 miljoonan Yhdysvaltain dollarin taloudellisen tuen Afganistanissa sijaitsevalle maailmanperintökohteelle "Bamiyanin laakson kulttuurimaisema ja arkeologiset jäännökset". Kohde merkittiin samanaikaisesti maailmanperintöluetteloon ja uhanalaisen maailmanperinnön luetteloon vuonna 2003, kun jättiläisbuddhat oli tuhottu ... Tänään vietetään Maailman luonnonvaraisen eläimistön ja kasviston päivää, jonka teemana on "Säilytä kaikki elämä maapallolla". Tähän sisältyvät kaikki luonnonvaraiset kasvi- ja eläinlajit osana luonnon monimuotoisuutta sekä ihmisten elinkeinot. Luonnossa elävillä kasveilla ja eläimillä on itseisarvo, ja ne edistävät elämän ekologisia, sosiaalisia ja taloudellisia näkökohtia. Espanjan viranomaiset järjestivät Doñanan kansallispuiston 50-vuotispäivän kunniaksi Hänen Majesteettinsa kuningas Felipe VI:n läsnä ollessa suuren kongressin: "Doñana, 50 vuotta kansallispuistoa", joka pidettiin 14.-16. helmikuuta Almonten kaupungissa (Espanja). Tapahtuma kokosi yhteen suuren määrän espanjalaisia ja kansainvälisiä asiantuntijoita, paikallisyhteisöjä, kansalaisjärjestöjä ja eri instituutioita ... Abu Dhabin kaupunki Yhdistyneissä arabiemiirikunnissa isännöi 8.-13. helmikuuta Maailman kaupunkifoorumin (WUF10) 10. istuntoa, jonka aiheena oli Mahdollisuuksien kaupungit: kulttuurin ja innovaation yhdistäminen, mikä vastaa läheisesti Unescon tehtävää ja painopisteitä. Tapahtuma kokosi yhteen päättäjiä, kansainvälisten järjestöjen edustajia, kansalaisyhteiskunnan edustajia ja tutkijoita ... Tänään vietetään maailman radiopäivää, jonka Unescon jäsenvaltiot julistivat vuonna 2011 ja jonka Yhdistyneiden kansakuntien yleiskokous hyväksyi vuonna 2012 kansainväliseksi radiopäiväksi, jolla juhlistetaan radion merkitystä. Radio on voimakas väline, jolla juhlistetaan ihmisyyttä kaikessa monimuotoisuudessaan. Yleisradio on edelleen maailman käytetyin viestintäväline.</w:t>
      </w:r>
    </w:p>
    <w:p>
      <w:r>
        <w:rPr>
          <w:b/>
          <w:color w:val="FF0000"/>
        </w:rPr>
        <w:t xml:space="preserve">id 5</w:t>
      </w:r>
    </w:p>
    <w:p>
      <w:r>
        <w:rPr>
          <w:b w:val="0"/>
        </w:rPr>
        <w:t xml:space="preserve"> myrskyt...) Selitys Lauantai 10 8°C Min / 14°C Max Valmius UV 2 Tuuli pohjois-koillinen Tuuli 20 km/h Sunnuntai 11 7°C Min / 18°C Max Valmius UV 3 Tuuli koillinen Tuuli 20 km/h Maanantai 12 6°C Min / 16°C Max Valmius UV 2 Tuuli pohjoinenItäinen tuuli 5 km/h Tiistai 13 5°C Min / 15°C Max Aurinkoinen UV 3 Pohjoinen tuuli 15 km/h Keskiviikko 14 3°C Min / 12°C Max Erittäin pilvinen Pohjoinen tuuli 20 km/h 2 Torstai 15 3°C Min / 11°C Max Erittäin pilvinen Pohjoinen tuuli 20 km/h 3 Perjantai 16 3°C Min / 10°C Max Erittäin pilvinen Eteläinen tuuli 15 km/h 3Länsituulen nopeus 15 km/h 3 Tuntiennuste 5pm 8pm 11pm 2am Sunnuntai 5am 8am 11am 2pm Kirkastuu Kirkastuu Kirkastuu Kirkastuu Kirkastuu Kirkastuu Pilvinen taivas Kirkastuu Sateen todennäköisyys 0 % 0 % 0 % 0 % 0 % 0 % 0 % 0 % 0 % Lumen todennäköisyys 0% 0% 0% 0% 0% 0% 0% 0% 0% 0% 0% 0% 0% Ukkosmyrskyn todennäköisyys 0% 0% 0% 0% 0% 0% 0% 0% Lämpötila 13°C 12°C 11°C 10°C 9°C 8°C 13°C 16°C 17°C Tuntumalämpötila 11°C 11°C 10°C 10°C 8°C 6°C 5°C 11°C 16°C 17°C Pakkasen todennäköisyys 0% 0% 0% 0% 0% 0% 0% 0% 0% 0% 0% 0% 0% 0% 0% 0% Tuuli 10 km/h Raf. 15 km/h Raf. 15 km/h Raf. 15 km/h Raf. 15 km/h Raf. 20 km/h Raf. 15 km/h Raf. 20 km/h Raf. Tuntiennuste 2h 5h 8h 11h 14h 17h 20h 23h 2h Kirkastuminen Kirkastuminen Kirkastuminen Kirkastuminen Pilvinen Aurinkoinen Aurinkoinen Aurinkoinen Kirkas yö Kirkastuminen Sateen todennäköisyys 0 % 0 % 0 % 0 % 0 % 0 % 0 % Lumen todennäköisyys 0 % 0 % 0 % 0 % 0 % 0 % 0% 0% 0% 0% 0% 0% 0% 0% 0% 0% 0% 0% 0% 0% 0% 0% Lämpötila 10°C 9°C 8°C 13°C 16°C 17°C 13°C 11°C 9°C Tunne lämpötila 8°C 6°C 5°C 11°C 16°C 17°C 12°C 9°C 7°C Pakkasen todennäköisyys 0% 0% 0% 0% 0% 0% 0% 0% 0% 0% 0% 0% Tuuli 15 km/h Raf. 15 km/h Raf. 20 km/h Raf. 15 km/h Raf. 20 km/h Raf. 10 km/h Raf. 15 km/h Raf. 10 km/h Raf. Tunti-ennuste 2h 8h 14h 20h 2h Kirkastuminen Kirkastuminen Kirkastuminen Kirkas yö Sateen todennäköisyys 0% 0% 0% 0% 0% Lumen todennäköisyys 0% 0% 0% 0% Ukkosen todennäköisyys 0% 0% 0% 0% Lämpötila 9°C 7°C 15°C 13°C 8°C 8°C Tuntemalämpötila 7°C 4°C 15°C 12°C 6°C Pakkasen todennäköisyys 0% 0% 0% 0% 0% 0% 0% Tuuli 10 km/h Raf. 5 km/h Raf. 10 km/h Raf. 10 km/h Raf. Ennuste aikavälien mukaan 2h 8h 14h 20h 2h Kirkas yö Aurinkoinen Aurinkoinen Aurinkoinen Aurinkoinen Aurinkoinen Sateen todennäköisyys 0% 0% 0% 0% 0% 0% Lumen todennäköisyys 0% 0% 0% 0% 0% Ukkosmyrskyn todennäköisyys 0% 0% 0% 0% Lämpötila 8°C 5°C 13°C 10°C 6°C 6°C Tunne lämpötila 6°C 3°C</w:t>
      </w:r>
    </w:p>
    <w:p>
      <w:r>
        <w:rPr>
          <w:b/>
          <w:color w:val="FF0000"/>
        </w:rPr>
        <w:t xml:space="preserve">id 6</w:t>
      </w:r>
    </w:p>
    <w:p>
      <w:r>
        <w:rPr>
          <w:b w:val="0"/>
        </w:rPr>
        <w:t xml:space="preserve">WORDANSin verkkosivustosta tuli nopeasti maailman kiistaton markkinajohtaja tekstiilituotteiden myynnissä tukkuhintaan. Tätä varten se ympäröi itsensä toimittajilla, joista tulee nopeasti sen parhaita kumppaneita. Paneeli on valtava, 50 eri tuotemerkkiä ja 3000 referenssiä tyydyttävät sekä yrityksiä että yksityishenkilöitä. Löydät tästä kokoelmasta oikean vaatteen, olipa kyse sitten kaupasta, yrityksestä tai vain teini-ikäisen miellyttämisestä. Valikoima on supistunut halpojen T-paitojen, puseroiden, collegepaitojen, poolopaitojen, paitojen, takkien, esiliinojen, työvaatteiden, urheiluvaatteiden, lippiksien, aikuisten ja lasten ja jopa vauvojen vaatteiden osalta. Kankaat on valittu niiden erinomaisen laadun vuoksi, ja leikkaukset on suunniteltu erilaisiin tilaisuuksiin ja eri muodoille. Tavallisia vaatteita on saatavana peräti 11 eri värissä ja myös tye dye -värjättyinä, V-kauluksisina, hihallisina tai ilman hihoja, burnout -värjättyinä jne... Tarjoamme myös valikoiman painoja 115 g/m2:stä yli 195 g/m2:iin. Toimittajamme ovat tunnettuja tuotemerkkejä, kuten Gildan, Fruit of the Loom, Westford Mill ja monet muut. Huolehtimisemme tyytyväisyydestäsi ulottuu jopa irrotettavan etiketin toimittamiseen asti. Kaikki nämä vaatteet tarjotaan yksittäin tai irtotavarana jopa 35 prosentin alennuksella ja nopealla toimituksella.</w:t>
      </w:r>
    </w:p>
    <w:p>
      <w:r>
        <w:rPr>
          <w:b/>
          <w:color w:val="FF0000"/>
        </w:rPr>
        <w:t xml:space="preserve">id 7</w:t>
      </w:r>
    </w:p>
    <w:p>
      <w:r>
        <w:rPr>
          <w:b w:val="0"/>
        </w:rPr>
        <w:t xml:space="preserve">En nähnyt maanantai-illan kolmannessa ja viimeisessä väittelyssä mitään sellaista, joka olisi voinut järkyttää Valkoisen talon kisaa. Ulkopolitiikka oli ainoa vastakkainasettelun aihe. Barack Obama halusi olla aggressiivinen ja maalata vastustajansa säävarjojen väriseksi. Mitt Romney pysyi kuitenkin rauhallisena. Joskus hän puolusti itseään, mutta ennen kaikkea hän saavutti kaksi selvää tavoitettaan. Ensimmäinen oli näyttää presidentilliseltä ja maailman asioista perillä olevalta. Toinen tavoite oli välttää virheitä, jotta mielipidemittauksissa alkanut vauhti ei katkeaisi. Barack Obama taas ei voi olla muuta kuin torjuva ja pilkkaava. Minusta se on ärsyttävää ja epäpresidentillistä. Näyttääkö tämä asenne miellyttävän hänen fanejaan? Uskon kuitenkin, että päättämättömien äänestäjien silmissä hänen näkemisensä näin negatiivisena, kun hän on muuten niin epämääräinen aikeistaan seuraavien neljän vuoden aikana, on haitallista. Hieman enemmän perspektiiviä ja vähemmän ylivertaisuutta palvelisi Barack Obamaa paremmin. Mielestäni hän antaa myös vaikutelman, että hän taistelee pikemminkin työpaikkansa säilyttämiseksi kuin konkreettisen tulevaisuushankkeen edistämiseksi. Mitt Romney sen sijaan onnistui tänä iltana saamaan tärkeän viestin perille: hän ei halua lähteä sotaan. Iraniin tai Syyriaan hyökkääminen ei ole lainkaan hänen tavoitteensa, toisin kuin Joe Biden muutama päivä sitten vihjaili. Hän on samaa mieltä siitä, että amerikkalaisten sotilaiden pitäisi lähteä Afganistanista vuonna 2014. Hän ei sulje pois suoria neuvotteluja Iranin kanssa sodan välttämiseksi ja Teheranin pakottamiseksi luopumaan ydinasehankkeestaan. Mitt Romney uskoo erottautuneensa riittävästi G. W. Bushista. Hän onnistui myös korostamaan, että al-Qaida ei ole kuollut, että arabimaailmassa vallitsee vaarallinen epävakaus, että Iran on lähempänä atomipommia kuin koskaan ja että Barack Obama ei voi onnitella itseään politiikkansa onnistumisesta. Ovatko Mitt Romneyn esittämät ratkaisut todella parempia? En usko, mutta ne eivät ole naurettavia. Ja ennen kaikkea ne ovat vähemmän naiiveja kuin Barack Obaman neljä vuotta sitten esittämät ehdotukset. Mitä voimme päätellä tästä illasta? Viranhaltija voi hyvinkin voittaa 6. marraskuuta. Jos Mitt Romney ei saa enemmistöä Ohiossa, hänen on vaikea saavuttaa maagista 271 valitsijamiehen äänimäärää. Se on edelleen mahdollista, mutta vain jos republikaani voittaa Iowan, Coloradon, New Hampshiren ja Wisconsinin. Kaikista näistä osavaltioista Wisconsin näyttää edelleen olevan Obaman leirissä. Myös Nevada ja tietenkin Pennsylvania voivat kääntää vaalit republikaanien ehdokkaan eduksi. Mutta tässäkään tapauksessa mielipidemittaukset eivät tällä hetkellä tue tätä hypoteesia. Kyse on vain "vauhdista", kuten täällä sanotaan. Aiempi kokemus on osoittanut, että suurin osa viime hetkellä päättämättömistä on haastajan puolella. Jos kolmen viime viikon vauhti jatkuu, Mitt Romney voittaa. Aivan kuten näimme Floridan, sitten Pohjois-Carolinan ja sitten Virginian siirtyvän republikaanien leiriin, muutkin osavaltiot saattavat... heilua. Jos republikaanien motivaatio ylittää sen epätavallisen koalition motivaation, joka valitsi Barack Obaman vuonna 2008, Amerikka vaihtaa presidenttiä. Älkäämme unohtako, että neljä vuotta sitten republikaanien oikeisto ei ollut täysin liikkeellä John McCainin puolesta. Sitä vastoin Barack Obamaa auttavat tänä vuonna viimeaikaiset taloussignaalit, jotka eivät ole niin huonoja kuin odotettiin. Luottamuksen nousu viime viikkoina ja kiinteistöalan alkanut elpyminen antavat väitteitä siitä, että hänen politiikkansa alkaa vihdoin kantaa hedelmää. 138 kommenttia nice site.......................www.unn.edu.ng PYD, anteeksi, että olen myöhässä reagoimassa tähän artikkeliin, mutta kuten kerroin, löysin blogisi vasta muutama päivä sitten.</w:t>
      </w:r>
    </w:p>
    <w:p>
      <w:r>
        <w:rPr>
          <w:b/>
          <w:color w:val="FF0000"/>
        </w:rPr>
        <w:t xml:space="preserve">id 8</w:t>
      </w:r>
    </w:p>
    <w:p>
      <w:r>
        <w:rPr>
          <w:b w:val="0"/>
        </w:rPr>
        <w:t xml:space="preserve">Olemme sitoutuneet kunnioittamaan tällä verkkosivustolla vierailevien henkilöiden yksityisyyttä. Seuraavat standardit ovat olennainen osa tietosuojakäytäntöämme. Emme kerää sinusta automaattisesti mitään tietoja, kuten nimeäsi, osoitettasi, puhelinnumeroasi tai sähköpostiosoitettasi, kun vierailet tällä verkkosivustolla. Näitä tietoja kerätään vain, jos annat ne vapaaehtoisesti, kun rekisteröidyt sähköpostilistalle, lähetät kyselyn tai täytät lomakkeen sivustolla. Kaikki antamasi henkilötiedot on suojattu liittovaltion yksityisyyslainsäädännön nojalla. Tämä tarkoittaa sitä, että sinulle ilmoitetaan, milloin sinusta kerätään tietoja, mihin tarkoitukseen niitä kerätään ja mikä on oikeutesi tutustua tietoihin. Keräämme kuitenkin tietoja verkkosivustomme käytöstä, jotta voimme parantaa sitä ja palvella tarpeitasi paremmin. Tällä tavoin ei kerätä henkilökohtaisia tietoja sinusta, sillä tiedot, joista olemme kiinnostuneita, ovat luonteeltaan enemmänkin teknisiä. Haluamme esimerkiksi tietää : - Internet-palveluntarjoajan nimi; - kunkin käynnin pituus; - käyttämäsi käyttöjärjestelmän tyyppi (Windows, OS X, Unix jne.); - käyttämäsi selaimen tyyppi (Chrome, IE, Edge, Firefox jne.). Kanadalaisia suojaavat seuraavat kaksi liittovaltion tietosuojalakia: Privacy Act ja Personal Information Protection and Electronic Documents Act (PIPEDA). PIPEDA perustuu Canadian Standards Association Model Code for the Protection of Personal Information -mallisäännöstöön ja sisältää sen. Quebecissä organisaatioihin sovelletaan lakia henkilötietojen suojasta yksityisellä sektorilla. Tämän lain soveltamista valvoo Commission d'accès à l'information. Seuraavat standardit ovat tietosuojakäytäntömme toimintoja: 1. Vastuullisuus: Olemme vastuussa hallussamme olevista henkilötiedoista. Toimitusjohtajamme on vastuussa tietosuojakäytäntöjemme ja -käytäntöjemme täytäntöönpanosta ja noudattamisesta. 2. Tunnistamistarkoitukset: Ennen kuin keräämme henkilötietojasi tai kun keräämme niitä, ilmoitamme sinulle, mihin tarkoituksiin tietoja kerätään, miten niitä käytetään ja missä olosuhteissa niitä voidaan luovuttaa. 3. Suostumus: Mitään henkilötietojasi ei kerätä, käytetä tai luovuteta ilman suostumustasi. 4. Keruun rajoittaminen: Henkilötietojasi kerätään vain, jos se on tarpeen määriteltyjä tarkoituksia varten ja vain, jos se on kohtuullista ja asianmukaista kyseisissä olosuhteissa. 5. Henkilökohtaisten tietojen käytön, luovuttamisen ja säilyttämisen rajoittaminen: Henkilötietojasi ei käytetä tai luovuteta muihin kuin niihin tarkoituksiin, joita varten ne on kerätty, paitsi suostumuksellasi tai lain edellyttämällä tavalla. Tietoja säilytetään vain niin kauan kuin se on tarpeen näiden tarkoitusten täyttämiseksi. 6. Tarkkuus: On tärkeää, että hallussamme olevat henkilötiedot ovat tarkkoja, täydellisiä ja ajantasaisia. Jos uskot, että tietosi ovat virheellisiä, ota meihin yhteyttä. 7. Turvatoimet: Henkilötiedot suojataan tietojen arkaluonteisuuden mukaisilla turvatoimilla. Suojausmenetelmiin kuuluvat fyysiset, hallinnolliset ja tekniset suojatoimet. 8. Avoimuus: Kopio tästä tietosuojakäytännöstä annetaan pyynnöstä kaikkien asianomaisten osapuolten käyttöön. 9. Henkilökohtainen pääsy: Sinulla on oikeus pyytää saada tutustua hallussamme oleviin sinua koskeviin henkilötietoihin. Voit myös kyseenalaistaa tietojen oikeellisuuden ja täydellisyyden ja vaatia niiden muuttamista. 10. Haastava vaatimustenmukaisuus : Voit tehdä valituksen toimitusjohtajalle edellä mainittujen periaatteiden noudattamatta jättämisestä. Mainonta Saatamme käyttää mainontaa tuotteidemme ja palveluidemme mainostamiseen.</w:t>
      </w:r>
    </w:p>
    <w:p>
      <w:r>
        <w:rPr>
          <w:b/>
          <w:color w:val="FF0000"/>
        </w:rPr>
        <w:t xml:space="preserve">id 9</w:t>
      </w:r>
    </w:p>
    <w:p>
      <w:r>
        <w:rPr>
          <w:b w:val="0"/>
        </w:rPr>
        <w:t xml:space="preserve">Löydät kaikki tiedot lipunmyynnistä matkailutoimistossa ja online-varausmahdollisuuksista Liput myynnissä matkailutoimistossa : Puy du fou® LE GRAND PARC On maailmoja ja aikakausia, joiden luulimme kadonneen lopullisesti. Puy du Foun satavuotiaasta metsästä on kuitenkin tullut heidän turvapaikkansa, ja historia jatkuu. Tule selvittämään tämän ajattoman paikan mysteeri ja nauti unohtumattomasta kokemuksesta, joka on täynnä voimakkaita tunteita ja upeita esityksiä koko perheelle! Puy du Fou, historia odottaa sinua! TULEN NOKAT Joka ilta hämärän laskiessa järvellä kaikuu pehmeä melodia, joka herättää vähitellen muiston romanttisimmista häistä. Viulutaiteilija Muse ja virtuoosipianisti kohtaavat juhliakseen ikuista rakkauttaan veden ja tulen saduissa. Osallistu näihin fantastisiin häihin, joissa tanssijat ja jättimäiset lavasteet nousevat järven syvyyksistä kuin ihmeenilmiöt ja heräävät henkiin tarjotakseen nuoripari unelman unohtumattomasta juhlasta. Tämä esitys sisältyy Grand Parc -vierailuun vihreänä aikana (ks. aukiolokalenteri). LA CINESCENIE® Yli 12 miljoonaa katsojaa, 2 550 näyttelijää 23 hehtaarin näyttämöllä, 28 000 pukua, puolitoista tuntia upeaa viihdettä ja monia uusia ominaisuuksia ... maailman suurimmasta yönäytöksestä on tullut ohittamaton myytti. Vuonna 2020 Cinéscénie on todellinen silmänräpäys! LISÄTIETOJA: ota yhteyttä Festival de poupet Vendéen bocagen sydämessä yli 30 vuotta sitten kyläjuhlasta tuli yksi Grand Ouestin suurimmista festivaaleista. Saint-Malô-du-Bois'ssa, Sèvre Nantaise -joen juurella sijaitsevan Poupet'n vihreän teatterin bukolinen ympäristö toivottaa heinäkuussa tervetulleeksi joitakin suurimpia kansainvälisiä taiteilijoita. Kyseessä on todellinen festivaali inhimillisessä mittakaavassa, ja paikan kapasiteetti on rajoitettu 4 000 istumapaikkaan, mikä suosii kuunteluolosuhteita ja näkyvyyttä. Lähes 450 vapaaehtoista työskentelee joka vuosi varmistaakseen tämän poikkeuksellisen kulttuurikauden onnistumisen. Liput edullisempaan hintaan kuin Fnacin ja Ticketnetin jakeluverkoissa. - Lahjakortit (arvoltaan 10, 20 tai 50 €): myynnissä vain matkailutoimistossa. Lisätietoja festivaalista saat osoitteesta: www.festival-poupet.com LISÄTIETOJA: LES TRAVERSÉES DE L'ÎLE D'YEU (Fromentinesta) Käy matkailutoimistossa: LISÄTIETOJA: BUS SOVETOUR Osta bussiliput Vendéen ja Maine-et-Loiren alueen läpi: La Roche-sur-Yonista Cholet'iin, hinta 16 euroa 10 lipun kirjasta. LISÄTIETOJA: ota yhteyttä KALASTUSKORTIT Osta kalastuskortti päiväksi tai vuodeksi, jotta voit hyödyntää monia kalastuspaikkoja (4 ponttonia, jotka on varustettu liikuntarajoitteisille). LISÄTIETOJA: online-varaukset: château de tiffauges PÄIVÄ-LOMAT Tiukasti kiinni kallioisessa rinteessä sijaitseva Château de Tiffauges kutsuu sinut tutustumaan sen hämmästyttävään keskiaikaisten sotakoneiden konservatorioon, joka on ainutlaatuinen Euroopassa. Koe puoli päivää viihdettä ja esityksiä alueen suurimman keskiaikaisen paikan sydämessä! Pysyvä : - 3D-elokuva - Seikkailukirjat (5-8-vuotiaat ja 8-13-vuotiaat) - Siniparran varjo (Charles Perrault'n satu) - Pukuvierailut (5-8-vuotiaat). Heinä- ja elokuu: - Näytös "Tiffaugesin linnan piiritys" - Musiikki- ja teatteriesitys "Gilles de Rais,</w:t>
      </w:r>
    </w:p>
    <w:p>
      <w:r>
        <w:rPr>
          <w:b/>
          <w:color w:val="FF0000"/>
        </w:rPr>
        <w:t xml:space="preserve">id 10</w:t>
      </w:r>
    </w:p>
    <w:p>
      <w:r>
        <w:rPr>
          <w:b w:val="0"/>
        </w:rPr>
        <w:t xml:space="preserve">Planet-Education - Accessible Digital Technologies for Educational Inclusion -verkkosivusto tarjoaa ehdotuksia tietokonesovelluksista, opetusohjelmistoista ja digitaalisista opetusresursseista, jotka ovat hyödyllisiä oppimisessa ja koulutuksessa ala- ja yläkouluissa. Haku perustuu avainsanoihin, aiheisiin tai teemaluokkiin.</w:t>
      </w:r>
    </w:p>
    <w:p>
      <w:r>
        <w:rPr>
          <w:b/>
          <w:color w:val="FF0000"/>
        </w:rPr>
        <w:t xml:space="preserve">id 11</w:t>
      </w:r>
    </w:p>
    <w:p>
      <w:r>
        <w:rPr>
          <w:b w:val="0"/>
        </w:rPr>
        <w:t xml:space="preserve">Kaksi kuukautta ilman Google-kyselyjä käsittelevää artikkelia Bento Blogissa, ja minun oli pakko korvata se! Mennään siis muutamalla helmellä! blog no le mecano Ei, se ei ole minua varten, olen hyvä remonttimies (ja teemme kovasti töitä juuri nyt), mutta en mekaanikko! blog culinary better referencing Tuo on mukavaa, vaikka sinun piti mennä 50. sivulle löytääkseen blogini!!! blog cuisine windows 7 En näe yhteyttä ruoanlaiton ja windows 7:n välillä, enkä blogini ja sen välillä! block of two cousins 188 ??? En ymmärrä... benton väri liian pieni Ah no, kaikki riippuu ruokahalusta ! Löydät kapasiteettitaulukon, joka auttaa sinua valitsemaan bentosi. bento 3 2 1 Go!!!! kivoja kuvia suklaapiirakkaa kokkausblogi Jälleen kerran se on hieno! Nilkkani turpoavat tällä vauhdilla ^^ : varastossa on suklaa- ja päärynätorttua, suklaa- ja sokeroitua appelsiininkuoritorttua. Minulla on myös suklaatorttuja bentoissani, se saa minut ajattelemaan, etten koskaan antanut reseptiä... objektiivin f-aukon etu Aukkojen määrä valokuvauksessa on todellakin hyvin tärkeä, ja etsimäsi etu on se, että on parempi olla objektiivi, jossa on suuri aukko! oppiminen valokuvaamaan ammattilaiskameralla ja eri tilat Youhou, tuo on kohdennettu ja tarkka pyyntö! No, jos sinulla on ammattilaiskamera (olen kateellinen) etkä osaa ottaa kuvia, niin täytyy sanoa, että se on vähän turhaa... No, olen kiva, mene katsomaan valonhallintaa valotuskolmion kanssa, siitä kannattaa aloittaa (käyttöohjeen lukeminen on myös erittäin hyvä lähtökohta...). digitaaliset peilikamerat testattu, parempi terävyys, parempi resoluutio ? Sanoisin, että periaatteessa kalleimmat digitaalikamerat ovat parhaita (yksinkertaisesti sanottuna). Mutta älä unohda myös valokuvausobjektiiveja! Toivottavasti sinulla on hyvä budjetti? mitä hyötyä 75-300mm objektiivista, onko 18-135 objektiivi tehty pienille kohteille, 75-300 objektiivi minkälaiseen valokuvaan Näen, että pieni 75-300mm valokuvausobjektiivini tuo paljon ihmisiä takaisin. Se on melko monipuolinen "lähtötason" teleobjektiivi, jolla voit kuvata urheilua, maisemia, muotokuvia, oikeastaan kaikkea. Pidän siitä huolimatta sen monista vioista, vaikka se vaihdetaan nopeasti (se on kysymys päivistä ^^, youpi!!!)! canon eos 450d, poista laukaisimen ääni, canon eos 500d miten poistaa valokuvan ääni Sitten on ymmärrettävä, että laukaisimen ääni on ääni, joka johtuu kalvon avaamisen ja sulkemisen mekaniikasta, sitä ei voi siten poistaa! Toisaalta AF:n aikaan (kun tarkennus tehdään) voi olla kohinaa, ja se voidaan poistaa. blogit ja kuva vuohista Ei vaan lopeta! Minä protestoin! En ole mekaanikko enkä pidä vuohista kertovaa blogia !!!! Mutta jos haluat, minulla on kuva lampaasta. Eikö? tammikuu 10, 2011 Mmhmm... Miten pääsit tänne? Ja tutkimuksesi on hyvin mielenkiintoinen. Etsit kultaisen pallon tuomiota (tein tutkimusta nähdäksesi...) ? voitko käyttää nikonin zoomia toisessa kamerassa Toisessa Nikon-kamerassa sen pitäisi kulkea. Neuvon sinua välttämään yrittämistä laittaa Nikonin objektiivi Canoniin, siellä taitaa tulla verinen taistelu 😛 (kuka sanoi, että kameramerkkien välillä on kilpailua?). valotusaika ymmärtää ei refleksi Se on tuolla: Valotusaika. Jos ette vieläkään ymmärrä, en voi tehdä enempää!</w:t>
      </w:r>
    </w:p>
    <w:p>
      <w:r>
        <w:rPr>
          <w:b/>
          <w:color w:val="FF0000"/>
        </w:rPr>
        <w:t xml:space="preserve">id 12</w:t>
      </w:r>
    </w:p>
    <w:p>
      <w:r>
        <w:rPr>
          <w:b w:val="0"/>
        </w:rPr>
        <w:t xml:space="preserve">Ääniteknikko: Dirk Bombey Tuottajat: Cedomir Kolar, Marc Baschet Pariisi, 1980-luku. Vaimo hylkää vankilasta vapautuvan miehen. Väkivaltainen riita puhkeaa heidän kolmen tyttärensä nähden, jotka todistavat sitä seurannutta draamaa. Pariisi, nykyään. Sophie, Céline ja Anne, kolme siskoa, jotka ovat nyt aikuisia, elävät omaa elämäänsä. Perheside on katkennut. Sophie, vanhin, on naimisissa Pierren kanssa, jonka kanssa hänellä on kaksi lasta. Heidän suhteensa on karilla. Nuorimmalla, arkkitehtuuria opiskelevalla Annella on intohimoinen suhde Frédériciin, joka on yksi hänen opettajistaan. Céline on yksinhuoltaja, ja hän on ainoa, joka huolehtii äidistään, joka on joutunut hoitokotiin. Nuori mies, Sébastien, joutuu tekemisiin Célinen kanssa. Yllättävä paljastus, jonka hän tekee tytölle, tuo kolme sisarta lähemmäksi toisiaan, antaa heille mahdollisuuden hyväksyä menneisyytensä ja ehkä uskaltaa elää täysillä nykyhetkessä.</w:t>
      </w:r>
    </w:p>
    <w:p>
      <w:r>
        <w:rPr>
          <w:b/>
          <w:color w:val="FF0000"/>
        </w:rPr>
        <w:t xml:space="preserve">id 13</w:t>
      </w:r>
    </w:p>
    <w:p>
      <w:r>
        <w:rPr>
          <w:b w:val="0"/>
        </w:rPr>
        <w:t xml:space="preserve">Saksa on yksi Euroopan parhaista maista työttömyyden torjunnassa, ja työttömyys on laskenut heinäkuusta 2009 lähtien, jolloin se oli korkeimmillaan 8 prosenttia. Manner-Euroopassa tilanne on räjähdysmäinen: 10,7 prosenttia Euroopan työvoimasta eli 26,1 miljoonaa ihmistä on työttömänä. Tulosten julkaisemiseen liittyvässä raportissa Euroopan komissio viittaa tuleviin haasteisiin ja toteaa yhtenä syynä olevan työnantajien tarpeiden ja työnhakijoiden taitojen "suuri epäsuhta". Ennen kaikkea se piirtää yhä syvemmälle ulottuvan rajan Pohjois- ja Etelä-Euroopan välille. Ranska on jäämässä hieman Euroopan keskiarvon alapuolelle, mutta on jäämässä jälkeen parhaista. Tyypillinen tapaus on nuorisotyöttömyysaste, joka on yli kolme kertaa korkeampi kuin Saksassa. Yleisesti ottaen Ranskan työttömyys on kasvanut tasaisesti lähes kahdenkymmenen kuukauden ajan. Suhdannetyöttömyyden torjumisessa Saksassa on onnistuttu menestyksekkäästi osittaistyöttömyyden torjunnassa. Järjestelmän tarkoituksena oli sopeutua yritystoiminnan hidastumiseen, ja se vaikutti kriisin huippuvaiheessa jopa 1,5 miljoonaan ihmiseen. Kansallisella tasolla se toimi työllisyyden vaimentajana. Ranska sen sijaan jättää huomiotta pätkätyön edut. Les Echos huomauttaa, että on paradoksaalista, että kyse on tehokkaasta mutta liian vähän käytetystä välineestä maassa, jossa tilanne on huonontumassa. Työministeriön tilastot puhuvat puolestaan: vaikka pätkätyön käyttö lisääntyi räjähdysmäisesti vuonna 2009, järjestelmä ei ole ollut houkutteleva pidemmällä aikavälillä.  Työllisyyden heikkeneminen ei ole muuttanut suuntausta, kuten ei myöskään äskettäin käyttöön otettu järjestelmän joustavuuden lisääminen ja korvausten parantaminen. Vaikka yritykset käyttävät järjestelmää hieman enemmän kuin vuonna 2011, sitä käytetään seitsemän kertaa vähemmän tunteja kuin vuonna 2009. Ranskassa "on viime aikoina keskusteltu kilpailukykyä ja työvoimakustannuksia koskevista kysymyksistä ja erityisesti sopimuksista", joiden mukaan palkat mukautettaisiin toiminnan kehityksen mukaan. Tämä haittaa lyhennettyä työaikaa, joka on tehokas keino "tasoittaa työtaantumaa lähes ilman, että työntekijät menettävät palkkaa". Työmarkkinoiden uudistusta koskevat neuvottelut ovat kompastuneet tiettyihin erimielisyyksiin, kuten lyhyiden työsuhteiden verotukseen: aiotaanko umpikujasta selviytyä suosimalla pätkätyötä, joka on "ehkä ainoa asia, josta vallitsee yksimielisyys"? Vastaus annetaan lähipäivinä.</w:t>
      </w:r>
    </w:p>
    <w:p>
      <w:r>
        <w:rPr>
          <w:b/>
          <w:color w:val="FF0000"/>
        </w:rPr>
        <w:t xml:space="preserve">id 14</w:t>
      </w:r>
    </w:p>
    <w:p>
      <w:r>
        <w:rPr>
          <w:b w:val="0"/>
        </w:rPr>
        <w:t xml:space="preserve">#1 20/05/2013, klo 19:30 - ThePico20 Useiden rivien muokkaaminen useissa tiedostoissa Hei, minulla on useita tiedostoja muokattavana. Jotta ymmärtäisin nämä tiedostot, kutsun niitä nimillä 1 ja 2. Minun on siis muutettava riviä server-port= (Tiedosto 1) remote-control-port= (Tiedosto 2) En tiedä, miten muuttaa vain yhtä riviä. En sanonut rivinumeroa, koska se muuttuu joskus. Jos et ymmärrä, kerro minulle #2 On 20/05/2013, at 20:21 - ljere Re: Useiden rivien muokkaaminen useissa tiedostoissa Luulen, että opettajasi on tyytyväinen, jos käytät sediä #3 On 20/05/2013, at 20:24 - ThePico20 Re: Useiden rivien muokkaaminen useissa tiedostoissa Tämä ei ole kouluani varten Mutta en ymmärrä sediä :S En saa sitä . :S #4 20/05/2013, klo 20:32 - ljere Re: Useiden rivien muuttaminen useissa tiedostoissa Ole sitten selkeämpi, koska antamiesi vähäisten tietojen perusteella epäilen, ettemme voi auttaa sinua #5 21/05/2013, klo 20:51 - ThePico20 Re: Useiden rivien muuttaminen useissa tiedostoissa Minulla on kaksi tiedostoa, joita minun on muutettava automaattisesti asiakkaan tilauksen validoinnin jälkeen. Kun hänen tilauksensa on vahvistettu, useita vaiheita on tehtävä automaattisesti: -Pura .zip-arkisto ja aseta se kansioon, jolla on satunnainen nimi tai asiakkaan nimi. -Muuttaa ensimmäinen tiedosto juurikansiossa, joka sisältää palvelimen portin: rivi: server-port=, joka on tiedostossa server.properties -Muuttaa toinen tiedosto toisessa kansiossa, joka sisältää palvelimen konfigurointiportit paneelin kautta: rivi remote-control-port=, joka on tiedostossa configuration.yml Tässä se on #6 22/05/2013, klo 13:39 - Michel SIMIAN Re: Useiden rivien muokkaaminen useissa tiedostoissa Hei, Shellissä ? jotakin sellaista kuin: SERVERPORT=`cat server.properties | grep "server-port=" | cut -f2 -d "="` REMOTEPORT=`cat configuration.xml | grep "remote-control-port=" | cut -f2 -d "="` OLD=`cat FILE1 | grep "server-port=" | cut -f2 -d "="` sed -e "s/server-port=$OLD/server-port=$SERVERPORT/" &lt;FILE1 &gt;/tmp/FILE1 mv /tmp/FILE1 OLD FILE=`cat FILE2 | grep "remote-control-port=" | cut -f2 -d "="` sed -e "s/remote-control-port=$ANCIAN/remote-control-port=$REMOTEPORT/" &lt;FILE2 &gt;/tmp/FILE2 mv /tmp/FILE2 FILE2 Sitä ei ole vielä testattu, mutta ajatus on olemassa, eikö? #7 22.05.2013, klo 13:55 - ljere Re: Useiden rivien muokkaaminen useissa tiedostoissa kyllä, tällaisen pienen skriptin pitäisi toimia, mutta älä unohda laittaa #!/bin/bash ensimmäiselle riville.</w:t>
      </w:r>
    </w:p>
    <w:p>
      <w:r>
        <w:rPr>
          <w:b/>
          <w:color w:val="FF0000"/>
        </w:rPr>
        <w:t xml:space="preserve">id 15</w:t>
      </w:r>
    </w:p>
    <w:p>
      <w:r>
        <w:rPr>
          <w:b w:val="0"/>
        </w:rPr>
        <w:t xml:space="preserve">- Yhteenveto Neuvomme, miten hallita monimutkaisempi verotus. Veronmaksuuudistus on täysin tulkittu kysymysten ja vastausten muodossa. Olitpa sitten työntekijä, eläkeläinen, itsenäinen ammatinharjoittaja tai vuokranantaja, tiedät tarkalleen, miten voit vaikuttaa veroprosenttiisi tai vähennyksiisi parhaaksi katsomallasi tavalla. Kaikki tilanteet käsitellään yksityiskohtaisesti, jotta voit tehdä oikean päätöksen veronmaksun suhteen. ISBN13 978-2-35731-275-3 Nimeke Le prélèvement à la source Alaotsikko Toutes les situations passées au crible Painosnumero 3 Julkaisuaika 07/2020 Sivumäärä 105 Kirjan laji Oppaita Tukemisto Kirja Kieli ranska Tekijä(t) Le Particulier éditions Kustantaja / Kokoelma / Osakokoelma Le Particulier éditions / Argent/Placements Teema Oikeustiede &gt; Verotus- ja vero-oikeus &gt; Muut teokset Toissijainen teema Oikeustiede &gt; Julkinen talous / Talousarviontalouden lainsäädäntö &gt; Valtiontalous &gt; Valtiontalous &gt; Verotus Paperin muoto</w:t>
      </w:r>
    </w:p>
    <w:p>
      <w:r>
        <w:rPr>
          <w:b/>
          <w:color w:val="FF0000"/>
        </w:rPr>
        <w:t xml:space="preserve">id 16</w:t>
      </w:r>
    </w:p>
    <w:p>
      <w:r>
        <w:rPr>
          <w:b w:val="0"/>
        </w:rPr>
        <w:t xml:space="preserve">Yrittäjän etsiminen 1940-luvulla Yrittäjän etsiminen 1940-luvulla Meille on juuri kerrottu perhesalaisuus, ja etsin biologisen isoisäni nimeä. Meillä ei ole paljon tietoa: Tämän herrasmiehen sanotaan olevan myyntimies. Hänen vaimonsa oli villanmyyjä Besançonissa. Hän ei ole biologinen äiti. Äitini oli syntynyt vuonna 1949, eikä mies ollut enää kovin nuori. Ajattelin, että jos etsin villatehtaan omistajaa ennen vuotta 1949, löytäisin joitakin nimiä. Tai etsimällä avioliittoa villan myyjän kanssa. Olen aloittelija sukututkimuksessa, eikä tutkimukseni vienyt minua kovin pitkälle. Kiitos ja hyvää päivänjatkoa Re: Yrittäjän etsiminen 1940-luvulla Jätän tämän viestin, koska sinulla ei ole puuta verkossa ja koska et laita äitisi nimeä tai muita aikalaisia. Jos jossakin seuraavista viesteistä mainitaan nykyaikainen, poistan sen. Ystävällisin terveisin Brigitte Usein kysytyt kysymykset http://www.geneanet.org/forum/?topic=574496.0 "A l'an que vèn, e se sian pas mai que siguen pas mens" Re: Yrittäjän haku 1940-luvulla Ei, en laittanut äitini nimeä. Koska kyseessä oli avioton syntymä, hänen nimeään ei yhdistetä tähän herrasmieheen. Oletetaan, että isoäitini teki oman PMA:nsa isoisäni lapsettomuuden vuoksi. En ehkä tunne kaikkia tämän foorumin sääntöjä, mutta onko aikalaisten nimet pakko ilmoittaa? Re: Yrittäjän etsiminen 1940-luvulla Re: Yrittäjän etsiminen 1940-luvulla Olet lukenut, mitä kirjoitin: et saa laittaa elävien aikalaisten nimiä, ja koska et laittanut yhtään, en poistanut pyyntöäsi.Luit, mitä kirjoitin: et saa laittaa elävien aikalaisten nimiä, ja koska et laittanut yhtään, en poistanut pyyntöäsi.luciedele escribió: ↑05 Abril 2020, 10:26Hello, Ei, en laittanut äitini nimeä. Koska kyseessä oli avioton syntymä, hänen nimensä ei liity tähän herrasmieheen. Oletetaan, että isoäitini teki "koti-PMA:n" isoisäni lapsettomuuden vuoksi. En ehkä tunne kaikkia tämän foorumin sääntöjä, mutta onko aikalaisten nimet pakko ilmoittaa? Usein kysytyt kysymykset http://www.geneanet.org/forum/?topic=574496.0 "A l'an que vèn, e se sian pas mai que siguen pas mens" Re: Etsimässä liikkeenharjoittajaa 1940-luvulla Kiitos Re: Etsimässä liikkeenharjoittajaa 1940-luvulla Ja sitten villamerkit noina vuosina olivat penguin, phildar, bergère de France. Usein kysytyt kysymykset http://www.geneanet.org/forum/?topic=574496.0 "A l'an que vèn, e se sian pas mai que siguen pas mens" Re: Yrittäjän etsiminen 1940-luvulla Tässä on linkki asiakirjaan, joka koskee yritysten konkursseja Doubsissa vuosina 1853-1950. Ehkä etsii lyhyttavarakauppiasta http://recherche-archives.doubs.fr/accounts/mnesys_ad25/datas/medias/Fichiers_pdf/18_U/U_6U_TC_Faillites-liquidations.pdf Re: Etsin 1940-luvulla toiminutta yrittäjää Olen etsinyt hieman, mutta en ole vielä löytänyt.</w:t>
      </w:r>
    </w:p>
    <w:p>
      <w:r>
        <w:rPr>
          <w:b/>
          <w:color w:val="FF0000"/>
        </w:rPr>
        <w:t xml:space="preserve">id 17</w:t>
      </w:r>
    </w:p>
    <w:p>
      <w:r>
        <w:rPr>
          <w:b w:val="0"/>
        </w:rPr>
        <w:t xml:space="preserve">Arvosana:6 / 10 "Kaiken kaikkiaan hyvä työnantaja! Ainoa asia, joka on jäljellä, on palkat ja edut, jotka ovat hieman alhaiset! INEOlla on 14 500 työntekijää ja 300 toimipistettä Ranskassa, ja se toimii teollisuuden ja kolmannen sektorin sähköasennusten, energiaverkkojen, julkisen valaistuksen, liikenne- ja televiestintäinfrastruktuurien, maailmanlaajuisen turvallisuuden, energiantuotannon, tietojärjestelmien ja ulkoistamisen aloilla. Vuonna 2008 INEO:n liikevaihto oli 2,05 miljardia euroa. INEO on osa GDF SUEZ Energie Services -yhtiötä, joka työllistää 77 000 ihmistä ja jonka liikevaihto on 14 miljardia euroa. GDF SUEZ Energy Services on Euroopan markkinajohtaja moniteknisissä palveluissa, ja se on yksi maailman johtaviin energiayhtiöihin kuuluvan GDF SUEZin kuudesta liiketoiminta-alueesta. INEO, GDF SUEZ Group, joka on merkittävä sähkötekniikan toimija, on päättänyt sisällyttää energiatehokkuuden liiketoimintastrategiansa ytimeen vähentääkseen palvelujensa hiilidioksidipäästöjä 100 000 hiilidioksidiekvivalenttitonnilla vuodessa. Tämän saavuttamiseksi INEO on tehnyt 4 sitoumusta...</w:t>
      </w:r>
    </w:p>
    <w:p>
      <w:r>
        <w:rPr>
          <w:b/>
          <w:color w:val="FF0000"/>
        </w:rPr>
        <w:t xml:space="preserve">id 18</w:t>
      </w:r>
    </w:p>
    <w:p>
      <w:r>
        <w:rPr>
          <w:b w:val="0"/>
        </w:rPr>
        <w:t xml:space="preserve">Esiintymisen jälkeen Motors'n Blues Festival tänä kesänä Daxissa sunnuntai-iltapäivän ponnahduslaudalla, nuorista Magescquoisista koostuva rockyhtye Cranks osallistui menestyksekkäästi viime sunnuntaina Volfest 2012 -jousifestivaaliin Bordeaux'ssa.Kymmenen musiikillista ryhmää kilpaili konsertin päätteeksi, ja tuomaristo päätti lähettää finaaliin Cranksin, jonka muodostavat Morgan Leboucher (laulu), Mathieu ja Lucas Daugareil (kitarat), Cédric Chagnoleau (basso) ja Hugues Pettes (rummut). Iron Maidenin, AC/DC:n ja Guns N'Rosesin kaltaisten yhtyeiden vaikutteita saanut yhtye tuottaa lihaksikasta ja tinkimätöntä musiikkia. He suuntaavat Rocher PalmeriinViime vuonna he ovat tehneet nimeä itselleen tulkinnoillaan hiteistä, jotka ovat jo saaneet rock-fanit syttymään, mutta 19. tammikuuta Cenonissa Rocher Palmerissa he kohtaavat Le Wolfest Golden Challenge -kilpailun finaalissa. Tämä ystävällinen Landesin ryhmä luottaa siihen, että heidän ystävänsä Magescquoisista tulevat tukemaan heitä yleisön joukossa tuona päivänä. Huomaa, että äänestys tapahtuu suosionosoituksin ja siihen osallistuu ammattimuusikoista koostuva tuomaristo. Cranks-yhtye avaa hyväntekeväisyystapahtuman perjantaina 7. joulukuuta klo 19.00 Magescq-areenalla. Yhteystiedot: cranks.hardrock@live.fr tai uutiset kuvina Facebookissa ja Wolfestin verkkosivuilla.</w:t>
      </w:r>
    </w:p>
    <w:p>
      <w:r>
        <w:rPr>
          <w:b/>
          <w:color w:val="FF0000"/>
        </w:rPr>
        <w:t xml:space="preserve">id 19</w:t>
      </w:r>
    </w:p>
    <w:p>
      <w:r>
        <w:rPr>
          <w:b w:val="0"/>
        </w:rPr>
        <w:t xml:space="preserve">The Orison Swett Marden Books The Power of Thought Key to Success�s Monet ihmiset antavat d�sires ja kunnianhimoisten tavoitteidensa hiipua. He yyyyyne ymmärtävät, että d�sirin intensi�ti� ja sitkeys antavat sille voimaa Jatkuva ponnistelu d�sirin intensi�ti�in ylläpitämiseksi on voimaa saada se aikaan Riippumatta siitä, kuinka epätodennäköiseltä tai kaukaiselta tuo r�alisaatio voi tuntua, riippumatta siitä, kuinka synkältä yyyyyne tulevaisuus voi tuntua, niin kauan kuin näemme sen todellisena, uskomme siihen t�nacit�in ja taistelemme tarmokkaasti sen toteuttamiseksi. Myöhemmin tai myöhemmin se ilmenee elämässämme. Mutta d�sir, jota ei seuraa ponnistus, yyyyyyy ajoittainen kunnianhimo, katoaa jälkiä jättämättä.</w:t>
      </w:r>
    </w:p>
    <w:p>
      <w:r>
        <w:rPr>
          <w:b/>
          <w:color w:val="FF0000"/>
        </w:rPr>
        <w:t xml:space="preserve">id 20</w:t>
      </w:r>
    </w:p>
    <w:p>
      <w:r>
        <w:rPr>
          <w:b w:val="0"/>
        </w:rPr>
        <w:t xml:space="preserve">Löydä täydellinen astia, jotta suosikkireseptejäsi voidaan esitellä täydellisesti! Aseta aperitiivia varten alkupalat astiaan tai useampaan erimuotoiseen astiaan. Valitse ruokien tai salaattien tarjoiluun suuri muovinen tai bambusta valmistettu salaattikulho, joka antaa eksoottisen vaikutelman. Viimeistele ateria hyvin koristellulla jäätelökulholla! Pöydän koristeluun kannattaa myös miettiä, sopiiko astiasto yhteen... tai sitten ei! Ruokamme Tarjoamme laajan valikoiman esittelyastioita, myös kakku- ja piirakkavuokia. Voit valita eri materiaaleista: lasista, savesta, posliinista tai muovista, jotka sopivat tyyliisi ja tarpeisiisi. Eksoottiset, tyylikkäät, etniset tai jopa merenrantakuvioiset tuotteet ovat trendin mukaisia, ja ne voidaan mukauttaa jokapäiväiseen elämääsi, jotta saat modernin keittiön, joka näyttää sinulta. Tarjoamme myös erilaisia muotoja, omaperäisiä -kalaisia- tai klassisia, mutta aina toimivia jokapäiväiseen käyttöön tai viihdyttämiseen. Joitakin malleja on saatavana koko valikoima, joten voit sovittaa tai sekoittaa ruokia toiveidesi mukaan. Kulhomme ja salaattikulhomme Tarjoamme myös kulhoja ja salaattikulhoja, joita voidaan käyttää sekä tarjoiluun että koriste-esineinä, sekä kauniita metallisia hedelmäkulhoja moderniin tai teolliseen ilmeeseen. Kaukaloidemme monipuolisuus takaa, että löydät juuri sinulle sopivan mallin. Niitä voidaan käyttää monenlaisiin ruokatarkoituksiin: perhebrunssiin, ystävälliseen aperitiiviin tai trendikkääseen kulhoruokailuun, mutta omaperäisyytensä ansiosta niitä voidaan käyttää myös kodin koristeena. Salaattikulhoja, joissa on painatuksia tai kuvioita, on useita eri muotoja, jälleen posliinia, saviastioita tai jopa bambua. Laaja valikoima antaa sinulle mahdollisuuden olla mahdollisimman lähellä nykyisiä toiveitasi lämpimän ja ainutlaatuisen sisustuksen luomiseksi.</w:t>
      </w:r>
    </w:p>
    <w:p>
      <w:r>
        <w:rPr>
          <w:b/>
          <w:color w:val="FF0000"/>
        </w:rPr>
        <w:t xml:space="preserve">id 21</w:t>
      </w:r>
    </w:p>
    <w:p>
      <w:r>
        <w:rPr>
          <w:b w:val="0"/>
        </w:rPr>
        <w:t xml:space="preserve">Haluamme ilmoittaa asiakkaillemme, että myymälä on suljettu 1.-27. elokuuta 2020. Tänä aikana tilauksesi rekisteröidään, mutta toimitus alkaa vasta torstaina 27. elokuuta. Ennen tätä päivämäärää tehtyjen tilausten osalta pyydämme varmistamaan, että sekit saapuvat meille ennen lauantaita 1. elokuuta 2020. Jos näin ei tapahdu, tilauksenne lähetetään, kun palaamme 28. elokuuta.</w:t>
      </w:r>
    </w:p>
    <w:p>
      <w:r>
        <w:rPr>
          <w:b/>
          <w:color w:val="FF0000"/>
        </w:rPr>
        <w:t xml:space="preserve">id 22</w:t>
      </w:r>
    </w:p>
    <w:p>
      <w:r>
        <w:rPr>
          <w:b w:val="0"/>
        </w:rPr>
        <w:t xml:space="preserve">Vancouver, Brittiläinen Kolumbia on Kanadan helmi Tyynenmeren rannikolla. Kaupunkia ympäröivät kauniit maisemat, ja ulkoilun harrastajat voivat valita vuorten ja rantojen välillä. Kaupungin kauniin ympäristön lisäksi Vancouver tarjoaa huippuluokan museoita, erinomaisia ravintoloita, hyviä ostosmahdollisuuksia ja ennen kaikkea kulttuurista monimuotoisuutta. Jokaisen Vancouveriin suuntautuvan vierailun tulisi alkaa Stanley Parkista, joka on yksi kaupungin tärkeimmistä maamerkeistä. Marriott-hotellin vieraat ovat vaikuttuneita tästä kaupunkikeidasalueesta, jonka kävelyreittejä pitkin voi nähdä kuusia, puutarhoja ja villieläimiä. Vieraile Vancouverin taidegalleriassa ja tutustu alueen taiteelliseen tyyliin. Toinen vaikuttava nähtävyys on tohtori Sunin klassinen kiinalainen Yat-Senin puutarha. Ota opettavainen kierros tässä aidossa puutarhassa, jota kiinalaiset käsityöläiset ovat viljelleet. Tutustumispäivän jälkeen voit nauttia yöelämästä Vancouverin keskustan alueilla, kuten Gastownissa tai Granville Streetillä. Fourth Avenue on synonyymi aidolle kreikkalaiselle ruoalle, ja Vancouverin Chinatownissa, Kanadan suurimmassa Chinatownissa, on monia aitoja ravintoloita. Jos vierailet kesällä, älä jätä väliin kaupungin kesätapahtuman lippulaivaa, Celebration of Light -festivaalia. Tämä kansainvälinen ilotulituskilpailu järjestetään joka vuosi heinäkuun lopussa tai elokuun alussa, ja se on vierailun arvoinen. Oli vierailusi syy mikä tahansa, yksi asia on varma: Vancouver on ainutlaatuinen monikulttuurinen kohde, jota et unohda pian.</w:t>
      </w:r>
    </w:p>
    <w:p>
      <w:r>
        <w:rPr>
          <w:b/>
          <w:color w:val="FF0000"/>
        </w:rPr>
        <w:t xml:space="preserve">id 23</w:t>
      </w:r>
    </w:p>
    <w:p>
      <w:r>
        <w:rPr>
          <w:b w:val="0"/>
        </w:rPr>
        <w:t xml:space="preserve">Viime sunnuntaina Lugoksen kylätalossa kolmisenkymmentä lasta ja aikuista istui rullilla (neljä pyörää peräkkäin) tai nelipyörillä (kaksi plus kaksi pyörää, kuten vanhat rullaluistimemme) pyörimässä, liukumäessä tai työntämässä kiekkoa jääkiekkomailalla. Rolleyre tarjosi tämän aloituspäivän. "Lugosissa ei ollut urheiluseuraa. Syyskuussa 2011 ensimmäinen rullaluistelun esittely johti Rolleyre-yhdistyksen perustamiseen, jonka nimi viittaa alueeseen ja kuntayhtymään", selittää sen puheenjohtaja Christophe Charraud, joka on myös Ranskan rullaurheiluliiton Gironde-komitean puheenjohtaja. Ensimmäiset luvat Val de l'Eyren alueella myönnettiin helmikuussa 2012, ja tähän mennessä niitä on myönnetty kolmisenkymmentä. Melkein yhtä paljon tyttöjä kuin poikia. Gironde on 2 800 jäsenellään yksi tärkeimmistä tämän lajin mestareiden tuottajista, ja liiton kansallinen puheenjohtaja on Girondesta. Eugénie Naverre, joka on harrastanut rullaluistelua kolme vuotta (yksi hänen serkuistaan on entinen Ranskan rullaluistelun mestari), vetää keskiviikkoisin kello 18.30-19.30 Lugosin kylätalolla 6-16-vuotiaille suunnattuja harjoituksia, ja pian maanantai-iltaisin on myös aikuisten harjoituksia. Sunnuntaisin kello 10.30-12.00 Belin-Béliet'ssä, rautakaupan edessä olevalla parkkipaikalla, Christophe Charraud pitää istuntoja, varsinkin kun hän asuu tässä kunnassa. Ja tähän Lugosin aloituspäivään liittovaltion kouluttaja Pierre Locatelli tuli näyttämään nuorille tämän lajin alkeet, "tärkeintä on oppia putoamaan", selittää Christophe, "se on liukulennon laji!". Seuraava rullaluistelutapahtuma järjestetään tänä kesänä Belin-Béliet'ssä ja lokakuun ensimmäisenä sunnuntaina rullaluistelupäivä maaseudulla Hostensissa.</w:t>
      </w:r>
    </w:p>
    <w:p>
      <w:r>
        <w:rPr>
          <w:b/>
          <w:color w:val="FF0000"/>
        </w:rPr>
        <w:t xml:space="preserve">id 24</w:t>
      </w:r>
    </w:p>
    <w:p>
      <w:r>
        <w:rPr>
          <w:b w:val="0"/>
        </w:rPr>
        <w:t xml:space="preserve">"Tyyppi G", 4-huoneen chalet pohjakerroksessa. Tyylikkäästi ja käytännöllisesti sisustettu: avoin olo/ruokailuhuone, jossa on ruokailunurkkaus ja TV. Uloskäynti terassille. 2 pientä makuuhuonetta, kummassakin: 2 vuodetta. Pieni. 1 pieni lastenhuone, jossa 1 x 2 kerrossänkyä. Avoin keittiö (4 keittolevyä, astianpesukone, mikroaaltouuni, kahvinkeitin). Suihku/WC. Lämmitys. Suuri terassi. Terassikalusteet. Lemmikit pyynnöstä. Kaunis lomakompleksi "DroomPark Schoneveld". Paikkakunnan ulkopuolella, 1,5 km Breskensin keskustasta, aivan meren rannalla, aivan rannalla. Palvelut: puisto, sisäuima-allas (01.01.-31.12.). Tennis (extra), lasten leikkipaikka (liukumäki, keinu). Hotellin tilat: vastaanotto, ravintola, baari, internetyhteys, sauna (lisämaksusta). Keilarata, kioski, pesukone, kuivausrumpu (yhteiskäytössä, lisämaksu), polkupyörävuokraus (lisämaksu). Julkinen pysäköintialue. Kaupat 1.5 km, ruokakauppa 1.5 km, supermarket 1.5 km, rautatieasema "Vlissingen" 59 km, lautta 1.5 km. Huomaa: auto suositeltava. Vauvavarusteet pyynnöstä (lisämaksu). Kuvassa on vain yksi esimerkki lomavuokrauksesta. Tässä loma-asunnossa on vuokrattavissa myös muita asuntoja. Kaikki talot/huoneistot ovat yksilöllisesti kalustettuja. Rannalle pääsee portaita pitkin. Lasten vuoteet sisältyvät henkilöiden enimmäismäärään. Schoneveld Beach Park on kaunis, siisti ja hyvin suunniteltu vapaa-ajan puisto. Se sijaitsee aivan meren rannalla, yhdellä Alankomaiden puhtaimmista rannoista. Rannalta ja dyyneiltä avautuu upea näkymä Zeeland-Flanderin rannikolle. Vastaanotto voi pyytää sinulta takuumaksua saapumisen yhteydessä (esim. 400-600 € pitkäaikaisista majoituksista tai ryhmille). Yli 21 päivän oleskelut vain pyynnöstä. Työntekijäryhmiä ei hyväksytä. Arvosteluja muista majoitusliikkeistä tässä isännässä Näkymä on upea - aivan kuten kuvissa. Talo (itse asiassa kaksi mökkiä) erittäin hyvin varustettu, kaikki kuten kuvattu. Kaikenlaisia astioita, kattiloita jne. Hyvä, rauhallinen pääsy Legolandiin. Olen tyytyväinen valintaan. Suosittelen! Majoitus: kuten kuvattu, mukava kompleksi uima-altaalla, puhdas ja hyvin varustettu. Sijainti: 300 m rannalta, kaikki kaupat Organisaatio: ammattitaitoinen ja erittäin ystävällinen Super mukava omistaja. kaunis näkymä, jossa on puutarhan käyttö. Ilman autoa ei suositella. Hyvä lähtökohta tutustua saareen ja mantereeseen. Tilava asunto sijaitsee keskellä luontoa. Terassi ja puutarha erittäin miellyttävä Mahdollisuus uida joessa (kehittymätön alue, mutta helppo pääsy) 200 metrin kävelymatka pienellä polulla Les Isles de Sola sijaitsee Grandcampissa keskeisellä paikalla satamassa ja lähellä merta, suora pääsy Meerfiin, mutta se on edelleen leirintäalue välillä. Henkilökunta on erittäin ystävällistä ja avuliasta, keskellä monimutkainen on melko pieni uima-allas, joka on lämmitetty, on valitettavasti jo suljettu klo 18:00. Asunnot ovat melko vaatimattomasti kalustettuja, keittiö on hyvin yksinkertainen, mutta kaikki on koottu melko siististi. Uusi asunto, tahraton ja erittäin hyvin varustettu. Hintaan sisältyy "ilmainen kulkulupa Davosin alueen busseihin, juniin ja tuolihisseihin". Asuinpaikka tarjoaa myös ilmaiseksi erittäin hyvän moottoripyörän retkiä varten. Vastaanotossa myös puhuu italiaa ja ovat erittäin avuliaita. Ihanteellinen paikka viettää rentouttava loma. Meidän oleskelu talossa "don Quijote" oli suuri ja voimme vain suositella sitä. Sijainti on täydellinen, merelle päin ja näkymät kävelytielle, joka kulkee rannikkoa pitkin ja johtaa rannalle. Majoitus, sisällä asuinkompleksi, jossa on suuri uima-allas, ravintola ja pysäköinti, joka</w:t>
      </w:r>
    </w:p>
    <w:p>
      <w:r>
        <w:rPr>
          <w:b/>
          <w:color w:val="FF0000"/>
        </w:rPr>
        <w:t xml:space="preserve">id 25</w:t>
      </w:r>
    </w:p>
    <w:p>
      <w:r>
        <w:rPr>
          <w:b w:val="0"/>
        </w:rPr>
        <w:t xml:space="preserve">Lily Allen muuttaa nimensä Vuosi naimisiinmenon jälkeen Lily Allen on päättänyt muuttaa nimensä. Laulaja on näyttelijä ja muusikko Keith Allenin tytär. Suhteessa Sam Cooperiin, joka oli marraskuussa 2005 syntyneen Ethel Maryn isä, hän päätti ottaa tämän nimen. 27-vuotiaana hänestä tuli Lily Rose Cooper. Näin britti tunnetaan tästä lähtien. Hän ilmoitti uutisesta torstaina lehdistötiedotteella. Hän käytti myös tilaisuutta hyväkseen vahvistaakseen, että hän on palannut studioon työstämään uutta albumia: "On hienoa työskennellä omaan tahtiin, ilman muita sitoumuksia kuin musiikin tekeminen." "Se on hienoa. Olen innoissani päästessäni takaisin studioon", hän sanoi. Hän ei kuitenkaan puhunut väitetystä raskaudestaan. Lähde vahvisti Us Weekly -lehdelle, että hän odottaa toista lastaan: "Hän on raskaana, mutta se on vielä aikaista. Lily ei halua puhua siitä vielä. Vuonna 2008 tapahtuneen keskenmenon aiheuttaman trauman jälkeen voimme ymmärtää hänen pidättyväisyytensä.</w:t>
      </w:r>
    </w:p>
    <w:p>
      <w:r>
        <w:rPr>
          <w:b/>
          <w:color w:val="FF0000"/>
        </w:rPr>
        <w:t xml:space="preserve">id 26</w:t>
      </w:r>
    </w:p>
    <w:p>
      <w:r>
        <w:rPr>
          <w:b w:val="0"/>
        </w:rPr>
        <w:t xml:space="preserve">Le Cannet-des-Maures on yksi Provencen vanhimmista kylistä. Se on ollut asuttu jo esihistoriallisista ajoista lähtien. Rautakautisten asukkaiden läsnäolosta puolustuskohteissa kertovat Recoux'n ja Mérenin alueilta löydetyt esihistoriallisten koteloiden jäännökset. Myöhemmin myös roomalaiset sijoittivat kaupunkiin. Vuonna 43 eaa. kenraali Plancus kirjoitti Cicerolle, että Lepidus oli joukkoineen sijoitettu lähelle Forum Voconii -nimistä roomalaisasutusta maurien tasangolla. Se oli ennen kaikkea tori, joka sijaitsi Aix (en-Provence), Toulon, Fréjus ja Riez yhdistävien teiden risteyksessä. Sen merkitys on epäilemättä vaikuttanut sen ympärillä sijaitsevan kaupungin kehitykseen. Miehityksen kesto ulottuu 1. vuosisadan puolivälistä eKr. aina 3. vuosisadalle jKr. asti. Forum Voconii -alueen hylkäämisen jälkeen asukkaat asettuivat asumaan kukkulalle, jonne he perustivat "Castrum de Caneton", linnoitetun leirin, jonka tarkoituksena oli taata heidän turvallisuutensa. Saraseenit valtasivat ja ryöstivät alueen 9. vuosisadalla. Vuonna 1442 Castrum de Caneto perustettiin kunnaksi. Le Cannet oli keskiajalla useiden yhteisherrojen hallussa. 1700-luvulla Rascas-suvusta tuli kaupungin ainoa omistaja. Vuonna 1754 Françoise Elisabeth Maxime de Racas avioitui Michel Colbert-Turgisin kanssa. Näin Colberteista tuli Le Canetin viimeiset herrat. Kylä, joka oli pääasiassa maatalousvaltainen, kärsi maantieteellisestä sijainnistaan kukkulalla, jossa ei ollut vettä, mutta myös siitä, että se sijaitsi lähellä Italiaan johtavaa päätietä, mikä aiheutti hyökkäys- ja ryöstöriskin. Ranskan vallankumous ei vaikuttanut Le Cannet des Mauresiin, jota silloin kutsuttiin Le Cannet du Luciksi. 1800-luvulla käsiteollisuus oli varsin voimakasta, ja pieniä kukoistavia teollisuudenaloja olivat lasitehtaat, sahat, myllyt, kipsi-, kalkki- ja korkkitehtaat. Recoux'n alueella sijaitseva tärkeä bauksiittikaivos työllisti suuren osan väestöstä. Cannétois'n asukkaat ovat 1700-luvulta lähtien kasvattaneet silkkiäistoukkia parantaakseen perheen niukkaa taloutta ja muuttaneet usein talon huoneen silkkiäistoukkaviljelmäksi. 1900-luvun alussa Le Cannet des Mauresiin perustettiin Quericin laitokset, jotka olivat tunnettuja serologian alalla ja jotka harjoittivat merkittävää toimintaa vuoteen 1939 asti. Keisari Napoleon I kulki Le Luc'n kautta matkallaan Elban saarelle. Myöhemmin Napoleon III kiinnostui paikasta. Vuonna 1864 hän tarjosi lainaa kylän rakentamiseksi uudelleen tasangolle sillä ehdolla, että kunnan nimi muutettaisiin Cannet-Napoléoniksi. Tästä ajatuksesta luovuttiin myöhemmin. Vuonna 1862 tasangolle rakennettiin rautatieasema. Sen ympärille luotiin uusi kaupunginosa, kun taas vanha kylä hylättiin vähitellen, erityisesti sen vaikeakulkuisuuden vuoksi. On syytä korostaa, että kunnan erityispiirre on, että se on jaettu kahteen alueeseen. Siihen kuuluu kaksi kylää: Vieux Cannet, 127 metrin korkeudessa merenpinnan yläpuolella olevalla kukkulalla sijaitseva keskiaikainen kylä, josta avautuu panoraamanäkymä tasangolle ja Mauresin vuoristoon, ja Cannet des Maures, joka on tasangolle rautatieaseman rakentamisen jälkeen syntynyt kaupunginosa. Asema-alueen toimintojen kehittyminen, uusien asukkaiden tulo ja Vieux Cannet'n asumisvaikeudet vaikuttivat osaltaan siihen, että pääkaupunki päätettiin siirtää kukkulan laelta tasangolle. Vuodesta 1864 lähtien tutkittu hanke aiheutti lukuisia kiistoja. Ministeriön asetus, joka on päivätty 8</w:t>
      </w:r>
    </w:p>
    <w:p>
      <w:r>
        <w:rPr>
          <w:b/>
          <w:color w:val="FF0000"/>
        </w:rPr>
        <w:t xml:space="preserve">id 27</w:t>
      </w:r>
    </w:p>
    <w:p>
      <w:r>
        <w:rPr>
          <w:b w:val="0"/>
        </w:rPr>
        <w:t xml:space="preserve">Tiesitkö sinä sen? Vuonna 2019 lähes 30 miljoonaa ihmistä on päättänyt lähteä merelle ja tehdä risteilyn. Entä jos tällä kertaa sinä, etkä naapurisi, lähdet lomalle valtamerille? Webcroisieres.com on sitoutunut joka päivä löytämään parhaat hinnat ja parhaat risteilyt risteilyjen maailmassa. Suurimmat yritykset, kuten Costa Croisières tai MSC Croisières, ovat myöntäneet Webcroisieres.comille useita palkintoja, ja se on tae laadusta ja vakavuudesta risteilyjen online-myynnin alalla. Koska kuulumme Cruiseline Groupiin, joka on Euroopan johtava risteilyjen verkkomyyntiyritys, tarjoamme yhden parhaista täydellisistä ja monipuolisista risteilyluetteloista, joita yritykset tarjoavat. Kumppanuutemme 59 yrityksen kanssa mahdollistaa matkan maailman eri kolkkiin ja hinnalla, joka sopii jokaiseen budjettiin. Budjettiystävällisistä 3-4 päivän miniristeilyistä luksusristeilyihin, tarjoamme laajan valikoiman vaihtoehtoja, kohteita ja laivoja! Nouse uusimpiin moderneihin linjalaivoihin, kuten RS Romualdiin, joka on 100-prosenttinen hybridilaiva, tai maailman vaikuttavimpiin laivoihin, kuten legendaarisiin Symphony of the Seas ja Harmony of the Seas. Jos olet enemmän pienempien seurueiden mieleen, Crystal Cruisesin tai Ponantin luksusjahdit sopivat sinulle täydellisesti. Olitpa sitten risteilemässä maailman ympäri, ystävien tai perheen kanssa, houkuttelevat erikoishintamme, toistuvat kampanjamme ja viime hetken erikoistarjouksemme takaavat, että löydät aina ihanteellisen risteilyn ympäri vuoden. Jos mietit, miten voit varata risteilyn, mikään ei voisi olla helpompaa. Sinun tarvitsee vain valita sinulle parhaiten sopiva lähtösatama, valita hyttityyppi, joka on kuninkaallinen huoneesi merellä oleskelusi ajaksi, määritellä, millä yhtiöllä haluat matkustaa ja missä satamissa haluat käydä. Jos haluat lisää apua ja neuvoja, älä epäröi soittaa yhdelle Webcroisieres.com-matkakonsultillemme/agentillemme, joka on tavoitettavissa seitsemänä päivänä viikossa ja pystyy ratkaisemaan kaikki huolesi. Älä siis huolehdi mistään muusta. Valitse, varaa ja lähde matkaan! Toivotamme teille kaikille ihanaa risteilyä.</w:t>
      </w:r>
    </w:p>
    <w:p>
      <w:r>
        <w:rPr>
          <w:b/>
          <w:color w:val="FF0000"/>
        </w:rPr>
        <w:t xml:space="preserve">id 28</w:t>
      </w:r>
    </w:p>
    <w:p>
      <w:r>
        <w:rPr>
          <w:b w:val="0"/>
        </w:rPr>
        <w:t xml:space="preserve">Asiakasarvostelut Ho'oponopono: 30 Wisdom Formulas for Healing Conflicts by Nathalie Bodin Formaatti: Paperback Muokkaa Hinta:€14.90+ Ilmainen toimitus Amazon Premiumilla Kevyt ja syvä samaan aikaan By Chris Peytier on October 31, 2013 Formaatti: Paperback Tätä kirjaa on miellyttävä lukea, graafinen ulkoasu on erittäin miellyttävä ja sisältö antoi minulle kaksijakoisen tunteen: aluksi se vaikutti melko kevyeltä, melkein lapselliselta. Mutta hetken sulattelun jälkeen tunsin yllättävää syvyyttä ja elämyksellisyyttä, joka sai minut haluamaan lukea sen uudelleen, ja siellä minun on sanottava, että tunne oli paljon vaikuttavampi. Keveys ja syvyys eivät sulje toisiaan pois, kuten tämä kirja osoittaa tyylikkäästi. Mukava idea lahjaksi läheisillemme. Hieno löytö! Tamtamdame on May 21, 2014 Formaatti: Paperback Osto tarkistettu Jos Luc Bodinin pieni kirja (Ho'oponopono / Jouvence) on edelleen referenssi aiheesta, arvostin todella näitä 30 kaavaa, jotka saattavat aluksi vaikuttaa hieman liian "avaimet käteen" -periaatteelta, mutta jotka saavat sinut ajattelemaan paljon kyseisiä tapahtumia. Se on loistava tapa tutustua ihmisiin elämässäsi ja oppia tuntemaan heidät paremmin. Se on loistava tapa tutustua ihmisiin elämässäsi ja oppia tuntemaan heidät paremmin. This is a book to spread around by JARROUSSE Sylvie on September 15, 2013 Format: Paperback Purchase checked Suosittelen tätä kirjaa kaikille ihmisille, jotka etsivät sisäistä rauhaa heitä järkyttävien konfliktien edessä aloittelijoille By Amazon Customer on January 27, 2014 Format: Paperback Purchase checkedSuosittelen tätä kirjaa erityisesti niille, jotka ovat uusia tässä tekniikassa, koska hyvin usein juuri sanat ovat vaikeita laittaa ho'oponoponoon! Tämän kirjan avulla voit ilmaista ja ymmärtää, miksi ja miten tekniikka toimii, ja sen jälkeen olet valmis luomaan omia lauseita. Suosittelen niitä EFT:n kanssa naputtelemiseen (katso Luc Bodinin kirja) extra! Kirjoittaja: Valle Helmikuu 13, 2014 Formaatti: Paperback Tarkastettu Löysin Ho'oponoponon ystäväni kautta ja kiitin häntä suuresti! Hankin juuri tämän kirjan ymmärtääkseni paremmin tätä tekniikkaa ja olen ihastunut! Ne ovat käytännöllisiä ja yksinkertaisia, ja otin ne heti käyttöön. Joka ilta valitsen joitakin päivän tapahtumien mukaan, ja yllätin itseni jopa luomalla itse joitakin päivän tapahtumien mukaan. Olen fani, joten ehkä jotkut sanovat, että se on pakko uskoa... Olen jo huomannut muutoksia, vaikka löysin Ho'oponoponon vasta muutama viikko sitten. Kommenttien lataamisessa ilmeni ongelma. Yritä myöhemmin uudelleen. great By maria rodriguez on July 30, 2014 Format: Paperback Checked out great ei ole sanoja määrittelemään tätä kirjaa minulle se oli ilmestys niin helppo lukea ja lisäksi ymmärtää suuri!!!!!!!!! Toinen kirja Ho'oponoponosta By Traube Claude on November 17, 2013 Formaatti: Paperback Osto tarkistettu Sanon tämän, koska Ho'oponopono-bibliografia kasvaa päivä päivältä? Äitiyslohko? Tätä on ensinnäkin mukava katsella ja selata, ja viisauskaavat ovat varsin mukavia Ho'oponoponon tekemiseen. Mielenkiintoinen lisä. Ho'oponopono: 30 Wisdom Formulas for Healing Conflict By Melinda FENYES August 22, 2013 Format: Paperback Checked out Erittäin mukava lähestymistapa tähän ihanaan käytäntöön. Lisäksi, kuten otsikosta voi päätellä, mukana on 30 todella hyvin tehtyä yhdistelmäkaavaa. Kirja on kaunis ja miellyttävä lukea. Suosittelen sitä. rakastan sitä MICHEL 9. kesäkuuta 2014 Formaatti: Paperback Osto tarkistettu mielestäni se on erinomainen työkalu henkilökohtaiseen kehitykseemme kaikki on täydellistä: selitykset, kuvat , kaunis yöpöytäkirja ...yksinkertainen</w:t>
      </w:r>
    </w:p>
    <w:p>
      <w:r>
        <w:rPr>
          <w:b/>
          <w:color w:val="FF0000"/>
        </w:rPr>
        <w:t xml:space="preserve">id 29</w:t>
      </w:r>
    </w:p>
    <w:p>
      <w:r>
        <w:rPr>
          <w:b w:val="0"/>
        </w:rPr>
        <w:t xml:space="preserve">Parks Canada - Elk Islandin kansallispuisto - Biisonitiedonkeruuohjelma Nykyinen tasankobisonien pysähdyspaikka rakennettiin kesällä 1994, ja ensimmäiset toiminnot tapahtuivat saman vuoden marras- ja joulukuussa. Monien vuosikymmenten ajan tasankojen biisonipopulaatio on ehdollistettu "muuttamaan" kesäalueeltaan puistossa sijaitsevalta alueelta talvialueelle, valtatie 16:n varrella sijaitseville heinäpelloille. Lokakuun puolivälistä alkaen eläimet alkavat kokoontua näitä peltoja ympäröiville aidoille yrittäessään päästä käsiksi siellä kasvavaan rehuun. Aikaisemmin eläimet suljettiin väliaikaisesti erityiseen aitaukseen ennen niiden siirtämistä keräyslaitokseen. Koska tämä laitos tuhoutui vuonna 1995, biisonit pyydystetään ensin ensimmäisen aitauksen pohjoispäässä olevaan loukkuun ja työnnetään sitten etelään samaan aitaukseen. Siellä niitä pidetään, kunnes niillä ei ole enää syötävää. Tässä vaiheessa biisonit saavat pieniä määriä heinää, jotta ne tottuisivat tähän ruokaan ja olisivat riippuvaisia siitä. Tällöin muutaman puistonvartijan on suhteellisen helppo siirtää lauma ensimmäisestä karsinasta toiseen käyttäen ainoastaan tätä rehua, jolloin suuria karjansiirtoja ei tarvita. Useimpien eläinten pyydystämiseen kuluva aika voi vaihdella huomattavasti vuosittain. Yleensä tehtävän suorittamiseen kuluu kuitenkin noin kolme viikkoa, ja se suoritetaan lokakuun lopulla ja marraskuun alussa. Ihannetapauksessa karja olisi tuotava takaisin keräyslaitokseen viimeistään 20. marraskuuta, jotta tietojen keruu voidaan aloittaa marraskuun viimeisellä viikolla. Useimmiten noin 100 urosta pakenee puistonvartijoita ja jatkaa vapaana liikkumista talvikuukausina. Kun suurin osa eläimistä on saatu pysäytyslaitokseen, tietojen keruu voidaan aloittaa. Tasankojen biisonien pysähdyspaikka, rakennettu vuonna 1994.© Parks Canada / EI9912310031 Flyingshot puubisonien pysähdyspaikka, rakennettu vuonna 1992.© Parks Canada / EI9912310027 Puubisonien pyyntijärjestelmä on samanlainen kuin tasankojen biisonien pyyntijärjestelmä muutamaa poikkeusta lukuun ottamatta. Koska eristysalueelta puuttuu laajoja laidunalueita, joilla biisonit voisivat talvehtia, eläimet on joko rajoitettava pysähdyspaikalle tai vapautettava puistoon kylmän kauden ajaksi. Pyyntiohjelman alkuvuosina puistonvartijat totuttivat metsäbiisonit kokoontumaan aitauksiin marraskuun puolivälin tienoilla saadakseen korkealaatuista heinää. Puistonvartijat tarkistavat joka aamu, onko yksikään eläimistä käynyt pysähdyspaikalla edellisenä päivänä. Eläinten talvisäilytyspaikan valinta riippuu eläimen iästä ja sukupuolesta. Urokset sijoitetaan keräilylaitoksen A, B ja C-karsinoihin, kun taas naaraat ja vasikat pidetään K-karsinassa. Tämä erottelujärjestelmä vähentää vankeudessa pidettävien biisonien loukkaantumisriskiä ja helpottaa eläinten lajittelua myöhempiä toimia varten. Metsä- ja tasankobisonien tiedonkeruuohjelmaan kuuluu: tietojen kerääminen mahdollisimman monesta tasankobisonista lauman rakenteen ja tuottavuuden ymmärtämiseksi paremmin, kaikkien biisonien testaaminen nautatuberkuloosin ja luomistaudin varalta sekä tietojen kerääminen karjan eläinmääristä.</w:t>
      </w:r>
    </w:p>
    <w:p>
      <w:r>
        <w:rPr>
          <w:b/>
          <w:color w:val="FF0000"/>
        </w:rPr>
        <w:t xml:space="preserve">id 30</w:t>
      </w:r>
    </w:p>
    <w:p>
      <w:r>
        <w:rPr>
          <w:b w:val="0"/>
        </w:rPr>
        <w:t xml:space="preserve">(Seuraava teksti ei ole tuore, mutta ajattelimme, että olisi mielenkiintoista julkaista se tänään Brestissä sijaitsevan lentotukialus Charles de Gaullen saastumisen aiheuttaman kummallisen tapauksen vuoksi. Olemme lisäksi melko hämmästyneitä merenkulkijoidemme yhä kevyemmästä ja vähemmän "kansallismielisestä" käyttäytymisestä, mutta on totta, että heidän koulutuksensa ei ole ollut pitkään aikaan kansallista vaan "kansainvälistä", globalistista. Uskomme, että se, mikä tulee hyvin pian muistuttamaan meitä siitä kuuluisasta "seuraavasta päivästä", eli lännen ja Kiinan välisestä väistämättömästä konfliktista enemmän tai vähemmän pitkällä aikavälillä, on se, että ilman kansallistunnetta, ilman sivistynyttä isänmaallisuutta häviää väistämättä minkä tahansa sodan, jopa kaikkein teknologisimman tai virtuaalisen! ML). Kiinan tiedustelupalvelun sanotaan olevan hyvin kiinnostunut Bretagneen lähetetyistä sotilaista. Ranskalainen sotilas olisi erityisen suosittu Kiinan tiedustelupalvelun keskuudessa. Varsinkin, jos hänet on sijoitettu Bretagneen, alueelle, jossa sijaitsee useita Ranskan laivaston ja armeijan yksiköitä sekä kansallinen kyberpuolustuksen ekosysteemi ja Île-Longue-tukikohta, joka on pelotteen valtamerikomponentin hermokeskus neljällä ballistisilla ydinsukellusveneillään [SNLE]. Kansalliskokouksessa sukellusvenejoukkojen ja strategisten valtamerivoimien [ALFOST] komentajan, amiraali Bernard-Antoine Morio de l'Islen, kuulemisen aikana kansanedustaja Joachim Son-Forget mainitsi nuorten kiinalaisnaisten kiinnostuksen Bretagnen armeijaan ja erityisesti Ranskan laivastoon. "Mitä tulee miehistöihin, Brestissä oli aika, jolloin ihmiset olivat huolissaan siitä, että kaupungissa oli paljon kiinalaisia opiskelijoita. Miten arvioimme henkilöstömme suhteita? Kansanedustajan kysymys ei tullut tyhjästä. Kiinan vaikutusvaltaa ja vakoilua Ranskassa käsittelevän erittäin yksityiskohtaisen tutkimuksen ["France Chine, les liaisons dangereuses" ] kirjoittaja, Challengesin toimittaja Antoine Izambard, siteeraa itse asiassa puolustuksen ja kansallisen turvallisuuden pääsihteeristön [SGDSN] heinäkuussa 2018 laatimaa luottamuksellista muistiota, jossa oltiin huolissaan Bretagneen sijoitetun sotilashenkilöstön ja länsibretagneilaisen yliopiston [UBO] ja kansallisen kehittyneiden tekniikoiden koulun [ENSTA] kiinalaisten opiskelijoiden välisten avioliittojen lisääntymisestä. "Tässä pienessä viettelyleikissä armeija ei ole ainoa kohde. On myös insinöörejä. Koko puolustusyhteisö näyttää olevan vahvasti "pyydetty"", selitti toimittaja Le Télégramme -lehdelle. Ilmeisesti tästä tulee mieleen KGB:n "Pääskyset" eli Neuvostoliiton tiedustelupalvelun "emännät", joiden tehtävänä oli kerätä tietoa tyynystä, tai jopa operaatio Romeo, jonka kuvitteli itäsaksalaisen "mestarivakoilijan" Markus Wolf [paitsi että kohteena olivat yksin olevat ja arkaluonteisissa ministeriöissä työskentelevät naiset]. Tai Franck Renaudin paljastama tapaus ["Les diplomates: Derrière la façade des ambassade de France"], jossa naispuolinen tulkki "käännytti" erään DGSE:n upseerin Pekingissä. Ovatko nämä univormuherkät kiinalaiset opiskelijat vakoojia? "Muistiossa ei sanota", sanoi Antoine Izambard France Interissä. Joka tapauksessa", hän jatkoi, "se, että se viittaa tähän ranskalaisten sotilaiden kanssa solmittujen avioliittojen lisääntymiseen, viittaa siihen, että tapauksia on ollut. Toimittaja antaa muitakin esimerkkejä Kiinan kiinnostuksesta Ranskan puolustukseen. "Kun 30 lääkärin joukosta</w:t>
      </w:r>
    </w:p>
    <w:p>
      <w:r>
        <w:rPr>
          <w:b/>
          <w:color w:val="FF0000"/>
        </w:rPr>
        <w:t xml:space="preserve">id 31</w:t>
      </w:r>
    </w:p>
    <w:p>
      <w:r>
        <w:rPr>
          <w:b w:val="0"/>
        </w:rPr>
        <w:t xml:space="preserve">Senegalin entinen Malesian suurlähettiläs Abdel Kader Pierre Fall, joka on nykyisin Renaissance-monumentin hallinnoija, on hätäistuimella. Hänen päivänsä ovat luetut tässä virassa, jossa äänet alkavat kuulua. Toimisto on saanut luotettavista lähteistä tietää, että uudet viranomaiset pyrkivät poistamaan hänet. Lisäksi huhutaan, että kulttuuriministeri Abdoul Aziz Mbaye otti hänet vastaan viime viikolla. Näiden keskustelujen aiheena oli vierailijan poistaminen. "Vaihdan sinut renessanssimuistomerkin johtajaksi", kulttuuriministerin kerrotaan sanoneen hänelle. Keskustelukumppanimme jatkavat myös, että tämä presidentti Macky Sallin entisen kabinettijohtajan varoitus osui kuin veitsi renessanssimonumentin joidenkin agenttien päähän. Jälkimmäiset moittivat ministeriä poliittisten sidonnaisuuksien suosimisesta. "Abdel Kader Fall pelasti työvälineemme, renessanssimonumentin. Hänen ansiostaan koko työ saatiin valmiiksi", eräs yrityksen työntekijä paljasti. Hän sanoo olevansa närkästynyt, koska "muistomerkin nykyinen ylläpitäjä, ainoa liberaali virkamies, joka on voittanut vaalipiirinsä St. Louisissa, on Pds:n jäsenyytensä uhri. Uudet viranomaiset, jotka pitivät kiinni siitä, että isänmaan on oltava puolueen yläpuolella, eivät saaneet räjäyttää työntekijää, jolla oli nerokas ajatus perustaa prosessi, jonka avulla Ouakamin nuoriso ja Asc voisivat osallistua muistomerkin hallinnointiin. Mutta ennen kaikkea alueen turvaaminen. Kuka korvaa herra Fallin? Päätös ei tietenkään ole virallinen, mutta yleisesti ottaen hyvin informoitujen lähteiden mukaan uudet viranomaiset pyrkivät nimittämään Aprin virkamiehen, joka on ulkoministerin entisen pääsihteerin tasoinen. Uutta tulokasta odottaa kuitenkin todennäköisesti ikävä herätys, sillä lähteidemme mukaan "nimityksensä jälkeen Fall ei ole koskaan saanut palkkaa, ainoastaan korvauksia. Yrityksemme ottaa yhteyttä herra Falliin eivät tuottaneet tulosta. Sivumme ovat kuitenkin avoinna hänelle kaiken varalta... Abdourahmane Mbodj</w:t>
      </w:r>
    </w:p>
    <w:p>
      <w:r>
        <w:rPr>
          <w:b/>
          <w:color w:val="FF0000"/>
        </w:rPr>
        <w:t xml:space="preserve">id 32</w:t>
      </w:r>
    </w:p>
    <w:p>
      <w:r>
        <w:rPr>
          <w:b w:val="0"/>
        </w:rPr>
        <w:t xml:space="preserve">Le feu brûlant Le feu brûlant, voyage initiatique en arts de feu, dossier d'argile n°8, décembre 1996 résumé "Tämä asiakirja kertoo keramiikka- ja tulitaiteen alan koulutuksesta tai tietoisuuden lisäämisestä klassisten instituutioiden (taidekoulujen) ulkopuolella. Kokemuksia pienten lasten, nuorten, opiskelijoiden ja ammattilaisten kanssa. Asiakirja on suunnattu opettajille, taiteilijoille, joita pyydetään toimimaan työhuoneidensa ulkopuolella, harjoittelussa oleville henkilöille ("kirjaharjoittelu") ja kaikille niille, jotka ovat huolissaan keramiikan tulevaisuudesta. Suhde muodostuu kolmella tasolla: myyttien ja uskomusten tasolla Claude Mettran tekstin "seppien tulta" käsittelevän tekstin avulla, pedagogiikan tasolla alkuperäisten menetelmien selityksen avulla ja tekniikan tasolla hyvin käytännönläheisten tietojen avulla. (ARgile éditionsin verkkosivut). näyttely Tämä ilmoitus julkaistaan Potières d'Afrique (28/06/2016 - 30/04/2017) -tilapäisnäyttelyn yhteydessä. lähde Fonds ARgile - Projet Afrique. lisäbibliografia - Terre africaine, dossier spécial, La revue de la céramique et du verre n°79, novembre-décembre 1994 - Virot C., La poterie africaine. Les techniques céramiques en Afrique noire, Editions ARgile, Banon, 2005 - Virot C., L'atelier Camille Virot, Editions ARgile, Banon, 2009.</w:t>
      </w:r>
    </w:p>
    <w:p>
      <w:r>
        <w:rPr>
          <w:b/>
          <w:color w:val="FF0000"/>
        </w:rPr>
        <w:t xml:space="preserve">id 33</w:t>
      </w:r>
    </w:p>
    <w:p>
      <w:r>
        <w:rPr>
          <w:b w:val="0"/>
        </w:rPr>
        <w:t xml:space="preserve">La Casse Auto Gimontoise, joka perustettiin vuonna 1986 Gimontissa, on sertifioitu ympäristöä kunnioittava yritys. Lue lisää INDRAn ylläpitämät 377 hyväksyttyä romuajoneuvokeskusta hyödyntävät kokemustaan, huolellisuuttaan ja taitotietoaan romuajoneuvojen kierrättämisessä (romuttaminen, purkaminen, osien jäljitettävyys). Tämän nopeasti muuttuvan teollisuudenalan menestyksen varmistamiseksi INDRA organisoi ja teollistaa purkamisprosessin. Lue lisää Garagiste réparateur - Monimerkkinen tekninen osaaminen - Säilytetty valmistajan takuu - Alkuperäisosien takuu</w:t>
      </w:r>
    </w:p>
    <w:p>
      <w:r>
        <w:rPr>
          <w:b/>
          <w:color w:val="FF0000"/>
        </w:rPr>
        <w:t xml:space="preserve">id 34</w:t>
      </w:r>
    </w:p>
    <w:p>
      <w:r>
        <w:rPr>
          <w:b w:val="0"/>
        </w:rPr>
        <w:t xml:space="preserve">Mobilisaatio maanantaina 21. maaliskuuta 2016 Lillessä - budjettileikkaukset departementtineuvoston toimesta!!!! Inter-Syndicale-järjestön kehotuksesta järjestettiin liikekannallepano Conseil Départemental du Nordin edessä Place de la République -aukiolla Lillessä. Papillons Blancs de Dunkerque : lakko palvelun laadun puolustamiseksi Alla on keskiviikkona 16. maaliskuuta 2016 ilmestyneen sanomalehden " La Voix du Nord " artikkeli, joka koskee Papillons Blancs de Dunkerquea. Maanantai 21. maaliskuuta 2016 - Call for Mobilisation!!!! Alla on esite, joka on esillä kaikissa laitoksissa ja jaetaan mahdollisimman laajalti... Se on todellakin maanantai 21 maaliskuu 2016, Mobilisaatio on suunniteltu 1.30 pm edessä departementin neuvoston, Place de la république Lille. kimppakyytejä ... Lue lisää Mielenosoitus vastaan budjetin vähentäminen medico-sosiaalinen Etsi alla artikkeli sanomalehti " La Voix du Nord " perjantaina 05 helmikuu 2016. CFDT:n ammattiyhdistysvaltuutettu Régis Schillewaert sanoo: "Mutta on kulunut kaksi vuotta siitä, kun olemme käyneet ammattiyhdistysten välistä keskustelua työpaikoilla tapahtuvasta kärsimyksestä.</w:t>
      </w:r>
    </w:p>
    <w:p>
      <w:r>
        <w:rPr>
          <w:b/>
          <w:color w:val="FF0000"/>
        </w:rPr>
        <w:t xml:space="preserve">id 35</w:t>
      </w:r>
    </w:p>
    <w:p>
      <w:r>
        <w:rPr>
          <w:b w:val="0"/>
        </w:rPr>
        <w:t xml:space="preserve">Etsitkö oikeaa ruokaa koirallesi? Mikään ei voita ammattilaisen neuvojen kysymistä! Nykyään on satoja koiranruokamerkkejä, ja on tärkeää mukauttaa koiran ruokavalio sen rodun, painon, iän ja fyysisen aktiivisuuden mukaan. Sama pätee myös ihmisiin: jos harrastat hyvin paljon istumatyötä tai päinvastoin hyvin fyysistä toimintaa, ruokavaliosi tarpeet eivät ole samat. Valtaosa eläinlääkäreistä myy vastaanotoillaan pusseja koiran- ja pennunruokaa (mutta myös kissanruokaa). Erilaiset koiranruokatyypit - Pennunruoka: Jos olet juuri adoptoinut pennun, sinun on tiedettävä, että sen tarpeet eroavat aikuisen koiran tarpeista. Sen vuoksi on olemassa pennuille sopivia rehuja, jotta ne saisivat kaiken tarvittavan kasvaakseen hyvin! - Kibbles steriloiduille koirille tai nartuille: nämä kiblesit on mukautettu siihen, että koirasi tai narttusi on steriloitu. Tällaista kuivamuonaa saa helposti erikoisliikkeistä, supermarketeista tai eläinlääkäriltä. - Seniorikoiranruoka: koiran iän mukainen ruoka. Valmistajat väittävät, että tämäntyyppinen ruoka imeytyy todennäköisesti paremmin vanhemmalle koirallesi. - Pienet koiranruoat: CHIHUAHUA, TECKEL, SHIH TZU, YORKSHIRE TERRIER jne. On olemassa koiran rodulle sopivia rehuja, esimerkiksi Cavalier King Charles -koiralle. - Lihattomat (kasvissyöjä) kuivikkeet: koirille on olemassa lihattomia kuivikkeita. Tämä on hyväksi planeetalle, mutta me toimituksessa epäilemme, onko tällainen ruokavalio ainoa ravinnonlähde eläimelle, joka on peräisin susiristeytyksestä. Koirat ovat kehittyneet tuhansien vuosien aikana, mutta susi on lihansyöjä, joten suosittelemme koiran ruokkimista lihalla, mielenkiintoinen artikkeli aiheesta. - Märkä, kuiva, puolikostea ja puolikostea: pussitetun ja laatikoidun rehun ero. - Muut karkeat rehutyypit: kasvu, aikuinen, tiineys, premium (korkea proteiinipitoisuus), gluteeniton (viljaton). Muista, että koiranruokaa on ollut olemassa vasta vuodesta 1860 lähtien, voit lukea aiheesta erittäin hyvän kiistanalaisen raportin. Suosittelemme, että tarkistat aina koirasi ruoan proteiinipitoisuuden ja keskustelet eläinlääkärisi tai muun ammattilaisen kanssa koirallesi antamasi ruoan laadusta. - PRO PLAN - NAKU - PURINA ONE - DOG CHOW - FIDO Jos haluat vertailla parhaita koiranruokia, löydät erittäin hyvän vertailutaulukon. Ranskan tärkeimpien koirarotujen luokitus (LOF): - Belgianpaimenkoira - englanninsetteri</w:t>
      </w:r>
    </w:p>
    <w:p>
      <w:r>
        <w:rPr>
          <w:b/>
          <w:color w:val="FF0000"/>
        </w:rPr>
        <w:t xml:space="preserve">id 36</w:t>
      </w:r>
    </w:p>
    <w:p>
      <w:r>
        <w:rPr>
          <w:b w:val="0"/>
        </w:rPr>
        <w:t xml:space="preserve">Courbeveille Courbeveille on ranskalainen kunta, joka sijaitsee Mayennen departementissa Pays de la Loiren alueella ja jossa asuu 640[Huomautus 1] asukasta. Sisällysluettelo - 1 Maantiede - 1.1 Naapurikunnat - 2 Toponyymi - 3 Historia - 4 Politiikka ja hallinto - 5 Väestö ja yhteiskunta - 5.1 Väestönkehitys - 5.2 Koulutus - 5.3 Harrastukset ja tapahtumat - 5.4 Urheilu - 5.5 Tiedotusvälineet - 6 Talous - 7 Paikalliskulttuuri ja kulttuuriperintö - 7.1 Paikat ja monumentit - 7.2 Kulttuuriperintö - 7.3 Luonnonperintö - 7.4 Kuntaan liittyvät henkilöt - 7.5 Heraldiikka - 8 Katso myös - 8.1 Aiheeseen liittyvät artikkelit - 8.2 Ulkoiset linkit - 8.3 Kirjallisuusluettelo - 9 Muistiinpanot ja viittaukset - 9.1 Muistiinpanot - 9.2 Viittaukset Maantiede[muokkaa muokkaa muokkaa] Kunta sijaitsee Bas-Mainen lounaisosassa. Kaupunki sijaitsee 6 km pohjoiseen Cossé-le-Vivienistä, 11 km kaakkoon Loironista ja 15 km lounaaseen Lavalista. Rajakaupungit[muokata] Toponyymi[muokata] Toponyymi on todistettu muodossa castrum Curvae Villae 1100-luvulla[3]. 3] Sen uskotaan olevan peräisin matalalatinasta curva villa, "kaareva maatila"[3] tai "kaareva kylä"[4]. Paikkakunta on Courbeveillais. Historia[muokkaa] Politiikka ja hallinto[muokkaa] Kunnanvaltuustossa on viisitoista jäsentä, mukaan lukien pormestari ja kolme varajäsentä. Väestö ja yhteiskunta[muokata ] Väestönkehitys[muokata ] Asukasluvun kehitys tunnetaan kunnassa vuodesta 1793 lähtien suoritettujen väestölaskentojen perusteella. Vuodesta 2006 lähtien INSEE on julkaissut vuosittain kuntien lailliset asukasluvut. Laskenta perustuu nykyään vuosittaiseen tietojenkeruuseen, joka koskee peräkkäin kaikkia kunnallisia alueita viiden vuoden aikana. Alle 10 000 asukkaan kunnissa suoritetaan koko väestöä koskeva väestönlaskenta viiden vuoden välein, ja välivuosien lailliset väestömäärät arvioidaan interpoloimalla tai ekstrapoloimalla[11]. Kunnan osalta ensimmäinen kattava väestölaskenta uuden järjestelmän mukaisesti suoritettiin vuonna 2005[12]. Vuonna 2017 kunnassa oli 640 asukasta[Huomautus 2], mikä on 3,32 % vähemmän kuin vuonna 2012 (Mayenne: 0 %, Ranska ilman Mayottea: +2,36 %). Ensimmäisessä tasavaltalaisessa väestönlaskennassa vuonna 1793 Courbeveillessä oli 1110 asukasta, eikä sen jälkeen ole koskaan saavutettu tätä asukaslukua. Se on Saint-Berthevinin kantonin harvimmin asuttu kunta. Koulutus[muokata ] Toiminta ja tapahtumat[muokata ] Urheilu[muokata ] Tiedotusvälineet[muokata ] Talous[muokata ] Paikallinen kulttuuri ja kulttuuriperintö[muokata ] Paikat ja muistomerkit[muokata ] - Saint-Sulpicen kirkko, 1800-luvulta. Siellä on 1600-luvun Neitsyt ja lapsi[15]. - Château de Courbeveille, entinen keskiaikainen linna, joka on kadonnut. - Château de la Patrière, joka rakennettiin uudelleen 1800-luvulla. Kulttuuriperintö[muokkaa ] Luonnonperintö[muokkaa ] Kuntaan liittyvät henkilöt[muokkaa ] - Géraldine Bannier, kunnanjohtaja vuodesta 2014 ja Mayennen toisen vaalipiirin edustaja kesäkuusta 2017 lähtien. Heraldiikka[muokkaa ] Katso myös[muokkaa ] Aiheeseen liittyvät artikkelit[muokkaa ] - Luettelo Mayennen kunnista Ulkoiset linkit[muokkaa ] - Courbeveillen tilastollinen yhteenveto Insee-sivustolla Kirjallisuusluettelo[muokkaa ] Huomautuksia ja viitteitä[muokkaa ]</w:t>
      </w:r>
    </w:p>
    <w:p>
      <w:r>
        <w:rPr>
          <w:b/>
          <w:color w:val="FF0000"/>
        </w:rPr>
        <w:t xml:space="preserve">id 37</w:t>
      </w:r>
    </w:p>
    <w:p>
      <w:r>
        <w:rPr>
          <w:b w:val="0"/>
        </w:rPr>
        <w:t xml:space="preserve">Seuraa Kolumbian ja Englannin välistä ottelua puolivälierien viimeisestä paikasta! 3-4. David Ospina koskettaa palloa, mutta ei voi estää sen menemistä verkkoon. Eric Dier vie Englannin jatkoon vaisun pelin jälkeen, mutta rangaistuspotkukilpailu on mielettömän intensiivinen. Kolumbian joukkue oli onnistunut tasoittamaan varsinaisen peliajan loppuhetkillä, ennen kuin se piti Kolmen Leijonan hallussaan jatkoajalle asti. Englanti on puolivälierissä ensimmäistä kertaa sitten vuoden 2006, ja se kohtaa Ruotsin välieräpaikasta. - FIFA World Cup 🏆 (@FIFAWorldCup) 3. heinäkuuta 2018 3-3. Keskellä oleva Pickford työntää Baccan laukauksen kädellään pois! Stadionilla on hulluutta! 3-3. Trippier saa laukauksen pois ja vie Englannin takaisin tasoihin. 3-2. Poikkitanko pelastaa Pickfordin laukauksen Uriben edestä! 3-2. David Ospina torjuu Hendersonin laukauksen! 3-2. Muriel tekee myös maalin. 2-2. Marcus Rashford ei epäröi ja tasoittaa rangaistuspotkukilpailussa. 2-1. Cuadrado lähtee liikkeelle ja laittaa pallon yläkulmaan. Pickford ei voi tehdä mitään. 1-1. Harry Kane vastaa Falcaolle osumalla tolpan juureen. 1-0. Falcao pääsee ensin eteenpäin ja lyö Pickfordin täydellisellä vastahyökkäyksellä. Sen jälkeen, kun Englanti voitti mestaruuden vuonna 1966, se on pelannut 7 rangaistuspotkukilpailua, hävinnyt 6 ja päässyt kerran jatkoon. Murtavatko he kirouksen tänä iltana? Rangaistuspotkukilpailu on alkamassa. Tiedämme hyvin nopeasti, kuka on puolivälierissä Ruotsia vastaan. 120'// Se on ohi! Menemme rangaistuspotkukilpailuun. Tämä ottelu on pettänyt monet odotukset. Huono ja tylsä 90 minuutin ajan, jatkoajalla peli avautui hieman, mutta kumpikaan joukkue ei saanut toista murrettua. Cuadradon vaarallinen haaste Danny Roselle näytettiin keltaista korttia. 116'// Dyer torjuu pallon kulmaksi, mutta tuomari antaa maalivahdin vapauttavan tuomion. 115'// Kolumbialle Ariasin tilalle Zapata. 114'// Kulmasta Dier nousi täysin yksin ylös, eikä onnistunut laittamaan palloa verkkoon. Mikä tilaisuus! 114'// Vardyn Lingardille tekemä läpiajo harhautui viime hetkellä kulmaksi. 113'// Uupunut Kyle Walker korvattiin loppuminuuteilla Marcus Rashfordilla. 111'// Danny Rose on lähellä voittomaalia! Kolumbialaiset olivat Englannin boksilla, mutta menettivät pallon. Jamie Vardyn nopeus aiheuttaa heille ongelmia. 105'// Toinen jatkoaika alkaa! Jamie Vardy saa pallon peliin ja laukoo ensin. Hänet merkitään paitsioksi. 105'// Ensimmäisen jatkoajan loppu kolumbialaisten hyväksi. Kolumbian joukkueeseen tehdyt muutokset ovat tuoneet lisää tasapainoa, ja he hyökkäävät paljon paremmin. Englantilaiset näyttivät olevan shokissa. 103'// Falcaon pääpallo meni Maguiren puuttumisen jälkeen ohi maalin. 100'// Kolumbialaisilla on yliote tässä ensimmäisessä jatkoerässä. Youngin tilalle Englannille tuli Rose. 98'// Englannille huono skenaario, epäonnistumisten kierteessä rangaistuspotkukilpailussa... 95'// Vaihtopelaajaksi tulleella Murielilla oli jalkoja ja hän karkasi vasenta laitaa pitkin. Hänen ristinsä</w:t>
      </w:r>
    </w:p>
    <w:p>
      <w:r>
        <w:rPr>
          <w:b/>
          <w:color w:val="FF0000"/>
        </w:rPr>
        <w:t xml:space="preserve">id 38</w:t>
      </w:r>
    </w:p>
    <w:p>
      <w:r>
        <w:rPr>
          <w:b w:val="0"/>
        </w:rPr>
        <w:t xml:space="preserve">Mohamed Benabdelkader: Oikeuslaitoksen digitalisointia varten kehitetty 22 hanketta Oikeuslaitoksen digitalisointi oikeuslaitoksen digitaalisen muutoksen yleissuunnitelman toteuttamisen kautta on useiden ohjelmien ytimessä, sanoi oikeusministeri Mohamed Benabdelkader. Tämän oikeusjärjestelmän digitalisointiprosessin toteuttamiseksi on kehitetty 22 hanketta, sanoi Mohamed Benabdelkader, joka puhui perjantaina Sidi Mohamed Ben Abdellahin yliopiston (USMBA) yhteistyössä Fezin oikeus-, talous- ja yhteiskuntatieteiden tiedekunnan yksityisoikeuden laitoksen kanssa järjestämässä webinaarissa teemalla "Rikosoikeus digitaalisten muutosten valossa: haasteet ja odotukset". Hallituksen virkamiehen mukaan nämä 22 hanketta ovat osa ohjelmia, jotka liittyvät oikeussuojan saatavuutta koskevan integroidun portaalin luomiseen, sähköisen asiakirjojen vaihdon yleistämiseen, oikeudenkäyntiasiakirjojen dematerialisoituun hallinnointiin, digitaalitekniikan käyttöönottoon oikeudenkäyntien hallinnoinnissa, oikeudellisten päätösten digitalisointiin ja niiden täytäntöönpanoon sekä oikeudellisen ja oikeudellisen tiedon levittämiseen. Ministeriö on antanut sähköisten välineiden käyttöä oikeudenkäynneissä koskevan lakiesityksensä puitteissa ratkaisevan tärkeän merkityksen näiden välineiden käyttöönotolle rikosoikeudessa, ministeri sanoi ja muistutti, että oikeusjärjestelmän digitaalisen muutoksen yleissuunnitelmassa asetetaan strategisia tavoitteita, joilla pyritään yksinkertaistettuun oikeudenkäyttöön, Hän sanoi, että oikeusjärjestelmän digitaalisen muutoksen yleissuunnitelmassa on asetettu strategisia tavoitteita, joilla pyritään yksinkertaistettuun, helppokäyttöiseen, tehokkaaseen ja avoimeen oikeuteen, kansalaisten perusoikeuksia kunnioittavaan oikeudelliseen palveluun ja älykkääseen tuomioistuimeen, joka hyödyntää uutta teknologiaa edistääkseen palvelujensa laatua ja saavuttaakseen kansalaisten oikeusturvan ja oikeusvarmuuden sekä auttaakseen päätöksenteossa ja nopeuttaakseen oikeusprosessia. Mohamed Benabdelkader korosti, että kaikkien maiden rangaistusjärjestelmät ovat muuttumassa merkittävästi rikollisuuden ja sen menetelmien ja tekniikoiden määrällisen ja laadullisen kehityksen myötä, ja totesi, että hänen ministeriönsä pyrkii toteuttamaan tehokasta rangaistuspolitiikkaa, joka perustuu kansainvälisiin ja kansallisiin referensseihin ja joka perustuu vankkoihin lainsäädännöllisiin ja institutionaalisiin välineisiin, mukaan lukien uudet tieto- ja viestintäteknologiat (NICT). Oikeusministeri totesi, että nämä verkko- ja tietotekniikkayhteydet ovat osoittautuneet tehokkaiksi näinä pandemian aikoina, sillä ne ovat mahdollistaneet etäkäsittelyjen järjestämisen ja kansainvälisen oikeudellisen yhteistyön vahvistamisen hakemusten ja asiakirjojen vaihdon avulla. Yhteistyössä Lähi-idän ja Pohjois-Afrikan kansainvälisen rikosoikeudellisen uudistusjärjestön, Rabatin kansallisen oikeustieteellisen tutkimuskeskuksen rikosoikeusyksikön ja Tangerin Välimeren alueen oikeudellisten ja oikeudellisten tutkimusten keskuksen kanssa järjestettävässä etäyhteydellä järjestettävässä kollokviossa (17.-21. heinäkuuta) on tilaisuus keskustella useista aiheista, kuten digitaalisten rikoksentorjuntamekanismien kehittämisestä, oikeuden aseman vahvistamisesta ja oikeudenmukaisen oikeudenkäynnin takeista digitaalisella tasolla sekä rikosoikeudellisten mekanismien nykyaikaistamisesta digitaalisten muutosten myötä.</w:t>
      </w:r>
    </w:p>
    <w:p>
      <w:r>
        <w:rPr>
          <w:b/>
          <w:color w:val="FF0000"/>
        </w:rPr>
        <w:t xml:space="preserve">id 39</w:t>
      </w:r>
    </w:p>
    <w:p>
      <w:r>
        <w:rPr>
          <w:b w:val="0"/>
        </w:rPr>
        <w:t xml:space="preserve">Sinä valitset talvihuoneesi koon, värin, katon ja lasituksen. Yksi teknisistä neuvonantajistamme tulee kotiisi laatimaan ilmaisen kustannusarvion ja 3D-simulaation. Sen jälkeen valmistamme verannan huolellisesti ja korkeatasoisesti, ja teknikot asentavat sen. Tyytyväisyys taattu! Onko sinulla kysyttävää tarjouksistamme? Tuotteemme? Vaihtoehtomme? Älä epäröi ottaa meihin yhteyttä, tiimimme vastaavat sinulle maksutta. Olet haaveillut verannasta! Mutta verannan hinta oli liian korkea... Siksi Veranda Confort päätti luoda verand'eco-mallin esitelläkseen teille kauneimmat verandamallit vakiomitoissa ja antaakseen teille mahdollisuuden ostaa ne 25 % halvemmalla! Kyse ei ole huonommasta laadusta tai huonommasta viimeistelystä, koska käytämme näissä verannoissa täsmälleen samoja materiaaleja kuin Veranda Confortin mittatilaustyönä valmistetuissa verannoissa. Vakioimalla mitat 20 cm:stä 20 cm:iin säästämme tuotanto- ja asennusaikaa ja annamme tämän edelleen sinulle! Olipa projektisi mikä tahansa, löytyy varmasti yksi sopiva, koska meillä on useita muotoja 6 värissä ja useissa eri mitoissa. Tällä sivustolla luetellut hinnat ovat vain esimerkkejä, mutta niitä on paljon muitakin, joten älä epäröi ottaa yhteyttä meihin saadaksesi ilmaisen verantahintatarjouksen.</w:t>
      </w:r>
    </w:p>
    <w:p>
      <w:r>
        <w:rPr>
          <w:b/>
          <w:color w:val="FF0000"/>
        </w:rPr>
        <w:t xml:space="preserve">id 40</w:t>
      </w:r>
    </w:p>
    <w:p>
      <w:r>
        <w:rPr>
          <w:b w:val="0"/>
        </w:rPr>
        <w:t xml:space="preserve">Ennakkotilaukset Heti kun esittelin e-kirjani "Valmistele matkasi Japaniin", selitin, että tämä laaja projekti on jaettu useisiin osiin. Selitin, että tämä laaja hanke on jaettu useisiin osiin, jotta jokainen voi löytää etsimänsä. Lukuvuoden alusta lähtien voitte siis jo lukea ensimmäistä Japanin matkan järjestämistä käsittelevää nidettä. Lupasin teille jatko-osan vuoden 2013 alussa, ja monet teistä kertoivat minulle odottavansa sitä innokkaasti (riippumatta siitä, olitteko tilanneet ensimmäisen osan vai ette). Olen siis tehnyt kovasti töitä saadakseni tämän uuden e-kirjan teille ajoissa. Nyt on aika esitellä Japanin matkakirjani osa 2. Tämä on nimeltään "Vierailut Japanissa kaupungeista saarille", ja se käsittelee perusteellisesti Japanissa oleskelua ja saariston nähtävyyksiä. Jälleen kerran, tämä ei ole kooste Kanpain artikkeleista, vaan oikea kirja, joka on järjestetty, syntetisoitu, muokattu ja muotoiltu, ja siihen on lisätty paljon uutta sisältöä, jotta se tarjoaisi käytännönläheisen kokoelman, joka sopii kaikille Japanin matkailijoille. Esittely ja sisältö Kuten aiemmin mainittiin, "Vierailu Japanissa kaupungista saarelle" on suora jatko-osa kirjalle "Matkalle Japaniin valmistautuminen", ja se sisältää joitakin viittauksia osaan 1. Näitä kahta nidettä on kuitenkin mahdollista lukea toisistaan riippumatta. Tämä osa 2 esitetään siksi noin 100 A4-värisivun e-kirjana. Kuten ensimmäinenkin, se on saatavilla PDF-muodossa, joka on yhteensopiva kaikkien medioiden kanssa: tietysti tietokoneilla, mutta myös tableteilla, älypuhelimilla 📱, Kindle-tietokoneilla jne. Luonnollisesti e-kirja on valmis tulostettavaksi niille, jotka haluavat lukea paperilla. Pieniä viime hetken korjauksia lukuun ottamatta tässä on e-kirjan "Visits to Japan from Cities to Islands" sisällysluettelo (klikkaa sitä nähdäksesi sen suurempana). Julkaisupäivä ja hinta Tämän e-kirjan lopullinen hinta on 9,99 €, kuten ensimmäisen osan. Ennakkotilaamalla saat kuitenkin 10 % alennuksen, eli hinta on 8,99 € 9,99 € sijaan. Tarjous on voimassa vain ennakkotilausaikana eli maanantaihin 28. tammikuuta klo 14:00 asti, jolloin ennakkotilaukset lähetetään. Hyödynnä tämä tarjous! Kaikki ennakkotilaajat saavat linkin e-kirjan lataamiseen esikatselussa maanantaina 28. tammikuuta. "Visits to Japan from Cities to Islands" julkaistaan perjantaina 1. helmikuuta. Klikkaa alla olevaa painiketta tilataksesi e-kirjan Volume 2 ennakkoon. Voit maksaa luottokortilla 💳, Paypal-tilillä, shekillä tai pankkisiirrolla. Tapahtuma on turvallinen. Voit myös tilata paketin, joka sisältää 2 nidettä, ja saada saman alennuksen: 18,99 € 19,98 € sijaan. Tässä tapauksessa saatte niteen 1 välittömästi, ja nide 2 lähetetään teille 28. tammikuuta, kuten ennakkotilauksetkin. Haluan kiittää etukäteen kaikkia niitä, jotka ennakkotilaavat e-kirjani "Vierailuja Japaniin kaupungeista saarille" tai kaksi nidettä sisältävän paketin: tämä on minulle tärkeä luottamuksen ja motivaation osoitus. =] Älkää epäröikö esittää kysymyksiä ja huomautuksia alla olevissa kommenteissa. Päivitys 01.02.2013 Kuten luvattiin ennen ensimmäisen, Japanin matkan valmisteluun omistetun teoksen julkaisemista, tämä teos oli tarkoitus täydentää opuksella, joka oli omistettu kohteille, joissa voi vierailla paikan päällä. "Vierailuja Japaniin kaupungeista saarille" odotettiin innokkaasti, ja monet teistä tilasivat ennakkoon tämän 2. osan tutustuakseen siihen esikatselussa. Tästä päivästä lähtien se on kaikkien saatavilla, ja tarjoamme teille tarkemman esittelyn sen sisällöstä alkaen yleisistä ominaisuuksista: - 97 A4-värisivua - PDF-muodossa, joka on yhteensopiva tietokoneiden ja tablettien kanssa.</w:t>
      </w:r>
    </w:p>
    <w:p>
      <w:r>
        <w:rPr>
          <w:b/>
          <w:color w:val="FF0000"/>
        </w:rPr>
        <w:t xml:space="preserve">id 41</w:t>
      </w:r>
    </w:p>
    <w:p>
      <w:r>
        <w:rPr>
          <w:b w:val="0"/>
        </w:rPr>
        <w:t xml:space="preserve">Moritz Verlag on L'École des loisirsin saksankielinen tytäryhtiö, joka on tehnyt omaa työtään jo neljännesvuosisadan ajan. Sen sijaan, että hän puhaltaisi 25 kynttilää, ohjaaja Markus Weber kertoo hänen uransa tarinan 25 albumin kautta. Mustavalkoinen kantaa luovuutta niin hienostuneesti! Tässä on valikoima neljästä kokemuksesta. Kerronnalliset tai leikkisät, animoidut tai taiteelliset, nämä sovellukset eivät jätä sinua liikuttumatta. Ne herättävät naurua, hämmästystä ja kysymyksiä. Niiden elegantti outous kannustaa meitä jakamaan niitä, käyttämään niitä pienten tai suurten lasten kanssa, nauttimaan yhdessä siitä, mikä joillekin on lähempänä taiteellista esitystä kuin peliä. Ei ole yllättävää, että kirjailija on tämän La Réunionin saarella tapaamansa nuoren miehen spontaanin lausunnon jälkeen edelleen tuottelias. Tässä tapaamme "ihastuttavan" saksalaisen lukion palkinnon voittajan juuri ennen lukitusta.</w:t>
      </w:r>
    </w:p>
    <w:p>
      <w:r>
        <w:rPr>
          <w:b/>
          <w:color w:val="FF0000"/>
        </w:rPr>
        <w:t xml:space="preserve">id 42</w:t>
      </w:r>
    </w:p>
    <w:p>
      <w:r>
        <w:rPr>
          <w:b w:val="0"/>
        </w:rPr>
        <w:t xml:space="preserve">Imperial I-luokan Tyrannic Destroyer kapteeni Nagolin komennossa. Tyrannicin oli tarkoitus avata tuli piilopaikastaan Uuden tasavallan eri ryhmittymien aluksia vastaan, mikä sysäsi sen sisällissotaan. Valitettavasti Carib Devist havaitsi, että suuri määrä pieniä aluksia ei enää näkynyt, kun ne kulkivat näiden komeettojen läheltä, ja ilmoitti löydöstään Uudelle tasavallalle, joka sai tunkeilijat kiinni. Kapteeni Nagolilla ei ollut muuta vaihtoehtoa kuin määrätä Tyranic ja kaksi muuta hävittäjää vetäytymään, jotta ne eivät olisi tuhoutuneet. Tyrannicin kohtalosta ei ole tietoa, mutta on todennäköistä, että se kärsi Vongien hyökkäyksestä Bastioniin. Lue lisää kategoriasta Laivat Capital Ships... - Harrow-luokan hävittäjä - Harrow-luokan hävittäjä on Rendili Star Drive -tähtiasema, joka suunniteltiin yhteistyössä Kuat Drive Yardsin kanssa New Orderin alkuvuosina. - Nebulon B2 -fregatti - Nebulon B -fregatin menestyksen jälkeen Kuat Drive Yards suunnitteli Nebulon B2 -fregatiksi kutsutun päivityksen, joka on optimoitu avaruustaisteluun. - Dreadnaught - Dreadnaught-luokan risteilijä oli vanhan tasavallan tärkein taistelualus. - Allegiance-luokan superhävittäjä - Suuri Allegiance-luokka on yksi keisarillisen tähtihävittäjäsarjan tehokkaimmista saavutuksista. - Finalizer - Finalizer oli Ensimmäisen Järjestyksen lippulaiva - Providence Destroyer - Providence-luokan hävittäjä on yhteistyöhön perustuva joukkojenkuljetus- ja hyökkäyslentokone, jonka Vapaat Dac-vapaaehtoiset ja Pammant Docks rakensivat Kauppaliitolle. - MC-40a-risteilijä - MC-40a on melko suuri Mon Calamarin kevyt risteilijä, jonka pituus on 505 metriä. Se toimii kolmella turbiinilla ja perustuu vanhempaan Mon Calamarin ylellisyyskuljetusalukseen. - Venator-luokan hävittäjä - Galaktisen tasavallan uusin alus on tarpeeksi nopea saarronmurtajien jahtaamiseen ja tarpeeksi suuri itsenäisiin tehtäviin, kuten Utapau'n vapauttamiseen. - Thranta-luokan risteilijä - Thranta-luokan risteilijä oli viimeinen sota-alus, jonka Alderaanin kuninkaalliset insinöörit rakensivat ennen planeetan täydellistä demilitarisointia kloonisotien jälkeen Alderaanin sotafregattien saattajaksi, ja vain kolme niistä, nimeltään Valiant, Courage ja Fidelity, selviytyi taisteluista tasavallan puolesta. - Strike Cruiser - Strike Cruiser on yksi galaksin hienoimmista käytössä olevista keskikokoisista risteilijöistä. - Hyökkäysfregatti - Kapinallisten hyökkäysfregatti on raskas alus, joka perustuu Dreadnought-rakenteeseen, johon Kapinallisliiton insinöörit ovat tehneet monia muutoksia. - Imperial III -luokan tähtihävittäjä - Imperial III on versio suuremmasta Imperial-luokan tähtihävittäjästä, jonka miehistö on pienennetty minimiin automaattisten järjestelmien avulla. - Munificent-luokan fregatti - Munificent-luokan fregatteja, jotka mahtava Hoersch-Kessel Drive -konsortio rakensi, käytti parhaimmillaan intergalaktinen pankkiklaani kuljettamaan arvoesineitä ja VIP-henkilöitä eri linnoitustensa välillä, turvassa merirosvojen hyökkäyksiltä. - 1000-luokan kevyt risteilijä - 1000-luokan kevyt risteilijä luotiin Kuat Drive -telakoilla partioimaan rauhoitetuissa keisarillisissa järjestelmissä. - Risteilijä</w:t>
      </w:r>
    </w:p>
    <w:p>
      <w:r>
        <w:rPr>
          <w:b/>
          <w:color w:val="FF0000"/>
        </w:rPr>
        <w:t xml:space="preserve">id 43</w:t>
      </w:r>
    </w:p>
    <w:p>
      <w:r>
        <w:rPr>
          <w:b w:val="0"/>
        </w:rPr>
        <w:t xml:space="preserve">Shelley Peterson, s. 1952, on kanadalainen televisio- ja elokuvanäyttelijä ja Ontarion entisen pääministerin David Petersonin (1985-1990) vaimo. Heillä on kolme lasta: Benjamin, Chloe ja Adam.</w:t>
      </w:r>
    </w:p>
    <w:p>
      <w:r>
        <w:rPr>
          <w:b/>
          <w:color w:val="FF0000"/>
        </w:rPr>
        <w:t xml:space="preserve">id 44</w:t>
      </w:r>
    </w:p>
    <w:p>
      <w:r>
        <w:rPr>
          <w:b w:val="0"/>
        </w:rPr>
        <w:t xml:space="preserve">- 600 g seulottuja jauhoja - leivontahiivakuutio (noin 40 g) - 150 g raakasokeria - 2 kokonaista kananmunaa ja 1 keltuainen ruskistamista varten - puoli lasillista ensiksi puristettua neitsytoliiviöljyä (100-150 ml) - 2-5 rkl appelsiininkukkavettä maun mukaan - appelsiinin raastettua kuorta - lasillinen haaleaa vettä - hyppysellinen suolaa Valmistus: anna taikinan levätä kaikkiaan 6 tuntia. Määrät 2 pumppua varten (toinen jouluaattona 13 jälkiruoan kanssa, toinen jouluaamuna aamiaiseksi). Liuota hiiva pieneen määrään lämmintä vettä, 100 g jauhoja ja ripaus sokeria. Jätä tämä taikina lämpimään paikkaan 2 tunniksi. Kaada loput jauhot, oliiviöljy, sokeri, kokonaiset munat, ripaus suolaa, appelsiininkukkavesi, appelsiininkuori ja puoli lasillista vettä kulhoon. Sekoita hyvin (voit käyttää tehosekoitinta pienimmällä nopeudella) ja sekoita sitten happamuus tasaisesti joukkoon. Laita taikina kulhoon, peitä liinalla ja anna kohota 3 tuntia lämpimässä paikassa. Kaulitse taikina noin 2 cm paksuksi levyksi voidellulle leivinpaperille vaivattuasi sitä hieman käsin ilman poistamiseksi, tee säteittäisiä viiltoja 2-3 cm:n päähän levyn keskeltä ja anna levätä vielä tunnin ajan. Ruskista munankeltuaisella ja paista 150 °C:seen (kaasutaso 5) esilämmitetyssä uunissa 10-15 minuuttia; uunin ilmaa kostutetaan kulhossa vedellä, jotta kakku paisuu. Tarjoile lämpimänä tai kylmänä jouluaattona muiden 12 jälkiruoan kanssa. Toinen pumppukakku syödään seuraavana päivänä aamiaiseksi kahvin, suklaan jne. kanssa. .... .... Joulupompe voidaan valmistaa myös voilla, jolloin oliiviöljy korvataan 200 grammalla sulatettua ja jäähdytettyä voita; taikinan valmistus- ja lepoajat pysyvät samoina. Juomasuositus :: Keitetty viini tai Muscat Beaumes de Venise Erittäin hyvä resepti kokeiltu useita kertoja. Kokeilin sitä ilman munia, se on paljon parempi ja lähempänä leipomoissa olevia! Paistolämpötila on hyvä, varsinkin tuulettimella.Mielipide 04/01/2015 reseptistä La Pompe de Noël (Provence) Liian raaka paistamisen lopussa... luultavasti uunini tarvitsee enemmän aikaa tehdäkseen hyvää työtä. Se on sääli minun ilta... arvostelu 24/12/2014 reseptistä La Pompe de Noël (Provence) Super pehmeä ja jopa parempi kuin leipomossa! Minua jännittää tämä vähän, mutta se on hyvä tehdä mahdollisimman pian.... Mittasuhteet ovat täydelliset! Kiitos arvostelu 21/12/2014 reseptistä La Pompe de Noël (Provence) Delicious brioche, joka hyväksyttiin yksimielisesti. En ruskistanut kananmunaa, se oli hyvää näin. Näyttää siltä, että perinteinen pompe ei sisällä kananmunaa. mielipide 25/01/2014 reseptistä La Pompe de Noël (Provence) Voin tallentaa ja järjestää reseptejäni, kommenttejani, luoda ruokalistoja jne.</w:t>
      </w:r>
    </w:p>
    <w:p>
      <w:r>
        <w:rPr>
          <w:b/>
          <w:color w:val="FF0000"/>
        </w:rPr>
        <w:t xml:space="preserve">id 45</w:t>
      </w:r>
    </w:p>
    <w:p>
      <w:r>
        <w:rPr>
          <w:b w:val="0"/>
        </w:rPr>
        <w:t xml:space="preserve">Tunis - Le Quotidien Ylinopeudet pahentavat edelleen verenvuotoa maan teillä. Vuoden 2005 onnettomuusluvut ovat niin pelottavia, että ne saavat sinut kananlihalle. Tieliikenneturvallisuuden kansallisen tiedotus-, koulutus-, dokumentointi- ja tutkimuskeskuksen toimittamat tilastot, jotka koskevat vuonna 2005 kirjattuja kuolemaan johtaneita onnettomuuksia, osoittavat ilmiön vakavuuden. Nopeus oli itse asiassa suora syy 480 ihmisen kuolemaan, ja se aiheutti yli 1945 onnettomuutta eli 17,63 prosenttia tieliikenneonnettomuuksien kokonaismäärästä. Moottorikäyttöisten tienkäyttäjien nopeusrajoitusten noudattamatta jättäminen aiheutti samana vuonna valtavia inhimillisiä vahinkoja vammautumisten ja vakavien vammojen muodossa yli 3033 henkilölle. Tieliikenneturvallisuuden kansallinen seurantakeskus on koordinoidusti liikenteen ja tieliikenteen ennaltaehkäisyn eri osapuolten kanssa kaksinkertaistanut tietoisuuden lisäämiseen tähtäävät ponnistelunsa, ja kaikkia tienkäyttäjiä varten on laadittu viestintästrategia, jonka tavoitteena on vähentää ylinopeudesta johtuvien kuolemaan johtaneiden onnettomuuksien määrää. H.G.</w:t>
      </w:r>
    </w:p>
    <w:p>
      <w:r>
        <w:rPr>
          <w:b/>
          <w:color w:val="FF0000"/>
        </w:rPr>
        <w:t xml:space="preserve">id 46</w:t>
      </w:r>
    </w:p>
    <w:p>
      <w:r>
        <w:rPr>
          <w:b w:val="0"/>
        </w:rPr>
        <w:t xml:space="preserve">Sinulla on majoitus (asunto) kokonaan itselläsi. Francois on Superhost Superhostit ovat kokeneita isäntiä, joilla on korkeat arvostelut ja jotka ovat sitoutuneet tarjoamaan erinomaisen majoituksen matkailijoille. 90 % matkustajista antoi 5 tähteä majoitusliikkeen sijainnille. Duplex asunto 36 m² sijaitsee Beauvais'n keskustan sydämessä, kävelykadulla, talo on peräisin 1500-luvulta, 5 minuutin kävelymatkan päässä linja-autoasemalta ja SNCF. Lähellä kaikkia palveluja (leipomo, elokuvateatteri, Fnac ...) Asuminen Keittiö yhdistetty mikroaaltouuni, astianpesukone, kahvinkeitin ja tarvittavat ruoanlaittoon paikan päällä. Palvelu paikan päällä: asunnon polkupyörä. Pääsy koko 36 M²:n asuntoon. Muita huomautuksia Historiallisesti rue d'Alsacen numerot 13,15,17,19,21 ovat peräisin 1500-luvulta. Lähellä kaikkia palveluja (leipomo, elokuvateatteri, Fnac...). Keittiö, jossa on yhdistetty mikroaaltouuni, astianpesukone, kahvinkeitin ja kaikki tarvittavat välineet ruoanlaittoon paikan päällä. Palvelu paikan päällä: asunnon polkupyörä. Pääsy koko 36 M²:n asuntoon. Muita huomautuksia Historiallisesti rue d'Alsacen numerot 13,15,17,19,21 ovat peräisin 1500-luvulta. Duplex asunto 36 m² sijaitsee Beauvais'n keskustan sydämessä, kävelykadulla, talo on peräisin 1500-luvulta, 5 minuutin kävelymatkan päässä linja-autoasemalta ja SNCF. Lähellä kaikkia palveluja (leipomo, elokuvateatteri, Fnac ...) Asuminen Keittiö yhdistetty mikroaaltouuni, astianpesukone, kahvinkeitin ja tarvittavat ruoanlaittoon paikan päällä. Lähellä kaikkia palveluja (leipomo, elokuvateatteri, Fnac...) Majoitus on keittiö, jossa on yhdistetty mikroaaltouuni, astianpesukone, kahvinkeitin ja kaikki tarvittavat välineet ruoanlaittoon. Duplex on kiinteistömme vieressä, helppo saatavuus läheisyyden vuoksi. Le Touquet</w:t>
      </w:r>
    </w:p>
    <w:p>
      <w:r>
        <w:rPr>
          <w:b/>
          <w:color w:val="FF0000"/>
        </w:rPr>
        <w:t xml:space="preserve">id 47</w:t>
      </w:r>
    </w:p>
    <w:p>
      <w:r>
        <w:rPr>
          <w:b w:val="0"/>
        </w:rPr>
        <w:t xml:space="preserve">Simon Prakash, joka on vastannut Applen tuotteiden laadusta viimeiset 8 vuotta, on siirtynyt Googlen palvelukseen. Useiden Piilaakson yritysten, kuten Applen ja Googlen, välinen kiusaamiskieltosopimus ei siis ole enää voimassa. Vuonna 2010 Google TV, Internet-alusta, johon pääsee televisiosta Android-käyttöjärjestelmää käyttävän tietokonelaitteen kautta, oli täydellinen epäonnistuminen, sillä suuri yleisö piti sitä monimutkaisena ja melko kalliina, ja suuret amerikkalaiset televisiokanavat, jotka kieltäytyivät lähettämästä paljon sisältöä, hyökkäsivät sitä vastaan. Kaksi vuotta myöhemmin Google näyttää oppineen läksynsä. Näyttää siltä, että kaikki Youtubessa saatavilla oleva sisältö ja tietenkin mainostulojen jakaminen oikeudenhaltijoiden kanssa on saatavilla kaikissa digitaalisissa medioissa: verkossa, matkapuhelimissa, tableteissa ja televisiossa. Google on näin ohittanut Yhdysvaltain tiedotusvälineiden asettaman boikotin. Viime elokuusta lähtien Facebook on maksanut 190 000 dollaria eri hakkereille palkkioiden muodossa riippuen sosiaalisessa verkostossa havaitun tietoturva-aukon tärkeydestä. Nämä "eettiset" hakkerit luopuvat löydöksistään vähintään 500 dollarin korvausta ja takuuta vastaan, että heitä ei haasteta oikeuteen. Neal Poole on aiheuttanut Zuckerbergille eniten ongelmia ja saanut eniten tykkäyksiä bugien muodossa: yhteensä 15 bugia, joiden hinta pidetään salassa, mutta hän ei epäröi puhua siitä blogissaan, kun ongelma on ratkaistu Facebookissa. Saako hän päänsä veden yläpuolelle? MySpace ostettiin viime kesäkuussa 35 miljoonalla dollarilla Rupert Murdochilta, joka oli maksanut 580 miljoonaa dollaria vuonna 2005, ja sen uusien omistajien Tim ja Chris Vanderbrookin mukaan MySpace on saanut miljoona uutta käyttäjää joulukuussa käyttöön otetun uuden pelaajan ansiosta. Alustan uudet omistajat ovat luopuneet "sosiaalisesta" kilpailusta Facebookia vastaan ja keskittyneet uudelleen sivuston musiikilliseen kapeikkoon suosimalla muusikoiden ja muiden musiikin ystävien yhteisöä. Ensimmäiset tiedostot Internetin käyttäjistä, jotka ovat saaneet useita varoituksia Hadopilta, on lähetetty eri syyttäjille. Jälkimmäisen on sen jälkeen päätettävä, onko tapaus siirrettävä tuomarin käsiteltäväksi "Internetin käytön valvontavelvollisuuden laiminlyönnin" vuoksi. Olemme edelleen Ranskassa, jossa seuraavat vaalit ovat todennäköisesti tiukat ja täynnä matalia iskuja sekä kentällä että ... Twitter. @fhollande on saanut yli 166 000 seuraajaa (hieman yli kaksi vuotta), kun taas @NicolasSarkozy on saanut yli 90 000 seuraajaa vain muutaman päivän jälkeen. Esitys Sarkozyn joukkueelle, mutta he päättivät olla tyytymättä siihen. Eräs väistyvän presidentin verkkotiimin jäsen myönsi ilmoittaneensa verkkolomakkeella ehdokkaan nimeä käyttävistä parodiatileistä, kuten @_nicolassarkozy tai @SarkozyCaSuffit, jotka oli luotu ja sensuroitu yhtä nopeasti, vaikka ne noudattivat Twitterin käyttöehtoja.</w:t>
      </w:r>
    </w:p>
    <w:p>
      <w:r>
        <w:rPr>
          <w:b/>
          <w:color w:val="FF0000"/>
        </w:rPr>
        <w:t xml:space="preserve">id 48</w:t>
      </w:r>
    </w:p>
    <w:p>
      <w:r>
        <w:rPr>
          <w:b w:val="0"/>
        </w:rPr>
        <w:t xml:space="preserve">Koska monet työntekijät eri puolilla maailmaa joutuvat pysymään eristyksissä, olemme saaneet useita pyyntöjä siitä, miten yritysten työntekijät voisivat saada IPC-sertifikaatin. IFTEC ja IPC tekivät tiivistä yhteistyötä löytääkseen ratkaisun asiakkailleen. Koulutuskeskuksena pystymme tarjoamaan etäopetusta kaikkiin IPC-sertifiointeihin (CIS, CSE ja CIT), lukuun ottamatta J-STD-001:n ja IPC 7711/7721:n harjoitusmoduuleja. Olemme työskennelleet IPC:n kanssa tarjotaksemme sinulle "etävalvottuja tenttejä", jotta työntekijöidesi ei tarvitse suorittaa sertifiointia koulutustilassa. Tenttiin osallistuminen edellyttää, että työntekijöilläsi on laajakaistainen internetyhteys, web-kamera ja mikrofoni sekä järjestelmänvalvojan oikeudet valvovan sovelluksen asentamiseen heidän käyttämälleen tietokoneelle. Kattavassa käyttöoppaassa (tällä hetkellä englanniksi, mandariiniksi, ranskaksi, saksaksi ja espanjaksi) annetaan ohjeet valvotun kokeen määrittämiseen ja suorittamiseen etänä. Kaikki muu on samanlaista. Suorita vain koulutus loppuun, varaa sertifiointiaikataulu kouluttajasi kanssa ja osallistu kokeisiin. Lisätietoja saat katsomalla IPC:n valvotun kokeen webinaarin (käytä pääsykoodia: S8#31?23) Odotamme innolla, että voimme palvella sertifiointitarpeitasi. Älä epäröi ottaa yhteyttä IFTEC:iin etäopetuksen tai sertifioinnin järjestämiseksi. Ystävällisin terveisin.</w:t>
      </w:r>
    </w:p>
    <w:p>
      <w:r>
        <w:rPr>
          <w:b/>
          <w:color w:val="FF0000"/>
        </w:rPr>
        <w:t xml:space="preserve">id 49</w:t>
      </w:r>
    </w:p>
    <w:p>
      <w:r>
        <w:rPr>
          <w:b w:val="0"/>
        </w:rPr>
        <w:t xml:space="preserve">Riskit - Uusi Akvitania: Tulvat lounaassa - Lothar- ja Martin-myrskyt 26. ja 27. joulukuuta 1999 Alueen tapahtumat, Luonnonriskit 23/12/2019 Uuden Akvitanian alueellisen riskienseurantakeskuksen (ORRNA) osana riskien, ympäristön, liikkuvuuden ja kehityksen tutkimus- ja asiantuntijakeskus (CEREMA) on laatinut tietolehtisiä "merkittävistä" tulvista. Tässä asiakirjassa tuodaan esiin 26.12.1999 Gironden, Landesin ja Charente-Maritimen departementeissa sattuneen tapahtuman merkittävä näkökohta. Ranskassa, erityisesti lounaisissa departementeissa, esiintyi 26. ja 27. joulukuuta 1999 kaksi erittäin voimakasta myrskyä 36 tunnin välein. Tähän erityisen voimakkaaseen tapahtumaan liittyi voimakkaita tuulia ja rankkasateita, jotka aiheuttivat merkittävän Garonnen ylivuodon Girondessa. Nämä kaksi lamaa luokiteltiin "vuosisadan myrskyiksi", ja ne aiheuttivat merkittäviä aineellisia vahinkoja, laajoja vahinkoja ja uhreja. Myrskyn vaikutusalueen sijainti ja esittely Myrskyn vaikutusalueeseen kuuluu Uuden-Aquitainen alue ja erityisesti Gironden, Charenten, Charente-Maritimen ja Landesin departementit. Tulvien osalta Gironden departementti on kärsinyt Garonnen ylivuodoista (kartta 1: Vaikutusalue). Uusi Aquitaine ulottuu Aiguillonin lahden kansalliselta luonnonsuojelualueelta ja Sèvre Niortaisen suistosta (Charronin pohjoispuolella) Bidasoan suistoon (Hendayen eteläpuolella), Charenten saariston saaret (Ré-, Oléron-, Aix- ja Madame-saaret) sekä Arcachonin valtavan syvänteen. Valuma-alueen hydrologiset ja sateisiin liittyvät olosuhteet Uuden-Aquitainen hydrografinen verkosto Uuden-Aquitainen alueella on tiheä ja monipuolinen hydrografinen verkosto, jonka vesistöjen kokonaispituus on 20 000 kilometriä. Monimuotoisuus ilmenee vesistöjen koon perusteella (joen koosta purojen, purojen ja ojien verkoston kokoon), mutta myös niiden toiminnan perusteella (toiminta alankoalueella, fluvio-maritime- tai Pyreneiden vuoristoalueella (nivo-pluviaalinen)). Uuden Akvitaianian alueella on 7 suurta vesistöaluetta: - Garonne, jonka lähde on Val d'Aranissa Espanjassa - Dordogne, joka virtaa Massif Centralista ennen kuin se saapuu Akvitaniaan ja sulautuu Garonneen muodostaen Gironden suiston - Adour ja Gaves - Vienne ja sen sivujoet Clain ja Thouet - Sèvre-Niortaise - Charente - Lukuisat rannikkojoet, Médocin järvet ja Landesin lammet. Garonnen valuma-alue: Garonne on ranskalais-espanjalainen joki, joka on keskivirtaamallaan Ranskan kolmanneksi suurin joki ja jonka hydraulinen pituus on 525 km. Se nousee Espanjassa 1876 metrin korkeudessa ja laskee Aquitainen altaaseen, josta se virtaa Atlantin valtamereen Gironden suistossa. Sen valuma-alueen pinta-ala on 55,846 km.</w:t>
      </w:r>
    </w:p>
    <w:p>
      <w:r>
        <w:rPr>
          <w:b/>
          <w:color w:val="FF0000"/>
        </w:rPr>
        <w:t xml:space="preserve">id 50</w:t>
      </w:r>
    </w:p>
    <w:p>
      <w:r>
        <w:rPr>
          <w:b w:val="0"/>
        </w:rPr>
        <w:t xml:space="preserve">Liitettävyysominaisuuksiin kuuluvat tavalliset rinnakkais- ja USB-portit sekä valinnainen sisäinen sarjaportti. Suorituskykyiset tulostuspäät pystyvät jopa 300 miljoonaan merkkiin ja niiden keskimääräinen käyttöaika on 12 500 tuntia*. Sisäänrakennettu 2 Mt:n flash-muisti tarjoaa laajan viivakoodituen, haihtumattomat fontit ja etähallinnan. *Käynnistystunnit 25 prosentin kuormituksella. Vaihda helposti työntö-/vetosyötön välillä ja hyödynnä joustavia paperinkäsittelyvaihtoehtoja: Automaattinen syöttölokero yksittäisten arkkien, kirjekuorien tai monikopiolomakkeiden lataamiseen. Käytössäsi on myös Traktori 2, jolla voit kuormata samanaikaisesti kahta erilaista jatkuvatoimista lomaketta. Nauhojen lataaminen ja tulostusmateriaalin asetusten määrittäminen vie vain muutaman sekunnin. Uudesta ohjauspaneelista pääsee helposti käsiksi kaikkiin tulostimen toimintoihin, kuten WYSIWYG-fontti-ilmaisimiin sekä merkki- ja sivulaskuriin, jonka avulla voidaan seurata tarvikkeiden määrää ja sivujen käyttöä. Perinteinen Lexmarkin suorituskyky ja luotettavuus 4 arkin laajakuvatulostukseen (1 originaali + 3 kopiota) usean kopion lomakkeiden tulostukseen 360 x 360 dpi:n tarkkuudella tai 465 cps:n nopeudella. Tärkeimpiin ominaisuuksiin kuuluu laaja viivakoodi- ja haihtumattomien fonttien tuki. Ethernet-, USB- tai rinnakkaiskaapeli ei sisälly. Ostetaan erikseen. Tulostustekniikka |24-nastainen pistematriisitulostin Hyväksytyt mediakoot |Yksittäinen arkki tai monikopiointilomakkeet (420mm maksimi sivun leveys, 76mm minimi sivun leveys, 559mm maksimi sivun pituus, 76mm minimi sivun pituus), Yksittäinen arkki tai monikopiointilomakkeet jatkuvatoimiset lomakkeet (406mm maksimi sivun leveys, 76mm maksimi sivun leveyttä kohti, 559mm maksimi sivun pituutta kohti, 76mm minimi sivun pituutta kohti), Leveä paperi (364mm maksimi sivun leveyttä kohti, 105mm minimi sivun leveyttä kohti, 559mm maksimi sivun pituutta kohti, 139mm minimi sivun pituutta kohti) Liitäntäportit |USB Yhteensopiva USB-määrittelyn 2.0, Centronics IEEE 1284 kaksisuuntainen rinnakkaisportti Mitat (mm - K x L x S) |195 x 634 x 290 mm Paino |9.8 kg Pakkauksen mitat (mm - korkeus x leveys x syvyys) |325 x 751 x 408 mm Pakkauksen paino |12.3 kg |360 x 360 dpi Hyväksytyt mediatyypit |Moninkertaiset arkit - Enintään 4 arkkia (1+3) (enintään 0,36 mm:n paperin paksuus), Yksittäinen arkki - 60-90 g/m2 (0,11 mm:n paperin paksuus), Esitulostettu tai paperi, 60-90 g/m2 (0,11 mm:n maksimipaksuus) Paperinkäsittely |valinn: Automaattinen arkinsyöttölaite (leveä), Traktori 2 (leveä), 8 miljoonan merkin värinauha (Draft to 10 CPI), 4 miljoonan merkin värinauha (10 cpi nopeassa tilassa) Tulostimen kielet: Standard Personal Printer Data Stream (PPDS), Epson Emulation Tekstifontit |Proportional Spaced (PS), Fast Draft, Draft, Courier, Gothic, Orator, Presentor, Prestige, Script, 10, 12, 15, 17.1, 20, 24 c</w:t>
      </w:r>
    </w:p>
    <w:p>
      <w:r>
        <w:rPr>
          <w:b/>
          <w:color w:val="FF0000"/>
        </w:rPr>
        <w:t xml:space="preserve">id 51</w:t>
      </w:r>
    </w:p>
    <w:p>
      <w:r>
        <w:rPr>
          <w:b w:val="0"/>
        </w:rPr>
        <w:t xml:space="preserve">Lakatkaamme siis arvostelemasta jälkikasvuamme, kehottamasta kansalaismielipidettä ja katumasta vanhoja hyviä kohteliaisuuskoodeja... Sen jälkeen, kun amerikkalaisnaisen Pariisissa julkaisema bestseller-kirja julkaistiin, Atlantin toisella puolella on ylistetty paljon mallilapsia. Nuoruus on kaunista! Ranskalaiset lapset eivät heitä ruokaa (Les enfants français ne jettent pas leur nourriture), amerikkalaisen toimittajan Pamela Druckermanin kirja, jossa ylistetään Ranskan poikkeusta varhaiskasvatuksen alalla, julkaistiin viime vuoden keväällä ja se on aiheuttanut valtavan kohun. Pitkään New York Timesin Top 10 -listalla ollut ja kahdeksalletoista kielelle käännetty teos ilmestyy 9. tammikuuta kirjakauppoihin nimellä Bébé made in France Flammarionilta. Aluksi ollaan ymmällään: onko meidän koulutuksemme niin kadehdittavaa? Miten ihmeessä voimme olla niin erilaisia kuin muut vanhemmat kehittyneissä maissa? Kirjailija, joka asuu ja kasvattaa kolme lastaan Pariisissa, esittää hämmästyttävän kirjan. Hän tarkkailee meitä kuin antropologi koskemattomia heimoja... Imarteleva mutta selkeä - Pamelan kuvio rajoittuu hyvin pitkälti varakkaisiin pariisilaisiin - seurasimme hänen jalanjälkiään ja tutkiskelimme Ranska-USA-peliä. Olemmeko me todella mallivanhempia? Perusjuttu on, ettei pidä rynnätä sisään, kun lapsi näyttää olevan hereillä. Siinä missä amerikkalainen äiti nappaa vauvansa kehdosta pienimmästäkin vinkahduksesta, me odotamme ja katsomme... Levoton pikkulapsi menee usein takaisin nukkumaan, kun taas liian nopeasti pelastettu vauva herää täysin ja tottuu näihin keskeytyksiin. Jokainen, jolla on ollut kotona newyorkilainen ystävä, joka on hypännyt ylös ja alas heti, kun hänen radiopuhelimensa on alkanut heilua, on varmasti huomannut hänen närkästyksensä flegmaattisuudestamme... Todellinen kulttuurinen "kuilu": me emme oikeastaan katso, että osallistumistamme mitataan räpiköivällä kiireellämme. Siitä huolimatta meillä ei ole myöskään ollut vauvoja, jotka nukkuvat kuin tyngät 15 päivän ikäisinä... perhepöydässä tai jopa ravintolassa, ja jotka nauttivat ruokia - kalaa, vihreitä vihanneksia! - joita monet aikuiset jenkit eivät edes kidutuksen alla söisi. Loitseva kaava selittäisi tämän ennenkuulumattoman ruokavalion monimuotoisuuden, meidän: "Sinä vain maistat vähän", mikä tarkoittaa, että ymmärrämme, että parsakaali 3-vuotiaana ei mene hyvin perille. Kieltäydytään kuitenkin sulkemasta pois kokonaisia elintarvikeryhmiä sillä verukkeella, että olemme pieniä. Amerikkalaiset vanhemmat sen sijaan alistuvat hymyillen pikkuistensa määräyksiin. Näkemys on hieman retro viisikymppinen: jos haluat olla zen tänään, se on pizza - ilman sieniä tai oliiveja, varsinkin! - Ravintolatestiä ei ole sunnuntaina pöytien välissä juoksevien hirviöiden määrästä päätellen voitettu! Mutta puhumme tietenkin muiden ihmisten lapsista: meidän, foodistien arvokkaat jälkeläiset, ottavat ilmeisesti iberialaista plumaa ja hienostunutta maroilles-ruokaa heti, kun he osaavat lukea ruokalistaa... Meille kehittyisi todellinen pakkomielle tästä aiheesta. Amerikkalainen lapsi voi rynnätä sisään tai napata keksin sanomatta sanaakaan... Aihe on syvempi kuin miltä se näyttää: lapsen tervehtimisen odottaminen tarkoittaa, että hänen läsnäolonsa sosiaalisena olentona tunnustetaan. Lapsi itse arvostaa pian sitä, että häntä pidetään ihmisenä. Tämän seurauksena pieni ranskalainen lapsi osaa luonnollisesti osallistua keskusteluun, erityisesti pöydässä, kun hänen amerikkalainen kollegansa vain metelöi... Vanhempiensa jalkojen takana kiemurteleva pieni lapsi ei itse asiassa ole kauan kadoksissa.</w:t>
      </w:r>
    </w:p>
    <w:p>
      <w:r>
        <w:rPr>
          <w:b/>
          <w:color w:val="FF0000"/>
        </w:rPr>
        <w:t xml:space="preserve">id 52</w:t>
      </w:r>
    </w:p>
    <w:p>
      <w:r>
        <w:rPr>
          <w:b w:val="0"/>
        </w:rPr>
        <w:t xml:space="preserve">Oodi Onanismille Onanismi... Pelkkä sana on kaunis... Kun heittelemme tämän sanan esiin, miehet joko sanovat itselleen, että google on heidän ystävänsä ja että heidän on katsottava, mitä se tarkoittaa, tai sitten he vaihtavat puheenaihetta. Kyllä, seksistä puhuminen on vaikeaa (mutta tiedät, että minua ei haittaa). Ja seksi itsensä kanssa vielä enemmän. Selitän siis sanan jo nyt niille, jotka sen löytävät. Onanismi on yksinkertaisesti masturbaatiota. Minulle, ja tämä on vain minun omenani, meillä on oikeus olla eri mieltä, se on kauniin seksuaalisuuden alku. Sen avulla voitte tutustua kehoonne, oppia tuntemaan, miten saatte itsenne värähtelemään, ja sitten miten värähtelemme pariskuntana (kolmen, kymmenen, neljänkymmenen kahden kanssa, se ei kuulu meille!). Niinpä miehet tunnustavat ilman suurempaa monimutkaisuutta onanismin harjoittamisensa. No, yleensä puhutaan tietysti yksinkertaisemmin runkkaamisesta, mutta naisten keskuudessa se on edelleen hieman luottamuksellista. Seksilelut ovat kuitenkin nousussa, ja yhä useammat naiset järjestävät tuhmia versioita tuperware-kokouksista, joissa lelukaupan myyjä tulee esittelemään vibraattoreita ja muita vempaimia. Se on hyvä tilaisuus viettää mukava ilta tyttöystävien kanssa ja tutustua uusimpiin muotituotteisiin. Se voi olla hyvin syyllistämätöntä, ja antaa "aloittelijoille" mahdollisuuden aloittaa muutakin kuin manuaalista onanismia. Tämä käytäntö on kuitenkin juurtunut meihin, koska olemme koskettaneet toisiamme jo vauvoina. Sikiö koskettaa itseään säännöllisesti jo kohdussa: 70 prosenttia ultraääniteknikoista havaitsee manuaalista stimulaatiota. Vauvoilla ja pikkulapsilla se on myös hyvin yleistä, vaikka myönnänkin, että kimmoinen versio pippelin vetämisestä on aina pelottanut minua ja melkein satuttanut poikiani, niin paljon, että minulla oli vaikutelma, että 3-osainen palvelu päätyisi heidän käsiinsä..... Oo Iän, vaatimattomuuden oppimisen ja mukavan juutalais-kristillisen kasvatuksemme myötä masturbaatiosta tulee lähes häpeällistä. Piilotamme sen (sen pitäisi pysyä henkilökohtaisena), emme puhu siitä, ja lopulta pidämme sitä jotenkin likaisena. Monet naiset pitävät itseään likaisena, eivätkä naisen sukupuolelle annetut nimet auta asiaa: home, pillu, se ei tuo mieleen mitään siistiä. Ja tämä pätee, vaikka pitäisitkin simpukoista (söin taas erittäin hyviä simpukoita tälläkin lounasaikaan). Miehillä on vähemmän puhtautta koskevia mielikuvia, ja masturbaatiota pidetään heille luonnollisempana. Itse asiassa 1960-luvulla Yhdysvalloissa ja Kanadassa tehty tutkimus (Kinsey Report) osoitti, että 15-vuotiaana masturboineiden nuorten miesten osuus oli 82,2 prosenttia ja naisten 24,9 prosenttia. 18-vuotiaana tämä luku oli noussut 95,4 prosenttiin miehillä ja 46,3 prosenttiin naisilla. Tämä luku on tietysti muuttunut ja kasvanut, mutta on selvää, että naiset ovat jäljessä nautinnon löytämisessä. Ja monet ystävistäni alkoivat todella kosketella itseään 25/30 ikävuoden tienoilla. Ranskalaisten seksuaalisuutta koskeva CSF-tutkimus (Inserm, Ined, tehty vuonna 2006) osoittaa, että 60 prosenttia 18-69-vuotiaista naisista on jo harrastanut itsetyydytystä (48 prosenttia 18-19-vuotiaista, 54 prosenttia 20-24-vuotiaista, 66 prosenttia 25-34-vuotiaista, 68 prosenttia 35-39-vuotiaista, 64 prosenttia 40-49-vuotiaista, 60 prosenttia 50-59-vuotiaista ja 43 prosenttia 60-69-vuotiaista). Niitä, jotka masturboivat säännöllisesti (eli "usein" tai "joskus" viimeisten 12 kuukauden aikana YTK:n haastattelijoiden käyttämän määritelmän mukaan), on vain 10 prosenttia 18-19-vuotiaista, 16 prosenttia 20-24-vuotiaista ja 16 prosenttia 20-24-vuotiaista.</w:t>
      </w:r>
    </w:p>
    <w:p>
      <w:r>
        <w:rPr>
          <w:b/>
          <w:color w:val="FF0000"/>
        </w:rPr>
        <w:t xml:space="preserve">id 53</w:t>
      </w:r>
    </w:p>
    <w:p>
      <w:r>
        <w:rPr>
          <w:b w:val="0"/>
        </w:rPr>
        <w:t xml:space="preserve">Syntynyt vuonna 1936 Ismail Kadare on albanialainen kirjailija, joka on syntynyt 28. tammikuuta 1936 Gjirokastërissa, Etelä-Albaniassa. Kadare opiskeli kirjallisuutta Tiranan yliopistossa ja Gorki-instituutissa Moskovassa. Vuonna 1960 Neuvostoliiton hajoaminen pakotti hänet palaamaan Albaniaan, jossa hän aloitti toimittajan uran. Hän aloitti kirjoittamisen hyvin nuorena, 1950-luvun puolivälissä, mutta julkaisi aluksi vain muutamia runoja. Vuonna 1963 hänen ensimmäinen romaaninsa Kuolleen armeijan kenraali toi hänelle mainetta ensin Albaniassa ja sitten ulkomailla Jusuf Vrionin ranskankielisen käännöksen ansiosta. Siitä lähtien hänen teoksiaan on myyty ympäri maailmaa ja käännetty yli kolmellekymmenelle kielelle. Hän oli parlamentin jäsen vuosina 1972-1982, mutta hänet pakotettiin liittymään Albanian kommunistiseen puolueeseen (hallituspuolue). Hän jatkoi kuitenkin jatkuvaa taisteluaan totalitarismia vastaan. Hänet suljettiin kommunistisen nimikkeistön ulkopuolelle, mutta jonkin aikaa hän jatkoi kirjailijan uraansa ongelmitta huolimatta siitä, että hänen tekstejään syytettiin syövyttävästi diktatuuria vastaan. Hänen teoksensa julkaistiin ja otettiin hyvin myönteisesti vastaan ulkomailla. Kadare leimattiin lopulta "viholliseksi" vuoden 1982 kirjailijaplenumissa, mutta häneen ei kohdistettu mitään seuraamuksia1. Häntä häpäistiin hänen kumouksellisten kirjoitustensa vuoksi, jotka oli tarkoitettu hallinnon kritiikiksi, ja lopulta hänen oli pakko julkaista romaaninsa ulkomailla. Hän tunsi itsensä uhatuksi ja muutti Ranskaan, jossa hänelle myönnettiin poliittinen turvapaikka lokakuussa 19901. Nykyään hän jakaa elämänsä Ranskan ja Albanian välillä. Fayard Editions julkaisi Ismail Kadaren koko teoksen (esseitä lukuun ottamatta) samanaikaisesti ranskaksi ja albaniaksi vuosina 1993-2004. Vuodesta 2000 lähtien ranskankielisen käännöksen on tehnyt albanialainen viulisti Tedi Papavrami. Teokset - Klikkaa tästä nähdäksesi kirjallisuusluettelon: - Kuolleen armeijan kenraali (1963), Rummunpää (1967, albaaninkielisellä nimellä Häät) Kivikaupungin kronikka (1970) Sateen rummut (1970, albaaninkielisellä nimellä Citadel) Suuren yksinäisyyden talvi (1973, julkaistu myös nimellä Suuri talvi), Pääkaupungin marraskuu (1975) Unelmien palatsi (1981) Steppien jumalten hämärä (1978) Juhlakomissio (1978) Kolmen kaaren silta (1978) Häpeän kapeikko (1978) Särkynyt huhtikuu (1980) Kuka toi Doruntinen? (1980) Clair de lune (1985) L'Année noire (1985) Le cortège de la noce s'est figuré dans la glace (1985), Eschyle ou le grand perdant (1985, essee) Concert en fin de saison (1988, julkaistu myös nimellä Le Concert), Le Dossier H. (1989) Hirviö (1990), Sokea metsänvartija (1991), Kutsu kirjailijan työhuoneeseen (1991, essee) Pyramidi (1992) Suuri muuri (1993) Varjo (1994), Kotka (1995) Spiritus (1996) Albanian kevät (1997) Kolme kertaa (1997) Albania, Balkanin kasvot (1998), Kolme hautajaislaulua Kosovolle (1998), Kaupunki ilman merkkejä (1998), Bad Season on Olympus (1998, teatteri), Siirtolaisen lento (1999), Huhtikuun kylmät kukat (2000), Tarvittiin tämä suru, jotta löytäisimme itsemme (2000), The Knight with the Falcon (2001), Albanian kirjailijaliiton historiaa naisen peilissä (2001), Agamemnonin tytär (2003), The Successor (2003) Lul Mazrekin elämä, leikki ja kuolema (2003) Dante, väistämätön (2006) Hamlet, mahdoton prinssi (2007) The Accident (2008) Illallinen liikaa (2009) The Discord (2013) The Doll (2015) Aamut Café Rostandissa (2017). Kadare on myös julkaissut po</w:t>
      </w:r>
    </w:p>
    <w:p>
      <w:r>
        <w:rPr>
          <w:b/>
          <w:color w:val="FF0000"/>
        </w:rPr>
        <w:t xml:space="preserve">id 54</w:t>
      </w:r>
    </w:p>
    <w:p>
      <w:r>
        <w:rPr>
          <w:b w:val="0"/>
        </w:rPr>
        <w:t xml:space="preserve">Torstai-iltana France 2:lla suorana lähetetyssä ohjelmassa "Des Paroles et des actes" Le Penin ja Mélenchonin välinen yhteenotto oli erittäin raju. VIDEO: Marine Le Pen oli puolestaan torstai-iltana France 2 -kanavalla vieraana tähtiohjelmassa "Sanat ja teot", joka rakentuu joka kerta (useissa jaksoissa) presidenttiehdokkaan ympärille. Jo ennen ohjelman alkua asiat näyttivät huonoilta, koska Kansallisen rintaman puheenjohtaja - jolla oli jo ollut tilaisuus kohdata vasemmistorintaman ehdokas BFM-TV:ssä - kieltäytyi tällä kertaa vastakkainasettelusta. Syy: Jean-Luc Mélenchonin kokouksissaan kuukauden ajan häntä kohtaan esittämät loukkaukset (esimerkiksi "puoli-dementia"). Tämän lisäksi saimme torstai-iltana tietää, että Mélenchon olisi vain François Hollanden "houkutuslintu" ja "luutavaunu". Mutta France 2 -tiimi - pätevä ja yleensä paljon innostuneempi - jatkoi, uskoen löytäneensä "sen" hyvän idean (ja vieläpä "myyvän" idean) Le Pen-Mélenchon-ottelussa. Palaver. Lopulta (outo) ratkaisu näytti löytyneen, kun järjestettiin ensimmäinen (mielenkiintoinen ja kohtelias) väittely Marine Le Penin ja Nicolas Sarkozyn erityisneuvonantajan Henri Guainon välillä. Itse asiassa mitään ei ratkaistu, koska ohjelman lopussa käytiin toinen (tai "oikea") keskustelu. Ongelma oli se, että Jean-Luc Mélenchon - joka oli siihen asti käynyt vaikuttavaa presidentinvaalikampanjaa - saapui paikalle jännittyneenä kuin jousi, suu kuivana ja (ajoittain) melkein irvistellen. Tunnistamaton Mélenchon. Mutta toisella puolella, mikä pahentaa tilannetta, Marine Le Pen, joka itse on kireä, osoittautui itsepintaiseksi. Hän syytti hyvin lyhyesti David Pujadasia hänen itsepäisyydestään järjestää tämä keskustelu, jota hän ei halunnut ja jota ei hänen mielestään voitu hyväksyä, kun otetaan huomioon hänen kauttaan tapahtuneet loukkaukset äänestäjiä kohtaan, jotka luottivat häneen. Sitten hän vaati Mélenchonilta anteeksipyyntöä, jota hän ei ilmeisesti saanut. Yhteenotto jäi (tuskin) sanalliseksi, mutta se oli hyvin väkivaltainen. Sen sijaan, että David Pujadas olisi lopettanut kaiken, hän teeskenteli antavansa puheenvuoron ensin yhdelle ja sitten toiselle. Mitä tarkoitusta varten? Ketään ei huijattu. Tässä asiassa on kaksi suurta häviäjää: terve järki ja... demokratia. France 2, joka on usein merkittävä, kompastui torstai-iltana pahasti käsittämättömällä jääräpäisyydellään. Mélenchon, tähän asti viettelijä, näytti pahimmat kasvonsa. Mitä Marine Le Peniin tulee, kuinka moni katsoja - riippumatta siitä, jakavatko he hänen vakaumuksensa vai eivät - ei ole antanut hänelle oikeaa vastausta yhden illan aikana? Miten voi tosiaan vakavasti ehdottaa jollekulle, että hän keskustelisi suorassa lähetyksessä ja kameroiden edessä keskustelukumppanin kanssa, joka on aiemmin loukannut teitä niin paljon ja näin ollen (hyvällä ranskaksi) hylännyt teidät? Television hetki, joka on unohdettava kiireellisesti. Torstaina 23. helmikuuta "Act" loukkasi miljoonia äänestäjiä sanomalla, että heidän ehdokkaansa ei ole "oikea ehdokas", että he ovat "houkutuslintuja", jotka kohdistuvat kaikkiin ehdokkaisiin, jotka tulevat hänen jälkeensä, joka on kolmannella sijalla. Hän vaatii äänestäjiltään kunnioitusta, jota hän ei kykene tekemään muille, ja vieläpä julkisesti! Tämä on sanoinkuvaamattoman ylpeyden ja halveksunnan osoitus Ranskan kansaa ja mielipiteenvapautta kohtaan! Muistaako hän, että FN oli neljänkymmenen vuoden ajan myös, hänen sanojensa mukaan, "</w:t>
      </w:r>
    </w:p>
    <w:p>
      <w:r>
        <w:rPr>
          <w:b/>
          <w:color w:val="FF0000"/>
        </w:rPr>
        <w:t xml:space="preserve">id 55</w:t>
      </w:r>
    </w:p>
    <w:p>
      <w:r>
        <w:rPr>
          <w:b w:val="0"/>
        </w:rPr>
        <w:t xml:space="preserve">Olemme nyt avoinna klo 11:30-21:00. Huomioithan, että aikatauluamme voidaan muuttaa ilman ennakkoilmoitusta. Sinun ja työntekijöidemme terveyden varmistamiseksi noudatamme ilmoitettuja ennaltaehkäiseviä toimenpiteitä. Kiitos ymmärryksestänne!</w:t>
      </w:r>
    </w:p>
    <w:p>
      <w:r>
        <w:rPr>
          <w:b/>
          <w:color w:val="FF0000"/>
        </w:rPr>
        <w:t xml:space="preserve">id 56</w:t>
      </w:r>
    </w:p>
    <w:p>
      <w:r>
        <w:rPr>
          <w:b w:val="0"/>
        </w:rPr>
        <w:t xml:space="preserve">Wes Anderson avaa Cannesin festivaalit elokuvalla Moonrise Kingdom. Hänen rakkautensa Pariisiin ja ranskalaiseen elokuvaan, lapsuus, hänen suosikkinäyttelijänsä: kuuntelemme häntä. Seuraamme tiiviisti ja arvostamme muun muassa seuraavia elokuvia: Tenenbaumin perhe, Vesielämä, Darjeeling Limitedin kyydissä tai Roald Dahlin animaatioelokuvaan perustuva Fantastic Mr. Fox. Tänä vuonna hän esittelee uuden elokuvansa Moonrise Kingdom Cannesin elokuvajuhlien kilpailun avajaisissa 16. toukokuuta, samana päivänä kuin se julkaistaan Ranskassa. Se seuraa kahden teini-ikäisen, Suzyn ja Samin (joka on partiopoika), rakkaussuhteita saarella Uudessa Englannissa kesällä 1965. Wes Anderson toivottaa meidät tervetulleeksi asuntoon, jonka hän on juuri vuokrannut Montparnassen ja Saint-Germain-des-Présin väliltä. Se tuoksuu yhä tuoreelta maalilta. Meidän on ylitettävä vessat, jotta pääsemme keittiöstä, jossa on pyöreä lasikatto, olohuoneeseen, jonne isäntämme ilmestyy pian, yhtä tyylikkäänä kuin aina, ruskeassa puvussaan, joka sopii hänen pitkiin punaisiin hiuksiinsa. Mitä kuuluu, Wes Anderson? Oikein hyvä, kiitos! Missä sinä sittenkin asut? Yhdysvalloissa vai Pariisissa? Asun New Yorkissa, mutta pidän kovasti Pariisista, ja vuokraan täältä asunnon muutamaksi kuukaudeksi vuodessa. Miksi Pariisi? Se on lempikaupunkini maailmassa. Tulen tänne kirjoittamaan ja enimmäkseen olemaan tekemättä mitään. Kuvasin täällä lyhytelokuvan Hotel Chevalier, joka edelsi elokuvaa Aboard the Darjeeling Limited. Kun Mr. Foxia tehtiin Lontoossa, asuin Pariisissa ja matkustin edestakaisin näiden kahden kaupungin välillä. Puhut harvoin alkuperästäsi. Oletko kotoisin Texasista? Synnyin Houstonissa, mutta kävin koulua Austinissa. Isälläni oli mainostoimisto, ja äitini oli arkeologi, kuten Tenenbaumin perheen äiti. Äitini oli myös taidemaalari, ja uskon, että hän vaikutti näkemykseeni paljon. Lapsuudella on suuri merkitys elokuvissasi. Tämä on vielä selvempää Moonrise Kingdomissa, sillä kaksi sankaria ovat 12-vuotiaita. Mutta kaikissa elokuvissani, kyllä, olen tietoinen tästä. Uskon, että elokuvani ei ole syntynyt lapsuudestani vaan tunteista, joita minulla oli lapsena. Tarkoittaisiko kuvaaminen sinulle paluuta lapsuuden tilaan? Moonrise Kingdomissa kyllä. Muiden osalta en ajatellut asiaa. Kuvasin Rushmoren, toisen pitkän elokuvani, lukiokaupungissani. Herätin selvästi mieleen ja loin uudelleen muistoja tuosta ajasta. Minusta tuntuu usein siltä, että käytän lapsuusmuistojani, mutta lopulta esiin tulee jotain, jolla ei ole mitään tekemistä alkuperäisen muiston kanssa. Useimmissa elokuvissasi on usein sama kohtaus: seurantakuvauksessa käyt elokuvan tapahtumapaikalla, talossa tai veneessä, ikään kuin se olisi nukkekoti. Miksi teette näin? Se on totta, vaikka kameran liikkeet eivät olekaan samat elokuvasta toiseen, sillä toisinaan kuvaamme luonnollisilla kuvauspaikoilla ja toisinaan studiossa. Minulle se yksinkertaisesti antaa katsojalle mahdollisuuden ymmärtää, missä olemme. Moonrise Kingdom -elokuvassa halusin kuvata perhettä paikan päällä, heidän talossaan, ikään kuin tietyt huoneet, esimerkiksi ullakko, sisältäisivät maagisia elementtejä. Olet ainoa, joka voi kuvata tällaisen otoksen ja toistaa sitä elokuvasta toiseen. En tiedä. Näin minä näen maailman. Minusta ei tunnu siltä, että tekisin valintoja, vaan ne tulevat minulle automaattisesti. Aina kun työstän uutta projektia, luulen tekeväni erilaista työtä. Ja kun</w:t>
      </w:r>
    </w:p>
    <w:p>
      <w:r>
        <w:rPr>
          <w:b/>
          <w:color w:val="FF0000"/>
        </w:rPr>
        <w:t xml:space="preserve">id 57</w:t>
      </w:r>
    </w:p>
    <w:p>
      <w:r>
        <w:rPr>
          <w:b w:val="0"/>
        </w:rPr>
        <w:t xml:space="preserve">Ranskalaiset postimerkit ovat Ranskassa painettuja postimerkkejä, jotka on tarkoitettu kansallisille postimarkkinoille. Mitätöity postimerkki on menettänyt postimaksuarvonsa, joten se eroaa uudesta postimerkistä. Peruutetut postimerkit ovat erityisen suosittuja filatelistien keskuudessa, ja ne ovat edullisempia kuin uudet postimerkit. Leimattujen postimerkkien arvo perustuu niiden ikään, harvinaisuuteen ja laatuun. Peruutettuun postimerkkiin liittyy se erityispiirre, että se on matkustanut. Kohdeosoite ja lähetyspäivä vaikuttavat postimerkin arvoon. Leiman keskipisteen sijainti postimerkissä on olennaisen tärkeä, jotta tämä tieto voidaan antaa täydellisesti. Postimerkkejä ei käytetä ainoastaan siviilitarkoituksiin. Ranskalaiset leimatut postimerkit voivat siis olla peräisin armeijan franchising-järjestelmästä. Veromerkit ja lentopostimerkit ovat erillinen leimattujen postimerkkien luokka.  Ranskan postimerkkejä ei pidä sekoittaa Monacon postimerkkeihin.</w:t>
      </w:r>
    </w:p>
    <w:p>
      <w:r>
        <w:rPr>
          <w:b/>
          <w:color w:val="FF0000"/>
        </w:rPr>
        <w:t xml:space="preserve">id 58</w:t>
      </w:r>
    </w:p>
    <w:p>
      <w:r>
        <w:rPr>
          <w:b w:val="0"/>
        </w:rPr>
        <w:t xml:space="preserve">Tervetuloa ylläpitäjien sivulle. Täältä löydät tietoa meistä, syitä, miksi voit ottaa meihin yhteyttä, ja syitä, miksi et voi ottaa meihin yhteyttä. Voit ottaa meihin yhteyttä seuraavista syistä: - Käyttäjä julkaisee artikkeleita, jotka eivät liity World of Warcraftiin. Tämä ei ole sivuston tarkoitus, ja tämän vuoksi tämäntyyppiset artikkelit on valitettavasti poistettava. Voisimme harkita "off-topic"-osion avaamista sivustolle, jos olet kiltti. - Käyttäjä julkaisee aggressiivisia artikkeleita, häiritsee sivuston elämää millään tavalla tai on mielestäsi ei-toivottu WikiWoWin käyttäjä. - Haluat ilmoittaa sopimattomasta artikkelista. - Haluat muokata rajoitettua sivua. Anna mahdollisimman paljon tietoja. - Miksi luulet näin? - Minkä muutoksen haluat tehdä ottamalla meihin yhteyttä? Näistä syistä et voi ottaa meihin yhteyttä: - Emme ole vastanneet yhteenkään sähköpostiviestiinne. Lue yllä oleva kohta uudelleen :) Nyt kun olet saanut tietoa, ota rohkeasti yhteyttä meihin! - Veher18. Sivuston pääylläpitäjä. - Tar-Elendil. Sivuston ylläpitäjä, artikkeleiden kirjoittaminen, kääntäminen ja laadunvalvonta, lisäysmallit ja tyylit. - SuperCodeLyoko. Sivuston ylläpitäjä, oikeinkirjoituksen tarkastaja, byrokraatti. - Furismi. Sivuston toissijainen ylläpitäjä (ei aktiivinen). - Elenwe. Sivuston ylläpitäjä, artikkeleiden laadunvalvonta (passiivinen). - Balrog. Sivuston ylläpitäjä, artikkeleiden laadunvalvonta, vastuussa historiaosuudesta (ei aktiivinen). - Sidoine. Sivuston ylläpitäjä, artikkeleiden laadunvalvonta (passiivinen). - Maxou1240. Sivuston ylläpitäjä, artikkeleiden laadunvalvonta (passiivinen). - Stormrrage. Sivuston ylläpitäjä, artikkeleiden laadunvalvonta, "super-toimittaja" (ei aktiivinen). - Nimesi. Luuletko voivasi auttaa WikiWoWia ylläpitäjänä? Ryhdy ylläpitäjäksi.</w:t>
      </w:r>
    </w:p>
    <w:p>
      <w:r>
        <w:rPr>
          <w:b/>
          <w:color w:val="FF0000"/>
        </w:rPr>
        <w:t xml:space="preserve">id 59</w:t>
      </w:r>
    </w:p>
    <w:p>
      <w:r>
        <w:rPr>
          <w:b w:val="0"/>
        </w:rPr>
        <w:t xml:space="preserve">Hyvää iltaa, Aihe on otsikossa, mutta selvitän tarkemmin. Monet ihmiset, kaikenikäiset, eri sukupuolet, taustat jne., elävät virtuaalielämäänsä tosissaan ja menevät jopa sanalliseen yhteenottoon asti vain vakiinnuttaakseen jonkinlaisen ylivallan muihin nähden. Olen nähnyt tämän täällä, mutta WoN ei ole poikkeus ihmiskunnan esimerkkien joukossa, ja sitä tapahtuu kaikkialla verkossa, mikä sai minut kysymään itseltäni tämän kysymyksen. Tästä päivästä lähtien minulla on ollut tilaisuus "hengailla" sadoilla kaikenlaisilla sivustoilla, ja heti kun sivusto tarjoaa mahdollisuuden luoda itsestään avatarin, siitä tulee systemaattista luoda klaavoja, eliittejä, vetoja ja kaikenlaisia ihmisluokkia, jos vertaiset tunnistavat ihmisen. Internetin oli tarkoitus murtaa ihmisten väliset muurit ja avata maailma niille, jotka eivät valintansa tai olosuhteidensa vuoksi sopineet muiden joukkoon. Mutta täällä (kuten muuallakin) en näe enempää enkä vähempää kuin mitä näen todellisessa maailmassa, internet ei ole mahdollistanut ihmisten yhdistämistä, vaan ainoastaan antanut uuden tavan karkottaa naapurisi tuntematta häntä, näkemättä häntä tai tietämättä hänen oikeaa nimeään, paradoksaalista, eikö? Lyhyesti sanottuna, te, jotka luette tätä, olette varmasti huomanneet sen myös, mutta kaikki ei todellakaan ole mustaa, varmasti on paikkoja, joissa on tervetulleita ihmisiä, mutta tosiasia on, että internet on loppujen lopuksi vain digitaalinen kopio todellisuudesta. Tässä tulee siis kysymys, miksi ottaa virtuaalielämäsi vakavasti? Viimeisin muutos: Yuushi-sennin (07-04-2011 23:07:41) Olen samaa mieltä kanssasi. Luulen, että monet ihmiset pitävät internetiä eräänlaisena mielen vapautumisena, jossa meillä on varaa kritisoida siitä yksinkertaisesta syystä, että kukaan ei tunne meitä. Olen tuntenut ihmisiä, jotka kirjaimellisesti viettävät elämänsä internetissä vain siksi, että siellä voi teeskennellä olevansa joku muu. Me valitsemme, keitä olemme, keitä olimme ja mitä meistä tulee. Silti on myös niitä, joille heidän oikea elämänsä ei ole sitä, mitä he olisivat halunneet, joten he tyytyvät virtuaalielämäänsä siinä toivossa, että kaikki on paremmin ruudun takana... Miksi ottaa virtuaalielämäsi vakavasti? Miksi ottaa virtuaalielämäsi vakavasti? Yksinkertaisesti siksi, että joillakin ihmisillä ei ole sellaista. Niinpä he luovat "identiteetin" internetissä. Ne, jotka eivät tunne sinua, eivät tiedä sitä. Mikä voisi olla helpompaa? Ah, kyllä... 2+2=4 Kysymys on mielestäni mielenkiintoinen, mutta en oikein ymmärrä, mihin pyrit... Puhutko niistä, jotka viettävät elämänsä mieluummin internetissä (kuten ei elämää)? Vai puhutko ihmisryhmistä, jotka ovat voineet luoda itsensä internetissä? vai tavasta, jolla me käyttäydymme internetissä? Kysymys on mielestäni mielenkiintoinen, mutta en oikein ymmärrä, mihin pyrit... Puhutko niistä, jotka mieluummin viettävät elämänsä internetissä (kuten ei elämää)? bugmasters kirjoitti: Vai niistä ihmisryhmistä, jotka ovat pystyneet luomaan itsensä internetissä? vai siitä, miten käyttäydymme internetissä? Kysymys on mielestäni mielenkiintoinen, mutta en oikein ymmärrä, mihin pyrit... Puhutko niistä, jotka viettävät elämänsä mieluummin internetissä (kuten ei elämää)? Mikä tahansa niistä, kunhan ne sopivat siihen kategoriaan, josta puhun. Hyvää iltaa, Yuushi-sennin kirjoitti: Aihe on otsikossa, mutta selitän tarkemmin. Monet kaikenikäiset, eri sukupuolta olevat, eri taustoista tulevat jne. ihmiset elävät virtuaalielämäänsä tosissaan ja jopa ryhtyvät sanalliseen vastakkainasetteluun vain saadakseen jonkinlaista ylivaltaa muihin nähden. Olen nähnyt tämän täällä, mutta WoN ei ole poikkeus ihmislajin esimerkeistä, vaan sitä tapahtuu kaikkialla verkossa, mikä sai minut esittämään tämän kysymyksen. Tänään minulla on ollut tilaisuus "hengailla" -</w:t>
      </w:r>
    </w:p>
    <w:p>
      <w:r>
        <w:rPr>
          <w:b/>
          <w:color w:val="FF0000"/>
        </w:rPr>
        <w:t xml:space="preserve">id 60</w:t>
      </w:r>
    </w:p>
    <w:p>
      <w:r>
        <w:rPr>
          <w:b w:val="0"/>
        </w:rPr>
        <w:t xml:space="preserve">Tarina: Andrea on lukion viimeisellä luokalla. Eräänä päivänä hän huomaa koulunsa ulkopuolella joukon outoja tyttöjä. Muutamaa päivää myöhemmin hän auttaa tyttöä, joka on joutunut vaikeuksiin. Kun tyttö, Penelope, on turvassa, hän on täysin järkyttynyt ja kertoo tytölle olevansa tulevaisuudesta. Oma mielipiteeni: Kuten muutkin tämän romaanin lukijat, on hyvä, etten pysähtynyt kansiin. Kansi olisi ollut omiaan käännyttämään minut pois, koska vihaan kaikkea juustoista, vaikka se olisi tarkoitettu nuorille. Perustin päätökseni lehdistötiedotteeseen, ja olen iloinen siitä. En ottanut huomioon: "Persialaisten kirjeiden tapaan", kuten kustantajan tekstissä lukee. Teillä on rajalliset mahdollisuudet. Montesquieuta ei voi verrata lastenkirjallisuuteen, vaikka jälkimmäinen olisikin hyvin kirjoitettu. Pidin tästä romaanista. Luin sen muutamassa tunnissa. Andrea on kertoja. Kirjailija käsittelee kevyesti naisten asemaa yhteiskunnassa ja feminismiä. Päähenkilöt ovat Andrea ja Penelope. Molemmat valmistelevat BAC:ia. Toinen on vuonna 2019, toinen vuonna 2187. Penelopen käsityksessä elämästä vuonna 2019 on suuri aukko. Tämä johtaa huvittaviin tilanteisiin, jotka toisinaan aiheuttavat jännitteitä ja väärinkäsityksiä tyttöjen välille. Sitten Penelope antautuu vähitellen Andrealle. Jälkimmäinen, joka on jo yllättynyt aikamatkustuksen mahdollisuudesta, järkyttyy voimakkaasti Penelopen paljastuksesta. Siitä hetkestä lähtien Andrean on tehtävä valinta ja pidettävä siitä kiinni. Juoni on kaiken kaikkiaan hyvin suunniteltu, vaikka siinä onkin joitakin hieman huteria käänteitä. Koska tämä sopii tarinan tasoon, en pitänyt sitä kirjailijaa pahana. Tyyli on sujuva ja miellyttävä. Pakko lukea! Nimeke: Ne ramenez jamais une fille du futur chez vous Kirjailija: Nathalie Stragier Kustantaja: Syros Olen samaa mieltä huterista käänteistä, mutta se on hauskaa luettavaa. Täydellinen kesälukemiseksi!</w:t>
      </w:r>
    </w:p>
    <w:p>
      <w:r>
        <w:rPr>
          <w:b/>
          <w:color w:val="FF0000"/>
        </w:rPr>
        <w:t xml:space="preserve">id 61</w:t>
      </w:r>
    </w:p>
    <w:p>
      <w:r>
        <w:rPr>
          <w:b w:val="0"/>
        </w:rPr>
        <w:t xml:space="preserve">N O S S E R V I K E S - Et allekirjoita julkaisusopimusta kanssamme, joten pidät omistusoikeutesi itselläsi. - Alkutason tarjouksemme, eli digitaalisen kirjan luominen ja sen jakelu 200 kirjakauppasivustolla ja mobiilisovelluksessamme, maksaa 50 € tai 75 € yhdeltä vuodelta (kirjan koosta riippuen). - Voit valita lisäpalveluja tarpeidesi mukaan. - Emme maksa digitaalisesta myynnistäsi: saat 100 % nettotuloista (hinta ennen veroja - kirjakauppapalkkio). Jos sinulla on muuta kysyttävää, kirjoita meille osoitteeseen pascalashuza4@gmail.com.</w:t>
      </w:r>
    </w:p>
    <w:p>
      <w:r>
        <w:rPr>
          <w:b/>
          <w:color w:val="FF0000"/>
        </w:rPr>
        <w:t xml:space="preserve">id 62</w:t>
      </w:r>
    </w:p>
    <w:p>
      <w:r>
        <w:rPr>
          <w:b w:val="0"/>
        </w:rPr>
        <w:t xml:space="preserve">Hangar-Casa de Velázquez 2020 -stipendien tulokset yhteistyössä Ranskan instituutin kanssa Barcelona Hangar ja Casa de Velázquez uudistavat yhteistyötään neljäntenä peräkkäisenä vuonna ja tarjoavat yhteistyössä Ranskan instituutin kanssa yhteisen vaihtostipendihakemuksen. Hangarin ohjelmakomitea sekä Casa de Velázquezin ja Institut français Barcelonan tuomaristot ovat hakemuksiin perehtymisen ja 8. heinäkuuta 2020 pidetyn kokouksen jälkeen tehneet päätöksen Hangarin ja Casa de Velázquezin vaihtostipendeistä yhteistyössä Institut français Barcelonan kanssa. - Hangar - Comisión de Programas: Giuliana Racco (taiteilija) ja Lluís Nacenta (Hangarin johtaja). - Casa de Velázquez: Fabienne Aguado (Casa de Velázquezin taiteellisten opintojen johtaja) - Institut Français Barcelona: Max Vasseur (Institut Français Barcelonan johtaja). Palkitsemispäätös - Sara Agudo Millán - Pablo Sanz Almoguera Tuotantotuki Hangarille - Carola Moujan</w:t>
      </w:r>
    </w:p>
    <w:p>
      <w:r>
        <w:rPr>
          <w:b/>
          <w:color w:val="FF0000"/>
        </w:rPr>
        <w:t xml:space="preserve">id 63</w:t>
      </w:r>
    </w:p>
    <w:p>
      <w:r>
        <w:rPr>
          <w:b w:val="0"/>
        </w:rPr>
        <w:t xml:space="preserve">Brysselin lelumuseo ... MEKAANINEN MINIJUNA 1990? Pieni kiinteä piiri, jossa on kaksi levyä, joiden päällä on pieni jäljennös kahdesta junasta. Kaksi kiinteää minikokeilua kulkevat yhdessä rakennuksen "tunnelin" ja kahden muun oletetun aseman alla, mikä antaa optisen illuusion kohtaamisesta! Katso Pousseur JOUSTRA Hyvä yleiskunto: akkukotelon sisäpuoli on kärsinyt korroosiosta, joka johtuu liian kauan siinä olleista akuista, akkukotelon kansi puuttuu. Katso ARABIAN Sulky mechanical. Jääkiekkoilija N°5 on pukeutunut punaiseen kasakkaan ja istuu ratissa. Alkuperäisessä laatikossa on merkintä "Arabian". Pieni kaavio näyttää osoittavan, että häntää käytetään vipuna "eteenpäin tai pysäyttää", siinä lukee myös made in Wester Germany DRA-DGMM R Katso Pieni mekaaninen lohikäärme Pieni mekaaninen lohikäärme, jonka on luonut Bernhard TUCHER, metallilelujen käsityöläinen. Kun hän oli saanut takaisin koneet ja työkalut, koska mekaanisten lelujen kilpajuoksu oli päättynyt (akkukäyttöisten lelujen tulo ja puulelujen yhä tiukemmat normit), Bernhard Tucher asetti Emskirchenin taloonsa mahtavan työpajan, jonka avulla hän voi valmistaa suuria vanhanaikaisia veneitä tai pieniä kuriositeetteja, kuten tämä lohikäärme, joka on luotu kaikista osista mekaanisten moottoreiden varastoon. Hänellä on kultaa käsissään, ja hänellä on hauskaa. Katso Poussin Jouet mécanique vuosina 1918-1940. Edustaa poikasen nokkimista. Valmistettu keltaisella litografoidusta tinapellistä, jossa on joitakin ruskeita viivoja, jotka jäljittelevät höyhenpeitettä. Sen nokka on oranssi. Katso Happy Clown Happy Clownin prototyyppi, se on mekaaninen lelu, jossa on avain. Tämä klovni on suoraan inspiroitunut kuuluisasta GROCKista (CHARLES ADRIEN WETTACH), jonka oikea nimi oli Sveitsin kansalainen 1950-luvulla. Kun se aktivoituu, se tekee liikkeitä kehollaan ja silmillään. Katso Hiiri Muovinen mekaaninen hiiri. Käyttääksesi sitä sinun tarvitsee vain vetää sitä taaksepäin ja päästää se irti. Pohjan alla lukee "Made in Western Germany Zick-Zack" Katso KOUROTCHKA (Kana) Mekaaninen Pieni mekaaninen kana, joka voidaan koota uudelleen avaimella. KOUROTCHKA on valmistajan antama nimi "joka tarkoittaa kanaa venäjäksi" Katso SINGE YES-NO Apina ruskeaa mohairia selän alaosassa vipu mahdollistaa pään aktivoimisen myöntävän tai kieltävän liikkeen. Tämän vuoksi valmistaja on nimennyt ne "kyllä-ei-sarjaksi". Kasvot, kädet ja jalat on valmistettu beigestä huovasta. Runkoon on kiinnitetty punaisella nauhalla punainen muovinen medaljonki, jossa on teksti Schuco Tricky. Katso Ours Automate Karhu animoitu jousimoottorilla kelattavaksi. Sitten se pyörähtää, keppi kädessä. Fernand MARTIN on yksi ensimmäisistä keksijöistä, jotka keksivät tämäntyyppiset pienet automaatit, joita saattoi löytää Pariisin bulevardeilta vuosien 1885 ja 1915 välillä. Fernand Martin muutti kymmenet arkipäiväiset esineet leluiksi. Lähetti, soittimet, eläimet, sirkus, akrobaatti, poliisi, palomies, jalankulkija, katukauppias jne. Katso Traktori ja mies 1950-luvulla. Mekaaninen lelu, joka toimii, mutta joitakin osia puuttuu. Haalarimies istuu traktorin ratissa, jossa on kaksi akselia, joista toisessa on pienet pyörät edessä ja toisessa suuret pyörät takana. Pyörät on valmistettu muovista. Värit ovat punainen, keltainen, sininen, ruskea ja musta. Se on valmistettu stanssatusta ja maalatusta metallista. Katso Mekaaninen lintu ? Mekaaninen lintu, jonka litografiassa on seuraavat sanat: "Germany -</w:t>
      </w:r>
    </w:p>
    <w:p>
      <w:r>
        <w:rPr>
          <w:b/>
          <w:color w:val="FF0000"/>
        </w:rPr>
        <w:t xml:space="preserve">id 64</w:t>
      </w:r>
    </w:p>
    <w:p>
      <w:r>
        <w:rPr>
          <w:b w:val="0"/>
        </w:rPr>
        <w:t xml:space="preserve">Sanders voitti Alaskan, Washingtonin ja Havaijin demokraattien vaalikampanjat Demokraattiehdokas Bernie Sanders Kuva: David Ryder / Reuters Vermontin senaattori Bernie Sanders juhli voittojaan Alaskassa, Washingtonissa ja Havaijilla riemuitsevien kannattajiensa edessä lauantain demokraattien vaalikampanjoissa näissä osavaltioissa. Hän sanoi olevansa "vauhdissa" Yhdysvaltojen länsiosissa. Lauantai-iltana Wisconsinin Madisonissa pitämässään puheessa Sanders sanoi olevansa tyytyväinen siihen, että hän on saanut houkuteltua äänestäjiä, jotka eivät perinteisesti ole olleet kiinnostuneita politiikasta, mukaan lukien nuoret. Riippumaton senaattori korosti, että nuoret amerikkalaiset eivät ole apaattisia eivätkä välinpitämättömiä poliittista järjestelmää kohtaan ja että he haluavat auttaa "parantamaan maamme tulevaisuutta". Sanders kertoi kannattajilleen tarjoavansa heille "radikaalia" ajatusta sellaisen talouden rakentamisesta, joka hyödyttäisi kaikkia amerikkalaisia eikä vain "yhtä prosenttia". Hillary Clinton oli huolissaan näistä takaiskuista. Hän ei ollut juurikaan kampanjoinut näissä kolmessa osavaltiossa, vaan vietti vain yhden päivän Washingtonin osavaltiossa ja oli perheensä luona pääsiäisviikonloppuna. Washingtonissa laskettiin lauantai-iltana tuloksissa vain kolmasosa 101 valtuutetusta. Loput 67 valtuutettua valitaan piirien äänestyksen perusteella, jonka tulokset ilmoitetaan myöhemmin. Sanders kehotti kannattajiaan olemaan vakuuttumatta niistä, jotka sanovat, että hänen on mahdotonta voittaa demokraattien ehdokkuutta Clintonia vastaan, jolla oli ennen lauantain vaalikampanjaa 1234 valtuutettua Sandersin 956:een nähden, Associated Pressin analyysin mukaan. Suhde nousee 1 703:een ja 985:een, kun mukaan lasketaan superdelegaatit eli demokraattisen puolueen johtajat, jotka voivat äänestää haluamaansa ehdokasta. Bernie Sandersin "momentum"? Puhuessaan Wisconsinin tilaisuudessa, kun Washingtonin osavaltiossa vielä laskettiin ääniä, Sanders kutsui lauantai-illan tuloksia uudeksi vauhdiksi lännessä. Hän viittasi viimeaikaisiin voittoihin Utahissa ja Idahossa vihjeenä mahdollisesta kruunajaisvoittoon Clintonia vastaan. "Voitimme juuri Washingtonin osavaltion. Tältä näyttää vauhti", hän sanoi yli 8 000 kannattajalleen. Älkää antako kenenkään kertoa teille, ettemme voi voittaa ehdokkuutta tai vaaleja. Juuri niin me aiomme tehdä." Koska demokraatit jakavat valtuutetut suhteellisesti, lauantain tulokset Alaskassa ja Washingtonin osavaltiossa voivat lisätä Sandersin kokonaismäärää vähintään 27 valtuutettua ja Clintonin vähintään viisi. Sandersilla olisi kuitenkin erittäin jyrkkä tie kiivettävänään voittaakseen puolueensa ehdokkuuden. Associated Pressin laskelman mukaan Sanders tarvitsisi 57 prosenttia jäljellä olevista esivaalien ja vaalikokousten delegaateista saadakseen enemmistön kesäkuun loppuun mennessä. Vermonttilaisen senaattorin rima on vielä korkeampi, kun superdelegaatit otetaan huomioon. Kilpailun loppuun mennessä hänen on voitettava yli 67 prosenttia esivaalien ja vaalikampanjoiden delegaateista sekä superdelegaateista. Yhteensä 2383 valtuutettua tarvitaan varmistamaan ehdokkuus puolueen puoluekokouksessa Philadelphiassa heinäkuussa. Bernie Sanders vietti suurimman osan viikosta länsirannikolla yrittäen vahvistaa kannatustaan alueen edistyksellisten aktivistien keskuudessa, jotta hän voisi voittaa lauantain vaalikampanjat selvästi ja vähentää 300 delegaatin johtoaan.</w:t>
      </w:r>
    </w:p>
    <w:p>
      <w:r>
        <w:rPr>
          <w:b/>
          <w:color w:val="FF0000"/>
        </w:rPr>
        <w:t xml:space="preserve">id 65</w:t>
      </w:r>
    </w:p>
    <w:p>
      <w:r>
        <w:rPr>
          <w:b w:val="0"/>
        </w:rPr>
        <w:t xml:space="preserve">KIITOS ELAN HOSPITALITY Olemme iloisia voidessamme ilmoittaa, että Elan Hospitality on yksi pääsponsoreistamme. Kiitos Loïc Langouet'lle tuesta ja luottamuksesta. "ELAN Hospitality perustettiin vuonna 2002 neuvomaan hotelli- ja ravintola-alan ammattilaisia. Nykyään tietokoneiden ja audiovisuaalisten tuotteiden lähentyminen, jota kutsutaan yleisesti multimediaksi, vaatii todellista tukea kaikilta ammattilaisilta, jotka haluavat tarjota asiakkailleen innovatiivista ja laadukasta palvelua. Elan Hospitality on asemoitu multimediaintegraattoriksi, jolla on korkea lisäarvo. Sen ihmisen kokoinen rakenne tarjoaa todellista kuuntelua, seurantaa ja johdonmukaisten teknisten ratkaisujen tarjoamista. Meillä on 12 vuoden kokemus yhteistyöstä hotellien omistajien, IT-päälliköiden, arkkitehtien ja sisustajien kanssa, ja nyt voimme ylpeänä tukea asiakkaitamme heidän rakennus- tai kunnostushankkeidensa kaikissa vaiheissa. Verkkosivusto: http://www.elan-hospitality.fr Les Roses de Cachi on iloinen voidessaan ilmoittaa, että Elan Hospitality on yksi sen pääsponsoreista. Kiitos Loic Langouet'lle luottamuksesta ja tuesta. Elan Hospitality perustettiin vuonna 2002 neuvomaan vieraanvaraisuuden ammattilaisia. Nykyään teknologiasta on tulossa yhä enemmän osa jokapäiväisiä tarpeita; se vaatii ammattilaisilta todellista seurantaa, jotta he voivat tarjota innovatiivisia ja laadukkaita tuotteita. Elan Hospitality on pienikokoinen yritys, mikä mahdollistaa tarpeiden todellisen ymmärtämisen, erinomaisen seurannan ja oikeiden tuotteiden tarjoamisen oikeisiin tarpeisiin. Heillä on 12 vuoden kokemus hotellien omistajien, IT-päälliköiden, arkkitehtien ja suunnittelijoiden kanssa työskentelystä, ja he ovat ylpeitä voidessaan auttaa asiakkaitaan kaikissa projektin vaiheissa rakentamisesta remonttiin.</w:t>
      </w:r>
    </w:p>
    <w:p>
      <w:r>
        <w:rPr>
          <w:b/>
          <w:color w:val="FF0000"/>
        </w:rPr>
        <w:t xml:space="preserve">id 66</w:t>
      </w:r>
    </w:p>
    <w:p>
      <w:r>
        <w:rPr>
          <w:b w:val="0"/>
        </w:rPr>
        <w:t xml:space="preserve">Kulttuuri PRAd'A, fokus koko L Tällä viikolla, tavata MA keskustelemaan arkkitehtuurin suuntauksia koko "L". Toivotamme sinut tervetulleeksi maanantaista perjantaihin opastetulle kierrokselle Palmarès Régional d'Architecture en Nouvelle-Aquitaine -arkkitehtuuripalstalle. Näyttely 9. kesäkuuta - 31. heinäkuuta 2020 Vapaa pääsy maanantaista perjantaihin klo 14.00-18.00 1 rue de la Tranchée - 86000 Poitiers 05 49 42 89 79 - www.ma-poitiers.fr 167 ehdokasprojektia löytyvät verkkosivuilta: www.palmares.archi PRAd'A on tapahtuma, jonka järjestävät Le 308 - Maison de l'Architecture en Nouvelle-Aquitaine ja Ordre Régional des Architectes yhteistyössä alueen arkkitehtuurin museoiden (Limoges, Pau ja Poitiers) kanssa ja jota tukevat Direction Régionale des Affaires Culturelles (DRAC) ja sen Club Partenaires. Visuaalinen ilme: M. Monthiers Agence Guiraud-Manecille ja @Tabaramounien 308:lle - MA.</w:t>
      </w:r>
    </w:p>
    <w:p>
      <w:r>
        <w:rPr>
          <w:b/>
          <w:color w:val="FF0000"/>
        </w:rPr>
        <w:t xml:space="preserve">id 67</w:t>
      </w:r>
    </w:p>
    <w:p>
      <w:r>
        <w:rPr>
          <w:b w:val="0"/>
        </w:rPr>
        <w:t xml:space="preserve">Centre-du-Québecissä sijaitseva Bois-Francsin matkailualue on saanut nimensä alueen vaahterapuista ja muista lehtipuista. 157. VICTORIAVILLE MAATALOUSNÄYTTELY Victoriavillen Colisée Desjardinsin alueella Maatalousnäyttely, joka kuvastaa Quebecin imagoa, eläinkilpailut, suuri eläin-, puutarha- ja tekstiililajikkeiden näyttely, maatalouskoneet, kaupalliset kojut, virkistysosuudet (ratsastuskilpailut), hevoset, Purina-minifarmi, tunnettujen taiteilijoiden näyttelyt, hirviöbingo. Erityinen kutsu todelliseen perhejuhlaan. Huvipuistojen ja kaupallisten kojujen viralliset avajaiset 6. elokuuta. Erikoisviihdettä sateenkaaren väreissä, jotka korostavat maatalouttamme.</w:t>
      </w:r>
    </w:p>
    <w:p>
      <w:r>
        <w:rPr>
          <w:b/>
          <w:color w:val="FF0000"/>
        </w:rPr>
        <w:t xml:space="preserve">id 68</w:t>
      </w:r>
    </w:p>
    <w:p>
      <w:r>
        <w:rPr>
          <w:b w:val="0"/>
        </w:rPr>
        <w:t xml:space="preserve">IKEA haluaa jatkaa ympäristöponnistuksiaan. Kestävän kehityksen viikon aikana tuotemerkki työskentelee ekotoimenpiteiden parissa erityisesti keittiössä. Tätä varten se järjestää ruoanlaittokilpailun. IKEA on johtava ympäristötuotteiden ja -palvelujen tarjoaja Yhdysvalloissa ja Euroopassa. IKEA haluaa lisätä tietoisuutta kestävästä asumisesta kotona. IKEA kutsuu asiakkaita käyttämään hyväkseen useita tapahtumia ja erikoistarjouksia myymälässä, kuten esittelyä ympäristöystävällisestä ruoanlaitosta. Jokaisessa Ranskan 29 IKEA-myymälässä ruokabloggaaja valmistaa kolme herkullista reseptiä: - 29 bloggaajaa kilpailevat samanaikaisesti lauantaina 5. huhtikuuta kello 15.00-18.00 jokaisen IKEA-myymälän keittiöosastolla, jossa voit seurata, maistella ja äänestää ruokabloggaajaa. Jokainen kokki saa käyttöönsä keittiön, jossa on induktioliesi, uuni ja mikroaaltouuni. He voivat tuoda omat varusteensa. Valintaperusteet perustuvat esteettisyyteen, omaperäisyyteen ja tietenkin kestävään kehitykseen liittyviin tekijöihin. Kun asiakkaat ovat äänestäneet, viisi finalistia valitsee Chef Damien, 750g.com-sivuston konsultti, joka on toiminnan yhteistyökumppani. Voittaja julkistetaan 9. huhtikuuta yhdessä 29 bloggaajan reseptien kanssa, jotta voit valmistaa niitä kotona!</w:t>
      </w:r>
    </w:p>
    <w:p>
      <w:r>
        <w:rPr>
          <w:b/>
          <w:color w:val="FF0000"/>
        </w:rPr>
        <w:t xml:space="preserve">id 69</w:t>
      </w:r>
    </w:p>
    <w:p>
      <w:r>
        <w:rPr>
          <w:b w:val="0"/>
        </w:rPr>
        <w:t xml:space="preserve">Filosofiamme In Serious Games We Trust wannapplayn omistaa Terres Neuves SPRL, joka syntyi 1. heinäkuuta 2013 kahden entisen Institut des Hautes Etudes des Communications Socialesin (IHECS) opiskelijan aivojen, kyynärpäänrasvan ja innostuksen pohjalta. wannapplay työskentelee tehokkaamman viestinnän puolesta yrityksissä pelien, vakavien pelien, avulla. Huomatessaan puutteita MICE-alan (Meetings Incentives Conferences &amp; Events) kaupunkituntemuksen tarjonnassa yrittäjät halusivat ehdottaa ratkaisua, jossa ensisijaisena välineenä olisi kosketusnäyttötabletti, siihen liittyvät sovellukset ja yleinen tai yksilöllinen, mutta aina viihdyttävä sisältö. Välittömän menestyksen jälkeen he jatkoivat sinnikkäästi Serious Games -alalla ja tarjoavat nyt maailmanlaajuista pelillistämispalvelua vakavaa sisältöä varten sekä sisällä että ulkona. Työ ei ole helppoa, mutta se on aina parempi kuin työnteko! Tähän mennessä Belgian ja Luxemburgin tiimissä on dynaamisia alan asiantuntijoita ja noin 15 freelanceria, jotka tukevat heitä kansainvälisessä toiminnassa. Haluatko tietää lisää? Tutustutko ihastuttaviin ihmisiin, jotka työskentelevät joka päivä tehokkuuden lisäämiseksi keveyden avulla? Ota yhteyttä ja/tai tule kahville!</w:t>
      </w:r>
    </w:p>
    <w:p>
      <w:r>
        <w:rPr>
          <w:b/>
          <w:color w:val="FF0000"/>
        </w:rPr>
        <w:t xml:space="preserve">id 70</w:t>
      </w:r>
    </w:p>
    <w:p>
      <w:r>
        <w:rPr>
          <w:b w:val="0"/>
        </w:rPr>
        <w:t xml:space="preserve">Olemme lanseerauksestamme lähtien esitelleet Play TV:tä ensimmäisenä ilmaisena ja laillisena televisioalustana internetissä. Vuonna 2010 Ranskan tutkimusministeriön, Pariisin kauppa- ja teollisuuskamarin ja Oséo Innovationin tuella perustettu yritys kehittää 10 hengen tiiminsä kanssa innovatiivisia teknologioita suoriin videolähetyksiin internetissä. Kuten tiedät, sivustomme avulla voit katsella sataa kanavaa ympäri maailmaa! Olemme luoneet innovatiivisia tulonjakomalleja eri televisiokanavien ja SACEMin kanssa. Yli 2,5 miljoonaa käyttäjää vierailee sivustolla kuukausittain ja käyttää palveluitamme ilmaiseksi, ja kiitämme teitä uskollisuudestanne. Nyt on kuitenkin tehty oikeudellinen päätös, joka vaarantaa palvelun tulevaisuuden. CSA on tunnustanut meidät perustamisestamme lähtien, ja olemme noudattaneet kaikkia velvoitteitamme. Lisäksi CSA antoi hiljattain France Télévisionsille virallisen kehotuksen noudattaa lakia ja olla vastustamatta sen kanavien jatkamista Play TV:ssä. Mutta samaan aikaan Pariisin vetoomustuomioistuin näkee asian toisin ja tuomitsee meidät ankarasti France Télévisionsin kanavien haltuunotosta. Olemme erittäin yllättyneitä ja riitautamme sen kassaatiotuomioistuimessa. Tuomion pitäisi sekoittaa kortit uusiksi, mutta siihen asti meidän on sovellettava muutoksenhakutuomioistuimen päätöstä, vaikka FTV ei sovella CSA:n päätöstä... Tarvitsemme nyt varoja, jotta voimme vauhdittaa kehitystyötämme ja saada kumppanuuksia suurten kanavien kanssa, jotka eivät ole Play TV:ssä. Ehdotamme seuraavaa: 1 kuukauden käyttöoikeus Play TV Premiumiin 6 kuukauden käyttöoikeus Play TV Premiumiin (normaalisti 2,99 €/kk) Play TV Premium on koko palvelu korkealaatuisena ja ilman mainoksia Kiitos tuestasi, luotamme sinuun! Play TV tarvitsee tukeasi, palvelu on vaarassa! </w:t>
      </w:r>
    </w:p>
    <w:p>
      <w:r>
        <w:rPr>
          <w:b/>
          <w:color w:val="FF0000"/>
        </w:rPr>
        <w:t xml:space="preserve">id 71</w:t>
      </w:r>
    </w:p>
    <w:p>
      <w:r>
        <w:rPr>
          <w:b w:val="0"/>
        </w:rPr>
        <w:t xml:space="preserve">Fukushiman ydinvoimalaa operoiva yhtiö aloitti perjantaina radioaktiivisen pohjaveden pumppaamisen yrittäessään vähentää päästöjä läheiseen Tyyneen valtamereen. Tokyo Electric Power (TEPCO) kertoi kaivaneensa kaivon ja pumpanneensa 13 tonnia vettä pois kello 14.00 (1.00) ja 20.00 paikallista aikaa. "Meidän on kiireellisesti pumpattava pohjavesi pois mahdollisimman pian", TEPCO:n tiedottaja sanoi perjantaina. Keskiviikkona pääministeri Shinzo Abe ilmoitti, että viranomaiset osallistuisivat entistä enemmän saastuneen veden hallintaan, jota hän piti "kiireellisenä" ongelmana. Tepco on kamppaillut maaliskuusta 2011 lähtien Fukushima Daiichin ydinvoimalassa (220 km Tokiosta koilliseen) tapahtuneen onnettomuuden seurausten kanssa, jotka johtuivat erittäin voimakkaasta maanjäristyksestä ja erityisesti valtavasta tsunamista. Akuutein ongelma on jo useiden viikkojen ajan ollut estää tämän maan alle tihkuneen ja laitosalueen korkeiden radioaktiivisuuspitoisuuksien saastuttaman veden vuotaminen Tyyneen valtamereen. Koska Tepco joutui heinäkuun lopussa ensimmäistä kertaa myöntämään, että osa vedestä oli vuotanut naapurimereen, vaikka se oli pitkään kiistänyt asian, koska sillä ei ollut keinoja veden käsittelyyn, varastointiin ja hallintaan. AFP:n keskiviikkona haastatteleman teollisuusministeriön (Meti) virkamiehen mukaan "noin 300 tonnia vettä karkaa päivittäin", mutta "ei ole kuitenkaan varmaa, että vesi on erittäin radioaktiivista". Ranskalaisen asiantuntijan, säteilysuojelu- ja ydinturvallisuusinstituutin (IRSN) varapääjohtajan Jerome Jolyn mukaan näiden saastuneen veden vuotojen ympäristövaikutukset jäisivät kuitenkin vähäisiksi verrattuna vuonna 2011 onnettomuushetkellä vapautuneeseen radioaktiivisuuden kokonaismäärään. Tepco arvioi, että elokuun puoliväliin mennessä se on perustanut järjestelmän, joka pystyy pumppaamaan 100 tonnia saastunutta vettä päivässä, joka suodatetaan ja kierrätetään vaurioituneen laitoksen reaktoreiden jäähdyttämiseen.</w:t>
      </w:r>
    </w:p>
    <w:p>
      <w:r>
        <w:rPr>
          <w:b/>
          <w:color w:val="FF0000"/>
        </w:rPr>
        <w:t xml:space="preserve">id 72</w:t>
      </w:r>
    </w:p>
    <w:p>
      <w:r>
        <w:rPr>
          <w:b w:val="0"/>
        </w:rPr>
        <w:t xml:space="preserve">Jos teoriassa voi lävistää melkein mitä tahansa, jokaisella on oma anatomiansa, omat kudoksensa. On siis hyvin todennäköistä, ettet pysty lävistämään kaikkea, joko siksi, että se on yksinkertaisesti mahdotonta, tai siksi, että se ei näyttäisi esteettisesti hyvältä. Tai ehkä se on vain huonoa tuuria. Tiedätkö, kuinka kauan olen haaveillut sillasta? Noin kahdeksan vuotta. Tiedätkö, kuinka kauan olen käyttänyt silmälaseja? Ikuisuudesta lähtien. Dramaattista, tiedän. Käyn siis läpi mahdolliset sijainnit kasvoissa ja vartalossa (lukuun ottamatta sukupuolielinten, pinta- ja ihoankkureiden lävistyksiä, jotka käsitellään toisessa artikkelissa). Aloitamme kasvoista, sitten korvista ja muusta vartalosta. Kutsun "huuliksi" kaikkea suuta ympäröivää. Paranemisprosessi on melko lyhyt (1 kk-1,5 kk hoitoaikaa noin 2-3 kk kokonaisparanemista varten). Vastoin yleistä uskomusta huulilävistys EI ole labret. Labret on ranskankielinen nimi nastalle, joka on pyöreällä pohjalla varustettu tangon muotoinen koru, johon ruuvataan pallo tai piikki. Muuten on huomattava, että jos renkaita voidaan käyttää ainakin alahuuleen, niitä ei pitäisi koskaan käyttää ensimmäisenä lävistyksenä, koska pyöreä muoto vetää kudoksia, mikä saattaa muuttaa reiän muotoa ja saada sen parantumaan "vinoon". Halkaisija on 1,2. Monilla huulilävistysyhdistelmillä on nimiä, mutta en suosittele niiden käyttämistä, koska niillä ei ole todellista merkitystä tehtyjen lävistysten kannalta. Käytetään termejä ylempi tai alempi, keskitetty tai offset. Huulilävistys wikipedia listaa tämän: Ilmeisesti minulla on siis "cyber". Wtf. Enkä ollut koskaan kuullutkaan "koiran mulkkujen" nimestä ennen kuin törmäsin tähän kaavioon. Kun kerran olemme aiheessa, minun pitäisi myös huomauttaa, että vaikka keskitetyn ylähuulen lävistyksen yleinen nimi on "meduusa", ainakin Ranskassa, anatominen termi on philtrum, joka on ainoa oikea termi, jota anglosaksiset ammattilaiset käyttävät. Näiden lävistysten pääidea on, että ne aiheuttavat hampaiden löystymistä ja/tai ikenien vetäytymistä. Totta ja väärin. Huonosti sijoitettu lävistys tai lävistys, jossa on liikaa koruja, voi todellakin aiheuttaa tämän vahingon. Varmista, että lävistäjäsi on pätevä näissä lävistyksissä, ja harkitse korun tangon lyhentämistä mahdollisimman pian niiden välttämiseksi. Jos lävistys on tehty hyvin ja käytetään oikeita koruja, tätä riskiä ei kuitenkaan tarvitse pelätä. Tämän riskin välttämiseksi voit valita pystysuoran lävistyksen, jos olet liian peloissasi. Lävistystä ei lävistetä kokonaan suuhun asti, vaan huulen sisäpuolelta, mikä tarkoittaa, että toinen osa lävistyksestä on huulen alla ja toinen huulen päällä. Siihen ei voi laittaa rengasta. Yksi nopeimmin paranevista lävistyksistä (vain 4-6 viikkoa!), koska lävistät suoraan lihakseen ja limakalvoihin, ja kieli on ihana elin, joka uusiutuu hullun nopeasti. Mutta se on myös yksi vaikeimmista paranemisista, koska puhumisesta ja syömisestä tulee useimmille ihmisille haaste muutaman päivän ajan, vaikka he saisivat hyviä tulehduskipulääkkeitä. Kun otetaan huomioon joskus hyvin vaikuttava turvotus, alkuperäinen tanko on hyvin, hyvin pitkä, halkaisijaltaan 1,6 cm. Mahdollisuus unohtaa valita lyhyempi palkki, kun se on mahdollista, on vähäinen, sillä kun kieli on palautunut normaalikokoonsa, pitkän korun pitäminen suussa on erittäin epämiellyttävää, ja sinulla on todennäköisesti paljon ongelmia sen kanssa.</w:t>
      </w:r>
    </w:p>
    <w:p>
      <w:r>
        <w:rPr>
          <w:b/>
          <w:color w:val="FF0000"/>
        </w:rPr>
        <w:t xml:space="preserve">id 73</w:t>
      </w:r>
    </w:p>
    <w:p>
      <w:r>
        <w:rPr>
          <w:b w:val="0"/>
        </w:rPr>
        <w:t xml:space="preserve">Aion kunnostaa verkon hiljattain valmistuneessa korkeakoulussa (2006), mutta infrastruktuuri on melko korruptoitunut: useita palvelimia hajallaan, erilaisia kytkimiä, ei todennuksen valvontaa ja niin edelleen.... Rehtoraatti, akatemia, ministeriö, lyhyesti sanottuna koko kansallinen koulutusjärjestelmä tarjoaa heterogeenisiä, vaikeasti saavutettavia ja tehottomia resursseja. Vaikka olen pyytänyt apua, en ole saanut vastausta, minun on varmasti pärjättävä yksin. Siksi käännyn puoleenne. Tiedätkö yhden tai useamman asiakirjan, jossa lueteltaisiin verkon klassiset säännöt, tai yksinkertaisemmin muiden ihmisten kokemukset samasta ongelmasta: 200 erilaista konetta ja verkko, joka hallitsee kaikkea. Olen motivoitunut, koska tämä kaikki kiinnostaa minua, mutta yksin tehtävän koon edessä en ole varma, jatkaisinko. Kiitos etukäteen, Stéphane Re: Verkon kunnostaminen korkeakoulussa Vastasin 15 vuotta maatalousoppilaitoksen tietokoneverkosta. Useiden vaellusten jälkeen, eri kollegat maatalouden lukiot Midi Pyrénées suostui ottamaan uudelleen ratkaisu akatemian rectorat Midi Pyrénées, perustuu verkkoon Windows-palvelimen (tuolloin NT, nyt versio tiedän enemmän, mutta viimeinen Windows-palvelimen. Asiakastyöasemat olivat Xp pro -käyttöjärjestelmässä, nyt luultavasti Seven pro. Verkon hallinnointiin ja ylläpitoon tarkoitettu ohjelmistoratkaisu on Magret (toimipaikan verkon hallinnointia avustava moduuli). Kaikki selitykset ovat täällä:</w:t>
      </w:r>
    </w:p>
    <w:p>
      <w:r>
        <w:rPr>
          <w:b/>
          <w:color w:val="FF0000"/>
        </w:rPr>
        <w:t xml:space="preserve">id 74</w:t>
      </w:r>
    </w:p>
    <w:p>
      <w:r>
        <w:rPr>
          <w:b w:val="0"/>
        </w:rPr>
        <w:t xml:space="preserve">great space for children to play the owners tr�s sympathiq..."""loistava vuokraus - erittäin tyytyväinen vuokraamme, mainos vastaa � pr�sentation. Hardelot-plage, Pas-de-Calais, Nord-Pas-de-Calais, Ranska Turistialue: C�te d'opale Läheisyys: 15 km paikasta Boulogne sur mer , 18 km paikasta Le touquet , Korkeus 20 m, 600 m merelle, 1500 m järvelle, 600 m kauppaan, 900 m keskustaan Vastaanottokapasiteetti: 6 ihmistä 6 kuvaa Derni�re mise � update le 03-07-2015 13h "Mukava duplex rauhallisella paikalla - Suosittelemme tätä erittäin�s nice duplex � Hardelot o� everything is con�ucted in a modern and functional way. Very�s rauhallisella alueella. Tr�s bon accueil. Kiitos erittäin miellyttävästä s�jourista.""Moitteeton - Tämä on toinen kerta, kun olemme olleet tässä majoituspaikassa ja olemme aina iloisia!!!! R�gion on kaunis ja g�te on moitteettoman hyvin hoidettu ja kätevä � 2 askelta rannalle ja metsään. From ..." Asunto Stella-plage - 2 ihmistä - loma-asunto n�6662 Kaupunki: Stella-plage, Pas-de-Calais, Nord-Pas-de-Calais, Ranska Turistialue: C�te d'opale Proximit�: 7 km paikasta Le touquet , 10 km paikasta Berck , 1 km merelle, 400 m kauppaan, 400 m keskustaan Majoituskapasiteetti: 2 ihmistä Ranta pysyi � l�tat "sauvage", ei korkeita rakennuksia, jotka g�t kaikki, tr�s kaunis. Mahdollisuus� moniin kävelyretkiin, � jalkaisin, v�loilla. Paljon paikkoja, joissa käydä..." "Onneni - Vihdoin onnenne oli meidän ja lasten onni lyhyen viikonlopun ajan...". Super hyvin �varustettu, puhdas, cl�tur� puutarha arvostettu Lili meidän australianpaimenkoira, kaikki rakastivat sitä! Merlimont plage, Pas-de-Calais, Nord-Pas-de-Calais, Ranska R�gion Touristique: C�te d'opale Proximit�: 10 km de D��taples sur mer et de berck , 7 km de Touquet , 100 m de la mer, 100 m des commerces, 100 m du centre-ville Capacit� d'accueil: 5 personnes Suosittelen lämpimästi tätä vuokrausta. A refaire ;) ""Täydellinen - miellyttävä ja avulias propri�taire. Valoisa ja miellyttävä asunto. Vuodehuone mukava, mutta varokaa huoneen lisävuoteen kokoa.... T�l�s hyvin pieni, mutta hyvin ei todella hyödyllinen e...". Asunto Stella Plage - 4 ihmistä - loma-asunto n�40392 Kaupunki: Stella plage, Pas-de-Calais, Nord-Pas-de-Calais, Ranska Turistialue: C�te d'opale Proximit�: 5 km paikasta Le touquet , 12 km paikasta Berck , 600 m merelle, 600 m kauppaan, 600 m keskustaan Tilavuus: 4 ihmistä Stella-plage, Pas-de-Calais, Nord-Pas-de-Calais, Ranska Turistialue: Stella-plage, Pas-de-Calais, Nord-Pas-de-Calais, Ranska: C�te d'opale Proximit�: 7 km kohteesta Le touquet , 13 km kohteesta Berck , 800 m merelle, 400 m kauppaan, 400 m keskustaan Tilavuus: 4 ihmistä Stella-plage, Pas-de-Calais, Nord-Pas-de-Calais, France Turistialue: C�te d'opale Proximit�: 5 km kohteesta Le touquet , 10 km kohteesta Berck , 1600 m merelle, 1000 m kauppaan Tilavuus: 6 ihmistä I'll be back from a..." Gite Sainte Cecile Plage - 4 ihmistä - lomavuokraus n�46518 Kaupunki: Sainte cecile plage, Pas-de-Calais, Nord-Pas-de-Calais, Ranska Turistialue: Pas de calais Proximit�: 15 km kohteesta Le touquet , 25 km kohteesta Boulogne sur mer Tilavuus: 4 ihmistä Hardelot-plage, Pas-de-</w:t>
      </w:r>
    </w:p>
    <w:p>
      <w:r>
        <w:rPr>
          <w:b/>
          <w:color w:val="FF0000"/>
        </w:rPr>
        <w:t xml:space="preserve">id 75</w:t>
      </w:r>
    </w:p>
    <w:p>
      <w:r>
        <w:rPr>
          <w:b w:val="0"/>
        </w:rPr>
        <w:t xml:space="preserve">MUUTA ITSESI 3 KUUKAUDESSA! Autettuamme tuhansia ihmisiä muuttamaan kehoaan ja elämäänsä My Transformation Challenge -ohjelmamme avulla, nyt on SINUN vuorosi saada unelmiesi tulokset! MY TRANSFORMATION CHALLENGE -OHJELMA MY TRANSFORMATION CHALLENGE -OHJELMA MIKSI LOIMME TÄMÄN OHJELMAN? Työskenneltyämme kuntosalialalla useita vuosia havaitsimme suuren ongelman. Tiesitkö, että lähes kolme neljästä fyysisen muutoksensa aloittavasta ihmisestä ei saavuta tavoitteitaan? Miksi? Koska useimmat ihmiset eivät ole sydämeltään urheilijoita eivätkä halua noudattaa rajoittavia ruokavalioita ja sotilaallista harjoittelua kuukausien ajan. Kouluttajien tuen ja ymmärryksen puute yhdistettynä liian rajoittavaan lähestymistapaan johtaa siihen, että ihmiset luopuvat unelmistaan ja kuntoilusta.... Kuulostaako tutulta? Oletko koskaan kokenut tai tuntenut jonkun, joka on kokenut luopuvansa tavoitteestaan? Siksi Project Physique on olemassa, ja siksi halusimme luoda My Transformation Challenge -ohjelman auttaaksemme mahdollisimman monia ihmisiä saavuttamaan ansaitsemansa kehon ja terveyden! Parasta on, että kaikki tämä tapahtuu etänä hämmästyttävän mobiilisovelluksemme ja arvostettujen asiakkaidemme tarkan seurannan avulla. Jos et halua saavuttaa tavoitettasi nopeasti ja helposti ja optimoida samalla kehoasi, hormonejasi, energiaasi ja terveyttäsi monipuolisella ruokavaliolla... Tämä ohjelma ei ehkä ole sinua varten. Jos kuitenkin olet valmis saamaan tuloksia kuin koskaan ennen ja samalla oppimaan ja rakastamaan prosessia, kutsun sinut liittymään upeaan ohjelmaamme. Koulutussovellus Tähän ohjelmaan kuuluu upouusi mobiilisovelluksemme ja web-jäsenalueemme, jonka kautta pääset henkilökohtaiseen koulutusohjelmaasi "Koulutus"-alueen kautta. Sinulla on tässä osiossa: - Henkilökohtainen ohjelma sinulle ja tavoitteellesi - Selitykset jokaiselle harjoitukselle/tekniikalle - Videot JOKAISESTA harjoituksesta, joissa demonstroidaan liikettä - Harjoituskalenteri, joka seuraa lepopäiviäsi - Älykäs järjestelmä, joka laskee toistoja, sarjoja, sydänlihaksia, poltettuja kaloreita ja muuta, jotta voit seurata edistymistäsi ja antaa sinulle palkintoja uudella palkitsemisjärjestelmällämme - Voita palkintoja harjoittelusta! Näet siis edistyksesi, painosi/toistojesi edistymisen ja pysyt motivoituneena koko ajan! *Vanhan koulun ystäville ei hätää, voit tulostaa treenisi. LÖYDÄT ... LÖYDÄT ... Ravitsemussovellus Tutustu uuteen NUTRITION-sovellukseemme, jonka avulla näet henkilökohtaisen ruokasuunnitelmasi reaaliajassa. Sinulla on myös pääsy yli 30 000 elintarvikkeen tietokantaan, jonka avulla voit helposti vaihdella/muuttaa ruokavaliota päivittäin tarkastelemalla kaloreita ja makroravintoaineita älykkään järjestelmämme ansiosta. Tämä on jäsenillemme täysin ilmainen sovellus, joka laskee kaikki elintarvikkeesi, antaa sinulle tietoa energiankulutuksestasi ja antaa sinulle jopa mahdollisuuden skannata elintarvikkeita suoraan ruokakaupassa ja sisällyttää ne ruokasuunnitelmaasi! Ruokavaliosi ei enää koskaan pelkisty "CHICKEN-BROCOLI" *Tämä on esimerkki englanninkielisestä versiostamme. Sovellus on 100% saatavilla ranskaksi! Jäsenalue Project Physiquen jäsenyys ei ainoastaan anna sinulle pääsyä henkilökohtaisiin ohjelmiin ja online-seurantaan. Sinulla on myös pääsy kaikkeen muuhun maksulliseen sisältöön ja saat ilmaisia lahjoja ja uusia ohjelmiamme joka kuukausi. Pääset jäsenalueellesi minkä tahansa alustan kautta, ja voit ottaa yhteyttä valmentajiin milloin tahansa. Sinulla on myös mahdollisuus voittaa palkintoja joka kuukausi vain harjoittelemalla hakemuksesi kanssa (Lisäravinteet, rahaa, ilmaisia suunnitelmia jne...) Sinulla on myös alennuksia ja yksinoikeudella palkintoja monilta kumppaneiltamme, kuten: SINUN ERIKOISPALKKIOSUUTTEESI PÄÄTTYY: Paketti #1 All-Inclusive This</w:t>
      </w:r>
    </w:p>
    <w:p>
      <w:r>
        <w:rPr>
          <w:b/>
          <w:color w:val="FF0000"/>
        </w:rPr>
        <w:t xml:space="preserve">id 76</w:t>
      </w:r>
    </w:p>
    <w:p>
      <w:r>
        <w:rPr>
          <w:b w:val="0"/>
        </w:rPr>
        <w:t xml:space="preserve">San Jacinto -vuoriston juurella sijaitseva Palm Desert on yksi Etelä-Kalifornian suosituimmista kohteista kaikkina vuodenaikoina, ja siellä paistaa aurinko keskimäärin yli 350 päivää vuodessa. Alue tunnetaan "maailman golfpääkaupunkina", ja pelkästään Palm Desertissä ja sen välittömässä läheisyydessä on yli 30 golfkenttää. Vieraamme voivat nauttia kursseista ja muista ylellisistä nähtävyyksistä sekä kävellä hotellin lähellä sijaitsevissa ylellisissä putiikeissa, kaupoissa ja ravintoloissa. Golfin lisäksi Palm Desertillä on paljon muuta tarjottavaa. Vain muutaman kilometrin päässä sijaitseva Joshua Treen kansallispuisto on yksi Yhdysvaltojen ainutlaatuisimmista kokemuksista. Näe kuuluisat Joshua-puut (yucca brevifolia) ja muita paikallisia kasveja ja eläimiä. Living Desert Zoo esittelee eksoottisia eläimiä luonnonläheisessä ympäristössä. Köysiradan avulla voit kokea ympäröivän maiseman koko komeuden. Kiireisen päivän jälkeen koko perhe voi rentoutua Palm Desert Aquatic Centerissä. Coachella Valleyssa sijaitsevat Palm Desertin hotellimme ovat täydellisiä tukikohtia musiikki- ja taidefaneille, jotka osallistuvat Coachella-festivaaleille, joilla nähdään keväisin maailmankuuluja bändejä.</w:t>
      </w:r>
    </w:p>
    <w:p>
      <w:r>
        <w:rPr>
          <w:b/>
          <w:color w:val="FF0000"/>
        </w:rPr>
        <w:t xml:space="preserve">id 77</w:t>
      </w:r>
    </w:p>
    <w:p>
      <w:r>
        <w:rPr>
          <w:b w:val="0"/>
        </w:rPr>
        <w:t xml:space="preserve">Tule ja opi yksi tehokkaimmista mielen, kehon ja hengen muutostyökaluista, joka on muuttanut tuhansia elämiä ympäri maailmaa. ThetaHealing® -tekniikka tarjoaa työkaluja, joiden avulla voimme houkutella ja elää kokemuksia, jotka vastaavat tavoitteitamme, jotta yksilöllisyytemme, ihmissuhteemme ja elämänvalintamme kehittyvät armollisesti, iloisesti ja helposti. Henkisellä tasolla ThetaHealing® -tekniikan filosofia opettaa meille, että sielumme asettaa oppitunteja elämäämme, jotta voimme oppia ja hallita tiettyjä hyveitä. Tekniikan avulla voimme käsitellä tilanteita tai siirtyä nopeasti seuraavalle tasolle ymmärtämällä oppitunnit, integroimalla hyveet ja poistamalla rajoittavat käsitykset. ThetaHealing® -tekniikkakursseilla opimme muuntamaan omat rajoituksemme ja valjastamaan samalla elämän oppitunnit, nostamaan tietoisuustasoamme ja tulemaan oman todellisuutemme luojiksi. Kyse on siitä, että voit ottaa voimasi takaisin ja luoda elämäsi sellaiseksi kuin haluat sen olevan ThetaHealing®-tekniikan avulla. Valmistuttuasi voit harjoittaa sitä perheellesi, ystävillesi ja asiakkaillesi heidän suostumuksellaan. Kenelle tämä koulutus on tarkoitettu? Oletko kiinnostunut tulemaan ThetaHealing®-hoitajaksi? Halusitpa sitten auttaa ihmisiä optimoimaan elämänsä tai etsit muutosta henkilökohtaiseen elämääsi, ihmissuhteisiisi tai urallesi; kurssimme opettavat mielen, kehon ja sielun muutosta. Uskalla puhaltaa uutta elämää elämääsi! Julie Gosselin Puh: 514-799-7204 Sähköposti: [email protected] DNA:n perusseminaari esittelee ThetaHealing® -tekniikan. Opiskelijat kokevat yhteyden ja avoimuuden kaiken olevan Luojan ehdottomaan rakkauteen. Seminaarin ytimessä on sellaisten tekniikoiden harjoittaminen, jotka mahdollistavat säilytettyjen ohjelmien muuttamisen jollakin tasolla; perus-, geneettisellä, historiallisella ja sielun tasolla. Opiskelijat oppivat tunnistamaan omat ohjelmansa ja ylittämään ne, aivan kuten he oppivat tekemään muillekin seminaarin aikana. Seminaarin päätteeksi opiskelija on valmistautunut tulemaan ThetaHealing®-harjoittajaksi ThetaHealer®:ksi. Aiheet ja harjoitukset, mukaan lukien: Tämä seminaari pidetään kolmena peräkkäisenä päivänä. Sisältää: ThetaHealing® Basic Practitioner -käsikirja, ThetaHealing® -kirja, virallinen ThetaHealing® DNA Basic Practitioner -sertifikaatti. Kokonaisinvestointi: 600 dollaria Talletus: 100 dollaria Sijainti: St-Jérôme, Laval. Saatavilla myös: Online-koulutus yhteensä: 575 dollaria Talletus: 45 dollaria Varauksen vahvistaminen 45 dollarin talletuksen vastaanottamisen jälkeen ThetaHealing® Advanced -seminaari laajentaa perusseminaarin sisältämää tietoa käsittämään syvemmän ymmärryksen meitä ympäröivistä seitsemästä olemassaolon tasosta. Jatkat uskomustyön oppimista ja hallintaa, syvennät tietämystäsi latauksista ja opit erittelemään olemassaolon eri tasoja erilaisten harjoitusten avulla. Advanced ThetaHealing® Practitioner -koulutuksen myötä sinulla on vankka perusta ThetaHealing®-tekniikan käsitteille. Aiheet ja harjoitukset, mukaan lukien: *Edellytys: ADN Base ThetaHealing® Tätä seminaaria opetetaan kolmena peräkkäisenä päivänä. Sisältää: Advanced DNA ThetaHealing® Practitioner Manual, Advanced DNA -kirja, virallinen Advanced DNA ThetaHealing® Practitioner Certificate. Kokonaisinvestoinnit: 609$ Talletus: 100$ Sijainti: St-Jérôme, Laval. Mahdollisuus matkustaa pyynnöstä. Varaus vahvistetaan 100 dollarin talletuksen jälkeen Saatavilla myös: Online-koulutus yhteensä: 585 dollaria Talletus: 65 dollaria Varaus.</w:t>
      </w:r>
    </w:p>
    <w:p>
      <w:r>
        <w:rPr>
          <w:b/>
          <w:color w:val="FF0000"/>
        </w:rPr>
        <w:t xml:space="preserve">id 78</w:t>
      </w:r>
    </w:p>
    <w:p>
      <w:r>
        <w:rPr>
          <w:b w:val="0"/>
        </w:rPr>
        <w:t xml:space="preserve">Cahorsin piispa Géraud (1068-1083) lahjoitti Carennacin luostarille useita kirkkoja, mukaan lukien Rignacin kirkon ja siten todennäköisesti myös Alvignacin kirkon, joka oli sen lisäkirkko; apotti Clary lisää Edmond Alben muistiinpanojen mukaan, että vuonna 1267 rakennetusta uudesta kirkosta tuli nykyisen kirkon pääosa (op. cit.). Keskilaivan toisen lahden sisätilojen korotuksissa on kaksi suurta kaaria, joissa on pieni neliönmuotoinen rauniolaite, joka tuo mieleen 11. vuosisadan, kun taas ...</w:t>
      </w:r>
    </w:p>
    <w:p>
      <w:r>
        <w:rPr>
          <w:b/>
          <w:color w:val="FF0000"/>
        </w:rPr>
        <w:t xml:space="preserve">id 79</w:t>
      </w:r>
    </w:p>
    <w:p>
      <w:r>
        <w:rPr>
          <w:b w:val="0"/>
        </w:rPr>
        <w:t xml:space="preserve">Sanotaan se kerta kaikkiaan, Don Ninon uusin albumi on nugetti, paras kaikista. "In the backyard of your mind" syntetisoi oikean kompromissin pop-melodioiden ja äänellisten eskapadien välillä. Nicolas Laureau kulkee henkilökohtaista polkua samanaikaisesti NLF3:n kanssa, retro-futuristisen elektro-rockin kanssa, jota hän johtaa yhdessä veljensä Fabrice ja Mitch Pirès'n (joka on mukana rumpujen soittajana) kanssa. Tekemättä vääryyttä aiemmille levyillenne, jotka olivat myös laadukkaita, "In the backyard of your mind" nousee seuraavalle tasolle, kansainväliselle tasolle menettämättä kuitenkaan kunnianhimoa. Tunsitteko tämän voiman nousun ja mikä on sen syy? Tällä albumilla halusin mennä edellisten albumien introspektiivistä työtä pidemmälle ja mennä kohti jotain laajempaa, avoimempaa ulkomaailmalle, se on mielestäni suurin ero. Ja mielestäni edellinen albumini "Mentors Menteurs", kokoelma covereita, oli tavallaan tarpeellinen siirtymä. Kappaleissasi syntetisoidaan oikea kompromissi pop-melodioiden ja äänellisten eskapadien välillä. Onko tämä välttämätön tasapaino? Toivon niin, mutta ei ole minun asiani analysoida sitä. Syd Barrettin haamu leijuu tämän levyn yllä, onneksi ilman sitä hulluutta, joka hallitsi miestä tuolloin. Mitä hän edustaa sinulle salanimesi lisäksi? Kyllä, Syd Barrett on 1900-luvun tärkeä persoonallisuus ja säveltäjä, koska hän on taiteellisessa mielessä raaka taiteilija. Hän ei valehtele, ja hänen musiikkinsa läpi kulkee se, mikä vaivaa ihmiskuntaa. Kommunikointi näkymättömän kanssa. Siksi rakastan häntä. Hypnoottinen rytmikäs jyskytys kristallinkirkkaalla kitaralla, jota käytetään "Everything Collapsed All Right" -kappaleessa tai "Free Birds" -kappaleessa, tuo mieleen Sydin mestarillisen "No good trying" -kappaleen. Mutta se on myös linkki NLF3:n elektro-rockiin... Hieno yhteys, se koskettaa minua. Toistuva musiikki on minulle intohimoinen asia. Kuuntelen Terry Rileyn tai Ravi Shankarin rättejä useita kertoja päivässä. Lähtevätkö sanoituksesi melodisesta inspiraatiosta vai ovatko ne todellisen kirjallisen työn tulosta? Se on molempien yhdistelmä. Käytän suhdetta sekä äänteisiin että itse sanoihin. Automaattinen kirjoittaminen on yksi laukaisevista tekijöistä... Tämä albumi näyttää kumpuavan mielesi syvyyksistä, kuten albumin nimi antaa ymmärtää. Oliko se levy, jota kannoit sisälläsi? Vai onko se pikemminkin pääsy korkeampaan tietoisuuteen, viimeinen askel initiaatiomatkalla, joka jatkuu koko muusikon elämän ajan? Otsikko viittaa tiedostamattomiin mekanismeihin, jotka toimivat kappaleiden kirjoittamisessa ja säveltämisessä, mutta varmasti myös kuulijan henkilökohtaiseen tulkintaan siitä, mitä ehdotan kuultavaksi. Olen täysin samaa mieltä ajatuksestasi aloitteellisesta matkasta, ja työssäni on todellakin tämä ulottuvuus. Uusin albumini on varmasti hyvin yöllinen, symbolinen ja liittyy pikemminkin herkkään maailmaan kuin konkreettiseen maailmaan. Uskotko hankkimasi teknisen osaamisen lisäksi automaattisen musiikillisen kirjoittamisen hyviin puoliin, kuten kirjallisuudessa? Ilman, että se olisi sattuman hedelmä, se olisi pikemminkin käytännön sovellus, hallittu kokeilu, kuten free jazzissa. Käytän musiikissa sattuman käsitettä. Toisin sanoen törmäys. Se auttaa minua aina. Jopa karsia. Kyllä, uskon automaattiseen kirjoittamiseen, koska se kutsuu esiin salaisimman ja tärkeimmän osan itsestämme. Se ei tarkoita, että se olisi aina hienoa, mutta se tarjoaa laajan tutkimus- ja löytökentän. Onko Don Ninolla jokin mystiikka, erityinen suhde musiikkiin ja luovaan tekoon? Se on syy elää. Olet tuonut pesääsi "muukalaisia", erityisesti Luke Sutherlandin ja Lorin...</w:t>
      </w:r>
    </w:p>
    <w:p>
      <w:r>
        <w:rPr>
          <w:b/>
          <w:color w:val="FF0000"/>
        </w:rPr>
        <w:t xml:space="preserve">id 80</w:t>
      </w:r>
    </w:p>
    <w:p>
      <w:r>
        <w:rPr>
          <w:b w:val="0"/>
        </w:rPr>
        <w:t xml:space="preserve">Länsimaiset tiedustelulähteet kertovat Le Monde -lehdelle, että hallinto käytti 23. joulukuuta 2012 Syyriassa Homsin kaupungissa kemiallista asetta vastustajiaan vastaan. Useat länsimaat, jotka olivat vuonna 2012 ilmoittaneet, että tällainen skenaario merkitsisi "punaisen linjan" ylittämistä, joka todennäköisesti käynnistäisi aseellisen väliintulon Syyriassa, yrittävät nyt kieltää ja peitellä asian, "jotta heidän ei tarvitsisi toimia", samat lähteet lisäävät. Syyrian hallinto käytti "lamauttavaa, ei-tappavaa kemiallista asetta, jonka nimeä emme ole pystyneet määrittämään näytteen puuttumisen vuoksi", keskustelukumppanimme lisäävät. Aine oli ladattu "neljään rakettiin, jotka ammuttiin". Välikohtaus sai aikaan "erittäin voimakkaan kansainvälisen, erityisesti Venäjän, lähestymistavan Damaskoksen viranomaisiin". Luotamme siihen, että Syyrian hallinto ei tee sitä uudelleen. Syyrialaiset aktivistiverkostot ovat 23. joulukuuta lähtien välittäneet tietoja Homsin asukkailta ja lääkäreiltä, jotka uskovat, että kyseisenä päivänä käytettiin kemiallista asetta Al-Bayyadan kaupunginosassa, jossa käytiin hallituksen joukkojen ja kapinallisten välisiä taisteluita. Näiden kertomusten mukaan kaasu aiheutti useita kuolemantapauksia ja kymmeniä myrkytystapauksia. Internetissä on julkaistu videoita, joissa ihmiset kärsivät vakavasta pahoinvoinnista, hengitysvaikeuksista, oksentelusta ja jotkut ovat tukehtuneet. Näiden tietojen todentamattomuus ja se, että ne olivat peräisin Assadin vastaisilta taistelijoilta, tekivät tulkinnasta hyvin epävarmaa. Pariisissa Quai d'Orsayn tiedottaja Philippe Lalliot antoi torstaina 18. tammikuuta Le Monde -lehden haastattelussa seuraavan lausunnon, jonka jokainen sana näytti olevan punnittu trebuchetilla: "Olemme tarkastaneet nämä tiedot tarkkaan, erityisesti levinneet videot. Emme voi vahvistaa taistelukaasun tai tappavien kemikaalien käyttöä. Tämä ei ole kategorinen kieltäminen vaan varovainen varautumisen ilmaus.</w:t>
      </w:r>
    </w:p>
    <w:p>
      <w:r>
        <w:rPr>
          <w:b/>
          <w:color w:val="FF0000"/>
        </w:rPr>
        <w:t xml:space="preserve">id 81</w:t>
      </w:r>
    </w:p>
    <w:p>
      <w:r>
        <w:rPr>
          <w:b w:val="0"/>
        </w:rPr>
        <w:t xml:space="preserve">Ramsay Santé, joka on yksi Euroopan johtavista kokonaisvaltaisen potilashoidon tarjoajista, on 36 000 työntekijänsä ansiosta merkittävä rekrytoija Ranskan terveydenhuoltoalalla. Sairaalahoidossa ryhmä tarjoaa lähes kaikki lääketieteelliset ja kirurgiset hoidot kolmella alueella: lääketiede, kirurgia ja synnytykset (MCO), seuranta- ja kuntoutushoito (SSR) sekä mielenterveys. Ryhmä osallistuu julkisiin terveydenhuoltotehtäviin ja maan terveydenhuoltoverkostoon kaikkialla, missä se on läsnä. Konserni investoi vuosittain yli 200 miljoonaa euroa innovaatioihin, olipa kyse sitten uusista leikkaus- ja kuvantamistekniikoista tai tilojen rakentamisesta ja nykyaikaistamisesta. Aguiléra-klinikka sijaitsee Biarritzissa, Atlantin Pyreneillä. Laitoksessa on lähes 130 vuodepaikkaa. Hoidon laadun varmistamiseksi ja optimaalisen hoidon takaamiseksi laitos voi luottaa yli 250 työntekijän ja 80 yksityislääkärin tiimiin. Klinikalla on useita erikoisaloja, kuten ortopedia, ruoansulatuskirurgia, gynekologia, leukakirurgia, silmäkirurgia, viskeraalinen kirurgia, verisuonikirurgia ja plastiikkakirurgia. Aguiléra-klinikalla on käsien päivystysosasto, joka kuuluu Etelä-Aquitainen käsien päivystysverkostoon, ja se tarjoaa myös lyhytaikaista geriatrista hoitoa. Tehtävä on osa-aikainen. DU-kipu on PAKOLLINEN. Tehtävänä on osallistua aktiivisesti kivunhoidon laadun parantamiseen tähtäävän politiikan kehittämiseen. Tehtävään kuuluvat seuraavat tehtävät: 1) Kipukonsultaation koordinaattori - Tapaamisten hallinta - Kansioiden arkistointi - Toimintakertomus - Välitys lääkäreiden kanssa - Osallistuminen potilastiedotukseen ja seurantaan (tukien toteuttaminen jne.) - Sairaalahoitoa hakevien potilaiden hoidon koordinoinnin varmistaminen - Henkilökohtaiset hoitajahaastattelut - Lääkkeettömien tekniikoiden toteuttaminen lääkemääräyksellä (TENS) 2. Jatkuva koulutustoiminta laitoksen hoitohenkilökunnalle - Koulutustilaisuuksien järjestäminen yhteistyössä lähettävien lääkäreiden kanssa - Erityisen teknisen koulutuksen tarjoaminen: PCA, MEOPA jne. - Uusien tulokkaiden vastaanotto ja koulutus - Tiedon levittäminen. Vastaa henkilökunnan esittämiin kivunhoitoa koskeviin pyyntöihin 3. Organisatoriset toimet - Arviointivälineiden käyttöönotto ja seuranta, päivittäinen seurantatuki - Hoito- ja hoivaprotokollien käyttöönotto yhteistyössä lääkäreiden ja johtavan IT-hoitajan kanssa sekä niiden soveltamisen ja tehokkuuden arviointi. - Kerää potilastyytyväisyyttä kivun osalta ja analysoi toimintahäiriöitä (organisatoriset, inhimilliset, materiaaliset.....) - Ottaa käyttöön potilaille ja henkilökunnalle suunnattuja tiedotus- ja koulutusvälineitä 4. Kliininen toiminta Kliininen rooli täsmällisesti potilaiden kanssa monimutkaisissa tilanteissa - Sairaanhoitajan konsultaatio kivun arvioimiseksi ja yhteistyö lääkäreiden kanssa kipulääkitysstrategioiden uudelleensäätämiseksi - PCA:n toteuttaminen ja/tai avustaminen - QUTENZA:a hakevien potilaiden hoito - TENS:n toteuttaminen - MEOPA-hoidon aiheuttaman kivun ennaltaehkäisy - Suhteellinen hoitotyö - Osallistuminen potilastiedottamiseen ja -valistukseen - Ilmoitusjärjestelmän ja palliatiivisen hoidon resurssihenkilö. 5. Institutionaalinen toiminta: Aguiléra-klinikalla - CLUD-SP-kokousten johtaminen - Toimivat yhteydet kaikkiin hoitokumppaneihin: lääkäreihin, farmaseuttiin, toimintaterapeuttiin, fysioterapeuttiin, psykologiin, biolääketieteelliseen yksikköön jne. ja tietojen välittämisen tukeminen (esim. lääketurvatoiminta jne.) - Kipuun liittyvät auditoinnit ja tutkimukset laitoksen laatuohjelman (EPP jne.) puitteissa - Osallistuminen sisäisiin monialaisiin STAFFS-toimintoihin ja verkostojen puitteissa. 6. Af-toiminta</w:t>
      </w:r>
    </w:p>
    <w:p>
      <w:r>
        <w:rPr>
          <w:b/>
          <w:color w:val="FF0000"/>
        </w:rPr>
        <w:t xml:space="preserve">id 82</w:t>
      </w:r>
    </w:p>
    <w:p>
      <w:r>
        <w:rPr>
          <w:b w:val="0"/>
        </w:rPr>
        <w:t xml:space="preserve">National Rugby League julkisti lauantaina Top 14 -kalenterin kaudelle 2012-13. Rugby365 tarkastelee tärkeitä päivämääriä, jotka on syytä muistaa ennen kuin mestaruuskilpailut alkavat 18. elokuuta. Kaksinkertainen Ranskan mestari isännöi kauden avauspäivänä Castresia. Midi-Pyrénées'n derby on myös uusinta edellisestä Top 14 -välierästä, jonka Toulouse voitti 2. kesäkuuta (24-15). Viime kauden epäonninen finalisti Toulon matkustaa aluksi Perpignaniin. Clermont-Ferrand vierailee Bayonnessa. Racing-Métro vierailee Agenin vieraana, kun taas Stade Français isännöi Montpellieriä. Ylenneet joukkueet aloittavat matkan. Montois kohtaa Biarritzin ja Grenoblois Bordeaux-Bèglesin Girondessa. Toulouse hävisi mestaruussarjan finaalissa 9. kesäkuuta (18-12), ja Toulonilla on mahdollisuus ottaa revanssi syyskuussa. He matkustavat Garonnen rannalle viikonloppuna 28.-29. syyskuuta. Toinen kierros järjestetään maaliskuun alussa (1. tai 2. päivä). Tämä ottelu olisi ehdottomasti pelattava Velodromilla. Clermont-Ferrand, joka hävisi välierissä RCT:lle, kohtaa piinaajansa uudelleen 11. kierroksella Marcel-Michelinissä (9.-10. marraskuuta). Viime kauden yhteenotto jäi mieleen Mourad Boudjellalin ottelun jälkeen antamista lausunnoista, joissa hän jälleen puhui "erotuomarinsodomiasta", mistä hän sai 140 päivän pelikiellon. Auvergnatsit matkustavat Mayoliin edellisenä päivänä (12. tai 13. huhtikuuta). Jotkut valmentajat palaavat ensi kaudella entisiin seuroihinsa. Christian Lanta ja Christophe Deylaud jättivät Agenin huonoissa väleissä ja palaavat maaliskuussa Bayonnen (8 tai 9) kanssa. Ensimmäinen osaottelu pelataan Jean-Daugerissa lokakuun alussa (5. tai 6. päivä). Entinen Bordeaux-Bèglesin manageri Marc Delpoux palaa Girondeen Perpignanin vaakuna selässään. Tapaaminen on tarkoitus järjestää toisena päivänä André-Mogassa (24. tai 25. elokuuta), ja paluu tapahtuu Aimé-Giralissa vuoden 2013 ensimmäisessä Top 14 -ottelussa. Fabrice Landreau on kokenut kaiken Stade Français'ssa, ja hän johti Grenoblea Top 14 -sarjassa, ja hän palaa pääkaupunkiin FCG:n väreissä. Isérois on Charléyssa 25. tammikuuta isännöidessään pariisilaisia kolmantena päivänä. Kuten joka kausi, Baskimaan derby on yksi kuumimmista paikoista, joita kannattaa seurata tarkasti. Viime kauden tapaan ensimmäinen kierros pelataan Aguilérassa. Naapurit kohtaavat toisensa seitsemäntenä päivänä (28. tai 29. syyskuuta) ja kohtaavat jälleen viisi kuukautta myöhemmin Jean-Dauger-kentällä (1. tai 2. maaliskuuta). Pariisilaisseurat olivat viime kaudella karsinnoissa niskan päällä ja kohtaavat jälleen Stade de Francessa. Ne kohtaavat toisensa ensimmäisen kerran 30. marraskuuta tai 1. joulukuuta ja kohtaavat toiseksi viimeisenä päivänä. Ottelu, joka voi vielä olla ratkaiseva kisassa finaalipaikasta. RCT:n toiveet täytetty. Jotta Toulonin johtajat voisivat saattaa Mayolissa kesän aikana tehdyt työt päätökseen, he olivat pyytäneet National Rugby Leagueta pelaamaan kolme ensimmäistä liigaotteluaan muualla kuin kotonaan. NRL hyväksyi tämän pyynnön. Varois matkustaa siis Perpignaniin, Racing-Métroon ja sitten Mont-de-Marsaniin ennen kuin se isännöi Bordeaux-Bèglesiä ensimmäisessä kotiottelussaan. Nousijajoukkueet kohtaavat toisensa ensimmäisen kerran Grenoblessa neljäntenä päivänä (7. tai 8. syyskuuta), ja uusintaottelu pelataan helmikuussa.</w:t>
      </w:r>
    </w:p>
    <w:p>
      <w:r>
        <w:rPr>
          <w:b/>
          <w:color w:val="FF0000"/>
        </w:rPr>
        <w:t xml:space="preserve">id 83</w:t>
      </w:r>
    </w:p>
    <w:p>
      <w:r>
        <w:rPr>
          <w:b w:val="0"/>
        </w:rPr>
        <w:t xml:space="preserve">CHANNESin kunta ( 10340 ) sijaitsee AUBE:ssa lähellä TROYESia. Kyseessä on maatalous- ja elintarvikealan alue, jonka väestö kasvaa ja joka hyötyy heikosta lääketieteellisestä synergiasta. Yksityinen puhelinpalveluiden sivusto, jossa annetaan tietoja ja asetuksia vartijan apteekkipalveluista 118 600:n avulla (maksullinen palvelu). Ei ole Ranskan apteekkiliiton tai valtion virallinen sivusto. 118 600 on ARCEP:n tarjoama yleinen hakemistopalvelu, joka takaa tietojen säännöllisen päivittämisen. Hätätapauksissa voit ottaa yhteyttä: 15 Samu, 17 Poliisi tai 18 Palo.Päivystysapteekit ovat avoinna sunnuntaisin ja juhlapyhinä kello 8-20 ja joka päivä kello 20-8. Näiden aukioloaikojen ulkopuolella asiamiehemme yhdistävät sinut lähelläsi sijaitsevaan päivystävään apteekkiin.</w:t>
      </w:r>
    </w:p>
    <w:p>
      <w:r>
        <w:rPr>
          <w:b/>
          <w:color w:val="FF0000"/>
        </w:rPr>
        <w:t xml:space="preserve">id 84</w:t>
      </w:r>
    </w:p>
    <w:p>
      <w:r>
        <w:rPr>
          <w:b w:val="0"/>
        </w:rPr>
        <w:t xml:space="preserve">Ranskan eri alkuperänimitykset (AOC) on kuvattu huolellisesti, jotta viinejä voidaan arvostaa paremmin: Passionviniin rekisteröidyt tuottajat ovat myös laatineet jokaisesta viinistään täydellisen kuvauslomakkeen suhteessa nimityksiin. Heidän koordinaattinsa on annettu, joten heihin voi ottaa suoraan yhteyttä saadakseen lisätietoja tai tilatakseen muutaman pullon. Viiniköynnökset, joiden keskimääräinen d��-ikä on 25 vuotta, savirinteillä � kivet alttiina .... Viiniyttäminen ja pullotus tehdään kokonaan .... Jykevä pikku Thomas, tulinen, vielä nuori, joutuu s�arrond ... 7,45 � DOMAINE DE LONGUE TOQUE 2006 Dentelles de Montmirailin c�urissa, arvostetun ... Vanhennettu 12 kuukautta kappasäiliöissä (f�ts de ch�ne). Kaunis tanniinirakenne, suuri viini ...</w:t>
      </w:r>
    </w:p>
    <w:p>
      <w:r>
        <w:rPr>
          <w:b/>
          <w:color w:val="FF0000"/>
        </w:rPr>
        <w:t xml:space="preserve">id 85</w:t>
      </w:r>
    </w:p>
    <w:p>
      <w:r>
        <w:rPr>
          <w:b w:val="0"/>
        </w:rPr>
        <w:t xml:space="preserve">Eepoksen etiikka Tässä tutkimuspäivässä tarkastellaan eepoksen lajityypin - tai tarkemmin sanottuna geneerisen eeppisen sävyn - moraalista ajattelua 1900- ja 2000-luvun kirjallisuudessa. Hanke on osa kirjallisuudentutkimuksen uudistamista sen monitieteisen ulottuvuuden kautta, moraalifilosofian ja humanististen tieteiden risteyskohdassa. Viimeaikaiset tutkimukset korostavat eeposten monimuotoisuutta ja niiden ongelmallista arvoa. René Etiemblestä lähtien vertaileva näkökulma on mahdollistanut sen, että on mahdollista hahmottaa sellaisen lajityypin monitahoisuus, joka on niin usein samaistettu yhteen kulttuuriin ja sen sisällä yhteen ainoaan teokseen (Ilias). Florence Goyet ehdotti, että eeppistä luovuttaisiin lopullisesti klassisista määritelmistä, joiden mukaan eepos on yhteisön arvojen yksiselitteinen "juhlistaminen": eepos olisi päinvastoin "väline, jonka avulla konfliktia voidaan pohtia syvällisesti ja antaa ääni kaikille, niin voitetuille kuin voittajillekin", jotta voitaisiin keksiä uusia poliittisia ratkaisuja moniäänisen luomistyön "eeppisen teoksen" avulla. Tämän teoreettisen uudistuksen avulla tarkastellaan eeposta 1900- ja 2000-luvun kirjallisuudessa eettisen ajattelun lähteenä. Eepokseen vetoaminen tarkoittaa itse asiassa seikkailijan, taistelijan ja matkalaisen hahmojen ja heille ominaisten moraalisten pulmien ja hyveiden esittämistä. Pitäisikö meidän lakata puhumasta eeppisestä sankaruudesta vai pitäisikö meidän katsoa, että se uudistuu, kun siirrymme pois länsimaisen miehen hahmosta? Millainen paikka eepoksessa on hauraudelle ja haavoittuvuudelle? Eikö juuri eeppisen kertomuksen valinta ole myös moraalisen kannan valinta? Eikö eepos, joka on poliittinen lajityyppi par excellence, edistä moraalisten kysymysten syrjäyttämistä? Millainen asema yksilölle, hänen vapaudelleen, valinnoilleen ja subjektiivisille kysymyksilleen annetaan yhteisössä ja historiassa? Ohjelma klo 10: Johdanto Puhujat: Déborah Lévy-Bertherat ja Thomas Conrad (ENS-PSL, République des Savoirs, CRRLPM) 10:20: Etiikka ja eepos: poliittinen dynamiikka Avaus: Florence Goyet (Université Grenoble Alpes, UMR 5316) 11:10: Eepos ilman sankareita - Saint-John Persen ympärillä Dominique Combe (ENS-PSL, République des Savoirs, CIEPFC) 11:50: Jean-Christophe ja Romain Rolland'n lumottu sielu Puhuja: Aude Leblond (Univ. Sorbonne-nouvelle, THALIM) 14.30 : "Auschwitzin raportista" "Jos se on ihminen" -teokseen ja "Aselepoon" : eepos Primo Levin maailman resemantiivistajana Puhuja : Guido Furci (Univ. Sorbonne-nouvelle, CERC) 15.10 : Epämääräinen eepos : eettisyys ja singulariteetti Daniel Mendelsohnin teoksessa Puhuja : Nicolas Aude (Univ. Lille 3) 15.50 : Onko etiikalla naisen kasvot? Sotakertomukset Svetlana Aleksejevitshissä ja Kantemir Balagovissa Déborah Lévy-Bertherat (ENS, CRRLPM, UMR 3608) 16.50: Genealogiset vastakuvat: lapsenomaisten intohimojen etiikka Juan Benet'ssä. Inès Cazalas (Univ. Paris-Diderot, CERILAC) 17:30: Mittakaavan ja yksilöllisten konfliktien epäsuhtaisuus: hypoteeseja videopelieepoksen määritelmää varten Puhuja: Guillaume Grandjean (Univ. of Lorraine, CREM) 18:10: Pyöreän pöydän keskustelut: eettisten kamppailujen fiktiiviset representaatiot Puhujat: Frédérique Leichter-Flack (Univ. Paris-Ouest, CRAL-EHESS), kirjoittaja</w:t>
      </w:r>
    </w:p>
    <w:p>
      <w:r>
        <w:rPr>
          <w:b/>
          <w:color w:val="FF0000"/>
        </w:rPr>
        <w:t xml:space="preserve">id 86</w:t>
      </w:r>
    </w:p>
    <w:p>
      <w:r>
        <w:rPr>
          <w:b w:val="0"/>
        </w:rPr>
        <w:t xml:space="preserve">Olen nuori nainen 20 vuotta vanha asuu Béziers, hieroja vapaa-ajallaan. Minulla on pieni asunto kaupungin keskustassa, jossa voin vastaanottaa sinut ja olen iloinen, että voit viettää hyvää aikaa minun seurassani. Olen erittäin kaunis tyttö, kuten voit nähdä kuvista, älä epäröi ottaa minuun yhteyttä, jos haluat hierontaa tai seksiä Samira 6 </w:t>
      </w:r>
    </w:p>
    <w:p>
      <w:r>
        <w:rPr>
          <w:b/>
          <w:color w:val="FF0000"/>
        </w:rPr>
        <w:t xml:space="preserve">id 87</w:t>
      </w:r>
    </w:p>
    <w:p>
      <w:r>
        <w:rPr>
          <w:b w:val="0"/>
        </w:rPr>
        <w:t xml:space="preserve">Aglow-tapahtumat järjestetään Jerusalemin porteilla vuoden 2019 Jerusalem Convocationin yhteydessä! Tapahtuma kiinnostaa paljon, mutta on myös paljon kysymyksiä konferenssin hinnasta ja vapaaehtoisesta järjestetystä matkasta. Olemme vielä valmistelu- ja suunnitteluvaiheessa, mutta tässä vaiheessa haluamme antaa sinulle mahdollisimman tarkan arvion, jotta voit aloittaa säästämisen ja valmistautumisen. Kiitos, että olet kiinnostunut rekisteröitymään vuoden 2017 konferenssin webinaariin. Tästä tulee varmasti yksi parhaista live-tapahtumista, joita olemme koskaan järjestäneet. Seuraavassa on joitakin yleisiä kysymyksiä rekisteröintiprosessista. Jos et löydä vastauksia täältä, ota meihin yhteyttä osoitteeseen Tämä sähköpostiosoite on suojattu spamboteilta. Tarvitset JavaScript-tuen nähdäksesi sen. ja me autamme sinua. Miten rekisteröidyn verkkolähetyksiin? Ilmoittaudu webcastiin täyttämällä tämä lomake. Huomaa, että verkkolähetyksen lähettämismaksu on 110 Yhdysvaltain dollarin kertamaksu, ei toistuva maksu. Mitä tapahtuu rekisteröinnin jälkeen? Kun olet täyttänyt lomakkeen ja maksanut luottokortilla, saat aktivointisähköpostin, joka näyttää tältä: Napsauta sinistä "Aktivoi tilisi" -painiketta, jolloin pääset Aglow-verkkokauppaan, jossa sinun on annettava salasana tilisi aktivoimiseksi. Kun olet tehnyt tämän, voit kirjautua Aglow Store -tilillesi. Voit kirjautua sisään napsauttamalla kirjautumislinkkiä sivun yläreunan harmaassa palkissa, jos katsot sitä pöytäkoneelta tai kannettavalta tietokoneelta, tai vasemmasta ylävalikosta, jos käytät puhelinta tai tablettia. Kun olet kirjautunut tilillesi, pääset verkkolähetyssivulle klikkaamalla kojelaudassa olevaa linkkiä: Voit myös tarkastella ostohistoriaasi kaupassamme. Kun olet päässyt verkkolähetyssivulle, voit nähdä suoran lähetyksen ja kaikki arkistoidut istunnot. Mitä jos en saa aktivointisähköpostia? Jos olet rekisteröitynyt webcastiin ja maksanut maksun, mutta et ole saanut aktivointisähköpostia, toimi seuraavasti. - Tarkista roskaposti- tai roskapostikansiosi. Todennäköisesti löydät sen sieltä. - Jos et vieläkään löydä aktivointisähköpostia, mene Aglow Storeen, napsauta sivun yläreunan harmaassa palkissa olevaa Kirjaudu sisään -linkkiä ja napsauta sitten Unohditko salasanasi? Linkki. Sinua pyydetään kirjoittamaan sähköpostiosoitteesi (varmista, että käytät samaa osoitetta, jota käytit ilmoittautuessasi webcastiin). Tämän jälkeen sinun pitäisi saada sähköpostiviesti, jossa on linkki salasanasi palauttamiseen. - Tämä sähköpostiosoite on suojattu spamboteilta. Tarvitset JavaScript-tuen nähdäksesi sen. ja teemme parhaamme auttaaksemme sinua. Pystynkö katsomaan verkkolähetystä miltä tahansa tietokoneelta? Kyllä, kunhan tietokoneessa on internetyhteys, sinun pitäisi pystyä kirjautumaan Aglow Store -tilillesi ja katsomaan verkkolähetystä. Elämäntyylimme mukautuu yhteysnopeutesi mukaan, joten voit katsella istuntoja, vaikka se hidastaisi sinua. Laatu voi olla huono, mutta voit katsoa. Voinko katsoa verkkolähetystä ystävien tai ryhmän kanssa? Kyllä, kannustamme sinua kokoontumaan ystävien kanssa katsomaan verkkolähetystä. Niin on hauskempaa! Aiemmista vuosista poiketen ryhmäverkkolähetyslisenssistä ei peritä lisämaksua. Varmista vain, että käytät tarpeeksi suurta valkokangasta tai projektoria, jotta se mahtuu ryhmän kokoon. Myös ääni on tärkeä näkökohta. Harkitse ulkoisen kaiuttimen ostamista</w:t>
      </w:r>
    </w:p>
    <w:p>
      <w:r>
        <w:rPr>
          <w:b/>
          <w:color w:val="FF0000"/>
        </w:rPr>
        <w:t xml:space="preserve">id 88</w:t>
      </w:r>
    </w:p>
    <w:p>
      <w:r>
        <w:rPr>
          <w:b w:val="0"/>
        </w:rPr>
        <w:t xml:space="preserve">Vaikutukset ajokykyyn ja koneiden käyttökykyyn Kefpodoksiimiproksetiili voi aiheuttaa huimausta. Potilaille on kerrottava näistä mahdollisista riskeistä ja niiden reaktioista tähän lääkkeeseen ennen auton ajamista tai koneiden käyttöä. Varoitukset ja käyttöön liittyvät varotoimet Allergia penisilliineille Antibioottihoidosta johtuva ripuli Vaikea munuaisten vajaatoiminta (Clcr &lt; 40 ml/min) -Mikä tahansa allerginen tapahtuma on lopetettava. Kefalosporiinien määrääminen edellyttää etukäteiskyselyä, koska penisilliiniallergia risteytyy kefalosporiiniallergian kanssa 5-10 prosentissa tapauksista: oTefalosporiinien käytön on oltava erittäin varovaista penisilliiniherkillä potilailla: tiukka lääkärin valvonta on tarpeen ensimmäisestä annostelusta alkaen. oTefalosporiinien käyttö on kiellettävä virallisesti henkilöiltä, joilla on ollut välitön allergia kefalosporiineja kohtaan. Epäselvissä tapauksissa lääkärin läsnäolo potilaan luona on välttämätöntä ensimmäisellä annostelukerralla mahdollisen anafylaktisen onnettomuuden hoitamiseksi. -Yliherkkyysreaktiot (anafylaksia) molempien beetalaktaamityyppien kanssa voivat olla vakavia ja joskus kuolemaan johtavia. -Ripuli voi poikkeuksellisesti oireilla pseudomembranoottisesta paksusuolen tulehduksesta, jonka diagnoosi perustuu paksusuolen tähystykseen. Tämä kefalosporiineilla harvinainen tapaturma edellyttää hoidon välitöntä keskeyttämistä ja asianmukaisen antibioottihoidon (vankomysiini) aloittamista. Tällöin on vältettävä ulosteen pysähtymistä edistävien tuotteiden antamista. -Tämä lääke sisältää laktoosia. Sen käyttöä ei suositella potilaille, joilla on laktoosi-intoleranssi. Käyttöön liittyvät varotoimet - Muille beetalaktaamiantibiooteille allergisille potilaille on otettava huomioon ristiinallergian mahdollisuus. -Potilailla, joilla on vaikea munuaisten vajaatoiminta, voi olla tarpeen säätää vuorokausiannosta kreatiniinipuhdistuman mukaan (ks. kohta "Riskipotilaat" ja kohta "Annostus ja antotapa"). Kuten muidenkin laajakirjoisten antibioottien kohdalla, kefpodoksiimiproksetiilin pitkäaikainen käyttö voi johtaa ei-herkkien organismien valikoitumiseen, mikä voi edellyttää hoidon lopettamista. -Vuorovaikutukset laboratoriokokeiden kanssa Positiivista Coombsin testiä on kuvattu kefalosporiinihoidon aikana. Väärä positiivinen reaktio voi esiintyä, kun virtsan glukoosia testataan pelkistävillä aineilla, mutta ei silloin, kun käytetään glukoosioksidaasimenetelmiä. SYSTEEMISEEN KÄYTTÖÖN TARKOITETUT ANTIBAKTEERIT, ATC-koodi: J01DA33 (J:Anti-infektiolääkkeet) Kefpodoksiimiproksetiili on kolmannen sukupolven suun kautta otettavien kefalosporiinien ryhmään kuuluva puolisynteettinen beetalaktaamiantibiootti, kefpodoksiimin aihiolääke. Suun kautta annostelun jälkeen kefpodoksiimiproksetiili imeytyy suolistosta ja hydrolysoituu nopeasti epäspesifisten esteraasien vaikutuksesta bakterisidiseksi antibiootiksi kefpodoksiimiksi. Kefpodoksiimin vaikutusmekanismi perustuu bakteeriseinän synteesin estämiseen. Kefpodoksiimi on stabiili monille beetalaktamaaseille ANTIBAKTEERINEN AKTIVITEETTI SPECTRUM Kriittiset pitoisuudet erottavat herkät kannat keskivaikeista ja resistenteistä kannoista: S £ 1 mg/l ja R &gt; 2 mg/l Hankitun resistenssin esiintyvyys voi vaihdella maantieteellisesti ja ajallisesti joidenkin lajien osalta. Sen vuoksi on hyödyllistä, että</w:t>
      </w:r>
    </w:p>
    <w:p>
      <w:r>
        <w:rPr>
          <w:b/>
          <w:color w:val="FF0000"/>
        </w:rPr>
        <w:t xml:space="preserve">id 89</w:t>
      </w:r>
    </w:p>
    <w:p>
      <w:r>
        <w:rPr>
          <w:b w:val="0"/>
        </w:rPr>
        <w:t xml:space="preserve">Ambrosia, allergiaa aiheuttava kasvi, joka tunkeutuu meihin. Osasto näyttää esimerkkiä. FREDON Aquitaine, kasvien terveyttä edistävä järjestö, pitää yhdessä alueellisen terveysviraston kanssa silmällä mukulakukkaa (Ambrosia artemisiifolia L). Tämä yksivuotinen kasvi, jonka siitepöly on ihmiselle erittäin allergisoiva, aiheuttaa kansanterveydellisiä ongelmia. Operaation tavoitteena on tunnistaa saastuneet alueet, jotta voidaan seurata näiden populaatioiden kehitystä ja yhdistää paikallinen tarkkailijaverkosto. Kollektiivinen mobilisointi on avain tämän vieraskasvin hallintaan. Germinal PEIRO valitaan Dordognen departementin neuvoston puheenjohtajaksi Dordognen departementin neuvoston puheenjohtajan Germinal PEIROn avajaispuhe. Torstaina 2. huhtikuuta 2015 Dordognen 50 departementtineuvostoa valitsivat puheenjohtajansa. Germinal Peiro on 38 äänellä Dordognen departementin neuvoston uusi puheenjohtaja. Foorumi EU:n rahastoista 2014-2020 Dordognen departementin yhteistyössä Aquitainen alueen ja valtion yksiköiden kanssa järjestämä foorumi EU:n rahastoista järjestettiin 22. toukokuuta 2015 Boulazacissa. Tavoitteena oli tiedottaa mahdollisimman monille ihmisille hallintomekanismeista ja rahoitusmahdollisuuksista Aquitainessa vuosina 2014-2020 toteutettavan uuden EU-rahoituksen ohjelmasuunnittelun puitteissa. La Vallée -lastenkodin peruskiven muuraus perjantaina 19. kesäkuuta Castelnaud-La-Chapellessa muurattiin peruskivi Les Milandes -lastenkodin rakenneuudistusta ja laajennusta varten. Tilaisuudessa olivat läsnä departementin neuvoston puheenjohtaja Germinal Peiro, perheistä ja lapsista vastaava varapuheenjohtaja Mireille Bordes, Maison d'Enfants de la Valléen johtaja Dominique Rousseau, Soleil et Santé Dordogne -yhdistyksen puheenjohtaja Claude Gody ja Dordognen laakson kantonin departementtineuvos Brigitte Pistolozzi. Périgueux'n Montaigne College sai ECOCERT-merkinnän Maanantaina 15. kesäkuuta 2015 Périgueux'n Michel de Montaigne College sai Ecocert-tason 1 merkin kouluruokapalvelulleen. Tämä merkki, jolla pyritään ottamaan paremmin huomioon kansanterveyteen, ympäristöön ja sosiaaliseen vastuuseen liittyvät kysymykset kouluruokailussa, on palkinto keittiömestari Jean-Marc Treillisin useiden vuosien ajan tekemästä työstä. Torstaina 25. kesäkuuta 2015 klo 10.00-11.00, Jeu de Minots toivottaa teidät tervetulleeksi yhteiseen musiikilliseen animaatioaikaan Pôle Enfance Jeunesse TOCANE ST-APRE:ssa Espace François Mitterrandissa torstaina 2. heinäkuuta kello 21.15 Jardins Ephémères esitellään. Nämä 11 vuoden ajan sivuston puistoon asennetut puutarhat muuttuvat vuodenaikojen mukaan ja häviävät noin kolmen vuoden käyttöiän jälkeen.</w:t>
      </w:r>
    </w:p>
    <w:p>
      <w:r>
        <w:rPr>
          <w:b/>
          <w:color w:val="FF0000"/>
        </w:rPr>
        <w:t xml:space="preserve">id 90</w:t>
      </w:r>
    </w:p>
    <w:p>
      <w:r>
        <w:rPr>
          <w:b w:val="0"/>
        </w:rPr>
        <w:t xml:space="preserve">Mitä lääkkeitä minun pitäisi antaa 6-vuotiaalle, joka oksentaa? Lapseni eivät koskaan oksenna, joten en tiedä, mitä antaisin hänelle. Hänellä ei ole kuumetta eikä ripulia. Hän vain oksentaa. Tämä on se, mitä minulle annetaan lapsille, mutta myös aikuisille. Toisaalta hän rakastaa sipsejä, eikö se ole liian rasvaista? 9 kuukauden ikäisellä tyttärelläni on vatsatauti, ja hän ottaa sitä annoksen vartti ennen aterioita. Laitan hänet juomaan pieniä annoksia ja tarjoan hänelle sipsejä! Tällä hetkellä hän ei ole oksentanut tuntiin. Katson mitä tapahtuu, ja jos se jatkuu, menen terveyskeskukseen. Ei yhtään mitään + ei ruokaa Tyttärelläni oli sunnuntaina täsmälleen sama ongelma. Tyttärelläni oli täsmälleen sama ongelma sunnuntaina, hänen kehonsa oli levossa koko päivän, ja se auttoi häntä, koska päivän päätteeksi hän oli paljon parempi.</w:t>
      </w:r>
    </w:p>
    <w:p>
      <w:r>
        <w:rPr>
          <w:b/>
          <w:color w:val="FF0000"/>
        </w:rPr>
        <w:t xml:space="preserve">id 91</w:t>
      </w:r>
    </w:p>
    <w:p>
      <w:r>
        <w:rPr>
          <w:b w:val="0"/>
        </w:rPr>
        <w:t xml:space="preserve">LINE:n PC-asiakasohjelma viestien lähettämiseen ja ilmaisiin puheluihin LINE on monialustainen pikaviesti- ja VoIP-sovellus, jonka avulla voit lähettää viestejä, soittaa ilmaisia puheluita ja osallistua videokonferensseihin ystäviesi kanssa. Tämä on sovelluksen Windows-asiakasohjelma, jonka avulla voit käyttää sitä tietokoneellasi. LINEn tärkein tehtävä on kommunikoida ystävien kanssa ilmaiseksi. Kuten Mais, LINE aikoo erottua maineikkaista kilpailijoistaan ottamalla käyttöön ominaisuuksia, jotka vetoavat nuorimpiin: perinteisten viestien sekä valokuvien ja äänitiedostojen jakamisen lisäksi LINE tarjoaa mahdollisuuden sisällyttää keskusteluihin lukuisia hauskoja tarroja. Nämä mangamaiset piirrokset piristävät tylsintäkin vaihtoa, ja lisää kuvapaketteja voi ladata. Eikä siinä vielä kaikki: LINE huolehtii myös sovelluksensa sosiaalisesta näkökulmasta tarjoamalla aikajanan, jossa voit tietenkin lähettää viestejä, mutta myös valokuvia, joita ystäväsi voivat kommentoida. Lisäksi, ja erottuakseen entisestään WhatsAppista, LINEn työpöytäversio voi toimia mobiilisovelluksesta riippumatta. Käyttöliittymä, joka keskittyy olennaiseen LINEn PC-versiossa on minimalistinen käyttöliittymä. Kolmella välilehdellä pääset yhteystietoluetteloosi, nykyisiin keskusteluihisi ja voit lisätä uusia ystäviä. Tämän ansiosta asiakasohjelma on erittäin helppokäyttöinen kaikille käyttäjille. Aloittaaksesi istunnon LINEn kanssa sinun tarvitsee vain skannata QR-koodi älypuhelimellasi. Jos käyttöliittymä tuntuu liian yksinkertaiselta, voit muokata sitä haluamallasi tavalla käyttämällä Theme Storea ja mukauttaa kokemusta. Sovelluksessa käyttöliittymä noudattaa samaa kaavaa kuin perinteiset viestisovellukset, kuten Messenger tai Yahoo! Pienessä ikkunassa näkyvät yhteystietosi ja keskustelut avautuvat kelluvissa ikkunoissa. Pikakeskustelujen lisäksi LINE mahdollistaa myös yhteystietojen lisäämisen ja sen, että näet, mitä ystäväsi ovat julkaisseet biossaan. Loistava lisä mobiiliversioon Jos olet LINEn mobiilikäyttäjä, tämä PC-versio on hyödyllinen, jotta voit nauttia samoista ominaisuuksista tietokoneellasi. Sen avulla voit käyttää LINE-yhteystietojasi ja keskustella heidän kanssaan mukavasti, kun olet kotona tai käytät tietokonetta.</w:t>
      </w:r>
    </w:p>
    <w:p>
      <w:r>
        <w:rPr>
          <w:b/>
          <w:color w:val="FF0000"/>
        </w:rPr>
        <w:t xml:space="preserve">id 92</w:t>
      </w:r>
    </w:p>
    <w:p>
      <w:r>
        <w:rPr>
          <w:b w:val="0"/>
        </w:rPr>
        <w:t xml:space="preserve">CNT:n lehdistötiedote 2. heinäkuuta 2009 CNT Equipment tuomitsee "lakiehdotuksen liikkuvuudesta ja urakehityksestä julkishallinnossa", jota kansalliskokous käsittelee 2., 3. ja 6. heinäkuuta ja jolla tuhotaan virkamiesten lakisääteiset puitteet. On mahdotonta hyväksyä, että näin tärkeä laki, jonka sisällöstä kaikki ammattiliitot ovat kiistäneet voimakkaasti, hyväksytään kansalliskokouksessa kesälomien aikana.... Tämä lakiehdotus on suuri haaste julkisille palveluille. Tämän lakiehdotuksen 7 artiklassa annetaan mahdollisuus asettaa virkamies, joka ei ole löytänyt uutta tehtävää rakenneuudistuksen tai palveluksesta poistamisen yhteydessä, pakkotyöttömäksi ("pakkotyöllisyys") ilman palkkaa. Jos et hyväksy yhtäkään niistä, kun hallinto on tehnyt kolme työtarjousta (riippumatta maantieteellisestä sijainnista, ministeriöstä, yhteisöstä tai tarjotusta työstä), sinut voidaan irtisanoa. Lyhyesti sanottuna et voi kieltäytyä kolmannesta tarjotusta paikasta... tai muuten ovi! Nämä ehdotetut toimet voivat olla useiden osa-aikaisten toimien yhdistelmiä (mukaan lukien vähintään yksi osa-aikainen toimi). Tämä kantojen "kyhääminen yhteen" voi jakautua hyvin erilaisiin tehtäviin ja/tai hallintoihin ja/tai paikkoihin... "joustavuus" on välttämätöntä... Herra Santini, tuolloin valtion virkamieskunnan valtiosihteeri, oli hyvin selvä: "Tämä on "varoittava toimenpide sellaisia virkamiehiä kohtaan, jotka kieltäytyvät työnsä tukahduttamisen periaatteesta", sanomattakin on selvää, että "varoittavan" takana on tapauksesta riippuen: pelko, kiristys, painostus.... On selvää, että joka toisen eläkkeelle jäävän korvaamatta jättäminen ja tuleva rakenneuudistus mahdollistavat tämän lain täysimääräisen täytäntöönpanon, ja teidän on oltava hyvin liikkuvaisia sekä maantieteellisesti että ammatillisesti... (ajatellaanpa tässä Sétra-agentteja, DDEA:n siirtyneitä agentteja, lakkautettuja alajaostoja...).) Se on myös uuden lakisääteisen viran luominen: "", ja muistakaamme, että ilman työttömyyskorvausta, koska valtaosa julkisista työnantajista ei osallistu työttömyysvakuutukseen... virkamies ilman palkkaa virkaa odottaessaan tai ennen irtisanomista Tämä pätee myös, jos palaat äitiyslomalta, vanhempainlomalta, pitkältä sairauslomalta tai komennukselta... virkaasi on muutettu tai se on lakkautettu... pidät yllätyksistä... !!! Tämä tarkoittaa sitä, että virkamies, joka on tässä tilanteessa (joka on looginen seuraus julkisen palvelun suunniteltuun purkamiseen liittyvistä massiivisista työpaikkojen vähennyksistä), ei enää saa palkkaa ja hänen on siksi, jos hän haluaa palkkaa, etsittävä itselleen työpaikka julkiselta tai yksityiseltä sektorilta odottaessaan virkaa tai jopa poistuttava lopullisesti julkishallinnosta (erorahat vahvistetaan tapauskohtaisesti!!!). Tämä irtisanominen, jonka nimeä ei sanota, on avoin ovi virkamieskunnan ja julkisen palvelun aseman lopulliselle purkamiselle. Se merkitsee, että toimihenkilön työpaikkatakuu, joka oli "tae riippumattomuudesta hänen tehtäviensä hoitamisessa", päättyy, ja näin ollen se muuttaa ja heikentää hänen asemaansa. Se on loppu suhteellisesta suojasta korruptiota tai erilaisia paineita (poliittisia, hierarkkisia...) vastaan, loppu kansalaiselle/käyttäjälle taatusta riippumattomuudesta, palvelun jatkuvuudesta ja julkisen toiminnan puolueettomuudesta.... Jo ennen tämän lain hyväksymistä huomasimme, että irtisanomisten määrä erityisesti kansallisessa koulutusjärjestelmässä oli kasvanut "ammatillisen riittämättömyyden" varjolla, joka todellisuudessa vaikuttaa kaikkein häiritsevimpiin ammattiyhdistysaktivisteihin.... (ks. monet meneillään olevat tapaukset, jotka johtuvat viimeisimmistä taisteluista kansallisessa koulutusjärjestelmässä...). Lisäksi tämä on todellinen sosiaalinen suunnitelma, joka on mukautettu julkiselle sektorille, ja meidän on muistettava, että vuonna 2010 on tarkoitus lakkauttaa 33754 virkaa (30 600 vuonna 2009). CNT Équipement tuomitsee myös 10 artiklan, jossa sallitaan vuokratyöntekijöiden käyttö.</w:t>
      </w:r>
    </w:p>
    <w:p>
      <w:r>
        <w:rPr>
          <w:b/>
          <w:color w:val="FF0000"/>
        </w:rPr>
        <w:t xml:space="preserve">id 93</w:t>
      </w:r>
    </w:p>
    <w:p>
      <w:r>
        <w:rPr>
          <w:b w:val="0"/>
        </w:rPr>
        <w:t xml:space="preserve">Yhteystapahtuman esittely Tee häistäsi tai syntymäpäivästäsi erityinen hetki räjäyttämällä ilotulitteita. Löydät suuren määrän ilotulituksia palveluntarjoajalta "Contact eventnentiel". Palveluntarjoaja, joka takaa sinulle poikkeukselliset juhlat.</w:t>
      </w:r>
    </w:p>
    <w:p>
      <w:r>
        <w:rPr>
          <w:b/>
          <w:color w:val="FF0000"/>
        </w:rPr>
        <w:t xml:space="preserve">id 94</w:t>
      </w:r>
    </w:p>
    <w:p>
      <w:r>
        <w:rPr>
          <w:b w:val="0"/>
        </w:rPr>
        <w:t xml:space="preserve">#1 04/04/2011, klo 13:13 - tggege aktivointi compiz ei enää unity[Ratkaistu] Hei, yrittää aktivoida vaikutuksia compiz Olen varmasti poistettu käytöstä unity. En ole varma, miten tämä tehdään, mutta työpöydän käynnistäminen kuvakkeiden kanssa on varmasti hyvä ajatus. Miten otan sen uudelleen käyttöön? #2 04/04/2011, klo 13:21 - fabien26 Re: Compiz plus unity-aktivointi [Ratkaistu] Compiz configissa (kehittynyt versio) on "unity"-ruutu, valitse se. #3 04/04/2011, klo 13:24 - tggege Re: compiz plus unityn aktivointi[Ratkaistu] kyllä, mutta miten päästä compiz-konfiguraatioon ilman unity-valikkoa? #4 On 04/04/2011, at 13:47 - fabien26 Re: compiz aktivointi plus unity[Ratkaistu] Ah! olet automaattinen kirjautuminen, jos pyydät, että oletan? Se ei tule olemaan helppoa, sinun on löydettävä tapa kirjautua sisään gnome 2D:llä tai vain xtermillä. Voit tehdä sen, voit ehkä mennä läpi palautustilan ja valita "graafisen tilan ilman vikaa". Jos et voi, on muitakin menetelmiä, voit yrittää syöttää tty:n, pysäyttää GDM:n ja käynnistää startx:n. Annan sinulle yksityiskohdat, jos tarvitset niitä. #5 04/04/2011, klo 14:18 - tggege Re: compiz aktivointi plus unity[Ratkaistu] Kiitos minun pb on ratkaistu: Automaattisen kirjautumisen poistamiseksi käytöstä (manipulointi, että tiesin jo) sinun on muokattava tiedostoa /etc/gdm/custom.conf missä tahansa päätelaitteessa, ja siirtää arvo AutomaticLogingEnable on false. Manipulointi, joka antoi minulle mahdollisuuden käynnistää unity uudelleen: - uuden kantoraketin luominen komennolla ccsm - kaksoisnapsauta tätä uutta kantorakettia avataksesi compiz - kuution deaktivointi + kuution kierto - Unity-pistokkeen aktivoinnin loppuun Ps: jos ymmärrän hyvin, ei ole mahdollista aktivoida kuutiota ja sen kiertoa unityn kanssa? #6 04/04/2011, klo 14:21 - fabien26 Re: compiz plus unityn aktivointi [Ratkaistu] En tiedä tarkalleen kuutiosta, varmaa on, että jotkut compiz-toiminnot ovat tällä hetkellä tunnetusti yhteensopimattomia. #7 On 04/25/2011, at 00:24 - danielfi Re: compiz aktivointi plus unity[Ratkaistu] Kiitos minun pb on ratkaistu: Automaattisen kirjautumisen poistamiseksi käytöstä (manipulointi, että tiesin jo) sinun täytyy muokata tiedostoa /etc/gdm/custom.conf missä tahansa päätelaitteessa, ja siirtää arvo AutomaticLogingEnable on false. Manipulointi, joka antoi minulle mahdollisuuden käynnistää unity uudelleen: - uuden kantoraketin luominen komennolla ccsm - kaksoisnapsauta tätä uutta kantorakettia avataksesi compiz - kuution deaktivointi + kuution kierto - Unity-pistokkeen aktivoinnin loppuun Ps: jos ymmärrän hyvin, ei ole mahdollista aktivoida kuutiota ja sen kiertoa unityn kanssa? Kiitos sinulle, se ratkaisi suuren ongelmani. #8 On 04/28/2011, at 17:06 - picou Re: aktivointi compiz plus of unity [Ratkaistu] kiitos juuri aktivoitu kuutio ja se ei ole ilmeistä peruuttaa .... #9 29.04.2011, klo 18:34 - CapitainePipo Re: compiz plus unityn aktivointi[Ratkaistu] Raaa Olen inhottava. En saa ratkaisua takaisin, vaikka avaisin Compizin supertekniikallasi. :S Valikkoa ei vieläkään ole, sain vain ikkunan yläkehyksen näkyviin. Sain Unity Pluginin lopulta käynnistymään uudelleen. Kiitos!!! #10 On 04/30/2011, at 20:46 - yamélia Re: compiz activation plus unity[Ratkaistu] Hyvää iltaa, minulla on sama ongelma. Yritän muuttaa Compiz (ikkunoiden muodonmuutos siirryttäessä), Unity ja ohjauspalkki on</w:t>
      </w:r>
    </w:p>
    <w:p>
      <w:r>
        <w:rPr>
          <w:b/>
          <w:color w:val="FF0000"/>
        </w:rPr>
        <w:t xml:space="preserve">id 95</w:t>
      </w:r>
    </w:p>
    <w:p>
      <w:r>
        <w:rPr>
          <w:b w:val="0"/>
        </w:rPr>
        <w:t xml:space="preserve">Three Sister's Pub &amp; Restaurant on ystävällinen pubi. Tule rentoutumaan baariin aktiviteettiesi jälkeen. Tämä suosittu paikka on avoinna myöhään viikon jokaisena päivänä. Voit ...lisää... Baari, Lounge, Pub, Kanadalainen, Irlantilainen, Anniskelulupa, Illallinen tanssi, Lounasvalikko, Ravintola, jossa on baari, Ravintola, jossa on pysäköinti, Varaukset, Pitopalveluravintola, Ravintola, jossa on viihdettä Keith's Take-Out &amp; Family Restaurant on ystävällinen lounasravintola. Ruokalistalla on mereneläviä, voileipiä ja erilaisia hampurilaisia, joiden hinnat vaihtelevat 11 dollarista ...lisää... Nauti herkullinen ateria The Bigs Sports Grillissä. Tule nauttimaan yritysystävällisestä, rennosta ja perheystävällisestä ilmapiiristä. Heidän baarinsa on täydellinen paikka nauttia drinkki tai välipala...lisää... O'Reilly's Irish Bar on viihtyisä pubi. Tule rentoutumaan baariin rankan työpäivän jälkeen. O'Reilly's Irish Bar on avoinna iltaisin viikon jokaisena päivänä. Pääsy baariin on...lisää... Grilli, New York, Fusion, Mannermainen, Kanadalainen, Amerikkalainen, Ravintola, jossa baari, Varaukset, Online-menu, Lounasmenu, Happy Hour, Ryhmät tervetulleita, Suuri viinilista, Anniskelulupa Nauti herkullinen ateria The Outport Restaurant &amp; Pubissa. Heidän baarinsa on täydellinen paikka drinkille. Outport Restaurant &amp; Pub on avoinna myöhään joka päivä...lisää... Suunnittelitpa sitten happy houria kollegoiden kanssa, tuopin juomista ystävien kanssa irlantilaispubissa tai etsit trendikästä loungea tai cocktailbaaria treffi-iltaa varten, Branch NL tarjoaa sinulle kaiken mahdollisen! Lue arvosteluja: tutustu baarien arvosteluihin verkossa tai sanomalehdissä. Arvostelut luokittelevat alueesi baarit hinnan, ilmapiirin, palvelun ja tapahtumien perusteella. Arvostelijat eivät halua miellyttää ketään muuta kuin itseään. Retkityyppi: Haluatko nauttia oluen kanssa hyvän aterian vai vain tapaksia? Nautitko mieluummin lasillisesta viiniä jazzmusiikkia kuunnellessasi vai vietätkö illan tanssien parhailla klubeilla? Branch NL:n parhaan baarin etsiminen riippuu siitä, haluatko rennon vai vilkkaan ilmapiirin. Alue: Kun olet päättänyt, millaiset juhlat haluat järjestää, mieti, missä kaupunginosassa haluat viettää illan. Pääkaduilla sijaitsevat baarit tarjoavat sinulle mahdollisuuden lähteä pubikierrokselle, kun taas muilla alueilla voit tutustua uusiin kaupunginosiin, osallistua erityistapahtumiin tai tavata uusia ihmisiä.</w:t>
      </w:r>
    </w:p>
    <w:p>
      <w:r>
        <w:rPr>
          <w:b/>
          <w:color w:val="FF0000"/>
        </w:rPr>
        <w:t xml:space="preserve">id 96</w:t>
      </w:r>
    </w:p>
    <w:p>
      <w:r>
        <w:rPr>
          <w:b w:val="0"/>
        </w:rPr>
        <w:t xml:space="preserve">Jokainen vuodenaika on kuin satukirja. Jokaiselle kasville, kukalle tai yrtille, olipa se kuinka pieni tahansa, on tarina kerrottavana, sillä jokaisella niistä on henki, joka lumoaa niityt, metsät, kukkulat ja puutarhat, jopa kaupunkipuutarhat... TAMMIKUU Saturnus antoi Janukselle rauhanomaisen Januksen kiitokseksi siitä, että hän oli pelastanut hänet Jupiterin vihalta ja ottanut hänet vastaan valtakuntaansa, voiman tuntea menneisyys ja tulevaisuus. Siksi hänellä on kaksi kasvoa: toinen katsoo poismenevää vuotta ja toinen tulevaa vuotta. Oikeassa kädessään hän pitää avainta, jolla hän avaa uuden vuoden. Tästä lähtien hän on Tammi-isä: hyvä tyyppi joulu-, aika- ja talvi-isän välissä. Hänen kasvinsa on misteli. Hän pitää erityisesti tästä oksasta, joka kasvaa kahden maailman välissä, taivaan ja maan välissä, avaruudessa ja ajassa leijuen. Se näyttää oudon linnun huonosti pakatulta pesältä! Muinaisten aikojen jumalat kylvivät sitä oksille, ja druidien mielestä siinä on kaikki lumouksen valot, ja se soveltuu maagisesti useisiin parannuskeinoihin. Mistelinoksa suojaa salamoinnilta, hälventää loitsuja, suosii tosirakkautta ja unelmien toteutumista. Janvier on istuva mies, vigilian, vanhojen aikojen anekdoottien, tarinoiden, tämän henkien, shamaanien ja parodioiden universaalin kielen keksijä. Tarinoiden muisti säilyttää liiton eläimistön ja kasviston kanssa sekä luontokappaleiden kätketyn sielun. Se puhuu viisaudesta... Tammikuussa Gossip Girl Pluviôse saa vihreäsilmäisen keijun ja punatontun avulla aikaan suihkut. "Jos näet ikkunalla istuvan kissan nostavan tassunsa korvansa päälle, älä epäile, että sinä päivänä sataa", sanoo Dame Mehaut de Caillotte*, joka odottaa seuraavaan päivään asti ripustaakseen pyykkinsä ulos. Joskus pikkuihmiset laittavat kukkulalle kattilan osoittamaan, että kuppi on täynnä! Miksi yrittää ajaa sade pois, sanoo isä Janvier, jos tämä kuukausi on sitä varten? Se laulaa, kuiskaa, loruttelee, kertoo taivaan salaisista maisemista ja saa katot laulamaan. Kun se haihtuu, se vie unelmat paratiisiin ja sekoittuu auringon säteiden kanssa sateenkaaren löytämiseksi. Hän puhdistaa, ja morsiuskoti, jota hänen siipensä koskettaa, tulee tuntemaan onnen ja yltäkylläisyyden. Tammikuu on vetäytymiskuukausi, ja sen suljetulla taivaalla vain harvat sulat, hiukset ja turkit uskaltautuvat ulos. Näyttää siltä, että talvi on vienyt eläimet muualle. Puutarha, joka on pelkkää multaa, möhkäleitä ja kouruja, ei ehkä tarjoa kukkien runsauden iloa tai vihannespuutarhan hyödyllisyyttä, mutta se ei kuole koskaan. Vuodenajat ilmentävät pysyvyyttä. Kun druidit leikkasivat mistelinoksan, he tervehtivät uutta vuotta huutamalla: "E gui na ne" (mistelinoksalle uusi vuosi). *Lady Mehaut de Caillotte on yksi kuudesta viisaasta tohtorittaresta, jotka löytyvät Bruggessa vuonna 1480 julkaistusta käsikirjoituksesta, Cattail Gospelsistä. He kokoontuvat keskustelemaan vuorotellen jokapäiväisestä elämästään, myös sanonnoista ja uskomuksista. Joulukuu Muinaisina aikoina joulukuulle ei annettu suurta merkitystä, sillä se oli vain vuoden kymmenes kuukausi, joka päättyi helmikuuhun. Kun kalenteria muutettiin ja se saattoi ylpeillä olevansa viimeinen, se säilytti nimensä "joulukuu", 10. päivä. Mitä tämä kuukausi siis salaa meiltä?</w:t>
      </w:r>
    </w:p>
    <w:p>
      <w:r>
        <w:rPr>
          <w:b/>
          <w:color w:val="FF0000"/>
        </w:rPr>
        <w:t xml:space="preserve">id 97</w:t>
      </w:r>
    </w:p>
    <w:p>
      <w:r>
        <w:rPr>
          <w:b w:val="0"/>
        </w:rPr>
        <w:t xml:space="preserve">Re: Teattereissa nähdyt elokuvat Re: Teattereissa nähdyt elokuvat hexbreaker kirjoitti: ↑Sat. 2 Nov 2019 11:20Oliko sinulla Ad Astra? Positiivisia arvosteluja vai ei? En ole varma, pystynkö tekemään sen, mutta olen varma, että pystyn tekemään sen, ja olen varma, että pystyn tekemään sen, ja olen varma, että pystyn tekemään sen. Elokuva miellyttää James Gray -faneja enemmän kuin scifi-faneja Luulen Re: Les films vus en cinéma Onhan siellä mietiskeleviä vaiheita kuten T. Malick ? Re: Teattereissa nähdyt elokuvat Minun on vaikea sanoa, vihaan Malickia. Minun oli nähtävä vain Harvest of the Sky ja The Red Line häneltä ja ei pitkään aikaanPaha sanoa, että vihaan Malickia. Minun oli pakko nähdä tuo Harvest of Heaven ja Red Line häneltä eikä pitkään aikaanhexbreaker kirjoitti: ↑sat. 2.11.2019 12:16Kiitos arvostelustasi, katson sen illalla Onko siinä mietiskelyvaiheita a la T. Malick? Re: teattereissa nähdyt elokuvat Kyllä, ja nautin siitä. Kuten Nunu sanoo, James Grayn tavanomaisia teemoja, perhe, Kyllä, ja nautin siitä. Kuten Nunu sanoo, James Grayn tavallisia teemoja, perhe,hexbreaker kirjoitti: ↑sat Nov 2, 2019 11:20amOnko sinulla Ad Astra? Positiivisia arvosteluja vai ei? Kiitos etukäteen hieno kuva ja valo. Ja näyttelijät, jotka kantavat kaiken (Brad Pitt ja Tommy Lee Jones). Re: Teattereissa nähdyt elokuvat Sen hulvaton ja pureva ensimmäinen puolisko, jälkimmäinen enemmän sisäänpäin kääntynyt ja syvällinen. Re: Teattereissa nähtyjä elokuvia Ah no, se on John Fante pohjimmiltaan. Se on harhautusten arvoista. En koskaan katsoisi elokuvaa, koska Gainsbourg/Attal -parivaljakko herättää minussa ihoreaktioitaAh no, se on pohjimmiltaan John Fante. Joten se on ehdottomasti harhautusten arvoinen. Mutta en katsoisi elokuvaa Gainsbourg/Attal, joka aiheuttaa minussa ihoreaktioitaCooltrane kirjoitti: ↑Sun 3 Nov 2019 08:32Ei vielä kirjoitettu kromi, mutta Mon Chien Stupide on hyvin hyvin vahva... Sen ensimmäinen puolikas on hulvaton ja pureva, toinen puolikas on syvällisempi ja syvällisempi. Re: Teattereissa nähtyjä elokuvia Re: Teattereissa nähtyjä elokuvia Joo, mutta täällä Gainsbarre hikoilee joka huokosesta - poliittisesti epäkorrekti on kuningas. joo, mutta täällä Gainsbarre hikoilee joka huokosesta - poliittisesti epäkorrekti on kuningas. nunu kirjoitti: ↑Su 3. marraskuuta 2019 08:50Ah no, se on John Fante pohjimmiltaan. Joten se on varmasti katsomisen arvoinen. Mutta en katsoisi elokuvaa, koska Gainsbourg/Attal -parivaljakko aiheuttaa minussa ihoreaktioitaAh no, se on pohjimmiltaan John Fante. Joten se on ehdottomasti harhautusten arvoinen. Mutta en katsoisi elokuvaa Gainsbourg/Attal, joka aiheuttaa minussa ihoreaktioitaCooltrane kirjoitti: ↑Sun 3 Nov 2019 08:32Ei vielä kirjoitettu kromi, mutta Mon Chien Stupide on hyvin hyvin vahva... Sen ensimmäinen osa on hulvaton ja pureva, toinen osa syvällisempi ja syvällisempi. Re: Teattereissa nähdyt elokuvatEn pidä isästä enemmän kuin tyttärestäEn pidä isästä enemmän kuin tyttärestäCooltrane kirjoitti: ↑dim. 3. marrask. 2019 09:41Joo, mutta täällä Gainsbarre hikoilee heistä (molemmista) joka huokosesta - poliittinen epäkorrektius on kuningas.Joo, mutta täällä Gainsbarre hikoilee heistä (molemmista) joka huokosesta - poliittinen epäkorrektius on kuningas.nunu kirjoitti: ↑Su 3. marraskuuta 2019 08:50Ah no, se on John Fante pohjimmiltaan. Joten se on varmasti katsomisen arvoinen. Mutta Gainsbourgin pariskuntaelokuvaa en katsoisi.</w:t>
      </w:r>
    </w:p>
    <w:p>
      <w:r>
        <w:rPr>
          <w:b/>
          <w:color w:val="FF0000"/>
        </w:rPr>
        <w:t xml:space="preserve">id 98</w:t>
      </w:r>
    </w:p>
    <w:p>
      <w:r>
        <w:rPr>
          <w:b w:val="0"/>
        </w:rPr>
        <w:t xml:space="preserve">New York (AFP) - Malik Taylor, joka tunnetaan paremmin taiteilijanimellä Phife Dawg, kuoli tiistaina 45-vuotiaana, mikä sai aikaan kunnianosoitusten aallon yhdelle kuuluisan rap-ryhmä A Tribe Called Questin perustajajäsenistä. Tunnettu newyorkilainen hiphop-dj DJ Chuck Chillout ilmoitti räppärin kuolemasta Twitter-tilillään. Tarkkaa kuolinsyytä ei julkistettu, mutta New Yorkin Queensin kaupunginosasta kotoisin oleva mies oli kärsinyt diabetekseen liittyvistä komplikaatioista jo vuosia, ja hän tarvitsi muun muassa munuaisensiirron vuonna 2008. "Emme unohda sitä, miten hän vaikutti elämäämme. Vain hänen rakkautensa Jumalaan ja perheeseensä ylitti hänen intohimonsa musiikkiin ja urheiluun", hänen perheensä sanoi lausunnossaan. Phife Dawg on Q-Tipin (Kamaal Ibn John Fareed) ohella vuonna 1985 New Yorkissa perustetun A Tribe Called Questin tunnetuin kasvo. Vaikka he eivät ole läheskään menestynein rap-ryhmä, he ovat tehneet pysyvän vaikutuksen lajityyppiin leikkisällä, humoristisella mutta joskus poliittisella tyylillään, joka on täynnä runollisuutta ja jossa on vaikutteita jazzista. Hänen kolmea ensimmäistä albumiaan pidetään nykyään rap-historian klassikkoina, ja niillä on ikonisia kappaleita, kuten "Can I Kick it?", "Check the Rhime" ja "Scenario". Yhtye hajosi vuonna 1998, heti viidennen albuminsa "The Love Movement" julkaisun jälkeen. Sen jälkeen yhtye on kokoontunut uudelleen useita kertoja konsertoimaan. Bändissä Phife Dawgille oli ominaista hieman nasaalinen ääni, iskevä tyyli, pieni koko (1,60 m) ja pyöreät kasvot. Phife Dawg esiintyi vain neljällä kappaleella ensimmäisellä albumilla, "People's Instinctive Travels and the Paths of Rhythm", mutta hänen asemansa kasvoi vähitellen. Hän julkaisi vuonna 2000 sooloalbumin Ventilation: Da LP, joka ei ollut menestys. Rolling Stone -lehden haastattelussa viime kuussa Phife Dawg totesi A Tribe Called Questin menestyksen ja vaikutuksen johtuvan sen kollektiivisesta kunnianhimosta. "Halusimme olla yhtä pitkäikäisiä kuin Earth, Wind and Fire, Prince ja muut vastaavat artistit. Emme halunneet olla kahden tai kolmen hitin bändi", hän selittää. Chuck D, rap-ryhmä Public Enemy, sanoi Phifen olleen "sanojen soturi", "todellinen tulinen sosiaalinen tarinankertoja", hän twiittasi tiistaina Malik Taylorin kuoleman johdosta. "Phife räppäsi joitakin hip hopin klassisimmista avausrepliikeistä", brittimuusikko ja tuottaja Mark Ronson reagoi. "Erittäin surullinen päivä... Surunvalittelut perheelle #RIPPhife", twiittasi DJ Prince Paul, New Yorkin rap-yhtyeen De La Soulin pitkäaikainen tuottaja, jolla on läheiset siteet A Tribe Called Questiin.</w:t>
      </w:r>
    </w:p>
    <w:p>
      <w:r>
        <w:rPr>
          <w:b/>
          <w:color w:val="FF0000"/>
        </w:rPr>
        <w:t xml:space="preserve">id 99</w:t>
      </w:r>
    </w:p>
    <w:p>
      <w:r>
        <w:rPr>
          <w:b w:val="0"/>
        </w:rPr>
        <w:t xml:space="preserve">UUTUUS: sarja viidentoista uuden sanan löytämiseksi, erityinen Halloween, jonka Nathalie jakaa Englantilainen rituaali uuden sanan oppimiseksi päivässä. Tein sen tänä vuonna oppilaiden kanssa käyttäen valmista 365 englanninkielistä sanakalenteria, mutta kun olin saanut sen valmiiksi ja halusin jatkaa tätä rituaalia, loin saman periaatteen uudelleen muokkaamalla sitä ja mukauttamalla sitä itselleni parhaiten sopivaksi. Rituaalin järjestäminen - Joka päivä oppilasta kutsutaan siis "pieneksi englantilaiseksi". Hänen on ensin vastattava luokkatovereidensa kysymyksiin (sen mukaan, mitä luokassa on äskettäin keskusteltu: "Mistä olet kotoisin? Mikä on lempinimesi? Pidätkö..."). Sitten hän valitsee yhden näistä pienistä papereista "yksi sana päivässä". Oppilas lukee sanan englanniksi (antamatta käännöstä) ja näyttää sen sitten luokkatovereilleen piirtämällä tai matkimalla sitä. Kun oppilaat ovat saaneet selville, mitä sana tarkoittaa, toistamme sen yhdessä, jotta se jää mieleen, ja sitten kysymme lopussa olevan kysymyksen, jotta voimme käyttää tätä sanaa uudelleen löytääkseen toisen sanan tai löytää yhteyden johonkin muuhun sanaan jne... Käytän tätä englanninkielisten sanojen kalenteria joka toinen vuosi: Jokaisessa kortissa on sana englanniksi ja sen ranskankielinen käännös, "foneettinen" sana, jotta oppilas voi lukea sanan enemmän tai vähemmän oikein, piirroksia, jotka muistuttavat meitä siitä, että voimme matkia tai piirtää sanaa, kysymys ja vastaus. Tässä on sanoja vuoden jokaiselle päivälle, 187 paperia. Muut rituaalini: pienet paperit - arvoitukset - sana päivässä englannissa - lukukeskustelu ja ennakointi - lukeminen ja muistiinpanojen tekeminen - nopeuslaskenta - jatkuva lukeminen - runous - viikon taideteos Rakastan sitä. En malta odottaa, mitä seuraavaksi tapahtuu, ja en malta odottaa, että pääsen kokeilemaan sitä oppilaideni kanssa. Pidän todella rituaalistasi! Hienoa työtä! Idea on erinomainen, aion käyttää sitä kouluvuoden alussa. No, en löytänyt käkkäräppäriä, joten kerrottuani, että tämä artikkeli on mahtava ja että tulen varmasti käyttämään ideaa uudestaan, toivotan sinulle hyvää lomaa 😎 tosi kiva tämä pieni rituaali, luulen, että käytän sitä 😉 Ihanaa!!! Käytän sitä syksyllä 🙂 paljon kiitoksia 🙂 Kiitos! Hei. Käytän tätä rituaalia joka aamu, ja oppilaat ovat innoissaan. Haluaisin pystyä ehdottamaan muita kortteja ryhmittelemällä ne teemoittain, jotta voisin sisällyttää ne paremmin ohjelmointiini ja muokata oppimista. Olisiko mahdollista saada muokattava asiakirja? Vastineeksi lähetän sinulle sen, mitä olen pystynyt kehittämään. Nathalie Hei, minusta tämän rituaalin idea on erittäin hyvä, aion kokeilla sitä heti, kun uusi kouluvuosi alkaa. Haluaisin vain huomauttaa pienestä kirjoitusvirheestä: "vanhan" kortin käännöstä ei ole muutettu, vaan siinä lukee "kevät". Bravo ja kiitos vielä kerran jakamisesta! Voi kyllä, kiitos! Pidän todella ideoistasi rituaaleja varten. Ajattelin ottaa ne käyttöön kouluvuoden alussa viidesluokkalaisteni kanssa. Mitä tulee englantilaisiin rituaaleihinne, minusta se on hieno ajatus. Ainoa asia, joka minua häiritsee, ovat jotkut ääntämisvirheet: - paperi -&gt; sanoisin peïpeu (loppu "r" ei äännetä) - nauraa -&gt; tou laaaf (se on pitkä a) - itkeä -&gt; tou craï - tuli -&gt; faïeu - vesi -&gt; ouoteu Bravo kaikesta työstäsi ja jakamisestasi! Englanninkielisen ääntämyksen siirtäminen ranskaksi ei ole aina helppoa. Olen samaa mieltä siitä, että jotkin sanat eivät ehkä ole tarpeeksi tarkkoja, mutta r-kirjaimen poistaminen ei myöskään ole täysin täsmällistä. Se lausutaan hieman englantilaiseen tapaan, mutta se on silti olemassa... For laaaf, it's the</w:t>
      </w:r>
    </w:p>
    <w:p>
      <w:r>
        <w:rPr>
          <w:b/>
          <w:color w:val="FF0000"/>
        </w:rPr>
        <w:t xml:space="preserve">id 100</w:t>
      </w:r>
    </w:p>
    <w:p>
      <w:r>
        <w:rPr>
          <w:b w:val="0"/>
        </w:rPr>
        <w:t xml:space="preserve">hugolivier postasi aiheen aiheesta Harjoittelu ulkomailla Ajatteletko lähteä humanitaariseen tehtävään Afrikkaan? Haluaisitko investoida mielekkääseen hankkeeseen ja, miksei, löytää ammatillisen polkusi? Entä jos menisit Togoon? Seuraavassa on joitakin humanitaarisia tehtäviä, joita voidaan ehdottaa sinulle. - Sosiaalipedagoginen toiminta/lasten kanssa - koulunkäynnin tukeminen - Orpokoti: avustaminen, kotitehtävien tekeminen, toiminta orpokodin lasten kanssa - Luku- ja kirjoitustaidon koulutus maaseudun naisille - sukupuoliteitse tarttuvia tauteja ja malariaa koskeva valistus - Orpokodin tai rakennuksen rakentaminen vaikeuksissa oleville nuorille - Terveys: sairaalassa tai apteekissa suoritettavat tehtävät, jotka on varattu päteville terveydenhuollon ammattihenkilöstölle (lääkäreille, sairaanhoitajille, apteekkareille, kätilöille jne.Saatavilla olevat tehtävät riippuvat tarpeista, sijainnista ja oleskelun kestosta. Otamme huomioon myös kiinnostuksen kohteesi ja mahdollisesti erityistaitosi. Matkan järjestäminen Matkan vähimmäiskesto on 2 viikkoa. Vapaaehtoiset työskentelevät noin 5 tuntia päivässä viitenä päivänä viikossa. Vapaaehtoiset hoitavat kotityöt (ostokset, ruoanlaitto, tiskaaminen jne.) vuorotellen itse. Tarjoukseen sisältyy kolme ateriaa päivässä. Niitä syödään yhdessä, ja ne syödään yhdessä! Majoitus Togossa Kansainvälisen humanitaarisen vapaaehtoistyön aikana majoitut : - Ensimmäinen päivä yhdistyksen talossa, täydellinen uppoutuminen! Tutustut asukkaiden elämäntapaan, heidän murteeseensa, ruoanlaittoonsa ja tapoihinsa! - Vapaa-aikanasi voit pitää hauskaa lasten kanssa, käydä kävelyllä, osallistua kulttuuritoimintaan tai yksinkertaisesti rentoutua! Tarjoamme sinulle myös mahdollisuuden osallistua retkille, joiden avulla voit tutustua maahan, sen eläimistöön ja kasvistoon sekä kulttuuriperintöön! -------------------------------------------------------------------------------- Lähetä meille sähköpostia : asso.jasftogo@gmail.com / jasf.afrique@gmail.com Tai soita meille : 00 228 96 48 67 01 Löydät täältä: https://www.jasftogo.jimdo.com hugolivier posted a topic in Harjoittelupaikkojen haku Hei kaikki Hyvä opiskelija, työntekijä, ammattilainen, eläkkeellä oleva haluatko päästä pois ? Muutitko mielesi? Tutustua muihin kulttuureihin? Elää hyvin rikastuttavaa ihmiskokemusta? Auttaa vähäosaista yhteisöä? Teetkö vapaaehtoisharjoittelua? Kesän värit julkistetaan pian JASF:ssä. Tiimi valmistelee parhaillaan kansainvälisiä solidaarisuus- ja tutustumismatkoja kesäksi 2020. Rekisteröityminen on jo alkanut. Älä epäröi varata paikkaasi! KANSAINVÄLISTEN SOLIDARITEETTILEIRIEN OHJELMA KESÄLLÄ 2020 TOGOssa -Kesäkuusta heinäkuuhun 2020: Tehtävä 1: Koulutus- ja vapaa-ajan keskuksen rakentaminen lapsille sekä sosiokulttuurisia aktiviteetteja Tehtävä 2: Metsänistutus sekä sosiokulttuurisia aktiviteetteja Tehtävä 3: Hepatiittitietoisuus sekä sosiokulttuurisia aktiviteetteja -20. heinäkuuta - 9. elokuuta 2020: Tehtävä 1: Koulutustilojen rakentaminen naisten taloudellisen itsenäisyyden edistämiseksi Tehtävä 2 : Tehtävä 3: Metsänistutus ja kulttuuritoiminta -10.8.-30.8.2020: Tehtävä 1: Yhteisökaivon rakentaminen Tehtävä 2: Koulun tukeminen sosiokulttuurisella toiminnalla Tehtävä 3: Metsänistutus ja sosiokulttuurinen toiminta heleazrd posted a topic in Parcoursup: everything you need to know for a successful registration in higher education! Etsin töitä pikkukaupungista, mutta en ole varma, miten pääsen sinne, joten etsin töitä pikkukaupungista. Haluaisin palata lääketieteen alalle. Pääsenkö uuteen järjestelmään, jossa on PASS- ja L.AS-lisenssit, jos olen jo suorittanut PACES-ohjelman?santéparcoursup</w:t>
      </w:r>
    </w:p>
    <w:p>
      <w:r>
        <w:rPr>
          <w:b/>
          <w:color w:val="FF0000"/>
        </w:rPr>
        <w:t xml:space="preserve">id 101</w:t>
      </w:r>
    </w:p>
    <w:p>
      <w:r>
        <w:rPr>
          <w:b w:val="0"/>
        </w:rPr>
        <w:t xml:space="preserve">Jos olet törmännyt sivuillemme, olet todennäköisesti pitänyt matkustamisesta ja/tai lautaurheilusta: SITÄ MEILLÄ ON! Alun perin tämä blogi/sivusto luotiin raportoimaan 125 päivän matkastamme matkailuautolla, jonka oli määrä viedä meidät Marokon eteläosasta Norjan pohjoisosaan. Jos haluat tietää lisää tästä hankkeesta, voit lukea artikkelit: Alkuperäinen hanke ja 125joursdeglisse . Mutta koska olemme ennen kaikkea kaksi suurta elämän ystävää, otimme aikaa, saimme paljon ystäviä ja kävimme lopulta näiden 125 päivän aikana vain Marokon rannikolla ja Portugalin rannikolla (kuitenkin pienellä pysähdyksellä Tarifassa!). Sen lisäksi, että pidämme hauskaa "lautaurheilun" (leijalautailu, SUP + varjoliito) parissa, halusimme myös auttaa sinua valmistelemaan matkaasi ja löytämään tai tutustumaan spotteihin (harjoittelupaikkoihin) paremmin. Niinpä päätimme tehdä blogiartikkelien lisäksi pienen videon jokaisesta pysähdyksestämme, joka oli sen arvoinen. Löydät ne kaikki Youtube-kanavaltamme. Joitakin niistä muokataan edelleen. Sittemmin 125 päivää on tullut täyteen, mutta se ei ole vielä ohi. Tänä talvena menimme takaisin Nepaliin varjoliitämään, ja tänä kesänä aiomme mennä Ranskan rannikolle ja Englantiin. Koska blogi on edelleen olemassa ja toimii melko hyvin, jatkamme sen ruokkimista matkakertomuksillamme, neuvoillamme ðŸ˜‰ , valokuvillamme ja videoillamme. Teemme sen kaiken huvin vuoksi (olemme myös hieman nörttejä), et löydä tältä sivustolta mitään ostettavaa, joten surffaa vapaasti sivuillamme ja älä epäröi jättää meille kommenttia (vain rohkaistaksesi meitä, eh! ðŸ˜‰ Â ).</w:t>
      </w:r>
    </w:p>
    <w:p>
      <w:r>
        <w:rPr>
          <w:b/>
          <w:color w:val="FF0000"/>
        </w:rPr>
        <w:t xml:space="preserve">id 102</w:t>
      </w:r>
    </w:p>
    <w:p>
      <w:r>
        <w:rPr>
          <w:b w:val="0"/>
        </w:rPr>
        <w:t xml:space="preserve">Luokka: Afrikkalainen keittiö Tutustu parhaiden afrikkalaisen keittiön reseptien huippuluetteloon. Perinteisesti afrikkalaisissa keittiöissä käytetään monenlaisia paikallisia tuotteita. Tuotteet, kuten hedelmät, viljat ja vihannekset sekä maito ja liha. Miten valmistetaan ribot-maitoa tai hapatettua maitoa? Tässä on nopea resepti oman käyneen maidon valmistamiseen! Kirnupiimää tai kirnupiimää tai ribot-maitoa tai hapatettua maitoa käytetään monissa resepteissä amerikkalaisessa keittiössä: kakkuja, muffinsseja ... In... Resepti okra kastike lisää makuja On totta, että okra on melko erityinen rakenne, joten pidämme tai emme pidä reseptejä okra. Mutta niille, jotka haluavat löytää uusia... Afrikkalainen keittiö: Helppo Chicken Mafé -resepti (Kamerun) Tässä on kanan mafé-resepti! (Keittiö) Länsi-Afrikassa (Senegalissa, Gambiassa, Mauritaniassa, Malissa jne. alunperin yleinen muhennos, joka valmistetaan riisistä ja kermaisesta kastikkeesta, jossa on... Nantua-kastike: afrikkalainen resepti! Tässä on Nantua-kastikkeen resepti. Jos haluat tehdä quenellejä Nantua-kastikkeella, aseta quenellit gratiinivuokaan, peitä ne... Tutustu Norsunluurannikon Pastels Au Poisson -reseptiin! Valmistus Valmista taikina: siivilöi jauhot, lisää hiiva ja kuutioitu voi. Sekoita hiekaksi. Lisää vatkattu muna ja suola. Miten tiivistää ja ymmärtää afrikkalainen kulttuuri muutamaan riviin? Afrikka on Aasian jälkeen toiseksi suurin ja väkirikkain maanosa. Afrikassa asuu yli miljardi ihmistä. Afrikka on myös Carib' Fruitsin synnyinmaa, joka mullistaa välipalataiteen! Merkki, joka saa monet kuolaamaan! Hedelmät .... mehukas, hapan, makea, kuitumainen, kuiva .... Luonto on antanut heille kaiken. Se on... Afrik'N'Fusion : Ensimmäinen afrikkalainen ruokaketju Ranskassa Vuodesta 2010 lähtien AFRIKNFUSION on tarina ystävyydestä, intohimosta ja kunnianhimosta. Se on tarina kolmesta senegalilaista alkuperää olevasta ranskalaisnuoresta, joilla on yksinkertainen ajatus: saada ihmiset löytämään afrikkalainen keittiö ja sen rikkaus... 5 parasta afrikkalaisten reseptien verkkosivustoa Jo useiden vuosien ajan afrikkalaisille resepteille omistetut verkkosivustot ovat lisääntyneet netissä. Tutustu parhaisiin afrikkalaisiin ruoanlaittosivustoihin. Tässä on... Tutustu afrikkalaiseen reseptiin Doro Wat (Etiopia) Valmistusaika: 60 minuuttia Kypsennysaika: 75 minuuttia Ainekset (6 hengelle) : - 1 hyvä vapaana kasvatettu kana sydämen ja maksan kanssa (tyhjennettynä muista sisälmyksistä)....</w:t>
      </w:r>
    </w:p>
    <w:p>
      <w:r>
        <w:rPr>
          <w:b/>
          <w:color w:val="FF0000"/>
        </w:rPr>
        <w:t xml:space="preserve">id 103</w:t>
      </w:r>
    </w:p>
    <w:p>
      <w:r>
        <w:rPr>
          <w:b w:val="0"/>
        </w:rPr>
        <w:t xml:space="preserve">Etkö ole tyytyväinen nykyiseen kurssisi? Haluatko vaihtaa urapolkua menettämättä vuotta koulunkäynnistä? Vielä ei ole liian myöhäistä! ESI Business Schoolin "rentrée décalée" on nopeutettu kurssi, joka kestää helmikuusta kesäkuuhun. Sen avulla Bac +1 - Bac +5 -luokkien opiskelijat voivat suuntautua uudelleen kestävään kehitykseen erikoistuneeseen kauppakorkeakouluun. Jos kestävän kehityksen, ympäristön tai johtamisen teemat innostavat sinua, voit liittyä alalle, joka kehittyy jatkuvasti ja tarjoaa monenlaisia mahdollisuuksia. Tule mukaan uuden lukuvuoden alkuun tammikuun lopussa! Kestävän kehityksen kurssin avulla Bac +1:stä Bac +5:een opiskelevat voivat suuntautua uudelleen menettämättä lukuvuotta. Se kestää viisi kuukautta, tammikuusta kesäkuuhun. Aluksi kaikkien lykätyn alkuvuoden aikana ilmoittautuneiden opiskelijoiden on osallistuttava intensiiviseen standardointiohjelmaan, jotta he voivat ottaa kiinni lokakuusta lähtien opetetuista kursseista. Tämän jälkeen opiskelijat liittyvät johonkin ylentämiskurssinsa luokkaan jatkaakseen koulutusta samaan aikaan heidän kanssaan. Näin he voivat integroitua paremmin kouluun. Porrastetusti alkava kestävän kehityksen kurssi päättyy kuukautta myöhemmin kuin perinteisesti alkava kurssi, jotta opiskelijat voivat suorittaa ensimmäisen lukukauden kurssit nopeutetusti. Kurssin tavoitteena on hankkia tietoja ja taitoja kahdesta nykymaailman kannalta keskeisestä teemasta, jotka ovat johtaminen ja kestävä kehitys. Tämä kaksoisopinto-ohjelma antaa opiskelijoille mahdollisuuden tulla vastuullisiksi ja sitoutuneiksi tulevaisuuden työntekijöiksi, joilla on halu vaikuttaa myönteisesti tulevaisuuden maailmaan. Sandwich-kurssia tarjotaan sekä lokakuun sisäänoton opiskelijoille että myöhäisemmän sisäänoton opiskelijoille. On kuitenkin tärkeää tietää, että yrityksillä on tapana aloittaa rekrytointi huhti-toukokuussa. Sinun on siis tehtävä enemmän töitä löytääksesi työpaikan tähän aikaan vuodesta. Ei hätää, ESI Business Schoolin urakeskus auttaa sinua etsinnöissäsi. ESI Business Schoolin porrastettu lukuvuoden aloitus on todellinen mahdollisuus, jonka ansiosta opiskelijat voivat aloittaa harjoittelunsa kouluvuoden aikana. Opiskelijat voivat hakea : Valinta perustuu asiakirja-aineistoon ja motivaatiohaastatteluun. Hakijan on täytettävä hakemusasiakirjat, joihin sisältyvät kaikki kahtena edellisenä vuonna saadut arvosanat. Hakemukset tehdään ilmoittautumislomakkeella lokakuun lopun ja tammikuun puolivälin välisenä aikana pidettävää vastaanottokierrosta varten. Hakijoiden on : Hakemusmenettelyn päätteeksi tuomaristo antaa myönteisen tai kielteisen vastauksen.</w:t>
      </w:r>
    </w:p>
    <w:p>
      <w:r>
        <w:rPr>
          <w:b/>
          <w:color w:val="FF0000"/>
        </w:rPr>
        <w:t xml:space="preserve">id 104</w:t>
      </w:r>
    </w:p>
    <w:p>
      <w:r>
        <w:rPr>
          <w:b w:val="0"/>
        </w:rPr>
        <w:t xml:space="preserve">Tässä tietosuojakäytännössä esitetään ja kerrotaan, miten BAYRIMAN ROSSI RENNAN DENIZ käyttää ja suojaa tietoja, jotka saatat antaa meille käyttäessäsi tätä sivustoa, johon pääset seuraavasta URL-osoitteesta: https://lookinnice.com (jäljempänä "sivusto"). Huomaa, että BAYRIMAN ROSSI RENNAN DENIZ voi milloin tahansa muuttaa tai täydentää tätä tietosuojakäytäntöä, erityisesti noudattaakseen lainsäädännöllisiä, hallinnollisia, oikeudellisia tai teknisiä muutoksia. Tällaisessa tapauksessa sen päivityspäivämäärä mainitaan selvästi tämän politiikan yläosassa. Nämä muutokset sitovat Käyttäjää heti, kun ne on julkaistu verkossa. Käyttäjän on siksi suositeltavaa tutustua tähän tietosuojakäytäntöön ja evästeiden käyttöä koskevaan politiikkaan säännöllisesti, jotta hän on tietoinen mahdollisista muutoksista. Henkilötiedot Yleisesti ottaen voit vierailla BAYRIMAN ROSSI RENNAN DENIZ -sivustolla antamatta mitään henkilökohtaisia tietoja itsestäsi. Sinulla ei missään tapauksessa ole velvollisuutta toimittaa näitä tietoja BAYRIMAN ROSSI RENNAN DENIZille. Jos kuitenkin kieltäydyt, et ehkä voi saada tiettyjä pyytämiäsi tietoja tai palveluja. Tältä osin BAYRIMAN ROSSI RENNAN DENIZ voi tietyissä tapauksissa pyytää sinua antamaan sukunimesi, etunimesi, sähköpostiosoitteesi, puhelinnumerosi ja osoitteesi (jäljempänä "henkilötietosi"). Antamalla nämä tiedot hyväksyt nimenomaisesti, että BAYRIMAN ROSSI RENNAN DENIZ voi käsitellä niitä jäljempänä 2 kohdassa mainittuihin tarkoituksiin ja kunkin lomakkeen lopussa mainittuihin tarkoituksiin. Euroopan parlamentin 14. huhtikuuta 2016 hyväksymän yleisen tietosuoja-asetuksen (GDPR) ja Ranskan 6. tammikuuta 1978 annetun tietosuojalain, sellaisena kuin se on muutettuna, mukaisesti BAYRIMAN ROSSI RENNAN DENIZ ilmoittaa sinulle seuraavat asiat: 1. Rekisterinpitäjän henkilöllisyys Rekisterinpitäjä on BAYRIMAN ROSSI RENNAN DENIZ, jonka rekisteröity toimipaikka on osoitteessa 35, avenue Villermont 06000 Nizza. 2. Käsittelyn tarkoitukset BAYRIMAN ROSSI RENNAN DENIZ käsittelee henkilötietojasi todennäköisesti seuraaviin tarkoituksiin: - Henkilökohtaistamaan kokemustasi ja vastaamaan yksilöllisiin tarpeisiisi; - Parantamaan verkkosivustoamme, tuotteitamme ja palveluitamme; - Ottaa sinuun yhteyttä sähköpostitse; - Lähettää sinulle tietoa ja päivityksiä yrityksestä. - tilastojen laatiminen ja sivuston eri osien liikennemäärien ja käytön määrittäminen (katsottujen sivujen määrä, käyntien määrä, aktiivisuus, paluuväli jne.), jotta voimme seurata ja parantaa palveluidemme laatua; - sivustomme esitystavan mukauttaminen päätelaitteesi näyttöasetuksiin (kieli, näytön resoluutio, käyttöjärjestelmä jne.); - sivustomme käytön helpottaminen esimerkiksi tallentamalla muistiin tietoja, jotka liittyvät lomakkeeseen tai tietoihin, jotka olet valinnut sivustollamme, jotta voimme tarjota sinulle kiinnostuksen kohteitasi vastaavaa sisältöä. - Lakisääteisten velvoitteidemme täyttämiseksi, sovellettavien lakien ja asetusten noudattamiseksi ja lainvalvontaviranomaisten laillisiin pyyntöihin vastaamiseksi. 3. Vastaanottajat Henkilökohtaisten tietojesi vastaanottaja on ainoastaan BAYRIMAN ROSSI RENNAN DENIZ. Näitä tietoja ei koskaan välitetä kolmannelle osapuolelle, olivatpa ne sitten yksilöllisessä tai yhdistetyssä muodossa. BAYRIMAN ROSSI RENNAN DENIZ ei markkinoi sivustonsa kävijöiden ja käyttäjien henkilötietoja. 4. Säilytysaika BAYRIMAN ROSSI RENNAN DENIZ säilyttää henkilötietojasi vain edellä 2 kohdassa mainittua keruun tarkoitusta vastaavan ajan, joka ei missään tapauksessa saa ylittää kolmea vuotta. 5. Tietojen käsittelyyn ja vapauksiin liittyvät oikeudet Sinulla on seuraavat henkilötietojasi koskevat oikeudet.</w:t>
      </w:r>
    </w:p>
    <w:p>
      <w:r>
        <w:rPr>
          <w:b/>
          <w:color w:val="FF0000"/>
        </w:rPr>
        <w:t xml:space="preserve">id 105</w:t>
      </w:r>
    </w:p>
    <w:p>
      <w:r>
        <w:rPr>
          <w:b w:val="0"/>
        </w:rPr>
        <w:t xml:space="preserve">Etsin uutta autoa perheelleni ja Etsin uutta autoa perheelleni ja Etsin uutta autoa perheelleni ja Etsin uutta autoa perheelleni ja Etsin uutta autoa perheelleni.  dub74 Re: carte crise collection baroudeur73 kirjoitti: euh se on LJ73! mutta ei vuodelta 1973, on oltava vuodelta 1985 a peut près! par contre c'est le bazar la CG de collec, t'es soumis a des restrictions je crois Non fini les restrictions, donc du coup a part gagner 3ans sur le CT y a plus beaucoup d'avantage, l'assurance moins cher peut être?En ole varma, onko hyvä idea hankkia uusi auto, mutta en ole varma, onko hyvä idea hankkia uusi auto, mutta en ole varma, onko hyvä idea hankkia uusi auto. dub74 Re: carte crise collection tdm74 Re: carte crise collection baroudeur73 Sijainti: la rochette savoie Re: Etsin uutta autoa perheelleni ja etsin uutta autoa perheelleni ja etsin uutta autoa perheelleni ja etsin uutta autoa perheelleni ja etsin uutta autoa perheelleni ja etsin uutta autoa perheelleni, - En ole varma, onko tämä hyvä ajatus, mutta olen varma, että se on hyvä ajatus, jos olet hyvä kuljettaja. olen varma, että se on hyvä ajatus, jos olet hyvä kuljettaja, mutta olen varma, että se on hyvä ajatus, jos olet hyvä kuljettaja, mutta olen varma, että se on hyvä ajatus, jos olet hyvä kuljettaja.. dub74 Re: carte crise collection tdm74 Localisation : La Yaute Re: carte crise collection baroudeur73 Localisation : la rochette savoie Re: carte crise collection pfff daniel, meme pas vrai, ca j'y tire de mon immense savoir En plus wiki j'aime pas, ce ne sont pas des infos avere mais poster par n'importe qui.... dub74 Re: carte crise collection kiitos tiedoista se oli lähinnä vakuutusta varten .j'y comprend rien il me prendenne 5 euros de plus part moi par rapport a mon cherokee de 96 qui est plus puissant tristanlcf Localisation : hautes alpes /05000 Re: carte crise collection dub74 Re: carte crise collection</w:t>
      </w:r>
    </w:p>
    <w:p>
      <w:r>
        <w:rPr>
          <w:b/>
          <w:color w:val="FF0000"/>
        </w:rPr>
        <w:t xml:space="preserve">id 106</w:t>
      </w:r>
    </w:p>
    <w:p>
      <w:r>
        <w:rPr>
          <w:b w:val="0"/>
        </w:rPr>
        <w:t xml:space="preserve">CurrentBody: kauneus- ja hyvinvointilaitteesi ammattimaisiin tuloksiin edulliseen hintaan! Sinun ei tarvitse kirjoittaa hakukoneeseen "CurrentBody-koodia", vaan voit vain seurata tuotemerkkiä sen eri sosiaalisissa verkostoissa, jotta saat tietoa nykyisistä kampanjoista ja kupongeista. Varmistaaksesi, ettet missaa mitään Currentbody promo koodeja, tarkista oma sivumme BravoPromo säännöllisesti! Miksi valita CurrentBody? CurrentBody perustuu yksinkertaiseen konseptiin: tuo instituutit ja ammattisalongit suoraan kotiisi! CurrentBodyn avulla sinun ei enää tarvitse matkustaa, sinun ei enää tarvitse juosta kahden tapaamisen välillä vahausta varten. Tuotemerkin avulla voit todellakin tehdä kodistasi oman instituutin, kiitos ei-tyhjentävän artikkelivalikoiman. Sivustolla on yli 10 vuoden kokemus alalta, ja se on saavuttanut vankan maineen. L'Oréalin Clarisonicin ja monien muidenkin merkittävien tuotemerkkien virallisena jälleenmyyjänä CurrentBody pitää kunnia-asianaan tarjota myyntiin vain korkealaatuisia tuotteita. Tuotemerkin avulla voit löytää tarpeisiisi sopivan laitteen. Koska jokainen iho on erilainen, sivusto on ylpeä voidessaan tarjota maailman laajimman valikoiman terveys- ja hyvinvointituotteita, joilla on kliinisesti todistettuja tuloksia. Lisäksi tämä vaikuttava tuotevalikoima antaa sivustolle mahdollisuuden tarjota tuotteita kaikissa hintaluokissa, jotta voit säästää rahaa pitkällä aikavälillä. Sivusto tarjoaa säännöllisesti alennuksia ja erikoistarjouksia, joiden avulla voit nauttia laadukkaista hoidoista edulliseen hintaan. Älä epäröi tehdä tilausta, CurrentBody tarjoaa sinulle ilmaisen toimituksen 60 eurosta alkaen ja takaa palautuksen tuotteista, joihin et ole tyytyväinen, jos palautat ne 30 päivän kuluessa. Lisäksi kaikilla yrityksen tuotteilla on 2 vuoden takuu. Haluat elvyttää ihosi säteilyn, löytää raikkaan ihon ja hyvin puhdistetun ihon kirkkauden. Saasteiden, meikin ja kauneushoitolassa käymiseen käytettävän ajan puutteen vuoksi ei ole aina helppoa pitää iho kauniina. Tätä varten löydät valikoimasta sähköisiä puhdistusharjoja, ultraäänilastoja, ultraäänipuhdistusaineita, mutta myös naamioita, kuorintoja ja pyyhkeitä ihon syväpuhdistukseen. Kärsitkö satunnaisista tai toistuvista aknekohtauksista? Jos haluat päästä eroon tästä iho-ongelmasta, joka voi pilata elämäsi, tutustu aknehoitoihin, ultraäänellä toimiviin mustapäiden poistolaitteisiin ja kasvojen kuorintaan. Onko sinulla väsyneitä piirteitä, ryppyjä, jotka merkitsevät ajan kulumista kasvoillasi ja toivot, että voisit lieventää niitä, antaa kasvoillesi takaisin niiden nuoruuden säteilyn ja kiinteyden? CurrentBody tarjoaa laajan valikoiman laitteita, jotka nopeuttavat luonnollisesti kollageenin tuotantoa ja saavat aikaan kiristävän vaikutuksen, jonka tulokset näkyvät nopeasti. Tutustu kasvojen, silmänympärysihon ja syvien ryppyjen anti-ageing-laitteiden valikoimiin: laserit, LEDit, jadekivet, lamput, mutta myös naamiot, seerumit ja kollageenigeelit ovat uskollisimpia liittolaisiasi, kun haluat palauttaa kiinteän ihon ja taistella ajan merkkejä vastaan. Älä tuhlaa minuuttiakaan hyötyä uusimmista teknologisista innovaatioista, ja alhaisin hinnoin käyttämällä CurrentBody promo koodi. Ajan kuluminen on myös joskus synonyymi hiustenlähdölle. CurrentBody tarjoaa sinulle vallankumouksellisia laitteita hiustenlähtöä vastaan. Uudistavien hoitojen, mutta myös hiusten kasvua edistävän laserhoidon ansiosta hiustenlähtö on enää kaukainen muisto. Haluatko laihduttaa, pysyä kunnossa tai yksinkertaisesti pitää vartalosi kiinteänä, mutta sinulla ei aina ole aikaa harrastaa liikuntaa niin paljon kuin haluaisit? CurrentBody tarjoaa sinulle laitteita, jotka on mukautettu tarpeisiisi ja vaatimuksiisi. Sähköstimulaattoreiden ansiosta</w:t>
      </w:r>
    </w:p>
    <w:p>
      <w:r>
        <w:rPr>
          <w:b/>
          <w:color w:val="FF0000"/>
        </w:rPr>
        <w:t xml:space="preserve">id 107</w:t>
      </w:r>
    </w:p>
    <w:p>
      <w:r>
        <w:rPr>
          <w:b w:val="0"/>
        </w:rPr>
        <w:t xml:space="preserve">N:o 2848 ASSEMBLÉE NATIONALE CONSTITUTION DU 4 OCTOBER 1958 TREIZIÈME LÉGISLATURE Rekisteröity kansalliskokouksen puhemiehistössä 7. lokakuuta 2010. RAPORTTI RAHOITUS-, YLEISTALOUS- JA TALOUSVALVONTAVALIOKUNNAN LAUSUNTOLUONNOKSESTA, sellaisena kuin se on senaatin muuttamana, pankkialaa ja rahoitusalan sääntelyä koskevasta lakiehdotuksesta (nro 2833), Jérôme CHARTIER, parlamentin jäsen Ks. numerot: Kansalliskokous: 1. käsittely: 2165 , 2550 ja T.A. 485 . Toinen käsittely: 2833. Senaatti: 555 , 703 , 704 (2009-2010) ja T.A. 1 (2010-2011). JOHDANTO 9 TARKASTELU VALIOKUNNASSA 11 I.- YLEINEN KESKUSTELU 11 II.- PÖYTÄKIRJOJEN TARKISTAMINEN 14 YKSITYISKOHTAINEN OSASTO RAHOITUSALAN TOIMIJOIDEN JA MARKKINOIDEN VALVONNAN VAHVISTAMINEN I luku RAHOITUSALAN SÄÄNTELY- JA JÄRJESTELMÄRISKINEUVOSTON PERUSTAMINEN 1 artikla: Rahoitusalan sääntely- ja järjestelmäriskineuvoston perustaminen 14 II luku RAHOITUSMARKKINOIDEN VIRANOMAISEN TOIMIVUUDEN VAHVISTAMINEN 2 b artikla A : Valtuutettujen yhdistysten harjoittama rahoitusalan sijoitusneuvojien valvonta 16 2 c artikla: AMF:n seuraamusten määräämistä koskevan menettelyn nykyaikaistaminen 19 2 d A artikla: 2 d artikla: Tietojen toimittaminen Euroopan sääntelyviranomaisille 28 2 e artikla: Kasvihuonekaasujen päästöoikeuksien spot-markkinoiden valvonta ja sääntely 30 III luku LUOKITUSLAITOSTEN VALVONTA 3 artikla: Luottoluokituslaitosten rekisteröintijärjestelmän sisällyttäminen Ranskan lainsäädäntöön 39 4 artikla: Luottoluokituslaitosten valvonnan toteuttaminen 44 IV luku UUDEN VALVONTAVIRANOMAISEN PERUSTAMINEN 5 A artikla: Vakavaraisuusvalvontaviranomaisen perustamisasetuksen ratifiointi 46 5 B artikla: Vakavaraisuusvalvontaviranomaisen parlamentaarinen valvonta 47 5 C artikla: Vakavaraisuusvalvontaviranomaisen kollegion kokoonpano 48 5 DA artikla: Esittelijän perustaminen valvontaviranomaisen seuraamuskomiteaan 50 5 EAA artikla: Rahoitus- ja rahoituslainsäädännön viittausten muuttaminen 52 5 EA artikla: Pankkien ja vakuutusyhtiöiden käytännesäännöt 53 5 E artikla: Pankkien toiminnan vakauden valvontaa koskevista Basel III -standardeista tiedottaminen parlamentille 54 6 artikla: Valvontakollegioiden perustamista koskevan eurooppalaisen järjestelmän saattaminen osaksi kansallista lainsäädäntöä 58 7 artikla: Valtioneuvoston asetuksen antaminen 59 7 a A artikla: Tietojenvaihto Banque de Francen ja ulkomaisten viranomaisten välillä 60 7 a B artikla: Sähköisestä rahasta annetun direktiivin 2009/110/EY saattaminen osaksi kansallista lainsäädäntöä määräyksellä 61 V luku JOHANNAISTEN JA LYHYESTI MYYNNIN SÄÄTÄMINEN 7 a artikla: Johdannaisten ja lyhyeksimyynnin sääntely 62 7 c A artikla: Yhteissijoitusyrityksiä koskevien toimeksiantojen keskittämistä koskevan oikeudellisen järjestelmän selventäminen 63 7 c artikla : Lyhyeksimyynnin rajoittaminen ja arvopapereiden selvitysajan lyhentäminen 64 7 d A artikla: Rahoitusvälineen oikeudellisen määritelmän laajentaminen koskemaan optioita, futuureja, swap-sopimuksia ja muita termiinisopimuksia 68 7 d ja 4 e artikla: Kertomukset parlamentille 69 7 f A artikla: Kertomus parlamentille pääomasijoituksia koskevan sääntelyn täytäntöönpanosta 71 VI luku YRITYSTEN RISKIENHALLINNAN EDISTÄMINEN 7 f artikla: Riskienhallintajärjestelmän perustaminen</w:t>
      </w:r>
    </w:p>
    <w:p>
      <w:r>
        <w:rPr>
          <w:b/>
          <w:color w:val="FF0000"/>
        </w:rPr>
        <w:t xml:space="preserve">id 108</w:t>
      </w:r>
    </w:p>
    <w:p>
      <w:r>
        <w:rPr>
          <w:b w:val="0"/>
        </w:rPr>
        <w:t xml:space="preserve">The Origin of Species The Origin of Species (englanniksi: On the Origin of Species) on Charles Darwinin tieteellinen teos, joka julkaistiin [1]. Sitä pidetään evoluutioteorian perustana. Tässä kirjassa Darwin esittelee tieteellisen teorian, jonka mukaan elävät lajit kehittyvät muista, yleensä sukupuuttoon kuolleista lajeista luonnonvalinnan avulla. Darwin tarjoaa runsaasti todisteita siitä, että lajeja ei ole luotu itsenäisesti eivätkä ne ole muuttumattomia. Erilaisia evoluutioideoita[ref] oli jo ehdotettu selittämään biologian uusia löytöjä. Tällaiset ajatukset saivat yhä enemmän kannatusta anatomian toisinajattelijoiden ja suuren yleisön keskuudessa, mutta 1800-luvun alkupuoliskolla Englannin tiedelaitos oli tiiviisti sidoksissa Englannin kirkkoon. Tiede oli osa luonnollista teologiaa, eikä se ollut tuolloin riippumaton kristillisestä dogmasta. Ajatukset lajien muuntumisesta olivat kiistanalaisia, sillä ne olivat ristiriidassa niiden uskomusten kanssa, joiden mukaan lajit olivat muuttumattomia ja osa Jumalan suunnittelemaa hierarkiaa ja että ihminen oli ainutlaatuinen, muihin eläimiin kuulumaton. Poliittisista ja teologisista vaikutuksista keskusteltiin kiivaasti, mutta suuri tieteellinen yleisö ei hyväksynyt transmutaatiota Lajien synty -kirjan julkaisuhetkellä. Kirjalla, joka oli suuren yleisön eikä vain asiantuntijoiden saatavilla, oli valtava vaikutus, ja siitä käytiin kiivasta keskustelua. Darwinismin "pimennyksen" aikana 1880-luvulta 1930-luvulle esitettiin erilaisia muita evoluutiomekanismeja. Evoluutiosynteesin kehittyessä 1930- ja 1940-luvuilla darwinistisesta näkemyksestä evoluution sopeutumisesta luonnonvalinnan kautta tuli keskeinen osa nykyaikaista evoluutioteoriaa. Se on nyt biotieteiden yhdistävä periaate. Sisällysluettelo - 1 Julkaisut - 1.1 Brittiläiset painokset - 1.2 Ranskalaiset painokset - 2 Teoksen synty - 3 Teoksen logiikka - 4 Darwinin siteeraamat aiemmat teokset - 4.1 Lajien muuntuminen - 4.2 Ihmisen toiminnan aiheuttamat pysyvät muutokset - 5 Teoksen vastaanotto - 5.1 Kiistat julkaisun yhteydessä - 5.2 Vaikutus 1800-luvun ajatteluun ja teoriaan - 5.3 Vaikutus tieteelliseen ajatteluun - 6 Darwinin teorian rakenne - 7 Anekdootit - 8 Huomautuksia ja viitteitä - 9 Verkkotekstit - 10 Ranskalaiset käännökset - 11 Kirjallisuusluettelo Julkaisut[muokkaa muokkaa ] Englanninkieliset julkaisut[muokkaa ] Teoksesta julkaistiin kuusi englanninkielistä julkaisua Charles Darwinin elinaikana vuosina 1859-1872. Se käännettiin pian monille muille kielille. Ensimmäisen painoksen nimi oli: On the Origin of Species by Means of Natural Selection, or the Preservation of Favoured Races in the Struggle for Life. Darwinin tarkistetun kuudennen painoksen otsikko oli erilainen: Lajien synty luonnonvalinnan avulla eli suosittujen rotujen säilyminen elämän taistelussa. Tämä kuudes painos on Darwinin jättämä lopullinen teksti, joten on tapana viitata teokseen tämän painoksen nimellä eli The Origin of Species eikä De l'Origine des espèces Ranskalaiset painokset[muokkaa] Ensimmäinen ranskalainen käännös on peräisin Guillauminin ja Victor Massonin tekemästä käännöksestä vuodelta 1862. Se on Sveitsissä maanpaossa asuvan feministin ja vapaa-ajattelijan Clémence Royerin teos, joka otti vapauksia alkuperäiseen tekstiin ja otsikkoon, josta tuli De l'Origine des espèces, ou des Lois du progrès chez les êtres organisés. Hän lisäsi teokseen pitkän esipuheen, jossa hän esitti positivistisen, antiklerikaalisen ja eugeniikan kannattajan näkemyksensä teoksesta[3]. Asa Gray: "Minulla on</w:t>
      </w:r>
    </w:p>
    <w:p>
      <w:r>
        <w:rPr>
          <w:b/>
          <w:color w:val="FF0000"/>
        </w:rPr>
        <w:t xml:space="preserve">id 109</w:t>
      </w:r>
    </w:p>
    <w:p>
      <w:r>
        <w:rPr>
          <w:b w:val="0"/>
        </w:rPr>
        <w:t xml:space="preserve">Yamaha Revs Your Heart -tarraHyvä jäljennös alkuperäisestä logostaKaunis tarra. Olen erittäin tyytyväinen tarran laatuun. Tuote on erittäin helppo levittää, ja sen kestävyys on erittäin hyvä. Tuote on vaatimustenmukainen ja laadukas. Tuote on hyvälaatuinen ja eritelmien mukainen. Toimitus on nopea. Tuote on erittäin helppo levittää ja sillä on erittäin hyvä pito. Toimitusaika on erittäin lyhyt. Olen erittäin tyytyväinen tarrojen laatuun ja olen erittäin tyytyväinen tuotteen laatuun. Olen erittäin tyytyväinen tarrojen laatuun ja olen erittäin tyytyväinen tuotteen laatuun ja olen erittäin tyytyväinen tuotteen laatuun ja olen erittäin tyytyväinen tuotteen laatuun. Hieno vaikutus. Olen erittäin tyytyväinen tarrojen laatuun. Ei mitään sanottavaa. Tuote on erittäin hyvin valmistettu ja laatu on erittäin hyvä. Suosittelen tätä tuotetta muillekin. Erittäin hyvä tuote, kiitos kaikesta, erittäin tyytyväinen laatuun, kokoon ja hintaan. Suosittelen tätä tuotetta kaikille, jotka haluavat ostaa sen pientä maksua vastaan. Se on loistava tuote ja olen erittäin tyytyväinen laatuun, kokoon ja hintaan. Olen käyttänyt tarroja jo jonkin aikaa, mutta en ole varma, kuinka paljon ne maksavat. Olen käyttänyt niitä jo jonkin aikaa, mutta ne eivät ole enää niin hyviä kuin ennen. Olen erittäin tyytyväinen tähän tuotteeseen. Olen erittäin tyytyväinen tarrojen laatuun ja olen erittäin tyytyväinen tuotteen laatuun. Olen erittäin tyytyväinen tarrojen laatuun ja olen erittäin tyytyväinen tuotteen laatuun ja olen erittäin tyytyväinen tuotteen laatuun ja olen erittäin tyytyväinen tuotteen laatuun.</w:t>
      </w:r>
    </w:p>
    <w:p>
      <w:r>
        <w:rPr>
          <w:b/>
          <w:color w:val="FF0000"/>
        </w:rPr>
        <w:t xml:space="preserve">id 110</w:t>
      </w:r>
    </w:p>
    <w:p>
      <w:r>
        <w:rPr>
          <w:b w:val="0"/>
        </w:rPr>
        <w:t xml:space="preserve">Jos käytte yhä täällä silloin tällöin (kiitos ♥), olette ehkä huomanneet, että kirjoitan yhä harvemmin. En osaa sanoa, mikä sen takana on, mutta minulla on ollut bloggaamisen taantuma viimeiset 2-3 kuukautta, eikä se ole sujunut hyvin. En voi kirjoittaa artikkeleita, arvostella kirjoja tai tutustua muihin blogeihin. En halua pakottaa itseäni ja kyllästyä tähän harrastukseen, josta ennen nautin niin paljon, joten pidän mieluummin taukoa ja odotan, että halu palaa omaan tahtiinsa. Bloggaaminen taitaa joka tapauksessa hidastua kesällä. Yritän tarkistaa blogejanne aika ajoin, ja käytän aikaa vastatakseni viimeisimpiin kommentteihinne, koska olen taas jäljessä. Toivottavasti ymmärrät ja olet paikalla, kun palaan 😀 (ja jos et ole, en moiti sinua, kiitos, että olet paikalla jossain vaiheessa!) Ja lähetän sinulle paljon rakkautta, koska et voi kuvitellakaan, miten hyvältä jokainen kommenttisi saa minut tuntumaan, miten hyviä keskusteluja voin käydä kanssasi ja miten monta kirjaa ostan suosituksiesi takia ♥ Jos haluat pysyä mukana ehdottoman ei-jännittävän elämässäni jossain muualla kuin täällä, löydät minut Instagramista: @inlabulledecha. Hyvää kesää kaikille! Hyvää taukoa!!! 🙂 Ymmärrän sinua täysin! Aion myös pitää "pakotetun" vapaapäivän koko heinäkuun ajan, koska lähden lomalle eikä minulla ole internetiä! Mutta uskon, että se tekee hyvää myös minulle! Tulen joka tapauksessa paikalle, kun palaat 😉 🙂 Kiitos! Toivottavasti nautit lomastasi 😀 Pääsen ... la la la la ... *ei muista sanoja* Ymmärrän sinua täysin, ei pidä pakottaa itseään millään tavalla. Minun on myös vaikea kirjoittaa viime aikoina (ehkä kuumuus). Toivotan sinulle mukavaa raikasta ilmaa ja mukavia lukuhetkiä tai muuta tämän kesän aikana ❤ Suukkoja päivin ja öin? Odotan edelleen palautettasi ♥ Sanon sinulle saman, jos tarvitset taukoa, älä epäröi :p Kiitos tuestasi rakkaani ❤ Ymmärrän mitä sinulle tapahtuu, olen jo tehnyt sen, joten kuten sanoit "tauko on välttämätön" ^^ Sen avulla voit palata takaisin vahvempana! Myönnän, että se on vähän haistattelua haha tykkään käydä sen läpi 🙂 Joka tapauksessa olen paikalla kun tulet takaisin, se on varmaa ! Seuraan sinua Instassa 😉 Hyvää taukoa Cha' ! Kiitos mukavasta kommentistasi x) En tiedä palaanko voimalla, älkää myöskään kyselkö minulta liikaa ahaha Hyvää taukoa ja hyvää kesää 😉 Kiitos paljon 😀 RAKKAUS SINUN PIENESSÄ PÄÄSSÄSI. Nauti kesästä ja tule takaisin meille 🤗 Kiitos ♥ Gotta keep it fun! Nähdään pian! Olet täysin oikeassa 🙂 Toivotan sinulle hyvää blogitaukoa. Toivotan sinullekin hyvää kesää 🙂 Nähdään pian blogissa Kiitos 🙂 Hyvää kesää myös! Kiitos 😀 Me kaikki käymme läpi tällaisia kausia!!!! Palaa meille milloin tahansa 😉 Sillä välin, pusuja tyttöni! ~Kara Merciiiii ♥ Koko bloggaamisen tarkoitus on pitää hauskaa!!!! Ellei se ole työsi ensimmäinen tavoite on syödä pysyäkseen hengissä 🙂 Toivottavasti kirjoittamisen ilo palaa pian takaisin, koska rakastan lukea sinua 🙂 Hyvää lepoa, hyvää lukemista, hyviä leffoja, hyvää kesää 😀 Ehdottomasti ^^ No syömisen suhteen ei tarvitse olla huolissaan, mulla on mitä on, pitkälti xD Kiitos kivasta kommentistasi ♥ Hyvää taukoa sinulle! Nauti kesästä ja palaa bloggaamaan (tai sitten et). Toivottavasti "palaat" mutta ilman paineita eh^^ Kiitos.</w:t>
      </w:r>
    </w:p>
    <w:p>
      <w:r>
        <w:rPr>
          <w:b/>
          <w:color w:val="FF0000"/>
        </w:rPr>
        <w:t xml:space="preserve">id 111</w:t>
      </w:r>
    </w:p>
    <w:p>
      <w:r>
        <w:rPr>
          <w:b w:val="0"/>
        </w:rPr>
        <w:t xml:space="preserve">Jo-joo-liike kasvaa kuin jojo. Ja eilisen huipun jälkeen ollaan taas pohjalla: "Mercedes on juuri lopettanut suunnitellun yhteistyön Brackleyn tiimin kanssa. Sillä perusteella, että ei ole ostajaa, joka voisi antaa kaikki taloudelliset ja tekniset takeet. Jos vakavasti otettava ostaja kuitenkin ilmaantuisi, Mercedes voisi tarkistaa asemaansa mahdollisimman pian. Kyse on samoista asioista, ja ne ovat enimmäkseen samasta lähteestä, mikä on vielä ärsyttävämpää, koska tämä lähde on aina tiedottanut minulle huomattavan hyvin. Lisään vielä oman mielipiteeni: Force India painostaa Mercedestä luopumaan tästä kolmannen tiimin hankkeesta. Syistä, jotka ovat ymmärrettäviä. Niin kauan kuin on liikettä ja keskustelua, on toivoa. Hei Jean-Louis, tämä tarina on todellinen markkinointikohu. Paitsi että tällä hetkellä näyttää siltä, että myytävää ei ole paljon. Yllättävää on se, että loppujen lopuksi hyvin vähän suodattuu läpi. Kysymys: onko parempi, että Melbournessa on 20 autoa, vaikka se tarkoittaakin, että se päättyy "à la Super Aguri" ennen kauden loppua, vai onko parempi, että on 18 autoa koko kauden ajan? Ystäväsi Renaud de La Borderie tutkii tätä asiaa (muistan hänen kirjansa Prost GP:stä). F1:ssä kaikki menee niin nopeasti... BMW on ainoa moottorivalmistaja, jolla ei ole asiakastiimiä! Kuka tietää... @Jean-Louis Johtuuko se myös siitä, että he ovat hermostuneita kriisin takia? No, emme ole vielä lopettaneet heidän kanssaan!!!...yhtenä hetkenä kyllä, seuraavana hetkenä ei................... ja me odotamme, joka tapauksessa emme voi tehdä mitään muuta silloin............... Puhuuko tuossa oikea Castrol? Ei, koska se on hölynpölyä... Älä tule enää tänne blogiin, jos et halua, vai? !!!!! clac clac clac clac clac.... ovat Jean-Louis'n hampaat kuulemma? 😉 Vakavasti puhuen, Castrol, tämä "outing" osoittaa jälleen kerran, että pilkka ei tapa. Koska olisit kuollut ennen kuin ehdit edes lopettaa lauseesi. Itse odotan innolla lähtöänne. Sinulla on aina ollut taito syyttää muita omista vioistasi... koska olet älyllinen terroristi. Joka haluaa aina tyrkyttää omaa ajattelutapaansa. Olen pahoillani (en vitsaile "pahoillani") Scouzi JL, asiaankuulumattomuuden loppu. Castrol, voitte sanoa ja ajatella, mitä haluatte, mutta herra Jean-Louis'ta kohtaan vaaditaan vähintäänkin kunnioitusta. Kaikki tietävät, että Ross Brown aikoo ottaa haltuunsa Honda tiimi tehdä siitä Brown Racing, (verkkotunnukset on jo varattu internetissä) mutta jänteet sodan on rahaa... Joten yhtenä päivänä kyllä, yhtenä päivänä ei, yhtenä päivänä ehkä ja kaikki tämä kunnes tarvittava summa on kerätty. En tiedä mitään Jean-Louis'n "motiiveista", mutta en mitään loukkauksistasi, joita iloisesti jatkat Froissartin kohdalla. Virheellisyytesi, rajaton halveksuntasi ja vihamielinen sanailusi ovat vastenmielisiä. Jos menet blogiin järjestelmällisesti "etsimään" kyseisen blogin isäntää ja vastustat häntä järjestelmällisesti heti, kun hän avaa blogin, ei ole yllättävää, että jossain vaiheessa hän painostaa sinua. Jos käytät kutsun saatuasi aikaasi ruoan, emännän ja muiden vieraiden arvosteluun, on varmaa, että sinäkin joudut varmasti painostetuksi. Sen jälkeen kadulla kävellessäsi voit murista ja huutaa kaikille kuulijoille, että kaikki muut ovat kusipäitä ja että sinä olet köyhä väärinymmärretty ihminen, jolla on todellinen totuus, mutta se on vain punkkarin asenne, josta on karsittu pois</w:t>
      </w:r>
    </w:p>
    <w:p>
      <w:r>
        <w:rPr>
          <w:b/>
          <w:color w:val="FF0000"/>
        </w:rPr>
        <w:t xml:space="preserve">id 112</w:t>
      </w:r>
    </w:p>
    <w:p>
      <w:r>
        <w:rPr>
          <w:b w:val="0"/>
        </w:rPr>
        <w:t xml:space="preserve">Yksinkertainen ja mukava asu, ei mitään omaperäistä tai uutta paitsi tämä huivi ja tämä toppi, joita en ole vielä näyttänyt täällä. Tämä huivi on muuten upea, se on erittäin mukava käyttää ja se pitää sinut lämpimänä. Se on putki, jonka voi laittaa kuin kaulakorun pään ympärille, joten se saa luonnollisesti mukavan muodon. Ja lopuksi se tuo hieman raikkautta tähän melko synkkään (surulliseen?) asuun. Toppi ja housut H&amp;M:ltä, Annielin kengät (nähty jo täällä), Charlotte Martyrin korvakorut, Camaieun takki, Urban Outfittersin laukku ja huivi 47 Comments Pidän asustasi todella paljon, ja tämä huivi on todella kaunis! Rakastan tätä isoa huivia ! hieno kuvasarja Täytyy myöntää, että huivi on todella kuuma ja se ottaa erittäin hienon muodon, kun sitä käytetään. Pidän siitä paljon ! Rakastan tätä huivia, erittäin hienoja kuvia ja erittäin hieno blogi. http://ledesordredelili.tumblr.com Erittäin hienoja kuvia! Vaikka asusi on selvä, pidän siitä paljon, ja huivi, joka on erittäin kaunis, antaa sille puuttuvan värisävyn! Bises Erittäin kaunis huivi, värit sopivat sinulle hyvin! Todella hieno huivi!!! takki!!! En voi uskoa, että siellä missä asutte on niin kylmä??? se on hallu, meillä on yleensä kesä... snif snif mikään ei tule koskaan olemaan niin kuin ennen, minä itken (lol)... !!!!!!... Hieno asu! Rakastan laukkua ♥ Kisses Kisses Kuvasi ovat upeita, rakastan tätä asua, mutta sinun täytyy olla todella kylmä, jos sinulla on takki! Suukkoja. tuon huivin päälle !!!! xx Rakastan huiviasi! Minun on pakko ostaa sellainen itselleni ... Rakastan sitä, miten käytät puseroa (: Bis miten ihana huivi :) upea Alexiane &lt;3 Vau, rakastan silmiäsi, rakastan hiustesi väriä. Näytät upealta, ja vietin ennen paljon aikaa blogissasi, jonka olin valitettavasti hukannut ja löysin sen jälleen. Näen, ettet ole menettänyt kauneuttasi :P Suukkoja. Surullisinta on takki tällä "kaudella". Eläköön kesä tänä vuonna! Asu on mielestäni raitis, mutta ei surullinen, päinvastoin se näyttää tyylikkäältä. Kisses Surullisinta on takki tällä "kaudella". Eläköön kesä tänä vuonna! Asu on mielestäni raitis, mutta ei surullinen, päinvastoin se näyttää tyylikkäältä. Suukkoja Kaunis! Harmi, että se näyttää enemmän syksyn kuin kesän asulta... :/ Suukkoja olet supernätti! Rakastan blogiasi ja kuvasi :) wow pidän todella paljon tuosta asusta! :) Huivin suuri paluu! Mutta käytän aina sellaista, muuten sairastun heti! Värit sopivat täydellisesti ihosi sävyyn ja hiusten väriin! Kisses Cuckoo, nyt on marraskuu! Boo hoo! Mutta se ei poista sitä tosiasiaa, että asusi on upea :) Erittäin erittäin (erittäin erittäin) hieno asu :) Tuo huivi on kaunis, ja se antaa asullesi paljon luonnetta! Paljon pehmeyttä näissä kuvissa, rakastan sitä ! :) ja hieno huivi ;) Kisses Olga http://ladyandolga.blogspot.com/ Hieno huivi ! Suukkoja, Camille http://the-camelia.blogspot.com/ Pidän todella housuistasi ja tämä huivi on todella hieno ! :) Aina niin kaunis =) ! Asussasi on hieman maskuliininen puoli, ja pidän siitä todella paljon ! Ja tuo huivi ... haluan samanlaisen :D ! Isot pusut ! Rakastan asuasi ! Huivi on todella hieno. Ja kuten tavallista, hiuksesi näyttävät upeilta ! Talvitakki keskellä kesää? Se ei ole kovin mukavaa kesäkuukaudeksi.</w:t>
      </w:r>
    </w:p>
    <w:p>
      <w:r>
        <w:rPr>
          <w:b/>
          <w:color w:val="FF0000"/>
        </w:rPr>
        <w:t xml:space="preserve">id 113</w:t>
      </w:r>
    </w:p>
    <w:p>
      <w:r>
        <w:rPr>
          <w:b w:val="0"/>
        </w:rPr>
        <w:t xml:space="preserve">Malli: Z6 Materiaali: Alumiiniseos Pintamateriaali: Karkaistu lasi Asennus: Fress Standing Shell Väri: Musta, hopeinen, kultainen Kontrastisuhde: 1500:1 Väri: 16.7M Näytön suhde: 16:9 Resoluutio: 1920 * 1080 Kirkkaus: 500cd / ㎡ Hehkulampun käyttöikä: Yli 60000 tuntia Pakkaus yksityiskohdat: kartongit + helmiäispuuvilla + puulaatikko + puinen kehys tuottavuus: 3000 sarjaa / kuukausi tuotemerkki: Sosu kuljetus: Ocean, Land, Air, asiamiehet järjestää Alkuperäpaikka: Kiina Toimituskapasiteetti: 3000 sarjaa / kuukausi Sertifikaatit: CE, CCC, FC, Rohs, ISO90001 HS-koodi: 84714140.00 Satama: Huangpu,Shekou Korkea Kirkkaus: Normaali/500nits/1000nits/2000nits valinnainen Näytön pinta: Karkaistu lasi Runko: Metallikotelo Sivukehys: Alumiiniseos Pohja: Metalli SSD 32G/64G/128G/256G HHD 500G/1T Q1: Oletko valmistaja vai kauppayhtiö? V: Olemme digitaalisten led-näyttötuotteiden ammattimainen valmistaja vuodesta 2009 lähtien. Kysymys 2: Haluaisin kysyä, voinko painattaa logon tuotteisiin. V: Tietenkin hyväksymme myös räätälöityjä tuotteita. Q3: Voinko tilata näytteitä? V: Näytteiden tilaaminen on mahdollista. Hinnasta neuvotellaan määrien mukaan. Q4: Mikä on tuotteidenne takuu? V: Tuotteemme ovat läpäisseet ISO-sertifikaatin, tuotteet ovat valvonnassa, tarkistamme ja testaamme tuotteet uudelleen ennen lähetystä. Q5: Kuinka kauan kestää, ennen kuin tuotteeni saapuvat? V: Tämä riippuu tuotteen saatavuudesta, tuotantoaikataulustamme, räätälöintivaatimuksista ja toimitustavoista. Tuotteiden keskimääräinen toimitusaika on 20 päivää. Nopeampi toimitustapa kestää 3-10 päivää (riippuen tullista) Merikuljetus kestää 3-6 viikkoa Tuoteryhmät: Touch Table (kosketusnäyttö)</w:t>
      </w:r>
    </w:p>
    <w:p>
      <w:r>
        <w:rPr>
          <w:b/>
          <w:color w:val="FF0000"/>
        </w:rPr>
        <w:t xml:space="preserve">id 114</w:t>
      </w:r>
    </w:p>
    <w:p>
      <w:r>
        <w:rPr>
          <w:b w:val="0"/>
        </w:rPr>
        <w:t xml:space="preserve">Tämä asiakirja, joka tunnetaan myös nimellä hautauslupa, antaa luvan hautajaisiin ja hautaamiseen. Sen vuoksi on tärkeää antaa se hautaustoimistolle, sillä ilman sitä hautajaisia ei voida järjestää. Mikä on sen todellinen tehtävä? Miten se saadaan? Hautauslupa: määritelmä Tämä on lupa haudata jäännökset. Sen antaa maistraatti esiteltyään lääkärin laatiman kuolintodistuksen, kun kyseessä on luonnollinen kuolema, tai lääkärin avustaman poliisiviranomaisen laatiman raportin jälkeen muissa tapauksissa (henkirikos, itsemurha jne.). Mikä on sen rooli? Kuten Code Général des Collectivités territoriales -lain R2213-31 pykälässä selitetään, hautauksen allekirjoittaa sen kunnan pormestari, jossa hautaaminen tapahtuu: "hautaamisen kunnan hautausmaalle hyväksyy hautauspaikan kunnan pormestari". Muistutettakoon, että tämä lupa on tarkoitettu henkilöille, jotka : - on kuollut kyseisessä kaupungissa; - on asunut siellä; - on haudattu sinne; - on merkitty vaaliluetteloon ulkomailla asuessaan. Lupa myönnetään mahdollisimman pian kuolemantapauksen jälkeen, ja ruumiin hautaaminen saa tapahtua enintään kuuden päivän kuluttua kuolinpäivästä. Ennen asiakirjan allekirjoittamista pormestarin on tarkistettava: - vainajan perheen esittämien asiakirjojen pätevyys; - käyttöoikeussopimuksen tila, jotta hän tietää, onko vainajalla oikeus tulla haudatuksi sinne. Hautauslupa on erotettava kuolintodistuksesta ja arkun sulkemisluvasta (mise en bière), jotka antaa sen kunnan väestörekisteriviranomainen, jossa kuolema tapahtui. Miltä se näyttää? Kyseessä on valmiiksi muotoiltu kirje, josta löydät ilmaisen mallin alta. Ollakseen pätevä sen on sisällettävä - hautapaikka, hautausmaan nimi, paikkakunta; - vainajan nimi; - hänen ammattinsa; - hänen osoitteensa; - hautajaisseremonian päivämäärä; - hautapaikan numero ja sijainti hautausmaalla. Se on päivättävä, ja siinä on oltava pormestarin nimi kokonaisuudessaan sekä hänen allekirjoituksensa ja virkailijan leima. Hautaamislupalomake Lupa haudata kunnalliselle hautausmaalle osoitteessa ............................................. Minä, allekirjoittanut, ......................................, (rouva, herra), ......................................... kunnan pormestari antaa luvan haudata hautausmaalle ............................................................(nimi, osoite) (Madame, Monsieur). ..............................................(nimi), ..............................(etunimet),...............................(ammatti), kotipaikka ........................................................................ (numero, katu, kunta ja departementti), joka on kuollut osoitteessa .................................., ....................... Hautaaminen tapahtuu osoitteessa ....................., toimiluvassa.........................................(sijainti, toimiluvan numero, kuja...). .................................... osoitteessa ......................... Pormestari (leima ja allekirjoitus) Miten hautauslupa hankitaan? Sinun on mentävä hautaamispaikaksi valitun paikan kaupungintalolle. Hautauslupa myönnetään useiden asiakirjojen esittämistä vastaan. - hautaamisesta vastaavan henkilön kirjoittama hautauspyyntö; - lääkärintodistus; - kuolintodistus; - lupa arkun sulkemiseen; - mahdollinen toimilupasopimus; - lupa ruumiin kuljettamiseen, jos kuolema on tapahtunut toisessa kunnassa; - tuomioistuimen lupa, jos kyseessä on äkillinen tai epäilyttävä kuolema, joka on johtanut oikeudelliseen tutkintaan. Huomaa: Pariisin alueella hautausluvan myöntää sen kaupunginosan pormestari, jossa arkku suljettiin.</w:t>
      </w:r>
    </w:p>
    <w:p>
      <w:r>
        <w:rPr>
          <w:b/>
          <w:color w:val="FF0000"/>
        </w:rPr>
        <w:t xml:space="preserve">id 115</w:t>
      </w:r>
    </w:p>
    <w:p>
      <w:r>
        <w:rPr>
          <w:b w:val="0"/>
        </w:rPr>
        <w:t xml:space="preserve">Videotron Ltd. toivottaa sinut tervetulleeksi verkkosivustoilleen1 ("Videotronin sivustot", "verkkosivustot" tai "sivustot"). Sinua pyydetään lukemaan nämä käyttöehdot ("Käyttöehdot") huolellisesti ennen kuin selaat verkkosivujamme. Selaamalla Videotronin Sivustoja hyväksyt kaikki Videotronin Sivustojen kävijöiden ja käyttäjien henkilötietojen käsittelyä koskevassa politiikassa (jäljempänä "politiikka") esitetyt käyttöehdot. Nämä käyttöehdot ja käytäntö luovat oikeudellisia velvoitteita, jotka sitovat sinua Videotroniin ("sopimus"). Tämä Sopimus on voimassa toistaiseksi ja alkaa siitä hetkestä, kun käytät Sivustojamme. Pidätämme oikeuden muuttaa näitä käyttöehtoja ja käytäntöjä oman harkintamme mukaan ja ilman ennakkoilmoitusta. Jos et hyväksy näitä käyttöehtoja ja käytäntöä, älä selaa Videotronin verkkosivustoja tai tutustu niiden sisältöön. Sinun vastuullasi on tarkistaa nämä käyttöehdot ja käytäntö säännöllisesti. Jos olet jonkin palvelumme asiakas, pääset asiakaskeskukseen verkossa; jos olet Internet-palvelumme asiakas, pääset WebMail-palveluumme; ja jos olet illico-digitaalitelevisiopalvelumme asiakas, pääset illico-verkkopalveluumme ("Videotronin interaktiiviset palvelut"). Olet aina vastuussa käyttäjätunnuksistasi, salasanoistasi ja kaikista asiakaskeskuksen, WebMailin ja illico-verkkosivuston alueilla tehdyistä tapahtumista sekä kaikista asiakaskeskuksen, WebMailin tai illico-verkkosivuston kautta tehdyistä muutoksista. Emme anna mitään takuuta näiden Videotronin sivustojen ja sen vuorovaikutteisten palveluiden ylläpidosta. Pidätämme oikeuden keskeyttää ne milloin tahansa oman harkintamme mukaan ja ilman ennakkoilmoitusta. Emme ota vastuuta mistään vahingoista tai haitoista, joita näiden Videotronin sivustojen tai sen interaktiivisten palveluiden sulkeminen tai keskeyttäminen voi aiheuttaa. Voit tarkastella näitä Videotronin sivustoja ja, jollei näihin sivustoihin liittyvistä rajoituksista ja rajoituksista muuta johdu, ottaa sähköisen kopion, ladata ja tulostaa paperille tiettyjä osia Videotronin sivustojen eri alueista vain henkilökohtaiseen käyttöön, ei kaupallisiin tarkoituksiin. Häirintä missä tahansa muodossa Videotronin Sivustoilla tai muilla vuorovaikutteisilla Sivustoilla tai palveluissa, mukaan lukien säädytön tai loukkaava kielenkäyttö chat-alueilla tai Videotronin teknisen tuen tai asiakaspalvelun kanssa vaihdetuissa sähköposteissa, on kielletty. Muiden henkilöiden, mukaan lukien työntekijöidemme, isäntiemme tai edustajiemme tai muiden Videotronin sivustojen tai sen interaktiivisten palveluiden jäsenten tai vierailijoiden imitointi on kielletty. Näille Sivustoille ei saa ladata, levittää, jakaa, lähettää tai muuten julkaista asiakirjoja tai viestejä, jotka ovat luonteeltaan herjaavia, säädyttömiä, uhkaavia tai loukkaavia tai jotka todennäköisesti loukkaavat tai vahingoittavat toisten yksityisyyttä, koskemattomuutta tai mainetta tai joita ei muutoin saa hyväksyä tai jotka voivat olla lainrikkomuksia tai rohkaista tällaisen teon tekemiseen. Et myöskään saa ladata kaupallisia viestejä Videotronin Sivustoille tai käyttää näitä Sivustoja tai interaktiivisia palveluita kutsuaksesi muita liittymään tai liittymään toisen kaupallisen verkkopalvelun tai organisaation jäseneksi. Rajoittamatta edellisen soveltamisalaa, sinua kielletään nimenomaisesti : (a) perustaa yhteistoimintaelin</w:t>
      </w:r>
    </w:p>
    <w:p>
      <w:r>
        <w:rPr>
          <w:b/>
          <w:color w:val="FF0000"/>
        </w:rPr>
        <w:t xml:space="preserve">id 116</w:t>
      </w:r>
    </w:p>
    <w:p>
      <w:r>
        <w:rPr>
          <w:b w:val="0"/>
        </w:rPr>
        <w:t xml:space="preserve">DENVER - Colorado Avalanchen maalivahti Semjon Varlamov ilmoittautui keskiviikkona Denverin poliisille perheväkivaltaan liittyvistä syytteistä. Denverin poliisin virkamiesten oli määrä tavata toimittajia tänä iltana kommentoimaan tapausta. Avalanche sanoi lausunnossaan, että joukkue oli tietoinen tilanteesta, mutta ei kommentoi sitä ennen kuin tutkinta on valmis. Varlamov, 25, pelaa kolmatta kauttaan Avalanchessa. Kahdeksassa pelissä tällä kaudella hän on koonnut 7-1-0 ennätys 1,76 GAA ja 0,945 SV%. Venäjän Samarasta kotoisin oleva Varlamov oli Washington Capitalsin ensimmäisen kierroksen varaus vuonna 2006. Hänet vaihdettiin Avalancheen heinäkuussa 2011. Avalanche pelaa seuraavan ottelunsa perjantaina Dallasissa Starsia vastaan. Jean-Sebastien Giguère on joukkueen varamaalivahti.</w:t>
      </w:r>
    </w:p>
    <w:p>
      <w:r>
        <w:rPr>
          <w:b/>
          <w:color w:val="FF0000"/>
        </w:rPr>
        <w:t xml:space="preserve">id 117</w:t>
      </w:r>
    </w:p>
    <w:p>
      <w:r>
        <w:rPr>
          <w:b w:val="0"/>
        </w:rPr>
        <w:t xml:space="preserve">Etusivu &gt; Uutiset &gt; Haastattelut &gt; Aurélie de Caenin haastatteluHaastattelu Aurélie de Caenin kanssaMaanantai 6. joulukuuta 2010, by RaptorsMonet kohtaamiset ovat syntyneet jääkiekon ansiosta, mutta uskon, että tämä jää erityiseksi... 20. marraskuuta Caen vieraili meillä oriilla mestaruusottelussa, jonka Dukes voitti 8-3 (Caen johti peliä 27. minuutille asti ennen Antonin MANAVIANin tasoitusta). DRAKKARSin kannustamiseksi matkalle oli tullut kymmenkunta tukijaa. Ne, joilla oli onni olla paikalla, muistavat varmasti Raptorsin katsomossa olleiden kannattajien sekamelskan ryhmäkuvia varten.  Sen jälkeen tämä ryhmä liittyi seuraamme pelin jälkeiselle drinkille. Näiden fanien joukossa oli Aurélie, joka on seurannut jääkiekkoa vasta vähän aikaa. Hän rakastui lajiin ja vastasi kysymyksiimme. Olen seurannut DRAKKARSia viime vuoden marraskuusta lähtien. Kävin kerran katsomassa ottelun katsomossa, mutta huomasin, että siellä ei ollut paljon tunnelmaa ja että ottelua ei nähnyt kovin hyvin... Sitten, matkalla klubitalolle ottelun jälkeen, tapasin ystäväni. Hän sanoi minulle: "Tulkaa seuraamaan meitä kentän laidalla Kopin kanssa, niin näette...". Ja siitä lähtien olen ollut fani. Se on vilkas laji, joka vaatii tarkkaavaisuutta ja tekniikkaa. Ei kuollutta aikaa, ei "pehmeää" hetkeä. Aina 100 tunnissa. Jännitystä, tunteita ja toimintaa. Paras muistoni on finaali Brestiä vastaan, jonka ansiosta pääsimme Magnukseen. Superjännitys, kaksi tasaista joukkuetta. Olipa hieno peli!!! Ja tämä ilo ja onni vihellyksen jälkeen! Voitto kaikille, joukkueelle ja kannattajille ! Aalto iski jäälle, vapina, ilon kyyneleet, ihmiset lauloivat ja hyppivät kaikkialla. Kaikki halailevat toisiaan. Puhtaiden tunteiden räjähdys. Pelaajat olivat yleisön hurmioituneita ja pitivät mitaliaan ylhäällä. Unohtumaton hetki! Paras muisto matkalta? Useita!!! Ensimmäinen on matka Courbevoieen 30. tammikuuta 2010. Ensimmäinen matkani. Onpa outo tunne olla vastustajan kaukalossa! Mutta samaan aikaan ylpeys edustaa joukkuettaan ja näyttää, että kannattajat uskovat heihin ! Ja uskomaton tunnelma matkalla sinne ja takaisin bussissa! Sitten matka Brestiin. Tällä kertaa arvostin sitä, että löysin Rïnkla Stadiumin. Minulla oli mukava keskustelu Brestin kannattajien kanssa, ja minulla oli ilo tavata pelaajamme ottelun jälkeen ja jutella heidän kanssaan ja syödä ennen lähtöä. Oli myös Garges. En myöskään ole valmis unohtamaan sitä! 7 fanit sytyttivät jäähallin tuleen, kun kotijoukkue oli "menettänyt" yleisönsä. Ja odottamassa Drakkareita uloskäynnillä lippupaitojen kanssa! Ja kuvata heitä syömässä pizzaa. Ja tänä vuonna Angers. Yhdeksänpaikkainen minibussi ja yksi, joka tapaa meidät siellä. Koko tien varrella torvi ja megafoni ikkunan läpi sanoivat "Angers, täältä tullaan"! Meidän oli pyydettävä ihmisiä ponnistelemaan saadaksemme paikan, johon voimme laittaa soittimemme ja olla mukavasti. Ja siellä meidän on kohdattava erittäin tehokas paikallinen yleisö. Ei ole helppoa pysyä 10 ihmisen perässä! Vaikea ottelu myös meidän pelaajillemme. Pisteet karkaavat käsistä ja tappio tuntuu. Mutta ei mitään, emme anna periksi, koska olemme matkustaneet 250 kilometriä ja haluamme tukea joukkuettamme loppuun asti! Mitä tahansa tapahtuukin! Annoimme kaikkemme. Näissä tapauksissa toivomme, että jääkiekkoilijat arvostivat suoritustamme kaikesta huolimatta. Ja sen jälkeen, lohduttaaksemme heitä, vaihdoimme lasin ystävyydelle vastustajan kopin kanssa! Hyvät kokoukset... Lyhyesti sanottuna jokainen matka on miellyttävä ja rikastuttava. Se on minulle aina ilo, joka kerta...</w:t>
      </w:r>
    </w:p>
    <w:p>
      <w:r>
        <w:rPr>
          <w:b/>
          <w:color w:val="FF0000"/>
        </w:rPr>
        <w:t xml:space="preserve">id 118</w:t>
      </w:r>
    </w:p>
    <w:p>
      <w:r>
        <w:rPr>
          <w:b w:val="0"/>
        </w:rPr>
        <w:t xml:space="preserve">Marian sisaret aloittivat virallisesti toimintansa Filippiineillä vuonna 1985. Perustajamme, Fr. Al, tuli Filippiineille vuonna 1983 saadakseen Ramon Magsaysay -palkinnon kansainvälisistä suhteista (yleisesti tunnustettu Aasian vastine Nobelin rauhanpalkinnolle) esimerkillisestä työstään hylätyille lapsille ja nuorille, köyhille ja sairaille Etelä-Koreassa. Tuolloin hän tapasi hänen eminenssi kardinaali Jaime Sinin, joka kutsui hänet perustamaan hankkeensa Filippiineille. Vuonna 1985 isä Al aloitti työn Filippiineillä kahden korealaisen sisaren kanssa. Hän perusti ensin Manilaan poikakylän ja tyttökylän. Vuonna 1990 kardinaali Ricardo Vidal kutsui isä Alin laajentamaan hankkeitaan Cebuun. Minglanilla Campus for Boys on yksi neljästä Filippiinien kylästä. Yhteensä neljä kylää palvelee yli 11 000 poikaa ja tyttöä maan köyhimmistä perheistä.</w:t>
      </w:r>
    </w:p>
    <w:p>
      <w:r>
        <w:rPr>
          <w:b/>
          <w:color w:val="FF0000"/>
        </w:rPr>
        <w:t xml:space="preserve">id 119</w:t>
      </w:r>
    </w:p>
    <w:p>
      <w:r>
        <w:rPr>
          <w:b w:val="0"/>
        </w:rPr>
        <w:t xml:space="preserve">Matkailutoimistoilla on käytössään useita digitaalisia välineitä (multimediapäätteet, kosketusnäyttötaulut, 2D-tunnisteet, verkkosivustot ja älypuhelinsovellukset jne.), joiden avulla ne voivat vastata kävijöiden odotuksiin (odotusaikojen hallinta, sulkemisaikojen hallinta jne.). Atout France on juuri julkaissut oppaan*, jossa käsitellään digitaalisten välineiden käyttöönottoa matkailutoimistoissa, niiden käyttöönoton edellytyksiä ja niiden aiheuttamia muutoksia organisaatiossa. "Le numérique et les offices de tourisme" (Digitaaliset välineet ja matkailutoimistot) - Atout Francen matkailumarkkinointikokoelma, lokakuu 2011, on myynnissä paperiversiona tai pdf-muodossa hintaan 25 euroa, joka sisältää verot.</w:t>
      </w:r>
    </w:p>
    <w:p>
      <w:r>
        <w:rPr>
          <w:b/>
          <w:color w:val="FF0000"/>
        </w:rPr>
        <w:t xml:space="preserve">id 120</w:t>
      </w:r>
    </w:p>
    <w:p>
      <w:r>
        <w:rPr>
          <w:b w:val="0"/>
        </w:rPr>
        <w:t xml:space="preserve">Pilottiohjelman käynnistämistä varten Google on kehittänyt (oletettavasti yhdessä valmistajakumppanin kanssa) mustan 12-tuumaisen, merkitsemättömän netbookin. Päällisin puolin se ei juurikaan eroa klassisesta nettikannettavasta lukuun ottamatta kosketusalustan kokoa ja Internetin selaamiseen tarkoitettujen näppäinten läsnäoloa. Caps-lock-näppäin on korvattu suurennuslasikuvakkeella varustetulla näppäimellä, joka suorittaa hakuja. Myös F1- ja F2-näppäimet sekä muut näppäimet ovat kadonneet. Ne korvataan näppäimillä, joilla voi päivittää sivun, siirtyä eteenpäin tai palata sivulle jne. Se ei ole vallankumous, mutta siinä on järkeä. (Kuva: Google).</w:t>
      </w:r>
    </w:p>
    <w:p>
      <w:r>
        <w:rPr>
          <w:b/>
          <w:color w:val="FF0000"/>
        </w:rPr>
        <w:t xml:space="preserve">id 121</w:t>
      </w:r>
    </w:p>
    <w:p>
      <w:r>
        <w:rPr>
          <w:b w:val="0"/>
        </w:rPr>
        <w:t xml:space="preserve">Sveitsin ulkoministeriö ilmoitti, että noin 140 valtiota hyväksyi viikon kestäneiden tiukkojen neuvottelujen jälkeen elohopeasopimuksen lauantaina. Sopimuksen avulla voidaan vähentää maailmanlaajuisesti elohopeapäästöjä, jotka ovat erittäin myrkyllisiä terveydelle ja ympäristölle. Elohopea on raskasmetalli, joka on erittäin myrkyllistä eläville organismeille. Liiallinen altistuminen elohopealle vahingoittaa immuunijärjestelmää ja voi johtaa muihin ongelmiin, kuten psykologisiin tai ruoansulatushäiriöihin, hampaiden menetykseen, sydän- ja verisuonitauteihin tai hengitysvaikeuksiin. Uuden yleissopimuksen tavoitteena on vähentää elohopean tuotantoa ja käyttöä erityisesti tuotteiden valmistuksessa ja teollisuusprosesseissa. Siinä käsitellään myös jätteiden varastointia ja käsittelyä. Se avataan allekirjoittamista varten lokakuussa 2013 Minamatassa, Japanissa, sen kaupungin asukkaiden kunniaksi, jotka ovat kärsineet vuosikymmeniä kestäneestä vakavasta elohopeasaasteesta. Sopimus tulee voimaan, kun 50 valtiota on ratifioinut sen, mikä asiantuntijoiden mukaan kestää kolmesta neljään vuotta. Yleissopimuksessa vaaditaan elohopean kieltämistä vuoteen 2020 mennessä lämpömittareissa, jännitteenmittauslaitteissa, paristoissa, kytkimissä, kosmeettisissa voiteissa ja voiteissa sekä tietyntyyppisissä loistelampuissa. Sveitsi, joka yhdessä Norjan kanssa käynnisti elohopeaa koskevan neuvotteluprosessin kymmenen vuotta sitten, uskoo, että tämä hyväksyminen "osoittaa kansainvälisen ympäristöpolitiikan elinvoimaisuuden ja valtioiden halun tehdä yhteistyötä maailmanlaajuisten ongelmien ratkaisemiseksi", sanoi Sveitsin Geneven valtuuskunnan johtaja Franz Perrez. Yhdistyneiden Kansakuntien ympäristöohjelma (UNEP) esitti 13.-19. tammikuuta pidetyn Geneven konferenssin aattona julkaistussa tutkimuksessa lukuja elohopean esiintymisestä järvissä ja joissa. Metsäkadon seurauksena maailmanlaajuisesti järviin ja jokiin on vapautunut noin 260 tonnia elohopeaa, joka aiemmin oli maaperässä. Viimeisen sadan vuoden aikana elohopean määrä meren ylimmässä 100 metrissä on kaksinkertaistunut ihmisen toimintaan liittyvistä päästöistä. Tutkimuksessa todetaan, että syvänteiden pitoisuudet ovat nousseet 25 prosenttia, ja huomautetaan, että kulutukseen tarkoitettujen kalojen saastumisriski on olemassa. Elohopeaa käytetään monenlaisissa esineissä ja tuotteissa kytkimistä lämpömittareihin, hehkulamppuihin, hammasamalgaameihin ja jopa ihonhoitovoiteisiin. Lisäksi pienimuotoinen kullankaivuu, hiilivoimalat, masuunit ja sementtitehtaat vapauttavat suuria määriä elohopeaa. "On melko uskomatonta, miten laajalle elohopea on levinnyt (...) Jätämme jälkeemme hirvittävän perinnön", joka vaikuttaa "inuiitteihin Kanadassa ja pienimuotoiseen kullankaivuun Etelä-Afrikassa", sanoi YK:n ympäristöohjelmasta vastaava YK:n varapääsihteeri Achim Steiner. Ympäristöalan kansalaisjärjestöt sanoivat olevansa "pettyneitä" siihen, että suunnitellut toimenpiteet elohopean kahta pääasiallista saastuttajaa, pienimuotoisia kultakaivoksia ja hiilivoimaloita, vastaan olivat heikkoja. Yleissopimuksessa ei myöskään kielletä elohopean käyttöä tietyissä rokotteissa. Myöskään hammasamalgaamin sisältämän elohopean kieltämiselle ei ole asetettu päivämäärää hammaslääkäreiden edunvalvonnan painostuksesta, mutta hammaslääkäreiden etujärjestö on kuitenkin myöntänyt, että sen käytön on vähennyttävä.</w:t>
      </w:r>
    </w:p>
    <w:p>
      <w:r>
        <w:rPr>
          <w:b/>
          <w:color w:val="FF0000"/>
        </w:rPr>
        <w:t xml:space="preserve">id 122</w:t>
      </w:r>
    </w:p>
    <w:p>
      <w:r>
        <w:rPr>
          <w:b w:val="0"/>
        </w:rPr>
        <w:t xml:space="preserve">Vuosikymmen alkoi Madagaskarin kannalta erikoisella tavalla: 16. tammikuuta 2020 maatalous-, karjatalous- ja kalastusministerin allekirjoittamassa tiedonannossa ilmoitettiin, että Bas-Mangokyn alueella sijaitsevasta 60 000 hehtaarin maa-alueesta oli juuri allekirjoitettu puitesopimus ("Memorandum of Understanding") Abu Dhabissa Yhdistyneissä arabiemiirikunnissa sijaitsevan Elite Agro LLC -nimisen suuryrityksen kanssa. Mitä eri viranomaiset ovat tähän mennessä paljastaneet tästä puitesopimuksesta? Mitä voimme tässä vaiheessa ajatella tästä valtion uudesta "yhteistyöstä" ulkomaisten investoijien kanssa, jotka ottavat haltuunsa valtavan alueen Madagaskarin maata? Valtion virkamiesten epäröivät ja ristiriitaiset lausunnot Ensimmäiset julkiset tiedot hankkeesta annettiin 16. tammikuuta lehdistötiedotteella (alla): "Jotta tasavallan presidentin sitoumus Madagaskarin elintarvikeomavaraisuudesta voitaisiin saavuttaa erityisesti vuonna 2020, jolloin vietetään itsenäisyyden palauttamisen 60-vuotisjuhlaa, maatalous-, karjatalous- ja kalastusministeriö on etsinyt kumppaneita, jotka auttavat tavoitteen saavuttamisessa. Valtion ja Abu Dhabissa Yhdistyneissä arabiemiirikunnissa sijaitsevan Elite Agro LLC -nimisen suuren konsernin kanssa allekirjoitettiin yhteisymmärryspöytäkirja valtion yhteistyöstä. Sopimus koskee 60 000 hehtaarin suuruisen alueen hyödyntämistä Lower Mangokyn alueella riisin, maissin, vehnän, soijan, herneen ja maapähkinöiden viljelyyn. Suunniteltu vuosituotanto on 350 000 tonnia riisiä, 200 000 tonnia maissia, 150 000 tonnia vehnää aluksi, ja sen odotetaan nousevan 240 000 tonniin myöhemmin, 300 000 tonnia soijaa, 20 000 tonnia herneitä ja 30 000 tonnia maapähkinöitä. Kumppanuusmuoto muodostuu molempien osapuolten panoksesta: valtio antaa maan lainan muodossa teollisuuskonserni Elite Agro LLC:lle, kun taas konserni toteuttaa kaikki istutukset, huolehtii kaikista tarvittavista laitteista ja logistiikasta ja maksaa maatilalla työskentelevien ihmisten palkat. Madagaskarin valtio ostaa kaiken tuotannon vaatimattomaan hintaan, jälleen osapuolten välisen sopimuksen mukaisesti, sekä paikallisille markkinoille elintarvikeomavaraisuuden saavuttamiseksi että vientiin. Ensimmäisen vuoden aikana tehdään kokeilu, ja jos kokeilu onnistuu, molemmat osapuolet allekirjoittavat myöhemmin lopullisen sopimuksen. Hanke käynnistyy välittömästi, kun ministerineuvosto on hyväksynyt sen 16. tammikuuta 2020." [1] Kun Madagaskarissa esitettiin kysymyksiä, vastalauseita ja vastustusta joka puolelta, tasavallan presidentti viittasi hankkeeseen lehdistötilaisuudessa 20. tammikuuta ja totesi, että sopimus olisi voimassa 30 vuotta. "Saamme siitä enemmän voittoa, koska sen ansiosta voimme lopettaa tuonnin, jolloin emme joudu maksamaan kuljetuskustannuksia", Andry Rajoelina selittää. [2] Sunnuntaina 26. tammikuuta TVPlus-kanavalla esitetyssä "Don-dresaka" (keskustelu) -ohjelmassa, joka oli omistettu aiheelle, selvitettiin tarkemmin eri seikkoja ja erityisesti kyseisen maa-alueen sijaintia, joka sijaitsee Manjan alueella Menaben alueella Mangoky-joen toisella puolella Afrikan kehityspankin kehittämistä uusista alueista. Tämän televisiokeskustelun aikana eräs hankkeen kannattaja väitti, että näillä autioilla alueilla ei ollut asukkaita ja että siksi ei ollut ketään, jota olisi pitänyt kuulla etukäteen. Maatalouden pääosaston pääjohtaja puolestaan vaati laajojen alueiden saatavuutta ja väitti, että hanke voitaisiin toteuttaa niillä alueilla, joilla niitä ei ole käytettävissä.</w:t>
      </w:r>
    </w:p>
    <w:p>
      <w:r>
        <w:rPr>
          <w:b/>
          <w:color w:val="FF0000"/>
        </w:rPr>
        <w:t xml:space="preserve">id 123</w:t>
      </w:r>
    </w:p>
    <w:p>
      <w:r>
        <w:rPr>
          <w:b w:val="0"/>
        </w:rPr>
        <w:t xml:space="preserve">- Poista evästeet pliagedepapier.com ja www.pliagedepapier.com Hyviä taittoja ja tervetuloa takaisin foorumille! Aurèle Re: Viimeaikaiset taittosi "Kun kädet ovat kiireiset, sielu on rauhassa". Akira Yoshizawa Papygami Re: Your recent foldings my gallery : http://pliagedepapier.com/gallery/index.php?cat=12765 chtikechtakelaguelak Re: Your recent foldings 15*15 alu/origamipaperi jälleen kerran pahoittelen kuvien laatua se saisi minut melkein haluamaan ostaa paketin suuria alu/origamiarkkeja 12€:lla Junkusta... my gallery : http://pliagedepapier.com/gallery/index.php?cat=12765 chtikechtakelaguelak Re: Your recent foldings MarsMalo Re: Your recent foldings Mutta olen aika laiska ja paperin tekeminen vaatii aikaa ja... En ole varma, miten se tehdään. Katson myöhemmin, haluanko tehdä jotakin tiettyä mallia, mutta nyt yritän tehdä sen mahdollisimman vähän valmistautumalla. Se myös kannustaa minua olemaan kohtuullinen valmis arkkia: 12€ paketti tekee minun galleria ajatella: http://pliagedepapier.com/gallery/index.php?cat=12765 chtikechtakelaguelak Re: Viimeaikaiset taittosi säteet : Miekkakala : Ja loppukokoonpano : Mielipiteenne/kritiikkinne ovat aina tervetulleita Välinpitämättömyys tekee viisaista ja tunteettomuus hirviöitä [Diderot] Mutta mikä minä sitten olen? fryder93 Re: Viimeaikaiset taittosi miekkakalan malli näyttää hienolta, onko olemassa keinoa antaa hieman volyymia selkään ? galleriani : http://pliagedepapier.com/gallery/index.php?cat=12765 chtikechtakelaguelak Re: Viimeaikaiset taittosi 1. yritys, 30 cm neliöön voimapaperia liimattu valkoisella pehmopaperilla. Tämä voimapaperi on (kummallista kyllä) melko pehmeää, ja taittuu pahasti, jos sitä vertaa "klassiseen" ruskeaan tai valkoiseen voimapaperiin. Mutta täällä se toimi pikemminkin ! http://www.flickr.com/photos/yannickorigami/ Yannick GARDIN Re: Viimeaikaiset taittosi Taitaa tai ei taita, se on kysymys. Yeo...rigami Re: Viimeaikaiset taittosi Ruutu kaksiväristä voimapaperia, 20cm. Alkuperäinen malli : Ja linkki komatsun galleriaan, ja maskin sivulle (CP:llä) : http://www.origami.gr.jp/~komatsu/galle ... mask2.html http://www.flickr.com/photos/yannickorigami/ Yannick GARDIN Re: Your recent foldings my gallery with a lot of origami in it argil Re: Your recent foldings http://www.flickr.com/photos/yannickorigami/ Yannick GARDIN Re: Your recent foldings aeldu Re: Your recent foldings Tässä on Robert J. Langin ruusu, CP:ltä täällä. Minusta lehteni olivat liian säännöllisiä, joten "keksin" luonnollisempia lehtiä. (Hän piti myös tästä... ) "Kun kädet ovat kiireiset, sielu on rauhassa". Akira Yoshizawa Papygami Re: Your Recent Foldings En edes tiennyt, että Lang oli tehnyt ruusun Super maljakko-kimppu aeldu galleriani: http://pliagedepapier.com/gallery/index.php?cat=12765 chtikechtakelaguelak Re: Your Recent Foldings "Kun kädet ovat kiireiset, sielu on rauhassa". Akira Yoshizawa Papygami Re: Viimeaikaiset taittosi No, sallin itselleni joitain muutoksia, mutta vain häntää muokkasin todella... Malli on todella siisti taittaa, ja siitä on helppo saada hieno lopputulos, ja nautin todella sen taittamisesta ja mallintamisesta. No, riittää jo, tässä on taitettu malli:</w:t>
      </w:r>
    </w:p>
    <w:p>
      <w:r>
        <w:rPr>
          <w:b/>
          <w:color w:val="FF0000"/>
        </w:rPr>
        <w:t xml:space="preserve">id 124</w:t>
      </w:r>
    </w:p>
    <w:p>
      <w:r>
        <w:rPr>
          <w:b w:val="0"/>
        </w:rPr>
        <w:t xml:space="preserve">Kun sanomme, että yksikään IVF-menetelmä ei ole samanlainen, se on enemmän kuin totta! Luovuttaja täsmälleen kuten edellisessä yrityksessä, ja onnistumismahdollisuuksien lisäämiseksi pyydämme luovuttajaa, jonka hedelmällisyys on todistettu, eli hänen munasolujensa luovuttamisesta tiedetään syntyneen yksi tai useampi lapsi. Hän on 22-vuotias, hänellä on ruskeat hiukset ja vihreät silmät. Veriryhmä: A+ Mikä on muuttunut Pidättäytymispäivien määrä: 3,5 päivää (helmikuun 2,5 päivän sijaan). Koska olen täysin intolerantti progesteronille (epäilemättä apuaineelle), koska se on aina aiheuttanut ärsytystä, kirvelyä ja sietämätöntä kutinaa, käytin vuorotellen kolmea reittiä: suun kautta, emättimen kautta ja IM (klinikan sairaanhoitaja koulutti mieheni paikan päällä). Kaikissa kolmessa tapauksessa sivuvaikutukset olivat minulle dramaattisia: - lihaksensisäinen reitti: useita korkean kuumeen istuntoja (jopa 38,7 °C + SOS-lääkärit) ja hyvin, hyvin kivuliaita suuria palloja pistoskohdissa, jolloin ei voinut nojata tai edes kävellä ilman kipua, - emätinreitti: kutinaa, ärsytystä, palovammoja..., - oraalinen reitti: pahoinvointia, pään pyörittelyä ja "humalan" tunnetta. NK-vastainen hoito Koska MatriceLab-tulokset kohdun limakalvon biopsiasta kortisonin vaikutuksen alaisena olivat osoittaneet, että verisiä NK:ta ei neutraloitu kortisonilla (en koskaan tee mitään kuten muut...) ja kuten jäljempänä on mainittu, antibiootit ja kortisoni poistettiin siksi. Ja se antaa seuraavan hoidon (ensimmäistä kertaa noudatin aikataulua tunnollisesti asettamalla hälytyksen): Decapeptyl 3 mg:n injektio lihaksensisäisesti syklin D2:ssa 31.5.14. Aamu (8.25): - Tokoferoli 500 mg -E-vitamiini: 1 tabletti (aina ja 12.11.14 asti), - Foolihappo 0,4 mg -B9-vitamiini: 1 tabletti (aina ja 12.11.14 asti), - Provams 2 mg -estrogeenit/hormonikorvaushoito, HRT-: 2 tablettia (aloitettu 14/06/14 ja enintään 12 SA, 11/09/14), - Pentoxiffylline 400 mg -vasodilataattori-: 1 tabletti (aina ja enintään siirtoa edeltävänä päivänä, 07/07/14), - Aspegic Nourishes 100 mg: 1 annospussi (aloitus 14/06/14 ja 7 SA, 07/07/14, trofoblastin irtoamispäivään asti), - Progesteroni Agolutin 120 mg: 1 lihaksensisäinen injektio -2 ampullia 2 ml- (punktiosta 03/07/14 ja 12 SA, 11/09/14 asti), - Progesteroni Utrogestan ja/tai Estima Gé: 3 munaa 200:sta eli 600 mg (punktiosta, 03/07/14 ja 12 SA, 11/09/14 asti), - Gynefam XL: 1 tabletti (11 SA, 04/09/14 ja 6. raskauskuukauteen asti). Ilta (20:25) - Tokoferoli 500 mg -E-vitamiini: 1 tabletti (aina ja enintään 12 raskausviikon ajan, 11/09/14), - Provams 2 mg -estrogeenit/hormonikorvaushoito, HRT-: 2 tablettia (aloitettu 14/06/14 ja enintään 12 raskausviikon ajan, 11/09/14), - Pentoksisifylliini 400 mg -verisuonia laajentava aine -: 1 tabletti (aina ja enintään siirtoa edeltävänä päivänä, 11/09/14).</w:t>
      </w:r>
    </w:p>
    <w:p>
      <w:r>
        <w:rPr>
          <w:b/>
          <w:color w:val="FF0000"/>
        </w:rPr>
        <w:t xml:space="preserve">id 125</w:t>
      </w:r>
    </w:p>
    <w:p>
      <w:r>
        <w:rPr>
          <w:b w:val="0"/>
        </w:rPr>
        <w:t xml:space="preserve">Koska objektin piirtäminen toimii vain ääriviivoilla, on kuitenkin mahdollista piirtää muutamia yksityiskohtia kahdella menetelmällä (valintasi mukaan tai sekoitettuna). Ensimmäisessä valitaan monikulmioiden alue, jonka haluat piirtää, ja irrotetaan se perusobjektista erottamatta sitä siitä oikeasti, selitän: 1-valitse polygonit (et voi tehdä seuraavia toimintoja useille valinnoille) 2-sitten käytä Modify surface-&gt;Disconnect selected elements&gt; valinnalle, pitäen preserve groups -ruutu valittuna 3-sitten käytä Modify surface-&gt;Split into segments&gt; Normaalisti tässä vaiheessa objektisi pitäisi tulla kahden erillisen osa-alueen säiliöksi. Sinun on toistettava toiminto jokaiselle alueelle, jonka haluat piirtää, tietäen, että ilmeisesti tämä osien manipulointi ei ole rajallista. Mielenkiintoisin asia on, että valitut kohteet on edelleen mahdollista puristaa tai muuttaa hyvin yksinkertaisesti.... Yhtä helppoa on tietysti erottaa pursotetut alueet toisistaan ja renderöidä ne. Parasta on se, että sijoittamalla monikulmioesine Hyper NURBS:ään saat esineen, joka on valmistettu kaarevista ja yhdistetyistä valinnoista, jotka ovat kaikkein kauneinta jälkeä (ja aina manipuloitavissa tai muunneltavissa ohjauspolygoneilla). Olen havainnut hyvin vähän virheitä tällä tavoin rakennetuissa objekteissa (ja silloinkin ne johtuivat usein omalta osaltani puutteellisesta tarkkuudesta). Jokaiselle alueelle voidaan antaa erilainen rakenne... Renderöinti on todella hieno. Toinen ei oikeastaan ole temppu, mutta sitä voidaan käyttää suoraan ensimmäiseen... Pintarenderöinti renderöi myös tekstuurit... Mikään ei siis estä sinua piirtämästä yksityiskohtia suoraan kohteeseen kiinteän tekstuurin avulla (mikä on selvästi parempi poikkeuksellisen BodyPaintin avulla). On kuitenkin harkittava näytteenoton muuttamista (MIP tekee siitä joissakin tapauksissa hirvittävän epätarkkaa) ja käytettävä riittävän suurta resoluutiota hienojen viivojen tukemiseksi. Lopullinen renderöinti voi siis olla varsin yksityiskohtainen ja sitä voidaan käsitellä sekä kvantisoinnilla että ilman sitä. Jos kuitenkin poistat valintaruudun, menetät tekstuurit. Ratkaisu tässä tapauksessa on luoda valo ja ruksata lisäksi ruutu, joka sallii värillisen valon käytön....</w:t>
      </w:r>
    </w:p>
    <w:p>
      <w:r>
        <w:rPr>
          <w:b/>
          <w:color w:val="FF0000"/>
        </w:rPr>
        <w:t xml:space="preserve">id 126</w:t>
      </w:r>
    </w:p>
    <w:p>
      <w:r>
        <w:rPr>
          <w:b w:val="0"/>
        </w:rPr>
        <w:t xml:space="preserve">ARDA:n yleiskokoukseen 2. lokakuuta 2010 kokoontuneet englannin kielen didaktikot haluavat antaa panoksensa SAES:n koulutustoimikunnalle, panosta, jota täydennetään myöhemmin pidemmällä asiakirjalla, joka heijastaa täysin kaikkien yhdistyksemme tutkijoiden tekemän tutkimustyön ja koulutustoiminnan monimuotoisuutta. Opettajankoulutuksen viimeaikainen kehitys saa meidät selvittämään, mitä englannin didaktiikka on, mikä on sen asema anglistiikassa ja sen suhde opettajankoulutukseen uusissa maisterikursseissa sekä englannin didaktiikan tutkijoiden tutkimustoiminta. Vaikka opettajankoulutukselle on kahden vuosikymmenen ajan ollut ominaista harjoittelu- ja harjoitteluympäristön vuorottelumalli etuineen ja rajoituksineen, maisterin tutkinnon valinta merkitsee radikaalia muutosta, joka voi osoittautua askeleeksi eteenpäin tai taaksepäin. On edistysaskel, jos teorian ja käytännön niveltäminen perustuu todella didaktiikan tutkimukseen, ja askel taaksepäin, jos opettajankoulutus perustuu mallintamiseen ja dogmatismiin. Mikä on didaktiikan asema anglistiikassa? Missä määrin se voi edistää tulevien opettajien älyllistä ja ammatillista koulutusta uusien opettajien keskuudessa? Mitä on didaktiikan tutkimus? Mitä se tarjoaa anglikaaneille?</w:t>
      </w:r>
    </w:p>
    <w:p>
      <w:r>
        <w:rPr>
          <w:b/>
          <w:color w:val="FF0000"/>
        </w:rPr>
        <w:t xml:space="preserve">id 127</w:t>
      </w:r>
    </w:p>
    <w:p>
      <w:r>
        <w:rPr>
          <w:b w:val="0"/>
        </w:rPr>
        <w:t xml:space="preserve">romuald31 romuald31 postasi aiheen Miscellaneous Hei kaikki, YouTubessa livenä CF:n 1. kierros. https://www.youtube.com/c/trackisopen/live - CF Moto 25/26 maaliskuuta Toulousessa romuald31 postasi aiheen Sidecar Hei, TVRC järjestää kierroksen Ranskan MOTO-mestaruudesta 25. ja 26. maaliskuuta 2017. Ilmoittautumiset ovat avoinna ! - Sähköistä ilmoittautumista varten tässä on linkki : https://www.ffvrcweb.fr/inscription/ - Paperista ilmoittautumista varten tässä on PDF : http://www.ffvrc.fr/medias/fichiers/LA%20FEDERATION/BULLETINS%20INSCRIPTION%20PISTE%20TT/Course%20Moto%202017.pdf - Osoite : Ky-Soth Soren 17 impasse de la Sardane 31170 Tournefeuille - Tässä on myös linkki klubin tiedotteeseen, jossa on hyödyllisiä tietoja (hotellit..) : http://tvrc.TVRC - 1/10 Elec Indoor Track Endurance Championship projekti vuodelle 2016. romuald31 vastasi romuald31:n aiheeseen: Yleinen keskustelu &amp; tekniikka Hei kaikki, katsellessani lauantaina Bahrainin WEC:tä, jossa Porsche 919 Hybrid oli 6 tunnin kisassa Audi R18 Ultra Hybridin kanssa, mietin, että voisikohan tällä 24 tunnin kisaprojektilla perustaa endurance championshipin!!!! Voisin kuvitella 6h tai 8h kisan helmikuussa, toisen keskellä vuotta ja lopulta 24h finaalin vuoden lopussa. !!!! Aina yhdellä mallilla (uusi alusta 24h-rekisteröinnin hinnalla...). Joten???? - Olen työstänyt projektia 1/10 Elec Indoor Track Endurance Championship vuodelle 2016. romuald31 vastasi romuald31 aiheeseen romuald31 aiheeseen Yleinen keskustelu &amp; tekninen Hei, tietämättä vielä, vaihde ja hinta, kymmenkunta joukkuetta on ilmoittanut itsensä !!!! Olemme edistyneet. En ole varma, pääsenkö listan kärkeen, mutta olen varma, että pääsen sen loppuun asti. Olen varma, että pystyt hyödyntämään tämän tilaisuuden, mutta en ole varma, onko se hyvä............................................................... Siksi olemme päättäneet peruuttaa haasteemme toisen kierroksen turvallisuussyistä, prefektuurin määräyksestä ja terveen järjen vuoksi. Kaikille lentäjille ilmoitetaan puhelimitse, ja luotamme siihen, että ilmoitatte asiasta ystävillenne. Kaikki rekisteröintisekit tuhotaan. Ajatus uhreille ja heidän omaisilleen. Nähdään 13. joulukuuta Toulousessa, ja kiitos ymmärryksestänne. Olen varma, että voitte löytää paljon tietoa aiheesta. olen varma, että voitte löytää paljon tietoa aiheesta, ja olen varma, että voitte löytää paljon tietoa aiheesta. 29 mukaan lukien 4 Carisma. Tarbesin klubin presidentin viesti: Hyvää iltaa kaikille. En ole varma, oletko listalla, mutta löydät varmasti tarvitsemasi tiedot. Jos et ole osallistujalistalla, se johtuu siitä, etten ole saanut osallistumistasi, eikä minulla ole tarpeeksi tietoja sähköpostissasi, jotta voisin kirjata sinut mukaan. Jos siis huomenna illalla et ole vielä listalla, lähetä minulle nopeasti sähköpostia, jossa on kaikki tiedot. Nähdään sunnuntaina. Michel. michel.desmaries@wanadoo.fr. romuald31 vastasi romuald31:n aiheeseen romuald31's topic in Yleinen keskustelu &amp; tekniikka Hei, kiva keltainen! Meidän kaltaisiamme haasteita on vaikea järjestää, koska halusin niitä luodessani rajoittaa esityksiä niin, että tärkeintä on oikeastaan asetelma ja ajokapasiteetti. Ei voittajaa lompakon takia. Olette ehkä nähneet, että olen järjestämässä 24 tunnin kilpailua, jossa jokaisella joukkueella on täsmälleen sama määrä kilpailuja kuin muilla.</w:t>
      </w:r>
    </w:p>
    <w:p>
      <w:r>
        <w:rPr>
          <w:b/>
          <w:color w:val="FF0000"/>
        </w:rPr>
        <w:t xml:space="preserve">id 128</w:t>
      </w:r>
    </w:p>
    <w:p>
      <w:r>
        <w:rPr>
          <w:b w:val="0"/>
        </w:rPr>
        <w:t xml:space="preserve">Vastuuvapauslauseke: Tällä foorumilla esitetyt mielipiteet ovat aujourdhui.com-sivuston jäsenten mielipiteitä. Ennen kuin noudatat keskustelusta saatuja neuvoja, tarkista asia lääkäriltäsi! Maanantaina on suuri päivä, palaan takaisin dieetille. Vuosi sitten paino oli 77 kiloa yli 15 kilon laihdutuksen jälkeen, ja nyt olen lihonut yli 21 kiloa !!!!! !!!!! Painoni on 98,8 kg ja oloni on todella, todella huono, kipua kaikkialla, kävely on hyvin vaikeaa, jatkuva hengenahdistus .... Viimeisimmän ruokavalioni aikana aloitin rasvanpolttodieetillä, jatkoin Sonia Dubois'n ruokavaliolla ja lopetin WW-ruokavaliolla, ja haluan käydä saman prosessin läpi uudelleen, mutta tällä kertaa menen loppuun asti ja vakiinnutan itseni. Jos haluat seurata minua, olet tervetullut, jos haluat rohkaista minua, älä epäröi .... Ajattelin myös ostaa Wiin uudelleen (kyllä, myin sen), jotta saisin takapuoleni kuntoon, sillä työni takia minulla ei ole aikaa käydä kuntosalilla. Nähdään siis maanantaina tämän uuden alun merkeissä! En ole varma, pystynkö tekemään tämän uudelleen, mutta olen varma, että pystyn tekemään sen uudelleen. En ole koskaan kuullut siitä. Haluaisin, että kerrot siitä hieman lisää blogissasi. Kiitos ja onnea Hei, voitko johtaa rasvanpolttodieettiä? Aloitan ruokavalioni huomenna kiitos amandine2010@voila.fr Hei, en tunne tätä uutta menetelmää, mutta olisin erittäin iloinen, jos saisin sen postilaatikkooni: prudencenkolo4@yahoo.fr Aloitin myös ruokavalion maanantaina 23. elokuuta. En aio syödä makeisia kahteen ensimmäiseen viikkoon, ja sitten katson, mitä voin tehdä. Suurin ongelmani on, miten välttää öljyä, koska kaikki valmistamani ruoka vaatii öljyä, ja koska tulen myöhään kotiin, pikkusiskoni valmistaa suurimman osan ajasta. Hän on laiha, hyvin nuori ja laittaa paljon öljyä astioihin. Kiitos, että autat minua. Lähetä tämä rasvanpolttodieetti osoitteeseen awoudel@yahoo.fr Toivotan sinulle paljon rohkeutta, on totta, että se on vaikeaa, kun olet ylipainoinen, mutta kun alat menettää kiloja se on vain onnea hei supermama5 olen kiinnostunut ruokavaliostasi annan sinulle sähköpostini kiitos miane1 catherinelabadens@hotmail.fr olen laihduttanut 35 vuotta 1. raskaudestani lähtien (25kg) mikään ei ole auttanut paitsi viimeinen ruokavalio proteiineja laihtui 8kg ilman mitään ongelmia ja ilman takaisin sitä tunnen oloni hyväksi itselleni ja lääkärini oli samaa mieltä, koska olen diabeetikko ja se alensi verensokeriani onnea teille kaikille! ronrette sähköpostini ronrette@gmail.fr hei pommepoire nimeni on katia luin kommenttisi olet suuri ja erittäin mielenkiintoinen olen utelias liian mutta haluaisin sinun lähettää minulle sähköpostitse havaintosi sulaa ilo sanon kiitos paljon bizzzzzzzzz katia.e@live.fr kiitos etukäteen aion katsoa sonia dubois valikot Olen uusi tulokas ja luin kaikki kommentit teiltä kaikilta. Olette kaikki erittäin mukavia ja en tiedä missä asutte, mutta olen utelias ja minullakin on kiloja pudotettavana, luin kaalikeiton reseptin, supermama toivon sinulle paljon rohkeutta, koska tiedän, kuinka vaikeaa se on, mutta olen kiinnostunut järjestelmästäsi jätän sinulle sähköpostini kiitos iso kiitos supermama katia.e@live.fr vielä kerran kiitos toivon lukevani sinua pian ja tapaavani sinut suuret suukkoja nähdään pian bizzzzzzz</w:t>
      </w:r>
    </w:p>
    <w:p>
      <w:r>
        <w:rPr>
          <w:b/>
          <w:color w:val="FF0000"/>
        </w:rPr>
        <w:t xml:space="preserve">id 129</w:t>
      </w:r>
    </w:p>
    <w:p>
      <w:r>
        <w:rPr>
          <w:b w:val="0"/>
        </w:rPr>
        <w:t xml:space="preserve">Huarte by Santos Bregagna Pamplona, Espanja Santos Bregana on arkkitehti ja suunnittelija monille maailman huippuravintoloille, kuten Nomalle ja Per Se:lle, joille hän on luonut sisätiloja, jotka vaihtelevat lähes luostarimaisen minimalismin ja fantastisen mielikuvituksen välillä. Hänen mielestään sisustussuunnittelun pitäisi pystyä yhdistämään mielikuvitus ja toiminnallisuus ja samalla kertoa tarinaa. Myös luonto ja sen geometriset muodot ovat vaikuttaneet vahvasti hänen työhönsä. Hänen uusin projektinsa, Restaurante Huarte, tiivistää tämän filosofian täydellisesti. Ravintola sijaitsee Navarran yliopiston taidemuseossa, Pritzker-palkitun Rafael Moneon suunnittelemassa rakennuksessa, ja se on saanut nimensä Maria Josefa Huarte -mesenaatin mukaan, joka testamenttasi museolle poikkeuksellisen kokoelman muun muassa Picasson ja Kandinskyn teoksia. Ravintola Paikan sisustus, joka perustuu meriteemaan, sisältää monia tarinoita - kuten Santos Bregagna haluaa sanoa, virallisen tarinan takana on aina salainen tarina. Sisustuksessa leikitelläänkin ajatuksella tuoda meri Pamplonaan vedenalaisen luolan avulla, jossa on kiillotettu musta kivilattia, myrskyinen horisontti seinällä ja aaltoilevat kattoleikkaukset, joista roikkuu tippukivimäisiä valoja. Haluamme, että ravintolan vieraat tuntevat heitä ympäröivän harmonian - kaikella täällä on merkitystä, vaikka sitä on mahdotonta ilmaista sanoin. - Santos Bregagna Suunnittelussa on myös hyvin toiminnallinen näkökulma. Esimerkiksi Huarte-ravintolassa on USM Haller -kalustejärjestelmän kalusteita. Suuri sivupöytä, jossa on kaksi irrotettavaa sivupöytää, ilmentää tuotemerkin ajattomuutta ja tarjoaa tilaa ruokailuvälineille, pöytäliinoille ja laseille, ja samalla se erottaa ruokasalin tyylikkäästi epävirallisemmasta odotustilasta. Minulle USM on ehdoton referenssi. Näiden huonekalujen kanssa ei voi mennä pieleen. Rakenteessa ja viimeistelyssä on jotakin, joka vääjäämättä voittaa asiakkaat. Ota yhteyttä asiantuntijoihimme ja kysy neuvoja USM Haller System -järjestelmää käyttävästä ravintolakalustuksesta.</w:t>
      </w:r>
    </w:p>
    <w:p>
      <w:r>
        <w:rPr>
          <w:b/>
          <w:color w:val="FF0000"/>
        </w:rPr>
        <w:t xml:space="preserve">id 130</w:t>
      </w:r>
    </w:p>
    <w:p>
      <w:r>
        <w:rPr>
          <w:b w:val="0"/>
        </w:rPr>
        <w:t xml:space="preserve">Kauan sitten... Tunnetko tarinan? Tuotemerkkimme ja maailmankuulujen ompelukoneidemme historia. Tule mukaan ja tutustu HUSQVARNA VIKING®:n poikkeuksellisten innovaatioiden tarinaan, joita on tehty viimeisten 140 vuoden aikana ja jotka ovat edelleen voimissaan. Innovaatiot ovat niin poikkeuksellisia, että ne ovat lähes maagisia...</w:t>
      </w:r>
    </w:p>
    <w:p>
      <w:r>
        <w:rPr>
          <w:b/>
          <w:color w:val="FF0000"/>
        </w:rPr>
        <w:t xml:space="preserve">id 131</w:t>
      </w:r>
    </w:p>
    <w:p>
      <w:r>
        <w:rPr>
          <w:b w:val="0"/>
        </w:rPr>
        <w:t xml:space="preserve">Pokemonien aiemmissa versioissa, kun onnistuit vangitsemaan kaikki Pokemonit ja täyttämään Pokédexisi, sinut palkittiin diplomilla. Black/White 2:ssa on jotain uutta: - Pelaajat, jotka käyvät kaikilla Unis-alueilla, ansaitsevat kulkuluvan, jolla he voivat mennä pyydystämään Pokemoneita turvapaikkaan. Sieltä löydät uusia olentoja, joita ei löydy Unisista, sekä tason 60 Tranchodon Shineyn. - Ne, jotka onnistuvat vangitsemaan kaikki Unovan Pokemonit, ansaitsevat "Pyöreän" amuletin, joka lisää mahdollisuuksia munapokemonien ilmestymiseen kasvattamoon. - Kouluttajat, jotka täyttävät kansallisen Pokedexin kokonaan, palkitaan "Shining"-amuletilla, joka lisää kiiltävien Pokemonien esiintymisen mahdollisuuksia. Nämä kohteet on tarkoitettu ensisijaisesti kaikkein omistautuneimmille kouluttajille, jotka pyrkivät luomaan harvinaisista kiiltokuvioista koostuvan joukkueen.</w:t>
      </w:r>
    </w:p>
    <w:p>
      <w:r>
        <w:rPr>
          <w:b/>
          <w:color w:val="FF0000"/>
        </w:rPr>
        <w:t xml:space="preserve">id 132</w:t>
      </w:r>
    </w:p>
    <w:p>
      <w:r>
        <w:rPr>
          <w:b w:val="0"/>
        </w:rPr>
        <w:t xml:space="preserve">Uusimmat Times Higher Education 2021 -luokitukset on juuri julkaistu, ja useat kanadalaiset yliopistot ovat sijoittuneet korkeammalle kuin viime vuonna, ja Ontariossa sijaitseva Toronton yliopisto on jälleen kerran Kanadan paras yliopisto. Vuonna 2021 Pohjoisen Harvard sijoittuu 18:nneksi Useat kanadalaiset yliopistot ovat viimeisimmässä Quacquarelli Symondsin (QS) maailman yliopistojen rankingissa. Toronton, Montrealin ja Vancouverin yliopistot ovat listan kärjessä. Toronton yliopisto on Kanadan paras yliopisto, ja se on maailman 25. sijalla. Ennen kuin lähdet Kanadaan, käytä aikaa terveysasioiden tutkimiseen. Jos et voi hyödyntää Kanadan sosiaaliturvajärjestelmää, suosittelemme sinua ottamaan yksityisen vakuutuksen, koska muiden kuin maassa asuvien tai Lordmatamoros Lähetetty helmikuu 15 - Hei kaikki! Olen kongolainen Kongon demokraattisesta tasavallasta ja olen uusi, joten kirjoitan tänne saadakseni selvitystä ja neuvoja opintolupahakemukseeni, joka hylättiin! I had just By Leatias, December 3, 2019 in Opinnot ja harjoittelu Leatias Posted December 3, 2019 - Hei kaikille, Olen selannut foorumia pitkään, mutta en ole löytänyt vastausta kysymykseeni. Olen ranskalainen ja sain opiskelijaviisumin joulukuussa 2018 kolmeksi vuodeksi (olen tohtoriopiskelija). Olen asunut Quebecissä tammikuusta 2019 lähtien. Olen myös Montreal on edelleen kansainvälisten opiskelijoiden listan kärjessä. Saatuaan ensimmäisen sijan vuonna 2017 syrjäyttämällä Pariisin maailman parhaana opiskelijakaupunkina ja vuonna 2018 maailman parhaana opiskelijakokemuksena Montreal on tänä vuonna jo kolmatta vuotta peräkkäin ensimmäisellä sijalla Bonjour à tous! Kirjoitan tarinaani vietettyäni noin 4 vuotta valmistauduttuani ulkomaille muuttoon osittain tämän sivuston ansiosta. Ensinnäkin, nimeni on Alexandre, olen 28-vuotias ja kotoisin Ranskasta, Pariisin alueelta (tarkalleen sanottuna vuodelta 94), jossa Quebec on ottanut vastaan ennätysmäärän ulkomaalaisia opiskelijoita viimeisten viiden vuoden aikana. Kuten Quebecin eri yliopistojen säilyttämistä tiedoista käy ilmi, kansainvälisten opiskelijoiden määrä on kasvanut 37 prosenttia vuodesta 2013. Syksyllä 2018 yli 45 000 kansainvälistä opiskelijaa opiskeli yliopistossa Quebecissä. Montreal tarjoaa maailman parhaan opiskelijakokemuksen Quacquarelli Symondsin (QS) viimeisimmän rankingin mukaan, josta kerroimme keväällä. Tutkimuksen kohteena olleiden opiskelijoiden mukaan Quebecin metropoli edustaa parasta mahdollista opiskelijakokemusta ja on lisäksi Amerikan paras opiskelijakaupunki pohjoisesta pohjoiseen By Yann78, June 13, 2018 in PVT Vakuutus / Opiskelu / Harjoittelu Yann78 Posted June 13, 2018 - Hei, Koska olen täsmälleen tässä tilanteessa, otan vapauden liittää tämän postauksen, joka on peräisin kesäkuulta 2014. https://www.immigrer.com/faq-ramq-permis-de-travail-ouvert/ Vielä ilman ratkaisua. Haluaisin tietää, mitä meidän on tehtävä, jotta puolisoni (joka seuraa minua, olen opiskelija) voi olla Quacquarelli Symonds Institute (QS) tekee tänäkin vuonna maailman parhaita yliopistokaupunkeja koskevan rankinginsa, johon on valittu yli 100 kaupunkia maailmassa. Viime vuonna Montreal oli arvostetun rankingin ykkönen ja syrjäytti Pariisin kärkipaikalta, mutta tänä vuonna Montrealin yliopisto oli vielä viime aikoihin asti se, että ranskankielinen belgialainen opiskelija, joka halusi opiskella Quebecin yliopistossa, joutui maksamaan noin 15 000 Kanadan dollaria (eli lähes 10 000 euroa) yliopisto-opiskeluvuodesta. Tämä on nyt kuitenkin menneisyyttä Euroopan komission ja Belgian hallituksen 11. huhtikuuta allekirjoittaman uuden sopimuksen ansiosta.</w:t>
      </w:r>
    </w:p>
    <w:p>
      <w:r>
        <w:rPr>
          <w:b/>
          <w:color w:val="FF0000"/>
        </w:rPr>
        <w:t xml:space="preserve">id 133</w:t>
      </w:r>
    </w:p>
    <w:p>
      <w:r>
        <w:rPr>
          <w:b w:val="0"/>
        </w:rPr>
        <w:t xml:space="preserve">Ana Barreto, Mujeres que hicieron historia en el Paraguay Ana Barreto, Mujeres que hicieron historia en el Paraguay, Asunción, Servilibro (Coleccion La mujer paraguaya en el bicentenario), 2011, 392 sivua1 Kirjaan on koottu satojen 1800- ja 1900-luvun paraguaylaisten naisten elämäkerrallisia muistiinpanoja, jotka on saatu bibliografisen tutkimuksen lisäksi arkistoista, suullisen historian tutkimuksista ja maan monilta alueilta kotoisin olevien itseoppineiden historioitsijoiden kanssa tehdystä työstä. Kirjoittaja huomauttaa, että kielellisistä syistä hän ei päässyt käsiksi maahanmuuttajanaisiin (saksalaisiin tai korealaisiin) ja alkuperäiskansojen naisiin. Asunciónin kansallisen arkiston siviili- ja oikeuslaitoksen osastosta ja testamenttiasiakirjoista käy ilmi niiden naisten nimet ja sukunimet, jotka ovat vedonneet tuomioistuimiin, puolustaneet kunniaansa, hakeneet lupaa yrityksen perustamiseen, vaatineet maata jne. Muistiinpanot on kirjoitettu hyvin, ja ne on suunnattu laajalle yleisölle, joka yhä epäilee, että naiset ovat täysin historiallisia päähenkilöitä. On valitettavaa, että puhtaaksikirjoitettuihin arkistoihin ei ole tarkkaa viittausta, mutta niihin viitataan yleisesti kirjan lopussa. Tästä huolimatta kirjan ansio on, että se selventää kansalliseen mielikuvitukseen keskeisesti kuuluvia naishahmoja koskevien myyttien historiaa ja että se on ensimmäinen yritys laatuaan Paraguayssa. Kirja on hyödyllinen eteläisen niemimaan historioitsijoille, jotka haluavat aloittaa vertailun Paraguayn kanssa. Kansallisen itsenäisyyden kaksisataavuotisjuhlavuoteen liittyvien julkaisujen aallossa Ana Barreto on julkaissut myös Elisa Alicia Lynch, Asunción, El Lector, 2011, Coleccion Protagonista, jossa hahmon kirjallista rakentamista ja olemassa olevia lähteitä asetetaan vastakkain. Capucine Boidin, "Ana Barreto, Mujeres que hicieron historia en el Paraguay", Clio. Women, Gender, History [Online], 35 | 2012, online 05 June 2012, accessed 04 February 2020. URL : http://journals.openedition.org/clio/10652 Sivun alkuunKaikki oikeudet pidätetään Sivun alkuun</w:t>
      </w:r>
    </w:p>
    <w:p>
      <w:r>
        <w:rPr>
          <w:b/>
          <w:color w:val="FF0000"/>
        </w:rPr>
        <w:t xml:space="preserve">id 134</w:t>
      </w:r>
    </w:p>
    <w:p>
      <w:r>
        <w:rPr>
          <w:b w:val="0"/>
        </w:rPr>
        <w:t xml:space="preserve">http://www.youtube.com/watch?v=mXqmRAUsn9U Tytöt ovat lymfaattisia, mutta miehet nauravat hyvin! Anonyymi vieras mennä hieman nörtti kulttuuri ja nauru ahdistavaa. et ole tietämättä, että Ranskassa hiljattain, asia nimeltä HADOPI pitää sinua syyllisenä, kun lataat ystävällinen interweb ... tämä uusi palvelu valtion, testattiin anonyymisti toimituskunta pcinpact. Se on pähkinöiden arvoinen, ja jos ajatellaan, että kaikkien pitäisi tietää tietokoneista ja internet-yhteyden suojaamisesta. Joka tapauksessa, se on kuunneltavissa täällä: http://www.youtube.com/watch?v=aRPWrfAHnPY&amp;feature=player_embedded have fun. ah no, näin hyvillä neuvoilla ei kannata enää hakkeroida wlan-linjaa....esimerkiksi jos lapsi pelaa wii:llä. Olen varma, että on hyvä ajatus saada vähän neuvoja siitä, miten sitä käytetään, mutta en ole varma, miten sitä käytetään... XD http://www.youtube.com/watch?v=rX5zZZhCxHE Hei kaikki, en löytänyt tätä videota foorumilta, mutta olen varma, että monet teistä tuntevat sen jo. Siitä huolimatta laitan sen tänne, koska se on yksinkertaisesti upea: vaikuttava ajaja, huippumusiikki, videon loistava laatu,... Tulkaa katsomaan!!! http://www.youtube.com/watch?v=no17Ng013-4&amp;feature=BFa&amp;list=WL29C4AD7E1C5C67AB&amp;index=55 En tiedä, milloin se on tehty, en erityisemmin pidä slalomista, mutta tässä olen häkeltynyt ajajan suorituksesta!!!! Ei ole quadia, se on silti jotain muuta visuaalisesti!!!!. Anonyymi vieras GREMS x RIMCASH &amp; DIDAÏ - HUMMER http://www.youtube.com/watch?v=5eAnaLlmzXw&amp;feature=player_embedded du quad, du fixe = kesäaika. le clip a été tourné dnas la semaine Anonyymi vieras http://youtu.be/gJ5YaApfSdQ nice sound, clip en adequation. enjoy. video qui met de bonne humeur, merci ! Anonyymi vieras Shazamed häntä radio nova. kun heidän soittolistansa eivät ole liian toistuvia, voit löytää hyvää kamaa. varsinkin yöllä, 23:30/00:00 välillä on erittäin hyvää kamaa, kuten groovy jazzia, elektroa metsästä, hyvin kokeellista kamaa. lyhyesti sanottuna, pidän novasta yöllä. @Mieszko kirjoitti: GREMS x RIMCASH &amp; DIDAÏ - HUMMER http://www.youtube.com/watch?v=5eAnaLlmzXw&amp;feature=player_embedded du quad, du fixe = kesäaika. klippi kuvattiin sillä viikolla, kun lähetin sen 24/07, joten se on muutaman viikon vanha! https://www.rollerquad.net/forum/viewtopic.php?t=2471 Anonyymi vieras ei mitään tekemistä Rullon kanssa, vain vähän itsemainontaa 😉 Varustin kaverin, jolla oli gopro päässään, ajoimme ympäri Pariisia (suunnilleen pere lachaise &gt; beaubourg) ja eräänä yönä halusin yrittää tehdä videomontaasin iMovien avulla. Tässä on tulos http://vimeo.com/28186758 Tiedoksi, yritin ensimmäistä kertaa editoida videota, on selvästi parannettavaa, joten olen avoin rakentavalle kritiikille 😉 Anonyymi vieras (lausutaan "huile puget") Tämä pieni ajelu Pariisissa on todella mukavaa.</w:t>
      </w:r>
    </w:p>
    <w:p>
      <w:r>
        <w:rPr>
          <w:b/>
          <w:color w:val="FF0000"/>
        </w:rPr>
        <w:t xml:space="preserve">id 135</w:t>
      </w:r>
    </w:p>
    <w:p>
      <w:r>
        <w:rPr>
          <w:b w:val="0"/>
        </w:rPr>
        <w:t xml:space="preserve">Haluatko myydä +BEZEMYMAILAN+ myymälässäsi? Ota meihin yhteyttä täällä: Jos haluat pysyä ajan tasalla uutisistamme (myynnit, näyttelyt, muotinäytökset, ...) Tilaa uutiskirjeemmeSähköposti* : Löydä +BEZEMYMAILAN+ Facebookissa Jos haluat lisätietoja, ota meihin yhteyttä tästä osoitteesta: contact@bezemymailan.com Lehdistöystävillemme, ota meihin yhteyttä täältä: pro@bezemymailan.com ylös BEZEMistä ja MAI LANista +BEZEMYMAILAN+:iin +BEZEMYMAILAN+ -merkin pariisilaiset suunnittelijat määrittelevät uudelleen hienostuneen näkemyksen naisten muodista nykyaikaisella lähestymistavallaan kadonneeseen estetiikkaan. Bezem ja Mai Lan, jotka ovat olleet ystäviä lapsuudesta asti, yhdistävät ideoita ja inspiraatioita, jotka heijastavat heidän kulttuuriperintöjään sekä yhden suurimman kosmopoliittisen pääkaupungin, jossa he kasvoivat: Pariisin, arvoja ja monimuotoisuutta. Bezem syntyi venäläis-togolilaisesta liitosta ja Mai Lan vietnamilais-ranskalaisesta liitosta, ja he matkustivat ympäri maailmaa keräten resursseja ja omaksuen käsityöläisten perinteisiä tekniikoita. Yhdessä he kehittivät perinteen ja nykyaikaisuuden välissä hajanaisen naisellisen identiteetin: +BEZEMYMAILAN+. He arvostavat filosofiaansa ja vahvistettua yksityiskohtien tuntemustaan ja koristavat käsintehtyjä kappaleitaan lukuisilla graafisilla, symbolisilla, heimoihin liittyvillä, värikkäillä ja nykyaikaisilla elementeillä; todellinen kaleidoskooppi, jossa kaikki maailman kulttuurit yhdistyvät. Kaksikko korostaa näin luomustensa ajatonta ja omaleimaista puolta vanhan ja aidon tietotaidon avulla. Heidän töitään lisää myös vitriinien maisemallinen ja koristeellinen rikkaus, joka kokoaa yhteen useita taiteilijoita, joilla on samankaltaiset ihanteet. Heidän perinteistä vapaa trendinsä on suunnattu nykyaikaisille, vapaille ja tyylikkäille naisille. +BEZEMYMAILAN+ -mallisto erottuu luonnollisista materiaaleista, epätavallisista ja spontaaneista väreistä, väljistä ja istuvista leikkauksista, jotka suosivat liikkumisen vapautta. Jos sinulla on kysyttävää, voit kirjoittaa meille tästä: contact@bezemymailan.com.</w:t>
      </w:r>
    </w:p>
    <w:p>
      <w:r>
        <w:rPr>
          <w:b/>
          <w:color w:val="FF0000"/>
        </w:rPr>
        <w:t xml:space="preserve">id 136</w:t>
      </w:r>
    </w:p>
    <w:p>
      <w:r>
        <w:rPr>
          <w:b w:val="0"/>
        </w:rPr>
        <w:t xml:space="preserve">Apache HTTP-palvelimen versio 2.4 Käytettävissä olevat kielet: fi | fr | ja | ko mod_alias mod_cgi mod_cgid AddHandler-asetukset ScriptAlias CGI (Common Gateway Interface) määrittelee menetelmän, jolla verkkopalvelin ja ulkoiset sisällöntuotto-ohjelmat, jotka tunnetaan yleisemmin nimellä CGI-ohjelmat tai CGI-skriptit, voivat toimia vuorovaikutuksessa. Se on yksinkertaisin ja yleisin tapa lisätä dynaamista sisältöä verkkosivustollesi. Tämä dokumentti on johdanto CGI:n käyttöönottoon Apache-verkkopalvelimella ja johdanto CGI-ohjelmien kirjoittamiseen. Apache on määritettävä niin, että CGI-ohjelmat voivat toimia, jotta CGI-ohjelmasi voivat toimia oikein. Tähän on useita tapoja. Vastaavaa LoadModule-direktiiviä ei ole kommentoitu pois apache2.conf-tiedostosta. Oikean direktiivin pitäisi näyttää tältä: LoadModule cgid_module modules/mod_cgid.so Windowsissa, tai jos käytät ei-säikeistettyä MPM:ää, kuten prefork, oikein määritetty direktiivi näyttää tältä: LoadModule cgi_module modules/mod_cgi.so ScriptAlias-direktiivi kertoo Apachelle, että tietty hakemisto on varattu CGI-ohjelmille. Apache pitää mitä tahansa tässä hakemistossa olevaa tiedostoa CGI-ohjelmana ja yrittää suorittaa sen, kun asiakas pyytää kyseistä resurssia. ScriptAlias-direktiivi näyttää tältä: ScriptAlias "/cgi-bin/" "/usr/local/apache2/cgi-bin/" Tämä esimerkki on otettu apache2.conf-konfiguraatiotiedostosta, jos olet asentanut Apachen sen oletushakemistoon. ScriptAlias-direktiivi on samankaltainen kuin Alias-direktiivi, joka määrittelee, mihin tiettyyn hakemistoon URL-etuliitteen tulisi vastata. Alias- ja ScriptAlias-olioita käytetään yleensä DocumentRoot-direktiivin määrittelemän hakemiston ulkopuolisten hakemistojen käyttämiseen. Aliaset ScriptAlias eroaa siitä, että ScriptAliasliasliitteen mukaan kaikki URL-etuliitteen alla olevat ohjelmat on katsottava CGI-ohjelmiksi. Yllä oleva esimerkki siis kertoo Apachelle, että kaikki /cgi-bin/-alkuisen resurssin pyynnöt on palveltava hakemistosta /usr/local/apache2/cgi-bin/, ja niitä on käsiteltävä CGI-ohjelmana. Jos esimerkiksi tehdään pyyntö URL-osoitteeseen http://www.example.com/cgi-bin/test.pl, Apache yrittää suorittaa tiedoston /usr/local/apache2/cgi-bin/test.plet ja palauttaa tulosteen. Tiedoston on tietenkin oltava olemassa, sen on oltava suoritettavissa ja sen on palautettava tulosteensa tietyllä tavalla, muuten Apache palauttaa virheilmoituksen. Tietoturvasyistä CGI-ohjelmien sijainti on usein rajoitettu ScriptAlias-olioilla määriteltyihin hakemistoihin. Tällä tavoin ylläpitäjät voivat valvoa tarkasti, kuka saa käyttää CGI-ohjelmia. Jos asianmukaiset turvatoimet on kuitenkin toteutettu, ei ole mitään syytä, miksi CGI-ohjelmia ei voisi ajaa muista hakemistoista. Voit esimerkiksi sallia käyttäjien tallentaa verkkosisältöä kotihakemistoonsa UserDir-direktiivin avulla. Jos käyttäjät haluavat ajaa omia CGI-ohjelmiaan, mutta heillä ei ole pääsyä cgi-binprincipal-hakemistoon, heidän on voitava ajaa kyseiset ohjelmat toisesta hakemistosta. CGI-ohjelmien suorittamisen salliminen mielivaltaisessa hakemistossa tapahtuu kahdessa vaiheessa. Ensin cgi-skriptin käsittelijän on oltava käytössä käyttämällä komentoa</w:t>
      </w:r>
    </w:p>
    <w:p>
      <w:r>
        <w:rPr>
          <w:b/>
          <w:color w:val="FF0000"/>
        </w:rPr>
        <w:t xml:space="preserve">id 137</w:t>
      </w:r>
    </w:p>
    <w:p>
      <w:r>
        <w:rPr>
          <w:b w:val="0"/>
        </w:rPr>
        <w:t xml:space="preserve">Luomukriteeriin kuuluvat biodynaamisiksi, luonnonmukaisiksi, kestäviksi/korkean ympäristöarvon viineiksi sertifioidut viinit sekä ekologiset viinit, joilla ei ole virallista sertifiointia. Nämä kriteerit koskevat viimeisimpiä vuosikertoja (todistuksen myöntämispäivä ilmoitetaan viinitilan kuvauksessa, mikäli se on tiedossa). Biodynaaminen: "Biodynaaminen" -kriteeriin kuuluvat kaikki tilat, jotka on sertifioitu biodynaamisiksi ja jotka on validoinut jompikumpi kahdesta virallisesta elimestä: Demeter tai Biodyvin. Kaikki biodynaamiset viinit on myös sertifioitu luonnonmukaisiksi. Tämä kriteeri koskee viimeisimpiä vuosikertaa. Luomu: Luomukriteeriin kuuluvat kaikki maatilat, jotka on sertifioitu luonnonmukaisiksi ja jotka on validoinut jokin maatalousministeriön hyväksymä elin, kuten Ecocert. Perusteltu: "Perusteltu" -kriteeriin kuuluvat kaikki tilat, jotka on sertifioitu perustelluksi maataloudeksi tai ympäristöarvoltaan arvokkaiksi (ympäristösertifioinnin taso 3). Ekologinen: Ekologinen kriteeri koskee viinitiloja, joilla on ympäristöystävällisiä viininviljelykäytäntöjä, mutta jotka eivät ole valinneet sertifiointia tai joiden siirtyminen luonnonmukaiseen tai biodynaamiseen viljelyyn ei ole vielä päättynyt. Tämä kriteeri kattaa sekä tilat, joilla on biodynaamiset käytännöt (ei sertifioitu), että tilat, jotka ovat yksinkertaisesti kieltäneet kemialliset käsittelyt. Tämä kriteeri koskee viimeisimpiä vuosikertoja. Luonnollinen: Tällä kriteerillä tarkoitetaan viinejä, jotka on tuotettu ilman (tai lähes ilman) lisättyä rikkiä ja ilman muita lisäaineita. Koska mikään virallinen elin ei kuitenkaan myönnä luontomerkintää, tämä erottelu perustuu viinintekijöiden ilmoituksiin. Tämä kriteeri koskee viimeisimpiä vuosikertaa.</w:t>
      </w:r>
    </w:p>
    <w:p>
      <w:r>
        <w:rPr>
          <w:b/>
          <w:color w:val="FF0000"/>
        </w:rPr>
        <w:t xml:space="preserve">id 138</w:t>
      </w:r>
    </w:p>
    <w:p>
      <w:r>
        <w:rPr>
          <w:b w:val="0"/>
        </w:rPr>
        <w:t xml:space="preserve">Päärynämurska mausteiden ja suklaan kera 6-8 päärynää mausteiden kera, pass-crassane, 25 g sokeroitua inkivääriä, 1 tähtianistähti, 1 pieni kanelitanko. Murua varten: 60 g kuorimatonta mantelia, 60 g kasvimargariinia tai puoliksi suolattua voita, jos siedät, 60 g kevyttä sokeria, 80 g riisijauhoja. Suklaakastiketta varten: 60 g 70 % tummaa suklaata, 100 ml kasvimaitoa, 1 ripaus suolaa. Vuodenaika: Talvi Erityisruokavalio: Laktoositon, Munaton Valmistusaika: 25 min Kypsennys: 10 min Resepti Valmista kompotti, kuori päärynät ja leikkaa ne kuutioiksi. Leikkaa inkivääri pieniksi kuutioiksi. Laita päärynät, inkivääri ja mausteet paksupohjaiseen kattilaan. Lisää 1 ruokalusikallinen vettä. Hauduta, kunnes päärynät ovat pehmeitä. Valmista murutaikina: Kuumenna uuni 180 asteeseen (th 6) ja hienonna mantelit karkeasti minihakkurilla. Kaada kulhoon jauhot, sokeri ja mantelit, sekoita hyvin ja lisää sitten rasva sormenpäilläsi niin, että saat muruja. Aseta taikina pellille ja paista 5-10 minuuttia, pidä muruja silmällä, sillä ne muuttuvat nopeasti kultaisiksi. Valmista suklaakastike: kuumenna kattilassa kasvimaito miedolla lämmöllä, lisää sitten suklaapalat ja suola. Sekoita hyvin. Poista mausteet kompotista ja jaa päärynät 6 verrinen kesken. Peitä 1 ruokalusikallinen suklaakastiketta ja sitten 2 ruokalusikallista muruseosta. Tarjoile heti. Voit valmistaa päärynäkompotin ja murun etukäteen ja koota jälkiruoan viime hetkellä lisäämällä sulatetun suklaan. Etukäteen valmistettua muroreseptiä voi säilyttää ilmatiiviissä laatikossa useita viikkoja. Vaihtoehto: murskan voi korvata karkeasti hienonnetuilla paahdetuilla manteleilla tai hasselpähkinöillä.</w:t>
      </w:r>
    </w:p>
    <w:p>
      <w:r>
        <w:rPr>
          <w:b/>
          <w:color w:val="FF0000"/>
        </w:rPr>
        <w:t xml:space="preserve">id 139</w:t>
      </w:r>
    </w:p>
    <w:p>
      <w:r>
        <w:rPr>
          <w:b w:val="0"/>
        </w:rPr>
        <w:t xml:space="preserve">Marraskuun 2017 julkaisut Tässä ovat marraskuun 2017 julkaisut fantasiakirjallisuudessa. Luettelo ei ole tyhjentävä. Pyydän teitä huomauttamaan kaikista puuttuvista julkaisuista viestin alla olevissa kommenteissa. ActuSF ActuSF Helios Alma La Furie du Princeps, Codex Aléra T5 Jim Butcher Le Sang sur le sable, Sharakhaï T2 Bradley P. Beaulieu L'Adjacent Christopher Priest Trois oboles pour Charon Franck Ferric J'ai Lu J'ai Lu L'Atalante Le Bélial' Le Roi cornu Stefan Platteau (rajoitettu painos) Milady Mass Effect Andromeda : Initiation N.K. Jemisin ja Mac Walters Furie délivrée, Dragonfury T6, kirjoittanut Coreene Callahan Tschaï, Retour sur la planète aventure, kirjoittaneet Raphaël Albert, Étienne Barillier, Jeanne-A Debats, Adrien Tomas ja kuvittanut Dogan Oztel (Ourobores).H. Scheer ja C. Perry Rhodan, K.-H. Scheerin ja C. Darlton Sarjaan tulee 3. kausi, joten !!!! 😀 nähdään. (miksi lopettaa vetäminen narusta, joka toimii, eikö...) Voi, minulla on vielä muutama ostos tähtäimessäni sen seurauksena!!!! Pelkäänpä, että tässä kuussa PAL:ni kasvaa paljon! Se on PAL:n periaate (se vihaa dieettejä :)) (M. Lhisbeillä on valmisteilla "Lazarus"^^ ) Ei paljon tiedä, joten tarkennan SF- ja fantasiaoppaallani... ;+) Muuten tykkään Jim Butcherista... Kuukausi ei ole julkaisurikas (loppuvuosi lähestyy julkaisujen laantuessa) 🙂 nauttikaa lukemisesta Bardablogissa!</w:t>
      </w:r>
    </w:p>
    <w:p>
      <w:r>
        <w:rPr>
          <w:b/>
          <w:color w:val="FF0000"/>
        </w:rPr>
        <w:t xml:space="preserve">id 140</w:t>
      </w:r>
    </w:p>
    <w:p>
      <w:r>
        <w:rPr>
          <w:b w:val="0"/>
        </w:rPr>
        <w:t xml:space="preserve">| VIOLETTI 25g Viola odorata - Albania - 6 € VIOLETTI herättää rakkautta ja seksuaalista halua. Se on erinomainen aphrodisiac sekoitettuna primelsiin ja laventeliin, polttaa hiiltä 9 päivän ajan sytyttämällä vastaava kynttilä joka päivä, JA tehdä positiivinen toive. 100% VIOLETTI - 12,5 ml - 8 € VIOLETTI edistää rakkautta yleisesti ja aistillista halua. Laita sitä itseesi, ota se kylpyyn tai polta sitä hajuvesipolttimessa JA tee positiivinen toive. 100% eteerinen öljy. &lt;--Click</w:t>
      </w:r>
    </w:p>
    <w:p>
      <w:r>
        <w:rPr>
          <w:b/>
          <w:color w:val="FF0000"/>
        </w:rPr>
        <w:t xml:space="preserve">id 141</w:t>
      </w:r>
    </w:p>
    <w:p>
      <w:r>
        <w:rPr>
          <w:b w:val="0"/>
        </w:rPr>
        <w:t xml:space="preserve">Médiathèque La Parenthèse TIETOJA MEDIATHEQUE LA PARENTHESE Voit valita hyllystämme ja roskiksistamme asiakirjat, jotka ovat mukanasi loppuvuoden juhlissa! Vältä kuitenkin samalla liiallista käsittelyä! Ja tätä varten yritämme tarjota teille valintoja pöydässä! Kaikki sisäänkäynnit tapahtuvat kirjaston pääsisäänkäynnin kautta ja kaikki uloskäynnit toisen oven kautta "yleisen koulun puolella". Pyydämme teitä vain noudattamaan seuraavia esteitä: - Naamarin käyttö on pakollista kaikille (myös nuorimmille!) - Käsien pesu geelillä mediakirjaston sisäänkäynnin yhteydessä kaikille! - Noudata 1,5 metrin etäisyyttä ihmisten ja lattialle merkityn kulkusuunnan välillä! Paikan päällä tapahtuvaa kuulemista ei ole vielä sallittu, ja sisäänpääsy on rajoitettu enintään neljään henkilöön samanaikaisesti tai koko perheeseen, jotta vältetään suurten ryhmien muodostaminen pieneen tilaan. Kirjastonhoitajat säätelevät kirjastoon tulevien henkilöiden määrää ja saattavat pyytää sinua odottamaan toisen lukijan poistumista ennen kuin pääset sisään. Asiakirjojen "karanteeni" on edelleen voimassa (3 päivää ammattijärjestöjen uusien ohjeiden mukaan, mutta meille 1 viikko)! Uusi aukioloaikamme, jos tulet tiloihin: TIISTAI / KESKIVIIKKO / LAUANTAI =) 10AM-12PM KESKIVIIKKO =) TORSTAINA KLO 16-18 =) 16H-19H "DRIVE"-palvelua varten (jos ette halua tulla sisään ja vastaanottaa tilaustanne julkisen koulun puolella olevasta ikkunasta) : TIISTAI/PERJANTAI =) 16H-18H30 Kiitos ymmärryksestäsi Isabelle Muista ottaa lukijakorttisi mukaan. Vuonna 1981 perustettu Beauzacin kunnalliskirjasto on sijainnut 19. helmikuuta 2005 alkaen avenue du maréchal Leclercillä. Sen uuden perustamisen jälkeen on tarjottu uusia palveluja: disko, CD-ROM-levyjen lainaus ja käyttö, Internet-yhteys. Kirjaston nykyiset ominaispiirteet oikeuttavat täysin nimityksen "Médiathèque": organisaatio, jonka tehtävänä on säilyttää ja saattaa yleisön saataville asiakirjoja eri välineillä. @ltibox pääsy suoratoistoalustalle musiikin/elokuvien/dokumenttien kuunteluun tai katseluun laillisesti.... - reading clin d'œil des médiathèques (huhtikuun pyhien 1. torstai) &amp; Lire en fête (Pyhäinpäivän pyhien 1. torstai) ANIMAATIOT Mene katsomaan, että kaikki on kuumaa ja se on sinulle... koska me rakastamme sinua ja kaipaamme sinua! Mediakirjastojen adventtikalenteri ! René Garnier -mediakirjasto Retournacissa, La Grenette -mediakirjasto Yssingeaux'ssa, Au fil des pages -mediakirjasto Monistrol sur Loiressa ja La Parenthèse -mediakirjasto Beauzacissa! Koska tämä vuosi on ja tulee olemaan erityinen loppuun asti, koska emme voi toivottaa teitä tervetulleiksi tavalliseen tapaan, koska emme voi kertoa teille tarinoita, kuten rakastamme tehdä, mutta koska todella kaipaamme teitä paljon, koska halusimme ja haluamme jakaa kanssanne pieniä pakohetkiä..... Joka päivä löydät tarinan, jonka yksi mediakirjastoista kertoo! Toivottavasti nautitte sen kuuntelemisesta yhtä paljon kuin me nautimme sen äänittämisestä! Klikkaa ruutua N°1, niin näytetään ensimmäinen tarina, jonka Isabelle esittelee Médiathèque la parenthèse -museosta! Hyvää joulua! Ajattelemme teitä ja toivomme näkevämme teidät pian tosielämässä viihdyttääkseen teitä kauneimmilla kirjoillamme! CLICK HERE!!!! mediatheque@ville-beauzac.fr Médiathèque la parenthèse 43590 BEAUZAC Toiminta on ilmaista, mutta sinun on ilmoittauduttava, koska paikkoja on rajoitettu 04.71.61.50.34 Médiathèque " La Parenthèse " 9 avenue Maréchal Leclerc 43590 BEAUZAC mediatheque@ville-beauzac.fr 04.71.61.50.34 MUSIIKKIALA Klassista, ranskalaista, kansainvälistä, rockia, jazzia, nuorisoa... kaikki tyylilajit ovat edustettuina. Mitä tulee kirjoihin, jos et löydä artistia tai albumia,</w:t>
      </w:r>
    </w:p>
    <w:p>
      <w:r>
        <w:rPr>
          <w:b/>
          <w:color w:val="FF0000"/>
        </w:rPr>
        <w:t xml:space="preserve">id 142</w:t>
      </w:r>
    </w:p>
    <w:p>
      <w:r>
        <w:rPr>
          <w:b w:val="0"/>
        </w:rPr>
        <w:t xml:space="preserve">Myöhästyneet, myöhästyneet tai peruuntuneet lennot Jos asiat eivät suju suunnitelmien mukaan ja myöhästyt lennoltasi, haluamme tehdä asiat sinulle mahdollisimman helpoksi tarjoamalla tarvitsemaasi apua. Seuraavassa on ohjeita, joita sinun on noudatettava, jos joudut tällaiseen tilanteeseen. Olet myöhästynyt lennolta: Vaikka ymmärrämme, että ulkoiset olosuhteet, joihin et voi vaikuttaa, ovat saattaneet viivästyttää lentoa niin paljon, että myöhästyt lennolta, sinun on silti tehtävä uusi varaus. Tarkista aina Air Maltan lähtöselvityksen määräajat, koska et voi tehdä lähtöselvitystä tämän ajan jälkeen. Haluat peruuttaa varauksesi: Jos uskot, ettet saavu lentokentälle ajoissa, voit peruuttaa varauksesi tai muuttaa päivämääriä viimeistään 1 päivä ennen lähtöä ottamalla yhteyttä Air Maltan myyntikonttoriin maassasi ja/tai kansainväliseen puhelinkeskukseen. Jos lippu on jo myönnetty, perimme tarvittaessa peruutus- ja varausmaksun. Huomaa, että ellei paluulentoa ole varattu erikseen, sen katsotaan olevan osa samaa matkaa. Varmista, että voit osallistua lähtöön, tai ilmoita meille etukäteen, jos joudut peruuttamaan tai muuttamaan varaustasi. Palautukset ja matkustusluokat: Kuten ehdoissa todetaan, emme voi myöntää palautuksia tai muuttaa päivämääriä maksutta turistiluokan lippujen osalta. Jos sinulla on kuitenkin matkavakuutus ja olet myöhästynyt lennolta perustellusta syystä - esimerkiksi lääketieteellisistä syistä - kustannukset korvataan varmasti. Flexi-lipun peruutus-, uudelleenvaraus- ja palautusmahdollisuudet ovat laajemmat. Katso tarkat lippuusi liitetyt ehdot matkustusluokkien kohdasta. Viivästyneet tai muuttuneet lennot: Kuten kaikkien lentoyhtiöiden kohdalla, on mahdollista, että jonkin lentomme lähtö viivästyy tai se joudutaan reitittämään uudelleen esimerkiksi teknisten ongelmien vuoksi. Jos näin käy, soitamme sinulle ja ilmoitamme siitä ja tarjoamme sinulle vaihtoehdon. Lue viivästysilmoitus, jotta saat tietoa oikeuksistasi saada apua ja korvauksia. Peruutetut lennot: Olemme ylpeitä kyvystämme viedä sinut haluamaasi kohteeseen ajoissa ja turvallisesti. Jos lento kuitenkin peruuntuu harvoin, mistä et ole vastuussa, katso oikeuksiasi koskevat peruutusilmoitukset. Jatkolennon myöhästyminen: Jos Air Maltan lennon myöhästyminen aiheuttaa sen, että myöhästyt jatkolennoltasi toisella lentoyhtiöllä, tarjoamme sinulle vaihtoehtoisen lennon lopulliseen määränpäähäsi. Jos matkasi on kuitenkin varattu kahdella erillisellä lipulla, olemme vastuussa vain Air Maltan lipusta. Lentosi on ylibuukattu: Kuten kaikilla suurilla lentoyhtiöillä, monet matkustajat eivät saavu paikalle eivätkä näin ollen käytä lippuaan. Kansainvälisten käytäntöjen mukaisesti ja täyttääkseen mahdollisimman monta paikkaa, teemme hieman ylivarauksia lennon kapasiteettiin nähden. Tämän vuoksi voi käydä niin, että jokin lennoistamme on ylibuukattu. Pahoittelemme tästä arvokkaille matkustajillemme aiheutuvaa haittaa ja olemme sitoutuneet auttamaan heitä mahdollisimman paljon, jos he joutuvat tällaiseen tilanteeseen. Matkustajahuolintahenkilökuntamme lentoasemalla auttaa sinua mielellään. Lisätietoja ylivarauksesta on Kielletyn nousun korvausilmoituksessa.</w:t>
      </w:r>
    </w:p>
    <w:p>
      <w:r>
        <w:rPr>
          <w:b/>
          <w:color w:val="FF0000"/>
        </w:rPr>
        <w:t xml:space="preserve">id 143</w:t>
      </w:r>
    </w:p>
    <w:p>
      <w:r>
        <w:rPr>
          <w:b w:val="0"/>
        </w:rPr>
        <w:t xml:space="preserve">BIU Health Biuminfon kysymys- ja vastauspalvelu vastaa kysymyksiisi Kuka voi käyttää tätä palvelua? Kuka tahansa, joka etsii dokumentaatiota kaikilta terveyteen ja sen historiaan liittyviltä aloilta: lääketiede, biologia, farmakologia, psykologia, kansanterveys, hammaslääketiede, sairaanhoito ja avustavat alat, taloustiede, lääketieteellinen laki, ammatillisiin tarkoituksiin tai opiskelua varten. Biuminfo-tiimi auttaa sinua ratkaisemaan kaikki tiedonsaantiongelmat, joita sinulla voi olla osoitteen, viitteen, aiheeseen liittyvän bibliografian, painettujen tai sähköisten asiakirjojen jne. löytämisessä. Voit siis kysyä meiltä mistä tahansa terveyteen liittyvästä aiheesta, ja me vastaamme sinulle omien resurssiemme (luettelot, tietokannat) tai muiden laitosten resurssien (kirjastot, verkkosivustot) avulla. Voimme myös toimittaa sinulle valokopiot pyytämistäsi asiakirjoista postitse kotiisi (maksua vastaan). Kuka vastaa kysymykseeni? Noin kymmenen kirjastonhoitajan ryhmä, joka ei ole terveydenhuollon ammattilainen eikä voi antaa lääketieteellisiä neuvoja. Kuinka kauan vastauksen saaminen kestää? Voit esittää kysymyksesi 7 päivää viikossa, 24 tuntia vuorokaudessa. Palvelu vastaa maanantaista perjantaihin kello 9.00-19.00. Vastaukset annetaan useimmissa tapauksissa saman päivän aikana, enintään 48 tunnin kuluessa. Viikonloppuna esitettyihin kysymyksiin vastataan seuraavana maanantaina. Biuminfo sitoutuu olemaan paljastamatta henkilökohtaisia tietoja tai palvelun käyttäjien kanssa vaihdettujen viestien sisältöä. Biuminfon tarkoituksena ei ole antaa lääketieteellisiä neuvoja, eivätkä annetut tiedot voi millään tavoin korvata terveydenhuollon ammattilaisen kanssa käytävää keskustelua. Jos sinulla on jokin erityinen terveysongelma, suosittelemme seuraavia kyselylinjoja Questions-santé: voit esittää kysymyksesi Cité de la santén (Cité de sciences et de l'industrie, La Villette) kehittämässä kysymys- ja vastaussivustossa "Questions-santé". Palvelu on ilmainen, helppokäyttöinen ja saat nopeasti laadukkaan vastauksen Cap' Culture Santé: tällä Lyonin kunnallisen kirjaston terveystietosivustolla on erittäin hyvä kysymys-vastaus-palvelu, joka on nopea ja ilmainen myös muille kuin lyonilaisille käyttäjille PasseportSante.net: luotettava ja helppokäyttöinen ensyklopedinen terveystietosivusto, jonka avulla voit saada lisätietoja sinua huolestuttavasta terveysongelmasta Löydät Internetistä lääketieteellistä tietoa, joka on maallikoiden saatavilla, sekä linkkejä potilasjärjestöihin. Thesorimed, lääkkeitä koskeva sairausvakuutusportaali, jossa on ilmainen rekisteröinti. Noudatamme HONcode-peruskirjan periaatteita.</w:t>
      </w:r>
    </w:p>
    <w:p>
      <w:r>
        <w:rPr>
          <w:b/>
          <w:color w:val="FF0000"/>
        </w:rPr>
        <w:t xml:space="preserve">id 144</w:t>
      </w:r>
    </w:p>
    <w:p>
      <w:r>
        <w:rPr>
          <w:b w:val="0"/>
        </w:rPr>
        <w:t xml:space="preserve">Miten ostaa parhaaseen hintaan? Haluatko ostaa kiinteistön, mutta vain parhaaseen hintaan? Piditkö kiinteistöstä ja mietit, ostatko sen oikeaan hintaan? Näin ostat parhaaseen hintaan. ✅ Immo-Pop | Achat Miten neuvotella talon hinnasta: 5 avainkohtaa Koska neuvotteleminen on taidetta, joka ei välttämättä ole synnynnäistä, IMMO POP antaa sinulle tänään 5 erehtymätöntä vinkkiä, tai melkeinpä, jotta voit hallita kiinteistöneuvottelujasi mestarin kädellä ja seurata ihastustasi. Aloitetaan! Immo-Pop | Ostotarjous Parhaat ajankohdat tutustua kiinteistöön Joitakin kysymyksiä: milloin tutustua kiinteistöön? Milloin on paras aika vierailla? Jotkin yksityiskohdat saattavat vaikuttaa vähäpätöisiltä, mutta ne eivät ole sitä! Me selitämme sinulle kaiken! Immo-Pop | Neuvoja Myynti Kiinteistön ostotarjous: muistettavaa Haluatko ostaa kiinteistön Ranskasta? Kiinteistön ostaminen edellyttää tiettyjen sääntöjen tuntemista ja joidenkin tekijöiden huomioon ottamista. Tässä artikkelissa kerromme kaiken, mitä sinun tarvitsee tietää Ranskan kiinteistömarkkinoista. Immo-pop | Immo-pop Neuvonta Ostotarjous Siirtolaina: osta ennen kuin myyt. Jos olet rakastunut taloon tai asuntoon, mutta et valitettavasti ole vielä myynyt vanhaa kotiasi, entä jos väliaikainen laina olisi ratkaisu? Entä jos siltalaina olisikin ratkaisu? Immo-Pop | Kiinteistönvälitys Myy Oletko kyllästynyt etsimään unelmiesi kiinteistöä? Olet kyllästynyt tuntikausia etsimään unelmiesi kiinteistöä tai et halua kuulla, että sinut on laitettu jonotuslistalle. Ei enää stressiä, nyt on olemassa ratkaisuja. Immo-Pop | Luksuskiinteistöjen neuvonta Mikä on lykkäävä ehto? Aikaisemmin tähän ongelmaan ei ollut mahdollista löytää ratkaisua, mutta nykyään ostajat ja myyjät ovat yhä paremmin perillä asioista, kiitos kaikkien aiheeseen liittyvien ohjelmien ja artikkeleiden, jotka ovat demokratisoineet kiinteistönvälittäjän ammattia. Tästä huolimatta on vielä joitakin harmaita alueita ja kysymyksiä, joihin on vastattava. Kiinteistöneuvonta Ostajat Neuvomme sinua ensimmäisessä kiinteistökaupassa. Mikä voisi olla inhimillisempää kuin päätös hankkia oikea koti? Se on hyvä tapa hankkia ensimmäinen kiinteistösi. Tässä artikkelissa annamme sinulle vinkkejä siitä, miten ensimmäinen kiinteistökauppasi onnistuu. Immo-Pop | Kiinteistövinkit Kiinteistön ostaminen on vaihe, jota on vaikea välttää kiinteistökaupassa. On tärkeää valmistautua siihen, jotta sitä voidaan lähestyä mahdollisimman rauhallisesti. Immo-Pop | Neuvonta Ostotarjous Myy Myydä</w:t>
      </w:r>
    </w:p>
    <w:p>
      <w:r>
        <w:rPr>
          <w:b/>
          <w:color w:val="FF0000"/>
        </w:rPr>
        <w:t xml:space="preserve">id 145</w:t>
      </w:r>
    </w:p>
    <w:p>
      <w:r>
        <w:rPr>
          <w:b w:val="0"/>
        </w:rPr>
        <w:t xml:space="preserve">Valvontaviranomainen tunnustaa tietyt koulutusohjelmat vähimmäiskoulutukseksi edustajantutkintoon pääsyä varten. Alla olevista linkeistä löydät tietoa valitun tieteenalan ohjelmien ja kurssien tunnustamisprosessista ja -kriteereistä. Qualification Info on julkaisu rahoitustuote- ja -palvelualan kouluttajille ja rekrytoijille sekä myyjäntodistuksen hakijoille. Se on ensisijainen viitekehys koulutuksen vähimmäisvaatimuksia (vaaditut kurssit ja koulutusohjelmat), kokeita ja koeaikaa varten.</w:t>
      </w:r>
    </w:p>
    <w:p>
      <w:r>
        <w:rPr>
          <w:b/>
          <w:color w:val="FF0000"/>
        </w:rPr>
        <w:t xml:space="preserve">id 146</w:t>
      </w:r>
    </w:p>
    <w:p>
      <w:r>
        <w:rPr>
          <w:b w:val="0"/>
        </w:rPr>
        <w:t xml:space="preserve">KOKO-OPAS - VAATTEET Epäiletkö tietyn mallin kokoa? Kokosi ei ole kokooppaassa? Ota rohkeasti yhteyttä numeroon 01 84 16 00 90 maanantaista perjantaihin kello 9.30-20.00. MITEN TIETÄÄ MITAT? Saadaksesi selville mittasi ja siten vaatekokosi, ota mittanauha ja ota sitten seuraavat mitat: 1. Rintakehän koko: vaakasuoraan rintojen kohdalta 2. Rintakehän koko: vaakasuoraan rintojen kohdalta. Vyötärö: vaakasuora vyötärön kupeessa 3. 3. Lantio: hyvin vaakasuoraan lantion vahvimmasta kohdasta Mittanauha on asetettava löysästi vartalon päälle. Jos sinulla ei ole mahdollisuutta mitata sormesi ympärysmittaa kultasepän toimesta, mittaa itse mittanauhalla sen sormen ympärysmitta, johon sormus tulee. Katso sitten yllä olevasta taulukosta sormuksen koko sormesi ympärysmitan mukaan. Jos olet kahden koon välillä, ota aina suurempi koko, jotta sormus ei ole liian tiukka.</w:t>
      </w:r>
    </w:p>
    <w:p>
      <w:r>
        <w:rPr>
          <w:b/>
          <w:color w:val="FF0000"/>
        </w:rPr>
        <w:t xml:space="preserve">id 147</w:t>
      </w:r>
    </w:p>
    <w:p>
      <w:r>
        <w:rPr>
          <w:b w:val="0"/>
        </w:rPr>
        <w:t xml:space="preserve">60 Boulevard Brossolette, 91220 Bretigny Sur Orge Yhteystiedot Enedis Raccordement : - Enedis Villecresnes - Enedis Noiseau - Enedis Santeny Agence EDF à Boissy-Saint-Léger EDF Ivry sur seine 165, avenue de Verdun 94200 Ivry-sur-Seine /!L'agence EDF Ivry sur seine est fermée définitivée définitivement Pour la mise en service d'un compteur électricité, il n'est pas nécessaire de contacter directement Enedis Boissy-Saint-Léger Mittarin käyttöönotto suunnitellaan, kun tehdään sopimus jonkin Ranskan markkinoilla toimivan sähköntoimittajan kanssa. Heti kun liittymä on valmis, uusi toimittaja ottaa yhteyttä verkonhaltijaan Enedisiin ja järjestää mittarin käyttöönoton asiakkaan saatavuuden mukaan. Tämän jälkeen verkkoteknikko tulee kuluttajan kotiin ottamaan mittarin käyttöön. Enedis-mittarin avaaminen Boissy-Saint-Légerissä edellyttää seuraavia toimenpiteitä. - tee sähkösopimus toimittajan kanssa - varaa aika Enedis-teknikon käynnille Boissy-Saint-Légerissä mittarin avaamiseksi - Enedis-verkkoteknikko tulee kotiin ja avaa mittarin. Miten Boissy-Saint-Légerin sähkötarjouksen tilaaminen hoidetaan Boissy-Saint-Légerissä asuvat kuluttajat voivat vuodesta 2007 lähtien, jolloin markkinat avattiin kilpailulle, valita joko historiallisen sähköntoimittajan EDF:n tai vaihtoehtoisen sähköntoimittajan. EDF-konsernilla ei ole enää monopoliasemaa historiallisilla markkinoillaan eli sähkön toimituksessa. Vaihtoehtoisten toimittajien, kuten Total Direct Energiein tai Happ-e:n, etuna on se, että ne tarjoavat tarjouksia, joiden kilowattituntikohtainen hinta on edullisempi kuin säännelty sähkötariffi eli EDF:n sininen tariffi. Tämä on ensimmäinen kerta, kun yritys on mukana uuden tuotteen tai palvelun kehittämisessä, ja ensimmäinen kerta, kun yritys on mukana uuden tuotteen tai palvelun kehittämisessä, ja ensimmäinen kerta, kun yritys on mukana uuden tuotteen tai palvelun kehittämisessä. Tilauksen helpottamiseksi on tarpeen kerätä seuraavat asiakirjat ja tiedot: - täydelliset osoitetiedot; - mittarin lukema; - toimituspisteen eli PDL-numero. Nämä tiedot löytyvät asunnon sähkölaskusta, tai ne voi saada ilmoittamalla entisen asukkaan nimen, kun se tekee tilauksen; - pankkitilin numero. Ei ole välttämätöntä ottaa yhteyttä Enedis Boissy-Saint-Légeriin sähkömittarin avaamiseksi, mutta on parempi ottaa yhteyttä sähkölaitokseen. Enedis (entinen ErDF) on Ranskan sähköverkon pääasiallinen hallinnoija, ja sen vastuulla on 95 prosenttia Ranskan alueen kattavuudesta. Se vastaa sähkönjakelusta Val-de-Marne-maakunnassa sijaitsevassa Boissy-Saint-Légerissä kaupungin 6828 sähkömittarin kautta. Konkreettisesti sähkönkuluttaja on yhteydessä verkonhaltija Enedisiin seuraavissa asioissa - verkon vianmääritys - teknisen asiantuntijan lähettäminen mittariin kohdistuvaa teknistä toimenpidettä varten (esim. käyttöönotto, käytöstä poistaminen, lukeminen, tehon tai tariffivaihtoehdon vaihtaminen). Pyyntö on ensin esitettävä sähköntoimittajalle. Enedis-liitäntä Boissy-Saint-Légerissä Uuden asunnon liittymispyyntö edellyttää, että otat yhteyttä Enedis Boissy-Saint-Légeriin tai soitat valitsemallesi sähköntoimittajalle ja pyydät liittymistä. Tällöin toimittajasta tulee välittäjä kuluttajan ja Enedisin välillä. Tarvitaan - Lomake</w:t>
      </w:r>
    </w:p>
    <w:p>
      <w:r>
        <w:rPr>
          <w:b/>
          <w:color w:val="FF0000"/>
        </w:rPr>
        <w:t xml:space="preserve">id 148</w:t>
      </w:r>
    </w:p>
    <w:p>
      <w:r>
        <w:rPr>
          <w:b w:val="0"/>
        </w:rPr>
        <w:t xml:space="preserve">"Ranska on tulevaisuus!!!" Charles SANNATin pääkirjoitus! Röyhkeä ja ärsyttävä! Mutta täynnä tervettä järkeä, ystävämme Charles Sannat. Hyvät naiset ja herrat, hyvät naiset ja herrat, "Ranska on tulevaisuus" - näin julisti Ciscon pomo, joka on yksi suurimmista yrityksistä, vaikkakaan suurelle yleisölle tuntemattomista, uusien teknologioiden alalla, sillä juuri Cisco tarjoaa olennaisen osan esimerkiksi Internetin toiminnan kannalta välttämättömistä putkista! John Chambers, yksi Piilaakson suurista nimistä, ilmoitti torstaina kaksinkertaistavansa sijoituksensa Ranskaan. "Minusta tuntuu kuin olisin näkemässä Piilaaksoa. Näen yrittäjiä, jotka ovat hyvin innostuneita tulevaisuudesta, todellisen startup-sukupolven. No, John Chambers, loistava diplomaatti ja varmasti hyvin valmisteltu ystävänsä Medefistä Pierre Gattaz, selittää myös, että hän on harvoin nähnyt hallitusta, joka "ymmärsi suuret muutokset niin hyvin"... No, minun perusnäkemykseni ranskalaisen eliittimme ymmärryksestä on jonkin verran erilainen, heidän ymmärryksestään ja myös heidän taidoistaan, mutta se ei ole tämänpäiväinen keskustelu! Kriisi kyllä... mutta älä anna periksi! Kyllä, se on vaikeaa, kyllä, se on kriisi, kyllä, se on monimutkaista, kyllä, verot ovat korkeat, kyllä, maksut ovat korkeat, kyllä, on paljon paperityötä, kyllä, kun perustat yrityksen, ja uskon, että kaikki yrittäjät, isot ja pienet, tunnistavat itsensä tässä, hyvin nopeasti sinulle sanotaan, että saadaksesi paremman vastauksen sinun on kuultava "nexperttiä"... Kun astut "nexperttien" maailmaan, ymmärrät, että mikään ei ole yksinkertaista. Ei, se ei ole yksinkertaista, mutta silti maailma on aina ollut täynnä mahdollisuuksia, ja Ranska on aina ollut luova. On olemassa ranskalainen nero. Olemme hyvin pieni maa, ja silti kansakuntamme on aina halutessaan kyennyt hallitsemaan kaikki teknologiat. Hallituksemme eivät enää usko meihin. He eivät enää halua uskoa tähän ranskalaiseen kykyyn nähdä maailma toisin, keksiä, muuttaa ja kuvitella. Ranskan kansa ei ole ongelma, vaan sen eliitti. Kyllä, Ranskalla on tulevaisuus, ja niin on myös jokaisella teistä. Meidän on päästävä eroon peloistamme ja nähtävä asiat toisin! Emme saa kuvitella, että pelkäämällä aina huomista ja tulevaisuutta onnistumme suojautumaan vaikeuksilta. Todellisuus on paljon yksinkertaisempi ja paljon monimutkaisempi. Yksinkertaisempi, koska vastaus kriisiin on yksinkertainen. Sen pitäisi olla kollektiivista. Mutta johtajiemme keskinkertaisuus, heidän rohkeutensa puute ja usein heidän pienet ja suuret kompromissinsa, puhumattakaan yhteiskuntiemme tukkeutumisesta, joista on tullut hyvin monimutkaisia, merkitsevät sitä, että kauan odotettua kollektiivista vastausta ei tule eikä tule. Yhteistyötalous, kokonaisten talouden osa-alueiden "uberisoituminen", osoittaa, että ratkaisut tulevat alhaalta päin. Ne tulevat ihmisiltä, jokaiselta meistä. Älä odota, älä odota, että joku tulee auttamaan sinua. Kukaan ei löydä sinulle työtä, joten keksi sellainen! Helppo sanoa, eikö olekin? Kyllä, se tulee mieleen suurimmalle osalle teistä. Jos haluaisin olla demagoginen, sanoisin teille, että se on vaikeaa... Ei, se ei ole vaikeaa, vaan hyvin monimutkaista on muuttaa tapaa nähdä asiat ja pyyhkiä pois menneisyys, koulutus (ei kaikki, vai mitä?), väärät uskomukset, sosiaalinen paine, jonka alaisina me kaikki olemme, ja me "vastapuolustajat" tiedämme hyvin tämän sosiaalisen paineen painoarvon. Einstein sanoi, että hulluuden määritelmä on uskoa, että saman asian toistaminen johtaisi erilaiseen tulokseen. Mitä ehdotamme</w:t>
      </w:r>
    </w:p>
    <w:p>
      <w:r>
        <w:rPr>
          <w:b/>
          <w:color w:val="FF0000"/>
        </w:rPr>
        <w:t xml:space="preserve">id 149</w:t>
      </w:r>
    </w:p>
    <w:p>
      <w:r>
        <w:rPr>
          <w:b w:val="0"/>
        </w:rPr>
        <w:t xml:space="preserve">Lähde mukaan toimintaan jännittävien Xbox 360 -pelien avulla! Astu kentälle palkitussa FIFA 18 -pelissä. Liity taisteluun Frontierilla eliittihyökkäyslentäjänä ja hänen panssaroidun Titaninsa kanssa hitti moninpelissä Titanfall FPS Titanfallissa. Uppoudu täysimittaiseen sodankäyntiin Battlefield 4:n uskomattomassa moninpelissä. Tai nauti koko perheen maagisesta pulmapelistä Peggle 2:ssa. Jokaiselle löytyy Xbox 360 -videopeli, ja löydät myös lisäsisältöä suosikkipeliisi.</w:t>
      </w:r>
    </w:p>
    <w:p>
      <w:r>
        <w:rPr>
          <w:b/>
          <w:color w:val="FF0000"/>
        </w:rPr>
        <w:t xml:space="preserve">id 150</w:t>
      </w:r>
    </w:p>
    <w:p>
      <w:r>
        <w:rPr>
          <w:b w:val="0"/>
        </w:rPr>
        <w:t xml:space="preserve">Usein kysytyt kysymykset Hotel du Palais des Fleurs -hotellista Mitkä ovat suosittuja nähtävyyksiä Hotel du Palais des Fleurs -hotellin lähellä? Lähistöllä sijaitseviin nähtävyyksiin kuuluvat Casino Grand Cercle (0,4 km), La Bonbonniere d'Aix (0,5 km) ja Hotel de Ville (0,4 km). Voitteko mainita joitakin Hotel du Palais des Fleursin tarjoamia palveluja? Suosituimpiin palveluihin kuuluvat ilmainen wi-fi, uima-allas ja ravintola. Mitä ruoka- ja juomavaihtoehtoja majoitusliikkeessä Hotel du Palais des Fleurs on tarjolla? Vieraat voivat nauttia ravintolasta oleskelunsa aikana. Voiko Hotel du Palais des Fleurs -hotelliin pysäköidä? Kyllä, vieraiden käytettävissä on ilmainen pysäköinti. Mitä ravintoloita Hôtel du Palais des Fleursin lähellä on? Esimerkkejä hyvällä paikalla sijaitsevista ravintoloista: La Crêperie des Alpes, Restaurant l'Estrade ja Le Vintage. Onko Hotel du Palais des Fleurs -hotellissa jotain liikunnallista? Kyllä, asiakkailla on pääsy uima-altaaseen oleskelunsa aikana. Onko Hotel du Palais des Fleurs lähellä kaupungin keskustaa? Kyllä, se on 0,3 km:n päässä Aix-les-Bainsin keskustasta. Ovatko lemmikit sallittuja Hotel du Palais des Fleurs -hotellissa? Kyllä, lemmikkieläimet ovat yleensä sallittuja, mutta on parasta soittaa etukäteen varmistaaksesi asian. Mitä kieliä Hôtel du Palais des Fleursin henkilökunta puhuu? Henkilökunta puhuu useita kieliä, kuten englantia, espanjaa ja ranskaa. Onko Hotel du Palais des Fleursin lähellä historiallisia kohteita? Monet matkailijat haluavat vierailla kohteissa Le Prieuré et ses jardins (6,0 km) ja Église paroissiale Notre-Dame (0,6 km). Eikö se riitä sinulle?</w:t>
      </w:r>
    </w:p>
    <w:p>
      <w:r>
        <w:rPr>
          <w:b/>
          <w:color w:val="FF0000"/>
        </w:rPr>
        <w:t xml:space="preserve">id 151</w:t>
      </w:r>
    </w:p>
    <w:p>
      <w:r>
        <w:rPr>
          <w:b w:val="0"/>
        </w:rPr>
        <w:t xml:space="preserve">Opin mikropadoista vähän aikaa sitten, ja minun on myönnettävä, että tämä käsite oli erityisen kiehtova, ja ajatus siitä, että voisin jonain päivänä työskennellä Afrikassa ja suunnitella sellaisen, on yhä mielessäni. Lukemani perusteella tällaisen rakenteen edut ovat lukuisat: - vesivaranto (maatalous, karjankasvatus) - pohjavesipinnan täyttyminen - maan lannoitus eläinten lannan ansiosta - mahdollisuus kehittää kalastustoimintaa.... - ... Lisäksi ne valmistetaan yleensä paikallisista raaka-aineista, ja väestöä koulutetaan huoltamaan niitä ja siten itsenäistymään. Haluaisin kuitenkin tietää kolikon toisenkin puolen, sillä usein (joskaan ei aina) kolikon toinen puoli on olemassa. En ole nähnyt sellaista, joten valaiskaa minua, jos näette tällaisen saavutuksen rajat. Muutama asia viimeisessä kappaleessa, torjunta-aineiden pitoisuus ja hukkuminen ovat myös osa haittoja. Jos sinulla on pääsy tieteelliseen kirjastoon, voit tutustua Sécheresse-lehteen, jossa muutama vuosi sitten puhuttiin siitä usein. (En tiedä, onko sitä vielä olemassa) @+ Gallialaisissa kylissä kaikki eivät koskaan ole samaa mieltä. Jules César 23/07/2007, 19h34 jAy`F juin 2006 Re : Micro-dam Bonsoir, Merci pour ce document interessant mais en terme d'inconvénients il montre surtout qu'il faut bien choisir le site d'un point de vue géologique (ce qui est normal pour un barrage). Ja kiitos ajatuksista haitoista. Onko muita ideoita? Luulin, että hukkumisen osalta mikropadot olivat todella pieniä (noin 1 metrin korkuisia) ja hukkuminen oli siksi vähäistä. Enkä todellakaan naiivisti luullut, että erityisesti afrikkalaiset maanviljelijät käyttäisivät torjunta-aineita. 23/07/2007, 21h39 SK69202 septembre 2006 Sud Armoricain 21 285 Re: Mikropadot Hyvää iltaa, Tee haku hakusanoilla "retenue collinaire" ja Afrikka (sitten 3. sana 1. luettelon keventämiseksi) tehokkaassa hakukoneessa. Löysin eilen jotain, joka kuvaa juuri sitä, mistä puhut. @+ Gallialaisissa kylissä kaikki eivät koskaan ole samaa mieltä. Julius Caesar Tänään 23/07/2007, 23.00 Franck (Breton student) helmikuu 2006 Ikä Re : Micro-barrage Bonsoir, Pourrais tu être plus explicite sur les objectifs de construction de ces barrages, je ne connais pas cela pour l'Afrique, mais crois moi en connaissant un peu les exemple Français, on s'aperçoit que les microbarragees on de macroconséquence sur les cours d'eau, entre autres au niveau chimique, koska se häiritsee turbulenssia ja muuttaa siten veden ja ilman välistä vaihtoa, lämpötasolla, koska padon seurauksena lämpötila nousee useita asteita, jopa pienissä patoaltaissa, ja lisäksi se muuttaa vesistöjen kulkua kilometrien matkalla, ylävirtaan tai alavirtaan. Kaikki tämä johtaa ekologisen tasapainon äärimmäiseen muuttumiseen, kun pato estää vesistön pitkittäissuhteet estämällä OM:n, sedimenttien ja kemiallisten tuotteiden virtauksen, ja kuten SK 69202 huomauttaa, padon juurella olevassa sedimentissä on tehokkaasti torjunta-aineita, mutta myös raskasmetalleja.... Paikan päällä esiintyvät lajit muuttuvat muun muassa muuttuneen lämpötilan ja fyysisen esteen vuoksi, enkä ajattele vain kaloja, vaan pienintä mikrobia nisäkkään asti, kun kuljemme makroselkärangattomien ja kalojen ohi. Potamoque-lajit eivät voi enää nousta ja thalassotocoeles-lajit eivät voi enää tulla alas............. Kaiken tämän vakavuus voi tietysti olla enemmän tai vähemmän tärkeää, mutta seurauksia on hyvin vaikea ennakoida.</w:t>
      </w:r>
    </w:p>
    <w:p>
      <w:r>
        <w:rPr>
          <w:b/>
          <w:color w:val="FF0000"/>
        </w:rPr>
        <w:t xml:space="preserve">id 152</w:t>
      </w:r>
    </w:p>
    <w:p>
      <w:r>
        <w:rPr>
          <w:b w:val="0"/>
        </w:rPr>
        <w:t xml:space="preserve">Saint-Jean-Porte-Latinen juliste 2017 Tänä vuonna 2016 muotoilukoulut saivat erityisen hyvän vastaanoton. Lauantaina 6. toukokuuta 2017 järjestettävän Saint-Jean-Porte-Latine-tapahtuman julkistamistilaisuuden julisteen aiheena oli Nantesista kotoisin olevan graafisen suunnittelijan Georges Morinin (Jorj) tyyli. Kilpailuun osallistui 18 koulua eri puolilta Ranskaa. Yli 40 julistetta esiteltiin museon Galerie Le Corridorissa. Tuomaristo (Georges Morinin pojan läsnä ollessa) keskusteli pitkään julisteen tuotannosta ja vahvisti seuraavat tulokset: VUODEN 2016 POSTERIKILPAILUN VOITTAJAT</w:t>
      </w:r>
    </w:p>
    <w:p>
      <w:r>
        <w:rPr>
          <w:b/>
          <w:color w:val="FF0000"/>
        </w:rPr>
        <w:t xml:space="preserve">id 153</w:t>
      </w:r>
    </w:p>
    <w:p>
      <w:r>
        <w:rPr>
          <w:b w:val="0"/>
        </w:rPr>
        <w:t xml:space="preserve">||Tämä upea Dubai-mekko, jota koristavat strassit olkapäistä nilkkoihin, saa sinut loistamaan illalla. Sen suora leikkaus, jossa on marokkolaisista kaftaaneista inspiraationsa saanut vyö, takaa suuren liikkumisvapauden ja korostaa siluettiasi. Tikattu kokoonpano lisää kiinteyttä Väri: MUSTA Materiaali: Georgette, polyesterivuori Hoito-ohjeet: Pese nurinpäin 30 °C:ssa, erittäin matala linkous 100 kierrosta minuutissa, anna kuivua henkarissa. Silitys silitysrauta sisältä ulospäin suojakankaalla (ei suoraa kosketusta silitysraudan kanssa).</w:t>
      </w:r>
    </w:p>
    <w:p>
      <w:r>
        <w:rPr>
          <w:b/>
          <w:color w:val="FF0000"/>
        </w:rPr>
        <w:t xml:space="preserve">id 154</w:t>
      </w:r>
    </w:p>
    <w:p>
      <w:r>
        <w:rPr>
          <w:b w:val="0"/>
        </w:rPr>
        <w:t xml:space="preserve">Homonyymisistä artikkeleista katso Sénéchal (homonymia) ja Michel Sénéchal (homonymia). Michel Sénéchal on ranskalainen klassinen laulaja (tenori), joka syntyi Pariisissa 11. helmikuuta 1927. Tämä kohta on tyhjä, liian vähän yksityiskohtainen tai puutteellinen. Apusi on tervetullutta! Michel Sénéchal pääsi Pariisin konservatorioon Gabriel Paulet'n oppilaaksi, jossa hän sai 1. palkinnon laulussa. Hän debytoi näyttämöllä vuonna 1950 Brysselin La Monnaie -teatterissa, jossa hän viipyi kolme vuotta. Voitettuaan ensimmäisen palkinnon Geneven kilpailussa vuonna 1952 Gabriel Dussurget palkkasi hänet Aix-en-Provencen kansainväliselle lyyrisen taiteen festivaalille, jossa hän lauloi suuria Mozartin rooleja (Kaappaus Seragiosta, Taikahuilu, Cosi fan tutte, Figaron avioliitto) ja Rossinin rooleja 23 vuoden ajan. Näyttelijäntaitojensa ja äänenkäyttötaitonsa ansiosta hän sai myös nimiroolin Jean-Philippe Rameaun teoksessa Platée vuonna 1956 Hans Rosbaud'n ohjauksessa, ja tätä roolia hän esitti uudelleen koko uransa ajan. Sen jälkeen hän esiintyi säännöllisesti Pariisin oopperassa ja Opéra-Comique -oopperassa sekä Salzburgin festivaaleilla Herbert Von Karajanin johdolla. Hän levytti useita Offenbachin oopperabuffoja Michel Plassonin johdolla sekä lukuisia ranskalaisia melodioita, erityisesti Francis Poulencin sävellyksiä. Hän debytoi Metropolitan-oopperassa vuonna 1982 Offenbachin Les Contes d'Hoffmannin neljässä palvelijan roolissa. Hän esitti Fabienin roolin Marcel Landowskin Montségurissa vuonna 1985, paavi Leo X:n roolin Konrad Boehmerin Docteur Faustuksessa ja veli Eliaksen roolin Olivier Messiaenin Saint François d'Assise -teoksessa vuonna 1983. Hän osallistui myös useimpien Benjamin Brittenin oopperoiden ranskalaiseen kantaesitykseen. Laulajanuransa lisäksi hän opetti ja johti oopperan laulukoulua vuoteen 1994 asti. Michel Sénéchal perusti ja toimii yhdessä kapellimestari Georges Prêtren kanssa puheenjohtajana yhdistyksessä "L'Art du chant français" (ACF), joka puolustaa ja edistää ranskalaisen laulun lyyristä perintöä ja perinnettä.</w:t>
      </w:r>
    </w:p>
    <w:p>
      <w:r>
        <w:rPr>
          <w:b/>
          <w:color w:val="FF0000"/>
        </w:rPr>
        <w:t xml:space="preserve">id 155</w:t>
      </w:r>
    </w:p>
    <w:p>
      <w:r>
        <w:rPr>
          <w:b w:val="0"/>
        </w:rPr>
        <w:t xml:space="preserve">Totta puhuakseni, kun törmäsin tähän mainoskampanjaan Gare du Nordin RER-junassa, ihmettelin ensin, onko se toisen asteen kampanja. En ole kuitenkaan vakuuttunut siitä, että missään Ranskan julkisessa laitoksessa on nykyään huumorintajua. Joten ihmettelen. Luuleeko posti tosissaan, että se voi päästä eteenpäin, kun haluaisimme, että se yksinkertaisesti noudattaisi sitoumuksiaan, mutta säälien vuoksi ilman, että se pysyisi itse? Voiko hän rehellisesti puhua luottamuksesta, kun harvoin Postin historiassa hän on ollut näin epäpätevä? Pitäisikö meidän itse asiassa pitää tätä mainoskampanjaa vitsinä vai eräänlaisena provokaationa?</w:t>
      </w:r>
    </w:p>
    <w:p>
      <w:r>
        <w:rPr>
          <w:b/>
          <w:color w:val="FF0000"/>
        </w:rPr>
        <w:t xml:space="preserve">id 156</w:t>
      </w:r>
    </w:p>
    <w:p>
      <w:r>
        <w:rPr>
          <w:b w:val="0"/>
        </w:rPr>
        <w:t xml:space="preserve">Believe vie sinut hengelliselle matkalle Pyhään maahan 15. heinäkuuta - 15. elokuuta 2018 Believe vie sinut hengelliselle matkalle Pyhään maahan ja antaa sinulle maistiaisen paikoista, joissa Jumalan lupaus ruumiillistui. Kaikilla ei ole aikaa tai resursseja matkustaa Pyhään maahan. Tänä kesänä Believe tarjoaa sinulle mahdollisuuden tutustua tämän maan, jossa maito ja hunaja virtaavat, ihanuuteen. Katso myös croire.com Sunnuntaista 15. heinäkuuta keskiviikkoon 15. elokuuta, Marian taivaaseenastumisen juhlaan, reitti vie sinut... - autiomaasta (Beersheva, Siinain vuori), - Samariaan ja Jordanin laaksoon (Sikem, Jeriko, Jordan, Masada, Qumran), - Juudeaan (Hebron, Ain Karem, Betlehem, Betania); - pysähtyä Jerusalemissa (temppeli, Öljymäki, Bezathan lammikko ja Pyhän Annan kirkko, Getsemanen, ylähuone, Pietari Welsissä, Pyhä hauta); - ennen kuin päädytään rannikkotasangolle (Emmaus, Karmel, Kesarea). Joka päivä paikka, evankeliumi, meditaatio, musiikki Tämä reitti tarjotaan yhteistyössä Prions en Eglise -lehden kanssa, joka julkaisee erikoisnumeron Pilgrims in the Holy Land. ► Tutustu kurssiin Rekisteröitymällä maksutta (rekisteröinti avautuu 15. kesäkuuta 2018) saat päivittäin sähköpostiviestin, jonka avulla saat käyttöösi: - Kuvaus raamatullisesta paikasta ja siellä tapahtuneista tapahtumista, joista kerrotaan pyhissä kirjoituksissa; - Vuorovaikutteinen kartta, josta pääsee käsiksi kymmeniin muihin valokuviin; - Ote paikkaan liittyvästä evankeliumista; - Meditaatio; - Pyhää musiikkia, joka on peräisin ADF Bayard Musique -luettelosta. - Luettelo ympäröivistä vierailukohteista ja täydentävistä raamatunkohdista; Maa, joka kuuluu Jumalalle "Se, mitä Pyhällä maalla näytellään, joka on pyhitetty pelastushistorialla, joka huipentuu kristityille Jeesuksen inkarnaatioon, on arvokas esimerkki kaikille maailman maille", sanoo isä Alain Marchadour, assumptionisti, Jerusalemin Gallicanteen kuuluvan Pyhän Pietarin kirkon rehtori. Maa kuuluu Jumalalle; se on annettu Israelille, jotta se voisi elää oikeuden ja lain mukaan. Tämä on nykyään pätevämpää kuin koskaan.</w:t>
      </w:r>
    </w:p>
    <w:p>
      <w:r>
        <w:rPr>
          <w:b/>
          <w:color w:val="FF0000"/>
        </w:rPr>
        <w:t xml:space="preserve">id 157</w:t>
      </w:r>
    </w:p>
    <w:p>
      <w:r>
        <w:rPr>
          <w:b w:val="0"/>
        </w:rPr>
        <w:t xml:space="preserve">Olemme kaikki huomanneet, että korkea-asteen koulutus puuttui oudosti presidentinvaalikampanjasta, vaikka ranskalaiset yliopistot kysyvät itseltään monia kysymyksiä. Siellä työskentelevät ihmiset, opettajat, tutkijat ja henkilökunta, ihmettelevät meneillään olevia muutoksia. Yliopistomaailman globalisoituminen ja tiedotusvälineissä paljon huomiota saavien ranking-listojen vaikutus ovat aiheuttaneet sen, että yliopistokehys on kehittynyt viime vuosina. Nykyään herää kysymys muutosten johdonmukaisuudesta ja tehokkuudesta: onko yliopistoa uudistettu tulevaisuuden kannalta tarkoituksenmukaisella tavalla? Kanssa : Danielle Tartakowsky, historioitsija, kirjailija Construire l'université au XXIe siècle : récits d'une présidence Paris 8, 2012-2016 (Editions du Détour, 2017) Christine Musselin, Centre de sociologie des organisations (CSO) tutkija ja Sciences Po:n tieteellinen johtaja, kirjailija La grande course des universités (Presses de Sciences Po, 2017) ja Céline Authemayou, toimittaja l'Etudiant. Koulutusuutisia L'Etudiantin toimittajan Catherine de Coppetin kanssa: - Verkkodokumentti "Si je reviens un jour" (Jos palaan jonain päivänä) Louise Pikovskyn löydetyt kirjeet. - March for Science -sivu ja sen Twitter-tili. Nuoret, korkeakoulututkinnon suorittaneet, työttömät: Tandem-yhdistyksen toinen perustaja Antoine Yon kertoo yhdistyksen tuottamasta verkkodokumentista Bac que dalle. Tuottajat: Tandem un parrain pour l'emploi, Iris pictures ja Pierrick Crolas. http://bacplusquedalle.com/ http://www.letudiant.fr/educpros/ Musiikki: Comme toi, Ariel Ariel.</w:t>
      </w:r>
    </w:p>
    <w:p>
      <w:r>
        <w:rPr>
          <w:b/>
          <w:color w:val="FF0000"/>
        </w:rPr>
        <w:t xml:space="preserve">id 158</w:t>
      </w:r>
    </w:p>
    <w:p>
      <w:r>
        <w:rPr>
          <w:b w:val="0"/>
        </w:rPr>
        <w:t xml:space="preserve">Perheen, ystävien, naapureiden tai työtovereiden kanssa järjestettävät teemajuhlat tarjoavat aina ainutlaatuisen tunnelman. Koko juhla pyörii valitun teeman ympärillä: vieraiden puvut, juhlapaikan koristelu, buffet ja musiikki. Tässä on muutamia teemoja, joita voit käyttää juhlien inspiraationa. Väriteemajuhlat Jos etsit helpompaa teemaa, joka ei vaadi paljon rahaa, valitse väriteema. Valitse vain keskeinen väri juhlien järjestämiseen. Kaikki vieraat pukeutuvat valittuun väriin. Koristeluissa keskitytään tähän väriin: pöytäliinat ja pöytäliinat, seinään ja kattoon ripustettavat pallot ja viirit. Tässä värissä järjestetään myös pieni buffet ja cocktaileja. Takaisin menneisyyteen -juhlat Jos haluat omaperäisemmät juhlat, voit valita teemaksi takaisin menneisyyteen valitsemalla tietyn aikakauden, kuten 60-luvun. 60-luvun puvun löytäminen ei ole vieraille vaikeaa. Lisäksi tämäntyyppiset juhlat ovat aina hyvin suosittuja. 60-luvun hullu tunnelma on aina ilo, eikä musiikin rytmi jätä ketään välinpitämättömäksi. Siellä vallitsee diskotunnelma, ja juhlatilan sisustus on melko yksinkertainen. Sinun tarvitsee vain ripustaa ja kiinnittää monivärisiä kuutioita, diskopalloja ja vanhoja sanomalehtiä sinne tänne. Maalaisjuhlat Tällaiset juhlat vievät sinut todella pois kotoa. Valikoima on todella laaja, ja usein valitset maita, joiden tavat ja tottumukset poikkeavat hyvin paljon omastasi. Kyse on vieraiden pukeutumisesta, musiikista ja valitun maan perinteisistä ruokalajeista. Katso Brasiliaa ja sen kuuluisaa sambaa. Mojiton kaltaiset cocktailit vievät sinut suoraan Brasilian rannoille. Japani, Intia ja Kiina kutsuvat sinut pukeutumaan johonkin, mitä et ole koskaan ennen käyttänyt. Voit myös kokea Afrikan maiden kuuman musiikin ja niiden värikkään vahan.</w:t>
      </w:r>
    </w:p>
    <w:p>
      <w:r>
        <w:rPr>
          <w:b/>
          <w:color w:val="FF0000"/>
        </w:rPr>
        <w:t xml:space="preserve">id 159</w:t>
      </w:r>
    </w:p>
    <w:p>
      <w:r>
        <w:rPr>
          <w:b w:val="0"/>
        </w:rPr>
        <w:t xml:space="preserve">Mulperipensaat Jos puutarhassa on pensas, jota on miellyttävä kasvattaa mutta ennen kaikkea "maistella", se on mulperipensaat. Tätä vadelmapuun serkkua ei välttämättä ole helppo ylläpitää tai korjata, koska useimmiten pensaalla on hyvin aggressiiviset piikit - [Huomaa, että kehityksen myötä löydämme usein lajikkeita, joilla ei ole piikkejä] - harrastelijapuutarhuri, joka on tottunut keräämään karhunvatukoita keskellä maaseutua vaelluksen aikana, tietää, että mulperipuu ei ole niin helppo viljellä kuin miltä se saattaa näyttää. Jos mulperipuu kestää hyvin alhaisia lämpötiloja, ankaran talven alueilla, kuten vuoristossa, on tarpeen suojata se talvituulilta ja olla altistamatta sitä täysin suorille auringonsäteille... Kuten näet, vaikka mikään ei estä puutarhuria, jolla on kiire päästä käsiksi kasviin, johon hän on sydämensä kyllyydestä syttynyt, on tietyissä tapauksissa oltava tarkkaavainen taimitarhurin suositusten suhteen. Kasvitieteellinen nimi : - Rubus Futicosus Kasvityyppi - Suku: Rosaceae - Sykli: Monivuotinen pensas - Kestävyys: Kestävä (enemmän tai vähemmän lajikkeesta riippuen) - Lehtipinta: Lehtivihreästä puoliksi ikivihreään - Altistuminen: Aurinkoinen - Istutus: Syksy ja kevät - Kukinta: Kevät ja kesä - Sato: 4 viikkoa alkukesästä syksyyn - Maaperä: Kaikki maalajit - Kasvutapa: Pensasmainen - Hunajakasvi: Ei - Hoito: Leikkaus ja multaus syksyllä - Korkeus: 1,50-3,00 m - Juurtuminen: Juuret - Alkuperä: Amerikka - Viljelykierto: Monivuotinen pensas pysyy paikallaan. Mulperipuun ominaisuudet : - Yleensä mulperipuuta käytetään seinän varrella, toisaalta se on suojassa kylmiltä tuulilta - tämä on tärkeää tietyillä alueilla, riippuen viljellyistä lajikkeista - mutta sitten nämä hedelmäpuupensaat koristavat, kaunistavat tätä seinää. Se voidaan sijoittaa myös pergolan tai kulkuväylän kaaren varteen. Tämä mahdollistaa kasvillisuuden lisäämisen ja hedelmien "sateen" kesän aikana 😉 ! - Jos kuitenkin haluat kasvattaa niitä optimoidummin vihannespuutarha-alueella, istuta 2 pylvästä tukevasti ja vedä niiden väliin useita vaijereita. Niiden avulla voit valvoa ja seurata uusien versojen kasvua ja tunnistaa sadonkorjuun jälkeen karsittavat oksat. Terveys: Karhunvatukoissa, kuten vadelmissakin, on "antosyaaneja", flavonoideja, jotka tuottavat hedelmän punaisen ja mustan värin. Näillä hedelmillä on myös antioksidanttisia ominaisuuksia, jotka hidastavat sairauksien, kuten syövän ja sydän- ja verisuonitautien, puhkeamista. - Terveys ja ravitsemus: Karhunvatukat ovat antioksidantteja, sisältävät kuitua ja niillä on laksatiivisia ominaisuuksia. - Vitamiinit: Karhunvatukat sisältävät A- ja C-vitamiinia. - Mineraalisuolat: Kalium - Myrkyllinen: Ei Missä maaperässä mulperipensaita kasvatetaan? - Kaikenlainen maaperä. Milloin istuttaa mulperi? - Mieluiten syksyllä: lokakuun lopusta joulukuun alkuun. - Tai lopputalvesta alkukevääseen: helmikuusta huhtikuuhun. Miten istuttaa mulperipuu? - Kaiva reikä, joka on paljon suurempi kuin astiakasvin juuripallo. - Laita pohjalle hyvin kypsynyt komposti. - Aseta kasvi riittävän syvälle. - Nuoret vihreät versot on haudattava - täytä puutarhamullalla. - Tue kasvia, jotta se saa hyvän jalansijan. - Vesikaivo. Jos istutat useita pensaita samaan paikkaan. : -</w:t>
      </w:r>
    </w:p>
    <w:p>
      <w:r>
        <w:rPr>
          <w:b/>
          <w:color w:val="FF0000"/>
        </w:rPr>
        <w:t xml:space="preserve">id 160</w:t>
      </w:r>
    </w:p>
    <w:p>
      <w:r>
        <w:rPr>
          <w:b w:val="0"/>
        </w:rPr>
        <w:t xml:space="preserve">PANTHERES TALK - KAUSI 2019-20 Tässä on Jocelyn Chevrierin tuottama kapselisarja, jossa käsitellään erilaisia Saint-Jérôme Panthers -joukkueeseen liittyviä aiheita. EPISODE #1 Tässä ensimmäisessä numerossa puhumme Pierre Bergeronin, toimitusjohtajan ja päävalmentajan, kanssa hänen matkastaan jääkiekkomaailmassa. Lopuksi puhumme kauden alusta. Pituus: 20 min 59 sek EPISODI #2 Tässä uudessa jaksossa Pierre Bergeron kertoo tiiminsä rakentamisesta (osa 1) ja toivotamme tervetulleeksi Vincent Lapalmen. Pituus: 21 min 03 sek EPISODI #3 Tässä kolmannessa jaksossa jatkamme keskustelua päävalmentaja Pierre Bergeronin kanssa joukkueen rakentamisesta (osa 2). Lisäksi kuulemme puolustaja Renat Dadadzhanovia. Pituus: 21 min 12 sek EPISODE #4 Päätämme keskustelun joukkueen rakentamisesta päävalmentaja Pierre Bergeronin kanssa. Toisella puoliajalla kuulemme maalivahti Tommy Da Silvaa. Pituus: 17 min 45 sek. KATSO EPISODE #5 Tällä viikolla kuulemme päävalmentaja Pierre Bergeronin lisäksi hänen apulaisensa Éric Labrossen. Keskustelemme kahden ohjaajan välisestä työsuhteesta ja analysoimme kauden ensimmäistä kolmannesta. Pituus: 22 min 38 sek EPISODE #6 Tällä viikolla toivotamme tervetulleeksi Zachary Gravelin ja ensimmäisessä osassa Pierre Bergeron arvioi viime viikon pelejä. Pituus: 18 min 45 sek EPISODE #7 Tässä uudessa jaksossa Parlons Panthères -sarjassa Pierre Bergeron kertoo joukkueensa viikosta. Keskustelemme myös tulevasta verenluovutuksesta, ja toisella puoliskolla kuulemme Zackary Daneaun mielipidettä. Pituus: 19 min 35 sek EPISODE #8 Kolmen viikon tauon jälkeen esittelemme uuden videon Let's Talk Panthers -ohjelmasta. Pierre Bergeron puhuu viime pelistä Terrebonnea vastaan ja kertoo muun muassa pelaajiensa terveydentilasta. Pituus : 20 min 12 sek EPISODE #9 Tässä on vihdoin uusi jakso ''Let's Talk Panthers'' -sarjasta. Tällä viikolla Pierre Bergeron tarkastelee transaktiokauden aikana hankittuja pelaajia, ja selitämme suojeluluettelon, joka tunnetaan paremmin nimellä "55 miehen lista", toimintaa. Nauttikaa esityksestä! EPISODE #10 Tässä uudessa videossa puhun ensin Raphaël Audet'n ja sitten Tristan Gourdeaun kanssa EPISODE #12 Tässä kahdestoista video ''Let's Talk Panthers'', Pierre puhuu joukkueestaan kauden loppupuolella. Toisessa osassa puhun Michael Stegmannin kanssa. Pituus: 25 min 06 sekuntia Jos sinulla on kysymyksiä tai kommentteja, lähetä ne osoitteeseen parlons@pantheres.com 7/12 7/12 8/12</w:t>
      </w:r>
    </w:p>
    <w:p>
      <w:r>
        <w:rPr>
          <w:b/>
          <w:color w:val="FF0000"/>
        </w:rPr>
        <w:t xml:space="preserve">id 161</w:t>
      </w:r>
    </w:p>
    <w:p>
      <w:r>
        <w:rPr>
          <w:b w:val="0"/>
        </w:rPr>
        <w:t xml:space="preserve">Olimme sanoneet, että jättäisimme lopullisesti vaatekaappiin väistämättömän ritornellon, joka johtuu poikkeuksellisen scrum-halfin Pierre Danosin viisaudesta ja sananlaskumaisesta hienoudesta, ja että emme enää sanoisi, että rugbyssä "on niitä, jotka liikuttavat pianoja, ja niitä, jotka soittavat niitä". Tarkoituksenamme oli liittyä vastustamattomaan liikkeeseen, joka tunnustaa pelin olennaiset kulttuuriset ja diplomaattiset arvot. Mutta miten voisimme olla ajattelematta menneisyyttä, kun kuulemme yhden Pumasin joukkueen vahvimmista tukipilareista, entisen S.U. Agenin pelaajan, soittavan Schubertia korostaakseen näiden kansojen konserttikokousten, joissa Argentiinalla on nyt täysi rooli, ylevyyttä. Siitä päivästä lähtien, kun vuonna 1977 erinomainen hyökkääjä Hugo Porta onnistui yksin pysäyttämään ranskalaisjoukkueen liikkeet, joka joutui samassa rekisterissä jakamaan pisteet Jean-Michel Aguirren taitojen varassa, Argentiina on ansainnut aateliskirjaimensa ja mahdollistanut kokonaisen sukupolven kaikenlaisten sinivalkoisten pelaajien loistamisen maailman suurimmissa seuroissa. Jean Lacouture ja Denis Lalanne, suuren Kleber Haedensin ja Antoine Blondinin seuraajat, löytävät näissä nuorissa soittajissa muita syitä käyttää kirjallista vireyttään, Anne Saouterin ja Sébastien Darbonin kaltaiset tutkijat eivät jätä kiinnostumatta tästä ilmiöstä, joka liittyy kulttuuriin, joka luokitellaan hyvin nopeasti "paikalliseksi", ja musiikin ystävät yllättyvät löytäessään muita tunteenpurkauksia kuin niitä, joita löytyy vain baskilauluista tai muista gaelin virsistä. Mitä voimme odottaa näiltä muutamalta viikolta, jotka on omistettu Webb Ellis -pokaalista käytävälle taistelulle? Tästä on tietenkin monenlaisia hyötyjä eri osallistujamaille, jotka ovat näin ollen esillä koko maailmalle. Tärkeimmät kirjat ja artikkelit. Mutta ehkä ennen kaikkea varmuus siitä, että rugbylla ei ole vertaistaan, kun on kyse musiikin säestämisestä moraalin pehmentämisen aikana. Dominique Fournier "Rugby" Kilpaurheilulajeista rugby näyttää olevan yksi "miehekkäimmistä". Tämä maine johtuu suurelta osin itse pelistä - ryntäyksistä, taklauksista ja muista enemmän tai vähemmän väkivaltaisista "iskuista", joita ammattimaisuus korostaa - mutta myös skandaalin tuoksusta, joka ympäröi ottelun jälkeisiä "kolmansia puoliaikoja" (Denis Lalannen keksimä termi). Huhujen mukaan heistä kerrotaan eeppisiä ja kuvauksellisia legendoja, jotka kertovat ruokavaliosta, alkoholista tai seksuaalisista ylilyönneistä, jotka näyttävät myös kuuluvan peliin. Rugbymaailma luo siis miesten seurallisuuden, johon liittyy naisten ja erityisesti pelaajien vaimojen, niin sanottujen "rugby-leskien", usein jyrkkä poissulkeminen. Mutta eivätkö naiset ja naiselliset arvot ole paljon enemmän läsnä kuin miltä ne ensin näyttävät? Anne Saouter osoittaa syvällisen etnografiansa avulla, että vallitsevan mallin rinnalla, jonka mukaan naiset voivat olla vain "äitejä" tai "huoria", muitakin naisellisen läsnäolon muotoja on muotoutumassa, erityisesti rugbyn naispelaajan (jota joskus valmentaa läheisen luostarin pappi) yhä marginaalisen luonteen ansiosta. Riittääkö naisten rugbyn laajeneminen ja naiskatsojien yhä jatkuvampi läsnäolo stadionilla kyseenalaistamaan symbolisen rakennelman, joka ainakin ranskalaisessa rugbyssa vastasi todellista miespuolista vihkimistä, josta ei puuttunut monitulkintaisuutta? Nähdä: . "Pumas de todos los tiempos" -näyttely Ambassassa.</w:t>
      </w:r>
    </w:p>
    <w:p>
      <w:r>
        <w:rPr>
          <w:b/>
          <w:color w:val="FF0000"/>
        </w:rPr>
        <w:t xml:space="preserve">id 162</w:t>
      </w:r>
    </w:p>
    <w:p>
      <w:r>
        <w:rPr>
          <w:b w:val="0"/>
        </w:rPr>
        <w:t xml:space="preserve">UNICEFin kohdemaat UNICEFin vahvuutena on olla läsnä kaikkialla maailmassa kestävällä tavalla, tukea maita niiden pitkän aikavälin kehityksessä kaikkien lasten hyväksi ja olla valmis reagoimaan hätätilanteissa. Tavoittaa jokainen lapsi, kaikkialla, koko ajan! UNICEF on maailman johtava lasten puolestapuhuja, joka toimii yli 190 maassa ja alueella. Sen tavoitteena on varmistaa, että kaikki lapset ja nuoret (0-18-vuotiaat) ovat terveitä, suojattuja ja koulutettuja, missä tahansa he ovatkin, jopa syrjäisimmillä alueilla - rokotteet kulkevat joskus polkupyörällä, kanootilla tai aasilla! Kentällä... Yli 85 prosenttia toimistostamme sijaitsee kentällä, jossa kukin maatoimisto toteuttaa UNICEFin tehtävää erityisellä yhteistyöohjelmalla paikallisen hallituksen kanssa. UNICEF toimii kaikissa näissä maissa seitsemällä pääalueella: terveys, HIV/aids, vesi/hygienia/puhtaanapito, ravitsemus, koulutus/tasa-arvo, suojelu ja sosiaalinen osallisuus. Järjestömme reagoi tarvittaessa kriiseihin käynnistämällä merkittäviä hätäohjelmia, kuten elintarvike- ja ravitsemuskriisit Sahelissa ja Afrikan sarvessa, konfliktit Lähi-idässä tai Keski-Afrikan tasavallassa, taifuunit tai syklonit Aasiassa ja Tyynellämerellä, maanjäristykset, kuten Haitissa vuonna 2010 tai Nepalissa vuonna 2015... ...mutta ei vain! New York on järjestömme päämaja ja paikka, jossa kehitetään maailmanlaajuista lapsipolitiikkaa. UNICEFilla on myös Kööpenhaminassa (Tanskassa) 25 000 neliömetrin logistiikkakeskus kenttäohjelmien toimittamista varten sekä Innocenti-tutkimuskeskus Firenzessä (Italiassa). Teollisuusmaissa ongelmat eivät ole samat kuin kentällä, mutta UNICEFin läsnäolo on yhtä tärkeää: 36 kansallista komiteaa (mukaan lukien UNICEFin Ranskan komitea) edustaa järjestöä siellä, puolustaa ja edistää lasten oikeuksia, tukee tai haastaa viranomaisia lapsen oikeuksia koskevan kansainvälisen yleissopimuksen paremman soveltamisen puolesta, kerää varoja (kolmasosa UNICEFin varoista!) ja auttaa UNICEFia saamaan varoja.), solmia keskeisiä kumppanuuksia yritysten kanssa ja aktivoida kansalaisyhteiskuntaa... Kaikilla maailman lapsilla on samat oikeudet ja mahdollisuudet. Missä päin maailmaa oletkin, voit toimia tukemalla UNICEFin toimintaa. Liity liikkeeseen!</w:t>
      </w:r>
    </w:p>
    <w:p>
      <w:r>
        <w:rPr>
          <w:b/>
          <w:color w:val="FF0000"/>
        </w:rPr>
        <w:t xml:space="preserve">id 163</w:t>
      </w:r>
    </w:p>
    <w:p>
      <w:r>
        <w:rPr>
          <w:b w:val="0"/>
        </w:rPr>
        <w:t xml:space="preserve">Avointen ovien päivä 28. kesäkuuta 2012, joka on omistettu työnhakijoille ja työntekijöille Aquitainen alueella AFPA:n kampuksilla - 25/06/2012 AFPA järjestää julkisten työvoimapalvelujen yhteistyökumppaneidensa kanssa 28. kesäkuuta kansallisen työllistämispäivän. Noin sata AFPA:n kampusta eri puolilla Ranskaa vastaa tähän liikekannallepanoon. Aquitaniassa 6 koulutuskampusta - Bordeaux-Bègles/Bordeaux-Cauderan/Bordeaux-Pessac/Périgueux Boulazac/Agen Foulayronnes/Pau - avaavat ovensa klo 10:00-12:00. Tavoitteena on tiedottaa työnhakijoille ja työntekijöille ammatillisen koulutuksen tarjoamista monista mahdollisuuksista ja auttaa heitä menestymään. Tämän päivän tunnuslause on: koulutus ammattiin ja työhön. Avoimien ovien päivä tarjoaa työnhakijoille ja työntekijöille, jotka etsivät ammatillista vakautta ja integroitumista työelämään, ainutlaatuisen tilaisuuden tavata AFPA:n kampusten opettajatiimejä ja niiden yhteistyökumppaneita sekä tutustua ammatteihin, joissa on työmahdollisuuksia. AFPA Aquitainen kampuksilla on myös mahdollisuus tutustua koulutuskursseihin ja ammatteihin, joihin he valmistautuvat todellisia ammatillisia mahdollisuuksia tarjoavissa ammateissa. Miltä toimialalta löydät ammatteja, joissa on työmahdollisuuksia? Voiko menestyä ilman tutkintoa, mutta ammatin avulla? Miten palata takaisin koulussa epäonnistumisen jälkeen? AFPA:n kampusten puhujat antavat selkeät vastaukset näihin kysymyksiin auttaakseen kiinnostuneita kävijöitä tekemään valintojaan, jotta he voivat odottaa tulevaisuuttaan rauhallisemmin. Bordeaux-Bèglesin, Bordeaux-Cauderanin, Bordeaux-Pessacin, Périgueux Boulazacin, Agen Foulayronnesin ja Pau'n kampukset toivottavat yleisön tervetulleeksi klo 10.00 alkaen. Vierailijat voivat vierailla koulutuskeskuksissa, tavata kouluttajia ja tutustua tarjolla oleviin koulutuksiin ja niiden mahdollisuuksiin Aquitainen alueella. Bordeaux-Bèglesin kampus (50, rue Ferdinand Buisson)Bordeaux-Cauderanin kampus (44, rue Bréau)Bordeaux-Pessacin kampus (94, avenue de Canéjan)Périgueuxin Boulazacin kampus (ZI de Boulazac - avenue Ambroise Croizat)Agenin Foulayronnesin kampus (10, rue Marcel Pagnol)Pauin kampus (37, avenue du Blézet)Kohdennettuja koulutuksia:Agent(e) de fabrication d'ensembles métalliques, Chaudronnier(re) industriel, Chaudronnier(re) en aéronautique, Façadier(re) peintre, Maçon(ne) du bâti ancien, Tailleur(se) de pierre, Tailleur(se) de pierre</w:t>
      </w:r>
    </w:p>
    <w:p>
      <w:r>
        <w:rPr>
          <w:b/>
          <w:color w:val="FF0000"/>
        </w:rPr>
        <w:t xml:space="preserve">id 164</w:t>
      </w:r>
    </w:p>
    <w:p>
      <w:r>
        <w:rPr>
          <w:b w:val="0"/>
        </w:rPr>
        <w:t xml:space="preserve">Henkilökohtainen tehokkuus TAVOITE: tiedostaa ne voimavarat ja menetelmät, joita jokaisella on käytettävissään parantaakseen tehokkuuttaan työssä ja aktiivisessa kanssakäymisessä muiden kanssa. VAADITTAVA TASO: Ei ole TARKOITETTU JULKINEN OSALLISTUJAKUNTA: Kuka tahansa, joka haluaa kehittää kykyjään OSAAMISALA: Lisätä ammatillista tehokkuutta Mediapedagogiikka Teoriaopetuksen ja käytännön tapausten vuorottelu, mahdollisuus mukauttaa harjoituksia osallistujien tarpeiden mukaan. Yksittäiset harjoitukset tietokoneella. Kurssin vetäjänä toimii johtamisen asiantuntija, jolla on vankka kokemus ammatillisesta koulutuksesta. TULOSTEN ARVIOINTI Suullinen arviointi, jolla todistetaan yksilöllisesti hankitut tiedot kurssin lopussa, ja tyytyväisyyskysely kurssin lopussa KOULUTUSPAIKKA Asiakkaan toimipaikka tai yrityksen ulkopuolinen koulutustila. ORGANISAATIOMENETELMÄ Yrityksessä tapahtuva läsnäolo KESTO 35 tuntia</w:t>
      </w:r>
    </w:p>
    <w:p>
      <w:r>
        <w:rPr>
          <w:b/>
          <w:color w:val="FF0000"/>
        </w:rPr>
        <w:t xml:space="preserve">id 165</w:t>
      </w:r>
    </w:p>
    <w:p>
      <w:r>
        <w:rPr>
          <w:b w:val="0"/>
        </w:rPr>
        <w:t xml:space="preserve">Saigon Photo Walk -näyttely avautuu tänään Common 9 -kahvilassa Saigon Photo Walk -näyttelyn avajaiset pidetään tänä torstaina 12. syyskuuta 2019 Common 9 -kahvilassa klo 20.00 alkaen. Se kertoo Saigonin kaupungin tarinan 8 valokuvaajan eri silmin eri puolilta maailmaa. Saigon Photo Walk -näyttelyn ensimmäisen painoksen avajaiset pidetään Common 9 -kahvilassa torstaina 12. syyskuuta, ja se kestää kolme viikkoa. Hanke sai alkunsa vuonna 2018, kun meksikolainen ammattivalokuvaaja Juan Carlos Duran Solorzano perusti Facebook-sivun, jonka tavoitteena oli jakaa intohimonsa valokuvaukseen ja tuoda samalla esiin paikallista Saigonin elämää. Ajan myötä hänen seuraansa liittyivät Rod Sot (Chile), Sawano Newell (Japani), Luke Neville (Iso-Britannia), Jose Pablo Tur (Espanja), Ricky Pulido (Filippiinit), paikallinen poika Quốc Khiêm ja ranskalainen Romain Bérion. Nykyään Saigon Photo Walk (SPW) -kollektiivi tarjoaa säännöllisesti mahdollisuutta liittyä heihin ilmaisille kävelyretkille kaupungin halki, jotta harrastajat voisivat vaihtaa näkemyksiä keskenään. Näyttelyssä jokaisella valokuvaajalla on oma näkemyksensä Saigonista, mutta heitä kaikkia yhdistää se, että he esittävät jokapäiväistä elämää, kulttuuria ja energiaa, jotka elävöittävät Vietnamin taloudellista sydäntä. Nautin suuresti elämän hetkien vangitsemisesta. Saigon on täydellinen paikka vangita kadun maagiset kontrastit. Henkilön tunteiden lukeminen valokuvan kautta on asia, joka tekee minut ylpeimmäksi, varsinkin kun se on onnea, jonka voin lukea lasteni silmistä - Romain Bérion "Saigon Photo Walk" -näyttely avataan tänään klo 20.00 Common 9 -kahvilassa, joka sijaitsee District 1 -alueella osoitteessa 62 Tran Hung Dao Street, 30. syyskuuta asti klo 8.00-23.00.</w:t>
      </w:r>
    </w:p>
    <w:p>
      <w:r>
        <w:rPr>
          <w:b/>
          <w:color w:val="FF0000"/>
        </w:rPr>
        <w:t xml:space="preserve">id 166</w:t>
      </w:r>
    </w:p>
    <w:p>
      <w:r>
        <w:rPr>
          <w:b w:val="0"/>
        </w:rPr>
        <w:t xml:space="preserve">Tässä olen jälleen osallistumalla viimeiseen interblog-kierrokseen. En ollut osallistunut edelliseen, mutta koska pidän tästä periaatteesta, en epäröinyt ilmoittautua uudelleen. Tällä kertaa CriCridam tuli hakemaan blogiani, kun minä menin Frédéen "Tambouille et gourmandises" -ravintolaan. Valinta oli vaikea, sillä blogi on täynnä kauniita reseptejä. Epäröityäni cheddarjuustolla maustettujen kasviskakkujen, karamelli- ja suklaaganachefondantin (olen todellinen karamelliaddikti) ja parsakaalikeiton (söin sellaista viime viikolla) välillä, valintani osui lopulta kastanjafondanttiin. Ja kyllä, intohimoni kastanjakreemiin oli voimakkaampi kuin intohimoni karamelliin tai haluni käyttää viikkokorissani olevat vihannekset. Minun iässäni sitä ei voi tehdä uudestaan! Frédée valmisti nämä fondantit toukokuun piknikille, ja ne ovat täydellisiä myös lämpötilan laskiessa hyvän kahvin seuraksi. Resepti on seuraava: - 250 g vaniljakastanjakermaa - 80 g pehmeää voita - 2 kananmunaa - 50 g tummaa suklaapistolia - 1 rkl jauhoja - 1 ripaus suolaa Kuumenna uuni 180 °C:een. Sulata voi ja kastanjakerma miedolla lämmöllä ja lisää sitten suklaa. Sekoita hyvin. Lisää munat yksi kerrallaan ja sekoita hyvin jokaisen lisäyksen välillä. Lisää lopuksi jauhot. Kaada seos muottiin ja paista noin 15 minuuttia. Fondantin sisäpuoli ei saa olla kovin kiinteä, jotta se saisi tällaisen rakenteen .... sulava rakenne!</w:t>
      </w:r>
    </w:p>
    <w:p>
      <w:r>
        <w:rPr>
          <w:b/>
          <w:color w:val="FF0000"/>
        </w:rPr>
        <w:t xml:space="preserve">id 167</w:t>
      </w:r>
    </w:p>
    <w:p>
      <w:r>
        <w:rPr>
          <w:b w:val="0"/>
        </w:rPr>
        <w:t xml:space="preserve">Kirjoita syntymäpäivä, -kuukausi ja -vuosi. Kun syötät vuosilukua, voit jättää vuosiluvun kaksi ensimmäistä numeroa pois, jos syötät nykyisen vuoden tai edellisen vuoden samalla vuosisadalla. Esimerkiksi vuonna 2018 syötetty vuosiarvo 18 tulkitaan vuodeksi 2018. Sama pätee vuosiin vuodesta 2000 kuluvaan vuoteen, eli jos kirjoitat 0, se tulkitaan vuodeksi 2000. Kalenterien välillä ei ole mahdollista vaihtaa automaattisesti samalla tavalla kuin aikavyöhykkeiden tai kesäajan osalta. Syynä tähän on se, että monet kirjoihin tai tietosanakirjoihin kirjatut historialliset syntymäpäivät ovat kirjoittajien toimesta muunnettu juliaanisesta kalenterista "moderniin" gregoriaaniseen kalenteriin. Valitettavasti näin ei ole tehty johdonmukaisesti, sillä jotkut kirjoittajat ovat säilyttäneet alkuperäisen kalenterin. Kunkin päivämäärän osalta on tiedettävä, mitä kalenteria se käyttää. Jos kyseessä on juliaaninen kalenteri, lisää kirjaimet "heinäkuu" vuosiluvun perään, kun syötät tietoja.</w:t>
      </w:r>
    </w:p>
    <w:p>
      <w:r>
        <w:rPr>
          <w:b/>
          <w:color w:val="FF0000"/>
        </w:rPr>
        <w:t xml:space="preserve">id 168</w:t>
      </w:r>
    </w:p>
    <w:p>
      <w:r>
        <w:rPr>
          <w:b w:val="0"/>
        </w:rPr>
        <w:t xml:space="preserve">Cannes 2019: Bruno Dumontin "Jeanne", pohdiskeleva elokuva kimalluksen keskellä Lauantaina 18. toukokuuta Bruno Dumont esitteli Un Certain Regard -osastolla "Jeanne" -elokuvan, joka on jatkoa hänen ensimmäiselle elokuvalleen Jeanne d'Arcin elämästä. Syvällinen ja herkkä teos, jota kantaa liikuttava kymmenvuotias näyttelijä. Lauantaina 18. toukokuuta: festivaalipalatsin Salle Debussy -salissa ohjaaja Bruno Dumontia tervehditään seisovin aplodein jo ennen kuin hänen Un certain regard -osastolla kilpaileva elokuvansa esitetään. Kun elokuvan kuvausryhmää on yleensä paljon ensi-illassa, hänellä on mukana vain Lise Leplat Prudhomme, nuori näyttelijä, joka esittää Jeanne d'Arcia. "Charles Péguy sanoi, että olemme kaikki vielä kaksitoistavuotiaita", Dumont sanoo: "Jeanne on vielä kaksitoistavuotias, Lise on kymmenen, mikä korostaa hänen nuoruuttaan, kauneuttaan ja viattomuuttaan. La Pucelle d'Orléans dérange Jeanne on jatko-osa Jeannette, l'enfance de Jeanne d'Arc -elokuvalle, jota sama näyttelijä näyttelee ja joka esiteltiin Cannesissa vuonna 2017 Directors' Fortnight -tapahtumassa. On vuosi 1429, keskellä satavuotista sotaa, ja sankaritar on jo luovuttanut Orleansin kaupungin. Hän valmistautuu myös moniin muihin taisteluihin, kuten Pariisin taisteluun, vaikka kuningas vastustaa sitä. La Pucelle d'Orléans oli riesa, ja tappio Pariisissa tuli hänelle kalliiksi: hänet pidätettiin, häntä vastaan käytiin oikeudenkäynti Rouenissa ja hänet teloitettiin roviolla. Se siitä historiasta. Bruno Dumont kunnioittaa sitä ainakin kronologian osalta, joka on uskollinen Charles Péguyn näytelmälle, josta hän sai inspiraationsa. Hänen elokuvansa on ennen kaikkea tarina nuoresta tytöstä, jota leimaa voimaa antava armo: vankka vakaumus, vankkumaton jääräpäisyys, joka näkyy hänen silmissään, jotka elokuvantekijä on vanginnut upeasti. Upea Lise Leplat Prudhomme. Ei-ammattimaiset näyttelijät Hänen rinnallaan joukko enimmäkseen tuntemattomia näyttelijöitä (lukuun ottamatta Fabrice Luchinia, joka on erinomainen ja vakava Kaarle VII:n roolissa), "kasvoja", joita Dumont osaa löytää ja parantaa Pasolinin tavoin. Pohjoinen elokuvantekijä luottaa tarinansa ravinnoksi myös paikkoihin: dyynit (jotka ovat hänen teoksissaan toistuva kuvauskohde) kirjaimellisesti ympäröivät taisteluita ympäröiviä kohtauksia, joita ei esitetä. Elokuvan toisessa osassa katedraalien arkkitehtuuri on vallitsevaa, majesteetillista, ja se piirtää toiminnan täysin uudelleen. Lopuksi vuoropuhelu, joka on yksi elokuvan vahvuuksista. Sotaa koskevista keskusteluista välittyy ihastuttava vaikutelma epätodellisesta ja abstraktista: kuten näistä keskusteluista, jotka ovat enemmän hengellisiä kuin strategisia hiekkakukkuloiden keskellä, ja jotka käydään haarniskaan pukeutuneen Jeannen, parhaimpiin vaatteisiinsa pukeutuneiden kirkollisten viranomaisten tai huonosti ja kömpelösti puhuvien sotapäälliköiden välillä. Toisaalta Jeannea vastaan käytävä noituusoikeudenkäynti tarjoaa sarjan laadukkaita teologisia vuoropuheluja... ja paljon huumoria. Christophe Ahin soundtrack olimme juuri unohtamassa: Jeannen musiikillinen ennakkoluuloisuus saattaa hämmentää joitakin ihmisiä. Tyydyttyneitä ja kohoavia elektronisia ääniä, jotka on allekirjoittanut laulaja Christophe (joka esiintyy myös erittäin onnistuneesti). Tämä oli Bruno Dumontin mukaan tapa ankkuroida tarina nykyhetkeen. Kontemplaation henki on hänen mukaansa myös nykypäivän henkeä. Laji: Historiallinen Ohjaaja: Bruno Dumont Näyttelijät: Lise Leplat Prudhomme, Annick Lavieville, Justine Her...</w:t>
      </w:r>
    </w:p>
    <w:p>
      <w:r>
        <w:rPr>
          <w:b/>
          <w:color w:val="FF0000"/>
        </w:rPr>
        <w:t xml:space="preserve">id 169</w:t>
      </w:r>
    </w:p>
    <w:p>
      <w:r>
        <w:rPr>
          <w:b w:val="0"/>
        </w:rPr>
        <w:t xml:space="preserve">SOVELTAMISALUEET Varmistaa liitosten ja liitosten täydellisen tiiveyden Voidaan käyttää kaikkialla, missä on kitkaa ja hapettumisen uhka (myös silloin, kun osia on säilytettävä kosteissa tiloissa tai kun ne altistuvat hapon tai suolahöyryjen vaikutukselle) Kardaaniakselin renkaiden, hitaiden laakereiden, joissa on pelivaraa, kalvojen liitosten (BV-tyyppi) jne. KORKEA LÄMPÖTILA GRAAFINEN RASVA ERIKOISMEKAANINEN KESTÄVYYS Kestää äärimmäistä painetta Ei liukene veteen, ei edes kiehuvaan veteen Kestää erinomaisesti merivettä Tarjoaa poikkeuksellisen hyvän tarttuvuuden MONIPUOLINEN RASVA Äärimmäisen paineen lisäaine, kulumisenesto, Hyvä tarttuvuus Erinomainen työstönkestävyys Hyvä pumpattavuus Litiumrasva EP 2 KÄYTTÖKOHTEET Varmistaa liitosten ja varusteiden täydellisen tiiveyden Voidaan käyttää kaikkialla, missä on kitkaa ja hapettumisen uhka (myös silloin, kun osat on säilytettävä kosteissa tiloissa tai altistettava hapon tai suolahöyryjen vaikutukselle) Kardaaniakselin juoksupyörien, hitaasti liikkuvien laakereiden, joissa on leikkiä, kalvojen liitosten (BV-tyyppi),... MULTI-SERVICE GREASE Additivoitu äärimmäiseen paineeseen, kulumisen ja ruosteenesto Hyvä tarttuvuus Erinomainen stabiilisuus työssä Hyvä pumpattavuus MULTI-SERVICE GREASE Additivoitu äärimmäiseen paineeseen, kulumisenesto, Hyvä tarttuvuus Erinomainen työstettävyys Hyvä pumpattavuus KÄYTTÖKOHTEET Varmistaa liitosten ja varusteiden täydellisen tiiveyden Voidaan käyttää kaikkialla, missä on kitkaa ja hapettumisen uhka (myös silloin, kun osat on säilytettävä kosteissa tiloissa tai altistettava hapon tai suolahöyryjen vaikutukselle) Kardaaniakselin juoksupyörien, hitaiden laakereiden, joissa on pelivaraa, calfa-liitosten (BV-tyyppi),... SOVELLUKSET Varmistaa liitosten ja varusteiden täydellisen tiivistyksen kaikkialla, missä on kitkaa ja hapettumisen uhka (myös silloin, kun osat on säilytettävä kosteissa tiloissa tai alttiina happojen tai suolahöyryjen vaikutukselle) Kardaaniakselien, hitaiden laakereiden, joissa on pelivaraa, kalvotiivisteiden (tyyppi BV),... Voidaan käyttää kaikkialla, missä on kitkaa ja hapettumisvaara (myös silloin, kun osia on säilytettävä kosteissa tiloissa tai kun ne ovat alttiina hapon tai suolahöyryjen vaikutukselle) Kardaaniakselin renkaiden, hitaiden laakereiden, joissa on pelivaraa, kalvotiivisteiden (tyyppi BV) jne. voitelu. KORKEA LÄMPÖTILA GRAFIIKKA ERIKOISMEKANIIKKA Kestää äärimmäisiä paineita Ei liukene veteen, ei edes kiehuvaan veteen Kestää erinomaisesti merivettä Tarjoaa poikkeuksellisen hyvän tarttuvuuden KORKEA LÄMPÖTILA GRAFIIKKA ERIKOISMEKANIIKKA Kestää äärimmäisiä paineita Ei liukene veteen, Kestää äärimmäistä painetta Ei liukene veteen, ei edes kiehuvaan veteen Kestää erinomaisesti merivettä Tarjoaa poikkeuksellisen hyvän tarttuvuuden Sivustomme on täysin turvallinen, joten voit suorittaa maksutapahtumat täysin rauhassa. Heti kun tilauksesi on luovutettu kuljetusliikkeellemme, saat seurantanumeron, jonka avulla voit seurata pakettisi kulkua. Käyttöturvallisuustiedotteemme voi ladata QUICK MSDS -portaalin kautta. Yrityksemme on erikoistunut grafiittirasvoihin. Epäselvissä tapauksissa tai kaikissa kysymyksissä</w:t>
      </w:r>
    </w:p>
    <w:p>
      <w:r>
        <w:rPr>
          <w:b/>
          <w:color w:val="FF0000"/>
        </w:rPr>
        <w:t xml:space="preserve">id 170</w:t>
      </w:r>
    </w:p>
    <w:p>
      <w:r>
        <w:rPr>
          <w:b w:val="0"/>
        </w:rPr>
        <w:t xml:space="preserve">[En ole varma, onko tämä syy siihen, että moottori ei käynnisty, mutta olen varma, että se on syy siihen, että moottori ei käynnisty - En ole varma, onko tämä syy siihen, että moottori ei käynnisty.En ole varma, onko tämä syy siihen, että moottori ei käynnisty, mutta olen varma siitä. En ole varma, onko tämä syy siihen, että moottori ei käynnisty, mutta olen varma siitä. Aug 17, 2007 6:Minulla on ongelma sytytystulppien kanssa, minulla on ongelma sytytystulppien kanssa, minulla on ongelma sytytystulppien kanssa, minulla on ongelma sytytystulppien kanssa, minulla on ongelma sytytystulppien kanssa, minulla on ongelma sytytystulppien kanssa, minulla on ongelma sytytystulppien kanssa, minulla on ongelma sytytystulppien kanssa, En ole varma, kuinka paljon painetta tarvitaan, mutta jos painetta on vähän, sinun on irrotettava kannen kansi ja käännettävä moottoria käsin selvittääksesi, mistä ongelma johtuu, ja tarkistettava sitten venttiilien välys: Pe. August 17, 2007 6:41 am laita mäntä TDC sytytystulpan reiän läpi ja täytä letku pitämään venttiilit kiinni paineessa, ikään kuin voisit pudottaa koko vehkeen rikkomatta, en voi vahvistaa tulosta näillä koneilla, teen sen autolla, mutta kannattaa kokeilla [-o&lt; yyyyytiend months ago @++ - Saved on: Fri. Syyskuu 07, 2007 8:24 am hänellä on 5000 pollariajustinlequadeur kirjoitti: Kuinka monta kilometriä mönkijälläsi on?</w:t>
      </w:r>
    </w:p>
    <w:p>
      <w:r>
        <w:rPr>
          <w:b/>
          <w:color w:val="FF0000"/>
        </w:rPr>
        <w:t xml:space="preserve">id 171</w:t>
      </w:r>
    </w:p>
    <w:p>
      <w:r>
        <w:rPr>
          <w:b w:val="0"/>
        </w:rPr>
        <w:t xml:space="preserve">Kattava luettelo (uk/us eroilla) Määritelmä, käännös, ääntäminen, anagrammi ja synonyymi vapaassa sanakirjassa Wiktionary. Preteritillä ja menneen ajan partitiivilla on usein sama kirjoitusasu, kun preteritin pääte on -ed.Jos preteritin pääte ei ole -ed, menneen ajan partitiivin kirjoitusasu eroaa preteritin kirjoitusasusta. Ainoa poikkeus on show, showed, shown (vaikka voit myös kirjoittaa show, shown, shown). Huomio alueista: Käytä ehdotettuja verbejä kuvaamaan, mitä Rainbow tekee seuraavissa videoissa. Ole varovainen: joudut laittamaan joitakin verbejä kieltävään muotoon, toisia myöntävään muotoon! Käytä verbejä kuvaamaan, mitä Rainbow tekee seuraavissa videoissa. Ole varovainen: joudut käyttämään joitakin verbejä kielteisessä muodossa, toisia myöntömuotona! Video # 1 Sateenkaari (juoda) vettä. Hän (nukkuu) . Hän (pelaa) shakkia. Present simple - Mihin aikaan heräät? - I wake up at 9.30 am Main uses: permanent truths, repetitive/habitual actions; feelings The 600 Most Commonly Used French Words Tavoitteena oli selvittää, kuinka monta sanaa keskivertoihminen käyttää rutiininomaisesti päivittäisessä elämässään... Kuinka monta sanaa ranskan kielessä on? Petit Robertissa on 60 000 merkintää ja Grand Robertissa 75 000 merkintää. Kattavin luettelo olisi noin 600 000 tai 700 000 sanaa... mutta on ehdotettu myös miljoonan sanan määrää, mukaan lukien tekniset, tieteelliset ja lääketieteelliset termit. 100 yleisintä epäsäännöllistä englannin verbiä Tämä luettelo on laadittu yli 40 eri epäsäännöllisten verbien luettelon tilastollisen vertailun perusteella. Present Simple &amp; Present Progressive: present simple ja present progressive tai continuous Huomautuksia Huomaa s-kirjain "Present Simple" -verbin yksikön kolmannessa persoonassa.Ennen kuin lisäät -ing-kirjaimen, tuplaa loppukonsonantti, jos molemmat seuraavista ehdoista täyttyvät: verbi päättyy yhteen vokaaliin, jota seuraa yksi konsonantti, viimeinen tavu on painotettu tai tavuja on vain yksi. Jos haluat selvittää, onko tavu korostettu, katso sanakirjaa. Progressiivisen nykyhetken käyttö Progressiivista nykyhetkeä (tai jatkuvaa nykyhetkeä) käytetään puhuttaessa: EFQM Ranskassa Eurooppalainen EFQM-järjestö on asettanut tehtäväkseen tarjota eurooppalaisille yrityksille yhteisen vertailuvälineen, EFQM-mallin, joka auttaa niitä siirtymään kohti huippuosaamiseen tähtääviä käytäntöjä. Johtamislähestymistapa, edistymislähestymistapa, suorituskyky... AFNOR Group, EFQM:n virallinen jakelija Ranskassa, tarjoaa sinulle kaikki työkalut, joita tarvitset yrityksesi huippuosaamishankkeen menestyksekkääseen toteuttamiseen. Esittely Kuinka oppia epäsäännöllisiä verbejä helposti - verbien luokittelu samankaltaisuuden mukaan Useilla tekniikoilla voit oppia epäsäännöllisiä verbejä helpommin, ensimmäinen on oppia ne samankaltaisuusryhmän mukaan. Tässä on 100 käytetyintä verbiä, jotka on luokiteltu samankaltaisuuden mukaan: Verbejä, jotka eivät muutu Yhdennetyn johtamisjärjestelmän perustaminen Actu-Environment.com - Julkaistu 02/11/2010 Miksi, miten ja miten ottaa käyttöön johtamisjärjestelmä, joka yhdistää ympäristön, laadun, työterveyden ja työturvallisuuden? Actu-environment tarkastelee integroidun johtamisjärjestelmän perustamisprosessia asiantuntijoiden näkemysten ja konkreettisten tapausten pohjalta. irregular verbs English Learn English through pictures and games Navigointihaku Fontin koko Suurenna.Nollaa.Pienennä Haku Asiakirjojen hakustrategia - Blog du CDI du Lycée Saint...</w:t>
      </w:r>
    </w:p>
    <w:p>
      <w:r>
        <w:rPr>
          <w:b/>
          <w:color w:val="FF0000"/>
        </w:rPr>
        <w:t xml:space="preserve">id 172</w:t>
      </w:r>
    </w:p>
    <w:p>
      <w:r>
        <w:rPr>
          <w:b w:val="0"/>
        </w:rPr>
        <w:t xml:space="preserve">Toimenpiteet pandemian uuden puhkeamisen hillitsemiseksi Yhdysvalloissa vahingoittavat taloutta, joka oli elpynyt touko- ja kesäkuussa: tätä taustaa vasten Fed kokoontuu tällä viikolla ja kongressi jatkaa neuvotteluja neljännestä tukisuunnitelmasta. Kestokulutushyödykkeiden, kuten ajoneuvojen, teollisuuskoneiden ja puolustustarvikkeiden tilaukset kasvoivat kesäkuussa toisena kuukautena peräkkäin 7,3 prosenttia toukokuun 15,1 prosentin jälkeen. Kesäkuun kasvu johtui pääasiassa uusien autojen myynnistä, joka kasvoi 85,7 prosenttia, ilmenee kauppaministeriön maanantaina julkaisemista tiedoista. "Teollisuusala on kuitenkin edelleen alttiina heikolle kysynnälle, mikä vaikuttaa investointi- ja palkkauspäätöksiin tulevaisuudessa", varoitti Rubeela Farooqi High Frequency Economicsista. Loppukeväästä Yhdysvalloissa vallitsi optimismi. Suuressa osassa maata yritykset olivat saaneet avata ovensa uudelleen, mikä lisäsi myyntiä ja kuluttajien luottamusta viikkoja kestäneen tukahduttamisen jälkeen. Saastumistapaukset kuitenkin lisääntyivät kesäkuun lopusta lähtien, ja useat osavaltiot, kuten Kalifornia, Texas ja Florida, joutuivat ryhtymään uusiin ankariin toimenpiteisiin niiden käsittelemiseksi. Työttömyysrekisterit kasvoivat jälleen heinäkuun puolivälissä, ensimmäistä kertaa sitten maaliskuun lopun. Uudelleenavauksiin liittyvä innostus on hiipunut", kommentoivat Oxford Economicsin analyytikot tiedotteessa. "Elpymiseen liittyvät riskit ovat edelleen vahvasti laskusuuntaisia, kunnes terveystilanne paranee", he lisäsivät. Maailman suurimman talouden touko- ja kesäkuun elpyminen ei riittänyt korvaamaan huhtikuun historiallista pudotusta, ja torstaina julkaistavaa Yhdysvaltain toisen neljänneksen BKT:tä odotetaan yhtä historiallista pudotusta. Kansainvälisen valuuttarahaston (IMF) mukaan lasku voi olla jopa 37 prosenttia. Pientä optimismia herättää se, että uusien tapausten määrä Yhdysvalloissa laski sunnuntaina ensimmäistä kertaa sitten viruksen uudelleen puhkeamisen. Kriisin hallinta voi kuitenkin maksaa Donald Trumpille hänen uudelleenvalintansa Valkoiseen taloon marraskuussa. Häntä on kritisoitu jopa omassa leirissään, ja äskettäin hän perääntyi ja kehotti ihmisiä käyttämään naamioita, mistä hän oli aiemmin kieltäytynyt vedoten yksilönvapauteen. Uusi tukisuunnitelma Yhdysvaltain keskuspankki Federal Reserve (Fed), joka pitää tavanomaisen rahapoliittisen kokouksensa tiistaina ja keskiviikkona, aikoo huolehtia Yhdysvaltain taloudesta. Tarkkailijat eivät kuitenkaan odota Fediltä uusia toimia kokouksen päätteeksi, vaikka se on käyttänyt kriisin alusta lähtien monenlaisia tukitoimia, joista osa on ollut ennennäkemättömiä. Sen virkamiesten odotetaan sanovan, kuten he ovat useaan otteeseen sanoneet, että valtion budjettitukea tarvitaan talouden saamiseksi takaisin raiteilleen. Demokraattien kongressijohtajien oli määrä tavata maanantai-iltana valtiovarainministeri Steven Mnuchin ja Donald Trumpin kansliapäällikkö Mark Meadows aloittaakseen viralliset neuvottelut uudesta, yhteensä noin 1 biljoonan dollarin (850 miljardin euron) suuruisesta suunnitelmasta talouden auttamiseksi. Apua työttömille Maan miljoonille työttömille on annettava kiireellisesti lisätukea. Työmarkkinat ovat vaikeuksissa, ja maaliskuun lopussa pandemiasta selviytymiseksi hyväksytty työttömyyskorvauksen lisäosa päättyy perjantaina. Tämä tuki voitaisiin alentaa 200 dollariin viikossa 600 dollarin sijasta huhtikuusta lähtien, ja sitten nostaa 70 prosenttiin ennen työttömyyttä saadusta palkasta, kun ohjelmisto on pystynyt integroimaan tämän kaavan, amerikkalaisten tiedotusvälineiden mukaan. Keskustelussa ovat myös uusi kotitalouksille suunnattu kuponki, lisälainat vaikeimmassa tilanteessa oleville yrityksille tai</w:t>
      </w:r>
    </w:p>
    <w:p>
      <w:r>
        <w:rPr>
          <w:b/>
          <w:color w:val="FF0000"/>
        </w:rPr>
        <w:t xml:space="preserve">id 173</w:t>
      </w:r>
    </w:p>
    <w:p>
      <w:r>
        <w:rPr>
          <w:b w:val="0"/>
        </w:rPr>
        <w:t xml:space="preserve">Peitto, jossa on kettu ja siili Olen palannut kertomaan teille Cré-Enfantinista yhden projektini kanssa, joka vei minulta eniten aikaa, mutta myös paljon iloa... Joten esittelen teille erittäin pehmeän peiton, jossa on kettu ja siili. Sen koko on 70 cm x 100 cm. Tämäkin on malli, jota tarjotaan Cré-Enfantinin verkkosivustolla. Löydät sen täältä, jos olet kiinnostunut. Tämä on yksi ensimmäisistä projekteistani, joissa käytin applikaatioita. Se on hyvin työlästä, koska siinä on monta vaihetta: mallin siirtäminen, kankaiden valitseminen, palojen leikkaaminen, jotka on silitettävä kokoonpanon helpottamiseksi ja projektin siistimiksi tekemiseksi, niiden kerrostaminen ja kokoaminen. Tällaisella projektilla on ainakin 2 etua, siinä voi käyttää kangasjätettä ja se on motivoiva, koska se syntyy nopeasti... Varo, että se aiheuttaa riippuvuutta! 😉 Tässä on ensimmäinen vilkaisu, kun palat on leikattu ja laitettu päällekkäin. Sanoinhan, että se syntyisi hyvin nopeasti... Vielä on paljon työtä ennen kuin kansi on valmis, mutta lopputulos on jo nähtävissä... Nyt on erityisesti pörräämisvaihe, jossa kaikki palat kootaan päällekkäin hyvin tiukalla siksak-ompeleella. Tässä vaiheessa voit myös korostaa yksityiskohtia tai korostaa kontrasteja erivärisellä langalla. Näin tein ketun ruumiin. Seuraavassa tarkastellaan tulosta lähemmin: Tunnistatko ketun kuonoon (ja häntään) käytetyn kankaan? Olet jo nähnyt sen täällä ja siellä... Tässä on lopputulos: Jotta saat käsityksen koosta, tässä se on sijoitettu kahden tuolin selkänojalle: Jotta tästä kauniista applikaatiosta tulisi pehmeä peitto, selkänoja on tehty ruskeasta fleecestä (jonka olet jo nähnyt myös täällä): Materiaalit ja budjetti: Kaikki riippuu siitä, ostatko kaiken tarvitsemasi vai käytätkö tähteet. Itse en juuri ostanut mitään erityisesti tätä projektia varten, vaan käytin kankaita, joita minulla oli ollut varastossa jo pitkään. Entä sinä? Mitä olet tehnyt applikaatioilla? Se on mahtavaa! Rakastan sitä! Se on hyvin tehty ja niin söpö. Bravo Anne C! Kiitos paljon Morgane 😉 Bravo! Pidän siitä paljon ja voimme kuvitella paljon muitakin tarinoita 😉 Kiitos Anaïs! Kaikki on todellakin mahdollista! Suunnittelija tarjoaa nettisivuillaan paljon ilmaisia valintoja - joita voi käyttää moniin tukiin (muuhunkin kuin ompeluun) - mukaan lukien pieni merirosvo veneessään... jonka minäkin tein ja jonka esittelen pian 😉 hei, kaunista! Haluaisin tietää, mitä silitysrautaa käytit applikoitujen kuvioiden tekemiseen? tämä projekti on melko vanha, en muista yksityiskohtia enkä silloin tiennyt siitä paljonkaan. se on "klassinen" silitysrauta, jonka löysin lyhyttavarakaupasta. se ei saa olla liian paksua, muuten siitä tulee pahvin näköistä. Toivottavasti tämä vastaus auttaa sinua. hyvää ompelua. kiitos vastauksestasi.</w:t>
      </w:r>
    </w:p>
    <w:p>
      <w:r>
        <w:rPr>
          <w:b/>
          <w:color w:val="FF0000"/>
        </w:rPr>
        <w:t xml:space="preserve">id 174</w:t>
      </w:r>
    </w:p>
    <w:p>
      <w:r>
        <w:rPr>
          <w:b w:val="0"/>
        </w:rPr>
        <w:t xml:space="preserve">Lauantai 09:00Pariisi 12 Bercy60 mn StandardAurelie LMFAOElsa CJeanne CEn tiedot Lauantai 09:30Marseille 6 Paradis60 mn StandardThomas DAkila BEn tiedot Lauantai 09:30 Information SallePariisi 18 Les AmirauxLakon vuoksi tapahtumapaikka suljetaan ensi sunnuntaina. Olemme pahoillamme tästä aiheutuneesta haitasta. Paris 18 Les Amiraux60 mn StandardSandrine LAnnie VAurore KIn detail Lauantai 10:00Kurssi suljettuAix Daudet45 mn PerhePoikkeuksellinen sulkeminen lauantaina 07. maaliskuuta 2015In detail Lauantai 10:00Boulogne Carnot60 mn StandardSofia BAngélique JSouad AIn detail Lauantai 10:00Carrières AlouettesSalle Polyvalente60 mn CoreClaire SFrédéric NEIn detail Lauantai 10:00Le Pecq Général Leclerc60 mn StandardMarie-Laure HHélène DEIn detail Lauantai 10:00Lyon 2 Gymnase Condé60 mn KohtalainenJérome MLaetitia BENTietoa lauantaista 10:00Nizza Notre DameDojo60 mn PerusAnne-sophie MMarieAjaTietoa lauantaista 10:00Pariisi 4 BeaubourgStora60 mn NormaaliAltaïrLilia AMarine JETietoa lauantaista 10:00 TietohuonePariisi 5 Saint-MédardHuoneessa ei ole vielä luottokortinlukijaa, joten varaudu maksamaan yksittäisten tuntien ja pakettien oston yhteydessä shekillä. Kiitos ymmärryksestänne ;) !Paris 5 Saint-Médard60 mn StandardKarimHélène HEDetails Lauantai 10:00Paris 9 Bergère60 mn StandardClotilde CJacques BMontseDetails Lauantai 10:00 TietohuoneParis 10 ChaudronPerhetunnit jatkuvat sunnuntaina 8. maaliskuuta !</w:t>
      </w:r>
    </w:p>
    <w:p>
      <w:r>
        <w:rPr>
          <w:b/>
          <w:color w:val="FF0000"/>
        </w:rPr>
        <w:t xml:space="preserve">id 175</w:t>
      </w:r>
    </w:p>
    <w:p>
      <w:r>
        <w:rPr>
          <w:b w:val="0"/>
        </w:rPr>
        <w:t xml:space="preserve">Naisten 4 päivän lihaksen rakennusohjelma lihasmassaa, joka perustuu välittömään saanti tai lihaksen rakennuksen harjoitus levyn kanssa, että heidän nenänsä. Gluteus maximus, aika, toimenpide otat ei ole pakko jänteet erityisesti parannuksia. Massa-aika, pöytä. Joka oli painon siirtynyt suurimman osan alempien palkkien ja kuorman ruoka on saada minun sopiva määrä tehdä auttaa kaikki kädet 12. Ja ylläpitää sen negatiivinen koulutus tasapainoinen ph, amatööri harjoittaja, se on viikossa. Ne toimivat tämän videon toimia minulle yhdisteen harjoituksia työskennellä ote, käsipainot tai että vaikutukset kehonrakennus koulutuksen kanssa. Se ei poikkea viimeisen ohjelman aloittelijan kehonrakennus huoneen lihaspainot. Ja 20 kertaa morfianatomianne vaipalla. Ne voivat olla liian lihavia tukemaan liikettä on jotain, joka saavuttaa henkisen omaisuuden. Proteinee juoda ottaa lihasten kasvaa. Jos se on hyvin nopea ja jalat ovat usein vahvistaminen, tai istuu enemmän olkapään pakarat koulutusohjelma nainen kuntosalilla, koska ylittää kummallakin puolella niin tarpeetonta harjoittajien unelma ottaa, minä tietenkin! Swing ja lihakset suorittaa sinulle käytännössä menetys pienten suonien? Nauti kestävyys suoritat tuoda esiin lihaksia ja myös hyvät olosuhteet kotona. Harjoitella kaikki energia minun ohjelma on ohjelma painon penkki suositellaan välttää saamassa kolesterolia ja harjoituksia, menetät ei riitä, jos se on tämä koulutusohjelma. Ja minun edessä pakarat edessä jc, ja se on suora takaisin toipumaan. Toiminta voitaisiin suorittaa nämä harjoitukset tehokkaammin. - Painonpudotusohjelma nainen tämä joko. Kaikille dips, nämä 5 testata ja alkuun, se voidaan suorittaa yleensä. - Käsivarsi on oltava merkittävä signaali, että voit sallia 2 hyppää edestä eteen. - Painonpudotusohjelma miehet pdf luottamus istuntoja 2000 kcal, kasvaa vähitellen ja jonka amplitudi on yli. - Tämän kasvun vatsan vyö käsipainot elintarvikkeet runsaasti materiaalia. - Kehonrakennusohjelma miehet massa voitto muita makroravinteita ei ole kasvua voitto. - Tee rinne laajennukset painoharjoitteluun kyykkyjä, hyvin. - Painoharjoitteluohjelma ilman laitteita nänni aikana lihakset ovat sitten tämä on tarpeeksi harjoituksia, jotka. Painoharjoitteluohjelma tarkentaa reidet Ja käsivarret mahdollistaa täydellisen lihasmassan selkäkoulutuksen laitteiden kanssa täydellinen minun taso rakentaa sen lihaksen program'tehokas, myös lihaksikas selkä, mutta myös 40% kehon jatkossakin anna 10 vuotta ja polttaa paljon kutakin, varsinkin jos olet tyytyväinen elpyminen välillä ohjelmia käsipainot, ja muista, että on tärkeää aloittaa, kun sinulla on joku vihannes / pakaralihaksen ja lihas : Lämmittelynä, kysymys ei usko nähdä kehoni linjassa leukasi yli kuluttaa vähemmän. Kokovartalon tai baareja tai jalka samaan alle, koska talvella koska estetiikka, se on vain näitä uusia tehostamistekniikoita. Kehonrakennusohjelma suoristaa takaisin ruuhkautuminen kehon, varmista, että saat painetta instagram, niin halusin kouluttaa sinua 6 päivää siirtää elastinen kehonrakennus. Jos laitat 4 kertaa se, että puolesi painoharjoittelussa. Jos autat sinua menettää koko ja perustyökaluja, kuten monet kehon kotona, se sisällytetään välillä fyysistä rasitusta, joko päivittäin kiitos kehon se on löydettävä erityisesti sinulle, että on myös käytetty aikana nämä vinkit tulevat. Kehonrakennusohjelma split rutiini 3 päivää Se vähentää kehon jalat kg. Super reidet</w:t>
      </w:r>
    </w:p>
    <w:p>
      <w:r>
        <w:rPr>
          <w:b/>
          <w:color w:val="FF0000"/>
        </w:rPr>
        <w:t xml:space="preserve">id 176</w:t>
      </w:r>
    </w:p>
    <w:p>
      <w:r>
        <w:rPr>
          <w:b w:val="0"/>
        </w:rPr>
        <w:t xml:space="preserve">Asenna Group Office alle minuutissa Genious Canada -palvelun avulla Rekisteröi tai siirrä verkkotunnuksesi ICANN-akkreditoidun rekisterinpitäjän kanssa. Tietokeskuksemme ja SSL-sertifikaatin tarjoajamme takaavat suorituskyvyn ja aitouden. Luota palvelimesi hallinta pätevien järjestelmänvalvojien tiimille. Asenna Group Office isännöintitilaan muutamalla napsautuksella ohjauspaneelistasi Tarvittava levytila: 77.06 MB</w:t>
      </w:r>
    </w:p>
    <w:p>
      <w:r>
        <w:rPr>
          <w:b/>
          <w:color w:val="FF0000"/>
        </w:rPr>
        <w:t xml:space="preserve">id 177</w:t>
      </w:r>
    </w:p>
    <w:p>
      <w:r>
        <w:rPr>
          <w:b w:val="0"/>
        </w:rPr>
        <w:t xml:space="preserve">http://bipolairemd2008.forum-actif.eu/t4380-poeme-etre-bipolaire#70011 " kaksisuuntainen mielialahäiriö " amberwood on la 10 maalis 2012 Kaksisuuntainen mielialahäiriö ei ole enää sitä, että on oma itsensä, vaan sitä, että on joskus kaksi ihmistä: se, joka toimii hallitsemattomasti, se, joka katsoo eikä ymmärrä. Kaksisuuntainen mielialahäiriö tarkoittaa myös sitä, että menee kauas päähänsä, keksii oman tarinansa ja jättää todellisuuden taakseen. Varmuus siitä, että se on toinen henkilö, joka ei ymmärrä sinua. Sitten huutaa kovempaa, muuttuu aggressiiviseksi ja joskus väkivaltaiseksi. Ja sitten seuraavana päivänä en muista mitään. Kaksisuuntainen mielialahäiriö on myös sitä, että voi lentää pois, eikä enää ole epäilyksiä eikä pelkoja. Olla vakuuttunut siitä, että voit onnistua missä tahansa, jopa suurimmassa projektissa, jopa omassa kaatumisessasi. Se on sitä, että kiehuu energiasta, sitä ei enää hallita, eikä sen tarvitse enää nukkua yöllä. Puhumme paljon nopeammin, emme ymmärrä toisiamme, tunnemme energian kehossamme ja tunnemme itsemme paljon vahvemmiksi. Se tarkoittaa sitä, että ei kestä sitä, kun muut eivät seuraa, kun he kyllästyvät sinuun ja joskus luovuttavat. Kaksisuuntainen mielialahäiriö tarkoittaa, että yksi päivä on turha, putoaa olemattomuuteen ja alkaa itkeä, eikä enää rakasta elämää. Se on suojautumista sängyn lämpöön. Se on unelmointia siitä, että päivä, huominen, ei koita. Se tarkoittaa ihmisten, jopa parhaiden ystävien, työntämistä pois. Et voi jättää pesääsi, kotiasi, ja olet vakuuttunut siitä, että siellä on vaara. Se on myös sitä, että häpeää sitä, ettei osaa tehdä mitään, että ihmiset kehottavat jatkuvasti ponnistelemaan. Mutta he eivät tiedä, että noina hetkinä meillä ei ole mitään muuta tekemistä. Kaksisuuntainen mielialahäiriö tarkoittaa sitä, että elämä kulkee ohi, ja toisaalta sitä, että sinä et enää ole osa sitä. Se on halu lopettaa kaikki. Se on sitä, ettei kestä kipua, kärsimystä siitä, ettei tunnista itseään. Vaikutelma kaksoisidentiteetistä. Ja joskus vielä pahempaa, olla todella asuttu. Ei enää hallita mitään, satuttaa itseään tai muita. Kaksisuuntainen mielialahäiriö tarkoittaa, että päästämme irti omasta maailmastamme ja menemme toiseen, jota emme tunne. Nähdä jopa olentoja, asioita, joita ei ole olemassa teidän tai meidän silmissämme. Se on pelkoa. Se on psykiatrisella osastolla olemista, jotta pysyisi suojattuna. Se lepuuttaa muita, niitä, jotka asuvat kanssamme. Sitä ei nähdä, koska häpeämme itseämme. Se on pelko mennä ulos ja kohdata maailma. Se on pelko mennä ulos ja kohdata maailma, pelko kysyä itseltään: olemmeko kykeneviä vai emme? Kaksisuuntainen mielialahäiriö tarkoittaa lääkitystä. Se on väsymätöntä yrittämistä, kunnes se toimii. Niin kauan kuin emme voi jatkaa rauhallista elämää. Ja se tarkoittaa sitä, että on kärsittävä sivuvaikutuksista, vapinasta, sumeudesta, niistä hetkistä, jolloin meitä todella huumataan, jotta meitä voitaisiin auttaa! Vihan, kieltämisen, inhon, väsymyksen, epäilyksen ja sitten epätoivon hetket. Se on sitä, kun et enää usko siihen ja vaadit kuolemaa tukemaan elämää. Kun näet itsesi kuolleena niin paljon ja niin paljon, että haluat enemmän. Ja jos sitten jonain päivänä, yrittämällä, kuin ihmeen kaupalla, meistä tulee tasapainoisempia tai jopa vakaampia? Silloin teidän on löydettävä itsenne, ei! Paljon enemmän kuin se, sinun on löydettävä itsesi. Ja sinun on hyväksyttävä se, että sinun on elettävä ilman mielikuvituslentoja, ilman rakastamiasi hetkiä, ilman hulluuden aaltoja. Se on niin paradoksaalista! Että jopa minä tunnustan, ymmärtäen, minulla on vaikeuksia... Hän...</w:t>
      </w:r>
    </w:p>
    <w:p>
      <w:r>
        <w:rPr>
          <w:b/>
          <w:color w:val="FF0000"/>
        </w:rPr>
        <w:t xml:space="preserve">id 178</w:t>
      </w:r>
    </w:p>
    <w:p>
      <w:r>
        <w:rPr>
          <w:b w:val="0"/>
        </w:rPr>
        <w:t xml:space="preserve">Johdanto: Apinaihminen muuttui siaksi Vuonna 1925 lajievoluutioteorian kannattajat levittivät voitokkaasti ympäri maailmaa sanomaa siitä, että Nebraskassa oli miljoona vuotta aiemmin elänyt kokonainen apinaihmisrotu. "Todisteena" oli hammas. Ei leukaluuta tai kalloa - vaan yksittäinen hammas! Jonkin aikaa myöhemmin he löysivät samasta paikasta samanlaisen hampaan. Tämä toinen hammas oli kuitenkin yhteydessä leukaluuhun, joka oli yhteydessä luurankoon, ja luuranko oli sian luuranko. Löytöä kommentoidessaan fossiiliasiantuntija tohtori Duane Gish totesi: "Tämä ei ole ihmisen kaltainen apina eikä ihmismäinen apina, vaan yksinkertaisesti sukupuuttoon kuollut sikalaji. Mielestäni tässä tapauksessa tiedemies tekee ihmisestä sian ja sika tekee tiedemiehestä apinan. Oppikirjoihin ja museoihimme oli ilmestynyt kokonainen sarja piirroksia ja esityksiä tästä kuvitteellisesta apinaihmisestä, jotka esittivät esihistoriallisen ihmisen kaikessa komeudessaan istumassa nuotion ääressä perheensä kanssa ja pitelemässä nuijapuuta. Tämä mies rakennettiin tyhjästä! Kyllä, siellä hän oli kaikessa loistossaan tervehtimässä maailmaa. Ja loppujen lopuksi se oli vain sian hammas! Kokonainen apinarotu, joka eli miljoona vuotta sitten Nebraskassa? Ei. Sian hammas! Tässä lajien evoluutiota käsittelevässä artikkelissa ei mainita kreationismia tai "älykästä suunnittelua". Siinä ei myöskään yritetä rakentaa "tieteellistä" tai "kreationistista" selitystä maailman, elämän tai ihmisen syntyyn. Dogmin tehtävänä on selittää "miksi" ja tieteen tehtävänä on osoittaa "miten". Ongelmia syntyy, kun nämä kaksi sekoitetaan. Charles Darwin esitti lajien evoluutioteorian selittääkseen, miten elämä ilmestyi maapallolle, ja yritti tehdä sen ilman luojaa Jumalaa. Kouluissa tämä teoria lajien evoluutiosta pakotetaan kaikille opettajille ja lapsille todellisuutena. Heidät uskotellaan olettamaan, että tiedemiehet ja asiantuntijat ovat kaikki samaa mieltä ja että fossiilit ja arkeologiset löydöt vahvistavat lajien evoluution. Näin ei suinkaan ole, ja tässä artikkelissa pyritään osoittamaan tämä: - Kaikki biologian, arkeologian tai genetiikan tutkijat ja asiantuntijat eivät suinkaan hyväksy lajien evoluutiota, vaan monet korkeimmalla tasolla torjuvat sen. - Ihmisen evoluutioteorian hylkäävät muutkin kuin "uskovaiset". - Lajien evoluutioteoria rikkoo tiettyjä tieteen perusperiaatteita - Elävien lajien evoluutiosta on tullut koskematon "dogma" (näennäisuskonto), jolla on ylipappinsa, jotka sensuroivat tai estävät kaiken vapaan keskustelun - Tieteen viimeaikaiset löydöt eivät vahvista lajien evoluutiota lainkaan, vaan pakottavat joka kerta tarkistamaan teoriaa - Evoluutioteorian todisteeksi on yritetty todistaa vaikuttava määrä tarkoituksellisia petoksia: Evoluutioteoriaa ei ole kehitetty löydösten perusteella vaan ideologisena (lähes "uskonnollisena") perustana "ateistisille" humanistisille ajatusjärjestelmille, kuten natsismille ja kommunismille. Muutama esimerkki, joita voisi kertoa loputtomiin: Tässä on tohtori W. R. Thompsonin todistus (1). Tohtori Thompsonin arvostus tieteellisellä alalla oli niin suuri, että hänet valittiin vuonna 1959 kirjoittamaan esipuhe teokseen</w:t>
      </w:r>
    </w:p>
    <w:p>
      <w:r>
        <w:rPr>
          <w:b/>
          <w:color w:val="FF0000"/>
        </w:rPr>
        <w:t xml:space="preserve">id 179</w:t>
      </w:r>
    </w:p>
    <w:p>
      <w:r>
        <w:rPr>
          <w:b w:val="0"/>
        </w:rPr>
        <w:t xml:space="preserve">9.-18. heinäkuuta järjestetään neljäs Avignonin Lapset valokeilassa - taiteellinen matka 400 lapselle ja sarja kohtaamisia, jotka osoittavat nuorten yleisönosastojen yhä merkittävämmän läsnäolon Avignonin festivaalin ytimessä. Yksi tärkeimmistä kohokohdista, osallistava esitys "Passeurs", avaa Cour d'honneurin ovet lapsille, ja kulttuuriministeri Françoise Nyssen saapuu paikalle 13. heinäkuuta klo 9.30. "Passeurs" on ARCOSM Companyn ja Théâtre du Rivagen teatteri- ja koreografinen luomus, jonka aiheena on Linkki, Avignonin 2018 yleisteema Lapset valokeilassa. Tämä on nuorille yleisöille suunnatun esitystaiteeseen uppoutumisen huippukohta, jota tarjotaan Ranskan ja Tunisian kaikkien alueiden lapsille ja joka sisältää esityksiä, työpajoja, tapaamisia taiteellisten ryhmien kanssa sekä yhteisiä löytämisen ja juhlimisen hetkiä. Aika kuluu pysähtymättä, ja heinäkuu tulee taas joka vuosi! Jälleen kerran kaupungin kadut ja teatterit täyttyvät festivaalikävijöistä, esityksistä ja kokouksista. Paikka on jälleen kerran avoinna nuorille, jotka saavat taiteellisten löytöjensä rytmissä sydämet, aistit ja unelmat sykkimään. Me taiteilijat haluamme yhdessä heidän kanssaan ottaa tämän kesän virkistyskylvyn, täyttää taskumme lupauksilla, antaa keskusteluille naurua ja vakavuutta, synnyttää luomisen toiveita, avata tulevaisuuden toiveita, joita voidaan jäljittää yhdessä, tästä nykyhetkestä käsin, intensiivisesti elettynä. Sillä siinä on teatterin voima, kun sitä ahmii, kun se tekee elämästä ylivoimaisen kokemuksen. Pascale Daniel-Lacombe - johtaja - théâtre du Rivage Yhdistys järjestää 26. ja 27. maaliskuuta 2019 Nantesissa järjestettävän Etats Généraux Arts vivants, enfance et jeunesse -tapahtuman valmistelujen yhteydessä myös useita ammatillisia kokouksia, jotka on tarkoitettu kaikille niille, jotka osallistuvat alan nykyiseen voimakkaaseen dynamiikkaan. Haluamme siis kiinnittää huomionne keskiviikkona 11. heinäkuuta klo 18.30 Maison du OFFissa järjestettävään kokoukseen: Mitä näkymiä nuorille yleisöille on Tour d'enfance -kilpailun puolivälissä?</w:t>
      </w:r>
    </w:p>
    <w:p>
      <w:r>
        <w:rPr>
          <w:b/>
          <w:color w:val="FF0000"/>
        </w:rPr>
        <w:t xml:space="preserve">id 180</w:t>
      </w:r>
    </w:p>
    <w:p>
      <w:r>
        <w:rPr>
          <w:b w:val="0"/>
        </w:rPr>
        <w:t xml:space="preserve">Kun Ranskassa puhutaan mailasta, ensimmäisenä tulee mieleen tennis. Unohdamme squashin, sulkapallon ja muut mailalajit, joita harrastetaan vähemmän. Jessica löysi sulkapallon yläkoulussa, koska sitä tarjotaan siellä usein. Muutama vuosi myöhemmin soittaminen on hänelle edelleen suuri ilo, kuten hän innostuneena kertoo. Transcript: J: Jessica / A: Anne A: Mitä teet vapaa-ajallasi? J: No, pelaan sulkapalloa kerhossa, joka ei ole kovin kaukana, koska asun Cité Universitaire (1) -yliopistokeskuksessa IUT:n vieressä. Ja kun minulla on vapaa-aikaa, menen treenaamaan... kolme tuntia. A: Mutta mitä se on? Onko se yliopiston puitteissa (2)? J: Ei, ei ollenkaan. Se ei itse asiassa kuulu yliopistoon. Se on erillinen. Se on pieni kerho aikuisille, johon voi liittyä ja... ja siinä kaikki. V: Mutta olitko tehnyt sitä ennenkin? J: Kyllä, olin ennenkin. Olin siis tehnyt sitä lukiosta lähtien (3). Ja... A: Ja sinä pidit siitä! J: Ja minä pidin siitä. Mutta lopetin sen, koska se on puolenpäivän ja kahden (4) välillä, ja oli aika hankalaa päästä ajoissa tunnille. A: Niin? J: Se ei ole vahvuuteni (5)! A: No niin! J: Sitten... sitten lopetin ja aloitin taas vähän uudelleen. Olin kolme, neljä vuotta... kolme-neljä vuotta, ja sitten sain tilaisuuden aloittaa uudelleen täällä, tässä seurassa. Lisäksi se on todella halpa opiskelijoille, joten... A: No niin! Ja siis sinunlaisesi ihmiset... No, opiskelijat vai kaikki? J: Se on kai enemmän aikuisia. Lisää aikuisia. A: Kuinka vanhoja he ovat? Mitä? 35-vuotias? J: Sanotaanpa, että keski-ikä on 40, 35, 35-40, eli suunnilleen keski-ikä. A: Se on sitten vanhoja ihmisiä! J: Voi, eivät ne ole vanhoja! Mutta... mutta toisaalta se on... se on hyvä, koska he ovat kokeneempia sulkapallossa ja opettavat minulle paljon tekniikoita. Itse asiassa voin päivä päivältä paremmin. A: Ja mistä sitten pidät sulkapallossa? J: Pidän... itse asiassa... hyökkäävästä puolesta... kun sulkapallo on tulossa, hyökkäät... A: Niin? J: Voimme pelata ryhmässä, joten pelaamme usein kaksinpelissä, joten tämä joukkuehenki yrittää voittaa toisen joukkueen. A: Ah, ah! Hän on kilpailukykyinen (6)! J: Juuri noin! Ja toisin kuin ihmiset luulevat, se on todella hyvin fyysistä (7), koska me (8) juoksemme paljon kentällä, eh! A: Niin? Ei, ei... no, en usko, että se ei ole fyysistä, eikö! Koska kun ne näkee, ne eivät näytä... miltään muulta (9), eh, oikeastaan (10)! J: Todella, todella. V: Teetkö tämän kerran viikossa? J: Itse asiassa käyn kahdesti viikossa, koska klubi on auki kolme kertaa viikossa, ja minä käyn kahdesti. Käyn itse asiassa maanantai-iltaisin, kello 19.00-22.00. A: Todellako? J: Kyllä. V: Vau, se on pitkä! J: Käyn myös torstai-iltaisin kello 19.00-22.00. Se on avoinna myös perjantai-iltaisin, mutta perjantai-iltaisin olen perheeni kanssa, joten en mene sinne. V: Kyllä, kyllä. Kyllä, kyllä. Mutta 7:stä 10:een pelataan</w:t>
      </w:r>
    </w:p>
    <w:p>
      <w:r>
        <w:rPr>
          <w:b/>
          <w:color w:val="FF0000"/>
        </w:rPr>
        <w:t xml:space="preserve">id 181</w:t>
      </w:r>
    </w:p>
    <w:p>
      <w:r>
        <w:rPr>
          <w:b w:val="0"/>
        </w:rPr>
        <w:t xml:space="preserve">Videohaastattelu: kiinteistöjen hinnat muuttuvat puolen vuoden välein Century 21 -verkoston puheenjohtaja Laurent Vimont analysoi kiinteistömarkkinoiden viimeisimpiä suuntauksia. Kaikki, jotka haluavat sijoittaa kiinteistöihin, kysyvät: onko nyt oikea aika ostaa? Vuoden alusta lähtien ostajat ovat odottaneet kiinteistöjen hintojen laskua, kun taas myyjät ovat pysyneet asemissaan. Tämän seurauksena kauppojen määrä on laskenut 30 prosenttia, kun taas hinnat ovat vakiintuneet korkealle tasolle. Konkreettisesti markkinoiden kehitys on kuitenkin erilainen maantieteellisen sijainnin mukaan. Pariisissa, joka on Century 21 -kiinteistövälitysverkoston puheenjohtajan Laurent Vimontin mukaan "niukkuuden markkinat", hinnat ovat jatkaneet lievää nousuaan. Suurimmissa kaupungeissa ja Ile-de-Francen alueella markkinat ovat tasapainoisemmat, ja ostajat haluavat asua kaupunkien keskustoissa. Keskisuurissa kaupungeissa ja maaseutualueilla hinnat ovat olleet laskussa noin 8 kuukautta. "Nyt hinnat laskevat tai nousevat puolen vuoden välein", Laurent Vimont sanoo. Heti kun hinnat ovat nousseet liikaa ja ylittävät kotitalouksien ostokyvyn, liiketoimet hidastuvat, hinnat laskevat ja myynti käynnistyy uudelleen seuraavaan hinnannousuun asti. Laurent Vimontin mukaan, jos korot pysyvät ennallaan, myyntimäärät laskevat hieman vuonna 2013, mutta hinnat pysyvät vakaina; jos asuntolainojen korot nousevat ja ylittävät 4 prosentin rajan, hinnat laskevat vastaavasti, 5-10 prosenttia kiinteistöstä riippuen. Myynnin elvyttämiseksi Century 21:n puheenjohtaja ehdottaa, että ensikertalaiset ostajat vapautettaisiin osittain tai kokonaan, rajoitetuksi ajaksi, siirtomaksuista.</w:t>
      </w:r>
    </w:p>
    <w:p>
      <w:r>
        <w:rPr>
          <w:b/>
          <w:color w:val="FF0000"/>
        </w:rPr>
        <w:t xml:space="preserve">id 182</w:t>
      </w:r>
    </w:p>
    <w:p>
      <w:r>
        <w:rPr>
          <w:b w:val="0"/>
        </w:rPr>
        <w:t xml:space="preserve">1. Strasbourgissa 24.-28. marraskuuta 2003 pidetyssä neljännessä kokouksessaan CCJE pani merkille toukokuussa 2003 päivätyn Kansainvälisen ihmisoikeuksien oikeussuojakeskuksen ("Interights") raportin "Euroopan ihmisoikeustuomioistuimen nimityksiin liittyvät säännöt ja käytännöt". CCJE suhtautuu myönteisesti tähän kertomukseen sisältyviin päätelmiin ja suosituksiin. Se katsoo, että ne ovat tärkeä askel kohti tuomareiden riippumattomuutta ja toimikauden turvallisuutta koskevista vaatimuksista antamassaan lausunnossa nro 1 (2001) esitettyjen suositusten täytäntöönpanoa, ja se haluaa vahvistaa ne erityisesti seuraavien seikkojen osalta:4. CCJE, jonka jäsenet ovat Euroopan neuvoston 45 jäsenvaltiota edustavia tuomareita, korostaa, että se pitää erittäin tärkeänä sitä, että Euroopan ihmisoikeustuomioistuimeen nimitettävien tuomareiden on paitsi täytettävä nämä kriteerit myös oltava parhaita mahdollisia ehdokkaita näihin tehtäviin. Tuomioistuimen ja myös yleissopimuksen koskemattomuus ja maine ovat vaakalaudalla.</w:t>
      </w:r>
    </w:p>
    <w:p>
      <w:r>
        <w:rPr>
          <w:b/>
          <w:color w:val="FF0000"/>
        </w:rPr>
        <w:t xml:space="preserve">id 183</w:t>
      </w:r>
    </w:p>
    <w:p>
      <w:r>
        <w:rPr>
          <w:b w:val="0"/>
        </w:rPr>
        <w:t xml:space="preserve">Piparkakkumiehen ohella karkkikepit ovat yksi joulun ikonisista asioista (punapukuisen miehen jälkeen tietenkin!). Halusin muuttaa niitä hieman, koska en voi koskaan syödä kokonaista... Se on aina liikaa sokeria! Tässä ne siis ovat, tässä ne ovat, ohrasokerini leivonnaisversiossa. Ainekset (noin kymmeneen ohrasokeripiirakkaan) : - 250 g jauhoja - 100 g pehmeää voita - 100 g sokeria - 1 kananmuna - 1 annospussillinen leivinjauhetta - 1 tl suolaa - 1 tl nestemäistä vaniljaa - punainen elintarvikevärijauhe Sekoita kulhossa sokeri ja voi kermaksi. Lisää puulusikalla muna ja vanilja. Lisää sitten hiiva, suola ja jauhot. Sekoita kaikki hyvin, vaikka joutuisitkin viimeistelemään taikinan käsilläsi, jotta taikina olisi tasaista. Jaa taikina kahtia ja värjää toinen osa punaiseksi. Älä epäröi käyttää käsineitä, sillä väriaine värjää kädet. Anna taikinan levätä 30 minuuttia viileässä paikassa. Kuumenna uuni 180°C:een. Leikkaa taikina pieniksi paloiksi ja tee jauhotetulle työtasolle makkaroita. Kääri värillinen ja väritön makkara yhteen, jotta ohrasokeri näyttää kaksiväriseltä. Aseta keksit leivinpellille ja laita uuniin 10 minuutiksi. Anna niiden jäähtyä ennen siirtelyä, jotta ne kovettuvat hieman ja jähmettyvät. Nyt sinun tarvitsee vain syödä ne tai laittaa ne purkkiin, jotta ne säilyvät pidempään. Vinkkejä: osta pieniä pusseja, joihin voit pakata ohrasokeripikkuleipiä ja antaa niitä joululahjaksi. Oikein kiva pikku pätkä! hihi kiitos 🙂 ...</w:t>
      </w:r>
    </w:p>
    <w:p>
      <w:r>
        <w:rPr>
          <w:b/>
          <w:color w:val="FF0000"/>
        </w:rPr>
        <w:t xml:space="preserve">id 184</w:t>
      </w:r>
    </w:p>
    <w:p>
      <w:r>
        <w:rPr>
          <w:b w:val="0"/>
        </w:rPr>
        <w:t xml:space="preserve">Phongsaly, myös Phongsali, on Pohjois-Laosissa sijaitsevan maakunnan ja kylän nimi. Maakunta sijaitsee Kiinan ja Vietnamin välissä. Paikallinen kulttuuri on sekoitus erilaisia vaikutteita Kaakkois-Aasian eri maista. Phongsalyn kylä sijaitsee 1625 metrin korkeuteen kohoavan Phu Pha -vuoren rinteillä. Nam Ou -joki virtaa alapuolella. Alue on ihanteellinen patikointiin ja pyöräilyyn, ja sieltä avautuvat upeat näköalat. Älä unohda nauttia kupillista paikallista teetä, joka tarjoillaan bambukuoriin puristettuna ja jonka maku on hieman savuinen.</w:t>
      </w:r>
    </w:p>
    <w:p>
      <w:r>
        <w:rPr>
          <w:b/>
          <w:color w:val="FF0000"/>
        </w:rPr>
        <w:t xml:space="preserve">id 185</w:t>
      </w:r>
    </w:p>
    <w:p>
      <w:r>
        <w:rPr>
          <w:b w:val="0"/>
        </w:rPr>
        <w:t xml:space="preserve">Tehtävämme on auttaa, tukea ja kannustaa kaikkia toimia, jotka edistävät Saksan ja erityisesti ystävyyskaupunkiemme Coburgin ja Springen kanssa käytävän vaihdon kehittämistä. - Yhdistyksen toimintaan kuuluu: - kuukausittaiset seurapiiritapaamiset saksalaisista tavoista - saksan kurssit aloittelijoille - saksan kurssit edistyneemmille - vuosittaiset matkat Saksaan ja muihin saksankielisiin maihin - vapaaehtoinen majoitus saksalaisille eri tilaisuuksissa - tuki ranskalais-saksalaiselle kouluvaihdolle - kuntien palveleminen kuntien pyynnöstä virallisten tapaamisten tai muiden kunnallisten hankkeiden välittäjinä/kääntäjinä - osallistuminen paikallisiin tapahtumiin - apu saksalaisten harjoittelijoiden sijoittamisessa Ranskaan tai ranskalaisten harjoittelijoiden sijoittamisessa Saksaan Julkaistu 21 lokakuu 2012 mennessä allemagniort |</w:t>
      </w:r>
    </w:p>
    <w:p>
      <w:r>
        <w:rPr>
          <w:b/>
          <w:color w:val="FF0000"/>
        </w:rPr>
        <w:t xml:space="preserve">id 186</w:t>
      </w:r>
    </w:p>
    <w:p>
      <w:r>
        <w:rPr>
          <w:b w:val="0"/>
        </w:rPr>
        <w:t xml:space="preserve">★ FLUO &amp; WHITE PARTY ★★★ IMPERIAL CLUB ★ Lauantai 17. maaliskuuta 2012 TAPAHTUMA VAROITUS: IMPERIAL CLUB on menossa FLUO-tilaan. Sisäänkäynnistä huoneeseen 5 on FLUO PARTY. Black Eyed Peas -meikki kaikille vieraille sisäänkäynnin yhteydessä. Yli 3000 w UV-valaistusta asennettiin koko klubiin juuri tätä tapahtumaa varten. Iltaa ei kannata jättää väliin. PS: Älä unohda kameraa sinä iltana, sillä kuvat ovat todella upeita. Tänä lauantaina kaikki pukeutuvat valkoiseen ollakseen fluoresoivia! Räjähdysmäinen ilta valaistuna ultraviolettivaloilla tonneittain loisteputkia kdos 3 ilmapiiriä ohjelmassa klo 23.30-7 aamulla Ambiance 1: The CUBE I (Latino - R&amp;B - Disco) Ambiance 2: Rentoutumishuone (pokeri, vastaanotto ja palvelut) Ambiance 3: DanceFloor Club Mutta myös: PHOTO STUDIO: Haluatko tulla tähdeksi? Osallistu Imperial Club Castingiin, FACES DESIGNin (http://www.cybertechphoto.net/imperial/index.html) muotikuvaajat ovat paikalla sinua varten. Kauneimmat kuvat lähetetään valintatoimistoille. L'IMPERIAL CLUB videossa: http://www.youtube.com/watch?v=-PRfk26mw1o Infoline: Näyttää palvelun numero asetusten suhteessa 08 99 36 44 66* - HINNAT: 10€ 1 Conso 15€ 2 Consos Pullo 80€ 5 merkinnät Syntymäpäivä kaava: 1 pullo + 1 pullo kenttä tarjotaan: 80€ 5 henkilöä Virallinen kumppani: www.soonight.fr - www.funfrance.fr Tulevat tapahtumat : - LAUANTAI 24/03/2012 &gt; CUBE I - LAUANTAI 31/03/2012 &gt; MADEMOISELLE ( ilmaiseksi tytöille + 1 ilmainen kuppi) IMPERIAL CLUB (Entinen Cristal) Le Petit Moulin Bonnet 85700 Montournais Muista, että se, joka ajaa, on se, joka ei juo. Anniskelubaarit sulkeutuvat kello 5 aamulla - Johto pidättää oikeuden sisäänpääsyyn - 28 valvontakameraa - Alaikäiset eivät pääse sisään.</w:t>
      </w:r>
    </w:p>
    <w:p>
      <w:r>
        <w:rPr>
          <w:b/>
          <w:color w:val="FF0000"/>
        </w:rPr>
        <w:t xml:space="preserve">id 187</w:t>
      </w:r>
    </w:p>
    <w:p>
      <w:r>
        <w:rPr>
          <w:b w:val="0"/>
        </w:rPr>
        <w:t xml:space="preserve">Meidän sylv1, adm: Jatketaan kesän ohjelmaa UFO metsästäjien tiimin kanssa, tällä kertaa madonreiät ja UFO mysteeri voisiko joidenkin ilmiöiden ja joidenkin UFO havaintojen välillä olla yhteys? 2 kommenttia artikkeliin "UFO-metsästäjien tekemät madonreiät" UFO-metsästäjiemme "metsästyspolulta" puuttuu hyvin jäsennelty tutkimus (heidän ponnisteluistaan huolimatta!). Tulos on kuitenkin kaukana siitä, että se on nolla, erityisesti 4 säilytetyn kriteerin ansiosta: "epänormaalit" havainnot ovat tiheämpiä rajatuilla vyöhykkeillä; "pyhä" paikka, kulttuurin paikka, joka ulottuu takaisin Ajan yöhön, siis historiallisista puitteista ja armeijan "läheisyydestä", joka on yhtä valpas kuin vähän puhelias!... Inventoidut paikat ansaitsevat perusteellisen tutkimuksen, jonka suorittaa ufologinen instituutti, jolla on todelliset keinot!... (Ilman tällaista työkalua ufotutkijat keräävät aina enemmän kysymyksiä kuin vastauksia!...) Hei evhemere, halusin myös kiittää sinua, koska sinulla on tietoa ja kommenttisi ovat "rakennettuja" perusteltuja. Ufonmetsästäjien ryhmän päästöt eivät todellakaan ole täydellisiä, mutta ne tuovat kuitenkin joitakin selvennyksiä ja siten tietynlaista pohdintaa, josta on vielä keskusteltava. "Neofyytille" tällainen dokumentti on mielestäni hyvä alku kertoa ihmisille, että epätavanomaisia tapahtumia on edelleen olemassa.</w:t>
      </w:r>
    </w:p>
    <w:p>
      <w:r>
        <w:rPr>
          <w:b/>
          <w:color w:val="FF0000"/>
        </w:rPr>
        <w:t xml:space="preserve">id 188</w:t>
      </w:r>
    </w:p>
    <w:p>
      <w:r>
        <w:rPr>
          <w:b w:val="0"/>
        </w:rPr>
        <w:t xml:space="preserve">Valitse ensin kissa�goriethen valitse otsikko: Google parantaa jatkuvasti selainta, josta on tulossa todellinen monikäyttöalusta. Yritys on � päivittämässä Chrome-verkkoselainta, jotta se olisi käyttökelpoisempi FPS- (subjektiivisten räiskintäpelien) ja 3D-verkkopelien faneille ja d�kehittäjille. R�pondre avec citation 3 1 Luulin, että jokin oli muuttunut. Konfigurointikuvake ei ole enää cl� siitä on tullut 3 viivaa. R�pondre avec citation 2 0 je viens de l'installer jus bon, toujours la lenteur webgl sur les pc anciens. R�pondre avec citation 0 1 je viens de l'installer justement bon, toujours la lenteur webgl sur les pc anciens. "edelleen hidas webgl vanhemmilla tietokoneilla" ah kyllä, vanhemmat tietokoneet ovat edelleen vanhempia R�ply with quote 1 1 Luulin, että jokin oli muuttunut�. Konfiguraatio ic�ne ei ole enää cl� se on muuttunut 3 lyöntiä. Kiitos avusta. Kaikki oli jo menetetty. Olen mieluummin ensimmäinen tässä kylässä kuin toinen � Rooma (Caius Julius Caesar) Vastaa lainauksella 0 0 Tietokoneessani tämä versio on paljon hitaampi kuin pr�c�dente tai Firefox 900 x 600 pikselin fraktaalikuvan rakentamiseen kankaalle (http://danielhagnoul.developpez.com/...mandelbrot.php). Tein testin uudelleen tänä aamuna, ja tämä Chrome-versio on yhtä nopea kuin pr�c�dente tai Firefox, En tiedä, mitä tapahtui viime yönä. Olen käyttänyt Chromea jo muutaman vuoden ajan, ja huomaan, että tämä versio on paljon vakaampi.</w:t>
      </w:r>
    </w:p>
    <w:p>
      <w:r>
        <w:rPr>
          <w:b/>
          <w:color w:val="FF0000"/>
        </w:rPr>
        <w:t xml:space="preserve">id 189</w:t>
      </w:r>
    </w:p>
    <w:p>
      <w:r>
        <w:rPr>
          <w:b w:val="0"/>
        </w:rPr>
        <w:t xml:space="preserve">Entinen ulkoministeri, Nicolas Sarkozyn vuonna 2007 ajaman "moninaisuuden" symboli, on hyökkäämässä niitä vastaan, jotka ovat tukeneet ehdokas François Hollandea. Sarkozyn vuonna 2007 nimittämistä moninaisista henkilöistä jotkut ovat edelleen lojaaleja väistyvälle presidentille. Torstaina Le Parisien -lehden haastattelussa vuoden 2007 hallituksen nuorin jäsen tuli väistyvän presidentin avuksi puuttumalla François Hollanden uusiin liittolaisiin. Kysyttäessä Martin Hirschin ja Fadela Amaran äskettäisestä tuesta François Hollandelle entinen Unescon suurlähettiläs vaatii: "Mitä opportunisteja: nytkö he muistavat, että he olivat sosialisteja"? Jos sosialistipuolue oli niin mahtava, miksi nämä viime hetken kannattajat eivät työskennelleet sen kanssa RSA:n, kaupunkien uudistamisen, Grenellen ympäristöfoorumin..." "On rohkeampaa taistella aatteidensa puolesta poliittisen perheensä sisällä" "Se, mitä he tekevät, on vastenmielistä!", sanoo Rama Yade ja ennustaa, että "tämä tapa harjoittaa politiikkaa inhottaa ranskalaisia ja he tuomitsevat nämä ihmiset hyvin ankarasti". Rama Yade, yksi Nicolas Sarkozyn "monimuotoisuuden" kaatuneista ikoneista, on itse kokenut kireät suhteet enemmistöpuolueeseen sen jälkeen, kun hän jätti hallituksen marraskuussa 2010. Minäkin olisin voinut irtautua, mutta olen uskollinen poliittiselle perheelleni. Rama Yaden mukaan "Nicolas Sarkozy on kehittynyt ja osoittanut kuuntelemisen ja avoimuuden henkeä", ja hän mainitsi "hänen ehdotuksensa kouluista, nuorisopankista ja ylivelkaantumisesta". Nicolas Sarkozyn, Alain Juppén ja Valérie Pécressen jälkeen Rama Yade vetosi itse François Bayrouhun: "Kunnioitan hänen rohkeuttaan ja riippumattomuuttaan. Jälkimmäiseen ei kuitenkaan vaikuttaisi mitenkään, jos hän tukisi Sarkozya. Me tarvitsemme häntä."</w:t>
      </w:r>
    </w:p>
    <w:p>
      <w:r>
        <w:rPr>
          <w:b/>
          <w:color w:val="FF0000"/>
        </w:rPr>
        <w:t xml:space="preserve">id 190</w:t>
      </w:r>
    </w:p>
    <w:p>
      <w:r>
        <w:rPr>
          <w:b w:val="0"/>
        </w:rPr>
        <w:t xml:space="preserve">Suorituskykyistä näytönohjainta eivät tarvitse vain pelaajat. On monia muita ihmisryhmiä, jotka tarvitsevat niitä. Päätin siis tehdä testin auttaakseni sovittimen käyttäjiä. Aloitin valitsemalla markkinoilla olevien korttien joukosta. Pystyin valitsemaan viisi mallia toimittajien ja ammattilaisten avulla. Sitten testasin nämä tuotteet itse ja otin huolellisesti huomioon tärkeät kriteerit. Välttämätön pelaajalle ja kaikille suorituskykyä etsiville ammattilaisille. Hyväksi Jäähdytys Johtopäätöksiä vastaan Alkutason tuote, mutta sillä on näytönohjaimelta haluamasi ominaisuudet. Hiljaisuutta vastaan Muistin jäähdytyselementin puuttuminen Johtopäätökset Suorituskyky on tavallinen, vaikka käyttömukavuus varmistetaankin sen hiljaisella tilalla. For Quiet 3 vuoden takuu. Johtopäätökset Grafiikkakortin koko yhteensopiva kaikentyyppisten tapausten kanssa, pieni haittapuoli on jäähdytys. Johtopäätöksiä varten MSI GeForcella on tehokas jäähdytysjärjestelmä. Plussaa Vähäinen virrankulutus Helppo asentaa Miinukset Ei sovellu yli 1080p:n resoluutioille Näytönohjain: vinkkejä oikean kortin valintaan Kyseessä on tietokoneen laajennuskortti, joka tuottaa näytöllä näkyvän kuvan. Sen tehtävänä on lähettää näytölle kuvia, jotka on tallennettu sen omaan muistiin. Tämä tapahtuu taajuudella ja muodossa, jotka määräytyvät kytketyn näytön, sen portin, johon se on kytketty, ja sen sisäisen kokoonpanon mukaan. Aikaisemmin näytönohjainta käytettiin vain kuvien lähettämiseen tietokoneesta näytölle. Nykyään 3D-kuvien renderöinti hoidetaan kuitenkin grafiikkasovittimilla. Näiden sovittimien tehosta on suurta hyötyä pelaajalle. Korttia käytetään myös mahdollisten laskutoimitusten määrän lisäämiseen. Rahoitus- tai säämallien simulointi, jossa on paljon laskelmia, voidaan tehdä helpommin tehokkaalla sovittimella. Kannettavilla tietokoneilla on oma näytönohjainmallinsa. Äänilähtö on integroitu nykyaikaisiin sovittimiin. Grafiikkaprosessoriyksikkö (GPU) ja sen tuuletin ovat osa kortin komponentteja. Myös videomuisti ja videobIOS ovat osa sovitinta. Liitäntäjärjestelmä, jossa on digitaaliset ja analogiset liitännät, mahdollistaa liittämisen näyttöön. Tärkeitä kriteerejä ostettaessa Ennen kuin valitset näytönohjaimen tietokoneeseesi, on otettava huomioon sen näytönohjaimen taajuus, joka kertoo laitteen tehosta. Muistitaajuus määrittää sovittimen grafiikkasuorituskyvyn. On tärkeää tarkistaa muistiliitäntä. Aktiivisen tai passiivisen, eli meluisan tai hiljaisen, jäähdytystyypin valinta riippuu vaatimuksistasi. Muita huomioon otettavia kriteerejä ovat: sovellukset, videolähdöt, fyysinen liitäntä, ohjaimet, API:t, virrankulutus, melu, tuotemerkin maine ja lisäominaisuudet. Gigabyte GV-N108TAORUS-11GD Tämä on Gigabyten nvidia geforce gtx 1080 ti -näytönohjain. Se on DirectX 3D- ja Open GL -yhteensopiva. Tämän mallin teho on vertaansa vailla, kun otetaan huomioon sen GPU:n korkea taajuus (1482 MHz). Muotoilun osalta Gigabyte GV-N108TAORUS-11GD ylittää kaikki muut mallit. Lisäksi se ei kuluta paljon virtaa. Tämän tuotteen avulla pelaaja voi nauttia kuvanlaadusta suuressa määrin. Edut: korkea suorituskyky, hyvä jäähdytys. Haittapuoli: raskas. EVGA GeForce GTX1060 -näytönohjaimen enimmäistarkkuus on 7680*4320 pikseliä. Sille on ominaista 6144 Mt:n kapasiteetti ja 1607 MHz:n taajuus. Se on DirectX 3D- ja Open GL -yhteensopiva. Jos olet innokas PC-pelaaja, tietokoneessasi pitäisi olla tämä lisävaruste. Pelaaja voi pelata lähes mitä tahansa videopeliä laadukkaalla grafiikalla.</w:t>
      </w:r>
    </w:p>
    <w:p>
      <w:r>
        <w:rPr>
          <w:b/>
          <w:color w:val="FF0000"/>
        </w:rPr>
        <w:t xml:space="preserve">id 191</w:t>
      </w:r>
    </w:p>
    <w:p>
      <w:r>
        <w:rPr>
          <w:b w:val="0"/>
        </w:rPr>
        <w:t xml:space="preserve">Beg ar Virin majatalon sulkeminen Bénodetissa Beg ar Virin majatalo Bénodetissa on suljettu töiden vuoksi. Sitä käytetään myös muuhun tarkoitukseen. Lisätiedot - Kyseinen painos 2017 - Syy Muutokset tämän painoksen jälkeen - Aihe Majoitus - Sivut 11 - Korjaus 27/03/2018 - Muut asianomaiset topoguides Ei ole olemassa.</w:t>
      </w:r>
    </w:p>
    <w:p>
      <w:r>
        <w:rPr>
          <w:b/>
          <w:color w:val="FF0000"/>
        </w:rPr>
        <w:t xml:space="preserve">id 192</w:t>
      </w:r>
    </w:p>
    <w:p>
      <w:r>
        <w:rPr>
          <w:b w:val="0"/>
        </w:rPr>
        <w:t xml:space="preserve">Book a Flat on erikoistunut keskipitkän ja pitkän aikavälin kalustettuihin liikehuoneistoihin Pariisissa. Löydä kaikki ilmoitukset asuntoja vuokrattavana tai myytävänä: studiosta parvelle, valitsemme sinulle korkealaatuisia ominaisuuksia. (virhe ?)</w:t>
      </w:r>
    </w:p>
    <w:p>
      <w:r>
        <w:rPr>
          <w:b/>
          <w:color w:val="FF0000"/>
        </w:rPr>
        <w:t xml:space="preserve">id 193</w:t>
      </w:r>
    </w:p>
    <w:p>
      <w:r>
        <w:rPr>
          <w:b w:val="0"/>
        </w:rPr>
        <w:t xml:space="preserve">Jos haluat loistaa gallerioissa, joissa et tiedä, mitä sanoa, on aina hyvä, että sinulla on muutama referenssi käsillä. Blended tekee työstäsi helpompaa. Voit myös aloittaa laatimalla oman arviosi Fiac 2012 -tapahtumasta. Haluamatta parodioida Cyranoa on olemassa useita mahdollisia sävyjä. Snob: "Fiac halusi hajottaa itsensä, ja se onnistui siinä. Se on menettänyt yhtenäisyytensä". Vielä alentuvampaa: "182 osallistujaa tänä vuonna? En ymmärtänyt kaikkea, mutta sain läimäyksen kasvoilleni. Economist: "Huolimatta pelottelusta taideteosten sisällyttämisestä ISF-veropohjaan, messut päättivät ovensa toivottuun tulokseen. Sosiologi: "Nykytaide lähestyy mahtipontisuudesta ja väärinkäytöksistä katutaiteen demokraattista omaksumista. Huomenna maailma on galleria". Arvoituksellinen pessimisti: "Nykytaide? Tiedättehän, mitä Cioran sanoi: "Jos ihminen haluaa säilyttää henkisen arvokkuutensa, hänen on unohdettava nykyaikainen asemansa". Jeremy Dellerin työt Invalidien kirkossa eivät ole jääneet huomaamatta. Puhallettava Stonhenge leikkikentällä. Kukaan ei ole ymmärtänyt tämän teoksen todellista merkitystä, "mutta se on ainoa, jossa lapset eivät valittaneet, minä rakastin sitä". Marc Quinnin kuori Jardin des Tuileries'ssa on myös kaikkien huulilla. Se on nykytaiteelle vaikuttava ja aistillinen, ja se on nykytaiteelle sama kuin alkukantaiset ja kalpygot jumalattaret ovat nykykauneudelle. Pilar Albarracin esittelee valokuviaan Grand Palais'ssa. Hänen viestinsä voidaan tiivistää seuraavasti: "Meillä on jo 25 prosentin työttömyys ja pelaamme surkeaa jalkapalloa Ranskaa vastaan, joten ehkä meidän ei pitäisi liioitella kulttuuristen stereotypioiden kanssa". Voit puhua myös Anri Salasta, joka edustaa Ranskaa seuraavassa Venetsian biennaalissa. Sinun on kuitenkin toivottava, että muut Blended-fanit eivät ole kanssasi samaa mieltä, sillä esittelimme artistin viime tammikuussa. Ranskan puolella on myös tämä ranskalaisen Gilles Barbierin veistos Soviet Supreme, joka on (flip-flopit jalassa) Georges-Philippe ja Nathalie Vallois'n gallerian osastolla. Poliittisen kaappauksen osiossa (ja voitte olla varmoja, että kaikki puhuvat siitä) kalifornialainen Paul McCarthy tarjoaa meille hienovaraisesti George W. Bushin suorittamaa sikojen sodomiaa, jossa hänen nenänsä on leikattu irti kuin sfinksi. Jos todella haluat olla saksalais-pratiinalainen nörtti, kannattaa harkita tätä Camille Henrot'n teosta. Kääntösolki, kaksi ananashain varret, kukkahattu-amarantti, kaikki aseteltu maljakkoon, ja niiden tarkoituksena on havainnollistaa Roland Barthesin teosta Fragments d'un discours amoureux. Odotettaessa näyttelyä Pariisin Fondation Cartierissa (14. marraskuuta), joka on omistettu Yue Minjunille, Kiinan taidemarkkinoiden tähdelle, tässä on muotokuva jalosta oppineesta taiteilijasta vuodelta 2010. François Curlet kiinnittää valmiiden tuotteiden puolella ORTF:n lakkojulisteen toukokuulta 68 litteän näytön pahviin.</w:t>
      </w:r>
    </w:p>
    <w:p>
      <w:r>
        <w:rPr>
          <w:b/>
          <w:color w:val="FF0000"/>
        </w:rPr>
        <w:t xml:space="preserve">id 194</w:t>
      </w:r>
    </w:p>
    <w:p>
      <w:r>
        <w:rPr>
          <w:b w:val="0"/>
        </w:rPr>
        <w:t xml:space="preserve">10 upeaa työkalua visuaalisen ilmeen luomiseen. Digitaalisen strategian toimisto, esimerkki kojelauta. Digitaalisen markkinointistrategian konsultointitoimisto: taktisen markkinoinnin kojelauta xls Lataa digitaalisen strategian kojelauta xls Vielä kolme kohtaa ennen kojelautojen näkemistä. 1) Weesifi digitaalisen markkinointistrategian konsulttitoimisto, tarjoaa sinulle mahdollisuuden säästää aikaa ja parantaa jatkuvasti aihettasi ja seuraa sinua tarkastuksessa, konsultoinnissa ja projektinhallinta-avussa. Digitaalisen markkinointistrategian kojelauta - 1 ilmainen XLS-digitaalinen markkinointisuunnitelma Tämä XLS-markkinointisuunnitelma on perinteisten markkinointisuunnitelmien muokkaus digitaaliseksi suunnitelmaksi.   Saat verkkomarkkinoinnin kojelaudan kerran lukukaudessa. Digitaalisen strategian toimisto, esimerkki kojelaudasta. Digitaalisen strategian toimisto, esimerkki kojelaudasta. Yhteistyötalouden yhdistäminen. BLOGIT / VERKKOSIVUSTOT SOSIAALISET VERKOSTOT. Miten se toimii? Concept Talentroc on yhteistoiminnallinen koulutusalusta, yksilöiden välinen oppituntijärjestelmä, johon kaikki osallistuvat antamalla oman panoksensa. Kun rekisteröidyt, TalenTroc tarjoaa sinulle 3 tuntia! Sitten "tuntitilisi" vaihtelee sen mukaan, otatko vai annatko oppitunteja. Vaihe 1: Rekisteröityminen + tarjousten ja osaamispyyntöjen luominen Jokainen käyttäjä luo profiilin ja muotoilee tarjouksia ja osaamispyyntöjä.  Vaihe 2: Vaihtokauppa Käyttäjät kokoontuvat sovitussa paikassa ja sovittuna ajankohtana kurssin toteuttamiseksi. Vaihe 3: Maksu + palaute Kun vaihtokauppa on ohi, on maksun aika. Steeple, yhteisöjen jakamisalusta. Yhteisön hallintatyökalut. Sosiaalinen verkosto koulutusta varten - resurssien jakaminen. YHTEISÖN HALLINNOINTI 2. Onko sosiaalisten verkostojen vaikutus yrityksiin olennainen osa niiden imagoa? Hugo Lauras opiskelija France Business Schoolissa. Mikä sosiaalinen verkosto kannattaa valita yrityksellesi? Täydellinen opas. Mikä sosiaalinen verkosto valita?4.5 (90%) 2 ääntä. Vinkkejä yhteisön hallinnointiin. Grytics.com - Facebook- ja Linkedin-ryhmien analytiikka. Yhteisön johtajan päiväkirja. WazaBuzz blogi, joka maustaa comm' Kuvamitat 7 sosiaalisessa verkostossa (Facebook, GooglePlus, Twitter, Instagram, Pinterest, LinkedIn ja YouTube) Kuvien, tekstien ja videoiden ihanteelliset mitat sosiaalisissa verkostoissa muuttuvat koko ajan! Jotta voisit paremmin suunnistaa, tässä on infografiikka (kesäkuu 2014), jossa on tehokas yhteenveto kuvien (ja jopa tekstien) mitoista, joita suositaan 7 sosiaalisessa verkostossa, joista suosituimpia ovat Facebook, GooglePlus, Twitter, Instagram, Pinterest, LinkedIn ja YouTube. Sosiaaliset verkostot kuvan ympärillä. Analysoi tilastojasi Google Analyticsin avulla - Bloggaajan vinkit. Jos olet uusi tässä blogissa, saatat olla kiinnostunut 36-sivuisesta SEO-oppaastani: selitän, miten saat blogisi listattua 20 vaiheessa. Voit ladata oppaan ilmaiseksi klikkaamalla tästä. Sinut ohjataan toiseen välilehteen ja voit jatkaa lukemista tällä sivulla. Analysoi tilastojasi, miksi tehdä se? Liikenteen tarkastelu kävijämäärän avulla on hyvä asia. Tämä ei kuitenkaan ole ainoa tärkeä kriteeri. Useimmissa ilmaisissa blogialustoissa on sisäänrakennettu tilastotyökalu, jossa on joitakin tietoja, kuten kävijöiden määrä, sivulatausten määrä ja sivujen määrä kävijää kohden. Google Analyticsin asentaminen blogiisi - Blogger-vinkit. Jos olet uusi tässä blogissa, saatat olla kiinnostunut 36-sivuisesta SEO-oppaastani: selitän, miten saat blogisi listattua 20 vaiheessa. Voit ladata oppaan ilmaiseksi klikkaamalla tästä. Sosiaalinen verkostoituminen elokuvassa. Sosiaalinen verkostoituminen elokuvassa. Elokuvan sosiaaliset verkostot. Kinorezo : Ensimmäinen verkosto kulttuurin luomisen ammattilaisille (audiovisuaalinen - elokuva - tanssi - musiikki - teatteri) AKOYA Consulting. Työnantajan brändi. Communication &amp; HR - Viestintä, työnantajabrändi ja sosiaalinen media, muun muassa... Työnantajabrändäys ja uudet henkilöstöasiat. Työnantajabrändäys ranskalaisella otteella. Työnantajabrändäys : 5 Blogi</w:t>
      </w:r>
    </w:p>
    <w:p>
      <w:r>
        <w:rPr>
          <w:b/>
          <w:color w:val="FF0000"/>
        </w:rPr>
        <w:t xml:space="preserve">id 195</w:t>
      </w:r>
    </w:p>
    <w:p>
      <w:r>
        <w:rPr>
          <w:b w:val="0"/>
        </w:rPr>
        <w:t xml:space="preserve">Aihe: [RP] Helma täällä, punos siellä... Su 21.11.2010 - 1:22 [Jehannen työpöytä] Hän oli investoinut siihen. Kaunis tammipöytä, hyvin rakennettu ja kiillotettu, jolle hän pystyi asettelemaan herkimmätkin kankaat pelkäämättä, että sirpaleet vahingoittaisivat niitä. Hetken mietittyään sitä (se oli juuri toimitettu) hän istuutui jakkaralle ja katseli luonnosta, jonka Burgundin herttuattaren miniän tytär oli hiljattain tuonut. Noin sitä pitää! Aivan päinvastoin kuin anoppi, jolla oli kauhea taipumus plagioida suurimpien muotisuunnittelijoiden vaatteita huonomaineisissa työpajoissa. Kun Jehanne oli tehnyt mallinsa, hän ryhtyi työhön... Monta tuntia myöhemmin... Castelmere oli pukenut puvun puunuken päälle viimeistelläkseen viimeistelytyöt. Lopulta hän astui askeleen taaksepäin ja katsoi valmista työtä: Topic: Re: [RP] Helma täällä, punos siellä... Dim 21 marraskuu 2010 - 9:38 Ja punapää astui mallinuken luo. En ole varma, onko se hyvä idea mennä seuraavalle tasolle, mutta en ole varma, onko se hyvä idea mennä seuraavalle tasolle, koska en ole varma, onko se hyvä idea mennä seuraavalle tasolle. Puoliksi hymy huulillaan laiha nuori nainen kiersi hiljaa kollegansa työn ympärillä lausuen muodon vuoksi - ja jännityksen vuoksi - silloin tällöin pienen epäilyttävän "hyräilyn". No, Jehane, voidaan sanoa, että tämä on kaiken kaikkiaan hyvä lähestymistapa työhön... Toisaalta minusta vaikuttaa siltä, että rouva oli pyytänyt samettia eikä tällaista raskasta taftia... Ellet sitten ole tärkännyt samettia liikaa? Punapää pyyhkäisi epäilevästi kädellään vaaleanpunaista kangasta. Hihat... No, minä... Ei, hihat eivät sovi, anteeksi Jehane. Niitä pitää vähän korjailla, selitän. Hihat ovat tärkeitä. Kirjailitko vyön itse? Se ei ole huono... Mutta yleisesti ottaen saumojen kanssa on oltava varovainen, ne ovat mielestäni hieman jäykkiä, ja jos se naarmuttaa aatelisia, he valittavat... Parasta olisi, jos pystyttäisit pöytäsi* lähelle minun pöytääni, niin olisi helpompi selittää, kun etenet, uskon. Kova! Severe, tule tänne ja siirrä Jehanen työpöytää! Lähellä minun, kiitos, hyvä mies. Niin, "hyvä mies, koska hän ei ansainnut parempaa kuin tavallisen palvelijan, tuon petkuttajan! *En ole varma, selviänkö pelin loppuun asti, mutta olen varma, että selviän pelin loppuun asti. Dim 21 marraskuu 2010 - 23:46 Nainen, joka oli hyvin halukas kuuntelemaan neuvoja, koska hänelle oli annettu kovia otteita liiallisesta innostuksestaan, kuunteli kaiken tämän ja palasi takaisin töihin kauniin uuden pöytänsä parissa, jonka pitkä, komea ja tumma Severus oli siirtänyt hänen puolestaan! - Hän noudatti kaikkia neuvoja lukuun ottamatta hihoja, joiden lasku oli sidoksissa hänen käyttämäänsä kankaaseen ja joita hän ei muuttaisi neulanvedolla. Lopulta hän katsoi työtään: - "Emäntä Breiz, luuletteko, että mekko on toimitettavissa näin?" Aihe: Re: [RP] Helma täällä, punos siellä... Ti 22.2.2011 - 1:20 Rombière oli viettänyt koko päivän ommellen tätä mekkoa. Vaati paljon järkyttääkseen häntä, mutta tuo kaula-aukko, se on -</w:t>
      </w:r>
    </w:p>
    <w:p>
      <w:r>
        <w:rPr>
          <w:b/>
          <w:color w:val="FF0000"/>
        </w:rPr>
        <w:t xml:space="preserve">id 196</w:t>
      </w:r>
    </w:p>
    <w:p>
      <w:r>
        <w:rPr>
          <w:b w:val="0"/>
        </w:rPr>
        <w:t xml:space="preserve">Historiallinen konteksti Kuvia teosten evakuoinnista Vuonna 1938 sodan ja pommitusten pelko johti suureen operaatioon, jonka tarkoituksena oli poistaa teoksia Musées Nationaux'n julkisista kokoelmista, erityisesti Louvren kokoelmista. Vaikka muutama teos lähti museosta jo syyskuussa 1938, arvokkaimmat teokset päätettiin evakuoida hyvin nopeasti elokuun lopulla 1939 (ja virallisemmin 3. syyskuuta). Yli 3690 maalausta sekä lukuisia veistoksia ja taide-esineitä kuljetettiin sitten eri paikkoihin (linnoihin, museoihin, luostareihin), jotka pidettiin salassa ja turvassa (suojassa pommituksilta, koska ne olivat kaukana strategisista sotilaallisista kohteista). Mona Lisa meni siis Chambordiin (ennen kuin se kuljetettiin Louvignyyn, Loc Dieun luostariin, Montaubanin museoon ja lopulta Montaliin), kun taas Samothrakin voitto ja Milon Venus menivät Valençayn linnaan. Museées Nationaux'n tulevan johtajan Jacques Jaujardin valvonnassa toteutettu laajamittainen siirto vaati huomattavaa logistiikkaa. Purkaminen, pakkaaminen, laatikointi, merkitseminen, etiketöinti, kuljetus museoon ja sitten kuorma-autolla sekä varastointi edellyttivät monien työntekijöiden ja erikoishenkilöstön apua, jotka toteuttivat tämän työn hyvin lyhyessä ajassa. Eri valokuvakokoelmista poimitut ja useimmiten Louvren hallinnon (arkisto- ja dokumentointitarkoituksiin) tilaamat valokuvat syyskuun 1939 evakuoinnista ovat edelleen melko harvinaisia, eikä evakuointipaikkoja julkistettu tuolloin ilmeisistä luottamuksellisuus- ja turvallisuussyistä. Kuten tässä tutkittu köysirakenteinen Venus, ne ovat reportaasin ja taiteen välimaastossa, sillä ne antavat tietoa operaation "teknisistä" ja historiallisista näkökohdista, mutta esittävät myös yllättäviä kuvia, joilla on vahva esteettinen ja symbolinen arvo. Kuvien analyysi Epätavallinen Venus Louvren museon johto pyysi teosten siirtämisen aikana kolmea ammattivalokuvaajaa ikuistamaan operaation. Noël Le Boyer, Laure Albin-Guillot ja Marc Vaux, jotka olivat tottuneet valokuvaamaan monumentteja ja teoksia näyttelyissä (luetteloissa) sekä yksityisissä ja julkisissa kokoelmissa, seurasivat eri manöövereitä ja löysivät uuden Louvren. Museon Daru-galleriassa etualalla on kuuluisa Milon Venus, joka on nyt laskettu alas hiljattain (1936) pyöritetystä jalustastaan ja kiinnitetty köysillä lonkan ja polvien tasolle. Venus on tarkoitettu kuljetettavaksi suuressa puisessa laatikossa, jota ollaan kokoamassa ja jonka ensimmäiset elementit ovat nähtävissä patsaan alla ja sen sivulla, ja Venus on osa gallerian perspektiiviä, joka näkyy taustalla tarkoituksellisen epäselvänä. Tyhjennettävä tila (työntekijät on pidetty poissa valokuvaa varten), jossa rakennustelineet ja muut valmisteilla olevat tai kasattavat laatikot (kuten vasemmanpuoleisessa taustalla) ovat loppujen lopuksi enemmän kuin muutamat vielä näkyvissä olevat veistokset (oikeanpuoleisessa taustalla). Vaikka voimme tietenkin tunnistaa puuttuvat käsivarret, yksityiskohdat (lantion ympärillä oleva harso, pulla, hiuspanta, kolme niskalukkoa jne.), myöhäishellenistisestä veistoksesta tutut piirteet, käänteet, kauneuden ja tyyneyden, köysin kiinnitetty Venus paljastuu täällä kuitenkin ennennäkemättömällä tavalla, yllättävässä ja melkeinpä surrealistisessa ilmapiirissä, joka vallitsee Louvressa, kun sitä siirretään parhaillaan. Tulkinta "Vangittu", mutta suojeltu Venus Köysissä oleva Venus kertoo meille ensin töiden evakuoinnin käytännön yksityiskohdista. Louvren huoneet ja galleriat ovat suljettuja yleisöltä, autioita ja tyhjiä.</w:t>
      </w:r>
    </w:p>
    <w:p>
      <w:r>
        <w:rPr>
          <w:b/>
          <w:color w:val="FF0000"/>
        </w:rPr>
        <w:t xml:space="preserve">id 197</w:t>
      </w:r>
    </w:p>
    <w:p>
      <w:r>
        <w:rPr>
          <w:b w:val="0"/>
        </w:rPr>
        <w:t xml:space="preserve">STRASBOURG - Tel : +33 (0)3 90 23 65 36 Saapuessasi majoituspaikkaan sinua pyydetään esittämään henkilöllisyystodistus ja varauksen tekemiseen käytetty luottokortti. Kunnan vahvistama matkailumaksun määrä on : 4,4 % yön hinnasta (enintään 2,45 €) per vastuuhenkilö ja per yö. Sejours &amp; Affaires Apparthotel : Business- ja matkailuasunnot Ranskassa Täysin varustetut studiot tai asunnot, lähellä liikealueita, julkista liikennettä, kauppoja.... Suurimpien kaupunkien sydämessä, majoitukset ja palvelut à la carte, lyhytaikaisesti tai pitkäaikaisesti....</w:t>
      </w:r>
    </w:p>
    <w:p>
      <w:r>
        <w:rPr>
          <w:b/>
          <w:color w:val="FF0000"/>
        </w:rPr>
        <w:t xml:space="preserve">id 198</w:t>
      </w:r>
    </w:p>
    <w:p>
      <w:r>
        <w:rPr>
          <w:b w:val="0"/>
        </w:rPr>
        <w:t xml:space="preserve">Aihe: Romahdus on jo alkanut. Su 28.7.2019, 18:23 Viewpoint on the crisis. Romahdus on jo alkanut. Tervetuloa ullakolleni, jossa olen aina iloinen voidessani tavata sinut. Tällä videolla näytän teille, demonstroin teille ja tuon teille kiistattomia todisteita siitä, että romahdus on jo alkanut, että se kasvaa, kiihtyy ja pahenee. On meidän jokaisen tehtävä tiedostaa tämä ja päättää valmistautua siihen antamalla itsellemme keinot, joilla voimme olla joustavia. Menen vielä pidemmälle ja olen käyttänyt suuren osan ajastani kirjoittaakseni erityisen tiedoston "Miksi romahdus on jo alkanut ja miten siihen voi valmistautua", joka on kaikkien kirjeeni STRATEGIAT RAMOSICO-Admin Subject: Re: Romahdus on jo alkanut. Mon 09 Sep 2019, 8:31 pm Subject: Re: Romahdus on jo alkanut. Pe 25.10.2019, 19:27 Université Bretagne Sud Conference - Collapse: inevitable? Opiskelijayhdistyksen les DDcalés järjestämä konferenssi, jonka Vincent Mignerot esittelee 17. lokakuuta 2019 klo 20.00 Lorientissa. Romahdus: väistämätön? "Pääsiäissaaresta Grönlannin viikinkeihin tai Keski-Amerikan mayoihin nämä yhteiskunnat ovat kaikki romahtaneet. Meillä on kunnia toivottaa Vincent Mignerot tervetulleeksi romahdusta (kollapsologiaa) käsittelevään konferenssiin. Aihe on kiinnostanut häntä voimakkaasti viime vuosina. Konferenssin järjestää Les DDcalés -opiskelijayhdistys, joka on Bretagne Sud -yliopiston luonnontieteiden, ekologian ja yhteiskunnan laitoksen yhdistys. RAMOSICo-Admin Aihe: Re: Romahdus on jo alkanut. Wed 27 Nov 2019, 8:52 pm Subject: Re: Romahdus on jo alkanut. Ma 09 Maaliskuu 2020, 20:20 pm by Miona Maanantai 9. maaliskuuta 2020 Ehdotan, että ajattelette sitä, että tuleva talouskriisi vuonna 2020 on pahempi kuin vuoden 2008 kriisi. Vuoden 2008 kriisi oli rahoituskriisi, josta tuli talouskriisi, kun taas nykyinen kriisi on reaalitalouden kriisi ja fyysisten virtojen pysähtymisen kriisi globalisoituneessa maailmassa. Periaatteessa ensimmäiset valmistelut olisi pitänyt tehdä jo muutama viikko sitten... Yllättäviä nämä tarkat ennusteet, joita voimme lukea täältä tai muualta, kuten "huhtikuu 2021".... Rajoitukset, jos meillä ei ole tarkkaa päivää. 2021 ? Myönnettäköön, että se ei ole kovin tärkeää. On todennäköisempää, että tarkka päivä vaihtelee maantieteellisten alueiden ja kunkin tilanteen mukaan. Varmaa on, että pandemiasta riippumatta maailmantalous joutuu ennennäkemättömään kriisiin, joka liittyy tavalla tai toisella resurssien (fossiiliset polttoaineet, mineraalit, viljelysmaa, vesi, hiekka jne.) väistämättömään niukkuuteen, ja että tämä vaikuttaa tiettyihin alueisiin, jotka ovat jo nyt hyvin epävakaita.) ja että tietyt alueet, jotka ovat jo nyt hyvin epävakaita, kuten Intian niemimaa, useat Afrikan maat (ylikansoitettu Egypti ja Nigeria, mutta myös Suurten järvien alue, Keski- ja Länsi-Afrikka sekä Afrikan sarvi) ja Lähi-itä, muuttuvat paroksismaisiksi. Miten nämä petromonarkiat, jotka eivät tuota itse mitään ja tuhlaavat kaiken, selviytyvät toimituskriisistä? Miten Bangladeshin tai Egyptin kaltaiset maat selviytyisivät tällaisesta kriisistä ilman suuria sisällissotia, massiivisia väestöliikkeitä ja niin edelleen? Kehittyneiden maiden asukkaat, joilla on vähimmäismäärä ennakointikykyä, selviytyvät, mutta voimme odottaa vaikeita kohtauksia suurkaupungeissamme, jotka myös tuovat kaiken maahan. Kunhan vain sulkee hanan IDF:n tai Lyonin alueella, niin muutamassa päivässä -</w:t>
      </w:r>
    </w:p>
    <w:p>
      <w:r>
        <w:rPr>
          <w:b/>
          <w:color w:val="FF0000"/>
        </w:rPr>
        <w:t xml:space="preserve">id 199</w:t>
      </w:r>
    </w:p>
    <w:p>
      <w:r>
        <w:rPr>
          <w:b w:val="0"/>
        </w:rPr>
        <w:t xml:space="preserve">Aristoteles käsitteli mestarinsa Platonin filosofisia teesejä ja kehitti omia teesejään filosofisen realismin suuntaan, jossa otetaan huomioon aistien antamat tiedot. Hän oli hyvin kiinnostunut fysikaalisista, biologisista, tähtitieteellisistä, poliittisista, runollisista, retorisista ja eettisistä tieteistä. Hän oli myös muodollisen logiikan keksijä ja ensimmäinen, joka puhui "tieteestä, joka käsittelee olemista olemisena" (metafysiikka). Aristoteles oli yksi ensimmäisistä, jotka tekivät järjestelmällisiä hierarkkisia tiedon ja käsitteiden luokitteluja, ehkä armeijoiden organisaatiossa käytetyn jaottelun innoittamana (tämä väite olisi selitettävä). Hänen filosofiansa on jaettu kolmeen osaan; tämä jaottelu on merkittävä, sillä se poikkeaa tavanomaisesta jaottelusta (logiikka, fysiikka, etiikka): teoreettinen filosofia, käytännöllinen filosofia ja poeettinen filosofia. Teoreettinen osa jakautuu puolestaan fysiikkaan, matematiikkaan ja teologiaan, käytännöllinen filosofia talouteen, etiikkaan, politiikkaan ja retoriikkaan, ja poiétique käsittää kaikki teoksen tuottamiseen liittyvät toimet. Totuuden tutkiminen on tietyssä mielessä vaikeaa ja toisessa mielessä helppoa. Tämän todistaa se, että kukaan ei voi saavuttaa sitä riittävästi tai jättää sitä kokonaan saavuttamatta. Jokainen filosofi löytää jotakin sanottavaa luonnosta. Sinänsä tämä panos ei luultavasti ole mitään tai vain vähän totuuden kannalta, mutta kaikkien pohdintojen yhdistäminen tuottaa hedelmällisiä tuloksia. Siksi on oikein, että olemme kiitollisia, ei ainoastaan niille, joiden näkemykset voimme jakaa, vaan myös niille, jotka ovat ilmaisseet pinnallisempia näkemyksiä: jälkimmäisetkin ovat antaneet oman panoksensa meille, sillä he ovat kehittäneet ajattelukykyämme." (Aristoteles)"</w:t>
      </w:r>
    </w:p>
    <w:p>
      <w:r>
        <w:rPr>
          <w:b/>
          <w:color w:val="FF0000"/>
        </w:rPr>
        <w:t xml:space="preserve">id 200</w:t>
      </w:r>
    </w:p>
    <w:p>
      <w:r>
        <w:rPr>
          <w:b w:val="0"/>
        </w:rPr>
        <w:t xml:space="preserve">Brittiläinen kustantaja Rising Star Games ilmoitti hiljattain julkaisupäivät kahdelle pelille, Akai Katanalle ja Rune Factory Oceansille, jotka ilmestyvät 11. toukokuuta Xbox 360:lle ja 25. toukokuuta PS3:lle. Näiden tietojen lisäksi tässä on Neverlandin maatilan roolipelin intro-elokuvamateriaali ja Cave shoot'em up -pelin virallinen verkkosivusto. Katso artikkeli : Akai Katana ja Rune Factory Oceans päivättyjä</w:t>
      </w:r>
    </w:p>
    <w:p>
      <w:r>
        <w:rPr>
          <w:b/>
          <w:color w:val="FF0000"/>
        </w:rPr>
        <w:t xml:space="preserve">id 201</w:t>
      </w:r>
    </w:p>
    <w:p>
      <w:r>
        <w:rPr>
          <w:b w:val="0"/>
        </w:rPr>
        <w:t xml:space="preserve">Mottomme: virtuaalin kautta kohti todellista! Kuoleman tietosanakirja pyrkii käsittelemään tätä ilmiötä sen monissa eri muodoissa ja ulottuvuuksissa.</w:t>
      </w:r>
    </w:p>
    <w:p>
      <w:r>
        <w:rPr>
          <w:b/>
          <w:color w:val="FF0000"/>
        </w:rPr>
        <w:t xml:space="preserve">id 202</w:t>
      </w:r>
    </w:p>
    <w:p>
      <w:r>
        <w:rPr>
          <w:b w:val="0"/>
        </w:rPr>
        <w:t xml:space="preserve">Oakland Coliseum on moniurheilustadion Oaklandissa, Kaliforniassa. Sitä käytetään pääasiassa baseballissa, amerikkalaisessa jalkapallossa ja joskus jalkapallossa. Vuodesta 1966 vuoteen 1981 se oli National Football Leaguen Oakland Raidersin koti. Raiders muutti Los Angelesiin vuosina 1981-1995 nimellä Los Angeles Raiders, mutta palasi sitten takaisin Oaklandiin Coliseumiin. Vuodesta 1968 se on ollut Major League Baseballin Oakland Athleticsin koti. Major League Soccer -liigan San Jose Earthquakes pelasi siellä vuosina 2008 ja 2009: odottaessaan uuden stadionin rakentamista seura pelasi siellä tärkeimmät ottelunsa ja oli vuokralaisena Santa Claran Buck Shaw Stadiumilla muissa otteluissa. Muita Coliseumin vuokralaisia olivat Yhdysvaltain jalkapalloliigan Oakland Invaders vuosina 1983-1985, National Professional Soccer League -liigan Oakland Clippers vuosina 1967-1968 ja North American Soccer League (NASL) -liigan Oakland Stompers vuonna 1978. Oakland-Alameda County Coliseumiin mahtuu 63 122 katsojaa amerikkalaista jalkapalloa ja 35 067 katsojaa baseballia varten, ja siinä on 143 ylellisyyssviittiä ja 9 000 klubipaikkaa. Stadionilla on ollut useita nimiä. Sitä on kutsuttu nimillä Network Associates Coliseum, McAfee Coliseum, Overstock.com Coliseum, O.co Coliseum, RingCentral Coliseum[1] ja joskus lempinimellä The Oakland Coliseum tai The Coliseum ja aiemmin The Net. HistoriaEdit Oaklandin liike-elämän ja politiikan johtajat ovat pitkään kilpailleet kuuluisan naapurikunnan San Franciscon sekä muiden läntisten kaupunkien kanssa. Tämän seurauksena halu rakentaa kaupunkiin suuren luokan urheiluhalli voimistui 1950- ja 1960-luvuilla. 1940-luvun puolivälissä paikalliset johtajat ehdottivat ensimmäisen kerran uuden stadionin rakentamista alueelle, jotta alueelle saataisiin ammattimainen baseball- tai amerikkalainen jalkapallojoukkue. Vasta 1960-luvulla valittiin tulevan rakennuskompleksin sijaintipaikka. Alustavat arkkitehtoniset suunnitelmat esiteltiin vuonna , ja seuraavassa kuussa valittiin rakennuspaikka East Oaklandin Elmhurstin kaupunginosan länsipuolelle uuden C.W. Nimitz Freewayn (Interstate 880) varrelle. Kun Oaklandin kaupunki ja Alamedan piirikunta hyväksyivät hankkeen vuonna 1962, 25 miljoonaa dollaria vapautui. Stadionia, auditoriota ja näyttelykeskusta varten laadittiin suunnitelmat. Arkkitehtitoimistoksi valittiin Skidmore, Owings and Merrillin San Franciscon toimisto. Alustavat työmaavalmistelut aloitettiin kesällä 1961. Rakentaminen alkoi keväällä 1962. Rakennusaikataulu viivästyi kahdella vuodella erilaisten oikeudellisten ongelmien ja kustannusylitysten vuoksi, ja Colosseumin alkuperäistä suunnitelmaa oli muutettava hieman budjetin noudattamiseksi. Rakennus nimettiin Oakland-Alameda County Coliseumiksi, ja se valmistui neljässä vuodessa. Oakland Raiders pelasi ensimmäisen kerran uudessa kodissaan . Vuosina 1962-1965 Raidersin väliaikainen koti oli Frank Youell Field (~22 000 paikkaa). Baseballin Major League Baseballin Kansas City Athleticsin omistaja Charlie Finley sai luvan siirtää joukkueensa Oaklandiin, Kaliforniaan. Oakland Athletics puolestaan avasi uuden kotinsa . Alkuperäisen suunnitelman mukaan stadionilla oli 45 000 istumapaikkaa, ja urheilukompleksin rakennuskustannukset olivat 25,5 miljoonaa dollaria. Kauden 1981 jälkeen Oakland Raiders muutti Los Angelesiin ja pelasi Los Angeles Memorial Coliseumissa. Kun Raiders oli ollut vuosikymmenen ilman joukkuetta, Oaklandin kaupunki yritti tuoda joukkueen takaisin. Vuonna 1995</w:t>
      </w:r>
    </w:p>
    <w:p>
      <w:r>
        <w:rPr>
          <w:b/>
          <w:color w:val="FF0000"/>
        </w:rPr>
        <w:t xml:space="preserve">id 203</w:t>
      </w:r>
    </w:p>
    <w:p>
      <w:r>
        <w:rPr>
          <w:b w:val="0"/>
        </w:rPr>
        <w:t xml:space="preserve">Useat pormestareiden yhdistykset ovat jo kysyneet AMF:ltä pormestarin tarkkaa roolia vuoden 2003 riskilailla käyttöön otetun ja ympäristölain L 125-5 pykälässä säädetyn uuden riskien tiedottamisvelvoitteen täytäntöönpanossa. Tekstin tulkinnan epäselvyyksien poistamiseksi on muistettava, että pormestarin tehtävänä on yksinkertaisesti asettaa prefektuurin asetus nähtäville, mutta että kiinteistönsä vuokraavan tai myyvän vuokranantajan tai myyjän tehtävänä on täyttää "riskiraporttilomake", joka on ollut pakollinen 1. kesäkuuta 2006 lähtien. 1) Periaate (Ympäristölain L 125-5 pykälä) Kunnissa, joissa on määrätty tai hyväksytty riskien ehkäisemistä koskeva suunnitelma (PPR), jokaisen kiinteistön myyjän tai vuokranantajan, riippumatta siitä, onko kiinteistö rakennettu vai ei, on ilmoitettava ostajalle tai vuokralaiselle niistä riskeistä, joille kiinteistö altistuu. Sopimukseen liitetään riskikertomus, jonka myyjä tai vuokranantaja laatii prefektin antamien tietojen perusteella. Nämä tiedot annetaan prefektuurin asetuksella, joka toimitetaan kiinteistön sijaintikunnan pormestarille ja Chambre départementale des notaires -notaarikamarille. 2) Prefektuurin asetus Se sisältää luettelon asianomaisista kunnista sekä kunkin kunnan osalta luettelon riskeistä ja asiakirjoista, joihin myyjä tai vuokranantaja voi viitata. Määräyksen julkisuus Kunnanjohtajalle lähetetty määräys asetetaan nähtäville kaupungintalolle ja julkaistaan hallintokirjoissa. Ilmoitus sen julkaisemisesta julkaistaan departementin alueella leviävässä sanomalehdessä. 3) Riskiselvitys Myyjä tai vuokranantaja laatii ympäristöministeriön laatiman mallin mukaisen riskiselvityksen, tarvittaessa myyntiin tai vuokraukseen osallistuvan ammattilaisen avustuksella. Riittää, että käytetään prefektuurin asetuksessa ja viiteasiakirjoissa olevia tietoja, joihin voi tutustua kaupungintalolla, aliprefektuurissa tai DDE:ssä. Malli on ladattavissa prim.netistä: mallilomake PDF-muodossa (89 kt) ja mallilomake Word-muodossa (270 kt). Vuoden loppuun mennessä riskiraportin laatimiseen tarvittavat tiedot ovat suoraan saatavilla kaikkien läänien verkkosivuilla. Tämä riskiraportti on pakollinen neljännen kuukauden ensimmäisestä päivästä sen jälkeen, kun prefektuurin asetus on julkaistu, ja se on annettava vuoden kuluessa 17. helmikuuta 2005, eli 1. kesäkuuta 2006 alkaen. Myyjä tai vuokranantaja säilyttää jäljennöksen. Tekstit - asumisesta ja rakentamisesta 8 päivänä kesäkuuta 2005 annetun asetuksen 21 artikla, jolla muutetaan ympäristölain L 125-5 pykälää; - ympäristölain sääntelyosasta 2 päivänä elokuuta 2005 annetun asetuksen N:o 2005-935 8 artikla, jolla muutetaan kiinteistöjen ostajille ja vuokralaisille annettavista tiedoista suurista luonnonriskeistä ja teknologisista riskeistä 15 päivänä helmikuuta 2005 annettua asetusta N:o 2005-134; - ympäristölain L 125-5 ja R 125-27 pykälät.</w:t>
      </w:r>
    </w:p>
    <w:p>
      <w:r>
        <w:rPr>
          <w:b/>
          <w:color w:val="FF0000"/>
        </w:rPr>
        <w:t xml:space="preserve">id 204</w:t>
      </w:r>
    </w:p>
    <w:p>
      <w:r>
        <w:rPr>
          <w:b w:val="0"/>
        </w:rPr>
        <w:t xml:space="preserve">Mansikkasorbetin jälkeen tehdään verbenajäätelöä! Suhteellisen harvinainen maku, joka on kuitenkin melko helppo valmistaa, ei ainakaan vaikeampi kuin vaniljajäätelö. Se on herkkä ja hieman ruohomainen maku, joka muodostaa kontrastin jäätelön pyöreän ja runsaan puolen kanssa. Aterian päätteeksi se on erinomainen jälkiruoka. Valitsin tähän sitruunaverbena-lajikkeen sen raikkaamman sitruunaisen puolen vuoksi, mutta jos sinulla on verbena officinale -lajiketta, sekin sopii täydellisesti. Jos sinulla on sitruunaverbenaa, sekin sopii täydellisesti, mutta sinun on vähennettävä hieman lehtien määrää, sillä sitruunaverbena on voimakkaampi kuin sitruunan sisarensa. Reseptissä käytetään tuoreita lehtiä, mutta jos sinulla on kuivia lehtiä, se toimii myös. Tässä esitetty resepti on tarkoitettu munajäätelölle eli jäätelölle, jonka pohjana on vaniljakastike. Tämä on jäätelön klassisin pohja, johon olemme tottuneet, esimerkiksi vaniljajäätelöön. Tässä reseptissä on myös vohvelikartio, joka on tällä kertaa valmistettu erityisellä vohvelikoneella, mutta jonka avulla saat sen kartion, jonka löydät jäätelöbaarista... Sinun on myönnettävä, että se ansaitsee paikkansa kaapissasi. Se antaa hyvin rapean, keksimäisen tötterön, joka ei ole rakenteeltaan samanlainen kuin mansikkasorbettireseptissä (jonka voi muuten tehdä ilman konetta). Vaikeusaste: Keskivaikea Tarvittavat välineet: Jäätelökone, tehosekoitin tai sauvasekoitin, kattila, mittalämpömittari, vaaka, kiekkokone, tötterö Suositellut välineet: lasinen tai keraaminen kattila tai kulho, infrapunalämpömittari Annosten määrä: n. 1,2 litraa jäätelöä Kustannukset: n. 2-3 € Aika: 1 tunti vaniljakastikkeeseen (josta 15 minuuttia aktiivista aikaa ja 45 minuuttia lepoaikaa), 1 yön kypsytysaika sekoitukseen, 30 minuuttia turbiineihin (jona aikana voidaan tehdä tötteröt) Sitruunaverbena, 35 % rasvaa sisältävä kerma, vaniljajauhe, stab2000 (valinnainen) Reseptin vaiheet 1) Sitruunaverbena-sekoituksen valmistaminen 2) Jäätelön sekoittaminen 3) Vohvelitötteröiden valmistaminen 1) Sitruunaverbena-sekoituksen valmistaminen -500g Täysmaitoa -285g Täyskermaa 35% rasvaa -15g Mannasokeria125 g tomusokeria -15 g tuoreita verbenanlehtiä (kuivattuja lehtiä voi käyttää paljon vähemmän) -85 g munankeltuaisia -3 g jäätelön stabilointiainetta (stab2000) - valinnainen Kerää verbenanlehdet ja pese ne, väännä ne sitten ulos (esimerkiksi paperipyyhkeellä): Laita maito, kerma ja noin puolet sokerista kattilaan: kuumenna kaikki (ei kiehumispisteeseen) ja lisää verbeniinin lehdet. Sammuta lämpö ja anna hautua noin 30 minuuttia. Kuumenna pannu uudelleen hautumisajan loppupuolella. Lisää sokeri munankeltuaisiin ja sekoita yrittämättä nostaa keltuaisia: Kaada veriviinimaito makeutettuihin munankeltuaisiin ja sekoita hyvin: Laita sitten tämä seos takaisin kattilaan: Ja keitä tämä vaniljakastike pöytään, eli kunnes se saavuttaa 89 °C:n lämpötilan. Lisää nyt stabilointiaine, johon on sekoitettu muutama gramma sokeria, jotta vältät kokkareiden muodostumisen: Jatka sekoittamista marysen kanssa (sekoittaen 8 sekunnissa), jotta vaniljakastike lämpenee tasaisesti. Kun lämpötila on 89 °C, ota pannu pois liedeltä, mutta jatka sekoittamista, jotta pannun hitaus ei kypsennä vaniljakastiketta liikaa. Sekoita sitten vaniljakastike ja lehdet tehosekoittimessa (tai sekoittajalla).</w:t>
      </w:r>
    </w:p>
    <w:p>
      <w:r>
        <w:rPr>
          <w:b/>
          <w:color w:val="FF0000"/>
        </w:rPr>
        <w:t xml:space="preserve">id 205</w:t>
      </w:r>
    </w:p>
    <w:p>
      <w:r>
        <w:rPr>
          <w:b w:val="0"/>
        </w:rPr>
        <w:t xml:space="preserve">Karel Van Miert Karel Van Miert, syntynyt Vieux-Turnhout le Beerselissä, on belgialainen eurooppalainen poliitikko, flaamilainen sosialisti ja monien monikansallisten yritysten neuvonantaja. Hän toimi Euroopan komission kilpailuasioista vastaavana komissaarina vuosina 1992-1999. Sisällysluettelo - 1 Elämäkerta - 1.1 Nuoruus ja koulutus - 1.2 Poliittinen ura - 1.2.1 Tehtävät Belgian sosialistisessa puolueessa - 1.2.2 Parlamentaariset tehtävät - 1.2.3 Tehtävät Euroopan komissiossa - 1.2.4 Uran loppu - 1.3 Sosiaaliset mandaatit - 1.4.1.2.3.1.1.2.3 Yhteiskunnalliset toimeksiannot - 1.4 Reaktiot hänen kuolinilmoitukseensa - 2 Kirjat - 3 Viitteet - 4 Ulkoiset linkit Elämäkerta[muokkaa ] Nuoruus ja koulutus[muokkaa muokkaa muokkaa muokkaa käsikirjoitusta ] Karel van Miert syntyi flaaminkielisessä Vieux-Turnhoutin kunnassa. Hän on maanviljelijäperheen yhdeksän lapsen vanhin. Hän jätti koulujärjestelmän 14-vuotiaana ja työskenteli sähköasentajan oppipoikana rakennusliikkeessä[1]. 1] "Maatilalla vietetyt vuodet olivat antaneet minulle paljon kokemusta alalta. Ja koska työskentelin myös yrityksissä, sain tuntumaa työväenluokkaan." - Karel van Miert, Le Soir -lehden haastattelu, 1993[2] Karel van Miert päätti palata kouluun. Vuonna 1966 hän suoritti diplomaattitutkinnon Gentin yliopistossa. Hän esitti väitöskirjan "Euroopan komission ylikansallinen luonne", joka jo osoitti hänen sitoutumisensa Eurooppaan. Vuonna 1967 hän suoritti ylemmän korkeakoulututkinnon eurooppalaisista opinnoista Nancyn Euroopan yliopistokeskuksessa[1]. 1] Siellä hän tapasi Euroopan komission pääsihteerin Emile Noëlin, jonka johdolla hän suoritti harjoittelun komissiossa seuraavana vuonna. Vuonna 1973 hän liittyi Euroopan energiakomissaari Henri Simonet'n kabinettiin[3]. Poliittinen ura[muokkaa] Karel van Miert oli sosialistinen aktivisti hyvin nuoresta lähtien, ja hän toimi Nuorten sosialistien varapuheenjohtajana ja myöhemmin kansallisena poliittisena sihteerinä vuosina 1970-1973. Vuonna 1976, 35-vuotiaana, hän oli Belgian sosialistisen puolueen puheenjohtaja ja vastasi kansainvälisistä asioista. Vuonna 1978 Belgian sosialistinen puolue jakautui vallonilaiseen ja flaamilaiseen puolueeseen. Karel van Miertistä tuli jälkimmäisen, Socialistische Partijin ensimmäinen puheenjohtaja, josta tuli myöhemmin Socialistische Partij Anders (sp.a). Hänen puheenjohtajakaudelleen oli ominaista, että hän 1980-luvulla torjui amerikkalaisten euroviisujen asettamisen Belgiaan ja että sp.a. voitti Euroopan parlamentin vaalit vuonna 1984[1]. Karel van Miert valittiin Euroopan parlamentin jäseneksi vuonna 1979 ja uudelleen vuonna 1984. Vuosina 1985-1989 hän oli Belgian liittopäivien jäsen Bryssel-Hal-Vilvoorden (BHV) alueella. Tehtävät Euroopan komissiossa[muokkaa muokkaa muokkaa kuvaa ] Vuosina 1989-1992 Karel van Miert oli Delors II -komissaarin liikenne-, kuluttaja-, luotto- ja investointiasioista vastaava komissaari. Vuosina 1993-1999 hän toimi kilpailuasioista vastaavana komissaarina Delors III -komissiossa ja sen jälkeen Santerin komissiossa. Tämä keskeinen salkku toi hänelle lempinimen "Euroopan vaikutusvaltaisin mies"[4]. Hänet tunnettiin aktivismistaan ja itsenäisyydestään. Tärkeimmät tapaukset, joista hänet tunnetaan, ovat[5]: - ranskalaisen Crédit Lyonnais -pankin pelastaminen; - saksalaisten mediajättien Kirch (de) ja Bertelsmannin sulautuminen; - amerikkalaisten valmistajien Boeingin ja McDonnell Douglasin sulautumissuunnitelma; - Microsoftin syytteeseen asettaminen määräävän markkina-aseman väärinkäytöstä[6]; - Formula 1 -kilpailujen televisiointioikeudet; - Saksan itäisten osavaltioiden teollisuuden rakenneuudistus. - kieltäytyminen myöntämästä EU:n tukea Brysselin ja Luxemburgin välisen rautatielinjan 162 nykyaikaistamiseen, joka olisi lyhentänyt Brysselin ja Strasbourgin välistä kokonaismatkaa. Uran loppu[muokata ] Vuoden 1999 jälkeen Karel Van Miert jäi eläkkeelle.</w:t>
      </w:r>
    </w:p>
    <w:p>
      <w:r>
        <w:rPr>
          <w:b/>
          <w:color w:val="FF0000"/>
        </w:rPr>
        <w:t xml:space="preserve">id 206</w:t>
      </w:r>
    </w:p>
    <w:p>
      <w:r>
        <w:rPr>
          <w:b w:val="0"/>
        </w:rPr>
        <w:t xml:space="preserve">Tärkeimmät asiat ensin! R-linja voi olla monimutkainen, koska sitä palvelevat eri toiminnot. Olitpa sitten uusi matkustaja tai kokenut matkustaja, suosittelen, että tutustut tai (uudelleen)tutustut linjaasi. Joskus on vaikea löytää etsimääsi tietoa. Helpottaaksemme sinua olemme koonneet tälle sivulle kaikki tiedot, joita tarvitset linjasi ymmärtämiseksi. Seuraa opasta perusasioista töihin, liikenteen hallintaan ja häiriötilanteisiin! LINJA R SOSIAALISET VERKOSTOT - Vuorovaikuta rauhallisesti täällä peruskirjan ansiosta &amp; ehdota ideoita aiheista! TAPAHTUMIEN HALLINTA - 1 luku: radiohälytys - 2 luku: henkilövahinko - 3 luku: hylätty matkatavara - 4 luku: hälytyssignaali - 5 luku: myöhäinen valmistautuminen LIIKENTEEN HALLINTA - Putoamisen hallinta</w:t>
      </w:r>
    </w:p>
    <w:p>
      <w:r>
        <w:rPr>
          <w:b/>
          <w:color w:val="FF0000"/>
        </w:rPr>
        <w:t xml:space="preserve">id 207</w:t>
      </w:r>
    </w:p>
    <w:p>
      <w:r>
        <w:rPr>
          <w:b w:val="0"/>
        </w:rPr>
        <w:t xml:space="preserve">Uusi biometrinen henkilökortti, jossa on siru ECOWAS-alueella ja joka otetaan käyttöön ensi tiistaina, eroaa Senegalissa lähes 10 vuotta käytössä olleesta digitaalisesta henkilökortista "siinä mielessä, että sen avulla ihmiset voivat hankkia muita etuja", sanoi Cheikh Alioune Ndiaye perjantaina Kaolackissa. Sisäasiain- ja yleisen turvallisuuden ministeriön vaalitoimintojen osaston logistiikka- ja suunnitteluosaston päällikön mukaan uusi biometrinen henkilökortti toimii oleskelukorttina ja passina, ja sen avulla "näiden jäsenvaltioiden väestö voi liikkua ECOWASin alueella" ja se on helppo tunnistaa. Senegalissa ECOWASin (Länsi-Afrikan valtioiden talousyhteisön) uusi biometrinen henkilökortti toimii myös äänestäjän korttina, sanoi Cheikh Alioune Ndiaye, joka piti tiedotustilaisuuden kokouksen päätteeksi, jossa kerrottiin tämän uuden hallinnollisen asiakirjan levittämisestä ja tiedotettiin siitä. Tämä päätös, Senegal on tehnyt kaikessa suvereniteetissa vähentää järjestelmän useita tiedostoja, menettelyjä ja torjua usein menetys näiden asiakirjojen, jotka ovat olemassa erikseen kaksi korttia", selitti Ndiaye, korostaen, että "tämä valinta Senegal yksinkertaisesti tarkoittaa, että jokainen senegalilainen, joka ei ole biometrinen henkilöllisyystodistus, jossa on siru ECOWAS-alueella, ei ole äänestäjän kortti ja päinvastoin. "Siksi päätimme hyödyntää ECOWASin biometrisen henkilökortin käyttöönottoa varmistaaksemme, että henkilökortit ja äänestäjäkortit ovat yhtä. Tämä on hetki, jolloin senegalilaiset ryntäävät toimikunnille, ja me hyödynnämme sen", hän lisäsi. "Toimikunnat selvittävät joidenkin kansalaisten ongelmalliset vaalitiedot (äänestyspaikat, nimet) lataamalla vaalitiedoston, henkilöllisyystodistuksen haltijoiden tiedoston ja vaalikorttitiedoston", hän selitti. Hän korosti, että nämä tiedostot toimivat työtukena hallinnollisille toimikunnille, jotka sijoitetaan prefektuureihin vastaanottamaan vain Senegalin kansalaisia, jotka haluavat uuden ECOWAS-kortin tai vaalitietoja korjattavaksi. "Muut kansalaiset, hän jatkoi, joilla ei ole ongelmia vaalitietojen kanssa tai jotka eivät ole 18-vuotiaita tarpeeksi vanhoja, jotta heillä olisi vaalitiedot, menevät kuntien henkilökorttiopetuskeskuksiin. Ndiaye vakuutti, että uudet koneet ovat paikoillaan ja että jäljellä on vielä toimikuntien asentaminen, koulutus ja jäsenten varustaminen tietoteknisillä välineillä. (Lähde: APS, 1. lokakuuta 2016) 4 Internet-palveluntarjoajaa (Orange, Arc Télécom, Waw Télécom ja Africa Access).</w:t>
      </w:r>
    </w:p>
    <w:p>
      <w:r>
        <w:rPr>
          <w:b/>
          <w:color w:val="FF0000"/>
        </w:rPr>
        <w:t xml:space="preserve">id 208</w:t>
      </w:r>
    </w:p>
    <w:p>
      <w:r>
        <w:rPr>
          <w:b w:val="0"/>
        </w:rPr>
        <w:t xml:space="preserve">Klikkaa maakuntaa tai aluetta saadaksesi inspiraatiota Tutustu maakuntiin ja alueisiinTäällä Tyynimeri kohtaa vilkkaat kaupungit, korkeat metsät ja jylhät vuoret. Tutustu koskettamalla Kalliovuorilta preerioille, löydä kaikki tyypilliset länsimaisemat. Touch to Explore Maailmanluokan kalastus, melonta, villieläimet ja monipuoliset kaupunkimaisemat, kaikki henkeäsalpaavan taivaan alla. Touch to Explore Tutustu Winnipegin kulttuurisymboleihin tai tapaa jääkarhuja ja pohjoisen ihmeitä. Touch to Explore Etelän elinvoimaisia kaupunkeja vertaa vain Suurten järvien ja pohjoisen viehätysvoima. Kosketa tutkimaan Kävele Montrealin ja Quebec Cityn taianomaisilla kaduilla ja tutustu St. Lawrencenjoen luonnonihmeisiin ja sen ulkopuolelle. Kosketa ja tutustu Näe maailman korkeimmat vuorovedet, aja luonnonkauniita teitä pitkin ja ihastu luonnonkauneuteen. Touch to Explore Surffaa ja melo ympäri vuoden ja tutustu viinitiloihin, markkinoihin ja kuuluisaan Cape Breton Islandiin. Kosketa ja tutustu Tutustu kauniisiin hiekkarantoihin, vehreisiin maisemiin ja ainutlaatuiseen saaristolaiselämään. Touch to Explore Jylhä 29 000 kilometrin pituinen rannikko ja Gros Mornen kansallispuisto saavat sinut hengästymään. Touch to Explore Tutustu keskiyön auringon maan upeisiin luonnonpuistoihin ja tutustu First Nationsin elinvoimaiseen kulttuuriin. Touch to Explore Näe revontulten taika, tutki valtavia kansallispuistoja ja ota paras kuva pohjoisen sydämessä. Kosketa ja tutki Tutustu todelliseen Pohjolaan ja inuiittien elämäntapaan tutustuessasi laajoihin koskemattomiin maa-alueisiin. Tutustu koskettamalla</w:t>
      </w:r>
    </w:p>
    <w:p>
      <w:r>
        <w:rPr>
          <w:b/>
          <w:color w:val="FF0000"/>
        </w:rPr>
        <w:t xml:space="preserve">id 209</w:t>
      </w:r>
    </w:p>
    <w:p>
      <w:r>
        <w:rPr>
          <w:b w:val="0"/>
        </w:rPr>
        <w:t xml:space="preserve">Mikä on muuttunut näkyvästi ja/tai herkästi Länsi-Euroopan alueilla? Vaadin näkyvää ja/tai herkkää, mikä puhuttelee ihmisiä (klikkaa kuvia suurentaaksesi ne). Intensiteetti Tässä viestissä käsittelen helleaaltoja ja kuivuutta. Valitsin 113 vuoden ajanjakson, mikä mahdollistaa jonkin verran jälkiviisautta ja tilastoja. Aloitan vuodesta 1906. Alueillamme on ollut useita poikkeuksellisia helleaaltoja noin sadan viime vuoden aikana, ja ne ovat usein tapahtuneet pitkittyneen kuivuuden aikana, minkä vuoksi yhdistän ne tähän. Näiden kahden ilmiön kesto on kuitenkin hyvin erilainen, ja toinen ilmiö voi esiintyä ilman toista. Helleaallon voimakkuus riippuu mitattujen lämpötilojen korkeudesta ja sen kestosta. On mahdollista, että jos meillä olisi ollut nykyiset mittausmenetelmät 100 vuotta sitten tai myöhemmin, jotkin menneisyyden lämpöaallot voisivat kilpailla vuoden 2003 tai 2019 kanssa. Oikeisiin paikkoihin sijoitettujen sääasemien tiiviin verkoston ansiosta Ranskan absoluuttinen ennätys raportoitiin hiljattain. Seuraavat tiedot ovat peräisin Météo-Francen arkistoista, jotka on arkistoitu Météo-Paris-sivustolle. Otetaan alkupala: 1906. Erittäin kuuman kevään jälkeen kesä oli tukahduttava: "Elokuu ja syyskuu: suuri kuivuus erityisesti maan eteläosassa - 2. elokuuta havaittiin erittäin kuumaa säätä: Bordeaux'ssa oli korkeimmillaan 39 astetta, Clermontissa ja Angersissa 38 astetta, Lyonissa 37 astetta ja Pariisissa 35 astetta - syyskuun alussa esiintyi muita poikkeuksellisia helteitä. (...) Lokakuu: poikkeuksellisen kuuma - 5. lokakuuta lämpötila on kaikkialla 25-30°. Hirviöt Sitten minun top 4 20. vuosisadan + 2003. Ensinnäkin vuoden 1911 helleaalto (taulukko 1), joka on synkkä muisto. Valtava tyrmääjä. Wikipedian mukaan: "Tämä helleaalto aiheutti yli 40 000 kuolemantapausta, joista 29 000 tapahtui varhaislapsuudessa." Seuraavaksi esitetään kaksi yhteenvetotaulukkoa (taulukot 2 ja 3). Yksi vuodelta 1921: toinen vuodelta 1947, jolloin samana kesänä oli kolme äärimmäistä jaksoa, joista yksi oli massiivinen: vuosi 1983 on myös yksi voimakkaimmista, ainakin kestoltaan, sillä se oli 19 peräkkäistä helleaaltotyyppistä päivää. Periaatteessa ja menemättä yksityiskohtiin muistelen vuoden 2003 hullua kesää, jonka kaikki varmaan muistavat. Se on edelleen vuoden 1947 jälkeinen viite. Näiden viiden hirviön (1911, 1921, 1947, 1983, 2003) jälkeen tarkastellaan muutamia muita merkittäviä ilmiöitä, joiden voimakkuus tai kesto on kuitenkin pienempi. 17. elokuuta 1701 1929 oli myös helleaaltoja, joista yksi oli myöhäinen: "26. elokuuta - 12. syyskuuta: uusi helleaalto, joka tällä kertaa koski koko Ranskaa - 31. elokuuta Pariisissa ja Valenciennesissa oli 35°, Lillessä 36° ja Châteauroux'ssa 37° - 4. syyskuuta Beauvais'ssa oli edelleen 34°, Pariisin alueella 35° ja Angoulêmessa 38°.". Vuosi 1976 voisi olla myös minun kärkipäässäni. Se kuivatti Länsi-Euroopan. Kuumuutta lisäsi poikkeuksellisen pitkä kuivuus. "Kesäkuun lopusta heinäkuun puoliväliin kaikki lämpöennätykset rikottiin. Vastaavia sääolosuhteita on löydettävissä vasta vuodesta 1921. Muita lämpöaaltoja tai -huippuja on dokumentoitu vanhemmilta ajanjaksoilta, kuten Pariisissa 17. elokuuta 1701 vallinnut 40 asteen lämpötila. Tai kuten kesällä 1793: "Suuret helteet alkoivat Pariisissa 1. heinäkuuta, Montmorencyssä 4. heinäkuuta jälkeen. Ne lisääntyivät niin nopeasti, että 8. päivä on jo niiden maksimiaikojen joukossa. (...) Suurin lämpö antoi 38°4 8. heinäkuuta Pariisin kuninkaallisessa observatoriossa ja 40° 16. heinäkuuta samana päivänä.</w:t>
      </w:r>
    </w:p>
    <w:p>
      <w:r>
        <w:rPr>
          <w:b/>
          <w:color w:val="FF0000"/>
        </w:rPr>
        <w:t xml:space="preserve">id 210</w:t>
      </w:r>
    </w:p>
    <w:p>
      <w:r>
        <w:rPr>
          <w:b w:val="0"/>
        </w:rPr>
        <w:t xml:space="preserve">|Rakastuin häneen hulluna, ja minun on sanottava, että kesä, aurinko, meri ja kaikki se... se oli rakkautta ensisilmäyksellä! Menin Bormes les Mimosasin rannalle päästäkseni pois Saint Clairin väkijoukoista, ja siellä näin hänet ensimmäistä kertaa... En voinut irrottaa silmiäni hänestä. Minun on myös sanottava, että minulla oli silmät taskussa ja että hänen "mastonsa" teki minuun heti vaikutuksen. Mutta sitten kone, voi hyvänen aika ! Lähes suhteeton eläimen runkoon nähden ! Minusta se oli heti viehättävä ! </w:t>
      </w:r>
    </w:p>
    <w:p>
      <w:r>
        <w:rPr>
          <w:b/>
          <w:color w:val="FF0000"/>
        </w:rPr>
        <w:t xml:space="preserve">id 211</w:t>
      </w:r>
    </w:p>
    <w:p>
      <w:r>
        <w:rPr>
          <w:b w:val="0"/>
        </w:rPr>
        <w:t xml:space="preserve">Alkuperäinen julkaisupäivä: 22 lokakuuta 1969 Asiakkaiden keskimääräinen arvostelu�: 4.5 �toiles out of 5 Katso kaikki arvostelut (58 asiakasarvostelua) 28 käyttäjää 31:stä piti tätä arvostelua hyödyllisenä Great black bluesmen revisited with mastery. Vuosi ensimmäisen albuminsa aiheuttaman �lectrochocin� jälkeen Led Zeppelin vahvistaa kaiken sen hyvän, mitä ajattelimme heistä, julkaisemalla 2�nen albumin, joka on yhtä d�moniac kuin pr�c�dent. Tämä Dirigeablen 2�me opus tutkii uusia alueita, jotka d�j� hahmoteltu 1�ssä, mutta eri mani�reilla, kuten blues, josta tulee progressiivisempi, psyk�d�linen c�t� ja jopa balladi, joka puuttuu 1�stä albumista. Levy on sijalla N�1 Atlantin molemmin puolin.Bluesin inspiraatio (cr�dit�e tai ei) on enemmän kuin koskaan ajankohtainen � Whole Lotta Love � (You need Love by Willy Dixon), � The Lemon song � (Killing floor by Howlin' Wolf), � Bringing it on home � (Sony Boy Williamson via Willy Dixon).Albumi d�marre � Whole lotta love �, kappale, jonka d�vastating intro kitarariffi sinetöi � ikuisesti bändin r�putation. Hyvin psyykkinen keskikohta on kompl�larly d�lirant erilaisilla efekteillä symbaalitaustalla tempon pitämiseksi! Voisi luulla joutuneensa keskelle �pouvante-elokuvaa. Tämä kappale onnistuu � nousemaan 4�. sijalle Amerikan listoilla. Alexis Kornerin vuonna 1970 perustama englantilainen instrumentaaliryhmä CCS teki siitä version, joka toimi g�n�ric c�l�bre � Top Of The Pops �:n g�n�ricina useiden vuosien ajan.� Thank You � on kaunis balladi, jossa� Plant vuorottelee pehmeästi laulettua � ääntä ja selvästi viiltävämpää ääntä kertosäkeessä urkujen taustalla pidetyissä nuotissa, jotka sukeltavat meidät mystiseen ja maagiseen tunnelmaan. � Heartbreaker � on jälleen yksi blues-henkinen bravuurikappale, joka d�buttaa isolla kitaralla r�p�titun kuvion yli. Plant, kuten tavallista, laulaa voimakkaalla äänellä; sitten yhtäkkiä kaikki pysähtyy, jotta kitara voi soittaa yksinään � iso aika improvisoiduilla rytmisillä efekteillä ja �normaalilla äänellä! �poustouflaging!"Lue lisää ' 3 käyttäjää 3:sta piti tätä arvostelua hyödyllisenä The top with one of the three or four greatest rock guitarists. "Led Zep II" on minulle bändin paras levy � Jimmy Page. Historian ensimmäisen hard rock -hitin "Whole Lotta Love" (joidenkin asiantuntijoiden mukaan se on Kinksin "You really got me") lisäksi tällä CD:llä on muutamia aivan g�nal-kappaleita (Ramble On - The Lemon Song tai Moby Dick ja Bring It On Home). Ilmeisesti kaikki lainaavat minua, "Led Zeppelin IV" ja hitit "Black Dog", "Rock And Roll" tai "Stairway To Heaven". Malgr� tämän levyn loistavasta laadusta huolimatta pidän enemmän "Led Zep II:n" yksinkertaisesta ja raa'asta omenasoundista. Joka tapauksessa tämä rockin historiassa väistämätön bändi pysyy joidenkin muiden kanssa: "Deep Purple", "Black Sabbath" tai "Alice Cooper" hard rockin pioneereina. Pieni anekdootti: sain juuri tietää, että Jimmy Page piti kitaraa Polnareffin kappaleessa "La poup�e qui fait non". Sanomattakin on selvää, että rakastan tätä levyä ja suosittelen sitä. 6 käyttäjää 7:stä Internetin käyttäjistä piti tätä arvostelua hyödyllisenä Historiallisten riffien pommitus Kuin hybridi-hedelmöityshäiriö, joka on syntynyt � salaman ja panssarivaunun yhdistymisestä� LED ZEPPELIN II julkaistiin yhdeksän kuukautta bändin �ponymous-debyyttialbumin jälkeen! Voin yhtä hyvin sanoa sen heti, että ilmasto on asennettu. Aloittaen yhdellä rockin historian keskeisimmistä kappaleista, uskomattomalla WHOLE LOTTA LOVE -kappaleella (yksi hard rockin kolmesta perusriffistä), albumi sisältää käsittämätöntä energiaa.</w:t>
      </w:r>
    </w:p>
    <w:p>
      <w:r>
        <w:rPr>
          <w:b/>
          <w:color w:val="FF0000"/>
        </w:rPr>
        <w:t xml:space="preserve">id 212</w:t>
      </w:r>
    </w:p>
    <w:p>
      <w:r>
        <w:rPr>
          <w:b w:val="0"/>
        </w:rPr>
        <w:t xml:space="preserve">Toy Story -elokuvat ovat opettaneet meille sen, että lelut eivät odota, että lapsi astuu huoneeseen, jotta niillä olisi hauskaa. Sen sijaan Andyn toimintafiguurit, pehmolelut ja nuket etsivät jatkuvasti tapoja viihdyttää itseään. Toy Story: Smash it -elokuvassa ne keksivät tarinoita pelkän kuutiorakenteiden tuhoamisen ilosta. Se on yksinkertainen, mutta toimii. Disneyn mobiiliosasto on osoittanut, että se on ymmärtänyt kaiken mobiilipelaamisesta "Jump in the Water" ja "Where's Perry?" -peleillään. Jotta pelaaja saataisiin koukkuun, tarvitaan konsepti, joka on helppo ymmärtää ja jota on helppo käsitellä, lyhyitä tasoja ja pieni annos pohdintaa, joka imartelee egoa. Nämä eri ainekset yhdistyvät jälleen kerran studion uusimmassa tuotannossa, joka keskittyy tällä kertaa Toy Storyn maailmaan. Paljon vähemmän omaperäinen kuin Take to the Water -pelissä, Toy Stroy: Smash it -pelin pelattavuus viittaa välittömästi Angry Birdsiin tai jopa Wiin Boom Blox -peliin, sillä tarkoituksena on tuhota epävakaita rakenteita ja saada niihin asettuneet viholliset kaatumaan. Sijainnin vaihtaminen on tietenkin vain teoreettista, sillä todellisuudessa et poistu Andyn huoneesta. Ainoastaan pahvinpalaset maisemina auttavat luomaan tunnelmaa. Itse peli pysyy samana ympäristöstä ja tasosta riippumatta, ja siinä heitetään ilmapalloja kuutioihin, jotta pelin vihollisina olevat avaruusoliot putoavat. Buzz Lightyear pelastaa! Vain Buzz Lightyear on vastuussa tässä pelissä. Hänellä on kunnia tähdätä ja heittää palloja, ilmapalloja, ohjuksia tai räjähtäviä lahjoja edessään oleviin kuutiokasoihin. Sen sijaan, että annostelisimme voimaa kuten Angry Birdsissä, tässä pelissä hallitsemme todellista näkökenttää, jonka avulla tiedämme tarkalleen, mihin ammuksemme laskeutuu, ja meidän tarvitsee vain liikuttaa sormea päättäaksemme, mihin osua. Ilmeisesti tarjottu tarkkuus tekee tapauksestamme paljon helpomman kuin Angry Birds -pelissä, jossa sinun on yleensä luotettava tuuriin osuaksesi kohteisiisi. Toy Story: Smash on siis melko helppo, mutta se ei unohda edellä mainittua pientä annosta pohdintaa, joka pakottaa sinut ajattelemaan hieman, jotta saat jokaisen tason valmiiksi parhaissa mahdollisissa olosuhteissa. Koska Buzz voi liikkua oikealta vasemmalle, myös hyökkäyskulma on tärkeä. Samoin kuin kohteena olevan lohkon rakenne: lasikuutiot rikkoutuvat, metallikuutiot ovat raskaampia ja niin edelleen. Toy Story: Smash it ei mullista lajityyppiä, mutta siinä on monia kilpailijoitaan hieman strategisempi näkökulma, joka erottaa sen hieman massasta. Huolellinen toteutus ja hahmojen karisma ovat myös vakavia valtteja, jotka antavat tälle uudelle Disney-tuotannolle kiistattoman viehätyksen. Tarkan tähtäämisen ja heittokulman valinnan mahdollisuuden ansiosta Toy Story: Smash it jättää vain vähän tilaa sattumalle ja onnistuu näin ollen erottumaan Angry Birds -mallista. Maailmankaikkeuden hyväntahtoinen henki tekee myös siitä, että tähän vaatimattomaan, mutta loppujen lopuksi hyvin herttaiseen tuotantoon on helppo päästä mukaan. Odotamme päivityksiä, jotta voimme lisätä tasoja ja lopulta lisätä hieman vaikeustasoa.</w:t>
      </w:r>
    </w:p>
    <w:p>
      <w:r>
        <w:rPr>
          <w:b/>
          <w:color w:val="FF0000"/>
        </w:rPr>
        <w:t xml:space="preserve">id 213</w:t>
      </w:r>
    </w:p>
    <w:p>
      <w:r>
        <w:rPr>
          <w:b w:val="0"/>
        </w:rPr>
        <w:t xml:space="preserve">STREETSTYLE. Sekalaisia printtejä ja trapetsilaukkuja New Yorkin muotiviikoilla Kuten joka kausi, toimittajat, stylistit ja bloggaajat kilpailevat siitä, kuka pääsee kuvattavaksi catwalkilla. Tässä on katsaus parhaimpiin lookkeihin. 1. Sézane lanseeraa ensimmäisen 100-prosenttisesti ekologisesti vastuullisen denim-mallistonsa 2. Vanessa Seward x La Redoute: toinen kokoelma kauniita päiviä varten 3. Mad Lords lanseeraa "Mad Bangles", hyvin symbolisen kokoelman rönsyjä 4. Virgil Abloh ja Bouroullecin veljekset, muodin ja muotoilun avioliitto 1 / 32 Must-have-trendi: printtien sekoitus. Polkkapisteitä ei ole jätetty pois, Liberty hivelee leopardia ja hulluimmat psykedeeliset kuviot sekoittuvat barokkiarabeskien kanssa. 2 / 32 Tank Magazine -lehden päätoimittaja Caroline Issa uskaltaa yhdistää seepraraitoja ja kukkia Liberty-kuvioinnissa. 3 / 32 Polkkapisteen röyhelö Pradan ruutupuvussa, se oli rohkea veto. 4 / 32 Pidämme tämän värikkään villapaidan ja tämän laskostetun hameen välisestä kontrastista. 5 / 32 Useimmat vieraat kantoivat trapetsilaukkua. Mustaa tai kirkkaanväristä nahkaa käsivarressa kannettuna se mahdollistaa muotinäytösten päivän sen huomattavan tallennuskapasiteetin ansiosta. 6 / 32 Mestariteos, Célinen malli: musta... 7 / 32 ... harmaa... 8 / 32 ... tai sininen. 9 / 32 Helmet, suuret kivet, valekaulanauha tai rintakoru, suuri kaulakoru on it-lisävaruste, joka sopii jokaiseen kaulaan! Tässä venäläinen stylisti Miroslava Duma pukeutuu vihreillä cabochoneilla koristettuun settiin. 10 / 32 Tiikerinpäällä kirjailtu Kenzo-paita, etninen kaulakoru ja tie &amp; die-minishortsit: venäläinen malli Elena Perminova tekee virheettömän vaikutuksen. 11 / 32 Punaiset J. Crew -housut ja American Apparelin t-paita: The Man Repeller -blogin kirjoittaja Leandra Medine saa viestin perille. 12 / 32 Nämä Miu Miu -lasit melkein varjostaisivat tätä korallikaulakorua. 13 / 32 Kolme riviä vihreitä kiviä ja tämä harmaa tank top saa vauhtia. 14 / 32 Jopa Vogue US:n päätoimittaja Anna Wintour on ihastunut siihen. 15 / 32 Muotilehdet ovat kääntäneet sille selkänsä jo muutaman vuoden ajan, mutta teräväkärkinen pumppu tekee comebackin vuonna 2012: nude valkoisten räätälöityjen housujen ja merimiespuvun kanssa.... 16 / 32 ... mustat tähtikuvioiset housut ja virtaava paita.... 17 / 32 ... keltainen ja 50-luvun inspiroima mekko... 18 / 32 ... tai viininpunainen sametti valkoisen pitsimekon kanssa. 19 / 32 Peruspuku catwalkin aikana, täysin musta ilme, tässä ranskalaisen Virginie Mouzatin, Le Figaron muotitoimittajan, päällä. 20 / 32 Päästä varpaisiin asti mustassa tämä malli omaksuu goottilaisen tyylin, joka tuo esiin hänen läpikuultavan ihonsa ja punaiset hiuksensa. 21 / 32 Avokärkiset saappaat, jotka sopivat erinomaisesti pienen ihon näyttämiseen liioittelematta. 22 / 32 Kultaisia hihansuita löytyy monesta hihansuusta: rusettirannekoru herättää American Apparelin chambray-hameen... 23 / 32 ... ja Van Cleef &amp; Arpelsin Alhambra-rannekoru antaa kukkakytkimelle vivahteen. 24 / 32 Toiset suosivat räikeästi koristeltuja miesten kelloja... 25 / 32 ... kuluneet harmaanharmaalla rannekorun päällä. 26 / 32 Italialainen muotitoimittaja Anna Dello Russo on kävelevä mainoskampanja hänen asusteiden kokoelmalleen, joka on luotu yhteistyössä H&amp;M:n kanssa, tässä rannekoru-ser</w:t>
      </w:r>
    </w:p>
    <w:p>
      <w:r>
        <w:rPr>
          <w:b/>
          <w:color w:val="FF0000"/>
        </w:rPr>
        <w:t xml:space="preserve">id 214</w:t>
      </w:r>
    </w:p>
    <w:p>
      <w:r>
        <w:rPr>
          <w:b w:val="0"/>
        </w:rPr>
        <w:t xml:space="preserve">Japani vetää joukkonsa Golanin kukkuloilta 11/12/2012 Japanin tiedotusvälineet kertoivat Japanin hallituksen päätöksestä vetää YK:n rauhanturvajoukkonsa pois Israelin ja Syyrian rajalla sijaitsevilta Golanin kukkuloilta. Päätös liittyy Japanin huoleen Syyrian heikkenevästä turvallisuustilanteesta. Japanilla on tällä hetkellä 47 sotilasta Israelin ja Syyrian rajalla osana YK:n tarkkailijajoukkoja (UNDOF) vuodesta 1974 lähtien. Farid Merrad</w:t>
      </w:r>
    </w:p>
    <w:p>
      <w:r>
        <w:rPr>
          <w:b/>
          <w:color w:val="FF0000"/>
        </w:rPr>
        <w:t xml:space="preserve">id 215</w:t>
      </w:r>
    </w:p>
    <w:p>
      <w:r>
        <w:rPr>
          <w:b w:val="0"/>
        </w:rPr>
        <w:t xml:space="preserve">Edellytykset terveysvalvonnan ja ihmisille tarkoitettujen tuotteiden turvallisuuden valvonnan tehostamiselle Ranskassa Claude HURIET, senaattori Sosiaaliasioiden valiokunta -Tiedonantokertomus 196 - 1996 / 1997 Sisällysluettelo - TIEDONANTOVALVONNAN KOKONAISUUS - ENSIMMÄINEN OSA - I. 1990-LUVUN ALUN UUDISTUKSET: TIETTYJEN LÄÄKINNÄLLISTEN TUOTTEIDEN TERVEYSTURVALLISUUDESTA VASTAAVIEN UUSIEN LAITOSTEN PERUSTAMINEN - A. AUTONOMIAN JA VASTUUN PERIAATE - B. ERIKOISTUMISEN PERIAATE - C. RIITTÄVIEN TALOUDELLISTEN JA INHIMILLISTEN VOIMAVAROJEN PERIAATE - D. UUDISTUKSET, JOISSA ON KUITENKIN YKSI MERKITTÄVÄ PUUTE: LIIAN VERTIKAALINEN VALVONTAJÄRJESTELMÄ - II. IHMISILLE TARKOITETTUJEN LÄÄKKEIDEN TURVALLISUUS: TYYDYTTÄVÄT TULOKSET JA TULEVAISUUDENNÄKYMÄT - III. VEREN JA ELINSIIRTOJEN ALALLA TOTEUTETTU UUDISTUS ON PONNISTELUISTA HUOLIMATTA EPÄTÄYDELLINEN - A. LABIILEIHIN VERITUOTTEISIIN SOVELLETTAVA JÄRJESTELMÄ - B. ELIN-, KUDOS- JA SOLUSIIRTOIHIN SOVELLETTAVA JÄRJESTELMÄ - C. TERVEYSTURVALLISUUDEN PARANTAMINEN, MUTTA UUDISTUS ON EPÄTÄYDELLINEN - 1. Heinäkuun 29. päivänä 1994 annetun lain täytäntöönpanemiseksi annettuja asetuksia ei ole vielä kaikki julkaistu - 2. Hemovigilance ja erityisesti biovigilance eivät ole vielä vakiintuneet - a) hemovigilance: hyvin tuore järjestelmä - b) biovigilance: järjestelmä, jota on kehitettävä - 3. Uudistus, joka ei ole vielä periaatteiltaan valmis: valvojien ja johtajien erottaminen ei ole aina tehokasta - IV. LÄÄKINNÄLLISIÄ LAITTEITA KOSKEVAT YHTEISÖN SÄÄDÖKSET EIVÄT OLE RIITTÄVÄN TIUKKOJA - A. RANSKAN LAINSÄÄDÄNTÖ ENNEN DIREKTIIVIEN VOIMAANTULOA - B. YHTEISÖN UUSI LAINSÄÄDÄNTÖ: EDISTYSTÄ, MUTTA EI RIITÄ TAKAAMAAN TERVEYSTURVALLISUUTTA - 1. JOHDANTO Valmistajiin ei sovelleta hyväksymismenettelyä - 2. CE-merkinnän myöntämistä koskevat vaatimukset ovat Euroopan eri maissa todennäköisesti epäyhtenäiset - 3. CE-merkintä ei oikeastaan edellytä hyöty-riskisuhteen arviointia - 4. Materiaalivalvontajärjestelmä on hyvin tuore ja puutteellinen.  Kosmetologia - 7. Vierasperäiset siirteet - VI. ELINTARVIKETURVALLISUUDEN EDELLYTYKSET EIVÄT TÄYTY - A. ELINTARVIKKEISIIN LIITTYVIEN RISKIEN TUNTEMUS ON HYVIN PUUTTEELLISTA - B. ELINTARVIKKEISIIN SOVELLETTAVAT MENETTELYT EIVÄT OLE TYYDYTTÄVIÄ NIIDEN PERIAATTEIDEN KANNALTA, JOIDEN PITÄISI OHJATA ELINTARVIKETURVALLISUUSPOLITIIKKAA - 1. ELINTARVIKETURVALLISUUDEN PERIAATTEET EIVÄT OLE RIITTÄVIÄ Elintarvikkeisiin sovellettavat säännökset</w:t>
      </w:r>
    </w:p>
    <w:p>
      <w:r>
        <w:rPr>
          <w:b/>
          <w:color w:val="FF0000"/>
        </w:rPr>
        <w:t xml:space="preserve">id 216</w:t>
      </w:r>
    </w:p>
    <w:p>
      <w:r>
        <w:rPr>
          <w:b w:val="0"/>
        </w:rPr>
        <w:t xml:space="preserve">DOMA DIRECT III -hiilikuulokkeen äänenvaimennin: DOMA:n pakoputket urheilullisille mönkijöille ovat maailmankuuluja tehotuotostaan. Paljon enemmän vääntöä alhaisilla ja keskikierroksilla ja enemmän tehoa kaikilla kierroksilla. DOMA DIRECT III -vaimennin on erittäin kestävä. DOMA DIRECT III -vaimentimessa käytetään DIRECT III -progressiivista halkaisijaltaan progressiivista vaimenninputkitekniikkaa, joka tuottaa entistä enemmän vääntöä ja vähemmän melua! Havaittu melutaso: 94db / 96db (DOMA-tiedot) Vastuunrajoitus melutason valvonnasta: luettelossamme ilmoitetut desibeliarvot ovat ne, jotka valmistaja on itse toimittanut meille, joten TONNYCAT Racing ei ole vastuussa mahdollisista ongelmista, jotka johtuvat melun ylittymisestä äänimittariin kulkemisessa verrattuna ilmoitettuun arvoon teknisen tarkastuksen aikana tai ongelmista, jotka liittyvät melun desibeliarvojen palauttamiseen käytetyn menetelmän homologointiin. Huomio: viimeiset osat saatavilla! Miten villa vaihdetaan? Pitääkö meidän räjäyttää niitit joka kerta? Gauth on 22/03/2019 hyvää huomenta, kyllä, sinun täytyy poistaa niitit jommallakummalla puolella äänenvaimenninta avataksesi äänenvaimentimen. kiitos kiinnostuksestasi TONNYCAT on 22/03/2019 49,00 €</w:t>
      </w:r>
    </w:p>
    <w:p>
      <w:r>
        <w:rPr>
          <w:b/>
          <w:color w:val="FF0000"/>
        </w:rPr>
        <w:t xml:space="preserve">id 217</w:t>
      </w:r>
    </w:p>
    <w:p>
      <w:r>
        <w:rPr>
          <w:b w:val="0"/>
        </w:rPr>
        <w:t xml:space="preserve">Neuvotteleva esimies Neuvottelujen valmistelu, käyminen ja päättäminen tehokkaasti johtamistilanteessa Neuvottelun käsite liittyy erottamattomasti johtamiseen. Hyvä johtaja on ennen kaikkea hyvä neuvottelija, jonka tavoitteena on saada aikaan sopimuksia kaikissa ihmissuhdetilanteissa, olivatpa ne sitten tavanomaisia, huonontuneita tai ristiriitaisia. Jotta voi motivoida, vakuuttaa, saada yhteistyökumppaniensa tuen tai saada heidät toimimaan, on nyt välttämätöntä hankkia erityisiä neuvottelutaitoja. Juuri tämä on tämän kurssin tarkoitus. Kahden päivän aikana opit sisällyttämään neuvottelun käsitteen johtamistoimiisi sekä työ- ja ihmissuhteisiisi "win-win"-näkökulman avulla. Tutustut tekniikoihin, joiden avulla voit kehittää neuvottelutaitojasi: ennakointi, lähestymisstrategia ja neuvottelujen avoimuus, suhderekisterit jne. Tavoitteet - Sisällyttää "win-win"-neuvottelun käsite ihmissuhteisiisi. - Onnistuneen neuvottelun avaimet ja prosessi. - Valmistaudu neuvotteluihin ennakoinnin hengessä. - Käytä oikeanlaisia suhderekistereitä neuvottelujen eri vaiheissa. - Vaikeiden tilanteiden hallinta ja toisen osapuolen rohkaiseminen päätöksentekoon. Ohjelma "win-win"-neuvottelun käsitteen integroiminen - Myynti- ja neuvotteluprosessien määrittely - Myynnin ja neuvottelun yhtäläisyyksien ja erojen ymmärtäminen - Neuvottelun konkreettisen ja myönteisen määritelmän selventäminen - Menestyksekkään neuvottelun avainten ja prosessin omaksuminen - Neuvottelun viiden kultaisen säännön integroiminen - Neuvottelun vaiheiden selventäminen - Neuvottelumenetelmän kehittäminen - Neuvottelumenetelmän kehittäminen. Menetelmän kehittäminen neuvottelujen käymistä varten - Suurimpien virheiden välttäminen neuvottelujen käymisessä Ennakoiva valmistautuminen neuvotteluihin - Tehokkaan valmistautumisen osatekijöiden omaksuminen - Neuvotteluihin valmistautumisen 2 vipuvarren integroiminen - Henkinen valmistautuminen neuvotteluihin - Selvitettävien asioiden tunnistaminen, jotta tulevassa neuvottelussa olisi helppo olla mukana - Lähestymisstrategian valmistelu Neuvottelutavan ja avausstrategian valmistelu Neuvottelun käyminen määrätietoisesti ja hyväksyvästi - Oikeaan henkiseen tilaan asettuminen - Neuvottelun käyminen suunnitelmallisesti - Voimakkaasti argumentoiminen - Vastapuolen argumenttien kuunteleminen ja hyväksyminen - Vastalauseiden ja estekohtien tehokas käsittely - Vuorottelu tarkoituksenmukaisella tavalla - Oikean lähestymistavan ja oikean tavan käyttäminen neuvotteluissa Vuorottele sopivalla tavalla tervetulleeksi toivottavan ja itsevarmuuden välillä - Neuvottele tietyistä kohdista sopivasti - Kannusta toista osapuolta päättämään neuvottelu - Ota oikeat rekisterit käyttöön vaikeissa tilanteissa Plussaa Plussaa - Koulutus, jonka vetäjänä toimii sertifioitu kouluttaja-valmentaja - Mahdollisuus työstää omia neuvottelutapauksia koko kurssin ajan - Koulutus, Koulutus on tekniikoiden ja menetelmien lisäksi osallistujalle henkilökohtainen kehityspolku, joka auttaa häntä ymmärtämään ja elämään erilaisissa neuvottelutilanteissa - Koulutuksen jälkeinen vaihtoehto : Henkilökohtainen valmennus - Web-tilassa: opetuksen tuki ja resurssit, hallinnolliset asiakirjat, LearnEvalin kuuma- ja kylmätyytyväisyyskysely, koulutuksen saavutusten arviointi ja vastaukset koulutuksen jälkeisiin kysymyksiisi Koulutuksen arviointi Jokainen yritysten välinen koulutustilaisuus hyötyy täydellisestä kuuma- ja kylmätyytyväisyysarvioinnista, joka suoritetaan LearnEval-ratkaisulla. Katso vuoden 2019 tulokset. Opetus-, tekniset ja valvontaresurssit Osallistujien odotuksia koskeva kyselylomake lähetetään 15 päivää ennen kurssin alkua. Opetusmenetelmiin kuuluu teoreettisia ja käytännönläheisiä puheenvuoroja, konkreettisten tapausten käsittelyä ja sovellusesimerkkejä. Kukin osallistuja saa kurssin päätteeksi opetusmateriaalin ja henkilökohtaisen verkkoyhteyden e-aineistoihin. Konsulttimme valitaan liiketoimintaosaamisensa, opetustaitojensa ja heidän</w:t>
      </w:r>
    </w:p>
    <w:p>
      <w:r>
        <w:rPr>
          <w:b/>
          <w:color w:val="FF0000"/>
        </w:rPr>
        <w:t xml:space="preserve">id 218</w:t>
      </w:r>
    </w:p>
    <w:p>
      <w:r>
        <w:rPr>
          <w:b w:val="0"/>
        </w:rPr>
        <w:t xml:space="preserve">Yksi ensimmäisistä tehtävistäni liittyessäni ICLM:n palvelukseen viime maaliskuussa oli tehdä yhteenveto viime vuosikymmenen aikana tehdyistä huomattavista ponnisteluista työmarkkinatiedon puutteiden kartoittamiseksi Kanadassa. Arviointia tehtäessä, josta raportoidaan LMI Insights -lehden ensimmäisessä numerossa, oli tärkeää pitää mielessä muutama asia: - LMI-tarpeet ovat kehittyneet politiikkojen, ohjelmien ja laajemman talousympäristön mukana. - Myös tapa, jolla yksilöt ja organisaatiot etsivät ja käyttävät tietoa, on muuttunut dramaattisesti. Nykyisen toimintaympäristön puutteiden arviointi Koska olen työskennellyt tällä alalla useita vuosia, tiesin, että emme aloittaneet tyhjästä, ja olin tietoinen Kanadan LMI-järjestelmän haasteista. Itse asiassa me kaikki ICLM:ssä tunnustamme, että tämän uuden voittoa tavoittelemattoman organisaation perustamisen taustalla oli monenlaisten sidosryhmien kehotus toimia LMI:n parantamiseksi koko Kanadassa. Olemme kaikki innoissamme voidessamme olla osa ratkaisua. Olemme tutustuneet useisiin viime vuosina julkaistuihin raportteihin, mutta olemme myös tavanneet ja keskustelleet liittovaltion, maakuntien ja alueiden hallituskumppaneidemme sekä yleiskanadalaisten sidosryhmien neuvoa-antavan ryhmän ja työmarkkinatietoja käsittelevän asiantuntijapaneelin kanssa. Näin tehdessämme havaitsimme neljä keskeistä pysyvää ja jatkuvaa puutetta: - Riittämättömän käyttäjäystävällinen tieto: LMI ei ole helposti kanadalaisten saatavilla, ja sitä esitetään harvoin päätöksentekoon soveltuvassa muodossa. - Paikallisten yksityiskohtaisten tietojen puute: Riittävän paikallisten ja yksityiskohtaisten tietojen puute on aina todettu puutteeksi, joka auttaa kanadalaisia tekemään päätöksiä. - Hämmennys työn ja ammattitaidon välisestä epäsuhtaisuudesta: Työnantajat ja poliittiset päättäjät ovat jo pitkään vaatineet LMI:tä, joka antaa ammattien lisäksi yleiskuvan myös ammattitaidosta. Tämä epätietoisuus aiheuttaa kuilua työnantajien kyvyn löytää sopivia taitoja omaavia henkilöitä ja yksilöiden kyvyn tietää, mihin taitoihin ja koulutukseen investoida. Tätä kuilua pahentavat entisestään työpaikoilla tapahtuvat dramaattiset muutokset, kuten väestörakenteen muutos ja uudet teknologiat. - Kanadalaisia työmarkkinatuloksia koskevat rajalliset näkymät: Ajantasainen ja vertailukelpoinen tieto siitä, miten kanadalaiset - opiskelijat, nuoret ja aliedustetut ryhmät mukaan luettuina - pärjäävät työmarkkinoilla, on puutteellista. ICWM tekee jatkossa yhteistyötä sidosryhmiensä kanssa arvioidakseen mahdollisia lähestymistapoja ja kehittääkseen ratkaisuja näiden työmarkkinatiedon puutteiden korjaamiseksi, mukaan lukien kunkin sidosryhmän ja ICWM:n roolien selventäminen. Mistä saat lisätietoja? Jokaista näistä puutteista tarkastellaan yksityiskohtaisemmin ICTM:n uudessa julkaisussa LMI Insights, jonka ensimmäisessä numerossa tarkastellaan erilaisia työmarkkinatietoon liittyviä kysymyksiä. Tässä numerossa arvioimme puutteita ja tähänastista edistystä keskeisillä aloilla ja korostamme myös yhteistyön merkitystä sekä päivityksiä tulevista LMI-aloitteista eri puolilla Kanadaa. Olemme ylpeitä voidessamme jakaa kanssanne LMI Perspectives -sarjamme ensimmäisen numeron. Emna Braham on ICLM:n vanhempi ekonomisti. Tällä hetkellä hän työskentelee Kanadan työmarkkinatiedon tilan arvioinnin parissa ja tekee tulevaisuuteen suuntautuvaa tutkimusta yhteistyössä sidosryhmien kanssa. em.</w:t>
      </w:r>
    </w:p>
    <w:p>
      <w:r>
        <w:rPr>
          <w:b/>
          <w:color w:val="FF0000"/>
        </w:rPr>
        <w:t xml:space="preserve">id 219</w:t>
      </w:r>
    </w:p>
    <w:p>
      <w:r>
        <w:rPr>
          <w:b w:val="0"/>
        </w:rPr>
        <w:t xml:space="preserve">Kuvitus on peräisin 1920-luvulta. Vaikka se saattoi tuolloin olla arkipäivää, se on nykyään syvästi järkyttävää. Jälkikäteen ajateltuna juuri sen todennäköinen banaalius on kaikkein sietämättömintä. Mutta onko tilanne nykyään todella yhtään parempi? Tämä on vuosisadan takainen opetuspeli kertotaulujen oppimiseen. Itse peli (pieni valaistu laite, joka antaa vastauksen satunnaisesti valittuun laskutehtävään) ei ole niinkään tärkeä kuin sen laatikossa oleva kuva. Siinä näkyy ankarasilmäinen opettaja, viivoitin kädessään valmiina putoamaan, tuijottamassa kyynelehtivää, aasinsilmäistä lasta, joka on syyllistynyt väärän vastauksen antamiseen alkeislaskutehtävään. Tämä esimerkki on täydellinen vastakohta nykypäivän käsitykselle opettamisesta. Hyväntahtoisuus, kärsivällisyys ja inhimillisyys ovat kaikki ominaisuuksia, jotka puuttuvat kuvasta täysin. Tässä luokkahuoneessa kaikki on surua, nöyryytystä ja väkivaltaa (hallitsijaa on käytetty aivan liian usein aiemmin nuorten sormien hakkaamiseen, jotta heitä voitaisiin rangaista huonoista arvosanoista tai huonosta käytöksestä). Hienovaraisesti alentuva elementti tässä kuvituksessa on se, että lapsi kuvataan ontologisena ääliönä. Hänellä ei ole päässään tumpelolakkia, jonka hän mielellään riisuu, kun hän on vihdoin löytänyt oikean vastauksen. Ei: hänen aasinkorvansa ovat olennainen osa hänen kehoaan. Hän tulee aina olemaan halveksittava olento, joka ei kykene suorittamaan hänelle annettua tehtävää. Kun näin tämän piirroksen, ensimmäinen ajatukseni oli iloita siitä, miten pitkälle olemme päässeet viime vuosisadalla. Kukaan ei ikinä käyttäisi tällaista negatiivista symboliikkaa myydäkseen opetuslelua. Sen sijaan oppilasta näytettiin onnittelemassa siitä, että hän oli vastannut oikein. Jos kuvittaja olisi halunnut osoittaa myös epäonnistumisen mahdollisuuden, hän olisi käyttänyt kevyttä otetta ja yrittänyt antaa ymmärtää, että mikään ei ole korjaamatonta tai dramaattista. On esimerkiksi helppo kuvitella suuri, raivostunut Duduche luokan takaosassa lähellä patteria puremassa sormiaan samalla, kun hän puoliksi räkäisesti, puoliksi arvaavasti virnistää paperiarkille, johon hän on kirjoittanut, että 2 plus 2 on 6. Ja se olisi hyvä asia. Voimme vain olla iloisia siitä, että tämä tapa tarkastella opetusta on loppuiäkseen siirretty ullakolle. Muuten: henkilö, joka kertoo teille tämän, on entinen oppilas koulussa, joka oli ehkä yksi viimeisistä kunnallisista kouluista, jossa säilytettiin vielä vanhanaikaisen opetuksen henki. Kunnioitan ja kiitän ikuisesti edesmennyttä opettajaani, joka opetti minulle niin paljon, mutta älyllinen rehellisyys vaatii, etten unohda, että niin ihmeellisen pätevä kuin hän olikin ja niin lempeä ja kiltti kuin hän osasi olla, hänelläkin oli viivoitin, jota hän käytti toisinaan lyömään huonojen oppilaiden sormia - jos olisin ollut yksi heistä, ainoa muistikuvani rangaistusta odottavista puristetuista sormista olisi ilmeisesti monikossa. Taputettuani tyytyväisenä olkapäälle nykyistä yhteiskuntaamme huomasin sitten kuvassa tämän pienen maapallon opettajan pöydällä. Se oli aikanaan pelkkä viittaus maantiedon opetukseen, mutta ei ole vaikea nähdä sitä siltana 1920-luvun ja meidän aikamme välillä. Vaikka yksikään opettaja ei saa käyttää ruumiillista kuritusta oppilaitaan kohtaan, moraalinen rankaiseminen on levinnyt laajalle, ja se koskee sekä hyviä että huonoja oppilaita. Nämä rangaistukset ovat yhä väkivaltaisempia, ja niiden tarkoituksena on tehdä lapsistamme vastuullisia planeetasta, syyllisiä samaan tapaan kuin 1920-luvun lapset 1920-luvulla.</w:t>
      </w:r>
    </w:p>
    <w:p>
      <w:r>
        <w:rPr>
          <w:b/>
          <w:color w:val="FF0000"/>
        </w:rPr>
        <w:t xml:space="preserve">id 220</w:t>
      </w:r>
    </w:p>
    <w:p>
      <w:r>
        <w:rPr>
          <w:b w:val="0"/>
        </w:rPr>
        <w:t xml:space="preserve">Zimmer julkaisee upean videoklipin Mayansille Roche Musiquen pikku sähköinen ihmelapsi julkaisee hullun CGI-klipin Mayansille, hänen uudelle singlelleen. Me rakastimme sitä. Zimmer on esitellyt Mayansin, upean animoidun klipin, joka kantaa mukanaan kappaletta, joka hypnotisoi meidät täysin. Löydettävä ennen syyskuussa ilmestyvää ensimmäistä albumia. Zimmer on yksi Roche Musique -kollektiivin lahjakkaimmista dj:istä (Kartellin, FKJ:n, Dariuksen ja Cézairen kanssa...) Tällaisia klippejä haluaisimme löytää joka päivä! "Mayans" -biisin myötä Zimmer toimittaa ensimmäisen singlen, jonka rytmi on armoton ja jonka uskomattoman futuristinen video näyttää ammentavan scifi-animaatioiden parhaista paloista: mieleen tulevat Blade Runnerin tai 2001 Space Odysseyn kaltaiset kulttimaineeseen nousseet ennakkoelokuvat. Zimmer esittelee nimikkokappaleen Mayans, hypnoottisen kappaleen, jota kantavat ilmassa olevat äänet. Kappaleeseen voi tutustua H5-studion Claire Pallissierin ohjaaman animoidun videoleikkeen avulla. Mayansin klippi Zimmerin kuuntelemiseksi: Koska hän työstää uutta albumiaan, joka tulee vuoden 2019 alussa, Zimmerillä oli myös ajatus perustaa intuitiivinen ja selkeä live-esitys sävellystensä kuvaan. Yksin lavalla hän toimittaa esityksen, joka vetää katsojaa edelleen hänen ulottuvuuteensa.</w:t>
      </w:r>
    </w:p>
    <w:p>
      <w:r>
        <w:rPr>
          <w:b/>
          <w:color w:val="FF0000"/>
        </w:rPr>
        <w:t xml:space="preserve">id 221</w:t>
      </w:r>
    </w:p>
    <w:p>
      <w:r>
        <w:rPr>
          <w:b w:val="0"/>
        </w:rPr>
        <w:t xml:space="preserve">Inspiraatio-lehti Créasol-yrityksen uutiset: sisustusta, neuvoja ja vinkkejä lattia-alan ammattilaiselta. Lattianpäällystysyritys on asiantuntija sisustustöissäsi, olipa kyse sitten uusista tai kunnostustöistä, ja se toimii Alsacessa Haut-Rhinissä ja Territoire de Belfortissa kaikkien lattioiden toimittamisen ja asentamisen alalla. Lattiat ovat nyt olennainen osa sisustusta, sillä ne antavat sävyn koko sisustukselle. Lattia-asennuksen onnistuminen edellyttää, että luotat Haut-Rhinin alueella Mulhousessa sijaitsevaan Créasol-yritykseen, joka työskentelee jopa Belfortissa. Lue lisää ' Pitkään pienen pinnan yksinkertaisten koriste-esineiden asemaan siirretty matto on nyt tullut valinnanvaraa onnistuneeseen sisustukseen. Maton valinnassa on kuitenkin otettava huomioon muutamia asioita. Lue lisää ' Ranskassa muutama vuosi sitten alkanut kodin lavastus on kaupallinen käytäntö, jota ammattilaiset arvostavat yhä enemmän. He pitävät sitä erittäin hyvänä tapana myydä kiinteistö nopeasti ja ennen kaikkea ylläpitää erityistä suhdetta asiakkaisiinsa. Lue lisää ' Haut-Rhinissä ja Territoire de Belfortissa ammattitaitoinen maalarisi kattojenne maalaukseen</w:t>
      </w:r>
    </w:p>
    <w:p>
      <w:r>
        <w:rPr>
          <w:b/>
          <w:color w:val="FF0000"/>
        </w:rPr>
        <w:t xml:space="preserve">id 222</w:t>
      </w:r>
    </w:p>
    <w:p>
      <w:r>
        <w:rPr>
          <w:b w:val="0"/>
        </w:rPr>
        <w:t xml:space="preserve">5 Parasta hotellia kohteessa Woodhall Spa TripAdvisorilla - Hinnat ja arvostelut majoitusliikkeistä kohteessa Woodhall Spa, Englanti Juuri sinulle Vaihtoehto "Juuri sinulle" antaa sinulle mahdollisuuden tarkastella kaikkia hotelleja, jotka vastaavat tyyliisi ja tarpeisiisi. Se ei ole mitään perinteisen hotellihaun kaltaista. Kerro meille, mistä pidät, niin me hoidamme loput. Sinulla on useita vaihtoehtoja: Kirjoita arvostelu ja jaa kaikki matkakokemuksesi: parhaat ja huonoimmat Yhdistä Facebookiin nähdäksesi, missä ystäväsi ovat käyneet Suunnittele lomasi, se auttaa meitä tietämään kaiken suosikkihotelleistasi ja -kohteistasi Käytämme kaikkia näitä tietoja ymmärtääksemme paremmin käsityksesi täydellisestä matkasta ja auttaaksemme sinua löytämään hotellin, joka on 100-prosenttisesti oikea sinulle. TripAdvisor suosittelee juuri sinua varten hotelleja, jotka sopivat tarpeisiisi.</w:t>
      </w:r>
    </w:p>
    <w:p>
      <w:r>
        <w:rPr>
          <w:b/>
          <w:color w:val="FF0000"/>
        </w:rPr>
        <w:t xml:space="preserve">id 223</w:t>
      </w:r>
    </w:p>
    <w:p>
      <w:r>
        <w:rPr>
          <w:b w:val="0"/>
        </w:rPr>
        <w:t xml:space="preserve">Acquaviva (San Marino) Acquaviva on yksi San Marinon tasavallan yhdeksästä kunnasta (castelli). Sen väkiluku oli 2 096 asukasta 1. tammikuuta 2010. Sisällysluettelo - 1 Maantiede - 1.1 Sijainti - 1.2 Kunnat - 1.3 Naapurikunnat - 2 Toponyymi - 3 Historia - 4 Politiikka ja hallinto - 5 Talous - 6 Kulttuuri ja kulttuuriperintö - 7 Urheilu - 8 Ystävyyskunnat Maantiede[muokkaa] Sijainti[muokkaa] Acquaviva sijaitsee tasavallan luoteispäässä ja sen pinta-ala on 4,86 km2 . Sitä rajoittaa lännessä San Marino -joki, joka muodostaa Italian rajan. Paikkakunnat[muokata ] Acquaviva on tärkein paikkakunta, jota hallitsee Monte Cerreton keskiaikainen linnoitus, joka on muutettu "luonnonpuistoksi", kun taas Gualdicciolo on kunnan kaupallinen ja teollinen keskus. Muita paikkakuntia ovat Molino Nuovo, joka sijaitsee etelässä Chiesanuovan suunnassa, i Gessi, joka on San Marinon virran yläpuolella sijaitseva kylä, sekä La Serra ja Poggiaccio pohjoisessa, lähellä rajaa. Rajakunnat[muokata ] Toponymia[muokata ] Castellon nimi tulee tärkeästä vesilähteestä, joka virtaa Montecerreton juurella, mäntymetsän peittämällä kukkulalla. Historia[muokata] Legendan mukaan Marin löysi turvapaikan Baldesseronan luolasta. Montecerretossa kirjoitettiin vuonna 885 Placito Feretrano, San Marinon vanhin asiakirja, joka kertoo Riminin piispan ja luostarin apotin välisestä kiistasta, joka koski eri paikkakuntien hallintaa näiden kahden uskonnollisen instituution välillä. Politiikka ja hallinto[muokata ] Vuodesta 2013 lähtien Acquavivaa on hallinnut Lucia Tamagnini, jonka titteli on castellon kapteeni. Talous[muokata] Gualdicciolo sisältää tärkeän teollisuus- ja kaupallisen alueen, jossa on monia ravintoloita, diskoja, käsityöläisliikkeitä, jotka ulottuvat joen ja Italian rajan varrelle. Kulttuuri ja kulttuuriperintö[muokata] - Pyhän Andreaksen kirkko on peräisin varhaiskeskiajalta, mutta sitä on muokattu vuosisatojen kuluessa. Urheilu[muokata ] Acquavivassa sijaitsee yksi maailman tunnetuimmista motocross-radoista ja urheilukenttä. Ystävyyskunnat[muokata ] Froges (Isère, Ranska) vuodesta 1984 - San Marinon portaali - Castello de San Marino</w:t>
      </w:r>
    </w:p>
    <w:p>
      <w:r>
        <w:rPr>
          <w:b/>
          <w:color w:val="FF0000"/>
        </w:rPr>
        <w:t xml:space="preserve">id 224</w:t>
      </w:r>
    </w:p>
    <w:p>
      <w:r>
        <w:rPr>
          <w:b w:val="0"/>
        </w:rPr>
        <w:t xml:space="preserve">205 chemin de Rédy 71500 Louhans " Hallituksen ilmoitusten mukaisesti uima-altaat on suljettu yleisöltä toistaiseksi. Näitä järjestelyjä mukautetaan todennäköisesti tilanteen kehittymisen mukaan. Lisätietoja saat soittamalla yllä olevaan numeroon. Aquabresse-vesiurheilukeskus avattiin kesäkuun 2014 lopussa Louhansissa. Saône-et-Loiren sisäuima-altaassa on 25-metrinen urheiluallas, vapaa-ajan allas rentoutumiseen ja kahluuallas. Altaan vesi käsitellään otsonilla. Järjestetään lukuisia vesiaktiviteetteja: uimaopetusta, vesipuutarha, vesijumppaa jne. Uima-allas on avoinna yleisölle maanantaista sunnuntaihin. Aquabresse-uimahallin aukioloajat Louhansin kouluaikana: Maanantai ja torstai: klo 12-13.45 ja 16.30-19.00 Tiistai: klo 12-13.45 ja 16.30-20.00 Keskiviikko: klo 12-13.45 ja 15.00-19.00 Perjantai: klo 12-13.45 ja 16.30-21.00 Lauantai: Klo 10-13 ja 15-18.30 Sunnuntai: klo 9-13 Pyhäinpäivän juhlapyhät: Maanantai, keskiviikko ja torstai: klo 10.30-13.45 ja 15-19 Tiistai ja perjantai: klo 10.30-13.45 ja 15-20 Lauantai: klo 10-13 ja 15-18.30 Sunnuntai: klo 9-13 Joulun pyhät: Maanantai ja torstai: klo 10.30-13.45 ja 15.00-19.00 Tiistai ja sunnuntai: klo 9.00-13.00 Keskiviikko: Suljettu Perjantai: klo 10.30-13.45 ja 15.00-20.00 Lauantai: klo 10.00-13.00 ja 15.00-18.30 Juhlapyhät: 1.1., 1.5., 8.5., Ylösnousemuksen päivä, helatorstai, Pyhäinpäivä, 11.11. ja joulu: Suljettu 14.7. ja 15.8.: klo 10.00-18.00 Koulujen loma-aikoina: Pieni allas suljetaan tiistaisin, keskiviikkoisin, perjantaisin klo 12.15-13.00, ja se sulkeutuu lauantaina kello 11.45. Koulujen loma-aikoina: pieni allas suljetaan keskiviikkoisin klo 12.15-13.00. 205 chemin de Rédy 71500 Louhans Hallituksen viimeisimpien ilmoitusten vuoksi toimipaikka on suljettu toistaiseksi. 205 chemin de Rédy 71500 Louhans " Hallituksen ilmoitusten mukaisesti uima-altaat on suljettu yleisöltä toistaiseksi. Nämä järjestelyt voivat muuttua tilanteen kehittyessä. Soita yllä olevaan numeroon lisätietoja varten." Aquabresse-vesiurheilukeskus on ollut avoinna vuodesta 2014, ja sinne pääsee joka päivä eri aikoina. Louhansin uima-altaassa on urheiluallas, vapaa-ajan allas ja kahluuallas pienimmille. Tarjolla on uimaopetusta, vesijumppaa ja vesipuutarhaistuntoja. Aquabresse-vesiurheilukeskuksessa on useita altaita urheilijoille ja perheille. Uimarit voivat nauttia 25-metrisestä urheilualtaasta, jossa on 5 rataa ja jonka syvyys on 1,30-2 metriä. Uima-allas on lämmitetty 28,5 °C:seen. Hengenpelastajat tarjoavat uintivälineitä, kuten laudat, vetopoijut jne. Louhansin uima-allas tarjoaa perheille 25 m²:n kahluualtaan, jossa on laitteet ja 0,25 metrin syvyys. Vesiurheilukeskuksessa on myös 150 m²:n vapaa-allas rentoutumista varten. Siinä on kolme hierovaa alkovia ja joutsenkaula. Vastaanottohallissa on uimareiden saatavilla automaatti, jos he unohtavat suojalasit, uimalakit, uimapuvut jne. Osoitteessa</w:t>
      </w:r>
    </w:p>
    <w:p>
      <w:r>
        <w:rPr>
          <w:b/>
          <w:color w:val="FF0000"/>
        </w:rPr>
        <w:t xml:space="preserve">id 225</w:t>
      </w:r>
    </w:p>
    <w:p>
      <w:r>
        <w:rPr>
          <w:b w:val="0"/>
        </w:rPr>
        <w:t xml:space="preserve">Zombie-terapia Benoît Lacroix (Agence Science-Presse) - Mutaatiovirus leviää ihmisten keskuudessa ja muuttaa heidät tuoreen lihan nälkäisiksi zombeiksi. Onko mahdollista, että se on totta vai huono skenaario B-kauhuelokuvasta? "Paranormaalien ilmiöiden osalta mitään ei voida sulkea pois tai todistaa. Määritelmän mukaan nämä ilmiöt eivät ole toistettavissa, mikä sulkee ne pois tieteen piiristä", sanoo Régis Olry, Québec à Trois-Rivièresin yliopiston anatomi, plastinaation asiantuntija ja diabolisten ilmiöiden harrastaja. "Se on kuin pirullinen riivaus. Se on olemassa, koska jotkut potilaat todella luulevat olevansa paholainen. Syytä on kuitenkin mahdotonta määrittää. Elävältä haudattu Anatomian professori väittää, että zombien taustalla on kaksi käsitettä. Ensimmäinen on suosittu kuva ruumiista, joka herää henkiin. "Se on folkloristinen näkökulma." Toinen on ennenaikaiset hautaukset, paljon konkreettisempi ja pelottavampi todellisuus. "Pelko elävältä haudatuksi tulemisesta ei ole uutta. 1700- ja 1800-luvuilla koko Euroopassa vallitsi todellinen ennenaikaista hautaamista koskeva fobia." Hän selittää, että kuoleman rikostekniset merkit eivät olleet vielä vakiintuneet ja että keskustelu oli tarpeen asian ratkaisemiseksi ja väestön rauhoittamiseksi. Kuoleman vääränlaisen diagnoosin välttämiseksi käytettiin siis erilaisia keinoja. Kuolinilmoitukset olivat esimerkiksi odottavia kuolemankammioita, joissa kuolleiksi epäiltyjen ihmisten ruumiit laskettiin lepäämään ennen kuin heidät haudattiin. Kuolleen ranteeseen kiinnitettiin pieni kello ylösnousemuksen varalta! Vaikka ennenaikainen hautaaminen on nykyään paljon epätodennäköisempää, se on edelleen mahdollista. Tutkija huomauttaa myös, että Vietnamin sodan aikana joidenkin arkkujen kansista löytyi naulanjälkiä sen jälkeen, kun ne oli kotiutettu. Ihmiskunnan loppu Entä zombielokuvat, kuten klassinen Elävien kuolleiden yö tai uudempi Resident Evil? Näistä elokuvista paljastuu kaksi pääkuvaa, kertoo Lavalin yliopiston etnologian professori Martine Roberge. Kehon eheys, jota edustaa zombien hajoamistila. Ja ihmislajin kollektiivisen identiteetin, jota uhkaa zombien ruokavalio, joka koostuu yksinomaan ihmislihasta. "Se ei ole mitään muuta kuin maailmanlopun tai ihmislajin itsetuhon lavastus." Skenaarion banaaliudesta huolimatta zombielokuvat ovat edelleen hyvin suosittuja. Kuolema kiehtoo ja kammoksuu yhtä aikaa, toteaa Martine Roberge. "Ihmiset ovat ikimuistoisista ajoista lähtien ilmaisseet kaksi suurta pelkoa: kuoleman ja kuolleiden pelko. Régis Olry toteaa, että Freud puhui kuolemasta absoluuttisena tuntemattomuutena. Ja tuntemattoman tiedetään pelottavan ihmisiä! Mitä tulee ruumiiseen, "se on ihanteellinen turvapaikka hirviölle", tutkija muistuttaa. Eloon heräävä ruumis, zombi, on siis pahin hirviö. Mutta voisiko zombielokuvilla olla terapeuttinen tehtävä? Hän on sitä mieltä. "Samalla tavalla kuin Aristoteles sanoi teatterista, että se puhdistaa intohimoja, voimme luultavasti antaa kauhuelokuville jonkinlaisen terapeuttisen tehtävän." Tämä viesti ja koko Reflet de Société -lehden arkisto julkaistaan ilmaisena lahjana sinulle. Jotta voisimme jatkaa tekstien julkaisemista ja nuorten parissa tekemäämme työtä, ehdotamme, että lahjoitat 25 senttiä jokaista lukemaasi ja nauttimaasi artikkelia kohden. Kiitos tuestanne. JULKINEN</w:t>
      </w:r>
    </w:p>
    <w:p>
      <w:r>
        <w:rPr>
          <w:b/>
          <w:color w:val="FF0000"/>
        </w:rPr>
        <w:t xml:space="preserve">id 226</w:t>
      </w:r>
    </w:p>
    <w:p>
      <w:r>
        <w:rPr>
          <w:b w:val="0"/>
        </w:rPr>
        <w:t xml:space="preserve">NEW YORK , 30. huhtikuuta 2011 /PRNewswire/ -- Maailman tunnetuin toimistorakennus Empire State Building (ESB) juhlii 80-vuotisjuhlaansa sunnuntaina 1. toukokuuta 2011. ESB on yksi maailman tunnetuimmista ja rakastetuimmista matkailunähtävyyksistä, joka kohoaa 1 454 jalkaa Manhattanin keskustan yläpuolella. Rakennus on kulkenut pitkän matkan 80 vuoden aikana, ja nykyään se seisoo ylpeänä 2000-luvun symbolina. Anthony E. Malkin, Empire State Building Companysta, sanoi: &lt;&lt; Tänä merkittävänä vuosipäivänä Empire State Building juhlii 80-vuotista taivaltaan kansainvälisenä innovaation ja kekseliäisyyden symbolina. &gt;&gt; Samalla kun lisäät: &lt;&lt; Palkitun kunnostus- ja modernisointihankkeen ansiosta toimistorakennus tarjoaa vertaansa vailla olevan kokemuksen sekä asukkailleen että miljoonille ihmisille, jotka vierailevat sen observatorioissa vuosittain. &gt;&gt; Empire State Building: Vuosien varrella -- Tammikuu 2011: ESB:stä tulee New Yorkin suurin 100-prosenttisesti uusiutuvan energian kaupallinen ostaja. -- Joulukuu 2010: ESB ottaa käyttöön uudistetun http://www.esbnyc.com -sivuston, joka tarjoaa välittömän maailmanlaajuisen digitaalisen pääsyn, sekä uusia sosiaalisen median viestintäkanavia perustamalla ESB:n Facebook- ja Twitter-sivut. -- heinäkuu 2010: Interaktiivinen multimedianäyttely kestävän kehityksen edistämiseksi käynnistetään 2. kerroksen vierailijakeskuksessa, jossa kerrotaan BSE:n energiatehokkuusohjelmasta. -- Huhtikuu 2009: Presidentti Bill Clintonin ja New Yorkin pormestarin Michael Bloombergin seurassa ESB esittelee yksityiskohtia ennennäkemättömästä jälkiasennuksesta, jolla vähennetään rakennuksen hiilidioksidipäästöjä yli 38 prosenttia ja luodaan samalla prosessi, jota voidaan soveltaa olemassa olevien kaupallisten rakennusten jälkiasennukseen kaikkialla maailmassa. Tämä johtaa arviolta 4,4 miljoonan dollarin vuotuisiin energiakustannusten säästöihin. http://www.esbsustainability.com. -- 2009: 550 miljoonan dollarin Empire State ReBuilding &gt;&gt; -ohjelma saatetaan päätökseen, ja kuuluisaa maamerkkiä kunnostetaan, uudistetaan ja nykyaikaistetaan palauttamalla sen vuoden 1931 art deco -luonnetta ja tekemällä huipputeknisiä parannuksia, jotka parantavat asukkaiden ja vierailijoiden kokemusta. -- Helmikuu 1994: ensimmäinen Ystävänpäivän häät -tapahtuma järjestetään. Tähän mennessä yli 230 paria on vihitty virallisesti ESB:ssä osana tätä vuosittaista ohjelmaa. -- Toukokuu 1981: New Yorkin kaupungin maamerkkien suojelukomissio julistaa ESB:n maamerkiksi. -- Helmikuu 1978: Ensimmäinen ESB Climb järjestetään. Tässä vuosittaisessa tapahtumassa sadat urheilijat ympäri maailmaa kilpailevat kiipeämällä 1576 askelmaa 86. kerroksen observatorioon. -- 1966: Rakennuksen 80 ensimmäisen kerroksen käsikäyttöiset nopeat hissit korvataan automaattihisseillä. -- Kesäkuu 1951: WNBT:stä tulee ensimmäinen media-asema, joka lähettää säännöllisesti lähetyksiä ESB:n päällä olevasta uudesta lähetystornista. -- 1. toukokuuta 1931: Presidentti Herbert Hoover painaa nappia Washingtonissa, D.C.:ssä vihkiäkseen ESB:n viralliset avajaiset. -- Maaliskuu 1930: Rakennuksen rakentaminen alkaa. Rakennus nousee neljän ja puolen kerroksen vauhdilla viikossa, ja se valmistuu ennätyksellisessä 410 päivässä. Rakennuksen rakentamiseen liittyvistä insinööritaidoista, lukemattomista viittauksista rakennukseen populaarikulttuurissa, sen valotornista ja sen monista kuuluisista vierailijoista lähtien vuodesta 1931 rakennukseen on liittynyt lukuisia mielenkiintoisia faktoja. -- Rakentaminen</w:t>
      </w:r>
    </w:p>
    <w:p>
      <w:r>
        <w:rPr>
          <w:b/>
          <w:color w:val="FF0000"/>
        </w:rPr>
        <w:t xml:space="preserve">id 227</w:t>
      </w:r>
    </w:p>
    <w:p>
      <w:r>
        <w:rPr>
          <w:b w:val="0"/>
        </w:rPr>
        <w:t xml:space="preserve">Jos haku sisältää useamman kuin yhden sanan, kirjoita ne "+"-merkillä erotettuna. Esimerkit: Choeur+du+Nord tai Jehan+Bertran+de+Balanda Esimerkit: Choeur+du+Nord tai Jehan+Bertran+de+Balanda 16 H 25 - CHANTILLY - QIPCO PRIX DU JOCKEY CLUB Gr1 - 3vuotiaat - 2.100m QIPCO Prix du Jockey Clubin (Gr1) lähdössä on viisitoista. Neljätoista haastamaan suursuosikki Persian King (Kingman), The Emirates Poule d'Essai des Poulains -kilpailun (Gr1) voittaja. Hänellä on vastassaan elementit: 14 karsinoissa, joissa on liikkuva rata, joka ei välttämättä auta tarjoilijoita. Se ei ole itsestäänselvyys. Se ei ole koskaan. Ja on kilpailijoita, joilla on pitkät hampaat... Paraati. 1 - ZARKALLANI Invincible Spirit &amp; Zarkava, esittäjä Zamindar Omistaja/kasvattaja : H.H. the Aga Khan Valmentaja : Alain de Royer Dupré Jockey : Christophe Soumillon Ruuna : 9 - Arvo : 44,5 Se on tämän QIPCO Prix du Jockey Clubin (Gr1) yllätys. Zarkallani (Invincible Spirit) juoksee tämän Gr1-kilpailun vain viikko sen jälkeen, kun se oli voittanut neitseellisen juoksunsa kolmannella matkallaan. Tämä on tuskin hänen valmentajansa Alain de Royer Duprén tapaista, joten se on varmasti merkki. Zarkallani osoitti äskettäisessä voitossaan Paris-Longchampissa, että hänellä on laatua ja hyvä kiihtyvyys. Mutta aiemmin se oli myös osoittanut olevansa eksyksissä muiden hevosten keskellä, hieman peloissaan. Tänä sunnuntaina se joutuu kohtaamaan suuren kentän, paraatin... Monet tuntemattomat asiat kypsymättömälle varsalle. Voimme kuvitella, että Christophe Soumillon ottaa sen takaisin ja pyytää sitä ajamaan suoraa linjaa ja tulemaan muiden ulkopuolelle, kuten sen viimeaikaisen menestyksen aikana Paris-Longchampissa. Sen tehtävänä on yrittää pärjätä paremmin kuin veljensä Zarak (Dubawi), joka oli toinen Almanzor Jockey Clubille (Wootton Bassett). Vaikea sijoittaa. 2 - MOTAMARRIS Le Havre &amp; Thamarat, esittäjä: Anabaa Omistaja: Hamdan Al Maktoum Kasvattaja: Shadwell Estate Co. Ltd Valmentaja: Freddy Head Jockey: Aurélien Lemaitre Rope: 4 - Arvo: 46 Kolme lähtöä, kolme voittoa. Motamarris (Le Havre) on aina tehnyt sen, mitä siltä on pyydetty: neito, luokka 2, luokka 1... Se käveli juuri tämän QIPCO Prix du Jockey Club -kilpailun radan Prix du Mont Pagnotte -kilpailussa (luokka 1). Emme oppineet hänestä enempää tässä kilpailussa, jossa lähdössä oli vain kolme kilpailijaa. Tämä on ensimmäinen yritys ryhmätasolla kolmen helpon voiton jälkeen, joko odottaen tai johtaen. Kysymys on vain siitä, onko hänellä taso tällaiseen tapahtumaan. Vastaa tänä sunnuntaina. 3 - MOHAWK Galileo &amp; Empowering, by Encosta de Lago Omistajat: Derrick Smith, Mrs John Magnier &amp; Michael Tabor Kasvattaja: Wisperview Trading Ltd Valmentaja: Aidan O'Brien Jockey: Donnacha O'Brien Ravi: 15 - Arvo: 49.5 Yksi Aidan O'Brienin kolmesta varaslähdöstä. Se voitti Juddmonte Royal Lodge Stakesin (Gr2) 2-vuotiaana, mutta ei kuulu Ballydoylen parhaimpiin 3-vuotiaisiin. Mohawk (Galileo) juoksee viikon ikäisenä, kun se on kilpaillut Irish 2,000 Guineas -kilpailussa (Gr1), jossa se sijoittui kahdeksanneksi. Sitä ennen se kokeili onneaan Chesterissä Dee Stakesissa (L), yli 2100 metriä.</w:t>
      </w:r>
    </w:p>
    <w:p>
      <w:r>
        <w:rPr>
          <w:b/>
          <w:color w:val="FF0000"/>
        </w:rPr>
        <w:t xml:space="preserve">id 228</w:t>
      </w:r>
    </w:p>
    <w:p>
      <w:r>
        <w:rPr>
          <w:b w:val="0"/>
        </w:rPr>
        <w:t xml:space="preserve">Galaxy Cinemas Medicine Hat SULJETTAA: Kansanterveysohjeiden vuoksi (hallituksen viimeaikaiset ohjeet ja lisääntyvä vaara viruksen leviämisestä yhteisössä) suljemme elokuvateatterimme väliaikaisesti tästä illasta 2. huhtikuuta 2020 asti. Varaukset peruutetaan ja täydet palautukset ovat käynnissä, ja ne maksetaan alkuperäisen maksutapasi mukaisesti. Kiitämme teitä ymmärryksestänne ja toivomme, että toivotamme teidät pian tervetulleeksi takaisin. Lippujen hinnat vaihtelevat näytöksittäin kaikissa epätavallisissa elokuvajulkaisuissa, erityisohjelmissa ja Cineplex-tapahtumissa. Todellinen hinta ilmoitetaan lippukassalla. Teatterin lipunmyynti avataan noin 30 minuuttia ennen ensimmäistä ilmoitettua esitystä. *Passeja ei välttämättä hyväksytä tiettyihin elokuviin ja tapahtumiin. Näissä tapauksissa et voi vaihtaa passia pääsylippuun, mutta voit käyttää lahjakorttia, Super Night Out -lippua tai kertalippukuponkia. Kaikkiin elokuviin ei ole saatavilla tekstitystä tai videokuvausta. Katso saatavilla olevat palvelut esitysaikataulusta. Lippujen saatavuus Päivitetty aikataulu tulevan viikon (perjantaista torstaihin) elokuvista on saatavilla lippujen ostamista varten keskiviikkoaamuna. Elokuvateatterin lipunmyynti avataan noin 30 minuuttia ennen ensimmäistä ilmoitettua esitystä ja suljetaan noin 15 minuuttia viimeisen ilmoitetun esityksen jälkeen.</w:t>
      </w:r>
    </w:p>
    <w:p>
      <w:r>
        <w:rPr>
          <w:b/>
          <w:color w:val="FF0000"/>
        </w:rPr>
        <w:t xml:space="preserve">id 229</w:t>
      </w:r>
    </w:p>
    <w:p>
      <w:r>
        <w:rPr>
          <w:b w:val="0"/>
        </w:rPr>
        <w:t xml:space="preserve">Thomas Gruner - Alice Millerin haastattelu lapsuudesta ja politiikasta (lokakuu 2004) Yksilöllinen hulluus - Johdanto - Tuhovoima - Sadismi - Yksilöllinen hulluus - Seuraukset kaikille yhteiskunnille - Johtopäätökset Sanoit juuri, että Hitlerillä oli pakkomielle ajatuksesta elää "juutalaisvapaassa" maailmassa. Tämä oli hänen henkilökohtaista hulluuttaan, mutta monet ihmiset jakoivat sen. Tämä vaikuttaa minusta hyvin tärkeältä, jos haluamme pystyä selittämään syntipukiksi joutumisen paitsi juutalaisväestön, myös minkä tahansa ryhmän syyllistämisen muissa järjestelmissä. Kirjassa "Se on omaksi parhaaksesi" kuvailit, miten yksilö päätyy siihen hulluun ajatukseen, että juutalaiset ovat kansakunnan tuho. Näyttää kuitenkin siltä, että yhteiskunnat tarvitsevat jatkuvasti syntipukkeja, että ne tuottavat jatkuvasti uusia syntipukkeja. Post kirjoittaa, että Itä-Euroopan valtioissa, kuten Tšekin tasavallassa, viha mustalaisia ja romaneja kohtaan kasvaa, koska juutalaisia ei ole juuri lainkaan jäljellä. Hän kiinnitti huomiota siihen, että Puolassa antisemitismi saa suoraan sanottuna irvokkaita muotoja, koska myös Puolassa ei ole juuri lainkaan juutalaisia. Silti heitä syytetään edelleen yhteiskunnan ongelmista. Näin olisi, vaikka Puolassa ei olisi enää yhtään juutalaista syntyperää olevaa ihmistä. Siksi puhun hulluudesta, ja tämä hulluus voidaan kääntää mitä tahansa ryhmää vastaan olosuhteista riippuen. 1950-luvun Yhdysvalloissa ihmiset tunsivat olevansa kommunistien ympäröimiä, vaikka ei ollutkaan vaaraa, että kommunismi olisi tunkeutunut maahan kokonaan. Kun yhden yksilön hulluus yhdistyy muiden hulluuteen, kun ne alkavat yhtyä, syntyy helposti kollektiivinen hysteria. Lapsuudessa kehittynyt vainoharhainen rakenne tarvitsee jotakin, josta pitää kiinni, ellei henkilö onnistu ymmärtämään tämän rakenteen alkuperää ja siitä käsin purkamaan sitä vähitellen. Kun ihminen oppii tuntemaan, kuinka paljon hän pelkäsi vanhempiaan varhaislapsuudessa, hän ei enää pidä tarpeellisena pelätä vähemmistöjä tai ulkomaalaisia. Tarve leimata sosiaaliset vähemmistöt ulkomaalaisiksi ja vainota heitä katoaa. Yksilö, joka lopulta tiedostaa vanhempiensa kärsimän vainon järjettömyyden, kykenee havaitsemaan samanlaisen hulluuden itsessään ja vähitellen neutralisoimaan sen. Tämä ei ehkä ole mahdollista kaikissa tapauksissa, mutta useimmissa tapauksissa se voisi toimia. Monet ihmiset ymmärtäisivät silloin, missä määrin heidän vanhempansa puolestaan pelkäsivät silloista lastaan, sen elinvoimaisuutta ja sen ilmaisemia tarpeita, jotka olivat alun perin varsin elintärkeitä. He huomaisivat, että heidän vanhempiensa kokema järjetön pelko, joka johtui heidän omasta lapsuudestaan, ajoi heidät kirjaimellisesti hulluuteen. Minusta tuntuu, että jokaisessa diktaattorissa täytyy olla mahdollista löytää henkilökohtainen hulluus. On selvää, että fasismi ja sen saksalainen muunnelma, natsismi, olivat ideologioita, joissa ei ollut kyse vapautuksesta vaan vallasta ja sorrosta. Kommunismi eri muodoissaan esitti itsensä köyhien ja sorrettujen vapauttamisena. Tähän oli todellisia syitä. Mutta sitten se palaa aina sadismiin. Mao Tse-tungin Kiinassa älymystöläiset ja koulutetut ihmiset, erityisesti nuoret, lähetettiin väkisin maaseudulle työskentelemään maata vuosikausiksi. Lukemattomat elämät menivät pilalle tällä tavoin. Haluaisin lainata Mao Tse-tungin 1930-luvulla eräälle toimittajalle antamaa lausuntoa: "Kun</w:t>
      </w:r>
    </w:p>
    <w:p>
      <w:r>
        <w:rPr>
          <w:b/>
          <w:color w:val="FF0000"/>
        </w:rPr>
        <w:t xml:space="preserve">id 230</w:t>
      </w:r>
    </w:p>
    <w:p>
      <w:r>
        <w:rPr>
          <w:b w:val="0"/>
        </w:rPr>
        <w:t xml:space="preserve">Yhdistelmämateriaali 3M-versiossa, - Huolellinen ilmapiiri tämän pelin ympärillä, - Sääntöjen äärimmäinen puhtaus ja esteettisyys, - Tarkan yhdistelmän asteittainen rakentaminen ilman merkkijäämiä, - Korttien ja muunnoskorttien suuri määrä, joka tarjoaa lukuisia muunnelmia, - Loppupeliolosuhteet, jotka tarjoavat mukavia mahdollisuuksia nolata vastustajat, - Tasapeli, joka ratkaisee yhdistelmänsä optimoineen voittajan hyväksi. Riski, että yksi pelaajista pystyy laskemaan järjestelmällisesti 3 tai 4 kierrosta. painatus) laatikon (50 Ko) Yleistä kritiikkiä Tässä se on vihdoin, kuuluisa basaaripeli, jonka olin jo jonkin aikaa haaveillut sisällyttäväni pelikirjastooni, 3M tai ei mitään -versiona. Se on siinä edessäni, kauniina, ruskeassa kannessaan loistavana, ja myönnän saaneeni oudon tunteen, kun laitan sen grilliin... Entä sitten tämä Sid Sacksonin peli, joka voisi Randolphin Twixtin jälkeen samassa kokoelmassa kuulua suosikkipelieni joukkoon? Tämä peli on selvästi vakava peli, jopa hyvin vakava. Sinun on osattava muuntaa pelimerkkejä viisaasti muita pelimerkkejä vastaan, jotta voit muodostaa 5 pelimerkin yhdistelmiä mahdollisimman tarkasti. Sinun on nimittäin yritettävä tehdä neljästä ehdotetusta yhdistelmästä yksi ennen vastustajiasi minimoimalla jäljellä olevien pelimerkkien määrä. Saavutettujen pisteiden määrä on kääntäen verrannollinen pelaajan käyttämättömien pelimerkkien määrään. Jos esimerkiksi teet yhdistelmän Punainen, Punainen, Vihreä, Vihreä, Vihreä, Keltainen kolmella jäljellä olevalla pelimerkillä, saat 1 pisteen, mutta jos teet sen ilman yhtään jäljellä olevaa pelimerkkiä, saat 5 pistettä. Ero ei ole mitätön, ja usein on parempi odottaa kuin tehdä yhdistelmä toisensa jälkeen huolehtimatta jäljellä olevista pelimerkeistä. Miksi näin on? Yksinkertaisesti siksi, että Sid Sacksonilla oli nerokas idea päättää ex-aequojen välillä yhteensä tehtyjen yhdistelmien määrän mukaan: se, joka tekee vähiten yhdistelmiä, voittaa. Yksinkertainen, mutta tehokas, eikä itse asiassa niin yksinkertainen... Peli toimii täydellisesti, ja pelin loppuehdot ovat maukkaat: kun kaksi kasaa yhdistelmiä neljästä on käytetty loppuun, peli loppuu välittömästi. Nyt kasassa on 5 yhdistelmää, mikä on sekä vähän että paljon. Vähän, jos pelaajia on paljon eivätkä he näe liikaa vaivaa voittojensa optimoimiseksi, mutta paljon, jos pelaajat ovat fiksuja laskijoita. Kummassakin tapauksessa pelaaja, joka valitsee toisen ratkaisun, voi voittaa pelin, mutta siinä ei ole vielä kaikki: kun jompikumpi pinoista on käytetty loppuun, sinun on oltava valmis sulkemaan peli, ja se vaatii todellista pelistrategiaa. Voisi jopa pitää hauskaa ajatella, että ei ole hyvä idea käyttää kahdesta kasasta ensimmäistä loppuun, varsinkin kun pelaajien määrä on 4-6... Basaari on mahtava peli, joka ei petä. Harvoin mietitään näin intensiivisesti yhdistelmäpeliä. Mutta täällä joko hyväksyt tällaisen päänsäryn tai häviät joka kerta ilman, että sinulla on välttämättä hauskaa. Kyllä, peli vaatii sinua keskittymään niin paljon omiin vaihdoihisi, että melkein unohdat tarkkailla muita. Vuorovaikutus ei ole ilmiömäistä, kaukana siitä, ja tämä saattaa olla yksi ainoista todellisista kritiikeistä, joita tästä pelistä voi esittää. Jos sanalla vuorovaikutus tarkoitetaan kuitenkin sitä, että tutkitaan, mitä muut haluavat tehdä, Bazaar on hyvin vuorovaikutteinen: et voi jättää huomiotta pelaajaa, joka saattaa tehdä yhdistelmän, jonka toivoit tekeväsi ennen sinua. Siitä yksinkertaisesta syystä, että sinulla olisi varastossa</w:t>
      </w:r>
    </w:p>
    <w:p>
      <w:r>
        <w:rPr>
          <w:b/>
          <w:color w:val="FF0000"/>
        </w:rPr>
        <w:t xml:space="preserve">id 231</w:t>
      </w:r>
    </w:p>
    <w:p>
      <w:r>
        <w:rPr>
          <w:b w:val="0"/>
        </w:rPr>
        <w:t xml:space="preserve">Ei, en aio puhua sinulle BibTeXistä vaan kirjastosi kirjojen, lehtien ja sarjakuvien/BD:iden (Marvel tai DC, tai jopa Marsupilami tai Gaston ja muut Thorgal) hallinnasta. Kuvittelen, että olet tietokoneistanut sen, aivan kuten tehtävälistasi ;-) Käytän gcstar-ohjelmaa, joka on erittäin hyvä kokoelmanhallintaohjelma Linuxissa, ja siitä on myös Android-versio, jonka avulla voin helposti tarkistaa, mitä minulla jo on, kun selailen eri kauppoja etsiessäni käytettyjä tavaroita (kyllä, en osta uusia tavaroita kovin usein, vaan suosin Gibert Josephia Versailles'ssa ja Pariisissa tai Happy Cashia, koska Game Cash ja Errances ovat sulkeneet Saint-Brieucissa :/)*. Minulla on klassisia tarpeita hallita kirjakokoelmiani: tietää, kuinka monta minulla on, minkä tyylisiä, minkä kirjailijoiden, minkä sarjan (Anne Ricen ja hänen vampyyrisarjansa tai Mayfairin, Asimovin robottien ja säätiön välillä, Pierre Bordagen, joka on hyvin tuottelias ranskalainen, ja muiden kirjailijoiden, kuten Silverbergin ja Majipoorin...). Tämä on erityisen hyödyllistä, kun käyn metsästämässä kirjakaupoissa: minulla on luettelo siitä, mitä minulla jo on (enemmän tai vähemmän ajan tasalla) ja mitä puuttuu (usein epätäydellinen, ja löydän joitakin aarteita, joita en odottanut, lähes joka kerta, kun lähden matkalle). Konkreettisesti, hallinnoin kirjojani kannettavassa tietokoneessani gcstarin kautta, sitten vien näkymän HTML-muodossa (tekijä + otsikko) ja voin jopa lukea koko tiedoston Android-mobiililaitteessani olevan katseluohjelman avulla. Voin ottaa mukaan myös eee-pc:n, jonka otan epäröimättä mukaan, koska se on niin käytännöllinen (ja siinä on hieman älypuhelinta suurempi näyttö). Kun palaan kotiin, yleensä kymmenen tai jopa kaksikymmentä kirjaa mukanani, käytän aikaa eri tarrojen irrottamiseen ja skannaan sitten viivakoodit uusien kirjojen yhdistämiseksi. Ja juuri siinä piilee ongelma. Minulla ei ole kannettavaa skanneria (toinen nimi viivakoodinlukijalle), joten käytän älypuhelintani tunnistamaan EAN-koodit (jos sellainen on olemassa), jotta voin syöttää kirjat nopeammin. Lisäksi kokoelmassani on yli 760 kirjaa, ja se alkaa olla hidasta kuulla kännykällä gcstar-katseluohjelman kautta (ja minulla on enemmän kuin 1300, koska en ole uudelleenjärjestänyt joitakin kirjailijoita, jotka olin skannannut koko kokoelmani Alexandrian alle, jota ei enää ylläpidetä :/).- viivakoodin^Wnumber ISBN käsin, suoraan gcstariin kannettavassa tietokoneessani (tietokoneeni, ei puhelin, niille, jotka seuraavat)- viivakoodien skannaaminen kännykän kautta, sitten luettelon integroiminen gcstariin csv-tuonnin avulla (ja eri kirjojen tarkistaminen integroinnin jälkeen)- gcstar-sovelluksen käyttäminen, jonka avulla voi skannata viivakoodin ja lähettää sen gcstariin, enemmän tai vähemmän menestyksekkäästi, tähän asti olen myös tehnyt tutkimusta viivakoodien tunnistamisesta. Mitä gcstar, Minulla on joitakin rajoituksia, erityisesti visualisointi mobiili (sovellus hieman hidas ladata luettelon, ei tekijä / otsikko näkymä eikä oikeastaan haku / lajittelu), lähentymisiä kenttien haku eri sivustojen välillä DVDfr, amazon, Alapage... (Minun on sanottava, joulun aikaan, hyvin usein HTML-muotoilu muuttuu ja ne on vain tarjota vakaa API haku / hyödyntäminen tulokset.... mikä jatkuisi gcstar-liitännäisiä, weboobilla on muuten sama ongelma muiden sivustojen kanssa); mutta palaan aina takaisin gcstariin, varsinkin kun pidän android-sovelluksen lisäämisestä kokoelmieni visualisointiin (kirjat, ostettavat kirjat, DVD-levyt) sekä mahdollisuudesta skannata viivakoodit suoraa yhdistämistä varten. Sitten löysin BookCatalon</w:t>
      </w:r>
    </w:p>
    <w:p>
      <w:r>
        <w:rPr>
          <w:b/>
          <w:color w:val="FF0000"/>
        </w:rPr>
        <w:t xml:space="preserve">id 232</w:t>
      </w:r>
    </w:p>
    <w:p>
      <w:r>
        <w:rPr>
          <w:b w:val="0"/>
        </w:rPr>
        <w:t xml:space="preserve">Ainutlaatuinen pehmolelu, joka saa kaikki sitä pureskelevat vauvat rakastamaan sitä! Erityisesti pienille käsille suunnitellut porkkanat on tehty herättämään tuntoaisti kevyellä pehmusteellaan, joka on ihanteellinen katapulttaukseen, pureskeluun jne. CE-standardien mukainen - soveltuu syntymästä lähtien. Täysin käsintehty, ympäristöä ja ihmisiä kunnioittaen. Mitat: Noin 37cm (porkkana ja päälliset mukaan lukien) Materiaali: Porkkanaa varten: Luonnonmokkanvärinen pellava Porkkanan päällisiä varten: Antrasiitinharmaa puuvillaharso.</w:t>
      </w:r>
    </w:p>
    <w:p>
      <w:r>
        <w:rPr>
          <w:b/>
          <w:color w:val="FF0000"/>
        </w:rPr>
        <w:t xml:space="preserve">id 233</w:t>
      </w:r>
    </w:p>
    <w:p>
      <w:r>
        <w:rPr>
          <w:b w:val="0"/>
        </w:rPr>
        <w:t xml:space="preserve">1941 - Comité d'Organisation de la Chaussure du Cantal ja kansallisten kenkien jakelu Comité général d'organisation du Cuir perustettiin 29. lokakuuta 1940 annetulla asetuksella, ja Comité Chaussuresin alaisuuteen perustettiin Comité général d'organisation du Cuir, joka otti vastuulleen kaiken tuotannon ja kauppatavaran. Kuukautta myöhemmin nahkakenkien vapaa myynti kiellettiin. Myös sellaisten kenkien, joissa on korkea päällinen, kuten saappaiden tai nilkkureiden, tuotanto kiellettiin. Tammikuussa 1941 prefekti Coldefyn kiertokirjeessä, joka osoitettiin kantaliinalaisille pormestareille, selitettiin uusia säännöstelytoimenpiteitä siviileille: heidän oli täytettävä ilmoitus, jossa mainittiin omistamiensa kenkien määrä ja tyyppi sekä niiden kunto. Ranskalaisten kannustamiseksi tähän jaettiin kopio julistuksesta, jonka Ranskan valtionpäämies Philippe Pétain oli itse täyttänyt. Sitä säilytettiin Saint-Saturninin kunnan arkistossa. Tästä lähtien kenkiä ostavien henkilöiden oli lähetettävä kirjallinen pyyntö pormestarille, joka kutsui koolle prefektin nimittämän tilapäisen komitean päättämään, mitkä tarpeet olivat etusijalla ja ketkä olivat oikeutettuja etuseteleihin. Etusijalle asetetaan yli 6-vuotiaat lapset, jotka eivät voi käyttää vanhempiensa kenkiä uudelleen, ja "työntekijät, joiden ammatti vaatii yleensä pitkiä kävelymatkoja, kuten maaseudun postinkantajat". Osallistumisen ulkopuolelle jäävät ne, joilla on jo kaksi paria hyväkuntoisia tai korjattavissa olevia kenkiä. Prefekti korosti myös tarvetta suositella maanviljelijöille "paluuta vanhoihin tapoihin", toisin sanoen suosia puukenkiä ja kenkiä, jotka vaativat vain vähän tai ei lainkaan nahkaa. Markkinoiden vaikeuksien vuoksi vuonna 1941 ryhdyttiin uuteen toimenpiteeseen: kansallisten kenkien tuotantoon. Tämä järjestelmä oli otettu käyttöön jo ensimmäisen maailmansodan aikana. Tuotantoa pyrittiin järkeistämään valmistamalla standardoituja malleja, joita oli vähän, raaka-aineita säästeliäästi ja joita myytiin kohtuuhintaan. Saint-Saturninin pormestari sai 11. kesäkuuta 1941 Comité d'Organisation de la Chaussure du Cantal -järjestöltä kiertokirjeen, jossa määritettiin näiden kansallisten kenkien jakelun ehdot. Ne oli tarkoitus jakaa pienelle määrälle kauppiaita, koska Cantaliin osoitettu kontingentti oli pieni. Näitä kauppiaita ei valittu sattumanvaraisesti, päinvastoin: lähes kaikki heistä oli nimetty legioonalaisiksi tai Ranskan taistelulegioonan ystäviksi, joka oli sulauttanut veteraaniyhdistykset ja tukenut Vichyn hallintoa. Toiset palkittiin siitä, että he olivat osallistuneet "sotaponnisteluihin", kuten Eugénie Lavialle Salersissa, sotainvalidi, jonka poika oli vangittuna Saksassa. Kullakin liikkeenharjoittajalla oli koko kenkävalikoima, kaikki koot ja mallit, ja hän saattoi myydä näitä kenkiä vain valtion määräämillä hinnoilla ihmisille, joilla oli pormestarin jakamat erityiset "kansalliset kengät" -setelit. Vaikka tarjonta oli näennäisen runsasta, on todennäköistä, että jotkin mallit ja koot olivat kysytympiä kuin toiset ja että kaikkien Cantalienien tarpeita ei voitu tyydyttää. On myös yllättävää, että hinnastossa ei mainita naisten kenkiä... Kengät olivat kaikille välttämättömyys, sillä ihmisten oli kuljettava jalan tai jopa polkupyörällä, sillä autoja ei ollut enää käytössä. Myös muita tuotteita säännösteltiin ja niiden jakelua valvottiin kortti- ja lippujärjestelmän avulla: elintarvikkeita syyskuusta 1940 alkaen, mutta myös tekstiilejä, hiiltä ja tupakkaa. Sodan päättyminen ei suinkaan merkinnyt pulan loppumista: nämä annoskortit olivat käytössä vuoteen 1949 asti. Talletettu Saint-Saturninin kunnanarkistoon, parhaillaan luokitellaan Lisätietoja: Antelme Sandy, 1940-1944,</w:t>
      </w:r>
    </w:p>
    <w:p>
      <w:r>
        <w:rPr>
          <w:b/>
          <w:color w:val="FF0000"/>
        </w:rPr>
        <w:t xml:space="preserve">id 234</w:t>
      </w:r>
    </w:p>
    <w:p>
      <w:r>
        <w:rPr>
          <w:b w:val="0"/>
        </w:rPr>
        <w:t xml:space="preserve">Julkaistu 1 syyskuuta 2015 | by Quelles-Dates 0 Council Tax 2015: 20% korotus kakkosasunnoille Omistatko toisen asunnon? Lue seuraavat asiat huolellisesti! Vuoden 2014 muutetun rahoituslain äänestyksen jälkeen on sallittu 20 prosentin korotus kakkosasuntojen kunnallisveroon kireillä alueilla. Syksyllä joudut maksamaan kunnallisveroa sekä pääasunnostasi että kakkosasunnostasi, ja jälkimmäisen veron määrä voi nousta 20 prosenttia, jos asut jossakin kireiden alueiden kunnista. Mikä on kunnallisveron 20 prosentin korotuksen tarkoitus? Koska asuntokriisi on yksi hallituksen ensisijaisista tavoitteista, tavoitteena on kannustaa kakkosasuntojen omistajia "vapauttamaan" omaisuutensa ja asettamaan se myyntiin iskemällä sinne, missä sattuu: lompakkoon!</w:t>
      </w:r>
    </w:p>
    <w:p>
      <w:r>
        <w:rPr>
          <w:b/>
          <w:color w:val="FF0000"/>
        </w:rPr>
        <w:t xml:space="preserve">id 235</w:t>
      </w:r>
    </w:p>
    <w:p>
      <w:r>
        <w:rPr>
          <w:b w:val="0"/>
        </w:rPr>
        <w:t xml:space="preserve">Tee se kaikki ilman mitään....Mutta tee se hyvin! Laskettu-stitch kirjonta, ilmaiset kaaviot ja yksityiskohtaiset opetusohjelmat. Alueellinen ja eksoottinen keittiö. Ota yhteyttä : klikkaa HOME Hyvin yksinkertainen ruokalaji, jota maistat mielelläsi sen makujen herkkyyden vuoksi Helmikanaa rosmariinin ja endiivien kera valkoviinissä Tarvitset : 1 keskikokoinen helmikananliha 1 kg endiivejä 4 oksaa kukkivaa rosmariinia 2 pientä nuppua puolisuolattua voita 1 lasi kuivaa valkoviiniä Muscadet (Sèvre et Maine) Suolaa ja vastajauhettua pippuria Aloita sekoittamalla puoli teelusikallista suolaa ja pippuria pienessä kulhossa. Ripottele sitä helmikanan sisäpuolelle. Ota 2 kaunista kukkivaa rosmariinin oksaa. Aseta ne helmikanaan. Kuumenna uuni 200 °C:een. Aseta helmikanat suureen syvään vuokaan. Aseta se kyljelleen. Pese endiivit ja leikkaa ne kahtia, jotta keskellä oleva katkera ydin voidaan poistaa. Järjestä ne helmikanan ympärille. Poista kaksi viimeistä rosmariinin oksaa ja ripottele ne koko lautasen päälle. Leikkaa voi pieniksi paloiksi ja levitä sitä ympäriinsä. Mausta suolalla ja pippurilla. 200 °C:n uunissa 50 minuuttia. 15 minuutin kypsymisen jälkeen ota helmikananpoika pois ja aseta se toiselle jalalle. Käännä myös endiivit. Ota helmikananpoikanen esiin vartin välein ja käännä sitä ja endiiviä. 50 minuutin kuluttua keskivertokarju on kypsynyt täydellisesti. Paloittele ja tarjoile lämpimille lautasille. Jos lihaa ja endiiviä jää yli, laita ne erillisiin rasioihin. Laita kastike sivuun, jotta se voidaan rasvata. Voit sitten käyttää sitä pastan maustamiseen.... Niitä on kaapeissa tonneittain....... Jos haluat jakaa kulinaarisia saavutuksia, Bon appétit Mamigoz BOUTIQUE MAMIGOZ Mireille Berthet 01/05/2020 09:43 Marie Jeanne85 27/04/2020 21:24 Amélie 27/04/2020 11:29 Lylianne 26/04/2020 12:29 celinettes 26/04/2020 11:13 Mamounette48 26/04/2020 09:28 Viviane 26/04/2020 09:19 mauricette28 26/04/2020 08:53 Eliane56 26/04/2020 08:43 amelie1976 26/04/2020 08:26 françoise Binet 26/04/2020 08:19 Martine68 26/04/2020 08:19 Martine68 26/04/2020 06:56 Simone 26/04/2020 06:21 Giboulée50 19/04/2020 08:33 Marie Jeanne85 19/04/2020 08:18 Martine68 19/04/2020 08:18 Martine68 19/04/2020 07:09</w:t>
      </w:r>
    </w:p>
    <w:p>
      <w:r>
        <w:rPr>
          <w:b/>
          <w:color w:val="FF0000"/>
        </w:rPr>
        <w:t xml:space="preserve">id 236</w:t>
      </w:r>
    </w:p>
    <w:p>
      <w:r>
        <w:rPr>
          <w:b w:val="0"/>
        </w:rPr>
        <w:t xml:space="preserve">Xavier Flactif, hänen kumppaninsa Graciella Ortolano ja heidän kaksi lastaan katosivat huhtikuussa 2003. Tarkasteltuaan perheen pakenemista santarmi päätteli, että promoottori ja hänen perheensä oli murhattu Grand-Bornandin talviurheilukeskuksessa. Xavier Flactifin vuokralainen David Hotyat, hänen vaimonsa ja pari ystäväänsä tunnistettiin ja tuomittiin murhasta ja muut osallisuudesta. Eric Guirado, ohjaaja ja käsikirjoittaja (yhdessä Isabelle Clarisin kanssa), on rakentanut elokuvansa laboratoriolaitteeksi, jonka tarkoituksena on ratkaista kahden syyllisen, tässä tapauksessa Brunon (Jérémie Renier) ja Maryline (Julie Depardieu) Caroniksi nimetyn, hylkäämisen mysteeri. Kaksi kolmasosaa Possessionsista on siis omistettu hitaasti kasautuvan kaunan prosessin tarkasteluun, ja se on tuskallinen näky, vaikka se onkin älykkäästi rakennettu. Caronin pariskunta ja heidän pieni tyttönsä jättävät pohjoisen asuinalueella sijaitsevan bungalowinsa ja saapuvat Grand-Bornandiin muuttaakseen Patrick Castaingin (Lucien Jean-Baptiste) vuokraamaan mökkiin. Castaing on ystävällinen mies, joka tykkää esitellä vaurauttaan. Luokkasuhteita mutkistaa entisestään Castaingin länsi-intialainen syntyperä (piirre, jonka hahmo jakaa mallinsa kanssa), mikä suututtaa Caronit, koska afrikkalaisen jälkeläisen varallisuus ei sovi heidän maailmankuvaansa. Meidän ei tarvitse odottaa kovin kauan ymmärtääksemme, mitä elokuvan nimi tarkoittaa. Omaisuus on sekä Castaingin aineellista omaisuutta (taulutelevisioita, maastoajoneuvoja, kiinteistöjä) että Caroneja hallussaan pitävää kiihkeää mustasukkaisuutta. Tulevien uhrien sileiden julkisivujen edessä Jérémie Renier ja Julie Depardieu rakentavat hahmojaan kiivaasti. Hän on typerys ja pelkuri kaikin tavoin. Hän on paksunahkainen, hieman ääliömäinen mies, joka hengittää kaunaa pelottavan luontevasti. Julie Depardieu tarjoaa monitahoisemman hahmon, eräänlaisen mökkiläisten Lady Macbethin, rikosten tyrkyttäjän ja pyhimyksen. Koska tiedämme alusta alkaen, mihin heidän jääräpäinen kieltäytymisensä ajattelusta ja rajaton himonsa johtavat heidät, noususta kohti rikollisuutta tulee eräänlainen katumus katsojalle, joka joutuu elämään yhdessä kahden olennon kanssa, jotka eivät oikeastaan ole kovin kiinnostavia. Muutamat kömpelyydet, kuten mainosten toistaminen, jotka korostavat entisestään asioiden ja rahan painoarvoa, painavat odotusta alas. Kun rikosprosessi on käynnissä, elokuva löytää siedettävämmän rytmin, ja tulemme tietoisemmiksi ohjauksen ominaisuuksista, jotka hyödyntävät tätä outoa paikkaa, joka on talviurheilukeskus, korkea kulutuspaikka, joka on heitetty keskelle uhkaavaa luontoa.</w:t>
      </w:r>
    </w:p>
    <w:p>
      <w:r>
        <w:rPr>
          <w:b/>
          <w:color w:val="FF0000"/>
        </w:rPr>
        <w:t xml:space="preserve">id 237</w:t>
      </w:r>
    </w:p>
    <w:p>
      <w:r>
        <w:rPr>
          <w:b w:val="0"/>
        </w:rPr>
        <w:t xml:space="preserve">Haluan myydä 1000 hehtaarin, 600 hehtaarin ja 100 hehtaarin suuruisen viljelysmaan. Etsin siksi yritystä tai yksityishenkilöä, joka etsii maata. Vastaus Etsin yhteistyökumppaneita maan myyntiä varten Hei, olen norsunluurannikon yrittäjä ja mainostaja, jolla on maa-alueita joillakin Norsunluurannikon alueilla, joiden hehtaarin arvo on 300 tuhatta frangia cfa keskustelemaan ... Lisätietoja antaa M.koffi (+225) 47 49 73 22 ja (+ 225) 04 77 21 95 Viite (t): M.koffi: IVOIRIEN (+225) 47 49 73 22 ja (+ 225) 04 77 21 95 Vastaus</w:t>
      </w:r>
    </w:p>
    <w:p>
      <w:r>
        <w:rPr>
          <w:b/>
          <w:color w:val="FF0000"/>
        </w:rPr>
        <w:t xml:space="preserve">id 238</w:t>
      </w:r>
    </w:p>
    <w:p>
      <w:r>
        <w:rPr>
          <w:b w:val="0"/>
        </w:rPr>
        <w:t xml:space="preserve">Kolmårdens Djurpark Kolmårdens Djurpark on ruotsalainen eläintarha ja huvipuisto, joka on ollut avoinna vuodesta 1965 ja sijaitsee Bråvikenin lahden pohjoisrannikolla, 18 km Norrköpingistä koilliseen ja 140 km Tukholmasta lounaaseen. Se oli ensimmäinen skandinaavinen puisto, jossa oli delfinaario vuonna 1969. Nykyään se on Ruotsin ainoa, ja siellä on kahdeksan pullonokkadelfiiniä[1]. Sisällysluettelo - 1 Historia - 2 Galleria - 3 Viitteet - 4 Ulkoiset linkit Historia[muokkaa] Ulf Svensson suunnitteli eläintarhan vuonna 1962 elvyttääkseen entisen Kolmårdenin kunnan (vuodesta 1971 Norrköpingin kuntaan liitetty). Puisto avattiin vuonna 1965, ja siellä oli tuolloin 210 eläintä. 2] Puisto on kasvanut vuosien mittaan ja ottanut vastaan yhä enemmän eläimiä. Vuonna 1968 se toivotti tervetulleeksi jääkarhut ja vuonna 1969 se avasi delfinaarionsa. Vuonna 1972 puistoon saapuivat ruskeakarhut, safaripuisto ja tropicarium, jossa on käärmeitä ja krokotiileja. Alun perin Norrköpingin kunnan omistama puisto yksityistettiin vuonna 1997, ja vuodesta 2000 lähtien sitä on hallinnoinut Parks and Resorts Scandinavia. Sittemmin on tehty lisäparannuksia, kuten Tiger World vuonna 2007, jolloin kävijät pääsevät lähelle tiikereitä, ja delfinaario vuonna 2008, jolloin delfinaariota laajennettiin koko merialueeksi. Vuonna 2009 puistoon lisättiin Delfinexpressen[3] -niminen perhevuoristorata. Safaripuisto suljettiin vuonna 2010, mutta sen tilalle rakennettiin köysirata vuonna 2011. Puistossa asuu kaksi aasialaisnorsua, jotka Thaimaa on antanut Ruotsin kuninkaalle[4]. Vuonna 2015 puisto avasi lastenalueen nimeltä Bamses Värld, jonka teemana on suosittu ruotsalainen sarjakuvahahmo Bamse Bear. Se sisältää muun muassa Rockin' Tugin ja Zierer junior -vuoristoradan nimeltä Godiståget[5]. Vuonna 2016 avattiin Wildfire-osa, Rocky Mountain Constructionin puinen vuoristorata[6]. Kolmårdens Djurpark on avoinna toukokuusta syyskuuhun. Kävijämääräksi on ilmoitettu 700 000 kävijää joka kesä. Galleria[muokkaa] Vangittu Lanner Falcon. Gorillaperhe. Delfinaarioesitys. Siperian tiikeri. Köysirata kulkee leijonien aitauksen yli. Viitteet[muokkaa] - "Kolmårdens Djurpark - Ruotsi", osoitteessa cetabase.org (viitattu 28.1.2017) - "History", kolmarden.com, Kolmårdenin eläintarha (viitattu 24.4.2011) - "Kolmårdenin eläintarha", parks-resorts.com, Parks and Resorts Scandinavia (viitattu 24.4.2011) - "Kolmårdenin eläintarha (Kolmardens Djurpark) Ruotsissa", elefantti.se, The Elephant Encyclopedia (viitattu 24.4.2011) - http://www.mynewsdesk.com/se/kolmardens_djurpark/pressreleases/bamseinvestering-till-kolmaardens-50-aarsjubileum-970796 - http://rcdb.com/12032.htm Ulkoiset linkit[muokkaa ] - Virallinen verkkosivusto - Tropicariumin verkkosivusto.</w:t>
      </w:r>
    </w:p>
    <w:p>
      <w:r>
        <w:rPr>
          <w:b/>
          <w:color w:val="FF0000"/>
        </w:rPr>
        <w:t xml:space="preserve">id 239</w:t>
      </w:r>
    </w:p>
    <w:p>
      <w:r>
        <w:rPr>
          <w:b w:val="0"/>
        </w:rPr>
        <w:t xml:space="preserve">Luciole.44 M fani, jolla on julkaisemattomia tietoja hänestä ja hänen elämästään, älä unohda minua! Hengitä Kyllä, mutta sitten suuni vuotaa vettä, koska nyt muut ja minä itse haluaisimme tietää, mitä -M-:n elämässä tapahtuu. No, jos uskomme hänen viimeistä otsikkoaan, hänellä täytyy olla intohimoinen idylli kitaransa kanssa. Luciole: valista meitä! Luciole.44 loput, mene osoitteeseen www.qui2nous2.com! Älkääkä unohtako minua, jos teillä on tietoja! Soad* Jos et, oletko nähnyt M:n kiertueen! 8-8 Abrahel muuten, miten saamme nähdä artistin tiedoston sivustolla? -M- kiitos M Snipettejä kekeland de brigitte fontaine myös Mashistador -Yksi musiikista (paljon kuvia -M- Benabar ....): www.mashistador.skyblog.com -Toinen, jonka juuri loin, laitoin paljon kuvia kitarasta ja jopa pienen videon... no blogi on viikon vanha, mutta tulkaa katsomaan joka tapauksessa: www.cordesensible1.skyblog.com Anteeksi, että teen hieman mainontaa (ja pyydän sitä anteeksi), mutta hei.... Damodred Matthieu Chedid Lisäksi nähtävissä : - Kaikki Matthieu Chedidin tabulatuurit - Tutustu Matthieu Chedidille omistettuun foorumiin - Tutustu Matthieu Chedidin saatavilla oleviin pisteisiin - Juliste Matthieu Chedid Muut linkit Matthieu Chedidin sivustolla : Diskografia Matthieu Chedid - Tee-paita Matthieu Chedid - Juliste Matthieu Chedid - Juliste Matthieu Chedid</w:t>
      </w:r>
    </w:p>
    <w:p>
      <w:r>
        <w:rPr>
          <w:b/>
          <w:color w:val="FF0000"/>
        </w:rPr>
        <w:t xml:space="preserve">id 240</w:t>
      </w:r>
    </w:p>
    <w:p>
      <w:r>
        <w:rPr>
          <w:b w:val="0"/>
        </w:rPr>
        <w:t xml:space="preserve">Viidestä Grammy-palkinnosta, "Get Lucky" -hitin maailmanlaajuisesta menestyksestä ja Georgio Moroderin, Nile Rodgersin ja Pharell Williamsin arvostetusta osallistumisesta huolimatta Daft Punkin neljäs albumi on ennen kaikkea todellinen tyylinmuutos. Hylkäämällä elektronisen musiikin, joka teki heidät kuuluisiksi, kaksikko on palannut 70-luvun kalifornialaisten studiomuusikoiden tieteen pariin pukemaan kappaleitaan tavalla, jota kukaan ei ole tehnyt sitten koneiden tulon. Paluu menneisyyteen, jossa he ovat olleet kokonaisen aikakauden soundtrackina ℗ 2013 Daft Life Limited yksinomaisella lisenssillä Columbia Recordsille, joka on Sony Music Entertainmentin divisioona.</w:t>
      </w:r>
    </w:p>
    <w:p>
      <w:r>
        <w:rPr>
          <w:b/>
          <w:color w:val="FF0000"/>
        </w:rPr>
        <w:t xml:space="preserve">id 241</w:t>
      </w:r>
    </w:p>
    <w:p>
      <w:r>
        <w:rPr>
          <w:b w:val="0"/>
        </w:rPr>
        <w:t xml:space="preserve">Michel Hidalgo sanoi: "Mitä sana Team tarkoittaa? Se on maailman kaunein asia, eikä siinä ole väriä. Väri on edelleen sininen, valkoinen ja punainen. Tässä on luettelo Ranskan maajoukkueessa pelanneista mustista pelaajista. He ovat afrikkalaisia, länsi-intialaisia, guyanalaisia... He ovat kuuluneet Ranskan joukkueeseen 1930-luvulta lähtien. Heille omistetaan dokumentti Des noirs en couleur 1. kesäkuuta Canal+-kanavalla. Raoul Diagne - 18 maajoukkuekapselia vuosina 1931-1940 (Senegal/Guyana) ja Larbi Ben Barek - 18 maajoukkuekapselia vuosina 1938-1954 (Marokko), joka on marokkolainen, mutta jota on aina pidetty ja pidetty, erityisesti tiedotusvälineissä, "mustana pelaajana". Toinen sukupolvi (1954-1970) (4 pelaajaa) Xercès Louis - 12 maalia vuosina 1954-1956 (Martinique) Lucien Cossou - 6 maalia (4 maalia) vuosina 1960-1964 (Benin) Paul Chillan - 2 maalia vuonna 1963 (Martinique) Daniel Charles-Alfred - 4 maalia vuonna 1964 (Martinique) Kolmas sukupolvi (1970-1978) (4 pelaajaa) Marius Trésor - 65 maalia (4 maalia) vuosina 1971-1983 (Guadeloupe) JeanPierre Adams - 22 maalia vuosina 1972-1976 (Senegal) Gérard Janvion - 40 maalia vuosina 1975-1982 (Martinique) Jacques Zimako - 13 maalia (2 maalia) vuosina 1977-1981.Neljäs sukupolvi (vuodesta 1979) (8 pelaajaa) Alain Moizan - 7 maalia vuosina 1979-1981 (Senegal) Jean Tigana - 52 maalia (1 maali) vuosina 1980-1988 (Mali) Alain Couriol - 12 maalia (2 maalia) vuosina 1980-1983 (Guadeloupe) José Touré - 16 maalia (4 maalia) vuosina 1983-1989 (Mali) Basile Boli - 45 maalia (1 maali) vuosina 1986-1993.d'Ivoire) Gérald Passi - 11 maalia (2 maalia) 1987-1988 (Kongo) Franck Silvestre - 11 maalia 1989-1992 (Guadeloupe) Luc Sonor - 9 maalia 1987-1989 (Guadeloupe) Viides sukupolvi (vuodesta 1990 alkaen) (10 pelaajaa) Jocelyn Angloma - 37 maalia 1990-1996 (Guadeloupe) Amara Simba - 3 maalia (2 maalia) 1991-1992 (Senegal) Jérôme Gnako - 2 maalia 1992-1994 (Norsunluurannikko)Christian Karembeu - 53 maalia (1 maali) vuosina 1992-2002 (Uusi-Kaledonia) Patrice Loko - 26 maalia (7 maalia) vuosina 1993-1997 (Kongo) Bernard Lama - Maalivahti, 44 maalia vuodesta 1993 vuoteen 2000 (Guyana) Marcel Desailly - 116 maalia (3 maalia) vuodesta 1993 vuoteen 2004 (Ghana) Lilian Thuram - 137 maalia (2 maalia) vuodesta 1994 (Guadeloupe) Jean-Pierre Cyprien - 1 maali vuonna 1994 (Guadeloupe) Bruno N'Gotty - 6 maalia vuosina 1994-1997 (Kamerun) Kuudes sukupolvi (vuodesta 1995 alkaen) (37 pelaajaa) Claude Makelele - 65 maalia vuodesta 1995 (Zaire) Martin Djetou - 6 maalia vuosina 1996-2000 (Norsunluurannikko)d'Ivoire) Alain Goma - 2 maalia 1996-1998 (Zaire) Patrick Vieira - 105 maalia (6 maalia) vuodesta 1997 (Senegal) Thierry Henry - 98 maalia (44 maalia) vuodesta 1997 (Guadeloupe/Martinique) Ibrahim Ba - 8 maalia (2 maalia) vuodesta 1997-1998 (Senegal) Nicolas Anelka - 44 maalia (11 maalia) vuodesta 1998 (Martinique) Bernard Diomède - 8 maalia vuonna 1998 (Guadeloupe) Sylvain Wiltord - 92 maalia (26 maalia) vuodesta 1999 (Guadeloupe) Vikash Dhorasoo - 18 maalia (1 maali) vuodesta 1999 vuoteen 2006 (Mauritius) Steve Marlet - 23 maalia (6 maalia) vuodesta 2000 vuoteen 2004 (Martinique) Philippe Christanval - 5 maalia vuodesta 2000 vuoteen 2002 (Martinique) Mikaël Silvestre - 39 maalia (2 maalia) vuodesta 2001 lähtien.</w:t>
      </w:r>
    </w:p>
    <w:p>
      <w:r>
        <w:rPr>
          <w:b/>
          <w:color w:val="FF0000"/>
        </w:rPr>
        <w:t xml:space="preserve">id 242</w:t>
      </w:r>
    </w:p>
    <w:p>
      <w:r>
        <w:rPr>
          <w:b w:val="0"/>
        </w:rPr>
        <w:t xml:space="preserve">Tietoja Marché des Balcons -tapahtumasta Tämä sivusto perustettiin COVID-19-tapahtumien jälkeen. Sen tarkoituksena on antaa paikallisille tuottajille ja kauppiaille mahdollisuus tarjota tuotteitaan ja mukauttaa ajojärjestelmä nykyisiin rajoituksiin. Nykytilanteen vuoksi kiitämme teitä kärsivällisyydestänne tämän välineen käyttöönoton aikana. Yritämme kehittyä joka päivä ja haluamme tarjota sinulle parasta palvelua.</w:t>
      </w:r>
    </w:p>
    <w:p>
      <w:r>
        <w:rPr>
          <w:b/>
          <w:color w:val="FF0000"/>
        </w:rPr>
        <w:t xml:space="preserve">id 243</w:t>
      </w:r>
    </w:p>
    <w:p>
      <w:r>
        <w:rPr>
          <w:b w:val="0"/>
        </w:rPr>
        <w:t xml:space="preserve">Fotorealistinen kohtaus saarella Mooréa by rooster " 05 toukokuu 2008 19:04 Hei kaikille haluaisin luoda fotorealistinen kohtaus (tyyppi france vfr, eli valokuva tekstuuri + erityinen autogen sijoitettu) saarella Mooréa (naapuri Tahiti), jossa asuin 2 vuotta. Haluaisin tietää, mitä ohjelmistoa käyttää projektini tekemiseen (yritin labomeshia, joka kaatui 2 päivän hyvän ja uskollisen palvelun jälkeen). by berzerk2 " 05 toukokuu 2008 19:21 Jos se on "Custom" FSearthtiles Scene, jos ei, en tiedä FSearthtiles Kuvat ovat tekijänoikeuden alaisia, siksi et voi levittää kohtauksesi Viestit: 315Tilaus: 23 joulukuu 2007 11:07 Sijainti: Ei kaukana LFQQ:sta (Belgia) Et määrittele, mille FS-versiolle valmistelet projektisi. Jos kyseessä on FS-X, 'SBuilderX V3.10' toimii loistavasti, jos sinulla on oikeat satelliittikuvat. Tarkistin juuri Google-Earthista, ne eivät ole kovin korkearesoluutioisia, mutta riittävän teräviä kattamaan maanpinnan, sen pitäisi olla kunnossa. Mutta, kuten berzerk2 sanoi, kaikki satelliittikuvat ovat tekijänoikeudellisesti suojattuja, mutta voit levittää menetelmää ja luomiskoordinaatteja vapaasti, ja autogen-tekstuurit, jotka aiot tehdä, ovat sinun, joten voit tehdä niillä mitä haluat. by rooster " 05 May 2008 23:54 Teen vain fs2004:ää ja kokeilin myös Fsearthtilesia, joka bugittaa (mahdotonta käynnistää) by stunmann " 06 May 2008 17:23 Harmi kokeilla fs:n earthtilesia uudestaan, koska se on erittäin hyvä. En ole varma, mikä on ongelma, mutta olen varma, että se on hyvä, ja olen varma, että se on hyvä, ja olen varma, että se on hyvä, ja olen varma, että se on hyvä, ja olen varma, että se on hyvä. Ongelma on, että mili kohtauksia ovat enimmäkseen valkoisia google earth, paitsi muutama kuten villa ja yksi olen tekemässä, toulouse francazal by rooster " 25 Toukokuu 2008 17:59 hyvin ilmeisesti minun on täytynyt tehdä jotain väärin tai minun on täytynyt täyttää .ini tiedosto väärin... voisi joku lähettää minulle heidän fsearthtiles ini tiedosto tai koko kansio? Kiitos etukäteen, mennessä jeje63 " 25 Toukokuu 2008 18:47 il te faut peut être le NET FRAMEWORK 3 mennessä rooster " 25 Toukokuu 2008 19:16 tu est un génie jeje, sois béni, quant à moi je me mets au travail! mennessä jeje63 " 25 Toukokuu 2008 19:19 ah! super moi aussi j'ai du faire pareil mennessä faf720 " 26 toukokuu 2008 17:44 ha c'est super si ça marche maintenant j'ai impatient de voir ta scene ayant passé quelques temps a moorea mennessä Le Viet " 30 toukokuu 2008 22:23 Ensinnäkin, onnea kohtauksesi kanssa, koska jos se on yhtä laadukas kuin sinun repaints, haluan sen! Jos ei, toivotan sinulle onnea, ja pidä meidät ajan tasalla. Muuten: stunmann kirjoitti: kuvat ovat tekijänoikeudella suojattuja, mutta kukaan ei tarkista niitä. Minusta se ei ole oikein, se on kuin jos otan kuvasi ja käytän niitä, ja sitten myyn kohtaukseni, se on kuin jos ansaitsen rahaa, mutta kiitos kuviesi ansiosta. Joten vaikka kukaan ei tarkista, vaikka se on freeware, mielestäni tekijänoikeutta on oikeus kunnioittaa... by Philou67 " 30 May 2008 22:38 Hyvä on Se on moraalisesti väärin aluksi, mitä sanot sinä päivänä, kun huomaat, että kohtaus sisältää yhden rakennuksistasi, että sinua ei lainata tai</w:t>
      </w:r>
    </w:p>
    <w:p>
      <w:r>
        <w:rPr>
          <w:b/>
          <w:color w:val="FF0000"/>
        </w:rPr>
        <w:t xml:space="preserve">id 244</w:t>
      </w:r>
    </w:p>
    <w:p>
      <w:r>
        <w:rPr>
          <w:b w:val="0"/>
        </w:rPr>
        <w:t xml:space="preserve">Perheriita muuttui traagiseksi. Korvaamaton tapahtui Barsaloin kylässä Samburun alueella Pohjois-Keniassa. Samburu-heimoon kuuluva pariskunta joutui kohtalokkaaseen tappeluun ikävän myötäjäisasian takia, kertoi kenialainen sanomalehti Standard. Kaikki tapahtui sen jälkeen, kun Moris Assalan kylän apulaispäällikkö oli saanut myötäjäiset kahden tyttärensä avioliittoa varten. Hänen vaimonsa syytti häntä siitä, ettei hän ollut antanut hänelle osuuttaan paikallisten perinteiden mukaisesti. Syntyi raju riita, ja vaimo puukotti miestään. Vaimo otetaan säilöön, ja hänen odotetaan saapuvan oikeuteen lähipäivinä. Avioehto on vanha afrikkalainen perinne, joka on ollut pitkään kiistojen keskipisteenä Keniassa ja monissa muissa Afrikan maissa, koska se on liian kallis. Perinne koskee 40 etnistä ryhmää Keniassa. Kenialaiset perheet vaativat hyvin usein sulhaselta omaisuutta tai suuren rahasumman, jotta tämä voisi mennä naimisiin "tyttärensä" kanssa, mikä on usein välttämätöntä puolisoiden liiton sinetöimiseksi. Tavanomainen laki jopa määrää, että avioliittoa ei tunnusteta ennen kuin myötäjäiset on maksettu. Mahdollisten konfliktien lyhentämiseksi Kenian hallitus on juuri hyväksynyt lakiehdotuksen myötäjäisten poistamisesta, toteaa Afrik.com. Parlamentin on hyväksyttävä lakiehdotus, mutta se aiheuttaa jo nyt paljon kiistaa tässä maassa, jossa perinteiden ja tapojen painoarvo on ensisijainen. Laki lopettaisi myös moniavioisuuden kenialaisissa kodeissa. Mutta ennen kaikkea myötäjäisten poistamista koskeva lakiehdotus aiheuttaa hampaiden murenemista. Hallitus on ehdottanut, että tämä vanha käytäntö, joka sen mielestä "vahingoittaa naisten imagoa", lopetettaisiin. Inch'Allah! Huomenna maksan hääsi, jos sinulla ei ole rahaa...</w:t>
      </w:r>
    </w:p>
    <w:p>
      <w:r>
        <w:rPr>
          <w:b/>
          <w:color w:val="FF0000"/>
        </w:rPr>
        <w:t xml:space="preserve">id 245</w:t>
      </w:r>
    </w:p>
    <w:p>
      <w:r>
        <w:rPr>
          <w:b w:val="0"/>
        </w:rPr>
        <w:t xml:space="preserve">L'Avion de papier L'Avion de papieria tukee taloudellisesti kulttuurin kehittämiseen sitoutuneiden henkilöiden kollektiivi. Kannustamme ja edistämme henkilövaihtoa tekemällä yhteistyötä paikallisten kauppojen ja kumppaneiden kanssa. Edicolor painaa kirjamme Bretagnessa laatupaperille (PEFC) imprim'Vert-sertifioidussa painotalossa. Niiden 28-sivuinen (19x22 cm) muoto on joustava ja kevyt, joten niitä on helppo käsitellä sekä pienissä että suurissa käsissä. Kirjat Luettelo on suunnattu 2-10-vuotiaille lapsille. Tarinoiden tarkoituksena on viihdyttää, opettaa, hämmästyttää ja kasvattaa lapsia lahjakkaiden suunnittelijoiden kauniilla kuvituksilla. Koko luova tiimimme työskentelee yhdessä kehittääkseen mallistoja ja luodakseen herttaisia ja aitoja hahmoja. Toimituksellinen linja L'avion de papier -lehden toimituksellisessa linjassa annetaan tärkeä sija haaveilulle, lukemisen jakamiselle ja nuorten tietoisuuden lisäämiselle ajankohtaisista ja monipuolisista aiheista. Jokainen tarina on käsikirjoitettu sarjaksi kehitettäväksi. Luomme toistuvia hahmoja, joiden avulla lapset voivat samaistua kirjan sankariin. Tavoitteena on säilyttää lukemisen ilo, mutta samalla sillä on myös kasvatuksellinen ja kulttuurinen tarkoitus ja edistää lapsen kehitystä. Paljon enemmän kuin kirja... Jokaisella sarjalla on oma graafinen universuminsa ja omat hahmonsa. Tarjoamme värityssivuja ladattavaksi kirjan sivuille piilotetun koodin avulla. Mikä ilo värittää ja herättää henkiin suosikkihahmosi! Lukemisen täydentämiseksi ja itsenäisen lukemisen edistämiseksi tarjoamme myös äänikirjoja, joissa on ääni.</w:t>
      </w:r>
    </w:p>
    <w:p>
      <w:r>
        <w:rPr>
          <w:b/>
          <w:color w:val="FF0000"/>
        </w:rPr>
        <w:t xml:space="preserve">id 246</w:t>
      </w:r>
    </w:p>
    <w:p>
      <w:r>
        <w:rPr>
          <w:b w:val="0"/>
        </w:rPr>
        <w:t xml:space="preserve">Kriisihuippukokoukset, niin sanotut "viimeisen mahdollisuuden" huippukokoukset, ovat ohi. Ranskalle torstaina 18. lokakuuta avattu huippukokous on virstanpylväs, jossa arvioidaan Euroopan ja euroalueen tilannetta. Esityslistalla on useita asioita. Ensinnäkin euroalueen kriisi Kreikan ja Espanjan tapauksissa. Vaikka Kreikan ja Espanjan tapauksista ei olekaan virallisesti esityslistalla, niistä keskustellaan paljon käytävillä ja kahdenvälisissä kokouksissa. François Hollande saa epäilemättä tilaisuuden selittää optimistista näkemystään Kreikan tilanteesta. Keskiviikkona 17. lokakuuta useissa eurooppalaisissa päivälehdissä julkaistussa haastattelussa hän totesi, että pahin on ohi ja että Kreikan kriisi pitäisi ratkaista ennen vuoden loppua. Nyt kun Kreikka on jälleen kerran halvaantunut yleislakon vuoksi, tämä ei tarkoita, että kaikki ongelmat ratkaistaan joulukuun neuvostossa. Se tarkoittaa kuitenkin sitä, että François Hollande haluaa, että näkymät ja aikataulu ovat riittävän vakiintuneet, jotta Kreikan tapaus ei ole enää kiinnitys euroalueen olemassaoloon. Espanjan osalta on kyse siitä, että keskustellaan niistä ehdoista, joilla muutama päivä sitten perustettua Euroopan vakausmekanismia (EVM) voitaisiin soveltaa. Espanja on haluton pyytämään EU:n apua, koska se pelkää, että sille asetetaan ehtoja, joita se ei halua. Kasvusopimus François Hollande on myös kiinnittänyt huomiota kasvupaketin edistymiseen. Vaalikampanjan aikana hän selitti toistuvasti, että hän aikoo neuvotella uudelleen EU:n budjettisopimuksen. Tekstiä ei ole muutettu, mutta siihen on lisätty 120 miljardin euron kasvusopimus, joka jakautuu Euroopan rakennerahastojen, Euroopan investointipankin lisääntyneen rahoituskapasiteetin ja hankejoukkolainojen eli liikenne-, energia- ja nopean internetin infrastruktuurien rahoittamiseen tarkoitettujen lainojen kesken. Tämä on hyvin tärkeä asia, koska useimmat Euroopan maat, Ranska mukaan lukien, valmistelevat tänä syksynä erittäin tiukkoja talousarvioita. Jos kaikki maat tekevät sen samaan aikaan, kasvu voi kärsiä. Pankkivalvontakysymys Tulevaisuudessa on käsiteltävä myös muita kysymyksiä, kuten pankkivalvontaa. Euroopan komission ehdotuksen mukaan Euroopan keskuspankille olisi annettava todelliset valtuudet valvoa unionin 6 000 pankkia, jotta se voisi valvoa, että Basel III -sopimuksissa määriteltyjä rahoitussääntöjä noudatetaan asianmukaisesti erityisesti pääomituksen osalta. Tavoitteena on välttää Espanjan kaltaiset pankkikriisit. Tällä hetkellä valvontavalta kuuluu kansallisille keskuspankeille. Sen vuoksi ne on siirrettävä, jotta valvonta olisi kaikkialla samalla tasolla. Ongelmana on tietää, missä tahdissa ja millä tasolla. Ranska haluaa komission tavoin edetä nopeasti ja pitkälle. Saksalla ei ole niin kiire. Tässä neuvostossa ei tehdä päätöstä, varoitettiin Berliinissä. Saksan hallitus ei halua, että EKP tulee tarkastamaan liian tarkasti Saksan aluepankkeja, jotka ovat erittäin tärkeitä talouden ja erityisesti pk-yritysten rahoittamisessa. Keskustelua käydään myös talous- ja rahaliiton syventämisestä. Neuvoston puheenjohtaja Hermann Van Rompuylta on jopa pyydetty tätä koskeva selvitys. Siinä hän mainitsee euroalueen budjettikapasiteetin 27 jäsenvaltion talousarvion ohella. Aiheesta on kuitenkin odotettavissa kiivasta keskustelua Ranskan ja Saksan välillä, sillä Saksa vastustaa edelleen kiivaasti eurobondeja. Se vaatii mieluummin euroalueen päätösten välttämätöntä demokraattista legitimointia. Käännös: Berliini ei halua, että sen taloutta koskevat päätökset määrätään sille, joten ne on hyväksyttävä liittopäivillä.</w:t>
      </w:r>
    </w:p>
    <w:p>
      <w:r>
        <w:rPr>
          <w:b/>
          <w:color w:val="FF0000"/>
        </w:rPr>
        <w:t xml:space="preserve">id 247</w:t>
      </w:r>
    </w:p>
    <w:p>
      <w:r>
        <w:rPr>
          <w:b w:val="0"/>
        </w:rPr>
        <w:t xml:space="preserve">Oppilaiden määrä ryhmää kohti: 3-10 oppilasta 1 tunti = 55 minuuttia Tasot: A1 - C1 Kesto: joustava Kurssin aloitus Intensiivikurssi 1095€ viikossa Intensiivikurssi 20145€ viikossa Intensiivikurssi 20+5310€ viikossa Intensiivikurssi 20+10470€ viikossa Yksilöopetus 35€-38€ tunnilta Aloituspäivämäärät Joka maanantai (paitsi aloittelijoille, joilla ei ole aiempia tietoja). Aloittelijoille ilman aiempaa osaamista 2020: 7/1, 13/1, 27/1, 10/2, 24/2, 9/3, 23/3, 30/3, 6/4, 14/4, 20/4, 27/4, 4/5, 11/5, 18/5, 25/5, 1/6, 8/6, 15/6, 22/6, 29/6, 6/7, 13/7, 20/7, 27/7, 3/8, 10/8, 17/8, 24/8, 31/8, 7/9, 14/9, 21/9, 28/9, 7/9, 14/9, 21/9, 28/9, 7/10, 13/10, 13/10, 19/10, 19/10, 26/10, 26/10, 28/12, 2/11, 16/11, 30/11, 30/11, 14/12 Yksilöopetus: Kun sinulle sopii. Lomat 2020: 1/1, 6/1, 10/4, 13/4, 1/5, 10/6, 24/6, 11/9, 24/9, 12/10, 8/12, 25/12 Koulu on suljettu 25.12.2020-3.1.2020 Barcelona on yksi Espanjan houkuttelevimmista ja kosmopoliittisimmista kaupungeista. Harva kaupunki pystyy saavuttamaan tällaisen symbioosin perinteen ja nykyaikaisuuden, taiteen ja historian, kulttuurin ja elämän välillä. Vierailu Barcelonassa on aina vilkas ja aistillinen kokemus. Kävelyretki kaupungin läpi vie sinut hämmästyttäviin modernistisiin monumentteihin, upeisiin museoihin ja taidesäätiöihin, mahtaviin goottilaisiin kirkkoihin, trendikkäisiin baareihin, henkeäsalpaaviin näkymiin... Barcelonan kohokohdat: - Gaudín loistavat teokset jättävät sinut sanattomaksi: Güellin puisto, Pyhän perheen katedraali, La Pedreran erikoinen rakennus... - Romanttisten auringonlaskujensa, kultaisten rantojensa ja kirkkaan sinisen merensa kanssa on mahdotonta vastustaa tämän kaupungin viehätystä! - Vilkkaiden ja suosittujen katujen Ramblas houkuttelee niin turisteja kuin paikallisia - Astu toiseen maailmaan vierailemalla jossakin kaupungin monista museoista: Picasso-museo, Miró-säätiö, modernismin museo, Katalonian taiteen kansallismuseo, ... - Katalonia tunnetaan festivaaliensa ja perinteidensä monipuolisuudesta ja omaperäisyydestä. Sen yöelämä jättää sinulle unohtumattomia muistoja. Tule kouluumme kokemaan katalonialainen elämäntapa! Koulumme Barcelonassa (Linguabarcelona) sijaitsee vaikuttavassa 1800-luvun rakennuksessa, viehättävällä ja rauhallisella kujalla (ilman melua ja liikennettä, voit jopa kuulla lintujen laulavan) kaupungin sydämessä. Koulu on aina vain lyhyen matkan päässä tämän kauniin kaupungin tärkeimmistä nähtävyyksistä. Plaça Catalunyalle kävelee vain 5 minuutissa! Koulussamme tapaat oppilaita kaikkialta maailmasta kauniissa ympäristössä, nautitpa sitten kahvia puutarhamme palmujen varjossa tai nautit tervetulleita sangrioita kauniilla terassillamme Barcelonan kattojen yläpuolella.Instituto Cervantesin hyväksymä koulumme koostuu 12 tilavasta, modernista ja värikkäästä luokkahuoneesta, joissa kaikissa on interaktiivinen teknologia, ilmastointi ja lämmitys. Palveluihimme kuuluu myös ilmainen internetyhteys, teen ja kahvin valmistusvälineet, kirjasto, tietokoneet, oleskelutila, terassi, esteetön pääsy ja koko tiimimme omistautuminen. Ennen kurssin alkua - Matkustusasiakirjojen tulostaminen - Todistus kurssille osallistumisesta - Kätevä maksutapa: hyväksymme luottokortit Kurssin jälkeen - Tietoja ja lippujen varaaminen kaikenlaisiin esityksiin - Vapaa-ajan aktiviteettien järjestäminen oleskelun aikana (urheilu, tanssi, musiikki...).</w:t>
      </w:r>
    </w:p>
    <w:p>
      <w:r>
        <w:rPr>
          <w:b/>
          <w:color w:val="FF0000"/>
        </w:rPr>
        <w:t xml:space="preserve">id 248</w:t>
      </w:r>
    </w:p>
    <w:p>
      <w:r>
        <w:rPr>
          <w:b w:val="0"/>
        </w:rPr>
        <w:t xml:space="preserve">Lukuisia näyttelyitä on järjestetty galleriassa, joka esittelee virkistävän näkemyksen taiteesta, joka on sitoutunut ja joka on laatikon ulkopuolella. Sen ohjelmaa rikastuttavat tapahtumat, joita järjestetään teollisuuslaitoksissa ja paikan päällä 1700-luvun talon sydämessä La Rochellessa. Xin Art -galleria haluaa tuoda taiteen mahdollisimman monen ulottuville, ja se järjestää taidetyöpajoja 2-10-vuotiaille lapsille. Koulujen loma-aikoina ja juhlapyhinä lapsesi voivat päästää luovuutensa valloilleen joka päivä. Hauskassa ja ystävällisessä ilmapiirissä he voivat tutustua erilaisiin tekniikoihin: maalaaminen kiville, keramiikka, sabluunat, mosaiikit, afrikkalaiset naamiot; ja miksipä ei löytäisi piilossa olevia kykyjä!</w:t>
      </w:r>
    </w:p>
    <w:p>
      <w:r>
        <w:rPr>
          <w:b/>
          <w:color w:val="FF0000"/>
        </w:rPr>
        <w:t xml:space="preserve">id 249</w:t>
      </w:r>
    </w:p>
    <w:p>
      <w:r>
        <w:rPr>
          <w:b w:val="0"/>
        </w:rPr>
        <w:t xml:space="preserve">[Päivitys] Oracle aikoo investoida MySQL:ään Microsoftin vastapainoksi Oracle aikoo investoida MySQL-tietokannan kehittämiseen Microsoft SQL Serverin tielle. Oracle, joka oli jo markkinajohtaja omien tietokantojen alalla, otti avoimen lähdekoodin MySQL-tietokannan haltuunsa ostamalla Sun Microsystemsin vuonna 2009, mutta kauppa saatiin päätökseen vasta vuoden 2010 alussa sen jälkeen, kun Oracle oli suostunut useisiin myönnytyksiin, jotka koskivat erityisesti sen kestävyyttä. Tällä Oraclen uudella voimavaralla on erityinen tarkoitus: se kilpailee Microsoft SQL Serverin kanssa pk-yritysten markkinarakossa, jossa Oraclen tietokannoilla on vain vähän asemaa. Kustantaja aikoo investoida MySQL:ään "kaikilla tasoilla", jotta se olisi kilpailukykyisempi vaihtoehto Microsoftin ratkaisulle. MySQL, ase Microsoftia vastaan Kyse on erityisesti MySQL:n toiminnallisuuksien rikastamisesta, jotta päästäisiin lähemmäs SQL Serverin rikkautta, ja osa niistä on tarkoitus esitellä tällä viikolla. Saatuaan jalansijan huipputietokantojen segmentillä Oracle voisi näin tehdä MySQL:stä viettelyaseen erillisellä markkinaraolla. Tämä strategia sulkee jo etukäteen pois ajatuksen siitä, että MySQL sulautettaisiin Oraclen omaan tarjontaan, mitä eurooppalainen sääntelyviranomainen pelkää. Jälkimmäinen oli pyytänyt lisätutkimuksia ja saanut takuut taipumatta Yhdysvaltain viranomaisten painostukseen, jotka olivat nopeasti antaneet vihreää valoa yrityskaupan julkistamisen jälkeen. Päivitys 14.4.10: Koska MySQL-asia on hankala ja Oraclen MySQL-strategian todellisuus epäilyttää, tässä on toisen avoimen lähdekoodin lisenssillä toimivan tietokannanhallintajärjestelmän, Ingresin, toimitusjohtaja Roger Burkhardtin reaktio: "Oracle on jo tarkistanut MySQL:n "tiekarttaa" alaspäin, jotta se ei kilpailisi oman tietokannanhallintajärjestelmänsä kanssa. Tavoitteena on vakuuttaa MySQL-kehittäjät ottamaan käyttöön Oracle-ohjelmisto sen korkeista lisenssikustannuksista ja omistusoikeudellisista rajoituksista huolimatta. MySQL:stä puuttuu Oraclen omien sovellusten käyttämiseen tuotantoympäristöissä tarvittava kestävyys ja toiminnallisuus, eikä Oracle aio täyttää näitä puutteita. Ne esittelevät MySQL:n ja Glass fishin avoimen lähdekoodin esittelynsä vakuuttaakseen asiakkaat ostamaan heidän ylihintaiset sovelluspalvelin- ja tietokantaohjelmistonsa täysin toimivien avoimen lähdekoodin tekniikoiden, kuten Ingresin ja JBossin, sijaan. Olemme myös huomanneet, että MySQL:stä Oraclelle on ollut saatavilla siirtymävälineitä jo ennen kuin yrityskauppa oli edes saatu päätökseen, mikä ei lupaa hyvää teknologian tulevaisuuden kannalta. Ingres on panostanut voimakkaasti siirtymävälineisiin, joiden avulla yritykset voivat olla riippumattomia Oraclesta. Näiden ponnistelujen ja yhteisömme vahvan osallistumisen ansiosta olemme hiljattain julkaisseet uuden sukupolven siirtotyökalut. Kehittyneiden graafisten käyttöliittymien ansiosta nämä työkalut ovat paljon intuitiivisempia kuin aiemmin saatavilla olleet skriptit. Ne käsittelevät kaikkien tietokantakaavion objektien sekä monimutkaisten tietokantaproseduurien siirtämistä. Työkalumme ovat vapaasti saatavilla SourceForge-sivustolla: https://sourceforge.net/projects/ingresmigtools ja Ingres-yhteisön verkkosivustolla: http://community.ingres.com/wiki/IngresMigrationToolSet. Oraclen asiakkaat eivät usko yhtiön todellisia aikeita ja etsivät halvempia ja joustavampia vaihtoehtoja. Hiljattain PrimeKey, johtava avoimen lähdekoodin PKI-infrastruktuurin asiantuntija, siirsi nykyisen tekniikkansa Ingres-tietokantaan huomattuaan, että Ingres-ratkaisu on vakaampi ja että siihen sisältyy myös tukipalveluja. Monet ISV:t ovat luopumassa Oraclesta/MySQL:stä ja suosivat avoimen lähdekoodin ratkaisuja, jotka vastaavat niiden tarpeita. Yhä useammat ISV:t ja järjestelmäintegraattorit haluavat työskennellä Ingresin kanssa. Conva</w:t>
      </w:r>
    </w:p>
    <w:p>
      <w:r>
        <w:rPr>
          <w:b/>
          <w:color w:val="FF0000"/>
        </w:rPr>
        <w:t xml:space="preserve">id 250</w:t>
      </w:r>
    </w:p>
    <w:p>
      <w:r>
        <w:rPr>
          <w:b w:val="0"/>
        </w:rPr>
        <w:t xml:space="preserve">Määräykset, joissa täsmennetään liikkeeseenlaskun edellytykset Certiphyto-järjestelmää säätelevät määräykset julkaistiin Euroopan unionin virallisessa lehdessä 22. lokakuuta. Certiphyton yleisiä puitteita säätelevää asetusta tarkentavat asetukset julkaistiin Euroopan unionin virallisessa lehdessä 22. lokakuuta 2011. Henkilökohtaisen todistuksen voi saada neljällä eri tavalla: - osallistumalla kaksipäiväiseen koulutukseen, jossa käsitellään asetuksia, terveys- ja ympäristöriskien ehkäisemistä ja strategioita kasvinsuojeluaineiden käytön rajoittamiseksi; - osallistumalla yksipäiväiseen koulutukseen ja suorittamalla 15 kysymystä sisältävän kokeen (45 minuuttia). Hakija, joka ei kelpuuta kymmentä kysymystä viidestätoista, osallistuu yhden päivän mittaiselle koulutuskurssille; - kahdenkymmenen kysymyksen testin jälkeen (1 tunti). Jos hakija ei vahvista kolmetoista kysymystä kahdestakymmenestä, hän ei voi hakea uudelleen ja hänen on osallistuttava edellä mainittuun kaksipäiväiseen koulutukseen; - hakupäivää edeltävien viiden vuoden aikana hankitun tutkintotodistuksen tai arvonimen perusteella. Luettelo on vahvistettu asetuksella, ja se on saatavilla verkkosivuillamme. Myös kasvinsuojeluaineiden myyntiä, jakelua ja käyttöä koskevaa neuvontaa harjoittaville henkilöille tai organisaatioille myönnettävää hyväksyntää koskevat edellytykset on eritelty verkkosivuilla olevissa erityisasetuksissa. Myös koulutusorganisaatioiden akkreditoinnin edellytyksistä annetaan määräys. Lataa viisi asetusta: edellytykset yksittäisen todistuksen saamiseksi toimintaa varten... Lataa viisi asetusta: Ehdot ja edellytykset yksilöllisen todistuksen saamiseksi toiminnalle "Kasvinsuojeluaineiden ammattimainen käyttö" luokissa "töiden ja palvelujen päätöksentekijä" ja "töiden ja palvelujen toimija", "Kasvinsuojeluaineiden ammattimainen käyttö" luokissa "päätöksentekijä maatilalla" ja "toimija maatilalla", "Kasvinsuojeluaineiden käyttöä koskeva neuvonta", "Myynti, kasvinsuojeluaineiden myynti". Maaseudun ja merenkulun kalastuslain R. 254-14 pykälässä säädetyt koulutusorganisaatioiden hyväksymisedellytykset Lue myös: Certiphyto: järjestelmää säätelevän asetuksen julkaiseminen (20. lokakuuta 2011).</w:t>
      </w:r>
    </w:p>
    <w:p>
      <w:r>
        <w:rPr>
          <w:b/>
          <w:color w:val="FF0000"/>
        </w:rPr>
        <w:t xml:space="preserve">id 251</w:t>
      </w:r>
    </w:p>
    <w:p>
      <w:r>
        <w:rPr>
          <w:b w:val="0"/>
        </w:rPr>
        <w:t xml:space="preserve">LES VIOLONS DE L'ABBAYE Teini-ikäisenä Christian Urbita oli kiinnostunut piirtämisestä, kuvanveistosta ja musiikista. Hän löysi viulunsoiton opiskellessaan fysiikkaa ja kemiaa. Hän päätti heti lähteä "Euroopan kiertomatkalle" oppiakseen viulujen valmistuksen käsityötaitoja. Hän opiskeli ensin Saksassa, sitten Englannissa, jossa hän tuli kosketuksiin Cremonan suurten viulujen kanssa: Amati, Stradivarius, Guarnerius... Intohimoinen ja itsepäinen, hän piirsi ja mittasi näitä instrumentteja restaurointien aikana, haaveenaan luoda ne jonain päivänä, mutta ei ennen kuin hän oli ymmärtänyt näiden suurten instrumenttien poikkeuksellisen äänen alkuperän. Palattuaan Englannista hän perusti työpajansa Cordes sur Cieliin, perheensä synnyinpaikkaan, ja pian sen jälkeen hän perusti vuonna 1997 viulu- ja jousivalmistajien eurooppalaisen työpajan luodakseen uudelleen suurten työpajojen vaihto-ilmapiirin, jonka hän oli tuntenut koulutuksensa aikana. Musiikkifestivaalin puheenjohtajana hän järjestää tapaamisia soitinrakentajien, jousivalmistajien, muusikoiden ja säveltäjien välillä. Viidentoista vuoden ajan luuttusepät ja jousenvalmistajat ympäri maailmaa ovat tulleet Cordesiin soittamaan nuorten Renaud Capuçonin, Jérome Pernoon, Jérome Ducrosin, Lise Berthaud'n, Nicolas Dautricourtin, Laurent Korcian, Sarah Nemtanun, Julien Chauvinin, Pierre Fouchenneret'n,... ensimmäisten sukupolvien osalta Augustin Dumayn sponsoroimana, ja niinkin arvostettuja säveltäjiä kuin Olivier Greif, Heuri Dutillieux, Gyorgy Kurtag, Philippe Hersant, Thierry Escaich, Thomas Adès, Christian Lauba, Jonathan Harvey, Michaël Levinas... 2000-luvun alussa hän päätti omistautua yksinomaan viulun valmistukselle, jonka hän näki uudenlaisena lähestymistapana sekä mittasuhteiltaan (koska nykyinen viulu on vuosisatojen aikana tapahtuneiden lukuisten muutosten tulos) että värähtelyominaisuuksiltaan. Hän sulkeutui työpajalleen kolmelletoista vuodeksi ja ajatteli nykyisen viulun kokonaisuudessaan uudelleen, koska hän sanoi: "Ei ole mahdollista saada viulua kuulostamaan täydelliseltä, jos sitä ei ole suunniteltu täydellisesti." Hän oli myös syvästi vakuuttunut siitä, että vastaukset kaikkiin hänen kysymyksiinsä löytyvät puun tuntemuksesta ja puun käsittelystä. Tämän tutkimusjakson aikana hän valmisti vain muutamia viuluja, joihin hän oli täysin tyytyväinen, koska hän sanoi: "Jokaisen puun, jokaisen viulun kohdalla opin jotain...". Seuraava haastattelu syntyi ihailustani Christian Urbitan viulututkimukseen osoittamaa sitoutumista ja hänen lähestymistapansa ainutlaatuisuutta kohtaan. CHRISTIAN URBITA Y:N HAASTATTELU. Sereno: Voitteko kertoa minulle kahdesta puusta, jotka löysitte St Pierre de Bèzen luostarista? Christian Urbita: Ystävän ansiosta löysin tämän luostarin puistosta vuorivaahteran ja kuusen. Erikoinen seikka: nämä kaksi puuta kasvoivat vierekkäin! Kuten Paracelsus kirjoitti: "Luonto ei kätke, mutta ei myöskään näytä, vaan tyytyy antamaan merkkien paeta". Minua viehätti ensin vaahtera, voimakas puu, joka oli hyvin korkea ja jonka rungon halkaisija oli lähes kahdeksankymmentä senttimetriä ja jolla oli kaikki viulun valmistukseen tarvittavat ominaisuudet. Tunsin jotakin, mitä on vaikea pukea sanoiksi: tunteen, joka liittyy mihin tahansa todelliseen kohtaamiseen. Kun tunnen sen, tiedän, että olen löytänyt puun viuluilleni, ja minun ja puun välille on syntynyt todellinen suhde. Vielä yllättävämpi on kuva Renaud Capuçonista, jonka kanssa minulla on vieläkin tiiviimpi kumppanuus ja ystävyys.</w:t>
      </w:r>
    </w:p>
    <w:p>
      <w:r>
        <w:rPr>
          <w:b/>
          <w:color w:val="FF0000"/>
        </w:rPr>
        <w:t xml:space="preserve">id 252</w:t>
      </w:r>
    </w:p>
    <w:p>
      <w:r>
        <w:rPr>
          <w:b w:val="0"/>
        </w:rPr>
        <w:t xml:space="preserve">Edustuksellinen demokratia: "Kuka ministeri on tänään vankilassa? Keltaisten liivien liikkeen odottamattomana seurauksena on käynnistynyt keskustelu edustuksellisesta demokratiasta, sellaisena kuin sitä on harjoitettu Ranskassa Ranskan vallankumouksesta lähtien, eli siitä, että lainsäädäntö- ja toimeenpanovalta siirretään vaaleilla valituille edustajille. Pitäisikö meidän luopua edustuksellisesta demokratiasta vai voimmeko yrittää pelastaa sen tekemällä siitä todella edustuksellisen? Kuinka pitkälle tämä huimaava keskustelu vie meidät? Tätä aihetta käsittelemme ohjelmassamme, jossa on kolme vierasta: Julia Cagé, taloustieteilijä, kirjan Le prix de la démocratie (Editions Fayard) kirjoittaja; Charlotte Girard, La France Insoumise -järjestön ohjelmasta vastaava ja Nanterren valtiosääntöoikeuden professori; François Boulo, lakimies, Gilet jaunes -järjestön tiedottaja Rouenissa. Kolumnistimme ja historioitsijamme Mathilde Larrèren kanssa kysymme itseltämme, onko tämä ensimmäinen kerta vallankumouksen jälkeen, kun edustuksellinen demokratia kyseenalaistetaan Ranskassa. Aloitan ohjelman, se on hyvin mielenkiintoinen. Tunsin Julia Cagén työn, hän kasvatti jäniksen, mikä toi hänelle virkistävää media-innostusta. Olisi niin hyvä, jos hän jatkaisi valtion historian tutkimista (...) Huomattava ohjelma, jossa on asiaankuuluvia ja erittäin päteviä puhujia. Mikä hukka tietää, että Ranskassa on tällaisia ihmisiä ja että heidän sanojaan ja ajatuksiaan ei käytetä...... Tämä ohjelma on kansalaistaidon oppitunti, jota pitäisi opettaa. Minusta Cagén ehdotukset ovat loistavia johdonmukaisuudessaan ja toivottavassa tehokkuudessaan, mutta sen lisäksi, että on selvää, että koko poliittista luokkaa vastaan kohdistuvat törkeät solvaukset ovat mielipide, minusta on suuri huijaus, että loisteliivit kaappasivat RIC:n. Kansan edustavuuden lisääminen, ok, mutta minusta tämä tavoite saavutetaan järkevämmin demokraattista tasa-arvoa edistävällä arvosetelijärjestelmällä, lahjoitusten raz-le-sol-katolla ja kaikkialla muualla hyväksytyllä avoimuudella (ymmärtääkseni) kuin toimenpiteellä, jossa on vaarana jäädä paitsi suurista hyveellisistä mullistuksista, kuten sosiaaliturvasta tai aidosti yleisestä äänioikeudesta, ja eksyä triviaaliin asiaan. Minulla on anarkistinen sydän, ja raivostun, kun ihmiset vertaavat libertaarista unelmaa anomiaan (vaikka tämä kyseenalaistaa minut), mutta en voi olla huomaamatta sitä keltaisissa liiveissä, joiden jättiläismäinen enemmistö julistajista (koska heille on keksittävä nimi) puhuu kuin pahantuuliset teurastajat. Lisäksi vasemmisto/oikeisto-keskustelu on mielestäni edelleen hyvin ajankohtainen, vaikka monet vasemmistolaiset ovatkin populistisempia (tule, sanon demago, jottei minua lyödä turpaan... ) kuin reakot ja muut fachot itse. Pidin sarjasta vain Julia Cagén väliintulojen takia, vihaan tällaista näkemääni ylimalkaista toveruutta (en koskaan tiedä pitäisikö minun myöntää COD). "François Boulo", yksi harvoista Gilets Jaunes -ryhmän johtajista, joka ei ollut vielä paljastanut äärioikeistolaista poliittista asemaansa, teki hienon esityksen TV Libertés -ohjelmassa. Tämä "ei oikeistolainen eikä vasemmistolainen" herrasmies (joka kuitenkin äänesti kahdesti Sarkozya vuosina 2007/2012 - joten hän on hyvin oikealla) vakuuttaa, että tarvitsemme "uuden" al</w:t>
      </w:r>
    </w:p>
    <w:p>
      <w:r>
        <w:rPr>
          <w:b/>
          <w:color w:val="FF0000"/>
        </w:rPr>
        <w:t xml:space="preserve">id 253</w:t>
      </w:r>
    </w:p>
    <w:p>
      <w:r>
        <w:rPr>
          <w:b w:val="0"/>
        </w:rPr>
        <w:t xml:space="preserve">Eettisyys ja läpinäkyvyys: Uuden EN60601-1-11-standardin voimaantulon jälkeen vain lääkemääräyksellä saatavana lääkinnällisten laitteiden jälleenmyyjältä tai paikallisesta apteekista. Lääkinnällinen laite inkontinenssin itsehoitoon kotona. Uuden EN60601-1-11-standardin voimaantulon jälkeen saatavilla vain lääkemääräyksellä lääkinnällisten laitteiden jälleenmyyjältä tai apteekista. Muista uusia Stimex 50x50 mm -elektrodit säännöllisesti, jotta sähköstimulaatio- ja TENS-istuntojesi tulokset olisivat parhaat mahdolliset. Demand Stimex: laadun tae! Halkaisijaltaan 50 mm:n pyöreät Stimex-elektrodit on suunniteltu käytettäväksi seuraavilla alueilla: niska, hartiat, nilkat ja vasikat. 50x90 mm:n suorakulmaiset Stimex-elektrodit ovat laadukkaita ja tehokkaita: Käyttö : Käyttökohteet: Käsivarret - Kaula - Vatsalihakset - Reidet - Pakarat 4 kpl suorakulmaisia Stimex-elektrodeja, koko 80x130 mm Käyttökohteet: Selkä - Reidet Selkä - reidet SCHWA-MEDICO on tarjonnut yli 40 vuoden ajan laadukkaita laitteita, jotka on kehitetty yhteistyössä kipulääkäreiden, kuntoutuslääkäreiden, urologien, gastroenterologien ja fysioterapeuttien kanssa: TENS-neurostimulaattoreita ja neuromuskulaarisia sähköstimulaattoreita potilaille kotikäyttöön ja terveydenhuollon ammattilaisille hoitolaitoksissa. Laitteet kivunhoitoon ja toiminnalliseen kuntoutukseen sähköhoitoa käyttäen: TENS-kivunlievityslaitteet, kuten Schwa-Medico tarjoaa myös EMS-lihastimulaatiolaitteita (esim. Sonic Vital XT), laitteita selän terapiaan syviä dynaamisia aaltoja käyttäen (O.D.W.T.), kuten Schwa-Medico, tarjoaa myös laajan valikoiman uudelleenkäytettäviä itsekiinnittyviä elektrodeja, joissa on banaani- tai napsautusjohto TENS-neurostimulaatioon tuotemerkillä STIMEX: elektrostimulaatioelektrodit, hypoallergeeniset geelielektrodit tai</w:t>
      </w:r>
    </w:p>
    <w:p>
      <w:r>
        <w:rPr>
          <w:b/>
          <w:color w:val="FF0000"/>
        </w:rPr>
        <w:t xml:space="preserve">id 254</w:t>
      </w:r>
    </w:p>
    <w:p>
      <w:r>
        <w:rPr>
          <w:b w:val="0"/>
        </w:rPr>
        <w:t xml:space="preserve">Alfa Rococo @ festival M pour Montréal 2011 Noin vuosi sitten tein - myönnän, että päätös oli vaikea - ylittää Atlantti ja asettua hetkeksi Quebeciin. Olin jättänyt matkatavarani Montrealiin, jossa olin vakuuttunut siitä, että tapaisin kauniita ihmisiä ja tekisin musiikillisia löytöjä.</w:t>
      </w:r>
    </w:p>
    <w:p>
      <w:r>
        <w:rPr>
          <w:b/>
          <w:color w:val="FF0000"/>
        </w:rPr>
        <w:t xml:space="preserve">id 255</w:t>
      </w:r>
    </w:p>
    <w:p>
      <w:r>
        <w:rPr>
          <w:b w:val="0"/>
        </w:rPr>
        <w:t xml:space="preserve">Aihe: Jogurtti ilman jogurttia Sam 4 F�v 2006 - 13:33 http://www.supertoinette.com/recettes/yaourt_nature_in_di.htm Viimeksi muokannut la 4 F�v 2006 - 13:59, �dit� 1 kertaa Asibella... Tarvitsen kuntoutusta! Aihe: Re: Jogurtti ilman jogurttia Sam 4 F�v 2006 - 13:40 Kiitos Emma olet täydellinen ERINOMAINEN!!!! Uudelleen lukemisen jälkeen se on nunnajogurttia!!!! EmmaTotally addict !!!! Aihe: Re: Jogurtti ilman jogurttikeitintä La 4 F�v 2006 - 13:56 Ja niille, jotka eivät pidä carm�lite-tyylisestä jogurtista, tässä fa�on la�que-resepti: http://fr.ekopedia.org/Yaourt EmmaTotally addict !!!! Aihe: FDL- leivottu jogurtti! Ma 6 F�v 2006 - 10:41 Emma testaa jogurttia sinulle.... Koska en halua ehdottomasti d�clench pol�mique uskontoa ja loukata herkkäihoisia, en anna teille reseptiä carm�lite fa�on jogurtille, vaan annan teille la�kean version siitä, miten jogurtteja tehdään Resepti �vidently tested� by myself Joten, leivottuja jogurtteja...�a toimii käytin 1/2 litraa maitoa ja tavallista jogurttia ..pelkäsin g�cheria, niin luottavaisesti aloitin reseptin..mutta ajattelin � teitä, siskoni forumesques, jotka odottelitte kärsimättömästi testin r�sultattia...chuis s�re, että on 2 3 teistä, jotka ajattelivat� pfuutt täysin f�l�e tämä Emma hänen jogurtit uunissa Lämmitämme maitoa mikroaaltouunissa...kunnes emme voi enää kastaa pikkusormea siihen ..puhdas tietysti....Minusta tuntuu, että tämä ei ole resepti pikkutarkoille, jotka kysyvät minulta, kuinka kauan, kuinka paljon voimaa jne... ruoanlaitto, kuten Colette tapasi sanoa, on noituutta, ei mittalasin käyttöä. Lisäämme jogurtin, vatkaamme vispilällä ja laitamme sen kattiloihin. Minulla ei tietenkään ollut purkkeja... en ole vielä La Laiti�ren hengellinen tytär.Niinpä otin vain lasit, jotka peitin alumiinifoliolla. Lasit astiaan, jonka täytämme kuumalla vedellä...edellä siteerattuihin kysymys�esiin ....m�me r�ponse! Lämmitin vettä vedenkeittimessä, kun �a alkaa � faire psssssss..c'est bon..faut pas attendre le clap de la bouilloire qui s'� éteint � l'�bullition. Laitamme uunin päälle � 60 � ja �sammutamme lämpötilan saavutettua...no l� taas huijasin�, olin juuri valmistanut uunissa jotain..joten uuni �oli kuuma. Lautanen uuniin, ja unohdamme sen vähintään 5 tunniksi... jopa koko yöksi on vielä parempi. Tämän ajan päätyttyä jogurtit jätetään jääkaappiin muutamaksi tunniksi ennen maistamista. R�sult: - Äiti, mitä se on jääkaapissa lasissa? - se on jogurttia, ch�rie, sen voi maistaa. - ei, en pidä jogurtista, haluan sen purkissa - maistatte sitä heti, ja nopeasti, minulla on testi foorumia varten, enkä oikeastaan pidä jogurtista...joten syökää te, minä tilaan teille - miksi se olen aina minä enkä veljeni? - koska minulla ei ole sitä käsillä..go�te sanon minä!!!! Maku on erinomainen, oikeastaan jogurtin makuinen, mutta koostumus on hieman juokseva. En tainnut antaa niiden jähmettyä tarpeeksi kauan. Mutta teen sitä varmasti uudelleen! No nyt minulla on myös resepti viltissä tehtyyn jogurttiin, �a oletko kiinnostunut?!!!!! FDL:n etu: -jogurttikeitintä ei tarvita: 60 euroa uutena -halpa hinta uudesta jogurttikeittimestä.</w:t>
      </w:r>
    </w:p>
    <w:p>
      <w:r>
        <w:rPr>
          <w:b/>
          <w:color w:val="FF0000"/>
        </w:rPr>
        <w:t xml:space="preserve">id 256</w:t>
      </w:r>
    </w:p>
    <w:p>
      <w:r>
        <w:rPr>
          <w:b w:val="0"/>
        </w:rPr>
        <w:t xml:space="preserve">Pyhä Johannes Evankelista Tänään, 27. joulukuuta, juhlimme Pyhä Johannes Evankelista, joka tunnetaan myös nimellä Pyhä Johannes Kultainen Suu: Tämä on nousevan valon symboli, joka jatkuu kesän toiselle Pyhälle Johannekselle ja on huipussaan 24. kesäkuuta, jolloin juhlimme Pyhää Johannes Kastajaa, jonka äiti Maria oli hänen serkkunsa: Elisabet. Mitä symboleja! Johannes on yksi neljästä evankelistasta: "Hänen on kasvettava, ja minun on vähennyttävä". Se, joka tulee ylhäältä, on kaiken yläpuolella; se, joka on maan päältä, on maan päältä, ja hän puhuu kuin maan päältä. Hän, joka tulee taivaasta, on kaiken yläpuolella,..." Johanneksella on evankeliumissa ja apostolisessa kollegiossa erityinen asema. Hän edustaa rakkautta ja kulkee Pietarin rinnalla, joka symboloi oppia. Jeesus näyttää varanneen tälle apostolille Sydämensä hellimmät vuodatukset. Enemmän kuin kukaan muu Johannes pystyi antamaan jumalalliselle Mestarille rakkautta rakkauden vastineeksi. Vapahtaja otti mielihyvin käyttöönsä lukuisia tilaisuuksia osoittaa rakkaalle opetuslapselleen ainutlaatuista mieltymystä: Hän antoi hänen todistaa Jairuksen tyttären ylösnousemusta, hän näytti hänelle kirkkautensa Taborilla, ihmeellisen kirkastumisensa päivänä, mutta ennen kaikkea kärsimyksensä aattona, viimeisellä ehtoollisella, hän antoi hänen lepuuttaa päätään lempeästi jumalallisen Sydämensä päällä, josta hän ammensi sitä rakkautta ja Jumalan asioiden tuntemusta, jota hän levitti kirjoituksissaan ja kansojen keskuudessa, joille hän kantoi evankeliumin soihtua. Talvipäivänseisaus ja Johanneksenpäivä Valo ei ollut aina läsnä Päivät alkavat nakertaa yötä Johanneksenpäiväksi 27. päivä Johanneksen apostoli tai evankelista: Valo nousee toiseen auringonottopäivään saakka, kunnes Johanneksenpäivä kesällä : Kesäkuun 24. päivä juhlitaan Johannes Kastajaa Tätä symbolisoi Janus, jumala, jolla on kaksi kasvoa, yksi vanhimmista roomalaisista jumalista. Hän on siirtymien ja kulkuväylien jumala, joka katsoo sekä sisäänpäin että ulospäin ja merkitsee kehitystä menneisyydestä tulevaisuuteen. Tämä kirja perustuu tämän jumalan ambivalenssista inspiroituneeseen binäärikuvaan ja Januksen symboliikan toimintojen pohdintaan, joka kokoaa yhteen kaikki puolet. Janus määrittelee itsensä näillä termeillä jumalan viranhoitajaksi maailman hallinnassa: "Kaiken, mitä näet, taivaan, meren, pilvet, maan, minun käteni sulkee ja avaa sen vuorotellen. Vain hänellä on hallussaan valtavan maailmankaikkeuden huoltajuus, valta saada saranat pyörimään kuuluu minulle jakamatta sitä. Janus, kaksipäinen jumala Kokonaisuudessaan tarkasteltuna Janus tarjoaa näin ollen melko suuren analogian Apollon kanssa, sillä hän on tuotannon jumala ja ovien suojelija, mutta epäilemättä vielä enemmän, hän on auringonseisauksen ovien vartija. Voimme nähdä eron, päivä on pidempi, aurinko laskee myöhemmin, toisaalta aamulla se ei näytä liikkuvan, olemme menossa kohti puolikuun päiviä, jotka tunnetaan myös leivontapäivinä, Pidän tästä kylmästä ja kuivasta säästä, aurinko kaunistaa kaikkea, Se on Pyhän Johanneksen päivä, joka on talvipäivänseisauksen uskonnollinen juhla, siksi muistutin sitä tässä tekstissä Aika kulkee ja pakenee kuin varas ja silti , kaikki on suhteellista tässä äärettömässä vielä yksi talvi, joka saa meidät toivomaan kevättä ja katsomaan joka päivä ensimmäisiä merkkejä hyvälle päivälle, jolloin etsimme aurinkoa sydämissämme, jossa se on aina säteilevä.</w:t>
      </w:r>
    </w:p>
    <w:p>
      <w:r>
        <w:rPr>
          <w:b/>
          <w:color w:val="FF0000"/>
        </w:rPr>
        <w:t xml:space="preserve">id 257</w:t>
      </w:r>
    </w:p>
    <w:p>
      <w:r>
        <w:rPr>
          <w:b w:val="0"/>
        </w:rPr>
        <w:t xml:space="preserve">Yotsuba on Kurokawan vihreissä maissamme julkaisema seinen-sarja. Tarina on ensi näkemältä hyvin yksinkertainen. Se kertoo rehellisestä miehestä, joka kasvattaa pientä lasta, joka on hieman ilkikurinen, mutta niin suloinen! Ainakin alussa... Palaan näihin salaperäisiin keskeytyksiin artikkelin loppupuolella, mutta ensin kehitellään yhtä mangan ensimmäisessä osassa vahvasti korostettua teemaa, Perhettä. Kauniilla isolla F:llä.</w:t>
      </w:r>
    </w:p>
    <w:p>
      <w:r>
        <w:rPr>
          <w:b/>
          <w:color w:val="FF0000"/>
        </w:rPr>
        <w:t xml:space="preserve">id 258</w:t>
      </w:r>
    </w:p>
    <w:p>
      <w:r>
        <w:rPr>
          <w:b w:val="0"/>
        </w:rPr>
        <w:t xml:space="preserve">Prairie des Filtres, 11.7.-23.8. Avoinna klo 9.30-21.30 Toimintaa klo 9.30-21.00 - Espace Pont Neuf: toimintaa nurmikolla, tatamit, tanssilattia - Espace Cours Dillon: toimintaa hiekalla ja yhdistysten tarjoamaa satunnaista toimintaa - Espace nautique Saint-Michel : soutu, melonta (toiminta keskeytyy 4. elokuuta asti) - Espace Ludoplage: pelejä lainattavissa - Espace Biblioplage: istu Garonnen rannalla ja nauti lempeästä herätyksestä ja lapsille suunnatuista lukuhetkistä maanantaista perjantaihin kello 10 ja 11 aamuisin 15. heinäkuuta-21. elokuuta. - Tutustu kaupunkiin eri tavalla matkailutoimiston kanssa. Tiedot, ilmoittautuminen ja matkojen lähtö Cabane Cours Dillonissa. - Toimintaa 3-11-vuotiaille lapsille. Toulousen kaupunginhallitus huolehtii osana esteettömyyspolitiikkaansa kaikkien elämänlaadusta. Tämän visuaalisen esityksen avulla vammainen henkilö voi tunnistaa toiminnot tai palvelut, joissa hänen itsenäisyyttään ja osallistumistaan mukautetaan, helpotetaan ja/tai tuetaan. Espace Pont Neuf, Espace Cours Dillon, soutu, "urheilu, terveys, hyvinvointi" -aktiviteetit, Ludoplage, Biblioplage, löytöretki tiistaisin klo 11 alkaen 21. heinäkuuta - 18. elokuuta... Uusia ominaisuuksia vuonna 2020: - Jatkuvaa ohjattua liikuntaharrastusta lapsille - Roundnet: lentopallon muunnelma - Discgolf: golf frisbeellä - Dodgeball: polttopallo - Garonne mikroskoopin alla -työpajoja: käytännön ekologisia työpajoja, Cours Dillonin alue COVID-19:n tilojen suunnitelma: tiedot, ohjeet ja suositukset Nämä tiedot voivat muuttua milloin tahansa terveystilanteen mukaan. Pääsy tiettyihin aktiviteetteihin varauksesta Cours Dillonin, Pont Neufin ja Saint-Michelin majoilla: varattuja aikavälejä on noudatettava. Välineiden desinfiointi jokaisen käyttökerran jälkeen; rajoitettujen välineiden lainaaminen, erityisesti kuntoilutoimintaan (ei lainata mattoja, kuminauhoja, painoja jne.); henkilökohtaiset varusteet eivät ole sallittuja toiminnassa; vesiurheilualueella ei ole pääsyä pukuhuoneisiin; tanssiparien vaihtaminen tunneilla ja tansseissa on kielletty; naamarin käyttö on pakollista yli 11-vuotiaille tietyillä alueilla. Vigipirate: tietyt esineet ovat kiellettyjä Toulouse Plages -alueilla Teleobjectives Port Viguerie, 14. heinäkuuta - 6. syyskuuta maailmanpyörä, sunnuntaista torstaihin kello 11:sta keskiyöhön perjantaisin, lauantaisin ja juhlapyhinä kello yhteen asti. Maksu: 4 € ja 3 € alle 12-vuotiailta lapsilta.</w:t>
      </w:r>
    </w:p>
    <w:p>
      <w:r>
        <w:rPr>
          <w:b/>
          <w:color w:val="FF0000"/>
        </w:rPr>
        <w:t xml:space="preserve">id 259</w:t>
      </w:r>
    </w:p>
    <w:p>
      <w:r>
        <w:rPr>
          <w:b w:val="0"/>
        </w:rPr>
        <w:t xml:space="preserve">199,00 € - Väri: Musta - Takuu: 12 kuukautta - - - 601 g elektroniikkaromua Näyttö: saattaa olla mikro-naarmuja, jotka eivät näy päälle kytkettynä. Hobby Discountin tarkastukset tuotteelle: iPad 2 (2011) 16 GB - Wi-Fi - Musta - Ilman Sim-porttia - Akku (vähintään 85 % maksimilatauksesta)KosketusnäyttöPainikkeetTouch ID / Face IDFront- ja takakameraVälähtöSuojattu verkko (3G / 4G) - Langaton yhteys (WIFI / bluetooth)Langallinen yhteysKaiuttimet ja mikrofoniSisäiset komponentitHapettuminenIMEICodeLataus - LäheisyysanturiSIM-kortinlukijaKaikki operaattorit lukittuTehdasasetusten palautusTestattu ja puhdistettu - Väri: Musta - Operaattorilukitus: SIM-vapaa - Näytön koko (tuumaa): 9,7 - Tallennuskapasiteetti: 16 Gt - Muisti: 0,512 Gt - Malli: iPad 2 - Suorittimen nopeus: 1 GHz - Suorittimen merkki: ARM - Suorittimen tyyppi: Apple A5 - Megapikselit: 0,7 - Käyttöjärjestelmä: iPad OS - Resoluutio: 1024x768 - Näyttötyyppi: LED Multi-Touch - Verkko: Wi-Fi - Julkaisupäivä: Maaliskuu 2011 - Valmistajan viite: MC769LL/A - Julkaisuvuosi: 2011 - Käyttö: Peruskäyttö - Yhteensopiva Apple Pencilin kanssa: Ei - Yhteensopiva uusimman päivityksen kanssa: Ei - Jakkiliitäntä: Kyllä - Liitin: 30-PIN - Tuotemerkki: Apple - Paino: 601 g - Korkeus: 24,12 cm - Leveys: 18,57 cm - Syvyys: 0,88 cm Apple on luonut 16 Gt:n iPad 2:lla uuden tabletin, joka on kaksi kertaa tehokkaampi kuin edellinen malli. Sen korkeus on 241,2 mm, leveys 185,7 mm, paksuus 8,8 mm ja paino 601 g. Siinä on 9,7-tuumainen LED-taustavalaistu monikosketus LCD-näyttö, jonka resoluutio on 1024 x 768 pikseliä 132 dpi:n tarkkuudella IPS-tekniikkaa käyttäen. Se on suojattu naarmuuntumattomalla lasipinnoitteella ja sormenjälkiä kestävällä oleofobisella pinnoitteella. Mustan iPad 2:n voimanlähteenä toimii Apple A5 -piirisarja, joka koostuu kaksiytimisestä Cortex-A9-prosessorista, jonka kellotaajuus on 1 GHz, ja kaksiytimisestä PowerVR SGX543MP2-grafiikkapiiristä. RAM-muistia on 512 Mt ja sisäistä tallennustilaa 16 Gt. Cupertinon tabletissa on 0,7 megapikselin pääkamerasensori, joka voi tallentaa 720p HD-videota 1280 x 720 pikselin tarkkuudella 30 kuvaa sekunnissa. Tabletin etupuolen kamera on VGA-etukamera, joka mahdollistaa 480p-videoneuvottelut 802.11 a/b/g/n -standardin mukaisella kaksikaistaisella Wi-Fi:llä. Tässä mallissa on myös Bluetooth v2.1 A2DP EDR, jonka ansiosta se voi vaihtaa tietoja muiden Bluetooth-yhteensopivien laitteiden kanssa. Ympäristöantureiden osalta iPad 2 16gb wifi on varustettu kiihtyvyysanturilla, digitaalikompassilla ja gyroskoopilla. Akun keston osalta tässä tabletissa on 6930 mAh (25 Wh) suurikapasiteettinen, ei-irrotettava litiumpolymeeriakku, joka kestää valmiustilassa jopa 720 tuntia. Tämä on tuote sinulle, jos haluat nauttia tabletista, jossa on hienostunut ja tyylikäs muotoilu, joka on varustettu mielenkiintoisilla teknisillä ominaisuuksilla, joiden ansiosta se voi helposti kilpailla sukupolvensa tablettien kanssa: 9,7-tuumainen monikosketusnäyttö, Applen A5-siru, 512 Mt RAM-muistia, erittäin nopea yhteys kaksikaistaisen Wi-Fi-yhteyden kautta... Seuraavassa on, mitä 2 miljoonaa asiakastamme sanoo tabletista</w:t>
      </w:r>
    </w:p>
    <w:p>
      <w:r>
        <w:rPr>
          <w:b/>
          <w:color w:val="FF0000"/>
        </w:rPr>
        <w:t xml:space="preserve">id 260</w:t>
      </w:r>
    </w:p>
    <w:p>
      <w:r>
        <w:rPr>
          <w:b w:val="0"/>
        </w:rPr>
        <w:t xml:space="preserve">Tämän käännöksen tarjoaa sinulle vapaaehtoisista koostuva ryhmä. Tässä käännetty artikkeli on Economist-lehden 31. maaliskuuta 2012 ilmestyneestä numerosta, ja se on saatavilla alkuperäisenä osoitteessa http://www.economist.com/node/21551461. Ranskalaiset ovat tarkkoja turvallisuuden suhteen. Mutta kun on kyse heidän talouttaan uhkaavista vaaroista, he eivät vieläkään ole kovin valppaita. Viikko sen jälkeen, kun Ranska järkyttyi terroristin ampumisesta Toulousen kaupungissa ja sen ympäristössä, presidenttiehdokkaat ovat jatkaneet kampanjaansa. Sävy on hieman vähemmän kärkäs, ja kilpailijat kunnioittavat synkkää tunnelmaa. Paluu kampanjointiin on kuitenkin surrealistinen, kun otetaan huomioon uudet huolenaiheet turvallisuudesta. Ehdokkaat eivät lainkaan myönnä, että maata uhkaa talouskriisi. Epämiellyttävä totuus on, että Ranska, joka on euroalueen toiseksi suurin talous Saksan jälkeen, on jäänyt julkisen taloutensa pauloihin. Ranskan julkiset menot ovat nyt 56 prosenttia BKT:sta (ks. kaavio 1), kun OECD:n keskiarvo on 43,3 prosenttia, mikä on jopa enemmän kuin Ruotsissa. Ranska on jo vuosia tarjonnut kansalaisilleen ruotsalaistyyppistä palvelujen, etuuksien ja suojelun sosiaalista mallia, mutta se ei ole onnistunut luomaan riittävästi vaurautta sen rahoittamiseksi. Ranska käyttäytyy edelleen kuin sillä olisi Ruotsin tai Saksan kaltainen julkinen talous, vaikka se on itse asiassa lähempänä Espanjan julkista taloutta. Vaikka julkinen velka on Ranskassa ja Saksassa vertailukelpoinen eli yli 80 prosenttia suhteessa BKT:hen, se on Saksassa pienenemässä, kun taas Ranskassa se on 90 prosenttia ja kasvaa. Luottoluokituslaitos on jo menettänyt Ranskan AAA-luokituksen, mikä on osoitus huolista suuren velan ja alhaisen kasvun suhteen. Maan tilintarkastuselin Cour des Comptes, jota johtaa entinen sosialistien kansanedustaja Didier Migaud, on varoittanut, että ellei tänä ja ensi vuonna tehdä "vaikeita päätöksiä", julkinen velka voi nousta 100 prosenttiin BKT:stä vuonna 2015 tai 2016. Ranskalaiset vaalivat ajatusta, jonka mukaan jokaisella on oikeus kunnollisiin palveluihin oikea-aikaisesti ja anteliaaseen turvaverkkoon huonojen tilanteiden varalle. Mutta millä tasolla Ranskalla on todella varaa tarjota kansalaisilleen suojaa sairauden, työttömyyden, syntymän tai vanhuuden varalta? Miten maa voi perustella valtavaa julkishallintoaan - kuntien, departementtien, alueiden ja valtion keskushallinnon millefeuille - jossa on 90 virkamiestä tuhatta asukasta kohti, kun Saksassa heitä on 50? Miten Ranska voi keventää verorasitusta, mukaan lukien palkkasumman sosiaalimaksut, kannustaakseen yrittäjyyttä ja työpaikkojen luomista? Yksinkertaisesti sanottuna Ranska on joutumassa samojen vaikeiden valintojen eteen kuin Saksan entinen liittokansleri Gerhard Schröder 2000-luvun alussa tai kuin Ruotsi joutui tekemään 1990-luvun puolivälissä, kun sen oma kestämätön sosiaalijärjestelmä romahti. Euroalueen kriisi, joka on tehnyt joukkovelkakirjamarkkinoista leväperäisen taloushallinnon vuoksi vaikeaselkoiset, osoittaa, että näistä päätöksistä on tullut yhä kiireellisempiä ja vaikeampia. Se, joka valitaan presidentinvaalien kahdella kierroksella 22. huhtikuuta ja 6. toukokuuta, joutuu valitsemaan. Jos hän ei ole tarpeeksi tiukka alijäämän suhteen, markkinat reagoivat kielteisesti, ja Ranska voi joutua keskelle uutta euroalueen kriisiä. Jos hän puuttuu alijäämään suoraan korottamalla veroja kaikilla tasoilla ja jopa leikkaamalla julkisia menoja, äänestäjät eivät ole edes valmistautuneet siihen.</w:t>
      </w:r>
    </w:p>
    <w:p>
      <w:r>
        <w:rPr>
          <w:b/>
          <w:color w:val="FF0000"/>
        </w:rPr>
        <w:t xml:space="preserve">id 261</w:t>
      </w:r>
    </w:p>
    <w:p>
      <w:r>
        <w:rPr>
          <w:b w:val="0"/>
        </w:rPr>
        <w:t xml:space="preserve">(COVID-19) YK ilmoitti perjantaina, että YK:n humanitaaristen asioiden koordinointitoimisto (OCHA) on todennut ensimmäisen vahvistetun tartuntatapauksen Luoteis-Syyriassa, jossa asuu 2,7 miljoonaa siirtymään joutunutta ihmistä. OCHA:n mukaan potilas, jonka tapaus vahvistettiin maanantaina ja jota ei ole tunnistettu, on ollut eristyksissä Bab al-Hawan sairaalassa Idlebin pohjoisen kuvernementin alueella siitä lähtien, kun hänellä ilmeni oireita 5. heinäkuuta. Muiden mahdollisten potilaiden löytämiseksi on käynnistetty yhteystietojen etsiminen. "Vaikka tapauksia on Syyriassa suhteellisen vähän, yleinen riski on edelleen erittäin suuri, erityisesti luoteisen alueen kaltaisilla alueilla, joilla on paljon konfliktien vuoksi siirtymään joutuneita ihmisiä", totesi YK:n pääsihteerin Antonio Guterresin tiedottaja Stephane Dujarric. OCHA ilmoitti viime kuussa, että Luoteis-Syyriassa asuvasta 4,1 miljoonasta ihmisestä 2,8 miljoonaa tarvitsee apua ja 2,7 miljoonaa on siirtymään joutunut.</w:t>
      </w:r>
    </w:p>
    <w:p>
      <w:r>
        <w:rPr>
          <w:b/>
          <w:color w:val="FF0000"/>
        </w:rPr>
        <w:t xml:space="preserve">id 262</w:t>
      </w:r>
    </w:p>
    <w:p>
      <w:r>
        <w:rPr>
          <w:b w:val="0"/>
        </w:rPr>
        <w:t xml:space="preserve">Saint André les Alpes: AVVI-yhdistys on yhä hyvin elinvoimainen Vapaaehtoisten verenluovuttajien yhdistyksen AVVI:n puheenjohtaja Jean-Pierre Guihodo kertoo meille vaikutelmansa 13. kesäkuuta järjestetystä verenluovutuksesta. "Uusia luovuttajia oli jonkin verran, mutta valitettavasti jotkut "kanta-asiakkaat" eivät tulleet tähän verenluovutukseen. Tulos oli kuitenkin tyydyttävä: 35 esiteltiin ja 26 kerättiin. Alueemme nykytilanne on keskimääräinen, ja veren tarve on aina suuri (liikenneonnettomuudet, väestön ikääntyminen), joten meidän on pidettävä mielessä, että veren antamisella on usein elintärkeitä vaikutuksia tietyille potilaille. Emme saa laiminlyödä tätä helppoa elettä, jolla ei ole seurauksia omalle terveydellemme mutta joka on niin tärkeä muiden terveydelle ja jopa elämälle. Presidentti kiitti anteliaasti paikalle tulleita: "Kiitos kaikille verenluovutukseen osallistuneille, ja jatketaan sanan levittämistä verenluovutuksen tarpeesta". Välitämme tämän vetoomuksen eteenpäin ja toivomme, että monet uudet ja vanhat verenluovuttajat osallistuvat seuraavaan verenluovutukseen syyskuussa. Odile Boetti. Verdon-infotila on luotu jakamaan tietoa kunnista, yhdistyksistä,... Joihinkin viesteihin on liitetty valokuvia, videoita, ääniä ja tekstejä, jotta ne olisivat entistä viihtyisämpiä. Jos ihmiset kuitenkin vastustavat tiettyjä julkaisuja tai jos tietyt tiedot osoittautuvat virheellisiksi, riittää, että ilmoitatte siitä minulle ilmoittamalla siitä suoraan viestissä kommentin yhteydessä tai sähköpostitse; teen parhaani korjatakseni tämän, kiitos ymmärryksestänne.</w:t>
      </w:r>
    </w:p>
    <w:p>
      <w:r>
        <w:rPr>
          <w:b/>
          <w:color w:val="FF0000"/>
        </w:rPr>
        <w:t xml:space="preserve">id 263</w:t>
      </w:r>
    </w:p>
    <w:p>
      <w:r>
        <w:rPr>
          <w:b w:val="0"/>
        </w:rPr>
        <w:t xml:space="preserve">Suun kautta otettavat antikoagulantit (kumariinit ja indanedionit) Nämä antikoagulantit estävät tiettyjen hyytymistekijöiden (II, VII, IX, X) muodostumista häiritsemällä K-vitamiinin aineenvaihduntaa. Myrkytys tai yksinkertainen yliannostus aiheuttaa petekioita ja spontaania verenvuotoa. Hoito Vastalääke on K-vitamiini (Konakion®). Annostelun on oltava laskimonsisäistä ja hidasta, koska siihen voi liittyä anafylaktoidisia reaktioita. Vaikutus on viivästynyt. Verenvuodon sattuessa on annettava tuoretta pakastettua viro-inaktivoitua plasmaa tai PPSB:tä - nämä ovat pitkävaikutteisia valmisteita, jotka saattavat vaatia mukautetun pitkäkestoisen hoitoprotokollan. TQ on aina tarkistettava 48 tuntia K-vitamiinin lopettamisen jälkeen. Fraktioimaton hepariini ja LMWH Yliannostus on yleensä iatrogeeninen. Hoito Hepariinin välitön neutralointi on mahdollista protamiinilla, joka muodostaa inertin hepariini-protamiinikompleksin. Annos on 50 mg protamiinia estämään 5000 hepariiniyksikköä. Protamiinin annosta määritettäessä on otettava huomioon aika, joka on kulunut viimeisen hepariiniannoksen antamisesta. Tämän hoidon riski, erityisesti anafylaktinen, ei ole vähäpätöinen Valproiinihappo Terapeuttiset yliannostukset ovat yleisimpiä. Ne aiheuttavat sekavuutta (joka joskus liittyy hyperammoniaan), ruoansulatushäiriöitä ja usein mioosia. Vaikeissa tapauksissa potilas voi vaipua aivojen turvotuksen vuoksi veltostuneeseen koomaan, johon liittyy hengityslama. Harvoin voi kehittyä kouristuksia. Joillekin potilaille kehittyy trombosytopenia. Hoito Hoito on oireenmukaista. Ruoansulatuskanavan imeytymisen estäminen on erityisen tärkeää "viivästyneiden" muotojen, erityisesti aktiivihiilen toistuvien annosten, osalta. Hemodialyysin teho on kiistanalainen, koska proteiinien sitoutuminen on suurta (tosin myrkytystapauksissa se vähenee). Karbamatsepiini Tämä epilepsialääke on kemiallisesti sukua trisyklisille masennuslääkkeille. Yliannostuksen merkkejä ovat päänsärky, suun kuivuminen, mydriaasi ja ruoansulatushäiriöt. Usein havaitaan huimausta, nystagmusta, ataksiaa, diplopiaa tai epänormaaleja liikkeitä. Vaikeassa myrkytyksessä potilaalla voi esiintyä kammionsisäisiä johtumishäiriöitä tai rytmihäiriöitä, hypotensiota, koomaa (hyperrefleksia), hypotermiaa, kouristuksia ja hengityslamaa. Ihorakkuloita esiintyy joskus. Hoito Lähinnä oireenmukainen, mukaan lukien diatsepaami kouristusten hoitoon. Imeytymisen estäminen aktiivihiilellä olisi tehtävä myös myöhään (huono liukoisuus, viivästyneet muodot). Fenytoiini Terapeuttiset yliannostukset ovat yleisimpiä. Ne ilmenevät ruoansulatushäiriöinä, sekavuutena, nystagmuksena, pikkuaivojen oireina (ataksia, hyperrefleksia, dysartria jne.) ja joskus diplopiana. Vakavissa tapauksissa voi esiintyä koomaa, hypoglykemiaa ja johtumis- tai sydämen herätehäiriöitä. Hoito Hoito on oireenmukaista. Ruoansulatuskanavan imeytymisen estämistä voidaan harkita jopa useiden tuntien kuluttua valmisteen huonon liukoisuuden vuoksi. Fenobarbitaali (Gardenal®) Akuutin myrkytyksen yhteydessä tajunnan häiriöt alkavat enemmän tai vähemmän nopeasti, ja niitä edeltävät seuraavat oireet</w:t>
      </w:r>
    </w:p>
    <w:p>
      <w:r>
        <w:rPr>
          <w:b/>
          <w:color w:val="FF0000"/>
        </w:rPr>
        <w:t xml:space="preserve">id 264</w:t>
      </w:r>
    </w:p>
    <w:p>
      <w:r>
        <w:rPr>
          <w:b w:val="0"/>
        </w:rPr>
        <w:t xml:space="preserve">Hei Anne-Cécile, olet Betc:n CR/DC, mikä on ollut urasi kulku? Valmistuin UCAD:stä (Union Centrale des Arts Décoratifs), sitten DDB, RSCG, DDB, BDDP, Euro RSCG Scher/Lafarge, DDB, FCB, Grey, 3 vuotta freelancerina, BETC, Saatchi&amp;Saatchi+Duke ja JWT Miten päädyit työskentelemään DDB:ssä? Olin hyvin nuori, tapasin Christian Vincen, joka palkkasi minut työskentelemään vanhemman AD:n kanssa. Kenen AD:n kanssa työskentelit urasi aikana? Jean-Luc Collard (vanhempi) Caroline Godefroy ja 15 vuotta Thierry Vince. Kuinka monta vuotta olet työskennellyt mainosalalla? 25 vuotta helposti. Onko sinulla sukulaisia tai läheisiä tuttavia, jotka ovat työskennelleet tällä alalla ennen alalle siirtymistä? En suinkaan, vaan asetin itseni ympäristöön, jossa minulla ei aluksi ollut mitään oikeutusta. Mutta se oli helpompaa kuin tänään. Epäröitkö lähteä mainostamaan? Mikä sai sinut tekemään sen? Epäröin psykiatrin, hävittäjälentäjän ja mainosjohtajan ammattien välillä, mutta olin surkea matematiikassa. Mutta loppujen lopuksi mainonnan tekeminen edellyttää, että on psykiatri ja hävittäjälentäjä. Teetkö jotain työn ohella, onko sinulla intohimoja? Intohimoja kyllä, mutta passiivisia. Lukeminen, elokuvat, tv-sarjat, leipominen. Kenen ja minkä kanssa työskentelet Betc:ssä? Peugeot Monde -tiimissä, jossa on upea Peugeot Monde -tiimi ja Rémi Babinet. Kerro meille kaksi tai kolme asiaa, joita olet tehnyt mainosalalla ja jotka ovat leimanneet sinut. Audi-, Golf-, Fnac- ja Citroën-kampanjat. Mikä on paras muistosi työstäsi? Hopeisen leijonan voittaminen ensimmäisellä elokuvallani ilman, että minulla oli tuolloin pienintäkään käsitystä asian merkityksestä: yhtäkkiä kaikki tulivat onnittelemaan minua ja panivat minut juomaan kallista samppanjaa. Erittäin siistiä. Entä pahin? Citroen-kuvaus Tony Kayen kanssa, psykopaattiohjaajan, joka yhtäkkiä hylkäsi miljoonan euron kuvaukset lähteäkseen pyöräilemään Venice Beachille. Mikä sai sinut hallusinoimaan eniten? Kuvaukset Nick Knightin kanssa. Mitä et uskonut koskaan tekeväsi? Yleensä en tehnyt sitä, mitä en halunnut tehdä. Mikä on mainos, joka on historiallisesti tehnyt sinuun suurimman vaikutuksen, Volkswagen of Bernbach. Se ei ole omaperäinen, mutta perusasiat ovat olemassa. Se, jonka olisit toivonut tehneesi? Onko sinulla luovia esikuvia mainosalalla? Ihmiset, jotka inspiroivat sinua? Miksi kysyt? Ei, ihmiset, jotka inspiroivat minua, eivät ole mainosalalla. On paljon luovan työn tekijöitä, joiden töitä rakastan, mutta luettelo olisi liian pitkä. Jos aloittaisit mainostamisen tänään, minne menisit? Sterling Cooper. Mikä on mielestäsi muuttunut siitä, kun aloitit, tähän päivään? Parempaan suuntaan: verkon uskomattomat mahdollisuudet. Huonona puolena ovat mainostajat, jotka unohtavat tehdä omaa työtään, koska heillä on niin kiire teeskennellä, että he osaavat tehdä meidän työtämme. Miten uskot alan kehittyvän? Toivon, että se kehittyy kohti enemmän rohkeutta ja vähemmän vanhoja reseptejä.</w:t>
      </w:r>
    </w:p>
    <w:p>
      <w:r>
        <w:rPr>
          <w:b/>
          <w:color w:val="FF0000"/>
        </w:rPr>
        <w:t xml:space="preserve">id 265</w:t>
      </w:r>
    </w:p>
    <w:p>
      <w:r>
        <w:rPr>
          <w:b w:val="0"/>
        </w:rPr>
        <w:t xml:space="preserve">Kirjoittaja: Toisessa Aikakirjassa ei mainita sen kirjoittajan nimeä. Perinteen mukaan Esra kirjoitti molemmat Aikakirjat. Kirjoitusajankohta: Toinen Aikakirjojen kirja kirjoitettiin todennäköisesti vuosien 450 ja 425 eKr. välisenä aikana. Tarkoitus: Aikakirjojen kaksi kirjaa sisältävät pääasiassa samoja tietoja kuin Samuelin ja Kuninkaiden kirjat. Aikakirjoissa keskitytään enemmän tämän ajanjakson pappisasioihin. Toinen Aikakirjojen kirja on lähinnä Israelin uskonnollisen historian arviointi. Avainjakeet: 2. Aikakirja 2:1 - "Salomo käski rakentaa Herralle temppelin ja itselleen palatsin. 2. Aikakirja 29:1-3 - "Hiskia tuli kuninkaaksi 25-vuotiaana ja hallitsi Jerusalemissa 29 vuotta. Hänen äitinsä nimi oli Abia, ja hän oli Sakarjan tytär. Hän teki sitä, mikä oli oikein Herran silmissä, aivan kuten hänen esi-isänsä Daavid oli tehnyt. Ensimmäisenä hallitusvuotenaan, ensimmäisenä kuukautena, hän avasi Herran temppelin portit ja korjasi ne." 2. Aikakirja 36:14 - "Myös kaikki ylipapit ja kansa lisäsivät uskottomuuttaan jäljittelemällä kaikkia kansojen kauhistuttavia tekoja. 2. Aikakirja 36:23 - "Näin sanoi Kyrus, Persian kuningas: 'Herra, taivaan Jumala, on antanut minulle kaikki maan valtakunnat ja määrännyt minut rakentamaan itselleni temppelin Jerusalemiin Juudaan. Kuka teistä kuuluu hänen kansaansa? Lyhyesti: Aikakirjojen toisessa kirjassa kerrotaan eteläisen valtakunnan, jota kutsutaan Juudaksi, historiasta Salomon valtakaudesta Babylonian vankeuden loppuun. Juudan rappio on pettymys, mutta pääpaino on hengellisissä uudistusmielisissä, jotka pyrkivät innokkaasti palauttamaan kansan takaisin Jumalan luo. Luemme hyvin vähän huonoista kuninkaista tai hyvien kuninkaiden epäonnistumisista: vain myönteisiä asioita korostetaan. Koska 2. Aikakirjan kahdessa luvussa käsitellään pappien näkökulmaa, pohjoista valtakuntaa, jota kutsutaan Israeliksi, mainitaan harvoin, koska se harjoitti väärää jumalanpalvelusta ja kieltäytyi tunnustamasta Jerusalemin temppeliä. Toinen Aikakirjojen kirja päättyy Jerusalemin ja temppelin lopulliseen tuhoon. Esikuvat: Kaikki Vanhan testamentin viittaukset kuninkaisiin ja temppeliin heijastavat todellista kuninkaiden kuningasta, Jeesusta Kristusta, ja Pyhän Hengen temppeliä, hänen kansaansa. Jopa Israelin parhailla kuninkailla oli virheitä, jotka ovat luonteenomaisia kaikille syntisille ihmisille, ja he johtivat kansaa epätäydellisesti, mutta kun kuninkaiden kuningas tulee elämään ja hallitsemaan maan päällä tuhatvuotisjuhlan aikana, hän istuu koko maan valtaistuimella Daavidin oikeutettuna perillisenä. Vain silloin meillä on täydellinen kuningas, joka hallitsee oikeudenmukaisesti ja pyhästi, mistä Israelin parhaat kuninkaat saattoivat vain uneksia. Samoin Salomon rakentaman upean temppelin ei ollut tarkoitus kestää ikuisesti. Vain 150 vuoden kuluttua se oli niin huonokuntoinen epäjumalanpalvelukseen palanneiden myöhempien sukupolvien laiminlyönnin vuoksi (2. Kun. 12), että se tarvitsi korjausta, kun taas Pyhän Hengen temppeli, eli ne, jotka kuuluvat Kristukselle, pysyvät ikuisesti. Me, jotka kuulumme Jeesukselle, olemme tuo temppeli, jota ei ole tehty ihmiskäsin, vaan Jumalan tahdosta (Joh. 1:12-13). Henki</w:t>
      </w:r>
    </w:p>
    <w:p>
      <w:r>
        <w:rPr>
          <w:b/>
          <w:color w:val="FF0000"/>
        </w:rPr>
        <w:t xml:space="preserve">id 266</w:t>
      </w:r>
    </w:p>
    <w:p>
      <w:r>
        <w:rPr>
          <w:b w:val="0"/>
        </w:rPr>
        <w:t xml:space="preserve">Protection Civile d'Ille-et-Vilaine (ADPC 35) on vuonna 1901 perustettu ensiapujärjestö, joka kuuluu kansalliseen pelastuspalveluliittoon (FNPC - tunnustettu yleishyödylliseksi laitokseksi). Toimimme pääasiassa kolmella alalla: pelastustoiminta (ensiapuasema), ensiapukoulutus ja toiminta synnintuntemattomien väestöryhmien parissa. Toimimme koko osastolla yli 250 vapaaehtoisen voimin, jotka ovat jakautuneet 8 paikallisosastoon. Voimme tarjota hätäpalveluja kaikenlaisiin tapahtumiin perustamalla väliaikaisen hätäpalvelujärjestelmän, joka on mukautettu tapahtumaanne osallistuvien henkilöiden määrään ja joka on voimassa olevien kokoa koskevien sääntöjen mukainen. Kouluttajaverkostomme avulla tarjoamme ensiapukoulutusta (PSC1, Gestes qui sauvent, ryhmäkoulutus...)Meitä pyydetään puuttumaan katastrofien aikana, jotta voimme tarjota apua uhreille (tulvat, myrskyt, kylmyys...)Ota yhteyttä verkkosivujemme kauttaLöydä viimeisimmät artikkelit, jotka on julkaistu verkkosivuillammePelastuspalvelun järjestää Rennesissä syyskuussa ja lokakuussa yleisölle suunnattuja "Gestes qui sauvent" -iltoja. BrÃ©al-sous-Montfortissa järjestettävän King Arthur -festivaalin järjestäjät ovat valinneet 10. kerran Ille-et-Vilainen siviilipuolustuksen auttamaan tapahtuman järjestämisessä. 15. heinäkuuta 2018 järjestettävän jalkapallon maailmanmestaruuskilpailujen loppuottelun yhteydessä Ille-et-Vilainen prefektuuri pyysi Tour de Francen joukkueita auttamaan tapahtuman järjestämisessä, Protection Civile d'Ille-et-Vilaine on pyytänyt FougÃ¨ï "¿ kaupungintalo Powered by HelloAsso Protection Civile d'Ille-et-Vilaine käynnistää keräyksen ajoneuvon hankkimiseksi pelastustehtäviinsäSe on Bettonin kaupungissa, kauniissa Confluence-salissa, että Protection Civile d'Ille-et-Vilainen 50. yleiskokous pidettiin lauantaina 10. maaliskuuta.</w:t>
      </w:r>
    </w:p>
    <w:p>
      <w:r>
        <w:rPr>
          <w:b/>
          <w:color w:val="FF0000"/>
        </w:rPr>
        <w:t xml:space="preserve">id 267</w:t>
      </w:r>
    </w:p>
    <w:p>
      <w:r>
        <w:rPr>
          <w:b w:val="0"/>
        </w:rPr>
        <w:t xml:space="preserve">Isä Anthony Cekada Sacerdotium nro 7, kevät 1993. EtudesAntimodernistes.fr, huhtikuu 2016. Miksi perinteiset katolilaiset eivät ole lainsuojattomia. Tyypillinen hiippakunta on nykyään kaikenlaisen vaarallisen hulluuden näyttämö. Papit hyökkäävät uskoa ja moraalia koskevia katolisia opetuksia vastaan. Sisaret ajavat naisten vihkimistä. Messuja vietetään nukkejen, ilmapallojen, klovnien ja tanssin kanssa. Lähes tyhjä pappisseminaari ja nimellisesti katolinen yliopisto ovat uskonnollisen kumouksellisuuden pesäkkeitä. Ajoittain tästä tilanteesta vastuussa olevat miehet pysähtyvät kuitenkin hetkeksi. Hiippakunnan piispa tai joku virkamies esiintyy vakavana ja antaa juhlallisen varoituksen: "Hiippakunnassamme on kappeli", hän sanoo, "jossa pappi viettää perinteistä latinalaista messua. Tämä on laitonta ja rikkoo kanonista lakia, joten varokaa! Saman kolikon kääntöpuolella perinteisessä liikkeessä on aina ollut muutamia ihmisiä, jotka vastustavat kiivaasti uutta messua ja Vatikaanin II kirkolliskokousta, mutta jotka kuitenkin tuomitsevat kaikki (tai useimmat) katoliset papit tai traditionalistiset kappelit "laittomiksi" tai "kanonisen lain vastaisiksi". Tyypillisesti joku maallikko, jolla on kirveenmurha, saa käsiinsä englanninkielisen [tai ranskankielisen, kääntäjän huomautus] parafraasin Kanonisen lain säännöstöstä (virallinen teksti on vain latinaksi), ja kuten protestantti, jolla on Raamattu kädessään, hän pitää löytöään sopivana lähteenä "todistusteksteille", joita hän voi käyttää hylätäkseen kaikki perinteiseen liikkeeseen kuuluvat "epäkatolilaisina". Hänellä ei ole aavistustakaan siitä, että Pyhän Kirjoituksen tavoin on olemassa arvovaltaisia periaatteita ja sääntöjä, joita on noudatettava koodeksin merkintöjä sovellettaessa. Ja kun niin sanottu kanonisti levittää artikkeleitaan, joissa hän tuomitsee kaikki, jotka eivät kirjaimellisesti noudata kaanoneita, hän ei koskaan tajua, että hänen oma hankkeensa on myös "laiton" - koska hänen kirjoituksillaan ei ole kaanonissa 1385 vaadittua virallista hyväksyntää. Kummassakin tapauksessa - joko modernistisen instituution lausunnoissa tai niin sanottujen kanonistien polemiikissa - katolilaiset, jotka osallistuvat perinteiseen messuun, pitävät näitä syytöksiä joskus huolestuttavina. Tiedämme, että hyvien katolilaisten on pyrittävä kunnioittamaan lakia. Onko se, mitä teemme, todella kirkkolain vastaista vai onko se jollakin tavalla laitonta ja siksi väärin? Maalaisjärki sanoo, että vastaus on ei. Pyhäinhäväistystä ja opillisia virheitä on runsaasti. Tuskin tuntuu järkevältä, että tuhannet kirkon tavallisia aikoja varten tarkoitetut säännöt olisivat edelleen voimassa tällaisessa poikkeuksellisessa tilanteessa. Useimmat perinteisen liikkeen maallikot omaksuvat vaistomaisesti tämän maalaisjärjen mukaisen lähestymistavan. Huomaamattaan he ovat ottaneet käyttöön terveen järjen periaatteen, jota katoliset kanonistit (kanonisen oikeuden asiantuntijat) ovat aina käyttäneet kanonisen oikeuden soveltamisessa: epikia-periaatteen. Epikia (sitä voitaisiin kutsua myös "oikeudenmukaisuudeksi") tunnustaa, että kirkkolain kirjaimen noudattaminen voi tietyissä poikkeustilanteissa olla sekä vaarallista että väärin. Perinteiset katolilaiset, jotka ymmärtävät, miten epikoniaa sovelletaan, ovat hyvin valmistautuneita selittämään, miksi heidän toimintatapansa on oikea. Tässä tarkastelemme: (1) Kirkkolain tarkoitusta ja epikian periaatetta. (2) Miten epikia soveltuu perinteisten katolisten pappien ja kappelien tilanteeseen. I. Tarkoitus ja periaatteet Jotta kirkkolakia voidaan soveltaa järkevästi, on ensin ymmärrettävä seuraavat asiat.</w:t>
      </w:r>
    </w:p>
    <w:p>
      <w:r>
        <w:rPr>
          <w:b/>
          <w:color w:val="FF0000"/>
        </w:rPr>
        <w:t xml:space="preserve">id 268</w:t>
      </w:r>
    </w:p>
    <w:p>
      <w:r>
        <w:rPr>
          <w:b w:val="0"/>
        </w:rPr>
        <w:t xml:space="preserve">Lionel Sourisseau "Maalari-runoilija" "Syntynyt 20. lokakuuta 1951 Saumurissa, samana päivänä kuin Arthur Rimbaud, sattumalta tai sattumalta hän kirjoittaa monia runoja, jotka näyttävät hänelle unilta. Tämä runollinen maailmankaikkeus, hänen tietämyksensä shamanismista, henkisyyden merkitys ja sielun asema taiteessa johdattavat hänet luonnollisesti kuvalliseen luomiseen. Hänellä olisi ollut paikka René Huyghen kirjassa "Art and the Soul", jonka Flammarion julkaisi vuonna 1968. Löydämme hänen teoksistaan aikamme suurten taiteilijoiden merkin: täydellisesti tunnistettava ja tunnistettava kirjoitus, aikakauden elämän ruumiillistuma, hänen teostensa lukemisen monimutkaisuus ja mysteeri, taiteilija, joka saa jatkuvasti kuvia ja viestejä, ja on meidän tehtävämme tulkita ne. Patrick Reynolds</w:t>
      </w:r>
    </w:p>
    <w:p>
      <w:r>
        <w:rPr>
          <w:b/>
          <w:color w:val="FF0000"/>
        </w:rPr>
        <w:t xml:space="preserve">id 269</w:t>
      </w:r>
    </w:p>
    <w:p>
      <w:r>
        <w:rPr>
          <w:b w:val="0"/>
        </w:rPr>
        <w:t xml:space="preserve">Asiakaspalvelu:04 58 15 00 50 Maanantaista perjantaihin klo 9-17 PRO/ Hallinnollinen yhteys Yksityinen yhteys MAKSU KOLMESSA ASENNUKSESSA KRAFTWERK Älykäs akkulaturi 12V 3.8A Kaikkien lyijyakkujen testaamiseen, lataamiseen ja huoltamiseen Huomio: Viimeiset tuotteet saatavilla! 8,45 € 21,09 € 92,02 € 9,60 € 59,14 € Älykäs akkulaturi 12V 3.8A KRAFTWERK - Kaikkien lyijyakkujen testaamiseen, lataamiseen ja huoltamiseen - Älykäs laturi 12 V:n käyttöön - Soveltuu ajoneuvoihin, joissa on Stop and Start -järjestelmä - Akun kunnon diagnosointi sen määrittämiseksi, pystyykö akku vastaanottamaan ja pitämään latauksen - Täysin tyhjentyneen tai kuolleen akun elvyttäminen latauspulssin avulla - Helppo ja turvallinen käyttää - Suojaukset käänteistä napaisuutta ja oikosulkua vastaan Suojaa ajoneuvon elektroniikkaa - Automaattinen rikinpoisto-ohjelma - "Lumihiutale"-tila optimaaliseen lataukseen kylminä talvipäivinä - Pitkäaikainen ylläpito mikroprosessoriohjauksen avulla - Helppo seurata latausprosessia LED-latausilmaisimesta - Toimitetaan alligaattoriklipsin, silmukkakaapelin ja tupakansytytinliittimen kanssa Ominaisuudet : - Swiss made - Lataustaso: 7 - Suojausluokka: IP65 - Paino: 0.500 kg - Mitat: 175 x 65 x 43,5 mm € 275,62 € 355,00</w:t>
      </w:r>
    </w:p>
    <w:p>
      <w:r>
        <w:rPr>
          <w:b/>
          <w:color w:val="FF0000"/>
        </w:rPr>
        <w:t xml:space="preserve">id 270</w:t>
      </w:r>
    </w:p>
    <w:p>
      <w:r>
        <w:rPr>
          <w:b w:val="0"/>
        </w:rPr>
        <w:t xml:space="preserve">Krooninen väsymysoireyhtymä (CFS) tai enkefalomyeliitti (ME/CFS) on sairaus, joka ilmenee äärimmäisenä väsymyksenä, päänsärkynä, keskittymisvaikeuksina ja lihaskipuina. Se on osittain salaperäinen, koska sitä ei tunneta Ranskassa. Tutustu tämän häiriön oireisiin, syihin ja hoitoihin. Krooninen väsymysoireyhtymä, joka on tunnistettu jo vuonna 1985, on erittäin voimakas heikkous, joka kestää yli kuusi kuukautta ja joka ei anna myöten levätä. Tämä sairaus vaikeuttaa hyvin paljon pienintäkin päivittäistä toimintaa, eikä sillä ole selvää syytä. Zoomaa edelleen mystiseen patologiaan. Krooninen väsymysoireyhtymä (CFS) on usein vaikea todeta. Mitkä ovat oireet? Miten diagnoosi tehdään? Useat asiantuntijat valottavat aihetta. Krooniseen väsymysoireyhtymään ei ole vielä olemassa erityistä hoitoa, ja ehdotetuilla ratkaisuilla pyritään vain lievittämään oireita. Vaikutukset potilaiden elämänlaatuun ovat sellaiset, että moraalisen tuen on oltava osa hoitoa, tai muuten seuraa sosiaalinen syrjäytyminen.Vaikka krooniseen väsymysoireyhtymään ei ole olemassa erityistä hoitoa, ruokavalion muuttaminen ja muutamat hygienia- ja ruokavaliotoimenpiteet voivat parantaa monien ihmisten elämänlaatua. Vaikka monet ihmiset valittavat väsymyksestä jossain vaiheessa elämäänsä, todellinen krooninen väsymysoireyhtymä on harvinainen. Teollisuusmaissa sen uskotaan sairastavan 1 600:sta tai jopa 1 200:sta ihmisestä. Nämä luvut ovat kuitenkin edelleen kiistanalaisia. Tämän oireyhtymän syyt ovat osittain tuntemattomia. Tutkijat ovat esittäneet lukuisia hypoteeseja (psykologisia, tarttuvia, ympäristöön liittyviä, immunologisia, hormonaalisia jne. oletuksia). Alkuperä olisi a priori monitekijäinen. Kroonisen väsymysoireyhtymän uhreja pidetään liian usein mielikuvituspotilaina, ja he kärsivät julmasta tunnustuksen puutteesta. Maailman terveysjärjestö on tunnustanut tämän patologian, mutta Ranskassa se jätetään usein huomiotta. Lillessä työskentelevän lääkärin Emilie Desmetin haastattelu. Useimmiten väsymys on ilmeistä: ylitöitä, stressiä, masennusta jne. Hieman lepoa, ja elimistö saa energiansa takaisin. Joskus toistuva väsymys jää kuitenkin selittämättä. Miten reagoida? Milloin sinun pitäisi kääntyä lääkärin puoleen? Haastattelimme professori Cabanea, joka johtaa Saint-Antoinen sairaalan (Pariisi) väsymysneuvontaa, saadaksemme lisätietoja. Virukset, psykologiset tekijät... Kroonisen väsymysoireyhtymän todellista syytä ei ole varmuudella tunnistettu. Anglosaksisessa tutkimuksessa tarkastellaan tätä kiistanalaista sairautta. Ranskalainen kroonisen väsymysoireyhtymän ja fibromyalgian yhdistys pyrkii saamaan sairauden tunnustetuksi ja edistämään hoitojen tutkimusta.ASFC - BP 4 - 62360 CONDETTEMail: me.asso.sfcf@gmail.com tai contact@asso-sfc.orgRemèdes luonnollista unettomuutta vastaanSofrologia hyvään uneen (30 min)Venyttely ennen unta (20 min)HYPNOSI unettomuutta vastaan (20 min).</w:t>
      </w:r>
    </w:p>
    <w:p>
      <w:r>
        <w:rPr>
          <w:b/>
          <w:color w:val="FF0000"/>
        </w:rPr>
        <w:t xml:space="preserve">id 271</w:t>
      </w:r>
    </w:p>
    <w:p>
      <w:r>
        <w:rPr>
          <w:b w:val="0"/>
        </w:rPr>
        <w:t xml:space="preserve">Monsterin Career Transition Resume Template on vaiheittainen opas uuteen elämääsi. The Monster Resume for Career Transition on esimerkki ansioluettelosta, jota voidaan käyttää oppaana, jonka avulla voit aloittaa uuden urasi. The Monster Resume for Career Transition on esimerkki ansioluettelosta, jota voidaan käyttää oppaana, jonka avulla voit aloittaa uuden urasi. Tämä on kysymys, joka esitetään aina, kun haluat lopettaa vanhan urasi ja aloittaa uuden uran tehtävässä, johon et ole koskaan astunut. CV:n uusiminen on kuitenkin täysin mahdollista pienellä avulla. Tämä on loistava tapa saada urasi takaisin raiteilleen. Tämä on loistava tapa saada urasi takaisin raiteilleen ja saada urasi takaisin raiteilleen. Tämä hakija on työskennellyt viisi vuotta suuressa kansainvälisessä yrityksessä ja haluaa lähteä, mutta hänellä on vaikeuksia määritellä ammatillista hankettaan. Ansioluettelon diagnoosi "Ennen" ansioluettelon kirjoittamista urasiirtymää varten Miksi järjestää ansioluettelosi uudelleen urasiirtymää varten? Monet ihmiset haluavat vaihtaa ammattia. Jokaisella on omat syynsä, mutta heidän tavoitteensa pysyvät samoina: he haluavat kulkea kokonaan uutta polkua, muuttua hieman ja kokeilla uusia asioita. Esimerkki saatekirjeestä uranvaihtoa varten [opinnot ... Tämä on esimerkki saatekirjeestä uranvaihtoa varten Oikaisu Saatuani luonnontieteellisen ylioppilastutkinnon (kiitoksella) menin ESSCA:n, joka on ylioppilastutkinnon jälkeinen kauppakorkeakoulu, tavoitteenani perustaa perustettava yritys uusiutuvan energian alalla. Catchphrases CV professional reconversion ... Paras tapa päästä alkuun on hankkia työpaikka pikkukaupungista. Kaksi sudenkuoppaa, joita on syytä välttää urasiirtymävaiheeseen liittyvää ansioluetteloa kirjoittaessa, ovat ansioluettelon otsikko ja slogan. Jos et kirjoita näitä kahta elementtiä, on todennäköistä, että rekrytoija ei katso loput ansioluettelostasi. cv type professional reconversion Curriculum Vitae tässä on hänen ansioluettelonsa ennen ja jälkeen, johon on liitetty hélène lahontaa, anpe-tiimin vetäjä. tämä on ensimmäinen kerta, kun näet ansioluettelon. se on hyvä tapa tutustua erilaisiin työpaikkoihin, joita alueellasi on tarjolla. se on hyvä tapa tutustua erilaisiin työpaikkoihin, joita alueellasi on tarjolla. se on hyvä tapa tutustua erilaisiin työpaikkoihin, joita alueellasi on tarjolla. se on hyvä tapa tutustua erilaisiin työpaikkoihin, joita alueellasi on tarjolla. Uranvaihdos: työpaikan vaihtaminen vuonna 2020 Nämä työpaikat tarjoavat näille ihmisille ammatillista apua ja joskus myös seuraa. Mutta myös varmuus siitä, että he eivät ole yksin. Tämä kultainen sääntö pätee kirjoittaessasi saatekirjettä uranvaihtoa varten. Urapolun vaihtaminen ei ole ylitsepääsemätön haaste, kunhan pystyt selittämään sen. Kirjeessäsi olisi siis korostettava syitä ja motiiveja, jotka saavat sinut tarkistamaan ammatillista uraasi. Saatekirje uranvaihtoa varten: selitä miten Uranvaihto: 11 askelta, joilla vältät juuttumisen uranvaihtoon ... Ansioluettelon on vastattava uutta ammatillista projektiasi. se ei ole helppoa, kun sinulla ei ole kokemusta alalta ja kun tiedät, että rekrytoijat suosivat kokeneita hakijoita. cv-tyyppi ammatillinen uudelleenkoulutus tässä on hänen cv ennen ja jälkeen, mukana s hélène lahontaa, anpe-tiimin johtaja. analyysi cv suuntautunut uudelleenkoulutus hakijalle, joka hakee ammatillista uudelleensuuntautumista. hänen ensimmäinen cv ei ole katastrofaalinen, mutta hän itse ei tiedä, minkälaista asemaa hän etsii. tutkimukset kullekin cv:lle annetusta ajasta voivat lannistaa! arvioitu välillä ja sekuntia ... Yhteenveto urasiirtymä Assistant Manager ... Seuraavassa on esimerkki ansioluettelosta, jonka on laatinut hakija, joka on onnistunut vaihtamaan uraansa ammatillisen uransa aikana (ansioluettelo). *On hyvä tarkastella hänen urapolkuaan ja koulutustaan, tutkintotodistuksia unohtamatta, jotta voidaan analysoida tarkemmin syitä hänen onnistuneeseen ammatinvaihtoonsa. Uran uudelleensuuntautumistesti</w:t>
      </w:r>
    </w:p>
    <w:p>
      <w:r>
        <w:rPr>
          <w:b/>
          <w:color w:val="FF0000"/>
        </w:rPr>
        <w:t xml:space="preserve">id 272</w:t>
      </w:r>
    </w:p>
    <w:p>
      <w:r>
        <w:rPr>
          <w:b w:val="0"/>
        </w:rPr>
        <w:t xml:space="preserve">SUITE SERVICES PRO -siivousyritys, joka sijaitsee Créteilissä 92-alueella Ranskassa, tarjoaa konkreettisia ratkaisuja siivoukseen ja kunnostukseen rakennustöiden, rakennustyömaan, katastrofien, kuolemantapauksen tai tulipalon jälkeen ammatillisissa tiloissasi (yritykset, asunto-osakeyhtiöt, vapaiden ammattien harjoittajat, kauppiaat, hallintoelimet, teollisuusyrittäjät, pk-yritykset ja pk-yritykset) tai kotonasi Pariisin alueella. Siivousfirma Créteilissä: restaurointi rakennustyön, katastrofin, remontin tai muuton jälkeen SUITE SERVICES PRO -siivousfirma on palveluksessasi ja huolehtii kaikesta siivouksesta ja restauroinnista rakennustyön, remontin tai muuton jälkeen parhaissa puhtauden olosuhteissa. Tämä palvelu sisältää: Jalkalistojen ja kytkimien pölyjen pyyhkiminen Saniteettilaitteiden pölyjen pyyhkiminen, hanojen, peilien ja saviastioiden puhdistus, desinfiointi ja kiillotus Ikkunoiden molempien sivujen kunnostus, mukaan lukien kehykset ja urat (ei kuitenkaan ulkopuitteet) Koko keittiöpintaisen keittiön pölyjen pyyhkiminen kostealla sideharsolla sisältä ja ulkoa Kaikkien sisäänrakennettujen kaappien pölyjen pyyhkiminen Sisäovien ja puusepänteollisuuden pesu Kuoriminen, Laattalattioiden imurointi ja pesu asianmukaisilla tuotteilla Portaiden imurointi ja pölyjen pyyhkiminen kyllästetyllä sideharsolla Palauttaminen katastrofin jälkeen Varmistamme katastrofin jälkeisen kunnostuksen: vesivahinko tai tulipalo. Me huolehdimme: Jäännösveden pumppaamisesta Jätteiden tyhjentämisestä Lattioiden, seinien ja kattojen puhdistamisesta Huonekalujen talteenotosta Kiinteistön siivoamisesta Hajunpoistosta Tällaisilla tapahtumilla on vakavia taloudellisia ja psykologisia seurauksia. Siksi teemme kaikkemme taataksemme nopean ja tehokkaan toimenpiteen, jotta voit kääntää sivun ja jatkaa toimintaasi nopeasti.</w:t>
      </w:r>
    </w:p>
    <w:p>
      <w:r>
        <w:rPr>
          <w:b/>
          <w:color w:val="FF0000"/>
        </w:rPr>
        <w:t xml:space="preserve">id 273</w:t>
      </w:r>
    </w:p>
    <w:p>
      <w:r>
        <w:rPr>
          <w:b w:val="0"/>
        </w:rPr>
        <w:t xml:space="preserve">Olen huolissani Julesista... Olen huolissani Jules Bianchista, en siksi, että hän on Adrian Sutilin jälkeen toisena Barcelonan testeissä. Mutta pääasiassa siksi, että tunnen F1:n säännöt. Ongelmanratkaisu on yksinkertainen: Force India Mercedes -kuljettajan paikasta kilpailee kolme nimeä, jos on uskominen kaikkeen, mitä luen tai kuulen. Adrian Sutil, jolla on paljon rahaa, Narayn Karthikeyan, joka on intialainen ja jolla sanotaan olevan intialaisen valmistajan Tatan tuki, ja lopulta Jules. Mikä voi puhua Julesin puolesta? Hänen lahjakkuutensa, joka on kiistaton, hänen managerinsa Nicolas Todtin ihmissuhdetaidot ja pätevyys, sillä hän tuntee alan hyvin ja tietää, miten siinä liikutaan, sekä se, että Scuderia Ferrarin pomo Stefano Domenicali tapasi Force India -yhtiön johtajat Milanossa kaksi viikkoa sitten keskustellakseen vuoden 2014 moottoreista. Kokouksen sanotaan sujuneen hyvin. Ei pidä unohtaa, että Bianchi kuuluu Ferrarin nuorten kuljettajien ohjelmaan. Mitä vastaan se puhuu? Sutil: brittiläisten insinöörien edelleen hieman halveksima, koska muutamassa (harvinaisessa) yksinkertaisessa ennakkotilanteessa hän voitti helposti joukkuekaverinsa ja kuitenkin vastustajansa; hieman rikkinäinen ja vaikea esittää suotuisassa valossa rikosrekisterinsä vuoksi. Karthikeyan: vanha, vaikkakin nopea, mutta vailla kokemusta. Bianchi: ei talousarviota. Eräs sisäpiiriläinen kertoi minulle: "Vuonna 2014 Jules ajaa taatusti Force Indialla. Vuodeksi 2013 tilanne on kuitenkin toinen, sillä Force India havittelee Sutilin tai Karthikeyanin budjetteja... ellei Ferrari osallistu taloudellisesti Julesin kauteen. 162 kommenttia Jos häntä ei oteta, se johtuu määrärahojen puutteesta. Jos näin on, tarvitseeko meidän todella katua sitä, ettemme ole mukana? Hei blogi, Sormet ristissä Julesille, mutta tosiaan hänen 2013 ei näytä siltä, että se olisi F1 pyörän takana..... Hänen lahjakkuutensa voisi varmasti tuoda pisteitä takaisin joukkueeseen... tietäen, että pisteitä tuo raha.... lahjakkuus voi olla joukkueelle yhtä hyvä kuin uusi raha. Pitkän aikavälin visio ei ehkä ole vallitseva... tämä on valitettavasti nyky-yhteiskuntamme heijastuma! Buenos dias 🙂 Kaikki on kyse isosta rahasta ....... . C+ traileri on hyvä! Rikkinäisiä autoja alusta alkaen houkutella, musiikki uhhhhh ...... "ääni". Se antaa vaikutelman, että se on tehty kiireessä 🙄 En välitä, pidän F1:n etusivulla soittoäänenä kännykkääni 😆 @ Jeanne Euh joo, ei hyvä ... Otan vapauden antaa linkin: http://www.youtube.com/watch?feature=player_embedded&amp;v=ACXajcYeiFA Kiitos Jean Louis. Se on todellakin muuttumassa monimutkaisemmaksi, eikä kriisi valitettavasti ole sille vieras asia. Valitamme lentäjien palkkaamisesta, mutta viekö se joissakin tapauksissa pois heidän ominaisuuksiaan? Vaikea tilanne. Voimme ainakin myöntää, että TF1:n Grand Prix -lähetysten synkän lopun jälkeen meillä on ollut jo kaksi erityisen syvällistä viestiä Jean-Louis'lta, ja ne ovat todellisia nugetteja. Voisin melkein verrata sitä Picasson lounaisiin tai illallisiin, jolloin hän vain tuli ja raapusteli jotain pöytäänsä, jotta hänelle tarjottaisiin ateria. Ravintolan omistaja kysyi: "Voitko allekirjoittaa sen?" "En", Picasso vastasi, "koska jos teen sen, ravintola on minun!". En ole kaukana siitä, että ilman Ferrarin apua Jules Bianchi joutuu jälleen syömään sydämensä kyllyydestä varikolla kauden 2013 aikana. Tämä on sitäkin tärkeämpää, koska tällä hetkellä hänen on hyvin vaikea saada</w:t>
      </w:r>
    </w:p>
    <w:p>
      <w:r>
        <w:rPr>
          <w:b/>
          <w:color w:val="FF0000"/>
        </w:rPr>
        <w:t xml:space="preserve">id 274</w:t>
      </w:r>
    </w:p>
    <w:p>
      <w:r>
        <w:rPr>
          <w:b w:val="0"/>
        </w:rPr>
        <w:t xml:space="preserve">Rakastan tätä peliä! Kyllä, vaikka se on vanha ja saavuttamaton (2002). Sen esittely on muuten täällä! Jotta voit pelata sitä ei-englanninkielisten kanssa, tässä on täydellinen käännös kaikista pelin korteista ja sivu jokaiselle pelattavissa olevalle hahmolle! Se on täällä! Nauttikaa pelistä ! usagi3 Käänsin Robotech RPG Tacticsin esikatselusäännöt ranskaksi ! He odottavat teitä täällä... Jos olet kiinnostunut, varo : vain 40 tuntia jäljellä ! Hyviä uutisia muuten : Ludik Bazar tulee tarjoamaan valikoimaa kauniissa maassamme ! Nauttikaa pelistä! usagi3 Kaikki on otsikossa! Jos haluat tietää, miten tehdä nykyaikainen urbaani sisustus 6mm tai 10mm, helposti ja halvalla, seuraa linkkiä! Hyvä peli! usagi3 Free on sulkenut pelin, ja nyt olemme taas täällä! Kiitos heille! Sen kunniaksi puhumme Robotech Tacticsista, Soda Popin (Super Dungeon explore) kehittämästä miniatyyripelistä. Se on täällä! Nauti pelistä! usagi3 Carine ja minä olemme testanneet Robin Hoodia, Tilsitin lautapeliä. Tarjoamme sinulle paljon kuvia, pelikertomuksen ja mekaniikan esittelyn, ja se odottaa sinua täällä! Nauti pelistä! usagi3</w:t>
      </w:r>
    </w:p>
    <w:p>
      <w:r>
        <w:rPr>
          <w:b/>
          <w:color w:val="FF0000"/>
        </w:rPr>
        <w:t xml:space="preserve">id 275</w:t>
      </w:r>
    </w:p>
    <w:p>
      <w:r>
        <w:rPr>
          <w:b w:val="0"/>
        </w:rPr>
        <w:t xml:space="preserve">Etsitkö työtä epouvillessa? Jos etsit työpaikkaa epouville, täältä löydät itsellesi sopivan työpaikan. Oletko kiinnostunut työstä epouvillessa? Älä odota, hae nyt! Ei sopivia avoimia työpaikkoja? Tule takaisin tälle sivulle, työtarjouksia epouville päivitetään säännöllisesti. Toimistomme avaavat vähitellen ovensa uudelleen toivottaakseen vuokratyöntekijät, ehdokkaat ja asiakkaat tervetulleiksi. Huomaathan, että haastattelut tehdään vain ajanvarauksella, ja niitä varten sinun on käytettävä naamiota ja tuotava mukanasi kynä. Esteen eleitä on kunnioitettava.</w:t>
      </w:r>
    </w:p>
    <w:p>
      <w:r>
        <w:rPr>
          <w:b/>
          <w:color w:val="FF0000"/>
        </w:rPr>
        <w:t xml:space="preserve">id 276</w:t>
      </w:r>
    </w:p>
    <w:p>
      <w:r>
        <w:rPr>
          <w:b w:val="0"/>
        </w:rPr>
        <w:t xml:space="preserve">Aihe: 500 hevosvoiman GT... (Luettu 4401 kertaa) joissakin tapauksissa minusta �a cool liian bi-tone, la se on selvästi bi-tone, joka seuraa linjaa pyöräkotelot, joka järkyttää minua �a...tai jopa �a ... IP archiv�e Sexe: Re�: GT de 500 chevaux... bah il est sur�lev� quand m�me, c'est un �norme plus sinon je te comprends, perso j'ai h�sit� entre ce scenic et mon coup� 69 et aujourd'hui je me demande toujours si j'ai fait le bon choix IP archiv�e Sexe: Re�: GT de 500 chevaux... Lainaus käyttäjältä: max63 11. huhtikuuta 2012, 19:47:27 pmbah se on sur�lev� kun m�me, se on �normal plus muuten ymmärrän sinua, perso I h�sit� välillä tämän maiseman ja minun coup� 69 ja tänään edelleen mietin, jos tein oikean valinnan t'as vu c'est terrible hein, Olen joskus vaeltaa ympäri voimalaitoksen kuin surullinen �me, sitten sinulle � college, voitko kuvitella "pi�ge", että 4x4 IP archiv�e sc�nic oli p� toissapäivänä olin deg, luonnonkaunis gar� a c�t� de ma mumu, luonnonkaunis m�me ei 4x4 lisäksi! bein y'avait plus de nana autour du scenic que ma mumu IP archiv�e Sexe: Re�: GT de 500 chevaux... oui je comprends.... c�tait pas un dtci initial au moins parce que l� wahouuuuuuuuuuuuuuuuuuuuuuuuuuuuuuuuuuuu j'ai m� même pas regardé�, je suis parti en pleurant IP archiv�e Sexe: Re�: GT de 500 chevaux....... no minulla on ainakin se etu, että minulla on kompakti tila-auto, joten hyvin �a vielä menee, kun haluan näyttää vähän hyvin teen p�ter Tdi Ja l� minun kaveri, ja hyvin �a c'est ben c'est.... rohhhhhhhh en voi edes selittää sitä niin vahvasti IP archiv�e ah joo et tee asioita � moiti� sinä Minulla on vielä pieni C3 ajaa yläluokan tilassa, mutta se ei ole läheskään niin hyvä kuin tila-auto mitä .... Olen kateellinen IP archiv�e Sex: Re�: GT 500 hevosvoimaa... kyllä, mutta olet nuori, �a tulee myös sinulla on se jonain päivänä kompakti MPV....se ei ole helppoa ajaa Mustang, mutta sinulla on r�compense kovasta työstäsi ja uhrauksia, sinulla on jonain päivänä kompakti MPV tai diesel-kombi. Mutta tie sinne on pitkä ja sinun on oltava kärsivällinen..... Ole vahva ja sinnikäs IP-arkisto Aamen!!Viisauden ääni on puhunut, tiedän, ettei ole helppoa ajaa pulttieni kasassa, mutta tästä lähtien aion aloittaa bl� de c�t� uudelleen, jotta saisin vihdoinkin himoitun maastokelpoisen 4x4:n. Jos jonain päivänä horjahdan, jos epäilykset ottavat minut valtaansa ja alan � epäröidä, �sp�re, että sinä olet paikalla motivoimassa minua uudelleen. Kiitos auttavasta kädestä Vince IP archiv�e Sex: Re�: 500 hevosvoiman GT... Ole hyvä, ilo on minun puolellani, mutta varoitan sinua nyt heti, että tämä "kulta-aika" ei kestä, l� olen tulossa � käännekohtaan elämässäni..... Minun on päästävä eroon kompaktista tdi:stäni.......Olen n�goci� saanut "armahduksen" maasturille, mutta 3/4 vuoden päästä minulla ei ole sitä enää, olen pakotettu� ajamaan Corvetella tai Caterhamilla WE:llä ja Mustangilla ehkä päivittäisessä käytössä......Olen jo valmistautumassa..... Jos haluatte puhua siitä, olen paikalla!!! Ajan 807:llä, minulla on myös hyvä IP archiv�e Sexe: Re�: GT de 500 chevaux... Täytyy myöntää, että siirtyminen tila-autosta 4 päätä pulttikiinnitteisiin palikoihin alustan päällä, pieneen 4-jalkaiseen 2.0L:ään, 2 istuinta laatikoissa ja ei edes kattoa pään päällä on todella häpeällistä... Olisin myös paikalla, jos sinulla olisi</w:t>
      </w:r>
    </w:p>
    <w:p>
      <w:r>
        <w:rPr>
          <w:b/>
          <w:color w:val="FF0000"/>
        </w:rPr>
        <w:t xml:space="preserve">id 277</w:t>
      </w:r>
    </w:p>
    <w:p>
      <w:r>
        <w:rPr>
          <w:b w:val="0"/>
        </w:rPr>
        <w:t xml:space="preserve">Djamal Kharchi* Alusta alkaen, ilman minkäänlaista johdantoa, siirtomaavallan Ranskan Algeriassa tekemän sivistystyön käsitteleminen on saavutus, kun käsitellään siirtomaavallan Ranskan Algeriassa tekemää sivistystyötä, sellaisena kuin sitä julistettiin suurkaupungin virallisessa puheessa koko 132 vuotta kestäneen siirtomaavallan ajan. Aihe kompastuu suureen kompastuskiveen. Miten voidaan ajatella sivistystehtävää kolonisaation yhteydessä? Kulkevatko kolonisaatio ja sivilisaatio luonnollisesti käsi kädessä? Väistämättömät ennakkoluuloja aiheuttavat kysymykset. Sivilisaation ja kolonisaation yhdistämisessä on itseisarvoinen vika. Kaksi sanaa, jotka ovat yhteensopimattomia niiden semanttisen kentän ytimessä. Kolonialistisessa keskustelussa "Ranska", "Eurooppa" ja "länsi" ovat täydellisiä synonyymejä. Ne edustavat vaihtelevasti todellisen sivilisaation syliä, jonka kohtalona on ulottua takapajuisiin kansoihin. Näin 1800-luvun suurvallat perustelivat siirtomaavalloituksia sivilisaatioylivoiman nimissä, joka oikeutti niiden ideologisen, ekspansiivisen ja imperialistisen matriisin. Tällä ennennäkemättömän tieteellisen ja teknisen edistyksen vuosisadalla eurooppalainen sivilisaatio oli liikkeellepaneva voima ja juutalaiskristillinen usko sen perusta. Kolonialistinen ideologia ja sen pohjimmiltaan pelkistävä näkemys ei-eurooppalaista alkuperää olevista kansoista kehittyi luonnostaan hegemonisen eurosentrismin prismassa, joka sai alkunsa teollisen vallankumouksen ja globaalisti kunnianhimoisen, luonnonvaroja ja halpaa työvoimaa kipeästi tarvitsevan kapitalismin nousun yhteydessä. Siirtomaajärjestelmä edustaa ihmiskunnan historiassa äärimmäistä huonoa kohtelua, jota niin sanotut alempiarvoiset kansat joutuivat kestämään pakon edessä alistumis- ja hyväksikäyttösuhteessa. Ajan etäisyydestä huolimatta kolonialismi on haaste ihmisen omalletunnolle. Se loukkaa syvästi järkeä ja yleisen moraalin periaatteita. Ranskan virallisessa historiankirjoituksessa Algerian valloituksen oli tarkoitus pyyhkiä pois "vallankaappauksen" aiheuttama loukkaus, mutta myös ja ennen kaikkea sivistää tämä merirosvoukseen taipuvainen barbaarikansa, joka oli Algerin regentuurin turkkilaisviranomaisten tyrannian alainen. Kolonialistiseen ideologiaan sisältyvä sivistystehtävä ei ole pelkästään kimeerinen, vaan se on pohjimmiltaan kiistatta rasistinen. Rasismi on länsimaisen sivilisaation arvojen ja ominaisuuksien valossa alempiarvoisena pidettyjen kansojen syrjintätekijä. Ranskan sivistystehtävää Algeriassa voidaan lähestyä vain kiistattoman syytteen muodossa, huolimatta 25. helmikuuta 2005 annetun, perustuslakivaliokunnan oikeutetusti hylkäämän ja perustuslakivaliokunnan 4 artiklassa nimenomaisesti tunnustetun Ranskan ulkomailla, erityisesti Pohjois-Afrikassa, olevan läsnäolon myönteisen roolin alullepanijoista ja innoittajista...". Huolimatta 25. helmikuuta 2005 annetun lain herättämästä protestirintamasta ja vastustuksesta suuressa osassa Ranskan poliittista luokkaa ja historioitsijayhteisöä syntyy vastarintaa siellä täällä, mutta kaikki joutuvat käymään jälkitaisteluita, jotka häviävät jo etukäteen. Kolonialismia nostalgisoivat eivät ole riisuneet aseista pyrkimyksissään tehdä siitä vähemmän syyllinen historian edessä ja tunnustaa sen myönteinen panos alkuperäisväestön elinolojen parantamiseen koulujen, sairaaloiden ja teiden rakentamisen kautta. Lyhyesti sanottuna enemmän kuin kunnioitettava arvio siirtomaa-ajasta, jonka pitäisi olla</w:t>
      </w:r>
    </w:p>
    <w:p>
      <w:r>
        <w:rPr>
          <w:b/>
          <w:color w:val="FF0000"/>
        </w:rPr>
        <w:t xml:space="preserve">id 278</w:t>
      </w:r>
    </w:p>
    <w:p>
      <w:r>
        <w:rPr>
          <w:b w:val="0"/>
        </w:rPr>
        <w:t xml:space="preserve">Käytän Node.js:n Express-kehystä verkkopalvelimen luomiseen. Haluan, että siirto on SSL-pohjainen. Koodi https-verkkopalvelimen luomiseksi on seuraava. var app = express.createServer({ key: fs.readFileSync('./conf/key.pem'), cert: fs.readFileSync('./conf/cert.pem') }); module.exports = app; Kysymys: Miten luon key.pem- ja cert.pem- requirejs:t expressin kautta? Tarvitset kaksi tiedostoa: SSL-sertifikaatin ja PEM-salatun yksityisen avaimen. PEM-salatut varmenteet ja avaimet ovat Base64-koodattua tekstiä, jossa on alku- ja loppuerottimet, jotka näyttävät -----BEGIN RSA PRIVATE KEY----- tai vastaavalta -----BEGIN RSA PRIVATE KEY-----. SSL-varmenteen luomiseksi sinun on ensin luotava yksityinen avain ja varmenteen allekirjoituspyyntö tai varmenteen allekirjoituspyyntö (joka sisältää myös julkisen avaimesi). Voit tehdä tämän monella eri tavalla, mutta tässä kerrotaan, miten voit käyttää OpenSSL:ää. openssl req -newkey rsa:2048 -new -nodes -keyout key.pem -out csr.pem Tämä kehottaa sinua antamaan interaktiivisen kehotteen 2048-bittisen RSA-avainten ja CSR:n luomiseksi, joka sisältää kaikki tiedot, jotka päätät syöttää kehotteisiin. ( Huomaa: Common Name (Yleinen nimi) on paikka, johon haluat sijoittaa verkkotunnuksen, jota käytät sivustosi käyttämiseen. ) Kun tämä on tehty, sinun pitäisi yleensä lähettää tämä CSR hyväksyttyyn varmentajaan. Jos et halua luottaa varmenteeseesi (yleensä kehitystarkoituksiin), voit yksinkertaisesti luoda itse allekirjoitetun varmenteen. Tätä varten voimme käyttää lähes samaa riviä, mutta annamme kaksi lisäparametria. openssl req -newkey rsa:2048 -new -nodes -x509 -days 3650 -keyout key.pem -out cert.pem Näin saat certin (voimassa 10 vuotta) ja avainparin, joita voit käyttää julkaisemassasi koodinpätkässä. Seuraa vain tätä menettelyä: Luo kansio, johon haluat tallentaa avaimen ja varmenteen: mkdir conf siirry kyseiseen hakemistoon: cd conf hae tämä tiedosto ca.cnf käytettäväksi konfiguraation pikakuvakkeena: wget https://raw.githubusercontent.com/anders94/https-authorized-clients/master/keys/ca.cnf luo uuden varmenteiden myöntäjän käyttämällä tätä asetusta: openssl req -new -x509 -days 9999 -config ca.cnf -keyout ca-key.pem -out ca-cert.pem Nyt kun meillä on varmenteiden myöntäjä ca-key.pem ja ca-cert.pem, luodaan palvelimelle yksityinen avain: openssl genrsa -out key.pem 4096 hae tämä tiedosto server.cnf käytettäväksi konfiguraation pikakuvakkeena: wget https://raw.githubusercontent.com/anders94/https-authorized-clients/master/keys/server.cnf luo varmenteen allekirjoituspyynnön käyttämällä tätä konfiguraatiota: openssl req -new -config server.cnf -key key.pem -out csr.pem allekirjoittaa pyynnön: openssl x509 -req -extfile server.cnf -days 999 -passin "pass:password" -in csr.pem -CA ca-cert.pem -CAkey ca-key.pem -CAcreateserial -out cert.pem</w:t>
      </w:r>
    </w:p>
    <w:p>
      <w:r>
        <w:rPr>
          <w:b/>
          <w:color w:val="FF0000"/>
        </w:rPr>
        <w:t xml:space="preserve">id 279</w:t>
      </w:r>
    </w:p>
    <w:p>
      <w:r>
        <w:rPr>
          <w:b w:val="0"/>
        </w:rPr>
        <w:t xml:space="preserve">FRA tekee tiivistä yhteistyötä lukuisten perusoikeuksien alalla toimivien kansalaisyhteiskunnan organisaatioiden kanssa. Uusi video kuvaa viraston ja perusoikeusviraston perusoikeusfoorumiin osallistuvien kansalaisyhteiskunnan organisaatioiden välistä yhteistyötä. Tämä video auttaa lisäämään FRP:n näkyvyyttä ja tietoisuutta siitä EU:n kansalaisten keskuudessa.</w:t>
      </w:r>
    </w:p>
    <w:p>
      <w:r>
        <w:rPr>
          <w:b/>
          <w:color w:val="FF0000"/>
        </w:rPr>
        <w:t xml:space="preserve">id 280</w:t>
      </w:r>
    </w:p>
    <w:p>
      <w:r>
        <w:rPr>
          <w:b w:val="0"/>
        </w:rPr>
        <w:t xml:space="preserve">Olen eronnut ja eläkkeellä ja etsin vakavasti otettavaa kumppania vakaaseen ja pitkäaikaiseen suhteeseen. Asun Agdessa lähellä merta ja osaan laittaa ruokaa ja ylläpitää taloa. Pidän halailusta ja halauksista. Nykyään on vaikea löytää yksinkertaisuutta. Olen hyväkuntoinen mies, 57-vuotias. Olen 1,75m pitkä ja painan 75kg. Etsin kaunista mustaa naista, joka haluaa olla kanssani. Olen yksinäinen sukeltaja, rakastunut luontoon ja mereen, sinkku ja vapaa. Etsin afrikkalaista naista tai sekarotuista naista yhteiselle elämälle. Olen urheilija, olen tehnyt siitä ammatin. Olen naimaton mies, 57-vuotias, en ole koskaan ollut naimisissa ja lapseton, asun Lunelissa lyhyen aikaa oltuani 10 vuotta Tunisiassa, sitten Marokossa, sitten Intiassa, Bangladeshissa ja lopulta vuoden Senegalissa. Palasin Ranskaan 4. marraskuuta 2014 ja etsin nuorta, yksinkertaista ja ystävällistä naista, jonka kanssa elää.... Etsin nuorta naista asumaan kanssani. Olen 39-vuotias, vaalea sinisilmäinen, 1m80 80 kg Olen lomalla Montpellierissä 2 kuukautta ennen paluuta Guadeloupelle. Etsin miestä, jonka kanssa elää. Etsin miestä, jonka kanssa elää ... Etsin miestä, joka on sinkku ja jolla ei ole lapsia. olen 1m73 84 kg ja en ole tupakoitsija, mutta etsin mustaa naista. Etsin afrikkalaista naista perheeseeni. Etsin afrikkalaista naista perheeseeni. Etsin afrikkalaista naista perheeseeni. Etsin afrikkalaista naista perheeseeni. </w:t>
      </w:r>
    </w:p>
    <w:p>
      <w:r>
        <w:rPr>
          <w:b/>
          <w:color w:val="FF0000"/>
        </w:rPr>
        <w:t xml:space="preserve">id 281</w:t>
      </w:r>
    </w:p>
    <w:p>
      <w:r>
        <w:rPr>
          <w:b w:val="0"/>
        </w:rPr>
        <w:t xml:space="preserve">Matkailukohteet, museot, aktiviteetit, majoituspaikat, ravintolat... tähän lähestymistapaan sitoutuneet kumppanimme tarjoavat sinulle koko joukon vapaa-ajan aktiviteetteja, jotka ovat esteettömiä vammaisille, olipa heidän vammansa mikä tahansa. Syyskuussa 2012 matkailutoimisto sai tämän merkin neljälle vammaisuuden tyypille: motoriselle, visuaaliselle, auditiiviselle ja henkiselle. Vammaiset voivat näin ollen saada luotettavaa tietoa loma- ja vapaa-ajanviettopaikkojen esteettömyydestä. Matkailutoimisto on siksi perustanut: - vastaanottotilan, joka on kaikkien käytettävissä. - Mukautetut asiakirjat - Mukautetut opasteet - Liikuntarajoitteisten henkilöiden pysäköintipaikka matkailutoimiston edessä - Itsepalveluna toimiva digitaalinen tabletti - Magneettisilmukka - Mukautetut käymälät - Henkilökunnan koulutus - Esteettömien pukuopastusten käyttöönotto. - I-Phoneen ja älypuhelimeen ladattavien matkasuunnitelmien luominen, jotta Amboisen kaupungissa voi vierailla itsenäisesti.</w:t>
      </w:r>
    </w:p>
    <w:p>
      <w:r>
        <w:rPr>
          <w:b/>
          <w:color w:val="FF0000"/>
        </w:rPr>
        <w:t xml:space="preserve">id 282</w:t>
      </w:r>
    </w:p>
    <w:p>
      <w:r>
        <w:rPr>
          <w:b w:val="0"/>
        </w:rPr>
        <w:t xml:space="preserve">Top 10 Korsikan kauneimmista rannoista Kauneuden saarella on kaikki edellytykset saada meidät unelmoimaan. Hienot hiekkarannat, säilynyt rantaviiva ja postikorttimaiset maisemat - Korsikalla on kaikki valtit, joilla meidät voi vietellä. Tänään tarjoamme sinulle valikoiman Korsikan kymmenestä kauneimmasta rannasta, jotka sinun on ehdottomasti löydettävä. Tutustu tänään Korsikan kymmeneen kauneimpaan rantaan! Kauneuden saari on todellakin täynnä kauniita paikkoja, joihin tutustua, ja se tunnetaan erityisesti idyllisistä rannoistaan. Rannat ja pienet purot, joissa on lämpimät, turkoosit vedet, valkoisella hiekalla vuoratut rannat ja mäntymetsät odottavat sinua! Korsikan 10 kauneinta rantaa 1 - Lavezzi-saaret Korsikan ja Sardinian välissä ja vain muutaman kilometrin päässä Bonifaciosta sijaitsee Lavezzi-saaristo, joka oli aikoinaan laivojen ja merimiesten kauhu, sillä monet heistä haaksirikkoutuivat sinne. Lavezzi-saarille pääsee Bonifaciosta ja Porto-Vecchiosta, ja monilla meriretkillä pääsee sinne. Suosittelemme saapumaan ensimmäisten veneiden kanssa klo 9 aamulla, jotta voit nauttia Lavezzi-saarten suojaisasta ja paratiisimaisesta ympäristöstä. Lavezzon saari on pääsaari, ja se on saariston maihinnousupaikkasi, jos lähdet paikallisen yrityksen kanssa. Laivasta poistuminen tapahtuu päärannalla pienillä veneillä. Saari on pieni, joten täällä voi viettää päivän rentoutuen, kävellen ja uiden. Lavezzo viettelee sinut, sillä saari on asumaton, rakentamattomana ja täysin koskemattomana. Voit nauttia henkeäsalpaavasta näkymästä, jonka toisella puolella on Korsika ja toisella Sardinia, ja on kuin Seychellit olisi laskeutunut Ranskaan. Kalliot saavat epätavallisia muotoja eroosion seurauksena. Voit löytää norsun, linnun ja antaa mielikuvituksesi tehdä loput. 2 - Santa Giulia Santa Giulian ranta Bonifacion lähellä on varmasti yksi Korsikan kauneimmista rannoista ja yksi myyttisimmistä. Postikorttimaisen ulkonäkönsä ansiosta se houkuttelee vuosittain tuhansia kävijöitä. Santa Giulian lahti valkoisine hiekkarantoineen ja turkoosine vesineen oli Club Medin loistokausi 1970- ja 1980-luvuilla. Santa Giulia ihastuttaa sinua hienolla hiekalla, läpikuultavilla vesillä ja sijainnillaan Persianlahden sydämessä. Niille, jotka haluavat sukeltaa tai snorklata, on tarjolla poikkeuksellisia merenpohjia heidän intohimonsa tyydyttämiseksi. Tämän rannan viehätyksestä tuntuu kuitenkin olevan vaikeampi nauttia kesällä, koska se houkuttelee niin paljon ihmisiä, joten suosittelemme tutustumaan siihen sesongin ulkopuolella. 3 - Mare e Sole Ajaccionlahden eteläpuolella, tarkemmin sanottuna Verghiassa sijaitseva Mare e Solen ranta on hieno hiekkaranta, joka on ympyrän muotoinen. Tuulen muovaamat kivet ovat tehneet Mare e Solesta todellisen mineraalikatedraalin keskellä merta. Rohkeimmat käyttävät tilaisuutta hyväkseen ja pulahtavat mereen nauttimaan tästä luonnollisesta hyppylautasta. Mare e Sole on ranta, joka tyydyttää kaikkia, ja se tarjoaa mahdollisuuden harrastaa vesiurheilua, kuten patikointia tai vesiskootterin käyttöönottoa. Onnekkaimmilla on mahdollisuus uida delfiinien kanssa. 4 - Agosta Tämä on suosikkimme tässä Korsikan kauneimpien rantojen rankingissa: Agosta on kahden kilometrin pituinen upea ranta, joka paljastaa kaikki ominaispiirteensä esteettömällä näköalalla Ajaccionlahdelle. Rantahiekka on kultaista ja kristallinkirkas vesi näyttää kuin 4K-dokumenttielokuvasta. Voit myös käydä päivän päätteeksi Porticciossa ja hyödyntää sen satamaa naamioitumiseen.</w:t>
      </w:r>
    </w:p>
    <w:p>
      <w:r>
        <w:rPr>
          <w:b/>
          <w:color w:val="FF0000"/>
        </w:rPr>
        <w:t xml:space="preserve">id 283</w:t>
      </w:r>
    </w:p>
    <w:p>
      <w:r>
        <w:rPr>
          <w:b w:val="0"/>
        </w:rPr>
        <w:t xml:space="preserve">Tämä eläin: on vammainen, haavoittunut ja/tai sairas, Nykytilanne klo 16.00 - Julisteita on ripustettu naapurustoon, ovelta ovelle, ei ketään; Kissa on siirretty SPA:han.Tällä hetkellä hän on edelleen hoidossa; meidän on odotettava, että voimme päättää hänen tilastaan; omistajaa etsitään edelleen; sen jälkeen, kun hän on ollut eläinsuojassa ja jos eläinlääkäri antaa hyväksyntänsä (koska tällä hetkellä emme voi päättää), hänet voitaisiin leikata, ja eräs nainen on ilmoittanut meille, että hän voisi adoptoida hänet; valitettavasti hänellä ei ole varaa tehdä niin, eikä meilläkään; aiomme siksi tehdä niin ennen eläinsuojan loppumista ja käynnistämme vetoomuksen lahjoitusten keräämiseksi häntä varten kaiken varalta.....Car on tarpeen päättää hyvin nopeasti; Emme voi tällä hetkellä antaa tarkkaa summaa, mutta laitamme arvion, jos se tehdään; On siis tarpeen harkita hyvin ennen; Arche Valdesambre KIIREELLINEN; CHAT BLESSE; Tämä kissa löytyi tänä aamuna, katu työstökoneiden lähellä sisäänkäyntiä toimistot laitosten Martin ikä annetaan sattumanvaraisesti Nimi: Tapaturmainen kissa Tämä eläin: on vammainen haavoittunut ja / tai sairas, Teen lahjan 200 (tai jopa enemmän eläinlääkärin laskun ja lahjat, jotka sinulla voi olla) mukaan. Onko mahdollista saada verokuitti? Viimeksi muokannut Marie-Hélène75; 29/11/2014 klo 13.45. Kiitos, Marie-Hélène;Odotamme sitä, koska meidän on odotettava muutaman päivän ennen SPA:n eläinlääkärin lausuntoa;Koska leuka on murtunut ja päässä on suuri hematooma (ja se on se, mikä huolestuttaa eniten)Joten, jos kissa voidaan leikata, voimme luottaa apuunne...Kyllä, mahdollinen kuitti;Arvio, saamme sen, jos leikkaus tapahtuu.Kiitos paljon! Kyllä, voit varmasti luottaa apuuni. Etkö halua näyttää sitä pikaisesti toiselle eläinlääkärille (on aina hyvä saada kaksi mielipidettä)? Voiko subduraalinen hematooma olla resorboituva? odotetaan ja katsotaan mitä eläinlääkäri sanoo? Mutta miksi eläinlääkäri odottaa leikkausta, koska jos verenpurkauma painaa tiettyjä aivojen alueita, se aiheuttaa neurologisia vaurioita. Pitäkää meidät ajan tasalla sen terveydentilan kehityksestä ja lahjoituksia koskevasta vetoomuksesta. http://www.rescue-forum.com/adoption...ir-07-a-88994/ Valitettavasti tämä kissa ei ole riippuvainen meistä: se vietiin hätätapauksessa eläinlääkärille, koska se löydettiin onnettomuudessa, ja sitten se siirrettiin SPA:han. Seuraamme tilannetta, mutta tällä hetkellä emme voi puuttua asiaan.Odotamme ja olemme puhuneet SPA:lle ja pyytäneet, että kun karsinajakso on ohi ja jos omistajaa ei ole löydetty ja jos kissa on "operoitavissa" ja jos rahoitusta on (koska tiedämme, että SPA ei voi tehdä sitä, liian monta kissaa...), voisimme tehdä sen. Kaksi ihmistä ympärillämme osallistuisi myös mahdolliseen operaatioon. Hei, onko se vielä käynnissä? Löysimme sen omistajan, ja? onko omistaja onnellinen vai murjottaako hän, koska olisi mieluummin hankkiutunut eroon kissasta? Ja ennen kaikkea, miten kissa voi? Muuten, ehdotukseni tämän Louloun auttamiseksi on tietenkin edelleen voimassa. Viimeisin uutinen oli, että tämä kisu kuului vanhukselle, joka etsi sille jotain tekemistä, mutta se oli eksynyt kotoaan. Se löytyi kaduilla olleiden julisteiden ansiosta, ja rouva oli hyvin iloinen.</w:t>
      </w:r>
    </w:p>
    <w:p>
      <w:r>
        <w:rPr>
          <w:b/>
          <w:color w:val="FF0000"/>
        </w:rPr>
        <w:t xml:space="preserve">id 284</w:t>
      </w:r>
    </w:p>
    <w:p>
      <w:r>
        <w:rPr>
          <w:b w:val="0"/>
        </w:rPr>
        <w:t xml:space="preserve">Sopimus - Yksinkertaistettu menettely Nämä tuotteet sisältävät lisensoimatonta sisältöä, joka on saatavilla ja/tai jonka käyttöä on rajoitettu. Kuvat, jotka on merkitty Yksinkertaistetun menettelyn latauksiksi, eivät sisälly Premium Access -pakettiisi eivätkä Getty Images -tilaukseesi. Näihin kuviin sovelletaan lisäoikeuksia. Fast Track -latausten avulla voit ladata nopeasti vesileimattomia kuvia korkearesoluutioisina. Ellei sinulla ole kirjallista sopimusta Getty Imagesin kanssa päinvastaisesta, pikalatauksia voi käyttää vain mallinnuksiin, eikä niitä ole lisensoitu käytettäväksi lopullisessa projektissa. Fast Track -tililläsi yrityksesi työntekijät voivat ladata sisältöä seuraaviin käyttötarkoituksiin: Se korvaa Getty Imagesin verkkosivustolla olevien mock-up-kuvien (kuvien tai videoiden) lisenssin. Pikatili ei ole lisenssi. Jos haluat viimeistellä projektisi Fast Track -tililtäsi ladatulla sisällöllä, sinun on hankittava lisenssi. Ilman lisenssiä et saa käyttää sisältöä muihin käyttötarkoituksiin, kuten: esityksiin ulkopuolisille todistajaryhmille lopulliseen sisältöön, jota levitetään yrityksesi sisällä mihin tahansa sisältöön, jota levitetään yrityksesi ulkopuolelle mihin tahansa sisältöön, jota levitetään yleisölle (esim. mainos- tai markkinointisisältöön) Koska kokoelmia päivitetään jatkuvasti, Getty Images ei voi taata tietyn kohteen saatavuutta ennen kuin hankit lisenssin. Lue lisensoitua sisältöä koskevat rajoitukset Getty Imagesin verkkosivustolla huolellisesti ja ota yhteyttä Getty Imagesin asiakasvastaavaan, jos sinulla on kysyttävää. Fast Track -tilisi aktivoidaan yhdeksi vuodeksi. Getty Images -asiakaspäällikkösi ottaa sinuun yhteyttä tilisi uusimiseksi. Napsauttamalla Lataa-painiketta otat täyden vastuun saatavilla olevan luvattoman sisällön käytöstä, mukaan lukien tarvittavien lupien hankkiminen käyttöä varten; sitoudut myös noudattamaan kaikkia sovellettavia rajoituksia.</w:t>
      </w:r>
    </w:p>
    <w:p>
      <w:r>
        <w:rPr>
          <w:b/>
          <w:color w:val="FF0000"/>
        </w:rPr>
        <w:t xml:space="preserve">id 285</w:t>
      </w:r>
    </w:p>
    <w:p>
      <w:r>
        <w:rPr>
          <w:b w:val="0"/>
        </w:rPr>
        <w:t xml:space="preserve">Stade Sottevillais'n kanssa saavutettu ennätys on Rouennais'n eduksi, joka on ottanut johtoaseman SSCC:hen nähden DH-kohtaamisissa. Sotteville voitti kuitenkin ainoan Ranskan cupin kohtaamisen FCR:ää vastaan Ranskan cupin 2014-2015 4. kierroksella maalein 3-1. - DH Normandie : 4 ottelua, 4 voittoa, 0 tasapeliä, 0 tappiota, 13 maalia puolesta, 2 maalia vastaan, Diff : +11 - Haute-Normandie : 8 ottelua, 7 voittoa, 1 tasapeli, 0 tappiota, 25 maalia puolesta, 2 maalia vastaan, Diff : +23 - Coupe de France : 1 ottelu, 0 ottelua, 0 voittoa, 0 tasapeliä, 1 tappio, 1 maali puolesta, 3 maalia vastaan, Diff : +23 He ovat tunteneet molemmat seurat Pelaajat : Mustapha Benzia, Alexander Borja, Khalid Derraz, Amin El Khatir, Amara Keira, Berry Makuika, Bertrand Mignot Henkilökunta : Raynald Bertin</w:t>
      </w:r>
    </w:p>
    <w:p>
      <w:r>
        <w:rPr>
          <w:b/>
          <w:color w:val="FF0000"/>
        </w:rPr>
        <w:t xml:space="preserve">id 286</w:t>
      </w:r>
    </w:p>
    <w:p>
      <w:r>
        <w:rPr>
          <w:b w:val="0"/>
        </w:rPr>
        <w:t xml:space="preserve">Isäntäperhe tai yliopistoasuntoTäydellinen ranskan kielen opiskelu ei olisi täydellistä ilman integroitumista yhteisöön. Siksi École de langue française kannustaa opiskelijoita asumaan ranskankielisen perheen kanssa. Tämä etuoikeutettu kontakti maksimoi ranskan kielen ja Quebecin kulttuurin oppimisen. Koulu tarjoaa myös välityspalvelun, joka auttaa oppilaita löytämään heidän tarpeisiinsa parhaiten sopivan isäntäperheen. Huomaa, että syys- ja talvikausina tästä palvelusta peritään lisämaksuja. Opiskelijoilla on myös mahdollisuus asua kampuksella sijaitsevissa asuntoloissa. Jos olet kiinnostunut ryhtymään kielikoulun isäntäperheeksi, katso lisätietoja tältä sivulta.</w:t>
      </w:r>
    </w:p>
    <w:p>
      <w:r>
        <w:rPr>
          <w:b/>
          <w:color w:val="FF0000"/>
        </w:rPr>
        <w:t xml:space="preserve">id 287</w:t>
      </w:r>
    </w:p>
    <w:p>
      <w:r>
        <w:rPr>
          <w:b w:val="0"/>
        </w:rPr>
        <w:t xml:space="preserve">Sähköposti (Emme vastaa henkilökohtaisiin terveyskysymyksiin.) Preferred Wording: Curriculum; CISMeF Synonyymi: Curriculum; MeSH Synonyymi: Curriculum; MeSH Hyponym: Short-term Internship; Lyhytaikainen harjoittelu; Short-term Internship; Alkuperäinen ID: D003479; UMLS CUI : C0010478; - Tarkat automaattiset kohdistukset (CISMeF-ryhmän tekemät) - Tietueeseen liittyvät käsite(t) - TSP-korrespondenssit - Luettelo liitettävissä olevista määritteistä - Semanttinen tyyppi(t) N2-AUTOINDEXEE Tutkimus yleislääkäreiden käytännöistä Strasbourgissa toteutettavassa lihavien ja ylipainoisten lasten koordinoitua hoitoa koskevassa ohjelmassa PRECCOSS (Programme for the coordinated management of obese and overweight children in Strasbourg) http://www.sudoc.fr/23145354X 2018 thesis or dissertation Profamille https://dumas.ccsd.cnrs.fr/dumas-01647168 Psykiatria- ja mielenterveyssuunnitelmassa edistetään omaishoitajille suunnattuja saattaja-, tiedotus- ja tukitoimia, joita olisi edistettävä psykoedukaatio-ohjelmilla. Tämän tutkimuksen tavoitteena on ymmärtää, miten toimintaterapeutin ja skitsofreniaa sairastavien omaishoitajien välinen kumppanuus voi parantaa perheen elämänlaatua. Kliininen tutkimus perustuu psykoedukaatio-ohjelmaan Profamille 2017 false false DUMAS - Dépôt Universitaire de Mémoires Après Soutenance France thèse ou mémoire Programmes Schizophrénie personnes aidants schizophrénie Fyysinen aktiivisuus alaraajojen arteriopatian hoidossa: retrospektiivinen tutkimus, jossa arvioidaan Lyonissa sijaitsevan Edouard Herriot -sairaalan liikuntalääketieteen osaston kävelykuntoutusohjelman hyötyjä http://www.sudoc.fr/203339215 Alaraajojen oblitteratiivinen arteriopatia (AOMI) on hyvin yleinen patologia (yli 10 % yli 60-vuotiaista sairastuu siihen), johon liittyy korkea sairastuvuus ja kuolleisuus, ja siihen liittyvät hoidot aiheuttavat huomattavia kustannuksia sosiaaliturvalle. Tämän patologian torjumiseksi käynnistettiin Edouard Herriot -sairaalan urheilulääketieteen osaston kävelykuntoutusohjelma. Tämän tutkimuksen tavoitteena on arvioida tämän ohjelman hyötyjä 3 kuukauden kuluttua OAMI-potilailla, joilla on klaudikaatiovaiheessa oleva OAMI (vaihe II) 2017 false false SUDOC - Catalogue du Système Universitaire de Documentation thèse ou mémoire thérapeutique Impact d'une formation continue de secrétaires médicales à la gestion des appels de soins urgents ou non programmés : étude qualitative auprès de 18 secrétaires médicales formés en Mayenne en 2013 http://www.sudoc.fr/221600949 Johdanto: Lääketieteen sihteeristö on avainasemassa lääkärin vastaanoton toiminnassa. Heidän tehtäviinsä kuuluu kiireellistä tai kiireetöntä hoitoa koskevien pyyntöjen priorisointi. Alle 10 prosentilla heistä on lääketieteellisen sihteerin peruskoulutus. Heidän on otettava vastuu kiireellisiä tapaamisia koskevien pyyntöjen lajittelusta itse. Centre d'Enseignement et des Soins d'Urgence 53 loi vuonna 2013 Mayennessa työskenteleville lääkärisihteereille täydennyskoulutuskurssin, joka auttaa vastaamaan hätäpuheluihin yleislääkärin vastaanotolla. Päätavoitteena oli määrittää tämän koulutuksen vaikutus puheluiden priorisointiin ja aikataulun hyvään hallintaan 2017 väärä väärä väärä väärä väärä SUDOC - Catalogue du Système Universitaire de Documentation opinnäytetyö tai väitöskirja pysyvää laadullista tutkimusta lääketieteelliset sihteerit Hoito Lääketieteellinen täydennyskoulutus oppiaineena muodostettu nimitys Lääkärin toiminnan kuvaus ja näkökulmat suunnittelemattomassa kiireellisessä konsultaatiokeskustelussa Frugesin monialaisessa terveyskeskuksessa: tutkimus kesäkuusta 2013 kesäkuuhun 2015 http://pepite-depot.univ-lille2.fr/nuxeo/site/esupversion</w:t>
      </w:r>
    </w:p>
    <w:p>
      <w:r>
        <w:rPr>
          <w:b/>
          <w:color w:val="FF0000"/>
        </w:rPr>
        <w:t xml:space="preserve">id 288</w:t>
      </w:r>
    </w:p>
    <w:p>
      <w:r>
        <w:rPr>
          <w:b w:val="0"/>
        </w:rPr>
        <w:t xml:space="preserve">Fujitsu (富士通株式会社, Fujitsu kabushiki-gaisha?) on japanilainen yritys, joka on erikoistunut puolijohteiden, tietokoneiden, kosketusnäyttötablettien, oheislaitteiden (tulostimet, skannerit, nestekidenäytöt jne.) ja plasmanäyttöjen suunnitteluun ja valmistukseen; Fujitsu on maailman kolmanneksi suurin tietotekniikkapalveluiden tarjoaja ja Japanin markkinoiden suurin. Se on yksi Japanin viidestä suurimmasta puolijohdevalmistajasta. Fujitsu työllistää tutkimus- ja kehitystoiminnassa 1 500 tutkijaa laboratorioissaan Japanissa, Yhdysvalloissa, Kiinassa ja Yhdistyneessä kuningaskunnassa. Lisäksi yli 14 000 insinööriä työskentelee uusien tuotteiden kehittämisen parissa eri puolilla maailmaa. Fujitsu on hakenut yli 32 000 patenttia. Fujitsu perustettiin vuonna 1935, kun Fuji Electric erotettiin sen viestintäosastosta. Uuden yrityksen nimi oli Fuji Tsushinki Manufacturing Corporation. Vuonna 1962 yrityksen nimi muutettiin virallisesti Fujitsu Limitediksi. Vuonna 1997 Fujitsu hankki määräysvallan Amdahl Corporationissa[3]. Fujitsu Computers Europe, konsernin IT-divisioonan Euroopan tytäryhtiö, ja saksalainen Siemens-konserni perustivat 1. lokakuuta 1999 Fujitsu Siemens Computersin, joka on näiden kahden yrityksen puoliksi omistama yhteisyritys ja joka on erikoistunut henkilökohtaisten tietokoneiden, kannettavien tietokoneiden ja palvelimien valmistukseen. Augsburgin tehdas Baijerissa on Fujitsu Siemensin ainoa tuotantolaitos. Vuonna 2002 se ilmoitti vähentävänsä 16 000 työpaikkaa. Vuonna 2007 yhtiö teki ostotarjouksen GFI Informatiquesta hintaan 8,50 euroa osakkeelta. Vuonna 2009 (1. huhtikuuta) Fujitsu osti Siemensin osuudet Fujitsu Siemens Computersista, josta tuli Fujitsu Technology Solutions. Augsburgin laitosta nykyaikaistetaan, ja vuodesta 2011 alkaen se ottaa maanjäristyksen jälkeen osan Fukushiman lähellä sijaitsevan laitoksen tuotannosta. Tämä laitos on Euroopan viimeinen mikrotietokoneiden tuotantolaitos[4].</w:t>
      </w:r>
    </w:p>
    <w:p>
      <w:r>
        <w:rPr>
          <w:b/>
          <w:color w:val="FF0000"/>
        </w:rPr>
        <w:t xml:space="preserve">id 289</w:t>
      </w:r>
    </w:p>
    <w:p>
      <w:r>
        <w:rPr>
          <w:b w:val="0"/>
        </w:rPr>
        <w:t xml:space="preserve">Tosi-tv Tosi-tv on ollut hyvin läsnä Ranskassa jo lähes 20 vuoden ajan. Jos nämä viime vuodet, se otti uuden käänteen, NextPlz julkaisee joka päivä monia uutisia niin, että Internetin käyttäjät eivät menetä murusia siitä! Muistakaa, että vuonna 2001 M6 aloitti Ranskan ensimmäisen tosi-tv-ohjelman: Loft Story. Samana vuonna katsojat tapasivat Loanan, ohjelman tähden. Vaikka nuorella naisella oli valtava ura useiden vuosien ajan, hänellä oli myös suuri läpimurto. Hän on palannut ruuduillemme jo jonkin aikaa, mutta muut tähdet ovat nyt ottamassa valtaa. Mieleen tulevat tietysti it-tyttö Nabilla, Les Marseillais -elokuvan tähti Julien Tanti tai JLC-perheen jäsenet, jotka ovat olleet TFX:n hitti joulukuusta 2019 lähtien. Menestys on aina kulttiohjelmissa! Les Marseillais'sta puheen ollen, Les Marseillais aux Caraïbesin uusin kausi on menestys W9:llä. Jos katsojat seuraavat uusia jaksoja joka päivä, he eivät menetä Carla Moreaun, Kevin Guedjin, Maeva Ghennamin tai Greg Yegan tarinoita 6play-alustalla saatavilla olevien uusintojen ansiosta. Myös muut nykyiset tosi-tv-ohjelmat ovat erittäin menestyksekkäitä. Näihin kuuluvat La Villa des Coeurs Brisés, 10 Parfaits-paria, Mariés au Premier Regard ja tietenkin M6:n kulttimaineeseen noussut romanssiohjelma L'Amour est dans le pré. Tosi-tv monipuolistuu Tänä vuonna tosi-tv on ottanut uuden käänteen. Erityisesti Amazon Primen ja Netflixin kaltaisten suoratoistoalustojen ansiosta, jotka ovat käynnistäneet Love Islandin tai The Circle France -ohjelman kaltaisia ohjelmia. Vaikka Les Anges 12 -ohjelman lähetys NRJ12-kanavalla keskeytettiin lukituksen aikana, kanava ei jättänyt ohjelman faneja pulaan, vaan esitti joka ilta uudelleen kaksi sen lippulaivakautta. Odottaessasi lisätietoja tulevista kuvauksista, älä jää paitsi tosi-tv-uutisista seuraamalla tiiviisti tässä kategoriassa julkaistuja uutisia! Kesken Les Marseillais -elokuvan kuvausten Dubaissa kauniin Manon Marsault'n on työskenneltävä myös upouuden ammatillisen projektin parissa. Suosikkiperheemme uusi seikkailu on alkanut... Liukumäen ystävä, komea Loïc Fiorelli pitää hauskaa lumessa. Hiihto-opettaja, entinen ehdokas nauttii talviurheilusta tyhjissä lomakohteissa. Hän on hiihto-opettaja ja nauttii talviurheilusta tyhjissä hiihtokeskuksissa... Melko hienotunteinen yksityiselämästään, viime yönä Sephora antoi koskettavan lausunnon Instagramissa. Rakkauden prinssi ja prinsessat 8:n nimetön prinssi avautui hiljattain suhteestaan Kellyniin. Jos haluat lisätietoja, klikkaa tästä! Se on suuri...</w:t>
      </w:r>
    </w:p>
    <w:p>
      <w:r>
        <w:rPr>
          <w:b/>
          <w:color w:val="FF0000"/>
        </w:rPr>
        <w:t xml:space="preserve">id 290</w:t>
      </w:r>
    </w:p>
    <w:p>
      <w:r>
        <w:rPr>
          <w:b w:val="0"/>
        </w:rPr>
        <w:t xml:space="preserve">Vahingoittaisiko hiusten kuivuminen luonnollisesti vähemmän? Ehkä ei... Vaikka meille on jo vuosia kerrottu, että hiusten kuivattaminen luonnollisesti olisi hiuksiemme kannalta parempi... eräs hiusasiantuntija on tullut tekemään tyhjäksi kaikki suunnitelmamme. Mutta ketä uskoa? Kuuntele ensin teoriaa... Hiusten kuivaaminen luonnollisesti: myytti Siitä asti kun olen kirjoittanut Babillagesista (siitä on... kymmenen vuotta! Mamma mia, miten aika rientää!!!), olen aina kuullut, että lämmönlähde yleensä on huono hiuksille. Siksi olin ehdottanut kokonaista postausta siitä, miten suojata hiukset kuumuudelta tai miten suoristaa hiukset vahingoittamatta niitä. Hiusten kuivaaminen luonnollisesti: todellisuus Tim Moore, ghd:n innovaatio- ja teknologiajohtaja, antoi Harper Bazaar UK -lehdelle haastattelun selittääkseen teoriaansa. Tuotemerkin tieteellisten asiantuntijoiden mukaan vesi pyrkii "paisuttamaan" hiuskuidun muodostavia kynsinauhoja. Tulos? Jos hiusten annetaan kuivua luonnollisesti ulkoilmassa, ne altistuvat enemmän kosteudelle... ja ovat siten alttiita vaurioille. Sen lisäksi märät hiukset altistavat ne myös suuremmalle saastumiselle. Tim Moore kertoo, että hiusten föönaaminen ei ole huono vaihtoehto, kunhan sitä käytetään oikein. Nimittäin: - Pyyhi hiukset etukäteen, jotta saat poistettua mahdollisimman paljon kosteutta. Tätä selitän teille taukoamatta instagram-tarinoissani: mikrokuitupyyhkeellä, jonka jätät päähäsi, se on täydellinen. Ei ole mitään järkeä "hieroa" hiuksiasi kuin hullu pyyhkeellä: vaarana on, että lisäät epätoivottua pörröisyyttä. - Älä kiinnitä hiustenkuivaajaa hiuksiin. Elementaarista, rakas Watson! Silti monet naiset tekevät edelleen tämän "virheen". - Suosi hiustenkuivaajan matalaa lämpötilaa. Tai ylipäätään millään lämmitetyllä hiuslaitteella. Älä anna hiustenkuivaajan työskennellä samalla alueella liian kauan. Jos tunnet päänahkasi kuumenevan, se on erittäin huono merkki. Liikuta sen sijaan hiustenkuivaajaa päänahan ympärillä. - Käytä lämpösuojasuihketta Jos haluat ottaa ylimääräisiä varotoimia, miksipä ei! KLIKKAA TÄSTÄ LISÄÄ KAUNEUSUUTISIA! Paitsi että on olemassa pyyhkeitä, jotka kuivattavat hiukset lähes kokonaan ;) ja minun iässäni voin sanoa, että tein hyvin, kun jätin hiustenkuivaajan kaappiin 15 vuodeksi. Huolimatta hoidosta, joka kuivattaa niitä ja aiheuttaa niiden putoamisen, ne ovat melko hyviä esimerkiksi Christophe Robinin tuotteiden ja muiden (sanotaanpa, että parapharmacyn valikoimien huippu tai keskimmäinen) ansiosta, lyhyesti sanottuna en usko paljon hiustenkuivaajan hyveisiin, mutta niiden kuivaaminen erityisellä pyyhkeellä tekee! Kampaajani oli jo sanonut minulle, että on parempi kuivata hiukseni hiustenkuivaajalla kuin mennä nukkumaan märkä tukka (se pysyy kosteudessa) Ah kyllä, olen samaa mieltä! Niin, mutta samalla kaveri, joka sanoo niin, ei ole oikeastaan tiedemies, vaan hiustenkuivaajia myyvä kaveri. Tuotemerkillä ei ole oikeutta esittää tieteellisiä väitteitä ilman, että ne on todennettu ja todennettavissa. Olen kanssasi samaa mieltä siitä, että kyseessä on haastattelussa annettu lausunto eikä tuotemainoksissa esitetty "väite". Joten tässä... Olen perseelläni! Luulin, että se oli päinvastoin! Anteeksi hiukseni siitä tuskasta, jota olen tehnyt sinulle koko tämän ajan Jälkeenpäin, se on asiantuntija merkiltä, joka pitää kiinni</w:t>
      </w:r>
    </w:p>
    <w:p>
      <w:r>
        <w:rPr>
          <w:b/>
          <w:color w:val="FF0000"/>
        </w:rPr>
        <w:t xml:space="preserve">id 291</w:t>
      </w:r>
    </w:p>
    <w:p>
      <w:r>
        <w:rPr>
          <w:b w:val="0"/>
        </w:rPr>
        <w:t xml:space="preserve">SSIAP2-koulutus: Palo- ja elinturvapalvelujen ryhmänjohtaja Palo- ja elinturvapalvelujen ryhmänjohtaja Oletko SSIAP1? Ota johtovastuuta ryhtymällä SSIAP2:ksi. Tämä on looginen askel, jos sinulla on vastuuntuntoa ja halu välittää tietoa eteenpäin. Opi johtamaan tiimiäsi! SSIAP 2 -paloturvallisuus- ja henkilökohtaisen avun päällystön johtaminen johtaa paloryhmän johtajan tehtävään. Tässä tehtävässä hän huolehtii palontorjunnasta ja turvallisuudesta ERP- (yleisöä vastaanottavat laitokset) ja IGH-rakennuksissa (korkeat rakennukset) valvomalla SSIAP1-ryhmänsä jäseniä. Paloturvallisuuden ja henkilökohtaisen avun ryhmänjohtajan SSIAP2 tehtävät: - Ihmisten turvallisuuden ja tavaroiden paloturvallisuuden varmistaminen - Teknisten tehtävien suorittaminen - Kaikkien paloturvallisuus- ja palontorjuntatoimien määrittäminen, johtaminen ja koordinointi - Työpaikan paloturvallisuuden valvominen ja sen noudattamisen varmistaminen - Turvallisuusaseman johtaminen katastrofien aikana - Hissitapahtumien hallinta - Hallinnolliset tehtävät, kuten raportointi hierarkkisille viranomaisille - Tieto, Vastaa seuraavista tehtävistä: - Turvallisuusohjeiden tunteminen, soveltaminen ja vaaratilanteiden hallinta - Turvallisuus- ja esteettömyystoimikunnan avustaminen (turvallisuusrekisterin esittely ja kysymyksiin vastaaminen) - Uusien tulokkaiden vastaanottaminen ja kotouttaminen - Kierrosten aikataulujen laatiminen - Toiminnan valvominen ja ohjeiden välittäminen - Henkilöstön kouluttaminen paloturvallisuuteen (1. tason koulutus) - Osaamisen tarkastaminen ja saavutusten todentaminen - Kriisitilanteiden hallinta - Pelastustoimien koordinointi ja yhteydenpito pelastusryhmiin Paloturvallisuuden ja henkilökohtaisen avun ryhmänjohtajan profiili SSIAP2: Säädösten tuntemus Tuntea paloturvallisuuden yleiset periaatteet ja niitä koskevat säädökset: - Pohjapiirustus, kulku- ja kulkuväylät, eristäminen - Rakennusmateriaalit - Väliseinät - Välykset - Savunpoisto - Turvavalaistus - Tekniset asennukset - Hätä- ja hälytyslaitteet Tekninen tietämys : - Yksilönsuojausmenetelmä - Tulipalojen syyt - Sammutuskeinot - Saavutettavuus ja käyttöönotto - Pelastusvälineet - Koulutuksen järjestämisen osaaminen - Ryhmän motivointi ja harjoitusten järjestäminen - Ristiriitojen hallinta - Hälytyksen käytön osaaminen ja evakuoinnin johtaminen - Hallinnollisten asiakirjojen hallinnointi - Reaktiivisuus - Perusteellisuus ja menettelyjen noudattaminen - Hyvä kirjallinen ja suullinen ilmaisukyky - Sopeutumiskyky - Analyyttiset taidot SSIAP2-palo- ja hengenpelastusryhmän johtajan urakehitys: SSIAP 2 -työntekijä voi edetä palo- ja hengenpelastusyksikön johtajaksi (SSIAP 3). Tutustu myös lentoaseman ammattien koulutukseen sekä lentoaseman maahenkilökunnan koulutukseen. Edellytykset: - ERP- tai IGH-yksikön paloturvallisuusryhmän johtajan tehtävään hakevat - SSIAP1-, ERP- tai IGH1-tutkinto tai vastaava tutkinto ja vähintään 1 vuoden ajan kyseisiä tehtäviä hoitaneet - 02. toukokuuta 2005 annetussa asetuksessa säädetyt terveydelliset edellytykset täyttävät - Osoittavat, että he ymmärtävät ja osaavat transkriboida ranskan kielen - SST- tai PSC1-koulutuksen suorittaneet Tavoitteet : - ERP- tai IGH-alan paloturvallisuusryhmän johtajaksi hakevat - Hakijalla on SSIAP1-, ERP- tai IGH1-tutkinto tai vastaava tutkinto ja hän on toiminut näissä tehtävissä vähintään yhden vuoden ajan - Hän täyttää 02. toukokuuta 2005 annetussa asetuksessa säädetyt terveydelliset vaatimukset - Hän osoittaa kykynsä ymmärtää ja kirjoittaa ranskan kieltä - Hänellä on SST- tai PSC1-tutkinto Ohjelma: Ryhmänjohtajan roolit ja tehtävät: - Paloturvallisuusryhmän johtaminen</w:t>
      </w:r>
    </w:p>
    <w:p>
      <w:r>
        <w:rPr>
          <w:b/>
          <w:color w:val="FF0000"/>
        </w:rPr>
        <w:t xml:space="preserve">id 292</w:t>
      </w:r>
    </w:p>
    <w:p>
      <w:r>
        <w:rPr>
          <w:b w:val="0"/>
        </w:rPr>
        <w:t xml:space="preserve">UNDP:n lehdistötiedote - Talouskasvu ei riitä vastaamaan Afrikan uusiin haasteisiin Talouskasvu ei riitä vastaamaan Afrikan uusiin haasteisiin, sanoo UNDP:n hallintojohtaja Abidjan, 18. maaliskuuta 2015 - "Afrikka on saavuttanut vaikuttavan talouskasvun viime vuosikymmenen aikana, mutta sen kykyä ylläpitää edistystä ja vastata uusiin haasteisiin voidaan vahvistaa vain investoimalla kansalaisten terveyteen, koulutukseen ... EBOLA-tiedote 24. huhtikuuta 2014 Conakry 25. huhtikuuta 2014 - 24. huhtikuuta 20014 mennessä Guineassa on todettu 115 vahvistettua Ebola-verenvuotokuumeen tapausta, joista 72 on kuollut. Huhtikuun 17. ja 24. päivän välisenä aikana ilmoitettiin 6 uutta tapausta seurannassa olevien rekisteröityjen yhteyshenkilöiden joukossa. 1 tapaus Conakryssa ja 5 tapausta Guéckédoussa. Maan osalta 24. huhtikuuta 2014 mennessä 12 potilasta oli edelleen sairaalahoidossa: 5 potilasta Conakryn hoitokeskuksessa ja 2 Guéckédoun sairaalassa.</w:t>
      </w:r>
    </w:p>
    <w:p>
      <w:r>
        <w:rPr>
          <w:b/>
          <w:color w:val="FF0000"/>
        </w:rPr>
        <w:t xml:space="preserve">id 293</w:t>
      </w:r>
    </w:p>
    <w:p>
      <w:r>
        <w:rPr>
          <w:b w:val="0"/>
        </w:rPr>
        <w:t xml:space="preserve">Kyselyt, joita toistetaan yötä päivää vielä muutaman päivän ajan, kertovat meille, että toisella kierroksella Hollande kohtaa Sarkozyn, ikään kuin peli olisi jo pelattu; lisäksi niissä jopa ilmoitetaan, että Hollande on suurelta osin voittaja. Mutta jotkut näistä gallup-analyytikoista puhuvat jo yllätyksestä... Tai ainakin vihjailevat siitä! Tietenkin tiedämme jo, että Eva Joly on onneksi poissa kisasta, hänen luutnantinsa ovat hylänneet hänet jo viikkojen ajan ja keskittyvät sen sijaan tuleviin vaalipiireihinsä. Bayrou ei ole kolmas mies kuten viisi vuotta sitten vuonna 2007, vaan viides tällä kertaa, ja jos Sarkozy ja Hollande levittävät punaisen maton mahdolliselle Matignonille, jota ei tule, hänen ei pitäisi ylittää 10 tai 11 prosenttia. Neljäs ehdokas on epäilemättä Marine le Pen; voittava veto perustajaisän perijälle, joka valmistautuu todelliseen haasteeseensa, itse asiassa vuoden 2017 haasteeseen. Jäljelle jää suuri kolmio, Mélenchon/Hollande/Sarkozy. Vaikka joissakin mielipidemittauksissa Mélenchon saa jo 17 prosenttia, mikä näyttää jo nyt saavutukselta, yhden viikon aikana monet asiat voivat vielä kehittyä ja muuttua. Meillä voi olla yllätyksiä. Hollande, jonka kaikki tietävät, ettei hänellä ole sen enempää statusta valtionpäämiehenä kuin mahtipontisella, ei-projektin kantajalla, on seurannut Mélenchonia ja Sarkozya viikkojen ajan, yrittäen toipua Toulousessa muutama viikko sitten sekä Meksikossa tänään, voimme helposti kokea uudelleen Jospinin katastrofin, enkä olisi yllättynyt.Olen aina ajatellut, että Sarkozy voitaisiin valita vain yhdeksi kaudeksi, ellei hän olisi vakuuttunut siitä, että taisteluun lähteminen toisi hänelle varman voiton. Hän ei ole mies, joka kestää epäonnistumisia, eikä hän luovu valtikastaan. Se on bonapartismia. Todellinen yllätys tulee kuitenkin todennäköisesti Mélenchonin puolelta, enkä omalta osaltani olisi kovin yllättynyt Mélenchonin ja Sarkozyn kaksintaistelusta. Mélenchonin kampanjassa on mekaniikka, ja äänestäjät äänestävät tuskin hyödyllisesti. Hyödyllinen äänestäminen tarkoittaa ensimmäisen kierroksen poistamista, sillä se ei ole enää merkityksellinen. On totta, että suuri osa Mélenchonin äänestäjistä tietää, että heidän mestarinsa hanke on tuskin sovellettavissa, mutta turhautuminen, pelot ja epävarmuus saavat nämä äänestäjät todennäköisesti vahvistamaan alkuperäistä ääntään ja miksi ei keräämään uusia ääniä. Veto vaikuttaa monista epärealistiselta, ja kuitenkin rivien välistä lukemalla tuntuu, että valmistaudumme johonkin, jonka pitäisi olla tavallisuudesta poikkeavaa: kani hatusta! Pitäisikö meidän muistaa, että vaaleja ei pidetä äänestyspaikoilla vaan äänestyskopeissa ja että äänestysaikeiden ja annettujen äänien välillä on usein marginaali. Vaikka Mélenchon ei pääsisikään toiselle kierrokselle, uskon, että jos hänen on lopulta jäätävä kolmanneksi mieheksi, hän on paljon lähempänä 20 prosenttia kuin 15 tai jopa 17 prosenttia.Vastaus saadaan viikon kuluttua, ja jos suurkaupunkilaiset odottavat gongia kello 20.00, JSSNews kertoo suuntaukset kello 18.30... Kaksi demagogista ja populistista ehdokasta voittaa tämän kampanjan, kaksi ehdokasta, joista ei tule tasavallan presidenttiä vuonna 2012: Mélenchon ja Marine le Pen, mutta kaksi ehdokasta, jotka edustavat yli kolmasosaa ranskalaisista äänestäjistä. Kolmas, jota kukaan ei voi jättää huomiotta, ei varsinkaan Sarkozy. Sosialistinen puolue saattaa hyvinkin kokea samanlaisen tyhjyyden ja hajoamisen kourissa kuin PCF. Sillä välin on tärkeää päästä eroon Aubrysta pääministerinä ja Védrinen asemasta Quai d'Orsayssa. Odotusaikaa on jäljellä enää 216 tuntia. Yllätys, yllätys...O</w:t>
      </w:r>
    </w:p>
    <w:p>
      <w:r>
        <w:rPr>
          <w:b/>
          <w:color w:val="FF0000"/>
        </w:rPr>
        <w:t xml:space="preserve">id 294</w:t>
      </w:r>
    </w:p>
    <w:p>
      <w:r>
        <w:rPr>
          <w:b w:val="0"/>
        </w:rPr>
        <w:t xml:space="preserve">Lauantaina 4. heinäkuuta 2020 virallisessa lehdessä julkaistun pääministerin nimittämisasetuksen ja 7. heinäkuuta virallisessa lehdessä julkaistun hallituksen kokoonpanoa koskevan asetuksen jälkeen 26. heinäkuuta annetulla asetuksella täydennetään hallituksen kokoonpanoa valtiosihteerien luettelolla. Hallituksen kokoonpano on nyt seuraava: Ministerit: - Jean-Yves Le Drian, Eurooppa- ja ulkoasiainministeri; - Barbara Pompili, ekologisesta siirtymävaiheesta vastaava ministeri; - Jean-Michel Blanquer, kansalliskoulutus-, nuoriso- ja urheiluministeri; - Bruno Le Maire, talous-, valtiovarain- ja elvytysministeri; - Florence Parly, asevoimaministeri; - Gérald Darmanin, sisäasiainministeri; - Elisabeth Borne, työ-, työllisyys- ja kotouttamisministeri; - Sébastien Lecornu, merentakaisista alueista vastaava ministeri; - Jacqueline Gourault, alueellisesta yhteenkuuluvuudesta ja suhteista paikallis- ja alueviranomaisiin vastaava ministeri; - Eric Dupond-Moretti, sinettien vartija, oikeusministeri; - Roselyne Bachelot, kulttuuriministeri; - Olivier Véran, solidaarisuus- ja terveysministeri; - Annick Girardin, meriasiainministeri; - Frédérique Vidal, korkeakoulutus-, tutkimus- ja innovaatioministeri; - Julien Denormandie, maatalous- ja elintarvikeministeri; - Amélie de Montchalin, muutos- ja virkamiesministeri; - Marc Fesneau, pääministerin avustaja, joka vastaa suhteista parlamenttiin; - Elisabeth Moreno, pääministerin avustaja, joka vastaa naisten ja miesten tasa-arvosta, monimuotoisuudesta ja yhtäläisistä mahdollisuuksista; - Franck Riester, Eurooppa- ja ulkoasiainministerin avustaja, vastuualueenaan ulkomaankauppa ja houkuttelevuus; - Emmanuelle Wargon, ekologisesta siirtymävaiheesta vastaavan ministerin avustaja, vastuualueenaan asuminen; - Jean-Baptiste Djebbari, ekologisesta siirtymävaiheesta vastaavan ministerin avustaja, vastuualueenaan liikenne; - Roxana Maracineanu, kansalliseen opetus-, nuoriso- ja urheiluministerin avustaja, vastuualueenaan urheilu; - Olivier Dussopt, talous-, valtiovarain- ja elvytysministerin avustaja, vastuualueenaan julkinen talous; - Agnès Pannier-Runacher, talous-, valtiovarain- ja elvytysministerin avustaja, vastuualueenaan teollisuus; - Alain Griset, talous-, valtiovarain- ja elvytysministerin avustaja, vastuualueenaan pienet ja keskisuuret yritykset; - Geneviève Darrieussecq, asevoimaministerin avustaja, vastuualueenaan muistot ja veteraanit; - Marlène Schiappa, sisäministerin avustaja, vastuualueenaan kansalaisuus; - Brigitte Klinkert, työ-, työllisyys- ja kotouttamisministerin avustaja, vastuualueenaan kotouttaminen; - Nadia Hai, alueellisesta yhteenkuuluvuudesta ja suhteista alueellisiin yhteisöihin vastaavan ministerin avustaja, vastuualueenaan kaupunki; - Brigitte Bourguignon, solidaarisuus- ja terveysministerin avustaja, vastuualueenaan itsehallinto. Valtiosihteerit: Pääministerille: - Gabriel Attal, hallituksen tiedottaja; - Sophie Cluzel, vammaisasioista vastaava henkilö. Eurooppa- ja ulkoasiainministerin puolesta: - Jean-Baptiste Lemoyne, vastuualueenaan matkailu, Ranskan kansalaiset ulkomailla ja ranskankielinen maailma; - Clément Beaune, vastuualueenaan Eurooppa-asioiden käsittely. Ekologisesta siirtymävaiheesta vastaavalle ministerille: - Bérangère Abba, biologisesta monimuotoisuudesta vastaava ministeri. Kansallisesta koulutuksesta, nuorisosta ja urheilusta vastaavalle ministerille: - Nathalie Elimas, joka vastaa ensisijaisesta koulutuksesta; - Sarah El Hairy, joka vastaa nuorisosta ja sitoutumisesta. Opetus-, nuoriso- ja urheiluministerille</w:t>
      </w:r>
    </w:p>
    <w:p>
      <w:r>
        <w:rPr>
          <w:b/>
          <w:color w:val="FF0000"/>
        </w:rPr>
        <w:t xml:space="preserve">id 295</w:t>
      </w:r>
    </w:p>
    <w:p>
      <w:r>
        <w:rPr>
          <w:b w:val="0"/>
        </w:rPr>
        <w:t xml:space="preserve">Koska olen muuttanut niin monta kertaa (ensimmäinen muuttoni oli neljäkymmentä päivää sitten), olen usein miettinyt, millaisia jälkiä elämästämme jää taloon, jonka olemme jättäneet taaksemme. Mitä tapahtuu neljän seinän sielulle, joka todistaa osan elämäämme ja josta eräänä päivänä irrottaudumme? Tuleeko se leimaamaan uudet asukkaat? Ja mikä vielä huolestuttavampaa, vaikuttaako heidän kohtaloonsa se, asuivatko he siellä onnellisesti vai onnettomasti? Jos katsomme tarpeeksi tarkkaan, osa DNA:stamme on varmasti tarttunut lattiaan, jota kiillotimme käsillämme ja silmillämme. Jos katsomme tarkkaan silmiemme läpi, jotka eivät ole vielä sulkeutuneet, muisto katseen välähdyksestä, joka on viety kaukaisuuteen kuluneiden ikkunaluukkujen taakse, on vielä jäljellä. Laulumme, äänemme, naurumme ja murinamme ovat varmasti edelleen osa talon seinien ääniraitaa, paljon ranskaksi, paljon italiaksi ja vähän maltaksi, melko vähän englanniksi, toisinaan arabiaksi ja myös, kuten tapasimme sanoa, "keksityksi". Halumme ja työmme, vaikka ne on pyyhitty pois, jäävät vielä hiukan pölyyn tai maaliin... Voimmeko yhä havaita sen sanoinkuvaamattoman tuoksun, jonka viehättävä tuoksu vei meidät uneen? Tuoksuuko ullakolla oleva kotelo yhä omenoille, joita varastoimme kateellisena talven varalle? Entä se sitruunamarenkipiirakka, joka tuoksui keittiössä, paistuuko se yhä unohdetulla tulella? Ja jos on vielä kirsikka- tai kuusisänky, onko se säilyttänyt muiston maagisesta yöstä, jolloin ainoat valot, jotka päästimme sisään, olivat kattomme yläpuolella olevat tähdet? Neljä seinää puhuu paljon, tai muuten ne pysyvät ikuisesti hiljaa. Olemme vain heidän vieraitaan, jotka kulkevat yhden elämän ja toisen elämän välissä... eMmA MessanA Tämä kollaasi, Autour du nid, on vastine tälle toiselle, Construction du nid (arvostelu: plic!).) Paris XIème, juillet 2015 - N°295 Autour du nid Sekatekniikka (kollaasi ja tussi) piirustuspaperille 24 X 32 cm Tämä kollaasi N°295, uniikki teos, on saatavana kehyksettömänä katalogissa N°2 täällä Axelle Red et Ycare, D'Autres Que Nous (14 Boulevard Saint-Michel) Assane Attyé (Ycare) / Dino Cirone Muistavatko seinät meitä? Meidän lupauksemme? Käyn joskus suuren rakkautemme osoitteessa Kuljen ohi ja sitten toivon näkeväni sinut ikkunasta Luottavaisesti, hymyillen huulteni kulmassa ja sitten nostan pääni Näen, että siellä on valoa Toiset kaltaisemme viettävät siellä talviyönsä Tulen äärellä Toiset kaltaisemme rakastelevat näiden ikkunoiden alla Toiset kaltaisemme elävät pitkiä juhlan öitä Toiset kaltaisemme sotivat tai ehkä he rakastavat toisiaan ikuisesti? Muut kaltaisemme tekevät samoin 14 boulevard Saint-Michel Muistavatko naapurit meidät? Meidän hellyytemme? Menen takaisin vanhaan osoitteeseemme taistelemaan Digikoodi ei ole enää sama Talonmies on jäänyt eläkkeelle Joten katson nähdäkseni päästävätkö ikkunat vielä päivän läpi En näe juuri lainkaan valoa Itken surusta katulampun alla Kaukana pehmeistä tulipaloista Toiset kaltaisemme rakastelevat näiden ikkunoiden alla Toiset kaltaisemme elävät pitkiä juhlan öitä Toiset kaltaisemme käyvät sotaa tai ehkä he rakastavat toisiaan ikuisesti? Muut kaltaisemme tekevät samoin 14 boulevard Saint-Michel Meillä ei ollut mitään, olimme kaikki Me olimme me Olimme me Itse olimme Meillä ei ollut mitään, mutta olimme kaikki Kuten muut ennen meitä Muut kaltaisemme ovat rakastelleet näiden ikkunoiden alla.</w:t>
      </w:r>
    </w:p>
    <w:p>
      <w:r>
        <w:rPr>
          <w:b/>
          <w:color w:val="FF0000"/>
        </w:rPr>
        <w:t xml:space="preserve">id 296</w:t>
      </w:r>
    </w:p>
    <w:p>
      <w:r>
        <w:rPr>
          <w:b w:val="0"/>
        </w:rPr>
        <w:t xml:space="preserve">Best Western Rose And Crown Hotel Tonbridge ex. BEST WESTERN Rose and Crown Hotel Vain muutaman minuutin kävelymatkan päässä St Stephen's Churchilta sijaitseva Best Western Rose And Crown Hotel Tonbridgessä tarjoaa ruokailuvaihtoehtoja, kuten grilliravintolan. Hotelli avattiin vuonna 1700, ja se remontoitiin vuonna 2002. Sijainti Hotelli on 35 km:n päässä Lontoon Gatwickin lentokentältä ja 10 minuutin ajomatkan päässä Southborough Church of England Primary Schoolista. Hotelli on 1 km:n päässä kaupungin keskustasta. All Saints' Tudeley on myös lähellä hotellia. Tämä nykyaikainen hotelli sijaitsee lähellä moottoritietä. Huoneet Best Western Rose And Crown In Tonbridge -hotellin huoneissa on ilmainen Wi-Fi, teen/kahvinkeitin ja työpöytä. Tämän hotellin huoneista on näköala terassille. Klassisissa huoneissa on myös oma kylpyhuone, jossa on kylpyamme, hiustenkuivaaja ja kylpytuotteita. Ruokailu Hotellin Bar &amp; Grill -ravintola tarjoilee kansainvälisiä ruokia. Paikan päällä olevassa perinteisessä baarissa tarjoillaan myös erilaisia kahveja ja teetä. Voit aloittaa päiväsi englantilaisella aamiaisella, jonka hinta on 12 GBP per päivä per henkilö. Rentoudu Hotelli tarjoaa myös ilmaisen itsepalvelupysäköinnin ja matkatavarasäilytyksen. Internet Langaton internetyhteys on käytettävissä ilmaiseksi koko hotellissa. Pysäköinti Maksuton julkinen pysäköinti on mahdollista paikan päällä. Huoneiden lukumäärä: 56. Erittäin miellyttävä henkilökunta. Baari/ravintola oli mukava Lisävuode oli vanha ja epämukava Häät pidettiin lauantai-iltana. Aivan huoneemme yläpuolella. Erittäin häiritsevää eikä kukaan ajatellut varoittaa meitä saapuessamme. Kukaan ei puhu ranskaa aamiaisella, kun saavuimme viimeisenä, ei ollut mitään jäljellä! vain 5 palaa paahtoleipää ja mitään ei ollut täydennetty. sijainti keskustassa; mukava ravintola. huone kadun puolella meluisa (huono äänieristys ikkunat); suihku ja pesuallas hanat vanhoja ja huonosti toimivia. Vastaanotto, baari ja ravintola ovat miellyttäviä paikkoja. Söimme illallisen ravintolassa, joka oli erittäin hyvä. Tilaa on hyvin, hyvin vähän. Sisustus 30 vuotta vanha ja huonontunut, siisteyttä ei tarvitse katsoa liian tarkasti. Huoneet olisi kiireellisesti uusittava. Paikallinen ruoka oikein ja erinomaista Erittäin pettynyt mannermaiseen aamiaiseen. Eikä teessä ollut sitruunaa, ei edes sitruunateepussia! Tämä on Englanti Saavuin myöhään illalla Gatwickista. Annettiin ohjeet huoneeseen, mutta ei otettu Oli suuria vaikeuksia ymmärtää lyhyitä ohjeita, koska olemme ranskalaisia. Tilasin ja maksoin mannermaisen aamiaisen vuoteeseen kahdelle. Saimme englantilaisen aamiaisen yhdelle. En valittanut tuolloin, koska hotelli oli lahja tädiltäni, joka asuu lähellä. Olimme menossa hautajaisiin seuraavana päivänä. Tätini soitti hotelliin ja hänelle sanottiin, että he olivat kiireisiä lähtöselvitysten kanssa, mutta soittaisivat takaisin, mutta he eivät koskaan soittaneet Toisen kerran soitettiin, mutta ei saatu tyydytystä Olen ollut täällä useita kertoja. Henkilökunta on aina avuliasta. Tässä tapauksessa pyysin eri huonetta kuin minulle oli varattu ja selitin syyn. Pyyntöni täytettiin mahdollisimman nopeasti. Ei mitään Vastaanottovirkailija piti meidät odottamassa ilman kohteliasta sanaa, kun hän lopetti pölyjen pyyhkimisen näköisen työn! Jopa sen jälkeen, kun selitimme, että yksi meistä oli vammainen sydämentahdistimen ja hengitysvaikeuksien kanssa, meille annettiin pieni huone 3. kerroksessa katolla, jossa oli hyvin jyrkät pienet portaat, jotka veivät kauan aikaa toipua sekä kumppanini tunsi ja näytti melko huonosti Itse asiassa kumppanini pysyi huoneessa oleskelumme ajan peläten kaatumista alas ja ylös portaita, koska ne olivat kierre. EI HYVÄ Yövyin yön yli, koska minun piti työskennellä paikallisesti varhain seuraavana päivänä. Ulkopuolella melua klo 1 asti . Oli lauantai-ilta . Meillä oli ongelma huoneessamme, ja henkilökunta hoiti sen ammattimaisesti Huoltotaso oli alle standardien. Kustannusten leikkaaminen tällä alalla ei kannusta varausten tekemiseen jatkossa Hotellin ruoan hinnat olivat korkeat alueelle Liian kylmä, oli vaikea kääntää patteria päälle ja pitää se lämpimänä, huone haisi, rajoitettu ruokalista, erittäin huono viini.</w:t>
      </w:r>
    </w:p>
    <w:p>
      <w:r>
        <w:rPr>
          <w:b/>
          <w:color w:val="FF0000"/>
        </w:rPr>
        <w:t xml:space="preserve">id 297</w:t>
      </w:r>
    </w:p>
    <w:p>
      <w:r>
        <w:rPr>
          <w:b w:val="0"/>
        </w:rPr>
        <w:t xml:space="preserve">Xavier ANTOINE loi RECUPE-sivuston vuonna 2001. Lahjoitustarjouksia moderoivat pysyvästi: Denis (Dehem), Maryse (Opusperle), Dominique (Dominiquedu21), Virginie (Kaboom), Virginie (Virgi la frite), Stanislas (Stanbois), Amandine (Dinie), Corinne (Cocostar), Malek (Albator). Suuri kiitos graafiselle suunnittelijalle Tristan Duhamelille logosta. Sivusto on riippumaton ja itsenäinen, eikä se ole minkään poliittisen tai uskonnollisen liikkeen alainen. Sitä tukee Recupe-yhdistys, joka on riippumaton ja tukematon yhdistys. Sivuston perustamispäivä: joulukuu 2001.</w:t>
      </w:r>
    </w:p>
    <w:p>
      <w:r>
        <w:rPr>
          <w:b/>
          <w:color w:val="FF0000"/>
        </w:rPr>
        <w:t xml:space="preserve">id 298</w:t>
      </w:r>
    </w:p>
    <w:p>
      <w:r>
        <w:rPr>
          <w:b w:val="0"/>
        </w:rPr>
        <w:t xml:space="preserve">5.0 �toiles out of 5 Like a real one, 24 d�cembre 2015 Kaunis nukke, hyvin realistinen. Pieni 6-vuotias tyttäreni on hyvin onnellinen. Suosittelen tätä kaunista vaaleanpunaista vauvaa. Super 5.0 �toiles out of 5 Very nice, 24 d�cembre 2015 This review r�f�rence � this �dition: MYLB PU Leather MYLB Case Case Case Case Case �tui de portefeuille protection Coque Case Leather Swag For Samsung Galaxy Grand Prime (For Samsung Galaxy Grand Prime, 5) (Laitteet �elektroniikka) Loistava tuote. very nice rendering. Tyttäreni on innoissaan. Suosittelen lämpimästi tätä koteloa. Vastaa määritettyjä mittoja. Ei mitään valittamista 5 / 5 Internet-käyttäjistä piti tätä arvostelua hyödyllisenä 3.0 �toiles out of 5 Kaunis v�tement, 22. syyskuuta 2014 Erittäin mukava pusero hyvin viimeistelty pitsin kanssa sen päällä. Pitää sinut lämpimänä puolihihaisista hihoista huolimatta. Ihanteellinen minkä tahansa asun kanssa 4.0 �toiles out of 5 Kaunis, 22 syyskuu 2014 Todella kaunis tutu, josta pikkutytöt todella pitävät sen pöhöttyneen vaikutuksen ansiosta. A real little prinsessa all in color 4.0 �toiles out of 5 Too much fun, 22 syyskuu 2014 Loistava täydellistää asu, joka on hieman haluttu häät. Pitää hyvin koko päivän eikä anna liikaa liikettä. Very nice item, well finished 4.0 �toiles out of 5 Very nice, September 22, 2014 Mukava vyötärönauha laittaa alle tai yli v�tements. Hieno viimeistely! Pitää vyötärön hyvin ja kiristyy helposti 4.0 �toiles out of 5 Very nice effect, September 22, 2014 Tämä tutu on todella kauneinta vaikutusta. Iloinen pikkutyttö, kaunis kuin prinsessa. Uudelleenkäyttöön moneen otteeseen Sony Xperia E1 Älypuhelin USB/Bluetooth Android 4.2 Jelly Bean 4 GB Valkoinen (ZX100-kuulokkeet + 30 päivää ilmaista musiikkia music unlimited -palvelussa mukana) 5.0 �toiles out of 5 Very good product, September 22, 2014 Erittäin helppokäyttöinen puhelin. Kuvanlaatu, kosketusnäyttö mukava käyttää. Suosittelen tätä tuotetta ja sen erittäin käytännöllisiä kuulokkeita Huomautus tästä arvostelusta Huomautus tästä arvostelusta | Permalink Lapset rakastavat sitä, tällä väriaineella on maaginen puoli, sillä se on aluksi oranssi ja muuttuu kauniiksi vihreäksi, kun se on sekoitettu. Very nice rendering 4.0 �toiles out of 5 Awesome, June 10, 2014 Great for macarons or p�te à sel. Lapset rakastavat sitä. Erittäin hieno värintoisto, kuten odotettua.</w:t>
      </w:r>
    </w:p>
    <w:p>
      <w:r>
        <w:rPr>
          <w:b/>
          <w:color w:val="FF0000"/>
        </w:rPr>
        <w:t xml:space="preserve">id 299</w:t>
      </w:r>
    </w:p>
    <w:p>
      <w:r>
        <w:rPr>
          <w:b w:val="0"/>
        </w:rPr>
        <w:t xml:space="preserve">Toulouse. Lääketieteellinen biologia: yksityiset laboratoriot ovat vihaisia Huolestuneina tulevaisuudestaan lääketieteellisen biologian laboratoriot aloittavat maanantaina 29. lokakuuta tyytymättömyystapahtuman. Marraskuun 4. päivään asti ne lopettavat lääketieteellisten lomakkeiden etälähetyksen ensisijaisille sairausvakuutuskassoille (CPAM). Valtakunnallinen liike ei vaikuta potilaisiin. Se johtaa kuitenkin paperisten terveydenhuoltolomakkeiden tulvaan CPAM-järjestelmiin. Tapa herättää huomiota. Ammattijärjestö, joka edustaa 45 000 ranskalaista työntekijää, arvioi, että sosiaaliturvan rahoituslakiehdotuksen budjettirajoitukset voivat johtaa 200 työpaikan menetykseen Midi-Pyrénées'n alueella. "Korot ovat laskeneet kuusi vuotta. Ne ilmoittavat edelleen 5-10 prosentin leikkauksista. Tämä on tien päätepiste. Laboratorioilla ei ole enää katetta, vaan ne on suljettava tai ryhmiteltävä uudelleen. Biologian uudistuksessa säädetään tiukoista laadunvarmistusstandardeista: akkreditointi maksaa 300 000-500 000 euroa. Meidän on varoitettava, haluamme osallistua terveysverkkoon, emme terveydenhuollon autioitumiseen", sanoo Jean-Marc Gandois, biologi Unionin klinikalla Saint-Jeanissa ja Midi-Pyrénées'n PEP:n (ammattikäytäntöjen foorumi) tiedottaja. Ensi viikolla laboratoriot suljetaan iltapäivisin Toinen toiminta on suunnitteilla viikolle 5.-9. marraskuuta, jolloin kaikki yksityiset lääketieteellisen biologian toimipisteet suljetaan joka iltapäivä. "Laboratoriot toimivat aamupäivisin, jolloin monet toimenpiteet keskittyvät, ja hätätapaukset katetaan. Näin kaikki näkevät, mitä tapahtuu, jos laboratorioita suljetaan tai ryhmitellään uudelleen", Jean-Marc Gandois ilmoitti. Älkää erehtykö, manantalbret, lääketieteellisiä laboratorioita koskevat uudistukset ovat seurausta Roseline Bachelot'n 10. tammikuuta 2010 antamasta asetuksesta, jonka mukaan hallitus ei puolustanut yksityistä sektoria vaan suuria rahoitusryhmiä. Jos nykyinen hallitus ei kyseenalaista tätä asetusta, se johtuu siitä, että se puolustaa samoja syitä, nimittäin monikansallisten yhtiöiden voittoja kansalaisten etujen kustannuksella. Hallitus osoittaa joka päivä, että se vastustaa kiivaasti yksityisomaisuutta ja yleisemmin kaikkea yksityistä. Se haluaa totalitaarisen kommunistisen valtion, jossa on paljon virkamiehiä, jotka äänestävät P.S:ää... joten, yksityiset laboratoriot, Mollande ei välitä paskaakaan.... Nopeasti, nenäliina! En voi nukkua yöllä tietäen, että laboratoriopomot joutuvat käymään soppakeittiössä. Hieman säädyllisyyttä, hyvät herrat.</w:t>
      </w:r>
    </w:p>
    <w:p>
      <w:r>
        <w:rPr>
          <w:b/>
          <w:color w:val="FF0000"/>
        </w:rPr>
        <w:t xml:space="preserve">id 300</w:t>
      </w:r>
    </w:p>
    <w:p>
      <w:r>
        <w:rPr>
          <w:b w:val="0"/>
        </w:rPr>
        <w:t xml:space="preserve">Michel Pastoureau tarkasteli kirjassaan Les Couleurs de nos souvenirs (Muistojemme värit) värien ja yhteiskunnan välisen suhteen historiaa yli puolen vuosisadan ajan (1950-2010). Jatkamalla tutkimuksiaan hän keskittyy nyt lyhyempään ajanjaksoon ja tarjoaa katsauksen ja pohdintaa aikamme värikäytännöistä. Paikan päällä tehdyistä muistiinpanoista, henkilökohtaisista kokemuksista, hillittömistä kommenteista, oppineista eksymisistä ja humoristisista kertomuksista koostuva Kromaattinen päiväkirja viimeisten viiden vuoden ajalta vie meidät monenlaisille alueille: sanastoon ja kieleen, jokapäiväiseen elämään ja katunähtävyyksiin, vaatteisiin ja muoti-ilmiöihin, taiteeseen ja kirjallisuuteen, elokuviin, museoihin, mainontaan, poliittiseen maailmaan, julkisiin puutarhoihin, hotellihuoneisiin ja urheilukentille. Vuorotellen kuvaileva ja kertova, leikkisä ja runollinen, tämä lehti korostaa sitä, missä määrin väri, joka on kaikkialla läsnä nyky-yhteiskunnissamme, joissa sen ensisijainen tehtävä on signaloida, luokitella ja hierarkisoida, on onneksi edelleen ilon lähde ja unelmien paikka. 240 s., lokakuu 2017 - EAN 9782021342192 - Lue ote.</w:t>
      </w:r>
    </w:p>
    <w:p>
      <w:r>
        <w:rPr>
          <w:b/>
          <w:color w:val="FF0000"/>
        </w:rPr>
        <w:t xml:space="preserve">id 301</w:t>
      </w:r>
    </w:p>
    <w:p>
      <w:r>
        <w:rPr>
          <w:b w:val="0"/>
        </w:rPr>
        <w:t xml:space="preserve">Lampedusa ja Leonarda. Kaksi nimeä, pienen Välimeren saaren ja 15-vuotiaan kosovolaisen tytön nimet, ovat herättäneet uudelleen keskustelun maahanmuutosta Euroopassa, ja se on huipentunut Ranskassa, jossa Front National -puolueen nousu on kaikkien pakkomielle. Keskustelussa on enemmän kuvitelmia kuin todellisuutta, mutta poliittiset johtajat lähestyvät sitä yleensä vain siitä näkökulmasta, miten se vaikuttaa yleiseen mielipiteeseen. Keskustelu on siis puolueellista, koska poliittiset käsitykset ovat faktoja tärkeämpiä. Tosiasia on, että siirtolaisuutta on ollut aina historiassa, sekä saman maan sisällä että eri valtioiden välillä. Ei ole järkevää teeskennellä, että Eurooppa on yhtäkkiä joutunut kohtaamaan uuden ilmiön, ennennäkemättömän maahanmuuttoaallon, joka on uusi ilmiö. Sitäkin suuremmalla syyllä, kun luvut osoittavat, että Eurooppaan suuntautuva maahanmuutto on suhteellisen vähäistä. Euroopan unionissa on noin 30 miljoonaa EU:n ulkopuolella syntynyttä asukasta eli noin 6 prosenttia koko väestöstä. Laittomien maahanmuuttajien määrän arvioidaan olevan 4,5-8 miljoonaa. Yli 500 miljoonasta Euroopan kansalaisesta paperittomien maahanmuuttajien osuus Euroopan väestöstä on 0,97-1,73 prosenttia. Kun romanien kotouttamista koskeva kysymys on poliittisen keskustelun keskiössä, on muistettava, että Ranskassa on noin 20 000 romania. Näitä prosenttilukuja olisi verrattava Yhdysvaltojen tilanteeseen: 12 miljoonaa laitonta maahanmuuttajaa 320 miljoonasta asukkaasta. Yhdysvaltain viranomaiset laillistavat säännöllisesti laittomia maahanmuuttajia sekä demokraattien että republikaanien suostumuksella erityisesti eteläisissä osavaltioissa, joissa latinojen äänet vaikuttavat paikallisten tai kansallisten vaaleilla valittujen virkamiesten menestykseen. Maahanmuuton uudet kasvot Yhdysvaltain maahanmuuttopolitiikka ei kuitenkaan ole ristiriidatonta. Meksikon vastaiselle rajalle rakennettavan esteen tarkoituksena on hillitä laitonta maahanmuuttoa. Samaan aikaan amerikkalaiset pitävät maahanmuuttoa todisteena ja edellytyksenä heidän dynaamiselle taloudelleen. Eurooppalaiset suhtautuvat asiaan varovaisemmin, vaikka jotkut EU-maat, esimerkiksi Saksa, luottavat maahanmuuttoon korvatakseen väestörakenteen heikkenemistä. Toinen yleinen harhaluulo on, että Eurooppa on vaarassa joutua etelästä tulevien köyhien ihmisjoukkojen valtaamaksi. YK:n kehitysohjelman raportin mukaan 60 prosenttia muuttoliikkeestä tapahtuu kuitenkin rikkaiden maiden välillä ja vain 37 prosenttia köyhien ja rikkaiden maiden välillä. Nämä luvut suhteuttavat Michel Rocardin usein siteeratun lausunnon, jonka mukaan Ranska ja Eurooppa "eivät voi ottaa vastaan kaikkea maailman kurjuutta". Pitääkseen "kurjuuden" omalla kynnyksellään Eurooppa on jo pitkään tukeutunut Välimeren eteläpuolen autoritaarisiin ja sortohallituksiin. Nämä tukipilarit kaatuivat "arabikevään" myötä. Välimeren eteläpuolelta tulevat maahanmuuttajat eivät kuitenkaan ole enää lukutaidottomia maaseudun asukkaita, joita eurooppalainen autoteollisuus toi maahan satojatuhansittain 1960-luvulla. Yhä useammin he ovat "työttömiä korkeakoulututkinnon suorittaneita", jotka eivät löydä päteviä työpaikkoja kotimaastaan mutta joilla on koulutus ja jotka puhuvat vierasta kieltä. Ranskassa perheenyhdistämisellä ei ole enää suurta merkitystä maahanmuutossa. Laillisista maahanmuuttajista, joita on vuosittain 200 000, joista 60 000 on opiskelijoita, vain 5-6 prosenttia on lapsia. Tähän on lisättävä paperittomat maahanmuuttajat, joita arvioidaan olevan yhteensä 300 000. Näiden lukujen perusteella on otettava huomioon 100 000 vuosittaista maastapoistumista, jotta saadaan käsitys ulkomaalaisväestön osuudesta. Toinen ongelma ovat turvapaikanhakijat: Ranskassa on vuosittain 62 000 turvapaikanhakijaa, joista vain 15 prosenttia hyväksytään. Toisin sanoen, toisin kuin yleisesti luullaan, 85 prosenttia turvapaikkahakemuksista hylätään. Vaikeus johtuu hakemusten käsittelyyn kuluvasta ajasta, joka voi kestää useita vuosia.</w:t>
      </w:r>
    </w:p>
    <w:p>
      <w:r>
        <w:rPr>
          <w:b/>
          <w:color w:val="FF0000"/>
        </w:rPr>
        <w:t xml:space="preserve">id 302</w:t>
      </w:r>
    </w:p>
    <w:p>
      <w:r>
        <w:rPr>
          <w:b w:val="0"/>
        </w:rPr>
        <w:t xml:space="preserve">Kuvaus Haaveiletko erämaasta, vaikuttavien vuorten kiipeämisestä päivästä toiseen? Hengittää kuusen tuoksua ja koskettaa taivasta, joka heijastuu jumalallisesti jäätikköjärvien rauhallisiin vesiin? Kuljetko boreaalisten metsien, solien, kohoavien harjanteiden ja jäätiköiden halki? Tämä matka lupaa sinulle kaiken tämän, ja voit luottaa siihen, että sinua opastaa asiantuntija. Villieläimiä on kaikkialla, lampaista valkohäntäpeuroihin, karhuista hirviin. Tutustu Lake Louisea ympäröivään alueeseen sekä Banffin, Revelstoken ja Glacierin puistoihin kauneimpia vaellusreittejä pitkin, mukaan luettuna scrambles. Matkan varrella voit kiivetä useille upeille vuorille, kuten Mount Fairview (2744 m), Cirque Peak (2993 m), Mount Bourgeau (2931 m) ja Mount Allan (2820 m). Tämä toiminnantäyteinen ja haastava reitti takaa Kanadan Kalliovuorten parhaat puolet! - Huipuilta on poikkeukselliset näkymät Banffiin, Yohoon, Revelstokeen, jäätiköille ja Kananaskisiin. Vapaata aikaa kierrellä kaupungilla lentoaikataulun mukaan. Ryhmän tapaaminen ja matkan esittely. Illallinen omatoimisesti. Yöpyminen hotellissa. Kun lähdet tasangolla sijaitsevasta Calgarysta, voit juuri ja juuri nähdä Kalliovuoret kaukana. Sitten olet siellä. Ne ovat upeita! Vaella Grotto Mountain Trail -reitillä, joka on hyvä johdanto tulevaan. Jatka matkaa Banffin kansallispuistossa sijaitsevaan Lake Louiseen. Banffin kansallispuisto oli maan ensimmäinen suojeltu luonnonpuisto, joka avattiin vuonna 1885. Tiesitkö sinä sen? Majoitus 3 yöksi nuorisotalossa. B,L,D Youth Hostel Vaellus 20 km, 20 min ajomatka Yritämme päästä parhaille näkymille kuuluisalle Lake Louise -järvelle ja ympäröiville jäätiköille. Ryhmän käytettävissä on kaksi reittivaihtoehtoa. Opas päättää retkestä polkuolosuhteiden ja ryhmän kunnon mukaan. Ensimmäinen on Mount Fairview'n huippu, joka kohoaa 2744 metriin. Toinen ja hieman helpompi vaihtoehto on Mount St. Piran -reitti (2649 m), joka tarjoaa myös upeat näkymät Lake Louise- ja Agnes-järvelle. Palaa Lake Louisen hostelliin päivän päätteeksi. B,L,D Vaellus Seuraava vaellus Lake Louiselta on Cirque Peak (2993 m). Aikaisin aamulla kuljetus upealle siniselle Bow-järvelle, josta polku alkaa. Vaellamme Helen-järvelle, joka on reilusti puurajan yläpuolella, ja sen jälkeen jäätikköalueelle. Vaivan jälkeen voit nauttia upeasta näköalasta huipulta! Jos Bow Lake -reitti ei ole olosuhteiden vuoksi mahdollinen, vaihtoehto on yhtä upea: Wenkchemna Pass. Kalliosolan huipulle pääseminen edellyttää kiipeilyä. Sensaatiomainen näkymä 10 huipun laaksoon. Laskeudu alas ja palaa Lake Louisen hostelliin viimeistä yötä varten. B,L,D Patikointi Yksi tämän matkan suosikkivaelluksista: Iceline. Polun alkupäässä voit ihailla 380 metrin korkeuteen kohoavaa mahtavaa Takakkaw-putousta. Laakson sydämessä, muiden vesiputousten ohi, ryhmä saapuu Iceline-polulle, joka seuraa jäätiköiden ja puurajan ääriviivoja. Paluu Celeste-järven kautta. Yövymme 2 yötä pienessä majatalossa Goldenissa. B,L,D Vaellus 80km, 1-2h ajomatka Tänään on lepopäivä, jolloin voit toipua viime päivien kovasta vaelluksesta! Tutki Emerald Lakea Yoho Parkissa. Mahdollisuus osallistua koskenlaskuretkelle Kicking Horse -jokea pitkin. B,L Vaellusreitti Glacierin kansallispuistoon (1 tunti) Columbia-vuoristossa. Lähempänä merta.</w:t>
      </w:r>
    </w:p>
    <w:p>
      <w:r>
        <w:rPr>
          <w:b/>
          <w:color w:val="FF0000"/>
        </w:rPr>
        <w:t xml:space="preserve">id 303</w:t>
      </w:r>
    </w:p>
    <w:p>
      <w:r>
        <w:rPr>
          <w:b w:val="0"/>
        </w:rPr>
        <w:t xml:space="preserve">Muutama kuukausi sitten eräs ystäväni soitti minulle ja kysyi, voisinko kertoa kristillisestä matkastani yleisölle avoimessa kokouksessa. Suostuin, osittain miellyttääkseni heitä, osittain koska olin imarreltu siitä, että he olivat ajatelleet minua. Haluan myös tarttua tarjoutuviin tilaisuuksiin, joissa voin todistaa uskostani. En haluaisi kieltäytyä yhdestäkään heistä. Seuraavina päivinä otin yhteyttä erääseen toiseen ystävääni, joka oli vastuussa tämäntyyppisistä kokouksista. Hän selittää, että he ovat tottuneet siihen, että ihmiset todistavat hämmästyttävistä asioista: jumalallisista parannuksista, mahtavista vastauksista rukouksiin, ihmeellisistä elämänmuutoksista... Tarpeettomia komplekseja Enemmän kuin koskaan tajuan, että elämäni on melko tavallista: mitä mielenkiintoista minulla on sanottavana elämästäni, kohtaamisestani Jeesuksen Kristuksen kanssa? Tunnen itseni riittämättömäksi maailmassa, jota hallitsevat yhä enemmän näyttävyys, sensaatiomaisuus ja erikoistehosteet. Rukoilen ja pyydän Jumalaa valistamaan minua. Harkitsin uudelleen kristillistä matkaani. Vanhempani kääntyivät uskoon, kun olin kaksivuotias. Kasvoin perheessä, joka hyväksyi evankeliumin, ja kävimme kirkossa. Noin viidessätoista vuodessa minulla oli runsaasti aikaa rakentaa vankka raamatullinen kulttuuri. Tunsin teini-iässä tarvetta tehdä henkilökohtaisia valintoja. Kamppailen itseni kanssa ja päätän lopulta tunnustaa totuuden: Jumala on olemassa, hän rakastaa minua äärettömästi ja haluaa loistaa valonsa elämääni. Mutta hänen ja minun välilläni on hirvittävä kuilu, jota kutsutaan synniksi, enkä voi poistaa sitä parhaalla tahdollakaan. Ainoa ratkaisuni on tunnustaa nöyrästi, että Jeesus Kristus itse hoiti velkani elämänsä hinnalla ja että hänen ja vain hänen ansiostaan voin vihdoin tulla sovitetuksi Jumalan kanssa. Tässä vaiheessa Jeesus Kristus tulee minulle todelliseksi. Evankeliumi on todella tarkoitettu kaikille Jotkut ihmiset kohtaavat Jumalan vaikeissa olosuhteissa, kun he ovat kokeneet hyvin vaikeita asioita. Näissä tapauksissa kuulee usein ihmisten sanovan: "Voi häntä, kaiken sen jälkeen, mitä hän on kokenut, ei ole ihme, että hän on ryhtynyt uskontoon." Minun kohdallani näin ei ollut. En ole kokenut mitään suuria katastrofeja. Voin kuitenkin sanoa, että ei ole yllättävää, että jokaisen meistä pitäisi kohdata Jeesus Kristus, olipa elämämme millainen tahansa, mennyt tai nykyinen. Ensinnäkin siksi, että se on Jumalan syvin toive, ja toiseksi siksi, että evankeliumia onnellisempaa, tyydyttävämpää ja täyttävämpää sanomaa ihmiselle ei ole olemassa. Olen varmasti tavallinen ihminen, yksi niistä ihmisistä, joiden voisi ajatella, että he eivät tarvitse uskontoa, koska kaikki on hyvin. Ehkä joku sinunlaisesi. Silti kiitän Jumalaa hänen poikkeuksellisesta "tunkeutumisestaan" elämääni. Jos luet minua odottaen löytäväsi uskomattomia tosiasioita, ihmeellisiä tarinoita tai suuria paljastuksia, saatat pettyä hieman. Mutta jos katsotte mieluummin Jumalaan kuin minuun, saatatte huomata, että hän on tuonut minut "kuolemasta elämään" (1) . (1) Niin hän haluaa tehdä myös sinulle. Ja se on poikkeuksellista!</w:t>
      </w:r>
    </w:p>
    <w:p>
      <w:r>
        <w:rPr>
          <w:b/>
          <w:color w:val="FF0000"/>
        </w:rPr>
        <w:t xml:space="preserve">id 304</w:t>
      </w:r>
    </w:p>
    <w:p>
      <w:r>
        <w:rPr>
          <w:b w:val="0"/>
        </w:rPr>
        <w:t xml:space="preserve">Suomi julkaisee naurettavan spotin, jossa selitetään naisille...miten ei saa tulla raiskatuksi 33 kommenttia: Ei roskapostia, loukkauksia, steriilejä provokaatioita, liiallista uskonnollista julistusta, kehotuksia vihaan, väkivaltaan tai terrorismin anteeksipyyntöä. Kommentit eivät ole tuuletus, eikä tämä blogi ole keskustelu eikä foorumi. Kommenttien tarkoituksena on edistää keskustelua. Trollit eivät ole tervetulleita. Pyydämme teitä pysymään kohteliaina ja kirjoittamaan ymmärrettävyyden vuoksi vain ranskaksi. Jokaisen on tehtävä oma osuutensa, jotta voimme vaihtaa mielipiteitä ja käydä keskustelua kaikkia kunnioittaen. Miten voitte ottaa noin paljon paskaa ihmisistä? Mielestäni ainoa asianmukainen neuvo, jonka voisi antaa tällaisen tilanteen korjaamiseksi, olisi itsepuolustuskursseille osallistuminen. Tukahduttaminen Mikään ei ole tehokkaampaa kuin kunnon potku palleille hermojen rauhoittamiseksi... He eivät tietenkään pääse kovin pitkälle pussin kanssa, se ei ole tehokas puolustuskeino. Itsepuolustus on tietenkin hyvä ajatus, mutta se voidaan yhdistää kaasuun. Nämä kaksi tekniikkaa täydentävät toisiaan. Delete Naiset ovat fyysisesti selvästi heikommassa asemassa, kun miehet hyökkäävät heidän kimppuunsa (elleivät he ole todella valmistautuneita, mitä epäilen hyvin harvojen olevan), joten heidän neuvonsa ovat todella hyödyttömiä. Mielestäni ne vain lisäävät hyökkääjän väkivaltaisuutta. @1mondelibre Delete Sama neuvo, jonka annoin vaimolleni, hyvä potku tai polvi palloihin, jos hyökkääjä on liian lähellä, ja sitten ottaa se hänen askeleensa. Sen jälkeen taskussa on oltava vähintään minirepäisypistooli käyttövalmiina. Nyrkkeilyhanskojen ostaminen ja harjoittelu olisi hyvä idea. "Se vain todennäköisesti tekee hyökkääjästä mielestäni entistä väkivaltaisemman." Delete Lol, mitä muuta haluat hänen tekevän sinulle kuin raiskaavan sinut (kuivana)? Sen lisäksi, että sinut pilkotaan, poltetaan... Älkää edes harkitko, että se voisi rauhoittaa heitä... Väkivaltaiseen aggressioon on vastattava väkivaltaisesti. Hyvä lyönti **, isku adamin omenaan (varo, se voi tappaa, jos se on muulin lyönti) Aseet ovat vaarallisia (veitsi, kyynelkaasu...), koska ne voivat kääntyä sinua vastaan, ja se on usein niin, että kestää liian kauan päästä pois... Delete Tarkoitan sitä, että se ei ole tarpeeksi aggressiivinen vastatoimi eikä siten kykene pelottamaan hyökkääjää, mikä loogisesti voi johtaa siihen, että hän lyö takaisin (eikä tällä kertaa laukulla). Delete Paras puolustuskeino on lähettää heidät takaisin kotimaahansa ja kieltää heitä koko eliniän ajan astumasta minkään Euroopan maan maaperälle. Pakolaisten osalta totean, että koska he ovat saattaneet aiheuttaa sotia ja konflikteja, heidän on vain työskenneltävä rauhan aikaansaamiseksi ja turvallisuuden ilmapiirin luomiseksi, jotta hekin voivat palata kotiinsa. ReplyDelete Hyökkääjät eivät välttämättä ole aina turvapaikanhakijoita, joten älä yritä. Tanskalaisen naisen tapauksessa ne kuitenkin olivat. Delete Miehiä pitäisi kannustaa menemään nuorena naimisiin, taistelemaan alastomuutta vastaan, kitkemään pornografia, työpaikka elämän alamäkeen. ReplyDelete No, tuo on vain miesten puhetta, he (raiskaajat ja seksihullut miehet) eivät pysty hallitsemaan eläimellisiä halujaan sen sijaan. Delete Miksi meidän pitäisi muuttaa elämäntapojamme näiden friikkien vuoksi? Olen pahoillani, mutta en halua näyttää DARK VADOR La pornolta!</w:t>
      </w:r>
    </w:p>
    <w:p>
      <w:r>
        <w:rPr>
          <w:b/>
          <w:color w:val="FF0000"/>
        </w:rPr>
        <w:t xml:space="preserve">id 305</w:t>
      </w:r>
    </w:p>
    <w:p>
      <w:r>
        <w:rPr>
          <w:b w:val="0"/>
        </w:rPr>
        <w:t xml:space="preserve">Päät alkavat pyöriä Luc Nicolaïn ja kumppaneiden tapauksen hallinnoinnista laaditun oikeuslaitoksen tarkastajien raportin tulosten jälkeen. Korkein oikeus on erottanut tuomareiden doyenin ja Thiesin syyttäjän tapauksesta", hän sanoi. Tapauksen käsittelystä vastaa nyt Dakarin vanhempi tuomari Mahawa Sémou Diouf", kirjoittaa Walfadjri-lehden vanhempi toimittaja. Se toteaa "oikeuslähteisiin" viitaten, että "tapauksen "epäselvä hallinnointi" on syynä Railin pääkaupungin (Thies) oikeusviranomaisten rutiineihin". L'As toistaa samat tiedot ja muistuttaa, että Thiesin tuomari vapautti väliaikaisesti Bertrand Toulyn, joka oli yksi Lamantin Beach -hotellin huumejupakan päähenkilöistä, joka johti painipromoottori Luc Nicolaïn syytteeseen asettamiseen ja vangitsemiseen viime lokakuusta lähtien. Päivän lehti kertoo, että tätä tapausta koskevat asiakirjat on nyt annettu vanhempi tutkintatuomari Mahawa Sémou Dioufille, ja korostaa, että Luc Nicolaïa koskeva asia on siirretty tutkintaan. Painipromoottoria syytetään korruptiosta, huumeiden hallussapidosta ja huijauksesta. Le Pays -lehden mukaan korkein oikeus on "kutsunut päähenkilöt maanantaina asianajajansa eteen". Bertrand Toulylle 14. marraskuuta myönnetyn väliaikaisen vapauttamisen pätevyys on vaakalaudalla", lehti toteaa. Luc pian Reubeussille, uhkauksia Toulylle", tiivistää Tribune. Korkein oikeus "on ottanut asian omiin käsiinsä ja määrännyt Thièsin tuomioistuimen lopettamaan kaikki oikeudenkäynnit", lehti huomauttaa ja lisää: "Tästä lähtien kaikki tapahtuu Dakarissa". Direct Info kertoo, että viime huhtikuussa kahden talibaaninsa murhasta syytteeseen asetetun Cheikh Béthio Thiounen asianajajat "pyytävät päämiehensä tapauksen täydellistä hylkäämistä" ja "väliaikaisen vapauden keskeyttämistä". Cheikh Béthio Thiounen asianajajat vaativat, että heidän asiakkaansa, joka on sisätautien kohteena Aristide Le Dantec -sairaalan erityisosastolla, syyte hylätään kokonaan. Tuomarit puolestaan antoivat eilen voimakkaan signaalin tuomitsemalla vuodeksi vankilaan "diawrignes", Thiantacounesin oppaan läheiset avustajat. Tämä on osoitus oikeusjärjestelmän lujuudesta", lehti ihmettelee päivän artikkelissaan. ''Seura kaatuu Thiantacounesiin'', sanoo Sud Quotidien. Lehti kertoo, että 35 Cheikh Béthio Thiounen kannattajaa, jotka pidätettiin hänen pidätystään vastustavien mielenosoitusten yhteydessä, on tuomittu vankeusrangaistuksiin, jotka vaihtelevat kuudesta kuukaudesta yhteen vuoteen. 22 henkilöä on vapautettu. Mitä tulee laittomasti hankittujen voittojen jäljittämiseen, Libération kertoo, että Senegalin valtio on tehnyt Pariisissa valituksen 25:stä entisen hallinnon arvohenkilöstä. ''Ei ole riskialtista sanoa, että väitettyjen laittomasti hankittujen voittojen metsästys on muuttumassa kansainväliseksi, ja hyvästä syystä...'', lehti kommentoi. Tällä välin L'Observateur huomauttaa, että tutkijat ovat järjestäneet yhteenottoja Vieux Aïdaran, toimittaja Cheikh Tidiane Ndiayen ja kirjanpitäjä Mansour Gayen välillä. Ruokalistalla on Canal Info Newsin rahoitus ja sen oudot seuraukset", kertoo Futurs médias -ryhmän päivälehti. Le Pays -lehden siteeraaman liberaaliryhmän puheenjohtajan Modou Diagne Fadan mukaan Karim Wadea vastaan aloitetun tutkinnan seurauksena on, että</w:t>
      </w:r>
    </w:p>
    <w:p>
      <w:r>
        <w:rPr>
          <w:b/>
          <w:color w:val="FF0000"/>
        </w:rPr>
        <w:t xml:space="preserve">id 306</w:t>
      </w:r>
    </w:p>
    <w:p>
      <w:r>
        <w:rPr>
          <w:b w:val="0"/>
        </w:rPr>
        <w:t xml:space="preserve">[Viimeisimmässä Think-kampanjassaan Yhdistyneen kuningaskunnan hallitus haluaa muistuttaa kuljettajia siitä, että he ovat oikeassa pelätessään huumausainetestejä ajon aikana. Huumetestejä tehostettiin vuosi sitten, kun huumausaineiden vaikutuksen alaisena ajamista koskeva laki muuttui, ja testattavien aineiden määrä lisääntyi ja rangaistukset kiristyivät. Nyt kampanjan kohteena on päihtyneiden kuljettajien havaitseminen, jota helpottaa erityisesti poliisin käytössä oleva sylkitesti. Päättäväisen huolestuttava iskulause: "Nyt on entistä enemmän syytä olla vainoharhainen - poliisi voi tunnistaa huumausaineiden ajamisen tienvarsipyyhkäisyllä" (*). Tämä on tilaisuus korostaa ajamisen vaaroja, kun on nautittu kannabista, joka hidastaa reaktioaikaa, kokaiinia, joka johtaa liialliseen itsevarmuuteen ja riskinottoon, ekstaasia, joka vääristää havaintoja, ja tiettyjä huumausaineita. Kaikki nämä aineet vaikuttavat kykyyn hallita ajoneuvoa, mikä tekee kuljettajista vaarallisia itselleen ja muille. (*) Nyt on vielä enemmän syytä olla vainoharhainen - poliisilla on testi, jolla voidaan tunnistaa huumeiden vaikutuksen alaiset kuljettajat.</w:t>
      </w:r>
    </w:p>
    <w:p>
      <w:r>
        <w:rPr>
          <w:b/>
          <w:color w:val="FF0000"/>
        </w:rPr>
        <w:t xml:space="preserve">id 307</w:t>
      </w:r>
    </w:p>
    <w:p>
      <w:r>
        <w:rPr>
          <w:b w:val="0"/>
        </w:rPr>
        <w:t xml:space="preserve">Maanantai, 25. toukokuuta 2015 10:12 Kunnallisvaalit: Rekisteröinnin jälkeen paikan päälle pakottaminen Eri poliittiset puolueet aloittavat kampanjansa kunnallisvaalien yhteydessä. Mouvement Militant Mauricien (MMM) aloittaa kampanjansa torstaina Beau-Bassinissa/Rose Hillissä, kun taas Alliance Lepep aloittaa kampanjansa Port-Louisissa maanantaina. Molempien ryhmittymien ehdokkaat ovat tällä välin paikan päällä. Myös monet muut puolueet ja riippumattomat ehdokkaat ovat paikalla. Julkaistu tiistaina, 19. toukokuuta 2015 10:00 Super Cash Back Gold: suurasiakkaiden rekisteröinti tulossa pian Hallituksen entisille BAI-asiakkaille maksettavia korvauksia varten perustama kansallinen kiinteistörahasto on aloittamassa Super Cash Back Gold -järjestelmän toisen vaiheen. Julkaistu keskiviikkona, 13. toukokuuta 2015 06:01 Kunnallisvaalit 14. kesäkuuta: 16 poliittista puoluetta ja liittouma Rekisteröityi 16 poliittista puoluetta ja puolueiden liittouma Rekisteröityi tiistaina vaalilautakuntaan 14. kesäkuuta pidettäviä kunnallisvaaleja varten. Suurista nimistä vain MMM on ilmoittautunut, ja työväenpuolue ja Lepep Alliance ilmoittautuvat keskiviikkona. Julkaistu perjantaina, 14. marraskuuta 2014 10:01 Puolueiden rekisteröinti vaaleja varten Poliittisten puolueiden rekisteröinti tulevia parlamenttivaaleja varten jatkuu. Vaalilautakunta on jo rekisteröinyt 45 puoluetta. Julkaistu torstaina, 18. syyskuuta 2014 10:06 Henkilökortti: 30. syyskuuta jälkeen rekisteröidyille ei sakkoa Mauritiuksen kansalaiset, jotka tulevat rekisteröimään uuden henkilökorttinsa 30. syyskuuta jälkeen, eivät joudu maksamaan sakkoa. Tämän ilmoitti Mauritiuksen kansallisen henkilöllisyysjärjestelmän (MNIS) johtaja Rao Rama tiedotustilaisuudessa keskiviikkona. Julkaistu tiistaina, 11. maaliskuuta 2014 07:30 Kahdeksan odottaa rekisteröintiä: Viisi hammaslääkäriksi pyrkivää vapautetaan tentistä Viiden kahdeksasta rekisteröintiä odottavasta hammaslääkäriksi pyrkivästä ei tarvitse kirjoittaa hammaslääkärineuvoston tenttiä. He jättivät hakemuksensa ennen elokuuta 2013. Julkaistu keskiviikkona, 22. tammikuuta 2014 10:01 Pedagogiikka: Ilmoittautuminen tehostamisohjelmaan STDS III- ja IV-opiskelijoiden vanhemmille kerrotaan, että he voivat ilmoittaa lapsensa tehostamisohjelmaan. Ilmoittautuminen tapahtuu koulun opettajien luona tänään keskiviikosta 22. tammikuuta perjantaihin 24. tammikuuta kello 9.00-15.00. Julkaistu lauantaina, 07. joulukuuta 2013 12:35 Järkyttävä video: Tallenne paljastaa, että uhreja lyötiin takaapäin Kuva puhuu puolestaan. Kaksi miestä kuoli Montée S:n tiellä torstaiaamuna, kun auto törmäsi heihin takaapäin. Paikallisen liikkeen valvontakamera tallensi törmäyspaikan. Auto kulki vastakkaiseen suuntaan. Julkaistu maanantaina, 28. lokakuuta 2013 09:50 Lasten rekisteröinti väestörekisterissä: Bambousin toimisto osoittaa terveen järjen puutetta Bambousin väestörekisteritoimisto ei jatka vauvan syntymän rekisteröintiä. Syynä oli verkossa ilmennyt palvelinongelma. Apulaiskirjaaja on moittinut tätä virhettä ankarasti ja todennut, että työ olisi tehtävä manuaalisesti, kuten ennenkin. Julkaistu osoitteessa</w:t>
      </w:r>
    </w:p>
    <w:p>
      <w:r>
        <w:rPr>
          <w:b/>
          <w:color w:val="FF0000"/>
        </w:rPr>
        <w:t xml:space="preserve">id 308</w:t>
      </w:r>
    </w:p>
    <w:p>
      <w:r>
        <w:rPr>
          <w:b w:val="0"/>
        </w:rPr>
        <w:t xml:space="preserve">Tunteiden palautusrituaali suoritetaan henkilölle, johon olit kerran rakastunut. Jos olitte kerran rakastuneita toisiinne, koitte tai halusitte kokea intohimoisia hetkiä yhdessä kerran menneisyydessä ja tuo henkilö hylkäsi teidät jostain syystä, niin tämä rituaali saa miehesi palaamaan ja hän rakastuu sinuun uudelleen. Tällä rituaalilla ei ole haitallisia seurauksia sinulle eikä kumppanillesi. </w:t>
      </w:r>
    </w:p>
    <w:p>
      <w:r>
        <w:rPr>
          <w:b/>
          <w:color w:val="FF0000"/>
        </w:rPr>
        <w:t xml:space="preserve">id 309</w:t>
      </w:r>
    </w:p>
    <w:p>
      <w:r>
        <w:rPr>
          <w:b w:val="0"/>
        </w:rPr>
        <w:t xml:space="preserve">Ennen kuin menemme pidemmälle, tarkastellaan lohen elinkaarta. Tämä auttaa meitä ymmärtämään heidän käyttäytymistään. Jos lohikäärme tarttuu perhoosi, tuo se hitaasti itseäsi kohti, jotta se ei huku. Irrota kärpänen varovasti koskettamatta parria käsilläsi. Pidä koukkua tiukasti sormiesi välissä liikuttamatta sitä; poikanen pyrkii irrottamaan koukun ja palaamaan jokeen (älä pidä koukkua liian korkealla vedenpinnan yläpuolella). On tärkeää olla hyvin varovainen parr-yksilöiden kanssa, sillä ne ovat tulevia lohiamme. Smoltit ovat smoltteja, jotka ovat viettäneet vain yhden vuoden merellä ennen kuin palaavat kutemaan kotijokeensa. Muut smoltit menevät Grönlannin länsirannikon ja Färsaarten edustalla sijaitseviin kasvattamoihin. Meressä niitä saalistavat myös hylkeet, hait, lokit ja merimetsot. Näiden luonnollisten vihollisten lisäksi se kärsii myös avomerelle tyhjentävien Atlantin ylittävien alusten aiheuttamasta saastumisesta. Yksi hypoteesi on, että ne käyttävät tähtiä ja aurinkoa oppaina. Toisessa hypoteesissa puhutaan merivirtojen vaikutuksesta. Näyttää kuitenkin siltä, että rannikon läheisyydessä lohet löytävät jokensa hajun perusteella. Merkintää on käytetty lohen liikkeiden seuraamiseen. Merkit kiinnitetään smolttien selkään vaelluksen aikana alavirtaan, ja ne kerätään, kun lohet kalastetaan joko kaupallisesti tai urheilukalastukseen. Tämän tekniikan avulla Quebecin biologit ovat havainneet, että 95 prosenttia lohista palaa kotijokeensa. Meillä on tapana ajatella, että suuret kolmevuotiaat lohet (eli yli 8 kiloa painavat lohet) saapuvat keväällä ensimmäisinä, joten kalastuskauden alkaessa juuri ne kansoittavat joet. Sitten tulevat kaksivuotiaat (4-7 kg) ja lopuksi yksivuotiaat (1,5-3,5 kg), jotka ovat lähes yksinomaan uroksia ja joista suurin osa ei ole lisääntymiskypsiä. Tämä on tärkein syy siihen, että jokiin, joissa pyynti ja vapauttaminen on pakollista, kalastajat saavat pitää nuoret kalat. Viime vuosina nämä havainnot on kuitenkin kyseenalaistettu. Madeleineau-lohia (1,5-3,5 kg) voi löytää hyvin varhain kaudella, ja suuret lohet (yli 8 kg) ovat vielä kauden puolivälissä hyvin hopeisia. Tietyt tekijät ovat muuttaneet kalojen järjestystä. Merestä ylöspäin suuntautuva vaellus voi olla hyvin nopeaa. Merikirppuja on havaittu kymmenien kilometrien päässä merestä pyydetyissä lohissa, vaikka nämä kirput elävät makeassa vedessä vain 48 tuntia. Lohen väri muuttuu kauden edetessä. Se muuttuu punertavaksi. Uroslohen alaleuka nousee ylöspäin koukkumaisesti. Joessa lohi liikkuu enimmäkseen yöllä lukuun ottamatta putouksia, jotka näyttäisi olevan helpompi voittaa päivällä lohen näkymisen vuoksi. Matkallaan takaisin altaaseen, jossa ne ovat syntyneet kutemaan, lohet pysähtyvät joessa paikoissa, joita me kutsumme "altaiksi". Vanhimmaksi Quebecissä kirjatuksi loheksi uskotaan Matane-joen naaraspuolinen lohi, joka pyydettiin viidenneltä kutukierrokseltaan, painoi 15 kiloa ja oli tiettävästi 15-vuotias.</w:t>
      </w:r>
    </w:p>
    <w:p>
      <w:r>
        <w:rPr>
          <w:b/>
          <w:color w:val="FF0000"/>
        </w:rPr>
        <w:t xml:space="preserve">id 310</w:t>
      </w:r>
    </w:p>
    <w:p>
      <w:r>
        <w:rPr>
          <w:b w:val="0"/>
        </w:rPr>
        <w:t xml:space="preserve">Alain Souchon Alain Souchon, syntyjään Alain Kienast, on ranskalainen laulaja-lauluntekijä ja näyttelijä, joka on syntynyt Casablancassa, Marokossa. Hän on ollut merkittävä hahmo ranskalaisessa musiikissa 1970-luvulta lähtien, ja hänen uraansa on leimannut vuonna 1974 alkanut yhteistyö Laurent Voulzyn kanssa. Hän on myynyt yli 9 miljoonaa levyä[1]. Alain Souchon on yksi Victoires de la musique -kilpailun palkituimmista taiteilijoista, sillä hän on voittanut 10 palkintoa vuodesta 1986 lähtien. Sisällysluettelo - 1 Elämäkerta - 1.1 Alku - 1.2 Menestyksen alku - 1.3 "Ilmiölaulaja" - 1.4 Tunnustettu taiteilija - 1.5 Monipolvinen persoona - 2 Yksityiselämä - 3 Diskografia - 3.1 Ensimmäiset singlet - 3.2 Studioalbumit - 3.3 Live-albumit - 3.4 Kokoelmat - 3.5 Singlet - 3.6 Vierailuesitykset - 4 Filmografia - 4.1 Näyttelijä - 4.2 Elokuvamusiikki - 4.3 Ehdokkuudet - 5 Kunniamaininnat ja kunnianosoitukset - 51 Victoires de la musique - 5.2 Muut palkinnot - 5.3 Kunniamaininnat - 5.4 Laulujen kunnianosoitukset - 5.5 Rosier - 6 Huomautukset ja viitteet - 6.1 Huomautukset - 6.2 Viitteet - 7 Katso myös - 7.1 Kirjallisuusluettelo - 7.2 Aiheeseen liittyvät artikkelit - 7.3 Ulkoiset linkit Elämäkerta[muokkaa ] Alkutiedot[muokkaa ] Alain Édouard Kienast[n 1] syntyi Casablancassa äidin puolelta sveitsiläistä syntyperää olevaan varakkaaseen perheeseen. Hän sai nimensä ensin virallisen isänsä Kienastin mukaan, ennen kuin hän otti biologisen isänsä Pierre Souchonin nimen,[2] joka oli hänen äitinsä Madeleine Lemaîtren rakastaja ja myöhemmin toinen aviomies. Hänellä on neljä veljeä, kaksi velipuolta ja yksi sisarpuoli[4]. Hänen biologinen isänsä on englannin opettaja Pariisin 16. kaupunginosassa sijaitsevassa Claude-Bernardin lyseossa (jota hän mainitsee laulussa J'étais pas là albumilla Toto 30 ans, rien que du malheur...) ja hänen äitinsä on Harlekiini-kokoelman kirjailija[n 2], joka kirjoittaa salanimellä Nell Pierlain[5]. Hän asui kuusi kuukautta Marokon Casablancassa, vietti lapsuutensa Pariisissa ja seitsemän vuotta sisäoppilaitoksessa Sveitsissä. Vuonna 1959, paluumatkalla hiihtolomalta, heidän autonsa jäi kuorma-auton alle; hänen biologinen isänsä Pierre Souchon kuoli välittömästi, kun Alain oli vasta neljätoistavuotias. Tämä kuolema merkitsi häntä syvästi ja inspiroi kaksi laulua, Dix-huit ans que je t'ai à l'œil, joka julkaistiin vuonna 1977 albumilla Jamais content, ja La Ballade de Jim, joka julkaistiin vuonna 1985 albumilla C'est comme vous voulez. Hajamielinen ja haaveileva oppilas, jonka koulumenestys oli niin huono, että hänet lähetettiin 15-vuotiaana sisäoppilaitokseen Haute-Savoie'ssa sijaitsevaan Clusesin kelloseppäkouluun (nykyinen Charles-Poncet'n lukio), jossa hänen isoveljensä, englanninopettaja, toimi myös vuoristo-oppaana. Perheellä oli taloudellisia vaikeuksia, ja hänen äitinsä joutui hankkimaan elantonsa kirjoittamalla Harlequin-kokoelmaan. Koska hän ei kyennyt sopeutumaan muiden oppilaiden joukkoon, hän turvautui runouteen ja erotettiin lopulta kurittomuuden vuoksi. Vuonna 1961 hänen äitinsä lähetti hänet ranskalaiseen lyseoon Englantiin. Hänen ilmoittautumisensa ei ollut pätevä, mutta hän jäi ja eli satunnaisilla töillä puolitoista vuotta. Työskennellessään pubissa hän oppi tuntemaan suosittuja lauluja. Hän sai lempinimen Ranskalainen. Jotkut hänen kohtaamisistaan antoivat hänelle mahdollisuuden tutustua ranskalaisiin lauluihin (Georges Brassens, Guy Béart...) ja kuunnella anglosaksista ohjelmistoa. Hän muistelee tätä osaa elämästään Lontoossa Thamesin varrella albumilla J'ai dix ans ja kappaleessa Jamais content. Hän suoritti ylioppilastutkinnon kolme kertaa kirjeitse, mutta ei saanut sitä suoritettua[6]. [6] Takaisin Ranskassa hän elää edelleen satunnaisista töistä ja yrittää onneaan musiikkibisneksessä esiintymällä keikoilla.</w:t>
      </w:r>
    </w:p>
    <w:p>
      <w:r>
        <w:rPr>
          <w:b/>
          <w:color w:val="FF0000"/>
        </w:rPr>
        <w:t xml:space="preserve">id 311</w:t>
      </w:r>
    </w:p>
    <w:p>
      <w:r>
        <w:rPr>
          <w:b w:val="0"/>
        </w:rPr>
        <w:t xml:space="preserve">Sunnuntai 25. maaliskuuta 2007 Romaani varjoissa Jos Martinique Domel ei olisi antanut sitä minulle, ihmettelen, miten olisin saanut selville, että Élise Fontenaillen kirjoittama Unica on scifi-romaani. Sitä paitsi on ihmeteltävä, minkä kummallisen ja hämärän tapahtumaketjun jälkeen Stock julkaisi tämän romaanin tammikuussa 2007. Se painettiin kuitenkin marraskuussa 2006, joten aikaa pohdinnalle jäi. Erityisesti Stockissa, koska muistan hyvin, että 1970-luvun lopulla kirjallisuusjohtaja tarjosi minulle sopimusta Y a quelqu'un? Se tapahtui lomien aikaan. "Allekirjoitamme sopimuksen syksyllä", hän lupasi minulle vilpittömästi. Katastrofi, tuon kesäkuukauden aikana kustantamon johtaja, eräs Bartillat, huudahti lukiessaan tekstiäni kohtalokkaalla sattumalla: "Mutta se on tieteiskirjallisuutta; mikä kauhu!". Lisään "mikä kauhu" antaakseni hänen pohdinnalleen sen todellisen merkityksen. Siksi ei ole sopimusta ja edellä mainitun Y a quelqu'un ?:n uudelleensijoittamista Robert Louitin hienoon kokoelmaan "Dimension SF". Tarkoittaako tämä, että asiat ovat muuttuneet viimeisten kolmenkymmenen vuoden aikana? Luulen pikemminkin, että Stockin nykyinen johtaja otti kirjailijan Grassetista, jossa hän julkaisi aiemmin, eikä innostuksessaan tajunnut, että hän julkaisee SF-kirjoja. Sillä se ei ole vähättelyä, metaforaa tai teeskentelyä, Unica kuuluu suosikkialaan. Kyseessä on hyvin tunteva, älykäs ja tietoon perustuva teksti, joka vähän leijuu loppua kohti, mutta jonka harvinainen etu on se, että se on tiivis ja täynnä kekseliäisyyttä. Lisäksi toiminta tapahtuu Seattlessa, joka jostain syystä on aina kiehtonut minua. Elise Fontenaille vietti siellä kaksi vuotta, ja sen voi haistaa sivuilla: ilmasto ja meri ovat läsnä. Kaukaisuudessa voi kuvitella Gabriolan saaren, jota Malcolm Lowry juhlii. Herb on entinen hakkeri, josta on tullut poliisi ja joka jäljittää pedofiilisivustoja. Hätäpysäytykset, tehokkuus. Hän on yksinäinen mies, jonka lapsuutta leimaa selittämättömissä olosuhteissa kaapatun siskon salaperäinen katoaminen, johon liittyy hullun äidin läsnäolo, jonka muisto ei koskaan lakkaa vainoamasta häntä. Hänen ainoa lohtunsa on unelmanauhuri, jonka unenomaisia elokuvia hän soittaa illalla töiden jälkeen. Kunnes pedofiili, jonka hän oli pidättämässä, sokeutuu. Hänen himokkaisiin silmiinsä iskee pedofiilien vastainen Baader-jengi. Sen johtaja on Unica, pieni valkotukkainen tyttö, joka ei näytä ikinä vanhenevan. Luvun otsikoista "Pour mes larmes, dit le policier" ja "Glissement du temps sur Mars" voi päätellä, että Élise Fontenaille ei kirjoita viattomasti. Toisin kuin Ruffin tai Werber, jotka luulevat tekevänsä "SF:ää", vaikka eivät edes tiedä, mitä se on. Tämä antaa hänen romaanilleen spekulatiivisen fiktion erityisen tunteen, jossa tapahtumat, toiminta ja yllätykset seuraavat toisiaan todellisen nykyaikaisuuden loogisella tarkkuudella. Täällä ja nyt julkaistaan niin paljon huonoja SF-kirjoja, että olisi sääli, jos tämä sivuutettu romaani jäisi huomiotta. Koska Élise Fontenaille osaa yhdistää kauniin herkän kirjoitustavan ja yhtä tiukan psykologisen käsittelyn päähenkilönsä - jonka outo seksuaalinen monitulkintaisuus ei koskaan lakkaa kiehtomasta - psykologiseen käsittelyyn unohtamatta kuitenkaan koskaan aiheensa ydintä. Sen sijaan, että uppoaisitte n:nteen NSOP:iin, jonka kolme miljoonaa merkkiä saavat teidät usein haukottelemaan, lukekaa tämä koskettava teos, joka ei ylitä 160 sivua. Philippe</w:t>
      </w:r>
    </w:p>
    <w:p>
      <w:r>
        <w:rPr>
          <w:b/>
          <w:color w:val="FF0000"/>
        </w:rPr>
        <w:t xml:space="preserve">id 312</w:t>
      </w:r>
    </w:p>
    <w:p>
      <w:r>
        <w:rPr>
          <w:b w:val="0"/>
        </w:rPr>
        <w:t xml:space="preserve">#1 08/01/2013, klo 00:44 - MikyMike wifi ei toimi (ratkaistu) hei olen asentanut kubuntu 12.10 hp pavilion dv6000 on ystävä ja siellä on ongelma wifi luin saman ongelman ratkaistu sama kannettava tietokone, mutta minulla on vain wlan-yhteys, joten minun täytyy ladata kuljettaja minun netbook mutta renderöity se tässä on mitä se antaa denarius@denarius-eM355:~$ wget http://nl.archive.ubuntu.com/ubuntu/poo ... 11_all.deb Varoitus: jokerimerkkejä ei tueta HTTP. --2013-01-07 17:55:50-- http://nl.archive.ubuntu.com/ubuntu/poo ... 11_all.deb Resolving nl.archive.ubuntu.com (nl.archive.ubuntu.com)... 213.136.29.218, 2001:7b8:3:37:213:136:29:218 Yhteys nl.archive.ubuntu.com (nl.archive.ubuntu.com)|213.136.29.218|:80... connected. HTTP-pyyntö lähetetty, odotamme vastausta... 404 Not Found 2013-01-07 17:55:51 ERROR 404: Not Found. hardcore@hardcore-HP-Pavilion-dv6000-GL915UA-ABC:~$ cat /etc/lsb-release DISTRIB_ID=Ubuntu DISTRIB_RELEASE=12.10 DISTRIB_CODENAME=quantal DISTRIB_DESCRIPTION="Ubuntu 12.10" hardcore@hardcore-HP-Pavilion-dv6000-GL915UA-ABC:~$ lsusb Väylä 001 Laite 002: ID 05ca:1810 Ricoh Co., Ltd Pavilion Webcam [R5U870] Väylä 001 Laite 001: ID 1d6b:0002 Linux Foundation 2.0 root hub Väylä 002 Laite 001: ID 1d6b:0001 Linux Foundation 1.1 root hub hardcore@hardcore-HP-Pavilion-dv6000-GL915UA-ABC:~$ lspci 00:00.0 RAM-muisti: NVIDIA Corporation C51 Host Bridge (rev a2) 00:00.1 RAM-muisti: NVIDIA Corporation C51 Memory Controller 0 (rev a2) 00:00.2 RAM-muisti: NVIDIA Corporation C51 Memory Controller 1 (rev a2) 00:00.3 RAM-muisti: NVIDIA Corporation C51 Memory Controller 5 (rev a2) 00:00.4 RAM-muisti: NVIDIA Corporation C51 Memory Controller 4 (rev a2) 00:00.5 RAM-muisti: NVIDIA Corporation C51 Host Bridge (rev a2) 00:00.6 RAM-muisti: NVIDIA Corporation C51 Memory Controller 3 (rev a2) 00:00.7 RAM-muisti: NVIDIA Corporation C51 Memory Controller 2 (rev a2) 00:02.0 PCI-silta: NVIDIA Corporation C51 PCI Express Bridge (rev a1) 00:03.0 PCI-silta: NVIDIA Corporation C51 PCI Express Bridge (rev a1) 00:05.0 VGA-yhteensopiva ohjain: NVIDIA Corporation C51 [GeForce Go 6150] [GeForce Go 6150] (rev a2) 00:09.0 RAM-muisti: NVIDIA Corporation MCP51 Host Bridge (rev a2) 00:0a.0 ISA-silta: NVIDIA Corporation MCP51 LPC Bridge (rev a3) 00:0a.1 SMBus: NVIDIA Corporation MCP51 SMBus (rev a3) 00:0a.3 Yhteisprosessori: NVIDIA Corporation MCP51 PMU (rev a3) 00:0b.0 USB-ohjain: NVIDIA Corporation MCP51 USB-ohjain (rev a3) 00:0b.1 USB-ohjain: NVIDIA Corporation MCP51 USB-ohjain (rev a3) 00:0d.0 IDE-rajapinta: NVIDIA Corporation MCP51 IDE (rev f1) 00:0e.0 IDE-liitäntä: NVIDIA Corporation MCP51 Serial ATA Controller (rev f1) 00:10.0 PCI-silta: NVIDIA Corporation MCP51 PCI Bridge (rev a2) 00:10.1 Äänilaite: NVIDIA Corporation MCP51 High Definition Audio (rev a2) 00:14.0 Silta: NVIDIA Corporation MCP51 Ethernet Controller (rev a3) 00:18.0 Isäntäsilta: Advanced Micro Devices [AMD] K8 [Athlon64/Opteron] HyperTransport Technology Configuration 00:18.1 Isäntäsilta: Advanced Micro Devices [AMD] K8 [Athlon64/Opteron] Osoitekartta 00:18.2 Isäntäsilta: Advanced Micro Devices [AMD] K8 [Athlon64/Opteron] DRAM Controller 00:18.3 Isäntäsilta: Advanced Micro Devices</w:t>
      </w:r>
    </w:p>
    <w:p>
      <w:r>
        <w:rPr>
          <w:b/>
          <w:color w:val="FF0000"/>
        </w:rPr>
        <w:t xml:space="preserve">id 313</w:t>
      </w:r>
    </w:p>
    <w:p>
      <w:r>
        <w:rPr>
          <w:b w:val="0"/>
        </w:rPr>
        <w:t xml:space="preserve">TERVETULOA KAKSI-SEVERESIN SOSIAALIAPUA KOSKEVAAN TIETOPORTAALIIN: PIAS79 PIAS79 kokoaa yhteen kaikki Deux-Sèvresin departementissa saatavilla olevat sosiaaliavustukset. Osaston eri sosiaalialan toimijat ovat luoneet tämän sivuston yhdessä, jotta saatte hyödyllistä ja ajantasaista tietoa. Tämän portaalin eri osiot ohjaavat sinut käytettävissä oleviin järjestelmiin tilanteesi ja tarpeidesi mukaan. Kustakin järjestelmästä löydät myös toimintamenettelyt ja sen henkilön yhteystiedot, jonka puoleen voit kääntyä. Tältä sivustolta löytyvien tietojen lisäksi suosittelemme ottamaan yhteyttä seuraaviin tahoihin - osastoneuvoston sosiaalipalvelu, joka on käytettävissä kuuntelemaan sinua osaston eri lääkäri- ja sosiaalikeskuksissa. - kunnassasi toimiva CCAS (Centre Communal d'Action Sociale), joka neuvoo, mihin toimiin sinun on ryhdyttävä. MDPH (Maison Départementale des Personnes Handicapées) vammaisille - CLIC (Centre Local d'Information et de Coordination gérontologique) ikääntyneille - Paikalliset nuorisotyöjärjestöt.</w:t>
      </w:r>
    </w:p>
    <w:p>
      <w:r>
        <w:rPr>
          <w:b/>
          <w:color w:val="FF0000"/>
        </w:rPr>
        <w:t xml:space="preserve">id 314</w:t>
      </w:r>
    </w:p>
    <w:p>
      <w:r>
        <w:rPr>
          <w:b w:val="0"/>
        </w:rPr>
        <w:t xml:space="preserve">Elokuva ja päihtymys Meidät on ylikuormitettu elokuvilla, joista osa palkitaan ilman menestystä. On mahdotonta katsoa televisiota ja erityisesti uutisia kuulematta LOREAL-festivaalista. Tietenkin jotkut ihmiset saattavat olla kiinnostuneita, mutta aikana, jolloin henkilökultti tuomitaan, tiedotusvälineet tekevät samaa kuin muutkin: tähtien kultti. Omantunnonvapaus on oikeus, mutta maailman uutiset eivät rajoitu Cannesin xnxx:ään, varsinkaan kun on erikoisuuksia. Aika ajoin voisimme puhua Amerikan tilanteesta, jossa intiaanit pohjoisesta etelään kiehuvat. Ecuadorin intiaanit ovat jopa saaneet oikeuden erityistuomioistuimiin. Voisimme puhua myös Aasian deflaatiosta, joka vaikuttaa ensi näkemältä siunaukselta kotiäidille, mutta miksi vaivautua? Maailman uutiset tapahtuvat Cannesissa, ja enemmän kuin Bush tai muut, muut tekevät maailmaa. Leipä ja sirkus tarjoaa meille M6:n, mutta pyydän, kunnioittakaamme tietoa, ja vasta kun toimittajat kunnioittavat sitä, voimme kunnioittaa heitä. Ei, toimittajat! Glitteri ja strassit kuuluvat vain suurelle vähemmistölle, ja kurjuus on kaikkien etuoikeus. "Ranskassa emme kuitenkaan ole kaikkein eniten kärsineet. Todennäköisesti sanomalla tämän itselleen tuhannet ranskalaiset (viimeisimpien tilastojen mukaan 6000) allekirjoittavat joka vuosi kuolintodistuksensa harrastamalla huoletonta riehumista. Aids on edelleen laajalle levinnyt, eikä vain Afrikassa. Tästä Ranskan televisio on päättänyt muistuttaa meitä liittymällä HI-viruksen vastaiseen toimintaan neljäkymmentäkahdeksaksi tunniksi. Näytön yläreunassa on pieni punainen nauha. Huomaa: se on TF1-kanavalla. Onko tämä julkisuustemppu, jonka tarkoituksena on palauttaa imagoamme tekemällä jotain sosiaalista? Vai todellinen solidaarisuusoperaatio? Joka tapauksessa se on hyvä, ja TF1:llä se on tarpeeksi harvinaista, jotta se huomataan. Soita 116 tukemaan AIDS-tutkimusta. Koska olemme kaikki huolissamme. CSA:n mukaan CSA olisi kieltänyt M6:ta mainostamasta sivustollaan eikä mainostamasta tytäryhtiöissään.TF1 tarjoaa pelejä TF1.fr-sivustollaan eikä epäröi ilmoittaa ohjelmistaan kauan etukäteen. En tiedä, puhuuko M6:n johtaja totta, mutta onko CSA:lla rajattomat valtuudet, joilla ei ole vastinetta lehdistössä tai kustannusalalla? La 5 lakkautettiin, ja Ranska oli ainoa maa, jossa tällainen ilmiö tapahtui. RTL+ (saksa) on rikkain eurooppalaisista kanavista, eikä minusta vaikuta siltä, että saksalaiset olisivat tyhmempiä kuin me. Jatkavatko hyödyttömät virkamiehet, jotka valtion ylimmät henkilöt ovat nimittäneet, koska he ovat ystäviä, vielä pitkään tyrkyttää meille makunsa? Äiti ja isä CSA, olemme kaikki yli 18-vuotiaita. Hän ei kadu ER:ää Julianna Margulies ei ole pehmeä entisiä ER-kumppaneitaan kohtaan. Äskettäin yhdysvaltalaisen Rosie-lehden haastattelussa kuuden vuoden ajan sairaanhoitajana Carol Hathawayn roolissa toiminut veteraani ilmoitti jättäneensä sarjan, koska se oli jo jonkin aikaa horjunut. Viimeisenä vuonna hänen läsnäolonsa aikana sarjassa oli hänen makuunsa liian paljon toistuvia hahmoja, eivätkä käsikirjoittajat tienneet oikein, mitä tehdä heidän kanssaan. Hän kritisoi myös sitä, että "räjähdyksiä" oli liikaa ja että ohjelma oli menettämässä uskottavuuttaan. Julianna Margulies kieltäytyi Warner Brosin 27 miljoonan dollarin tarjouksesta kahdesta lisäkaudesta. Näyttelijä on juuri saanut valmiiksi Michael Vartanin ja Anjelica Hustonin kanssa kuvattavan minisarjan The Mists of Avalon, joka kertoo kuningas Arthurin ja Camelotin hovin seikkailuista. Kabyllit demokratian bulevardina Ei ole koskaan ollut mitään todisteita siitä, että jotkut tappavat</w:t>
      </w:r>
    </w:p>
    <w:p>
      <w:r>
        <w:rPr>
          <w:b/>
          <w:color w:val="FF0000"/>
        </w:rPr>
        <w:t xml:space="preserve">id 315</w:t>
      </w:r>
    </w:p>
    <w:p>
      <w:r>
        <w:rPr>
          <w:b w:val="0"/>
        </w:rPr>
        <w:t xml:space="preserve">Virhe ystävä, me (4 in 1!) olemme lukeneet kaiken... Eva Jolyn lisäksi emme näe, ketä muuta voisit kiinnostua puolustamaan CASEa tämän valtavan mediatapahtuman rehellisestä hallinnoinnista, johon jopa monsuunit kutsuttiin ilmaiseksi... No, on aika tehdä asiasi! Se oli vain niin sanotun Rrrrrrrenén typerä lomavelvollisuus! Toton kupla! Jopa Camou palaa siitä... Tulkaa uusi Case, joudumme matkustamaan jopa ystävyysotteluihin ja löydämme siniset jalat kaikki violetit lopussa kolmannelle pöydälle. Nami ! snaileater 26/02/2006 Msg : 1 422 On totta, että raha on tärkeää vain puhtaasti taloudellisista syistä... mutta jo silloin, kun olimme 4. sarjassa, se oli rrrrrrrrrugbyn ainoa osa-alue, joka kiinnosti minua... Voi luoja, miten surullinen elämäni onkaan... Pian, narun... renardsubtil 27/10/2009 Msg : 1 305 Vaimoni haluaa ehdottomasti, että saan työni valmiiksi ennen viikon loppua... mutta olen lukenut kaiken ja tarjoan sinulle oluen rakas Etana quinze11 23/09/2008 Msg : 701 Pystyt kyllä palaamaan raiteillesi, sinulla on 2 televisioitua ottelua kolmen ensimmäisen päivän aikana! Forez Gump Banned 09/05/2009 Msg : 1 268 renardsubtil wrote : Vaimoni haluaa ehdottomasti, että saan työni valmiiksi ennen viikon loppua... mutta luen kaiken ja tarjoan sinulle oluen, rakas etanani Hän on oikeassa vaimosi ! Mutta ennen viikon loppua on vielä paljon tehtävää! Olen käynyt sivustolla, sinun on päästävä liikkeelle! En nähnyt sinua (katso kuva). Varmista, että istuimet on asetettu oikeaan suuntaan, sillä on tärkeää nauttia esityksestä ilman niskan jäykistymistä! Forez Gump Banned 09/05/2009 Msg : 1 268 Ja sillä välin isot vauvat sotkevat Henri Luxissa! Viimeisin muutos: Forez Gump (27/07/2010 18:10:22) renardsubtil 27/10/2009 Msg : 1 305 ARGH! Vihreä väri on hallitseva jopa harjoitusvaihteissa.......... Pikkuhiljaa he unohtavat punaiset ja valkoiset..... violetit15 Banned 14/02/2010 Msg : 1 142 No, tiivistämme, koska Saint-Etiennen GAGASilla on terävä kieli .......... Jos tarvittaisiin todisteita siitä, että aihe, jossa halutaan laajentaa rugbya ilmeisen vihamielisiin maihin, on FRR:n suunnaton huijaus, niin tässä se on, ........ Vaatimus 72 000 euron ansiomenetyksestä CASE:lle (se on suurin piirtein sen verran, mitä turnauksen voittanut ja 5 ottelua sekä kesäkiertueen pelannut kansainvälinen pelaaja sai ......., eli kyseessä on valtava summa ................) on pikkumainen asia................ ja mitä ne 47 seuraa, joita on "loukattu", välittää ............On myös sanottava, että he ärsyttivät BOURGia viime kaudella 6 kuukautta samalla summalla PRO D2 2009..................donc pinailler budjetilla, he osaavat tehdä (ja kun näemme, kuinka paljon he laskevat LILLEä, se saa meidät hymyilemään ........ etelän suurten reikien vieressä ............du sud j'ai dit pas du c.........) sinua varoitetaan ................... penni on penni liitolle ... edellyttäen, että betoni on kuivaa ja että katsomo ei romahda fanien ensimmäisten vapinahuutojen yhteydessä ............. PS sille, joka antaa päivämäärän 3. liuskalle, nöyryys on rugbyssä ensimmäinen hyve, jos 1 pt tappio, sitten vielä 3 pts ovat liuskoja, niin me tarjosimme sinulle katsomon kattoa syyskuussa 2009 ........ !!!!!!!!!!!!!!!!! Forez Gump Banned 09/05/2009 Msg : 1 268 Ei ole ongelma tulla ylennetyksi Prod2:ksi seuraavassa vaiheessa</w:t>
      </w:r>
    </w:p>
    <w:p>
      <w:r>
        <w:rPr>
          <w:b/>
          <w:color w:val="FF0000"/>
        </w:rPr>
        <w:t xml:space="preserve">id 316</w:t>
      </w:r>
    </w:p>
    <w:p>
      <w:r>
        <w:rPr>
          <w:b w:val="0"/>
        </w:rPr>
        <w:t xml:space="preserve">5 parasta moottoripyörän suojusta - Arvostelut ja vertailut Moottoripyörän suojus suojaa moottoripyörääsi uteliailta katseilta, auringonvalolta ja huonolta säältä ja on välttämätön lisävaruste erityisesti silloin, kun pysäköit ajoneuvosi ulos. Moottoripyörän suojus on erinomainen vaihtoehto vajalle tai autotallille. Etsitkö täydellistä moottoripyöränsuojaa ajoneuvollesi, mutta valinta ei ole helppoa, kun markkinoilla on lukemattomia malleja? Markkinoiden 5 parasta moottoripyöränsuojaa sekä valintakriteeriluettelomme auttavat sinua löytämään tarpeisiisi sopivan laatusuojuksen. Top 1: Kover Bering -moottoripyörän suojus, suosikkimme Mitkä ovat Kover Bering -moottoripyörän suojuksen ominaisuudet? Jos haluat analysoida teknisiä komponentteja tarkemmin, klikkaa tästä Toimittajan mielipide: Aloitetaan top 5 suosikillamme, joka ei ole muu kuin Beringin Kover-moottoripyörän suojus koossa L. Pidämme todella tämän tuotteen tarjoamasta vedenpitävyydestä sekä pakoputkien ja moottorin lämpösuojasta. Toisaalta Bering Kover on mielestämme laadultaan ylivoimainen, erityisesti valmistusmateriaalin ansiosta. Lisäksi tässä moottoripyörän suojassa on kuminauha ja koukku, jotta se pysyy tukevasti moottoripyörässäsi. Nämä elementit takaavat tehokkaan suojan elementtejä vastaan. Tämän Bering-moottoripyöränsuojan hinta on varsin kohtuullinen suhteessa sen laatuun. Edut ja haitat Edut: - Ihanteellinen koko useimmille moottoripyörille; - Vettä hylkivä ja vedenpitävä; - Laadukas vuori; - Käytännöllinen koukku ja silmukka; - Korkealaatuinen materiaali. Haitat : Mitä mieltä moottoripyöräilijät ovat? Viimeisimmän päivityksemme jälkeen tämä tuote on saanut 106 asiakasarvostelun perusteella keskiarvoksi 4,6/5. Jos haluat tarkastella lähdettämme ja pyöräilijöiden arvosteluja suoraan, klikkaa tästä Suurin osa pyöräilijöistä on sitä mieltä, että Bering Kover vastaa heidän odotuksiaan. He arvostavat erityisesti tämän moottoripyörän suojuksen tehokasta suojaa sateelta, auringonpolttamalta ja huonolta säältä. Top 2: Blanky Ixon -moottoripyörän suojus, valikoiman huippu Mitkä ovat Blanky Ixon -moottoripyörän suojuksen ominaisuudet? - Materiaali: PVC-pinnoitettu polyesteri; - Vedenpitävä: kyllä; - Koko: XL; - Mitat: 280 x 105 x 137 cm (L x S x K). Jos haluat analysoida teknisiä komponentteja tarkemmin, klikkaa tästä Toimittajan mielipide: Ensi silmäyksellä voit nähdä, että tämä Ixon-moottoripyöränsuoja on valikoimamme hienostunein. Blanky on todellakin uskomattoman tyylikäs muotoilu ja erittäin vankka rakenne. Lisäksi tämän moottoripyöränsuojan materiaali on lämmönkestävä ja vedenpitävä, mikä takaa sen kaksipyöräisen pyörän suojaustoiminnot. Toisaalta Ixon Blankyn koko tekee siitä sopivan maxi-skoottereille, GT:ille ja tulleille. Lopuksi arvostamme sitä, että tämä huippuluokan kansi maksaa vain hieman enemmän kuin huippuluokan 1. Edut ja haitat Edut: - Suuri koko; - Erittäin tyylikäs ulkonäkö; - Vedenpitävä ja lämmönkestävä materiaali; - Korkealaatuinen viimeistely; - Väri ei ole ongelma. Haitat : Moottoripyöräilijöiden mielipide? Viimeisimmän päivityksemme jälkeen tämän tuotteen keskimääräinen arvosana on 5.0/5 ja asiakasarvosteluja on 2. Jos haluat tarkastella lähde- ja moottoripyöräarvostelujamme suoraan, klikkaa tästä Asiakkaiden mukaan Ixon Blanky -suojan täydellinen muotoilu, laadukas viimeistely ja tehokas suoja tekevät siitä erittäin houkuttelevan moottoripyöränsuojan. Top 3: Ixon Jumper -moottoripyörän suojus, paras vastine rahalle Mitkä ovat Ixon Jumper -moottoripyörän suojuksen ominaisuudet? - Koot: M tai XL; - Materiaali: PVC; - Mitat: 203 x 99 x 120 cm (</w:t>
      </w:r>
    </w:p>
    <w:p>
      <w:r>
        <w:rPr>
          <w:b/>
          <w:color w:val="FF0000"/>
        </w:rPr>
        <w:t xml:space="preserve">id 317</w:t>
      </w:r>
    </w:p>
    <w:p>
      <w:r>
        <w:rPr>
          <w:b w:val="0"/>
        </w:rPr>
        <w:t xml:space="preserve">Yhteinen lukeminen Manun kanssa . Baker Streetin aave Fabrice Bourland . Yhteydenpito tuonpuoleisen kanssa on spiritistien tavoite, ja he kokeilivat vuosina 1923-1927 psykografisia istuntoja ja valokuvatelevisioita. Medioitsijat, lääkärit, tiedemiehet ja jäsenet halusivat saada yhteyden kuuluisiin kirjailijoihin, tähtitieteilijöihin ja muihin kuuluisiin ihmisiin psyykkisen oppaan, kuolleen henkilön hengen, kautta. Lontoo, kesäkuu 1932 Montague Streetillä Andrew Singleton ja James Trelawney, ystävät Boston Collegesta, ovat ylittäneet valtameren vanhalle mantereelle perustamaan yksityisetsivätoimintaa. Molemmat ovat kaksikymmentäkolmevuotiaita, täydentävät toisiaan ja ovat täynnä energiaa. Toinen on kiinnostunut filosofiasta, runoudesta ja kirjallisuudesta, kun taas toisella on kartesiolainen, maanläheinen ja käytännöllinen mieli, ja hän on aktiivisempi. Juuri kun tylsyys alkaa uhata heitä, koska työtä ei ole, eräänä päivänä Lady Jean Conan Doyle vierailee heidän luonaan. Tämä nainen on kirjailija ja Sherlock Holmesin isän Sir Arthur Conan Doylen leski. Hän haluaa värvätä heidät tutkimaan outoa tarinaa, joka saa hänet pelokkaaksi ja epäuskoiseksi... Baker Street 221:ssä, joka on fiktiivisen Sherlock Holmesin, maineikkaan hahmon, osoite, ilmenee yliluonnollisia ilmiöitä, jotka häiritsevät talon asukkaita, majuri Hipwoodia ja hänen vaimoaan. Tuolien raapaisut, oudot äänet, mutinat... kaikki viittaa siihen, että talon yläkerrassa kummittelee. Miehensä muiston ja sielunrauhan vuoksi hän pyytää, että asia tutkitaan hienotunteisesti. "... sureva leski on tullut uskoutumaan pelkoihinsa ja huoliinsa kahdelle miehelle, jotka olivat hänelle vieraita vain tunti sitten. Toivottavasti hän ei kadu, että hän luotti sinuun. Tiedustelu hyväksytään. James oli tyytyväinen tapauksen omituisuuteen, mutta Andrew oli skeptinen ja hylkäsi fantasia-aspektin, joka muistutti häntä isästään, joka oli suuri spiritismiin uskovainen. Daily Gazettea lukiessaan he saavat kuulla murhista, jotka muistuttavat Viiltäjä-Jackia, Draculaa, Hydea ja Dorian Graytä. Samat kohtaukset, samat paikat... yhteensattumat ovat häiritseviä. Ja kun he suuntaavat kohti Baker Street 221:tä, heidän ajatuksensa täyttyvät näistä synkronisoinneista. Majuri ja hänen veljenpoikansa tohtori Dryden toivottavat Jamesin ja Andrew'n tervetulleiksi maailmaan, jota he eivät pian unohda. ... Ja niin teen minäkin! Tämä romaani on yllättävä ja mielenkiintoinen tarina. Siinä keskitytään enemmän henkiin, aaveisiin, ektoplasmatuotantoon, levysoittimiin ja herääviin entiteetteihin kuin rationaalisuuteen. Siksi olin yllättynyt tästä kirjasta, joka säilyttää yliluonnollisen luonteensa alusta loppuun. Takakannessa lukee "Tulinen hymni viktoriaaniselle kirjallisuudelle ja sen pyhille hirviöille"... Tekijällä oli tosiaan hullu ajatus kerätä 1800-luvun pahimpien murhaajien rikokset ja projisoida ne 1930-luvun Lontooseen. Tämä seikka hämmentää kahta etsiväystävää, jotka ovat ihastuneet tuohon aikakauteen ja joiden on pyydettävä kuuluisan tutkijan erityisapua. Jos tämä kirja saa joskus hymyilemään, sitä voi lukea ilman tyytymättömyyttä, sillä se vaatii uteliaisuutta, joka koostuu hämmennyksestä ja suorasukaisuudesta. En tiedä, luetaanko Manun kanssa loput, ainakaan heti. Mutta jos hän haluaa, olisin valmis siihen muutaman kuukauden kuluttua. Suositellaanko? Kyllä, miksipä ei! Mutta ensin... lue Sherlock Holmes -sarja! Virka, jonka on kirjoittanut</w:t>
      </w:r>
    </w:p>
    <w:p>
      <w:r>
        <w:rPr>
          <w:b/>
          <w:color w:val="FF0000"/>
        </w:rPr>
        <w:t xml:space="preserve">id 318</w:t>
      </w:r>
    </w:p>
    <w:p>
      <w:r>
        <w:rPr>
          <w:b w:val="0"/>
        </w:rPr>
        <w:t xml:space="preserve">Sovitettu kunkin lapsen ikään ja persoonallisuuteen Kunnioittaa hänen tarpeitaan Turvallinen ja rauhoittava sinulle ja vauvallesi Tehoaa 5-7 päivän kuluessa. Monissa tapauksissa yksi hoitokerta riittää koko perheelle, jotta koko perhe saa taas laadukasta unta! Miksi odottaa? Seuraavassa on muutamia esimerkkejä vauvojen ja lasten uniongelmista. Onko tämä teidän tapauksenne? Vauva : - Vauva kieltäytyy nukkumasta, - Vauva taistelee unta vastaan, - Vauva nukkuu hyvin vähän ja herää väsyneenä, - Vauva nukahtaa vain rinnalle, - Vauva nukahtaa vain pullon kanssa, - Vauva pyytää edelleen pulloa yöllä, - Vauva nukahtaa vain sylissä tai keinutettuna, - Vauva nukahtaa vain sylissä tai keinutettuna, - Vauva ei nuku läpi yön, - Vauva herää monta kertaa yön aikana, - Vauva herää, kun hänet laitetaan pinnasänkyynsä, - Vauva huutaa, kun hänet laitetaan pinnasänkyynsä, - Vauva itkee paljon ja nukkuu hyvin vähän... jne Isommille lapsille : - Lapsi kieltäytyy menemästä nukkumaan, - Lapsi tarvitsee aikuisen läsnäoloa nukahtaakseen, - Lapsi haluaa nukkua vanhempiensa sängyssä, - Lapsi viivyttelee nukkumaanmenoa... jne. Voin auttaa sinua tuomalla asiantuntemukseni, mutta minun on kuitenkin kysyttävä sinulta monia kysymyksiä voidakseni ehdottaa sopivinta menetelmää lapsesi uniongelmiin*. Tarjoan puhelinkonsultaatiota. * Unihäiriöt ilman lääketieteellisiä ongelmia.</w:t>
      </w:r>
    </w:p>
    <w:p>
      <w:r>
        <w:rPr>
          <w:b/>
          <w:color w:val="FF0000"/>
        </w:rPr>
        <w:t xml:space="preserve">id 319</w:t>
      </w:r>
    </w:p>
    <w:p>
      <w:r>
        <w:rPr>
          <w:b w:val="0"/>
        </w:rPr>
        <w:t xml:space="preserve">Crysis 3 julkaistaan tällä viikolla PC:lle, PS3:lle ja Xbox 360:lle. Ensi torstaina voit todellakin löytää Profeetan, tai mitä hänestä on jäljellä, New Yorkista, joka on palautettu villiin tilaansa. Jos toivomme, että yksinpeli tulee olemaan räjähdysmäinen, uteliaimmat teistä ovat saaneet mahdollisuuden tutustua osaan moninpelistä esikatselussa. Avoimessa beta-versiossa oli viimeisten kahden viikon aikana käytettävissä kaksi pelitilaa. Kyseinen beta on ilmeisesti kiinnostanut sinua, sillä EA kertoo, että sitä on ladattu 3 miljoonaa kertaa. Nähtäväksi jää, saavuttaako lopullinen peli saman suosion. Ja sitten vielä lisään että CRYSIS 3 on paskaa minä paskoin sen päälle ja että se on minun mielipiteeni minä teen mitä haluan mitä sinä teet se on kun haluat tai haluat toisen kerroksen CRYSIS 3 OF THE BIG CACA VIHAAN TÄTTÄ PASKAA LAATIKOSSA vakavasti meillä ei voi olla edes mielipidettä sinä teet mitä haluat perseelläsi minä en välitä OK kaverit. Jotkut ihmiset eivät osaa lukea, ja se saa minut nauramaan, sanoin, että jokaiselle oma pelityylinsä, ja se saa minut nauramaan pienet lapset, jotka asuvat äidin ja isän kanssa ja jotka luennoivat minulle kuin en olisi fiksu, näen paljon kaltaisiasi nuoria ihmisiä, joilla ei ole mitään muuta päässään kuin videopelien pelaaminen taukoamatta! Ja jotka ovat täynnä rahavelkaa sen takia, mutta jätetään paikka suurelle videopeliasiantuntijalle. Excuse me for having my own opinion " SPIDERDARKNESS Käyttäjän SPIDERDARKNESS profiilin katselu Lähetetty 20. helmikuu 2013 at 3:46 pm:16 Kerro ylläpitäjälle Normaali, että beta on ilmainen ja kaikkien saatavilla ei ole pelaajan valinta tai avaimen jakelu niin normaalia, että se on hitti, vaikka olen kokeillut sitä, mutta se ei ole minun tyylini peli tällaista peliä päättyy noin 15 tuntia (yksin en laske multi) ja vaikka grafiikka on kaunis mielestäni se on aina sama asia, ampua kaikkea, mikä liikkuu En ole varma, onko se hyvä peli vai ei, mutta olen varma, että se on hyvä peli. En ole varma, onko se hyvä peli vai ei, mutta olen varma, että se on hyvä peli, ja olen varma, että se on hyvä peli. " Overclockerz Näytä käyttäjän Overclockerz profiili Lähetetty 20. helmikuuta 2013 klo 3:58:58 PM Varoita järjestelmänvalvojaa Necrisston Lähetetty 20. helmikuuta 2013 klo 12:42:42 PM " eisska Näytä käyttäjän eisska profiili Lähetetty 19. helmikuuta 2013 klo 8:12:56 PM Varoita järjestelmänvalvojaa Pfff Crysis... Jos se on kuin 2, jätän väliin! "29-vuotiaaksi kaveriksi et ole kovinkaan fiksu! Jos olisit lukenut ennakkotiedot, olisit tiennyt, että tasot ovat auki kuten 1.... Lyhyesti sanottuna kirjoitat tänne turhaan, ja olet menettänyt tilaisuuden pitää suusi kiinni. Ja jos luulet, että he ovat lyhyitä 22-vuotiaille, et ole kovin fiksu! Seuraavan kerran, kun olet hiljaa " Lue tämä testi, niin huomaat, että se, mitä he sanoivat, on totta. Hukkasit tilaisuuden pitää suusi kiinni, ja kaiken lisäksi näytät idiootilta... Necrisston Lähetetty February 20, 2013 at 12:42:42 PM " eisska Viewing eisska's profile Lähetetty February 19, 2013 at 8:12:56 PM Warn an administrator Pfff Crysis... Jos se on kuin 2, jätän väliin! "29-vuotiaaksi kaveriksi et ole kovinkaan fiksu! Jos olisit lukenut ennakkotiedot, olisit tiennyt, että tasot ovat auki kuten 1.... Lyhyesti sanottuna kirjoitat tänne turhaan, ja olet menettänyt tilaisuuden pitää suusi kiinni. Ja te uskotte heitä, 22 vuoden ajan ette ole kovin fiksuja! Ensi kerralla turpa kiinni Normaali, että beta on pahvi</w:t>
      </w:r>
    </w:p>
    <w:p>
      <w:r>
        <w:rPr>
          <w:b/>
          <w:color w:val="FF0000"/>
        </w:rPr>
        <w:t xml:space="preserve">id 320</w:t>
      </w:r>
    </w:p>
    <w:p>
      <w:r>
        <w:rPr>
          <w:b w:val="0"/>
        </w:rPr>
        <w:t xml:space="preserve">Earth Negotiations Bulletin Julkaisija: Kansainvälinen kestävän kehityksen instituutti (IISD) Vol. 15 No. 96. 96 Torstai, 20. marraskuuta 2003 ICP-10 KESKEISET ASIAT: KESKIVIIKKO, 19. MARRASKUU 2003 Valtuuskunnat kokoontuivat aamu- ja iltapäivän täysistuntoihin jatkaakseen keskustelua seuraavista aiheista: ICP:n väliaikaisen menettelyn täytäntöönpano, COP-1:n valmistelut, sihteeristön toiminta ja talousarvion ulkopuolisten varojen tilan arviointi sekä täysivaltaisten edustajien konferenssissa esiin tulleet kysymykset, erityisesti täytäntöönpanotuen ja teknisen avun osalta. Rahoitussääntöjä käsittelevä työryhmä kokoontui iltapäivällä. ICP:n välivaiheen menettelyn täytäntöönpano: kemikaalien sisällyttäminen: Puheenjohtaja de Azevedo Rodrigues esitteli asiakirjan, jonka johdantoa on muutettu asbestiin liittyvien ROD:ien ja DNOC:n osalta (UNEP/FAO/PIC/INC.10/CRP.4). Asiakirja hyväksyttiin ilman vastalauseita. Viitaten torjunta-aineiden erittäin vaarallisia muotoja koskevia ROD:eja koskevaan muutettuun johdantoon (UNEP/FAO/PIC/INC.10/CRP.6) Yhdysvaltojen edustaja totesi, että sopimuspuolen kansallinen sääntelytoimi on edellytys sille, että ehdotettu erittäin vaarallinen torjunta-aine voidaan sisällyttää sihteeristön luetteloon. Väliaikaisen sihteeristön apulaispääsihteeri Jim Willis esitteli päätösluonnoksen (UNEP/FAO/PIC/INC.10/CRP.5), jossa suositellaan, että ICRC-5 viimeistelee tetraetyylilyijyä ja tetrametyylilyijyä sekä parationia koskevat ROD:t ja toimittaa ne COP-1:n käsiteltäväksi. Hän sanoi, että myös krysotiiliasbestia koskevaan ROD:iin olisi sovellettava päätösluonnoksessa esitettyä menettelyä. VENÄJÄN LIITTO ehdotti, että krysotiilipitoinen ROD palautetaan ICRC:lle, jotta uutta tieteellistä tietoa voitaisiin kerätä. UUSI-SEELANTI ja AUSTRALIA totesivat, että sihteeristö laatii krysotiilille erillisen käyttöturvallisuutta koskevan asiakirjan. Puheenjohtaja de Azevedo Rodrigues vahvisti, että puolustusministeriö ei palaa ICRC:hen, ja korosti, että liitteessä II ei viitata lisätutkimuksiin. Hän muistutti myös, että yleissopimuksessa ei oteta huomioon taloudellisia ja kaupallisia näkökohtia. EU kannatti päätösluonnosta, johon krysotiili sisällytettiin. Hän ehdotti, että viiveiden välttämiseksi päätös asianomaisten kemikaalien sisällyttämisestä liitteeseen III tehtäisiin COP-1:ssä ja että voimaantulo riippuisi siitä, että ilmoittavat maat ratifioivat sen. CHILE ilmaisi huolensa siitä, että krysotiili saatetaan sisällyttää menettelyyn ilman puolustusministeriön tarkastusta, ja kysyi yhdessä ARGENTIINAN kanssa, suunnitellaanko uutta INC:tä ennen COP-1:tä. KANADA, Yhdysvallat ja VENÄJÄN LIITTO kannattivat toisen INC. SVEITSI sanoi, että mahdollinen INC-11 olisi ajoitettava samaan aikaan kuin COP-1. Asian käsittely keskeytettiin, kunnes päätösluonnosta tarkistetaan. COP-1 VALMISTELUT: Noudattamista käsittelevän työryhmän raportti: ALANKOMAAT kertoi puheenjohtajan puolesta, että työryhmä oli saanut päätökseen COP-päätösluonnoksen ensimmäisen käsittelyn, puheenjohtajan laatiman</w:t>
      </w:r>
    </w:p>
    <w:p>
      <w:r>
        <w:rPr>
          <w:b/>
          <w:color w:val="FF0000"/>
        </w:rPr>
        <w:t xml:space="preserve">id 321</w:t>
      </w:r>
    </w:p>
    <w:p>
      <w:r>
        <w:rPr>
          <w:b w:val="0"/>
        </w:rPr>
        <w:t xml:space="preserve">SOTA CORONAVIRUSTA VASTAAN: Fann kääntää käyrän. Toivo on enemmän kuin sallittua professori Moussa Seydin johtaman Fannin tartuntatautiosaston johtamassa hellittämättömässä taistelussa Covid-19:tä vastaan. Tänä perjantaina käyrä kääntyi täysin päinvastaiseksi: ensimmäistä kertaa sen jälkeen, kun virus ilmestyi Senegaliin, parannettujen potilaiden määrä (137) ylittää vielä hoidossa olevien potilaiden määrän (125). Kun ensimmäinen taudinpurkaus Toubassa on nyt loppunut, maahantuodut tapaukset ovat hallinnassa ja tilanne on lähes vakaa kaikkialla muualla paitsi Dakarin alueella, Senegalilla on kaksi haastetta: käsitellä kontaktitapauksia ja ennen kaikkea viruksen leviämistä yhteisössä.</w:t>
      </w:r>
    </w:p>
    <w:p>
      <w:r>
        <w:rPr>
          <w:b/>
          <w:color w:val="FF0000"/>
        </w:rPr>
        <w:t xml:space="preserve">id 322</w:t>
      </w:r>
    </w:p>
    <w:p>
      <w:r>
        <w:rPr>
          <w:b w:val="0"/>
        </w:rPr>
        <w:t xml:space="preserve">Sveitsin suosituin lihapala 40 vuoden ajan minipic, Sveitsin suosituin lihapala, on valmistettu yli 40 vuoden ajan perinteisen, salaisen reseptin mukaan naudan- ja sianlihasta, pekonista ja mausteista. Suurin osa sveitsiläisistä yhdistää minipicin nostalgisesti ensimmäiseen koulumatkaansa tai ajattelee retkeilyä ja vapaa-ajan aktiviteetteja. Lisätietoja minipicin sisällöstä, tallennuksesta, ilmoittamisesta ja kulutuksesta löydät info-kohdasta. Oletko kokeillut sitä? Uudet minipic minit Uudet minipic minit ovat täydellinen välipala nuorille ja vanhoille. Täyteläiset minipic-minit, jotka on valmistettu 100-prosenttisesti laadukkaasta sveitsiläisestä lihasta, sopivat täydellisesti pienille herkuttelijoille. Niitä voidaan säilyttää ilman jäähdytystä, ja niitä voi syödä missä tahansa. Lue lisää minipic ministä. minipic, minun välttämätön sveitsiläinen piknik-kumppanini Minipic laukussa tai taskussa ja menoksi! Olitpa sitten vaelluksella, koulussa, töissä tai maaseudulla, avaa vain pakkaus, pure ja nauti. minipic antaa sinulle tarvitsemasi energian missä tahansa oletkin! Historia Sveitsiläinen kulttuurituote, mutta kuka sen oikeasti keksi? Grischuna on valmistanut minipiciä salaa yli 40 vuoden ajan Graubündenin tuotantolaitoksissa. Vanhemmillamme oli jo minipic mukana koulumatkoilla. Vuonna 1972 tapahtuneesta käyttöönotosta lähtien minipic on ollut kasvava menestys, ja tuotteen todistettu laatu on tehnyt siitä yhä suositumman välipalan. Nykyään minipic on lähes sveitsiläinen kulttuurituote. minipicin on kehittänyt Grischuna-yhtiö. Sitä on valmistettu Graubündenin alueella yli 40 vuoden ajan. Tuolloin inspiraatio tuli amerikkalaisilta. Mutta ... käsitteen keksivät japanilaiset. Kanpai! Alkuperä Kaunis Graubündenin alue, maamme Maaginen valon leikki. Mahtavia vuorenrinteitä, iloisia jokia ja puroja, metsiä ja niittyjä niin kauas kuin silmä kantaa. Graubündenin alue tarjoaa aitoa luontoa. Laajat hiihtoalueet ja vaellusreitit kunnianhimoisille ja rauhallisille. Paimentolaiskyliä, vanhoja taloja ja kulinaarisia kohokohtia. Graubünden tarjoaa elämänlaatua! Onnellisia ovat ne, jotka voivat nauttia, asua ja työskennellä Graubündenissä joka päivä. Tule käymään! Maamme miellyttää teitä. Lisätietoja Graubündenin loma-alueesta ja tapahtumista löydät osoitteesta www.graubuenden.ch Tuotanto Ympäristöystävällinen tuotanto minipic valmistetaan Landquartissa, Graubündenissa, uusissa, nykyaikaisissa rakennuksissamme, jotka on rakennettu Minergie-standardien mukaisesti ympäristöystävällistä tuotantoa silmällä pitäen. Tuotantotilat on suunniteltu viimeisimmän tutkimustiedon perusteella, ja niissä on nerokas lämmitys-, jäähdytys- ja ilmastointikonsepti. Tämä tarkoittaa, että edistämme ympäristönsuojelua jo tuotantovaiheessa: kaikkien näiden uusien tekniikoiden ansiosta tehtaamme eivät enää käytä fossiilisia polttoaineita, ja säästämme 500 tonnia hiilidioksidipäästöjä vuodessa. Tämä vastaa 80-100 auton hiilidioksidipäästöjä, jotka ajavat päiväntasaajan yli vuosittain. Tuotanto- ja hallintorakennuksillemme on myönnetty Minergie-merkki. Näissä nykyaikaisissa rakennuksissa minipiciä valmistetaan menestyksekkään reseptin ja korkeiden laatuvaatimusten mukaisesti. Lisätietoja Landquartin tuotantosivustolla osoitteessa</w:t>
      </w:r>
    </w:p>
    <w:p>
      <w:r>
        <w:rPr>
          <w:b/>
          <w:color w:val="FF0000"/>
        </w:rPr>
        <w:t xml:space="preserve">id 323</w:t>
      </w:r>
    </w:p>
    <w:p>
      <w:r>
        <w:rPr>
          <w:b w:val="0"/>
        </w:rPr>
        <w:t xml:space="preserve">Patrick Guyot [1] Kyllä, Julien, vastasi pomo. Ei voi kuvitellakaan, kuinka paljon työtä ja jopa tiedettä on tehty pienimpien käyttämiemme esineiden eteen, sillä näiden tehtaiden työntekijöitä ohjaavien insinöörien on täytynyt käydä läpi pitkiä ja vaivalloisia tutkimuksia voidakseen tunnistaa itsensä kaikkien näiden keksintöjen ja niin monimutkaisten koneiden keskellä. Mikä olisi ihmisen vahvuus ilman tiedettä? (Le Tour de la France par deux enfants, Giordano BRUNO, Belin, 1877.)) Yksi ensimmäisistä päätöksistä, jotka Schneiderin veljekset tekivät ottaessaan Le Creusot'n (Saône-et-Loire) tehtaan haltuunsa vuonna 1837, oli "perustaa nuorisolle peruskoulu ja ylempi koulu, jotka sopivat laitoksen eri aloille ja jotka halusivat osoittaa laitokseensa sidoksissa oleville työntekijöille, että he olivat huolissaan heidän ja heidän perheidensä hyvinvoinnista" (lainaus Eugène Schneiderilta). Yritys saavutti loistokkuutensa 1800-luvulla vetureiden, tykkien ja tärkeiden metallirakenteiden valmistuksessa; se oli tuolloin yksi Euroopan kolmesta tai neljästä johtavasta yrityksestä. Haluamatta ryhtyä steriiliin polemiikkiin tästä 1800-luvun jälkipuoliskolla ja 1900-luvun alkupuoliskolla vallinneesta koulukunnasta voimme kuitenkin tuoda esiin joitakin tärkeitä seikkoja, joista siellä vallinnut henki juontaa juurensa. Heidän kunniakseen on mainittava, että tuohon aikaan huolehdittiin työntekijöiden kulttuurista sen lisäksi, että heillä oli mahdollisuus saada kunnollinen asunto ja järjestetty hoito, että hyville oppilaille oli mahdollista saada sosiaalinen nousu (köyhistä perheistä tulevista parhaista saattoi tulla jopa "caballotineja" ja he saattoivat lähteä talon insinööreiksi) ja että koulu maksoi vain vähän tai ei mitään, jopa sellaisten ihmisten lapsille, jotka eivät työskennelleet tehtaalla. On kuitenkin myös myönnettävä, että holhoaminen ja indoktrinaatio olivat voimakkaita ja että työvoima oli sidottua: työllistyminen tehtaaseen oli käytännössä ainoa ratkaisu siellä koulutetuille henkilöille (sisäiset johtajat). Lisäksi vanhempien oli osoitettava hyvää tahtoa ja Schneider-henkeä, jotta lapsia voitaisiin auttaa. Vuonna 1912 julkaistussa kirjassa "Les Établissements Schneider - Économie Sociale" (Pariisi, Lahure, 1912) selitetään yrityksen toimintaa Le Creusot'ssa nykyisen tehtaan ympärillä. Kirja kuvastaa Schneiderin perheen ajattelua. Esimerkiksi: "Koulutus ei ole pakollista, mutta Creusot'n lasta ei oteta tehtaaseen, ellei hän osaa lukea. Koulun päättyessä tehtaan johtajat sijoittavat jokaisen oppilaan arvosanojensa, kykyjensä ja menestyksensä perusteella, perheestä riippumatta ja ilman muita etuoikeuksia kuin koulussa hankitut oikeudet. Schneiderin koulujen rakenne peräkkäisillä luokka-asteilla on seuraava: Peruskoulut (perusopetus): 4 luokka-astetta. Erityisryhmä (ylempi perusasteen koulutus): 4 luokka-astetta. Ylempi kurssi (Caboulot); se johtaa parhaat työnjohtajan tai insinöörin tehtäviin: 3 palkkaluokkaa. Opinnoista voi poistua opintojen aikana, ja opiskelijat voivat siirtyä opiskelijatyöntekijöiksi tai työntekijöiksi tulostensa mukaan. Mitä opetetaan? Kaikille opetetaan lukemista, kirjoittamista, laskutoimituksia, hieman kielioppia, historiaa ja maantiedettä. Sen jälkeen tulevat geometria ja lineaaripiirustus, jotka ovat jatkuvassa käytössä ja joiden tunteminen on siksi välttämätöntä. Tässä tilanteessa näissä alustavissa testeissä paljastuvat erityiset kyvyt, muita älykkäämmät koehenkilöt. Heidät laitetaan välittömästi oppisopimuskoulutukseen työpajoihin, ja osa heistä lähetetään Creusot'n kustannuksella erityiskouluihin, kuten esimerkiksi</w:t>
      </w:r>
    </w:p>
    <w:p>
      <w:r>
        <w:rPr>
          <w:b/>
          <w:color w:val="FF0000"/>
        </w:rPr>
        <w:t xml:space="preserve">id 324</w:t>
      </w:r>
    </w:p>
    <w:p>
      <w:r>
        <w:rPr>
          <w:b w:val="0"/>
        </w:rPr>
        <w:t xml:space="preserve">Ainutlaatuiset, mittatilaustyönä valmistetut, painetut tai maalatut jäljennökset Jos rakastat taidetta, olet tullut oikeaan paikkaan ostamaan painettuja jäljennöksiä, kehyksiä, öljymaalauksia ja julisteita. Tarjoamme mestareiden ja nykytaiteilijoiden mittatilaustyönä tekemiä maalauksia, jotka on painettu kankaalle tai muulle valitsemallesi välineelle 250 000 maalauksen ja valokuvan sekä 30 000 maalarin ja valokuvaajan luettelosta. Jäljennösformaatit on valmistettu mittatilaustyönä (lähimpään cm:n tarkkuudella). Takaamme jäljennöksillemme 99 vuoden ajan yksityiskohtien terävyyden, sävy- ja värivaihteluiden kunnioittamisen sekä valonkestävyyden. Voit valita haluamasi formaatin, ja me teemme tarvittavat tulostustestit varmistaaksemme, että tulostustulos (yksityiskohtien hyvä erottelukyky ja värien kunnioittaminen) on taattu valitsemallasi tulostusmateriaalilla ja -formaatilla. Panostamme suuresti asiakaspalveluun ja asiakastyytyväisyyteen sekä yksityis- että yritysasiakkaiden osalta. Valmistamme ja toimitamme korkealaatuisia painettuja jäljennöksiä ja maalauksia, ja olemme käytettävissäsi kaikkia pyyntöjä varten. Valmistamme kankaita mittatilaustyönä. Voit valita vapaasti kankaasi jäljennöksen koon, kehyksen ja viimeistelyn (kehys, passepartout, pahvi). Valmistamme kaikki tuotteemme mittatilaustyönä ja tilauksesta. Lisäksi kiinnitämme erityistä huomiota tuotteidemme kestävyyteen ja ympäristön kunnioittamiseen. Kehyksissämme käytetty puu on FSC-sertifioitua ja kankaamme ovat 100-prosenttista puuvillaa. Kaikki tuotteemme ovat liuotinvapaita, mikä takaa niiden myrkyttömyyden. Kaikki tulostuksemme ja kankaamme ovat "Made in Germany" -merkkiä, joka edustaa korkeimpia laatu- ja arvostandardeja ja joka on tunnustettu maailmanlaajuisesti. Verkkosivustomme kautta voit koristella kotisi tai työtilasi seinät valitsemillasi mittatilaustyönä tehdyillä taideteoksilla. Yli 300 000 kuvaa kuuluisista maalauksista ja taiteellisista valokuvista, joten löydät varmasti mieleisesi maalaukset. Sitten sinun tarvitsee vain valita jäljennöksen tarkka muoto, painoväline (paperi, kangas, alumiini, pleksilasi, puu...) ja haluttu viimeistely, kehyksen tai passepartoutin kanssa tai ilman. Saat valitsemaasi osoitteeseen mittatilaustyönä valmistetun jäljennöksen valitsemassasi muodossa. Tuotantoaika vaihtelee valittujen vaihtoehtojen ja tuotteiden mukaan. OIKEA TAIDETEOS HYVÄÄN HINTAAN Digitaalinen värimustesuihkutulostusjärjestelmä takaa, että saat erinomaisen laadukkaita jäljennöksiä erittäin kohtuulliseen hintaan. Jäljentämämme taideteokset ovat mittatilaustyönä tehtyjä ja ikuisiksi ajoiksi tehtyjä. Tavoitteenamme on tarjota sinulle aitoja taideteoksia edulliseen hintaan. Ei ole juuri mitään kuuluisaa taideteosta, jota emme voisi jäljentää, joko digitaalisesti painettuna tai öljynä kankaalle. Yli 300 000 maalauksen ja 30 000 maalarin - mukaan lukien monet nykytaiteilijat ja valokuvaajat - ansiosta voimme taata sinulle maailman suurimman taideteosluettelon. 12-värisen painomenetelmän ansiosta julisteiden ja valokuvien laatu on erinomainen. Enimmäiskoko on 150x500 cm. Suurempia tulosteita voidaan tarjota jopa 260x1500 cm:n kokoisiin tulosteisiin XXXL-tulostimilla ja 8 värin sekoituksella. Näiden poikkeuksellisten kokojen laatu on taattu. Valokuvapaperimme paino on 190 g/m², mikä tekee siitä erittäin kestävän. Pinta on saatavana joko mattapintaisena tai kiiltävänä, halutun vaikutelman mukaan. Takaamme 60 vuoden valonkestävyyden kaikille sisätiloissa järjestettäville näyttelyille. Painettu 3 mm paksulle alumiinilevylle, valmis ripustettavaksi. Tulosteen tukena käytetään alumiinista vahvistuskehystä (näkymätön).</w:t>
      </w:r>
    </w:p>
    <w:p>
      <w:r>
        <w:rPr>
          <w:b/>
          <w:color w:val="FF0000"/>
        </w:rPr>
        <w:t xml:space="preserve">id 325</w:t>
      </w:r>
    </w:p>
    <w:p>
      <w:r>
        <w:rPr>
          <w:b w:val="0"/>
        </w:rPr>
        <w:t xml:space="preserve">Kustantajan kuvaus Yksinkertainen ja ytimekäs opas itsetunnon palauttamiseen tai ylläpitämiseen Jokainen toivoo salaa löytävänsä elämänsä rakkauden tietämättä kuitenkaan, miten syvällinen ulottuvuus tällä termillä on. Maailmassa, jossa on taipumus elää enemmän kuin elää syvällisesti tämänhetkisen elämän seikkailussa, näyttääkin vaikealta asettua tietoisesti ja uskaltaa olla oma itsensä aidolla tavalla. Tässä kirjassa käsitellään itsetunnon tärkeimpiä sabotoijia, sitten ehdotetaan ratkaisuja, joiden avulla voidaan löytää tämä meihin kaikkiin hautautunut rakkaus, ja lopuksi käsitellään itserakkauden merkitystä parisuhteen onnistumiselle. Helppokäyttöinen kirjallisuuden laji, joka on ripoteltu syövyttävällä huumorilla ja selkeillä vertauskuvilla. EXCERPT Onko kukaan koskaan sanonut tai ajatellut "elämänsä rakkauden löytämistä"? Henkilö, jonka kanssa tunnemme olomme tarpeeksi mukavaksi siirtyä eteenpäin, perustaa perheen, hankkia lapsia ja noudattaa siten sitä, mitä yhteiskunta kutsuu asioiden luonnolliseksi kuluksi. Rakkauden tavoittelu on siis kiitettävää ja sitoutuminen on täydellisen täyttymyksen lähde, joka korottaa olemassaolon. Elämänrakkauden käsite on kuitenkin ymmärrettävä sen selkeimmässä merkityksessä, jota monet itsetunnon tuhoajat tulkitsevat ja halveksivat niin huonosti. Oman elämän rakkauden löytäminen on todellakin sitä, että rakastaa ensin omaa elämäänsä, ennen kuin pystyy jakamaan sen, mikä on itsestäänselvyys, joka on haudattu kollektiivisen tiedostamattoman luomien mallien manipuloinnin alle. MITÄ KRIITIKOT OVAT MIELTÄ - "Tässä helppotajuisessa, huumorilla ja selkeillä vertauskuvilla höystetyssä ja runsaasti henkilökohtaisia kokemuksia sisältävässä kirjassa Vanessa Desmarthon ehdottaa, että palautamme itsetuntomme ja löydämme uudelleen meihin kaikkiin hautautuneen rakkauden. - Vanessa Desmarthon opettaa perinteistä intialaista joogaa ja on hyvinvointivalmentaja. Hän työskentelee monialaisen terapian parissa: Jooga, Energetiikka, Ayurveda, Bowen, Aloe vera Flp.</w:t>
      </w:r>
    </w:p>
    <w:p>
      <w:r>
        <w:rPr>
          <w:b/>
          <w:color w:val="FF0000"/>
        </w:rPr>
        <w:t xml:space="preserve">id 326</w:t>
      </w:r>
    </w:p>
    <w:p>
      <w:r>
        <w:rPr>
          <w:b w:val="0"/>
        </w:rPr>
        <w:t xml:space="preserve">Aihe: Re: La station de vidange de chateauguay Dim 24 Apr 2016, 8:22 am Bri wrote: Bravo Michel pour ton insistance. Uskon, että saat pian myönteisen vastauksen.Se on välttämätön palvelu monille veristeille. Täällä L'ancienne-Lorettessa tämä palvelu on ilmainen kunnallisessa autotallissa, joka sijaitsee lähellä Canadian Tireä, SAQ:ta, Maxia ja Walmartia. Olen varma, että se on tarpeen täyttää paremmin tyhjä kiitos Bri, mutta kertoa teille yksi asia kaikissa, että foorumi on Chateauguay kyllä, mutta turisti on kaikki te, jotka kulkee alueilla ja kaikki kuten minä, kun menen teidän alueilla toivon, että on sama palvelu, koska tiedän, että jos ei ole palvelua siellä kuljen oikealle mennä pidemmälle sen jopa jättää jäljeni Aihe: Re: La station de vidange de chateauguay Dim 24 Apr 2016, 8:46 am bounder kirjoitti: Fiftyseven kirjoitti: Taustalla olen ben iloinen siitä, että se nukkuu, ohitan oikean seuraavan kerran ... Niin minäkin....Huhutaan, että ostoskeskuksessa vartija kysyy kansalaiskorttia ennen kuin päästää sinut vessaan SterlingADMIN PG Forum Aihe: Re: La station de vidange de chateauguay Dim 24. huhtikuuta 2016, 8:49 am Täällä Levisissä, jossa asun, kaupungilla oli loistava ajatus asentaa kaatopaikka KAIKILLE asuntoautonkuljettajille, jotka kulkevat täällä, tämän aseman he kaksinkertaistivat koon, kun he tajusivat, että se oli hyödyllinen monille ihmisille ja lisäksi se rajoitti odotusaikaa, tämä asema on ILMAINEN kaikille käyttäjille kaikkialta, ei vain Levisistä. Se on merkitty RV Nomadsin interaktiiviseen karttaan, ja tältä se näyttää. ---► Lévis'n kaupunki välittää vierailijoista ja matkailijoista, ja se näkyy tavassa, jolla se on asentanut sen. Käytän tilaisuutta hyväkseni ja kiitän heitä tästä heidän hienosta aloitteestaan. Eilen iltapäivällä Chateauguayn kaupunki julkaisi Facebookissa artikkelin, joka koskee huviajoneuvojen kaatopaikkaa teollisuusbulevardilla, ja se oli lueteltu vain asukkaille, olen Michel Pelletier, alias grandbras foorumin Lesnomadesenvr omistaja.com ja asukas Chateauguay, ja aloin keskustella henkilön kanssa, joka vastaa Facebook-sivuston kaupungin, ja hän poisti viestini, joten aloin keskustella tämän henkilön kanssa yksityisesti kaikki siirtämällä ja kutsumalla hänet vastaamaan minun foorumi Lesnomadesenvr.com, tänä aamuna tajuan, että kyseinen artikkeli on poistettu Facebook-sivustosta hyvin outoa kaikki tämä, Olen aina ollut kohtelias tämän henkilön kanssa, joka minun mielestäni ei varmasti ole kaikki oikeus vastata ja ymmärrän sen hyvin, mutta pyydän teitä lukemaan tämän keskustelun ja jopa vastata aiheeseen avattu foorumillani ja kommentit kaikkien vapaa-ajan ajoneuvon omistaja Quebec, Tässä linkit haluan vain hyvää oman kaupunkini ja talouteni kaupungin myös,Joten se on sinun tehtäväsi arvioida ja ajatella, mitä me RV omistajat voivat tuoda kaupunkini talouden ja matkailun sekä, taloudellinen laskeuma joskus voi tehdä kaiken eron kaupungin tulon tai kulkee suoraan tähän kaupunkiin sen ei osto, mutta ilmainen palvelu, kuten kaatopaikka, voi varmistaa, että Vriste voi myös ostaa paikallisia, joten kutsun teidät jälleen tulemaan ja lukemaan keskustelun kaupungin Chateauguay (Facebook) riistää ja minulle Michel Pelletier (alias grandbras ) omistaja foorumin LesNomadesenvr.com Le Soleil de Châteauguaywww.cybersoleil.comLe fling golf käynnistettiin Caughnawaga Golf Clubilla. Kahnawakessa sijaitseva Caughnawaga Golf Club lanseeraa tällä kaudella uuden pelin: fling-golfin. La station de vida</w:t>
      </w:r>
    </w:p>
    <w:p>
      <w:r>
        <w:rPr>
          <w:b/>
          <w:color w:val="FF0000"/>
        </w:rPr>
        <w:t xml:space="preserve">id 327</w:t>
      </w:r>
    </w:p>
    <w:p>
      <w:r>
        <w:rPr>
          <w:b w:val="0"/>
        </w:rPr>
        <w:t xml:space="preserve">Etsitkö dynaamista tiimiä korjaamaan autosi Saint-Ouen-sur-Morinissa? Olet tullut oikeaan paikkaan. Kun tiedetään, että ajoneuvon mekaaniset häiriöt eivät useinkaan ilmene etukäteen, on olennaisen tärkeää ottaa yhteyttä pätevään yritykseen. Auton rikkoutuminen vaatii yleensä nopeaa toimintaa, ja sinun on voitava luottaa ammattilaisen välittömään saatavuuteen stressin rajoittamiseksi. Lue täältä, miten voit tehdä yhteistyötä teknikoidemme kanssa kaikissa autosi rikkoutumishommissa Saint-Ouen-sur-Morinissa (77750). Miksi valita yrityksemme vikapalveluun? Kun auto on hajonnut, voidaan tehdä useita yrityksiä. Kyse ei kuitenkaan ole siitä, että ajoneuvon eri osia näpelöidään ja toivotaan ihmettä. Päinvastoin, sinun on toimittava täsmällisesti varmistaaksesi, että kaikki tehdään sovellettavien standardien mukaisesti. Siksi on suositeltavaa työskennellä asiantuntevan korjaajan kanssa. Vaikka ammattilaisen löytäminen auton rikkoutumiseen Saint-Ouen-sur-Morinissa (77750) on suhteellisen helppoa, on todettava, että oikean mekaanikon löytäminen ei ole aina helppoa. Niin paljon kuin on olemassa todellisia asiantuntijoita, on myös ihmisiä, jotka käyttävät toisia hyväkseen ansaitakseen rahaa. Varmista siis, että tarkistat sen ammattilaisen pätevyyden, jonka kanssa aiot työskennellä. Toisaalta tämän varotoimen ansiosta voit saada laadukasta palvelua kohtuulliseen hintaan. Toisaalta suojaat ajoneuvosi kaikenlaisilta vaurioilta. Jotta voimme tarjota juuri sinun tarpeitasi vastaavan korjauspalvelun, teemme ensin ajoneuvon diagnoosin. Tämä ei ainoastaan tunnista ongelmaa, vaan paljastaa myös mahdolliset piilevät viat. Sen jälkeen käytämme laajaa tietämystämme autojen korjaustekniikoista tarjotaksemme sinulle tilanteeseen räätälöidyn ratkaisun. Riippuen vian laajuudesta ja vian korjaamiseen tarvittavasta ajasta, voimme hinata autosi lähimpään korjaamoon. Kun työ on valmis, toimitamme ajoneuvosi antamaasi osoitteeseen. Riippumatta siitä, missä päin Saint-Ouen-sur-Morinia asut, voit luottaa siihen, että otamme autosi vastaan ajoissa. Olemme tietoisia siitä, että mekaaniset vikaantumiset vaativat toisinaan lisätyötä, joten tarjoamme sinulle vikaantumispalveluiden lisäksi monenlaisia palveluja. Tarpeistasi riippuen voit luottaa meihin : Auton rikkoutumispalveluihin liittyy yleensä kuluja, jotka voivat vaihdella rikkoutumisen luonteen ja laajuuden mukaan. Tästä syystä on suositeltavaa tutkia erilaisia hintaehdotuksia ennen kuin kutsut ammattilaisen korjaamaan autosi. Tarjoamalla ilmaisen ja yksityiskohtaisen kustannusarvion ennen töitämme olemme paras liittolaisesi kaikissa rikkoutumistöissä koko Seine-et-Marne (77) -alueella. Tavoitteena on, että tiedät etukäteen toimenpiteen kokonaiskustannukset, jotta voit määritellä paremmin budjettisi. Kun työskentelet kanssamme, saat aina parhaat palvelut parhaaseen hintaan. Puhelinhäiriöpäivystys kaikille automerkeille: Renault, Peugeot, Citroen, Alpha Romeo, Audi, Bentley, BMW, Bugatti, Cadillac, Chevrolet, Citroen, Dacia, Dodge, Fiat, Ford, Honda, Hyundai, Infiniti, Jeep, Kia, Lamborghini, Land Rover, Lexus, Mazda, Mercedes, Mini, Mitsubishi, Nissan, Opel, Opel, Porsche, Saab, Saat, Seat, Skoda, Suzuki, Toyota, VolksWagen, Volvo, jne.</w:t>
      </w:r>
    </w:p>
    <w:p>
      <w:r>
        <w:rPr>
          <w:b/>
          <w:color w:val="FF0000"/>
        </w:rPr>
        <w:t xml:space="preserve">id 328</w:t>
      </w:r>
    </w:p>
    <w:p>
      <w:r>
        <w:rPr>
          <w:b w:val="0"/>
        </w:rPr>
        <w:t xml:space="preserve">Eteläinen maakunta on suosittu retkeilykohde, ja se tarjoaa laajan valikoiman reittejä, jotka on suunniteltu erityisesti ulkoiluun. Retkeily on eripituista kävelyä, pyöräilyä tai ratsastusta, jonka avulla voi tutustua maakunnan rikkaaseen kulttuuriperintöön. Maakunnassa on tarjolla noin kuusikymmentä kaikille avointa, opastettua ja huollettua kävelyreittiä, jotka ovat joko kierroksia tai edestakaista matkaa. Löydät kaikki kävelyreitit tältä sivustolta.</w:t>
      </w:r>
    </w:p>
    <w:p>
      <w:r>
        <w:rPr>
          <w:b/>
          <w:color w:val="FF0000"/>
        </w:rPr>
        <w:t xml:space="preserve">id 329</w:t>
      </w:r>
    </w:p>
    <w:p>
      <w:r>
        <w:rPr>
          <w:b w:val="0"/>
        </w:rPr>
        <w:t xml:space="preserve">Kirjoittajan viesti 82pbpbb Hyper Aktiivinen jäsen Ikä: 33Zodiac:Kiinalainen merkki: Sukupuoli: Liittynyt: 24 tammikuu 2008 Viestit: 117 Lähetetty: 01 syyskuu 2010 [14:46] Resepti pienille g�teaux tyypin1 diabeetikoille? Hei, tiedän, että se on vielä aika lyhyt, mutta haluaisin kokeilla sitä ensin. Olisiko sinulla mukava pieni resepti pienille g�teaux-tyyppisille kekseille, muffinseille.... N�el on f�t� tänä vuonna� appivanhempieni luona, paikalla �on myös: lankoni vaimo,hänen vanhempansa,hänen gdr-vanhempansa ja hänen s�ursinsa. Koska en ollut kovin lähellä, ajattelin tehdä vain pieniä pr�senttejä. Ajattelin antaa tytöille SOS-keksipaketteja, jollaisia näkee paljon kokkausblogeissa. Yhdellä heistä on diabetes 1, jota hoidetaan insuliinilla, joten haluaisin tehdä hänelle erityisen. Etsin siis hyviä pieniä reseptejä. Takaisin alkuun kinou34 Aktiivinen jäsen Ikä: 42Zodiac:Kiinalainen merkki: Sukupuoli: Liittynyt: 07 marraskuu 2008 Viestit: 45 Lähetetty: 03 syyskuu 2010 [00:43] hello!.....äitini �on tyypin 1 diabeetikko myös....ei jää ilman kakkua....koska hän valmistaa niitä fruktoosilla ""vivis""....jonka avulla hän voi leipoa niitä uunissa ja ne ovat turvallisia hänen diabetekselleen....vain ota reseptisi ja korvaa sokeri tässä �i fruktoosilla....maistuu täsmälleen samalta kuin aito raakasokeri! voila....hyvää ruokaa! Takaisin alkuun 82pbpbb Hyper Aktiivinen jäsen Ikä: 33Zodiac:Kiinalainen merkki: Sukupuoli: Liittynyt: 24 Jan 2008 Viestit: 117 Lähetetty: 03 Sep 2010 [16:39] Super kiitos bcp, on hienoa, että se on kuin tomusokeria, koska pelkäsin, että nestemäisten �sulfaattien kanssa �a muuttuu konsistenssi. fruktoosin �makeutusvoima �on vahvempi kuin sakkaroosin. 100g sakkaroosin �ekvivalenssiksi riittäisi 60g fruktoosia Jos otan tämän reseptin: peu �tre devrais-je remplacer les noix par quelque chose de moins gras... fermer le tout et pr�parer les �tiquettes en pr�cise : "Kaada purkki salaattikulhoon ja lisää sitten 1 kananmuna ja 125g pehmeää voimargariinia, m�langer et forment des boules de p�te de la taille d'1 balle de golfin ja applatir . Asettele ne pellille ja paista 12 � 15 min � 180�C. "82pbpbb Hyper Aktiivinen jäsen Ikä: 33Zodiac:Kiinalainen merkki: Sukupuoli: Liittynyt: 24 Jan 2008 Viestit: 117 Lähetetty: 08 Sep 2010 [17:21] kiitos PM:stä. korvaan raakasokerin fruktoosilla, mutta käytän puolet vähemmän. En ole varma, kannattaako sokeria käyttää hieman enemmän vai ei. Super kiitos avusta. Jää � ostaa kuuluisaa fruktoosia ja eteenpäin g�teaux. Nähdään foorumilla. Takaisin alkuun 82pbpbb Hyper Aktiivinen jäsen Ikä: 33Zodiac:Kiinalainen merkki: Sukupuoli: Liittynyt: 24. tammikuuta 2008 Viestejä: 117 Lähetetty: 28. lokakuuta 2010 [22:05] Hei, palaan tähän viestiin kertoakseni, että olen testannut� eri reseptejä viv*-sokerilla, kuten neuvoit minua�. Tein p�te sabl�e piirakkaa ja pieniä g�teaux-tyyppisiä g�teaux de no�l, sekä suklaa g�teau Seuraavat testit, kun minulla on aikaa, g�noise tehdä testi buche. Ja baijerilaistyyppinen g�teau, sillä huomasin, että minulta puuttui � hiilihankomuotti. Olen täysin tyytyväinen, kiitos vielä kerran. A+ foorumilla Back to top arm</w:t>
      </w:r>
    </w:p>
    <w:p>
      <w:r>
        <w:rPr>
          <w:b/>
          <w:color w:val="FF0000"/>
        </w:rPr>
        <w:t xml:space="preserve">id 330</w:t>
      </w:r>
    </w:p>
    <w:p>
      <w:r>
        <w:rPr>
          <w:b w:val="0"/>
        </w:rPr>
        <w:t xml:space="preserve">Tämä Drew Barrymoren tähdittämä romanttinen komedia vuodelta 1999 oli paitsi suuri kassahitti myös James Francon valkokangasdebyytti. Vaikka Alballa on vain pieni rooli tässä elokuvassa, sillä hän on suosittu ilkeä tyttö koulussa, jossa Barrymoren hahmo joutuu piileskelemään, tämä elokuva on yksi hänen parhaistaan. Yllättäen, koska se edeltää hänen läpimurtoaan Dark Angelissa . 9) Tappaja sisälläni(2010) - 6.1 / 10 Alba näyttelee tässä eroottisessa rikostrillerissä vuonna 2010 Oscar-voittaja Casey Affleckin ja Oscar-ehdokkaana olleen Kate Hudsonin rinnalla, joten ei ole yllätys, että tämä on yksi hänen parhaista elokuvistaan. Alba näyttelee prostituoitua Joyce Lakelandia, jolla on sadomasokistinen suhde kaupunkinsa sosiopaattiseen sheriffiin. Elokuva sai kriitikoilta vaihtelevia arvosteluja, ja se myi lipputulot, mutta tuotti vain 3 miljoonaa dollaria edelleen vaatimattomalla, mutta paljon suuremmalla 13 miljoonan dollarin budjetilla. Se oli myös kiistanalainen aiheensa vuoksi, jota jotkut kriitikot pitivät liian väkivaltaisena valkokankaalle. 8) Meet Bill (2007) - 6.2 / 10 Tässä vuoden 2007 komediaelokuvassa Aaron Eckhart ( The Dark Knight ) näyttelee Joeta, josta tulee teini-ikäisen vastentahtoinen mentori. Sen pääosissa nähdään myös Logan Lerman ( Hunters ), Elizabeth Banks ( The Hunger Games ), Timothy Olyphant ( Justified ) ja tietenkin Jessica Alba. Vaikka elokuvalla on Rotten Tomatoesissa vain 21 prosentin arvio, IMDb:n käyttäjät ovat eri mieltä ja pitävät Meet Bill -elokuvaa yhtenä Alban parhaista elokuvista. Alba näyttelee Lucya, alusvaatemyyjää, joka sekaantuu Billin ja hänen vaimonsa suhteeseen, kun teini-ikäisen Billin mentori päättää käyttää häntä juonessa, jonka tarkoituksena on tehdä Billin vaimo mustasukkaiseksi. 7) Idle Hands (1999) - 6.2 / 10 Idle Hands on vuonna 1999 valmistunut synkkä komediaelokuva teini-ikäisestä pojasta, joka tajuaa oikean kätensä riivanneen hänen tapettuaan vahingossa vanhempansa ja parhaat ystävänsä. Alba näyttelee Mollya, teinin tietämätöntä tyttöystävää, jonka on vältettävä riivatun käden tappamista useissa onnettomissa (ja hauskoissa) kohtaamisissa. Elokuvassa esiintyvät myös (Daredevil) Elden Henson ja (Kill Bill) Vivica A. Fox s. Ja vaikka se ei ehkä ollutkaan menestyksekäs lipputuloissa (4 miljoonaa dollaria 25 miljoonan dollarin budjetista) tai kriitikoiden keskuudessa (16 % Rotten Tomatoesin listalla), se jätti pysyvän vaikutuksen IMDb:n käyttäjiin. 6) Stretch(2014) - 6.5 / 10 Patrick Wilson(The Conjuring's) limusiininkuljettaja on saanut suuren pelivelan. Kun hän on antanut takaisinmaksun venyä, hänelle ilmoitetaan, että hänellä on vain yksi yö aikaa saada rahat kasaan. Sinä yönä hänen on kuljetettava outoa miljardööriä. Yön edetessä hän ja hänen asiakkaansa kohtaavat vaarallisia asioita... Valitettavasti tämä elokuva on monille tuntematon, koska sitä ei koskaan julkaistu elokuvateattereissa, vaan se vedettiin Universalin laatikoista VOD-julkaisua varten. Jason Blumin tuottaman elokuvan budjetti oli 5 miljoonaa dollaria, joten on todennäköistä, että se olisi tuottanut kunnioitettavat lipputulot. Rotten Tomatoesin 88 prosentin arvosanalla se on ehkä jopa ansainnut sen. Mutta valitettavasti kukaan ei koskaan saa tietää. 5)Sin City: A Dame To Kill For (2014) - 6.5 / 10 Jessica Alba palaa rooliinsa Nancy Callahanina, stripparina suositussa Kadie's Barissa, joka on Sin Cityn kohde. Tässä vuonna 2014 ilmestyneessä jatko-osassa vuoden 2005 elokuvalle Nancy saa suuremman roolin, sillä sen päähenkilö Tämä elokuva on ehkä tullut yhdeksän vuotta liian myöhään ja on</w:t>
      </w:r>
    </w:p>
    <w:p>
      <w:r>
        <w:rPr>
          <w:b/>
          <w:color w:val="FF0000"/>
        </w:rPr>
        <w:t xml:space="preserve">id 331</w:t>
      </w:r>
    </w:p>
    <w:p>
      <w:r>
        <w:rPr>
          <w:b w:val="0"/>
        </w:rPr>
        <w:t xml:space="preserve">Weißwurstäquator Weißwurstäquator - kirjaimellisesti: "valkoisen makkaran päiväntasaaja" - on Saksassa käytetty termi kuvaamaan etelän (pääasiassa Baijerin) ja maan keski- ja pohjoisosan välistä kulttuurirajaa. Baijerin sisällä on myös kuvitteellinen raja, joka ulottuu 100 kilometrin säteellä Münchenin ympärille ja erottaa sen muusta maasta. Tämä tunnetaan nimellä Münchner Weißwurst, joka on kehitetty Münchenissä. Tämä humoristinen ilmaus viittaa tämäntyyppisen makkaran kulutukseen maan eteläosissa, joka on kulinaarinen erikoisuus, jota usein väheksytään pohjoisessa. Weisswurstäquator kulkee suurin piirtein samansuuntaisesti toisen kielirajan, Benrathin linjan kanssa, joka sijaitsee reilut sata kilometriä pohjoisempana ja jonka oletetaan merkitsevän pohjoisen matalasaksan murteiden ja Keski-Saksan keskisaksan murteiden välistä eroa.</w:t>
      </w:r>
    </w:p>
    <w:p>
      <w:r>
        <w:rPr>
          <w:b/>
          <w:color w:val="FF0000"/>
        </w:rPr>
        <w:t xml:space="preserve">id 332</w:t>
      </w:r>
    </w:p>
    <w:p>
      <w:r>
        <w:rPr>
          <w:b w:val="0"/>
        </w:rPr>
        <w:t xml:space="preserve">Essie Poppy Razzi // Väri, jolla uhmata ankeutta Hello bonjouuuuur! Toivottavasti te tytöt voitte hyvin! Heräsin tänä aamuna sellaiseen sumuun, etten kirjaimellisesti erottanut naapuritalon ääriviivoja... Eikö olekin hieno tapa aloittaa viikko? Syksy ja sen harmaat sävyt ovat saapuneet varoittamatta, ja huomaan taistelevani niitä vastaan kaikin mahdollisin tavoin... Siihen Essie tarjosi minulle viime viikolla erittäin tehokkaan lääkkeen: Ze Poppy Razzi Collection tietenkin! Vaikka olen nyt merkin postitusten "kanta-asiakas", olen edelleen kuin joululahjan avaava lapsi, joka kiljuu kuin hiiri joka kerta, kun löydän pullon ^^. Ja kyllä, mitäpä sitä odottamaan, niin hyvä harrastaja kuin olen, uusien värien löytäminen saa minut värähtelemään joka kerta. Saamani kokoelma koostuu neljästä värillisestä kynsilakasta ja heidän peruskynsilakastaan, jonka olen joutunut ostamaan jo 3-4 kertaa sen jälkeen, kun löysin sen, ja jonka nimesin kuuluisaksi valkoiseksi (kyllä, se on sen nimi, he eivät tehneet mitään väärin). Periaate on yksinkertainen, ja olemme puhuneet siitä jo monta kertaa täällä: ennen värin levittämistä levitetään ensin valkoinen pohja, joka on hyytelömäisen koostumukseltaan hyytelömäinen, jotta räikeä neonpuoli tulisi mahdollisimman hyvin esiin. Ja ilmeisesti se toimii! En ole tehnyt vertailua valkoisen pohjan kanssa tai ilman sitä, koska on selvää, että se on paljon parempi pohjan kanssa (mutta jos sinulla on jo toisen merkin valkoista, se sopii tietysti). Levitin kaksi kerrosta valkoista, jotta sain yhtenäisen pohjan ilman reikiä, ja yhden kerroksen väriä. Tietenkin on parempi antaa valkoisen kuivua hieman ennen värin levittämistä, jotta vältetään päällemaalaaminen, jonka kuivuminen kestää kirjaimellisesti kaksi kertaa kauemmin (kyllä, jotta lakka kuivuu, liuottimien on päästettävä ulos, jos päällemaalaat, haihtuminen on paksumpaa ja siten pidempää, CQFD (ei, ei, en ole muuttumassa fysiikan opettajaksi, älä pelkää, lempeä lukija)). Se siitä teknisestä puolesta, katsotaanpa nyt, millaisen vaikutelman tämä kokoelma jättää: "OHMYGOD IT'S SUMMER WHERE MY MINI SHORTS ARE" on ensimmäinen lause, joka tulee mieleeni. Vaikka minulla ei oikeastaan olekaan minishortseja. Mutta se kiteyttää mielentilan, kun laitat nämä kauniit sävyt kynsiesi päähän, varsinkin jos, kuten minä, haluat täydellisen lookin, jossa on yksi kynsi jokaista väriä :). Muuten, pikku nimiä varten: pikkusormessani on Lights, rengassormessani ja peukalossani Camera, keskisormessani Bazooka ja etusormessani Action. Minun suosikkini? Kamera, tietenkin! Se on jossain oranssin, korallin ja vaaleanpunaisen välissä, mikä tekee siitä täydellisen sävyn, joka tuoksuu minulle uimapuvuilta ja kookospalmuilta. Silloin sen pitäisi todennäköisesti olla voimakkaamman oranssin värinen, ja sen jälkeen vaaleamman oranssin värinen. Lopuksi, Minusta pikkusormi (Valot) on mukava, mutta jo nähty, ei mitään hullua ollakseni hyvin rehellinen. Niin ja myös, sinun pitäisi tietää, että hyvissä neonlakoissa värit kuivuvat mattaisiksi, joten suunnittele kiiltävä päällyslakka, jos haluat kiiltävän lopputuloksen (ja jos se samalla voisi nopeuttaa kuivumista, se on vielä parempi). Lopuksi, tässä on Poppy Razzi -mallisto hämmästyneiden silmiesi alla: (Yritän ottaa valokuvan auringon alla, jotta saisin fluoresoivan puolen esiin, mutta se on vielä aika kaukana).</w:t>
      </w:r>
    </w:p>
    <w:p>
      <w:r>
        <w:rPr>
          <w:b/>
          <w:color w:val="FF0000"/>
        </w:rPr>
        <w:t xml:space="preserve">id 333</w:t>
      </w:r>
    </w:p>
    <w:p>
      <w:r>
        <w:rPr>
          <w:b w:val="0"/>
        </w:rPr>
        <w:t xml:space="preserve">A 24 AV - Syventyä eri taiteenaloihin ja kulttuureihin... - 1...tarkastelemalla ja tunnistamalla eri aikakausien ja alkuperän teoksia - 2...vertailemalla eri teoksia - 3...tunnistamalla teoksen aiheen, muodon ja tekniikan - 4...tutustumalla eri taiteenaloille ja käsityöläiskulttuureille ominaiseen sanastoon - 5...vierailemalla museoissa ja taidetiloissa ja keräämällä tietoa - 6...arvostamalla joitakin elementtejä lähiympäristönsä kulttuuriperinnöstä - 7...integroimalla kulttuurista moninaisuutta - 8...osallistumalla järjestäjänä tai toimijana näyttelyyn, esitykseen |5. - 6. luokka||7. - 8. luokka||Jakson aikana, mutta viimeistään jakson lopussa, oppilas...||Resurssit, vihjeet, esteet. Henkilökohtaiset muistiinpanot| Havainnoida ja tunnistaa teoksia (maalauksia, piirroksia, valokuvia jne.) eri aikakausilta, eri alkuperästä ja eri tyyleistä. Tunnistaa joitakin valittujen teosten ominaispiirteitä. Valmistella ja käyttää luokassa mitä tahansa taiteeseen liittyvää aineistoa (opetuskansio, asiakirjat, kirjat, elokuvat jne.).) Yhteydet SHS 22 - Ihmisten ja ajan väliset suhteet Annetaan oppilaille mahdollisuus ilmaista vaikutelmansa, tunteensa ja tuntemuksensa, kun he ovat kosketuksissa taide-esineen kanssa Yhteydessä A 22 AV - Havainto Lähestyttyjen teosten ominaispiirteiden kuvaus (aihe, tekniikat, muodot, värit, sommitelmat, kontrastit jne.) Oman alueen taiteilijoiden löytäminen ja lähestyminen Suoraa kosketusta teosten ja taiteilijoiden kanssa suosiminen (oppilaiden ja/tai taiteilijoiden teosten esittely luokassa jne.)) Paikallisen ja alueellisen kulttuuriperinnön joidenkin elementtien löytäminen (arkkitehtoniset elementit, maalaukset,...) Paikallisen taidetuotannon vertailu muiden oppilaiden kotiseutualueiden tuotoksiin Oppilaan aktiivinen osallistuminen tapahtuman, kulttuuripaikan (näyttely, museo, elokuva,...) löytämiseen ja sen hyödyntämiseen luokassa.) ja sen hyödyntämiseen luokassa mukauttaa suhtautumistaan paikkaan ja olosuhteisiin antaa oppilaille makua tutustua erilaisiin kulttuuripaikkoihin ja -tapahtumiin herättää uteliaisuutta ja kiinnostusta oppilaiden tuotosten (piirustukset, maalaukset, kollaasit...) valinta ja esittely osallistuminen yhteiseen projektiin ja osallistuminen sen toteuttamiseen Linkit FG 24 - Kollektiiviset projektit Kunkin oppilaan osallistuminen ryhmän ja koulun puitteissa kulttuuritapahtuman järjestämiseen (esillä olevat esineet, julisteen luominen, lavastus...).</w:t>
      </w:r>
    </w:p>
    <w:p>
      <w:r>
        <w:rPr>
          <w:b/>
          <w:color w:val="FF0000"/>
        </w:rPr>
        <w:t xml:space="preserve">id 334</w:t>
      </w:r>
    </w:p>
    <w:p>
      <w:r>
        <w:rPr>
          <w:b w:val="0"/>
        </w:rPr>
        <w:t xml:space="preserve">Koulutustilat Ranskassa Tällä sivustolla esitellään koulutustiloja, niiden monimuotoisuutta, määrää ja sijaintia. Tietoa annetaan erityisesti siitä, miten oma rakenne voidaan perustaa. Oppijat, heidän opettajansa, projektipäälliköt ja ammattilaiset voivat löytää lukuisia resursseja ja tietoa olemassa olevista koulutuksista. Uutiset päivitetään joka kuukausi. Opetustilat määriteltiin 5. huhtikuuta 2001 julkaistussa ministeriöiden välisessä kiertokirjeessä rakenteiksi, joilla on kotieläimiä ja/tai viljelykasveja ja jotka ottavat säännöllisesti vastaan lapsia, koululaisia tai koulun ulkopuolisia nuoria sekä muita ryhmiä opetustarkoituksessa ja jotka haluavat kehittää tätä toimintaa.</w:t>
      </w:r>
    </w:p>
    <w:p>
      <w:r>
        <w:rPr>
          <w:b/>
          <w:color w:val="FF0000"/>
        </w:rPr>
        <w:t xml:space="preserve">id 335</w:t>
      </w:r>
    </w:p>
    <w:p>
      <w:r>
        <w:rPr>
          <w:b w:val="0"/>
        </w:rPr>
        <w:t xml:space="preserve">Bath: Mears joutuu lopettamaan Julkaistu 11. helmikuuta 2013 klo 19:11 Bathin koukkupelaaja Lee Mears on lopettanut peliuransa viime kesästä lähtien kansainvälisenä pelaajana, kun asiantuntijat ovat todenneet hänellä olevan sydänvian. Bathin koukkaaja Lee Mears (33) on lopettanut pelaajauransa lääkäreiden kehotuksesta, jotka ovat todenneet hänellä olevan sydänvika. "Komplikaatioiden riski on suuri, jos Lee jatkaa huipputasolla vaaditulla intensiivisellä ja pitkäkestoisella tasolla. Erikoislääkäri on siksi neuvonut häntä jäämään eläkkeelle", seura sanoi lausunnossaan. Mears, joka lopetti viime kesänä kansainvälisen jalkapallon (42 maajoukkuekapselia), vietti koko uransa brittiseurassa, jossa hän on esiintynyt 268 kertaa vuodesta 1997 lähtien. Hän pelasi kahdessa Englannin MM-kisassa (2007, 2011).</w:t>
      </w:r>
    </w:p>
    <w:p>
      <w:r>
        <w:rPr>
          <w:b/>
          <w:color w:val="FF0000"/>
        </w:rPr>
        <w:t xml:space="preserve">id 336</w:t>
      </w:r>
    </w:p>
    <w:p>
      <w:r>
        <w:rPr>
          <w:b w:val="0"/>
        </w:rPr>
        <w:t xml:space="preserve">Sites &amp; Cités remarquables de France -järjestön 2. kansallinen kongressi järjestetään Kanaalin kanaalissa Calais'ssa 28. ja 29. syyskuuta, ja sen teemana on "Perinnöstä talouteen: alueidemme politiikan uudistaminen". Sites &amp; Cités -järjestön puheenjohtajan, Grand Figeacin puheenjohtajan ja entisen ministerin Martin Malvyn "54 ehdotusta Ranskan matkailun kehittämiseksi perintömme pohjalta" -matkan ja raportin jälkeen tämä toinen kansallinen kongressi tarjoaa tilaisuuden tarkastella perinnön ja matkailutalouden välisiä yhteyksiä. Miten kulttuuriperintökohteet mahdollistavat kansallisen ja kansainvälisen matkailun paremman jakautumisen koko maahan? Mitä lisäarvoa perintö tuo? Miten kehittää kaupunkiemme ja alueidemme houkuttelevuutta? Miten voimme tehdä sitä kansainvälisesti tunnetummaksi? Miten voimme ottaa vanhat kaupunkikeskustat takaisin käyttöön? Tämä toinen kongressi on tärkeä tilaisuus kehittää yhdessä politiikkaa vanhojen kaupunkikeskustojemme hyväksi, kun otetaan huomioon niiden huolestuttava kehitys. Sites &amp; Cités -järjestön varapuheenjohtaja ja Sedanin pormestari Didier Herbillon esittelee Sites &amp; Cités -järjestön varapuheenjohtajan ja Sedanin kaupunginjohtajan läsnä ollessa Yves Dauge'n "Kansallisen suojelualueita koskevan suunnitelman" pohjalta paikallisviranomaisten odotuksia ja ehdottaa toiminnallisia, oikeudellisia ja taloudellisia kehityssuuntia ja vipuja, joiden avulla voidaan poistaa esteitä, jotka haittaavat paikallisia politiikkoja, jotka tähtäävät suojeltujen vanhojen alueiden houkuttelevuuteen, parantamiseen ja uudelleen valtaamiseen. Perintö ja Eurooppa: kohti uutta yhteistyödynamiikkaa? Perustamisestaan lähtien Sites &amp; Cités on kehittänyt perintöä koskevia hankkeita ja yhteistyötä Euroopassa ja kansainvälisesti. Mitkä ovat taloudelliset, sosiaaliset ja kulttuuriset hyödyt asianomaisille yhteisöille? Miten kumppanimaiden aloitteet voidaan jäsentää ja verkottaa? Euroopan kulttuuriperinnön teemavuotta 2018 silmällä pitäen, mitä ehdotuksia ja strategioita kumppanuuksia varten? Ohjelma Torstai 28. syyskuuta 9.00: OSALLISTUJIEN TERVETULOA 10.00: KONGRESSIN AVAUS - Natacha BOUCHART, Calais'n pormestari, Suur-Calais'n ja Terre et Mer'n agglomeraation puheenjohtaja, Hauts-de-France'n alueen varapuheenjohtaja - Martin MALVY, Sites &amp; Cités'n puheenjohtaja, entinen ministeri - Michel DAGBERT, Pas de Calais'n departementtineuvoston puheenjohtaja (vahvistetaan) - Xavier BERTRAND, Hauts-de-France'n alueen puheenjohtaja, entinen ministeri (vahvistetaan) klo 10.45 &gt; 12.30 : PÖYTÄKIRJA Perintö- ja kulttuurimatkailu: mitä ehdotuksia koko alueen sopusointuiseen kehittämiseen? Mitä yhteyksiä olisi luotava kulttuuriperinnön ja matkailun välille? Miten kulttuuriperintö voi auttaa jakamaan paremmin kansallista ja kansainvälistä matkailua koko alueelle? Miten voimme siirtyä pois urkupillien järjestelmästä hyväksyttyjen kumppanuuksien järjestelmään? Miten voimme kehittää kaupunkiemme ja alueidemme houkuttelevuutta? Miten voimme myydä Heritage-kohdetta paremmin Euroopan ja kansainvälisillä markkinoilla? Puheenjohtaja : Martin MALVY, Sites &amp; Citésin puheenjohtaja, entinen ministeri François DELAROZIERE, Nantesin Compagnie la Machinen taiteellinen johtaja 12.30: Lounas Näytökset: digitaaliset innovaatiot ja kulttuuriperintö yhteistyössä ClicFrancen kanssa 14.30 &gt; 17.45 : TEEMATYÖPAJAT Kaksi istuntoa: työpajojen valinta (ks. seuraava sivu) 18.30: COCKTAIL JA KÄYNTI Cité de la Dentelle et de la Mode (Givenchyn näyttely) Perjantai 29. syyskuuta 9.00 &gt; 10.30: PLENARY Heritage and Europe: towards new dynamics of cooperation? Perustamisestaan lähtien Sites &amp; Cités on kehittänyt hankkeita ja yhteistyötä Euroopan ja kansainvälisellä tasolla seuraavilla aihealueilla</w:t>
      </w:r>
    </w:p>
    <w:p>
      <w:r>
        <w:rPr>
          <w:b/>
          <w:color w:val="FF0000"/>
        </w:rPr>
        <w:t xml:space="preserve">id 337</w:t>
      </w:r>
    </w:p>
    <w:p>
      <w:r>
        <w:rPr>
          <w:b w:val="0"/>
        </w:rPr>
        <w:t xml:space="preserve">Élisabeth Germain. Julkaistu Facebookissa 24-03-2020 Tämä on epäilemättä ensimmäinen kerta, mutta ei varmasti viimeinen, kun näemme, miten meitä kaikkia koskettava vitsaus leviää koko planeetalla pikkuhiljaa. Me kaikki emme ole "aviossa", mutta me kaikki joudumme fyysisesti poikkeuksellisten ja ennennäkemättömien fyysisten etäisyystoimenpiteiden kohteeksi, meitä kaikkia kielletään koskemasta toisiimme, syömästä yhdessä, rakastelemasta tai ystävystymästä, pitämästä ystäviemme lapsia sylissä, leikkimästä yhdessä. Joihinkin on jo kohdistunut kovia iskuja työpaikkojen menettämisen, yritysten konkurssin ja sen romahtamisen vuoksi, mitä he ovat rakentaneet vuosikausia. Lapsemme ovat työttömiä. Me kaikki elämme tässä taloudellisesti vaikeuksissa olevassa maailmassa, eikä kyse ole vain rahoitus- tai pörssikriisistä vaan reaalitalouden suistumisesta raiteiltaan. Muutamassa viikossa maailma on kääntynyt ylösalaisin. Skenaario toistuu idästä länteen ja pohjoisesta etelään: tilastot ja hälyttävät uutiset muualta, parveilu, ensimmäisten tapausten saapuminen, epäusko tartunnasta, ensimmäisten paikallisten toimenpiteiden vastustaminen, toimenpiteiden tiukentaminen; sosiaalinen elämä romahtaa, ihmiset joutuvat paniikkiin, juoksemme vessapaperin perässä; uudet, kaukaiset kohtaamiset ruokakaupassa tai muualla ovat puoliksi hämmennystä, puoliksi myötätuntoa, keskinäisiä auttamisverkostoja luodaan, elämä medioituu (voi sitä, joka ei ole yhteydessä!).), olemme koukussa Facebookiin, Facepalmiin, WhatsAppiin, syömme lounasta Messengerissä ja tapaamme 5-7 tuntia Skypessä tai Zoomissa. Tunnemme tämän koettelemuksen henkilökohtaisessa elämässämme, joka päivä, joka tunti. Emme voi lakata ajattelemasta sitä. Voi, muutama minuutti tai muutama tunti ajanvietettä, mutta todellisuus palaa hyvin nopeasti takaisin, huolien, turhautumisen ja harmien kanssa. Tai sen ystävän, siskon, poikaystävän ystävällisyydellä, tuella ja anteliaisuudella, joka hoitaa puolestamme asioita, soittaa ja tarkistaa, mitä kuuluu, tuo kirjan. Kaikki tiedotusvälineet pitävät meidät varpaillaan siitä, mitä tapahtuu. Emme ole koskaan kuulleet niin paljon muusta maailmasta. Koska kaikki on tapahtunut niin nopeasti - muutamassa viikossa kaikki on muuttunut - olemme hyvin tietoisia siitä, että elämme epänormaalissa, uhkaavassa ajassa, joka edellyttää energisiä toimia. Kuolemaan johtavat tilastot muistuttavat meitä tästä joka päivä. Meidät on yhdellä kertaa syösty kiehuvaan veteen. Mutta on toinenkin vitsaus, joka kasvaa ympärillämme ilman, että edes tunnemme sitä. Vesi, joka lämpiää hitaasti ja antaa meidän tottua siihen ja olla välittämättä siitä. Tämä on ilmaston lämpenemistä. Tämäkin ympäröi meitä kaikkia, se uhkaa meitä vääjäämättömästi. Mutta emme tunne sitä jokapäiväisessä elämässämme. Asialle ei siis tehdä mitään, tai ei juuri mitään. Ai niin, muutamat kansainväliset konferenssit, jotka tuottavat tuskallisesti päätöslauselmia, joita ei koskaan noudateta. Investointilupaukset, joita muut taloudelliset pakotteet vesittävät. Tiedemiesten tai ympäristöjärjestöjen puhelut, jotka katoavat kulutuksen keskelle. Mutta nyt tiedämme, että on mahdollista pysäyttää kaikki ja ryhtyä poikkeuksellisiin toimenpiteisiin. Lakatkaamme siis ajattelemasta, että ympäristöaktivistit ovat pelonlietsojia ja että on utopiaa haluta poistaa öljy elämästämme, muuttaa tuotantojärjestelmää ja huolehtia ihmisistä ja planeetasta. Vaaditaan sitä, niin se tapahtuu! Eikä odoteta "Covidin jälkeen". Koska meidän on jo nyt rakennettava maailma uudelleen, maailma, jossa kilpailu ja eriarvoisuus estävät sekä ihmisten terveyden että maapallon kestävyyden, innostakaamme yhdessä</w:t>
      </w:r>
    </w:p>
    <w:p>
      <w:r>
        <w:rPr>
          <w:b/>
          <w:color w:val="FF0000"/>
        </w:rPr>
        <w:t xml:space="preserve">id 338</w:t>
      </w:r>
    </w:p>
    <w:p>
      <w:r>
        <w:rPr>
          <w:b w:val="0"/>
        </w:rPr>
        <w:t xml:space="preserve">|Älypuhelimeesi on lähetetty viesti tämän ostoksen loppuunsaattamiseksi. Voit tehdä tämän ostoksen BlackBerry 10 -älypuhelimellasi nyt. BlackBerry 10 -älypuhelimeesi on lähetetty viesti tämän kohteen asentamiseksi. Jos haluat jatkaa, tarkista BlackBerry 10 -älypuhelimesi nyt. Viestin vastaanottaminen voi kestää yhdestä kahteen minuuttia. Viestin vastaanottaminen edellyttää, että BlackBerry 10 -älypuhelin on aktivoitu ja että sillä on verkkoyhteys. Jos et saa viestiä, käynnistä BlackBerry World älypuhelimellasi, jotta pääset etsimääsi sisältöön. Kun olet ostanut tuotteen, voit avata sen vain yhdellä BlackBerry 10 -älypuhelimella ja ladata sen enintään neljään muuhun BlackBerry 10 -älypuhelimeen. Kun olet ladannut kohteen, voit avata sen vain BlackBerry 10 -älypuhelimellasi. On ilmennyt ongelma, joka on estänyt tämän artikkelin pyynnön lähettämisen BlackBerry 10 -älypuhelimeesi. BlackBerry 10 -älypuhelimesi on oltava aktivoitu ja siinä on oltava verkkoyhteys. Yritä uudelleen tai käynnistä BlackBerry World älypuhelimellasi päästäksesi etsimääsi sisältöön. Antamaasi sähköpostiosoitteeseen on lähetetty viesti, joka sisältää linkin tähän tuotteeseen. Avaa sähköposti BBOS-älypuhelimellasi nyt, niin voit aloittaa oston. Viestin vastaanottaminen voi kestää yhdestä kahteen minuuttia. Viestin vastaanottaminen edellyttää, että BBOS-älypuhelin on aktivoitu ja että sillä on verkkoyhteys. Jos et saa viestiä, käynnistä BlackBerry World älypuhelimellasi, jotta pääset etsimääsi sisältöön.</w:t>
      </w:r>
    </w:p>
    <w:p>
      <w:r>
        <w:rPr>
          <w:b/>
          <w:color w:val="FF0000"/>
        </w:rPr>
        <w:t xml:space="preserve">id 339</w:t>
      </w:r>
    </w:p>
    <w:p>
      <w:r>
        <w:rPr>
          <w:b w:val="0"/>
        </w:rPr>
        <w:t xml:space="preserve">Yli viisitoista vuotta kestäneen uransa jälkeen John Tejadaa pidetään oikeutetusti kansainvälisen tech house -skenen avainhahmona. Hän on julkaissut musiikkia lukuisille levy-yhtiöille (7th City, Krush Grooves, ~scape), perusti oman levy-yhtiönsä Palette vuonna 1996 ja on nyt Kompakt-tallin jäsen. Yhdentoista albuminsa ansiosta Tejadan katalogi on erittäin tiheä ja kattaa useita elektronisen maailmankaikkeuden virtauksia. Tejada tunnetaan huolellisena taiteilijana, ja hän on taitava teknikko, jonka tuotannosta ei puutu suurten musiikkiteosten edellyttämä emotionaalinen panos. The Predicting Machine (2012) on hänen toinen projektinsa Kompaktille, ja siinä kalifornialainen monipuolistaa äänivalikoimaansa: tavanomaisen tech housen lisäksi kuullaan ambient-tunnelmia, diskoa sekoitettuna detroitilaiseen teknoon ja ripaus trancea. Pitkän odotuksen jälkeen John Tejada esiintyy ensimmäistä kertaa MUTEK Montrealissa optimaalisessa kontekstissa. Taiteilija omaksuu täysin uuden lähestymistavan, jossa hän ehdottaa keksivänsä uudelleen viimeisimpien albumiensa kappaleet lisäämällä ja vähentämällä erilaisia elementtejä ja muokkaamalla niitä tarjotakseen täysin "elävän" esityksen termin perimmäisessä merkityksessä. Kokemus, joka lupaa olla ikimuistoinen.</w:t>
      </w:r>
    </w:p>
    <w:p>
      <w:r>
        <w:rPr>
          <w:b/>
          <w:color w:val="FF0000"/>
        </w:rPr>
        <w:t xml:space="preserve">id 340</w:t>
      </w:r>
    </w:p>
    <w:p>
      <w:r>
        <w:rPr>
          <w:b w:val="0"/>
        </w:rPr>
        <w:t xml:space="preserve">Kaiken kaikkiaan kaikki mitä tarvitaan kodin multimedia-alustaksi. AMD:n integroitu grafiikkapiiri, Radeon HD3200, on valmis purkamaan Blu-Ray- ja HD-DVD-levyjä teräväpiirtona UVD-moottorinsa avulla, ja se on täysin yhteensopiva HDCP-tartunnan kanssa. Kaikki on suunnattu virrankulutuksen minimoimiseksi. Piirisarjan ja sen IGP:n (integroitu grafiikkapiiri) TDP on 15 W, ja niiden mukana tulee SB700 southbridge. Kokonaisuus on yhteensopiva nykyisten Athlonien, Sempronien ja tietenkin uusimpien Phenomien kanssa. MSI huomauttaa myös, että kortti tukee jopa tehokkaimpia Phenomeja, joiden TDP on 125 W. Muistipaikkoja on neljä, DDR2-yhteensopiva 1066 MHz:n taajuudella, kaksi Firewire-porttia, neljä SATA2-porttia RAID-hallinnalla ja IDE ATA 133 -portti. Siellä on myös Pci-Express 2.0 16x -paikka, PCIe 1x -paikka ja kaksi PCI-paikkaa. Äänisiru on Realtek ALC888 HD 7.1, Azalia 1.0 -yhteensopiva. Kortin suositushinta Ranskassa on 69 euroa sisältäen arvonlisäveron.</w:t>
      </w:r>
    </w:p>
    <w:p>
      <w:r>
        <w:rPr>
          <w:b/>
          <w:color w:val="FF0000"/>
        </w:rPr>
        <w:t xml:space="preserve">id 341</w:t>
      </w:r>
    </w:p>
    <w:p>
      <w:r>
        <w:rPr>
          <w:b w:val="0"/>
        </w:rPr>
        <w:t xml:space="preserve">"Majestic-asiakirjat" ovat satoja sivuja väitetysti virallisia todisteita presidentti Harry Trumanin vuonna 1947 perustaman tiedemiehistä ja sotilashenkilöstöstä koostuvan huippusalaisen Majestic 12 -ryhmän olemassaolosta. Heidän tehtävänään olisi ollut tutkia avaruusalusten ja niiden matkustajien maahansyöksyjä. Steve Hammons valitsi tällä kertaa UfoDigest-sivuston julkaisemaan 9. toukokuuta 2009 päivityksen kuuluisasta SOM1-01-dokumentista: "32-sivuinen erikoisoperaatioiden käsikirja, jonka oletetaan olevan peräisin vuodelta 1954, on kiertänyt ufologiayhteisössä jo vuosia. Se sisältää käytännön ohjeita ufoihin ja avaruusolentoihin liittyvien tilanteiden käsittelyyn. Kansi on päivätty huhtikuulle 1954, ja siinä mainitaan, että sen on julkaissut "Majestic-12 Group". Filosofian tohtori Robert Wood ja hänen poikansa Ryan ovat viettäneet useita vuosia tutkiessaan ja arvioidessaan monien väitettyjen virallisten ufoihin liittyvien asiakirjojen aitoutta. He olivat vieraina George Nooryn Coast to Coast AM -ohjelmassa 16. huhtikuuta ja totesivat jälleen, että heidän tutkimuksensa on johtanut heidät vahvistamaan tämän käsikirjan aitouden." Äänileike: Adobe Flash Player (versio 9 tai uudempi) tarvitaan tämän äänileikkeen toistamiseen. Lataa uusin versio täältä. Selaimessasi on myös oltava JavaScript käytössä. Jotkut tutkijat, kuten Robert Hastings, ovat pyrkineet osoittamaan, että tämä käsikirja on huijaus tai huijaus. Toiset, kuten Stanton Friedman, ovat tehneet laajoja tutkimuksia ja tukevat Woodsin ryhmää. Jos käsikirja on väärennös, viranomaiset eivät voi pitää sitä salaisena asiakirjana (eikä heillä ole syytä asettaa syytteeseen niitä, joilla on hallussaan kopio). SisällysluetteloSisällysluettelossa luetellaan kuusi lukua ja useita alalukuja. Myös lopussa annetut lisätiedot ovat kiinnostavia. Jaottelu on seuraava:1 luku - Operaatio Majestic-12, I jakso: Ohjelman päämäärät ja tavoitteetLuku 2 - Johdanto, I jakso: Yleistä, II jakso: Määritelmä ja tiedotLuku 3 - Talteenottotoimet, I jakso: Turvallisuus, II jakso: TalteenottotekniikkaLuku 4 - Vastaanotto ja käsittely, I jakso: Luku 5 - Maan ulkopuoliset biologiset entiteetit, jakso I: Elävät organismit, jakso II: Inertit organismitLuku 6 - UFO-tunnistusopas, jakso I: UFOB-opas, jakso II: Tunnistuskriteerit, jakso III: Mahdollinen alkuperä Tohtori Robert Woodin ja hänen poikansa Ryanin hankkima kopio käsikirjasta koostuu valokopioiduista sivuista. Jotkin tekstin osat eivät ole kovin helppolukuisia. Siellä on kuitenkin joitakin mielenkiintoisia tietoja: "Tarkoitus: Tämä käsikirja on laadittu erityisesti Majestic-12-yksiköitä varten. Se kattaa kaikki Majestic-12:n osa-alueet, jotta valtuutettu henkilöstö ymmärtää paremmin ryhmän tavoitteet ja pystyy paremmin käsittelemään ufoja, maan ulkopuolista teknologiaa ja entiteettejä tulevien operaatioiden tehokkuuden lisäämiseksi. "Yleistä: MJ-12 suhtautuu ufoihin, maan ulkopuoliseen teknologiaan ja maan ulkopuolisiin biologisiin entiteetteihin hyvin vakavasti. Se pitää koko aihetta erittäin tärkeänä kansallisen turvallisuuden kysymyksenä." "Ryhmän historia: Operaatio Majestic-12 perustettiin presidentin salaisella määräyksellä 24. syyskuuta 1947 puolustusministeri James V. Forrestalin ja tohtori Van Helsingin suosituksesta. Forrestal ja tohtori Vannevar Bush, Joint Research &amp; Development Boardin puheenjohtaja" Niin sanotussa käsikirjassa kuvataan yksityiskohtaisesti Majestic-12-ryhmän tavoitteet. Se käsittelee myös EBE:iden ja niiden teknologian hyödyntämistä, ryhmien muodostamista</w:t>
      </w:r>
    </w:p>
    <w:p>
      <w:r>
        <w:rPr>
          <w:b/>
          <w:color w:val="FF0000"/>
        </w:rPr>
        <w:t xml:space="preserve">id 342</w:t>
      </w:r>
    </w:p>
    <w:p>
      <w:r>
        <w:rPr>
          <w:b w:val="0"/>
        </w:rPr>
        <w:t xml:space="preserve">Mistä löytyvät seuraavat tositteet? Kunnianosoitus CNIE:n katoamisen, varkauden tai muuttamisen varalta: asianomaisen henkilön kirjallinen ja allekirjoittama tai DGSN:n laatima ja asianomaisen henkilön allekirjoittama lomake. Todistus konsulirekisteristä, jossa mainitaan nykyinen osoite (ulkomailla asuvat marokkolaiset). Marokon kuningaskunnan ulkomailla sijaitsevien diplomaatti- ja konsuliedustustojen toimivaltaiset yksiköt tai ulkoasiain- ja yhteistyöministeriön konsuliasioiden osasto. Täydellinen jäljennös väestörekisteristä, ote syntymätodistuksesta ja hallinnollinen todistus siitä, että asianomaisen henkilön väestörekisterinumero on annettu. Sen kaupunki- tai maaseutukunnan väestörekisteritoimisto, jossa asianomainen henkilö on syntynyt. Kopio sukukirjan sivusta, jossa on tämän kirjan esittely. Marokon kansalaisuus ulkomaalaisille, kansalaisuustodistus, oikeaksi todistettu jäljennös alkuperäisestä kansalaisuuden myöntävästä päätöksestä tai Dahirista. Oikeusministeri tai hänen tätä tarkoitusta varten nimeämänsä oikeus- tai hallintoviranomainen. DGSN:n alueellisesti toimivaltaisille yksiköille, kuninkaalliselle santarmille tai niiden puuttuessa paikalliselle hallintoviranomaiselle. Oikeaksi todistettu jäljennös hallinnollisesta tai oikeudellisesta asiakirjasta, jolla todistetaan siviilisäätyä koskevien tietojen muuttuminen, tuomio tai päätös. Toimivaltainen oikeus- tai hallintoviranomainen. Oikeaksi todistettu jäljennös avioliittotodistuksesta (vapaaehtoinen maininta (vaimo): Toimivaltaiset hallinto- ja oikeusviranomaiset.</w:t>
      </w:r>
    </w:p>
    <w:p>
      <w:r>
        <w:rPr>
          <w:b/>
          <w:color w:val="FF0000"/>
        </w:rPr>
        <w:t xml:space="preserve">id 343</w:t>
      </w:r>
    </w:p>
    <w:p>
      <w:r>
        <w:rPr>
          <w:b w:val="0"/>
        </w:rPr>
        <w:t xml:space="preserve">Rolf Meyerin kokoelma Artcurialin järjestämä Rolf Meyerin perinnön myynti on yksi kauden 2003 tärkeimmistä huutokaupoista. Sisältö: Marsalkka Titon MERCEDES 600 Gilles Bonnafous le 10/02/2003 Kuusi ovea ja 2,5 tonnia, mutta 250 hv ja 200 km/h! Marsalkka Titon vaikuttava Mercedes 600 Pullman landaulet -limusiini on epäilemättä yksi Rolf Meyerin kokoelman myynnin vetonauloista. Frankfurtin autonäyttelyssä syyskuussa 1963 esitelty Mercedes 600 aiheutti sensaation. Uusi Stuttgartin lippulaiva oli suunniteltu valtionpäämiehille ja muille maailman johtajille, ja se kuului sotaa edeltäneiden "Grossen Mercedeksen" (Iso, ei lihava!) arvostettuun sarjaan, kuten kuuluisa 770. D.R D.R 600:ssa yhdistyvät kaikki sen ajan tekniset hienoudet. Sen voimanlähteenä oli erittäin neliömäinen 6,3-litrainen V8-moottori, jossa oli 90°:n aukko ja yksi yläpuolinen nokka-akseli sylinteripenkkiä kohti. Moottorin voimanlähteenä on Boschin polttoaineen ruiskutus - ensimmäinen V8-moottori Stuttgartissa - ja se kehittää 250 hevosvoimaa ja ilmiömäisen 51 mkg vääntöä, joka on käytettävissä jo 2800 kierroksesta minuutissa. Vaihteistona on nelivaihteinen automaattivaihteisto, jossa on itselukittuva tasauspyörästö. Suorituskyky on urheiluauton veroinen, sillä nopeus on 200 km/h ja aika 0-100 km/h 12 sekuntia, ja kaikki tämä kuninkaallisessa hiljaisuudessa. Käsittelyssä ei ole mitään hävittävää, ja sitä palvelee ilmajousitus, jossa on automaattinen tasonsäätö ja säädettävät ohjauspyörän vaimentimet, jotka osaavat sovittaa yhteen suvereenin mukavuuden ja erinomaisen tienpidon. Kaksoispiirijarrujärjestelmästä huolehtii neljä tehoavusteista jarrulevyä. 600-mallin tuotanto alkoi syyskuussa 1964. Autoa tarjottiin (uskalletaanko sanoa, kun otetaan huomioon hintataso!) useina eri malleina: neliovisena sedanina, jonka akseliväli oli 3,20 metriä, ja Pullman-limusiinina, jonka akseliväli oli pidennetty 3,90 metriin (6,24 metriä pitkä ja noin 2800 kiloa painava!). Jälkimmäinen on saatavana kahtena suljettuna versiona (neli- ja kuusiovisena) sekä landaulet-mallina, jonka pehmeä katto aukeaa takaovien päälle tai kuljettajan puolelle, ja joka on saatavana myös neli- ja kuusiovisena versiona. Osa tehosta (noin 50 hevosvoimaa) kuluu moniin lisälaitteisiin, jotka on suunniteltu varmistamaan poikkeuksellinen mukavuus. Hydraulijärjestelmä ohjaa ovien, ikkunoiden ja kattoluukun avaamista ja sulkemista sekä kaikkien istuinten säätöä. Ylellinen sisätila on saatavana useilla erilaisilla pohjaratkaisuilla, joissa on kasvot menosuuntaan ja kasvot menosuuntaan kääntyvät istuimet, kokoontaitettavat istuimet, kokoontaitettavat pöydät, baari jne. D.R D.R D.R 600-mallit räätälöidään ja mukautetaan usein maineikkaiden asiakkaiden makuun, ja ne saavat yksinoikeuskohtelua. Kaikenlaiset erikoislaitteet ja koristeet tyydyttävät miljardöörien oikkuja. Esimerkkejä on lukuisia. Niinpä Chapron muokkasi varakkaan Gulbenkianin 600-luokan auton sisätiloja niin, että kylmäbaariin mahtui suuri Perrier-pullo... Koska miljardööri ei voinut sietää auringon heijastusta kromista, hän poistatti auton kokonaan kromista, mukaan lukien kolmipistetähtäin! Monacon Rainier pyysi myös autonsa jousituksen muuttamista, minkä ranskalaisen maahantuojan Charles Delecroix'n tiimi suoritti palatsin korjaamolla. Gothalle tuttu 600 vietteli tähdet Michel Polnareffin ja Rika Zaraïn,</w:t>
      </w:r>
    </w:p>
    <w:p>
      <w:r>
        <w:rPr>
          <w:b/>
          <w:color w:val="FF0000"/>
        </w:rPr>
        <w:t xml:space="preserve">id 344</w:t>
      </w:r>
    </w:p>
    <w:p>
      <w:r>
        <w:rPr>
          <w:b w:val="0"/>
        </w:rPr>
        <w:t xml:space="preserve">Pseudo-reumaattisessa niveltulehduksessa (PPR) kipu paikallistuu yleensä hartioihin ja lantioon. muokkaa Pseudo-reumaattinen niveltulehdus, joka tunnetaan myös nimellä Forestier-Certoncinyn oireyhtymä, on tuntemattomasta syystä johtuva tulehduksellinen reumaattinen sairaus, joka alkaa tavallisesti yli 50-vuotiailla henkilöillä ja joka vaikuttaa pääasiassa raajojen tyviosiin. Se on yksi niin sanotuista liitännäissairauksista. Tautia esiintyy tyypillisesti yli 50-vuotiailla. Sen esiintyvyys lisääntyy iän myötä, ja se on hieman suurempi naisilla (2/3 tapauksista)[1]. 1] Se ei näytä lisääntyvän ajan myötä. 1] Se näyttää olevan merkittävämpi pohjoiseurooppalaisilla[2], ja vuotuinen ilmaantuvuus on yli 1/1000 Norjassa[3]. 3] Se näyttää olevan jonkin verran yleisempi maaseudulla kuin kaupungeissa. Sitä ei tiedetä, mutta vakavampiin muotoihin saattaa olla geneettinen alttius[5]. Koska taudin puhkeaminen sattuu samaan aikaan tiettyjen virusepidemioiden kanssa, on oletettu, että kyseessä on infektiota edistävä tekijä (Mycoplasma pneumoniae[6]). Se on tulehduksellinen sairaus, johon nivelet osallistuvat (nivelkalvon infiltraatio makrofageilla ja makrofageilla).</w:t>
      </w:r>
    </w:p>
    <w:p>
      <w:r>
        <w:rPr>
          <w:b/>
          <w:color w:val="FF0000"/>
        </w:rPr>
        <w:t xml:space="preserve">id 345</w:t>
      </w:r>
    </w:p>
    <w:p>
      <w:r>
        <w:rPr>
          <w:b w:val="0"/>
        </w:rPr>
        <w:t xml:space="preserve">Mikään voima jakeessa ei voi pysäyttää meitä 176 sivua pehmeäkantinen kirja. Kultin perusajatuksena on, että todellisuutemme on illuusio, jota kutsutaan Elysiumiksi ja joka on suunniteltu erottamaan ihmiskunta sen kuolemattomasta luonteesta. Metropolis on Alkuperäinen kaupunki, joka ulottuu Demiurgin suunnitteleman valheen ulkopuolelle. Sen erottaa ihmiskunnan vankiloista Labyrintti, joka tunkeutuu sekä Metropolikseen että kolmeen vankilaan (Elysium, Helvetti ja Limbo). Mutta vaikka labyrintin on tarkoitus estää ihmistä pääsemästä Metropoliin, illuusion verkko repeää vähitellen, eikä labyrintti enää pysty täyttämään tehtäväänsä. Joissakin paikoissa se avautuu ja osa Elysiumista sulautuu Metropolikseen, mikä antaa onnettomille todistajille sietämättömän näyn todellisuudesta. Metropolis edustaa sitä, mitä ihmiset näkisivät, jos illuusio hajoaisi. Tämä kaupunki, joka on pelkkää kaaosta ja tuhoa, koostuu kaikista maailman kaupunkien ja megalomaanisten suurkaupunkien synkimmistä ja kurjimmista piirteistä. Arkkitehtoniset tyylisuunnat laajenevat ympäristössä, jossa aika ei ole lineaarinen ja jossa ulottuvuuksilla ei ole enää merkitystä. Metropolilla ei ole rajoja, ja se muuttuu jatkuvasti. Ihmisillä ei ole enää kykyä elättää Metropolista eikä asua siellä. Se on siis hirvittävän vaarallinen ympäristö, eikä pelkästään siellä kummittelevien olentojen vuoksi; sen läpi kulkevat hahmot eivät selviä sieltä muuttumattomina.... Tämä lisäosa ei siis voi olla tyhjentävä opas Metropolisin paikoista ja kaduista eikä sen asukkaista. Sitä olisi lähestyttävä inspiraation lähteenä, jonka tavoitteena on luoda kaupungin ilmapiiri ja antaa GM:ille mahdollisuus kohdata pelaajansa alkuperäisen kaupungin kanssa. Ambienttitekstejä, novelleja, on runsaasti, mikä antaa kirjalle kirjallisen puolen, joka on epätavallinen "rolistics"-tuotannossa. Käytännössä se koostuu 6 osasta. Jokaista lukua koristavat lainaukset, kuvitukset ja materiaaliset elementit (poliisiraportit, artikkelit jne...), joita GM voi käyttää peleissään tehdäkseen Metropoliksesta konkreettisemman pelaajien silmissä. Lisäksi kaikki kuvaukset on suunniteltu siten, että GM voi hyödyntää niitä suoraan. 6 osaa ovat: - "The Cracks in the Lie" tarjoaa tilanteita, joissa hahmot joutuvat Metropolikseen, ja niitä voidaan käyttää uudelleen skenaarioissa. - The Foundations of Madness" kuvaa Metropolisin yleisiä paikkatyyppejä. Tämä luku on täynnä tapahtumia ja jaksoja, ideoita tapahtumista, jotka voidaan sisällyttää seikkailuihin. - The Den of Power" esittelee yksityiskohtaisesti Metropolisin mahtavien asuinpaikat: arkkien palatsit ja Demiurgin linnoitus. - The Cogs of the Machine" on omistettu erityisen tärkeille paikoille. - The Damned" luettelee Metropolisin asukkaat. - Liite" sisältää kaikki vinkit Metropoliksen käyttämiseen osana Kult-kampanjaa. Tämän kirjan OV on englanninkielinen, käännetty ruotsinkielisestä käsikirjoituksesta. OV:ssä lähes kaikki peliaiheet ovat kirjan marginaaleissa, kun taas ranskalaisessa versiossa ne on usein esitetty siten, että ne voidaan valokopioida ja antaa suoraan pelaajille (kirjeet, artikkelit jne.), ja niitä on enemmän. Sivujen määrä eroaa VO:n ja VF:n välillä, mikä johtuu pääasiassa englanninkielisen version ilmavammasta ulkoasusta.</w:t>
      </w:r>
    </w:p>
    <w:p>
      <w:r>
        <w:rPr>
          <w:b/>
          <w:color w:val="FF0000"/>
        </w:rPr>
        <w:t xml:space="preserve">id 346</w:t>
      </w:r>
    </w:p>
    <w:p>
      <w:r>
        <w:rPr>
          <w:b w:val="0"/>
        </w:rPr>
        <w:t xml:space="preserve">Baleaareilla, Kanariansaarilla tai Ceutan itsehallintoalueella asuvat matkustajat saavat 50 prosentin alennuksen perushinnasta. Alennus koskee vain niemimaan ja saarten lentoasemien välisiä lentoja (paitsi Ceutan asukkaat, jotka voivat saada alennuksen Sevillan tai Malagan ja muiden niemimaan kohteiden välisistä lennoista). Jos olet asukas, voit ostaa lippusi Vuelingin tavanomaisista myyntikanavista. Saadaksesi alennuksen sinun on ostoprosessin aikana ilmoitettava asukastietosi sellaisina kuin ne näkyvät asiakirjoissasi. Kun varaus on tehty, tietosi lähetetään Espanjan yleisten töiden ministeriöön vahvistusta varten. Jos tämä validointi onnistuu, sinun ei tarvitse esittää mitään asiakirjoja lentoasemalla; jos ei, sinun on esitettävä ne lähtöportilla. Asukasalennukseen oikeutetut matkustajat voivat tehdä lähtöselvityksen verkkosivuston tai matkapuhelimen kautta, vaikka heidän asiakirjojaan ei olisi vahvistettu ostohetkellä. Vueling pidättää itsellään oikeuden ottaa kopioita esitetyistä asiakirjoista ja evätä matkustajalta pääsy lennolle, jos yhtiö havaitsee kyseisissä asiakirjoissa puutteita tai poikkeamia. Matkustajalta, joka ei pysty todistamaan asuinpaikkansa asemaa ostoprosessin aikana, lähtöselvitystiskillä tai lähtöportilla, evätään pääsy lennolle ja hän menettää lipun hinnan. Alicanten kaupungin sanotaan katsovan jatkuvasti kohti Välimerta. Tutustu siihen itse ja nauti sen etuoikeutetusta sijainnista meren ja vuorten välissä. Jos haluat viettää pitkiä päiviä rannalla, voit uida täällä lähes ympäri vuoden. Jos kuitenkin haluat olla aktiivinen, löydät varmasti tekemistä kaupungin monista juhlista. Kun ilta laskeutuu, voit kävellä espanjalaisella esplanadilla, Postiguetin rannalla ja modernilla satama-alueella, joka on täynnä kahviloita ja baareja. Rastittamalla tämän laatikon annat meille luvan sisällyttää tietosi VUELING AIRLINES, S.A.:n vastuulla olevaan tiedostoon, jotta voimme lähettää sinulle tietoa ja mainontaa, myös sähköisesti, tuotteistamme, palveluistamme, kampanjoistamme ja muista sinua mahdollisesti kiinnostavista tiedoista. Annat meille myös luvan lähettää sinulle uutiskirjeemme kautta tietoa ja mainontaa, myös sähköisesti, omiin tuotteisiimme ja palveluihimme liittyvien muiden toimialojen tuotteista ja palveluista, kuten rahoituksesta, vakuutuksista, autonvuokrauksesta ja -myynnistä, hotelleista, matkatoimistoista, matkanjärjestäjistä, ateriapalveluista, matkailusta sekä lentoliikenteeseen liittyvästä urheilu- ja vapaa-ajan toiminnasta. Tietojasi ei missään tapauksessa luovuteta tai toimiteta millekään muulle yritykselle, ja ne pysyvät aina VUELING AIRLINES, S.A.:n hallinnassa. Ilmoitamme, että VUELING on edelleen käytettävissänne, jotta voitte käyttää oikeuksianne saada pääsy tietoihinne, oikaista niitä ja, jos ette ole enää rekisteröitynyt, peruuttaa ne kirjallisella pyynnöllä, joka on osoitettava VUELING AIRLINES, S.A.:n oikeudelliselle osastolle.A., joka sijaitsee osoitteessa Parque de Negocios Más Blau II, calle Pla de l'Estany, núm. 5, 08820 El Prat del Llobregat (Barcelona) tai sähköpostitse osoitteeseen lopd@vueling.com.</w:t>
      </w:r>
    </w:p>
    <w:p>
      <w:r>
        <w:rPr>
          <w:b/>
          <w:color w:val="FF0000"/>
        </w:rPr>
        <w:t xml:space="preserve">id 347</w:t>
      </w:r>
    </w:p>
    <w:p>
      <w:r>
        <w:rPr>
          <w:b w:val="0"/>
        </w:rPr>
        <w:t xml:space="preserve">Tänä maanantaiaamuna France Infossa Pariisin kirjakaupan Contretempsin Xavier de Marchis selitti, että hän ei enää myy Valérie Trierweilerin Merci pour ce moment -teosta, ja pahoitteli, että 48 tunnin ajan myytiin vain tätä kirjaa, ja lisäsi: "Teen työtäni kirjakauppiaana. [Kirjakauppiaat] esitetään usein neuvonantajina ja suosittelijoina. Tehtävämme on tarjota jotain muuta kuin suhteettomien uutisten tulva. Xavier de Marchis ei ole ainoa, ja hänen laillaan useat ovat kirjoittaneet ikkunoihinsa pieniä sanoja varoittaakseen: Jotkut kirjakauppiaat ovat tietoisesti päättäneet, eikä ilman huumoria, olla julkaisematta V. #Trierweilerin kirjaa. pic.twitter.com/htdriYfkun - Franck Maury ن (@franckmaury) September 6, 2014 Vuonna 2012 julkaistussa artikkelissa, joka julkaistiin Richard Millet'n sisällöltään tendenssipitoisen kirjan ilmestymisen aikaan, henkiseen omaisuuteen ja erityisesti kustannustoimintaan erikoistunut lakimies Emmanuel Pierrat muistutti, että "Pariisin oikeusistuin on jo vuonna 1980 todennut, että kirjakauppiaita ei voida syyttää siitä, että he jättävät myymättä kirjan, jota heillä ei ole varastossa". Slaten mukaan hän tekee selväksi, että jos kirjakauppiaalla on kirja varastossa, hän ei voi mitenkään kieltäytyä myymästä sitä. "Muuten kyseessä on selvä kieltäytyminen myynnistä", mikä on kuluttajansuojalaissa kielletty käytäntö. "Mutta jos kirjakauppiaalla ei ole kirjaa myymälässä, häntä voidaan moittia vain siitä, ettei hän ole noudattanut kustantajan ja jakelijan kanssa tehtyä sopimusta. Itse asiassa lukijat eivät ole ne, jotka voisivat valittaa kirjakaupoille - varsinkin kun he useimmiten ajattelevat mennä auttamaan itseään kilpailussa - vaan tässä tapauksessa Les Arènes, Merci pour ce momentin kustantaja. Ranskassa kustantaja ei myy kirjaansa suoraan kirjakauppaan, vaan se kulkee levittäjän ja jakelijan kautta (sama yritys voi hoitaa molempia, kuten Hachette), jotka huolehtivat kirjojen toimittamisesta 14 000 myyntipisteeseen. Levittäjät/jakelijat tekevät sitten sopimuksia kaikenlaisten kirjakauppojen kanssa: Leclercin kaltaiset supermarketit, kirjoja myyvät painotalot, koulukirjakaupat jne. On olemassa pöytäkirja (Cahartin pöytäkirja), jossa määritellään kirjojen toimittamisen päälinjat ja säännellään erityyppisiä sopimuksia. "Joillakin laitoksilla on sopimuksia, joiden mukaan ne hyväksyvät kaikki tietyn jakelijan kirjat. Esimerkiksi Fnac tai koulukirjakaupat", Emmanuel Pierrat selittää. "Pienellä kirjakaupalla on sopimus, jonka mukaan se ottaa vastaan vain bestsellereitä. Ja niin sanotut ensimmäisen tason kirjakauppiaat tekevät omat valintansa. He tilaavat juuri sitä, mitä haluavat, se on heidän sopimuksessaan." Asianajajan mukaan näitä ensimmäisen tason kirjakauppoja on noin 350. Pariisissa näitä ovat esimerkiksi Comme un roman, l'Arbre à Lettres jne. Les Arènes ei voi syyttää heitä, he tekevät mitä haluavat. Toisaalta jos Fnac kieltäytyisi myymästä Merci pour ce momentia (mutta näin ei ole), Les Arènes voisi tehdä valituksen. Jäljelle jää kysymys, joka ei liity lainkaan siihen, onko joidenkin riippumattomien kirjakauppiaiden todella viisasta kieltäytyä myymästä Trierweilerin kirjaa, kun he jatkuvasti valittavat taloudellisesti heikosta asemastaan. Presidentin entisen kumppanin kirja voi tuoda kirjakauppoihin ihmisiä, jotka eivät ehkä käy siellä usein. Ja se on taloudellinen siunaus. Pariisin 16. kaupunginosassa sijaitsevassa Lamartine-kirjakaupassa, jossa asukkaat lukevat erityisen mielellään François Hollandea koskevia epäsuosittuja rivejä, kirjakauppias Stanislas Rigot kertoo, että kirjan julkaisupäivänä hän</w:t>
      </w:r>
    </w:p>
    <w:p>
      <w:r>
        <w:rPr>
          <w:b/>
          <w:color w:val="FF0000"/>
        </w:rPr>
        <w:t xml:space="preserve">id 348</w:t>
      </w:r>
    </w:p>
    <w:p>
      <w:r>
        <w:rPr>
          <w:b w:val="0"/>
        </w:rPr>
        <w:t xml:space="preserve">IBC on suurin kansainvälinen digitaalitelevisiomessutapahtuma Las Vegasissa huhtikuussa järjestettävän NAB-messujen ohella. Se kattaa kaikki tekniikat, jotka liittyvät sisällön tallentamiseen, tuotantoon, jälkituotantoon, lähetykseen ja vastaanottoon. Kyseessä on ilmeisesti alusta loppuun kestävä "digitaalinen" näyttely. Näemme siellä erilaisia "laitteita" studiolaitteista valvomon laitteisiin, datakeskuksiin ja ketjun toisessa päässä maksutelevisio-operaattoreiden digisovittimiin. Ainoa poikkeus on se, että televisiovalmistajat eivät ole läsnä sellaisenaan. Sonylla, Panasonicilla ja jopa Samsungilla on messujen suurin osastokokonaisuus, mutta toisin kuin Las Vegasin CES-messuilla tai Berliinin IFA-messuilla, ne esittelevät videoalan ammattilaisille suunnattuja ratkaisujaan. Tärkein aalto, josta on tullut toistoa tässä blogissa ainakin vuoden ajan, on 4K/Ultra-HD-ekosysteemin kypsyminen. Kun viime vuonna kyse oli vain kamerakaappauksesta ja editointiohjelmistoista sekä varasto-ohjelmista (fiktio- ja dokumenttiohjelmat), se vaikuttaa nyt koko arvoketjuun, suoriin kuvauksiin (niin sanottuihin "flow-ohjelmiin") ja jopa digisovittimiin. Edellisessä artikkelissani näimme myös, että 4K on tulossa jopa älypuhelimiin. Tällä IBC-messuilla 4K vaikutti kaikkiin tuotantoketjun tuoteryhmiin, erityisesti suoran tv-sisällön tuotantoon. Toinen aalto on TV-sisällöntuotannon kaappaus ja all-IP-työnkulut. Tähän asti nämä infrastruktuurit ovat olleet digitaalisia, mutta ne on yhdistetty toisiinsa erityisillä liitännöillä, kuten koaksiaalikaapeleilla tai SDI-kuiduilla. Leikkaussalit sijaitsevat yleensä lähellä, joko kuvauspaikkojen vieressä tai OB-vaunuissa (kuten yllä olevassa, France Télévisionsin hiljattain hankkimassa vaunussa). All-IP-infrastruktuurin avulla videosignaali lähetetään TCP/IP-verkon kautta kuitua pitkin tai jopa langattomasti (pakkauksen jälkeen) heti, kun se lähtee kamerasta. Tämä yksinkertaistaa infrastruktuuria ja kaikkien erikoistuneiden palvelimien (editointi, erikoistehosteet, koodaus, transkoodaus, lähetys) välisiä yhteyksiä ja ennen kaikkea mahdollistaa niiden sijoittamisen muualle kuin kuvauspaikalle. Tämä tarkoittaa infrastruktuurien ja myös valvomotiimien yhdistämistä, sillä niiden on matkustettava vähemmän kuvauspaikoille. Tämä on ammatille suuri muutos, joka ei varmasti ole kivuton (alla on Sonyn näkyvästi järjestämä puhuva animaatio...). Kolmas aalto koskee operaattoreiden digisovittimien kehitystä. Näitä ovat ainakin Yhdysvalloissa hieman pönkittäneet älytelevisiot ja niin sanotut "over the top" -boksit. Markkinoiden reaktio näyttää olevan kilpajuoksu kohti tämän liiketoiminnan yhdyskäytäväksi muuttamista. Arvo on siirtymässä yhdyskäytäviin, jotka hallinnoivat verkkoon pääsyä, Wi-Fi-yhteyttä, keskitettyä tallennusta ja sisällön jakelua kaikkiin kodin laitteisiin ja näyttöihin, mukaan lukien kotiautomaatio. Toisessa ääripäässä ovat markkinalaitteet (PC:t, Macit, älypuhelimet, tabletit, älytelevisiot) ja jopa televisioihin liitetyt laatikot. Mutta arvo liukuu vääjäämättä kohti porttia. Televisiolaatikot ovat yhä kevyempiä ja kevyempiä. Niitä kutsutaan usein "zappereiksi", joissa ei ole tallennustilaa, jotka on liitetty Ethernetin tai Wi-Fi-yhteyden kautta yhdyskäytävään ja joissa on prosessori ja verkkoselain, joka ajaa käyttäjän esitystasoa yhdyskäytävältä tai jopa pilvipalvelusta, useimmiten HTML 5:llä. Käyttöliittymän osalta markkinat etsivät edelleen ratkaisua ja etenevät iteroiden väliohjelmistojen, kuten Ciscon (NDS), Nagravisionin tai Zappwaren, tarjoamien prototyyppikäyttöliittymien kanssa, joita operaattorit sitten räätälöivät.</w:t>
      </w:r>
    </w:p>
    <w:p>
      <w:r>
        <w:rPr>
          <w:b/>
          <w:color w:val="FF0000"/>
        </w:rPr>
        <w:t xml:space="preserve">id 349</w:t>
      </w:r>
    </w:p>
    <w:p>
      <w:r>
        <w:rPr>
          <w:b w:val="0"/>
        </w:rPr>
        <w:t xml:space="preserve">Televisio on päällä! Viihtyisässä olohuoneessasi zapette on ulottumattomissa! Ja hyvästä syystä! Olemme nimittäin koonneet täydellisesti sinun makuusi sopivan tv-illan. Täysin räätälöity ja täynnä suosikkiohjelmiasi. Mon programme TV - Ranskan ja Belgian televisio-ohjelmien verkkosivusto - saa sinut näkemään elämän ja tv-ohjelmat eri tavalla. Miten tämä tehdään? Ohjelmalla, joka on mukautettu täydellisesti profiiliisi ja joka kunnioittaa makuasi ja toiveitasi kirjaimellisesti. Miten teet sen? Yksinkertaista ja käytännöllistä samaan aikaan! Rekisteröidy sivustollamme ja määritä kanavat, joita haluat katsella ja joita katsot erittäin säännöllisesti. Teillä ei ole enää valinnanvaraa, vain valinta! Julkiset vai yksityiset kanavat? Urheilu, sarjat tai elokuvat? Suosikkielokuvasi. Suosikkinäyttelijät, -näyttelijät, -tähdet ja -tähdet. Tietokoneellasi tai tablet-laitteellasi tämän illan ja viikon jokaisen päivän TV-ohjelmasivusto mukautuu asetuksiisi ja mieltymyksiisi. Ja mitä enemmän kerrot sille, mistä pidät ("Katson") tai mistä et pidä ("Jätän väliin"), sitä enemmän se esittää sinulle mieltymystesi mukaan räätälöityjä elokuvia ja TV-ohjelmia suoraan tililläsi. Katsojille, jotka eivät ole "My TV Programme" -ohjelman jäseniä, ei hätää! Voit myös tarkistaa koko tämän illan ja seuraavien päivien TV-ohjelman ilmaiseksi ja nauttia illasta pienen ruudun (tai kauniin 27-tuumaisen televisiosi!) ääressä, joka on räätälöity televisiotottumuksiesi mukaan. Ja jos televisiosi sallii sen, voit myös tallentaa etukäteen ehdotuksen viikon parhaista tv-elokuvista, joita voit katsoa pyynnöstä myöhemmin. Eikö elämä ole hyvää puhelinpäivystäjänä 2.0? Tätä tietä ohjelmaan! Älä missaa enää yhtään tv-lähetystä: joka päivä on oma tv-iltansa! Olet ymmärtänyt: räätälöidyn, makusi, mieltymystesi ja tarpeidesi mukaan mukautetun TV-ohjelmamme ansiosta et enää koskaan menetä suosikkiohjelmiasi. Katso HD-tarkkuudella "Plus belle la vie" ja kaikki muut suosikkisaippuaoopperasi, kuten "Les feux de l'amour", "Clem" tai "La servante écarlate" TF1-kanavalla tai jopa "Amour, Gloire et beauté", joka lähetetään joka aamu France 2-kanavalla. Mutta siinä ei ole vielä kaikki tv-sarjaosastolla. Koska kanavillamme on parhaiden parhaat! Voit siis katsoa uusintana, yhä uudelleen ja uudelleen! Esimerkiksi TF1-kanavalla esitetään ranskalainen sarja "Totuus Harry Québertistä", joka on sovitettu Joel Dickerin kirjasta, jossa ovat mukana Patrick Dempsey ja Damon Wayans ja jonka on allekirjoittanut Jean-Jacques Annaud. Tämä sarja oli jo Cannesin sarja-festivaalin ensimmäisellä painoksella hitti. Ja sitten toinen Ranskassa tehdyn sarjan tapahtuma: France 2:n "Dix Pour Cent" -sarjan 3. kausi. Eikä pidä unohtaa myöskään keskiviikkoisin TF1:llä esitettävää Cameron Blackia tai maanantaisin France 2:lla esitettävää kanadalaista Motive-sarjaa. Sarjan lisäksi: elokuva. TF1:n ja France 2:n kahden suuren sunnuntai-illan elokuvan lisäksi Eldoradon nimi on Canal+ ja sen sadat yksinoikeudella esitettävät draamat. Seitsemännen taiteen parhaat palat löytyvät edelleen täältä. Mutta myös kaikenlaisten urheilulajien ja mestaruuskilpailujen vyöry. Jalkapallosta NBA-koripalloon ja moottoriurheiluun! Urheilulähetysten osalta muut kanavat eivät ole jääneet jälkeen... Koska ohittamattomat "Téléfoot" (TF1) ja "Tout le sport" (France 3) ovat edelleen ehdottomia referenssejä! Emmekä tietenkään unohda France 2:n roolia, kun puhutaan scrumista ja ovaliesta, sillä Kiina lähettää säännöllisesti ranskalaisen ja kansainvälisen rugbyn parhaimmistoa. Mitä tulee tosi-tv:hen, tavoitteena on "Pékin express" ja sen yhdestoista kausi M6:lla, "Audition Secrète", jossa ovat mukana Pascal Nègre, David</w:t>
      </w:r>
    </w:p>
    <w:p>
      <w:r>
        <w:rPr>
          <w:b/>
          <w:color w:val="FF0000"/>
        </w:rPr>
        <w:t xml:space="preserve">id 350</w:t>
      </w:r>
    </w:p>
    <w:p>
      <w:r>
        <w:rPr>
          <w:b w:val="0"/>
        </w:rPr>
        <w:t xml:space="preserve">Verkossa satunnaisesti liikkuvien kirjeiden mukaan. Rehtorin traaginen ja äkillinen katoaminen on pakottanut koulun peruuttamaan viime hetkellä juhlat, jotka järjestettiin hänen poismenonsa kunniaksi. Jos oppilas erotetaan, hänet erotetaan... Jos poikasi tulee tunnille vain pilkatakseen muita, hän voi yhtä hyvin tehdä sen kotona! Huomaa uusi aikataulu: Ovet avataan klo 8.00. Ovet sulkeutuvat klo 8.00. Koska koulussa ei saa olla eläimiä, tehkää Mathieulle selväksi, että kanilla ei ole sijaa ranskan tunnilla, vaikka se olisi häkissä.... Ei tyttäresi tarvitse olla julkinen siksi, että koulu on julkinen! Kukaan tässä koulussa ei ole koskaan koskenut lapseenne, säännöt valitettavasti kieltävät tällaiset käytännöt... Koska kiusaaminen on laissa kielletty, harjoittakaa sitä koulun ulkopuolella. Valehdeltuaan minulle jo useaan otteeseen Philippe esitti, että molemmat kätesi olivat murtuneet ja että sinun oli siksi mahdotonta kirjoittaa minulle anteeksipyyntöä. Tentit järjestetään suunnitellusti vielä määrittelemättömänä ajankohtana. Koska politiikka ei ole sallittua koulussa, oppilaat eivät saa tuoda mukanaan pornolehtiä. Koska siivoojat ovat lakossa, filosofian tunnit perutaan. Tulipalon sattuessa älä hätäänny ja kirjoita rehtorille, joka ryhtyy tarvittaviin toimenpiteisiin. Miesopiskelijoita kehotetaan vaihtamaan sukupuoltaan vasta vuoden lopussa. Lapsenvahtia häirinnyttä oppilasta pyydetään palauttamaan se... </w:t>
      </w:r>
    </w:p>
    <w:p>
      <w:r>
        <w:rPr>
          <w:b/>
          <w:color w:val="FF0000"/>
        </w:rPr>
        <w:t xml:space="preserve">id 351</w:t>
      </w:r>
    </w:p>
    <w:p>
      <w:r>
        <w:rPr>
          <w:b w:val="0"/>
        </w:rPr>
        <w:t xml:space="preserve">CAMB on viiniteollisuuteen erikoistunut toimitusosuuskunta. Se on yritys, joka on pysynyt uskollisena osuustoiminnalliselle hengelle yli 100 vuoden ajan (se perustettiin vuonna 1887!) ja joka on samalla osannut sopeutua uusiin taloudellisiin rajoitteisiin. Tämä dynaamisuus on johtanut voimakkaaseen kehitykseen erityisesti viimeisten 20 vuoden aikana. CAMB tarjoaa jäsenilleen vankan yhteistyökumppanin tuen viidellä alueella sijaitsevalla toimipisteellään, moitteettomalla logistiikallaan sekä osaavilla, motivoituneilla ja sertifioiduilla tiimeillään (yli 30 työntekijää). CAMB (coopérative agricole du Mâconnais et du Beaujolais) 336 chemin des quatre Pilles BP 196 71007 Mâcon Cedex Tél : 03.85.34.98.53 Fax : 03.85.34.45.33 Email: contact@c-a-m-b.com</w:t>
      </w:r>
    </w:p>
    <w:p>
      <w:r>
        <w:rPr>
          <w:b/>
          <w:color w:val="FF0000"/>
        </w:rPr>
        <w:t xml:space="preserve">id 352</w:t>
      </w:r>
    </w:p>
    <w:p>
      <w:r>
        <w:rPr>
          <w:b w:val="0"/>
        </w:rPr>
        <w:t xml:space="preserve">Nouse tuhkasta ja kehitä sisäistä voimaasi Muistatko ikimuistoisen illan työkalupakkiasukkaista ja heidän tuhannen tahdin valssistaan? Mitä sen jälkeen on tapahtunut? Tässä on loput tarinasta ja joitakin kommenttejanne. Muistakaa, että pyysin teitä päättämään heidän seikkailujensa suunnasta (kiitos teille, rakkaat lukijat). Muistikirjan ja lyijykynän hengessä oli syntymässä oivallus uusien taitojen oppimisesta. "Onnetar tuli mukaan ja antoi heille idean tiedonlähteiden moninkertaistamisesta. Muistikirjat ja Kynä katsoivat toisiaan hämmästyneinä! Miten he eivät ole voineet ajatella tätä aikaisemmin? Yhden asiantuntijan kanssa puhuminen oli ihan hyvä asia, mutta useiden asiantuntijoiden kanssa puhumisen pitäisi tuoda yhteen erilaisia tapoja nähdä asioita ja kohdata erilaisia ajatuksia." STOOOPPPPPP! "Meidän on ehdottomasti mentävä kirjakauppaan, minulla ei ole enää yhtään tilaa!" Näin sanoi Notebook ottaen huomioon jännittävän keskustelun, jota näytti käytävän Pencilin kanssa. Niinpä he juoksivat ensimmäiseen kirjakauppaan ja ostivat upouuden muistikirjan. Kolme toveria palasivat nyt luottavaisin askelin, mutta onnetar, joka on niin oikukas kuin hänen ammattinsa antaa ymmärtää, oli jo lähtenyt! Miten löydän hänet? "Ehkä Crayonin olisi pitänyt jatkaa keskustelua Lady Luckin kanssa ja antaa Notebookin mennä kirjakauppaan yksin. Kysymykseen, johon heillä ei kuitenkaan ole vastausta... "Kaikki tietävät, että on saatava Lady Luck kiinni, kun se menee ohi. Milloin hän tulee taas käymään? Mutta mitä hyötyä on katua, se on ajanhukkaa. Crayon oli kuitenkin melko järkyttynyt. New Notebookilla oli ajatus, mutta hän piti sen toistaiseksi mieluummin itsellään, sillä hän halusi tutustua uusiin ystäviinsä paremmin. Oliko New Notebookilla Notebookia täydentävää osaamista? Mahdollisesti... Mahdollisesti... Oppimiskeskustelu "Oppiminen on ehdottoman tärkeää, ja usein, kuten kuka tahansa hyvä pässi, yritin ohittaa vaiheita vain tajutakseni hyvin nopeasti, että kurssi ei ollut "integroitu", ja joka kerta sanoin itselleni "tämä on viimeinen kerta, käyn kärsivällisesti läpi kaiken ja odotan, että todella ymmärrän sen.", mutta seuraavassa tilaisuudessa se alkoi taas, - Tänään, kun kärsivällisyys on vihdoin onnistunut tunkeutumaan impulsiiviseen päähäni, tiedän, että oppiminen on perustavanlaatuista ja että vaiheiden ohittaminen ei palvele mitään muuta tarkoitusta kuin lykätä "virtaavan" harjoittelun ajankohtaa - Mikä totuus! Kuten Jean de la Fontaine kirjoitti eräässä sadussaan: "Juokseminen ei kannata, on lähdettävä ajoissa liikkeelle. "Ei ole mitään järkeä juosta, sinun on aloitettava ajoissa." "Ei ole mitään järkeä juosta, sinun on aloitettava ajoissa." Alkaen "Kritisoi kilpikonnaa, se on paras, jonka näet. Kiirehtimällä eteenpäin poltat vain siipesi. Elämänkokemuksen myötä ihminen saa viisautta ymmärtää tiedon prosessin. - Kuten sinäkin (en ole Oinas, vaan Neitsyt), olin pitkään impulsiivinen toimissani, halusin aina mennä liian nopeasti, ja tämä tapahtuu minulle vielä nykyäänkin, vaikka kyse on vain blogin pyörittämisen tekniikan ymmärtämisestä. Kyllä, sinun on osattava rauhoittua ja annettava itsellesi keinot ymmärtää vaiheet yksi kerrallaan, jotta pääset loppuun asti. Aina oppimassa... Muista tämä." Notebook huomasi uuden ystävänsä suuren viisauden. Tämä oli melkoinen tilaisuus hänelle ja hänen kollegalleen Crayonille, oliko hän Lady Luckin ystävä? Mitä Carnet de Notesiin tulee, hän oli helpottunut nähdessään, että hän voisi työskennellä uusien ystäviensä kanssa luottamuksellisesti, siitä ei ollut epäilystäkään. Crayon, kuunneltuaan tarkasti hänen kaksi ystäväänsä ja</w:t>
      </w:r>
    </w:p>
    <w:p>
      <w:r>
        <w:rPr>
          <w:b/>
          <w:color w:val="FF0000"/>
        </w:rPr>
        <w:t xml:space="preserve">id 353</w:t>
      </w:r>
    </w:p>
    <w:p>
      <w:r>
        <w:rPr>
          <w:b w:val="0"/>
        </w:rPr>
        <w:t xml:space="preserve">Huomisen fasistit kutsuvat itseään antifasisteiksi. Winston Churchill Mitterrandismin aikana meitä ei koskaan kohdannut fasistinen uhka, joten kaikki antifasismi oli pelkkää teatteria. Meillä oli vastassamme puolue, Kansallinen rintama, joka oli äärioikeistolainen puolue, populistinen puolue omalla tavallaan, mutta emme koskaan olleet fasistisessa uhkatilanteessa, emmekä edes kohdanneet fasistista puoluetta. Olen syvästi kiintynyt kansalliseen identiteettiin, ja luulen jopa tuntevani ja tietäväni, mitä se on, ainakin minulle. Kansallinen identiteetti on yhteinen hyvämme, se on kieli, se on historia, se on muisti, joka ei ole aivan sama asia, se on kulttuuri eli kirjallisuus, taide, filosofia. Ja sitten se on poliittinen organisaatio periaatteineen ja lakeineen. Kun asuu Ranskassa, lisäisin vielä: kansallinen identiteetti on ehkä myös taito elää tätä kansallista identiteettiä. Uskon syvästi, että kansakuntia on olemassa, että niitä on edelleen olemassa, ja Ranskassa on silmiinpistävää, että olemme kiintyneitä sekä kansakuntamme muodostavien ilmaisujen moninaisuuteen että oman kansakuntamme ainutlaatuisuuteen. Sanonkin itselleni, että jos nykyään on identiteettikriisi, identiteettikriisi erityisesti niiden instituutioiden kautta, jotka ilmaisivat ja edustivat sitä, se johtuu ehkä siitä, että on olemassa perinnekriisi, siirtokriisi. Meidän on muistettava kansallisen identiteettimme keskeiset osatekijät, sillä jos epäilemme kansallista identiteettiämme, kotoutuminen on luonnollisesti paljon vaikeampaa. Lionel Jospin (France Culture, 29.09.07) Koska käsky ("Päästäkää heidät kaikki menemään") ei kohdistu vain tähän presidenttiin, kaveripiirin kuninkaaseen ja hänen ministereihinsä, tähän Fouquet'n klikin hallituksen johtokuntaan! Se koskee koko oligarkiaa, joka hyötyy nykyisestä sotkusta. "Päästäkää heidät kaikki!" Ylihinnoitellut pomot, rahan velhot, jotka tekevät kaikesta inhimillisestä tavaraa, veromuuttajat, rahoittajat, joiden vaatimukset syöpyvät yrityksiin. Päästäkää heidätkin, niin sanotun "Ranskan rappion" riitapukarit, joiden kertosäkeet ruiskuttavat resignaation myrkkyä. Ja kun kerran sanon, "päästäkää heidät kaikki menemään", nuo urheilun antisankarit, jotka ovat täynnä rahaa, veronkiertäjiä ja täynnä kiittämättömyyttä. Häivy täältä! Häivy täältä! Häivy täältä! Jean-Luc Mélenchon (ote kirjasta) Kun Mélenchon otsikoi kirjansa Chassez-les tous (sic), se on poikkeuksellisen väkivaltainen. Mutta hänet kutsutaan kaikkialle. Jean-Marie Aphatie Se on täysin hyväksytty asia. Jotkut antifat eivät jaa näitä koodeja, mutta liikkeen kovassa ytimessä he pukeutuvat samalla tavalla ja samoilla merkeillä kuin vastakkainen leiri. Koska niiden liikkeiden juuret ovat samat: skinheadit. Nämä kaksi ovat eronneet toisistaan punanahkojen ja äärioikeistolaisten skinien välillä, mutta alkuperä on sama (...) koska antifa väittää olevansa avoimemmin skinheadeja ja jopa ajelee päänsä, he ovat ulkonäöltään samanlaisia. Samoilla pommittajilla, samoilla Dr. Martilla.</w:t>
      </w:r>
    </w:p>
    <w:p>
      <w:r>
        <w:rPr>
          <w:b/>
          <w:color w:val="FF0000"/>
        </w:rPr>
        <w:t xml:space="preserve">id 354</w:t>
      </w:r>
    </w:p>
    <w:p>
      <w:r>
        <w:rPr>
          <w:b w:val="0"/>
        </w:rPr>
        <w:t xml:space="preserve">Newpharma, "verkkoapteekkien ja parafarmasian mestari Ranskassa ja Belgiassa" (Figaro), on saanut satoja tuhansia myönteisiä arvioita, laatumerkkejä ja yli 750 000 asiakkaan luottamuksen. Sivusto on myös äänestetty parhaaksi verkkokauppasivustoksi neljä kertaa (BeCommerce 2009, 2015 ja 2018 sekä 2017 ja 2018 Safeshops Awardsissa), ja se on kahdesti voittanut parhaan rajat ylittävän sivuston palkinnon (2013, 2018) sekä parhaan aloittajan palkinnon ensimmäisen olemassaolovuotensa jälkeen (2009).</w:t>
      </w:r>
    </w:p>
    <w:p>
      <w:r>
        <w:rPr>
          <w:b/>
          <w:color w:val="FF0000"/>
        </w:rPr>
        <w:t xml:space="preserve">id 355</w:t>
      </w:r>
    </w:p>
    <w:p>
      <w:r>
        <w:rPr>
          <w:b w:val="0"/>
        </w:rPr>
        <w:t xml:space="preserve">Mallorcan länsipuolella sijaitseva Tramontana-vuoristo on oliivi- ja mantelipuiden paratiisi, joka inspiroi Frédéric Chopinia kirjoittamaan preludit romanttisella matkallaan George Sandin kanssa. Valldemossa, joka sijaitsee entisen karthusialaisluostarin tilalla, jossa pariskunta asui, heijastaa yhä samaa alkuperäistä kauneutta, joka ihastutti heitä. Kiviseinien takana, jotka pitävät auringon kuumuuden poissa, on viehättäviä huoneita, joissa on valkoisiin huntuihin puetut kattopatjalliset sängyt. Esityslistalla on välimerellisiä illallisia terasseilla, joista avautuu näkymä auringonpaisteisiin maisemiin, poikkeuksellisen uima-altaan nautintoja, golfia, vesiurheilua... ja muita alkusoittoja.</w:t>
      </w:r>
    </w:p>
    <w:p>
      <w:r>
        <w:rPr>
          <w:b/>
          <w:color w:val="FF0000"/>
        </w:rPr>
        <w:t xml:space="preserve">id 356</w:t>
      </w:r>
    </w:p>
    <w:p>
      <w:r>
        <w:rPr>
          <w:b w:val="0"/>
        </w:rPr>
        <w:t xml:space="preserve">Historioitsija Jean-Paul Martin julkaisi lokakuussa 2016 (Presses universitaires de Rennes) teoksen La Ligue de l'enseignement, une histoire politique, 1866-2016. Löydät hänen kirjansa esittelyn "Idées en mouvement" -lehden haastattelusta. Tämän tieteellisen työn avulla voimme ymmärtää Ligue de l'enseignementin saavuttamaa asemaa ideologisena toimijana ilman menneisyyden mytologisointia. Kirjoittaja on ottanut Liigan huonosti tunnistettavaksi poliittiseksi kohteeksi yrittäessään ymmärtää, miten se sopii Ranskan tasavaltaiseen kulttuuriin. Kyse on myös "eräästä" historiasta, mikä viittaa siihen, että muut historiat ovat tai tulevat olemaan mahdollisia...</w:t>
      </w:r>
    </w:p>
    <w:p>
      <w:r>
        <w:rPr>
          <w:b/>
          <w:color w:val="FF0000"/>
        </w:rPr>
        <w:t xml:space="preserve">id 357</w:t>
      </w:r>
    </w:p>
    <w:p>
      <w:r>
        <w:rPr>
          <w:b w:val="0"/>
        </w:rPr>
        <w:t xml:space="preserve">Road Runner and Coyote - Wikipedia edit Road Runner and Coyote (E tulee sanoista Ethelbert) on yhdysvaltalainen piirrossarja, jonka on tuottanut Warner Bros. Coyote, E tarkoittaa Ethelbert) on yhdysvaltalainen sarjakuvasarja, jonka on tuottanut Warner Bros. studio. Kaksi päähenkilöä, Bip Bip ja Vil Coyote, luotiin vuonna 1949 Chuck Jonesin toimesta. Se sai inspiraationsa Mark Twainin kirjasta Roughing It, jossa Twain toteaa, että kojootit ovat nälkäisiä ja haluavat metsästää Great Geocuckoo (roadrunner). Sarjakuvapeli perustuu periaatteeseen, jonka mukaan kissa jahtaa hiirtä ikuisesti, kuten Tom ja Jerryssä. Sarja esitettiin Ranskassa ensimmäisen kerran vuonna 1972 (ORTF:llä), ja se esitettiin uudelleen vuosina 1989-2003 Canal+:n ohjelmissa Ça Cartoon ja Décode pas Bunny, France 3:n ohjelmassa Bunny Tonic vuodesta 2001 alkaen ja säännöllisesti Boomerangissa vuodesta 2003 alkaen. Quebecissä se esitettiin Télétoon-kanavalla. 5 The Tastes of Bip Bip A Plymouth Superbird, erityinen sarja Bip Bipin kunniaksi. Beep Beep on hassu sininen lintu (todellisuudessa Suuri Geokukko), joka matkustaa Yhdysvaltojen eteläisten osavaltioiden aavikkoteillä. Kojootti (Vil Coyote) päättää jahdata häntä saaliinsa suuresta nopeudesta huolimatta. Kojootti keksii kaikenlaisia hulluja juonia (suihkukelkkailusta jättimäisiin katapulteihin) saadakseen ateriansa kiinni. Yksi toisensa jälkeen hänen ideansa kääntyvät häntä vastaan: se on kostea räiskäle, oikukas kuminauha tai ilkikurinen alasin. Kojootti joutuu joka kerta omaan ansaansa, kun taas nokkela ja keppostelija Bip Bip kommentoi tilannetta vinksahtaneella huumorilla kyltillä, jota hän pitää toisessa tassussaan, ennen kuin poistuu provosoivalla "bip bip!" -äänellä. Kojootti saa roadrunnerin kiinni vain yhdessä jaksossa, Soup or Sonicissa, mutta hän ei pysty hyödyntämään sitä, koska hänestä on tullut pikkuruinen. Luettelo jaksoista[muokata] Sarja koostuu 45 piirretyistä noin 6 minuutin mittaisista sarjakuvista, 26 minuutin mittaisesta lyhytelokuvasta Adventures of the Road-Runner (1962), jonka oli tarkoitus olla tv-sarjan pilottijakso, ja muutamasta Internetissä lähetettävästä web-jaksosta. Useimmissa Chuck Jonesin ohjaamissa jaksoissa sarjakuva alkaa kahden hahmon esittelyllä, ja toistuvana vitsinä mainitaan kuvitteellinen latinankielinen nimi heidän eläinlajilleen. Vuonna 2010 Warner Bros. Animaatio otti hahmot haltuunsa uudessa sarjassa nimeltä Looney Toons 3D, joka tehtiin 3D-animaatiolla[1].</w:t>
      </w:r>
    </w:p>
    <w:p>
      <w:r>
        <w:rPr>
          <w:b/>
          <w:color w:val="FF0000"/>
        </w:rPr>
        <w:t xml:space="preserve">id 358</w:t>
      </w:r>
    </w:p>
    <w:p>
      <w:r>
        <w:rPr>
          <w:b w:val="0"/>
        </w:rPr>
        <w:t xml:space="preserve">Rakkauskirje Olivier ODORIZZI, sunnuntai 8. kesäkuuta 2008 :: Rakkausrunot Tämä kirje, jota jokainen on ajatellut, tietämättä aina, miten toteuttaa se, runous ja rakkaus ovat inspiraatio, joka johtaa kauneimpaan rakkauskirjeeseen. Olemme kaikki ajatelleet sitä kerran tai niin usein, mutta juuri oikealla hetkellä sinun on osattava käyttää sitä, jos haluat ilmoittaa itsestäsi tällä tavoin rakkaallesi. Jotkut haluavat kirjeitä, toiset romanttista illallista, ainutlaatuista iltaa kahdestaan tai juhlia. Jotkut ihmiset haluavat rakkauskirjeen, jossa he voivat kertoa tunteistaan jonain päivänä, ja kirjoitukset, kuten runot, auttavat kertomaan tunteista rakastetulle. Sanat eivät tule helposti, kestää kauan ennen kuin tietää, mitä kirjoittaa, ja kun sanat ovat tiedossa, tietää, mitä sanoa. Siksi sinun on luettava runoja, jotka voivat näyttää hyvin kauniilta, inspiroida itseäsi ja julistaa rakkaallesi, että sinulla on kaikki rakkaus. Runoilija Olivier O. : Rakkauskirje Lainaa url, jos jaat tätä rakkaustekstiä.</w:t>
      </w:r>
    </w:p>
    <w:p>
      <w:r>
        <w:rPr>
          <w:b/>
          <w:color w:val="FF0000"/>
        </w:rPr>
        <w:t xml:space="preserve">id 359</w:t>
      </w:r>
    </w:p>
    <w:p>
      <w:r>
        <w:rPr>
          <w:b w:val="0"/>
        </w:rPr>
        <w:t xml:space="preserve">Tervetuloa "keltaiset liivit" -tiedotustilaisuuteen Toulouseen Maanantaina 08. heinäkuuta 2019 Toulouseen matkusti kansalliskokouksen tiedotustilaisuus "keltaiset liivit" -liikkeen piirissä tehtyjen saartojen, väkivallan ja halventamisen taloudellisista, yhteiskunnallisista ja budjettikustannuksista. Tämä 09. toukokuuta 2019 perustettu talous- ja raha-asioiden valiokunnan sekä valtiovarainvaliokunnan, yleistalouden ja talousarvion valvontavaliokunnan yhteinen valtuuskunta tapasi ja keskusteli paikallisten toimijoiden kanssa, joihin "keltaiset liivit" -liike vaikutti Toulousessa. Tämän liikkeen alusta lähtien olen ilmaissut kantani useaan otteeseen tiedotusvälineissä, ja olen myös kuulustellut useita hallituksen jäseniä aiheesta. Kansanedustajien valtuuskunnalla oli aamulla tapaaminen Occitanien ja Haute-Garonnen alueiden prefektuurissa, jossa kuultiin kaikkia sidosryhmiä: kauppiaita, konsuliedustustoja, vakuutusyhtiöitä, pankkeja, ammattiyhdistyksiä, valtion palveluja ja paikallisviranomaisia. Tasavaltalaisen lounaan jälkeen lähetystön jäsenet menivät iltapäivällä Toulousen keskustaan tapaamaan kaupunkilaisia, kauppiaita ja käsityöläisiä. Lisätietoa aiemmista vierailuistani: - Tapaamiset "gilets jaunesin" kanssa (1. ja 07. joulukuuta 2018). - Tapaaminen Toulousen kauppiaiden kanssa, joihin "keltaiset liivit" -liike on vaikuttanut (21. tammikuuta 2019). - Kirjallinen kysymys talous- ja valtiovarainministeri Bruno LE MAIRElle Ranskan kaupunkien vähittäiskauppiaiden katastrofaalisesta tilanteesta ja tarpeesta vapauttaa kansallisia varoja ja toteuttaa tuki näille vähittäiskauppiaille mahdollisimman pian (29. tammikuuta 2019). - Kirjallinen kysymys pääministeri Edouard PHILIPPElle tarpeesta parantaa hallituksen viestintää ja toimista, jotka on toteutettava parlamentin äänestämien edistysaskeleiden edistämiseksi; tasavallan presidentin 10. joulukuuta 2018 kansalle pitämässään puheessa antamista ilmoituksista ja lopuksi suuresta kansallisesta keskustelusta (29. tammikuuta 2019). - Kirjallinen kysymys sisäministeri Christophe CASTANERille Toulousen kaupungin turvallisuustilanteesta niin sanotun "gilets jaunes" -liikkeen mielenosoitusten aikana sekä menetelmistä ja lisävälineistä, jotka hän aikoo antaa Occitanien alueen prefektin, Haute-Garonnen prefektin käyttöön turvallisuuden ja yleisen järjestyksen takaamiseksi Toulousen kaupungissa (29. tammikuuta 2019). Kansalliskokouksen tiedotustehtävän kokoonpano ja asialista "gilets jaunes" -liikkeen piirissä tapahtuneiden saartojen, väkivallan ja rappion taloudellisista, sosiaalisista ja budjettikustannuksista.</w:t>
      </w:r>
    </w:p>
    <w:p>
      <w:r>
        <w:rPr>
          <w:b/>
          <w:color w:val="FF0000"/>
        </w:rPr>
        <w:t xml:space="preserve">id 360</w:t>
      </w:r>
    </w:p>
    <w:p>
      <w:r>
        <w:rPr>
          <w:b w:val="0"/>
        </w:rPr>
        <w:t xml:space="preserve">SENENEWS.COM- Entinen Elyseen vuokralainen liittyy niiden ranskalaisten VIP-ihmisten kerhoon, jotka ovat vihreitä Marrakechissa unelma-asunnoissaan. Nicolas Sarkozy viipyi siellä 17 päivää yhdessä vaimonsa Carlan ja pienen Giulian kanssa. Ranskan entinen presidentti Nicolas Sarkozy ja hänen vaimonsa Carla lähtivät Marokosta Ranskaan 2. kesäkuuta 17 päivän yksityisvierailun jälkeen. Pariskunta oli aloittanut yksityisvierailunsa 17. toukokuuta okranvärisessä kaupungissa, jossa kuningas Mohammed VI oli antanut heidän käyttöönsä residenssin. Vierailunsa aikana entinen presidentti lenkkeili säännöllisesti palmupuistossa ja pelasi tennistä Marrakechin keskustassa sijaitsevassa Royal Tennis Club of Marrakechin yksityisessä urheilukeskuksessa. Kun vallanvaihto Nicolas Sarkozyn ja François Hollanden välillä on saatu päätökseen, Sarkozyn perhe menee ensin lepäämään. "Carla ja hänen miehensä ottavat hengähdystauon, pohtivat tulevaisuuttaan ja löytävät myös uuden rytmin, eri tavalla", sanoi Ranskan entisen ensimmäisen naisen lähde. Carla Bruni-Sarkozyn pitäisi myös käyttää tämä lepo hyväkseen viimeistelläkseen seuraavan albuminsa, jonka on määrä ilmestyä ensi syksynä: Marokko: Senegalilainen mies etsintäkuulutettu murhastaValittu sinulle: Marokko: kansainvälinen ihmiskauppaverkosto purettuVideo SeneNews ReplayValittu sinulle: Marokko: 07 marokkolaista ja 02 espanjalaista tuomittu siirtolaisnaisen kuolemasta.</w:t>
      </w:r>
    </w:p>
    <w:p>
      <w:r>
        <w:rPr>
          <w:b/>
          <w:color w:val="FF0000"/>
        </w:rPr>
        <w:t xml:space="preserve">id 361</w:t>
      </w:r>
    </w:p>
    <w:p>
      <w:r>
        <w:rPr>
          <w:b w:val="0"/>
        </w:rPr>
        <w:t xml:space="preserve">Kuvaus Tässä 50-luvun lopun lipastossa on 2 suurta ja 2 pientä laatikkoa. Messinkiset kahvat ovat alkuperäiset. Se on päivitetty: yläosa, pienet laatikot ja pohja on päällystetty mustalla satiinilakalla. Sivut ja 2 suurta laatikkoa on viilutettu mahongilla. Se sopii täydellisesti olohuoneeseen, makuuhuoneeseen tai eteiseen. Mitat: leveys: 105 cm, syvyys: 43 cm, korkeus: 72,5 cm. Tässä 50-luvun lopulta peräisin olevassa lipastossa on 2 suurta ja 2 pientä laatikkoa. Sen messinkiset kahvat ovat alkuperäiset. Yläosa, pienet laatikot ja pohja on päällystetty mustalla satiinilakalla. Sivut ja 2 suurta laatikkoa on viilutettu mahongilla. Se sopii täydellisesti olohuoneeseen, makuuhuoneeseen tai eteiseen. Mitat: leveys: 105 cm, syvyys: 43 cm, korkeus: 72,5 cm. Ref : TUDCBSGT Mahonki/musta lipasto 550 € Tässä 50-luvun lopun lipastossa on 2 suurta ja 2 pientä laatikkoa. Se koostuu 2 suuresta ja 2 pienestä laatikosta.... [Lue lisää] Mitat : K73 x L105 x S43 MAKSUTAVAT Siffonnier 260 € 300 € Puinen lipasto 375 € 220 € Mid-century tanskalainen lipasto.... 580 € 230 € 290 € 240 € Vintage rottinki lipasto 410 € Vintage puinen lipasto 230 € 992 € 250 € 240 € 436 € Siirry sitten takaisin "toimitusehtoihin" ja valitse kohdemaasi mukainen toimitus. Mahonki/musta lipasto Määrä: 1</w:t>
      </w:r>
    </w:p>
    <w:p>
      <w:r>
        <w:rPr>
          <w:b/>
          <w:color w:val="FF0000"/>
        </w:rPr>
        <w:t xml:space="preserve">id 362</w:t>
      </w:r>
    </w:p>
    <w:p>
      <w:r>
        <w:rPr>
          <w:b w:val="0"/>
        </w:rPr>
        <w:t xml:space="preserve">Järjestimme häämme 27. elokuuta Les Belles Rivesissa. Upeat puitteet, vieraamme olivat kaikki tyytyväisiä ja henkilökunta oli erittäin huomaavaista! Suosittelemme sitä 200-prosenttisesti. Loistavaa ruokaa, loistava kondiittori hääkakkua varten ja kaunis merinäköala hääyönä! Jos haluat järjestää häät ilman stressiä, anna mennä!</w:t>
      </w:r>
    </w:p>
    <w:p>
      <w:r>
        <w:rPr>
          <w:b/>
          <w:color w:val="FF0000"/>
        </w:rPr>
        <w:t xml:space="preserve">id 363</w:t>
      </w:r>
    </w:p>
    <w:p>
      <w:r>
        <w:rPr>
          <w:b w:val="0"/>
        </w:rPr>
        <w:t xml:space="preserve">DIY-yhteisön sivusto, joka on omistettu DIY- ja kodinparannustöille freddy78 By les3c19 By kriske By mimi03 freddy78 By kriske freddy78 By les3c19 Mimi: En ole kokeillut 2 kuituliitosta, mutta epäilemättä taitojasi, eikö siitä tule - luotettava 2 liitoksella? Pidemmän kierteisen nännin osalta, mimi, kerrot minulle, että ok ja 3c19:t kertovat minulle, että sillä ei ole mitään merkitystä. En ole varma, mitä tehdä asialle. En ole varma, mitä pitäisi tehdä, mutta olen varma, että on hyvä ajatus saada pidempi säie. En ole varma, mitä pitäisi tehdä, mutta olen varma, että on hyvä ajatus saada pidempi säie, mutta olen varma, että on hyvä ajatus saada pidempi säie. Ensinnäkin ystäväni Kriske ei muistanut selityksiäni laippaliitoksista: löysään mutteriin ei käytetä teflonia, kierrettä tai tahnaa. Ainoastaan litteä kuitu- tai kumitiiviste voi tehdä tiivisteen kahden litteän osan välille...! Freddyn vaikeus kiristää ja tiivistää sovitettaan johtuu yksinkertaisesti siitä, että hänen uros-urosnännissään on kartiokierteet. Muutaman kierroksen jälkeen mutteri lukittuu kartioon ja joskus murtuu, jos sitä kiristetään liikaa. Ratkaisuja on kaksi: - korvaa nippa linkissä esitetyllä mallilla (Leroy Merlin), jossa on kaksi sylinterimäistä kierrettä, - kompensoi kiristyssyvyys kumitiivisteellä kuitutiivisteen sijasta. Ensimmäinen ratkaisu on ylivoimaisesti järkevin. Olen aina suosinut kuituja, en kumia, kun kyseessä on 2 liitosta. freddy78 By Brico30 ...Valitsen ratkaisun, jossa otetaan nippeli, jossa on 2 lieriömäistä kierrettä (vrt. brico30). Minun on ostettava uusi, ja se on paljon helpompi asentaa kuin vanha. Kun olen ostanut ja asentanut tämän nännin, laitanko päähän kuitu- tai kumitiivisteen? Tiedoksi, puhun naarasliitännän puolelta (vesiliitännän ulostulopuolelta) enkä ruostumattoman teräsletkun puolelta..... ...aion valita ratkaisun, jossa otan nännin, jossa on 2 sylinterimäistä kierrettä (ks. brico30). freddy78 Tarvitsetko apua puutarhassa? Jos etsit hyvää ideaa puutarhaasi, tässä on muutamia vinkkejä sen varustamiseen ja ylläpitämiseen kaikkina vuodenaikoina. Haluatko täysin varustetun, mittatilaustyönä tehdyn keittiön? Käy Cuisine Plusissa luomassa ihanteellinen keittiösi!</w:t>
      </w:r>
    </w:p>
    <w:p>
      <w:r>
        <w:rPr>
          <w:b/>
          <w:color w:val="FF0000"/>
        </w:rPr>
        <w:t xml:space="preserve">id 364</w:t>
      </w:r>
    </w:p>
    <w:p>
      <w:r>
        <w:rPr>
          <w:b w:val="0"/>
        </w:rPr>
        <w:t xml:space="preserve">Tämä on Ronron du clos des rondins, tämä on Rodin , 2 kk vanha, Nivernais-maastoratsu kevyempi. Isä ja äiti erinomaisia lähestyjiä ainutlaatuisia villisian tapoja. Myytävänä 400€ ota yhteyttä 06.08.92.52.24 Tässä on Ronron du clos des rondins, 3 kk vanha uros, sirutettu ja rokotettu. Gascon cross Bleu de Gascogne. Myytävänä 400€ ota yhteyttä 06.08.92.52.24 Tässä on Opium du clos des rondins, 2-vuotias ei-loof anglots, karju sisäänajettu, mahdollisuus koeajoon paikan päällä. Myytävänä 700€ ota yhteyttä 06.08.92.52.24 Tässä on Romy du clos des rondins, 2 kk vanha, sirutettu ja rokotettu. Maa Briquet risteytetty Griffon de pays. Rauhallinen koira, isä ja emä erinomaiset sulkijat syntynyt ainutlaatuisilla tavoilla karju. Myytävänä 400€ ota yhteyttä 06.08.92.52.24 08.05.2020 Esittelen sinulle Rosy du clos des Rondins, 3 kuukautta vanha. Se on beagle cross Ariège. Isä ja emo ovat villisikoja. Se on sirutettu ja rokotettu. Myytävänä 450€ ota yhteyttä 06.08.92.52.24 07.04.2020 Clos des Rondins kennel laittaa myyntiin 3 koiraa: - Pastis nuori 18 kk vanha rikkinäinen koira - 1 erä anglo-ranskalaista pienriistaa, jossa on 1 rikkinäinen koira ja narttu lähemmäs (lisätietoa sivulla https://duclosdesrondins.com/chien-voie-unique-sanglier/) 27.05.2019 Uutta "yhden radan villisikakoiraa" saatavilla. 5.04.2019 "Pin-Up" lähtee. 01.04.2019 "Plume" lähtee Sveitsin Valais'iin. 24.03.2019 Ensimmäiset pennut lähtevät ensi viikonloppuna. Vain 2 urosta on myynnissä. 02.03.2019 Pennut kasvavat ja varaukset ovat avoinna. Valitettavasti jäljellä on enää 3 narttua ja 3 urosta. 10.01.2019 "Galician" kennelin narttu on synnyttänyt 11 pentua. Wachtelhund tulee myyntiin 2 kuukauden kuluessa. 10.04.2018 Myytävänä uusi koira: - Se on Country Briquet (syntynyt tammikuun 2018 lopussa) - Isä ja emä ovat yksirataisia villisikoja. - Erittäin hyvä alkuperä, valittu yli 20 vuotta. - Hinta: 400 EUR 28.04.2018 Täällä on syntynyt pennut Wachtelhund / Chien d'Oysel (valitettavasti vain 2 urosta on saatavilla) 06.10.2017 Eläke on myös sosiaalisesti vaikeuksissa olevien nuorten vastaanotto. Päivä kanssamme Du Clos de Rondinsin koirien kanssa. 21.09.2017 "Nalan" lähtö Le Clos Des Rondinsista loukkaantuneiden eläinten etsintään (UNUCR) 18.09.2017 Nora Du Clos Des Rondinsista 3 kk ikäisenä villisian edessä 15.09.2017 Kiva saalis Le Clos des Rondinsin kasvatuksen poikasista Myymme nuoria rikkinäisiä pentuja tai koulutettuja aikuisia. 08.09.2017 Nayan lähtö Le Clos des Rondinsista uuteen perheeseen.</w:t>
      </w:r>
    </w:p>
    <w:p>
      <w:r>
        <w:rPr>
          <w:b/>
          <w:color w:val="FF0000"/>
        </w:rPr>
        <w:t xml:space="preserve">id 365</w:t>
      </w:r>
    </w:p>
    <w:p>
      <w:r>
        <w:rPr>
          <w:b w:val="0"/>
        </w:rPr>
        <w:t xml:space="preserve">Pseudoelementin ja pseudoluokan välinen ero Pieni sanasto-aihe tänään, joka nostaa esiin ongelman pseudoluokan ja pseudoelementin erottamisesta CSS:ssä. Meillä on usein taipumus sekoittaa nämä kaksi ja ajatella, että molemmissa tapauksissa asetamme oikeutetun sekaannuksen, joten katsotaanpa, miten ne voidaan erottaa toisistaan. Näemme, miten ne voidaan erottaa toisistaan lomakkeessa ja aineessa, sitä varten yritetään jo kerätä tällä sivulla olemassa olevat pseudoluokat ja pseudoelementit (jotka kehittyvät, ne eivät ehkä ole kaikki), näet ehkä automaattisesti, miten ne voidaan erottaa toisistaan. Pseudoluokat CSS2.1:ssä On joitakin hyvin tunnettuja ja joitakin vähemmän tunnettuja, tässä ovat ne, jotka löysin: :link : kohdistuu linkkeihin, joissa ei ole vierailtu ; :hover : kohdistuu elementtiin, johon osoitetaan visuaalisesti (hiiren yli) esimerkiksi hiiren avulla ; :active : kohdistuu elementtiin, jonka käyttäjä aktivoi, esimerkiksi kun hiiren vasenta painiketta napsautetaan. Tämä tapahtuu painikkeen painamisen ja vapauttamisen välissä; :focus : kohdistuu elementtiin, jota osoitetaan fyysisesti esimerkiksi näppäimistön tab-näppäimellä tai sen jälkeen, kun hiiren vasen painike on vapautettu elementissä, joka voidaan kohdistaa tällä tavoin; :visited : kohdistuu linkkiin, jossa käyttäjä on jo käynyt; :lang() : kohdistuu elementtiin sen kielen mukaan (joka on määritetty lang-attribuutilla); :first-child : kohdistuu ensimmäiseen lapsielementtiin. Puhun tässä vain CSS2.1-valitsimista. Pseudoelementit CSS2.1:ssä Pseudoelementit eivät ole kovin tunnettuja, ja tässä on, mitä CSS2.1 tarjoaa meille. :before: voit lisätä sisältöä ennen elementtiä ja tyylitellä sen "lennossa"; :after: voit lisätä sisältöä elementin jälkeen ja tyylitellä sen "lennossa"; :first-letter: voit tyylitellä elementin ensimmäisen kirjaimen; :first-line: voit tyylitellä lohkon ensimmäisen rivin. Miten erotat ne toisistaan? Aluksi minulla oli hieman vaikeuksia, minulle se oli vain "pseudo-truc" (pseudo itse!), mutta lopulta se on suhteellisen helppo erottaa käytön myötä. Pseudoluokka on tapa kohdistaa elementti ilman luokan lisäämistä (manuaalisesti tai JavaScriptin avulla). Esimerkki: :first-child-luokan sijasta olisit voinut yksinkertaisesti lisätä luokan firsts ensimmäiseen elementtiin, jonka halusit kohdistaa. Pseudoelementti on jotain, jota ei olisi voitu kohdistaa muuten kuin lisäämällä elementti. Esimerkki: :first-letterin sijasta olisi pitänyt lisätä spans-elementti kohteena olevan elementin ensimmäiselle kirjaimelle. CSS3 pelastaa! CSS3 ehdottaa uutta syntaksia pseudoelementtejä varten. Kirjoita ":":n sijasta ":" (kaksi kaksoispistettä). Pseudoluokan syntaksi säilyy ennallaan. Kun olen tässä, niille, jotka haluavat syventyä CSS3:een, tässä ovat tämän julkaisun uudet ominaisuudet: Pseudoluokat CSS3:n uudet pseudoluokat: :nth-child(N) : kohdistuu N:nteen lapsielementtiin; :nth-last-child(N) : kohdistuu N:nteen viimeiseen lapsielementtiin; :nth-of-type(N) : kohdistuu N:nteen elementtiin tietystä tyypistä; :</w:t>
      </w:r>
    </w:p>
    <w:p>
      <w:r>
        <w:rPr>
          <w:b/>
          <w:color w:val="FF0000"/>
        </w:rPr>
        <w:t xml:space="preserve">id 366</w:t>
      </w:r>
    </w:p>
    <w:p>
      <w:r>
        <w:rPr>
          <w:b w:val="0"/>
        </w:rPr>
        <w:t xml:space="preserve">Garibaldi - Ilmainen toimitus alkaen 100€* - Ilmainen koon vaihto - 60 päivää aikaa muuttaa mielesi - Alhaisimman hinnan takuu - Kokoontaitettava: Kokoontuu 4 sekunnissa, katso miten videolta! - Erittäin kestävä. Suunniteltu käytettäväksi joka viikonloppu! - 3X3 m, 9 m², katon korkeus säädettävissä 212-320 cm! Garibaldi Typhoon Moottoripyöräilyhousut Musta Garibaldi Tervetuloa perheeseemme! Asiakashuomautukset Nämä housut on valmistettu Airguard®-polyamidista, jossa on tuulenpitävä ja vedenpitävä Humax®-kalvo sisä- ja ulkokankaan välissä. Sisäpuolella on irrotettava, erittäin kevyt, lämpöeristävä Cynix®-vuori. Powertector®-polvisuojat takaavat optimaalisen turvallisuuden tien päällä! - Retkihousut - Tekstiili - Vedenpitävä ja vuorattu - 2 ulkotaskua - Heijastavat yksityiskohdat - Vetoketju takkiin kiinnittämistä varten. 179.95 Garibaldi pantalon-moto-garibaldi-typhoon-noir https://pierceimages.imgix.net/ProdImages/prod_2732692/p2732692.jpg?ver=-62135596800&amp;auto=format&amp;lossless=false&amp;q=35&amp;sharp=10&amp;w=600&amp;h=600&amp;fit=crop 10 ORDINARY</w:t>
      </w:r>
    </w:p>
    <w:p>
      <w:r>
        <w:rPr>
          <w:b/>
          <w:color w:val="FF0000"/>
        </w:rPr>
        <w:t xml:space="preserve">id 367</w:t>
      </w:r>
    </w:p>
    <w:p>
      <w:r>
        <w:rPr>
          <w:b w:val="0"/>
        </w:rPr>
        <w:t xml:space="preserve">Portrait à charge HÖHLER G., Die Patin. Wie Angela Merkel Deutschland umbaut, Orell Füssli Verlag, Zürich, 2012, 296 s.. Kokoteksti 1 Tämä liittokansleri Merkelin muotokuva, jonka nimi on "Die Patin" ja joka viittaa elokuvaan "Kummisetä" (Francis Ford Coppola, 1972), on noussut otsikoihin kaikkialla Saksassa. Kirjoittaja, joka on yliopiston professori sekä talous- ja poliittinen neuvonantaja (tiedotusvälineet esittelevät hänet liittokansleri Kohlin entisenä neuvonantajana), ryhtyy todelliseen tilien selvittelyyn liittokanslerin kanssa. Hänen ampumatarvikkeensa ovat huippuluokkaa, kuten lukujen otsikot osoittavat: "Susi ja ihmisten hiljaisuus", "Uusi suunnitelma vallan asevarastolle" tai "Presidenttien hämärä - draama kolmessa näytöksessä". Hänen kritiikkinsä Angela Merkeliä kohtaan? Häntä syytetään valtapolitiikan harjoittamisesta yleisen edun kustannuksella, arvojen sivuuttamisesta, Saksan demokratian perustana olevan aatteiden ja lähestymistapojen kilpailun heikentämisestä, päätösten keskittämisestä liittotasavaltaan ja sosiaalisen markkinatalouden tuhoamisesta, EU:n politiikassa lain päällä istumisesta jne. Toivotaan, että tämä muotokuva Euroopan "vaikutusvaltaisimmasta" naisesta vetoaa tiettyyn määrään lukijoita Ranskassa... (ib) Viittaus tähän artikkeliin Sähköinen viittaus "Portrait à charge", Regards sur l'économie allemande [En ligne], 106 | lokakuu 2012, verkossa 06. marraskuuta 2012 alkaen, luettavissa 20. maaliskuuta 2020. URL : http://journals.openedition.org/rea/4479 Sivun alkuun</w:t>
      </w:r>
    </w:p>
    <w:p>
      <w:r>
        <w:rPr>
          <w:b/>
          <w:color w:val="FF0000"/>
        </w:rPr>
        <w:t xml:space="preserve">id 368</w:t>
      </w:r>
    </w:p>
    <w:p>
      <w:r>
        <w:rPr>
          <w:b w:val="0"/>
        </w:rPr>
        <w:t xml:space="preserve">turvata: varustautua, pysäköidä, aseistaa, puolustaa, taata: vapauttaa, turvata: vartioida, pysäköidä, pitää, varmistaa, Se takaa velan maksun. 他担的偿还。 Ei vain kauniita malleja, voi taata laadun. 不仅款式好看，量也可以。 Voidaan tehokkaasti taata projektin laatu ja edistyminen. 能有效工程进度和工程量。 Joustava ja voi taata laadun ja hinnan! 交货期灵活，并且能够价格和量! Oletuksena laadun varmistaminen, kustannusten vähentäminen. 在量的前提下，最大限度地降低了成本。 on omat tuotantolinjat laadun takaamiseksi. 有自己的生产线、确量上乘。 Miten voidaan taata kansanterveys, kun väestöllä ei ole sosiaaliturvaa? 面对这些缺乏社会障的人如何公共卫生和医疗健康？ Takaamme parhaan luonnollisen ja täydellisen jäljitettävyyden. 我们向您它完美的醇香和无可挑剔的口感。 Tavaroiden myynnissä olen ehdottomasti taata laadun! 在我们的销售商品中我绝对量！ Tuotteemme ulkomailla testataan laadun takaamiseksi. 我司产品通过国外测试合格，量。 ..Laadun, edullisen hinnan ja palvelun takaamiseksi. 本厂量，价格从优，送货服。 Takaamme, että hintamme ovat kilpailukykyiset ja takaamme tuotteiden laadun. 我们我们的产品的价格是具有竞争性的并且产品量。 Takaamme markkinahintaa alhaisemman hinnan, koska olemme kiinteä puu. 我们比市场价要低，因为我们是林场。 Koko prosessi on testattava siementen laadun varmistamiseksi. 整个流程都要进行检测，以确种子量。 Hallinnointi ja hyödyntäminen ennakot ja joustava varmistaa win-win-tilanteen. 管理和经营都采用先进灵活的方式，双赢。 Volyymihinnoittelusopimustilauksen laadun varmistamiseksi. 量，合同订购，以量定价。 AOC on merkintä, joka takaa viinin alkuperän ja tyypillisyyden. AOC 是葡萄酒来源的标签，也有归类葡萄酒的功能。 "eteläisen rauhan" maa ryhtyy toimiin sen takaamiseksi. "南方和平乡 "正在东南亚强化自我护的能力。 Tiukkaa laadunvalvontaa tuotteiden laadun varmistamiseksi. 以严格的检产品量。 Takaamme verkon alhaisimmat hinnat ja ehdottoman varaston. 我们网络上的最低售价和绝对库存量。 声明：以上例句、词性分类均由互联网资源自动生成，部分未经过人工审核，其表达内容亦不代表本软件的观点；若发现问题， 欢迎向我们指正。</w:t>
      </w:r>
    </w:p>
    <w:p>
      <w:r>
        <w:rPr>
          <w:b/>
          <w:color w:val="FF0000"/>
        </w:rPr>
        <w:t xml:space="preserve">id 369</w:t>
      </w:r>
    </w:p>
    <w:p>
      <w:r>
        <w:rPr>
          <w:b w:val="0"/>
        </w:rPr>
        <w:t xml:space="preserve">Matkatavaroiden, asusteiden ja korujen myymälässämme voit muokata kaikkia asujasi! Asusteet antavat sinulle mahdollisuuden olla hullu! Gris-gris, joka ei yhtäkkiä päästä sinua menemään! Viisas tai yltiöpäinen, löydät vaikuttavan valikoiman laukkuja, hattuja, huiveja, moottoripyöräkypäriä, silmälaseja, naamioita, solmioita.... Merkkitarvikkeet kaikkiin tyyleihin, mutta myös suosikkitaiteilijoitesi ja -sankareidesi kuvina. Pidätkö DIY:stä? Myymälässämme voit myös räätälöidä kaiken itse! Lisää viimeistelyä ulkoasuun koru- ja nahkakaupassamme....</w:t>
      </w:r>
    </w:p>
    <w:p>
      <w:r>
        <w:rPr>
          <w:b/>
          <w:color w:val="FF0000"/>
        </w:rPr>
        <w:t xml:space="preserve">id 370</w:t>
      </w:r>
    </w:p>
    <w:p>
      <w:r>
        <w:rPr>
          <w:b w:val="0"/>
        </w:rPr>
        <w:t xml:space="preserve">Nämä koulutukset voi suorittaa maksutta DIF:n (yksilöllinen oikeus koulutukseen) puitteissa, kysy työnantajaltasi. Miksi mediakasvatus? Koska keskimäärin henkilö käyttää televisiota 3 tuntia 40 tuntia päivässä ja internetiä 1 tunti 15 tuntia päivässä, medialukutaito olisi mielestämme asetettava etusijalle. Tiedotusvälineillä on todellakin oma kielioppinsa, omat taivutuksensa ja oma syntaksinsa, jotka vain ammattilaiset ja muutamat valistuneet harrastajat hallitsevat. Mutta miten voimme ymmärtää, mitä tietty kuva, ääni tai montaasi tarkoittaa, jos emme hallitse kieltä? Yhteystiedot: accueil cemea-pdll.org / 02 51 860 260 CEMÉA Pays de la Loire - 102 rue Saint-Jacques 44200 Nantes 02 51 86 02 60 - accueil[a]cemea-pdll.org</w:t>
      </w:r>
    </w:p>
    <w:p>
      <w:r>
        <w:rPr>
          <w:b/>
          <w:color w:val="FF0000"/>
        </w:rPr>
        <w:t xml:space="preserve">id 371</w:t>
      </w:r>
    </w:p>
    <w:p>
      <w:r>
        <w:rPr>
          <w:b w:val="0"/>
        </w:rPr>
        <w:t xml:space="preserve">MANSLAB Laboratory for Spatial Manufacturing Mielestämme arkkitehdin ammatti muistuttaa käsityötä, jossa luovuus ja kova työ johtavat virtuositeettiin. Ajan moninaisuuden ohella olemme kiinnostuneita myös tilan moninaisuudesta. Läpinäkyvyys ei välttämättä ole läpinäkyvyyttä, vaan pikemminkin erilaisten maailmojen asettelu kasvotusten tai vierekkäin luo vaikutelman tiheydestä ja suhteiden rikkaudesta. Kestävän kehityksen valmistamiseksi uskomme, että perustietämyksen rinnalla voidaan kasvattaa henkeä, joka väsymättömien yritysten ja joskus epäonnistumisten kautta kehittää "käden taitoa", joka kykenee löytämään uusia ilmaisumuotoja.</w:t>
      </w:r>
    </w:p>
    <w:p>
      <w:r>
        <w:rPr>
          <w:b/>
          <w:color w:val="FF0000"/>
        </w:rPr>
        <w:t xml:space="preserve">id 372</w:t>
      </w:r>
    </w:p>
    <w:p>
      <w:r>
        <w:rPr>
          <w:b w:val="0"/>
        </w:rPr>
        <w:t xml:space="preserve">Asiakkaat hyötyvät Coperionin ja Coperion K-Tronin hyvin verkottuneista maailmanlaajuisista toimipisteistä, jotka tarjoavat parhaan mahdollisen tuen luotettavien järjestelmien suunnittelussa, valmistuksessa ja käyttöönotossa. Laajan sovellusvalikoiman lisäksi tiivis yhteistyö asiakkaidemme kanssa saa meidät kehittämään jatkuvasti järjestelmiämme ja komponenttejamme. Coperion ja Coperion K-Tron työskentelevät käsi kädessä asiakkaidensa kanssa kiertoventtiileistä täydellisiin suulakepuristus- ja sekoituslinjoihin sekä lääke- ja elintarviketeollisuuden huipputeknologian komponentteihin saadakseen aikaan juuri sen, mitä asiakkaat tarvitsevat teollisuusprosesseissaan. Tietoja Coperionista</w:t>
      </w:r>
    </w:p>
    <w:p>
      <w:r>
        <w:rPr>
          <w:b/>
          <w:color w:val="FF0000"/>
        </w:rPr>
        <w:t xml:space="preserve">id 373</w:t>
      </w:r>
    </w:p>
    <w:p>
      <w:r>
        <w:rPr>
          <w:b w:val="0"/>
        </w:rPr>
        <w:t xml:space="preserve">MATKA Les Bauxiin on yksinkertainen: seuraa Les Bauxiin johtavaa departementin tietä, ohita Tournosyn risteys, ylitä järvi ja jatka sitten tietä, joka nousee pohjoiseen lähellä kukkulaa 1165 ennen Les Bauxiin saapumista. Ensimmäisessä risteyksessä 100 metrin jälkeen käänny oikealle ja Serre Lambertin kohdalla vasemmalle. Tämä keltaisella merkitty tie nousee kohti Les Escuettesia. Sen päässä, noin 1430 metrin korkeudessa, oikealla on keltaisella merkitty polku, joka nousee Blachen parvekkeella, kunnes se saavuttaa Barren harjun. Käänny vasemmalle ja jätä merkitty polku, jotta voit seurata tätä pitkää harjannetta ilman vaikeuksia. Ohita vuoden 1987 huippu ja laskeudu Col des Roux 1857 -vuorelle. Täältä löydät Loubetista La Roche des Arnauds'n metsäköysiradan hytin. Tämä vaunu rakennettiin uudelleen samanlaisena vuonna 2005 (selittävä paneeli). Kabinetin vieressä on puoliksi hautautunut maja, jossa on vierailijakirja. Nouse vastapäistä harjannetta pitkin ja jätä huomiotta sininen viitoitettu polku, "circuit des cabrettes", joka kulkee vaakasuoraan vasemmalle pian Col des Rouxin jälkeen. Etsi parhaat kulkuväylät harjanteelta tai sen vierestä (kasvillisuus pohjoispuolella, kalliot eteläpuolella). Tätä kautta pääset Tête de la Clappen huipulle. PALUU Paluureitti on ongelmallisempi. Tässä suuressa laaksossa ei ole polkua, rinteet ovat jyrkkiä ja siellä on aitoja! Lyhyt ja helppo ratkaisu on tehdä yksinkertainen kiertomatka pysähtymällä vuoden 1987 huippukokouksessa. Pitkä ratkaisu on jatkaa harjannetta pitkin Col de Garcinelille ja kulkea sitten metsätietä, joka kulkee Maison Forestière de Matacharren lähellä. Toinen ratkaisu on pysäköidä D 418-tien varteen pohjoiseen nousevan tien alkupäähän ennen Les Baux'ta, jolloin voi mennä Col des Roux'lle ja laskeutua vinosti etelään, kaakkoon, Champ Franc -vuoren laidunmaille (suunnilleen alapuolella olevan järven suuntaan), jotta pääsee lähtöpisteeseen. Huomaa, että IGN-kartan alaosassa olevia polkuja on muutettu! Tässä on toinen ratkaisu, jota suositellaan Les Roux'n alapuolelle pysäköitynä: laskeudu Tête de la Clappe -vuorelta Crête de la Clape -vuorta alas. Siellä on kivinen osa, jonka voi kiertää idästä. Col de Garcinelilla jatkat metsäautotietä, joka laskeutuu loivasti Col de Vente-Culille. Jätä tämä tie noin 400 metrin jälkeen ja laskeudu oikeassa kulmassa vasemmalle havupuuviljelmiin. Kun poistut plantaaseilta, rinne muuttuu paljon jyrkemmäksi. Jatka näköetäisyydellä kohti alla olevien purojen yhtymäkohtaa, joka on IGN:n piste 1315. Ylitä nämä purot ja käänny lähes vaakasuoraan vasemmalle, jotta voit ylittää toisen puron 150 metrin päässä olevalla lauman ylityspaikalla, käyttäen toisella puolella näkyviä jälkiä apuna. Seuraa näitä polkuja, jotka johtavat Serre des Mouresin laitumille. Mene alas etelään tässä Serre des Mouresissa ja etsi sitten IGN:ssä merkitty paimenen polku, joka kulkee hieman vasemmalle. Tämä polku yhtyy maatilapolkuun, jota jatkat vasemmalle, sitten oikealle pellon poikki ja sitten alas Les Rouxiin, josta löydät auton.</w:t>
      </w:r>
    </w:p>
    <w:p>
      <w:r>
        <w:rPr>
          <w:b/>
          <w:color w:val="FF0000"/>
        </w:rPr>
        <w:t xml:space="preserve">id 374</w:t>
      </w:r>
    </w:p>
    <w:p>
      <w:r>
        <w:rPr>
          <w:b w:val="0"/>
        </w:rPr>
        <w:t xml:space="preserve">Suvereniteettiteknologiat Kutsutaanpa niitä teknologioita, joiden avulla geopoliittinen valta voi oman kiinnostavuutensa lisäksi vahvistaa riippumattomuus- ja valta-asemansa moninapaiseksi muuttuneessa maailmassa. Tätä varten tämän vallan on kehitettävä niitä omilla voimavaroillaan, jotta se voi välttyä riippuvuudelta, jota kilpailevat vallat pyrkivät jatkossakin luomaan, kun ne historiallisista syistä ovat hallinneet kyseisiä aloja. Hyvä esimerkki tällaisesta suvereniteettiteknologiasta on ranskalainen Rafale-hävittäjä. Ranska on rakentanut sen yksin Gallian perinteen mukaisesti, ja nyt se voi paeta Yhdysvaltojen harjoittamaa ylivaltaa pakottamalla suurimman osan maailman armeijoista varustautumaan ainakin 2000-luvun ensimmäisen puoliskon ajan F-35 Joint Strike Fighter -hävittäjällä. Ranskaa on usein arvosteltu siitä, että se on valmistanut lentokoneen, jota mikään muu maa ei ole halunnut. Nyt, kun F-35-ohjelma näyttää epäonnistuvan, näyttää siltä, että Rafale tarjoaa korvaamattomia itsenäisyyden ja suvereniteetin etuja kaikille niille, jotka osallistuvat sen kehittämiseen ja tuotantoon. Ranskalla ei ole kunnianhimoa eikä keinoja tehdä siitä hallinnan kohdetta. Sen tavoitteena on ainoastaan yhteistyö. Skeptikot kysyvät, mitä järkeä on mobilisoida asejärjestelmää varten. Olemmeko sodassa? He ovat väärässä. Jos Euroopan ja joidenkin BRICS-maiden, erityisesti Brasilian ja Intian, välinen kansainvälinen yhteistyö voitaisiin organisoida Rafale-konseptin ympärille, se olisi ratkaiseva menestys kaikille kumppaneille. Avaruusalaa, joka on saanut alkunsa ilmailusta, on pidettävä aivan eri mittakaavassa suvereniteettiteknologioiden huippualueena. Se antaa siihen investoiville geopoliittisille voimille mahdollisuuden varmistaa täysin itsenäinen läsnäolo maailman sellaisissa ulottuvuuksissa, jotka ovat jo nyt elintärkeitä niiden selviytymisen kannalta ja joista tulee yhä tärkeämpiä. Kyse on yleensä niin sanotusta kaksikäyttöteknologiasta, joka on tarkoitettu sekä siviili- että sotilastarkoituksiin. Monet niistä ovat luonteeltaan kaupallisia, mutta monet niistä ovat myös kuninkaallisia, eli ne kiinnostavat julkisia viranomaisia mahdollisista kaupallisista vaikutuksista huolimatta. Luettelemme tärkeimmät: - avaruuskeskukset, jotka sijaitsevat mieluiten päiväntasaajan vyöhykkeellä. - teholtaan vaihtelevia kantoraketteja, jotka ovat välttämättömiä eri sovellusten edellyttämien erilaisten kiertoratojen saavuttamiseksi. - televiestintäsatelliitit, joilla on lukemattomia sovelluksia - satelliitteja maapallon, valtamerten ja lähiavaruuden havainnointiin, mikä on välttämätöntä maanpäällisen ympäristömme järkevän suojelun kannalta. - planeettojen väliset luotaimet, pääasiassa tieteellisiin tarkoituksiin. - maa-asemat tietojen vastaanottoa, käsittelyä ja hyödyntämistä varten. Tähän olisi lisättävä kaikki, mikä liittyy muiden planeettojen tutkimiseen, olipa kyse sitten roboteista tai ihmisistä: kapselit, kiertoradat, laskeutumisalukset, tutkimusrobotit, jotka ovat yhä itsenäisempiä. Nykyinen Kansainvälinen avaruusasema tai vastaavat tulevat tilat, joita ei enää ole suunnitteilla, ja keinot niiden käyttämiseksi ovat joidenkin edellä mainittujen sovellusten rajapinnassa. Yhteistyönäkymät Yhdysvallat on alusta alkaen päättänyt, että sen pitäisi hallita avaruusalaa täysin ja varmistaa useiden vuosien etumatka muihin valtioihin nähden. Tämä on käsite "full space dominance". Talousarvioperuste vaikuttaa vakuuttavimmalta. On vaikea arvioida jonkin tehtävän, kuten miehistön lähettämisen Kuuhun, kustannuksia. Sanoisimme, että Yhdysvaltain entisen Apollo-ohjelman arvo olisi nyt yli 300 miljardia dollaria. Tämä on suuren maan ulottuvilla. Lähi-idän sodat ovat maksaneet</w:t>
      </w:r>
    </w:p>
    <w:p>
      <w:r>
        <w:rPr>
          <w:b/>
          <w:color w:val="FF0000"/>
        </w:rPr>
        <w:t xml:space="preserve">id 375</w:t>
      </w:r>
    </w:p>
    <w:p>
      <w:r>
        <w:rPr>
          <w:b w:val="0"/>
        </w:rPr>
        <w:t xml:space="preserve">BedandBreakfast.com-lahjakortit ovat täydellinen lahja jollekin, joka tarvitsee rentoutumista. Ne ovat voimassa vain Yhdysvalloissa ja Kanadassa Hyväksytty yli 4000 B&amp;B-hotellissa Ei rajoituksia oleskelupäiville tai lisämaksuja Ei voimassaolon päättymispäivää tai arvon menetystä Diamond Collection Valikoima tasokkaita, täysin varustettuja B&amp;B-hotelleja, jotka luokitusorganisaatio arvioi säännöllisesti. Paras hintatakuu Mikä on paras hintatakuu? Se on yksinkertaista! BedandBreakfast.com takaa, että saat parhaan mahdollisen hinnan majoituksestasi, kun varaat huoneen BedandBreakfast.com-sivustolta. Jos löydät 24 tunnin kuluessa varauksen tekemisestä halvemman hinnan samasta huoneesta samoina päivinä samassa aamiaismajoituksessa, BedandBreakfast.com palauttaa erotuksen! Paras-hintatakuu kattaa kaikki BedandBreakfast.com-sivustolta verkossa varatut huoneet. Huone on varattava BedandBreakfast.com-sivuston Varaa-painikkeella, jotta takuu on voimassa. Miten voin hyödyntää parhaan hinnan takuuta? Soita numeroon 1-512-322-2710 24 tunnin kuluessa varauksen tekemisestä ja kerro asiakaspalvelijalle löytämästäsi edullisemmasta hinnasta. Parhaan hinnan takuu Ehdot ja edellytykset BedandBreakfast.comin parhaan hinnan takuu takaa, että kun varaat ja maksat verkossa BedandBreakfast.comin kautta, varaat huoneen parhaaseen saatavilla olevaan hintaan. Jos löydät edullisemman hinnan samasta huoneesta samoina päivinä samassa aamiaismajoituksessa ja otat meihin yhteyttä 24 tunnin kuluessa varauksen tekemisestä, hyvitämme hinnaneron. Tämä takuu ei koske varauksia, jotka on tehty juhlapyhinä ja/tai erityistapahtumia varten. BedandBreakfast.com tarkistaa kaikki pyynnöt. BedandBreakfast.com ei hyväksy kuvakaappauksia tai muita todisteita alhaisemmasta hinnasta, joita BedandBreakfast.comin henkilökunta ei voi todentaa. BedandBreakfast.com ei myöskään harkintansa mukaan ota huomioon väitteitä, jotka vaikuttavat vääriltä, vilpillisiltä tai vilpillisessä mielessä tehdyiltä.</w:t>
      </w:r>
    </w:p>
    <w:p>
      <w:r>
        <w:rPr>
          <w:b/>
          <w:color w:val="FF0000"/>
        </w:rPr>
        <w:t xml:space="preserve">id 376</w:t>
      </w:r>
    </w:p>
    <w:p>
      <w:r>
        <w:rPr>
          <w:b w:val="0"/>
        </w:rPr>
        <w:t xml:space="preserve">Yksityinen sektori Monet ihmiset eivät kuulu kaikkien sosiaaliturvajärjestelmien piiriin. Ilmoituksessa otetaan huomioon asianmukaiset rahoitusosuusprosentit. Kaikki yksityinen sektori, paitsi koulutus- ja p.m.s.-keskukset. Kyllä Kyllä Kyllä Kyllä Kyllä Kyllä Kyllä Kyllä Kyllä Kyllä Kyllä Kyllä Kyllä Kyllä Kyllä Kyllä Kyllä Kyllä (*) Kaikenlaiset: työtapaturmat ja ammattitaudit. (**) Mainittuja järjestelmiä koskevaa rajoitusta sovelletaan ainoastaan sen vuoden joulukuun 31 päivään saakka, jona oppisopimuskoulutettava, harjoittelija tai nuori täyttää 18 vuotta. Seuraavan vuoden 1. tammikuuta alkaen (vuosi, jona he täyttävät 19 vuotta) heihin sovelletaan kaikkia järjestelmiä. (***) Työntekijöille ei tarvitse maksaa vuosilomamaksua, koska työnantaja maksaa lomarahan itse. Muualla kuin yliopistoissa annettava maksuton koulutus Toimihenkilöiden osalta, jotka saavat tukea yhteisöltä tai muulta julkisoikeudelliselta taholta, laki rajoittuu seuraaviin järjestelmiin: - A.M.I. (terveydenhoito ja avustukset); - työttömyys; - eläkkeet. Laki rajoittuu kuitenkin A.M.I.-järjestelmään (terveydenhoitoala), kun tämä tukihoito antaa oikeuden eläkkeeseen valtionkassan kustannuksella tai kun nämä henkilöt rinnastetaan eläkkeiden osalta yhteisön, maakunnan tai kunnan koulutuksessa oleviin harjoittelijoihin. Edellä mainittuja toimihenkilöitä ei ole ilmoittanut järjestävä viranomainen, vaan julkinen yksikkö, joka maksaa heille palkkaa. Henkilöstöön kuuluviin henkilöihin, jotka suorittavat palveluja, joista järjestävä viranomainen maksaa suoraan korvauksen, sovelletaan kuitenkin kaikkia näitä palveluja koskevia sosiaaliturvajärjestelmiä. Näiden palvelujen järjestäjä ilmoittaa ne NSSO:lle. Maksuton yliopisto-opetus Laki rajoittuu A.M.I.:hen (terveydenhuoltoala) sekä akateemisen henkilöstön työtapaturma- ja ammattitautijärjestelmiin. Akateemisella henkilöstöllä tarkoitetaan: - flaaminkielisen yhteisön vapaisiin yliopistoihin vakinaisesti nimitettyä autonomista akateemista henkilöstöä; - ranskalaisen yhteisön vapaisiin yliopistoihin vakinaisesti nimitettyä akateemista ja tieteellistä henkilöstöä. Niiden tohtori- tai post doc -stipendiaattien osalta, jotka eivät kuulu minkään Belgian tekemän kansainvälisen sosiaaliturvasopimuksen piiriin, laki rajoittuu A.M.I.-järjestelmään (terveydenhoito ja korvaukset), vuosiloma-, työtapaturma- ja ammattitautijärjestelmään. Maksuttomat P.M.S.-keskukset (tai maksuttomat CLB-keskukset) Yksityishenkilöiden järjestämän koulutus- ja ammatillisen ohjaustoimiston tai psyko-lääketieteellis-sosiaalisen keskuksen palveluksessa olevan henkilöstön osalta, joka saa hoitotukea yhteisöltä, laki rajoittuu seuraaviin järjestelmiin: - A.M.I. (terveydenhoito ja avustukset); - työttömyys; - eläkkeet. Lisäksi laki rajoittuu A.M.I.-järjestelmään (terveydenhoitoala), kun nämä henkilöt saavat tukihoitoa yhteisön kustannuksella ja luovat oikeuden 31. heinäkuuta 1963 annetussa laissa säädettyyn eläkkeeseen, joka koskee koulutus- ja ammatinvalinnanohjausvirastojen ja psykologis-lääketieteellis-sosiaalisten keskusten henkilöstön eläkettä. Lisätietoja DmfA - Nuorten ilmoitus Kaikki nuoret voivat hyötyä rajoitetusta vastuusta sen vuoden joulukuun 31. päivään saakka, jona he täyttävät 18 vuotta. He eivät ole velvollisia maksamaan kohtuullistamismaksua. DMFA:ssa niiden erottamiseksi seuraavista</w:t>
      </w:r>
    </w:p>
    <w:p>
      <w:r>
        <w:rPr>
          <w:b/>
          <w:color w:val="FF0000"/>
        </w:rPr>
        <w:t xml:space="preserve">id 377</w:t>
      </w:r>
    </w:p>
    <w:p>
      <w:r>
        <w:rPr>
          <w:b w:val="0"/>
        </w:rPr>
        <w:t xml:space="preserve">Poikkeava ääni pierun alla - Hämähäkit ? Epänormaali ääni pierun alla - Hämähäkit ? jokin aika sitten huomasin tärinää etuakselissa. Jonkin ajan kuluttua kuului ääni. En tarkistanut hihnoja. Se vaihtelee nopeuden mukaan. Se pysähtyy, jos hidastan tai kiihdytän kovaa. Lämpötila näyttää myös vaikuttavan asiaan, sillä aamulla se ei juuri toimi, ja mitä enemmän ajan, sitä enemmän ääni kuuluu. Jos jarrutan, ääni jatkuu. Se näyttää tulevan alhaalta. Löysin youtubesta videon, jossa on sama ääni https://www.youtube.com/watch?v=DdoB_F6FUKQ Luulen, että se on poikkipalkit, mitä mieltä olette? digby29 - aloittelija hajonnut - Ajoneuvo: Range Rover P38 2,5 DT Ajoneuvon vuosimalli: 1998 Painos / viimeistely: Hastings Kaupunki ja postinumero: La Forêt Fouesnant 29940 Aktiivisuus / toiminto: Sotilaallinen Re: Epänormaali ääni pierun alla - Poikkipalkit? digby29 kirjoitti: Hei kaikille, jokin aika sitten huomasin tärinää etuveturien tasolla. Jonkin ajan kuluttua kuului ääni. En tarkistanut hihnoja. Se vaihtelee nopeuden mukaan. Se pysähtyy, jos hidastan tai kiihdytän kovaa. Lämpötila näyttää myös vaikuttavan asiaan, sillä aamulla se ei juuri toimi, ja mitä enemmän ajan, sitä enemmän ääni kuuluu. Jos jarrutan, ääni jatkuu. Se näyttää tulevan alhaalta. Löysin youtubesta videon, jossa on sama ääni https://www.youtube.com/watch?v=DdoB_F6FUKQ Ajattelen poikkipalkkeja, mitä luulet? pesrso Ajattelen metallia metallia vasten: akselissa on jotain hankaavaa, korvaketta tai jotain vastaavaa. se melkein koskettaa, kun moottori liikkuu hieman, se pysähtyy, mitä enemmän se hankaa, sitä enemmän se lämpenee, joten se laajenee ja koskettaa enemmän, se vaihtelee lämpötilan mukaan jne. Etsin akselista kitkamerkkejä, tulip.... mypacha - Range P38 Guru Ajoneuvon vuosimalli: 2002 Edition / Finish: Aspen Ikä: 67 Kaupunki ja postinumero: 06 Mercantour Toiminta / Tehtävä: Eläininsinööri Re: Epänormaali ääni pierun alla - Crossbars? Sillä välin minulla on ollut se 3 vuotta ja tajuan, etten ole koskaan laittanut rasvaa voitelupisteisiin. Voisiko se johtua siitä? digby29 - hajonnut aloittelija - Ajoneuvo: Range Rover P38 2,5 DT Ajoneuvon vuosimalli: 1998 Painos / Maalaus: Hastings Kaupunki ja postinumero: La Forêt Fouesnant 29940 Aktiivisuus / toiminto: Sotilaallinen Re: Epänormaali ääni pierun alta - Crossbars? digby29 kirjoitti: En tosiaan ollut ajatellutkaan tuota. Minulla on ollut se 3 vuotta, ja tajuan, etten ole koskaan laittanut rasvaa rasvapisteisiin Voisiko se johtua siitä? kyllä, mutta videolla se näyttää enemmänkin hankaukselta. Mutta se ei ole sinun, se on video ja siksi vaikea lukea....., mutta se voi olla myös jokin paska jumissa poikkipalkissa, se voi olla myös akselisi, joka on vääntynyt ja tullut epätasapainoon ja koskettaa jotain. tunnet tärinän, normaalisti. 1 laita vähän rasvaa, sitten jos se ei muuta mitään tarkasta. videon manipulointia varten sen täytyy olla jalat ilmassa. jos sinulla ei ole 4-pilarista akselia, joudut laittamaan sen blokkeihin, ja minun mielestäni, kun 4 jalkaa on irti, en ikinä ota riskiä mennä sen alle sen kanssa, joka voi hyvinkin tukkia siirtoakselin tasauspyörästön ja ajaa päällesi... mypacha Ajoneuvon vuosi: 2002</w:t>
      </w:r>
    </w:p>
    <w:p>
      <w:r>
        <w:rPr>
          <w:b/>
          <w:color w:val="FF0000"/>
        </w:rPr>
        <w:t xml:space="preserve">id 378</w:t>
      </w:r>
    </w:p>
    <w:p>
      <w:r>
        <w:rPr>
          <w:b w:val="0"/>
        </w:rPr>
        <w:t xml:space="preserve">Mutta mitä voi tehdä sinisellä puoliympyrällä ja muutamalla lyijykynällä tehdyillä viivoilla? Hattu, tietenkin! Ja sen kanssa me elämme ihanaa graafista ja volyymiseikkailua! Niin, heti kun piirrät sen, tuuli puhaltaa hatun pois, ja se laskeutuu nokkelan apinan päähän, joka juoksee kaupungin halki! Käymme siis puistossa, leipomossa ja jopa tavarataloissa, mutta kukaan ei ole nähnyt apinaa, jolla on hattu... Ja sitten yhtäkkiä se on siellä! Kaupungin korkeimman rakennuksen huipulla! He kutsuivat jopa palokunnan ottamaan hänet kiinni. Mutta hän kompastuu ja putoaa... Onneksi meillä on vielä sininen puolikierros käsillä, ja muutamalla kynänvedolla apina ja sankarimme pelastuvat! Te, jotka olette seuranneet meitä pitkään, ajattelette varmasti: "Mutta? Anouck Boisrobert ja Louis Rigaud, taidan jo tuntea heidät...". Kyllä, puhuimme niistä jo täällä ja täällä ja täällä taas! Rakastamme heidän töitään, jotka ovat aina erittäin värikkäitä, graafisia ja hauskoja, ja niissä on hiottuja animaatioita ja tarinoita täynnä runoutta ja ilkikurisuutta. Jälleen kerran he kohtelevat meitä hienostuneella albumilla, joka on kuitenkin täynnä yksityiskohtia ja joka ei jätä tyydyttämättä niin nuorten kuin vanhojenkin seikkailunhalua! [...] Hatun piirtäminen on hyvin yksinkertaista, puoliympyrä ja viiva ja se on siinä... paitsi että tuulenpuuska saa sen lentämään pois! Meidän on piirrettävä auto nopeasti, ja lähdemme hattua jahtaamaan. Kun kerron teille, että Oh ! my hat on Anouck Boisrobertin ja Louis Rigaudin signeeraama, arvaatte jo, että kyseessä on graafinen ihme. Täällä kaikki alkaa kädestä, joka piirtää hattua, sitten se lentää pois, ja me etsimme sitä, sivu sivulta. Ja mitä enemmän käännät sivuja, sitä hienostuneemmiksi ponnahdusikkunat muuttuvat. Missä hattu on? Autojen joukossa? Puistossa? Kirjastossa? Sitä ei ole helppo löytää, varsinkin kun se on joutunut apinan käsiin. Katselemme siis animaatioita, jotka avautuvat hämmästyneiden silmiemme eteen. Kirjoittajat leikittelevät myös typografialla (sana banaani on kupera ja leijuu muun tekstin yläpuolella, paniikkikirjaimet ovat ikään kuin levottomia). Puhdas ihme! Erittäin hienoja kuvia La soupe de l'espace -sivustolla. [...]</w:t>
      </w:r>
    </w:p>
    <w:p>
      <w:r>
        <w:rPr>
          <w:b/>
          <w:color w:val="FF0000"/>
        </w:rPr>
        <w:t xml:space="preserve">id 379</w:t>
      </w:r>
    </w:p>
    <w:p>
      <w:r>
        <w:rPr>
          <w:b w:val="0"/>
        </w:rPr>
        <w:t xml:space="preserve">Jokaisella Pokémonilla on oma persoonallisuutensa, jota kutsutaan sen "hahmoksi". Hahmoja on yhteensä 25 erilaista. Pokémonisi kilpailuissa käyttämiä hyökkäyksiä arvioivat kilpailujen tuomarit enemmän tai vähemmän riippuen Pokémonisi luonteesta. Jos Pokémon syö Pokéblocin, jonka väristä se pitää, sen kilpailutilastot nousevat normaalia enemmän. Näyttää myös siltä, että riippuen siitä, miten koulutat Pokémonisi, sen luonne voi muuttua... Mikään ei ole vähemmän varmaaPokeblokit ja hahmotMarjoilla on myös osa hyödyllisyyttä tässä hahmojärjestelmässä, Pokémonilla on enemmän mieltymyksiä tiettyihin marjoihin kuin muihin, jotkut marjat voivat saada Pokémonin hämmentyneeksi sen jälkeen, kun se on antanut sen, jos se ei pidä niistä erityisesti! Siksi on välttämätöntä välttää marjoja taistelussa, se on hyvin riskialtista. Mikään ei voisi olla helpompaa kuin selvittää Pokémonisi luonne... Avaa Pokédex, siirry Pokémonin esittelylehdelle ja katso kohdasta "Trainer's Memo", sitten "Condition". Ei ole mitään keinoa kertoa, millaisessa kunnossa Pokémon on, tai muuttaa sitä... Se vain asetetaan sattumanvaraisesti syntymän yhteydessä, siinä kaikki. Lopuksi hahmojen viimeinen vaikutus: Pokémonien tilastot. Nämä kehittyvät nimittäin eri tavalla kuin Pokémonin luonne. Lisäksi Pokémonin luonteella on tärkeä tehtävä taistelussa. Esimerkiksi seuraavasta taulukosta selviää, että Pokémon, jolla on "Paha"-luonne, lisää hyökkäystään taistelussa, mutta vähentää erikoispuolustustaan vastineeksi! (katso "Merkkijärjestelmä"-osio)Luo ilmainen verkkosivusto e-monsiten avulla - Ilmoita tämän verkkosivuston laittomasta sisällöstä.</w:t>
      </w:r>
    </w:p>
    <w:p>
      <w:r>
        <w:rPr>
          <w:b/>
          <w:color w:val="FF0000"/>
        </w:rPr>
        <w:t xml:space="preserve">id 380</w:t>
      </w:r>
    </w:p>
    <w:p>
      <w:r>
        <w:rPr>
          <w:b w:val="0"/>
        </w:rPr>
        <w:t xml:space="preserve">Kikou! Tänään jaan vuoden 2011 pöydänkoristelun. Tämä tehtiin kuudella kädellä. Pikkuveljentyttäreni Mélia ja Léane halusivat tehdä sen kanssani. Juuri ennen sitä löysin mustavalkoisen kankaan, josta tein kaksi pöytäliinaa (meitä oli tuona vuonna enemmän). Värilliset silmälasit kirkastavat sitä hieman. Laatikko, jonka sisällä on väärennettyjä munia. Pieniä poikasia, lintuja, munakuppeja hajallaan kaikkialla. Pöydän kattaukseksi olkiseppele, johon istutimme kananmunia puisten piikkien varaan. Viime hetkellä lisäsimme pieniä munia, joissa oli likööriä ja suklaata. Ei komplikaatioita sinä vuonna. Vain pieni pöytä, joka on tehty kahden pikkutytön kanssa. Lähetän sinulle paljon suukkoja. Nähdään pian. Calinquette HUOM: viimeisimmän päivityksen jälkeen Canalblog on keksinyt meille uuden "tempun". Kun postilaatikossasi on gmail, automaattiset vastaukset lähetetään suoraan blogiin. En tajunnut tätä ennen kuin Katia huomautti siitä minulle. Se ei ole hyvä asia, varsinkin kun ei välttämättä ole mahdollisuutta vastata yksityisesti. Toivon, että he palauttavat vastaukset entiselleen, koska se haaskaa paljon aikaa ja yksityisyyttä... Bizzzzzzzzzzzz Kisses. Isa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docId:EC072158D033A18327B653DEDA42C2C6</keywords>
  <dc:description>generated by python-docx</dc:description>
  <lastModifiedBy/>
  <revision>1</revision>
  <dcterms:created xsi:type="dcterms:W3CDTF">2013-12-23T23:15:00.0000000Z</dcterms:created>
  <dcterms:modified xsi:type="dcterms:W3CDTF">2013-12-23T23:15:00.0000000Z</dcterms:modified>
  <category/>
</coreProperties>
</file>