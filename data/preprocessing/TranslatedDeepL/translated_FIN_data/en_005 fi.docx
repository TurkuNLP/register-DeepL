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The Ultimate Liverpool XI From My Era Sen on aina vaikea valita suosikki XI joukkueesta olet seurannut vuosia - joissakin tapauksissa sen vaikea muistaa pelaajia, jotka ovat pelanneet oman seuran vuosien varrella. Alla on kuitenkin perimmäinen Liverpool FC XI siltä ajalta, jolloin olen kannattanut seuraa. Ensimmäinen otteluni oli Liverpoolin kotiottelu Rapid Bukarestia vastaan UEFA Cupissa vuonna 2000, joten tässä on lopullinen Liverpoolin XI joukkueeni kaudesta 2000/2001 lähtien. Maalivahti: Jerzy Dudekin Mestarien liigan sankariteoista vuonna 2005 huolimatta on vaikea olla valitsematta Reinaa tälle paikalle. Espanjalainen on ollut vuonna 2006 saapumisestaan lähtien Liverpoolin tasaisin maalivahti jo jonkin aikaa (tämän kauden vaikeasta alusta huolimatta). Espanjalainen laukoja on ollut se perusta, jonka varaan Liverpoolin jykevä puolustus on rakennettu viime vuosina. Suoraan sanottuna Liverpool on luottanut Reinaan huomattavan pitkään, eikä 30-vuotias ole pettänyt heitä tähän kauteen asti. Puolustajat: Jamie Carragher -- Carragher on epäilemättä ollut Liverpoolin tasaisin ja uskollisin puolustaja siitä lähtien, kun hän tuli Liverpooliin nuorena 22 vuotta sitten. Kukaan ei välitä Liverpoolista enemmän kuin Carragher, joka on ollut ilmiömäinen pelaaja ja omistautunut ammattilainen koko uransa ajan Anfieldillä. Hänen paikastaan suosikkini Liveprool XI:ssä ei voi olla epäilystäkään Sami Hyppia -- Toinen uskollinen palvelija Merseysidellä, Hyppia teki 318 esiintymistä ja 22 maalia 10 vuoden aikana Anfieldillä. Liverpoolin entinen kapteeni antoi kaikkensa seuran eteen ja oli tunnettu paitsi huikeista suorituksistaan myös kyvystään johtaa nuoria pelaajia heidän pyrkimyksessään tulla todelliseksi ammattilaiseksi. Entisen suomalaisen keskikenttäpelaajan vastaanotto, kun hän palasi kesällä Anfieldille Bayer Leverkusenin kanssa, osoittaa vain Hyppian säilyttäneen suosion Liverpoolin fanien keskuudessa. Stephanne Henchoz - Kenties mielenkiintoinen valinta joidenkin mielestä, kun otetaan huomioon, että Daniel Aggerin ja Martin Skrtelin kaltaiset pelaajat ovat sittemmin täyttäneet keskikentän puolustajan roolin. Valitsen kuitenkin Henchozin pitkälti sveitsiläisen kansainvälisen ja edellä mainitun Hyppian välisen suhteen vuoksi. Mielestäni tämä (yhdessä Jamien rotaation kanssa keskikentälle) on viimeinen vankka puolustusparivaljakko punaisille (Skrtel ja Agger hitsautuivat kunnolla yhteen vasta viime vuoden loppupuolella). Loistavan puolustajakaksikon puoliskona Henchoz ansaitsee paikkansa XI:ssäni John Arne Riise -- Mielestäni Riise oli Liverpoolin viimeinen vankka vasen puolustaja. Norjalainen oli yksi Redsin ykkösnimistä 7 seuravuotensa aikana. Vasemman jalan raketin ohella Riise oli vankka vasen puolustaja, joka pystyi myös seuraamaan eteenpäin ja auttamaan hyökkäyksessä. Jose Enrique näytti viime kaudella lupaavalta, mutta hän on viime aikoina ollut vaikeuksissa, kun taas Glen Johnson on joutunut viime aikoina vaihtopelaajaksi. Punaiset tarvitsisivat Riiseä mielestäni edelleen. Keskikenttäpelaajat Steven Gerrard -- Ehdoton valinta. Steven Gerrard on yksi maailman parhaista keskikenttäpelaajista, ja siksi hän on mukana tässä Liverpoolin XI:ssä. Olipa kyse sitten ratkaisevista maaleista, joilla hän auttaa joukkuettaan Mestarien liigassa tai FA Cupin finaalissa, tai mahdollisuuksien luomisesta, Gerrard pystyy kaikkeen. Redsin kapteeni johtaa joukkuettaan läpi paksun ja laihan, ja hän on epäilemättä osa parasta XI-joukkuettani. Xabi Alonso - En ymmärrä, miksi Benitez koskaan päästi hänet pois. Alonson syöttövalikoima ja -taidot ovat ehkä maailman parhaat. Sen lisäksi, että espanjalainen on vankka puolustava keskikenttäpelaaja, hän voi luoda mahdollisuuksia jalkojen heilautuksella viiltävällä syötöllään eteenpäin. Ottaen huomioon, että hän on yksi ensimmäisistä nimistä Bernabeun joukkuelomakkeessa näinä päivinä, ei ole epäilystäkään siitä, etteikö Alonso pitäisi sisällyttää tähän kokoonpanoon. Dietmar Hamann -- Yksi aliarvostetuimmista pelaajista aikanaan Liverpoolissa. Hamann oli varhainen versio Alonsosta jos niin halutaan. Saksalainen oli dynaaminen keskikenttäpelaaja, joka ensisijaisesti pysäytti vastustajan hyökkäyksiä, mutta jolla oli myös kyky luoda mahdollisuuksia. Itse en koskaan unohda hänen uskomatonta suoritustaan Liverpoolin Mestarien liigan voiton toisella puoliajalla vuonna 2005 - Kaka oli hallitseva ensimmäisellä puoliajalla, mutta Hamann sulki hänet toisella puoliajalla, kun Liverpool nousi 3-3-tasapeliin. Saksalainen oli pelkkää solidia ollessaan Merseysidella. Luis Garcia -- Toinen valinta, josta monet eivät ehkä ole samaa mieltä, mutta on olemassa syy, miksi fanit laulavat yhä espanjalaisen nimeä Anfieldin terasseilla.</w:t>
      </w:r>
    </w:p>
    <w:p>
      <w:r>
        <w:rPr>
          <w:b/>
          <w:color w:val="FF0000"/>
        </w:rPr>
        <w:t xml:space="preserve">id 1</w:t>
      </w:r>
    </w:p>
    <w:p>
      <w:r>
        <w:rPr>
          <w:b w:val="0"/>
        </w:rPr>
        <w:t xml:space="preserve">Haku Kuuluisa australialainen taiteilija Charles "Blackman" syrjitty Ei olisi ensimmäinen kerta, kun mustaa miestä syrjitään, mutta tässä tapauksessa hän on valkoinen. Racing Information Services Australia (RISA), joka valvoo kilpahevosten rekisteröintiä ja nimeämistä, on laittanut 'Blackman'-nimisen kaksivuotiaan tamman mustalle listalle (ironiaa ei ole hukassa) saatuaan yhden valituksen. Valmentaja David Hayesille ilmoitettiin, että "Blackman-nimi "voitaisiin tulkita loukkaavaksi", ja hänen oli pakko vaihtaa nimi muotoon "lady blackman". Nimellä 'Blackman' on itse asiassa merkittävä merkitys. Hevonen on Excellent Art -nimisen oriin hevonen, ja kuten usein käy, varsa saa nimen, joka liittyy jotenkin oriin nimeen. Kun nimeä päätettiin, mainittiin kuuluisa australialainen taiteilija Charles Blackman. Excellent Art -teoksestaan tunnettu Blackman on yksi tunnetuimmista australialaisista taiteilijoista, joka elää vielä nykyäänkin. Hän on tunnettu erityisesti 1950-luvun Koulutyttö- ja Liisa Ihmemaassa -sarjoistaan. Niinpä valmentaja ja hänen henkilökuntansa päättivät, että "Blackman" olisi täydellinen nimi hevoselle ja sopiva kunnianosoitus Blackmanille. Kunnes RISA päätti ryhtyä toimiin, kun nimestä oli tehty yksinäinen valitus. Joku syrjivä luuseri, jolla ei ollut juuri lainkaan aikaa, päätti valittaa, että hevosen nimi on rasistisesti loukkaava.  Sen sijaan, että RISA olisi ottanut valituksen vastaan ja arkistoinut sen "luuserin" alle, se päätti viisaudessaan, että valitus oli pätevä ja nimi oli muutettava. Vaikka he tutkivat nimen syyn, he päättivät, että "ilman asiayhteyttä" sitä ei voitu käyttää. Kun luin tämän, järkyttyneet kellot alkoivat soida. Koska tämän miehen nimi oli "Blackman", hevosta ei voitu nimetä hänen mukaansa. Eikö herra Blackmania syrjitä? Jos hevosen nimi olisi ollut "Jones" tai "Smith", se olisi varmasti ollut hyväksyttävää. Entä jos hevosen nimi olisi ollut "whiteman"? Älkää käsittäkö minua väärin, rasismi on tuhoisaa, eikä sitä pitäisi suvaita, mutta tässä tapauksessa ei selvästikään ole edes tapausta, johon voitaisiin vastata. Onko yhteiskunnasta tullut niin pelokas, että yhden ihmisen mielipide voi vaikuttaa suoraan niin moniin. Herra Blackmanilta on riistetty tämä kunnia, koska joku huonosti johdettu vapaustaistelija unohti ottaa lääkkeensä. Jos käyttäisin nimeä valkoinen, ruskea, musta, harmaa, olisin erittäin huolissani siitä, että lähitulevaisuudessa nimeni painaminen tai julkaiseminen kielletään peläten jonkun loukkaamista. Quentin Tarrantinolle on soitettava Reservoir Dogs -elokuvan uudelleenkäsikirjoittamista varten, koska pelätään, että päähenkilöiden nimet ovat loukanneet 100 prosenttia väestöstä. Australian on katsottava itseään kunnolla läpi sormien. Aikoinaan moitimme Amerikkaa siitä, että se on liian poliittisesti korrekti. Nyt Amerikassa on musta mies Valkoisessa talossa!                                         En halua elää yhteiskunnassa, jossa pelkään loukkaavani jotakuta tai jossa minun on jatkuvasti valvottava, mitä suustani tulee.                                                                                              Mitä minun pitäisi tehdä, kun tilaan kahvilasta kahvia tai teetä? "Saisinko mustan kahvin, voi paska, anteeksi. Kahvi ilman maitoa. 'Miten haluaisit teesi?' 'Valkoinen ja yksi kiitos. Voi ei, anteeksi, hitto, minun piti sanoa, maidolla ja sokerilla' Jos emme puutu tähän asiaan nyt, yhteiskunnastamme tulee hyvin surullinen ja pelottava paikka elää. Lopuksi haluaisin mainita, että Richmondissa on hieno hotelli nimeltä "The Blackman Hotel". Siellä on 670 digitaalisesti jäljennettyä Charles Blackmanin taidegrafiikkaa. Ihmettelen, milloin tämä hotelli suljetaan, koska nimeä "Blackman" ei käytetä asiayhteydessä. Tai ehkä tämä hotelli on vain mustille ihmisille.  Oli miten oli, viikonloppuna Melbournen-matkallani piipahdan siellä oluella, ihailen ja osoitan kunnioitusta suurelle australialaiselle taiteilijalle. Ihan vain sivuhuomautuksena - olin illallisella osana australialaisten ryhmää New Yorkissa. Aterian päätteeksi tilasimme kahvia - pitkä musta, kaksi lyhyttä mustaa ja valkoisen kahvin. Tarjoilija luennoi meille viisi minuuttia siitä, kuinka "Yhdysvalloissa ei saa sanoa tuollaisia asioita" ja kuinka "rasistisia" olimme. Sanomattakin on selvää, että me kaikki nauroimme. Surullista mutta totta. Jos nimi oli rasistinen loukkaus, se olisi ehdottomasti poistettava luettelosta - älykäs ja syvällisesti merkityksellinen nimi olisi kuitenkin julistettava menestyksekkään monikielisen ja moniarvoisen yrityksen tieksi eteenpäin.</w:t>
      </w:r>
    </w:p>
    <w:p>
      <w:r>
        <w:rPr>
          <w:b/>
          <w:color w:val="FF0000"/>
        </w:rPr>
        <w:t xml:space="preserve">id 2</w:t>
      </w:r>
    </w:p>
    <w:p>
      <w:r>
        <w:rPr>
          <w:b w:val="0"/>
        </w:rPr>
        <w:t xml:space="preserve">The 2030 Problem: Caring for Aging Baby Boomers Address correspondance to James R. Knickman, Ph.D., Vice President for Research and Evaluation, The Robert Wood Johnson Foundation, Box 2316, Princeton, NJ 08543. Emily Snell, B.A., on vanhempi tutkimusassistentti Robert Wood Johnson -säätiössä. Kirjoitus on kirjoitettu tohtori Knickmanin toimiessa Regents' Lecturerina Kalifornian yliopistossa (UC), Berkeleyssä. Olemme kiitollisia sekä Berkeleyn yliopistossa että Robert Wood Johnson -säätiössä työskentelevien kollegoiden tuesta ja panoksesta. Mielipiteet ja johtopäätökset ovat kirjoittajien omia, eikä niiden ole tarkoitus heijastaa rahoittavien laitosten mielipiteitä ja johtopäätöksiä. Tiivistelmä Tavoite Arvioida tulevia haasteita, jotka liittyvät suurten joukkojen hauraiden vanhusten hoitamiseen Baby Boom -sukupolven ikääntyessä. Tutkimusasetelma Taloudellisten ja demografisten tietojen tarkastelu sekä simulaatiot ennustetuista sosioekonomisista ja demografisista malleista vuonna 2030 muodostavat perustan, jonka pohjalta tarkastellaan ikääntyneiden hoitamiseen liittyviä haasteita, jotka yhteiskunnan on kohdattava. Tutkimusasetelma Ikääntyneistä huolehtimiseen liittyviä haasteita vuonna 2030 tarkastellaan useiden analyysien avulla: (1) kehitetään ja analysoidaan makrotaloudellisen taakan mittareita, (2) analysoidaan ja kootaan yhteen vammaisuuden suuntauksia, pitkäaikaishoidon maksutapoja, terveenä ikääntymistä ja ikääntymisen kulttuurisia näkemyksiä koskeva kirjallisuus ja (3) laaditaan simulaatioita Baby Boom -sukupolven tulevista tulo- ja varallisuusmalleista. Tärkeimmät tulokset Ikääntymisen aiheuttaman taloudellisen taakan ei pitäisi olla vuonna 2030 suurempi kuin se taloudellinen taakka, joka liittyi suuren määrän baby boom -lapsia kasvattamiseen 1960-luvulla. Vanhusten hoidon todelliset haasteet vuonna 2030 ovat seuraavat: (1) varmistetaan, että yhteiskunta kehittää pitkäaikaishoidon maksu- ja vakuutusjärjestelmiä, jotka toimivat nykyisiä paremmin, (2) hyödynnetään lääketieteen ja käyttäytymisterveyden edistysaskeleita, jotta vanhukset pysyvät mahdollisimman terveinä ja aktiivisina, (3) muutetaan yhteiskunnan tapaa järjestää yhteiskunnalliset palvelut niin, että hoito on helpommin saatavilla, ja (4) muutetaan kulttuurista näkemystä ikääntymisestä, jotta varmistetaan, että kaikenikäiset otetaan mukaan yhteisön elämään. Johtopäätökset Jotta Baby Boom -ikäisten pitkäaikaishoitotarpeisiin voidaan vastata, yhteiskunnallisen ja julkisen politiikan muutokset on aloitettava pian. Yhä useampien ikääntyneiden taloudellisiin ja sosiaalipalveluihin liittyviin rasitteisiin vastaaminen ei ole pelottava tehtävä, jos tarvittavat muutokset tehdään nyt eikä vasta sitten, kun suuret ikäluokat todella tarvitsevat pitkäaikaishoitoa. Pitkäaikaishoidon alalla merkittävä poliittinen huolenaihe on ikääntyvän yhteiskunnan aiheuttama mahdollinen taakka hoitojärjestelmälle ja julkiselle taloudelle. Vuoden 2030 ongelmaan liittyy haaste varmistaa, että riittävät resurssit ja tehokas palvelujärjestelmä ovat käytettävissä kolmenkymmenen vuoden kuluttua, jolloin vanhusväestön määrä on kaksinkertainen nykyiseen verrattuna. Suuri osa tästä kasvusta johtuu Baby Boomers -ikäisten ikääntymisestä, jotka vuonna 2030 ovat 66-84-vuotiaita - "nuoria vanhuksia" - ja joita on 61 miljoonaa. Baby Boomerien lisäksi ennen vuotta 1946 syntyneitä, eli "vanhimpia vanhuksia", on vuonna 2030 9 miljoonaa ihmistä. Tässä asiakirjassa arvioidaan vuoden 2030 ongelman taloudellisia ulottuvuuksia. Ensimmäisessä osassa tarkastellaan kirjallisuutta ja logiikkaa, joiden mukaan ikääntyminen yleensä ja erityisesti pitkäaikaishoitopalvelut muodostavat yhteiskunnalle ylivoimaisen taloudellisen taakan vuoteen 2030 mennessä. Sitten esitetään uusi taakka-analyysi, jonka mukaan kokonaisresurssien ei pitäisi olla merkittävä ongelma vuosisadan puolivälin taloudessa. Lopuksi esitellään neljä keskeistä haastetta, jotka edustavat pitkäaikaishoidon todellista taloudellista taakkaa 2000-luvulla. Nämä haasteet ovat merkittäviä, mutta ne eroavat makrokustannuskysymyksistä. Minkälaista taloudellista taakkaa voitaisiin pitää ylivoimaisena? Olemassa olevassa kirjallisuudessa tätä ei koskaan määritellä yksiselitteisesti, mutta käsitys on, että taakkaa voidaan pitää ylivoimaisena, jos: (a) veroasteita on nostettava dramaattisesti, b) talouskasvu hidastuu korkeiden palvelukustannusten vuoksi, jotka estävät muut sosiaaliset investoinnit, tai c) tulevien työntekijäsukupolvien yleinen hyvinvointi on palvelukustannusten ja tulonsiirtojen vuoksi huonompi kuin nykyisten työntekijöiden. Keskustelulla on merkittäviä vaikutuksia julkiselle politiikalle ja yksityisille toimijoille, jotka pyrkivät kehittämään tehokkaan hoitojärjestelmän 2000-luvun puoliväliä varten. Ikääntyvään yhteiskuntaan liittyvissä julkisissa poliittisissa tavoitteissa on tasapainotettava tarve tarjota riittäviä palveluja ja tulonsiirtoja sekä intressi ylläpitää muiden kuin ikääntyneiden taloudellista ja sosiaalista hyvinvointia. Keskustelun kohteena olevat taloudelliset haasteet ovat sellaisia, että lähitulevaisuudessa alkava julkinen ja yksityinen kehitys helpottaa huomattavasti tulevaa taakkaa.</w:t>
      </w:r>
    </w:p>
    <w:p>
      <w:r>
        <w:rPr>
          <w:b/>
          <w:color w:val="FF0000"/>
        </w:rPr>
        <w:t xml:space="preserve">id 3</w:t>
      </w:r>
    </w:p>
    <w:p>
      <w:r>
        <w:rPr>
          <w:b w:val="0"/>
        </w:rPr>
        <w:t xml:space="preserve">Hei. Toivon, että jaatte näkemyksenne ja tukenne. Arvostan tätä foorumia erittäin paljon. Ajattelen aina, että asiat voisivat olla paljon huonomminkin, mutta rehellisesti sanottuna en olisi ikinä uskonut, että olisin tässä tilanteessa. Aluksi sanottakoon, että perheeni on käynyt läpi monia vastoinkäymisiä viimeisen noin 5 vuoden aikana, joita kommentoin ehkä myöhemmin. Mutta tämä pitkä tuskien jakso on mielestäni johtanut siihen epävarmaan tilanteeseen, jossa olemme nyt, ja tästä haluan kertoa teille. Äitini kärsi burn-outista, ja hän vietti viime vuonna 3 kuukautta psykiatrisessa sairaalassa. Hän pääsi sieltä pois, mutta sai pian toisen romahduksen, ja hänet on palautettu sairaalaan jo 1 1/2 kuukautta sitten. Erään monimutkaisen tilanteen vuoksi, josta en halua puhua, äitini oli kotimme pääasiallinen tulonlähde. Hänen terveydentilansa heikkeneminen on tuonut perheellemme suuria taloudellisia vaikeuksia ja paljon henkistä kipua ja masennusta. Kaiken kukkuraksi isäni menetti tänään työnsä. Hänellä oli kolmen kuukauden koeaika, ja hänet irtisanottiin. Hän uskoo nyt, että on vaikea löytää uutta työtä. Valmistun nyt yliopistosta, ja olen etsinyt töitä kuukausia löytämättä mitään. Tämä oli masentanut minua hirveästi. Sain kuitenkin hiljattain sopimustyön, jonka avulla saan aikaa. Tämä vakavan taloudellisen ahdingon ja äitini mielisairauden yhdistelmä on ollut perheelle tuhoisa. Vanhempani sopivat tänään, että he eroavat. Äitini muuttaa isoäitini luo (jos hänet päästetään sairaalasta). Isäni on löydettävä työpaikka selviytyäkseen, mutta hän on nyt pessimistinen. Myös minun on löydettävä vakituinen työpaikka selviytyäkseni. Mutta työmarkkinat ovat synkät. En olisi ikinä uskonut, että elämä saa minut polvilleen näin. Myymme kotimme, enkä tiedä, missä asun parin viikon päästä. Minulla on nuori sisko, joka tarvitsee edelleen hoitoa, eikä hänen elämänsä, kuten voitte kuvitella, ole pelkästään ruusuista. Ja hän on myös paljon työtä. Kiitän Jumalaa omasta ja siskoni terveydestä ja siitä, että sain mahdollisuuden valmistua yliopistosta. Mutta juuri nyt olen suuressa epätoivossa. Pelkään päätyväni kadulle. Tämän lisäksi minulla ei ole vakituista parisuhdetta tytön kanssa, ja pelkään, että jään yksin hyvin pitkäksi aikaa. Kuka tykkää kaverista, jolla on näin sekaisin oleva perhe ja elämä? Kärsin paljon yksinäisyydestä (siksi lempinimeni) jostain syystä, jota en osaa selittää. Olen 22-vuotias mies. Fiksu, hauska, komea ja rehellinen. Ja toiveeni onnellisesta elämästä on murskautumassa olosuhteisiin. Tuntuu jo paremmalta kun kirjoitan tämän ylös. Tiedän, ettei tämä korvaa psykologia. Olen käynyt terapeutilla ja perhelääkärilläni. Se auttoi hieman. Tämäkin auttaa hieman. Hei ja tervetuloa foorumille. Kuulostaa kyllä siltä, että koko perheesi on kokenut paljon. Se ei voi olla helppoa kenellekään, alkaen siitä, että äitisi kärsii mielisairaudesta ja on ollut kahdesti sairaalahoidossa (olen kokenut sen ja tiedän, millaista se on), vanhempiesi ihmissuhteiden rasituksesta ja tietysti sinusta ja siskostasi. Kuulostaa siltä, että näissä olosuhteissa te kaikki teette parhaanne selvittääksenne käytännön asiat, mutta tunteiden korjaaminen vie tietysti kauemmin. Asuuko siskosi siis isäsi luona sen jälkeen, kun perheen koti on myyty, ja jos näin on, etkö voi jäädä sinne vai eikö uusi asunto ole tarpeeksi suuri? Jos näin ei ole, onko sinulla ystävää tai ystäviä, joiden kanssa voisit vuokrata kiinteistön, tai voisitko harkita asunnon jakamista? Ymmärrän huolesi yksinäisyydestä, mutta jos joku ei halua tuntea sinua sukuhistoriasi vuoksi, ovatko he ylipäätään tuntemisen arvoisia? Luulen, että se, mitä olet kokenut, tarkoittaa luultavasti sitä, että olet entistäkin ymmärtäväisempi ja suvaitsevaisempi muita ja sellaisia ihmisiä kohtaan.</w:t>
      </w:r>
    </w:p>
    <w:p>
      <w:r>
        <w:rPr>
          <w:b/>
          <w:color w:val="FF0000"/>
        </w:rPr>
        <w:t xml:space="preserve">id 4</w:t>
      </w:r>
    </w:p>
    <w:p>
      <w:r>
        <w:rPr>
          <w:b w:val="0"/>
        </w:rPr>
        <w:t xml:space="preserve">Perustamissopimukseen sisältyvä "etuosto-oikeus" tulkitaan siten, että ainoa oikeus ostaa maata alkuasukkailta on varattu yksinomaan kruunulle. Tämä tietysti tuhoaa maan markkina-arvon, mutta antoi kruunulle oikeuden odottaa kohtuullista hintaa, joka on samanlainen kuin mitä uudisasukkaat maksoivat maasta ennen hallituksen perustamista. On syytä huomata, että ennen hallitusta tai sopimusta edeltävinä aikoina ja vastoin joidenkin käsityksiä varhaiset uudisasukkaat maksoivat useimmissa tapauksissa melko huomattavia summia maanostoista ja että syytökset siitä, että he saivat monta eekkeriä huovalla tai kirveellä, eivät itse asiassa koskeneet heitä. Hallitus oli nyt Uuden-Seelannin yhtiön rinnalla kilpailija maan ostossa ja kaupassa. Molemmat osapuolet näkivät tulonlähteenä sen, mitä yleisesti kutsuttiin hallituksen välityspalkkioksi, joka oli alkuperäisille maanomistajille maksetun hinnan ja eurooppalaisilta, joille maa myytiin, saadun hinnan välinen erotus. Tämä "erotus" vastasi itse asiassa mojovaa veroa, joka perittiin yksinomaan värilliseltä väestöltä, ja hallitus teki kaikkensa saadakseen siitä kaiken irti. Eteläsaarella maanostajia ohjeistettiin olemaan maksamatta yli kolmea pennyä hehtaarilta (15 senttiä hehtaarilta). Sopimusta edeltävien ostojen ja hallituksen sopimuksen jälkeisten ostojen välillä oli olennainen ero. Aikaisemmat uudisasukkaat eivät voineet tehdä epäoikeudenmukaisia kauppoja, ja kauppojen oli oltava selkeitä ja rehellisiä. He joutuivat tilanteeseen, jossa heidän oli tutustuttava alkuperäisväestön maankäyttötapoihin, menettelyihin ja omistusoikeuksiin, ja heidän oli varmistettava, että kaikki kaupat sinetöitiin asianmukaisesti, sillä he tiesivät ajan mittaan, että mikä tahansa hallitus voisi kyseenalaistaa heidän hankintansa ja testata sen pätevyyden. Toisaalta hallituksella ei ollut tarvetta toimia tällä tavoin, sillä se tiesi, että sillä olisi pian käytössään aseelliset joukot. (ks. Colonialismin luonne ). Koska hallituksella oli kiire, se ei pitänyt pitkistä esiselvityksistä ja halusi maan alle sen arvon. Tulos oli pian ilmeinen, sillä alkuasukkaat käyttivät nopeasti hyväkseen heidän intohimoaan halpaan maahan ja alkoivat tarjota maata, jolla oli huono omistusoikeus, mihin hintaan tahansa, jonka hallitus katsoi sopivaksi antaa. Hallituksesta tuli siis kissanristiäinen alkuasukkaiden riidoissa. Alkuperäisasukas myi heimoeroissa kiisteltyjä maita lähes ilmaiseksi, varsinkin jos myynnin seurauksena hänen kilpailijansa joutuisi riitaan englantilaisten kanssa! Tällöin hän saisi kaksinkertaisen tyydytyksen: koston ja vapautuksen velvoitteesta, jonka hän olisi kunniansa vuoksi joutunut pitämään yllä hankalaa ja epävarmaa oikeutta. Tämä on johtolanka moniin maata koskeviin ongelmiin. Vanhojen uudisasukkaiden tekemien maanostojen osalta maanomistus osoittautui turvalliseksi ja kesti ajan hammasta purren, kun taas hallituksen tekemiin maanostoihin liittyi monilla Pohjoissaaren alueilla useita levottomuuksia ja joskus myös aseellisten joukkojen käyttöä. Kapteeni Hobsonin ensimmäinen virhe. Tämä koski Kaitaian ja Paihian välistä maata, johon liittyi kaksi heimoa, Rarawa ja Ngapuhi. Ngapuhi oli asunut rauhanomaisesti kyseisellä maalla Kaitaian lähellä noin 30 vuotta sen valloittamisen jälkeen, mutta Rarawan päällikkö Nopera Panakareao ei halunnut heitä alueelle. Katso UTU:ta koskeva sivu. Nopera matkusti tapaamaan kapteeni Hobsonia, ja paluumatkalla Kaitaiaan veneellä Shortlandin kanssa häneltä kysyttiin, kuka omisti kaiken sen (Ngapuhin) maan, joka näkyi rannikolta sisäänpäin. "Se kaikki on minun", Nopera vastasi, ja kun he saapuivat Kaitaiaan, hän viihdytti Shortlandia vaikuttavalla tavalla ja järjesti hänelle suuret juhlat. Kun Shortland palasi kapteeni Hobsonin luo, hän ilmoitti, että he olivat löytäneet suuren päällikön ja maanomistajan, jota he etsivät maata etsiessään. Hobson ei sitten hukannut aikaa matkustaessaan tapaamaan Noperia ja osti häneltä paljon maata. Ongelmat alkoivat pian, kun Ngapuhi sai tietää, että Nopera oli myynyt heidän maansa. Sadat soturit molemmilta puolilta alkoivat taistella toisiaan vastaan, ja välittömästi paikalle tuotiin lähetyssaarnaajia ja muita, jotka pyrkivät saamaan aikaan rauhan ja lopettamaan taistelut, ennen kuin heimojen välinen laajamittainen teurastus alkoi. Vähäisen määrän kuolemaan johtaneiden taistelujen jälkeen</w:t>
      </w:r>
    </w:p>
    <w:p>
      <w:r>
        <w:rPr>
          <w:b/>
          <w:color w:val="FF0000"/>
        </w:rPr>
        <w:t xml:space="preserve">id 5</w:t>
      </w:r>
    </w:p>
    <w:p>
      <w:r>
        <w:rPr>
          <w:b w:val="0"/>
        </w:rPr>
        <w:t xml:space="preserve">Huomaa: tällä verkkosivustolla olevat tiedot ovat luonteeltaan yleisiä, eikä niitä ole tarkoitettu henkilökohtaisiksi tai ammatillisiksi neuvoiksi. Etsi tältä sivustolta: Opeta lapsiasi kotona! Tervetuloa kotiopetuksen maailmaan - oppimista ilman koulua! Aloitimme virallisesti kolmen lapsemme kouluttamisen vuonna 1985, kun vanhin lapsistamme oli viisivuotias. Todellisuudessa olimme auttaneet heitä oppimaan sen, mitä heidän on opittava, kun he kasvoivat ja tutkivat ja löysivät tämän hämmästyttävän maailman siitä lähtien, kun he kukin olivat syntyneet! Kannatan intohimoisesti sitä, että lasten annetaan oppia ilman turhaa stressiä ja kilpailua ja että kehitystarpeisiin vastataan heidän yksilöllisiin oppimistyyleihinsä ja mieltymyksiinsä sopivilla tavoilla. Olemme kotiopettajaperhe, kouluttamaton perhe ja luonnollinen oppimisperhe! Tällä sivustolla on satoja artikkeleita, jotka auttavat sinua rakentamaan luottamusta kotiopetusperheenä. "Kiitos... Toimittamanne tieto on aitoa ja anteliasta - fantastista luettavaa. Rehellisyytesi on harvinaista. Useimmat kirjat eivät oikeastaan selitä 'miten' yhtä hyvin kuin sinä."" Tracy Tilaa Beverleyn neljännesvuosittain ilmestyvä aikakauslehti, jossa hän jakaa 25 vuoden aikana saamiaan oivalluksia ja kokemuksia kotikasvattajana. Opetussuunnitelmavinkkejä ja linkkejä nettiresursseihin ja artikkeleihin jokaisessa numerossa! 18 dollaria painettuna (1 vuosi) 12 dollaria ezine (1 vuosi) Ihmisen älykkyys perustuu suurelta osin kykyymme tehdä abstraktioita. Kieli on abstraktio. Matematiikka on abstraktio. Tiede on abstraktio. Filosofia on abstraktio. On selvää, että kyky tehdä ja ymmärtää abstraktioita on tärkeä. Mutta jos haluat ymmärtää appelsiinimehua, sinun on ensin ymmärrettävä appelsiinia. Jos haluat opettaa vauvalle äitiyden käsitteen, et luultavasti halua aloittaa keskustelua lisääntymisestä. Haluat aloittaa jostain sellaisesta, jonka vauva ymmärtää ja josta on kiinnostunut: Äiti. Rakenna sitten sen varaan. Me kaikki opimme melko varhain, että kuumat asiat voivat aiheuttaa meille kipua. Mutta luultavasti opimme tuon abstraktion konkreettisesta, todellisesta esimerkistä. Olen varma, että vaimoni ja minä selitimme pojallemme abstraktin käsitteen monta kertaa: "Älä koske kuumiin esineisiin!" Mutta hän oppi sen eräänä iltana, kun hän auttoi äitiään laittamaan ruokaa. Tämä todellisuus perustuu motivaatioon . Poikaani ei 5-vuotiaana motivoinut suuresti halu hyötyä vanhempiensa vuosien kokemuksesta. Häntä motivoi kuitenkin halu olla tuntematta kipua. Pythagoraan lause on hämmästyttävä, voimakas työkalu. Mutta jos haluat opettaa Pythagoraan lauseen nuorelle, minkä lähestymistavan uskot onnistuvan paremmin (kuvittele, että havainnollistan näitä käsitteitä taululla, kun puhun): ?  Tässä on kolmio. Mikä on hypotenuusan pituus? Hypotenuusan pituus voidaan määrittää tällä kaavalla: hypotenuusan neliö on yhtä suuri kuin kahden muun sivun neliöiden summa. Kokeillaanpa tätä. ?  Pesäpallotontilla on 90' matkaa aloituslevyltä ensimmäiselle pesälle. Ensimmäiseltä pesältä toiselle pesälle on myös 90'. Kuinka pitkä matka on suoraan toiselta pesältä kotipesälle? Kreikkalainen matemaatikko Pythagoras näytti meille 2500 vuotta sitten, miten tämä voidaan selvittää: kotipesän ja kakkospesän välisen etäisyyden neliö on yhtä suuri kuin kotipesän ja ykköspesän välisen etäisyyden neliön ja ykköspesän ja kakkospesän välisen etäisyyden neliön summa. Kokeillaanpa tätä. Kun vanhenemme, kykymme yhdistää abstraktio nopeasti konkreettiseen esimerkkiin, joka liittyy elämäämme, paranee. Kotikoulun opettajana sinun vastuullasi on arvioida, missä oppilas on tällä jatkumolla, ja mukauttaa tapa, jolla esittelet uusia käsitteitä, sen mukaisesti. Se on taidetta. Mutta lasiset silmät tarkoittavat luultavasti jotain. Ja innostuksen taso kertoo myös paljon. Miten keksit hyviä konkreettisia esimerkkejä abstraktiosta? Mieti, mikä innostaa oppilasta. Tässä ovat tyypillisiä lähtökohtojani: urheilu; raha; seurustelu; pelit; perhe; elektroniikka; oma tulevaisuus. Oliko tästä artikkelista apua? Oliko se sinulle 1,00 dollarin arvoinen? 1 dollarin lahjoituksesi auttaa pitämään tämän sivuston toiminnassa ja antaa Beverley Painen jatkaa auttamista rohkaisemaan ja rauhoittamaan perheitä, jotka haluavat parempia tuloksia lapsilleen. Kiitos - apuasi arvostetaan suuresti! Tee lahjoitus ja auta pitämään Beverley Paine verkossa! Vuodesta 1989 lähtien Beverley Paine on vakaasti edistänyt ja tukenut kotiopetusta australialaisperheiden koulutusvalintana. Hänen kirjojensa ja verkkosivujensa tavoitteena on demystifioida koulutusta, hellävaraisesti kouluttamatta perheitä...</w:t>
      </w:r>
    </w:p>
    <w:p>
      <w:r>
        <w:rPr>
          <w:b/>
          <w:color w:val="FF0000"/>
        </w:rPr>
        <w:t xml:space="preserve">id 6</w:t>
      </w:r>
    </w:p>
    <w:p>
      <w:r>
        <w:rPr>
          <w:b w:val="0"/>
        </w:rPr>
        <w:t xml:space="preserve">Tuottavimpien tuntemieni ihmisten salaisuudet Kuten useimmat muutkin, olen huolissani tuottavuudesta. Koska päivässä ei ole enempää tunteja, miten saan enemmän aikaan? Tämä on saanut minut pohtimaan niitä todella tuottavia ihmisiä, jotka olen tuntenut tai joiden kanssa olen työskennellyt urani aikana. Heillä kaikilla on tiettyjä yhteisiä piirteitä: 1. Heillä on elämä. Todella luovilla innovaattoreilla tai ongelmanratkaisijoilla on rikas elämä työn ulkopuolella, eivätkä he ole hullun keskittyneitä, myöhään illalla tai aikaisin aamulla työskenteleviä tyyppejä. Yksi tuntemistani hienoimmista toimitusjohtajista, WebCT:n perustaja Carol Vallone, valmensi paikallista softball-joukkuettaan. Hän sanoi, että siellä hän hioi johtamistaitojaan. Se tarkoitti myös sitä, että hänen oli irrotettava ajatuksensa työstä ja ajateltava eri tavoin. Ei ihme, että akateemiset tutkimukset osoittavat jatkuvasti, että ulkoiset sitoumukset korreloivat vahvasti korkeiden saavutusten kanssa. 2. He pitävät taukoja. On helppo ajatella, että saat enemmän aikaan, jos et koskaan pysähdy. Neurotieteiden perusteella on kuitenkin selvää, että resurssit ehtyvät helposti (väsymys) ja meistä tulee nopeasti jäykkiä ja kapeakatseisia (tunnelinäkö). Toisin sanoen jumiudumme. Tauon pitäminen - jo pelkkä minuutin kävely - voi nollata ja virkistää mielesi, jolloin näet ratkaisuja, joita toinen tunti työpöydän ääressä ei olisi paljastanut. Se on yksi syy siihen, että saamme usein parhaat ideamme ajamalla kotiin. 3. He ovat usein työskennelleet useilla eri toimialoilla. Tämä tarkoittaa, että he kyseenalaistavat säännöllisesti ortodokseja, koska he ovat nähneet erilaisia viitekehyksiä ja lähestymistapoja. He eivät ehkä pidä niin paljon itsestäänselvyyksiä, ja heillä on kokemusta nähdä ongelmien uudelleen muotoilun arvo. 4. Heillä on loistavia ulkopuolisia yhteistyökumppaneita. Joskus nämä yhteistyökumppanit ovat virallisia, usein eivät. Mutta heidän äänitorvensa eivät ole vain välittömiä kollegoita tai asiakkaita. Heidän laajojen verkostojensa ansiosta he voivat ottaa mukaan laajemman valikoiman ajattelutapoja, kontakteja ja tietoja, ja he tuovat valoa ja ilmaa liiketoimintaan. Kaikki nämä ominaisuudet osoittavat, että todella tuottavilla ihmisillä on hyvin laaja ja rikas perifeerinen näkemys: ulkoisia sitoumuksia, aikaa hengittää, useita näkökulmia ja kontakteja. Nämä henkilöt tuovat pöytään paljon enemmän kuin heidän välitön tehtävänsä tai työnsä edellyttää. He ovat tuottavia, koska heillä on niin runsaasti resursseja, joita he voivat hyödyntää: tiedettä, musiikkia, taidetta, kirjallisuutta, teatteria, huonekalujen suunnittelua, ruukkukasveja - mitä vain. Heissä on aina paljon enemmän kuin mitä silmä näkee. Tämä tarkoittaa sitä, että tuottavuuden salaisuus ei ole uusi organisointilaite, ohjelmisto tai uusi sovellus. Se on se, että on koko elämä.</w:t>
      </w:r>
    </w:p>
    <w:p>
      <w:r>
        <w:rPr>
          <w:b/>
          <w:color w:val="FF0000"/>
        </w:rPr>
        <w:t xml:space="preserve">id 7</w:t>
      </w:r>
    </w:p>
    <w:p>
      <w:r>
        <w:rPr>
          <w:b w:val="0"/>
        </w:rPr>
        <w:t xml:space="preserve">Amazonin Nine Inch Nails -kauppa Musiikki Kuvat Elämäkerta Nine Inch Nails (NIN) perustettiin vuonna 1988, ja se on edelleen perustajansa Trent Reznorin lahjakkuuden väline. Reznorin industrial rockin brändi on toisinaan karua, usein tinkimätöntä ja sitä täydentävät perverssit, kidutetut kuvat. Ammatillisesti hän on usein joutunut ristiriitaan viihdeteollisuuden kanssa, mikä on johtanut myrskyisiin suhteisiin ja jatkuviin oikeusriitoihin. Toimitukselliset arvostelut Amazon.com Suurin ero mahtavan studioalbumin ja mahtavan livealbumin välillä? Intensiivisyys. Nine Inch Nailsin Fragility 2.0 -Yhdysvaltakiertueen aikana vuonna 2000 nauhoitettu livealbumi And All That Could Have Been tarjoaa tämän ominaisuuden runsain mitoin. Siitä on apua, että Trent Reznorilla on bändi, eikä pelkkiä koskettimia, jotka auttavat häntä työstämään läpi 16 raivokkaan mutta yllättävän kuunneltavissa olevan musiikillisen vitriolin, joka teki hänestä tähden. Live-muusikot, jotka antavat hänelle vapautta tempon suhteen, auttavat potkaisemaan "Closer"-kappaleen vauhtia ja antavat tunnelmallista painoa hitaalle versiolle "The Frailista". Bändi repii vanhaa materiaalia riemukkaasti; Reznor kuulostaa "Head Like a Hole" -kappaleen soittaessaan yhtä vihaiselta kuin vuonna 1989. CD:n päättää "Hurt", joka saattaa tuntua oudolta valinnalta, mutta jotenkin kaiken edellisen jälkeen se on kuin tragedian loppuratkaisu. Vaikka CD-levy voi vangita vain palan NINin lavalla vallitsevasta energiasta, heidän ensimmäinen livealbuminsa on intensiivinen, toisinaan musertava tallenne, joka vahvistaa entisestään NINin jatkuvaa suosiota ja vaikutusvaltaa. --Genevieve Williams Yksi elektroniikkapainotteisen musiikin live-esiintymisten haittapuolista on se, että suuri osa siitä ei yksinkertaisesti ole liveä, vaan ennalta nauhoitettuja looppeja. "And All That Could Have Been" kärsii hieman tästä, mutta live-instrumentaation intensiteetti (Reznorin laulu mukaan lukien) korvaa tämän puutteen erinomaisesti. "The Fragile", vaikka onkin mestariteos, oli ylituotettu; sen sijaan "And All That Could Have Been" säilyttää raa'an tunnelman, joka on loistelias, repivä. Erityisen hienoa on nähdä, miten NIN on pitänyt varhaiset kappaleet elossa ja elinvoimaisina. "Head Like a Hole" ja "Terrible Lie" (kappaleelta "Pretty Hate Machine") ovat täysin päivitettyjä. Tee kaikkesi hankkiaksesi deluxe-painoksen. "Still"-levy (hattuvinkki Joy Divisionille?) on hätkähdyttävä kontrasti "And All That Could Have Beenille". Siinä missä edellinen on kovaääninen, katarttinen massatapahtuma, jälkimmäinen on akustinen, intiimi ja toimii lähinnä jännitystä kerrostamalla. Kirkkaan talvisen aamunkoiton ääni ja tunnelma - juuri sen jälkeen, kun maailmasi on hajonnut. Live-cd uuvuttaa sinut. Akustinen levy räjäyttää sydämesi. En yleensä tunne tarvetta kirjoittaa NIN-arvosteluja vain siksi, että niitä on jo niin paljon ja omani hukkuisi mereen. Vaikka mielestäni kaikki Trentin levyt ovat nerokkaita, tämä on mielestäni se, jota suosittelen eniten. Kahden levyn setti sisältää yhden live-esityksen (ei sama esitys kuin heidän "All That Could Have Been" DVD:llä) ja yhden "unplugged" studiojulkaisun joistain aikaisemmista teoksista, mukaanlukien muutama uusi kappale. Olen jo kuullut läjän NINin live-levyjä, joita olen ostanut vuosien varrella itsenäisistä kaupoista, joten live-esitys, vaikka se soitettiinkin erittäin hyvin, ei ollut mitään uutta. NIN tuntuu soittavan aina lähes samalla kokoonpanolla jokaisessa konsertissa, joten en oikeastaan koskaan kuuntele ensimmäistäkään levyä. Jos et ole koskaan kuullut mitään NINin livekamaa, niin tämä ykköslevy on pakollinen. On siistiä nähdä, miten bändi esittää erittäin teknisiä syntetisaattoripitoisia kappaleita livenä. Joissain kohdissa Trent osaa lisätä jokaiseen biisiin oman lisänsä ja saa sen kuulostamaan paljon paremmalta kuin studioversio, mihin moni muusikko ei pysty. Tämä on oikeastaan ainoa syy, miksi otin tähden pois, henkilökohtaisen makuni vuoksi. Kakkoslevy on tämän levyn loistava hetki. Ainoa syy ostaa tämä, joten älkää tyytykö 1-levyiseen versioon, vaikka rajoitettu painos onkin vaikeampi löytää. En keksi muuta tapaa kuvailla trentin musiikin akustisia versioita...</w:t>
      </w:r>
    </w:p>
    <w:p>
      <w:r>
        <w:rPr>
          <w:b/>
          <w:color w:val="FF0000"/>
        </w:rPr>
        <w:t xml:space="preserve">id 8</w:t>
      </w:r>
    </w:p>
    <w:p>
      <w:r>
        <w:rPr>
          <w:b w:val="0"/>
        </w:rPr>
        <w:t xml:space="preserve">On toki mukava tietää, etteivät Brittany ja Santana turvautuneet pettämiseen ennen eroaan, vaikka näyttääkin siltä, että kumpikin oli alkanut lähentyä jotakuta toista. Santana tunnusti hymyilevänsä eräälle Lousivillen oppilaalle viime viikolla, ja näimme Samin ( Chord Overstreet ) halailevan Brittanyn kanssa oppilaskunnan vaalien jälkeen kauden 4. jaksossa 3: "Makeover" . No, nyt kun Brittana ei ole enää virallinen pari, käy ilmi, että ainakin toinen heistä jatkaa suhdetta jonkun uuden kanssa. (Huomautus Brittana-faneille kaikkialla: Astukaa pois siltä reunalta. Me kaikki selviämme tästä yhdessä!)) E! Onlinen mukaan , "Toinen heistä kiinnostuu jostakin toisesta". Sallikaa meidän tiivistää ajatuksemme yhteen sanaan: Ei! (Ja tässä me luulimme, ettemme voisi enää itkeä enempää kuin olemme jo itkeneet Brittanan eron takia). Jos tästä uutisesta on jotain lohtua - eikä se oikeastaan lohduta lainkaan - se on se, että tämä ei näytä johtavan täysimittaiseen suhteeseen. E! Onlinen mukaan on epätodennäköistä, että "uusi 'suhde' pysyy". Toisaalta emme tiedä, onko heillä vahvistusta sille, että se on lyhytikäinen, vai arvaavatko he vain. Ainoa jäljellä oleva kysymys on siis se, kuka tämä uusi henkilö on. Jos kyseessä on Brittany, niin ehkä hän ja Sam jatkavat edelleen suhdettaan. Sen suhteen, kenen kanssa Santana voisi aloittaa suhteet, olemme aika neuvottomia, ellei viime viikon jaksossa esiintynyt Virginia Woolf -fani ilmesty taas ohjelmaan. Muuten, huomautus Virginia Woolfille: Olet surkea. (Pyydämme anteeksi, Virginia, mutta olet syyllinen assosioinnin kautta.) Muistatko, kun viikko sitten Brittana oli vielä pari ja kaikki oli hyvin maailmassa? Ne olivat yksinkertaisempia aikoja, eikö totta?</w:t>
      </w:r>
    </w:p>
    <w:p>
      <w:r>
        <w:rPr>
          <w:b/>
          <w:color w:val="FF0000"/>
        </w:rPr>
        <w:t xml:space="preserve">id 9</w:t>
      </w:r>
    </w:p>
    <w:p>
      <w:r>
        <w:rPr>
          <w:b w:val="0"/>
        </w:rPr>
        <w:t xml:space="preserve">Evästeet element14-yhteisön verkkosivustolla Käytämme evästeitä varmistaaksemme, että saat parhaan mahdollisen käyttökokemuksen verkkosivustollamme. Jos jatkat sivuston käyttöä muuttamatta asetuksiasi, oletamme, että hyväksyt kaikki sivuston evästeet. Saat lisätietoja evästeistä ja siitä, miten voit hallita evästeasetuksiasi milloin tahansa klikkaamalla tästä . Jatka minun listojani: Sinun on kirjauduttava sisään, jotta voit tarkastella Omat listat -sivuston sisältöä. Kirjaudu sisään tai rekisteröidy . Keskustelimme hakkereiden kahtiajaosta, joka asettaa hallitukset heitä vastaan ja yritykset pyytämään heidän apuaan. Myös Yhdysvaltain hallituksen itsensä rooli on keskusteltavana, kun se käyttää omia luomuksiaan todistaakseen kybervalmiuksiaan. Hallitukset haluavat todistaa, että niillä on teknologiaa puolustautua esittelemällä omia kyberhyökkäyksiään. Tämä tarkoittaa, että hallitukset pelaavat aidan molemmilla puolilla, sekä kyberpuolustuksessa että -hyökkäyksessä. Viime aikoina useammat raportit ovat valottaneet sitä, kuinka laajoja nämä hyökkäyspyrkimykset ovat, kun taas toiset etsivät vastauksia turvallisuusongelmiin täysin uusilla käyttöjärjestelmillä. Tämä valtioiden välisen luottamuksen puute on johtanut skeptisyyteen kansainvälisesti kaupattavia ohjelmistoja ja laitteistoja kohtaan. New York Times kertoi, että Obaman hallinnon alkuvaiheessa presidentti määräsi kyberhyökkäyksiä estääkseen Iranin uraaninrikastuslaitteet. Hyökkäykset toteutettiin tiettävästi Israelin avustuksella, ja niissä käytettiin kehittynyttä haittaohjelmaa, joka lopulta tuli tunnetuksi nimellä Stuxnet. Noin 1 000 Iranin Natanzin laitoksen 5 000 sentrifugista vaarantui tämän ohjelmiston avulla, jota oli alettu kehittää Bushin aikana. Yhdysvallat on lisännyt joukkojensa määrää kybersodankäynnin torjunnassa ennennäkemättömälle tasolle. (San Francisco Sentinelin ja Gillaspy Solutionsin kautta) Iraniin on myös tehty kyberhyökkäys vieläkin tunkeilevammalla viruksella, joka on nimetty Flameksi. Yli 30 000 öljyjätti Saudi Aramcon konetta kaatui kyberhyökkäyksessä, jonka jotkut arvelevat olleen Iranin kosto Stuxnet-hyökkäyksestä. Tämä haittaohjelma kohdistui iranilaisten virkamiesten tietokoneisiin tarkoituksenaan kerätä tietoja, mikä tekee siitä kiistatta Stuxnetia vaarallisemman. Vaikka Yhdysvallat ja Israel kieltäytyvät kommentoimasta, kuka on vastuussa Flamesta, monet sormet osoittavat suoraan näitä kahta liittolaista. Strategisen maantieteellisen sijaintinsa vuoksi Georgian tasavalta ei ole vieras ulkomaisille sotatoimille rajojensa sisällä. Tänä vuonna se sai kuitenkin esimakua epäillystä venäläisestä kyberaseesta, joka tunnetaan nimellä Gerbot ja joka tunkeutui hallituksen tietokoneisiin uutisiin liittyvien verkkosivustojen linkkien kautta yrittäen hankkia Georgian ja Yhdysvaltojen välisiä turvallisuustietoja ja pystyi jopa tallentamaan ääntä ja videota saastuneista koneista. Kansallisten rajojen ylittävä epäluottamus ajaa hallituksia, kuten Yhdysvaltoja, paljastamaan tietoja hyökkäyksistä, jotta ne voivat todistaa kykynsä ja estää muita hyökkäämästä. Jotkut uskovat, että tämäntyyppinen toiminta ruokkii jotakin samanlaista kuin 1900-luvun puolivälissä käyty asevarustelukilpailu, tällä kertaa kybermaailmassa. Valvonnan sydän on täysin avoin hyökkäyksille. Ohjelmoitavilla logiikkaohjaimilla (PLC) ohjataan kaikenlaista tärkeää laitteistoa. Kaikenlaisia pumppujen, kompressoreiden, tuuletusaukkojen, generaattoreiden jne. moottoreita sekä releitä, katkaisijoita ja muita teollisuuslaitteita ohjataan PLC:n avulla. Hyökkäys näihin haavoittuviin koneisiin voi olla lamauttava mille tahansa kansakunnalle. Hallitukset ja yksityishenkilöt kehottavat yrityksiä olemaan varovaisia kansainvälisissä liiketoimissa. Tämä ei ole mikään taloudellinen strategia, vaan tarkoituksena on estää vioittuneet laitteistot, joihin voi sisältyä sisäänrakennettuja takaovia. (Simon Letchin kautta) Kiina on epäilemättä mukana tämäntyyppisessä kybersodankäynnissä, mutta kuten sen hallitus on tottunut tekemään, nämä toimet pidetään salassa. Itse asiassa suurin osa Kiinan kyberaseita koskevista tiedoista tulee julkisuuteen amerikkalaisista lähteistä, mikä vääristää niiden paikkansapitävyyttä. Intel on pitänyt koko tuotantonsa Yhdysvalloissa, vaikka kaikki muut amerikkalaiset sirujen valmistajat ovat siirtyneet Kiinaan. Australian hallitus kieltäytyi tekemästä liiketoimia kiinalaisen valmistajan Huawein kanssa, koska on spekuloitu korruptoituneista laitteista ja ohjelmistoista. Yhdysvaltain tiedustelukomitea on kehottanut yhdysvaltalaisia kuluttajia ja yrityksiä olemaan ostamatta kiinalaisten valmistajien reitittimiä. Jotkut asiantuntijat arvelevat, että ulkomaiset yritykset alkavat vastaavien pelkojen vuoksi välttää liiketoimia Microsoftin, Ciscon ja Intelin kanssa. Kybermaailmassa hyökkäys ei ole paras puolustus. Vaikka jotkut valitsevat paikalliset ja liittolaisvalmistajat, venäläinen virustorjuntaohjelmia kehittävä Kaspersky kehittää parhaillaan erikoistunutta käyttöjärjestelmää, joka on omistettu valvonta- ja tiedonhankintajärjestelmien (</w:t>
      </w:r>
    </w:p>
    <w:p>
      <w:r>
        <w:rPr>
          <w:b/>
          <w:color w:val="FF0000"/>
        </w:rPr>
        <w:t xml:space="preserve">id 10</w:t>
      </w:r>
    </w:p>
    <w:p>
      <w:r>
        <w:rPr>
          <w:b w:val="0"/>
        </w:rPr>
        <w:t xml:space="preserve">Sodanjälkeisessä Lontoossa näyttelijä Sylvia Bolluskin kainalossa kasvaa hälyttävä kasvain. Kasvain on Anthea. Kun Sylvia seisoo Mallilla kaatosateessa katsomassa kruunajaiskulkueessa, Anthea puhuu ensimmäistä kertaa. Se on tarina Sylvia Bolluskista, naisesta, joka on sekä tavallinen että poikkeuksellinen, ja hänen selviytymiskamppailustaan. Hän on epäonnistunut näyttelijätär, joka yrittää tulla toimeen sodanjälkeisessä Britanniassa kaikin mahdollisin keinoin. Suurin osa hänen perheestään ja hänen neljä edellistä aviomiestään ovat tuhoutuneet traagisissa olosuhteissa. Sitten hän tapaa Dickien, kepeän proteesimyyjän, jonka hän sydämessään tietää olevan se oikea. Mutta hänen kaipaamansa onnellinen loppu vaarantuu, kun hän sairastuu kauheaan perinnölliseen sairauteen, latenttiin kaksossyndroomaan, ja Anthea kehittyy. Huipentuma on henkeäsalpaava pyörre, joka soi hurrikaanin huimapäisen musiikin tahdissa. Sisaruskilpailu äärimmäisimmillään, ja vain toinen sisaruksista selviää leikkauksesta, jolla heidät erotetaan toisistaan. Kumpi se on? Hanki signeerattu kappale tänään hintaan 7,99 Yhdistyneessä kuningaskunnassa tai 14,99 kansainvälisissä tilauksissa.</w:t>
      </w:r>
    </w:p>
    <w:p>
      <w:r>
        <w:rPr>
          <w:b/>
          <w:color w:val="FF0000"/>
        </w:rPr>
        <w:t xml:space="preserve">id 11</w:t>
      </w:r>
    </w:p>
    <w:p>
      <w:r>
        <w:rPr>
          <w:b w:val="0"/>
        </w:rPr>
        <w:t xml:space="preserve">Daniel Phillip Deneel Apollo Valerio syntyi 21. huhtikuuta 1988. Hänen vanhempansa olivat australialaiset Michael Valerio ja Cheryle Butcher. Hän oli Cherylen neljäs lapsi, ja hän oli kaunis pieni poika. Kyllä, sanoin "oli". Danielilla ei oikeastaan ollut mahdollisuuksia elämään sen jälkeen, kun hänen vanhempansa erosivat lokakuussa 1989. Cheryle Butcher sai sekä Danielin että vanhemman poikansa Benjaminin huoltajuuden. Molempien poikien olisi mielestäni ollut paljon parempi olla isänsä kanssa, koska heidän äitinsä alkoi etsiä heille uutta isää. Paul Aiton ja Cheryle Butcher muuttivat pian yhteen, jotta he kaikki voisivat leikkiä onnellisia perheitä. Valitettavasti Paul Aiton ei kuitenkaan pitänyt lapsista. Erityisesti Paul Aiton ei pitänyt pikku Danielista. Eräänä iltana, kun Paul Aiton tuli töistä kotiin, hän löysi Cherylen kirjoittaman listan kiinnitettynä jääkaappiin. Se oli lista hänen poikiensa rikkomuksista. En tiedä, MIKSI Cheryle Butcher teki listan ja laittoi sen miesystävänsä nähtäväksi, mutta Paul Aiton piti sitä ilmeisesti merkkinä siitä, että Cheryle halusi hänen kurittavan lapsiaan. Niinpä Paul Aiton kuritti heitä omalla erityisellä tavallaan. Hän meni Danielin makuuhuoneeseen, nosti nukkuvan vauvan housuista ja hiuksista ja pudotti hänet kasvot edellä lattialle. Jos joku tekisi jotain läheskään vastaavaa vauvalleni, minua syytettäisiin kirveen hautaamisesta sen paskiaisen kalloon tai jostain vastaavasta. Useimmat äidit soittaisivat poliisille ja raahaisivat pahoinpitelijän vankilaan, mutta ei Cheryle Butcher. Cheryle Butcheria ei näyttänyt haittaavan lihakepin poikaystävänsä "kuritus". Itse asiassa hän sulki silmänsä kaikelta. Paul Aiton ei edes pitänyt salassa, että hän hakkasi poikia. Hän kehuskeli työkaverilleen Rink de Vriesille, että hän "sai poikani tekemään tähden viime yönä". Hän selitti, että hän oli käskenyt pikku-Danielin seisomaan kädet ja jalat erilleen kuin tähti ja potkaissut häntä sitten jalkojen väliin. Paul Aiton kertoi kavereilleen, ettei hän vain potkaissut poikaa, vaan myös heitti tämän seinää vasten, työnsi tämän kasvot omaan kakkaansa ja löi Danielin penistä puulusikalla. Nämä olivat asioita, joilla POS-lasten pahoinpitelijä tunsi olonsa tarpeeksi mukavaksi kehuskellakseen. Mitä hän ei kertonut kavereilleen? Ja kaiken tämän aikana Cheryle Butcher ei pysäyttänyt häntä, ei yrittänyt pelastaa lapsiaan, ei yrittänyt hakea apua. Cheryle Butcher vei 8. kesäkuuta 1990 pienen Danielin lääkäriin, tohtori Youngille, joka ei voinut olla huomaamatta 2-vuotiaan lapsen laajoja mustelmia. Hän määräsi testejä, mutta rakastava äiti ei koskaan noudattanut niitä. Muistakaa, että tuolloin ei ollut voimassa lakia, joka velvoittaisi ammattilaisia ilmoittamaan hyväksikäytöstä. Tohtori Young ei ilmoittanut hyväksikäytöstä. Pikku Daniel ei voinut kovin hyvin. Cheryle Butcher vei hänet toiselle lääkärille 23. heinäkuuta 1990, ja jälleen huomattiin laajoja mustelmia pään ympärillä. Jälleen kerran mitään ei tehty, ei lääkärin eikä äidin toimesta. Pian tämän jälkeen Daniel kävi jälleen toisella yleislääkärillä, joka tiedusteli kaikista vammoista. Cheryle Butcher EI silloin kertonut totuutta. Sen sijaan hän kertoi lääkärille, että pikku Danielilla oli "kuuden viikon kömpelyysjakso" ja että hänen toinen poikansa Benjamin leikki kovaa hänen kanssaan. Tällä kertaa lääkäri huolestui pojan tilasta niin paljon, että hän lähetti Danielin Frankstonin sairaalaan. Tohtori Edward Lowther oli hoitava lastenlääkäri, ja hän piti Danielia viisi päivää tarkkailussa ja testeissä. Daniel pärjäsi sairaalassa erittäin hyvin. Hän oli iloinen, söi hyvin ja halusi halia kaikilta ja kaikilta. Nuo eivät ilmeisesti ole hyviä merkkejä. "Lapsen käytös sairaalassa oli sellaista, jota näkee laiminlyödyltä lapselta. Yleensä sairaalaan otettu lapsi on pelokas ja pelokas", tohtori Lowther raportoi. "Laiminlyödyt lapset ovat usein iloisia, koska he saavat enemmän huomiota kuin kotona." Siinäpä se, lastenlääkäri - asiantuntija - huomaa selviä merkkejä laiminlyönnistä. Ja mitä tapahtui? Daniel lähetettiin kotiin. Uskomatonta! Viikkoa myöhemmin, vain viikkoa myöhemmin, Daniel oli sairas, laiha ja mustelmilla. Hän kärsi myös kahdesta</w:t>
      </w:r>
    </w:p>
    <w:p>
      <w:r>
        <w:rPr>
          <w:b/>
          <w:color w:val="FF0000"/>
        </w:rPr>
        <w:t xml:space="preserve">id 12</w:t>
      </w:r>
    </w:p>
    <w:p>
      <w:r>
        <w:rPr>
          <w:b w:val="0"/>
        </w:rPr>
        <w:t xml:space="preserve">Ihmiset Hiusten ja meikkien mullistava maailma koskettaa elämäämme lukemattomilla tavoilla. Tapa, jolla muotoilemme oman persoonamme, rakentuu halusta, intohimosta ja runsaista kokeiluista, aina mainoksissa esiintyvistä kauneuden seireeneistä näyttämön ja valkokankaan ikoneihin. Esittelen sinulle kiwiläisen stylisti Stefan Knightin elinikäisen matkan tärkeimmät ainesosat. Stefan oli pikkukaupungin poika, joka oli kuin 80-luvun voimaballadi, ja tuon vuosikymmenen mielikuvat vaikuttivat häneen suuresti, kun ne valuivat maailman suurkaupungeista hänen vaikutuksille alttiiseen seikkailunhaluunsa. "Se oli uusromantiikan aikaa, ja kaikki meikkasivat. Jopa popin heteromiehet meikkasivat yhtä paljon kuin heidän kauniit supermalliystävänsä", Stefan kertoo nuoruuden inspiraatiostaan. "Rakastin pukeutua ja järkyttää ihmisiä. Meikkaaminen ja hullujen kampausten tekeminen ystävilleni ja itselleni oli osa sitä. Menimme bussilla Aucklandiin ja hengailimme Vulcan Lanella ja K'Roadilla, kun ne olivat vielä kaupungin särmikkäitä ja trendikkäitä alueita." Nuoren intohimon muuttaminen ammatiksi kulki eri tietä kuin monet hänen luovista ikätovereistaan, jotka jatkoivat suoraan kouluun Aucklandin yliopiston Elamiin. Stefan sai ensin liata kätensä työssä oppisopimuskoulutuksessa, ja kun hän vihdoin pääsi yliopistoon, hän tajusi, ettei se ollut häntä varten, vaan hän tapasi ystävänsä Denise Kumin, joka teki meikkejä Aucklandin suuriin ulkomaisiin televisiomainoksiin. "Se oli ennen sitä aikaa, jolloin meillä oli nykyään mahtavat mahdollisuudet saada tuotteita ja kosmetiikkaa, joten teimme omat pohjamaalit ja huulivärit siitä, mitä löysimme niukalla budjetillamme. Liimasimme hulluja asioita ihmisten kasvoille ja annoimme luovuutemme valloilleen. Se oli todella hauskaa ja inspiroivaa aikaa." Stefan halusi laajentaa näköalojaan ja lähti Lontooseen 13 vuodeksi. Hän teki töitä, jotka koristivat i-D-, POP- ja Vogue-lehtien sivuja, ja hän uskoo, että vähäinen muodollinen koulutus antoi hänelle ainutlaatuisen etulyöntiaseman. "Minua eivät sitoneet kouluissa opetetut säännöt, joten kokeilin käyttää tuotteita eri tavoin ja venytin rajoja mahdollisuuksien mukaan. Useimmat muodin parissa työskentelevät huippu-meikkaajat noudattavat samoja periaatteita, ja usein kauneimmat efektit voi saada aikaan sääntöjen rikkomisesta." Stefan on aina saanut inspiraatiota Lontoon ja New Yorkin eeppisistä klubilapsista - Leigh Bowery, Princess Julia, Tasty Tim, Boy George - ja Stefanin elämä muuttui, kun hän tutustui näihin ja muihin Lontoon muotitietoisiin uusiin tulokkaisiin, kun mahdollisuudet eklektisiin kumppanuuksiin kukoistivat. "Meikkasin heitä kuvauksissa, ja he päästivät minut klubeilleen, ja usein teimme yhteistyötä, esiintyimme yhdessä ja nauroimme. Nämä olivat hulluja, luovia aikoja, jolloin oli niin paljon inspiroivia ja lahjakkaita esiintyjiä, jotka olivat aloittamassa ja puskivat rajoja. Jaoimme kaikki ideoita siitä, miten kumota ihmisten ulkonäkö, leikimme androgyynisyydellä ja äärimmäisillä meikeillä. "Eräänä iltana käytin viisi tuntia liimaten pieniä värillisiä kristalleja ystäväni kasvoihin ja päähän esitystä varten, jota hän teki klubilla. Sitten osoitimme häntä noin 10 käsikäyttöisellä laserilla, kun hän oli lavalla, ja räjäytimme ihmisten mielet. Tällainen on ehdottomasti extreme-meikkiä, ja kun se toimii, se on fantastista." Koska Stefanilla oli tietenkin laskut maksettavana, hän jatkoi myös kaupallista ammattiaan, joka vei hänet maailman kaikkiin maanosiin, jopa kaikkein dramaattisimpiin ja haastavimpiin ympäristöihin. "Kerran safarilla Keniassa olin tekemässä meikkiä ja keskittymässä, kun meitä vahtinut metsänvartija työnsi minut takaisin Land Roveriin, koska meitä kohti oli hyökkäämässä sarvikuono." Näissä ankarissa, koettelevissa hetkissä hänen taiteellisuutensa ydin pääsi usein loistamaan mitä yllättävimmillä tavoilla. "Jamaikalla laukkuni katosivat kolmena ensimmäisenä kuvauspäivänä, joten minun oli mentävä Kingstonissa sijaitsevaan apteekkiin etsimään jotain, jolla voisin meikata kaksi vaaleaihoista mallia, joita kuvasimme. Minun oli palattava juurilleni ja tehtävä oma meikkini siitä, mitä löysin. Päädyimme tekemään joitakin vedenalaisia kuvauksia, ja käsintehtyjen tuotteideni tuotteet olivat täysin vedenpitäviä ja pysyivät koko päivän (eat your heart out Maybelline!)." Pitkän ja jännittävän poissaolon jälkeen Uudesta-Seelannista oli aika palata kotiin. "En ollut varma, pystyisinkö edes</w:t>
      </w:r>
    </w:p>
    <w:p>
      <w:r>
        <w:rPr>
          <w:b/>
          <w:color w:val="FF0000"/>
        </w:rPr>
        <w:t xml:space="preserve">id 13</w:t>
      </w:r>
    </w:p>
    <w:p>
      <w:r>
        <w:rPr>
          <w:b w:val="0"/>
        </w:rPr>
        <w:t xml:space="preserve">Around the World in 80 Dishes by David Loftus David Loftus on yksi maailman johtavista ruokakuvaajista: hän on tien päällä 350 päivää vuodessa, kamera kädessä, ja kuvaa huippukokkeja ja heidän ihania ruokiaan Batterseasta New Yorkiin ja Bahamalle. Nyt teoksessa Around the World in 80 Dishes hän kertoo herkullisimmista ruokalajeista, joihin hän on törmännyt matkoillaan: hänen läheisen ystävänsä Jamie Oliverin esittelemät kahdeksankymmentä reseptiä maailman suosituimmilta kokeilijoilta, joista monet ovat osallistuneet Davidin seikkailuihin. Around the World in 80 Dishes sisältää suussa sulavia reseptejä kansainvälisiltä kokeilijoilta ja keittokirjailijoilta, kuten Jamie Oliverilta, Nigella Lawsonilta, Gennaro Contaldolta, Heston Blumenthalilta ja Atul Kochharilta. Se seuraa Phileas Foggin ja hänen kuuluisan Grand Tourinsa jalanjälkiä, kun hän kävi Euroopassa, Lähi-idässä, Aasiassa ja Amerikassa ja loi aarreaittaan herkkuja maapallon neljästä kolkasta. Rakkaudella koottu ja kauniisti valokuvattu kokoelma, joka sisältää runsaasti tarinoita näille sivuille tallennettujen reseptien takana, on unelma-antologia niin vannoutuneille kokkaajille kuin amatööreillekin. Jos rakastat ruokaa ja matkustamista ja sinulla on runsas ruokahalu, lämmitä uuni, valitse matkakohde ja valmistaudu lähtemään omalle kulinaariselle matkallesi. "Hän on Jamien paras ystävä, hänellä on Heston ja Gordon pikavalinnassa... Onko siis ihme, että ylistetty ruokakuvaaja on juuri kirjoittanut ensimmäisen keittokirjansa? Grazia '[Ihastuttava] uusi kirja... Loftus on kirjoittanut kiehtovan matkakertomuksen, joka on täynnä tarinoita hänen työstään ja sisältää 80 reseptiä - yhden jokaiselle Foggin odysseian päivälle - joista monet ovat peräisin hänen kanssaan työskennelleiden huippukokkien tähdistöltä...''. Irish Times Weekend Magazine 'Tarinoita ja kuvia joistakin inspiroivimmista ja herkullisimmista resepteistä, joita valokuvaaja on kohdannut Euroopasta Lähi-itään. The Times Kommentti David Loftusin kirjasta Around the World in 80 Dishes Saatat myös pitää... Lopullinen keittokirja marokkolaisesta keittiöstä, vastustamattomasti paketoitu italialainen ruoka on kolonisoinut maailman. Kirjoittaja näyttää meille, miten ja miksi yli 100 herkullisen ruoan avulla - puhelinkorttipastasta sisilialaisella pestolla kuorettomaan Meatzzaan, sardinialaisesta couscousista venetsialaiseen muhennokseen, pennestä papardelleen, ragusta risottoon, italialaisesta omenapiirakasta ja kypsennyskelvottomasta jäätelöstä panna cottaan ja sambuca-suudelmiin. Vielä vähän aikaa sitten italialaista ruokaa pidettiin köyhän miehen velliä - vähän muuta kuin pizzaa, makaronia kastikkeella ja punaviiniä laatikossa. John Mariani kertoo, miten italialaiset siirtolaiset loivat Amerikkaan sinnikkyydellä ja pelkällä välttämättömyydellä italialais-amerikkalaisen ruokakulttuurin ja miten siitä tuli maailmanlaajuinen pakkomielle. Kuten niin monet suuret ruokakulttuurit, myös sardinialainen keittiö on syntynyt välttämättömyydestä. Köyhänä kansana sardinialaiset ovat aina keränneet raaka-aineita vuorilta ja metsistä: fenkolia, parsaa, sikuria ja nokkosia, kastanjoita, marjoja ja hunajaa. Kania, riistalintuja ja villisikaa metsästetään edelleen perinteisellä ja vanhanaikaisella tavalla. Kirjat Kirjailija David Loftus Virkistä mielesi, kehosi ja sielusi vain puolessa tunnissa. Sisältää kalareseptejä, joissa on mausteita ja makuja Intiasta. Tässä kirjassa esitellään kirjailijan näkemys "Great British Menu" -ohjelmaan valmistamasta taikinoitua kalaa herneenmuusin kera. Kirjassa on David Loftuksen valokuvaus. Kirjoittaja keskittyy suosikkituotteisiinsa - hienoimpiin hedelmiin ja vihanneksiin, tuoreisiin mereneläviin sekä valitsemiinsa liha- ja siipikarjanlihapaloihin - ja näyttää, miten kukin niistä valitaan, valmistetaan ja kypsennetään niin, että ne saavat parhaan mahdollisen maun. Hän tarjoaa muun muassa reseptejä, kuten täytettyjä kesäkurpitsakukkia tuoreilla ravuilla, sitruunakampelaa Ceviche, paahdettua porsaan ulkofileetä siiderikastikkeella ja paljon muuta. Kirja-arvostelut - Maailman ympäri 80 ruokalajissa by David Loftus Oletko lukenut tämän kirjan? Haluaisimme tietää, mitä mieltä olet siitä - kirjoita arvostelu ja ansaitset Boomerang Bucks -uskollisuusdollareita! Goodreads - Around the World in 80 Dishes by David Loftus Kirjailijan elämäkerta - David Loftus David Loftus on yksi maailman lahjakkaimmista ja arvostetuimmista valokuvaajista. Hän on voittanut lukuisia palkintoja, ja</w:t>
      </w:r>
    </w:p>
    <w:p>
      <w:r>
        <w:rPr>
          <w:b/>
          <w:color w:val="FF0000"/>
        </w:rPr>
        <w:t xml:space="preserve">id 14</w:t>
      </w:r>
    </w:p>
    <w:p>
      <w:r>
        <w:rPr>
          <w:b w:val="0"/>
        </w:rPr>
        <w:t xml:space="preserve">"Ja mitä ikinä teette sanoin tai teoin, tehkää kaikki Herran Jeesuksen nimessä ja kiittäkää Jumalaa, Isää, hänen kauttansa." (Kol. 3:17) Edellä oleva on kiistatta yksi kaikkien pyhien kirjoitusten väärinymmärretyimmistä ja laiminlyötyimmistä jakeista. Kun se asetetaan asiayhteyteensä, Paavali kirjoittaa Kolossan seurakunnalle asianmukaisten suhteiden ylläpitämisestä. Kolmannen luvun alkupuolella hän opastaa seurakuntaa niistä asioista, jotka heidän on pidettävä poissa elämästään - asioista, jotka tuhoavat ihmissuhteita. Sitten jakeesta 12 alkaen hän kirjoittaa asioista, joita heidän on lisättävä elämäänsä - asioista, jotka tekevät ihmissuhteista rauhallisia ja onnellisia. Käskettyään seurakuntaa pukeutumaan sellaisiin asioihin kuin laupeus, ystävällisyys, nöyryys, anteeksianto ja rakkaus Paavali kehottaa heitä opettamaan ja kehottamaan toisiaan psalmeilla, virsillä ja hengellisillä lauluilla. Sitten hän muistuttaa heitä jakeessa 17, että kaikki, mitä he sanovat ja tekevät, on tehtävä Herran Jeesuksen nimessä. Luvun loppuosassa ja edelleen luvussa neljä Paavali käsittelee tiettyjä ihmissuhteita - aviomiehet ja vaimot, lapset ja vanhemmat, palvelijat ja isännät, kristityt ja uskottomat - ja kertoo seurakunnalle, mitä Jumala odottaa heidän sanovan ja/tai tekevän näissä suhteissa. Jumalalla on meille tie jokaiseen suhteeseen. Meitä ei koskaan jätetä pimentoon sen suhteen, miten meidän pitäisi käyttäytyä leikeissä tai työssä, kotona tai seurakunnassa. Paavali muistuttaa meitä siitä, ettemme ole koskaan vapaita keksimään omia sääntöjämme mihinkään suhteeseen; mitä ikinä teemme sanoin tai teoin, se on tehtävä Herran Jeesuksen nimessä. Sanominen ja tekeminen "Herran Jeesuksen nimessä" tarkoittaa sitä, että sanomme ja teemme sen, mitä Jeesus, meidän Herramme, on käskenyt meitä sanomaan ja tekemään. R. C. H. Lenski kirjoittaa: "Se tarkoittaa, että ehdottomasti kaikki... on tehtävä Herramme ilmoituksen valossa ja sovitettava yhteen tämän ilmoituksen kanssa. Se paljastaa aina Jeesuksen Vapahtaja-herranamme, jolle kuulumme ehdottomasti ja kokonaan." (The Interpretation of St. Paul's Epistles, Colossians - Philemon, 179.) Paavali ei käskenyt kolossalaisia lausumaan Jeesuksen nimeä ennen kaikkea, mitä he sanovat tai tekevät, vaan hän käski, että heillä oli Jeesuksen auktoriteetti kaikessa, mitä he sanoivat tai tekivät. Mitä tämä tarkoittaa Kolossalaiskirjeen 3-4 yhteydessä? Se tarkoittaa, että haureus ja ahneus ja saastainen kielenkäyttö ja valehtelu ovat aina väärin kaikissa olosuhteissa (3:5,8,9). Se tarkoittaa, että kristityt eivät voi tehdä muuta kuin antaa toisilleen anteeksi, kun anteeksi pyydetään (3:13). Se tarkoittaa, että kristittyjen on opetettava ja kehotettava toisiaan musiikissa vain laulamalla toisilleen psalmeja, virsiä ja hengellisiä lauluja (3:16). (Huomaa: Jae 16 on sopusoinnussa kaikkien muiden hengelliseen musiikkiin liittyvien kirjoitusten kanssa Uudessa testamentissa. Instrumentaalimusiikilla tapahtuva jumalanpalvelus ei sovi yhteen Herramme ilmoituksen kanssa). Edelleen se tarkoittaa, että vaimojen on aina alistuttava miehilleen, ja aviomiesten on aina osoitettava rakkautta vaimojaan kohtaan kaikessa, mitä he sanovat tai tekevät (3:18-19). Se tarkoittaa, että lasten on toteltava vanhempiaan kaikessa, ja isät eivät saa koskaan sanoa tai tehdä asioita, jotka ärsyttävät heidän lapsiaan (3:20-21). Se tarkoittaa, että palvelijoiden (meillä työntekijät) on toteltava isäntiään kaikessa, ja isäntien (työnantajien) on aina oltava oikeudenmukaisia ja reiluja palvelijoitaan kohtaan (3:22-4:1). Se tarkoittaa, että kristityt eivät saa koskaan tehdä mitään epäviisasta tai sanoa mitään epäystävällistä epäuskoisille (4:5-6). Jos sanoo tai tekee jotain muuta kuin mitä inspiroitunut apostoli Paavali ohjeistaa kaikissa näissä suhteissa, se on sanomista ja tekemistä Herran Jeesuksen nimen ulkopuolella. Apostoli Johannes kirjoitti, että tällainen Kristuksen opin (ilmoituksen) rikkominen merkitsee sitä, että rikkomuksen tekijällä "ei ole Jumalaa" (2. Joh. 9). Herran nimen ulkopuolella oleminen on tuomion tila. Mutta rajoittuuko Kol. 3:17 vain siihen, mitä Paavali kirjoitti ihmissuhteista luvuissa 3 ja 4? Ei varmasti ole. Ymmärrämme varmasti, että se on yleinen periaate, joka pätee koko Uuden testamentin Kristusta koskevaan oppiin. Olemme jo nähneet periaatteen, jota Johannes opettaa 2. Joh. 9:ssä. Katso sitä Jeesuksen opettamana Johanneksen 14:15:ssä - "Jos te rakastatte minua, niin pitäkää minun käskyni". Näe se jälleen Johanneksen 15:10:ssä - "Jos te pidätte minun käskyni, te pysytte minun rakkaudessani." Ja taas 2. Kor. 10:5 - "Vangitkaa jokainen ajatus Kristuksen kuuliaisuuteen". On olemassa</w:t>
      </w:r>
    </w:p>
    <w:p>
      <w:r>
        <w:rPr>
          <w:b/>
          <w:color w:val="FF0000"/>
        </w:rPr>
        <w:t xml:space="preserve">id 15</w:t>
      </w:r>
    </w:p>
    <w:p>
      <w:r>
        <w:rPr>
          <w:b w:val="0"/>
        </w:rPr>
        <w:t xml:space="preserve">Voit saada sen heti, tai voit saada sen nyt. Mutta et voi saada sitä heti. Päävalikko&lt;h&gt; Käytä Makefilesiä muuhunkin kuin lähdekoodin käsittelyyn Tämän viikon TechMail on Käytä Makefilesiä muuhunkin kuin lähdekoodin käsittelyyn, jossa tarkastellaan lyhyesti, miten voit käyttää makea muuhunkin kuin vain lähdekoodin käsittelyyn. Annetussa esimerkissä makea käytetään etäsivustojen päivittämiseen (mikä kai liittyy kohtalaisesti lähdekoodiin), mutta se osoittaa, miten voit hallita yksittäisiä skriptejä tai komentoja siten, että voit tehdä asioita kuten "make update" tai "make remote" tai mitä tahansa muuta haluat. Vinkin tarkoitus oli osoittaa, että make ja Makefiles ovat hyödyllisiä muuhunkin kuin vain "make &amp;&amp; make install" -toimintoon, kun käsitellään lähdekoodia.</w:t>
      </w:r>
    </w:p>
    <w:p>
      <w:r>
        <w:rPr>
          <w:b/>
          <w:color w:val="FF0000"/>
        </w:rPr>
        <w:t xml:space="preserve">id 16</w:t>
      </w:r>
    </w:p>
    <w:p>
      <w:r>
        <w:rPr>
          <w:b w:val="0"/>
        </w:rPr>
        <w:t xml:space="preserve">Elämämme tärkeimmät meemit Mitä vuoden 2012 kampanja on tehnyt internetin huumorille. B arack Obamaa on kutsuttu "ensimmäiseksi meemipresidentiksi", ja nämä vaalit ovat todellakin olleet meemien täyttämät. Mutta vaikka on analysoitu, onko kampanjatapahtumien pelkistäminen verkkohuumoriksi hyvä vai huono asia demokratian kannalta (yksimielisyys: huono), vähemmän on puhuttu siitä, mitä politiikka tekee kerran korruptoitumattomalle komediavälineelle. Scott Brown, New York Magazinen teatterikriitikko ja satunnainen hauskojen laulujen säveltäjä, pohtii tätä kysymystä Daily Intelin Dan Amiran, Vulturen Amanda Dobbinsin ja The Cutin Maureen O'Connorin kanssa. Scott Brown: Kun Obama sanoi kolmannessa väittelyssä sanansa "hevoset ja pistimet", me kaikki kuvittelimme etukäteen, millaisen meemien vyöryn se aiheuttaisi - se tuntui niin rutiininomaiselta. Ovatko presidentin iskulauseet ja kampanjan kömmähdykset tartuttaneet kohtalokkaasti suuren amerikkalaisen vapaamielisen meemin? Onko tämä paska enää edes hauskaa? Amanda Dobbins: Dobbins: Toki meemit voivat yhä olla hauskoja. Muutamassa minuutissa "hevoset ja pistimet" -kommentin jälkeen näin useita vitsejä "hevoset_pistimet" -kommentista. Twitter-tilistä, ja naurahdin - vaikka ne olivatkin metavitsejä internetin kollektiivisesta taipumuksesta tehdä jokaisesta keskusteluvitsistä parodiatili. Ehkä se johtuu vain tavasta, jolla meemit nykyään tehdään?yksioikoisesta, kuka pääsee ensin perille -komediasta?josta on tullut uuvuttavaa. Dan Amira: Aidosti hauskoja meemejä on yhä vaikeampi löytää huolimattomien ja heikkolaatuisten pyrkimysten vyöryn alta. Useimmat Tumblrista ja Twitter-parodiatileistä, jotka ilmestyivät välittömästi väittelyiltana, eivät tarjoa läheskään yhtä fiksua ja johdonmukaista otetta. Juokseva luettelo hevosiin ja/tai pistimiin jotenkin liittyvistä kuvista, GIF:istä ja videoista ei ole varsinaisesti komediakultaa. A.D.: Väittäisin myös, että vaatimustasomme on korkeampi näissä vaaleissa. Muistatteko remixin Howard Deanin huutamisesta Iowassa? Nykyään sitä ei voi enää katsoa, mutta muuta ei ollut vuonna 2004. Nyt tiedämme, että on mahdollista, jopa helppoa, virittää Obaman puheet niin, että hän laulaa Call Me Maybe -laulua, ja odotamme enemmän hienostuneisuutta siitä, mikä on aina ollut melko peruskaavan mukaista komediaa. S.B.: Olemme nyt siinä määrin riippuvaisia meemeistä epistemologisesti. Ja sanoisin, että olemme liiaksi riippuvaisia komedia-äänestyksestä, joka kertoo meille, kenen ideat voittavat. Se on periaatteessa pelkkää insta-äänestystä tässä vaiheessa. Maureen O'Connor: Onkohan tehokkuus se, mikä meitä ärsyttää? Ensimmäisen väittelyn ja viimeisen väittelyn välillä insta-meemailu nopeutui. A.D: Meemi ei oikeastaan ole meemi ilman yhteistä onnistumisen tunnetta... että joukko ihmisiä jatkaa vitsin levittämistä, kunnes se päätyy Today Show'hun tai mihin tahansa. Jos meemi jättää tuon keskivaiheen väliin, ei ole omistajuuden tunnetta. D.A.: Presidentinvaalikampanjat ovat käyttäneet kohtuuttoman paljon aikaa yrittäessään saada meemit "tapahtumaan" tai pitää ne elossa, kun ne ovat kerran tapahtuneet. Lähes viikko Romneyn "kansiot täynnä naisia" -kommentin jälkeen John Kerry kertoi CNN:lle, että hänet valittiin presidentti Obaman keskustelukumppaniksi "kansiot täynnä senaattoreita". Internet ei kuitenkaan ole syyllinen. Meemeillä on edelleen tarkoituksensa. M.O: Samaa mieltä. Vaikka lyön luultavasti ainakin yhtä "kansiot täynnä naisia" -asuista henkilöä kasvoihin tänä Halloweenina, raivoni johtuu toistuvasta altistumisesta, ei siitä, että ajattelen meemien vahingoittavan mitään. Jos tarvitaan vitsien tulva, jotta ihmiset googlaavat "sequestration" saadakseen selville, mitä se tarkoittaa (en sano, että tein niin, mutta tiedoksi, että Internet kaipaisi parempia selityksiä aiheesta), se on kaiken kaikkiaan hyvä asia.</w:t>
      </w:r>
    </w:p>
    <w:p>
      <w:r>
        <w:rPr>
          <w:b/>
          <w:color w:val="FF0000"/>
        </w:rPr>
        <w:t xml:space="preserve">id 17</w:t>
      </w:r>
    </w:p>
    <w:p>
      <w:r>
        <w:rPr>
          <w:b w:val="0"/>
        </w:rPr>
        <w:t xml:space="preserve">Newsletters Through Sickness and Health Vaimon kertomus miehensä mielialahäiriöstä Verne Smithman, 76, Langleystä on todiste siitä, että masennus voi iskeä mihin tahansa sukupuoleen ja ikään tahansa. 1990-luvun alussa Verne ja hänen 52 vuotta kestänyt vaimonsa Kay kävivät läpi elämänmuutosten ketjun, joka loi pohjan Vernen myöhemmälle masennukselle. Ensin hän jäi eläkkeelle, vaikkakin vastahakoisesti, koska hän piti työstään. Pariskunta muutti myös Burnabystä Langleyhin, mikä oli myös Vernen hieman vastahakoinen päätös, vaikka hän näytti sopeutuvan muutokseen hyvin ja pysyi aktiivisena yhteisön elämässä. Vuonna 1991 Verne sai sydänkohtauksen. "Hänelle tehtiin kolminkertainen ohitusleikkaus ja läpän vaihto, Kay kertoo. "Hän oli hyvin, hyvin sairas ja päätyi sen vuoksi psykiatriselle osastolle. Hänen hermonsa olivat niin huonot. Hän oli täällä kotona - hän oli ollut pitkään sairaalassa - mutta hän ei vain pystynyt nukkumaan. Hän oli niin heikko, että minun piti saada hänet sänkyyn ja peittää hänet, ja ennen kuin ehdin istua, hän oli taas hereillä. Tämä jatkui ja jatkui ja jatkui. Niinpä mielenterveysosastolta tuli psykiatri, ja olin niin iloinen, kun hän laittoi hänet takaisin sairaalaan, koska en vain kestänyt sitä enää." Kay kertoo, että sairaalajakson jälkeen alkoi masennus. Kun hän katselee päiväkirjaa, johon on koottu nuo vuodet, hän toteaa, että ennen masennusta Verne viihdytti, puhui ja nauroi ja iloitsi pienistä asioista. Kun masennus alkoi, hän menetti kiinnostuksensa kaikkeen, myös kahteen rakkauteensa: musiikkiin ja lukemiseen. Ruokahalun menetys pudotti hänet 170 kilosta laihaksi 148 kiloon. Hän ei kyennyt tekemään päätöksiä ja hänellä oli paljon ahdistusoireita, kuten koko ajan murehtiminen tyhjästä - hän jopa nukkui välttääkseen murehtimista - ja tärisevä olo. Hän ei myöskään halunnut mennä ulos seuraan tai puhua ihmisten kanssa; edes yhden vieraan kanssa hän ei osallistunut keskusteluun kuten ennen. Smithmanit menivät tapaamaan perhelääkäriä. "Kerroin lääkärille, millainen hän oli, ja hän kehotti menemään mielenterveysasemalle", Kay kertoo. "Siellä Verne testattiin, ja hän oli aivan sekaisin." Kay ymmärtää, että asiat olisivat nyt tietysti aivan toisin, jos Verne olisi kieltäytynyt lääkärin vastaanotosta. "Pääasia on, että miehet eivät halua puhua asiasta, ja naiset ovat yleensä varsin halukkaita. Mutta luulen, että niin ovat miehet yleensä monissa asioissa. Olin niin onnekas, että hän tajusi ongelmansa ja halusi apua. Hänen mielestään mielenterveyshoitajat ja Langleyn seniorikeskus todella pelastivat hänen elämänsä." Pian kävi ilmi, että Verne ei kärsinyt yksisuuntaisesta masennuksesta vaan kaksisuuntaisesta mielialahäiriöstä (maanis-depressiosta). "Kun hän oli maaninen, sitä oli paljon vaikeampi käsitellä", Kay sanoo. "En haluaisi nähdä häntä masentuneena, en haluaisi sitä. Mutta maaninen vaihe oli minusta hyvin vaikea." Mitkä olivat Vernen tärkeimmät maaniset oireet? Niihin kuuluivat tyypillinen euforia ja ajatusten kiihtyminen. "Hänen päässään pyöri koko ajan ajatuksia, joten hän teki muistiinpanoja", Kay muistelee. "Olimme ulkona seurassa, ja hän istui tekemässä muistiinpanoja. Hän oli myös kääntynyt minua vastaan. Hän ajatteli, että pidättelin häntä kaikista niistä ihanista asioista, joita hän halusi tehdä." Ostosreissut olivat toinen vihje siitä, että Verne oli maniassa. "Hän shoppaili todella paljon", Kay sanoo. "Aluksi shoppailu vain huolestutti minua, koska meillä ei ollut niin paljon rahaa. Mutta hän kävi Value Villagessa ostoksilla, joten kävi ilmi, että dollareissa ja senteissä se ei ollut kovinkaan paljon. Keräsimme kuitenkin paljon romua ja kuvia ympärillemme", hän nauraa. Kaksisuuntaisen mielialahäiriön saaminen hallintaan on ollut tasainen, joskin asteittainen prosessi. Kay sanoo, että on vaikea sanoa, kuinka kauan noususuhdanne on kestänyt, koska Vernellä on edelleen vaikeita vaiheita, mutta viimeiset pari vuotta hän on voinut hyvin. Sosiaalinen tuki ja virkistys ovat olleet hänelle erityisen hyödyllisiä. "Hän alkoi ajaa pyörällä, ja se on tehnyt hänelle hyvää - fyysisesti ja henkisesti", Verne sanoo. "Hän todella odottaa innolla, että pääsee pyörän selkään, ja hän kulkee pitkiä matkoja. Täällä on tasaista, ja täällä on polku, jota pitkin hän voi ajaa, ja hän</w:t>
      </w:r>
    </w:p>
    <w:p>
      <w:r>
        <w:rPr>
          <w:b/>
          <w:color w:val="FF0000"/>
        </w:rPr>
        <w:t xml:space="preserve">id 18</w:t>
      </w:r>
    </w:p>
    <w:p>
      <w:r>
        <w:rPr>
          <w:b w:val="0"/>
        </w:rPr>
        <w:t xml:space="preserve">Esittelen teille (Kalifornian entisen) kuvernöörin George Deukmejianin politiikan lain: "Kampanjoi ikään kuin olisit jäljessä." Vuonna 1982 Duke voitti Kalifornian historian tiukimmat vaalit alle 100 000 äänellä; 49 prosenttia - 48 prosenttia. Neljä vuotta myöhemmin hänet valittiin uudelleen sinisen osavaltion historian suurimmalla äänisaaliilla, 61 prosenttia - 37 prosenttia. Molemmissa kampanjoissa hän kampanjoi kuitenkin niin todellisena altavastaajana (1982) kuin suurena suosikkina (1986) ikään kuin hän olisi ollut jäljessä. Mietin aika ajoin hänen usein toistamiaan sanoja. Pitäisikö meidän omaksua elämässämme altavastaajan asenne ja nöyryys? Pitäisikö meidän olettaa, ettemme tee yhtään mitään, tietäen, että muutos (myös epämiellyttävä muutos) on väistämätön, ja jatkaa taistelua kaikkia kohtuullisia todennäköisyyksiä vastaan? Pitäisikö meidän olla nöyriä ja luottavaisia (mikä ei ole ristiriita) pyrkimyksissämme ja jättää ylimielisyys, liiallinen itsevarmuus ja vastenmielinen ylimielisyys niille, jotka tulevat tylysti yllättymään jonain väistämättömänä huonona päivänä? Eikö joku "Jumalan ryhmän" jäsenistä (esim. Pyhä Luukas) kirjoittanut kerran: "Sillä kaikki, jotka korottavat itseään, tulevat nöyryytetyiksi, ja ne, jotka nöyrtyvät, tulevat korotetuiksi?"." Kuten me kaikki nyt tiedämme, puntitokratia - vasemmistolaiset ja muutamat oikeistolaiset - on punninnut keskiviikkoillan suurta keskustelua: Mitt Romney voitti ja Barack Obama hävisi. Romney selvänä altavastaajana nautti tilaisuudesta päästä negatiivisten mainosten ja poliittisten proktologien (edesmenneen Mike Roykon sanoin) julistusten ohi. Hän otti suoraan yhteen Yhdysvaltain presidentin kanssa ja esitti asiansa yli 50 miljoonalle amerikkalaiselle. Romney otti käyttöön politiikan George Deukmejianin lain. Presidentti Barack Obaman kohdalla hän näytti hoitavan johtoaan ja yrittävän juosta kelloa loppuun. Kuten James Carville aneli, näytti siltä, ettei presidentti edes halunnut olla samalla näyttämöllä Romneyn kanssa. Hän muistutti minua toisesta presidentistä, George H.W. Bushista, joka tarkisti kelloaan kesken väittelyn ("En halua myöhästyä illalliselta Barbaran kanssa..."). Kun joukkue pelaa ennaltaehkäisevää puolustusta, jossa puolustajat on sijoitettu lähelle maalitolppia, kuten valittavat fanit ovat todenneet, se pelaa ennaltaehkäisevää voittoa. Toista urheilumetaforaa käyttäen Romney ajoi keskiviikkoiltana Obaman johtoauton perässä odottaen, että vihreä lippu liehuu hänen kilpailijansa ohi. Paine oli hyvin selvästi Romneyn päällä kaksi yötä sitten. Altavastaajana hän keskittyi valmistautumiseen, toteutukseen ja testin läpäisyyn. Tehtävä suoritettu. Paineet palaavat nyt Obamaan tiistaina 16. lokakuuta käytävässä toisessa presidentinvaalikeskustelussa. Juokseeko Obama ikään kuin perässä? Hänen pitäisi, mutta tekeekö hän niin? Hänen on valmistauduttava, hänen on oltava innostunut, mutta erityisesti kaupungintalon muodossa hänen on pysyttävä presidentillisenä... ei etäisenä ja kiihkottomana. Eikä todellakaan ilkeä. Suurin osa poliittisista mielipidemittauksista alkaa kääntyä takaisin Romneyn suuntaan. Kuinka paljon, selviää tulevana sunnuntaina tai maanantaina. Hän saa väistämättä "kimmokkeen" keskiviikkoillan esityksestä; kukaan ei tiedä, kuinka paljon. Hänen ja hänen tiiminsä on muistettava, että he voittivat taistelun, mutta sota jatkuu edelleen. Tämän hetken ja marraskuun 6. päivän välinen aika on poliittinen elinikä. Epävakaus vallitsee. Aivan kuten Obaman olisi viisasta esiintyä altavastaajana ja sen myötä pienen miehen mestarina (amerikkalaiset rakastavat altavastaajia, minkä vuoksi monet ryntäävät kentälle tai kentälle valtavan yllätyksen jälkeen), Romneyn on kampanjoitava nöyränä altavastaajana kampanjan loppuosan ajan. Viranhaltijoita on vaikea voittaa (esim. George W. Bush, Bill Clinton, George H.W. Bush, Ronald Reagan, Richard Nixon, Lyndon Baines Johnson, Dwight Eisenhower) olosuhteista riippumatta. Viranhaltija ja hänen kannattajansa tarttuvat kaikkiin hyviin uutisiin, vaikka taloustilanne olisikin epävakaa. Presidentin leirissä hurrataan tänään parantuneelle työttömyysluvulle, joka laski 8,1 prosentista 7,8 prosenttiin... aivan kuin meidän pitäisi olettaa, että työttömyys on jälleen korkeassa yksinumeroisessa luvussa. Tässä kisassa on monia käänteitä ja käänteitä tämän hetken ja tuomiopäivän välillä. Meillä on runsaasti puhuvia päitä ja negatiivisia mielipiteitä...</w:t>
      </w:r>
    </w:p>
    <w:p>
      <w:r>
        <w:rPr>
          <w:b/>
          <w:color w:val="FF0000"/>
        </w:rPr>
        <w:t xml:space="preserve">id 19</w:t>
      </w:r>
    </w:p>
    <w:p>
      <w:r>
        <w:rPr>
          <w:b w:val="0"/>
        </w:rPr>
        <w:t xml:space="preserve">Esitys näyttää olevan ainutlaatuinen yhdistelmä omaelämäkertaa, vapaamuotoista kyselytutkimusta ja Gandalfin suurimpia hittejä. Teatterikokemus pidetään melko väljänä, yleisön osallistumiseen kannustetaan voimakkaasti ja kiivin makua korostetaan voimakkaasti. "Periaatteessa siitä tulee bileet", Sir Ian julistaa. Totes rad. Magneto toivoo keräävänsä varoja Christchurchin Issac Royal -teatterille, joka on kipeästi korjauksen tarpeessa. Legendaarisella näyttelijällä on vahva side teatteriin, sillä hän on näytellyt siellä Samuel Beckettin teoksessa Godot'ta odotettaessa. McKellen kulkee (heh heh) Hamiltonin kautta tänä lauantaina ja jatkaa matkaansa Taurangaan, Nelsoniin ja takaisin Aucklandiin, ennen kuin hän palaa takaisin Christchurchiin.</w:t>
      </w:r>
    </w:p>
    <w:p>
      <w:r>
        <w:rPr>
          <w:b/>
          <w:color w:val="FF0000"/>
        </w:rPr>
        <w:t xml:space="preserve">id 20</w:t>
      </w:r>
    </w:p>
    <w:p>
      <w:r>
        <w:rPr>
          <w:b w:val="0"/>
        </w:rPr>
        <w:t xml:space="preserve">Tavoitteet Tutustuttaa opiskelijat Yhdistyneen kuningaskunnan parlamenttivaaleihin, mukaan lukien: miten ehdokkaat kilpailevat toisiaan vastaan saadakseen vaalipiiripaikkoja parlamenttivaaleissa miten parlamenttivaalien tulokset muuttuvat "paikoiksi" parlamentin alahuoneessa miten Yhdistyneen kuningaskunnan parlamenttivaalien äänestysjärjestelmää verrataan muihin järjestelmiin Yhdistyneessä kuningaskunnassa ja muualla maailmassa. Tasolla 1 on yksinkertaisempi kieli ja vähemmän vaiheita luokka- ja työlehtitehtävissä. Tasoilla 2 ja 3 mennään perusasioita pidemmälle, jolloin oppiminen on laajempaa ja syvällisempää ja on mahdollista tutkia enemmän vaihtoehtoja. Oppimistulokset Tämä materiaali tukee kansallisen opetussuunnitelman kansalaisuuden ja poliittisen lukutaidon osa-alueita - erityisesti demokratian, vaalien ja äänestämisen opettamista kouluasteilla 2-4 ja sitä ylempänä. Oppilaat voivat tutustua parlamentaarisen demokratian ja hallinnon keskeisiin piirteisiin Yhdistyneen kuningaskunnan osavaltioissa, mukaan lukien äänestäminen ja vaalit (erityisen tärkeää KS3-luokassa). Heillä on myös mahdollisuus verrata ja vertailla Yhdistyneen kuningaskunnan hallitusmuotoa ja äänestysjärjestelmää yleisissä vaaleissa Yhdistyneen kuningaskunnan muiden osien ja muiden maiden järjestelmiin (oppimistulos KS4-luokassa). Materiaali tukee myös GCSE- ja A-tason kansalaisuusopintoja tarkastelemalla edustuksellisen demokratian luonnetta ja demokraattisia prosesseja, joissa kansalaiset osallistuvat päätöksentekoon. Opettajan opas Yksinkertaiset läpikäyntioppaat, joiden avulla kustakin tasosta saa parhaan mahdollisen hyödyn irti. Tavoitteet Auttaa oppilaita ymmärtämään uusien lakien säätämisprosessia ja nykyisten lakien muuttamista. Saada oppilaat tietoisiksi parlamentin eri osien, kuten parlamentin alahuoneen, ylähuoneen, molempien huoneiden valiokuntien ja monarkin roolista lakien säätämisessä. Tutustuttaa oppilaat parlamentin valvontaan ja kannustaa heitä kriittiseen ajatteluun muun muassa lainvalvontaan, julkiseen tukeen ja taloudellisiin vaikutuksiin liittyvistä kysymyksistä. Saada opiskelijat tiedostamaan lainvalmistelun merkitys tutustumalla Yhdistyneen kuningaskunnan historian keskeiseen lainsäädäntöön, joka koskee sosiaaliturvauudistusta, koulutusuudistusta, äänioikeutta ja työaikojen muutoksia. Rohkaista oppilaita keskustelemaan elämäänsä liittyvistä asioista ja parantaa heidän kykyään esittää perusteltuja väitteitä, esittää niiden tueksi todisteita ja pohtia muiden väitteiden pätevyyttä. Oppimistulokset Tämä oppimateriaali tukee poliittisen lukutaidon opetusta hallituksen ja politiikan, kansalaisuuden, yleissivistävien opintojen ja muiden oppiaineiden opiskelijoille keskittymällä parlamentin rooliin lakien säätämisessä. Kansalaisuuden opetussuunnitelman erityiset oppimistulokset kolmos- ja nelosvaiheessa ovat seuraavat: Aktiivinen osallistuminen erilaisiin päätöksenteko- ja äänestystapoihin vaikuttamaan julkiseen elämään (KS3 ja 4 Kansalaisuus, 1.1a) Kansalaisten ja parlamentin roolin ymmärtäminen ja tutkiminen hallituksen ja vallanpitäjien tilivelvollisuudesta huolehtimisessa (KS3 ja 4 Kansalaisuus, 1.1d) Erilaisten ideoiden, mielipiteiden, uskomusten ja arvojen käsitteleminen ja niiden pohtiminen ajankohtaisia ja kiistanalaisia kysymyksiä ja ongelmia tutkittaessa (KS3 ja 4 Kansalaisuus, Kriittinen ajattelu ja tutkiminen, 2.1a) ilmaisemaan ja selittämään omia mielipiteitään muille keskustelujen, virallisten väittelyjen ja äänestysten avulla (KS3 ja 4 Kansalaisuus, Edunvalvonta ja edustaminen, 2.2a) Opettajan opas Helppokäyttöiset läpikäyntioppaat ovat lähiaikoina saatavilla, jotta voitte hyödyntää resurssia parhaalla mahdollisella tavalla kullakin tasolla. Käyttö Tämä resurssi on suunniteltu luokkahuoneessa käytettäväksi esittelyvälineeksi. Se on optimoitu käytettäväksi interaktiivisilla valkotauluilla, mutta sitä voidaan käyttää myös tavallisella projektorilla.</w:t>
      </w:r>
    </w:p>
    <w:p>
      <w:r>
        <w:rPr>
          <w:b/>
          <w:color w:val="FF0000"/>
        </w:rPr>
        <w:t xml:space="preserve">id 21</w:t>
      </w:r>
    </w:p>
    <w:p>
      <w:r>
        <w:rPr>
          <w:b w:val="0"/>
        </w:rPr>
        <w:t xml:space="preserve">Äskettäin paljastuneessa ilmavoimien tiedustelupalvelun raportissa todetaan, että jos miehittämättömien lennokkien laivastot vahingossa tallentavat valvontakuvaa amerikkalaisista, Pentagon voi tallentaa ja analysoida tietoja jopa 90 päivän ajan. Huhtikuun 23. päivänä päivätyssä ohjeessa myönnetään, että ilmavoimat ei voi laillisesti harjoittaa amerikkalaisten "tahdonvastaista tarkkailua", mutta siinä todetaan myös, että jos lennokit "vahingossa" kaappaavat tietoja muita tehtäviä suorittaessaan, sotilastiedustelulla on oikeus tutkia niitä selvittääkseen, ovatko kohteet oikeutettuja kotimaan valvonnan kohteita. "Kerättyihin kuviin voi satunnaisesti sisältyä yhdysvaltalaisia henkilöitä tai yksityisomaisuutta ilman suostumusta", ohjeessa todetaan. Ilmavoimat voi hyödyntää "enintään 90 päivän pituista ajanjaksoa" tietojen käyttämiseksi arvioidakseen, "voidaanko nämä tiedot kerätä menettelytavan 2, DoD 5240.1-R, määräysten mukaisesti ja säilyttää pysyvästi menettelytavan 3, DoD 5240.1-R, määräysten mukaisesti", ohjeessa jatketaan. Viitatut Pentagonin ohjeet sallivat rajoitetun kotimaan vakoilun tietyissä tilanteissa, kuten luonnonkatastrofeissa, ympäristötapauksissa ja sotilastukikohtien ympärillä tapahtuvan toiminnan valvonnassa. Jos lennokit kaappaavat tietoja amerikkalaisista, ilmavoimien mukaan niiden pitäisi selvittää, ovatko ne muun muassa "henkilöitä tai organisaatioita, joiden voidaan kohtuudella uskoa olevan mukana tai aikeissa osallistua kansainväliseen terroristi- tai kansainväliseen huumetoimintaan". Ohjeessa todetaan myös, että Pentagon voi levittää tietoja muille tiedustelu- ja valtion virastoille, jos se katsoo sen tarpeelliseksi. "Vaikka tiedot eivät ehkä ole kerättävissä, niitä voidaan säilyttää niin kauan kuin on tarpeen niiden siirtämiseksi toiselle DoD:n yksikölle tai valtion virastolle, jonka tehtäviin ne liittyvät", asiakirjassa sanotaan. Asiakirjan löysi Steven Aftergood Federation of American Scientists -järjestöstä. Kuten raportoimme helmikuussa , yli 30 merkittävää vahtikoiraryhmää on yhdistänyt voimansa esittääkseen FAA:lle vetoomuksen lennokkien käytön lisääntymisestä Yhdysvaltain ilmatilassa. Ryhmät, joihin kuuluvat muun muassa American Civil Liberties Union, The Electronic Privacy Information Center ja The Bill of Rights Defense Committee, vaativat FAA:ta järjestämään sääntövalmisteluistunnon, jossa pohditaan yksityisyyden suojaan ja turvallisuuteen kohdistuvia uhkia. Kongressi hyväksyi hiljattain lainsäädännön, joka tasoittaa tietä sille, että FAA:n ennusteiden mukaan Yhdysvaltojen ilmatilassa toimii noin 30 000 lennokkia vuoteen 2020 mennessä. ACLU totesi, että FAA:n lainsäädäntö "sysäisi maata mielivaltaisesti kohti ilmavalvonnan aikakautta ilman, että amerikkalaisten aina nauttiman ja odottaman perinteisen yksityisyyden suojaamiseksi ryhdyttäisiin mihinkään toimiin". Yksityisyyden suojan lisäksi ryhmät varoittivat, että mahdollisuus liittää kasvontunnistusteknologia valvontadroneihin ja siirtää tiedot hallituksen aktiivisiin tietokantoihin "lisäisi poliittisten toisinajattelijoiden ensimmäisen lisäyksen riskejä".  Hänellä on maisterintutkinto kansainvälisistä suhteista Nottinghamin yliopiston politiikkakoulusta Englannissa.</w:t>
      </w:r>
    </w:p>
    <w:p>
      <w:r>
        <w:rPr>
          <w:b/>
          <w:color w:val="FF0000"/>
        </w:rPr>
        <w:t xml:space="preserve">id 22</w:t>
      </w:r>
    </w:p>
    <w:p>
      <w:r>
        <w:rPr>
          <w:b w:val="0"/>
        </w:rPr>
        <w:t xml:space="preserve">Viikon erikoisuus Talo, jonka opiskelijat rakensivat Kun Vijay Govindarajan ja Christian Sarkar kirjoittivat elokuussa 2010 Harvard Business Review -lehden blogikirjoitukseen ajatuksen "300 dollarin talosta köyhille", he esittivät vain ehdotuksen. "Esittelemämme idea on tietenkin kokeilu", kirjoittivat professori Govindarajan, joka on kansainvälisen liiketoiminnan professori Dartmouthin Tuck School of Businessissa, ja Sarkar, joka on markkinointikonsultti ja työskentelee ympäristökysymysten parissa, melkeinpä anteeksipyytävästi, että heillä oli näin "kaukaa haettu" idea. Kuka voisi luoda talon 300 dollarilla, ja jos se oli mahdollista, miksi sitä ei ollut tehty aiemmin? Tästä huolimatta he päättivät bloginsa haasteeseen: "Pyydämme johtajia, hallituksia, kansalaisjärjestöjä ja säätiöitä: Löytyykö ottajia?" Siirrymme 17 kuukautta eteenpäin vuoteen 2012, ja heidän ideansa on nopeasti muuttumassa todellisuudeksi. Blogi vangitsi lukijoiden mielikuvituksen maailmanlaajuisesti. Lukijat keskustelivat, väittelivät ja vaihtoivat ajatuksia siitä, miten tällainen talo voitaisiin suunnitella ja rakentaa. Eräs kommentoija ehdotti "sadetta keräävää mekanismia, jonka avulla asukkaat saavat puhdasta vettä päivittäisiin tarpeisiinsa erityisesti kuivuuden aikana", toinen ehdotti "pinottavaa Lego-tyyppistä rakennetta". Innostuksen innoittamana professori Govindarajan avasi 300house.com-sivuston, jotta keskustelu voisi jatkua. Siihen osallistui yli 2 500 ihmistä - "arkkitehtejä, insinöörejä ja professoreita, erittäin päteviä ihmisiä Harvardista ja MIT:stä ja niin edelleen". "Olemme luoneet yrityksen, jolla on 2 500 työntekijää ja jolla ei ole toimitusjohtajaa. He ovat halukkaita jakamaan ideoitaan avoimesti. Se on todellinen avoimen innovaation foorumi", sanoo professori Govindarajan. Seuraavaksi järjestettiin kilpailu - 300 dollarin talon avoin suunnittelukilpailu - jonka tarkoituksena oli suunnitella koti, jonka maailman köyhimmät ihmiset voisivat ostaa ja rakentaa enintään 300 dollarilla. Kilpailuehdotuksia - sattumoisin niitä oli 300 - arvioi 16 asiantuntijasta koostuva raati ja "yleisö". Esitetyt suunnitelmat sisälsivät muun muassa huipputeknisiä suunnitelmia, joissa käytettiin muun muassa puristettua maatiiltä ja teräsverkkoa; kupolin muotoinen talo, jossa on betonipohja ja bambupalkit; puinen asuinkerrostalo Afrikan tasangoille ja "narupuusta" tehty koti, joka perustuu yhdysvaltalaiseen saunaan. Blogiin vaikuttivat professori Govindarajanin opiskelumuistot Intiassa ja päivittäinen oikopolku Chennain slummissa. Kokemukset ovat muokanneet hänen näkemystään ongelmasta, joka ei ole vain asumiseen liittyvä ongelma vaan myös laajempi, syklinen sosiaalinen kysymys. "Koska he ovat köyhiä, heillä on huono talo ... heillä ei ole saniteettitiloja ... he sairastuvat ... he eivät mene töihin ... heillä ei ole rahaa ja he ovat tuomittuja huonoon taloon. Koska he eivät ansaitse rahaa, he eivät lähetä lapsiaan kouluun ja [hekin] ovat tuomittuja", hän sanoo. Ehkä juuri siksi 300 dollarin talo ja kaikki se, mitä se symboloi, on herättänyt niin paljon huomiota. "Energiaa on niin paljon, ja niin monet ihmiset ovat kiinnostuneita siitä, joten miksi tätä ongelmaa ei ole ratkaistu?" Govindarajan kysyy. Hänen vastauksensa on, että aiemmin kansalaisjärjestöt ovat yrittäneet ratkaista ongelmaa, vaikka olisi tarvittu liiketoimintaosaamista. Hänen mukaansa kansalaisjärjestöjen lähestymistavan ongelma on mittakaavaongelma. "He saattavat rakentaa yhden tai kaksi taloa, mutta me tarvitsemme miljardeja, ja jos rakennetaan vain yksi tai kaksi taloa, hintoja ei voida laskea, se on mahdotonta." Professori Govindarajan kritisoi myös tapaa, jolla voittoa tavoittelemattomat järjestöt puuttuvat sosiaalisiin ongelmiin, ja mainitsee koordinoinnin puutteen ja huonon toteutustavan. Dartmouth Collegen johtaja Jim Yong Kim toisti nämä seikat pääpuheenvuorossaan 300 dollarin talon suunnittelutyöpajassa. . . Tuckissa järjestettyyn tilaisuuteen osallistui viisi alkuperäisen kilpailun kuudesta voittajasta; Dartmouthin opiskelijoita ja opettajia, arkkitehtejä, insinöörejä ja suunnittelijoita. Paikalla oli myös intialainen monikansallinen yritys Mahindra &amp; Mahindra , joka voitti kilpailussa yrityspalkinnon. Nelipäiväisen työpajan aikana osallistujat valmistivat kaksi prototyyppitaloa: toisen kaupunkiympäristöön, joka on suunniteltu rakennettavaksi osaksi rivitaloa, ja toisen maaseutuympäristöön, jossa on yksittäinen koti, jossa on katettu ulkotila. Tuck-hankkeen seuraavan vaiheen sijoituspaikaksi on valittu Haiti.</w:t>
      </w:r>
    </w:p>
    <w:p>
      <w:r>
        <w:rPr>
          <w:b/>
          <w:color w:val="FF0000"/>
        </w:rPr>
        <w:t xml:space="preserve">id 23</w:t>
      </w:r>
    </w:p>
    <w:p>
      <w:r>
        <w:rPr>
          <w:b w:val="0"/>
        </w:rPr>
        <w:t xml:space="preserve">Tämä summa sisältää sovellettavat tullit, verot, välitysmaksut ja muut maksut. Tämä summa voi muuttua, kunnes suoritat maksun. Lisätietoja on Global Postage Programme -ohjelman ehdoissa Tämä on alkuperäinen aikakauslehden painettu mainos. Otsikossa ja kuvauksessa oleva vuosiluku on lehden ja mainoksen todellinen tuotantovuosi. Tämä mainos on koko sivun kokoinen noin 8'X11" tuumaa ja se on leikattu vastakkaiselta sivulta mahdollisimman läheltä lehden taittoa. Tämä mainos ja kaikki vintage-painomainokseni ovat alkuperäisiä. En myy jäljennöksiä tai valokuvakopioita. Koska nämä mainokset on painettu paperin iästä johtuen mainoksissa voi olla pieniä virheitä tai niissä voi olla merkkejä iästä tai värimuutoksista. Useimmissa tapauksissa ikääntynyt kunto lisää mainoksen historiallista ja klassista luonnetta. Kaikki mainokset, joissa on suuria puutteita tai virheitä, poistetaan varastostani ennen kuin ne luetellaan. Katso korkearesoluutioiset valokuvat tutkiaksesi mainoksen kokonaan ja määrittääksesi mainoksen kunnon ja sen arvon. Jos tälle mainokselle näytetään useita määriä, lähetän parhaan kappaleen, joka minulla on varastossa tilauksesi hetkellä. Tämä tarkoittaa, että saamasi mainos voi olla jopa parempi kuin kuvassa oleva. Jos olet tyytymätön ostoosi, olet täysin suojattu 100 %:n tyytyväisyystakuullani. Lue alta täydellinen kuvaus käytännöistäni ja menettelytavoistani. Jos sinulla on kysyttävää, ota minuun yhteyttä eBay-järjestelmän kautta. Palvelu: Olen tarjonnut maailmanluokan palvelua ebayssä vuodesta 2003 lähtien. Tarkista palautteeni ja lue, mitä asiakkaani sanovat, ja tarjoa sitten luottavaisesti. Lähetän 1 päivän kuluessa maksusta ja syötän lähetystiedot ja seurantatiedot eBayyn. Tavoitteeni on olla eBayn paras myyjä. Tarjoa ja anna minulle mahdollisuus näyttää sinulle, miltä 5 tähden asiakaspalvelu näyttää. Toimitus: Ilmoituksesi kiinnitetään huolellisesti ja lähetetään litteästi laatikossa Yhdysvaltojen postipalvelun kautta. Normaalisti First Class Mail on erittäin nopea, mutta tarjoan Priority- ja Express Mail -vaihtoehtoja, jos tarvitset niitä. Yhdistän toimitus- ja käsittelymaksut seuraavasti: Jos jokin mainoksistasi on oikeutettu ilmaiseen toimitukseen, kaikki mainokset toimitetaan ILMAISEKSI. Jos mainoksillasi on S &amp; H-maksut, maksat yhden lähetysmaksun ja kaikki muut mainokset lähetetään ilmaiseksi. Jos ostat 4 tai useampia mainoksia ja yhdistät ne yhdeksi maksuksi, maksat 0 dollaria S&amp;H-maksuja riippumatta yksittäisissä ilmoituksissa esitetyistä maksuista. eBay-järjestelmä laskee automaattisesti nämä alennukset ja maksuvähennykset, kun maksat yhdistettyjen kohteiden kanssa. Jos tarvitset apua, pyydä lasku ja yhdistän kaikki kohteet sinulle ja lähetän tarkistetun kokonaismäärän. Kansainvälinen merenkulku: Se on minun etuoikeus ja kunnia lähettää maailmanlaajuisesti. Olen onnistuneesti lähettänyt Argentiinaan, Australiaan, Brasiliaan, Kanadaan, Kroatiaan, Kyprokseen, Ranskaan, Saksaan, Kreikkaan, Indonesiaan, Israeliin, Italiaan, Japaniin, Norjaan, Venäjän federaatioon, Ruotsiin, Yhdistyneeseen kuningaskuntaan ja moniin muihin maihin. Riippuen valitsemastasi lähetyspalvelusta, lähetän pakettisi turvallisesti USPS First Class Maililla, USPS Priority Maililla tai USPS Express Maililla. Kaikki tullit ja tullimaksut ovat ostajan vastuulla. Tullilomakkeet täytetään sähköisesti ja ne sisältävät automaattisesti arvokenttään tuotteen (tuotteiden) ostohinnan, joka ei sisällä S&amp;H-maksuja. Lähetän tuotteesi niin nopeasti kuin mahdollista, mutta en voi vaikuttaa toimitusaikoihin maahasi. Anna eBay-järjestelmän olla oppaanasi, mutta muista, että näytetyt päivämäärät ovat arvioita eivätkä takuita. Palaute: Jos olet menestyksekäs ostaja minun kohteita jätän sinulle positiivista palautetta, kun olen saanut maksun. Yleensä jätän palautetta sinä päivänä, kun lähetän tuotteesi. Jos sinulla on alhainen palaute tai liiallinen negatiivinen palaute, pidätän oikeuden pidättää palautetta, kunnes kauppa on suoritettu onnistuneesti. Palautukset: Tarjoan 100% tyytyväisyystakuun. Jos olet tyytymätön ostoosi mistä tahansa syystä, palauta tuote 14 päivän kuluessa toimituksesta ja saat täyden hyvityksen, mukaan lukien alkuperäiset postikulut. Minut on tunnettu menemään ylimääräisen mailin korjaamaan kaikki ongelmat, joten jos on ongelma, kerro minulle. Muut myymälän kohteet: Minulla on useita tuhansia vuosikerta painettuja mainoksia eBay-kaupassani. Jos pidät tästä mainoksesta tai tuotemerkistä, on hyvä mahdollisuus, että minulla on toinen mainos, joka täydentää tätä mainosta eBay-kaupassani. Etsi myymälässäni suosikkimerkkejäsi (esimerkiksi "Ford" tai "Miller") tai etsi tiettyä vuotta (esimerkiksi "1969" tai "1959") tai voit selata myymälän kategorian, jäljellä olevan ajan tai hinnan mukaan. Nämä vintage-painetut mainokset näyttävät upeilta kehystettyinä, ja ne tuovat persoonallisen lisän huoneeseesi, työhuoneeseesi, toimistoosi, kubi</w:t>
      </w:r>
    </w:p>
    <w:p>
      <w:r>
        <w:rPr>
          <w:b/>
          <w:color w:val="FF0000"/>
        </w:rPr>
        <w:t xml:space="preserve">id 24</w:t>
      </w:r>
    </w:p>
    <w:p>
      <w:r>
        <w:rPr>
          <w:b w:val="0"/>
        </w:rPr>
        <w:t xml:space="preserve">Tulevaisuuden kuntotesti Tulevaisuuden kuntotesti: Wayne Visserin artikkeli Oletko valmis tulevaisuuteen? Selviääkö tuotteesi, organisaatiosi, yhteisösi, kaupunkisi tai maasi ja menestyykö se 10, 20, 50 tai jopa 100 vuoden kuluttua? Elämme maailmassa, joka muuttuu nopeammin ja haastaa meitä enemmän kuin koskaan ennen. Olemme edistyneet merkittävästi ihmisten nostamisessa köyhyydestä, tieteen etenemisessä, teknologian avulla tapahtuvassa maailmanlaajuisen yhteyden luomisessa ja tiedon saatavuuden parantamisessa. Samaan aikaan eriarvoisuuden lisääntyminen, ekosysteemien katastrofaalinen tuhoutuminen ja lajien häviäminen, kaikkialle levinnyt korruptio, yhä epävakaampi ja vaarallisempi ilmastonmuutos, pakkosiirtolaisuusaallot ja pakolaistulvat, uskonnollisten ääriliikkeiden lisääntyminen ja terrorismin kaikkialle ulottuva uhka ovat huolestuttavia suuntauksia. Kysymys kuuluu: miten voimme yksilöinä, yrityksinä, yhteisöinä ja poliittisina päättäjinä valmistautua tulevaisuuteen? Miten voimme maksimoida menestymismahdollisuutemme paitsi olemalla valmiita myös auttamalla meitä muokkaamaan haluamaamme tulevaisuutta? Mielestäni on hyödyllistä tarkastella tulevaisuuteen valmistautumista kahdella tavalla: mukautumisen näkökulmasta - eli palapelin palan tavoin sovittamalla se kehittyvän maailman laajempaan kuvaan - ja ketteryyden näkökulmasta - eli kehittämällä sellaista kuntoa, joka mahdollistaa nopeat refleksit ja vahvan suorituskyvyn vastauksena tuleviin olosuhteisiin. Yhteiskunnan suurimmat suuntaukset ja kestävimmät ihanteemme viittaavat siihen, että tulevaisuuskuntoisuudelle on viisi keskeistä kriteeriä: tuotteidemme, organisaatioidemme, yhteisöjemme, kaupunkiemme tai maittemme on oltava turvallisia, älykkäitä, yhteisiä, kestäviä ja tyydyttäviä? Nämä tulevaisuuden sopivuuden viisi kriteeriä on tiivistetty alla olevaan taulukkoon ja määritelty lyhyesti seuraavissa kappaleissa ...</w:t>
      </w:r>
    </w:p>
    <w:p>
      <w:r>
        <w:rPr>
          <w:b/>
          <w:color w:val="FF0000"/>
        </w:rPr>
        <w:t xml:space="preserve">id 25</w:t>
      </w:r>
    </w:p>
    <w:p>
      <w:r>
        <w:rPr>
          <w:b w:val="0"/>
        </w:rPr>
        <w:t xml:space="preserve">Tässä ID the Future -ohjelman jaksossa Casey Luskin jatkaa sarjaa, jossa hän vastaa Naturen evoluutioevankelioimispakettiin ja tarkastelee todella mielenkiintoisia tutkimuksia, joilla ei ole mitään tekemistä luonnonvalinnan, yhteisen syntyperän tai Darwinin teorian kanssa. Jos haluat lisätietoja "evoluution jalokivistä", katso tämän sarjan osat yksi ja kaksi. ID The Future (IDTF) -podcast jatkaa Discovery Instituten tehtävää tutkia evoluution ja älykkään suunnittelun (ID) keskeisiä kysymyksiä. IDTF tarjoaa kuuntelijoille ajankohtaisimmat uutiset ja näkemykset evoluutiosta ja ID:stä lyhyiden haastattelujen avulla, joissa haastatellaan keskeisiä ID-teoriaa kehittäviä tutkijoita ja oppineita, sekä Discovery Instituten johtavien tutkijoiden ja henkilökunnan oivaltavia kommentteja keskustelun tieteellisistä, opetuksellisista ja oikeudellisista näkökohdista.</w:t>
      </w:r>
    </w:p>
    <w:p>
      <w:r>
        <w:rPr>
          <w:b/>
          <w:color w:val="FF0000"/>
        </w:rPr>
        <w:t xml:space="preserve">id 26</w:t>
      </w:r>
    </w:p>
    <w:p>
      <w:r>
        <w:rPr>
          <w:b w:val="0"/>
        </w:rPr>
        <w:t xml:space="preserve">On aivan luonnollista, että joskus loukkaantuu. Usein ihmiset joutuvat onnettomuuksiin ja loukkaavat itsensä. Useimmiten se johtuu jonkun muun huolimattomuudesta, mutta sinä itse olet se, joka kärsii. Olitpa sitten itse kaatunut tai loukkaantunut jonkun muun huolimattomuuden vuoksi, voit varmasti vaatia korvausta vammoista. Kyllä, olet kuullut oikein - voit myös vaatia korvausta kompastumisen aiheuttamista vammoista. Useimmissa tapauksissa syynä ovat rakennusyrityksen virheelliset rakennustoimenpiteet. Vaikka vammojen korvaaminen on aivan normaalia, harva meistä tietää, mitä oikeuksia meillä on, kun yritämme vaatia korvausta vammasta. On erittäin tärkeää ottaa yhteyttä vammoja hoitavaan asianajajaan ja pyytää häneltä neuvoja tällaisissa asioissa. Vammoja hoitavalla asianajajalla on asiantuntemusta tällä alalla, joten hän voi antaa sinulle hyvän näkemyksen ja auttaa sinua hakemaan korvausvaatimuksia. Mitä sinun pitäisi tehdä, kun satut vahingoittamaan itseäsi? Ensiksi sinun on otettava yhteyttä perhelääkäriin ja tutkittava itsesi kokonaan. Toiseksi sinun on kerättävä todisteita välittömästi. Kolmanneksi ota yhteyttä loukkaantumisasianajajaan ja jaa hänen kanssaan lääkärinlausuntosi.</w:t>
      </w:r>
    </w:p>
    <w:p>
      <w:r>
        <w:rPr>
          <w:b/>
          <w:color w:val="FF0000"/>
        </w:rPr>
        <w:t xml:space="preserve">id 27</w:t>
      </w:r>
    </w:p>
    <w:p>
      <w:r>
        <w:rPr>
          <w:b w:val="0"/>
        </w:rPr>
        <w:t xml:space="preserve">Steve Backley Blogi Maanantai, helmikuu 6, 2012 Vaiheittainen opas, jossa esitellään uusi kehys valmentajille ja esiintyjille. Edellisen blogin jälkeen tarjoan ennakkoon 2. luvun, jossa esitellään valmentajan 2. sääntö menestykseen . Muistatko ensimmäisen säännön kovasta työskentelystä, niin tämä on aivan yhtä tärkeä. Ja se on... "Mestareilla on suuri tietoisuus" Tämä on yksi oivallus, joka takaa jatkuvan kasvun. Kirjassa valmentaja kannustaa urheilijoitaan tarkastelemaan syvällisesti omia vahvuuksiaan ja heikkouksiaan ja harkitsemaan kaikkia käytettävissä olevia vaihtoehtoja. Luku kertoo muutoksesta, uusien tapojen kokeilemisesta, huonoista tavoista eroon pääsemisestä ja uusien, tehokkaampien tapojen luomisesta. Kaikki tämä mielessä pitäen... Mikä on se yksi asia, jonka olet jättänyt huomiotta ja joka muuttaisi maailmaasi eniten? Uskon, että meillä kaikilla on jotain muille räikeän ilmeistä, joka meidän pitäisi lajitella, mutta jonka olemme keksineet jättää huomiotta. Totuus on, että harva tutkii harvoin kaikkia vaihtoehtoja. On myös totta sanoa, että monilla meistä on eri aikoina jotain, jonka vain jätämme huomiotta ja jonka suhteen tiedämme, että meidän pitäisi tehdä jotain. Tämä kirjan sääntö ja sen esittelevä luku rohkaisee tietoisuuteen, ja siinä on oikeastaan kyse siitä, että ymmärretään seuraukset, joita aiheutuu siitä, että joko ryhdytään toimiin tai jätetään toimimatta. Valmentaja auttaa urheilijoitaan ymmärtämään, että jokaisella heidän tekemällään päätöksellä on seurauksensa siinä, miten he kehittyvät. Valmentaja osoittaa heille taitavasti, että aiempiin kokemuksiin perustuvien olettamusten tekeminen voi rajoittaa tulevaa kasvua ja että me kaikki teemme päätöksiä ja jätämme huomiotta asioita, jotka ovat aivan nenämme edessä. Se saattaa olla jotain niin itsestäänselvää myös muille. Kuten valmentaja sanoisi - näe se ja tee asialle jotain. The 'Champion in All of Us' on itseapukirja, joka on kirjoitettu inspiroimaan ketä tahansa käyttämään menestyneiden olympialaisten suoritustottumuksia... Yksi kiistaton totuus on se, että jos joku olympiaurheilija ei käytä kaikkia vaihtoehtoja, niin hänet löydetään kaikista kovimmalla kilpailuareenalla. Menestyksen 12 sääntöä -kirjan luvussa 2 on siis kyse siitä, että on oltava tietoisempi, tutkittava sitä, mikä on mahdollista, ja hyväksyttävä se, että voi olla muitakin vaihtoehtoja, jotka saattaisivat vain palvella meitä paremmin.</w:t>
      </w:r>
    </w:p>
    <w:p>
      <w:r>
        <w:rPr>
          <w:b/>
          <w:color w:val="FF0000"/>
        </w:rPr>
        <w:t xml:space="preserve">id 28</w:t>
      </w:r>
    </w:p>
    <w:p>
      <w:r>
        <w:rPr>
          <w:b w:val="0"/>
        </w:rPr>
        <w:t xml:space="preserve">Maailmanmestaruuskilpailut 2012: Kun nousin ylös tänään, hermostunut pelko, luulen, oli kuvaus. Söin aamiaista, mutta en tarpeeksi, ja oloni oli hieman huono. Kaikki normaalia kisapäivän hermostuneisuutta. Oli pitkä, pitkä kävelymatka siirtymävaiheeseen valmistautumista varten, ja oli pimeää, kun saavuimme sinne, huonosti valaistu valonheittimillä. Kävi ilmi, että Stephanie Robertson oli toisella puolella, Anne Woods toisella, ja Morag McDowell ei ollut kaukana. Minun on muistettava keskittyä MINUUN, kun tulen tänne. Siirtyminen kaikki perustettu, (näytti olevan paljon vähemmän tavaraa, että on muut!) sitten meni, poistaa itseni stressaava hermostunut urheilija tilanne. Märkäpuku päälle, sitten ei ollut paljon aikaa mihinkään muuhun, ennen kuin meidät ohjattiin lähtökarsinoihin ja käveltiin starttiin. Aaltojen välissä ei ollut paljon aaltoja, ja näytti siltä, että sinulle kerrottiin, missä seisot, joten oli vaikea arvioida keskellä pakkausta, jotta saisin haluamani osan ponttonista, numerot 47-55, jossa sinulla oli suorin reitti poijulle. UINTI Se oli hyvin ahdasta, ja rehellisesti sanottuna siellä oli tuskin tilaa istua vierekkäin, enkä todellakaan saanut kättä alas kannelle. Lähtö oli kaaos, ja kamppailin jonkin aikaa saadakseni kirkasta vettä, jossa en törmäillyt ihmisiin, tai minua ei törmäilty. Emman kanssa tekemäni tähtäysharjoitukset auttoivat todella paljon, koska katsoin maamerkkejä poijujen sijasta, ja se tuntui paljon helpommalta. Vesi oli paljon rauhallisempaa kuin aiemmissa uinneissa, mielestäni tasaisinta tähän mennessä, mistä olin kiitollinen. Kun nousin vedestä, tunsin itseni kuitenkin normaalia väsyneemmäksi, eikä pitkä juoksu siirtymävaiheeseen auttanut minua ja polvitilannettani. Ajattelin, että se oli keskivertoa tai roskaa, kunnes näin joidenkin ihmisten tavaroita vielä T1:ssä, joiden odotin olevan jo kauan sitten poissa, mikä piristi minua. Siirtyminen näytti menevän sujuvasti, ja olin ulos ja pois niin paljon nopeammin kuin ympärilläni olevat, että luulin unohtaneeni jotain. Tuntui oudolta, ettei minun tarvinnut käyttää numeroa ennen juoksua. Pyörä Pyörä alkoi hyvin, ennen kuin hirviömäiset mäet alkoivat. Neljä valtavaa nousua, ja lähes heti perään teknisiä laskuja, joista ensimmäinen oli pisin, mutta viimeinen oli lyhin mutta vaikein. Kun käännyin tielle kiertääkseni muistomerkin, meinasin pysähtyä! Jotkut tulivat ylös, kun minä laskeuduin! Kääntöpaikka oli kukkuloiden jälkeen, ja paluu oli tasainen, mutta tuuli oli voimistumassa, ja vastatuuli puhalsi koko matkan takaisin T2:lle, mikä teki siitä kovan ja kovan pyöräilyreitin, eikä se ollut aivan vahvuuksieni mukaista. Olen voimaurheilija, ja siksi pärjään hyvin nopeilla tasaisilla pyöräilyradoilla. Tämä yhdistettynä rusto-ongelmaani tarkoitti, että pyöräily, joka on yleensä vahvuuteni, osoittautui todella melko raa'aksi. Pääsin kuitenkin seurakaveri Vicky Robertsonin ohi, mikä piristi minua hieman. Juoksu Juoksussa - melkein kotona! Kun pääsin juoksuun, tiesin, että pärjäisin, minun piti vain jaksaa. En ollut mennyt huonosti uinnissa, en ollut kaatunut enkä kärsinyt muista ongelmista pyöräillessäni, joten kaikki oli kunnossa. Mutta siitä tulisi myös minulle kisan vaikein osuus. Odotin, että kipu polvessa lisääntyisi juoksun edetessä, ja niin kävikin. Keskityin juoksumuotooni ja sain sen näyttämään ulospäin siltä, että pärjäsin ihan hyvin, jotta en antaisi mitään pois kilpailijoilleni. Mark seisoi juoksuradalla paluuosuudella ja sanoi minulle jälkeenpäin, että näytin ihan hyvältä. Sanoin: "Hyvä, koska teeskentelin, olen iloinen, että se toimi!". Olin iloinen, kun näin Princes Wharfin päässä Emman ja Aurelien seisovan kannustamassa minua, Emma huusi, kuinka ylpeä hän oli minusta, se merkitsi todella paljon. Kun käännyin tielle ja viimeisen pienen pätkän stadionin maaliin, helpotus, riemu, yllätys, kun näin Alex Goochin ja Andyn huutavan kovalla äänenvoimakkuudella, olin tehnyt sen. Suoraan takanani ei ollut uhkia, joten tiesin, että minulla oli aikaa kerätä lippu ja juhlia, kun ylitin linjan. MINUN AJATUKSET Minulla on ollut rankka vuosi monien asioiden kanssa, henkilökohtaisten ja muiden. Minulla on ollut</w:t>
      </w:r>
    </w:p>
    <w:p>
      <w:r>
        <w:rPr>
          <w:b/>
          <w:color w:val="FF0000"/>
        </w:rPr>
        <w:t xml:space="preserve">id 29</w:t>
      </w:r>
    </w:p>
    <w:p>
      <w:r>
        <w:rPr>
          <w:b w:val="0"/>
        </w:rPr>
        <w:t xml:space="preserve">How To Do The Best Card Trick In The World How To Do The Best Card Trick In The World Suurenna Maailmanluokan taikuri David Zanthor tekee jälleen yhden huikean korttitempun ja pettää taikureita ympäri maailmaa näyttämällä, miten maailman paras korttitemppu tehdään. Vaihe 1: Tarvitset Korttipakan Joitakin kavereita Vaihe 2: Korttitemppu Jos olet yhtä taikuri kuin David Zanthor, saat ympärillesi yleisöä. Jos ei, sinun on löydettävä kaksi ihmistä tätä korttitemppua varten. Pyydä heitä molempia valitsemaan kortti pakasta. Pyydä heitä katsomaan sitä ja näyttämään sitä kaverilleen ja kameralle. Tämä saattaa hämmentää heitä. Mutta sinnikkäästi. Se on sen arvoista, sen David Zanthor lupaa. Käske poikien heittää kortit pakan päälle, ja nyt tehdään näyttäviä sekoituksia. Nyt kun kortit on sekoitettu ja isketty keskelle ensi viikkoa, on aika esittää joitakin M.A.G.I.I.C.-illuusioita! Leikkaa pakka partaveitsenterävillä sormilla kahtia ja anna toinen puolikas pojalle. Ota puolet toisesta puolikkaasta (se on neljäsosa koko pakasta, jos joku matematiikan ystävä haluaa) - ja levitä se kuvapuoli ylöspäin. Pyyhkäise nyt kuvapuoli ylöspäin olevat kortit toisen neljänneksen pakan sisään, jolloin kuvapuoli ylöspäin ja kuvapuoli alaspäin olevat kortit sekoittuvat. Anna tämä korttisotku pojalle ja ota toinen puoli pakasta, viuhdo jälleen puolet pakasta ja paiskaa se kuvapuoli ylöspäin muiden korttien joukkoon. Ota sotku takaisin toiselta pojalta ja pamauta kaikki kortit yhteen, jolloin ne ovat todella sekaisin. Kun kortit ovat kaikki sekaisin, leikkaa ja käännä pakkaa ja pyydä poikaa naputtelemaan pakkaa nuorilla sormillaan. Silloin tapahtuu taikuutta. Käy nyt pakka läpi ja paljasta, että kaikki kortit ovat taikomalla palautuneet järjestykseen ja että kaksi heidän valitsemaansa korttia seisovat yksinään kuvapuoli ylöspäin pakassa. Vaihe 3: Miten se tehdään Muut taikurit ovat karkottaneet Davidin taikapiireistä ja eri internetfoorumeilta temppujensa paljastamisen vuoksi, mutta se ei estä häntä paljastamasta kaikkea teille, meidän Videojug-yleisöllemme. Muistakaa vain kiittää häntä, jos joskus tapaatte hänet. Tunnistatte hänet siitä, että hänellä on vain yksi puku. Kun olet löytänyt pari kaveria, pyydä heitä valitsemaan kortti. Sinun ei tarvitse tietää, mitä nämä kortit ovat, jotta tämä korttitemppu toimisi. Käske poikien laittaa valitsemansa kortit pakan päälle. Käytämme tässä kahta sinistä korttia, jotta voit seurata heitä korttitempun läpi. Nyt teette taikureiden niin sanottuja vääriä leikkauksia. Niitä käytetään hämmentämään poikia liikkeellä, jolloin he luulevat, että pakkaa sekoitetaan ilman, että korttien järjestys muuttuu. Näin se tehdään. Kuten näet, kortit eivät vaihda lainkaan sijaintiaan, mutta kun se tehdään vauhdilla, näyttää siltä, että kortit sekoitetaan. Kuori nyt kaksi ylintä korttia pois peukalolla, kun alat sekoittaa kortteja, ja pidä ne pakan pohjalla samalla kun harhautat kavereita kysymyksellä kuten "muistatko korttisi?". Käännä kaksi alinta korttia ylösalaisin, niin että ne ovat nyt kuvapuoli ylöspäin. Kun rikot pakan, vedä salaa yksi kortti pois pohjasta, niin että sinulle jää kaksi puolikasta pakkaa, joissa molemmissa on yksi valittu kortti kuvapuoli ylöspäin pohjassa. Nyt annat toisen puolikkaan pojalle pideltäväksi. Leikkaa pakka kahtia ja kun tuuletat kortteja, käännä toinen pakka niin, että alin kortti on nyt ylin kortti. Kun pussaat kortit yhteen, sekoitat vain kuvapuoli ylöspäin olevat kortit, lukuun ottamatta valittua korttia. Nyt kaikki kortit ovat kuvapuoli ylöspäin paitsi valittu kortti. Yleisö ei kuitenkaan tiedä tätä, ja se on ratkaiseva petos. Tee sama toiselle pakalle. Sekoita molemmat pakat keskenään, kaikki kortit ovat kuvapuoli ylöspäin lukuun ottamatta kahta valittua korttia, leikkaa ja käännä pakka. Käy nyt pakka läpi ja paljasta yleisölle, mitä jo tiedät - kaikki kortit ovat kuvapuoli alaspäin kahta valittua korttia lukuun ottamatta. Pyytämällä jotakuta naputtelemaan pakkaa annetaan ymmärtää, että taikuus tapahtuu sillä hetkellä, mutta me tiedämme, että se on tapahtunut kauan sitten. Ja siinä on, miten tehdä gerat-korttitemppu.</w:t>
      </w:r>
    </w:p>
    <w:p>
      <w:r>
        <w:rPr>
          <w:b/>
          <w:color w:val="FF0000"/>
        </w:rPr>
        <w:t xml:space="preserve">id 30</w:t>
      </w:r>
    </w:p>
    <w:p>
      <w:r>
        <w:rPr>
          <w:b w:val="0"/>
        </w:rPr>
        <w:t xml:space="preserve">Miksi olemme hallitsemattomia, osa 4: Hollanden lyhyt kuherruskuukausi Tämän sarjan lähtökohtana on, että kun maan velka nousee tietylle tasolle, maata on mahdotonta hallita. Äänestäjät, jotka ovat tottuneet suhteellisen helppoon elämään muiden rahoilla, eivät hyväksy totuutta siitä, etteivät he olekaan rikkaita, joten jokaisen uuden johtajan suosio romahtaa lähes välittömästi ja hänen "uudistusohjelmansa", mikä se sitten onkin, joutuu nopeasti huonoon valoon ja hylätään. Nyt on Ranskan vuoro. Washington Postin tämänpäiväisestä lehdestä: Hän ei ole onnistunut vakuuttamaan suurta osaa maasta siitä, että hänen sosialistihallituksensa kykenee päättäväiseen johtamiseen, jotta se selviäisi jatkuvasta taloudellisesta taantumasta. Viimeaikaiset mielipidemittaukset ovat osoittaneet Hollanden pudonneen lähes 20 prosenttiyksikköä, noin 40 prosenttiin, ja vastaajat eri puolilta poliittista kenttää ovat ilmaisseet pettymyksensä, koska yli 10 prosentin työttömyys kasvaa edelleen, tehtaat ovat lähellä ja kasvu on edelleen vaikeasti saavutettavissa. Hollanden ystävät ja kannattajat ovat julkisesti kehottaneet presidenttiä selittämään selkeämmin, miten hänen päätöksensä sopivat johdonmukaiseen suunnitelmaan Ranskan talouden tervehdyttämiseksi. Monella tapaa Hollanden pudotus vaalien jälkeisestä armosta kuvastaa sitä, että hän on johdossa, kun Euroopan velkakriisi pakottaa Ranskan ja muut maat nostamaan veroja ja leikkaamaan arvostettuja hyvinvointimenoja. Ranskalaisten analyytikoiden mukaan se johtuu kuitenkin myös Hollanden taipumuksesta pitää vaihtoehdot avoimina mahdollisimman pitkään ennen päätösten tekemistä, mikä luo vaikutelman, että hänen tiensä on epäselvä, sekä harha-askeleista. "Ymmärrän ihmisten huolet ja epäilyt, joita he saattavat ilmaista poliitikkojen kyvystä vastata haasteeseen", Hollande sanoi tiedotustilaisuudessa tiistaina Elysee-palatsissa. Vastauksena hän esitteli joukon toimenpiteitä, joista hän on päättänyt virkaanastumisensa jälkeen, ja kuvasi niitä yhtenäisenä kokonaisuutena, jonka tarkoituksena on saada talous jälleen liikkeelle ja saada valtionvelka hallintaan. Hän lisäsi, että näiden toimien vaikutuksia olisi arvioitava hänen viisivuotisen toimikautensa lopussa, ei alkuvaiheessa. "Nämä valinnat ovat sitoumusteni, tavoitteideni ja ennen kaikkea Ranskan etujen mukaisia", hän sanoi. Osa yleisön levottomuudesta johtuu Hollanden ja hänen edeltäjänsä Nicolas Sarkozyn välisestä vastakohdasta, joka tunnettiin nopeista ja rohkeista päätöksistä. Sarkozy, joka oli kautensa lopussa laajalti epäsuosittu, on toukokuisen tappionsa jälkeen nauttinut julkisessa mielipiteessä paluuta, erityisesti konservatiivien keskuudessa, jotka ovat hänen luontainen äänestäjäkuntansa. Viimeisin kysymyksiä herättänyt Hollanden toimenpide oli yritys parantaa Ranskan pienten ja keskisuurten teollisuusalojen kilpailuasemaa keventämällä palkkaverojen raskasta taakkaa, jolla rahoitetaan avokätistä sosiaaliturvajärjestelmää. Pääministeri Jean-Marc Ayrault ilmoitti viime viikolla, että uusia työntekijöitä palkkaavat yritykset saisivat 26 miljardin dollarin verohelpotukset vuodesta 2014 alkaen ja että arvonlisäveroja korotettaisiin sen maksamiseksi. Vain kuukausia aiemmin Hollande oli presidenttiehdokkaana tuominnut törkeän epäoikeudenmukaiseksi Sarkozyn vastaavanlaisen ehdotuksen. Viime viikon ilmoitusta pidettiin käänteenä. Sosialistien uskolliset nurisivat, että liberaalit periaatteet vaarantuvat, kun liikemiehille annetaan lahja, joka maksettaisiin supermarketin kassalla. "Meillä on vasemmistopresidentti, joka muutaman kuukauden kuluttua valtaan astumisestaan tekee todellisen kulttuurivallankumouksen ja omaksuu politiikan, joka on täysin uutta Ranskan vasemmistolle", sanoi Le Figaro -lehdelle yleisesti myötämielinen politiikan tutkija Raymond Cayrol. Vasemmistorintaman Jean-Luc Melenchon, jonka kannattajat äänestivät enimmäkseen Hollandea, kutsui ohjelmaa "häpeäksi". Sosialisteihin liittoutuneiden vihreiden senaattori Jean-Vincent Place pohti ääneen, pitäisikö hänen puolueensa kahden ministerin pysyä hallituksessa. Oikealta puolelta arvostelijat tuomitsivat ennakoitavasti päätöksen liian vähäiseksi ja liian myöhäiseksi. He huomauttivat, että Hollanden tilaamassa raportissa oli suositeltu 39 miljardin dollarin suuruisia leikkauksia palkkaveroon, ei alennuksia. Lisäksi he sanoivat, että jos taloustilanne on niin vakava, että se edellyttää tällaista toimenpidettä, miksi yritysten pitäisi odottaa vuoteen 2014 asti? Mainos Keskustajohtaja Francois Bayrou kutsui Hollanden järjestelmää "kaasukoneeksi". Hän ja muut sanoivat, että todellinen este on</w:t>
      </w:r>
    </w:p>
    <w:p>
      <w:r>
        <w:rPr>
          <w:b/>
          <w:color w:val="FF0000"/>
        </w:rPr>
        <w:t xml:space="preserve">id 31</w:t>
      </w:r>
    </w:p>
    <w:p>
      <w:r>
        <w:rPr>
          <w:b w:val="0"/>
        </w:rPr>
        <w:t xml:space="preserve">Koska henkilökunta antaa spambottien vallata Episodin keskusteluvirran, mikä tekee keskustelun siellä mahdottomaksi, tällä viikolla tämä on virallinen keskusteluketju jaksolle 10/3/12, "Meidän täytyy puhua Kevinistä" . Tulevien jaksojen keskustelujen sijaintia harkitaan ajan myötä. Älkää kuitenkaan perustako jakson keskusteluketjuja foorumin ohjeiden mukaisesti. Kyseessä on uusi hahmo ja merkitys on sillä, että hän auttoi Deanin pois kiirastulesta, ei sillä kuka tai mikä hän on. Yhtä tärkeää on myös se, että Dean rikkoo periaatteitaan työskennellessään hirviön kanssa ja mitä ihmettä Castielille tapahtui. Pidän tavasta, jolla he käsittelivät asioita, eivätkä vetäneet Deanin paluuta ja Samin lähtöä tällä kertaa ala Dean kaksi kautta sitten. Toivottavasti Kevin käyttää tietämystään paremmin, tarvitsemme korkeatasoisia demonien hajottamisia, enkä odota ryhmän joutuvan taas vangiksi. En oikeastaan nauttinut jaksosta, koska se ei ollut sitä mitä olin ajatellut, odotin näkeväni enemmän millaista kiirastuli oli ja Deanin elämää siellä... ja sitten hän palaisi takaisin sen sijaan että näytettäisiin pieniä takaumia hänen kiirastuli-elämästään... ja sattuu vain olemaan niin, että hänen ei ollut tarkoitus olla siellä... joka tapauksessa... Luulen, että nämä takaumat kiirastulesta kestävät vielä jonkin aikaa, koska siellä on vielä Casin kysymys... Muuten kiva nähdä että veljeksillä on mahdollisuus potkia kaikki demonit helvettiin ja sulkea kansi lopullisesti, se olisi yksinkertainen mutta hieno lopetus sarjalle :-) Tykkäsin tästä jaksosta varsin paljon, se oli mielenkiintoinen, jännittävä ja salaperäinen. Se tuntui uudelta alulta, mitä nyt Kevin jakoi veljesten kohtalon - hänen tyttöystävänsä joutui demonin tappamaksi. Mikähän mahtaa olla Bennyn rooli jatkossa, täytyy muistaa, että hän sanoi Deanille, että kehenkään ei voi luottaa, joten luulen, että jossain vaiheessa hän saattaa myydä heidät Crowleylle tai jotain. Hän näytti olleen jo Maassa, sillä hän huomautti jotain 50 vuoden kulumisesta ja siitä, että maailma oli muuttunut. Odotan Crowleyn metsästävän heitä. Hän ei vieläkään tiedä, että he voivat sulkea Helvetin portit, joten luultavasti osa tarinasta pyörii sen selvittämisen ja sen estämisen ympärillä. Castielin kuolemasta ei nimenomaisesti sanottu, joten kuka tietää mitä hänelle tapahtui. Hän on saattanut muuttua itse hirviöksi. Minusta se oli hyvä, ei se mitä odotin, mutta se on hyvä. Olen todella utelias näkemään mitä Castielille tapahtui ja miksi Dean lopulta lähti ilman häntä. Olikohan Bennyllä jotain tekemistä Casin jättämisen kanssa? Olen niin utelias mikä on hänen suhteensa Deaniin, näyttää siltä että Dean luottaa häneen ja he näyttävät olevan ystäviä, mutta meille ei ole näytetty kaikkea ja en usko että heidän ystävyytensä päättyy hyvin. En ole vielä varma kuinka paljon pidän Kevinistä, en pidä hänestä, mutta aika näyttää kuinka kiinnostavana pidän häntä. Oli surullista, että hänen tyttöystävänsä kuoli. Pidin siitä, että hänen repliikkinsä siitä, että hän jätti Kevinin, koska tämä ei ollut menossa oikeaan yliopistoon, oli pelkkää valhetta, sillä ensiesiintymisessään hän vaikutti aika mukavalta. Ihan hyvä alku kaudelle (no, mikä tahansa on parempi kuin Leviathanit), mutta siitä puuttui jotain. Ja toivon, että Kevinistä päästään eroon mahdollisimman pian, hän on luultavasti television tylsin hahmo. No, "Sam quit" -juttu oli juuri niin typerä kuin pelkäsin sen olevan. En ymmärrä miksei häntä olisi voitu vain laittaa metsästämään yksin, etsimään tapaa löytää Dean tai pelastaa Kevin tai vaikka vain tappamaan viikon hirviöitä Deanin ollessa lukittuna Kiirastuleen. Sen tarkoitus oli vain aiheuttaa ahdistusta veljesten välille, ja rehellisesti sanottuna luulen, että olemme saaneet siitä jo tarpeeksi. En myöskään pidä Kevinistä. Se kohtaus, jossa hänen tyttöystävänsä tapettiin, oli täysin liioiteltu, enkä pidä siitä, että hän voi päihittää Crowleyn, kun Winchesterit, jotka ovat taistelleet demoneja vastaan vuosikausia, eivät pystyneet siihen. Ja koska Crowley on helvetin kuningas, eikö hänen pitäisi olla tarpeeksi vahva vastustamaan Pyhää vettä? Eikö maanjäristys, jolla hän rikkoi Paholaisen ansan, olisi kaatanut Kevinin vesiämpärin? He myös poistivat Castielin jälleen, mistä en pidä, mutta odotan, että saamme tietää lisää tapahtumista, ennen kuin voin antaa tuomion siitä. Se voi silti olla mahdollisesti hyvä tarina, vaikka en pidä siitä, mihin se on menossa. Mistä pidin tässä jaksossa</w:t>
      </w:r>
    </w:p>
    <w:p>
      <w:r>
        <w:rPr>
          <w:b/>
          <w:color w:val="FF0000"/>
        </w:rPr>
        <w:t xml:space="preserve">id 32</w:t>
      </w:r>
    </w:p>
    <w:p>
      <w:r>
        <w:rPr>
          <w:b w:val="0"/>
        </w:rPr>
        <w:t xml:space="preserve">Uuden Nissanin jälleenmyyjät New Yorkissa Uuden Nissanin hankkiminen New Yorkissa on helppoa. Ensimmäinen vaihe on tutkia kiinnostava automalli ja tunnistaa muut kiinnostavat ajoneuvot. Saat auton hintatarjoukset New Yorkin autokauppiailta. Vertaile yksinkertaisesti hintoja löytääksesi parhaat auton hinnat New Yorkissa. Nissan JUKE Uusi Nissan Juke on suunnilleen niin pieni auto kuin crossover-luokasta löytyy. Sen henkilöautopohjainen alkuperä juontaa juurensa Versan ja Cuben yhteiseen alustaan, mutta Jukessa on tehokas ja tehokas voimansiirto. Juken akseliväli on 99,6 tuumaa ja kokonaispituus 162 tuumaa, mikä tekee siitä itse asiassa pienemmän kuin Versa 5-ovisesta. Jukea liikuttaa Nissanin suoraruiskutettu 1,6 litran turboahdettu nelisylinterinen moottori. Pieni yksikkö tuottaa reippaat 188 hv ja 177 lb-jalkaa vääntöä. Navigointi on saatavana pakettina, samoin kuin erityiset ulko- ja sisustuskäsittelyt Sport Accessory- ja Chrome Accessory -pakettien kautta. Kaikkiin Juke-malleihin vakiovarusteena oleviin turvallisuusvarusteisiin kuuluvat kaksivaiheiset etuturvatyynyt, etuistuimille asennetut sivuturvatyynyt sekä etu- ja takasivun verhoturvatyynyt. Vakaus- ja luistonesto sekä nelipyöräiset lukkiutumattomat jarrut, joissa on jarruavustin ja elektroninen jarruvoiman jako, ovat myös vakiovarusteena. New Yorkin uuden Nissanin hintatarjoukset -- Etsi New Yorkin Nissan-jälleenmyyjiä Vertaa New Yorkin Nissan-hintoja. Hanki ilmaiset hintatarjoukset mille tahansa Nissanille New Yorkissa. Katso kaikkien ajoneuvojen laskutushinta, MSRP-hinta ja tyhjennyshinnat. Säästä paljon, kun New Yorkin Nissan-jälleenmyyjät kilpailevat hinnalla. Vertaa Nissan-hintoja , kuvia, arvosteluja, paikallisia alennuksia ja kannustimia ja paljon muuta. Etsi New York käytettyjä autoja -- Vertaa New York käytettyjen Nissanien hintoja Katso kaikki myytävät käytetyt autot New Yorkissa. Vertaile käytettyjä Nissan autoja ja tee paras mahdollinen tarjous New Yorkissa. Katso hinnat, kuvat, ajoneuvon tekniset tiedot ja kaikki mitä tarvitset saadaksesi parhaan mahdollisen tarjouksen käytetystä Nissanista .</w:t>
      </w:r>
    </w:p>
    <w:p>
      <w:r>
        <w:rPr>
          <w:b/>
          <w:color w:val="FF0000"/>
        </w:rPr>
        <w:t xml:space="preserve">id 33</w:t>
      </w:r>
    </w:p>
    <w:p>
      <w:r>
        <w:rPr>
          <w:b w:val="0"/>
        </w:rPr>
        <w:t xml:space="preserve">Re: Herb Martin Guest Posts: n/a 's Computer Specifications 10th Aug 2003 "Bryan Blair" &amp;lt;(E-Mail Removed)&amp;gt; kirjoitti viestin news:(E-Mail Removed)... &amp;gt; Minulla on 2 sisäistä DNS-palvelinta (DNS-palvelin A ja B) asennettuna. Molemmat sijaitsevat &amp;gt; eri sivustoissa, jotka on yhdistetty VPN:n kautta. DNS-palvelin A:lla on DNS &amp;gt; Palvelin B:n ensisijainen vyöhyke määritetty toissijaiseksi vyöhykkeeksi ja päinvastoin. &amp;gt; Vastakkaisissa paikoissa sijaitsevat työasemat voivat pingata toisiaan, mutta vain &amp;gt; pingaamalla vastaavan työaseman FQDN-nimen. Samassa sivustossa sijaitsevat työasemat voivat pingata toisiaan isäntänimen ja FQDN:n avulla. Kysymykseni &amp;gt; on......onko mahdollista sallia vastakkaisissa sivustoissa sijaitsevien työasemien pingata toisiaan &amp;gt; toistensa Host-nimen ja FQDN:n perusteella? Kyllä. Oikein asetetut DNS- ja/tai WINS-palvelimet tekevät tämän melko helposti. Okei, molemmat alueet ovat molemmissa toimipisteissä (Srv A &amp; B:llä on molemmat) pingaaminen nimellä pitäisi toimia hienosti JOS pingaaminen numerolla toimii jo (rekisteröit nimet, eikö niin?) Teknisesti se ei ole FQDN ennen kuin laitat DOT. kohtaan END.., esim. www.Domain.Com . &amp;lt;-- DOT siellä (mutta monet ihmiset käyttävät FQDN:ää tarkoittaakseen moniosaisia nimiä, joissa on useita tunnuksia, jotka päättyvät TLD:hen Isäntänimi ei ole lopullinen termi, vaan se on yleisesti vain synonyymi sille, mitä kutsut FQDN:ksi. Koneesi voi pingata pelkällä koneosalla, JOS toinen kone on koneesi SAMASSA toimialueessa/alueella TAI lisäät ylimääräisen suffiksihakuluettelon verkkokortin ominaisuuksiin - huomaa, että tämä on riippuvainen siitä, että voit pingata täydellä nimellä, mikä riippuu IP-osoitteen toimivuudesta. Lopuksi, jos haluat käyttää NetBIOS-nimiä (kuten selaimessa), saatat tarvita WINS:iä - erityisesti saadaksesi selaimen toimimaan aliverkkojen ja toimialueiden välillä. WINS-palvelin jokaisessa toimipisteessä, paikalliset asiakkaat käyttävät paikallista WINS-palvelinta (asiakkaat SISÄLTÄVÄT WINS-palvelimen ja muut palvelimet, erityisesti DC:t), jolloin molemmat WINS-palvelimet on asetettava replikoitumaan. Bryan Blair Guest Posts: n/a 's Computer Specifications 11th Aug 2003 Lisäsin DNS-palvelimen A toimialueen nimen TCP-ominaisuuksien Suffix-välilehdelle vastakkaisessa toimialueessa olevan työaseman työasemalle ja pystyin pingaamaan vastaavaa Host-nimeä!!!! Asetin myös replikoinnin tapahtumaan kahden ensisijaisen WINS-palvelimen välillä Domain A:ssa ja B:ssä. Odotin kuitenkin jonkin aikaa, enkä vieläkään nähnyt Domain A:n näkyvän Network Places -luettelossa työasemalla Domain B:ssä. Kestääkö tämä replikointi kauan? "Herb Martin" &amp;lt;(E-Mail poistettu)&amp;gt; kirjoitti viestissä news:(E-Mail poistettu)... &amp;gt; &amp;gt; &amp;gt; "Bryan Blair" &amp;lt;(E-Mail poistettu)&amp;gt; kirjoitti viestissä &amp;gt; news:(E-Mail poistettu)... &amp;gt; &amp;gt; Minulla on kaksi sisäistä DNS-palvelinta (DNS-palvelin A ja B). Ne molemmat &amp;gt; sijaitsevat &amp;gt; &amp;gt; eri sivustoissa, jotka on yhdistetty VPN:n kautta. DNS-palvelin A:lla on DNS &amp;gt; &amp;gt; palvelin B:n ensisijainen vyöhyke määritetty toissijaiseksi vyöhykkeeksi ja päinvastoin. &amp;gt; &amp;gt; Vastakkaisissa paikoissa sijaitsevat työasemat voivat pingata toisiaan, mutta vain &amp;gt; &amp;gt; &amp;gt; pingaamalla vastaavan työaseman FQDN-nimeä. Samassa sivustossa sijaitsevat työasemat voivat pingata toisiaan isäntänimen ja FQDN:n avulla. Kysymykseni &amp;gt; &amp;gt; on......onko mahdollista sallia vastakkaisissa sivustoissa sijaitsevien työasemien pingata &amp;gt; toisiaan &amp;gt; &amp;gt; Host-nimen ja FQDN:n perusteella? &amp;gt; &amp;gt; Kyllä. Oikein asetetut DNS- ja/tai WINS-palvelimet tekevät tämän &amp;gt; melko helposti. &amp;gt; &amp;gt; Okei, molemmat vyöhykkeet ovat molemmissa toimipisteissä (Srv A &amp; B:llä molemmilla on molemmat) &amp;gt; pingaamisen nimellä pitäisi toimia hienosti JOS pingaaminen numerolla jo &amp;gt; toimii (rekisteröit nimet, eikö niin?) &amp;gt; &amp;gt; &amp;gt; Teknisesti ottaen FQDN ei ole FQDN, ennen kuin laitat DOT:n. LOPPUUN, esim,</w:t>
      </w:r>
    </w:p>
    <w:p>
      <w:r>
        <w:rPr>
          <w:b/>
          <w:color w:val="FF0000"/>
        </w:rPr>
        <w:t xml:space="preserve">id 34</w:t>
      </w:r>
    </w:p>
    <w:p>
      <w:r>
        <w:rPr>
          <w:b w:val="0"/>
        </w:rPr>
        <w:t xml:space="preserve">Budgerigareiden lisääntyminen: A study of domestic life in a couple of pet budgies. Huomautus (2011-02-09): ca palauttamien tulosten joukossa. Jos pidät siitä, harkitse linkittämistä siihen, jotta useammat ihmiset löytävät sen. Tämä sivu on päiväkirja kokemuksestamme, jossa tarkkailemme vankeudessa elävien buddien lisääntymistä olohuoneessamme. Jos olet kiinnostunut pikkubudjeteista, voit lukea ja nähdä kuvia kahdesta niistä ja niiden vanhemmista täältä. Viimeisimmät merkinnät ovat sivun yläosassa. Tämä sivu on (lähes) pelkkää tekstiä. Kaikki kuvat löytyvät kunkin päivän omilta sivuilta tai Kaikki kuvat -sivulta. Pupujen pitäminen voi olla hyvin palkitsevaa. Ne ovat mielestäni paljon parempia lemmikkejä kuin pienet jyrsijät tarpeeksi vanhoille lapsille. Ne ovat hyvin herkkiä ja vuorovaikutteisia, ja niillä on mielenkiintoiset persoonallisuudet. Ne tarvitsevat jonkin verran huomiota ja uskoakseni myös aikaa lentämiseen ja vuorovaikutukseen. Ne voivat olla tuhoisia huonekaluille, kirjoille, oven- tai ikkunanpuitteille jne., koska ne pitävät pureskelusta. Kokemuksemme mukaan tämä vaihtelee yksilöllisesti, mutta se oli hyvin yleistä naaraidemme kohdalla. Ne voivat myös olla hyvin äänekkäitä eri vuorokaudenaikoina, kuten varhain aamulla (auringonnousu). Monet linnut laulavat auringonnousun aikaan, joten tämä ei ole epätavallista. Katso Wikipedian sivu Dawn Chorus . Suosittelen kuitenkin pitämään ne erossa muista, mahdollisesti vaarallisista lemmikeistä. Kokeile budgia. Tämä papukaijapäiväkirja on nyt suljettu. Aikajana, Pesivät kottaraiset, maalis-huhtikuu, 2004 Ensimmäinen muna laskettiin 29. maaliskuuta Toinen muna laskettiin 31. maaliskuuta - 1. huhtikuuta välisenä yönä Kolmas muna ilmestyi 2. huhtikuuta Viimeinen muna ilmestyi 4. huhtikuuta 20. huhtikuuta 2004, Ensimmäinen poikanen ilmestyi. 20.-21.4.2004, Toinen poikanen ilmestyi yöllä 22.4.2004, Kolmas poikanen ilmestyi yöllä 23.4.2004, Kolmas poikanen kuoli yöllä 24.4.2004, Vanhimman poikasen havaittiin pitävän päätään ylhäällä ja "kävelevän" 24.5.2004, Vanhin poikanen lentää ensimmäisen kerran (34 päivää kuoriutumisen jälkeen). 30. toukokuuta 2004, Toinen poikanen lentää ensimmäisen kerran. 1. lokakuuta 2006, vanhin poikanen kuolee (kahden ja puolen vuoden ikäisenä). 13. joulukuuta 2008, Toinen poikanen kuolee (neljän ja puolen vuoden ikäinen). Asiasanat: budgie, budgetit, papukaija, aikuinen budgie, poikanen, budgien lisääntyminen, budgien lisääntyminen, parittelu, käyttäytyminen, munat, budgievauvat, Kanada, victoria, brittiläinen kolumbia. 20 huhtikuuta, 2004 Päivä 1 Ensimmäinen poikanen kuoriutui tänään! Se on melko kotoisa, mutta vanhemmat eivät tunnu välittävän siitä. 21. huhtikuuta 2004 Päivä 2 Toinen poikanen kuoriutui tänään. Itse asiassa uskomme sen kuoriutuneen myöhään eilen illalla. 22. huhtikuuta 2004 Päivä 3 Munan numero 3 kuoriutui viime yönä 23. huhtikuuta 2004 Päivä 4 Viimeisin poikanen kuoli yöllä. Vanhemmat olivat melko lailla hylänneet sen kuoriutumisen jälkeen. Se oli työnnetty pesäkotelon toiselle puolelle. Otimme viimeisen munan pois, koska olemme melko varmoja, että se oli ensimmäinen muna, jonka se oli muninut, ja siksi se oli hieman ylikypsä. 24. huhtikuuta 2004 Päivä 5 Vanhin poikanen pystyy nyt "kävelemään". Näimme sen ottavan muutaman askeleen tänä aamuna pitäen päätään ylhäällä. Vanhempi näyttää myös työntävän nuorempaa (jonain päivänä!) päällään pesäkotelon reunoille. Näillä linnuilla ei ole vielä edes silmät auki! Siitä puheen ollen, näyttää siltä, että niiden silmien päällä on kalvo. Oletamme, että se kuivuu ja irtoaa jossain vaiheessa. Toistaiseksi arvelemme, että joko silmät eivät ole vielä tarpeeksi kehittyneet ja/tai vahingossa tapahtuvan vahingoittumisen riski on liian suuri, jotta pelkkiin silmäluomiin voitaisiin luottaa. Vanhemmalla poikasella on hyvin erilaiset silmät kuin nuoremmalla. toivomme, että kyse on vain värityksestä eikä jostain kehitysongelmasta. Molemmilla poikasilla on täysi sato, joten ruokinta sujuu hyvin. Nyt kun pesässä ei ole enää munia ja asiat näyttävät menevän hyvin, äiti (Kiwi) näyttää hieman enemmän entisestä käytöksestään. Se tulee ulos pesästä pidemmiksi ajoiksi, vaikkei se vieläkään ole ulkona usein. 26. huhtikuuta 2004 7. päivä Ainut tilaisuutemme tarkastella poikasia lähemmin tänä aamuna ei ollut kovin rohkaiseva, mutta ei myöskään lannistava. Kummallakaan niistä ei ollut täyttä satoa, vaikka sen perusteella, mitä myöhemmin näin pesäkotelon reiästä, äiti ruokki niitä. Toisella poikasella on levällään jalat, mikä voi olla, kuten luimme, -</w:t>
      </w:r>
    </w:p>
    <w:p>
      <w:r>
        <w:rPr>
          <w:b/>
          <w:color w:val="FF0000"/>
        </w:rPr>
        <w:t xml:space="preserve">id 35</w:t>
      </w:r>
    </w:p>
    <w:p>
      <w:r>
        <w:rPr>
          <w:b w:val="0"/>
        </w:rPr>
        <w:t xml:space="preserve">Jotta tällä sivulla olevat sähköpostiosoitteet toimisivat asianmukaisesti, korvaa sähköpostiohjelmassasi _at_ ja _dot_ @- ja .-symboleilla. Käyntikortin URL-osoite: ttp://people.unisa.edu.au/betty.leask Vuonna 2010 minulle myönnettiin ALTC:n kansallinen opetusapuraha, jonka aiheena oli opetussuunnitelmien kansainvälistyminen "toiminnassa" eri tieteenalojen ja instituutioiden yhteydessä. Tämä on työni painopiste tällä hetkellä. Yksityiskohtaiset tiedot apurahasta löytyvät osoitteesta http://www.ioc.net.au. Sivustolla on myös linkkejä äskettäin pitämiini esitelmiin ja erilaisia opetussuunnitelmien kansainvälistämistä koskevia resursseja. Tutkin, julkaisen ja konsultoin opetussuunnitelmien kansainvälistämisen alalla ja pidän usein esitelmiä aiheeseen liittyvistä aiheista kansallisilla ja kansainvälisillä foorumeilla. Työssäni keskityn teorian ja käytännön yhdistämiseen korkea-asteen koulutuksen kansainvälistymisen alalla. Tähän sisältyy opetussuunnitelmien kansainvälistäminen ja kansainvälinen opetus. Toimin vierailevana professorina Leeds Metropolitan Universityn kansainvälistymisen akateemisen käytännön ja tutkimuksen keskuksessa Yhdistyneessä kuningaskunnassa. http://www.leedsmet.ac.uk/world-widehori\\... Olen ollut Australian kansainvälisen koulutusyhdistyksen (International Education Association of Australia, IEAA) hallituksen vaaleilla valittu jäsen vuodesta 2006. Johdan yhdistyksen opetussuunnitelmien kansainvälistymisen erityisryhmää ja toimin sen tutkimuskomitean puheenjohtajana. http://www.ieaa.org.au/ Olen myös Journal of Studies in International Education -lehden toimituskunnan neuvoa-antavassa komiteassa ja Australian kansainvälisen koulutuksen konferenssin (AIEC) ohjelmakomiteassa. Taustani on kasvatustieteessä ja soveltavassa kielitieteessä. Olen työskennellyt sekä toisen että kolmannen asteen koulutuksessa Australiassa ja Euroopassa. Alla on linkkejä kirjoittamiini lähteisiin ja konferenssipapereihin. Australian kansainvälinen koulutusyhdistys (IEAA) Hallituksen valittu jäsen vuodesta 2006; opetussuunnitelmien kansainvälistämistä käsittelevän erityisryhmän koollekutsuja; tutkimuskomitean jäsen; Australian kansainvälisen koulutuskonferenssin ohjelman hallintokomitean jäsen. Leask, B. (2009). Virallisten ja epävirallisten opetussuunnitelmien käyttö kotimaisten ja kansainvälisten opiskelijoiden välisen vuorovaikutuksen parantamiseksi. Journal of Studies in International Education, Vol. 13, No. 2, 205-221 http://jsi.sagepub.com/cgi/content/abstr\\.... Leask, B. (2005). Opetussuunnitelmien kansainvälistyminen ja kulttuurienvälinen sitoutuminen -- erilaisia näkökulmia ja mahdollisuuksia. Esitelmä, joka esiteltiin Australian International Education Gold Coastissa, Qld. http://www.idp.com/aiec2005/program/arti\\\.... Leask, B. (2004). Transnational education and intercultural learning - reconstructing the offshore teaching team to enhance internationalisation. Esitelmä Australian yliopistojen laatufoorumissa: Quality in a time of change, 7.-9. heinäkuuta, Adelaide, S.A. http://www.auqa.edu.au/auqf/2004/program\\\.... Leask, B. (2003). Venturing into the unknown - a framework and strategies to assist international and Australian students to learn from each other. Teoksessa C. Bond &amp; P. Bright (toim.), Research and Development in Higher Education: Learning for an Unknown Future (Vol. 26, s. 380-387). Christchurch, Uusi-Seelanti: Higher Education Research and Development Society of Australasia Inc, HERDSA. http://surveys.canterbury.ac.nz/herdsa03\\.... Leask, B. (2003, 21.-24. lokakuuta 2003). Beyond the numbers - levels and layers of internationalisation to utilise and support growth and diversity. Esitelmä 17. IDP Australian International Education Conference -konferenssissa Melbournessa, Australiassa. http://www.aiec.idp.com/pdf/LeaskWed1635\\.... Leask, B. (2002) Crossing the bridge from both sides -- Strategies to assist international and Australian students to assist to meet each other half way Invited paper presented at 17th NLC Annual Conference, 'Innovating the Next Wave', Launceston, Tasmania, 8 July 2002. Leask, B. (1999, 5. lokakuuta 1999). Opetussuunnitelman kansainvälistyminen: Keskeiset haasteet ja strategiat. Kutsuttu esitelmä "The State of the Art in Internationalising the Curriculum - International Perspectives" -seminaarissa, joka järjestettiin yhdessä "International Education: the Professional Edge" -konferenssin kanssa vuonna 1999 pidetyssä Australian kansainvälisyyskonferenssissa: IDP Education Australia, Fremantle. Leask, B.R. 1999. "Opetussuunnitelman kansainvälistäminen: Keskeiset haasteet ja strategiat". Esitelmä, joka esiteltiin konferenssissa "The State of the Art in the</w:t>
      </w:r>
    </w:p>
    <w:p>
      <w:r>
        <w:rPr>
          <w:b/>
          <w:color w:val="FF0000"/>
        </w:rPr>
        <w:t xml:space="preserve">id 36</w:t>
      </w:r>
    </w:p>
    <w:p>
      <w:r>
        <w:rPr>
          <w:b w:val="0"/>
        </w:rPr>
        <w:t xml:space="preserve">VIRALLINEN HEARTLAND-BLOGI Kolmannella viikolla peräkkäin nostalgisoin hahmokuvia kaikista Heartlandin kausista. Ensimmäisenä vuorossa oli "Amy kautta aikojen", jossa on kuusi kuvaa Amy Flemingistä vuosilta 2006-2011, yksi kuva jokaiselta kaudelta ja yksi varhainen kuva pilottijaksosta, joka kuvattiin vuotta aikaisemmin kuin ensimmäinen kausi. Seurasin sitä viime viikolla jaksolla "Ty through Time", jossa on 6 valokuvaa Ty Bordenista samasta pilottijaksosta ja sen jälkeisistä viidestä kaudesta. No, tällä viikolla jatkan tuota allitteraatioteemaa (niin hyvin kuin pystyn...) Malloryn kuukausia edeltävällä Mallory-aiheella esittelemällä muutamia kuvia Mallory Wellsistä, jota Jessica Amlee on esittänyt vuosien varrella, Heartlandin viideltä ensimmäiseltä tuotantokaudelta. Klikkaa läpi ja tsekkaa ne sivun alareunasta! Nyt huomaatte, että olen esittänyt teille kaksi eri ulkoasua 2. kaudelta, sillä Jessica ei ollut mukana pilottijakson kuvauksissa vuonna 2006. Tiedän, että jotkut teistä ajattelevat: "Hetkinen... Mallory oli Heartlandin ensimmäisessä jaksossa. Mistä sinä puhut?!?" No, jotkut teistä eivät ehkä tajua tätä, mutta Mallory ei ollut alkuperäisessä pilottijaksossa, joka kuvattiin vuonna 2006.  Mallory Wellsin hahmo päätettiin lisätä vasta sen jälkeen, kun ensimmäinen kausi oli saanut vihreää valoa vuonna 2007, ja niinpä jaksojen 102 ja 103 kuvausten aikana kuvattiin pari kohtausta - muistatte ehkä Malloryn kuistilla tervehtimässä Jackia ja Amya, kun hän palaa kotiin sairaalasta - ja ne lisättiin sarjan ensijaksoon. Ja nyt sinä tiedät! Joka tapauksessa aika kulkee, ja Jessica Amlee, joka täyttää tänä kesänä 18 vuotta, on ollut Mallory kolmanneksen elämästään! Jos Heartlandia ei olisi jo olemassa ja sitä kuvattaisiin ensimmäistä kertaa tänä vuonna, hän luultavasti koe-esiintyisi Amyn rooliin! Tästä pääsenkin monien fanien (minä mukaan lukien) ajatuksiin, jotka ovat nauttineet Mallorysta kaikkine hauskoine omituisuuksineen - ja siitä, että hän on muuttanut Nashvilleen. Ehkä minun olisi pitänyt nimetä tämä postaus "Missing Mallory"! Jep, siitä ei ole epäilystäkään - Heartlandissa on tyhjiö. Mutta älkää pelästykö, sillä tuo tyhjiö täytetään, kun CBC Television lähettää kuudennen kauden syksyllä. Muuta en voi sanoa toistaiseksi, mutta kun kuvaukset alkavat ensi kuussa, yritän saada teille eksklusiivisia kuvia kuvauspaikalta. Ja lisää... Kysymyksiä! Suurin kysymys Heartlandista CBC:n Facebook-sivulla viimeisen kuukauden aikana on varmasti ollut "Tuleeko 6. tuotantokausi?", jota ovat seuranneet synkät ennustukset ja synkät uhkaukset siitä, mitä voisi tapahtua, jos Kanada ja CBC yhtäkkiä jäisivät ilman Heartlandia... Onneksi se on nyt poissa tieltä, ja tiedämme, että kaikkien suosikkiperhedraama jatkuu vielä vuoden ajan. Jee! Voin siis nyt siirtyä kysymyksiin, joita jotkut teistä ovat esittäneet täällä ja Facebookissa! Kaikkien muistin mukaan hevosen nimeä ei ole varsinaisesti sanottu sarjan kuvausten aikana, mutta se saatetaan kuulla tulevaisuudessa. Ja kyllä, Jackin hevosella on nimi. Hevosen nimi on yksinkertaisesti "Paint". Chrissie kysyy, voisivatko minun 4H-tyttöni olla statistina sarjassa? On harvinaista, että Heartlandin nuoret tytöt ovat ohjelmassa statisteina tai "taustanäyttelijöinä", kuten heitä kutsutaan. Useimmiten Heartlandin statistien casting-osasto käyttää ammattitoimistoja näiden paikkojen täyttämiseen.  Jopa joku, joka tekee jotain niinkin yksinkertaista kuin kävelee ulkona Maggien ikkunan ohi, on ammattilainen, joka on palkattu päivän töihin. Heartland'N'Hollywood kysyy: Milloin kuvaus alkaa? Tuotantotoimisto avattiin tällä viikolla, ja kaikki kiirehtivät kuin hullut, jotta kuvaukset alkaisivat ensi kuun puolivälin tienoilla. Teresa 4 kysyy: Mutta kunhan tarkistin... tarkoitatte 18 jaksoa, eikö niin? En ole vielä varma. CBC:llä on suuri syksyn lanseeraustapahtuma 10. toukokuuta Torontossa medialle, ja tuolloin he tekevät joukon ilmoituksia ja antavat paljon lisätietoa. Siihen asti emme todellakaan tiedä, kuinka monta jaksoa on odotettavissa paluun tekevistä sarjoista, Heartland mukaan lukien. Hyvät uutiset? Toukokuun 10. päivä ei ole enää kaukana! Abbee kysyy</w:t>
      </w:r>
    </w:p>
    <w:p>
      <w:r>
        <w:rPr>
          <w:b/>
          <w:color w:val="FF0000"/>
        </w:rPr>
        <w:t xml:space="preserve">id 37</w:t>
      </w:r>
    </w:p>
    <w:p>
      <w:r>
        <w:rPr>
          <w:b w:val="0"/>
        </w:rPr>
        <w:t xml:space="preserve">Psykologin tutkinto - millaista työtä? Olen hiljattain hankkinut psykologian tutkintotodistuksen, mutta minulla ei ole aavistustakaan, millaista työtä voin saada. Haluaisin mieluiten olla perheterapeutti tai tehdä neuvontaa, mutta näyttää siltä, että minun on työskenneltävä vuosia palkattomana vapaaehtoistyöntekijänä ja siirryttävä sitten jotenkin palkalliseen työhön. Kun minulla on asuntolaina ja lapsi, tämä ei tietenkään ole vaihtoehto. Voisitteko ystävällisesti neuvoa, olisiko olemassa vaihtoehtoja, joita voisin tutkia Kommentit Olen hiljattain saanut psykologian tutkintotodistuksen, mutta minulla ei ole aavistustakaan, millaista työtä voisin saada. Haluaisin mieluiten olla perheterapeutti tai tehdä neuvontaa, mutta näyttää siltä, että minun on työskenneltävä vuosia palkattomana vapaaehtoistyöntekijänä ja siirryttävä sitten jotenkin palkalliseen työhön. Kun minulla on asuntolaina ja lapsi, tämä ei tietenkään ole vaihtoehto. Voisitteko neuvoa, onko mitään vaihtoehtoja, joita voisin tutkia Posted by ovasylyeva Kiitos viestistäsi - yritän auttaa, mutta kysymyksesi on tavallaan VALTAVA! Ensinnäkin minusta näyttää siltä, että tarvitset PALJON enemmän tietoa ja neuvoja ennen kuin alat tehdä päätöksiä tulevaisuudestasi. Jos olet varma perheterapiasta jne., yliopistosi urakeskus voi auttaa - kaikenlaisen ohjauksen antaminen heille tekee heidän työstään paljon helpompaa! Kirjoittamasi perusteella minua huolestuttaa kuitenkin hieman se, että annat ymmärtää, että ajattelet: "Mitä voin tehdä tällä tutkinnolla, jonka olen saanut?", vaikka mielestäni arvokkaampi kysymys on: "Mitä haluan tehdä seuraavaksi?" ja sitten: "Voinko tehdä sen niillä tutkinnoilla, jotka minulla on - ja jos en, mitä muuta tarvitsen?". Psykologian tutkinto ei tarkoita, että sinusta pitäisi tulla psykologi! (Minulla on itse asiassa psykologin tutkinto, ja olen nyt toimittaja ja kirjailija.) Vaistoan myös, että olet altis hyväksymään sellaisenaan erilaiset uraa koskevat "myytit", joita on liikkeellä, sillä puhut vapaaehtoistyön tekemisestä "vuosia" ennen kuin saat palkkaa. Mihin tämä väite perustuu? Älkää kuunnelko huonosti informoituja tuomion julistajia, jotka puhuvat tällaista roskaa! Kyllä, palkaton kokemus voi olla arvokasta tietyillä urilla, mutta en keksi yhtään sellaista uraa, jossa lailliset työnantajat odottaisivat sinun työskentelevän ilmaiseksi vuosikausia - miten he ikinä saisivat uusia hyviä työntekijöitä alalleen? Kaikkien on maksettava laskunsa! Ehdotan, että yliopistosi urapalvelun lisäksi teet mahdollisimman paljon tutkimusta verkossa ja otat selvää, miten ala toimii, mitä alalla tapahtuu juuri nyt, kuka pärjää hyvin jne.... Yritä myös käydä joissakin puhuja-/ura-/verkostoitumistapahtumissa saadaksesi käsityksen siitä, mitä on tarjolla. Juttele kaikkien kanssa, kysele paljon. Sitten kun olet varma, että olet varustanut itsesi kaikella tarvitsemallasi tiedolla, voit luottaa siihen, että olet vahvassa asemassa ja voit alkaa tehdä hyviä päätöksiä tulevaisuudestasi. Onnea matkaan! x Tietoja guardian professional Guardian Professional Networks on yhteisökeskeinen sivusto, jossa kokoamme yhteen neuvoja, parhaita käytäntöjä ja näkemyksiä monista eri ammattiyhteisöistä. Klikkaa tästä saadaksesi lisätietoja kaikista verkostoistamme. Joitakin näiden sivustojen sisällä toimivia asiantuntijakeskuksia tuetaan ulkopuolisten yritysten ja organisaatioiden rahoituksella. Kaikki toimituksellinen sisältö on riippumatonta mistään sponsoroinnista, ellei toisin selvästi mainita. Tarjoamme kumppanivyöhykkeitä sponsoreiden omalle sisällölle. Guardian Professional on Guardian News &amp; Median osasto.</w:t>
      </w:r>
    </w:p>
    <w:p>
      <w:r>
        <w:rPr>
          <w:b/>
          <w:color w:val="FF0000"/>
        </w:rPr>
        <w:t xml:space="preserve">id 38</w:t>
      </w:r>
    </w:p>
    <w:p>
      <w:r>
        <w:rPr>
          <w:b w:val="0"/>
        </w:rPr>
        <w:t xml:space="preserve">Ratkaistu kysymys Onko muita hyviä kirjoja kuten " A piece of Cake" by cupcake brown? olen juuri lopettanut tämän kirjan lukemisen ja olen valmis aloittamaan uuden, olen jo lukenut outsiders, a million little piece. Olen hyvin kiinnostunut kirjoista, jotka koskevat, jengejä, huumeita, huumeiden väärinkäyttöä ja niin edelleen. Olisiko kenelläkään jotain hyvää kirjaa pyydettäväksi? Paras vastaus - Äänestäjien valitsema "The Basketball Diaries" Jim Carroll. Graafinen ja jokseenkin häiritsevä päiväkirja teini-ikäiseksi tulevasta, johon liittyy runsaasti seksiä ja huumeita. Irvine Welshin kirjoittama "Trainspotting". Sitä on aika vaikea lukea, koska se on kirjoitettu skotlantilaisella murteella, mutta jos siitä pääsee yli, se on nokkela ja synkkä tarina heroiiniriippuvaisista laiskottelijoista ja heidän seikkailuistaan. "Requiem for a Dream", kirjoittanut Hubert Selby Jr. Tämä on aika surullinen kirja. Se kertoo joukosta teinejä ja heidän perheestään, joilla kaikilla on unelma menestyä. Heidän erilaisten huumeriippuvuuksiensa vuoksi heidän unelmansa kaatuvat ja palavat. Ryu Murakamin "Coin Locker Babies". Kaksi teinipoikaa hylättiin ja jätettiin kuolemaan, kun he olivat vauvoja. Kasvaessaan heistä tulee hyvin häiriintyneitä ja väkivaltaisia. Se on aika karmiva kirja. James St Jamesin "Bilehirviö". Bileitä, seksiä, huumeita (erityisesti heroiinia ja Special K:ta), glamouria ja murhia New Yorkin klubielämässä. Brett Easton Ellisin "Less Than Zero". Kaveri ja hänen ystävänsä viettävät aikaansa juhlien, huumeiden, rusketuksen ja seksin parissa. William S Bourroughsin "Naked Lunch" on paljon mutkikkaampi, ja se koostuu heroiiniriippuvaisen raivoamisesta. Mikä on todellista ja mikä harhaa?? Aldous Huxleyn "The Doors of Perception" kertoo kirjailijan orgiastisista kokemuksista meskaliinin kanssa. Timothy Learyn "Turn on, Tune in, or Drop out". LSD-kuninkaan runo- ja esseekokoelma. Kaikki Charles Bukowskin kirjoittama. Kokeile kokoelmaa hänen novelleistaan tai lehtiartikkeleistaan. Kaveri on hyvin särmikäs ja hyvin todellinen. Hunter S. Thompsonin "Fear and Loathing in Las Vegas". Keskeinen kirja huumeista. Anthony Burgessin "Kellopeliappelsiini". Dystooppinen romaani, jossa kertoja on kauhea, väkivaltainen, sydämetön nuorisogangsteri.</w:t>
      </w:r>
    </w:p>
    <w:p>
      <w:r>
        <w:rPr>
          <w:b/>
          <w:color w:val="FF0000"/>
        </w:rPr>
        <w:t xml:space="preserve">id 39</w:t>
      </w:r>
    </w:p>
    <w:p>
      <w:r>
        <w:rPr>
          <w:b w:val="0"/>
        </w:rPr>
        <w:t xml:space="preserve">Ulkoiset linkit Pojanpoika : kirja? Isoisä : Aivan oikein. Kun olin sinun ikäisesi, televisiota kutsuttiin kirjoiksi. Ja tämä on erityinen kirja. Se oli kirja, jota isäni luki minulle, kun olin sairas, ja minä luin sitä isällesi. Ja tänään luen sen sinulle. Lapsenlapsi: Onko siinä urheilua? Isoisä: Pilailetko sinä? Miekkailua, taistelua, kidutusta, kostoa, jättiläisiä, hirviöitä, takaa-ajoja, pakenemisia, tosirakkautta, ihmeitä... Lapsenlapsi: Ei kuulosta kovin pahalta. Yritän pysyä hereillä. Isoisä : No, kiitos paljon, oikein ystävällistä sinulta. Luottamuksenne on ylivoimainen. Jaa tämä sitaatti Isoisä : Häntä ei tällä kertaa syö ankeriaat Lapsenlapsi : Mitä? Ukki : Ankerias ei syö häntä. Selitän sinulle, koska näytät hermostuneelta. Lapsenlapsi : En ollut hermostunut. Ehkä olin vähän "huolissani", mutta se ei ole sama asia. Jaa tämä lainaus Isoisä : [voiceover] Mikään ei tuottanut Buttercupille niin paljon mielihyvää kuin Westleyn komentaminen. Buttercup : Maalaispoika, kiillota hevoseni satula. Haluan nähdä kasvoni kiiltävän siinä aamulla. Westley: Kuten haluat. Isoisä: "Kuten haluat" oli kaikki, mitä hän koskaan sanoi tytölle. Buttercup : Maalaispoika, täytä nämä vedellä - ole kiltti. Westley: Kuten haluat. Isoisä: [ voiceover ] Sinä päivänä hän huomasi hämmästyksekseen, että kun isä sanoi "Kuten haluat", hän tarkoitti: "Rakastan sinua". Ja vielä ihmeellisempää oli se päivä, jolloin hän tajusi rakastavansa häntä todella takaisin. Maalaispoika, hae minulle se kannu. [Westley: Kuten haluat. [Pojanpoika: Odota, odota, odota. Mitä tämä on? Yritätkö huijata minua? Missä urheilu on? [Onko tämä suutelukirja? Kyllä. Isoisä: Odota, odota vain. Lapsenlapsi : No, milloin se alkaa olla hyvä? Isoisä : Pidä paita päälläsi ja anna minun lukea. Jaa tämä lainaus Westley : Sanoinhan, että tulen aina hakemaan sinua. Mikset odottanut minua? Buttercup : No... sinä olit kuollut. Westley : Kuolema ei voi estää tosirakkautta. Se voi vain viivyttää sitä jonkin aikaa. Buttercup: En enää koskaan epäile. Westley: Siihen ei ole koskaan tarvetta. Jaa tämä sitaatti [ Buttercup suutelee seniiliä kuningasta ] Kuningas : Mitä varten tuo oli? Buttercup : Koska olet aina ollut niin kiltti minulle, enkä tule enää näkemään sinua, koska tapan itseni, kun pääsemme hääsviittiin. Kuningas : Eikö se olekin mukavaa. Hän suuteli minua, ha, ha, ha! Jaa tämä lainaus Vizzini : Sananen, rouva. Olemme vain köyhiä, eksyneitä sirkusesiintyjiä. Onko lähistöllä kylä? Buttercup : Ei ole mitään lähistöllä... Ei kilometrien säteellä. Vizzini: Sitten ei ole ketään, joka kuulisi huutosi. Jaa tämä lainaus Fezzik : Et koskaan sanonut mitään kenenkään tappamisesta. Vizzini : Palkkasin sinut auttamaan minua aloittamaan sodan. Se on arvostettu ammatti, jolla on pitkät ja kunniakkaat perinteet. Fezzik : Minusta ei vain ole oikein tappaa viatonta tyttöä. Vizzini : Olenko hullu, vai lipsahtiko sana "luulee" huuliltasi? Sinua ei palkattu aivojesi takia, senkin virtahepo... Inigo Montoya : Olen samaa mieltä Fezzikin kanssa. Vizzini : Voi, sotta on puhunut. Se, mitä hänelle tapahtuu, ei todellakaan kuulu sinulle. Minä tapan hänet. Ja muistakaa tämä, älkää koskaan unohtako tätä: kun löysin teidät, olitte niin kännissä, ettette pystyneet ostamaan Brandya! [Vizzini: Ja sinä: ystävätön, aivoton, avuton, toivoton! Haluatko, että lähetän sinut takaisin sinne, missä olit? Työttömäksi Grönlantiin? Jaa tämä lainaus Inigo Montoya : Oletko varma, ettei kukaan seuraa meitä? Vizzini : Kuten sanoin, se olisi täysin, täysin ja kaikin tavoin käsittämätöntä. Kukaan Guilderissa ei tiedä, mitä me</w:t>
      </w:r>
    </w:p>
    <w:p>
      <w:r>
        <w:rPr>
          <w:b/>
          <w:color w:val="FF0000"/>
        </w:rPr>
        <w:t xml:space="preserve">id 40</w:t>
      </w:r>
    </w:p>
    <w:p>
      <w:r>
        <w:rPr>
          <w:b w:val="0"/>
        </w:rPr>
        <w:t xml:space="preserve">Torstai, Syyskuu 6, 2012 Näyttää siltä, että olen viimeinen ryhmästä, että menin Leadville 100 mailin polku kilpailu kanssa saada noin lähettämistä rodun raportin. Tarkoittaako se, että olen hitaampi ja laiskempi kuin ystäväni? Tietenkin se tarkoittaa, kuten duh teidän olisi pitänyt tajuta se jo. Oletko uusi täällä vai mitä? Itse asiassa olen ollut hidas, koska tämä on raportti, jota en halunnut kirjoittaa ja halusin kirjoittaa samaan aikaan. SPOILER ALERT - Kuten monet teistä tietävät, en lopettanut. Joten nyt, kun olemme saaneet tämän tidbit pois tieltä, mitä hemmettiä siellä tapahtui? Tässä ovat veriset yksityiskohdat. Esipuhe Ei paljon sanottavaa. Kim ja minä lensimme Denveriin, otimme yhteyttä Carlosiin ja ajoimme Leadvilleen. Tämä kisa alkaa Leadvillestä 10 000 jalan korkeudessa, ja koko kisan ajan juostaan 9 000 ja 12 600 jalan korkeudessa, joten korkeus on suuri tekijä tässä kisassa. Tiesin, että Toronton harjoitteluni korkealla 200 ft merenpinnan yläpuolella ja nolla korkeusharjoittelua tulisi vaikuttamaan tähän kilpailuun suuresti, enkä pettynyt. Pyhä paska vahvistus tapaus numero 1. Saavumme hotelliin. Kiipeän 2 kerrosta portaita huoneeseen. Ylhäällä imen tuulta kuin olisin juuri juossut 5 km, uskomatonta. Ei ollenkaan hyvä merkki. Pyhä paska, vahvistustapahtuma numero 2. JD on jo huoneessa ja lähtee lyhyelle 20 minuutin lenkille, joten liityn hänen ja Carlosin seuraan, kun juoksemme Leadvillen radan viimeisen mailin. Se on paha, todella paha, ilmeisesti joku unohti lisätä happea kaupunkiin. Kuljen hitaasti ja olen silti kipeä. Tuntuu kuin olisin juossut koko päivän, kun JD sanoo, että olemme juuri saavuttaneet kolmen minuutin rajan, mitä hittoa? Olisin voinut vannoa olevani kunnossa ennen kuin tulin tänne. Seuraavat kaksi päivää kuluvat kuin siivillä, kun loputkin ryhmästämme saapuvat paikalle. Olo on ihan hyvä, mutta päänsärky on vähäistä suurimman osan ajasta. Kim ja minä ajamme perjantaina apuasemat, jotta hän tietää, missä minut tavataan. Reitin varrella on kaunista, mutta kun katson Twin Lakesista Hopes Passin suuntaan, alan saada hyvän käsityksen siitä, mitä minua odottaa. Ihan totta, ihmiset, mitä hittoa ajattelin? Kilpailun lähtö Mayqueeniin 13,5 mailia Tämän kilpailun alku on uskomaton, vaikka se alkaa jumalattomasti kello 4 aamulla. Aitiossa on niin paljon energiaa, ja minun on vaikea muistaa, milloin olen viimeksi ollut näin innostunut ja hermostunut ennen kilpailua. Jään suurimman osan ryhmästämme kanssa takaosaan odottamaan haulikon laukausta, ja sitten lähdemme liikkeelle. Kun pääsen vauhtiin, oloni on aika hyvä. Juoksen Morganin kanssa, kun Steve, JD ja Kendra ovat aivan takanamme. Carlos, joka on paljon nopeampi, on jo kaukana, kun saavumme kilometrin 1 kohdalle. Ensimmäiset kuusi kilometriä ovat enimmäkseen tietä, osa päällystettyä ja osa hiekkatietä. Se on alamäkeä, ja sen pitäisi olla nopeaa, mutta pidämme sen hitaana. KAIKKI, mitä olen lukenut tästä kisasta (ja sitä on paljon), kertoo samaa. Älkää menkö mukaan ja juoskaa liian nopeasti, että voitte menettää kisanne juuri tässä kohtaa, jos tuhlaatte itsenne ennen Hopes Passia. Pysyttelen äärimmäisen hitaasti. Se on lopulta päivän ensimmäinen suuri virheeni. Olen jo vaarantamassa kisani, eikä minulla ole aavistustakaan. Jossain vaiheessa Morgan kertoo minulle, että hän aikoo kiihdyttää hieman. Päätän antaa hänen mennä ja jäädä taakse (edelleen osa virheestä nro 1) ja pysähdyn pian toiselle pissatauolleni ensimmäisten kolmen kilometrin aikana. Näen JD:n menevän ohi ja hyppään takaisin hänen mukaansa. Päädymme juoksemaan suuren osan seuraavista 40 kilometristä yhdessä. Pian olemme poissa tieltä ja yksiajorataisella polulla. Se on hidasta menoa, koska tällä osuudella ei ole paikkaa, jossa ohittaa, joten päädymme kongajonoon noin 7 mailin ajaksi. Jouduin jatkuvasti pysähtymään pissalle, jolloin jäin joka kerta vielä hitaampien taakse. Kun kiertelemme järveä, aurinko alkaa nousta, ja olemme pian Mayqueenissa. Mayqueenistä Fish Hatcheryyn 23,5 mailia Kim tapaa minut Mayqueenissä, jossa vaihdan pullot juomapakkaukseen, otan aurinkolasit ja juon juomapullon. Fiksu porukka on mahtavaa. Pääsen pois apuasemalta alle minuutissa ja juoksen edelleen JD:n kanssa. Suunnitelmana oli ehtiä Mayqueeniin 2:20 ja 2:30 välillä, mutta olemme lopulta hitaita ja saavumme sisään 2:20:30:n ja 2:30:n välillä.</w:t>
      </w:r>
    </w:p>
    <w:p>
      <w:r>
        <w:rPr>
          <w:b/>
          <w:color w:val="FF0000"/>
        </w:rPr>
        <w:t xml:space="preserve">id 41</w:t>
      </w:r>
    </w:p>
    <w:p>
      <w:r>
        <w:rPr>
          <w:b w:val="0"/>
        </w:rPr>
        <w:t xml:space="preserve">Abu Talhah Dawud Burbank ja hänen vaimonsa ovat kuolleet Abu Talhah Dawud bin Ronald Burbank ja hänen vaimonsa ovat kuolleet Olkoon Allaah armollinen heille molemmille Abu Talhah Dawud Burbank ja hänen vaimonsa menehtyivät aiemmin tänään tiistaina 1. marraskuuta 2011 (5. Dhul-Hijjah 1432H) - armahtakoon Allaah heitä molempia runsaalla armollaan. (Heidän janaazansa rukoillaan Haram Masjidissa Mekassa Fajrin jälkeen keskiviikkona 6. Dhul-Hijjah, inshaa'Allaah) Silmät vuodattavat kyyneleitä, sydämessä on surua ja murhetta, mutta me sanomme vain asioita, jotka miellyttävät Herraamme. Olemme todellakin surullisia veljemme Abu Talhahin, rahimahullaah, ja hänen vaimonsa (rahimahallaah) poismenosta. "Ja antakaa ilosanomaa kärsivällisille - niille, jotka onnettomuuden koetellessa sanovat: 'Todellakin Allaahille me kuulumme ja Hänen luokseen me tulemme palaamaan'. He ovat niitä, jotka palkitaan Herransa siunauksilla ja armolla. Ja ne ovat niitä, jotka ovat johdatettuja."" (Al-Baqarah 2:155-157) Allaahin lähettiläs (salallaahu 'alayhi wassallam) sanoi: "Allaahille kuuluu se, mitä Hän otti, ja Hänelle kuuluu se, mitä Hän antoi. Kaikki on kirjattu hänelle määrätyksi ajaksi."." (Ahkaamul-Janaa'iz of Al-Albaanee) Sekä Abu Talhah että Umm Talhah olivat Ihraam-tilassa, huutaen talbiyaa, jossa Allaahin Tawheed, ainoa oikeus, joka Hänellä on palvontaan, huudetaan kuuluvalla äänellä. Allaahin lähettiläs (salallaahu 'alaihi wassallam) totesi eräässä tilanteessa, kun seuralainen kuoli Ihraamin tilassa: "Pese hänet vedellä ja sidrillä (lootuksella), ja kääri hänet kahteen vaatteeseen. Älkää palsamoiko tai hajustako häntä, älkääkä peittäkää hänen päätään tai kasvojaan. Hänet herätetään henkiin tuomiopäivänä tehden talbiyaa." [Bukhaaree ja Muslim] He kuolivat tässä Dhul-Hijjah-kuukaudessa matkalla Hajjiin näinä, maailman hyveellisimpinä päivinä, kuten Profeetta (salallaahu 'alaihi wassallam) totesi - päivinä, jolloin vanhurskaat teot ovat kaikkein rakkaimpia Allaahille, Laupiaalle, Majesteettiselle. Bussi, jossa he olivat, syttyi tuleen, ja molemmat heistä kuolivat tulipalossa. Allaahin lähettiläs (salallaahu 'alaihi wassallam) totesi: "Kuolema palamisesta on shahaadah (marttyyrius)...". [Shaikh al-Albaanee on julistanut hasaniksi teoksessa Ahkaamul-Janaa'iz, s. 55.] Olen tuntenut Abu Talhahin ja hänen perheensä (Umm Talhah) kahdenkymmenen vuoden ajan. Hän on ollut opettajani, ystäväni, luottamusmieheni, neuvonantajani, tukeni itselleni ja perheelleni koko tämän ajan. Taistelujen syvyyksissä käytännössä koko yhdeksänkymmentäluvun ajan hän seisoi lujana harhaanjohtamisen ja bid'ahin ihmisiä vastaan, kääntäen haqqia selventävää materiaalia ja levittäen haqqia ilman minkäänlaisia kompromisseja tai pelkäämättä syyllistäjien syytöksiä. Hän seisoi lujana soofeja, ash'areja, khawaarijia ja shiialaisia vastaan - hän käänsi oppineiden teoksia sekä menneisyydestä että nykyisyydestä tehden selväksi Ahlus-Sunna wal-Jamaa'ahin tien. Hän puolusti Shaikh Ibn Baazin, Shaikh Shaikh Al-Albaaneen, Shaikh Muqbil bin Haadeen ja Shaikh Rabee al-Madkhaleen kaltaisten oppineiden kunniaa, kun lännen partisaanit ja uudistajat yrittivät häpäistä ja häpäistä heitä. Hänestä tuli salafilaisuuden symboli ja merkki lännessä, emmekä me ylistä ketään muuta kuin Allaahia, Kaikkivaltiasta. Hän käänsi lukemattomia oppineiden kirjoja, hän käänsi Shaikh al-Albaaneen (rahimahullaah) 'At-Tawassul'n ja täten selvensi Ahlus-Sunnan uskoa vastakohtana haudanpalvojille ja Soofeille. Hän käänsi Shaikh Muhammad bin Rabee al-Madkhaleen (hafidhahullaah) kirjan "Soofismin todellisuus", hän käänsi kirjan "Kolmen sielun selitys" ja käänsi kirjan "The Explanation of the Three</w:t>
      </w:r>
    </w:p>
    <w:p>
      <w:r>
        <w:rPr>
          <w:b/>
          <w:color w:val="FF0000"/>
        </w:rPr>
        <w:t xml:space="preserve">id 42</w:t>
      </w:r>
    </w:p>
    <w:p>
      <w:r>
        <w:rPr>
          <w:b w:val="0"/>
        </w:rPr>
        <w:t xml:space="preserve">H-versio kenraalit Noire verrattuna normaalitilassa, seuraavat tärkeimmät muutokset: 1 uusi taito [kannen liekit], Skyfire veren rungon määrä 75 %, 50 % ja 25 %, satunnainen sijainti kannen tulessa ja leviää viereiseen kannelle. Yksi ihmisistä seisoo vastarintaa helpotusta toisen alla noin 30 005 verta; 2.P1 Coulee Oona ajoittain ampua puolella aluksen, rungon DOT, se on väistämätöntä; Coulee Fae veren alle 80% P2, laskeutumisen jälkeen kannella, mukana taistelussa (83 prosenttia alkoi laskea a). Positiivinen 45 Breath, ei vahingon vähentäminen on 80,world of warcraft,000 vammoja; satunnainen piste ihmiset imeä 100000 hoitoa, tupakointi ja kuinka paljon paranemista koko ryhmä on takaisin purra AE numero (katso tilastoja, näyttää koko ryhmän jakaminen niin paljon vammoja, kuten täydennys 20 000 , koko rykmentin AE, jokainen 2000 epävarma, odota tarkistusta, mutta tämä taito on kuonan kuona kuona, voidaan jättää huomiotta); 3 syönyt hämärä hämärä lohikäärme pommi raid kulissien takana, siellä on varjo vahinkoa 15 sekuntia, halvin aion kultaa, helposti satuttaa. Sanotaan suoraan, pelaaja söi Twilight sulkukenttä yleinen on hovin kuolema. &amp;gt;&amp;gt; Klikkaa syöttää erityisiä asemia Noire Masters of War 2 taistelu tankit mahdollistaa kokoonpanon kahden täydentää 6DD Tank ei erityisiä vaatimuksia, mutta kun otetaan huomioon nykyinen versio säiliö Naicao,wow kultaa osto, karhut ja DK on hyvä. Hoito, tiedot voidaan nähdä WOL taistelu näennäisesti tehdä Saksasta erittäin voimakas - HPS ovat periaatteessa muodostavat muutaman alkuun sijoittui Saksa, taistelu liikkuu enemmän asemia hajallaan (suurin osa pelistä on tapaus) , välitön, on täydennys HOT Saksa näyttää enemmän luonnollinen etu. Kuitenkin todellinen taistelut Saksa löydät ja täyttää enemmän testi hermoja, erityisesti P2 ennen saapumista seuraavan AOE verta jotkut ihmiset eivät ole täynnä,wow gold safe, HOT on vielä hitaasti hypätä, olet ahdistunut kyyneleet melkein tuli ulos-_- . Itse asiassa suhteellinen hajonta taisteluasemien, pastori Prayer of Healing enemmän etuja: yksinkertainen, yksinkertaisesti, paikallaan ja tehokas. Uskon ylös ratsastus yhdessä täydentää, eläinten kasvatus, P2 olisi suhteellisen helppoa. Shamaani, jos pelaat nykyisellä ryhmällämme, vaikutus on melko shamaani keppi, seuraava maininta. Ylös ratsastus, hoito on hyvin räjähtävä puhkeaminen taistelujen haitaksi maku. Kaiken kaikkiaan Saksa voisi todella muodostavat näyttää kauniilta, ja kolme muuta muodostavat suoremman hoidon loitsuja, kuljettaa veren nopeus näyttää hieman rauhoittava. DPS täällä, lähitaistelu 5 kauko on vakio. Korvasin syyt joukkue, koska, tässä kuningas, joka meni ulos 240 kertaa, jopa enemmän kuin määrä HRAG joutomaata, joten DPS: n hankala nähdä tämä on melko selkeä. Aluksi erilaisten videoiden ja henkilökohtaisen ymmärryksen mukaan DOT-homman multi-target damage output olisi parempi - mutta jos et tarkkaan tutki, niin data on oikeasti vain hyvännäköistä vain. Sinun on kiinnitettävä huomiota päähän asia, älä tuhoa tehtäviä vain nähdäksesi vahinkoaikatilastoja, katso enemmän hämärä lohikäärmeen vahinkojärjestystä. Se on kaikkein tärkein. Jos usein pois P1 (itse asiassa lähes kaikki pois P1, ja P2 ryhmään noin 10 kertaa tai niin pois on kulunut) ja ei löytänyt syitä, katso vahinkoa hämärä lohikäärme, sitten henkilöstön säätö. Esimerkiksi meillä oli tällä kertaa, on lahjakkuus henkilöstön muutokset, niin että leikata Itävallan tulipalo menetelmä vähentää Fire Tämä, valitettavasti on Chun Fire, Fire kanssa DOT, tällainen käsite on liian syvä, mutta niin rajoitettu taktinen toivottavasti nähdä tämän viestin ystävä, välttää kiertoteitä.).</w:t>
      </w:r>
    </w:p>
    <w:p>
      <w:r>
        <w:rPr>
          <w:b/>
          <w:color w:val="FF0000"/>
        </w:rPr>
        <w:t xml:space="preserve">id 43</w:t>
      </w:r>
    </w:p>
    <w:p>
      <w:r>
        <w:rPr>
          <w:b w:val="0"/>
        </w:rPr>
        <w:t xml:space="preserve">Yksi kolmesta nenänleikkauksen tehneestä "kärsii mielenterveyden häiriöstä, joka saa heidät huolestumaan liikaa kehonkuvasta" On niitä, jotka todella tarvitsevat nenänleikkausta, ja niitä, joilla on nenänleikkaus, mutta jotka eivät selvästikään tarvitse sitä. Uusien tutkimusten mukaan noin kolmasosa ihmisistä, jotka haluavat rinoplastisen toimenpiteen eli nenänleikkauksen, sairastaa myös kehon dysmorfisen häiriön (BDD) oireita. Kyseessä on mielenterveydellinen tila, jossa liiallinen huoli kuvitelluista tai vähäisistä ulkonäköpuutteista häiritsee jokapäiväistä elämää. Kaikki on mielessä: Kolmasosa tutkituista nenäleikkauspotilaista kärsi kehon dysmorfisesta häiriöstä Belgiassa tehdyn tutkimuksen tekijät ehdottavat havaintojensa perusteella, että plastiikkakirurgien tulisi olla tietoisia häiriön yleisyydestä potilaidensa keskuudessa. Tohtori Valerie A. Picavet Leuvenin yliopistollisista sairaaloista johti tutkimusryhmää, joka totesi: "Tämä tutkimus osoittaa, että BDD-oireiden esiintyvyys kosmeettisen nenäleikkauksen kohteena olevassa väestössä on suuri ja että oireiden vakavuudella on selvästi kielteinen vaikutus päivittäiseen toimintakykyyn. Plastic and Reconstructive Surgery -lehden elokuun numerossa julkaistua tutkimusta varten tutkijat kartoittivat 266 nenänleikkausta hakevaa potilasta 16 kuukauden ajan. Tutkijat havaitsivat, että 33 prosentilla haastatelluista oli keskivaikeita tai vaikeita BDD-oireita. Niiden potilaiden joukossa, jotka ilmoittivat haluavansa nenänleikkauksen pelkästään ulkonäkönsä parantamiseksi, tämä luku nousi 43 prosenttiin. Jyrkässä ristiriidassa vain kahdella prosentilla ihmisistä, jotka tarvitsivat nenäleikkausta puhtaasti lääketieteellisistä syistä, oli keskivaikeita tai vaikeita BDD-oireita, everydayhealth.com kertoo. BDD-oireet ovat erityisen yleisiä ihmisillä, joilla on ollut aiempia plastiikkakirurgisia leikkauksia tai mielenterveysongelmia, tutkimuksen tekijät huomauttivat. Raportissa 20 prosentilla potilaista oli tehty aiempi nenäleikkaus, ja heillä oli todennäköisemmin merkittäviä BDD-oireita, tutkijat kertoivat. Oireet olivat yleisempiä myös niillä, joilla oli aiemmin ollut psykiatrisia ongelmia. Useimmilla potilailla, joilla oli vakavia huolia ulkonäöstään, oli nenä, jota itse asiassa pidettäisiin kooltaan ja muodoltaan normaalina, tutkimuksessa todettiin. Niillä tutkituilla, joilla oli vakavampia BDD-oireita, oli myös huonompi elämänlaatu ja enemmän ongelmia jokapäiväisessä elämässä, kuten vaikeuksia ihmissuhteissa ja heikko itsetunto. Tutkijat päättelivät, että arvioidessaan rutiininomaisesti esteettistä kirurgiaa hakevien ihmisten motiiveja ja mielenterveyttä plastiikkakirurgien tulisi olla erityisen tietoisia äärimmäisestä ulkonäköön keskittymisestä. Jaa tämä artikkeli: Kommentit ( 7 ) Heidän kasvojensa luonnollinen symmetria menee sekaisin, koska lääkärit tekevät liikaa. Heidän pitäisi tietää ja osata neuvoa potilaitaan, että näin käy, ja myydä hillittyä, ei lausahdusmaista, kasvojen plastiikkakirurgiaa. Se on heidän elantonsa &amp; he tietävät paremmin. "Eikö loogisesti katsoen ole niin, että 100 prosentilla ihmisistä, joille tehdään minkä tahansa tyyppisiä kauneusleikkauksia, on kehonkuvaan liittyviä psyykkisiä ongelmia? Terve mieli, joka hyväksyy meille annetun kehon, ei koskaan tekisi kauneusleikkauksia." No, Laura Lontoosta, 29.7.2011- ole varovainen mitä sanot. Jotkut ihmiset tarvitsevat rintojen pienennyksiä tai muita leikkauksia painavien rintojen painon aiheuttaman fyysisen kivun/rasituksen tai joskus todellisten räikeiden epämuodostumien vuoksi. Nenänleikkaukset ovat tosiaan useimmissa tapauksissa tarpeettomia, mutta kun minulla on ollut pienennysleikkaus ja toinen ystäväni tarvitsi nenänkorjausta, kun se oli murtunut lentopallopelissä, minun on sanottava, että - näyttää radikaalisti erilaiselta loukkaantumisen jälkeen ja/tai alipainoisena, pienikokoisena ja H-kupin kokoisena - on syvältä. Älä tee yleistyksiä. Kauneusleikkaus on hieno asia, kun sitä käytetään oikein, mutta kuten kaikkia hienoja asioita, jotkut ihmiset käyttävät sitä väärin omien mielenterveysongelmiensa vuoksi. (Olen 16 btw) Se ei ole psyykkinen häiriö. Se on todellisuutta, joka johtuu julkkispakkomielteestä, jonka kanssa kasvamme. Jatkuvat internetin tai lehtien kautta tulevat kuvat "kauniista" julkkiksista, jotka kaikki ovat käyneet plastiikkakirurgiassa, vahvistavat tätä mahdotonta saavuttaa ilman sokeria. Jos näkee vain pienen nenän, päätyy väistämättä siihen, että pieni nenä on hyväksyttävä. Naisilla ja miehillä 1950- ja 60-luvuilla oli vähemmän kehonkuvaan liittyviä ongelmia, koska heitä ei pommitettu näillä mahdottomilla, ilman leikkausta saavutettavilla mittasuhteilla jo 4-vuotiaasta lähtien. Googleta julkkisten nenäleikkaukset. Näet, että lähes jokaisen kuuluisan niin sanotun kauniin ihmisen nenää on muutettu. Eikö ole loogista, että 100 prosentilla ihmisistä, joille on tehty minkä tahansa tyyppinen kauneusleikkaus, on kehonkuvaan liittyviä henkisiä ongelmia? Terve mieli, joka hyväksyy kehomme</w:t>
      </w:r>
    </w:p>
    <w:p>
      <w:r>
        <w:rPr>
          <w:b/>
          <w:color w:val="FF0000"/>
        </w:rPr>
        <w:t xml:space="preserve">id 44</w:t>
      </w:r>
    </w:p>
    <w:p>
      <w:r>
        <w:rPr>
          <w:b w:val="0"/>
        </w:rPr>
        <w:t xml:space="preserve">Olen onnekas, että John kuuluu Manchesterin henkilökuntaan. Löysin hänen runoutensa tätä kautta. Hänellä on ihastuttava lyyrinen ääni, jossa on teräviä reunoja. Tuuli seilaa lehtiä ympäri taloa kuin myöhäisiä ilmoituksia puutarhan rappeutumisesta. Käännä silmäsi umpeen. RTE:n pitkäaalto ilmoittaa keikoista tutuissa paikoissa, pidän juontajan mukavista ajatuksista tästä illasta ja seuraavasta päivästä, kunnes hän esittelee The Holy Land by the Bothy Band -yhtyeen ja siirtyy sitten mainostamaan runouslehteä ja hopealevyä, ennen kuin hyökkää lainaamaan purppuranpunaisia vuorovirtoja ja violetteja vuoria loppusitaattiin, johon joku (kuka?) saattaisi tuhlata rahojaan sen sijaan Woolworthissa. Pätkä laivastoennustetta, ja olen purkamassa astianpesukonetta, kun kuulen uuden äänen, joka pysäyttää minut ilmoittamalla: "Tämä on The Archive Hour". Ja se oli The Long Note 30 vuotta sitten tänään", enkä kuule syksyn aurinkoa ja sadetta, joita radiokin ennusti, tällä tunnilla, joka on mennyt etelään hopealevyineen, pianoineen ja bodhraneineen, jossa Woolworth'sissa purppuranpunainen vuorovesi etenee purppuravuorten alla, ja joku hyräilee kiekkoa: hän tietää sen alun, mutta laittaa kysymysmerkin otsikon viereen: se on "The Holy Ground", mutta hän ei yhdistä pisteitä. Hänellä on paikkoja, joihin mennä. Vielä on aikaa nimille ja päivämäärille, kaiken kirjaamiselle ylös, krediiteille ja alaviitteille.</w:t>
      </w:r>
    </w:p>
    <w:p>
      <w:r>
        <w:rPr>
          <w:b/>
          <w:color w:val="FF0000"/>
        </w:rPr>
        <w:t xml:space="preserve">id 45</w:t>
      </w:r>
    </w:p>
    <w:p>
      <w:r>
        <w:rPr>
          <w:b w:val="0"/>
        </w:rPr>
        <w:t xml:space="preserve">Naton ja WTO:n naisten tapaamiset Naton ulkoministerien kanssa Joulukuun alussa 1988 rauhanaktivistit, tutkijat ja parlamentin jäsenet kahdestatoista Nato-maasta tapasivat Brysselissä kuuden Varsovan liiton maan naispuolisia edustajiaan. Kirjoittanut Ann Crosby TAPAAMISEN ORGANISOIVAT Women for a Meaningful Summit (International) ja NATO Alerts Network. Tarkoituksena oli suunnitella Naton ulkoministerien kyselyä tuolloin käynnissä olleen ulkoministerikonferenssin aikana. Aiemmin maaliskuussa vastaava ryhmä Nato- ja WTO-maiden naisia oli tavannut WTO:n ulkoministereitä Bulgariassa. Molempien tapaamisten tarkoituksena oli avata uusia viestintäkanavia idän ja lännen välille ja lisätä vuoropuhelua. Bulgariassa kysymykset muodostivat perustan laajalle vuoropuhelulle naisten ja seitsemän ulkoministerin, myös Neuvostoliiton Shevardnadzen, välillä. Brysselissä sen sijaan ei ollut mahdollista järjestää ryhmäkohtaamista, vaan sen sijaan järjestettiin yksilöllisiä tapaamisia kolmentoista Naton ulkoministerin ja/tai heidän pysyvien edustajiensa kanssa. Kaikissa tapaamisissa esitettiin samat kysymykset, ja vastausten moninaisuuden vuoksi jotkut meistä saivat ajatuksen, että Nato-näkökulman yhteensovittaminen saattaisi olla vaikeampaa kuin itä-länsi-näkökulman. Kysymykset kattoivat kolme pääasiallista huolenaihetta. Ensinnäkin Naton ministereiltä kysyttiin, oliko vallalla yksimielisyys siitä, että itä ja erityisesti Neuvostoliitto ei enää ollut kiinnostunut hyökkäämään länteen, ja jos oli, miten tämä yksimielisyys näkyi Naton sotilasdoktriinissa? Toiseksi ministereiltä kysyttiin heidän näkemyksiään kokonaisvaltaisesta turvallisuudesta ja siitä, mitä esteitä he näkivät tämän ohjelman tiellä olevan. Lisäksi heiltä kysyttiin, voivatko he ennakoida pysyvien neuvotteluyhteyksien luomista näiden kahden sopimusjärjestön välille. Kolmanneksi käsiteltiin sekä tavanomaisen että ydinvoiman nykyaikaistamista sen eettisyyden ja taloudellisuuden kannalta. Eettisenä huolenaiheena oli se, että nykyaikaistaminen tekee tyhjäksi INF-sopimuksen edut. Taloudellisesta näkökulmasta ilmaistiin huoli siitä, että Nato-maiden parlamenteille ei ollut kerrottu nykyaikaistamisen todellisista kustannuksista, kun otetaan huomioon erityisesti Yhdysvaltojen uudet kustannustenjakosuunnitelmat. Koska ministerit eivät voineet sanoa vastustavansa rauhaa, turvallisuutta, rauhan instituutioita ja ruohonjuuritason aloitteita, periaatteellinen yhteisymmärrys näistä yleisistä asioista oli itsestäänselvyys. Yhteisymmärrys päättyi kuitenkin tähän. Esimerkiksi sekä Iso-Britannia että Turkki totesivat, että ne kokivat WTO-maat uhkana turvallisuudelleen. Alankomaat taas sanoi, että se ei kokenut olevansa uhattuna, kun taas Espanja sanoi, että Yhdysvaltojen kanssa oli vaikeampi neuvotella kuin Neuvostoliiton kanssa. Kokonaisvaltaisen turvallisuuden osalta eurooppalaiset olivat yksimielisiä siitä, että koska tätä ohjelmaa hahmotteleva asiakirja valmistuisi Euroopan turvallisuus- ja yhteistyökonferenssissa (ETYK) vasta maalis- tai huhtikuussa 1989, sen kommentointia pidättäydyttäisiin sen julkaisemiseen asti. Useat Euroopan maat ilmoittivat kuitenkin, että ne eivät jatkaisi nykyaikaistamisohjelmia ennen kuin ne voisivat tutustua kattavaa turvallisuutta koskevaan asiakirjaan. Lisäksi kaikki maat olivat yhtä mieltä siitä, että Naton ja Varsovan sopimuksen järjestöjen välille ei voitaisi eikä pitäisi luoda yhteyksiä, vaan että idän ja lännen väliset viestintäkanavat toteutettaisiin parhaiten muiden olemassa olevien yhteyksien, kuten ETYKin, kautta. Koska pyysimme Naton ministereitä rakentamaan mielikuvituksellisesti oman vanhentumisensa, tämä vastaus ei ollut yllättävä. Mitä tuli asejärjestelmien nykyaikaistamista koskevaan kysymykseen, vastaukset sisälsivät poikkeuksetta joitain numerotilastoja laadusta ja määrästä, ja Iso-Britannia, Yhdysvallat ja Kanada pitivät WTO:n ylivoimaa Naton perusteluna nykyaikaistamiselle. Turkki sanoi, että nykyaikaistamisprosessi oli käynnissä, eikä sitä siksi voinut pysäyttää. Norja oli samaa mieltä siitä, että prosessi oli käynnissä, mutta esitti, että prosessin ja nykyisen todellisuuden välillä oli erimielisyyttä. Kreikka vastusti nykyaikaistamista sen kaikissa muodoissa, kun taas Italia vastusti ydinvoiman nykyaikaistamista. YHDYSVALTAIN/KANADAN VASTAUKSET kysymyksiin olivat lähes identtiset, ja itse asiassa Yhdysvaltojen apulaisulkoministeri ja pysyvä edustaja Natossa Rozanne Ridgeway puhui Kanadasta ja Yhdysvalloista kuin ne olisivat yksi maa. Gordon Smith, Kanadan pysyvä edustaja Natossa, oli retorisesti vähemmän vastenmielinen kuin Rozanne Ridgeway, mutta hänen kantansa Yhdysvaltojen Nato-politiikkaan oli "minäkin". Tapasimme Ridgewayn kanssa</w:t>
      </w:r>
    </w:p>
    <w:p>
      <w:r>
        <w:rPr>
          <w:b/>
          <w:color w:val="FF0000"/>
        </w:rPr>
        <w:t xml:space="preserve">id 46</w:t>
      </w:r>
    </w:p>
    <w:p>
      <w:r>
        <w:rPr>
          <w:b w:val="0"/>
        </w:rPr>
        <w:t xml:space="preserve">Israel, Yhdysvallat ja Iran - lukittu kohtalon tanssiin Lähi-idän konfliktia odotetaan. Ei ole selvää, miten se alkaa tai mitä tapahtuu, kun se alkaa. Mutta se alkaa todennäköisesti siinä kapeassa aikaikkunassa, joka on kolmen Israelin pääministerin Netanjahun pöydällä istuvan lähtölaskentakellon välissä. Ensimmäinen kello laskee "diplomatian vyöhykkeen" - kuinka paljon lisäaikaa Israel katsoo, että sen on annettava presidentti Obamalle aikaa pysäyttää Iranin ydinohjelmat pakotteiden ja diplomatian avulla. Netanjahu on tullut siihen tulokseen, että kolme vuotta kestäneet pakotteet ja diplomaattiset toimet Iranin suuntaan ovat epäonnistuneet; ainoa asia, jonka Iran on tehnyt sen jälkeen, kun Obama ojensi ystävyyden käden, on kiihdyttänyt ydinaseohjelmaansa. Obama haluaa antaa uudelle pakotteiden ja diplomatian kierrokselle lisää aikaa. Mitä nopeammin Netanjahu laukaisee suihkukoneet, sitä paremmalta asiat näyttävät hänen maansa kannalta sotilaallisesti, mutta sitä huonommalta ne näyttävät diplomaattisesti. Toinen kello laskee Iranin "koskemattomuusvyöhykkeen" - eli kuinka paljon aikaa on jäljellä ennen kuin Iran siirtää ydinohjelmansa syvälle maan alle, missä se ei ole enää haavoittuvainen Israelin hyökkäykselle. Yhdysvaltain tehokkaammat asejärjestelmät voisivat hyökätä Iranin ydinlaitoksiin myös sen jälkeen, kun Iran siirtyy maan alle, mutta Israel ei voi lyödä vetoa olemassaolostaan sen varaan, että Obama on valmis käyttämään niitä. Kolmas kello laskee aikaa Yhdysvaltain vaaleihin - kutsuttakoon sitä "kampanjavyöhykkeeksi". Yksikään presidenttiehdokas ei voi hylätä Israelia ja odottaa voittavansa marraskuussa. Toisaalta yksikään presidentti ei halua pyrkiä uudelleenvaaleihin, kun hänen käyntikorttinsa on uusi sota Lähi-idässä ja korkeat bensiinin hinnat pumpuissa. Israel tietää, että Obaman toisella presidenttikaudella nämä tekijät ovat päinvastaiset. Hänen lupauksensa Israelin tukemisesta ei ehkä kestä marraskuun jälkeen. Kaikkien näiden kolmen kellon pitäisi olla lähellä viimeistä lähtölaskentaa kesään mennessä, jolloin Netanjahu joutuu pohtimaan, pitäisikö hänen antaa Israelin tulevaisuuden kohtalo Obaman käsiin. Hän on jo tehnyt selväksi, että kun päätöksen aika koittaa, hän ei odota Obaman pelastavan häntä. Hänen tällä viikolla antamansa lausunto, jonka mukaan "ylin vastuuni Israelin pääministerinä on varmistaa, että Israel pysyy kohtalonsa herrana", teki selväksi, ettei Netanjahu epäröi tehdä sitä yksin, jos ratkaisun aika koittaa. Netanjahu teki kuitenkin myös selväksi, että vaikka Israel saattaisi tuntea itsensä pakotetuksi toimimaan yksin, Iran ryhtyisi vastatoimiin sekä Yhdysvaltoja että Israelia vastaan. Hän sanoi Obamalle Valkoisessa talossa maanantaina: "Te olette suuri Saatana ja me olemme pieni Saatana....Me olemme te ja te olette me." Israel ei kuitenkaan ole ainoa maa, joka määrää Lähi-idän agendan. Yhdysvallat ja Iran eivät ehkä käynnistä tapahtumia, mutta ne reagoivat niihin. Ja kaikilla kolmella maalla on erilaiset tavoitteet. Israelin kanta on suoraviivainen. Iranin ydinase on Israelin valtiolle eksistentiaalinen uhka. Toisin sanoen, jos Iran saa ydinaseita, Israelin päivät ovat luetut. Se haluaa pysäyttää ydinase-Iranin hinnalla millä hyvänsä. Iranin hallinnon tavoitteet ovat kaksijakoiset ja toisiaan vahvistavat: ydinasevaltioksi tuleminen JA, mikä vielä tärkeämpää, maailman energiavirtojen hallinta. Iran visioi valtakuntaa, joka ulottuu Persianlahdelta Välimerelle ja antaa sille määräysvallan elintärkeässä kuristuspisteessä, jossa on lähes kolmannes maailman öljystä. Ydinaseiden avulla Iran voi ehkä pitää Israelia ja Lähi-itää panttivankeina, mutta elintärkeän osan maailman öljytoimituksista hallitseminen antaa sille vipuvoimaa koko planeetan yli. Iran ei halua sotaa, varsinkaan sellaista, joka vetää puoleensa Yhdysvaltojen ylivoimaisen sotilaallisen voiman. Amerikan tavoitteet ovat monimutkaisemmat. Ydinvoimainen Iran ei ole Yhdysvalloille samanlainen eksistentiaalinen uhka kuin Israelille, ainakaan useisiin vuosiin, ennen kuin Iranilla on mannertenvälisiä ballistisia ohjuksia, jotka pystyvät tavoittamaan meidät. Olemme enemmän huolissamme ydinaseiden leviämisestä alueella, kun muut Lähi-idän valtiot kilpailevat omiensa hankkimisesta. Tämä tarkoittaa, että seuraava sota Lähi-idässä - ja kolmen tuhannen vuoden ajan Lähi-idässä on aina ollut toinen sota - voi hyvinkin johtaa ydinaseisiin. Maana Yhdysvallat pitää välittömänä huolen siitä, että öljy virtaa ja bensiinin hinnat pysyvät alhaisina. Konflikti tai jopa pitkittynyt kriisi alueella voisi saada hinnat nousemaan kattoon. Presidentti Obamalle henkilökohtaisesti lähtölaskenta on koetinkivi hänen maailmankuvalleen ja suhteilleen muslimimaailmaan.</w:t>
      </w:r>
    </w:p>
    <w:p>
      <w:r>
        <w:rPr>
          <w:b/>
          <w:color w:val="FF0000"/>
        </w:rPr>
        <w:t xml:space="preserve">id 47</w:t>
      </w:r>
    </w:p>
    <w:p>
      <w:r>
        <w:rPr>
          <w:b w:val="0"/>
        </w:rPr>
        <w:t xml:space="preserve">Jos uskomme, mitä sunnuntailehdistä luemme, näyttää siltä, että viimeisten noin neljänkymmenen vuoden ajan maailma ja hänen setänsä eivät ole voineet nukkua yöllä miettien, kuka Carly Simon kirjoitti legendaarisen, anteeksi, legendaarisen laulunsa ''Your So Vain''. Ehdotukset vaihtelevat Warren Beattystä ja Mick Jaggerista Little Jimmy Osmondiin. Itse en ole koskaan ajatellut asiaa, vaikka vietin puoli yötä hammassärkyisenä miettien, kuka Lulu lauloi Boom Bang a Bang about...... Paljon enemmän klassiseen Glaswiegian seitsemänkymmentäluvun tyyliin</w:t>
      </w:r>
    </w:p>
    <w:p>
      <w:r>
        <w:rPr>
          <w:b/>
          <w:color w:val="FF0000"/>
        </w:rPr>
        <w:t xml:space="preserve">id 48</w:t>
      </w:r>
    </w:p>
    <w:p>
      <w:r>
        <w:rPr>
          <w:b w:val="0"/>
        </w:rPr>
        <w:t xml:space="preserve">Halusitpa sitten katsoa urheilua televisiosta iltapäivän auringon häikäisevän paisteen ulottumattomissa tai kasvattaa basilikaa ja persiljaa keittiön aurinkoisesta ikkunasta, kotisi suuntaus voi vaikuttaa suuresti siihen, miten käytät kotiasi. Kun valitset pohjaratkaisun, joka suuntautuu oikeaan suuntaan korttelissasi, teet kodistasi viihtyisämmän ja voit säästää rahaa lämmityksessä, jäähdytyksessä ja valaistuksessa. Talonrakentaja voi kääntää tai kääntää pohjapiirustusta, jotta korttelisi suuntaus saadaan hyödynnettyä mahdollisimman hyvin. Tässä on pikaopas, jonka avulla voit selvittää, mitkä huoneet kannattaa sijoittaa mihin kohtaan kotiasi: Pohjoinen -- Tämä on talosi puoli, joka on talvella lämpimämpi. Pohjoinen puoli on yleensä paras paikka asuintiloille ja huoneille, joita käytät eniten. Etelä -- Tämä on viilein puoli, joten se on yleensä paras paikka makuuhuoneille lämpimässä ilmastossa tai huoneille, joita et käytä päivisin. Itä -- Tälle puolelle tulee aamuaurinko, joten on hyvä idea sijoittaa keittiö tai makuuhuoneet tälle puolelle, jotta voit nauttia rentouttavasta aamiaisesta auringonvalossa. Länsi -- Koska aurinko laskee tähän suuntaan, kotisi länsipuolella on todennäköisempää, että iltapäivällä tulee kuuma. Tämä on hyvä alue sijoittaa huoneet, joita et käytä usein, kuten kylpyhuone, autotalli tai pesula. Voit myös hyödyntää auringonvaloa kotisi sisällä käyttämällä räystäitä. Kesällä räystäät varjostavat seiniä ja ikkunoita auringolta - ja talvella, kun aurinko on matalammassa kulmassa, räystäät päästävät auringon kotiisi. Kun mietit kotisi suuntausta, pidä aina mielessäsi lasin määrä. Lasi näyttää hyvältä, mutta se voi tehdä kodistasi kesällä uunin ja talvella iglun!</w:t>
      </w:r>
    </w:p>
    <w:p>
      <w:r>
        <w:rPr>
          <w:b/>
          <w:color w:val="FF0000"/>
        </w:rPr>
        <w:t xml:space="preserve">id 49</w:t>
      </w:r>
    </w:p>
    <w:p>
      <w:r>
        <w:rPr>
          <w:b w:val="0"/>
        </w:rPr>
        <w:t xml:space="preserve">Ennen kuin pääsemme tämän viikon peleihin - ja kerromme, mitkä pelit ovat todennäköisesti katsomisen arvoisia, mitkä pelit ovat epäilyttävän arvokkaita, mitkä pelit ovat kyseenalaisen arvokkaita ja mitkä pelit eivät ole minkään arvoisia - puhutaanpa "yliarvostetuimpien" mielipidekyselyjen typeryydestä. Rex Ryan, Tim Tebow ja Mark Sanchez eivät ole yliarvostettuja Sanakirjan mukaan yliarvostettu tarkoittaa (odottakaahan) "liian korkealle arvostettu". En tiedä teistä, mutta en ole tällä kaudella törmännyt yhteenkään NFL-tarkkailijaan, joka olisi antanut Jetsin pelinrakentaja Mark Sanchezille kunnioitettavia arvosanoja. Itse asiassa suurin osa ihmisistä on sitä mieltä, että Sanchezin arvosana on korkeampi kuin Ryan Leafin ja alhaisempi kuin jokaisen tällä hetkellä NFL:ssä pelaavan aloittajan. Sports Illustratedin pelaajakyselyn mukaan Sanchez on kuitenkin NFL:n toiseksi yliarvostetuin pelaaja joukkuetoverinsa Tim Tebow'n jälkeen. Mark Sanchez ja Tim Tebow: Milloin ihmiset lakkaavat mainitsemasta heitä MVP-keskusteluissa? Samaan aikaan heidän valmentajansa Rex Ryan äänestettiin NFL:n yliarvostetuimmaksi valmentajaksi Sporting Newsin pelaajakyselyssä. Kyllä, Rex Ryan on yliarvostettu. Ehkä hänen omassa mielessään. Ja ehkä myös osoitteessa www.footfondlers.com. Mutta hän ei ole varsinaisesti vuoden valmentajakeskustelussa. Hän ei ole yliarvostettu, eivätkä hänen pelinrakentajansa ole. Se, mikä on aidosti yliarvostettua, on tällaisten laiskojen, paskaa herättävien gallupien kyky kuvastaa jotain merkityksellistä ja totta. Tiedätkö mitä yhteistä on Sanchezilla, Tebowilla ja Ryanilla? Postinumero - he kaikki asuvat New Yorkissa, maailman mediapääkaupungissa. Näin ollen he ovat ylivalottuneita, ainakin suhteessa menestykseensä. NFL-pelaajat puolestaan paheksuvat heitä. Mutta sen sijaan, että tehtäisiin kysely, joka heijastuu tasapuolisesti vastaajiin - "Ketä NFL-pelaajaa tai -valmentajaa paheksutte eniten?". -- Sports Illustratedin ja Sporting Newsin kaltaiset julkaisut jänistävät kysymällä, kuka on yliarvostetuin. "Kuten aina kauden puolivälin kyselyssämme, pelaajat eivät saaneet nimetä joukkuetovereitaan tai päävalmentajaansa yhdessäkään vastauksessaan", kertoo The Sporting News. Joo, me emme todellakaan haluaisi, että pelaajilla olisi omakohtaista tietoa kaikista kysymyksistä, joihin he mahdollisesti vastaavat. Parempi, että he spekuloivat kaukaa. En malta odottaa The Sporting Newsin gallupia, jossa kysytään: "Kuka aktiivinen NFL-pelaaja tulee todennäköisimmin kaapista ulos?". Koska kyllä, se on periaatteessa yksi ja sama asia. Keskeytämme lähetyksen... Olette varmaan jo nähneet Chevy Voltin mainoksen, jossa tämän hybridiauton omistajat kertovat sen eduista, erityisesti sen huomattavasta kulutuslukemasta. Mainos päättyy erään naisen puuskahdukseen: "Käyn huoltoasemalla niin vähän, että unohdan, miten tankkaan autooni!" Tämä pysäyttää minut joka kerta. Chevy Volt: Tunnollisten ja ääliöiden suosima auto? Hyvin hämmentävää. Viikkolehden paras AFC:n paras joukkue: Steelers. NFC:n paras joukkue: Niners. Parhaat organisaatiot, jotka eivät ole koskaan kohdanneet Super Bowlissa: Pittsburgh ja San Francisco. Parhaat syyt, miksi nostat heidät Houstonin, Chicagon ja Atlantan edelle: Pittsburghin pelinrakentaja ja San Franciscon puolustus.</w:t>
      </w:r>
    </w:p>
    <w:p>
      <w:r>
        <w:rPr>
          <w:b/>
          <w:color w:val="FF0000"/>
        </w:rPr>
        <w:t xml:space="preserve">id 50</w:t>
      </w:r>
    </w:p>
    <w:p>
      <w:r>
        <w:rPr>
          <w:b w:val="0"/>
        </w:rPr>
        <w:t xml:space="preserve">Yhdysvaltain viljamarkkinat olivat suljettuina kiitospäivän juhlapyhän vuoksi, ja ne avataan uudelleen klo 9.30 CST ja suljetaan klo 12 CST. Tammikuun Pariisin Matif-sopimus on noussut 0,50 euroa yön aikana. Ulkomarkkinat olivat positiivisia, kun taas Yhdysvaltain markkinat olivat kiinni. Euro hyppäsi korkeammalle uutisten myötä, ja odotettua paremmat taloustiedot Saksasta auttoivat tukemaan. Yhdysvaltain osakkeiden odotetaan avautuvan hieman korkeammalle ja dollarin laskevan, mikä voi vauhdittaa hyödykemarkkinoita. Muut maailman suuret viejät lisäävät edelleen myyntiä, kun taas Yhdysvallat kamppailee edelleen uusien yritysten löytämisen kanssa, mikä voi rajoittaa voittoja lyhyellä aikavälillä. Uutiset siitä, että Irak osti viime viikolla suuren määrän vehnää Venäjältä, Australiasta ja Kanadasta, saattavat heikentää nousuhumalaa, mutta läntisten tasankojen kauheat olosuhteet auttavat edelleen rajoittamaan tappioita. Perjantain volyymiksi kirjattiin 105 777 sopimusta ja OI laski 3 443:lla. Vientitenderien kokoonpano oli tällä viikolla ohut viime viikon kiireisen aikataulun jälkeen. Paikallinen bangladeshilainen yritys voitti oman maansa 50 000 tonnin tarjouskilpailun, ja Syyria kilpailuttaa 100 000 tonnia pehmeää vehnää. Filippiiniläinen ostaja vei 55 000 tonnia australialaista rehuvehnää. Irak osti aiemmin tällä viikolla 350 000 tonnia vehnää Australiasta, Venäjältä ja Kanadasta. Vehnä oli korkeamman proteiinipitoisuuden omaavaa myllyvehnää, joten Yhdysvaltojen tarjoukset perustuivat KC-futuureihin. Australia myi 200 000 tonnia lähellä 405 dollaria, Venäjä 50 000 tonnia 399 dollarilla ja Kanada 100 000 tonnia lähellä 410 dollaria (kaikki rahti/rahti mukaan luettuna). Yhdysvaltojen pehmeä punainen talvivehnä ei täytä Irakin vaatimuksia, ja KC-tarjoukset olivat liian korkeita, lähellä 445 dollaria tonnilta. Kauppa arvioi, että tämänpäiväinen vientiraportti osoittaa myyntiä lähes 350 000 tonnia verrattuna viime viikon 314 600 tonniin. EU on edelleen Yhdysvaltain SRW-vehnän tärkein kilpailija Lähi-idässä. EU myönsi tällä viikolla 380 000 tonnia vientilupia pehmeälle vehnälle verrattuna 696 000 tonniin viime viikolla. Kauden kokonaismäärä oli 6,8 miljoonaa tonnia verrattuna 6,1 tonniin viime vuoden vastaavana ajanjaksona. Australiassa sadonkorjuu on kiihtymässä, ja valkuaista saadaan edelleen odotuksia ja normaalia tasoa vähemmän. Sadon arvioidaan valmistuneen 40-prosenttisesti, ja uuden sadon liikkeet alkavat aiheuttaa paineita kotimaan ja vientihintoihin, mikä lisää tarjousten kilpailukykyä maailmanmarkkinoilla. Argentiinan viranomaiset leikkasivat tämän vuoden vehnän tuotantoennustetta 11,1 miljoonaan tonniin, mikä on vähemmän kuin 11,50 miljoonaa tonnia rankkasateiden ja tulvien vuoksi. Yhdysvaltain maatalousministeriö USDA arvioi tuotannon olevan 11,5 miljoonaa tonnia, kun se vuotta aiemmin oli hieman yli 15 miljoonaa tonnia. Läntisille tasangoille ennustetaan vain vähän tai ei lainkaan sadetta seuraavien kahden viikon aikana. Sato on alkanut lepotilaan Nebraskasta pohjoiseen ja mahdollisesti Kansasin osissa. NOAA:n 6-10 päivän kartan mukaan lämpötila on normaalia korkeampi ja sademäärä normaalia alhaisempi tämän kuun loppuun mennessä, mikä saattaa heikentää talvivehnäsatoa lännessä. Vienti on edelleen vehnämarkkinoiden ykkösasia, joka rajoittaa nousua lyhyellä aikavälillä. Uutta myyntiä ei tapahdu, ja Argentiinan ja Australian uuden sadon sadonkorjuun aiheuttamat paineet saattavat tukahduttaa uuden liiketoiminnan Yhdysvalloissa lähitulevaisuudessa. Egyptin odotetaan tarjoavan pian, ja Yhdysvalloilla voi olla mahdollisuus, mutta Ranskalla, Romanialla, Argentiinalla, Kanadalla ja jopa Ukrainalla on aivan yhtä hyvät mahdollisuudet tehdä kauppaa kuin Yhdysvalloilla. Vehnämarkkinoiden ainoat nousujohteiset tekijät tällä hetkellä ovat läntisten tasankojen olosuhteet ja Aasian ostajien mahdollinen parempi kysyntä. Markkinat eivät ehkä ole kovin innostuneita lisäämään riskipreemiota KC-markkinoille huonojen kuntoluokitusten vuoksi ennen kuin myöhemmin tänä talvena tai alkukeväästä. Odotettavissa on, että futuurit kehittyvät sivusuunnassa tai alempana, kunnes nähdään merkkejä jatkuvasta vientitoiminnasta. Tekninen analyysi VEHNÄ (DEC) : Momentum-tutkimukset ovat laskussa, mutta ovat laskeneet ylimyydylle tasolle. Sulkeminen 9 päivän liukuvan keskiarvon alapuolelle on negatiivinen lyhyen aikavälin indikaattori trendille. Kun sulkeminen on korkeampi kuin pivot swing -luku, markkinat ovat hieman nousevassa asennossa. Seuraava alaspäin suuntautuva tavoite on 836 3/4. Seuraava vastusalue on 849 1/2 ja 853 3/4:n tienoilla, kun taas 1. tuki osuu tänään 841:een ja sen alapuolella 836 3/4:ään.</w:t>
      </w:r>
    </w:p>
    <w:p>
      <w:r>
        <w:rPr>
          <w:b/>
          <w:color w:val="FF0000"/>
        </w:rPr>
        <w:t xml:space="preserve">id 51</w:t>
      </w:r>
    </w:p>
    <w:p>
      <w:r>
        <w:rPr>
          <w:b w:val="0"/>
        </w:rPr>
        <w:t xml:space="preserve">Kun hän oli ristillä sanat Kun hän oli ristillä sanat En ole egotripillä, En ole mitään yksin Teen virheitä ja joskus lipsahdan Vain tavallista lihaa ja luuta Mutta jonain päivänä todistan miksi sanon olevani erityinen Sillä kun hän oli ristillä, olin hänen mielessään Rakkauden katse oli hänen kasvoillaan Piikit olivat hänen päässään Veri oli tuossa tulipunaisessa kaapussa ja värjäsi sen karmiininpunaiseksi Vaikka hänen katseensa oli tuona päivänä väkijoukossa, hän katsoi eteenpäin ajassa Sillä kun hän oli ristillä, olin hänen mielessään Hän tunsi minut, ja silti hän rakasti minua Hän, jonka kirkkaus saa taivaan loistamaan, niin kelvoton tällaiseen armoon, sillä kun hän oli ristillä, olin hänen mielessään, sillä kun hän oli ristillä, olin hänen mielessään.</w:t>
      </w:r>
    </w:p>
    <w:p>
      <w:r>
        <w:rPr>
          <w:b/>
          <w:color w:val="FF0000"/>
        </w:rPr>
        <w:t xml:space="preserve">id 52</w:t>
      </w:r>
    </w:p>
    <w:p>
      <w:r>
        <w:rPr>
          <w:b w:val="0"/>
        </w:rPr>
        <w:t xml:space="preserve">Kuka on uusi Haku Onko homeopatia pelkkää vettä? Mutta sinun ei tarvitse uskoa minun sanaani. Uuden-Seelannin homeopaattien neuvosto myönsi itse tammikuussa 2010, että homeopatia on pelkkää vettä. Lainaan heidän tiedottajansa Mary Glaisyerin sanoja: ......" Äskettäinen tutkimus osoitti, että 94 prosenttia homeopaattisia tuotteita käyttävistä uusiseelantilaisista ei ole tietoinen tästä perustavanlaatuisesta seikasta - heidän homeopaattinsa tai terveydenhuollon ammattilaisensa ei ole kertonut tästä. Asiakkaat luulevat maksavansa pakkauksessa mainituista aineista, mutta ne olivat vedessä vain kerran ennen massiivisen laimennusprosessin alkamista - yhdessä kaiken muun veden sisältämän kloorin, oluen ja virtsan kanssa." lähde- http://www.scoop.co.nz/stories/GE1001/S0\\.... Smartgirl, jos et ollut tietoinen siitä, miten petollisia homeopaatit ovat, älä ota sitä pahasti, kuten yllä olevassa lainauksessa sanotaan, 94% homeopatiaa käyttävistä ei tiedä, että heitä huijataan.</w:t>
      </w:r>
    </w:p>
    <w:p>
      <w:r>
        <w:rPr>
          <w:b/>
          <w:color w:val="FF0000"/>
        </w:rPr>
        <w:t xml:space="preserve">id 53</w:t>
      </w:r>
    </w:p>
    <w:p>
      <w:r>
        <w:rPr>
          <w:b w:val="0"/>
        </w:rPr>
        <w:t xml:space="preserve">Haku In Praise of the Other Woman Tamar Cohen pohtii rakastajattarien roolia Dumasista ja Tolstoysta superliittymään Britannia Yleisesti tunnustettu totuus on, että hyvän omaisuuden omaavan naimisissa olevan miehen on pakko tarvita rakastajatar. Niin, ja jos hän asuu Yhdistyneessä kuningaskunnassa, hän voi hankkia superkieltolain, jotta nainen pysyisi vaiti. Tämä johtuu siitä, että Yhdistyneessä kuningaskunnassa, jossa seksuaalinen tekopyhyys hallitsee ja uskottomuus on edelleen nimellisesti "kiellettyä", rakastajatar on edelleen pelon hahmo, uhka status quolle. Vaikea uskoa, että muualla rakastajattaria pidetään usein pikemminkin etuna kuin uhkana. "Avioliittoketju on niin raskas, että sen kantamiseen tarvitaan kaksi ihmistä - ja joskus kolme", kirjoitti Alexandre Dumas ja myönsi, että rakastajattaret tekevät arvokasta yhteiskunnallista työtä, sillä ne usein pikemminkin tukevat avioliittoa kuin heikentävät sitä. Ranskalaiset ymmärtävät, että rakastajattarella on valtaa vain silloin, kun hän voi kumota vallitsevan järjestyksen. Kun rakastajattarelle annetaan oma asema, kumoamismahdollisuudet katoavat, eikä hän ole enää vaaraksi. Avain näyttää olevan hienotunteisuus. Kuten pitkään naimisissa ollut presidentti Chirac sanoi: "On ollut naisia, joita olen rakastanut paljon, niin hienovaraisesti kuin mahdollista." Rakastajattaren ottamista pidettiin ennen olennaisena osana pojan monipuolista koulutusta, kuten nuotinlukutaidon tai latinan kielen oppimista. Tolstoi, joka kirjoitti alkuperäisen rakastajattaren muistelmateoksen Anna Karenina , väitti, että rakastettu täti rohkaisi häntä ottamaan rakastajattaren: "Mikään ei kouluta nuorta miestä paremmin kuin suhde yhteiskunnassa vakiintuneen naisen kanssa." Vaikka tämä emansipoitunut asenne ulottuu vain miespuoliseen naiseen, se on askel ylöspäin täällä ja Yhdysvalloissa vallitsevista asenteista, joissa Madonna/huora -luokittelu elää yhä ja elää Daily Mail -lehdessä. Kun Tiger Woodsin skandaali puhkesi, vaimo Elin Nordegren kuvattiin yleensä arvokkaasti ja pitkämielisen näköisenä, usein sylissään pienet kerubilapset, kun taas rakastajattaret (laskekaa ne) olivat kaikki joko bikineissä tai näyttivät kirveen näköisiltä ja hulluilta. Tämän jäykän kahtiajaon vuoksi ei voi olla mitään keskitietä, jossa vaimo ja rakastajatar voisivat nyökkäillä jäykästi kuittaillen. Emäntä pysyy ulkopuolisena, uhkana kodille ja kodille. Siksi kaikkien aikojen suosikki rakastajattaremme on Glenn Close elokuvassa Fatal Attraction , tuossa aids-sukupolvea varoittavassa tarinassa, jossa on selkeä viesti - pysy uskollisena tai vaarannat itsesi, perheesi ja jopa Flopsy-paran. Kansallinen kaksinaismoralismimme ei näy missään tarkemmin kuin asenteessamme rakastajattaria kohtaan. Meistä kaikista oli hysteeristä, kun chileläinen kaivostyöläinen Yonni Barrios pyysi, että sekä hänen vaimonsa että rakastajattarensa olisivat läsnä hänen pelastuksessaan - oi niitä intohimoisia latinotyyppejä! Mutta kotimaisten rakastajattarien kohtelu on paljon lyhyempää. Sen jälkeen, kun hänen suhteensa prinssi Charlesin kanssa paljastui, Camilla Parker Bowlesia alettiin haukkua, vaikka Britanniassa on runsaasti kuninkaallisia rakastajattaria Nell Gwynnestä Lillie Langtryyn. Ongelmana oli se, että Camilla ja äskettäin myös parlamentin jäsenen Chris Huhnen uusi rakkaus kuuluivat siihen valikoituun rakastajattarien ryhmään, jota halveksimme kaikkein eniten - niihin, joilla ei ole edes armoa olla viehättävämpiä kuin vaimollaan. Vaikka paheksumme rakastajattaria, odotamme kuitenkin, että he ovat stereotyyppisiä - pukeutuvat satiiniin ja korkokenkiin ja maalaavat ikuisesti kynsiään odottaessaan puhelimen soittoa. Emäntä, jota ei selvästikään ole valittu ulkonäkönsä perusteella, on kaikkein uhkaavin, sillä se viittaa aitoon siteeseen, ei seksiin tai rahaan perustuvaan. Ehkä me kaikki voisimme ottaa oppia Michel Faberin teoksesta The Crimson Petal and the White , jossa ovela rakastajatar uppoutuu rakastajattarensa tylsiin liikeasioihin ja vapauttaa näin vaimon menemään näyttävästi ja ylellisesti sekaisin. Varmasti win-win-tilanne? Tamar Cohenin The Mistress's Revenge (?Doubleday) on nyt ilmestynyt.</w:t>
      </w:r>
    </w:p>
    <w:p>
      <w:r>
        <w:rPr>
          <w:b/>
          <w:color w:val="FF0000"/>
        </w:rPr>
        <w:t xml:space="preserve">id 54</w:t>
      </w:r>
    </w:p>
    <w:p>
      <w:r>
        <w:rPr>
          <w:b w:val="0"/>
        </w:rPr>
        <w:t xml:space="preserve">Jos puhuimme Blissdomissa viime viikolla, saatoimme keskustella uudesta hankkeesta, jota olen odottanut jo jonkin aikaa.  Kaikki merkit viittasivat minua johonkin suuntaan.  Valtavat lahden ovet ovat avautuneet näyttämään minulle polkua.  Silti jokin piti minua edelleen loitolla. Tavoitteeni osallistua tähän Blissdomiin oli hieman erilainen kuin tavanomaiset bloggaamiseen ja videotyöskentelyyn liittyvät tavoitteeni.  Tällä kertaa se oli selvittää, MIKÄ tarkalleen ottaen pidätteli minua... lailliset punaiset liput... vai Pelko? Osallistuttuani muutamaan hämmästyttävään työpajaan ja keskusteltuani asiasta sekä uusien että tuttujen ystävien kanssa totesin, että se oli todellakin pelko. Paikan päällä, suoraan konferenssista, lähetin tekstiviestin henkilölle, jonka tarvitsin saadakseni pallon liikkeelle. Voin kertoa siitä lisää pian - kunhan LLC:n paperit ovat selvillä ja vuokrasopimukseni tarvittavasta tilasta on allekirjoitettu. Niin.  LLC.  PAIKKA. Isoja asioita, eikö? Minun pitäisi olla nyt aivan tolaltani peloissani. Mutta en pelkää. Astuin Pelon läpi... ja täällä on vain sininen taivas. Seisooko Pelko sinun ja tilanteen toisen puolen välissä? Saattaa olla pelottavaa astua sen läpi, mutta toisella puolella?  Se on aika mahtavaa.  Kokeile sitä. GO girl! Tiedän tarkalleen, mitä tarkoitat. Olen antanut pelon tulla tielleni koko ajan. Sitä ei ole helppo voittaa, se vaatii todellista voimaa ja päättäväisyyttä ottaa se ensimmäinen askel! En malta odottaa, että pääsen lukemaan lisää siitä, miten etenet eteenpäin. Saan sinulta inspiraatiota, jotta pääsen myös jo pelkoni yli! Kiitos jakamisesta! *Ahem* Hei, SINÄ... tuo edellä mainittu tekijänoikeus tarkoittaa, että kaiken ottaminen tältä verkkosivustolta ilman kirjallista lupaani on VARASTAA. En ainoastaan aseta sinua syytteeseen lain sallimissa rajoissa, vaan myös julkisesti paljastan väärinkäytöksesi tällä sivustolla. Varastaminen EI ole OK Mommycosmissa, ymmärrätkö?!</w:t>
      </w:r>
    </w:p>
    <w:p>
      <w:r>
        <w:rPr>
          <w:b/>
          <w:color w:val="FF0000"/>
        </w:rPr>
        <w:t xml:space="preserve">id 55</w:t>
      </w:r>
    </w:p>
    <w:p>
      <w:r>
        <w:rPr>
          <w:b w:val="0"/>
        </w:rPr>
        <w:t xml:space="preserve">Postmillenniaalinen kauhu: Carey Haastatteli Shaun Prescott 16. elokuuta 2012 Dro Carey on vuosituhannen jälkeistä kauhua ja hämmennystä: Dro Carey on postmillenniaalinen kauhu ja hämmennys. Se on elektronista tanssimusiikkia, joka syntyy aistien ylikuormituksesta; digitaalisen informaation sekamelska peittää alleen pohjimmiltaan tanssittavia biittejä. Dro Careyn takana on Sydneyn tuottaja Eugene Hector, joka on lähettänyt viisi virallista julkaisua Trilogy Tapesin ja Hum &amp; Buzzin kaltaisille levy-yhtiöille, vaikka suuri osa hänen työstään valuu viikoittain Tumblriinsa. Keskustelumme tapahtui hutiloidun, vain ääniyhteydellä toimivan Skype-yhteyden välityksellä. Eugene on rauhallisen puhelias ja selkeä, mikä oli aluksi yllätys, kun otetaan huomioon hänen tuotantonsa hyperaktiivinen luonne. Eugene julkaisee myös suoraviivaisempaa tanssilattialle sopivaa teknoa nimellä Tuff Sherm, vaikka keskustelumme keskittyi tänään lähinnä hänen Dro Carey -materiaaliinsa. En ole koskaan ennen kysynyt - miksi "Dro Carey"? Se oli tavallaan vitsikäs nimi, joka tuli mieleeni, kun olin nuorempi, mutta ei varsinaisesti musiikkiin liittyvänä asiana, vaan vain hassuna parodiana Drew Careystä. En ole täysin varma miksi, mutta kun aloin työskennellä enemmän biittipainotteisten juttujen parissa - koska olin ollut kiinnostunut ambientista ja improvisaatiosta jo sitä ennen - se tuntui vain oikealta nimeltä. Noin kahdeksan kuukautta sitten mainitsin Twitterissä, että pelasin videopeliä Dark Souls ja sanoit haluavasi pelata sitä. Oletko pelannut? Voi ei! En oikeastaan ole, olen edelleen todella halunnut hankkia sen pelin, mutta minulla ei ole ollut paljon aikaa pelata videopelejä viime aikoina. Päädyin kuitenkin ostamaan jotain Shadow of the Damned -peliä, koska se oli paljon halvempi. Sen on kirjoittanut se Suda 51, joka taitaa olla jonkinlainen auteur videopelien suunnittelussa. Aloin pelata sitä, ja se oli ihan hyvä, ihan tavanomainen beat 'em up -peli. En ollut pelannut yhtään peliä sitä ennen vähään aikaan. Otin videopelit esille, koska "Leary Blipsin" bassolinja muistuttaa minua tavallaan videopelistä. Se ei ole nimenomaan 8-bittinen ääni, vaan enemmänkin 8-bittinen 3D:nä. Kuuntelitko paljon videopelimusiikkia lapsena? Kyllä. Olen ehdottomasti suuri videopelienörtti, ja viime aikoina en ole pelannut yhtään videopeliä, koska olen ollut kiireinen musiikin ja muiden asioiden kanssa. Mutta se ei ole täysin totta, koska pelaan paljon kännykällä. Minulla on Android ja minulla on 8- ja 16-bittisten konsolien emulaattoreita. Joten aina kun olen menossa jonnekin, pelaan kaikkia näitä vanhoja pelejä, joita pelasin 5-vuotiaana: Game Boy- ja Super Nintendo -pelejä, Mega Drive -pelejä. Sanoisin, että [videopelien soundtrackit] olivat todella vaikutusvaltaisia, koska vietin niin paljon aikaa niille altistuen. Kun pelaan näitä pelejä nyt puhelimellani äänettömällä, erityisesti Pokmon- ja Mario-pelejä, kuulen kaikki äänitehosteet päässäni, vaikka puhelin on äänettömällä. Tunnen vain äänet ja musiikin. Se osoittaa, että ne ovat iskostuneet melko vahvasti aivoihini. Candy Redin ja Journey With the Heavy -levyjen kappaleet ovat varsin taidokkaita ja paksutekstiilisiä, mutta Leary Blips on verrattain niukka. Mikä aiheutti tuon muutoksen? Oli tietoinen tunne, että halusin tehdä jotain vähän ensimmäisen julkaisun ( Venus Knock EP, 2011) kaltaista. Halusin palata johonkin, joka ei ehkä ollut niin funky tai jazzmainen kuin Ramp- ja Hum &amp; Buzz -julkaisut. Luulen, että se oli vain kehittynyt hieman Venus Knockin todella tiheistä ja meluisista synteeseistä johonkin, joka tutki samaa äänimaailmaa, paitsi että lähestymistapani oli muuttunut hieman minimalistisemmaksi. Luulen, että tärkein vaikutus oli tuon tyylin uudelleen tutkiminen, mutta sen vieminen jonnekin muualle. Joka kerta kun teen uuden julkaisun, yritän luoda erilaisen tunnelman. Leary Blips on melko klaustrofobinen, mutta siinä on räikeä sarjakuvaelementti, joka tasoittaa hieman pimeyttä. Yrititkö luoda tiettyä tunnelmaa? Onko sellaista koskaan? Pidän siitä, kun on mahdollista tasapainoilla kahden todella erilaisen tunnelman välillä. Kuten sanoit, toinen on klaustrofobinen ja synkkä ja toinen melkein sokerinen tai koominen. Yritän ylläpitää molempia tunnelmia monissa tekemisissäni. Ei ole mitään erityistä syytä, miksi pyrin tuohon yhdistelmään, huomaan vain, että jos tekee niin...</w:t>
      </w:r>
    </w:p>
    <w:p>
      <w:r>
        <w:rPr>
          <w:b/>
          <w:color w:val="FF0000"/>
        </w:rPr>
        <w:t xml:space="preserve">id 56</w:t>
      </w:r>
    </w:p>
    <w:p>
      <w:r>
        <w:rPr>
          <w:b w:val="0"/>
        </w:rPr>
        <w:t xml:space="preserve">Tyypeittäin Melbourne Liikkuminen Useimmat vierailijat asettuvat kaupungin keskustaan, Melbournen vilkkaaseen kaupalliseen sydämeen, jossa on myös museoita, teattereita, ravintoloita, baareja ja kauppoja. Kaupungin ruudukkomainen pohjapiirros tekee Melbournesta helposti suunnistettavan kaupungin, ja lähes kaikki on kävelyetäisyydellä - jos se ei ole, voit hypätä junaan, raitiovaunuun tai bussiin. Myki-kortit Myki on Melbournen lippu, jolla voit matkustaa kaupungin junissa, raitiovaunuissa ja busseissa. Se on muovinen älykortti, johon on tallennettu arvoa ja jota voi käyttää, ladata ja käyttää uudelleen. Myki-kortteja voi ostaa netistä myki-sivustolta, premium-juna-asemilta, myki-kyltillä varustetuista myyntipisteistä (myös 7-Elevens-kaupoista) tai soittamalla numeroon 13 6954 (13 myki). Myki-sivustolla on lisätietoja ostamisesta. Jos lipuntarkastajalle ei näytetä voimassa olevaa myki-korttia, siitä voidaan määrätä sakko. Lisätietoja lipunmyynnistä, vyöhykkeistä ja aikatauluista on Public Transport Victorian verkkosivuilla . Vierailijapaketit Saatavilla on valmiiksi ladattuja myki-kortteja, joilla pääset alkuun. Voit matkustaa joustavasti ostamalla myki Visitor Packin Melbournen vierailijakeskuksesta, Federation Squarelta tai PTV Hubista, Swanston- ja Little Collins -katujen kulmasta. Paketit on tarkoitettu osavaltioiden välisille ja ulkomaisille vierailijoille, ja ne sisältävät myki-kortin, jonka arvo riittää yhdeksi matkustuspäiväksi vyöhykkeellä 1, ohjeita mykin käytöstä, Melbournen raitiovaunukartan ja paljon muuta. Lisätietoja täältä . Hintatyypit Kun kosketat myki-korttiasi sähköisiin lukulaitteisiin ja poistat niitä matkan aikana, matkan alhaisin hinta vähennetään. Melbournen pääkaupunkiseutu on jaettu liikennevyöhykkeisiin 1 ja 2. Seniorit voivat olla oikeutettuja alennushintoihin. Lisätietoja Tietoa ajamisesta ja muusta liikenteestä Victoriassa saat alla olevien linkkien kautta tai soittamalla numeroon 131 638.</w:t>
      </w:r>
    </w:p>
    <w:p>
      <w:r>
        <w:rPr>
          <w:b/>
          <w:color w:val="FF0000"/>
        </w:rPr>
        <w:t xml:space="preserve">id 57</w:t>
      </w:r>
    </w:p>
    <w:p>
      <w:r>
        <w:rPr>
          <w:b w:val="0"/>
        </w:rPr>
        <w:t xml:space="preserve">Tuotekuvaus Tämä You're Ageing Breath Spray on hauska lahja ihmisille, joiden on vaikea hyväksyä sitä, että he vanhenevat! Vaikka tämä koominen ikääntymisen vastainen uutuuslahja ei varsinaisesti saa sinua näyttämään nuoremmalta, se saa sinut varmasti hymyilemään!Jos siis etsit hauskoja eläkelahjoja tai sukan täytettä ystäville ja perheenjäsenille, jotka eivät ole vielä hyväksyneet ikääntymistään, tämä Accept the Fact You're Aging -hengityssuihke sopii täydellisesti!Tulee aika, jolloin naururypyt muuttuvat pysyviksi ryppyiksi ja hiukset alkavat ohentua ja harmaantua. Ikääntymisen hyväksyminen voi olla vaikeaa, ja tässä kohtaa tämä ikääntymisen vastainen vitsilahja tulee tarpeeseen! Pidä taskukokoinen, mintunmakuinen suusumutteemme aina mukanasi, jotta kun alat horjua, voit vain kurottautua Accept the Fact You're Aging Mouth Sprayn puoleen. 5.0 out of 5 stars Erinomainen tuote, toimii vain noin 8 tuntia. 26 heinäkuu 2008 Tekijä Gerald Peters - Julkaissut Amazon.com Se kesti yhden pienen suihkauksen.... Hengitykseni oli raikkaampi, mineraalisempi ja savukkeiden maku oli täysin poissa. Minusta tuntui kuin olisin suudellut itse pyhää äitiä. Minulle tuli outo tunne, joka aaltoili koko kehossani kuin sähkö. Värit kirkastuivat, kaikki oli eloisampaa. Kaikki mikä liikkui, jätti viipyileviä, hämäriä jälkiä. Ja sitten se tapahtui. Näin jumalan... Hänellä oli pitkät hiukset ja parta, löysät vaatteet ja hän muistutti hippikämppistäni. Hän sanoi: "Hei mies! Näitkö pienen suihkepullon täynnä minttua?". Olen etsinyt sitä kaikkialta ja minun on löydettävä se nyt tai myöhästymme Phishin konsertista." Ojensin sen Jumalalle hieman epäröiden, joka vain hymyili ja nauroi. "Kiitti jätkä, hyvää matkaa!" Hän jopa tiesi, että minulla oli pitkä automatkakin edessä, mutta tietysti hän tiesi.... Olipa mukava tyyppi! Onko äänesi liian syvä ja miehekäs vakuuttaaksesi muut miehet siitä, että olet todellakin homo, etkä vain joku heteromies, joka tekee pilaa? Jos näin on, Instant Gay Accent Breath Spray on sinua varten! Aivan oikein, pojat! Vain parilla nopealla suihkaisulla tätä superhienoa hengityssuihketta, äänesi muuttuu Bruce Willisistä Richard Simmonsiksi alle 2 sekunnissa! Sano "hyvästit" miehiselle äänelle, joka vetää naisia puoleensa, ja sano "heeeeey!" uudelle lurahdukselle, joka saa pojat aivan villiintymään! Et halua enää koskaan lähteä talosta ilman sitä! Onko sinulla vaikeuksia yrittää vakuuttaa ystävillesi, että osaat sisustaa talosi ihan itse? Suihkuta vain hieman Instant Gay Accent Breath Spray -suihketta tuohon makkaranloukkuun ja yritä selittää uudelleen! Ystäväsi eivät enää koskaan kyseenalaista seksuaalista mieltymystäsi tai sisustuskykyjäsi! Tämä suihke ei ainoastaan tee heterosuudestasi homoa, vaan se raikastaa hengityksesi aidolla piparminttuaromilla! Mmmmm. Fabulish! 4/5 ihmisestä piti seuraavaa arviota hyödyllisenä 5.0/5 tähteä great product great service 8 huhtikuu 2008 Tekijä Cyncyn - Julkaistu Amazon.com-sivustolla Amazon Vahvistettu ostos saapui nopeasti, loistava tuote. erittäin hauska ja täydellinen useimmille valehtelijoille. gets the point accross in a polite way.</w:t>
      </w:r>
    </w:p>
    <w:p>
      <w:r>
        <w:rPr>
          <w:b/>
          <w:color w:val="FF0000"/>
        </w:rPr>
        <w:t xml:space="preserve">id 58</w:t>
      </w:r>
    </w:p>
    <w:p>
      <w:r>
        <w:rPr>
          <w:b w:val="0"/>
        </w:rPr>
        <w:t xml:space="preserve">On aika lähteä! Vuoden 2012 tulokset ovat nyt virallisia! Vermonilaiset vähentävät hiilidioksidipäästöjä viikon mittaisen Way To Go! Työmatkahaasteessa. Viime vuonna vähensimme yli 350 000 kiloa kasvihuonekaasupäästöjä. Ilmoittaudu mukaan ja auta meitä saavuttamaan osavaltion laajuinen tavoitteemme, joka on 500 000 kilon hiilidioksidipäästösäästöt!   Jätä autosi kotiin ja liity mukaan hauskanpitoon. Yksityishenkilöt, yritykset, koulut, organisaatiot - kaikki ovat tervetulleita. Viime vuonna saavutimme tavoitteemme kävellen, pyöräillen, kimppakyydeillä ja bussilla. Liity mukaan tämän vuoden työmatkahaasteeseen ja nauti eduista. Se on terveellistä, hauskaa ja säästää selvää rahaa ja bensaa. Lisäksi voit voittaa tämän vuoden upeita palkintoja. Voita Burtonin lumilauta, ipod tai mene loppuun asti ja voita arvostettu CARBON CUP! Joten lähdetään. Yhdessä voimme vaikuttaa merkittävästi hiilidioksidipäästöjen vähentämiseen Tiesitkö, että vaatimaton ohjelmamme "pienessä" osavaltiossamme voitti KANSALLISEN PALKINNON? Vermont voi olla - ja on - edelläkävijä teidän avullanne. Tutustu siihen uutistiedotteiden alla Promotions-sivullamme! Lisätietoa kimppakyydeistä ja kimppakyydeistä saat kumppaniltamme Go Vermontista.</w:t>
      </w:r>
    </w:p>
    <w:p>
      <w:r>
        <w:rPr>
          <w:b/>
          <w:color w:val="FF0000"/>
        </w:rPr>
        <w:t xml:space="preserve">id 59</w:t>
      </w:r>
    </w:p>
    <w:p>
      <w:r>
        <w:rPr>
          <w:b w:val="0"/>
        </w:rPr>
        <w:t xml:space="preserve">On mielenkiintoista huomata, että vain yksi kaunokirjallisuuden teos pääsee molempiin lukulistoihin tässä vaiheessa. Se on Robert Heinleinin Starship Troopers, pojan oma repeilevä lanka, jonka kirjoittaja kirjoitti Avaruuskaadetin ja jonka Paul Verhoeven myöhemmin filmasi kulttielokuvaksi, jossa viitattiin fasistisiin kuviin ja kuvattiin dystooppista yhteiskuntaa, jossa asepalvelus on kansalaisuuden hinta. Elokuva ei päässyt armeijan eikä laivaston listalle. Lukutaitoiset Australian kuninkaallisen laivaston tyypit kysyvät luultavasti itseltään, milloin armeija on oppinut lukemaan, kun otetaan huomioon viimeaikainen kohu uutisesta, jonka mukaan armeijan päällikön, kenraaliluutnantti David Morrisonin on määrä julkistaa kauan odotettu lukulistansa elokuussa. Laivastolla on tietenkin ollut oma lukulistansa jo jonkin aikaa. Säännöllisesti päivitettävä asiakirja on yli 110-sivuinen, ja siinä sukelletaan kenraali Morrisonin tarjouksen tavoin myös kevyeen viihteeseen - myös elokuviin. Mainos Kun otetaan huomioon, että kenraali Morrison on jo vaatinut kahta helikopterien laskeutumislaituria armeijan omaisuudeksi, saattaa olla, että jotkut ylemmässä palveluksessa syyttävät saappaita siitä, että he ovat varastaneet jälleen yhden hyvän idean (väitetyiltä) paremmiltaan. Jos jätetään yksiköiden väliset kilpailut sikseen, on mielenkiintoista huomata, että vain yksi kaunokirjallinen teos on tällä hetkellä molempien lukulistoilla. Se on Robert Heinleinin Starship Troopers, pojan oma repivä lanka, jonka kirjoittaja on kirjoittanut Space Cadet -kirjan ja jonka Paul Verhoeven on myöhemmin filmannut kulttielokuvaksi, jossa viitataan fasistiseen kuvastoon ja kuvataan dystooppista yhteiskuntaa, jossa asepalvelus on kansalaisuuden hinta. Elokuva ei päässyt armeijan eikä laivaston listalle. Tom Clancy, kirjailija, jonka olisin luullut olevan varma valinta tämäntyyppiselle listalle, saa vain merivoimien listan. Clancyn teos Punaisen lokakuun metsästys pääsee kirjaluetteloon, mutta vieläkin loistavampi elokuva, jossa Sean Connery näyttelee kapteeni Ramiusta ja Alec Baldwin Jack Ryania, ei pääse. Laivaston suositusluetteloon kuuluu myös Red Storm Rising, yksi parhaista koskaan kirjoitetuista "mitä jos" -sotaskenaarioista - vaikka suurin osa toiminnasta tapahtuu maassa ja ilmassa Islannin ja Keski-Euroopan yllä. Tämä on pohjimmiltaan mukaansatempaava kertomus siitä, miten Neuvostoliiton ja Naton välinen täysimittainen (mutta ilman ydinaseita tapahtuva) yhteenotto olisi voinut päättyä, ja se on mielestäni pakollista luettavaa myös armeijatyypeille. Samoin Clancyn erinomaiset tietokirjat Marine, Submarine, Aircraft Carrier, Fighter Wing ja niin edelleen. Ne tarjoavat erinomaisen - vaikkakin nykyään hieman vanhentuneen - katsauksen Yhdysvaltojen puolustusvoimavaroihin. Vaikka eräs kommentoija on pitänyt tärkeänä sitä, että kenraali Morrisonin luettelossa on George Clooneyn elokuva Three Kings, jota hän pitää vuosikymmenen "syövyttävimpänä sodanvastaisena elokuvana", hän ei tunnu ymmärtävän asiaa. Kumpikaan armeijan tai laivaston lista ei ole asettanut tavoitteekseen sodan ylistämistä. Sodanvastaisena elokuvana Three Kings (1999) ei ole mikään tapahtuma, kun sitä vertaa Apocalypse Now (1979) tai Gettysburg (1993) - jotka molemmat ovat myös armeijan listalla. Jälkimmäinen elokuva, jota on siunattu loistavalla näyttelijäkaartilla ja eeppisellä pituudella, on yksi synkimmistä armottomista teurastuksen, turhuuden ja kuoleman kuvauksista, joita on koskaan esitetty valkokankaalla. Mikä tahansa kirja tai elokuva, joka yrittää kuvata sotaa realistisesti, on määritelmällisesti sodanvastainen elokuva. Esimerkiksi Erich Maria Remarquen teoksen Kaikki hiljaista länsirintamalla seuraava kohta, jossa kertoja katsoo juuri tappamansa miehen kasvoja: "Mutta nyt, ensimmäistä kertaa, näen, että olet samanlainen mies kuin minä. Ajattelin käsikranaattejasi, pistimelläsi ja kiväärilläsi; nyt näen vaimosi ja kasvosi ja ystävyytemme. Anna anteeksi, toveri. Näemme sen aina liian myöhään. Miksi meille ei koskaan kerrota, että te olette samanlaisia piruparkoja kuin mekin, että teidän äitinne ovat yhtä ahdistuneita kuin meidänkin, ja että meillä on sama kuolemanpelko, sama kuolemanpelko ja sama tuska... Anteeksi, toveri; miten voitte olla viholliseni?" Vaikka tarkoitukseni ei olekaan arvostella laivaston tai armeijan listoja väitetyistä laiminlyöntisynneistä,</w:t>
      </w:r>
    </w:p>
    <w:p>
      <w:r>
        <w:rPr>
          <w:b/>
          <w:color w:val="FF0000"/>
        </w:rPr>
        <w:t xml:space="preserve">id 60</w:t>
      </w:r>
    </w:p>
    <w:p>
      <w:r>
        <w:rPr>
          <w:b w:val="0"/>
        </w:rPr>
        <w:t xml:space="preserve">Korvaukset ja edut Korvausjärjestelmät: Suunnitteluprosessi aloitetaan määrittelemällä organisaation halutut tulokset ja tavoitteet. Tätä kutsutaan usein palkitsemisfilosofian kehittämiseksi. Filosofia muodostetaan ottamalla huomioon useita tekijöitä. Tässä osiossa tarkastellaan muun muassa suorien ja epäsuorien palkkioiden tasapainoa, tehtävän monimutkaisuutta ja vastuullisuutta ja sitä täyttävää ehdokasta tai työntekijää sekä sisäisen ja ulkoisen oikeudenmukaisuuden välistä suhdetta. Organisaation menestyksen kannalta ratkaisevaa on kyky saavuttaa tuloksia. Palkitseminen määritellään Palkitseminen voidaan määritellä kaikiksi palkinnoiksi, joita työntekijät saavat vastineeksi työstään. Tähän kuuluvat mm: Suorat taloudelliset korvaukset, jotka koostuvat säännöllisin ja johdonmukaisin väliajoin maksettavista palkoista, palkkioista, bonuksista ja provisioista Epäsuorat taloudelliset korvaukset, joihin kuuluvat kaikki taloudelliset palkkiot, jotka eivät sisälly suoriin korvauksiin ja jotka voidaan ymmärtää osaksi työnantajan ja työntekijän välistä sosiaalista sopimusta, kuten etuudet, lomat, eläkejärjestelyt, koulutus ja työntekijäpalvelut Ei-rahalliset korvaukset, joilla viitataan sellaisiin aiheisiin kuin urakehitys- ja etenemismahdollisuudet, mahdollisuudet tunnustukseen sekä työympäristö ja työolot Tehokkaiden palkkioiden määrittelyssä on kuitenkin otettava huomioon myös jokaisen työntekijän ainutlaatuisuus. Ihmisillä on erilaisia tarpeita tai syitä tehdä työtä. Sopivin palkitseminen vastaa näitä yksilöllisiä tarpeita. Riittävä tai oikeudenmukainen korvaus on pitkälti työntekijän itsensä päätettävissä. Hyvään palkitsemisstrategiaan kuuluu sisäisen oikeudenmukaisuuden ja ulkoisen kilpailukyvyn välinen tasapaino. Korvaukset ja etuudet vaikuttavat työntekijöiden tuottavuuteen ja tyytyväisyyteen sekä organisaation kykyyn toteuttaa tavoitteensa tehokkaasti. On eduksesi varmistaa, että työntekijöilläsi on luovaa palkkausta ja että he ovat tietoisia eduistaan. Oikeudenmukaisuus Oikeudenmukaisuus tai oikeudenmukaisuus on mainittu keskeisenä osatekijänä onnistuneen palkitsemisjärjestelmän luomisessa. Se voidaan määritellä seuraavilla kolmella tavalla: Työpaikan oikeudenmukaisuus tarkoittaa käsitystä siitä, että kaikkia organisaation työntekijöitä kohdellaan oikeudenmukaisesti Ulkoinen palkkatasa-arvo on olemassa, kun organisaation työntekijät kokevat, että heitä palkitaan oikeudenmukaisesti suhteessa samankaltaisia tehtäviä muissa organisaatioissa hoitaviin työntekijöihin Sisäinen palkkatasa-arvo on olemassa, kun organisaation työntekijät kokevat, että heitä palkitaan oikeudenmukaisesti heidän työpaikkojensa suhteellisen arvon mukaan organisaatiossa. Jos työntekijät esimerkiksi kokevat, että heille maksetaan epäoikeudenmukaista palkkaa, he saattavat rajoittaa ponnistelujaan tai lähteä organisaatiosta, mikä vahingoittaa organisaation yleistä suorituskykyä. Sisäinen oikeudenmukaisuus "Sisäinen oikeudenmukaisuus on olemassa, kun organisaation työntekijät kokevat, että heitä palkitaan oikeudenmukaisesti heidän tehtäviensä suhteellisen arvon mukaan organisaatiossa". Toinen tapa ilmaista tämä on sanoa, että henkilön käsitys vastuustaan, palkkioistaan ja työolosuhteistaan koetaan oikeudenmukaiseksi tai tasapuoliseksi, kun sitä verrataan muiden samassa organisaatiossa samankaltaisissa tehtävissä toimivien työntekijöiden käsityksiin. Tekijät, kuten taitotaso, tehtävän vaativuus ja vastuu sekä työolot, otetaan huomioon. Sisäisellä tasa-arvotutkimuksella voidaan selvittää, onko samankaltaisten tehtävien välillä palkkatasa-arvoa ja sovelletaanko organisaation kaikkiin tehtäviin samoja palkkauksen suuntaviivoja. Yleensä jokaiselle tehtävälle on määritetty palkkaluokka ja sitä vastaavat kriteerit, joiden perusteella määritetään, miten työntekijä sijoitetaan palkkaluokkaan. Virasto voi palkata useita sosiaalityöntekijöitä työskentelemään samankaltaisten asiakasryhmien parissa. Tarkastelemalla kunkin työntekijän palkkaa ja vertaamalla sitä muihin samassa tehtävässä toimiviin työntekijöihin voit määrittää, onko sisäistä oikeudenmukaisuutta olemassa. Tämä ei tarkoita sitä, että kaikille työntekijöille maksetaan samaa palkkaa, vaan sitä, että heille maksetaan oikeudenmukaista palkkaa suhteessa muihin samassa tehtävässä toimiviin työntekijöihin. Palkkaerot voivat perustua koulutukseen, kokemukseen, palvelusvuosiin tai vastuutasoon. Ulkoinen oikeudenmukaisuus "Ulkoinen oikeudenmukaisuus on olemassa, kun organisaation työntekijät kokevat, että heitä palkitaan oikeudenmukaisesti suhteessa samankaltaisia tehtäviä muissa organisaatioissa hoitaviin henkilöihin". Ulkoinen oikeudenmukaisuus vallitsee, kun organisaation palkkataso on vähintään yhtä suuri kuin organisaation markkinoiden tai alan keskimääräinen palkkataso. Työnantajat haluavat varmistaa, että ne pystyvät maksamaan sen, mikä on tarpeen riittävän määrän päteviä työntekijöitä löytämiseksi, pitämiseksi ja motivoimiseksi. Kilpailukykyisestä peruspalkasta alkavan palkkausrakenteen luominen on ratkaisevan tärkeää. Työntekijät vertaavat myös omia tehtäviään ja palkkaustaan muissa organisaatioissa oleviin tehtäviin ja palkkoihin. Valitettavasti he eivät aina vertaa samantyyppisiin organisaatioihin tai edes saman alan organisaatioihin. Yleensä työntekijät pitävät</w:t>
      </w:r>
    </w:p>
    <w:p>
      <w:r>
        <w:rPr>
          <w:b/>
          <w:color w:val="FF0000"/>
        </w:rPr>
        <w:t xml:space="preserve">id 61</w:t>
      </w:r>
    </w:p>
    <w:p>
      <w:r>
        <w:rPr>
          <w:b w:val="0"/>
        </w:rPr>
        <w:t xml:space="preserve">Se julkisti luvut, joiden mukaan 400 000 asuntoa, joilla on rakennuslupa, mutta joita ei ole vielä rakennettu, on jäänyt rakentamatta. Se sanoo, että nämä luvut "todistavat vakuuttavasti", että suunnittelujärjestelmä ei estä kehitystä. Koalitio, joka on tällä viikolla kokenut uudelleenjärjestelyjä, etsii keinoja talouden elvyttämiseksi ja meneillään olevan taantuman lopettamiseksi. Pääministeri David Cameron ja varapääministeri Nick Clegg ovat ilmoittaneet, että 16 500 ensiasunnon ostajaa saa apua asuntojen hankkimiseen FirstBuy-ohjelman laajentamisen myötä. Ohjelman mukaan tuleville asunnonomistajille, joilla ei ole omaa käsirahaa, myönnetään pääomalainaa, jonka määrä on enintään 20 prosenttia kauppahinnasta. Vain muutama kuukausi sitten hallitus kirjoitti uudelleen koko Englannin kaavoituskehyksen maaseudun puolesta taistelevien kiivaan vastustuksen jälkeen. Nyt ministerit haluavat uusia muutoksia Englannin kaavoitukseen, jotta asuntorakentamista voitaisiin vauhdittaa ja taloutta elvyttää. Ilmoitukset tulevat samaan aikaan, kun talous on edelleen alamaissa, ja taantuma on kestänyt jo yli yhdeksän kuukautta. Rakennusala on menestynyt erityisen huonosti. Cameron sanoi: Cameron sanoi: "Tämä hallitus on tosissaan, kun se toteuttaa suunnitelmia, joilla autetaan ihmisiä rakentamaan uusia koteja ja käynnistetään talous. "Olemme päättäneet karsia byrokratiaa, joka jarruttaa meitä. Tämä alkaa siitä, että saamme kaavoittajat pois niskoiltamme, tuemme yrityksiä, joilla on kunnianhimoa laajentua, ja vastaamme niiden perheiden toiveisiin, jotka haluavat ostaa tai parantaa kotiaan." Hän kertoi ITV:n Daybreak-ohjelmassa, että rakennuttajia jarruttavat "monet velvoitteet", jotka koskevat kohtuuhintaisten asuntojen rakentamista. Analyysi Yllättävän myönteinen reaktio niiltä, jotka yleensä valittavat kovimmin "asuntokriisistä". On totta, että jotkut yritysjärjestöt olisivat toivoneet radikaalimpia toimia suunnittelun nopeuttamiseksi. Hallitus kuitenkin väisti uuden täysimittaisen vastakkainasettelun, kun se oli juuri käynyt taistelua kansallisista puitteista aiemmin tänä vuonna. Niinpä tässä ohjelmassa muutetaan sääntöjä ja keskitytään tiettyihin aloihin, joiden katsotaan hidastavan rakentajia. Asuntoyhdistykset uskoivat, että hallitus menisi paljon pidemmälle ja poistaisi vaatimukset kohtuuhintaisten asuntojen rakentamisesta. Ne ovat myös iloisia investointeihin tarkoitetuista lisämiljardeista. Monet sanovat kuitenkin edelleen, että talous eikä niinkään hallituksen aloitteet määräävät lopulta, kuinka monta asuntoa rakennetaan. Hallituksen suunnitelmien mukaan ehdot poistetaan, jos rakennuttajat voivat todistaa, että nämä vaatimukset tekevät rakennuspaikasta kaupallisesti kannattamattoman. Kuukauden ajan järjestetään kuuleminen siitä, voisivatko omakotiasukkaat ja yritykset kolmen vuoden ajan rakentaa paljon suurempia laajennuksia ilman rakennuslupaa kuin nykyisin. Uudet luvatut rakennusoikeudet helpottaisivat talvihuoneiden ja ullakkolaajennusten asentamista ilman viikkojen suunnittelubyrokratiaa. Jos suunnitelmat toteutuvat, täysi rakennuslupa - joka vaaditaan, jos laajennukset ovat yli kolme tai neljä metriä kauempana minkä tahansa talon takaseinästä - tarvittaisiin vain, jos laajennukset ulottuvat yli 8 metrin etäisyydelle omakotitaloista ja 6 metrin etäisyydelle muista taloista. Säännöt, jotka rajoittavat laajennuksen enintään 50 prosenttiin kiinteistön puutarhasta, säilyvät. Yhteisöministeri Eric Pickles kertoi BBC:lle, että laajennussääntömuutokset hyödyttävät sekä paikallisia yrityksiä että kotitalouksia, koska niihin tarvitaan uusia mattoja ja kalusteita. Yritykset voisivat laajentaa kauppoja 100 neliömetriä ja teollisuusyksiköitä 200 neliömetriä. Lisäksi myönnetään 300 miljoonan euron lisärahoitus jopa 15 000 kohtuuhintaisen asunnon rakentamiseen ja 5 000 tyhjän asunnon palauttamiseen käyttöön. "Herttakomerot eivät ole taloussuunnitelma" Nick Clegg sanoi BBC:n aamiaisohjelmassa, että hallitus esittää "suuren joukon toimenpiteitä" asuntorakentamisen edistämiseksi, mutta myönsi, että osa ehdotuksista on kiistanalaisia. "Meillä on todellinen kriisi. Rakennusala ei työllistä tarpeeksi ihmisiä. Rakennusalalla on ollut todella vaikeaa. "Emme rakenna tarpeeksi asuntoja. Emme rakenna tarpeeksi kohtuuhintaisia asuntoja. Meidän on tehtävä joitakin vaikeita päätöksiä - vaikka ne herättävätkin kiistoja - jotta Britannia saadaan rakentamaan." Hän totesi. National Housing Federation, joka edustaa Englannin asuntoyhdistyksiä, piti toimenpidepakettia "merkittävänä edistysaskeleena", joka "voi muuttaa asuntomarkkinoita". "Se tarjoaa koteja miljoonille jonotuslistoilla oleville perheille, luo työpaikkoja ja antaa Britannian taloudelle piristysruiskeen, jonka nopeus ja tehokkuus on vertaansa vailla", ryhmä totesi. Samaan aikaan työväenpuolueen johtaja Ed Miliband ja varjo-oikeuskansleri Ed Balls hyökkäsivät koalition talouskehitystä vastaan ja esittivät, mitä he näkevät seuraavaksi.</w:t>
      </w:r>
    </w:p>
    <w:p>
      <w:r>
        <w:rPr>
          <w:b/>
          <w:color w:val="FF0000"/>
        </w:rPr>
        <w:t xml:space="preserve">id 62</w:t>
      </w:r>
    </w:p>
    <w:p>
      <w:r>
        <w:rPr>
          <w:b w:val="0"/>
        </w:rPr>
        <w:t xml:space="preserve">Uskomme, että elämää on syytä juhlia. Scattering Ashes on täällä tarjoamassa hyviä ja yksinkertaisia neuvoja ja ideoita siitä, mitä tuhkalle voi tehdä. Se, säilytätkö hautajaistuhkat uurnassa vai sirotatko ne, on sinusta kiinni - me olemme täällä kertoaksemme valtavasta valikoimasta vaihtoehtoja, joista voit valita, ja auttaaksemme sinua tuntemaan olosi luottavaiseksi tuon valinnan suhteen. Yhdistyneessä kuningaskunnassa useimmat ihmiset valitsevat mieluummin polttohautauksen kuin hautauksen, itse asiassa yli seitsemänkymmentä prosenttia meistä. Nykyään suurin osa meistä tuo tuhkat kotiin sen sijaan, että ne jätettäisiin sirotettavaksi muistopuutarhaan. Mitä tuhkatuhkalle sitten tehdään? Tuhkan sirottelu on yksi vaihtoehto, mutta mitkä ovat säännöt? Tuhkan hautaaminen on toinen vaihtoehto, mutta mihin se on sallittua? Myös tuhkan säilyttäminen osittain tai kokonaan on yksi vaihtoehto, mutta mihin? Voit halutessasi levittää tai haudata hautajaistuhkasi maaseudulle, luontoon tai puutarhaan, mutta se on sinun päätettävissäsi. Scattering Ashes auttaa sinua tarkastelemaan kaikkia vaihtoehtoja ja päättämään, mikä on sinulle paras vaihtoehto.</w:t>
      </w:r>
    </w:p>
    <w:p>
      <w:r>
        <w:rPr>
          <w:b/>
          <w:color w:val="FF0000"/>
        </w:rPr>
        <w:t xml:space="preserve">id 63</w:t>
      </w:r>
    </w:p>
    <w:p>
      <w:r>
        <w:rPr>
          <w:b w:val="0"/>
        </w:rPr>
        <w:t xml:space="preserve">Yhden syyskuun 11. päivänä kaapatun lentokoneen lentäjän sisko sanoi, että on törkeää, että sotilastuomari antoi terrorismista epäillyille luvan käyttää naamiointivaatteita oikeussalissa. Tuomarin terroristisankareille myöntämä liikkumavara tapahtui toisena päivänä, jolloin Khalid Sheikh Mohammedia, kaapattujen lentokoneiden iskujen väitettyä pääsuunnittelijaa ja hänen neljää väitettyä al-Qaida-järjestön salaliittolaista vastaan on tehty päätöksiä oikeudenkäyntiä edeltävänä aikana. Erilaista pukeutumissääntöä pyydetään, koska miehet haluavat esittää itsensä sotilaina oikeudenkäynnin aikana - ja Burlingamen mukaan tämä osoittaa, että heidän tarkoituksenaan on edistää heidän väkivaltaista aatettaan. "He yrittävät käyttää tilannettaan jihadistien kokoamiseen ympäri maailmaa, ja se asettaa amerikkalaiset joukot vaaraan", hän sanoi. "Jos nämä syytetyt olisivat Klu Klux Klanin jäseniä ja heitä syytettäisiin mustan perheen murhasta ja talon polttamisesta, saisivatko he käyttää Klaanin univormujaan oikeudessa osoittaakseen solidaarisuuttaan klaanitovereilleen? Minulle on yhdentekevää, mitä he käyttävät. Jos he päättävät käyttää sitä, he vain vahingoittavat omaa juttuaan. Vaikka se voi olla heidän tarkoituksensa. Monet heistä olisivat varmaan tyytyväisiä kuolemantuomioon, joka tekisi heistä "marttyyrejä". Minulle on yhdentekevää, mitä he käyttävät. Jos he päättävät käyttää tätä, he vain vahingoittavat omaa asiaansa. Vaikka se voi olla heidän tarkoituksensa. Monet heistä olisivat varmaan tyytyväisiä kuolemantuomioon, joka tekisi heistä "marttyyrejä". Toivottavasti. Saddam Husseinin oikeudenkäynti oli melko avoin. USA:n pitäisi pystyä tekemään samoin. Silloin heidän pitäisi pukeutua niihin univormuihin, joita he käyttivät iskujen tekemisessä - siviilivaatteisiin. Televisiossa naamioituneena jättää vain monille muslimimaailmassa vaikutelman, että he ovat sotilaita, vaikka eivät ole. Silloin heidän pitäisi pukeutua univormuihin, joita he käyttivät iskujen tekemisessä - siviilivaatteisiin. Televisiossa naamioituina he antavat monille muslimimaailman ihmisille sen vaikutelman, että he ovat sotilaita, vaikka he eivät ole. Irakin ja Afganistanin kapinalliset näyttivät pukeutuvan samalla tavalla. Mitä väliä sillä on, pidetäänkö heitä sotilaina vai ei? Aivan kuin sotilaat eivät olisi tehneet törkeitä ja yhtä pahoja asioita aiemmin. Silloin heidän pitäisi pukeutua niihin univormuihin, joita he käyttivät iskujen tekemisessä - siviilivaatteisiin. Televisiossa naamioituneena jättävät vain monille muslimimaailmassa vaikutelman, että he ovat sotilaita, vaikka he eivät ole. Muslimimaailmassa ei ole yhtä paljon tyhmiä ihmisiä kuin teidän maailmassanne. Ne kapinalliset Irakissa ja Afganistanissa näyttivät pukeutuvan samalla tavalla. Mitä väliä sillä on, pidetäänkö heitä sotilaina vai ei? Aivan kuin sotilaat eivät olisi tehneet törkeitä asioita, jotka ovat yhtä pahoja menneisyydessä.</w:t>
      </w:r>
    </w:p>
    <w:p>
      <w:r>
        <w:rPr>
          <w:b/>
          <w:color w:val="FF0000"/>
        </w:rPr>
        <w:t xml:space="preserve">id 64</w:t>
      </w:r>
    </w:p>
    <w:p>
      <w:r>
        <w:rPr>
          <w:b w:val="0"/>
        </w:rPr>
        <w:t xml:space="preserve">Näin vietät upean Staycation-loman Loman viettämisen lähellä kotia ei tarvitse tuntua siltä kuin olisit voittanut tyhjänpäiväisen palkinnon. Näin teet siitä superhauskaa. Tee lomastasi erityinen Dorothy oli oikeassa sanoessaan: "Mikään ei ole niin kuin koti" - etenkin näinä aikoina, jolloin bensan hinta on korkea ja perheiden budjetit ovat tiukat. "Staycation" on uudenlainen lomamatka, joka määrittelee uudelleen, mitä loma on. Perheet kaikkialla maailmassa ovat innostuneet siitä, sanoo isä Paul Tocknell, joka vaimonsa Hollyn kanssa perusti Staycation Ideas -sivuston, jossa perheet jakavat ideoita perheen seikkailuista lähellä kotia. Ideana ei ole jäädä kotiin tekemättä mitään, vaan pikemminkin kokea uusi perheseikkailu ilman pitkiä matka- tai lentomatkoja. Etkö keksi mitään tekemistä? Tulet hämmästymään mahdollisuuksista, jotka vaihtelevat labyrintin tutkimisesta tai oman labyrintin tekemisestä läheisen pikkukaupungin festivaaleilla käymiseen. Lue lisää. Motherboard on mahtavien ideoiden, tietojen ja inspiraation lähde naisille. Sen ainutlaatuinen yhdistelmä äidiltä äidille -älykkyyttä ja maanläheisiä neuvoja juhlistaa perhe-elämän onnistumisia - ja ratkaisee perhe-elämän haasteita nykypäivän kiireisessä maailmassa. Life Made Better -uutiskirje Jos asia on mielessäsi, se on Motherboardin ILMAISESSA viikoittaisessa Life Made Better -uutiskirjeessä, joka on tehty sinua varten! Rekisteröidy jo tänään, jotta sinua kuullaan ja saat inspiraatiota, ideoita ja salaisuuksia, joita voit käyttää joka päivä.</w:t>
      </w:r>
    </w:p>
    <w:p>
      <w:r>
        <w:rPr>
          <w:b/>
          <w:color w:val="FF0000"/>
        </w:rPr>
        <w:t xml:space="preserve">id 65</w:t>
      </w:r>
    </w:p>
    <w:p>
      <w:r>
        <w:rPr>
          <w:b w:val="0"/>
        </w:rPr>
        <w:t xml:space="preserve">Uusia temppuja: Teknologia on kuitenkin ollut pankkitoiminnan perustana jo niin kauan, että se on ollut sitä jo kauan, kauan aikaa. Älypuhelinten ja mobiilin internetin tulon myötä pankit joutuvat toisinaan dinosaurusten rooliin, jotka kamppailevat pysyäkseen perässä. Suresh Kumar saattaa olla eri mieltä. Hänet nimitettiin tämän vuoden huhtikuussa BNY Mellonin ja sen Pershing-tytäryhtiön rahoitusmarkkinoiden ja treasury-palveluiden tietohallintojohtajaksi, ja hän tuli yhtiön palvelukseen vuonna 1986. Kumar on melko hyvin perillä teknologiasta. "Meiltä kesti iPhonen käyttöönottoon viikko siitä, kun Apple esitteli tuotteen", hän sanoo. Kyseessä oli tosin selainpohjainen tarjonta, mutta Applen AppStoren kautta toimitettu natiivisovellus tuli pian sen jälkeen. Lisäksi teknisen osaamisen taustalla ei ole mitään uutta, ainakaan mitä tulee pankin lähestymistapaan teknologiaan, hän sanoo. "Otimme SOA:n käyttöön vuonna 1994. Tuolloin sitä kutsuttiin viestisuuntautuneeksi arkkitehtuuriksi tai väliohjelmistoksi. Otimme sen sydämenasiaksi ja toteutimme sen Pershing-liiketoiminnassamme, joten kun internet tuli vuonna 1996, olimme hyvin valmistautuneita käyttämään uudelleen kaikkea tuota logiikkaa ja sopeutumaan mihin tahansa uuteen käyttöliittymään - olipa se nyt sitten iPhone tai iPad", hän sanoo. "Kyse ei ole vain teoreettisesta ymmärryksestä, vaan toteutimme sen varsin hyvin, ja pystyimme siirtymään institutionaalisesta palveluntarjoajasta vähittäispalveluntarjoajaksi samalla teknologiakehyksellä. Meillä on 2 400 palvelua tässä kehyksessä." Tästä perustasta seuraa paljon muutakin: "Teknologian muuttuessa - siirryimme asiakaspalvelin-, C/C++- ja Unix-maailmasta Internet- ja nyt mobiilimaailmaan - olemme pystyneet suojaamaan investoinnit, jotka olemme tehneet kaikkien näiden vuosien aikana tämän kerroksen ansiosta. Meidän ei tarvinnut rakentaa asioita uudelleen - meidän piti vain muuttaa esityskerrosta", hän sanoo. Kumar väittää, että sen avulla yritys voi myös selviytyä toisesta suurten yritysten kohtaamasta ongelmasta - järjestelmien yhdistämisestä vuosien varrella tapahtuneiden fuusioiden ja yritysostojen myötä. "Meillä on monenlaisia yrityksiä, jotka on ostettu ajan kuluessa", hän sanoo. "Tämä aiheuttaa sen haasteen, että IT-järjestelmiä on useampia kuin haluaisimme, mutta hyvä puoli on se, että saamme monenlaisia ihmisiä, joilla on erilaisia taitoja ja näkökulmia, ja yksi niistä asioista, joita yritämme tehdä, on varmistaa, että pystymme hyödyntämään tätä." Hän toteaa, että hän ei ole vielä päättänyt, että hänellä on vain yksi IT-järjestelmä. SOA-lähestymistapa antaa pankille erityisesti mahdollisuuden kohdentaa, mihin sen on keskityttävä välittömiin huolenaiheisiin ja missä on käytettävä harkitumpaa lähestymistapaa. "Yrityksenä olemme kasvaneet orgaanisesti, ja haluamme käyttää aikaa sulatellaksemme tekemämme yritysostot ja yksinkertaistaaksemme prosessejamme saavuttaaksemme operatiivisen huippuosaamisen. Juuri nyt, jos jotain liiketoiminta on sanonut, että emme aio harkita uusia yritysostoja ennen kuin olemme sulattaneet sen, mitä meillä jo on. Minulle se on etu, että meillä on aikaa saada arkkitehtuuri kuntoon", hän sanoo. "Meidän ei ole käytännöllistä ajatella, että voisimme kirjoittaa kaikki tarvittavat järjestelmät uusiksi, mutta meillä on mahdollisuus poistaa tarpeettomia järjestelmiä. Kun meillä on oikea liiketoiminta-arkkitehtuuri, voimme korostaa niitä järjestelmiä, jotka tekevät samoja asioita, ja kun meillä on oikea teknologia-arkkitehtuuri, voimme helposti modernisoida asiakaskohtaista teknologiaa ja muuttaa taustalla olevia järjestelmiä omien aikataulujemme mukaisesti. Mielestäni se on suhteellisen helppoa, ja asiakkaiden näkökulmasta he näkevät, miten edistymme." Kumar sanoo: "On olemassa erilaisia kerroksia, jotka voidaan virtualisoida. Emme päätä vain huolehtia infrastruktuurista palveluna, vaan pyrimme itse asiassa käyttämään alustaa palveluna: meillä on koko pino - laitteisto, käyttöjärjestelmä, tietokanta, sovelluspalvelin ja aina esityskerrokseen asti - sekä yhteiset palvelut." Aivan kuten SOA-kehys on mahdollistanut sen, että pankki on voinut ottaa käyttöön uusia alustoja sitä mukaa kuin niitä on tullut, tämä lähestymistapa tuottaa osinkoa innovatiivisten sovellusten ja palvelujen kehittämisessä. "Haluamme vähentää sitä lisäaikaa, joka ihmisiltä kuluu palvelinten käyttöönottoon pilvipalvelun avulla. Perinteisesti se voi viedä kuukausia; haluamme tehdä sen muutamassa minuutissa", Kumar sanoo. "Nykyään tämä ympäristö on testauksessa, ja on mielenkiintoista nähdä, miten paljon mahdollisuuksia se antaa. Toki se vähentää aikaa.</w:t>
      </w:r>
    </w:p>
    <w:p>
      <w:r>
        <w:rPr>
          <w:b/>
          <w:color w:val="FF0000"/>
        </w:rPr>
        <w:t xml:space="preserve">id 66</w:t>
      </w:r>
    </w:p>
    <w:p>
      <w:r>
        <w:rPr>
          <w:b w:val="0"/>
        </w:rPr>
        <w:t xml:space="preserve">Vierailu (Surfers) Paradiseen On olemassa tietty, universaali kaupunkimerkki, joka on ylpeä mauttomuudestaan, jopa kaupittelee sillä. Tämän kaupungin markkinoinnissa vuorottelevat todennäköisesti "Terveellinen perhehupi" ja "Tytöt, tytöt, tytöt!".  Yhdysvalloissa on Miami, Espanjassa on Malaga ja Australiassa on Surfers Paradise - koti "kolmelle suurelle" huvipuistolle, muille (vähemmän suurille) huvipuistoille, Schoolies Weekille, Meter Maidsille ja lukemattomille ruskettuneille eläkeläisille. Surfers Paradise sijaitsee noin tunnin ajomatkan päässä Brisbanesta etelään, muuten ihanalla sademetsäisellä sisämaalla (joka on opportunistisesti nimetty uudelleen Gold Coastiksi) ja on yksi Australian suosituimmista lomakohteista. Lähes kaikkien perheet ovat tehneet sinne pyhiinvaellusmatkan ainakin kerran, myös minun perheeni, ja vaikka en ole käynyt siellä sen jälkeen, mielessäni Gold Coastilla oli edelleen vuosi 1993 - sisarukseni ja minä samansävyisissä neonvärisissä verryttelyasuissa (jotta äiti ei hukuttaisi meitä), kun sekosimme Movie Worldin Gremlins-ajelusta ja toivoimme pääsevämme pitelemään koalaa. Olin rehellisesti sanottuna iloinen, että jätin sen niin, mutta sitten, keskellä synkkää Melbournen talvea, kumppanini Sean ehdotti, että menisimme takaisin. Siitä saisi hyvän kuvasarjan, hän kehotti, ja voisimme pelata egyptiläisteemaista minigolfia! Saatuamme minut vakuuttuneeksi, toimimme nopeasti, varasimme halvan hotellihuoneen ja ennen pitkää laskeuduimme Gold Coastin lentokentälle, kun Surfers Paradise levittäytyi kapeasti alapuolellamme; kerrostalot olivat niin lähellä merta, että ne olisivat yhtä hyvin voineet olla rannalla. Ja niin vain olimme Surfers Paradisen keskustassa. Kulutimme ensimmäisen puolen tunnin ajan kuljeskellen, hämmentyneinä ja hyperaktiivisina, katsellen korkeita rakennuksia, jotka tekivät oudon kontrastin hiljaisten, sesongin ulkopuolisten katujen kanssa. Siellä oli paljon matkamuistomyymälöitä, emme löytäneet paikkaa, josta olisi voinut ostaa voileipiä (vain hampurilaisia), ja panin merkille, että kauppojen kyltissä käytettiin usein sanaa "Mistral" (muille kuin kirjasintyyppeihin perehtyneille tiedoksi, että se on 80-luvun "Drive"-elokuvan otsikon fontti). Mutta meillä oli hauskaa. Halpa hotellihuoneemme osoittautui todella mukavaksi, aurinkoiseksi ja suoraan rantaa vastapäätä, ja kun emme uineet, pelasimme pelihalleja, kävimme 1960-luvun vahakabinetissa (karmivaa, ÄLÄ mene sinne) ja otimme paljon valokuvia. Löysimme myös yhden pienen keitaalle aikamoisesta, jonka odotan innolla jakavani ensi viikolla. Nauttikaa siihen asti kuvista, jotka ovat osa Seanin tulevaa 'GOLD'-zineä. Kommentit: J: Kun kävin Surfer'sissa vuonna 2001, hostellit tarjosivat 10 dollarin baarikierroksia, jotka olivat tietysti likaisia, mutta luultavasti suurin sijoitus, koska niistä saatiin uskomaton tuotto. Hostellissa annettiin 5 ilmaista drinkkilippua. Ensimmäisessä baarissa sinulle annettiin vielä viisi ilmaista drinkkilippua. Illan päätteeksi olit kaveri, joka pystyi helposti huutamaan "Seuraava kierros on minun, kaikkien," pudottamatta senttiäkään.</w:t>
      </w:r>
    </w:p>
    <w:p>
      <w:r>
        <w:rPr>
          <w:b/>
          <w:color w:val="FF0000"/>
        </w:rPr>
        <w:t xml:space="preserve">id 67</w:t>
      </w:r>
    </w:p>
    <w:p>
      <w:r>
        <w:rPr>
          <w:b w:val="0"/>
        </w:rPr>
        <w:t xml:space="preserve">Olen läpäissyt ne kaikki, ja tässä on näkemykseni kolmesta suositusta projektinhallintakoulutuksesta: 1. Project Management Professional (PMP) Tämä on kolmesta tutkinnosta vaikein hankkia. Sen lisäksi, että se vaatii huomattavan määrän kokemusta projektinhallinnasta, se vaatii myös paljon opiskeluaikaa. Tämän pätevyyden hankkimiseen voi kulua jopa kolme vuotta. Toisin kuin monet heikommat projektinhallinnan tutkinnot, se tarjoaa hyvin yksityiskohtaisen lähestymistavan projektin kaikkien osa-alueiden hallintaan. Kokemukseni mukaan työnantajat aliarvioivat sitä, joten siitä ei välttämättä ole suurta hyötyä verrattuna heikompaan tutkintoon. 2. PRINCE2 Practitioner Tämä on erittäin suosittu tutkinto, ja työnantajat Yhdistyneessä kuningaskunnassa etsivät sitä. Se ei ole yhtä yksityiskohtainen kuin PMP, mutta tarjoaa vankan kehyksen projektien hallinnalle. Suosittu myytti on, että PRINCE2 on tarkoitettu vain tietotekniikkahankkeisiin, mutta todellisuudessa se soveltuu kaikenlaisiin hankkeisiin. Tuotepohjainen suunnittelu on PRINCE2-lähestymistavan perusydin, ja se on menetelmä, jonka avulla tunnistetaan ne tuotteet, jotka edistävät hankkeen toteuttamista. Kokemukseni mukaan se on usein osa projektijohtotehtävissä vaadittavia pätevyysvaatimuksia, mutta ehkä pikemminkin siksi, että se koetaan arvokkaaksi kuin tarpeelliseksi. 3. Certified Scrum Master (CSM) Tämä on kolmesta tutkinnosta helpoin hankkia. Se voidaan saavuttaa viikossa, ja se edellyttää osallistumista kaksipäiväiselle kurssille ja 35 kysymyksen monivalintakokeeseen, jonka läpäisyyn tarvitaan 24 oikeaa vastausta. Scrum on ketterä kehys, jota käytetään tuotteiden kehittämiseen ja työn organisointiin. Se perustuu lyhyisiin, alle 30 päivän sykleihin nopean palautteen saamiseksi ja laadun parantamiseksi. Scrum on yleistymässä monilla toimialoilla, ja se soveltuu erityisesti monimutkaisiin projekteihin. Kun tutkitaan käytettyä aikaa suhteessa saavutettuun arvoon, tämän on oltava paras. Scrumia käyttävät monet tunnetut nimet, ja sen harjoittajia on edelleen suhteellisen vähän (171 314 maailmanlaajuisesti toukokuussa 2012). Se voisi olla mukava erottautumiskeino ansioluettelossasi. Edellä on todella hyvä yleiskatsaus suureen kysymykseen: mitä projektinhallintatodistuksia on olemassa ja mitä lisäarvoa ne tuovat? Haluaisin tietää, miten Prince2 ja Certified Scrum Master (CSM); neuvokaa, olkaa hyvä? Ovatko niiden menetelmät ristiriidassa keskenään? Miten ne voisivat toimia yhdessä? Ei ole mitään järkeä hankkia molempia sertifikaatteja ja sitten huomata, että niissä on suuria eroja. Minun on vaikea löytää Certified Scrum Master -artikkelia, jossa määritellään CSM-menetelmän perusteet. Prince2:n osalta on selvää, että tuotepohjainen suunnittelu on perusta. Certified Scrum Master (CSM) -sertifikaatti koskee Scrumin ketterää tuotekehitysmenetelmää. PRINCE2 ja Scrum ovat hyvin erilaisia petoja, eivätkä ne todellakaan sovi yhteen. PRINCE2 määrittelee puitteet hyvin pitkälti vesiputous-tyyliin, kun taas Scrumissa on kyse iteratiivisesta työskentelystä asiakkaan kanssa parhaan mahdollisen lopputuloksen saavuttamiseksi. PRINCE2:ssa puhutaan vaatimusten ja laajuuden määrittelemisestä etukäteen ennen rakentamisen aloittamista, kun taas Scrumissa työskennellään lyhyiden kehityssyklien (sprinttien) kautta, joissa vaatimuksia tarkennetaan työn edetessä. Molemmilla menetelmillä on paikkansa ja arvonsa. Perinteisen vesiputous-tyylisen projektinhallinnan (PRINCE2) ja ketterän projektinhallinnan (Scrum) hyvä tuntemus voi olla erittäin hyödyllistä ja tarjota monia mahdollisuuksia sopimushankkeiden projektipäälliköille. Itse työskentelen vesiputousympäristössä, mutta näen ketterän lähestymistavan arvon joissakin hankkeissa, joissa vaatimukset ovat epämääräisiä ja joissa asiakas vastaa "tiedämme sen, kun näemme sen" -periaatteella.</w:t>
      </w:r>
    </w:p>
    <w:p>
      <w:r>
        <w:rPr>
          <w:b/>
          <w:color w:val="FF0000"/>
        </w:rPr>
        <w:t xml:space="preserve">id 68</w:t>
      </w:r>
    </w:p>
    <w:p>
      <w:r>
        <w:rPr>
          <w:b w:val="0"/>
        </w:rPr>
        <w:t xml:space="preserve">Talousarviositoumukset Talousarvio 2011: "Hallitus tekee yhteistyötä provinssien, alueiden, Kanadan kuntien liiton ja muiden sidosryhmien kanssa kehittääkseen julkisen infrastruktuurin pitkän aikavälin suunnitelman, joka ulottuu Building Canada -suunnitelman voimassaolon päättymisen jälkeen." Talousarvio 2012: "Tutkimme yhdessä laajoja suuntaviivoja ja painopisteitä uudelle suunnitelmalle, jossa keskitytään pitkän aikavälin talouskasvua ja vaurautta tukeviin infrastruktuuri-investointeihin." Uusi infrastruktuurisuunnitelma Kanadan hallitus käynnisti 30. marraskuuta 2011 liittovaltion johdolla sitoutumisprosessin julkisen infrastruktuurin pitkän aikavälin suunnitelman kehittämiseksi. Tämä on tilaisuus ottaa askel taaksepäin ja miettiä strategisesti, miten infrastruktuuri voi parhaiten tukea talouskasvua ja tehdä yhteisöistämme vahvempia tulevaisuudessa. Yleiskatsaus osallistumisprosessiin Osallistumisprosessi koostuu kolmesta päällekkäisestä osasta: Ensimmäinen julkaisu julkaistiin pitkän aikavälin suunnitelman käynnistämisen yhteydessä 30. marraskuuta : Nykyaikainen ja tehokas julkinen infrastruktuuri on avainasemassa Kanadan tärkeimpien taloudellisten ja ympäristötavoitteiden tukemisessa sekä vahvojen ja vauraiden yhteisöjen rakentamisessa. Julkisen infrastruktuurin kyky tukea ja sopeutua muutoksiin, suuntauksiin ja vuorovaikutukseen talouden, ympäristön ja yhteisön eri ulottuvuuksilla on keskeinen huolenaihe. Yhteistyö Kaikki hallinnon tasot tunnustavat terveen julkisen infrastruktuurin merkityksen ja sen panoksen vahvempaan talouteen, parempaan elämänlaatuun ja puhtaampaan ympäristöön. Maakuntien, alueiden ja kuntien hallituksilla on johtava rooli Kanadan julkisen infrastruktuurin suunnittelussa, kehittämisessä, rakentamisessa, käytössä ja ylläpidossa. Kanadassa on yli miljoona kilometriä kaksikaistaisia teitä, mukaan luettuna yhteenliitetty valtateiden järjestelmä: Vuonna 2011 Kanadan ja Yhdysvaltojen välinen vienti kulki maanteitse 149 miljardin dollarin arvosta ja tuonti 162 miljardin dollarin arvosta; tämä vastaa 56 prosenttia näiden kahden maan välisestä kaupasta tai 35 prosenttia Kanadan koko maailmankaupasta. Laajat hyödyt, jotka liittyvät kaikkien hallintotasojen merkittäviin valtatieinvestointeihin: Vuodesta 2006 lähtien on parannettu yli 2 600 kilometriä NHS-tietä (eli 12 prosenttia sen kokonaispituudesta), jolloin päällysteiden kunto on nostettu "hyvään". Vuodesta 2007 lähtien NHS:ään kuuluvista 8 700 sillasta 700 on nyt joko uusia tai ne on kunnostettu perusteellisesti. Kanadan teiden keski-ikä on huomattavasti alhaisempi kuin kymmenen vuotta sitten: 17 vuotta vuonna 2000 ja 13 vuotta vuonna 2010. Vuosina 2007-2009 Kanadan viranomaiset kirjasivat tieliikennekuolemien määrän vähentyneen merkittävästi eli 20 prosenttia (2 761:stä 2 209:ään), mikä on alhaisin luku lähes kuuteen vuosikymmeneen. Jätevesi: Tämä vesistöalue on ollut liittovaltion hallituksen infrastruktuurin keskeinen painopistealue: Yksi maailman suurimmista vesijärjestelmistä - valuttaa yli maapallon makean veden varannoista. Miljoonat kanadalaiset ovat riippuvaisia siitä juomaveden, työpaikkojen, matkailun ja virkistyksen, kuljetusten ja kaupan osalta (yli 180 miljoonaa tonnia rahtia kulkee vuosittain St. Lawrencen jokea pitkin tuoden tavaroita Pohjois-Amerikkaan ja sieltä pois). Vuonna 1972 allekirjoitettiin Kanadan ja Yhdysvaltojen välinen Suurten järvien vedenlaatusopimus, jossa sitouduttiin palauttamaan ja ylläpitämään Suurten järvien altaan ekosysteemin terveyttä. Kanadassa määritettiin 17 ongelma-aluetta tai "kuumaa pistettä". Kanadan hallitus on useiden ohjelmiensa kautta myöntänyt yli 274 miljoonaa dollaria ongelma-alueiden jätevesihankkeisiin. Vuodesta 2007 lähtien Kanada on myöntänyt yli miljardi dollaria yli 700 jätevesihankkeeseen Suurten järvien ja Pyhän Laurentiuksen vesijärjestelmässä, ja lisäksi 350 miljoonaa dollaria on myönnetty jätevesi-infrastruktuurihankkeisiin kaasuverorahaston kautta. Tiedon painopistealueiden määrittäminen Työskentelemme kumppaneiden ja sidosryhmien sekä teknisten asiantuntijoiden ja tutkijoiden kanssa tutkiaksemme ja kehittääksemme tietämystämme viiden teeman ympärille: Rakennamme teknistä ja poliittista tietämystä pitkän aikavälin suunnitelman laatimista varten seuraavin keinoin: teemme uutta tutkimusta ja luomme online-viitekeskuksen olemassa oleville infrastruktuuritutkimuksille; johdamme ohjauskomiteaa, joka ohjaa tietämyksen kehittämistä - Kanadan kuntien liitto ja Kanadan kunnallishallinnoijien yhdistys ovat mukana tässä komiteassa. Infrastruktuuri ja talous Ymmärretään, miten infrastruktuuri-investoinnit tukevat talouskasvua, ja varmistetaan, että Kanadan infrastruktuurisektorilla on oikeanlainen osaaminen ja työvoima vastaamaan tulevaan kysyntään. Tässä teemassa tutkittiin aiheita, jotka liittyvät infrastruktuuriin ja tuottavuuteen sekä infrastruktuuriin ja osaamistalouteen. Mitä olemme kuulleet infrastruktuurista ja taloudesta Kanada on menestynyt paremmin kuin useimmat muut G-7-maiden taloudet maailmanlaajuisen taantuman aikana ja sen jälkeen, ja sen reaalitulot henkeä kohti ovat kasvaneet eniten G-7-maiden joukossa viime vuosina.</w:t>
      </w:r>
    </w:p>
    <w:p>
      <w:r>
        <w:rPr>
          <w:b/>
          <w:color w:val="FF0000"/>
        </w:rPr>
        <w:t xml:space="preserve">id 69</w:t>
      </w:r>
    </w:p>
    <w:p>
      <w:r>
        <w:rPr>
          <w:b w:val="0"/>
        </w:rPr>
        <w:t xml:space="preserve">Länsimaat haluavat ottaa loputkin Sudanin öljystä Alle vuosi sitten Sudan jakautui kahtia sen jälkeen, kun Yhdysvallat oli vuosikymmeniä tukenut separatistista etelää. Hiljattain itsenäistynyt ja syvästi köyhtynyt Etelä-Sudan on nyt vallannut suuren osan pohjoisen öljykentistä. Etelä ei suostu palaamaan omille rajoilleen laajasta kansainvälisestä tuomiosta huolimatta - rohkeus, jota ei voida kuvitella ilman Yhdysvaltojen myötävaikutusta. Kampanja, jonka tarkoituksena on lohkaista lisää alueita afrikkalaisesta Sudanista, on täydessä vauhdissa. Etelä-Sudan, joka muodosti kolmanneksen maasta ennen itsenäistymistään viime vuonna, valtasi Hegligin öljykaupungin rajan pohjoissudanilaisella puolella ja kieltäytyy kansainvälisistä vetäytymispyynnöistä. Hegligin alueella on puolet Sudanin jäljellä olevista öljykentistä. Suurin osa maan öljystä meni Etelä-Sudaniin, kun maa jaettiin. Hegligin öljykentät kuuluvat kuitenkin kiistatta Pohjois-Sudanille, sillä pysyvä tuomioistuin myönsi ne Khartumin hallitukselle vuonna 2009. Etelä-Sudan ei kuitenkaan suostu palaamaan rajoilleen, ja sen kenraalit puhuvat marssimisesta Khartumiin asti. Euroopan unioni pitää Etelä-Sudanin aluevaltausta pohjoisen alueen haltuunottoa "täysin mahdottomana hyväksyä", ja YK:n pääsihteeri Ban Ki-moon ilmaisi "vakavan huolensa" suoraan Etelä-Sudanin presidentille Salva Kiirille. Presidentti Kiir, jolla on päässään tunnusomainen cowboy-hattu, jonka presidentti Bush antoi hänelle vuonna 2006, huusi kuitenkin YK:n päämiehelle takaisin: "En ole komennossasi". Kenellä on siis vaikutusvaltaa Etelä-Sudanissa? Ylivoimaisesti Yhdysvalloilla, joka tuki Etelä-Sudanin irtautumisliikettä yli sukupolven ajan ja sai Afrikan ja kansainvälisen mielipiteen hyväksymään maanosan suurimman maanosan paloittelun. Se oli erityisen karvas pala nieltäväksi Afrikan unionille, jonka edeltäjä, Afrikan valtioiden järjestö, julisti vuonna 1964, että siirtomaaherrojen jättämät kansalliset rajat olisi jätettävä rauhaan. Afrikan valtiomiehet, jotka perustivat Afrikan, pelkäsivät, että rajojen peukalointi altistaisi mantereen vieraille juonittelulle, kun eurooppalaiset ja amerikkalaiset lietsoivat irtautumisliikkeitä omiensa puolesta. Tämä aika on nyt täysin koittanut. Heti kun Etelä-Sudan oli julistautunut itsenäiseksi, presidentti Obama keksi tekosyyn siirtää Yhdysvaltain erikoisjoukot maahan, joka on yksi maailman köyhimmistä, jos öljyä ei lasketa. Vihreät baretit toimivat nyt Etelä-Sudanissa ja naapurimaissa Ugandassa, Kongossa ja Keski-Afrikan tasavallassa. Amerikkalaiset rahat pitävät Sudanin armeijan varustettuna ja palkattuna. Presidentti Kiir tapasi Obaman vasta kaksi viikkoa sitten. Virallisessa lehdistötiedotteessa heidän keskusteluistaan sanottiin, että Obama oli ilmaissut huolensa pohjoisen ja etelän välisistä jännitteistä ja "korostanut, että on tärkeää... päästä sopimukseen öljystä". No, näyttää siltä, että Obama ja cowboy-hattuinen presidentti Kiir pääsivät omaan sopimukseensa: pohjoisen öljykenttien valtaamisesta. Etelä-Sudan on Yhdysvaltain asiakasvaltio, joka on itsenäisyytensä velkaa Yhdysvalloille ja eurooppalaisille sekä Israelille, joka oli vahvasti mukana Sudanin sisällissodassa. On käsittämätöntä, että Etelä-Sudan uhmaisi YK:ta ja Euroopan unionia hyökätäkseen Pohjois-Sudaniin ja kaapatakseen puolet sen öljyvarannoista ilman Yhdysvaltojen myötävaikutusta. Yhdysvaltain YK-suurlähettiläs Susan Rice, joka on vaatinut Sudanin presidentin al-Bashirin päätä George Bushin toimikaudesta lähtien, teeskentelee olevansa "huolissaan" Sudanin ja Sudanin välisistä taisteluista, ja niin tekee myös Obama. Yhdysvaltain asiakasvaltiot, kuten Etelä-Sudan, eivät kuitenkaan hyökkää naapureihinsa ilman Washingtonin siunausta. BAR:n päätoimittaja Glen Ford on tavoitettavissa osoitteesta Glen.Ford@BlackAgendaReport.com . Aiheeseen liittyvää sisältöä: Yhdysvallat on sanonut, että se saattaa poistaa Sudanin terrorismin tukijavaltioiden listalta, jos Khartumin hallitus tunnustaa etelän kansanäänestyksen tuloksen siitä, halutaanko se erota pohjoisesta. "Jos kansanäänestys järjestetään onnistuneesti ja hallitus tunnustaa tulokset, presidentti Obama ilmaisee aikomuksensa aloittaa prosessin niiden poistamiseksi luettelosta", Yhdysvaltain johtava neuvottelija Sudanin kanssa Princeton Lyman sanoi tiistaina..... TRIPOLI, Libya (Reuters) -- Libyan johtaja Moammar Gaddafi syytti sunnuntaina</w:t>
      </w:r>
    </w:p>
    <w:p>
      <w:r>
        <w:rPr>
          <w:b/>
          <w:color w:val="FF0000"/>
        </w:rPr>
        <w:t xml:space="preserve">id 70</w:t>
      </w:r>
    </w:p>
    <w:p>
      <w:r>
        <w:rPr>
          <w:b w:val="0"/>
        </w:rPr>
        <w:t xml:space="preserve">Kuinka tehdä Small Talk ja pitää keskustelu sujuvana Kommentit pois päältä Vaikka monet ihmiset ovat varsin mukava puhua muille, jopa tuntemattomille, jotkut ihmiset kamppailevat niinkin paljon kuin small talk. Useimmat sosiaaliset tilanteet alkavat small talkilla, joka sitouttaa keskusteluun ja auttaa sitä virtaamaan toiseen suuntaan. Jos kuitenkin kuulut niihin henkilöihin, joilla ei ole aavistustakaan, mistä aloittaa small talk, seuraavat vinkit voivat auttaa. Puhu ympäristöstäsi Pidä mielessä, että mitä ikinä teetkin, toinen henkilö on samassa paikassa kuin sinä. Näin ollen tämä voi tarjota teille jotain puhuttavaa. Katsele ympärillesi ympäristöäsi. Vaikka vain odottaisit jonossa pikaruokaravintolassa, voit kommentoida, kuinka pitkä jono on tai kuinka hyviä ranskalaiset ovat. Pyri miellyttävään ja rentoon asenteeseen. Kun aloitat keskustelun tällä tavoin, muutkin todennäköisesti sanovat jotain takaisin. Todennäköisesti myös toinen henkilö antaa rennon kommentin, ja keskustelu on alkanut. Tämän jälkeen se helpottuu huomattavasti. Jos toinen henkilö vain hymyilee, mutta ei anna kommenttia, älä turhaudu. Hymyile takaisin ja siirry toiseen henkilöön. Kysy henkilökohtaisista kiinnostuksen kohteista Kysy itseltäsi, mitä haluaisit tietää toisesta henkilöstä. Vaikka sinun ei missään nimessä pitäisi kysyä liikaa ensimmäisessä keskustelussa, valitse yksi yleinen aihe, josta kysyä. Kysy, missä he työskentelevät tai mitä he haluavat tehdä vapaa-ajallaan. Jos huomaat henkilön sormessa vihkisormuksen, kysy, onko hänellä lapsia. Kaikki nämä asiat voivat saada keskustelun käyntiin. Kysy heidän päivästään Useimmat ihmiset arvostavat sitä, kun muut kysyvät heistä ystävälliseen sävyyn. Voit siis aina kysyä, miten heillä menee tai miten heidän päivänsä on sujunut. Voit esimerkiksi kysyä kassalta, onko hänellä ollut tänään paljon tekemistä. Tämä on loistava jäänmurtaja, ja toinen henkilö yleensä sanoo jotain, vaikka se olisi vain pieni kommentti. Lisäksi huomaat, että kun käytät tätä taktiikkaa small talkin aloittamiseen, toinen henkilö usein hymyilee. Tämä johtuu siitä, että olet saanut hänet tuntemaan, että todella välität hänen hyvinvoinnistaan. Kun ihmisistä tuntuu näin hyvältä jo ensimmäisen kommentin aikana, on usein paljon helpompi jatkaa keskustelua. Kommentoi viimeaikaisia tapahtumia Monet ihmiset ovat kiinnostuneita uutisista, ja he haluavat pysyä ajan tasalla siitä, mitä maailmalla tällä hetkellä tapahtuu. Näin ollen voit kysyä heiltä jotain sellaista kuin "Luitko lehdestä siitä ja siitä?". Toinen hyvä aloituskysymys on "Näitkö uutiset tänä aamuna?". Kumpi tahansa näistä kysymyksistä käynnistää yleensä hyvän keskustelun. Muista kuitenkin, että kun käytät tätä menetelmää small talkin aloittamiseen, älä puhu asioista, jotka saattavat loukata jotakuta. Jos olet kuitenkin jutellut saman henkilön kanssa ennenkin ja tiedät, että tietyt asiat eivät häiritse häntä, voit jutella vapaasti. Joskus kiistanalaiset aiheet voivat olla hyviä jäänmurtajia, mutta varmista vain, että toisella henkilöllä on samat näkemykset kuin sinulla. Kun noudatat näitä hyödyllisiä vinkkejä, huomaat, että small talkin pitäminen voi olla melko helppoa ja jopa nautinnollista. Kokeile harjoitella joitakin näistä menetelmistä muutamalla läheisellä ystävälläsi, ja huomaat pian, että keskustelujen aloittaminen small talkilla on paljon helpompaa kuin luulitkaan.</w:t>
      </w:r>
    </w:p>
    <w:p>
      <w:r>
        <w:rPr>
          <w:b/>
          <w:color w:val="FF0000"/>
        </w:rPr>
        <w:t xml:space="preserve">id 71</w:t>
      </w:r>
    </w:p>
    <w:p>
      <w:r>
        <w:rPr>
          <w:b w:val="0"/>
        </w:rPr>
        <w:t xml:space="preserve">Jaa tämä Masters of the Universe Classics: He-Man Review Viime aikoina olen tuottanut palkattua freelance-sisältöä Action Figure Resource -lehdelle, joka on Colin Dormanin perustama lelujen keräilysivusto. Nämä ovat yleensä tekstiä ja siihen liittyvää ääntä ja videota. Olen perustanut Gonzo Planetiin oman osion, jossa esittelen näitä artikkeleita, sekä verkkoportfoliona että keinona mainostaa AFR:ää yleisölleni. Siirry Colinin verkkosivuille hänen digitaalisen lehtensä vuoksi, tilaa hänen kanavansa YouTubessa, jos haluat nähdä lisää näitä videoita, ja tietenkin jos haluat säilyttää tämän tietyn freelancerin työn, olen käytettävissä juuri nyt. Lähetä minulle sähköpostia ja voimme keskustella projektistasi. -Alex Shaw Sivusto on Mattycollector.com, joka on Mattelin postimyyntipiste rajoitetuille keräilyyn keskittyville erikoistuneille toimintafiguureille. Sen kautta he myyvät DC Universe-, WWE Wrestling-, Ghostbusters- ja omaa Masters of the Universe Classics -mallistoaan. Kolmekymppiset muistavat alkuperäisen sarjan vuodelta 1982, joka sai alkunsa Schwarzeneggerin Conan-elokuvasta. Kävi ilmi, että ideat olivat syntyneet jo useita vuosia ennen elokuvan ilmestymistä, ja He-Man on hahmo, joka on saanut vaikutteita Robert E. Howardin Cimmerianista, mutta ei perustu suoraan häneen. Sarja menestyi valtavasti markkinointikampanjan ja pitkän animaatiosarjan ansiosta. Luultavasti ensimmäiset leluni olivat He-Man-hahmoja, ja rakastin niitä kaikkia, jopa Skeletoria, jonka vyötäröä väänsin niin monta kertaa, että sen jalat putosivat irti. Yksi alkuperäisen sarjan parhaista puolista liiketoiminnan kannalta oli se, miten helposti valmistajat pystyivät luomaan uusia hahmoja sekoittamalla ja yhdistelemällä eri jalkoja, käsiä, päitä, aseita ja panssareita uusiin konseptitaiteisiin ja hahmoihin sopiviksi, ja melkein kaikilla niillä oli oma ainutlaatuinen ominaisuutensa, kuten Trap-Jaw'n vaihdettavat käsityökalut, Moss-Manin flokkaus ja tietysti Stinkorin haju. Batmanin käsikirjoittaja Paul Dini oli mukana sarjakuvaa tehneessä työryhmässä, ja hän on kertonut, että hänelle näytettiin valmiiksi renderöityjä hahmoja ja häntä käskettiin kirjoittamaan heille taustatarinat, kun hahmot olivat tuotannossa, jotta saataisiin aikaan tehdasmainen kulkue uusia pakollisia sankareita ja roistoja. Sarjasta kehkeytyi She-Ra, joka yritti tehdä saman asian vain tytöille suunnattuna. Vuoteen 1986 mennessä sekä MOTU- että She-Ra-piirretyt olivat jo ohi, mutta konsepti uudistettiin ja tuotiin takaisin The New Adventures of He-Man -nimellä vajaat neljä vuotta myöhemmin vuonna 1990, jälleen oman vähemmän menestyksekkään ja vähemmän monipuolisen lelusarjansa kanssa. Kaksitoista vuotta myöhemmin, vuonna 2002, uusi Masters-lelusarja, joka liittyi sarjaan, jossa palattiin alkuperäisen sarjan kuvastoon ja teemoihin, menestyi kohtalaisesti, mutta ei taaskaan yltänyt vuoden 82 sarjan huipputasolle. Sitten vuonna 2008 Mattel aloitti tämän verkkosivuston ja aloitti kauan odotetulla ensimmäisellä King Greyskull -versiolla ja tuotti pian ensimmäisen version klassisesta He-Man-hahmosta, jota arvostelen tänään. Nämä MOTU-klassikot on veistänyt The Four Horsemen, joka oli mukana vuoden 2002 uudelleenkäynnistyksessä, mutta se on vähentänyt McFarlanen yksityiskohtia tuottaakseen jotain yksinkertaisempaa mutta monimutkaisempaa, joka on suunnattu suoraan aikuisten keräilymarkkinoille. Ne on mallinnettu vuoden 82 alkuperäisten hahmojen mukaan, mutta ne on tehty nykyaikaisin menetelmin vaativille ja nostalgisille keräilijöille, ja niiden hinta on muhkeat 20 dollaria plus toimituskulut. Nämä olivat ja ovat lopullisia He-Man-hahmoja niille meistä, joilla on parhaat muistot perusmallisesta, paksuista varhaisesta sarjasta. Sivusto itsessään on erittäin helppokäyttöinen. Sivustolla on kirjasto uudelleenvalmistettuja hahmoja, jotka kattavat käytännössä koko alkuperäisen linjan, jotka on julkaistu ja jotka ovat kulkeneet loppuun, eikä yhtäkään niistä voi ostaa uutena, mutta se muodostaa visuaalisen tarkistuslistan jälkimarkkinoiden tutkimista varten. Jos kuitenkin luulit, että 20 dollaria oli kallis hinta, se, mitä maksat eBayssa hahmoista, joita ei enää valmisteta, saattaa räjäyttää tajuntasi, sillä hinnat nousevat satoihin satoihin sellaisiin harvinaisuuksiin kuin Shadow Weaver tai He-Manin ja Skeletorin ensimmäiset painokset. Ostajamarkkinat ovat suuret, ja ne ovat hyvä sijoitus niille, jotka ovat päässeet mukaan heti alkuun. Kuten 82-mallisto, Mattel pystyi tuottamaan näitä tuotteita paljon pienemmille kapeille markkinoille kuin vuoden 2002 mallisto, jota oli joka lelukaupassa ja joka päätyi lopulta</w:t>
      </w:r>
    </w:p>
    <w:p>
      <w:r>
        <w:rPr>
          <w:b/>
          <w:color w:val="FF0000"/>
        </w:rPr>
        <w:t xml:space="preserve">id 72</w:t>
      </w:r>
    </w:p>
    <w:p>
      <w:r>
        <w:rPr>
          <w:b w:val="0"/>
        </w:rPr>
        <w:t xml:space="preserve">Detox Your Skin:: Mitä jos kertoisin sinulle, että hehkuvan, kasteen, heleän (ja huokosettoman näköisen) ihon salaisuus on puhdistus öljyllä???  Luulisitko, että olen mennyt sekaisin?  Mikä on ensimmäinen asia, joka tulee mieleesi, kun ajattelet öljyn laittamista kasvoillesi?  Tuleeko siitä mieleen mielikuvia finninaamaisista paistinpannuista?  Ajatteletko heti, että kasvosi muuttuvat öljynhohtoiseksi kiiltokuvaksi?  No, kaunottaret, lukekaa tästä, niin löydätte hehkuvan ihon todellisen supersankarin ja tiedätte, miten öljynpuhdistusmenetelmä (OCM) voi antaa teille kaipaamanne heleän ihon! Katsotaanpa, miksi öljypuhdistusmenetelmä saa salamannopean paniikin virtaamaan suonissasi.  Kauneusteollisuus ja markkinointiyritykset haluaisivat uskotella sinulle, että sinun on poistettava ihostasi jokainen öljymäärä geelimäisellä, vaahtomaisella tai kermapuhdistusaineella, sitten käytettävä vielä kovempia kemikaaleja ihon "kuorimiseen" ja lopuksi kosteutettava iho jollakin huipputeknisellä, ihmeelliseltä kuulostavalla tuotteella, joka taatusti poistaa ne "7 ikääntymisen merkkiä", joiden syntymiseen ne ovat vaikuttaneet!  Suokaa anteeksi, että puhun sivusta.  Tärkeintä on, että käyttämäsi tuotteet, jotka esittävät kaikki nämä väitteet, haluavat myydä sinulle tuotteitaan.  Jos heidän tuotteensa toimisivat niin kuin he sanovat, sinun ei tarvitsisi ostaa toista tuotetta.  Seuraatko minua?  Täysin tyytyväisen asiakkaan tekeminen sinusta on huono asia liiketoiminnalle. Perinteinen kauneusteollisuus ei halua, että sinulla on kirkas, hehkuva, säteilevä iho.  He haluavat, että tavoittelet jatkuvasti täydellistä ihoa, totta kai.  Ja pidät nämä toiveet yllä, koska 15-vuotias (joka on ilmakuvattu näyttämään 10-vuotiaalta), joka yrittää myydä sinulle anti-aging-voidetta (tai aknevoidetta tai huokosten pienentäjää), on niin uskottava "täydellisen" ihonsa kanssa, että uskot todella, että se voisi tapahtua sinullekin, jos käytät heidän yrityksensä tuotetta.  Arvaa mitä?  Sinua on huijattu.  Kaikkien niiden kemikaalien, joiden on tarkoitus puhdistaa ihoasi, poistaa hyperpigmentaatio ja hioa ajan kädet pois, on itse asiassa tarkoitus "ratkaista" jokin ongelma luomalla uusi ongelma, mikä varmistaa, että ostat toisen tuotteen, jolla pääset eroon taas uudesta ongelmasta.  Kaikki nämä valtavirran tuotteet poistavat iholta öljyn.  Iho tarvitsee öljyä pysyäkseen kosteutettuna ja suojattuna, joten se kompensoi sitä tuottamalla LISÄÄ öljyä, mikä saa sinut ostamaan entistä vahvempia tuotteita.  Mustapäiden, valkoisten päiden, tukkeutuneiden ja laajentuneiden ihohuokosten, punoituksen ja muun ärsytyksen taustalla on itse asiassa kehon kapina näitä kemikaaleja vastaan. Olenko räjäyttänyt mielesi?  Oletko jo hyvä ja vihainen?  Oletko jo valmis kertomaan perinteiselle kauneusteollisuudelle, että se voi painua helvettiin? Minäpä kerron sinulle, miten voit tehdä juuri niin. Öljynpuhdistusmenetelmä ei ole uusi.  Naiset ovat käyttäneet sitä vuosisatojen ajan.  Se on lukemattomien pienten vanhojen naisten säteilevän ihon takana Italiassa, Kreikassa, Intiassa, Lähi-idässä ja jopa Japanissa.  Sanon pikku-vanhat naiset, koska jossain vaiheessa lakkasimme kuuntelemasta isoäitimme viisautta, kun hän kertoi meille, että oliivi-, argan-, kamelia-, rypälesiemen- tai jojobaöljy puhdistaa ja kosteuttaa ihoa yhdellä kertaa.  Aloimme kuunnella kiiltäviä mainoksia, jotka vakuuttivat meille, että tieteellä on kaikki vastaukset ja että ikivanhoilla viisauksilla ei ole sijaa nykymaailmassa.  Sanon vielä kerran.  Teitä on huijattu. Miten OCM toimii? Vien teidät takaisin kemian tunnille.  Samanlainen liuottaa samanlaista.  Tässä tapauksessa öljy liuottaa öljyä.  Vesi ei liuota öljyä.  {Suzanne LeRoux One Love Organicsista selittää huomenna MIKSI: Water:: Should it be in Your Skincare? } Tavalliset puhdistusaineet tekevät sen vain moottorin rasvanpoistoaineissa ja pakkasnesteissä käytettävien kemikaalien avulla.   Öljy siis liuottaa öljyä, ja tämän tiedon kanssa aseistautuneena tiedät tarkalleen, miten puhdistaa ja ravita ihoasi.  Siksi hiusten öljyäminen tekee niistä pidemmät, vahvemmat ja terveemmät. "Mutta minulla on kuiva iho!"  Vaikka sinulla olisi kuiva iho, ihossasi on silti jonkin verran öljyä.  Käyttämällä öljyä kasvoillasi liuotat meikin, lian, lian, saasteet ja muut "ikenet" ja korvaat ne suojaavalla ravitsevalla öljyllä. Jos luulet työntäväsi "ickin" huokosiin, kerronpa sinulle, että suurin osa siitä istuu ihosi päällä joka tapauksessa.  Mustapäät ja muut rumat asiat ovat itse asiassa huokosesi tapa yrittää suojella ihoasi ympäristön hyökkäyksiltä (</w:t>
      </w:r>
    </w:p>
    <w:p>
      <w:r>
        <w:rPr>
          <w:b/>
          <w:color w:val="FF0000"/>
        </w:rPr>
        <w:t xml:space="preserve">id 73</w:t>
      </w:r>
    </w:p>
    <w:p>
      <w:r>
        <w:rPr>
          <w:b w:val="0"/>
        </w:rPr>
        <w:t xml:space="preserve">Käytät selainta, joka ei ole standardien mukainen. Tämän verkkosivuston tiedot ovat käytettävissäsi, mutta luettelon World Wide Web Consortiumin standardien mukaisista selaimista löydät Web-standardeja koskevalta sivulta. Käytät selainta, joka ei ole standardien mukainen. Tämän sivuston tiedot ovat käytettävissäsi, mutta luettelon World Wide Web Consortium -standardien mukaisista selaimista löydät Web-standardit-sivultamme. Venuksen transit 5. kesäkuuta 2012 Varoitus: Suoraan Aurinkoon katsominen ilman asianmukaisia silmäsuojaimia voi aiheuttaa vakavia silmävammoja muutamassa sekunnissa. Kesäkuun 5. päivänä 2012 noin kello 18.00 alkaen auringonlaskuun asti voidaan nähdä todella harvinainen tapahtuma monista paikoista ympäri maailmaa, myös Ontarion Lontoosta: Venus-planeetta siirtyy Auringon eteen. Tällaista tapahtumaa kutsutaan transitioksi. Venuksen transitiot ovat todella harvinaisia tapahtumia: ilmiö on havaittu vain kuusi kertaa sen jälkeen, kun Johannes Kepler ennusti ensimmäisen kerran transitin tapahtuvan vuonna 1631, ja seuraava tapahtuu vasta 105 vuoden kuluttua - vuonna 2117! Se on yksi harvoista tapahtumista, jotka antavat ihmiselle suoran käsityksen aurinkokunnan mittakaavasta, ja itse asiassa Venuksen läpikulkuja on historiallisesti käytetty juuri aurinkokunnan etäisyysmittakaavan mittaamiseen. Fysiikan ja tähtitieteen laitos, planeettatutkimuskeskus (CPSX) ja Kanadan kuninkaallinen tähtitieteellinen yhdistys (RASC) tekevät yhteistyötä tarjotakseen yleisölle parhaan ja turvallisimman havaintokokemuksen. Noin klo 17.30 alkaen avaamme Cronynin observatorion ja käytämme pääkaukoputkea projisoidaksemme kuvia Auringosta näytölle. Lisäksi Springettin parkkipaikan kaakkoiskulmassa on havaintoasema, josta on monipuolisia näkymiä tapahtumaan, myös huipputeknisen aurinkoteleskoopin kautta. Molemmissa paikoissa jaamme auringonpimennyslaseja, joiden avulla voit nähdä auringonpimennyksen omin silmin. Näiden kahden paikan välisellä "planeettakävelyllä" on esillä aurinkokunnan pienoismalli, ja Cronynin observatorion kokoushuoneessa on pieni näyttely Venuksesta ja transitiosta sekä suoraa lähetystä tapahtumasta eri puolilta maailmaa. Monet tähtitieteen ammattilaiset ovat paikalla vastaamassa kysymyksiinne. Auringonlaskun jälkeen observatorio on avoinna tähtitarkkailua varten, jolloin Mars, Saturnus ja monet muut maailmankaikkeuden ihmeet voidaan nähdä kaukoputkella. Huonon sään sattuessa observatorion näyttely on avoinna, ja tähtitieteilijät pitävät esityksiä aiheeseen liittyvistä aiheista. Olemme iloisia voidessamme tervehtiä sinua ja perhettäsi tässä tapahtumassa ja jakaa tämän ainutlaatuisen ja historiallisen hetken! Jos et pääse Lännen kampukselle, mutta haluaisit silti tarkkailla kauttakulkua itse, löydät 6 turvallista tapaa tarkkailla kauttakulkua tältä verkkosivustolta , joka sisältää monia linkkejä opetusvideoihin ja muihin resursseihin. Vaihtoehtoisesti voit seurata tapahtumaa verkossa eri suorien lähetysten kautta. Esim: Exploratorium : Tämä San Franciscossa sijaitseva tieteen, taiteen ja ihmiskäsityksen museo lähettää suoraa lähetystä Mauna Loan observatoriosta, Mauilta, ja tarjoaa asiantuntijoiden kommentteja tapahtuman edetessä.</w:t>
      </w:r>
    </w:p>
    <w:p>
      <w:r>
        <w:rPr>
          <w:b/>
          <w:color w:val="FF0000"/>
        </w:rPr>
        <w:t xml:space="preserve">id 74</w:t>
      </w:r>
    </w:p>
    <w:p>
      <w:r>
        <w:rPr>
          <w:b w:val="0"/>
        </w:rPr>
        <w:t xml:space="preserve">Torstai, 1. marraskuuta 2012 Haluan aloittaa katsauksella Reading-peliin ja eiliseen viestiin. Mielestäni on reilua sanoa, että näkemykseni siitä, että Andrey Arshavin oli surkea liigacupin neljännen kierroksen ottelussamme, ei ollut yleisesti samaa mieltä.  Arshavin valmisteli kaksi maalia ja kuten totesin, ei koskaan lakannut yrittämästä joukkueen eteen. Mutta luultavasti hänellä ei ollutkaan niin huono peli kuin luulin. Kuten varmaan tiedätte, olin pelissä paikalla. Ja vaikka Grovessa kaikki mielenkiintoisimmat kohokohdat toistetaan suurilla näytöillä, Readingissä näin ei ole. En siis nähnyt niitä kolmea tai neljää uusintaa maaleista, joita monet teistä kotona televisiosta näkivät, joten haluaisin tarjota sitä lieventävänä todisteena. Kun olen katsonut huippuhetket, näen nyt, että pikku venäläinen ei itse asiassa ollutkaan niin huono kuin ensin luulin. Joten pyydän häneltä anteeksi. Kuten monet vakiolukijat varmasti tietävät, olen suuri Arshavinin fani ja näen, että mitä tahansa hänen vikojaan joukkueen puolustamisessa onkin, hän on erityinen pelaaja. Hän tarjoaa meille niin paljon eteenpäin, ja toivon vain, että voisimme nähdä hänen tekevän enemmän sitä, mitä hän osaa parhaiten, eli vetää hyökkäyssuuntaan. Toivottavasti hän saa siihen mahdollisuuden loppukauden aikana, koska minusta tuntuu, että manageri ei ole käyttänyt häntä parhaalla mahdollisella tavalla luovien kykyjensä mukaan. Arshavinilla on enemmän lahjakkuutta kuin monella muulla pelaajallamme tulee koskaan olemaan, vaikka Arsene Wenger valmentaisi heitä kuinka kauan. Voin vain toivoa, että venäläiselle annetaan mahdollisuus näyttää, mihin hän pystyy. Ehkä se tapahtuu tänä viikonloppuna. Todennäköisemmin hän joutuu kuitenkin odottamaan vaihtopelaajia liigassa ja aloitusta liigacupin seuraavalla kierroksella vieraissa Bradfordia vastaan, jota vastaan meidät valittiin pelaamaan kahdeksan parhaan joukkoon ensi kuun puolivälissä. Emme voi kuitenkaan olla itsetyytyväisiä, koska kohtaamme nyt liigakakkosen joukkueen. Näimme, mitä itsetyytyväisyys tarkoittaa Norwichissa viime kuussa. Mutta tämän pitäisi olla meille erittäin hyvä mahdollisuus edetä kilpailun välieriin. Tiistai-illan peli osoittaa, ettemme aio luopua mahdollisuudesta hopeamerkkiin. Liigacup saattaa olla managerin alhaisin prioriteetti, mutta se on mahdollisuus voittaa pokaali, joten se on otettava vakavasti. Aivan kuten seuran kanta sopimusneuvotteluissa Theo Walcottin kanssa. Kyse on edelleen siitä, että Englannin maajoukkuemies voi lähteä seurasta ilmaiseksi ensi kesänä, ellei hän pistä kynää paperille uudesta sopimuksesta. Ja eilen illalla paljastui, että hän haluaa pelata säännöllisesti joukkueessa ennen kuin hän edes harkitsee keskustelua seuran kanssa sopimuksensa jatkamisesta. Walcott - joka nyt tiistaina teki Arsenalin neljännen maalin - on aloittanut tällä kaudella vain kolme kertaa. Alex Oxlade-Chamberlain, Gervinho ja Aaron Ramsey ovat kaikki olleet mieluummin oikealla kuin Theo. Ongelmana on, että Walcott väittää, ettei hänen ongelmansa seuran kanssa ole rahasta vaan enemmänkin keskushyökkääjänä pelaamisesta ja että hän haluaa vakuutuksia siitä, että hän saa mahdollisuutensa keskellä. Henkilökohtaisesti tuo väite ei ole minun mieleeni. Hänen ei pitäisi päättää, mikä pelipaikka on hänelle paras, se on managerin päätös. Ja Arsenalin kokoonpano ei salli kahta hyökkääjää. On selvää, että nykypelissä Theoa ei käytettäisi yksinäisenä hyökkääjänä. Hänellä ei ole ruumiinrakenne ja kyky pelata sillä pelipaikalla. Jos Theo voi tehdä hattutempun hyökkäyskolmikon oikealta laidalta, miksi hän kokee tarvitsevansa pelata edessä? Ja joka tapauksessa, tämä ei ole se todellinen ongelma, joka estää Theoa allekirjoittamasta uutta sopimusta. Hän haluaa enemmän rahaa kuin Arsenal on hänelle tarjonnut. Hänet myydään tammikuussa, jos Arsenal löytää oikean sopimuksen, ja jos näin ei tapahdu, hän lähtee ilmaiseksi ensi kesänä. Siksi uskon, että Wengerin pitää ostaa kaksi hyökkääjää tammikuussa. Yksi Walcottin korvaajaksi. Toinen korvaajaksi ahneelle mäyräkoiralle. Anyway, puheet allekirjoituksista on toista päivää. Tiistai-iltana pelanneet pelaajat palaavat tänään harjoituksiin eilisen vapaapäivän jälkeen, ja ajatuksemme on käännettävä Old Traffordilla pelattavaan otteluun.</w:t>
      </w:r>
    </w:p>
    <w:p>
      <w:r>
        <w:rPr>
          <w:b/>
          <w:color w:val="FF0000"/>
        </w:rPr>
        <w:t xml:space="preserve">id 75</w:t>
      </w:r>
    </w:p>
    <w:p>
      <w:r>
        <w:rPr>
          <w:b w:val="0"/>
        </w:rPr>
        <w:t xml:space="preserve">mutta EF-S-kameroiden käyttäjille se on mielenkiintoinen vaihtoehto EF-S 60 f/2,8 USM Macro -objektiiville. Ennustan, että tämän 4/24-70:n makrokuvauksen laatu on paljon heikompi kuin EF-S 2.8/60:n ... ainoa etu on IS, niille, jotka tekevät makrokuvausta ulkona hämärässä ilman jalustaa ... Olen varma, että olet oikeassa, mutta olen yhtä varma, että sillä ei ole merkitystä. Tällaista ominaisuutta ei ole tarkoitettu vakavaan makrokuvaukseen, jossa tasainen kenttä ja terävyys kulmiin asti ovat tärkeitä. Mahdollisuus tarkentaa 0,7-kertaiseksi ja säilyttää samalla kunnollinen kuvanlaatu on tappava ominaisuus ja täysin odottamaton. Sigma 18-50 -objektiivini lähitarkennusominaisuus on yksi syy siihen, miksi en ole vieläkään päivittänyt sitä, joten ymmärrän täysin, miksi 0,7-kertainen suurennos on loistava ominaisuus täyskennoisessa kittiobjektiivissa. Se ja hybridi-IS - mestariteos.</w:t>
      </w:r>
    </w:p>
    <w:p>
      <w:r>
        <w:rPr>
          <w:b/>
          <w:color w:val="FF0000"/>
        </w:rPr>
        <w:t xml:space="preserve">id 76</w:t>
      </w:r>
    </w:p>
    <w:p>
      <w:r>
        <w:rPr>
          <w:b w:val="0"/>
        </w:rPr>
        <w:t xml:space="preserve">kommentti Charles Murrayn sota tasa-arvoa vastaan 15 marraskuu 2012 Libertaristiset ajatukset eivät auta heikommassa asemassa olevia saamaan elämäänsä takaisin hallintaansa, kirjoittaa Paul O'Callaghan . Kun on kyse mahdollisuuksien tasa-arvosta, vapaiden markkinoiden ajatushautomo Charles Murray on ammatiltaan pessimisti. Hänen mukaansa hallitukset eivät voi tehdä mitään heikommassa asemassa olevien kansalaisten elinmahdollisuuksien parantamiseksi. Hänen ratkaisunsa on luopua varhaislapsuuden tukitoimista ja työelämään ohjaavista hyvinvointiohjelmista ja luottaa sen sijaan ehdottomien käteismaksujen järjestelmään. Murray haluaa meidän hyväksyvän, että yhteiskuntamme tulee aina olemaan epätasa-arvoinen, ja lakata yrittämästä muuttaa sitä. Murray saapuu Australiaan Centre for Independent Studies -järjestön vieraaksi, joka on vapaiden markkinoiden ajatushautomo, joka on omistautunut hallituksen pienentämiseen. Australialaiset kommentaattorit puhuvat usein Murrayn ja hänen arvostelijoidensa välisestä keskustelusta ikään kuin se olisi osa laajempaa oikeiston ja vasemmiston välistä keskustelua. Tämä on harhaanjohtavaa. Monet oikeistolaiset, myös jotkut Centre for Independent Studies -järjestön jäsenet, ovat eri mieltä Murrayn näkemyksistä. Murray ei ole konservatiivi tai yleinen "oikeistolainen" - hän on libertaari. Libertaristina hän haluaa rajoittaa radikaalisti hallituksen roolia. Hän ei ole niinkään huolissaan siitä, kuinka paljon se maksaa, kuin siitä, kuinka paljon se tekee. Vuonna 2001 Centre for Independent Studies -lehden Susan Windybankin haastattelussa hän hahmotteli libertaristisen suunnitelman hyvinvoinnin uudistamiseksi: "Oletetaan, että vasemmiston kanssa voitaisiin tehdä sopimus, jonka mukaan nostamme kaikki koko maassa köyhyysrajan yläpuolelle, ja sanotaan, että köyhyysraja on määritelty tavalla, josta vasemmisto on samaa mieltä. Se on meidän osuutemme sopimuksesta. Kaikilla on käteistulot, jotka riittävät heidän tarpeisiinsa. Teidän osuutenne sopimuksesta on purkaa hyvinvointivaltion instituutiot, byrokratia. No, jos sopimus voitaisiin tehdä, jos voisimme purkaa tämän hyvin tunkeilevan, kalliin ja epämiellyttävän hyvinvointivaltiokoneiston, sillä olisi varmasti se vaikutus, että hallituksen koko kutistuisi huomattavasti ja se olisi kohtuuhintaista." Vuonna 2006 ilmestyneessä kirjassaan In Our Hands hän kehitti suunnitelmaa yksityiskohtaisemmin. Ajatuksena on korvata hyvinvointivaltio 10 000 dollarin vuotuisella maksulla, johon ei liity mitään ehtoja. Suunnitelmassa ei olisi keskinäisiä velvoitteita, varhaiskasvatusohjelmia, pakollista työnhakua tai koulutusta eikä palveluja kodittomille. Ainoa vaatimus on, että tuensaajat käyttävät 3 000 dollaria avustuksestaan terveydenhuoltoon. Murray pelkää, että vaihtoehtona on hyvinvointivaltio, joka muuttuu ajan mittaan yhä tunkeilevammaksi ja rakkaudettomammaksi. Murray varoitti vuonna 1994 Richard J. Herrnsteinin kanssa kirjoittamassaan kirjassa The Bell Curve (Kellokäyrä), että amerikkalainen hyvinvointipolitiikka on liukumassa kohti "holhousvaltiota", jossa hallitus tarjoaa maan heikoimmassa asemassa oleville kansalaisille perustarpeet samalla kun heidän elämäänsä valvotaan tiukasti. Kirjoittajat kirjoittavat, että "on sovittu, että alemman luokan ei voi luottaa siihen, että se käyttäisi rahaa viisaasti". "Siksi politiikka koostuu suuremmista etuuksista, mutta ne ovat ensisijaisesti palveluina eivätkä käteisenä." Heikommassa asemassa olevien ei enää odoteta hallitsevan omaa elämäänsä tai ottavan vastuuta omista lapsistaan. Heistä ja heidän lapsistaan tulee käytännössä valtion holhoojia, jotka ovat ikuisesti sosiaaliturvajärjestelmän loukussa. Murrayn ja Herrnsteinin ennusteella on vastakaikua Australiassa, koska monet pelkäävät, että hyvinvointipolitiikkamme on menossa juuri sinne, mihin pohjoisen alueen interventio- ja tulonhallintakokeilujen kaltaiset toimenpiteet ovat johtaneet. Käteisen sijasta vähäosaisten yhteisöjen jäsenille annetaan BacicsCard, jonka voi käyttää vain hallituksen hyväksymiin tuotteisiin. Toimeentulotuki on yhä enemmän sidottu byrokraattisten vaatimusten noudattamiseen. Molemmat suuret puolueet tukevat näitä politiikkoja, joten niitä ei voida helposti luokitella vasemmistoksi tai oikeistoksi. Onneksi velvoitteenvapaa jako tai pysyvä holhousvaltio eivät ole ainoat kaksi vaihtoehtoa hyvinvointipolitiikassa. Kuten taloustieteilijä James J Heckman huomauttaa, Murrayn virhe on ajatella, että emme voi tehdä mitään parantaaksemme ihmisten taitoja ja kykyä hallita omaa elämäänsä. Murray uskoo, että älykkyys määrää taloudellisen menestyksen ja että se määräytyy pitkälti ihmisen geenien mukaan. Matalan älykkyysosamäärän omaavilla ihmisillä on taipumus solmia kumppanuuksia toisten matalan älykkyysosamäärän omaavien ihmisten kanssa ja heillä on taipumus saada matalan älykkyysosamäärän omaavia lapsia. Hänen väitteensä siitä, että mustien amerikkalaisten keskimääräinen älykkyysosamäärä on alhaisempi kuin valkoisten, herätti paheksuntaa, kun The Bell Curve julkaistiin. Huostaanottovaltio on yksi vastaus tällaiseen pessimismiin, kun taas Murray'</w:t>
      </w:r>
    </w:p>
    <w:p>
      <w:r>
        <w:rPr>
          <w:b/>
          <w:color w:val="FF0000"/>
        </w:rPr>
        <w:t xml:space="preserve">id 77</w:t>
      </w:r>
    </w:p>
    <w:p>
      <w:r>
        <w:rPr>
          <w:b w:val="0"/>
        </w:rPr>
        <w:t xml:space="preserve">Kony 2012 löi maailmaa myrskyn mukana. Elokuvaa on katsottu YouTubessa 80 miljoonaa kertaa, ja sitä on levitetty Facebookiin ja Twitteriin. Joseph Kony, kansainvälisen rikostuomioistuimen syytteeseen asettama ykkösrikollinen, on nyt kaikkien tuntema nimi. Ihmiset ovat jo ripustaneet hänen kasvojaan kuvaavia julisteita eri puolille kaupunkeja, käyttävät hänen nimellään varustettuja rannekkeita ja kirjoittavat vetoomuksia hänen välittömän pidättämisensä puolesta. Sosiaalisen median maailma on valtava, mutta kiistatta yhä pinnallinen. Jos zoomataan ulos tästä kuplasta ja mennään Pohjois-Ugandan pölyiseen kaupunkiin, näkee köyhyyden raastaman paikan, jossa suurimmalla osalla ihmisistä ei ole internetiä eikä televisiota ja jossa heidät on suljettu keskustelujen ulkopuolelle. Ironia ei jäänyt huomaamatta Victor Ochenilta, joka on maataan yli 20 vuotta piinanneen konfliktin uhri. Hän kasvoi pakolaisleireillä, jotka Ugandan hallitus loi, kun Kony ja hänen Herran vastarinta-armeijansa ( LRA ) ryöstivät aluetta, sieppasivat lapsia, murhasivat siviilejä ja tuhosivat koteja. Miljoonien muiden sodan uhrien tavoin hän oli ilman terveydenhuoltoa ja koulutusta suurimman osan lapsuudestaan. Vuonna 2005 hän perusti African Youth Initiative Network ( AYINET ) -järjestön, joka pyrkii jälleenrakentamaan yhteisöjä ja voimaannuttamaan nuoria, jotta heillä olisi toiveikkaampi tulevaisuus. Hän on toteuttanut hankkeita, jotka mahdollistavat sodan uhreille elämän konfliktin jälkeen, ja kampanjoinut heidän ahdinkonsa kansainvälisen tunnustamisen puolesta. Tällä viikolla Ochen päätti viedä Kony 2012 -elokuvan nuorille, joiden kanssa hän työskentelee, käyttämällä projektoria ja tilapäistä valkokangasta pellolla Pohjois-Ugandan Liran kaupungissa. Puhuin hänen kanssaan hänen motiiveistaan ja elokuvan saamasta vastaanotosta... Miksi näytitte elokuvan? Elokuvan kuva, jonka elokuva antaa konfliktin aikana, muistuttaa sitä elämää, jota elin leireillä vähän aikaa sitten - syrjäytyneenä ja eristyksissä. Mutta ovatko Pohjois-Ugandan asukkaat nykyään samanlaisia? Sanoisin, että ei niinkään. Jotta kansainvälinen yhteisö voisi ymmärtää, mitä Pohjois-Ugandan asukkaat tuntevat, sen on nähtävä sodan uhrien reaktiot elokuvaan. Jos uhreja viedään maailmalle, tuodaan maailma meidän yhteisöömme. Mikä oli reaktio? Ensimmäinen reaktio oli itse äänestysprosentti. Auringon laskiessa näin tuhansien ihmisten tulevan puroina näytökseen ja tajusin, että tämä on reaktio. Oli selvää, että ihmiset halusivat tietää tarkalleen, mitä oli tekeillä, ja saada mahdollisuuden tehdä oman päätöksensä asiasta. "Elokuvassa ei oteta huomioon sitä, että juuri meidän perheemme ovat edelleen vankeudessa ja että sotilaallinen väliintulo voi vahingoittaa heitä." Itse näytös aiheutti niin paljon sydäntä särkevää. Erityisesti yksi uhri kiteytti monien mielipiteet: "Tämä elokuva ei ole meitä varten, sitä ei ole tehty meitä varten, mutta he käyttävät meidän nimeämme. Jos se koskee meitä, miksi se on täynnä amerikkalaisia lapsia?" Ne harvat ugandalaiset elämät, joita elokuvassa kuvataan, ovat menneisyyden elämää tämän päivän uhreille. On loukkaavaa ja typerää herättää konfliktin kuvat uudelleen henkiin tällä tavoin. Totta kai suhtaudumme myönteisesti ajatukseen Konyn pidättämisestä, mutta se olisi tehtävä tavalla, joka kunnioittaa tunteitamme, ja kansainvälisten kampanjoijien on tunnustettava, että sydämemme on edelleen niiden ihmisten luona, jotka Kony on vanginnut - miten varmistetaan, että he ovat turvassa? Tukemalla tai kannustamalla sotilaallista näkökulmaa elokuva jättää huomiotta sen tosiasian, että perheemme ovat edelleen vankeudessa ja että sotilaallinen väliintulo voi vahingoittaa heitä. Mitä mieltä olette elokuvasta? Minäpä kysyn teiltä: Mikä on elokuvan motiivi - auttaako se Pohjois-Ugandan kansaa? Vai onko sen tarkoituksena vain kertoa niistä epäonnistumisista ja haasteista, joita me Pohjois-Ugandassa jouduimme kohtaamaan ensimmäisen kerran monta vuotta sitten ja joita olemme kohdanneet siitä lähtien? Aloitimme jälleenrakennusprosessin jo kauan sitten, joten haluamme, että maailma näkee ne. Elokuvan tarkoituksena on siirtää menneisyyden tuskan muistot nykypäivään ja valottaa kaaosta, josta olemme ponnistelleet niin kovasti päästaksemme eteenpäin. "Todellisuudessa elokuva näyttää tapahtumia, jotka ovat tapahtuneet kauan sitten... On täysin väärin kutsua sitä Kony 2012:ksi, kun tämä alkoi vuonna 1986." Lisäksi on typerää väittää, että tämä on ensimmäinen kerta, kun maailma kuulee Konysta. YK, avustusjärjestöt ja hallitukset, jotka eivät ole vain puhuneet asiasta, vaan ovat myös tehneet työtä auttaakseen Pohjois-Ugandan ihmisiä, ovat valottaneet Konya kansainvälisesti useaan otteeseen. Todellisuudessa elokuva näyttää tapahtumia, jotka ovat tapahtuneet kauan sitten.</w:t>
      </w:r>
    </w:p>
    <w:p>
      <w:r>
        <w:rPr>
          <w:b/>
          <w:color w:val="FF0000"/>
        </w:rPr>
        <w:t xml:space="preserve">id 78</w:t>
      </w:r>
    </w:p>
    <w:p>
      <w:r>
        <w:rPr>
          <w:b w:val="0"/>
        </w:rPr>
        <w:t xml:space="preserve">Hei, olemme sosiaalisia. Olemme maailmanlaajuinen keskustelutoimisto, jolla on toimistot Lontoossa, New Yorkissa, Pariisissa, Milanossa, Münchenissä, Singaporessa, Sydneyssä ja Sao Paulossa. Autamme brändejä kuuntelemaan, ymmärtämään ja osallistumaan keskusteluihin sosiaalisessa mediassa. Olemme uudenlainen toimisto, mutta ihmisten väliset keskustelut eivät ole mitään uutta. Ei myöskään ajatus siitä, että "markkinat ovat keskusteluja". Luke Brynley-Jones on Our Social Timesin perustaja. Hän isännöi Social Media Marketing 2012 -tapahtumaa Lontoossa torstaina 25. lokakuuta, jolloin We Are Socialin Tom Ollerton keskustelee sitouttamisstrategioista. Tässä kuussa paljastui, että Facebook on muokannut EdgeRank-algoritmiaan vähentääkseen brändipostausten orgaanista tavoittavuutta 50 prosentilla. Sosiaalinen verkosto väittää tämän vähentävän uutisvirran ylikuormitusta ja parantavan sisällön laatua, mutta taustalla on melko selvä viesti: yritysten, jotka haluavat mainostaa palvelujaan Facebookissa, on yhdistettävä sisältöönsä maksettua mainontaa. Kysyttäessä muutoksesta Facebookin tiedottaja antoi kuitenkin tyypillisen epämääräisen lausunnon siitä, millaista sisältöä priorisoidaan, ja sanoi, että "kaiken sisällön pitäisi olla yhtä kiinnostavaa kuin ystävien ja perheenjäsenten viestit". Tarkasteltuani lyhyesti omien perheenjäsenteni jakamaa hölynpölyä ja hölynpölyä päätin etsiä paremman mittapuun. Facebook määrittelee sitoutuneet käyttäjät seuraavasti: "niiden ihmisten määrä, jotka ovat klikanneet viestiäsi viimeisten 28 päivän aikana". Tähän sisältyvät kaikki, jotka tykkäävät, kommentoivat tai jakavat tiettyä viestiä, tykkäävät sivusta, mainitsevat sivun viestissä, kirjautuvat sisään, ilmoittautuvat johonkin tapahtumaasi, merkitsevät sivun valokuvamerkinnöillä ja kirjoittavat viestin sivusi seinälle sekä klikkaavat viestiä, avaavat linkin, katsovat videon tai katsovat kuvia. Mutta minkälainen sisältö on kaikkein kiinnostavinta? Aiemmin tänä vuonna Facebook teki oman tutkimuksensa selvittääkseen, minkä tyyppiset viestit tuottavat eniten sitoutumista. He päättivät jakaa viestit kolmeen tyyppiin: Viestit tuotteesta tai palvelusta -- esim. "Uusi lomakeskuksemme avattiin juuri! Varaa matkasi tänään". Brändiin liittyvät viestit -- esim. "Päätin lähteä ensimmäiselle risteilylle, koska______". Viestit, jotka eivät liity tuotemerkkiin -- esim. "Sinnitelkää kaikki. Maanantai on ohi ennen kuin huomaammekaan!". Ilmeisesti brändiin liittyvät viestit tuottavat eniten sitoutumista . Mutta sen lisäksi, että viestit liittyvät (tai eivät liity) brändiin, niillä on muitakin, dramaattisesti erilaisia ulottuvuuksia. Jotkin, kuten edellä mainittu "täytä aukko" -esimerkki, on suunniteltu taitavasti herättämään fanien sitoutuminen. Videot kutsuvat faneja katsomaan niitä, ja valokuvat tarjoavat helpon mahdollisuuden jakaa niitä ystävien kanssa. Käyttäjät reagoivat kuitenkin hyvin eri tavoin näihin sisältötyyppeihin. Wildfire!:n ja EdgeRankCheckerin tuoreessa raportissa, jossa analysoitiin yli miljoona Facebook-postausta, todettiin, että valokuvat ovat ylivoimaisesti kiinnostavin sisältötyyppi. Käyttäjät voivat päättää, onko valokuva jakamisen arvoinen yhdellä silmäyksellä ilman, että heidän tarvitsee miettiä tai klikata, kun taas videoita ja linkkejä pitää klikata, ennen kuin voi päättää jakamisesta. Tilapäivitykset ovat toiseksi kiinnostavin postaustyyppi, sillä niidenkään kohdalla ei tarvitse miettiä paljon ennen kuin tykkää tai jakaa. Mutta tuottaako laadukkaampi sisältö enemmän sitoutumista? Viime kuussa "Pidätkö olympialaisista? -- Tykkää sitten meistä!" -viesteistä, kirjoitin blogikirjoituksen, jossa kritisoin yritysten usein alentavia ja karkeasti sanottuja sitouttamistekniikoita. Saamani palaute kommenteissa oli harkittua ja selkeää: kukaan ei pidä kyynisistä ja arvottomista sitouttamistempuista, mutta yhtä lailla lyhyet, näennäisen turhat lausunnot voivat olla erittäin kiinnostavia. Otetaan esimerkiksi tämä Yorkshire Tea -yrityksen viesti: Se on yksinkertainen tilapäivitys (rasti), joka liittyy läheisesti brändiin (rasti), se ei ole kyyninen (rasti) ja se on vähintään yhtä mukaansatempaava kuin lankoni kuvat uudesta ruohonleikkuristaan (rasti). Se tuotti myös 356 tykkäystä, 49 kommenttia ja 13 jakoa - joten sen pitäisi olla juuri sellaista sisältöä, jota Facebook pyrkii nyt priorisoimaan. Minulla on kuitenkin tunne, että EdgeRank tulee olemaan tulevaisuudessa enemmän osumia, ja odotan mielenkiinnolla, miten Facebookin sisällön ja mainonnan suhde muuttuu tulevina kuukausina. Se selviää varmaan pian.</w:t>
      </w:r>
    </w:p>
    <w:p>
      <w:r>
        <w:rPr>
          <w:b/>
          <w:color w:val="FF0000"/>
        </w:rPr>
        <w:t xml:space="preserve">id 79</w:t>
      </w:r>
    </w:p>
    <w:p>
      <w:r>
        <w:rPr>
          <w:b w:val="0"/>
        </w:rPr>
        <w:t xml:space="preserve">Siitä on muutama viikko, kun viimeksi kirjoitin blogia, mutta valitettavasti näyttää siltä, että mikään ei ole muuttunut, ja voin jatkaa siitä, mihin jäin. *huokaus* Bill Werline Jr. oli kotona kevätlomalla Länsi-Virginian yliopistosta, ja rentoutumisen sijaan hän oli aikaisin ulkona auttamassa isäänsä poistamaan valkoista spraymaalia perheen vuoden 2004 Dodge Ram pickupista Shadetree Lanella. Hän ei ollut yksin. Naapurit Stoneybrookin ja Greenbrookin kaupunginosissa Levittownissa Bristol Townshipissa ja Tullytownissa tekivät myös yllättäviä autojen puhdistustöitä pitkäperjantaiaamuna ja lauantai-iltapäivänä. Vandaalit nimittäin riehuivat valkoisella spraymaalilla ja vahingoittivat ainakin kahdeksaa ajoneuvoa Tullytownin kaupunginosassa perjantaiaamuna ja toistakymmentä muuta ajoneuvoa perjantain ja lauantain välisenä yönä molemmilla alueilla. Jätä vastaus Tervetuloa Olen nuori, kanadalainen, juutalainen, konservatiivinen opiskelija, joka on kyllästynyt yhteiskunnan välinpitämättömyyteen maailman tulevaa tuhoa kohtaan. Valtavirran tiedotusvälineet ovat surkeita, mikä pakottaa minut luomaan tämän blogin, jotta laiskat ystäväni voivat tietää, mitä maailmassa tapahtuu.</w:t>
      </w:r>
    </w:p>
    <w:p>
      <w:r>
        <w:rPr>
          <w:b/>
          <w:color w:val="FF0000"/>
        </w:rPr>
        <w:t xml:space="preserve">id 80</w:t>
      </w:r>
    </w:p>
    <w:p>
      <w:r>
        <w:rPr>
          <w:b w:val="0"/>
        </w:rPr>
        <w:t xml:space="preserve">Positive Inspirational Success Quotes Olemme kaikki kuulleet, että meidän on opittava virheistämme, mutta mielestäni on tärkeämpää oppia onnistumisista. Jos opit vain virheistäsi, olet taipuvainen oppimaan vain virheitä Norman Vincent Peale Jokaisessa menestystarinassa on joku, joka on tehnyt rohkean päätöksen Peter F. Drucker Innostus on yksi menestyksen voimakkaimmista moottoreista. Kun teet jotain asiaa, tee se koko sydämelläsi. Panosta siihen koko sielusi. Leimaa siihen oma persoonallisuutesi. Ole aktiivinen, energinen, innostunut ja uskollinen, niin saavutat tavoitteesi. Mitään suurta ei ole koskaan saavutettu ilman innostusta Ralph Waldo Emerson Kun suoritus ylittää kunnianhimon, päällekkäisyyttä kutsutaan menestykseksi Cullen Hightower Menestys, todellinen menestys, missä tahansa liiketoiminnassa edellyttää kiireen tuntua, henkilökohtaisen tehtävän tuntua Ken Carnes Jokaiseen ongelmaan on kätketty niin voimakas mahdollisuus, että se kirjaimellisesti peittää ongelman alleen. Suurimmat menestystarinat ovat syntyneet ihmisten toimesta, jotka tunnistivat ongelman ja muuttivat sen mahdollisuudeksi Joseph Sugarman Rehellisyys on kaiken menestyksen kulmakivi, jota ilman luottamus ja kyky suoriutua tehtävästä lakkaavat olemasta Mary Kay Ash On kirjaimellisesti totta, että voit menestyä parhaiten ja nopeimmin auttamalla muita menestymään Napoleon Hill (1883-1970) Päämäärämme voidaan saavuttaa vain suunnitelman avulla, johon meidän on uskottava kiihkeästi ja jonka mukaan meidän on toimittava tarmokkaasti. Menestykseen ei ole muuta reittiä Pablo Picasso Luonto antoi meille kaksi päätä: toisen, jonka päällä istua, ja toisen, jolla ajatella. Siitä lähtien ihmisen menestys tai epäonnistuminen on ollut riippuvainen siitä, kumpaa hän on käyttänyt enemmän Robert Albert Bloch Menestyksen salaisuus on tarkoituksen johdonmukaisuus Benjamin Disraeli Kykysi kurittaa itseäsi asettamalla selkeät tavoitteet ja työskentelemällä niiden eteen joka päivä takaa menestyksesi paremmin kuin mikään muu yksittäinen tekijä Brian Tracy Lahjakkuus on hirvittävän halpa hyödyke, halvempi kuin ruokasuola. Se, mikä erottaa lahjakkaan yksilön menestyvästä, on paljon kovaa työtä ja opiskelua Stephen King Tie menestykseen on massiivinen ja määrätietoinen toiminta Anthony Robbins Kyky kurittaa itseään viivyttelemällä tyydytystä lyhyellä aikavälillä, jotta voisi nauttia suuremmista palkinnoista pitkällä aikavälillä, on menestyksen välttämätön edellytys Brian Tracy Keskity menestyksen mahdollisuuksiin, älä epäonnistumisen mahdollisuuksiin Napoleon Hill (1883-1970) Kaikki menestyvät miehet ja naiset ovat suuria unelmoijia. He kuvittelevat, millainen heidän tulevaisuutensa voisi olla, kaikin puolin ihanteellinen, ja sitten he työskentelevät joka päivä kohti kaukaista visiotaan, tuota päämäärää tai tarkoitusta Brian Tracy Menestys ei ole maagista tai salaperäistä. Menestys on luonnollinen seuraus perusasioiden johdonmukaisesta soveltamisesta Jim Rohn Menestystä ei tule mitata niinkään sillä, millaisen aseman ihminen on saavuttanut elämässä, vaan niillä esteillä, jotka hän on voittanut yrittäessään menestyä Booker T. Washington Menestys on yksinkertaista. Tee se, mikä on oikein, oikealla tavalla, oikeaan aikaan Arnold H. Glasow Kärsivällisyys, pitkäjänteisyys ja hiki muodostavat lyömättömän yhdistelmän menestystä varten Napoleon Hill (1883-1970) Älä pidä itseäsi urasi arkkitehtina vaan kuvanveistäjänä. Odota, että joudut tekemään paljon kovaa vasarointia, talttaamista, raaputtamista ja kiillottamista B.C. Forbes Yksi menestyksen salaisuuksista on kieltäytyä antamasta tilapäisten takaiskujen nujertaa meidät Mary Kay Ash Vain heikot ovat julmia. Lempeyttä voi odottaa vain vahvoilta Leo Buscaglia Jokaista minuuttia kohden, jonka olet vihainen, menetät kuusikymmentä sekuntia mielenrauhaa Ralph Waldo Emerson Menestykseen ei ole salaisuuksia. Se on valmistautumisen, kovan työn ja epäonnistumisista oppimisen tulos Colin L. Powell Menestystä ei mitata sillä, mitä ihminen saa aikaan, vaan sillä, millaista vastarintaa hän on kohdannut ja millaisella rohkeudella hän on jatkanut taistelua ylivoimaisia mahdollisuuksia vastaan Charles Lindberg Menestyksestä nauttiminen edellyttää kykyä sopeutua. Vain olemalla avoin muutoksille saat lahjakkuudestasi kaiken irti Nolan Ryan Kuvittele itsesi elävästi voittajaksi, ja jo se yksin edistää mittaamattomasti menestystä. Suuri elämä alkaa mielikuvituksessasi olevasta kuvasta siitä, mitä haluaisit tehdä tai olla Harry Emerson Fosdick Menestys ei ole määränpää, vaan tapa matkustaa Denis Waitley Aineellinen menestys voi johtaa omaisuuden kartuttamiseen: mutta vain henkinen menestys antaa sinulle mahdollisuuden nauttia siitä Nido Qubein Menestys ei koskaan lopu, epäonnistuminen ei koskaan ole lopullista Tohtori Robert Schuller Kun teemme enemmän kuin meille maksetaan, lopulta meille maksetaan enemmän siitä, mitä teemme Zig Ziglar Positiivinen itse-ohjaus</w:t>
      </w:r>
    </w:p>
    <w:p>
      <w:r>
        <w:rPr>
          <w:b/>
          <w:color w:val="FF0000"/>
        </w:rPr>
        <w:t xml:space="preserve">id 81</w:t>
      </w:r>
    </w:p>
    <w:p>
      <w:r>
        <w:rPr>
          <w:b w:val="0"/>
        </w:rPr>
        <w:t xml:space="preserve">Kun sairastut flunssaan tai flunssaan, menetkö lääkäriin ja pyydät häntä antamaan sinulle jotain - yleensä antibioottia - jotta voisit paremmin? Koska Maailman terveysjärjestö WHO on todennut antibioottiresistenssin yhdeksi suurimmista ihmisten terveyttä uhkaavista tekijöistä, sinun kannattaa ehkä miettiä tätä lähestymistapaa uudelleen. (Lisätietoja superbakteereista ja antibioottiresistenssistä löydät osoitteesta: Mitä superbakteerit ovat? ) Professori Peter Collignon on tartuntatautien ja mikrobiologian professori Australian kansallisessa yliopistossa, ja hän tutkii aktiivisesti antibioottiresistenssiä ja infektioiden hallintaa. Hänen mukaansa meillä kaikilla on rooli suojella itseämme superbakteerien tarttumiselta ja säilyttää antibioottien käyttö tuleville sukupolville. Tässä hänen vinkkinsä siihen, miten tämä onnistuu: Pese kädet Pese kädet usein - erityisesti ennen ruokailua ja sen jälkeen tai WC:ssä käynnin jälkeen - voi rajoittaa superbakteereja aiheuttavien bakteerien siirtymistä ja ehkäistä infektioiden leviämistä. Ajatuksena on, että haluat pestä kaikki bakteerit käsistäsi ennen kuin saat ne kosketuksiin silmiesi, nenäsi tai suusi kanssa. Haluat myös välttää itseäsi mahdollisesti kantavien bakteerien leviämistä. Käsien pesu vähentää mahdollisuuksia levittää bakteereja suoraan muihin, mikä tapahtuu fyysisen kosketuksen kautta tai koskettamalla elottomia esineitä, kuten ovenkahvoja, hanoja ja käsijohteita. Kädet puhdistuvat tavallisella saippualla ja vedellä tai alkoholihieronnalla, mikä rajoittaa taudin leviämistä. Ylläpidä vastustuskykyäsi Elimistösi pystyy torjumaan infektioita parhaiten, kun olet terveimmillään. Kun immuunijärjestelmäsi on heikentynyt, jätät itsesi alttiiksi vakaville infektioille, koska et ole tarpeeksi vahva torjumaan hyökkäyksiä. Parhaita tapoja ylläpitää vastustuskykyäsi ovat rokotusten ajantasaisuuden varmistaminen ja lääkärin hoitoon hakeutuminen tarvittaessa. Itsestä huolehtiminen syömällä ravitsevaa ruokaa, nukkumalla ja liikkumalla riittävästi ja välttämällä stressiä auttaa pitämään itsesi hyvässä kunnossa. Älä käytä liikaa antibiootteja Antibiootit tehoavat vain bakteeri-infektioihin, mutta yli puolet kaikista antibiooteista annetaan tarpeettomasti ihmisille, joilla on virusten, kuten vilustumisen ja flunssan, aiheuttamia infektioita. Potilaiden painostuksella on tässä oma osuutensa. Kun antibiootteja käytetään ihmisille, jotka eivät niitä tarvitse, resistenssi lisääntyy ja johtaa superbakteerien kehittymiseen. Tarkista lääkäriltäsi, tarvitsetko todella antibiootteja, jos sinulle tarjotaan niitä. Äläkä painosta lääkäriäsi antibioottikirjeen antamiseen, jos hän uskoo, ettei sillä ole juurikaan vaikutusta toipumiseesi. Ole varovainen hoitoturismin suhteen Vaikka lääketieteellinen hoito ulkomailla voi olla nopeampaa ja halvempaa kuin Australiassa, sinun on oltava tietoinen infektioriskistä kehitysmaiden sairaaloissa. Näissä maissa superbakteerien määrä on suurempi kuin Australiassa. Kommentit (26) Robyn : 16 Nov 2012 12:58:55pm Emme käytä antibiootteja liikaa. 16-vuotias poikani on saanut vain yhden antibioottikuurin elämänsä aikana, ja 10-vuotias poikani on saanut vain paikallisen antibiootin suuren silmäleikkauksen jälkeen. Kun otetaan huomioon heidän hyvin vähäinen altistumisensa antibiooteille, jos he altistuvat yhteisössä superbakteerille, ovatko he paremmin varustautuneita taistelemaan sitä vastaan vai eivät? Vai eikö sillä ole mitään väliä, koska superbakteerit ovat superbakteereita, ja vain rajuja hoitokeinoja voidaan käyttää? Uptightoutasight : 16 Nov 2012 3:21:34pm Valitettavasti sinun ja minun kaltaisilleni ihmisille sillä ei ole mitään merkitystä. Koska niin monet muutkin ihmiset ovat käyttäneet antibiootteja tarpeettomasti, ötökät ovat kehittyneet niin, että ne ovat vastustuskykyisiä antibiooteille, kun me otamme niitä. Leah : 16 Nov 2012 4:24:26pm Hei Robyn, Kyllä, antibioottien liiallinen käyttö on tärkeää. Jokaisella on oma osuutensa lääkeresistenssin ehkäisemisessä. Superbakteerit syntyvät, koska ihmiset käyttävät antibioottikuuria liikaa tai eivät noudata antibioottikuuria oikein. Sinä teet oman osasi olemalla käyttämättä antibiootteja liikaa, jotta estät superbakteerien syntymisen, jotka ovat jo vastustuskykyisiä nykyisille hoidoille. (Toivottavasti tämä auttaa selittämään asian). Patrick : yrittää : 16 Nov 2012 11:13:50pm Monet "superbakteerit" Australiassa syntyvät teho-osastoilla ja tertiäärisairaaloissa. Siellä sairaat, immuunipuutteiset ihmiset saavat elämää pitkittävää hoitoa, johon kuuluu antibiootteja infektioiden torjumiseksi. Antibioottien käyttöä tässä yhteydessä säännellään ja valvotaan nyt paremmin. Jopa asianmukainen antibioottien käyttö aiheuttaa silti valintakykyä, joka johtaa resistenssin kehittymiseen. Olemme Australiassa onnekkaita, että terveydenhuoltojärjestelmämme on niin tehokas elämän pidentämisessä. Antibioottiresistenssi on tämän sivuvaikutus. Yhteiskunnan on</w:t>
      </w:r>
    </w:p>
    <w:p>
      <w:r>
        <w:rPr>
          <w:b/>
          <w:color w:val="FF0000"/>
        </w:rPr>
        <w:t xml:space="preserve">id 82</w:t>
      </w:r>
    </w:p>
    <w:p>
      <w:r>
        <w:rPr>
          <w:b w:val="0"/>
        </w:rPr>
        <w:t xml:space="preserve">Hyödynnätkö parhaan mahdollisen lihan palan edulliseen ruoanlaittoon? Siitä on jo aikaa, kun kirjoitin kokemuksestani siitä, miten ruokin itseni 5 dollarilla päivässä koko viikon ajan. Ajattelin siis, että on aika keskittyä hieman budjettiruoan valmistukseen. Liha, kala ja siipikarja ovat yleensä kalleimpia saatavilla olevia raaka-aineita. Se ei kuitenkaan tarkoita, että sinun on välttämättä pakko ryhtyä kasvissyöjäksi silloin, kun sinulla ei ole niin paljon rahaa käytettävissä kuin haluaisit. Kuten huomasin, on olemassa yksi lihapala, joka on yleensä melko edullinen. Mikä on siis paras lihapala, kun kokkailet pienellä budjetilla? Helppo. Se on jauheliha. Vaikka et pitäisikään talouttasi silmällä, jauheliha tai jauheliha voi olla loistava raaka-aine. Kuten näemme jäljempänä, se on erittäin monikäyttöinen. Sen lisäksi se kypsyy nopeasti, on useimmiten hyvin mureaa ja herkullista. Mielestäni se on todella helpoin lihapala kokata. Kun ajattelen asiaa, joissakin suosikkiliharuokiani käytetään jauhelihaa. Joten tässä on muutamia ideoita, joiden avulla voit ottaa kaiken irti helpoimmin valmistettavasta lihalohkosta... 7 nopeaa ja terveellistä ideaa, joissa käytetään jauhelihaa tai jauhelihaa 1. naudanliha &amp; parsakaali stir fry Kaikkien aikojen suosikki meidän talossamme. Ollessani viime vuonna New Yorkissa irlantilaiseni teki sitä itselleen illalliseksi 3 iltana peräkkäin. 2. paistetut lihapullat Söimme näitä hiljattain päivälliseksi ja olin unohtanut, miten paljon rakastan niitä! 3. suolakuorrutetut hampurilaiset herneenmuusilla Kaikki rakastavat hampurilaisia, mutta sen sijaan, että menisit vanhaa take away -reittiä ja tarjoilisit niitä sämpylän päällä, kokeile värikkäämpää illallisaikaan sopivaa vaihtoehtoa, herneenmuusia. kasvis / vegaani -- korvaa naudanliha linsseillä, joita on haudutettu vedessä kunnes ne ovat pehmeitä (missä tahansa 15-30 minuutissa) ja valutettu. Lorauta joukkoon hieman ekstra-neitsytoliiviöljyä, jotta linssit olisivat vähärasvaisia. budjetti -- jätä pinjansiemenet pois tai käytä sen sijaan paahdettuja leivänmuruja. Saatat halutessasi lisätä myös linssejä, jotta naudanlihaa riittää pidemmälle. ome made hummus -- vatkaise vain purkillinen kikherneitä 1-2 valkosipulinkynnen ja 3 rkl sitruunamehua, tahinia ja purkkinestettä. Hei Jules, kiitos hyvästä uudesta jauheliha-ideasta (en saa niistä tarpeekseni!). Minäkin rakastan naudanliha ja brokki -reseptiä, myös naudanlihaa ja kesäkurpitsaa sekä kanaa ja basilikaa. Ne ovat terveellisiä, maukkaita ja käytännössä hetkessä valmistuvia. Ja tuskin tarvitsee tiskata. Ne olisivat säännöllisiä viikoittaisia ruokiani, mutta mieheni tarjoilee ne riisin kanssa ja haluaa paljon kastiketta riisin kanssa. Hän sanoo, että ruokien koostumus on hänelle hieman kuiva (vanha ruoan koostumusjuttu). Onko mitään ideoita, mitä voisi lisätä lopuksi, jotta ne olisivat edelleen puhtaita ja maukkaita mutta, hmmm, kosteampia? Olen yrittänyt lisätä vettä tai lientä, mutta se maistuu siltä kuin olisin vain lisännyt vähän vettä tai lientä. Tiedän, että tämä saattaa viedä minut yli viiden ainesosan rajan, mutta haluan jatkaa keittämistä. Tarjoilen naudanlihaa ja hummusta hänelle pitta- tai vuorileivän kanssa ja uskon, että se lentää....! (Keitin lihapullia taas hiljattain pitkän tauon jälkeen, ehkä viime talvesta lähtien. Ne ovat loistavia tähän säähän!). Hei Kristen minäkin tein lihapullia hiljattain... niin hyviä! Hyvä kysymys kastikkeista... naudanlihalle ja brokille tarjoat vain ylimääräistä osterikastiketta pöytään. Naudanlihaan ja zuchiin voisi laittaa tomaattisäilykkeitä. Kanan ja basilikan on tarkoitus olla kuivaa, kuten sekoituspaisti.. mutta pieni oliiviöljy voisi auttaa/ Toivottavasti hän nauttii naudanlihasta hummuksen kanssa! Maustettu naudanliha hummuksen kanssa on FANTASTISTA! Olen kutsunut sitä "dekonstruoiduksi kibbeeksi". Kibbee on luultavasti libanonilainen suosikkiruokani ja "diptaan" sitä usein hummukseen, joten tiesin, että tämä olisi loistavaa. Ihanaa myös hitaiden hiilihydraattien ruokavaliossa. Kiitos! Törmäsin blogiisi vasta viime viikolla, ja rakastan sitä aivan valtavasti! Rakastan sitä, että kaikki reseptisi eivät ole liian monimutkaisia, ja kaikki on super terveellistä ja SUPER maukasta! Tein tämän reseptin itselleni ja ystävälleni tänä iltana - sanomattakin on selvää, että olimme ihastuneita! Se oli</w:t>
      </w:r>
    </w:p>
    <w:p>
      <w:r>
        <w:rPr>
          <w:b/>
          <w:color w:val="FF0000"/>
        </w:rPr>
        <w:t xml:space="preserve">id 83</w:t>
      </w:r>
    </w:p>
    <w:p>
      <w:r>
        <w:rPr>
          <w:b w:val="0"/>
        </w:rPr>
        <w:t xml:space="preserve">Kuka on vaikuttavin vuoden 2012 mestari? Kun yksi kierros on jäljellä, kaikki kolme vuoden 2012 moottoripyöräilyn Grand Prix -mestaruutta on ratkaistu. Ensimmäisenä kruunattiin Sandro Cortese, joka voitti Moto3-mestaruuden Sepangissa, ja Marc Marquez (Moto2) ja Jorge Lorenzo (MotoGP) voittivat mestaruutensa viikkoa myöhemmin Phillip Islandin toiseksi viimeisellä osakilpailulla. Haluamme tietää, kenellä näistä kolmesta kuljettajasta on ollut mielestäsi vaikuttavin kausi.</w:t>
      </w:r>
    </w:p>
    <w:p>
      <w:r>
        <w:rPr>
          <w:b/>
          <w:color w:val="FF0000"/>
        </w:rPr>
        <w:t xml:space="preserve">id 84</w:t>
      </w:r>
    </w:p>
    <w:p>
      <w:r>
        <w:rPr>
          <w:b w:val="0"/>
        </w:rPr>
        <w:t xml:space="preserve">Kuinka saada Windows Vista nopeammaksi Kuinka saada Windows Vista nopeammaksi Suurenna Tässä Videojug-videossa tietokoneasiantuntija esittelee useita helppoja ja nopeita niksejä, joilla voit parantaa Windows Vistan suorituskykyä tietokoneellasi, mukaan lukien väliaikaistiedostojen poistaminen, käynnistyssovellusten poistaminen käytöstä ja Windowsin visuaaliset asetukset. Tänään näytän, miten Windows Vista saadaan nopeammaksi. Kaikissa Windows-versioissa on paljon ja paljon ohjelmia, jotka toimivat taustalla ja hidastavat tietokoneen toimintaa, ja tietokoneeseen pääsee myös paljon roinaa, joka voi myös hidastaa sitä, joten näytän, miten voit poistaa tuon roskan, pysäyttää joitakin käynnistysohjelmia ja yleisesti nopeuttaa tietokoneen toimintaa. Ensimmäiseksi tarkastelemme, mitä ohjelmia on käynnissä Windowsin käynnistyessä, eli kaikki ne ohjelmat, jotka käynnistyvät, kun käynnistät tietokoneen. Tässä tapauksessa minulla on muutama täällä alhaalla ja muutama myös täällä. Jos huomaat, että sinulla on paljon ohjelmia listattuna tuolla alareunassa, se on luultavasti yksi suurimmista syyllisistä siihen, miksi tietokone toimii hitaasti, joten teemme näin: menemme Käynnistä-painikkeeseen ja kirjoitamme msconfig. Tämä on todella hyödyllinen pikku työkalu käynnistysongelmien selvittämiseen ja käynnistysohjelmien poistamiseen. Tulet siis tähän ikkunaan, joka on System Configuration (Järjestelmän asetukset) -ikkuna, jossa on useita välilehtiä. Kaksi meitä kiinnostavaa välilehteä ovat Palvelut-välilehti ja Käynnistys-välilehti. Aloitamme Palvelut-välilehdestä. Palvelut ovat kevyitä ohjelmia, mutta ne toimivat täysin taustalla Windowsissa, ja kuten tästä näet, Windowsissa on paljon palveluita. Jotkut niistä tunnistat, jotkut et. Piilotamme kaikki Microsoftin palvelut, sillä ne on rakennettu Windowsiin, emmekä halua sekaantua niihin, koska se voi aiheuttaa ongelmia tietokoneessa. Piilotamme siis Microsoftin ohjelmat, ja jäljelle jää joukko muita ohjelmia, ja saatat huomata, että omassasi ne ovat kaikki rastitettuina, jotkut niistä ovat rastitettuina tai yksikään niistä ei ole rastitettuna, mutta tässä voit valita, mitä haluat ja mitä et halua aloittaa. Tässä tapauksessa minulla on tässä yksi, joka on Apple Mobile Device (Applen mobiililaite), joka johtaa Appleen ja iPodeihin ja iPhoneihin, ja voin poistaa sen rastin ja klikata Apply (Käytä), jolloin se ei käynnisty, kun tietokone käynnistyy. Ne, jotka eivät ole Microsoftia, eivät todennäköisesti aiheuta mitään ongelmia tietokoneelle, koska ne ovat kolmansien osapuolten ja muiden sovellusten asettamia. Jos huomaat, että poistat jonkin rastin ja esimerkiksi matkapuhelimesi ei tunnistaudu tietokoneessa, voit vain palata takaisin ja laittaa sen rastin takaisin, jolloin se alkaa taas toimia. Siinä ovat siis palvelut. Toinen asia, jota tarkastelemme, on Käynnistettävät kohteet, eli ohjelmat, jotka usein näkyvät täällä alhaalla. Voit halutessasi poistaa kaikkien niiden rastin. Kuten näet, täällä on paljon, olen jo poistanut rastit monista, mutta voit poistaa kaikki tunnistamasi ja jopa ne, joita et tunnista, kuten u-torrent, CCleaner, jotka haluan käynnistää, mutta ne hidastavat tietokonetta. Kun olet valinnut, mitä haluat ja mitä et halua, napsauta Apply (Käytä), Okay (Selvä) ja sulje ikkuna. Kun käynnistät tietokoneen uudelleen, saat kehotteen, jossa sanotaan, että olet juuri käyttänyt msconfig-konfigurointityökalua, onko se ok, painat ok, eikä se tule enää uudelleen esiin. Toinen asia, jonka aiomme tehdä, on tyhjentää tietokoneen väliaikaisista tiedostoista. Voit siis mennä lataamaan ohjelman nimeltä CCleaner, menet osoitteeseen ccleaner. com, lataat ja asennat sen ja se tuo tämän sovelluksen esiin tässä. CCleaner on fantastinen ohjelma. Se periaatteessa poistaa kaikki nämä erilaiset väliaikaiset tiedostot järjestelmästä ja vapauttaa paljon levytilaa, mikä puolestaan saa tietokoneen toimimaan nopeammin. Mene siis tänne ja jätä se, oletusarvoisesti kaikki nämä asiat on jätetty rastittamatta, ehkä haluat poistaa rastin Evästeet, koska sinne tallennetaan salasanasi ja muut asiat, jotka tallennetaan verkkosivustoilta. Napsauta Run Cleaner. Tämä tekee</w:t>
      </w:r>
    </w:p>
    <w:p>
      <w:r>
        <w:rPr>
          <w:b/>
          <w:color w:val="FF0000"/>
        </w:rPr>
        <w:t xml:space="preserve">id 85</w:t>
      </w:r>
    </w:p>
    <w:p>
      <w:r>
        <w:rPr>
          <w:b w:val="0"/>
        </w:rPr>
        <w:t xml:space="preserve">En halunnut kirjoittaa tätä (Ultimate Team Blues) Steve Ferrigan, 2. marraskuuta 2012 En todellakaan halunnut kirjoittaa tätä. Olen yrittänyt olla kärsivällinen ja odottaa, että EA selvittää, mistä on kyse, ja korjaa ongelman. Luulin keksineeni itse ratkaisun, mutta tällä hetkellä PS3:ni on täysin jäässä, LB:ni odottaa ikuisesti, että saisi napattua pallon ja viimeistellä heiton syvällä vastustajan alueella. Turhautuminen ei edes alkuunkaan kuvaa sitä, mitä tunnen. Tilanne alkoi viikko sitten, kun latasin FIFA 13:een patchin, jonka piti korjata joitakin Career Mode -ongelmia. En ollut käyttänyt kyseistä tilaa paljon, joten en tiennyt, mitä he korjasivat, mutta mitä tahansa se olikin, latasin sen ja aloitin uuden turnauksen Ultimate Teamissa. Kävin läpi Skill Game -pelin (tunnun saavan syöttöpelin enemmän kuin mitään muuta, ne typerät roskikset!) ja olin muutaman minuutin ottelussa, kun yhtäkkiä sain ilmoituksen "You are no longer connected to the EA servers, you will now be returned to the main menu.". Wha?!?" Se oli outoa, varsinkin kun olin edelleen yhteydessä Playstation Networkiin. Joten käynnistin pelin uudelleen ja yritin uudelleen. Ultimate Team. Check! Taitopeli. Check! Yhteys katkesi heti ottelun alettua. Tarkistettu! Mitä? Miksi? Miten ihmeessä tämä tapahtui. Muistan, että näin on käynyt ennenkin FIFA 12:ta pelatessani, mutta se tuntui olevan satunnaisempaa. Oli miten oli, laitoin ohjaimen pois yöksi ja päätin odottaa seuraavaan päivään, jotta voisin yrittää uudelleen. Yritin siis uudelleen seuraavana päivänä. Ja seuraavana päivänä. Ja seuraavana jne. ja niin edelleen. Tuon viikon aikana sain pelattua yhteensä 3 (kolme!) Ultimate Team -ottelua. Enkä todellakaan tiedä, mitä tein eri tavalla, jotta pystyin saamaan nuo kolme päätökseen. Viikon loppuun mennessä vietin enemmän aikaa FIFA-foorumeilla kuin itse pelissä. Ja huomasin, etten ollut yksin. Viralliset FIFA-foorumit ovat täynnä viestejä, joissa kerrotaan, että ihmisillä oli sama ongelma kuin minulla. Halusimme tietää, mitä EA aikoi tehdä asialle. (Koska aina kun aloitat ottelun, se vie sopimuksen jokaiselta aloittavalta 11 pelaajalta ja managerilta. Jos sopimukset loppuvat, et voi käyttää kyseistä pelaajaa, ennen kuin ostat uusia. Voit ostaa lisää sopivalla määrällä kolikoita (jotka ansaitset pelaamalla otteluita) tai ostamalla korttipaketteja ja toivomalla saavasi sopimuksen. Korttipaketteja voi myös ostaa kolikoilla tai oikealla rahalla. En ole salaliittoteoreetikko, mutta tämä voi mennä synkälle tielle niille, jotka ajattelevat, että tämä on vain EA:n tapa saada lisää rahaa pelaajilta. Sitten on vielä kysymys DNF (Did Not Finish) -muunnoksesta. DNF-modifier laskee, jos peli näkee, että lopetat ottelun ennen sen päättymistä. DNF vaikuttaa kolikoiden määrään, jonka saat ottelun lopussa, voitit tai hävisit. Joka kerta, kun kirjauduin FIFA 13 -verkkosovellukseen sen jälkeen, kun yhteys oli katkennut, sain viestin, että DNF-modifikaattorini laskee, koska en saanut ottelua päätökseen. Tämä vain lisäsi loukkaantumista.) Minua toruttiin. Viime viikon lopulla otin vihdoin ongelmani esille foorumeilla, ja sain vastaani "minäkin" -kierroksia. Lähetin EA:lle myös virallisen avunpyyntösähköpostiviestin dokumentoidakseni ongelmani. Nyt, jos tarkistat foorumit, näet tämän ongelman vähintään kerran, usein vielä useammin, per sivu. Eikä yhdessäkään viestiketjussa ole mitään virallista vastausta EA:lta. Lopulta sain vastauksen asiakastukisähköpostiini; se oli ihana, höpöhöpöinen "reset your modem" ja jotain muuta hölynpölyä. Tässä on linkki, jonka he antoivat minulle: https://help.ea.com/article/connection-n\\.... Huomaa tuon ohjesivun päivämäärä, 2011. Eivät todellakaan ole ajan tasalla asioissaan, vai mitä? Niinpä palasin foorumeille surkuttelemaan ja raivoamaan massojen kanssa. Jossain vaiheessa joku kirjoitti, että taitopelit ennen ottelua näyttivät olevan ongelman syy, ja että jos et tee taitopelejä, voit pelata ottelun ilman ongelmia. Muutaman päivän jälkeen päätin, että "Hei, mitäpä siitä muutamasta menetetystä sopimuksesta!" ja käynnistin pelin. Istuin täysin liikkumatta, kun he Taitopeliä</w:t>
      </w:r>
    </w:p>
    <w:p>
      <w:r>
        <w:rPr>
          <w:b/>
          <w:color w:val="FF0000"/>
        </w:rPr>
        <w:t xml:space="preserve">id 86</w:t>
      </w:r>
    </w:p>
    <w:p>
      <w:r>
        <w:rPr>
          <w:b w:val="0"/>
        </w:rPr>
        <w:t xml:space="preserve">Mietin, voisiko joku kertoa, mitä eroja Taekwondon ja Tang Soo Do:n välillä on. Olen kuullut, että Tang Soo Do työskentelee enemmän käsillä ja painottaa voimakkaasti poomsaeta/muotoja, mutta en ole varma, kuinka pätevä tämä väite on. Tämä on puhtaasti uteliaisuuden vuoksi, mutta mitkä ovat näiden kahden taiteen väliset suuret erot? __________________ "Hän ei ole taistelukunnossa, joka ei ole koskaan nähnyt oman verensä virtaavan, joka ei ole kuullut hampaidensa narskuvan vastustajan iskun alla tai tuntenut vastustajansa koko painoa päälleen" Roger of Hoveden En keksi yhtään "suurta" eroa. Muodot ja sukujuuret jossain määrin. Veikkaisin, että yksittäisten koulukuntien opetustavat eroavat toisistaan enemmän kuin erot itse tyylien välillä. __________________ Hapkido, me teemme kaikkea. "Kamppailulajien ensisijainen tarkoitus on aina taistelutaito. Kaikki muu on apuväline tai tulos tuon ensisijaisen tarkoituksen harjoittelusta." Sketco Olen Kukkiwon Taekwondo ja minulla on ystävä joka on Tang Soo Do. Muodot tietenkin. Suurin ero on siinä, miten suoritamme liikkeemme. Minun potkuni ovat reippaampia (edelleen kovia ja raskaita) hieman nopeampia. Vietän myös enemmän aikaa urheilupohjaisten harjoitteiden, kuten kaksois- ja nelipyörähyökkäysten harjoitteluun rivissä. Nämä harjoitteet sopivat hyvin urheiluun, mutta ne eivät sovellu suoraan itsepuolustukseen. Hyökkään yleensä suorassa linjassa, sitten kulmassa, sitten hyökkään uudelleen. Perustan ajatukseni aina potkuetäisyyteen. Minulla ei ole käytännössä lainkaan käsiä. Hevosen asentoon istuminen ja lyöminen ei riitä. Hänen potkunsa ovat silti aika nopeita. Ne ovat paljon voimakkaampia. Hän käyttää koko vartaloaan tekniikoiden heittämiseen. Hän leikkaa kulmiin heittäessään hyökkäyksiä. Hän käyttää kulmia voiman saamiseksi. Hänen kätensä ovat lähempänä nyrkkeilykäsiä. Harjoitukseni ovat enemmän sydänpainotteisia ja intensiivisiä, heittelemme vain tekniikoita ja hiomme niitä ajan myötä. En myöskään kaasuttele. Hänen ottelunsa ovat enemmän kovia ja raskaita, hitaampia ja hyvin tekniikkapainotteisia. Askel askeleelta, itsepuolustukseen perustuva. Kaikki TSD ei ole tällaista, mutta hänen orginsa on. TKD, älä valitse ensimmäistä koulua, jonka näet, vakavasti, katsele ympärillesi ja kokeile Olen itse asiassa löytänyt loistavan taekwondokoulun Ithacasta. Sinne on tunnin ajomatka, mutta se on sen arvoista. Harjoittelen Haidong Gumdoa eri Tang Soo Do -koulussa. Ja olin vain utelias tyylien välisistä peruseroista. Kiitos, että selvitit sen minulle. Arvostan sitä. Tang Soo Do:n harrastajat heittävät lonkkansa potkuihin paljon enemmän kuin TKD:n harrastajat, sidekick on klassinen esimerkki. luulen, että TKD tuottaa paljon voimaa nopeuden ja nopeuden kautta, kun taas Tang Soo Do käyttää raakaa lonkkavoimaa yhdessä nopeuden kanssa. Tang Soo Do:n harrastajat heittävät lonkkansa potkuihin paljon enemmän kuin TKD:n harrastajat, sidekick on klassinen esimerkki.Uskon, että TKD tuottaa paljon voimaa nopeuden ja nopeuden kautta, kun taas Tang Soo Do käyttää lonkan raakaa voimaa nopeuden ohella. Vaikka tämä voi pitää paikkansa joidenkin TKD:n kohdalla, se ei pidä paikkaansa kaikkien kohdalla. Mielestäni ensisijaisesti TSD on lähempänä TKD:n karatejuuria kuin moderni TKD. Ymmärtääkseni he suorittavat esimerkiksi shotokan-kataa. Mitch __________________ Lainaus: Originally Posted by PASmith Mitch... hän on kuin MAP-setäni. Tosin se setä, joka ei ole tervetullut, juo kaiken viinan jouluna ja nukkuu sohvalla piereskellen. Lainaus: Originally Posted by Frodocious Minulla on vaseliinia ja vartalovoidetta mahdollisten hiertymien varalta! Lainaus: Lainaus: Lainaus: Lainaus: Lainaus: Lainaus: Lainaus: Lainaus: Lainaus: Originally Posted by finite monkey Toivottavasti vain sinä, minä ja Johnno huomasimme sen ja voimme pitää tämän kiusallisen pienen...öö...välikohtauksen meidän välillämme? Hei kaikille! Koska minulla on Dan-arvo molemmissa (tosin aktiivisesti harrastan enää oikeastaan vain TKD:tä) niin puntaroin. Tang Soo Do (Way of the Chinese Hand) on korealainen muunnelma japanilaisesta Shotokanista. Nyt vuosien varrella se on löytänyt osia omasta identiteetistään Shotokanin lisäksi, vaikka he harjoittelevat edelleen Shotokanin muotojen variaatioita: Korean / Japanin Kicho / Taikyo (saattaa olla väärin kirjoitettu) Pyong Ahn (1-5)/ Heien (1-5) Bassai(tai Passai) / Bassia Dai Nihonchi (1-3) / Tekki (1-3) Jindo / Gankaku Sip Soo / Jitte Just.</w:t>
      </w:r>
    </w:p>
    <w:p>
      <w:r>
        <w:rPr>
          <w:b/>
          <w:color w:val="FF0000"/>
        </w:rPr>
        <w:t xml:space="preserve">id 87</w:t>
      </w:r>
    </w:p>
    <w:p>
      <w:r>
        <w:rPr>
          <w:b w:val="0"/>
        </w:rPr>
        <w:t xml:space="preserve">En ole voinut lähettää viestiä kuukausiin! En tiedä, miksi pääsen tänään Gardenweb-sivustolle, mutta ensimmäistä kertaa kuukausiin. Olemme kääntäneet tietokoneemme ylösalaisin.......asentaneet ajureita, kokeilleet eri nimiä, laskeneet tietoturvaa, puhuneet asiantuntijoiden kanssa jne. jne., eikä mikään ole toiminut. Näytti siltä, että se liittyy jotenkin siihen, että Gardenwebissä ei ole https:ää http:n sijasta, yhdessä AT&amp;T:n ilmakorttimodeemimme kanssa. En tiedä, pystynkö jatkamaan lähettämistä, joten lähetän nyt kaiken, minkä pystyn! haha Onko kenelläkään muulla ollut tällaisia ongelmia aiemmin? Yritin puhua Tamaran kanssa, joka käsittelee Gardenwebin ongelmia, mutta hän ei ollut tietoinen mistään ongelmista. Toivon todella, että voin jatkaa postaamista, koska minulla on tänä vuonna miljoona kysymystä puutarhaan liittyen, kuumuuden ja kuivuuden ja kaiken muun takia. Onko kenelläkään ehdotuksia, jos en enää pääse kirjautumaan? Kiitos! Huomautus: Jos käytät Vistaa, napsauta tiedostoa hiiren kakkospainikkeella ja valitse Suorita järjestelmänvalvojana TFC sulkee kaikki ohjelmat, kun se suoritetaan, joten varmista, että olet tallentanut kaikki työsi ennen aloittamista * Aloita puhdistusprosessi napsauttamalla Käynnistä-painiketta. * Riippuen siitä, kuinka usein puhdistat tilapäistiedostoja, suoritusajan pitäisi olla muutamasta sekunnista minuuttiin tai kahteen. * Anna TFC:n toimia keskeytyksettä, kunnes se on valmis. Kun TFC on valmis, sen pitäisi käynnistää tietokone uudelleen. Jos näin ei tapahdu, käynnistä tietokone manuaalisesti uudelleen varmistaaksesi täydellisen puhdistuksen. Kerro meille, jos tästä on apua, ja ilmoita virheilmoitus ja käyttämäsi selain. RE: En ole voinut lähettää viestiä kuukausiin! Ongelman kuvauksen lähetetty käyttäjä "Ei pysty saamaan sivuston" kuulostaa mahdolliselta DNS ongelma (Domain Name Server,) jossa selain ei muunna sitä, tai reititin / modeemi ongelma, Tavoitteena on huuhtele DNS-välimuisti, käyttäen Flush.bat-skripti, se tekee myös paljon muita hyödyllisiä asioita yhteysongelmiin verkkosivuille, kuten lueteltu: TFC puhdistaa kaikki Internet Temp -tiedostot, mutta ei evästeitä, ja se voidaan joutua tekemään myös Ccleanerilla tai suoraan selaimesta. Tavoitteeni on siivota ja katsoa, mitä on jäljellä, ilman käyttäjän ilmoitusta virheestä tai selaimesta se on arvaus. RE: En ole pystynyt lähettämään viestiä kuukausiin! En ole varma mitä teet, ehkä voit auttaa minua ymmärtämään paremmin. En tiedä, kuinka kriittinen tuo tietue on, jonka yrität tyhjentää, mutta mitä tulee osaan siitä, mitä näytät tekevän, DNS-tietue tyhjeni yksinkertaisesti käynnistämällä tietokoneeni uudelleen. Kokeilin sitä kahdesti, kerran XP-koneella ja kerran Win 7:llä, sama tulos. Saattaa olla helpompaa ehdottaa OP:lle ongelman ratkaisemista tyhjentämällä selaimen historia ja evästeet tai kokeilemalla toista selainta. RE: En ole voinut lähettää viestiä kuukausiin! En ole kovinkaan tietokonetaitoinen. Mieheni on yrittänyt korjata sitä. Hän tyhjensi DNS-välimuistin ja olemme tyhjentäneet tiedostot, evästeet, historian jne. jne. jne. Kuten sanoin, pääsen nyt osoitteeseen........mutta emme tiedä miksi. Meillä on AT&amp;T Aircard -modeemi. Kytkemme sen tietokoneeseemme, ja näin saamme internetyhteyden. Teimme siihen päivityksen pari kuukautta sitten, ja silloin ongelmat alkoivat. Mieheni pääsi sivustolle töissä, kaikilla tietokoneillaan ja myös kannettavalla tietokoneellaan. Mutta kotona, jos hän käytti Aircard-modeemia kannettavassa tietokoneessaan, hän ei enää päässyt sivustolle. Joten päättelimme, että se liittyi jotenkin Aircardin päivitykseen. Hän puhui useiden AT&amp;T:n ja Sierra Wirelessin teknikkojen kanssa, eivätkä he saaneet selville, mistä oli kyse. En myöskään päässyt enää Photobucket-tililleni. Mutta tänään, aivan yllättäen, pystyn kirjautumaan Gardenwebiin JA käyttämään Photobucket-tiliäni. Emme ole tehneet tietokoneelle mitään muutoksia viime aikoina. Mieheni luuli, että se liittyi Gardenwebin tietoturvasertifikaattiin. Ja siihen, että Gardenwebissä oli vain http eikä https. Olen pahoillani, jos en ymmärrä, koska en ole kovin tietokonetaitoinen. Mutta........ pääsen vihdoin ja viimein Gardenwebiin, ja siitä olen kiitollinen. Toivon vain, ettei se tapahdu uudelleen! Tulostan kaiken ehdottamanne siltä varalta, että se tapahtuu uudelleen. RE: En ole pystynyt kirjoittamaan kuukausiin! Ajattelin, että ongelma on ratkaistu</w:t>
      </w:r>
    </w:p>
    <w:p>
      <w:r>
        <w:rPr>
          <w:b/>
          <w:color w:val="FF0000"/>
        </w:rPr>
        <w:t xml:space="preserve">id 88</w:t>
      </w:r>
    </w:p>
    <w:p>
      <w:r>
        <w:rPr>
          <w:b w:val="0"/>
        </w:rPr>
        <w:t xml:space="preserve">Yksi suosikkisivustoistani on Daytrotter.com . Sen idea on herkullisen yksinkertainen: Daytrotter on studio, jonne indie-yhtyeet tulevat sessioihin, ja ne paketoivat nämä sessiot lyhyiksi live-EP:iksi. Ja vaikka se on amerikkalainen, siellä on jopa kourallinen kiwiartisteja, kuten The Naked &amp; Famous , Unknown Mortal Orchestra ja The Brunettes . Koska he tarjoavat tällaista palvelua, jolla on kansainvälinen ulottuvuus, he ansaitsevat kaiken mahdollisen näkyvyyden. Ennen kaikki oli ilmaista, mutta valitettavasti se on joutunut siirtymään maksumuurin taakse (saatan olla hieman jäljessä raportoinnissa, mutta käyn siellä vain parin kuukauden välein ja lataan kaiken uuden kerralla). Mutta se on uskomattoman reilu hinta - vain 2 dollaria kuussa täydestä pääsystä lähes 2000 eri artistiin. Mutta loppujen lopuksi maksumuuri ei ole se juttu, jolla halusin aloittaa. Sen sijaan tässä on tämä uskomaton versio You're So Vainista, jonka Carly Simon äänitti Daytrotter-sessiossaan. Se on vuodelta 2009, mutta olin jotenkin missannut sen. Ja se on uskomaton - en kirjaimellisesti pysty lopettamaan sen kuuntelemista.</w:t>
      </w:r>
    </w:p>
    <w:p>
      <w:r>
        <w:rPr>
          <w:b/>
          <w:color w:val="FF0000"/>
        </w:rPr>
        <w:t xml:space="preserve">id 89</w:t>
      </w:r>
    </w:p>
    <w:p>
      <w:r>
        <w:rPr>
          <w:b w:val="0"/>
        </w:rPr>
        <w:t xml:space="preserve">Rakastamme sinua ja haluamme siirtää suhteemme seuraavalle tasolle Rakastamme sinua niin paljon, että rakensimme tämän liiton ja kirjoitimme näitä artikkeleita ja loimme näitä tooneja ja videoita ja muuta. Sinua varten. POCHOssa ei ole "maksumuuria" tai käyttäjän rekisteröitymistä, joka estäisi sinua pelaamasta mukana, ja meidän pinche hauska alkuperäissisältömme kääntää perinteisen ajattelun latino-mediasta ylösalaisin. Voitko antaa 5 tai 10 tai 25 dollaria, jotta voimme tehdä lisää ews y satiiria? Por Plis? MR. POCHO SANOO GRACIAS! Ja mitä annatte meille takaisin? Annatte meille rakkautta ja LULzia, ja se on hienoa. Mutta haluamme viedä tämän suhteen seuraavalle tasolle ja tarjota teille enemmän ja parempia juttuja, mutta siinä on eräs ongelma. Tarvitsemme rahaa pitääksemme palvelimet käynnissä, rahaa pitääksemme ihmisemme yhteydessä, rahaa postikuluihin, lakiasioihin ja yritysjohtamiseen ja lista jatkuu. Jonain päivänä toivomme saavamme tarvitsemamme budjetit podcastien ja videoiden tuottamiseen, ja myös uudempia tietokoneita ja parempia mikrofoneja ja kameroita ja esmart-puhelimia. Ja ihmisiä. Haluamme maksaa ihmisille heidän luovasta työstään. Mutta tällä hetkellä yritämme kattaa peruskulut. Älä unohda kertoa heille, että tarvitsemme uudet iskunvaimentimet Impalaan! Saamme jonkin verran rahaa Googlen mainoksista ja toivotamme uudet mainostajat tervetulleiksi, mutta POCHO:n kaltainen pieni sivusto ei pysty kattamaan kulujaan pelkästään Adsense-maksutuloilla. Jos olet peloton mainostaja, joka pitää tyylistämme, klikkaa edellisessä lauseessa olevaa sähköpostilinkkiä ja kerro meille, mitä tarvitset. Mutta siihen asti, kunnes suuret mainosrahat tulevat, pyydämme apua uskollisilta pochas y pochoiltamme, teidän kaltaisiltanne ihmisiltä, jotka tulevat nauramaan, kommentoimaan, ajattelemaan, väittelemään, rakastamaan, vihaamaan ja jakamaan. Saimmeko sinut nauramaan tällä viikolla? Syljitkö horchataa monitorillesi? Kostuttamaan choniesi? Saitko 10 dollarin edestä PURO POCHO DESMADREa niiden 10 kuukauden aikana, jotka olemme olleet verkossa? Kahdenkymmenen dollarin arvosta? Coolio. Lähettäkää meille sitten 5, 10, 50 tai 100 dollaria. Yksi klikkaus ylhäällä olevaa lomaketta ja vähän kirjoittamista. PayPal ja luottokortit OK! Yksi minuutti ja muutaman drinkin hinta Starbucksissa, ja olet iloinen, että teit niin.</w:t>
      </w:r>
    </w:p>
    <w:p>
      <w:r>
        <w:rPr>
          <w:b/>
          <w:color w:val="FF0000"/>
        </w:rPr>
        <w:t xml:space="preserve">id 90</w:t>
      </w:r>
    </w:p>
    <w:p>
      <w:r>
        <w:rPr>
          <w:b w:val="0"/>
        </w:rPr>
        <w:t xml:space="preserve">Juhlimme ilotulitusyötä Lush Fizzbanger Bombin kanssa Kun olin vienyt tytöt katsomaan ilotulitusnäytöstä ja he olivat täysin kiittämättömiä ja vinisiä, tarvitsin kylvyn rentoutuakseni, rentoutuakseni ja lämmitelläkseni! Onneksi minulle oli lähetetty The Fizzbanger , Lushin rajoitetun painoksen kylpypommi kokeiltavaksi, enkä malttanut odottaa, että pääsen kokeilemaan. Tuoksuu omenalta, kanelilta ja toffeelta, ja tämä on erityinen Bonfire-iltana. Se saattaa näyttää tavalliselta kylpypommilta, mutta se on kaukana siitä. Pudotat vaaleankeltaisen, makean tuoksuisen pommin kylpyyn, ja se alkaa heti pyörimään ja muuttaa veden värin vaaleankeltaiseksi. Siinä ei siis ole mitään epätavallista, mutta seuraavaksi tulee maaginen.....napsahdus, särinä ja poksahdus! Kaunis akvaasinsininen väri ilmestyy, ja vesi vaihtaa jälleen väriä. Se muuttuu upean vaaleanvihreäksi ennen kuin pommi halkeaa kahtia. Pommista tulee paljon vaahtoa ja ihana tuoksu sekä rentouttava poksahteleva/räpsähtelevä ääni. Vesi pyörii ja kirkkaan sinistä ilmestyy yhä enemmän, jolloin vesi muuttuu lopulta kirkkaan vihreäksi. Se kestää noin neljä tai viisi minuuttia, ja se on varsinainen show... Olisinpa kuvannut sen videolle. Kuvani eivät todellakaan tee sille oikeutta. Miksi se tekee niin kuin se tekee? Fizzbanger (3,20) yhdistää kaksi Lushin suurinta innovaatiota ... kuplapatukan ja kylpylän ballistisen materiaalin ja kerrostaa nämä kaksi materiaalia toisiinsa, jotta vedessä voi tapahtua täysin erilaisia vaikutuksia samanaikaisesti; ballistisen materiaalin pintakerros sekoitettuna kuplapatukan lastuihin vaahtoaa haikeasti ympäri ammeen ja jättää jälkeensä ihoa pehmentävän vaahdon ja kuplien jäljen.  Sitten pääset sisempään ballistiseen kerrokseen, joka alkaa kuumeisesti poreilla ympäriinsä, ampuen eri värejä vaahtoon ja pyörien ympäriinsä kuin sisätiloissa oleva ilotulitus!!! Se näyttää hieman tieteelliseltä kokeelta, ja tiedän, että tyttöni rakastaisivat sitä, joten aion kiirehtiä hakemaan toisen ennen kuin ne myydään loppuun.</w:t>
      </w:r>
    </w:p>
    <w:p>
      <w:r>
        <w:rPr>
          <w:b/>
          <w:color w:val="FF0000"/>
        </w:rPr>
        <w:t xml:space="preserve">id 91</w:t>
      </w:r>
    </w:p>
    <w:p>
      <w:r>
        <w:rPr>
          <w:b w:val="0"/>
        </w:rPr>
        <w:t xml:space="preserve">FL Extra "Unitedin lipsahdus ja Pöllöt ovat mukana" Jaa: Kun jäljellä on enää kaksi ottelua ja yksi automaattinen nousupaikka, panokset ovat League One -duon Sheffield Unitedin ja Sheffield Wednesdayn kannalta taivaan tuuliin. Toisena oleva Blades johtaa kaupunkinaapureitaan yhdellä pisteellä, mutta sillä on kiistatta vaikein ottelu jäljellä, kun se saa viikonloppuna vastaansa pudotuspelejä jahtaavan Stevenagen Bramall Lanelle. Jos he voittavat sen, he ovat yhtä varmoja kuin nousijatkin, mutta jos he häviävät, Life's A Pitch -tiimi odottaa, että uuden pomo Dave Jonesin johdolla piristynyt Wednesday ottaa täyden hyödyn irti. "Avainasemassa on Sheffield Unitedin ja Stevenagen välinen peli", arvioi Sunday Mirrorin David Walker . "Jos Sheffield United voittaa sen, se nousee toisena automaattisena joukkueena. [Mutta] Wednesdayn meno on niin hyvä, että jos Sheffield United lipsahtaa viikonloppuna, Owls pääsee jatkoon. Jos olisin Sheffield Unitedin fani, olisin todella huolissani siitä, että tämä on menossa pahasti pieleen, koko tämä [Ched Evansin raiskaustuomio] on myrkyllistä. Ja kaikista ihmisistä Sheffield Wednesday nikkaroi sen." Evansin viiden vuoden vankeustuomio on aiheuttanut viime aikoina paljon ei-toivottua huomiota Sheffield Unitedissa, eikä sitä ole auttanut ammattilaisjalkapalloilijoiden liiton tämän viikon päätös pitää Evans vuoden League One -joukkueessa tuomiosta huolimatta. "Hänet olisi todella pitänyt hylätä [Vuoden joukkueesta]", huomauttaa John Cross Daily Mirrorista. "Se, että häntä ei ole erotettu, tekee koko tapauksesta ja kaikesta sen ympärillä olevasta entistäkin voimakkaamman. Katseet ovat jälleen Bramall Lanella, ja se tekee heidän selviytymisensä [nousutaistelun paineista] entistäkin vaikeammaksi." Johnin kollega Daily Mirrorissa, Martin Lipton , toivoo, että Jones vie Wednesdayn Championshipiin, kun hän korjaa Cardiffin potkujen jälkeen vahingoittuneen maineensa. "Hän tunsi, että hänen oli todistettava itsensä uudelleen ihmisille. Hän ajatteli, että hänet oli tuomittu huonosti sen perusteella, mitä hän teki Cardiffissa. Näkee heti, että hänellä on ollut vaikutusta keskiviikkona. Hän on todella kunnollinen kaveri, huippujalkapallomies, ja juuri oikea mies Wednesdayn kaltaiseen seuraan. Ilman minkäänlaista vihamielisyyttä Sheffield Unitedia kohtaan, näkisin mielelläni Dave Jonesin vievän Wednesdayn takaisin [ylöspäin]." Katso koko videokeskustelu klikkaamalla kuvan play-nappia yllä. Kommentit BT ei ole vastuussa sivuston käyttäjien lataamasta ulkoisesta sisällöstä tai linkistä. Muiden osapuolten tuotteita tai palveluita koskevien tietojen tai linkkien olemassaolo ei myöskään merkitse, että BT hyväksyisi toisen osapuolen tuotteita tai palveluita. Kunnioittakaa muita käyttäjiä ja välttäkää pahaa kieltä, kun kirjoitatte viestejä.</w:t>
      </w:r>
    </w:p>
    <w:p>
      <w:r>
        <w:rPr>
          <w:b/>
          <w:color w:val="FF0000"/>
        </w:rPr>
        <w:t xml:space="preserve">id 92</w:t>
      </w:r>
    </w:p>
    <w:p>
      <w:r>
        <w:rPr>
          <w:b w:val="0"/>
        </w:rPr>
        <w:t xml:space="preserve">Kun kevät on käsillä, nyt on täydellinen tilaisuus siistiä ja muotoilla kotiasi myyntiä varten, kirjoittaa Juliet Love. Juhli lämpimämpää säätä ja käytä luontoäitiä inspiraationa sisustuksessa. Annat kodillesi uuden, raikkaan ilmeen ja tunnelman, joka parantaa sen yleistä vetovoimaa ja houkuttelee potentiaalisia ostajia. Kevät tuo mukanaan uutuuden ja positiivisuuden tunteen, jota voit käyttää hyödyksesi myydessäsi. Kuten aina, ensimmäisenä sääntönä on tyhjentää tilasi epäjärjestyksestä ja poistaa kaikki tarpeettomat henkilökohtaiset tavarat - kevätsiivouksen tekeminen on välttämätöntä. Sen jälkeen voit ryhtyä luomaan kutsuvaa kotia, joka näyttää nykyaikaiselta ja siistiltä. Tarkastele, miten käytät tällä hetkellä kotisi kutakin huonetta, ja mieti, miten voit parhaiten päivittää tilankäyttöäsi. On hämmästyttävää, miten tilaa ei huomaa maksimoida, jos sitä on käytetty tietyllä tavalla pitkään. Voisit esimerkiksi järjestää oleskelutilan toiseen osaan huonetta, poistaa liian suuren nojatuolin, joka on mukava mutta hankala, tai päivittää sohvapöydän uuteen, jotta huone saisi uuden ilmeen. Alueen maton lisääminen määrittää tilaa ja peittää myös lattian alla olevat lattian puutteet. Kevään muodikkaita värejä ovat vaalean vihreän ja sinisen sävyt, kuten merivaahdonvihreä ja ankanmunan sininen. Myös kauniit, pehmeät pastellivärit ovat suosittuja, mutta en suosittele tekemään mitään pysyvää näillä väreillä, sillä ostajat haluavat todennäköisesti antaa tilaan oman leimansa, kun kauppa on tehty. Osta sen sijaan sisustusesineitä näissä pirteissä sävyissä, kuten tyynyjä, lampunvarjostimia, mattoja tai verhoja. Jos haluat elvyttää vanhentuneen sohvan, mutta sinulla ei ole varaa verhoiluun tai uuden sohvan ostamiseen, fiksu vaihtoehto on käyttää edullisia, neutraalin sävyisiä, valmiita sohvanpäällysteitä, joihin voit lisätä tyylikkäitä aksentteja, kuten tyynyjä. Niin usein onnistunut kiinteistökauppa on kiinni siitä, millaisen tunteen ostaja saa kävellessään kodin läpi. Kyse on vastustamattoman kokemuksen luomisesta, jota ostaja haluaa lisää. Viimeistelyllä on tässä asiassa ratkaiseva merkitys. Yksinkertaiset ja edulliset sisustuselementit, kuten tuoreet kauden kukat ja ruukkukasvit kodin ympärillä, lisäävät tunnelmaa ja luovat ihanan tuoksun. Kun ilma on lämpimämpi, voit myös avata ikkunat ja ovet ja päästää raitista ilmaa ja auringonvaloa sisään, mikä virkistää kotiasi ja luo houkuttelevan ja piristävän ympäristön. Juliet Love on stylisti ja sisustussuunnittelija ja Love Style -yrityksen omistaja.</w:t>
      </w:r>
    </w:p>
    <w:p>
      <w:r>
        <w:rPr>
          <w:b/>
          <w:color w:val="FF0000"/>
        </w:rPr>
        <w:t xml:space="preserve">id 93</w:t>
      </w:r>
    </w:p>
    <w:p>
      <w:r>
        <w:rPr>
          <w:b w:val="0"/>
        </w:rPr>
        <w:t xml:space="preserve">Hei ttc2ndbaby, me olemme juuri menossa siihen heti. Tiedän, että he sanovat odottamaan ensimmäiseen "oikeaan" AF:ään, koska se helpottaa päivämäärien määrittämistä, jos tulet raskaaksi, mutta ajattelimme vain, että "hitto vieköön", ja sitä paitsi aviomies työskentelee paljon muualla, joten on epätodennäköistä, että se tapahtuisi tässä kuussa kuitenkaan. Odotatteko AF:ää vai aiotteko vain yrittää? Se on sama kuin meillä. Toivomme muuttavamme ensi vuonna, joten ajattelimme vain katsoa, mitä tällä hetkellä tapahtuu, ja jos emme onnistu tähän aikaan ensi vuonna, alamme kartoittaa ohimoita ja käyttää ov-puikkoja jne. Toivomme kuitenkin todella, että se tapahtuu pian! Hei, olen uusi täällä, joten en tunne mitään lyhenteitä, joten olkaa kärsivällisiä.....Olen käyttänyt Cilestiä muutaman vuoden ja sitä ennen Microgynon 30:tä yhteensä 13 vuotta pillereitä.  Otin viimeisen pillerin 15. kesäkuuta 2012 Minulla oli normaali vieroitusverenvuoto ja olen nyt lähestymässä sitä, mikä normaalisti olisi minun taukoviikko, Nännini ovat niin kipeät ja minulla on huimausta melko säännöllisesti......minulla ja kumppanillani on ollut säännöllistä suojaamatonta seksiä, joten sormet ristissä saan kiinni!!!</w:t>
      </w:r>
    </w:p>
    <w:p>
      <w:r>
        <w:rPr>
          <w:b/>
          <w:color w:val="FF0000"/>
        </w:rPr>
        <w:t xml:space="preserve">id 94</w:t>
      </w:r>
    </w:p>
    <w:p>
      <w:r>
        <w:rPr>
          <w:b w:val="0"/>
        </w:rPr>
        <w:t xml:space="preserve">IPSWICH City Pistol Club Ammumme useita eri kilpailuja joka kuukausi. Jotkut kilpailut ovat rullaavia, eli voit ampua niitä silloin, kun sinulla on vapaata aikaa, ja jotkut kilpailut järjestetään kerran kuukaudessa tiettynä iltana. Kilpailumme on jaettu Centre Fire- ja Rim Fire -kilpailuihin. Ipswich City Pistol Club palvelee kaikkia H-luokan ampujia - luokat A, B, C ja D. Muista, että jokaisen pistoolin omistajan on osallistuttava vähintään kuuteen eri päivinä järjestettävään pistooliammuntakilpailuun kunkin seuran jäsenyyden tilikauden aikana. Jos sinulla on ampuma-aseita eri luokissa, vaaditaan enemmän. Kääntyvä maalipistoolityyppi: C/F, R/F Patruunat: 54 patruunaa: SSAA Military Pistol Target Korkein pistemäärä: 500,00 Etäisyydet: SSAA Military Pistol Target: Tämä kilpailu ammutaan kolmessa vaiheessa eri etäisyyksillä testaten osallistujia vaihtelevilla ajoituksilla. Kaikkien vaiheiden asento on seisten, ilman tukea, vapaatyylisesti.</w:t>
      </w:r>
    </w:p>
    <w:p>
      <w:r>
        <w:rPr>
          <w:b/>
          <w:color w:val="FF0000"/>
        </w:rPr>
        <w:t xml:space="preserve">id 95</w:t>
      </w:r>
    </w:p>
    <w:p>
      <w:r>
        <w:rPr>
          <w:b w:val="0"/>
        </w:rPr>
        <w:t xml:space="preserve">Perheet löytävät isän louhoksen Tarinatyökalut Oli aika, ei kovin kauan sitten, jolloin isän rooli oli kaukainen kurinpitäjä. Häntä ei koskaan nähty synnytyshuoneessa, vaipanvaihdossa tai koululounaan pakkaamisessa. Mutta ajat muuttuvat. Australialaiset isät osallistuvat päivittäiseen vanhemmuuteen enemmän kuin koskaan aiemmin, ja kaikki hyötyvät siitä. "Isyys on todella kokenut renessanssin", sanoo Steve Biddulph, tunnettu vanhemmuuskasvattaja ja bestsellerien, kuten Raising Boys ja The New Manhood, kirjoittaja. "Uskon, että huominen sukupolvi on tasa-arvoisempi ja jakavampi, pojat ovat hoivaavampia ja tytöt vahvempia, ja isien vaikutusvalta heidän elämässään on paljon suurempi kuin entisaikojen karkeilla ja etäisillä isillä. "Minun sukupolveni, sodanjälkeinen sukupolvi, oli historian ali-isäisin sukupolvi. "Viimeisten 30 vuoden aikana isyys on kolminkertaistunut, kun nykypäivän nuoret isät lunastavat takaisin aikaa ja läheistä osallistumista lastensa kanssa ja hoitavat vauvoja ja pikkulapsia käytännönläheisesti, leikkivät lasten kanssa, opettavat ja auttavat heitä." Yhdysvalloissa tutkijat havaitsivat, että tämä muutos on yleisintä alemmissa sosioekonomisissa ryhmissä, joissa isyyden hoivaava puoli on jyrkässä ristiriidassa arjen usein epätoivoisen todellisuuden kanssa. Viime kuussa yhdysvaltalainen perhetutkimuksen asiantuntija Kathryn Edin vieraili Queenslandin yliopiston yhteiskuntatieteellisen tutkimuksen instituutissa pitämässä seminaaria isien muuttuvasta roolista. Seminaari perustui kahdeksan vuotta kestäneeseen etnografiseen tutkimukseen, joka koski 110:tä pienituloista naimatonta isää Camdenissa ja Philadelphiassa Yhdysvalloissa ja joka julkaistiin kirjassa Doing the Best I Can. Professori Edin sanoi, että paljastukset siitä, miten köyhät kaupunkilaismiehet näkivät roolinsa isinä, käänsivät isyyden käsitteen päälaelleen. Tutkimus paljasti perhe-elämän uudelleenmäärittelyn, jossa isän ja lapsen välinen side on keskeinen. "Nämä miehet hylkäävät perhe-elämän vanhan mallin, jossa parisuhde oli keskeinen tekijä, joka sitoi miehet lapsiinsa, ja suosivat uutta mallia, jossa isä-lapsi-sidos on keskeinen." "Nämä miehet ovat vetäytyneet isän roolin perinteisistä piirteistä, mutta he ovat omaksuneet isyyden pehmeämmän puolen, välittävät rakkautta ja pitävät yllä selkeää viestintäkanavaa", hän sanoi. Biddulph sanoo, että monissa kulttuureissa hellä, käytännönläheinen isyys on normi, ei poikkeus. "Kun tutkin perheitä Intiassa ja Tyynenmeren alueella, olin hämmästynyt siitä, miten hellä ja kyvykäs isä oli näissä kulttuureissa. Menetimme isyyden taidon, kun työ vei miehet pois perheistään teollisen vallankumouksen aikana, mutta olemme saamassa sen takaisin." Vaikka monet isät osallistuvat entistä enemmän lasten päivittäiseen toimintaan, koti-isä on edelleen suhteellisen harvinainen. Viime vuonna julkaistun raportin mukaan 84 prosentissa perheistä, joissa oli työssäkäyvä vanhempi, isä oli perheen elättäjä. Ja vaikka monet meistä juhlivat ajatusta kotiin jäävästä isästä, se ei sovi monille baby boomereille. Kun tutkija Deborah Wilmore Länsi-Sydneyn yliopistosta tutki 65 kotiin jäävää isää, hän havaitsi, että vaikka kotiin jäävillä isillä oli vahvat suhteet kumppaneihinsa ja he hyväksyivät kotityöt vastuulleen, heidän päätöksensä jyrkimmät arvostelijat olivat heidän omat isänsä. Byron Bayssä asuva Richard, 35, sanoo, että hänen isänsä suhtautuu erittäin kriittisesti perheen rakenteeseen. "Vaimoni ansaitsee enemmän rahaa, joten päätimme, että kun hän lopettaa imetyksen, minä jäisin kotiin tyttäremme kanssa siihen asti, kunnes hän menee kouluun. Sitten katsomme tilannetta uudelleen. "Isäni ei voi käsittää asiaa. Hän ei salaa sitä, että hänen mielestään ei ole miehen tehtävä vaihtaa vaippoja tai siivota." Richard kertoo olleensa aluksi innoissaan kotiin jäämisestä, sillä hän ajatteli sen olevan "helppoa". "Olin niin väärässä", hän nauraa. "Ajattelin, että kotitöiden tekeminen veisi pari tuntia, ja sitten voisin viettää loppupäivän katsellen televisiota, mutta se onkin aika täyttä työtä." "Se on aika rankkaa." Hänen ja hänen vaimonsa oli pakko tehdä joitakin perussääntöjä. Yksi niistä oli se, että ellei vaimo uskoisi miehen vahingoittavan heidän tytärtään, hänen oli "pysyttävä poissa". "Koska hän oli niin tottunut tekemään kaiken itse, hän arvosteli tahattomasti. Hän sanoi, etten ollut taittanut vaatteita kunnolla, ja minä sanoin: "No, ne on taiteltu.</w:t>
      </w:r>
    </w:p>
    <w:p>
      <w:r>
        <w:rPr>
          <w:b/>
          <w:color w:val="FF0000"/>
        </w:rPr>
        <w:t xml:space="preserve">id 96</w:t>
      </w:r>
    </w:p>
    <w:p>
      <w:r>
        <w:rPr>
          <w:b w:val="0"/>
        </w:rPr>
        <w:t xml:space="preserve">Katso showbisneksen parit, jotka ovat saaneet rakkauskärpäsen, ja ne, jotka ovat menneet omille teilleen Justin Theroux ja Jennifer Aniston Voi juku, eikö Jennifer Aniston näytäkin aivan upealta tulevan aviomiehensä Justin Therouxin kanssa! Kihlapari pukeutui yksiväriseen Valentinoon Beverly Hilton -hotellissa Kaliforniassa järjestetyssä American Cinematheque Award -gaalassa, jossa he näyttivät rakastuneemmilta kuin koskaan. Ha! Siitäs sait Bradin! Ella Henderson ja George Shelley Ella Hendersonista ja Union J:n jäsenestä George Shelleystä on liikkunut seurusteluhuhuhuja jo jonkin aikaa, mutta nyt pari on vihdoin kuvattu kädestä pitäen ja toisiaan silmiin tuijottaen, n'aww! Kuva otettiin juuri ennen kuin pari lähti rakkauden kaupunkiin (X Factor -kilpailijat lensivät kaikki Pariisin Disneylandiin tällä viikolla), jossa rakastavaiset eivät näytä voivan erota toisistaan. Ella jopa sanoi, että he olivat \'samassa tahdissa keskenään\'. Ooh, miten syvällistä! Rakastamme uutta romanssia, mutta uskotko, että nämä kaksi kestävät, vaikka ovatkin kilpailijoita? Vain aika näyttää... Mark Wright ja Zoe Hardman Ooh, mitäs tässä sitten onkaan? Mark Wright ja Zoe Hardman esittelevät molemmat Take Me Outin: The Gossip, mutta näyttää siltä, että heidän täytyy kertoa meille suhteestaan. Käsi kädessä eilen illalla kävelevät työtoverit näyttivät rakkauden nuorelta unelmalta. Hmm, mieti, miten kauniita vauvat tulevat olemaan. Leonardo DiCaprio ja Erin Heatherton Leonardo DiCaprio on eronnut Victoria\'s Secret -malli Erin Heathertonista, sillä pari on lopettanut suhteensa. Vain vuoden yhdessäolon jälkeen nämä kaksi eivät ilmeisesti pystyneet viettämään tarpeeksi aikaa yhdessä kiireisen aikataulun vuoksi. Vaikka tiedämme, että heistä olisi tullut kauniita lapsia, se tarkoittaa, että Leonardo on taas markkinoilla! Mitä? Voimme jatkaa unelmointia, eikö niin? Jamie Laing ja Alexandra \'Binky\' Felstead Made in Chelsean jännittävä jakso viime yönä, kun Jamie Laing teki oikein kunnon sotkun suhteestaan Binkyn kanssa. Huolimatta siitä, että Jamie julisti Binkylle, että hän voisi helposti rakastua häneen (muutaman oluen jälkeen!), hän teki seuraavana päivänä selväksi, ettei ollut vakuuttunut tunteistaan. Argh, tee päätöksesi, poika! Hmm, tilanne ei näytä hyvältä näiden kahden kohdalla, mutta Binky pystyisi paljon parempaankin. Hämmentynyt? Joo, olemme itse asiassa vähän liiankin... Justin Bieber Voi ei! Onko julkkisten söpöin pari eronnut? Huhumylly kävi eilen kuumana, kun Justin Bieber twiittasi itsestään kuvan, jossa oli teksti \"Lingse\", jonka jotkut fanit uskoivat olevan anagrammi sanoista sinkku. Hän poisti postauksen nopeasti ja korvasi sen tällä otoksella, jonka otsikossa luki \"Just me\". Pariskuntaa ei ole kuvattu yhdessä vähään aikaan, joten pelkäämme pahempaa! Mutta arvelemme, että Justinilta ei puutu tarjouksia ay-neidot? Katie Price ja Leandro Penna No entisen poikaystävänsä Leandro Pennan mukaan hän on! Katie Price ilmoitti aiemmin tällä viikolla, että pari on eronnut \'ystävällisin\' ehdoin, mutta hänen toyboy-rakastajansa ei luovuta ilman taistelua! Eteläamerikkalaiselle lehdelle puhuessaan Leandro sanoi: "Jätin hänet yksinkertaisesti siksi, että hän on hullu. Katien aivot eivät ole oikein kytketty, tai johdot eivät ole kunnolla kiinni toisissaan. Emme voi kuvitella, että Katie olisi kovin iloinen tuosta kommentista... Jessica Biel ja Justin Timberlake ovat naimisissa! juhlahäät, maalaishäät, etelä-italia, lokakuu 2012, häät, italia, julkkishäät, jessica biel, justin timberlake, kihlaus, 2012 Jessica Biel ja Justin Timberlake osallistuvat Met Ball -gaalaan 2012 - Cosmopolitan Vuoden Hollywood-häät (toistaiseksi) ovat tapahtuneet! Lennätettyään ystävät ja perheenjäsenet sankoin joukoin Etelä-Italiaan juhlimaan viikonlopun ajan, JT ja pitkäaikainen tyttöystävä Jessica Biel solmivat solmun maalaismaisemissa järjestetyssä seremoniassa. People.comille annetussa lausunnossa luki: \"On hienoa olla naimisissa, seremonia oli kaunis ja oli niin erityistä olla perheemme ja ystäviemme ympäröimänä."" Onnittelut!\r\n Russell Crowe ja Danielle Spencer Jälleen yksi Hollywoodin avioliitto on mennyt nurin, kun Russell Crowen ja hänen vaimonsa</w:t>
      </w:r>
    </w:p>
    <w:p>
      <w:r>
        <w:rPr>
          <w:b/>
          <w:color w:val="FF0000"/>
        </w:rPr>
        <w:t xml:space="preserve">id 97</w:t>
      </w:r>
    </w:p>
    <w:p>
      <w:r>
        <w:rPr>
          <w:b w:val="0"/>
        </w:rPr>
        <w:t xml:space="preserve">Huomautus: Pedfield Country Housen pohjapiirroksesta käy ilmi, että isäntä asuu samassa talossa, mutta sillä on erillinen siipi. Ruokasalissa on jääkaappi, mikroaaltouuni, leivänpaahdin ja kannu, mutta keittiötä ei ole. Tarjoamme puoliksi itsepalvelua niille, jotka haluavat ruokailla iltaisin, TAI kesällä on grilliä terassilla. Pohjapiirros osoittaa myös, että on vain 1 kylpyhuone, jossa on suihku, kylpyamme, wc ja turhamaisuus, jossa on 1 käsiallas. Pedfield Country House on ihastuttava tilava huvila, joka on rakennettu vuonna 1909 ja on säilyttänyt sen alkuperäisen tunnelman ja sopii niille vieraille, jotka arvostavat ja kunnioittavat sitä, mitä se on Pedfield Country House on tarjota. Kiitos GREAT vieraanvaraisuudestasi aikana aikani Cambridgessa! Rakastin talosi ja upeat näkymät .. mutta ennen kaikkea se oli ihana tervetullut, joka teki vierailustani niin ikimuistoisen! Tulen takaisin! Lähetetty: 2012-10-17 23:43 mennessä Elizabeth - NZ Thank you for making us so welcome! Sue, Phil ja Ben Ross yhdessä Suen vanhempien Owenin ja Robinin kanssa... kiitos lynda! Mikä ihastuttava rauhallinen maaseudun rauhallinen ympäristö. Palvelu ensiluokkaista! Lähetetty: 2012-09-16 18:30 mennessä Sue Havelock North NZ What a lovely stay... Emme olisi voineet valita parempaa paikkaa rentoutumiseen, miljööstä nauttimiseen ja hektisen kaupunkielämämme unohtamiseen. Kiitos lämpimästä vieraanvaraisuudestanne! Lynda - olet luonnonihme! Lähetetty: 2012-08-13 13:07 mennessä Jess Sanders &amp; Summer - AUSTRALIA PEDFIELD_COUNTRY_HOUSE hallinnoi Location Guest comments Pedfield oli lähetetty max 6 pp,mutta hän suostui ottamaan 8 meistä.Huomasimme, että se oli haaste jakaa yhdistetty wc ja kylpyhuone aikana meidän 3d/2n oleskelun siellä.Tuleville vuokralaisille, vain olla tietoinen siitä, että sinulla ei ole pääsyä keittiöön ja siellä on vain yksi allas kylpyhuoneessa.Yksi meistä oli ottanut pyyhkeen kaapista - jos hän ei halua, että käytämme muita asioita, hänen pitäisi lukita kaappi. hän kertoi meille, että hän huolehtii siivouksesta. emme palaa Pedfield Kimiin markkinoinnissani myös selvästi mainitaan, että jättäkää kotini sellaiseksi kuin löydätte sen... kun te kaikki lähditte ruokasalissa ja makuuhuoneissa oli paljon roskia ja chippies jauhettu lattiaan yhdessä makuuhuoneessa. Olen nauttinut majoitusliikkeen pyörittämisestä lähes 5 vuotta, enkä ole koskaan kokenut vieraita, jotka eivät näytä kunnioittavan muiden rajoja, omaisuutta tai kotia, se on laittanut minut pois teini-ikäisten kanssa uudelleen kotonani tai majoittamalla vieraita, jotka pyytävät nukkumaan enemmän kuin 6....</w:t>
      </w:r>
    </w:p>
    <w:p>
      <w:r>
        <w:rPr>
          <w:b/>
          <w:color w:val="FF0000"/>
        </w:rPr>
        <w:t xml:space="preserve">id 98</w:t>
      </w:r>
    </w:p>
    <w:p>
      <w:r>
        <w:rPr>
          <w:b w:val="0"/>
        </w:rPr>
        <w:t xml:space="preserve">Paras vastaus - Askerin valitsema Viipaloitu leipä ostetaan kaupasta valmiiksi viipaloituna. Ennen kuin viipaloitua leipää sai ostaa, ihmiset ostivat kokonaisia leipiä ja veivät ne kotiin viipaloidakseen ne itse. Epäilen, että veitsi (tai leikkuuväline) keksittiin ennen leipää. Ennen massatuotettua viipaloitua leipää ihmiset ostivat tai leipoivat kokonaisia leipiä ja viipaloivat ne itse. On selvää, että tasaisesti valmiiksi viipaloitu leipä oli melko suuri asia, mistä johtuu sanonta, jonka me kaikki tunnemme ja rakastamme. "Viipaloitu leipä on leipä, joka on valmiiksi viipaloitu ja pakattu mukavuuden vuoksi. Sitä myytiin ensimmäisen kerran vuonna 1928, ja sitä mainostettiin "suurimpana edistysaskeleena leipomoteollisuudessa sen jälkeen, kun leipää käärittiin". Tämä johti myös suosittuun sanontaan "suurin asia sitten viipaloidun leivän" ."" Aikaisemmin ihmiset taisivat vain tarttua leipään ja katkaista sen. Aivan kuten Fred Flinstone tekee The Flinstones -televisiosarjassa.</w:t>
      </w:r>
    </w:p>
    <w:p>
      <w:r>
        <w:rPr>
          <w:b/>
          <w:color w:val="FF0000"/>
        </w:rPr>
        <w:t xml:space="preserve">id 99</w:t>
      </w:r>
    </w:p>
    <w:p>
      <w:r>
        <w:rPr>
          <w:b w:val="0"/>
        </w:rPr>
        <w:t xml:space="preserve">Post navigation Uuden NHS:n muoto - kaksi eilen julkaistua keskeistä asiakirjaa Yhdistyneen kuningaskunnan koalitiohallitus on toukokuussa 2010 valtaan tultuaan alkanut toteuttaa kauaskantoisia uudistuksia, jotka koskevat NHS:n toimintaa koko Englannissa. Menemättä liian pitkälle yksityiskohtiin, Englannin uuden NHS:n keskeinen piirre on uusi NHS Commissioning Board , joka valvoo, miten monet paikalliset elimet tekevät yhteistyötä tilatakseen hoitoa yhteisöilleen. Olimme eilen terveysministeriössä, jossa julkistettiin ensimmäinen toimeksianto, jossa asetetaan lautakunnan painopisteet kahdeksi vuodeksi huhtikuusta 2013 alkaen. Eilen julkaistiin myös toinen asiakirja: päivitetty NHS:n tuloskehys seuraavalle vuodelle (huhtikuusta 2013 alkaen), joka täydentää toimeksiantoa tarjoamalla yleiskatsauksen siitä, miten hyvin NHS toimii. Olemme perehtyneet näihin kahteen erittäin tärkeään asiakirjaan selvittääksemme, miten ne todennäköisesti vaikuttavat syöpäpotilaiden tilanteeseen.  Tässä on ensimmäinen näkemyksemme asioista. Valtuutus - hyviä uutisia potilaille Kun olemme saaneet 24 tuntia aikaa sulatella sen sisältöä, olemme yleisesti ottaen tyytyväisiä lopullisen valtuutuksen syöpää koskeviin toimenpiteisiin. Yksi todella tärkeä kohta, joka esiintyi aiemmassa luonnoksessa ja jonka halusimme nähdä lopullisessa versiossa, oli tavoite varmistaa, että NHS edistää ja tukee tutkimusta. Tutkimus on olennaisen tärkeää syöpäpotilaiden tilanteen parantamiseksi. Syöpään sairastuneiden eloonjäämisluvut ovat kaksinkertaistuneet viimeisten 40 vuoden aikana suurelta osin tutkimuksen ja kliinisten tutkimusten avulla saavutetun edistyksen ansiosta. Tämän lisäksi äskettäinen tutkimus osoitti, että valtaosa niistä, jotka ovat keskustelleet tutkimuksesta tai tutkimuksista lääkärinsä kanssa, ovat iloisia siitä, että heiltä on kysytty. Olemme myös iloisia siitä, että hallitusta on nimenomaan pyydetty kattamaan hoitokulut NHS-potilaille, jotka osallistuvat hallituksen ja hyväntekeväisyysjärjestöjen, kuten Cancer Research UK:n, rahoittamaan tutkimukseen. Hallitus asetti myös uuden tavoitteen, jonka mukaan Englannista tulee yksi Euroopan menestyksekkäimmistä maista ennenaikaisten kuolemien ehkäisyssä. Kuten olemme jo aiemmin tässä blogissa todenneet, hallituksen olisi mielestämme asetettava etusijalle syövän varhainen diagnosointi, jotta varmistetaan, että hallitus saavuttaa tavoitteensa, jonka mukaan vuoteen 2014/15 mennessä syöpään sairastuneita ihmishenkiä säästyy vuosittain 5 000 lisää. Olemme myös tyytyväisiä siihen, että lautakuntaa on pyydetty puolustamaan potilaiden oikeuksia, kuten syövän ja diagnostisten testien odotusaikoja. Nämä ovat tärkeitä laadukkaan hoidon tarjoamisen ja potilaiden ahdistuksen vähentämisen kannalta, ja seuraamme niitä edelleen hyvin tarkasti. Toimeksiantoon sisältyy myös useita muita kiinnostavia kohtia. Hallintoneuvosto on oikeudellisesti velvollinen varmistamaan, että potilaat saavat oikeaa hoitoa silloin, kun he sitä tarvitsevat, vähentämään sairaaloiden välisiä perusteettomia eroja vältettävissä kuolemantapauksissa, ottamaan ihmiset mukaan omaan hoitoonsa, parantamaan teknologian käyttöä, mittaamaan ja ymmärtämään, miten ihmiset todella kokevat saamansa hoidon, ja ryhtymään toimiin huonon suorituskyvyn korjaamiseksi, pitämään kiinni syövän odotusajoista, vakiinnuttamaan potilasturvallisuuden toimintakulttuurin ja kannustamaan yleisöä terveelliseen käyttäytymiseen, kuten tupakoimattomuuteen. Seuraavaksi johtokunta laatii liiketoimintasuunnitelman, jossa esitetään yksityiskohtaisesti, miten se aikoo saavuttaa nämä tavoitteet. Suunnitelman on oltava valmis, kun NHS-uudistukset astuvat täysimääräisesti voimaan huhtikuussa. Myönteinen tulos? Päivitetty NHS:n tuloskehys on hyvä uutinen myös syöpäpotilaille. Siinä esitetään, miten NHS mittaa edistystä ja onnistumista, ja nämä mittaukset eli indikaattorit ovat ehdottoman tärkeitä. Syövän osalta on olemassa uusia indikaattoreita, joiden avulla hallintoneuvoston pitäisi pystyä pitämään asioita paremmin silmällä. Uudessa asiakirjassa on nyt indikaattoreita, jotka kattavat kaikkien syöpien yhden ja viiden vuoden eloonjäämisluvut, mutta myös erilliset yhden ja viiden vuoden eloonjäämisluvut rintasyövän, keuhkosyövän ja suolistosyövän osalta - yleisimmät syöpätyypit. Yhdessä nämä indikaattorit auttavat lautakuntaa analysoimaan eloonjäämislukujen parantamisessa saavutettua edistystä kaikissa syöpätyypeissä ja selvittämään, paraneeko harvinaisempien syöpätyyppien eloonjäämisluvut samaa tahtia kuin muiden syöpätyyppien. Tämän lisäksi meitä rohkaisee se, että hallitus haluaa, että näitä indikaattoreita käytetään paikallisella tasolla uusien kliinisten komissioryhmien suorituskyvyn mittaamiseen. Toivomme siis, että kaikkien syöpien yhden ja viiden vuoden eloonjäämisluvut voidaan sisällyttää mahdollisimman pian uuteen tuloskehykseen, jolla mitataan CCG:iden toimintaa. Vielä yksi hyvä uutinen: hallitus työskentelee myös uuden indikaattorin parissa, jolla mitataan ensimmäistä kertaa lasten syövästä selviytymistä.  Syöpä aiheuttaa enemmän lasten kuolemia 1-14-vuotiailla kuin mikään muu syy, ja se on vastuussa 21 prosentista tämän ikäryhmän kuolemista, kun vastaava luku on 18 prosenttia kuolemista.</w:t>
      </w:r>
    </w:p>
    <w:p>
      <w:r>
        <w:rPr>
          <w:b/>
          <w:color w:val="FF0000"/>
        </w:rPr>
        <w:t xml:space="preserve">id 100</w:t>
      </w:r>
    </w:p>
    <w:p>
      <w:r>
        <w:rPr>
          <w:b w:val="0"/>
        </w:rPr>
        <w:t xml:space="preserve">Sivut Lijit Mainos Tag Perjantai, 7. syyskuuta 2012 Reseptivaihtomme keskittyi tällä kertaa jälkiruokiin. Sain tehtäväkseni nämä rouva Reguieiron lautaselta löytyvät maapähkinävoi-Snickers-keksit ja täytyy sanoa, että olin aika innoissani niiden tekemisestä. Äidilläni oli tapana tehdä snickers-keksejä, joissa jokaisen keksin sisällä oli yksi kokonainen mini snickers, ja ne olivat fantastisia. Nämä olivat hiukan erilaisia, mutta maultaan silti samanlaisia. Odotetusti nämä keksit maistuivat hyvältä ja olivat mukavaa illallisen jälkeistä herkkua. Ainoa ongelma, joka minulla oli, oli se, että ne olivat melko hauraita siirrettäväksi ritilälle, mutta se ei ollut liian suuri ongelma. Sain vain syödä murusia heti! 2. Yhdistä pienessä kulhossa jauhot, ruokasooda, leivinjauhe ja suola. Aseta sivuun. 3. Vaahdota voi ja maapähkinävoi tehosekoittimen kulhossa tasaiseksi. Lisää sitten sokeri ja vaaleanruskea sokeri ja sekoita vaaleaksi ja kuohkeaksi. Lisää muna, maito ja vaniljauute ja sekoita sekaisin. 4. Lisää kuivat aineet hitaasti märkiin aineisiin. Sekoita sekoittaen. 5. Sekoita joukkoon pilkotut Snickersit ja suklaalastut. 6. Pudota keksejä 1 ruokalusikallisen keksikauhan avulla valmistellulle leivinpaperille. Paina kutakin hieman alaspäin puulusikan selällä. Paista 10-11 minuuttia, kunnes reunat alkavat muuttua kullanruskeiksi. 7. Paista keksilevyllä 5 minuuttia ja siirrä sitten ritilälle jäähtymään kokonaan. Pin It Monday, September 3, 2012 Hassua, että halusin kokeilla kotitekoisten spagettien tekemistä, koska en ole oikeastaan koskaan pitänyt niistä. Eikä ilmeisesti myöskään mieheni. Äitini ei koskaan antanut meidän syödä niitä (tai mitään Chef Boyardee -tuotteita) ja ymmärsin miksi, kun kokeilin niitä vanhempana. Ällöttävää. Katsottuani tätä reseptiä läpi tiesin kuitenkin, että pitäisin siitä, koska se oli pohjimmiltaan tomaattikeittopohja pastan kanssa. Ja kun poikani tulee vanhemmaksi ja alkaa pyytää tällaista, koska hänen ystävänsä syövät sitä, voin tehdä hänelle sen sijaan tätä ja toivottavasti pystyn huijaamaan häntä. En todellakaan halua syöttää hänelle ateriaa, joka on täynnä säilöntäaineita, kun voin yhtä hyvin tehdä sen itse. Olin huolissani siitä, että tästä tulisi liian sakeaa, mutta annoin sen lämmetä liedellä pienellä lämmöllä, kun laitoimme poikamme nukkumaan, ja se paksuuntui mukavasti. Perjantai, 31. elokuuta 2012 Minulla on viime aikoina ollut hieman pakkomielle sekä maapähkinävoista että kaurapuurosta. Näissä kekseissä nämä kaksi yhdistyvät kauniisti. Nämä keksit ovat rehellisesti sanottuna parhaita, mitä olen koskaan tehnyt. Ne ovat pehmeitä ja täyte todella työntää maapähkinävoin maun yli kaiken. Ne maistuvat kuin loistava kotitekoinen versio Nutter Butterista! Ystäväsi tulevat rakastamaan niitä myös. Ainakin minun ystäväni sanoivat niin :). Ja nämä keksit saattavat näyttää työläältä, mutta eivät todellakaan ole. Tämä resepti olisi myös todella helppo tuplata tai kolminkertaistaa tarvittaessa! Ohjeet: 1. Esilämmitä uuni 350 asteeseen. Suihkuta leivinpelti keittosuihkeella tai vuoraa se pergamenttipaperilla ja aseta syrjään. 2. Sekoita jauhot, ruokasooda, leivinjauhe ja suola pienessä kulhossa. 3. Vaahdota voi, maapähkinävoi, sokeri ja ruskea sokeri keskinopeudella tehosekoittimen kulhossa, jossa on mela-lisälaite, kevyeksi ja kuohkeaksi. 4. Lisää muna ja vanilja ja sekoita joukkoon. 5. Lisää jauhoseos ja sekoita matalalla nopeudella, kunnes seos on yhdistetty. 6. Sekoita joukkoon kaura. 7. Annostele keksitaikina pienellä keksikauhalla (noin 2 teelusikallista kutakin) ja pyöritä palloksi. Aseta jokainen keksi leivinpaperille. Paista 10 minuuttia ja käännä vuokaa paistoajan puolivälissä, kunnes keksit ovat vaalean kullanruskeita. 8. Jäähdytä keksejä 5 minuuttia pellillä ja siirrä ne sitten ritilälle jäähtymään kokonaan. Toista lopulla taikinalla. 9. Kun keksit ovat jäähtyneet täysin, tee täyte. Vaahdota voi, maapähkinävoi ja tomusokeri, kunnes ne on yhdistetty. Lisää joukkoon kerma ja sekoita tasaiseksi ja kuohkeaksi. 10. Annostele loraus kuorrutetta yhden keksin pohjalle, lisää sitten samankokoinen keksi päälle ja paina yhteen, kunnes täyte ulottuu reunoille asti. Toista lopuilla kekseillä. Torstai, 30. elokuuta 2012 Olen viime aikoina tykännyt leipoa leipää. Olen varma, että tämä pakkomielle tulee jatkumaan viileässä</w:t>
      </w:r>
    </w:p>
    <w:p>
      <w:r>
        <w:rPr>
          <w:b/>
          <w:color w:val="FF0000"/>
        </w:rPr>
        <w:t xml:space="preserve">id 101</w:t>
      </w:r>
    </w:p>
    <w:p>
      <w:r>
        <w:rPr>
          <w:b w:val="0"/>
        </w:rPr>
        <w:t xml:space="preserve">Home Brew lopettaa musiikin tekemällä elokuvaa????? 19. marraskuuta 2012 Huhut kiertävät, että Avondalen myydyin poikabändi Home Brew Crew lopettaa musiikin ja aikoo tehdä elokuvan? En tiedä, mistä on kyse. Joka tapauksessa katsokaa tämä heidän uusi videonsa (hieno cameo punaiselle matolle paskantavalta vuohelta) ja katsokaa, mitä mieltä olette tästä kaikesta. Based On A Brew Story Tämä seuraava albumi tulee olemaan viimeinen. Jaa tämä, jos haluat, että teemme siitä romanttisen tragedian.</w:t>
      </w:r>
    </w:p>
    <w:p>
      <w:r>
        <w:rPr>
          <w:b/>
          <w:color w:val="FF0000"/>
        </w:rPr>
        <w:t xml:space="preserve">id 102</w:t>
      </w:r>
    </w:p>
    <w:p>
      <w:r>
        <w:rPr>
          <w:b w:val="0"/>
        </w:rPr>
        <w:t xml:space="preserve">Tuotekuvaus Amazon.ca Jälkikäteen ajateltuna George Seatonin sovitus Maalaistytöstä vaikuttaa elokuvalta, joka tehtiin todistamaan, että sekä Bing Crosby että Grace Kelly osaavat näytellä. Clifford Odetsin draama on täynnä käänteitä, jotka on suunniteltu antamaan näyttelijöille uuvuttavaa harjoitusta. Se kertoo alkoholistinäyttelijästä ja laulajasta (Crosby) ja hänen pitkään kärsineestä vaimostaan (Kelly), joiden avioliitto joutuu koetukselle, kun Crosby saa toisen tilaisuuden tähteyteen. Draama on täynnä käänteitä, jotka on suunniteltu antamaan näyttelijöille uuvuttavaa harjoitusta. Crosby ja Kelly upposivat hampaat lihaviin rooleihinsa innokkaasti (auttoi, että kivikova William Holden oli kummankin kipinöimässä), ja molemmat saivat kiitosta, joka jäi heidän uransa huippuhetkiksi. Crosby sai kiitosta siitä, että hän käänsi hurmaavan persoonansa nurinpäin, mutta Kelly oli se, joka varasti show'n, ehkä siksi, että hän oli tuohon aikaan yksi showbisneksen kovimmin työskentelevistä naisista. Vuonna 1954 näyttelijätär esiintyi neljässä elokuvassa, mukaan lukien Alfred Hitchcockin klassikot Dial M for Murder ja Rear Window , ja nousi lopulta johtavan naisen asemaan, kun hän oli näyttelijätär High Noonissa ja Mogambossa. Hollywoodille tyypilliseen tapaan vasta kun Kelly kätki henkeäsalpaavan kauneutensa tavallisiin vaatteisiin ja tukkaansa, hänet otettiin vakavasti ja hänelle myönnettiin parhaan naispääosan Oscar - yksi kaikkien aikojen kovimmin kilpailluista, sillä hän voitti comeback-tähti Judy Garlandin hurjan suorituksen elokuvassa A Star Is Born . --Mark Englehart Vuosia sitten Frank Elgin (Bing Crosby) oli menestynyt laulaja ja näyttelijä, mutta tragedia teki hänestä alkoholistisen luuserin ja hänen vaimostaan Georgiesta (Grace Kelly) katkeran naisen. Nuori Broadway-ohjaaja (William Holden) haluaa Frankin tähdeksi uuteen näytelmäänsä, mutta Frankin juominen ja hänen yhteistyöhaluton vaimonsa saattavat koitua katastrofiksi. Tässä karussa ja koskettavassa draamassa sekä Bing että Grace näyttelevät tyypin vastaisesti, ja he molemmat ovat upeita. Bing näyttelee heikkoa has-beeniä täysin vilpittömästi ja Grace vetää sen nalkuttavan vaimon rooliin. Hän voitti parhaan naispääosan ja Grace oli ehdolla parhaasta miespääosasta. Kaksi vuotta myöhemmin he palasivat yhteen elokuvassa "High Society", jossa he näyttelivät huolettomia seurapiiriläisiä ja osoittivat monipuolisuutensa. William Holden on erinomainen vaativana ohjaajana, joka saa Frankista irti hyvän suorituksen ja ravistelee vihaista Georgieta. Käsikirjoitus ammentaa syyllisyyden, alkoholismin ja lunastuksen teemoista, ja mustavalkoinen valokuvaus korostaa Frankin ja Georgien kurjuutta. Se on erittäin hyvä ja ajatuksia herättävä elokuva. 4,5 tähteä. "Maalaistyttö" on yksi Paramountin maineikkaan kirjastoluettelon hienoimmista elokuvista; se on koskettavan traaginen rakkaustarina, jolla on showbisnes-tausta, ja sen pääosassa on Bing Crosby, joka poikkeaa selvästi tavanomaisesta kevytmielisestä muodostaan. Crosby on Frank Elgin, aikoinaan musikaalikomedian legenda, joka nyt hädin tuskin pysyy kasassa juomisen ja synkän salaisuuden aiheuttaman syyllisyyden ahdistuksen keskellä. Georgie (Grace Kelly) on Frankin emotionaalisesti lamaantunut vaimo ja ainoa toivonsäde hänen elämässään. Bernie Dodd (William Holden) on uuden Broadway-näytelmän loismainen ohjaaja, joka tarjoaa Frankille viimeisen tilaisuuden päästä suuriin peleihin. Bernie uskoo, että Georgie on syypää Frankin yksinäisyyteen, ja Bernie pitää hänet tarkoituksella loitolla, minkä tuloksena heidän välilleen syntyy orastava ja ei niin epätodennäköinen romanssi. Vaikka Grace Kelly on erinomainen Georgien keskeisessä roolissa, häneltä puuttuu se, mitä Judy Garland antoi Esther Bloggettille vuoden 1954 elokuvassa A Star is Born tai Gloria Swansonin mielipuoliset riehumiset elokuvassa Sunset Blvd - nämä kaksi jälkimmäistä olivat Kellyn vastapuolella ehdolla parhaan naispääosan Oscar-ehdokkaiksi. Lopulta Kelly häipyi pienen kultaisen kaljupään kanssa, mikä jälkikäteen ajateltuna oli virhearviointi. Immanentin näytelmäkirjailijan Clifford Odetin näytelmään perustuva ja Harold Arlenin ja Victor Youngin loistavasti alleviivaama, George Seatonin ohjaama klassikko on syvästi koskettava elokuvadraama. Paljon ilahduttavaa tämän levyn kuvanlaadussa. Elokuva on esitetty koko ruudun kokoisena, ja suurimmassa osassa sitä on terävä mustavalkoinen kuva, jossa on hieno</w:t>
      </w:r>
    </w:p>
    <w:p>
      <w:r>
        <w:rPr>
          <w:b/>
          <w:color w:val="FF0000"/>
        </w:rPr>
        <w:t xml:space="preserve">id 103</w:t>
      </w:r>
    </w:p>
    <w:p>
      <w:r>
        <w:rPr>
          <w:b w:val="0"/>
        </w:rPr>
        <w:t xml:space="preserve">Vaikuttaa siltä, että tämä ei ole lyhyt ote hyvin pitkästä asiasta Muutama kuukausi sitten istuin Wellcome Collectionin kahvilassa (ihana kahvila, vaikka kuppikakut vaikuttavatkin ylihinnoitelluilta, joskus piipahdan tien toisella puolella Quakerin kahvilassa keittoa varten) ja puhuin tuntikausia. Toisin kuin yleensä, kun puhun pitkäveteisesti, sekavasti ja turhaan, tämän nauhoitti hieno mies nimeltä Alex, joka kokoaa erinomaista Mustard-nimistä lehteä. Alan Mooren Dodgem Logicin lukijat tuntevat hänen työnsä. Tässä on ote (kyllä, ote, koko haastattelu on naurettavan pitkä). En lisää sitä vain kiduttaakseni teitä sanoillani, vaan mainostaakseni Alexin hienoa työtä. Aiemmissa numeroissa on haastatteluja Alan Mooren, Leen ja Herringin sekä John lloydin kanssa. ne ovat saatavilla täältä http://www.mustardweb.org/, samoin kuin tämänhetkinen numero, jossa on tämän koko versio. Mikä oli ensimmäinen tv-keikkasi? Ensimmäinen tv-keikkani oli kirjoittaminen Channel 4:n Dotcomedy-ohjelmaan, jota esittivät Gail Porter ja Chris Addison , joka ei ollut hyvä ohjelma. Sitten minua pyydettiin The 11 O'Clock Show'hun. Ensimmäisenä imitoin John Peeliä, joka muisteli DJ:nä toimimista Pol Potin diskossa. Se tapahtui Daisy Donovanin kanssa, jolla oli luontainen kyky keskeyttää juuri ennen punchlinea. Sitten minua pyydettiin kirjoittamaan heille. Oli kiehtovaa huomata, että kirjoittaja ei välttämättä ole syyllinen huonoihin esityksiin. Siihen asti olin ollut niin naiivi, että olin katsonut kauheita sarjoja ja ajatellut: "En voi uskoa, että ystäväni on kirjoittanut tämän roskan. Mutta sitten näkee prosessin, jolla varmistetaan, että hyvien ideoiden joukosta seulotaan vain kaikkein banaaleimmat ja banaaleimmat loukkaavat jutut. Viihdytkö parhaiten stand-upina vai näetkö itsesi nykyään enemmän juontajana? En usko, että viihdyn koskaan (nauraa). Pidän itseäni kai stand-upina, mitä se sitten tarkoittaakin, mutta esitykseni ovat muuttuneet paljon. Tiedeohjelmat ovat edelleen virallisesti stand-upia, mutta eivät todellakaan valtavirran merkityksessä. En aio koskaan hyppiä ympäri O2:ta puhumassa kvanttimekaniikasta. Minusta on ihan mukavaa tehdä radiojuttuja Brian Coxin kanssa, mutta en ole varsinainen juontaja. Minua onneksi pyydetään radiossa puhumaan Bertrand Russellista tai ihmisen genomin sekvensoinnista. En kuitenkaan pidä niitä eri ammatteina; kummassakin tapauksessa puhun vain minä, mutta radiossa he voivat leikata höpötykset pois. Mitä halusit saavuttaa komediassa, ja onnistutko siinä? Kun aloitin 90-luvun alussa, olin rakastunut stand up -komiikkaan. Olin nähnyt kaikki vaihtoehtoiset jutut teini-ikäisenä ja käynyt klubeilla Lontoossa. En tainnut ajatella enempää kuin: "Vau, olisipa mahtavaa saada palkkaa stand up -esiintyjänä toimimisesta!". Mutta tietysti aina kun saavuttaa tavoitteen, haluaa enemmän. 90-luvun loppupuolella lopetin stand-upin; kaikki oli muuttunut, ja kiertueesta oli tullut paljon valtavirtaisempi. Komediakupla taisi puhjeta... ja jätti jälkeensä valtavan määrän havainnoivaa roinaa. Pidin ajatuksesta olla poliittinen koomikko, ja se ajoi minua aika lailla eteenpäin. Sitten menetin sen, enkä oikein tiennyt, mitä olin tekemässä. Hengailin aikoinaan hienostokoomikko Will Smithin kanssa; tienasimme mielellämme 18 keikkaa Kentish Townissa, mutta yhä useammat ihmiset tiesivät tarkalleen, kuinka monta keikkaa he olivat tehneet, ja sanoivat: "Tämä on 312. keikkani, ja esiinnyn Jongleursissa". Minua alkoi vieraannuttaa se, että se oli ihmisille avoin urapolku, ja olin vähällä lopettaa sen. Uskotko, että poliittista komediaa tehdään nykyään vähemmän? Kun katson taaksepäin Time Out -lehtiä tai Spare Rib -lehtiä kahdeksankymmentäluvulta, näen, miten poliittista se oli, ja siinä oli fantastista vihaa. Nykyään valtavirta ei oikeastaan välitä siitä. Se näkyy monien muidenkin töissä, mutta heitä ei välttämättä kutsuttaisi "poliittisiksi koomikoiksi", koska rajat ovat nykyään paljon hämärtyneet. Jos on poliittisesti suuntautunut, yksi vaikeimmista asioista - millä tahansa alalla, mutta erityisesti komediassa - on kieltäytyä suurista rahasummista. Minä en pääasiassa tee</w:t>
      </w:r>
    </w:p>
    <w:p>
      <w:r>
        <w:rPr>
          <w:b/>
          <w:color w:val="FF0000"/>
        </w:rPr>
        <w:t xml:space="preserve">id 104</w:t>
      </w:r>
    </w:p>
    <w:p>
      <w:r>
        <w:rPr>
          <w:b w:val="0"/>
        </w:rPr>
        <w:t xml:space="preserve">Minulle on suuri kunnia saada kutsu osallistua Wits Public Interest Law Gathering -tapahtumaan. Haluan kiittää SERIä kutsusta. Meille on aina ollut selvää, että köyhien ihmisten elämän vakavasti ottavia lakeja ja politiikkoja voi olla vain silloin, kun köyhät ovat rakentaneet omaa valtaamme yhteiskunnassa. Meille on myös aina ollut selvää, että poliittista tahtoa edistyksellisten lakien ja politiikkojen toteuttamiseen on vain, jos köyhät pysyvät pysyvästi järjestäytyneinä ja vahvoina. Laki on taistelun maasto, jota emme voi välttää. Koska kunnat ja maanomistajat kohtelevat köyhiä yleensä ikään kuin olisimme lain alaisia, olemme usein pystyneet saavuttamaan tärkeitä voittoja tuomioistuimissa. Monet ihmiset ovat voineet jäädä koteihinsa ja mailleen oikeudessa saavuttamiemme voittojen ansiosta. Mutta pääsy tuomioistuimiin ja asianajajiin, jotka ovat valmiita ottamaan vastaan ohjeita köyhiltä ihmisiltä, edellyttää vuosien järjestäytymistä. Oikeudenkäyntimme silloista slummilakia vastaan syntyi vuosien taistelun tuloksena oikeudesta kaupunkeihin. Useimmilla köyhillä ihmisillä ei ole pääsyä tuomioistuimiin. Kun köyhät ihmiset löytävät asianajajan, tämä haluaa useimmiten tehdä päätöksiä niin sanottujen asiakkaidensa puolesta kuulematta heitä. Itse asiassa pro bono -asianajajat tekevät usein köyhiä ihmisiä koskevia päätöksiä kuntien tai maanomistajien kanssa ikään kuin kunnat tai maanomistajat olisivat heidän kumppaneitaan ja köyhien vaatimukset olisivat ongelma. Abahlali on saanut erittäin hyviä kokemuksia siitä, mitä eroa on sillä, että on hökkeliasukas järjestäytyneen köyhälistön ulkopuolella ja hökkeliasukas järjestäytyneen köyhälistön keskuudessa. Lakimiesten on aina paljon helpompi työskennellä järjestäytyneiden köyhien kanssa kuin järjestäytymättömien köyhien kanssa. Abahlalin kaltaisen järjestäytyneen liikkeen on myös paljon helpompi työskennellä oikeuslaitosten ja -ammattilaisten kanssa. Juuri järjestäytyminen mahdollistaa todellisen solidaarisuuden ruohonjuuritason aktivistien ja oikeusaktivistien välillä. Ajatus siitä, että köyhinä emme voi ajatella omasta puolestamme, pilaa edelleen yhteiskuntaamme. Meidän pitäisi pysyä hiljaa hökkeleissämme odottamassa, että hallitus, lakimiehet, kansalaisjärjestöt ja muut ajattelevat puolestamme, päättävät puolestamme ja toimivat puolestamme. Kun vaadimme, että otamme paikkamme kaikissa meitä koskevissa keskusteluissa, läsnäolomme aiheuttaa kriisin. Huomaamme, että meitä kohdellaan kuin lapsia tai rikollisia. Syy siihen, miksi läsnäolomme näissä keskusteluissa aiheuttaa kriisin, on se, että ajatellaan, että hökkeliasukkaina meidän olisi pitänyt tietää paikkamme, ja se paikka on hökkeleissä. Abahlalin kieltäytyminen rajoittumasta hökkeleidemme pimeisiin nurkkiin on haastettu valtion lisäksi myös joidenkin kansalaisyhteiskunnan järjestöjen, taantumuksellisen vasemmiston ja tietysti myös joidenkin lakimiesten toimesta. Monet näistä asiantuntijoista uskovat, että heidän velvollisuutensa on ajatella, toimia, edustaa ja päättää köyhien puolesta. Näille ihmisille taistelu paremman yhteiskunnan puolesta on eri asiantuntijaryhmien välistä taistelua. Ajatellaan, että köyhinä meidän ainoa tehtävämme on tukea oikeaa asiantuntijaryhmää. Meille taistelu paremman yhteiskunnan puolesta alkaa ajatuksesta, että jokainen on tärkeä ja että jokaisella on oikeus osallistua kaikkeen itseään koskevaan päätöksentekoon. Abahlali on äskettäin kokenut erittäin alentavaa ja epäkunnioittavaa kohtelua erään "ihmisoikeusjärjestön" taholta. Lähestyimme kyseistä järjestöä pyytääkseen sitä auttamaan meitä tuomioistuimen antaman kiellon kanssa. Asianajaja sopi tapaamisen meidän asiakkaidemme kanssa. Kun asiakkaat tulivat sovittuna aikana, hänellä ei ollut aikaa omille asiakkailleen. Hän ei edes pyytänyt anteeksi viivästystä. Aivan kuin hän olisi ajatellut, että vain hänen aikansa oli tärkeää ja että köyhillä ihmisillä ei ollut omia sitoumuksia. Itse asiassa joillekin ihmisille töistä myöhästyminen saattoi merkitä työpaikan menettämistä. Kun tämä asianajaja lopulta tuli tapaamaan asiakkaita, hän sanoi: "Jos yhteisön jäsenet estävät kuntaa suorittamasta tärkeitä tehtäviä, kuten kiinteistöjen kartoittamista ja viemäriputkien asentamista, ilman päteviä syitä, pyydämme teitä ottamaan huomioon, että emme voi riitauttaa tällaisia asioita. teidän on noudatettava laillisia prosesseja, tai yksikään tuomioistuin ei mitenkään käsittele väitteitänne, jos kunta osoittaa, että häiritsette tai aiheutatte perusteettoman esteen. Me emme voi puolustaa teitä rakennustöiden tarpeetonta estämistä vastaan." Hän jatkoi: "Kun lähetätte minulle sähköpostia, pyydän, että pidättäydytte kopioimasta sähköpostiin muita henkilöitä, joihin minulla ei ole mitään yhteyttä tämän asian suhteen. Olen suoraan yhteydessä asiakkaisiin asiassa." Tällaisessa tapauksessa asianajaja, jonka pitäisi edustaa meitä, toimii tukeakseen järjestelmää, joka sortaa meitä.</w:t>
      </w:r>
    </w:p>
    <w:p>
      <w:r>
        <w:rPr>
          <w:b/>
          <w:color w:val="FF0000"/>
        </w:rPr>
        <w:t xml:space="preserve">id 105</w:t>
      </w:r>
    </w:p>
    <w:p>
      <w:r>
        <w:rPr>
          <w:b w:val="0"/>
        </w:rPr>
        <w:t xml:space="preserve">JavaScriptin on oltava käytössä, jotta voit käyttää www.businesslistingnow.com -sivustoa täysin toimivassa vakionäkymässä. Näyttää kuitenkin siltä, että selaimesi ei joko tue tai on poistanut JavaScriptin käytöstä. Jos haluat käyttää täysin toimivaa vakionäkymää, ota JavaScript käyttöön muuttamalla selaimen asetuksia ja yritä sitten uudelleen . November 25, 2012 Ellet asu lähellä satamaa, tarvitset Port Canaveral risteily pysäköinti. Sinulla on raskaat matkatavarat ja laivaan nousuaika ei ole vielä alkanut. Tämä voi olla erityisen vaikeaa, kun sinulla ei ole paikkaa, jossa yöpyä laivaan nousuaikaa odotellessasi. Tarkista, onko telakalla saatavilla palveluja. Sen pitäisi olla lähellä kuin muutaman minuutin ajomatkan tai kävelymatkan päässä telakalta. Kun sinun on aika nousta laivaan, sinulla on oltava paikka, johon voit jättää tavarat, joita et tuo laivaan. On olemassa muita asioita kuin autosi, jotka todennäköisesti ovat mukanasi matkan aikana, mutta eivät tuo sitä mukanasi lomalle, ja nämä asiat voivat vaihdella henkilöstä toiseen. Olennaista on, että tarvitset paikan, johon voit jättää nämä tavarat. Sen lisäksi, jos asut kaukana satamasta, tarvitset varmasti paikan, jossa oleskella odotellessasi. Kun saavut satamaan, matkustajia ei heti kehoteta nousemaan laivaan heti. Ja siksi tarvitset paikan, jossa voit pysäköidä, kunnes sinun on noustava laivaan. Tämänkaltaiset palvelut ovat erittäin hyödyllisiä erityisesti silloin, kun sinulla on mukanasi tavaroita, jotka haluaisit mieluummin jättää jonnekin muualle tai jättää ottamatta mukaan koko matkan ajaksi. Paikan turvallisuus on ensisijainen näkökohta. Muista, että jätät sinne arvoesineitäsi. On aivan oikein, että ne ovat turvassa murtovarkauksilta ja muulta väärältä tunkeutumiselta. Et halua, että arvoesineesi katoavat. Et halua palata Port Canaveralin pysäköintialueelle vain huomataksesi, ettei sinne ole enää mitään palattavaa, koska arvoesineesi ovat kadonneet. Siinä mielessä sinulla ei ole muuta vaihtoehtoa kuin haastaa laitos oikeuteen huolimattomuudesta. Heidän tehtävänään on vahtia tavaroitasi, kun olet poissa loikoilemassa laivan kannella. Toinen tapa, joka auttaa sinua vahvistamaan laitoksen hyvän palvelun, on Better Business Bureau. Tarkista, onko jokin alueella saatavilla olevista laitoksista listattu Better Business Bureau -järjestöön. Jos saamasi laitos on toimiston hyväksymä, niin paljon parempi, koska se tarkoittaa, että se on laadukas laitos. Ne ovat läpäisseet lautakunnan tiukat standardit, kun kyse on tällaisista palveluista. Laitoksen pitäisi pystyä tarjoamaan sinulle ja muille matkustajille kuljetustapa telakalle. Sama asia myös silloin, kun tulet laivalta matkan jälkeen. Järjestä tämä Port Canaveralin risteilyaluksen pysäköintipalvelu etukäteen, jotta sinulla ei ole ongelmia lomapäivänäsi. Jos tarvitset tai edullista Port Canaveralin risteilyaluksen pysäköintiä, tule Park-N-Cruiseen. Tarjoamme kuljetus- ja matkatavarapalveluja, ja lisätietoja on saatavilla osoitteessa http://www.port-canaveral-parking.com.</w:t>
      </w:r>
    </w:p>
    <w:p>
      <w:r>
        <w:rPr>
          <w:b/>
          <w:color w:val="FF0000"/>
        </w:rPr>
        <w:t xml:space="preserve">id 106</w:t>
      </w:r>
    </w:p>
    <w:p>
      <w:r>
        <w:rPr>
          <w:b w:val="0"/>
        </w:rPr>
        <w:t xml:space="preserve">Tämä video on osa 18 YogaSynergy Spinal Movements Sequence, jota fysioterapeutti ja Yoga Synergyn johtaja Simon Borg-Olivier opettaa henkilökohtaisesti kursseilla ympäri maailmaa sekä verkossa RMIT Universityn kursseilla ja verkossa YogaSynergyn kursseilla nimeltä Yoga Fundamentals ja Applied Anatomy and Physiology of Yoga . Tässä videoblogissa tarkastelemme 'Soturin asentoa' (Utthita Virabhadrasana), jota käytetään yleisesti monissa joogaperinteissä ja joka on keskeinen osa Sri K Pattabhi Jois'n Ashtanga Vinyasa -joogajärjestelmän 'Tervehdys auringolle B-sekvenssiä' (Surya Namaskar B). Muokattu videon transkriptio ja muistiinpanot: "Tuon vasemman kantapääni nyt lattiaan. Jälleen 'venytän mattoa jalkojeni avulla' (työntämällä 'istuinluut' erilleen, mutta rentouttamalla lantionpohjaa). Tulen laajennettuun selkärangan liikkeeseen. Yritän ojentaa selkärankaa (taipua taaksepäin), kuten 'kobra-asennossa' (Bhujangasana), selkärangan jäykimmästä kohdasta, joka on yleensä selkärangan keskikohdan tienoilla (ks. huomautus 1 alla). "Testaan sormillani, missä selkärankani jäykin kohta on (tunnustelemalla, mitkä nikamat voivat liikkua ja mitkä nikamat eivät liiku), ja olen havainnut, että selkärankani jäykin kohta on rintakehän tyven ympärillä (lumbo-rintakehän liitoskohta). Sitten tuolta selkärangan alueelta yritän ojentaa selkärankaani (aion kumartua taaksepäin pidentämällä vartalon etuosaa ihanteellisesti lyhentämättä vartalon takaosaa). "Venytän mattoa jaloillani" (työntämällä "istuinluut" erilleen ja rentouttamalla lantionpohjaa, jotta saadaan "venytys"-refleksi aktivoitua mula bandhan lihaskomponentti välilihan kohdalla pikemminkin kuin asvini mudra (peräaukko), vajroli mudra (virtsaputki miehellä) tai sahajroli mudra (virtsaputki naisella)). "Oikean jalan ("istuinluu") työntäminen eteenpäin ja vasemman jalan ("istuinluu") työntäminen taaksepäin aktivoi oikean lonkan etuosan lihakset (lonkan taivuttajat) ja vasemman lonkan takaosan lihakset (lonkan ojentajat). Tämä toiminta aktivoi myös vartalon etuosan lihakset (selkärangan fleksorit) ja takaosan lihakset (selkärangan ojentajat) venytysrefleksin aktivoitumisen kautta (ks. huomautus 2 jäljempänä). "Venytän mattoa jaloilla" (kun tulen asentoon), tulen ylös selkärangan ojennukseen (taivutus taaksepäin yrittäen samalla pidentää etuosaa enemmän kuin lyhentää takaosaa) ja vien kainaloita (hartioita) eteenpäin ja ylöspäin, jotta selkäranka vetää (pidentää) edelleen ja antaa "venytys"-refleksiaktivaation vatsalihaksille (ts. näin saat vatsan, joka on vahva ja kiinteä koskettaa, mutta joka silti sallii hengittää luonnollisesti pallean avulla eikä saa tuntemaan oloasi kireäksi). "Sitten hengitän (pallea) vatsaan, se pitää minut rentona (rentouttamalla vastavuoroisesti vatsan uloshengityslihaksia, joilla on taipumus rajoittaa ja puristaa selkärankaa -- ks. huomautus 2). Sitten nostan kädet ylös (lapaluiden nostaminen ylös korvien ohi (lapaluiden kohoaminen) on ratkaisevan tärkeää selkärangan pidentämisessä. Sri BKS Iyengar demonstroi tämän kauniisti klassisessa tekstissään 'Light on Yoga'. Useimmille ihmisille on kuitenkin tärkeää siirtää myös lapaluita eteenpäin (scapular protraction), jotta vastavuoroisesti vapautetaan niskan liiallinen jännitys, kun olkapäät nostetaan tällä tavoin)."" Huomautus 1: On tärkeää ojentaa ja pidentää jokaista nikamaa. Tässä videossa mainitsen yleisen jäykän osan selkärangasta olevan keskellä selkää lumbo-rintarangan liitoskohdan ympärillä. Toinen tärkeä jäykkä alue useimpien ihmisten selässä on selkärangan alaosa L5-S1:n kohdalla, joka on usein aina työntynyt taaksepäin, pystyy usein vain taipumaan taaksepäin (liian helposti) ja jossa on usein välilevyn puristuma, joka voi puristaa (puristaa) hermoja ja aiheuttaa kipua ja dys</w:t>
      </w:r>
    </w:p>
    <w:p>
      <w:r>
        <w:rPr>
          <w:b/>
          <w:color w:val="FF0000"/>
        </w:rPr>
        <w:t xml:space="preserve">id 107</w:t>
      </w:r>
    </w:p>
    <w:p>
      <w:r>
        <w:rPr>
          <w:b w:val="0"/>
        </w:rPr>
        <w:t xml:space="preserve">~ GARDENS FLOWERS BRITISH LIFESTYLE Kausittainen tervetuliaisseppele..... Viime viikot ovat olleet loistavia, aurinko on paistanut, ei ole ollut liian kylmää, joten syksyn lehtien väri on ollut tänä vuonna erityisen kaunis. Päätin juhlistaa upeita värejä uudella oviseppeleellä, jolla toivotan ystävät ja perheen tervetulleiksi kotiini. Tämän yksinkertaisen seppeleen kokoamiseen meni alle 15 minuuttia. Olen käyttänyt maalaismaista oksasydänseppeleen, puista "tervetuloa"-sydäntä ja alle 2 metriä Jane Meansin upeita nauhoja (10mm Vibrant ommeltu turkkilainen ruskea ja 15mm Grosgain ruskea ja oranssi raidallinen) ja lyhyen palan floristiikkalankaa rusetin kiinnittämiseen. Olen melko tyytyväinen lopputulokseen. Mitä mieltä sinä olet? Seuraavien viikkojen aikana kokoan yhteen "How To" -ohjeen upeasta mutta helposta jouluoviseppeleestä, jonka kuka tahansa voi tehdä. Ai mainitsinko juuri C-sanan! No, on vain 60 unta ja laskenta jatkuu! ystävällisin terveisin kat x .s Muista, että voit pitää minuun yhteyttä blogikirjoitusten välillä Facebookissa ja Twitterissä (kuvien krediitit -- kaikki kuvat ovat Kat Weatherillin -- jos käytät jotain näistä kuvista, lisää linkki takaisin tälle sivustolle -- kiitos x ) Syksy kaikessa eloisassa loistossaan..... Luontoäidistä voi sanoa, että hän osaa aloittaa kauden väriloistossa! Kuivana hetkenä tänään vaelsin puutarhaani oksasakset kädessä luodakseni pienen puutarhakimpun , mutta en halunnut tavanomaisia syksyn sävyjä, vain punaisia ja oransseja, enkä pettynyt siihen, mitä löysin. Jaa tämä: Jaa tämä: Tykkää tästä: Uusi alku ..... Ensinnäkin haluan pyytää anteeksi poissaoloani syyskuun aikana. Kiireisen kesän jälkeen, jolloin koululomalla ja ryntäilyllä varmistin, ettei 10-vuotiaalla pojallani ollut mahdollisuutta sanoa "Minulla on tylsää!". Aika pois blogikirjoitusten suunnittelusta ja mahdollisuus poistua talosta ilman muistikirjaa ja kameraa antoi minulle mahdollisuuden pohtia viime kuukausia ja vuosia. Menneisyydessä on hetkiä, jotka haluaisin muistaa ikuisesti, ja hetkiä, jotka saavat minut edelleen surulliseksi. Minulla on ollut aikaa laatikoida ja laittaa asiat henkisesti pois ja myös aikaa ymmärtää, että jotkin asiat ovat pohjimmiltaan osa sinua, joita voit paeta, mutta et voi piilottaa! Muutama viikko sitten menin takaisin ullakolleni ja istuin lattialla 8 vuoden puutarhasuunnitelmieni kanssa ja katsoin läpi jokaisen niistä, pystyin näkemään, miten olin kehittynyt, mutta myös miten intohimoinen olin alkuvuosina. Kun ensimmäinen suunnittelu- ja maisemointiyritykseni oli kasvanut, intohimo oli vähitellen korvattu yrityksen päivittäisen toiminnan tarpeilla, ja kun kirjanpito ja jopa 20 työntekijän hallinnointi oli uuvuttanut minut, hyväksyin, että yrityksen myyminen oli ollut oikea ratkaisu. Tajusin myös, kuinka paljon kaipasin luovuutta, kuinka puutarhojen suunnitteleminen oli melkein oma henkilökohtainen suunnitelmani. Oli siis tullut aika työntää portti auki elämäni seuraavaan osaan, olin vilkuillut sitä jo jonkin aikaa, mutta nyt aika tuntuu oikealta...... Vedettyäni syvään henkeä olen perustanut oman puutarhasuunnitteluyritykseni , työskentelen parhaillaan uusien asiakkaiden kanssa ja minulla on suunnitelmia yrityksen tulevaisuutta varten, se tuntuu jännittävältä ja piristävältä..... Aion jatkaa bloggaamista ja ottaa kameran mukaani kaikkialle! Nähdään taas pian ja kiitos, että käytätte aikaa blogini lukemiseen ja kaikista ihanista kommenteista, ystävällisistä sanoista ja tuesta..... terveisin kat x .s Muistakaa, että voitte pitää minuun yhteyttä blogikirjoitusten välillä Facebookissa ja Twitterissä (kuvien krediitit -- kaikki kuvat Kat Weatherill -- jos käytätte jotain näistä kuvista, lisätkää linkki takaisin tälle sivustolle -- kiitos x )</w:t>
      </w:r>
    </w:p>
    <w:p>
      <w:r>
        <w:rPr>
          <w:b/>
          <w:color w:val="FF0000"/>
        </w:rPr>
        <w:t xml:space="preserve">id 108</w:t>
      </w:r>
    </w:p>
    <w:p>
      <w:r>
        <w:rPr>
          <w:b w:val="0"/>
        </w:rPr>
        <w:t xml:space="preserve">Ratkaistu kysymys Miksi kaikkien on oltava itsekkäitä tässä maailmassa? Tarkoitan, mitä elämä on???? Me kaikki syömme samaa ruokaa, kuljemme samaa tietä, juomme samaa vettä, mutta eroamme toisistamme vain ajattelutavoissamme ja ulkonäössämme. Kuitenkin kaikki ovat itsekkäitä, miksi ihmiset eivät voi välittää toisista?? Tarkoitan, mitä järkeä on olla itsekäs?? Lisätiedot Paras vastaus - Askerin valitsema true....ihmiset ovat ilkeitä ja monilla on ajattelutapa vain käyttää toisia hyväksi/käyttää toisia...... mutta kaikki eivät ole....ei myöskään sen pitäisi tehdä onnettomaksi...anna ihmisten tekojen yksin pitää huolta itsestään,,,, ole fiksu ja huolehdi ihmisistä ympärilläsi Muut vastaukset (12) Mielestäni itsekkyys on osa ihmisen luontoa selviytyä. Ihminen on perustasolla itsekäs tyydyttääkseen omat tarpeensa ruoan, vaatteiden ja suojan suhteen. Korkeammalla tasolla se on itsensä toteuttamista, jotta ihmisillä olisi tarkoitus elämässä. Ihmiset huolehtivat toisista sellaisenaan hyväntekeväisyystyön kautta; toisaalta se toimii myös sielun ravintona, koska se antaa myös täyttymystä ihmisille, jotka tarjoavat tällaisia töitä. Ihmisten halua parantaa omaa elämäänsä voidaan käyttää muiden ihmisten elämän parantamiseen. Itsekkyys on osa ihmisen selviytymisvaistoa. Itsekkyyden tulos voi kuitenkin hyödyttää vain tiettyä henkilöä tai laajempaa yleisöä. Uskon, että me kaikki toimimme oman etumme pohjalta. Vastaus on luultavasti se, että he valitsevat itsekkyyden. Itse en tunne vastuuta useimmista tuntemattomista ihmisistä - ja välitän varmasti itsestäni enemmän kuin heistä. En myöskään oikein ymmärrä loogista hyppyä. Olemme kaikki samanlaisia, joten meidän pitäisi välittää toisistamme????? Pidän myös siitä paradoksista, että epäitsekkäät ihmiset näyttävät olevan niitä, jotka haluavat muuttaa muita ihmisiä, jotta maailmasta tulisi sellainen kuin he haluavat. Jos kaikki toimisivat aina yhteisen hyvän puolesta, loisimme luultavasti tylsän maailman, joka ei olisi minun makuuni, vaan mielestäni se on oire suuremmasta ongelmasta. Kaikki kuolevat (kirjaimellisesti) osoittaakseen, että heillä on tarkoitus, syy ja merkitys tässä elämässä. Joillekin se voi merkitä itsensä projisoimista toisen "tavallisen" olennon yläpuolelle. Se näyttää harhaanjohtavasti saavutukselta tai paremmuudelta elämässä; tarkoitukselta. Katsokaa nyt käynnissä olevaa rahan hamstrausta ja luokkasotaa. Ihmiset voivat hyvin pelätä merkityksetöntä olemassaoloa. Mutta se voi olla IMHO myös hyvin vapauttavaa. Jos haluatte tietää vastauksen, teidän on kai määriteltävä, mitä itsekkyys tarkoittaa. Onko itsekästä "ajatella itseään" miettimällä, miten ruokkia, vaatettaa ja huolehtia itsestään? tehdä se, mikä on itselle parasta? Näin tehdessäsi olet hyvin YK:n itsekäs, koska poistat itsesi taakaksi kaikille/kaikille muille. Onko "epäitsekästä" jättää omat tarpeet täysin huomiotta ja asettaa siten taakka jollekin toiselle, joka auttaa, elättää ja huolehtii teistä ? Toisista huolehtiminen on turhaa, ennen kuin jokainen meistä huolehtii ensin itsestään. Jos minä näännyn nälkään, palelen ja olen sairas, en voi auttaa ketään muuta. Joskus (tiedän, että se on vaikeaa), sen sijaan, että toivoisimme voivamme "muuttaa ihmisten ajattelutapaa", kuten mainitsit, meidän on tarkistettava itseämme ja katsottava, olisimmeko kenties ME itse se, jonka on muutettava ajattelutapaamme, jotta se olisi enemmän linjassa todellisuuden ja muuttumattoman ihmisluonnon kanssa. luonnossa elämä on selviytymistä. ei selviytymistä = ei elämää. joten... ihmiset haluavat luonnollisesti selviytyä, koska he haluavat elää. tämä on kuitenkin voimistunut niin, että ihmiset tekevät niin paljon itsensä vuoksi selviytyäkseen, että se on lopulta itsekästä muita kohtaan. oletan, että ihmiset ovat itsekkäitä, koska heillä on jonkinlainen aggressiivinen selviytymisvaisto... mutta se ei tarkoita, että epäitsekkäät ihmiset olisivat myöskään selkärangattomia ja aggressiivisia. epäitsekkäitä ihmisiä kunnioitetaan aina enemmän. valitettavasti kukaan ei voi muuttaa ihmisten ajattelutapaa... joku voi vaikuttaa toiseen, mutta viime kädessä vain he itse voivat muuttaa itseään. joten parasta, mitä voimme tehdä, on vaikuttaa ihmisiin (tässä tapauksessa olemalla epäitsekkäitä) ja vain toivoa, että muut seuraavat perässä. Se on eloonjäämisvaisto, elämällä ei ole muuta tarkoitusta kuin olemassaolo. Moraali on yhtä välinpitämätön kuin Jumala, luonto ei ole puolueellinen, se vain ilmenee. Leijona tappaa saaliinsa, aivan kuten ihmiset ovat luonnostaan itsekkäitä, se on luonto. Luulen, että me ihmiset olemme eräänlaisia kehittyneitä eläimiä, ja se on luonnollinen vaisto...</w:t>
      </w:r>
    </w:p>
    <w:p>
      <w:r>
        <w:rPr>
          <w:b/>
          <w:color w:val="FF0000"/>
        </w:rPr>
        <w:t xml:space="preserve">id 109</w:t>
      </w:r>
    </w:p>
    <w:p>
      <w:r>
        <w:rPr>
          <w:b w:val="0"/>
        </w:rPr>
        <w:t xml:space="preserve">Viime aikoina yhä useammat ihmiset harkitsevat ajatusta asua New Jersey Condo New Jersey kiinteistösijoitusyritys Klein Group, joka keskittyy vähittäiskaupan kiinteistöihin, maksoi 20 miljoonaa dollaria neljästä vähittäiskaupan osakehuoneistosta asuinrakennuksessa District, osoitteessa 111 Fulton Street Financial District. Viime aikoina yhä useammat ihmiset harkitsevat ajatusta asumisesta New Jersey Condossa . Asunto-osakkeet tarjoavat erilaisia vaihtoehtoja. Sinun on vain löydettävä itsellesi sopiva. Valitsetko hiljaisen vai vilkkaan condon? Jokaiselle löytyy oma erityinen. Sinun on otettava huomioon persoonallisuutesi ja tietenkin se, onko sinulla perhe? No, on olemassa New Jerseyn asuntoja, jotka ovat täydellisiä lapsille. Asun New Jerseyn condossa, josta on upeat näkymät kaupunkiin, tämä oli minulle tärkeää. Olen sinkku, joten tarvitsen hieman hauskanpitoa, ja joskus kun olen stressaantunut, kaupungin valot ikkunastani rentouttavat minua. New Jersey on paras kaupunki minulle, tiesin sen, kun tulin tänne ja asuin asunnossa vain muutaman viikon. Asunnot ovat erittäin viihtyisiä ja helppokäyttöisiä kaikille. Kannattaa harkita ajatusta ja tulla katsomaan, olen varma, että löydät sellaisen, jossa sinäkin haluat asua!</w:t>
      </w:r>
    </w:p>
    <w:p>
      <w:r>
        <w:rPr>
          <w:b/>
          <w:color w:val="FF0000"/>
        </w:rPr>
        <w:t xml:space="preserve">id 110</w:t>
      </w:r>
    </w:p>
    <w:p>
      <w:r>
        <w:rPr>
          <w:b w:val="0"/>
        </w:rPr>
        <w:t xml:space="preserve">Työn oletetaan alkaneen noin vuonna 1495, ja Leonardon suojelija Ludovico Sforza , Milanon herttua, tilasi sen osana kirkon ja sen luostarirakennusten kunnostusohjelmaa. Maalaus esittää Jeesuksen ja hänen opetuslastensa viimeisen ehtoollisen kohtausta, kuten siitä kerrotaan Johanneksen evankeliumissa 13:21. Leonardo on kuvannut kahdentoista opetuslapsen keskuudessa vallinnutta tyrmistystä, kun Jeesus ilmoitti, että yksi heistä pettäisi hänet. Käytettyjen menetelmien ja erilaisten ympäristötekijöiden vuoksi alkuperäisestä maalauksesta on nykyään hyvin vähän jäljellä, vaikka sitä on yritetty restauroida useaan otteeseen, viimeksi vuonna 1999. Viimeinen ehtoollinen , n. 1520, Giovanni Pietro Rizzoli, nimeltään Giampietrino (toiminut 1508-1549), Leonardo da Vincin jälkeen, öljy kankaalle, nykyisin Lontoon Royal Academy of Artsin kokoelmassa ; tarkka, täysimittainen kopio, joka oli tärkein lähde alkuperäisen maalauksen kaksikymmentä vuotta kestäneelle restauroinnille (1978-1998). Se sisältää useita kadonneita yksityiskohtia, kuten Kristuksen jalat ja Juudaksen vuodattama suolakellari. Giampietrinon uskotaan työskennelleen tiiviisti Leonardon kanssa tämän ollessa Milanossa. Viimeinen ehtoollinen on kooltaan 460 cm × 880 cm (180 tuumaa × 350 tuumaa), ja se peittää ruokasalin päätyseinän Santa Maria delle Grazie -luostarissa Milanossa Italiassa. Aihe oli perinteinen ruokasalien aihe, vaikka huone ei ollutkaan ruokasali Leonardon maalatessa sitä. Kirkon päärakennus oli valmistunut vasta hiljattain (vuonna 1498), mutta sen oli uudistanut Bramante , jonka Ludovico Sforza oli palkannut rakentamaan Sforzan perheen mausoleumia. [ 2 ] Sforza tilasi maalauksen mausoleumin keskipisteeksi. [ 3 ] Päärakennuksen yläpuolella olevat lunetit, jotka muodostuvat ruokasalin kolminkertaisesta kaarikatosta, on maalattu Sforzan vaakunoilla . Refektorion vastakkaista seinää peittää Giovanni Donato da Montorfanon Ristiinnaulitsemisfresko , johon Leonardo lisäsi temperalla Sforza-suvun hahmoja. (Nämä hahmot ovat rapistuneet samalla tavalla kuin ehtoollinen.) Leonardo aloitti viimeisen ehtoollisen työstämisen vuonna 1495 ja sai sen valmiiksi vuonna 1498 - hän ei työskennellyt maalauksen parissa jatkuvasti. Aloitusajankohdasta ei ole varmuutta, sillä luostarin arkistot tuolta ajalta on tuhottu, ja vuodelta 1497 peräisin oleva asiakirja osoittaa, että maalaus oli tuolloin lähes valmis. [ 4 ] Erään tarinan mukaan eräs luostarin priorista valitti Leonardolle viivästyksestä, mikä suututti hänet. Leonardo kirjoitti luostarin johtajalle ja selitti, että hän oli kamppaillut löytääkseen täydelliset konnan kasvot Juudakselle ja että jos hän ei löytäisi kasvoja, jotka vastaisivat sitä, mitä hänellä oli mielessä, hän käyttäisi valituksen tehneen priorin piirteitä. [ 5 ] [ 6 ] Tutkimus Viimeistä ehtoollista varten Leonardon muistikirjoista, jossa näkyy yhdeksän apostolia, jotka on tunnistettu heidän päänsä yläpuolelle kirjoitettujen nimien perusteella Viimeinen ehtoollinen kuvaa erityisesti kunkin apostolin reaktiota, kun Jeesus sanoi, että yksi heistä pettäisi hänet. Kaikki kaksitoista apostolia reagoivat uutiseen eri tavoin, eriasteisesti vihaa ja järkytystä osoittaen. Apostolit on tunnistettu 1800-luvulla löydetystä käsikirjoituksesta [ 7 ] ( The Notebooks of Leonardo da Vinci s. 232), jossa on heidän nimensä. (Tätä ennen vain Juudas, Pietari, Johannes ja Jeesus oli tunnistettu varmasti.) Vasemmalta oikealle apostolien päiden mukaan: Juudas Iskariot , Pietari ja Johannes muodostavat toisen kolmen hengen ryhmän. Juudas on pukeutunut vihreään ja siniseen ja on varjossa, ja hän näyttää melko vetäytyneeltä ja hämmästyneeltä suunnitelmansa äkillisestä paljastumisesta. Hänellä on kädessään pieni pussi, joka ehkä tarkoittaa hopeaa, jonka hän sai maksuna Jeesuksen pettämisestä, tai ehkä viittausta hänen rooliinsa 12 opetuslapsen joukossa rahastonhoitajana. [ 8 ] Hän myös kaataa suolakellarin. Tämä saattaa liittyä lähi-idän ilmaisuun "pettää suola", joka tarkoittaa mestarinsa pettämistä. Hän on ainoa henkilö, jonka kyynärpää on pöydällä, ja hänen päänsä on myös vaakasuorassa kaikista maalauksen henkilöistä matalin. Pietari näyttää vihaiselta, ja hänellä on veitsi, joka osoittaa poispäin Kristuksesta, mikä ehkä ennakoi hänen väkivaltaista reaktiotaan Getsemanessa Jeesuksen kuoleman aikana.</w:t>
      </w:r>
    </w:p>
    <w:p>
      <w:r>
        <w:rPr>
          <w:b/>
          <w:color w:val="FF0000"/>
        </w:rPr>
        <w:t xml:space="preserve">id 111</w:t>
      </w:r>
    </w:p>
    <w:p>
      <w:r>
        <w:rPr>
          <w:b w:val="0"/>
        </w:rPr>
        <w:t xml:space="preserve">Avoin kysymys Miten voin muuttaa etusivun takaisin sellaiseksi kuin se oli ennen?Kun nostaisin etusivuni esiin, siinä olisi uutiset ja herkkupalat kuvan alla ja se vierittäisi automaattisesti kuvia, ellet klikkaisi sitä lukeaksesi. Nyt siinä on valtava vääristynyt kuva ja kaikki uutiset on lueteltu sivun alareunassa. En pidä siitä, että Yahoo tekee muutoksia ilman lupaani. Haluaisin, että se muutettaisiin takaisin entiselleen.</w:t>
      </w:r>
    </w:p>
    <w:p>
      <w:r>
        <w:rPr>
          <w:b/>
          <w:color w:val="FF0000"/>
        </w:rPr>
        <w:t xml:space="preserve">id 112</w:t>
      </w:r>
    </w:p>
    <w:p>
      <w:r>
        <w:rPr>
          <w:b w:val="0"/>
        </w:rPr>
        <w:t xml:space="preserve">SLOW food at the edge of the world on länsiaustralialainen tiedonkeruu- ja julkaisuhanke. Australian ruokaperintö on yhtä moninainen kuin sen asukkaat: Australia on maailman kulttuurisesti monimuotoisin väestö. Esimerkiksi länsiaustralialaiset ovat muuttaneet 200 maasta. He puhuvat yli 170 kieltä. Yli 27 prosenttia on syntynyt ulkomailla, kun australialaisista 22 prosenttia on syntynyt ulkomailla. Vuoden 2001 väestönlaskentaan vastanneiden 646 000 länsiaustralialaisen (35 prosenttia) molemmat vanhemmat olivat syntyneet Afganistanista Zimbabween. Näiden maahanmuuttajien ja heidän jälkeläisperheidensä ruokatietämys on poikkeuksellinen tietolähde Slow Foodille Australiassa. Tämän kulttuuriperinnön säilyttämiseen kuuluu alkuperäisten reseptien, alkuperämaasta peräisin olevien ainesosien, korvaavien ainesosien tarpeen - jos alkuperäisiä ainesosia ei ollut olemassa "uudessa" Australiassa - ja reseptien muutosten etsiminen sukupolvelta toiselle. Slow Food Perth kehitti vuonna 2007 hankkeen, jonka tarkoituksena on kerätä ja koota yhteen länsiaustralialaisten eri kulttuuritaustoista peräisin olevien ihmisten reseptejä, jotka ovat vaarassa kadota, jotta tulevat kokki- ja perhesukupolvet voivat nauttia näistä ruoista. Slow food maailman laidalla on italialaisen ulkosuomalaisen, Slow Food Perthin komitean jäsenen ja Terra Madre 2006 ja 2008 -tapahtumaan osallistuneen keittiömestarin Vincenzo Velletrin idea. Vincenzo sanoo, että sadat reseptit ja ruoanvalmistusmenetelmät, jotka maahanmuuttajasukupolvet ovat tuoneet Australiaan, ja tavat, joilla he ovat mukauttaneet niitä paikallisten raaka-aineiden avulla, ovat vaarassa kadota meiltä. "Vanhempiemme, isovanhempiemme ja heidän vanhempiensa sekä aboriginaaliväestömme ruokatietämys on osa Länsi-Australian rikasta ruokaperintöä, mutta kun meistä tulee homogeenisempi yhteiskunta, ne ideat ja menetelmät, joita äitimme ja isoäitimme käyttivät keittiössään ja pensaikossa perheidensä ruokkimiseen, laimenevat tai katoavat kokonaan. Toivon, että Slow food maailman laidalla varmistaa, että säilytämme tämän tiedon tulevaisuutta varten ja nautimme sen hyödyistä. Slow Food Perthin johtaja Pauline Tresise sanoo, että vaikka monista alkuperäisistä resepteistä käytetään edelleen versioita, toiset lojuvat huomaamatta laatikoihin tai kaappeihin laitetuissa keittokirjoissa tai säilyvät osana suullista perinnettä. "Kun he saapuivat tänne, heidän oli mukautettava perinteisiä perhereseptejä käyttämällä usein aivan erilaisia ainesosia tässä heille uudessa maassa maailman laidalla. Toivomme, että hankkeen avulla saadaan tietoa esimerkiksi siitä, oppivatko Kojonupiin 1900-luvun alussa asettuneet italialaiset perheet paikallisilta noongarilaisilta kengurun pyyntiä ja lihan kypsentämistä perinteisiä italialaistyylisiä makkaroita varten. Etsimme myös erityisesti tietoa aboriginaalien ruoka-aineista ja siitä, miten ne muuttuivat maahanmuuttajien kanssa tapahtuneen vuorovaikutuksen seurauksena. Hankkeessa pyritään saamaan talteen tällaista tietoa, olipa se sitten kirjoitettua tai osa suullista perinnettä, jotta eri sukupolvien kasvattaessa toisiaan ja tullessamme enemmän tai vähemmän saumattomaksi yhteisöksi eri maista ja paikoista peräisin olevan ruokatietämyksen kulttuurinen ero ei heikkene ja mahdollisesti katoa. Slow Food Perth on vedonnut kulttuuriryhmiin, jotta ne auttaisivat etsinnöissä Länsi-Australian etnisten yhteisöjen neuvoston (Ethnic Communities Council of Western Australia) kautta. Yksittäisiä henkilöitä pyydetään kopioimaan tai kirjoittamaan esi-isiensä käyttämiä reseptejä. Lisäksi etsitään tietoa reseptin tai ruoanvalmistusmenetelmän alkuperästä ja siitä, miten Länsi-Australiassa syntyneet ja kasvaneet myöhemmät sukupolvet ovat muokanneet alkuperäisiä reseptejä. "Haluamme kerätä mahdollisimman paljon tietoa siitä, kenen resepti oli kyseessä, miten sitä käytettiin alkuperämaassa tai -paikassa ja miten sitä on käytetty täällä, ja onko se edelleen kyseisen perheen käytössä", Pauline sanoo. "Aiomme julkaista hankkeesta kirjan ja laittaa reseptien alkuperätarinat ja itse reseptit verkkoon." Pauline kertoo, että reseptit on tarkoitus julkaista kirjana. Ajatuksesta voisi tulla myös kuvattu dokumenttielokuva. Slow Food Perthin Jamie Kronborg sanoo, että Slow Foodin filosofian ytimeen kuuluu Slow Foodin ruoka maailman laidalla. Hankkeessa säilytetään ruokatietoutta tuleville sukupolville, lisätään tietoisuutta ruoasta yhteisön liimana sekä tunnustetaan ja juhlitaan Länsi-Australian kulttuurista monimuotoisuutta, Jamie sanoo. "Länsi-Australialaiset puhuvat 170 eri kieltä, ja lähes 650 000 meistä - 35 prosenttia - molemmat vanhemmat ovat syntyneet ulkomailla. Tämä on yksi maailman kulttuurisesti monimuotoisimmista paikoista, ja Slow Food maailman laidalla lisää tunnettuutta ruoasta tässä omaleimaisessa osassa Australiaa ja siitä, miten erilaisia ruokaperinteitä on jaettu ja mukautettu sukupolvien ajan.</w:t>
      </w:r>
    </w:p>
    <w:p>
      <w:r>
        <w:rPr>
          <w:b/>
          <w:color w:val="FF0000"/>
        </w:rPr>
        <w:t xml:space="preserve">id 113</w:t>
      </w:r>
    </w:p>
    <w:p>
      <w:r>
        <w:rPr>
          <w:b w:val="0"/>
        </w:rPr>
        <w:t xml:space="preserve">Avioliittolupa Mistä saat avioliittoluvan? Parin, joka aikoo mennä naimisiin New Yorkin osavaltiossa, on haettava avioliittolupaa henkilökohtaisesti miltä tahansa osavaltion kaupungin tai kaupungin virkailijalta. Molempien hakijoiden on allekirjoitettava avioliittolupahakemus kaupungin virkailijan läsnä ollessa. Edustaja ei voi hakea lupaa hakijoiden puolesta. Tämä pätee, vaikka edustajalle olisi annettu valtakirja. Hakijoiden henkilökohtaista läsnäoloa ei voida korvata hakijoiden allekirjoittamilla notaarin vahvistamilla valaehtoisilla avioliittolupahakemuksilla. Onko odotusaikaa? Kyllä. Vaikka avioliittolupa myönnetään välittömästi, avioliittoseremoniaa ei voida pitää 24 tunnin kuluessa siitä, kun avioliittolupa on myönnetty. Jos molemmat hakijat ovat vähintään 16-vuotiaita, korkeimman oikeuden tuomarin tai sen piirikunnan käräjäoikeuden tuomarin määräyksellä, jossa jompikumpi hakijoista asuu, voidaan 24 tunnin odotusaika jättää huomiotta. Jos jompikumpi hakijoista on alle 16-vuotias, määräyksen on oltava sen piirikunnan perheoikeuden tuomarin antama, jossa alle 16-vuotias asuu. Kuinka kauan ajokortti on voimassa? Avioliittolupa on voimassa 60 kalenteripäivää sen myöntämistä seuraavasta päivästä alkaen. Kuinka paljon avioliittolupa maksaa? Jos avioliittoluvan myöntää New Yorkin osavaltion kaupungin virkailija New York Cityn ulkopuolella, se maksaa 40 dollaria. Maksu sisältää avioliiton rekisteröintitodistuksen myöntämisen. Todistuksen myöntävä virkailija lähettää todistuksen hakijoille automaattisesti 15 kalenteripäivän kuluessa siitä, kun viranhaltija (avioliittoseremonian suorittava henkilö) on palauttanut täytetyn luvan. Todistus on ilmoitus siitä, että avioliitto on kirjattu arkistoon. Parien, jotka eivät saa todistusta avioliiton rekisteröinnistä neljän viikon kuluessa häistä, on otettava yhteyttä luvan myöntäneeseen kaupungin virkailijaan. Jos luvan myöntää New Yorkin kaupungin virkailija, ota yhteyttä New Yorkin kaupungin virkailijan toimistoon voimassa olevien maksujen ja vaatimusten osalta. City Clerk's Office on tavoitettavissa numerosta (212) NEW-YORK tai sen verkkosivustolta osoitteesta New York City Marriage Bureau . Tarvitaanko ennen avioliittoa lääkärintarkastus? Avioliittoluvan saamiseksi New Yorkin osavaltiossa ei vaadita avioliittoa edeltävää lääkärintarkastusta tai verikoetta. Kuka voi mennä naimisiin? Ikävaatimukset Jos jompikumpi hakijoista on alle 14-vuotias, avioliittolupaa ei voida myöntää. Jos jompikumpi hakijoista on 14- tai 15-vuotias, hakijan tai hakijoiden on esitettävä molempien vanhempien ja korkeimman oikeuden tuomarin tai perheoikeuden tuomarin kirjallinen suostumus, joka on toimivaltainen siinä kaupungissa, jossa hakemus tehdään. Jos jompikumpi hakijoista on 16- tai 17-vuotias, hakijan tai hakijoiden on esitettävä molempien vanhempien kirjallinen suostumus. Jos molemmat hakijat ovat 18-vuotiaita tai vanhempia, suostumusta ei vaadita. Vain toinen vanhemmista voi antaa suostumuksensa alaikäisen avioliiton solmimiseen, jos: toinen vanhempi on ollut kadoksissa hakemusta edeltävän vuoden ajan; vanhemmat ovat eronneet ja suostumuksen antavalle vanhemmalle annettiin lapsen yksinomainen huoltajuus avioeropäätöksen yhteydessä; toinen vanhempi on todettu vajaavaltaiseksi; tai toinen vanhempi on kuollut. Vanhempien, huoltajien tai muiden alaikäisen avioliittoon suostuvien henkilöiden on henkilökohtaisesti saavuttava paikalle ja annettava suostumuksensa tiedoksi tai täytettävä se kaupungin tai kunnan virkailijalle tai muulle valtuutetulle virkamiehelle. Jos notaarin vahvistama valaehtoinen vakuutus annetaan New Yorkin osavaltion ulkopuolella, siihen on liitettävä todistus oikeaksi todistamisesta, kun suostumus jätetään New Yorkin osavaltiossa. Iän ja henkilöllisyyden todistaminen Henkilön on todistettava ikänsä ja henkilöllisyytensä toimittamalla luvan myöntäneelle virkailijalle jokin seuraavista ikään liittyvistä asiakirjoista: Syntymätodistus Kaste- ja kastetodistus Kansalaistamisrekisteriote Väestölaskentatodistus Ja yksi seuraavista henkilöllisyyteen liittyvistä asiakirjoista: Ajokortti Passi Työntekijän kuvallinen henkilötodistus Maahanmuuttotiedot Perherajoitukset New Yorkin osavaltiossa ei saa solmia avioliittoa esi-isän ja jälkeläisen, sisarusten (täys- tai puolisisarusten), sedän ja sisarentyttären tai veljenpojan tai tädin ja sisarentyttären tai veljenpojan välillä riippumatta siitä, ovatko nämä henkilöt laillisia vai laittomia jälkeläisiä. Aiemmat avioliitot Aiempia avioliittoja koskevat tiedot on toimitettava avioliittolupahakemuksessa. Näihin tietoihin kuuluu, onko entinen puoliso tai entiset puolisot elossa ja ovatko hakijat eronneet ja jos ovat, milloin, missä ja ketä vastaan avioero tai avioerot on myönnetty.</w:t>
      </w:r>
    </w:p>
    <w:p>
      <w:r>
        <w:rPr>
          <w:b/>
          <w:color w:val="FF0000"/>
        </w:rPr>
        <w:t xml:space="preserve">id 114</w:t>
      </w:r>
    </w:p>
    <w:p>
      <w:r>
        <w:rPr>
          <w:b w:val="0"/>
        </w:rPr>
        <w:t xml:space="preserve">Boomtown Rats 8 11 2012 Ehdotetut uudet lupa-alueet keltaisella. Olemassa olevat lupakorttelit vihreällä ja osoittamaton kortteli ruskealla. Öljy- ja kaasuteollisuudessa on ollut jännittävä viikko. Todd Energy julkaisi 180-sivuisen "ei huolta" -fracking-traktin, ja hallitus ilmoitti suunnitelmista avata laaja alue Te Karakan, Tiniroton ja Frasertownin välisillä tasangoilla ja kukkuloilla öljynetsintää varten. Todd myöntää parlamentin ympäristöasioista vastaavan komissaarin tutkimukseen toimittamassaan lausunnossa, että "monet hydrauliseen murtamiseen liittyvinä huolenaiheina esiin tuoduista ympäristöriskeistä koskevat kaikkea etsintä- ja tuotantoporausta". Tämä on ollut huolenaiheeni jo jonkin aikaa, ja olen jossain määrin samaa mieltä teollisuuden ehdotuksista, joiden mukaan useimmat näistä riskeistä voidaan hallita "parhaiden käytäntöjen" ja tiukan sääntelyn avulla. Väite, jonka mukaan murtamisen vastustaminen Uudessa-Seelannissa ei perustu näyttöön vaan väärään tietoon ja tunteisiin, on todella ironinen. Antavatko Duken yliopiston, Cornellin yliopiston, Penn Staten tai Albertan yliopiston professorit meille väärää tietoa vertaisarvioiduilla, empiirisesti todistetuilla ja julkaistuilla julkaisuillaan? Ketkä sääntelyviranomaiset, jotka ovat todenneet, että murtaminen on veden saastumisen, maanjäristysten ja/tai ilmansaasteiden syy, olivat liian tunteellisia raporteissaan? Kuulemme väitteitä, joiden mukaan Taranakissa "ei ole koskaan ollut suuronnettomuuksia", mutta Kapitin rannikolle äskettäin tulleen öljyvuodon "puhdistaminen" kesti 265 päivää, ja pelkästään yhden vuoden aikana kolme työntekijää sai surmansa Taranakin kaivoilla. Taranakin alueneuvoston raporttien mukaan pohjavesi Kapunin kaivon lähellä on niin pahasti saastunutta, ettei sitä saisi käyttää edes kasteluun, saati sitten karjan tai ihmisten ravinnoksi. Kukaan ei väitä, että jokainen ruiskutettu kaivo aiheuttaa juomaveden pilaantumista tai vaarallisia maanjäristyksiä, mutta riippumattomien tutkijoiden eri puolilla maailmaa antamat todisteet, jotka vahvistavat saastumisen, tekevät selväksi, että murtaminen aiheuttaa vakavia ongelmia. Toddin esityksessä myönnetään, että on olemassa todellisia ongelmia, joita on käsiteltävä. Yleiset huolenaiheet liittyvät veden pilaantumiseen porauskaivojen vaippojen hajapäästöjen vuoksi, ilman pilaantumiseen soihduttamisen ja suihkuttamisen vuoksi, maaperän pilaantumiseen vuotojen, vuotojen ja leviämisen vuoksi, merkittäviin maanjäristyksiin, jotka johtuvat murtojätteen paineistetusta uudelleen injektoinnista, radioaktiiviseen materiaaliin, joka hävitetään osana murtoprosessia, ja lista jatkuu. Todd Energyn mukaan murtohakkujen keskeyttäminen siihen asti, kunnes säädökset on selvitetty, pelottaisi ulkomaisia öljy-yhtiöitä. Nämä yhtiöt käyttävät vuosittain yli 100 miljoonaa dollaria Yhdysvaltain poliitikkojen lobbaamiseen ja uhkaavat kaikenlaisilla onnettomuuksilla, jos voittoja ei aseteta muiden näkökohtien edelle. Yhdysvallat ryhtyy voimakkaampiin ilmastonmuutosta koskeviin toimiin Sandy-hurrikaanin ja Obaman uudelleenvalinnan jälkeen, mutta Uuden-Seelannin poliitikot eivät ole vieläkään valmiita sitoutumaan realistiseen siirtymäsuunnitelmaan pois fossiilisista polttoaineista. Todd Energy väittää, että maakaasu on kivihiiltä parempi vaihtoehto, mutta jättää kätevästi huomiotta viimeaikaiset tutkimukset, kuten Cornellin yliopiston tutkimuksen, jossa todettiin, että maakaasun kasvihuonekaasujalanjälki voi olla vähintään 20 prosenttia suurempi kuin kivihiilen (Howarth, R. W., R. Santoro ja A. Ingraffea, 2011). Jos jätetään huomiotta moraalinen velvollisuus tulevia sukupolvia kohtaan, jotka joutuvat aikamme ilmasto-oikeudenmukaisuuden puutteen uhreiksi, meidän olisi oltava selvillä alan paikallisista riskeistä ja hyödyistä. Kolme ennen joulua julkaistavaa tutkimusta auttavat arvioinnissa, ja Gisbornen piirineuvosto harkitsee niitä kaikkia huolellisesti. Sillä välin asiasta kiinnostuneet kansalaiset voivat tutustua ehdotettujen tutkimuslupa-alueiden karttoihin, saada lisätietoja suunnitelmista ja antaa palautetta paikallisille valtuutetuille, iwi-päälliköille ja/tai energia- ja luonnonvaraministerille tammikuun loppuun mennessä. Tietoa 2 -vastaukset Öljyteollisuus tietenkin korruptoi, lobbaamalla ja pakottamalla kansallisia ja paikallisia viranomaisia toteuttamaan liiketoiminnan kehittämishankkeitaan. Siitä ei ole epäilystäkään. On asukkaiden tehtävä vastustaa ja saada äänensä kuuluviin äänekkäästi ja selvästi. En ymmärrä, miten ehdotetulla (keltaisella alueella) tapahtuva murtaminen ja öljynetsintä auttaisi ketään elämään parempaa ja terveellisempää elämää; itse asiassa se on päinvastoin, koska kaikki näitä toimintoja harjoittavat yritykset ovat ulkomaisia eivätkä öljynetsinnästä saatavat tulot jakaudu uudelleen koko alueella. En enää usko yliopistojen tutkimuksiin, sillä suurimman osan niistä rahoittavat yritykset, jotka antavat tutkijoille ohjeet varmistaakseen, että heidän johtopäätöksensä tukevat heidän tavoitteitaan ja oikeuttavat heidän</w:t>
      </w:r>
    </w:p>
    <w:p>
      <w:r>
        <w:rPr>
          <w:b/>
          <w:color w:val="FF0000"/>
        </w:rPr>
        <w:t xml:space="preserve">id 115</w:t>
      </w:r>
    </w:p>
    <w:p>
      <w:r>
        <w:rPr>
          <w:b w:val="0"/>
        </w:rPr>
        <w:t xml:space="preserve">Haastattelu: Erottuaan taustayhtyeestä The Slowdown Family ja entisestä Columbia Records -levy-yhtiöstä Liam Frost on ottanut (kuvainnollisesti) onnellisuuspillereitä ja julkaissut uuden albumin, jolla on mukana Martha Wainwright ja Ed Harcourt . Hän juttelee Q:lle Manchesterin keskustassa sijaitsevasta asunnostaan käsin vaikutteistaan - Charles Bukowskista Ricki Lakeen . K: Hei Liam, mitä kuuluu? Olemmeko saaneet sinut kiinni hyvään aikaan? Liam Frost: Joo, joo, täytän juuri tiskikoneeni. En ole kovin hyvä tiskaamaan. Tein hiljattain haastattelun Manchester Evening News -lehden kanssa ja he ottivat esille sen, että vietän nyt enemmän aikaa kotona, repliikki oli "Liam Frost: Frost Frost Frost: "Oman tiskikoneensa mestari." Voit käyttää sitä, jos haluat. K: Onnittelut uudesta singlestä Good Things Are Coming Our Way, oletko kuullut siitä hyvää? LF: Joo, muutamat ihmiset ovat sanoneet pitävänsä siitä ja pitävät videota todella hienona. Tällä hetkellä tuntuu olevan hyvä aika tehdä musiikkia. K: Videolla tanssit mikrofonin kanssa konfettien ja ilmapallojen keskellä - mitä tapahtui synkälle Liam Frostille? LF: Tiedätkö mitä? Budjetti oli pieni ja meillä oli vain yksi kamera, joten se tuntui todelliselta saavutukselta. Rakastan sitä, että heitimme siihen kaikki kellot ja pillit. K: Mitä tarkoittaa singlen repliikki "heitä niin paljon kuin voit kattoon ja pidä ne, jotka jäävät kiinni"? LF: En ole ihan varma. Luulen, että siinä oli jossain vaiheessa likainen elementti. Se kertoo ihmissuhteista. K: Ja on tavallaan vaikea olla huomaamatta, miten onnelliselta kuulostat uudella albumilla, oletko rakastunut? LF: Joo, ehdottomasti siinä on se vivahde ja se johtuu myös hyvästä terveydestä ja onnellisuudesta. Olin aika innokas tekemään pop-levyn klassisessa mielessä, ja kappaleissa on edelleen mielestäni tummempia sanoituksia. K: Ja nimi We Ain't Got No Money, Honey, But We Got Rain tulee Charles Bukowskin runosta, oletko hänen faninsa? LF: Kyllä, olen todella suuri fani. Huomasin viittauksen sateeseen ja pidin siitä todella paljon. Olen viitannut häneen parissa jutussa. Kukaan ei ole koskaan huomannut sitä, mutta on runo nimeltä Bluebird, jonka ensimmäinen rivi sanoo: "Sydämessäni on sinilintu, joka haluaa ulos." Otin tuon ajatuksen ja muutin sen The Mourners of St. Paul's -biisin kertosäkeeksi (vuoden 2006 debyyttialbumilta Show Me How The Spectres Dance). K: Näytät nykyään myös hieman hoikemmalta - oliko se tietoinen imagomuutos? LF: Halusin vain olla hieman terveempi. Se ei ollut esteettinen asia. En ole sellainen muusikko kuin nämä indie-bändit, joissa pitää käyttää vaaleanpunaisia nahkatakkeja ja laihoja farkkuja sopiakseen tiettyyn muottiin. K: Äänititte albumin New Yorkissa yhdysvaltalaisen tuottajan Victor Van Vugtin (Nick Cave, PJ Harvey) kanssa juuri ennen kuin erositte Columbia Recordsista, millaista se oli? LF: Hänen vaimonsa oli saamassa lasta, mikä tarkoitti levyn nauhoittamista siellä. En aikonut kieltäytyä kahdesta kuukaudesta New Yorkissa mistään hinnasta. Olimme nauhoittaneet ja saaneet kaiken miksauksen valmiiksi syyskuuhun 2008 mennessä, ja silloin kaikki tapahtui levy-yhtiön kanssa. K: Mikä aiheutti eron? Annettiinko sinun lopulta pitää master-nauhat, jotta voisit julkaista levyn omalla levy-yhtiöllesi Emperor Recordsilla? LF: Kyllä he antoivat. Huomasin muun muassa, että oli paljon odottelua, että ihmiset tekisivät päätöksiä, mutta minä tiesin, miten halusin tehdä sen. Luulen, että tämä on tulospohjainen ala, jossa he haluavat nähdä levymyynnin heti, mikä on tavallaan ymmärrettävää. Musiikkini ei kuitenkaan koskaan pääse suoraan top 10:een - se kasvaa ihmisissä. K: Kirjoitit osan albumin materiaalista Cape Farewell -projektin aikana (projekti, jossa taiteilijat ja tiedemiehet lähtevät tutkimusmatkoille oppimaan ilmastonmuutoksesta), onko totta, että korvasit Jarvis Cockerin? LF: Olin laivalla Grönlannissa. Se oli todella outo, elämää muuttava kokemus. Siitä toipuminen kesti melko kauan. Jarvis Cocker oli varattu alkuperäiselle matkalle...</w:t>
      </w:r>
    </w:p>
    <w:p>
      <w:r>
        <w:rPr>
          <w:b/>
          <w:color w:val="FF0000"/>
        </w:rPr>
        <w:t xml:space="preserve">id 116</w:t>
      </w:r>
    </w:p>
    <w:p>
      <w:r>
        <w:rPr>
          <w:b w:val="0"/>
        </w:rPr>
        <w:t xml:space="preserve">WIC Blog Tutustu Work In Colour -blogiin, josta löydät käytännön vinkkejä, ideoita ja pohdintoja siitä, miten voit lopettaa mustavalkoisen työskentelyn ja alkaa työskennellä väreissä joka päivä. Maanantai, 29. lokakuuta 2012 Työskentelen usein asiakkaiden kanssa, jotka kamppailevat demonien kanssa. En tarkoita manaajan kutsumista, vaan niitä, jotka tunkeutuvat päähäsi ja yrittävät puhua sinut irti luovan projektin aloittamisesta tai loppuun saattamisesta - mikä voi olla kirjan kirjoittaminen, työpaikan vaihtaminen, oman yrityksen perustaminen tai riskialttiin projektin ajaminen työpaikalla. Puhumme aina mielellämme luovan ajattelun ja luovan ilmaisun hyvistä puolista, iloista ja hyödyistä. Olisi helppo saada sellainen vaikutelma, että sinun tarvitsee vain ottaa askel, ostaa tekstareita tai mindmapping-ohjelmisto, alkaa pitää aivoriihiä töissä, ja elämäsi on siitä lähtien taatusti autuaallista ja tyydyttävää. Tai sitten ei. On monia syitä, miksi ihmiset suhtautuvat varovaisesti luovuuteen, ja useimmissa niistä on ainakin jonkin verran perää. Tässä on minun (ei niinkään) lyhyt listani, jonka olen laatinut vain muutaman minuutin pohdinnan jälkeen: Se vie sinut mukavuusalueesi ulkopuolelle... mikä taatusti herättää sisäisen kriitikkosi uteliaisuuden. Luovuuteen liittyy epäonnistuminen. Luovuuteen liittyy epäilyksiä. Luovuuteen liittyy epätoivo. Se edellyttää riskien ottamista (yhä uudelleen ja uudelleen...). Ei ole olemassa askel askeleelta etenevää prosessia, jota seurata (anteeksi, taulukoita ei lasketa). Ympärilläsi olevat eivät ehkä hyväksy sitä. Se ei takaa sinulle tuloja... tai hyväksyntää... tai hyväksyntää... tai kriittistä suosiota... tai ymmärrystä. Sinun on aloitettava alusta aloittelijana (vaikka olisit 55-vuotias ja sinulla olisi kulmatoimisto ja avain johtajan vessaan). Se rikkoo elämäsi vakiintuneet rakenteet ja tavat ja saattaa luoda kaaoksen sinne, missä aiemmin oli järjestys. Luovuus vaatii aikaa, sekä tekemiseen että ideoiden kuplautumiseen, kunnes ne kypsyvät (eikä mikään resepti voi kertoa, milloin se tapahtuu...). Ihmiset saattavat nauraa. Pomo voi olla vihainen. Saatat olla täysin tyytymätön tuloksiin. Tuloksia ei ehkä tule lainkaan. Voi olla hyvin, hyvin pelottavaa päästää irti siitä, ettei tiedä kaikkia vastauksia, ja istua epävarmuudessa. Se voi tuntua hyvin vieraalta... ja hyvin epämukavalta. Mikään ulkopuolinen auktoriteetti ei kerro sinulle, oletko pääsemässä eteenpäin (äitiäsi ei lasketa). Mitä siis tehdä? Muutaman minuutin kuluttua keksin toisen, hieman iloisemman listan, jossa on keinoja, joilla voit auttaa itseäsi selviytymään joistakin näistä pulmista: Ota pieniä askelia, vauvan askelia, kohti luovaa päämäärääsi. Kuuntele sisintäsi, joka kertoo sinulle, milloin pitää pysähtyä, levätä ja hidastaa vauhtia. Ole tietoinen siitä, ettet ole yksin; kaikki luovaa polkua kulkeneet ovat olleet tekemisissä ainakin joidenkin näistä ongelmista kanssa. Lue johtajien, kirjailijoiden, yrittäjien, taiteilijoiden, kokkien, tiedemiesten ja tutkimusmatkailijoiden kertomuksia, kaikkien, jotka ovat kokeilleet jotakin uutta - voi olla hyvin rauhoittavaa nähdä toistuvat teemat, ja tällaiset kertomukset ovat usein täynnä ideoita ongelmien käsittelyyn. Etsi samanhenkisiä sieluja - liity kirjailijapiiriin, ajattelijoiden ryhmään, maalausstudioon... käy verkossa tai tutustu paikalliseen kirjakauppaan. Tee mitä tahansa, jotta saat yhteyden muihin, ja jos et löydä ryhmää, perusta sellainen! Älä koskaan, koskaan, koskaan anna periksi. (Tämä ei tarkoita, ettetkö voisi pitää taukoa, kunhan ennemmin tai myöhemmin nostat itsesi ylös, pyyhit pölyt ja aloitat alusta...). Älä polta siltojasi kerralla - pidä ainakin jalansija turvallisessa, tutussa maailmassasi. Säilytä elämässäsi tasapaino uuden ja tutun, turvallisen ja vaarallisen, tunnetun ja tuntemattoman välillä. Etsi mentori, joku, joka on ollut siellä, missä sinä olet nyt, ja joka voi olla elävä todiste siitä, että kaikesta huolimatta on olemassa tie... Jos kyseessä on työelämä, etsi työelämästäsi mestari, joku, joka tukee vaarallisia ideoitasi. Kokoa elämääsi rakenteita, jotka voivat tukea sinua menestymään. Kysy itseltäsi tämä kysymys lakmustestinä sille, oletko valmis luovaan seikkailuun tai kahteen: Vai olenko valmis lähtemään satamasta, vaikka se tarkoittaisi, että menetän näköyhteyden rantaan päiväksi tai kahdeksi? Muista myös, että ihmisillä on synnynnäinen tarve olla tutkimusmatkailija, utelias ja leikkiä uusilla ideoilla - sielusi tietää tämän ja nikkaroi jatkuvasti</w:t>
      </w:r>
    </w:p>
    <w:p>
      <w:r>
        <w:rPr>
          <w:b/>
          <w:color w:val="FF0000"/>
        </w:rPr>
        <w:t xml:space="preserve">id 117</w:t>
      </w:r>
    </w:p>
    <w:p>
      <w:r>
        <w:rPr>
          <w:b w:val="0"/>
        </w:rPr>
        <w:t xml:space="preserve">Marylandia pidetään myös uskonnonvapauden synnyinpaikkana Amerikassa [ 9 ] [ 10 ] [ 11 ], joka juontaa juurensa sen varhaisimpiin siirtomaa-aikoihin, jolloin George Calvert [ 10 ] [ 11 ], ensimmäinen lordi Baltimore ja silloisen Marylandin siirtomaa-avustuksen ensimmäinen englantilainen omistaja, teki siitä turvapaikan vainotuille katolilaisille Englannista. [ 10 ] [ 11 ] Marylandin pinta-ala on 12 406,68 neliömailia (32 133,2 km 2 ), ja se on kokonaispinta-alaltaan verrattavissa Euroopan valtioon Belgiaan (11 787 neliömailia (30 530 km 2 )). [ 16 ] Se on 42. suurin ja 9. pienin osavaltio ja kooltaan lähimpänä Havaijin osavaltiota (10 930,98 neliömailia (28 311,1 km 2 )), joka on seuraavaksi pienin osavaltio. Seuraavaksi suurin osavaltio, sen naapuri Länsi-Virginia , on lähes kaksi kertaa Marylandin kokoinen (24 229,76 neliömailia (62 754,8 km 2 )). Marylandin rajojen sisällä on erilaisia pinnanmuotoja, mikä on osaltaan johtanut sen lempinimeen Amerikka pienoiskoossa . [ 17 ] Se vaihtelee hiekkadyyneistä, joilla on meriruohoa idässä, mataliin suoalueisiin, joissa vilisee villieläimiä ja suuria kaljuja sypressejä Chesapeake Bayn lähellä, pehmeästi kumpuileviin tammimetsän kukkuloihin Piemontin alueella ja mäntymetsiköihin vuorilla lännessä. Suurin osa osavaltion vesistöistä kuuluu Chesapeake Bayn valuma-alueeseen lukuun ottamatta pientä osaa läntisimmästä Garrettin piirikunnasta (jota Youghiogheny-joki valuttaa osana Mississippi-joen valuma-aluetta), Worcesterin piirikunnan itäistä puoliskoa (joka laskee Marylandin Atlantin rannikkolahtiin) ja pientä osaa osavaltion koilliskulmasta (joka laskee Delaware-joen valuma-alueelle). Chesapeake on niin merkittävä osa Marylandin maantiedettä ja talouselämää, että osavaltion virallisen lempinimen muuttamista Bay State -nimeksi on ajoittain kiihdytetty, sillä Massachusetts on käyttänyt tätä lempinimeä jo vuosikymmeniä. Marylandin korkein kohta on 1 020 metrin korkeudessa oleva Hoye Crest Backbone Mountain -vuorella Garrettin piirikunnan lounaiskulmassa lähellä Länsi-Virginian rajaa ja lähellä Potomac-joen pohjoishaaran alkulähteitä. Lähellä Hancockin pikkukaupunkia , Marylandin länsiosassa, noin kaksi kolmasosaa osavaltion rajasta, on 1,83 mailia (2,95 km). Tämä maantieteellinen kuriositeetti tekee Marylandista kapeimman osavaltion, [ citation needed ] jota pohjoisessa rajoittaa Mason-Dixon-linja ja etelässä pohjoiseen kaareutuva Potomac-joki. Marylandin osia kuuluu erilaisiin virallisiin ja epävirallisiin maantieteellisiin alueisiin. Esimerkiksi Delmarvan niemimaa koostuu Marylandin itärannikon piirikunnista, koko Delawaren osavaltiosta ja kahdesta piirikunnasta, jotka muodostavat Virginian itärannikon , kun taas Marylandin läntisimmät piirikunnat katsotaan osaksi Appalasia . Suuri osa Baltimore-Washington-käytävästä sijaitsee Piemontin eteläpuolella Coastal Plainissa [ 18 ], vaikka se kulkee näiden kahden alueen rajalla. Alueella ei ole luonnollisia järviä, [ 19 ] vaikka siellä on lukuisia lampia. Jälkimmäisen jääkauden aikana jäätiköt eivät yltäneet Marylandin eteläpuolelle, eivätkä ne siksi kaiverruttaneet syviä luonnonjärviä, joita on pohjoisempana sijaitsevissa osavaltioissa. Marylandissa on lukuisia ihmisen tekemiä järviä, joista suurin on Deep Creek Lake , Garrettin piirikunnassa läntisimmässä Marylandissa sijaitseva tekojärvi. Jäätiköitymisen puuttuminen selittää myös Marylandin maaperän, joka on hiekkaisempaa ja mutaisempaa kuin pohjoisempana ja koillisemmassa sijaitsevat kallioiset maaperät. Marylandissa on monenlaisia ilmastoja, mikä johtuu paikallisista korkeuseroista, veden läheisyydestä ja kylmemmältä säältä suojautumisesta rinteen alaspäin suuntautuvien tuulten ansiosta. Marylandin itäpuolisko sijaitsee Atlantin rannikkotasangolla , jonka pinnanmuodostus on hyvin tasaista ja maaperä hyvin hiekkaista tai mutaista. Alueella vallitsee kostea subtrooppinen ilmasto ( Köppen Cfa ), jossa kesät ovat kuumia ja kosteita ja talvet lyhyitä ja leutoja tai viileitä. Alue kuuluu USDA:n kestävyysvyöhykkeeseen 8.</w:t>
      </w:r>
    </w:p>
    <w:p>
      <w:r>
        <w:rPr>
          <w:b/>
          <w:color w:val="FF0000"/>
        </w:rPr>
        <w:t xml:space="preserve">id 118</w:t>
      </w:r>
    </w:p>
    <w:p>
      <w:r>
        <w:rPr>
          <w:b w:val="0"/>
        </w:rPr>
        <w:t xml:space="preserve">Miten saada nainen tuntemaan olonsa mukavaksi EI lyömällä häntä heti Monet oppilaat opetan REEK "pick up vibe" kun aluksi ottaa heidät ulos bootcamp. Vaikka käyn tämän yksityiskohtaisesti läpi työpajan aikana, he tekevät sitä kuitenkin. Miksi et siis iske häntä heti? Tärkein syy on tämä: naisten iskeminen on tylsää. Naiset haluavat, että heitä iskevät miehet, jotka ovat liian siistejä iskeäkseen naisia. Tämä luo luonnollisesti melko turhauttavan paradoksin. Ainoa ulospääsy on olla iskemättä häntä ja odottaa, kunnes saat IOI:n. Kun et iske häntä heti, vaikutat ainutlaatuiselta ja erilaiselta kuin ne sadat muut miehet, jotka hän on tavannut baareissa ja jotka juoksentelevat ympäriinsä kamikaze-tyyliin yrittäen olla tulematta ammutuksi. Kun et iske naista, osoitat myös hienovaraisesti, että sinulla on luultavasti muitakin naisia elämässäsi ja että olet sen verran siisti tyyppi, että naiset yleensä tulevat luoksesi. Muutamia vinkkejä siihen, miten EI saa iskeä naista: - Älä vain kävele naista kohti. Puhu hänelle olan yli. Mieluiten sinulla pitäisi olla syy, miksi et voi kohdata häntä suoraan, esimerkiksi olet baarissa tai vielä ystävääsi vastassa. Kun keskustelu alkaa tapahtua, voit kohdata hänet. - Kiusaa häntä, kohtele häntä kuin kakaramaista pikkusiskoasi - pidät hänestä, mutta hän on typerä. Tässä kohtaa neggaus tulee kuvaan mukaan. Negit ovat pohjimmiltaan vain asioita, joita mies ei sanoisi tytölle, jota hän yrittää iskeä. Joten sano vain (suosikkinegatiivini) "sinä ja minä emme tulisi toimeen". Usko minua, tuo nega saa naiset jahtaamaan sinua huomattavan hyvin. Vielä yksi asia - negaatiot eivät ole loukkauksia. On paljon miehiä, jotka luulevat, että "Näytät siltä kuin sinulla olisi peruukki" on nega. Nämä ihmiset ovat tyhmiä, ja sinun kannattaa jättää heidän neuvonsa huomiotta.</w:t>
      </w:r>
    </w:p>
    <w:p>
      <w:r>
        <w:rPr>
          <w:b/>
          <w:color w:val="FF0000"/>
        </w:rPr>
        <w:t xml:space="preserve">id 119</w:t>
      </w:r>
    </w:p>
    <w:p>
      <w:r>
        <w:rPr>
          <w:b w:val="0"/>
        </w:rPr>
        <w:t xml:space="preserve">Amerikka tarvitsee lisää tiedemiehiä ja insinöörejä Slate aikoo keksiä, miten heidät saadaan. Ja sinä, rakas lukija, autat meitä. By David Plotz | Posted Friday, June 01, 2012, at 01:20:52 PM ET Amerikka tarvitsee lisää tiedemiehiä. Miten saamme heitä? Kuva: Greg Wood/AFP/Getty Images. Kun olin fuksi yliopistossa vuonna 1988 - silloin kun planeettoja oli yhdeksän mutta ei Webiä - piipahdin professorini E.O. Wilsonin vastaanotolla. Wilson oli - ja on edelleen - yksi maailman suurimmista tiedemiehistä, mutta hänen evoluutiobiologian luentotuntinsa oli rakastettu suolistokurssi, helppo ja miellyttävä tapa humanistisille pääaineopiskelijoille täyttää luonnontieteiden vaatimukset. Innokkaana ja fuksina kerroin Wilsonille, että olin pyrkivä lääkäri tai tiedemies, ja pyysin häneltä akateemista neuvoa. Wilson oli ystävällinen ja antelias neuvojen suhteen. Hän sanoi, että jos halusin ryhtyä luonnontieteiden pariin, minun oli omistauduttava jollekin tieteenalalle nyt. "Erikoistu ensin", hän sanoi. "Sitten myöhemmin, kun olet erikoistunut, voit ryhtyä generalistiksi." Se oli paras neuvo, jota en koskaan noudattanut. Jotta voisin erikoistua 18-vuotiaana, minun olisi pitänyt jättää kirjoitusseminaari kemian tai fysiikan kurssien takia, joissa oli valtavasti kotitehtäviä ja pelottavia laboratorioprojekteja. Luin mieluummin romaaneja ja väittelin ensimmäisistä periaatteista. Niinpä vaihdoin orgaanisen kemian taloustieteeseen ja oikeat luonnontieteet yhteiskuntatieteisiin - toinen Amerikkaan eksynyt lääkäri, insinööri tai mikrobiologi. Minusta ei olisi tullut suurta tiedemiestä, mutta minusta olisi voinut tulla hyvä tiedemies. Amerikka tarvitsee Thomas Edisoneita ja Craig Ventereitä, mutta se tarvitsee paljon enemmän hyviä tiedemiehiä, päteviä tiedemiehiä ja jopa enemmän keskinkertaisia tiedemiehiä. Teoriassa nörttiys ei ole koskaan ollut siistimpää. Amerikka pyhittää Steve Jobsin ja kadehtii Mark Zuckerbergiä. On hipsterikemistiä, hipsterirobotikoita, hipsteritähtitieteilijöitä. On olemassa TED, kokonainen teollisuus, joka on omistettu coolia metsästävälle teknologialle ja tieteelle. Silti amerikkalainen tiede on kriisissä. Vuonna 2010 vain 4,9 prosenttia amerikkalaisista työpaikoista oli luonnontieteiden ja tekniikan alalla, kun vuonna 2000 osuus oli 5,3 prosenttia - ensimmäinen tällainen lasku sitten vuoden 1950. Viimeaikaiset tutkimukset, kuten tämä, varoittavat, että olemme jäämässä jälkeen muusta maailmasta innovaatiossa ja koulutuksessa. Luonnontieteiden koetulokset ovat pysähtyneet, ja suurin osa amerikkalaisista kahdeksasluokkalaisista ei saavuta taitotasoa. Yhdysvaltalaiset yritykset rakentavat tehtaita ulkomaille, koska ne eivät pysty palkkaamaan tarpeeksi päteviä insinöörejä kotimaassaan. Monet parhaista matemaattis-luonnontieteellisistä ja tieteellisistä älykköistämme siirtyvät Wall Streetille: Sen sijaan, että älykkäille lapsille maksettaisiin kohtuullista palkkaa lääkkeiden ja autojen suunnittelusta, josta on hyötyä lähes kaikille, heille maksetaan kohtuutonta palkkaa rahoitusmallien kehittämisestä, josta ei ole hyötyä lähes kenellekään. Oppilas tutkii toukkaa Kuva: Mario Villafuerte/Getty Images. Amerikan menestys toisen maailmansodan jälkeen - maailmanhistorian loistavin puoli vuosisataa kestänyt taloudellinen vauraus - johtui suurelta osin menestyksestämme tieteissä. Presidentti Obama sanoo, että edessä on uusi "Sputnik-hetki". Mutta jos tämä on Sputnik-hetki, miten voimme toistaa 50 vuoden takaisen menestyksen? Miten voimme kouluttaa enemmän ja parempia tiedemiehiä ja insinöörejä? Miten voimme tehdä luonnontieteistä ja matematiikasta houkuttelevia lapsille? Miten voimme varmistaa, etteivät opiskelijat pakene laboratorioita kuten minä? Miten saamme luonnontieteisiin taipuvaiset lapset pysymään luonnontieteiden parissa? Ja miten voimme opettaa luonnontieteiden perustaitoja muillekin kuin luonnontieteilijöille, jotta he voivat osallistua julkiseen keskusteluun huipputeknologiasta ja -löydöksistä? On olemassa vihreitä versoja. Code Academy ja Code for America yrittävät kouluttaa tuhansia amerikkalaisia - joista kaikki eivät ole nuoria - koodin kirjoittamisen perusteisiin. Make-liike ja Maker Faires -tapahtumat herättävät kiinnostusta tee-se-itse-tiedettä kohtaan. (Minä olen akolyytti. Future Tense -konferenssin innoittamana olen viettänyt viimeiset kolme kuukautta rakentaen elektroniikkaprojekteja lasteni kanssa, niin omaksi ilokseni kuin heidän koulutuksensa vuoksi). Seuraavan sukupolven keksijöiden, parantajien ja rakentajien innostaminen on ehkä aikamme tärkein yksittäinen poliittinen kysymys, ja siksi Slate käyttää kesäkuun koko kesäkuun siihen painostamiseen. Käsittelemme, miksi luonnontieteiden opetus on jäänyt jälkeen ja miten sitä voidaan ja pitää parantaa. Menestyneet tiedemiehet kirjoittavat siitä, mikä käänsi</w:t>
      </w:r>
    </w:p>
    <w:p>
      <w:r>
        <w:rPr>
          <w:b/>
          <w:color w:val="FF0000"/>
        </w:rPr>
        <w:t xml:space="preserve">id 120</w:t>
      </w:r>
    </w:p>
    <w:p>
      <w:r>
        <w:rPr>
          <w:b w:val="0"/>
        </w:rPr>
        <w:t xml:space="preserve">Torstai, 27. lokakuuta 2011 {Vintage aloittelijoille} Haluat siis tehdä vintagea? Kun pyysin lukijoita lähettämään kysymyksiä (iät ja ajat sitten!), sain pari pyyntöä neuvoista tytöille, jotka ovat vasta aloittamassa vintagea ja haluavat lisätä vintage-tyyliä vaatekaappiinsa. Nyt olen vihdoin tarttunut tähän kysymykseen ja koonnut postaussarjan, jossa keskitytään vintageen aloittelijoille. Seuraavien parin viikon aikana julkaistaviin postauksiin sisältyy neuvoja vintage-vaatekaapin rakentamiseen, yleiskatsaus 1900-luvun tyyleihin sekä vintage-vaatteiden tunnistamiseen ja ajoittamiseen, mutta ilmoittakaa minulle, jos haluatte minun käsittelevän jotakin tiettyä asiaa! Aloitetaan Aluksi voi olla hyödyllistä määritellä, miksi haluat alkaa käyttää vintagea. Ihailetko menneen muodin loistoa ja haluat sisällyttää jotain siitä jokapäiväiseen elämääsi? Ehkäpä haluat sekoittaa vintage-kappaleita moderniin luodaksesi ainutlaatuisen lookin. Vai ihailetko niitä, jotka pukeutuvat vintageen joka päivä päästä varpaisiin, mutta et ole varma, mistä aloittaa? Vaikka haluaisitkin vain pystyä sanomaan "mitä, tämäkö? Ai, se on vintagea", tämä viikko antaa toivottavasti vinkkejä, miten päästä alkuun. Vintagevivahteiden lisääminen jokapäiväiseen tyyliisi Todelliselle vintage-aloittelijalle voi olla parasta aloittaa pienestä. Vintage-asusteet voivat näyttää hyvältä melkein minkä tahansa kanssa. Olipa kyseessä sitten kourallinen bakeliittirannekoruja, 1950-luvun strassikoristeinen rintaneula, hattu tai 1940-luvun käsilaukku, pienet vintagetunnelmat ovat loistava keino saada asuusi välittömästi upea. Jos olet valmis tehostamaan pukeutumistasi, voit lisätä vintage-vaatteita tavalliseen vaatekaappiisi antaaksesi sille hieman särmää. Jos haluat käyttää vintagea ja näyttää silti "tämän hetken" vaatteelta, ota huomioon nykyiset trendit ja etsi samankaltaisia vaatekappaleita vintage-liikkeistä. Inspiroidu trendikkäistä, vintagea käyttävistä julkkiksista, kuten Sienna Milleristä, Agyness Deynistä, Alexa Chungista, Kate Mossista, Chloe Sevignystä ja Rachel Bilsonista (lista on pitkä!), ja kokeile vintagea ja moderneja elementtejä sekoittamalla: kerrosta "Mad Men" -mallia edustava mekko lötköllä villatakilla ja sukkahousuilla, jotta se olisi epämuodollinen (kyllä, se on sana!), pitsikoristeinen Peter Pan -kauluspaita ja kapeat farkut, jättimäinen Arran-pusero, tweed-shortsit ja polven yli ulottuvat sukat tai 50-luvun helmitakki, flirttaileva minihame ja kuviolliset sukkahousut. Rehellisesti sanottuna minun on vaikea kirjoittaa tätä osiota, koska minulla ei ole mitään käsitystä nykymuodista. Mutta ymmärrätte kyllä, mistä on kyse! Yllä Rachel Bilson ja Casey of Elegant Musings -lehden jäsenet yhdistävät vintagea ja nykyaikaa niin "nykyaikaisen" lookin aikaansaamiseksi. Modernia vintagea, mikä tuo meidät tutummalle (minulle) alueelle. Jos pidät vintage-tyylistä, mutta et halua mennä täysillä eteenpäin, voit valita vintage/modernin tyylin, eli modernit kappaleet - tai vintage- ja modernien kappaleiden yhdistelmän - jotka on puettu retrosävyisinä. Monet nykyaikaiset vaatteet voidaan stailata vintage-lookiksi, ja niiden lisäetuna on, että ne ovat edullisia, niitä on saatavilla kaikissa kooissa (jos ostat high street -vaatteita) ja niitä on helppo hoitaa. Käytän usein asua, joka koostuu (melkein) kokonaan nykyaikaisista elementeistä, mutta jossa on selvä retrovaikutelma. Jos konservatiivinen pukeutuminen toimistoon on huolenaiheena, kaksi yllä olevaa asua ovat molemmat miellyttävän vintagea ja sopivat täydellisesti moderniin ympäristöön. Kynähameiden, hillittyjen puseroiden ja yksinkertaisten, istuvien neuletakkien kaltaiset vaatteet ovat vaatekaapin perusasioita. Uppoudu täysin vintageen Kaipaatko vintagea, mutta et ole varma, mistä aloittaa? Käsittelemme vintage-vaatekaapin rakentamista myöhemmin tällä viikolla, mutta sillä välin, jos olet vasta aloittamassa, kannattaa ehkä selvittää, mitkä muotiaikakaudet sopivat sinulle parhaiten. Tietenkin, kuten kaikessa, säännöt on tehty rikottaviksi, ja useimmat asiat voidaan saada toimimaan, jos rakastat niitä. Tällöinkin voit valita, haluatko olla vintage-puristi vai leikitellä tyyleillä; käytätkö vain vintagea vai sekoitatko siihen vintage-reproa ja moderneja, säästötavaroita. Jotkut naiset suosivat tiettyä aikakautta, mutta vaikka ihailen Vintage Baronessin ja Wearing History -järjestön Laurenin kaltaisia henkilöitä heidän omistautumisestaan 1930-luvulle.</w:t>
      </w:r>
    </w:p>
    <w:p>
      <w:r>
        <w:rPr>
          <w:b/>
          <w:color w:val="FF0000"/>
        </w:rPr>
        <w:t xml:space="preserve">id 121</w:t>
      </w:r>
    </w:p>
    <w:p>
      <w:r>
        <w:rPr>
          <w:b w:val="0"/>
        </w:rPr>
        <w:t xml:space="preserve">Sunnuntai, 24. kesäkuuta 2012 Vain New Yorkissa Hyvät ompelumaailman naiset ja herrat, olen turvallisesti piilossa Melbournessa, Australiassa vietettyäni upeat kaksi viikkoa New Yorkin kauniissa ja hullussa kaupungissa. Vietin aikani hieroen kangasta kasvojani vasten (mahdollisimman karmivalla tavalla) lukuisissa kangaskaupoissa. Kiitos kaikkien teidän ihanien ehdotustenne siitä, mistä New Yorkissa voi ostaa kangasta, tein itselleni kartan, laitoin mukavat juoksutossut jalkaan (tiedätte, että tilanne on vakava, kun vaihdan kivat kengät juoksutossuihin) ja käytin elämäni säästöt kankaaseen. En edes vitsaile, kun sanon, että noissa kaupoissa tuli tunnepitoinen olo. Seisominen Moodin sisällä ja ajatteleminen, "Pyhä H, olen todella täällä", oli vähän liikaa minulle ja minun jet-lagista kärsivälle, ylidramaattiselle itselleni. Tässä on muutama ostamani kangasherkku. Kävimme mieheni Robinin kanssa katsomassa Schiaparellin ja Pradan näyttelyä MET:ssä, joka oli aivan upea ja valtavan inspiroiva. Tein paljon "ikkunaostoksia" 5th Avenuella ja vietin melkoisen määrän aikaa SOHOssa ja muotialueella. Robin ja minä menimme vähän sekaisin ja näimme paljon Broadwayn esityksiä. Itse asiassa viisi. Näimme Leijonakuninkaan, Mary Poppinsin, Oopperan kummituksen, Wickedin ja .... Hämähäkkimies-musikaalin - enkä vitsaile. Ruokavalioomme New Yorkissa kuului olennaisena osana pizza, ja hitto vieköön, se oli valtava. Herkullisen valtava. Perseeni alkoi laajeta jo pelkästä katsomisesta. M&amp;M:t eivät myöskään auttaneet paljon ... Kävimme kaikkien aikojen ensimmäisessä baseball-ottelussamme, Go Yankees! ja Robin osti tilaisuutta varten Yankee-hattunsa. Saimme paljon satunnaisia ystäviä sen ansiosta, että Robin piti tuota hattua! Matkani kohokohta oli tavata upea Gretchen Gertie's New Blog for Better Sewing -blogista, mistä johtuu myös kyttäämäni kommentti tämän blogin alussa. Minulla oli onni saada kahden tunnin yksityistunti hänen ompelujumalattarensa kanssa, ja yritin kovasti olla saamatta "vesimelonihetkeä". Tiedättehän elokuvasta Dirty Dancing, jossa vauva kantaa vesimelonia coolien lasten cooleihin bileisiin, ja hän tapaa täysin kuuman Patrick Swayzen, joka kysyy: "Mitä hän täällä tekee?", ja vauva, joka on häkeltynyt hänen kuumuudestaan, sanoo: "Kannoin vesimelonia." Tämä on todella hauskaa. Noloa. Gretchen oli kuitenkin super mukava ja ystävällinen, ja kaksi tuntia meni kuin kaksi minuuttia. Olin myös enemmän kuin hieman iloinen huomatessani, että olimme molemmat pukeutuneet itse tekemiimme keltaisiin mekkoihin! Meistä tulee parhaat ystävät ikuisesti! (hän ei tiedä tätä vielä). Nyt olen takaisin Melbournessa ja yritän valmistautua ensimmäiseen työpäivääni huomisaamuna. Siksi Jumala keksi kahvin. Olen myös erittäin innokas palaamaan takaisin ompeluseikkailuihini saatuani New Yorkissa naurettavan paljon inspiraatiota. Miljoona kiitosta Tessuti Fabricsille tästä upeasta tilaisuudesta, en vieläkään voi uskoa, että se tapahtui minulle! Viime vuoden Tessuti Awards -kilpailuun tekemäni mekon voit katsoa täältä Tessuti Awards -kilpailusta puheen ollen, oletko nähnyt tämän vuoden kilpailun! Teemana on Spots and Stripes ja tänä vuonna kilpailu on avoin osallistujille ympäri maailmaa! Palkintona on 5000 dollarin matkakuponki valitsemaasi kohteeseen! Ajatteleeko kukaan osallistua? 39 kommenttia: Hämähäkkimies-musikaali?! Se on melkein yhtä siistiä kuin Gertien tapaaminen! Mikä uskomaton tilaisuus - ja niin ansaittu - mekkosi on näky. Aion ehdottomasti käydä katsomassa Tessuti Awardsin juuri nyt! Olet onnekas! Kuulostaa kahdelta viikolta ompelijoiden TAIVAASSA. Olen todella kateellinen. En malta odottaa, mitä luomuksia loistavista tuotteista syntyy! Puhumattakaan siitä, että oletan sinun osallistuvan Tessuti Compiin :) jee! Hyvin ansaittu olet inspiraatio itse, todella iloinen, että sinulla oli hauskaa. Eikös Tessuti Awards ollut ennen avoin maailmanlaajuisesti? Ei sillä, että tietäisin siitä mitään lol, mutta koska olet Australiasta, oletin, että se oli. Tervetuloa takaisin, odotan innolla luomuksiasi. Kuinka upeaa - olen virallisesti kateellinen. Vaikka olenkin jo tarpeeksi kateellinen siitä, että olet Melbournessa, sinulla on niin paljon parempia vaihtoehtoja kuin meillä Brisbanessa. Olen tulossa alas elokuussa tekemään joitakin</w:t>
      </w:r>
    </w:p>
    <w:p>
      <w:r>
        <w:rPr>
          <w:b/>
          <w:color w:val="FF0000"/>
        </w:rPr>
        <w:t xml:space="preserve">id 122</w:t>
      </w:r>
    </w:p>
    <w:p>
      <w:r>
        <w:rPr>
          <w:b w:val="0"/>
        </w:rPr>
        <w:t xml:space="preserve">Vetoomustuomioistuin päättää tänään, voiko hallitus ryhtyä toimiin tuomarin ennen joulua antamaa tuomiota vastaan, jonka mukaan leikkaukset olivat "laittomia". Tässä RTCC:n artikkelissa Robb väittää, että poliittinen varmuus on tärkein tekijä aurinkoenergian tarjoajille Yhdistyneessä kuningaskunnassa ilman taannehtivien toimien uhkaa. Hän kiinnittää huomiota myös alan todelliseen uhkaan: ehdotukseen liittää syöttötariffi sen rakennuksen lämpötehokkuuteen, johon järjestelmä on asennettu, kuten energiatehokkuustodistuksessa (EPC) mitataan. Kun FIT-budjetti on räjähtänyt käsiin ennen joulukuun 12. päivää tapahtuneen valtavan asennusryntäyksen vuoksi, tarvitsemme nyt varmuutta ja jatkuvaa tukea ilman pysähdyksiä ja aloituksia. Tästä syystä on houkuttelevaa toivoa, että hallitus voittaa valituksen Friends of the Earthia, Solar Centurya ja Homesunia vastaan. Jos hallitus häviää valituksen, alkaa uusi 43,3 punnan kultaryntäys, joka kuluttaa "uudelleen kohdennetun" budjetin muutamassa viikossa. Tämä ei ole hyväksi työpaikoille eikä teollisuuden kestävyydelle. Jos hallitus voittaa, 21 punnan verokanta pysyisi voimassa, ja me kaikki voisimme jatkaa työtämme. Vai voisimmeko? Jos hallitus voittaa valituksensa, se tarkoittaa, että sille annetaan oikeus muuttaa takautuvasti tariffeja, joita sovelletaan 12. joulukuuta ja kuulemisjakson päättymisen välisenä aikana tehtyihin asennuksiin. Korkeimman oikeuden alkuperäisessä käsittelyssä tuomari huomautti, että jos hallitus saisi tehdä näin, se voisi mahdollisesti muuttaa tariffia, jota sovelletaan mihin tahansa järjestelmään, myös ennen joulukuun 12. päivää asennettuihin järjestelmiin. Missä kohtaa rajoitettaisiin hallituksen valtuuksia tehdä taannehtivia muutoksia? On selvää, että jos hallitukselle annettaisiin rajoittamaton valta tehdä takautuvia muutoksia, se olisi katastrofi mille tahansa tukijärjestelmälle riippumatta siitä, mitä teknologiaa tai toimialaa tuetaan. Hallituksen kannattavan päätöksen myötä sijoittajien luottamus kaikkiin Yhdistyneen kuningaskunnan hallituksen esittämiin investointiehdotuksiin menisi yhdellä iskulla hukkaan moniksi tuleviksi vuosiksi. Alalla on siis parasta, että hallitus häviää ja että takautuvat muutokset tuomitaan laittomiksi. Alan kannalta valitettava seuraus tästä on, että uusi kultakuume syntyy, vaikkakin paljon aiempaa vaatimattomammassa mittakaavassa, koska useimmat tilauskirjat on ammuttu palasiksi. Hallituksen on pyrittävä pysäyttämään tilanne antamalla parlamentille 40 päivän ajaksi ehdotus tariffin alentamisesta. Se voisi siis antaa ehdotuksen parlamentille maanantaina ja laskea tariffeja 24. helmikuuta. Friends of the Earth kehottaa hallitusta tekemään niin. Hallituksen on suojeltava tukea Kaikki ovat yhtä mieltä siitä, että FIT-verkkoa on leikattava. Tuottoasteet olivat tarpeettoman korkeat, ja ehdotetuilla tariffeilla voitaisiin ylläpitää kasvavaa teollisuutta. Energiaministeri Greg Barker on pitänyt yhteyttä ystäviin ja vihollisiin aurinkokeskustelun aikana Twitterissä Se, mitä teollisuus vastusti, oli tapa, jolla leikkaus hoidettiin. Teollisuus oli vaatinut leikkausta jo kauan ennen leikkausta, mutta tuloksetta. Ilmeisesti DECC käytti kolme kuukautta vanhoja tietoja, vaikka "reaaliaikaisia" tietoja on saatavilla, koska jokainen asennus on rekisteröitävä. Hallitus painoi sitten paniikkinappulaa ja yritti siirtää kaikki epäpätevyytensä kustannukset teollisuuden maksettavaksi. Hallituksen huonon hallinnon seurauksena rahat, joilla alaa olisi pitänyt rahoittaa verkkopariteettiin asti (piste, jossa aurinkosähkön hinta vastaa fossiilisista polttoaineista saatavan sähkön hintaa - ennusteiden mukaan noin vuonna 2016 tai 2017), ovat loppuneet. Leikkausten täytäntöönpanoa koskevan päätöksen lisäksi ala on erittäin huolissaan myös ehdotetusta EPC-vaatimuksen käyttöönotosta, jossa syöttötariffin saaminen sidotaan sen rakennuksen EPC-arvoon (ja siten lämpötehokkuuteen), johon järjestelmä asennetaan, vaikka järjestelmän sähköntuotolla ei ole mitään tekemistä rakennuksen lämpötehokkuuden kanssa. Tämä vaikuttaa epäoikeudenmukaiselta. FiT-järjestelmän on tarkoitus kannustaa pienimuotoista vähähiilistä sähköntuotantoa. Aurinkosähköjärjestelmä tuottaa saman verran sähköä ja pienentää rakennuksen hiilijalanjälkeä samalla tavalla riippumatta siitä, onko rakennuksessa toteutettu energiatehokkaita toimenpiteitä vai ei. Jotta asia olisi oikeassa mittakaavassa, jos ajan Priuksella, en maksa lainkaan tiemaksua, mikä on noin 250 euron arvoinen tuki. Tämän tarkoituksena on kannustaa vähäpäästöisten autojen käyttöönottoa. Jos hallitus haluaa olla johdonmukainen politiikassaan, eikö minun pitäisi eristää kotini, ennen kuin voin saada tiemaksutukea?</w:t>
      </w:r>
    </w:p>
    <w:p>
      <w:r>
        <w:rPr>
          <w:b/>
          <w:color w:val="FF0000"/>
        </w:rPr>
        <w:t xml:space="preserve">id 123</w:t>
      </w:r>
    </w:p>
    <w:p>
      <w:r>
        <w:rPr>
          <w:b w:val="0"/>
        </w:rPr>
        <w:t xml:space="preserve">Päivän käsintehty Kipinä-jäsen: The Key of A: The Key of A on erikoistunut ensisijaisesti kaikenlaisten aitojen vuosisadan vaihteen avainten - kirjoituskoneen, kassakoneen, luurangon ja norsunluun pianon näppäimistöjen - hyödyntämiseen kauniiksi vintage-henkisiksi malleiksi. Viime aikoina olemme pelastaneet muita mielenkiintoisia "uudelleen löydettyjä esineitä" ja kierrättäneet ne malleihimme, kaikki ottaen huomioon aikakauden, josta ne ovat peräisin. Meillä on täydellinen valikoima koruja ja asusteita miehille, naisille ja jopa lemmikillesi! Uskomme neljään R:ään: uudelleenkäyttö, vähentäminen, kierrättäminen, uudelleenkäyttö! Aito, käsintehty ja valmistettu Yhdysvalloissa. ~ Avain A</w:t>
      </w:r>
    </w:p>
    <w:p>
      <w:r>
        <w:rPr>
          <w:b/>
          <w:color w:val="FF0000"/>
        </w:rPr>
        <w:t xml:space="preserve">id 124</w:t>
      </w:r>
    </w:p>
    <w:p>
      <w:r>
        <w:rPr>
          <w:b w:val="0"/>
        </w:rPr>
        <w:t xml:space="preserve">Minulla oli virhe, jossa sain huonon tietueen luokkanimen, kun napsautin kansiota Tiedostot ja kuvat -kohdassa. Tiedostot-taulukossa minulla oli useita kuvia, joiden sarakkeen classname oli tyhjä, ja ongelman ratkaisi sen asettaminen arvoon Image. Hei justbql. Minun täytyi mennä palvelimeni ohjauspaneelin phpAdminiin ja selata tietokantataulujani etsiäkseni tyhjää arvoa taulukkoni 'className'-sarakkeessa. Sinun on muokattava se johonkin, joka vastaa muita classnames. Sinun pitäisi pystyä päättelemään, mikä sen pitäisi olla rivin muiden arvojen perusteella.</w:t>
      </w:r>
    </w:p>
    <w:p>
      <w:r>
        <w:rPr>
          <w:b/>
          <w:color w:val="FF0000"/>
        </w:rPr>
        <w:t xml:space="preserve">id 125</w:t>
      </w:r>
    </w:p>
    <w:p>
      <w:r>
        <w:rPr>
          <w:b w:val="0"/>
        </w:rPr>
        <w:t xml:space="preserve">Vesillä: HAL-linkit ulottuvat 60-luvun alkupuolelle Holland America Linen (HAL) Volendam-alus, joka saapui tänne ensimmäisen kerran 31. lokakuuta 2008, vieraili viime perjantaina 18. kerran. Vuodelta 1999 peräisin oleva 60 906-tonninen alus on tällä hetkellä listattu käymään täällä huhtikuuhun 2012 asti. Sen korvaa risteilykaudella 2012-13 suurempi, 81 709 bruttotonnin Vista-luokan Oosterdam , joka on rakennettu vuonna 2003. HAL:n risteilyalukset alkoivat käydä täällä Maasdamin vierailulla 21. lokakuuta 1994, minkä jälkeen Rotterdamista kävi risteilyalus 11. helmikuuta 1997 ja Nieuw Amsterdamista neljä risteilyalusta kaudella 1998-1999. Kolmen vuoden tauon jälkeen HAL:n alukset palasivat satamaan helmikuussa 2002. Sen jälkeen linjaa ovat edustaneet 54 kertaa Amsterdam, Nieuw Amsterdam, Prinsendam, Statendam ja Volendam. Volendamin viime viikolla tekemä vierailu oli 545. ulkomaisen risteilyaluksen vierailu Dunediniin. Ensimmäisen kerran Dunediniin saapui 12 575 bruttotonnin ja 15 solmun Seven Seas 23. joulukuuta 1961. Nykyisiin tarkoitusta varten rakennettuihin risteilyaluksiin verrattuna alus oli vaatimattomampi mutta erittäin suosittu. Se oli rekisteröity Bremenissä ja sen omisti Europe-Canada Line. Ja tämä on mielenkiintoista, koska tämän yhtiön omistivat yhdessä Royal Rotterdam Lloyd ja Holland America Line. HAL:n yhteydet tähän satamaan ja risteilyaluksiin ulottuvat siis tavallaan pidemmälle kuin edellä mainittu Maasdamin vierailu. Seven Seasin vaiheikas ura alkoi, kun se laskettiin satamaan Sun Shipbuilding &amp; Dry Dock Companyn telakalla Chesterissä, Pennsylvaniassa. Se rakennettiin vuonna 1940 newyorkilaisen Moore-McCormack Lines Inc:n tilauksesta 7886-tonniseksi, 16 solmun C3-tyyppiseksi moottorirahtilaiva Mormacmailiksi. Maaliskuussa 1941 sen otti haltuunsa Yhdysvaltain laivasto, joka lähetti sen Newport News Shipbuilding &amp; Dry Dock Companylle. Tämä telakka muutti sen saattotukialus Long Islandin prototyypiksi. Se otettiin käyttöön 2. kesäkuuta 1941, ja kokoluokasta riippuen luokka saattoi kuljettaa 16-21 lentokonetta.</w:t>
      </w:r>
    </w:p>
    <w:p>
      <w:r>
        <w:rPr>
          <w:b/>
          <w:color w:val="FF0000"/>
        </w:rPr>
        <w:t xml:space="preserve">id 126</w:t>
      </w:r>
    </w:p>
    <w:p>
      <w:r>
        <w:rPr>
          <w:b w:val="0"/>
        </w:rPr>
        <w:t xml:space="preserve">ÄÄNESTYS: Liverpool-fanit, haluatteko hankkia Gabriel Heinzen? Rafa Benitez näyttää olevan varsin innokas tuomaan argentiinalaisen vasemman puolustajan Gabriel Heinzen Anfieldille. Kaikki hyvin ja hyvä -- Heinze on laadukas puolustaja, joka antaa aina parhaansa. Yksi pieni ongelma kuitenkin on: hän pelaa tällä hetkellä ManUtd:ssa, ja perinteisesti Liverpoolilla ja ManUtd:lla ei ole tapana ostaa pelaajia toisiltaan. Se on vihajuttu. Tästä seuraa Poolin faneille suunnattu kysymys: toivottaisitko punapaholaisen tervetulleeksi Anfieldille tänä kesänä?</w:t>
      </w:r>
    </w:p>
    <w:p>
      <w:r>
        <w:rPr>
          <w:b/>
          <w:color w:val="FF0000"/>
        </w:rPr>
        <w:t xml:space="preserve">id 127</w:t>
      </w:r>
    </w:p>
    <w:p>
      <w:r>
        <w:rPr>
          <w:b w:val="0"/>
        </w:rPr>
        <w:t xml:space="preserve">Katselet tällä hetkellä keskustelupalstojamme vieraana, mikä antaa sinulle rajoitetun pääsyn tarkastella useimpia keskusteluja ja käyttää muita ominaisuuksiamme. Liittymällä maksuttomaan yhteisöömme pääset kirjoittamaan aiheita, kommunikoimaan yksityisesti muiden jäsenten kanssa (PM), vastaamaan kyselyihin, lataamaan sisältöä ja käyttämään monia muita erikoisominaisuuksia. Rekisteröityminen on nopeaa, yksinkertaista ja täysin ilmaista, joten liity yhteisöömme jo tänään ! Jos sinulla on ongelmia rekisteröitymisprosessin tai tilisi kirjautumisen kanssa, ota yhteyttä meihin . Jos tämä on ensimmäinen vierailusi, tutustu FAQ:iin klikkaamalla yllä olevaa linkkiä. Sinun on ehkä rekisteröidyttävä ennen kuin voit lähettää viestejä: klikkaa yllä olevaa rekisteröitymislinkkiä jatkaaksesi. Aloittaaksesi viestien katselun, valitse alla olevasta valikoimasta foorumi, jolla haluat käydä. Murray vaatii poliisitutkintaa vuodoista BBC:lle "Sir David Murrayn yhtiö on vaatinut poliisitutkintaa Rangersin "suureen verojuttuun" liittyvien tietojen vuotamisesta. Oldco Rangers voitti tällä viikolla periaatteessa valituksensa Her Majesty's Revenue and Customsin laskusta, joka koskee sen käyttämää Employment Benefit Trusts (EBT) -järjestelmää vuosina 2001-2010. Yksityiskohdat kiistanalaisista maksuista henkilökunnalle ja pelaajille olivat tulleet esiin internetissä ja BBC:n Skotlannin dokumentissa "Rangers - The Men Who Sold The Jerseys", joka voitti sunnuntaina skotlantilaisen BAFTA-palkinnon. Murray International Holdingsin (MIH), joka oli Rangersin enemmistöosakas toukokuuhun 2011 asti, edustaja sanoi: "Marraskuun 20. päivänä 2012 antamassamme lausunnossa korostimme huolemme siitä, että EBT-tapaukseen liittyvien yksityisten ja luottamuksellisten tietojen määrä oli julkisesti saatavilla. Tämä koskee erityisesti BBC:n Skotlannin keskiviikkona 23. toukokuuta 2012 lähettämään ohjelmaan sisältyvää merkittävää määrää henkilökohtaisia taloudellisia tietoja, jotka esitettiin MIH:lle ennen lähetystä osoitetussa kirjeenvaihdossa. "Kaikilla yksityishenkilöillä on luottamus yksityisyyteen kirjeenvaihdon ja raha-asioihinsa liittyvien asioiden osalta. On häpeällistä, että MIH:n ja sen tytäryhtiöiden työntekijöihin ja entisiin työntekijöihin liittyviä henkilökohtaisia tietoja on levitetty julkisuudessa näin satunnaisesti. "Lähetyksessä ja kirjeenvaihdossa käytetyn täydellisen asiakirja-aineiston lähteitä oli vain kolme: MIH:n pääkonttori, ensimmäisen asteen verotuomioistuin ja HMRC sekä niiden neuvonantajat. "Tärkeää on, että Rangers Football Club PLC:llä ei ollut pääsyä kaikkeen ohjelmassa ja kirjeissä käsiteltyyn aineistoon. "MIH:n perimmäinen huolenaihe on, että tämän aineiston toimittamiseen BBC:lle on saatettu liittyä rikoksia. "MIH pyytää sen vuoksi virallista riippumatonta poliisitutkintaa siitä, miten nämä asiakirjat päätyivät BBC:n haltuun. "MIH tekee tässä yhteydessä vapaaehtoisesti ja avoimesti yhteistyötä minkä tahansa virallisen tutkinnan kanssa ja alistuu samantasoiseen tutkintaan kuin mikä tahansa kolmas osapuoli." Kuten useimmat ihmiset, Murray luultavasti ajatteli, että kaikki salaliittoteoriat järjestäytyneestä Vherministä, joka työskenteli salaa ja joskus avoimesti saadakseen kaiken hyödyn irti ollessamme haavoittuvimmillamme, olivat pelkkää fantasiaa. Mutta RTC:n tiedot olivat aivan liian yksityiskohtaisia ja tarkkoja, se ja SFA:n ennalta määrätty ja suunniteltu sanktioiden ja rangaistusten reitti. SPL:n järjestämä kampanja meidän mustamaalaamiseksi ja heidän monet lausuntonsa Rangersin tuomitsemiseksi yhdessä BBC:n jatkuvan Rangers-vastaisen propagandan kanssa eivät olleet mitään kuviteltua fantasiaa. Kaikkia hyvin suunniteltuja ja järjestettyjä hyökkäyksiä seuraamme vastaan koordinoivat ihmiset, joilla oli syvään juurtunut viha Rangersia kohtaan. Vuosikausia kieltäydyttyämme uskomasta todisteisiin, tämänvuotinen Vherminsin täydellinen myrsky avasi vihdoin Murrayn ja seuramme silmät näille salaliitoille. Useimpien ihmisten tavoin Murray luultavasti luuli, että kaikki salaliittoteoriat järjestäytyneestä Vherministä, joka työskenteli salaa ja joskus avoimesti saadakseen kaiken hyödyn irti, kun olimme haavoittuvimmillamme, olivat pelkkää fantasiaa. RTC:n tiedot olivat kuitenkin aivan liian yksityiskohtaisia ja tarkkoja, samoin kuin SFA:n ennalta määrätty ja suunniteltu rangaistusten ja rangaistusten reitti. SPL:n järjestämä kampanja meidän mustamaalaamiseksi ja heidän monet lausuntonsa Rangersin tuomitsemiseksi yhdessä BBC:n jatkuvan Rangers-vastaisen propagandan kanssa eivät olleet mitään kuviteltua fantasiaa. Kaikkia hyvin suunniteltuja ja järjestettyjä hyökkäyksiä seuraamme vastaan koordinoivat ihmiset, joilla oli syvään juurtunut viha Rangersia kohtaan. Vuosikausia kieltäydyttyämme uskomasta todisteisiin, tämänvuotinen Vherminsin täydellinen myrsky avasi vihdoin Murrayn ja seuramme silmät näille salaliitoille.</w:t>
      </w:r>
    </w:p>
    <w:p>
      <w:r>
        <w:rPr>
          <w:b/>
          <w:color w:val="FF0000"/>
        </w:rPr>
        <w:t xml:space="preserve">id 128</w:t>
      </w:r>
    </w:p>
    <w:p>
      <w:r>
        <w:rPr>
          <w:b w:val="0"/>
        </w:rPr>
        <w:t xml:space="preserve">Ravista seuraavat seitsemän päivää Cosmon oppaalla tämän viikon kuumimmista tapahtumista erinomaisista tapahtumista kuolemaan meneviin ostoksiin sekä seksiasentoihin ja katsottaviin elokuviin... Sex up the next seven days shoppailu,life coach tytöt sohvalla Suretko sitä, että on maanantai ja viikonloppu on ohi? On aika piristyä, sillä meillä on kaikkea, mikä tekee viikostasi ihanan: cocktailien valmistusta Liverpoolissa, LED-festivaali Lontoossa, uusi pakollinen cocktail, Becksin ulkonäkö ja ilmaisia näytteitä Estee Lauderin upeasta uudesta silmänympärysvoiteesta... nauti! Käy tässä ostoksilla,festivaaleilla,life coach LED-festivaali Festivaalikausi saattaa olla melkein ohi (sniff), mutta it\'s going out with a bang! Jos missasit V:n, ensi kuussa on vielä Bestival ja tänä viikonloppuna Victoria Parkissa järjestetään LED-festivaali - London Electronic Dance. Festivaalin pääesiintyjiin kuuluvat muun muassa David Guetta ja Calvin Harris sekä Goldfrapp ja Leftfields, ja siitä on tulossa helvetinmoinen show. Lippuja on hämmästyttävästi vielä saatavilla ja maksaa 70 viikonlopuksi katso l edfestival.net Ravista se tällä ostoksilla, elämänvalmentaja cocktail Olitpa sitten suunnittelemassa kanaa tai haluat ravistella lauantai-iltojasi pohjoisessa, näyttää siltä, että Mosquito Liverpoolissa (Living Roomin alapuolella) on ainoa paikka olla. Klubin aukioloaikojen ulkopuolella baarissa järjestetään yksityisiä cocktailinvalmistuskursseja, joissa karismaattinen baarihenkilökunta saa sinut nauramaan ja flirttailemaan kanssasi, kunnes saat naurukohtauksen, he saavat jopa seurueesi ujoimmankin jäsenen poseeraamaan baaritiskin takana ja varmistavat, että lähdette sieltä hieman humalassa tietäen paljon cocktailinvalmistuksesta! Kuka olisi uskonut, että koulutus voi olla näin viihdyttävää! Soita 0870 44 22 535 varataksesi kurssin thelivingroom.co.uk Osallistu tähän shoppailuun, elämänvalmentaja Flip-digitaalinen videokamera, 99,95 Haluatko pussittaa itsellesi siistin 2000 dollarin summan? Luulin niin! Olitpa sitten luovaa tyyppiä tai et, Durexin Create An Ad -kilpailun avokätiset palkintorahat ovat riittävä motivaatio, jotta voit seurata Drew Barrymoren hyvin toimeentulevien jalanjälkiä. Hanki mikä tahansa kamera (puhelimesi kelpaa) ja hio ohjaustaitojasi, sillä Durex kutsuu sinut tekemään mainoksen, jossa kerrotaan turvallisemman seksin viestistä. Tuomaristo valitsee voittajamainoksen ja voittaa 2 000. Lataa työsi osoitteeseen durex.co.uk/durextv 30. marraskuuta mennessä Käy tässä ostoksilla,life coach Audrey Hepburn Valokuvagurut, Getty Images jakavat kanssasi upean kokoelman otoksia, joissa elokuvatähdet esiintyvät pääkaupungissa. Rakkautta Lontoosta: A City of Stars -näyttely avautuu torstaina Getty Image Galleryssa West Endissä. Audrey Hepburnista Richmond Parkissa ja Bridget Bardot'sta metrossa voit löytää uuden rakkauden Lontooseen. Katso gettyimagesgallery.com Juo tämä ostoksille,siemailevia cocktaileja,life coach -cocktailresepti Kuka tietää, paistaako aurinko vai jääkö se \ loppukesän vieraaksi, mutta Cosmo tietää, miten laittaa auringonpaistetta siemailuusi. Grand Marnier on loihtinut uuden cocktailin, Grand Espritin, joka tarjoaa sinulle hedelmäistä raikkautta, vaikka sataisi. Tee omasi korkeaan lasiin jäitä, lisää 25 ml Grand Marnieria, 25 ml elderflower cordialia ja 175 ml soodavettä. Sekoita hyvin ja lisää appelsiinin ja mansikan viipaleet. Oletko ihastunut David Beckhamiin,shoppailu,elämäntaitovalmentaja David Beckhm Ok ok, tiedämme, ettemme tarjoa tässä mitään uutta, mutta tarvitsetko todella jotain muuta kuolaamaan, kun David Beckham jälleen kerran voittaa fittie-vaakakupissa. Vaikka hänellä on hieman liian tiukka toppi, rakastamme häntä silti, kun hän poseeraa mainostaakseen uutta kuntoiluohjelmaa EA SPORTS Active 2:ta, jossa hän on nyt tuotemerkin suurlähettiläs. Sanoiko joku, että Becksin kanssa voi treenata? Missä voimme ilmoittautua? Lue tämä shoppailu,life coach Glee alku Onko siistiä tulla nähdyksi lukemassa Glee-kirjaa matkalla töihin?  Err who cares! Kun ohjelma on niin sensaatiomainen ja laulut niin laulavia, että katu-uskottavuus on loistavaa, se ei oikeastaan peseydy. Sophia Lowellin Glee The Beginning (6,99, Headline) seuraa suosikkihahmojasi ennen New Directionsin perustamista. Selvitä, milloin Rachel näki Finnin ensimmäisen kerran muuna kuin pelkkänä urheilijana ja miten Glee-klubi selvisi ilman johtajaa. Täydellistä rantalukemista</w:t>
      </w:r>
    </w:p>
    <w:p>
      <w:r>
        <w:rPr>
          <w:b/>
          <w:color w:val="FF0000"/>
        </w:rPr>
        <w:t xml:space="preserve">id 129</w:t>
      </w:r>
    </w:p>
    <w:p>
      <w:r>
        <w:rPr>
          <w:b w:val="0"/>
        </w:rPr>
        <w:t xml:space="preserve">Aikakone 2011: (DVD) Date: 08/01/12 Rating: 08/01/12 Rating: 08/01/12: Live In Cleveland (DVD) Date: 08/01/12 Arvostelu: 1: Huonot puolet: Hyvä sato Rushin kappaleita: Rush päätti vuonna 2010 lähteä maailmankiertueelle, jossa heidän albuminsa Moving Pictures soitettiin kokonaisuudessaan. Levy on 2112:n ohella mahdollisesti Rushin tunnetuin albumi, sillä se sisältää muun muassa Tom Sawyerin ja YYZ:n kaltaisia kappaleita. Ensimmäinen keikka pidettiin Albuquerquessa, New Mexicossa kesäkuussa ja kiertue päättyi Washingtoniin heinäkuussa 2011. Kiertue sai nimekseen The Time Machine Tour, ja tämä DVD julkaistiin nauhoitettuaan sen Clevelandissa, kaupungissa Yhdysvalloissa, jossa heidän musiikkinsa soi ensimmäisen kerran radiossa. Syistä, joihin en puutu, en päässyt näkemään tätä kiertuetta, joten kun DVD julkaistiin, kysyin nopeasti joulupukilta, saisiko hän sen minulle joululahjaksi. Vanhan kunnon joulupukin tavoin hän teki niin kuin pyysin, ja laitoin sen heti joulupäivänä DVD-soittimeen. Se, mikä on aina tehnyt minuun vaikutuksen Rushissa, on heidän kestävyytensä. Heidän settinsä ovat pitkiä, ja niiden puolivälissä on tauko, kuten voitte huomata alla lueteltujen kappaleiden määrästä. Toinen asia Rushin konsertissa on se, että ne ovat kaukana tylsistä. Ensinnäkin heillä on hienot valoshow't ja näytöt takana lisäiloa ja kappaleiden välissä soitetaan lyhyitä pätkiä. Keikalle meneminen on kokonainen elämys, ja tämä DVD vangitsee tämän hyvin. En aio käsitellä jokaista kappaletta syvällisesti ja perusteellisesti, vaan annan vain yleisen "fiiliksen". Tiedän, että monet eivät ole kuulleet Rushista, joten annan lyhyen yleiskatsauksen: Rush perustettiin Torontossa, Kanadassa 60-luvun lopulla. Rushiin kuuluvat Geddy Lee - laulu, basso ja koskettimet, Alex Lifeson - kitarat ja Neil Peart - rummut. Heidän musiikkityyliään on vaikea kuvailla, sillä he ovat vuosien varrella käyneet läpi erilaisia lajityyppejä. Sanotaanko vain, että se on rockia? Klassista, kovaa, raskasta, joskus pehmeää. He ovat yksinkertaisesti sanottuna... RUSH. Keikka ~~~~~ Keikka alkaa Rushin pilkallisen historian 2. jaksolla "Don't be Rash". Siinä kaikki bändin jäsenet näyttelevät ryhmää makkarakahvilassa, kun 'Rash' on kahvilan pienellä lavalla esittämässä outoa versiota hitistään Spirit of Radio. Kaikki on melko hölmöä. Luulen, että se vetoaa enemmän Rush-faneihin, mutta kaksi lastani, jotka ovat 12- ja 8-vuotiaita eivätkä ole suuria Rush-faneja, pitivät sitä hauskana. Sitten liitymme konserttiin ja todellinen "Spirit of Radio" alkaa. Sitä seuraa melko erilainen 'Time Stand Still'. Seuraavaksi on vuorossa kirkas 'Presto', jota seuraa synkkä 'Stick it out'. Sitten meillä on uusi ja melko mahtava 'Working them Angels'. Tämä osoittaa, että Rushilla on vielä paljon annettavaa, sillä tämä on tuore ja uusi. Rushia muusikkoina pidetään yhtenä oman alansa parhaista, ja Geddy osoittaa tämän aika hyvin 'Leave that thing Alone' -kappaleessa. Se, mitä hän tekee bassollaan loppua kohden, on aivan uskomatonta. 'Faithless' on seuraava, jonka jälkeen tulee uusi kappale tulevalta albumilta. 'BU2B,' julkaistiin tuplasinkkuna Caravanin kanssa, joka soitetaan myöhemmin keikalla. Seuraavaksi kuullaan vanha klassikko 'Freewill' Permanent Waves -albumilta. Setin päättää kaksi varpaille menevää kappaletta 'Marathon' ja 'Subdivisions'. Tämän jälkeen bändi pitää tauon. Kakkossetti alkaa pilkallisella History of Rushin 17. osalla ' ...and Rock and Roll is my name'. Tässä Rushin pilkku nauhoittaa videota Tom Sawyerille, ja Geddy ohjaa sitä englantilaisen ohjaajan roolissa. Liitymme konserttiin ja oikea Tom Sawyer alkaa, ja meillä on koko Moving Pictures. 'Tom Sawyer' on luultavasti Rushin tunnetuin kappale: se on esiintynyt elokuvissa ja tv-sarjoissa, kuten South Parkissa ja Chuckissa. Jopa tyttäreni on kuullut sen! 'Red Barchetta' on yksi Rushin suosikkikappaleistani, ja sitä seuraavat 'YYZ' ja 'Limelight'. Sitten on 'Camera Eye', karmiva 'Witch Hunt' ja 'Vital Signs'. Sitten siirrytään vanhasta uuteen, sillä seuraavaksi kuullaan 'Caravan' tulevalta albumilta, jonka nimi on mahdollisesti Clockwork Angels. Moto Perpetuo on seuraava, joka on Peartin rumpusoolo. 'O'Mal</w:t>
      </w:r>
    </w:p>
    <w:p>
      <w:r>
        <w:rPr>
          <w:b/>
          <w:color w:val="FF0000"/>
        </w:rPr>
        <w:t xml:space="preserve">id 130</w:t>
      </w:r>
    </w:p>
    <w:p>
      <w:r>
        <w:rPr>
          <w:b w:val="0"/>
        </w:rPr>
        <w:t xml:space="preserve">5 tapaa, joilla "takaisin kouluun" -tunne voi auttaa yritystäsi Olipa kyse sitten siististi pestystä univormusta, ovimattoon kolahtavasta luottokorttilaskusta tai maanteiden liikennemäärästä, ei ole epäilystäkään siitä, että "takaisin kouluun" -tunne on nyt käsillä. Ehkä se johtuu siitä, että olen vuosia hallinnoinut esikoulun taloutta, tai siitä, että minulla on itselläni (toisen asteen) koululaisia, mutta minusta tuntuu, että tämä vuodenaika voi antaa uutta pontta ja motivaatiota. Viisi tapaa, joilla voit hyödyntää "Back To School" -fiilistä yrityksesi hyväksi: Aseta herätyskello puoli tuntia aikaisemmin ja käytä tämä aika suunnitellaksesi asioita, jotka sinun on tehtävä ennen työpäivän päättymistä.  Aseta sitten kukin tehtävä tärkeysjärjestykseen sen mukaan, kuinka tärkeä se on yrityksesi menestyksen kannalta.  Ei enää viivyttelyä tai tekosyitä. Kirjoita ylös 5 liiketoimintaa, joista todella nautit, ja mieti, miten voit lisätä niitä tulevina viikkoina ja kuukausina.  Tämä toimii motivaationa saada arkipäiväisemmätkin tehtävät tehtyä.  On todennäköistä, että innostuksesi auttaa sinua menestymään. Kaiva esiin liiketoimintasuunnitelmasi, tai jos sinulla ei ole sellaista, varaa aikaa sellaisen laatimiseen.  Tärkeintä on, että sinulla on selkeät, saavutettavissa olevat myyntitavoitteet, jotka voidaan jakaa kuukausittaisiin ja viikoittaisiin tavoitteisiin. TOIMI NYT!  Tärkein ero menestyvien ihmisten ja kaikkien muiden välillä on yksinkertaisesti TOTEUTTAMINEN!  Sinä olet avain omaan menestykseesi. Tee suunnitelma liikunnan harrastamisesta tulevina kuukausina, sillä se antaa sinulle lisää energiaa, joka auttaa sinua ottamaan kaiken irti työajasta, kun yöt lähestyvät. Kuten kaikki menestyneet puutarhurit, muistakaa, että syksy voi olla paras aika suunnitella ja aloittaa tulevan vuoden työt.  Voit korjata hyödyt tammikuussa, kun monet yritykset ovat vielä alkutekijöissään. Mikä on sinun paras vinkkisi motivoitumiseen? Onko syyskuu mielestäsi hyvä aika tehdä katsaus ja suunnitella ensi vuotta?  Onko tästä blogista ollut apua? Jätä kommentti tai ota yhteyttä, jos haluat apua liiketoiminnan suunnitteluun .</w:t>
      </w:r>
    </w:p>
    <w:p>
      <w:r>
        <w:rPr>
          <w:b/>
          <w:color w:val="FF0000"/>
        </w:rPr>
        <w:t xml:space="preserve">id 131</w:t>
      </w:r>
    </w:p>
    <w:p>
      <w:r>
        <w:rPr>
          <w:b w:val="0"/>
        </w:rPr>
        <w:t xml:space="preserve">Historian historia: A Novel of Berlin Arvostelut 2011-03-04T14:46:00+00:00 MT-arvio 4.0 / 5.0 : Historia tai Historia paljastaa mielen nuoresta naisesta, joka yrittää selvitä samanaikaisesti oman menneisyytensä ja holokaustin naisten traagisen historian kanssa. Se ei ole tavanomainen historiallisen tapahtuman uudelleenkerronta. Päähenkilö Margaret yrittää kuoria holokaustin kirjaamatonta historiaa paljastaakseen motiiveja. Samalla Margaret luo oman hämmentävän tarinansa, joka nousee hänen tutkimattomasta ja selvittämättömästä henkilöhistoriastaan. Kirjan fantasmagorinen tyyli vaatii lukijaa antamaan 2011-02-15T12:10:33+00:00 Jackie "farmlanebooks" arvosana 5.0 / 5.0 : Historian historia on erinomainen teos. Se on omaperäinen, koskettava ja ajatuksia herättävä. Uskon, että se tulee nappaamaan tänä vuonna lukuisia kirjallisuuspalkintoja, ja toivon, että luette tämän arvostelun loput ja päätätte kokeilla sitä. Historian historia sijoittuu Berliiniin. Päähenkilö Margaret on kaupungin matkaopas, joten hänen kauttaan opimme kaiken Berliinin historiasta ja sen rakennuksista. Tämä saa sen kuulostamaan hieman tylsältä, mutta ei se sitä ole. Tämä kirja on täynnä quir 2011-04-04T21:00:42+00:00 Jill Meyer arvioitu 5.0 / 5.0 : Ida Hattemer-Higginsin esikoisromaani "Historian historia" on loistava katsaus sekä yhden yksilön että monien hulluuteen. Ja sitä, miten tuo "monien hulluus" voi soluttautua pitkin sukulinjaa, kunnes siitä tulee "yhden hulluus". 2000-luvun alun Berliiniin sijoittuva tarina kertoo nuoresta amerikkalaisesta naisesta, Margaret Taubista, joka muuttaa Yhdysvalloista Berliiniin 1990-luvun lopulla etsiäkseen elämää isänsä alkuperäisessä kotikaupungissa. Hän</w:t>
      </w:r>
    </w:p>
    <w:p>
      <w:r>
        <w:rPr>
          <w:b/>
          <w:color w:val="FF0000"/>
        </w:rPr>
        <w:t xml:space="preserve">id 132</w:t>
      </w:r>
    </w:p>
    <w:p>
      <w:r>
        <w:rPr>
          <w:b w:val="0"/>
        </w:rPr>
        <w:t xml:space="preserve">Onko tapa tietää, onko mk logiikkalauta toimii ilman Drivers koukussa Olen mk logiikkalauta, että olen välähti uusin firmware, mutta ei ledit syttyy eikä mitään painiketta painaa rekisteröidä mitään sovelluksia tai monome testi. Minun mk on sarjan m0000013 ja näkyy monome i2c serialosc ja monome testi oikein näkyy 16x8 kuten olen välähti se. Ideoita? @tehn, kun lopetan serialosc:n ja yritän käyttää mainitsemaasi bootloader-menetelmää, saan: avrdude.exe: stk500_getsync(): not in sync: resp=0x81 avrdude.exe done. Kiitos. make: *** [16x8] Virhe 1 En ole varma, mistä on kyse. Yritin pysäyttää serialosc:n ja käyttää toista liitettyä protokollaa mtest, ja se tunnistaa automaattisesti laitteen portissa COM2 (Windows 7 32 bit), mutta en saa mitään vastausta painikkeiden painamisesta tai ruudukkojen tai viestilaatikoiden klikkaamisesta. Minulla on täällä AVRISP mkii, jota voin myös käyttää. Toinen kysymys, käytin aiemmin serialoscin vanhempaa versiota. Näkeekö serialosc mk:n i2c-laitteena? Vai johtuiko se sarjamuodosta. Noudatin firmware-ohjeita, mutta käytin aiemmin avr:ää firmwaren ohjelmointiin ja ajattelin, että koska se nähtiin i2c:nä, ainakin jonkin osan 325:stä täytyy toimia oikein. Tehtävienhallinta näyttää uuden serialoscd-instanssin olevan käynnissä, kun kytken laitteen, mutta en näe enää mitään laitetta serialosc-ikkunassa. Siirryin kokeilemaan uutta serialosc 1.2a betaa. Kun käytin Atmel Studio 6&amp;gt;Tools&amp;gt;Programming Devices -ohjelmointilaitteita ohjelmoidakseni tilt/mk16x8.hex-tiedoston, se sanoi, että se välähti ja tarkistettiin hienosti. Pitäisikö monome (mk) tehdä mitään, kuten sytyttää testirivi tai jotain muuta, kun se on kytketty? Joten olin typerästi kytkenyt liittimet niin kuin ne ovat kokoonpanokuvan alimmassa kuvassa unohtaen täysin, että kuva oli väärä! Toiseksi, käytin sarjanumeroa m0000013 eli m#######, ja äskettäin huomasin, että vis näytti yhdeksän # sarjanumeroa. Muutin sen ja nyt vanha serialosc-versio näkee mk:ni mk 128:ksi. Nyt todelliset ongelmat. Kysymys, olenko saattanut jotenkin pilata sirut väärinpäin kytkennällä? Monomini vilkkuu kaikenlaista hulluutta, valot välkkyvät miten sattuu ja ne näyttävät toimivan kuin kaksi näppäimistöä, jotka eivät ole tavallisessa vaakasuorassa muodossa vaan pikemminkin rinnakkain toistensa kanssa. Mokasin 325:n? Vai kenties 2219- tai 138/165-sirut? Olen vääntänyt AVRISPmkii ja Atmel Studio useita päiviä. ensin näennäisesti saada onnistunut ohjelmointi atmega325p firmware, mutta asiat toimivat hitaasti, sitten tajusin, että minun täytyy asettaa sulakkeet alhainen 0xff mutta ottaa virhe, jossa studio ei voinut lukea laitetta. Ihmettelen, jos PC: ssä minun pitäisi asettaa liitännän nopeus ja com-portin baudinopeus eri tavalla. Lopulta asetin baudinopeuden hitaaksi ja onnistuin ohjelmoimaan laitteen, se kesti muutaman minuutin. Lopulta sain laitteen lukemaan ja onnistuin asettamaan sulakebitit. Nyt serialosc tunnistaa laitteen oikein mk128:ksi (16x8), mutta vain ylin painikerivi syttyy tai rekisteröi oikein kunkin 8x8-näppäimistön painallukset. Onko mitään käsitystä siitä, mikä voisi olla ongelma? Minulla oli alun perin ohjaimen liitäntäkaapelit kytketty väärinpäin, onko mahdollista, että tämä pilasi 165- ja 138-sirut? Itse asiassa on. En ole kovin perehtynyt siihen, mutta jos sinulla on ideoita, olen KAIKKI korvat! Haluaisin niin mielelläni saada tämän toimimaan oikein. En ymmärrä, miksi Atmel-ohjelmointilaitteella on kuitenkin ongelmia sirun lukemisessa. Ajattelin, että se voisi olla ongelma Windowsin ja COM-porttien tai jonkin muun asian kanssa. Joka tapauksessa, jos on jotain, mitä voin tehdä o-skopilla selvittääkseni ongelman. On vain outoa, koska ylin rivi toimii molemmissa näppäimistöissä, mutta ei mikään muu. Joskus ledit pyörivät satunnaisesti ympäriinsä, eikä se näytä reagoivan painalluksiin, vaan alkaa vain sekoilla. Se lukee nyt kuitenkin mk:na. Tehdään niin. Oletan, että 138:n pitäisi lähettää pulsseja riippumatta siitä, käyttääkö se mitään sovelluksia? Pitäisikö minun myös vaihtaa</w:t>
      </w:r>
    </w:p>
    <w:p>
      <w:r>
        <w:rPr>
          <w:b/>
          <w:color w:val="FF0000"/>
        </w:rPr>
        <w:t xml:space="preserve">id 133</w:t>
      </w:r>
    </w:p>
    <w:p>
      <w:r>
        <w:rPr>
          <w:b w:val="0"/>
        </w:rPr>
        <w:t xml:space="preserve">Tulevaisuuden työ seuraavien 20 vuoden aikana Ota BlackBerrysi, kannettava tietokoneesi, Pico projektorisi ja niiden mukana kulkevien pistokkeiden ja latureiden sekamelska, laita ne tiilillä painotettuun säkkiin ja heitä ne Thamesiin. Et tarvitse niitä enää. tulevaisuuden kiertävä toimistojätkä tarvitsee vain puettavan projektorin ja pari kättä, joilla voi hallita sähköposteja, suunnistaa kokouksiin ja pitää vakuuttavia esityksiä. sitä ja muutenkin raikkaasti siloteltua pukua ja paitaa. Katso alta tulevaisuuden työvälineet Don-projektori Kiinnitä kannettava nano projektorimerkki syliisi, niin sinusta tulee kävelevä GPS- ja kameraälypuhelin, joka on varustettu esineiden tunnistustekniikalla. projektori toimii sekä esitys- että ar-laitteena, ja se ladataan langattomalla sähköllä tai kävelemällä saatujen liike-energioiden avulla. Olet kirjaimellisesti "aina päällä". Aktivoi sormet Kynsiisi kiinnitetään pieniä värillisiä tarroja eri sävyissä. ne ovat huomaamattomia ja niitä on lähes mahdotonta nähdä paljain silmin, mutta niiden avulla projektorimerkin kamera pystyy erottamaan sormenjälkesi toisistaan. Näin ollen ne antavat ennennäkemättömän hallinnan moniin eri sovelluksiin. Voit valita värit ja sovittaa ne kuhunkin haluamaasi käyttötarkoitukseen. Myöhemmin ne voidaan poistaa käytöstä tai poistaa kokonaan kynsilakanpoistoaineen kaltaisella liuoksella. Ne ovat halpoja, ja niitä myydään raaputusarpojen ohella lehtikaupoissa. Käsipuhelin Projisoi puhelimesi käteesi käyttämällä sopivaa värikoodattua sormea numeron valitsemiseen tai yhteystietojen etsimiseen. Voit valita, haluatko tarkastella yhteystietojasi nimen, numeron tai valokuvan perusteella, ja numerot voidaan vaihtaa kädenpuristuksella, ellei henkilö ole aktivoinut yksityisyysasetuksiaan estääkseen tämän. Voit tarkistaa, onko sinulla jo jonkun henkilön numero, kun katsot häntä kohti ja näet, näkyykö se kädessäsi.... Järjestelmä hoitaa kaiken. Pidä matkakorttia kameroita vasten ja tarkista, paljonko sinulla on luottoa jäljellä, skannaa sitten juna- tai bussikartta ja katso nopein reitti. Kun olet oikeassa osassa maata ja liikkeellä, anna projektorin opastaa sinut tapaamispaikallesi heijastamalla nuoliohjeita kenkiin tai maahan. Kun olet perillä, käytä interaktiivisia projektioita esityksesi tekemiseen. Onko sinulla aikaa tappaa sen jälkeen? Jos haluat käydä ostoksilla, pidä blu-ray-levyä, kirjaa tai muuta tuotetta ylhäällä, niin näet hintavertailuja ja käyttäjien arvosteluja heijastettuna siihen... Esineiden tunnistus Järjestelmä tunnistaa valtavan määrän erilaisia esineitä. aseta käyntikortti sen eteen, niin voit tallentaa tiedot puhelimesi yhteystietoluetteloon tai soittaa puhelun. Jos katsot ammattijulkaisua, järjestelmä tarjoaa mahdollisuuden tilata tai ladata kiinnostavia artikkeleita myöhempää tarkastelua varten.</w:t>
      </w:r>
    </w:p>
    <w:p>
      <w:r>
        <w:rPr>
          <w:b/>
          <w:color w:val="FF0000"/>
        </w:rPr>
        <w:t xml:space="preserve">id 134</w:t>
      </w:r>
    </w:p>
    <w:p>
      <w:r>
        <w:rPr>
          <w:b w:val="0"/>
        </w:rPr>
        <w:t xml:space="preserve">Miten pähkinädieetti saa sinut lihottamaan Seuraavan kerran kun onnittelet itseäsi siitä, että olet vaihtanut suklaapatukan kouralliseen terveellisiä pähkinöitä, mieti uudelleen. Tutkimukset osoittavat, että pähkinöitä, siemeniä tai kuivattuja hedelmiä napostelevat laihduttajat saattavat itse asiassa pikemminkin lihoa kuin laihtua. Tutkimuksessa todettiin, että pähkinät ja siemenet sisältävät usein epäterveellisiä määriä tyydyttyneitä rasvoja, kun taas kuivatut hedelmät sisältävät yleensä runsaasti sokeria. Kolme neljäsosaa naisen suositellusta päivittäisestä tyydyttyneen rasvan saannista on vain 100 grammassa parapähkinöitä Vain 100 grammaa parapähkinöitä sisältää 16,4 grammaa tyydyttynyttä rasvaa - kolme neljäsosaa naisen suositellusta päivittäisestä saannista, kun taas kourallinen kuivattuja rusinoita sisältää 69 grammaa sokeria, yli kolme neljäsosaa suositellusta määrästä. Jopa kurpitsan- ja seesaminsiemenet sisältävät runsaasti tyydyttyneitä rasvoja, todettiin. SupermarketOwnBrandGuide-sivuston tekemä tutkimus on tehty samaan aikaan, kun monet ihmiset aloittavat tiukan ruokavalion osana uudenvuodenlupauksiaan. Vain 100 g suosituimpia kuivattuja hedelmiä, kuten rusinoita, sisältää yli 64 g sokeria - yli kaksi kolmasosaa tavalliselle aikuiselle suositellusta päivittäisestä sokerimäärästä Tavalliselle aikuiselle suositeltu päivittäinen sokerimäärä on 90 g, mutta 100 g suosituimpia kuivattuja hedelmiä, kuten herukoita, rusinoita, sultanoita ja kuivattuja taateleita, sisältää yli 64 g sokeria. Vertailun vuoksi 100 g Kit Kat -suklaapatukkaa sisältää 47,8 g sokeria. Verkkosivuston perustaja Martin Isark sanoi: "Uudenvuoden laihduttajat, jotka välttääkseen suklaata haluavat varastoida hedelmiä ja pähkinöitä, voivat huomata lihottavansa kiloja." Tämä ei kuitenkaan ole hyvä idea. Olen yllättynyt, etteivät ihmiset kuole kuoliaaksi syötyään kourallisen parapähkinöitä. Tarkoitan, että kaiken sen tyydyttyneen rasvan täytyy vain tarttua ihmisten valtimoihin, eikö niin? Ha, vitsailen, mutta näin jalostamattomia tyydyttyneitä rasvoja kuitenkin markkinoidaan. Kumman tekisit mieluummin, söisitkö 10 pähkinää päivässä vai joisitko kupillisen supermarketin POLYUNSATUROITUA öljyä 12 kuukauden ajan? Olen valmis haasteeseen, jos sinä olet, mutta pähkinät ovat minun. Joillakin ihmisillä on suuria vaikeuksia syödä pähkinöitä kohtuullisesti, koska ne voivat aiheuttaa riippuvuutta. Jos alat syödä mitä tahansa ruokaa yhä useammin ja suurempina annoksina, siitä on tullut "laukaiseva ruoka". Sinun kannattaisi karsia kaikki laukaisevat ruoat pois ruokavaliostasi, jos sinulla on ongelmia niiden saannin hallinnassa. Varsinkin jos se on runsaskalorinen. Vaihda tilalle jotain, joka maistuu hyvältä mutta on vähäkalorisempi. Pähkinät ovat hyvä magnesiumin, kaliumin, sinkin, foolihapon, E-vitamiinin, B1-vitamiinin jne. lähde, ja niissä on myös hyvää rasvaa. Pähkinöitä ei pitäisi syödä paljon, mutta hyvä sekoitus aamiaisella tai välipalana on paljon parempi kuin suklaapatukka. Pieni määrä tummaa suklaata sopii hyvin, ja kuivatut, rikittömät hedelmät ovat täynnä luonnollista sokeria ja kuitua sekä vitamiineja. Olen syönyt näitä runsaasti sisältävää ruokavaliota jo vuosia ja painoni pysyy parissa kilossa. Sekoitan ne kauraan, jota on todella halpa ostaa ja teen itse muroja. Pähkinät ovat täynnä proteiinia, syö myös avokadoja, jotka ovat täynnä ravintoa. Minulla on matala kolesteroli, joka johtuu manteleista ja kaurasta, olen ollut kokoa 8 jo vuosia. Se ei tarkoita, ettenkö söisi satunnaisia suklaapatukoita tai currya. Tutkimus on kaikkien lukemieni artikkeleiden vastainen, eikä Kit Katia voi luokitella ravitsevaksi. Koska tämä tutkimus on tehty supermarketissa, pidän sitä hieman ilkikurisena, enkä aio vaivautua heidän neuvojensa noudattamiseen!</w:t>
      </w:r>
    </w:p>
    <w:p>
      <w:r>
        <w:rPr>
          <w:b/>
          <w:color w:val="FF0000"/>
        </w:rPr>
        <w:t xml:space="preserve">id 135</w:t>
      </w:r>
    </w:p>
    <w:p>
      <w:r>
        <w:rPr>
          <w:b w:val="0"/>
        </w:rPr>
        <w:t xml:space="preserve">Punch Quest ei ole enää ilmainen, koska kehittäjä valittaa tuottojen puutetta Yksi viime aikojen suosituimmista iOS-peleistä on joutunut luopumaan ilmaispelimallistaan ja pyytämään pelaajia maksamaan etukäteen. Punch Quest oli kriitikoiden suosiossa paitsi pelattavuutensa myös anteliaan freemium-mallinsa ansiosta, jonka ansiosta pelaajat saattoivat valita, maksaako he lisämaksuja vai ansaitsevatko he ne pelissä. Aikana, jolloin freemium-pelien kasvavat vaatimukset pelaajille herättävät yhä enemmän kritiikkiä, Punch Quest tuntui raikkaalta tuulahdukselta. Valitettavasti suunnittelun anteliaisuus on palannut kummittelemaan kehittäjille Madgardenille ja Rocketcat Gamesille. Touch Arcade kertoo, että 600 000 latauksesta huolimatta peli oli kamppaillut saavuttaakseen viisinumeroiset tulot. Pelin päivitys aiemmin tässä kuussa muutti palkkiotasapainoa, tarjosi lisää IAP:tä ja paransi ostosten näkyvyyttä. Se ei toiminut. Niinpä pelin lataaminen maksaa tästä lähtien 69 penniä. Rocketcatin Kepa Auwae sanoi: "Päivitys paransi asioita noin muutaman päivän ajan, ja sitten se upposi, kovaa. Teimme sen viimeisimmän Punch Quest -päivityksen, joka korjasi monet ongelmat, joista ihmiset huomauttivat, kun he antoivat Punch Questille. Enemmän korkealuokkaisia ostoksia, kolikon tuplaaja, ei-kolikoita IAP-vaihtoehto, selkeämpi ostopainike - ei toiminut. "Jäljelle jää yksi yksinkertainen asia - peli on aivan liian antelias ollakseen yhden valuutan ilmainen peli. Se on 99 senttiä tai nostaa kaiken hinnan kahdeksankertaiseksi tai enemmän, oikeasti." MCV on johtava alan uutis- ja yhteisösivusto kaikille Ison-Britannian ja kansainvälisillä videopelimarkkinoilla työskenteleville ammattilaisille. Se tavoittaa kaikki myymäläpäälliköstä toimitusjohtajaan ja kattaa koko alan. MCV:tä julkaisee Intent Media, joka on erikoistunut viihde-, vapaa-aika- ja teknologiamarkkinoihin.</w:t>
      </w:r>
    </w:p>
    <w:p>
      <w:r>
        <w:rPr>
          <w:b/>
          <w:color w:val="FF0000"/>
        </w:rPr>
        <w:t xml:space="preserve">id 136</w:t>
      </w:r>
    </w:p>
    <w:p>
      <w:r>
        <w:rPr>
          <w:b w:val="0"/>
        </w:rPr>
        <w:t xml:space="preserve">Lasten terveystiedot Vesirokko - vesirokko Vesirokko on vesirokkoviruksen aiheuttama infektio. Sitä ei voida hoitaa antibiooteilla. Hoito kohdistuu yleensä oireisiin. Se leviää helposti joko suorassa kosketuksessa (eli koskettamalla) vesirokkoa sairastavan henkilön kanssa tai ilmassa olevien nestepisaroiden välityksellä, kun henkilö yskii. Kuume ja ihottuma ovat yleisimmät vesirokon oireet. Vesirokkoa sairastava henkilö on tartuttava muille 1-2 päivää ennen ihottuman kehittymistä ja kunnes viimeiset rakkulat ovat kuivuneet. Lapset ja kaikenikäiset aikuiset voivat saada vesirokon, mutta se on yleisempi lapsilla. Yhdelle potilaalle 5 000:sta kehittyy aivotulehdus (enkefaliitti), ja kolme potilasta 100 000:sta kuolee. Vesirokkorokotetta suositellaan 18 kuukauden ikäisille lapsille osana tavanomaisia rokotuksia. Se on erittäin tehokas, sillä on vain vähän sivuvaikutuksia ja se on ilmainen Victoriassa. Merkit ja oireet aA lievä kuume väsynyt ja ärtynyt kutina ihottuma. Ihottuma alkaa yleensä rinnasta, selästä tai kasvoista.A Se voi sitten siirtyä muualle kehoon, myös suun sisäpuolelle.A Aluksi ihottuma näyttää pieniltä näppylöiltä.A Myöhemmin ne muuttuvat rakkuloiksi, jotka ovat täynnä nestettä. Miten vesirokko leviää Vesirokko on erittäin helppo tarttua (erittäin tarttuva). Se voi levitä joko suorassa kosketuksessa vesirokkoa sairastavan henkilön kanssa, hänen rinnastaan yskimällä nestettä tai koskettamalla rakkuloiden nestettä.A Vesirokko sairastavat lapset ovat tartuntakykyisiä 1-2 vuorokautta ennen ihottuman alkamista, kunnes viimeinenkin rakkula on kuivunut. Mitä odottaa Ihottuma alkaa yleensä 10-21 päivän kuluttua siitä, kun on ensimmäisen kerran altistunut jollekin tartunnan saaneelle henkilölle.A Tätä aikaa altistumisen ja ihottuman saamisen välillä kutsutaan "itämisaikana". Lapsille, joilla on vakava infektio tai joilla on taustalla vakavia sairauksia, voidaan antaa viruslääkitystä. Useimmat vesirokkoa sairastavat lapset voivat huonosti noin 5-7 päivää.A Vain harvat tarvitsevat sairaalahoitoa. Hoidossa pyritään hillitsemään ihottuman kutinaa jaA muita virustautiin liittyviä oireita. Paikallisesta apteekista saa monia lääkkeitä ja voiteita, jotka auttavat kutinaan. Koska vesirokko on virus, sitä ei voi hoitaa antibiooteilla. Jos lapsellesi tulee isoja, kipeitä, punaisia alueita ihottuman ympärille tai jos hän voi huonosti, ota yhteys kotilääkäriin, jos on kehittynyt sekundaarinen bakteeritulehdus. Kotihoito Voi olla vaikeaa varmistaa, että lapset juovat riittävästi, kun he voivat huonosti. Anna usein kulauksia juomia ja jäisiä limppareita, keittoa ja muita nesteitä.A Tämä auttaa ehkäisemään nestehukkaa ja hillitsemään kuumetta. Vesirokkoa sairastavat lapset voivat tuntea itsensä väsyneiksi ja ärtyneiksi. Parasetamolin ottaminen voi auttaa, älä anna aspiriinia. Vesirokkoa sairastavien lasten ei pitäisi mennä kouluun tai päiväkotiin ennen kuin viimeinenkin rakkula on kuivunut. Kuivunut rakkularupi ei ole tarttuva. Kerro koululle, jos lapsesi saa vesirokon. Siellä voi olla muita lapsia, jotka on rokotettava tai hoidettava. Vesirokkoa sairastava henkilö on tartuttava muihin 1-2 päivää ennen ihottuman alkamista, kunnes viimeinen rakkula on kuivunut. Joidenkin perheenjäsenten on ehkä pysyttävä poissa lapsen luota tämän tartuntavaiheen aikana. Tällaisia henkilöitä ovat esimerkiksi kemoterapiaa tai pitkäaikaisia suun kautta otettavia steroideja saavat henkilöt, vastasyntyneet vauvat ja raskaana olevat naiset, jotka eivät ole aiemmin sairastaneet vesirokkoa. Useimmat ihmiset eivät voi saada vesirokkoa uudelleen, jos he ovat jo saaneet sen. Vesirokkoa sairastavia lapsia voidaan yleensä hoitaa kotona, eikä heidän tarvitse käydä lääkärissä. Jos olet huolissasi, ota yhteyttä perhelääkäriin tai äitiys- ja lastenneuvolan terveydenhoitajaan. Erityishuomioita Kaikkien, jotka käyttävät pitkäaikaisesti suun kautta otettavia steroideja, ja kaikkien, joiden immuunijärjestelmä on heikentynyt (sytostaattihoidossa tai elinsiirron jälkeen), raskaana olevien naisten tai vastasyntyneiden tulisi käydä lääkärin vastaanotolla, jos he epäilevät altistuneensa vesirokolle, sillä he saattavat tarvita hoitoa vesirokon ehkäisemiseksi.A Iho-ongelmista, kuten ekseemasta, kärsivien henkilöiden on myös ehkä syytä keskustella terveydenhuollon ammattilaisen kanssa saadakseen neuvoja siitä, mitä voiteita he voivat käyttää ihottumaan. Lapsille, joilla on vesirokko, ei pidä antaa aspiriinia. Tärkeää muistettavaa Vesirokko on erittäin helppo saada. Antibiootit eivät paranna vesirokkoa.A Hoito koskee yleensä oireita, kuten ihottumaa, ei tartuntaa. Ihottuma alkaa yleensä 10-21 päivän kuluttua ensimmäisestä altistumisesta vesirokolle.A Vesirokko on tarttuva 1-2 päivää ennen ihottuman alkamista, kunnes viimeinen rakkula on kuivunut.</w:t>
      </w:r>
    </w:p>
    <w:p>
      <w:r>
        <w:rPr>
          <w:b/>
          <w:color w:val="FF0000"/>
        </w:rPr>
        <w:t xml:space="preserve">id 137</w:t>
      </w:r>
    </w:p>
    <w:p>
      <w:r>
        <w:rPr>
          <w:b w:val="0"/>
        </w:rPr>
        <w:t xml:space="preserve">Perheriitojen ratkaiseminen: Tekijä Lehti Kokotekstiartikkeli Tekijänoikeuslainsäädännön mukaisesti kaikki artikkelipyynnöt on lähetettävä asiakirjojen toimituspyyntölomakkeella. Lomakkeen malli on saatavilla osoitteessa Document Delivery. Tiivistelmä Australian perheoikeudellisissa puitteissa, joissa on vuodesta 2006 lähtien määrätty sovittelusta, vanhemmuutta koskevaa asiaa käsittelevän perheasianajajan rooli on kaksijakoinen. Asianajajan ensimmäinen velvollisuus asiakasta kohtaan on antaa oikeudellista neuvontaa riidan kohteena olevista vanhemmuutta koskevista kysymyksistä. Perheasianajajan toinen yhtä tärkeä tehtävä on auttaa asiakasta löytämään paras tapa ratkaista nämä kysymykset. Kaikki perheasianajajat eivät ole omaksuneet tai ymmärrä tätä muuttunutta roolia, ja perheasianajajien, perhesuhdepalvelujen tarjoajien, asiakkaiden ja sovitteluun osallistujien keskuudessa vallitsee paljon epäselvyyttä siitä, mikä olisi ensimmäinen askel perheriidan ratkaisuprosessissa. Tässä artikkelissa väitetään, että sovitteluprosessin onnistuminen tai epäonnistuminen voi johtua sekä sovittelun ajoituksesta vanhempien erossa että merkittävästi vanhemmille annetusta oikeudellisesta neuvonnasta.</w:t>
      </w:r>
    </w:p>
    <w:p>
      <w:r>
        <w:rPr>
          <w:b/>
          <w:color w:val="FF0000"/>
        </w:rPr>
        <w:t xml:space="preserve">id 138</w:t>
      </w:r>
    </w:p>
    <w:p>
      <w:r>
        <w:rPr>
          <w:b w:val="0"/>
        </w:rPr>
        <w:t xml:space="preserve">Ryhdy toimeen 10 miljoonan hehtaarin koskematonta sademetsää puolustaaksemme 26. lokakuuta 2012 Viime viikolla Pachamama Alliance tapasi Sarayakun alkuperäiskansojen kichwa-yhteisön johtajia, jotka olivat matkustaneet syvältä Ecuadorin Amazonin sademetsästä San Franciscoon tuodakseen pyynnön liittolaisilleen nykymaailmassa. Ecuadorin hallitus aikoo ottaa seuraavan askeleen 11. kierroksella, joka käsittää nämä 10 miljoonaa hehtaaria, ja aloittaa neuvottelut asiasta kiinnostuneiden öljy-yhtiöiden kanssa marraskuun lopussa. Asianomaiset alkuperäisyhteisöt, joihin kuuluu 100 prosenttia Achuar-alueen yhteisöistä, vaativat, että hallituksen toimet eivät ole sopusoinnussa Amerikan ihmisoikeustuomioistuimen tänä vuonna antaman historiallisen tuomion kanssa. Tuomiossa vahvistettiin alkuperäiskansojen oikeus vapaaseen, ennakkoon tapahtuvaan ja tietoon perustuvaan kuulemiseen hankkeissa, jotka vaikuttavat heidän maahansa ja kulttuuriinsa. Sarayakun johtajat ovatkin alkuperäiskansojen koalition puolesta pyytäneet teitä ja kaikkia heidän liittolaisiaan ympäri maailmaa ryhtymään nyt toimiin, jotta he vahvistaisivat äänensä 11. kierroksen hylkäämiseksi.</w:t>
      </w:r>
    </w:p>
    <w:p>
      <w:r>
        <w:rPr>
          <w:b/>
          <w:color w:val="FF0000"/>
        </w:rPr>
        <w:t xml:space="preserve">id 139</w:t>
      </w:r>
    </w:p>
    <w:p>
      <w:r>
        <w:rPr>
          <w:b w:val="0"/>
        </w:rPr>
        <w:t xml:space="preserve">BC on mitä on - 1-3-joukkue Tällä kertaa ei ollut tekosyitä. Ei virheitä punaisella alueella. Ei "mitä jos", "jos vain". Boston Collegen lopputulos lauantai-iltapäivänä Alumni Stadiumilla oli yksinkertainen. Eagles ei ollut tarpeeksi hyvä voittaakseen Clemsonin. Eivät ole tarpeeksi hyviä. Se ei ole mysteeri. Clemson on lahjakkaampi ja unohda BC:n QB Chase Rettigin heittämät kaksi toisen puoliajan poimintaa. Ne olivat yhtä paljon seurausta Clemsonin DB:n hyvistä peleistä kuin Rettigin huonoista heitoista. BC tiesi sen ennen peliä ja tiesi sen varmasti myös sen jälkeen, kun Tiikerit karkasivat 24-21-johtoasemasta puoliajalle, kasvattivat marginaalin 38-21:een ja pitivät sitten Eaglen neljännen neljänneksen nousun loitolla 45-31-voittoon. Eaglesin ei tarvinnut pelata täydellistä peliä Clemsonia vastaan voittaakseen, mutta se olisi auttanut. Eivät he sitä tehneet. Eagles olisi tarvinnut muutamia "Clemson-hetkiä" - hetkiä, jolloin Tiikerit pelaavat selvästi alle oman tasonsa sekä fyysisesti että henkisesti. Niitä tapahtui toisella puoliajalla, mutta niitä ei ollut tarpeeksi. Mitä tämä kaikki tarkoittaa BC:n kauden kannalta, kun valmentaja Frank Spaziani toivoi, että hänen joukkueensa olisi pahimmillaan 3-1 lokakuussa? Se olisi hiljentänyt, mutta ei hiljentänyt BC:n kasvavaa äänenkannatusta, jonka mukaan on aika vaihtaa valmentajaa. Sillä ei tietenkään ole mitään väliä, että ne kolme joukkuetta, joille Eagles hävisi tällä kaudella - Miami, Northwestern ja Clemson - ovat yhteensä 13-2. Sillä ei ole väliä, että Eaglesit jatkoivat paluuta, vaikka olisivat voineet ottaa lelunsa ja lopettaa, kun Clemson kasvatti johtonsa 17 pisteeseen kolmannen neljänneksen puolivälissä. Eagles - Rettig, laitahyökkääjä Alex Amidon ja muu hyökkäys - jatkoivat ponnistelua, yrittivät kääntää suunnan vuoroveden suuntaan, joka oli selvästi heitä vastaan. Mutta joka kerta, kun Eagles keksi ison pelin - ja niitä oli paljon - Clemsonilla ja QB Tajh Boydilla oli vastaus, joka näkyi tulostaululla. BC pystyy voittamaan Clemsonin tiettynä lauantaina, mutta ei rangaistuspotkukilpailussa eikä ilman Clemsonin apua. Mitä tämä kaikki sitten tarkoittaa BC:lle ja Spazianille? Eaglesin pitäisi ensi viikolla, ellei se romahda henkisesti, mikä ei ole todennäköistä, koska kolme neljäsosaa kaudesta on vielä jäljellä, nousta ensi viikolla Army-joukkuetta vastaan, joka hävisi Stony Brookille lauantaina. Sen jälkeen Eagles joutuu samanlaiseen tilanteeseen kuin Clemsonille kärsitty tappio paljon kovemmassa tilanteessa.  Florida Staten voittaminen, joka voitti Clemsonin 12 pisteellä viime viikolla, on erittäin epätodennäköistä Tallahasseessa. Silloin Eaglesin tilanne olisi 2-4, kun se lähtee kauden toiselle puoliskolle. Vallitsevan käsityksen mukaan Eaglesin on voitettava vähintään kuusi peliä, jotta Spazianin paluusta viidenneksi kaudeksi voitaisiin edes keskustella.  Joidenkin mielestä rima on korkeammalla, ehkä jopa 7 ottelua. Kausi 7-5 kauden 2-4 alun jälkeen tarkoittaisi 5-1 lopputulosta, kun ohjelmassa on vielä Notre Dame, North Carolina State, Virginia Tech ja Georgia Tech. Mutta jos katsoo, mitä kauden ensimmäisen kuukauden aikana on tapahtunut, Georgia Tech, NC State tai Virginia Tech eivät ole näyttäneet lähellekään voittamattomilta. Kaikki kolme hävisivät lauantaina "voitettavissa olevia" pelejä. Ja kuka tietää, millaisessa kunnossa Notre Dame on, kun irlantilaiset saapuvat Alumni Stadiumille pelattuaan ottelusarjan, johon kuuluvat Miami, BYU, Stanford ja Oklahoma, ja mahdollisesti edessä oleva ottelu USC:n vieraana on edessä 10. marraskuuta pelattavan Eagles-kohtaamisen jälkeen. BC:tä tämä ei juurikaan lohduta. Spaziani tarjosi pelin jälkeen joitakin normaaleja havaintoja. "Clemson pelasi hyvän pelin", Spaziani sanoi. "He ansaitsivat voiton. Olemme pettyneitä, mutta emme lannistuneet." Sitten hän meni hieman tarkemmin siihen, mikä hänen joukkuettaan vaivasi. "Meidän on pelattava paremmin puolustuksessa", Spaziani sanoi tietäen, että hänen joukkueensa on päästänyt keskimäärin 36 pistettä jokaisessa kolmessa tappiossaan. " Kysyttäessä Eaglesin voittaneiden joukkueiden laadusta Spaziani myönsi ennätyksen, mutta huomautti aivan oikein, että on vaarallista käyttää tuollaista ajattelua kytkintä. "Meidät silti voitettiin", hän sanoi. "Emme vain tehneet tarpeeksi</w:t>
      </w:r>
    </w:p>
    <w:p>
      <w:r>
        <w:rPr>
          <w:b/>
          <w:color w:val="FF0000"/>
        </w:rPr>
        <w:t xml:space="preserve">id 140</w:t>
      </w:r>
    </w:p>
    <w:p>
      <w:r>
        <w:rPr>
          <w:b w:val="0"/>
        </w:rPr>
        <w:t xml:space="preserve">Lihavuuden epidemia ja miten psykologia voi auttaa 27 syyskuu 2012 Kuinka paljon on tarpeeksi? Miten psykologia voi auttaa torjumaan lihavuusepidemiaa ja pienentämään annoskokoja? Tämän kysymyksen esitti The New Scientist -lehden toimittaja Katherine Harmon Obesity Societyn vuosittaisesta tieteellisestä kokouksesta San Antoniossa, Texasissa. Voit lukea koko artikkelin täältä , mutta tämä on meidän näkemyksemme siitä: Tottumuksemme, aiemmat kokemuksemme ja halumme "sopeutua" eivät määritä vain sitä, kuinka paljon syömme, vaan myös sitä, kuinka kylläiseksi tunnemme itsemme. Syömistottumukset Syömistottumukset ohjaavat käyttäytymistämme. Meillä on taipumus täyttää lautasemme riippumatta siitä, kuinka suuri se on, ja meillä on taipumus syödä loppuun se, mitä lautasellamme on.  Ajatus pienemmistä lautasista todella toimii, paitsi jos lankeat siihen ansaan, että syöt paljon pienempiä annoksia! Kokemukset: Aterian jälkeinen kylläisyydentunne ei määräydy vain kehon signaalien perusteella. Opimme ajan myötä ennakoimaan, kuinka paljon tietty ruoka täyttää meidät. Kymmenettuhannet aiemmat ateriat ovat "opettaneet" meille, mitä odottaa aterioilla. Tämä "odotettu kylläisyys" tulee ruoan määrän ja tyypin visuaalisesta arvioinnista (kun et näe, mitä syöt, menetät kyvyn arvioida tarkasti kylläisyyttä). Yksi kotona tai ravintoloissa syötävien valmisruokien ongelmista on se, että et oikeastaan tiedä, mitä niissä on.  On siis vaikea tehdä visuaalista vertailua terveellisen pizzan ja sen välillä, joka on täynnä rasvaa, suolaa ja sokeria. Ruokatyypit: Nälkää ja kylläisyyttä säätelevät hormonit, jotka lähettävät viestejä suoliston ja pään välillä. Eri elintarvikkeet lähettävät erilaisia viestejä. Toiset kehottavat syömään enemmän ja toiset varoittavat hidastamaan. Näyttää siltä, että proteiini on todellakin avainasemassa kylläisyyssignaalien synnyttämisessä. Proteiinin sulaminen kestää myös kauemmin kuin hiilihydraattien, joten kylläisyyden tunne kestää kauemmin. (Tämä ei tarkoita, että sinun pitäisi syödä vain proteiinia - vain sitä, että sinun ei pitäisi jättää sitä pois.) Sosiaalinen mukautuminen: Olemme hyvin herkkiä sosiaalisille normeille ja muutamme sosiaalista käyttäytymistämme vain, kun näemme muiden tekevän niin. Useimmat ketjuravintoloiden ruokailijat syövät ylisuuren ateriansa loppuun, koska "on paha tuhlata ruokaa". Se tarkoittaa, että he syövät enemmän kuin tarvitsevat tai edes haluavat. Mutta vain harvat ottavat riskin erottua muista pyytämällä pienempää ateriaa. Tai pyytämällä alkuruokaa ilman pääruokaa. Tai syömällä vain puolet annoksesta jne. Jotta voimme ohjelmoida automaattisen syömiskäyttäytymisemme uudelleen, meidän on opittava uudelleen, miten: Syömään pienempiä annoksia. Valmistaa ateriat tuoreista raaka-aineista niin, että näemme, mitä niihin tulee. Valita ruokia, jotka jättävät meidät jälkeenpäin tyytyväisiksi. Tunnistamaan ja vastustamaan ulkoisia paineita syödä enemmän. Kirjoittaja: Lesleyjefferson Lesley Jefferson BA PGCE, MBSCH, DipCBH, DipHyp on kliininen hypnoterapeutti ja valmentaja. Hän kehitti Zlimm123T-tottumuskehyksen työskenneltyään vuosia laihdutusasiakkaiden kanssa ja nähtyään, mikä toimii. Jos pidät hänen sisällöstään, hän on hyvin imarreltu, mutta muista, että se on suojattu tekijänoikeudella, joten kysy ensin, jos haluat käyttää sitä.</w:t>
      </w:r>
    </w:p>
    <w:p>
      <w:r>
        <w:rPr>
          <w:b/>
          <w:color w:val="FF0000"/>
        </w:rPr>
        <w:t xml:space="preserve">id 141</w:t>
      </w:r>
    </w:p>
    <w:p>
      <w:r>
        <w:rPr>
          <w:b w:val="0"/>
        </w:rPr>
        <w:t xml:space="preserve">MCCNY tarjoaa kaikille avoimen hengellisen kodin New Yorkin LGBTQI-yhteisölle. Uskomme, että MCCNY on kutsuttu olemaan kaupunkimme hengellinen keskus. Unelmamme ja evankeliumin unelma on, että ihmiset kaikilta elämänaloilta elävät yhdessä oikeassa suhteessa ja jakavat lahjojaan, lahjojaan ja voimavarojaan. Mikään kaupunki maailmassa eikä mikään uskonyhteisö ole paremmin valmistautunut toteuttamaan tätä unelmaa kuin MCCNY. MCCNY tarjoaa sosiaalipalveluja MCCNY Charities -järjestön kautta, joka on kattava sosiaalipalvelujen tarjoaja, joka työskentelee LGBTQI-yhteisössä ja sen ulkopuolella. MCCNY Charities on riippumaton 501(c)(3) -järjestö, ja se edistää MCCNY:n tehtävää tuoda maailmaan oikeat ja oikeudenmukaiset suhteet. MCCNY Charities ylläpitää MCCNY:n kodittomien nuorten palveluja: Sylvia's Place, joka tarjoaa hätämajoitusta ja palveluja yli 1 000 kodittomalle LGBTQ-nuorelle vuodessa, Sylvia Rivera Food Pantry, joka tarjoaa 550 pussilounasta ja 250 kassillista elintarvikkeita viikossa yhteisön tarvitseville, Rev. Pat's Finishing School, joka on kuukausittainen maksuton illallinen ja taitojen kehittämistyöpaja transsukupuolisille ja Queer Elder Spirit, joka tarjoaa koulutusta ja työnvälitystä LGBTQI-yhteisön jäsenille, jotka voivat toimia kotihoitajina ja henkilökohtaisen hoidon avustajina LGBTQI-vanhuksille. MCCNY puolustaa sosiaalista oikeudenmukaisuutta sekä paikallisesti tasa-arvoisten oikeuksien puolesta että maailmanlaajuisesti Global Justice Instituten kautta. Global Justice Institute on riippumaton 501(c)3 -standardin mukainen instituutti, joka toimii Metropolitan Community Churches -yhteisökirkkojen sosiaalisen oikeudenmukaisuuden haarana ja joka toimii New Yorkin Metropolitan Community Churchin yhteydessä. Tänä sunnuntaina MCCNY:ssä 11. marraskuuta 2012 Rev. Pat Bumgardner, saarna 9:00 Perinteinen liturgia 11:00 Juhlaliturgia 12:30 Gender People 12:30 Keskustelusarja: MCCNY:n lahjoituskampanja 19:00 ylistys- ja jumalanpalvelus MCCNY:n rakennus selvisi myrskystä onnekkaasti sähköllä ja kuumalla vedellä ilman vaurioita. Olemme avoinna, jos tarvitset paikan, jossa voit ladata elektroniikkaa tai käydä lämpimässä suihkussa.</w:t>
      </w:r>
    </w:p>
    <w:p>
      <w:r>
        <w:rPr>
          <w:b/>
          <w:color w:val="FF0000"/>
        </w:rPr>
        <w:t xml:space="preserve">id 142</w:t>
      </w:r>
    </w:p>
    <w:p>
      <w:r>
        <w:rPr>
          <w:b w:val="0"/>
        </w:rPr>
        <w:t xml:space="preserve">Asiaankuuluvat tarjoukset Kun kokosin ensimmäisen kerran tämän ohjeen, valittelin, etten ajatellut tehdä tätä, kun olin raskaana poikieni kanssa. Maailmankaikkeus taisi kuunnella sisäistä keskusteluani, sillä vain muutamaa päivää myöhemmin sain tietää, että olin todellakin raskaana kolmannella lapsella. Tämä on mielestäni ihanan perusprojekti, joka on käytännöllinen ja budjettiystävällinen, ja rehellisesti sanottuna se vetoaa siihen osaan minusta, joka yrittää epätoivoisesti pesiä. Tarvitseeko minun myös huomauttaa, että tämä on loistava lahja? Se on jotain, jota uusi vanhempi varmasti käyttää, se on helppo heittää pesuun ja tietenkin se on sinun tekemäsi. Vielä parempi, että sitä voidaan käyttää useampaan kuin yhteen tarkoitukseen - kääri pikkuiset siihen, makaa vauvoja sen päällä, peitä heidät vaunuihin sen avulla. Täydellinen! Aloittelijan kannattaa varata aikaa noin 90 minuutista kahteen tuntiin alusta loppuun. Tämän pehmeän vauvapeiton tekemiseen tarvitset: Pehmopaperia tai mitä tahansa paperia, joka soveltuu kuvion tekemiseen Räätäliliitua tai lyijykynää Mittanauha tai viivoitin 1 neliömetri yksiväristä jersey-puuvillaa haluamassasi värissä 1 neliömetri kontrastipuuvillaa haluamassasi kuviossa Reilu 4 metriä vinosidonta, myös valitsemassasi värissä 40 cm nauhaa, joka sopii yhteen muiden valitsemiesi osien kanssa Ompelukone ja valkoista tai yhteensopivaa lankaa Kangassakset tai saksileikkurit Nastat VAIHE ENSIMMÄINEN Tämä on hankalin vaihe ja ainoa, joka on edes epämääräisesti vaikea, joten älä anna sen lannistaa sinua jatkamasta eteenpäin. Sinun on leikattava trikoo puuvilla niin, että sinulla on kaksi tasaista neliömetriä. Se on hankalaa, koska puuvillatrikoot rullautuvat reunoilta, mikä tekee mittaamisesta tai suoran reunan saamisesta hieman vaikeaa. Kokeilin paria eri menetelmää, mutta päädyin siihen, että paras vaihtoehto on tehdä kuvio pehmopaperista. Suosittelen siis tekemään juuri niin - yhden neliömetrin kuvion ja leikkaamaan sen pois. Aseta ensimmäinen puuvillapala isolle pöydälle tai lattialle ja varmista, ettei siinä ole ryppyjä tai rypytyksiä. Aseta kuvio varovasti sen päälle ja kiinnitä se nuppineulalla paikalleen varmistaen, ettei puuvillaa venytetä tai niputeta sen alla. Merkitse neliösi ja poista sitten kuvio. Tässä vaiheessa tarkistin mitat viivoittimella, mutta voit tietysti käyttää myös mittanauhaa. Leikkaa kangas pois ja toista sitten toisella puuvillapalalla. Vaihe kaksi Nyt kun sinulla on kaksi neliömetriä kangasta, on aika kiinnittää ne yhteen. Käytä runsaasti nuppineuloja ja varmista, että kangas ei veny eikä kasaannu, ja neulaa peiton molemmat sivut väärin päin yhteen. Neuloin lähelle reunaa, mikä auttoi estämään rullautumisen, ja varmistin, että neulasin myös kulmat. VAIHE KOLMAS Tämä on hauska osuus, ja tässä vaiheessa huopa alkaa todella muotoutua. Nyt kun palat on kiinnitetty toisiinsa, on aika ommella ne ristiin kiinnittääksesi ne toisiinsa. Koska valmiit ompeleet näkyvät molemmilta puolilta, on ehdottomasti suositeltavaa kokeilla niitä ensin johonkin materiaaliriekaleeseen; et halua, että jännitysongelmat pilaavat työsi toiselta tai molemmilta puolilta. Päätin ommella peittoni poikki viistosti suoralla ompeleella ja ompelin jokaisen viivan 10 cm:n päähän edellisestä.  Voit aivan yhtä hyvin käyttää koristeompelua tai jopa pelkkää siksak-ompelua, se on sinusta kiinni. Muista antaa koneen tehdä työnsä kankaan syöttämisessä. Koska käytät joustavaa kangasta, et halua työntää tai vetää sitä koneen läpi, vaan pidä kankaan painosta kiinni ja ohjaa sitä valitsemaasi linjaa pitkin. VAIHE NELJÄ Ota nauhan pituus ja taita se kahtia. Kiinnitä se huovan toiseen reunaan, noin 15 cm:n päähän nurkasta. Nauhan pitkien päiden halutaan olevan kankaan poikki, sillä kun kiinnität sidoksen, se kiinnittää taitetun reunan. Vaihe viisi Sidonta - jos et ole ommellut vinosidonta ennen, suosittelen tekemään niin kuin minä tein ja menemään YouTubeen oppitunnille. Olin todella hämmästynyt siitä, kuinka helppoa se on. Valitse näistä opetusohjelmista tai ehkä katso pari kuten minä ja katso, mikä sopii sinulle parhaiten. Joten kun olet selvillä siitä, miten sidonta kiinnitetään, sinun täytyy kiinnittää omasi paikalleen varmistaen, että puuvilla menee koko matkan sisälle sidontaan niin</w:t>
      </w:r>
    </w:p>
    <w:p>
      <w:r>
        <w:rPr>
          <w:b/>
          <w:color w:val="FF0000"/>
        </w:rPr>
        <w:t xml:space="preserve">id 143</w:t>
      </w:r>
    </w:p>
    <w:p>
      <w:r>
        <w:rPr>
          <w:b w:val="0"/>
        </w:rPr>
        <w:t xml:space="preserve">Carlo Ancelotti sanoi, että Ashley Cole jäi Ballon d'Or -ehdokkaiden listalta pois vain siksi, että hän on puolustaja. Kuva: Cole Cole: Chelsean managerin mielestä kiistelty puolustaja on roolimalli kaikille jalkapalloilijaksi pyrkiville. Vaikka yksikään englantilaispelaaja ei ollut Fifan Ballon d'Or -ehdokkaiden 23 ehdokkaan listalla, Ancelotti sanoi Colen olevan asemansa kuningas ja kestävän vertailun kaikkien aikojen urheilun suurmiehiin. "Jokainen voi nähdä, että Ashley Cole on maailman paras vasen puolustaja", Ancelotti sanoi. "Joka vuosi puolustajan on vaikea päästä Ballon d'Or -listalle, koska yleensä se on vain hyökkääjille ja keskikenttäpelaajille. "Uransa aikana [Paolo] Maldini olisi ansainnut palkinnon, mutta ainoa syy, miksi hän ei voittanut, oli se, että hän oli puolustaja. [Cole] pelasi viime kaudella meille poikkeuksellisen laadukkaasti, sekä puolustussuuntaan että tehdessään maaleja ja antaessaan syöttöjä. Ja hän pystyy juoksemaan paljon enemmän kuin 90 minuuttia: hän on kevyt mies, hänen painonsa on 65 kiloa, ja hänen kestävyytensä on todella fantastinen - hän on kuin suuri Sebastian Coe. Cole ja Maldini ovat erilaisia pelaajia, koska heillä on erilaiset vartalot ja erilaiset taidot, mutta ammatillisesti ja persoonallisuudeltaan he ovat samanlaisia. Heillä on sama intohimo työtä kohtaan." Colen kitkerä mutta tuottelias siirto Chelseaan vuonna 2006 johti monien Arsenal-fanien syytöksiin ahneudesta ja ylimielisyydestä. Colea tervehditään yhä pilkallisesti useimmilla vieraskentillä, ja hänen asemaansa yhtenä Valioliigan epäsuosituimmista pelaajista on vahvistanut hänen yksityiselämäänsä kohdistuneet mediatekosyytökset hänen äskettäisen avioeronsa aikana Cheryl Colesta. Ancelotti on kuitenkin toistuvasti tehnyt selväksi, ettei häntä kiinnosta pelaajien toiminnan valvominen kentän ulkopuolella, vaan hän arvioi pelaajia ainoastaan sen perusteella, miten hyvin he hoitavat työnsä. Hän sanoi, että jos muut tyytyisivät samaan kriteeriin, he olisivat samaa mieltä siitä, että Cole on mies, jota on syytä ihailla, ei parjata. "Jokaiselle valmentajalle on ilo työskennellä tällaisen pelaajan kanssa, koska heidän kanssaan ei koskaan tule ongelmia", Ancelotti sanoi. "Hän on erittäin motivoitunut, erittäin hyvä pelaaja ja erittäin hyvä ammattilainen. Luulen, että hän ei ehkä elänyt niin hyvin [avioeromenettelynsä aikana], mutta hän säilytti hyvän hallinnan itsestään hahmona. Hän ei koskaan tuonut mitään ongelmia harjoituskentälle. Mielestäni kaikkien jalkapalloa arvostavien pitäisi arvostaa häntä, koska hän on myös erittäin reilu pelaaja. Hän ei koskaan huuda tuomareille tai taklaa pahasti vastustajia. Kentällä hän on esimerkki." Ancelotti ei ollut Chelsean valmentaja, kun Cole pahamaineisesti haukkui erotuomari Mike Rileya saatuaan varoituksen vaarallisesta taklauksesta Alan Huttoniin 4-4-tasapelissä Tottenham Hotspuria vastaan maaliskuussa 2008. Cole pyysi myöhemmin anteeksi "kunnioituksen puutetta" tuona iltana ja lupasi osoittaa enemmän malttia kentällä. Hän on saanut tällä kaudella vain kaksi keltaista korttia 16 ottelussaan seuran ja maan puolesta. Ei ehkä kuitenkaan ole viisasta päätellä, että 29-vuotiaan pelaajan käytöksen parantuminen kentällä olisi osa suunnitelmaa hänen julkisuuskuvansa parantamiseksi. "Hän on vahva luonne, ja jos on epäsuosiota, luulen, että se ehkä motivoi häntä", Ancelotti sanoi. Suosituimmat Guardianissa tänään kuvina Ulkoministeriö on poistanut ohjeensa, kun väkivaltaisuudet ovat vähentyneet, ja se on lähes 20 vuoden ajan kehottanut turisteja olemaan matkustamatta Jammun ja Srinagarin kaupunkeihin. Dal-järvi ja osa Kashmirin laaksosta, yksi Intian kauneimmista alueista, ovat siis jälleen avoinna vierailijoille.</w:t>
      </w:r>
    </w:p>
    <w:p>
      <w:r>
        <w:rPr>
          <w:b/>
          <w:color w:val="FF0000"/>
        </w:rPr>
        <w:t xml:space="preserve">id 144</w:t>
      </w:r>
    </w:p>
    <w:p>
      <w:r>
        <w:rPr>
          <w:b w:val="0"/>
        </w:rPr>
        <w:t xml:space="preserve">Web-ilmoitukset Page Image IASB:n puheenjohtaja puhuu Ecofin-neuvoston kokouksessa 16. maaliskuuta 2010 Page Content Kansainvälisen tilinpäätösstandardilautakunnan puheenjohtajan Sir David Tweedien valmisteltu lausunto EUROOPAN UNIONIN NEUVOSTO (talous- ja rahoitusasiat) kokouksessa 16. maaliskuuta 2010. Arvostan suuresti tilaisuutta esiintyä jälleen Ecofin-neuvostossa ja kiitän puheenjohtajavaltio Espanjaa kutsusta. Puheenjohtajavaltio Espanjan pyynnöstä raportoin IASB:n edistymisestä G20-ryhmän asettaman vuoden 2011 lähentymistavoitteen saavuttamisessa sekä G20-ryhmän ja Euroopan unionin esille ottamista rahoituskriisiin liittyvistä kysymyksistä. Syyskuussa 2009 pidetyssä Pittsburghin huippukokouksessa G20-maiden johtajat totesivat: "Kehotamme kansainvälisiä tilinpäätöselimiä kaksinkertaistamaan ponnistelunsa korkealaatuisten maailmanlaajuisten tilinpäätösstandardien aikaansaamiseksi riippumattomassa standardien laatimisprosessissaan ja saattamaan lähentymishankkeensa päätökseen kesäkuuhun 2011 mennessä. Kansainvälisen tilinpäätösstandardilautakunnan (IASB) institutionaalisen kehyksen olisi edelleen tehostettava eri sidosryhmien osallistumista." Olemme edistyneet merkittävästi molemmissa pyynnöissä. Kuten tiedätte, IASB ja Yhdysvaltain tilinpäätösstandardilautakunta (Financial Accounting Standards Board, FASB) ovat vuodesta 2002 lähtien tehneet tiivistä yhteistyötä tilinpäätösstandardien lähentämiseksi ja parantamiseksi. Syyskuussa 2008 päivitimme vuoden 2006 yhteisymmärryspöytäkirjaa ja asetimme vuodeksi 2011 tavoiteajan meneillään olevan yhteisen työmme loppuun saattamiselle. Tavoitteen sopimisen jälkeen olemme työskennelleet tarmokkaasti tämän tavoitteen saavuttamiseksi. Samaan aikaan G20-johtajien syyskuussa 2009 antama julkilausuma oli tärkeä muistutus siitä, että sitoumuksemme on täytettävä. Olimme tyytyväisiä tähän muistutukseen ja tukeen lähentymiselle. Muistutuksen jälkeen molemmat hallintoneuvostot antoivat 5. marraskuuta yhteisen julkilausuman, jossa ne vahvistivat uudelleen sitoutumisensa tilinpäätösraportoinnin lähentämiseen ja G20-johtajien korostamaan kesäkuun 2011 päivämäärään. Julkilausumassa esitimme päivitetyt ja tehostetut suunnitelmat lähentämistyön loppuunsaattamiseksi. Työssä käsitellään tärkeitä aiheita, kuten konsolidointeja, arvopaperistamista, eläkkeitä, vuokrasopimuksia ja tuloutusta. IASB ja FASB noudattavat julkista vastuuvelvollisuutta koskevia vaatimuksia, joten ne raportoivat neljännesvuosittain julkisella verkkosivustollamme. Teemme tiivistä yhteistyötä kummankin edunvalvontaelimen kanssa poistaaksemme kaikki onnistumisen esteet. Ne ovat luoneet yhteysjärjestelyjä tukeakseen yhteisesti työtämme. Lähiaikoina julkaistavassa raportissamme tietosuojaneuvostot toteavat, että huolimatta haastavista teknisistä ongelmista, jotka on ratkaistava, olemme aikataulussa kesäkuun 2011 tavoitteen saavuttamisessa. Esimerkkinä hallintoneuvostojen viime aikoina tehostuneesta toiminnasta mainittakoon, että ne kokoontuvat nyt yhdessä joka kuukausi ja ovat pitäneet yli 100 tuntia yhteisiä kokouksia marraskuun julkilausuman jälkeen. Maaliskuussa hallintoneuvostot kokoontuvat yhdessä kolmena peräkkäisenä iltapäivänä videon välityksellä ja seuraavalla viikolla kolmena peräkkäisenä päivänä henkilökohtaisesti Lontoossa. Näillä intensiivisillä keskusteluilla on saavutettu myönteisiä tuloksia. Aiomme julkaista seitsemän yhteistä ehdotusta seuraavan vuosineljänneksen aikana. Lautakunnat ehdottavat erikseen myös muita muutoksia omien standardiensa yhdenmukaistamiseksi toistensa kanssa. Me IASB:ssä uskomme, että tämän työohjelman loppuun saattaminen on tärkeää, jotta voidaan edistää ja helpottaa IFRS-standardien maailmanlaajuista käyttöönottoa G20-maiden johtajien toivomalla tavalla. Tämä koskee erityisesti Yhdysvaltoja. Kuten tiedätte, Yhdysvaltain arvopaperimarkkinavalvontaviranomainen SEC vahvisti hiljattain uudelleen Yhdysvaltojen sitoumuksen tehdä vuonna 2011 päätös IFRS-standardien käyttöönotosta vuoteen 2015 tai 2016 mennessä. SEC korosti lähentämisen merkitystä taloudellisen raportoinnin parantamisessa ja IFRS-standardeihin siirtymisestä aiheutuvien kustannusten vähentämisessä. IASB tekee oman osansa sen varmistamiseksi, että IFRS-standardit hyväksytään maailmanlaajuisesti. Se on jo käytössä yli 115 maassa. FASB:n kanssa tehtävällä yhteisellä työllä on laajempi maailmanlaajuinen merkitys. Tänä vuonna alkaa ja jatkuu vuoteen 2012 asti toinen suuri IFRS-standardien käyttöönoton aalto. IFRS-standardien käyttöönottoprosessi on käynnissä muun muassa Brasiliassa, Intiassa, Koreassa, Kanadassa, Japanissa, Malesiassa, Meksikossa, Argentiinassa ja Indonesiassa. Emme halua, että IFRS-standardit ovat jatkuvasti liikkuva kohde. Kun IASB saa lähentämistyönsä päätökseen vuonna 2011, IASB tarjoaa vasta käyttöön ottaville maille vakaan kauden tilinpäätösstandardeille, kuten eurooppalaisille yrityksille ja sijoittajille tarjottiin vuosina 2004-2009. Sidosryhmien tiiviimpi osallistuminen työhömme ja asialistan laatimiseen Ennen kuin siirryn käsittelemään rahoitusvälineitä koskevaa työtämme, haluan selittää, miten olemme vastanneet siihen.</w:t>
      </w:r>
    </w:p>
    <w:p>
      <w:r>
        <w:rPr>
          <w:b/>
          <w:color w:val="FF0000"/>
        </w:rPr>
        <w:t xml:space="preserve">id 145</w:t>
      </w:r>
    </w:p>
    <w:p>
      <w:r>
        <w:rPr>
          <w:b w:val="0"/>
        </w:rPr>
        <w:t xml:space="preserve">Hei. Olen 32-vuotias, enkä saa kunnollista työtä. Olen yrittänyt koulua ja aina tuntuu, että epäonnistun siinä. Olen sekarotuinen ja asun Boone, NC:ssä, jossa on melko kylmä talvi. Olen sinkku ja olen ollut sitä aina, siltä näyttää. Minusta tuntuu, että päädyn kodittomaksi, mutta en halua olla koditon samassa vanhassa kaupungissa, jossa olen asunut koko elämäni. Onko Yhdysvalloissa mitään hyviä paikkoja, joissa on todella hyvä aloittaa alusta? Olen asunut täällä melkein koko ikäni. Minusta vain tuntuu, että olen menettämässä toivoni siitä, että saisin täällä koskaan elämäni kuntoon. Täällä vuoristossa on kylmä koko talven, ja täällä on vain yksi kodittomien turvakoti, joka on aika karu. Minulla ei ole paljon apua perheeltä täällä, se tulee enimmäkseen ystäviltä. En vain tunnu saavan kunnon työpaikkaa täältä, mutta olen sivutoiminen muuttomies, mutta talvisin töitä on vähän. Ymmärrän kyllä, mitä tarkoitat. Ehkä yritän jäädä tänne, mutta minulla ei vain tunnu olevan kovin monta syytä jäädä tänne. Jos minun on aloitettava alusta, haluaisin tehdä sen muualla. Hei, tämä on vain minun neuvoni, mutta olen oppinut, että yksi syy siihen, että toistan loitsuni, on se, että sen jälkeen, kun olin ensimmäistä kertaa koditon, minusta joskus "tuntui" siltä, että se tapahtuu uudelleen, ja tein sitä varten valmisteluja. Neuvoni..... pysy paikoillasi ja työskentele vakiinnuttaaksesi elämäsi siellä missä olet. Jos joudut asunnottomaksi....., tarvitset kaiken mahdollisen avun. Kuten Slug Jack sanoi. Slurp27, tunnen turhautumisesi. Kuulutko johonkin kirkkoon? Sinun täytyy liittyä tekniseen kouluun, josta voisit saada apurahoja. Onko sinulla korkeakoulututkinto? Jotkut työvoimapalvelut voivat opastaa sinua tässä asiassa. Heillä on koulutusta ihmisille joillakin aloilla. En ymmärrä, miksei perheesi auta sinua. Vai eikö heillä taida olla siihen valmiuksia? Rakas slurp27, ajattelen hieman eri tavalla kuin useimmat ihmiset, muutto tai ei muutto on asia, jonka vain sinä voit päättää, koska vain sinä tiedät kaikki tosiasiat? Neuvojen antaminen siitä, pitäisikö sinun lähteä vai jäädä, on minusta väärin! Ajatukseni on, että kirjoittaisit paperille yhdelle puolelle MENE, toiselle puolelle JÄÄ, ja kirjoittaisit otsikon alle, mitä voit saavuttaa tekemällä kumpaakin. Kuuntele, mitä muut samankaltaisessa tilanteessa olevat sanovat, mutta älä käytä niitä ohjenuorana, vaan tee se, mikä tekee sinut onnelliseksi. Kuten olette ehkä huomanneet, en ole koskaan istunut paikallani, mutta minulla on ollut siihen syyni! Jos polullani olisi ollut kaksi tietä, valitsisin vähemmän tallatun, mutta se olen minä, ja uskon, että valinnoillani on ollut osuutensa siinä, että minusta on tullut MINÄ.</w:t>
      </w:r>
    </w:p>
    <w:p>
      <w:r>
        <w:rPr>
          <w:b/>
          <w:color w:val="FF0000"/>
        </w:rPr>
        <w:t xml:space="preserve">id 146</w:t>
      </w:r>
    </w:p>
    <w:p>
      <w:r>
        <w:rPr>
          <w:b w:val="0"/>
        </w:rPr>
        <w:t xml:space="preserve">Katsokaa nyt tuota... Kun yritin päivittää wordpress-teemani, kaikki asetukset pyyhkiytyivät pois, joten minun täytyi käydä läpi paljon koodia löytääkseni ne, joita olin virittänyt aiemmin! Lopulta se näyttää jotakuinkin samalta kuin alkuperäinen, vaikkakin sujuvammalta. En ole viime aikoina tehnyt paljon töitä maalausten suhteen, mutta olen työskennellyt iPhone-julkaisun uudistamisen parissa, joka on tehty Facebookia varten, joten toivottavasti se valmistuu pian. Suunnittelen myös useita muita hankkeita samalla kun kokopäivätyön etsiminen jatkuu!</w:t>
      </w:r>
    </w:p>
    <w:p>
      <w:r>
        <w:rPr>
          <w:b/>
          <w:color w:val="FF0000"/>
        </w:rPr>
        <w:t xml:space="preserve">id 147</w:t>
      </w:r>
    </w:p>
    <w:p>
      <w:r>
        <w:rPr>
          <w:b w:val="0"/>
        </w:rPr>
        <w:t xml:space="preserve">10 salaisuutta, joita tietokoneteknikot eivät halua sinun tietävän. Koska olen itse hieman nörtti, en useinkaan tarvitse PC-asiantuntijan apua, mutta web-suunnittelun tarjoaminen aiheuttaa asiakkailleni usein ongelmia, joihin he tarvitsevat apua, enkä ole heidän tarvitsemansa asiantuntija. Onneksi tunnen jonkun, joka on asiantuntija, David Mooren I Hate My PC:stä. Aina kun kuulen sairaasta tietokoneesta, lähetän sen Davidille tietäen, että siitä huolehditaan hyvin. Davidin tiimi käsittelee kaikenlaista PC-apua, ja hienointa on, että hän antaa rehellisiä selkokielisiä neuvoja ja saa tietokoneesi toimimaan, jotta voit rakastaa tietokonettasi, nauraa ja jatkaa hauskoja juttuja. He eivät ole pelottavia nörttejä, joilla ei ole sosiaalisia tapoja, vaan he lähtevät toimistosta ja tulevat luoksesi Sydneyn alueelle tai voivat auttaa myös etänä ja puhelimitse. Toivon, että yhteydenotto Davidiin tekee tietotekniikkakokemuksestasi iloisen ja voit jatkaa surffailua netissä, tehdä verkkosivusi tai edistää yrityksesi toimintaa verkossa. Haluatko tietää "10 salaisuutta, joita tietokoneteknikot eivät halua sinun tietävän"? Tilaa sitten I Hate My PC:n kuuluisa uutiskirje ja saat tämän yksinoikeudella laaditun ja arvokkaan raportin ILMAISEKSI. www.ihatemypc.com.au/special-offer.html.</w:t>
      </w:r>
    </w:p>
    <w:p>
      <w:r>
        <w:rPr>
          <w:b/>
          <w:color w:val="FF0000"/>
        </w:rPr>
        <w:t xml:space="preserve">id 148</w:t>
      </w:r>
    </w:p>
    <w:p>
      <w:r>
        <w:rPr>
          <w:b w:val="0"/>
        </w:rPr>
        <w:t xml:space="preserve">Assange ja hyökkäys Ecuadorin tasavaltaa vastaan Assange ja hyökkäys Ecuadorin tasavaltaa vastaan Nicola di Cora Modigliani Tärkeä huomautus: Sandhya Jain on muokannut englanniksi Googlen käännöksestä. Tänään puhumme geopolitiikasta ja tiedonvapaudesta. Mutta se, mitä tänään tapahtuu teknisesti (eli poliittisesti), alkoi 12. joulukuuta 2008, vaikka jotkut sanovat syyskuussa samana vuonna, mutta kesti neljä vuotta ennen kuin shokkiaallot saavuttivat Euroopan ja Amerikan. Kyse on Julian Assangesta, Wikileaksista ja Ecuadorin tasavallasta. Koko Amerikan mantereella, Australiassa ja Euroopassa oletettiin, että maailma oli sama kuin kymmenen vuotta sitten. Mutta maailma ei enää toimi niin. Italiassa kenellekään ei kerrottu Brasilian ja Yhdistyneiden Kansakuntien välisestä kasvavasta taistelusta, jota Kansainvälisen valuuttarahaston johtajan Christine Lagarden huonosti hallinnoima Kansainvälinen valuuttarahasto johti ja jonka seurauksena Italia pudotettiin virallisesti maailman kahdeksanneksi suurimmasta taloudesta yhdeksänneksi suurimmaksi taloudeksi. Brasilia ohitti sen. Seuraavaan G8-kokoukseen Italiaa ei siis kutsuta, mutta Brasiliaa kyllä. Niinpä päätimme lakkauttaa G8- ja G10-maat, joista tulee uusi standardi. Eurooppa, jossa Englanti ja Saksa ovat ruorissa, ei yksinkertaisesti voi hyväksyä Etelä-Amerikan "keynesiläistä" voittoa. Pohjimmiltaan länsimainen linja pysyy: "Antakaa heidän jäädä kotiinsa ja pysykää kiitollisina siitä, että annamme heidän selviytyä kuten afrikkalaiset. Muuten yksi toisensa jälkeen he kaikki päätyvät Gadaffin tavoin." Tämä on varoitus pähkinänkuoressa Etelä-Amerikka on siis viimeisten 40 päivän aikana lähettänyt hiljaa kolme voimakasta viestiä; viimeinen ja tärkein oli 3. elokuuta, ja se televisioitiin suorana lähetyksenä Kansainvälisen valuuttarahaston New Yorkin toimistosta. Seuraavaksi muutama fakta. Kesäkuun 15. päivänä 2012 Julian Assange ymmärtää, että hänen kannaltaan kaikki on ohi. Hän tietää, että hänet pidätetään Tukholmassa, ja hänet noudetaan lentokentältä, ei hänen majesteettinsa Ruotsin kuninkaan poliisivoimien toimesta, vaan kahden CIA:n upseerin ja yhdysvaltalaisen diplomaatin toimesta, jotka käyttävät kahden maan välisiä erityisiä virallisia sopimuksia väittäessään, että Assange "puuttui aktiivisesti" Naton konfliktiin Irakissa sodan ollessa käynnissä. Tämän jälkeen hänet viedään suoraan Yhdysvaltoihin, Texasin osavaltioon, ja häntä vastaan nostetaan rikossyyte terroristisesta toiminnasta. Hänelle vaaditaan kuolemanrangaistusta Patriot Act -lain säännösten perusteella. Niinpä Assange neuvottelee ryhmänsä kanssa ja astuu 19. kesäkuuta kello 9 aamulla Ecuadorin suurlähetystöön. Hänen ryhmänsä aloittaa neuvottelut brittiläisten agenttien kanssa Lontoossa, ruotsalaisten kanssa Tukholmassa ja amerikkalaisten diplomaattien kanssa Rio de Janeirossa. He suostuvat siihen, että olympialaiset jätetään väliin, minkä jälkeen hän voi lähteä kaikessa hiljaisuudessa Etelä-Amerikkaan, "kunhan ei vain puhuta siitä". Mutta jotenkin he eivät luota angloamerikkalaisiin, ja syystäkin. Niinpä he tekevät kaksi mestariteosta 3. elokuuta ja 4. elokuuta. Argentiinan presidentti Cristina Kirchner saapuu 3. elokuuta 2012, 16 kuukautta ennen aikataulua, IMF:n päämajaan Manhattanille Ecuadorin valtiovarain- ja ulkoministeri Patinon saattelemana. Hän edustaa Albaa (Labour Alianza Bolivariana America), Latinalaisen Amerikan ja Karibian alueen välistä talousliittoa. Tässä yhteydessä Kirchner ojentaa IMF:lle 12 miljardin euron shekin (jonka laina erääntyi 31. joulukuuta 2013). Hän ilmoittaa, että tällä maksuerällä Argentiina on osoittanut olevansa maksukykyinen, vastuullinen valtio, johon kaikki, jotka haluavat sijoittaa rahaa, voivat luottaa ja joka on luotettava. Argentiina meni vuonna 2003 112 miljardin dollarin maksuhäiriöön, mutta kieltäytyi hakemasta velan mitätöintiä; se julisti konkurssin ja haki 10 vuotta aikaa palauttaa rahat korkoineen. Argentiina taisteli 10 vuoden ajan IMF:n yrityksiä vastaan määrätä rajoittavia taloudellisia säästötoimia. Se valitsi toisenlaisen, keynesiläisyyden mukaisen tien, joka perustui menojen leikkaamisen sijasta infrastruktuurin, tutkimuksen ja innovoinnin rahoittamiseen. Ja se elpyi. Ja se maksoi IMF:n lainan viimeisen erän 16 kuukautta etuajassa. Näin se osoitti jälleen kerran, että IMF:n ja Maailmanpankin ajatukset taloudellisista ajatuksista ovat haitallisia ja vääränsuuntaisia. TINA ("Vaihtoehtoa ei ole") on valhe, jonka oligarkkieliitti on pakottanut maailman väestön enemmistölle. Viisitoista minuuttia maksun suorittamisen jälkeen Kirchner tekee virallisen valituksen Yhdysvaltoja ja Yhdistynyttä kuningaskuntaa vastaan Maailman kauppajärjestölle Wikileaksin saataville asettamien tiedostojen perusteella.</w:t>
      </w:r>
    </w:p>
    <w:p>
      <w:r>
        <w:rPr>
          <w:b/>
          <w:color w:val="FF0000"/>
        </w:rPr>
        <w:t xml:space="preserve">id 149</w:t>
      </w:r>
    </w:p>
    <w:p>
      <w:r>
        <w:rPr>
          <w:b w:val="0"/>
        </w:rPr>
        <w:t xml:space="preserve">Tärkeimmät asiat tällä viikolla Haluatko lähteä ulos ja liikkua? Tässä on luettelo Louisvillessä ja Etelä-Indianassa järjestettävistä huipputapahtumista. Urheilun ystävät Torstaina 15. päivä koripallofanit voivat seurata, kun Louisville Cardinals kohtaa Samfordin yliopiston Bull Dogsin. Aloitusaika on kello 19.00. Ottelu pelataan keskustassa, KFC Yum! Centerissä. Musiikin ystävät Keskiviikkoiltana R. Kelly ja hänen Single Ladies -kiertueensa miehistönsä pysähtyy Louisville Palacessa. Katso lisätietoja marraskuun tapahtumakalenterista . Teatterin ystävät True West avautuu tällä viikolla Actors Theatre -teatterissa. Lisäksi A Christmas Story on jo täydessä vauhdissa. Kiinnostavatko joulunäytökset? Tässä on täydellinen luettelo . Shoppailun ystävät Kaupat ovat täynnä jouluvaloja, ja radioasemat soittavat jo joululauluja. Aloita jouluostokset ajoissa ja tue paikallisia yrityksiä . Black Friday -opas julkaistaan myöhemmin tällä viikolla.</w:t>
      </w:r>
    </w:p>
    <w:p>
      <w:r>
        <w:rPr>
          <w:b/>
          <w:color w:val="FF0000"/>
        </w:rPr>
        <w:t xml:space="preserve">id 150</w:t>
      </w:r>
    </w:p>
    <w:p>
      <w:r>
        <w:rPr>
          <w:b w:val="0"/>
        </w:rPr>
        <w:t xml:space="preserve">No tässä se on, Piccadilly Records 2011 top 100! Ja voittaja on... Peaking Lights! Alunperin helmikuun lopussa Not Not Fun -levyllä (nyt uudelleenjulkaistu Weird Worldilla) ilmestyneestä "936"-kappaleesta tuli välitön Piccadilly-hitti, ja se teki post-punkista kieroutuneen psykodiskon viehätyksensä melkein kaikille täällä - olen varma, että sinäkin pidät siitä. Jos pidät, muista myös Maria Minerva ja Washed Out - kaikki kolme istuvat yhdessä synthwave/chillwave-sateenvarjon alla (mitä se sitten onkin!). Toinen kaupan stereosuosikki on Harvey / Locussolus -albumi. Diskoa, housea, baleaarista, dubia, poppia - itse asiassa kaikkea, mitä voisi löytää jostakin herra Bassettin DJ-setistä, mutta CD:llä! Viimeisenä on Kurt Vile, jonka melodinen slacker-rock-levy "Smoke Ring For My Halo" on ollut lähes pysyvästi myymälämme CD-soittimessa. Jos kitarapohjainen musiikki on sinun juttusi, voimme lämpimästi suositella Wooden Shjipsin, The Killsin, Pure X:n, Black Lipsin ja PJ Harveyn rokkaamista, kun taas Real Estate ja Dum Dum Girls vetoavat, jos nautit riffien ohella pop-äänikoukuista.</w:t>
      </w:r>
    </w:p>
    <w:p>
      <w:r>
        <w:rPr>
          <w:b/>
          <w:color w:val="FF0000"/>
        </w:rPr>
        <w:t xml:space="preserve">id 151</w:t>
      </w:r>
    </w:p>
    <w:p>
      <w:r>
        <w:rPr>
          <w:b w:val="0"/>
        </w:rPr>
        <w:t xml:space="preserve">Olen aiemmin tehnyt kastanjatäytettä metsäkastanjoista ja pakastanut sen. Muistaakseni niitä voi keittää ja pakastaa sitten kokonaisina sellaisenaan. Toivottavasti minulla on sama ongelma tänään iltapäivällä... lähden Sandringhamiin keittämään kuningattaren pähkinöitä... (Andylla on varmasti resepti, jossa kastanjoita haudutetaan jonkinlaisessa nesteessä BFF:ssä ..). "Vanhanaikainen" tapa säilyttää kastanjoita on laittaa ne keksipurkkiin (tai vastaavaan) ja haudata ne puutarhaan, noin metrin syvyyteen. Viileys ja kosteus pitävät ne tuoreina kevääseen asti ja estävät niiden kuivumisen ja kuihtumisen. Se toimi hyvin silloin, kun kenelläkään ei ollut jääkaappia, kunhan vain muisti, minne kastanjat oli haudattu. Yleensä keitän ne mahdollisimman pian, sitten yritän kuoria sisäkerroksen pois ja pakastan ne. Tänä vuonna en ole vaivautunut etsimään niitä, koska naapurit ja joku muu kyläläinen ovat sanoneet, että ne eivät ole tänä vuonna hyviä, koska ne ovat pieniä. Se on hieman outoa, mutta ehkä se johtuu viime vuoden kuivasta syksystä ja tämän vuoden kuivasta tammi-, helmi- ja maaliskuusta. Ehkä? Koska meillä oli sen jälkeen sateinen kevät, niin luulisi, että se olisi ollut hyvä, mutta yleensä puut tuottavat pähkinöitä myös silloin, kun kesällä on ollut kuivuutta. Meillä ei ollut myöskään yhtään karhunvatukkaa - ne olivat niin pieniä eivätkä vain paisuneet - olen nähnyt parempia kuivana vuonna. Tämä on ollut aika huono vuosi monelle asialle. Ajattelin ostaa supermarketista maronkeja ja keittää niitä, koska haluan jouluksi kastanjatäytettä, mutta ne maksavat noin _7,95 kilo!!!! Kukaan ei ole maininnut sitä, mutta olen kokeillut kastanjoiden marinointia aiemmin, vaikka en voi sanoa, että olisin hulluna siihen uudelleen, maku on ok, ehkä hieman opittu maku. Olen samaa mieltä siitä, että tämän kauden pähkinät ovat pieniä. Kävin taannoin poimimassa niitä ja olin pettynyt siihen, mitä toin mukanani. Tähän liittyen mantelipuuni ei ole tuottanut yhtään viime vuoden määriä.</w:t>
      </w:r>
    </w:p>
    <w:p>
      <w:r>
        <w:rPr>
          <w:b/>
          <w:color w:val="FF0000"/>
        </w:rPr>
        <w:t xml:space="preserve">id 152</w:t>
      </w:r>
    </w:p>
    <w:p>
      <w:r>
        <w:rPr>
          <w:b w:val="0"/>
        </w:rPr>
        <w:t xml:space="preserve">Osa 3 -- Turingin kone Tämä loogisten ohjeiden, mielen toiminnan ja koneen, joka periaatteessa voitaisiin toteuttaa käytännön fyysisessä muodossa, välinen kolminkertainen vastaavuus oli Turingin lopullinen panos. Kun oli tehty tämä uudenlainen määritelmä siitä, mitä pitäisi pitää "lopullisena menetelmänä" - nykykielellä algoritmina - ei ollut kovin vaikeaa vastata Hilbertin kysymykseen kieltävästi: tällaista päätöksentekomenettelyä ei ole olemassa. Huhtikuussa 1936 Turing esitteli tuloksensa Newmanille, mutta samalla hetkellä amerikkalaisen loogikon Alonzo Churchin samansuuntainen päätelmä tuli tunnetuksi, ja Turingilta vietiin täysi palkinto omaperäisyydestään. Hänen artikkelinsa On Computable Numbers with an application to the Entscheidungsproblem piti viitata Churchin työhön, ja se viivästyi elokuuhun 1936. Tuolloin kuitenkin katsottiin, että Turingin lähestymistapa oli omaperäinen ja erilainen; Church luotti matematiikan sisäiseen olettamukseen sen sijaan, että olisi vedonnut operaatioihin, joita fyysisessä maailmassa olevat todelliset asiat tai ihmiset voisivat tehdä. Sittemmin Turingin koneen käsitteestä on tullut modernin laskentateorian ja laskettavuuden perusta. Turing työskenteli erillään Princetonin yliopistossa toimivan Churchin ympärille keskittyneestä vaikutusvaltaisesta loogisen teorian koulukunnasta, ja hänen työnsä näyttäytyi täysin ulkopuolisen henkilön työnä. Voidaan vain arvailla, mutta näyttää siltä, että Turing löysi Turingin koneen käsitteestä jotakin, joka tyydyttäisi Christopher Morcomin herättämän mielen ongelman kiehtovuuden; hänen täydellinen omaperäisyytensä oli siinä, että hän näki matemaattisen logiikan merkityksen ongelmassa, joka alun perin kuului fysiikan alaan. Kuten niin monilla elämänsä osa-alueilla, Turing loi tässä paperissa sillan loogisen ja fysikaalisen maailman, ajattelun ja toiminnan välille, joka ylitti perinteiset rajat. Hänen työnsä esitteli käsitteen, jolla on valtava käytännön merkitys: ajatuksen universaalista Turingin koneesta. Turingin koneen" käsite on kuin "kaavan" tai "yhtälön" käsite; mahdollisia Turingin koneita on ääretön määrä, ja kukin vastaa erilaista "tiettyä menetelmää" tai algoritmia. Kuvitellaan kuitenkin, kuten Turing teki, että kukin algoritmi on kirjoitettu standardimuotoisena ohjejoukkona. Tällöin ohjeiden tulkitseminen ja toteuttaminen on itsessään mekaaninen prosessi, ja se voidaan siten toteuttaa tietyssä Turingin koneessa, nimittäin universaalissa Turingin koneessa. Universaalinen Turingin kone voidaan saada toimimaan samalla tavalla kuin mikä tahansa Turingin kone, kun sille annetaan kyseistä Turingin konetta kuvaava standardimuoto. Yksi kone kaikkia mahdollisia tehtäviä varten. Nyt on vaikea olla ajattelematta Turingin konetta tietokoneohjelmana ja ohjelman tulkitsemiseen ja noudattamiseen liittyvää mekaanista tehtävää tietokoneen itsensä tekemänä. Universaali Turingin kone ilmentää siis tietokoneen keskeistä periaatetta: yksi ainoa kone, joka voidaan kääntää mihin tahansa tarkoin määriteltyyn tehtävään, kun sille annetaan sopiva ohjelma. Lisäksi abstrakti universaali Turingin kone hyödyntää luonnollisesti sitä, mitä myöhemmin pidettiin "tallennetun ohjelman" käsitteenä, joka on olennainen nykyaikaisen tietokoneen kannalta: se ilmentää 1900-luvun ratkaisevaa oivallusta, jonka mukaan käskyjä esittävät symbolit eivät ole luonteeltaan erilaisia kuin numeroita esittävät symbolit. Tietokoneita tässä nykyaikaisessa merkityksessä ei kuitenkaan ollut olemassa vuonna 1936. Turing loi nämä käsitteet matemaattisesta mielikuvituksestaan. Vasta yhdeksän vuotta myöhemmin elektroniikkatekniikkaa oli kokeiltu ja testattu niin paljon, että hänen ajatustensa logiikka voitiin siirtää käytännön tekniikkaan. Sillä välin ajatus eli vain hänen mielessään. Muiden erinomaisten nuorten tiedemiesten tapaan Turing vietti kaksi vuotta Princetonin yliopistossa jatko-opiskelijana. Hän saapui sinne syyskuussa 1936. On Computable Numbers... -teos julkaistiin aivan vuoden 1936 lopulla ja se herätti jonkin verran huomiota; kun hän lähti, idea oli tullut johtavan unkarilais-amerikkalaisen matemaatikon John von Neumannin tietoon. Mutta Turing ei todellakaan ampunut kuuluisuuteen. Hän työskenteli algebran ja numeroteorian parissa, osoittaakseen, että hänen laskettavuuden määritelmänsä oli yhtenevä Churchin määritelmän kanssa, sekä ideoidensa laajennuksen parissa (Ordinal Logics), josta hän teki väitöskirjan. Työ "ordinaalilogiikan" parissa, joka on luultavasti hänen vaikein ja syvin matemaattinen työnsä, oli yritys tuoda jonkinlainen järjestys laskemattomien asioiden maailmaan. Tämä liittyi myös kysymykseen mielen luonteesta, sillä Turingin tulkinta hänen ajatuksistaan ehdotti, että ihmisen "intuitio" voisi vastata epäkompleksista logiikkaa.</w:t>
      </w:r>
    </w:p>
    <w:p>
      <w:r>
        <w:rPr>
          <w:b/>
          <w:color w:val="FF0000"/>
        </w:rPr>
        <w:t xml:space="preserve">id 153</w:t>
      </w:r>
    </w:p>
    <w:p>
      <w:r>
        <w:rPr>
          <w:b w:val="0"/>
        </w:rPr>
        <w:t xml:space="preserve">Labour-puolue on tehnyt tyhjäksi hallituksen 1,3 miljardin dollarin suuruisen ultranopeaa laajakaistaa koskevan aloitteen. Viestinnän tiedottaja Clare Curran sanoi, että se vastustaa suunnitelmia, joiden mukaan Commerce Commission ei säännellä verkkoa sen ensimmäisten 10 vuoden aikana, ja että se aikoo tarkastella poikkeusta uudelleen ensimmäisellä vaalikaudellaan, jos se pääsee valtaan. Viestintäministeri Steven Joyce sanoi, että televiestintälakia koskeva "sääntelyloma" oli tarpeen, jotta yksityisen sektorin yhteistyökumppaneille saataisiin varmuus hankkeesta, jonka puitteissa 33 kaupungin koteihin ja yrityksiin liitettäisiin valokuitukaapeli vuoteen 2019 mennessä. Hallituksen mukaan televiestinnän vähittäismyyjät maksaisivat kuitukaapelista hinnan, joka määriteltäisiin kruunun ja paikallisten kuituyhtiöiden välisissä sopimuksissa. Nämä perustettaisiin yhteistyössä joko Telecomin tai verkon rakentamisesta kilpailevien Regional Fibre Groupin jäsenten kanssa. Joyce sanoi, että jos Labour-puolueen ehdottamat muutokset toteutettaisiin, ultranopean laajakaistan hinnat todennäköisesti nousisivat. "Todellisuudessa tämä keskustelu sääntelymenetelmästä on hieman hölmöä - koska pitkäaikaisen sopimuksen allekirjoittaminen voidaan helposti nähdä sääntelyn muotona." Curran sanoi kuitenkin, että Labourin mielestä sääntelyn ulkopuolelle jättäminen on tarpeetonta ja voi koitua kuluttajien vahingoksi. Hän ei usko, että sen poistaminen romuttaisi järjestelmän. "Hallitus toteaa, että 10 vuoden sääntelyvapaudella pyritään edistämään LFC:n ja sen sijoittajien varmuutta tämän vihreän kentän investoinnin osalta. Sen sijaan ehdotettu muutos heikentää kovalla työllä saavutettua lainsäädännöllistä kuluttajansuojaa ja altistaa yleisön tarpeettomalle riskille tulevista monopolistisista käytännöistä." Telecom ei kommentoi, voisiko Labourin politiikka heikentää sen osallistumista UFB-tarjouskilpailuun. Regional Fibre Groupia ei tavoitettu kommenttia varten. Voittoa tavoittelematon järjestö InternetNZ tuki Labourin kantaa. Toimitusjohtaja Vikram Kumar sanoi, että paras tapa tarjota sijoittajille varmuutta on tehdä selväksi, että televiestintälain säännöksiä sovelletaan. Hän sanoi, että sääntelyloma aiheuttaisi "poikkeuksellisen" eturistiriidan hallituksen sijoitusyhtiölle Crown Fibre Holdingsille, joka olisi osakesijoittaja verkossa ja joka määrittäisi hinnan, jota kuidusta voitaisiin veloittaa LFC:iden kanssa tekemiensä sopimusten kautta. Curran sanoi, että Labourin lupaus tarkastella ehdotettua sääntelylomaketta uudelleen ei osoita, tukeeko se nyt järjestelmää vai ei.</w:t>
      </w:r>
    </w:p>
    <w:p>
      <w:r>
        <w:rPr>
          <w:b/>
          <w:color w:val="FF0000"/>
        </w:rPr>
        <w:t xml:space="preserve">id 154</w:t>
      </w:r>
    </w:p>
    <w:p>
      <w:r>
        <w:rPr>
          <w:b w:val="0"/>
        </w:rPr>
        <w:t xml:space="preserve">Haiseva koe osoittaa, että ihmiset voivat haistaa pelon ja inhon toisistaan ja että haju herättää samoja tunteita myös ihmisissä. Ihmiset voivat haistaa pelon ja inhon, ja tunteet ovat tarttuvia, kertoo uusi tutkimus. Psychological Science -lehdessä 5. marraskuuta julkaistut havainnot viittaavat siihen, että ihmiset kommunikoivat hajujen välityksellä aivan kuten muutkin eläimet. "Nämä havainnot ovat vastoin yleisesti hyväksyttyä oletusta, jonka mukaan ihmisen viestintä tapahtuu yksinomaan kielen tai visuaalisten kanavien kautta", kirjoittavat Gn Semin ja kollegat Utrechtin yliopistosta Alankomaissa. Useimmat eläimet kommunikoivat hajujen avulla, mutta koska ihmisillä ei ole samoja hajuaistielimiä, tutkijat luulivat, että olemme jo kauan sitten menettäneet kykymme haistaa pelkoa tai muita tunteita. Selvittääkseen asian tutkimusryhmä keräsi hikeä 10 miehen kainaloista, kun he katsoivat joko pelottavia kohtauksia kauhuelokuvasta "The Shining" tai vastenmielisiä pätkiä MTV:n "Jackass"-ohjelmasta. Seuraavaksi tutkijat pyysivät 36 naista tekemään visuaalisen testin samalla, kun he tietämättään hengittivät miesten hien tuoksua. Kun naiset haistelivat "pelon hikeä", he avasivat silmänsä pelokkaaseen ilmeeseen, kun taas inhottavien miesten hikeä haistaneet naiset rypistivät kasvonsa vastenmieliseen irvistykseen. (Tutkimusryhmä valitsi miehet hien luovuttajiksi ja naiset vastaanottajiksi, koska aiempien tutkimusten mukaan naiset ovat herkempiä miesten tuoksulle kuin päinvastoin.) Tutkimustulokset viittaavat siihen, että ihmiset voivat viestiä ainakin joitakin tunteita hajun avulla, mikä voisi osoittautua hyödylliseksi ahtaissa paikoissa, kirjoittajat ehdottavat. "Tutkimuksemme viittaa siihen, että emotionaaliset kemosignaalit voivat olla potentiaalisia tekijöitä tunteiden tarttumisessa tilanteissa, joissa on mukana tiheitä väkijoukkoja", kirjoittajat kirjoittavat tutkimuksessa. Osallistu keskusteluun Solo on tullut katsotaan valtion PC-videopelikuulokkeet mukana MLG (Serious League Video games). Kun kyse on pelaamisesta huomattavan meluisten markkinoiden edessä, tarvitset kuulokkeet, jotka voivat estää ulkoisen melun-</w:t>
      </w:r>
    </w:p>
    <w:p>
      <w:r>
        <w:rPr>
          <w:b/>
          <w:color w:val="FF0000"/>
        </w:rPr>
        <w:t xml:space="preserve">id 155</w:t>
      </w:r>
    </w:p>
    <w:p>
      <w:r>
        <w:rPr>
          <w:b w:val="0"/>
        </w:rPr>
        <w:t xml:space="preserve">Sivut Haluatko nähdä............ ... yhden uusista Sweet Art Ebony -leimasimista, jonka lahjakas Marlene on tehnyt kortiksi? Hän on niinoooo söpö, kiitos Marlene hän on ihana ja tuo pieni tipu ei ehkä ole vain pääsiäiseksi, miten olisi pieni lintu kertoi minulle uutisesi. Keksitkö muita, jotka sopisivat tähän leimasimeen? Nämä on suunnitellut Sugar Nellie -leimasimelle Elisabeth Bell, ja voit nähdä ja ostaa koko valikoiman osoitteesta http://www.funkykits.co.uk/catalog/index\\\.... Tämä on yksi uusista leimoista, jotka on tarkoitus julkaista, pidä silmällä DT:n blogeja muiden leimojen osalta ;) WOW!!! Hän on kaunis!!!!.... Saat minut nukkumaan silmät auki odottaessani kaikkia näitä julkaisuja.... LOL Rakastan korttia!!! Marlene on niin lahjakas :))Eilen sain 2 tulostetta Gorjussilta, joten voin saada nuo vauvat scrap-stamp huoneeseeni :)))</w:t>
      </w:r>
    </w:p>
    <w:p>
      <w:r>
        <w:rPr>
          <w:b/>
          <w:color w:val="FF0000"/>
        </w:rPr>
        <w:t xml:space="preserve">id 156</w:t>
      </w:r>
    </w:p>
    <w:p>
      <w:r>
        <w:rPr>
          <w:b w:val="0"/>
        </w:rPr>
        <w:t xml:space="preserve">Tiedän, että evankelisissa piireissä on nykyään paljon puhuttavaa, ja on helppo kietoutua tarinoihin, kiistoihin ja ajankohtaisiin tapahtumiin, jotka eivät ole niin ajankohtaisia muutaman viikon kuluttua. Yksi niistä asioista, joista olen kiitollinen joka viikko, on mahdollisuus opiskella jostakin saavuttamattomasta kansanryhmästä, jonka puolesta seurakuntamme rukoilee joka viikko. Osana tervetulotoivotusta ja ilmoituksia jaan seurakuntamme kokoontuneille tietoa saavuttamattomasta kansanryhmästä, joka ei ole juurikaan saanut evankeliumia, ja kehotan meitä muistamaan heitä rukouksessa seuraavalla viikolla. Tällä viikolla rukoilemme Afganistanin aimaqien, jamshidien puolesta. Voisin kuvitella, että harva, jos kukaan meistä, on koskaan kuullut tästä kansanryhmästä, jonka väkiluku on 129 000. He eivät ole 99,2-prosenttisesti muslimeja, kuten monet UPG:t tuolla alueella (kristittyjä on vain vähän). He ovat 100-prosenttisesti muslimeja, eikä heillä ole tunnettuja Jeesuksen seuraajia. Sen lisäksi heillä ei ole käytettävissään mitään resursseja heidän kielellään. Ei Raamattua, Uutta testamenttia tai edes Johanneksen evankeliumia. Ei Jeesus-elokuvaa. Ei äänitallenteita. Ei mitään. Joshua-projektin mukaan he ovat sijalla 2 maailmassa, jossa kristittyjä vainotaan eniten. Sen lisäksi, että tällä hetkellä ei tapahdu mitään edistystä, kaikki tulevat yritykset johtavat todennäköisesti kärsimykseen, vangitsemiseen ja kuolemaan. Jamshidit ovat paimentolaiskansaa, joka on hyvin heimokeskeistä, eristyksissä jylhän maantieteellisen maaston ja vahvojen kulttuurirajojen vuoksi. Jotta kristityt edes pääsisivät heidän luokseen, heidän on löydettävä keino kulkea vuoristoisessa maastossa ja asettauduttava heimo-identiteettiinsä. Jos heidät jotenkin hyväksytään heidän nomadien elämäntapaansa, heillä olisi tilaisuuksia jakaa evankeliumia Jeesuksesta Kristuksesta, jota he eivät ole koskaan kuulleet, näennäisesti sotaisan sunnimuslimikansan kanssa. On hyvin todennäköistä, että he kuolevat tässä prosessissa. Onko Jamshideilla merkitystä Jumalan sydämelle? Tarkoitan, että heitä on vain 129 000 ihmistä maailman lähes seitsemästä miljardista ihmisestä. Ehdottomasti on! Itse asiassa uskaltaisin väittää, että he ovat Jumalalle tärkeämpiä kuin monet asiat, jotka vievät ajatuksemme ja tunteemme. On todellisuuspohjaista tietää, että Jumalan lunastava tarkoitus on, että häntä palvotaan kaikkien maan kansojen, kielten, heimojen ja kansojen keskuudessa. On monia tapoja, joilla voisin käyttää aikaani, kiinnostustani ja energiaani erilaisiin keskusteluihin, väittelyihin ja kiistoihin, mutta suurempi kysymys liittyy siihen, mitä tarvitaan, jotta monet Jamshidi Aimaqin jäsenet vaalisivat Jeesusta Kristusta, tarvittaessa jopa marttyyrikuolemaan asti? Ikuisuuden valossa, Jumalan globaalien tarkoitusperien mukaan lunastushistoriassa, löydämme perspektiiviä ja todellisuuden tarkistuksen Jamshidista. Jumala auttakoon minua, auttakoon meitä, kalibroimaan elämämme sen mukaisesti, jotta ponnistuksemme ovat mahdollisimman tehokkaita Jeesuksen Kristuksen hyvän uutisen viemiseksi tarvitsevalle maailmalle. Jumala pelasta monet Jamshidit meidän sukupolvessamme ja käytä pyyntöämme heidän puolestaan keinona lähettää työläisiä tälle elonkorjuupellolle!</w:t>
      </w:r>
    </w:p>
    <w:p>
      <w:r>
        <w:rPr>
          <w:b/>
          <w:color w:val="FF0000"/>
        </w:rPr>
        <w:t xml:space="preserve">id 157</w:t>
      </w:r>
    </w:p>
    <w:p>
      <w:r>
        <w:rPr>
          <w:b w:val="0"/>
        </w:rPr>
        <w:t xml:space="preserve">American King James Version Kun saastainen henki on lähtenyt ihmisestä, hän vaeltaa kuivilla paikoilla etsien lepoa, eikä löydä sitä, ja sanoo: "Minä palaan kotiini, josta olen lähtenyt". American Standard Version Kun saastainen henki on lähtenyt ihmisestä, hän kulkee vedettömien paikkojen halki etsien lepoa, ja kun hän ei löydä sitä, hän sanoo: "Minä palaan takaisin kotiini, josta olen lähtenyt". Douay-Rheims Bible Kun saastainen henki on lähtenyt ihmisestä, hän kulkee vedettömien paikkojen läpi etsien lepoa, eikä löydä sitä, vaan sanoo: Hän sanoo: "Minä palaan kotiini, josta olen lähtenyt". Darbyn raamatunkäännös Kun saastainen henki on lähtenyt ihmisestä, hän kulkee kuivissa paikoissa etsien lepoa, eikä löydä mitään, ja sanoo: "Minä palaan kotiini, josta tulin ulos". English Revised Version Kun saastainen henki on lähtenyt ihmisestä, hän kulkee vedettömien paikkojen läpi etsien lepoa, eikä löydä niitä, vaan sanoo: "Minä palaan takaisin kotiini, josta lähdin". Websterin raamatunkäännös Kun saastainen henki on lähtenyt ihmisestä, hän kulkee kuivien paikkojen halki etsien lepoa, ja kun hän ei löydä sitä, hän sanoo: "Minä palaan kotiini, josta minä lähdin". Weymouthin Uusi testamentti "Kun saastainen henki on lähtenyt ihmisestä, se vaeltaa erämaassa etsien lepopaikkaa; mutta kun se ei löydä lepopaikkaa, se sanoo: 'Minä palaan siihen taloon, josta olen lähtenyt'." World English Bible Kun saastainen henki on lähtenyt ihmisestä, se kulkee kuivilla paikoilla etsien lepopaikkaa, eikä löydä sellaista, vaan sanoo: 'Minä käännyn takaisin talooni, josta lähdin'. Young's Literal Translation 'Kun saastainen henki voi lähteä ihmisestä, se kulkee vedettömien paikkojen läpi etsien lepoa, eikä löydä sitä, se sanoo: "Minä käännyn takaisin kotiini, josta olen lähtenyt." Kun saastainen henki on lähtenyt ihmisestä, ..... Se on paholainen, joka on ja vaikuttaa tottelemattomuuden lapsissa, olivatpa he uskonnon tunnustajia tai eivät; heidän sydämensä ovat saastaiset kuten hän itse, ja siksi hänellä on ilo asua siellä; ja niin Etiopian versio kääntää sen: "paha demoni"; jonka voidaan sanoa lähtevän ihmisestä ulkonaisesti, kun hän ulkoisesti uudistuu ja ryhtyy uskonnon tunnustajaksi. Hän vaeltaa kuivissa paikoissa; tai "erämaassa", kuten etiopialainen versio; siihen, mihin pakanamaailmaa verrataan joskus Vanhassa testamentissa Jesaja 35. "Hän vaeltaa kuivissa paikoissa":1, minne Saatana saattoi mennä, koska hän oli häiriintynyt Juudeassa Kristuksen monien pakkosiirtojen vuoksi; tai pikemminkin hän jätti hetkeksi kirjanoppineet ja fariseukset, jotka ulkoisesti vaikuttivat vanhurskailta ihmisten silmissä, ja meni pakanoihin; hän etsi lepoa, mutta ei löytänyt sitä; hän myös joutui levottomaksi heidän keskuudessaan evankeliumin saarnan vuoksi, joka lähetettiin heille Kristuksen ylösnousemuksen jälkeen, eikä pystynyt säilyttämään paikkaansa ihmisten sydämissä eikä tekemään pahaa, mitä hän halusi. Hän sanoo: "Minä palaan kotiini, josta lähdin"; jälleen juutalaisten luo, jotka olivat hänen kauttaan sokeutuneet ja täyttyneet raivosta ja vihamielisyydestä evankeliumia kohtaan ja joita hän yllytti vainoamaan Kristuksen apostoleja ja sanan julistajia, minne ikinä he tulivatkin; ks. Gill Matteus 12:43 ja ks. Gill Matteus 12:44 . Rev., kirjaimellisemmin vedetön. Pahojen henkien asuinpaikat ( Jes. 13:21 , Jes. 13:22 ; Jes. 34:14 ). Satyyreillä tarkoitetaan näissä kahdessa kohdassa vuohen muotoisia peikkoja, joille jotkut israelilaiset uhrasivat ( 3. Moos. 17:7 ; 2. Aikak. 11:15 ); jäänne egyptiläisestä Mendesin tai Panin palvonnasta, jota egyptiläiset palvoivat vuohen hahmossa luonnon hedelmöittävänä periaatteena. Jesajan 34:14 sanotaan, että "varislintu lepää siellä". A. V:n marginaalissa ja Vanhan testamentin rev. kirjassa tämä on esitetty yöhirviönä (hepreaksi Lilith) ja Cheynellä (Jesajan) yötuholaisena. Viittaus on kansan taikauskoon, jonka mukaan Lilith, Aatamin ensimmäinen vaimo, forso</w:t>
      </w:r>
    </w:p>
    <w:p>
      <w:r>
        <w:rPr>
          <w:b/>
          <w:color w:val="FF0000"/>
        </w:rPr>
        <w:t xml:space="preserve">id 158</w:t>
      </w:r>
    </w:p>
    <w:p>
      <w:r>
        <w:rPr>
          <w:b w:val="0"/>
        </w:rPr>
        <w:t xml:space="preserve">Uusia ominaisuusilmoituksia, parannuspäivityksiä ja yleisiä käytettävyysvinkkejä Membeen käyttäjille, joka on täysin varusteltu, mutta hintatietoinen online-jäsenyyden hallintaohjelmisto. Membeetä käyttävät ammattiyhdistykset, ammattiyhdistykset, kauppakamarit, kauppakamarit, yhdistykset ja kongressit maailmanlaajuisesti. 30.01.2012 Membee auttaa varmistamaan, että jäsenmaksulaskut ovat oikein Yksi turhauttavimmista ongelmista on laskuerien lähettäminen ja jälkikäteen toteaminen, että laskutuksen asetukset eivät ole oikein. Näiden virheiden korjaaminen laskujen lähettämisen jälkeen voi olla aikaa vievää.  Parempi tapa hoitaa tämä on poistaa virheet ennen kuin ne tapahtuvat! Toisinaan laskutusmalleihin lisätään virheellisiä päivämääriä, kun uusia jäsentietoja perustetaan. Aikaisemmin, erityisesti kun uusi tai vaihtuva henkilökunta suoritti jäsenmaksulaskutusraportteja, heidän oli helppo olla huomaamatta vihjeitä siitä, että laskutustietueissa oli virheitä. Kokemuksemme perusteella yksi yleisimmistä laskutusvirheistä on puuttuvat laskut, joten olemme lisänneet uuden raportin, joka listaa nämä virheet sinulle.  Muita parannuksia on tehty Preview Invoices -raporttiin, joka varoittaa sinua yleisimmistä virheistä laskutustiedoissa.  Post Invoices -raporttiin on lisätty varoituksia, jotka muistuttavat sinua tarkistamaan, ettei laskuja ole jäänyt lähettämättä, ja suorittamaan Preview Report -raportin.  Pelkästään näiden raporttien tarkistamisella voidaan välttää lähes kaikki laskutusvirheet. Uusi "Tarkista puuttuvat laskut -raportti" Nyt kun siirryt kohtaan Talous &amp; gt; Laskutusjäsenyys, yksi ensimmäisistä luettelossa näkyvästä raporteista on "Tarkista puuttuvat laskut".  Syötät yksinkertaisesti seuraavat laskun päivämäärät erän asetukset -alueelle, asetat suodattimet ja suoritat raportin. raportti on asetettu etsimään tiedoistasi kaikki sellaiset laskut, joita ei ole kirjattu ja joiden laskun päivämäärä on ennen syöttämiäsi päivämääriä. Parannuksia "Laskujen esikatseluraporttiin" Olemme myös lisänneet joitakin tietoja Laskujen esikatseluraporttiin, jotta voit varmistaa, että laskut ovat oikein ennen niiden lähettämistä.  On paljon helpompaa korjata kirjaus ennen laskujen lähettämistä kuin korjata laskutusvirheet jälkikäteen. Virheiden tarkistus: Raportti tarkistaa yleiset virheet, merkitsee kyseiset laskut ja esittää ne raportin alussa.  Joitakin tilanteita, jotka raportti tarkistaa puolestasi, ovat: Jäsenet, joiden seuraava laskutuspäivä osuu ennen laskutettavaa jaksoa Jäsenet, joiden laskulle on ilmeisesti annettu väärä kaava Lisätiedot: Olemme myös lisänneet raporttiin joitakin lisätietoja, joiden avulla voit analysoida tietueita ja varmistaa, että laskuissa ei ole virheitä.  Lisättyjä tietoja ovat mm: Seuraavan laskun päivämäärä Kaavojen nimet Kaavojen laskemiseen käytetyt kentät Kyseisen kaavakentän arvot jäsenen tietueesta Jäsenen mistä tahansa laskutuserästä peritty veroprosentti Verotettavan erän nimi Parannukset "Postitse laskut -raporttiin" Postitse laskut -vaihe näyttää nyt ystävällisen muistutuksen siitä, että Tarkista puuttuvat laskut- ja Esikatsele laskut -raportteja ei ole ajettu.  Et voi jatkaa Post Invoices -raportin suorittamista ilman kuittausta siitä, että haluat jatkaa kirjausprosessia, vaikka et ole suorittanut virheiden tarkistusraportteja. Nämä kolme raportin parannusta helpottavat virhetarkastusta huomattavasti, ja voit löytää ja korjata virheet nopeasti ennen laskutusta.  Katso lisätietoja artikkelista Kuinka laskuttaa jäsenmaksut.  Muista, että tarvitset käyttäjätunnuksesi ja salasanasi päästäksesi artikkeliin.</w:t>
      </w:r>
    </w:p>
    <w:p>
      <w:r>
        <w:rPr>
          <w:b/>
          <w:color w:val="FF0000"/>
        </w:rPr>
        <w:t xml:space="preserve">id 159</w:t>
      </w:r>
    </w:p>
    <w:p>
      <w:r>
        <w:rPr>
          <w:b w:val="0"/>
        </w:rPr>
        <w:t xml:space="preserve">Australian pääkonsulaatti Guangzhoussa Mediatiedote - Valkoisen kirjan "Australia Aasian vuosisadalla" julkistaminen 29. lokakuuta 2012 Australian pääministeri Julia Gillard julkisti eilen Australian hallituksen valkoisen kirjan "Australia Aasian vuosisadalla". Linkki koko valkoiseen kirjaan löytyy täältä Pääministerin esipuhe löytyy täältä ja linkki valkoisen kirjan tiivistelmään löytyy täältä. Pääministerin mukaan valkoisessa kirjassa esitetään kunnianhimoinen suunnitelma, jolla varmistetaan, että Australia selviytyy vahvempana tulevina vuosikymmeninä hyödyntämällä Aasian vuosisadan tarjoamia mahdollisuuksia. Valkoisessa kirjassa asetetaan Australialle useita tavoitteita vuoteen 2025 mennessä, jotta Australia voi täyttää tavoitteensa ja kilpailla tehokkaasti Aasiassa. Valkoisessa kirjassa esitetään, mihin toimiin Australian hallitukset, yritykset ja yhteisöt voivat ryhtyä, jotta Australiasta tulisi entistä enemmän Aasiaa tunteva ja Aasiaan kykenevä kansakunta. Australialla on Aasian vuosisadan haasteisiin vankka perusta: vahva talous, aiemmat sitoumukset alueella ja henkilökohtaiset suhteet, joita monilla australialaisilla on jo Aasian maiden kansalaisiin. Australian Kiinan-suurlähettiläs Frances Adamson on ollut tyytyväinen Australian hallituksen valkoisen kirjan julkaisemiseen. Hän totesi, että valkoisessa kirjassa odotetaan, että Kiinan talouskasvu jatkuu kestävänä tulevana vuosikymmenenä, ja BKT:n keskimääräiseksi vuotuiseksi kasvuksi ennustetaan 7 prosenttia vuosina 2012-2025. Suurlähettiläs Adamson sanoi: "Valkoisessa kirjassa esitetään Australian rakentava ja tulevaisuuteen suuntautunut asenne Aasian ja erityisesti Kiinan kanssa tehtäviin sitoumuksiin. Siinä todetaan selvästi, että Australia tukee Kiinan osallistumista alueen strategiseen, poliittiseen ja taloudelliseen kehitykseen. Australia suhtautuu myönteisesti Kiinan nousuun, ei pelkästään sen Kiinan kansalle ja alueelle tuomien taloudellisten ja sosiaalisten hyötyjen vuoksi, vaan myös siksi, että se syventää ja vahvistaa koko kansainvälistä järjestelmää." "Viime vuosien ulkomaisten investointien hyväksymisennätyksemme osoittaa, että kiinalaisia investointeja arvostetaan Australiassa; myös kiinalaiset maahanmuuttajat, turistit ja opiskelijat ovat lämpimästi tervetulleita", suurlähettiläs sanoi. Suurlähettiläs Adamson jatkoi: "Kaupan ja investointien lisäksi muun muassa puolustus-, poliittiset, kulttuuri- ja tutkimussuhteemme perustuvat edeltäjiemme kaukokatseisiin toimiin Kiinassa ja Australiassa, ja odotamme innolla molempia osapuolia hyödyttävien siteidemme kasvua ja laajentumista edelleen." Suurlähettiläs korosti myös valkoisessa kirjassa esitettyä tavoitetta, jonka mukaan kaikilla australialaisilla opiskelijoilla olisi mahdollisuus opiskella jotakin aasialaista kieltä, myös kiinaa, ja heitä kannustettaisiin opiskelemaan sitä. Suurlähettiläs Adamson oli myös tyytyväinen Australian hallituksen aikomukseen vahvistaa Australian diplomaattista jalansijaa Aasiassa, mukaan lukien pyrkimys avata uusi pääkonsulaatti Shenyangiin olosuhteiden salliessa. Australian pääkonsuli Guangzhoussa Jill Collins sanoi, että valkoinen kirja heijastaa Australian jatkuvaa sitoutumista suhteiden vahvistamiseen Kiinan kanssa, myös Etelä-Kiinassa. "Joulukuussa 1992 Australia perusti pääkonsulaatin Guangzhoussa, ja tänä vuonna juhlimme tämän merkkipaalun 20-vuotispäivää", hän sanoi. "Australia oli yksi ensimmäisistä maista, jotka perustivat diplomaattisen edustuksen Etelä-Kiinaan. Valkoinen kirja osoittaa selvästi, että haluamme jatkaa ja syventää tätä sitoutumista", hän totesi.</w:t>
      </w:r>
    </w:p>
    <w:p>
      <w:r>
        <w:rPr>
          <w:b/>
          <w:color w:val="FF0000"/>
        </w:rPr>
        <w:t xml:space="preserve">id 160</w:t>
      </w:r>
    </w:p>
    <w:p>
      <w:r>
        <w:rPr>
          <w:b w:val="0"/>
        </w:rPr>
        <w:t xml:space="preserve">Planeetat voivat ylläpitää elämää vain niin kauan kuin niiden tähden kemia sen sallii. Kyse ei ole vain siitä, että kuoleva tähti ahmii elämää ylläpitävät planeettansa, kuten omalle Aurinkollemme tapahtuu viiden miljardin vuoden kuluttua. Tähden sisäinen kemia voi tuhota planeetan elämän jo kauan ennen kuin itse tähti kuolee. Mahdollisesti asumiskelpoisten planeettojen etsinnässä keskustellaan paljon siitä, mitä kutsutaan joskus Goldilocksin vyöhykkeeksi, eli aurinkokunnan suhteellisen ohuesta alueesta, jossa planeetat eivät ole liian kuumia eivätkä liian kylmiä elinkelpoisia. Tähden asuinkelpoinen vyöhyke ei kuitenkaan pysy ikuisesti samassa paikassa - se voi supistua, laajentua tai muuten liikkua tähden oman jatkuvan kehityksen myötä. Voimme nähdä tämän, jos palaamme Auringon lopulliseen tuhoon ja laajenemiseen punaiseksi jättiläiseksi miljardien vuosien kuluttua. Tämä prosessi nielaisee Merkuriuksen, Venuksen, Maan ja mahdollisesti Marsin, mikä melko ilmeisesti tarkoittaa, että auringon tuossa elämänvaiheessa nykyinen sijaintimme aurinkokunnassa ei ole auringon asuinkelpoisen vyöhykkeen sisällä. Itse asiassa olemme itse asiassa Auringon sisäpuolella, jota yleisesti pidetään aurinkokunnan vähiten asumiskelpoisena osana. Hienovaraisemmilla eroilla tähden luonnollisessa kehityksessä voi kuitenkin olla valtavia vaikutuksia planeetan mahdollisuuksiin tulla asuttavaksi. Kuten ScienceNOW kertoo , tutkijat ovat tunnistaneet hiilen, natriumin, magnesiumin ja piin olevan erityisen tärkeitä elementtejä tietyn aurinkokunnan asuttavuuden kannalta. Mitä enemmän näitä neljää alkuaineita on tähdessä, sitä kauemmin kestää, että tähti kehittyy ja että elinkelpoisen vyöhykkeen sijainti muuttuu merkittävästi. Kuten niin usein elämän kannalta, happi on ratkaisevan tärkeä - jos Auringon kemiallisessa koostumuksessa olisi ollut vähemmän happea, Maa olisi todennäköisesti syrjäytynyt Auringon elinkelpoisesta vyöhykkeestä noin miljardi vuotta sitten. Kun otetaan huomioon, että ensimmäiset monisoluiset organismit syntyivät vasta 1,2 miljardia vuotta sitten ja että alkueläimet syntyivät vasta 750 miljoonaa vuotta sitten, tällainen siirto olisi todennäköisesti tuhonnut kaikki mahdollisuudet monimutkaisen elämän syntymiseen Maassa.</w:t>
      </w:r>
    </w:p>
    <w:p>
      <w:r>
        <w:rPr>
          <w:b/>
          <w:color w:val="FF0000"/>
        </w:rPr>
        <w:t xml:space="preserve">id 161</w:t>
      </w:r>
    </w:p>
    <w:p>
      <w:r>
        <w:rPr>
          <w:b w:val="0"/>
        </w:rPr>
        <w:t xml:space="preserve">Mainos Luokan kärkeä ravistellaan Opettajien lakko saattaa olla ohi, mutta Chicagon julkisia kouluja hallitsee yhä pormestari Emanuel. Chicagon opettajien lakko on ohi. Opettajat onnistuivat saamaan lisärahoitusta, palkankorotuksia, kohtuulliset työajat ja oikeudenmukaisemmat arvioinnit. Ja vain kolme viikkoa lakon jälkeen Chicagon julkisten koulujen (CPS) toimitusjohtaja Jean-Claude Brizard ilmoitti eroavansa tehtävästään. Kaikki on siis nyt hyvin, eikö niin? Iso paha toimitusjohtaja on poissa, opettajat saivat haluamansa, ja oppilaat voivat iloita? No, ei aivan. Brizardia on helppo inhota. Ennen lyhyttä, 17 kuukautta kestänyttä työjaksoaan CPS:ssä hän työskenteli New Yorkin Rochesterissa piirin ylitarkastajana, jossa opettajat äänestivät häntä lähes 95-prosenttisesti vastaan. Hän hyväksyi kuusinumeroisen palkkansa korotuksen, vaikka CPS väitti, että se oli liian alirahoitettu opettajien palkankorotuksiin. Hän lähti lomalle, kun opettajat vielä neuvottelivat paremmasta sopimuksesta. Se, että hän oli täysin epäpätevä, on itsestään selvää. Mutta kun hän on poissa, mikään ei muutu. Brizardin nimittäjä, pormestari Rahm Emanuel, on yhä virassa, ja hän on koko ajan ollut määräämässä asioista. Pormestarin toimisto on hallinnut CPS:ää vuodesta 1995 lähtien, jolloin osavaltion lainsäätäjä antoi pormestari Daleylle luvan nimittää koululautakunta vaaleilla valitun sijasta; Chicago on Illinois'n ainoa koulupiiri, jossa ei järjestetä koululautakuntavaaleja. Siihen on syynsä, että 96 prosentilla maan koulupiireistä on vaaleilla valitut johtokunnat: Koululautakunnan virkamiesten nimittämisoikeus avaa ovet kaveripiirille. Emanuel on esimerkiksi nimittänyt varakkaita henkilöitä, kuten Penny Pritzkerin, jonka perheen tiedetään lahjoittaneen runsaasti Emanuelin kampanjalle. On naurettavaa olettaa, että pormestarin oikeus nimittää koululautakunnan virkamiehiä johtaisi muuhun kuin poliittiseen holhoukseen. Silti Emanuelin toimet menevät paljon pidemmälle kuin koululautakunnan valvominen. Viime vuoden pormestarikampanjansa aikana hän ilmoitti rakastavansa charter-kouluja ja väitti, että Chicagon parhaat lukiot ovat charter-kouluja - vaikka kymmenen parhaan koulun joukossa ei ole yhtään charter-koulua. Pormestarina Emanuel siirsi rahaa julkisista kouluista, joissa on ammattiliittoja, peruskouluihin, joissa ei ole ammattiliittoja, avasi uusia peruskouluja ja suunnitteli nykyisten julkisten koulujen sulkemista. Peruskoulut, jotka ovat julkisesti rahoitettuja mutta yksityisesti johdettuja, ovat tunnetusti erittäin tuottoisia sijoittajille tiettyjen liittovaltion verohelpotusten ansiosta. Siksi ei ole yllätys, että suuret pankit ja varakkaat yksityishenkilöt ovat viime vuosina omaksuneet "koulutusuudistuksen", investoineet peruskouluihin tai yksityistettyihin kouluihin ja saaneet niistä valtavia voittoja. On esitetty, että osa peruskoulujen voitoista päätyy Emanuelin kampanjalahjoituksiksi, mutta sitä on vaikea todistaa. Motiiveista riippumatta Emanuel on tehnyt selväksi, että hän aikoo käydä sotaa julkisia kouluja ja ammattiliittoja vastaan tukeakseen charter-kouluja. En tarkoita, että julkiset koulut ja ammattiliitot olisivat luonnostaan parempia kuin charter-koulut ja voitot. Loppujen lopuksi retoriikka tiivistyy aina siihen, mikä on parasta oppilaille, riippumatta siitä, kuka muu hyötyy siitä. Peruskoulujen ei kuitenkaan ole osoitettu suoriutuvan standardoiduista testeistä yhtään paremmin kuin julkiset koulut. Samat tahot, jotka kannattavat tilauskouluja, ovat yleensä myös niitä, jotka kannattavat standardoitujen testien lisäämistä ja ansioihin perustuvaa palkkausta. Teoriassa nämä ajatukset ovat järkeviä: Niiden soveltaminen kannustaisi opettajia parempiin suorituksiin ja houkuttelisi pätevämpiä henkilöitä opetusalalle. Ne ovat kuitenkin virheellisiä joillakin keskeisillä tavoilla. Oppilailla ei olisi edelleenkään mitään kannustinta menestyä standardoiduissa kokeissa, eivätkä lapset yleensä muutenkaan pidä siitä, että heidän on täytettävä kuplia koko päivän. Lisäksi nämä toimenpiteet motivoivat opettajia väärentämään tuloksia, jotta he voisivat parantaa omia tuloksiaan. Näin on tapahtunut aiemmin, tapahtuu luultavasti edelleen ja tulee luultavasti tapahtumaan niin kauan kuin opettajia arvioidaan oppilaidensa suoritusten perusteella merkityksettömissä kokeissa. Olin CPS:n oppilas 13 vuotta. Olen nähnyt järjestelmän puutteet. Peruskouluni, joka oli tunnettu osavaltion parhaista tuloksista, käytti vuosittain useita kuukausia siihen, että se opetti meille, kuinka läpäistä standardoidut kokeet sen sijaan, että se olisi käsitellyt varsinaista oppisisältöä. Jotkut opettajat yrittivät jopa antaa meille vastauksen</w:t>
      </w:r>
    </w:p>
    <w:p>
      <w:r>
        <w:rPr>
          <w:b/>
          <w:color w:val="FF0000"/>
        </w:rPr>
        <w:t xml:space="preserve">id 162</w:t>
      </w:r>
    </w:p>
    <w:p>
      <w:r>
        <w:rPr>
          <w:b w:val="0"/>
        </w:rPr>
        <w:t xml:space="preserve">Filosofit ja teologit ovat vuosisatojen ajan kiistelleet muutamista abstrakteista argumenteista - ontologisista, kosmologisista, teleologisista, kokemuksellisista ... -- jotka joidenkin mielestä joko todistavat tai kumoavat Jumalan olemassaolon. Ilmeisesti ne eivät todista kumpaakaan, muuten väittely olisi ohi. Mielestäni se on kuitenkin ohi. Tutkijat ovat olleet niin syvällä kirjoissaan, etteivät he ole huomanneet itsestäänselvyyksiä. 1. Hyttyset. Ymmärsinkö oikein.  Maailma - itse asiassa koko maailmankaikkeus - on hienosäädetty niin, että ihmiset, luomakunnan huippu, voivat elää täällä maapallolla ja viettää aikamme iloisesti ylistämällä Jumalaa.  Niin, ja hyttysiä on olemassa, mutta ne eivät ole kehittyneet.  Ne ovat osa täydellistä suunnitelmaa.  Huh. 2. Migreenipäänsärky. Migreenipäänsäryt ovat suunnilleen yhtä hyödyllisiä kuin hyttyset, ja ne sattuvat pahemmin.  Jopa kymmenen prosenttia koululaisista sairastaa migreeniä; omani alkoivat juuri silloin, kun opin puhumaan - päänsärkyjä, ei niitä harvinaisia, mutta hyvänlaatuisia vilkkuvia valoja ja näköhäiriöitä, jotka saavat sinut luulemaan, että olet hyvillä lääkkeillä.  Migreenin luonut jumala olisi sadisti. 3. Alastomia simpukoita. Nudibranchit ovat planeetan siisteimpiä otuksia.  Miksi rakastava jumala laittaisi ne sinne, missä kukaan ei näe niitä ihmiskunnan historian ensimmäisten kymmenen, kahdenkymmenen tai kolmenkymmenen tuhannen vuoden aikana? 4. Rukous. Äitini rukoilee sadetta Scottsdalessa, kun kilpikonnat alkavat kuolla janoon aavikolla - ja kappas, kellarini tulvii Seattlessa.  (Sadetanssitkaan eivät toimi niin hyvin.  Kokeilin niitä useita kertoja lapsena. Sain pölymyrskyjä.)  Mitä se kertoo teille? Onko sateen jumala avuton, ilkeä tai olematon? Okei, pyydän anteeksi. Tuo pakotettu valinta kuulostaa vähän liikaa vanhalta väsyneeltä trilemmalta, jota jotkut kristityt käyttävät puolustellakseen Jeesusta: oliko hän a. hullu, b. valehtelija vai c. Herra? On mahdollista, että Jeesus oli legenda tai uudistusmielinen rabbi; ja on mahdollista, että sateen jumala on yksinkertaisesti maantieteellisesti haastava, tai pikemminkin tietämätön kuin ilkeä, tai että hän on olemassa vuorotellen torstaisin, vaikka kognitiotieteilijä Pascal Boyerin mukaan aivorakenteeni ei anna minun uskoa tätä. 5. Vauvat ilman aivoja. Jotkut ihmiset ajattelevat, että uskovaiset ilman sydäntä - kuten vaikkapa katoliset piispat, jotka peittelevät pedofiilipappeja - ovat syy epäillä jumalan olemassaoloa. Mutta mielestäni on jonkin verran liikkumavaraa sen suhteen, kuka on syyllinen noissa sydämettömissä pedofiliatapauksissa.  Toisaalta - anenkefaaliset vauvat, jotka syntyvät kirjaimellisesti ilman aivoja - vauvat, jotka ovat fyysisesti kykenemättömiä tulemaan ihmisiksi - ei minkäänlaista liikkumavaraa. 6. Huono markkinointi. Jos olisit Jumala, antaisitko Pat Robertsonin, Fred Phelpsin tai Anjem Choudaryn puhua puolestasi.  Olisiko Jumala todella vähemmän markkinointitaitoinen kuin Coca Cola? 7. Endometrioosi. Raamatun mukaan Jumala muokkasi naisten sukuelimet uudelleen sen jälkeen, kun Eeva söi omenan.  Ajatuksena oli, että haluaisimme seksiä ja tulisimme raskaaksi, ja sitten vauvojen saaminen sattuisi helvetisti.  Jos tarina olisi totta, eikö luulisi, että Jumala olisi tehnyt suunnittelun oikein?  Miksi joidenkin meistä pitäisi vuotaa verta joka kuukausi kuin uhrivuohet ja olla sitten tulematta raskaaksi, jotta voisimme itse asiassa elää Eevan kirousta? 8. Kymmenen käskyä. Miten kumpikaan Raamatun Kymmenen käskyn sarja ( täällä ja täällä ) ei sano: "Pese kätesi sen jälkeen, kun olet käynyt vessassa".  Tai "Älä harrasta seksiä kenenkään kanssa, joka ei halua sitä".  Epic fail.  Kuvittele, jos käsien pesu olisi korvannut vaikkapa: "Älä tee itsellesi mitään jumalankuvaa tai minkään kaltaista, mikä on ylhäällä taivaassa tai alhaalla maassa tai vedessä maan alla [kuten alastulokalat]." Ajatelkaa, kuinka monta ihmishenkeä olisi voitu pelastaa! Tai entäpä se ei-PC-käsky siitä, ettei saa himoita naapurin härkää tai aasia tai vaimoa tai muuta arvokasta tavaraa.  Niinkö? Ihanko totta? Epäsuoraa hyväksyntää vaimon pitämiselle irtaimistona?  Jotkut sanovat, että kymmenen käskyä ovat vain todiste juutalaista tai kristillistä Jumalaa vastaan.  Mutta olisiko kukaan kaikkivoipa, kaikkivoipa ja kaikkihyväinen -</w:t>
      </w:r>
    </w:p>
    <w:p>
      <w:r>
        <w:rPr>
          <w:b/>
          <w:color w:val="FF0000"/>
        </w:rPr>
        <w:t xml:space="preserve">id 163</w:t>
      </w:r>
    </w:p>
    <w:p>
      <w:r>
        <w:rPr>
          <w:b w:val="0"/>
        </w:rPr>
        <w:t xml:space="preserve">Sivut Perjantai, 20. huhtikuuta 2012 Leopardi ja sen pilkut "Leopardi ei voi vaihtaa pilkkujaan" - Yksi elämän tunnetuista idiomeista, josta on käyty paljon keskustelua niin nuorten kuin vanhojenkin keskuudessa. Normaalisti ollaan yhtä mieltä siitä, että sanonta pitää paikkansa; yksilö ei voi muuttaa luonteensa peruspiirteitä, varsinkaan kielteisiä piirteitä. Islamin puhtaimmassa merkityksessä tämä lause on varmasti hölynpölyä. Varmasti ihminen, joka todella haluaa parantaa itseään Luojansa tähden, voi? Jos tämä lause on totta, miten ihmiskunnalla on mitään toivoa, saati sitten itselläsi? Jos ajattelemme sitä, että yhteiskunnassamme ja niiden ihmistyyppien, joiden "täytyy" muuttua, "täytyy" yleensä tehdä niin vain jonkin moraalisen käyttäytymisensä piirteen vuoksi. Joten ilman islamia ja ilman uskoa, miksi kukaan haluaisi muuttua tai tuntisi tarvetta täysin omaksua tuo muutos? Ilman uskontoa näille "moraalille" ei oikeastaan ole konkreettista syytä. Kyllä, perheellä ja rakkailla voi olla merkitystä siinä, että haluaa parantaa itseään, mutta ilman täyttä tarkoitusta tai todellista alistumista korkeammalle voimalle, miksi yksilö haluaisi harhautua pois dunyan nautinnoista? Usko on minulle vahvin usko, joka ihmisellä voi olla. Uskon myötä tulee ehdoton rakkaus, ja tämän rakkauden myötä tulee tieto ja rauha siitä, että voit pitää kiinni ja luottaa siihen, että kaikista asioistasi huolehditaan. Puhuin lyhyesti jatkuvasta Allah swt:n rakkauden kaipuusta postauksessani Tunnetko sen? . Kaipaan jatkuvasti Hänen läsnäoloaan syvällä sisimmässäni ja yritän parantaa itseäni Hänen tavallaan, jotta voin ehkä inshaAllah kykeneväni imemään syvemmän yhteyden Häneen. Kun teillä on tuo syvään juurtunut tarve ja halu sisällänne, sen täytyy olla voimakkain vetovoima muuttua eikä koskaan palata vanhoihin tapoihinne. Tuo rakkaus toimii esteenä entisen ja uuden itsenne välillä. Katsokaa kaikkia niitä, jotka palaavat islamiin. Kun he omaksuvat sen, heidän syntinsä pyyhitään pois, ja on kuin he olisivat syntyneet uudelleen. Kun he omaksuvat sen, kaikki heidän aiemmat tapansa, jotka olivat Allah swtin tahdon vastaisia, voivat kadota, jos he todella haluavat niin. Jotkut saattavat sanoa, että taipumukset tiettyyn tekoon tai haluun, joita yksilöllä on joskus ollut, ovat syvällä hänen sisällään, eivätkä ne voi koskaan todella kadota. Mutta olen täysin eri mieltä. Hengellisyys on "jatkuvaa viittaamista Jumalaan ja sen varmistamista, että kaikki, mitä hän tekee, on Jumalan mielihyvän mukaista. Tämä tietoisuus ei ole staattinen, vaan dynaaminen." [Hamza Tzortzis]. Eli mitä lähempänä Allah swt:tä ihminen on, sitä jumalatietoisempi hän on, ja nämä piirteet lähes pyyhkiytyvät hänen muististaan. Minusta tuntuu, että kun kerran todella haluatte muuttua ja pohjimmiltaan syleilette henkisyyttänne, nousette noiden taipumusten yläpuolelle ja seisotte jalustalla korkeammassa valtakunnassa, jonne nuo menneisyyden taipumukset eivät pääse. Niinpä kyllä, menneellä teillä, tuolla alemmalla henkisellä tasolla, on edelleen noita taipumuksia, ja jos menisitte takaisin, ne olisivat siellä odottamassa teitä. Mutta uudella teillä, nähtyänne tämän uuden henkisen tason, ei koskaan ole noita samoja taipumuksia. Eivätkä monet lipsahda taaksepäin hengellisyydessään koettuaan sen autuuden ja rauhan, joka syntyy vahvemmasta yhteydestä Allah swt:hen. Mutta siitä huolimatta ihminen voi muuttua vain silloin, kun Herramme niin haluaa. Vain Allah swt:llä on kyky kutsua luokseen, kenet Hän haluaa, ja muuttaa niitä, joita Hän haluaa muuttaa. Joten jos Hän tahtoo niin, leopardi voi menettää kaikki pilkkunsa ja muuttua tiikeriksi sen sijaan! Profeetta s.a.w. sanoi: "Totisesti, kehossa on pieni pala lihaa, joka jos se on terve, koko keho on terve, ja jos se on sairas, koko keho on sairas. Tämä pieni pala lihaa on sydän." [ Sahh al-Bukhr ja Sahh Muslim ] Yksilö, jonka sydämessä on sairaus, himoitsee laitonta ja kallistuu sellaisten asioiden puoleen, joiden laillisuudesta voi olla epäilyksiä. Kun sydän alkaa turmeltua enemmän, on todennäköisempää, että kyseinen yksilö tekee avoimesti syntejä. Toisaalta, kun uskovainen työllistää itseään asioilla, jotka miellyttävät Allah swt:tä ja vievät hänet pois syntisistä tai epäilyttävistä toimista ja ajatuksista.</w:t>
      </w:r>
    </w:p>
    <w:p>
      <w:r>
        <w:rPr>
          <w:b/>
          <w:color w:val="FF0000"/>
        </w:rPr>
        <w:t xml:space="preserve">id 164</w:t>
      </w:r>
    </w:p>
    <w:p>
      <w:r>
        <w:rPr>
          <w:b w:val="0"/>
        </w:rPr>
        <w:t xml:space="preserve">Sushi and Chips Uskon syvästi, että on parempi etsiä sokkelossa ja ottaa riski eksyä kuin jäädä ja olla juustottomassa tilanteessa... olen siis lähdössä etsimään hemmetin hyvää juustoa! Tietoja ladydowse hieno näkymä! Kun olin pieni luulin nähneeni Jeesuksen Woolworthissa. Hänellä oli violetti samettihaalari päällä ja hän osti hapanimelätikkuja. Siitä lähtien olen ollut siinä, mitä äitini kutsuu herttaisesti "Jessin maailmaksi". Jessin maailmassa olen kunnon espanjalainen mustalainen, jonka mielestä kaikki elämän suuret kysymykset voidaan ratkaista Shakespearen, Elton Johnin ja Billy Joelin välityksellä ja joka pitää itseään seikkailijana, joka lentää housuissaan. Todellisessa maailmassa olen kai englantilaisopiskelija, jolla on mammuttimittainen ihmettelynhalu ja jota ihmiset huvittelevat, koska haluan silti oikeasti vain olla merirosvo.</w:t>
      </w:r>
    </w:p>
    <w:p>
      <w:r>
        <w:rPr>
          <w:b/>
          <w:color w:val="FF0000"/>
        </w:rPr>
        <w:t xml:space="preserve">id 165</w:t>
      </w:r>
    </w:p>
    <w:p>
      <w:r>
        <w:rPr>
          <w:b w:val="0"/>
        </w:rPr>
        <w:t xml:space="preserve">Kohtuus vaatii kaikkien etanolipolttoainevaatimusten lopettamista nyt Eric Hovde -- Viime vuonna kuusi miljoonaa lasta kuoli nälkään ympäri maailmaa - jälleen kerran.  Tämän lisäksi Worldhunger.org raportoi, että 925 miljoonaa ihmistä näki nälkää vuonna 2010 maailmanlaajuisesti. Kaikki, jotka ovat katsoneet televisiota myöhään illalla, ovat nähneet hyväntekeväisyysjärjestöjen mainoksia, joissa nälkää näkevät ja aliravitut lapset kamppailevat selviytyäkseen vielä yhdestä päivästä ja pyytävät rahaa heidän ahdinkonsa lievittämiseksi. On uskomatonta, että samaan aikaan kun miljoonat lapset kuolevat aliravitsemukseen maailmanlaajuisesti, Yhdysvaltain hallitus on fossiilisia polttoaineita vastaan käymässään sodassa jatkanut ja edistänyt potentiaalisesti hengenpelastavan maissin viljelyä ja polttamista bensatankissamme.  Kun ajamme bensapumpun luo ja näemme, että bensiiniin on sekoitettu jopa 15 prosenttia etanolia, eli maissia, joka on muunnettu autosi polttoaineeksi. Tämä liittovaltion hallituksen etanolin käyttöä koskeva toimeksianto on nyt joutumassa hyökkäyksen kohteeksi, kun poliitikot reagoivat maissin hinnannousuun, joka johtuu tämän kesän kuivuudesta, joka tuhosi kuudesosan maissisadosta.  Seitsemän osavaltion kuvernöörit ovat jo pyytäneet, että liittovaltion ympäristönsuojeluvirasto (EPA) luopuisi etanolimandaatista, koska ajoneuvojen polttoaineen tuotanto kuluttaa yhä enemmän maissisatoa karjankasvatuksen ja maailman nälkäisten kustannuksella. Kuten Tim Worstallin Forbesissa hiljattain julkaisemassa kommentissa huomautetaan: "Normaalina aikana jopa 40 prosenttia Yhdysvaltojen maissisadosta muunnetaan etanoliksi, joka sitten syötetään autoihin. Kun sato romahtaa, tämä osuus todennäköisesti kasvaa. Kuivuus ja maissin niukkuus eivät nimittäin juurikaan muuta ajotottumuksia. Silti maissin puutteesta huolimatta myytäväksi sallittuun bensiiniin on sekoitettava etanolia." Liittovaltion hallituksen järjettömyys vaatia edelleen maissin muuttamista polttoaineeksi tulee vielä suoremmin esille, kun otetaan huomioon, että YK:n elintarvike- ja maatalousjärjestön johtaja väitti, että se nostaa viljan hintaa maailmanlaajuisesti jo ennen kuivuutta.   Nämä hinnannousut vaikuttavat erityisesti alueilla, jotka ovat riippuvaisia viljasta perustoimeentulon kannalta. Tämä kaikki on suurten, kaikkitietävien Yhdysvaltojen hallitusten ansiota, jotka ovat kolmen viime vuosikymmenen ajan päättäneet edistää maissin polttamista biopolttoaineratkaisuna energiantarpeisiimme 45 miljardin dollarin kustannuksella viimeisten 30 vuoden aikana.  Pelkästään vuonna 2011 maissietanolituet söivät 6 miljardia dollaria veronmaksajien dollareita. Toisin kuin Brasiliassa, jossa biopolttoaineteollisuutta ei ajanut hallitus vaan yksityinen sektori.  Brasilialaiset ajavat joustavilla ajoneuvoilla, joissa käytetään sekä perinteistä öljyä että sokeriruokoetanolia, sillä siellä on runsaasti sokeriruokoa, josta on helppo tehdä biopolttoainetta. Miksi tämä tapahtui Brasiliassa mutta ei Yhdysvalloissa? Ensinnäkin sokeriruokoa kasvaa Brasiliassa runsaasti, joten se on helposti saatavilla oleva biopolttoainekasvi. Yhdysvaltojen viljelijät kuitenkin kasvattavat energiasokerijuurikasta, jolla North Dakotan uusiutuvan energian neuvoston mukaan on "kyky tuottaa kaksinkertainen määrä etanolia yhdellä hehtaarilla verrattuna maissiin". Toisin kuin sokeriruoko tai sokerijuurikas, maissi on tärkkelystä, joka on muutettava sokeriksi, jotta siitä tulisi biopolttoaine.  Sokeriruo'on tai sokerijuurikkaan ei tarvitse käydä läpi tätä prosessia, mikä tekee siitä paljon tehokkaamman tuotantoprosessin.  Eräs tutkimus osoitti, että vuonna 2005 sokeriruokoetanolin kustannukset olivat Brasiliassa 39 prosenttia alhaisemmat kuin maissietanolin kustannukset Yhdysvalloissa. Kun tähän lisätään se, että sokeriruo'osta saadaan 600-750 gallonaa etanolia, kun taas maissista saadaan 400 gallonaa, ei ole vaikea ymmärtää, miksi maissi on erinomaista ruokaa sekä ihmisille että karjalle, mutta katastrofaalisen tehotonta polttoainetta. Ja juuri tällaisia asioita hallitukset yleensä luovat yrittämällä puuttua markkinoihin.  Viime vuoteen asti sokeriruokoetanolille asetetut tullit ja Yhdysvaltojen veronmaksajien tuet sen tuotantoon estivät suurelta osin brasilialaisen biopolttoaineen tuonnin Yhdysvaltojen markkinoilta.  Nyt, vaikka tullit poistettiinkin, Brasilia joutuu kamppailemaan omien byrokraattisten ongelmiensa ja korkeiden verojensa kanssa, jotka tukahduttavat etanolin tuotannon, mikä tekee brasilialaisen sokeriruokoetanolin välittömän vaikutuksen Yhdysvaltain markkinoille epätodennäköiseksi. Koska yhä suurempi osa Yhdysvaltojen</w:t>
      </w:r>
    </w:p>
    <w:p>
      <w:r>
        <w:rPr>
          <w:b/>
          <w:color w:val="FF0000"/>
        </w:rPr>
        <w:t xml:space="preserve">id 166</w:t>
      </w:r>
    </w:p>
    <w:p>
      <w:r>
        <w:rPr>
          <w:b w:val="0"/>
        </w:rPr>
        <w:t xml:space="preserve">Allen Human Brain Atlaksesta saatu 3D-versio, jossa näkyy yhden geenin ilmentyminen kahden ihmisen aivojen aivokuorella, ja josta näkyvät alueet, joilla ilmentyminen on korkeampaa (punainen) ja matalampaa (vihreä). Valokuva: Allen Institute for Brain Science Tutkijat ovat luoneet aikuisen ihmisen aivoista kattavan atlaksen, joka paljastaa geenien aktiivisuuden koko elimessä. Kartta luotiin geneettisten analyysien perusteella, jotka tehtiin noin 900 erityisestä osasta kahta "kliinisesti merkityksetöntä" aivoa, jotka 24-vuotias ja 39-vuotias mies olivat lahjoittaneet, sekä puolet kolmannen miehen aivoista. Seattlessa sijaitsevan Allen Institute for Brain Science -instituutin tutkijat sanoivat, että atlas toimii lähtökohtana, johon he ja muut voivat verrata sairaiden aivojen geneettistä aktiivisuutta ja siten valottaa neurologisten ja psykiatristen sairauksien taustalla olevia tekijöitä. "Ihmisen aivot ovat monimutkaisin ihmiskunnan tuntema rakenne, ja yksi nykyaikaisen biologian suurimmista haasteista on ymmärtää, miten ne rakentuvat ja järjestäytyvät", sanoi kartan parissa työskennellyt Edinburghin yliopiston molekulaarisen neurotieteen professori Seth Grant . "Näin voimme ensimmäistä kertaa asettaa ihmisen genomin päällekkäin ihmisen aivojen kanssa. Se antaa meille periaatteessa Rosettan kiven, jonka avulla voimme ymmärtää perimän ja aivojen välisen yhteyden, ja se antaa meille mahdollisuuden selvittää, miten geneettiset häiriöt vaikuttavat aivosairauksiin ja aiheuttavat niitä", hän sanoi. Aivojen teho perustuu niiden hermojohdotukseen, solujen ja rakenteiden monimuotoisuuteen ja lopulta siihen, missä ja milloin eri geenit kytkeytyvät päälle ja pois päältä koko kolmen kilon painoisessa lihakimpaleessa. Yli 100 miljoonasta mittauksesta aivojen palasista, joista osa on vain muutaman kuutiomillimetrin kokoisia, tutkijat havaitsivat, että 84 prosenttia kaikista geeneistä on kytketty päälle jossakin osassa elintä. Geenien aktiivisuus aivokuoren, aivojen suuren ryppyisen pinnan, viereisillä alueilla oli hyvin samankaltaista, mutta erilaista kuin alemmissa osissa, kuten aivorungossa. Aivokuoren tarkempi analyysi paljasti geenien aktiivisuudessa malleja, jotka vastasivat alueita, joilla on erityisiä tehtäviä aivoissa, kuten liikkuminen ja aistitoiminnot. Atlas ei paljastanut suurta eroa geenien aktiivisuudessa aivojen vasemmalla ja oikealla puolella, mikä viittaa siihen, että yleensä toisen aivopuoliskon käsittelemä asiantuntemus, kuten kieli, johtuu hienovaraisemmista eroista kuin mitä tutkimuksessa pystyttiin havaitsemaan. Vaikka molemmat aivot olivat peräisin miehiltä, jotka olivat samanikäisiä ja samaa etnistä alkuperää, geenien aktiivisuus oli niin samanlaista, että tutkijat epäilevät, että ihmisaivojen geenien ilmentymiselle voi olla yhteinen malli. Parhaillaan tutkitaan molemmilta sukupuolilta lahjoitettuja kudoksia, jotta voidaan tarkistaa, kuinka johdonmukainen tämä geneettinen malli on terveiden aivojen omaavilla ihmisillä. Tutkijat ovat aiemmin laatineet samanlaisia geeniatlaksia jyrsijöille, mutta lahjoitettujen ihmisaivojen puute, testien tuhoava luonne ja 1 000-kertainen koko merkitsivät sitä, että ihmisen vastaavien aivojen luominen oli haasteellisempaa. Nature-lehdessä kirjoittavat tutkijat kuvaavat, miten he ensin skannasivat lahjoitetut aivot ja sitten pilkkasivat ne pieniksi paloiksi. He mittasivat jokaisesta palasesta kaikkien ihmisen genomin noin 20 000 geenin aktiivisuustasot. Atlas, jossa geneettiset tulokset asetetaan aivojen 3D-kuvan päälle, on vapaasti tutkijoiden käytettävissä verkossa. Grant sanoi, että tulevissa tutkimuksissa pyritään yhdistämään geneettinen aivojen atlas muihin geneettisiin tutkimuksiin tai poikkeavien tai sairaiden aivojen aivokuvauksiin. Tämä voisi tuoda esiin geenejä, joilla on merkitystä aivosairauksissa, ja viitoittaa tietä lääkehoitoihin, jotka vaimentavat tai lisäävät geenien toimintaa. Alankomaissa sijaitsevan Max Planckin psykolingvistiikan instituutin Clyde Francks käyttää jo Allen Institute for Brain Science -instituutin geneettisiä tietoja osoittaakseen geenit, jotka aiheuttavat aivojen epäsymmetriaa 1 300 hollantilaisen opiskelijan joukossa. Suosituimmat Guardianissa tänään kuvina Neuvottuaan turisteja matkustamasta Jammun ja Srinagarin kaupunkeihin lähes 20 vuoden ajan ulkoministeriö on kumonnut ohjeensa väkivaltaisuuksien vähentymisen jälkeen. Dal-järvi ja osa Kashmirin laaksosta, yksi Intian kauneimmista alueista, ovat siis jälleen avoinna vierailijoille.</w:t>
      </w:r>
    </w:p>
    <w:p>
      <w:r>
        <w:rPr>
          <w:b/>
          <w:color w:val="FF0000"/>
        </w:rPr>
        <w:t xml:space="preserve">id 167</w:t>
      </w:r>
    </w:p>
    <w:p>
      <w:r>
        <w:rPr>
          <w:b w:val="0"/>
        </w:rPr>
        <w:t xml:space="preserve">Visiot maailmanlopun maailmasta on esitetty vuosien varrella lukuisissa peleissä, ja Darksiders II , joka julkaistiin tänään Xbox 360:lle ja PS3:lle, on viimeisin, joka hyödyntää maailmanlopun menestystä. Pelin päähenkilö on itse Kuolema, joka poikkeaa sotilaista, ninjoista ja muista erilaisista hahmoista, jotka pelaajat yleensä näkevät sankarin roolissa. Darksiders II -- mistä on kyse? Kuolema kuuluu nefilimiksi kutsuttuun rotuun - joka on maailmankaikkeuden voimakkaimpia olentoja - ja hänellä on mukanaan luotettava hevosensa Despair ja apurinsa Dust, pahaenteinen musta lintu, jolla on vaikuttava siipiväli ja joka tasapainoilee kuoleman ja elämän rajoilla ja joka pystyy tutkimaan alamaailmaa mielensä mukaan. Kuolema on yhä kourissa syyllisyydentunteesta, jonka hän on saanut teurastaessaan sukulaisiaan teloittajana sen jälkeen, kun hiiltynyt neuvosto tuomitsi nefiläiset tuhoon, koska he olivat varastaneet ihmiskunnalle lahjoitetun Eedenin palkinnon. Pelin verkkosivuilla sanottiin näin: "Vaikka maailma on puhdistettu elämästä, on monia sieluja jäljellä taivaan ja helvetin valtakuntien välissä." "Matkoillaan Kuolema saa seurakseen pitkäaikaisia kumppaneita, ja hän tapaa niin ikivanhoja ystäviä kuin vihollisia.  Vuorovaikutus niiden kanssa, jotka tapaat matkallasi, on avain salaisuuksien paljastamiseen salakavalan juonen takana, joka kohdistuu itse Luomakuntaan." Darksiders II:n aseet ja ominaisuudet Pelin edetessä pelaajat voivat löytää tuhansia voimakkaita aseita, haarniskoja ja amuletteja, joiden avulla Kuolemasta voi tehdä vielä "tappavamman" kuin hän jo on. Erilaiset Angel of Death -haarniskat auttavat näkemään alamaailmaan ja johdattavat Kuoleman Helvetin porteille. Asevalikoimaan kuuluu lumottu kirves, jonka avulla Kuolema voi tehdä pyörivän hyökkäyksen, joka vaikuttaa kaikkiin lähellä oleviin vihollisiin. Kuoleman kohtaaminen kasvokkain on meille kaikille pelottava asia, mutta ainakin Darksiders II:ssa tiedämme, että se on vain peliä, vaikkakin uskomattoman jännittävää.</w:t>
      </w:r>
    </w:p>
    <w:p>
      <w:r>
        <w:rPr>
          <w:b/>
          <w:color w:val="FF0000"/>
        </w:rPr>
        <w:t xml:space="preserve">id 168</w:t>
      </w:r>
    </w:p>
    <w:p>
      <w:r>
        <w:rPr>
          <w:b w:val="0"/>
        </w:rPr>
        <w:t xml:space="preserve">Twitter on paikka juoruja, uutisia, lyhyitä päiväkirjamerkintöjä, paljon linkkejä, urheilutapahtumia ja trenditietoja varten, mutta johtava sosiaalinen verkosto ilmoitti torstaina Twitter Fiction Festival -festivaalista , joka kestää viisi päivää 28. marraskuuta alkaen aina 2. joulukuuta asti. Twitter kutsuu Fiction Festivalia virtuaaliseksi tarinankerrontajuhlaksi, joka on avoin luoville tarinankertojille ympäri maailmaa. Festivaalin lomakkeessa pyydetään nimeä, Twitter-tunnusta, tarinaehdotusta siitä, miten kerrot tarinasi, ja mitä Twitter-tiliä tai -tilejä aiot käyttää. Lomakkeessa pyydetään myös kirjoitusnäyte projektistasi. Twitter-festivaalin ideoita ovat esimerkiksi lyhyet tarinat twiittien muodossa, Twitter-keskustelut, live-twiittaaminen tai omaperäinen projekti. Ehdotuksen on Twitterin mukaan sovittava viiden päivän festivaalin aikaikkunaan, tai se voi olla vain tunnin mittainen. Festivaaliin valitut kirjoittajat julkistetaan maanantaina 19. marraskuuta, ja festivaali alkaa yhdeksän päivää myöhemmin. Twitter ei ole vielä ilmoittanut ehdotusten jättämisen määräaikaa. Yksi suosittu esimerkki Twitterin fiktiivisestä hankkeesta on Pulitzer-palkittu Jennifer Eganin (@egangoonsquad) Black Box: A Twitter Short Story . Tarina kerrottiin New Yorkerin kaunokirjallisuustilin (@NYerFiction) kautta, ja se ilmestyy samalla, kun kehotetaan viihdyttäjiä, toimittajia, johtajia ja muita vaikutusvaltaisia ihmisiä jakamaan ja yhdistämään Twitterissä vastaavia projekteja, jotka esitellään ja linkitetään #OnlyOnTwitter-sivulla.</w:t>
      </w:r>
    </w:p>
    <w:p>
      <w:r>
        <w:rPr>
          <w:b/>
          <w:color w:val="FF0000"/>
        </w:rPr>
        <w:t xml:space="preserve">id 169</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Julkaisupäivä: Helmikuu 25, 2011 Toisella kädellä on golf-opetuskirja vasenkätisille. Kirjoittanut Steve Anderson, maan johtava vasenkätinen, Certified PGA Master Professional ja golfkirjoittaja Paul deVere. M.G. Orender, Amerikan PGA:n 33. presidentti, kirjoitti esipuheen. Uusin painos sisältää yli 90 yksityiskohtaista värivalokuvaa vasemmalta puolelta. Anderson asettaa sinut oppitunnin tiille ja antaa selkeää, helposti ymmärrettävää opetusta kaikesta täydellisestä swingistä puttaamiseen ja pelinhallintaan. 170 sivua vankkaa harjoittelua. Tarkoituksena on auttaa jokaista golfaria, aloittelijasta scratch-pelaajaan, On the Other Hand auttaa varmasti jokaisen peliä, vasemmalta ... tai oikealta. On the Other Hand on golf-opetuskirja vasenkätisille. Kirjoittanut Steve Anderson, maan johtava vasenkätinen, Certified PGA Master Professional ja golfkirjoittaja Paul deVere. M.G. Orender, Amerikan PGA:n 33. presidentti, kirjoitti esipuheen. Uusin painos sisältää yli 90 yksityiskohtaista värivalokuvaa vasemmalta puolelta. Anderson asettaa sinut oppitunnin tiille ja antaa selkeää, helposti ymmärrettävää opetusta kaikesta täydellisestä swingistä puttaamiseen ja pelinhallintaan. 170 sivua vankkaa harjoittelua. Tarkoituksena on auttaa jokaista golfaria, aloittelijasta scratch-pelaajaan, On the Other Hand auttaa varmasti jokaisen peliä, vasemmalta ... tai oikealta.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Tietoa kirjoittajasta Steve Anderson on PGA Master Professional ja toimii River Hall Country Clubin opetusjohtajana Ft. Myersissa, Floridassa. River Hallin on suunnitellut Davis Love III ja sitä hallinnoi Hampton Golf, jonka puheenjohtaja on MG Orender, Amerikan PGA:n entinen puheenjohtaja. Vuonna 2000 Steve palkittiin Lounais-Floridan PGA:n vuoden opettajana, ja hän on kahdesti ollut Golf Magazinen "Top Teachers in America" -listalla. Anderson on ollut esillä The Golf Channelissa ja ESPN:ssä, ja hän on isännöinyt omaa golfjaksoaan NBC-TV:ssä Lounais-Floridassa. Anderson on kirjoittanut yli 450 golfsvingiä käsittelevää artikkelia, joita on julkaistu Golf Digestissä, Golf Worldissa, USA Todayssä ja PGA Magazinessa. Hänellä on asiantuntijasertifiointi mailojen sovittamisessa ja hän on Callawayn ammattilaishenkilöstön jäsen. Vuosina 1992-96 Anderson johti Ken Venturi Golf Training Centeriä Hilton Head Islandilla, SC:ssä ja toimi myös oppipoikana arvostetussa Isleworth C.C.:ssä Orlandossa, Tiger Woodsin kotipaikassa. Anderson työskentelee monien johtavien ammattilais-, amatööri- ja yliopistopelaajien kanssa Yhdysvalloissa ja ympäri maailmaa. Vuonna 2009 hän antoi 40 000. oppituntinsa sen jälkeen, kun hän siirtyi ammattilaiseksi vuonna 1980. Golfkirjailija Paul deVere on kirjoittanut useita golfopetuskirjoja ammattilaisille ja oman humoristisen kokoelmansa I Golf, Therefore I Am. Tämä kirja on yksi parhaista vasenkätisille golfareille. Siinä on paljon yksityiskohtia ja tietoa. Tämä versio on periaatteessa sama kirja, joka painettiin vuonna 2001. Suuri ero on se, että valokuvat ovat värillisiä ja havainnollistavat kirjoittajan sanoja paremmin. Kirjoittaja olisi voinut käyttää aikaa ja kirjoittaa osan tekstistä uudelleen, esimerkiksi kuvassa on mies, mutta tekstissä puhutaan "naisesta", mikä koskee ensimmäisen version kuvaa. Tämä on pakollinen kirja vasenkätisille golfareille. Se rakentuu perusasioista asetuksista swingiin kaikille mailoille. Se sisältää hienoja strategioita pelin pelaamista varten. Olen tiivistänyt tärkeimmät</w:t>
      </w:r>
    </w:p>
    <w:p>
      <w:r>
        <w:rPr>
          <w:b/>
          <w:color w:val="FF0000"/>
        </w:rPr>
        <w:t xml:space="preserve">id 170</w:t>
      </w:r>
    </w:p>
    <w:p>
      <w:r>
        <w:rPr>
          <w:b w:val="0"/>
        </w:rPr>
        <w:t xml:space="preserve">Usein kysytyt kysymykset Jos sinulla on kysyttävää jostain kovapuulattian ostamiseen, asentamiseen tai puhdistamiseen liittyvästä seikasta, tukiosastomme sisältää koko valikoiman oppaita ja esitteitä, ja sieltä saatat löytää vastauksen kysymykseesi. Vaihtoehtoisesti tässä osiossa käsitellään joitakin tuotteitamme koskevia useimmin kysyttyjä kysymyksiä. Jos sinulla on edelleen epäilyksiä jostakin aiheesta tai et löydä vastausta kysymykseesi, lähetä meille sähköpostia osoitteeseen info@appalachianflooring.com, niin vastaamme sinulle pian. Miten lattiani tulisi puhdistaa? Lakaise tai imuroi lattia säännöllisesti, jotta hankaavat aineet, kuten hiekka ja lika, eivät vahingoita lattiaa. Älä koskaan käytä vahaa, öljypohjaisia pesuaineita tai muita kotitalouspuhdistusaineita valmiiksi viimeistellyn lattian puhdistamiseen. Ne saattavat himmentää pintakäsittelyä. Käytä sen sijaan puhdistusaineita, jotka on erityisesti suunniteltu käytettäväksi esivalmistetuille puulattioille. Tutustu yksityiskohtaisesti Hoito- ja huolto-oppaaseen, joka löytyy Tuki- ja takuut-osiosta. Voinko liimata lattian alustaan? Massiivikovapuulattioita ei voi liimata alustaan. Appalachian Engineered -lattiat voidaan liimata. Yksityiskohtaiset ohjeet löytyvät Engineered Flooring -asennusoppaasta . Millaisen aluslattian tarvitsen Appalachian-kiintolattian asentamiseen? Massiivipuulattian asentaminen vaatii 5/8'' paksun vanerialustan tai 3/4'' paksun OSB-levyn. Suunniteltu lattia voidaan asentaa myös suoraan betonilaatan päälle. suosittelemme joko vanerin tai lattialaatuluokan O.S.B. Tarkista yksityiskohtaisesti asennusoppaista ennen asennusta, mikä tilanne koskee rakennettasi. Voinko asentaa Appalachian Flooringin kellariin? Massiivikovapuulattioita ei saa asentaa maanpinnan alapuolelle tai kellariin. Appalachian Engineered -lattiat voidaan asentaa maanpinnan alapuolelle ja kellariin. Voinko kytkeä lämmityksen tai ilmastoinnin pois päältä, kun lähden lomalle? Valitettavasti ei, vaan suhteellinen ilmankosteus on pidettävä aina välillä 40-50 % ja lämpötila välillä 65-75 F astetta. Pitääkö lattia ilmastoida ennen asennusta? Kyllä, lattia on ehdottomasti ilmastoitava 72 tuntia ennen lattian asentamista. Tämä on tehtävä huoneessa, johon lattia asennetaan 40-50 %:n suhteellisessa kosteudessa ja 65-75 F:n lämpötilassa. Kuinka kauan minun on odotettava asennuksen jälkeen, ennen kuin voin kävellä lattialla? Jos Appalachian-lattiasi on naulattu tai niitattu, voit kävellä sen päällä heti asennuksen jälkeen.  Jos lattia on liimattu, lattian on annettava kovettua liiman valmistajan suositteleman ajan. Mitä lattialleni tapahtuu, jos annan koirieni juosta sen päällä? Appalachian-lattiat kestävät hyvin kulutusta. Mikään lakka tai lattia ei kuitenkaan ole lemmikkieläinten kestävä. Tekniset tiedot -osiossa voit lukea lisätietoja kovapuulattioiden kovuudesta ja lemmikkieläinten vaikutuksista kovapuulattioihisi. Miten suojaan lattiani huonekaluilta? Aseta huopatyynyt huonekalujen jalkojen alle suojaamaan lattiaa naarmuilta. Puhdista nämä tyynyt säännöllisesti, jotta niihin ei kerry hiekkaa tai muita hioma-aineita, jotka puolestaan voivat naarmuttaa lattiaa. Mikä on alan standardi vikojen tarkasteluun? "Tarkastus olisi tehtävä seisaaltaan normaalissa valaistuksessa. Häikäisy, erityisesti suurista ikkunoista, suurentaa lattian epäsäännöllisyyttä ei pitäisi määrittää hyväksyntää." Mikä on spline- tai liukuliitos? Se on ohut liuska, joka liimataan liitettäviin kappaleisiin leikattuihin uriin, joita käytetään kahden uran kiinnittämiseen toisiinsa. Ne tehdään pöytäsahalla ja särmäysterällä tai jyrsimellä ja suoralla terällä. Joissakin tapauksissa, kuten erkkeri- tai komeroalueilla, voi olla tarpeen kääntää suuntaa tai täyttää alue uudelleen. Tällöin asennat uran uraa vasten ja sinun on käytettävä uraviivaa. Liimaa rima uraan, jolloin ura muuttuu kieleksi. Tämän jälkeen voit jatkaa asennusta tavalliseen tapaan. Miksi lattiani kupruilee? Kuppaus tai "pesulauta". Lattiamateriaalin yhden kappaleen leveydellä reunat ovat korkealla, keskellä matalammalla. Tämä ei ole valmistusvirhe, vaan johtuu kosteuden epäsuhtaisuudesta. Materiaali on valmistettu tasaiseksi ja se oli tasainen asennettaessa, mutta se näyttää aaltoilevalta tai aaltomaiselta.</w:t>
      </w:r>
    </w:p>
    <w:p>
      <w:r>
        <w:rPr>
          <w:b/>
          <w:color w:val="FF0000"/>
        </w:rPr>
        <w:t xml:space="preserve">id 171</w:t>
      </w:r>
    </w:p>
    <w:p>
      <w:r>
        <w:rPr>
          <w:b w:val="0"/>
        </w:rPr>
        <w:t xml:space="preserve">Osuuskunnan perustaminen Resursseja, joista voi olla hyötyä, jos harkitset osuuskunnan perustamista TÄTÄ TIETOA TARJOLLAAN VAPAAEHTOISESTI EI OLE NEUVONTAA Mitä tarkoitamme osuuskunnalla Yksinkertainen määritelmä, joka on saatavilla täältä . Yksinkertainen, mutta olennaisen tärkeä sen ymmärtämiseksi, tarjoaako osuustoiminnallinen yritys sen, mitä haluatte saavuttaa. Viisi yksinkertaista askelta osuuskunnan perustamiseen Hyödyllistä tietoa löytyy tältä sivulta, joka löytyy vasemmalla olevasta valikosta. Kannattaa katsoa. Väliaikainen jäsenyys Pyydämme osuuskunnan perustamista haluavia liittymään yhdistyksen väliaikaisiksi jäseniksi, joista ei peritä kustannuksia ensimmäisen vuoden aikana. Siirry Jäsenyys-sivulle saadaksesi lisätietoja väliaikaisesta jäsenyydestä. Tutustu osuuskuntiin, joita ihmiset haluavat perustaa, täällä (kehitteillä) . Osuustoiminnan neuvoa-antava ryhmä Yhdistyksellä on osuustoiminnan neuvoa-antava ryhmä, joka koostuu jäsenyritysten johtajista ja johtajista, jotka keskustelevat mielellään osuuskunnan perustamista haluavien henkilöiden ja ryhmien kanssa. Siihen kuuluu myös laki- ja rahoitusalan ammattilaisia. Ensimmäisessä vaiheessa voit soittaa yhdistyksen toimistoon numeroon 04 472 4595. Osuuskunnan periaatteet Osuuskunta on ainoa liiketoimintamalli, jolla on omat periaatteensa. Kansainvälinen osuustoimintajärjestö International Cooperative Alliance on laatinut nämä seitsemän periaatetta, joita osuuskunnat kaikkialla maailmassa käyttävät liiketoimintansa perustana: Reinventing Co-operation, the challenge of the 21st century (Osuustoiminnan uudistaminen, 2000-luvun haaste) Pakollinen lukemisto kaikille osuuskuntien johtajille ja ylimmälle johdolle - ja kaikille, jotka haluavat perustaa ja johtaa menestyksekästä osuuskuntatoimintaa. Tämä 300-sivuinen kirja hälventää osuustoiminnalliseen liiketoimintamalliin liittyviä myyttejä ja väärinkäsityksiä ja esittelee yksinkertaisella kielellä osuuskunnan ymmärtämisen ja organisoinnin olennaiset asiat. Kirja on julkaistu Isossa-Britanniassa, mutta Uuden-Seelannin asukkaat voivat ostaa sen 80 dollarilla (sis. postikulut ja GST) Association of?ce:ltä. Ulkomailla voit lähettää pankkisiirron, jonka hinta on NZ$98 (sis. lentopostikulut). Hyödyllisiä asiakirjoja Ashburton Lyndhurst Irrigation, joka oli vielä äskettäin teollisuus- ja huoltoyhdistys, muuttui osuustoiminnalliseksi yhtiöksi. Osuuskunnan perussääntö, perustamisasiakirja, sijoitusselvitys ja esite löytyvät Internetistä täältä. Nämä ovat hyödyllistä tietoa niille, jotka harkitsevat osuuskuntayrityksen perustamista. Washingtonissa Yhdysvaltain maatalousministeriö on laatinut osto-osuuskuntien kehittämistä koskevan oppaan, joka löytyy täältä. Harkitsetko kuluttajien ja tuottajien johtaman elintarvikeosuuskunnan perustamista? Tämän käsikirjan on laatinut yhdysvaltalainen Cooperative Grocers Information Network. Kannattaa lukea myös, jos harkitset muunlaisen osuuskunnan perustamista. Miten osuuskunta perustetaan Neuvoja, apua ja muita hyödyllisiä asiakirjoja saat puhelimitse 04 472 4595 tai sähköpostitse . Tietoa osuuskunnan väliaikaisesta jäsenyydestä Uudessa-Seelannissa toimiville yksityishenkilöille ja ryhmille, jotka haluavat perustaa osuuskunnan, löytyy Jäsenyys-sivulta.</w:t>
      </w:r>
    </w:p>
    <w:p>
      <w:r>
        <w:rPr>
          <w:b/>
          <w:color w:val="FF0000"/>
        </w:rPr>
        <w:t xml:space="preserve">id 172</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Tilapäisesti loppunut varastosta. Tilaa nyt ja toimitamme, kun tuotetta on saatavilla. Lähetämme sinulle sähköpostitse arvioidun toimituspäivän heti, kun saamme lisätietoja. Tiliäsi veloitetaan vasta, kun toimitamme tuotteen. Lähettää ja myy Amazon.com . Lahjakääre saatavilla. Formaatit Kirjan kuvaus Julkaisupäivä: November 1, 2012 Mitä tapahtuu ihmisen kuoleman jälkeen? Useimmat ihmiset odottavat pääsevänsä suoraan taivaaseen, mutta kuten Teresalle selviää, näin ei aina ole. Lähdettyään Maasta 2. maaliskuuta kello 8.06 aamulla enkeli saattaa hänet kirkkaasti valaistua käytävää pitkin, joka yhdistää Maan odotusalueeseen. Hämmentyneenä ja hämmentyneenä hän liittyy monien eri taustoista, kansallisuuksista ja uskomuksista tulevien vieraiden joukkoon omassa odotusalueen osassaan, joka on käytävä, joka kulkee keskellä taivasta. Matkalla käytävää pitkin Teresa ja muut pysähtyvät ja tuijottavat aitauksen lasiseinien läpi toisella puolella olevia sieluja. He kokevat utopiaa... nirvanaa... taivasta. Yksi tällainen sielu on Teresan kaksitoistavuotias tytär Angelica, joka kuoli auto-onnettomuudessa, joka vei heidän henkensä aiemmin samana aamuna. Teresa näkee tyttärensä, mutta ei saa tämän huomiota tai löydä keinoa päästä hänen luokseen. Lopulta Teresa ja muut kuolleet sielut liukuvat varovasti käytävää pitkin, jossa loistavat enkelit saattavat jokaisen heistä omaan yksityiseen Tiedostojen huoneeseensa ja Lahjojen huoneeseensa. Käytävän lopussa he astuvat Suurelle Valkoiselle valtaistuimelle, jossa he kohtaavat Kaikkivaltiaan Jumalan. Lue, mitä seuraavaksi tapahtuu tässä inspiroivassa romaanissa kuolemanjälkeisestä elämästä. Mitä tapahtuu ihmisen kuoleman jälkeen? Useimmat ihmiset odottavat pääsevänsä suoraan taivaaseen, mutta kuten Teresalle selviää, näin ei aina ole. Lähdettyään Maasta 2. maaliskuuta kello 8.06 aamulla enkeli saattaa hänet kirkkaasti valaistua käytävää pitkin, joka yhdistää Maan odotusalueeseen. Hämmentyneenä ja hämmentyneenä hän liittyy monien eri taustoista, kansallisuuksista ja uskomuksista tulevien vieraiden joukkoon omassa odotusalueen osassaan, joka on käytävä, joka kulkee keskellä taivasta. Matkalla käytävää pitkin Teresa ja muut pysähtyvät ja tuijottavat aitauksen lasiseinien läpi toisella puolella olevia sieluja. He kokevat utopiaa... nirvanaa... taivasta. Yksi tällainen sielu on Teresan kaksitoistavuotias tytär Angelica, joka kuoli auto-onnettomuudessa, joka vei heidän henkensä aiemmin samana aamuna. Teresa näkee tyttärensä, mutta ei saa tämän huomiota tai löydä keinoa päästä hänen luokseen. Lopulta Teresa ja muut kuolleet sielut liukuvat varovasti käytävää pitkin, jossa loistavat enkelit saattavat jokaisen heistä omaan yksityiseen Tiedostojen huoneeseensa ja Lahjojen huoneeseensa. Käytävän lopussa he astuvat Suurelle Valkoiselle valtaistuimelle, jossa he kohtaavat Kaikkivaltiaan Jumalan. Lue, mitä seuraavaksi tapahtuu tässä inspiroivassa romaanissa kuolemanjälkeisestä elämästä. Pääkirjoitus Arvostelut Kirjoittajalta Tästä kirjasta tekee mielenkiintoisen se, että se on keksitty vastausten perusteella kyselyssä, jonka annoin noin kahdellekymmenelle eri-ikäiselle, eri vakaumukselliselle ja taustaltaan erilaiselle ihmiselle. Mielipiteet Jumalasta, taivaasta, helvetistä, Jeesuksesta ja Saatanasta voidaan tiivistää tähän kiehtovaan, hengelliseen, fiktiiviseen romaaniin. Lue se itse ja katso, oletko samaa mieltä Jimin, Marilynin ja Cindyn kanssa, jotka pitivät sitä ajatuksia herättävänä, sekä muiden lukijoiden kanssa, jotka sanoivat, etteivät he voineet laskea sitä alas! Kirjoittajasta Vartuin pienessä kaupungissa Länsi-Kansasissa. Kun menimme naimisiin Shawn Karin kanssa, asuimme Coloradossa ja sitten Etelä-Kaliforniassa. Kahdenkymmenenyhdeksän avioliittovuoden jälkeen asumme edelleen Victorvillessä, Kaliforniassa, kahden lapsemme, Alexisin (15) ja Jessen (13), sekä lukuisten lemmikkiemme kanssa. On the Other Side of the Glass on ensimmäinen kirjani fiktion parissa - se ilmestyy 1. marraskuuta ja on saatavilla Amazonissa, Barnes &amp; Noblesissa sekä muissa kirjakaupoissa ja sivustoilla. Kirja näyttää toistaiseksi olevan hitti, sillä siitä on saatu loistavaa palautetta ja arvosteluja (osa niistä löytyy sivustoltani: christikari.com). Kirja on myös esillä Renew Magazine-VA:n lokakuun numerossa. Tutustu siihen itse! Lisätietoja kirjoittajasta Christi Hockersmith kasvoi pienessä</w:t>
      </w:r>
    </w:p>
    <w:p>
      <w:r>
        <w:rPr>
          <w:b/>
          <w:color w:val="FF0000"/>
        </w:rPr>
        <w:t xml:space="preserve">id 173</w:t>
      </w:r>
    </w:p>
    <w:p>
      <w:r>
        <w:rPr>
          <w:b w:val="0"/>
        </w:rPr>
        <w:t xml:space="preserve">miten käsitellä mikromanagerin pomoa August 24, 2012 Jos työskentelet mikromanagerille, olet luultavasti aika onneton. On vaikea tuntea, että sinuun luotetaan ja että sinua arvostetaan, kun työtäsi tarkastellaan jatkuvasti ja pomosi tarkistaa asioita, joita hänen ei mielestäsi tarvitse tarkistaa. Usein on kuitenkin olemassa keinoja, joilla voit saada lisää hengähdystaukoa. Määritellään ensin, mitä mikromanagerointi oikeastaan on, sillä ihmiset sekoittavat usein käytännönläheisen johtamisen (hyvä) ja mikromanageroinnin (huono). Hyvät johtajat osallistuvat vahvasti tavoitteiden asettamiseen ja varmistavat, että työntekijät ovat selvillä halutuista tuloksista, ja he tarkistavat edistymistä työn aikana. Mikromanagerit taas sanelevat tarkkaan, miten työ on tehtävä, ja valvovat prosessin jokaista vaihetta kieltäytyen delegoimasta päätöksiä - ja samalla alentavat työmoraalia ja tuottavuutta. Jos pomosi on siirtynyt käytännönläheisyydestä mikromanagerointiin, on meneillään jompikumpi kahdesta asiasta: (1) pomosi mikromanageroi sinua, koska olet antanut hänelle siihen aihetta, tai (2) pomosi mikromanageroi sinua, koska hän on mikromanageri yleensä. Tie eteenpäin alkaa siitä, että selvität, kumpi näistä on kyseessä. Intuit QuickBase -blogissa puhun tänään siitä, miten käsitellä molempia tilanteita. Voit lukea sen täältä . Valitettavasti työympäristöni (puhelinkeskus) on juuri sellainen työympäristö, joka johtaa mikromanagerointiin. On tarkkailtava : - puheluiden laatua (5 pääparametria) - puheluiden keskimääräistä kestoa (keskiarvon pitäisi olla alle 6:10 minuuttia) - tietoja, joita kirjoitat asiakkaan tiedostoon - tietoja, joita annat - aikaa, jonka käytät, jos olet niin epäonninen, että sinun on mentävä tukihenkilön luo kysymään selvennystä - kaikki tämä samalla kun yrität varmistaa, että vastaat niin, että asiakkaat eivät soita X päivän kuluessa - ja olet mahdollisimman mukava ja sokerinen ja "hymyilevä" Minulla oli ennen ongelmia "keskimääräisen puheluajan" kanssa. Nyt se on ok. Kaikki muu kärsii siitä, ja tiedän miksi: Nyt kun se on alhaalla, katson tilastojani ja sanon "hitto vieköön", koska tajuan, että he eivät voi saada kaikkea, ainakaan minulta. Kyse ei ole edes siitä, ettenkö haluaisi tehdä sitä, kyse on vain siitä, että tämä on minulle liian paljon kerralla, varsinkin kun minun on kiinnitettävä huomiota asiakkaaseen, asiakastiedostoon, sähköpostiohjelmaani (Jumala varjelkoon, että unohdat lukea sähköpostisi kaiken lisäksi) , siihen, mitä pomoni sanoo... Olen siinä pisteessä, että jään tänne vain siksi, että minulle hyväksyttiin loma joulukuussa. Vuosia sitten minulla oli mikromanageri. Hauskin toistuva teema oli se, että hän ei pitänyt siitä, missä puhelin oli työpöydälläni. Pidin puhelinta työpöydän vasemmalla puolella, mutta hän todella halusi, että siirrän puhelimen tietokoneen oikealle puolelle, jolloin olisin joutunut kirjoittamaan puheluita koskevia muistiinpanoja tietokoneen näppäimistölle. Siitä hän ei vain voinut luopua. Sitä ennen minulla oli eräs johtaja, joka tuli kahvilapöytään, jossa istuin kollegoideni kanssa, ja kertoi minulle, että hänen tapansa tehdä lounasvoileipiä oli huomattavasti parempi kuin minun ja että minun pitäisi tehdä se hänen tavallaan. LOL :-) Olisin ehkä selvinnyt tuosta lounasmikromanageroivasta johtajasta tuomalla lounaaksi jotain muuta kuin voileipiä. Jos hän olisi yrittänyt mikromanageroida sitäkin, olisin ehdottanut, että hän on väärällä alalla ja että hänen olisi pitänyt ryhtyä pitopalvelun tarjoilijaksi. Se on hieman kiertotietä, mutta olisin yllättynyt, jos hän ei ymmärtäisi pointtia. Tiedän johtajan, joka välittää sellaisista asioista kuin puhelimen sijoittelu. Samalla kun työn sisältö hajoaa, hänen henkilökuntansa juoksee ympäriinsä järjestelemässä kaappeja uudelleen, siirtämässä toimistoja ja mitä muita pinnallisia päähänpistoja hänellä on tiettynä päivänä. Se on kunnioitusta herättävää (varsinkin jos kuvittelet Benny Hillin teeman soivan, kun se tapahtuu.) Uh-oh! Pidän puhelimeni oikealla puolella työpöytää - olen vahvasti oikeakätinen, ja tuntuu vain oudolta soittaa vasemmalla! Tietysti minun on pidettävä puhelinta vasemmalla kädellä, jotta voin tarvittaessa kirjoittaa... Nykyisessä työpaikassani ei ole'</w:t>
      </w:r>
    </w:p>
    <w:p>
      <w:r>
        <w:rPr>
          <w:b/>
          <w:color w:val="FF0000"/>
        </w:rPr>
        <w:t xml:space="preserve">id 174</w:t>
      </w:r>
    </w:p>
    <w:p>
      <w:r>
        <w:rPr>
          <w:b w:val="0"/>
        </w:rPr>
        <w:t xml:space="preserve">Yhdessä yritysten sisäpiiriläisten ja muiden kanssa, jotka väittävät tietävänsä Texasin Medicaid-ohjelman toimittajien väärinkäytöksistä, osavaltio on perinyt viime vuosikymmenen aikana yli 1,2 miljardia dollaria takaisin kanteista, joissa lääkevalmistajia ja terveydenhuollon tarjoajia syytetään ylihinnoittelusta ja petoksista.... Teksasin ohjelma heijastaa epätodennäköistä liittoa yksityisten oikeudenkäyntiasiamiesten ja oikeusministeri Greg Abbottin välillä, joka on republikaani ja joka on säännöllisesti kritisoinut asianajajia, jotka edustavat kantajia yrityksiä vastaan nostetuissa kanteissa. "Mielestäni on jotain vikaa säädöksessä, joka antaisi osavaltiolle mahdollisuuden jatkaa liiketoimintaa jonkun kanssa ehdoilla, jotka osavaltio on jo todennut petollisiksi, ilmoittamatta toiselle osapuolelle, että osavaltio on esittänyt tämän väitteen", Knight sanoi. Yksi asia huolestutti minua artikkelia lukiessani. Vaikuttaa siltä, että oikeusministeri houkutteli oikeudenkäyntiasianajajat tavoittelemaan matalalla roikkuvia hedelmiä - hyökkäämään suuryrityksiä vastaan vähäpätöisten esimerkkien vuoksi ylihinnoittelusta. Eräs yritysjohtaja huomautti, että Texasin osavaltion hallitus jatkoi yhteistyötä yritysten kanssa vuosien ajan, vaikka se epäili pitkään, että yritykset laskuttivat Medicaidia enemmän kuin osavaltion virkamiesten mielestä oli sallittua - ja syytti niitä myöhemmin petoksesta. Toisaalta pyrkimykset suoranaisten petosten torjumiseksi todella petollisten palveluntarjoajien toimesta - kuten sellaisten palveluntarjoajien, jotka laskuttavat palveluista, joita ei koskaan suoritettu - eivät vaikuttaneet yhtä tarmokkailta. Texas on ehdottomasti ottanut johtoaseman Medicaid-petosten torjunnassa. Liittovaltion on kehitettävä sakko- ja bonusjärjestelmä, jolla kannustetaan osavaltioita puuttumaan Medicaid-petoksiin. Jokaisesta osavaltion viranomaisten havaitsemasta petoksesta liittovaltion viranomaiset antavat lisää dollareita. Jokaisesta liittovaltion virkamiesten havaitsemasta vilpillisestä laskutuksesta osavaltion on korvattava se täysimääräisesti. Tämä on vain ääneen lausuttua ajatusta: tärkeintä on poistaa osavaltioiden kieroutunut kannustin olla välittämättä petoksista, koska ne maksavat vain osan kustannuksista. "Haluaisin sanoa, että pelastus tuli Washingtonista", hän sanoi. "Haluaisin sanoa, että se tuli demokraateilta. [Mutta] se tuli republikaanien oikeusministeriltä, se tuli Teksasista, Floridasta, yksityisiltä asianajajilta ja se tuli lännestä." Antakaa aina tunnustusta niille, jotka sen ansaitsevat, ja Texas todellakin ansaitsi sen!</w:t>
      </w:r>
    </w:p>
    <w:p>
      <w:r>
        <w:rPr>
          <w:b/>
          <w:color w:val="FF0000"/>
        </w:rPr>
        <w:t xml:space="preserve">id 175</w:t>
      </w:r>
    </w:p>
    <w:p>
      <w:r>
        <w:rPr>
          <w:b w:val="0"/>
        </w:rPr>
        <w:t xml:space="preserve">jaa tämä tarina Hell on muita ihmisiä, teidän kuvia. Kiertelevät tuntemattomat ihmiset ovat olleet valokuvauksen kirous siitä lähtien, kun ihmiset lakkasivat maalaamasta lomiaan ja alkoivat kuvata niitä. Poista , kuvantamisteknologiayritys Scalado tuo meidät askeleen lähemmäs maailmaa, jossa valokuvamme eivät ole niinkään tallenteita siitä, missä olimme, vaan kuva siitä, millaisen olisimme halunneet tuon paikan olevan. Remove on älypuhelimiin tarkoitettu valokuvaustyökalu, jonka avulla älypuhelinkuvista voidaan jälkikäteen poistaa liikkuvat kohteet - autot, ihmiset ja ruohonjuuret. Kun otetaan huomioon helppous, jolla entiset rakastavaiset voidaan nyt poistaa tilannekuvistasi (tai, optimistisemmin, helppous, jolla voit täydellistää valokuvan erityisestä ystävästäsi), HuffPostTechin Captain Gadget huomauttaa, että tekniikan debyytti juuri ystävänpäivänä on "melko täydellinen". Remove antaa käyttäjille myös mahdollisuuden poistaa tunkeilijat manuaalisesti, sillä kuvaan saatetaan haluta jättää paremman näköiset turistit. Phandroidin mukaan kuvan ottamisen jälkeen pitää kamera keskittyä kohteeseen ja koskettaa jokaista kuvassa olevaa liikkuvaa kohdetta, jonka haluaa poistaa. Vaikka Engadgetin käyttämä prototyyppi oli Android-käyttöjärjestelmä Gingerbreadille rakennetun jälkimarkkinasovelluksen muodossa, Phandroidin mukaan Remove ei tule asiakkaille sovelluksena, vaan se lisensoidaan suoraan yhteistyökumppaneina toimiville puhelinvalmistajille, joihin kuuluvat Sony Ericsson, Motorola ja HTC. On epäselvää, tuleeko tämä tekniikka saataville iOS-laitteisiin. Tätä kirjoitettaessa Scalado ei ollut vastannut Huffington Postin kommenttipyyntöön. SlashGear kertoo, että Remove käyttää samanlaista teknologiaa kuin ruotsalaisyrityksen viime vuonna julkaisema Rewind, ryhmäkuvien ottamiseen tarkoitettu työkalu. GSMArena-blogin mukaan Rewindissä kamera ottaa useita kuvia jokaisella laukaisimen painalluksella, minkä jälkeen valokuvaaja voi tehdä yhdistelmäkuvan, joka yhdistää jokaisen henkilön parhaan kuvan. Klikkaa tästä jättääksesi kommentin. HuffPost High School toivottaa tervetulleeksi vilkkaan ja harkitun keskustelun kommenttiosioon. Muista, että artikkelit ovat nuorten kirjoittajien kirjoittamia, joten pidä kritiikki kunnioittavana ja auta meitä pitämään tämä turvallinen ja kannustava paikka kaikenikäisille kirjoittajille. Ladataan kommentteja... Tämä on niin mahtavaa! Toivon todella, että tämä sovellus tulee iPhonelle ja toivon, että se toimii sujuvasti. On niin monta kertaa, kun saan sovelluksen, joka näyttää mahtavalta, mutta se ei toimi niin helposti tai niin hyvin kuin sanotaan. Laitan ehdottomasti listalleni must have camera apps -listalle &amp;gt; http://www.skinnyscoop.com/list/jackie/c\\.... Ladataan kommentteja... Jokin on jotenkin outoa. Mistä se tietää millä korvata "ihmiset"? Ottaako se useita kuvia ennen kuin ihmiset kävelevät kuvaan? Entä ihmiset, jotka seisovat jossain ennen kuvan ottamista? Henki ulos pullosta. Harmi, ettet pidä siitä. Nyt sinun on elettävä sen kanssa. Muuten tämä ei ole niin suuri pelimuutos kuin oletat sen olevan. Historiaa on väärennetty valokuvien avulla siitä lähtien, kun USA:n sisällissodan aikana lavastettiin muka jokapäiväisiä tapahtumia. Toinen pahamaineinen esimerkki ensimmäisestä maailmansodasta on Frank Hurleyn työ.</w:t>
      </w:r>
    </w:p>
    <w:p>
      <w:r>
        <w:rPr>
          <w:b/>
          <w:color w:val="FF0000"/>
        </w:rPr>
        <w:t xml:space="preserve">id 176</w:t>
      </w:r>
    </w:p>
    <w:p>
      <w:r>
        <w:rPr>
          <w:b w:val="0"/>
        </w:rPr>
        <w:t xml:space="preserve">Taranaki Vuoden morsian - Yleistä TARANAKI Vuoden morsian -kilpailu on avoin seuraaville: Morsiamet, morsiusneidot, morsiamen tai sulhasen äidit, kukkatytöt, hovineidot sekä morsian ja sulhanen. Osallistumisoikeus on avioliitossa olevilla tai morsiuspariin kuuluneilla henkilöillä, jotka osallistuivat häihin 1. maaliskuuta 2011 tai sen jälkeen. Huomaa: Kukkatyttöjen ja -poikien on oltava 3-vuotiaita tapahtumapäivänä -- 12. toukokuuta 2012. Kaikkien morsiamien PITÄÄ liittää osallistumislomakkeeseensa täyspitkä valokuva (vain morsian), joka asetetaan näytteille ennen tapahtumaa. Varmistakaa, että valokuva on hyvin nimetty ja että valokuvaajalta on saatu lupa käyttää valokuvaa mainostarkoituksiin. Kuvat palautetaan kaikille osallistujille Vuoden morsian -iltana. Compereen avuksi toivoisimme, että ilmoittautumiset tehtäisiin mahdollisimman aikaisin. Lippuja aviomiehille, perheenjäsenille ja ystäville voi ostaa osoitteesta CC Ward Ltd, 6 Devon Street East, New Plymouth. Pettymysten välttämiseksi voitte ostaa liput lataamalla lomakkeen "Entry Form - Door Ticket Purchase". Täytä tämä lomake, palauta se ja lippujen maksua varten laatimasi shekki ja liitä se osallistumislomakkeeseen. Liput tulevat myyntiin suurelle yleisölle tiistaina 24. huhtikuuta. Kaikkien lippujen hinnat ovat 30,00 dollaria kappaleelta. Osallistujien ei tarvitse ostaa lippua. Morsiamen tai sulhasen äidille ja omassa kategoriassaan osallistuville sulhasille jaetaan ilmaiset istumapaikat juhlasalissa, jotta he voivat seurata illan ensimmäistä puoliskoa, joka sisältää morsiamien, morsiusneitojen, kukkatyttöjen ja palvelijapoikien paraatin. Kukkatytöille ja palvelijapojille ei ole varattu istumapaikkoja. Huomaa myös, että morsiustytöt ja -pojat ovat morsiamen vastuulla koko illan ajan. Harjoitukset pidetään Quality Hotel - Plymouth Internationalin juhlasalissa. Kaikkien morsiusneitojen, morsiamen tai sulhasen äitien on oltava juhlasalissa harjoituksissa (ei pukuharjoituksissa) lauantaina 12. toukokuuta klo 11.00. Tämän jälkeen KAIKKI morsiamet järjestävät harjoituksen (ei pukua) klo 12.00. Morsiamet ja sulhaset, jotka osallistuvat morsiamen ja sulhasen luokkaan, osallistuvat harjoituksiin (ei pukua) klo 13:15, jonka jälkeen kukkatytöt ja sivupojat osallistuvat harjoituksiin klo 13:45 (ei pukua). Ennen tapahtumaa morsiamia pyydetään saapumaan paikalle viimeistään klo 18.45. Haluaisimme, että tulette pukeutuneina, mutta Etelä-Taranakista tuleville on Timandra-huoneessa varattu alue, jossa voitte vaihtaa vaatteet. Kun saavutte, kokoontukaa Timandra-huoneeseen lauantai-iltana 12. toukokuuta. Kukkatyttöjen ja -poikien on saavuttava pukeutuneina. Olkaa valmiina ja kokoontukaa Timandra-huoneeseen klo 19.00. Timandra-huoneeseen päästetään vain osallistujat, koska tilaa on rajoitetusti. Gilbert-Smith Dance Trust tarjoaa kokeneen avustajaryhmän, joka auttaa sinua viime hetken vaatimuksissa. Morsiusneitojen on saavuttava pukeutuneina. Olkaa valmiina Timandra-huoneessa klo 19.00. Morsiamen tai sulhasen äitien ja sulhasen tulee saapua pukeutuneina. Olkaa valmiina ja kokoontukaa Timandra-huoneeseen väliajan alkaessa. Kaikkien osallistujien on hankittava omat kukkakimppunsa. Morsiamen osallistujamäärä on rajoitettu 30:een. Palauttakaa ilmoittautumislomake nyt, jotta ette joudu pettymään. Odotamme mielenkiinnolla osallistumistanne TARANAKI Bride of the Year 2012 -kilpailuun. Osallistumisaika päättyy lauantaina 28. huhtikuuta. Toimittakaa tai postittakaa osallistumisilmoittautumisenne ja valokuvanne osoitteeseen The Convenor, Taranaki Bride of the Year, 3a Long Place, Frankleigh Park, New Plymouth 4310. Tulosta tämä sivu ja säilytä se itselläsi Jos tarvitset lisätietoja, älä epäröi soittaa Convenorille: Diane Barley (06) 753-3390 A/H tai 0274-848-757 sähköposti: dbarley@xtra.co.nz.</w:t>
      </w:r>
    </w:p>
    <w:p>
      <w:r>
        <w:rPr>
          <w:b/>
          <w:color w:val="FF0000"/>
        </w:rPr>
        <w:t xml:space="preserve">id 177</w:t>
      </w:r>
    </w:p>
    <w:p>
      <w:r>
        <w:rPr>
          <w:b w:val="0"/>
        </w:rPr>
        <w:t xml:space="preserve">Yleinen huomautus: En tiedä muista, mutta minusta tämä näyttää olevan laulu suhteesta, joka on jo pitkään ollut ohi, ja että laulaja tietää tämän ja on itse asiassa iloinen, että se on ohi, sen verran tiedän. Ehdottoman kaunis kappale, suosikkini Hipin kappaleista, todella koskettava. Yleinen kommentti: Olen aina pitänyt tätä biisiä isän näkökulmana avioeroon mahdottoman manipuloivan naisen kanssa. Ensimmäinen säkeistö tuntuu olevan suunnattu lapselle, jota äiti on yrittänyt kääntää isää vastaan. Minulla ei ole aavistustakaan, mistä tuo säätyläisjuttu johtuu, mutta juuri siksi lantio on hieno... säkeistöille löytää merkityksen vielä vuosia kappaleen kuulemisen jälkeen. Tiedän vain, että tämä säkeistö ilmaisee paljon turhautumista. Tuo 'vain matkoilla' kertoo varmaan siitä, miten turhaa pieni perheloma on... koska se ei voi paikata vanhempien välistä ilmeistä tyhjiötä. Viimeinen säkeistö tuntuu olevan suunnattu naiselle itselleen. Kutsuu häntä siksi, mikä hän on, ja sulkee hänet ulos kylmään. muistuttaa minua isästä lapsensa kanssa, jota hän ei ole nähnyt kovin usein ja nyt he ovat jollakin 'minilomalla' (tai niin hän kertoisi lapselle) - mutta isällä ei ole varaa kuin ajaa motellista toiseen preerian tai 'pohjoisen' halki... tai ehkä isä ei voi tuoda lasta kotiin jostain monista eri syistä.... säämies televisiossa on vain säämies televisiossa arkipäiväisessä motellissa joka ilta e ei oikeastaan tiedä minne on menossa, mutta se on 'turvallinen virhe', koska hän on lapsensa kanssa, lopulta isä, mies, saa hitaasti elämänsä kasaan ja jos hän tietää vain yhden asian, se on se, että hän on iloinen, että hän on lapsensa kanssa: "well worth the wait". tuo kyyneleet silmiini (suosikkini kappaleessa on se, miten gordie laulaa tämän - miten upea esitys! te rokkaatte, mies!).</w:t>
      </w:r>
    </w:p>
    <w:p>
      <w:r>
        <w:rPr>
          <w:b/>
          <w:color w:val="FF0000"/>
        </w:rPr>
        <w:t xml:space="preserve">id 178</w:t>
      </w:r>
    </w:p>
    <w:p>
      <w:r>
        <w:rPr>
          <w:b w:val="0"/>
        </w:rPr>
        <w:t xml:space="preserve">Samsungin tavoitteena on tuoda "internetin parhaat puolet" lähelle televisioruutua CES 2009 -tapahtumassa julkistetun Internet@TV-palvelun avulla. Samsung on luvannut tuoda internetin olohuoneeseen lanseeraamalla uuden palvelun, jonka avulla katsojat voivat käyttää internetiä televisiossaan. Samsung on luvannut tuoda internetin olohuoneeseen lanseeraamalla uuden palvelun, jonka avulla katsojat voivat käyttää internetiä televisiossaan. Yhteistyössä Yahoo!:n kanssa kehitetty Internet@TV-palvelu tarkoittaa, että Samsungin uusimpien televisioiden omistajat voivat tarkistaa uutisotsikot, viikon sääennusteen ja jopa urheilutulokset sohvalta käsin kaukosäätimellä. Kaikki tämä on mahdollista mukautettavien "widgettien" ansiosta, jotka ovat pieniä ohjelmistosovelluksia, joita voidaan käyttää televisiossa ja kutsua esiin napin painalluksella. Näin katsoja voi katsoa elokuvaa samaan aikaan, kun hän seuraa eBay-huutokauppaa tai katselee valokuvia Flickrissä. Yahoo!:n kehittämä teknologia on avoin alusta, mikä tarkoittaa, että monet yritykset voivat rakentaa widgettejä palveluun. Samsung käytti myös Las Vegasissa pidetyn Consumer Electronics Show'n lehdistötilaisuuttaan hahmotellakseen suunnitelmiaan "saumattoman digitaalisen kokemuksen" luomiseksi kotiin ja ilmoittaakseen erilaisista laitteista, jotka voivat kommunikoida langattomasti keskenään musiikin, valokuvien ja elokuvien suoratoistamiseksi. "Elämäntyylit muuttuvat", sanoi Andy Griffiths, Samsungin kuluttajaelektroniikan johtaja. "Kuluttajat ovat hyvin innoissaan internetin käyttökokemuksesta 35-tuumaisella näytöllä. Se on ensimmäinen kerta, kun he näkevät sen." Teknologiayritykset etsivät yhä useammin tapoja, joilla ne voivat integroida verkkopohjaisia palveluja muihin laitteisiin, kuten televisioihin ja musiikkisoittimiin. Yahoo!:n varatoimitusjohtaja Patrick Barry sanoi, että Internet@TV:n kaltaisten palvelujen ansiosta television käyttäjät ovat "elokuvamaisen internetin" kynnyksellä.</w:t>
      </w:r>
    </w:p>
    <w:p>
      <w:r>
        <w:rPr>
          <w:b/>
          <w:color w:val="FF0000"/>
        </w:rPr>
        <w:t xml:space="preserve">id 179</w:t>
      </w:r>
    </w:p>
    <w:p>
      <w:r>
        <w:rPr>
          <w:b w:val="0"/>
        </w:rPr>
        <w:t xml:space="preserve">Breadcrumb Kenraalikuvernöörin palkinnot Personsin tapauksen muistoksi "Kuuluisa viisikko" ja Personsin tapaus "Kuuluisa viisikko" ja Personsin tapaus: varhaiset aktivistit haastavat perinteiset näkemykset ja muuttavat Kanadan historiaa "Haluamme nykyään naisjohtajia enemmän kuin koskaan ennen. Johtajia, jotka eivät pelkää tulla haukutuksi ja jotka ovat valmiita menemään ulos taistelemaan. Uskon, että naiset voivat pelastaa sivilisaation. Naiset ovat henkilöitä." - Emily Murphy - 1931 1900-luvun alku ja rohkeat naiset, jotka haastoivat naisten nykyisen aseman, ovat nyt osa Kanadan historiallista maisemaa. Viisi naista loi oikeushistoriaa naisten oikeuksien alalla kiistämällä käsityksen, jonka mukaan henkilöiden oikeudelliset määritelmät sulkivat naiset pois. Jos naiset eivät olleet oikeudellisesti henkilöitä, heillä ei ollut oikeuksia. Vetoomusta ajaneet naiset olivat toimittajia, tuomareita tai poliitikkoja. Heidän oikeudellinen pyrkimyksensä ylsi korkeimpaan muutoksenhakuelimeen, brittiläiseen Privy Counciliin, joka lopulta julisti naiset "henkilöiksi". Kyseessä on merkittävä voitto tasa-arvoisille oikeuksille. Näiden merkittävien naisten päättäväisyyttä ja omistautumista kunnioitetaan The Governor General's Awards in Commemoration of the Persons Case -palkinnoilla. Vuonna 1979, kun tuli kuluneeksi 50 vuotta siitä, kun naiset julistettiin "henkilöiksi", Kanadan hallitus löi ensimmäisen mitalin. Se on ainoa kunnianosoitus niille, jotka työskentelevät sukupuolten välisen tasa-arvon ja naisten täysimääräisen osallistumisen edistämiseksi maan taloudelliseen rakenteeseen. Uudistusliikkeet saavat kannatusta 1900-luvun alku Kanadan lännessä oli myrskyisää ja nopeasti muuttuvaa aikaa. Albertassa väestö alkoi siirtyä tiukasti maaseutumaisesta kaupungistuvaksi. Miehiä oli kolme kertaa enemmän kuin naisia. Nämä tilanteet yhdessä aiheuttivat joidenkin mielestä merkittäviä sosiaalisia ongelmia, kuten alkoholin väärinkäyttöä ja prostituutiota. Naiset alkoivat järjestäytyä ja tukea niitä järjestöjä, jotka olivat omistautuneet "yhteiskunnan puhdistamiseen". Samaan aikaan naiset alkoivat pyrkiä suurempaan rooliin politiikassa. Vuonna 1916 Albertan lainsäädäntöelin hyväksyi lain, jolla naisille myönnettiin äänioikeus. Vuonna 1867 annetussa British North America Act -laissa (Brittiläinen Pohjois-Amerikka -laki) määriteltiin maakuntien ja liittovaltion valtuudet ja velvollisuudet. Tässä liittovaltion laissa käytettiin sanaa "persons", kun sillä viitattiin useampaan kuin yhteen henkilöön, ja sanaa "he", kun sillä viitattiin yhteen henkilöön. Siksi monet väittivät, että laki tarkoitti todellisuudessa sitä, että vain mies voi olla henkilö, mikä esti naisia osallistumasta täysimääräisesti politiikkaan tai valtion asioihin. Tämä tilanne huolestutti kanadalaista Emily Murphya, joka oli Britannian imperiumin ensimmäinen naispuolinen tuomari. Tuomari Murphy oli Edmontonissa toimivan vastaperustetun naisten tuomioistuimen tuomari. Hänen ensimmäisenä päivänään vastaajan asianajaja riitautti tuomion, koska hän ei ollut "henkilö" eikä siten pätevä hoitamaan tuomarin tehtäviä. Calgaryn tuomari Alice Jamieson joutui samanlaisen haasteen kohteeksi. Vuonna 1917 eräästä hänen päätöksestään valitettiin Albertan korkeimpaan oikeuteen, joka katsoi, ettei julkista virkaa hallituksessa ollut laillisesti kielletty sukupuoleen perustuen. Samaan aikaan naisryhmät alkoivat painostaa liittovaltion hallitusta nimittämään naisen senaattiin. Pääministerien Arthur Meighen ja William Lyon MacKenzie Kingin tuesta huolimatta nimityksiä ei tehty. Hallitukset käyttivät henkilöargumenttia tekosyynä, jolla naiset pidettiin poissa tärkeistä tehtävistä, kuten senaatista. Jos vain mies voi olla henkilö, niin kun laissa sanottiin myös, että Kanadan senaattiin voidaan nimittää vain "päteviä henkilöitä", niin senaattiin voitiin nimittää vain miehiä. Viisi, jotka tulivat kuuluisiksi Vuonna 1927 Emily Murphy ja neljä muuta merkittävää kanadalaista naista - Nellie McClung, Irene Parlby, Louise McKinney ja Henrietta Muir Edwards - pyysivät Kanadan korkeinta oikeutta vastaamaan kysymykseen: "Sisältääkö B.N.A.-lain 24 pykälän sana "henkilö" myös naispuoliset henkilöt?". Viisi viikkoa kestäneen keskustelun ja perustelujen jälkeen Kanadan korkein oikeus päätti, että sana "henkilö" ei sisällä naisia. Viisi naista, jotka saivat lempinimen "The Famous Five", olivat järkyttyneitä korkeimman oikeuden päätöksestä, mutta eivät luopuneet taistelusta. Sen sijaan he kieltäytyivät hyväksymästä päätöstä ja veivät Persons Case -asian Englannin Privy Counciliin, joka oli tuohon aikaan Kanadan korkein oikeusistuin. Privy Council päättää 18. lokakuuta 1929 lordi Sankey, Privy Councilin lordikansleri, ilmoitti viiden lordin päätöksen. Päätöksessä todettiin, "että naisten sulkeminen pois kaikista julkisista viroista on</w:t>
      </w:r>
    </w:p>
    <w:p>
      <w:r>
        <w:rPr>
          <w:b/>
          <w:color w:val="FF0000"/>
        </w:rPr>
        <w:t xml:space="preserve">id 180</w:t>
      </w:r>
    </w:p>
    <w:p>
      <w:r>
        <w:rPr>
          <w:b w:val="0"/>
        </w:rPr>
        <w:t xml:space="preserve">Ratkaistu kysymys Yritän saada 2-vuotiaan lapseni mukaan mallintamiseen, mutta he pyytävät minua maksamaan. ? Löysin tämän mallitoimiston netistä ja lähetin heille kuvia pojastani, he soittivat minulle takaisin muutaman tunnin sisällä ja kertoivat, että he haluaisivat minun tuovan poikani kuvattavaksi, mutta minun on maksettava 50 takuumaksua varmistaakseni, että tulen, ja jos pidän heidän ottamistaan kuvista, minun on ostettava portfolio 250:llä. Onko tämä oikein vai huijataanko minua? Paras vastaus - Askerin valitsema Tuo on laitonta. Yhdistyneessä kuningaskunnassa toimistot eivät saa periä MITÄÄN ennakkomaksuja, eivätkä ne voi ottaa rahaa ennen kuin 30 päivää sopimuksen allekirjoittamisen jälkeen. Et ole tekemisissä minkään laillisen toimiston kanssa, vaan kyseessä on hyvin yleinen huijaus, joka kohdistuu vanhempiin, jotka uskovat, että heidän lapsellaan on tähtipotentiaalia. Sinua EI KOSKAAN pyydetä maksamaan takuumaksua, valokuvausta, kursseja, verkkosivuluetteloita, casting-kutsuja tai mitään muutakaan mistään syystä. Laillinen toimisto ansaitsee rahaa AINOASTAAN sen jälkeen, kun se on varannut lapsellesi työpaikan ja ottaa sitten 10-20 prosentin provision. Piste. Jos pyydät rahaa, sinun on lähdettävä pois. KUKAAN laillinen toimisto ei koskaan veloita takuumaksua mistään syystä - jos henkilö ei tule paikalle, hän ei vain pääse toimistoon. Yksikään toimisto ei pyydä takuumaksua varmistaakseen, että tulet paikalle, koska he eivät välitä siitä, tuletko paikalle vai et. Jos et tule paikalle, on satoja muita ihmisiä sillä viikolla, jotka tulevat paikalle. "Älä koskaan maksa rahaa paikan päällä Jos sinulta pyydetään rahaa, kun puhut ensimmäisen kerran välitystoimiston kanssa, se rikkoo lakia, ja sinun pitäisi lähteä pois. Ilmoita heidän toimistaan palkka- ja työoikeuksien neuvontapuhelimeen tai täytä verkossa oleva valituslomake. Pay and Work Rights Helpline Help and advice on your employment rights 0800 917 2368" "1. lokakuuta 2010 alkaen toimistot, jotka hankkivat sinulle työtä valokuvaus- ja/tai muotimallina, eivät saa periä sinulta ennakkomaksua, mukaan luettuna maksu siitä, että tietosi julkaistaan julkaisussa tai verkkosivustolla. " "Toimisto ei voi ottaa sinulta rahaa 30 päivään sopimuksen tekemisestä, ja sinulla on tänä aikana oikeus perua sopimus."" Tämä tarkoittaa, että he eivät voi pyytää rahaa etukäteen eivätkä he voi edes ottaa provisiota ennen kuin 30 päivää sen jälkeen, kun olet allekirjoittanut sopimuksen heidän kanssaan Lapsimalli EI tarvitse portfoliota, koska heidän kuviaan on päivitettävä 6 kuukauden välein, kunnes he ovat 6-vuotiaita, koska heidän ulkonäkönsä muuttuu niin nopeasti. Kaikki lailliset toimistot pyytävät vain 2 kuvaa, jotka SINÄ lähetät heille, eivätkä ne pyydä sinua maksamaan heille. KUKAAN laillinen toimisto ei koskaan pyydä sinua maksamaan heille tai yhdelle tietylle studiolle kuvista - se on aina merkki siitä, ettet ole tekemisissä laillisen toimiston kanssa Muut vastaukset (6) Huijaus sweetie. Jos haluat saada hänet mallintyöhön, sinun on mentävä jonnekin paikalliseen paikkaan, johon voit luottaa. Meidän ostoskeskuksessamme on kerran vuodessa "kaunis vauva" -kilpailu, ja se joka voittaa, saa sopimuksen jonkun vaatemerkin kanssa tai jotain.</w:t>
      </w:r>
    </w:p>
    <w:p>
      <w:r>
        <w:rPr>
          <w:b/>
          <w:color w:val="FF0000"/>
        </w:rPr>
        <w:t xml:space="preserve">id 181</w:t>
      </w:r>
    </w:p>
    <w:p>
      <w:r>
        <w:rPr>
          <w:b w:val="0"/>
        </w:rPr>
        <w:t xml:space="preserve">Miksi linnoja ylipäätään rakennettiin? Kuningas Vilhelmin rakentamat linnat rakennettiin pysäyttämään kapinoiden määrä. Ensimmäiset hänen rakentamansa linnat olivat motte- ja bailey-linnoja (jotka oli tehty puusta). Tämä toimi. Hän rakennutti monia tällaisia linnoja ympäri maata ja pakotti ihmiset pelottelemalla tekemään, mitä hän käski heidän tehdä. Pian hän muutti osan linnoista keskipakoislinnoiksi (jotka oli tehty kivestä). Nämä eivät syttyneet helposti tuleen, lahosivat nopeasti ja ovat erittäin vahvoja. Nämä tehostivat Williamsin lakeja entisestään ja suojasivat myös hänen maataan hyökkäyksiltä.</w:t>
      </w:r>
    </w:p>
    <w:p>
      <w:r>
        <w:rPr>
          <w:b/>
          <w:color w:val="FF0000"/>
        </w:rPr>
        <w:t xml:space="preserve">id 182</w:t>
      </w:r>
    </w:p>
    <w:p>
      <w:r>
        <w:rPr>
          <w:b w:val="0"/>
        </w:rPr>
        <w:t xml:space="preserve">Jimmy Savilen 4,3 miljoonan omaisuus jäädytetään hyväksikäyttöä koskevien vaatimusten vuoksi Sir Jimmy Savilen omaisuus on jäädytetty, koska lasten hyväksikäytön uhrien on kerrottu esittävän oikeudellisia vaatimuksia. Savile jätti jälkeensä 4,3 miljoonaa NatWestin pankkitilille. NatWest sanoi lausunnossaan: "Ottaen huomioon esitetyt vaatimukset, omaisuuden jakaminen on keskeytetty". Financial Timesin mukaan Savile kirjoitti vuonna 2006 testamentin, jossa hän määritteli, että pieni osa hänen säästöistään, 20 000, jaetaan perheenjäsenten, ystävien ja naapureiden kesken. Lisäksi perustettiin 600 000:lla rahasto, josta maksetaan korkoa kahdeksalle henkilölle. Loput käteisvarat säilytettiin erillään ja osoitettiin Jimmy Savile Charitable Trustille. Kyseessä ei ole ensimmäinen kerta, kun Savilen pankkitili jäädytetään - aiemmin tämän vuoden heinäkuussa eräs nainen väitti tv-tähden tyttärelle. Georgina Ray luopui kuitenkin tällä viikolla yrityksestään todistaa, että Savile oli hänen isänsä, ja kertoi The People -lehdelle: "Perun oikeusjuttuni. Tämä paha mies on huijannut kaikkia. Se on niin kauheaa." Ray oli aiemmin väittänyt, että hänen äitinsä Christine Oakesilla oli kahden viikon suhde Savilen kanssa 19-vuotiaana vuonna 1970, jolloin hän työskenteli tarjoilijana. Tulevia oikeudellisia vaatimuksia pidetään todennäköisinä myös BBC:tä ja NHS:ää vastaan, joiden väitetään olevan osasyyllisiä tai huolimattomia, koska ne eivät ole hälyttäneet huhuista ja raporteista, jotka koskivat Savilen käytöstä vuosien varrella.</w:t>
      </w:r>
    </w:p>
    <w:p>
      <w:r>
        <w:rPr>
          <w:b/>
          <w:color w:val="FF0000"/>
        </w:rPr>
        <w:t xml:space="preserve">id 183</w:t>
      </w:r>
    </w:p>
    <w:p>
      <w:r>
        <w:rPr>
          <w:b w:val="0"/>
        </w:rPr>
        <w:t xml:space="preserve">Perjantai, 01. kesäkuuta 2007 Mitä tehdä parilla viimeisellä perunalla Joskus luon mieluummin ruokia jääkaapin ja/tai ruokakaapin tähteistä kuin että minulla olisi edessäni täysi jääkaappi - on kuin minulla olisi liikaa päätöksiä tehtävänä, ja lentelen ideasta toiseen kuin gastronominen perhonen, enkä sitten tee päätöstä ollenkaan. Lopulta päädyn napostelemaan juustoa ja tajuan, etten ole enää nälkäinen. Tänään minulla on kuitenkin yksi kananmuna, viimeiset Jersey Royals -munanjyvät ja savupekonia, joten minulla on ohuiksi viipaloituja perunoita, pekonipaloja ja paistettua kananmunaa. Vuosia sitten minulla oli usein tapana hankkia M&amp;S:stä niitä maatilaperuna-hash-ruokalaatikoita. Ne olivat yleensä täynnä perunakuutioita, pekoni- tai kinkunpaloja, ehkä sieniä ja jonkinlaista kananmunaseosta, jotka kaikki oli ahdettu pitkäikäiseen foliopakkaukseen. Seos puristettiin pannulle ja rikottiin puulusikalla ja kuumennettiin, kunnes se muistutti jotain maukasta brunssiannosta. Ne eivät olleet huonoja, mutta kananmuna oli hieman palautunut. En ole varma, onko niitä vielä olemassa, mutta tämä kunnianosoitus vanhalle perinteelle oli paljon herkullisempi, tuore muna varmasti auttoi. Perunat keitettiin juuri ja juuri kypsiksi ja viipaloitiin ohuiksi, jotta niistä saataisiin mahdollisimman paljon irti. Kypsennetyt perunat lisättiin pekonisilpojen joukkoon ja sitten kananmuna halkaistiin keskelle pannua. Savuisuus läpäisi niukat perunaviipaleet ja keltuainen kruunasi kaiken. Oikein hieno ruokalaji, jolla käyttää jääkaapin viimeisetkin eväät ennen viikonlopun ostoksia ja sitten takaisin päättämättömyyden pariin! Ei kommentteja: Tietoa minusta Syö, kokkaa ja blogit Itsensä tunnustavan foodie-diivan satunnaiset höpinät, jotka keräävät kaikki maukkaat ruoan liittyvän trivian palat ja pureskelevat ne sinun nautinnoksi. Vähemmän weblog enemmän grublog! Hyvää ruokahalua!</w:t>
      </w:r>
    </w:p>
    <w:p>
      <w:r>
        <w:rPr>
          <w:b/>
          <w:color w:val="FF0000"/>
        </w:rPr>
        <w:t xml:space="preserve">id 184</w:t>
      </w:r>
    </w:p>
    <w:p>
      <w:r>
        <w:rPr>
          <w:b w:val="0"/>
        </w:rPr>
        <w:t xml:space="preserve">Martha Gellhornin novellit bonuksella BookieMonster. Oikeasti, kuka viitsii skannata? Minulla on ollut The Novellas of Martha Gellhorn hyllyssäni jo jonkin aikaa, ja kun näin puheita Hemingwayn ja Gellhornin tv-elokuvasta tai -sarjasta, päätin pitää taukoa uusista julkaisuista ja kääntyä sen sijaan tämän puoleen. (Olenko nähnyt tv-elokuvan? En. Vaikka lukumakuni on ehkä kirjallisuusmakuinen, televisiomakuni on selvästi vaatimaton.) Rakastin näitä tarinoita. Gellhorn yhdistää Dorothy Parkerin piikikkään, väsyneen herkkyyden ja Katherine Mansfieldin syvällisen luonteen ja antaa meille tarinoita ihmisistä - ihmisistä, jotka eivät pääse helpolla, ihmisistä, jotka yrittävät parhaansa, ihmisistä, jotka tekevät parhaansa, ihmisistä, jotka tuhoavat kaiken ympärillään, ihmisistä, jotka ovat onnellisia, ihmisistä, jotka ovat hulluja, ihmisistä, jotka ovat köyhiä ja ihmisistä, jotka ovat rikkaita. Tarinat ulottuvat Amerikasta Afrikkaan, lamasta 60-luvulle, ja Gellhorn suhtautuu hahmoihinsa toimittajan silmin, pudottaen lukijan usein heidän elämäänsä ja pyyhkäisten hänet sitten taas pois sieltä. Tarinoissa on väsymyksen ja lohduttomuuden teema, jonka välissä on säteilevän ilon hetkiä. Todella mahtavaa. Ennen kaikkea Gellhorn on kiinnostunut ihmissuhteista, rakkauden hetkistä - vanhemmuuden, romantiikan, perhe-elämän - sekä ylivallasta, alistumisesta ja synkemmistä, hankalammista yhteiskunnallisista suhteista (monissa tarinoissa, erityisesti Afrikkaan sijoittuvissa, on havaittavissa satunnaista rasismia). Pidän usein novelleja turhauttavina, mutta nämä ovat (kuten otsikko antaa ymmärtää) tavallista novellia pidempiä, ja minusta niitä oli todella helppo lukea. Tarpeeksi lyhyitä, jotta mielenkiinto säilyy jatkuvasti, mutta tarpeeksi pitkiä, jotta lukija pääsee mukaan ja saa pysyvän vaikutelman.</w:t>
      </w:r>
    </w:p>
    <w:p>
      <w:r>
        <w:rPr>
          <w:b/>
          <w:color w:val="FF0000"/>
        </w:rPr>
        <w:t xml:space="preserve">id 185</w:t>
      </w:r>
    </w:p>
    <w:p>
      <w:r>
        <w:rPr>
          <w:b w:val="0"/>
        </w:rPr>
        <w:t xml:space="preserve">Olen aivan samanlainen; vain pääni, ei mitään muuta. Hiukseni näyttävät siltä kuin olisin juuri tullut suihkusta! Minulla on aina ollut kuuma, enkä ole koskaan palellut, edes ennen MS-tautia. Se tapahtuu minkä tahansa rasituksen jälkeen, kuten pyykkien ripustamisen tai juoman valmistamisen jälkeen! Sinun pitäisi nähdä minut fysiotuntini jälkeen! Minäkin menen kirkkaanpunaiseksi, mutta minulla on myös ruusufinni. Olen vasta äskettäin tutkinut lääkitykseni sivuvaikutuksia, ja amitryptaliini ja duloksetiini voivat molemmat aiheuttaa hikoilua. Taidan mainita asiasta yleislääkärilleni seuraavalla kerralla, kun käyn hänen luonaan, koska se voi olla hieman kiusallista.</w:t>
      </w:r>
    </w:p>
    <w:p>
      <w:r>
        <w:rPr>
          <w:b/>
          <w:color w:val="FF0000"/>
        </w:rPr>
        <w:t xml:space="preserve">id 186</w:t>
      </w:r>
    </w:p>
    <w:p>
      <w:r>
        <w:rPr>
          <w:b w:val="0"/>
        </w:rPr>
        <w:t xml:space="preserve">"Killzone-universumissa on vielä paljon tilaa laajentua ja tehdä uusia tarinoita", hän sanoi. "Haluamme jättää itsemme avoimiksi, kuten [Killzone 3:n loppu], koska Killzone ei tule katoamaan lähiaikoina." Toimitusjohtaja Hermen Hulst tuki ter Heideä ja lisäsi, että studiolla on paljon ideoita jäljellä franchisingin suhteen. "Meillä on ollut Pearl Harbour -hetkemme, D-Day -hetkemme, mutta on niin monia erilaisia sotia, erilaisia konflikteja, jotka ovat saaneet alkunsa erilaisista syistä, erilaisista perusteluista."</w:t>
      </w:r>
    </w:p>
    <w:p>
      <w:r>
        <w:rPr>
          <w:b/>
          <w:color w:val="FF0000"/>
        </w:rPr>
        <w:t xml:space="preserve">id 187</w:t>
      </w:r>
    </w:p>
    <w:p>
      <w:r>
        <w:rPr>
          <w:b w:val="0"/>
        </w:rPr>
        <w:t xml:space="preserve">Language Matters Johdanto 1 British Academy on Yhdistyneen kuningaskunnan kansallinen humanististen ja yhteiskuntatieteiden akatemia, joka on erittäin kiinnostunut näiden tieteenalojen terveydestä ja niiden kyvystä edistää maan hyvinvointia. Akatemia on jo jonkin aikaa ollut huolissaan vieraiden kielten oppimisen tilasta Yhdistyneessä kuningaskunnassa kaikilla tasoilla, ja se on kiinnittänyt huomiota näihin huolenaiheisiin eri tavoin, muun muassa hallitukselle esitetyissä kannanotoissa. 2 Akatemia tilasi RAND Europen ulkopuoliselta tutkijaryhmältä raportin vastauksena huoleen siitä, että Yhdistyneessä kuningaskunnassa syntyneiltä ja koulutetuilta tutkijoilta puuttuu olennainen vieraan kielen taito, mikä rajoittaa heidän kykyään paneutua tutkimusaiheisiin, jotka edellyttävät muiden kielten kuin englannin edistynyttä osaamista. Akatemia on huolissaan siitä, että tämä voi vahingoittaa kansainvälisesti tunnustettua Yhdistyneen kuningaskunnan humanistisen ja yhteiskuntatieteellisen tutkimuksen arvostusta ja Yhdistyneessä kuningaskunnassa syntyneiden tutkijoiden kykyä osallistua kansainvälisiin hankkeisiin. Huono kielitaito rajoittaa myös tutkijoiden uramahdollisuuksia. EU:n lähteistä on tällä hetkellä saatavissa kilpailuperusteisesti suuria summia kolmessa tai useammassa maassa toimiville yliopistotutkimusryhmille. Yhdistyneen kuningaskunnan yliopistojen voi olla yhä vaikeampaa esittää vakuuttavia hakemuksia näistä varoista, jos kielitaitoa ei ole todistettavasti saatavilla. Kielitaidon puute toisen asteen, korkea-asteen ja tutkimuksen tasolla vaikuttaa Yhdistyneen kuningaskunnan kykyyn kilpailla tehokkaasti globaaleilla markkinoilla ja edistää Yhdistyneen kuningaskunnan etuja globaalissa yhteydessä. Se myös heikentää Yhdistyneen kuningaskunnan kansalaisten mahdollisuuksia saada työtä sekä kotimaassa että ulkomailla. 3 Tämä raportti on osa laajempaa huolta Yhdistyneen kuningaskunnan kielitaitovajeesta ja sen mahdollisesti haitallisista vaikutuksista Yhdistyneen kuningaskunnan sosiaaliseen, kulttuuriseen ja taloudelliseen hyvinvointiin. Ongelman laajuuden osoittamiseksi on usein vaikea saada tilastollista näyttöä, mutta kielitaidon aleneva suuntaus sekä koulussa että yliopistossa on huolestuttava. Lisäksi Yhdistyneen kuningaskunnan tulos on huono verrattuna useimpiin EU:n kilpailijoihin, joista useimmat ovat lisänneet koululaisten ja yliopisto-opiskelijoiden kieltenopiskelun määrää. Taustaa 4 Kielten oppiminen koulussa ja yliopistossa Nykykielen GCSE-tutkinnon suorittaneiden oppilaiden määrä Englannissa on vähentynyt vuodesta 2001, jolloin 22 prosenttia englantilaisista oppilaista ei suorittanut GCSE-tutkintoa kielestä. Laskua pahensi hallituksen vuonna 2004 tekemä päätös tehdä kielten opiskelusta vapaaehtoista yli 14-vuotiaille oppilaille. Vuoteen 2008 mennessä niiden oppilaiden osuus, jotka eivät opiskelleet kieliä GCSE:ssä, oli yli kaksinkertaistunut ja noussut 56 prosenttiin. 5 A2-tason kielikursseille osallistuvien määrä on vähentynyt Englannissa yli kymmenen vuoden ajan, 28 prosenttia (39 554 osallistujasta vuonna 1996 28 419:ään vuonna 2007). Erityisen jyrkästi vähenivät ranskan ja saksan kielten ilmoittautumiset: 47 prosenttia (22 718:sta 12 713:een) ja 44 prosenttia (9 306:sta 5 631:een) vuosina 1996-2007, kun taas espanjan kielten ilmoittautumiset lisääntyivät (paljon alhaisemmasta lähtötilanteesta) 34 prosenttia (4 095:stä 5 502:een) samalla ajanjaksolla. Koska A-tason kieliopiskelijoiden määrän väheneminen tarkoittaa myös kieliopiskelijoiden määrän vähenemistä korkeakoulututkinnossa, ei ole yllättävää, että äskettäin julkaistussa raportissa [1], joka käsittelee "nykyaikaisten kielten henkistä terveyttä Yhdistyneessä kuningaskunnassa", on todettu, että kielten opiskelun väheneminen korkeakoulututkinnossa on johtanut siihen, että jopa kolmannes yliopistojen kielten laitoksista on lakkautettu seitsemän vuoden aikana. Tämä on puolestaan vaikuttanut kielteisesti koulujen kieltenopettajien määrään, mikä lisää entisestään koulujen nykyaikaisten kielten osastojen vaikeuksia. 6 Sillä on myös haitallinen vaikutus Yhdistyneessä kuningaskunnassa syntyneiden (ja opettaneiden) korkeakoulujen kielitutkijoiden määrään. Nykykielten tutkimus on nyt keskittynyt muutamiin yksiköihin, jotka toimivat pääasiassa ennen vuotta 1992 perustetuissa yliopistoissa ja erityisesti Russell-ryhmässä.[2] Yhdistyneessä kuningaskunnassa on nyt alueita, joilla ei ole käytännössä lainkaan merkittävää korkeakoulutason kielitarjontaa. Lisäksi nykykielten tutkijoiden määrä on vähentynyt. Yhdistyneen kuningaskunnan yliopistojen tutkimustulosten viimeisimmän arvioinnin tulokset osoittavat, että kielten ja aluetutkimusten tutkijoiden määrä on vähentynyt seitsemän vuoden aikana edellisen, vuonna 2001 tehdyn arvioinnin jälkeen: ranskan kieli 13 prosenttia, saksa 12 prosenttia ja italia 7 prosenttia. Tämä vähentää näiden alojen tutkimusrahoitusta (ranskan kieli vähenee 3 miljoonalla - 30 prosentin leikkaus, saksa 1,6 miljoonalla - 31 prosentin leikkaus, eurooppalaiset opinnot 3 miljoonalla - 30 prosentin leikkaus ja italia 0,6 miljoonalla - 26 prosentin leikkaus), mikä puolestaan johtaa siihen, että</w:t>
      </w:r>
    </w:p>
    <w:p>
      <w:r>
        <w:rPr>
          <w:b/>
          <w:color w:val="FF0000"/>
        </w:rPr>
        <w:t xml:space="preserve">id 188</w:t>
      </w:r>
    </w:p>
    <w:p>
      <w:r>
        <w:rPr>
          <w:b w:val="0"/>
        </w:rPr>
        <w:t xml:space="preserve">FBI Tom Hanksille -- vakuutusmiehenne on paskiainen Millainen sydämetön kusipää yrittäisi huijata Tom Hanksia? Sieluton vakuutusasiamies ... ainakin Yhdysvaltain oikeusministeriön mukaan. FBI pidätti juuri Etelä-Kalifornian vakuutusasiamiehen Jerry B. Goldmanin väittäen, että hän huijasi Hanksilta ... muusikko Andy Summersin ja kahden muun rikkaan asiakkaan kanssa ... satoja tuhansia dollareita monimutkaisella huijaushuijauksella. FBI:n mukaan Hanksilla ja muilla uhreilla oli Goldmanin kautta vakuutukset, jotka kattoivat kaiken autoista taideteoksiin, henkilökohtaisiin arvoesineisiin ja kiinteistöomaisuuteen ... mutta Goldman valehteli asiakkailleen vakuutuskustannuksista, veloitti heiltä törkeästi liikaa ja pussitti ylimääräiset rahat.  FBI väittää, että Goldman huijasi asiakkailtaan yli 800 000 dollaria viimeisten 13 vuoden aikana. Itse asiassa liittovaltion mukaan Goldman yritti peittää jälkensä lähettämällä asiakkailleen väärennettyjä kopioita vakuutussopimuksistaan ... joiden mukaan hinnat olivat jopa 600 prosenttia liian korkeat. Goldmania on syytetty 10 postipetoksesta - koska hän väitetysti lähetti väärennetyt lausunnot postitse. Häntä uhkaa 20 vuoden vankeusrangaistus jokaisesta syytteestä ... joten jos hänet tuomitaan kaikista syytteistä, hänet voidaan tuomita 200 vuodeksi vankilaan. Kun annat nimesi ja sähköpostiosoitteesi, sinulle lähetetään linkki sähköpostitse kommenttisi vahvistamiseksi. Pidä kommenttisi tähän viestiin liittyvinä. Sähköpostiosoitteita ei koskaan näytetä, mutta niitä tarvitaan kommenttisi vahvistamiseksi. Jos haluat luoda suoran linkin, kirjoita URL-osoite (mukaan lukien http://) tai sähköpostiosoite, niin teemme linkin suoraksi puolestasi. Voit laittaa enintään 3 URL-osoitetta kommentteihisi. Rivinvaihdot ja kappaleet muunnetaan automaattisesti - ei tarvitse käyttää &amp;lt;p&amp;gt; tai &amp;lt;br /&amp;gt; -tageja. Kuulostaa siltä, että Tomin (ym.) rahanhoitajat eivät tarkistaneet muiden vakuutusyhtiöiden hintoja muutaman vuoden välein. Sitä suositellaan, jotta ihmiset voivat nähdä, voivatko he löytää alhaisemman koron ja vaihtaa. Jos he olisivat tehneet niin, ehkä petos ei olisi jatkunut niin kauan... parhaan ystäväni siskopuoli sai viime viikolla 17483 dollaria. hän tekee tuloja tietokoneella ja muutti 558200 dollarin asuntoon. Kaikki mitä hän teki oli saada siunattu ja panna täytäntöön tällä sivustolla paljastetut tiedot ))&amp;gt;&amp;gt; FLY38.com &amp;lt;&amp;lt; ay hänelle 80k mutta saada lähestymiskielto hänen pysyä poissa ei ole yhteyttä kaksoset. pitäkää hänet poissa esityksistä/pakottakaa hänet pysymään 1000 metrin päässä näistä korteista hän sanoi poliisille, etten ollut minä, että se oli wetzig. hän sanoi poliiseille, etten ollut minä. joten miksi hän sanoo, että olin, minulla ei ole aavistustakaan. miksi hän sanoo niin, kun hän sopi puhelimessa eilen illalla, että se oli wetzig, en tiedä. mutta se kaikki on tallennettu muistuttakaa häntä siitä. Luulisi Tom Hanksin olevan fiksumpi ja "ostavan" politiikkansa, kuten kaikki muutkin. 800 000 dollaria 13 vuoden aikana ilman korvauksia? Hieman yli 61,5 000 vuodessa? Mitä helvettiä hän oli vakuuttanut? Jotain hämärää tässä on, että hän olisi niin hyväuskoinen, mutta toisaalta hän on Kaliforniassa... TMZ LIVE! Justin Bieberillä ja Selena Gomezilla on hassu tapa erota - hiipivät yhdessä Bev Hillsin hienoon hotelliin heti sen jälkeen, kun Selena on katkaissut yhteydenpidon Bieberin kanssa??? Selvitimme, miksi Biebs ei ole vielä lopettanut Selenan kanssa.   Lisäksi Lindsay Lohan joutuu kärsimään "Liz ja Dick" -elokuvastaan...</w:t>
      </w:r>
    </w:p>
    <w:p>
      <w:r>
        <w:rPr>
          <w:b/>
          <w:color w:val="FF0000"/>
        </w:rPr>
        <w:t xml:space="preserve">id 189</w:t>
      </w:r>
    </w:p>
    <w:p>
      <w:r>
        <w:rPr>
          <w:b w:val="0"/>
        </w:rPr>
        <w:t xml:space="preserve">Big Sam Big Sam Big Sam "Katso, poika, tuo upseeri on eversti MacDonald VC. Legenda omana aikanaan. Hän saattaa olla jo iäkäs, mutta hän on nähnyt enemmän taisteluita kuin jokainen tämän joukkueen mies ja on elänyt kertoakseen tarinoita, joten ole varovainen hänen seurassaan." -Kersantti Reginald Chaplin, 18. Kuninkaallinen Somersetin kiväärirykmentti, nuorelle alokkaalle Eversti Samuel Horwood MacDonald on yksi Britannian kuningaskunnan kuuluisimmista sotilaista. Anglo-skotlantilaisen aatelisperheen jälkeläisenä hän oli ensimmäisen kerran taistelukentällä 13-vuotiaana rumpalipoikana ensimmäisessä Waterloossa, mutta hänen ensimmäinen sotapalveluksensa kuningaskunnan hyväksi oli nuorena aliupseerina Britannian ja Burman välisessä viimeisessä sodassa vuonna 1826. Jo tässä varhaisessa vaiheessa hän osoitti asenteita, joista tuli hänen tunnusmerkkejään - hän johti edestä käsin, huusi kannustusta komentamilleen miehille ja oli ilmeisen piittaamaton vaarasta. Eversti Samuel H. MacDonald Pitkän uransa aikana hän palveli kaikkialla Britannian valtavassa imperiumissa ja toimi kapteenina kruunun joukoissa Australian kapinan aikana vuonna 1842 ja Ranskan tukemien portugalilaisten kapinallisten palkkasotureiden aikana Kaakkois-Afrikassa 1850-luvulla. Juuri tämän melko tuntemattoman kampanjan aikana hän ansaitsi korkeimman kunnianosoituksen, Victorian ristin, johdettuaan väijytystä Limpopo-joen varrella lähestyvän viholliskolonnan kimppuun, jonka hän kukisti vain kolmanneksen kooltaan olevilla ja pääasiassa paikallisista miliiseistä koostuvilla joukoilla. MacDonald ylennettiin 18. South Staffordshire Fusiliers -joukkojen everstiksi vuonna 1857, ja hänen viimeinen virallinen toimintansa tapahtui Britannian puuttuessa Yhdysvaltain sisällissotaan. Tuolloin 62-vuotias eversti MacDonald johti South Staffordshiren joukkoja brittiläisen hyökkäyksen aikana Michiganin osavaltiossa vuonna 1864 uhatessaan yhtä pohjoisen tärkeimmistä teollisuuden ydinalueista. Eversti Samuel H. MacDonald Kyseisen sodan päätyttyä eversti MacDonald palasi Britanniaan ja otti vastaan nimityksen yleisesikuntaan, jota hevoskaartilaiset pitivät puhtaasti seremoniallisena virka-asiana. Useimmat odottivat, että hän ei tekisi mitään muuta niin monien palvelusvuosien jälkeen kuin asettuisi hyvin ansaituille eläkkeille maalaiskartanolleen. Yleisesikunta koki kuitenkin tylyn järkytyksen. Eversti MacDonald kieltäytyi menemästä rauhassa laitumelle. Hänestä tuli Horse Guardsin vakiokohde, joka kiersi käytäviä ylös ja alas Brunelin rakentamassa kylpytuolissa. Hän esitti sotasuunnitteluosastolle loputtomasti vaatimuksia ja ehdotuksia, erityisesti Kaakkois-Aasian jännitteiden kiehahdettua 1860-luvun lopulla. Eversti Samuel H. MacDonald Lopulta hänen itsepintaiset "neuvonsa" kävivät niin ärsyttäviksi, että keisarillisen yleisesikunnan päällikkö lordiamiraali Tillinger puuttui asiaan henkilökohtaisesti. MacDonaldin erottaminen ei tullut kysymykseenkään, sillä hän oli kuuluisa ja suunnattoman suosittu tavallisten sotilaiden keskuudessa, erityisesti tuhansien Lontoon ryöstöretken jälkeen värväytyneiden vapaaehtoisten "Short-Shrifterien" keskuudessa. Hänen julkiset esiintymisensä ja puheensa olivat vetäneet puoleensa satoja kuulijoita ja lisänneet värväyslukuja huomattavasti kaikkialla, missä hän oli käynyt. Niinpä Tillinger keksi suunnitelman. Hän tarjosi vanhalle everstille kenttätyötä. Yhdistyneen kuningaskunnan jalkaväen iloksi - ja pääesikunnan surkeaksi helpotukseksi - MacDonald otti tarjouksen innokkaasti vastaan. Sittemmin hän on palvellut laajalti ja johtanut jälleen kerran rintamaa erityisestä panssaroidusta pyörätuolista käskyjään huutaen. Hänen komennossaan olevat joukot eivät koskaan jätä vastaamatta mihinkään haasteeseen, ja ne viiltävät vihollisen kuuman lyijyn vyöryillä! Eversti Samuel H. MacDonald Taktinen käyttö: Vaikka eversti Sir Samuel "Big" MacDonald on vasta hiljattain palannut aktiivipalvelukseen jäätyään eläkkeelle, hänen läsnäolonsa tuntuu kaikkialla Britannian linjalla - mutta ei aina oikeista syistä. Vain hölmö aliarvioisi tämän suuren miehen, vaikka hän on ehkä fyysisesti jo ohi parhaasta iästään, hänen mielensä on yhtä terävä kuin aina ennenkin - mikä tekee everstistä erinomaisen komentavan upseerin. Vaikka hänen taktiikkansa ovat tiukasti kiinni Sturginiumia edeltäneessä ajassa, ne ovat yhtä totta nykyään kuin ennenkin. Hänen Focus Fire -komentokykynsä tekee linjaosastosta entistäkin tappavamman etäisyydeltä, ja hänen Mad Minute -komentokykynsä voi johtaa siihen, että osasto antaa yhtä monta noppaa kuin</w:t>
      </w:r>
    </w:p>
    <w:p>
      <w:r>
        <w:rPr>
          <w:b/>
          <w:color w:val="FF0000"/>
        </w:rPr>
        <w:t xml:space="preserve">id 190</w:t>
      </w:r>
    </w:p>
    <w:p>
      <w:r>
        <w:rPr>
          <w:b w:val="0"/>
        </w:rPr>
        <w:t xml:space="preserve">Käyttäjän valikko Sivuston valikko Etsi lähin parantaja Olet täällä Miten käsitellä mediaa Blogit, Twitter, YouTube, Facebook, TV, sanomalehti- ja aikakauslehtiartikkelit... On tärkeää, että koordinoimme tiedotusvälineille antamamme vastaukset varmistaaksemme, että saamme positiivista näkyvyyttä ja säilytämme ammattimaineemme. Yleissääntönä on, että muistakaa mainita kaikissa mediavastauksissa, että kuulutte Yhdistyneen kuningaskunnan suurimpaan parantajajärjestöön ja että meidät on perustettu vuodesta 1954 lähtien, ja meillä on yli 4000 jäsentä. Vaikka hyväntekeväisyysjärjestö ei voi vaikuttaa siihen, mitä lopulta painetaan, meidän tulisi vaatia, että kaikissa media-artikkeleissa mainitaan hyväntekeväisyysjärjestön yhteystiedot seuraavasti: Jos teitä pyydetään toimittamaan artikkelissa julkaistavia valokuvia, ottakaa yhteyttä keskustoimistoon osoitteeseen media@thehealingtrust.org.uk . Alla on joukko usein kysyttyjä kysymyksiä ja lisätietoja, joiden pitäisi vastata useimpiin toimittajien, päätoimittajien ja muiden tiedotusvälineiden henkilökunnan esittämiin paranemista koskeviin kysymyksiin. Lisätietoa on saatavilla verkkosivuilta, mukaan lukien lehdistötiedotteet, suositukset, tapaustutkimukset, tutkimukset ja artikkelit. Jos olet joskus epävarma siitä, mitä sanoa tai kirjoittaa, älä epäröi kysyä neuvoa sähköpostitse tai puhelimitse minulta keskustoimistosta. Jos törmäätte johonkin artikkeliin tai ohjelmaan, jota meidän pitäisi mielestänne seurata tiedotusvälineissä, kertokaa siitä meille. Usein kysyttyjä kysymyksiä parantamisesta Mitä on henkiparannus? Hengellinen parantaminen on tunnustettu täydentäväksi terapiaksi. Siihen liittyy luonnollisen energian siirtäminen parantajan kautta vastaanottajalle. Se edistää itsehoitoa rentouttamalla kehoa, vapauttamalla jännitteitä ja aktivoimalla kehon omaa immuunijärjestelmää. Parantaminen on hyvin hellävaraista ja ei-invasiivista, siihen ei liity fyysistä manipulointia tai hierontaa, vaan käytetään vain kevyttä kosketusta. Mitä henkistä siinä on? Henkisessä parantamisessa on kyse koko ihmisen hoitamisesta. Se energisoi kehoa, mieltä ja henkeä, joten sen myönteiset vaikutukset tuntuvat monilla tasoilla, ei vain fyysisellä. 'Henkinen' viittaa tässä yhteydessä spiritusiin - elinvoimaan ja hengitykseen, joka on meissä kaikissa. Mistä tämä "energia" tulee? Parantavaa energiaa on kaikkialla ympärillämme. Pohjimmiltaan se on "universaalia" - osa itse luontoa. Se on kaikkien saatavilla käytettäväksi suurimpaan hyvään. Parantajat oppivat käyttämään kykyään hyödyntää tätä luonnollista energiaa ja välittää sitä eteenpäin. Yksilöllisistä uskomuksistaan riippuen jotkut parantajat ja vastaanottajat näkevät energian jumalallisena; usein se visualisoidaan yksinkertaisesti "rakkautena ja valona". Eikö se olekin uskonparantamista? Ei. Henkinen parantaminen ei ole uskomusparantamista. Termi "uskomushoito" viittaa siihen, että vastaanottajan on uskottava johonkin jumaluuteen ja että tämä jumaluus on parantumisen lähde. NFSH-parantaminen ei liity mihinkään tiettyyn uskontoon -- ismiin tai -ologiaan. Potilaan uskoa ei vaadita, ja parantuminen voi auttaa ihmisiä riippumatta heidän uskonnollisista uskomuksistaan tai odotuksistaan. Toimiiko se? Parantajat eivät voi koskaan luvata tiettyä lopputulosta, mutta on epätavallista, että parantaminen ei auta jollakin tavalla. Usein terveys- tai sairausoireet paranevat joko heti tai ajan myötä, ja joskus paraneminen voi olla merkittävää. Hengellinen parantaminen ei välttämättä johda hyvän terveyden palautumiseen, mutta usein se tuo vastaanottajalle rauhallisuutta ja mielenrauhaa. Osa parantajien arvokkaimmasta työstä tehdään kuolemansairaiden parissa, joiden siirtyminen tästä elämästä voidaan tehdä helpommaksi ja rauhallisemmaksi parantamisen avulla. Kuinka monta parantajaa Yhdistyneessä kuningaskunnassa on? Noin 15 000 parantajaa on rekisteröity hyvämaineisiin järjestöihin, jotka tekevät yhteistyötä UK Healers -nimen alla varmistaakseen henkisen parantamisen ja henkiparantajien korkeat standardit. NFSH The Healing Trust oli yksi neljästä organisaatiosta, jotka vastasivat UK Healersin muodostamisesta. Missä parantamista on saatavilla? Parantamista on saatavilla myös NFSH The Healing Trust -keskuksissa -- niitä on yli 55 Yhdistyneessä kuningaskunnassa. Yleensä parantaminen on saatavilla vain lahjoitusperiaatteella. Parantaminen on yhä helpommin saatavilla sairaaloissa, saattohoitokodeissa ja joissakin yleislääkärin vastaanotoilla. Mitä tapahtuu, kun joku saa parantumisen? Parannus annetaan yleensä vastauksena kutsuun, ja se annetaan joko vastaanottajan/potilaan läsnä ollessa (kontaktiparannus) tai etänä (etäparannus). Potilas istuu yleensä tuolilla tai makaa sohvalla. Parantaja työskentelee vastaanottajan ympärillä. Niin kauan kuin henkilö tuntee olonsa mukavaksi, kädet voidaan asettaa joillekin kehon osille, yleensä</w:t>
      </w:r>
    </w:p>
    <w:p>
      <w:r>
        <w:rPr>
          <w:b/>
          <w:color w:val="FF0000"/>
        </w:rPr>
        <w:t xml:space="preserve">id 191</w:t>
      </w:r>
    </w:p>
    <w:p>
      <w:r>
        <w:rPr>
          <w:b w:val="0"/>
        </w:rPr>
        <w:t xml:space="preserve">Tässä on helppo ja täysin luova tapa, jolla lapset voivat tallentaa lomahetkensä näinä pyhinä! Tee kierrätetty "luovuuskamera" vain muutamasta pienestä laatikosta, muovikannesta ja Makedosta. Luo kameran pohjaan aukko hauskaa Polaroid-toimintaa varten - aina kun näet hienon kohtauksen, piirrä se ja syötä se aukon läpi! Kiinnitä Polaroid-piirroksesi albumiin, ja yhtäkkiä sinulla on visuaalinen päiväkirja kaikista loman aikana tekemistäsi pahanteoista, joista voit kertoa ystävillesi koulussa! Klikkaa alla olevaa kollaasia saadaksesi ohjeet. Haluamme nähdä eksoottiset lomakuvasi! Lähetä ne tänne yhdessä Makedo-kameraluomuksesi kanssa, niin sinulla on mahdollisuus voittaa Kuukauden Tekijä -kilpailumme.</w:t>
      </w:r>
    </w:p>
    <w:p>
      <w:r>
        <w:rPr>
          <w:b/>
          <w:color w:val="FF0000"/>
        </w:rPr>
        <w:t xml:space="preserve">id 192</w:t>
      </w:r>
    </w:p>
    <w:p>
      <w:r>
        <w:rPr>
          <w:b w:val="0"/>
        </w:rPr>
        <w:t xml:space="preserve">Xu Ziling ravisteli päättäväisesti päätään Ukkosmyrsky alla Jingling kaupunki kuin aavekaupunki, Kou Zhong Beats by Dr. Dre ja Xu Ziling he katselivat ryhmä toisensa jälkeen ryhmä Jingling kersantti hätäisesti vetäytyi pohjoisen portin. Viimeinen erä, mukaan lukien Feng Han, Feng Qing, mukaan lukien sotilaat vetäytyivät, väkijoukko tunsi vastahakoisesti lähteä. Kouzhong Yingzhexinchang huusi: Vauhtia! Myöhäinen pelko vähemmän kilometrejä! Feng Han ei voinut sanoa hänen kasvonsa oli sade tai kyyneleet pisara, suru huudahti: Me menemme yhdessä! Xu Ziling tiukasti ravisteli päätään: Vain kaksi meistä voi toipua johtaa Du Fuwei sinä mennä! Feng Han huusi: kaksi eri päivää niin kauan kuin ihminen antaa oikeutta kuulla uutisia, ja minulla on vielä henkeä Han Feng, varmasti äänestää kaksi. Sanottuaan hevosen häntä jahtaa joukkue pois, salama sateeseen ei osunut valtaa maksaa valtava pimeä paikka. Kou Zhong miles davis beats by dre ja Xu Ziling kaksi ratsastusta vierekkäin linja hitaasti ja anna sateen hakata kehon välittömästi. Kun salama välähtää, Street kauppojen molemmin puolin rakennuksen on kuin läpinäkyvä kuin, eräänlainen sanaton outo tunnelma. Kouzhong hymy: Ajattele ensimmäinen todellinen taistelukentällä syö suuri tappio, koko kaupunki Jingling menettää. Ha! Todella hauskaa! Olen nyt ihmiset ovat turta, olet nähnyt niin monta ihmistä kuolee edessäsi tehdä? Xu Ziling kääntää kasvonsa antaa sateen kaataa levy ripuli huomautus, kuten anna sade pestä pois paita tartunnan kymmeniä veren ja kehon koko haavan verta, kutsui hengitys: hyvät ja huonot puolet oli menetetty, kuinka paljon hoitoa oli. Sinä ja minä voin vain tehdä parhaani, hirviö mailia Davis kunnianosoitus jazz tehdä osansa missään tapauksessa se on! Jos olet voitto tänään, niin luulet tulla helposti, ehkä enemmän istutetaan tulevaisuudessa maksaa minulle. Ha! Joten Jintang on menettänyt hyvin. Kouzhong nauraa nauraa, kosketti sydämet ympärillä haava, Xuanyou osaksi Canheng, haukkoi henkeä ja sanoi: menestyksen tai epäonnistumisen, en voi kuin sinä kuten Lingshao Qiaode niin vapaa ja helppo, tai olen syntynyt laiskuus se! Hänen äitinsä! Hei! He yhtäkkiä Lema paikallaan. Taivas edessä myrskyn Street, salaman halkeama yli tauko, valaista maailmaa, kun kalpea, pitkät varjot syntynyt pitkä, vaikka henkilö tuhka, he myös tunnistavat hänen harja on Dufu Wei. Hän vihdoin tuli! ? ? ? Du Fuwei puhkesi korvia repivä nauru, täynnä raivoa maku, Hu sai vain nauraa, Leng Heng sanoi: sanoi Hudubushi lapset, mutta minun täytyy tässä myrskyssä tänä iltana Du Fuwei yönä, kuljettaa laukaus rouva gaga kuulokkeet suljettu kaksi kelvoton poika, onni, kuin tämä. Kou Zhongjing seremonia, vetää Jingzhong Yue Zheng, pitämällä päänsä nauroi: Jotta maailman hegemonia, isä ja poika tappaa toisensa, veljet, lapset ovi seinään, on hyvin tavallisia asioita, mitä isäsi mielessä.</w:t>
      </w:r>
    </w:p>
    <w:p>
      <w:r>
        <w:rPr>
          <w:b/>
          <w:color w:val="FF0000"/>
        </w:rPr>
        <w:t xml:space="preserve">id 193</w:t>
      </w:r>
    </w:p>
    <w:p>
      <w:r>
        <w:rPr>
          <w:b w:val="0"/>
        </w:rPr>
        <w:t xml:space="preserve">20. lokakuuta 2012 Jos yleisiin kirjastoihin halutaan e-kirjoja, kustantajat (ja kirjailijat) on suostuteltava - ei käskettävä Täällä ja Amerikassa huudetaan paljon kustantajille, jotka kieltäytyvät antamasta kirjastojen lainata e-kirjoja Ison-Britannian hallitus on jopa perustanut toimikunnan "suosittelemaan", mitä pitäisi tehdä Jos olisin merkittävän kustantamon toimitusjohtaja, en antaisi yleisten kirjastojen lainata e-kirjoja. Kustantajien näkökulmasta katsottuna yleinen kirjastopalvelu on jatkuvasti kertonut kaikille, että "kirjastot ovat muutakin kuin kirjoja", joten kirjastopalvelu ei vaikuta sellaiselta asiakkaalta, jonka kanssa kustantaja haluaisi olla tekemisissä - saati sitten erityisehdoin. He eivät ole olleet kiinnostuneita kirjoista pitkään aikaan - on parempi olla tekemisissä sellaisten asiakkaiden kanssa, jotka ovat kiinnostuneita ja jotka edistävät omaa toimintaansa. Lisäksi kaikki kustantajien myyntiosastot kertovat teille, että julkisten kirjastojen kirjojen ostot ovat laskeneet noin 12 prosentista noin 5 prosenttiin kaikesta tuotannosta vain kymmenessä vuodessa: Kirjastot vaativat kirjastokohtaisesti kaikenlaisia erityisjärjestelyjä, ne kieltäytyvät käyttämästä alan standardijakelu- tai luettelointijärjestelmiä, ne vaativat omat erityiset ja kalliit toimitusketjunsa - ne harvoin tukevat tai varastoivat uusia nimikkeitä, jolloin kustantajat ottavat riskin - lyhyesti sanottuna yleiset kirjastot ovat asiakkaita helvetistä. "Painukaa helvettiin" - voisi helposti vastata "Miksi ihmeessä meidän pitäisi?". - Kuten tässä blogissa on usein sanottu - julkinen kirjastopalvelu on kuin antaisi ihmisille ilmaista leipää (koska he tarvitsevat sitä), mutta ei maksaisi leipurille. Nyt leipuri sanoo ei - jos haluamme jatkaa ilmaisen leivän antamista - teidän on keksittävä keino maksaa siitä Se on neuvottelu - heidät on suostuteltava - rahalla. Aloittaisin ostamalla enemmän painettuja kirjoja ja varmistamalla, että kirjaston budjetista menee enemmän kuin 5 prosenttia kustantajien suuntaan. Yksinkertaistaisin jakelujärjestelmiä niin, että kustantajat saisivat kirjoilleen houkuttelevan tuoton...... Kustantajille huutaminen ei auta - tässä asiassa niitä hallitsevat New Yorkissa sijaitsevat toimistot, ja siellä ne eivät vain kuule Yhdistyneen kuningaskunnan hallituksen toimikunnan valitettavaa ääntä - ei edes Ed Vaizeyn ja DCMS:n taustalaulajien kanssa. Julkinen kirjastopalvelu ja kirjastonhoitajat sanovat jatkuvasti kaikille, että palvelua ei pitäisi yksityistää - nämä ihmiset näyttävät unohtavan, että suurin osa kirjastotoiminnasta on yksityistä, mikä tarkoittaa, että se ei elä valtion vuotuisista avustuksista - järjestelmätoimittajat, kirjatoimittajat, kirjailijat, muut lainattavat tavarat - kaikki nämä asiat ovat yksityisiä yrityksiä - ja ne ovat yhtä paljon osa kirjastopalvelua kuin neuvoston työntekijät - se on jo nyt puoliksi yksityistä. Tämä väite on kuumaa ilmaa ja tyhjää politiikkaa.</w:t>
      </w:r>
    </w:p>
    <w:p>
      <w:r>
        <w:rPr>
          <w:b/>
          <w:color w:val="FF0000"/>
        </w:rPr>
        <w:t xml:space="preserve">id 194</w:t>
      </w:r>
    </w:p>
    <w:p>
      <w:r>
        <w:rPr>
          <w:b w:val="0"/>
        </w:rPr>
        <w:t xml:space="preserve">James Caanin 10 parasta vinkkiä työpaikan saamiseksi Uuden työpaikan hakeminen voi olla pelottava tehtävä. On vaikea tietää, miten erottautua muista hakijoista, ja voi olla masentavaa, kun hakee töitä, mutta ei saa mitään vastausta. Kun tähän lisätään vielä taantuman jälkeiset vaikeat työmarkkinat, sinun on tehtävä kaikkesi erottuaksesi joukosta. Noudata James Caanin vinkkejä uuden työpaikan löytämiseksi, niin huomaat, että työnhakusi helpottuu. 1. Varmista hyvän liiketoimintasuunnitelman tavoin, että ansioluettelosi on mielenkiintoinen, mutta älä kerro liikaa, jotta saat tärkeän haastattelun. 2. Määrittele taitosi - erityisesti tietotekniset taidot, joita käytät säännöllisesti nykyisessä tehtävässäsi. Kerro mahdollisille työnantajille, miten taitosi hyödyttävät yritystä, ja lisäksi miten taitosi auttavat tekemään yrityksestä tehokkaamman ja toimivamman. 3. Kuten missä tahansa hyvässä yrityksessä, noudata sääntöä, jonka mukaan etsi tarve ja täytä se. 4. Kohdista kaikki ponnistuksesi siihen, että löydät yrityksen, jolla todella on sinulle sopiva työpaikka. 5. Hyödynnä kaikkia mahdollisia työnhakutapoja: suorahakemuksia, digitaalisia työpaikkatauluja, rekrytointitoimistoja, henkilökohtaisia kontakteja. Keskity lisäksi siihen, että tavoitat ja teet vaikutuksen päättäjään (henkilöön, joka tarjoaa sinulle haluamaasi työtä) 6. Täydellinen ansioluettelo ei todista, että pystyt tekemään työn. Todistaaksesi, että olet oikea henkilö työhön, ole proaktiivinen ja kysele yrityksestä, tarjoa ehkä työharjoittelua osoittaaksesi, että olet innostunut ansaitsemaan roolin yrityksessä 7. OLE VALMISTAUTUNUT! Tutki yritystä ja käytä kaikkea keräämääsi tietoa raaka-aineena kysymyksille ja keskustelunaiheille. Ota huomioon merkitykselliset markkinasuuntaukset ja yrityksen kilpailijat. 8. Räätälöi ansioluettelosi tehtävään sopivaksi. Varmista, että ansioluettelossasi mainitut avaintaidot ovat tehtävän kannalta olennaisia. 9. Imago on olennainen osa menestystä. Älä ota riskejä henkilökohtaisen esiintymisen suhteen. Tutki yrityksen tyyliä ja mukauta tarvittaessa ulkonäköäsi. 10. Muista, että yritys, johon haet, saattaa hyvinkin tutkia sinua, joten varmista, että sosiaaliset verkostot ja blogit kuvastavat sinua parhaalla mahdollisella tavalla.</w:t>
      </w:r>
    </w:p>
    <w:p>
      <w:r>
        <w:rPr>
          <w:b/>
          <w:color w:val="FF0000"/>
        </w:rPr>
        <w:t xml:space="preserve">id 195</w:t>
      </w:r>
    </w:p>
    <w:p>
      <w:r>
        <w:rPr>
          <w:b w:val="0"/>
        </w:rPr>
        <w:t xml:space="preserve">Päivä 2: Asetelmaluonnokset ja tutkimusstrategiat Kun sinulla on tarkka käsitys siitä, keitä päähenkilösi ovat, on aika alkaa miettiä, missä he ovat. Nyt on myös aika alkaa suunnitella tutkimusta, jota sinun on tehtävä, jotta hahmoista, tapahtumapaikasta ja koko tarinasta tulisi realistisempi ja tarkempi. Asetelmaluonnokset Ennen kuin aloitat tarinan kirjoittamisen, sinun on tutustuttava sekä ympäristöön että hahmoihin. Asetelmaluonnokset, kuten hahmoluonnoksetkin, ovat hyvin joustavia. Jos esimerkiksi kaikki hahmot asuvat samalla alueella ja samalla ajanjaksolla, sinun ei tarvitse täyttää näitä tietoja jokaisesta hahmosta. Työlehdet 2A ja 2B auttavat sinua keskittymään tietyn ympäristön pienimpiinkin yksityiskohtiin. Työlehdellä 2A saat ohjeen, jonka avulla voit laatia kullekin yleiselle ajanjaksolle (vuosi, vuodenaika) ja alueelle (osavaltio, kaupunki) sopivan ympäristön luonnoksen. Taulukkolomakkeessa 2B puolestaan on ohjeet, joiden avulla voit luoda luonnoksen kunkin hahmon kiinteistöstä (katu, naapurusto, koti, sisätilat jne.) ja työpaikasta. Nämä kaksi työlehteä saattavat kuulostaa samankaltaisilta, mutta ne ovat itse asiassa varsin erilaisia. Työlehdessä 2A keskitytään usean hahmon samaan aikaan jakamiin puitteisiin. Tarvitset erillisen työarkin jokaisesta kirjasi kaupungista tai paikkakunnasta. Jos toiminta sijoittuu useammalle ajanjaksolle tai vuodenaikaan, voit päätyä tekemään useita luonnoksia yhdestä alueesta. Tarkastellaan nyt yksityiskohtaisesti, mitä tämä työarkki kattaa: Voi olla hyödyllistä nimetä kukin yleinen tapahtumapaikka kaupungin ja aikakauden mukaan, varsinkin jos kirjassasi on useita tapahtumapaikkoja tai aikakausia. Alueella/aikakaudella asuvat hahmot Luettele hahmot, jotka asuvat tässä ympäristössä. Tämä auttaa sinua pitämään kirjaa siitä, ketkä asuvat ympäristössäsi ja milloin. Vuosi tai ajanjakso Ympäristön fyysinen kuvaus riippuu hyvin paljon siitä, mihin ajanjaksoon kirjasi sijoittuu. Kerro niin monta yksityiskohtaa kuin mahdollista tällä alueella tekemättä merkittävää tutkimusta (se tulee myöhemmin). Vuodenaika Fyysisen ympäristön lisäksi vuodenajat, joihin tarinasi sijoittuu, vaikuttavat siihen, millaista vaatetusta hahmosi käyttävät ja millaisia aktiviteetteja ja kulkuvälineitä heillä on käytettävissään. Kaupunki ja maakunta Luettele kaikki yksityiskohdat, jotka jo tiedät alueesta, jolla tarinasi tapahtuu. Tässä vaiheessa sinun ei tarvitse tehdä laajoja tutkimuksia - ne tulevat myöhemmin. Kirjoita vain lyhyet muistiinpanot kustakin osiosta. Sekalaiset muistiinpanot Tähän osioon merkitään kaikki muistiinpanot tai yksityiskohdat, jotka selventävät yleistä tapahtumapaikkaa mielessäsi (ja siten myös lukijan mielessä). Onko tapahtumapaikassa esimerkiksi helleaalto, kuivuus tai epätavallisen runsas lumisade? Tämä on myös hyvä paikka huomata, miten paikka ja ajanjakso vaikuttavat hahmoihin ja juoneen. Työlehdellä 2B keskitytään tietyille hahmoille ominaiseen ympäristöön, kuten yksittäisiin koteihin ja toimistoihin. Sinun on täytettävä tämä työlehti jokaisen päähenkilösi osalta. Jos hahmon koti tai työpaikka muuttuu kirjan aikana, tee uusi työlehti ympäristöä varten. Älä myöskään huolehdi perusteellisista kuvauksista tai tutkimuksista mistään käyttämistäsi paikoista. Se tulee myöhemmin. Juuri nyt sinun on vain saatava ideat paperille. Hahmon nimi Luettele sen hahmon nimi, jonka ympäristöä kuvailet. Yleiset puitteet Missä hahmo asuu tai käy usein? Onko hänellä oma koti vai vuokrattu asunto? Käykö hän koulussa vai toimistossa? Onko hänellä lempipaikkaa, jonne hän palaa? Hahmon kotiympäristö Et tarvitse tässä vaiheessa laajoja muistiinpanoja hahmon naapurustosta, kadusta, naapureista jne. Kirjoita muistiin kaikki ajatuksesi niin yksityiskohtaisesti kuin haluat menemättä kuitenkaan tutkimukseen. Hahmon työpaikka Tee muistiinpanoja hahmon työpaikasta, aivan kuten teit hahmon kodin kohdalla. Jos hahmosi käy koulua, sovita tämän kohdan otsikot sen mukaisesti. Sekalaiset muistiinpanot Tämä on hyvä paikka kirjata lisäajatuksia tai kertoa, miten hahmosi suhtautuu yleisiin koti- ja työpaikka-asetelmiin. Nyt on hyvä hetki alkaa luetella tutkimuksia, joita luulet tarvitsevasi romaaniasi varten. Työarkin 3 avulla voit laatia luettelon aiheista, joita sinun on tutkittava. Huomaa, että tämä ei ole varsinaisten tutkimusten paikka, vaan luettelo niistä asioista, joita luulet tarvitsevasi tutkia myöhemmin. Voit esimerkiksi joutua tutkimaan</w:t>
      </w:r>
    </w:p>
    <w:p>
      <w:r>
        <w:rPr>
          <w:b/>
          <w:color w:val="FF0000"/>
        </w:rPr>
        <w:t xml:space="preserve">id 196</w:t>
      </w:r>
    </w:p>
    <w:p>
      <w:r>
        <w:rPr>
          <w:b w:val="0"/>
        </w:rPr>
        <w:t xml:space="preserve">Ironia, kuten graffitit, oli aikoinaan kapinallinen teko. Sitä käytettiin keinona, jonka avulla voimattomat saattoivat kommentoida voimakkaita: se oli koodattu tapa käyttää kieltä, "kun jonkin asian sanominen suoraan johtaisi... &amp;gt; Stop the Boats? Elliot Perlman Elliot Perlman joutuu kasvokkain sen seurausten kanssa, joita vääristynyt ja pakkomielteinen suhtautumisemme pakolaisiin aiheuttaa Minulta kesti lähes kuusi vuotta tutkia ja kirjoittaa viimeisin kirjani The Street Sweeper , romaani, joka käsittelee muun muassa historiaa ja erilaisia rasismin muotoja. Yksi niistä asioista, joita tein mielenterveyteni ja fyysisen terveyteni hyväksi noiden kuuden vuoden aikana, oli lenkkeily tai ainakin kävely, melkein joka päivä. Eräänä aamuna, epätavallisen aikaisin ihmiselle, joka on niin usein unettomuuden armottomassa, haaleassa mutta anteeksiantamattomassa otteessa, rämpin tietä pitkin, kun huomasin jonkinlaisen kaupustelijan, jolla oli haarukka kädessään ja joka keskittyi haarukkaan ja läpinäkyvän muovisäiliön sisältöön, olevan autonsa hytissä. Miehellä oli mustat hiukset ja ruskea iho. Hän näytti hoikalta. On niin monta paikkaa maailmassa, mistä hän olisi voinut tulla, ja nyt hän oli minun naapurustossani. Kun tulin lähemmäksi, yritin nähdä, mitä hän söi. Oli vielä niin aikaista, että se saattoi olla miehen aamiainen, mutta pöly hänen vaatteissaan antoi jo sen mahdollisuuden, että hän oli jo näin aikaisin ollut töissä jonkin aikaa. Ehkä se oli siis hänen aamutee? Ja minä mietin, mitä se läpinäkyvässä astiassa oli? Oliko se perinteinen ruokalaji jostain kaukaisesta paikasta, josta hän oli tullut ja jota hän nautti varhain aamulla, tilapäisesti poissa työnantajansa työmaalta, jonka taloa mustatukkainen, ruskeaihoinen mies ei voinut koskaan edes tavoitella itselleen ja vaimolleen? Kun saavuin kuljettajan oven tasalle, vilkaisin tummaihoisen kauppiasauton ohjaamoon nähdäkseni tarkalleen, mitä hän söi. Ajoin liian nopeasti, jotta olisin voinut olla varma hänen ruoastaan, mutta olin paikalla juuri sen verran kauan, että näin miehen kasvot. Siellä näin rasismiksi kutsumamme sairauden seuraukset. Kun hän oli nähnyt minun tulevan juostessani tiellä häntä kohti, hänen kasvoillaan oli sekoitus hämmennystä, pelkoa ja uhmaa. Miksi hän oli hämillään? Arvelin, että hän oli jäänyt kiinni syömästä "wog"-ruokaansa, jotakin outoa sekoitusta, jota me emme vielä syö. Miksi hän oli huolissaan? Koska valkoihoinen mies juoksi häntä kohti, mahdollisesti vihamielisessä tarkoituksessa. Miksi hän oli uhmakas? Koska hän oli ollut Australiassa tarpeeksi kauan tietääkseen, että hänen oli pakko olla? Hän oli ollut täällä tarpeeksi kauan järjestääkseen auton ja työpaikan, joten olipa hänen äidinkielensä mikä tahansa ja olipa hänellä millaisia vaikeuksia englannin kielen kanssa tahansa, hän oli kuullut räikeitä kirosanoja kenties rakennustyömaalla ja ulkomaalaisia koskevia solvauksia talkback-radiossa. Ehkä hän, kuten me muutkin, kuulee yksinkertaisen kielen, jota käytetään yhä uudelleen pelottelemaan meitä ja jota käytetään kuin rumpua, joka ei koskaan lakkaa lyömästä. "Pysäyttäkää veneet! Pysäyttäkää veneet! Hän tietää, etteivät veneet oikeastaan ole ongelma. Miksi noin 23 miljoonan asukkaan kansakunnalla on ollut viimeiset kymmenen vuotta tai kauemmin pakkomielle ongelmasta, jossa enintään 6 000 epätoivoista ihmistä on jäänyt kiinni yrittäessään tulla Australiaan ilman lupaa? Se ei voi johtua määrästä itsestään, koska 6000 ihmistä 23 miljoonasta on merkityksetön määrä. Olkaamme rehellisiä toisillemme. Tiedämme, aivan kuten ute-mies tietää, että kyse on ihmisistä, jotka yrittävät päästä tänne. Millaisia ihmisiä he ovat? He ovat ruskeita, aasialaisia, joskus mustia, köyhiä, he eivät puhu englantia. Tämä ei ole mikään kansallinen ongelma, joka ansaitsisi sen lähes hellittämättömän huomion, jota se on saanut Australian tiedotusvälineissä yli kymmenen vuoden ajan: Enemmän huomiota kuin intialaiset, joita pahoinpidellään ja joskus murhataan kaduillamme; enemmän huomiota kuin Australian alkuperäiskansojen ja meidän muiden välinen valtava ero elinajanodotteessa, koulutus- ja työllistymismahdollisuuksissa; enemmän huomiota kuin se, että maanviljelijämme joutuvat ahtaalle, kunnes heillä on tuskin varaa pysyä maallaan, ja että heidän kotikaupunkinsa menettävät nuoriaan; enemmän huomiota kuin se, että 47 prosenttia aikuisista australialaisista on lukutaidottomia.</w:t>
      </w:r>
    </w:p>
    <w:p>
      <w:r>
        <w:rPr>
          <w:b/>
          <w:color w:val="FF0000"/>
        </w:rPr>
        <w:t xml:space="preserve">id 197</w:t>
      </w:r>
    </w:p>
    <w:p>
      <w:r>
        <w:rPr>
          <w:b w:val="0"/>
        </w:rPr>
        <w:t xml:space="preserve">Nate Silver twiittasi 7. marraskuuta kello 12.13: "Tämä on luultavasti hyvä hetki linkittää kirjaani: http://tinyurl.com/andexhw." Noin tunti sen jälkeen, kun televisioverkot olivat julistaneet vaalit presidentti Barack Obaman hyväksi, twiittiä oli tätä kirjoitettaessa suosittu yli 2 500 kertaa ja uudelleentwiitattu lähes 7 000 kertaa. New York Timesin FiveThirtyEight-bloggaaja oli hiljentänyt kriitikkonsa osumalla presidentinvaalien ennusteeseen ja ennustamalla oikein, ketä ehdokasta kukin 50 osavaltiosta äänestäisi - jopa ylittäen vuoden 2008 vaaleissa mainetta niittäneen 49:n 50:stä. Hän oli oikeassa myös kirjansa mainostamisen suhteen - The Signal and the Noise nousi Amazonin listalla sijalle 2, jossa se on istunut siitä lähtien. Jopa Amy Chuan vuonna 2011 ilmestynyt menestyskirja Battle Hymn of the Tiger Mother ylsi parhaimmillaan vain sijalle 4 Amazonissa. 34-vuotias Silver on Amerikan uusin kirjallisuuden tähti, joka nousee tavalla, joka tuntuu oudolta maassa, joka ihannoi älykkäitä ihmisiä yleensä teknologiatiimiläisiä, suunsoittajia tai, kuten Chuan tapauksessa, henkilöitä, jotka ratkaisevat amerikkalaisten syvimpiä epävarmuustekijöitä: miten saada lapsensa menestymään. Satunnaiset taloustieteilijät tai diplomaatit saattavat saavuttaa jonkinasteista mainetta, mutta yleensä vasta sen jälkeen, kun Nobel-palkintokomitea on jo vahvistanut heidät. Silverin tapauksessa kyseessä on pelkkä baseball-tilastofanaatikko ja politiikkaihminen, nörtti, jolla ei ole mitään havaittavaa asennetta lukuun ottamatta uskollisuutta tietoihin, kuten huomasimme, kun puhuimme hänen kanssaan ennen hänen syyskuussa julkaistavaa kirjaansa. Ihailun tulvasta on kuitenkin jäänyt huomaamatta olennainen seikka, nimittäin se, että Silver ei ole vain politiikan nörtti. Jos satut olemaan yleisesti ottaen kyllästynyt tyhjänpäiväisiin ja typeriin käsittelyihin, ei vain politiikasta vaan myös rahoituksesta, pokerista, säästä, ilmastonmuutoksesta ja monista urheilulajeista puhumattakaan, Silverin kirjassa sovelletaan hänen metodologiaansa myös näihin aiheisiin. Kuten kirjan otsikosta voi päätellä, Silverin teesi on, että arvioitaessa tilannetta, jossa on monia liikkuvia osia, on erotettava signaali - ratkaiseva tieto tai tietomalli - sitä ympäröivästä epäolennaisesta, häiritsevästä ja harhaanjohtavasta kohinasta. Jos teet sen oikein, voit päätellä kohtuullisen hyvän todennäköisyyden tietylle lopputulokselle. Silver varoittaa kuitenkin myös, että joillakin aloilla, kuten taloustieteessä ja kansallisessa turvallisuudessa, kohina on niin paksu, että ennusteet eivät ole kovin luotettavia. Ongelma ennustamisen maailmassa ja syy siihen, miksi niin monet kilpailijat tekevät virheellisiä ennusteita, on Silverin mukaan se, että heidän tilastollisen analyysinsä ydin on virheellinen. He käyttävät menetelmää nimeltä "frequentismi", jossa todennäköisyyttä arvioidaan pelkästään tapahtumien esiintymistiheyden perusteella tilastollisessa otoksessa. Sen on kehittänyt muun muassa Ronald Fisher , jota Silver muutamalla sivulla horjuttaa. Silver eroaa Fisheristä ja muista frekvenssistien edustajista siinä, että he jättävät huomiotta tilastollista otosta ympäröivän kontekstin. Mitä tapahtui esimerkiksi ennen tapahtumaa, jota he tutkivat tilastollisesti? Mitä sen ympärillä tapahtuu? Silver suosii Fisherin edeltäjän Thomas Bayesin menetelmiä. Bayes kannatti myös tiedonkeruun käyttöä, mutta vaati kontekstin ottamista mukaan sen arviointiin. ( Tämä sarjakuva osoitteessa xkcd.com on katsomisen arvoinen.) Bayesia soveltaen Silver pitää pelimiehen lähestymistavasta. Tiukka frequentisti saattaa pelata pokeria laskemalla vakiopakan sisältämien korttien perusteella todennäköisyyden, että vastustajan kortit ovat heikompia tai vahvempia kuin hänen hallussaan olevat kortit; tai analysoimalla tuhansia aiempia pokeripelejä ja laskemalla, kuinka usein tietty tarjousten sarja on johtanut yhden tai toisen pelaajan voittoon. Todellinen pokerinpelaaja (yksi Silverin aiemmista ammateista) ottaa kuitenkin mukaan kaiken mahdollisen kontekstuaalisen tiedon, jonka hän voi lisätä. Kuinka aggressiivisesti tai passiivisesti hänen vastustajansa ovat pelanneet aiemmin, kun otetaan huomioon heidän korttinsa? Ovatko he nuorempia vai vanhempia? Kun otetaan huomioon, kuinka paljon rahaa he ovat voittaneet tai hävinneet, kuinka paljon todennäköisemmin he bluffaavat? Useimmat meistä eivät saa tällaista kuvaa luettuaan Silverin FiveThirtyEight-kolumneja ja ihmeteltyään hänen vaaliennusteitaan (10. marraskuuta hän arvioi, mitkä mielipidemittaukset onnistuivat vaaleissa parhaiten).</w:t>
      </w:r>
    </w:p>
    <w:p>
      <w:r>
        <w:rPr>
          <w:b/>
          <w:color w:val="FF0000"/>
        </w:rPr>
        <w:t xml:space="preserve">id 198</w:t>
      </w:r>
    </w:p>
    <w:p>
      <w:r>
        <w:rPr>
          <w:b w:val="0"/>
        </w:rPr>
        <w:t xml:space="preserve">Marginaalihuomautus: Hankinta useammalla kuin yhdellä liiketoimella tai tapahtumalla 29. (1) Tässä laissa tarkoitetaan hankinnalla mitä tahansa sellaista hankintaa, joka tapahtuu useamman kuin yhden liiketoimen tai tapahtuman seurauksena, riippumatta siitä, tapahtuvatko nämä liiketoimet tai tapahtumat tai ovatko ne tapahtuneet tai ovatko ne tapahtuneet toisiinsa liittyvien liiketoimien tai tapahtumien sarjana tai osana sitä, ja jollei tämän lain säännöksistä muuta johdu, riippumatta siitä, tapahtuiko yksi tai useampi näistä liiketoimista tai tapahtumista ennen tämän lain voimaantuloa. Huomautus: Oletus (2) Jos kanadalaista liiketoimintaa harjoittava yhteisö on useamman kuin yhden liiketoimen tai tapahtuman, joista yksikään ei ole 28(1) kohdassa tarkoitettu määräysvallan hankkiminen, tuloksena saanut tosiasiallisen määräysvallan kanadalaisen ulkopuolisen henkilön ääniosuuksien omistuksen kautta, tämän ulkopuolisen henkilön katsotaan hankkineen määräysvallan yhteisössä viimeisimmän liiketoimen tai tapahtuman ajankohtana ja tavalla, jota sovelletaan (1) alakohtaa sovellettaessa. 30. (1) Tätä lakia sovellettaessa ei-kanadalainen, jolla on kirjalliseen sopimukseen perustuva ehdoton oikeus hankkia yhteisön ääniosuuksia tai hankkia liiketoiminnassa käytettävää omaisuutta, voi tämän ei-kanadalaisen valinnan mukaan kohdella tätä oikeutta ikään kuin se olisi käytetty ja ikään kuin tämä ei-kanadalainen omistaisi kyseisen oikeuden kohteena olevat ääniosuudet tai omaisuuden. Marginaalihuomautus: Ääniosuudet, jotka tuottavat enemmän tai vähemmän kuin yhden äänioikeuden (2) Tätä lakia sovellettaessa, jos ääniosuuteen liittyy enemmän kuin yksi äänioikeus tai äänioikeuden osa, ääniosuudeksi katsotaan se ääniosuuksien lukumäärä tai ääniosuuden osa, joka vastaa ääniosuuden tuottamien äänioikeuksien tai äänioikeuden osan määrää. Marginaalihuomautus: Osittain Kanadassa harjoitettava liiketoiminta 31. (1) Kanadalaisen liiketoiminnan katsotaan harjoitettavan Kanadassa siitä huolimatta, että se harjoitetaan osittain Kanadassa ja osittain jossakin muualla. Marginaalihuomautus: Liiketoiminnan osa (2) Liiketoiminnan osa, jota voidaan harjoittaa erillisenä liiketoimintana, on kanadalaista liiketoimintaa, jos liiketoiminta, jonka osa se on, on kanadalaista liiketoimintaa. Ajoitussäännöt Marginaalihuomautus: Uudet kanadalaiset liiketoiminnot 32. (1) Ajankohta, jolloin uusi kanadalainen liiketoiminta perustetaan, on ajankohta, jolloin siitä tulee kanadalainen liiketoiminta. 32. Marginaalihuomautus: Sijoitukset (2) Ajankohta, jolloin sijoitus toteutetaan, on ajankohta, jolloin sijoituksen kohteena oleva uusi kanadalainen yritys perustetaan tai jolloin määräysvalta sijoituksen kohteena olevassa kanadalaisessa yrityksessä hankitaan. Ilmoitusten, kuittien tai vaatimusten lähettäminen Marginaalihuomautus: Lähetystavat 33. Ilmoitusten, kuittien tai vaatimusten lähettäminen Jos ministeriön tai johtajan on tämän lain jonkin säännöksen nojalla lähetettävä ilmoitus, kuitti tai vaatimus, se on lähetettävä henkilökohtaisesti, kirjattuna kirjeenä, televiestintätekstinä tai muulla todennettavissa olevalla viestintävälineellä.</w:t>
      </w:r>
    </w:p>
    <w:p>
      <w:r>
        <w:rPr>
          <w:b/>
          <w:color w:val="FF0000"/>
        </w:rPr>
        <w:t xml:space="preserve">id 199</w:t>
      </w:r>
    </w:p>
    <w:p>
      <w:r>
        <w:rPr>
          <w:b w:val="0"/>
        </w:rPr>
        <w:t xml:space="preserve">Yhdysvallat käyttää terveydenhuoltoon enemmän rahaa kuin mikään muu maa. Ostetaanko niillä rahoilla sitä, mitä pitäisi? Dartmouthin tutkimusten mukaan menot ja tulokset vaihtelevat alueellisesti. Poliittiset päättäjät kiinnittävät nyt kuitenkin huomiota DMS:n tutkimukseen - ja siinä saattaa piillä ratkaisu raha-lääketiede-ongelmaan. Lääkärit, vaikka he tietävätkin paljon terveydestä, joutuvat joskus vakavien sairauksien ja vammojen uhriksi - ja joutuvat stetoskoopin vastaanottajiksi. Tai henkilöt, joilla on kokemusta potilaana, päättävät joskus ryhtyä lääkäriksi - ja heistä tulee stetoskoopin käyttäjiä. Kummassakin tapauksessa potilaat usein hyötyvät. Lääketieteelliset päätökset eivät useinkaan ole läheskään yksiselitteisiä. Eräs DMS:stä valmistunut kirjoittaa iäkkäästä potilaasta, joka kiidätettiin sairaalaan aivohalvauksen jälkeen. Hänen oli päätettävä, pelastaisiko voimakas lääke potilaan hengen vai tappaisiko se hänet. Yhdysvallat käyttää terveydenhuoltoon enemmän rahaa kuin mikään muu maa. Saako rahalla sitä, mitä sillä pitäisi saada? Dartmouthin vuosikymmeniä kestäneen, menojen ja tulosten alueellisia eroja koskevan tutkimuksen mukaan ei. Poliittiset päättäjät kiinnittävät nyt kuitenkin huomiota DMS:n tutkimukseen - ja siinä saattaa piillä ratkaisu raha-lääketiede-arvoitukseen. Nämä ovat muutamia otsikoita, joita Dartmouthin kliinisten arviointitieteiden keskuksen (CECS) tutkimus tuotti viime vuonna - selvä merkki siitä, että sen viesti alkaa saavuttaa laajempaa yleisöä, juuri sopivasti, jotta siitä tulisi osa maan uudistettua keskustelua terveydenhuollon uudistuksesta. Viesti voidaan tiivistää yhteen lauseeseen: "Enemmän hoitoa ei tarkoita parempaa hoitoa." Amerikkalaiset ovat vuosikymmeniä olettaneet, että se, että käytämme terveydenhuoltoon niin paljon enemmän rahaa kuin mikään muu maa, on todiste siitä, että meillä on maailman paras terveydenhuoltojärjestelmä. Viimeisten 20 vuoden aikana Dartmouthin tohtori John Wennbergin ja tohtori Elliott Fisherin tekemä työ on kuitenkin pakottanut Yhdysvaltain terveydenhuollon johtajat myöntämään, että tämä ei yksinkertaisesti pidä paikkaansa. Dartmouthin tutkimusryhmä on tutkinut huikeita eroja siinä, kuinka paljon Medicare maksaa potilaille eri puolilla maata, ja se on havainnut, että Manhattanilla ja Miamissa kroonisesti sairaat Medicare-potilaat saavat paljon aggressiivisempaa hoitoa kuin hyvin samankaltaiset potilaat sellaisissa paikoissa kuin Salt Lake Cityssä Utahissa ja Rochesterissa Minnesotassa. Heidän tutkimuksensa paljastaa, että korkeiden kustannusten osavaltioissa asuvat Medicare-sairaanhoitajat viettävät todennäköisesti kaksi kertaa enemmän sairaalassaolopäiviä kuin matalien kustannusten osavaltioissa asuvat potilaat ja kuolevat paljon todennäköisemmin teho-osastolla. Dartmouthin Elliott Fisher (vas.) ja Jack Wennberg (oik.) ovat tuoneet Dartmouthin kartalle terveydenhuollon käyttöä koskevalla tutkimuksellaan. on todennäköisempää, että korkean kustannustason alueiden potilaat käyvät kymmenen tai useamman erikoislääkärin vastaanotolla viimeisten kuuden elinkuukauden aikana. Nämä seikat eivät sinänsä ole kovin yllättäviä. Mutta tässä on hämmästyttävä uutinen: Kroonisesti sairaat potilaat, jotka saavat intensiivisimpiä, aggressiivisimpia ja kalleimpia hoitoja, eivät pärjää yhtään paremmin kuin konservatiivisempaa hoitoa saavat potilaat. Itse asiassa heidän lopputuloksensa on usein huonompi. Josberg ja kollegat totesivat vuonna 2006 tekemässään tutkimuksessa, joka koski kroonisista sairauksista, kuten syövästä tai sydämen vajaatoiminnasta, kärsiviä potilaita, että kalliilla alueilla "samaa sairautta sairastavilla potilailla on korkeampi kuolleisuus, mikä johtuu todennäköisesti akuuttisairaaloiden lisääntyneeseen käyttöön liittyvistä hoitovirheistä". Kuten Fisher sanoo, "sairaalat voivat olla vaarallisia paikkoja - varsinkin jos siellä ei tarvitse olla". Kolmekymmentä vuotta tutkimusta Kun CECS:n perustaja Jack Wennberg alkoi julkaista tutkimustuloksiaan noin 30 vuotta sitten, lääketieteellinen järjestelmä ei pitänyt hänen panostaan tervetulleena. Loppujen lopuksi yhden ihmisen ylihoito on toisen tulonlähde. Kun Wennbergin pitkään tunteneet ihmiset puhuvat hänestä, he käyttävät usein sanaa "rohkeus". "1980-luvulla ihmiset yrittivät tehdä reikiä tietoihin - sanoa, että potilaat ovat erilaisia maan eri osissa", muistelee Glenn Hackbarth, Medicare Payment Advisory Commissionin (MedPAC) puheenjohtaja, joka on riippumaton elin, jonka tehtävänä on antaa suosituksia kongressille. Dartmouthin tutkijat olivat tietenkin ottaneet huomioon sen mahdollisuuden, että joillakin maan alueilla potilaat saattavat yksinkertaisesti olla sairaampia. Niinpä he ovat vuosikymmenien ajan pyrkineet ottamaan huomioon rotuun, ikään, sukupuoleen ja kunkin yhteisön yleiseen terveydentilaan liittyvät erot. He myöntävät esimerkiksi, että Colonesiassa sijaitsevan Grand Junctionin suotuisat olosuhteet merkitsevät sitä, että Medicare-menot asukasta kohti ovat siellä todennäköisesti noin 20 prosenttia pienemmät kuin vuonna 2000.</w:t>
      </w:r>
    </w:p>
    <w:p>
      <w:r>
        <w:rPr>
          <w:b/>
          <w:color w:val="FF0000"/>
        </w:rPr>
        <w:t xml:space="preserve">id 200</w:t>
      </w:r>
    </w:p>
    <w:p>
      <w:r>
        <w:rPr>
          <w:b w:val="0"/>
        </w:rPr>
        <w:t xml:space="preserve">Mediagalleria Maorit parlamentissa Maori-yhteiskunnan merkittävät johtajat ovat edustaneet kansaansa parlamentissa: Maui Pomare, James Carroll, Matiu Rata ja tunnetuimpana Apirana Ngata. Nämä ja muut miehet - ja he olivat kaikki miehiä vuoteen 1949 asti, jolloin Iriaka Ratana valittiin - saattoivat olla yksinäisiä maorien ääniä pakehojen hallitsemassa parlamentissa. Vasta 1980-luvulla ja myöhemmin vuonna 1996 käyttöön otetun suhteellisen sekajäsenedustuksen (MMP) myötä useammat maorit pääsivät edustajainhuoneeseen ja edustivat muitakin vaalipiirejä kuin perinteisiä maori-paikkoja. Maorien paikat Maorit vaativat 1850- ja 1860-luvuilla poliittista edustusta, joka olisi brittiläisten alamaisen oikeus. Jotkut poliitikot kannattivat yleistä maorien edustusta, mutta lopulta parlamentti päätti erillisistä maori-paikoista, joissa vain maorit saivat äänestää. Katsottiin, että maorien suurempi määrä joillakin alueilla olisi peitonnut pakehojen äänet. Neljä maori-paikkaa perustettiin, kolme Pohjoissaarelle ja yksi Eteläsaarelle, ennen ensimmäisiä maori-jäsenten vaaleja vuonna 1868. Maoripaikkojen oli tarkoitus olla vain viiden vuoden kokeilu, mutta vuonna 1876 niistä tuli pysyviä. Vuosisataa myöhemmin paikkoja oli edelleen vain neljä, ja vasta MMP:n myötä niitä tuli lisää - viisi vuonna 1996 ja seitsemän vuonna 2002. Ensimmäiset maorijäsenet Frederick Nene Russell, Mete Kingi Te Rangi Paetahi, Tareha Te Moananui ja John Patterson ottivat paikkansa parlamentin ensimmäisinä maorijäseninä vuonna 1868. Te Moananui käytti ensimmäisenä puheenvuoron, ja hän kehotti hallitusta säätämään viisaita lakeja hyvän edistämiseksi ja kehotti maoreja ja pakehoja työskentelemään yhdessä. Puhe oli te reo -kielellä, ja hänen sanansa käänsi viime hetkellä järjestetty tulkki. Kielivaikeuksien ja valkoisen parlamentin maorivähemmistönä olemisen vuoksi nämä ja muut varhaiset maoriparlamentaarikot kamppailivat saadakseen aikaan muutoksia. Monet maorit luopuivat 1890-luvulla "pakeha-parlamentista", koska sen ei katsottu palvelevan maorien etuja. Maorien maan takavarikointi 1860-luvun sotien jälkeen ja maorien maan jatkuva riistäminen saivat Kotahitanga-liikkeen järjestämään useita maoriparlamentteja (Paremata Maori) vaihtoehtoisina foorumeina. Merkittävät poliitikot, kuten James Carroll, vierailivat maoriparlamentissa, mutta pääministeri Richard Seddon huomautti, että se oli oikeastaan vain runanga - Uudessa-Seelannissa oli "vain yksi parlamentti, eikä se koskaan luopuisi maorien tai heidän maidensa hallinnasta". Maatuomioistuimen boikottiehdotus epäonnistui, ja Kotahitanga-liike hiipui. Varhaiset maoriparlamentaarikot kohtasivat ongelmia edustajainhuoneessa. Aluksi oli kielimuuri, vaikka parlamenttiin saatiinkin tulkkeja. Maori-kansanedustajilla oli vaikeuksia viedä hallituksen politiikkaa kansalleen, sillä lakiehdotuksia ja muita maoreihin vaikuttavia parlamentin asiakirjoja käännettiin harvoin te reolle. Vuosina 1889-1910 painettiin vuosittain maorinkielinen sarja asiaankuuluvasta lainsäädännöstä, ja vuosina 1881-1906 julkaistiin maorinkielinen Hansard , Nga Korero Paramete , joka sisälsi maorinkielisten kansanedustajien puheet. The Young Maori Party 1900-luvun alussa syntyi uusi ryhmä dynaamisia maorilaisia kansanedustajia, joilla oli suuri vaikutus maorilaisten yhteiskuntaan ja politiikkaan tulevina vuosina. Nuori Maori-puolue oli löyhä yhdistys samanhenkisiä henkilöitä, jotka olivat sitoutuneet työskentelemään järjestelmän sisällä maorien terveyden parantamiseksi, maorien maan kehittämiseksi valtion tuella ja maorien taiteen ja käsityön edistämiseksi. Kenties tunnetuin näistä miehistä oli Apirana Ngata, joka valittiin Itä-Maorin edustajaksi vuonna 1905 ja joka nousi vuonna 1909 kabinettiin Public Trust Office -ministeriksi. Ngata jatkoi maorien maan kehittämisen edistämistä, ja tultuaan vuonna 1928 alkuperäisasioista vastaavaksi ministeriksi (kuten maori-asioista vastaavaa ministeriä kutsuttiin 1940-luvulle asti) hän käynnisti monia maaohjelmia. Hänet lyötiin ritariksi vuonna 1927, mutta hänen oli erottava kabinetista vuonna 1934 järjestelmien hallinnoinnissa ilmenneiden väärinkäytösten vuoksi. Hän säilytti paikkansa vuoteen 1943 asti, jolloin hänestä tuli "parlamentin isä", joka on titteli, joka annetaan pitkäaikaisimmin toimineelle poliitikolle. Maorien pääministeri James Carroll, joka oli aikoinaan työskennellyt tulkkina parlamentissa, oli keskeinen maoripoliitikko sata vuotta sitten.</w:t>
      </w:r>
    </w:p>
    <w:p>
      <w:r>
        <w:rPr>
          <w:b/>
          <w:color w:val="FF0000"/>
        </w:rPr>
        <w:t xml:space="preserve">id 201</w:t>
      </w:r>
    </w:p>
    <w:p>
      <w:r>
        <w:rPr>
          <w:b w:val="0"/>
        </w:rPr>
        <w:t xml:space="preserve">"Yksitoista" on Uno-ekvivalentti Arduino-yhteensopiva piirilevy, mutta siinä on useita parannuksia, kuten prototyyppialuetta, mini-USB-liitin, reunan lähelle asennetut LEDit ja FET:llä eristetty D13 LED. [ Tuotesivu ] Olen tilannut Yhdysvalloista kaksi, yhden keskikapasiteetin (leostickin virranlähteenä) ja yhden suurikapasiteetin (LCD-kilvellä varustetun Elevenin virranlähteenä). Tuntuu naurettavalta, että tällaisia tuotteita ei ole saatavilla enemmän, varsinkaan Australiassa. Postikulut olivat 55 dollaria, mutta en ole löytänyt yhtä hyvää tuotetta mistään muualta. Olen 100-prosenttisesti samaa mieltä. Olen tekemässä paria langatonta arcade-ohjainta. Katsoin näitä samoja tuotteita, mutta ne tekivät lopputuotteesta liian korkean sovellukseeni. Kehitän parhaillaan omaa all in one -ratkaisua. Sparkfunin LiPower-kilpi on hyvin lähellä sitä, mitä olen etsimässä, ja siinä on protoalue buck-piirin sijoittamiseksi, mutta suojauspiirin kanssa on ongelma.</w:t>
      </w:r>
    </w:p>
    <w:p>
      <w:r>
        <w:rPr>
          <w:b/>
          <w:color w:val="FF0000"/>
        </w:rPr>
        <w:t xml:space="preserve">id 202</w:t>
      </w:r>
    </w:p>
    <w:p>
      <w:r>
        <w:rPr>
          <w:b w:val="0"/>
        </w:rPr>
        <w:t xml:space="preserve">Tämä tiedote sisältää tulevaisuutta koskevia lausumia. Katso kuvaus niihin liittyvistä riskitekijöistä ja oletuksista tämän tiedotteen myöhemmästä kohdasta "Tulevaisuutta koskevia tietoja". "Kolmas vuosineljännes oli jälleen tuottelias, sillä laajensimme edelleen FTTH-verkon (fibre-to-the-home) peittoaluettamme ja saimme parhaan vuosineljänneksen uusien FibreOP TM -asiakkaiden määrän osalta", sanoo Karen Sheriff, Bell Aliantin toimitusjohtaja ja pääjohtaja. "Olen erittäin tyytyväinen siihen, että yhä useammat asiakkaat ovat tulossa mukaan ja kokevat upeat FibreOP TV- ja Internet-palvelumme. "Meillä on nyt yli 100 000 IPTV-asiakasta, ja IPTV oli suurin liikevaihdon kasvualueemme vuosineljänneksellä. Myös Internet-tulot kasvoivat voimakkaasti, ja NAS-lasku oli jälleen parempi kuin viime vuoden vastaavalla neljänneksellä, mikä noudattaa vuoden 2012 aiempien neljänneksien suuntauksia. "Olemme lisänneet FibreOP-asiakkaita joka vuosineljänneksellä, ja nyt kun yli puolet Atlantin Kanadan kodeista voi käyttää näitä palveluja, meillä alkaa olla riittävästi FibreOP-asiakkaita, jotta voimme vaikuttaa kokonaistuloksiimme. Tällaista tasaista edistymistä kuvittelimme, kun aloitimme FTTH-verkon käyttöönoton vuonna 2009. Odotamme, että tämän vuoden loppuun mennessä 650 000 tilassa on mahdollisuus käyttää FibreOP-palveluitamme, mutta meillä on vielä paljon tehtävää. Odotan julkistavani suunnitelmamme laajentumisen jatkamiseksi vuoden 2013 alussa." Vuoden 2012 kolmannen vuosineljänneksen kohokohdat 1 Bell Aliant Inc. raportoi vuoden 2012 kolmannen vuosineljänneksen 92 miljoonan dollarin nettotuloksesta, joka on 16 miljoonaa dollaria (21,6 prosenttia) suurempi kuin vuoden 2011 vastaavalla neljänneksellä. Neljänneksen osakekohtainen tulos oli 0,40 dollaria ja oikaistu osakekohtainen tulos 0,47 dollaria, kun se vuoden 2011 vastaavalla neljänneksellä oli 0,33 dollaria ja 0,41 dollaria. Tulosnousu johtui ensisijaisesti vuoden 2012 kolmannen neljänneksen pienemmistä uudelleenjärjestelykuluista vuoden 2011 vastaavaan neljännekseen verrattuna. Liiketoiminnan tuotot olivat vuoden 2012 kolmannella neljänneksellä 697 miljoonaa dollaria, mikä on 3 miljoonaa dollaria (0,4 prosenttia) vähemmän kuin vuoden 2011 vastaavalla neljänneksellä. Datatulojen, mukaan lukien internet- ja televisiotulot, langattomien ja muiden tulojen kasvu tasoitti suurelta osin paikallis- ja kaukoliikennetulojen laskun. Vuoden 2012 kolmannen neljänneksen toimintakulut kasvoivat 2 miljoonaa dollaria vuoden 2011 vastaavaan neljännekseen verrattuna, mikä johtui FibreOP TV -asiakkaiden määrän kasvusta johtuvien TV-sisältökulujen ja muiden tuloihin liittyvien kulujen kasvusta, jota tuottavuussäästöt pitkälti tasoittivat. Tämän seurauksena käyttökate laski 5 miljoonaa dollaria (1,5 prosenttia) vuoden 2012 kolmannella neljänneksellä vuoden 2011 vastaavaan neljännekseen verrattuna. Pääomakustannukset olivat vuoden 2012 kolmannella neljänneksellä 144 miljoonaa dollaria, mikä on 18 miljoonaa dollaria (11,0 prosenttia) vähemmän kuin edellisvuoden vastaavalla neljänneksellä, mikä johtui pääasiassa siitä, että FTTH-jalanjäljen laajentaminen oli vähäisempää vuoden 2012 kolmannella neljänneksellä verrattuna vuoden 2011 vastaavaan neljännekseen. Vuoden 2012 kolmannella vuosineljänneksellä Bell Aliant yhdisti FTTH-verkon 47 000 kotitalouteen ja yritykseen, kun vuoden 2011 kolmannella vuosineljänneksellä vastaava luku oli 104 000. Syyskuun 2012 lopussa FTTH-verkon kattavuus oli yhteensä 621 000 toimitilaa, ja Bell Aliant odottaa edelleen saavuttavansa 650 000 toimitilaa FTTH:n avulla vuoden loppuun mennessä. Vapaa kassavirta oli 113 miljoonaa dollaria vuoden 2012 kolmannella neljänneksellä, mikä on 3 miljoonaa dollaria enemmän kuin edellisvuoden vastaavalla neljänneksellä. Kasvu johtui pääasiassa alhaisemmista investointimenoista, joita tasoitti alhaisempi käyttökate ja käyttöpääoman muutoksista johtuva alhaisempi rahavirta vuoden 2012 kolmannella neljänneksellä verrattuna vuoden 2011 kolmanteen neljännekseen. Liikevaihtoa koskevat tiedot Dataliikevaihdon kokonaistuotot, mukaan lukien Internet ja TV, kasvoivat 21 miljoonaa dollaria (9,6 prosenttia) vuoden 2012 kolmannella neljänneksellä vuoden 2011 vastaavaan ajanjaksoon verrattuna. Internet-tuotot kasvoivat 10 miljoonaa dollaria (7,9 prosenttia), ja kotitalouksien suurnopeusasiakkaiden keskimääräinen liikevaihto asiakasta kohden (ARPC) kasvoi 7,1 prosenttia vuoden 2012 kolmannella neljänneksellä edellisvuoden vastaavaan neljännekseen verrattuna. Kasvu johtui valikoiduista hinnoittelutoimista, pienemmistä alennusvaikutuksista ja asiakkaiden siirtymisestä premium-palveluihin, kuten FibreOP-palveluihin. FibreOP-internet-asiakkaiden määrä kasvoi 16 500 asiakkaalla, joten FibreOP-internet-asiakkaita oli syyskuun 2012 lopussa yhteensä 92 000. FibreOP Internet -asiakkaiden lisäyksiin sisältyvät nykyiset Bell Aliantin asiakkaat, jotka siirtyvät DSL- ja FTTN-verkoista (Fibre-to-the-node) päivitettyyn palveluun. Nämä siirtymiset eivät lisää nopeiden asiakkaiden kokonaismäärää, mutta ne parantavat yhä enemmän asiakkaiden pysyvyyttä ja lisäävät asiakkaiden ARPC:n kokonaismäärää. Nopeiden Internet-asiakkaiden nettomääräinen lisäys oli 7 500 asiakasta vuoden 2012 kolmannella neljänneksellä, joten nopeiden Internet-asiakkaiden kokonaismäärä oli 913 600 syyskuun 2012 lopussa, mikä on 2,4 prosenttia enemmän kuin vuotta aiemmin. IPTV-tulot kasvoivat 10 dollaria</w:t>
      </w:r>
    </w:p>
    <w:p>
      <w:r>
        <w:rPr>
          <w:b/>
          <w:color w:val="FF0000"/>
        </w:rPr>
        <w:t xml:space="preserve">id 203</w:t>
      </w:r>
    </w:p>
    <w:p>
      <w:r>
        <w:rPr>
          <w:b w:val="0"/>
        </w:rPr>
        <w:t xml:space="preserve">Miten luoda Google Maps ja oppimista Tech Talk Tuesday Esittelijä ei voinut tehdä istunnon tänä tiistaina Tech Talk Tuesday, joten myöhään varoitusajalla, Minä raastin aivoni ajatella aihe. Oppilaani nauttivat henkilökohtaisen Google-kartan luomisesta. Heitä kannustetaan dokumentoimaan luokkahuoneen maailmanlaajuiset yhteydet blogeissaan. Pinssien tai merkkien lisääminen Google-karttaan on ihanteellista, sillä siihen voi lisätä tai upottaa tekstiä, linkkejä, kuvia ja jopa videoita, jolloin luodaan monipuolinen ePortfolio. Webinaari alkoi ja Georgian blogikirjoitus jaettiin sovellusten jakamisen kautta. Hänen paikkamerkkinsä tai nastat Intiassa, Indonesiassa, Yhdysvalloissa, Japanissa, Venäjällä jne. paljastivat sekoituksen tekstiä ja kuvia. Aioin sitten yksinkertaisesti näyttää, miten luodaan Google-kartta, lisätään nasta, tekstiä ja kuva ja siirrytään muihin Google-sovelluksiin. Aloittaessani esittelyn ajattelin, kuinka paljon rikkaampaa oppiminen on, jos luon kartan, jaan sen osallistujien kanssa ja he lisäävät oman pinssinsä tai merkintänsä asuinpaikastaan, sillä osallistujia oli Etelä-Australiasta, Victoriasta, Uudesta Etelä-Walesista, Australiasta sekä Kanadasta ja Yhdysvalloista. Tästä voisi tulla hetken mielijohteesta käytännön oppitunti. (sellaista, josta oppilaat pitävät luokkahuoneessa). Silloin kaikki muuttui sotkuiseksi, sillä en ollut aiemmin luonut yhteistoiminnallista karttaa. Luomani kartta sai nimekseen Tech Talk Tuesday ja julkistettiin. Linkki karttaan jaettiin chatissa, mutta osallistujat eivät voineet muokata karttaa. Tässä on linkki tämän istunnon tallenteeseen. Siinä vaiheessa google-karttani meni ympäri maailmaa ja päätti mennä alati kiertävään avaruuteen valtameren syvyyksiin - en vain pystynyt hallitsemaan sitä. Tämä alkoi olla "sotkuista" ja melkein epäammattimaista. Onneksi ihana kollegani Peggy George oli paikalla, ja hän otti sovelluksen jakamisen hoitaakseen, ja pystyin opastamaan häntä. Osallistujien tuella yhteiset aivomme tai verkostoituneet aivomme tulivat esiin, ja lopulta pystyimme kukin lisäämään pinssin asuinpaikastamme. (Paitsi minä!) Sitten opettelimme, miten lisätä kuva, kun olimme kokeilleet ja erehtyneet. Kanadalaisella @soingirlillä oli upotuskoodi videota varten, mutta emme saaneet sitä toimimaan. Peggy George käytti kuitenkin flipped classroom -lähestymistapaa ja selvitti sen istunnon päätyttyä löytämällä youtube-videon. Tämä tapahtui siitä huolimatta, että hänen kohdallaan oli hyvin myöhäinen ilta! Mitä opittiin? opettajan ei tarvitse tietää kaikkea. Kutsu tukiryhmä koolle, anna heidän aivojensa, tietämyksensä ja luovuutensa tulla esiin ja ratkaise ongelma yhdessä. opi yhdessä muiden kanssa kollektiivinen tai joukkoistettu oppiminen voi onnistua verkkoympäristössä. älä anna periksi, ajattele neliön ulkopuolella motivaatio, innostus ja uteliaisuus vievät oppimista luokkahuoneen muurien ulkopuolelle etsimällä verkkoratkaisua. "hands on" voi toimia hyvin, kaikki suorittivat yhden lopputuloksen. Seuraa näitä ohjeita luodaksesi google-kartan Kirjaudu sisään gmail-tilillesi tai rekisteröidy sellaiseksi. Napsauta kartat-linkkiä&amp;gt;luo kartta&amp;gt;siirry minun paikkoihini Napsauta punaista painiketta&amp;gt; luo kartta Etsi paikkakuntasi Oikealla napsautuksella sijaintia&amp;gt;lisää nasta tai vedä nasta paikkaan Muuta nastatyyliä (katso yllä olevassa kartassa osallistujien lisäämiä erilaisia nastoja!) Napsauta yhteistyötä -- jos haluat jakaa kartan muiden kanssa, jotta he voivat lisätä nastoja. Sopii hyvin oppilaille luokkahuoneissa, koska heidän ei tarvitse rekisteröityä gmailiin. Valitse käyttöoikeudet -- joko sähköpostikutsut tai anna kenen tahansa muokata ja/tai kutsua muita. Katso alla oleva kuvakaappaus Etsi linkkikuvake, napsauta sitä, kopioi ja liitä linkki, jonka voit jakaa muiden kanssa, tai lyhennetty linkki tai napsi upotuskoodi. Liitä koodi blogin, wikin tai muun sopivan verkkotilan html-osioon. Kaksoisnapsauta nastaa, lisää tekstiä. Lisää kuva, nappaa upotuskoodi, napsauta html-linkkiä, valitse sitten rikas teksti ja tallenna. Katso Peggyn kommentti tähän viestiin ja opi, miten videovaihtoehto lisätään. Resurssit Joitakin olemassa olevia Google-karttoja Amazing Google treks (jakanut Peggy George) Mitä resursseja sinä voisit jakaa? Miten olet käyttänyt google mapsia? Voit vapaasti lisätä nastan karttaamme. Lisää piniin tekstiä tai kuva. Onko sinulla kysyttävää? Muista kuunnella tämän istunnon tallenne ja katsoa oppimista. Ottaisimme mielellämme vastaan palautetta kommentoimalla tätä viestiä.</w:t>
      </w:r>
    </w:p>
    <w:p>
      <w:r>
        <w:rPr>
          <w:b/>
          <w:color w:val="FF0000"/>
        </w:rPr>
        <w:t xml:space="preserve">id 204</w:t>
      </w:r>
    </w:p>
    <w:p>
      <w:r>
        <w:rPr>
          <w:b w:val="0"/>
        </w:rPr>
        <w:t xml:space="preserve">Kaikki mitä minun täytyy tehdä on unelmoida unelmoida unelmoida unelmoida... Joten, olen painostanut itseäni kirjoittamaan enemmän viime aikoina, erityisesti tähän blogiin. Minun pitäisi oikeastaan mennä aikaisin nukkumaan, kun kirjoitan tätä, mutta pääni tykkää antaa minulle asioita, joiden takia minun pitää valvoa, se pikku veijari. Ja unesta puheen ollen, yksi asia, joka kiehtoo minua paljon, ovat unet. Niiden avulla selvitän yleensä pääni, kun nukun (tai kun herään, luulisin). Huoli tai huolet, jotka saattavat painaa mieltäsi, pyrkivät pelittämään itsensä ulos, ja herätessäsi sinulla on melkeinpä uusi näkökulma asioihin. Mietin usein, ovatko unet tärkeämpiä kuin edes tiedämme. Minulla on teoria, jonka mukaan jokainen näkemäsi uni edustaa sitä, kuka olet tiettynä yönä, riippuen siitä, missä vaiheessa elämäsi on sinä päivänä. Ihmiset, jotka elävät puhdasta elämää ilman todellisia ongelmia (kyllä, sellaisia ihmisiä on olemassa), eivät yleensä kärsi painajaisista, kun taas ne meistä, joilla on ratkaisemattomia ongelmia tai huolia, olivatpa ne sitten taloudellisia, ihmissuhteisiin tai ystävyyssuhteisiin liittyviä tai perheeseen liittyviä, huomaavat luultavasti, että nämä huolet pääsevät heidän unitietoisuuteensa, ja ne tarjoavat kaikenlaista outoa pohdittavaa. Tai sellaisia unia, joista herätessäsi olet aivan pihalla. Tiedätte varmasti, millaisia unia tarkoitan. Annan teille esimerkin: Riitelin erään henkilön kanssa viime vuonna. Jonkun, jonka tunsin ja jonka kanssa join vuosia sitten ja jonka kanssa tutustuin uudelleen Facebookin "ihmeen" ansiosta. Typerä kommentti erääseen postaukseen johti väärinkäsitykseen, joka johti sellaiseen "Niinkö? No, haista vittu!" -loppuun, estimme toisemme, ja luultavasti molemmat ajattelimme, että "mikä kusipää", emmekä puhuneet enää koskaan. Siitä lähtien se tuli joskus mieleeni, mutta vain niin kauan, että sain vakuutettua itselleni, että olin oikeassa, ja jatkoin päivääni. Sitten näin eräänä yönä unta, että olin baarissa (Galwayn pubissa, jossa käyn usein, kun olen siellä), ja hän käveli sisään ja kävi suoraan kimppuuni, kädet kurkussani. Se oli yksi niistä unista, joista on pakko potkaista itsensä ulos, tiedättehän sen tyypin? Minua tietenkin harmitti edelleen, että olin riidellyt tämän tyypin kanssa. Lisäksi minulle tuli mieleen, että kun unien voimaa suhteutetaan syyllisyyteen, jota kannamme, unet voidaan nähdä jopa (olkaa mukana tässä) pieninä "siivuina" tuonpuoleisesta elämästä. Siinä, minä sanoin sen. Jos olisitte taipuvainen uskomaan tällaiseen, niin varmasti oma syyllisyytenne voisi olla juuri se asia, joka muokkaa kuolemanjälkeistä elämäänne. Tuonpuoleinen elämä saattaa olla jopa paljon enemmän sisäinen asia kuin ymmärrämme, kaikesta mitä tiedämme, ja ihmiset, me emme tiedä yhtään mitään. Joka tapauksessa, se vaivasi minua hiljattain sen verran, että otin häneen yhteyttä ja pyysin anteeksi kiihkeää lähtöämme toistemme kyberseurasta, ja hän oli enemmän kuin iloinen haudatessaan sotakirveen, ja kaikki oli taas hyvin. Helvetillinen kiirastuli vältetty! Olivatpa "uskonnolliset" tai hengelliset näkemyksenne olemassaolon luonteesta, josta haluaisin vain toistaa, että me emme tiedä mitään, paras tapa päättää, miten haluatte elää, on kysyä itseltänne: "Miten haluan kuolla?". Kun eräänä päivänä numeroni tulee esiin, toivon, että olen ratkaissut kaikki kovat tunteet kaikkien matkan varrella tapaamieni ihmisten kanssa tarpeeksi varmistaakseni, että viimeinen uneni on riittävän miellyttävä, siltä varalta, että tuo unelma osoittautuu pysyvämmäksi mielentilaksi/olemassaoloksi. Seuraava blogini tulee olemaan toinen uneen liittyvä blogi, joka kertoo hyvin erityisestä kokemastani tunnesarjasta, joka heitti minua päiväkausia sen jälkeen.</w:t>
      </w:r>
    </w:p>
    <w:p>
      <w:r>
        <w:rPr>
          <w:b/>
          <w:color w:val="FF0000"/>
        </w:rPr>
        <w:t xml:space="preserve">id 205</w:t>
      </w:r>
    </w:p>
    <w:p>
      <w:r>
        <w:rPr>
          <w:b w:val="0"/>
        </w:rPr>
        <w:t xml:space="preserve">Parhaiden franchising-yritysten etsiminen Kanadassa voi olla hieman pelottavaa Etsitkö parhaita franchising-yrityksiä Kanadassa ? Joskus parhaat eivät ole kaikkein ilmeisimpiä franchising-maailmassa. Kuten kaikessa tavoittelemisen arvoisessa asiassa, perusteellinen selvitys ja markkinatutkimus ovat välttämättömiä, ja ne saattavat paljastaa joitakin pelottavia yksityiskohtia päättäväiselle tutkijalle. Toisaalta saatat huomata, että vanhoilla käsityksilläsi ei ole todellisuuspohjaa. Eläinkunta voi tarjota analogian, joka usein rinnastuu franchising-liiketoiminnan maailmaan. Luonnon oppeja Useimmat lihansyöjäeläimet haluavat ateriansa mieluiten kuumana ja tuoreena - elävänä - siihen asti, kunnes ne itse tappavat. Opossumi on kehittänyt tempun, jolla se karkottaa useimmat saalistajat. Se esittää kuollutta, koska se tuntee saalistajien mieltymykset, kunnes vaara on ohi. Sitten se kulkee pois, lihavana, terveenä, onnellisena ja vahingoittumattomana. Tappajakoira on lintu, joka pesii maassa ja jota on siunattu loistavilla näyttelijäntaidoilla. Kun killdeer aistii muniaan tai poikasiaan uhkaavan uhan lähestyvän, se teeskentelee siiven murtuneen ja huutaa yrittäen houkutella uhkaavan saalistajan pois. Kun huomio kiinnittyy mahdolliseen helppoon tappoon, lintu houkuttelee vihollisen kauemmas pesästä. Kun eläin lähestyy lintua, se lähtee lentoon kahdella terveellä siivellä. Löytääksesi parhaan franchising-yrityksen, älä luota itsestäänselvyyksiin Kanadan parhaiden franchising-yritysten etsiminen saattaa viedä sinut muutaman tappajan luo. Räikeät franchising-yritykset, jotka ovat pukeutuneet neonväriin ja joiden markkinointi on räjähtävää, saattavat kätkeä jotain - lopputuloksen, joka ei ole markkinointikampanjan mukainen. Houkutus on houkutteleva. Se voi olla franchising, jonka alkukustannukset ovat alhaiset, ja markkinointikampanja, joka herättää huomiota, mutta katoaa, kun franchising-ottaja on tarttunut syöttiin. Katso salamannopeuden, melun ja houkuttelevuuden taakse, kun haluat tehdä helppoa tappoa markkinoilla. Luonto voi huijata ahneita lihansyöjiä, jotka etsivät helppoa ateriaa. Myös ovelat markkinointitekniikat voivat vetää laiskan sijoittajan ansaan. Tee huolellista tutkimusta sen sijaan, että etsit nopeaa ja helppoa. Kanadan parhaat franchising-yritykset voivat olla horrostelijoita Silti hiljaiset opossumit saattavat herätä ja herätä kärsivällisen ja valppaan silmän alla. Todistamalla, että ne ovat elossa ja kunnossa, hiljaisuutta teeskentelevät voivat olla eläviä johtoja tai yksi Kanadan parhaista franchising-yrityksistä, joka on valmis räjähtämään näyttämölle. Nämä uinuvat yrittäjät työskentelevät mahdollisesti alarajojensa parissa, kunnes tarpeeksi pääomaa ja franchising-yrittäjiä on kertynyt, jotta ne voidaan työntää valokeilaan hyvin suunnitellun ja tasapainoisen markkinointikampanjan avulla. Älä kulje niiden ohi, jotka vaikuttavat vaisuilta ja hiljaisilta. Tutki heidän historiaansa, myyntiään ja sitä, mitä heillä on tarjota. Saatat jättää huomiotta pohjakerroksen tilaisuuden, jossa on kirjoitettu TULOKSELLINEN MENESTYS. Ota muutama vinkki luonnosta. Kaikki ei ole sitä, miltä näyttää. Älä kiirehdi, ole kärsivällinen ja ole harkitseva, kun kyse on franchising-sijoituksesta. Hiljaisuus voi olla yhtä petollista kuin fanfaari - hyvin yllättävillä tavoilla. Tietoja kirjoittajasta, CFO-tiimi Canadian Franchise Opportunities -tiimi on omistautunut ryhmä, jonka ensisijaisena tarkoituksena on auttaa tiedottamaan niille, jotka tutkivat franchisingia mahdollisena liiketoimintamallina. Uskomme, että koulutuksen avulla voimme auttaa tulevia franchising-yrittäjiä tekemään parempia päätöksiä arvioidessaan, valitessaan ja ostaessaan franchising-yritystä.</w:t>
      </w:r>
    </w:p>
    <w:p>
      <w:r>
        <w:rPr>
          <w:b/>
          <w:color w:val="FF0000"/>
        </w:rPr>
        <w:t xml:space="preserve">id 206</w:t>
      </w:r>
    </w:p>
    <w:p>
      <w:r>
        <w:rPr>
          <w:b w:val="0"/>
        </w:rPr>
        <w:t xml:space="preserve">Papua-Uuden-Guinean hallitus yrittää pysäyttää väkivallan, jonka taustalla on syvä usko noituuteen ja noituuteen. Noituuden ja noituuden pelko on juurtunut syvälle Papua-Uuden-Guinean yhteiskuntaan. Joka vuosi satoja ihmisiä, joista monet ovat naisia, murhataan noitina ja velhoina. Nyt hallitus on suostunut yrittämään löytää keinon tämän häiritsevän käytännön lopettamiseksi. DR ERIC KWA, PNG:n perustuslaki- ja lainuudistuslautakunta: Heidät viilletään puukolla, jotkut heistä poltetaan, ehkä heidän nukkuessaan talossaan he polttavat talon, tai jotkut jopa kaatavat heihin kerosiinia tai bensiiniä ja polttavat heidät. DR ANDREW MOUTU, PNG:N KANSALLISMUSEO JA -GALLERIA: Ajattelimme, että jos meidät koulutetaan, modernisoidaan ja evankelioidaan ja jos hylkäämme pakanuuden tai hylkäämme kaikenlaisen yhteyden muihin uskonnollisiin uskomuksiin kuin kristinuskoon, voisimme mahdollisesti hylätä myös noituuden. Mutta koska olemme yhä nykyaikaisempia ja olemme yhä vakavammin tekemisissä Jumalan ja Raamatun asioiden kanssa, emme ole luopuneet uskostamme noituuteen. SEAN DORNEY: Dame Carol Kidu, joka on nykyään PNG:n oppositiojohtaja, on edesmenneen Sir Buri Kidun, ensimmäisen alkuperäiskansojen pääoikeuden haltijan, leski. DAME CAROL KIDU, PNG:n oppositiojohtaja: Muistan, että edesmenneellä anopillani oli tapana sanoa minulle nuorena naisena, että mene Burin kanssa hänen tilaisuuksiinsa. Hän sanoi (puhuu Papua-Uuden-Guinean kieltä): "Vada ei saa sinua, noituus ei saa sinua, joten voit olla Burin suojelijana". Se oli niin syvällistä. Ja tiedättehän, että he tunsivat, että koska hän oli korkeassa asemassa, korkeassa asemassa, ylimmäisenä tuomarina, hän pelkäsi poikansa puolesta, että hänestä voisi tulla noituuden kohde. Kun poika kuoli, perhe uskoi, että hän oli joutunut noituuden kohteeksi. SEAN DORNEY: Australian siirtomaahallinto yritti puuttua tähän syvään juurtuneeseen uskomukseen noituudesta säätämällä vuonna 1971 noituuslain. Tuomiot ovat olleet harvinaisia, joten ihmiset väittävät olevansa oikeutettuja käsittelemään pahoina pitämiään henkilöitä. TRI ANDREW MOUTU: He tekevät sitä, mitä pitävät oikeana. He tekevät sen, minkä he katsovat olosuhteisiin nähden olevan perusteltua yrittääkseen korjata vääryydet. DAME CAROL KIDU: Tähän liittyy nykyään muitakin asioita, kuten ahneus, ihmisten omaisuuden ja maan hankkiminen, ja kaikenlaiset asiat saattavat liittyä tähän kaikkeen, kun käytetään - noitien tappamista syynä maan hankkimiseen. Asiaa on siis tutkittava, ja meidän on selvitettävä, miten voimme puuttua siihen. Se on hyvin monimutkainen asia. SEAN DORNEY: Usko henkiin ja tiettyjen ihmisten kykyyn vahingoittaa muita käyttämällä taikuutta heitä vastaan on olennainen osa monien Papua-Uuden-Guinean 860 kieliryhmän perinteistä kulttuuria. Lakiuudistuskomission puheenjohtajan, ylänköpoliitikko Joe Mek Teinen äskettäinen äkillinen kuolema liittyi joidenkin mielestä jopa noituuteen. Siitä huolimatta komissio jatkoi työtään ja yritti löytää ratkaisun tähän huolestuttavaan suuntaukseen, jossa yhä useampia noituudesta syytettyjä ihmisiä murhataan. Tohtori Eric Kwa on lakiuudistuskomission sihteeri, ja hän uskoo, että yksinkertaisin tapa ratkaista ongelma on poistaa koko noituuslaki. DR ERIC KWA: Koska yksi johtopäätöksistä, joihin olemme nyt päätyneet, on se, että tämä on hengellinen asia, eikä laki voi käsitellä hengellisiä asioita. Sitä on hyvin vaikea todistaa todisteena. TRI ANDREW MOUTU: MUTU: Minusta se on täysin naurettavaa. Täällä tapetaan edelleen ihmisiä, ja mielestäni tuomioistuinten ja lainuudistuslautakunnan on löydettävä keino käsitellä noituutta rohkeasti. SEAN DORNEY: Lakiuudistuskomissio haluaa, että noituus jätetään yhteisöjen tasolla toimivien kylätuomioistuinten tehtäväksi. Lainuudistuslautakunnan toinen argumentti on se, että väitettyjen noitien tappamisesta tuomitut saavat usein lievempiä tuomioita. Se on lieventävä tekijä. Me sanomme: "Ei, jos tapat jonkun, sinut on saatava kiinni murhasta, tahallisesta murhasta, murhayrityksestä, törkeästä ruumiinvammasta tai mistä tahansa, sinut on saatava kiinni siitä". SEAN DORNEY: Komission tutkimukset osoittavat, että uhrit ovat pääasiassa vanhempia naisia.</w:t>
      </w:r>
    </w:p>
    <w:p>
      <w:r>
        <w:rPr>
          <w:b/>
          <w:color w:val="FF0000"/>
        </w:rPr>
        <w:t xml:space="preserve">id 207</w:t>
      </w:r>
    </w:p>
    <w:p>
      <w:r>
        <w:rPr>
          <w:b w:val="0"/>
        </w:rPr>
        <w:t xml:space="preserve">Blogi Post navigation Kuinka tehdä rahaa antamalla pois App ilmaiseksi! Sovellus ei ole turhamaisuus; sen pitäisi auttaa yritystäsi tekemään rahaa. Ennen kuin aloitat sovelluksen kehittämisen, sinun on päätettävä, miten se saadaan rahaksi ja miten sitä markkinoidaan. On kuitenkin monia eri tapoja kehittää sovellusten tulovirtoja - mikä niistä sopii yrityksellesi? Yksi tapa, joka on osoittautunut erittäin tehokkaaksi joillekin yrityksille, on antaa ensimmäinen sovellus ilmaiseksi. Tämä ei ole idioottivarma menetelmä, mutta oikein tehtynä se voi auttaa sovellustasi leviämään ja herättämään kiinnostusta yritystäsi kohtaan. Mutta mitkä ovat oikeat tavat tehdä se? Miten saat sovelluksesi lopulta tuottamaan tulovirtoja? Ensimmäinen asia, joka sinun tulisi ymmärtää, on se, että pelkkä sovelluksen tekeminen ilmaiseksi ei takaa, että monet ihmiset lataavat sen. Ilmaisia sovelluksia on valtavasti, ja ihmisten puhelimissa on vain rajallinen määrä muistia. Kun lataat sovelluksesi Android- tai iPhone-sovelluskauppoihin, sinun on siis varmistettava, että se huomataan. Tämä tarkoittaa, että sinun on kirjoitettava sovelluksestasi vakuuttava kuvaus ja varmistettava, että ihmiset kirjoittavat siitä myönteisiä arvosteluja. Voit aluksi julkaista omia arvosteluja, mutta sinun on myös löydettävä keinoja, joilla voit kannustaa käyttäjiäsi julkaisemaan omia arvostelujaan. Mitä parempi kuvauksesi on ja mitä enemmän positiivisia arvosteluja sinulla on, sitä useammat ihmiset huomaavat ja lataavat sovelluksesi. Kun sovellus on julkaistu, haluat, että ihmiset antavat sinulle lopulta rahaa. Avain tähän on se, että ilmaisessa sovelluksessasi on ostoja. Pelisovelluksessa tämä voi tarkoittaa, että lisätasoja on saatavilla vain maksua vastaan. Muissa sovelluksissa se voi tarkoittaa, että ihmiset voivat ostaa tuotteitasi ja palveluitasi sovelluksen kautta. Oli miten oli, sovelluksessasi on oltava jotain, joka motivoi ihmisiä tekemään ostoksia sen jälkeen, kun he ovat ladanneet sen. Voit myös luoda sovelluksestasi kaksi erilaista versiota - yhden ilmaisen ja parannetun, maksullisen version. Tämä on hyvin suosittua sovelluspelejä luovien yritysten keskuudessa. Lite-versiossa on yleensä rajoitetusti vaihtoehtoja ja tasoja, mutta se on tarpeeksi hauska saadakseen ihmiset koukkuun siihen. Kun he sitten haluavat pelata enemmän tai juuttuvat johonkin tasoon, he ovat valmiita päivittämään maksulliseen versioon, jotta heillä on enemmän vaihtoehtoja. Lopuksi voit lisätä sovellukseesi maksullista mainontaa. Monet yritykset ovat valmiita maksamaan sovelluskehittäjille siitä, että ne lisäävät mainoksia sovellukseen. Ne tietävät, että ihmiset käyttävät sovelluksia säännöllisesti ja haluavat lisää näkyvyyttä. Katso siis, löydätkö ihmisiä, jotka ovat halukkaita antamaan sinulle tuotesijoittelun ilmaiseen sovellukseesi.</w:t>
      </w:r>
    </w:p>
    <w:p>
      <w:r>
        <w:rPr>
          <w:b/>
          <w:color w:val="FF0000"/>
        </w:rPr>
        <w:t xml:space="preserve">id 208</w:t>
      </w:r>
    </w:p>
    <w:p>
      <w:r>
        <w:rPr>
          <w:b w:val="0"/>
        </w:rPr>
        <w:t xml:space="preserve">Adelaide Central Market by Christine Salins on November 7, 2012 Kuinka onnekkaita Adelaiden asukkaat ovat, kun heillä on ihana Central Market keskellä CBD:tä? "Se on Etelä-Australian sykkivä sydän", sanoo kioskimyyjä Mark Gleeson, joka kertoo kaikille kuulijoille, mikä aarre se on. "Markkinoilla käy vuosittain kahdeksan miljoonaa ihmistä, ja ne ovat olleet toiminnassa 150 vuotta. Se on etelä-australialaisten tuotteiden esittelykeskus." Mark (oikealla) isännöi erittäin suosittua Central Market -kierrosta ja on suorasanainen näkemyksissään siitä, miten kaupunginhallituksen omistamaa toria pitäisi johtaa. Hän on päättänyt, että markkinat pysyvät uskollisina juurilleen, joten hän myös puhuu paljon siitä, että tarvitaan erilaisia kojuja, jotka myyvät eettisiä ja kestäviä tuotteita. Hän pitää paikallisista tuotteista, ja hänellä on oma koju, Providore, jossa myydään upeaa valikoimaa paikallisten kotikokkien valmistamia makeita ja suolaisia tuotteita. Providoren aprikoosi- ja manteli-dacquoisea on valmistanut sama nainen jo 20 vuoden ajan. Omenamurut ja omenapiirakat valmistaa Adelaide Hillsissä asuva nainen, joka kasvattaa omenat ja tekee leivonnaiset alusta asti. Providoren huikean sisilialaisen omenakakun valmistaa paikallinen italialainen mies karamellisoidusta omenasta, sitruunasta, pinjansseista ja sultanoista. Eat Drink Blog 2012 -tapahtuman aikana käydessäni kiertoajelulla torilla tapasin joitakin kojuista löytyviä myyjiä, jotka Markin tavoin suhtautuvat markkinoihinsa hyvin intohimoisesti. The Yoghurt Shop avattiin vuonna 2004, ja se oli Australian ensimmäinen tuoretta jogurttia myyvä myymälä (nykyään sillä on yhdeksän myymälää eri puolilla Adelaidea ja tukkuosasto, joka myy koko osavaltion laajuisesti). Heidän jogurttinsa on herkkua kupissa - ilman keinotekoisia värejä, makuja, makeutusaineita, säilöntäaineita, lisäaineita ja sakeuttamisaineita. Maistoimme Vegas Poultryn meheviä thaipandan-kanapaloja ja silmäilimme heidän kana-, pinaatti- ja pinaattimakkaroitaan. Kanat liikkuvat vapaina tilavissa maalaistarhoissa ja saavat ruokaa paikallisista viljoista, ja ne ovat hyvin onnellisia, kun ne menevät tapaamaan luojaansa. Gourmet To Gon omistajat Paul ja Irene Noakes myyvät vegaanisia ja kasvisruokatuotteita aina kun mahdollista, ja he haluavat keskittyä putiikkituottajiin, mieluiten etelä-australialaisiin. He myyvät leipää kuuluisasta Apex-leipomosta Tanundassa, Brezel Bakehouse -leipomosta Mount Barkerissa ja Rheinland Bakery -leipomosta, jotka kaikki ansaitsevat runsaan lorautuksen maistamaamme erinomaista kumkvatti-marmeladia. Paul ja Irene onnistuvat puristamaan pieneen myymäläänsä yli 170 tuotetta, mukaan lukien kastikkeita, hilloja ja chutneya, sinappia, teetä, sydänjuomaa ja yhden juoman, joka todella käynnisti päivän ... "Bling", alkoholiton kuohuva Moscatel. Olen aina pitänyt Central Marketista (paitsi siitä, että se on saman katon alla ja että siellä vallitsee hieno yhteisöllisyys), koska siellä on tarjolla uskomaton valikoima juustoja ja pikkutavaroita. Leo's Cheese Bar myy yli 120 erilaista juustoa ja tukee ylpeänä paikallisia tuottajia, kuten Woodsidea ja Udder Delightsia. O'Connell and Sonsilla oli maistettavana mitä uskomattominta kinkkua, kun taas Barossa Fine Foods esitteli ylpeänä ankkaterriiniään, savustettua wagyua, hollantilaista savustettua naudanlihaa ja bauernschinkeniä (yllä). Osaomistaja Barbara Knoll kertoo, että he ovat ylpeitä siitä, että he tekevät kaiken alusta asti itse, kuten kanojen luuttomaksi leikkaamisen ja oman liemensä valmistamisen. Portugalilaissyntyinen Jose Coutinho ja hänen kumppaninsa Pascaline Marchi (alla) valmistavat San Jose Smallgoodsinsa perinteisin käsityöläismenetelmin, ja heidän omistautumisensa palkitaan useilla näyttelymitalilla. Heidän viisi viikkoa kypsytetty chorizonsa on kuuluisa Etelä-Australiassa, ja suussa sulavan jamon-juuston valmistus kestää 12-14 kuukautta. Kaikissa tuotteissa käytetään vain eteläaustralialaista sianlihaa. Lucia's Pizza &amp; Spaghetti Bar perustettiin vuonna 1957, ja sen sanotaan tarjoilleen ensimmäisen pizzan Adelaidessa - siinäpä vasta historiaa. Historiaa teki myös Mushroom Man viime vuonna, kun Australian ensimmäiset Adelaide Hillsistä kerätyt luonnonvaraiset posliinisienet myytiin markkinoilla. Sienimies Marco Marinelli on peräisin perheestä, jolla on ollut koju markkinoilla jo vuosikymmeniä, ja minun on pakko mainostaa heidän fantastista porcini-suolaansa (he tekevät myös tryffelisuolaa). Minun pilliini</w:t>
      </w:r>
    </w:p>
    <w:p>
      <w:r>
        <w:rPr>
          <w:b/>
          <w:color w:val="FF0000"/>
        </w:rPr>
        <w:t xml:space="preserve">id 209</w:t>
      </w:r>
    </w:p>
    <w:p>
      <w:r>
        <w:rPr>
          <w:b w:val="0"/>
        </w:rPr>
        <w:t xml:space="preserve">Koko yhtälö muuttuu, kun republikaanit valtaavat senaatin ja presidentin viran, kun valtion menot loppuvat, yritykset alkavat palkata työntekijöitä, tulot kasvavat ja kun käytössä on oikeat välineet (tasapainoisen talousarvion muutos, verouudistus, sääntelyn uudistus), jotta hallitus ei enää koskaan tuhoa Amerikkaa. Nykyisellä menoasteella vuonna 2021 valtiontalouden oletetaan olevan noin 20 biljoonaa dollaria miinuksella. Vuosina 2015-2016 se on noin 18-19 biljoonaa. Vuoteen 2013-2014 mennessä kongressin on jälleen nostettava velkakattoa. Kunpa amerikkalaiset heräisivät.... Meillä on velkaongelma, ja meidän valitsemamme ääliöt ovat sitä mieltä, että velkakaton nostaminen on ratkaisu velkaongelmaamme... Ei ainoastaan johtajuuden ja maalaisjärjen puute, vaan myös isänmaallisuuden puute. Todellinen isänmaanystävä ei tuhlaisi maataan taloudelliseen unohdukseen ja pakottaisi lapsiaan/lapsenlapsensa maksamaan vastuuttomuudestaan. Washingtonissa tarvitaan uutta johtajuutta, täydellistä uudistusta - kaikki pois.</w:t>
      </w:r>
    </w:p>
    <w:p>
      <w:r>
        <w:rPr>
          <w:b/>
          <w:color w:val="FF0000"/>
        </w:rPr>
        <w:t xml:space="preserve">id 210</w:t>
      </w:r>
    </w:p>
    <w:p>
      <w:r>
        <w:rPr>
          <w:b w:val="0"/>
        </w:rPr>
        <w:t xml:space="preserve">Varo bedbugs: miten käsitellä näitä tuholaisia Toivottavasti et nuku kylpyammeessa, stressaantuneena kyyneliin asti, univajeessa ja täynnä kutiavia punaisia puremia ja weltsejä - kohteliaisuus bedbugs . Varo näitä verta imeviä syöpäläisiä, sillä niiden määrä on kasvussa Brittiläisessä Kolumbiassa - erityisesti Lower Mainlandissa. West End ja Downtown Eastside ovat pahiten kärsineitä alueita, ja ötökät ovat tällä hetkellä tunkeutumassa omakotitaloihin ja Vancouverin hienoihin asuinalueisiin sekä lähiöihin. Eläviä luteita löydettiin myös kirjastojen kirjoista Lower Mainlandissa vuonna 2011, minkä vuoksi kirjastonhoitajat joutuivat hävittämään kirjoja ja sulkemaan toimipisteitä, jotta lutikat eivät pääsisi leviämään. Lutikkaongelman odotetaan pahenevan. Pohjois-Amerikassa luteiden määrä on kasvanut jopa 500-600 prosenttia viime vuosikymmenen aikana, ja niiden aiheuttamat kustannukset ovat yrityksille ja asunnonomistajille miljardeja dollareita vuodessa. Tartuntoja on esiintynyt kodeissa, hotelleissa, hostelleissa, sairaaloissa, risteilyaluksilla, lentokoneissa, junissa, kouluissa ja pitkäaikaishoitolaitoksissa. Brittiläinen Kolumbia tarvitsee laajan strategian kasvavan lutikkaongelman ratkaisemiseksi. Ontario myönsi hiljattain 5 miljoonaa dollaria auttaakseen kansanterveysviranomaisia ongelman ratkaisemisessa, ja Manitoba ilmoitti lutikkastrategiasta, johon kaikki kunnat osallistuvat. Jotkin patjojen vähittäismyyjät Länsi-Kanadassa ja Maritimesissa ovat lopettaneet vaihtokäytännöt luteisiin liittyvien huolenaiheiden vuoksi. Luteet ovat pieniä hyönteisiä, joilla on soikean muotoinen litteä vartalo ja joilla ei ole siipiä. Aikuiset luteet ovat noin 5-7 millimetriä pitkiä (noin omenansiemenen kokoisia). Ne ovat ruskeita, mutta tummenevat verenpunaisiksi ruokailun jälkeen. Ne voivat elää ilman ruokaa yli vuoden. Nuoret luteet (nymfit) näyttävät samankaltaisilta kuin aikuiset, mutta ovat kooltaan pienempiä ja väriltään vaaleampia. Luteiden munat ovat valkoisia, noin millimetrin pituisia, ja niitä on hyvin vaikea havaita useimmilla pinnoilla. Naaraspuolinen lutikka munii elinaikanaan noin 200 munaa, kaksi-seitsemän munaa päivässä. Munat munitaan halkeamiin ja rakoihin, puutöiden taakse ja muihin piilotettuihin paikkoihin, ja ne kuoriutuvat yleensä kuudesta kuudentoista päivän kuluessa. Luteet tulevat yleensä yöllä ulos ruokailemaan, ja ne ovat hengittämämme hiilidioksidin houkuttelemia. Sekä aikuiset että nymfit syövät ihmisten ja eläinten verta. Luteiden puremia ei välttämättä huomaa heti, koska ne syövät yleensä yöllä, kun ihmiset nukkuvat. Luteet eivät levitä mitään tunnettuja tauteja ihmisiin, vaikka satunnaisesti puremat voivat saada tartunnan. Luteet suosivat paikkoja, joissa ne voivat piiloutua helposti ja ruokailla säännöllisesti, kuten nukkumapaikkoja. Luteiden ohut ja litteä keho mahdollistaa sen, että ne voivat piiloutua erittäin pieniin tiloihin, kuten tapettien alle, kuvakehysten taakse, pistorasioihin, laatikkojousien sisään ja patjatyynyjen sisään. Niiden on vaikea kiivetä metallisille tai kiillotetuille pinnoille, eivätkä ne osaa lentää tai hypätä. Miten estät luteiden tuomisen kotiin matkustaessasi? Seuraavien varotoimenpiteiden noudattaminen matkalla auttaa varmistamaan, että hotellissa ei ole ötököitä ja että luteet eivät tule kotiin mukanasi:  Tarkasta huone ennen matkatavaroiden, lemmikkieläinten tai muiden tavaroiden tuomista sinne. Älä laita matkatavaroita sängyn päälle. Aseta ne laattalattialle, poispäin pehmustetuista pinnoista. Kun olet tarkistanut matkatavaratelineen, pidä matkatavarat telineellä sen sijaan, että purat tavarasi ja laitat ne laatikoihin.  Tarkasta makuualue. Nosta hitaasti ylös patjan jokaista nurkkaa ja tutki patjan ja laatikostojen rypyt ja nuput, sängyn päätyosan takana ja sängyn takana oleva seinä, tyynyt, sängynpäällysteet ja sängyn hame, sängyn runko ja jalat. Älä säilytä mitään sängyn alla. Tarkista kaikki tuolit ennen kuin istut alas.  Pura vaatteet matkan jälkeen ja tarkista henkilökohtaiset tavarat, kuten hiusharja ja kosmetiikkalaukku. Pese kaikki vaatteet ja kangastavarat kuumassa vedessä heti matkalta palattuasi riippumatta siitä, käytitkö niitä vai et. Miten estät luteiden pääsyn kotiisi? Näiden vaiheiden noudattaminen voi auttaa vähentämään lutikkatartuntojen mahdollisuutta kodissasi:  Ole varovainen sen suhteen, mitä tuot kotiisi tai ostat. Tarkista jokainen kotiin ensimmäistä kertaa tuomasi esine, myös käytetyt kirjat,</w:t>
      </w:r>
    </w:p>
    <w:p>
      <w:r>
        <w:rPr>
          <w:b/>
          <w:color w:val="FF0000"/>
        </w:rPr>
        <w:t xml:space="preserve">id 211</w:t>
      </w:r>
    </w:p>
    <w:p>
      <w:r>
        <w:rPr>
          <w:b w:val="0"/>
        </w:rPr>
        <w:t xml:space="preserve">Vaikka "tarvittavat" prosessit ovat yleensä olemassa, perusasiat tuntuvat usein puuttuvan. Näyttää siltä, että pääkonttorin norsunluutornissa suunnitellut ohjelmat ja aloitteet voivat menettää fokuksensa ja suunnan. Aloitteesta tulee väistämättä itsetarkoitus sen sijaan, että se olisi keino päästä päämäärään (yleensä enemmän asiakkaita, enemmän myyntiä tai enemmän voittoa). Yrityksen likinäköisyys juurtuu, koska suorat raportoijat pyrkivät antamaan palautetta myönteisistä asioista esimiehilleen. Uusia aloitteita suunnittelevat samat henkilöt, jotka laativat/suunnittelivat korvattavan aloitteen. Kuinka ironista? Koulutusosasto otetaan mukaan laatimaan uutta koulutusaloitetta, joka korvaa edellisen heidän laatimansa aloitteen. Uuden tuotteen kehittämisryhmälle annetaan tehtäväksi löytää uudempi, parempi tuote. Ymmärrätkö, mitä tarkoitan? Päädymme siihen, että saamme lisää samaa vanhaa samaa vanhaa. Pienemmillä yrityksillä on valmiudet tehdä sama asia. Muutos muutoksen vuoksi tai mikä vielä pahempaa, naiivi usko siihen, että sinä olet oikeassa ja muut ovat väärässä, vallitsee niin monissa yrityksissä. Ja mistä meidän pitäisi etsiä suurinta osaa vastauksista? Puhukaa asiakkaillenne, niin helppoa se on. Viekää johtajat kauppoihin ja antakaa heidän kuulla myyjien sanovan, että tuote on roskaa, antakaa johtajien viettää päivä hotellinne vastaanoton takana ja kuulla, mitä asiakkaat todella ajattelevat, antakaa johtajien seurata asiakkaita, kun he yrittävät suunnistaa kaksostensa ja ostostensa kanssa supermarketissanne. Päivä asiakkaan kengissä...? Muistan keskustelun, jonka kävin joitakin vuosia sitten (kun olin vielä messujen järjestämisen alalla) internetin yleistymisestä ja sen tuomista epävarmuustekijöistä näyttelyiden ja messujen/tapahtumien järjestämisen maailmassa. Messut kärsisivät internetin tarjoamista mahdollisuuksista, vähentäisivät kävijöitä ja osallistujia ja johtaisivat lopulta menestyksekkäiden näyttelyiden/teemailtojen lopettamiseen... En koskaan uskonut siihen... Kauppamessut, kuluttajamessut, B2B-messut ovat edelleen paras tapa kenelle tahansa yrittäjälle tai "johtajalle" olla yhteydessä "asiakkaisiinsa" Tehokkain myös siksi, että se mahdollistaa hyvin lyhyen, mutta intensiivisen ajanjakson, jolloin voi todella sukeltaa syvälle niiden sanaan, joita palvelee Oikealla kehyksellä koko yrityksen henkilökunta voidaan ottaa mukaan puhumaan kävijöiden kanssa, se tuo aivan uuden tason ymmärrykseen, koska yrityksen ihmiset kuulevat palautteen omakohtaisesti ... ihmiseltä, eivätkä lue sitä muistiossa, raportissa tai koulutuksissa. Toisaalta asiakkaat voidaan saada tuntemaan itsensä kuulluiksi kutsumalla heidät messuille suhteiden uudistamiseksi tai menetettyjen suhteiden palauttamiseksi. Se on edelleen loistava tapa sitouttaa kaikki osapuolet epävirallisemmalla tavalla.</w:t>
      </w:r>
    </w:p>
    <w:p>
      <w:r>
        <w:rPr>
          <w:b/>
          <w:color w:val="FF0000"/>
        </w:rPr>
        <w:t xml:space="preserve">id 212</w:t>
      </w:r>
    </w:p>
    <w:p>
      <w:r>
        <w:rPr>
          <w:b w:val="0"/>
        </w:rPr>
        <w:t xml:space="preserve">Post navigation Mielipiteillä on väliä? Blush, ros, pinkki, kaikki ihania sanoja, mutta kun ne yhdistetään viinin maailmaan, monet katsovat sinua ja kauhistuvat. Kyllä, valkoinen zinfandel on ponnahduslautaviini, jonka hylkäät, kun olet oppinut maistamaan "oikeaa" viiniä, ja kyllä, saatat yhdistää sen vaaleatukkaisiin valkoisiin naisiin, joilla on vaaleat hiukset ja mustat juuret ja joiden suosikkiohjelmia ovat Bachelor ja Honey Boo Boo Boo. Mutta pitääkö kaikkia vaaleanpunaisia viinejä todella syrjiä sen vuoksi, että kerran yksi snobi piti niitä kelvottomina? Oxley sijaitsee ViewPointen ja Cooper's Hawkin välissä. Ajoimme sisään ja huomasimme, että he olivat perustaneet hienon ravintolan ja keskittyivät vain kolmeen viiniin, puna-, valko- ja rosvoviiniin. Valitsimme pöydän aivan ikkunan vierestä, sillä aurinko paistoi ja oli poikkeuksellisen kuuma. Seinät oli maalattu tuoreella valkoisella, ja baari oli tyylikäs. Joka tapauksessa, heidän maistiaisissaan esiteltiin jokainen kolmesta viinistä, valkoinen, reisling, oli melko hyvä. Nautin siitä varsin hyvin. Punaviini oli myös aika hyvä. Heidän ros-viininsä oli kuitenkin erinomainen. Mistä siinä on kyse? En ollut juonut lasillista ros-viiniä noin 10 vuoteen. Opiskeltuani viiniä ja työskenneltyäni fine dining -ravintoloissa olin virallisesti päättänyt, että sitä juovat kokemattomat lavat. Siis oikeasti, ros? Blush? Vaaleanpunainen viini? Kuinka alhaista. Mietitäänpä tätä hetki: miten minusta tuli tällainen snobi? Milloin tämä tapahtui. Jos jokin on hyvää, onko sillä väliä, kuka sen on tehnyt, miltä se näyttää tai että se ei ole hienostunut? Syön McDonald'sia, herran tähden, sen pitäisi todistaa, että todellisuudessa en ole minkään yläpuolella. Kuten näette, söin sanani kuvainnollisesti, errr tarkoitan, että join ne kirjaimellisesti. Eivätkö ruusut olleetkin suuri trendi tänä vuonna? Eivätkö julkkikset juoneet sitä koko ajan? Jos julkkikset eivät ole sen yläpuolella, miten minä voisin olla? Ja seuraavan kerran, kun päätän olla pitämättä jostain, koska "se ei ole siistiä", aion muistaa tämän hetken ja sen, miten ostin pullon rosia! Sitä paitsi, jos Jessica Alba osaa juoda sitä, uskon, että minäkin osaan. Ai niin, ja jos etsit tekemistä Ontariossa, suuntaa etelään, lähde viinikierrokselle ja yövy viehättävässä B&amp;B:ssä. Et tule katumaan. Ihmiset ajattelevat liian huonosti lounaasta, ja ihmisten on aika jättää GTA-kupla ja kokeilla sitä.</w:t>
      </w:r>
    </w:p>
    <w:p>
      <w:r>
        <w:rPr>
          <w:b/>
          <w:color w:val="FF0000"/>
        </w:rPr>
        <w:t xml:space="preserve">id 213</w:t>
      </w:r>
    </w:p>
    <w:p>
      <w:r>
        <w:rPr>
          <w:b w:val="0"/>
        </w:rPr>
        <w:t xml:space="preserve">Miten tehdä Reverse Grip Bench Press Jos olet juuttunut rutiiniin penkkipunnerruksen voittojen kanssa. Kokeile Reverse Grip Bench Pressiä seuraavien 4-6 viikon ajan, jotta saat uusia lihaksia kasvamaan! Yleensä kun aloitat uuden harjoituksen tai harjoitusrutiinin, edistyt hyvin ja voit lisätä nostamiesi painojen määrää viikosta toiseen. Mutta sitten useiden viikkojen kuluttua huomaat, että et enää edisty tasaisesti ja lopulta saatat huomata kamppailevasi nostellessasi samoja painoja, joita aiemmin nostit helposti. Jos olet pitänyt harjoituspäiväkirjaa harjoituksistasi, voit todennäköisesti havaita tämän suuntauksen. Kun esimerkiksi aloitat uuden harjoituksen, ensimmäisellä harjoituskerralla olet periaatteessa vain käymässä läpi liikkeet ja opettelemassa, miten harjoitus tehdään oikein. Toisessa treenissä voit painaa hieman enemmän, mutta yrität edelleen saada tekniikan kuntoon. Kolmanteen harjoitukseen mennessä sinulla on hyvä tuntuma harjoitukseen ja pystyt nostamaan painavampia harjoituksia. Sen jälkeen voit jokaisessa harjoituksessa lisätä harjoituksen voimaa tasaisesti useiden viikkojen ajan. Mutta lopulta voitot alkavat pysähtyä. Avain tämän sudenkuopan välttämiseen on vaihtaa tärkeimpien lihasryhmien harjoituksia muutaman viikon välein. Näin voit edelleen treenata lihaksia kovaa ja edetä johdonmukaisesti vahvistamalla lihasten eri alueita ennen kuin kehosi sopeutuu harjoitukseen. Toinen keskeinen hyöty harjoitusten vaihtamisesta muutaman viikon välein on se, että työskentelemällä lihaksia ja niveliä erilaisilla liikkeillä ja eri kulmissa voit välttää vammoja, jotka johtuvat toistuvista liikkeistä. Reverse Grip Bench Press on loistava penkkipunnerruksen apuharjoitus, joka treenaa penkkipunnerruksessa käytettäviä lihaksia ja auttaa vahvistamaan litteän tangon penkkipunnerrusta tekemättä itse harjoitusta. Jos siis olet säännöllisesti punnertanut tavallista penkkipunnerrusta ilman, että ponnisteluistasi on ollut hyötyä tai niitä on ollut vain vähän, kokeile tätä harjoitusta. Katso alla oleva video nähdäksesi, miten tehdä Reverse Grip Bench Press.... Huomautus: jos et voi katsoa yllä olevaa upotettua videoleikettä, voit katsoa sen suoraan YouTube-kanavallani klikkaamalla tästä Osa 2 - Tämä on jatkovideo ensimmäiseen lähetettyyn videoon.... Huomautus: jos et voi katsoa yllä olevaa upotettua videoleikettä, voit katsoa sen suoraan YouTube-kanavallani klikkaamalla tästä Käänteisen otteen penkkipunnerrus harjoittaa voimakkaasti rintakehää ja kolmipäistä hauista, mutta siihen ei liity niin paljon olkapäiden kiertoa kuin tavalliseen otteen penkkipunnerrukseen. Se on loistava apuharjoitus, joka auttaa penkkipunnerruksen tasanteen läpäisemiseen. Tutkimukset ovat myös osoittaneet, että penkkipunnerrus käänteisellä otteella treenaa ylempiä rintalihaksia enemmän kuin tavallisella yli käden otteella. Jos siis ylemmät rintalihakset ovat sinulle hankala alue, tämä liike kannattaa ehkä sisällyttää säännöllisesti rintakehäharjoitteluun. En yleensä suosittele harjoitusten tekemistä smith-koneessa, mutta tämä on poikkeus. Smith-kone pakottaa sinut painamaan tankoa suorassa linjassa ja tekee painon telineeseen laittamisesta helpompaa ja turvallisempaa. Sinun täytyy liu'uttaa penkki korkeammalle tangon alle kuin normaalisti overhand grip -penkkipunnerruksessa. Asetu penkille niin, että lasket tangon ylävatsasi kohdalle. Kun painat tankoa ylöspäin, sinun pitäisi tuntea rintakehäsi ja kolmipäisen lihaksesi supistuvan voimakkaasti. Pysy tässä harjoituksessa rintakehäharjoittelun perusasiana 4-6 viikon ajan, ja sen jälkeen voit palata tavalliseen rinta-, olkapää- ja tricepsiharjoitteluun entistä vahvempana ja auttaa sinua nostamaan puristusvoimasi uudelle tasolle. Pidä kirjaa tekemistäsi painoista, sarjoista ja toistoista. Yritä jokaisessa harjoituksessa päihittää se, mitä teit edellisessä harjoituksessa. Joko lisäämällä 5-10 kiloa viikossa tai tekemällä suurempia toistoja. Jos haluat lisää treenivinkkejä penkkipunnerrusvoiman ja lihaskehityksen parantamiseen, hanki itsellesi Blast Your Bench -e-kirja osoitteesta: www.BlastYourBench.com Blast Your Bench -voiman ja lihaskehityksen käsikirja on auttanut kirjaimellisesti tuhansia kavereita räjäyttämään vanhat henkilökohtaiset ennätyksensä ja rakentamaan vankkaa luonnollista lihasmassaa lyhyessä ajassa! Mikä joukko B.S. vammoja????? Teen tätä harjoitusta säännöllisesti, ja se todella lisäsi paksuutta ja paljon lihaa kolmipäisiin ja niskoihini! Se on jopa vanha skool Lee, koska olen jo oppinut tämän häneltä kauan sitten.</w:t>
      </w:r>
    </w:p>
    <w:p>
      <w:r>
        <w:rPr>
          <w:b/>
          <w:color w:val="FF0000"/>
        </w:rPr>
        <w:t xml:space="preserve">id 214</w:t>
      </w:r>
    </w:p>
    <w:p>
      <w:r>
        <w:rPr>
          <w:b w:val="0"/>
        </w:rPr>
        <w:t xml:space="preserve">Bryony Gordon arvioi Jewish Mum of the Year -ohjelman ensimmäisen osan. Channel 4 etsii parasta juutalaista äitiä, joka alkaa bar mitzvahin järjestämisestä. Jewish Mum of the Year (Channel 4) oli kuin Britain's Next Top Model -ohjelman ja bar mitzvahin risteytys, mutta jotenkin se onnistui kuitenkin jättämään pois kummankaan loiston ja glamourin. Lähtökohta oli melko yksinkertainen: otetaan kahdeksan juutalaista äitiä - tai "äitiä", kuten eräs ytimekäs sielu heitä kutsui - ja pannaan heidät taistelemaan kotitehtävien sarjassa. Äidit olivat kuitenkin enimmäkseen yhtä epämiellyttäviä kuin edesmenneen isoäitini gefilte-kalapallot, ja he kiusasivat toisiaan gazpacholla ja ilmapalloilla taistellessaan jonkun köyhän pojan bar mitsvasta, jonka vanhemmat olivat säästäneet tätä tilaisuutta varten siitä päivästä lähtien, kun hän syntyi. Välillä oli hauskoja hetkiä - kokki Heston Blumenthal saapui kokeilemaan kakkua ja näytti siltä, että voisi pyörtyä; yksi juutalaisäideistä näytti paniikissa kysyvän häneltä: "Mikä hätänä? Voitko hengittää?" -- mutta enimmäkseen koko juttu lamaantui kliseiden valtavan painon alla. Tehdyt päätökset olivat outoja: miksi hankkiuduttiin eroon Irlannista kotoisin olevasta juutalaisesta yksinhuoltajaäidistä, joka oli yksi ainoista kiinnostavista ja vetovoimaisista hahmoista? Ja miksi historioitsija Dovid Katz tuhlasi aikaansa ohjelman tuomarina?</w:t>
      </w:r>
    </w:p>
    <w:p>
      <w:r>
        <w:rPr>
          <w:b/>
          <w:color w:val="FF0000"/>
        </w:rPr>
        <w:t xml:space="preserve">id 215</w:t>
      </w:r>
    </w:p>
    <w:p>
      <w:r>
        <w:rPr>
          <w:b w:val="0"/>
        </w:rPr>
        <w:t xml:space="preserve">Kaikilla organisaatioilla on mieluiten visio ja toiminta-ajatus, joiden avulla ne voivat laatia strategisia suunnitelmia, jotka auttavat niitä saavuttamaan organisaationsa tavoitteet. Nykypäivän nopeasti muuttuvassa tilanteessa organisaation on laadittava visio, joka helpottaa organisaation kasvu- ja laajentumissuunnitelmia. Tämä on entistäkin tärkeämpää, kun organisaatio on pieni, koska pienet yritykset ovat niitä, joilla on mahdollisimman paljon joustavuutta ja joiden on helpompi integroida it osaksi ydintoimintojaan. Organisaatiot saattavat kyseenalaistaa tietotekniikkaan keskittymisen, sillä yleensä se toimii pikemminkin mahdollistajana kuin välttämättömänä välineenä. Tällaiset organisaatiot tarvitsevat enemmän tietotekniikkavisiota. Tietotekniikan rooli on nykyisessä kilpailuympäristössä liiketoiminnan liikkeellepaneva voima eikä vain mahdollistava tekijä. Tähän mennessä tietotekniikan rooli on ollut tukijärjestelmä, ja useimmat organisaatiot ovat ulkoistaneet tietotekniikkatarpeensa ja keskittyneet ydinosaamiseensa, joka viime kädessä tuottaa liiketoimintaa. Organisaation vaatimukset voidaan jakaa niiden suhteellisen tärkeyden mukaan seuraavasti: Toiminnalliset vaatimukset, kuten tutkimus- ja kehitystoiminta Rutiininomaiset transaktiovaatimukset Sisällönhallintavaatimukset Työnkulkuvaatimukset Infrastruktuurivaatimukset. Näiden vaatimusten perusteella voidaan joko toteuttaa vaiheittain tai integroida liiketoiminnan ydinosaamiseen erilaisia tietotekniikkatoimintoja, jotka voivat täyttää nämä vaatimukset. Organisaatio voi myös ulkoistaa nämä vaatimukset konsulttiyrityksille tai BPO:ille. Kun it-suunnitelma pannaan täytäntöön, hyödyt alkavat näkyä. Vastaavat hyödyt ovat seuraavat: Liiketoimintaprosesseja automatisoidaan Liiketoimintaprosesseja virtaviivaistetaan Tietämyksen hallinta tapahtuu organisaatiossa. IT-suunnittelusta on siis tullut tärkeä osa suunnitteluprosessia kaikille organisaatioille, jotka haluavat pysyä kilpailussa edellä. Lisää tämä sivu suosikkisivuihisi sosiaalisten kirjanmerkkien sivustoihin.</w:t>
      </w:r>
    </w:p>
    <w:p>
      <w:r>
        <w:rPr>
          <w:b/>
          <w:color w:val="FF0000"/>
        </w:rPr>
        <w:t xml:space="preserve">id 216</w:t>
      </w:r>
    </w:p>
    <w:p>
      <w:r>
        <w:rPr>
          <w:b w:val="0"/>
        </w:rPr>
        <w:t xml:space="preserve">Tämä seminaari on osa Chatham Housen tutkimushanketta, jossa selvitetään, mitä muutoksia tai uudistuksia Yhdysvaltojen puolustus- ja turvallisuussuhteet Aasian ja Tyynenmeren alueella saattavat vaatia, jotta voidaan vastata muuttuvaan vallanjakoon ja Yhdysvaltojen etuihin kohdistuviin tuleviin uhkiin. Tutkimuksessa tarkastellaan Yhdysvaltojen liittolaisuuksien nykytilaa alueella ja kysytään, keskittyvätkö Yhdysvallat oikeisiin uhkiin, onko sillä oikeat suhteet vastatakseen tuleviin haasteisiin ja miten uudet kumppanuudet voisivat muuttaa alueen poliittista dynamiikkaa. Työpajassa käsitellään päivän aikana kolmessa peräkkäisessä istunnossa kolmea pääteemaa:</w:t>
      </w:r>
    </w:p>
    <w:p>
      <w:r>
        <w:rPr>
          <w:b/>
          <w:color w:val="FF0000"/>
        </w:rPr>
        <w:t xml:space="preserve">id 217</w:t>
      </w:r>
    </w:p>
    <w:p>
      <w:r>
        <w:rPr>
          <w:b w:val="0"/>
        </w:rPr>
        <w:t xml:space="preserve">He löysivät kiven vieritettynä pois - Jumalan enkeli oli tehnyt tämän ennen kuin he saapuivat haudalle, Matteus 28:2 : Tästä tapauksesta emme voi olla huomauttamatta, että kun ihmisillä on vahva luottamus Jumalaan, esteet eivät estä heitä ryhtymästä kaikkeen, mitä heillä on syytä uskoa hänen vaativan; ja esteiden poistamisen he jättävät hänen vastuulleen: ja mikä on seuraus? He jatkavat matkaansa mukavasti, ja kaikki vaikeudet katoavat heidän edestään. Ja he löysivät kiven vieritettynä pois haudalta. Joosef oli asettanut kiven sinne, turvaan ruumiista ja näiden naisten näkyville, ja se huolestutti heitä heidän mennessään, koska he olivat kaikki naisia, kuka vierittäisi kiven pois heidän puolestaan, Mark. 16:3, mutta kun he tulivat haudalle, löysivät he suureksi yllätyksekseen kiven vieritettynä pois, ja sen oli tehnyt enkeli, Matt. 28:2. 24:1-12 Katso, miten kiintyneitä ja kunnioitettuja naiset olivat Kristusta kohtaan sen jälkeen, kun hän oli kuollut ja haudattu. Huomaa heidän hämmästyksensä, kun he huomasivat kiven vieritetyn pois ja haudan olevan tyhjä. Kristityt ovat usein ymmällään siitä, millä heidän pitäisi lohduttaa ja rohkaista itseään. He odottavat mieluummin löytävänsä Mestarinsa hautavaatteissaan kuin enkelit kiiltävissä vaatteissaan. Enkelit vakuuttavat heille, että hän on noussut kuolleista; hän on noussut ylös omasta voimastaan. Nämä enkelit taivaasta eivät tuo mitään uutta evankeliumia, vaan muistuttavat naisia Kristuksen sanoista ja opettavat heitä soveltamaan niitä. Voimme ihmetellä, että nämä opetuslapset, jotka uskoivat Jeesuksen olevan Jumalan Poika ja oikea Messias, joille oli niin usein kerrottu, että hänen on kuoltava ja noustava ylös ja astuttava sitten kirkkauteensa, jotka olivat nähneet hänen herättävän kuolleita useammin kuin kerran, olivat kuitenkin niin jälkeenjääneet uskomaan, että hän herätti itsensä. Mutta kaikki virheemme uskonnossa johtuvat tietämättömyydestä tai niiden sanojen unohtamisesta, jotka Kristus on puhunut. Pietari juoksi nyt haudalle, joka niin äskettäin oli juossut pois Mestarinsa luota. Hän oli hämmästynyt. Monet asiat ovat meille hämmentäviä ja hämmentäviä, mutta ne olisivat selkeitä ja hyödyllisiä, jos ymmärtäisimme Kristuksen sanat oikein. Luuk. 24:1 Viikon ensimmäisenä päivänä, hyvin varhain aamulla, naiset ottivat valmistamansa mausteet ja menivät haudalle. Luuk 24:3 mutta kun he menivät sisään, eivät he löytäneet Herran Jeesuksen ruumista. Joh. 11:38 Jeesus tuli vielä kerran syvästi liikuttuneena haudalle. Se oli luola, jonka sisäänkäynnin eteen oli asetettu kivi. Joh. 11:41 Niin he ottivat kiven pois. Silloin Jeesus katsoi ylös ja sanoi: "Isä, minä kiitän sinua, että olet kuullut minua. Joh. 20:1 Varhain viikon ensimmäisenä päivänä, kun oli vielä pimeää, Maria Magdaleena meni haudalle ja näki, että kivi oli poistettu sisäänkäynnin edestä.</w:t>
      </w:r>
    </w:p>
    <w:p>
      <w:r>
        <w:rPr>
          <w:b/>
          <w:color w:val="FF0000"/>
        </w:rPr>
        <w:t xml:space="preserve">id 218</w:t>
      </w:r>
    </w:p>
    <w:p>
      <w:r>
        <w:rPr>
          <w:b w:val="0"/>
        </w:rPr>
        <w:t xml:space="preserve">USB 3.0 -liitin toimii hyvin edestakaisin Säilyttäen kaikki aiempien USB-versioiden ominaisuudet ja parantaen samalla suorituskykyä ja virranhallintaa, yhtiön USB 3.0 -liitin täyttää kaikki USB-IF:n standardit. Se tukee jopa 5 Gb/s:n tiedonsiirtonopeuksia ja tarjoaa 10-kertaisen suorituskyvyn lisäyksen USB 2.0:aan verrattuna. Komponentti on luonnollisesti taaksepäin yhteensopiva USB 2.0:n kanssa ja tarjoaa samalla optimoidun virrankäytön tehokkuuden poistamalla laitteen kyselyn ja vähentämällä aktiivi- ja tyhjäkäyntitehon vaatimuksia. Se tukee 150 mA:n yksikkökuormaa ja jopa kuutta yksikkökuormaa. TYCO ELECTRONICS, Harrisburg, PA. (877) 623-4766.</w:t>
      </w:r>
    </w:p>
    <w:p>
      <w:r>
        <w:rPr>
          <w:b/>
          <w:color w:val="FF0000"/>
        </w:rPr>
        <w:t xml:space="preserve">id 219</w:t>
      </w:r>
    </w:p>
    <w:p>
      <w:r>
        <w:rPr>
          <w:b w:val="0"/>
        </w:rPr>
        <w:t xml:space="preserve">Yleisin tarve poistaa aika datetime-arvosta on saada kaikki rivit, jotka edustavat tiettynä päivänä tapahtuneita tilauksia (tai käyntejä tai onnettomuuksia). Kaikki tähän käytetyt tekniikat eivät kuitenkaan ole tehokkaita tai edes turvallisia. TL;DR-versio Jos haluat turvallisen ja suorituskykyisen aluekyselyn, käytä avointa aluetta tai SQL Server 2008:ssa ja sitä uudemmissa SQL Server 2008:ssa yksittäisten päivien kyselyihin CONVERT(DATE) : Kaikki lähestymistavat eivät ole turvallisia Tähän lähestymistapaan liittyy muutamia ongelmia, mutta merkittävin niistä on päivän "lopun" laskeminen - jos taustalla oleva tietotyyppi on SMALLDATETIME , tämä loppualue pyöristetään ylöspäin; jos se on DATETIME2 , voit teoriassa jättää päivän lopun tiedot pois. Jos valitset minuutit tai nanosekunnit tai jonkin muun välin, joka vastaa nykyistä tietotyyppiä, kyselysi alkaa käyttäytyä oudosti, jos tietotyyppi joskus myöhemmin muuttuu (ja olkaamme rehellisiä, jos joku muuttaa sarakkeen tyyppiä enemmän tai vähemmän rakeiseksi, hän ei juokse ympäriinsä tarkistamassa jokaista kyselyä, joka käyttää sitä). Tämän koodauksen tekeminen sen mukaan, minkä tyyppistä päivämäärä-/aikatietoa sarakkeessa on, on hajanaista ja virhealtista. On paljon parempi käyttää tähän avoimia päivämääräalueita: Halusin kuitenkin verrata joidenkin yleisempien lähestymistapojen suorituskykyä. Olen aina käyttänyt avoimia aikavälejä, ja SQL Server 2008:sta lähtien olemme voineet käyttää CONVERT(DATE)-tekniikkaa ja silti hyödyntää sarakkeen indeksiä, mikä on varsin tehokas. Tein tämän kolme kertaa kummallakin menetelmällä, ja ne kaikki kestivät 34-38 sekuntia. Tarkkaan ottaen näissä menetelmissä on siis hyvin vähäisiä eroja, kun operaatiot suoritetaan muistissa: Tarkempi suorituskykytesti Halusin myös verrata näitä menetelmiä eri tietotyypeillä ( DATETIME , SMALLDATETIME ja DATETIME2 ), sekä klusteroitua indeksiä että kasaa vastaan sekä tietojen pakkauksen kanssa että ilman. Loin siis ensin yksinkertaisen tietokannan. Kokeilemalla totesin, että optimaalinen koko 120 miljoonan rivin ja kaiken mahdollisen lokitoiminnan käsittelyyn (ja jotta automaattiset kasvutapahtumat eivät häiritsisi testausta) oli 20 Gt:n datatiedosto ja 3 Gt:n loki: Tässä nähdään, että muunnos päivämääräksi ja avoin alue indeksin avulla ovat parhaita suorituksia. Kasaa vastaan convert to date vie kuitenkin jonkin verran aikaa, joten avoin alue on optimaalinen valinta ( suurenna klikkaamalla ): Ja tässä on toinen joukko kyselyjä (toistetaan jälleen jokaiselle taulukkotyypille): Kun keskitytään klusteroidun indeksin sisältävien taulukoiden tuloksiin, on selvää, että muunnos päivämääräksi oli hyvin lähellä pelkän raakadatan valintaa ( klikkaa suurennos ): (Tämän kyselyjoukon osalta kasa osoitti hyvin samanlaisia tuloksia - käytännössä erottamattomia). Johtopäätös Jos halusit hypätä loppuun, nämä tulokset osoittavat, että muistissa tapahtuvilla muunnoksilla ei ole merkitystä, mutta jos muunnat tietoja matkalla ulos taulukosta (tai osana hakupredikaattia), valitsemallasi menetelmällä voi olla dramaattinen vaikutus suorituskykyyn. Muuntaminen päivämääräksi (yhden päivän osalta) tai avoimen päivämääräalueen käyttäminen tuottaa joka tapauksessa parhaan suorituskyvyn, kun taas suosituin menetelmä - muuntaminen merkkijonoksi - on täysin surkea. Näemme myös, että pakkaamisella voi olla kunnollinen vaikutus tallennustilaan, mutta sen vaikutus kyselyn suorituskykyyn on hyvin vähäinen. Vaikutus lisäyssuorituskykyyn näyttää riippuvan pikemminkin siitä, onko taulussa klusteroitu indeksi vai ei, kuin siitä, onko pakkaus käytössä vai ei. Kun klusteroitu indeksi on käytössä, 10 miljoonan rivin lisäämiseen kuluva aika kasvoi kuitenkin huomattavasti. Tämä kannattaa pitää mielessä ja tasapainottaa levytilan säästöjen kanssa. Testausta voisi tietenkin tehdä paljon enemmän ja laajemmilla ja monipuolisemmilla työmäärillä, joita saatan tutkia tarkemmin tulevassa postauksessa. Kiitos Madhivanan, anteeksi, etten nähnyt viestejäsi ennen kuin huomautit niistä. En ajatellut kokeilla FORMAT():a, mutta olen iloinen, että huomasit suorituskyvyn olevan kauhea. Rajoitetuissa testeissä löysin sen vain noin 20 % huonommaksi -- sinun testisi näyttää paljon selvemmältä. En nähnyt mitään eroa CASTin ja CONVERTin välillä -- olisin kiinnostunut sinun käyttämästäsi</w:t>
      </w:r>
    </w:p>
    <w:p>
      <w:r>
        <w:rPr>
          <w:b/>
          <w:color w:val="FF0000"/>
        </w:rPr>
        <w:t xml:space="preserve">id 220</w:t>
      </w:r>
    </w:p>
    <w:p>
      <w:r>
        <w:rPr>
          <w:b w:val="0"/>
        </w:rPr>
        <w:t xml:space="preserve">VI LUKU John 1821-1891 Rebecca Cochrane 1820-1880 Naimisissa 1842 Samuel Cochrane 1844-1914 John 1845-1923 Joseph James 1847-1915 Margaret Cochrane 1850-1934 Elizabeth Lindsay 1852-1913 Sarah Rebecca 1854-1918 John Mackyn ja Elizan toinen poika sai nimensä isänsä mukaan. Hän syntyi Coshquinissa vuonna 1821 ja lähetettiin Glasgow'n yliopistoon opiskelemaan papiksi. Hän valmistui sieltä vuonna 1841 maisteriksi ja sai samana vuonna Derryn presbyteriumin vihkimyksen ja kutsun Fahanin kirkon pastorin virkaan. Fahan sijaitsee Londonderryn pohjoispuolella ja lähellä Loch Foylea. Hän hoiti Fahanin seurakuntaa, kunnes lähti Uuteen-Seelantiin. Hänen avioliittonsa Rebecca Cochranen, Joseph Cochranen tyttären, kanssa solmittiin Chrislaughmoressa seuraavana vuonna. Pappila sijaitsi Carnshanaghissa. Kun aloitamme tämän kertomuksen, heidän taloutensa on kasvanut Samuel Cochranen (joka kävi koulua Dorcasin kanssa) ja Johnin myötä. Thomas kirjoitti kotiin syyskuussa 1849 ja suunnitteli, että pastori John tulisi Aucklandiin. " Irlantilaiset presbyteerit haluaisivat saada papin omasta maastaan ". Pastori John harkitsi kuitenkin tässä vaiheessa Irlannista lähtemistä, kuten muutkin perheenjäsenet. Seuraavan vuoden syyskuuhun mennessä Thomas kirjoitti hyvin kiihkeästi, että Johnin olisi tultava pois välittömästi. Hän riskeerasi jopa ajatuksen, että hänen veljensä tulisi ulos emäkirkon tukematta. Saman vuoden joulukuussa hän kirjoitti vielä kerran: "Toivon ja luotan siihen, että et epäröi, vaan tulet pois". John Macky, joka kuuli tästä ehdotuksesta, suhtautui siihen hieman epäilevästi: "Olisi suuri epävarmuus, jos hän lähtisi ilman seurakunnan kutsua". Vuonna 1851 Kitty, Rebeccan sisar, oli lähtenyt Thomasin luokse, ja kaikki tämän tahon vastahakoisuus lähteä Uuteen-Seelantiin katosi. Aika kului, mutta Thomas ei hellittänyt päättäväisyydessään tuoda pastori John Aucklandiin - " maalta on kiireellinen kutsu" . "Haluamme papin, jonka kansa uskoo olevan presbyteerinen". Hänen ponnistelunsa olivat kuitenkin tuolloin turhia. Vuoden 1852 lopulla pastori John kutsuttiin "Damaskoksen juutalaisten luo". John kieltäytyi, ja hänen mielestään viisaasti, vastaamasta Tuomaksen kutsuun lähteä omasta aloitteestaan ja ilman seurakunnan siunausta. Hän kuitenkin yritti ja onnistui lopulta ortodoksiseen tapaan. Hän sai Irlannin presbyteerisen kirkon lähetysjohtokunnan siunauksen 28. joulukuuta 1853. Hän kiirehti ilmoittamaan asiasta veljilleen ja teki kaikki järjestelyt varmistaakseen itselleen perähytin Kashmere-laivalla, jotta hän voisi purjehtia maaliskuussa 1854. Hän jopa ojensi kätensä kiireiselle John Mackylle maatilojen luovuttamisessa. Hän teki järjestelyjä oman tilansa luovuttamiseksi ja pyysi Jamesia ostamaan hänelle tilan Aucklandista. Näin tulemme kirjallisten tietojen loppuun, ja hänen saapumisensa nuoren perheensä kanssa on jo kirjattu. Nämä olivat nyt: Samuel Cochrane, John, Joseph James, Margaret Cochrane ja Elizabeth. Ensimmäisen saarnansa hän piti St Andrew'sissa saapumispäivänsä aamuna. Siitä lähtien hän "täynnä elämää ja tarmoa" ryhtyi hoitamaan maaseututehtäviään, joiden keskus oli Otahuhu. Saman päivän iltapäivänä hän saarnasi jälleen Baird's Storessa Tamakin varrella. Nykyään siellä on nähtävissä lato, jossa hän saarnasi joitakin vuosia, ja saarnastuoli on yhä paikallaan. Puutöihin on kaiverrettu vuosiluku "1858". Se on todennäköisesti myöhempi jumalanpalveluspaikka. Siitä lähtien hän kehitti vastuualuettaan ja avasi kirkot Howickissa ja Panmuressa sunnuntaipalvelusta varten ja piti jumalanpalveluksia Slippery Creekissä ja Wairoassa. Vuonna 1853 James varmisti osaston 31, koska hänen isänsä oli tulossa Uuteen-Seelantiin. Pastori Johnin saapuessa James siirsi hänelle 63 hehtaarin suuruisen alueen. Täällä sijaitsi Salem , koti, josta tuli perheen vieraanvaraisuuden sana ja turvapaikka monille muille. James antoi hänelle myös Jackin, sen uskollisen vanhan hevosen, josta tuli hänen sokeutumisensa lisääntyessä hänelle kuin toinen itsensä ja joka kuljetti pastori Johnia tunnetuilla poluilla 27 vuoden ajan. Hänen ylistyspuheensa on kirjoitettu niin usein, että se on</w:t>
      </w:r>
    </w:p>
    <w:p>
      <w:r>
        <w:rPr>
          <w:b/>
          <w:color w:val="FF0000"/>
        </w:rPr>
        <w:t xml:space="preserve">id 221</w:t>
      </w:r>
    </w:p>
    <w:p>
      <w:r>
        <w:rPr>
          <w:b w:val="0"/>
        </w:rPr>
        <w:t xml:space="preserve">Sim City -vaikutelmia: elämää Glassboxin linssin läpi Sim Cityn ikoninen simulaatiosarja palaa vuonna 2013. VG247:n Dave Cook näkee pelin toiminnassa ja puhuu Maxisin kanssa sen suuresta paluusta. Elämä on täynnä iskeviä vaikutuksia. Jos saat paremman työn, ansaitset enemmän rahaa. Tuon rahan avulla voit ostaa parempia tavaroita, ja näin ollen elintasosi nousee. Yhteiskuntaa sanelevat nämä säännöt, ja Sim Cityn uudelleenkäynnistyksessä kehittäjä Maxis pitää tiukasti kiinni arkielämän yleisistä totuuksista. Kaikki alkaa Glassboxista, uuden pelin moottorista. Se on olennainen osa pormestarina tekemiesi toimien syiden ja seurausten ymmärtämistä. Glassboxin voi kytkeä hetkessä päälle ja nähdä yhdellä silmäyksellä, missä kaupunkisi kukoistaa ja missä ei. Moottori kulkee käsi kädessä Maxisin "RCI"-konseptin (Residential, Commercial, Industrial) kanssa. Yhdessä kaikki kolme muodostavat pelin yhteiskuntasyklin. Residential tarkoittaa sitä, että ihmiset muuttavat koteihin ja menevät sieltä töihin ansaitakseen rahaa. "Yksi asia, jota minun pitäisi korostaa, on se, että katsokaa bussipysäkkijärjestelmää ja sitä, miten pitkälle se ulottuu. Yksi suunnittelijoista teki tutkimusta kaupunkisuunnittelusta selvittääkseen, kuinka pitkälle ihmiset todella kävelivät. Tällaisia yksityiskohtia on ripoteltu ympäri peliä." Tuo raha ruokkii sitten "kaupallista", kun he ostavat tuotteita tehdäkseen itsensä onnelliseksi ja parantaakseen elintasoaan. 'Teolliset' markkinat valmistavat tavarat ja käyttävät talouden tuottamat rahat maailman ylläpitämiseen. Tämä saattaa kuulostaa painajaiselta, mutta kun näet, että kaikki kolme osatekijää ruokkivat toisiaan Glassbow-näkymän kautta, kaikki alkaa käydä järkeen. Siinä on työkalun voima, että se tekee monimutkaisesta ymmärrettävää. Sim Cityn apulaistuottaja George Pigula näyttää meille, miten tämä yksinkertainen, mutta uskomattoman tehokas työkalu antaa uutta tietoa luomuksesi sisäisestä toiminnasta - olipa kyseessä sitten laajeneva metropoli, vaatimaton kaupunki tai kokonainen alue, jossa on useita kaupunkeja. Ensimmäinen menestyksen indikaattori on haluttavuus. Kukaanhan ei halua asua ydinvoimalan vieressä, joten Pigula näyttää, että ottamalla haluttavuussuodattimet käyttöön voimme nähdä hetkessä, missä ihmiset haluaisivat mieluiten asua ja mitä alueita he välttäisivät. Sim City on täynnä tällaisia suodattimia, jotka näyttävät tietoa uskomattoman syvälle. Jopa niinkin triviaalilta vaikuttava asia kuin bussipysäkkien sijoittelu voidaan suunnitella älykkäästi Glassboxin avulla. Se näyttää ihanteellisen matkan, jonka ihmiset ovat valmiita kävelemään kullekin pysäkille. Sijoita ne oikein, niin työmatkat eivät ole enää niin vaivalloista. Jos teet sen väärin, väsyneistä työntekijöistä tulee tyytymättömiä. Se on nerokasta. Uhkapelaaminen on kuitenkin päivän suuri aihe, sillä Pigula esittelee meille kolmen kaupungin aluettaan, johon kuuluu kaksi tavallista kaupunkia ja hänen pelikaistaleensa Monte Vistan valtava, neonvärinen sekasotku. Tässä on useita mekanismeja pelissä. Kasinot tekevät simit onnellisiksi, mutta kääntöpuolena on, että rikollisuus lisääntyy, mikä lisää tarvetta vankalle, hyvin rahoitetulle poliisivoimalle. Tulijalla on myös erikoistumisaloja, ja Glassboxin avulla Pigula voi näyttää meille, että hänen kaupunkinsa kallistuu luonnollisesti uhkapelien erikoistumiseen. Jos hän haluaa, hän voi siis valita Monte Vistan ja kilpailla tulostaulukoissa siitä, kuka pystyy keräämään suurimmat rahapelitulot maailmanlaajuisesti. "Kun pääsee pieneen kaupunkiin, asiat ovat melko anteeksiantavia. Väestö on pieni, ja jos putoaa liikaa, voi toipua melko nopeasti. Mutta se on todella kun alat edetä, ja päätät ottaa uuden kaupungin tai ottaa erikoistuminen, että alat oppia niitä ylimääräisiä vaiheita ." Se on siisti järjestelmä, ja jälleen kerran Glassbox tekee siitä paljon helpomman käyttää. Se lähinnä poistaa visuaaliset elementit ja värikoodaa ne elementit, joita haluat suodattaa, melkein kuin dynaaminen pylväsdiagrammi. Sessio päättyy, kun Pigula päästää tarkoituksella tornadon valloilleen keskellä Monte Vistaa, jolloin ihmiset, rauniot ja ajoneuvot vyöryvät sateen lailla kaupungin ylle. Sadistista kyllä, mutta ei ole mikään salaisuus, että monet pelaajat nauttivat Sim Cityn ilkeästä puolesta. Otamme Pigulan mukaan juttelemaan näkemästämme ja siitä, miten studio on luonut näin vaikuttavan valikoiman työkaluja ja ominaisuuksia. VG247: Katsottuani tuon demon, mieleni alkaa jo särkeä siitä, mitä mahdollisuuksia peli tarjoaa. Mitkä olivat alkuperäiset tavoitteesi projektia aloittaessasi? George</w:t>
      </w:r>
    </w:p>
    <w:p>
      <w:r>
        <w:rPr>
          <w:b/>
          <w:color w:val="FF0000"/>
        </w:rPr>
        <w:t xml:space="preserve">id 222</w:t>
      </w:r>
    </w:p>
    <w:p>
      <w:r>
        <w:rPr>
          <w:b w:val="0"/>
        </w:rPr>
        <w:t xml:space="preserve">Kannabis ei ole vaaratonta varsinkaan nuorille, sanovat tutkijat Linkki tähän videoon Lähes neljä vuosikymmentä kestäneen tutkimuksen tulosten mukaan kannabista säännöllisesti käyttävillä nuorilla on riski saada pysyviä vaurioita älykkyydelleen, tarkkaavaisuudelleen ja muistilleen. Pitkäkestoinen tutkimus, jossa seurattiin yli tuhannen henkilön ryhmää syntymästä 38-vuotiaaksi, on tutkijoiden mukaan tuottanut ensimmäiset vakuuttavat todisteet siitä, että kannabiksella on erilainen ja vahingollisempi vaikutus nuorten aivoihin kuin aikuisten aivoihin. Noin 5 prosenttia ryhmästä käytti kannabista vähintään kerran viikossa nuoruusiässä tai heidän katsottiin olevan riippuvaisia siitä. Kun kaikille ryhmän jäsenille tehtiin 13 ja 38 vuoden iän välillä erilaisia psykologisia testejä, niiden, jotka olivat nuoruudessaan käyttäneet kannabista, älykkyysosamäärä oli laskenut keskimäärin kahdeksan pistettä. Kannabiksesta luopumisella ei ollut juurikaan merkitystä - merkitystä oli sillä, missä iässä nuoret alkoivat käyttää kannabista. Niillä, jotka aloittivat kannabiksen käytön 18 ikävuoden jälkeen, älykkyysosamäärä ei laskenut samalla tavalla. "Tämä työ vaati uskomattoman tieteellisen ponnistuksen", sanoi professori Terrie Moffitt Lontoon King's Collegen psykiatrian laitokselta, yksi tutkimuksen tekijöistä. "Seurasimme lähes 1 000 osallistujaa, testasimme heidän älyllisiä kykyjään lapsina ennen kuin he olivat koskaan kokeilleet kannabista, ja testasimme heidät uudelleen 25 vuotta myöhemmin, kun joistakin osallistujista oli tullut kroonisia käyttäjiä". "Osallistujat kertoivat rehellisesti päihteidenkäyttötottumuksistaan, koska he luottivat luottamuksellisuustakuuseemme, ja 96 prosenttia alkuperäisistä osallistujista pysyi mukana tutkimuksessa vuodesta 1972 tähän päivään. "Kyseessä on niin erikoinen tutkimus, että olen melko varma siitä, että kannabis on turvallista yli 18-vuotiaiden aivoille, mutta riskialtista alle 18-vuotiaiden aivoille." Uuden-Seelannin Dunedinissa asuviin ihmisiin kohdistuneen tutkimuksen tekivät yhdysvaltalaisen King's Collegen ja Pohjois-Carolinassa sijaitsevan Duken yliopiston tutkijat, ja se julkaistiin verkossa PNAS-julkaisussa (Proceedings of the National Academy of Sciences). "Marihuana ei ole vaaratonta, varsinkaan nuorille", sanoi Madeline Meier Dukesta, yksi tutkijoista. Vaikka kahdeksan älykkyysosamääräpistettä asteikolla, jossa keskiarvo on 100, ei ehkä kuulosta paljolta, hän sanoi, että pudotus 100:sta 92:een merkitsee siirtymistä 50. prosenttiyksiköstä 29. prosenttiyksikköön. Korkeampi älykkyysosamäärä korreloi korkeamman koulutuksen ja tulojen, paremman terveyden ja pidemmän elämän kanssa. "Joku, joka menettää kahdeksan älykkyysosamääräpistettä nuorena, voi olla epäedullisessa asemassa samanikäisiin ikätovereihinsa nähden tulevien vuosien ajan", Meier sanoi. Tutkimuksessa otettiin huomioon osallistujien koulutus, jota huumeiden käyttö voi häiritä. Kirjoittajat sanovat, että nuorilla on nykyään taipumus ajatella, että kannabis on vaaratonta. "Lisätoimia olisi suunnattava nuorten kannabiksen käytön aloittamisen viivästyttämiseen, etenkin kun otetaan huomioon viimeaikainen suuntaus, jonka mukaan kannabiksen käytön aloittamisikä on Yhdysvalloissa yhä nuorempi, ja todisteet siitä, että yhä harvemmat nuoret uskovat kannabiksen käyttöön liittyvän vakavia riskejä", kirjoituksessa todetaan. "Yksinkertainen viesti on, että päihteiden käyttö ei ole terveellistä lapsille", sanoo Avshalom Caspi Dukesta ja King'sistä, yksi tutkimuksen johtajista. "Tämä pätee tupakkaan, alkoholiin ja ilmeisesti myös kannabikseen." King'sin psykiatrisen tutkimuksen professori Robin Murray, joka ei ollut mukana tutkimuksessa, sanoi, että paperi oli vaikuttava ja että jos muissa tutkimuksissa havaitaan samoja tuloksia, olisi käynnistettävä julkisia valistuskampanjoita, joissa varoitetaan kannabiksen vaaroista nuorille. "Dunedinin otos on luultavasti maailman intensiivisimmin tutkittu kohortti, ja siksi tiedot ovat erittäin hyviä. Tutkijat, jotka tunnen hyvin, ovat maailman parhaita epidemiologeja. Vaikka yksittäinen tutkimus ei koskaan saakaan olla vakuuttunut, suhtaudun tuloksiin hyvin vakavasti. "On olemassa paljon kliinisiä ja koulutuksellisia anekdootteja siitä, että kannabiksen käyttäjät menestyvät yleensä huonommin koulutuksessaan, avioliitossaan ja ammatissaan. Nuorten keskuudessa on tietysti kansanperinteeseen kuuluvaa, että jotkut kannabiksen suurkuluttajat näyttävät vähitellen menettävän kykynsä ja saavuttavat lopulta paljon vähemmän kuin olisi voinut odottaa. Tämä tutkimus tarjoaa yhden selityksen sille, miksi näin saattaa olla." Kommentit Paras tapa estää alle 18-vuotiaiden kannabiksen käyttö? Annetaan lupa sen lailliseen myyntiin, pannaan täytäntöön lailliset laadunvalvontastandardit ja käytetään osa siitä kerätyistä veroista huumekasvatuksen ja huumekuntoutuspalvelujen rahoittamiseen. Tämä on todella yksinkertaista, ja minua mietityttää, ovatko johtajamme polttaneet liikaa kamaa. Ovatko nämä samoja älykkyystestejä, joissa mustat saavat jatkuvasti huonommat pisteet? Kyllä. Eivätkö päihteitä käyttävät lapset tule todennäköisemmin taustoiltaan, jotka eivät ole suotuisia</w:t>
      </w:r>
    </w:p>
    <w:p>
      <w:r>
        <w:rPr>
          <w:b/>
          <w:color w:val="FF0000"/>
        </w:rPr>
        <w:t xml:space="preserve">id 223</w:t>
      </w:r>
    </w:p>
    <w:p>
      <w:r>
        <w:rPr>
          <w:b w:val="0"/>
        </w:rPr>
        <w:t xml:space="preserve">Klassikot syyskuussa -- Useita kuukausia sitten keskustelimme viidestä parhaasta amerikkalaisesta romaanikirjailijasta, jotka kirjoittavat tällä hetkellä hardboiled-perinteessä. Kaikki tuossa artikkelissa esitellyt kirjailijat ovat huippuluokan rikoskirjailijoita -- mutta heillä oli myös jotain muuta yhteistä: he olivat kaikki miehiä. Katsotaanpa siis tällä kertaa, mitkä ovat parhaita naiskirjailijoita hardboiled-perinteessä. Vaikka hardboiled- ja noir-kirjallisuus eivät ole sama asia, noir-kirjallisuus syntyy hardboiled-kirjallisuudesta. James M. Cainin päähenkilöt saattoivat olla hyvin erilaisia kuin Dashiell Hammettin, mutta on kiistatonta, että Hammett vaikutti häneen tyylillisesti ja temaattisesti. Jotkut näistä naisista, kuten eräät aiemmassa kirjoituksessamme mainitut kirjailijat, on parempi luokitella hardboiled-kirjallisuudeksi ja jotkut noir-kirjallisuudeksi. Jotkut voisivat sopia kumpaankin kategoriaan. Jokainen kirjailija on kuitenkin kirjoittanut hienoimpia rikoskirjallisuutta, joita voit todennäköisesti lukea. Käydään siis ilman muuta läpi nämä klassiset kohtalokkaat naiset suurin piirtein kronologisessa järjestyksessä. Dorothy B Hughes Hughes tunnetaan luultavasti parhaiten In a Lonely Place -romaanin kirjoittajana, vaikka useammat tuntevatkin Nicholas Rayn vuonna 1950 tekemän elokuvan kuin romaanin, johon se perustuu. Tämä on sääli. Vaikka elokuva on omalla tavallaan klassikko, se ei ole puoliksikaan yhtä mukaansatempaava, oivaltava tai järkyttävä kuin Hughesin romaani. Ja hänen muut romaaninsa ovat yhtä kiehtovia. Dorothy B. Hughes antoi kirjoilleen taitavasti noirimaista intensiteettiä, kun hänen kohtalokkaasti virheelliset päähenkilönsä purkautuvat hitaasti omien virheidensä paineessa. Hän oli myös aikaansa edellä ja käsitteli rotukysymyksiä teoksissa Ride the Pink Horse ja äskettäin uudelleen painetussa The Expendable Man -teoksessa kauan ennen kuin se oli suosittua. Hughes kirjoitti psykologisia trillereitä jo ennen kuin se oli tunnustettu alalaji, ja hänen romaaninsa eivät ole vain mielenkiintoisia tarinoita vaan myös mukaansatempaavia hahmotutkimuksia. Ehkä tärkeintä on, että Dorothy B Hughes yhdistää noir-tragedian ja hardboiled-hahmojen ja dialogin paremmin kuin ehkä kukaan muu kirjailija, joka kirjoittaa näillä tyyleillä. The Expendable Man on Amazon UK ja US Margaret Millar Nykyään aliarvostettu kirjailija Millaria pidetään usein vain pikkuseikkana, koska hän on ollut naimisissa Kenneth Millarin kanssa, joka tunnetaan paremmin Ross Macdonald -nimellä. Macdonaldin kriittinen maine on hiipunut viime vuosikymmeninä, mutta ainakin hänen Lew Archer -romaanejaan painetaan yhä. Margaret Millarin romaanit ovat nykyään enimmäkseen loppuunmyytyjä, mutta käytettyjä kappaleita ei ole vaikea löytää, ja ne ovat varmasti vaivan arvoisia, ja Beast in View ilmestyi viime vuonna Kindlen kautta. Toisin kuin miehensä, Millar ei kirjoittanut yksityisrikoskirjallisuutta. Macdonaldin tavoin Ontariossa syntynyt kirjailija kirjoitti kuitenkin syvästi kuvioituja kirjoja, jotka menivät genren ulkopuolelle ja tutkivat identiteettiin ja perheeseen liittyviä teemoja. Millar ei ole vain psykologisten trillereiden kirjoittaja, vaan häntä läpäisee tietoisen ja alitajunnan välinen jännite. Millarien avioliitto oli kivinen, mutta Kenneth ihaili Margaretin kirjoituksia aina suorasukaisesti. Lue hänen romaaninsa, niin sinustakin tulee ihailija. Beast in View on Amazon UK ja US Patricia Highsmith Tom Ripley, Highsmithin kuuluisin hahmo, kuvataan lähes aina moraalittomaksi ja seksuaalisesti epäselväksi. Patricia Highsmith oli loistava kirjailija, joka saattoi itsekin olla piikikäs ja hieman moraaliton. Mutta se palveli varmasti hänen kirjoittamistaan hyvin. Jos hän kirjoitti elävästi moraalittomista hahmoista, hän tutki myös niiden omantunnon tuskia, jotka joutuvat heidän verkkoihinsa. Highsmith tuli tunnetuksi Alfred Hitchcockin sovitettua hänen esikoisromaaninsa Strangers on a Train elokuvaksi. Hän jatkoi kirjoittamalla Ripliadin, viisi romaania, jotka kertovat kansainvälisen huijarin Tom Ripleyn juonittelevasta urasta. Highsmith kirjoitti myös The Cry of the Owl (Pöllön huuto), Edith's Diary (Edithin päiväkirja) ja monia muita romaaneja. Ripley ja hänen muut päähenkilönsä ovat yhtä lailla vieraantuneita kuin moraalittomia, ja tästä johtuva psykopaattisen ironian tunne tekee Highsmithistä yhtä tärkeän kirjallisen tyylitaiturin kuin mysteerikirjailijan. Vaikka noir on Patricia Highsmithin kaunokirjallisuuden vahva virta, hän tekee siitä omansa tavalla, jolla vain harvat kirjailijat ovat sitä tehneet. Strangers On A Train Amazon UK ja US Sara Paretsky Hardboiled-kirjallisuus alkoi yksityisetsivistä ennen kuin se haarautui sisältämään vastenmielisempiä noir-henkilöitä. Mutta vaikka Jim Thompson ja</w:t>
      </w:r>
    </w:p>
    <w:p>
      <w:r>
        <w:rPr>
          <w:b/>
          <w:color w:val="FF0000"/>
        </w:rPr>
        <w:t xml:space="preserve">id 224</w:t>
      </w:r>
    </w:p>
    <w:p>
      <w:r>
        <w:rPr>
          <w:b w:val="0"/>
        </w:rPr>
        <w:t xml:space="preserve">Kun katsoin tutkintoani, näin vain vuosien hukkaan heitetyt ponnistelut ja ajan, jota en saisi koskaan takaisin. Tiesin vihaavani oikeustieteellistä tiedekuntaa ensimmäisen kuukauden jälkeen, mutta jatkoin sitä, koska se oli selkeä tie ja olin kyllästynyt tuntemaan itseni eksyneeksi. Sitä paitsi rakastin kertoa ihmisille, että opiskelin lakia. Se oli vaikuttavaa. Olin menossa eteenpäin. Niinpä käskin sisäistä ääntäni, joka oli tylsistynyt ja masentunut, imemään itseään. Ensimmäisen vuoden lopussa minulla oli täydellinen pakotie: Olin raskaana. Poikani syntymän jälkeen olisin voinut helposti jättää oikeustieteen, mutta en jättänyt. En todellakaan. Se olisi tarkoittanut, etten tiennyt, mitä olin tekemässä, ja olin vakuuttunut siitä, että minulla oli suunnitelma. Sen sijaan imetin itseni läpi yritysorganisaatioiden ja kiinteistölainsäädännön kursseilla. Joskus nukuin päiväunia. Seuraavana vuonna sain tyttäreni. Oikeustieteellisestä opinnoista tuli vetäytymispaikka, vapautus olohuoneeni itkusta ja limaisuudesta. Lopettamisesta ei ollut enää puhettakaan, ja tartuin kursseihini uudella tarmolla. Minusta tulisi asianajaja, hitto vieköön! Heittäydyin opintojen ulkopuolisiin aktiviteetteihin, työskentelin köyhyysklinikalla, osallistuin vapaaehtoistyöhön kansalaisoikeustapauksissa ja liityin jopa oikeustieteellisen tiedekunnan kirjakerhoon. Minulle oli yhdentekevää, etten pitänyt työstä. Olin päässyt siitä yli. Tärkeintä oli, että pysyin oikealla tiellä. Viimeinen oikeustieteellinen opiskeluvuoteni oli täynnä lasten syntymäpäiväjuhlia ja epätoivoista myöhäisillan etsintää tenttikirjaa varten. Tuona aikana minulle kehittyi krooninen silmien nykiminen. Oikea silmäluomeni puhkesi spontaanisti kouristuksiin useita kertoja päivässä. Selitin hänelle (saattoi olla, että huudoin hieman), miten ratkaisevan tärkeää oli saada oikeustieteellinen opintoni päätökseen. Jos en valmistuisi, paheksuisin lapsia siitä, että he veivät minulta loistavan lakimiesurani. Aivan oikein. Tein sen lasten vuoksi. Silmieni nykiminen paheni. Harjoitteluvuoteni aikana aloin hajota. En pystynyt keskittymään päivisin, ja kun pääsin kotiin, panikoin ja yritin koko yön kuroa umpeen. Aloin itkeä enemmän ja piiloutua työpaikan vessakoppiin toivoen, ettei kukaan huomaisi. Pidin taskussa hätävoidetta peittääkseni silmieni punoitusta. Kun se ei toiminut, kerroin työtovereilleni, että minulla oli vakava allergia. Sinä päivänä, kun soitin baariin, puhuimme mieheni kanssa vakavasti erosta. Ensimmäistä kertaa viikkoihin en itkenyt. En tuntenut mitään (ellei hämmennys ole tunne). Miten polkuni, jota olin huolella seurannut, oli jättänyt minut näin onttoon ja loppuun palaneeseen tilaan? Hyväksyin todistukseni ja päätin pitää vähän aikaa vapaata. Seuraavien vuosien aikana kokosin elämäni uudelleen yhteen. Huomasin, että minulla oli yhä avioliitto. Huomasin, että pidin yhä osasta itseäni, varsinkin kun seurasin aitoja kiinnostuksenkohteitani. Aloitin valokuvauksen, koska se tuntui hyvältä, en siksi, että se näytti hyvältä ansioluettelossani. Joskus ajattelin lakia samalla tavalla kuin vanhaa, kadonnutta villapaitaa. Minne se katosi? Oikeustieteen tutkintoni pölyttyi pesuhuoneessa, mutta sille oli yhä käyttöä. Kerroin yhä ihmisille, että olin lakimies. Olin vain tauolla, pitkällä tauolla. Kun lakimiesyhdistykseni lasku tuli postissa joka vuosi, maksoin sen, jotta voisin sanoa olevani lakimies. En ollut vieläkään sovittanut yhteen sitä, kuka olin, ja sitä, kuka luulin haluavani olla. Keväällä siivosimme silloin yhdeksänvuotiaan tyttäreni kanssa kellaria kesäremonttia varten. Meidän piti ottaa kaikki pois seiniltä. Otin oikeustieteellisen tutkintotodistukseni alas ja pidin sitä käsissäni. Siitä oli kuusi vuotta, kun olin harjoitellut ammattia. Tyttäreni seisoi takanani ja kysyi, mitä tein. "Katselen vain lakitutkintoani", sanoin. "Äiti?" Hän epäröi ennen kuin jatkoi. "Oletko sinä lakimies? Jos vaikka ystäväni kysyvät." "Mmmn, joo, totta kai. Teknisesti ottaen." Hän tuijotti minua, pieni mutta perusteellinen terapeutti. Hän ei välittänyt kummastakaan; hän halusi vain suoran vastauksen, ja ensimmäistä kertaa minäkin halusin. "En." "En." Se tuli ulos uloshengityksenä. "Luulin haluavani olla sellainen, mutta olin väärässä." Pakkasin kehyksen muiden tutkintojeni kanssa ja soitin lakimiesyhdistykselle muutamaa päivää myöhemmin...</w:t>
      </w:r>
    </w:p>
    <w:p>
      <w:r>
        <w:rPr>
          <w:b/>
          <w:color w:val="FF0000"/>
        </w:rPr>
        <w:t xml:space="preserve">id 225</w:t>
      </w:r>
    </w:p>
    <w:p>
      <w:r>
        <w:rPr>
          <w:b w:val="0"/>
        </w:rPr>
        <w:t xml:space="preserve">Miksi lemmikkieläinten omistajien määrä on laskussa? American Veterinary Medical Associationin (AVMA) tuoreen raportin mukaan lemmikkieläinten omistus on vähentynyt Yhdysvalloissa viimeisten viiden vuoden aikana 2,4 prosenttia. Vaikka tutkimuksessa keskityttiin vain yhdysvaltalaisiin kotitalouksiin, voimme olettaa, että samankaltainen tulos näkyy myös Yhdistyneessä kuningaskunnassa ja muissa lemmikkieläimiä rakastavissa maissa. Raportti on osa vuoden 2012 US Pet Ownership and Demographics Sourcebook -julkaisua, joka julkaistaan myöhemmin tänä vuonna. Lemmikkieläinten omistuksen väheneminen ei kuitenkaan ollut ainoa odottamaton havainto, joka tästä raportista saatiin. Raportissa kerrottiin myös lemmikkieläinten terveydenhuoltoon Yhdysvalloissa käytetyistä huikeista menoista: pelkästään eläinlääkärinpalkkioihin käytetään 28 miljardia dollaria (17,8 miljardia). Toinen järkyttävä havainto oli, että vain 6 prosenttia yhdysvaltalaisista koiranomistajista ilmoitti, että heillä on lemmikkivakuutus (ja vain 3 prosenttia kissanomistajista!). Vaikka nämä luvut ovatkin alhaisia, ne ovat itse asiassa korkeampia kuin yleensä ilmoitetut luvut (1-2 %). Onko talous syynä lemmikkieläinten omistajien määrän laskuun? Koska tutkimus on tehty vuosina 2006-2011, eli viimeaikaisen taloudellisen myllerryksen huippuvaiheessa, voimme pian ymmärtää, miksi lemmikkieläinten omistus on laskussa. Lemmikkieläinten tarjoamasta seurasta huolimatta ne ovat osoittautuneet kalliiksi menoeräksi, ja kun kotitalouksien budjetti on tiukemmalla kuin koskaan, lemmikkieläimet eivät yksinkertaisesti ole enää yhtä perusteltu menoerä kuin ennen. Koska Yhdistyneessä kuningaskunnassa on samanlainen taloudellinen ahdinko kuin Yhdysvalloissa ja koska viimeaikaiset uutiset kaksinkertaisen taantuman pahenemisesta ovat yhä pahempia, voimme vain olettaa, että samanlainen havainto pätee myös Yhdistyneen kuningaskunnan lemmikkieläinten omistukseen. Lemmikinomistajien taloudellisen taakan keventäminen Lemmikinomistajat, jotka kokevat tiukan paikan, voivat kuitenkin ryhtyä tiettyihin toimiin helpottaakseen lemmikin omistamisen taloudellista puolta. Lemmikkivakuutus (joka tosin on kuukausittainen kustannus) voi osoittautua suureksi rahalliseksi helpotukseksi, jos lemmikkisi joutuu joskus käymään eläinlääkärissä. Tutkimuksen mukaan koirat käyvät eläinlääkärissä keskimäärin 1,6 kertaa vuodessa ja kissat 0,7 kertaa vuodessa (vaikka järkyttävää kyllä, vuonna 2011 45 prosenttia kissoja omistavista kotitalouksista ei käynyt kertaakaan eläinlääkärissä). Myös ravitsemuksellisesti (toinen lemmikkieläinten omistamisen päämeno) on paljon vaihtoehtoja, joilla lemmikin omistamisesta aiheutuvat kustannukset voidaan pitää alhaisina. Verkossa on monia kotitekoisen lemmikkieläinten ruoan reseptejä, kuten esimerkiksi tämä koiranruokaresepti . Kotitekoinen lemmikkieläinten ruoka voi tulla halvemmaksi ja olla terveellisempää. Kannattaa myös harkita kekseliäisyyttä lemmikkieläinten lisävarusteiden ostamisessa, jotta säästät muutaman kilon. Tarvitseeko koirasi esimerkiksi todella liian kallista noutolelua vai riittääkö pelkkä keppi pitämään sen tyytyväisenä? Yhdysvaltain eläinlääkäriliiton (AVMA) tuoreen raportin mukaan lemmikkieläinten omistus on vähentynyt Yhdysvalloissa viimeisten viiden vuoden aikana 2,4 prosenttia. Vaikka tutkimuksessa keskityttiin vain amerikkalaisiin kotitalouksiin, voimme olettaa, että samankaltainen tulos näkyy myös Yhdistyneessä kuningaskunnassa ja muissa lemmikkieläimiä rakastavissa maissa. Raportti on peräisin ennakkotutkimuksesta</w:t>
      </w:r>
    </w:p>
    <w:p>
      <w:r>
        <w:rPr>
          <w:b/>
          <w:color w:val="FF0000"/>
        </w:rPr>
        <w:t xml:space="preserve">id 226</w:t>
      </w:r>
    </w:p>
    <w:p>
      <w:r>
        <w:rPr>
          <w:b w:val="0"/>
        </w:rPr>
        <w:t xml:space="preserve">Huone Ihmisyys Huone on tyhjä. Lähistöllä, päivystysosaston traumahallissa, ensihoitopalvelu tuo sisään iäkkään naisjalankulkijan, jonka päälle on ajanut traktoriperävaunu. Hän on elossa, takertuu elämään. Poliisi yrittää löytää lähiomaisia. Vartijoita varoitetaan odottamaan perheen saapumista ja laittamaan heidät huoneeseen. Toinen potilas, iäkäs mies, tuodaan sisään. "Trauma -- kävellen ensimmäisen kanssa ..." hengästynyt ensihoitoteknikko sanoo. Olivatko he todella yhdessä? Ovatko he aviomies ja vaimo vai kaksi ihmistä, jotka kävelevät lähellä toisiaan kadulla? Vastausta ei tule. Yläpuolelta kuului kaikkialla sivu, joka kaikui läpi tyhjän huoneen. "Sosiaalityöntekijä vastaa numeroon 1187." Puhelimessa raskas aksentti ja nyyhkytykset katkovat kysymyksiä. "Onko hän elossa? Onko hän siellä? Hengittääkö hän? Hän on äitini, olen tulossa." Itku voimistuu, sitten taas "Hengittääkö hän?". Mitä voi sanoa, mikä olisi oikein? Häntä kehotetaan menemään sairaalaan kaikessa rauhassa. Riippuen siitä, keneltä kysyt, sitä voidaan kutsua perhehuoneeksi, hiljaiseksi huoneeksi tai suruhuoneeksi. Se on monikäyttöinen; paikka, johon voi kokoontua sairauden ja tragedian keskellä. Se on paikka, jossa eristetään tunnehäiriöiset ja poliisit muista. Se on paikka, jossa väkivallan uhrit voivat hakeutua yksinäisyyteen. Se on paikka, jossa henkilökunta voi käydä salaa syömässä. Se on rauhallinen turvapaikka keskellä usein ruuhkaista ja kaoottista toimintaa. Ne, jotka tietävät, mihin sitä käytetään, sekä vihaavat että välttelevät sitä; jotkut kutsuvat sitä huonojen uutisten huoneeksi. Turvamiehet saattavat miehen ja naisen huoneeseen. Kyynelten välissä saadaan tunnistetiedot. "Minä olen tytär, hän on veljeni. Haluan nähdä hänet. Hengittääkö hän? Onko hän kunnossa?" Heille kerrotaan, että lääkärit ovat heidän "äitinsä" luona. Lääkäri tulee pian ja ei, he eivät voi nähdä häntä nyt. Seuraa kyyneleitä ja huokauksia. Heiltä kysytään: "Tunnetteko te Boriksen?". "BORIS? Kyllä! Hän on äitini poikaystävä, he asuvat yhdessä." Lisää kyyneleitä, kun kysytään hänen perheestään. Pyöreällä pöydällä olevasta sairaalan laatikosta tarjotaan nenäliinaa. "Tuo minulle kyyneleesi", se näyttää sanovan. Kyllä, on lapsenlapsia, joihin pitää ottaa yhteyttä. Kirkkaat valonheittimet, joita ei voi koskaan himmentää tai sammuttaa, hallitsevat huonetta, jossa aiemmin oli mukava sohva. Sohva poistettiin, kun eräs päihtynyt potilas päätti käyttää sitä virtsapöntönä. Sen sijaan pyöreä pöytä ja epämiellyttävät tuolit valtaavat tilan lähellä jyrkän valkoisten seinien kulmaa. Valkoisuutta vasten seisoo nyt hoitava lääkäri, jolle on ilmoitettu perheen saapumisesta. Hän kertoo alustavasta arviostaan potilaan vammoista, jotka ovat vakavia, mutta joiden ei odoteta olevan vakavia. Tarvitaan hengityskone ja lisäkokeita. Lääkäri on varovaisen optimistinen. Tämä johtaa kysymyksiin ja sen toistamiseen, mitä on jo sanottu, mutta ei ole kuultu. Tarjolla on erilaisia adjektiiveja, sanoja, jotka ovat yleisiä television lääketieteellisissä ohjelmissa. Saatuaan tiedon pariskunnan suhteesta lääkäri neuvoo, että Boriksen vammat ovat minimaaliset. Sairaalan rabbi astuu hiljaa huoneeseen osana traumatiimiä. On epäselvää, onko uskonnollisen henkilön läsnäolo tervetullut tai edes lohdullinen. Joillekin oudon yllättävää on hassiiderirabbin läsnäolo pitkässä mustassa takissa ja korvalukoissa. Hän on kappalainen terveyskeskuksessa, jonka pelkkä nimi tuo mieleen kristinuskon. Hänen läsnäolonsa perustui potilaan nimen kulttuuriseen ja uskonnolliseen oletukseen. Jossain vaiheessa selviää, että he eivät ole lainkuuliaisia. Sisarukset pääsevät näkemään Boriksen röntgenissä. Ilman heidän kielitaitoaan henkilökunta ymmärtää kaiken, mitä he yrittävät välittää. Kyyneleetkin voivat puhua paljon. Kaksi lyhytkasvuista sisarusta näyttävät kääpiöityvän ajatustensa ja tunteidensa valtavuuden edessä. He palaavat huoneeseen, jonne muut perheenjäsenet ovat alkaneet kokoontua. Pyöreällä pöydällä on kannullinen vettä ja kupit valmiina sammuttamaan kuivuneet kurkut. Seinällä oleva vino abstrakti grafiikka ei rauhoita eikä häiritse sisään tulevia. Perhe voi vilkaista äitiään, kun hän palaa päivystysosastolle testeistä. He</w:t>
      </w:r>
    </w:p>
    <w:p>
      <w:r>
        <w:rPr>
          <w:b/>
          <w:color w:val="FF0000"/>
        </w:rPr>
        <w:t xml:space="preserve">id 227</w:t>
      </w:r>
    </w:p>
    <w:p>
      <w:r>
        <w:rPr>
          <w:b w:val="0"/>
        </w:rPr>
        <w:t xml:space="preserve">Viesti: =?Utf-8?B?Q2l0eW9mRGVudmVySVRHVVk=?= Guest Posts: n/a 's Computer Specifications 19th Jan 2005 Minulla on buginen ohjelmisto, joka on aiheuttanut minulle ongelmia aiemmissa asennuksissa. Ennen kuin yritän asentaa sen uudelleen, haluan XP Pro:n tekevän järjestelmän palautuspisteen. Kun yritän luoda palautuspisteen, se sanoo: "Windowsin järjestelmän palautuspistettä ei voitu luoda. Käynnistä järjestelmä uudelleen ja yritä uudelleen. Kun yritän uudelleen, sama viesti toistuu. Onko ideoita, miksi tämä palvelu ei toimi? "CityofDenverITGUY" kirjoitti: &amp;gt; Minulla on virheellinen ohjelmisto, joka on aiheuttanut minulle ongelmia aiemmissa &amp;gt; asennuksissa. Ennen kuin yritän asentaa sen uudelleen, haluan XP Pro:n tekevän järjestelmän &amp;gt; palautuspisteen. Kun yritän luoda palautuspisteen, se sanoo: "Windows &amp;gt; Järjestelmän palautuspistettä ei voitu luoda. Käynnistä järjestelmä uudelleen ja &amp;gt; yritä uudelleen. Kun yritän uudelleen, sama viesti toistuu. Onko ideoita, miksi tämä &amp;gt; palvelu ei toimi?</w:t>
      </w:r>
    </w:p>
    <w:p>
      <w:r>
        <w:rPr>
          <w:b/>
          <w:color w:val="FF0000"/>
        </w:rPr>
        <w:t xml:space="preserve">id 228</w:t>
      </w:r>
    </w:p>
    <w:p>
      <w:r>
        <w:rPr>
          <w:b w:val="0"/>
        </w:rPr>
        <w:t xml:space="preserve">Look at the Birdie herättää henkiin maailman, jossa riitelevät pariskunnat, lukiolaisnerot, toimistotyöntekijät ja pikkukaupungin lottarit kamppailevat sopeutuakseen muuttuvaan teknologiaan, moraaliseen epäselvyyteen ja ennennäkemättömään vaurauteen. Confido-kirjassa perhe oppii, mitä kääntöpuolta on uskoa syvimmät salaisuutensa maagiselle keksinnölle. Ed Luby's Key Club -elokuvassa mies joutuu kafkamaisiin vaikeuksiin joutuessaan tekemisiin New Yorkin osavaltion pohjoisosassa sijaitsevan kaupungin pomon kanssa. "Look at the Birdie" -elokuvassa "murhaneuvojaksi" muuttunut puoskari-psykiatri keksii vainoharhaisille potilailleen uudenlaisen keinon. Tarinat ovat varoittavia, mutta niissä on myös hänen tunnusomaista huumoriaan. Ironinen, ironinen, satiirinen ja koskettava Look at the Birdie heijastaa sen sodanjälkeisen aikakauden ahdistusta, jolloin tarinat kirjoitettiin, ja antaa käsityksen Vonnegutin varhaisen tyylin kehittymisestä.</w:t>
      </w:r>
    </w:p>
    <w:p>
      <w:r>
        <w:rPr>
          <w:b/>
          <w:color w:val="FF0000"/>
        </w:rPr>
        <w:t xml:space="preserve">id 229</w:t>
      </w:r>
    </w:p>
    <w:p>
      <w:r>
        <w:rPr>
          <w:b w:val="0"/>
        </w:rPr>
        <w:t xml:space="preserve">Blogi Ota päänsärky pois IT:stä! Niille teistä, jotka eivät tiedä, tarjoamme nyt täydellisen valikoiman IT-ratkaisuja sisaryrityksemme Clarke Computer Systemsin kautta. Tarjoamme erilaisia IT-palveluja ja tietokonetukea West Midlandsin ja East Midlandsin alueilla, mukaan lukien (mutta ei ainoastaan) Birmingham, Lichfield, Cannock, Stoke-on-Trent, Derby, Ashbourne, Matlock, Buxton ja Uttoxeter. "Vuodesta 1995 lähtien Clarke Computer Systems on tarjonnut kaikenkokoisille yrityksille täydellisen ratkaisun niiden tietotekniikkatarpeisiin. Alkuperäisestä konsultoinnista/järjestelmäsuunnittelusta aina toteutukseen ja koulutukseen asti. Kaikki tämä täyden käyttäjätuen kera, joka jatkuu tulevina vuosina. Otamme päänvaivan pois tietokonejärjestelmän hallinnoinnista, jolloin voit jatkaa yrityksesi pyörittämistä!"</w:t>
      </w:r>
    </w:p>
    <w:p>
      <w:r>
        <w:rPr>
          <w:b/>
          <w:color w:val="FF0000"/>
        </w:rPr>
        <w:t xml:space="preserve">id 230</w:t>
      </w:r>
    </w:p>
    <w:p>
      <w:r>
        <w:rPr>
          <w:b w:val="0"/>
        </w:rPr>
        <w:t xml:space="preserve">Stabbed In The Back Lyrics - Youth Of Today Olimme veljeksiä, sinä ja minä uskollisia meidän hardcore scene ajatuksemme, tavoitteemme, tavoitteemme olivat totta sitten jotain tapahtui sinulle muutuit Muistan kaikki asiat sanoit paskaa sanoit ! Luulen, että se oli pelkkää vitun valhetta vitun valhetta! puukotit meitä kaikkia selkään suoraan selkään ! Älä uskalla katsoa minua silmiin ! kaikki mitä me edustimme, kaikki unelmamme, olet unohtanut mitä ne merkitsevät, sanon tämän, ajatukseni ovat todellisia, enkä koskaan muuta tunteitani ! Please Click here to submit the Corrections of Stabbed In The Back Lyrics</w:t>
      </w:r>
    </w:p>
    <w:p>
      <w:r>
        <w:rPr>
          <w:b/>
          <w:color w:val="FF0000"/>
        </w:rPr>
        <w:t xml:space="preserve">id 231</w:t>
      </w:r>
    </w:p>
    <w:p>
      <w:r>
        <w:rPr>
          <w:b w:val="0"/>
        </w:rPr>
        <w:t xml:space="preserve">Newton ja Hartline Colstonin ja Daltonin tilalle. Cam on minun varamieheni Peytonille. Muut laitahyökkääjäni ovat Bowe, Garvin ja Vjax. Ajatuksia? Minusta tuntuu, että olemme liian pitkällä kaudessa odottaaksemme Camin kääntyvän. Et aio istuttaa Peytonia Camin tilalle, ja veikkaan, että aloittaisit Colstonin Bowen sijasta useimpina viikkoina (puhumattakaan siitä, että on mahdollista, että Harvin voi olla poissa bye:n jälkeen). Cam ja Dalton ovat tehneet tänä vuonna saman verran pisteitä (Dalton on itse asiassa tehnyt huomattavasti enemmän liigoissa, joissa saa 6 pistettä per syöttö TD), ja Colston on PALJON parempi kuin Hartline. Sinuna tekisin tämän diilin nopeasti. Lainaus: Alkuperäinen lähettäjä Marc the Habs Fan Jos Alex Smith on valmis pelaamaan, minun täytyy dumpata Kaepernick... joko Nick Foles tai John Skelton tai Blaine Gabbert tai MATT CASSEL vain jotta minulla olisi 2 QB:tä kokoonpanossani. Kallistun Folesin puoleen, hänen pitäisi pärjätä Redskinsin D:tä vastaan. Olen samaa mieltä. Kun Phillyllä on kaikki aseet, hänen pitäisi pystyä ainakin kunnon peliin. Washington antaa liigan toiseksi eniten pisteitä QB:lle. Lainaus: Originally Posted by Richie to Brownie Todella hukassa mitä tehdä Greg Jenningsin kanssa juuri nyt. Hes vain vie paikan minun penkki, mutta en halua pudottaa häntä sitten hänet takaisin ja purra minua perseeseen. Olet pitänyt hänet näin kauan, pitäisin hänet ehdottomasti. Vaikka et saisi häntä ennen pudotuspelejä, se on silti ehdottomasti sen arvoista. Puhumattakaan siitä, kenen takia aiot luopua hänestä? Todennäköisesti kaverille, jota et koskaan edes aloittaisi. Tiedän, että jos hänet pudotettaisiin minun liigassani, hyppäisin heti sen kimppuun. Lainaus: Alkuperäinen lähettäjä Kronwalled55 Onko Hernandezista mitään uutta? Jos hän ei lähde, olen aika kusessa. Bennett on bye, enkä halua pudottaa häntä huonomman TE:n tilalle, tai sitten minulla on 3 TE:tä rosterissani... Rehellisesti sanottuna veikkaan, että saamme tietää vasta sunnuntaina. Hän on rajoitettu koko viikon ja sitten epävarma. Mitä Bennett, hän on todella tullut takaisin todellisuuteen, olettaen, että sinulla ei ole liikkeitä rajoitus, Luulen, että voisit pudottaa Bennett tällä viikolla ja sitten poimia hänet takaisin jälkeen bye. Puhumattakaan riippuen siitä, kuinka syvä liiga on siellä hyvin mahdollisesti voisi olla kaveri siellä, joka olisi yhtä tuottava. Ajattelin kysyä häneltä McFaddenia Maclinin sijaan. Onko ajatuksia? Olen erittäin luottavainen Spilleriin koko loppukauden ajan. Kaveri tekee aivan naurettavia lukuja, kun hän saa aloituskosketuksia (mitä hän nyt näyttää). Arvo viisas tämä on aika lähellä minulle. Aloitat 2 RB:tä, 2 WR:tä ja Flexin? Mitä vastaanottimia sinulla on? Jos Fred Jackson loukkaantuu useita viikkoja tai jää pois hyökkäyksestä palatessaan, häviät diilin, mutta jos he palaavat lähelle tasaista jakoa, voitat sen. Puhutaan kaupasta GM:n kanssa, jonka QB:t ovat Dalton/Manning. Hän tarvitsee voittoa pian, ja Manning on kylmässä putkessa, joka on vastuussa kahdesta viimeisestä tappiosta... JA bye-päivänä, hän lämmittelee ajatusta Cam Newton+jompikumpi Denarius Moore/Hartline (toivottavasti Hartline) vastaan Eli Manning+Megatron. Olen 3. sijalla, uskon, että jos pystyn välttämään taistelun väistämättömän 1. sijan joukkueen kanssa viikon 15 pudotuspeleissä, minulla on mahdollisuus. Olen epävarma MISSÄ nipistän joukkuettani, mieluiten päivittäisin QB:tä, mutta ainoa keino on Rodgers, ja GM haluaa AJ Greenin. Tämä Megatronin kauppa avaa tuon mahdollisuuden. . Loppupuolella olen erittäin luottavainen Spilleriin. Kaveri tekee ihan naurettavia lukuja kun saa aloituskosketuksia (mitä nyt on näköjään). Value wise tämä on aika lähellä minua. Aloitat 2 RB:tä, 2 WR:tä ja Flexin? Mitä vastaanottimia sinulla on? Jos Fred Jackson loukkaantuu useita viikkoja tai jää pois hyökkäyksestä palatessaan, häviät sopimuksen, mutta jos he palaavat lähelle tasaista jakoa, voitat.</w:t>
      </w:r>
    </w:p>
    <w:p>
      <w:r>
        <w:rPr>
          <w:b/>
          <w:color w:val="FF0000"/>
        </w:rPr>
        <w:t xml:space="preserve">id 232</w:t>
      </w:r>
    </w:p>
    <w:p>
      <w:r>
        <w:rPr>
          <w:b w:val="0"/>
        </w:rPr>
        <w:t xml:space="preserve">Ratkaistu kysymys Poikaystäväni tytärtä on saatettu käyttää seksuaalisesti hyväksi? Poikaystäväni tytär on kolmevuotias, hänen exänsä väittää, että exän isä ( lapsen isoisä) on mahdollisesti käyttänyt kolmevuotiasta seksuaalisesti hyväksi. Nyt hänen exänsä on fyysinen valehtelija. Hän väittää, että poikaystäväni löi häntä kasvoihin. Mies todistettiin syyttömäksi. Ainoa syy miksi hän valehteli oli se, että hän ei kestänyt sitä tosiasiaa, että mies oli minun kanssani. Nyt en tiedä mitä uskoa tai ajatella. Poikaystäväni on juuri tavannut exänsä ja hän on järkyttynyt. Hän ei puhu minulle. Hän on mennyt ulos kaverinsa kanssa ja nähnyt äitinsä ja on liian järkyttynyt puhuakseen minulle. Olen niin järkyttynyt, koska hän sulkee minut pois eikä kerro minulle, mitä on tekeillä. Hänen exänsä on yrittänyt epätoivoisesti päästä takaisin hänen luokseen, ja hän keksii mitä tahansa valheita tehdäkseen niin. En tiedä mitä sanoa, koska lasta on saatettu käyttää seksuaalisesti hyväksi... Miten puhun poikaystävälleni kuulostamatta itsekkäältä, mustasukkaiselta ja kontrolloivalta.... En tiedä mitä sanoa tai tehdä... Jos häntä on hyväksikäytetty, niin minusta tuntuu niin pahalta... Paras vastaus - Äänestäjien valitsema Lapsen isän on otettava yhteyttä poliisiin ja/tai lastensuojeluun. Jos äiti-isoisä on pahoinpidellyt lasta, se on hoidettava ja jos äiti valehtelee, niin sitten on hoidettava. Muita vastauksia (4) Unohda poikaystäväsi. Jos olet huolissasi lapsesta, sinun on tehtävä se mikä on hänelle oikein, jos epäilet hyväksikäyttöä. Tekisin ilmoituksen.tutkintaa varten bc u voi olla lapsen ainoa apu jos hänen oma vanhempi ei pysty toimimaan oman tyttärensä parhaaksi turvallisuuden kannalta. Älä vielä soita poliisille, jos se ei ole totta, sillä he käsittelevät juuri nyt ympäri maailmaa monia seksuaalisesti hyväksikäytettyjä lapsia ja aikuisia. Istu 3-vuotiaan kanssa alas ja puhu hänelle, aloita ensin tavallisilla kysymyksillä ja kysy sitten asioita kuten "Onko kukaan koskenut sinuun?". Hän on selvästi ainoa, joka kertoo totuuden. Jos hän sanoo kyllä niin soita poliisille. Älä tuhlaa aikaa millään tasolla! Jos hän sanoo "Ei" sano hänelle "Hän ei joudu vaikeuksiin ja hän voi kertoa totuuden" Mitä ikinä teetkin, ole hyvin varovainen reaktioissasi ja kysymyksissänne pientä tyttöä kohtaan kyseisestä seksuaalisesta hyväksikäytöstä. Se pitäisi jättää poliisille, joka on koulutettu käsittelemään tällaisia tilanteita. Ainoastaan siksi, että tarkoituksetta voit hämmentää häntä huolenaiheillasi ja hän saattaa pelätä kertoa totuuden ja salata tosiasioita. Kun hän puhuu kolmannelle osapuolelle, haluat välttää kaikenlaista vaikutusta hänen lausuntoonsa. Tällaisia asioita hoitaa poliisi. Ja olen samaa mieltä siitä, että poikaystäväsi käytös viittaa siihen, että hän selvittää asioita yksin, ja hän tarvitsee myöhemmin tukeasi. Juuri nyt hän on luultavasti järkyttynyt ja hämmentynyt ja varmasti hyvin vihainen. Jos hän ei tee pian mitään, ole suorasanainen ja kerro hänelle, että hänen pitäisi tehdä rikosilmoitus. Jos kaikki oli keksittyä, isoisällä ei pitäisi olla mitään salattavaa, ja tuo nainen, hänen exänsä, saa seurauksia poliisille valehtelemisesta, mikä saattaa olla se, mitä hän tarvitsee. Tässä tilanteessa ei oikeastaan ole mitään, mitä voit tai sinun pitäisi tehdä. Ensinnäkin te kaksi olette edelleen epävirallisessa suhteessa. Toiseksi, et kertonut, kuinka kauan olette yhdessä ja kuinka vakava suhde on, joten et voi tietää, voisitko itse asiassa tehdä jotain muuta kuin tarkkailla, mitä tapahtuu. Kolmanneksi, tämä mahdollisuus pitäisi tutkia viranomaisten toimesta, ja lapsen vanhemman pitäisi tehdä ilmoitus. Tietysti kaikki muutkin ihmiset, jotka tietävät jotain mahdollisesta rikoksesta, voisivat/pitäisi tehdä rikosilmoituksen, mutta sinä et oikeasti tiedä asiasta mitään. Lopuksi se, että poikaystäväsi oli mennyt otuside eikä halunnut puhua sinulle tästä asiasta, osoittaa, että sinun toimintaasi tässä asiassa ei tässä vaiheessa tarvita tai haluta. Odota ja ole valmis tarjoamaan tukea, jos hän sitä pyytää, ja siinä kaikki mitä voit tehdä.</w:t>
      </w:r>
    </w:p>
    <w:p>
      <w:r>
        <w:rPr>
          <w:b/>
          <w:color w:val="FF0000"/>
        </w:rPr>
        <w:t xml:space="preserve">id 233</w:t>
      </w:r>
    </w:p>
    <w:p>
      <w:r>
        <w:rPr>
          <w:b w:val="0"/>
        </w:rPr>
        <w:t xml:space="preserve">Lisää... Exeterin pyöräilijöille tehdyt testit osoittivat, että nitriitin ansiosta heidän lihaksensa ja sydämensä toimivat tehokkaammin, kertoo Medicine and Science in Sports and Exercise -lehti. Tutkija, professori Andrew Jones sanoi: "Tämä on ensimmäinen kerta, kun tutkimme punajuurimehun ja sen sisältämien korkeiden nitriittipitoisuuksien vaikutuksia simuloituun kilpailuun. "Nämä tulokset osoittavat suorituskyvyn paranemista, joka voi kilpailutasolla vaikuttaa todella paljon - erityisesti Tour de Francen kaltaisessa kilpailussa, jossa voittomarginaalit voivat olla tiukat. Hapen parempi käyttö helpottaa myös vanhusten ja heikkokuntoisten henkilöiden päivittäisiä tehtäviä, kuten kaupassa käymiseen tarvittavan energian keräämistä. Tutkimuksessa käytettiin kaupasta ostettua punajuurimehua, mutta myös kotitekoisesta versiosta pitäisi olla hyötyä. Tästä voi kuitenkin olla odottamaton seuraus.  Erään geneettisen ominaisuuden vuoksi jotkut ihmiset saavat punajuuren syömisestä aikaan violettia virtsaa eli "beeturiaa", kuten tutkijat sitä kutsuvat. Punajuuret ovat vähiten suosikkivihannekseni. Välttelen niitä, koska niiden maku on minusta vastenmielinen. Silti... niin kaunis punainen vihannes, enkä tiedä, miten siitä voisi nauttia. Päätin tehdä asialle jotain aiemmin tänä vuonna. Tehosekoittimeen meni pienikokoinen kuutioitu *raaka* punajuuri, kirpeä vihreä omena, veriappelsiini, kuorittu lime, villimustikoita, vadelmia, chiaa ja pala tuoretta inkivääriä. Siitä on tullut yksi suosikkismoothieni blenderissä. Joskus heitän mukaan myös pienen, kuoritun ja siemenettömän sitruunan. Rakastan sitrushedelmiä. Mitään ei ole mehustettu, joten se on maukas täysravintojuoma, jossa on paljon kuitua ja antioksidantteja - eikä yhtään Juurikkaan makua. En ole tutkinut muita yhdistelmiä, koska tämä riittää minulle aika hyvin. Ottaen huomioon, että koko lapsuuteni oli punajuuretonta, ajattelen saavuttaneeni ravitsemuksellisen virstanpylvään keksimällä, miten syödä punajuurta ja oikeasti nauttia siitä :) Tiedän, se on outoa, mutta intoleranssi punajuurta kohtaan vaivasi minua. En vieläkään pidä punajuurista, mutta tätä juon mielelläni. Tässä on mielenkiintoinen harrastus ja harrastus.... aina kun luette jonkun näistä "tieteellisistä artikkeleista"... etsikää aina sanoja ' voisi - saattaisi - ehkä' .... toisin sanoen - se ei ole koskaan todellista tiedettä.... se on vain artikkeli täynnä hölynpölyä. Se 'voisi' olla totta - 'saattaisi' olla totta - tai on 'ehkä' totta. Ehkä joku asiantunteva lukija voisi auttaa selittämään, mitä minulle tapahtui? Noin 25 vuotta sitten syötyäni punajuurta sain sydämentykytyksen ja kouristuksia, jotka olivat niin pelottavia, etten enää koskaan uskaltanut syödä punajuurta! Liittyisikö se nitriittipitoisuuteen ???? - Allerginen punajuurelle?, Uk, 01/7/2011 21:27...Punajuurimehu voi saada aikaan huomattavan verenpaineen laskun, jos sitä juodaan riittävästi (juon sitä juuri tästä syystä). Jos verenpaineesi on alunperin ollut normaali ja olet juonut sitä pari lasillista, verenpaineesi on saattanut laskea liian alas, jolloin elimistön automaattiset kompensaatiojärjestelmät käynnistyvät ja nostavat verenpaineen takaisin normaaliksi - tämä voi johtaa sydämentykytykseen. Ehkä joku asiantunteva lukija voisi auttaa selittämään, mitä minulle tapahtui? Noin 25 vuotta sitten punajuuren syömisen jälkeen sain sydämentykytyksen ja sydämentykytyksiä, jotka olivat niin pelottavia, etten enää koskaan uskaltanut syödä punajuurta! Liittyisikö se nitriittipitoisuuteen ????</w:t>
      </w:r>
    </w:p>
    <w:p>
      <w:r>
        <w:rPr>
          <w:b/>
          <w:color w:val="FF0000"/>
        </w:rPr>
        <w:t xml:space="preserve">id 234</w:t>
      </w:r>
    </w:p>
    <w:p>
      <w:r>
        <w:rPr>
          <w:b w:val="0"/>
        </w:rPr>
        <w:t xml:space="preserve">Hallinnointi on yksi jokaisen yrityksen tärkeimmistä tehtävistä. Joskus yrittäjät ovat samalla johtajia. Johtajilla on paljon tehtäviä, joita heidän on toteutettava jokapäiväisessä työssään ja joiden on tuotava tehokkuutta ja vaikuttavuutta liike- tai organisaatioelämään. Tässä on yksi luettelo johtajien tärkeimmistä tehtävistä. 1. Valmennus ja mentorointi Yksi johtajien tärkeimmistä tehtävistä on valmennus ja mentorointi. Heidän on oltava yrityksessä olevien ihmisten reitittimiä, jotka reititetään oikeiden ohjeiden ja koulutuksen avulla. Tavoitteena on kehittää liiketoimintaa, jossa työntekijöissä on suurta liiketoimintapotentiaalienergiaa. 2. Suunnittelu Suunnittelu on yksi johtamistehtävistä ja myös yksi johtajien tärkeistä päivittäisistä tehtävistä. He suunnittelevat tulevia tapoja, joilla liiketoiminta etenee, ja toimintoja, jotka organisaation jäsenten on suoritettava. 3. Muuttaminen Todellisuudessa liike-elämässä ei ole yhtään päivää ilman muutosta. Muutos on suunniteltava ja sitä on hallittava, jotta se tuottaisi haluttuja tuloksia. Johtajien on samaan aikaan säilytettävä liiketoiminnan nykyinen menestys ja toteutettava muutos, joka tuo menestystä tulevaisuudessa. 4. Ennusteiden laatiminen Ennusteiden laatiminen on toinen johtajien tehtävä, joka tarkoittaa kuvan antamista siitä, miltä liiketoiminta näyttää tulevaisuudessa. Tämä on tärkeää, koska jos meillä on parempi kuva tulevaisuudesta, olemme paremmin valmistautuneita tulevaisuuteen. 5. Motivointi Ihmisten on oltava motivoituneita, jotta he voivat antaa parhaan mahdollisen tuloksen työstään. Kukaan ei työskentele turhaan. Kaikilla työntekijöillä on jonkinlaisia motivaatiotekijöitä, jotka saavat hänet tekemään parempia tuloksia. Nämä motivaatiotekijät ovat kuitenkin jokaisella työntekijällä erilaisia. Johtajan tehtävänä on optimoida motivaatio ja maksimoida työntekijöiden työsuoritukset. Motivointi on toinen esimiestehtävä suunnittelun ohella. 6. Järjestäminen Järjestäminen on yksi esimiestehtävistä suunnittelun ja motivoinnin lisäksi. Ilman jonkinasteista organisointia syntyy kaaos. Yrityksissä, joissa on enemmän työntekijöitä, on enemmän erilaisia ideoita, enemmän erilaisia tapoja tehdä asioita ja enemmän erilaisia ihmisten tapoja. Järjestäminen on tehtävä, jonka avulla kaikki organisaation eriytymät saadaan toimimaan yhtenä kokonaisuutena - yrityksessä. 7. Henkilöstön hankinta Henkilöstön hankinta on toinen johtamistehtävä. Näistä tehtävistä tulee yhä useammin johtajille tärkeitä. Oikean henkilöstön valitseminen yritykseen on yrityksen toiminnan ydin tulevaisuudessa. Parempi henkilöstö merkitsee suurempaa liiketoimintapotentiaalin energiaa yrityksessä. 8. Valvonta Valvonta on johtamistoiminto, kuten suunnittelu, motivointi, organisointi ja henkilöstöhallinto. Tämä tehtävä antaa hänelle kuvan mahdollisista virheistä suunnittelun ja todellisen toteutuksen välillä. Tavoitteena on minimoida poikkeama sen välillä, mitä halutaan olla, ja sen välillä, mikä toteutuu. 9. Neuvottelu Toinen tärkeä johtamistehtävä on neuvotteleminen. On olemassa sisäistä ja ulkoista neuvottelua. Sisäinen neuvotteleminen on neuvottelemista yritysten sisäisten tahojen kanssa. Ulkoinen neuvotteleminen on neuvottelemista johtajien ja yritysten ulkopuolisten tahojen, kuten toimittajien, asiakkaiden ja yhteisön, välillä. Johtajien paremmat neuvottelutaidot lisäävät yrityksen yleistä liiketoimintapotentiaalia. 10. Delegointi Menestyvät johtajat osaavat delegoida oikeat tehtävät oikeille työntekijöille. Täydellistä johtajaa ei voi löytää. Tehtävien delegointi alemmille tasoille on asia, joka erottaa menestyvät johtajat keskiverto johtajista. Tällä delegoimisella voidaan yhdistää erilaista tietämystä ja kokemusta, mikä tuo tehtävien parempaa suorittamista. 11. Edustaminen Viimeinen, mutta ei yhtään vähemmän tärkeä esimiesten tehtävä on tehtävien edustaminen. Johtajat edustavat johtamaansa liiketoimintaa. Se, miltä he näyttävät, miten he puhuvat, miten he kävelevät ja miten he ajattelevat, luo kuvan yrityksestä yrityksen ulkopuolisten ihmisten silmissä. Älä jätä huomiotta yhtäkään näistä 11 tärkeintä tehtävää johtajat tehdä niin on vaaraksi Haluan vain kertoa teille, että olen uusi bloggaaminen ja sivuston rakentaminen ja varmasti savored olet blogisivusto. Enemmän kuin todennäköisesti olen todennäköisesti kirjanmerkki sivustosi . Sinulla on varmasti hyviä artikkeleita ja arvosteluja. Kiitos paljastaa web-sivuston. Vau, mahtava blogin ulkoasu! Kuinka kauan olet blogannut? saat bloggaamisen näyttämään helpolta. Sivustosi yleinen ulkoasu on ihana, samoin kuin sisältö!. Kiitos artikkelistasi aiheesta Johtajien 11 tärkeintä tehtävää | Enemmän voittoa vähemmän aikaa . Haluan vain sanoa, että olen uusi bloggaaminen ja sivuston rakentaminen ja varmasti tallentanut sinun sivustosi. Enemmän kuin todennäköisesti aion kirjanmerkki sivustosi . Sinulla on varmasti loistavia tarinoita. Kudos for revealing your blog site . Haluan vain kertoa sinulle, että olen vasta aloittelija bloggaamisessa ja sivuston rakentamisessa ja pidin vakavasti sinun sivusta. Very</w:t>
      </w:r>
    </w:p>
    <w:p>
      <w:r>
        <w:rPr>
          <w:b/>
          <w:color w:val="FF0000"/>
        </w:rPr>
        <w:t xml:space="preserve">id 235</w:t>
      </w:r>
    </w:p>
    <w:p>
      <w:r>
        <w:rPr>
          <w:b w:val="0"/>
        </w:rPr>
        <w:t xml:space="preserve">Turkin EU-kysymys ja Kreikan tapaus Niin vastakkaiselta kuin se saattaakin tuntua Turkin nousun ja EU:n taantumisen aikana, niin sanottu uusi Turkki on edelleen kokeilu, jonka toteuttaminen edellyttää Eurooppaa - sanoo ajatushautomo On houkuttelevaa tarkastella Kreikan ja Turkin - kahden kilpailuhistorian yhdistämän naapurin - kehityskaarta ja päätellä, että Euroopan unionin jäsenyyden saaminen vahingoitti Kreikkaa yhtä paljon kuin sen saamatta jättäminen auttoi Turkkia. Kreikka liittyi Euroopan yhteisöön vuonna 1981 ja euroon Maastrichtin sopimuksen jälkeen. Nyt se on Euroopan heikoin talous, eikä se ehkä pysty pitämään yhteistä valuuttaa. Turkki puolestaan on pyrkinyt EU:n jäseneksi 1960-luvulta lähtien, mutta sen talous on nyt dynaamisempi kuin useimpien Euroopan maiden talous. Sen profiili alueellisena toimijana on viime vuosina noussut, kun taas EU:n profiilin sanotaan heikkenevän. Vaikka näyttääkin mahdolliselta väittää, että EU-jäsenyys tuhosi Kreikan ja jäsenyyden puuttuminen pelasti Turkin, tämä päätelmä on yhtä väärä kuin kiehtova. Ennen kaikkea se ei tarjoa luotettavaa tarinaa tulevien kansainvälisten päätösten ohjaamiseksi. Tosiasiassa molemmat maat tarvitsevat enemmän osallistumista Eurooppaan, nyt luultavasti enemmän kuin koskaan. Kansainvälisten sidosryhmien olisi siksi oltava varovaisia vihjaillessaan - kuten jotkut poliittiset voimat molemmissa maissa ovat tehneet - että tulevaisuus voisi olla valoisampi ilman EU:ta. Kreikan varhainen liittyminen EU:hun ja euroon johti siihen, että Kreikka suhtautui uudistusten jatkamiseen rennosti. Sen epäonnistumiset olisivat kuitenkin todennäköisesti olleet paljon suurempia, jos se ei olisi koskaan päässyt EU:n jäseneksi. Uudistukset 1990-luvulla auttoivat vähentämään Kreikan ylisuurta valtiota, mikä osoitti yhdentymisen muutospotentiaalin. Kreikka myös monipuolisti jonkin verran talouttaan EU:n käynnistämien uudistusten ansiosta. Monet unohtavat, että Turkkia koskevat kysymykset - mukaan lukien sen identiteetti länsimaisena valtiona - olivat yhtä tärkeitä Kreikalle ennen sen EU-jäsenyyttä; Pohjois-Atlantin puolustusliiton jäsen vuodesta 1952, kuten Turkki, Kreikka oli kylmän sodan aikana ortodoksisten "traditionalistien" ja länsimielisten välillä. Epävakaalla alueella sijaitsevana suvereniteettitietoisena maana Kreikka säilytti korkeat puolustusbudjetit huolimatta siitä, että Kreikka purki turvallista asemaansa eurooppalaistumisen myötä - Kreikan ja Turkin väliset jännitteet lieventyivät, kun molemmat lähestyivät EU:ta. Tämä paisutti Kreikan velkaa ja vaikeutti pyrkimyksiä supistaa julkista sektoria. Kreikan sotilasmenot olisivat kuitenkin olleet suuremmat, jos se ei olisi saanut nauttia täysimääräisesti Euroopan rauhan tuomista eduista. Lyhyesti sanottuna EU:hun yhdentyminen toi etuja. On kuitenkin tuskallisen selvää, että ne eivät riittäneet. Nyt Kreikka tarvitsee eurooppalaista hanketta enemmän kuin koskaan. Maan vaikeudet liittyvät vain osittain EU:n hiljattain määräämiin säästötoimiin. Syvempi syy on edelleen Kreikan kilpailukykyyn liittyvät ongelmat, jotka Euroopan yhdentyminen voi auttaa ratkaisemaan. Toisin kuin kreikkalaiset kansallismieliset väittävät, Kreikalle on tullut kalliiksi juuri Eurooppa-hankkeen heikkous, ei sen ylivoimainen läsnäolo. Samoin Kreikan eroaminen yhteisvaluutasta olisi yhtä lailla epäonnistuminen kreikkalaisten kannalta kuin tappio EU:lle muutostekijänä. Siksi on rohkaisevaa, että Kreikan kansa äänesti viime kuussa vaikeissa olosuhteissa Eurooppa-hankkeen puolesta ja että kahdenvälisistä erimielisyyksistä huolimatta Saksan johtajat ovat puhuneet avoimesti siitä, että Kreikka on pidettävä mukana. Egeanmeren toisella puolella Ankara näyttää katsovan Kreikan tragediaa helpotuksella kuin ne, jotka eivät nähneet uponnutta laivaa. On jossain määrin totta, että lupaus EU-jäsenyydestä on merkinnyt sitä, että turkkilaiset ovat työskennelleet kovemmin kuin jotkut naapurinsa pitääkseen taloutensa kilpailukykyisenä. Mutta tämä on myös epäsuora tunnustus siitä, että EU:n näkökulma toimi. Tulliliitto EU:n kanssa 1990-luvun puolivälissä käynnisti uudistuksia, joita seurasivat liittymisneuvottelujen aloittamiseksi toteutetut uudistukset, jotka veivät Turkkia kohti demokratisoitumista. Itse asiassa demokratian vakiinnuttaminen on heikentynyt viimeisimmän EU:hun liittymistä koskevan pattitilanteen jälkeen. Kemalistien aikakaudelle tyypilliset suuntaukset - kuten keskittäminen ja holhoaminen - ovat nousseet uudelleen esiin nykyisessä tilanteessa, jossa poliittinen vakaus on pitkittynyt ilman EU:n sitoutumisesta johtuvaa ulkoista painetta. Vaikka se saattaakin vaikuttaa intuitiiviselta Turkin nousun ja EU:n taantumisen aikana, niin sanottu uusi Turkki on edelleen kokeilu, jonka toteuttaminen edellyttää Eurooppaa. Ankaran pyrkiessä Lähi-idän johtoasemaan sen länsimaiden sitoutumisen historian pitäisi muistuttaa sitä vaikeuksista, joita sillä on turbulenttisen</w:t>
      </w:r>
    </w:p>
    <w:p>
      <w:r>
        <w:rPr>
          <w:b/>
          <w:color w:val="FF0000"/>
        </w:rPr>
        <w:t xml:space="preserve">id 236</w:t>
      </w:r>
    </w:p>
    <w:p>
      <w:r>
        <w:rPr>
          <w:b w:val="0"/>
        </w:rPr>
        <w:t xml:space="preserve">Opiskelijat ovat lähettäneet meille UK Essays -sivustolla julkaisemamme ilmaiset esseenäytteet. Nämä esseet eivät ole omien asiantuntijaesseekirjoittajiemme töitä. Kiitos kaikille opiskelijoille, jotka ovat lähettäneet meille töitään. LUE LISÄÄ Jaa ja lataa: Demokraattinen johtamistyyli on hyvin avoin ja kollegiaalinen tyyli johtaa tiimiä Demokraattinen johtamistyyli on hyvin avoin ja kollegiaalinen tyyli johtaa tiimiä. Ideat liikkuvat vapaasti ryhmän keskuudessa ja niistä keskustellaan avoimesti. Kaikille annetaan paikka pöydän ääressä, ja keskustelu on suhteellisen vapaamuotoista. Tätä tyyliä tarvitaan dynaamisissa ja nopeasti muuttuvissa ympäristöissä, joissa hyvin vähän voidaan pitää vakiona. Näissä nopeasti muuttuvissa organisaatioissa on harkittava kaikkia parannusvaihtoehtoja, jotta ryhmä ei jäisi vanhentuneeksi. Demokraattinen johtamistyyli tarkoittaa keskustelun helpottamista, ihmisten rohkaisemista jakamaan ajatuksiaan ja sitten kaikkien saatavilla olevien tietojen syntetisoimista parhaaksi mahdolliseksi päätökseksi. Demokraattisen johtajan on myös kyettävä viestimään tästä päätöksestä takaisin ryhmälle, jotta suunnitelmasta tulee yksimielinen. Milloin sitä käytetään? Kun tilanteet muuttuvat usein, demokraattinen johtajuus tarjoaa paljon joustavuutta sopeutua parempiin toimintatapoihin. Valitettavasti tässä rakenteessa päätösten tekeminen on myös hieman hidasta, joten vaikka se saattaa omaksua uusia ja parempia menetelmiä, se ei välttämättä tee sitä kovin nopeasti. Demokraattinen johtamistyyli voi tuoda kokeneesta ja ammattitaitoisesta tiimistä parhaan mahdollisen hyödyn. Siinä hyödynnetään heidän taitojaan ja lahjojaan antamalla heidän jakaa näkemyksiään sen sijaan, että heidän odotettaisiin vain mukautuvan. Jos päätös on hyvin monimutkainen ja laaja, on tärkeää, että eri osaamisalueet ovat edustettuina ja antavat panoksensa - tässä demokraattinen johtaja loistaa. Demokraattiseen johtajuuteen sopii hyvin: Konsultointi: Kun sinulle maksetaan ongelmien tutkimisesta ja ratkaisujen löytämisestä, tehtäväsi on tutkia mahdollisuuksia perusteellisesti, ja se tarkoittaa, että on käytävä paljon tutkimusta ja avointa keskustelua. Suuri osa palvelualasta: uudet ideat mahdollistavat suuremman joustavuuden asiakkaiden muuttuviin vaatimuksiin. Koulutus: harva paikka tarvitsee niin paljon avoimuutta erilaisille ideoille kuin koulutus, sekä opettajien että heidän opiskelijoidensa. Miten toimia tehokkaasti tässä tehtävässä: Pidä viestintä avoimena: Jos ideoiden markkinapaikka on avoinna liiketoiminnalle, kaikkien on tunnettava olonsa riittävän mukavaksi voidakseen esittää ideoitaan. Demokraattinen johtamistyyli kukoistaa, kun kaikki näkökohdat asetetaan kaikkien tarkasteltaviksi. Keskitä keskustelu: Strukturoimatonta keskustelua on vaikea pitää tuottavana. Johtajan tehtävänä on löytää tasapaino ideoille avoimuuden ja aiheenmukaisuuden välillä. Jos keskustelu alkaa harhautua, muistuta kaikkia käsillä olevasta tavoitteesta ja ohjaa se sitten takaisin. Muista ottaa huomioon aiheen ulkopuoliset kommentit ja yritä palata niihin, kun ne ovat aiheellisia. Ole valmis sitoutumaan: Demokraattisessa johtamistyylissä sinulle esitetään niin monia mahdollisuuksia ja ehdotuksia, että se voi olla ylivoimaista ja vaikeaa sitoutua. Johtajana sinun on kuitenkin valittava, kun sen aika koittaa, ja sinun on tehtävä se vakaumuksella. Tiimi on riippuvainen selkeistä ja yksiselitteisistä toimeksiannoista, jotta se voi sitoutua. Kunnioita ideoita: Sinä ja tiimisi ette ehkä ole samaa mieltä kaikista ideoista, ja se on ihan ok. On kuitenkin tärkeää, että luot terveen ympäristön, jossa näitä ideoita käsitellään ja harkitaan - ei parjata - tai muuten ideoiden virtaus hidastuu. Selitä, mutta älä pyydä anteeksi: Haluat, että niiden ratkaisujen kannattajat, joita ei valittu, ymmärtävät, että heidän ajatuksensa otettiin huomioon ja että ne olivat perusteltuja, mutta että sinulla oli lopulta painavia syitä valita toinen suunta. On tärkeää, että päätöksestä tiedotetaan, mutta sinun ei pidä pyytää anteeksi sitä, että päätit, mitä mieltä olet. (http://www.leadership-toolbox.com/democ\\... Demokraattinen johtajuus Demokraattisessa johtajuudessa kansa osallistuu enemmän päätöksentekoprosessiin. Yksi henkilö säilyttää lopullisen sananvallan kaikissa päätöksissä, mutta antaa muiden jakaa näkemyksensä ja ideansa. Tämä on usein erittäin tehokas johtamisen muoto. Ihmiset menestyvät paremmin tehtävissään ja kehittävät enemmän taitojaan, kun he tuntevat itsensä vaikutusvaltaisiksi, ja ihmiset ovat vaikutusvaltaisia, kun he osallistuvat päätöksentekoprosessiin. Vaikka voi kestää jonkin aikaa saada ryhmästä täysi osallistuminen, lopputulos on palkitseva, jos onnistut luomaan vallanjakoympäristön ryhmähankkeessasi. Tulet huomaamaan, että demokraattiset käytännöt johtavat usein tuottavampaan ja laadukkaampaan työryhmään. Esimerkkejä demokraattisesta johtamisesta: Ideoiden ja panoksen pyytäminen kaikilta ryhmän jäseniltä. Äänestys parhaasta toimintatavasta projektissa. Pyytämällä ryhmän jäseniä työskentelemään vahvuuksiensa pohjalta ja antamaan panoksensa siitä, miten</w:t>
      </w:r>
    </w:p>
    <w:p>
      <w:r>
        <w:rPr>
          <w:b/>
          <w:color w:val="FF0000"/>
        </w:rPr>
        <w:t xml:space="preserve">id 237</w:t>
      </w:r>
    </w:p>
    <w:p>
      <w:r>
        <w:rPr>
          <w:b w:val="0"/>
        </w:rPr>
        <w:t xml:space="preserve">Kävin taannoin luistelemassa hyvän ystäväni kanssa, joka on harrastanut luistelua neljätoista vuotta. Hän ei tee mitään sellaista, mitä skateinstructor.comissa opetetaan, mutta pitkän harjoittelun ja suuren voiman ansiosta hän osaa mennä - nopeasti! ja hän osaa pysähtyä kantapääjarrulla.  Mikä on aika lailla kaikki mitä tarvitaan, jotta voi liikkua kaupungilla. En muistaakseni nähnyt edes yhtään oppikirjan mukaista käännöstä, mutta se toimi (ei sillä, etteikö se voisi toimia vielä paremmin muutamalla teknisellä vinkillä!). Normaalisti en ole erityisen innostunut liikkumaan kaupungissa nopeasti, mutta minun piti pysyä perässä. Joten sinä päivänä luistelin nopeasti. Luistelupoluilla, joilla luistelimme, on niin paljon syksyn oksia ja kastanjan kuoria, että luisteleminen nopeasti oli hienoa, koska joko ajat roskien yli tai ne hajoavat pyöräsi eteen. Ihanaa. Ja se toimii 99 prosenttia ajasta. Sitten, WHOOMPH. Menin yli. Se oli se 1% ajasta, jolloin nopeus ei päihitä roskia. Heilahdeltuani eteen- ja taaksepäin, lopulta putosin alas takaperin, kohtuullisella vauhdilla. Onneksi hyvät Seba-rannesuojat (kiitos, Mark!) estivät vakavammat vauriot, sillä otin suuren osan putoamisen painosta kädelläni, mutta ranteeni työntyi taaksepäin ja on ollut turvoksissa muutaman päivän. Joka tapauksessa tänään menin ulos lyhyelle harjoitukselle, ja takaisin johonkin, josta olen kirjoittanut aiemmissa viesteissä (esim. täällä ): HITAASTI harjoittelen, pyrin hiomaan hyvää, puhdasta ja tehokasta askelta. Syksyn oksat (ja jopa lehdet) ovat suurempi ongelma hitaassa vauhdissa, mutta silloin on taas enemmän aikaa välttää niitä. Tavoitteena on tietenkin luistella nopeasti ja hyvällä tekniikalla. Tarvitaan vain vähän päivittäistä harjoittelua kaikkina vuodenaikoina (paitsi lumella!). Syksyn lehdet ja vaaralliset oksat ovat kaikki osa katuluistelun kokemusta. Kaiken kaikkiaan salaisuus on luultavasti vauhdin välissä: tarpeeksi nopeasti, jotta roskat eivät haittaa liikaa etenemistä, mutta tarpeeksi hitaasti, jotta voi välttää pahimmat roskat. Hinnat, paikat ja ehdot voivat muuttua ilman ennakkoilmoitusta. Skateinstructor.com:lla on tiukat palautuskielto- ja 24 tunnin peruutusehdot. Kaikkien oppilaiden on käytettävä polvi-, ranne- ja kyynärpääsuojia sekä kypärää koko ajan. Kaikkien oppilaiden on oltava yli 18-vuotiaita.</w:t>
      </w:r>
    </w:p>
    <w:p>
      <w:r>
        <w:rPr>
          <w:b/>
          <w:color w:val="FF0000"/>
        </w:rPr>
        <w:t xml:space="preserve">id 238</w:t>
      </w:r>
    </w:p>
    <w:p>
      <w:r>
        <w:rPr>
          <w:b w:val="0"/>
        </w:rPr>
        <w:t xml:space="preserve">Lähes kaksi kolmasosaa (60 %) ihmisistä sanoo BBC World Servicen teettämässä uudessa 26 maan kyselyssä, että he tuntevat viimeaikaisten elintarvikkeiden ja energian hintojen nousun taakaksi. He sanoivat, että elintarvikkeiden sekä polttoaine- ja sähkökustannusten nousu on vaikuttanut heihin ja heidän perheeseensä "erittäin paljon". Kyselyn mukaan elintarvikkeiden hintojen nousu on johtamassa muutoksiin ihmisten käyttäytymisessä erityisesti köyhissä maissa. Monet kehitysmaissa sanovat vähentävänsä ruokailuaan elintarvikkeiden kallistumisen vuoksi. Filippiineillä ja Panamassa 63 prosenttia, Keniassa 61 prosenttia ja Nigeriassa 58 prosenttia sanoo syövänsä nyt vähemmän. Tähän liittyen lähes puolet (43 prosenttia) 27 319:stä haastatellusta sanoi, että elintarvikkeiden kallistuminen on saanut heidät muuttamaan ruokavaliotaan, ja tämäkin näkyi selvimmin kehitysmaissa: Panamassa (71 prosenttia), Egyptissä (67 prosenttia), Keniassa (64 prosenttia) ja Filippiineillä (63 prosenttia) asuvat ihmiset ovat todennäköisimmin muuttaneet ruokavaliotaan. Kehittyneissä maissa, kuten Australiassa (27 %), Yhdistyneessä kuningaskunnassa (25 %) ja Saksassa (10 %), paljon harvempi sanoo, että elintarvikkeiden hintojen nousu on saanut heidät vähentämään ruokavaliotaan. Yleisesti ottaen kehittyneissä maissa asuvat eivät myöskään ole muuttaneet ruokavaliotaan hintojen nousun vuoksi: Espanjassa vain 17 prosenttia, Puolassa 19 prosenttia ja Saksassa 24 prosenttia sanoo muuttaneensa ruokavaliotaan. Kyselystä käy myös ilmi, että 70 prosenttia ihmisistä eri puolilla maailmaa on tyytymättömiä siihen, mitä maansa hallitus tekee pitääkseen elintarvikkeiden hinnat kohtuullisina. Hyvin suuri osa tyytymättömistä kansalaisista oli Egyptissä (88 prosenttia tyytymättömiä), Filippiineillä (86 prosenttia) ja Libanonissa (85 prosenttia) sekä joissakin kehittyneissä maissa, kuten Ranskassa (79 prosenttia), Venäjällä (78 prosenttia) ja Italiassa (74 prosenttia). Vastaajilta kysyttiin, kuinka paljon energian, myös bensiinin, hinnannousu on vaikuttanut kielteisesti heihin ja heidän perheeseensä. Kaiken kaikkiaan 60 prosenttia vastaajista sanoo, että energiakustannusten nousu vaikuttaa heihin ja heidän perheeseensä erittäin paljon, ja jälleen kerran vaikutuksista näyttävät kärsivän eniten kehittyvissä talouksissa asuvat ihmiset ? Filippiineillä 95 prosenttia, Egyptissä 93 prosenttia, Indonesiassa 84 prosenttia, Keniassa ja Libanonissa 83 prosenttia ja Meksikossa 81 prosenttia. Myös useiden kehittyneiden maiden enemmistöt sanovat, että vaikutus on ollut suuri. Italiassa 61 prosenttia, Ranskassa 59 prosenttia ja Yhdysvalloissa 58 prosenttia. GlobeScanin puheenjohtaja Doug Miller kommentoi: "Vaikka hallitukset ympäri maailmaa ovat nyt kiireisiä talouskriisin kanssa, on selvää, että monet kansalaiset kokevat, etteivät ne tee tarpeeksi helpottaakseen elintarvikkeiden korkeiden hintojen aiheuttamaa taakkaa, joka lankeaa niille, joilla on siihen vähiten varaa." Tulokset perustuvat kyselytutkimukseen, jonka kansainvälinen mielipidetutkimusyritys GlobeScan ja Marylandin yliopiston Program on International Policy Attitudes (PIPA) tekivät BBC World Servicen toimeksiannosta 27 319 aikuiselle kansalaiselle 26 maassa. GlobeScan koordinoi kenttätyötä 8. heinäkuuta ja 15. syyskuuta 2008 välisenä aikana. Osallistujamaat Huomautus: Brasiliassa, Kiinassa, Costa Ricassa, Egyptissä, Libanonissa, Meksikossa, Panamassa, Filippiineillä, Etelä-Koreassa, Turkissa, Turkissa ja Yhdistyneissä arabiemiirikunnissa käytettiin kaupunkialueen otoksia. Katso lisätietoja menetelmistä. Yksityiskohtaiset tulokset Enemmistöt kaikissa kyselyyn osallistuneissa 26 maassa, Kiinaa lukuun ottamatta, sanovat, että elintarvikkeiden ja energian hinnannousu on vaikuttanut heihin kielteisesti "erittäin paljon" tai "melko paljon". Huomionarvoista on, että lähes 100 prosenttia useiden kehitysmaiden kansalaisista on kokenut elintarvikkeiden hintojen nousun vaikuttavan "erittäin paljon" tai "melko paljon". Esimerkkeinä mainittakoon Egypti ja Filippiinit (98 %), Kenia ja Indonesia (96 %) sekä Nigeria (95 %). Kyselyssä mukana olleista 11 teollisuusmaasta Ranska, Italia, Puola ja Venäjä näyttävät kärsineen eniten elintarvikkeiden hintojen noususta, sillä enemmistö (80 prosenttia tai enemmän) sanoo, että ne ovat kärsineet kielteisistä vaikutuksista "erittäin paljon" tai "melko paljon". Kolme neljäsosaa tai useampi kansalainen 22:ssa 26:sta kyselyyn osallistuneesta maasta sanoo, että energian hinnannousu on vaikuttanut heihin "paljon" tai "melko paljon" kielteisesti. Kehitysmaiden asukkaat näyttävät kärsivän eniten: yli 90 prosenttia Filippiineillä (98 %), Egyptissä (97 %), Indonesiassa (97 %), Keniassa (95 %), Panamassa (95 %), Libanonissa (93 %), Meksikossa (93 %) ja Nigeriassa (93 %) sanoo, että heihin on vaikuttanut "paljon" tai "melko paljon".</w:t>
      </w:r>
    </w:p>
    <w:p>
      <w:r>
        <w:rPr>
          <w:b/>
          <w:color w:val="FF0000"/>
        </w:rPr>
        <w:t xml:space="preserve">id 239</w:t>
      </w:r>
    </w:p>
    <w:p>
      <w:r>
        <w:rPr>
          <w:b w:val="0"/>
        </w:rPr>
        <w:t xml:space="preserve">MANA-A-IWI/MANA OF THE PEOPLE Ngatiawa rangatira Wiripine Ninia esiintyy tässä maalauksessa eurooppalaisissa vaatteissa, toisin kuin hänen ulkonäkönsä myöhemmässä Goldie-muotokuvassa nimeltä One of the Old School . Wiripinen kasvojen syvät linjat ja hänen vaatteidensa hillityt värit sulautuvat hyvin hänen takanaan olevaan raupo-turkkiseinään. Hänellä on sama taonga molemmissa maalauksissa, ja monille meistä maoreista Wiripine on itse taonga, kulttuurisen kestävyytemme symboli. Tämä yhteys taongan ja mana-a-iwin välillä on johdonmukainen kaikkien tämän näyttelyn teemojen keskinäisen yhteyden kanssa. Ne meistä, jotka identifioidumme maoreiksi, erityisesti iwi Ngatiawaan kuuluviksi, voivat "keskustella" Wiripine Ninian kanssa ja etsiä häneltä opastusta sekä lohtua, joka tulee siitä yhteydestä, jonka hän auttaa meitä luomaan esi-isiemme maailmaan. Huolimatta monista kritiikeistä, joita Goldien teos herättää, erityisesti sen kerronnallisista kliseistä, hän tekee palveluksen maorien kansalle. Tupunojemme kuvallinen tallennus täydentää maorikulttuurissa niin korkealle arvostettuja esi-isien siteitä menneisyyteen. Wiripinen hiljainen arvokkuus heijastuu hänen sisäänpäin kääntyneessä, pohtivassa katseessaan. Siinä voimme havaita sekä kansamme manan että nöyryyden, jotka ovat siirtyneet meille sukupolvelta toiselle. Sen sijaan, että maoriväestö olisi essentialisoitu, se muistuttaa meitä kaikkia, niin maoreja kuin pakehoja, siitä, että sama nöyryys ja mana voi olla meillä vasta vanhemmalla iällä. JD C.F. Goldie 1870-1947 Wiripine Ninia - A Ngatiawa Chieftainess 1911 Öljy kankaalle Sarjeant Gallery Te Whare O Rehua Whanganui Roger Blackley on kirjoittanut, että Goldie ajatteli, että hänen kohteensa "edustavat 'tyyppejä', 'näytteitä', jotka on kerättävä ennen kuin on liian myöhäistä". Näkemys siitä, että maorit olivat kuolemassa sukupuuttoon, oli vallalla 1900-luvun alkuvuosina, vaikka on mielenkiintoista huomata, että Goldien oma veli William oli analysoinut vuoden 1901 väestölaskentatuloksia ja julkaissut artikkelin, joka oli ristiriidassa tällaisen näkemyksen kanssa. Goldie ja hänen mallinsa tekivät tiivistä yhteistyötä. Hän maksoi mallinsa päiväpalkan mukaan ja kattoi joskus myös heidän majoituskustannuksensa, jos he tulivat hänen työhuoneeseensa Aucklandin ulkopuolelta. He istuivat hänelle poikkeuksetta taiteilijan toimittamaan peittoon tai samettipalaan verhottuna. Monissa hänen muotokuvissaan sekä mies- että naishenkilöiden kaulassa on samanlainen tiki pounamu. Wiripine Ninialla on tällainen tässä kuvassa. Hänen muotokuvansa olivat tunnettuja kuvalehdissä julkaistujen jäljennösten ansiosta. Jotkut niistä painettiin erityiselle taidepaperille ja kehystettiin koteihin ripustettaviksi. Maalausten realistisuus oli aina yleisön suosiossa, vaikka taidekriitikot pitivät teoksia yhä useammin liian valokuvamaisina ja vailla "taiteellista mielikuvitusta". PS</w:t>
      </w:r>
    </w:p>
    <w:p>
      <w:r>
        <w:rPr>
          <w:b/>
          <w:color w:val="FF0000"/>
        </w:rPr>
        <w:t xml:space="preserve">id 240</w:t>
      </w:r>
    </w:p>
    <w:p>
      <w:r>
        <w:rPr>
          <w:b w:val="0"/>
        </w:rPr>
        <w:t xml:space="preserve">Kutsu yhteisöllisesti ajattelevia yleislääkäripalvelujen tarjoajia Ole keskeinen osa olympialaisten perintöä Yhteisöllisesti ajatteleville yleislääkäripalvelujen tarjoajille tarjoutuu jännittävä tilaisuus osallistua Lontoon vuoden 2012 olympialaisten perintöön. NHS North East London and the City on avannut virallisen hankinnan, jossa pyydetään kiinnostuksenilmaisuja verkkosivuilla https://www.supplying2nhs.com GP-palveluista uudessa Sir Ludwig Guttmann Health and Wellbeing Centre -terveyskeskuksessa, joka sijaitsee Queen Elizabeth Olympic Parkissa, Newhamissa, Lontoossa, E20 1AS. NHS North East London and the City etsii yleislääkäripalvelujen tarjoajia, jotka voivat hoitaa tätä korkean profiilin terveys- ja hyvinvointikeskusta, joka innovoi ja tarjoaa laadukkaita, kustannustehokkaita ja integroituja palveluja, jotka edistävät olympialaisten perintöä eli paikallisten ihmisten terveyden parantamista. Newham on yksi Lontoon nopeimmin kasvavista kaupunginosista. Stratfordissa sijaitseviin asuntoihin, joissa urheilijat asuivat Lontoon 2012 olympialaisten ja paralympialaisten aikana, muuttaa yli 7 000 uutta asukasta. Lisäkehityksen myötä puiston ympäristössä asuu seuraavien 15 vuoden aikana arviolta 30 000-40 000 ihmistä. Tämän ytimessä on Sir Ludwig Guttmannin terveys- ja hyvinvointikeskus. Alkukesään 2013 mennessä keskus muuttuu urheilijoiden testaus- ja kuntoutusosastosta paikallisten asukkaiden terveyskeskukseksi, jossa on palveluja yhteisölle.  Kun se on täysin toiminnassa, siitä tulee Itä-Lontoon suurin sairaalan ulkopuolinen terveyskeskus. Yleislääkäripalvelusta tulee osa yhteisöä, joka yhdistää voimansa ja pyrkii saavuttamaan todellisen olympiaperinnön paikallisille ihmisille. Yleislääkäripalvelu tekee yhteistyötä keskuksen muiden palvelujen ja palveluntarjoajien kanssa ja kannustaa paikallisia ihmisiä käyttämään puiston ja sen ympäristön tiloja terveempien elämäntapojen ylläpitämiseksi ja paikallisten ihmisten työllistymisen ja koulutuksen tukemiseksi. Steve Gilvin, NHS North East London and the City Londonin perusterveydenhuoltopalveluista vastaava johtaja sanoi: "Kannustan yleislääkäripalvelujen tarjoajia ilmoittautumaan kiinnostuneiksi ottamaan johtavan roolin tässä korkean profiilin terveys- ja hyvinvointikeskuksessa. Terveys- ja hyvinvointikeskuksen yleislääkäripalvelut ovat keskeisessä asemassa laadukkaan kliinisen hoidon kehittämisessä, josta toivottavasti tulee huippuosaamisen keskus. "Yleislääkärin on tarjottava moninaiselle ja nopeasti kasvavalle väestölle korkeatasoista perusterveydenhuoltoa, joka osoittaa innovatiivisia tapoja tarjota hoitoa, on teknisesti kehittynyt ja asettaa hyvinvoinnin ja ennaltaehkäisevän lähestymistavan etusijalle. "Palvelun odotetaan toimivan yhdessä paikallisten yhteisöjärjestöjen kanssa ja tukevan niitä, jotka myös sijaitsevat terveyskeskuksessa ja sen ympäristössä. Ne työskentelevät yhdessä saavuttaakseen Newhamin asukkaille pitkäaikaisen terveysperinnön." Terveys- ja hyvinvointikeskuksen apteekkipalvelujen hankinnat käynnistettiin tänään myös verkkosivustolla https://www.supplying2nhs.com . Muita terveyspalveluja koskevat hankinnat alkavat myöhemmin tänä vuonna*. NHS North East London and the City on seitsemän perusterveydenhuoltoyksikön muodostama klusteri, johon kuuluvat Barking and Dagenham, City and Hackney, Havering, Newham, Redbridge, Tower Hamlets ja Waltham Forest.  Sen tehtävänä on tukea NHS:n kliinisten tilaajaryhmien kehittämistä, kehittää yleislääkäri-, apteekki-, hammaslääkäri- ja optometriapalveluja sekä kansanterveyttä, ja sillä on lakisääteinen vastuu terveydenhuollon ostamisesta paikallisen väestön puolesta. *Lääkäri-, hammaslääkäri- ja apteekkipalveluja lukuun ottamatta NHS Newham Clinical Commissioning Group vastaa kaikkien muiden terveyspalvelujen tilaamisesta keskuksessa. Lehdistötiedustelut: Savaia Stevenson, vanhempi viestintäpäällikkö, NHS North East London and the City: savaia.stevenson@elc.nhs.uk tai soita hänelle numeroon 07932 028 012.</w:t>
      </w:r>
    </w:p>
    <w:p>
      <w:r>
        <w:rPr>
          <w:b/>
          <w:color w:val="FF0000"/>
        </w:rPr>
        <w:t xml:space="preserve">id 241</w:t>
      </w:r>
    </w:p>
    <w:p>
      <w:r>
        <w:rPr>
          <w:b w:val="0"/>
        </w:rPr>
        <w:t xml:space="preserve">Yleinen blogi Air New Zealand Wine Awards 2012 -- Vaikutelmia kultaisten palkintojen maisteluista 24-Nov-2012 Air New Zealand Wine Awards -kilpailun kultamitalivoittajien maistelu on aina hauska ja silmiä avaava tapahtuma. Siellä voi maistella kaikkia kultamitalisteja yhdellä kertaa ja saada käsityksen viineistä kokonaisuutena. Kyseessä on tosiaan vain vaikutelma, ei niinkään täydellinen, perusteellinen analyysi, mutta etuna on kokonaiskuva ja näkökulma. Usein paikalla ovat viineistä vastaavat viinintekijät ja varmasti myös heidän kollegansa, ja heidän kommenttiensa kuunteleminen on opettavaista ja kiehtovaa. Ansana on se, että keskusteluihin ei pidä sekaantua liikaa, sillä aika loppuu kesken kaikkien viinien katsomiseen. Jos on rohkea, voi tehdä ennustuksia siitä, mitkä viinit voittavat kunkin luokan, tai jos on todella (typerän?) rohkea, voi arvata, mikä on näyttelyn mestariviini. Minä en ole niin rohkea, mutta kerron tässä artikkelissa, mistä pidin, eikä niitä pidä tulkita minun arvauksikseni voittajista vaan henkilökohtaisiksi mieltymyksiksi. Pokaalit julkistetaan joka tapauksessa tänä iltana, ja näemme, mitä tuomarit kollektiivisena ryhmänä ajattelivat. Julkaisen tulokset pian... www.airnzwineawards.co.nz Vaikutelmia luokista Sparkling Palkittuja kultamitaleita oli kolme, eri tyylejä. Nautin Palliser Methode Traditionnelle 2007 -viinistä sen yleisen monimutkaisuuden ja autolyyttisen kiinnostavuuden vuoksi. Lindauer 'Classic' Ros NV oli erityisen 'fiksu' viini, joka osoitti, miten viiniin voidaan rakentaa luonnetta ilman, että viini maksaa paljon rahaa.... Gewurztraminer Kultaisten viinien suuri määrä aiemmin viittaa siihen, että tuottajat ja tuottajat ovat nähneet paljon vaivaa, mutta tällä kertaa vain kaksi kultaa, ja molemmat ovat vahvoja esimerkkejä, joista Waimea 2012 -viinin valitsin sen täyteläisyyden vuoksi. Mutta myös Lawsons Dry Hillsin 2010 on mukana. Tässä olen, sokerin viettelemänä. Pinot Gris 9 kultaa, hyvä esitys. Se on aina paljon vaikeampi luokka arvostettavaksi, koska sen hedelmät eivät ole niin ilmeikkäitä. Kaikissa näkyi hedelmäinen kiinnostus ja hyvä paino ja rakenne. Joissain oli funkkisempia sävyjä, mikä tekee niistä viinejä, jotka eroavat toisistaan. Spy Valley 2012 -viinissä oli painoa, pehmeää rakennetta ja voimaa. Ja sokeri kantoi hieman. Jälleen sokerin viettelemänä? Riesling Hyvä esitys, 7 kultaa. Haluaisin ajatella, että saman lajikkeen toisistaan poikkeavat tyylit voidaan tunnistaa, ja nämä viinit osoittivat, että niin tehtiin. West Brook Marlborough 2011 -viinin puhdas limetti- ja sitruunapohjaisuus erottui edukseen, samoin kuin Maude 'Mt Maude Vineyard -- East Block' 2012 -viinin dekadentimpi, hiukan hioutunut (botrytiksen vaikutuksesta?) tyyli. West Brookissa on nyt vain hieman paahteisuutta, ja se on kaunista. Nämä kaksi erottuivat toisistaan fenolisen hienostuneisuutensa ansiosta, mikä on lajikkeen kannalta kriittinen näkökohta minulle. Sauvignon Blanc Luulisi, että tässä luokassa olisi eniten kultaa, koska lajikkeeseen on osallistunut paljon viinejä ja koska lajike on alan ammattitaitoinen. 17 kultaa osoittaa Marlborough'n menestyksen vuonna 2012. Mielenkiintoista on, että metoksypyratsiinin ja tioli-ilmaisun välillä käydään kamppailua. Olen tyytyväinen molempiin, kunhan jälkimmäisen hedelmät ovat sopivia. Tioli-ilmaisuviinit ovat kuitenkin saaneet viime aikoina osumaa näyttelyissä. Epäoikeudenmukaisesti? Ehkäpä, sillä tämän vuoden voittajat olivat kevyempiä kirpeän passionhedelmäisestä mausta. Oli kuitenkin ilahduttavaa nähdä, että palkintoja myönnettiin monenlaisille viineille, kuten yksilölliselle, tiolaiselle Matua Valley 'Paretai'-viinille 2012, klassiselle Rapaura Springs 'Reserve'-viinille 2012 ja puuvivahteiselle Tohu 'Mugwi Reserve'-viinille 2011. Chardonnay Tämä on varmaan voittajalajike tai -luokka, sillä se sai 15 kultaa. Vanhemmissa Chardonnay-viineissä näkyi tuhdin ja monitahoisen pelkistetyn luonteen raskaampi puoli. Useimmissa tapauksissa liikaa minulle, sillä minut on opetettu jo varhain pitämään tällaisia asioita vikana. On selvää, että sietokyky on kasvanut, ja kivisyys tulkitaan nyt monimutkaisuudeksi. Minun on sopeuduttava siihen ja oltava nykyaikaisempi! Nuoremmat viinit vuosilta 2010 ja 2011 käsittelivät pelkistävää ongelmaa erittäin herkästi. .</w:t>
      </w:r>
    </w:p>
    <w:p>
      <w:r>
        <w:rPr>
          <w:b/>
          <w:color w:val="FF0000"/>
        </w:rPr>
        <w:t xml:space="preserve">id 242</w:t>
      </w:r>
    </w:p>
    <w:p>
      <w:r>
        <w:rPr>
          <w:b w:val="0"/>
        </w:rPr>
        <w:t xml:space="preserve">Tietoja on vuotanut Trans Pacific Partnership -hankkeesta, josta Yhdysvaltain kauppaneuvos Ron Kirk neuvottelee salassa. Kuusisataa yritysten "neuvonantajaa" tietää asiasta, mutta kongressi tai tiedotusvälineet eivät.  Ron Wyden, joka on senaatin kauppa-alivaliokunnan puheenjohtaja, jolla on toimivalta TPP:n suhteen, ei ole saanut nähdä tekstiä tai tietää sen sisältöä. TPP:tä on kutsuttu "yhden keskuksen" valtatyökaluksi. Sopimus poistaa käytännössä ulkomaisten yritysten vastuuvelvollisuuden niiden maiden hallituksille, joiden kanssa ne käyvät kauppaa. Sopimuksen mukaan hallitukset ovat vastuussa yrityksille sääntelyn, kuten terveys-, turvallisuus- ja ympäristösäännösten, aiheuttamista kustannuksista. Sopimus antaa yrityksille oikeuden pakottaa hallitukset maksamaan niille kustannukset, jotka aiheutuvat hallituksen määräysten noudattamisesta. Ihmetellään, kuinka kauan ympäristö-, työ- ja rahoitussääntely voi säilyä, kun sääntöjen noudattamisesta aiheutuvat kustannukset lankeavat maiden veronmaksajien maksettaviksi eikä taloudellisen toiminnan, joka aiheuttaa heijastusvaikutuksia, kuten saastumista, maksettavaksi. Monet tulkitsevat TPP:n jälleen yhdeksi suureksi askeleeksi kohti globaalin hallituksen perustamista uuteen maailmanjärjestykseen.  TPP:llä kuitenkin tosiasiassa poistetaan yritykset tai niiden toiminnan heijastusvaikutukset hallituksen vaikutuspiiristä. Koska TPP ei siirrä yrityksille valtaa hallita maita, on vaikea nähdä, miten se johtaa globaaliin hallitukseen. Todellinen tulos on yritysluokan maailmanlaajuinen etuoikeusluokka, joka on immuuni valtiolliselle sääntelylle. Yksi määräyksistä antaa yrityksille mahdollisuuden välttää maiden tuomioistuimet ja lait luomalla yksityisen tuomioistuimen, jota yritykset voivat käyttää haastaakseen hallitukset oikeuteen sääntelyn noudattamisesta aiheutuvista kustannuksista.  Pohjimmiltaan yhtiöihin sovellettavat valtioiden lait korvataan yhtiöiden lakimiehistä koostuvan yksityisen tuomioistuimen päätöksillä. TPP on avoin kaikille maille.  Tällä hetkellä siitä neuvottelevat Yhdysvallat, Australia, Brunei, Uusi-Seelanti, Singapore, Vietnam, Chile ja Peru.  Australia on raporttien mukaan kieltäytynyt alistumasta yksityiseen tuomioistuinjärjestelmään. Mitä meidän on tehtävä TPP:stä?  On ehkä liian aikaista saada kaikkia vastauksia. Voin kuitenkin tarjota joitakin tapoja ajatella sitä. Epäilen, että TPP ei ole uuden maailmanjärjestyksen vallankaappaus. TPP vähentää pikemminkin globaalin hallinnon soveltamisalaa vapauttamalla yritykset valtion valvonnasta. Lisäksi globaali hallitus, ellei se ole Yhdysvaltain imperiumin hallitus, on ristiriidassa uuskonservatiivien vaatimuksen kanssa, jonka mukaan Yhdysvallat on maailman herruus. Yhdysvaltain vaikutusvaltaisilla ideologisilla, yksityisillä ja valtiollisilla eturyhmillä ei ole aikomustakaan menettää hankkimaansa valtaa joutumalla osaksi jotain uutta maailmanjärjestystä, ellei uusi maailmanjärjestys ole kiertoilmaus Amerikan imperiumille. TPP-sopimuksen kritiikissä korostetaan paljon kustannuksia, joita sopimuksen ulkomaisten jäsenten yritykset voivat aiheuttaa Yhdysvalloille.  Yhdysvaltain yritykset saavat kuitenkin samat etuoikeudet kuin kyseiset maat, sillä sopimus antaa jokaisen maan yrityksille koskemattomuuden muiden maiden lakeja kohtaan. Voi olla, että yhdysvaltalaiset yritykset uskovat, että niiden tunkeutuminen muihin maihin ylittää huomattavasti Brunein, Uuden-Seelannin, Perun ja muiden Yhdysvalloissa harjoittaman toiminnan. Kun Japani, Kanada, Kiina ja muut liittyvät TPP:hen, mahdollisuus, että yhdysvaltalaiset yritykset saavat sopimuksesta enemmän hyötyä kuin ulkomaiset yritykset, katoaa kuitenkin, elleivät yhdysvaltalaisten yritysten määritelmään kuulu yhdysvaltalaiset yritykset, jotka ulkoistavat Yhdysvalloissa kaupan pitämiensä tavaroiden ja palveluiden tuotannon.  Jos näin on, yhdysvaltalaiset offshore-yritykset vapautettaisiin paitsi ulkomaisten maiden laeista ja tuomioistuimista myös Yhdysvaltojen laeista ja tuomioistuimista. Tämä seikka on mahdollisesti vaimea, koska sopimuksessa edellytetään, että kaikki TPP:n sopimuspuolina olevat hallitukset yhdenmukaistavat lainsäädäntönsä niin, että yritysten uudet etuoikeudet heijastuvat tasapuolisesti kaikissa maissa. Jotta vältyttäisiin syrjiviltä laeilta, jotka kohdistuvat maan omiin yrityksiin, jotka eivät harjoita ulkomaankauppaa, yhdenmukaistaminen voisi tarkoittaa, että kotimaisille yrityksille myönnettäisiin samat etuoikeudet kuin ulkomaisille sijoittajille. Jos näin ei ole, kotimaiset yritykset voisivat saada etuoikeudet perustamalla ulkomaisen tytäryhtiön, joka koostuu toimistosta. Koska TPP-sopimus on selvästi yhdysvaltalaisten yritysten ajama sopimus, siitä voidaan päätellä, että yhdysvaltalaiset yritykset pitävät sitä suhteellisen etunsa mukaisena. On kuitenkin epäselvää, mikä tämä etu on. Vaihtoehtoisesti TPP on strategia, jolla pyritään varmistamaan vapautus sääntelystä kauppasopimuksen varjolla. Toinen selitys, joka perustuu sopimuksen alkuperäisten osapuolten epätavalliseen kokoonpanoon, on se, että sopimus on</w:t>
      </w:r>
    </w:p>
    <w:p>
      <w:r>
        <w:rPr>
          <w:b/>
          <w:color w:val="FF0000"/>
        </w:rPr>
        <w:t xml:space="preserve">id 243</w:t>
      </w:r>
    </w:p>
    <w:p>
      <w:r>
        <w:rPr>
          <w:b w:val="0"/>
        </w:rPr>
        <w:t xml:space="preserve">Ensimmäisen maailmansodan alkuperä ja seuraukset Robert Skidelsky Brighton College Lecture | Tiistai 25. marraskuuta 2003 Osallistuin kerran AJP Taylorin luennolle ensimmäisen maailmansodan alkuperästä. Hän kävi läpi erilaisia mahdollisia syitä ja hylkäsi jokaisen niistä. Tasan tunnin kuluttua hän sanoi: "No, vielä yksi asia. Arkkiherttua Franz Ferdinandin autonkuljettaja kääntyi Sarajevossa väärään suuntaan. Jos hän ei olisi tehnyt sitä, arkkiherttua ei olisi tapettu. Jos häntä ei olisi tapettu, sotaa ei olisi ollut elokuussa 1914". Sen jälkeen hän istui alas. Taylor ei ollut vain nokkela tai paradoksaalinen. Hän antoi meille syvällisen oppitunnin historiallisesta ajattelusta. Saatatte ajatella: "Mutta jos se ei olisi tapahtunut vuonna 1914, sota - jokin sota - olisi alkanut vuonna 1915 tai 1920. Kun kaikki räjähdysaineet olivat ympäriinsä, sota oli väistämätön". Huomatkaa tämä harhaluulo: On totta, että sota olisi voinut alkaa vuonna 1915 tai 1920. Mutta se olisi yhtä hyvin voinut syttyä vuonna 1913 tai 1907. Tosiasia on, että niin ei käynyt. Lykätty sota on vältetty sota. Lisäksi, vaikka sota olisi puhjennut myöhemmin, se ei olisi ollut sama sota, vaan se olisi voinut olla pienempi sota. Arkkiherttuan murha oli siis jossakin mielessä ratkaiseva selitys varsinaiselle sodalle - ensimmäiselle maailmansodalle. Meillä on heti kaksi vastakkaista tulkintaa ensimmäisen maailmansodan synnystä. Ensinnäkin sitä voidaan pitää onnettomuuden seurauksena, joka sitten pani liikkeelle tapahtumien ketjun, jota ei olisi tapahtunut ilman onnettomuutta. Toinen selitys on, että sodalla oli rakenteelliset syyt, jotka olivat niin syvällisiä, että yleinen eurooppalainen sota oli väistämätön ennemmin tai myöhemmin. Useimmat ihmiset ovat tyytymättömiä "satunnaisiin" selityksiin - tunnettu Kleopatran nenän teoria historiasta. He haluavat uskoa, että suurilla tapahtumilla on suuret syyt, tai toisin sanoen, että kaiken tapahtuneen oli pakko tapahtua. Mutta katsokaa tätä esimerkkiä. Jos Floridan vaaliluettelo vuonna 2000 olisi ollut ajantasaisempi, Gore eikä Bush olisi voittanut Floridan, ja näin ollen hänestä olisi tullut Yhdysvaltojen presidentti. Olisiko Irakissa ollut sota? Tuskinpa. Suuret tapahtumat kääntyvät usein pienistä asioista. Oletetaan kuitenkin, että haluatte väittää, että oli olemassa syviä rakenteellisia tekijöitä, jotka altistivat Euroopan maat sodalle vuonna 1914. Vaihtoehtoina ovat poliittiset ja taloudelliset tekijät. Jotkut historioitsijat ovat korostaneet suurvaltojen välistä asevarustelukilpailua. Tämä on poliittinen tekijä. Toiset ovat korostaneet Britannian ja Saksan välistä kauppakilpailua. Tämä on taloudellinen tekijä. Meillä on siis selitysruutu, jonka avulla voidaan keskustella useimpien suurten historiallisten tapahtumien, ei välttämättä sotien, alkuperästä ja jossa on neljä nelikenttää. Piirrä tämä. Keskustellessani ensimmäisen maailmansodan alkuperästä haluan seurata Niall Fergusonin argumentteja, jonka vuonna 1998 julkaistu kirja The Pity of War on tärkein viimeaikainen kirja aiheesta. Käytän myös Fergusonin äskettäin ilmestynyttä kirjaa Empire. Jotkut teistä ovat ehkä nähneet siihen liittyvän televisiosarjan. Ferguson on todellinen historioitsija, eikä vain historian kirjoittaja. Hän pyrkii vastaamaan 10 kysymykseen: Oliko sota väistämätön? 2. Miksi Saksan johtajat pelasivat sodan puolesta? 3. Miksi Britannian johtajat päättivät puuttua asiaan, kun sota syttyi? 4. Oliko sota todella suosittu sen puhjetessa? 5. Pitivätkö propaganda ja lehdistö sodan käynnissä? 6. Miksi brittiläisen imperiumin valtava taloudellinen ylivoima ei aiheuttanut Saksalle tappiota nopeasti ennen Yhdysvaltojen väliintuloa? 7. Miksi Saksan armeijan sotilaallinen ylivoima ei tuottanut voittoa länsirintamalla? 8. Miksi miehet jatkoivat taistelua niin kurjissa olosuhteissa? 9. Miksi miehet lopettivat taistelun? 10. Kuka voitti rauhan? Yritän vastata Fergusonin neljään ensimmäiseen kysymykseen, jotka käsittelevät sodan syntyä, ja viimeiseen kysymykseen, joka käsittelee sodan seurauksia. Oliko sota väistämätön? Useimmat historioitsijat pitävät sitä väistämättömänä luonnollisena katastrofina, joka johtui ihmisluonnosta, kansainvälisten suhteiden rakenteesta, kapitalismista, kenraalien aikatauluista, sisäisistä paineista tai kansallismielisistä ajatuksista. Saksan liittokansleri Bethmann Hollweg totesi vuonna 1914: "Imperialismi, nationalismi ja taloudellinen materialismi, jotka viimeisen sukupolven aikana määrittelivät jokaisen kansakunnan politiikan päälinjat, asettivat tavoitteet, joita voitiin noudattaa vain yleisen tulipalon uhalla." Tämä on myös yksi Saksan kanslerin ja Saksan liittokanslerin sanoista. Rakenteellisen teorian tunnetuin versio pyörii Saksan maailmanpolitiikan ympärillä - sen pyrkimyksenä hallita Eurooppaa ja lopulta maailmaa. Fritz Fischer elvytti sen 1960-luvulla. Fischer'</w:t>
      </w:r>
    </w:p>
    <w:p>
      <w:r>
        <w:rPr>
          <w:b/>
          <w:color w:val="FF0000"/>
        </w:rPr>
        <w:t xml:space="preserve">id 244</w:t>
      </w:r>
    </w:p>
    <w:p>
      <w:r>
        <w:rPr>
          <w:b w:val="0"/>
        </w:rPr>
        <w:t xml:space="preserve">Your Online Chapel of EaseT Iltarukous 11.1.12: Kaikkien pyhien juhla Siksi he saavat loistavan kruunun ja kauniin diadeemia Herran kädestä, sillä hän peittää heidät oikealla kädellään ja suojelee heitä käsivarrellaan. Koko Latinalaisessa Amerikassa pyhäinpäivää ja kaikkien sielujen päivää pidetään yhtenä juhlapäivänä. Guatemalassa Todos Santosin (joka tarkoittaa "kaikki pyhät") intiaanikyläläiset venyttävät nämä kuolleiden kunniaksi vietettävät juhlat kolmipäiväisiksi lisäämällä niihin 31. lokakuuta. Perheet kunnioittavat kuolleita Pyhäinpäivänä koristelemalla läheistensä haudat ja tarjoamalla kirkossa kukkia, maissia, kurpitsaa ja appelsiiniviipaleita. Klikkaa suuremmaksi. (Kuva ja teksti: Guatemalan matkailutoimisto Leonardo Ricardon välityksellä) Kiitämme Isää, joka on tehnyt meidät kelvollisiksi jakamaan pyhien perintöosan valkeudessa. Kol. 1:12 KUTSU JA PSALTERI Jumala, kiiruhda pelastamaan meidät. Herra, kiiruhda auttamaan meitä. Ylistys pyhälle ja jakamattomalle Kolminaisuudelle, yhdelle Jumalalle: * niin kuin se oli alussa, on nyt ja on oleva iankaikkisesti. Aamen. Alleluja. Virsi: Maailman valo Phos hilaron Maailman valo armossa ja kauneudessa, Jumalan iankaikkisten kasvojen peili, rakkauden vapaan velvollisuuden läpinäkyvä liekki, Sinä tuot pelastuksen sukukunnallemme. Nyt, kun näemme illan valot, kohotamme äänemme ylistysvirsiin; olet loputtoman siunauksen arvoinen, yömme aurinko, päiviemme lamppu. Psalmi 148 Halleluja! Ylistäkää Herraa taivaasta, * ylistäkää häntä korkeuksissa. Ylistäkää häntä, te kaikki hänen enkelinsä, * ylistäkää häntä, koko hänen joukkonsa. Ylistäkää häntä, aurinko ja kuu, * ylistäkää häntä, kaikki te loistavat tähdet. Ylistäkää häntä, taivasten taivas, * ja te vedet taivaan yllä. Ylistäkööt ne Herran nimeä, * sillä hän käski, ja ne luotiin. Hän antoi heille lain, joka ei katoa, * hän antoi heille lain, joka ei katoa. Ylistäkää Herraa maan päältä, * te merihirviöt ja kaikki syvyydet; tulta ja rakeita, lunta ja sumua, * myrskytuulta, joka tekee hänen tahtonsa; vuoria ja kaikkia kukkuloita, * hedelmäpuita ja kaikkia setripuita; villieläimiä ja kaikkia karjaeläimiä, * matelijoita ja siivekkäitä lintuja; maan kuninkaita ja kaikkia kansoja, * ruhtinaita ja kaikkia maailman hallitsijoita; nuoria miehiä ja neitoja, * vanhoja ja nuoria yhdessä. Ylistäkööt he Herran nimeä, * sillä vain hänen nimensä on ylistetty, hänen loistonsa on maan ja taivaan yllä. Hän on herättänyt kansansa voiman ja ylistyksen kaikille uskollisille palvelijoilleen, * Israelin lapsille, kansalle, joka on hänen lähellään. Halleluja! Psalmi 150 Halleluja! Ylistäkää Jumalaa hänen pyhässä temppelissään, * ylistäkää häntä hänen voimansa taivaanvahvuudessa. Ylistäkää häntä hänen voimallisista teoistaan, * ylistäkää häntä hänen erinomaisesta suuruudestaan. Ylistäkää häntä oinaansarvien pauhulla; * ylistäkää häntä lyyralla ja harpulla. Ylistäkää häntä timbrelillä ja tanssilla; * ylistäkää häntä jousilla ja pillillä. Ylistäkää häntä soivilla symbaaleilla; * ylistäkää häntä kovalla symbaalien kilinällä. Ylistäköön Herraa kaikki, millä on henki * ylistäkää Herraa. Halleluja! Ylistys pyhälle ja jakamattomalle Kolminaisuudelle, yhdelle Jumalalle: * niin kuin se oli alussa, on nyt ja on oleva iankaikkisesti. Aamen. VIISAUS 5:1-5, 14-16 Silloin vanhurskaat seisovat suurella luottamuksella niiden edessä, jotka ovat heitä sortaneet, ja niiden edessä, jotka vähättelevät heidän vaivannäköään. Kun vanhurskaat näkevät heidät, he järkyttyvät kauheasta pelosta ja hämmästyvät vanhurskaiden odottamatonta pelastusta. He puhuvat toisilleen katuen, ja henkensä tuskassa he huokaavat ja sanovat: "Nämä ovat niitä, joita me kerran pilkkasimme ja pilkkasimme - tyhmiä me olimme! Me pidimme heidän elämäänsä hulluutena ja heidän loppuaan kunniattomana. Miksi heidät on luettu Jumalan lasten joukkoon? Ja miksi heidän kohtalonsa on pyhien joukossa? Koska toivo</w:t>
      </w:r>
    </w:p>
    <w:p>
      <w:r>
        <w:rPr>
          <w:b/>
          <w:color w:val="FF0000"/>
        </w:rPr>
        <w:t xml:space="preserve">id 245</w:t>
      </w:r>
    </w:p>
    <w:p>
      <w:r>
        <w:rPr>
          <w:b w:val="0"/>
        </w:rPr>
        <w:t xml:space="preserve">A Place in the Country on tämän rakastetun kirjailijan tervetullut paluu. Kuten amerikkalainen A Year in Provence tai Under the Tuscan Sun , tämä voittoisa muistelmateos puhuttelee universaalia unelmaa pakenemisesta, kaipuuta siihen, mitä Mary Lennox kutsui The Secret Garden -teoksessa "vähän maata". A Place in the Country kuvaa Cunninghamin muutosta kaupunkilaisesta maalaisihmiseksi ja vie lukijan Bronxin nuoruuden ahtaista tiloista New Yorkin osavaltion pohjoisosassa sijaitsevan maatilan vehreisiin maisemiin, jonne hän lopulta asettuu. Cunninghamin neuvottelut maan, paikallisen herrasväen (muun muassa englantilaiset aristokraatit, swami ja hänen seuraajansa sekä maidontuottajat) ja villieläinten (holsteinit, peurat, kanat, hanhet, käärmeet ja siat) kanssa kerrotaan terävästi, romaaninomaisen hienovaraisesti ja vinksahtaneella huumorilla. Samalla saamme nauttia eräistä viime aikojen puhuttelevimmista paikasta kertovista kirjoituksista. A Place in the Country on suunnattoman tyydyttävä kirja, joka vangitsee yhtä aikaa jokaisen kaupunkilaislapsen maalaishaaveet ja vanhan ajan paimentolaiselämän koskettavan katoamisen. 1. A PLACE IN THE COUNTRY -kirjassa maaseutu ja maalaiselämä herättävät erilaisia mielleyhtymiä Cunninghamissa ja hänen perheessään ja naapureissaan. Mikä merkitys maalla on Cunninghamille? Entä hänen miehelleen ja tyttärilleen? Bowerseille? Hodgsoneille? Swamille ja hänen seuraajilleen? 2. Cunningham, venäläisen siirtolaisen lapsenlapsi, puhuu maalle muutostaan sekä kotiinpaluun että uuteen maahan suuntautumisena. Miten Cunninghamin muutto maalle sekä toistaa hänen isoäitinsä maahanmuuton ja akkulturaation Amerikkaan että merkitsee paluuta hänen "juurilleen"? Keskustelkaa tässä kirjassa esiintyvistä kulttuurien välisistä yhteentörmäyksistä kaupunkilaisten ja maalaisväestön välillä. Miten ne heijastavat maahanmuuttajien ja syntyperäisten amerikkalaisten välisiä yhteentörmäyksiä? 3. Talot ovat tässä muistelmateoksessa yhtä lailla hahmoja kuin ihmisetkin. Mainitse kirjasta esimerkkejä siitä, miten Cunningham antropormorfisoi eri talojaan, erityisesti Willowbya? Lisäksi, miten tässä kirjassa esiintyvät talot heijastavat omistajiensa kunnianhimoa? Mitä Cunninghamin omistama The Inn kertoo hänen tavoitteistaan ja pyrkimyksistään? Entä hammaslääkärit (hammaslääkärikunta), jotka ostavat Tuxedo Parkin paronilinnoja? 4. A PLACE IN THE COUNTRY on monin tavoin rakkaustarina. Keskustelkaa siitä, miten erilaisia rakkauden muotoja kuvataan tässä kirjassa, romanttisesta rakkaudesta äidinrakkauteen ja kodinomistajan rakkauteen, sekä olosuhteista, joissa hän rakastuu ja eroaa rakkaudesta kirjan kuluessa. (Kuten talot, Cunninghamkin kasvaa ulos tietyistä suhteista tässä kirjassa.) Mitä Cunningham ehkä yrittää sanoa, vaikkakin epäsuorasti, itse rakkauden luonteesta? 5. Eräässä kohdassa (sivulla 107) Cunningham sanoo, ettei hän koskaan halua joutua talonsa vangiksi, kuten hänen Tuxedo Parkin naapurinsa ovat tehneet. Onnistuuko hän tässä? Miten hänen tilanteensa Willowbyssä on erilainen, jos ollenkaan? Voidaanko myös Bowerseja kutsua talonsa "vangeiksi"? (Ajattele Kellyn ja Naten kokemuksia ja vaikeuksia maitotilalla) 6. A PLACE IN THE COUNTRY on muun muassa tarina luokasta ja siitä, miten rahalla voi ostaa talon omistajalle sekä yhteiskunnallisen aseman että yksityisyyden. Cunninghamille "paikka maalla" tarkoittaa yksinäisyyttä, vapautta ja rauhaa. Hänen naapureilleen, jotka saavat elantonsa maasta, maa merkitsee jotain muuta, esimerkiksi heidän elinkeinonsa. Aseta Bowersien kokemus vastakkain Cunninghamin oman kokemuksen kanssa. Millä tavoin heidän kokemuksensa ja käsityksensä maasta eroavat hänen omista kokemuksistaan? Miksi? Miksi heidän lähtönsä maalta on niin merkittävä ja tuhoisa tapahtuma Cunninghamin elämässä? 7. Cunningham myöntää iloisesti taipumuksensa ylimalkaiseen maalaiselämän romantisointiin. Onko hän kirjan lopussa yhä romantikko? Mitkä hänen mielipiteistään muuttuvat (ja mitkä säilyvät) kirjan loppuun mennessä? Pysyvätkö Cunninghamin unelmat ja romantiikka mielestäsi Willowbyn elämän todellisuuden tasalla? 8. Aseta Albin ja Jeanie (Tuxedo Parkin talonmies ja hänen vaimonsa) vastakkain Willowbyn Cecil Greenin ja Stewart Leen kanssa. Miten he ovat</w:t>
      </w:r>
    </w:p>
    <w:p>
      <w:r>
        <w:rPr>
          <w:b/>
          <w:color w:val="FF0000"/>
        </w:rPr>
        <w:t xml:space="preserve">id 246</w:t>
      </w:r>
    </w:p>
    <w:p>
      <w:r>
        <w:rPr>
          <w:b w:val="0"/>
        </w:rPr>
        <w:t xml:space="preserve">Kirjallisuus peilinä Olen ahminut romaaneja koko ikäni. Löysin Louisa May Alcottin kolmannella tai neljännellä luokalla, ja kun olin hengittänyt Little Womenin ja Little Menin , sujautin hiljaa kirjastokopioita hänen vähemmän tunnetuista kirjoistaan selkäreppuuni tietäen, että minua tarkkailevat teksasilaiset kiusaajat julistaisivat avoinna olevan kauden, jos he saisivat minut kiinni kantamasta mukanani naisellisen näköisiä teoksia, kuten Rose in Bloom tai Jack and Jill . Muistan lukeneeni Seitsemän Gablesin taloa heinäkuussa 1969, koska äitini raahasi minut pois sen luota katsomaan kuun laskeutumista. Mielestäni se on eräänlainen kirjallisuuden voitto, että muistan kuun laskeutumisesta vain sen, mitä kirjaa luin tuolloin. Viime kuukausien aikana olen kuitenkin tainnut lukea enemmän romaaneja kuin kertaakaan viimeisen viiden vuoden aikana. Se johtuu osittain siitä, etten painosta itseäni niin paljon töihin, mutta myös siitä, että löysin alueeltani ihanan pienen kirjakaupan: The Spotty Dog Hudsonissa, New Yorkissa (kuvassa). Hudson Valleyssa on muitakin itsenäisiä kirjakauppoja, mutta niiden valikoimat vaikuttavat pinnallisilta ja ennalta arvattavilta, kun taas The Spotty Dogin valikoimat ovat mielenkiintoisesti kuratoituja eivätkä lainkaan ilmeisiä. Seison siellä pinoissa lukemassa romaanien alkuja suunnitellakseni ostoksiani tuleviksi kuukausiksi, ja olen löytänyt koko joukon viimeaikaisia tai ainakin nykyaikaisia suuria romaanikirjailijoita, joiden olemassaolosta en tiennytkään: Italo Svevo, Knut Hamsun, Kazuo Ishiguro, David Markson, Dave Eggars sekä kirjailijoita, joista tiesin, mutta joita en ollut koskaan lukenut, kuten Doris Lessingin, Charles Bukowskin (tunsin hänen runonsa, mutta en tiennyt, että hän kirjoitti romaanejaan) ja Christopher Isherwoodin. Erityisesti Svevo on niin ihastuttava, että olen pahoillani maailmalle siitä, ettei se ole koskaan tuonut häntä tietoisuuteeni; poimin hänen Zenon omatuntonsa vain siksi, että esisokraattinen Zenon on aina kiehtonut minua. Minusta tuntuu, että lähes jokainen The Spotty Dogin hyllyssä oleva kirja on huomioni arvoinen, ihan vain siksi, että se on siellä. Aivan kuin olisin astunut keski-iässä ovesta sisään vaihtoehtoiseen universumiin, jolla on oma rinnakkainen kirjallisuuskaanoninsa. Minusta tuntuu paremmalta olla enemmän tekemisissä romaanin viimeaikaisen taiteen kanssa, sillä kirjallisuuden suhteen olen aina tuntenut itseni filistealaiseksi. Lukemiseni ytimenä on aina ollut viktoriaaninen englantilainen kirjallisuus, ja rakastan Gabriel Garcia Marquezia ja viime aikoina Francine Prosea, mutta en voisi edes alkaa laskea niitä toisen maailmansodan jälkeisiä romaaneja, joiden lukemisen olen aloittanut ja lopettanut. Suhtaudun nykyaikaisiin romaaneihin, erityisesti erityisen kuuluisien kirjailijoiden romaaneihin, yhtä kyynisesti kuin useimmat muut kuin säveltäjät suhtautuvat nykyaikaiseen musiikkiin, ja samankaltaisista syistä. En aio luetella tässä romaaneja, jotka olen lyönyt kiinni inhosta, koska en halua, että niiden fanit kirjoittavat puolustaakseen niitä, mutta tarjoan todisteeksi A yhden romaanin, jonka muistan hyvin, miksi lopetin lukemisen: Thomas Pynchonin Vineland. Useimmista viimeaikaisista romaaneista, joista olen luopunut, Vineland esimerkkinä niistä, en pitänyt yhdestä ja samasta syystä: kirjailija laittoi kaiken energiansa kauniiden, mielenkiintoisten, mutkikkaiden ja yllättävien lauseiden kirjoittamiseen eikä koskaan vaivautunut saamaan minua kiinnostumaan siitä, mitä seuraavaksi tapahtuu. On olemassa todella yksinkertainen kaava, jolla saa ihmisen haluamaan lukea romaanin loppuun asti: laita päähenkilö haluamaan jotakin ja hänen on vaikea saada sitä. Voin uppoutua keskinkertaisimpaankin Trollopen romaaniin (ja olen lukenut kolme tusinaa hänen romaanejaan) vain siksi, että nuori tyttö haluaa mennä naimisiin jonkun miehen kanssa, mutta ei voi taloudellisten ongelmien vuoksi tai siksi, että hänelle on annettu väärää tietoa miehen luonteesta. Trollope voi viettää 300 sivua lähestyen pienin askelin onnellisen lopun selvittämistä, ja minä roikun jokaisen sanan varassa. Muistan kuitenkin Vinelandin kohdalla olleeni jatkuvasti hämmästynyt siitä, miten kaunista tekstiä oli kirjoitettu, miten paljon mielikuvitusta oli käytetty jokaiseen lauseeseen, miten yllättäviä sanavalintoja oli tehty, ja sitten sivulla 50 pohdin, että jos olisin kääntänyt sivua ja koko dramatis personnae olisi räjähtänyt ydinräjähdyksessä, olisin pitänyt sitä hyväksyttävänä käänteenä juonessa. Halusin välittää hahmoista, halusin kaivata sitä, mitä he kaipasivat, ja Pynchon halusi minun vain ihailevan hänen taitavuuttaan.</w:t>
      </w:r>
    </w:p>
    <w:p>
      <w:r>
        <w:rPr>
          <w:b/>
          <w:color w:val="FF0000"/>
        </w:rPr>
        <w:t xml:space="preserve">id 247</w:t>
      </w:r>
    </w:p>
    <w:p>
      <w:r>
        <w:rPr>
          <w:b w:val="0"/>
        </w:rPr>
        <w:t xml:space="preserve">Sain WAMPin toimimaan, kaikki näyttää olevan kunnossa, mutta back office -palvelun selain ei löydä mitään palvelua, jonka sijoitan palvelukansioon, ei edes esimerkkiä. Olen jo tarkistanut polun config.php-tiedostossa, se on ok. Ja asiakasgeneraattori sanoo näin: "Varoitus: C:wampwwwBackOfficeClientGenerator.php rivillä 44? En tiedä mitä tehdä. Mikä tahansa apu tai ajatus siitä, mikä voisi olla ongelma, on erittäin tervetullutta!. Ah anteeksi olisi pitänyt lukea virhe :| vain näki polku ja se ponnahti ulos minulle... niin se kuulostaa siltä, että virheestä asia, joka välitetään jotain iteroida yli foreach silmukka ei ole voimassa sinulla on linkki back office koodi käytät? -- shaunhusain 13.11. klo 17:46 OP:n kysymyksessä oleva foreach-silmukka on neljä riviä alempana. Miksi se ei kuitenkaan saa tätä palveluluetteloa, vaatii tarkempaa kaivamista BackOfficen tiedostoihin (henkilökohtaisesti ei vain kiinnosta tarpeeksi juuri nyt). Arvaukseni on, että jokin konfiguraation aloituspisteessä on vialla, mutta vaikea sanoa. Joo, ajattelin samaa, mutta olen kokeillut useita polkujen yhdistelmiä, eikä mikään näytä toimivan, se on outoa, eilen se toimi hienosti, nyt ei. Kiitos kuitenkin. PHP-tietämykseni on lähellä nollaa, muuten käyttäisin jonkin aikaa koko projektin debuggaamiseen. -- Artemix 13. marraskuuta klo 18:01</w:t>
      </w:r>
    </w:p>
    <w:p>
      <w:r>
        <w:rPr>
          <w:b/>
          <w:color w:val="FF0000"/>
        </w:rPr>
        <w:t xml:space="preserve">id 248</w:t>
      </w:r>
    </w:p>
    <w:p>
      <w:r>
        <w:rPr>
          <w:b w:val="0"/>
        </w:rPr>
        <w:t xml:space="preserve">Rommi-ilta Northern Quarterissa The Liquoristsin kanssa Juomisessa on paljon muutakin kuin vain mennä ulos, ostaa juomia ja kompuroida kotiin ( oikeasti? -- ed ), ja tämä on ehdottomasti todistettu toisella vyönä polku noiden kastike sessionistas, boozy nerokkuus, joka on The Liqourists . Tässä kuussa aloitimme Rumberdrone 3:lla, heidän Rum Trail -reittinsä kolmannella versiolla - osoittaakseen, että kolme ei ole huono luku (kuten tv-sarjoissa, vaikeissa kolmansissa albumeissa, treffikarviaisissa...) The Liquorists teki kaikkensa ja lisäsi rommien, cocktailien ja baarien määrän kuuteen (vaivaisesta viidestä) - ja lopussa oli ERITTÄIN ERIKOINEN baari. Tom Sneesby -- toinen puoli The Liqouristsista ja meidän glöginjuontioppaamme Aloitimme Hulassa , maanalaisessa tikibaarissa, jossa on paljon asennetta -- täällä maistoimme Plantationia ; pienen sarjan rommia, jossa jokainen yksittäinen tynnyri maistetaan ja pullotetaan vain, jos se vastaa kunkin rommin tiukkoja makustandardeja. Maistui minusta aivan ihanalta -- hieman karamellimaista toffeeta, joka sopi loistavasti yhteen banaanien ja paahdetun ananaksen kanssa, jotka tarjoiltiin rinnalla. Hulan kaverit sekoittivat myös Atlantic Boathouse Daiquirin, joka oli hedelmäinen ja kevyt ja joka oli tehty Plantationin kolmen tähden rommista. Sitten lähdimme Keko Mokuun, joka on rommin koti pohjoisessa korttelissa, ja lisäksi se on aika hyvä paikka juhlia. Täällä avasimme El Dorado 12 Yearin - silkkisen pehmeää, vahvasti karamellimaista ja ehdottomasti sellaista, jota voisin siemailla koko illan. Tätä seurasi nopeasti Sanguine Swizzle, hedelmäinen sekoitus, jossa on kunnon annos veriappelsiinia ja Earl Grey -siirapin massiivinen kukkaiskuosi - ylivoimaisesti illan paras cocktail. Nopea retki tien toiselle puolelle pohjoisen korttelin vanhaan tuttuun ja ei-cocktailbaariin Odd . Seuraava rommi oli kuivempi, kevyempi Matusalem, jolla oli hämmästyttävä taustatarina täynnä kommunisteja, riitoja ja menetettyjä omaisuuksia - kiehtova ja oppaamme (ja The Liquoristsin toinen puolikas) Tom Sneesby kertoi sen hyvin (kuten kaikki hänen pitkät tarinansa ja röyhkeät vitsinsä illan aikana). Miten ei-cocktailbaari tarjoilee cocktaileja? He antavat sinulle teräspohjan (matron!); periaatteessa lasi rommia ja lasi olutta, ja ideana on, että otat kulauksen kummastakin, ja niin se kaikki toimii. Niin, ja he tarjoilevat mojito-kanavartaita limettimajoneesin kera - huomaatteko, että siellä oli cocktail piilossa! Tässä on minun Odd Steel Bottom - ooh er Seuraavaksi lyhyt matka Tusk Bariin - joka on koristeltu afrikkalaisilla kuvioilla. Täällä asetuimme pahaa-aavistamatta taaksepäin ja sitten yhtäkkiä tulivat isot tykit! Tässä oli ylikestävä 63% Wray and Nephew , wow face scorch! Onneksi meille tarjoiltiin vettä sen "pehmentämiseksi" (silti se sulatti kasvot, jos minulta kysytään). Siltä varalta, että olisimme olleet alkoholikoomassa tästä pirunvedestä, Tusk on luonut Hipster Daiquirin, joka oli melkoinen kalkkihyökkäys, mutta se todella teki tepposet ja herätti meidät kaikki takaisin, jotta pystyimme jatkamaan. Lyhyt kävely tien yli (onneksi ne olivat lyhyitä "kävelylenkkejä" eli kompastuksia) ja laskeuduimme The Blue Pigin pariisilaiseen tyylikkyyteen - odotin naisia räpylämekoissa ja samppanjatossuissa, mutta sen sijaan herkullinen kuiva ja kevyt Brugal, terävästi makea omena-daiquiri ja valtava lautasellinen suolattua lihaa ja juustoja hienostuneeseen mannermaiseen tunnelmaan - olimme hieman löysät tässä vaiheessa, joten tarvitsimme ehdottomasti hienostuneisuutta. Hienostunutta ruokaa The Blue Pigistä Ja sitten ERIKOISYLLÄTYS - tällä kertaa kävelimme hieman enemmän (olin iloinen raikkaasta ilmasta, en kuitenkaan ollut varma, nauttiiko Tom Sneesby jatkuvasta juttuvirrasta matkalla) - ja sitten saavuimme nirvanaan, paratiisiin, sateenkaaren päähän - joka tunnetaan myös nimellä The Liquoristsin "The Office" tai 22 Redbank. Niin, nämä hullut kaverit olivat tuoneet meidät toimistoonsa. OMG voinko saada sieltä töitä? He. Heillä on. Baari. Ja pingistä. Ja golfmailoja. Ja nahkasohvat. Mainitsinko, että heillä on baari toimistossaan? Klo 22</w:t>
      </w:r>
    </w:p>
    <w:p>
      <w:r>
        <w:rPr>
          <w:b/>
          <w:color w:val="FF0000"/>
        </w:rPr>
        <w:t xml:space="preserve">id 249</w:t>
      </w:r>
    </w:p>
    <w:p>
      <w:r>
        <w:rPr>
          <w:b w:val="0"/>
        </w:rPr>
        <w:t xml:space="preserve">The Bride Who Fell In Love With Her Husband ( 2012 ) (A book in the School for Brides series) A Novella by Cheryl Ann Smith Houkutteleva novelli The School for Brides -kirjan bestsellerin kirjoittajalta, jossa Rose Bailey - entinen kurtisaani, joka on hyvin harjoitellut viettelyä ja joka on oppimassa rakkauden taidetta. Kurtisaanina Rose Bailey oppi viettelemään miehiä leikkimällä kokettia. Neiti Eva Blackin morsiuskoulun oppilaana hän oppi kunnon vaimon tapoja. Mutta hänen miehensä Thomas Stanhope ihastui hänen temperamenttiseen luonteeseensa, eikä halua hänen vain näyttelevän roolia. Nyt Rosen on opittava vielä yksi viimeinen oppitunti - miten antaa itsensä rakastaa ja tulla aidosti rakastetuksi.</w:t>
      </w:r>
    </w:p>
    <w:p>
      <w:r>
        <w:rPr>
          <w:b/>
          <w:color w:val="FF0000"/>
        </w:rPr>
        <w:t xml:space="preserve">id 250</w:t>
      </w:r>
    </w:p>
    <w:p>
      <w:r>
        <w:rPr>
          <w:b w:val="0"/>
        </w:rPr>
        <w:t xml:space="preserve">Naughty Dog ja Sony ovat juuri julkaisseet laajennetun demon studion tulevasta The Last of Us -toimintapelistä, jonka on määrä ilmestyä ensi vuonna PlayStation 3:lle. The Last of Us kuvaa lähitulevaisuutta, jossa maailmaa on runnellut epidemia, joka on tappanut suurimman osan väestöstä. Kaupungit on hylätty ja luonto valloittaa ne takaisin. Jäljelle jääneet eloonjääneet tappavat toisiaan ruoan, aseiden ja kaiken mahdollisen löytämänsä vuoksi. Joelin, häikäilemättömän selviytyjän, ja Ellien, nuoren teinitytön, joka on rohkeampi ja viisaampi kuin ikäisekseen, on työskenneltävä yhdessä selviytyäkseen matkastaan Yhdysvaltojen jäänteiden halki. Katso traileri ja näytöt alta. The Last of Us julkaistaan vuonna 2013 yksinomaan PlayStation 3:lle.</w:t>
      </w:r>
    </w:p>
    <w:p>
      <w:r>
        <w:rPr>
          <w:b/>
          <w:color w:val="FF0000"/>
        </w:rPr>
        <w:t xml:space="preserve">id 251</w:t>
      </w:r>
    </w:p>
    <w:p>
      <w:r>
        <w:rPr>
          <w:b w:val="0"/>
        </w:rPr>
        <w:t xml:space="preserve">Sivut SOS - tapahtuu? Ihanaa, lahjakasta ja omistautunutta, siinä vain muutama sana kuvaamaan Sugar Nellie DT:tä. Haluan kiittää heitä kaikkia heidän kovasta työstään. Toivottavasti nautitte tästä pienestä blogihyppelystä, vain kolme uutta digiä Sparkle and Shine -julkaisuun. ne ovat kasvattaneet tilansa HOS:ssä ja niiden täytyy pienentää tilojaan. Lähetän tällä viikolla ison laatikon kumia Yhdysvaltoihin, kun valmistaudun avaamaan vain AMERIKAN JA KANADIAN verkkokauppamme. Vain muutama logistiikka selvittää ja olemme valmiita menemään. Lähetetään Philadelphiasta, mikä on suuri parannus postipalvelussa kaikille sokeriaddikteillemme lammen toisella puolella, jotka voivat tehdä ostoksia osoitteessa www.sugarnellie.com Gorjuss-tytöillä on ollut kiire tällä viikolla, joku on antanut amerikkalaisille asiakkaillemme varoituksen, että ne ovat myynnissä ja varastossa liikkuu nopeasti. Olen pakannut kumia koko viikon, ja postitoimisto sai varmasti iloisen yllätyksen nähdessään minun palaavan postimme säkkien kanssa. { se on vain ylijäämävarastoa, joka on myynnissä, ja kun tämä on myyty, palaamme RRP:hen lopullisen varaston osalta } nappaa omasi täältä Koulut palaavat huomenna, ja vain muutama viikko ennen perheemme lomaa Philadelphiassa olemme käärimässä talvea varten. Myös myymälän asiakkaat varustautuvat kylmiä talvipäiviä varten, jolloin he eivät voi tai halua lähteä kodikkaista kodeistaan ostoksille. Vielä yksi myymäläesittely ennen joulua Papercraft ELGIN 3. marraskuuta Luova OLDMELDRUM 10. marraskuuta vedämme kaikki pysäyttimet esiin, sillä tämä on kauden ja vuoden 2012 viimeinen esittely 3 kommenttia. 3 comments: Ive sittemmin nähnyt, että he olivat iloisia palvelusta ja hinnat, että he pystyivät saamaan heidän Gorjuss tyttö fix FunkyKits :) Odotan innolla, että voin ostaa digileimoja (heti kun säästän rahaa lol), ne voivat olla joskus paljon kätevämpiä kuin kumileimat, mutta rakastan silti kumileimoja myös lol Fiona L x Wheet whewww...Sugar Nellie tulee USA:han!!! Olen niin innoissani...yayyyy! Hei Karen...haluaisin, että tulisit Virginiaan vierailulle...milloin vain! Meidän pitäisi suunnitella sitä ensi vuodeksi...ja voit tuoda Gaylen ja Elainen ja Minan ja kaikki muutkin, jotka haluavat tulla. Meillä olisi hauskaa! Ja ehkä voisimme jopa askarrella (tai sitten emme! hehehe!) Halauksia. Pat Frank</w:t>
      </w:r>
    </w:p>
    <w:p>
      <w:r>
        <w:rPr>
          <w:b/>
          <w:color w:val="FF0000"/>
        </w:rPr>
        <w:t xml:space="preserve">id 252</w:t>
      </w:r>
    </w:p>
    <w:p>
      <w:r>
        <w:rPr>
          <w:b w:val="0"/>
        </w:rPr>
        <w:t xml:space="preserve">8 tärkeää vinkkiä jazzrumpalina pärjäämiseen Stuart Ritchie kertoo, mitä tarvitaan, jotta pääsee eteenpäin Kahden viime vuosikymmenen aikana Stuart Ritchie on tullut Lontoon ja Edinburghin jazz-piireihin. Hänen loistavan kekseliäs ja musiikillisesti tietoinen rumpalintoimintansa on saavuttanut sekä kollegoiden että kriitikoiden kunnioituksen. Teknisenä virtuoosina hän osaa houkutella kitistään ääniä, jotka hukkuisivat kuiskaukseen, mutta hän pystyy myös yhtä lailla antamaan tarvittaessa rumpujen raivon. Hän tukee yhtä mielellään Carol Kiddin ja Sheila Jordanin kaltaisia svengaavia laulajia kuin trumpetisti Colin Steelen skotlantilaisittain maustettua post-bopia. Hän on perustajajäsen kahdessa huipputriossa, arthurs.hoiby.ritchie ja Trianglehead, ja hänen sitoutumisensa instrumenttiinsa sai tunnustusta, kun hänet valittiin parhaaksi rumpaliksi viime vuoden Scottish Jazz Awards -kilpailussa. Stuart jakaa nykyään aikansa Lontoossa ja Edinburghissa sijaitsevien kotiensa välillä. Rhythm tapasi hänet Lontoon jazzfestivaaleilla vuonna 2010 järjestetyn upean keikan jälkeen saadakseen vinkkejä menestyksekkääseen uraan jazz-keppimiehenä. "Harjoittelu voi olla tappavaa, joten siitä on nautittava. Joskus tietämättömyys voi olla autuutta, koska se saa sinut olemaan luova. Silloin tällöin joku näyttää sinulle jotain, ja ajattelet: 'Voi luoja, olen tuhlannut paljon aikaa. Et ole tuhlannut aikaa, vaan tikut ovat käsissäsi ja se on tärkeämpää." 1. Aloita missä tahansa "Aloitin soittamisen kotikaupungissani Aberdeenissa. Ensimmäinen bändi, jossa soitin, oli funk-bändi, ja ensimmäinen työryhmä oli skotlantilainen ceilidh-bändi - joku pyysi minua tuuraamaan viikonlopuksi, ja jäin kolmeksi vuodeksi. "Siihen aikaan Aberdeenissa oli neljä tai viisi jazzmuusikkoa, jotka olivat melko hyviä. Katselin heitä pari vuotta, ja kun tunsin itseni tarpeeksi rohkeaksi, he antoivat minun soittaa. "Minulla oli serkku, joka asui Edinburghissa, ja kun olin 16-vuotias, menin sinne Fringe-tapahtumaan ja jäin sinne kahdeksi ja puoleksi viikoksi. Edinburgh on hyvin erilainen kuin Aberdeen, ja näin joitakin tyyppejä, jotka soittivat modernia jazzia. "Tulin Lontooseen vuodeksi, kun olin 19-vuotias, ja tapasin ja opiskelin Richard Newbyn, suuren rumpujen korjaajan ja viimeistelijän, kanssa. Sitten säästin rahaa, jotta pääsin viikon mittaiselle klinikalle Bostoniin, jonka järjesti International Association of Jazz Educators. Palasin takaisin ja ajattelin, että 'no niin, en voi jäädä Skotlantiin, koska se mitä täällä tapahtuu, ei riitä, muutan Lontooseen', ja silloin kaikki alkoi tapahtua." 2. Rakastan musiikkia "En kuuntele yksinomaan jazzia. Kasvoin kuunnellen John Peelin radio-ohjelmaa - se oli uskomaton, mutta siinä ei soinut tippaakaan jazzia. Huomasin kyllä, että jazz vaikutti paljon monimutkaisemmalta - siellä oli paljon korkeampi käsityötaidon taso esillä. Se oli haaste, jonka halusin ottaa vastaan." 3. Opettele ammattitaito "Sinun on käytettävä tuntikausia harjoitteluun. Sain hiljattain selville, että lihaksilta vaaditaan noin 10 000 tuntia, ennen kuin ne todella saavuttavat jonkinasteisen muistin. Harjoittelen usein hyvin, hyvin hiljaa ja saan lihakset hallitsemaan asioita superhiljaisella dynamiikalla - soitan joskus syömäpuikoilla. "Harjoittelu voi olla tappavaa, joten siitä on nautittava. Joskus tietämättömyys voi olla autuutta, koska se saa sinut olemaan luova. Silloin tällöin joku näyttää sinulle jotain ja mietit: 'Voi luoja, olen tuhlannut paljon aikaa. Et ole tuhlannut aikaa, vaan tikut ovat käsissäsi ja se on tärkeämpää." 4. Mene ulos ja soita "Muusikoissa on hienoa se, että ammattimme on yhteinen asia. Jos sinulla on kaveri, joka soittaa kitaraa, kaveri, joka soittaa koskettimia, niin mene heidän kanssaan. Sillä ei ole väliä mitä soitat, kunhan saat sen yhteisen kokemuksen. Kun tekee virheitä, tajuaa vaistomaisesti: "Tuo ei toiminut, ensi kerralla en tee niin enää. "Totut kuulemaan toisen soittimen soittoa, kun istut soittimen takana, on hieno asia, ja se opettaa sinua tasapainosta, kosketuksesta ja siitä, miten arvostaa vivahteita." 5. Kuuntele, kuuntele ja kuuntele "Korvat ovat ensimmäinen asia - avaimesi kaikkeen. Korvat ovat suurin työkalu, koska ne ohjaavat sinua enemmän kuin mikään muu, ja kun kehityt muusikkona, kuulet enemmän. Äärimmäinen tilanne, jossa voit olla, on se, että bändi todella kokee, etkä ole edes itse</w:t>
      </w:r>
    </w:p>
    <w:p>
      <w:r>
        <w:rPr>
          <w:b/>
          <w:color w:val="FF0000"/>
        </w:rPr>
        <w:t xml:space="preserve">id 253</w:t>
      </w:r>
    </w:p>
    <w:p>
      <w:r>
        <w:rPr>
          <w:b w:val="0"/>
        </w:rPr>
        <w:t xml:space="preserve">Pelit Uutiset Uutiset: Kirjoittanut: Frozenbyte Trine 2:n kehittäjä nauttii vapaudesta Trine 2: Director's Cut on saatavilla Wii U:n eShopissa juuri nyt Pohjois-Amerikassa - ja se julkaistaan myös Euroopassa - ja pelin kehittäjä Frozenbyte on vain kehunut Nintendon tapaa lähestyä ladattavia pelejä. IGN:n haastattelussa Frozenbyten markkinointipäällikkö Mikael Haveri vahvisti, että Nintendo ei vain tarjoa apua indie-kehittäjille, vaan antaa heille paljon enemmän vapautta; hän yhdisti tämän selkeästi Applen ja Steamin vastaaviin käytäntöihin. Tätä me rakastamme uudessa eShopissa. Meillä on valta hinnoitella tuotteemme haluamallamme tavalla, ja meillä on vain joitakin perusohjeita suurilta kavereilta. Askel tähän on puhtaasti Nintendon puolelta, ja he näkevät selvästi, että [heidän] aiemmat osuutensa eivät ole vastanneet vaatimuksia. Voimme asettaa oman hinnoittelumme ja itse asiassa jatkaa sitä asettamalla omat myyntimme aina kun haluamme. Se on hyvin lähellä sitä, mitä Apple ja Steam tekevät tällä hetkellä, ja se on hyvin indieystävällistä. Tällä hetkellä muilla konsoleilla indie-kehittäjien on vaikea tuottaa päivityksiä ja korjauksia peleihinsä yksinkertaisesti siksi, että heidän on pakko maksaa siitä. Esimerkiksi Xbox Live Arcadessa ensimmäisen päivityksen tekeminen ei maksa yritykselle mitään, mutta kaikki muut päivitykset ovat maksullisia, ja tämä on jotain, mitä pienten kehittäjien on vaikea perustella taloudellisesti. Wii U:n eShop on kuitenkin erilainen - jokainen tarvittava päivitys on ilmainen, ja kehittäjiä kannustetaan tekemään niin monta kuin he haluavat, jotta he voivat luoda parhaan mahdollisen pelikokemuksen. He [Nintendo] ovat työntäneet pois kaikki vanhat, aiemmin käytössä olleet menetelmät. Yksinkertaisesti sanottuna he ovat kertoneet meille, että jokaisesta korjauksesta ei peritä perusmaksuja (jotka olivat melko korkeat useimmilla alustoilla) ja että voimme</w:t>
      </w:r>
    </w:p>
    <w:p>
      <w:r>
        <w:rPr>
          <w:b/>
          <w:color w:val="FF0000"/>
        </w:rPr>
        <w:t xml:space="preserve">id 254</w:t>
      </w:r>
    </w:p>
    <w:p>
      <w:r>
        <w:rPr>
          <w:b w:val="0"/>
        </w:rPr>
        <w:t xml:space="preserve">Miksi tarvitsemme lisää (ja kalliimpaa) maksullista pysäköintiä Seattlen Timesin tänään ilmestyneessä maksullista pysäköintiä vastustavassa, ohuesti naamioidussa etusivun pääkirjoituksessa (jota ei kumma kyllä ole kirjoittanut lehden erinomainen ja tasapuolinen liikennetoimittaja Mike Lindblom) käsitellään kaupungin pysäköinninvalvontaa. Huutavasta otsikosta - "Pysäköintirikkomukset tuovat paljon rahaa Seattlen kaupungille" - aina jutun johdonmukaiseen oletukseen siitä, että lukija ajaa autoa ja inhoaa pysäköinnistä maksamista, artikkeli koostuu väitteestä, jonka mukaan pysäköinnin pitäisi olla ilmaista. "Pysäköinnin valvonta on kaikkien tiiviiden kaupunkialueiden vitsaus", jutussa sanotaan, "ja se on pahenemassa". Mutta on olemassa vahvat perusteet sille, että meidän pitäisi maksaa pysäköinnistä - ja maksaa enemmän kuin nyt. Sallikaa minun lainata itseäni: Donald Shoupin, The High Cost of Free Parking -kirjan kirjoittajan mukaan pelkästään kadunvarsipysäköinnin kokonaistuki oli 127-374 miljardia dollaria vuonna 2002. Me kaikki maksamme tästä pysäköinnistä, ajoimme tai emme, korkeampina vuokrina, kalliimpina ruokailu- ja viihdekustannuksina ja korkeampina asunnon omistuskustannuksina. Lisäksi pysäköinnin lisääminen johtaa autoilun lisääntymiseen (tarjonta vastaa kysyntää), mikä puolestaan lisää haja-asutusalueita, ruuhkia, onnettomuuksia ja kasvihuonekaasuja ilmakehässä. Näistä kustannuksista vastaavat kaikki, eivät vain ne, jotka ajavat autolla. Sinun "ilmainen" pysäköintisi on naapurisi lapsen astma. Pysäköinnin pitäisi siis olla kalliimpaa, eikä missään nimessä ilmaista. Seattlen tapauksessa suurin osa pysäköinnistä on kuitenkin jo nyt ilmaista. Kaupungin mukaan Seattlessa on 13 500 maksullista pysäköintipaikkaa. Yhdysvaltain väestönlaskentatoimiston mukaan Seattlessa on (ainakin) 400 000 autoa. Kyse ei ole tarkasta korrelaatiosta - ihmiset pysäköivät usein lyhyeksi aikaa ja ajavat sitten pois, ja Seattlessa on paljon paljon käytettyjä yksityisiä pysäköintialueita - mutta se, että jokaista maksullista pysäköintipaikkaa kohden on yli 29 autoa, viittaa epätasapainoon. Kaupunki ei myöskään "kerää rahaa", kuten jutussa sanotaan. Valvontakustannusten jälkeen kaupunki tienaa pysäköinnistä noin 9 miljoonaa dollaria vuodessa. Kuten Seattle Weekly huomauttaa, pysäköintivirheiden aiheuttajat ovat tällä hetkellä kaupungille velkaa 52 miljoonaa dollaria, mikä on pysäköintivirhemaksuista saatavia tuloja pienempi summa. Seattlen kadunvarsipysäköinti on halpaa --- vain 2 dollaria tunnilta, kun taas yksityiset pysäköintialueet keskustassa maksavat 10 dollaria tai enemmän. Kaupungin pitäisi pikemminkin korottaa pysäköintimaksuja, jotta se pysyisi yksityisten markkinoiden vauhdissa. Lopuksi Times kirjoittaa maksullisesta pysäköinnistä ikään kuin se olisi häijy sosiaalinen kokeilu, jonka tarkoituksena on saada ihmiset pois autoista ("Uusien pysäköintilakien ja ankarampien rangaistusten on tarkoitus tehdä autoilusta vähemmän houkuttelevaa."). Vaikka tässä saattaa olla jotain perää - jutussa siteerataan suunnittelu- ja kehitysministeriön tiedottajaa Bryan Stevensiä, joka sanoo: "Ihmiset muuttavat toimintatapojaan, kun ajaminen ja pysäköinti vaikeutuu" - on myös totta, että pysäköinti on huomattavan epäherkkää hinnan suhteen: Kun kaupunki nosti kaupallisen pysäköintiveron 10 prosenttiin, ihmiset pysyivät pysäköimässä, ja pysäköintiveron tuotot, joilla rahoitetaan paikallista liikenneinfrastruktuuria, kasvoivat vastaavasti, kaupungin virkamiehet sanovat. Tämä viittaa siihen, että ihmiset, jotka haluavat kätevää pysäköintiä, ovat valmiita maksamaan siitä. Jos tämä tuo tuloja, jotka auttavat korjaamaan rapistuvaa tieinfrastruktuuria, minusta mitä enemmän maksullista pysäköintiä, sitä parempi. Seattlen keskustan tyhjillään olevien autopaikkojen määrä on jo nyt ennätyskorkea korkeiden kustannusten ja liiketilojen saavuttamattomuuden vuoksi. Todennäköisesti monet keskustan rakennuksista voitaisiin ja pitäisi purkaa, jotta Seattlen niemimaa saataisiin kevennettyä ja sen tiheys saataisiin vastaamaan esikaupunkialueiden tasoa. Näin saataisiin maata puistoille, viheralueille, ilmaisille pysäköintipaikoille ja matalille rakennuksille, jotka ovat huipputekniikan ja nykyaikaisen liike-elämän normi. Lähettäjä The Information noin 2 vuotta sitten mutta... mutta... me jo maksamme noista parkkipaikoista verojen kautta &amp;lt;/snark&amp;gt; vakavasti, ihan oikeasti, onko kukaan Timesin toimituksesta yrittänyt löytää kadunvarsipysäköintiä keskustassa normaalina työpäivänä? Toki sitä löytyy - täytyy vain suunnistaa jonkin aikaa. kuvitelkaa nyt, jos se olisi ilmaista ja sääntelemätöntä - kadunvarsipysäköintiä olisi JOKAISESSA! rehellisesti! onko paikallislehdissä vastakkainen viikko, vai saiko joku pelle pysäköintivirhemaksun, koska ala-arvoisella douchenozzillä</w:t>
      </w:r>
    </w:p>
    <w:p>
      <w:r>
        <w:rPr>
          <w:b/>
          <w:color w:val="FF0000"/>
        </w:rPr>
        <w:t xml:space="preserve">id 255</w:t>
      </w:r>
    </w:p>
    <w:p>
      <w:r>
        <w:rPr>
          <w:b w:val="0"/>
        </w:rPr>
        <w:t xml:space="preserve">Wendy-tyttö elää pidempään kuin sinä; Never-lintu elää pidempään kuin sinä; omapäinen otus otetaan vaimoksi (toisin kuin sinä, jota ei koskaan oteta vaimoksi), ja hänkin elää pidempään kuin sinä. Ampukaa hänet alas, ampukaa hänet alas, sanotte te. Ja alas tulee Wendy-lintu, ja alas tulee Pietarilintu kysyäkseen, kuka on tehnyt tämän? Ja sinä olet taas sulkeutunut pieneen taloosi, ja ympärilläsi eri keijulinnut kuolevat, putoavat pois Ei koskaan -maasta, ripustavat kookosruumiita Ei koskaan -puihin Ei koskaan -matoja varten, Ei koskaan -mehiläisiä varten.</w:t>
      </w:r>
    </w:p>
    <w:p>
      <w:r>
        <w:rPr>
          <w:b/>
          <w:color w:val="FF0000"/>
        </w:rPr>
        <w:t xml:space="preserve">id 256</w:t>
      </w:r>
    </w:p>
    <w:p>
      <w:r>
        <w:rPr>
          <w:b w:val="0"/>
        </w:rPr>
        <w:t xml:space="preserve">Lammikon veden elukat, jotka voit nähdä mikroskoopilla: Kun tarkastelet makeaa vettä mikroskoopilla, näet todennäköisesti erilaisia pieniä eläviä olentoja.  Makean veden näytteiden lähteitä voivat olla lammet, järvet, joet, akvaarioaltaat tai jopa vanha sadelammikko. Saatat nähdä bakteereja, jotka kuuluvat Monera-kuntiin.  Todennäköisesti näet pieniä eläimiä, kuten matelijoita, jotka kuuluvat valtakuntaan Animalia, ja tietysti on myös alkueläimiä ja leviä, jotka kuuluvat valtakuntaan Protista.  Levät ovat yksisoluisia kasvien kaltaisia protisteja ja alkueläimet yksisoluisia eläinten kaltaisia protisteja.  Muista, että protistit eivät ole eläimiä eivätkä kasveja, vaan kuuluvat omaan valtakuntaansa!. Alkueläimet luokitellaan edelleen sen mukaan, miten ne liikkuvat, ja niitä on neljää tyyppiä.  Mastigophorat liikkuvat pitkällä ruoskamaisella ulokkeella, jota kutsutaan flagellaksi.  Ciliophoroilla on satoja pieniä "karvoja", jotka lyövät yhteen ääneen kuin pienet airot liikuttaakseen niitä vedessä.  Sarcodina-luokkaan kuuluvat ameebat, ja ne liikkuvat kuin juokseva hyytelötäyte käyttämällä niin sanottua "pseudopodia" eli väärää jalkaa.  Viimeinen alkueläintyyppi on sporazoalaiset.  Ne ovat hyvin pieniä itiöitä, joilla ei ole ilmeisiä liikkumiskeinoja.  Jotkut niistä ovat haitallisia, kuten malariaa aiheuttavat. Tutkijat arvioivat, että alkueläimiä on yli 50 000 eri lajia.  Vielä on löydettävissä monia uusia prototooseja, sillä uusia lajeja tunnistetaan säännöllisesti. Alla on linkkejä kuviin ja kuvauksiin joistakin tavallisista makean veden otuksista, joihin saatat törmätä tutkimuksissasi mikroskoopin avulla.  Klikkaa pientä kuvaa siirtyäksesi kyseisen ryhmän sivulle.  Jos yrität tunnistaa tiettyä alkueläintä, määritä ensin, miten se liikkuu, ja etsi sen jälkeen alla olevasta vastaavasta osiosta.  (Huomautus: Kaikki kuvat ovat tekijänoikeudellisesti suojattuja, eikä niitä saa käyttää ilman lupaa.) Jos pidät tällä sivustolla olevia tietoja arvokkaina, suosittelemme, että linkität ne verkkosivuillasi, jotta muut voivat löytää ne helposti. Mikroskooppien osalta klikkaa yllä olevaa "toimittajat"-linkkiä. Phylum Ciliophora : Näitä otuksia kutsutaan Ciliateiksi, ja niillä on satoja pieniä värekarvoja, jotka lyövät yhteen ääneen liikuttaakseen protisteja vedessä.  Kuvassa vasemmalla on koulukunnan klassikko, Paramecium. Usein säikeet ovat sulautuneet yhteen riveiksi tai tupsuiksi (joita kutsutaan cirroiksi), ja niitä käytetään erityistehtäviin, kuten ravinnon keräämiseen.  Paikantamisen lisäksi Paramecium käyttää värekarvojaan pyyhkäisemään ruokaa alas keskuskanavaansa eli ruokatorveensa.  Muita sädesieniä ovat Stentor, Blepharisma, Bursaria ja Vorticella. Klikkaa kuvaa nähdäksesi lisää . Fylum Mastigophora : Nämä alkueläimet liikkuvat piiskan kaltaisella ulokkeella, jota kutsutaan flagellaksi.  Flagella on pitkä, spiraalimaisesti kierretty säie, joka lyö tai pyörii vedessä liikuttaakseen alkueläintä.  Tähän ryhmään kuuluvat Peranema (kuvassa vasemmalla), Euglena ja Volvox. Klikkaa kuvaa nähdäksesi lisää. Phylum Sarcodina : ameebat.  Ne ovat yhden solun muodostama protoplasman möykky.  Ne voivat liukua eteenpäin "jalkaan" virtaamalla protoplasmansa eteenpäin ja tuomalla sitten muun ruumiinsa jalkaan, jolloin ne voivat liukua eteenpäin.  Joillakin Sarcodina-levyillä on pseudopodien sijasta kiinteät aksiaaliset sauvat.  Ne liikkuvat näiden sauvojen liikkeen avulla.  Toinen klassinen lukioaikainen alkueläin on vasemmalla kuvattu ameeba Proteus. Klikkaa kuvaa nähdäksesi lisää . Monisoluiset eläimet : Nämä otukset eivät kuulu Protista- vaan Anamalia-luokkaan.  Jotkin, kuten matelijat, näyttävät protisteilta ja niillä on jopa värekarvoja, mutta ne koostuvat monista soluista ja niillä on elimet kuten muilla eläimillä.  Kuvassa vasemmalla on hyvin yleinen lammen vedessä elävä eläin nimeltä Rotifer.  Jos tutkit lammen vesinäytteitä, näet siipisimpukoita. Klikkaa kuvaa nähdäksesi lisää .</w:t>
      </w:r>
    </w:p>
    <w:p>
      <w:r>
        <w:rPr>
          <w:b/>
          <w:color w:val="FF0000"/>
        </w:rPr>
        <w:t xml:space="preserve">id 257</w:t>
      </w:r>
    </w:p>
    <w:p>
      <w:r>
        <w:rPr>
          <w:b w:val="0"/>
        </w:rPr>
        <w:t xml:space="preserve">X Factorin viikon 9 poistaminen: Union busted? Posted by Daniel Kertoimet viittaavat siihen, että Union J on tämän viikonlopun semifinaalin uhri. Otin osan 10-11 aiemmin tällä viikolla, ja he ovat nyt parhaimmillaan 8-11 menemään. Äänet viittaavat - ilman virallista vahvistusta vielä - että ei tule singoff, mikä vain vahvistaisi heidän asemaansa pudotussuosikkeina. Richard Betsfactor teki laskutoimituksen artikkelissaan Sofabetissa aiemmin tällä viikolla. Ilman singoffia 25,1 prosenttia takaisi finaalipaikan. Historiallisesti vähintään 18 prosenttia puhelinäänistä vaaditaan, jotta sinulla olisi mahdollisuus päästä jatkoon. Union J:n jääminen kahden viimeisen sijan joukkoon viikolla 4 viittaa siihen, että heillä oli tuossa vaiheessa noin 5,5 prosenttia äänistä. Silloin kilpailijoita oli tosin enemmän, mutta kaksi seuraavaa putoamista ei ole rohkaisevaa. Kuten Nicky huomautti viime sunnuntain jälkeisissä kommenteissa: "Jokainen viisuvaiheessa kahden viimeisen joukossa selvinnyt esiintyjä on pudonnut seuraavalla viikolla, eli sijoittunut neljänneksi. (Diana Vickers, Danyl Johnson, Cher Lloyd ja Misha B.)." Vuonna 2008 Danyl Johnson jäi kuitenkin vain niukasti paitsi finaalipaikasta oltuaan kahden viimeisen joukossa jo viikolla 3, kun taas Misha B selviytyi viikon 4 viimeisestä pudotuksesta ja kahdesta muusta pudotuksesta ennen kuin hänkin jäi niukasti vuoden 2011 välierissä. Nämä esimerkit saattavat osoittaa, ettei poikabändin tehtävä ole mahdoton. Danyl ja Misha koettiin kuitenkin erimielisimpinä mutta lahjakkaimpina esiintyjinä omina vuosinaan. Samaa ei voi sanoa Union J:stä, joka on tällä kertaa jäljellä olevista kilpailijoista tylsin. Jos laulua ei eroteta, Union J:n mahdollisuudet päästä finaaliin heikkenevät monella tasolla. Ensinnäkin tällainen päätös voi osoittaa, että tuottajat eivät usko saavansa tai edes halua Chris Maloneyn jäävän poikabändiä vastaan kahden viimeisen joukkoon. Meidän on oletettava, että he haluavat Jahmenen ja Jamesin finaaliin, koska he ovat mainostaneet heitä jo muutaman viikon ajan. Toiseksi, jos singoffia ei järjestetä, se vaikuttaa siihen, miten esiintyjiä kohdellaan tämän illan ohjelmassa. Semifinaalivaiheessa ilmeistä kritiikkiä ja vahingollisia tuotoksia yleensä lievennetään, ja selitämme alla, miksi näin voi olla erityisesti Chrisin kohdalla. Ilman singoffia tuottajien on kuitenkin entistäkin tärkeämpää hypetellä Jamesin kaltaisia henkilöitä varmistaakseen hänen paikkansa finaalissa. Näin ollen en usko, että Union J pääsee nauttimaan samanlaisesta pimittämisestä kuin poikabändin edeltäjiä One Directionia autettiin tässä vaiheessa vuonna 2010. Mitä tulee Chrisiin, kuka olisi voinut ennustaa, että hänestä tulisi show'n juonittelut paljastava esiintyjä toisin kuin kukaan muu ennen häntä? Meillä on ollut kaksi live-ohjelmaa, joissa tuomarit ovat kommentoineet hänen tuotantoaan tavalla, joka oli ennen Sofabetin ja vastaavien sivustojen omaisuutta. Tällä viikolla The Sun -lehdessä kerrottiin, että tuottajat eivät halua nähdä enempää negatiivisia tarinoita, koska he pelkäävät herättävänsä sympatiaääniä. Siitä, kuinka kauan näin on tapahtunut, voidaan keskustella (Sofabetin kommentoijat, kuten R, ovat sanoneet niin jo jonkin aikaa), mutta nyt näyttää selvältä, että tuottajat pitävät Christopher Maloney -ilmiötä sarjan parhaana otsikoihin johtavana tarinana. Tämänviikkoiset palstatiedot viittaavat siihen, että ohjelmantekijät tunnustavat sen menevän finaaliin asti. Jos Daily Star -lehden vuodot pitävät paikkansa ja hän kasvatti johtoaan viikolla 7, heillä ei ehkä ollut paljon vaihtoehtoja. Olen edelleen varma, etteivät he halua hänen voittavan tätä kilpailua, mutta miten pysäyttää karannut juna? Veikkaan, että tänä iltana tuomareiden kiusaaminen hellittää pintapuolisesti, mutta yrittää silti istuttaa katsojien mieliin ajatuksen, että hän ei ole jotenkin "ansainnut" tai "oikea" X Factorin voittaja. Jatkoa sille, mitä olemme nähneet lehdistössä koko viikon ajan. Minua ei houkuttele 10-3 paras hinta siitä, että hän putoaa seuraavaksi. Yleisesti ottaen 8-1:n hinta, ja Jamesin lehdistö on tällä viikolla puhunut lähinnä hänen kyvyistään naistenmiehenä, jota tuottajat ovat yrittäneet painostaa koko sarjan ajan. Fyysisesti ja musiikillisesti hän on aina ollut jonkinlainen hankittu maku, mutta hänen vetovoimaansa on yritetty laajentaa viime viikkoina. Me emme ole</w:t>
      </w:r>
    </w:p>
    <w:p>
      <w:r>
        <w:rPr>
          <w:b/>
          <w:color w:val="FF0000"/>
        </w:rPr>
        <w:t xml:space="preserve">id 258</w:t>
      </w:r>
    </w:p>
    <w:p>
      <w:r>
        <w:rPr>
          <w:b w:val="0"/>
        </w:rPr>
        <w:t xml:space="preserve">Kääntyy ja kääntyy yhä laajenevassa pyörteessä | Haukka ei kuule haukanhoitajaa | Asiat hajoavat, keskus ei voi pitää | Maailmaan on päästetty irti anarkia | Verinen vuorovesi on päästetty irti, ja kaikkialla | Viattomuuden seremonia hukkuu | Parhaimmilta puuttuu kaikki vakaumus, kun taas huonoimmat | ovat täynnä intohimoista kiihkoa. -- W.B. Yeats, The Second Coming "Operaatio Caesar": A Current Military Occupation of a Part of the French Countryside 1960-luvulta lähtien eräät ranskalaiset poliitikot olivat suunnitelleet uutta lentokenttää kauniille ja ekologisesti rikkaalle bocage-maaseudulle Nantesin lähelle, tarkemmin sanottuna Notre Dame des Landesin alueelle. Tämä on nyt virallisesti tarkoitus korvata nykyinen Nantesin laitamilla sijaitseva lentokenttä (tämä "vanha lentokenttä" toimii erittäin hyvin, ja se voitti jopa Euroopan parhaan lentokentän palkinnon vuonna 2011). Notre Dame des Landesin ja läheisten kuntien asukkaat ovat alusta alkaen vastustaneet hanketta voimakkaasti. "Uusi lentokenttä" -hanke asetettiin valmiustilaan 1970-luvulla öljykriisin jälkeen. Sitten se kaivettiin uudelleen esiin 2000-luvulla, ja Jean-Marc Ayrault, joka on ollut Nantesin pormestari 23 vuotta, haluaa tehdä siitä "lapsensa". Hän on ollut yksi suuruudenhullun hankkeen äänekkäimmistä puolestapuhujista.  Ranskassa on jo 170 lentoasemaa, Saksassa 19 ja Yhdistyneessä kuningaskunnassa 50. Jos hanke toteutuu, satoja hehtaareja viljelysmaata, metsiä, satoja rikkaita lampia ja vanhoja pensasaidanteita sekä maatiloja ja elinkeinoja tuhoutuu ja peittyy betonilla, kerosiinisäiliöillä ja parkkipaikoilla, ja investointeihin käytetään satoja miljoonia julkisia varoja (ei puhuta säästötoimista). Suurin osa voitoista menisi suoraan Vincin taskuun (tämä valtava yhtiö rakentaisi lentokentän ja saisi toimiluvan vähintään 55 vuodeksi). Ayrault, kuten useimmat ranskalaiset poliitikot, on tunnettu huijari: hänet tuomittiin vuonna 1997 julkisiin tarjouskilpailuihin liittyvistä väärinkäytöksistä. Taistelu ei ole vain lentokenttää vastaan, vaan pikemminkin keino vastustaa järjestelmää vastustamalla yhtä sen tappavista ilmentymistä. Siellä asuvat ihmiset ovat rakentaneet taloja, mökkejä, luoneet yhteisöllisiä puutarhoja , järjestäneet erilaisia avoimia tapahtumia, kuten keskusteluja, kulttuuriteosten työpajoja ja DIY-festivaaleja. Riippumattomien tiedotusvälineiden haastatteluista kävi ilmi, että yksi tärkeimmistä tavoitteista on olla mahdollisimman itsenäinen, riippumaton ja vapaa kapitalistisesta järjestelmästä. Hyvin todellisessa mielessä tämä on "marronage". DNA-arkistointi on järjestelmällistä pidätyksen yhteydessä, ja ihmisiä tuomitaan säännöllisesti, koska he kieltäytyvät ottamasta heiltä DNA-näytteitä. Minun on myös mainittava sotilaallisen voiman varhainen esittely, kun porakoneita saapui ZAD:iin kesäkuussa 2011 alustavaa näytteenottoa varten, voimaa, joka sen lisäksi, että se hyökkäsi vastustajien keuhkoihin, sai lehmäkarjan juoksemaan paniikissa tavanomaisen aamusumun korvannut CS-kaasupilvi. Vyöhyke on vähitellen otettu poliisin tiukan valvonnan piiriin. Poliisi ja Vincin kätyrit ovat ahdistelleet maanviljelijöitä, jotka kieltäytyvät häädöistä. Maanviljelijöiden, "talonvaltaajien" ja muiden vastustajien välinen solidaarisuus on vahvaa, sillä alueen lailliset asukkaat, jotka kieltäytyvät ostamasta itseään, tietävät hyvin, että pian heistäkin tulee "laittomia", "talonvaltaajia". Jos kirjoitan tästä nyt, se johtuu siitä, että Jean-Marc Ayrault on nyt Ranskan pääministeri. Lokakuun 16. päivänä viranomaiset käynnistivät valtavan sotilas- ja poliisioperaation häätääkseen vastustajat alueelta. Operaatiota on kutsuttu nimellä "Operaatio Caesar" . Varhaisesta aamusta lähtien helikopterit, sadat poliisit (joidenkin mukaan noin 1 000) ja "Gendarmes Mobiles" (Ranskan armeijan mellakantorjuntaan erikoistunut joukko-osasto) ovat yrittäneet ajaa noin 200 ihmistä pois alueelta, tuhota taloja ja mökkejä ja yleisemminkin ottaa alueen täysin haltuunsa, jotta siitä tulisi autiomaa, puhdas ja turvallinen Vincin toiminnalle. Osa operaatio Caesarin legioonista, Notre Dame des Landes, 16. lokakuuta. Mutta he eivät ole vielä aivan perillä. Vastarinta on luja, vaikka se on täysin alakynnessä. zadistit onnistuivat varastamaan Vincin valtatien radiotaajuuden ja käyttävät sitä vyöhykkeen puolustuksen organisoimiseen.</w:t>
      </w:r>
    </w:p>
    <w:p>
      <w:r>
        <w:rPr>
          <w:b/>
          <w:color w:val="FF0000"/>
        </w:rPr>
        <w:t xml:space="preserve">id 259</w:t>
      </w:r>
    </w:p>
    <w:p>
      <w:r>
        <w:rPr>
          <w:b w:val="0"/>
        </w:rPr>
        <w:t xml:space="preserve">Commonwealth Bank ja setelien liikkeeseenlasku: 1920-1960 1930-luvun setelit, joita ei laskettu liikkeeseen 1930-luvulla Suunniteltiin ja painettiin useita seteleitä, joita ei kuitenkaan laskettu liikkeeseen. Nämä heijastivat monarkiassa tapahtuneita dramaattisia muutoksia. Yhden punnan seteli, jossa oli kuningas Edvard VIII:n muotokuva, suunniteltiin, mutta sitä ei koskaan laskettu liikkeeseen kuninkaan luopumisen vuoksi. Walesin prinssi Edwardista, kuningas Yrjö V:n pojasta, tuli kuningas Edward VIII isänsä kuoltua tammikuussa 1936. Joulukuussa 1936 kuningas Edward VIII luopui kuninkaasta ja avioitui kesäkuussa 1937 Ranskassa amerikkalaisen eronneen Wallis Simpsonin kanssa. Vaikka kuningas Edvard VIII:n kuvaaman uuden setelin suunnittelusta ja valmistuksesta luovuttiin, Edvard VIII:n vesileimalla varustettuja seteleitä jatkettiin vuoteen 1940 asti, jolloin ilmestyi uusi sarja, jossa oli kuningas Yrjö VI:n muotokuva ja kapteeni Cookin vesileima. Commonwealth Bank valitsi kapteeni Cookin vesileiman luopumisen jälkeen, koska katsottiin paremmaksi käyttää vesileimana historiallisten (kuolleiden) henkilöiden muotokuvia. Tämä kuningas Edvard VIII:n muotokuvaa esittävä seteli suunniteltiin, mutta sitä ei koskaan laskettu liikkeeseen, koska kuningas luopui vallasta vuoden 1936 lopulla. Muita liikkeeseen laskematta jääneitä seteleitä olivat vuosina 1934 ja 1939 suunnitellut 50 ja 100 setelin setelit, joissa oli kuningas Yrjö V:n ja kuningas Yrjö VI:n muotokuvat. Niissä oli myös kuvia Australian talouden aloista. Liikkeeseen laskemattomien 50 dollarin seteleiden kääntöpuolella esiteltiin kaivosteollisuutta, joka elpyi voimakkaasti 1930-luvulla. Sata-setelissä oli kuva meijeriteollisuudesta, joka kasvoi voimakkaasti 1920- ja 1930-luvuilla. Vuonna 1913 julkaistujen alkuperäisten seteleiden jälkeen ei laskettu liikkeeseen uusia yli 10 setelin seteleitä. Vuoden 1945 kansallisen turvallisuuslain nojalla yli 10 setelin setelit julistettiin laillisiksi maksuvälineiksi ja ne vedettiin aktiivisesti pois markkinoilta. Hallitus katsoi tuolloin, että suuremmat setelit helpottivat veronkiertoa ja mustan pörssin toimintaa. Aboriginaalien ja Torres Strait -saarten kävijöiden on syytä olla tietoisia siitä, että museon verkkosivuilla saattaa olla kuolleiden henkilöiden kuvia tai nimiä.</w:t>
      </w:r>
    </w:p>
    <w:p>
      <w:r>
        <w:rPr>
          <w:b/>
          <w:color w:val="FF0000"/>
        </w:rPr>
        <w:t xml:space="preserve">id 260</w:t>
      </w:r>
    </w:p>
    <w:p>
      <w:r>
        <w:rPr>
          <w:b w:val="0"/>
        </w:rPr>
        <w:t xml:space="preserve">Infografiikka: Kuka voittaisi parhaan elokuvan Twitterin mukaan? Oscar-gaala on taas täällä, ja se tarkoittaa, että koko Hollywood odottaa innolla, mikä elokuva vie himoitun parhaan elokuvan palkinnon. Olemme juuri julkaisseet postauksen, jossa kysytään, kenen mielestäsi pitäisi voittaa, mutta ennen sitä voit vilkaista tätä loistavaa infograafia, joka näyttää, kuka voittaisi palkinnon, jos se määräytyisi sosiaalisen median suosion mukaan. Alla olevan grafiikan ovat luoneet PR-yritys Way to Bluen upeat ihmiset, ja se näyttää mielenkiintoisia tuloksia. Infograafin mukaan, jos valinta tehtäisiin pelkästään Twitterin perusteella, parhaan elokuvan palkinto menisi Midnight in Paris -elokuvalle "voitontahdon" perusteella, mutta pelkän pöhinän perusteella The Artist voittaisi. On enemmän kuin todennäköistä, että mykkä mustavalkoinen elokuva voittaa palkinnon sunnuntai-iltana / maanantaiaamuna GMT, mutta vain aika näyttää.</w:t>
      </w:r>
    </w:p>
    <w:p>
      <w:r>
        <w:rPr>
          <w:b/>
          <w:color w:val="FF0000"/>
        </w:rPr>
        <w:t xml:space="preserve">id 261</w:t>
      </w:r>
    </w:p>
    <w:p>
      <w:r>
        <w:rPr>
          <w:b w:val="0"/>
        </w:rPr>
        <w:t xml:space="preserve">Modit eivät hyväksy niitä, vaan käyttäjät kuten sinä ja minä. Sinun tarvitsee vain testata sovellusta, tarkistaa, että se on kannettava ja äänestää sitä valitsemalla peukku ylös. Minusta on hieman epäreilua odottaa meidän (tavallisten testaajien) hyväksyvän sovelluksia, kun kaikilla on siihen mahdollisuus. Olen vilkaissut pikaisesti, mutta suurin osa listalla olevista sovelluksista on ollut listalla jo jonkin aikaa ja/tai vaativat vakavaa muokkausta. Jos se on mielestäsi sen arvoinen ja merkintä on oikein muotoiltu, lähetä se tänne. Kiitos. rodger123 ei tehnyt mitään lisäyksiä tietokantaan. Hän/he vain lähetti sovelluksen lähettämisen alifoorumilla. Koska se oli käyttäjän ensimmäinen viesti , se piti moderoida. Siksi sitä ei julkaistu heti.</w:t>
      </w:r>
    </w:p>
    <w:p>
      <w:r>
        <w:rPr>
          <w:b/>
          <w:color w:val="FF0000"/>
        </w:rPr>
        <w:t xml:space="preserve">id 262</w:t>
      </w:r>
    </w:p>
    <w:p>
      <w:r>
        <w:rPr>
          <w:b w:val="0"/>
        </w:rPr>
        <w:t xml:space="preserve">10 joukkuetta, joiden olisi kiva voittaa Stanley Cup Jääkiekkofanina ajattelimme, että olisi hauska katsoa joitakin joukkueita, joiden olisi varmasti kiva nähdä voittavan Stanley Cupin. 1. Winnipeg Jets -- voi hitto, mikä olisi parempaa kuin NHL:n paluu Winnipegiin?  Jetsin voitto Cupissa olisi.  Jos luulette, että kaupunki ja maakunta ovat nyt innoissaan, niin odottakaa, kun he järjestävät Stanley Cup -paraatin. 2. Toronto Maple Leafs -- mitä Leafs on an myös juossut edes tässä listassa?  Ah ikävä kyllä jos Leafs voittaisi Cupin emme koskaan kuulisi siitä loppua.   Leaf-fanit ovat joutuneet kestämään vuosia keskinkertaisuutta ja kyseenalaisia front officen siirtoja.  Tuntuu tosiaan siltä, että Harold Ballard kirosi joukkueen, eikö totta?  Siitä huolimatta on kulunut lähes 45 vuotta siitä, kun Leafs viimeksi isännöi Graalin maljaa. 3. Vancouver Canucks -- Canucks on ollut lähellä kahdesti häviten seitsemässä ottelussa Rangersille vuonna 1994 ja vuonna 2011 Bruinsille.  Rehellisesti sanottuna heidän olisi pitänyt voittaa molemmat sarjat.  Vuonna 2004 Rangers sai kyytiä, kun NHL:ään lisättiin ykköspäivä ennen finaalien alkua.  Vuonna 2011 Canucksilla oli Lord Stanleyn Cup käden ulottuvilla ja sitten se yksinkertaisesti romahti, kun se törmäsi Tim Thomasin kuumaan maalivahtipeliin.  Etsin edelleen Danielia ja Henrikiä.  Eivätkö he pelanneetkin finaalissa?  Luulisi, että on olemassa salaliitto, joka estää rakkaita kanadalaisjoukkueitamme voittamasta Cupia.  Kaiken järjen mukaan Canucksin olisi pitänyt voittaa Stanley Cup viime vuonna.  Joka vuosi, kun jokin kanadalainen kaupunki on isännöinyt olympialaisia, kyseisen kaupungin NHL-joukkue on voittanut Stanley Cupin.  Tuo putki päättyi Vancouveriin kaudella 2010-11. 4. Montreal Canadiens -- Les Habitants on kärsinyt kaikkien aikojen pisimmän Stanley Cup -kuivuuden.  Siitä voi kiittää laajentumista aurinkovyöhykkeelle.  Ei ole varmaa, milloin Canadiens voittaa 25. Cupinsa, mutta olisi kiva, jos se tapahtuisi ennemmin kuin myöhemmin. 5. Edmonton Oilers -- 80-luvun dynastia on jo kauan sitten ohi, mutta Jordan Eberlen, Ryan Nugent-Hopkinsin ja Taylor Hallin kaltaisten erittäin taitavien nuorten pelaajien myötä se ei ehkä ole enää kovin kaukana.  Voisiko vuoden 2015 Oilers olla vuoden 2010 B;ackhawks?  Oilersin Tuhkimojuoksu katkesi vuonna 2006, mutta jos Dwayne Roloson ei olisi loukkaantunut ensimmäisessä pelissä, olen melko varma, että Oilers olisi voittanut Cupin Hurricanesin.  Sen jälkeen en ole saanut nukuttua kunnolla. 6. Los Angeles Kings - Kalifornian vanhimmalla NHL-joukkueella on sato loistavia nuoria pelaajia, ja Stanley Cupin voitto on myöhässä, mutta jos Wayne Gretzky ei pystynyt tuomaan hopeisia aarteita tinseltowniin, niin kuka sitten? 7. San Jose Sharks - Sharks on ollut jo vuosia vahva runkosarjajoukkue, mutta ei oikein pysty vetämään, kun on kyse toisesta kaudesta.  En usko, että moni panisi pahakseen, jos Sharks vihdoin menisi loppuun asti ja nauttisi cup-menestyksestä. 8. St. Louis Blues -- toinen alkuperäinen laajennusjoukkue vuodelta 1967.  Vielä muutama vuosi sitten Bluesilla oli yksi pisimmistä yhtäjaksoisista pudotuspeliputkista koko ammattilaisurheilussa, mutta se ei kuitenkaan ole päässyt finaaleihin viimeisen 25 vuoden aikana.  Jotain on pakko tapahtua, eikö niin? 10. Philadelphia Flyers -- Flyersilla on ollut vuosien varrella hienoja joukkueita ja se on päässyt finaaleihin useaan otteeseen, mutta ei ole pystynyt lunastamaan suurta palkintoa.  Useimmiten syynä on heidän maalivahtipelinsä, mutta he eivät yksinkertaisesti ole pystyneet toistamaan menestystään kauden jälkeisellä kaudella, joka heillä oli 70-luvun puolivälissä Broad Street Bulliesina. Siinä on kymmenen joukkuetta, jotka haluaisimme nähdä voittavan Stanley Cupin.    Kanadalaisjoukkueiden kuivuus Cupin voittamisessa on ollut pitkä.  Toivottavasti kanadalainen joukkue voi voittaa palkinnon lähivuosina. 1 Vastaus artikkeliin "10 joukkuetta, joiden olisi mukava nähdä voittavan Stanley Cupin" [...] Floridan (Tampa Bay) ja Carolinan joukkueet, jotka ovat voittaneet Stanley Cupin.  Eikö olisi kiva, jos Stanley Cup palaisi kanadalaiselle joukkueelle?  Ah kyllä, talous on sanellut erilaisen jääkiekkoilun kuin jotkut meistä ovat kasvaneet.  Silti [...] Jos haluat mainostietoja tai tiedustella vieraskirjoituksia The HockeyFanaticissa...</w:t>
      </w:r>
    </w:p>
    <w:p>
      <w:r>
        <w:rPr>
          <w:b/>
          <w:color w:val="FF0000"/>
        </w:rPr>
        <w:t xml:space="preserve">id 263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vuodeksi 79 dollarin hintaan. Kirjan kuvaus Esittäen, että ihmiset elivät (ja elävät) "tunneyhteisöissä" - joilla kullakin on omat erityiset tunteiden arvostuksen ja ilmaisun normit - Barbara H. Rosenwein käsittelee tässä muutamia esimerkkejä varhaiskeskiajalta. Laajoihin mikrohistoriallisiin tutkimuksiin sekä kognitiivisiin ja sosiaaliseen konstruktionismiin perustuviin tunneteorioihin tukeutuen Rosenwein osoittaa, että erilaisia tunneyhteisöjä oli olemassa rinnakkain, että jotkin niistä olivat ajoittain hallitsevia ja että uskonnolliset uskomukset vaikuttivat tunnetyyleihin, vaikka nämä tyylit auttoivatkin muokkaamaan uskonnollista ilmaisua. Rosenwein tarkastelee tunneyhteisöjen luonnetta, joka on havaittu useissa tapaustutkimuksissa: kolmen eri gallialaiskaupungin hautakirjoituksissa, paavi Gregorius Suuren kirjoituksissa, kahden ystävän, Gregorius Toursin ja Venantius Fortunatuksen, tunne-elämän maailmassa, Klothar II:n ja hänen perillistensä Neustrian hovissa ja lopulta seitsemännen vuosisadan lopun myrskyisässä ajassa. Tässä esseessä kirjoittaja esittelee uuden tavan tarkastella tunteiden historiaa ja kutsuu muita jatkamaan ja edistämään tutkimusta. keskiajan tutkijoille, varhaismodernisteille ja modernin maailman historioitsijoille kirja on kiinnostava, koska siinä esitetään vakuuttavaa kritiikkiä Norbert Eliaksen erittäin vaikutusvaltaisesta käsityksestä "sivistysprosessista". Rosenweinin käsitys tunneyhteisöistä on sellainen, jonka kanssa kaikkien tunteita käsittelevien historioitsijoiden ja yhteiskuntatieteilijöiden on kamppailtava. Esittäessään, että ihmiset elivät (ja elävät) "tunneyhteisöissä" - joilla kullakin on omat erityiset tunteiden arvostusta ja ilmaisua koskevat norminsa - Barbara H. Rosenwein käsittelee tässä muutamia esimerkkejä varhaiskeskiajalta. Laajoihin mikrohistoriallisiin tutkimuksiin sekä kognitiivisiin ja sosiaaliseen konstruktionismiin perustuviin tunneteorioihin tukeutuen Rosenwein osoittaa, että erilaisia tunneyhteisöjä oli olemassa rinnakkain, että jotkin niistä olivat ajoittain hallitsevia ja että uskonnolliset uskomukset vaikuttivat tunnetyyleihin, vaikka nämä tyylit auttoivatkin muokkaamaan uskonnollista ilmaisua. Rosenwein tarkastelee tunneyhteisöjen luonnetta, joka on havaittu useissa tapaustutkimuksissa: kolmen eri gallialaiskaupungin hautakirjoituksissa, paavi Gregorius Suuren kirjoituksissa, kahden ystävän, Gregorius Toursin ja Venantius Fortunatuksen, tunne-elämän maailmassa, Klothar II:n ja hänen perillistensä Neustrian hovissa ja lopulta seitsemännen vuosisadan lopun myrskyisässä ajassa. Tässä esseessä kirjoittaja esittelee uuden tavan tarkastella tunteiden historiaa ja kutsuu muita jatkamaan ja edistämään tutkimusta. keskiajan tutkijoille, varhaismodernisteille ja modernin maailman historioitsijoille kirja on kiinnostava, koska siinä esitetään vakuuttavaa kritiikkiä Norbert Eliaksen erittäin vaikutusvaltaisesta käsityksestä "sivistysprosessista". Rosenweinin käsitys tunneyhteisöistä on sellainen, jonka kanssa kaikkien tunteita käsittelevien historioitsijoiden ja yhteiskuntatieteilijöiden on kamppailtava. {"itemData":[{"priceBreaksMAP":null, "buy\\.... to wishlist", "Add both to Wish List", "Add all three to Wish List"], "addToCart":["Lisää ostoskoriin", "Add both to Cart", "Add all three to Cart"],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Editorial Reviews Arvostelu "Mitä ihmiset 1400 vuotta sitten tarkoittivat, kun he sanoivat naiselle, että he 'liikuttuivat hänen kyynelistään', tai pitivät tapahtumaa 'helvettiä nostattavana'? Historioitsijoita ovat aina askarruttaneet keskiaikaiset kuvaukset tunteista. He tulkitsivat niitä</w:t>
      </w:r>
    </w:p>
    <w:p>
      <w:r>
        <w:rPr>
          <w:b/>
          <w:color w:val="FF0000"/>
        </w:rPr>
        <w:t xml:space="preserve">id 264</w:t>
      </w:r>
    </w:p>
    <w:p>
      <w:r>
        <w:rPr>
          <w:b w:val="0"/>
        </w:rPr>
        <w:t xml:space="preserve">Onko mahdollista nähdä koeajon tulokset? Admin Functions David Alpert 29 Oct, 2012 04:55 AM Minulla on ratkaisu, jossa on 4 testiprojektia, joista osa käyttää eri testikehyksiä, ja vain yhdessä on testi tällä hetkellä. Rakennustulokseni sanovat "Testit epäonnistuivat: En kuitenkaan näe mitään tapaa nähdä diagnostiikkatulosteita tai konsolitulosteita kyseisen testin suorittamisesta (tai testien etsimisestä/löytämisestä), joten en näe mitään tapaa vianmääritykseen. Kun olen kutsunut testejä API:n kautta, näen 1 läpäisevän testin, enkä mitään muuta. Etsin sen koodin lokitulostetta, joka tuotti viestin "Could not process tests". API näyttää näyttävän json- tai xml-muodossa samat yksityiskohdat, jotka ovat saatavilla selaamalla testituloksia, eli läpäistyjen tai epäonnistuneiden testien tulokset. Sen sijaan tämä näyttää siltä, että testit eivät läpäise tai hylkää, vaan niitä ei yksinkertaisesti pystytä käsittelemään.... Admin Functions minun tapauksessani näyttää siltä, että ongelma johtui siitä, että käytössäni oli useampaa kuin yhtä testiprojektityyppiä; eli 3 projektia, joissa käytettiin xunit.net:iä, 1, jossa käytettiin specflow/nunit:iä, ja toinen, jossa käytettiin mspec:tä. Löydettyään testiprojektin ja tunnistettuaan testirunnerin se ehkä lukkiutui kyseiseen testimuotoon ja kuoli muissa projekteissa?</w:t>
      </w:r>
    </w:p>
    <w:p>
      <w:r>
        <w:rPr>
          <w:b/>
          <w:color w:val="FF0000"/>
        </w:rPr>
        <w:t xml:space="preserve">id 265</w:t>
      </w:r>
    </w:p>
    <w:p>
      <w:r>
        <w:rPr>
          <w:b w:val="0"/>
        </w:rPr>
        <w:t xml:space="preserve">DeMarco: Miguel Cabrera on oikea valinta AL MVP:ksi. Mutta Mike Trout olisi ollut myös. Tässä ei ole väärää vastausta. Vain kaksi upeinta yksittäistä kautta, joita olemme koskaan nähneet, eri tavoin. Tulokasvahti Ben McLemore (keskellä) teki 25 pistettä ja otti kahdeksan levypalloa, kun Kansas 7. sijalla käytti suuren toisen puoliajan hyökkäyksen voittaakseen Chattanoogan 69-55 torstaina. Tiistaina Michigan St. vastaan kärsitty tappio oli Jayhawksille vaisu alku Mocia vastaan, ja se jäi toisen puoliajan alkuminuuteilla 42-30 jälkeen. NBC:n National Dog Show -ohjelmasta, joka pyörii nyt 11. kerran, on tullut yhtä kiinteä osa joulua kuin kalkkunasta ja kurpitsapiirakasta. Istahda siis television ääreen - ja säästä sohvalla tilaa kaikille nelijalkaisille ystävillesi. Vaikeuksissa oleva Nets yrittää yhä löytää identiteettiään Avery Johnson ei ole varma, miten palaset sopivat Brooklyniin tällä kaudella Brooklyn Netsin päävalmentaja Avery Johnson sanoi, että hänen joukkueensa yrittää yhä löytää oikean kemian päästäkseen voittojen tielle. Opinion By Ira Winderman NBCSports.com updated 2:46 a.m. ET Nov. 9, 2012 Ira Winderman Parasta, mitä Brooklyn Netsille on tällä kaudella tapahtunut? Kolme sanaa tiivistää sen: Los Angeles Lakers. Koska ilman Lakersin alkuvaiheen kamppailuja, ilman Kobe Bryantin murjottelua ja Mike Brownin hikoilua, saattaisimme muuten kiinnittää huomiomme itärannikon versioon siitä, minkä piti olla seuraava paras juttu. Olisi vähättelyä sanoa, että se ei ole mennyt aivan käsikirjoituksen mukaan. Hurrikaani tuhosi kotiavauksen. Joukkueen harjoitusrakennus on raunioina. Joukkueen ainoa varma puolustaja, hyökkääjä Gerald Wallace, on ollut sivussa nilkkavaivojen takia. Ja kenties kaikkein suurin syytös on se, että Minnesota Timberwolvesin joukkue, josta puuttuivat Kevin Love ja Ricky Rubio, nöyryytti heitä kotikentällään. Avery Johnsonin pitäisi syystä lähettää Mike Brownille ihana hedelmäkori. Sillä niin paljon kuin Brooklyniin siirtymisessä olikin kyse Knicksin varjoista pois pääsemisestä, on jotain sanottavaa siinä, että Lakersin nykyisen synkän varjon keskellä jää pitkälti huomaamatta. Edelleen hyvin paljon Knicksin varjossa (he ovat hyviä), Nets (he eivät ole) ei ole vielä tarjonnut mitään viitteitä siitä, että Joe Johnsonin lisääminen ja Brook Lopezin paluu terveeksi luovat sellaista käännettä, jota odotettiin heidän siirtymisensä myötä. Sen sijaan Avery Johnson huomaa pelaavansa samaa korttia, jota Heat pelasi kaksi vuotta sitten LeBron Jamesin, Dwyane Waden ja Chris Boshin kanssa alkuvaiheen vaikeuksien keskellä, samaa korttia, jota Brown pelaa L.A:ssa. "Kymmenen pelin kuluttua, kaverit, minulla on yhä enemmän tietoa joukkueestamme ja siitä, missä olemme", Nets-valmentaja sanoi ennen keskiviikon 30 pisteen räjähtävää tappiota Miamissa, ja pyysi näin pohjimmiltaan arvioimaan yli kahdeksasosan kauden. "Todellinen, rohkaiseva asia on, että meillä on todella hyvä koripallojoukkue. Meillä on joitakin todella hyviä palasia. "Nyt, kemia osa sitä yrittää saada palaset toimimaan yhdessä. Se on mitä sanon Avery Jr. Hän ottaa kemian nyt. Hän yrittää saada palaset toimimaan yhdessä." Mikhail Prokhorov tarjosi palaset, suostui maksamaan luksusveron, puhuu konferenssifinaaleista. Hän tuskin etsii lukion kemian analogioita. Paineet ovat jossain määrin samanlaiset kuin Brownin, Bryantin, Gasolin, Howardin ja (edelleen sivussa olevan) Nashin vastarannikolla. Erona on se, että Lakersilla on infrastruktuuri. Kobe-Pau-kaava on jo aiemmin tuottanut tulosta. Mutta Johnson, Wallace, Lopez ja jopa Deron Williams ovat vain nimiä. Yhdessä he eivät ole saavuttaneet yhtään mitään, ja yksilöinä heidän playoff-ansioluettelonsa tuskin ovat ylivoimaisia. "Kukaan ei sanonut, että olemme Miamin tasolla", Avery Johnson sanoi. Paitsi että Joe Johnson sanoi juuri näin kauden kynnyksellä, että hän näkee Netsin työntävän Heatia idässä, omalle tasolleen, " ... ei neljä, ei viisi, ei kuusi ... " vähän väärin puhuttu. "Pyrimme sinne", Avery Johnson sanoi. "Emme ole vielä siellä, mutta jonain päivänä pääsemme sinne, ja</w:t>
      </w:r>
    </w:p>
    <w:p>
      <w:r>
        <w:rPr>
          <w:b/>
          <w:color w:val="FF0000"/>
        </w:rPr>
        <w:t xml:space="preserve">id 266</w:t>
      </w:r>
    </w:p>
    <w:p>
      <w:r>
        <w:rPr>
          <w:b w:val="0"/>
        </w:rPr>
        <w:t xml:space="preserve">Raamatun yhdyskäytävä -lomakkeen lisääminen sivullesi Päivän jakeen lisääminen sivullesi Voit sisällyttää päivän jakeen sivullesi käyttämällä jotakin alla olevista neljästä vaihtoehdosta: HTML-koodi : Kopioi ja liitä mukautettu HTML-koodi, joka näyttää dynaamisesti päivittyvän päivän jakeen sivulla. Lisätietoja Uutissyötteet ovat XML-muoto, joka on suunniteltu otsikoiden ja muun verkkosisällön jakamiseen. Päivän jae on saatavilla uutissyötteenä. Voit julkaista tämän syötteen sivustollasi verkossa saatavilla olevien työkalujen avulla tai yksinkertaisesti näyttää sen uutislukijassasi. Uutissyötteen ( Mikä tämä on? ) verkkopalvelu : Verse of the Day on saatavilla ilmaisena verkkopalveluna BibleGateway.comista. Voit käyttää tätä palvelua tutustumalla ohjeeseemme . Flash VotD -työkalu on houkutteleva ja helppokäyttöinen tapa näyttää päivän jae sivustollasi. Se voi olla paras vaihtoehto, jos verkkosivustosi tekniset rajoitukset estävät sinua käyttämästä HTML- tai RSS-versioita. Lue lisää</w:t>
      </w:r>
    </w:p>
    <w:p>
      <w:r>
        <w:rPr>
          <w:b/>
          <w:color w:val="FF0000"/>
        </w:rPr>
        <w:t xml:space="preserve">id 267</w:t>
      </w:r>
    </w:p>
    <w:p>
      <w:r>
        <w:rPr>
          <w:b w:val="0"/>
        </w:rPr>
        <w:t xml:space="preserve">Manchester United: 31. lokakuuta 2012 Tämän illan Capital One Cup Clash Chelsean kanssa on toivottavasti erittäin kilpailukykyinen peli kuin asiat välillä kaksi jättiläistä Englanti peli yleensä ovat kuitenkin tämä kohtaaminen on erilainen kuin mitä näitte sunnuntaina. Kun nämä kaksi seuraa pelaavat peräkkäisiä otteluita toisiaan vastaan, ensin liigaa ja sitten Capital One Cupia, on lähes varmaa, että kenraali Ferguson tekee muutoksia, kun otetaan huomioon, että meillä on tulevana viikonloppuna myös toinen kriittinen ottelu mestaruushaasteessamme, Arsenal. Mitä nuoria tulevaisuuden tähtiä voisimme nähdä tänään? Aloitetaan puolustuspäästä. Koska Rio Ferdinandin kokenutta hahmoa joudutaan käyttämään nykyään harvakseltaan, on todennäköistä, että näemme jonkun nuoremmista pelaajistamme. Sekä Scott Wootton että Michael Keane pelasivat viime kierroksella vakuuttavasti Papiss Cissen ja Shola Ameobin kaltaisia pelaajia vastaan, joten jompikumpi heistä muodostaa parivaljakon aina läsnä olevan Johnny Evansin kanssa. Newcastlea vastaan pelatussa ottelussa he osoittivat suurta rauhallisuutta ja taitoa, joten odotan, että jompikumpi heistä pystyy suoriutumaan Sturridgen kaltaisia pelaajia vastaan. Marnick Vermijl pre-season-kierroksella AmaZulu FC:tä vastaan (ManUtd.com) Myös oikealla puolustuspäässä pitäisi odottaa muutosta, sillä pommittavan brasilialaisemme Rafael on pelannut viime viikkoina poikkeuksellisen paljon jalkapalloa. Tämä tarkoittaa sitä, että nuori belgialainen puolustajamme Marnick Vermijl saa todennäköisesti aloittaa. Hän debytoi viime kierroksella Newcastlea vastaan, ja minulla on suuria toiveita siitä, että nuorukainen tekee vaikutuksen, kuten hän teki Etelä-Afrikan pre-season-kiertueella, mutta hänellä on paljon työtä Marinin ja Mosesin kaltaisia erittäin lahjakkaita laitahyökkääjiä vastaan. Belgia on viime vuosina tuottanut niin paljon lahjakkuutta, joten onko Vermijl jälleen yksi pelaaja, joka ilmoittaa itsestään suurella näyttämöllä? Sitten on toinen puoli. Uusi hollantilainen ihmelapsi Alexander Bttner toivoo voivansa näyttää arvonsa ja yrittää näyttää Sir Alexille, että hän voi kilpailla Evran kanssa. Ensimmäisten peliensä hyvien esitysten jälkeen näyttää siltä, että pommittava vasen puolustaja saa paikan vanhan pään Evran edelle. Toistaiseksi hän näyttää olevan vain ranskalaisen varamies, mutta muutamilla vahvoilla puolustussuorituksilla hän voi aiheuttaa Sir Alexille ongelmia vasemman puolustajan paikasta! Toinen uusista sopimuksistamme, Nick Powell, saattaa myös saada mahdollisuuden pelata tänä iltana, kun Scholes ja Rooney ovat jääneet pois ja Kagawa on loukkaantunut. Tämä toivottavasti antaa entiselle Crewe-keskikenttäpelaajalle mahdollisuuden näyttää potentiaalinsa kannattajille. Olemme nähneet viitteitä siitä, kuinka hyvä hän on, kun hän ajoi Wigania vastaan ja teki kauniin maalin pudotuspeleissä, joten jos hän saa tilaisuuden, voimme toivottavasti nähdä vilauksen tämän pojan potentiaalista." Tästä tulee kuitenkin kova peli tänä iltana! Capital One Cup on yleensä kilpailu, jossa maine luodaan ja nimet ilmoittavat itsensä suurella näyttämöllä, joten sitä silmällä pitäen toivottavasti pomo antaa joillekin näistä nuorista lahjakkuuksista mahdollisuuden näyttää meille, mihin he pystyvät! Ole hyvä ja jaa: Nick Wittsistä Olen 16-vuotias ja asun Swanseassa. Kannattanut Unitedia pienestä pitäen. Suosikkipelaaja on Ronaldo! Opiskelen tällä hetkellä urheilua yliopistossa ja haluaisin jatkaa urheilujournalismiin. Pelaan myös keskikentällä paikallisessa joukkueessani.</w:t>
      </w:r>
    </w:p>
    <w:p>
      <w:r>
        <w:rPr>
          <w:b/>
          <w:color w:val="FF0000"/>
        </w:rPr>
        <w:t xml:space="preserve">id 268</w:t>
      </w:r>
    </w:p>
    <w:p>
      <w:r>
        <w:rPr>
          <w:b w:val="0"/>
        </w:rPr>
        <w:t xml:space="preserve">Minulla on tunne, että voitamme, ja annan teille pisteet. 3-1. Laitan myös rahani likoon, olemme 3,45 Luxbetillä tai 2,25 ilman tasapeliä. Mielestäni olemme osoittaneet kahdessa viimeisessä pelissämme riittävästi, että meillä on edellytykset pärjätä lähes kaikille tämän liigan pelaajille. Tarvitsemme vain pari maalia. Se on ainoa asia, joka meiltä on puuttunut tähän mennessä. Keskikentän taistelu voitetaan kuitenkin huomenna ja meidän keskikenttäparivaljakkomme on helvetin paljon parempi kuin heidän. Voisimme vain PLEASE olla antamatta vapaapotkua lähelle boksia. Sydney FC:n treenit loppuivat klo 11:00 ja ADP on harjoitellut vapaapotkuja siitä lähtien ja treenaa edelleen Twitterin mukaan, kun kaikki muut ovat menneet kotiin. Hän on tappava, muuten meidän pitäisi olla kunnossa. Onneksi meillä on Covic mailojen välissä! Viimeksi muokannut moxey25, 19 Lokakuu 2012 - 10:21. Olen @moxey25 - Justice for Bridge (2 maalia!). Seuraa Western Sydney News tiliä: @WSWFCNews ja saat kaikki uusimmat uutiset Western Sydney Wanderersista. Just PLEASE can we NOT give away a free kick near the box. Sydney FC:n treenit loppuivat klo 11:00 ja ADP on vielä harjoitellut vapaapotkuja siitä lähtien ja treenaa edelleen Twitterin mukaan, kun kaikki muut ovat menneet kotiin. Hän on tappava, muuten meidän pitäisi olla kunnossa. Onneksi meillä on Covic mailojen välissä ! "...Olen aina uskonut, että Länsi-Sydney on huutanut oman joukkueen perään, koska rehellisesti sanottuna se on jäänyt suurelta osin huomiotta. Länsi-Sydney on jalkapallon koti, se on tuottanut enemmän Socceroosia kuin mikään muu paikka Australiassa, täällä on todelliset markkinat pelille." - Peter Turnbull, Sydney FC:n perustajajohtaja ja osakkeenomistaja, 31.3.2007 ja historia osoittaa, että "uudet kaverit" näyttävät voittavan nämä pelit. Katsokaa vaikka Heartia vastaan Victorya. "...Olen aina uskonut, että Länsi-Sydney on kaivannut omaa joukkuetta, koska rehellisesti sanottuna se on jäänyt suurelta osin huomiotta. Länsi-Sydney on jalkapallon koti, se on tuottanut enemmän Socceroosia kuin mikään muu paikka Australiassa, täällä on todelliset markkinat pelille." - Peter Turnbull, Sydney FC:n perustajajohtaja ja osakkeenomistaja, 31.3.2007 Mitä tulee ADP:n viime viikon maaliin, kuka tahansa maalivahti, jolla olisi ollut kunnon sijoitus, olisi pelastanut sen. Kyllä, hän sai hyvän kaarteen siihen, mutta lopullinen sijoitus oli reilusti lähitornin sisäpuolella. Jos minun U14:n maalivahtini olisi päästänyt tuollaisen maalin, hän olisi saanut ylimääräistä työtä seuraavalla viikolla treeneissä. Ylimääräisellä treenillä tarkoitan mäenlaskusprinttejä!!! "Olin Britannian paras manageri, koska en koskaan ollut kiero tai huijannut ketään. Murtaisin vaimoni jalat, jos pelaisin häntä vastaan, mutta en koskaan huijaisi häntä." - Bill Shankly tbh I reckon Kennedy "antoi" sen sisään IMO, tilaisuudessa oli 35K pelaajia ja teltta kummassakin joukkueessa, im sure someone told kennedy to let it in but make it look like u tried. WSW:llä on ollut lukuisia vastahyökkäysmahdollisuuksia, mutta se ei ole onnistunut laittamaan palloa maaliin, Adelaide sai tilaisuuden, tarttui siihen, teki maalin ja lopulta voitti pelin. toivottavasti Terry Mc$hit tekee blinderin ja saa punaisen kortin, ei sillä, että se vaikuttaisi SFC:hen. Kuulostat ihan Bozzalta... haha hän sanoo noin joka vapaapotkusta! Olen kuitenkin samaa mieltä, se oli hyvin pelastettavissa. Joo, mutta jopa Slater ja Rudan viittasivat siihen, että Kennedy oli väärässä paikassa jo paljon ennen vapaapotkun antamista. Pallon olisi tarvinnut vain ylittää muuri ja se olisi mennyt vanhaan sipulipussiin. Toivottavasti ESFC antaa Mooylle pari kertaa mahdollisuuden pelata 25 metristä kuolleen pallon tilanteessa, kunhan vain sanon, GOALLLLLLLLLLLLLLLLLLLLLLLLLLLLLLLLLLLLLLLLLLLLLLLLLLLLLLLLL. Ono tosin oli ihmeissään, kun eräs fani sai häneltä nimmarin flanellipaidan selkään. "Hei, olen lännestä... täytyy saada nimikirjoitus flannooni", hän sanoi kavereidensa huvittuneena. Wanderers tulee ulos ja pelaa! Kennedy päästi tuon maalin sisään???? Oletko tosissasi? Oletko tosissasi? Se oli huikea. ESFC tai ei, se oli hyvin toteutettu vapaapotku. Luulen, että...</w:t>
      </w:r>
    </w:p>
    <w:p>
      <w:r>
        <w:rPr>
          <w:b/>
          <w:color w:val="FF0000"/>
        </w:rPr>
        <w:t xml:space="preserve">id 269</w:t>
      </w:r>
    </w:p>
    <w:p>
      <w:r>
        <w:rPr>
          <w:b w:val="0"/>
        </w:rPr>
        <w:t xml:space="preserve">Laajennusten asennus Windowsissa Kun olet asentanut PHP:n ja WWW-palvelimen Windowsiin, haluat todennäköisesti asentaa joitakin laajennuksia lisätoimintoja varten. Voit valita, mitkä laajennukset haluat ladata, kun PHP käynnistyy, muuttamalla php.ini -tiedostoa . Voit myös ladata moduulin dynaamisesti skriptissäsi käyttämällä dl()-ohjelmaa. PHP-laajennusten DLL-tiedostojen etuliitteenä on php_ . Monet laajennukset on sisällytetty PHP:n Windows-versioon. Tämä tarkoittaa sitä, että näiden laajennusten lataamiseen ei tarvita ylimääräisiä DLL-tiedostoja eikä extension-direktiiviä. Windows PHP-laajennukset -taulukossa luetellaan laajennukset, jotka vaativat tai vaativat aiemmin ylimääräisiä PHP DLL -tiedostoja. Tässä on luettelo sisäänrakennetuista laajennuksista: // vaihda seuraava rivi ... ;extension=php_bz2.dll // ... muotoon extension=php_bz2.dll Jotkut laajennuksista tarvitsevat ylimääräisiä DLL-tiedostoja toimiakseen. Pari niistä löytyy jakelupaketista, kansiosta C:\php\dlls\ PHP 4:ssä tai pääkansiosta PHP 5:ssä, mutta jotkut, esimerkiksi Oracle ( php_oci8.dll ), vaativat DLL:iä, joita ei ole mukana jakelupaketissa. Jos asennat PHP 4:n, kopioi mukana tulevat DLL:t C:\php\dlls-kansiosta C:\php-pääkansioon. Älä unohda sisällyttää C:\php:tä järjestelmän PATH-kansioon (tämä prosessi selitetään erillisessä FAQ-kirjoituksessa ). Joitakin näistä DLL:istä ei toimiteta PHP-jakelun mukana. Katso lisätietoja kunkin laajennuksen dokumentaatiosivulta. Lue myös PECL-laajennusten asennus -osio, josta saat lisätietoja PECL:stä . Yhä useampi PHP-laajennus löytyy PECL:stä , ja nämä laajennukset vaativat erillisen latauksen . Huomautus : Jos käytät PHP:n palvelinmoduuliversiota, muista käynnistää web-palvelimesi uudelleen, jotta muutokset php.ini-tiedostossa näkyvät. Seuraavassa taulukossa kuvataan joitakin saatavilla olevia laajennuksia ja vaadittavia ylimääräisiä dll-tiedostoja. Jos käytät PHP:tä Apachen kautta Windowsissa. Jos PHP valittaa, ettei se voi ladata php_mysql.dll:ää, mutta lataa muita moduuleja, ongelma on libmysql.dll, joka sijaitsee PHP:n juurihakemistossa. Minun tapauksessani PHP ja Apache on asennettu eri asemille ja ratkaisu, johon päädyin, oli kopioida libmysql.dll osoitteeseen C:/WINDOWS/system32. Luultavasti PHP-hakemiston liittäminen PATH-muuttujaan toimisi, mutta minun tapauksessani phpinfo() ei ilmoittanut mitään muutosta siihen Käyttämällä sysinternals procmon -ohjelmaa huomasin, että se epäonnistui, kun se yritti ladata "zlib.dll". Löysin tämän tiedoston, joka oli käytössä muiden ohjelmistojen (minun tapauksessani Miranda IM) kanssa, ja kopioin sen PHP:n asennushakemistoon. Sen jälkeen se toimi hienosti. Toivottavasti siitä on apua. Kävin nopeasti läpi kommentit täällä ennen lähettämistä, koska minulla on ollut paljon ongelmia saada mysql-laajennus toimimaan PHP:n kanssa.  Monet sanovat, että c:\PHP\ext\ (ja sen muunnelmat) lisääminen polkuun on ratkaisu.  On myös paljon ihmisiä, jotka huomaavat, että tämä ei toimi, ja päätyvät laittamaan php.ini:n ja libmysql.dll:n windows- tai system32-hakemistoihin. Löysin tähän ongelmaan vanhan koulukunnan ratkaisun: siirrä merkinnät c:\php\;c:\php\ext\;c:\mysql\bin\; PATH-muuttujan alkuun.  Muistan, että vanhoina pimeinä DOS:n aikoina ennen Windowsia jouduin usein järjestelemään PATH-muuttujan kohdat uudelleen saadakseni asiat toimimaan! Minulla oli ongelma gd- ja mysqli-modien kanssa PHP5.2/Apache2.2/Windows 2003 -palvelimellani. Vaikka otin käyttöön php.ini-tiedoston asetukset ja käynnistin Apache-palvelun uudelleen, modit eivät vieläkään latautuneet. Yritin jopa käynnistää uudelleen Windows 2003 -palvelimen, johon php on ladattu, mutta ei onnistunut. Tarkasteltuani Windowsin järjestelmän polkumuuttujia huomasin, että c:\php-hakemisto oli asetettu polkumuuttujaan, mutta ei gd-, mysqli- ja muiden modien kansiota. Lisäsin siis c:\php\ext polkumuuttujaan ja käynnistin palvelimen uudelleen. SE KORJASI SEN!!! Kun olin päivittänyt PHP5:een ja Apache 2.2.10:een Windows Server 2003 -palvelimella, minulla oli ongelmia virheilmoituksen kanssa Fatal error: call to undefined function - mysql_connect(). Olin tehnyt kaiken, mitä keksin tai löysin osoitteesta</w:t>
      </w:r>
    </w:p>
    <w:p>
      <w:r>
        <w:rPr>
          <w:b/>
          <w:color w:val="FF0000"/>
        </w:rPr>
        <w:t xml:space="preserve">id 270</w:t>
      </w:r>
    </w:p>
    <w:p>
      <w:r>
        <w:rPr>
          <w:b w:val="0"/>
        </w:rPr>
        <w:t xml:space="preserve">Hyvin yrittää auttaa ystävä aloittaa liiketoiminnan im täällä edistää asioita. Hänkin on kaveri IT mies ja niin ajattelin täällä, vaikka useimmat on pääsy asioita jo lajiteltu. Mutta jos et, tai tiedät jonkun tarvitsevan...?? Kaikki, mitä voi haluta verkkosivusto ja hosting viisas, erittäin ammattitaitoinen (hän on ollut IT-alalla yli 10 vuotta) ja hyvin järjestäytyneitä ihmisiä. Toivon, että voitte saada jotain hyötyä tästä linkistä, ja jos ette voi, voitte välittää sen eteenpäin jollekin, joka voi. Kerro heille, että Chris lähetti sinut... Se merkitsee minulle paljon, ja he ovat myös sanoneet, että se johtaa lisäsäästöihin tai bonuksiin asiakkaalle. (Koska kyseessä on aloittava yritys, en saa siitä mitään, enkä pyydä sitä.) He ovat pitkäaikaisia ystäviä, ja he yrittävät päästä pois rotankilpailusta ja viettää enemmän aikaa kotona. Toivottavasti te matkustatte hyvin ja teillä kaikilla on hieno joulu ja uusi vuosi!!! Kiitos etsivät ja vapaasti lähettää ehdotuksia voin välittää. Kippis Linking Facebook koska sen helppo jakaa ystävien kanssa linkki. Se on hyvin uusi ja ne ovat vielä vaiheittain asioita (thy on vauva johtuu 3 viikkoa). Välittää ehdotuksia eteenpäin. Sinun nimesi ei satu olemaan Stephen, vai mitä? Linkitän Facebookiin, koska se on helppo jakaa ystävien kanssa. Se on hyvin uusi, ja he ovat vielä vaiheittain asioita (thy on vauva johtuu 3 viikon kuluttua). Välittää ehdotuksia eteenpäin. Sinun nimesi ei satu olemaan Stephen, eihän? Poistin juuri 29 viestiä tästä ketjusta, ja useimmat teistä ovat helvetin onnekkaita, että olen ollut pubissa viimeiset kuusi tuntia, koska jos olisin selvin päin, olisitte kaikki helvetissä!!!1! [Edit: Ja lisäksi, jos minun on palattava huomenna ja selvitettävä lisää tätä paskaa, kun minulla on krapula, olette kaikki todella kusessa.].</w:t>
      </w:r>
    </w:p>
    <w:p>
      <w:r>
        <w:rPr>
          <w:b/>
          <w:color w:val="FF0000"/>
        </w:rPr>
        <w:t xml:space="preserve">id 271</w:t>
      </w:r>
    </w:p>
    <w:p>
      <w:r>
        <w:rPr>
          <w:b w:val="0"/>
        </w:rPr>
        <w:t xml:space="preserve">"En voi tuoda yhteen kahta ajatusta, jos et asetu niiden väliin." Honor de Balzac (1799-1850) on ehkä yhtä tunnettu kirjallisesta perinnöstään kuin myrskyisästä rakkauselämästään. Kaksikymmentäkolmivuotiaana hän ihastui lähes kaksi kertaa häntä vanhempaan, "la Dilecta" -nimellä tunnettuun Mme Bernyyn, jonka luova ja älyllinen vaikutus Balzaciin vaikutti syvästi hänen orastavan äänensä muotoutumiseen. Kun nämä kaksi erosivat vuonna 1832, Balzacilla alkoi hankala suhde markiisi de Castriesin kanssa, jota hän myöhemmin kuvasi melko epämairittelevasti teoksessa Langeais'n herttuatar . Samana vuonna hän sai ihailijakirjeen kreivitär Ewelina Haskalta, puolalaiselta naimisissa olevalta aatelisnaiselta, jota hän alkoi kutsua "ulkomaalaiseksi". He aloittivat kiihkeän kirjeenvaihdon, joka kärjistyi nopeasti intohimoiseksi siteeksi, joka kesti seitsemäntoista vuotta. He tapasivat kahdesti - kerran Sveitsissä seuraavana vuonna ja kerran Wienissä vuonna 1835 - ja he vannoivat menevänsä naimisiin, kun Ewelinan aviomies kuolee. Vaikka kreivi kuoli vuonna 1842, Balzacin huono talous esti pariskunnan avioitumisen. Maaliskuussa 1850, kun Balzac oli jo kuolemansairas, he vihdoin menivät naimisiin - viisi kuukautta ennen kuin Balzac kuoli Pariisissa. Olen melkein hulluna sinuun, niin paljon kuin hullu voi olla: En voi yhdistää kahta ajatusta, jos sinä et asetu niiden väliin. En voi enää ajatella muuta kuin sinua. Itsestäni huolimatta mielikuvitukseni vie minut luoksenne. Tartun sinuun, suutelen sinua, hyväilen sinua, tuhannet rakastavimmat hyväilyt valtaavat minut. Mitä sydämeeni tulee, siellä tulet aina olemaan - hyvin paljon. Tunnen sinut siellä ihanasti. Mutta luoja, mitä minusta tulee, jos olet vienyt minulta järjen? Tämä on monomania, joka tänä aamuna kauhistuttaa minua. Nousen joka hetki ylös ja sanon itselleni: "Tule, minä menen sinne!". Sitten istun taas alas, kun tunnen velvollisuuteni. Tämä on pelottava ristiriita. Tämä ei ole elämää. En ole koskaan ennen ollut tuollainen. Sinä olet syönyt kaiken. Tunnen itseni hölmöksi ja onnelliseksi, kun annan itseni ajatella sinua. Pyörin ympäriinsä herkullisessa unessa, jossa elän yhdessä hetkessä tuhat vuotta. Mikä kamala tilanne! Hukkua rakkauteen, tuntea rakkautta joka huokosessa, elää vain rakkaudelle ja nähdä itsensä surujen nielemänä ja tuhannen hämähäkin langan vangitsemana. Oi, rakas Eva, sinä et tiennyt sitä. Minä otin korttisi. Se on siinä edessäni, ja puhuin sinulle kuin olisit täällä. Näen sinut, kuten eilen, kauniina, hämmästyttävän kauniina. Eilen koko illan ajan sanoin itselleni: "Hän on minun!". Ah! Enkelit eivät ole yhtä onnellisia paratiisissa kuin minä olin eilen! tip jar Brain Pickings pysyy mainosvapaana ja sen kuratointiin ja muokkaamiseen kuluu yli 450 tuntia kuukaudessa sivuston, sähköpostitiedotteen ja Twitterin välillä. Jos löydät siitä iloa ja arvoa, harkitse jäseneksi liittymistä ja tukeutumista valitsemallasi toistuvalla kuukausilahjoituksella kahvikupin ja hienon illallisen välillä:</w:t>
      </w:r>
    </w:p>
    <w:p>
      <w:r>
        <w:rPr>
          <w:b/>
          <w:color w:val="FF0000"/>
        </w:rPr>
        <w:t xml:space="preserve">id 272</w:t>
      </w:r>
    </w:p>
    <w:p>
      <w:r>
        <w:rPr>
          <w:b w:val="0"/>
        </w:rPr>
        <w:t xml:space="preserve">Autoimmuniteetti hepatiitti B -rokotteen jälkeen osana "adjuvanttien aiheuttaman autoimmuunisyndrooman" (ASIA) kirjoa: 93 tapauksen analyysi. Lähde Tiivistelmä TAVOITTEET: Tässä tutkimuksessa analysoimme B-hepatiittirokotuksen jälkeisiä kliinisiä ja demografisia oireita potilailla, joilla oli diagnosoitu immuunijärjestelmän/autoimmuunivälitteisiä sairauksia. Pyrimme löytämään yhteisiä nimittäjiä kaikille potilaille, riippumatta eri diagnosoiduista taudeista, sekä korrelaation adjuvanttien aiheuttaman autoimmuunioireyhtymän (autoimmuuni (autoinflammatorisen) oireyhtymän) (ASIA) kriteereihin. POTILAAT JA MENETELMÄT: Olemme analysoineet takautuvasti 114 potilaan sairauskertomukset eri keskuksista Yhdysvalloissa, joilla oli diagnosoitu immuunivälitteisiä sairauksia hepatiitti-B-rokotteen (HBVv) immunisoinnin jälkeen. Kaikki tämän kohortin potilaat hakeutuivat oikeudelliseen konsultaatioon. Näistä 93/114 potilasta, joilla tauti oli diagnosoitu ennen oikeudellisen konsultaation hakemista, otettiin mukaan tutkimukseen. Kaikki sairauskertomukset arvioitiin demografisten tietojen, sairaushistorian, rokoteannosten lukumäärän, immunisaation aikaisten haittatapahtumien ja sairauksien kliinisten ilmenemismuotojen osalta. Lisäksi kirjattiin saatavilla olevat verikokeet, kuvantamistulokset, hoidot ja tulokset. Eri immuunivälitteisten sairauksien oireet ryhmiteltiin sen mukaan, mikä elin tai järjestelmä oli kyseessä. Kaikkiin potilaisiin sovellettiin ASIA-kriteerejä. TULOKSET: 93 potilaan keski-ikä oli 26,5 15 vuotta, 69,2 prosenttia oli naisia ja 21 prosenttia potilaista oli alttiita autoimmuunisairauksille. Keskimääräinen latenssiaika viimeisen HBVv-annoksen ja oireiden alkamisen välillä oli 43,2 päivää. Huomionarvoista on, että 47 prosenttia potilaista jatkoi rokotusohjelmaa haittavaikutuksista huolimatta. Yleisesti raportoituja oireita olivat neuropsykiatriset (70 %), väsymys (42 %), limakalvovaivat (30 %), tuki- ja liikuntaelimistön (59 %) ja ruoansulatuskanavan (50 %) vaivat. Kohonneita autovasta-aineiden tittereitä todettiin 80 prosentissa testatuista seerumeista. Tässä kohortissa 80/93 potilasta (86 %), joista 57/59 (96 %) oli aikuisia ja 23/34 (68 %) lapsia, täytti ASIA:n kriteerit. PÄÄTELMÄT: Yhteisiä kliinisiä piirteitä havaittiin 93:lla potilaalla, joilla oli diagnosoitu immuunivälitteisiä sairauksia HBVv:n jälkeen, mikä viittaa siihen, että näillä sairauksilla on yhteinen nimittäjä. Lisäksi riskitekijät, kuten autoimmuunisairauksien historia ja immunisaation aikana ilmennyt haittatapahtuma(t), voivat ennustaa immunisaation jälkeisten sairauksien riskiä. ASIA-kriteerit osoittautuivat erittäin hyödyllisiksi aikuisten keskuudessa, joilla oli rokotuksen jälkeisiä tapahtumia. ASIA-kriteerien soveltaminen pediatriseen väestöön vaatii lisätutkimuksia. Liittyvät tiedot Laskettu joukko PubMed-viittauksia, jotka liittyvät läheisesti valittuun artikkeliin (valittuihin artikkeleihin) ja jotka on haettu käyttämällä sanapainoalgoritmia. Aiheeseen liittyvät artikkelit näytetään järjestyksessä merkityksellisimmästä merkityksellisimpään, ja "linkitetty" viittaus näytetään ensimmäisenä.</w:t>
      </w:r>
    </w:p>
    <w:p>
      <w:r>
        <w:rPr>
          <w:b/>
          <w:color w:val="FF0000"/>
        </w:rPr>
        <w:t xml:space="preserve">id 273</w:t>
      </w:r>
    </w:p>
    <w:p>
      <w:r>
        <w:rPr>
          <w:b w:val="0"/>
        </w:rPr>
        <w:t xml:space="preserve">GenreCon: jälkimainingeissa Kun luet tätä, on kulunut hieman yli viikko siitä, kun AWM:n ensimmäinen GenreCon päättyi. Tarkennan tämän etukäteen, koska osa sisällöstä on kirjoitettu ennen kongressia, sen aikana ja sen jälkeen, ja se on mahtunut niihin pieniin aikapätkiin, joissa minulla on ollut riittävästi aivokapasiteettia kirjoittamiseen. Joissakin näistä pätkistä oli järkeä. Joissakin niistä ei ollut. Sellainen on conien järjestämisen luonne. Kohta ensimmäinen: Voin tuskin uskoa pystyväni sanomaan tämän, koska vietin niin kauan harmitellen eri tapoja, joilla konferenssi olisi voinut mennä pieleen, mutta GenreCon osoittautui murskaavaksi menestykseksi. Osallistujat olivat tyytyväisiä, vieraat olivat tyytyväisiä, ja pomoni oli todella tyytyväinen. Pitchausohjelmaan saatiin valtava vastausprosentti (ja todella suurta osaa pitchaajista pyydettiin toimittamaan osaesityksiä), ohjelma oli täynnä, ja kerrankin olin konferenssissa, jossa ihmisiä ei oikeastaan löytynyt baarista silloin, kun paneelikeskustelut olivat käynnissä. Jos katsotte minun määritelmääni menestyksestä, joka perustuu parin vuoden SF-konsseissa käymiseen, se on juuri sitä. Vietimme viikkoja riitelemällä ohjelmasta yrittäen saavuttaa sen, ettei baarissa ollut ketään, ja olen todella iloinen, että se kaikki kannatti. Koska olen oma itseni, en tietenkään ole täysin tyytyväinen siihen, miten asiat menivät. On niin paljon pieniä asioita, joiden olisin halunnut menevän hieman sujuvammin, ja joukko pieniä virheitä, jotka haluaisin korjata. Mielestäni näin pitääkin olla, sillä jos saisin kaiken kuntoon, en olisi läheskään yhtä innostunut ensi vuodesta. Ja ensi vuosi on olemassa. GenreCon 2013 järjestetään Brisbanessa. Se kaikki ilmoitettiin virallisesti conin lopussa. Tarkkaile tätä tilaa yksityiskohtien varalta. Toiseksi: TALENTIT VAIKUTTAVAT GenreCon ei ollut ensimmäinen kerta, kun ryhdyin vetämään con-ohjelmaa, joten minulla ei ole harhakuvitelmia siitä, että tapahtuman menestys olisi ollut pelkästään minun ansiotani. Totuus on, että conin järjestäminen on paljon työtä, ja se melkein tappaa vetäjän, mutta minusta tuntuu, että suuri osa tapahtuman onnistumisesta tai epäonnistumisesta riippuu vieraista ja ohjelmaan osallistujista. Jos he ovat ystävällisiä, anteliaita ajallaan ja osallistujien käytettävissä, olet melko hyvin onnistunut. Vieraamme tänä vuonna? Niin. Helvetin. AWESOME. Vapaaehtoisohjelmamme panelistit? Katso edellä. Joissakin tapauksissa tämä ei ollut mikään yllätys. QWC:llä on vakiintuneet suhteet kaikkiin ohjelmissamme mukana olleisiin agentteihin ja kustantajiin, ja olemme työskennelleet aiemmin sellaisten kirjailijoiden kanssa kuin Anna Campbell, Helene Young, PM Newton ja Simon Higgins. He ovat tunnettuja henkilöitä, ja heidät kutsuttiin nimenomaan siksi, että tiesimme heidän rokkaavan Kasbahin, kun he saapuisivat paikalle (ja niin he tekivätkin). Samoin... no, me luimme Smart Bitches, Trashy Books -kirjoja. Luotimme vahvasti siihen, että Sarah Wendell tyrmäisi kaiken vieraana (ja niin hän tekikin). Jotkin muut nimet... no, sanotaanpa vain, että ne olivat valistuneita arvauksia. Joe Abercrombie on sen verran suuri nimi, että hän on SF-konssien veteraani, mutta siitäkin huolimatta hän osoittautui sellaiseksi hurmaavaksi ja rakastettavaksi konserttivieraaksi, että kaikki on sen arvoista. Olimme kutsuneet Canberrasta kotoisin olevan kirjailijan Dan O'Malleyn, koska hänen esikoiskirjansa The Rook aiheutti valtavia aaltoja, kun se julkaistiin aiemmin tänä vuonna (keskustelu taisi itse asiassa mennä niin, että "tietääkö kukaan mitään hänestä? Ei? No, annamme hänelle mahdollisuuden). Kävi ilmi, että hän ei ollut koskaan ennen käynyt conissa, mutta hän on kuin luotu siihen - hauska, innostunut ja poikkeuksellisen avokätinen kirjailijakollegojaan kohtaan. Haluaisin, että australialaiset SF-konferenssit alkaisivat kutsua häntä mukaan, koska hän hurmaa fandomit helvetinmoisiksi, kun hän lopulta pääsee kosketuksiin juuri tuon lukijakunnan kanssa. Jos järjestätte konferensseja jossain päin maailmaa, voin epäröimättä suositella ketä tahansa GenreCon-vierastamme. Samoin ohjelmaan osallistujia, jotka olivat kautta linjan mahtavia. Kolmas kohta: TEAM QWC? TOTES AWESOME En todellakaan ujostele sitä, että ihailen ihmisiä, joiden kanssa työskentelen. He ovat kautta linjan älykkäitä, omistautuneita, intohimoisia ja innostuneita.</w:t>
      </w:r>
    </w:p>
    <w:p>
      <w:r>
        <w:rPr>
          <w:b/>
          <w:color w:val="FF0000"/>
        </w:rPr>
        <w:t xml:space="preserve">id 274</w:t>
      </w:r>
    </w:p>
    <w:p>
      <w:r>
        <w:rPr>
          <w:b w:val="0"/>
        </w:rPr>
        <w:t xml:space="preserve">Se laittaa ruokaa lattialle Snookilla on jokin juttu koiranruoan kanssa. Yleensä hän antaa sen vain istua siinä ja vilkaisee kulhoon kävellessään ohi toivoen, että ehkä - ehkä? -- sinne sattuu putoamaan jotain ihmisen ruokaa, ja katsoo sitten pettyneenä meihin kuin: Mitä? Ei filee mignonia? Se ei välitä koiranruoastaan yhtään, mutta avaa pussin juustopuffeteita ja se on sylissäsi, tai jos olemme ankaria, se tekee parhaansa istuakseen (koska se on ainoa temppu, jonka se osaa), paitsi että sen peppu ei koskaan kosketa lattiaa, koska Voi luoja, tämä on minun lempiruokaani! TheyaremyFAVORITE canIhaveone canIhaveone canIhaveone pleasepleasePLEASE ohhh ifIdondon'tgetacheesepuffI'mjustgoingtoDIE. On paljon heilumista, joka tapahtuu aina, kun ihminen päättää syödä rapeaa ruokaa, joka on sellofaanipussissa. Ainoa kerta, kun hän ei heiluttele hallitsemattomasti. Toinen asia, joka tapahtuu, kun se todella päättää syödä ruokaa, on se, että se ei voi vain seistä siinä ja syödä sitä kulhosta.  Ei, vaan se ottaa yhden palan ja ryntää talon etuhuoneeseen, jossa se pudottaa sen lattialle. Sitten se juoksee takaisin kulhonsa luo, ottaa toisen palan, juoksee takaisin etuhuoneeseen, pudottaa sen lattialle ja juoksee takaisin kulhonsa luo. Kolmannen tai neljännen nakerruksen jälkeen se saattaa päättää syödä yhden nugetin lattialta.  Kaikki riippuu - jostain, en ole varma mistä.  Joskus se syö kaikki yksittäiset nugetit lattialta, joskus se jättää ne - en tiedä, varmuuskopioitavaksi? säilytettäväksi? säästötilille?  Joka tapauksessa, aina kun imuroimme, imemme ainakin muutaman nokareen sieltä ja täältä ja ainakin muutaman vahingossa astuneen nokareen. Viimeisin kehitysaskel hänen kibleteissä on tämä: Siinä toivossa, että saisimme sen syömään ruokakupillisensa kerralla, kuten normaali koira, annamme sille joskus sekoituksia - kourallisen riisiä, pannuun tarttuneita kananmunan palasia, tonnikalapurkista valutettua mehua. Mutta sen sijaan, että se söisi kaiken, se poimii ruoka-ainekset pois ja pudottaa ne lattialle.  Joskus se ottaa koko suupalan ja kääntyy katsomaan minua, kun se pyörittelee niitä suussaan saadakseen riisin irti, ja sitten, tuijottaen minua edelleen, se avaa suunsa ja päästää kaikki jauhot lattialle.</w:t>
      </w:r>
    </w:p>
    <w:p>
      <w:r>
        <w:rPr>
          <w:b/>
          <w:color w:val="FF0000"/>
        </w:rPr>
        <w:t xml:space="preserve">id 275</w:t>
      </w:r>
    </w:p>
    <w:p>
      <w:r>
        <w:rPr>
          <w:b w:val="0"/>
        </w:rPr>
        <w:t xml:space="preserve">On erittäin tärkeää, että tiedät, miten auto lähetetään hyvin, jotta voit säästää paljon aikaa, rahaa ja tietenkin energiaa, varsinkin jos olet niin kiireinen, että voit tehdä sen itse ja tarvitset toisen osapuolen apua. Jotkin nykyään saatavilla olevat autokuljetusyritykset saattavat olla erittäin hyödyllisiä sinulle liikkumisessasi, mutta silti sinun on oltava todella varovainen oikeiden yritysten valinnassa, koska kaikki niistä eivät ymmärrä tarpeitasi parhaiten. Ja voisi olla hyödyllisempää, jos tiedät, miten kuljettaa auton niin, että voit arvioida edut ja haitat, joita voit saada käyttämällä palveluja joidenkin tiettyjen autojen kuljetusyritysten. Itse asiassa on helppoa tietää, miten auto lähetetään. Jos et ole aiemmin ollut tekemisissä tämänkaltaisten asioiden kanssa, voit vain vierailla osoitteessa CarShipping.com saadaksesi täydellisiä vinkkejä ja tietoja siitä, miten auton lähettäminen onnistuu hyvin ja helposti. Tämä sivusto ei ainoastaan tarjoa täydellisiä vinkkejä siitä, miten lähettää auton, mutta se tarjoaa myös täydellisen luettelon joistakin autonkuljetusyrityksistä, jotka ovat päteviä, jotta voit valita. Koska tarkistetaan täydellinen niiden autonkuljetus hinnat , voit löytää parhaat auton kuljetusyritykset paljon helpommin ja nopeammin kuin ennen. Kuitenkin vielä, sinun odotetaan saada tietää, miten kuljettaa auton hyvin. Tässä on muutamia tapoja, joilla voit tehdä aluksen auton hyvin. Ensimmäinen tärkeä asia, joka sinun on tiedettävä, on sinun on varmistettava, että teet jonkinlaisen hyvän järjestelyn kuljetuksen kanssa auton kuljetusyhtiö, jonka olet valinnut. Tai jos ei, voit vain tehdä järjestelyt agentin tai välittäjän kanssa. Jos haluat saada kilpailukykyisen hinnan, on suositeltavaa käyttää agentin ja välittäjän apua, koska hinta, jota he tarjoavat sinulle, on kilpailukykyisempi. Toinen tärkeä asia, joka sinun on tehtävä, on tietenkin löytää paras autonkuljetusyritys, joka ymmärtää tarpeesi hyvin. Löytääksesi parhaan autokuljetusyrityksen, kuten aiemmin on sanottu, carshipping.com-sivustolla vierailu on paras tapa tehdä. Yksi asia, jonka olet huomannut hyvin, on se, että kaikki autonkuljettaja, jonka saat autonkuljetusyritykseltä, on oltava lisensoitu, jotta voit välttää maksamasta paljon rahaa, kun sinulla on ongelmia heidän kanssaan.</w:t>
      </w:r>
    </w:p>
    <w:p>
      <w:r>
        <w:rPr>
          <w:b/>
          <w:color w:val="FF0000"/>
        </w:rPr>
        <w:t xml:space="preserve">id 276</w:t>
      </w:r>
    </w:p>
    <w:p>
      <w:r>
        <w:rPr>
          <w:b w:val="0"/>
        </w:rPr>
        <w:t xml:space="preserve">Sivut 25 Lokakuu, 2012 Standardbred Canada, C'Mon Man Muistatteko, kun nyt häpäisty ja nöyryytetty valtiovarainministeri Dwight Duncan alkoi keväällä suoltaa valheita ja puolitotuuksia Ontarion hevosurheiluteollisuudesta? Minun mielestäni, jos on turvauduttava valheisiin saadakseen asiansa esille, se tarkoittaa joko sitä, että asiasi on heikko ja sinun on valehdeltava, tai sitten olet itse tietämätön tosiasioista. Luulen, että se oli sekoitus näistä kahdesta, kun Duncan lähti myymään lähtö- ja saapumisaikojen lopettamista kilparadoilla koskevaa kampanjaansa. Uskon, että suuri motivaatiotekijä oli se, että hän ja Ontarion pääministeri Dalton McGuinty imettiin mukaan Paul Godfreyn Toronton kasinoiden markkinointiin, ja koska Duncan ja McGuinty halusivat epätoivoisesti pienentää alijäämää, he unohtivat työskentelevänsä Ontarion kansan parhaaksi, kun he päättivät, että tosiasiat ja asianmukainen huolellisuus eivät olleet tärkeitä. Duncan korosti, että hallituksella ei ole enää varaa antaa kilpaurheiluteollisuudelle tukea, ja kutsui tuloja verorahoiksi. Niiden 14 vuoden aikana, jolloin radat ja hevosmiehet saivat osuuden lähtö- ja saapumisajoista saaduista tuloista, kyse oli selvästi liikekumppanuudesta, ei tuesta, ja radat eivät todellakaan saaneet verorahoja. Jopa OLG viittasi talousraporteissaan "provisioina" rahoihin, jotka menivät raviradoille ja hevosmiehille. Ontarion hallitus etsi tulonlähteitä, ja koska se tiesi, että lähtö- ja saapumisaikoja voitaisiin helposti ottaa käyttöön vakiintuneissa uhkapelikeskuksissa (raviradoilla), ja koska se tiesi myös, että jos ihmiset äänestäisivät lähtö- ja saapumisaikojen puolesta, useimmissa lainkäyttöalueilla äänestettäisiin vastaan, jos se tapahtuisi raviradan ulkopuolella, tehtiin sopimus. Tiedettiin myös, että kannibalisaatiota tapahtuisi (radat menettäisivät joitakin asiakkaita, osan asiakkaidensa vedonlyöntidollareista, ja menettäisivät myös potentiaalisia pitkäaikaisia asiakkaita, joita ei koskaan kasvatettaisi hevospelaajiksi). On selvää, mitä näemme juuri nyt, että jos kansanäänestykset (jotka liberaalihallitus teki "ei pakolliseksi") otettaisiin käyttöön, tuskin tulevaisuudessa rakennettaisiin kasino raviradan sijaintipaikan ulkopuolelle. Ilman kansanäänestystäkin OLG:n on hyvin vaikea saada monia kaupunkeja vakuuttuneiksi siitä, että kasinot eivät sijaitse kilparadoilla. En usko, että heillä oli aavistustakaan, että se olisi näin vaikeaa. Olen varma, että Godfrey vakuutti Duncanin ja McGuintyn siitä, että rahapelien laajentaminen raviratojen ulkopuolelle olisi helppo nakki. Totuus on, että useimmissa tapauksissa ainoa paikka, jossa kasino hyväksytään Ontariossa, on ravirata. Tämä tarkoittaa sitä, että OLG on riippuvainen kilparadoista säilyttääkseen tulovirtansa, ja jatkossa se tarkoittaa, että mistä tahansa uudesta sopimuksesta tulevaa rahaa voidaan tuskin kutsua tueksi. Mitä tekemistä tällä on Standardbred Canadan kanssa? No, he käyttävät Duncanin kaltaista taktiikkaa myydessään tapaustaan. Erityisesti yhdessä kohdassa. Olen kirjoittanut täällä aiemmin siitä, kuinka suuren osuuden OLG:n nettotuloista se todellisuudessa saa sekä nyt että tulevaisuudessa. Olen pahoillani Standardbred Canadan kanssa siitä, että he jatkavat harhaanjohtamista korostaessaan, että bingohallit saavat 47 prosenttia rahapelituloista tulevaisuudessa, kun taas lähtö- ja saapumisaikojen peliautomaatit raviradoilla jättivät vain 25 prosenttia raviradoille, hevosmiehille ja kunnille, kun taas he myös väittävät, että OLG (hallitus) sai 75 prosenttia vanhan sopimuksen mukaan. He hämärtävät totuutta pahasti. Bingohallit saavat pitää 47 prosenttia tuloista, mutta tämä on sen jälkeen, kun bingohallit ovat maksaneet kulut. Jos tarkastatte OLG:n vuosikertomuksen sivun 16, huomaatte, että OLG maksaa raviradoilla kasinotoiminnasta aiheutuvat kulut, ja sen jälkeen, kun he ovat maksaneet nämä kulut sekä hevosmiesten, raviratojen ja kuntien saaman 25 prosentin osuuden, he saivat noin 48-49 prosenttia nettotuloista. Tässä on hylätty huomautus. Se on täysin asiallinen, ja Standardbred Canada haluaa selvästi jatkaa petosta, joten he eivät painaneet sitä: "Vaikka olen samaa mieltä siitä, että valtiontilintarkastajan pitäisi todella tutkia tätä tapausta, olen kyllästynyt siihen, että jatkuvasti esitetään 47 prosenttia ja 75 prosenttia. Todellisuudessa OLG sai kulujen jälkeen nettomääräisesti noin 47-49 % lähtö- ja saapumisaikojen nettotuloista raviradoilla toteutettavasta ohjelmasta (kiitos hallituksen tavan maksaa liikaa, toiminnan pyörittämisestä aiheutuneet kulut olivat keskimäärin yli 25 %, mikä on samaa luokkaa kuin mitä he tarjoavat bingohalleille tällä hetkellä). Valtiontalouden tarkastusviraston olisi tutkittava bingohallien ostamista viime vuosina.</w:t>
      </w:r>
    </w:p>
    <w:p>
      <w:r>
        <w:rPr>
          <w:b/>
          <w:color w:val="FF0000"/>
        </w:rPr>
        <w:t xml:space="preserve">id 277</w:t>
      </w:r>
    </w:p>
    <w:p>
      <w:r>
        <w:rPr>
          <w:b w:val="0"/>
        </w:rPr>
        <w:t xml:space="preserve">Maailma on kusessa. Jos olet sinkku, olet kusessa. Jos olet naimisissa, tulet luultavasti eroamaan, joten sinäkin olet kusessa. Nettideittailu on valtaamassa alaa, ja se on niin huono kuin kaikki sanovat. Väestö on muuttumassa internetissä laiskoiksi, valheellisiksi, epätoivoisiksi ja karmiviksi kummajaisiksi, ja tein pienen kokeen todistaakseni sen. Tein OkCupidiin väärennetyn profiilin, joka perustui luomaani hahmoon nimeltä Marla . Marlan profiili näytti seuraavalta. Huomaa, että profiilikuvassani ei näy kasvojani, tissejäni, peppuani tai mitään, mikä viittaisi siihen, että olen fyysisesti viehättävä. Älä viitsi, tuo on kuuma olkapää. -- Ed. Tavoitteena oli olla mahdollisimman uskomattoman outo, töykeä ja epäviehättävä, jotta näkisin, puhuisivatko miehet silti minulle. Oikeasti, kuka tuhlaisi yli 0,05 sekuntia tähän valkoiseen roskanarttuun? ILMEISESTI MONET IHMISET. Tämä on hulvatonta.  Tein samanlaisen OkC:ssä.  Naisilla on ilmeisesti hieman enemmän arvokkuutta ja itsekunnioitusta kuin miehillä, sillä se sai paljon vähemmän kiinnostavia vastauksia.  OkC:n käyttäjätunnus = ChadAintBad .   Nauttikaa. Tämä ei todellakaan ole mitään erikoista tai hauskaa, vain trollaamista, koska tämä henkilö ei keksinyt mitään mielenkiintoista ja luovaa, mistä oikeasti kirjoittaa. Sowhat suurin osa näistä kavereista vaikuttaa todella mukavilta ja/tai reagoi sopivasti absurdisti reaktiona Marlan kommentteihin. Jos tyttö kertoisi minulle, että hänellä on ummetus, pitäisin sitä vitsinä ja suhtautuisin siihen myönteisesti, vai mitä? Mutta toki, demonisoidaan kaikki 20 näistä tyypeistä. Terence Ng Olisin samaa mieltä, jos tyttö olisi lähestynyt heitä, mutta he katsoivat hänen profiiliaan ja päättivät ottaa häneen yhteyttä, sitten he ylistivät häntä fyysisistä ominaisuuksista, joita hän ei osoittanut, ja ajattelivat myös, että hän oli arvokas, vaikka hänen profiilinsa osoittaa, että hänellä ei ole mitään meneillään sanan missään merkityksessä. En ymmärrä, miten heitä demonisoitiin. Heille nauretaan, koska heillä on surkea naismaku ja vielä vähemmän järkeä hakeutua seurustelemaan jonkun edes lievästi miellyttävän tai murto-osan arvokkaamman kanssa. Kal "kauhea maku naisten suhteen" Et selvästikään tiedä mitään kauneudesta. Se kaveri, joka otti yhteyttä "häneen" ja sanoi, että vaikka et nähnyt hänen kasvojaan, voit sanoa hänen olevan hyvännäköinen, oli täysin oikeassa. Ajattelin täsmälleen samaa nähdessäni kuvan, jota käytettiin "marlan" kohdalla. Oletko sokea tai jotain? Kyllä, voit yleensä sanoa, että joku on hyvännäköinen ilman, että sinun tarvitsee nähdä hänen kasvonsa, tissinsä ja takapuolensa. Nothanks Se oli seksikäs olkapää! Terence Ng "Kauhea maku naisten suhteen", koska he lukivat hänen profiilinsa ja ottivat sitten häneen yhteyttä, minkä jälkeen hän jatkoi puhumista heille loukkaavimmilla ja vastenmielisimmillä tavoilla, joita hän saattoi keksiä, ja he JATKOSIVAT hänen jahtaamistaan yrittäessään saada hänet kiinni. Siksi käytin lauseita, joissa sanotaan "miellyttävä", "arvokas", "profiili" ja "ei mitään meneillään". Tiedättehän, sanoja, jotka kuvaavat hänen persoonallisuuttaan eivätkä vain hänen kuvaansa? Kyse ei ole hänen ulkonäöstään. Se, että he käyvät tällaisia keskusteluja ja silti ajattelevat, että hän on seurustelun arvoinen, tekee heidän naismakuistaan kamalia. Eikä se, että pelkästään hänen potentiaalinen hyvännäköisyytensä tekisi hänestä kaiken vaivan arvoisen, vaikka hän on tyhjänpäiväinen ja sekopää, saa heidät näyttämään kovinkaan hyvältä. kkkkkkkkkkkkkkaaaayayyyyy okei Pointtina ei kuitenkaan ole se, miltä hän näytti... vaan se, miten hän esitteli itsensä. Menetät projektin pointin, jos luulet, että kyse on kauneudesta. Kyse oli persoonallisuudesta. Joe Tästä ei voi päätellä, että joku olisi epätoivoinen tai perverssi tai jotain sellaista. Sinun pitäisi tietää, että miehet EIVÄT KOSKAAN luota mihinkään, mitä nainen sanoo. Jos nainen sanoo olevansa epämiellyttävä, on todennäköistä, että hän näyttää hyvältä/hyvältä. Lisäksi miehet harrastavat seksiä naisten kanssa, jos heille annetaan siihen mahdollisuus. Onko tämä uutinen? Se, mitä sinun pitäisi tietää tästä, on 1) Miehet eivät ota naisia vakavasti. Koskaan. 2) Miehet tietävät, että naisen nettiläsnäolo on alunperin naurettavaa, joten kaikki, mitä hän sanoo, on varmasti idioottimaista. En ole samaa mieltä näistä asioista, ja on ehdottomasti surullista, että näin on, mutta älkää teeskennelkö, että on yllättävää, että kukaan ei kuunnellut/ketään ei kiinnostanut, mitä tämä henkilö sanoi verkossa.</w:t>
      </w:r>
    </w:p>
    <w:p>
      <w:r>
        <w:rPr>
          <w:b/>
          <w:color w:val="FF0000"/>
        </w:rPr>
        <w:t xml:space="preserve">id 278</w:t>
      </w:r>
    </w:p>
    <w:p>
      <w:r>
        <w:rPr>
          <w:b w:val="0"/>
        </w:rPr>
        <w:t xml:space="preserve">Hyvät käytöstavat eli sosiaalisesti hyväksyttävä ja kunnioittava käyttäytyminen osoittavat kunnioitusta, huolenpitoa ja huomaavaisuutta toisia kohtaan. Erinomaiset käytöstavat voivat auttaa sinua saamaan paremmat suhteet tuttuihin ja tuleviin ihmisiin. Tässä kerrotaan, miten niitä voi viljellä. Peruskäytöstavat 1 Harjoittele perus kohteliaisuutta . Sano "kiitos" ja "kiitos", kun sinun täytyy, vaikka McDonald'sin tiskin takana olevalle henkilölle. Ihmiset huomaavat, kun olet kohtelias ja kunnioittava heitä kohtaan, ja se voi merkitä paljon. Lisäksi sano "anteeksi" aina, kun törmäät vahingossa johonkin tai jos sinun on poistuttava sosiaalisesta ympäristöstä tilapäisesti. 2 Pidä ovia auki muille ihmisille . Sinun ei tarvitse olla mies pitääkseen ovea auki. Jos joku tulee ovesta pian sinun jälkeesi, pysähdy hetkeksi ja pidä ovea auki. Sano "Teidän jälkeenne, herra/rouva", jos henkilö on vieras; jos ei, käytä hänen nimeään herran tai rouvan sijasta. Jos olet epävarma siitä, arvostaisiko toinen henkilö sitä, että ovea pidetään auki, kysy kohteliaasti. Sano: "Saanko avata teille oven?". Tämä antaa toiselle henkilölle mahdollisuuden hyväksyä tai kieltäytyä. 3 Puhu kohteliaasti . Pidä äänesi äänenvoimakkuus mahdollisimman matalana, jotta ihmiset kuulevat sinut, äläkä käytä slangia tai täytesanoja (kuten "kuten", "öö", "niin..." ja niin edelleen). Älä keskeytä tai ohita toista henkilöä hänen puhuessaan. Harjoittele olemaan hyvä kuuntelija ja puhu, kun on sinun vuorosi. 4 Luovuta paikkasi julkisissa liikennevälineissä . Jos olet täpötäydessä junassa tai bussissa ja huomaat jonkun, jolla on vaikeuksia nousta seisomaan (esimerkiksi vanhuksen, raskaana olevan naisen tai jonkun, jolla on paljon paketteja), tarjoa hänelle paikkasi. Sanomalla esimerkiksi: "Sir, olisin iloinen, jos ottaisitte paikkani vastaan" voit tehdä tilanteesta vähemmän kiusallisen toiselle henkilölle. Jos hän kieltäytyy, ole ystävällinen ja sano: "Ilmoittakaa minulle, jos muutatte mielenne." Jos hän kieltäytyy, ole ystävällinen. 5 Onnittele ihmisiä . Onnittele henkilöä, joka on juuri saavuttanut suuren saavutuksen (kuten valmistunut tai saanut ylennyksen), joka on lisännyt perheensä kokoonpanoa (esimerkiksi mennyt naimisiin tai saanut lapsen) tai joka on muuten tehnyt jotain kiitoksen arvoista. Ole hyvä tyyppi. Onnittele kaikkia, jotka voittavat sinut kilpailussa, urheilutapahtumassa, vaaleissa tai muussa kilpailussa. 6 Ole kohtelias kuljettaja . Hyvien tapojen mukainen ajotapa saattaa tuntua vanhanaikaiselta, mutta se on itse asiassa turvallisuuskysymys. Yritä noudattaa näitä vinkkejä: Jos tulet nelisuuntaiseen pysäkkiin, jota toinen kuljettaja ei tunnu osaavan hallita, pyydä häntä vain ajamaan edelläsi. Anna jalankulkijoille väistämisvelvollisuus ja yritä antaa pyöräilijöille runsaasti tilaa. Muista, että kaksitonninen ajoneuvosi on paljon vaarallisempi heille kuin he sinulle, joten sinun vastuullasi on yrittää varmistaa, että kaikki ovat turvassa. Älä aja perään tai kieltäydy päästämästä heitä kaistallesi. Käytä vilkkuja, vaikka et uskoisi kenenkään olevan paikalla - et voi koskaan tietää, onko paikalla jalankulkija tai pyöräilijä, jota et vain näe. 7 Osaa tervehtiä ihmisiä . Olipa kyse epävirallisesta tai virallisesta tilanteesta, toisen henkilön läsnäolon tunnustaminen on hyvien tapojen peruskysymys. (Sen laiminlyöntiä voidaan useimmissa tilanteissa pitää loukkauksena.) Näin toimitaan: Jos tervehdit jotakuta, jonka tunnet perheenjäsenenä tai läheisenä ystävänä, epävirallinen tervehdys riittää. Se voi olla niinkin yksinkertainen kuin "Hei, miten menee?". Jos tervehdit jotakuta vanhinta, liikekumppania, seurakunnan johtajaa tai muuta virallista tuttavuutta, pitäydy virallisessa tervehdyksessä, ellei sinua ole kehotettu tekemään toisin. Tervehdi toista henkilöä käyttämällä hänen titteliään (esimerkiksi "rouva Jones" tai "pastori Smith") tai käytä "sir" tai "ma'am". Vältä slangia, kuten "hei" tai "hi", ja yritä puhua kokonaisia lauseita. Esimerkiksi: "Päivää, rouva Jones. Miten voitte tänään?" voisi olla sopiva. Tee tarvittavat tervehdyseleet. Epäviralliset tervehdykset,</w:t>
      </w:r>
    </w:p>
    <w:p>
      <w:r>
        <w:rPr>
          <w:b/>
          <w:color w:val="FF0000"/>
        </w:rPr>
        <w:t xml:space="preserve">id 279</w:t>
      </w:r>
    </w:p>
    <w:p>
      <w:r>
        <w:rPr>
          <w:b w:val="0"/>
        </w:rPr>
        <w:t xml:space="preserve">Onko tällainen Kayokon integrointi mahdollista? Yrityksemme haluaa lisätä yksinkertaisen tukipyynnön syöttöominaisuuden yhteystietosivuillemme. Käymme parhaillaan läpi prosessia, jossa vakioidaan vakiomuotoiset säännölliset vastaukset usein kysyttyihin kysymyksiin, ja haluaisimme lopulta hyödyntää Kayokon ominaisuuksia luodaksemme tietopohjan artikkeleista, jotka integroitaisiin asiakkaan avainsanojen perusteella. Tällä hetkellä haluamme kuitenkin vain lomakkeen, jossa on nimi/aihe/teksti/captcha (voimme tarvittaessa koodata lomakkeen ja PHP-lähetyksen käsittelyn itse). Onko mahdollista ohjata nämä lähetykset Kayokoon, joko automaattisesti tai sähköpostitse, ja mistä saisimme lisätietoja tällaisesta käytöstä?</w:t>
      </w:r>
    </w:p>
    <w:p>
      <w:r>
        <w:rPr>
          <w:b/>
          <w:color w:val="FF0000"/>
        </w:rPr>
        <w:t xml:space="preserve">id 280</w:t>
      </w:r>
    </w:p>
    <w:p>
      <w:r>
        <w:rPr>
          <w:b w:val="0"/>
        </w:rPr>
        <w:t xml:space="preserve">Viime aikoina on ollut useita keskusteluketjuja, joissa miehet ovat sanoneet, etteivät he pidä lihavista tytöistä. Kysymykseni on, mitä te luokittelisitte lihavaksi, tai vielä parempi, mikä olisi hyvä koko tytölle. Lyhyt, keskipitkä ja pitkä ( Lähettäjä jojo1995 ) Viime aikoina on ollut useita ketjuja, joissa miehet ovat sanoneet, etteivät pidä lihavista tytöistä. Kysymykseni on, mitä te pojat luokittelisitte lihavaksi, tai paremminkin mikä olisi hyvä koko tytölle. Lyhyt, keskipitkä ja pitkä Olen 5'10 ja tytöt, jotka ovat noin minun olkapään korkeus on ihanteellinen. Pituus on siis melko helppo määritellä, mutta paino ei ole niin helppo. En pidä tytöistä, jotka ovat niin hoikkia, että he ovat tikkuisia. Pidän tytön kauniista vartalosta. Entinen tyttöystäväni vei (väkisin) minut ostoksille kanssaan, joten tiedän melko vähän mekkokokoja, ja olen aina ajatellut, että mekkokoko 10 on todella kiva! En kuitenkaan ole kovin tarkka. Olen melko avoin ja seurustelisin mielelläni jonkun kanssa, joka ei sovi täydellisesti tähän kuvaukseen, mutta jonka kanssa on mukava olla ja jolla on mahtava persoonallisuus! Olen mekkokoko 8 ja olen tyytyväinen siihen. Olen kuitenkin vain lyhyt, joten luultavasti siksi. Ihannepaino riippuu ihmisestä, eikö niin, mutta mielestäni tytöt, jotka ovat kokoa 10-12, ovat kurvikkaita ja seksikkäämpiä kuin suoraan ylös ja alas ulottuvat oksat. Mitä tulee pituuteen, se riippuu miehestä. Minusta tytöt, jotka ovat noin 180 cm, ovat onnekkaita. Ei liian pitkiä, ei liian pieniä. ( Alkuperäinen lähettäjä Emmzaa ) Olen mekkokoko 8 ja olen tyytyväinen siihen. Tosin olen vain lyhyt, joten varmaan siksi. Ihannepaino riippuu ihmisestä eikö niin, kuitenkin mielestäni tytöt jotka ovat kokoa 10-12 ovat kurvikkaita ja seksikkäämpiä kuin suoranainen pystyyn ja alas oksi. Mitä tulee pituuteen, se riippuu miehestä. Minusta tytöt, jotka ovat noin 180 cm, ovat onnekkaita. Ei liian pitkä, ei liian pieni. Olen noin 180 cm ja vaihtelen kokojen 8 ja 10 välillä. Haluaisin pidemmät sääret, koska ylävartaloni on aika pitkä lol ja isommat rinnat olisivat mukavat. Mutta sen lisäksi olen aika tyytyväinen kehooni, mielestäni kaikkea kokoa 12 asti ei pitäisi pitää lihavana. Koot 12 ja 14 saatetaan kuitenkin pitää pulleina, mutta se riippuu pituudesta ja mielipiteestä. Niin kauan kuin olet tyytyväinen vartaloosi, ei pitäisi olla väliä mitä ihmiset ajattelevat Oletan, että viittaat lähinnä 18-29-vuotiaisiin naisiin? Oikeastaan se riippuu siitä, missä päin maailmaa olet. Voin todistaa, että täällä Hongkongissa suurin osa tytöistä on hyvin, hyvin hoikkia ja urheilullisen näköisiä. Koon 8 kokoa ei ole useimmilla ... suuri osa ihmisistä on XXS tai XS (en tiedä, mikä on vastaava koko Yhdistyneessä kuningaskunnassa), kun he ovat 180 tai 180 cm pitkä, tai S-kokoa, jos he haluavat jotain "pussimaista". Minulle on sanottu, että minun pitäisi laihtua vielä noin viisi tai kymmenen kiloa, ennen kuin olisin "täydellinen" täällä (olen kokoa 8 UK). Japanissa ja Koreassa tilanne on kuulemma pahempi, mutta en ole koskaan asunut siellä, joten en voi tietää. Indonesiassa, josta olen kotoisin, tytöt ovat yleensä paljon kurvikkaampia kuin Hongkongissa, mutta he ovat silti hyvin hoikkia. Jos koko on yli 8, ystävät ja perhe ja erityisesti äidit alkavat nalkuttaa, että meidän pitäisi laihduttaa. Meillä on joitakin isompirunkoisia ihmisiä, mutta nämä tyttöparat joutuvat aina epämukavasti huitomaan, kun heidän äitinsä höpöttävät muille äideille siitä, kuinka lihavia ja pulleita heidän tyttärensä ovat ja kuinka he yrittävät saada heidät laihduttamaan. Yhdistyneessä kuningaskunnassa tilanne oli kuitenkin hyvin erilainen. Siellä on paljon minun kokoisia ja minua hoikempia tyttöjä, mutta luulen, että monet, ellei jopa useammat tytöt ovat yli kokoa 8, jossain koon 8 ja 12 välillä. En tiedä, onko se hyvä asia vai ei. Mitä mieltä olet? en usko, että sillä on väliä, henkilökohtaisesti pidän tytöistä, jotka ovat hieman pienempiä kuin minä, noin 180 cm ja melko kevyitä, noin 7-8 kiven luokkaa. mutta ei ole olemassa hyvää kokoa, se on sitä mitä olet, ja sitä voi olla vaikea muuttaa. ole tyytyväinen siihen, kuka olet, ja muista, että kaikille löytyy joku, jos olet huolissasi siitä, ettet ole tarpeeksi viehättävä. kuten useimmat ihmiset, sanoisin, että koko 10 on suunnilleen sopiva, mutta se vaihtelee tytöstä toiseen, en ikinä sanoisi, että menisin vain tietyn koon tai pituuden mukaan. En ole kaikkein pisin.</w:t>
      </w:r>
    </w:p>
    <w:p>
      <w:r>
        <w:rPr>
          <w:b/>
          <w:color w:val="FF0000"/>
        </w:rPr>
        <w:t xml:space="preserve">id 281</w:t>
      </w:r>
    </w:p>
    <w:p>
      <w:r>
        <w:rPr>
          <w:b w:val="0"/>
        </w:rPr>
        <w:t xml:space="preserve">Dee Baxter Drake Research Institute on Dee Baxter Drake Industriesin työhön liittyvä tieto- ja koulutusportaali. Sen tarkoituksena on antaa yleisölle mahdollisuus löytää tietoa tekemästämme työstä ja auttaa heitä ymmärtämään joitakin uusimpia innovaatioitamme. Onko tulevaisuuden lääketiede täysin ennaltaehkäisevää? Jokainen ihminen kohtaa elämänsä aikana monia erilaisia lääketieteellisiä ongelmia.  Jotkut näistä ongelmista voivat olla niinkin tavallisia kuin flunssa tai flunssa, mutta joistakin tulee usein suuria ongelmia, kuten syöpä.  Kun näin tapahtuu, ihmiset turvautuvat lääketieteen ammattilaisten apuun.  Ajan myötä lääkärit pystyvät yhä paremmin hoitamaan potilaita ja parantamaan tauteja, jotka ovat saattaneet joskus aiemmin olla hengenvaarallisia. Nykyaikaisen lääketieteen edistysaskeleet ovat antaneet monille lääkäreille mahdollisuuden alkaa antaa niin sanottuja .  Yksi tunnetuimmista esimerkeistä tämäntyyppisestä lääketieteestä on ihmisen nielurisojen poisto.  Nämä elimet palvelevat hyvin vähän tarkoitusta, mutta ne ovat tunnettuja siitä, että niistä tulee myöhemmin elämässä suuri ongelma.  Menneinä vuosikymmeninä nielurisoihin liittyvät ongelmat ovat osoittautuneet varsin vakaviksi.  Tämän estämiseksi lääkärit poistavat rutiininomaisesti nämä kehon osat, kun henkilö on vielä hyvin nuori.  Tällä ei ole kielteisiä vaikutuksia potilaaseen, ja se voi ehkäistä useita ongelmia, kun henkilö ikääntyy. Ennaltaehkäisevä lääketiede on vielä melko nuorta.  Useimmat lääkärit hoitavat vain jo syntyneitä ongelmia.  Mitä tahansa, syövästä aidsiin ja aina tavallisiin allergioihin asti, hoidetaan yleensä vasta sitten, kun niistä on tullut niin vakava ongelma, että ne vaativat lääketieteellistä hoitoa.  Osasyynä tähän on se, että lääkärit tarvitsevat edelleen perusteellisen diagnoosin, ennen kuin he voivat valita parhaat hoidot kullekin potilaalle.  Useimmiten lääketieteellisen ongelman on oltava riittävän vakava, ennen kuin lääkäri voi määrittää parhaan toimintatavan. Vaikka tämä saattaa tuntua loogiselta ja väistämättömältä prosessin osaksi, on vielä toinenkin syy, miksi ennaltaehkäisevää lääketiedettä jarrutetaan.  Monissa maissa sairaanhoidon korkeat kustannukset ovat vaikeuttaneet ihmisten hakeutumista asianmukaiseen hoitoon.  Monissa tapauksissa ihmisellä on varaa tiettyyn hoitoon vain siksi, että hänen sairausvakuutuksensa maksaa suurimman osan siitä.  Jos he joutuisivat maksamaan omasta pussistaan, kuten joissakin tapauksissa on totta, asianmukainen hoito olisi yksinkertaisesti heidän ulottumattomissaan.  Ongelmana on, että usein vakuutusyhtiöt, eivät lääkärit tai potilaat, määrittelevät, milloin joku saa hoitoa ja mitä toimenpiteitä hän voi tehdä. Vakuutusyhtiöt tukeutuvat useimmiten lääkärin diagnoosiin päättäessään potilaan kohtalosta.  Lääkärin on pystyttävä todistamaan, että henkilön elämänlaatu heikkenee huomattavasti, jos hän ei saa määrättyä hoitoa.  Joissakin tapauksissa lääkärin on todistettava, että potilaan sairaus on riittävän vakava ollakseen hengenvaarallinen, ennen kuin vakuutusyhtiö suostuu maksamaan.  Tämä on johtanut moniin ongelmiin, ja se on sitonut lääkärin kädet ja estänyt häntä antamasta asianmukaista lääketieteellistä hoitoa, vaikka hän ammatillisen näkemyksensä mukaan pitäisikin sitä tarpeellisena. Syyt tähän esteeseen ovat puhtaasti taloudellisia.  Lääketieteelliset toimenpiteet voivat maksaa useita tuhansia dollareita, ja sairausvakuutusyhtiöt pyrkivät liiketoimintana pitämään yleiskustannuksensa mahdollisimman alhaisina.  Monimutkaisten toimenpiteiden maksaminen leikkaa niiden voittomarginaalia ja vahingoittaa niiden liiketoimintaa kokonaisuudessaan.  Ongelmana on kuitenkin se, että tällainen prosessi lopulta maksaa pitkällä aikavälillä enemmän.  Kun jonkun on odotettava, kunnes lääketieteellisestä ongelmasta on tullut hengenvaarallinen, hoito on usein paljon monimutkaisempaa ja kalliimpaa kuin mitä se olisi ollut, jos jotain olisi tehty sen estämiseksi. Kustannukset, jotka aiheutuvat monimutkaisten lääketieteellisten hoitojen antamisesta ihmisille, joilla on vakava, usein hengenvaarallinen sairaus, jakautuvat ympäriinsä.  Vakuutuksen maksajat joutuvat maksamaan enemmän.  Potilaat, jotka turvautuvat valtion rahoittamaan vakuutukseen, käyttävät lopulta enemmän niukkoja resursseja, mikä aiheuttaa verojen nousua.  Ennaltaehkäisevä lääketiede voisi toisaalta auttaa vähentämään välittömien ja monimutkaisten toimenpiteiden tarvetta ratkaisemalla tietyt ongelmat helposti ennen niiden syntymistä.  Ollakseen todella tehokas lääkäreiden on kuitenkin pystyttävä ennustamaan, mistä potilas voi kärsiä vuosien päähän tulevaisuuteen. Tämä on osa sitä, mitä tutkijamme toivovat saavuttavansa geenitutkimuksellaan.  Tunnistamalla ja avaamalla jokaiselle elävälle ihmiselle ominaisen geneettisen koodin ja vertaamalla sitä sitten vakavista sairauksista kärsiviin potilaisiin, voimme ehkä antaa lääkäreille mahdollisuuden ennustaa useita yleisiä ongelmia.  Terve potilas voisi käydä lääkärin vastaanotolla, joka tekisi useita erilaisia testejä.  Nämä testit tuottaisivat</w:t>
      </w:r>
    </w:p>
    <w:p>
      <w:r>
        <w:rPr>
          <w:b/>
          <w:color w:val="FF0000"/>
        </w:rPr>
        <w:t xml:space="preserve">id 282</w:t>
      </w:r>
    </w:p>
    <w:p>
      <w:r>
        <w:rPr>
          <w:b w:val="0"/>
        </w:rPr>
        <w:t xml:space="preserve">On olemassa liian monta opasta, joiden avulla voit välttää halloweenin murhaamisen. Koska tämä on vuoden pelottavin aika, olen huolissani siitä, että vuoteen 2015 mennessä ei ole enää murhaajia jäljellä, vaan vain uhreja, jotka osaavat välttää heitä, eikä heillä ole siten mitään pelättävää. Miten kasvatamme lapsemme maailmassa, jossa ei ole sarjamurhaajia? Kuka väijyy varjoissa pelotellakseen tyttäriämme tulemaan kotiin oikeaan aikaan? Tämä on opas kaikille orastaville pimeyden agenteille, ikkunan edessä oleville mahdollisille naamoille, lapsille, jotka ovat vetäneet hämähäkkejä palasiksi ja avanneet itsessään jotain, mikä kutitti ja nipisteli eikä koskaan kokonaan hävinnyt. Tämä on aloittelijan opas sarjamurhiin. (Ennen kuin aloitamme, haluan, että otat hetken ja kysyt itseltäsi, oletko todella sarjamurhaaja. Koska jos et ole sarjamurhaaja tällä hetkellä, niin se, mitä aion sanoa ja mihin linkitän, voi olla aika ahdistavaa. Siellä on silpomista, raiskausta, kannibalismia ja enemmän kuin vähän vauvamurhaa. Periaatteessa koko tämän postauksen mukana tulee kuun kokoinen laukaisuvaroitus. Jos olet herkkä - tai luultavasti vain normaali - niin tämä on tilaisuutesi perääntyä ja katsoa koiranpentuja sen sijaan. Kiitos. Käykää uudelleen.) 1. Murha Aloitusrima ei ole aivan korkealla tällä alalla. Sinun on vain tapettava joitakin ihmisiä. Tarvitset vain motiivin ja jämäkän päättäväisyyden, ja jopa ensimmäisestä asiasta voidaan kiistellä - "Minulla oli tylsää" on luultavasti yleinen puolustus. Kukapa ei olisi joskus ajatellut sitä? Me kaikki olemme joskus olleet Lontoon yöbussissa. Tarkoitan, että kun minulla on tylsää, haluan asettua Battlestar Galactican ja pörröisen kissanpennun ääreen kuristamaan, mutta mikäs siinä... - aivohalvaus! Tarkoitin, että pidän mukavasta pörröisestä kissanpennusta, jota silittää! Mikä täysin ymmärrettävä kirjoitusvirhe. Miten voin tehdä backspacea tässä? Ei se mitään, minulla on vauhtia. 2. Uhrien valinta Tämä on helppo osa. Kaikki ovat kamalia. Kaikki suuret - Bundy , Chiktilao , Berkowitz - uskoivat olevansa olennaisesti suurempia kuin suurin osa maailman väestöstä. Ja sinä olet suuri, etkö olekin? Jotkut sanoisivat jopa, että olet suurin. Valitse vain yksi, herran tähden. Älä mieti sitä liikaa. 3. Harjoittele karismaa Miksi, hyvällä ulkonäölläsi ja vaivattomalla charmillasi voit puhua kenet tahansa mihin tahansa! "Hei", sanot tuolle komealle koulunopettajalle, "mennäänpä hylätylle hökkelilleni kolmen tunnin matkan päähän kaupungista, minulla on ajatuksia Vygotskyn kasvatusteoriasta." Ja tämä on parasta: hän LUOTTAA sinuun. Mikä idiootti, eikö? Kukaan ei tule kaipaamaan tuota tyyppiä. Kysyykö joku, minne hän lähti Halloween-juhlista? Ei tietenkään. Hän ei ole rakastettava. He kaikki ovat rakastamattomia. Joka tapauksessa, silloin sinä teet juttusi. Saatat nauttia siitä, saatat olla pitämättä. Saatat jopa katua sitä. Sitä ei voi tietää tässä vaiheessa. Tiedämme kuitenkin, että tietyn ajan kuluttua pimeys muuttuu väistämättömäksi, kuten elinten lumivyöry tai todella hyvä pasianssipeli. 4. I Can't Believe I Almost Forgot: Taunt the Fuzz, This is Very Important Oh, yeah. Joo. Tämä osa. Rakastan tätä osaa. Okei, kuunnelkaa: teidän täytyy tavallaan taidokkaasti sijoittaa, ah, "käyntikorttinne" kehoon. Et voi vain... Mitä? Mitä tuo on? Unohditko painattaa ne ajoissa? Unohditko sarjamurhaajan käyntikorttien lisääntyneen kysynnän Halloweenina? Anna kun arvaan: et myöskään kirjoittanut poliisille kirjeitä, joissa kerroit seuraavan tapposi yksityiskohdat. Etkä murskannut mummon hampaita vasaralla ja kuristanut häntä viikon vanhoilla alushousuilla? Ei se mitään, kaveri. Ehkä et ole sellainen tappaja, ja se on ihan okei. Monet tappajat eivät ole sellaisia. Ne tyypit ovat outoja, jotka tekevät sen aina samalla tavalla. Eivät koskaan sekoita sitä. Se on suorastaan epäluovaa. In an</w:t>
      </w:r>
    </w:p>
    <w:p>
      <w:r>
        <w:rPr>
          <w:b/>
          <w:color w:val="FF0000"/>
        </w:rPr>
        <w:t xml:space="preserve">id 283</w:t>
      </w:r>
    </w:p>
    <w:p>
      <w:r>
        <w:rPr>
          <w:b w:val="0"/>
        </w:rPr>
        <w:t xml:space="preserve">Asunnottomana hakeutuminen paikallishallintoon Paikallishallintoviranomaisilla on velvollisuus tarjota tilapäismajoitusta ja auttaa löytämään pitkäaikainen asunto joillekin asunnottomille henkilöille, jos he hakevat apua. Niiden on autettava vain niitä, jotka ovat: laillisesti asunnottomia tai joita uhkaa asunnottomuus 28 päivän kuluessa (eli joilla ei ole maailmassa mitään paikkaa, jossa he voisivat kohtuullisesti asua), jotka ovat ensisijaisesti asunnottomia (koska taloudessa on lapsi, raskaana oleva nainen tai haavoittuvassa asemassa oleva henkilö), jotka eivät ole tarkoituksellisesti asunnottomia (esimerkiksi jättämällä maksamatta vuokraa tai luopumalla asunnosta, jossa olisi kohtuullisesti voinut asua) ja joilla on paikallinen yhteys valtuuston alueeseen (esimerkiksi työpaikka, aiempi asuinpaikka tai siellä asuvat perheenjäsenet) tai joilla ei ole yhteyttä mihinkään alueeseen. Niille, jotka eivät läpäise näitä testejä, voidaan tarjota muuta apua. Esimerkiksi: valtuustojen on varmistettava, että asumisneuvontaa on saatavilla maksutta kaikille sitä tarvitseville, riippumatta siitä, ovatko he tukikelpoisia, ensisijaisesti asunnottomia, tarkoituksellisesti asunnottomia vai eivät. henkilöt, jotka eivät ole ensisijaisesti asunnottomia, voivat silti saada jonkin verran etusijaa asuntorekisterissä. henkilöille, jotka on arvioitu tarkoituksellisesti asunnottomiksi, on tarjottava tilapäismajoitusta rajoitetuksi ajaksi. henkilöille, joilla on paikallinen yhteys jonkin toisen valtuustoalueen kanssa, tarjotaan lisäapua kyseiseltä alueella. Asunnottomuusapua voi hakea mistä tahansa Englannin ja Walesin neuvostosta. Jos valtuustolla on syytä uskoa, että hakija voi olla tukikelpoinen, asunnoton ja ensisijaisesti asunnon tarpeessa, sen on tarjottava hätämajoitusta, kunnes se tutkii tapausta tarkemmin. Jos kyseessä on hätätapaus, se järjestää majoituksen yöksi tai viikonlopuksi, kunnes virastot avautuvat jälleen vastaanottamaan hakemuksia. Hätätilanteessa tämä palvelu löytyy osoitteesta: Useimmissa tapauksissa neuvoston apua haluavien henkilöiden on todistettava kaikkien kotitalouteen kuuluvien henkilöiden henkilöllisyys, heidän maahanmuuttaja-asemansa ja se, missä he ovat asuneet aiemmin. Täältä löydät selvityksen tarvittavista asiakirjoista. Jos asiakirjoja ei ole perustellusta syystä saatavilla, neuvoston virkailija voi haluta nähdä jonkin muun turvallisen henkilöllisyystodistuksen ja saada luvan ottaa yhteyttä sisäministeriöön (tarvittaessa) maahanmuuttostatuksen tarkistamiseksi. Jos joku on oikeutettu vain rajoitettuun apuun asunnottomana (esimerkiksi siksi, että hän ei ole ensisijaisesti asunnoton tai hän on tarkoituksellisesti asunnoton), hän voi silti päästä neuvoston jonotuslistalle tai asuntorekisteriin. CIH ja HACT kehittivät yhdessä Housing Rights -sivuston Building and Social Housing Foundationin tuella. Sen ovat kirjoittaneet Sue Lukes ja Sam Lister (CIH), ja sitä koordinoi John Perry (CIH). Walesia koskeva aineisto on laadittu yhdessä Shelter Cymru -järjestön kanssa (kattavien neuvontapalvelujen tarjoajat Walesissa) ja Skotlantia koskeva aineisto yhdessä TC Youngin kanssa (skotlantilaiset sosiaalista asuntotuotantoa käsittelevät asianajajat). Verkkosuunnittelu: Currant .</w:t>
      </w:r>
    </w:p>
    <w:p>
      <w:r>
        <w:rPr>
          <w:b/>
          <w:color w:val="FF0000"/>
        </w:rPr>
        <w:t xml:space="preserve">id 284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Tammikuu 3, 2012 Zakes Mda on itsenäisyyden ajan arvostetuin eteläafrikkalainen kirjailija. Hänen kahdeksan romaaniaan kertovat tarinoita, jotka uskaltautuvat kauas tavanomaisia kertomuksia pidemmälle kansan taistelusta apartheidia vastaan. Tässä muistelmateoksessa hän kertoo elämästä, joka risteää maansa poliittisen elämän kanssa, mutta jonka ytimessä on klassinen seikkailutarina taiteilijasta, rakastajasta, isästä, opettajasta ja nautiskelijasta. Zanemvula Mda syntyi vuonna 1948 lakimiesperheeseen ja kasvoi Soweton kunnianhimoiseen koulutettuun mustaan luokkaan. Viisitoistavuotiaana hän ylitti Telle-joen Etelä-Afrikasta Basutolandiin (Lesotho) ja joutui maanpakoon isänsä, Panafrikkalaisen kongressin "perustajajäsenen" tavoin. Maanpakolaisuus oli rankkaa, mutta se oli vain yksi luku Mdan aikuistumisessa. Hän palveli alttaripoikana (ja joutui pappien hyväksikäyttämäksi), flirttaili shebeen-tyttöjen kanssa, pelkäsi rasistisia bureja, luki sarjakuvia PAC:n kirjallisuuden rinnalla, ihastui Dvorkin ja Coltranen musiikkiin, kirjoitti ensimmäiset tarinansa - ja tunsi tyhjiön asioiden ytimessä, joka tekee hänestä ulkopuolisen kaikkialle. Soweton kansannousut kutsuivat hänet politiikkaan; näytelmäkirjoittaminen toi hänet takaisin Etelä-Afrikkaan, jossa hänestä tuli kuuluisan Market-teatterin residenssikirjoittaja; kolme avioliittoa vei hänet sinne ja tänne; suosio toi hänet Amerikkaan, jossa hän alkoi kirjoittaa romaaneja, jotka ovat niin täynnä hänen maansa elämää. Kaikessa tässä Mda kamppaili pysyäkseen omana itsenään, ja kirjassa Sometimes There Is a Void hän osoittaa, että itsenäisyys avasi tien yksittäisten eteläafrikkalaisten tarinoille kaikessa monimuotoisuudessaan. Zakes Mda on itsenäisyyden ajan arvostetuin eteläafrikkalainen kirjailija. Hänen kahdeksan romaaniaan kertovat tarinoita, jotka ulottuvat kauas tavanomaisia tarinoita pidemmälle kansan taistelusta apartheidia vastaan. Tässä muistelmateoksessa hän kertoo elämästä, joka risteää maansa poliittisen elämän kanssa mutta jonka ytimessä on klassinen seikkailutarina taiteilijasta, rakastajasta, isästä, opettajasta ja nautiskelijasta. Zanemvula Mda syntyi vuonna 1948 lakimiesperheeseen ja kasvoi Soweton kunnianhimoiseen koulutettuun mustaan luokkaan. Viisitoistavuotiaana hän ylitti Telle-joen Etelä-Afrikasta Basutolandiin (Lesotho) ja joutui maanpakoon isänsä, Panafrikkalaisen kongressin "perustajajäsenen" tavoin. Maanpakolaisuus oli rankkaa, mutta se oli vain yksi luku Mdan aikuistumisessa. Hän palveli alttaripoikana (ja joutui pappien hyväksikäyttämäksi), flirttaili shebeen-tyttöjen kanssa, pelkäsi rasistisia bureja, luki sarjakuvia PAC:n kirjallisuuden rinnalla, ihastui Dvorkin ja Coltranen musiikkiin, kirjoitti ensimmäiset tarinansa - ja tunsi tyhjiön asioiden ytimessä, joka tekee hänestä ulkopuolisen kaikkialle. Soweton kansannousut kutsuivat hänet politiikkaan; näytelmäkirjoittaminen toi hänet takaisin Etelä-Afrikkaan, jossa hänestä tuli kuuluisan Market-teatterin residenssikirjoittaja; kolme avioliittoa vei hänet sinne ja tänne; suosio toi hänet Amerikkaan, jossa hän alkoi kirjoittaa romaaneja, jotka ovat niin täynnä hänen maansa elämää. Kaikessa tässä Mda kamppaili pysyäkseen omana itsenään, ja kirjassa Sometimes There Is a Void hän osoittaa, että itsenäisyys avasi tien yksittäisten eteläafrikkalaisten tarinoille kaikessa monimuotoisuudessaan.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w:t>
      </w:r>
    </w:p>
    <w:p>
      <w:r>
        <w:rPr>
          <w:b/>
          <w:color w:val="FF0000"/>
        </w:rPr>
        <w:t xml:space="preserve">id 285</w:t>
      </w:r>
    </w:p>
    <w:p>
      <w:r>
        <w:rPr>
          <w:b w:val="0"/>
        </w:rPr>
        <w:t xml:space="preserve">Deniro Farrar x Flosstradamus -- 'Look At The Sky' | Uusi musiikki Muistatko, kun kerroin Deniro Farrarin yhteistyöstä Flosstradamuksen kanssa? Pitäen sanansa, emcee lähtee kotimaastaan Pohjois-Carolinasta ja ratsastaa majesteettisesti blogosfäärin läpi lahjoittaakseen "Look At The Sky", jonka kuvittelen olevan jokin raamatullinen Kolme viisasta miestä -niminen kohtaus. Ja voitte lyödä vetoa suitsukkeesta ja mirhasta, että tämä on kultaa. Chi-Townin arkkitehtien luomassa eteerisessä äänitilassa leijuvat Deniron pohjimmiltaan sutjakkaat tangot, jotka kaikuvat tunneloituvien syntetisaattoreiden ja ambient-melodian läpi antaen kirjaimellisesti tunteen, että "katsot taivaalle"... avaruudesta. Kappale sai ensiesityksensä BBC Radio 1:n &amp;gt;Diplo &amp; Friends -ohjelmassa lauantai-iltana (joten tiedät, että se on totta). Näyttää siltä, että Flosstradamuksella ja Farrarilla on tekeillä yhteistyö-EP, joten liittykää rohkeasti mukaani usein jännityksen jaksoihin.</w:t>
      </w:r>
    </w:p>
    <w:p>
      <w:r>
        <w:rPr>
          <w:b/>
          <w:color w:val="FF0000"/>
        </w:rPr>
        <w:t xml:space="preserve">id 286</w:t>
      </w:r>
    </w:p>
    <w:p>
      <w:r>
        <w:rPr>
          <w:b w:val="0"/>
        </w:rPr>
        <w:t xml:space="preserve">Voi olla hieman yksinäistä, kun totuus on povikaveri 26. heinäkuuta 2002 Christopher Wood Orwellin voitto George Orwellin epäselvä asema englantilaisten sydämissä on erikoisuus. Miksi me kaikki emme jonota palvomaan ja kunnioittamaan häntä? Asian puolesta puhuvat ilmeiset syyt. Jos lukee edes yhden Orwellin pienemmistä esseistä, ei vain nauti ainutlaatuisen selkeästä ja kirkkaasta kirjallisesta tyylistä, vaan kohtaa kaiken sen, mikä ihmisessä on järkevintä ja parasta. Orwell ruumiillisti kunnollisuutta, rehellisyyttä, suoraa puhetta ja tervettä järkeä. Hän oli rohkea. Hän halveksi sanahelinää (sanan käytön väheneminen on merkki sen yleisyydestä, ei päinvastoin). Hän kannatti selkeää kirjallista ilmaisua suojana poliitikkojen harhaanjohtamista vastaan ("Jos yksinkertaistat englantia, vapautut ortodoksisuuden pahimmista hullutuksista, ja kun teet typerän huomautuksen, sen typeryys on ilmeistä jopa itsellesi"). Hän tuomitsi sorron, olipa syyllinen kuka tahansa, ja hän oli erittäin herkkä tekopyhyydelle ja valheille (vaikkakin siitä, kuinka herkkä hän oli, voidaan kiistellä - Ben Pimlott: "Orwell haistaa ortodoksisuuden sadan metrin päästä"; Timothy Garton Ash: "Hän tunnistaa kaksinaismoraalin 500 metrin päästä"). Hän oli siunattu niin monilla hyveillä, mutta hän kruunasi ne kaikki nöyryydellä. Vaikka Christopher Hitchens Orwell's Victory -teoksessa torjuu kuvauksen, jotkut hänet tunteneet pitivät Orwellia pyhimyksenä - ja jos sana erotetaan Jumalasta tai kirkosta, se ei ole sopimaton epiteetti. Eivätkö nämä ominaisuudet joka tapauksessa ole sellaisia, joita kaikki voivat juhlia? Ei tietenkään. Emme lämpene hyveiden esikuville. Orwellin vaatimukset olivat mahdottoman korkeat. Meidän mielestämme jokaisen niin hyvän täytyy olla hurskas. Kun Orwell sai luodin kurkkuunsa taistellessaan fasisteja vastaan Espanjassa, kärsi sen jälkeen kroonisesta sairaudesta ja kuoli pian sen jälkeen, kun hän oli saanut valmiiksi tuon kauhistuttavan varoittavan kirjansa Nineteen Eighty Four , hän jätti jälkeensä ikävän epäilyn, että hän kuoli pelastaakseen meidät kaikki. Orwell puhalsi 1900-luvun pilliin, mutta kuten kaikki ilmiantajat, hänen saamaansa kiitokseen sisältyy myös suuri määrä paheksuntaa. Orwellin kiiltävän haarniskan tutkimiseen on kehittynyt oma teollisuudenalansa. Ampuiko hän todella norsun? Toimittiko hän ulkoministeriön osastolle mustan listan kanssamatkailijoista? Voisiko vanha etonilainen tietää mitään työväenluokasta? Eikö Neuvosto-Venäjän romahdus ole mitätöinyt Yhdeksäntoista kahdeksankymmentäneljä? Hitchens katsoo Pohjois-Korean oikeuttavan luvun 1984, mutta hänen ei olisi tarvinnut mennä niin pitkälle. Hän osoittaa myös, että Orwellia kohtaan tunnettu vihamielisyys johtuu suurelta osin siitä, että Orwell vaati - monille nykyään käsittämätöntä - kertoa totuuden sellaisena kuin hän sen näki, mikä väistämättä edellytti hänen loukkaavan kaikenlaisia etuja ja shibboletteja. Hänen aikansa vasemmistolainen älymystö, joka oli Neuvosto-Venäjän-mielinen ja Englannin-vastainen ja joka Orwellin mielestä oli syyllinen ortodoksisuuden suosimiseen ja altis vallanpalvontaan, sai osakseen erityistä rangaistusta. "On kiistatta totta, että melkein kuka tahansa englantilainen älymystö häpeäisi enemmän seisomista "God Save the Kingin" aikana kuin köyhän laatikosta varastamista", Orwell kirjoitti - pyhimykseksi hän saattoi olla hirvittävän paha. Oikeisto ei pärjännyt yhtään paremmin. Tällaisen patriootin ja väkivaltaisen antikommunistin on varmasti kuuluttava heidän joukkoonsa, mutta hänen isänmaallisuutensa oli avosilmäistä eikä jingoistista, hänen englantilaisille osoittamansa ominaisuudet olivat parhaimmillaankin sekalaisia ("taiteellinen tunteettomuus, lempeys, laillisuuden kunnioittaminen, epäluulo ulkomaalaisia kohtaan, tunteellisuus eläimiä kohtaan, tekopyhyys, liioitellut luokkaerot ja pakkomielle urheiluun"), ja joka tapauksessa hän kannatti "luokatonta, omistajatonta yhteiskuntaa" Englannissa. Itse asiassa jokainen poliitikko, joka puristaa Orwellia rintaansa, huomaa pian olevansa piikkisika. "[M]inkä tahansa poliittisen kurinalaisuuden hyväksyminen näyttää olevan ristiriidassa kirjallisen koskemattomuuden kanssa", hän väitti, eikä luultavasti olisi epäröinyt jättää "kirjallista" pois. Toisin ei voisi olla.</w:t>
      </w:r>
    </w:p>
    <w:p>
      <w:r>
        <w:rPr>
          <w:b/>
          <w:color w:val="FF0000"/>
        </w:rPr>
        <w:t xml:space="preserve">id 287</w:t>
      </w:r>
    </w:p>
    <w:p>
      <w:r>
        <w:rPr>
          <w:b w:val="0"/>
        </w:rPr>
        <w:t xml:space="preserve">Goodman Group on saanut valmiiksi toisen vaiheen neljännestä varastostaan Krakwin lentoaseman logistiikkakeskuksessa Modlniczkassa lähellä Krakwia. 85 prosenttia 12 250 metrin pituisen laitoksen tiloista on vuokrattu asiakkaille, joihin kuuluvat Royal Canin, Logfarma ja DB Schenker Logistics. Heinäkuussa valmistuneessa ensimmäisessä osassa on tilaa 6 100 m, ja juuri valmistuneessa vaiheessa on tilaa 6 150 m. Logistiikkakeskuksessa on nyt vuokrattu yli 50 000 m varastotilaa. "Olemme iloisia voidessamme ilmoittaa, että yksi lippulaivamme logistiikkakeskuksista on jälleen luovutettu. Kun otetaan huomioon, että kolmasosa keskuksen kohdealasta on jo vuokrattu, on selvää, että asiakkaamme arvostavat varastojen erittäin hyvää sijaintia ja korkeaa laatua sekä helppoa pääsyä lentokentälle ja A4-valtatielle," sanoi Puolan aluejohtaja Blazej Ciesielczak. Ensimmäiset asiakkaat, jotka muuttivat uusiin tiloihin heinäkuussa, olivat lemmikkieläinten ruokia valmistava Royal Canin, joka vuokrasi 3 500 metriä, ja lääkkeiden raaka-aineita valmistava Logfarma, joka käytti 2 600 metriä. DB Schenker Logistics on vuokrannut 4 400 metriä varaston toisesta vaiheesta, ja logistiikkaoperaattori on jo vuokrannut 7 600 metrin cross dock -tilan Krakw Airport Logistics Centeristä. Vuokrattavana on vielä 1 750 m:n yksikkö. Logistiikkakeskuksesta on nyt vuokrattu yli 50 000 m varastotilaa, mikä on kolmasosa kokonaiskapasiteetista. "Haluamme jatkaa suhdettamme Goodmanin kanssa Puolassa globaalina toimijana. Uusi investointi Krakovan lähellä parantaa lähetysten turvallisuutta ja parantaa entisestään palvelumme laatua", sanoo Schenker Sp. z o.o:n toimitusjohtaja Janusz Grski.</w:t>
      </w:r>
    </w:p>
    <w:p>
      <w:r>
        <w:rPr>
          <w:b/>
          <w:color w:val="FF0000"/>
        </w:rPr>
        <w:t xml:space="preserve">id 288</w:t>
      </w:r>
    </w:p>
    <w:p>
      <w:r>
        <w:rPr>
          <w:b w:val="0"/>
        </w:rPr>
        <w:t xml:space="preserve">Tällä ilmoitustaululla esitetyt mielipiteet ovat fanien itsensä esittämiä, eivätkä ne välttämättä vastaa Manchester Unitedin tai sen edustajien näkemyksiä. Tämän ilmoitustaulun viestien katseluun ja lähettämiseen sovelletaan foorumin ehtoja, jotka ovat nähtävissä täällä. Re: Mitä Cleverleylle ja Andersonille kuuluu? Re: Mitä Cleverleyn ja Andersonin pitää tehdä? Olen samaa mieltä. Keskikentän keskikentän keskustan ja keskushyökkääjien on yritettävä pysyä tasaisena eikä heitä saa pyörittää vaikka puolustusta on jouduttu pyörittämään loukkaantumisten takia. Hyökkääjien, laitahyökkääjien ja puolustajien pitäisi olla ainoita pelaajia, joita kierrätetään mielestäni Re: Mitä Cleverleylle ja Andersonille kuuluu? ziggyp1: kaikki puhuvat cleverley anderson combosta viime vuoden kauden alusta lähtien. Itse olen sitä mieltä, että he eivät ole maailmanmestareita millään muotoa. Minulle scholes on edelleen parempi kuin molemmat. He olivat viime kaudella hyvin lyhyen aikaa tehokkaita yhdessä, mutta se ei ollut vain heistä kiinni, vaan kaikki olivat pelissä mukana. Molemmat ovat aloittaneet pelejä tällä kaudella ja se ei ollut hyvä. Katson molempia erikseen ja voin helposti nimetä 10 keskikenttämiestä valioliigassa, jotka ovat heitä parempia. Katson Man Cityä, Bayern Müncheniä, Real Madridia ja Barcaa, me olemme jäämässä jälkeen. Kaikilla näillä on vähintään kaksi maailmanluokan keskikenttämiestä. En ole varma, onko meillä yhtä. Scholesilla on, mutta hän on melkein 38! *paiskaa päätään tyrmistyneenä* Eikö se ollut hyvä? Voitimme Fulhamin 3v2 ja hallitsimme kaikkea paitsi viimeistä 20min, oikeastaan meidän olisi pitänyt olla 5v0 johdossa ensimmäisen puoliajan loppuun mennessä, ja meillä oli myös suurin osa hallussapidosta Newcastlea vastaan, jossa voitimme 2v1. En ymmärrä miten se ei ole hyvä. Heillä ei ole ollut paljon mahdollisuuksia, mutta he ovat ottaneet kaiken irti niistä mahdollisuuksista, joita ovat saaneet, on epäreilua tuomita heitä keskikenttäpelaajia vastaan, jotka pelaavat jatkuvasti joka viikko. Sanon, että he ansaitsevat mahdollisuuden todistaa itsensä kunnolla, ja nyt on oikea aika tehdä se, kun Cleverley ja Anderson pelaavat hyvin, kun taas ykkösjoukkueemme keskikenttä ei. Re: Mitä Cleverleyn ja Andersonin pitää tehdä? kaikki puhuvat Cleverley and Anderson kombosta viime vuoden kauden alusta lähtien. Itse olen sitä mieltä, että he eivät ole maailmanmestareita millään tavalla. Minulle scholes on edelleen parempi kuin molemmat. He olivat tehokkaita yhdessä viime kaudella hyvin lyhyen aikaa, mutta se ei ollut vain heistä kiinni, vaan kaikki olivat pelissä mukana. Molemmat ovat aloittaneet pelejä tällä kaudella ja se ei ollut hyvä. Katson molempia erikseen ja voin helposti nimetä 10 keskikenttämiestä valioliigassa, jotka ovat heitä parempia. Katson Man Cityä, Bayern Müncheniä, Real Madridia ja Barcaa, me olemme jäämässä jälkeen. Kaikilla näillä on vähintään kaksi maailmanluokan keskikenttämiestä. En ole varma, onko meillä yhtä. Scholesilla on, mutta hän on melkein 38! *paiskaa päätään tyrmistyneenä* Re: Mitä Cleverleylle ja Andersonille kuuluu? Manc263: Olemme voittaneet jokaisen ottelun heidän kanssaan, samalla kun olemme dominoineet pallonhallintaa, lukuunottamatta Barcelonaa. Meidän ykkösjoukkueen keskikenttä pelaa hirveästi ja silti emme pelaa heitä. En nyt puhu nimenomaan Pogbasta, mutta ymmärtäisin, jos tietyt nuorisopelaajat lähtevät pois sen takia, että näkevät, ettei heillä käytännössä ole mitään mahdollisuuksia olla koskaan ykkösjoukkueessa. Alivoimaiset keskikenttäpelaajamme pelaavat paremmin kuin ykkösjoukkueemme ja silti ykkösjoukkueemme pelaa edelleen, tuntuu ettei heitä voi pudottaa. Ei vain tunnu olevan mitään palkintoa siitä, että joku nuorisopelaaja pelaa jatkuvasti hyvin Unitedin peleissä. Näiden kahden on pakko pelata Clujia vastaan, sillä Carrick, Scholes tai Giggs eivät ansaitse pelata kahden viime pelin huonojen esitysten jälkeen. Mielestäni Scholes ja Giggs pitäisi ehkä siirtää pelaamaan nuorten rinnalla Capitol One Cupissa, heidän kokemuksestaan on siellä paljon enemmän hyötyä kuin Valioliigassa tällä hetkellä. Tämä kuulostaa hyvältä uutiselta ja jos näin on niin ehdottomasti katson huomenna. Re: Mitä Cleverleylle ja Andersonille kuuluu? Mitä Cleverleyn ja Andersonin pitää tehdä? Olemme voittaneet jokaisen ottelun heidän kanssaan, samalla kun olemme dominoineet pallonhallintaa, lukuunottamatta Barcelonaa. Meidän ykkösjoukkueen keskikenttä pelaa hirveästi ja silti emme pelaa heitä. En nyt puhu erityisesti Pogbasta, mutta ymmärtäisin, jos tietyt nuorisopelaajat lähtevät sen takia, että näkevät, ettei heillä käytännössä ole mitään mahdollisuuksia olla koskaan</w:t>
      </w:r>
    </w:p>
    <w:p>
      <w:r>
        <w:rPr>
          <w:b/>
          <w:color w:val="FF0000"/>
        </w:rPr>
        <w:t xml:space="preserve">id 289</w:t>
      </w:r>
    </w:p>
    <w:p>
      <w:r>
        <w:rPr>
          <w:b w:val="0"/>
        </w:rPr>
        <w:t xml:space="preserve">Jos joko Kitsilano Blue- tai Kitsilano White -versioistamme tulee FlyingFlipsin suosituimpia malleja, ne menevät tuotantoon ja voivat olla parissa potkimassa kesään mennessä. Ja voit tuntea olosi hyväksi ostaessasi parin. Palauttaminen on FlyingFlipsin ytimessä, sillä se on liiketoimintamme ja rakentamamme yhteisön filosofia. Anna takaisin -ohjelmamme ytimessä on Give-a-Flying-Flip -ohjelma. JOKAISTA ostamaasi paria kohti annamme kaksoisparin jollekin apua tarvitsevalle!</w:t>
      </w:r>
    </w:p>
    <w:p>
      <w:r>
        <w:rPr>
          <w:b/>
          <w:color w:val="FF0000"/>
        </w:rPr>
        <w:t xml:space="preserve">id 290</w:t>
      </w:r>
    </w:p>
    <w:p>
      <w:r>
        <w:rPr>
          <w:b w:val="0"/>
        </w:rPr>
        <w:t xml:space="preserve">Yksi niistä asioista, joita olen odottanut eniten aloittaessani tämän blogin (ja tiedoksi vain, että se on ollut noin 4-5 vuotta tekeillä), on hienon uuden musiikin jakaminen ystävieni kanssa.  Rakastan, rakastan, rakastan, rakastan sitä, kun ihmiset jakavat suosikkinsa uudesta musiikista kanssani, ja rakastan jakaa ajatuksiani muista artisteista teidän kanssanne ja siitä, miten he vaikuttavat siihen, mitä me teemme täällä Vergence Projectissa. Joten....sanoen esittelen uuden blogikategorian, jota tulen lisäämään aika ajoin, kun törmään uusiin juttuihin. Suosikki uutta musiikkia - Dave Matthews Band, Away from the World .  Ystäväni jakoi tämän kanssani viime viikonloppuna ja täytyy myöntää, että olen ihastunut.  iTunes-laskurini kertoo, että olen kuunnellut sitä jo 27 kertaa, ja, uh.....well.....vaikkakin se saattaa olla hieman liian lähellä piilevien pakko-oireisten pakkomielteitten paljastamista, en todellakaan välitä siitä.  En vain voi kieltää, etteikö se olisi ollut palkitsevaa joka kuuntelukerralla. Mikään ei ole niin kuin suuri taide, joka helpottaa mieltä, rentouttaa kehoa ja lataa sielua.  Eikä ole mitään parempaa kuin suuri taiteilija kutomaan rytmien ja sanoitusten monimutkaisuutta teokseksi, joka pitää kuulijan täysin sitoutuneena kerta toisensa jälkeen.  Sitä on syytä ihailla.  Jotain, mitä voi tavoitella. Se, mitä ystäväni ei tiennyt, on se, että DMB on jo pitkään ollut inspiraationa biisinkirjoituksellemme ja vaikuttanut suuresti parin AMBERGRIS-levyn Diamond-kappaleen luovaan syntyyn.  Nämä kaksi kappaletta, "Rough Diamond" ja "Diamond in the Rough", (katso äänileikkeet etusivulta ja sivupalkista) kirjoitettiin His &amp; Hers -laulupariksi keväällä 2012. Aloimme pähkäillä käsitteen kanssa, mikä kuvaa miestä tai naista, jolla on suuri hyveellisyys tai ihailtava luonne, ja näiden kaksosbiisien sanoitukset syntyivät. Vaikka ne esiintyvät eri järjestyksessä AMBERGRIS-levyllä (luulen, että Rough Diamond on itse asiassa levyn avausbiisi), nämä kaksi timanttia kirjoitettiin yhdessä levyn neljänneksi ja viidenneksi kappaleeksi.  Ja itse asiassa DitR, josta on nyt tullut yksi suurimmista suosikeistani ja joka saattaa jopa olla ensimmäinen videomme, oli alun perin heittokappale.  Viime hetken lisäys, joka syntyi leikitellessämme ideoilla, jotka tulivat DMB:n kappaleen "Satellite" purkamisesta. Se, mikä tässä kappaleessa aluksi kiehtoi minua, oli vaihtuvat mittarit.  Kuuden nuotin mittaisiin tahtiin rakentuvassa kappaleessa on todella siistiä se, että se voidaan jakaa osiin, joissa korostetaan tuplia (kolme kahden nuotin sarjaa - tuntuu kuin 1-2, 3-4, 5-6) tai trioli-biittiä (kaksi kolmen nuotin sarjaa, kaksi lyöntiä per tahti - tuntuu kuin 1-2-3, 4-5-6).  Tässä kappaleessa bändi menee vielä askeleen pidemmälle ja korostaa tuplettien nousevaa tahtia, jolloin syntyy erittäin hieno synkopoitu rytmi.  Kuunnellessa läpi, tämän kappaleen into ja säkeistö ovat dublettitahdissa, ja metri vaihtuu trioliin kertosäkeessä.  Mahtavaa.  Kun tähän yhdistetään mielenkiintoinen instrumentaatio ja uskomaton soittotaito, se on aivan upea. Viedäkseni kiehtovuuttani tästä kappaleesta askeleen pidemmälle, sain selville, että se oli itse asiassa evoluutio aiemmasta Dave Matthewsin kappaleesta, "After Her". Samanlainen musiikki, hyvin erilaiset sanoitukset. Kun lähdin aluksi opettelemaan musiikin tuottamista, yksi tärkeimmistä asioista, jotka halusin oppia, oli itse luova prosessi. Mistä ideat tulevat?  Miten ne alkavat sopia yhteen?  Mikä rooli muilla esiintyjillä, tuottajalla, äänittäjillä ja miksaajilla/mestareilla on lopullisessa teoksessa?  Miten suurta taidetta tehdään? Miten se marinoituu ja kehittyy? Haluan kuollakseni tietää, mikä sai Dave Matthewsin muuttamaan tämän kappaleen sanoitukset sellaisiksi kuin ne nyt ovat..... Mutta minun ei tarvitse ihmetellä meidän biisejämme.  Olen ollut mukana koko prosessissa, alusta kehittyneeseen loppuun.  Ja minusta on hauska jakaa se prosessi teidän kanssanne.  Antaa teidän nähdä, mikä alkaa ja mikä loppuu ja miten teidän ideoistanne voisi tulla samanlaisia. Phil on todella, todella hyvä ottamaan inspiraation palasia, ideoita, ja muokkaamaan niistä yhtenäistä runoutta kauniilla monikerroksisella instrumentaatiolla - aivan kuten klassinen säveltäjä, joka kartoittaa orkesterikappaleen partituurin.  Hän pystyy tekemään tämän kaiken päässään, kuullessaan kaikki eri osat ja sen, miten ne sopivat yhteen,</w:t>
      </w:r>
    </w:p>
    <w:p>
      <w:r>
        <w:rPr>
          <w:b/>
          <w:color w:val="FF0000"/>
        </w:rPr>
        <w:t xml:space="preserve">id 291</w:t>
      </w:r>
    </w:p>
    <w:p>
      <w:r>
        <w:rPr>
          <w:b w:val="0"/>
        </w:rPr>
        <w:t xml:space="preserve">Tietoa Kansasin Wyandot-kansasta Kansasin Wyandot-kansan muodostavat aiemmin "poissaolevina" tai "kansalaisluokan" Wyandot-intiaanit. Wyandot Nation of Kansas hakee parhaillaan Yhdysvaltain sisäasiainministeriön intiaaniasioiden toimistolta liittovaltion tunnustamista, ja se perustettiin vuonna 1959. Kansasin Wyandot Nation of Kansas on omistautunut Wyandot-intiaanien historian ja kulttuurin säilyttämiselle sekä Kansas Cityssä Kansasissa sijaitsevan Huron-intiaanien hautausmaan säilyttämiselle, suojelemiselle, kunnostamiselle ja ylläpitämiselle. Wendat Confederacy Wyandot Nation of Kansas on ylpeä siitä, että se on Wendat Confederayn jäsen. Kansasin Wyandot Nationin, Oklahoman Wyandott Nationin, Anderdonin Wyandotte Nationin ja Wendaken huron-wendat-intiaanien johtajat vahvistivat Wendat Confederaation uudelleen 27. elokuuta 1999 Midland Ontariossa. Sovintoseremonia Ed Pelletier - sovinnon järjestäjä Darren English - Wyandot Nation of Kansas Kansasin Wyandot Nationin edustajat osallistuivat sovintoseremoniaan Midland Ontariossa 4. ja 5. kesäkuuta 1999. Tämä seremonia oli ensimmäinen askel Wendat-liiton uudelleenmuotoilussa. Kukin tiedonantaja on antanut kirjallisen luvan käyttää heidän aineistoaan Wyandot Nation of Kansasin World Wide Web -sivustolla. Jos haluat painattaa tai julkaista jotakin teoksesta, ota yhteyttä kirjoittajaan heimon kautta Wyandot Nation of Kansas -verkkosivusto sai Golden Web Award -palkinnon 2001-2002 Wyandot Nation of Kansas -verkkosivusto on ylpeä siitä, että History Channel suosittelee sitä.</w:t>
      </w:r>
    </w:p>
    <w:p>
      <w:r>
        <w:rPr>
          <w:b/>
          <w:color w:val="FF0000"/>
        </w:rPr>
        <w:t xml:space="preserve">id 292</w:t>
      </w:r>
    </w:p>
    <w:p>
      <w:r>
        <w:rPr>
          <w:b w:val="0"/>
        </w:rPr>
        <w:t xml:space="preserve">"Vihaan joulua", sanoo Carrie Simon,* kotiäiti Oakvillesta, Ont. "Elämäni kahden pienen lapsen kanssa tuntuu jo tarpeeksi hullulta koko loppuvuoden ajan, ja kun siihen lisätään joulu, on liikaa tekemistä. Joulupäivään mennessä olen narttumainen ja iloinen, että se on ohi." Jos kohtaat mieluummin juurihoidon kuin joulukuun vaatimukset, päästä irti perinteistä, jotka ovat imeneet hauskuuden menneistä juhlapyhistä, ja saat haluamasi kauden vinkkien avulla. Nauti (pikemminkin kuin kestä) yhdessäolon ajasta Viime vuonna : Vietit enemmän aikaa sukulaisten välillä pendelöimiseen kuin heidän kanssaan juhlimiseen. Tänä vuonna : Hallitse odotuksia. "Meillä on kaksi vanhempainryhmää, jotka haluavat nähdä meidät jouluaaton ja laatikkopäivän välisenä aikana", sanoo markkinointikonsultti Cathy Young Newmarketista, Ontista.* "Tunnen itseni pahikseksi, kun haluan jouluaamun kotona yhdeksänvuotiaan tyttäremme kanssa." Mutta kaikkien miellyttämisen yrittäminen on pahin virhe, sanoo vancouverilainen perheterapeutti Benno Dreger. "Venytät itsesi liian pitkälle ja alat laiminlyödä paitsi itseäsi myös omaa perhettäsi. Sitten se on kuin junaturma, koska palat loppuun, stressi hiipii päälle ja alat napsia ihmisille." Jos suunnittelet rauhallista joulua kotona, kerro sukulaisille jo nyt, että haluaisit nähdä heidät, ja kutsu heidät sitten vasta joulupäivänä. Ehkä haluat, että lapset nauttivat jouluaamusta kotona pyjamassa. "Kun kerrot uutisen etukäteen, heillä on mahdollisuus hyväksyä se", hän sanoo. "Jos he ovat jo ostaneet ruokaostokset jouluateriaa varten, se on valtava pettymys." Juhlimatta pankkia Viime vuonna : Heräsit uudenvuodenpäivänä luottokrapulassa. Tänä vuonna : Mieti lahjojen antamista enemmän. Päätä budjetti. Määritä, mihin sinulla on varaa, ja laita rahat erillisiin kirjekuoriin (jos ostat lahjoja kymmenelle ihmiselle, sinulla on 12 kirjekuorta), sanoo Gail Vaz-Oxlade, Til Debt Do Us Part -ohjelman juontaja ja MoneySmart Kids -kirjan kirjoittaja. Näin et kerry velkaa ja kulutat vähemmän todennäköisesti liikaa. "Jos haluat tuhlailla yhdelle henkilölle, sinun on varastettava jonkun toisen kirjekuoresta." Seuraa ostoksia Kirjoita muistiin lahjaideat ja se, mitä olet ostanut. Näin et osta liikaa. Lahjoita aikaasi Ajattele maksullisia palveluita ja lahjakuponkeja jostain, mitä olet valmis tekemään, kuten ilmaista lapsenvahtipalvelua kerran kuukaudessa siskollesi. Viime vuonna : Listasi oli pidempi kuin joulupukin parta. Tänä vuonna : Lyhennä listasi ennen kuusen leikkaamista. "Ostamme lahjoja kaikille ja käytämme helposti yli 1 000 dollaria", Simon sanoo. "Kun mieheni sukulaiset antavat minulle ideoita, joulu on jo lähellä ja kulutan täyden hinnan. Ja se tapahtuu yleensä viime hetkellä, kun lapset ovat mukana." Puhu sen sijaan perheesi kanssa kiitospäivänä salaisesta joulupukista tai Texas Swapista, jossa on dollarin raja, esimerkiksi 25 dollaria, jolloin jokainen aikuinen ostaa vain yhden lahjan toiselle aikuiselle suurperheessä. Tai sopikaa, ettette vaihda lahjoja ystävien ja heidän lastensa kanssa. "Tehkää sen sijaan suunnitelma, että menette tammikuussa syömään tai pedikyyriin", sanoo Edmontonin ammattimainen järjestäjä Kristie Demke, Professional Organizers in Canada -järjestön puheenjohtaja.</w:t>
      </w:r>
    </w:p>
    <w:p>
      <w:r>
        <w:rPr>
          <w:b/>
          <w:color w:val="FF0000"/>
        </w:rPr>
        <w:t xml:space="preserve">id 293</w:t>
      </w:r>
    </w:p>
    <w:p>
      <w:r>
        <w:rPr>
          <w:b w:val="0"/>
        </w:rPr>
        <w:t xml:space="preserve">Ilmainen mielenterveysarviointi Mahdollisuus saada tarkkaa tietoa 30.9.-6.10. on mielenterveysviikko, joka on omistettu sellaisten terveysongelmien tunnetuksi tekemiselle, jotka vaikuttavat jokaiseen kanadalaiseen, mutta joista useimmat eivät uskalla keskustella. Kanadan mielenterveyskomission mukaan kaksi kolmesta ihmisestä kärsii hiljaisuudessa, koska he pelkäävät tuomiota ja hylkäämistä. "Ahdistuneisuus ja mielialahäiriöt, kuten masennus, ovat yleisimpiä mielenterveysongelmia. Ne ovat myös parhaiten hoidettavissa", sanoo Jeff Waplak, Stevenson, Waplak &amp; Associatesin kliininen johtaja. "Usein ihmiset haluavat vain tietää, ovatko heidän tunteensa 'normaaleja'." Ammattilaiset tarkempia kuin Google Tutkimukset ovat osoittaneet, että useammat ihmiset kääntyvät terveyteensä liittyvissä kysymyksissä internetin kuin lääkärin puoleen. Etsittyä tietoa voi olla vaikea löytää, ja lisäksi se voi olla epätarkkaa. "Käytämme standardoitua seulontatestiä, jonka ihmiset voivat tulostaa omaksi viitteekseen ja viedä halutessaan lääkärille", Waplak selitti. "Se on vain tilaisuus kysyä kysymyksiä ammattilaiselta, jotta voit tuntea olosi varmemmaksi siitä, onko sinulla mitään syytä huoleen." Istuntoja on tarjolla myös perheille ja ystäville, jotka saattavat olla huolissaan läheisestään. Mielenterveysalan ammattilainen voi antaa faktatietoa ja käydä läpi seulontakysymyksiä, joita he yleensä kysyisivät. "Monet ihmiset pelkäävät pyytää apua; mielenterveyteen liittyy niin suuri leimautuminen, että yritämme murtaa sen", Waplak totesi. "Se ei tarkoita, etteivätkö ihmiset heidän ympärillään kärsisi." Ilmainen mielenterveysarviointi: Mielenterveysarvioinnissa keskitytään erityisesti ahdistuneisuuteen, masennukseen, kaksisuuntaiseen mielialahäiriöön ja traumaperäiseen stressihäiriöön. Lyhyen esittelyn jälkeen henkilöt käyvät läpi seulontatestin; tulokset tarkastaa mielenterveysalan ammattilainen, joka voi tarvittaessa ehdottaa seuraavia vaiheita. "Ihmiset eivät lähde diagnoosin kanssa, seulonta ei ole niin kattava", Waplak korosti. "He saavat kuitenkin tietää, kannattaako heidän keskustella lääkärinsä kanssa. Se on tilaisuus kysyä: 'Mitä mieltä olet tästä?'"." Jos haluat varata ilmaisen ja luottamuksellisen 30 minuutin mielenterveysarvion , ota yhteyttä Stevenson, Waplak &amp; Associatesiin numeroon 613-967-0545 tai lähetä sähköpostia osoitteeseen julie@swa-qch.com ; merkitse sähköpostin otsikkoriville, että olet kiinnostunut ilmaisesta arviosta.</w:t>
      </w:r>
    </w:p>
    <w:p>
      <w:r>
        <w:rPr>
          <w:b/>
          <w:color w:val="FF0000"/>
        </w:rPr>
        <w:t xml:space="preserve">id 294</w:t>
      </w:r>
    </w:p>
    <w:p>
      <w:r>
        <w:rPr>
          <w:b w:val="0"/>
        </w:rPr>
        <w:t xml:space="preserve">Brussellin sydämessä sijaitseva Stanhope Hotel on upea boutique-hotelli. Erittäin tyylikkäät huoneet hyvin suunniteltu. Tuoreet hedelmät ja mukavat pöllit tervetuloa kun tulit huoneeseesi. Erittäin suositeltava, jos aiot vierailla brysselissä. Yöpyi lokakuussa 2012, työmatkalla Arvo Sijainti Nukkuminen Laatu Huoneet Puhtaus Palvelu Kysy Erkan T:ltä asusta Stanhope Hotel Tämä arvostelu on TripAdvisorin jäsenen eikä TripAdvisor LLC:n subjektiivinen mielipide The_Management_Team, General Manager at Stanhope Hotel, vastasi tähän arvosteluun 7. marraskuuta 2012 Dear Guest, We would like to thank you having shared your wonderful comments with the Tripadvisor Travelers and for your recommendations of our boutique Hotel. Olemme iloisia kuullessamme, että nautitte vierailustanne ja erityisestä huomiosta huoneessanne. Koska työskentelemme parhaillaan pitääkseen yllä korkeatasoista palvelua, on ilo jakaa positiivista palautetta, kuten sinun, tiimimme kanssa. Looking forward to welcome you back at the Stanhope Hotel on your next trip to Brussels, we remain, Yours sincerely, The Management team Tämä vastaus on johdon edustajan eikä TripAdvisor LLC:n subjektiivinen mielipide CaoimhinON Dublin Contributor 12 arviota 5 hotelliarvostelua Arvostelut viidestä eri kaupungista 4 hyödyllistä ääntä "Erittäin mukava" Arvosteltu 28 lokakuu 2012 Nopea sisään- ja uloskirjautuminen. Ystävällinen ja tehokas henkilökunta. Aamiainen erittäin hyvä mannermaiseen mittapuuhun nähden, julkiset huoneet kauniisti sisustettu. Huonona puolena se on hieman kaukana EU:n toimielimistä (lukuun ottamatta europarlamenttia, joka on lähellä). Huoneessa ei myöskään ole teen/kahvin valmistusta. Eikä uima-allasta. Ehkä hieman ylihinnoiteltu, Huonevinkki: Kysy CaoimhinONilta Stanhope Hotelista Tämä arvostelu on TripAdvisorin jäsenen eikä TripAdvisor LLC:n subjektiivinen mielipide The_Management_Team, General Manager at Stanhope Hotel, vastasi tähän arvosteluun 7. marraskuuta 2012 Dear Guest, We would like to thank you for having having chosen our Hotel for your stay in Brussels and for your nice comments on the staff, breakfast and decoration. Hotelli sijaitsee todellakin lähellä Euroopan parlamenttia, mutta metrolla tai junalla pääset alle 5 minuutissa EU:n toimielimiin. Haluamme myös ilmoittaa, että joissakin huoneissamme on jo teen ja kahvin valmistusvälineet, mutta yksinkertaisesta pyynnöstä nämä välineet voidaan tarjota kaikkiin huoneisiin. Looking forward to the pleasure of the welcoming you back at the Stanhope Hotel, we remain, Yours sincerely, The Stanhope Management Team Tämä vastaus on johdon edustajan eikä TripAdvisor LLC:n subjektiivinen mielipide AndMor247 Lontoo, Yhdistynyt kuningaskunta Contributor 16 arviota 11 hotelliarvostelua Arvostelut 10 kaupungista 2 hyödyllistä ääntä "Very convenient location" Arvosteltu 23. lokakuuta 2012 I stayed here for two nights on a weekend, Saturday and Sunday. Ehdottomasti rakastin tätä paikkaa ja suosittelen kaikille vierailijoille yöpymistä täällä. Saavuimme hyvissä ajoin ennen sisäänkirjautumista, mutta hotelli oli tyytyväinen, että saimme lähteä tutustumaan ja jättää matkalaukut sinne, jotka he laittoivat huoneeseemme. Ainoa huono puoli oli aamiainen olisi voinut olla hieman parempi, ystäväni kokeili melonia ja ei ollut kovin vaikuttunut siitä Yritä välttää yöpymistä takana erityisesti lauantai-iltana, koska siellä on yökerho, joka jatkuu klo 2 asti. Huonevinkki: Yökerhon melu kuuluu takapuolelle. Valitse ylempi kerros tai huone lähempänä... Katso lisää huonevinkkejä Pysyi lokakuussa 2012, matkusti ystävien kanssa Arvo Sijainti Nukkuminen Laatu Huoneet Puhtaus Palvelu Katso 2 muuta arviota vuodelta AndMor247 (Bryssel) Kysy AndMor247 asunnosta Stanhope Hotel Tämä arvostelu on TripAdvisorin jäsenen eikä TripAdvisor LLC:n subjektiivinen mielipide The_Management_Team, General Manager at Stanhope Hotel, vastasi tähän arvosteluun 7. marraskuu 2012 Hyvä vieras, Haluaisimme kiittää sinua siitä, että olet ottanut aikaa jakaa kokemuksesi Tripadvisor-matkustajien kanssa, ja olemme iloisia kuullessamme, että palvelumme vastasi odotuksiasi. Olemme todella nauttineet lukiessamme ihania kommenttejasi hotellistamme, kehuessasi palveluitamme ja henkilökuntaamme. On ollut ilo tehdä viikonlopustanne Brysselissä erityinen hetki. Olemme panneet kommenttinne tarkkaan merkille ja pahoittelemme aiheutunutta haittaa. Haluamme ilmoittaa, että aamiaisbuffet on uudistettu täysin, ja toivomme, että sinulla on mahdollisuus tutustua uuteen konseptiin tulevan vierailusi aikana. Hotellin alueella ei ole yökerhoa, mutta oletamme, että musiikki tuli oleskelusi viikonloppuna järjestetyistä vuosijuhlista. On</w:t>
      </w:r>
    </w:p>
    <w:p>
      <w:r>
        <w:rPr>
          <w:b/>
          <w:color w:val="FF0000"/>
        </w:rPr>
        <w:t xml:space="preserve">id 295</w:t>
      </w:r>
    </w:p>
    <w:p>
      <w:r>
        <w:rPr>
          <w:b w:val="0"/>
        </w:rPr>
        <w:t xml:space="preserve">Voimme lukea aineistoa 1970-luvulta tai jopa 1960-luvulta, ja voimme löytää käytännössä nolla eroa viestinnässä ja kirjoitustyylissä. Kun palaamme 1940-luvulle, kirjoitus ja kieli on huomattavasti tunkkaisempaa korviemme ja silmiemme silmissä. Näin on erityisesti silloin, jos julkaisut ovat kansainvälisiä. Jos palaamme 1870-luvulle, lukeminen vaikeutuu. Kysymykseni kuuluu, onko kieli vakiintumassa, nyt kun se on laajalti ymmärretty ja "hallinnassa", jotta sitä käytettäisiin "oikein"? Puhuttu kieli on aina muuttunut, kuten suuret "vokaalisiirtymät". Mutta luulin, että tallennettu puhe antaisi meille saman vakauden kuin kirjoitettu kieli. En näe sen tapahtuvan. Me muutamme edelleen tapaa, jolla kommunikoimme, ja jos tarkastellaan "tekstipuhetta", se on nyt rabittimutaatio. WTF? Kieli muuttuu jatkuvasti; uusia sanoja syntyy koko ajan, vanhat sanat vanhenevat ja vanhentuvat - en näe sen vakiintuvan lainkaan. Maailmanlaajuisen vaikutuksen myötä integroimme vierasperäisiä sanoja englanniksi, ja ne tekevät päinvastoin. Tavallaan olemme yksinkertaistaneet kieltämme ja samalla monimutkaistaneet sitä. Mutta näin on aina ollut - olemme jatkuvasti muuttuvassa yhteiskunnassa! Me sopeudumme tai emme pysy maailman mukana. Käytän edelleen paljon arkaaisia sanoja, ja ne roikkuvat sanakirjoissamme jonkin aikaa. Englannin kieli on sitäkin rikkaampi ja omituisempi. Mikään muu kieli ei voi kuvata asioita tarkemmin. Olet oikeassa - unohdan, kuinka VANHA olen, että osaan lukea vanhempia juttuja kuin lapset, koska olen itse vanhempi. Ja pystyn lukemaan 1930- ja 40-luvun juttuja, koska pystyin lukemaan 1970-luvulla. Mutta joku, joka luki vasta vuoden 2000 jälkeen, ei ehkä ...</w:t>
      </w:r>
    </w:p>
    <w:p>
      <w:r>
        <w:rPr>
          <w:b/>
          <w:color w:val="FF0000"/>
        </w:rPr>
        <w:t xml:space="preserve">id 296</w:t>
      </w:r>
    </w:p>
    <w:p>
      <w:r>
        <w:rPr>
          <w:b w:val="0"/>
        </w:rPr>
        <w:t xml:space="preserve">Oranssi: Dark Terror perustuu Tiny Terroriin, ja se puristaa 15 watin A-luokan äänen lounaslaatikon kokoiseen vahvistimeen, jossa on uusi korkean vahvistuksen esivahvistin, joka painaa vain muutaman kilon, ja erittäin edulliseen hintaan.Uhkaavan pieni, helposti tunnistettava, tämä aggressiivinen uusi pikku vahvistin on varustettu tajunnanräjäyttävällä soundilla. Hurja chimera, joka on tehty yhdistämällä Thunder-sarjan muodonhallinta ja hirviömäisen Terror-perheen paino ja koko. Se on tinkimättömän brutaali, epäilemättä epäsymmetrinen, jopa hurja.Dark Terror on kaikkien aikojen korkeimman vahvistuksen omaava Terror-vahvistin, ja sen mukana tulee:Uusi korkean vahvistuksen esivahvistin, jossa on 3 x ECC83/12AX7Venttiilikäyttöinen efektisilmukka, jossa käytetään ECC81/12AT7:ääNeljä vahvistusvaihetta15 wattia Class A:ta, kytkettävissä 7 wattiinErityisesti sovitettu keikkalaukku</w:t>
      </w:r>
    </w:p>
    <w:p>
      <w:r>
        <w:rPr>
          <w:b/>
          <w:color w:val="FF0000"/>
        </w:rPr>
        <w:t xml:space="preserve">id 297</w:t>
      </w:r>
    </w:p>
    <w:p>
      <w:r>
        <w:rPr>
          <w:b w:val="0"/>
        </w:rPr>
        <w:t xml:space="preserve">Esseet, jotka sisältyvät toimitettuihin kirjoihin ja teksteihin, joissa jokaisella luvulla on yksilöity kirjoittaja, on mainittava tämän säännön mukaisesti, kun viitataan tiettyyn lukuun tai tekstin osaan. Muotoilu on periaatteessa sama kuin tekstiviittauksissa, mutta ennen tekstiviittausta mainitaan esseen tai luvun kirjoittaja ja sen jälkeen esseen tai luvun otsikko lainausmerkeissä. Ilmoita tekstin viittauksen jälkeen sivu, jolta essee tai luku alkaa. Yleinen muoto on siis seuraava: Kun siteerataan esseekokoelmaa, jonka kaikki on kirjoittanut ja toimittanut sama kirjoittaja, ei kirjoittajan nimeä saa mainita kahteen kertaan. Anna kirjoittajan nimi ennen esseen otsikkoa; älä toista kirjoittajan nimeä tekstin toimittajana. Esseen otsikko kirjoitetaan kursiivin sijaan lainausmerkeissä, jotta se erottuu sen tekstin otsikosta, jossa essee esiintyy. 6.2.4 Tekstin siteeraaminen Esseen otsikon jälkeen mainitaan toimittajan nimi, kirjan nimi, painos, kustantaja, julkaisupaikka ja julkaisuvuosi. Kaikki nämä tiedot ilmoitetaan edellä olevien sääntöjen 6.1.2 -- 6.1.7 mukaisesti. Jos esseekokoelmalla tai tekstillä, jossa jokaisella luvulla on oma kirjoittaja, ei ole omaa toimittajaa, ilmoitetaan esseiden tai lukujen kirjoittajat kirjan kirjoittajina. Säännön 6.1.2(e) mukaisesti luetellaan kaikki kirjoittajat, jos heitä on enintään kolme, tai vain ensimmäinen kirjoittaja, jos heitä on enemmän kuin kolme. Esim. Scott Optican "Search and Seizure" teoksessa Paul Rishworth ym. The New Zealand Bill of Rights (Oxford University Press, Melbourne, 2003) 418, 425. 6.2.5 Aloitussivu Ilmoita kirjan sivu, josta siteerattava essee alkaa ennen pistemäistä viittausta. 6.2.6 Pinpoint a) Yleisesti Pinpoint-sitaatti esseelle toimitetussa kirjassa tai tekstissä, jossa jokaisella luvulla on yksilöity kirjoittaja, voi olla sivulle tai, jos esseessä tai luvussa on kappaleita, kappaleeseen. (b) Alaviitteet Kun annat pinpoint-viittauksen alaviitteeseen tai loppuviitteeseen, anna viittaus kappaleeseen tai sivuun, jossa alaviite tai loppuviite esiintyy, ja sen jälkeen pilkku ja "n x", jossa "x" on alaviitteen tai loppuviitteen numero. Jos jokin muu toimitetun teoksen essee on jo mainittu, mainitse toimitetun kokoelman tiedot uudelleen kokonaisuudessaan. Myöhemmissä viittauksissa muokattuun kokoelmaan sisältyvään esseeseen on viitattava ensimmäiseen tapaukseen, jossa kyseinen essee on mainittu (eikä ensimmäiseen tapaukseen, jossa muokattua kokoelmaa on mainittu).</w:t>
      </w:r>
    </w:p>
    <w:p>
      <w:r>
        <w:rPr>
          <w:b/>
          <w:color w:val="FF0000"/>
        </w:rPr>
        <w:t xml:space="preserve">id 298</w:t>
      </w:r>
    </w:p>
    <w:p>
      <w:r>
        <w:rPr>
          <w:b w:val="0"/>
        </w:rPr>
        <w:t xml:space="preserve">Reseller Hosting alkaen $10 - Hostwinds.com Reseller Hosting Suunnitelmat alkaen $10.00 kuukaudessa! Jälleenmyyjä web hosting antaa sinulle mahdollisuuden aloittaa ikioman web hosting-liiketoiminnan. Tarjoamme sinulle kaikki tarvittavat työkalut, jotta voit menestyä verkossa! Miten jälleenmyyjähosting toimii Jälleenmyyjähosting-suunnitelmat saavat kaikki pääsyn WHM-hallintapaneeliin. Se on ohjelmisto, joka ohjaa kaikkien Cpanel- ja hosting-tilien luomista ja hallintaa. Kun olet luonut asiakkaasi tilin, he voivat kirjautua omaan Cpaneliinsa ja hallita kaikkia verkkosivustonsa näkökohtia. Haluamme sinun onnistuvan Siksi kaikki jälleenmyyjähosting-tilimme on varustettu ILMAISELLA Enom- ja Web CEO -tileillä, jotta hosting-liiketoimintasi pääsisi vauhtiin. Web-isännöitsijöinä tiedämme, mitä menestyminen tällä alalla vaatii, ja olemme aina valmiita auttamaan sinua kaikin mahdollisin tavoin. Olipa kyse sitten yleisistä neuvoista tai avusta yrityksesi hallinnoinnissa. Haluamme, että myös sinä voit tarjota asiakkaillesi halpaa web-hostingia! Tutustu uskomattomaan 99 prosentin käytettävyysaikaamme! Lainaus: ttp://www.webhostingstuff.com/uptime/Ho\\... Kaikissa Reseller Hosting -paketeissamme on nämä lisäominaisuudet: Lisäominaisuudet: Lisätoiminnot: Huippuluokan laitteistomme ja vielä paremman tuen ansiosta et tule pettymään palveluihimme! Alla on yhteenveto uskomattomista tarjouksistamme. Kolme erilaista rajoittamatonta web-hosting-suunnitelmaa! http://http://www.hostwinds.com/VPS-host\\\... ovat myös saatavilla vieläkin enemmän tehoa! Lisäksi KAIKKI suunnitelmat kuuluvat 24/7-tukijärjestelmämme piiriin. http://http://www.hostwinds.com/reseller\\\... - $10/kk Jälleenmyyjän perus hosting-suunnitelma on juuri se, mitä tarvitset aloittaaksesi hostingin myynnin. 10 cPanel-tiliä Levytilaa - Rajoittamaton Bandwith - Rajoittamaton Uusin versio Softaculousista! Välitön ilmainen asennus Ilmainen Web CEO-tili ttp://http://www.hostwinds.com/reseller\\... - $20/kk Tämä jälleenmyyjän hosting-paketti on täydellinen keskikokoiselle asiakaskunnalle ja useiden tilien isännöintiin. Emme koskaan täytä palvelimia niin täyteen asiakkaita, että se vaikuttaa muiden asiakkaiden verkkosivujen suorituskykyyn. Pyrimme pitämään kaikki palvelimemme toiminnassa nopeasti ja tehokkaasti. Nopeus ja palvelun laatu ovat ensisijaisia tavoitteitamme. Klikkaa mitä tahansa yllä olevista alleviivatuista hosting-tarjouksista ja aloita huoleton, halpa ja tehokas hosting-kokemus osoitteessa http://www.hostwinds.com/ .</w:t>
      </w:r>
    </w:p>
    <w:p>
      <w:r>
        <w:rPr>
          <w:b/>
          <w:color w:val="FF0000"/>
        </w:rPr>
        <w:t xml:space="preserve">id 299</w:t>
      </w:r>
    </w:p>
    <w:p>
      <w:r>
        <w:rPr>
          <w:b w:val="0"/>
        </w:rPr>
        <w:t xml:space="preserve">Camdenin piirikunta on julistanut paikallisen hätätilan. Camdenin piirikunnan toimistot ja virastot, joita ei pidetä välttämättöminä, eivät ole avoinna huomenna maanantaina 29. lokakuuta 2012 Sandy-hurrikaanin vuoksi. Asukkaiden tulisi siirtää piirikunnan kanssa suunniteltuja asiointitapahtumia vastaavasti. Paikallisen hätätilan julistuksessa todetaan, että liikenne ja henkilökunnan liikkuminen rajoitetaan välttämättömiin palveluihin ja tarpeelliseksi katsottuihin matkoihin.  Jos Camdenin piirikunnan lainvalvontaviranomaiset toteavat sen tarpeelliseksi, liikenne rajoitetaan lisäksi hätäajoneuvoihin vain niillä erityisalueilla, joihin kyseiset hätäolosuhteet vaikuttavat vakavasti. Hätätilanteen vaikutuksen alaiset henkilöt evakuoidaan tarvittaessa, ja kuntien on avattava hätäsuojat ja huolehdittava niiden henkilöstöstä tarpeen mukaan. Tämä julistus antaa Camdenin piirikunnan lainvalvontaviranomaisille erityiset valtuudet poistaa kaikki ajoneuvot, jotka estävät hätäliikenteen kulun. KATSOVAT, että vuoden 1942 lakien 251 luvun, sellaisena kuin se on muutettuna ja täydennettynä, N.J.S.A. App. A:9-30 et. seq.; N.J.S.A. 40:48-1(6) ja sen nojalla annettujen asetusten; N.J.S.A. 2C:33-1 et. seq. nojalla.; ja Camdenin piirikunnan antamilla määräyksillä olen julistanut, että Camdenin piirikunnassa vallitsee paikallinen hätätilanne; ja edellä mainituilla laeilla valtuutetaan sellaisten määräysten, sääntöjen ja asetusten antaminen, jotka ovat välttämättömiä niiden erilaisten ongelmien ratkaisemiseksi, joita tällainen hätätilanne on aiheuttanut tai saattaa aiheuttaa; ja OTTAVAT HUOMIOON, että tämän lainkäyttöalueen paikallisella alueella vallitsevan Sandy-hurrikaanin / Nor'easter-myrskyn ja muiden Camdenin kreivikunnassa tällä hetkellä vallitsevien vaarallisten olosuhteiden vuoksi, jotka voivat vaikuttaa Camdenin kreivikunnan asukkaiden terveyteen, turvallisuuteen ja hyvinvointiin; ja KATSOVAT, että Camdenin kreivikunnan olisi ryhdyttävä tiettyihin toimenpiteisiin sen varmistamiseksi, että viranomaiset voivat esteettä ylläpitää lakia ja järjestystä sekä ylläpitää säännönmukaista liikennevirtaa tätä tarkoitusta varten, ja edelleen niiden asukkaiden henkilöiden ja omaisuuden suojelemiseksi, joihin olosuhteet vaikuttavat; ja KATSOVAT, että seuraavat alueet on nimetty katastrofialueiksi:  Camdenin kreivikunnan koko poliittinen alue. TÄMÄLLÄ TÄHDELLÄ, edellä mainittujen lakien mukaisesti, annan täten seuraavat määräykset, jotka täydentävät kaikkia muita New Jerseyn osavaltion ja Camdenin kreivikunnan lakeja, ja julistan, että ne ovat voimassa: Liikenne ja henkilökunnan liikkuminen on rajoitettava välttämättömiin palveluihin ja tarpeelliseksi katsottuihin matkoihin, ja jos Camdenin piirikunnan lainvalvontaviranomaiset toteavat sen tarpeelliseksi, liikenne on lisäksi rajoitettava ainoastaan hätäajoneuvoihin niillä erityisalueilla, joihin kyseiset hätäolosuhteet vaikuttavat vakavasti; hätätilanteen vaikutuksen alaiset henkilöt on evakuoitava tarvittaessa, ja hätäsuojat on avattava ja niissä on oltava henkilökuntaa tarpeen mukaan. Tämä julistus antaa Camdenin piirikunnan lainvalvontaviranomaisille erityiset valtuudet poistaa kaikki ajoneuvot, jotka estävät hätäliikenteen kulun. TÄMÄN VAKUUDEKSI OLEN KÄSITTELEMÄTTÖMÄNÄ JA SINETILLÄ 28 päivänä lokakuuta 2012 kello 19.00 allekirjoittanut tämän julistuksen.</w:t>
      </w:r>
    </w:p>
    <w:p>
      <w:r>
        <w:rPr>
          <w:b/>
          <w:color w:val="FF0000"/>
        </w:rPr>
        <w:t xml:space="preserve">id 300</w:t>
      </w:r>
    </w:p>
    <w:p>
      <w:r>
        <w:rPr>
          <w:b w:val="0"/>
        </w:rPr>
        <w:t xml:space="preserve">Miten olla vieras bloggaaminen Genius kohdennettujen viestejä Olen George. Ensimmäisten 18 kuukauden aikana, jolloin bloggasin, en tienannut penniäkään. Sitten kävi kuin Edisonille, joka löysi tarkan materiaalin hehkulamppua varten 10000 epäonnistumisen jälkeen. Olin epäonnistunut kaikilla mahdollisilla tavoilla, ja sitten ei ollut muuta keinoa kuin onnistua. Ja minä onnistuin. Kirjoitan rahan ansaitsemisesta bloggaamalla osoitteessa seekdefo. Lataa ilmainen kirjani, joka tekee kuumien, vähäkilpailuisten markkinarakojen löytämisestä lastenleikkiä. Vierasbloggaamisesta on tullut uusin muotisana. Siitä lähtien, kun Google on virallisesti kieltänyt kaikki mustan hatun SEO-menetelmät, ihmiset ovat yrittäneet laittaa myös vierasbloggauksen mustalle listalle. Pienyrittäjät, vastasyntyneet bloggaajat, kaikki haluavat näkyä linkin kanssa kaikista niistä blogeista, joilla menee hyvin. Olet ehkä nähnyt täällä useita vieraskirjoituksia, ja jos olet bloggaaja, saatat kerätä rohkeutta lähettää vieraskirjoituspyyntö. Mutta jos vierasbloggaaminen on vain backlinkkejä varten, minun pitäisi varoittaa sinua siitä, että menetät pelin hauskuuden. Mikä on paras tapa hyödyntää vierasbloggausta? Michael Chibuzor on henkilö, joka teki 600 viestiä 1 vuoden aikana bloginsa edistämiseksi. Matkalla tapahtui se, että hän loi 5-numeroisen freelancer-tulon, lisäsi satoja uusia tilaajia listalleen, sai ilmaista kohdennettua liikennettä hakukoneista huolimatta siitä, että Googlen sydämettömät hirviöt riehuvat tiellä jne jne jne. Mutta näin ei ollut alussa. Noin 60 viestin jälkeen hän alkoi ihmetellä. Saan liikennettä, saan kommentteja, saan arvostusta, ehkä ansaitsen myös rahaa. Mutta riittääkö se? Kerron sinulle, miten voit tehdä vieraskirjoituksistasi kohdennettuja niin, että saat niistä tuloksia. Yllä olevassa esimerkissä Michael vain vieraskirjoitti eikä tehnyt mitään kaapatakseen A-listan bloggaajalta lainattuja kävijöitä. Hänellä ei ollut optin-lomaketta perustettu. Tämä on vain yksi suurimmista virheistä, joita ihmiset tekevät. Hän pyysi jotakuta suunnittelemaan mukautetun teeman, jotta hän voi kaapata suurimman osan blogiinsa tulevista kävijöistä. Aivan ensimmäinen asia, jonka voit nähdä, on opt in -lomake hänen blogissaan näinä päivinä. Miten voit tehdä vierasbloggauksestasi kohdennettua? Toinen virhe, joka tuli ilmeiseksi, oli, kun luin blogityrannin postauksen blogin kopio bloggerissa vierasbloggauksesta . Hän sanoi, että vieraskirjoitukset pitäisi kohdistaa johonkin. Jos se on ilmainen e-kirja, jota mainostat, niin postauksesi pitäisi olla myös sen ympärillä. Muutama kuukausi sitten, kun Zac Johnson edisti uutta e-kirjaansa, hän teki useita vierasviestejä aiheeseen liittyvistä aiheista, kuten-"". Jos blogisi olisi kirja, lukisitko sen?". Jos sen viesti, joka tarvitsee tunnustusta, kirjoita vierasbloggauksen aikana jotain siihen liittyvää. Tässä on Probloggerin postaus, joka tekee juuri sen, mitä se aikoo tehdä. Viesti on otsikoitu- Kuinka tehdä enemmän rahaa bloggaamalla, lopettaa huoli mainonnasta ja palata kirjoittamaan sitä, mitä rakastat. Tässä Sophie Lizard osoittaa ymmärtävänsä, miten vaikeaa on tehdä tuloja verkossa pelkällä affiliate-markkinoinnilla. Katso, miten Sophie edistää freelancerina toimimista tulovaihtoehtona bloggaajien keskuudessa ja lopulta antaa pois e-kirjan nimeltä - "The ultimate list of paid blogging gigs", joka on juuri sopiva. Olen varma, että opt in -prosentti olisi ylittänyt kaikki odotukset sinä päivänä. Tee vieraskirjoituksistasi myynnin parantamiseen tähtääviä: Tässä on toinen viesti Mitz Pantic, joka on myös avustaja täällä Basic Blog Tips , kertoo meille, miten hän ansaitsee 100 dollaria plus jokaisesta vieras viesti, että hän osallistuu ComLuv blogissa. Mitä hän tekee on kirjoittaa hyvä viesti a Comluv ja linkittää sen yhteen hänen virkaa, joka myös myy SEO tuote. Viestit, jotka hän linkittää, olisivat poikkeuksellisen yksityiskohtaisia ja tippuvat kaikesta siitä tiedosta, jonka hän on hankkinut bloggaajana. Se on erittäin älykäs tekniikka. Mihin vierasviestejäsi siis kohdistetaan? Vierasbloggaaminen SEO:n kannalta vuonna 2012 ja sen jälkeen: Täysin Google Penguin -ystävällinen temppu takalinkkien ja liikenteen hankkimiseksi on vieraskirjoittaminen. Mutta sitä voidaan tehdä myös SEO-tarkoituksiin. Useimmat suuret blogit eivät salli linkkejä postauksen rungossa, mutta pienemmät blogit sallisivat sen. Oni Balusi YoungPreProsta kirjoitti 31 vierasviestintää yhden viikon aikana samaan tarkoitukseen. Hän kirjoitti postauksen blogiinsa ja linkitti sen muualla tekemiinsä vieraskirjoituksiin, joissa oli vastaavat ankkuritekstit. Orgaaninen liikenne parani, ja hän nousi tällä tekniikalla useita sijoja kilpailijoiden edelle hakusanoilla kuten "kirjoitusvinkit". Tarkalleen ottaen Google alkoi lähettää hänen miehelleen 134 lisäkävijää joka päivä. Hänkin tienaa nyt 5-numeroisia tuloja, ja hän on hädin tuskin 16-vuotias... Toinen tapa esitellä vierasbloggausta</w:t>
      </w:r>
    </w:p>
    <w:p>
      <w:r>
        <w:rPr>
          <w:b/>
          <w:color w:val="FF0000"/>
        </w:rPr>
        <w:t xml:space="preserve">id 301</w:t>
      </w:r>
    </w:p>
    <w:p>
      <w:r>
        <w:rPr>
          <w:b w:val="0"/>
        </w:rPr>
        <w:t xml:space="preserve">Q&amp;a Beth Orton - uudesta albumista Sugaring Season, musiikillisesta uudestisyntymisestään, missä hän on ollut kuuteen vuoteen ja paljon muuta Beth Orton palasi maanantaina (1.10.) ensimmäisen uuden albuminsa kanssa kuuteen vuoteen. Monet Sugaring Seasonin kappaleista - joka on nimetty sen vuodenajan mukaan, jolloin puista voidaan valmistaa siirappia - alkoivat kuitenkin Ortonin tekeminä ajanvietteinä vanhimman tyttärensä syntymän jälkeen, joten laulaja ei ollut varma, päätyisivätkö ne koskaan levylle. Onneksi hän vietti aikaa ystävänsä, edesmenneen Burt Janschin kanssa, ja hänelle tarjottiin levytyssopimusta ilman, että hänen olisi tarvinnut edes tehdä demoa. Selittääkseen tätä uudistumista ja hänen uutta levyään laulaja-lauluntekijä istui hiljattain Q:n kanssa iltapäiväteelle keskustelemaan siitä, miten hänet vedettiin takaisin musiikin pariin. Miten pirussa sinä voit? "Ihan hyvin, kiitos. On outoa olla taas tekemässä tällaista, vähän outoa, mutta olen ylpeä levystä, joten teen tätä mielelläni. Se on outoa, mutta hyvä!" Edellisen levynne välissä on ilmeisesti ollut iso välimatka. Kutsuitko tätä levyä Sugaring Seasoniksi, koska sinun piti korjata nämä kappaleet oikealla hetkellä? "Tuo on hieno tapa ilmaista se, laulujen sadonkorjuu. Korjasin sen oikealla hetkellä. Juttelin erään ystäväni kanssa, joka sanoi, että olisit voinut tehdä sen kolme vuotta sitten, sinulla oli silloin tarpeeksi biisejä... mutta se ei ollut oikea aika. Ajoitus on hassu juttu. Kyse oli ehdottomasti siitä, että tunsin olevani oikeassa paikassa elämässäni. Tosin hassua kyllä tulin taas raskaaksi [ juuri ennen äänityksiä ], ja sain siitä vielä vuoden lisää aikaa. No niin! [nauraa]." Kun saitte edellisen albuminne, vuoden 2006 Comfort Of Strangersin valmiiksi, oliko tauon pitäminen aina suunnitelmissa? "Viimeisimmän lopussa en tiennyt, tekisinkö koskaan toista levyä. Se oli kuin, no, se oli sitten siinä! Rakastin edellistä levyäni ja olin aika surullinen, ettei se koskaan nähnyt enempää päivänvaloa, mutta sitten menin raskaaksi. Kiertelin sillä viisi ja puoli kuukautta, ja sitten lääkäri sanoi, että minun ei pitäisi enää nousta lentokoneeseen, joten niin tein. Sitten työskentelin Bert Janschin kanssa. Oli erittäin haastavaa työskennellä hänen kanssaan hyvällä tavalla, mutta en silti tuntenut, että Way hey! En ollut levy-yhtiöni tai managerini kanssa, minulla oli oma lapsi... joten ajattelin, että olin valmis. Sitten pikkuhiljaa se alkoi taas kuplia esiin, tämä halu kirjoittaa. Se johti siihen, kirjoitin biisejä joka tapauksessa." Ja sitten EMI jätti sinut... "En välittänyt siitä, tiesin sen olevan tulossa joka tapauksessa. Se oli eräänlainen vapautus, tiedäthän: en ainakaan ole siellä, missä minua ei haluta. Ei se mitään, he maksoivat minulle! Se oli hienoa. Asiat vain tulivat vähitellen. Muutin kesäksi maaseudulle, asuin siellä, mistä olen kotoisin, mutta se oli helvetin rasittavaa, joten palasin takaisin Lontooseen. Ja tässä sitä ollaan, olen tehnyt levyn. Se oli kova taistelu ja kova voitto. Palasin takaisin musiikin kautta, ja luulen, että kirjoittaminen oli tavallaan tärkeämpää kuin koskaan, koska se oli paikka, jossa pystyin antamaan itselleni rauhaa ja hiljaisuutta - aikaa itselleni, pois tyttäreni luota. Rakastan häntä palavasti, mutta me kaikki tarvitsemme aikaa." Olivatko kirjoittamasi kappaleet erilaisia kuin mitä olit tehnyt aiemmin, koska ei ollut määräaikoja tai levytyssopimusta? "Ei se niinkään ollut niinkään niin, vaan ero oli siinä, että palasin aina uudelleen ja tein niistä todella täydellisiä. Jokaisella levyllä, jonka olen koskaan tehnyt, on aina ollut tämä, kuten, Argh! Ihmiset sanoivat, että jos se on täydellinen, miksi vaivautuisit tekemään uuden levyn. Sanoin: "Hyvä vastaus! Se tyydytti minua noin tunniksi. Tällä kertaa minulla oli todella aikaa muokata sitä ja siirtää sitä, ei mitään liian dramaattista, mutta kirjoitin sitä, kunnes olin valmis. Kun menin studioon, kappaleet olivat todella, todella valmiita." Oliko sinulle silloin väliä, kuuliko kukaan koskaan näitä kappaleita? "Itse asiassa pidin siitä! Se tarkoitti, että sain pitää niin paljon meteliä kuin halusin. Tehdä kauheaa ääntä, tehdä kaunista ääntä, laulaa hassulla äänellä, tehdä...".</w:t>
      </w:r>
    </w:p>
    <w:p>
      <w:r>
        <w:rPr>
          <w:b/>
          <w:color w:val="FF0000"/>
        </w:rPr>
        <w:t xml:space="preserve">id 302</w:t>
      </w:r>
    </w:p>
    <w:p>
      <w:r>
        <w:rPr>
          <w:b w:val="0"/>
        </w:rPr>
        <w:t xml:space="preserve">Torstai, 18. lokakuuta 2012 Eugeniikka ja muut pahat by G.K. Chesterton 1922 [Katolinen G.K. Chesterton Society kehottaa kaikkia katolilaisia tukemaan 40 päivää elämän puolesta . "Pyydämme katolilaisia etsimään paikallisen 40 päivää elämän puolesta -tapahtuman ja tukemaan sitä", tiedottaja sanoi. "Chesterton oli aikaansa edellä paljastaessaan eugeniikkaliikkeen pahuudeksi, joka se on. Pyydämme ihmisiä lukemaan 40 päivän aikana GKC:n kirjan Eugenics and other Evils , joka on luettavissa täällä (ja tässä blogissa). Kehotamme myös kaikkia lausumaan rukouksen GK Chestertonin autuaaksijulistamisen puolesta joka päivä 26. syyskuuta alkaen 4. marraskuuta saakka, tarkoituksenamme, että abortti-"klinikka" Englannissa suljetaan." Tulostettavat rukouskortit löytyvät täältä; http://www.catholicgkchestertonsociety.c\\... (tai ota meihin yhteyttä, niin voimme lähettää sinulle kopion).]. OSA 1: VÄÄRÄ TEORIA IV LUNAATTI JA LAINSÄÄDÄNTÖ Nykyaikainen paha, olemme sanoneet, kääntyy suuresti tämän varaan: että ihmiset eivät näe, että poikkeus todistaa säännön. Siten voi olla oikein tai ei voi olla oikein tappaa murhaaja; mutta murhaajan tappaminen voi ajateltavissa olevan oikein vain siksi, että ihmisen tappaminen on väärin. Jos hirttäjä, saatuaan kätensä kiinni, jatkaisi ystävien ja sukulaisten hirttämistä oman maun ja mielikuvituksen mukaan, hän (älyllisesti) päästäisi ensimmäisen miehen hirttäytymisen irti, vaikka ensimmäinen mies ei ehkä ajattelisi niin. Tai näin taas, jos sanotaan, että mielisairas ihminen on vastuuton, annetaan ymmärtää, että tervejärkinen ihminen on vastuullinen. Hän on vastuussa mielenvikaisesta miehestä. Ja eugenistien ja muiden fatalistien yritys kohdella kaikkia ihmisiä vastuuttomina on filosofian suurin ja littein hulluus. Eugenistin on kohdeltava kaikkia, myös itseään, poikkeuksena säännöstä, jota ei ole olemassa. Eugenistit ovat ensimmäisenä liikkeenä laajentaneet mielisairaalan rajoja; ottakaamme tämä lopulliseksi lähtökohdaksemme ja kysykäämme itseltämme, mitä mielisairaus on ja mikä on sen perustavanlaatuinen suhde ihmisyhteiskuntaan. Tuon raa'an nuorisoskeptismin, joka tukkii kaiken ajattelun iskulauseilla, kuulee usein huomauttavan, että hullut ovat vain vähemmistö ja terveet vain enemmistö. Tällaisten ihmisten hölynpölyssä on siistiä täsmällisyyttä; he tuntuvat menevän kuin taikaiskusta ohi asian ytimen. Hullut eivät ole vähemmistö, koska he eivät ole yhteisö, ja juuri sitä heidän hulluutensa tarkoittaa. Tervejärkiset eivät ole enemmistö; he ovat ihmiskunta. Ja ihmiskunta (kuten sen nimi näyttäisi antavan ymmärtää) on laji, ei aste. Sikäli kuin hullu eroaa, hän eroaa lajiltaan kaikista vähemmistöistä ja enemmistöistä. Hullu, joka luulee olevansa veitsi, ei voi ryhtyä kumppaniksi toisen kanssa, joka luulee olevansa haarukka. Järjen ulkopuolella ei ole seurustelupaikkaa, ei majataloa niillä villeillä teillä, jotka ovat maailman tuolla puolen. Hullu ei ole se, joka uhmaa maailmaa. Pyhimys, rikollinen, marttyyri, kyynikko ja nihilisti voivat kaikki uhmata maailmaa aivan järkevästi. Ja vaikka tällaiset fanaatikot tuhoaisivat maailman, maailma on heille velkaa ehdottoman oikeudenmukaisen oikeudenkäynnin todisteiden ja julkisoikeuden mukaisesti. Mutta hullu ei ole mies, joka uhmaa maailmaa; hän on mies, joka kieltää sen. Kuvitellaan, että seisomme kaikki pellon ympärillä ja katselemme puuta sen keskellä. On täysin totta, että me kaikki näemme sen (kuten dekadentit sanovat) äärettömän erilaisista näkökohdista: se ei ole asian ydin, vaan se, että me kaikki sanomme sen olevan puu. Oletetaan, että me kaikki olemme runoilijoita, mikä vaikuttaa epätodennäköiseltä, niin että jokainen meistä voisi muuttaa aspektinsa puusta poikkeavaksi eloisaksi kuvaksi. Oletetaan, että yksi sanoo sen näyttävän vihreältä pilveltä, toinen vihreältä suihkulähteeltä, kolmas vihreältä lohikäärmeeltä ja neljäs vihreältä juustolta. Tosiasia on kuitenkin se, että he kaikki sanovat sen näyttävän näiltä asioilta. Se on puu. Kukaan runoilijoista ei myöskään ole lainkaan hullu sen vuoksi, että hän olisi muodostanut mielipiteitä puun tehtävistä tai tulevaisuudesta, olivatpa ne kuinka kiihkeitä tahansa. Konservatiivinen runoilija voi haluta leikata puun, vallankumouksellinen runoilija voi haluta polttaa sen. Optimistinen runoilija voi haluta tehdä siitä joulukuusen ja ripustaa siihen kynttilöitä. Pessimistinen runoilija voi haluta hirttäytyä siihen.</w:t>
      </w:r>
    </w:p>
    <w:p>
      <w:r>
        <w:rPr>
          <w:b/>
          <w:color w:val="FF0000"/>
        </w:rPr>
        <w:t xml:space="preserve">id 303</w:t>
      </w:r>
    </w:p>
    <w:p>
      <w:r>
        <w:rPr>
          <w:b w:val="0"/>
        </w:rPr>
        <w:t xml:space="preserve">Valitse tämä vaihtoehto, jos haluat antaa tietyille henkilöille ja ryhmille oikeudet tiedostoon tai kansioon. Näin voit tarvittaessa poistaa tiettyjen henkilöiden ja ryhmien oikeudet myöhemmin. Toinen hyöty tiedoston ja kansion jakamisesta tällä tavalla on se, että kun vastaanottajat katsovat SkyDrivea , tiedosto tai kansio näkyy heidän kanssaan jaettujen tiedostojen luettelossa. Lisää Lähetä sähköpostia -välilehdellä sähköpostiosoitteet, yhteystietojen nimet tai ryhmä, jonka kanssa haluat jakaa. Lisää valinnainen viesti. Jos haluat, että vastaanottajat voivat kirjautua sisään Microsoft-tilillä ja muokata tiedostoa tai kansiota, valitse Vastaanottajat voivat muokata . Tiedostoa tai kansiota muokkaavat henkilöt näkyvät tiedoston tai kansion tietonäkymän kohdassa Jakaminen. Jos haluat, että vastaanottajien on kirjauduttava sisään Microsoft-tilillä, ennen kuin he voivat tarkastella tiedostoa tai kansiota, valitse Vaadi kaikkien tätä käyttävien kirjautuminen . Tämä auttaa myös estämään sitä, että muut henkilöt, joille sähköpostiviesti saatetaan lähettää eteenpäin, eivät pääse käyttämään tiedostoa tai kansiota. Tallenna käyttöoikeusasetukset ja lähetä sähköpostiviesti linkin kanssa valitsemalla Jaa. Huomautus Voit lähettää linkin henkilöille tuntematta heidän Microsoft-tiliään, vaikka heidän on kirjauduttava sisään voidakseen tarkastella tai muokata jakamaasi tiedostoa. Voit käyttää mitä tahansa sähköpostiosoitteita, joita sinulla on henkilöistä, kun lähetät heille linkin. Jos jaat tiedoston tai kansion sellaisten henkilöiden kanssa, joilla ei ole Microsoft-tiliä, he voivat luoda sellaisen ilmaiseksi. Valitse jokin näistä vaihtoehdoista, jos haluat jakaa tiedoston tai kansion suurelle määrälle ihmisiä, joita et ehkä edes tunne henkilökohtaisesti. Voit käyttää näitä linkkejä esimerkiksi blogissa tai verkkosivustolla. Voit käyttää niitä myös jakamiseen sähköpostissa tai pikaviestimessä, mutta et voi hallita yhtä hyvin yksittäisiä käyttöoikeuksia. Napsauta Hae linkki -välilehteä. Valitse haluamasi linkin tyyppi. Tiedoston tai kansion käyttöoikeudet päivitetään automaattisesti, kun saat linkin. Vain katselu Tämän linkin omaavat henkilöt voivat vain katsella tiedostoasi tai kansiotasi. Kuka tahansa, jolla on tämä linkki, voi lähettää sen eteenpäin, joten ihmiset, joiden kanssa et ehkä aio jakaa tiedostoasi tai kansiotasi, voivat päästä siihen käsiksi. Näytä ja muokkaa Tämän linkin omaavat henkilöt voivat tarkastella tiedostoa tai kansiota. He voivat myös muokata sitä kirjautumalla sisään Microsoft-tilillä. Kuka tahansa, jolla on tämä linkki, voi lähettää sen eteenpäin, ja kuka tahansa, joka saa sen, voi myös muokata tiedostoasi tai kansiotasi. Tiedostoa tai kansiota muokkaavat henkilöt näkyvät tiedoston tai kansion yksityiskohtanäkymän kohdassa Jakaminen. Julkinen Julkinen linkki on kuin Vain näkymä -linkki, mutta sen avulla kuka tahansa voi myös löytää tiedostosi tai kansiosi etsimällä. Jos valitset tämän vaihtoehdon, ihmiset voivat käyttää tiedostoa tai kansiota, vaikka et julkaisisi saamaasi linkkiä. Jos haluat sisällyttää linkin viestiin, jossa on rajoitettu määrä merkkejä (kuten tekstiviestiin), tai jakaa linkin tulostetussa asiakirjassa, tee URL-osoitteesta lyhyempi valitsemalla Lyhennä. Näin linkki näyttää kauniimmalta ja ihmisten on helpompi syöttää se manuaalisesti osoitepalkkiin. Huomautus Jos Microsoft-tilisi on määritetty Perheturva-toiminnolla ja vanhempasi on poistanut yhteystietojen hallinnan käytöstä, voit jakaa tiedostoja vain sellaisten henkilöiden kanssa, jotka ovat jo yhteystietoluettelossasi, etkä voi luoda julkisia kansioita.</w:t>
      </w:r>
    </w:p>
    <w:p>
      <w:r>
        <w:rPr>
          <w:b/>
          <w:color w:val="FF0000"/>
        </w:rPr>
        <w:t xml:space="preserve">id 304</w:t>
      </w:r>
    </w:p>
    <w:p>
      <w:r>
        <w:rPr>
          <w:b w:val="0"/>
        </w:rPr>
        <w:t xml:space="preserve">Etsi erikoishintaisia hotelleja Pariisin hotelleissa Edulliset ja halvat hotellit Pariisin keskustassa Monet ihmiset yrittävät yöpyä ei liian kalliissa huoneistoissa Pariisin vierailun aikana. Syynä ovat kaupungin korkeat hinnat, joihin turistit eivät aina ole helposti varautuneet. Niinpä he kaipaavat säästöjä hotellihuoneisiinsa, jos mahdollista. Silloin kolmen tähden Pariisin hotellit tai halvat hotellit ovat todella käteviä. Siellä voit helposti saada kaikki tarvittavat edut, kuten mukavan sängyn, mukavan huoneen, jossa on kylpyhuone ja tietysti maukkaan aamiaisen, joka tarjoillaan päivittäin paikallisessa ravintolassa. Nämä perusmukavuudet helpottavat elämääsi vieraassa maassa, tee se, että voit aloittaa päiväsi käsittelemättä vaikeita kysymyksiä. Toinen ominaisuus, jota ihmiset odottavat valitsemiltaan hotelleilta, on mukava sijainti. Kaupungin keskusta-alueella sijaitsevat majoituspaikat ovat halutuimpia, koska ne ovat lähellä historiallisia ja arkkitehtonisia nähtävyyksiä, kahviloita, baareja ja ravintoloita, kauppoja ja putiikkeja, liikekeskuksia, joissa on kokoushuoneita ja kongressisaleja. Yöpyminen kaupungin sydämessä jossakin Pariisin kolmen tähden hotellissa tuo sinut paljon lähemmäksi Ranskan valoisaa elämää, joten harkitse mahdollisuutta viettää aikaa siellä. Yksi Pariisin keskustan suosituimmista hotelleista on Ibis Paris Tour Eiffel Cambronne. Se on vain 3 tähden luokkaa; silti se saa täydellisen sijainnin lähellä kuuluisaa Eiffel-tornia. Itse asiassa niin lähellä, että saatat nähdä sen ikkunastasi. Nauti säännöllisesti tehdyistä jokiretkistä sekä henkeäsalpaavasta matkasta Champs Elysees -kadulle. Jos aiot matkustaa muihin kohteisiin, käytä Cambronnen rautatieasemaa, joka on 5 minuutin kävelymatkan päässä. Paikallinen ravintola L'Estaminet tervehtii hotellivieraita perinteisellä ranskalaisella ruoalla. Toinen hotelli Pariisin keskustassa on Suitehotel Paris Porte de Montreuil . Se sijaitsee alle 5 km:n päässä kaupungin keskustasta. Pääset helposti rautatieasemalle tai Charle de Gaullen ja Orlyn lentokentille . Hotelli saa oman parkkipaikan, joten voit halutessasi tulla omalla autolla. rrw39iw Last modified: 29. lokakuuta 2012 05:16 (c) www.parishotels-discount.com Sivuston materiaalien käyttö ilman sivuston omistajien kirjallista lupaa on kielletty.</w:t>
      </w:r>
    </w:p>
    <w:p>
      <w:r>
        <w:rPr>
          <w:b/>
          <w:color w:val="FF0000"/>
        </w:rPr>
        <w:t xml:space="preserve">id 305</w:t>
      </w:r>
    </w:p>
    <w:p>
      <w:r>
        <w:rPr>
          <w:b w:val="0"/>
        </w:rPr>
        <w:t xml:space="preserve">iFinity Blogit Saada kirjoittajaprofiilisi näkymään Googlen tuloksissa DotNetNuke-blogistasi Syyskuu 4 Kirjoittanut:: Olet varmaan jo nähnyt ne - pieniä hymyileviä kuvia blogin kirjoittajista hakukoneiden tulossivujen postausten vieressä.   Ne ovat hienoja lisäyksiä verkkomaailmassa, jossa henkilökohtainen brändi ja luottamustekijät voivat olla ero kuulluksi tulemisen tai huomiotta jättämisen välillä. Jos et ole vielä tullut tarpeeksi uteliaaksi katsomaan, miten tämä tehdään, kerron nyt, miten tämä asetetaan DotNetNuke-sivustollesi, niin että hymyilevä kellotaulusi näkyy blogiviestiesi vieressä: Hei! Se olen minä! Miten se toimii, ja mistä tässä on kyse? Näennäisesti kaikki toimii "rich snippets" -tekniikan avulla.    Rich snippets on Googlen termi webin metatiedoille, eli tiedoille webissä olevista tiedoista.  Tim Berners-Lee, joka on keksinyt WWW:n, alkoi puhua tästä jo vuosia sitten, koska suuri osa Internetin tiedoista on koneiden näkökulmasta katsottuna kontekstittomia.  Vaikka voisit katsoa sivupalkissa olevaa kuvaani ja päätellä - oikein - että minä kirjoitin tämän blogikirjoituksen, ohjelmiston on paljon vaikeampi päätellä sitä oikein.  Hän kutsui sitä "semanttiseksi verkoksi" vuonna 2001, jolloin internet oli vielä esihistoriaa. Se kuulostaa monimutkaiselta, mutta sitä se ei oikeastaan ole.  Olemme kaikki tottuneet käsitteeseen, jonka mukaan sanan ympärille laitettavan &amp;lt;i&amp;gt;-merkinnän pitäisi kertoa selainohjelmistolle, että se on kursivoitu sana.  Semanttisen webin standardit ovat aivan samanlaisia, mutta merkintöihin laitetaan tunnisteita, jotka ovat järkeviä vain ohjelmiston kannalta.  Me kaikki käytämme tätä jo nyt - lähes jokaisen verkkosivun yläosassa olevat metatunnisteet ovat esimerkkejä, jotka auttavat kuvaamaan, mitä sivulla on.   Tätä käsitettä vain viedään pidemmälle ja kuvataan sivun yksittäisiä sisällön osia ja merkitään ne siten, että niillä on tietty tarkoitus. Esimerkiksi merkintä "By Bruce Chapman" merkitään tietyn taksonomian "author"-tyyppiseksi.  Kun tämä on tehty, mikä tahansa ohjelmisto voi tehdä oikean päätelmän siitä, että henkilö, joka on merkitty tunnisteella 'author', on kirjoittanut sivun. Juuri tätä Rich Snippets - Googlen terminologia, joka tarkoittaa sisällön semanttisen merkinnän sisällyttämistä takaisin hakutuloksiin.  Näin Google selvittää, kuka on kirjoittaja, mikä on tuotteen luokitus tai hinta, ja lisää nämä tiedot hakutulossivuille.  Täydellinen luettelo sisällön rich snippets -valikoimasta on Arvostelut, Ihmiset, Tuotteet, Reseptit, Tapahtumat ja Musiikki.  Epäilemättä niitä lisätään lisää ajan myötä.  Lue koko luettelo Rich Snippets -ohjeaiheesta . Mutta nyt keskitymme vain Tekijäprofiiliin. Tekijäprofiilin saaminen näkymään Googlessa Tämä on todella helppoa.   Jos pystyt julkaisemaan blogikirjoituksen, voit linkittää Tekijän kuvasi.  Kirjaudu siis DotNetNuke-sivustollesi ylläpitäjänä ja seuraa minua. Vaihe 1 : Valitse käytettävä mikroformaatti Pinnallisesti katsoen merkitset vain postauksesi Authorship-merkinnälläsi käyttämällä valitsemaasi semanttista merkintää.  Google sanoo tukevansa näitä formaatteja: Päätin käyttää "microdata"-muotoa vain siksi, että se näytti yksinkertaiselta ja helposti liitettävältä olemassa olevaan profiiliini. Vaihe 2 : Lisää (tai muokkaa) Tekijäprofiiliasi Kuten jo aiemmin mainittiin, sinun on muutettava html-tiedostosi niin, että sivua lukeva kone pystyy ymmärtämään sisällön kontekstin.  Selkokielellä sanottuna meidän on tunnistettava sivulla olevat kirjoittajan tiedot joidenkin erityisten tunnisteiden avulla. Käytän DotNetNuken blogimoduulia blogin kirjoittamiseen - mutta neuvot, jotka aion antaa sinulle, eivät oikeastaan koske blogimoduulia, koska käytän tavallista teksti/html-moduulia. Tämän sivun oikeassa yläkulmassa on jo jonkin aikaa ollut 'pääkuva' ja lyhyt elämäkerta.  Uskon vakaasti, että kasvojen antaminen artikkelille on tärkeää luottamuksen rakentamiseksi - sanomalehdet ovat tehneet niin jo vuosia, joten oletan, että he tietävät jotain vakituisten lukijoiden säilyttämisestä. Jos sinulla ei ole kirjoittajaprofiilia blogissasi, nyt on aika lisätä sellainen lisäämällä teksti-/Html-merkintä.  Jos käytät toista blogityökalua, voit ehkä muuttaa mallia tai käyttää jotain muuta vaihtoehtoa, jolla voit näyttää vaaditut tiedot.  Sijainti ei ole tärkeä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docId:8D0D8FC8CE82E93EB46BB543EC745DAC</keywords>
  <dc:description>generated by python-docx</dc:description>
  <lastModifiedBy/>
  <revision>1</revision>
  <dcterms:created xsi:type="dcterms:W3CDTF">2013-12-23T23:15:00.0000000Z</dcterms:created>
  <dcterms:modified xsi:type="dcterms:W3CDTF">2013-12-23T23:15:00.0000000Z</dcterms:modified>
  <category/>
</coreProperties>
</file>