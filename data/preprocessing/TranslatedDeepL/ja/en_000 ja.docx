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火曜日の夜、サラ・ペイリンがビル・オライリーの番組に立ち寄り、ローラ・イングラハムによる最近のコメントや、ロムニー/ライアン組が選挙戦のホームストレッチで取るべきアプローチについて議論した。ミット・ロムニーはもっと積極的になるべきだという主張のもと、ペイリンは選挙を「無料か自由か」の二者択一と定義した。共和党がこの選挙に勝てないなら党をたたむべきだというイングラハム氏の発言について聞かれたペイリン氏も、これはロムニー氏に有利に働くべき選挙であることに同意している。ラッシュ・リンボーも同様に、大統領の再選は共和党の終わりを告げるものだと言った。問題は、有権者にメッセージが伝わっているかどうかだという。「メディアというフィルターを通してメッセージを届けることができなければ、大変なことになる」と彼女は言う。共和党が失敗しているのは、有権者が「無料か自由か」という選択を迫られていることを説明することだ、と彼女は付け加えた。両方は無理です」。この点について、オライリー氏は「国が変わったということはあり得るのか」と考え込んだ。政府プログラムへの依存度が高まっている今、おそらく有権者は無料のものが欲しいと言うだろう、と彼は言った。自由を犠牲にしてもいいと言うかもしれない。「そうかもしれませんね」とペイリンは答えた。そして、選挙戦の戦略について、オライリー氏は、ロムニー氏はバラク・オバマ大統領を「もっと個人的な方法で」追いかけるべきかと質問した。という質問には、「無能」「危険」「社会主義者」といった "流行語 "を使うべきかどうか、と答えた。ペイリンは、それらは流行語ではない、真実だと主張した。そして、そう、彼はそうすべきです。そして、「彼は明確に攻撃的になる必要がある」。大会中、オライリーは、クリント・イーストウッドが、国の状態について大統領に「個人的な責任」を負わせた唯一の演説者であると発言している。オライリー氏は、「政策というより、彼自身の問題だ」と述べた。彼は筋金入りの "穴埋め "だ。もっと個人的な方法で」オバマを追及する？どういう意味だろう？共和党の皆さん、その意味を正確に説明してください... ttp://twitter.com/Lompemann Lompe サラダという言葉を国民に伝えるのはサラ・ペイリンに任せておけばいいのです。匿名さん ミットもサラ・ペイリンのアドバイスを受けてください お願いします...。匿名さん そう、アメリカを憎む共産主義者呼ばわりして「テロリストの拳骨」を見せても足りないからです。あるいはFOXが人種差別主義者だと言ったのも人事が足りなかったのだろう。あるいは、オバマがコモンのような「過激な」ラッパーを招いたときに、「チンピラ」だとほざいたのもそうだ。ああ...FOXはもっと個人的なことを言うべき時だ。匿名のビル・オライリーは、FOXの「TVリアリティスター」、サラ・ペイリンと真剣な調子で会話しようとして楽しんでいるようだ...彼らは明らかに、ロムニーを深く心配しているのだCaribou "QUIT" BarbieT spは今夜のFOX NEWSに出演していたのですか？待って、アバター変えないと。このひよこは消えませんね。Anonymous そう、その戦略でBillOとSarahがどうなったか見てみよう。明らかに彼らの職業は最高だ。匿名さん ねぇビル、100万ドル以上で示談したセクハラ事件について教えてよ。あ、ごめん、個人的すぎるかな？オバマ大統領を「もっと個人的な方法で」追及してください。それは何のことかな？"無能" "危険" "社会主義者"アラスカ知事の任期は半分以下だろ？さあ サラ 言いたくてたまらないことを言うんだビロは言わない、臆病者だから、言い訳ができる、君は、サラ、言い訳ができない。このような場合、「忖度（そんたく）」と呼ばれるのは、「忖度（そんたく）」が「忖度（そんたく）」でなく「忖度（そんたく）」であること、つまり、「忖度（そんたく）」が「忖度（そんたく）」であることを意味します。ビル・オライリーから数百万ドルのゆすりを受けていると非難された数時間後、フォックス・ニュースの女性プロデューサーは、テレビスターに反撃し、彼から繰り返し性的嫌がらせを受けたと訴えた。</w:t>
      </w:r>
    </w:p>
    <w:p>
      <w:r>
        <w:rPr>
          <w:b/>
          <w:color w:val="FF0000"/>
        </w:rPr>
        <w:t xml:space="preserve">イド1</w:t>
      </w:r>
    </w:p>
    <w:p>
      <w:r>
        <w:rPr>
          <w:b w:val="0"/>
        </w:rPr>
        <w:t xml:space="preserve">Feature Author A reading mind is an open mind 27-09-2012 読者の苦手意識が、新しい読書体験の楽しみを阻んでいるのだろうか。文学ブロガーのグレッグ・ジマーマン氏は、そうであることがほとんどだと言う。ハフポストブログに掲載された「文学者の苦手意識は逆効果」という記事の中で、彼は、苦手意識は結局のところ、私たちに害を及ぼすと述べている。読書が制限されてしまうのだ。では、目の肥えた読者と、悪の権化のような文学嫌いな読者の違いは何だろう？答えは簡単だ。目の肥えた読者とは、本を読んだ後に、その本の欠点や長所を論じる人である。自分の意見を持ち、なぜその本が良いのか、悪いのかを明確にすることは重要です。自分の考えを共有することで、パブや読書会の集まりで楽しい時間を過ごせるだけでなく、本の世界により深く入り込むことができるのです。読んだ本の内容や感想を話し合うことで、よりよい読書ができるようになるのです。これは、次の本、そのまた次の本へと、より開かれた視点を持つようになることと、大いに関係があるように思います。私たちは自分自身を開放し、読書生活が進化していくことを受け入れるのです。私自身、文学的な嫌悪感に陥ることがないわけではありません。本を手に取り、紹介文を読んで、主人公が作家であることがわかると、腹が立つのだ。想像力はどうしたんだ？私は小説の世界に入りたいのであって、作家の世界に入りたいのではない。しかし、著者が本の中で自分のクローンを作っているというのは、私の思い込みに過ぎない。そしてそれはジマーマンの指摘でもある。peevesは単なる習慣や態度になりがちで、なぜそれを持つのかをもう少し掘り下げると、すぐに解けてしまうのだ。私は『路上』や『ロリータ』など、予測不可能な文学的主人公が登場する本を何冊か読みましたが、とても面白かったです。グレッグ・ジマーマンの言う通り、些細な、そしてしばしば非論理的な理由で、ある本を否定するのは簡単だ。しかし、自分の嫌いなものを調べて、それが何であるかを発見してみることも有効かもしれない。私は子供の頃、動物がしゃべる本は大好きでしたが、擬人化された動物と人間が混在する物語には全く敵意を抱いていました。今は歴史小説を書いていますが、正確さにはとてもこだわりがあります。ファンタジーの世界には、一貫性が必要だと感じています。今にして思えば、話す動物と人間が混在することを嫌悪していたのは、そのためだったのだと思います」。本の見方を共有し、自分の考えを議論し、検討する機会を得ることで、読者という部族の一員であることを実感することができるのです。ここでは、多くの視点に焦点を当て、自分の居心地の良い場所から一歩踏み出す準備をすることを意味します。私たち読者も、未知の領域に一歩を踏み出すとき、境界線を押し広げることは、作家を称えるべきことなのです。図書館のベストセラーコーナーに足を運んだり、読書会でいつもと違う本を読んでみたり、読書の選択肢を広げる方法はさまざまですが、読書ライフに新しい風を吹き込んでいることは間違いないでしょう。</w:t>
      </w:r>
    </w:p>
    <w:p>
      <w:r>
        <w:rPr>
          <w:b/>
          <w:color w:val="FF0000"/>
        </w:rPr>
        <w:t xml:space="preserve">イド2</w:t>
      </w:r>
    </w:p>
    <w:p>
      <w:r>
        <w:rPr>
          <w:b w:val="0"/>
        </w:rPr>
        <w:t xml:space="preserve">ドルトン記念講演を行うためにタウンズビルに来れたことを嬉しく思います。このような機会を与えてくださったジェームズ・クック大学、特に歴史・政治学部、そしてオーストラリア国際問題研究所ノース・クイーンズランド支部に感謝いたします。私の首席補佐官であるビル・トウェデルはジェームズ・クック大学の卒業生であり、ビルの父親であるダグが今夜ここに来れたことを大変うれしく思っています。BillはBrian Daltonを個人的に知っており、大きな尊敬と愛情を持って彼を記憶しています。この講演会は、世界的な学者であり、私心なく教育機関を設立したブライアン・ダルトン氏（ジェームズ・クック大学歴史学部基礎教授）の人生と仕事を称えるものです。ダルトン教授が率いた20年間で、彼の学科は地域史、東南アジア、人種関係の研究で国内外から高い評価を得るようになった。この講義はまだ若いのですが、すでに非常に優れた歴史を持っています。特に、在オーストラリア・フィリピン大使のデリア・ドミンゴ・アルバート女史は、今年の初めにドルトン・ゲスト・スピーカーとして参加されました。本日の私のテーマ、「オーストラリアとアジア。本日の私のテーマである「オーストラリアとアジア：前進する道」は、これ以上ないほどタイムリーで重要なものです。私が注目したいのは、オーストラリアのアジア太平洋地域に対する総合的な関与の中で、経済的自由化という問題です。経済自由化はこの地域における政府の第一の優先事項である。我々の地域政策の他の3つの重要な要素は以下の通りである。この地域におけるオーストラリアの安全保障を協力的かつ実践的に強化する決意 地域の課題に対する人道的かつ原則的なアプローチの主張 この地域における外交政策目標を追求するための一貫した長期的視点第1部:1.1 経済自由化の恩恵 貿易と投資の自由化は既にオーストラリアとその地域近隣諸国に莫大な利益をもたらしている。より重要な例をいくつか挙げたい。オーストラリアはここ数十年の間に関税やその他の貿易障壁を大幅に削減した。この結果、競争が激化し、オーストラリア企業の生産性が向上した。また、輸入品の種類を増やし、オーストラリアの生産者や消費者 にとってより安価になった。その結果、オーストラリアは最も競争力のある商品の生産に集中する ことができるようになった。金銭的な面では、過去 10 年間の国内自由化により、オーストラリアの各世帯の年 間所得は平均 1,000 ドル増加したと推定される。それ以上に、貿易自由化がオーストラリアの輸出の伸びを促進したことを示す 証拠が豊富にある。例えば、保護政策の低下により、オーストラリアの製造業は生産性を向上させ、 国際市場に進出している。市場の自由化が急速に進んだ過去 5 年間に、オーストラリアの輸出は 3 分の 1 以上増加した。オーストラリアの生産者は、地域および世界各国での製品アクセス向上を享受している。世界的に見ると、製造業の平均関税率は 1940 年代の 40％から現在では約 4％にまで低下している。ウルグアイ・ラウンドの公約が完全に実施された場合。ウルグアイ・ラウンドのコミットメントが完全に実施された場合、先進国においてゼロ税率の対象となるオーストラリアの工業製品輸出の割合は、20％から43％へと2倍以上となる。そして、年間約 50 億豪ドルがオーストラリアの商品輸出に上乗せされると予想される。サービス部門は、オーストラリアに恩恵が流れている優れた例である。過去 10 年間、世界中でサービスの自由化が加速してきた。オーストラリアのサービス輸出はサービス輸入を 50%上回る速度で成長した。その結果、1996 年にはオーストラリアの国際収支は対外サービス貿易の黒字に転じ、これは約 40 年前の統計の歴史で初めてのことであった。実際、オーストラリアの大学やカレッジは、韓国からインドネシアに至るまで、この地域の若者の育成にますます重要な貢献をしていることになる。また、オーストラリアのレクリエーションおよびホスピタリティ産業が、この地域からオーストラリアへの観光客や訪問者の流れから利益を得ていることを意味する。また、保険、金融、法律などのサービス業が、この地域全体で新たな事業拡大の機会を得ていることを意味します。オーストラリアが最も急速に成長しているアジア太平洋地域の市場において関税が引き 下げられれば、オーストラリアの輸出業者に利益をもたらし、オーストラリア人の雇用を増 やすことができます。この 10 年間で ASEAN は貿易加重ベースで適用される関税を 3 分の 2 低減させたと言 えることを嬉しく思う。同時期に、中国は平均関税率を 35%から 23%に引き下げ、2000 年までに 15%に引き下げる予定である。貿易自由化のメリット</w:t>
      </w:r>
    </w:p>
    <w:p>
      <w:r>
        <w:rPr>
          <w:b/>
          <w:color w:val="FF0000"/>
        </w:rPr>
        <w:t xml:space="preserve">イド3</w:t>
      </w:r>
    </w:p>
    <w:p>
      <w:r>
        <w:rPr>
          <w:b w:val="0"/>
        </w:rPr>
        <w:t xml:space="preserve">しかし、Fullscreenと収益を共有することにより、あなたは完全なパートナーの機能（例えば、カスタムサムネイル、チャンネルバナーや他の様々な機能）にアクセスすることができます。Fullscreenのパートナーシップを取得する方法 まず第一に、Fullscreenとのパートナーシップの申請を検討する前に、あなたのYouTubeアカウント（パートナーになりたいもの）に著作権侵害がなく、アカウントが良好な状態であることを確認する必要があります。応募するにはまず、Fullscreenのウェブサイトに行き、" チャンネルのページ "に移動します。次に、ページの一番下までスクロールし、"Request more information "ボタンをクリックします。ボタンをクリックすると、あなたの個人情報（例えば、名前、電子メール、YouTubeユーザー名とあなたのメッセージ）を入力する必要があるフォームが表示されますが、これはFullscreenに応募するためのメッセージを書き込むところです。なぜFullscreenがあなたのパートナーになることを検討したいのか、あなたのメッセージを書いて、送信をクリックしてください。アプリケーションを送信したら、1-7日ほどで返事が来るはずです。その後、彼らはあなたのアカウントをパートナーにするための手順を取ります（あなたが受け入れられた場合）契約と、あなたのアカウントが現在YouTubeで良好な状態であることを示すスクリーンショットを提供することを含むことになる。Fullscreenのパートナーシップを得るための要件 現在、主な要件は1つで、それはあなたのニッチであなたの聴衆に質の良いコンテンツを提供することで、適用前に到達すべき最小加入者数やビューのしきい値はありません。Fullscreenの支払い方法 FullscreenはPayPalを通じてあなたに支払います。彼らはあなたのビデオ（複数可）から稼いだ金額を計算し、あなたが受け取る金額を計算し、あなたのアカウントにそれを転送します。Fullscreenのダッシュボードでも、獲得した金額を確認することができます。これはFullscreenのダッシュボードのプレビューです。Fullscreen.netの情報 Fullscreenは2011年1月にGeorge Stompolosによって設立されました。Fullscreenを設立する前に、ジョージはYouTubeのパートナープログラムの作成と管理に貢献しました。Fullscreenはカリフォルニア州ロサンゼルスに拠点を置いています。Fullscreenの広告主には、Google、Proctor and Gamble、Mattel、Vice、20世紀フォックス、および他の多くの大企業が含まれています。</w:t>
      </w:r>
    </w:p>
    <w:p>
      <w:r>
        <w:rPr>
          <w:b/>
          <w:color w:val="FF0000"/>
        </w:rPr>
        <w:t xml:space="preserve">イド4</w:t>
      </w:r>
    </w:p>
    <w:p>
      <w:r>
        <w:rPr>
          <w:b w:val="0"/>
        </w:rPr>
        <w:t xml:space="preserve">Feel The Same Way I Do 歌詞 Destiny's Child You know, we've been spending a lot of time together And um, I was wondering do you Feel the same way I do I can tell you, I know you need me to show you, but it's better if I hear it from you know, let me explain myself It's 7 am, you are still here with me And last night I held you tightly so What does that mean ?あのね、私にはその意味がわかるの あなたを離さないという意味よ 教えて、あなたの心はまだあの夜から回っているのかしら？You are real good, yeah And you really need to let me know are here just for sexual dealings, See if you are, I just can't live a lie because I'm certain how I feel about you But if you tell me I am the one and this is right We can spend the night tonight like always But first you gotta tell me that you feel the same way I do, Darling you know that I'll not let you know what I gotta do Before I get caught up in you,笏つツ笏つツ笏つツ笏つツ笏つツ笏つツ笏つツ笏懷捉蜊主▼,でも、もしあなたが、私はあなたへの気持ちが確かなものだと言ってくれるなら、今夜はいつもと同じように過ごすことができる。♪Do you really feel the same way I do ♪So tell me, tell me this could be a good thing, but you gotta feel the same way I do ♪Oh, I see your eyes, and I hear you calling when you're speaking, I need to hear something ♪1 つ目は、君に何か言おうと思ってたんだ もう一つは 君が手に入らないなら 僕は何も要らないよ Who that knockin' at my door this time of night?こんなに遅く何してるの？言いたいことがあるんだけど...どう言えばいいかわからないの 何か言いたいことは？愛してるぜ 同じように感じてくれ</w:t>
      </w:r>
    </w:p>
    <w:p>
      <w:r>
        <w:rPr>
          <w:b/>
          <w:color w:val="FF0000"/>
        </w:rPr>
        <w:t xml:space="preserve">アイディーファイブ</w:t>
      </w:r>
    </w:p>
    <w:p>
      <w:r>
        <w:rPr>
          <w:b w:val="0"/>
        </w:rPr>
        <w:t xml:space="preserve">ドアを壊してはいけない ある晩、妻の姉妹のアパートに行き、彼女のドアを激しく叩いた。ドアは段ボールでできた安いペラペラのドアで、結局ドアに穴を開けてしまった。翌日、オーナーと話し、彼がドアを修理し、私がその費用を支払うことに合意しました。数日後、今度は誰かが勢いよくドアをノックする番で、今度は警察でした。その日の夜、私はバーでサッカーを見ようと出かけました。お酒を飲みながらサッカーを見始めると、パトカーが停まり、3人の警察が飛び出してきて私のところに来て、警察署に同行するように言いました。手錠がかかって、手錠をかけられ、車に放り込まれた。私はこの時点でかなり動揺していました。私はビールと自分自身を手に入れ、サッカーを見始めたところでした。次の瞬間、私は手錠をかけられ、警察署に連れて行かれました。警察署に着いて、私は自分が何をしたのか、なぜ逮捕されたのかを尋ねました。彼らは、私が逮捕に抵抗し、逮捕を避け、警察官を買収しようとした、そうすれば3年の実刑判決が下される、と言いました。そして、私は刑務所に連行されました。数日後、彼らは壊れたドアについて言及し、私はそれを修正するための措置を講じたことを彼らに言った。彼らは私を不法侵入、不法侵入、その他、私がやっていないことで告発しましたが、贈収賄未遂と逮捕への抵抗は告発されませんでした。裁判所に行き、すべての容疑を認めれば家に帰れるか、無罪を主張して裁判を闘うか、2つの選択肢があることを告げられました。私は有罪になることに同意しました。私はすべての罪状を認め、罰金と執行猶予付きの判決を受け、ただ家に帰りたかったのです。私は罰金を払って自由になったので、ビールが欲しくなり、友人のバーに直行しましたが、閉まっていました。タイ人の彼女に捨てられて、お金も全部取られて、身ぐるみ剥がされて、今にも拳銃自殺をして、バーを焼き払おうとしているんだと。私は彼に、「そんなバカなことを言うな、考えてみろ、バーにはビールがいっぱいあるんだ、ビールを全部飲んで、来週には自分の頭を撃って、店を燃やしてしまえ」と言いました。「彼は「いい考えだ」と言ったので、私は彼のバーを回り、私たちはその場所を飲み干そうとし始めました。3日後、彼の妻が戻ってきたのですが、その時にはバーは少し混乱しており、彼女は私たちが何をしているのか尋ねました。私は説明しようとしましたが、彼女はあまり感心せず、私をバーから追放しました。私はしかし、私のレッスンを学んだ......次回は、私はベルに鳴らすだろうレプリカロレックスレプリカ時計は安いですが、彼らは義務、視覚的な特性、芸術的な外観、再び機能の面で彼らの現金のために元の対応に遠征を与える。ブランド再びデザイナーの時計のいくつかのレプリカは、ブライトリングのレプリカオリジナルのブランドを綴る使用として平面高ユーモア素材を使用して細工されています。</w:t>
      </w:r>
    </w:p>
    <w:p>
      <w:r>
        <w:rPr>
          <w:b/>
          <w:color w:val="FF0000"/>
        </w:rPr>
        <w:t xml:space="preserve">イド6</w:t>
      </w:r>
    </w:p>
    <w:p>
      <w:r>
        <w:rPr>
          <w:b w:val="0"/>
        </w:rPr>
        <w:t xml:space="preserve">ボルトンのフィル・ガートサイド会長は、クラブが良い状態にあると信じており、新監督の指名を急がないと主張している。ワンダラーズは10月9日にオーウェン・コイルの任を解き、土曜日のブリストル・シティとの3-2の勝利で、ジミー・フィリップス、サミー・リー、ジュリアン・ダービーが初めてチームの指揮を執ることになった。リーボック・スタジアムの現状について聞かれたガートサイドは、良いチームを一時的に指揮したことを認め、暫定トリオが永久的に仕事を渡される可能性を排除しようとしなかった。「ジミーは根っからのボルトンであり、私は彼を長い間知っている。「彼、ジュリアン、サミーは豊富な経験を持っており、それに頼ることができたのは大きなボーナスだった。それが、このチームの強みであり、質の高さなのです。「壊れていない。みんな『クラブはどうしたんだ』と言っていた。でも、トップチームの結果以外は何も問題なかったんだ。"フィリップスが正社員の監督に就任する可能性はあるかと聞かれると、ガートサイドはこう答えた。「それは分からない。2、3日おきに試合があり、それが緩和されないことが問題だと思う。「この先も試合が目白押しで、楽な時期が来ることはないだろう。「もしかしたらそうなるかもしれないが、それは適切な人物を見つけることによるだろう」。</w:t>
      </w:r>
    </w:p>
    <w:p>
      <w:r>
        <w:rPr>
          <w:b/>
          <w:color w:val="FF0000"/>
        </w:rPr>
        <w:t xml:space="preserve">イドセブン</w:t>
      </w:r>
    </w:p>
    <w:p>
      <w:r>
        <w:rPr>
          <w:b w:val="0"/>
        </w:rPr>
        <w:t xml:space="preserve">解決済みの質問 シャツの背中に初めて番号をつけたサッカーチームはどこでしょうか？ベストアンサー - Chosen by Asker シャツの背番号は、イングランド代表チームが初めて着用する前にクラブレベルのサッカーで登場しました。ただし、フットボールリーグがリーグ戦で背番号を要求する以前は、代表チームも定期的にシャツを着用していました。1928年8月25日、アーセナルとチェルシーは、それぞれザ・ウェンズデー（直後にシェフィールド・ウェンズデーと改名）とスウォンジー・タウンとの試合で、番号入りのシャツを着用したのである。これは、フットボールリーグでのシャツ番号の使用に関する最も早い記録である。1933年4月29日、フットボールアソシエーションチャレンジカップの決勝戦で、初めてシャツの背番号が着用されました。エバートンの選手は1番から11番まで、マンチェスター・シティの選手は12番から22番までを着用した。翌週の5月6日には、モリーヌで行われたウルヴァーハンプトン・ワンダラーズとのフットボールリーグで、エバートンは番号入りのシャツを着用しています。しかし、1933年の年次総会で、フットボールリーグ運営委員会は、コストがかかりすぎる、クラブのカラーが損なわれるという反対意見を聞き、シャツの番号付けを義務付ける提案を却下した。1933年12月4日、フットボールリーグの王者であったアーセナルは、ハイバリーでオーストリア代表のフルメンバー、FCウィーンを4-2で破ったとき、実験的に背番号をつけたのである。しかし、フットボールリーグ運営委員会は、1934年の年次総会で再びシャツのナンバーを要求することを拒否した。イングランドは、1937年4月17日にグラスゴーのハムデンパークでスコットランドに3-1で敗れたとき、初めてシャツの背中に番号を付けました。その後20年以上、イングランドは2-3-5フォーメーションまたはその変形であるW-Mフォーメーションでプレーし続け、シャツ番号は選手のポジションによって割り当てられ、1はゴールキーパー、2から11は右フルバックに始まる外野の選手、2から5フォーメーションの後ろから前、右から左へと続き、左アウトサイドで終了となった。1939年6月5日、フットボールリーグ運営委員会は年次総会において、リーグ戦では各クラブの選手が1から11の番号をつけ、ポジションに応じて番号を割り振ることを最終的に決定した。フットボールリーグの次期会長であるウィリアム・カフは、シャツの背番号を任意とする提案（すべてのクラブが背番号をつけるか、つけないか）を却下した。投票結果は、背番号をつけることに賛成24、反対20であった。1939-40年のリーグ戦で初めてシャツナンバーが付けられたが、第二次世界大戦の勃発により、3試合を終えた時点で中止となった。したがって、フットボールリーグの試合でシャツナンバーが採用された最初の公式シーズンは、戦後初めて実施された1946-47年シーズンであった。</w:t>
      </w:r>
    </w:p>
    <w:p>
      <w:r>
        <w:rPr>
          <w:b/>
          <w:color w:val="FF0000"/>
        </w:rPr>
        <w:t xml:space="preserve">アイディーエイト</w:t>
      </w:r>
    </w:p>
    <w:p>
      <w:r>
        <w:rPr>
          <w:b w:val="0"/>
        </w:rPr>
        <w:t xml:space="preserve">カナダ観光局ブログのスポンサーはこちら あなたのブランドで 2012年11月13日（火） 寄付をお願いします。Rockaway Neighbourhoodを支援するために、数ドルを寄付してください。トライステート地域は、カナダ観光局にとって、インバウンド、アウトバウンドともに常に良いマーケットです。ニューヨークを好きでない人はいないでしょう。ここに寄付してください。1円でも多くの寄付をお願いします。アメリカの感謝祭が近づき、ホリデーシーズンがやってきました。多くの価値ある活動がある中で、この活動は身近なものです。Wendy Perrinは、私のFacebookのお気に入りの友人の一人です。個人的な友人というわけではなく、eTourismや観光マーケティング、ブログのコミュニティでの友人です。Wendy は Cond Nast Traveler の Consumer News と Digital Community のディレクターで、観光業界関係者や旅行者の間でよく知られている人物である。基本的に、ウェンディはデジタル旅行のスターであり、旅行業界で最も知識のある専門家の一人です。時代ハリケーン「サンディ」がアメリカの東海岸を襲った後、ニューヨークとニュージャージーがどうなったかはご存知のとおりです。Facebookのフィードをチェックしていると、eTourismコミュニティの別の友人であるJoe Buhlerが、ハリケーンが彼の家を強く襲った場合に備えて、コネチカット州の地下室で寝ようとしていることがわかりました（彼の家は高い木々に囲まれているのです）。サンディが来た後、彼が数日間停電したものの、無事であることを知りました。  一方、ニュージャージー州のWendy Perrinは、ハリケーンで倒れた大きな木々を見ました。彼女の近所も停電になりましたが、ブロガーであるウェンディは、その不便さを「次の嵐の前に、北東部の人たちへのアドバイス」のような、有益なブログ記事に変えています。「次の嵐とは、サンディの1週間後にこの地域を襲ったノーイースター（温帯低気圧）のことです。というわけで、フェイスブックなどで情報を追い続けました。オンタリオ州ではハリケーンによる死者が2名出たそうですが、ニュージャージー州やニューヨーク州、特にクイーンズ区のロッカウェイ地区の死者数（トライステート地区で少なくとも38名）、被害状況は比較にならないほどです。もし、その晩に寝床を確保できたとしても、目が覚めたとき、自分の家があった場所が瓦礫になっていることを想像してみてください。寒くなり停電している時に、ホームレスになり、明日からの嵐で文字通り凍死する危険性があります。(私たちの多くは物理的に物資を届けることができないので、ロイは501c3のキャンペーンを立ち上げ、人々が簡単に寄付できるようにしました。彼は自らこのキャンペーンを監督し、FEMAが十分に援助していない被災者のために、1ドルでも多く使われるようにしています。この状況を見て、私はこのブログ記事を書かざるを得なくなりました。嵐から2週間、状況は決して元通りになってはいません。そして、人々は助けを必要としています。1998年のオンタリオ／ケベック州の氷雨の時にそうであったように）隣人が私たちを助けに来てくれることは分かっています。Rockawayの住人の多くは第一応答者であり、災害時に人々を助けることに慣れています。今、彼らは私たちの助けを必要としているのです。カナダ人観光客が恩返しをすることを示そう。  ニーダーホッファー氏と彼のボランティアが何をしているかは、彼らのFacebookページ、Niederhoffer Foundation/MJE Sandy Relief で見ることができます。コメントは受け付けていません。Maddy Rodriguez Music カナダ観光局ブログへようこそ このブログはカナダ観光局のコミュニティーのためのブログです。このブログはカナダ観光局のブログで、カナダ観光局とは一切関係がありません。このブログは、カナダの観光業界のためのものです。カナダ観光に携わる方、またはカナダ観光に興味がある方は、ぜひご参加ください。このブログでは、カナダ観光に関することなら何でも、どなたでもコメントいただけます。お気軽にコメントください。カナディアン・ツーリズムについて表現してください。ブログに関するご質問は、Jaimeにメールを送るか、こちらで接続することもできます。LinkedInのJaime</w:t>
      </w:r>
    </w:p>
    <w:p>
      <w:r>
        <w:rPr>
          <w:b/>
          <w:color w:val="FF0000"/>
        </w:rPr>
        <w:t xml:space="preserve">イドナイン</w:t>
      </w:r>
    </w:p>
    <w:p>
      <w:r>
        <w:rPr>
          <w:b w:val="0"/>
        </w:rPr>
        <w:t xml:space="preserve">キャンピングカーで道端で寝るのは厳密には違法だが、指定されたトラックストップや休憩所では問題ない。一般に、高速道路沿いには多くの休憩所があります。しかし、一晩中そこにいるだけなら、実際に誰かに捕まることは非常にまれでしょう。ただ、常識的に考えて、ちょっと「見えない」ところに停めるのがいいと思います。あまり住宅地に近すぎると、神経質になって警察を呼ぶ人がいるかもしれないので、やめましょうね。パークレンジャーはとても熱心なので、必ず見つかります（国立公園で許可なくキャンプすることは違法です）。キャンプ場もたくさんあり、ほとんどの町にはあります。費用はそれほどかからず、せいぜい20ドルから40ドルです。どこでも寝られるし、海辺にバンが止まっているのもよく見かけます。バンの外に椅子など何も置かず、まるでキャンプをしているかのように見せれば合法です。人里離れた場所には、宿泊可能な更地があり、何台ものバンが一緒に宿泊しているのをよく見かけます。NSW国立公園内のキャンプ場を探すのに役立ちます。国立公園の中には、入場料を払わなければならないところもあります。もし、たくさんの国立公園を見るつもりなら、年間パスを取得することをお勧めしますが、泊まりたい場合は、キャンプ許可証も取得する必要があります。さらに困ったことに、州や準州によって規則が異なり、また誰が所有しているかによっても異なります。東部の州では、国立公園がキャンプのためのアクセスを制限していると聞いたことがありますが、それは施設のアップグレードが必要で、閉鎖する方が簡単だからです。無料のキャンプ場は良い所もあれば、酒盛りで使われた所もあるそうです!キャンプ・オーストラリア・ワイド5」という本があります（スパイラル式）。また、ウェブサイトもあり、情報が変わると修正されます。トラックベイには駐車しないでください。セミは大きなスペースを必要とし、都市部から離れた場所では、原動機と3台のトレーラーで構成されているので、邪魔なバンの周りをジグザグに走ることはできません。冷凍バンは休憩中もモーターをつけたまま発電機を回し続けるし、キャトルトレインは2階建てで数百頭の牛が乗っているので、睡眠が妨げられることになる。車・バン専用の休憩所もある。都市の観光局では、その州のキャラバンパークのリストを無料で入手できますし、パークチェーンでは、加盟店の詳細を掲載した独自のパンフレットを用意しているところもあります。国立公園の中には、キャンプ場のパンフレットを発行しているところもあります。一般に、道路から離れた場所でキャンプするのが安全です。多くの場合、1台の車が場所を決めてから、他の車が安全な場所を選んでキャンプするので、他の車もそこに入ってきます。キャラバンパークの料金は、季節、場所、設備、電源のあるサイトかないサイトか、人数などによって異なります。品質も様々です。一番良いのは、他の旅行者と観光地について話すことで、その情報は最新になります。時々、"No overnight parking "のサインを見かけますが、気にする必要はありません。Ellemayのアドバイスにしたがって、キャンプ場を利用しましょう。また、パーキングエリアでロードトレインの近くに駐車しないようにというアドバイスも参考にしてください。運転手は考えるだろうし、あなたも考えるだろう。アウトバックのロードハウス/キャンプ場に泊まるのは本当に楽しいです。また、ロードトレインの運転手の多くは、道路沿いの放置されたパーキングロットの代わりにそこに一晩泊まり、宿泊客やキャラバン、テント、キャンピングカーなどの人たちと一緒に過ごすことができます。オフロードでのキャンプは最小限にとどめましょう。道路から少し外れた場所には、明かりも水もなく、前述したように一人で立って行くのはやめましょう。</w:t>
      </w:r>
    </w:p>
    <w:p>
      <w:r>
        <w:rPr>
          <w:b/>
          <w:color w:val="FF0000"/>
        </w:rPr>
        <w:t xml:space="preserve">イドテン</w:t>
      </w:r>
    </w:p>
    <w:p>
      <w:r>
        <w:rPr>
          <w:b w:val="0"/>
        </w:rPr>
        <w:t xml:space="preserve">AGIdeas 次に。あるいは、子どもたちは私たちの未来だと信じています。昨日は、毎年開催されている学生向けのデザイン会議「AGIdeas Next」に参加する貴重な機会を得ました。Nextは、小学生を対象に、デザインを通じて自分たちの世界をどのように形づくることができるかを探求してもらうことを目的としています。自分自身の見せ方、学校の仕事、食べ物（料理をする場合）、現実世界での問題解決方法など、自分たちが実はデザイナーであることを教えるのでしょう。ケン・ケイトーは、デザインは私たちのすることすべてに関わり、影響を与えるという考えを見事に紹介してくれました。スライドが水道の蛇口や洗濯機からおもちゃのデザインに移ったとき、多くの子供たちがピンと来たのは素晴らしいことです。この日の焦点は、技術的な熟練度ではなく、むしろ革新とアイデアの探求にありました。このことが、このイベントの重要なポイントだと思います。本当に奨励されたのは、自由な発想でした。テレポーターとタイムマシン 私たちは、デザインを使ってより良いものを作るためのアイデアをまとめたシートを渡されましたが、その中には、交通、睡眠、洗濯、食事といった分野が含まれていました。この課題では、タイムトラベルのようなアイデアを探求すること、あるいは、浮遊するものを使ってどんなものを作れば、ただ単に「すごい」だけでなく、自分にとって役に立つかを探求することが重要でした。みんなのアイデアがお互いに影響し合って、出来上がっていくのを見るのは素晴らしいことです。私のグループは、スパバスとダイソンのダイラーを組み合わせた「ウォッシュ・アンド・ゴー」バスを開発しました。ハリーポッターの金のスニッチをモチーフにしたホバリング音楽プレーヤーや、食べ物を温めたり冷やしたりするスプーン（2人の幼児に食事をさせている私にとって、30度という一定の温度で食事ができるのは素晴らしいことです）などがありました。様々なロボットや、自動で服を着せてくれる前に全ての服を試着できる鏡もありました。素敵ですね。全体的に素晴らしい一日で、子供たちはそこから多くを得たと思います。8歳や10歳という年齢で、物事の大きな流れの中でデザインについて考えていることだけでも驚きですし、彼らが世界を見る目に影響を与えることを期待しています。私もこの日、多くのことを学びました。多くの子供たちと一緒に仕事をすることは素晴らしいことです。とはいえ、私は今、先生方をさらに尊敬しています。8人の子どもたちを、たとえ目の前にクールなタスクがあったとしても、話題にし続けることは大変なことです。25人の子供たちを毎日従事させ続けるのは、まさにクレイジーなことでしょう。このイベントを開催してくれたAGIdeasと、このイベントを企画してくれたToneに感謝します。</w:t>
      </w:r>
    </w:p>
    <w:p>
      <w:r>
        <w:rPr>
          <w:b/>
          <w:color w:val="FF0000"/>
        </w:rPr>
        <w:t xml:space="preserve">アイディーイレブン</w:t>
      </w:r>
    </w:p>
    <w:p>
      <w:r>
        <w:rPr>
          <w:b w:val="0"/>
        </w:rPr>
        <w:t xml:space="preserve">東ティモールの新聞Tempo Semanalは今週、東ティモール新政府が「寡頭政治」を象徴すると主張する記事を掲載し、新政府の規模や一部の兄弟姉妹を含んでいることを批判しています。前回の東ティモール政府に対しては、汚職など多くの理由で批判があった。しかし、同政府は反汚職委員会（KAK）を設立し、その結果、何人かの元大臣が調査され、一度は有罪になったことがある。しかし、政府が大きすぎるという最近の主張は、そのために何らかの形で腐敗しているというものであり、さらなる分析が必要である。私がこの文章を書いた目的は、この議論に別の視点を加え、安易なキャッチフレーズを繰り返すのではなく、この状況についてもう少し深く考えてもらうことです。私が正しいかもしれないし、間違っているかもしれない。それは問題ではありません。パオロ・フリエール（Paolo Friere）の言う「確信の輪」から抜け出し、独断的でない議論が必要なのだ。そのために私がしたいことは、これまでの議論を世界的な政策課題という文脈の中で位置づけることです。オーストラリアと比較すると、東ティモールの省庁の数はそれほど多くはない。東ティモールは17の省庁を持つことになる。オーストラリアには40の省庁がある。オーストラリアでは、この40の省庁がわずか21人の手に集中しており、つまり権力はより中央集権的になっている。しかし、これは本質的な問題ではない。この記事に対するコメントに対して、私の同僚であるディーキン大学のダミアン・キングスベリー教授がETANのメーリングリストに次のように書いている。しかし、大臣、大臣秘書官（他の議院内閣制における副大臣と同じ）、大臣に責任を持つ部局長に相当するものと理解すれば、すべてが通常の議院内閣制のように見えてきます」。東ティモールと南オーストラリア（人口は東ティモールより少し多いが、それほどでもない）を比較すると、南オーストラリアには15人の大臣がいることがわかるだろう。だから、東ティモールにはそれほど多くの大臣がいないのかもしれない。責任やレベルの異なるさまざまな人物を同じカテゴリーに入れると、そう見えるだけなのです」。キングスベリー教授の発言には、多くのメリットがあります。まず、規模についての批判を整理することだ。東ティモールには55人の大臣がいるわけではなく、大臣、副大臣、国務大臣が混在している。Tempo Semanalは、私の旧友でNGO Luta Hamutukの代表であるMericio Akaraの言葉を引用している。「この新体制は、政治的な利害関係で大きくなりすぎて、効果的・効率的とは言えないだろう。そして、政治的な利益でいっぱいのこの組織は、より高コストとなり、毎年、政府はこれらの大臣に仕えるために、より多くの予算を必要とすると私は思います。私たち市民社会は、新しい大臣をサポートするために多くの予算を投じるよりも、開発部門に多くの予算を投じる方が良いのです」。この批判の根底には、小さな政府が常に良いという前提があるように思われる。大きな内閣はお金がかかるので無駄が多い、東ティモールは小さいし問題も多いので無駄は許されない、という主張のようだ。一方で、これまでも、そしてこれからも、政府による歳入と歳出の大幅な拡大が予想される。もし、国の発展のために必要なことだとしたら、批判する人々は、こうした拡大するプログラムの実行が、公に責任を負うことのできる政治任用の小さなチームや、それほど簡単に責任を負うことのできない公務員の大きなチームによって管理されるべきだと本当に信じているのだろうか。あるいは、説明責任を果たせないNGOが責任を負うべきだと考えているのだろうか？あるいは、選挙で負けた政党が責任を負うべきだと主張しているのだろうか？政治的な任命、つまり政治的なコントロールを利用してプロセスを監督し、そうすることで公的な説明責任の可能性を高める方がよいのではないか？あるいは、東ティモールはUNTAETに帰国して国を管理するよう求めるべきなのだろうか。小さな政府という論理は、私が東ティモールにいた頃、UNTAETが推し進めていた論理で、IMFや世界銀行、いわゆる「市民社会」を構成するNGOといった様々な組織を通じて実行されてきた。しかし、あまり大きな変化はなく、むしろ批判的な分析はほとんど失われてしまったように思われる。その代わりに、新政権に対する批判は、すべて以下のようなものから引き出されているようだ。</w:t>
      </w:r>
    </w:p>
    <w:p>
      <w:r>
        <w:rPr>
          <w:b/>
          <w:color w:val="FF0000"/>
        </w:rPr>
        <w:t xml:space="preserve">イド12</w:t>
      </w:r>
    </w:p>
    <w:p>
      <w:r>
        <w:rPr>
          <w:b w:val="0"/>
        </w:rPr>
        <w:t xml:space="preserve">先週、2012年9月のBLS雇用統計が発表され、公式失業率が0.3ポイント低下したことを受けて、米国の大企業著名人の一人であるJack Welch氏が、「信じられない雇用統計だ・・・シカゴの奴らは何でもやる・・・討論できないから数字を変えろ」とつぶやいた（10月5日の午後10時35分）。11月の大統領選挙を前にして、彼が何を言いたかったのかは明らかである。彼は、大統領（シカゴの人）の誠実さと、もっと心配なのは、（優秀な）労働統計局の職員の評判を傷つけたかったのだ。彼の発言は、これらの調査がどのように設計され、構成され、実施され、処理されるかについて彼が全く知らないことを明らかにしただけでなく、ほぼ1週間後、様々な批評家により一掃された後、彼はWall Street Journalの記事（10月11日） -- I Was Right About That Strange Jobs Report .で自分の無知を正当化しようとした。問題は、彼の戦術には疑問があり、分析も稚拙であるが、要するに米国の労働市場は嘆かわしい状態にあるということである。WSJの記事は、彼の驚くべき無知を批判する人々は、おそらくアメリカを「ソビエト・ロシア」のようにしようとしているのだろうと示唆することから始まっている（ツイートによる）。共産中国か？」、「どうしてそうなるのか：...今のアメリカでは、ある人が（例えば私のように）ある政府のデータ（9月の失業率7.8％のように）が意味をなさないと示唆すると、その人はそうなる。ちなみに、彼はそのデータを「意味がない」と言ったことで批判を受けた。この種のデータをモニターしている私たちは、ある特定の数字について混乱状態に陥り、統計担当者がさらにデータを集めて修正するまで、その数字に依存するのを控えることがよくある。これは、標本調査データ、特に国勢調査と国勢調査の間にある地域の人口を推定する必要があるデータを使う場合には当たり前のことである。しかし、ウェルチがやったのはそれではない。彼は、大統領がBLSのスタッフを操作して、来月の選挙の見通しを良くするために、わざと偽の低い失業率を発表させたと非難したのである。これが騒ぎになった理由だ。WSJの記事の中で、彼は統計的な分析を試みて、数字が不可解だという彼の主張（これは今になってのことですが）を裏付けています。この記事では、陰謀論的な側面は抑えられていますが、物語のその部分を推進しようという彼の意図は感じられます。ウェルチは、自分の政治的独立と、スージーという名前の妻の政治的独立を懇願しながら（情報過多のジャック）、BLSのデータはサンプル調査の結果であることを指摘した。現実を見よう。毎月報告される失業率のデータは、国勢調査員が1週間かけて収集したもので、70％は電話、残りは家庭訪問で行われる。合計で6万世帯に接触し、質問をしてその回答を記録するのである。質問項目には、明確に答えられるものと、そうでないものがある。例えば、パートタイム労働は、週1時間から34時間までの範囲である。だから、失業中の会計士が国勢調査員に「今週は子供のバス代を稼ぐためにベビーシッターの仕事を1つだけしたけど、他には何も見つからない」と言えば、それはパートタイム雇用と記録される可能性がある。毎月このデータを調査している人たちは、そのようなこともすべて知っているし、サンプリングのばらつきも理解している。サンプリングのばらつきがあるからといって、その数字が「料理されている」わけではない。ただ、信頼区間を見るためには、添付の標準誤差の表を参照しなければならない、ということです。完全に透明です。また、ILOの労働統計ガイドラインに基づき、各国の統計機関が比較可能性のために使用することに同意した、国際的に認められた労働力の枠組みの定義について議論することも可能です。例えば、失業から雇用への移行は、調査週に1時間の有給労働とされていますが、フルタイム労働から週1時間の労働時間の分布に偏りがある場合、何も考えずにデータを利用すると、現状よりも状況が良くなっていると信じるようなバイアスがかかるのは確かです。そのため、労働時間の分布や不完全雇用の割合がどうなっているのか、もっと詳しく調べてみるのです。ウェルチは、次のように言って、自分が勝者であると思っている：...BLS自身の「ハンドブック」。</w:t>
      </w:r>
    </w:p>
    <w:p>
      <w:r>
        <w:rPr>
          <w:b/>
          <w:color w:val="FF0000"/>
        </w:rPr>
        <w:t xml:space="preserve">イド13</w:t>
      </w:r>
    </w:p>
    <w:p>
      <w:r>
        <w:rPr>
          <w:b w:val="0"/>
        </w:rPr>
        <w:t xml:space="preserve">Winner Pays: The Limits of Unconscionable Arbitration Agreements 2011年のAT&amp;T Mobility v. Concepcion事件で、米国最高裁判所は、裁判所が仲裁合意を無効とする根拠を大幅に制限しました。米国第11巡回区控訴裁判所による最近の判決、In re Checking Account Overdraft Litigation MDL No.2036 は、仲裁合意に対する最高裁の厳格な執行を回避する方法を下級裁判所が見出し始めていることを示しています。この判決は、連邦控訴裁判所が仲裁合意の要素を州法の下で非良心的であるとして拒否した、Concepcion事件以降に公表された最初のケースです。また、この判決は、仲裁合意の作成者が、このような司法による拒絶をどのように回避することができるかを示唆しています。商業銀行BB&amp;Tの顧客であるLacy Barrasは、当座貸越手数料の不適切な請求を主張する原告集団の一員として、同銀行を訴えた。Barrasさんと銀行との間の顧客契約の1ページ目には、AAA規則の下であらゆる紛争の仲裁を行うことを定めた仲裁条項が含まれていた。また、同契約書の 14 ページには、以下のような別の条項があった。費用、損害賠償、弁護士費用。お客様は、お客様の口座に関する紛争の結果、銀行が負担する合理的な弁護士費用、訴訟費用、召喚状・宣誓証言・養育費執行事項・その他の証拠開示の準備または対応費用など（これらに限定されない）、あらゆる損失、費用、経費について銀行に対して責任を負うことに同意するものとします。したがって、厳密に読めば、顧客は、紛争の結果にかかわらず、銀行に対する訴訟または仲裁において、BB&amp;Tの費用と手数料のすべてを負担することになるのだが．仮にバラスさんがBB&amp;Tを訴えて勝ったとしても、その防御のための費用を銀行に返済しなければならないのである。この訴訟は、フロリダ州南部地区連邦地方裁判所を拠点とする、より大規模な多地区合同訴訟に統合された。BB&amp;Tは、バラスさんの請求に対する仲裁の強制を申し立てた。同銀行は、コスト・シフティング条項が本案で弁護することが困難であることを認識していたのか、同条項は仲裁条項に基づいて行われる訴訟には適用されないと主張し、同条項の執行を試みないことを事実上約束した。また、同銀行は、仮にコストシフティング条項が無効となったとしても、本件は仲裁に付すべきであると主張した。連邦地裁は、この紛争を管轄するサウスカロライナ州法の下では仲裁合意は非良心的であるとし、BB&amp;Tの仲裁強制の申し立てを二度にわたって却下した。BB&amp;Tは連邦巡回控訴裁に控訴し、連邦巡回控訴裁は連邦地裁の判決を最高裁のConcepcion判決に照らし合わせて検討した。Concepcion事件では、連邦仲裁法第2条にある「救済条項」が検討された。この条項は、「いかなる契約の取り消しについても、法律上または衡平法上存在するような理由に基づき」裁判所が仲裁合意の執行を拒否することを認めるものである。最高裁は、この条項により、仲裁合意が「詐欺、強迫、非良心性など、一般的に適用可能な契約上の抗弁により無効となる」ことを認める門戸が開かれていると説明した。しかし、同裁判所は、顧客との契約における集団訴訟の放棄を禁止する州法は、「仲裁の基本的な性質を阻害する」ため、FAAの適用除外になるとし、無効の根拠を効果的に狭めることになった。バラスさんのケースを検討した米連邦巡回控訴裁は、下級審の判決を覆したが、それは顧客契約における仲裁条項の効力を否定する限りにおいてのみであった。11巡回控訴裁は、特に費用転嫁条項は州法の下で非良心的であると連邦地裁と合意し、Concepcionはこの結果を変えるものではないとした。同時に、控訴裁判所は、無効な条項を仲裁条項から切り離すことができるとし、その結果、請求の仲裁を命じた。BB&amp;Tのコストシフティング条項は、長い契約書の途中に埋もれており、また、その内容が極めて一方的であったため、この事件は、比較的単純なものであった。</w:t>
      </w:r>
    </w:p>
    <w:p>
      <w:r>
        <w:rPr>
          <w:b/>
          <w:color w:val="FF0000"/>
        </w:rPr>
        <w:t xml:space="preserve">イド14</w:t>
      </w:r>
    </w:p>
    <w:p>
      <w:r>
        <w:rPr>
          <w:b w:val="0"/>
        </w:rPr>
        <w:t xml:space="preserve">は、オーディオとビジュアルの刺激を楽しむためのものです。私たちのアーカイブでは、あらゆるものの真の重要性を明らかにしています。私たちに連絡を取りたい場合は、alex dot carnevale at gmail dot comにメールを送ってください。この録音を教室やクラブで使用したい場合は、私たちに連絡してください。私たちは、地元のロータリーで何度か講演を行いましたが、とてもうまくいったと思っています。自動演奏に偶然性がどの程度影響するかを正確に計算するのは難しい問題です。ある種の生物力学的な集計は、虚偽を含んでいる可能性があります。私はこの状況をセラピストに相談したのですが、彼女は何も解決策を提示してくれませんでした。質量を構成するものは何もなかったのです。(私は何度も何度もメッセージを受け取りました。あなたはそのタイプを知っています。また会いたい。ありそうな話だ。ランダム性の発生は、幸せな男によって記録された。彼は、自分のアイデアを見届けたいと強く思っていたに違いない。原稿を書き上げた後のカントを想像してください。高揚感、それこそが自閉症なのだ。誰かがそれを表す言葉を発明できるかもしれませんね。ミニチュアは私のセラピストが熱中していたもので、その魅力は理解していた。彼女は彼らを従順だと解釈していた。彼らは彼女の信奉者だった。高校の時の友人は、ネオン色の髪をした荒っぽいトロールを集めていた。彼は彼らを馬鹿にした。1948年、3組の双子が世界的な紛争で死亡した。このようなことが繰り返され、誰かが何かを作り出すことができるようになった。再現された彼らの顔は、小さな遠くの星のように輝いている。トロール収集家、つまり私の友人だった彼は、結局、軍隊に入りました。トロールの声を作ったことはあるかと聞いたら、彼は笑った。私はその時、頭の中ではそうなっていたことを認めることができませんでした。メッセージは頻度を増していきました。母を知る人物でしたが、情報提供者に関する他の情報は不明なままでした。私のセラピストはこの軌道の理論を持っています。彼女はまだ特許を取得していない。特許は申請中だと思われる。なぜなら、特許はすでに存在するものを再現したり分類したりするだけだからだ。オービットはカジュアルなつながりを表しますが、この言葉に込められているのは、オービットはそれ自体に戻ってくるということです。それは、運命をあまりにも簡単に説明するしわ寄せであり、それゆえに、より大きな思索の場を開くことになる。ガリレオが描いた月の絵は、宇宙のどの天体よりもキャプチャーに似ている。あるメッセージには、特定の時間に彼女に会うようにと書かれていた。私は、誰が何を望んでいるのか理解するのに苦労しました。オートマティックに変化することは、価値ある目標です。そうでないとは言い切れない。ただそのために何かをするというのは、悪い言い方をすれば、「自分のために何かをする」ということです。Alex Carnevaleは、This Recordingの編集者である。マンハッタンに住むライター。タンブリングはここ、ツイッターはここ。This Recordingでの彼の文章のアーカイブは、こちらで見ることができます。前回、このページで書いたのは、「The Real L Word」である。</w:t>
      </w:r>
    </w:p>
    <w:p>
      <w:r>
        <w:rPr>
          <w:b/>
          <w:color w:val="FF0000"/>
        </w:rPr>
        <w:t xml:space="preserve">イド15</w:t>
      </w:r>
    </w:p>
    <w:p>
      <w:r>
        <w:rPr>
          <w:b w:val="0"/>
        </w:rPr>
        <w:t xml:space="preserve">自動車は最も高価な財産であり、加入している保険が最も適切な条件で提供されていることを確認したいと思うかもしれません。保険のショッピングをするとき、選択基準の1つは、ポリシーによって運ばれ、当然のことながら、できるだけ低いレベルを探していたかもしれない超過分のレベルだったかもしれません。あなたはまた、車の過剰保険を購入することによって、しかし、すべてで過剰に支払わなければならないから自分を保護することができるかもしれません。これは、請求が成功した後、あなたのメインの自動車保険で行わなければならないかもしれない超過分の支払いを弁償するために支払われる政策である。あなたはカバーを購入したときに選択した上限まで可能な請求と年間を通じて複数回あなたの過剰な政策に請求することができます。主契約の自動車保険への請求額が超過分のレベルより少なく、損害のすべてを自分でカバーしなければならない場合、超過分の保険金は支払われません。また、超過分の保険の提供者によっては、主契約から除外されているガラスの破損や燃料の誤補給などの費用をカバーできる追加保険を提供している場合があります。レンタカーを借りる際にも通常超過料金がかかりますが、この場合、超過料金は支払額から差し引かれるのではなく、クレジットカードに直接請求されます。レンタカー契約によっては、超過料金は500～1600ドル以上となる場合があります。過剰補償を手配する際、主契約の過剰補償を高くすることに同意することで、保険料の減額を受けられる可能性があることを念頭に置いておくとよいでしょう。このような節約は、追加の超過保険の費用をカバーする以上になるかもしれません。しかし、メインの保険に請求することが困難になるような過剰な保険料の支払いは避けるべきです。</w:t>
      </w:r>
    </w:p>
    <w:p>
      <w:r>
        <w:rPr>
          <w:b/>
          <w:color w:val="FF0000"/>
        </w:rPr>
        <w:t xml:space="preserve">イド16</w:t>
      </w:r>
    </w:p>
    <w:p>
      <w:r>
        <w:rPr>
          <w:b w:val="0"/>
        </w:rPr>
        <w:t xml:space="preserve">自然災害について子どもにどう話すか 子育てにおいて、現実ほど怖いものはないでしょう。虹やユニコーン、空を飛ぶトラックなど、子どもたちの人生を楽しいものにしてあげたいと思うものです。でも、それは無理な話です。なぜなら、子どもたちはある時点で、人生という現実、喪失、そして私たちの手に負えない怖いことを学ぶことになるからです。何よりもまず、子どもが安全であることを確認すること 何はともあれ、子どもの安全を守るのは親としてのあなたの責任です。そして、そのための第一の方法は、安全であることを伝えることです。抱きしめて安心させてあげることが、あなたの仕事です。だから、子どもを座らせるときには、あなたができる限りのことをして、いつも同じように安全でいられるようにすることを、子どもに伝えてください。自然災害のときは、いつも手に負えないことが起こります。でも、子どもは、あなたが自分のために最善を尽くしてくれていることを知り、自信を持つことができます。話し合いは穏やかに 次に、世の中で恐ろしいことや怖いこと、予定外のことが起こったことを、とても穏やかな声で子どもたちに伝えてください。泣けてしまっても大丈夫です。その話に対するあなたの感情的な結びつきを共有しているのです。起こったことは誰もが望まないことであり、それを共有すること、それを知ることがどれだけつらいかを伝えてください。しかし、必要以上に話すのはやめましょう。子どもに質問させる 基本的なことを話したら、子どもからの質問を受け付け、必要なことを質問させるようにしましょう。子供たちは、ニュースで報道されるような統計情報をすべて知る必要はないでしょう。むしろ、ペットに何が起こっているのか、どうやって病院に行けばいいのかに関心があるかもしれません。子供たちが知りたいのは、この災害が自分たちにどのような影響を与えるか、あるいは与える可能性があるかということです。子供たちの質問に答えることで、子供たちの安全を守ることができます。2010年のハイチ地震のことを子どもたちに話した翌日、4歳の子どもが「地震ってなんだろう」と私のところにやってきました。彼はその前日から、私たちが出した答えと可能性を転がしながら、ずっと考えていたことがわかりました。しかし、彼の性格上、物事の成り行きを知っておく必要があるのです。そこで私たちは、この機会に断層や地殻変動について説明しました。もし地震のことを話したときに、このようなことをすべて話していたら、彼は事実に圧倒されていたかもしれません。そして、「準備はできたか？家族でできることを提案する ペンシルバニア州民として、私たちはハリケーン「サンディ」のときに幸運でした。私たちの家は最小限の被害で済み、停電になることもありませんでした。しかし、もっとひどい状況になっていたかもしれないことは分かっています。嵐が一番ひどかったとき、子供たちと私はクローゼットを掃除し、服を試着して、チャリティーに出すものを取っておきました。その週の終わりに、余った5歳の男の子の服をどうするか話し合ったとき、息子が家を失った子どもたちのところに持っていけるかどうか尋ねました。それはできないが、私たちは物資の受け渡し場所や必要なもののリストを調査した。寄付先を見つけると（PSMMの女性たちがチームを組んで寄付）、息子は自分の部屋に駆け寄って、もっと手伝えることを探しました。多くの子供たちは、他の子供たちを助けたいと思っている。特に、自分の家を失った場合を想像できる子供たちはそうである。子供と災害について話し合うための資料として、2011年の日本の津波の後、Earthquakes for Kidsに親との会話と資料がいくつか掲載されています。Julie Meyers Pronについて Julie Meyers Pronはこのブログで1051件の記事を書いています。3児の母であり妻であるJulieは、元小学校教師で広報部長です。Just Preciousのオーナー兼編集者であり、Just Centsibleの設立パートナー、Splash Creative Mediaのチームメンバーでもあります。ジュリーは、PTOのメンバーであり、ボランティアであり、小学校の教育者であり、それはリストのほんの始まりに過ぎません。この地域以外では、かなり違うような気がしています。この地域は、私たちの生活の一部になっています。しかし、中西部の人たちと話をしたところ、それほど影響を受けていないようです。もし西海岸で起こったとしても、私たちの子供はほとんど知らないでしょう。</w:t>
      </w:r>
    </w:p>
    <w:p>
      <w:r>
        <w:rPr>
          <w:b/>
          <w:color w:val="FF0000"/>
        </w:rPr>
        <w:t xml:space="preserve">イド17</w:t>
      </w:r>
    </w:p>
    <w:p>
      <w:r>
        <w:rPr>
          <w:b w:val="0"/>
        </w:rPr>
        <w:t xml:space="preserve">あららITCの国連ビジネス賞受賞で、やり手ヘレンの反タバコの信用は失墜した 約1ヶ月前、Times of India紙は、インドの多角経営企業ITC Ltdがブラジルのリオ＋20国連サミットで「2012年世界ビジネスと開発賞」を受賞したというニュースを、インドのいくつかのメディアの間で大々的に報じた。この賞は、ITC社がインドで実施した社会的および農林業的プログラムにおける変革的な農村イニシアチブに対して授与されたと、ITC社は声明で述べています。この賞は、国連開発計画、国際商工会議所、国際ビジネスリーダーフォーラム（IBLF）など、さまざまな国際機関によって制定されたものです。いくつかの質問をします。国連開発計画のトップは誰ですか？そう。2008年の選挙で退陣させられた後、そこに避難してきた我らがヘレン・クラークだ。ヘレン・クラークといえば、何を思い浮かべるだろうか？そう、この国をおばあちゃん国家にしたことだ。特にタバコ（悪いこと）や環境保護（良いこと）に関してはね。ワールドビジネス＆デベロップメントアワードは、ミレニアム目標（2015年までに貧困と環境破壊を削減し、教育、健康状態、男女平等を改善するという国際的に合意された8つの目標）の達成に民間企業が果たす重要な役割を評価する初のグローバルビジネスアワードである。先月末、リオ＋20会議の傍ら、インド最大のたばこメーカーITC（旧インディアン・タバコ・カンパニー）が、環境改善と貧困削減を目的に、持続可能な開発のための世界経済人会議から最高賞を授与されました。引き連れていたのは、UNDPの行政官で元ニュージーランド首相のヘレン・クラークと、国連グローバル・コンパクトのトップであった。この賞は、国連と世界銀行の弱い倫理基準による、おそらく最大の正義の茶番である。おー。どうして？ITCは、石鹸、ビスケット、ホスピタリティーを販売する多角的企業であると主張したいようだが、主にタバコメーカーであり、タバコの取引業者である。ちょうど100年前にビハール州で始まり、アンドラ・プラデシュ州に移住してタバコを栽培し、タバコを製造している。タバコの栽培とタバコの製造は、環境にとって有害である。タバコを栽培するために森や畑を切り開く必要があり、タバコの木に病原菌がいないことを確認するための化学薬品や、タバコを治すために木を切り倒す必要があり（1キロのタバコにおよそ8キロの乾燥燃料木材が必要）、タバコに中毒性を持たせるために4000以上の非公開の化学物質を加え、さらに紙、段ボール、プラスチックでできた光沢のあるパッケージで覆い、街中に散乱し水路も塞いでいるのが見えるのです。さらに、ITCの工場は水を過剰に採取し、河川を汚染しています。2011年4月には、Bhadrachalam村とIrivendi村の農民たちが、ITCの工場が乾燥したGodavari川から水を過剰に採取していることを県知事が止められず、裁判を起こさざるを得なくなりました。一言で言えば、これはタバコのライフサイクルです。中毒になるために、インド中央部の乾燥した森林を伐採することを想像してみてください。ITCの環境配慮を行う組織は、その事業の過去の環境コストをすべて使っているわけではありません。彼らは年間のエネルギーと産業連関分析を使い、これで見栄えをよくしているのです。しかし、それさえもITCのビジネスがもたらす完全なインパクトではない。しかし、忘れてはならないのは、インドでは喫煙によって100万人以上の成人が早死にするということです。ITCのタバコは、その喫煙者やその煙にさらされる人々にとって直接の原因であり、また、貧しいながらもそのタバコを吸うことに憧れる多くの若者にとっても、大きな貢献をしてきたのである。喫煙はまた、貧困の主要な原因でもある。政府のデータを使ったある研究によると、家庭がタバコに直接支出することで、年間1500万人近くのインド人が貧困に陥る可能性があるという。また、別の研究によると、たった4つの主要なタバコ関連疾患の治療が、インドの国民医療費の4.7％を占めていることがわかった。今後、より多くの若者がタバコを吸うようになるため、この割合は増えていくだろう。もし、今日の議会の質問時間に、ヘレンが戻ってきて、この賞における自分の組織の役割について尋問されたら、楽しいだろうなあと思う。ああ、しかし、我々は今日NZヘラルド（ここ）で公開された項目で彼女のもがき苦しむのを楽しむことができます - 元ニュージーランド首相ヘレン-クラークは、それがタバコの会社があった "深刻な見落とし "と言う</w:t>
      </w:r>
    </w:p>
    <w:p>
      <w:r>
        <w:rPr>
          <w:b/>
          <w:color w:val="FF0000"/>
        </w:rPr>
        <w:t xml:space="preserve">アイディーエイト</w:t>
      </w:r>
    </w:p>
    <w:p>
      <w:r>
        <w:rPr>
          <w:b w:val="0"/>
        </w:rPr>
        <w:t xml:space="preserve">はじめに 「サポート付きボランティア」（このサイトではしばしばSVという略語で呼ばれます）という言葉を一緒に使うと、どういう意味になるのでしょうか？このサイトをご覧になっている多くの方にとって、この疑問は単なるレトリックに見えるかもしれません。しかし、私たちが他のボランティア団体と話をしたところ、そうではないことが分かりました。特に、ボランティアを頼りにしていても、まだSVの取り組みを行っていない団体と話をしたときです。このような人たちにとって、「サポート付きボランティアとは何か」という質問は、「ボランティアをサポートするために何をしているのか」と同じように聞こえます。しかし、サービス担当者がいくら自分たちの組織の健全なボランティアマネジメントの実践を説明しても、それは同じことではありません。そこで、まず、ボランティアに関するイギリスの標準的な情報源であるVolunteering Englandを紹介します。短く、簡潔で、要点を押さえています。国際的なレベルでは、「ボランティアを派遣するための特別な手配と、派遣後のボランティアに対する個別のサポート」という定義があるようです。さらに、私たちが確認した英国ベースのプロジェクトの多くは、特別なニーズを持つ人々の支援や、存在感の薄いコミュニティからのボランティア候補者へのアプローチに言及していることが多いです。しかし、SVは単にボランティア活動を支援するだけではなく、より複雑で、一つの行為ではなく、プロセスとして実践されているようです。つまり、SVとは、支援しようとする人のニーズを理解し、そのニーズを評価し、そのニーズが示す障壁について共同理解を深め、目の前の課題を克服するために合意した行動計画を実行することなのです。このプロセスは、プロジェクトの構想、最初の提案から、実際の実施、評価まで、プロジェクトのあらゆる側面に関わるものです。また、このプロジェクトに参加する団体にとっては、単にボランティアを「手助け」するだけではありません。個人またはグループが直面するボランティア活動の障壁を特定・理解し、その障壁を克服するための持続可能な解決策を見出すことです。これは、この分野で活動してきた人たちには単なる言葉遊びに見えるかもしれませんが、SVプロジェクトを立ち上げる初期段階の人たちには、このテーマを明確に定義することが重要なのです。また、障壁の性質に関係なく適用できるプロセスを定義することも重要です。そこで、私たちからの質問ですが、この説明はあなたのSVの経験に当てはまりますか？より正確にするために、何を追加、削除、変更することができますか？回答はハガキでお願いします............または、下記のコメント欄からお願いします。</w:t>
      </w:r>
    </w:p>
    <w:p>
      <w:r>
        <w:rPr>
          <w:b/>
          <w:color w:val="FF0000"/>
        </w:rPr>
        <w:t xml:space="preserve">イド19</w:t>
      </w:r>
    </w:p>
    <w:p>
      <w:r>
        <w:rPr>
          <w:b w:val="0"/>
        </w:rPr>
        <w:t xml:space="preserve">私は、それがリストの建物のどちらかに来るとき、または私が持っているいくつかの加入者からバックエンドの売上高を生成することさえ、私は世界一ではないことを認めることを最初になるでしょう。しかし、多くのマーケターが「リスト」の価値を賞賛しているので、どうやらお金の虹はその真ん中でドカンと終わっているようです。でも、僕も人のリストに入っていて、時々、僕のような優秀な人間からリピートセールスをもらえることがあるから、きっと何か真実があるんだろうし、少なくとも、もう少し努力する価値はあるんだと思う。リスト構築のためのこの新しい熱意と、新しい情報製品に「投資」する私の性向を組み合わせると、特に小さなリストとバーゲン価格ポイントまたは10ドル未満のものを目的としたコースを拒否することができない人を持っている自分自身を持っている。まあ、私はそれを買って、それはあなたがそれに興味があるかもしれませんので、掘り出し物のように思えた。愛を共有する リンクを取得する リンクを取得するのは簡単です。フォームのフィールドにURLとアンカーテキストを挿入し、Paypalボタンをクリックするだけです。あなたは15ドル、はい、リンクのためのちょうど15ドルを請求されますPaypalに移動しますURLアンカー しかし、あなたは$ 15はあなたに永久的なリンクを購入しないことを知っておく必要があります！それは、あなたがあなたのためにそれを行うことができます。提供されるリンクの最大数はわずか10です - この後の任意の売上高は、リンクがダウンして "自動バンプ "になります - 一度10リンクに達し、最古のリンクは削除されます。実際には、リンクはほんの数分しか残らないこともあれば、永遠に残ることもあります。リンクは人間による審査の後にのみ有効化され、支払いから24時間以内に有効化されることがあります。私たちは、いかなる理由であれ、いかなるリンクも拒否する権利を留保します。リンクをお断りした場合、全額返金いたします。</w:t>
      </w:r>
    </w:p>
    <w:p>
      <w:r>
        <w:rPr>
          <w:b/>
          <w:color w:val="FF0000"/>
        </w:rPr>
        <w:t xml:space="preserve">イド20</w:t>
      </w:r>
    </w:p>
    <w:p>
      <w:r>
        <w:rPr>
          <w:b w:val="0"/>
        </w:rPr>
        <w:t xml:space="preserve">8歳のときから、ラーソンは自分の考えを常にメモしていることに気がつきました。彼女の書くことへの夢は、ブログ「No Makeup Required」（本当の女性のためのウィットと知恵のデジタル天国）というキャッチフレーズに表れました。No Makeup Requiredの創設者であり、ライターでもあるLarsonは、ただ書くことが好きなのではありません。女性に力を与えたい、インスピレーションを与えたいという彼女の情熱は、文章を書くことを目的にしています。彼女のゴールは、ブログを見た女性が元気になること、試練や勝利の中で孤独を感じなくなることです。ラーソンの書くことへの愛情は、あるきっかけでブログに反映されました。彼女の友人の一人は子供の死と闘い、もう一人は新しい母親になることに順応していたのです。ラーソンは、彼女たちの強さを目の当たりにし、ある決意をしました。「その時、女性同士のリアルな日常がたくさんあり、それを書く必要があると思いました。もう待っていられない、始めなければと思ったんです」とラーソンは語っています。2010年以来、『No Makeup Required』はKindleの子育てブログのトップ5にランクインしており、Washington Postのコラムニストのブログなどと競い合っています。ラーソンのブログは、明らかに読者を引きつけています。主要な層ではありますが、このサイトは親だけのものではありません。ラーソンは、母親というのは女性でもある、と指摘します。女性は姉妹であり、叔母であり、娘であり、友人であり、ラーソンは母親としての経験だけでなく、多くのアイデンティティを獲得しています。このブログは女性のためのブログで、その中にお母さんという切り口もあるのです。「母親になると、母親であることに集中しすぎて、人生の他の部分が見えなくなってしまうことがあります。私たちは単なる母親以上の存在なのです」とラーソンは言います。ラーソンはこのことを反映させるため、1年半後にNo Makeup Requiredのデザインを変更しました。より多くの機能を追加し、コメント欄を設け、男性向けのスペースも設けたかったのです。この春にリニューアルしたのは、ある目的がありました。5月20日は、アメリア・イアハートの大西洋横断飛行の記念日であり、ラーソンは歴史上最も好きな女性の一人である。イヤーハートは、困難な時代に夢を追い求めた強い女性で、ラーソンがこのサイトに込めた思いを完璧に表現しています。ブログの投稿者は、No Makeup Requiredが象徴するものを支持しています。Tracyは、楽しくてためになる、ユーザーフレンドリーな環境を作り上げてくれました。私は、母親が人生でやっていることについて良い気分になるのを助ける一員であることが大好きです"。No Makeup RequiredでLarsonが目指すのは、「信頼性」です。彼女はコンテンツを6つの中核となる特集分野に整理しました。これらは、ラーソンが努力して維持してきた本物の品質を引き出すものです。Catching Curveballs, Wisdom Wednesdays, Who is She, Conversations with Men, Conversations Between Girlfriendsの6つは、No Makeup Requiredを際立たせるために貢献するものばかりです。これらは、女性や母親は互いに、他の世代や過去の女性から学ぶことができるというラーソンの信念を反映しています。この特集は、一般的なブログとは異なる視点で人生を見るというラーソンの目標にもかなっています。いつもイライラするようなことばかり書くのではなく、時間が経つのは早いのだから、人生を楽しむべきだと、女性たちに気づかせるように努めています。自身も忙しい女性であるラーソンは、その言葉を実践しています。母親であること、妻であること、そして仕事とのバランスについて尋ねられたとき、ラーソンの答えはシンプルです。バランスというのは神話です。食器が一晩中シンクに残っていたり、犬がカーペットの上で事故を起こしたり、子供が学校へ何かを持っていく必要があったり、人生にはいろいろなことが起こります。そんなとき、優先順位が決まります。「庭仕事より、子供と過ごす時間のほうが大切です。子供たちがいなくなったら庭を直せばいいし、今は子供たちと楽しく過ごしています」とラーソンは言います。No Makeup Requiredは、11月にLifeWireがDV被害者に携帯電話を提供し、命にかかわるような状況下で助けを求めたり、被害者としての生活を送る中でサポートに連絡する手段として使ってもらうための支援を計画しています。ラーソンは、すべての女性がつながりを感じ、サポートされるべきだと考えています。No Makeup Required（ノーメイクアップ・リクワイアメント）」の活動を通じて</w:t>
      </w:r>
    </w:p>
    <w:p>
      <w:r>
        <w:rPr>
          <w:b/>
          <w:color w:val="FF0000"/>
        </w:rPr>
        <w:t xml:space="preserve">アイディー21</w:t>
      </w:r>
    </w:p>
    <w:p>
      <w:r>
        <w:rPr>
          <w:b w:val="0"/>
        </w:rPr>
        <w:t xml:space="preserve">アップルは割高か？そのアクセサリは確かにあるようだ ニューヨーク ( MainStreet ) -- 新しいiPhone 5のより論争的な側面の一つは、それが壁のコンセントやコンピュータに電話を接続するための新しいタイプのコネクタ、ライトニングを使用することです.Appleは、この小型でリバーシブルなプラグの利点を宣伝しているが、多くの人々は、これが長年にわたってサードパーティによって出された数多くのドックやアクセサリと携帯電話の互換性を失わせることを不満に思ってきた。良いニュースは、Appleはそれがあなたの古いスピーカードックにあなたの新しい携帯電話を接続することが可能になるようにアダプタを販売しているということです; 悪いニュースは、それが安い来ることはありませんということです.Lightning-to-30ピンアダプタ, Appleがそれを呼んでいるとして, Apple Storeから$ 29で販売されます.これは完全に衝撃的なことではありません。Appleは長い間、高価なアクセサリーで有名だった--例えば、iPodやiPhoneのUSBジャックをコンセントに差し込むだけの電源アダプターは、19ドルもするのだから。しかし、倹約家のAppleファンは、サードパーティがコードや電源アダプタを作ることができるのと同じように、彼らははるかに低コストで販売されることを知っていた。例えば、Apple Storeで19ドルで売られている古い30ピンコネクタは、サードパーティのサイトではわずか2.95ドルで販売されています。そして、この新しいアダプターの同様の安価な模造品をいつ見始めることができるのか、というのが明白な疑問である。結局のところ, あなただけの古いスピーカードックにあなたの新しいiPhoneを接続するために余分な$ 29を支払う必要がないはず, 右?驚くべきことに, 彼らはコストのほんの一部で、同じ仕事をすると言ういくつかのサードパーティは、すでにアダプタを提供しています.CNETはNanotchによって販売されたこのアダプタを指摘している $18 Amazonで, 同様にiTronzと呼ばれる会社から$ 9.99のために.一方、他のアクセサリー小売業者やメーカーも、同様の製品の販売に乗り出しているようだ。アクセサリーメーカーMonopriceの広報担当者は、「アジアのメーカーから、iPhone 5 Lightning-to-30pinアダプターが部品レベルで入手可能であることを知らされた」とし、10月末までに販売できるようサプライヤーと協力していくとしている。もちろん、大きな問題は、これらの模造品のアダプター、特に本物の技術仕様が判明する前に発売されるアダプターを信用できるかどうかです。一般的には、29ドルという価格はアップル社の通常のアクセサリ価格であると考えられていますが、少なくともある報道機関は、このアダプタは高価なデジタル・アナログ変換技術を使っており、それが高価格の理由であるとしています。それが本当にそうであるなら, それはこれらの初期の模造アダプタは、実際に仕事を得るために必要な技術的な内部を持っていないことはかなり可能だ, そしてあなたは本物のために多くを支払う方が良いことだ.私たちのアドバイス？本物は、サードパーティ製のメーカーがそれを分解し、適切な模造品を作るために十分な長さの市場にされているまで待ちます。そして、それはその後、まだ安い場合は、あなたが唯一の良いリターンポリシーを持つ信頼できる小売業者から購入することを確認してください。</w:t>
      </w:r>
    </w:p>
    <w:p>
      <w:r>
        <w:rPr>
          <w:b/>
          <w:color w:val="FF0000"/>
        </w:rPr>
        <w:t xml:space="preserve">イド22</w:t>
      </w:r>
    </w:p>
    <w:p>
      <w:r>
        <w:rPr>
          <w:b w:val="0"/>
        </w:rPr>
        <w:t xml:space="preserve">風力 アレヴァの新モデル：最初はモンスター、今は「キラー」 M5000-116の先を見据え、アレヴァはエンジニアがM5000-plusと名付けた、より長いブレードの「キラータービン」の最終微調整を進めています。66メートル、23.5トンの柔軟なガラス繊維強化プラスチック製ブレードを採用したこの新しい5MW洋上タービンは、M5000-135として販売され、現在の生産モデルよりもローター直径が19メートル広く、掃引面積は1万4326平方メートルとなる予定です。これは116号機より4,000平方メートル近く大きい。アレヴァウインド社の研究開発ディレクター、レン・バレ氏は、「実績を損なうことなく発電量を増やす」ことが、365トンのトップヘッドを持つ大型のM5000の開発の目的であったと語る。「2004年以来、116は技術革新とサイズの両方でモンスター級のプラットフォームとして認識されてきました」と彼は述べます。「しかし、2011年には、タービンプラットフォームの性能を向上させ、拡張する必要があると感じました。「しかし、2011年、タービンの性能を向上させ、プラットフォームを拡張する必要があると考えました。これまで培ってきた信用を大切にしたい」。そのため、「過去8年間、あらゆる角度から何度も何度も計測されてきた」パワートレインは、設計チームにとって「ほぼ無条件」で、長いブレードは主に、より広い範囲の風速で「機械の負荷範囲にバッファ」を提供するためのものだったのです。135のブレードは、116と「同じ」翼型をベースにしていますが、カーボンの量が少ないため「より柔らかく」なっています。「従来の常識では、翼が長くなればなるほど、剛性を高めるためにカーボンが必要になると考えられてきましたが、近年、シミュレーションや制御の方法が大きく発展していると感じています」とBalle氏は指摘します。「フレキシブルブレードへの移行は、新しい世界への一歩であり、私たちは自信を持っています。風速9m/sで先端速度90m/sを実現するために設計されたブレードは、「数千」の風荷重プロファイルに対応するよう設計されています。ドイツのフラウンホーファーWindenergie &amp; Energiesystemtechnikは、ブレーマーハーフェンにあるアレバのテストベンチで、来年初頭からブレードの2軸荷重試験と極限疲労試験を行う枠に収まっています。第2四半期には、「沖合に近い」風条件の近隣の陸上サイトで、ブレードが135プロトタイプに取り付けられる予定です。アレバが「M5000-135の初注文が明確になる」2013年末には、連続生産を開始する予定です。この新型タービンは、フィンランドのモベンタス社が供給する同期式永久磁石発電機のギアシステムを搭載し、完全な冗長性を備えた16のサブシステムと、データをフィードバックする1,300個のセンサーを備え、運転障害の80％を岸からリモートで処理することができるようにします。これがM5000の "完全な実現 "であることは明らかです。そして、これは業界全体に言えることだと思います」とBalle氏は言います。ローターとパワートレインについては、非常に保守的な負荷構成から始め、マシンを測定して現状を正確に把握した上で、最大サイズと出力にスケールアップするのです」。私たちの試験プログラムは、たとえ製品の進化版であっても、これまでで最も大規模なものであり、かなりの予算が必要です。しかし、洋上機の場合、信頼性において劣ることは許されません」。「8年かけて開発したプラットフォームであっても、最高の試験と検証プログラムを実施しているのです」。</w:t>
      </w:r>
    </w:p>
    <w:p>
      <w:r>
        <w:rPr>
          <w:b/>
          <w:color w:val="FF0000"/>
        </w:rPr>
        <w:t xml:space="preserve">イド23</w:t>
      </w:r>
    </w:p>
    <w:p>
      <w:r>
        <w:rPr>
          <w:b w:val="0"/>
        </w:rPr>
        <w:t xml:space="preserve">NZで最も美しい戦争記念碑の一つ 役に立った カカポ2 1857件のレビュー ニュージーランドにはもっと大きな戦争記念碑や、もっと高いところにあるもの、そしてもちろんもっと重要なものもあります。しかし、アカロアのものほど美しいもの、そして愛すべき環境にあるものは、そう多くはないでしょう。1922年3月31日、旧アカロア・ボロ・スクールの敷地に礎石が置かれ、1924年3月12日に除幕式が行われた。記念館はゴシック様式のパビリオンで、H.St.A.Murrayの設計です。オベリスクのような尖塔のてっぺんには十字架があり、遠くからでも見ることができます。いくつかのパネルには、南アフリカ戦争と第一次世界大戦で亡くなったバンクス半島出身の兵士の名前が記されており、第二次世界大戦で倒れた兵士の名前も後に加えられました。記念館の周りには、高い生け垣に守られた美しい庭があり、手入れの行き届いた芝生にはたくさんのバラが咲き、4本の見事なヤシの木が立っています。場所は、Rue Lavaudのビジターセンターの横です。2012年11月更新 地震の影響で、戦争記念館が少し損傷しています。フェンスで囲まれていますが、芝生やそれを囲む庭のシートに座ることができます。2012年11月24日更新 関連項目ビーチ アート・文化 歴史旅行 この口コミは役に立ちましたか？Coronation Library - not really in Use anymore お役立ち情報 Kakapo2 1857 レビュー ビーチの端、プロムナードの始まり（103 Rue Jolie）、ベーカリーの向かいにある本当に素敵な建物で、見逃すことはできないでしょう。しかし、Rue JolieとSelwyn Avenueの角、Rue Jolieをさらに進んで右側にある学校の隣に、学校と公共図書館が一緒になったCoronation Libraryがオープンしてからは、あまり使われていないようです。コロネーション図書館の建物は1875年5月22日に開館しました。1911年に新しい間口になり、Arts and Crafts/English Domestic Revival風の外観になりました -- そういえば、Civic Trustのホームページでこんな詳しい説明がありました ;-)図書館は、1863年に設立された識字学会の施設として建てられた。1911年の改築に伴い、ジョージ5世の戴冠式にちなんで、アカロア・コロネーション図書館と改名されました。コロネーション図書館は、外観は相変わらず美しいのでご安心を-！百聞は一見にしかず。2012年11月24日更新 関連記事建築 歴史 旅行 この口コミは役に立ちましたか？Akaroa Museum - small but nice お役立ち情報 Kakapo2 1857件の口コミ 2012年更新 アカロアの博物館は、地震の後かなり長い間安全でないと判断され、現在閉鎖中です。このような場合、「震災復興支援センター」を利用することになります。この博物館には、「Muse trs intressant」という看板があります。trs」のアクセントが「grave」ではなく「d'aigu」と間違っていますが、フランス語は完璧に近いです。アカロアの小さな博物館の方がテパパより上だと言っているのだから。NZ$4の入場料が必要で、テパパは無料なのもそのためだろう;-)アカロア・ミュージアムは、アカロアとバンクス半島の歴史に焦点を当てた博物館である。アカロアの歴史に関する20分のフィルムが上映されている。展示は変更されることがあります。ミュージアムショップ南島で最も古い家屋の一つであるLanglois-Etveneaux House、Court House、Daly WharfのCustom House（1852年）も博物館の一部になっています。更新：デュバウシェルホテルはなくなりました お役立ち情報 Kakapo2 1857件のレビュー 1 more image 2011年5月更新 - 2012年11月更新 2010年9月4日にカンタベリーで発生した地震でデュバウシェルホテルは大きなダメージを受けました。ちょうど今、その一部が取り壊されたところです。今後、再建を行い、クリスマスまでには再び営業を開始する予定です。2012年11月......それはいい夢だった。今年もクリスマスが迫っているが、建築活動の気配はない。アカロア港の北端、SH75沿い、アカロアから10kmほどのところにあるデュバウシェルホテルは、国内で最も古いと言われている。ホテル名は集落の名前にちなんでおり</w:t>
      </w:r>
    </w:p>
    <w:p>
      <w:r>
        <w:rPr>
          <w:b/>
          <w:color w:val="FF0000"/>
        </w:rPr>
        <w:t xml:space="preserve">イド24</w:t>
      </w:r>
    </w:p>
    <w:p>
      <w:r>
        <w:rPr>
          <w:b w:val="0"/>
        </w:rPr>
        <w:t xml:space="preserve">7 Habits of highly effective women 進化する社会で女性が歩みを進めるためのシンプルなヒント それは、どんな困難やハードルがあっても進み続ける力です。-- 香港で起業した女性たち」の著者、マセーナ・ジーグラー 経済不況は別として、ビジネスウーマンとして成功する道は簡単なものではありません。男女差別のない社会であることが望まれるが、女性は、男性が避けがちなある種の難題に直面する。幸いなことに、ビジネス界で成功し、有能な女性たちがたくさんいるので、他の女性たちが希望を持ってモチベーションを維持することができます。彼女たちの資産の多くは性別に関係ありませんが、彼女たちに共通する習慣やスキルのいくつかは、女性ならではの強みを活かして形成され、自分の強みになっています。必要なのは、忍耐力、組織力、そして揺るぎない自己意識です。簡単なことでしょう？1.1.自信を持つ どんな軌道に乗ろうとも、自分と自分の目標に自信を持つことは、成功のために必要な最高の資質です。この自信は、どんな職業でも究極の強みである「忍耐力」を後押ししてくれます。香港でNo.1のベストセラーとなった『Ladies Who Launch in Hong Kong』の著者、マセナ・ジーグラー氏は、「（忍耐力には）自分自身、製品、使命に対する揺るぎない自己信頼が必要です」と語っています。ジーグラー氏が執筆した12人の女性起業家に共通する特徴は、「忍耐力」である。"どんな困難やハードルがあっても進み続ける力 "だという。男性は自信過剰になりがちですが、女性は謙虚で控えめであるように教えられます。職場でそれを克服するためには、自分の長所を見極め、それを強調することが大切です。女性が持っている特性のひとつに直感があります。ベストセラー「キャリア・カムバック」の著者リサ・ジョンソン・マンデルは、「ほとんどの女性は、部屋に入って、その場の空気を読み、かなり正確に判断することができます」と語っています。彼女は女性がそれらの感情を信頼し、注意を払うことを奨励し、 - それらを伝える前に - 批判的に分析し、彼らが状況について特定の方法を感じる理由を理解しています。そして、その感情を客観的なビジネス用語に置き換えることができれば、男性陣の度肝を抜くことができるのです。ロサンゼルスでレストラン「キッチン24」、ハリウッドのクラブ「シネスペース」、ケータリングサービスを展開する起業家、キンバリー・ルーセルさんは、両親から自信をつけられてよかったと感じているという。失敗を恐れず、リスクを取れるだけの自信を持つことが大切なのです。そのような不安を打ち破れば、世界は驚くほど広がるのです。成功するための服装 胸の谷間をあらわにしたり、ピラティスで鍛えたばかりのお尻を見せたりすることは、社交の場ではとてもいいことです。しかし、ベストセラー「キャリア・カムバック」の著者リサ・ジョンソン・マンデルは、オフィスでは胸の谷間を隠しておくようにとアドバイスしています。「ローカットのトップスは注目を集めるかもしれませんが、それは間違った種類のものです」とマンデルは言います。セクシーな服は9時から5時までクローゼットにしまっておくべきだが、体にぴったりとフィットする仕事着と、よく考えられたアクセサリーを避ける理由はない。そのような服装は、気品と細部へのこだわりを感じさせる、と彼女は言う。マンデルは、仕立ての良いブレザーと、それを履きたい女性にはパワーヒールを勧める。「男性に負けないような高さのあるヒールを履くことで、よりパワフルになれるんです」。正しいヒールを履くことで、女性はより良い姿勢を保ち、まっすぐ歩くことができ、そのすべてがより大きな力の感覚を与えてくれます。そして、ヒールも男性にはないエッジが効いているので、万々歳です。ただ、途中でつま先を踏まないように注意してくださいね。2.2.感情をコントロールする 男性が傷つきやすく、感情的になることに悩む一方で、女性は幼い頃から感情を表現することが奨励されています。このことは、職場において問題となることがあります。ビジネスシーンで感情に流されることは、しばしば状況をコントロールできなくなることを意味します。「男性はビジネス上の問題を個人的に捉えることはなく、客観的にコントロールすることができます。ルーセルは、日々、ビジネスにおける感情のコントロールに苦労しているという。「私は、感情を排除し、より合理的になるよう努力しています。「結局のところ、ビジネスというのは</w:t>
      </w:r>
    </w:p>
    <w:p>
      <w:r>
        <w:rPr>
          <w:b/>
          <w:color w:val="FF0000"/>
        </w:rPr>
        <w:t xml:space="preserve">イド25</w:t>
      </w:r>
    </w:p>
    <w:p>
      <w:r>
        <w:rPr>
          <w:b w:val="0"/>
        </w:rPr>
        <w:t xml:space="preserve">アザーサイドギャラリーティーハウス アザーサイドギャラリーティーハウスは、タリーの北、パシフィックハイウェイに隣接するユニークなカフェ＆ギャラリーです。ギンニ・ギンニ川のほとりにあり、屋内と屋外のダイニングがあり、旅行者や地元の人たちの素晴らしい休憩場所となっています。2階のスタジオでは、常駐のポートレート・アーティストが作業や指導を行っています。地元マニング・バレーのアーティストによる展示アートをお楽しみください。アザーサイド・ギャラリー・ティーハウスは、バタースコッチ・ソースとアイスクリームを添えたハニカム・ホットケーキと、おいしいスコーンが有名です。オーストラリア産のオーガニックコーヒーを提供しています。</w:t>
      </w:r>
    </w:p>
    <w:p>
      <w:r>
        <w:rPr>
          <w:b/>
          <w:color w:val="FF0000"/>
        </w:rPr>
        <w:t xml:space="preserve">イド26</w:t>
      </w:r>
    </w:p>
    <w:p>
      <w:r>
        <w:rPr>
          <w:b w:val="0"/>
        </w:rPr>
        <w:t xml:space="preserve">中国のある若者が、欲しがっていた高価なiPad 2を購入するために、腎臓を売るという極端な行動に出ました。(出典：The Oatmeal) 腎臓を摘出された病院は、手術が行われたオフィスを身元不明のビジネスマンと契約したと主張しています。このため、この事件は実質的に行き詰まりました。(出典：Asia Insider） Apple, Inc. ( AAPL ) の最新かつ最高のガジェットであるiPad 2タブレットを手に入れるために、中国のある若者が行ったことが話題になっている.I. "私は大きなGBのものが欲しい!""iPad2を買いたかったけど、お金がなかったんだ "と、"Zheng "という苗字しか知らない17歳の少年は回想する。しかし、大卒でないZhengの将来は、あまり期待できない。  中国の主要都市の平均賃金は1,000〜5,000元（中国語）である。  鄭さんは、1,000〜1,500元という低賃金を希望している。  現在の為替レートは500元＝77.13ドルで、この青年がこのスマートフォンを手に入れるには数カ月かかる。そこで彼は、コミック／風刺ブログ『The Oatmeal』の伝説的なウェブコミックを思い起こさせるような衝撃的な決断をした--彼は、アップル社のデバイスのために臓器を売ることにしたのである。  彼は回想する、 "私はネットサーフィンをしたとき、私は彼らが腎臓を買うためにRMB20,000を支払うことができたと言ってエージェントによってオンラインで投稿された広告を発見した。".青年は自宅をこっそり抜け出し、湖南省郴州市まで北上した。  地元の病院を訪ね、腎臓を摘出した。  3日間入院した後、2万2,000元（約3,394ドル）を手にして退院した。  そのお金でiPadを購入し、MacBookやiPhoneも購入したと言われている。母親には隠していたようですが、アップル製品を見た母親は不審に思ったようです。  しかし、母親はアップル製品を見て不審に思い、医学的な合併症を経験した後、自分がしたことを告白しました。  彼は帰ってきたとき、ノートパソコンと新しいアップルの携帯電話を持っていました。私は彼がどうやって大金を手に入れたのか知りたかったのですが、彼はついに自分の腎臓を一つ売ったことを告白しました」。ショックを受けた劉さんは、息子をチェンチョウ警察に連れて行き、犯罪の被害者であることを報告した。  しかし、鄭さんが取引を仲介した代理人は、携帯電話の電源を切って姿を消していた。  病院は、泌尿器科を民間のビジネスマンに委託していると主張した。  しかし、鄭が仲介した諜報員は、携帯電話もなく、病院は泌尿器科を個人事業主に委託していると主張し、その事業主の身元や手術の内容については否定している。  この事件は、証拠不十分で幕を閉じたようだ。II.臓器売買の実態が明らかに この事件は、アップル社のスティーブン・P・ジョブズCEO自身が、すい臓がんを患い、肝臓の移植を受けた臓器提供者であることを考えると、なんとも皮肉な話である。この事件をさらに悲しく、皮肉なものにしているのは、鄭さんの臓器が、臓器を必要としている多くの同胞の手に渡る可能性が低いということである。  中国では毎年100万人が移植を必要としていると言われているが、臓器が提供されるのは1万人以下である。闇市場で臓器を購入できる現地人もいるが、多くの闇市場の臓器は、代わりに外国人の「移植観光客」に渡る。  日本のメディアでは昨年、外国人が中国での闇移植のために8万ドル以上を支払っていると報じられた。  この価格では、ほとんどの中国人は命を救う可能性のある移植を受けることができない（中国のブルーカラー労働者の年収は約6,000米ドルである）。III.アップルの需要。中国にとっての諸刃の剣 中国の年配者は、このニュース記事を、中国がいかに共産主義のやり方を規制のない資本主義の「悪」に奪われたかを示す例としてとらえている。  香港のテレビ局Phoenix TVのウェブサイトのコメント欄には、「これは教育の失敗だ。教育の第一の目的は『道徳を広めること』だ。このティーンエイジャーの愚かな行動は、彼の過激な物質主義的価値観の現れである"。また、別のコメントでは、「消費財を買うために腎臓を売るとは。なんという虚栄心だろう。中国の若者のモラルが低下していることは否定できない。これは私たち全員が考えなければならないことです"。中国では、アップルのデバイスは、しばしば、彼らは米国であるよりも高価です。</w:t>
      </w:r>
    </w:p>
    <w:p>
      <w:r>
        <w:rPr>
          <w:b/>
          <w:color w:val="FF0000"/>
        </w:rPr>
        <w:t xml:space="preserve">イド27</w:t>
      </w:r>
    </w:p>
    <w:p>
      <w:r>
        <w:rPr>
          <w:b w:val="0"/>
        </w:rPr>
        <w:t xml:space="preserve">カリフォルニアコンドルのハンターに告ぐ。「公開証言、議論、環境分析のほぼ丸一年を経て、2007年12月にFish and Game CommissionはMethods Authorized for Taking Big Game (Section 353, Title 14, CCR)を修正し、カリフォルニアコンドルの生息地として指定された地域で鹿、熊、野豚、ヘラジカ、プロングホーンアンテロープを狩るために鉛を含む弾丸を使用することを禁じました。また、コヨーテ、ジリス、その他の非狩猟野生動物を狩猟する際にも、同じ地域で鉛の弾丸の使用を禁止するため、Modifications to Nongame Birds and Mammals (Section 475, Title 14, CCR) が採用されました。これらの規制は、2008年7月1日から適用されます。この地域で狩猟を行う場合、2008年7月1日以降、大物や非大物の狩猟には、鉛の入っていない弾丸を使用することが義務づけられます。また、この地域での狩猟では、鉛の弾丸とその弾丸を発射できる銃器の所持は禁止されています。注：鉛の弾丸は、非鉛ゾーン内のアップランドゲーム種の狩猟では、まだ合法です。</w:t>
      </w:r>
    </w:p>
    <w:p>
      <w:r>
        <w:rPr>
          <w:b/>
          <w:color w:val="FF0000"/>
        </w:rPr>
        <w:t xml:space="preserve">イド28</w:t>
      </w:r>
    </w:p>
    <w:p>
      <w:r>
        <w:rPr>
          <w:b w:val="0"/>
        </w:rPr>
        <w:t xml:space="preserve">私たちの記事を印刷するには、まずテキストをハイライトしてWebページをコピーし、ブラウザでコピーをクリックし、コンピュータのワードプログラムに記事を貼り付けてください。テキストがワードに転送されたら、保存または印刷をクリックしてください。安息日をどう守るか モザイク法では安息日を守るために何が必要か。1.全く仕事をしないこと（出エジプト20：10、レビ23：3、エレ17：21-22）。芝生の水やり、庭仕事、趣味、サーフィン、パンク修理などをしてはいけない。安息日を守るためにあらゆる活動を止めない人は、法律で、その人は法律を破っているのである。民数記15:32-36では、安息日に棒を集めていた男が捕まり、その知り合いのロックコンサートを受けた。2 火を焚いてはいけない（出エジプト記35:3）。親睦を深めるための炊き出しやバーベキューも禁止です。レストランに入って、炎で焼いたハンバーガーを食べたり、卵焼きを焼いたり、朝からホットケーキを焼いたりするのは、料理のために火を焚くことになるのでダメです。自動車を運転することは、エンジンの燃焼室に「火をつける」ことになるのです。3.3.旅行をしてはならない（出エジプト記16:29）。出エジプト記16:29）その後、ユダヤ人はこの律法に、安息日には半マイルだけ移動することを許したが、これはNTで観察されている。しかし、純粋な律法は "家にいなさい "と言っているのです。実は、この律法の部分を守っていたら、自宅から4分の1マイル以内の距離でなければ、教会の集まりに行くことができなかったのです。もし、緊急事態が起きても、車で病院へ行くことはできません。4.取引禁止（アモス8:5）。もし、教会の礼拝に行くためにガソリンが必要になったとしても、お金とガソリンを「交換」してはいけません。その朝のメッセージのカセットテープや本を店で買うことも許されません。お金と品物を交換することはできません。もし、あなたが株を扱っていて、売る必要があったとしても、それはできない。5.5. マーケティングをしないこと（ネハ10:31; 13:15,19）。買い物を一切しないようにします。夕食後のデザートにアイスクリームを買ったりすることはできません。もし家で食べ物や飲み物がなくなっても、買いに行くことはできませんし、ガム一本さえもいけません。6."...a holy assembly with double the daily offering along with the other offerings"（聖なる集まりには、一日の献金と他の献金と一緒に二倍の献金を捧げなさい。つまり、安息日には2倍捧げなさいということです(民28:9)。私たちは今日、旧約聖書の律法に従ってこれを実践しているでしょうか。サバタリアンは本当に律法を実践しているのでしょうか。私はまだ、安息日に行って、毎週2倍の献金をする人を見たことがありません。7.7. 聖なる場所に新しいパンを置く(レビ24:8)。もちろん、神殿がない今日、これはできませんので、安息日のこの部分は教会で守ることはできません。安息日は異邦人のために作られたのではなく、ユダヤ人とその世代のために作られたということです。31:12-17).それは神とユダヤ人の間に与えられた律法です。8.安息日の律法を守るための条件の最後は、それを破った場合の罰である。  死 ( B. Stonebrakers trac Sabbath breakers から引用) 神は安息日がどのように守られるべきかを指示されました。安息日主義者はこれらの法律をすべて守っているのでしょうか?これらは誰かが死刑になるための条件です。レビ16:2 7.幕屋の聖なる場所に無断で入ること。レビ20:1,2 -- モレクに自分の子供を生け贄に捧げること（中絶、幼児を殺すこと）これはアモン人の異教の神である。 v.6 もし、霊媒や身近な霊に行くなら。14節 女性とその母親を結婚させること。 16節 「主の名を冒涜する者は誰でも」。 27節 霊媒、魔女、オカルトを実践する者。                       ( 占星術</w:t>
      </w:r>
    </w:p>
    <w:p>
      <w:r>
        <w:rPr>
          <w:b/>
          <w:color w:val="FF0000"/>
        </w:rPr>
        <w:t xml:space="preserve">イド29</w:t>
      </w:r>
    </w:p>
    <w:p>
      <w:r>
        <w:rPr>
          <w:b w:val="0"/>
        </w:rPr>
        <w:t xml:space="preserve">未定 質問 「ストレートキャンプ」は人を自殺に追い込むと言えるでしょうか？多くの遺書で言及されている大きな原因となっています。教会は、推移的性質を利用して、このように人々を殺していると言ってもいいと思います。もちろん計画的な殺人ではありませんが、彼らは人々に自分が何者であるかを押し付け、ゲイの人々に、そのような人々からは決して受け入れてもらえないことを悟らせるだけです。ゲイであることが選択であると考える人々がまだいることに嫌悪感を覚えませんか？もし選ぶことができるのなら、彼らはノンケに「戻る」のではないでしょうか？ 「戻る」という言葉が引用されているのは、彼らは誰もがノンケに生まれ、一部の人はゲイであることを選択すると主張しているからですが、これは明らかに馬鹿げています。</w:t>
      </w:r>
    </w:p>
    <w:p>
      <w:r>
        <w:rPr>
          <w:b/>
          <w:color w:val="FF0000"/>
        </w:rPr>
        <w:t xml:space="preserve">イド30</w:t>
      </w:r>
    </w:p>
    <w:p>
      <w:r>
        <w:rPr>
          <w:b w:val="0"/>
        </w:rPr>
        <w:t xml:space="preserve">新しい会社を設立するのは楽しいことですが、特に私のようなギークであれば、どのような技術を使うかを選ぶのも楽しみのひとつです。今面白いのは、ウェブアプリケーションやサービスとしてのソフトウェアの世界では、ビジネスを始めるのがずっと簡単だということです。...私たちは、デジタル・リーダーを目指す人たちのためのプログラムを作るために、さらに努力を続けています。自分自身のため、あるいは上司のために、もっと詳しく知りたい方は、ぜひご連絡ください。また、このプログラムはどのように機能するか、どのようなコンテンツを含めるべきかについて、何かアイデアがあれば、それもぜひお聞かせください。私たちは数年前からソーシャルメディアカンファレンスやワークショップを開催していますが、共通の問題点として、参加者がいつも同じ人たち（たいていウェブ担当者かコミュニケーター）であることが挙げられます。</w:t>
      </w:r>
    </w:p>
    <w:p>
      <w:r>
        <w:rPr>
          <w:b/>
          <w:color w:val="FF0000"/>
        </w:rPr>
        <w:t xml:space="preserve">三十一号</w:t>
      </w:r>
    </w:p>
    <w:p>
      <w:r>
        <w:rPr>
          <w:b w:val="0"/>
        </w:rPr>
        <w:t xml:space="preserve">カンタベリー大学（UC）のパトリック・マカリスター教授は、先住民に関する限り、ニュージーランドはオーストラリア・デーよりもワイタンギ・デーをうまく扱っていると、本日述べました。この問題についての本を出版したばかりのマカリスター教授は、オーストラリアの先住民はオーストラリア・デーへの参加を拒否し、自分たちが疎外された地位や不利な状況に抗議する代替行事を行う、と述べた。先住民はオーストラリア・デーをサバイバル・デー、喪の日、侵略の日などと呼んでいます。オーストラリアを祝う代わりに、彼らは大量虐殺にさらされた先住民としてのアイデンティティを強化しようとするのです。しかし、それでも彼らは生き延び、他のオーストラリア人に手を差し伸べ、侵略と収奪を祝うことなく団結を育もうとするのです」。一方、ニュージーランドでは、マオリはワイタンギデーの完全参加者であり、ワイタンギ条約の原則に従って行われ、その日のイベントの性質や意味は条約のパートナーによって交渉されている。確かにワイタンギではマオリの抗議行動がしばしば見られるが、これは条約が絶えず交渉されるものであるという性質に沿ったものである」。マカリスター教授によれば，建国記念日に対する先住民の態度と，地元での建国記念行事の問題の両方に影響するもう一つの重要な違いは，建国記念日をどのように祝うべきかに関する国家の統制と処方の度合いに関するものであった。オーストラリアでは，オーストラリア・デーの性質は連邦政府が出資する全国オーストラリア・デー評議会によって管理され，形成されている。この評議会はオーストラリア・デーの祝い方に微妙な影響を与え、地方自治体はオーストラリア・デーの開催方法について一定の自治権を持ちながらも、国の政治的関心や動向に直接影響されることになったのである。ニュージーランドにはオーストラリア・デー評議会に相当するものはなく，ワイタンギ・デーを国や地方レベルでどのように記念すべきかを国が指示することはなかった。このため、クライストチャーチ近郊のオカインズ・ベイのような地域社会では、ワイタンギ・デーの行事を自由に企画することができたと本書は述べている。オカインズ・ベイでは、30年以上前から毎年ワイタンギ・デーの行事が行われており、地元コミュニティはポート・レヴィのナガイタフ・ルナンガ（協議会）と密接に協力してワイタンギ・デーの行事を運営しています。このイベントは、ワイタンギの年中行事と似ていますが、マオリとパケハが、オカインズ湾という土地に関心を持ち、互いに支え合う共同体として、結束と協力の精神を示すものです。これは、ワイタンギで毎年行われるパケハとマオリの間の抗議と敵対心とは、非常に対照的です。</w:t>
      </w:r>
    </w:p>
    <w:p>
      <w:r>
        <w:rPr>
          <w:b/>
          <w:color w:val="FF0000"/>
        </w:rPr>
        <w:t xml:space="preserve">アイディーサンじゅうに</w:t>
      </w:r>
    </w:p>
    <w:p>
      <w:r>
        <w:rPr>
          <w:b w:val="0"/>
        </w:rPr>
        <w:t xml:space="preserve">3:21 これらの皮の上着には意味があった。その皮の獣は殺されなければならない。彼らの目の前で殺されて、死が何であるかを教えたのである。また、おそらくは、世の終わりの時に一度だけ捧げられる大きな犠牲を象徴するために、犠牲のために殺されたのであろう。このように、最初に死んだものは生け贄であり、キリストを模したものであった。PASTOR BENJAMIN BOTCHWAYのコメント 2011-05-26 09:52:32: 私がどう思うかではなく、なぜ神はアダムと妻を庭から追い出す前に布をかけたのか、その解説の意味と理解を探したかったのです。</w:t>
      </w:r>
    </w:p>
    <w:p>
      <w:r>
        <w:rPr>
          <w:b/>
          <w:color w:val="FF0000"/>
        </w:rPr>
        <w:t xml:space="preserve">三十三次</w:t>
      </w:r>
    </w:p>
    <w:p>
      <w:r>
        <w:rPr>
          <w:b w:val="0"/>
        </w:rPr>
        <w:t xml:space="preserve">2012年10月30日19時00分10名が参加しました。Photo Talk - 'Around the oval table : on Fashion Photography' この場所は会員のみに公開されています。 オーバルテーブルを囲んで、ファッション写真についてのカジュアルなフォトトークにあなたを招待します。あなたは、ファッション撮影をしたことがない本当の初心者ですが、今それをやってみたいという欲求でうずうずしている、いくつかのヒントを得るために、自分の撮影にいくつかの多様性と異なるアプローチをもたらす必要があるセミプロまたは単に他の人がそれを行う方法を見たいプロのカメラマンですか？多くのことを学べるだけでなく、関連するトピックについて疑問を解消したり、ヒントを得たり、あるいはご自身の経験を私たちと共有することもできるので、Win-Winの関係になれるはずです。トピックは以下の通りです。* 最初のファッション写真撮影のための準備方法 * モデルのキャスティング方法 / どのモデルと仕事をするか * キャスティングエージェンシーについて / どのエージェンシーを利用し、何を探しているか * 最初のファッション写真撮影をするときに考慮すべきこと * TFまたは有料撮影をすべきか / いつ準備ができたとわかるか？* クルーとの仕事とその重要性 * ヒントとコツ * Q&amp;A 講演は15分の休憩を挟んで2時間です。形式は非常にカジュアルで、私が個人的にトークをリードする予定です。質問したいことのリスト、ペンと紙を持参してください。このようなフィードバックをいただき、本当にありがとうございます。一日も考えずに過ごすことができないようなことでも、決してあきらめてはいけません。）従来の写真撮影の先にあるものを探求し、従来の画像からオリジナルの芸術作品を作る方法を学びます。あなたの視覚的、技術的、創造的な可能性を発見し、初心者からプロフェッショナルまで、みんなと楽しくネットワークを作りましょう。</w:t>
      </w:r>
    </w:p>
    <w:p>
      <w:r>
        <w:rPr>
          <w:b/>
          <w:color w:val="FF0000"/>
        </w:rPr>
        <w:t xml:space="preserve">三十四節気</w:t>
      </w:r>
    </w:p>
    <w:p>
      <w:r>
        <w:rPr>
          <w:b w:val="0"/>
        </w:rPr>
        <w:t xml:space="preserve">先日の記事で、私が「ポンポン」に嫌悪感を抱いているように見えたのを覚えている方もいらっしゃるでしょう。説明しよう。私はポンポンそのものが嫌いなのではなく、ポンポンを作る工程が嫌いなのです。明らかに、私は曲がりくねった段ボールのリング、はさみ、およびエスケープ糸の鎖と格闘して過ごした無限の夜に傷つけられたことがある。. .しかし、私のアンチポンポンの投稿を読んで、InaとPokeyが親切にもポンポンメーカーを送ってくれたので、最近心変わりした。このプラスチック製のポンポンには、いくつかのサイズがあり、信じられないほど粋な方法で組み合わされ、大発見でした。ああ、このプラスチック製のポンポンメーカー、私の人生のどこにいたのだろう？私がどこにいるのかわからないうちに、こんなことになっていました。私のアンチポンポン投稿にプロポンポンコメントを残してくれた人たちは、私がこの巨大な毛糸玉が座る帽子をデザインし、その巨大さで着用者のお尻に匹敵すると聞いて、間違いなく喜ぶことでしょう。うまくいけば、数日中にポンポンのデザインのリベンジを公開することができるだろう。. .この仕事のやりがいは、自分のデザインしたものを喜んで着てくれる人を見ることです。特に、ニッターたちが私の作品に創意工夫を凝らして手を加えているのを見るのは楽しいものです。最近、私のボレアル・セーターの3つのバージョンがとても素晴らしいので、お見せしなければなりませんでした。友人のShannon、Maggy、CarolがBorealのカーディガンを着て、とても素敵に着こなしています。Borealのデザインは、どのサイズも中心軸を中心に完全にシンメトリーになっています。ボディーチャートの中心にステッチを追加し、ストライプや市松模様のステックを作り、フロント部分を真ん中でカットし、ボタンバンドのエッヂを付けるだけです。シャノン、キャロル、マギーは、図案と逆の方向、つまり上から下に向かって編むことで、図案を修正しました。図案を逆さまにして（サイズごとに図案が分かれています）、編み方を逆にすればいいのです。キャロルとマギーは、カーディガンのサイドにポケットを付けているのが気に入っています。でも、私がシャノン、マギー、キャロルのモディファイド・ボレアルを最も気に入っているのは、それらが彼らのものであるということです。それぞれが自分の色に合ったパレットを選んでいるようで、カーディガンはそれぞれ全く違うものに見えますが、着る人にぴったりです。ニッターが美しいセーターを着て幸せそうにしているのを見ると、私も嬉しくなります。特に、私のデザインから変更されて作られたセーターはなおさらです。Shannon、Carol、Maggyの3人は、自分たちが行った改造を丁寧にメモしており、ravelryで見ることができます（リンクをたどるとそれぞれのプロジェクトのページが表示されます）。Shannon、Carol、Maggy、これらの写真を共有することを許可してくれて、本当にありがとう。ケイトの新しい本、Colours of Shetlandは2012年12月1日に出版されます。美しい写真、魅力的な文章、特徴的な手編みのデザインで、イギリス最北端の島々の様々な色合いや色調にインスピレーションを与えてくれることでしょう。よくある質問 この本には何が載っていますか？Colours of Shetlandには、10種類の特徴的なデザイン、5種類の衣服と5種類のアクセサリーが収録されています。それぞれのデザインは、言葉や写真を通して探求された、異なるシェットランドの「色の物語」の一部となっています。Kateにインスピレーションを与えたシェットランドの風景、野生動物、オブジェ、人々などの豊かな背景の中で、これらのカラーストーリーは、手編みデザインの創造的プロセスを、エキサイティングで新しい方法で生き生きと表現しています。作って楽しい、着て楽しい、ユニークなデザインとともに、「カラーズ・オブ・シェットランド」は、手編み職人の思考と目の保養になる一冊です。どこで購入できますか？出版後、まずKate Davies Designsのオンラインショップで購入することができます。オンラインショップで購入された方には、ケイトの直筆サイン入りです。その他の小売店では、以下の店舗で販売される予定です。</w:t>
      </w:r>
    </w:p>
    <w:p>
      <w:r>
        <w:rPr>
          <w:b/>
          <w:color w:val="FF0000"/>
        </w:rPr>
        <w:t xml:space="preserve">イド35</w:t>
      </w:r>
    </w:p>
    <w:p>
      <w:r>
        <w:rPr>
          <w:b w:val="0"/>
        </w:rPr>
        <w:t xml:space="preserve">失明という病苦、戦争の恐怖、ナチスの強制収容所の恐怖の中で、人生を愛する気持ちを持ち続けることができる人は稀有な存在である。そんな男が、第二次世界大戦中のフランスの地下レジスタンス指導者、ジャック・リュセランであった。本書は、彼の説得力と感動に満ちた自伝である。ジャック・リュセランは、8歳のときに事故で失明した。歳のとき、ナチス占領下のフランスで、学校の友人たちとレジスタンスグループを結成した。少年たちの小さな抵抗の輪は、次第に細胞ごとに広がっていった。地下の新兵を面接し、声によって「見る」ことで、弱者や裏切り者を早期に淘汰していったという興味深いシーンが描かれている。やがてジャックとその仲間たちはドイツ軍に裏切られ、ゲシュタポの尋問を受けることになる。ブッヘンヴァルトで15ヶ月間収容された後、著者は最初の2,000人の出荷のうち30人のうちの1人として生き残った。レビュー 「これは驚くべき人物による驚くべき実話である。手に汗握る読書となり、高揚感と大きな力を与えてくれた。強くお勧めする」。-- ステファニー・ソレル、ニュービジョン、2000年9月 著者について ジャック・リュセランは後にアメリカで大学教授となる。1971年に交通事故で死去。</w:t>
      </w:r>
    </w:p>
    <w:p>
      <w:r>
        <w:rPr>
          <w:b/>
          <w:color w:val="FF0000"/>
        </w:rPr>
        <w:t xml:space="preserve">イド36</w:t>
      </w:r>
    </w:p>
    <w:p>
      <w:r>
        <w:rPr>
          <w:b w:val="0"/>
        </w:rPr>
        <w:t xml:space="preserve">この掲示板の兄弟のドゥアのお願い この掲示板の兄弟のドゥアのお願いについては、Food For The Soul のフォーラム、Main Topics のカテゴリーにあります； Assalamu alaikum, I came to know today that the father of one of our brothers on this forum is to the ...この掲示板の兄弟のドゥアのお願い アッサラームアライクム、この掲示板の兄弟の父親が腎臓移植の手術を受ける、または現在受けていることを今日知りました。その兄弟の名前は伏せておきます。手術の成功、家族の忍耐、そしてすべての罪からのタスキヤをお願いします。アーメン。Re:このフォーラムに参加している兄弟のドゥアをお願いします。また、ご家族の皆様が、ご本人にとって大きな慰めとなり、忍耐と不屈の精神が授けられますように。このフォーラムの兄弟へのドゥアのお願い 先ほど、手術がうまくいったと知りました。これからも、兄弟の父親が早く回復し、合併症もなく通常業務に戻れるようにドゥアをお願いします。特定の個人を取り上げたわけではないので、少し違うと思いますし、私も投稿した時は、常習的なポルノ鑑賞者全般を指していました。私は常習的ポルノウォッチャー一般を...</w:t>
      </w:r>
    </w:p>
    <w:p>
      <w:r>
        <w:rPr>
          <w:b/>
          <w:color w:val="FF0000"/>
        </w:rPr>
        <w:t xml:space="preserve">さんじゅうろく</w:t>
      </w:r>
    </w:p>
    <w:p>
      <w:r>
        <w:rPr>
          <w:b w:val="0"/>
        </w:rPr>
        <w:t xml:space="preserve">最近、Nookタブレット用のN2A（CM10 Jellybean）カードを購入したところ、いくつかの問題に遭遇しました。1) 起動時にNookのシステムソフトウェアが起動します。もし問題があるのなら、Nookを電源に接続した状態で電源を入れることを試すべきだと読みました。しかし、電源を切った後（Nookのプラグを抜いた状態）、次に起動すると、再びNookのシステムソフトウェアが起動します。質問は、これは持続的な問題（Nookを接続している間だけ起動できる）なのか、それともこの問題はいずれ解決するのか、ということです。2) N2Aの再起動ツールを使ってAndroidからNookシステムに再起動しようとすると、「スーパーユーザー権限を持っていないため、Barnes &amp; Nobleシステムに再起動できません」というメッセージが表示されます。これはどのように修正するのですか？Androidのsettinginsメニューに権限設定がありますが、「superuserまたはroot」権限というのは見当たりません。Nook タブレットには、SD カードから起動するために電源ケーブルの接続が必要な機種がごく一部存在します。これらのタブレットの特定のハードウェアについて、その原因が何であるかについて多くの議論がありました。これらのタブレットは、カードを起動するためにわずかな電力ブーストを必要とするようです。N2Aは、"外出先での起動 "に対応するために、非常に優れたポータブルバッテリーを見つけました。私のタブレットも同じです。ただ、完全に電源を切らないでください。たまに、私のタブレットの電源を切った後（スリープモードとでも呼ぶのでしょうか）、再び電源が入らなくなることがありました。電源スイッチを押し続けていると、やがて再起動し、B&amp;Nのソフトウェアで起動するようになりました。これはいつも、私が家にいて電源コードの近くにいないときに起こりました。そこで、SDカードから使うのではなく、ROMだけを入れ替えてみました。タブレットの電源が入らないという同じ問題が時々ありましたが、少なくともCM7に再起動し、最終的には自分がやっていたことに戻ることができました。でも、電源が入らなくなるのはもうこりごりです。それは私を悩ますのに十分な頻度で起こりました。だから、オリジナルのB&amp;N ROMに戻り、それで満足するようになりました。実は私もあなたがおっしゃるような問題を抱えているのですが、私の場合はたまにしか起こらない問題ではありません。スリープ状態にすると、電源を入れるために完全に起動しなければならず、同様にNookのインターフェースで再起動することに気づきました。XDA DevelopersのWebサイトにはいくつかの異なるチュートリアルがあります。どれに従ったかは覚えていません。実は、この2つの問題は一貫していたのが、今では頻度が少なくなっています、理由はわかりませんが。私は何も変更しませんでしたが、私のNookはいくつかの例外を除いて普通にAndroidで起動するようになり、スリープモードの問題もほとんど無くなりました。最近の CM10 で Sleep-of-Death (SoD) の問題を経験した人は、ここに掲載されている CM10 バージョン cm-10-20121114-UNOFFICIAL-acclaim.zip を試してみてください；これは内蔵 emmc にフラッシュするか、ここに掲載の手順で SD から実行するようにインストールできます。私はそれを（SD上で）試しましたが、SoDの問題は治ったように見えました。...ごく一部のNookタブレットでは、どのSDカードからも起動するために電源ケーブルが必要なものがあります。これらのタブレットの特定のハードウェアについて、その原因が何であるかについて多くの議論がありました。これらのタブレットは、カードを起動するためにほんの少し電力を上げる必要があるようです ...CM7のいくつかのバージョンでは、SDからテザリングなしでNTを起動させるためのトリックがここに投稿されています。悲しいことに、私はCM9やCM10でそれを動作させることができませんでした。最近のCM10でSleep-of-Death（SoD）の問題を経験した人は、ここに掲載されているCM10バージョン cm-10-20121114-UNOFFICIAL-acclaim.zip を試してみてください；それは内蔵emmcにフラッシュするか、ここに掲載されている手順でSDから実行するためにインストールできます。私はそれを試してみました（SD上で）、SoDの問題は解決されたように見えました。</w:t>
      </w:r>
    </w:p>
    <w:p>
      <w:r>
        <w:rPr>
          <w:b/>
          <w:color w:val="FF0000"/>
        </w:rPr>
        <w:t xml:space="preserve">id 38</w:t>
      </w:r>
    </w:p>
    <w:p>
      <w:r>
        <w:rPr>
          <w:b w:val="0"/>
        </w:rPr>
        <w:t xml:space="preserve">Arrington Sucks Blog Archive The Latest Need For Speed Game Buy Cheap Xbox 360 -- Cheap Xbox 360 Bundle Deals Trust me - watch Blu-Ray ...このような状況下、「Need For Speed」シリーズは、「Most Wanted」と「ProStreet」の2つのタイトルをリリースし、さらに「Need For Speed」シリーズは、「リフト」を必要としていました。この新しい「Need For Speed」こそ、その原動力となるタイトルだと思います。オープニングのムービーチェイスシーンからいきなりアクションに入るので、私のようにお酒を飲んでいないことを確認する必要がある ...</w:t>
      </w:r>
    </w:p>
    <w:p>
      <w:r>
        <w:rPr>
          <w:b/>
          <w:color w:val="FF0000"/>
        </w:rPr>
        <w:t xml:space="preserve">イド39</w:t>
      </w:r>
    </w:p>
    <w:p>
      <w:r>
        <w:rPr>
          <w:b w:val="0"/>
        </w:rPr>
        <w:t xml:space="preserve">カナダの大学の資格の上に見る ここでは、1つに入学する前に、カナダの大学の資格のチェックに関する簡単な議論です。大学はまた、偉大な視点の学生のためのアプリケーションを受信しながら、カナダの大学に適用すると、少し複雑で競争することができます。このようなプログラムは、入学と入学委員会は、学生が機関でうまくやる可能性が高いかを判断するためのアプリケーションプロセスの両方の主観的なだけでなく、要素を利用することをクォータが制限されています.必要なものを見つける 各カナダの大学では、入学の独自の必要条件を持っています。以前は、アプリケーションパッケージで必要とされるものを正確に精査するために、すべての教育機関の入学事務局または登録機関に適用し、連絡する方法を決定しました。これに加えて、カナダの大学のほとんどは、オンラインサイト上でこの情報を提供し、通常は留学生の入学要件のための特別なWebセクションを持っています。必要条件とサポート資格 多くの大学のプログラムは、特定のコースの平均的な入学と要件があります。そのため、主に高校の公式な成績証明書が必要となります。また、推薦状、志望理由書、履歴書、犯罪歴の確認、ポートフォリオ、健康診断書、エッセイは、特に教育機関やプログラムによって非常に重要です。ほぼすべての大学は、その必要条件に従って、正確な詳細と指示を提供します。一般的に、様々な国に住む学生は、英語のテストの点数によって、英語の適性を証明することが要求されます。しかし、大学によって、そのスコアやテストの内容は異なるので、詳細を確認することは非常に重要です。これに加えて、留学生はまた、彼らが受け取った教育の質は、カナダの教育機関と同等であることを明かすために必要とされる。各カナダの大学は、留学生の資格を区別するための独自の基準を持っています。留学生は、常に大学の入学事務局に連絡して、グローバルな資格の評価について問い合わせるのが得策です。さらに、申請者は、教育資格の認定について、CICIC または "Canadian Information Centre for International Credentials" に問い合わせることができます。ほとんどの学生は、「国際資格評価サービス」として人気のある国際資格の評価サービスに相談することを好む。カナダの大学は、競争力があるだけでなく、人気があるという事実を誰も否定することはできません。これは、それが準備を取得し、少し早くアプリケーションを適用するのが良い理由です主要な原因です。カナダの大学の多くのアプリケーションは、学部コースのためのオンラインアプリケーションフォームのダウンロードを伴います。最良の部分は、あなたが上記のセクションで説明したサポートドキュメントと一緒に電子的にまたは郵送でこれらのアプリケーションフォームを送信することができるということです。このステップは、通常、払い戻しできないと50ドルから100ドルの範囲であるアプリケーションの料金の提出が含まれています。また、この申請書は締め切り前に提出する必要があります。お金の問題 旅行フリークにとって、バックパッカーズ保険は、それが非常にわずかな手数料のための偉大な利点がロードされ、旅行を楽しく、リラックスできるようになるようにする必要があります。荷物の安全性、車の返却などに関するリスクを引き受けてくれます。</w:t>
      </w:r>
    </w:p>
    <w:p>
      <w:r>
        <w:rPr>
          <w:b/>
          <w:color w:val="FF0000"/>
        </w:rPr>
        <w:t xml:space="preserve">イド40</w:t>
      </w:r>
    </w:p>
    <w:p>
      <w:r>
        <w:rPr>
          <w:b w:val="0"/>
        </w:rPr>
        <w:t xml:space="preserve">Search form The Kind of Tea Party Victory I Can Get Behind 昨日のPoliticoに、「Tea Party Finds Success Blocking Reform」という見出しの記事が掲載されていた。共和党の知事や議員がいる多くの州で、保守派がAffordable Care Actを弱体化させ、雇用者の健康保険を持たない人々が2014年以降に保険を得るための取引所の設立に着手するのを拒否して「法律の実施を妨害」しているという内容だった。ティーパーティーの勝利だろう？実施を妨害しているのだ。しかし、そうではない。ACAの下では、州が独自の保険取引所を設立しない場合は、連邦政府が代わりに設立することになっている。だから、州内の保険取引所設立を拒否して自由のために打撃を与えたと考えるティーパーティー派は、実際には連邦政府の権力を拡大しているに過ぎないのだ。サウスカロライナ州やモンタナ州やジョージア州が作ったものではなく、連邦政府が作ったものであることに変わりはないのだ。ジョナサン・コーンが言うように、「皮肉なことに、医療保険制度の議論の間、私のようなリベラル派は連邦政府の保険取引所を望んでいたのだが、その理由の一つは、選挙で選ばれた議員が消極的だったり敵対したりする州が、いい加減な仕事をするのを恐れたからだ」。もしあなたがサウスカロライナ州に住んでいるとしたら、この改革を成功させようと躍起になっているオバマ政権の保健福祉省と、この改革全体を下品な社会主義者の陰謀だと考えている共和党員が運営している州政府の、どちらを信頼して、うまくいく取引所を構築しようとするだろうか？しかし、気乗りしない共和党員によって設立された取引所が、連邦政府によって設立された取引所よりもうまく機能しないかもしれないとは言い切れません。その可能性はある。しかし、それを阻むインセンティブがある。実際、共和党が本当にマキャベリストなら、州が取引所を設立するために用意した連邦政府の資金を奪い、可能な限り粗悪なシステムを作り、ことごとくそれを台無しにしてから、「ほら、うまくいかないと言っただろう」と言い出すだろう。(法律にはそれを防ぐためのセーフガードもあるが、創造力を働かせれば、消費者にとってできるだけ不都合な取引所を作る方法は見つかると思う)。つまり、現状はWin-Winの関係にあるように思える。議員や知事が、市民のために保険取引所をできるだけうまく機能させようと真剣に努力している州では、そうなるだろう。ティーパーティー派が支配する州では、彼らは何もすることを拒否し、連邦政府が介入することになる。茶会党員は大きな政府に立ち向かっているふりをすることができ、ACAの改革は成功する可能性が高くなる。</w:t>
      </w:r>
    </w:p>
    <w:p>
      <w:r>
        <w:rPr>
          <w:b/>
          <w:color w:val="FF0000"/>
        </w:rPr>
        <w:t xml:space="preserve">アイド41</w:t>
      </w:r>
    </w:p>
    <w:p>
      <w:r>
        <w:rPr>
          <w:b w:val="0"/>
        </w:rPr>
        <w:t xml:space="preserve">重要：無料体験の開始時、または体験期間中にキャンセルしても、クレジットカードに請求されることはありません。Amazon Primeに満足している場合は、何もしないでください。無料体験が終了すると、自動的に49ドルで1年間の会員にアップグレードされます。FBA（Fulfilment by Amazon）とは、Amazonが販売者に提供するサービスで、販売者はAmazonの倉庫に商品を保管し、Amazonが直接これらの商品のピッキング、梱包、配送、カスタマーサービスを行うことができます。Amazonは、お客様に特に楽しんでいただけることを期待しています。FBAの商品は、Amazonの商品と同じように、無料のスーパーセーバー配送の対象となります。{"itemData":[{"priceBreaksMAP":null, "buy...to Basket", "Add both to Basket", "Add all three to Cart"], "showDetailsDefault": "Show availability and delivery details", "shippingError": "An error occurred, please try again", "hideDetailsDefault":"Hide availability and delivery details", "priceLabel":["Price:", "Price For Both:", "Price For All Three:"], "preorder":["Preorder this item", "Preorder both items", "Preorder all three items"]}}.商品説明レビュー ダンディー4人組の無難で明るいインディー・ポップにつきものの、口先だけのおちゃらけた余興を評価しない市場向けに、The Viewを水増しすると、どうなるか？基本的にはこれだ。Tommy Reillyのデビューアルバムは、完全に忘れ去られるような内容で、その特徴はただ一つ、彼の濃いスコットランド訛りだけである。彼の前作『Jackets』は全米チャートでは低迷しているが、ウィキペディアの記述を信じるなら、スコットランドで1位を獲得している。この統計は、このシンガーが地元である程度の人気を得ていることを示唆しているが、このレコードの背景には、Reillyが自分の夢を追い求めてパブの多目的ルームや地下のクラブを引きずり回したという事実はないのだ。エンヴィー・アンド・アザー・シンズを音楽界に思い出させ、A&amp;Mとアルバムをレコーディングするための施設を提供したのは、このテレビ番組だったのだが、ヒット曲が生まれないとわかるとすぐにまた葬られてしまった。ライリーの優勝曲「ギミー・ア・コール」は2009年1月にチャート上位にランクインしたが、その後に続く曲の不振で、A&amp;Mはコンテストで獲得した楽曲が商業的魅力に欠けていることを再び心配することになったに違いない。そして、彼らが心配するのも当然だろう。『Words on the Floor』は、うっとりさせるか激怒させるかのどちらかの声によって補完された、平均的なアレンジのコレクションに過ぎないのだから。プロデューサーにバーナード・バトラーを迎え、少なくとも各トラックに適度な光沢を持たせているのだが、筆者は車のドアに手を挟まれた子供しか出せないような鳴き声が好きなので、聴くに堪えない。しかし、上記のように、彼の歌い方が妙に愛おしいと感じるリスナーもいるはずだ。しかし、ライリーの若さ（理論試験を受ける年齢には到底見えない）を考えると、歌詞の内容が予測しやすい袖付き曲は、今のところ許せる範囲だろう。しかし、このアルバムでは、その声があまりにも前面に出ているため、「Words on the Floor」は、その凡庸さだけが際立っている。-- マイク・ダイバー 素晴らしいデビュー・アルバムだ。Gimme A Call」が最初にシングルとしてリリースされたとき、私は業界のプロがTommy Reillyの音楽から、昨年Orange Act Unsignedに出演したときに毎週楽しませてくれた生々しさと魅力を奪ってしまったのではないかと心配になった。しかし、このアルバムは素晴らしいデビュー作だ。何か新鮮なものを聴きたいなら、絶対にお勧めだ。Tommy Reillyは本当に才能がある！そして多くの成功を収めるに値する！彼の音楽は素晴らしい。彼の音楽は素晴らしいし、何より彼の歌詞はとてもエモーショナルで素晴らしい。この曲の良さは伝えきれません。聴いてみてください。</w:t>
      </w:r>
    </w:p>
    <w:p>
      <w:r>
        <w:rPr>
          <w:b/>
          <w:color w:val="FF0000"/>
        </w:rPr>
        <w:t xml:space="preserve">イド42</w:t>
      </w:r>
    </w:p>
    <w:p>
      <w:r>
        <w:rPr>
          <w:b w:val="0"/>
        </w:rPr>
        <w:t xml:space="preserve">ザ・フーのドラマー、キース・ムーンに警官が銃を突きつけ、ズボンを上げろと命令したとき、バリー・ウィットワムは誕生日のお祝いが行き過ぎてしまったかもしれないと気づきました。1967年、60年代のポップアイコン、ハーマンズ・ハーミッツのドラマーであるバリーは、アメリカツアー中だった。写真上：バリー・ウィットワム（左3番目）ハーマンズ・ハーミッツの現在と左、1960年代の全盛期。全世界で7500万枚のアルバムを売り上げたこのバンドは、11月16日にダービーで公演を行う。   その数日前、ラスベガスで友人たちと21歳の誕生日を迎えた彼は、今度はミシガンで、ザ・フーのドラマー、キース・ムーンが同じ節目を迎えるのを手伝っているところだった。しかし、事態は明らかにロックンロールになっていた。今月末にハーミッツのメンバーと共にダービーのアッセンブリー・ルームズで演奏することになっているバリーは、最初はごく自然に始まったと語った。彼はこう言った。「ミシガン州フリントのホリデー・インのダイニング・ルームにいたんだ。キースの誕生日にホテルのダイニングルームにケーキが1つか2つ届けられたので、その数日前にあった僕の誕生日のために、さらに50個届けさせることにしたんだ。「もちろん、お酒も入っていたので、キースはケーキをフォークで食べようとしたんです。私は、去年、誰かが私たちを毒殺しようとしたから、ケーキは食べないように、と言って彼を止めました。彼はフォークを置くと、（ハーマンズ・ハーミッツのベーシスト）カール・グリーンに向かってクリームを弾き、それが彼の顔に当たったんだ」。その後、黙示録的なフードファイトが起こり、クリームがカーペットや壁に染みついたままになってしまった。ザ・フーのツアーでホテルをめちゃくちゃにしたことで有名なムーンは、カール・グリーンのところに駆け寄り、彼のズボンを引きずり下ろした。その時、部屋を警備していた警察官が入ってきた。彼は銃を抜き、キースに振りかざし、服を着るように命じた。バリーはこう振り返る。「私たちはキースの周りに集まって、ズボンを上げ、警官に謝り、キースを非常口から押し出したんです。かわいそうに、彼は歩道でつまずいて前歯を2本折ってしまいました。彼は一晩中、緊急歯科病院に入院していました」。信じられないような話だが、この話は本当で、バリーとしばらく話していると、このような話を何十回も聞くことになる。Mrs Brown, You've Got a Lovely Daughter, I'm Into Something Good, No Milk Todayなどのヒット曲で、ハーマンズ・ハーミッツはイギリス、アメリカ、そして世界中で大成功を収めたのです。彼らのクリーンなイメージは、1963年にマンチェスターで結成されてからわずか数ヶ月でスターとなり、そのキャリアは、7500万枚のアルバム販売と数々の世界ツアーを成し遂げるまでになりました。その人気の証は、結成から48年経った今でもライブを続けている長寿グループである。来週の金曜日には、The Tremeloes、The Union Gap UK、The Ivy Leagueと共に、オリジナルヒット曲を有名にしたグループが演奏する一夜限りのショー、Sensational 60s Experienceが開催される予定です。3児の父であるバリーにとって、観客の前で演奏することの喜びは、まだ色あせていません。毎回違うチャレンジですが、観客が自分を応援してくれたり、拍手してくれたりするスリルは、決して飽きることがないんです。これは天然の麻薬で、中毒性があり、そのおかげでハードドラッグは必要なかったんだ"。マンチェスター近郊のガトリーに住むバリーは、ザ・アンド・ザ・ハーミッツと何度かダービーで演奏したことがあり、同世代のミュージシャンたちとステージを共にすることを楽しみにしているようだ。トレメローズが活動を始めた頃に一緒に演奏したことがあるから、彼らとまた一緒に演奏できるのは素晴らしいことだよ。そして、本当に楽しいショーで、終了後、ホワイエで観客に挨拶するんだ。ファンの皆さんも間近で見ることができ、とてもいい経験になりますよ」。名声の八つ当たりをし、音楽史に名を残すキャリアにおいて、バリーには数え切れないほどの思い出があります。エルヴィスには、映画のセットで会ったことがあるんだ。彼はとても寛大な人でした。彼が私たちに近づいてきたとき、私は魔法にかけられ、まるで神が天から降りてきたかのようでした。「エルヴィスとは2時間くらい話していました。</w:t>
      </w:r>
    </w:p>
    <w:p>
      <w:r>
        <w:rPr>
          <w:b/>
          <w:color w:val="FF0000"/>
        </w:rPr>
        <w:t xml:space="preserve">イド43</w:t>
      </w:r>
    </w:p>
    <w:p>
      <w:r>
        <w:rPr>
          <w:b w:val="0"/>
        </w:rPr>
        <w:t xml:space="preserve">ゾウはグレー。豚はピンク。カメレオンだけは自分の色を持っていない。ヘザーのような紫、レモンのような黄色、トラのような黒とオレンジの縞模様さえあるのです。ある日、カメレオンは緑の葉っぱの上に乗って、ずっと一色でいることを思いつきます。しかし、秋になると葉っぱは緑から黄色、そして赤へと変化し、カメレオンもまた変化してしまいます。他のカメレオンの提案で一緒に旅をすることになったカメレオンは、自分の色を持つことよりも仲間を持つことが大切だと学びます。カメレオンは、自分の色を持つことよりも、仲間であることが大切だと学びます。紙書籍版より「この物語は、カメレオンが自分のアイデンティティを探しながら、変わりやすい性質を共有できる友人を見つけるというものです。-- Publishers Weekly "1975年の初版当時と同様に、今もなお魅惑的である。"-- 児童文学 デザイナー、イラストレーター、グラフィックアーティストとして国際的に知られるレオ・リオニは、オランダに生まれ、1939年に渡米するまでイタリアに住んでいました。1984年にアメリカグラフィックアート協会のゴールドメダルを受賞し、2007年には死後、イラストレーター協会の生涯功労賞を受賞した。彼の絵本は、不変の道徳的テーマ、グラフィックのシンプルさ、コラージュの見事な使い方で際立っており、コルデコット賞受賞作4冊を含む。Inch by Inch』『Frederick』『Swimmy』『Alexander and the Wind-Up Mouse』の4冊のコルデコット賞受賞作がある。シカゴ・トリビューン紙で「シンプルな寓話の巨匠」と評され、1999年に89歳で死去した。</w:t>
      </w:r>
    </w:p>
    <w:p>
      <w:r>
        <w:rPr>
          <w:b/>
          <w:color w:val="FF0000"/>
        </w:rPr>
        <w:t xml:space="preserve">四十四節気</w:t>
      </w:r>
    </w:p>
    <w:p>
      <w:r>
        <w:rPr>
          <w:b w:val="0"/>
        </w:rPr>
        <w:t xml:space="preserve">イギリスでは雪が降っているそうです。しかし、カンチャナブリーでは降っていません。気温は30度くらいで、かなり蒸し暑いです。実は今、どうやって涼しくなろうかと考えている。クワイ川で泳ぐか、今日3回目のシャワーを浴びるか。私たちは3日間滞在するつもりでカンチャナブリにやってきた。1週間経った今、タイで他に見たいところがなければ、もっと長く滞在したいくらいだ。やることがたくさんあるというわけではなく、とにかく美しいところなのです。私たちの木造の小屋は、川の中に高床式に建っています。テラスにあるハンモックに揺られながら、本を読んだり、音楽を聴いたり、ロングテールボートが行き交うのを眺めたりして、一日中過ごすことができます。日が暮れると、川面に沈む深紅の美しい夕日を眺め、レストランやラウンジ（これも川に浮かんでいる）で他の旅行者と交流し、ビリヤードやグリーンカレーをチャンビールと一緒に楽しむことができるのです。このような素晴らしい宿泊施設の値段は？一部屋3ポンドちょっとです。私たちは川辺で過剰にリラックスしていただけではない。小さなバイクを借りて、2日間かけて地元を回った。このバイクの運転に慣れるのは間違いない。何度も言われたことですが、バイクに乗ると、車に乗っているときよりも、本当にその環境にいるように感じられます。私たちは一日かけて、街の南にある寺院を巡りました。どの寺院も前よりも大きく、印象的でした。これらの寺院の多くは、石灰岩の山の中腹に建てられており、洞窟が寺院の一部を構成しています。私の好きなお寺は、山を登る階段があり、その階段は龍の口まで続いているものでした。龍の階段の中には、仏教の紙芝居があり、最後に私たちがいるお寺の絵が描かれていました。頂上では、眼下の川と遠くの街の素晴らしい景色を見ることができました。最後のお寺は巨大で、タイまたは中国の様式で建てられた8～10棟の建物がありました。特に巨大な黄金の仏像が印象的でした（スケールの大きさを知るために、写真のエスペをチェックしてみてください）。また、とても大きな木も見ることができました。その翌日、私たちは65kmの道のりをエラワンの滝まで走りました。エラワンの滝は、1キロメートル以内に7つの滝があります。深いブルーの水と周囲のジャングルが織り成す景色は、まさに絶景でした。小魚に足をかじられながらも、滝の中で泳いだのが一番のハイライトでした。昨日は温泉で泳ぎました（これもまたリラックスできるアクティビティです）。35度のプールから40度のプールに入り、冷たい川に飛び込むと、身体に素晴らしい効果があります。もちろん、ここにいる間に戦争博物館にもいくつか行き、タイ・ビルマ鉄道の建設中に日本人が地元の人々や捕虜に行った残虐行為を見てきました（デスバレー鉄道やクワイ川に架かる橋などを参照）。厳しいが、魅力的な内容だ（また歴史の本を手に取りたくなる）。しかし、これは他のところで見ることができるので、詳細は省くことにする。最後に、私がこのロングテール・ボートに魅了されていることを説明させてください。美しく塗られた木造の細長い船です。後部に自動車のエンジンとギアボックスを取り付け、長いプロペラシャフトでプロペラを駆動する。無音なので音も大きいのですが、ピカピカの大きなターボを積んで、口笛を吹きながら川を進む姿は最高にカッコイイです。</w:t>
      </w:r>
    </w:p>
    <w:p>
      <w:r>
        <w:rPr>
          <w:b/>
          <w:color w:val="FF0000"/>
        </w:rPr>
        <w:t xml:space="preserve">イド45</w:t>
      </w:r>
    </w:p>
    <w:p>
      <w:r>
        <w:rPr>
          <w:b w:val="0"/>
        </w:rPr>
        <w:t xml:space="preserve">ソニーは、現在「Hotel Transylvania 2」と題されている作品の公開日を2015年9月25日に決定しました。このプロジェクトは初期の開発段階であり、監督は決まっていない。トランシルバニア』の監督を務めたジェンディ・タルタコフスキーは、SPAのポパイ映画プロジェクトの監督に就任し、2014年9月26日の公開が決定したばかりです。トランシルバニア」は、9月28日の公開以来、全世界で2億5300万ドル以上の興行収入を記録し、予想をはるかに超えてSPAのタイトル史上最高の興行収入となった。アダム・サンドラーを筆頭に、アンディ・サムバーグ、ケビン・ジェームズ、セレーナ・ゴメスなどの声優陣が出演しています。</w:t>
      </w:r>
    </w:p>
    <w:p>
      <w:r>
        <w:rPr>
          <w:b/>
          <w:color w:val="FF0000"/>
        </w:rPr>
        <w:t xml:space="preserve">イド46</w:t>
      </w:r>
    </w:p>
    <w:p>
      <w:r>
        <w:rPr>
          <w:b w:val="0"/>
        </w:rPr>
        <w:t xml:space="preserve">地球外には文明が存在するのだろうか？その答えはまだわからない。しかし、SETI研究所所長のフランク・ドレイク博士は、生命の存在に関連する7つの量を掛け合わせることで推定できる方程式を考え出した。1961年に発表されて以来、このツールは「ドレイク方程式」として知られるようになりました。ドレイク方程式を使って、天の川銀河に存在する通信可能な文明の数を推定してみよう。星間コミュニケーションにおける大きな空白は、空間ではなく、時間です。このアニメーションでは、文明の寿命がコミュニケーション能力にどのように影響するかを学びます。太陽のような恒星を形成するのに適した星の数は、1年間に銀河系内で何個形成されるか。もっと見る これらの星のうち、惑星を持つ星の割合。(1＝100％、0.25＝25％） もっと見る 各惑星系にある地球型惑星（液体の水が存在する惑星）の数。もっと見る</w:t>
      </w:r>
    </w:p>
    <w:p>
      <w:r>
        <w:rPr>
          <w:b/>
          <w:color w:val="FF0000"/>
        </w:rPr>
        <w:t xml:space="preserve">アイディー47</w:t>
      </w:r>
    </w:p>
    <w:p>
      <w:r>
        <w:rPr>
          <w:b w:val="0"/>
        </w:rPr>
        <w:t xml:space="preserve">書籍説明 フレッド・ランドンは42歳、仕事にも結婚にも恵まれず、17歳の花のような娘の父親としての役割に、ほんの少し同調しているにすぎない。しかし、ある日、謎の少女マーガレットが現れたことで、すべてが一変する。そして、念願の不動産販売の仕事が舞い込んでくる。突然、孤独な人生が、新しい仕事の要求、前妻の存在、娘の暴走、そして情熱的な恋人の存在で複雑に絡み合っていく。フレッド・ランドンは人生を取り戻したが、彼の人生はこれからどうなっていくのだろうか？フレッド・ランドンは42歳で、仕事にも結婚にも恵まれず、17歳の花形娘の父親としての役割にも、ほんの少し同調しているだけだった。しかし、ある日、謎めいたマーガレットの存在に気づいたとき、すべてが変わった。そして、念願の不動産販売の仕事が舞い込んでくる。突然、孤独な人生が、新しい仕事の要求、前妻の存在、娘の暴走、そして情熱的な恋人の存在で複雑に絡み合っていく。しかし、彼の人生はこれからどうなるのだろうか？商品説明 著者について リチャード・B・ライトは、『サンセット・マナー』『ツーリスト』『ウィークエンド・マン』『憧れの時代』など10冊の小説を執筆し、ジラー賞と知事賞の両方にノミネートされた。クララ・キャランは、ジラー賞、総督賞、CBAリブリス賞の最優秀作家賞と最優秀図書賞を受賞している。リチャード・B・ライトの作品は、カナダ、アメリカ、イギリスで出版され、高い評価を得ている。オンタリオ州セント・キャサリンズに妻のフィリスと在住。</w:t>
      </w:r>
    </w:p>
    <w:p>
      <w:r>
        <w:rPr>
          <w:b/>
          <w:color w:val="FF0000"/>
        </w:rPr>
        <w:t xml:space="preserve">しじゅうはち</w:t>
      </w:r>
    </w:p>
    <w:p>
      <w:r>
        <w:rPr>
          <w:b w:val="0"/>
        </w:rPr>
        <w:t xml:space="preserve">不動産を売却する 売却の準備はできていますか？あなたの弁護士またはコンベヤーに相談してください。あなたがあなたの財産を売却することを決定した場合、あなたがすべき最初のことは、あなたの弁護士やコンベンジャーに相談しています。法律は、契約が将来の購入者の検査のために利用できるようにする必要がありますので、あなたの財産が記載されているか、または販売のためにアドバタイズされる前にこれを行うには、時間を節約することができます。  売り手（ベンダー）の中には、自分で行動することを好む人もいますが、それでも、手続きを進める前に契約書を作成する必要があります。代理店をご利用の場合、Metro Conveyancingは、お客様の指示と法的要件に従って契約書を作成し、お客様の指名する代理店に転送します。土地売却の標準的な契約書 契約書には、所有者、権利の詳細、売却のすべての条件、何が含まれるかを示さなければなりません。家具、照明器具、床材など、物件と一緒に売却したいもの、保持したいもの、したがって契約から除外したいものを明確にすることが重要です。  この段階では、買主の名前と売却価格を記入する欄は空白にしておきます。特定の書類（「所定の書類」）は、契約書に記載しなければならない。  これがないと、契約を交わした買い手（購入者）が契約から離脱することができ、売却ができないままになってしまいます。必要な書類とは(1) 関連するカウンシルからのゾーニング証明書（s149 ）、(2) 下水道の本管の位置を示す下水道図、(3) 所有権と権利の詳細、不動産の制限を示すタイトルサーチ、そして (4) 建物を含む場合は、煙警報器が法的要件に従って設置されていることを示す説明書である。さらに、売り手として提供しなければならない一定の保証（「所定の保証」）があります。(1) 売りに出される土地は、有害な影響を受けていないこと、(2) 土地には下水道管の一部がないこと、(3) 契約書に添付された区域証明書には、土地の真の状態及び許可された用途が明記されていること、 (4) 契約書に別途明記されていない限り、改良または解体命令を出すに値する問題が建物に関連して存在しないこと、の4点である。過去 6 年間に何らかの建築工事が行われた場合（その金額が 12,000 ドルを超えた場合）、契約書には、オーナー・ビルダー住宅 所有者保証保険の証拠も添付しなければならない。この点については、物件を市場に出す前に、私たちと相談してください。不動産代理店契約 不動産代理店は、お客様の不動産を売却のためにリストアップする前に、代理店契約を結ばなければなりません。代理店契約の条件がよく分からない場合は、Metro Conveyancingに説明を求めてください。代理店契約には、いくつかの種類があります。独占代理店。この種の契約は、住宅用不動産を販売する業者に最もよく提供されます。このような契約に署名すると、お客様の不動産を販売する独占的な権利をエージェントに与えることになります。排他的な代理店契約は、現在、他の誰かが（あなた自身を含む）不動産を販売している間、エージェントはまだ合意された手数料を支払われる権利があります。   いくつかのエージェントは、契約のこのタイプの下にプロパティを一覧表示することに同意します。総代理店。これは、手数料のためにエージェントに責任を負うことなく、あなた自身の財産を販売する権利を与えることを除いて、排他的な代理店契約と非常によく似ています。複数物件：複数物件契約は、あなたの財産を販売するために一緒に働いているエージェントのネットワークの一部である可能性のあるエージェントを可能にします。あなたは、あなたとリスティング契約を締結しているエージェントに手数料を支払うだけです。オークション代行。このタイプの契約は、不動産がオークションで売りに出される場合に使用されます。物件を販売する独占的な権利をエージェントに与えるという点で、エクスクルーシブ・エージェンシーと似ています。オープンエージェンシー。オープンエージェンシー契約は、あなたが希望するエージェントの任意の数のリストを作成することができます。あなただけのあなたの財産のための買い手を見つけるエージェントに手数料を支払う。  多くのエージェントは、契約のこのタイプを提供しません。ほとんどの代理店契約は、時間の固定期間のためのものであり、あなたとエージェントの両方が同意しない限り、その期間の終了前に終了することはできません。契約の期間は、通常90日ですが、両当事者が合意した任意の期間のためにすることができます。あなただけの一度に1つの契約を持っていることを確認し、複数のエージェントに手数料の支払いに自分自身をコミットしないでください。別のものを入力する前に、任意の契約が適切に終了していることを確認してください。契約書の交換 土地の販売のための契約は、彼らが価格、包含と販売のすべての条件に合意したときにベンダーと購入者によって署名されています。その</w:t>
      </w:r>
    </w:p>
    <w:p>
      <w:r>
        <w:rPr>
          <w:b/>
          <w:color w:val="FF0000"/>
        </w:rPr>
        <w:t xml:space="preserve">アイドル49</w:t>
      </w:r>
    </w:p>
    <w:p>
      <w:r>
        <w:rPr>
          <w:b w:val="0"/>
        </w:rPr>
        <w:t xml:space="preserve">フィールドワーク教育 フィールドワークは、おそらくソーシャルワーク教育プログラムの中で最も熱望され、不安視される部分 である。学生は実習前に、興奮から自信喪失まで、様々な相反する感情を経験することがあります。ひとたびフィールドワークが始まれば、爽快感、疲労感、肯定感、そしてやりがいを感じることができます。知識が試され、スキルが応用され、さらに発展するのは実践の場なのです。フィールドワークを始める前に、学生は多くの疑問を持っているので、このサイトがその答えになると信じています。フィールドワークの目標 フィールドワーク教育の第一の目標は、学生が様々なソーシャルサービスの現場で、多様な人々 と共に働くことによって、ソーシャルワーク実践の「実世界」を経験することです。学生は、理論を駆使し、手法やモデルを適用し、教室で学んだスキルを試してみることから始めます。学習は、多種多様なソーシャルサービスの現場で、経験と知識のあるソーシャルワーカーと一緒に働くことによって達成されます。フィールドワークプログラムは、ソーシャルワークの専門家やコミュニティと協力して、社会学部、ジェンダー・ソーシャルワーク学科によって提供されています。プログラムの構成 オタゴでは、SOWK491フィールドワーク実習1とSOWK492フィールドワーク実習2という2つの通年フィールドペーパーがあります。これらの実習を合わせると、合計120日間の監督下での実習経験となります。ソーシャルワークの学士号（BSCW）は、フィールドワークがカリキュラムの中心である私たちの専門的なプログラムです。これは、キャンパス内と遠隔教育を通じて教えられています。キャンパス内と遠隔教育のプログラムには構造的な違いや提供方法の違いがあり、それぞれ異なる学生グループに対応し ている。遠隔教育オプション BSCW の遠隔教育オプションは、通常ソーシャルサービスに従事しているがソーシャルワークの資格を持っていないニュージーラン ドの成熟した経験豊富なソーシャルワーカーのために特別にデザインされたものである。これらの学生は、自分の仕事に合わせてパートタイムで勉強することができます。実習は、BSCW の 3 年目および 4 年目に行われます。オンキャンパス・ティーチング・オプション オンキャンパスの学生は、一般的に年齢が若く（ただし、これに限定されない）、ソーシャルサー ビスの経験も浅い。これらの学生のほとんどは、フルタイムで学び、ソーシャルワークを専攻している。これらのプログラムの学生は、フィールドワークを行う前に、事前の学問的学習とスキルペーパーを完了し ている必要がある。実習は年間を通して決まった時期に行われ、キャンパス内での勉強の都合上、通常オタゴ地方で行われます。しかし、フィールドワーク実習2では、実習開始までにほとんどの学習が終了しているため、より柔軟な対応が可能となり、国内各地に移動して実習を行う学生も増えてきています。よくある質問 Q. フィールドワークの手配はどのような流れで行われるのですか？まず、実習希望用紙（Blackboardからダウンロード、またはワークブックに掲載）に記入し、期日までにフィールドワーク担当のアカデミック・コーディネーターに送付してください。この情報は、実習先との交渉の基礎となる。各生徒は、フィールドワーク・コーディネーターと個別に面談し、適切な実習先を交渉します。Q. フィールドワークは自分で探した方がいいのでしょうか？社会学、ジェンダー、ソーシャルワークには、フィールドワークプログラムの全側面を管理することを主な責務とするフィールドワーク担当者がいます。フィールドワークチームのメンバーが、あなたと一緒に適切なエージェントを選びます。このスタッフの仕事は、当校が提携している多くの機関の中から、機関のニーズ、あなたの興味、プログラムの目標に基づいて、あなたのために派遣先を手配することです。フィールドワーク・コーディネーターとの事前の合意がない限り、自分で派遣先を探してはいけません。Q. フィールドワーク先を選択する際、どの程度の選択肢がありますか？フィールドワーク・コーディネーターは、あなたの興味や学習目標について話し合い、論文の目的を明確にします。その後、コーディネーターは、あなたの興味、スキルレベル、および各環境の特徴に関する知識を考慮しながら、派遣先をあなたと交渉します。受講者の学習ニーズを満たすためにあらゆる努力を払いますが、実習先の都合により妥協しなければならない場合もあります。学生は、派遣先との事前面接に出席し、派遣先が自分の学習ニーズに合っているかどうかを判断する必要があります。面接の際には、最新の履歴書を持参する必要があります。最終的には、派遣会社があなたの適性を判断します。Q. 実習は一週間のうち何日間行われますか？フィールドワークの規定では、最低でも週2日連続、もしくはそれ以上、最長で週2日以上と定められています。</w:t>
      </w:r>
    </w:p>
    <w:p>
      <w:r>
        <w:rPr>
          <w:b/>
          <w:color w:val="FF0000"/>
        </w:rPr>
        <w:t xml:space="preserve">サムネイル</w:t>
      </w:r>
    </w:p>
    <w:p>
      <w:r>
        <w:rPr>
          <w:b w:val="0"/>
        </w:rPr>
        <w:t xml:space="preserve">愛が勝つなら、何が失われるのか？第6回 悔い改めと信仰 ポール・コールター博士 ポール・コールター博士は医学のバックグラウンドを持ち、神学と遺伝学の学位も持っています。現在、ベルファスト北部の郊外にある教会でフルタイムで働いている。神の言葉、地域教会、聖書のメッセージを現代文化に関連付けることに情熱を注いでいます。悔い改めと信仰の必要性について Paul Coulter Bell のすべてのリソースを表示する なぜそれが重要なのでしょうか？この時点で、この議論全体の実際的な関連性は何であるのかを問うかもしれません。なぜ、神が来るべき世界の詳細をどのように解決されるかが重要なのでしょうか。私たちは、これらの質問を神に委ね、どの立場にも納得しないままでいることができるのでしょうか。それは非常に重要な理由によるものだ。ベルが宣言するメッセージには、最終的な結論がないため、緊急性がない。まるで、「神の愛に応えなさい（応えないわけがない）、でも応えなければ、神はあなたが応じるまでただ待つだけだから、ゆっくり考えてください」と言っているようなものです。この結果は、それが状況のコントロールで私たちを置くと、神が私たちのしもべになるということです。私たちが創造主に対して責任を負う道徳的な生き物であることを理解する代わりに、私たちは主人となり、私たちが罪と自己崇拝を楽しみ続ける間、すべてが正しくなる宇宙の神の計画は無期限に保留されるのです。このバージョンの「福音」には、悔い改めへの呼びかけがありません。良い知らせ "または "福音 "の場合。(新約聖書では、福音（狭義にはイエスが主であるという主張、広義には神の救済計画の壮大な物語）が宣言されるとき、イエスの言葉を借りれば、「悔い改めて良い知らせを信じなさい」（マルコ1：15）という呼びかけが常に含まれているのです。これは洗礼者ヨハネの説教（マタイ3:2）、ペテロと他の使徒のエルサレムでの宣教（使徒2:38、3:19）、パウロのユダヤ人と異邦人に対するメッセージ（使徒13:39）にも当てはまります（使徒17:30）。これらの箇所には、信仰を強調する箇所と悔い改めを強調する箇所があるが、その違いを矛盾したものとしてとらえてはならない。事実、悔い改めと信仰を結びつけることは、信仰の聖書的意味を正しく理解する上で重要な点である。信仰とは、単にあることが真実であると信じることではなく、自分の人生を形成し支配する自分の能力から、キリストに確信（信頼）を移すことである。偽りの神々を崇拝し、自分自身に仕えるのではなく、これらのものから離れ（悔い改め）、生ける神を崇拝し、仕える（信仰）のです。私たちの信頼は、神が私たちをご自分と正しい関係にする根拠としてのキリストの死と、私たちが神に喜ばれる人生を送ることができる根拠としてのキリストの復活の力に置かれるのです。救いの信仰とは何でしょうか？ベルの福音は悔い改めと信仰への呼びかけを含んでいるのでしょうか？彼は「信仰」に関していくつかのことを述べていますが、私たちが今説明したような用語でそれを理解することはできません。彼は、聖書に書かれている矛盾していると思われる長い救いのリストの最後に、悪魔が信じることについて言及し、この信じることが救いの信仰と同じではないことに気づいていないようで、このことから、信仰は救いに不可欠ではないのではないかと推測しています（p.18）。悪魔の信仰が言及された聖書の文脈は、ヤコブによる、行動を変えない信仰は全く信仰ではないという主張であることを考えると、これは皮肉なことです（ヤコブ2:19の文脈で）。ヤコブは信仰が救いのために必要でないとは決して言っていません。ベルは、救命胴衣を錨のようなものだと考えて、救命胴衣を投げてもらうことを拒否する溺れる人のようです。ベルが信仰が救いに必要でないことを示唆するために使うもう一つの箇所はヨハネ14:6です（この節に関する彼の議論の一部は、以前の時点ですでに言及しました）。(p.154).しかし、イエスはすでに弟子たちに神と同様に自分を信じるように呼びかけ（1節）、この章の後半で再び信仰の重要性を説いている（11-12節）ので、文脈は「メカニズム」を示しているのである。同じ談話の後半で、イエスは次のように語っている。</w:t>
      </w:r>
    </w:p>
    <w:p>
      <w:r>
        <w:rPr>
          <w:b/>
          <w:color w:val="FF0000"/>
        </w:rPr>
        <w:t xml:space="preserve">アイディーファイブイチ</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以下の選択項目から閲覧したいフォーラムを選んでください。Re:オークランダーが世界のトップゲイを判定 クライストチャーチはそうでしょうね、世界タイトルを獲得した人はいないでしょう、実際、エントリーした人はいないでしょうけど。このような場合、クライストチャーチのゲイの方々は、次回の世界大会に参加する際に、世界一の座を獲得することを目指すかもしれません。最後の発言については、無視させていただきます。</w:t>
      </w:r>
    </w:p>
    <w:p>
      <w:r>
        <w:rPr>
          <w:b/>
          <w:color w:val="FF0000"/>
        </w:rPr>
        <w:t xml:space="preserve">イド52</w:t>
      </w:r>
    </w:p>
    <w:p>
      <w:r>
        <w:rPr>
          <w:b w:val="0"/>
        </w:rPr>
        <w:t xml:space="preserve">手作りドーナツも楽勝！？この驚くほど簡単なレシピで、家族みんなにコーヒーとドーナツの甘い朝食をご馳走することができます。必要なのは、いくつかの基本的な材料と調理するための鍋だけです。特に高温の油を使ったことがない方は、揚げ物の工程でつまずくかもしれませんが、適切な器具を使えばとても簡単です材料 早起きイースト16グラム（小さじ5杯または封筒2個分） 水1カップ、温めた砂糖大さじ3 卵1個 シナモン小さじ1/2 溶かしバター1/3カップ バニラ小さじ1 塩小さじ2 1/2 カップ 小麦粉 食用油 作り方 大きなボールにイースト、水、砂糖を入れて混ぜ合わせる。イーストが溶けて泡立つまで放置しておく。卵、バター、シナモン、バニラ、塩、小麦粉を加え、生地ができるまで混ぜる。打ち粉をした台の上で生地を丸め、ドーナッツを切り出す。30分ほどで焼き上がります。大きな鍋に油を入れ、華氏390度まで熱する。油が適温になったら、ドーナツをきつね色になるまで揚げる。</w:t>
      </w:r>
    </w:p>
    <w:p>
      <w:r>
        <w:rPr>
          <w:b/>
          <w:color w:val="FF0000"/>
        </w:rPr>
        <w:t xml:space="preserve">イド53</w:t>
      </w:r>
    </w:p>
    <w:p>
      <w:r>
        <w:rPr>
          <w:b w:val="0"/>
        </w:rPr>
        <w:t xml:space="preserve">書籍説明 出版日: 2010年11月16日 遊び心と気まぐれさと辛辣さを併せ持つこの絵本は、シンプルなメッセージが心に響く美しい絵本です。マーガレット・アトウッドの代表作であり、彼女の言葉が好きな人への素晴らしい贈り物です。1978年に出版されたUm.A.作・絵・手書きの "Up In the Tree "は、木の枝の上に住む2人の子どもたちの物語です。しかし、彼らが再び降りるために頼りにしていたはしごが壊されたとき、彼らの自由の一部も消え、地上の住人の間で自分たちに欠けているものは何だろうと考え始める--しかし彼らは、ある独創的なアイデアを思いつき、自分たちの本当の好みをきっぱりと決めることができるのだ--このテキストは、このタイトルの絶版または入手不可能な版を参照しています。遊び心と気まぐれさと辛辣さを併せ持つ、シンプルなメッセージが込められた美しい絵本。マーガレット・アトウッドの代表作であり、彼女の言葉を愛するすべての人に贈る素晴らしいギフトです。1978年に出版されたUm.A.作・絵・手書きの "Up In the Tree "は、木の枝の上に住む2人の子どもたちの物語です。しかし、木に降りるためのはしごが壊されると、彼らの自由も失われ、地上生活者に欠けているものは何だろうと考え始めます。著者について 商品説明 レビュー `魅力的な小さな本 ... ...表面上は甘く気まぐれだが、ページをめくると暗く神秘的な雰囲気が漂っている」 --Teach Primary --This text refers to a out of print or unavailable edition of this title.著者について マーガレット・アトウッドは、30冊以上の小説、詩、批評エッセイの著者である。代表作『人魚姫の物語』のほか、ブッカー賞候補となった『キャッツ・アイ』、カナダのジラー賞とイタリアのモンデロ賞を受賞した『エイリアス』、2000年ブッカー賞受賞の『盲目の暗殺者』などの小説がある。Oryx and Crake』は2003年のマン・ブッカー賞の最終候補となった。その他の児童書としては、Bashful Bob and Doleful Dorinda、Rude Ramsay and the Roaring Radishesなどがある。カナダ・トロント在住。--This text refers to an out of print or unavailable edition of this title.このテキストは、このタイトルの絶版または入手不可能な版を示しています。アップ・イン・ザ・ツリー』は、娘が2歳（現在4歳）の頃から読み聞かせているが、我が家の本棚の中でも、数百回の再読に耐えられるだけでなく、実際にその恩恵を受けている数少ない本の一つである。この古典的で美しいイラストと素晴らしい文章で描かれた本の中心にあるシンプルなメッセージは、自由と選択の比類なき重要性である。お分かりのように、この本は私の娘だけでなく、私のお気に入りの一冊になった。何度も読み返した結果、今では娘と私は、行列などでイライラしそうな待ち時間を、この本の言葉を暗唱することでやり過ごしています - いつも笑顔が絶えません。この本は、子供を持つすべての人にお勧めできる素晴らしい本です。美しいイラストと韻を踏んだ物語は、2歳と5歳の子供たちの心をくすぐったようで、二人ともこの本が大好きです。美しい、面白い、小さな本。子供たちが大好きな本です。自由で楽しくて、ユーモアのセンスにあふれた本を読み聞かせるのはいいことだと思います。言葉や絵についてたくさん質問していました。</w:t>
      </w:r>
    </w:p>
    <w:p>
      <w:r>
        <w:rPr>
          <w:b/>
          <w:color w:val="FF0000"/>
        </w:rPr>
        <w:t xml:space="preserve">アイディー54</w:t>
      </w:r>
    </w:p>
    <w:p>
      <w:r>
        <w:rPr>
          <w:b w:val="0"/>
        </w:rPr>
        <w:t xml:space="preserve">江華島--破壊される重要な潮間帯の一部 国連気候変動枠組条約のウェブサイトでは、韓国・仁川に建設される巨大潮流発電所（面積：196km2）について、グリーン・クレデンシャル（環境にやさしい）かどうか、コメントを投稿する機会を提供しています。この潮流発電所は、韓国内に残る最大の潮間帯の湿地帯を貯水池に変えることを目的としています。対象地域は、仁川国際空港から江華島まで北に伸びる、塩湿地、潮流、小島、干潟からなる視覚的に印象的なエリア全体です。意見募集は2011年12月12日まで行われます。この機会は、仁川潮力発電所が炭素クレジットを販売するための申請の一部として提供されます。申請書の中で述べられているように、炭素クレジットがなければ、潮力発電所は「経済的に実現不可能」である。(P. 16).現時点でのコメント不在は、国際的な支持と受け取られかねない。懸念を表明するコメントは、この潮力発電所や他の類似プロジェクト（ここ韓国でも、河口が脅かされる他の国でも）への支持を失わせる可能性が非常に高いのである。Birds Koreaは、このプロジェクトが非常に賢明でないと考えています。仁川湾潮流発電所の建設が危惧されている潮間帯は、自然の状態では、国内の法律で一部保護されているはずです。また、国際的に重要な種が集中しており（この地域と隣接して、世界的に絶滅の危機にあるクロツラヘラサギPlatalea minorの世界最大の繁殖地がある）、多くの人々の生活を直接的にも間接的にも支えているのです。従って、現状を維持し、ラムサール条約登録地に指定されるべきである。クロツラヘラサギ Copyright Tim Edelsten しかし、持続可能な開発への貢献が評価されようとしている発電所プロジェクトは、全長20.9kmの巨大な護岸を建設し、満潮時に流入する潮を利用した巨大貯水池（その後干潮時に減圧してタービンを駆動）を作り出す必要があります。まとめると、私たちは次のように考えている。このプロジェクトに対する地元や国内の支持はほとんどないこと、世界的に絶滅の危機にある種を含む生物多様性に悪影響を与えること、非常に広範な自然生息地の喪失につながること（護岸工事のために掘られた山、特に国際的に重要な塩湿地と開放干潟が永久に浸水または干上がる）、すべての要素を考慮すると温室効果ガスの削減にあまり効果がない可能性があること、です。建設中の排出量の増加に加えて、温室効果ガス排出量が増加する一方で、自然の炭素貯留量が減少する可能性があります（自然の塩湿地や干潟は温室効果ガスの素晴らしい吸収源ですが、劣化すると多くの二酸化炭素やメタンが放出されるため）。また、ラムサール条約やCBDの生物多様性戦略計画2011-2020（後者は2020年までに「すべての自然生息地の損失率を少なくとも半減し、可能な限りゼロに近づける」（目標5）、「（絶滅危惧種の）保全状況、特に最も減少している種の保全状況を改善し維持する」（目標12）を求めています）の既存の保全義務や目標にも合致していません。したがって、このプロジェクトは、炭素クレジットの販売を許可されることにより、クリーン開発メカニズムの一部として検証されるべきではない。もしよろしければ、5分ほどお時間をいただき、このプロジェクトについてお読みいただくか、コメントをご登録いただくか、このメールをご興味のある個人または団体に転送していただければ幸いです。著者について 熱心な自然保護主義者で、ベジタリアン（先週から乳製品もなし）。妻と娘と一緒にウィルトシャーの田園地帯にあるGreat Chalfield Estateに住んでいます。2010年7月に航空会社を退職するまでの20年間、世界各地で野鳥観察を行い、現在はフリーランスとして活動しています。私はこれを読んで粉々です。先週の監視Saemangeumにいた私は、私は再びこのような悲劇を聞くことはありません願っています。私はこの仁川プロジェクトしか知りませんでした。</w:t>
      </w:r>
    </w:p>
    <w:p>
      <w:r>
        <w:rPr>
          <w:b/>
          <w:color w:val="FF0000"/>
        </w:rPr>
        <w:t xml:space="preserve">アイディー55</w:t>
      </w:r>
    </w:p>
    <w:p>
      <w:r>
        <w:rPr>
          <w:b w:val="0"/>
        </w:rPr>
        <w:t xml:space="preserve">彼女はヨークシャーのトッドモーデンという小さな町で、なだらかな田園風景に囲まれながら育ち、彼女のインスピレーションがどこから来たかは明らかです。彼女の美しく繊細な絵画は、鳥や有機的な形、動物、自然、そしてファンタジーの要素を持つキャラクターを特徴としている。Rocket01は、1980年代には壁画もグラフィティもなかったシェフィールドの端にある田舎で育った。  1980年代には壁画や落書きのなかったシェフィールドの郊外で育ち、線路脇や廃墟に絵を描くことからグラフィティを始めた。2003年にファインアートの学位を取得し、以来、パートナーのFaunagraphicと共に絵を描いている。マックス・エルマンまたはEON（正常性の抹殺）75はフロリダで育ち、ドイツのデッサウ研究所で建築の修士号を取得した。7 Responses to "A beautiful fairy on the side of Harrington's Pub" テンダーロインに残るごく少数の老舗の1つであるこのかなり素晴らしい壁画をうまく取材していますね。オーナーの息子の一人から少なくともいくつかの情報を得たのでしょうか？みんなとても親切で知識豊富な人たちです。興味深い共同作業ですね。緑と妖精とシャムロックは わかるがでもハチドリは？イギリスやアイルランドの象徴なのでしょうか？ストリート・アーティストの多くが美術の訓練を受けているのは驚きです。皮肉なものですね。</w:t>
      </w:r>
    </w:p>
    <w:p>
      <w:r>
        <w:rPr>
          <w:b/>
          <w:color w:val="FF0000"/>
        </w:rPr>
        <w:t xml:space="preserve">イド56</w:t>
      </w:r>
    </w:p>
    <w:p>
      <w:r>
        <w:rPr>
          <w:b w:val="0"/>
        </w:rPr>
        <w:t xml:space="preserve">リッキー・リー、レッドリボン・アピールの顔に ゴールドコースト育ちのポップシンガー、リッキー・リー・コールターは、今年のレッドリボン・アピールの顔として、これからさらに多くの人にその姿を見せることになるでしょう。彼女は、音楽界の女王マーシャ・ハインズとチームを組み、HIVとともに生きる人々のための募金活動を行う予定です。GNNの報道によると、ハインズはこの呼びかけの大使として、フォクステル／オースターとネットワーク10のテレビ広告に出演し、コールターも印刷広告、ポスター、オンラインに出演して、この善意を宣伝します。レッドリボン・アピールに長年携わってきたハインズさんは、HIVは自分自身にも関係のある問題だと言います。「HIV/AIDSで友人を亡くしたこともあるし、ウイルスと共存している友人もいます」。「現在、オーストラリアにはHIVに感染している人が2万5千人ほどいます。「彼らのパートナー、家族、友人、介護者を含めると、ここオーストラリアだけでも何十万人もの人々が人生に影響を受けているのです」。昨年のキャンペーンで初めてアンバサダーを務めたコールターさんは、今後も公人として重要な問題に光を当てる手助けをしたいと語っています。レッドリボン・アピールは、オーストラリア・エイズ・トラストと各州のHIV/AIDS団体（ACONなど）によって運営されており、12月1日の世界エイズデーに先立ち、毎年全国で開催されるイベントです。アイコンの赤いリボンは、オンラインまたは参加店舗や企業で購入することができます。</w:t>
      </w:r>
    </w:p>
    <w:p>
      <w:r>
        <w:rPr>
          <w:b/>
          <w:color w:val="FF0000"/>
        </w:rPr>
        <w:t xml:space="preserve">イド57</w:t>
      </w:r>
    </w:p>
    <w:p>
      <w:r>
        <w:rPr>
          <w:b w:val="0"/>
        </w:rPr>
        <w:t xml:space="preserve">奇妙なことに、私はこれがキャリバーの古いバージョンまたはサンバの古いバージョンで動作していたことを確信しています。キャリバーで何か調整できることはありますか、それともサンバでこれを改善するために何か調整できることはありますか？奇妙なことに、私はこれがキャリバーの古いバージョンかサンバの古いバージョンのどちらかで動作したことを確信しています。私がキャリバーで微調整できること、またはこれを改善しようとするためにサンバで微調整できることがありますか？他の人はうまくいくアドバイスを返してくれるかもしれませんが、おそらくこれを修正するのは無理だと思います。複数のユーザが、ネットワークにインストールされたキャリバーが最近トラブルに見舞われていると報告しています。公式には、ネットワーク上で実行しないようにということです。私の素人考えですが、本をローカルにエクスポートして、OSのファイルマネージャやネイティブの同期ソフトを使って、本を共有の場所に出すという方法があります。幸運を祈ります。__________________________ -- Walt -- 確認のため立ち寄りました...。*sigh of relief* ...私の髪はまだそこにあります。</w:t>
      </w:r>
    </w:p>
    <w:p>
      <w:r>
        <w:rPr>
          <w:b/>
          <w:color w:val="FF0000"/>
        </w:rPr>
        <w:t xml:space="preserve">イド58</w:t>
      </w:r>
    </w:p>
    <w:p>
      <w:r>
        <w:rPr>
          <w:b w:val="0"/>
        </w:rPr>
        <w:t xml:space="preserve">2012年7月27日（金）Barbie In A Blender は、Barbie に関連する詩の投稿を募集しているアンソロジーです。アメリカで最も愛されている人形は、常に子供たちのインスピレーションの源であり、そして今、彼女は私たちのインスピレーションの源なのです。ユーモア、感傷、皮肉、怒り、バービーについて感じたこと、何でも送ってください。何でもOK!締め切りは10月31日Mistletoe Madnessは、クリスマスをテーマにした詩の投稿を募集するアンソロジーです。今年もこの季節がやってきました。締め切りました。11月15日そして、忘れてはいけないのが......。このアンソロジーでは、健康、フィットネス、エクササイズをテーマとした詩の投稿を受け付けています。締め切りは9月30日です。9月30日2012年6月29日（金） Kind of a Hurricane Press が新規事業のために優秀なライターを数名募集しています ..... .私たちの最初のアンソロジー「Backlit Barbell」は、健康／フィットネス／エクササイズをテーマとした詩の投稿を受け付けています。  詳しくはアンソロジーのページをご覧ください。私たちの創刊詩誌「Pyrokinection」と、自然をテーマにした詩誌「Jellyfish Whispers」は、すでに創刊され、いくつかの素晴らしい作品を受け取っています。  しかし、私たちはいつでももっと多くの作品を歓迎しています。  詳しくは、それぞれのガイドラインのページをご覧ください。そして今、2つの新しい詩誌がKind of a Hurricaneファミリーに加わりました!Napalm And Novocainは、ロマンチックな別れの感情的な余波を祝うものです。  The Mind[less] Museは、実験的な詩の楽しい面を称えている間。  これらの新しいプロジェクトに応募するための詳細については、それぞれのガイドラインのページをご覧ください。2012年6月22日（金） Jellyfish Whispersを応援してくださっている詩人の皆さんに、お礼を申し上げたいと思います。  私たちの出版物の中で最も新しいジャーナルは、より歓迎された反応でした。  まだの方は新しいサイトをチェックしてみてください。編集者について A.J.ハフマンはフロリダ州デイトナビーチに住む詩人でフリーランスのライターです。これまでに4冊の詩集を出版している。The Difference Between Shadows and Stars, Carrying Yesterday, Cognitive Distortion, and ... .And Other Such Nonsense "の4冊の詩集を出版している。また、Avon Literary Intelligencer、Writer's Gazette、The Penwood Reviewなどの国内外の文芸誌に作品を発表している。A.J.ハフマンについての詳細や作品へのリンクは、faceboookとtwitterでご覧いただけます。</w:t>
      </w:r>
    </w:p>
    <w:p>
      <w:r>
        <w:rPr>
          <w:b/>
          <w:color w:val="FF0000"/>
        </w:rPr>
        <w:t xml:space="preserve">イド59</w:t>
      </w:r>
    </w:p>
    <w:p>
      <w:r>
        <w:rPr>
          <w:b w:val="0"/>
        </w:rPr>
        <w:t xml:space="preserve">秋から冬にかけて、長袖に隠れている暇はありません。引き締まった二の腕を手に入れるために、自分の権利を行使しましょう。より強く、よりセクシーな腕への鍵は、より多くの無駄のない筋肉を開発し、あなたの全体の体脂肪を減らすことです。フィットネスの専門家であり、認定パーソナルトレーナーのジェシカ・スミスが開発したこの引き締まった腕のエクササイズプランは、週に4日まで連続しない日に行うことができ、オフの日には30～60分のお気に入りの有酸素運動を行うことができます。最高の結果を得るために、これらの簡単なカロリーカットの戦略のいずれかを使用して、毎日の食事から500余分なカロリーを排除してみてください。腕の引き締め効果その1：Vプリーレイズ 対象：腕、肩、背中上部、脚 繰り返し。15 肩を鍛えるだけでなく、背中の上部を鍛え ることができます（ストラップレスドレスが似合う ように）。また、下半身の筋肉を使うので、一度に多くの筋肉を使うことができ、より多くのカロリーが消費され、より速い脂肪の減少につながります。重りを持ち、足を3フィートほど離し、膝とつま先が45度ほど外側になるように立ちます。両手を太ももの前に伸ばし、手のひらを内側に向けます（写真A）。両腕を頭上で大きくV字に伸ばしながら、膝を曲げてつま先立ちの姿勢になります（写真B）。両腕をゆっくりと下ろしながら、プリーから立ち上がり、スタート地点に戻ります。上腕三頭筋のキックバック。上腕三頭筋、背中 反復数:15 上腕三頭筋を鍛えることで、腕の贅肉を落とします。また、背中の背骨を支える筋肉を鍛え、姿勢を良くすることで、スリムな体型を目指します。腕の鍛え方その3：上腕二頭筋カール＆フロントプレス 腕と肩の前面を鍛え、重いもの（子供や重い財布など）を持ち上げたり運んだりするのに必要な上半身の機能的強さを鍛える2イン1の鍛え方です。両足を腰の幅に開き、膝を少し曲げ、両手に重りを持った両腕を横に置いて立ち始めます。肘を曲げ、手のひらを上に向けながら、重りを体の方に丸めて持ち上げます（写真Aのように）。次に、両手を胸の前に伸ばし、手のひらを下に向けながら伸ばします（写真Bのように）。次に、両手を胸の前に伸ばし、手のひらを下に向けて伸ばします。腕の鍛え方その4：90度上げ 目標：肩 繰り返し。15 腕を引き締めるには、まず肩を強くすることが大切です。この動きは、肩の筋肉を内側から強化し、上半身を強くするための強い土台を作ります。ウェイトを持ち、両手を横に広げ、足を腰幅に開いて立ちます（写真Aの状態）。左腕は肩の真正面に、右腕は肩の横に、手のひらを下に向けながら上げます（写真B）。両腕を脇から下ろし、左右を入れ替えて繰り返します（右腕は正面、左腕は側面から持ち上げます）。毎回左右を入れ替えながら、合計15回繰り返します。腕の引き締めその5：スタンディングショルダーフライ 対象：肩、胸、上腕二頭筋 反復数：15回15 胸の谷間など、複数の筋肉を鍛えましょう。両足を腰幅に開き、膝を少し曲げて、両手に重りを持ち、立ちます。肘を約90度曲げ、両腕を横に広げ、腹筋をしっかりと鍛えます（写真Aの状態）。肘の角度を90度に保ったまま、肘を肩の高さより下に落とさないように、両腕を胸の前で合わせます（写真Bのように）。両腕を左右に開き、繰り返します。腕の引き締めその6：リバースカール＆サイドプレス 対象：上腕二頭筋、前腕、肩 反復数：15回。15 上腕二頭筋と肩に効きます。</w:t>
      </w:r>
    </w:p>
    <w:p>
      <w:r>
        <w:rPr>
          <w:b/>
          <w:color w:val="FF0000"/>
        </w:rPr>
        <w:t xml:space="preserve">イド60</w:t>
      </w:r>
    </w:p>
    <w:p>
      <w:r>
        <w:rPr>
          <w:b w:val="0"/>
        </w:rPr>
        <w:t xml:space="preserve">空が最も暗く、すべての星が消え、月もないときに彼女を起こし、表通りを桟橋まで連れて行き、そこで岸から50～60ストロークで筏を見つけながら泳いだこともある。そして、周りの水の動きに耳を傾けながら座り、子供と父親が肩を寄せ合って二重の結び目を作り、聞くべきことをすべて聞く。近所の人たちは、彼女が森の中で手と膝をついて、日陰に広がる苔をなで、鳥の舌やハナミズキの染まった花びら、ひっくり返った石の縁をかすめる色筋に感嘆している姿をよく見かけるそうです。今朝、彼女はモクレンの最初の閃光に目を覚ました。そして、芝生の上で紫色のまぶたが白くカールして落ちる花びらを保存するのです。虹はどのようにやってくるのか、どのように影になるのか、それでも私たちはそこにいるのだろうか。彼女は、私たちが星やキッチンのランプや互いの顔を包んでいるのを見たのかどうか不思議に思い、私たちは見たと答える。リビングルームの窓際に座り、ショールを首に巻いている彼女は、その脈が硬く膨れ上がった青白いブローチのようなこぶしで、いつもその音を聞いて目を覚まします。泥まみれのジープが縁石でバックファイアーを起こし、旗に包まれた彼の体が地面に叩きつけられ、星が生垣を照らして彼が家に向かって転がっていく。杖は物の角を見つけ、彼女はベランダのドアに向かう。その網戸には、パントリーの明かりに誘われた虫がまだらに付いている。手すりに寄りかかり、一歩一歩、空気を飲み込みながら、芝生が見えるように努めます。手すりに寄りかかり、一歩一歩を踏みしめ、すばやく息を吸い込み、芝生を見ようと努力する。歩道を下り、街灯が葉に影を落とす生垣の向こう側へ行く。彼女は茂みをつつきながら、3年前にベビーベッドの上で使った声で彼を呼びます。彼女は腰のボタンを外し、茂みの中を探りますが、葉の中で硬直し、毛皮の中で口が開いたままのリスしか発見できません。彼は再び小川で裸足になり、自分の家と隣の家の間をさまよい、オレンジ色に吹き飛んだ手榴弾の夢から完全に覚めずにいます。夏用のパジャマを着た彼は、自分の肉体の流れから錆びることのない細片を探し、自分の体を撫でる。彼は道路の下のトンネルに入り、そこにしゃがみます。彼の声の大砲は両側面に届き、近隣の人々に避難するように命令します。彼の声は両翼に届き、近隣の人々に避難するよう命じる。隊列からの返事はない。年月が経ち、記憶の中で荒れた草で覆われている。彼の指は内なる動きを感知しながら探索を続け、左手首にたどり着いた。そこには鋼鉄のプリッカーが硬直して立っており、ミニチュアの兵士のように、その銃剣の先端が逃げようと皮膚を貫いている。指と親指の間に囚人を挟んだまま、流れに乗って光に向かって這う。部隊の死に巻き込まれ、月だけを頼りに、彼は犠牲者を問い詰め、彼の心を奪うために残された者たちの侵略計画を知ろうと躍起になる。朝のぼんやりとした時間の中で、彼は敵が手のひらの上で丸まって死んでいくのを一度見る。葉をパレット代わりにして、彼は死者の航海にひざまずく。遠い温もりに引き寄せられ、君主は眠りの絹から身を解き、枝の長さをよろめきながら、死者のために沈黙した灰色の石造りの建物の暗い窓まで滑空することを覚えます。ガラスを意識することなく、彼女はガラスを通り抜け、手首の緩やかな盛り上がりに落ち着く。</w:t>
      </w:r>
    </w:p>
    <w:p>
      <w:r>
        <w:rPr>
          <w:b/>
          <w:color w:val="FF0000"/>
        </w:rPr>
        <w:t xml:space="preserve">イド61</w:t>
      </w:r>
    </w:p>
    <w:p>
      <w:r>
        <w:rPr>
          <w:b w:val="0"/>
        </w:rPr>
        <w:t xml:space="preserve">私の友人は......私の家族/姉妹に最も近いものの一つです。というのも、私は彼女にとってベストなことをしたいだけだからだ...。って感じなんだけど、でも、もうすでに私が言ったことをやっちゃってるみたいで、悪友みたいな感じなんだよね。私は彼女を悪い道には導かない。なぜなら、私が13歳のとき、自分の叔父にレイプされたからである。私は準備ができていなかったし、自分の叔父にとってそれはこれまでになく悲しいことだった。でも、今、私は16歳で、友達の家で気絶して、彼女の兄弟の友達が1人（自慰行為）、私は眠っていて、すぐに妊娠したんだけど、今、息子を授かった。でも、正直言って、若いシングルマザーは簡単じゃない。このような人生を歩ませたくないので、すぐに親か大人が関与してください。13歳は、セックス、特に無防備なセックスをするには若すぎるし、中絶や事故による出産をするには若すぎるのです。友達を「裏切っている」ように見えるかもしれませんし、友達もそのことで怒るかもしれませんが、親友のためにならないからこそ、守ってはいけない秘密もあるのです。今、本当の友達になるための一番の方法は、私の最初の文章です。彼女がセックスしたいと言っている相手の年齢にもよりますが、あなたも警察に報告したほうがいいでしょう。相手が同じ年齢でなければ、疑わしいですが、その相手は性犯罪者であり、児童虐待者なのです。今は怒っているかもしれませんが、成長すれば完全に理解するはずです。あなたが彼女の親に電話したとき、彼女が言ったことを伝え、彼女と一緒にいる恐ろしい大人のことを話したのでしょう？もしそうなら、あなたは正しいことをしたのだから、娘はいつかきっとあなたに感謝するでしょうね。</w:t>
      </w:r>
    </w:p>
    <w:p>
      <w:r>
        <w:rPr>
          <w:b/>
          <w:color w:val="FF0000"/>
        </w:rPr>
        <w:t xml:space="preserve">イド62</w:t>
      </w:r>
    </w:p>
    <w:p>
      <w:r>
        <w:rPr>
          <w:b w:val="0"/>
        </w:rPr>
        <w:t xml:space="preserve">Pretend That This Is Fiction Lyrics Pink Spiders Oh brother, now we're going undercover 'Cause she's more than a lover to me Can't you see that there's a reason for this heresy and treason?"不安定な季節です" "2人ともう1人がオーブンに" "これは忖度です" "管轄を超越してフィクションです" "見たものすべてを物語にして" "もう十分と同意できますか" "もう十分と同意できますかマデリンが雑誌を読んで教えてくれたよ みんな日向ぼっこが必要なんだ 静かに酸素を吸って、慎重に運ぶんだ ねえ、お隣さん、お願いがあるんだけど？近所の人の夢をスケッチしてるんだ コーヒー・バーやショッピング・モールの壁を叩いて 未知の世界を見せるんだ だからチームを組むのはどう？重力は眠る 私たちはすべてではないことを見ているとき 我々はすべて太陽の下でいくつかの時間を必要とするから 誰もが静かに彼らの酸素を呼吸し、慎重に運ぶ だから我々は十分に同意することができます十分ですか？Madeline sees the magazines for the trees so she tells me that Everything needs some time in the sun Everyone breathes their oxygen quietly, carefully carrying along Can we agree enough is enough?Madeline sees the magazines for the trees So she tells me that everything needs some time in the sun Everyone breathes their oxygen quietly, carefully carrying along So can we agree enough is enough?Can we agree enough is enough?私たちは、十分であることに同意できるだろうか？私たちは、十分であることに同意できるだろうか？</w:t>
      </w:r>
    </w:p>
    <w:p>
      <w:r>
        <w:rPr>
          <w:b/>
          <w:color w:val="FF0000"/>
        </w:rPr>
        <w:t xml:space="preserve">アイディー63</w:t>
      </w:r>
    </w:p>
    <w:p>
      <w:r>
        <w:rPr>
          <w:b w:val="0"/>
        </w:rPr>
        <w:t xml:space="preserve">関連文書 getin2marketing TESTIMONIAL マーケティングのプロフェッショナル・ディプロマを取得後すぐに、マーケティング・エグゼクティブからコミュニケーション・マネジャーに昇進し、職場での昇進に直接役立ちました。大学には行かないでGetin2marketing 大学に行かずにGetin2marketing おしゃべりが好きで、人と接することが好きな人にとって、マーケティングは最適なキャリアパスかもしれません。この業界にはさまざまな役割やポジションがあり、イベントの運営や世界で最もエキサイティングな企業のプロモーションなど、多くの仕事をすることができます。優れたコミュニケーション能力、柔軟性、組織力、プレッシャーの下で働く能力、クリエイティブなアイデアを生み出す能力など、マーケッターになるには個人のスキルがすべて不可欠です。どのように？プロフェッショナルな仕事を始めたい人、さらに勉強を続けたい人、あるいは両方を組み合わせたい人。どのような選択でも、私たちはあなたをサポートします。アフィリエイトになる Chartered Institute of Marketing (CIM)では、マーケティングの資格や実務経験がなくても、このダイナミックな業界でスタートできるよう、あらゆるサポートを提供しています。CIMのアフィリエイトになることで、スタートアップのための特典を最大限に活用することができます。世界有数のマーケティング専門機関のプロフェッショナル会員になることで、業界や将来の雇用主、仲間に対して、プロフェッショナルとしての責任と信頼性を示すことができるのです。会員特典とアフィリエイトの詳細については、こちらをご覧ください。専門能力開発の継続 チャータードCPDプログラムは、すべての会員に開かれており、専門能力開発を管理するためのフレームワークです。このプログラムに参加することで、常に最新の情報を入手し、自分の知識やスキルを向上させるという姿勢が正式に認められます。Chartered CPD Programmeの詳細はこちら 。マーケターにとって究極の目標は、CIMだけが提供できる公認マーケターの地位を獲得することです。Chartered Marketerになると、知識、能力、経験において最高水準を維持することを約束された、世界中に5,000人以上いるマーケターのエリート集団の一員になることができます。Chartered Marketerになるための詳細をご覧ください。資格を取得して雇用機会を増やす マーケティングは専門的なサービスですが、「学びながら稼ぐ」ことに適している分野でもあります。英国の大手企業の中には、ワークベースの学習に多額の投資を行い、素晴らしい学習の機会を提供し、最初の仕事を始めるときにしか夢見ることができないようなビジネスへのアクセスを提供しているところがあります。現在、大小合わせて数百の企業が、マーケティング部門に学校レベルの人材を採用し、社員が仕事をしながら資格を取得できるよう支援しています。希望するレベルの資格を取得するための足がかりとなり、大学で学位を取得することに代わる真の選択肢となるのです。例えば、CIMのIntroductory Certificate in Marketingは、マーケティングの機能と組織におけるその役割を理解するのに役立ちます。また、顧客と顧客関係の管理についてより深く理解し、さまざまな手段を使って社内外の顧客とコミュニケーションをとることができるようになります。専門的な資格の詳細については、こちらをご覧ください。次はどうする？マーケティングのキャリアに興味をお持ちの方は、マーケティングのすべての職種と給与の詳細をご覧ください。また、マーケティングの卒業生を募集している組織や代理店についての情報を得るために、ワークプレイスメントのリソースを網羅的にリストアップしています。また、キャリアのさまざまな段階で雇用主が求めるスキルについても詳しく調べ、マーケティングに必要なものを身に付けていることを確認しましょう。マーケティングの世界に足を踏み入れてみませんか。マーケティングの世界を発見してください。</w:t>
      </w:r>
    </w:p>
    <w:p>
      <w:r>
        <w:rPr>
          <w:b/>
          <w:color w:val="FF0000"/>
        </w:rPr>
        <w:t xml:space="preserve">アイド64</w:t>
      </w:r>
    </w:p>
    <w:p>
      <w:r>
        <w:rPr>
          <w:b w:val="0"/>
        </w:rPr>
        <w:t xml:space="preserve">10月31日（水）チャペル・アーツでのドラキュラ公演（17時開演）は中止となりました 。ご迷惑をおかけして申し訳ございません。10月27日（土）- 5th ANNUAL FAMILY HALLOWE'EN DANCE -- 開始時間はプログラムガイドに記載されている18時ではなく、18時30分です。STUDIOWORKS ART STUDIO/GALLERY - スタジオワークスアートスタジオ/ギャラリーの住所が、印刷物とオンラインプログラムガイドのフェスティバルマップに誤って記載されています。所在地は335 Princess Avenueです。Demitri Harris -- プログラムガイドの48ページにあるVoices From the Hoodの詩のセクションにあるDemitri Harrisのスペルが以下のように正しいことをご了承ください。デミ」さんにはこの場を借りてお詫び申し上げます。バンクーバー市は、2012年10月30日（火）を「バンクーバー市ダウンタウンイーストサイド・ハートオブザシティ・フェスティバルの日」と宣言します。第9回ダウンタウン・イーストサイド・ハート・オブ・ザ・シティ・フェスティバル 2012年10月24日（水）～11月4日（日） ダウンタウン・イーストサイドの25の会場で80以上のイベントが開催されます ダウンタウン・イーストサイドの豊かで多様なコミュニティーに焦点を当て、第9回ダウンタウン・イーストサイド・ハート・オブ・ザ・シティのフェスティバルはバンクーバーの中心で活躍するクリエイティブで熱心なアーティストとアクティビスト を称えるものです。2012年のフェスティバルのテーマは、「Voices from the Heart」です。"Voices from the Heart"（ハートからの声）です。ダウンタウン・イーストサイドは、バンクーバーの中心地であり、バンクーバーが誕生した地域であり、何千人もの市民の憩いの場です。今年のフェスティバルは、ダウンタウン・イーストサイドの本質、つまり地元のアーティストや多様なアートフォーム、歴史、人々、文化が反映されたものとなっています。このフェスティバルは、ダウンタウン・イーストサイドの詩人で歴史家のサンディ・キャメロン氏の言葉からインスピレーションを受けています。私たち一人ひとりが、伝えるべきこと、教えるべきことを持っている。私たちは、ここ、バンクーバーの魂であるダウンタウン・イーストサイドで、心の言葉を話します。今年はMiscellaneous Productionsとの特別なパートナーシップにより、Elaine Carol演出の新しいヒップホップミュージカル、Kutz &amp; Dawgsが上演されます。ロミオとジュリエット』と『ウエスト・サイド物語』をモチーフに、若いパフォーマーたちが、ライバル関係にあるKutz（路地猫）とDawgs（廃品回収業者）を演じ、ギャングの暴力の破壊力を警告する物語を描きます。</w:t>
      </w:r>
    </w:p>
    <w:p>
      <w:r>
        <w:rPr>
          <w:b/>
          <w:color w:val="FF0000"/>
        </w:rPr>
        <w:t xml:space="preserve">イド65</w:t>
      </w:r>
    </w:p>
    <w:p>
      <w:r>
        <w:rPr>
          <w:b w:val="0"/>
        </w:rPr>
        <w:t xml:space="preserve">オーストラリアのGetUp!が11月27日に公開したコマーシャルは、愛し合うゲイカップルの片割れの視点から描かれている。このコマーシャルは、彼らが合法化を望んでいる、結婚を申し込むという大事な瞬間へと発展していく。オーストラリアの世論調査では、結婚の平等に対する支持は有権者のほぼ3分の2にまで高まっている。しかし、ジュリア・ギラード首相は、「結婚という制度は、我々の文化と国家において特別な意味と地位を持つようになり、それは変わることなく続くべきだ」と主張し、依然として反対を続けています。このCMの中の夫婦は、性別を除けば、その "意味 "に合致しそうな他の人と変わらないように見える。ワシントンのThe Third Wayなどのグループは、新しい調査に基づいて、有権者に最も効果的なのは、このようなコミットメントのメッセージであって、利益や権利に関するものではないと主張している。</w:t>
      </w:r>
    </w:p>
    <w:p>
      <w:r>
        <w:rPr>
          <w:b/>
          <w:color w:val="FF0000"/>
        </w:rPr>
        <w:t xml:space="preserve">イド66</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会員資格は自動的に79ドルで1年間有効なものにアップグレードされます。形式 本の説明 発売日2010年1月12日 ナターシャ博士は、あなたがセックスと親密さを人生に永久に取り戻すのを助けるという使命を帯びています!この本では、そんなあなたのために、「変態になる」ための方法を紹介します。ダーティーで、ちょっと違法な感じがしませんか？ナターシャ先生は、そんなことはないと言います。変態とは、ベッドでもっと楽しく過ごすための単なる方法です。何年も一緒にいるカップルで、その恩恵を受けない人はいないでしょう。Dr. Natashaは、二人が変態的な側面に触れるのを助けるために、シンプルでシズル感のある説明をしています。下着にメッセージを書いたり、氷の新しい使い方を見つけたり、ちょっときわどいロールプレイを学んだり、あなたの抑制の限界に挑戦して、新しい性的喜びを味わってください。このように、身近なセックスに新しい息吹を吹き込むことで、寝室の中でも外でも、二人のつながりはより愛情深く、より濃密なものになるのです。ナターシャ博士は、あなたの人生にセックスと親密さを取り戻すお手伝いをすることを使命としています。変態になる」と聞いて、あなたは顔を赤らめますか？汚いし、ちょっと違法な感じがしませんか？ナターシャ先生は、そんなことはないと言います。変態とは、ベッドでもっと楽しく過ごすための単なる方法です。何年も一緒にいるカップルで、その恩恵を受けない人はいないでしょう。Dr. Natashaは、二人が変態的な側面に触れるのを助けるために、シンプルでシズル感のある説明をしています。下着にメッセージを書いたり、氷の新しい使い方を見つけたり、ちょっときわどいロールプレイを学んだり、あなたの抑制の限界に挑戦して、新しい性的喜びを味わってください。また、この本で紹介されているのは、馴染みのあるセックスに新しい息吹を吹き込むことで、寝室の中でも外でも、二人のつながりをより愛情深く、より濃密なものにしてくれることでしょう。{itemData":[{"priceBreaksMAP":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{/p} {/p} {/p}{/p}{{/p}{/p}{{/p}{/p}{/p}{/p}の順に表示編集部レビュー 著者について DR.NATASHA JANINA VALDEZは、成功したセックスセラピスト、臨床性科学者、そして彼女自身のラジオ番組を通じて、長年にわたってカップルの数千人を相談し、ハワードスターンショーのような他のプログラムに出演している元ラジオホストである。彼女は多くの全国的な出版物のために書かれており、彼女の命令のセックスのDVDの10万枚以上を販売しています。誰が彼らが結婚したので、彼らはちょうど今までそれをしないことを不満に思っていないのですか？または、彼らが行う場合、それだけでもうそんなに楽しいではありません？そして、どのように私たちの多くは、我々が付き合っていたとき、これは私たちに起こることはありませんと誓った？悲しいことに、ほとんどの既婚者は十分な質の高いセックスをしていないのです。特に子供がいると、遅かれ早かれセックスのマンネリ化が起こります。特に子供ができると、セックスがマンネリ化します。その上、出費もかさむので、セックスの優先順位が下がるのは目に見えています。健全な関係を保つためには、セックスは最優先事項である必要はありませんが、かなり上位に位置するものである必要があります。では、最初から始めましょう。楽しい変態セックスの最も重要な要素の一つは、実はセックスとは全く関係がないのです。まずは惚れ直すことで、欲望はすぐについてくる。この章では、変態的なセックスを楽しむための最も重要な要素を紹介します。この短い章の中で、私たちは</w:t>
      </w:r>
    </w:p>
    <w:p>
      <w:r>
        <w:rPr>
          <w:b/>
          <w:color w:val="FF0000"/>
        </w:rPr>
        <w:t xml:space="preserve">アイディー67</w:t>
      </w:r>
    </w:p>
    <w:p>
      <w:r>
        <w:rPr>
          <w:b w:val="0"/>
        </w:rPr>
        <w:t xml:space="preserve">応募締切日 2012年11月28日（水）必着。締切日を過ぎてからの応募は無効となります。締切後2週間以内に面接の依頼がない場合は、不合格とさせていただきます。応募方法 仕事内容 このポジションは、オーストラリア国防総省の国防資材部門（ワシントン）[DEFMAT(W)]に所属しています。DEFMAT(W)は、対外軍事販売（FMS）プログラムおよび直接商業販売（DCS）協定を通じて、米国から装備、訓練、サービス、修理を調達する責任を負っている。このポジションはDEFMAT(W)内のスーパーバイザー（BB3）に報告されるが、合格者は独立して、時には限られた監督の下で仕事をすることが要求される。このポジションは、調達案件の管理・実行において、豪州・米国政府機関や防衛産業と密接なやり取りをする。FMSやDCSの経験があることが望ましいが、必須ではなく、社内・社外でのトレーニングが提供される。このポジションは、調達案件の管理において、同僚や外部の利害関係者と密接に連携するため、チーム環境において関係を築き、優れた能力を発揮できることが重要視されます。また、連絡やトレーニングのため、ワシントン州外への出張が発生する可能性があります。職務内容 職場多様性、労働安全衛生、産業民主主義の原則と慣行に基づき、限られた指示のもと、必要に応じて指導を受けながら、以下の職務を担当します。1.調達案件のポートフォリオを管理し、案件の問題に関してオーストラリア政府機関にコンプライアンスとポリシーに関するアドバイスを提供する(40%)。2.2. 調達案件を進めるため、またオーストラリア政府の利益を代表するために、米国政府機関や商業機関と連絡を取る(25%)。3.3. 調達案件を進めるための正式な通信文の起草と管理業務(25%) 4.社内外の関係者との良好な関係を積極的に構築し、維持する。(10％) 選考基準 応募者はすべての選考基準に回答する必要があります。防衛資材庁が果たす役割を含め、広範なFMSおよびDCSの調達プロセスについて理解を示していること。2.2. 政府及び／又は民間企業におけるプロジェクト管理及び調達の経験を有すること。3.3. 業務量の変動、業務の範囲や複雑さの変化に適応し、克服する能力を有すること。4.4.組織内のあらゆるレベルの同僚や外部の利害関係者と効果的な関係を築くなど、少人数でのチームスキルが実証されていること。5.5. 主体性をもって行動し、自立的に業務を遂行できること。6.6. 高度な口頭および書面によるコミュニケーション能力（情報技術の活用を含む）。</w:t>
      </w:r>
    </w:p>
    <w:p>
      <w:r>
        <w:rPr>
          <w:b/>
          <w:color w:val="FF0000"/>
        </w:rPr>
        <w:t xml:space="preserve">アイディー・68</w:t>
      </w:r>
    </w:p>
    <w:p>
      <w:r>
        <w:rPr>
          <w:b w:val="0"/>
        </w:rPr>
        <w:t xml:space="preserve">投稿ナビゲーション ちょうど1年前、私は、フルタイムで会社に勤めながら家庭と両立する母親から、フルタイムで家にいて「働く」母親へと、人生を変えるような変化を遂げました。何が違うのかって？フルタイムで、オフィスで仕事をし（私も在宅勤務が多かったです）、家庭をやりくりするママとして、我が家は軍事的な正確さをもって運営されていました。学校からの依頼や育児に関する管理はすべて完了し、Eメールやランドセルに入れたその日のうちに返送しました。食料品はすべてオンラインで注文し、決められた時間帯に配達されました。  私たちのルーチンの変更に関するすべての連絡は、保育園や学校（電話会議中であることを付け加えておきます）に電子メールで送信され、極端な場合には、サポートしてくれる友人に「お願い助けて」のテキストが送られました（明日はWorld Book Dayなのに、息子が着ていく衣装がない...誰か予備の衣装を持っていないか、彼が好きだった本で説得できるかなどなど）。-- でも軍事的な正確さは、その服装かパジャマで学校に行くかのどちらかだったんだ！)......。私の脳はもっとたくさん記憶しているようで、日付を忘れることはめったにありませんでしたし、もし支えてくれる夫が家庭のカレンダーに外出することを書いていなくて予定が重なると、誰が最初にカレンダーの枠にペンを入れて外出する権利を主張するか競争になっていましたよ。要するに、私はもっとたくさん時間があるように感じたのです（皮肉なものですね！）フルタイムで家にいる「働く」母親として、ちょっと待ってください...この思考プロセスに中断があります--どうか我慢してください--私の4歳の子供が、彼のメガネがトイレに落ちたのですぐに回復しなければならないと心配して叫んでいるのです。  OK、それについては申し訳ありません。私はどこに戻ってきたのでしょうか？そうそう、私は用事をこなすのに忙しく、以前は1日に10時間もコンピュータやノートパソコンの前にいることはほとんどありませんでした。だから、もっと整理整頓する時間があるという理屈になるのです。違うか！？おっと。すみません。急いで学校の用事を済ませなければなりません。そうそう、思考回路を思い出すのに2分ほどかかりました。やばい！私はちょうど右の電車に乗っていた - ちょうど思い出した - 私はそれが学校の水泳だったことを忘れて、それは助けるために私の番だと私は学校のコーチを作るように行く必要があります。今家に帰ったら、オンラインショッピングリストに6つの商品しかないことに気づいた（これらはすべて配達され、すべて石鹸だ！）。今度から、チェックアウトする前に「買い物」を全部するようにしよう。パンと牛乳を買ってこなければならないし、そうでなければ、昼食は石鹸になる。私はこれ以上の例を追加する必要はありませんし、あなたがこの定義のドリフトを得ることを確信しています。フルタイムで働く母親の役割と比較するならば、それぞれに利点があり、私は幸運にも息子たちと貴重な時間を過ごすことができます。子どもたちの成長は早いので、そのうち私が子どもたちの助けを求めるようになるでしょう。我が家では退屈することがなく、支えてくれる夫は、大好きだった以前の仕事のような精神的な刺激がいつまで続くのだろうと思っているようです。急いでいるように感じる日もありますが、車の中でおしゃべりしたり、外出先で小さな達成感を味わったり（木の枝を戻したように見えたり、浮き輪を少なくして泳いだり！）、二人で決めたことを後悔していません。Mumof2について : 私はケリーです。2人のゴージャスな男の子と、かわいいけれどやんちゃな2匹の犬がいます。家族4人で長年ロンドンに住んでいましたが、その後、田舎に引っ越しました。以前はフルタイムのワーキングマザーでしたが、オーペアの悲惨な出会いを経て、今はフルタイムの家庭内ママ（そして今はブロガー）です。我が家の生活についてもっと知りたい方は、www.mumof2.com で私のブログをご覧ください。また、twitter.com/2mumof2 や facebook.com/mumof2.com でも私を見つけることができます。私はインターネット上で様々な精神障害のサポートグループに所属しています。最近、その中の1つのグループで、ある人が次のような質問を投稿しました...子どもがいると、アゴラフォビアになりにくいのでしょうか？私は、以下の事実に基づいて、短い返事をしました。</w:t>
      </w:r>
    </w:p>
    <w:p>
      <w:r>
        <w:rPr>
          <w:b/>
          <w:color w:val="FF0000"/>
        </w:rPr>
        <w:t xml:space="preserve">イド69</w:t>
      </w:r>
    </w:p>
    <w:p>
      <w:r>
        <w:rPr>
          <w:b w:val="0"/>
        </w:rPr>
        <w:t xml:space="preserve">身体活動と子どもたち：私たちはどうしたらいいのでしょう？ベティ・リーは、自分の子供たちに外で遊ぶように言っても、通りにはその二人しかいないだろうと考えています。残念ながら、これは全米で同じことが言えます。2009年、「子供と青少年の身体活動に関する報告書」は5年連続で、カナダに「D」という落第点をつけました。このレポートカードによると、子どもたちがテレビの画面の前で過ごす時間は、活動する時間の2倍もあることがわかりました。推奨されている90分の適度な運動をしている子どもや若者は、全体の10％未満にすぎません。「私たちはいつも、夏には子どもたちを屋外に連れ出して、活発に活動させています。と、エドモントンの母親であるリーさんは言います。「選べるなら、子どもたちは家の中でビデオゲームをしているでしょう。「最近の子どもたちは、テクノロジー、コンピュータ、24時間テレビ、コンピュータゲームにアクセスできるようになりました。彼らの活動レベルは、以前よりずっと低くなっています」。イースタン・オンタリオ小児病院の健康生活・肥満研究部長で、Active Healthy Kids Canadaの議長でもあるMark Tremblay博士は、カナダではより多くの子供たちが肥満になっていると述べています。彼は、少なくとも前世代からこの傾向が見られると付け加えています。「これは新しい生物学的現象です。これは新しい生物学的現象です。その結果がどうなるのか、私たちの誰も理解していないと思います」とトレンブレイ博士は言う。「ほとんどの人が、より多くの活動をすることが良いことだと理解しているようですが、それを行動に移させることができないようです。単に情報を提供するだけではありません。健康的な選択をしやすい環境を作ることです」とトレンブレイ博士は言います。ベティ・リーは、2人の上の息子に効果がありそうなことのひとつに、友達と一緒にアクティビティに参加させることを挙げています。「特に上の子は、学校で習う水泳がとても上手です。同年代のよく知っている人と一緒にいると、いい効果があるようです。家族全員で体を動かすことも、身体活動を促進するようだとリーさんは言います。"夏は一日おきに家族で自転車に乗りに行くんですよ。"確かに、自発的に遊びをするのはいいことですが、定期的に体を動かすようにするには、スケジュールを組む必要があります。"トレンブレー博士は、作業を軽減するリモコンなどの現代の機器が、子供の日常的な運動量を減らす大きな要因になっていると言います。肥満の主な原因は、出力されるエネルギー量に対して摂取されるエネルギー量が多すぎることに集約されます。しかし、トレンブレー博士によると、肥満につながる要因はとてつもなく複雑だという。「私の推測では、最終的にそれが解明されたとしても、良いニュースにはならないでしょう」とトレンブレイ博士は言う。「すでに2型糖尿病の子供が相当数出てきていますが、これは十分な運動をしていないことの反動です。さらに、肥満の心理社会的、感情的、精神的な要素は、しばしば悲劇的な結果をもたらすことがあると付け加えています。トレンブレー博士によると、これらの要因の多くはアボリジニの子供や青少年においてより深刻であるとのことです。原住民の子供たちの半数以下は、週5日、1日30分活動しています。トレンブレー博士は、「社会経済的な状況をコントロールすると、その差のかなりの部分が消えてしまうことがあります」と述べています。"かなり頻繁にそれらのグループは、貧しい生活環境にあり、貧しい教育や低所得を持っています。"しかし、彼は、電子機器にアクセスできないアーミッシュやメノナイトの子供たちを指摘した。「しかし、電子機器を持たないアーミッシュやメノナイトの子供たちは、体育の授業もスポーツチームもないにもかかわらず、非常に活発です。彼らの多くは、私たちが貧困と考えるような環境で暮らしています。しかし、これらのグループは、より高いレベルのフィットネスを達成しています。肥満がほとんどないのです。彼らは歩き、遊び、狩りをします。リビングルームに座っているだけではつまらないのです。体重過多と肥満の増加は、身体活動の低レベルと相まって、カナダの子供と若者の健康に対する深刻な脅威を表しています。この危機に対応するため、カナダ公衆衛生局とカナダ運動生理学会は、「子供と青少年のためのカナダ身体活動ガイド」を開発しました。HEALTHY U NEWS Healthy U Food Checker 栄養成分表の栄養基準を比較して、あなたの選んだ食べ物や飲み物が、アルバータ州栄養ガイドラインによると、「最も頻繁に選ぶ」「時々選ぶ」「最も頻繁に選ばない」のいずれかに該当するか調べます。 more Healthy School Communities Award 10の受賞歴。</w:t>
      </w:r>
    </w:p>
    <w:p>
      <w:r>
        <w:rPr>
          <w:b/>
          <w:color w:val="FF0000"/>
        </w:rPr>
        <w:t xml:space="preserve">イドナナ</w:t>
      </w:r>
    </w:p>
    <w:p>
      <w:r>
        <w:rPr>
          <w:b w:val="0"/>
        </w:rPr>
        <w:t xml:space="preserve">Vertical Church Band - Not For A Moment After All tab Not For A Moment (After All) Key:E Intro:C#m A E B C#m A E B Verse 1: A E B C#m You were reaching through the storm, walking on the water A E B Even when I could not see.A E B C#m その中で、あなたが遠くにいると思ったとき A E C#m B A E C#m B 一瞬たりともあなたは私を見捨てなかった、一瞬たりともあなたは私を見捨てなかった コーラス:A E B C#m A E B F#m 結局のところ、あなたは不変です。結局のところ、あなたは善良でしかないのです。A E B C#m 結局、あなたは主権者です。A E C#m B A E C#m B 一瞬たりとも、私を見捨てることはないでしょう。Not for a moment will You forsake me.[ Tab from: http://www.guitaretab.com/v/vertical-chu ] Verse 2: A E B C#m You were singing in the dark, whispering Your promise A E B Even when I could not hear.A E B C#m I was held in your arms, carried for a thousand miles to show A E C#m B A E C#m B Not for a moment did You forsake me, Not for a moment did You forsake me Bridge:A E C#m B A E C#m B 一歩一歩、一息ごとに、あなたはそこにいるのです。どんな涙も、どんな叫びも、どんな祈りもA E C#m B 私の傷ついた時、最悪の時、私の世界が崩れた時。A E C#m B A E C#m B 一瞬たりとも私を見捨てることはないでしょう。一瞬たりとも 私を見捨てないでくださいアウトロC#m A E B C#m A E B Vertical Church Band Site: http://www.jamesmacdonald.com/vertical-c Filter...</w:t>
      </w:r>
    </w:p>
    <w:p>
      <w:r>
        <w:rPr>
          <w:b/>
          <w:color w:val="FF0000"/>
        </w:rPr>
        <w:t xml:space="preserve">イドナナ</w:t>
      </w:r>
    </w:p>
    <w:p>
      <w:r>
        <w:rPr>
          <w:b w:val="0"/>
        </w:rPr>
        <w:t xml:space="preserve">2012年10月6日～8日 レビュー：Jana Perkovic Brett Bailey's medEia.写真：Pieter Hugo南アフリカのアーティスト、ブレット・ベイリーが、ベルリンのフォーリン・アフェアーズ・フェスティバルで発表した《Exhibit B》で、ドイツの植民地時代の過去の亡霊をかき立てた。アフリカの人々が、民族学博物館のマネキンや19世紀の人間動物園の「野蛮人」のように、植民地時代の虐殺、強制収容所、そして最終的には難民処理の直後の瞬間に固まって立っている「人間の展示物によるインスタレーション」は、メディアで広く取り上げられました。槍やパスポートを手に、虐待のイメージで、観客を見つめ返している。その下には、椅子、衣服、紙、あるいは "アフリカ人、観客 "という素材のリストがある。  どう考えても、深い影響を与える作品である。しかし、私は別の作品について書いている。ベイリー氏は、「文明化した」ヨーロッパの美術界に、自らの（新）植民地時代の犯罪を突きつけるプロジェクトの一環として、オスカー・ファン・ウエンセルの『メデイア』を人種差別のない形で上演したのです。MedEiaは、1998年にオランダのパフォーマンスグループ、ドゥード・パールのメンバーであるヴァン・ウエンセル、マンヤ・トッパー、クノ・バッカー（二人は共著者とされることもある）によって初演されたデヴァイスド・テキストが起源となっています。  このテキストは、神話をユーロイングリッシュに激しく翻訳したもので、ユーロビジョン、ユーロニュース、ベルギーのパフォーマンスやドイツのダンスの共通語である、非ネイティブスピーカーの簡素でクリシェだらけの英語である。長い名詞と単純な構文、ルールとレヴィンが国際芸術英語として分析したものの一部である。メデイアの物語はすべてコーラスによって語られる。コーラスは時折ジェイソンやメデイアの声になり、自分たちが語るしかない物語に介入することができない無力さをずっと嘆いているのだ。歌の歌詞（あとがきで80人以上のアーティストに感謝されている）、キャッチフレーズ、下ネタを織り交ぜている。醜くなる。メデイアがジェイソンを捨てた言葉は何だと思う？"So turn around now/ You're not welcome anymore. "です。もう十分だろう。しかし、この平凡なテキストは非常に親しみやすく、無知な視聴者以外には大きな共鳴を与え、ギリシャ神話が極端な暴力を扱う際の単純さと事実の重要性に呼応している。メデイア』における言語の残忍化の効果は、驚くべきことに、普遍的な意味づけの感覚である。ウンベルト・エーコが（『カサブランカ』について）述べているように。「すべての原型が恥ずかしげもなく炸裂するとき、私たちはホメロスの深みに達する。2つの決まり文句が私たちを笑わせる。100回目の決まり文句が私たちを感動させる。私たちは、陳腐なもの同士が語り合い、再会を祝っていることを薄々感じているからだ。痛みの高さが官能的な喜びに出会い，倒錯の高さが神秘的なエネルギーに接することがあるように，平凡の高さが崇高さを垣間見せるのである」．メデイア』は広く上演されているが、演劇のテキストとしては珍しく、他のすべてのテキストと比較できるオリジナルの「ウル・ステージング」を持っている。ドゥード・パールによる1998年のデビュー作は、演劇性の0度近辺を推移する極めて厳格なもので、骨組みだけのセット、平板でドラマチックでない演技、身振りや動作は一切なしである。知的なレベルでは、非常に刺激的である。しかし、この作品は何よりも非演劇性の探求であり、自制の訓練である。2000年代初頭のポストドラマ演劇の多くがそうであったように、この作品もまた、演劇的なイリュージョンを極限まで削ぎ落とすことに主眼を置いている。スペクタクルとは言い難いが、ベイリーの『メデイア』はそれに比べると実に派手である。フランク・パコの生ドラムに合わせ、3人の女性たちが口々にコーラスを歌い、ソウルフルに腰を振る。主人公たちもステージに登場する。クレオンとメデアはアフリカの黒人の体型をしており、白い肌のジェイソンは革のズボンを履いていて、まるで植民地時代のロック歌手のようだ。Apollo Ntshokoが演じたクレオンは、メデアをコリントから追放する際、「お嬢さん、出て行きなさい」と言う一歩手前で、ほとんどキャンプ状態でした。EUの旗は</w:t>
      </w:r>
    </w:p>
    <w:p>
      <w:r>
        <w:rPr>
          <w:b/>
          <w:color w:val="FF0000"/>
        </w:rPr>
        <w:t xml:space="preserve">アイディー72</w:t>
      </w:r>
    </w:p>
    <w:p>
      <w:r>
        <w:rPr>
          <w:b w:val="0"/>
        </w:rPr>
        <w:t xml:space="preserve">まず、悪い点としては、部屋にアリがはびこり、ベッドの中にもアリがいました。レセプションに報告し、スプレーをかけましたが、それでもまたやってきました。シャワーは数回故障し、トイレは数回詰まりましたが、部屋に泊まることはありませんでした。それとは別に、素晴らしい食事はいつも何か違うものを食べられました。エンターテインメントは、もっと良くなるといいと思います。ただ、砂が降ってきたとき、私たちは動けなくなり、まるで刑務所のようなファンクラブに移動しました。!!2012年10月宿泊、友人と旅行 価値 場所 寝心地 部屋 清潔感 サービス この口コミは役に立ちましたか？はい このレビューに問題がありますか？ロイヤルデカメロンクラブカリビアンについてreggaegyalさんに質問する この口コミは、トリップアドバイザーの会員による主観的な意見であり、トリップアドバイザーLLCの意見ではありません RDFCでの1週間から昨日家に到着したところです。このホテルは、ハリケーン・サンディが通過した数日後であることを考慮すると、ホテルはピカピカであった。また、ホテル内のバーやプールは稼働していませんでしたが、最低限の収容人数であれば、それも致し方ないでしょう。チェックイン: ロビーはとても魅力的で、手続きは簡単でした。5分ほどで部屋に案内されました。部屋：清潔に保たれ、タオルとシーツは毎日交換されていました。ベッドは快適で、部屋の広さもちょうどよかったです。このホテルは以前はHedonism 3だったので、ベッドとシャワーの上の鏡は面白かったです。私たちが泊まった738号室はオーシャンビューで、大人のプールを見下ろすことができます。とても静かで、メインプール、バー、ビュッフェから歩いてそれほど遠くありません。食事：かなりよかったです。繰り返しになりますが、美味しかったです。イタリアンレストランと日本食レストランが閉まっているとの苦情があったため、オープンすることにしたそうです。どちらも美味しかった。姉妹ホテルのRoyal Decameron Club Caribbeanのアラカルトも使えます。パスタバーもおいしかったし、毎朝注文を受けてから作る卵料理もおいしかったです。ビーチ：ビーチは2つあります。どちらも小さいですが、海藻やヤシの葉はとてもきれいに保たれています。一日中ビーチを掃除してくれていました。ただ、ブランコのカバナにはパッドを敷いて、もっと快適にしてほしいです。シュノーケリングは最高ではありませんでしたが、それは海がとても波立っていたせいかもしれません。最初の3日間は赤い旗が立っていました。ビーチにはたくさんのチェアがあり、好きなものを選べます。もっと静かな場所が好きなら、大人のプールかビーチに行くのがいいでしょう。インターネット：どちらのホテルでも無料インターネットに問題があったことはありません。インターネットに問題がある人もいるようですが、私たちは一度もお金を払ったことがなく、完全にインターネットにアクセスできました。Wi-Fiカードを買っている人もいましたが、うまく機能しなかったようです。STAFF：このホテルのスタッフは優秀でした。このホテルで一番気に入ったのは、彼らのおかげです。このホテルで一番好きなのはスタッフです。Sprinkles、Chocolate、Pepper、Carlon、Michael、Noreenに大きな賛辞を贈ります。あなたたちのおかげで最高のバケーションになりました!!!!私たちはこの場所が本当に大好きで、いつかまた訪れたいと思っています。楽しくて安いバケーションをお探しなら、失望することはありません。部屋のヒント: 700ブロック以上は大人のプールに近く、静かです。もっと部屋のヒントを見る 2012年10月宿泊、カップルでの旅行 価値 場所 睡眠 品質 部屋の清潔さ サービス この口コミは役に立ちましたか？はい このレビューに問題がありますか？KWF523さんに「ロイヤルデカメロン クラブ カリビアン」について質問する この口コミは、トリップアドバイザーの会員の主観的意見であり、トリップアドバイザー LLCの意見ではありません Charly W Bristol, United Kingdom 1 レビュー 21 helpful votes "Keep an open mind and decide yourself when you arrive... if this resort will blow your mind!"この口コミは、2012年11月3日に投稿されました 21 eople found this review helpful 遅ればせながら、3度目のRDCC訪問をしました（といっても、今年の6月に5年以上ぶりに13～28日に訪問しました）。当時、このリゾートはホリデーパンフレットでゴールドスターに格付けされていました。</w:t>
      </w:r>
    </w:p>
    <w:p>
      <w:r>
        <w:rPr>
          <w:b/>
          <w:color w:val="FF0000"/>
        </w:rPr>
        <w:t xml:space="preserve">イド73</w:t>
      </w:r>
    </w:p>
    <w:p>
      <w:r>
        <w:rPr>
          <w:b w:val="0"/>
        </w:rPr>
        <w:t xml:space="preserve">このような観客の願いを叶えるために、作品の作り手は、通常、視点となる人物を作り、その人物を物語の中でワルにしていくのです。そうすることで、観客は主人公に共感し、ワルさを代理体験することができる。この観客の願いを叶えるもう一つの方法は、すでにワルであることを確立しているキャラクターを取り上げ、意図する観客が共感できるような特徴をそのキャラクターに与えることです。さらに、作家は、すでにバッドアスの資格を確立しているキャラクターを取り上げ、バッドアスを強調するために、そのキャラクターから非バッドアスの要素を取り除くことができます。一方、この表現は「Be Yourself」と組み合わせて使うこともできます。ヒーローがよりマッチョなロールモデルを模倣しようとし、そのマチズモを模倣して惨めに失敗するのを見ることができるからです。その時点で、彼らは絶望的にあきらめて、自分ができることに集中し、周りの誰も重要だと思っていない新しい知識や技術を学んでも、自分は特別な存在ではないと確信する。しかし、いざ自分が必要とされていることをすると、マッチョなキャラクターが驚く中、彼は無敵の本の虫となり、その場を救うのです。男性層をターゲットにしたエスカピストキャラクターは、この欲求の産物であることが多いでしょう。この型は、ファン・フィックでは、ゲイリー・スチューの創造につながることがあります。また、パワーファンタジー（この願望を叶えるための手段であること）とも強く結びついています。この型は、非常に解体されやすい。その理由として考えられるのは、メディアの制作者は通常、特にバッドアスではないので、視聴者のこの特定の願いを未熟または素朴なものと見なすかもしれないことです。もちろん、これは単なる憶測に過ぎない。しかし、産業全体が、この図式をストレートに演じ、視聴者が代理でバダス的な幻想を抱くことを可能にすることで成り立っているのです。これは、「悪魔との取引を探しています、応募はこちら」という看板を頭にぶら下げるようなものです。あるいは、「地獄の特訓」への招待状。最初は見分けがつきませんが......。ゲームには、このような要素が強く含まれているのではないでしょうか。しかし、多くのFPSゲームでは、少なくともこれを一部回避したり、覆したりしている。アクションゲームの中には、あるレベルまで行くと、ゲームのテンポがガラッと変わって、別のものになるものがあります。例えば、アクションゲームでは、プレイヤーキャラクターが武器をすべて奪われるステルスレベルがあります。このようなレベルは、この型を覆すものであり、プレイヤーキャラクターが経験した力の突然の喪失からインパクトを得ることができるのです。サバイバルホラーゲームは、プレイヤーに恐怖を与えるために、しばしばこれを回避することに依存しています。パワフルで有能だと感じることは、恐怖や怯え、孤独や弱さを感じることにつながらないのです。この図式は2つの状況で適用される。1つ目は、作品のキャラクターがこのトランプに突き動かされている場合です(宇宙版)。もうひとつは、作品が視聴者の「ワルになりたい」気持ちと関わっている（満たす、パロディにする、ある程度動機づけされる、あるいはそれによって変化する）場合です（メタバージョン）。この2つのタイプにはかなりの重なりがあることが多く、もしこの願いが視聴者に浸透していなければ、その願いによって動かされたキャラクターに対する視聴者の反応はおそらく異なるだろう。後者はあまりにも一般的なので、この期待を弄ぶ、あるいは覆すような例だけをリストアップする必要があります。繰り返しになりますが、「願いが叶うこと」や「特定の願いが叶うこと（これを含む）」が悪いことではないことを、どうか忘れないでください。現実が空想と一致していれば、フィクションを作る必要はないのです。この特性を持つキャラクターの例、または観客のこの期待で遊んでいる作品の例 open/close all folders アニメ・マンガ ベルセルクのイシドロは、この例と考えられます：彼は短い刃と投石を持つFragile Speedsterとして多くの良い仕事をしても、彼はガッツ（ライトニングブルーザー ）と彼のBFSを偶像化します 。そのため、ガッツのような戦い方に固執し、本来の得意分野である投げ技に力を入れないという問題がある。このように、「ワルでありたい」という願いが問題を引き起こしていることから、ここには少なくとも「脱構築」の要素が含まれています。ガッツ自身はフィクションの中で最もワルなキャラクターだが、このシリーズを追ってきた人の中で、実際にワルだった人はいないに違いない。</w:t>
      </w:r>
    </w:p>
    <w:p>
      <w:r>
        <w:rPr>
          <w:b/>
          <w:color w:val="FF0000"/>
        </w:rPr>
        <w:t xml:space="preserve">アイディー74</w:t>
      </w:r>
    </w:p>
    <w:p>
      <w:r>
        <w:rPr>
          <w:b w:val="0"/>
        </w:rPr>
        <w:t xml:space="preserve">債務が大幅に増加した国々、特に債務が支払えなくなった国々では、赤字を抑制する必要があり、社会の結束力が試されることになる。成長が鈍化し、金利が上昇すれば、その試練はより厳しいものになるだろう。いくつかの国では......それぞれの国民から大きな犠牲が要求される。................2010年、現在進行中の危機はそのような不屈の精神をさらに 試すことになるでしょう。私たちは、財政努力の持続可能性を示す初期の指標として、経済回復の兆候と政治的・社会的緊張を注意深く見守っています。それとも、国民が街頭で暴動を起こすかどうかで、各国の財政再建の効果を測ろうというのだろうか？今にして思えば、まさにその通りである。信用格付け機関の問題点、そしてそれは金融危機後の新自由主義的アジェンダの核心を突いているのですが、彼らが間違っていたというよりも、緊縮財政がもたらすものについて正しく理解し、それを歓迎していたということなのです。警察・犯罪対策委員会（PCC）は、その当時は、ちょっと湿っぽかったですね。しかし、TCFの公共サービスとして、法律では今、何をしなければならないか、ということです。  いや、私にもよくわからない。ともあれ、早速だが......トリーの失態の数々、そして我々の知性への侮辱の次は、ヘルスウォッチである。ヘルスウォッチは、私はあなたが覚えていると確信している、4月2013で労働者のローカル-インボルブメント-ネットワーク（LINks）に置き換えられる地方機関である。  ここにある労働党の地方自治と健康への公的関与法2007を修正するためにあなたを参照しているので、それは少し混乱していますが、保健社会福祉法を参照してください、それはここにある。ただし、「彼ら」が実際に誰であるかは、あまり明確ではない。  2012法律は、議会がその地域に設置されるヘルスウォッチのための手配をしなければならない、と言っています。(a) 社会的企業であり、(b) 国務長官が定める基準を満たす団体と取り決めなければならない。問題は、社会的企業とは何かという定義が法律上存在しないことで、この法律は、後に規則によって明確にされると親切に説明している。このセクションの目的上、ある団体が社会的企業であるのは、(a) その団体がイングランドにおけるコミュニティのために活動すると、人が合理的に考えることができ、かつ (b) 国務長官が作成する規則で規定される基準を満たしている場合である。「ああ、素晴らしい」という声が聞こえてきそうです。「明確化されるに越したことはない。では、国務長官が規則で定めたということは、どのような組織がヘルスウォッチを運営できるのかがわかったわけですね。いえいえ、そうではありません。  この問題は、2012年が通過した直後の春に詳細なコンサルテーションが行われ、多くの人々が、地域のヘルスウォッチや10の組織を運営する資格を得るために、何が社会的企業を構成すべきか、あるいは構成すべきでないかについて意見を述べたのである。しかし、その後、問題はされているように見える、まあ、忘れてしまった。  10月24日、この問題について追及された時、Tory Health SpokesmanのEarl Howeは、次のように述べた：我々は、NHS Commissioning Boardとclinical commissioning groups (CCGs) の委託要件、委員会とCCGのための常任規則、地方自治体の公衆衛生機能、地域のヘルスウォッチ、ケアトラストとパートナーシップワーキングについて扱う法定文書（SI)を今年末までに発行する予定である。つまり、ヘルスウォッチを提供するためにカウンシルが誰と取り決めを行うことができるかという規制が、法律上これらの取り決めを行う必要があるわずか3ヶ月前に政府によって提供されることになる。素晴らしい。  言うまでもなく、カウンシルはそのように動いていません。ほとんどのカウンシルはすでに入札書類を発行し、どのような組織が適格と思われるかを示していますが、私の地域（ランカシャー）では、カウンシルは入札を行わず、独自の組織を立ち上げることにしました*。したがって、二次法の制定が間に合わなかったために、入札プロセスから不当に排除されたと感じた企業から、（最終的な規制の内容によっては）カウンシルに対して訴訟が起こされるかもしれないし、「社会的企業」が民間企業への単なるパスポートの隠れ蓑として設立された場合には、その取り決めが法律にすでに定められている基準、すなわち以下の基準を満たしていないと訴える運動団体から、訴えられるかもしれないという事態になっているのである。</w:t>
      </w:r>
    </w:p>
    <w:p>
      <w:r>
        <w:rPr>
          <w:b/>
          <w:color w:val="FF0000"/>
        </w:rPr>
        <w:t xml:space="preserve">イド75</w:t>
      </w:r>
    </w:p>
    <w:p>
      <w:r>
        <w:rPr>
          <w:b w:val="0"/>
        </w:rPr>
        <w:t xml:space="preserve">電卓から離れよう!私はこの観光都市Didim、別名Altinkumに住んでいます。観光都市であり、まだ若い町であり、自分たちのイメージに悩んでいる、まるでニキビ面のティーンエイジャーのようだ。私はこの町に来て8年になりますが、先ほどのティーンエイジャーと同じように、この町で時々起こる猿芝居のせいですぐに白髪になり、血圧も不健康なレベルまで上がるので、その順風満帆な毎日が待ち遠しいです（笑)。この町にはイギリス人が多く訪れ、家を買ったり、部分的に住んだり、一年を通して住んだりしている人がたくさんいます。フルイングリッシュの朝食」、「クイズナイト」（私の出身地では大人の楽しみ方として全く奇妙なものです）、「カラオケナイト」（この活動は本当に80年代まで続いたのでしょうか）、足の指を擦りむき、そのためにソファで寝ているイギリス人のための「チャリティーイベント」などが行われています。これらのことは、私にとって、インセ・ベリ・アイ・バーダから酒を飲むのと同じくらい異質なことですが、私はそれに慣れ、これらの場所で他のことを見つけるために慎重に自分の道をナビゲートします（年々難しくなってきています）。しかし、この場所で私が絶対に慣れることができないのは、観光関連のものはすべて外国通貨で請求されることです。しかも、ただの通貨ではなく、ポンドで請求されるのです。市場へ行き、トルコリラで野菜や果物を買い、お土産に安いパーカーやTシャツを買おうと次の売り場へ行くと、看板や英語の下手なおじさんが「3 for a tenner」と叫んでいる。10ポンドを出すと、「Yok abla, on paund」と言われる。よし、10ポンドだ、リラでいくらだ、男さん？"今日は25リラです" ...こんな小さな町で、そんな馬鹿な......。トルコ全土の地図の中では、本当に小さな点なのだが、どうやら通貨はスターリングらしい。私は空港送迎を予約しに行った。「帰りの送迎はいくらですか "と聞くと、その女性はリストを見て "100ポンド "と言った。私は "もう一度、眉をひそめて "こう言った。KAC LIRA?!!!」と言った。そして、電卓を取り出しました。「ああ、今日のスターリングは2.9の高値だ......。だから、100×2.9．290リラでお願いします」。おいおい、マジかよ？トルコで、トルコ製の車を使って、トルコに住んでいる人が使う燃料を満タンにして、トルコでサービスを受けたのに、そのサービスの基本料金がポンドだと言ったんですか？そして、電卓で計算し、私を完全に騙したのですか？そうなんですか?確認させてください。「このようなことが起きているのは、まったくもって恥ずべきことだと思いますし、今後、外貨建てでしか広告を出さない企業は、喜んでボイコットします。自国通貨に換算する方法を知らない旅行者を助けるために、二重価格表を宣伝することに反対しているのではありません。重要なのは、すべての価格はリラで表示されるべきで、もし誰かが別の通貨で支払いたいなら、計算機を取り出して、彼らが支払いたい通貨に換算した価格を伝えればいいということです。英国ポンドは現在2.9なので、企業が女王をあしらった紙幣を好むのは理解できるが、トルコ人の給料を稼ぎ、そのわずかな給料を（ヨーロッパと比較して）トルコ流に使う人々を露骨にだますのは、最低で強欲な行為だ。更新：私はイズミル国際空港に座っています....もし国際空港で値段がリラで表示されているのなら（しかし、あなたが望むどんな通貨でも支払うことができる）、なぜアルティンクム/ディディムでこれを行うことは不可能に近いのでしょうか？</w:t>
      </w:r>
    </w:p>
    <w:p>
      <w:r>
        <w:rPr>
          <w:b/>
          <w:color w:val="FF0000"/>
        </w:rPr>
        <w:t xml:space="preserve">アイディー76</w:t>
      </w:r>
    </w:p>
    <w:p>
      <w:r>
        <w:rPr>
          <w:b w:val="0"/>
        </w:rPr>
        <w:t xml:space="preserve">クリスチャン・ルブタン（フランス語：[kʁis.tjlʃ] ̃ 1963年1月7日生まれ）は、フランスの靴デザイナーで、彼の靴は彼の署名となった光沢のある、赤いラッカーの底が組み込まれています。[1 ] ルブタンはパリ12区で生まれ育ちました。ブルターニュ地方出身のフランス人、エベニスト（家具職人）のロジェ [ 2 ] と主婦のイレーヌの一人息子であった。他に3人の姉妹がいる。ルブタンは2012年のインタビューで、自分は「家族のみんなよりずっと肌が黒かった」と語っている。自分がフランス人でないと感じていたんだ。私の家族はとてもフランス的だったので、おそらく彼らが私を養子にしたのだろうと思ったのです。でも、自分は本当の家族を探しに行かなければならない部外者なんだと思う代わりに、ファラオが好きだったから、エジプトのキャラクターでいっぱいの自分自身の歴史を作り出したんだ」。[3 ]ルブタンは3回学校を退学になり、12歳の時に家出を決心し、 [ 4 ]その時、母親は彼が友人の家に住むことを許可した。[5 ] 中退を決意したとき、彼は多くの反対を受けた。しかし、ソフィア・ローレンがテレビで妹を紹介し、「12歳で学校を辞めなければならなかったが、50歳になって学位を取得した」というインタビューがきっかけで決心がついたと語っている。そして、「みんなから拍手喝采を浴びた。そして、"少なくとも後悔してもソフィア・ローレンの妹のようになるんだ！"と思いました」。造園家であるルイ・ベネチは、1997年から彼のパートナーである。ルブタンとパートナーは、パリ1区の自宅、[ 6 ]リスボンの漁師小屋、[ 7 ]アレッポの宮殿、[ 8 ]ナイル川のハウスボート（Dahabibi - my love boat）とルクソールの自宅を行き来して過ごしています。ルクソールの家は、土レンガで作られた元職人の工房で、1階と屋上のベルベデーレを増築しています[ 9 ]。[9 ]さらに、ビジネスパートナーのブルーノ・チェンバレンとヴァンデにある13世紀の城を共有しています。[5 ]ルブタンは、彼の珍しい娯楽は、映画欲望の翼に触発された空中ブランコ飛行、およびインスピレーションは、すぐに古くなると主張するファッション（またはラモード）ではなく、ショーガールとミュージックホールから来ることを主張している。[10代前半から、学業そっちのけで靴のスケッチを始める。パンクの時期を経て、1979年のカルト的名作『Race d'ep』や英語の観客を魅了した『The Homosexual Century』など、いくつかの映画に出演している。最初の仕事はキャバレー「フォリー・ベルジェール」で、舞台裏で芸人の手伝いをすることだった。また、街のパーティーシーンでは、ミック・ジャガーやアンディ・ウォーホルと並んで、クラブで夜を過ごすこともあった。[5 ] 彼は、アカデミー・ダール・ロデレールでデッサンや装飾美術などの正式な訓練をほとんど受けていません。ルブタンが靴に魅了されたのは、1976年、ドゥームスニル通りにある国立アフリカ・オセアニア美術館を訪れたときだという。そこで彼は、アフリカから来た女性が鋭いハイヒールを履いて建物に入ることを禁止する看板を目にしたのです。その光景は彼の脳裏に焼き付き、後にデザインに生かされることになる。「ルブタンは、「私はそれに逆らいたかった。"私はルールを破り、女性に自信と力を感じさせるものを作りたかったのです"。[13】世界の文化に魅了され、10代でエジプトに逃げ、インドで1年を過ごしました。1981年にパリに戻ったルブタンは、精巧なハイヒールの図面のポートフォリオを作成しました。1981年、パリに戻ったルブタンは、精巧なハイヒールの図面を集め、クチュールのトップメゾンに持ち込んだ。その努力の結果、シャルル・ジュルダンに採用された。その後、ルブタンは、スティレット（スパイクヒール）シューズを発明したと主張するロジェ・ヴィヴィエと出会う。ヴィヴィエのアトリエで見習いとして働くようになる。その後、フリーランスのデザイナーとして、シャネル、イヴ・サンローラン、モード・フリゾンの婦人靴をデザインする。1980年代後半、ルブタンは靴のデザインから離れ</w:t>
      </w:r>
    </w:p>
    <w:p>
      <w:r>
        <w:rPr>
          <w:b/>
          <w:color w:val="FF0000"/>
        </w:rPr>
        <w:t xml:space="preserve">ななななんと</w:t>
      </w:r>
    </w:p>
    <w:p>
      <w:r>
        <w:rPr>
          <w:b w:val="0"/>
        </w:rPr>
        <w:t xml:space="preserve">The GOOD Book:借金から抜け出す 今すぐ家計をコントロールしましょう。小切手帳の残高と黒字を知ることで、平和を感じることができます。請求書を期限通りに支払うという至福の時を味わい、貯蓄を持ち、支出をコントロールする力を味わいましょう。もう、請求書をどうやって払おうかと眠れない夜を過ごすことはありません。レシートやカードの明細を隠して、無意識に使ってしまう自分を責めることもありません。もう他人の承認は必要ありません。もう、お金のことで悩むことはありません。パムの楽しいツールやエクササイズが、あなたのお金の問題を解決してくれるでしょう。彼女が26,000ドルのクレジットカードの負債から自分を解放するために使った、秘密の、考えさせる武器を学んでください。この本を読めば、経済的な面だけでなく、人生の他の面でも、自分の善意を妨害するのをやめるために、毎日この本を使いたくなることでしょう。このユーモラスな本は、パムがあなたを楽しませながら、経済的に成熟した大人へと成長させるために書かれたものです。このユーモラスな本は、あなたが経済的に成熟した大人へと成長するのを手助けするために書かれたもので、あなたが銀行まで笑い続け、家族を連れて経済的に幸せになることを彼女は祈っています。GOOD Bookは複数のフォーマットで提供されており、コンピューターやラップトップ（Adobe PDF）、携帯デバイス、KindleやNookなどの電子書籍リーダーで読むことができます。オーディオファイルは、MP3またはiTunes M4A形式で提供されています。購入後、選択したフォーマットに基づいたすべてのダウンロードアクセスが提供されます。上記のオーディオファイルは、MP3またはiTunes M4A形式で提供されています。電子書籍は複数のフォーマットで提供されており、コンピューターやラップトップ（Adobe PDF）、携帯端末、KindleやNookなどの電子書籍リーダーで読むことができます。購入後、選択されたフォーマットに対応するダウンロードアクセスが提供されます。ダウンロード可能な音声ファイルは、MP3またはiTunes M4A形式のいずれかとなります。電子書籍は、コンピュータやラップトップ（Adobe PDF）、携帯端末、KindleやNookなどの電子書籍リーダーで読むことができる複数のフォーマットで提供されています。購入後、選択されたフォーマットに対応するダウンロードアクセスが提供されます。The GOOD BookセレクションThe GOOD Book。CD付きオーディオブック : $19.95 6枚のオーディオCDが含まれています。The GOOD Book:Get Out Of Debt Audio Book Download : $9.95 コンピュータにダウンロードするオーディオファイルが含まれています。The GOOD Book（グッドブック）。電子書籍ダウンロード： $9.95 コンピュータにダウンロードされる電子書籍ファイルが含まれています。The GOOD Book:デジタルコンボ : $14.95 コンピュータにダウンロードされる電子書籍とオーディオファイルが含まれています。</w:t>
      </w:r>
    </w:p>
    <w:p>
      <w:r>
        <w:rPr>
          <w:b/>
          <w:color w:val="FF0000"/>
        </w:rPr>
        <w:t xml:space="preserve">イド78</w:t>
      </w:r>
    </w:p>
    <w:p>
      <w:r>
        <w:rPr>
          <w:b w:val="0"/>
        </w:rPr>
        <w:t xml:space="preserve">メインメニュー ポストナビゲーション iPhoneアプリがiPhone Simulatorで動作しているかどうかを確認する方法 iPhoneアプリを実際のiPhoneやiPod Touchデバイスではなく、iPhone Simulatorでテストする場合、異なるコードを実行すると便利な場合があります。例えば、CoreLocationの機能をシミュレータでテストしている場合、CoreLocationが返すロケーションはすべてクパチーノにあるどこかであるため、米国以外のデータでテストするにはあまり意味がありません。はっきりさせたいのですが、私の最初の投稿では、__i386__をチェックし、それが設定されているかどうかに基づいてコードをフォークすることを提案しました。Hがこれはバッドアイディアだと指摘したので、代わりに彼のずっと良い提案を反映させるために投稿を更新しました。この修正についてはHに全面的に感謝します。このコードは実際には正しく動作しません。TARGET_OS_IPHONEはエミュレータでも動作しますが、これはiPhoneエミュレータがiPhone OSを実行しているからです。あなたの例でこのコードが動作するのは、最初にエミュレータをチェックしているからです。もし、デバイスを最初にチェックしたら、このコードは失敗します。最初のif文が失敗したので、2番目のif文がデフォルトになり、実際にはエミュレータで実行しているときでも2番目の文が真であるにもかかわらず、電話を使っているように見えるのです。これをテストするには、#if/#elif/#else/#endifステートメントの代わりに、たくさんの#if/#endifステートメントを作成することができます。</w:t>
      </w:r>
    </w:p>
    <w:p>
      <w:r>
        <w:rPr>
          <w:b/>
          <w:color w:val="FF0000"/>
        </w:rPr>
        <w:t xml:space="preserve">イド79</w:t>
      </w:r>
    </w:p>
    <w:p>
      <w:r>
        <w:rPr>
          <w:b w:val="0"/>
        </w:rPr>
        <w:t xml:space="preserve">私はテクノ三国志の角度から議論を始めるつもりです：なぜダンスダンスレボリューションからWii、Kinectまで、物理的なビデオゲームはこの問題に役立たないのですか？ posted by Apocryphon at 11:06 PM on June 18 [ 1 favorite ] 怠惰とは私が選んだ言葉ではないだろう。非常に価値観が違う。posted by wilful at 11:09 PM on June 18 [ 11 favorites ] 最初の記事を読ませてもらう前に、マイクロソフトの無料豆袋の広告を見なければならなかったのが良かった。 posted by raysmj at 11:10 PM on June 18 [ 6 favorites ] 現代社会では、人々がジムに行くお金も少なくなっています。社会に必要なのは国民皆保険ではなく、国民皆ジム会員です。ダンスダンスレボリューションからWii、Kinectまで、なぜ体を動かすビデオゲームはこの問題に役立たないのでしょうか？というのも、このような「ゲーム機」を購入しても、1週間もすればクローゼットに放り込まれ、洋服掛けにされてしまうからです。 posted by delmoi at 11:12 PM on June 18 [ 2 favorites ] これは、二酸化炭素の排出に関して良いニュースのように聞こえますね。はぁ？あなたが吐き出すCO2は、すべて植物が成長する間に空気中から引き出された「再生可能」なものです。原油から直接合成された食品を食べている場合（これは可能かもしれない）だけ、問題になるのです。この記事は、ジムの会員権やWii/Dance/Kinectはあまり関係がないことを示唆しています - 主な要因は、生きていくための日常の「仕事」が減っていることです より多くの仕事がより座っていて、より少ない動きを必要とします。家庭でも、料理や掃除の仕方が劇的に変わりました。...農業から製造業への移行により、近年、身体活動が急激に低下している国もある。中国とブラジルは、このシフトによる減少が最も大きかった posted by jacalata at 11:20 PM on June 18 \o/ Yay!うぉー。そこでちょっと早く腕を上げた。posted by zoo at 11:46 PM on June 18 [ 2 favorites ] We'd all a better viewas don't cloged up with car-only suburban tract housing, zero real options for pedestrian or bicycle commuting, and the culture that ghettoizes physical activity to shitty gyms. posted by Emperor SnooKloze at 11:46 PM on June 18 [ 36 favorites ] その神経！！？集団名誉毀損訴訟を起こすのは誰だ？ posted by Cranberry at 11:49 PM on June 18 時々この問題に圧倒されることがあるんだ。人はもう体を動かさない。心配になります。憂鬱な気分になります。delmoiさんの意見に賛成で、社会には国からの補助を含めた普遍的なジム利用が必要だと思います。このような場合、「震災の影響によるもの」と「震災後のもの」の2つに分けられます。このような場合、「痒いところに手が届く」という言葉がぴったりです。物理的なビデオゲームは、ヘッドセット、地図、拡張現実を利用して、世界を、人々が外に出たくなるようなマルチプレイヤー・ビデオゲームにする必要があります。(ある坂を登ったり、あるサーキットをある時間で走ったりすると、プレイしている全員が一定のポイントを獲得できる。ゲームデザイナーは、その土地の地理を調べ、実際の場所について別の現実を作り上げ、便利な場所から遠くへ行ったり、より困難なルートを交渉したりすることで、より高いポイントを与えることができるのです。街中にある実在の丘の上に登り、丘の上にいる（自分以外には）見えないダンスパートナーとあるダンスをし、丘を駆け下りることでポイントを得ることができるかもしれません。例えば、ある史跡を調査し、その史跡に関する質問に答えるために、見えないパートナーと一緒に砦の最東端の砦まで競争し、最も古い門や砦を目指したりします。</w:t>
      </w:r>
    </w:p>
    <w:p>
      <w:r>
        <w:rPr>
          <w:b/>
          <w:color w:val="FF0000"/>
        </w:rPr>
        <w:t xml:space="preserve">八十歳</w:t>
      </w:r>
    </w:p>
    <w:p>
      <w:r>
        <w:rPr>
          <w:b w:val="0"/>
        </w:rPr>
        <w:t xml:space="preserve">Online MBA #1 Online MBA News Destination 30 Proven Ways to Be More Persuasive 私たちは、気づいているかどうかにかかわらず、他人に影響を与えることで自分の欲しいものを手に入れるために、日々説得力のあるテクニックを使っています。しかし、その本質は科学であり、十分な練習をすれば誰でも習得できるものです。もし、あなたが説得のスキルを磨きたいなら、ビジネスで足を踏み入れ、製品を売り、あるいは昇進するために、ここにいくつかのトリックとヒントがあり、あなたにその望ましい銀の舌を与えるのを助けることができる。社会科学の研究に裏付けられたこれらのテクニックは、あらゆる交渉や議論においてあなたを優位に立たせることでしょう。この社会では、互恵関係は強力な力であり、他人を動かすために利用することができます。説得したい相手に好意を示すことで、相手はあなたに恩を感じ、将来的にあなたを助けたいと思うようになるかもしれません。ある研究によると、会計の前にミントを渡した ウェイターは、渡さないウェイターよりも常に多 くのチップをもらっていたそうです。あなたが信頼に足る人物であると判断されれば、あなたを雇うにしても、あなたが売っているものを買うにしても、あなたが説得しようとしていることに従う可能性が高くなります。直感に反するように聞こえるかもしれませんが、弱点を認めることの有効性は研究によって確認されています。ある研究では、同じ履歴書に異なるカバーレターを添えて送り、片方のカバーレターには弱点を認めるようにしました。正直に書いたカバーレターと履歴書の組み合わせは、ポジティブな点だけに焦点を当てたもう一方よりも多くのコールバックを受けたのです。就職活動をしている人の多くは、自分を採用することで雇用主が得るものばかりを強調しますが、他者が失うものも指摘することの重要性を裏付ける研究結果があります。意思決定のプロセスでは、潜在的な利益よりも潜在的な損失の方が大きな影響を与えるので、何を説得するにしても、コインの両面を示すようにしましょう。人間は非常に社会的な動物であり、他人の行動や信条に基づいて意思決定を行うことがよくあります。例えば、ホテルの宿泊客は、タオルの再利用の環境面だけをアピールするメッセージよりも、他の多くの人がすでに行っていることを示すメッセージの方が、タオルを再利用する可能性が高くなります。社会人の場合、体験談や推薦文は、他の人が意思決定する際の強力な判断材料になります。好感度は人を惹きつける重要な要素であることが多く、人が他人をどれだけ好きになれるかは、その人にどれだけ多くの共通点があるかが重要な要素であることが、何度も研究で示されています。ですから、もしあなたが説得したいのであれば、時間をかけて相手の興味を探り、どんな共通点があるのかを見極めましょう。説得はベイビーステップで行うのが効果的な場合もあり、小さなことに「イエス」と答えてもらうことで、将来的に大きなアイデアに乗ってもらえる可能性が高まります。この現象に関するある研究では、ドライバーにスピードを落とすよう求める小さな看板を窓に設置することに同意した住宅所有者は、小さな看板の表示を求められなかった住宅所有者に比べて、後日、より大きく、より目立ちやすい看板を庭に設置することに同意する可能性が非常に高いことが分かっています。誰だって、矛盾しているとか、手のひらを返したように思われるのは嫌なものです。相手の過去の意見や行動を強調することで、それらの立場や行動と一致するような行動をとるように促すことができます。しかし、過去の行動から変えてもらいたい場合は、状況が変わったこと、現在では異なる意見を持っていることが自然であることを強調しましょう。しかし、その笑顔は本物でなければなりません。人間は偽物の笑顔を見抜く名人です。本物の笑顔は、あなたの好感度や信頼度を高め、最終的には相手を説得することに成功するのです。あなたの文章やスピーチを最も説得力のあるものにしたいですか？シンプルに。複雑な言葉を理解できる人であっても、中学2年生レベルの文章であれば、説得力が増すという研究結果が出ています。シンプルであれば、理解しやすく、覚えやすいので、説得力のある文章を書くことができます。たとえネガティブな要素があったとしても、それをポジティブなものとして紡ぐことで、より全体的にポジティブに捉えることができるのです。例えば、こんな研究があります。研究者が作成した</w:t>
      </w:r>
    </w:p>
    <w:p>
      <w:r>
        <w:rPr>
          <w:b/>
          <w:color w:val="FF0000"/>
        </w:rPr>
        <w:t xml:space="preserve">八十八禁</w:t>
      </w:r>
    </w:p>
    <w:p>
      <w:r>
        <w:rPr>
          <w:b w:val="0"/>
        </w:rPr>
        <w:t xml:space="preserve">ワーグナーの『グッテルダム』におけるショーペンハウエル的結末の不調和 Written By The Wagnerian on Sunday, 4 November 2012 | 1:02:00 AM 最近、我々はワーグナーの思想と彼のドラマの発展における様々なドイツの哲学者の影響を調査しています。もちろん、ローカス氏の論旨に同意するかどうかは別ですが、説得力のある論旨です。原文はStanford Uni's in house Journalに掲載されたものです（アーカイブはこちらでご覧になれます。この論文は、スタンフォード大学の機関誌（Stanford Undergraduate Research Journ al）に掲載されたものですが、より多くのワーグナーの読者に届かないのは残念だと思い、ここにその一部を掲載します。論文の全文は以下のリンクから読むことができる。ワーグナーの『グッテルダムメルング』におけるショーペンハウアー的結末の不調和 James Locus ワーグナーの4部構成の音楽劇『ニーベルングの指輪』において、作曲家は最後の作品である『グッテルダムメルング』の最終稿を仕上げるのに非常に困難を経験することになる。音楽が完成する前に、この曲のテキスト（リブレット）が何年も未完成のままだったのだ。ワーグナーは5つの結末を予定していたが、そのうちの1つは、文脈や哲学的な背景の点で、特に際立っている。音楽学者たちは、この未使用のテキストを「ショーペンハウアー・エンディング」と名付け、リブレットの段階でアルトゥール・ショーペンハウアーの哲学がワーグナーにいかに強い影響を与えたかを反映させたのである。ローカスでは、リブレットに焦点を当て、ワーグナーがショーペンハウアーの著作に傾倒し、それが『ニーベルングの指輪』の大きな文脈やワーグナーの時代の一般的な文化とは不釣り合いなエンディングにどのように影響を及ぼしたかを探っています。はじめに リヒャルト・ワーグナーの『ニーベルングの指輪』は、西洋のロマン主義的な作曲の伝統の頂点を象徴している。  前奏曲と3つのエピソードからなるこの音楽劇は、神々の堕落につながる出来事と、登場人物たちの悲劇的な運命が織り成す物語である。  4晩に及ぶ16時間の上演には26年の歳月が費やされ、その結果、いくつかのバージョンが生まれ、それぞれが作者の作曲の過程を垣間見ることができる。  最後の作品である『指輪』のラストシーンもその一つで、適切な結末を迎えるために5回もの試行錯誤が繰り返された。指輪』は複雑な物語である。  盗まれた魔法の宝石が、数世代にわたる神々の系譜にどのような影響を及ぼすかが詳細に描かれている。物語の序盤で、3人のラインメードから盗まれた金で作られた指輪が登場する。  その指輪には大きな力が宿っており、持つ者が望めば、世界を支配することも可能です。  この素晴らしい可能性は、力を求める多くの求婚者を引き付け、指輪を手に入れようとする者たちの長い欺瞞の道へと導く。  神々の長であるヴォータン（物語の大半を占める男性の主人公）は、この権力欲に最初に取りつかれた人物である。  彼の欠点は、彼の子孫を悩ませ、裏切りと嘘が、かつて秩序だった世界を破壊していく。  ヴォータンの娘ブリュンヒルデが指輪を持ち主に返し、恋人の死後、神々の世界を破壊して初めて、欺瞞の歴史は終わる。  この物語の教訓は、権力欲に打ち勝つ愛の救いの力を語っている。様々な結末を詳細に読み解くと、ワーグナーが哲学的な色彩を強めながら、それと結びついたり離れたりしながら、葛藤していたことがわかる。この変化は、『ゴッタルダンメルング』最終幕のブリュンヒルデの最後の独白の後期の改訂に特に顕著に現れている。  このうち、ショーペンハウアー・エンディングは、最終的に公表されたエンディングとも、その他の拒否されたエンディングとも大きく異なっている。  その音色と構造の変化は、作曲家の芸術的意志の大きな変化を示すものであり、調査の対象となる。この改訂は、ドラマ全体の最終場面の焦点であるリブレットと舞台演出に及んでいる。ヴォータンのかつての後見人であり娘であるブリュンヒルデ（女性の主人公でもある）は、殺された恋人ジークフリートの遺体の上に立っている。彼は、神々が手に入れようとした結果、騙されて殺されてしまったのだ。</w:t>
      </w:r>
    </w:p>
    <w:p>
      <w:r>
        <w:rPr>
          <w:b/>
          <w:color w:val="FF0000"/>
        </w:rPr>
        <w:t xml:space="preserve">イド82</w:t>
      </w:r>
    </w:p>
    <w:p>
      <w:r>
        <w:rPr>
          <w:b w:val="0"/>
        </w:rPr>
        <w:t xml:space="preserve">ガイメトロビルの入居者の皆様へ 冷暖房システムの微調整のために移動した家具が復旧しました このメッセージはガイメトロ（GM）ビルの入居者の皆様へ この情報を同僚にもお伝えください。先日、GMビルの居住者の皆様には、空調システムの調整のため、冷暖房装置にある私物の移動をお願いしました。現在、移動した家具は元の場所に戻され、私物も元に戻すことができます。すべてのユニットが調整され、その後エンジニアによって測定されました。ほとんどのユニットが適切に調整され、これ以上の作業は必要ありません。しかし、まだ調整が必要なユニットもあります。その場合、家具や身の回りのものを一時的に移動して作業を行い、後で交換することになります。作業は営業時間外に行われます。作業員には、常にセキュリティ担当者が同行します。ご質問やご意見は、サービスセンター（514-848-2424、内線2400）までご連絡ください。</w:t>
      </w:r>
    </w:p>
    <w:p>
      <w:r>
        <w:rPr>
          <w:b/>
          <w:color w:val="FF0000"/>
        </w:rPr>
        <w:t xml:space="preserve">八三</w:t>
      </w:r>
    </w:p>
    <w:p>
      <w:r>
        <w:rPr>
          <w:b w:val="0"/>
        </w:rPr>
        <w:t xml:space="preserve">ジャンプ地点の高さまで約3時間かけて上昇し、その後10分弱で地上に到達した。これは、エンジンの助けを借りず、音速を超えた人類最速のスピードと言われています。フェリックスは、打ち上げの前に「自分の小ささを知るためには、時には本当に高いところに上がらなければならない」と宣言しました。  もちろん、これは切ない瞬間によく練習されたフレーズですが、私は考えさせられました。私は、バンジージャンプの「船の板」の上で、跳び上がる数秒前の人の足の映像を見て、少し吐き気を催す人間です。しかし、私が驚いたのは、「わあ、やってみたいなあ」と思ったのではなく、むしろフェリックスがやったことがいかにすごいか、ということです。私たちは皆、ユニークな存在なのだという考えを、私は祝福しています。私たちの可能性は、私たちが思っている以上に広いのだということを教えてくれたフェリックスと、このプロジェクトに関わったチームの皆さん、本当にお疲れ様でした。</w:t>
      </w:r>
    </w:p>
    <w:p>
      <w:r>
        <w:rPr>
          <w:b/>
          <w:color w:val="FF0000"/>
        </w:rPr>
        <w:t xml:space="preserve">アイドル84</w:t>
      </w:r>
    </w:p>
    <w:p>
      <w:r>
        <w:rPr>
          <w:b w:val="0"/>
        </w:rPr>
        <w:t xml:space="preserve">2012年のINGニューヨークシティマラソンを中止することは、簡単な決断ではなかった。日曜日にマラソンが行われようが、行われまいが、心を痛める人たちはいたはずだ。  なぜ、人々が心を痛めるかというと、この決断の大きな動機となるのが、「今まで持っていたものをすべて失ったから」「マラソンに出場できなくなったから」という理由である。前者の要因は明らかに後者に優先する。泣いている選手もいるかもしれないが、彼らは暖かい家庭に入るときに涙を拭うことができるだろう。そうでない人もいる。しかし、このような動揺したマラソン選手を疎ましく思うことは許されない。怒りの矛先は、ブルームバーグ市長やNYRRのメアリー・ウィッテンバーグCEO、あるいは擬人化されたハリケーン・サンディに向けられるべきではありません。ニューヨーカーの中には、自分自身に失望している人もいるはずです。公式記者会見で、ウィッテンバーグ氏は、ランナーやボランティアに対してネガティブなイメージがあることをしきりに言っていました。私たちは、それはマラソンを断念するという決断を単純に強化するための誇張表現だと思っていました。しかし、ボランティアに話を聞くと、その話は正当化された。ボランティアには、INGスポンサーの明るいオレンジ色のジャケットとアシックスのシューズが支給されます。ボランティアは、人を助けるのが仕事なのだから、認められてもいいはずだ。しかし、ボランティアは間違った理由で認識されてしまった。彼らはもはや援助の道しるべではなく、簡単に虐待のターゲットにされてしまったのです。あるボランティアが任務を終えてセントラルパークを出た時、彼女は見知らぬ二人の男に詰め寄られました。「よくもまあ、鏡の中の自分を見ていられるもんだ」と、男の一人が言った。「この街で起こっていることを喜んでほしい」と、もう一人が言った。この若いボランティアが、これほどまでに憎悪と悪意を向けられるようなことをしたのだろうか。自由な時間を割いて人助けをしようとした罰として、顔に唾を吐きかけられ、すねを蹴られたのである。これは、ニューヨークの暴徒がどのようにマラソンをキャンセルしたかの一例である。彼らの怒りは正当であったが、その憎しみの投影は見当違いであった。あるボランティアは、アパートの窓からニューヨーク市民が自分たちに向かって侮辱的な言葉を浴びせたという。「なぜ、困っている人を助けに行かないんだ」と彼は叫んだ。これは、「スラックティビズム」の最たるものだ。道行く人を侮辱しておいて、居心地の良い自分のアパートに戻って、火に油を注ぐようなことをする。この炎は、ソーシャルメディアの影響もあって、これほどまでに大きく燃え上がった。2012年のNYCマラソンを中止せよ」という呼びかけには、発表前に5万を超える「いいね！」がついていた。金曜日と土曜日のトレンドトピックのトップは、"NYC MARATHON "だった。ソーシャルメディアは、個人が意見を述べるための素晴らしいフォーラムを提供しています。ハッシュタグ、トピック、バズワードは、ユーザーが自分のツイートや投稿をキュレーションするためのホームベースとなります。NYマラソン」で検索すると、「中止すべき」という意見が圧倒的に多い。ニューヨークの環境がマラソンを開催するのに適していない一方で、極端な意見もあった。あるツイートでは、「セントラルパークの発電機が爆発して、ランナーの何人かが死んでしまえばいいのに」と書かれていた。これだけ死者が出ているのに、なぜ傍観者のためにこれ以上犠牲者を出すのか」。このような "大衆的 "な意見が、結果的にマラソン大会の中止を招いた。記者会見でウィッテンバーグ氏は、「マラソンはあの街に団結をもたらすイベントであり、今年の大会はその目的を達成できない」と繰り返し述べた。このままでは、マラソン大会が180度変わって、大衆に幸福をもたらすことはできないと、あまりにも多くの反感を買ってしまったのだ。ブルームバーグもウィッテンバーグも、功利主義的な信念に従わなければならない-最大の幸福は、多くの人が幸福であることによって得られるのだ。しかし、ソーシャルメディアは、怒れるニューヨーカーの数を歪めているのだろうか？しかし、ほんの数人の狂人がコースに飛び出し、選手を傷つけ、NYCマラソンのイメージを永久に汚すことになるのです。昨年、ニューヨークでは、ソーシャルメディアがウォール街を占拠する運動を引き起こしました。来週の大統領選挙もソーシャルメディアが決めるかもしれません。インターネットは、NYCマラソンをキャンセルさせることができた。回復のためのレース "になるはずだった。ブルームバーグとウィッテンバーグの大作になるはずだった。都市は破壊され、このマラソンは その回復の助けになるはずでしたこのような出来事は、以前にもニューヨークで起こっている。ルディ・ジュリアーニ前市長は、9.11のニューヨーク市長として永遠に記憶されることになるだろう。彼は</w:t>
      </w:r>
    </w:p>
    <w:p>
      <w:r>
        <w:rPr>
          <w:b/>
          <w:color w:val="FF0000"/>
        </w:rPr>
        <w:t xml:space="preserve">八十五歳</w:t>
      </w:r>
    </w:p>
    <w:p>
      <w:r>
        <w:rPr>
          <w:b w:val="0"/>
        </w:rPr>
        <w:t xml:space="preserve">スマートフォンに電子メールアカウントを接続する Dana: こんにちは、私の名前はDana Strauss、ユタ州アメリカンフォークのBest BuyのImです。本当に簡単にあなたがする必要があるすべてはあなたの携帯電話に移動し、メニューボタンをクリックすると、セットアップボタンを見つけて、あなたはそれをクリックするつもりです。メールアカウントと表示されるので、それをクリックします。それから、ポップアップで、新しいアカウントを作成すると言うでしょう。新しいアカウントを作成するをハイライトします。それをクリックします。次に、免責事項を入力します。次に、メールアドレスを追加するところです。GmailでもYahooでもMSNでも、どんなものでも構いません。そして次の2つはパスワードです。パスワードを入力して確認し、次へを押すと、すべての電子メールが携帯電話に入ります。</w:t>
      </w:r>
    </w:p>
    <w:p>
      <w:r>
        <w:rPr>
          <w:b/>
          <w:color w:val="FF0000"/>
        </w:rPr>
        <w:t xml:space="preserve">アイディーエイトロク</w:t>
      </w:r>
    </w:p>
    <w:p>
      <w:r>
        <w:rPr>
          <w:b w:val="0"/>
        </w:rPr>
        <w:t xml:space="preserve">2011年7月28日 4:04 PM 農作業：ひどいアイデア？私たちは、進歩とは「良いこと」であると考えがちです。新しいもの、より良いものは、古い技術を一掃し、支配するようになります。自動車が発明されたとき、馬は即座に時代遅れになった。銃器やロングボウ、蒸気船やクリッパー、ターボジェットやプロペラも同様です。それは、変化が優れた技術の発明によって駆動されていることを歴史のより良いマウストラップの理論と呼ばれています。しかし、それはそれほど単純なことではありません。新しい発明は、たとえ以前より明らかに優れていたとしても、定着するまでに驚くほどの時間がかかることがあります。最初の自動車は、彼らが交換することになっていた馬よりもほぼすべての点で悪かった不器用な、信頼性の低い、高価な獣であった。最初のマスケットは、中世ヨーロッパで全盛期を迎えたロングボウやクロスボウに比べると精度が低く、リロードに時間がかかる。最後のバリカンは、それに代わるものとして設計された最初の蒸気機関車よりもはるかに速かった。今週の「ニューサイエンテイスト」誌に掲載された興味深いエッセイによれば、人類の発明の中で（言語に次いで）二番目に偉大なものである農耕は、直ちに成功したとは言い難いとのことである。実際、1万1000年前の新石器時代に狩猟採集生活から定住農耕生活へと大きく転換したのは、食料供給の増加よりも、新しい社会・経済構造の創造に関係している。農耕の出現が必ずしも人類にとって良いものでなかったことは、長い間認識されてきた。骨格の証拠から、最初の農耕民族は、野生の採集民族であった先祖よりも背が低く、体が弱く、若死にしたという考え方が支持される傾向がある。実際、旧石器時代から何千年もの間、人々は痩せ続けており、ごく最近になって、豊かな世界の人々が再び先史時代の祖先の背丈に近づき始めているのである。遺伝学者のスペンサー・ウェルズは、2010年の著書『パンドラの種』の中で、農耕によって人間は定住し、不健康になり、狂信的な信仰の餌食となり、精神疾患を引き起こすと論じている。確かに、労働力の専門化と組織的な食糧生産があって初めて可能になる大規模な定住社会は、病気になりやすい。もちろん、石器時代の人々も病気にはかかったが、最近の歴史に見られるような疫病や伝染病にはかからない傾向があった。これは推測に過ぎないが、『ニューサイエンテイスト』誌のエッセイで、サミュエル・ボウルズは採集と農耕の相対的有効性について、最小の労力で最大のカロリーを得られるのはどちらかという観点から、彼の定量分析について述べている。狩猟採集民の部族を研究している人類学者によって集められた多くのデータと、古代の農具のレプリカを振り回すのに必要な労力を分析した結果、最初の自動車と同様に、最初の農民は大衆を養うという点ではそれ以前のものよりも優れていなかったという結論に至ったとのことである。むしろ、もっと悪かったかもしれない。では、なぜ我々はそれをやったのだろうか？ボウズは、農業は財産権の新しい時代の到来を告げ、大きな不平等を生み、富に基づく経済への道を開き、男女の分断を招き、これらすべてを守るために必要な軍隊の創設につながったと指摘している。農業と同時に、戦争や犯罪、狂気や病気、残酷さ、独裁政治、そして地球とのつながりを強調するのではなく、私たちに何をすべきかを説く宗教が生まれました。作家のジャレド・ダイアモンドは、農業を「人類が犯した最大の過ち」と呼び、エデンの園と堕落の物語を、人間が定住する野蛮に堕ちていく寓話と見なすのは魅力的である。この説は説得力がある。10万年の歴史の中で、人類は今日のような生き方をしてこなかった。うつ病や不安神経症、肥満、環境問題など、現代人が抱える問題の多くは、新石器時代の革命に起因しているのではないだろうか。しかし、結局のところ、農民を止めることはできなかった。石器時代の遊牧社会では不可能だった芸術、医学、科学、文学を手に入れたのだ。自動車はやがて馬より優れたものになり、銃は長弓に勝ち、蒸気船は優美なバリカンを追い越した。しかし、新しいものの成功は、その時点では、歴史的な後知恵で見えるほど明白であることはほとんどありません。考察</w:t>
      </w:r>
    </w:p>
    <w:p>
      <w:r>
        <w:rPr>
          <w:b/>
          <w:color w:val="FF0000"/>
        </w:rPr>
        <w:t xml:space="preserve">イド87</w:t>
      </w:r>
    </w:p>
    <w:p>
      <w:r>
        <w:rPr>
          <w:b w:val="0"/>
        </w:rPr>
        <w:t xml:space="preserve">今日、いつもと違うことをする機会を持ちましょう。こんにちは。もしあなたが私のように習慣の生き物であるなら、いつもと違うことをするのは性に合わないでしょう。私は、ある仕事を習慣化することは、その仕事を成し遂げるために不可欠であると強く主張しています。しかし、時折、少し違ったやり方をすることで、退屈な日常から抜け出し、心と創造力を働かせ、新しい方法を見つける機会を得ることができるのです。より良い方法かもしれません。これを頻繁に行うことで、今やっているやり方がベストな方法だとわかるかもしれない--そうすれば安心できる。しかし、我々はそうでなければ未知のままであろう新しい興味深い、時間の節約、ストレス緩和の方法を見つけることがあります。このようなプロセスで誰かを巻き込むと、お互いの努力が報われるかもしれません。やってみて初めてわかることがあるのです。スチュPSを楽しむ：これは373ページです ' How To Change Your Life One Day At A Time ' Xmas後に終了する発売特別価格であなたのコピーを購入し、今ここをクリック 4 Responses to Take the opportunity today to do something differently.私はすでに何か違うことをする機会を提示されました。私は今朝早く、いつもと違うことをする機会を与えられました...私は子供たちの日課を少し崩す可能性に心を開きましたが、末っ子はこの変化に神経質になり、私にとっては大きなストレス解消になり、朝の通学ラッシュが脱線したときのプランBとしていつも心に留めておくオプションになりました...あなたの言うとおりです。私は習慣的な人間なので、物事を成し遂げることができます。でも、時々、会社からの帰り道を変えてみたり、毎日の家事の順番を変えてみたりすると、何か新しいことが起こったような気がして、いい気分になります。</w:t>
      </w:r>
    </w:p>
    <w:p>
      <w:r>
        <w:rPr>
          <w:b/>
          <w:color w:val="FF0000"/>
        </w:rPr>
        <w:t xml:space="preserve">八十八禁</w:t>
      </w:r>
    </w:p>
    <w:p>
      <w:r>
        <w:rPr>
          <w:b w:val="0"/>
        </w:rPr>
        <w:t xml:space="preserve">Salesforce.com のアカウントフィールドをコンタクトフィールドにマッピングする方法 Salesforce.com のアカウントレコードにあるデータフィールド（年間売上、従業員数、業種など）をコンタクトレコードにも表示させたいことがあるかと思います。営業担当者に見えるようにしたい、マーケティングオートメーションシステムやメール配信ツールなどの他の接続ツールと連絡先レベルのフィールドをマッピングして同期させたい、などです。このようなタスクは、Salesforce.com で簡単に実現できると思われるかもしれません。しかし、それは半分だけで、この投稿を読まれたのはそのためでしょう。良い知らせは、この作業はとても簡単だということです。しかし、悲しいことに、それはそれほど明白ではありません。その必要性がなかったからです。どのような種類のデータをアカウントレコードにプッシュしようとしているのですか？1つのAccountに複数のContactsが存在するため、それほど単純ではないと思います。素晴らしい投稿です。  このデータを「主な連絡先」連絡先レコードにのみ表示する方法はありますか。  主な連絡先と請求先（例えば、授業料を支払うためにクレジットカードが登録されている生徒の母親）を区別したかったのです。  その学生の連絡先レコードにのみアカウントフィールドを表示し、母親の連絡先レコードには表示しないようにしたいと思いました。  両方とも1つのAccountに関連付けされています。また、この式は、チェックボックス、またはテキストと数値フィールドのみから行うことができるのでしょうか？</w:t>
      </w:r>
    </w:p>
    <w:p>
      <w:r>
        <w:rPr>
          <w:b/>
          <w:color w:val="FF0000"/>
        </w:rPr>
        <w:t xml:space="preserve">八九式</w:t>
      </w:r>
    </w:p>
    <w:p>
      <w:r>
        <w:rPr>
          <w:b w:val="0"/>
        </w:rPr>
        <w:t xml:space="preserve">5件のコメントRealDのコララインとモンスターズVSエイリアンを観ました。コララインの3D効果は最高でした。コララインの3D効果は最高でした！本当に大好きです。しかし、モンスターの3D効果は、あまり効果がなかったのか、それともただ単にあまり良くなかったのかわかりませんが、まあまあの出来でした。3Dは私や私の2人の子供（5歳と11歳）には影響しませんでしたが、私の夫には少し影響がありました（少し気分が悪くなりました）私は3Dの映画が大好きで、それらの多くが出るのを待つことはできません。一度目は、一番前の席に座ったので、あまり効果がありませんでしたが、二度目は、効果がすごかったです。2回目は効果がすごかった！！リアルDでした。でも、私には何の影響もありませんでした。私は3D映画が大好きで、2Dよりも3D映画の方が好きです。</w:t>
      </w:r>
    </w:p>
    <w:p>
      <w:r>
        <w:rPr>
          <w:b/>
          <w:color w:val="FF0000"/>
        </w:rPr>
        <w:t xml:space="preserve">イド90</w:t>
      </w:r>
    </w:p>
    <w:p>
      <w:r>
        <w:rPr>
          <w:b w:val="0"/>
        </w:rPr>
        <w:t xml:space="preserve">どうしたら『カーダシアン家のような』ゆるふわカールルックを実現できるのか、多くの人から質問されました。ある人は「難しすぎる」と言い、ある人は「他の人にはできて自分にはできない」と言い、ある人は「自分にはできないけど他の人にはできる」と言います。そこで私は、もっと簡単にできるように、一生懸命に分解してみようと思いました。練習が必要なので、初めてやったときにシャーリー・テンプルのように見えてもがっかりしないでください。必ずできるようになりますから。毛深い状況...他の方法と同じように、いろいろなやり方がありますが、私はこれらの方法が一番効果的だと思います。というのも、Island girlの髪をカールさせる方法はたくさんあって、アンダーにカールさせるのが好きな人もいれば、バックにカールさせるのが好きな人もいますが、これが一番効果的で、自然に見えるし、つまり、髪がきれいに収まるし、私の髪はたいてい2、3日この状態のままです。想像してみてください。頭を4分割するとしたら、下に向かう線（真ん中の縦の線）と、頭の真ん中を横切る線（真ん中の横の線）があります。ボトムズアップ...頭の下から、2.5～3cmの幅で髪を分け、残りの髪を束ねます。残りの髪はお団子にして、邪魔にならないようにします。(クリップを使うのが一番簡単です）巻いた髪はすべて、頭の真ん中の縦線に巻き戻してください。内巻きでも外巻きでも（後で説明します）、後頭部、つまり真ん中の縦線に向かってカールさせることを忘れないでください。ステップバイステップ...髪の一部分を取り、縮毛矯正をするように、ストレートパーマをかける。この動作をもう一度繰り返し、今度は少し早めにカールさせることで、ゆるやかなカールを実現します。このとき、髪がひしゃげた感じにならないように、一定の動きで行うのがポイントです。(そのヘアスタイルはVengaboysにお任せください)これを行う良い方法は、あなたが自分の髪をやっている場合、ストレートナーの上に手首を持って、カールするときに手首を後ろにフリックすることです。別のセクションをとって同じようにします。左側は、手首の動かし方を変えて、中央の縦線に向けるようにします。あなたが真ん中の水平線に到達するまでこれを繰り返し、その後、あなたの髪型にボリュームや高さを作成するために少しプロセスを変更したいと思うでしょう。髪を再び帯状に分けます。このとき、毛束をまっすぐにして、真ん中の縦のラインに向かって下に巻き込むようにします。こうすることで、高さを保ちつつ、より自然な仕上がりになります。サイドパートやミドルパートの人は、巻く前に分け目を作り、最後に前髪を巻いて、分け目が正しいかどうか、きれいに落ちるかを確認します。ストレートにせず、自然な感じに仕上げるのがポイントです。仕上げに指を少し通して、カールが自然に落ちてゆるくなるようにします。お好みで、ヘアスプレーや軽いジェルを全体に吹きかけて完成です。髪を裏返して下にスプレーし、髪を後ろに流してスプレーしてキープします。ジェルを使う場合は、根元より毛先に集中させます。スプレーを手に取り、指の腹で髪をかきあげます。スプレーをして立ち去る前に......。練習すれば完璧になることを忘れないでください。あなたが右のそれを得ることを確認するために、あなたのボールの前に数回練習していることを確認してください。カールは緩いほど良いので、必ず最後に髪を手で少しなでます。</w:t>
      </w:r>
    </w:p>
    <w:p>
      <w:r>
        <w:rPr>
          <w:b/>
          <w:color w:val="FF0000"/>
        </w:rPr>
        <w:t xml:space="preserve">イド91</w:t>
      </w:r>
    </w:p>
    <w:p>
      <w:r>
        <w:rPr>
          <w:b w:val="0"/>
        </w:rPr>
        <w:t xml:space="preserve">改訂版STTMの本が出版されました以下の2つのオプションがあります：非常に有益な、プライベートで1対1のジャニーとの有料コーチングセッション、または患者間のインターネットグループ。1) ジャニーとの甲状腺コーチング：検査結果や症状が何を意味するのかわからず困っていませんか？治療で行き詰まりを感じていますか？医師にどのように問題を説明したらよいかわからないですか？グループでは得られないプライバシーが欲しいですか？グループで聞いたことのフィードバックが欲しいですか？励ましや希望、サポートが必要ですか？同じ甲状腺患者として、また患者体験のメッセンジャーとして、ジャニーさんはあなたが前進するための計画を立てる手助けをしてくれます。  あなたと同じような検査で患者が学んだこと、特定の症状が何を意味するのか、患者が甲状腺、消化器、副腎の問題に対処するあらゆる方法、これらすべてについて医師にどう話せばよいのか、などについてお話しします。  ジャニーさんはまた、あなたを励まし、サポートし、真の希望を与えてくれるでしょう...なぜなら、私もかつてどん底にいたことがありますが、そこから抜け出せたからです。コーチングコールを予約するには、次の2つの方法があります（アメリカ以外の国から電話をかける場合は、Ingenioのコストが増えるため、スカイプの方が安くなります）。1) スカイプ（音声のみ、コンピュータ使用）。このページの下にあるコンタクトを使い、曜日、時間、スカイプハンドルの3つを教えてください。確認後、PayPalのリンクをお送りしますので、最初の30分をお支払いください（最低41.70ドル、1分あたり1.39ドル、30分未満の会話でも料金は一定です）。  30分以上通話した場合は、1分あたり1.39ドルのPayPalリンクがメールで送信されます。2回目の支払いはすぐに行われます。注：Skypeは国際電話の場合、以下のIngenioより安くなります。スカイプをダウンロードするには、ここに行き、青いバーのスカイプを入手をクリックしてください。2) 注意：11月13日（火）現在、私はIngenioを使うことができません -- 私をロックアウトしています。直り次第、削除します。INGENIO（電話セッションのウェブサイトを仲介するもの）。下のアイコンをクリックしてください（Awayは無視）。午後1時から4時などの「時間帯」、または私が承認するかしないかを必要とする特定の曜日と時間のいずれかを選択してください。料金は1分あたり1.39円、30分で41.70円などです。***コーチングコールは、月曜日から金曜日の午前10時以降、午後5時30分までにお願いします。日曜日に電話を受けることはできません。私は、他のすべての仕事に加えて、電子メールで電話をフォローアップすることはできませんので、ご了承ください - 私の3人と36時間勤務が必要です。2) 推奨される患者グループ***私たちをお読みください!患者会の注意点：患者の中には、10年間の患者の経験や知恵と一致しないような、非常に稚拙な情報を提供する人もいます。そのため、これらのグループに記載されている内容については、自分の知性や直感を働かせるだけでなく、STTMのウェブサイトや、さらには本から患者の経験を確認するようにしてください。また、上記のコーチングコールで、Janieと意見を交わすこともできます。注意：これらのグループは医療関係者のためのものではありません。STTMのグループは、患者同士の交流の場であることをご理解ください。警告：これらのグループは、良い医者との関係の代わりとなるものではありません。これらのグループは、あなたを教育し、サポートするためのものであり、情報を医師のもとで議論するためのものです。  したがって、STTMは、これらの患者向けサイトを利用する際のあなたの決定について、一切の責任を負いません - それは、あなたの責任、またはあなたとあなたの医師の間の問題であり、あなたはどのグループを利用してもこれに同意します。また、以下のリストは順不同です。あなたが一番気に入ったものを見つけてください。お楽しみください。Natural Thyroid Hormones International Yahoo group (NTH) :このフレンドリーで親切なヤフーグループは、2002年にJanieによって始められ、患者間として今日も強く続いており、Armour、Naturethroid、Erfa、Erfaなどのブランドの乾燥甲状腺の使用に焦点をあてています。会員登録の申請と、自分についての情報を提供する必要があります。患者さん専用です。NTHヨーロッパ : このNTHグループは2010年に始まり、特にヨーロッパ人限定で、良い医者、良いクリニック、自然乾燥甲状腺の使用などを見つけることを話し合っています。参加を希望する際には、ヨーロッパにいることを証明する必要があり、そうでない場合は承認されません。このグループに入ると、シーラのTPAのファイルに記載されるようになります。</w:t>
      </w:r>
    </w:p>
    <w:p>
      <w:r>
        <w:rPr>
          <w:b/>
          <w:color w:val="FF0000"/>
        </w:rPr>
        <w:t xml:space="preserve">イド92</w:t>
      </w:r>
    </w:p>
    <w:p>
      <w:r>
        <w:rPr>
          <w:b w:val="0"/>
        </w:rPr>
        <w:t xml:space="preserve">Digital Designs Z18 コーン交換/アップグレード @ ABTEC Digital Designsのサブウーファーのコーン交換を行うことはあまりありませんが、DD-Z18はその例外ではありません。Ashley 'MAD BASS' BurrellがDD-Z18をカットすると言ったとき、私の心臓は止まりそうになりました。4時間ほどの会話と議論の後、Ashleyは彼がしようとしていることはZ18のためであり、彼が病気でひねくれたSub-Wooferの連続殺人犯にはなっていないことを私に確信させました。その会話のすぐ後に、AshleyはZ18の交換用コーンを開梱しました。このときから、Z18用の新しいコーンのSpider Suspensionがオリジナルのものの2倍の厚さがあることが分かり始めました。コーン/コイルの交換はほとんどのサブウーファーで同じなので、前回ほど深く説明するつもりはありませんが、コーン/コイルの修理に関するより深い記事を読みたい場合は、ここをクリックしてください。Ashleyが最初に行ったのは、ダストキャップとコーンを切り取ることでした。上の写真にあるように、Ashleyはカーボンファイバーのダストキャップを切り出すのに時間をかけ、新しいコーンに再利用したかったので、非常に慎重に行いました。接着剤とゴムから出る煙は非常に有毒であるため、今回、Ashleyは必要な安全装備に投資しました。また、AshleyはZ18のモーター上部にプラグのようなものを作り、モーターに接触するアルミニウムのほこりの量を最小限に抑えました。彼は、サブウーファーバスケットの余分な接着剤とゴムを慎重に研磨している間、ほこりを取り除くために掃除機を使用していました。上の写真でわかるように、Ashleyの忍耐は報われ、バスケットの表面はほぼ完璧に滑らかになりました。サブウーファーバスケットのクリーンアップの後、新しいコーン/コイルとスパイダーサスペンションを接着する時間でしたが、コーンを接着するのは簡単に見えますが、実際にはかなり気難しく、オリジナルのサブウーファー修理ブログで説明したように、そうする人は素早く行動する必要があります。このように、最終的には新品のようなサブウーファーが完成しました。さて、ここで少し説明します。今頃になって「すごいけど、なんで7千円もするサブウーファーを切り刻んだんだ」とか「どこが悪かったんだ？...Ashleyは、今年の初めにZ18用のSPL ES (Extra Stiff) Spider Suspensionと特別なCone/Coilを持ち込んで、いずれ交換する予定でした。しかし、交換する前に、彼はまずZ18の音を聴きたかったのです。もし、ABTEC3のDD-9518-D2 SC（スーパーチャージド）ESがそうであるならば、Z18 ESは驚異的なものになるはずです。</w:t>
      </w:r>
    </w:p>
    <w:p>
      <w:r>
        <w:rPr>
          <w:b/>
          <w:color w:val="FF0000"/>
        </w:rPr>
        <w:t xml:space="preserve">イド93</w:t>
      </w:r>
    </w:p>
    <w:p>
      <w:r>
        <w:rPr>
          <w:b w:val="0"/>
        </w:rPr>
        <w:t xml:space="preserve">マリファナ使用者（ワシントン州には合法的なものも含めて何万人もいる）にとって、イニシアチブ502に関する問題は、公道を運転するための酩酊状態の基準である。これは問題ではあるが、決定的なものであってはならない。I-502では、血液1ミリリットル当たり5ナノグラムの活性型THCを持つドライバーは、合法的に薬物の影響下にあるとされる。それはアルコールの基準と同じだ。血液中のアルコール濃度が0.08パーセント以上のドライバーは、法律上酔っ払いとみなされる。0.08パーセント未満でも運転が悪ければ飲酒運転で逮捕され有罪になることもあるが、0.08パーセントでは議論の余地もない。パトロール隊員は、大麻の血液検査をしていない。運転手のアルコール検査で飲酒が無罪になった場合、警官は薬物認識の専門家を呼び、採血を行うかどうかを判断することができる。採血で酩酊物質が検出されれば、それは運転手に不利な証拠となるが、ワシントン州パトロールのスポークスマン、ロバート・カルキンスは、有罪判決はほとんど運転に関する証言に基づいていると言う。イニシアチブ502では、THCの血中濃度が5ナノグラムであれば有罪ということになる。明らかにそのような有罪。明らかに、このような基準があれば、警察や裁判所の仕事はずっと楽になる。科学的に妥当な基準であれば、法律で定めるべきだろう。この点については、502賛成派も反対派も研究を発表しているが、決定的なものはない。ほとんどの州がTHCを違法とみなし、対応する努力をしないため、基準なし、もしくはゼロ基準となっている。今年11月の国民投票でマリファナが合法化されるかもしれないコロラド州では、州議会は今年初め、5ナノグラムという基準を設定するために1票差まで追い詰めた。この基準がI-502に盛り込まれたのは、交通安全に正しい関心を持つワシントン州の有権者が、法案の残りの部分を承認するように仕向けたからだ。法案の残りの部分は非常に理にかなっており、有権者は5ナノグラムという基準を試してみて、それがどのように機能するかを確認することを望むはずだ。それでも、交通違反の停止、障害運転の正当な理由、運転者を検査するための別の薬物担当官の招集、薬物担当官の血液検査実施の判断が必要である。これらのことは時間と費用がかかり、無差別に行われることはないだろう。そして、血中アルコール濃度の基準が、最終的に0.08に引き下げられるまで、長い間0.15%だったことを思い出してほしい。もし、5ナノグラムの基準が間違っていることがわかれば、それを変更することもできる。</w:t>
      </w:r>
    </w:p>
    <w:p>
      <w:r>
        <w:rPr>
          <w:b/>
          <w:color w:val="FF0000"/>
        </w:rPr>
        <w:t xml:space="preserve">イド94</w:t>
      </w:r>
    </w:p>
    <w:p>
      <w:r>
        <w:rPr>
          <w:b w:val="0"/>
        </w:rPr>
        <w:t xml:space="preserve">アルコールのコスト背景 英国の飲酒者はガイドラインを超える量のアルコールを常時摂取しており、近年、アルコール消費量や暴飲暴食が増加していることも知られている。その理由の一つとして、低価格のアルコール飲料が入手可能であることが挙げられる。英国では、アルコール消費を減らすための手段として、アルコール単位当たりの最低価格の導入が提案されている。しかし、最低価格政策に関する国民の意識や信条を調査した詳細な調査はほとんどない。本報告書は、アルコール1単位あたりの最低価格政策の導入に対する人々の態度、信念、反応とその受容性を調査するための詳細な定性調査の結果を示すものである。プロジェクト アルコール最低価格制度の導入に関する代表的な意見を反映させるため、28のフォーカスグループを実施した。参加者は、最低飲酒価格、その結果、どのようにすれば導入がより受け入れられやすくなるかについて意見を求められた。フォーカス・グループの記録を主題別内容分析することで、アルコール単位当たりの最低価格政策に関する参加者の態度や信念について重要な洞察が得られました。主な発見1：参加者は、最低価格制度の導入に否定的な見解を示していることが明らかになった。すなわち、参加者は、最低価格が英国のアルコール消費を減らす効果的な手段であることに懐疑的であったこと、参加者はこの政策を多くの理由から嫌っており、特に、この政策は節度ある飲酒者や「分別ある」飲酒者を不当に罰すると考えられていたこと、そして参加者は、最低価格が他の既存の社会問題（例えば、犯罪や麻薬乱用など）を生み出したり悪化させたりするかもしれないという懸念を持っていたことが分析から明らかとなった。主な発見2.参加者の多くは、より高いアルコール価格を支払うことに積極的ではないものの、過剰なアルコール消費に対処するために最低単価が必要かもしれないことを、しぶしぶ受け入れていた。つまり、過剰なアルコール消費を抑制する必要があること、公衆衛生、特に若年層や未成年の飲酒者の健康増進が期待できること、最低価格の導入が個人の飲酒習慣に大きな影響を与えないと参加者が考えていること、の3つの理由のうち1つか2つは最低価格の導入を支持（あるいは少なくとも反対はしない）しているのです。主要な発見3 最低価格の導入をより受け入れやすくするにはどうすればよいかという質問に対しては、分析から2つのテーマが浮上し、参加者から以下の提案がなされました：1単位あたりの最低価格は、過剰なアルコール消費に対処するための政府の幅広い政策パッケージの一部として導入されるべきである、アルコール価格の引き上げによって生じる収入は、他の介入策に充てられるべきである。いずれの場合も、参加者がアルコール消費を大幅に減らす可能性が最も高いと考える他の政府政策と一緒に導入された場合、最低価格政策を受け入れる可能性が高くなることが明らかになった。また、最低価格政策に対する参加者の見解やその受け入れ可能性が、性別や年齢層によって異なることを示す証拠はほとんどありませんでした。結論 今回の調査結果から、参加者は、アルコール価格単価の最低価格政策の導入にほとんど懐疑的であり、その効果に疑問を抱いていることが分かった。しかし、参加者は、アルコール消費を抑制するための幅広い戦略の一環としてこの政策を導入すれば、より受け入れられやすくなる可能性があることを示唆しました。今回の調査結果では、最低価格政策に対する参加者の反対意見は、最低価格政策そのものに対する誤解、アルコール消費量のわずかな減少の重要性を認識していないこと、最低価格政策が大酒飲み・依存症患者に与える影響に気をとられていること、という3つの主要な問題から生じていることが示唆されました。最低価格政策の導入を検討している政策立案者は、アルコール価格政策に関する誤解を払拭し、本調査の参加者が表明した誤解に対抗するために、政策の主要な特徴を強調することに焦点を当てるべきである。ダウンロード コメント 「近年、アルコールの消費量や暴飲暴食が増加していることも知られている」。2002年以降、危険な飲酒、有害な飲酒、乱交飲料は減少傾向にあることがわかると思います。これは、男女とも、すべての年齢層で言えることですが、特に18-24歳では顕著です（出典：ONS, Smoking and drinking among adults 2009）。このことは、全体のアルコール消費量がこの間約11％減少しているという事実にも反映されている（出典：HM Customs and Excise）。</w:t>
      </w:r>
    </w:p>
    <w:p>
      <w:r>
        <w:rPr>
          <w:b/>
          <w:color w:val="FF0000"/>
        </w:rPr>
        <w:t xml:space="preserve">イド95</w:t>
      </w:r>
    </w:p>
    <w:p>
      <w:r>
        <w:rPr>
          <w:b w:val="0"/>
        </w:rPr>
        <w:t xml:space="preserve">共有リストに保存 詳細を見る Edge of forever: "リバー・グレンは、ポトマック河畔にある小さな、眠ったような町の端っこにあった。ここ数年の不遇を乗り越え、再出発するための平穏な場所を探していたダナ・ブラントリーにとって、この町は完璧だった。しかし、町の人々は、この新米司書に別の考えを抱いていた。リバー・グレンは、ポトマック河畔にある小さな町であった。数年来の不運から、穏やかな場所で再出発しようとしていたダナ・ブラントリーにとって、この町はうってつけの場所だった。しかし、町の人々はこの新しい司書に別の考えを抱いていた。彼らは彼女を最も魅力的な独身男性、ニック・ヴェローネにふさわしいと考えたのだ。ニックの10歳の息子、トニーもそう思っていた。そして、ニック自身もそう思っていた。彼は謎めいたダナに興味を持ち、彼女の秘密を探ろうと決心した。しかし、彼が発見したのは、傷つきやすく、もろい心の持ち主だった。リバー・グレンで、そして彼と一緒に、永遠の淵を見つけたのだと彼女を納得させるには、彼のいつもの魅力以上のものが必要だろう。実父。「妊娠中、独身、事業拡大中...ルーシー・バッソは確かに手一杯だ。ドミニク・ビアンコは彼女に少なからぬ関心を寄せている。そして、ドムが母親になろうとも動じないことから、彼女は彼が生まれながらの父親なのではないかと思い始める--表紙P.4。注意事項 引用動画 本アプリケーションを通じてお客様に提供されるコンテンツの一部は、Amazon Web Servicesから提供されていることにご留意ください。このようなコンテンツはすべて「現状のまま」提供されます。このコンテンツおよびその使用は、いつでも変更および/または削除される可能性があります。</w:t>
      </w:r>
    </w:p>
    <w:p>
      <w:r>
        <w:rPr>
          <w:b/>
          <w:color w:val="FF0000"/>
        </w:rPr>
        <w:t xml:space="preserve">イド96</w:t>
      </w:r>
    </w:p>
    <w:p>
      <w:r>
        <w:rPr>
          <w:b w:val="0"/>
        </w:rPr>
        <w:t xml:space="preserve">linked to the website www.immersethrough.com: Engaging with the world through food, travel, photography, and more Wednesday, November 24, 2010 OFF TO LEARN ABOUT DAILY LIFE IN A HARD PLACE ついに来た、ビルマに戻る日だ。ビザを取るということにあまり執着しないようにしてきたが、もちろん希望は常にあったし、取れないという心配もあった。その間、私はビルマとその周辺の旅行と歴史（主に歴史）の本の束を読み続けているのです。溺れそうになることもあるが、大げさに言えば没頭することでしか物事を理解できないのである。数日前にビザが下り、今日の午後にはチェンマイ-ラングーン間の直行便のチケットが手に入った。ビルマの全体主義政権が課しているその他の妨害の中には、ブロガーを含む多くのウェブサイトのブロックがある（ただし、ニューヨークタイムズなどは、少なくともオンラインアクセスに課金するようになるまでは、すべて利用できる。このビジネス決定は、外部のニュースやアイデアの酸素を必要とし、アクセスのために散発的にインターネットしか使えない人々にとって非常に有害だろう） 。というわけで、12月9日にチェンマイに戻るまで、ここに書くことはないだろう。それでも、言えないことがたくさんある。ビルマのような場所を旅行する際に大切なことは、そこにいる人々に害を与えないようにすることだ。つまり、プライベートな場で、相手が先に問題を提起していない限り、政治的な質問をしない、人から聞いた軽率なことを記事にしない（少なくとも、出所を特定できるような形で）、などである。ビルマを旅する私たちは皆、政権の影響を受け、それを回避し、直接的なトラブルを避け、検閲をしているというのが実情です。このような私の自由に対する小さな侵害、私が求めている制限、実際、あるレベルでは、そこに旅行することによって、私が引き受けることを選択しているのだが、ビルマに住んでいてその問題について選択の余地がない人々に対する制限に比べれば、何でもないことなのだ。しかし、恐怖や窮屈さ、生活の制限にもかかわらず、ビルマの人々は希望や野心を持ち、子供のために良いことをしようとしたり、家族や宗教上の義務を果たそうとしたりする普通の人間なのである。だからこそ、現地に行って、日常のニュースを持ち帰ることが重要だと思うのです。食べ物や料理以上に「日常的」なものはないでしょう。だから、ビルマ各地の食の伝統について学び、それを記事にするというのが、私のこのプロジェクトなのです。この本を通じて、海外の人たちが、そこに住む人たちの人間性とすぐにつながることができればと思います。政治活動や難民・国内避難民に対する現場での援助活動のヒロイズムに比べれば、こんな小さな努力で済む。それでも、私の母がよく言っていたように（母は理学療法士で、成人してからも障害児の治療に携わっていた）、小さな貢献でも違いを生み出すことはできるのだ。この旅では、ラングーンに滞在した後、まだ行ったことのないバガンとその周辺に行きたいと思っています。ここは古都で、仏塔やその他の遺跡がたくさんあり、特に1975年の大地震の前には素晴らしい場所でしたが、現在は政権による手抜き工事や悪い照明などのためにさらに衰退しています。そう、だから私は今まで行かなかったのだ。この国の中心的なシンボルであり、またマンダレーの南のイラワジ谷にある、米の国でもあるのです。ビルマ料理は、レシピは知っていても、まだまだ初心者です。今回の旅で、村や小さなマーケットから、もっともっと発信していきたいと思っているのですが...。この地方は雨季の到来が遅かったので、田園風景はまだ青々としている。前回行った今年の2月と3月は乾季の真ん中と終わりで、景色はカラカラに乾いていましたから。5件のコメント匿名 さんのコメント...ナオミさん、頑張ってください。私はあなたのすべての本を所有し、楽しんでいますし、あなたのブログを見つけたとき、大喜びでした。あなたは、とても洞察力と深みのある文章を書くので、とても素敵です。食を通して世界と関わるというあなたのアプローチは、私の旅をより豊かなものにしてくれました。シェアしてくださってありがとうございます。皆さん、励ましをありがとうございます。留守の間、コメントを投稿できませんでしたので</w:t>
      </w:r>
    </w:p>
    <w:p>
      <w:r>
        <w:rPr>
          <w:b/>
          <w:color w:val="FF0000"/>
        </w:rPr>
        <w:t xml:space="preserve">九七</w:t>
      </w:r>
    </w:p>
    <w:p>
      <w:r>
        <w:rPr>
          <w:b w:val="0"/>
        </w:rPr>
        <w:t xml:space="preserve">ジュルー：悪い時期があったが、移籍はしない ヨハン・ジュルーは、今夏のクラブからの移籍の話を否定し、再びチャンスを与えられたら、それをものにする用意があると語った。この大柄なスイス人選手は、昨シーズン、マンU戦で右サイドバックのポジションを外れてハーフタイムに交代させられるなど、悪い時期を過ごしたことを認めているが、アーセン・ベンゲル監督からは、来シーズンもトップチームのポジションを争うと確約をもらっていることを示唆している。ブリック代表チームのオットマー・ヒッツフェルト監督は最近、あなたに他のクラブに移籍するよう助言したようですが。JD: 当然です。彼は選手たちがそれぞれのクラブで試合に出られるようにと願っている。それは完全に理解している。ブリックあなたはアーセナルと2015年6月まで契約を延長しました。新しいクラブで新たなスタートを切ったほうがよかったのでは？JD: いいえ、アーセナルは僕を頼りにしているからこそ、契約延長を選択したのです。確かに悪い時期もありました。でも、また次のチャンスがあると信じていますし、そのチャンスを掴み取りたいと思います。ブリックBlick: なぜ、そんなに確信が持てるのですか？JD: マネージャーと話し合いました。Blickヴェンゲル監督は何とおっしゃったのですか？JD: それは我々2人だけの話だ。Blickフラビオ・フェラリア代理人は、あなたがイタリアを夢見ていて、ナポリのセリエAへの移籍が実現すればいいと話しているそうですね。Arseblog Newsは、ジュルーは確かに昨シーズンよりも良い結果を残すことができるが、一部の方面から受ける罵声に値するものではないと考えている。怪我によってチームから外された時、人々が愕然としたのはつい最近のことだ。おそらく、少しの忍耐が報いをもたらすかもしれない。127 のコメント 公平に見て、彼はクラブに長く在籍している。どの程度の忍耐が必要なのでしょうか？アーセナルのファンはとても忍耐強いと思うことがあります。他のトップクラブでは、この倦怠感が発展することが許されるのでしょうか？なぜ、まるで彼がメキシコから埋蔵金を持って戻ってくるのを待っているかのように、忍耐について話しているのですか？彼はCBとして期待されるだけの仕事をしたし、TVやLKが彼より序列が上であることを念頭に置いている。何を怒っているのか理解できないが？我々のチームの選手の一人が、クラブへの忠誠を表明したのだ。ヨハン・ジュルーはチームで最も長く働いているグーナーであり、私は彼がファーストチョイスではないにしろ、このようなクラブへの忠誠心を歓迎する。私は、ジョニー・エバンスやジェイミー・キャラガー、サビッチといった選手よりも、JDをバックアッパーとして起用したい。ジュルーは、リーグで最高の4番手CBなのだ。選手層の厚さに文句を言いながら、ジュウロウのような選手に文句を言う人は、どうか自分と静かに向き合ってほしい。私たちは、ジュウロウのような選手がチームにいることを誇りに思うべきだ。彼は忠実で、一生懸命働き、チャンスを待つことに抵抗はない。他のトップクラブでもそうだよ、バカヤロー!シティのベンチを見ろ、チーツキのベンチを見ろ、スパッズやリバプールを見ろ、等々。彼らは皆、はるかに優れた選手たちが尻を暖めていて、決して試合に出ることはないが、少なくともジュルーはプレーしたがっているし、すでに示したように才能もあるのだ。唯一の不安は、オフシーズンを過ごしたことを率直に認め、回復を切望する勇気のある選手(エブエのように)に対する、あなたのような愚痴っぽい批判である。来シーズンはさらにペースアップし、シーズン中盤には再び左サイドバックでプレーするtv5と共に、コスのレギュラーパートナーになっていても不思議ではないだろう。なぜ我々のディフェンダーは、テレビを除いて、最初のシーズンで惨殺されるのか分からない。来シーズン、BFGがクラブでの初ゴールを決めたら、私は服を破いて興奮しながら家の中を走り回るだろう。彼はRBとして11試合に出場したが...。彼はRBではなく、ただ代役を務めただけだ。4試合のうち2試合はベンチ外だった。だから、彼が悪いプレーをしたと言う人は、RBではそうだったが、2010/2011年のホームでのバルセロナ戦でのコシエルニー-ジュールーを思い出してほしい。を考えてみてください。</w:t>
      </w:r>
    </w:p>
    <w:p>
      <w:r>
        <w:rPr>
          <w:b/>
          <w:color w:val="FF0000"/>
        </w:rPr>
        <w:t xml:space="preserve">イド98</w:t>
      </w:r>
    </w:p>
    <w:p>
      <w:r>
        <w:rPr>
          <w:b w:val="0"/>
        </w:rPr>
        <w:t xml:space="preserve">ヒルズ、みんなやるしかない。でも、どうやって？今夜のライディングでは、強風の中で「密集」しているのが良かった。しかし、King Of the Mountainを掘ったとき、あの細身の男は簡単にやってのけたが、なぜだろう？登山は面白いもので、スムーズに登れるものもあれば、800ポンドのセイウチと格闘しているような気分にさせられるものもある。重要なのは、常にリズムです。ここでは、緩やかな上り坂からアルプ・デュエズまで、どんな斜面でも自分のリズムを見つける方法を紹介します。短くて急な坂道 -- 急な坂道は積極的に攻めるのが一番。平地と同じギアでスタートするが、ケイデンスを維持するため、素早く頻繁にシフトチェンジすること。ケイデンスは通常より低めの60〜70rpmを維持する。急斜面では空回りをすると勢いが落ちます。ペダルを踏み込んでください。激しく。できるだけ速く、このピッチを制覇してください。アタックポジションで立ち、両手をボンネットに置き、体をしゃがませる。座っている場合は、両手をバートップに置いて胸を開き、シートを少し後ろにずらしてペダリングの力を最大限に発揮する。登りの長さによって、ずっと立ち続けるか、座位と立位を交互に繰り返す。勾配が上がれば立ち、下がれば座りますが、ケイデンスは一定に保ちましょう。シフトチェンジをするときは、ペダルを少し緩める。ロング＆ステディ：大きな登り坂では、レッドラインを出さないように自分の力をコントロールすることが重要だ。長時間、座ったままでいること。サドルを少し後ろにずらして脚を伸ばし、テコの原理を利用する。上半身をリラックスさせ、肩を少し後ろに引いて胸を開きましょう。猫背は呼吸の妨げになります。断続的に立ち、特定の筋肉群（もちろんお尻も）を休ませる。ケイデンスは高めに（70rpm以下、80～90rpmが理想的）。ギアを回すとすぐに疲れてしまいます。低重量、高レップウェイトワークアウトのようなスピニングは、筋肉をより早く回復させることができます。急な斜面では力を入れ、その後は低めの強度に戻します。測定しておくこと。最初は自分のペースを維持できる範囲に設定し、勾配が急になったときにクッションとなるよう、1段階下げましょう。肩をほぐすには、後ろにスライドして背中を丸め、首を伸ばすには肩を後ろに回す。ローラー--起伏のある地形では、ギアリングとケイデンスをできるだけ維持した方が速く走れる。登り始めのギアでできるだけ長く走る。シフトダウンするのは、ケイデンスを一定に保つためだけにしてください。頂上が見えたら、ギアを1段上げて頂上を越える。回転数は70〜90rpmで回すようにする。回転数が低いと詰まるし、高すぎると余計に勢いが落ちる。ローラーの下は、平地と同じ強度で攻め、上りは徐々に力を入れる。下りはスピードを維持したまま回復できる。平地と同じようにボンネットに手をかける。ケイデンスが5rpmほど下がるまで座ったままで、その後立ち上がる。さらに5rpmほど下がるまで変速しない。余分なクレジット -- トレーニング？ローラーを構造化されていないインターバルとして使用します。ローラーで限界まで追い込み、すぐに回復することで、アタックに対応したり、ダブルキックを入れたりすることができるようになる。集団で登る - 1.クライミングが苦手な人は、集団の先頭からスタートして、徐々に後ろに下がっていくと、順位が下がっても集団と接触し続けることができます。後ろから追いかけるより効率的です。2.2.競争的なライドであれば、路肩でボックスインされないようにする。また、坂が短ければ短いほど、アタッカーの車輪を維持するために努力する必要があります。あるいは、高いテンポで設定することでアタックを阻止する。3.3.抜かれても、テンポを落とさない。前方のペースが緩やかになり、追いつくことができるかもしれない。4.見る</w:t>
      </w:r>
    </w:p>
    <w:p>
      <w:r>
        <w:rPr>
          <w:b/>
          <w:color w:val="FF0000"/>
        </w:rPr>
        <w:t xml:space="preserve">アイドル九九</w:t>
      </w:r>
    </w:p>
    <w:p>
      <w:r>
        <w:rPr>
          <w:b w:val="0"/>
        </w:rPr>
        <w:t xml:space="preserve">アイオワ州シーダーラピッズのジーン・オックスレー・サービスセンターの前に、アーティストが公共彫刻を設置したところです。彫刻のそばで作品について語るテレビ映像へのリンクはこちらです。滞在中、私たちは地元の芸術作品を見ることに時間を費やしました。シーダーラピッズは、芸術を愛する人たちの目的地になるべき場所だと思います。ここは、グラント・ウッドが彼の象徴的なアメリカン・ゴシックを描いた場所です。しかし、この絵の作者が誰なのか、直感的に分かる人はどれくらいいるでしょうか。女性の頭が丸くなっていて、胸が丸くなっている絵を見れば、ピカソの作品だとわかる。あるいは、細長い肖像画は、モディリアーニがその短い悲劇的な生涯の間に描いたものである。あるいは、青、黄、赤、黒のシンプルなストロークの作品はミロによるものだ。しかし、アメリカン・ゴシック、ヤング・コーン、植物を持つ女、家庭への憧れなど、どれだけの人が見ているのだろう [...] アーティストは今日もここシアトルでソーシャル・アートのインスタレーション「The Blue Trees」に取り組んでいる。夕食は、港にある昔ながらのシーフードレストラン、アイバーズへ歩いて行きました。そのウェブサイトは、それが1938年以来オープンしていることを指摘している。そのことがよくわかる。キャッチフレーズは「Keep Clam」（蛤を守り続けよう）。  ははは。店内に入ると、フロントの女性が電話をしていた。仕事関係の電話だったようだが、ともかく、私たちは断固として無視された。目を合わせることもない。彼女はただ話し続けた。そして、話し続けた。そこで、私たちは彼女を通り過ぎて、ウェイトレスがテーブルを並べているレストランに入りました。彼女もまた、アーティストが彼女に近づいてテーブルを頼むまで、私たちを無視した。彼女は、私たちにフロントに戻るように言いました。私はこの時点で興味を失い始めていましたが、アーティストはもっと忍耐強くなっていました。忙しそうなフロントの女性も暇そうにしていて、私たちを気前よくテーブルに案内し、私にワインリスト、彼にメニューを2つ渡してくれました。そして、私たちはしばらく座っていました。テーブルの下の床がとても汚れていることに気がつきました。</w:t>
      </w:r>
    </w:p>
    <w:p>
      <w:r>
        <w:rPr>
          <w:b/>
          <w:color w:val="FF0000"/>
        </w:rPr>
        <w:t xml:space="preserve">イド100</w:t>
      </w:r>
    </w:p>
    <w:p>
      <w:r>
        <w:rPr>
          <w:b w:val="0"/>
        </w:rPr>
        <w:t xml:space="preserve">研究分野 米国連邦、州、および地方の補助金を探している場合、申請前に研究 分野を確定しておくことが重要な場合があります。  その理由の一つは、多くの教育補助金が、多くの特定の研究分野や専攻を対象としたプログラムを提供しているからです。  例えば、Grants.govにアクセスすると、自分の専攻を知ることで楽しめる選択肢が無数にあることがわかるでしょう。  ここでは、このコンセプトで行くことができる場所のほんの一例を紹介します。他の多くの奨学金サイトでも見られるように、専攻によってお金がもらえることは、むしろ当然のことのように思われます。  例えば、あなたが美術を勉強していたとして、奨学金制度がある美術財団に行ったとしたら、奨学金による授業料補助の対象になる可能性は非常に高いでしょう。助成金も同じようなものですが、通常、教育助成金が支給される理由は2つだけです。1つ目の理由は、「低所得者」であることで、これはこのウェブサイトの他の部分で説明されています。2つ目の理由は、あなたがアメリカ政府にとって価値があり、あなたの幸福と将来に資金を提供したいと考えるからです。  したがって、あなたの専攻が政府のさまざまなプログラムに役立つものであれば、その能力を生かして助成金を受け取ることができるのです。  多くの場合、これらのプログラム自体が助成金を提供する主体となっています。  生物学、メディア・コミュニケーション、政治学な どを専攻している場合、助成金を受ける資格があるかもしれま せん。申請のポイント 専攻分野に基づいて助成金を獲得しようと決めたら、 まず財務書類を揃えるのがよいでしょう。  これは、あなたのW2'sと他の税金情報を収集する必要があることを意味します。  あなたがお金を必要としないように見える場合、政府は、あなたが何をやっても、あなたに資金を提供するつもりはない。次に、財政援助部門に向かい、大学の財政援助担当者とあなたのやりたいことを話すのが最善の方法です。  彼らは、助成金やその取得方法についてよく知っているはずです。ほとんどの場合、FAFSAのアカウントとピン番号にサインアップする方向を指し、これは通常、教育助成金のために開始する最初の場所であるためです。  FAFSAの良さは、あなたと政府との間の仲裁役であることですが、残念ながら、ほとんどの助成金はそのようなサービスを提供していません。政府補助金のウェブサイトでは、チャンスはほとんどないように見えるかもしれませんが、それは公開されている連邦政府の補助金だけです。  海から山まで、何千（何百万）もの政府プログラムがあり、あなたの研究分野に応じて支援を提供しています。  ですから、重要なのは、それらを探し出すことです。  アメリカの助成金を上手に利用して、授業料を100％カバーできたケースもあります。自分の専攻分野についてたくさんたくさん調べて、政府が教育費を負担してくれるかどうかを調べることが大切です。  学費を払うだけでなく、もし政府があなたに教育を受けさせたいのなら、卒業後に仕事を紹介してくれる可能性もあります。  専攻や研究分野を決めておくことは、常に最も有利な方法です。</w:t>
      </w:r>
    </w:p>
    <w:p>
      <w:r>
        <w:rPr>
          <w:b/>
          <w:color w:val="FF0000"/>
        </w:rPr>
        <w:t xml:space="preserve">イド101</w:t>
      </w:r>
    </w:p>
    <w:p>
      <w:r>
        <w:rPr>
          <w:b w:val="0"/>
        </w:rPr>
        <w:t xml:space="preserve">米国道路交通安全局は、表向きは欠陥調査局の後ろ盾として早期警告報告システムを磨くための修正案を出しているが、EWRデータを定期的に解析している外部の研究者は、この提案にはシステムを実際に改善する大きな機会が欠けていると述べている。2000年、フォード・エクスプローラー／ファイアストンのタイヤ騒動をきっかけに、議会は「輸送リコール強化・説明責任・文書化（TREAD）法」を可決した。この法律の主要な構成要素である早期警告報告制度は、メーカーに四半期ごとに死亡、負傷、物的損害、保証に関する膨大なデータを政府に提出するよう求めるものであった。この情報は、本格的な大問題に発展する前に、政府の調査官が欠陥の傾向を特定するのに役立つはずだった。しかし、10年近く経った今でも、EWRはトヨタの意図しない加速の惨事を何も防げなかった。意図しない加速の苦情の原因とされるフロアマットの巻き込み、トリムパネルの干渉、アクセルペダルの固着に関連して、死傷者や物損事故が発生し、11のリコールが発生しているのである。そのため、消費者からの数多くの嘆願、問題に対する一連の調査、苦情がなくなるとは思えないリコールなど、このような事態が起こるとは予想もしなかった当局が、それに応じてEWR報告のカテゴリーを調整すると思ったかもしれない。しかし、それは間違いである。それどころか、EWRは新技術に関連する新しい報告カテゴリーを追加するマイナーチェンジだけを提案しているのだ。提案されたNotice of Proposed Rulemakingでは、自動車メーカーに対して、四半期ごとのEWR提出時に車種と燃料・推進システムの種類を明記することを義務付け、小型車には電子安定制御、前方衝突回避、車線逸脱防止、後退防止システム、バス、緊急車両、中大型車メーカーには安定制御システムという新しいコンポーネントカテゴリーを追加するとしています。EWRの提案に加え、自動車メーカーに対して、実質的な類似車種の年間リストをインターネット経由で報告することを義務付けることを提案するものである。(NPRMでは、リコール通知手続きも扱われています。後者については、ドケットにコメントを提出する予定であり、それらの提案については、別のブログで紹介する予定である)NPRMに提出されたコメントの中で、Quality Control Systems Corp.のRandyとAlice Whitfieldは、EWRのデータを利用している。-- 彼らはEWRデータを広範囲に利用し、その方法を専門誌に発表し、EWRデータへのアクセスを求めてNHTSAを提訴し、成功しました。「我々は、軽自動車の死傷事故に関する請求について、故障が疑われるコンポーネントのカテゴリーと、申し立てられた故障の種類を示す別のコードとを関連付けるコーディングシステムの導入を提案する。このようなシステムは、提案するにも実行に移すにも慎重な計画が必要であろう。しかし、NHTSAのアナリストが補助的な役割しか果たせないほど必要な詳細が欠落した早期警告システムをさらに9年間続けるよりは、今この計画を始める方がよいだろう。"。EWRのデータは、"エアバッグ "や "シートベルト "などの大まかな欠陥カテゴリーの集計から構成されている。Whitfields夫妻は、"エアバッグ "に関連する死傷事故のクレームが25,000回近く提出されているが、欠陥に関する最も幅広いサブカテゴリー（非展開、不注意による展開など）さえないことを指摘している。「シートベルト "もまた、メーカーからの報告数が多いカテゴリーで、5,000件にのぼりますが、シートベルトの何が故障しているのかについての詳細は不明です。バックル？ウェビング？アンカーは？NHTSAはなぜそれを知りたがらないのでしょう？EWRは当初から厄介な規制でした。規則制定と同時に、NHTSAは、データはほとんど公開されるという当初の前提を覆した。タイヤのクレームデータへのアクセス性をめぐって、ゴム工業会とパブリック・シチズンとの間で法廷闘争が繰り広げられた。騒動が収まると、保証クレーム、消費者からメーカーへの苦情、現場レポート、一般的なグリーンタイヤ情報、軽自動車以外の生産データ、死亡・傷害クレームにおける車両識別番号の下6桁が機密情報として扱われるようになった。公開データセットには、死亡、傷害、物的損害の情報のみが含まれています。で</w:t>
      </w:r>
    </w:p>
    <w:p>
      <w:r>
        <w:rPr>
          <w:b/>
          <w:color w:val="FF0000"/>
        </w:rPr>
        <w:t xml:space="preserve">id 102</w:t>
      </w:r>
    </w:p>
    <w:p>
      <w:r>
        <w:rPr>
          <w:b w:val="0"/>
        </w:rPr>
        <w:t xml:space="preserve">右手の親指をヒッチハイクのように突き出してください。親指はそのままで、ピースサインもします。この3本の指がフォアハンドを投げるために必要な指です。手のひらを上に向けて構える。左手でディスクをつかみ、ロゴが上を向くように平らに持つ。ピースサインをディスクの下に入れ、親指を上に折り曲げます。この3本の指でディスクを持ち上げることができるはずです。残りの2本の指（薬指と小指）を、握りこぶしを作るように手の中に折りたたみます。この2本の指先は、手のひらに触れるようにします。邪魔にならない程度に。中指を手のひら方向に折りたたみます。リムの内側に押し当てます。中指の先端と最後の数センチは、リムにぴったりと密着するようにします。人差し指はまだまっすぐで、ディスクの中心を向いています。人差し指がディスクの重さを支えているはずです。ディスクをぎゅっと握ります。親指を押し下げ、中指をリムに強く押し付けます。この握り方は、しばらくは違和感があると思います。しかし、すぐに慣れて、ディスクが手にしっくりとなじむようになります。以下は、ディスクの底面（ロゴのない面）を見た場合の2通りの持ち方です。スプリットフィンガー（コントロールしやすくなりますが、パワーは弱くなります。また、インサイドアウトに有効なスローの「リフト」を提供することができます。）パワーグリップ(コントロールは劣るが、最もパワーのあるグリップ) バックハンドと同様、特定のスローに使用するグリップについての黄金律は存在しません。レシーバーに向かい、少ししゃがんで、足を腰幅に開いて立ちます。できるだけ高くジャンプして、着地の姿勢をキープします。右足を半歩前に出します。このくらいがちょうどよいでしょう。ディスクを右側に出します。肘は脇につけておく。下腕とディスクは水平に保つ。まず、手首だけでディスクを投げてみます。とりあえず、腕は動かさないようにします。ディスクは遠くには飛びませんが、きれいなスピンがかかります。ディスクが空中で安定するのは、このスピンのおかげです。(手首を後方に曲げて、手の甲ができるだけ腕に近づくようにします。ディスクが水平のままであることを確認します。これは「手首のコッキング」と呼ばれ、フォアハンドのスタート時に手があるべき位置です。手首を前方に曲げ、手のひらをできるだけ腕に近づけるようにします。ディスクが水平のままであることを確認します。これがディスクをリリースした時の手の位置です。この手首のコッキングからリリースへの動きを「手首のスナップ」と呼びます。これがディスクを回転させることになります。腕を静止させたまま、ディスクをコックした位置とリリースした位置の間を行ったり来たりさせます。ディスクが平らであることを確認しながら、ゆっくりと行ってください。手首を前に曲げたり、後ろに曲げたりします。手首をもう少し速く曲げて、ディスクが水平を保てるかどうか見てください。なぜ、ディスクは地面に落ちてしまったのでしょうか？ディスクが飛ぶためには、たくさんのスピンが必要です。ディスクがひらひらと地面に落ちてしまったり、ふらふらと飛んでしまう場合は、手首をもっと早く鳴らしてみてください。そうすることで、たくさんのスピンがかかります。ディスクが左に飛んでいってしまうのですが？ディスクを長く持ちすぎている可能性があります。もう少し早く手を開いてみてください。なぜディスクは左に曲がったのですか？ディスクが左に行く場合、手首を折った時にディスクの外側の縁が上がってきました。水平を保つようにしてください。それでも問題が解決しない場合は、手首をスナップするときにディスクの外側のエッジを垂らして、オーバーコンペンセーション（過剰補償）してみましょう。手首を曲げて、ディスクの外側の縁が地面に向かって下がるように手首を後ろに倒してください。なぜディスクは右に曲がったのか？ディスクが右に曲がる場合、手首をスナップしたときにディスクの外側の縁が下に垂れます。水平を保つようにしてください。それでも問題が解決しない場合は、手首のスナップを利かせながらディスクの外周を上に傾けて、オーバーコンプリメントしてみましょう。手首をコックした状態で、手首を前に倒して、ディスクの外側のエッジを上に傾けていきます。手首のスナップは、ディスクを空中で安定させるためのスピンであり、腕を使うことは、ディスクを空中で安定させるためのスピンです。</w:t>
      </w:r>
    </w:p>
    <w:p>
      <w:r>
        <w:rPr>
          <w:b/>
          <w:color w:val="FF0000"/>
        </w:rPr>
        <w:t xml:space="preserve">イド103</w:t>
      </w:r>
    </w:p>
    <w:p>
      <w:r>
        <w:rPr>
          <w:b w:val="0"/>
        </w:rPr>
        <w:t xml:space="preserve">Fedexは私の荷物が配達されたと言うが、そうではない！？Fedexは、私の荷物が配達されたと言うが、そうではない！？どなたかこのような経験をされた方はいらっしゃいますか？私の追跡情報では、荷物は昨日の午後5時40分に配達されたことになっています。私はその時間に家にいたのですが、誰も玄関に来ませんでした。サインは必要ないと書いてあるので、受け取ってないことをどうやって証明したらいいのかわかりません。BLERG!うっ、これは先週の金曜日に実際に起こったことなんだ。荷物が配達されたと表示されてから1時間後に帰宅しました（UPSの場合）。あらゆるところをチェックしましたが、何もありませんでした。それでUPSに電話したら、あなたは受取人だから調べられない、送り主に電話して私たちに電話させなさいと言われた。まず第一に、これは何なのでしょうか？その商品はSephoraから届いていたので、カスタマーサービスに電話したところ、パッケージに追跡装置を付けることができる（それがどういう意味であれ）、しかしそれは配送されるはずだった24時間後までできないだろう、と言われました。彼女はまた、おそらく荷物を再発送するだけだろうとも言った。日曜日の朝、私たちはドアをノックされ、2つ先の通りから来た本当に親切な隣人が、この荷物が空き家の外に置かれているのを見て、それが本当にその家のものかどうか確かめようと思ったと言ったのです。後でその家の近くを通ったら、そこは明らかにガラガラで、改装中だった。WTF、UPSの人？翌日、UPSに苦情をメールしたら、実際に電話をかけてきて、全部確認してくれたよ。CSの女性は、それは非常に奇妙だ、我々はドライバーに連絡します...彼女は通常、その近所に配達する人だから、彼女は道を知っているはずだ、というようなものだった。私は、「そんなに大きな団地ではないし、そのひよこが何度も家に荷物を届けているのを見たことがある」と言いました。彼女はよっぽど嫌なことがあったんだろうね(笑)。この話の教訓は...配達業者は時々最悪で、あまり選択肢を与えてくれないということです。このようなことが昨日起こったのですが、それはsmartpostだったのでuspsはそれを誤って処理したものでした。私は、玄関先や誰かに荷物を預けることができるような家/ビルに住んでいるわけではなく、実際に私のアパートまで来てそれを渡さなければならないのですが、彼らは間違ったアパートに行ったということでしょう。このような場合、どのようにすればよいのでしょうか？というのはありえますか？街にはあるけれど、まだ家にはない？一度こういうことがあったのですが、オンラインの追跡では地元の郵便局に配達されたことになっていました。でも、なぜそうなったのか理解できなくて、とても腹が立ちました。私は家にいて、UPS/FedExのトラックから荷物を受け取ることができたのに、彼らは配達を試みようともしなかったのです。そして、郵便局で配達されるまでにさらに3日ほどかかりました。運送会社に電話して、「どうなっているんだ」と聞いたのを覚えています。その時の回答は、基本的に送り主からの配送指示に従ったというものでした。つまり、私がどこの業者に注文したにせよ、郵便局に届けてから私に届けてほしいということだったのです。でも、そのことはサイトのどこにも書いていないし、特に注文手続きの配送の部分には書いていなかったので、私はすごく腹が立ちました。UPSやFedExの送料に7ドルや8ドル払ったら、1週間後ではなく、3日か4日後に荷物を受け取れることが期待されているのです。</w:t>
      </w:r>
    </w:p>
    <w:p>
      <w:r>
        <w:rPr>
          <w:b/>
          <w:color w:val="FF0000"/>
        </w:rPr>
        <w:t xml:space="preserve">イド104</w:t>
      </w:r>
    </w:p>
    <w:p>
      <w:r>
        <w:rPr>
          <w:b w:val="0"/>
        </w:rPr>
        <w:t xml:space="preserve">パートナーシップ＆LLPジャーナル LLPのメンバーが、アサインド・リスク・プール（ARP）スキームにおけるLLPの未払い専門職賠償保険料について個人責任を負うことができるかどうかについて、高等法院が最近検討した（Zeckler -- v- ARP Manager Capita Commercial Services Limited ChD (2012))．Zecklerは、Zecklers LLPの2人のメンバーのうちの1人で、合計147,000を超える未払い保険料がありました。ARPマネージャーは、Zeckler氏個人からの支払いを求める法定請求を提示しました。LLP の債務に異論はなかったが、Zeckler 氏は、LLP のメンバーとしてその債務に個人的責任を負わず、LLP の債務を保証することに同意していないことを理由に、請求の無効化を申請した。ARP マネージャーは、弁護士賠償保険規則 2009 の r10.3 に依拠し、次のように述べた。「事務所および事務所の代表者は、ARPポリシーに基づきARPマネージャーに対して支払うべき他の金額とともに、この規則に従ってARPプレミアムを支払う連帯責任を負うものとする。「Zeckler 氏は、この規則が自分に対する懲戒請求を立証するために使われる可能性があることを認めつつも、この規則が ARP マネージャーとの個人的契約を生じさせるという指摘に異議を唱えた。最初の審問で、主席登録官Baisterは、（不本意ながら）r10.3は職務上の行為として保険料を支払う義務を生じさせるに十分であると判断し、Zeckler氏の申請を棄却した。控訴審では、この問題はニコラス・ストラウスQC（大法院副判事として出廷）の手に渡った。同裁判官は、契約に明示的な規定がなければ、職業上の規則は通常、契約の条件として組み込まれることはないとした。LLPのメンバーを当事者とし、彼らに保険料を支払う義務を規定する明確な契約上の文言が必要であるとした。同氏は、明示的な契約条項がない場合でも、事務所の代表者と保険会社の間に暗黙の契約が発生する可能性があることを指摘したが、目の前の限られた証拠に基づき、本件には真の紛争が存在することに満足した。従って、同氏は控訴を認め、法定請求は無効とされた。つまり、Zeckler氏に1ラウンドが与えられたわけです。しかし、その後の訴訟でゼクラー氏の責任が問われる可能性があるという点では、まだ未解決のままである（判決では、ARPマネージャーが望むのであれば、ゼクラー氏に対して訴訟を起こし、その地位を確立する自由があると明示されている）。法定請求を無効にするハードルは高くはなく、ゼクラー氏に対する裁判が別の結果を生む可能性は十分にある。これらの問題についての詳細は、マーク・リムまたはルイス・シルキンのいつもの連絡先にご連絡ください。</w:t>
      </w:r>
    </w:p>
    <w:p>
      <w:r>
        <w:rPr>
          <w:b/>
          <w:color w:val="FF0000"/>
        </w:rPr>
        <w:t xml:space="preserve">イド105</w:t>
      </w:r>
    </w:p>
    <w:p>
      <w:r>
        <w:rPr>
          <w:b w:val="0"/>
        </w:rPr>
        <w:t xml:space="preserve">ルイーズ・ドーティの習慣をまだ持っていないなら、今すぐ手に入れよう。彼女は最高だ」。London Evening Standard ルイーズ・ドーティは、小説家、劇作家、批評家である。CRAZY PAVING, DANCE WITH ME, HONEY-DEW, FIRES IN THE DARK, STONE CRADLE, WHATEVER YOU LOVE の6作品を発表し、同賞にノミネートされている。  また、ノンフィクション「A NOVEL IN A YEAR」も執筆している。また、ラジオ用に5本の戯曲を書き、在住する英国では批評家、放送作家として幅広く活躍しているほか、2008年のマン・ブッカー賞（フィクション部門）の審査員も務めた。コスタ・ノベル賞のショートリストに選ばれ、オレンジ賞のロングリストに選ばれた。「WHATEVER YOU LOVEは、見事な構成の小説で、手に汗握る展開と優しさが同時にある。The Observer レビューの全文はこちら 'ローラとデイヴィッドの失敗した結婚生活、彼の新しいパートナーであるクロエへの未練、運転手への憎悪を遡り、読者は魔法にかけられたような気持ちになる。この物語を読み終えた翌日、私は同じような気持ちで目覚めた。自分がまだドウティの本の中にいることに気づくまで、何分もかかった」。リーダーズ・ダイジェスト』 「心を掴まれ、吸収され、美しく構成され、繊細に書かれている」。ヒラリー・マンテル（2009年ブッカー賞受賞） 「残忍で、大胆不敵で、見事に語られたこの物語は、計り知れない感情の力を持ち、その荒涼とした雰囲気とは裏腹に、奇妙な美しさを備えている。  人間の心の闇を描いたこの作品で、ドーティは恐ろしい力を呼び覚ました。愛と悲しみの力について、美しく書かれた瞑想の書。愛と喪失、そして復讐を描いた、心を強く打つ物語。とてもお勧めの本です。The Bookseller Once upon a life:ルイーズ・ドーティ 1974年、デヴォン州での家族旅行中、11歳のルイーズ・ドーティは兄と口論になり、キャンプ場を後にした。彼女が「どうしようもなく、絶望的に」迷子になったのは、それから間もなくのことだった。The Observer誌によると、彼女はその試練を追体験し、35年後にようやく母親に謝罪した理由を説明しています。</w:t>
      </w:r>
    </w:p>
    <w:p>
      <w:r>
        <w:rPr>
          <w:b/>
          <w:color w:val="FF0000"/>
        </w:rPr>
        <w:t xml:space="preserve">イド106</w:t>
      </w:r>
    </w:p>
    <w:p>
      <w:r>
        <w:rPr>
          <w:b w:val="0"/>
        </w:rPr>
        <w:t xml:space="preserve">エドモントンの祖母をレイプし殴った少年たち 新たに公開された裁判資料から、昨年1月にエドモントンの62歳の女性が悪質な攻撃と性的暴行を受けた事件の不穏な詳細が明らかになりました。17歳の男性は9月に加重性的暴行と強盗の罪を認めましたが、青少年裁判所の判事がCBCとエドモントン・ジャーナルの共同要請を認め、合意した事実の記述を公表する木曜日まで、事件の詳細は明らかにされていませんでした。裁判文書によると、女性は1月の夜、エドモントンのダウンタウンでバスを降りた後、9時45分頃に歩いて帰宅していたそうです。気温は12度、風速は18度でした。男性が近づいてきて、何の前触れもなく彼女に襲いかかりました。彼はエドモントンのおばあさんを残酷にレイプし、殴り、凍った歩道に服を着たまま放置しました。1時間半以上後に近所の人が発見したとき、被害者は半身不随で低体温症に苦しんでいました。近くのビルの監視カメラの映像には、血まみれの若者が女性の財布を持っている姿が映っていました。その後、目撃者が青年に遭遇し、「大丈夫ですか」と声をかけたという。被害者は何日も病院で生命維持装置につながれ、脳に後遺症が残りました。現在は自宅に戻ったが、家族の一人が最近、CBCニュースに「外に出るのが怖い」と語った。このティーンは精神鑑定中で、12月に判決を受ける予定です。彼は青少年刑事司法法の下で識別することはできません。クラウンは、ティーンエイジャーが成人として判決を受けるよう求めています。これで、心が温かくなり、一日が明るくなるのではないでしょうか？精神鑑定を受けるのか？このままでは、彼は間違いなく刑期を終えて路上に戻ってしまう。このような事態を招いたのは、やはり、"災い転じて福となす "であろう。このままだと、間違いなく刑期を終えて路上に戻ってしまいます。私の知人は、17歳の時に市バスの中で女性に痴漢をし、市バスの運転手を殴ったそうです。彼は幼児期の虐待（組織的な飢餓）で脳にダメージを受け、体は成長し続けたが精神年齢は10～12歳くらいから進まなかった。その結果、本質的には男の身体と衝動を持った子供になってしまったのだ。言うまでもないが、それは社会的に通用しない。しかし、正直なところ、それが彼の罪なのだ。乳房をつかみ、人を殴った。彼は「自制心を発揮できるようになるまで」再保釈の判決を受けた。言い換えれば...永久に彼は化学的に去勢され大量の薬物を投与され適切な保護者のもとで限られた時間だけ 日中面会が許されるが 刑務所暮らしだしかし、彼は刑務所に住んでいますし、残りの人生もそうでしょう。私たちの司法制度は、特に性犯罪や精神的な問題に対して、私たちが言うほど軽いものではありません。SLM #3 Re:青少年がエドモントンの祖母を強姦し、殴る 1週間前 引用Originally Posted by karrie 17歳の時に市バスの中で女性に痴漢をし、市バスの運転手を殴った知人がいます。彼は幼児期の虐待（組織的な飢餓）で脳にダメージを受け、体は成長し続けたものの、精神年齢は10～12歳くらいから進まなかったそうです。その結果、本質的には男の身体と衝動を持った子供になってしまったのだ。言うまでもないが、それは社会的に通用しない。しかし、正直なところ、それが彼の罪なのだ。乳房をつかみ、人を殴った。彼は「自制心を発揮できるようになるまで」再保釈の判決を受けた。言い換えれば...永久に彼は化学的に去勢され大量の薬物を投与され適切な保護者のもとで限られた時間だけ 日中面会が許されるが 刑務所暮らしだしかし、彼は刑務所に住んでいますし、残りの人生もそうでしょう。私たちの司法制度は、特に性犯罪や精神的な問題に対して、私たちが言うほど軽いものではありません。特に性犯罪や精神的な問題については、実際に助けが必要な人たちが助けを得られないということです。一方、よく分かっていながらよくしない人たちは、どういうわけか次々とチャンスを得ている。通常、私たち（社会）の負担で。 karrie +1 #4 Re:若者のラップ</w:t>
      </w:r>
    </w:p>
    <w:p>
      <w:r>
        <w:rPr>
          <w:b/>
          <w:color w:val="FF0000"/>
        </w:rPr>
        <w:t xml:space="preserve">イド107</w:t>
      </w:r>
    </w:p>
    <w:p>
      <w:r>
        <w:rPr>
          <w:b w:val="0"/>
        </w:rPr>
        <w:t xml:space="preserve">2007年6月27日（水） 「フロア」の詳細 ギャラリーに入るのは、ある人にとっては大変な体験だった。入っていいものかどうか迷いながら、玄関の前に立って「この上を歩いてもいいですか」と声をかける。と声をかけると、「はい」という答えが返ってくる。もちろん、そうです。アートの上を歩くというのは、そういうことなんです。すべてのものは、特にあなたがそれと接触することによって変化します。永遠に続くものはなく、すべては最終的に破壊され、作り直されるのです。フロアアートの上を歩きながら見るという行為は、その破壊に積極的に関与しているのです。作品を見ながら破壊を手伝うことで、作品を見る人は作品のテーマに積極的に参加することになるのです。コピー用紙を貼り合わせただけの作品なので、あまり長持ちするとは思っていませんでした。初日の夜まで持つかどうかもわからなかったのですが、結局、多少の傷や破れはあったものの、1ヶ月以上持ちこたえたのです。そして、ついにダンスパーティーが開かれ、"The Floor "は完全に破壊された。しかし、それで終わりではない。</w:t>
      </w:r>
    </w:p>
    <w:p>
      <w:r>
        <w:rPr>
          <w:b/>
          <w:color w:val="FF0000"/>
        </w:rPr>
        <w:t xml:space="preserve">イド108</w:t>
      </w:r>
    </w:p>
    <w:p>
      <w:r>
        <w:rPr>
          <w:b w:val="0"/>
        </w:rPr>
        <w:t xml:space="preserve">大学進学をお考えですか？クオリティ・マークに注目 クオリティ・マークは、バトルUKがあなたのためにつくった基準です。クオリティ・マークに登録した大学（およびカレッジ）は、出願時およびコース開始後のサポートを約束します。私たちは、あなたが勉強し、成功し、人生の次のステージに進むために必要なものを得ることができるよう、そのパフォーマンスをモニターしています。期待できることは？少なくとも、以下のことを期待してください。指定された連絡先。クオリティ・マークを取得しているすべての大学には、ケアリーバーを支援する担当者がいます。この担当者は、あなたに何が提供できるかについて話してくれます。金銭的支援 .ケアリーバーの学生に対する特別な金銭的支援 - 奨学金（返済義務のないコース期間中の支援金）や、ケアリーバーとして受けることのできる特別な資金についてのアドバイスなどがある。宿泊施設 .クオリティ・マークを取得しているすべての大学は、コース期間中および休暇中の宿泊先の確保を支援することができます。早めに連絡を取れば、大学の寮やフラットに入居できるよう手配してくれます。サポートどんなことでも、心配なことがあれば何でも相談できる人。この人は、個人的にあなたをサポートすることもできますし、サポートできる他の人を紹介することもできます。各大学は、介護福祉士の学生のために、さらに多くのサポートを提供しています。例えば、「メンター」と呼ばれる、同じようにケアを受けたことのある在学生が、コース中にアドバイスやサポートをしてくれる場合があります。大学の主な連絡先に尋ね、どのようなサポートが受けられるかを確認すればよいのです。2.または、Googleで「大学名＋ケアリーバー」と入力してみてください。大学のウェブサイトから、どんなサポートが受けられるかわかるかもしれません。3.3.品質マークを持っていることがわかったら、「キーコンタクト」と話してみてください。各大学で提供しているものが異なるので、これを調べるのが一番簡単な方法です。サポートが必要な場合に、できるだけ早く利用できるようにするためには、大学があなたがケアを受けたことがあることを知っていることが重要です。あなたが大学に伝えることを決めた場合、この情報は極秘にされ、あなたの許可なく伝達されることはありません。4.4. 申込用紙に、養護施設にいたことを記入することもできます。大学に出願する際、通常、介護の経験があることを示すボックスにチェックを入れることができます。例えば、UCASの用紙に。この欄にチェックを入れることで、大学側はあなたがその大学で勉強することに興味があり、経済的な支援やその他のサポートを望んでいることを知ることができます。出願方法 出願方法について教えてください。UCASで出願する場合、出願方法についてのビデオがあります。また、介護離職者についてのビデオもあり、UCASのフォームにある介護離職者のためのチェックボックスについて説明されています。私は最終学年で、英語を勉強しています。私の大学はケアリーバーのサポートに力を入れており、当初、どの大学に行こうかと考えていたとき、この大学がButtle UK Quality Markを獲得していたことが、ここで勉強しようと決めた大きな要因でした。大学のウェブサイトから、クオリティマークを取得していること、さらに情報を得るために必要な連絡先を確認することができたのです。また、在学中も十分なサポートを受けることができました。学生相談チームには専任のスタッフがいて、コース期間中、宿泊先や金銭管理などの問題について貴重なアドバイスをしてくれました。また、新入生の介護離職者のメンターを務めたり、大学の介護離職者フォーラムの学生代表を務めるなど、さまざまな活動に参加することができました。ここでの経験はとても有益で、卒業後は修士課程で勉強しようとさえ思っています。</w:t>
      </w:r>
    </w:p>
    <w:p>
      <w:r>
        <w:rPr>
          <w:b/>
          <w:color w:val="FF0000"/>
        </w:rPr>
        <w:t xml:space="preserve">イド109</w:t>
      </w:r>
    </w:p>
    <w:p>
      <w:r>
        <w:rPr>
          <w:b w:val="0"/>
        </w:rPr>
        <w:t xml:space="preserve">OpenStandの原則の特徴の1つは、各組織が他の組織の自律性、整合性、プロセス、知的財産のルールを尊重し、標準化組織間で協力することです。ある標準化団体が、他の標準化団体の高品質な標準に対して追加的な処理を行うことは、企業、顧客、政府にとって何の価値もないのです。実際、元の規格の技術的なメリットに害を与えることになりかねません。標準化団体間の調整と協力は、重複する努力（および最終的に産業界が負担する関連プロセスのオーバーヘッド）を排除し、すべての利害関係者にとって国際標準化の状況をより複雑でコストのかかるものにしないよう支援します。OpenStand の原則によって定義され、さまざまな技術分野や業界に根付いているグローバルでオープンな標準化の近代的パラダイムでは、市場のニーズを達成するために必要な、従来の地理的・組織的境界を越えた調整と協力が行われます。このような調整とコラボレーションは、実はOpenStandの動きそのものにも表れています。IEEE、Internet Architecture Board (IAB)、Internet Engineering Task Force (IETF)、Internet Society、World Wide Web Consortium (W3C) は、2012年8月29日に、インターネットとウェブをイノベーションとボーダレスコマースのための最高のプラットフォームとした、効果的かつ効率的な標準化プロセスに基づいて共同で開発した OpenStand原則の重要性を確認する声明に署名したことを発表しました。現在、他の標準化団体、政府、個々の企業も、open-stand.org でこれらの団体と協力し、原則を支持するよう呼びかけています。標準化団体間の協力に加え、OpenStand の現代的な標準化パラダイムに参加するためには、標準化における適正なプロセス、幅広い合意、透明性、バランス、開放性といった基本原則を遵守すること、技術的メリットに基づいて選択・定義され、グローバルな相互運用性、拡張性、安定性および弾力性を提供し、国際競争を可能にするとともにさらなる革新のための構成要素となり、人類の利益につながる国際社会の形成に寄与する標準化を目指していることを確認し、その参加者に約束すること、です。標準仕様の実装と展開のためにすべての人が利用できること、および、市場によって成功が決定される標準の自発的な採用。市場参入の障壁を低くし、グローバルな競争を促進する標準...ビジネスニーズに柔軟に対応する、健全で相互運用可能な製品の展開をサポートする標準...世界の急速な技術進歩や安全、品質、相互運用性の要求に対応することができる標準など、インターネットは、地域を超えて広く採用される標準をいかに迅速に生み出すかという点で世界に貴重な教訓を与えてきました。これらの規格を担当する組織は、その構成員を通じて、世界の消費者のために製品を革新し提供しようとする市場の勢いに後押しされたものであり、現在もそうである。OpenStandの原則は、インターネットの効果的かつ効率的な標準化プロセスから学んだ教訓を正確に反映し、ボーダーレス商取引の世界が必要とするグローバルでオープンな標準のためのボーダーレスでモダンなパラダイムを育んでいます。この原則は、グローバルな創造性と専門性を活用するボトムアップのコラボレーションの力を、今後の現代経済を支えるあらゆる技術分野の標準に反映させるものです。</w:t>
      </w:r>
    </w:p>
    <w:p>
      <w:r>
        <w:rPr>
          <w:b/>
          <w:color w:val="FF0000"/>
        </w:rPr>
        <w:t xml:space="preserve">アイディーヒャク</w:t>
      </w:r>
    </w:p>
    <w:p>
      <w:r>
        <w:rPr>
          <w:b w:val="0"/>
        </w:rPr>
        <w:t xml:space="preserve">主催者側が非常に丁重に対応してくれたので、多くの歓談の後、"Kinnithrung Sprat "が紹介され、精一杯の重厚さをもって演台に立った。アンディとマイクは、この講演のために、これまでの講演のような大げささや狂気とは無縁の、全く新しい取り組みをすることにした。パロディが通用しないので、昔からの定番である「誠意」を試すことにしたのだ。WTOは、企業のグローバル化が小市民を苦しめていることをようやく理解し、完全に停止することになったとアンディは説明する。その後、WTOは新しい組織、貿易規制機構として再出発する。その名の通り、企業が富裕層だけでなく、すべての世界市民に対して責任ある行動を取るようにすることに専念する、とアンディは説明する。WTOは、企業がビジネスをするのを助けるのではなく、ビジネスが人々を助けるようにするのだ、とWTOのウェブサイトに明記されている。会計士たちは、興奮気味にこの計画に賛同している。WTOの新しい方向性に、彼らは心から感激している。昼食会では、新組織が富裕層だけでなく、貧しい人々にも貢献できるようにするための提案をする人もいた。私たちと同じように、この会計士たちも貧しい人々を助けたいと願っていることがよくわかる。新しい貿易組織の誕生に胸を躍らせているのは、彼らだけではあるまい。マイクとアンディがWTOの改善が間近に迫っていることを発表するプレスリリースを送った後、カナダの国会議員が議場に立ってこの朗報を発表する。アンディとマイクのもとには、この再生に興奮する他の人々から何百通もの祝福の電子メールが届く。グローバリゼーションと呼ばれる暴力的で非合理的なコンセンサスが世界を支配しているのは、信仰による持続的で懸命な努力によってのみ維持されているのだろうか。ほとんどすべての人、たとえば会計士のように通常保守的と思われがちな人たちでさえ、権威ある立場の人たちがより人間的なコンセンサスを提示すれば、すぐに受け入れるということなのだろうか？WTO "のプレスリリースはデマであることが明らかになったが、悲しいことにWTOはまだ存在しているのだ。カナダの国会議員は発言を撤回し、何百人もの人々が、それが真実でないことにどれほど失望しているかを私たちにメールで伝えてきた。イエスマンは、この混乱を収拾するために、再度プレスリリースを送りました。明らかに別の世界が可能であるにもかかわらず、それはボトムアップから始めなければならない......。</w:t>
      </w:r>
    </w:p>
    <w:p>
      <w:r>
        <w:rPr>
          <w:b/>
          <w:color w:val="FF0000"/>
        </w:rPr>
        <w:t xml:space="preserve">イド111</w:t>
      </w:r>
    </w:p>
    <w:p>
      <w:r>
        <w:rPr>
          <w:b w:val="0"/>
        </w:rPr>
        <w:t xml:space="preserve">The American Spectator 公務員にとって、カリフォルニアは今もミルクと蜜の国である。ジェリー・ブラウンは、最初のカリフォルニア州知事時代（1975-83年）、公務員に団体交渉という贈り物をした。それから30年近くが経過し、2度目の就任となる今、彼はその贈り物の結果に直面している。公務員組合、特に教員組合は、多数派の民主党議員や一部の共和党議員を含む州議会を支配するようになった。これらの政治家は、カリフォルニア州教職員組合の莫大な資金からの献金に依存するようになった。2000年から2009年にかけて、CTAは献金とロビー活動に2億1,100万ドルを費やし、これは第2位のService Employees International Unionの2倍にあたる。2010年のブラウン大統領の選挙運動への高額な寄付を含め、その後の2年間で4000万ドルを追加した。ロサンゼルス・タイムズ紙によると、1年前、州が再び数千億ドルの赤字に直面したとき、ブラウン州知事は立法府のリーダーたちと会議を開き、支出を削減する場所を決定した。この会議の席には、CTAのチーフロビイストであるジョー・ヌニェスもいた。その結果、学校法人への支出削減は見送られた。そこでブラウン氏は、「スイング・フォー・ザ・フェンス」作戦を決行した。2012年の投票に、年収25万ドル以上の所得税を「一時的に」増税し、売上税を4分の1引き上げるという法案を提出するのだ。同州の所得税は、消費税と同様、すでに全米トップクラスの高税率である。ブラウン首相は、この法案（投票用紙の第30号）を "国民の選択 "だと言っている。反対票を投じれば、教育予算は削減され、約束された地方警察への新たな配分は実現されない。偶然ではないのだが、CTAはこの法案に「賛成」票を投じるよう働きかけている。南カリフォルニア大学が最近発表した世論調査では、54.5パーセント対35.9パーセントと、まだ賛成票を上回っている。しかし、CTAの資金がそれを上回るかもしれない。カリフォルニア州民はすでに税金を取りすぎており、州はあまりにも多額の借金を抱えている。近年、州は毎年数十億ドルの赤字に直面しており、会計上の手際の良さで土壇場で「治療」している。ブラウン氏の提案では、年間60億ドル程度になると予想されている。しかし、これでは将来の赤字を食い止めることはできない。なぜなら、ブラウン大統領も議会も、この問題の原因である過大な公務員年金と医療保険制度に取り組む気がないからだ。昨年、ブラウン首相は一連の年金改革案を提案し、民主党議員の対応次第だと言った。驚くには値しないが、何も起こらなかった。ブラウン氏はスコット・ウォーカーではないし、民主党の議会は、公務員組合の大盤振る舞いに依存する愛玩動物で構成されている。この自己増殖的な閉塞感に加え、公園管理局（おそらく他の局も）が徴収した5400万ドルの「利用料」を抱え込み、同時に70の州立公園を閉鎖する恐れがある予算削減に手をこまねいていたことが発覚したのだ。これらの「特別基金」は、年間州予算の3分の1近くを占めている。ブラウン政権は、これらの資金を管理するのは「名誉職制度」しかないと認めている。州財務局は現在、これらの「特別会計」をすべて調査している。しかし、それよりも重要なのは、財務局の報告書がこれらの資金の会計処理について厳密なシステムを推奨し、その資金が赤字削減に使われるかどうかである。ジェリー・ブラウン1世は、政治と政策のモンスターを解き放った。ジェリー・ブラウン2世は、改革から手を引き、有権者が一時的な予算の「修正」を与えてくれることを願いつつ、これまで以上に私腹を肥やしているように見える。著者について ピーター・ハンナフォードは、カリフォルニア州知事時代から、故レーガン大統領と長年にわたって深い関わりを持った人物である。最新作は『Presidential Retreats』（原題）。Von Mises Jr｜8.29.12 @ 7:41AM FOXスペシャルで、サンバーナーディーノやサンノゼなど、カリフォルニアの無駄と持続不可能な約束をしている町の運命が紹介されました。結果は簡単に理解できます。これらの町が警官や救急隊員に給料を払えなくなったとき、ギャングの仲間たちがすぐに引っ越してきたのです。</w:t>
      </w:r>
    </w:p>
    <w:p>
      <w:r>
        <w:rPr>
          <w:b/>
          <w:color w:val="FF0000"/>
        </w:rPr>
        <w:t xml:space="preserve">イド112</w:t>
      </w:r>
    </w:p>
    <w:p>
      <w:r>
        <w:rPr>
          <w:b w:val="0"/>
        </w:rPr>
        <w:t xml:space="preserve">解決済みの質問 宇宙飛行士（アポロ11号）の一人はイスラム教に改宗したのでしょうか？月面に初めて着陸したのは、3人の宇宙飛行士からなるグループ（アポロ11号）でした。そのうちの1人が月面でアドザンの声を聞いたのですが、それが何であるかは分かりませんでした。地球に戻ってから、彼は休暇で他の国を旅行した。その国のひとつは中東だった。そこでまた同じような声を聞き、それがアドザン（祈りの呼びかけ）であることがわかった。その後、彼は全身全霊を傾けてイスラム教を受け入れた。有名な歌手キャット・スティーブン（現在はユソフ・イスラムとして知られている）は、イスラム教を信仰している間、どうだったのでしょうか？ベストアンサー - Chosen by Asker 「いずれにせよ、私たちの宗教が真実であることを証明するために、月面でアドハーンを聞く必要はないでしょう。この男や他の誰かがムスリムになれば、それによって利益を得るのは彼であり、もし彼が迷い、不信仰になれば、それによって害を受けるのは彼である。" 質問です。"人類初の月面着陸を果たしたニール・アームストロングはイスラム教徒なのか？"この質問に答えるには、このニュースは単なる「デマ」であり、ムスリム（ムラ人）の希望的観測による誤ったプライドの粗雑な現れであるとしか言いようがない。この奇妙な噂の誕生 このばかげた「デマ」には2つのバージョンがあります： (a) アザーンを聞いたとき 「ルイ・アームストロングが月面を歩いたとき、彼は理解できない奇妙な言語の音を聞いた」。月面にいたとき、ニール・アームストロングは奇妙な音を聞いたが、それが何であるかは分からなかった。エジプトに行ったアームストロングは、そのアダンを聞いて、「月にいるときに聞いたのと同じような宇宙的な音だ」と言った。エジプト人の友人は、それがアザーン（イスラム教の礼拝の呼びかけ）の音だと教えてくれたそうです。そしてニール・アームストロングは、この体験からすぐにムスリムになったのです」。</w:t>
      </w:r>
    </w:p>
    <w:p>
      <w:r>
        <w:rPr>
          <w:b/>
          <w:color w:val="FF0000"/>
        </w:rPr>
        <w:t xml:space="preserve">イド113</w:t>
      </w:r>
    </w:p>
    <w:p>
      <w:r>
        <w:rPr>
          <w:b w:val="0"/>
        </w:rPr>
        <w:t xml:space="preserve">自重運動の中でも特に難しいのがチンアップ、別名プルアップと呼ばれるものです。チンアップは初心者にはとても難しいので、多くの人が挑戦していません。その秘訣は、アシストプルアップであごのせを習得することです。必要なものは、家庭用のチンニングバーと大きめのエクササイズ用ラバーバンドだけです。このビデオでは、"アシスト・プルアップ "をご紹介します。このビデオでは、アシスト・プル・アップの方法を学びます。ゴムバンドは、特に運動の最も困難な部分であるプルアップの下部にあなたを "アシスト "するのに役立ちます。これらの練習の輪ゴムは右の100lbsまでさまざまな強さで来る。複数のバンドを使用して、必要なすべての助けを与えるために、あなたが強くなるにつれて、より少ない抵抗でゴムバンドを使用して、ある日、あなたはもはやバンドを必要としないし、すべての一人でチンアップを行うことができるようになりますこれが有用なビデオだったことを考えたらあなたの友人と共有して下さい あなたを承認することを示すためにようにかちりと鳴らして下さい。ダン・マシューズについて - ダン・マシューズは27年間フィットネスに携わってきました。元プロサッカー選手で、ストレングス＆コンディショニング、スピードトレーニング、プライオメトリックス（速筋コンディショニング）を個人的に幅広く経験してきました。ダンは、このフォーラムをフィットネスとウェルネスに関する最新かつ最も効果的なすべての情報の中心的な保管場所として使用することにより、ホームフィットネスコミュニティを支援しようとしています。それは素晴らしいアイデアです、私は椅子の上に私の足を置くことによって、アシストプルアップを行うために使用されますが、これはそれを行うにははるかに良い方法のように見えます。でも、ウォルマートでは見たことがないので、スポーツ用品店に行くしかなさそうです。きっと高価なものなのでしょうね。これは素晴らしいアイデアだと私はそれを試してみたい、あなたはこの特別な強度のゴムバンドを持っている必要がありますか、あなたはすでに持っているかもしれない抵抗バンドを使用することができますか？このようなアイデアには驚かされます。このアイデアをありがとうございます私は長い間、女の子のあごを行うための方法を考え出したいと思っていた。P90Xシリーズでは、補助なしでできない場合は、椅子を置いて、そこに足を乗せてやるという方法をとりました。この方が、足を使わないので、より理にかなっていると思います。</w:t>
      </w:r>
    </w:p>
    <w:p>
      <w:r>
        <w:rPr>
          <w:b/>
          <w:color w:val="FF0000"/>
        </w:rPr>
        <w:t xml:space="preserve">イド114</w:t>
      </w:r>
    </w:p>
    <w:p>
      <w:r>
        <w:rPr>
          <w:b w:val="0"/>
        </w:rPr>
        <w:t xml:space="preserve">In Other Words A sampling of opinions 議会でのバラク・オバマ大統領の演説を聞いて、85％の聴衆が「より楽観的である」と感じた。SusanG, Dailykos.com 丘に向かえウォール街が暴落してもメインストリートを安心させるファイアウォールになる代わりに、（オバマは）パニックの伝導体となり、絶望のムードを証券取引所から世界中の食卓に広めているのである。ディック・モリス、thehill.com 注目の人物 ボビー・ジンダル氏が（ルイジアナ）州知事としてどのように活躍し、彼の見解がより具体的になるのを待っているところですが、私が最も魅力を感じるのは、彼が紛れもなく素晴らしい人物であるということです。今週の『ミート・ザ・プレス』でのジンダルのパフォーマンスを見たが、実際に自分の決断と政策について詳細な弁明をすることができる共和党員を見るのは新鮮だった。</w:t>
      </w:r>
    </w:p>
    <w:p>
      <w:r>
        <w:rPr>
          <w:b/>
          <w:color w:val="FF0000"/>
        </w:rPr>
        <w:t xml:space="preserve">イド115</w:t>
      </w:r>
    </w:p>
    <w:p>
      <w:r>
        <w:rPr>
          <w:b w:val="0"/>
        </w:rPr>
        <w:t xml:space="preserve">シミを消す方法 *. "o yeeuuuck こんにちは!私は、以下のヒントが奇跡を起こすと言っているわけではありませんが、私がシミになった時にすることを皆さんにお伝えしているだけですもし、あなたがニキビに悩まされているなら、私の秘訣ではうまくいかないでしょう。ほとんどの人がシミになりますよね？実際に必要なものは何ですか！？それはないですね。私はかなり厳密にスキンケアをしているのですが、それでも毎月、恐ろしいシミができます。私は、そのようなシミができたときに行う、ちょっとした習慣があるのですが、その方が確実に早く消えると思うのです。それが現れたら、2つの簡単なステップを踏むんです。夜、クレンジングの後、ティーツリーオイルをその場所に直接塗ります。人によっては、そんなことをするのは間違っていると言うかもしれませんが、私の場合は、オイルが不純物を完全に洗い流してくれるからです。そして、ティーツリーオイルは抗菌性もあり、これもシミを消すのに良い品質です。 ステップ2、シミにスドクレムを塗ります。本当に癒されるんだ。Chezza Coleは、これが彼女のシミ治療薬であることを明かしています。それが鍵なんだ!そして、一晩つけておくこと!ティーツリーオイルやスドクレムがない場合は、歯磨き粉も効果的です。シミを乾燥させ、赤みも取ります。過去にはフリーダームも使いましたが、これはかなり効果があります。また、そのアルコールハンドジェルと香水を使ってシミを脱水させたこともありますが、効果があると感じました。でも、それは私と私の肌の問題です！スキンケア製品をいくつか試したことがありますが、あまり気になりませんでした。大学の講師が、シミに直接塗ってはいけない、肌を火傷させるから、と言っていたのを覚えているので、もちろん試してみました。</w:t>
      </w:r>
    </w:p>
    <w:p>
      <w:r>
        <w:rPr>
          <w:b/>
          <w:color w:val="FF0000"/>
        </w:rPr>
        <w:t xml:space="preserve">アイディー・イレブン</w:t>
      </w:r>
    </w:p>
    <w:p>
      <w:r>
        <w:rPr>
          <w:b w:val="0"/>
        </w:rPr>
        <w:t xml:space="preserve">実際、私はそうではありませんでしたが、そう感じました。  私が実際に行ったのは、2人の華やかな子供たちを楽しませようと時間を費やすことで、10回中9回は、楽しませるためにその日中に絶えずトイレに行くことになりました。一例を挙げましょう。動物園とトイレ 動物園に行ったんだ。入場料が20ドル以上だった。私たちはそのほとんどを、動物園の端から端まで、入り口のそばにある唯一のトイレに行くために費やしました。最初の通り過ぎるときに、素晴らしいオウムが私たちに「こんにちは」と言いました。3回目に通り過ぎるときには、何も言わなくなりました。私と同じように退屈していたのでしょう。つまり、子供がいると、おしっこは高くつくし、とても迷惑な仕事なのです。トイレの割引を要求する 我が家の子供2人は、ほとんどの時間、トイレの鬼ごっこをしているようです。一人のためにトイレに行く。もう一人がピカピカの洗面台を見つめ、トイレの中でもう一人が楽しそうに歌っているのを聞きながら、私たちは用を足す。トイレに行かなかった子には、「本当におしっこしなくていいの？と尋ねると、「はい」と言うので、動物園の反対側でシマウマを観察していたところへ戻る。30分後、必ず私たちは戻ってきます。トイレを必要としなかったもう一匹が、今度はトイレを必要としているからです。これを何度でも繰り返せば、おそらくシマウマはいなくなる。というわけで、私たちは動物園旅行の少なくとも4分の1をトイレで過ごしたことになる。割引があってもいいくらいだ。オウムでさえ、5回目の通過時に「バックアゲイン」と鳴いたので、そう思ったのだ...。お出かけの際、同じような悩みをお持ちではありませんか？いつもトイレに行きたくなりませんか？解決策はありますか？もしあれば、ぜひ教えてください。これは、#SunFun Linkyの投稿です -- だから、今日の楽しみに参加するために、素敵なMamm sauruに飛び込んでください。あなたの整理整頓に感心しています...でも、3人いるとその分重要かもしれませんね!私は必要なものをすべて詰め込むのに苦労しているので、トイレの準備を考慮できるかどうかわかりませんが、もしうまくいったら...。携帯用おまる（Tommee Tippeeのもので、使い捨ての袋に効果的に生理用品を入れたもので、私が子供と過ごした中でトップ4に入るものです）。この夏、私の子供は3歳、6歳、10歳になります。3歳の子にはまだトイレトレーニングを始めていないが（そして正直言って、それを恐れている）、6歳の子は一日中トイレに行こうとしないので、いつもバトルを繰り返している。この夏、私がやろうと思っているのは、持っていくことだ。もし、トイレの時間になっても行かない人がいたら、ポータブルトイレで行かせるつもりだ。うまくいけば、何度も恥をかけば、他の人がするときにノリノリでトイレに行くようになるはずだ!</w:t>
      </w:r>
    </w:p>
    <w:p>
      <w:r>
        <w:rPr>
          <w:b/>
          <w:color w:val="FF0000"/>
        </w:rPr>
        <w:t xml:space="preserve">イド117</w:t>
      </w:r>
    </w:p>
    <w:p>
      <w:r>
        <w:rPr>
          <w:b w:val="0"/>
        </w:rPr>
        <w:t xml:space="preserve">コルベラ国連気候変動委員会は不良少年よりタチが悪い 人違いもいいところだ。国連の気候変動に関する政府間パネル（IPCC）について少しでも知っていれば、ほとんどの人が、IPCCはキャリアの絶頂期にある「世界有数の科学者たち」によって構成されていると信じているはずです。オンタリオ州在住の調査ジャーナリストで、トロント・スター紙に寄稿し、ナショナル・ポスト紙の編集委員も務めたドナ・ラフランボワーズも、かつてIPCCの気候変動に関する報告書は、"ビジネスウェアを身にまとった几帳面で立派なプロフェッショナル "が執筆していると思い込んでいたという。しかし、2年以上かけてIPCCの背後にいる人物を調査した結果、彼女は世界の「気候の聖書」は、「善悪の区別がつかない、ずさんでだらしないティーンエイジャーによって作られている」という結論に至った。それが、『世界一の気候専門家に間違われた不良少年』という本のタイトルにつながったのです。水曜日にメトロポリタンセンターで開催されたFriends of Science主催、Frontier Centre共催の昼食会で、ラフランボアさんは300人の観衆に対して、本を書き始めた当初は「危険な人為的気候変動に対する賛否を検証する」つもりで始めたと語った。「その過程で学んだことが、私を気候懐疑論者、あるいは最近私が好んで呼ぶところの気候反逆者に変えたのです」。そしてこの反逆者は、本当のIPCCを暴露する、いわばオズの魔法使いの幕を下ろして、そのインチキを暴くという大義名分をもっている。彼女がIPCCについて調べ始めたとき、高名な科学出版社や新聞社、そしてIPCCの議長であるラジェンドラ・パチャウリから、IPCCは世界トップの科学者と最高の専門家で構成されており、査読を受けていない情報は報告書から破棄されると繰り返し聞かされたのです。ほとんどの人は、これらの発言をそのまま事実として受け止めている。では、ラフランボワは何を発見したのだろうか？そう、「確かに長年にわたり、多くの有能で経験豊富な科学者がIPCC報告書の執筆を手伝ってきた。問題は、他の多くのIPCC執筆者が、その専門分野のトップの科学者に及ばないことです」と、ラフランボア氏は多くの地質学者、地球物理学者、宇宙物理学者で構成される観衆に向かって述べた。彼らはIPCC気候バイブルの全章の主執筆者で、185カ国の政府にガソリン価格の引き上げや炭素税の賦課などの行動を指示する共同主執筆者でもあるのだ。たとえば、リチャード・クラインは、1992年に23歳で地理学の修士号を取得し、グリーンピースのキャンペーン担当として働いていた。その2年後、IPCCの主執筆者になった。1994年以降、IPCCの6つの報告書の主執筆者を務め、1997年からは、28歳でIPCCの最高責任者である調整主執筆者に昇進した。「博士号を取得する6年前のことである。その若さも学歴の薄さも、IPCCが彼を世界トップの専門家の一人と見なす妨げにはなっていない」と彼女は言う。ローレンス・ブーワーは1999年から2000年にかけてIPCCの主執筆者となり、2001年に修士号を取得する前に、IPCCの主執筆者となった。最もひどい例は、サリ・コヴァッツである。1994年、コバッツは、気候変動が人間の健康に及ぼす影響を調べる「IPCCの最初の章」を担当するために「全世界から選ばれた」21人のうちの1人だった。しかし、彼女は世界トップクラスの科学者でもなければ、その分野の専門家でもなかった。実際、彼女が初めて学術論文を発表したのは「専門家」として活動して3年後であり、博士号を取得したのは2010年、つまり世界トップ21の専門家の一人としてタグ付けされてから実に16年後である。そして、さらに悪いことがある。IPCCは環境活動家で占められており、データを測定し、結論を出す客観的な科学者ではない。ラフランボワは、ジェニファー・モーガンが世界自然保護基金の気候変動に関する首席広報官を数年務めた後、2010年にIPCCが彼女を「客観的で厳格かつバランスのとれた報告書を作成するよう任命した」と述べている。実際、この章の3分の2は</w:t>
      </w:r>
    </w:p>
    <w:p>
      <w:r>
        <w:rPr>
          <w:b/>
          <w:color w:val="FF0000"/>
        </w:rPr>
        <w:t xml:space="preserve">イド118</w:t>
      </w:r>
    </w:p>
    <w:p>
      <w:r>
        <w:rPr>
          <w:b w:val="0"/>
        </w:rPr>
        <w:t xml:space="preserve">コメントアマゾンから直接出荷されます。25ドル以上の注文でプライム配送の対象となり、通常配送料が無料になります。また、Amazonのプライム会員になると、25ドル以上の注文で通常配送料が無料になります。フォーマット 書籍の説明 出版日:2001年8月 視点は小説にとって最も重要な要素の一つですが、ほとんどのライティングの本では、このテーマを1章かそれ以下で簡潔に扱っています。本書は、この主題に必要な深さと洞察力を備えた視点に焦点を当てた唯一の本です。本書は、小説における視点を理解し、選択し、使用するという、難しいが不可欠なプロセスを解説しています。ジェームス・ジョイス、ヴァージニア・ウルフ、ホルヘ・ルイス・ボルヘスなど多くの作家の例を挙げながら、作家が視点を決定する際に直面する課題を明らかにし、それを克服するための明確でわかりやすい手順を示しています。視点は小説にとって最も重要な要素のひとつですが、ほとんどのライティングの本では、このテーマを1章かそれ以下で簡潔に扱っています。しかし、本書は、この主題に必要な深い洞察力をもって、視点に焦点を当てた唯一の本です。本書は、小説における視点を理解し、選択し、使用するという、難しいが不可欠なプロセスを解説しています。ジェームス・ジョイス、ヴァージニア・ウルフ、ホルヘ・ルイス・ボルヘスなど多くの作家の例を挙げながら、作家が視点を決定する際に直面する課題を明らかにし、それを克服するための明確でわかりやすい手順を示しています。視点はとても簡単なことのように思えます。一人称、内面限定、二人称、外面限定、コンボ、複数......そしてこれはほんの基本に過ぎません。もう怖くなりましたか？視点は、私がただ目を閉じて祈るようなものでした。物語を書けば、POVはどうにかなると思っていたんです。確かに、私にはそのセンスがあったから、たいていはうまくいった。でも、この本を書き終えた今、読み返したら、直さなければならない間違いが山ほどあることも確かです。そして、編集者に送るときには、自分が何をやっているのかわかっているプロであるように見せたいですよね？「本書は、PoV（ポイント・オブ・ビュー）を使ってできること、できないことに関する一般的な神話を覆すものです。トピックは短いセクションに分けられ、わかりやすいラベルが貼られているので、すぐに情報を見つけることができます。各章は、そのトピックの基本的な内容から始まります。そして、それぞれのPoVの利点と欠点、あなたや読者にとっての利点と欠点を説明します。例文や、POVを選ぶ際の注意点、それぞれのPOVがよく使われるジャンルやシチュエーションなどをわかりやすく説明しています。この「Mastering Point of View」は、複雑で難しいテーマについて、包括的でシンプル、かつ明確な論説を展開しています。少し繰り返しになりますが、私はもっとひどいものを見たことがあります。この本は、Sherri SzemanによるMastering Point of Viewは、私にとって非常に有益なものでした。私は彼女が小説を書く際に使用されるビューの異なる点のそれぞれに対処する方法が好きです。彼女はビューの各ポイントを説明し、それらがどのように行われるかを実証するために小説からの抜粋を示しています。また、各章の中にあるTipsも気に入っています。付録は、さまざまなタイプのフィクションにまつわる歴史的な概要で、興味深い内容になっています。しかし、この本は、彼女が提供するわずかな情報のナゲットを延々と繰り返すことに忙しく、興味深い部分には到達していない。基本的な入門書としては有効だが、価値のある情報はすべて15ページで表現できたはずである。最も不満なのは、彼女がそれほどよく読んでいるようには見えないことで、異なる作家が異なるPOVをどのように機能させているかを示すことができない代わりに、同じ一握りの本（ユリシーズを含む--まるで作家志望の人がそこに行くかのように）から繰り返し例を引き出している。その結果、魅力的であったかもしれないものを表面的に扱っているに過ぎない。シェリー、あまりに否定的で申し訳ないのですが、タイトルを見たとき、私は興奮しました。</w:t>
      </w:r>
    </w:p>
    <w:p>
      <w:r>
        <w:rPr>
          <w:b/>
          <w:color w:val="FF0000"/>
        </w:rPr>
        <w:t xml:space="preserve">イド119</w:t>
      </w:r>
    </w:p>
    <w:p>
      <w:r>
        <w:rPr>
          <w:b w:val="0"/>
        </w:rPr>
        <w:t xml:space="preserve">Elite Kickstarter開始 初代Eliteは真のオープンワールドゲームの最初の例の一つで、わずか22Kのメモリに膨大なコンテンツを詰め込みました。宇宙を旅する古典的なシリーズEliteの続編がKickstarterに登場しました。Elite:Dangerousは125万ドルの資金を募集しており、本稿執筆時点ですでに残り58日で30万ドルの大台に乗りそうな勢いです。KickstarterのページでEliteの開発者であるDavid Braben氏は、Eliteの新作ゲームの制作はかなり前から動いており、小さなチームが随時タイトルを開発していると述べています。率直に言いますが、この数年、進捗が思うようにいかず、何度か失敗したことがあります」とBraben氏は言う。また、当然のことながら、他のプロジェクト、つまり、発表された日付や他の約束のあるプロジェクトが優先されました」。Kickstarterというプラットフォームは、必要な資金を集めるだけでなく、ゲーム自体のテストマーケティングの方法として選ばれ、コアなファングループ以外にもゲームへの関心が広がっていることを確認するためでもある。Braben氏は、従来のゲームパブリッシング手法ではEliteのようなゲームをうまく提供できないと考えており、Kickstarterプロジェクトによってその路線を回避することができるとも述べています。Elite.Dangerousの具体的な詳細やスクリーンショットはまだ公開されていません。Dangerousの具体的な内容やスクリーンショットはまだ公開されていませんが、本作はこれまでのシリーズ作品と同様、プロシージャル生成に大きく依存した作品になるとのことです。オリジナルのEliteは1984年にBBC MicroとAcorn Electronでリリースされ、Braben氏が指摘するように、一般的な電子メールよりも小さい約22Kのメモリに収められていました。この22Kのメモリーの中に、Eliteは8つの銀河、256の星系、独自の法制度や経済を持つ個々の惑星を詰め込むことに成功したのです。EliteはFrontierの2つの続編を生んだ。Elite IIとFrontierです。EliteはAmiga、Atari、PCで発売されたFirst Encountersの2つの続編を生み出しました。Elite 4は1998年から開発されているようです。Eliteだけでなく、Freelancerなどのゲームにインスパイアされ、さらにその上を行くEve Onlineがすでにあるのに、なぜElite 4が必要なのでしょう。Star Citizenは面白そうだし、PCゲームにこれほど情熱を注いでいる開発者がいるのは良いことだが、彼の「ビジョン」がまだ提供されるものが限られているように思えるのは残念だ。月に数時間しかプレイしないのであれば、1回払いのゲームの方がずっと安く済みます。また、前回Eveをプレイした時は、自分の船が採掘している間、読書に多くの時間を費やしましたが、本を読む時間を作るには高価な方法だと思いました。私はこれがうまくいくことを望んでいますし、オリジナルのEveをプレイするのが大好きです。EveはEliteが去った後、本当に多くのことを行っているので、うまくいくとは思えません。ノスタルジーは素晴らしいものですが、必ずしもうまくいくとは限りません。このような、「EvE」のような、「Elite」のような、「EvE」のような、「EvE」のような、「EvE」のような、「EvE」のような、「EvE」のような、「EvE」のような、「EvE」のような、「EvE」。ノスタルジーは素晴らしいものですが、必ずしもうまくいくとは限りません。価格次第ですね。15ドルなら、昔のよしみでちょっと買ってみようかと思いますが、40ドル以上で発売されたら、私は手を出さないでしょう。他のスレッドにも書きましたが、発売後2年間はEveを楽しんでいましたが、その後子供が生まれ、ゲームに多くの時間を費やす余裕がなくなりました（Eveでの移動は最速ではありません）また、すべての政治は面白いですが、時間もかかります。今でもEveは大好きなゲームの1つですが、もう時間がありません。</w:t>
      </w:r>
    </w:p>
    <w:p>
      <w:r>
        <w:rPr>
          <w:b/>
          <w:color w:val="FF0000"/>
        </w:rPr>
        <w:t xml:space="preserve">イド120</w:t>
      </w:r>
    </w:p>
    <w:p>
      <w:r>
        <w:rPr>
          <w:b w:val="0"/>
        </w:rPr>
        <w:t xml:space="preserve">ジョン・W・ヘンリーへの公開書簡 親愛なるヘンリーさん、まず最初に、数年前の11時にクラブを経営状態から救い出してくださったことに、心から感謝したいと思います。ブレック・ロードからボストンまでのリバプール・サポーターを代表して、ヒックスとジレットの前体制のもとで我々は大変な苦しみを味わったと申し上げたい。彼らはたくさんの大きな約束をしてやってきて、その大部分を実現することができなかった。このことから、私たちはオーナーや監督の発言に非常に注意深くなることを学びました。ケニー・ダルグリッシュはリバプールの伝説であり、昨シーズンのリーグ戦でのパフォーマンスはリバプール関係者が望んでいたものではなかったが、彼はクラブをFAカップとカーリングカップの両方の決勝に導き、後者では優勝した。また、攻撃的なプレースタイルで多くの試合を支配し、やがてリーグ戦の成績が改善される兆しもあった。もし、実績のあるトップクラスのゴールスコアラーがいれば、もっと上位に食い込めたかもしれない。そのような選手がまだチームに加わっていないという事実は、明らかに失望させるものだ。もし我々に必要な選手のタイプがあるとすれば、それは生まれながらのゴールスコアラーだ。ですから、他の選手の退団が許される前の移籍市場でこの種の選手が獲得できなかったことに、私たちが失望していることはご理解いただけると思います。ケニーの後任を決めるのは大変なことで、信じられないほど勇敢な決断だった。ブレンダン・ロジャースという才能ある若い監督がいることは間違いない。しかし、チームは厄介な開幕戦に見舞われ、次のサンダーランド戦（アウェイ）とマンUT戦（ホーム）は非常に難しい。サポーターはこのことを認識しているだろうが、もしホームでユナイテッドに大敗したら、私たちは信じられないほど不幸になるだろう。彼らに負けることは我々ファンにとって恐ろしいことだが、もし屈辱的な負け方をしたら、それは気分が悪くなるだろう。監督が自分の信念を浸透させ、選手たちを自分のプレースタイルに適応させるためには、どうしても時間が必要だろう。そして、すでにいくつかの明るい兆しはあるものの、昨日のアーセナル戦のパフォーマンスはひどかったし、ウェストブロムには失礼だが、彼らのようなチームに3-0で負けるのは良くないと言わざるを得ない。心配なのは、前監督の時代にクラブが抱えていた問題の多くが、フィールド内外にまだ残っていることだ。具体的には、次のような問題を解決する必要がある：1.移籍。1.移籍金 ビジネス的な観点から、選手を獲得する際に支払える金額に限りがあることは理解しています。しかし、選手を買いすぎないことに加えて、選手が自分の価値よりも安い金額で出て行くことを許さないようにする必要があります。チャーリー・アダムを、1年前に支払った金額のほぼ半分で放出するのは、狂気の沙汰です。マクマナンマン、オーウェン、キーン、アクィラニなど、何年にもわたって選手を売却する際に何度も損失を出してきた。2.ゴールスコアラー。トーレスが去って以来、私たちは彼の代わりにシーズン20ゴール、30ゴールを決める選手を獲得できていないと言ってよいだろう。リヴァプールは幸運にも、ラッシュ、オルドリッジ、ファウラーなど、長年にわたって素晴らしい天然ゴールスコアラーに恵まれてきた。ボリーニは多くのゴールを決める可能性を持っているように見えるが、実績があるわけではないし、過去2シーズン、このタイプの選手が絶望的に不足していた時に加入しなかったという事実は、あまり励みにはならないだろう。3.ボックス内に入る選手。この点は、前述と関連している。ロビー・ファウラーのような天性のゴールスコアラーなら、他の選手がやらないようなポジションに入ることができる。こういうタイプの選手は、適切なタイミングで適切な場所にいるコツを知っている。しかし、ゴールを決めるには、一人の選手がボックスに入ればいいというものではありません。成功しているチームの攻撃を見ていると、何人もの選手がボックス内に入り、ボールを奪おうとしています。そのため、パスが完璧でなければならず、チームにとってはディフェンスしやすいのです。これは、あまりにも長い間、私たちの弱点でした。4.4.選手を封じ込める。これもまた、ここしばらくの間、存在し続けている問題である。うちのディフェンダーは選手を閉じ込めていないようだ。しばしば、相手がボールを持ってハーフウェイラインから20ヤード先まで走るのを許してしまう。昨日のアーセナル戦でも、ディアビーに代表される選手たちがディフェンダーの前に走り出すことが何度かあった。ブレンダン・ロジャーズ監督は、選手たちがボールを持ったときにプレスをかけることを好むので、これは驚くべきことだ。</w:t>
      </w:r>
    </w:p>
    <w:p>
      <w:r>
        <w:rPr>
          <w:b/>
          <w:color w:val="FF0000"/>
        </w:rPr>
        <w:t xml:space="preserve">イド121</w:t>
      </w:r>
    </w:p>
    <w:p>
      <w:r>
        <w:rPr>
          <w:b w:val="0"/>
        </w:rPr>
        <w:t xml:space="preserve">666 Park Avenue」「Last Resort」「Partners」。アメリカの新番組が打ち切られ、そのうちの2つはオージー俳優4人が出演している。ABCのスーパーナチュラルシリーズ「666 Park Avenue」は、Rachael Taylor、Dave Annable、Vanessa Williams、Terry O'Quinnが出演し、艶やかで不気味な石鹸として企画されたが、視聴者との接点がなかったようだ。この作品は、Foxtelによってオーストラリアで急遽放送されることになりました。同じくABCのLast Resortは打ち切られました。米海軍の潜水艦の裏切り者を描いたこのシリーズには、デイジー・ベッツ、ダニエル・リシング（写真）、ディチェン・ラックマンが出演していた。先日、Sevenが2013年の国際的なハイライトの1つとして発表した。両シリーズは、現在13エピソードでラップされます。一方、CBSは、デヴィッド-コーハンとマックスMutchnick（ウィルとグレース）からコメディシリーズパートナーにそれを終了と呼んでいます。同シリーズは、CBSが今シーズン投入した唯一の新コメディだった。デビッド-クラムホルツとマイケル-ウリー主演、ブロマンス-コメディは非常に異なっている生涯の友人や建築のパートナーに見えます。10 コメント 「秋のシーズン」の新シリーズの中で唯一本当に好きな作品だったので、「ラストリゾート」が打ち切られるのはとても悲しいです。この手の番組はケーブルテレビでしか成立しないので、かなり必然的なことですが。このタイプの番組がネットワークテレビでうまくいったのは、最近の記憶では「LOST」だけです。 adtn 11月 18, 2012 at 4:31 pm - ハッシュパピーがいなくなるのは寂しいです！彼は、私が最も楽しんでいるものです。この番組で一番楽しんでいるのは彼です。私はこの番組がよく分からないので、666に質問がたくさんあります。私は時々それがもう少し "セクシー "であることを望む。 tomothyd 11月18、2012で1:43午後 - @JB： はい、パイロット版は良くありませんでしたが、それは第2話から大幅に改善し、キャストがより良いゲル化した。また、ブランドン・ルースのキャラクターにも使い道が見つかり始めています。他の番組と同様、発展させるには時間が必要です。MuchoTB 11月18、2012で12:24午後 - 666パークアベニューのパイロットは遅く、退屈だった、それが中止されたことを全く驚かない。このシリーズで唯一の良いことは、テリー・オクインラストリゾートは良いショーです、私はこれまですべてのエピソードを見てきましたが、過去数回はかなりひどいものでした。JBと同意見で、打ち切られたことに驚きはない。Revolutionはアメリカでは好調だったが、ここ数週間はデモの視聴率で低迷している。それは素晴らしいシリーズだとして、ここにそれがすぐに安定することを願っています、第二シーズンを見てみたい デイブM 11月18日、2012で11時02分 - 「パートナー」の説明を愛して...「非常に非常に異なっている生涯の友人に見て......」。すごい!この2人は元祖オッドカップルって感じですね！(笑)*JB 11月 18, 2012 at 11:00 am - @tomothyd, 冗談でしょう?パートナーズの最初のエピソードは本当にひどいものだった。全く面白くないし、キャスト間の繋がりもないし、演技も雑だし、見ていて恥ずかしくなったよ。Go Onは、新しいコメディの中では断トツで一番いい。ラストリゾートは良いが、目を見張るほどではなく、数エピソードであきらめた。666パークアベニューはかなり悪かったので、そこに驚きはありません。 tomothyd 11月18、2012で10:39午前 - Nooooooo!私は、彼らがパートナーをキャンセルしたことを信じることができない、それはかなりの時間のための最高の新しいコメディだった。この番組には、大声で笑う瞬間がいくつかあり、登場人物たちは本当によくつながっていて、彼らが楽しんでいるのがわかります。このような番組がキャンセルされるのは理解できませんが、「Til Death」や「According to Jim」のような番組は何シーズンも続きました。私は666が打ち切られることを予想していた。ずっとつまらない。</w:t>
      </w:r>
    </w:p>
    <w:p>
      <w:r>
        <w:rPr>
          <w:b/>
          <w:color w:val="FF0000"/>
        </w:rPr>
        <w:t xml:space="preserve">id 122</w:t>
      </w:r>
    </w:p>
    <w:p>
      <w:r>
        <w:rPr>
          <w:b w:val="0"/>
        </w:rPr>
        <w:t xml:space="preserve">コンタクトの考え方とは？コンタクトを取るという発想は何なのか？私は現在、少なくとも12人のコンタクトを持っていますが、1週間を通して3人だけが私に話しかけています。  だから、コンタクトを送信し、話すことはありませんの大きなアイデアは何ですか？そうなんです!私はこのことについて過去に同じような投稿があったことを知っているが、それは本当に私を悩ませる!!!!特にとして、私は彼らに歓迎のメッセージを送信するために素敵なものを持っていますが、ほとんどの場合、それは未回答になります!コンタクトを取るというのはどういうことなのでしょうか？私は現在、少なくとも12人のコンタクトを持っていますが、3人だけが一週間を通して私に話しかけます。  だから、コンタクトを送信し、話をすることはありませんの大きなアイデアは何ですか？そうなんです!私はこのことについて過去に同じような投稿があったことを知っているが、それは本当に私を悩ませる!!!!特にそうですが、私は歓迎のメッセージを送るという素敵なことをしているのですが、ほとんどの場合返信がありません!削除してください!という単純なものです。なぜあなたの時間を無駄にする。私はそれらの非常に多くを持っていた。リクエストを受けてから2日経っても連絡がない場合は、削除しています。ログインするとオフラインになる人もいますね。wwww :blink:これはOasisではよくあることで、誰かの連絡先リストに自分がたくさん含まれていることに気づくでしょう。  女性は男性より多いようです。  数日経っても返信がない場合は、削除して次に進みましょう。おそらく、相手はあまり興味がないか、リストの「上位」の人とおしゃべりをするのに夢中になっているのでしょう...。それはまた、彼らがあまりにもラインに最後にされたときに確認することをお勧めします、一部の人々は忙しい、離れているなど、それゆえあなたに戻って取得されていません。幸運を祈る...素晴らしい女性の背後には、彼女の妹や親友を狙う「忠実な」男性がいるのです(Privateer-2011)私なら、「どうして私に話しかけてくれないの、私を愛していないの？それは本当に素晴らしいことです...そして、私は「今、他の6人のガールフレンドに話しているし、妻との結婚生活を両立させようとしています...もちろん、ハニーを愛していますよ。そんなに怒らないで、もっといい人になると約束するから......」。私はあなたにドアを見せることしかできない。その中を歩いていくしかない。モーフィアス - マトリックス 未来はあなたが作るものだ。だから、いい未来にしてくれ」エメット・ブラウン博士 - バック・トゥ・ザ・フューチャーそれは本当に素晴らしいことだ...そして僕はこう答えるだろう。「今、他の6人のガールフレンドに話しているし、妻との結婚生活を両立させようとしているんだ...もちろん、ハニーを愛しているよ...僕の花とレースのパンティーを受け取っていないのかい？そんなに怒らないで、もっといい子になるって約束するから......」。連絡先ってなんだ？現在、少なくとも12人のコンタクトがあるが、1週間を通して話してくれるのは3人しかいない。  では、コンタクトを送るだけで話をしないのは、一体どういうことなのでしょうか？そうなんです!私はこのことについて過去に同じような投稿があったことを知っているが、それは本当に私を悩ませる!!!!特にとして、私は彼らに歓迎のメッセージを送信するために素敵なものを持っていますが、ほとんどの場合、それは未回答になります！。ただ、それらを削除します。ALTHOUGHHHHHHHHHHHHHHHHHHHHHHHH そのうちのいくつかはちょうど多くの上にあるかもしれません。私はOAで、何週間も(もっと少ないかも)オンになっていない時があるのですが、いつもログインするとみんなに削除されています(笑)。というのも、私はそこに行くことはありません</w:t>
      </w:r>
    </w:p>
    <w:p>
      <w:r>
        <w:rPr>
          <w:b/>
          <w:color w:val="FF0000"/>
        </w:rPr>
        <w:t xml:space="preserve">一二三</w:t>
      </w:r>
    </w:p>
    <w:p>
      <w:r>
        <w:rPr>
          <w:b w:val="0"/>
        </w:rPr>
        <w:t xml:space="preserve">AmazonのFatboy Slimストア 音楽写真 バイオグラフィー Norman "Jack-of-All-Genres" Cookは、Housemartinsのベーシスト、アシッドハウスのヒットメーカーPizzamanの3分の1という前職に加えて、イギリスの新しい「ブリット・ホップ」プロデューサーたちの中で最も人気のある一人、Fatboy Slimを支える人物でもあります。クラブで人気のあるSkintからリリースされたFatboyの作品は、ハウス、アシッド、ファンク、ヒップホップ、エレクトロ、テクノがブレンドされた荒々しいものであり、Fatboy Slimは、そのようなサウンドを提供しています。Amazon's Fatboy Slim Storeで詳細を見る 編集部レビュー Amazon.com ついにFatboy Slimの『On the Floor at the Boutique』が米国でリリースされる。これまでリリースされた中で最もスリリングで中毒性の高いDJミックスアルバムの一つであることは間違いない。1998年にビッグ・ビート・ブティック（90年代半ばから後半にかけてのビッグ・ビート・ムーブメントの中心地）で収録されたライブ盤で、ファットボーイ・スリムことノーマン・クックは、リスナーを4オン・ザ・フロアーの魅力的で多様なサウンドに誘う。クックが常に素晴らしいのは、一見不釣り合いなサウンドをシームレスにブレンドして、正しくクールでピカピカの新しいビートを作り出すところだ。彼はまさに、奇妙なコンポーネントで構成されたダンスフロア向けのシェーカーを作る不思議な才能を持った、トレインスポットのレコード・フリークであると言える。トラック4では、スカのサンプル、ELOのリフ、ファットなビート、ホーンのリフ、そしてJungle Brothersのヴォーカルが使われており、今年一番の出来栄えとなっている。--Mike McGonigal 商品説明 Fatboy SlimによるContinuous Mix。オールドスクール＆ニューマテリアル（ファットボーイ・スリム自身によるものも）をミックス --This text refers to an out of print or unavailable edition of this title.このタイトルが発売されていないことに驚きました。大物ファットボーイ氏が自分のルーツを失っていないことを知って、とても驚いた。このアルバムはビッグビートの最高峰であり、ビッグ・ノーマンがそのすべてをうまくミックスしている素晴らしいアルバムだ。ファットボーイ・スリムの「プレイズ・ユー」や「ザ・ファンク・ソウル・ブラザー」が大好きな子供たちがこのCDを買って嫌がったと思いますが、彼らにはその資格があります。これこそが真のビッグビートであり、人によっては慣れるまで少し時間がかかるかもしれないが、最終的にはそれだけの価値がある。Bassbin Twins, Cut La Roc, Jungle Brothers (FBS remix)、そしてDJ Tonkaのトラックは必聴です。Fatboy Slimは、ハッピー・バウンス・ミュージックを大衆に広めたことで愛されているか、ビッグ・ビートというジャンルを無味乾燥なものにしてしまったことで嫌われているかのどちらかだろう。個人的にはその中間で、彼の「Better Living Through Chemistry」はよくできた作品だと思うし、「You've Come A Long Way, Baby」はダサいと思っている。この選曲のミックスセットはそのどちらでもなく、幸せな中間地点に位置している。Fatboyは、よくサンプリングされている "Apache"、ELOの素晴らしいサンプリングが入ったJungle Brothersの "Because I got it like that"、そして彼自身の "Michael Jackson" と "Rockafeller Skank "などの刺激的な選曲をしています。ヒップホップ調の楽しい曲を選んでいるので、数年前のケミカル・ブラザーズの「Live at the Heavenly Social」ミックス盤と並行しているような感じだ。70分という長丁場は、時に退屈に感じることもあり、また、2/3から始まる彼の鳴き声のするアシッドチューンへの愛も、万人受けするものではないだろう。しかし、適切な分量であれば、大皿の上で楽しいパーティーができるだろう。ファットボーイ・スリム、別名ノーマン・クックの米国での最新作は、実に驚くべき芸術作品だ。まず、CD全体がノンストップのミックスで構成されており、パーティーにはもってこいだし、トラックをシームレスにミックスするファットボーイの才能が発揮されている。次に、音楽がクラシックであること。聴く価値のない曲は1つもないし、バラエティに富んでいるのもいい。この手の音楽が好きな人には、本当にマストなCDだと思います。さらに、エンハンスド・トラックには、このディスクが作られたコンコルド・クラブでのクールな映像が収録されています。そのトラックだけでも間違いなく価値がある。</w:t>
      </w:r>
    </w:p>
    <w:p>
      <w:r>
        <w:rPr>
          <w:b/>
          <w:color w:val="FF0000"/>
        </w:rPr>
        <w:t xml:space="preserve">イド124</w:t>
      </w:r>
    </w:p>
    <w:p>
      <w:r>
        <w:rPr>
          <w:b w:val="0"/>
        </w:rPr>
        <w:t xml:space="preserve">被害者はカージャック犯に「より良い人間になってほしい」だけ カージャック犯のメタンフェタミンによる暴走の結果、莫大な経済的損失を被った男性は、賠償を望んでおらず、より良い人間になってほしいだけだと、裁判所は述べている。トニー・テモアナヌイ（19）は、今朝オークランド地方裁判所に出廷し、2年半の禁固刑を言い渡された。彼は以前、強盗、無謀運転による傷害、その他の運転を含む6つの罪状について有罪を認めた。テモアナヌイは、オークランドで24kmの警察による追跡中に女性とその幼い娘をカージャックし、その後ウートに激突し、運転手のフェリックス・ビルベックに怪我を負わせた。裁判所は、造園業者であるBirbeck氏がビジネスのために13,000ドルを費やして車両を整備していたが、保険からそれを請求することができなかったと説明した。彼はまた、結果として1ヶ月の賃金を失った。しかし、彼の被害者声明文の一部が読み上げられた。しかし、彼の被害者としての主張が読み上げられました。「あなたが私にかけたお金を返すことはできません。そうやって、私に恩返ししてほしい」と書かれていた。バーベック氏は「明白な許しの声明」を出したのだ。裁判所は、テモアナヌイが電子監視ブレスレットを切断し、ノースランドのカイコヘで親戚の車に侵入したとき、元パートナーへの暴行で5ヶ月の自宅拘禁を言い渡されたばかりであったことを告げた。彼は昨年9月15日、オークランド南部のマヌレワにいる元パートナーに会うため、オークランドに車を走らせた。警察の事実概要によると、2人は口論になり、警察が呼ばれた。午前8時50分頃、彼は車を走らせ、警察に追跡された。テモアナヌイの運転は、エイトケン判事が「私が地方裁判所の判事として見た中で最悪の事実のいくつかを提供している」と述べたように、追跡はすぐに中止された。警察のヘリコプターが、サウス・ウェスタン・モーターウェイを逆走し、スピードを出し続けるテモアヌイを監視していた。彼はオンランプを逆走し、再び高速道路に入った後、ヒルズボロ通りに出てリンフィールドに向かって走り、他の車にぶつかりながら走りました。警察が道路にスパイクを敷いたため、左フロントタイヤの空気圧が下がり、ブロックハウス・ベイの交差点で車に衝突した。Nikhat Ibnulは2歳の娘Zuhairaと一緒に車に乗っていた。Temoananuiは車から降り、Ibnul夫人を引きずり出し、運転席に乗り込みました。彼女は後部ドアを開けて娘をチャイルドシートから降ろそうとしましたが、Temoananuiは車を前進させ、子供は車から道路に落下しました。Zuhairaは額に切り傷とかすり傷を負い、病院に搬送されました。テモアナヌイはその後ニューリンに向かってスピードを上げ続け、バーベック氏のウートと正面衝突した。裁判所は、彼がメタンフェタミンの影響下にあり、その日の自分の行動をほとんど覚えていないことを告げた。あなたは誰かを殺していたかもしれないし、あなた自身を殺していたかもしれない」とエイトケン判事は言いました。彼女は判決を下す際、当初4年の禁固刑にしようとしましたが、いくつかの「非常に好ましい要因」があったため、2年6カ月に減刑しました。彼女はテモアナヌイの犯罪を「深く反省」していることを認め、彼の若さ、被害者への償いと薬物問題への対処を試みたことを考慮したのです。また、早期の有罪答弁により、25％の割引が適用されました。私は、テモアナノイ氏が、自分が引き起こした被害、引き起こし得た被害、そして今後の人生においてどのような結末を迎えたいかを考えるために、時間をかけたこと、そしてその心の動きに非常に感銘を受けています」。彼女は、刑務所と保護観察所からの報告書は、テモアナヌイ氏が自分のやり方を変えるための「洞察力と能力」を持っていることを示したと言いました。"私は、あなただけがそれを変更することができます知っていると思います"。彼女は賠償命令を出さなかった。あなたがやったことを償うためにできることは、まさにバーベック氏が言うように、より良い人間になろうとすることです」と彼女は言いました。</w:t>
      </w:r>
    </w:p>
    <w:p>
      <w:r>
        <w:rPr>
          <w:b/>
          <w:color w:val="FF0000"/>
        </w:rPr>
        <w:t xml:space="preserve">イド125</w:t>
      </w:r>
    </w:p>
    <w:p>
      <w:r>
        <w:rPr>
          <w:b w:val="0"/>
        </w:rPr>
        <w:t xml:space="preserve">Treats for our Troopsは、海外の軍隊のために今年もキャンディーを集めています。  昨年は3000ポンドのキャンディーをアフガニスタンとイラクに駐留する部隊に送りましたが、今年はさらに多くのキャンディーを送れるようにしたいと考えています。今年はさらに多くのお菓子を送りたいと考えています。  この機会に、海外の軍隊にハロウィーンの雰囲気を味わってもらいたいと思います。  Treats for our Troopsと書かれたオレンジ色の箱を探してください。あなたの地域や学校に回収箱を設置したい場合、または海外にいる大切な人を受取人リストに追加したい場合は、Caroline Mallard（treatsforourtroops@gmail.com ）までご連絡ください。このプログラムにはとても感謝しています。毎年、私たちは12月までハロウィンのお菓子を食べてしまうのですが、それはおかしいことです。私の子供たち（7歳と4歳）は軍隊に寄付するチャンスに飛びつき、私は彼らが寄付したいと言った量にショックを受けました（50％をはるかに超える量です！）。これはとても良いことだと思います。私たちにとって、家の中の甘いジャンクフードが減り、私たちに多くのことをしてくれている人たちに愛を広げるチャンスです。</w:t>
      </w:r>
    </w:p>
    <w:p>
      <w:r>
        <w:rPr>
          <w:b/>
          <w:color w:val="FF0000"/>
        </w:rPr>
        <w:t xml:space="preserve">イド126</w:t>
      </w:r>
    </w:p>
    <w:p>
      <w:r>
        <w:rPr>
          <w:b w:val="0"/>
        </w:rPr>
        <w:t xml:space="preserve">私たちのセルフビルドのキャビンは、およそ3ヶ月後に開始されます。このスレッドは、私たちがモチベーションを維持し、計画を立て始めるのを助けるために、早めにここに置いておきたいと思います。今週末、私たちは土地に行き、その間にスタンプ付きのプラン一式を手に入れました。土地を購入した会社(Christmas &amp; Associates)が親切にも無料でコピーしてくれて、さらに木材リストもくれるので、プロジェクトが少しやりやすくなりました。このキャビンの写真は、私たちがこれから建てる予定のものです（畑の向こうの隣人が、私たちが欲しいものをまさに持っています）。この先の別の人はバテンボードのサイディングを貼っていますが、私はラフエッジのボードの方が好きなので、おそらくそちらにするでしょう。キャビンの1階は16x20、ロフトは16x15で、8フィートのポーチから張り出しています。家族が増えても十分な広さのある、かわいい場所です。柱は、土台となる木材を使用することが判明しました。これで少しはコストダウンになるはずで、とてもいいことだと思います。とにかく、9月中旬から下旬にかけて、実際に建ててみる予定です。何度かボランティアをお願いしているのですが、いつも快く引き受けてくれる人が突然忙しくなってしまうのです。ということで、私と夫と元夫と、あと友人一人ということになりそうです。幸運を祈ります。もう一枚の写真は、4エーカーの畑を見渡したところです。玄関から見えるのはこんな感じです。私のスレッド(Central Wisconsin Cabin Build)が基礎についての質問に役立つかもしれません。秋に基礎とデッキを作り、翌年にはシェルを作りました。頑張ってください。出来上がるのが楽しみです。私たちはまだここにいます!今朝、建築許可証の交付を受けたので、計画通りに進めることができました。9月14日に建築を開始する予定です。友人も何人か手伝いに来てくれるのですが、やはり大変そうで、うまくいくかどうか少し不安です。予算も厳しいですしね。でも、家の外回りだけでいいので、1週間あれば十分だと思います。どうか幸運を祈っていてください。フルタイムで滞在するのは、早くても来年の春頃です。最初の出張は、サイディングを除いた家の外壁を仕上げるのに十分な期間でしょう。冬の間に何度か行って、作業を終わらせる予定です。私は板を運び、旦那が釘を打ち、そして休むのです(笑)もうすぐあなたの素敵なキャビンになりますよ。ついに始まりましたね。夫と私は、徹夜で運転して金曜日の朝に到着し、ちょうど最初の木材の配達に間に合いました。金曜日は基本的にセッティングや備品集めをするだけでした。2人の友人が数日間手伝いに来てくれましたが、彼らはとても貴重な存在です。彼らがいなければ、何もできなかったでしょう。しかし、掘削には問題があることが判明しました。我が家の土壌はオーガーを使うにはあまりに岩が多いので、一人用のガスオーガーを二人で抱えて何とか一日無駄にした後（それでも空回りしてハンドルでハズバンドの膝を叩いた）、あきらめて人を雇うことにしたのです。彼は月曜日まで来れないので、日曜日はホームセンターで根太ハンガーやネジやその他の無意味なものを買って過ごしました。月曜日は昼過ぎ（その人が掘り終わった頃）に始めて、12本のうち6本の柱を立てることができました。ありがたいことに、ちょうど建築検査官がやってきて、どうすればいいかを説明してくれた。コンクリートが入った未開封の袋を丸ごと1つ、次に柱、そして埋め戻すだけです。今日は土砂降りなので、一旦休憩して、明日からまた始めます。以下は、これまでの経過です。</w:t>
      </w:r>
    </w:p>
    <w:p>
      <w:r>
        <w:rPr>
          <w:b/>
          <w:color w:val="FF0000"/>
        </w:rPr>
        <w:t xml:space="preserve">イド127</w:t>
      </w:r>
    </w:p>
    <w:p>
      <w:r>
        <w:rPr>
          <w:b w:val="0"/>
        </w:rPr>
        <w:t xml:space="preserve">視聴者に生まれてこなければよかったと思わせるために選ばれたセレブたちとのキャンプが、どうして中絶をカットするための広告になるのだろう？トーリー議員は、（私が書くように）彼女は彼女の反中絶の見解を上に置くために私は有名人を使用することになると主張している。確かにネイディン・ドリースは中絶の問題を議論するためにジャングルにいるニッキー・ジョンストンデスパレート主婦ネイディン・ドリースはジャングルにいる間、多額の - セカンドホーム手当を懐に入れる。このトーリー議員は、中絶反対を訴えるためにI'm A Celebrityを利用するつもりだと主張している（この記事を書いた時点では）。確かに、このシリーズでは、ITVは巨乳の女性にお金を払って子宮の神聖さを語ってもらうのであって、ビキニ姿でカメラに映る滝の下でシャワーを浴びながら子宮の外側に石鹸をこすりつけるのを見るためにお金を払っているのではない。それに、視聴者に生まれてこなければよかったと思わせるような特別に選ばれた（そして編集された）有名人と一緒に座ることが、どうして「中絶削減」の宣伝になるのだろうか。しかし、彼女のフライトは、なぜデービッド・キャメロンが権力欲の強いトーリーの女性たちに他のテーブルからパンくずを食べさせるのかという疑問を投げかけているのだ。</w:t>
      </w:r>
    </w:p>
    <w:p>
      <w:r>
        <w:rPr>
          <w:b/>
          <w:color w:val="FF0000"/>
        </w:rPr>
        <w:t xml:space="preserve">id 128</w:t>
      </w:r>
    </w:p>
    <w:p>
      <w:r>
        <w:rPr>
          <w:b w:val="0"/>
        </w:rPr>
        <w:t xml:space="preserve">訪問を計画する 南西部の誰よりも多くの動物がいるデボンで、本当にワイルドな一日を過ごすことができます!キリン、ライオン、ゴリラ、チーター、スリル満点のワニ、そして生意気なミーアキャット、カラフルなヘビ、驚くべきサルなど、すべての動物を見ることができます。また、屋内外のプレイエリア、ジャングル・エクスプレス・トレイン、飼育員のトーク、餌やりタイム、そしてユニークなことに、動物の自然環境を模倣した6つの素晴らしい生息地があります。動物たちの餌やりを見学した後は、食事をしてみてはいかがでしょうか。アイランド・レストランでは温かい食事と飲み物を、スナック・シャックではおいしいコーニッシュ・パスティを、そして敷地内にはアイスクリームやその他のおいしいスナックステーションが点在しています。動物園での1日を計画するために、便利な1日プランナーを使ってください。興味のある動物やアイテムの横にあるボタンをクリックすると、その動物やアイテムがあなたの旅程に追加されます。さて、何を待っているのでしょうか？2,000以上の生き物を間近に見ることができますが、丸一日は必要です。</w:t>
      </w:r>
    </w:p>
    <w:p>
      <w:r>
        <w:rPr>
          <w:b/>
          <w:color w:val="FF0000"/>
        </w:rPr>
        <w:t xml:space="preserve">一二九</w:t>
      </w:r>
    </w:p>
    <w:p>
      <w:r>
        <w:rPr>
          <w:b w:val="0"/>
        </w:rPr>
        <w:t xml:space="preserve">Oh, I wish I was in heaven sitting down I wish this road we were taking wasn't made for breaking down I wish these nights of pleasure and days of pain was so tight bound and I wish I was in heaven sitting down.彼らは私をこの道に長く引き止めていた 家に帰るまでずっと 彼女は最後に "とても長い "と言った。古い電話で彼女を呼ぼうとしたが、彼女は近くにいない。天国で座ってたいよOh, I wish I was in heaven sitting down I wish this road we were taking wasn't made for breaking down I wish these nights of pleasure and these days of pain was not so tightly bound and I wish I was in heaven sitting down.ああ、天国にいて座っていられたらいいのに。長い間ここにいたから、背中も肩も疲れてしまった。そして、私の心は______________でも、この古いものの車輪は、彼らは回転し続け、私は座って天国にいたかったああ、私は座って天国にいたかった私たちが取っていたこの道は、故障のために作られていないことを願う喜びのこれらの夜と痛みのこれらの日はとてもタイトに縛られていないと私は座って天国にいたかった ああ、私は座って天国にいたかったです。ああ、天国で座っていられたらいいのに...。</w:t>
      </w:r>
    </w:p>
    <w:p>
      <w:r>
        <w:rPr>
          <w:b/>
          <w:color w:val="FF0000"/>
        </w:rPr>
        <w:t xml:space="preserve">イド130</w:t>
      </w:r>
    </w:p>
    <w:p>
      <w:r>
        <w:rPr>
          <w:b w:val="0"/>
        </w:rPr>
        <w:t xml:space="preserve">月のデマ論の論理 デマ論の主張。月のデマ説を支持する証拠は、科学的研究と論理的結論に基づいている。論理学はやや数学に似ています。それは、標準化された原理と数式を使用して、質問に答えるための一貫した信頼できるアプローチを維持する学問分野です。正しく使えば、論理の価値は証明されている--論理的な方法は機能するのだ。このことに異論を唱える人は、デマの理論家も論破論者も含めてほとんどいないでしょう。残念ながら、論理はしばしば誤解されたり、間違った使い方をされたりする。数学でトリックを使って不可能に見える答えを出すことができるのと同じように、論理もルールを曲げると誤った結論を出してしまうことがあるのです。デマ理論家は自分たちの理論が論理に基づいていると主張しているので、自分たちの論理のルールの実行が健全であることを示さなければならない。もし、論理に欠陥があれば、その理論には根拠がない。厳密に言えば、論理が成り立たなければ、その理論全体が否定される可能性がある。皮肉なことに、デマ論者はしばしば論理という言葉を使いながら、実際には全く論理を実践していないことがあるのです。論理的に考えてみてください。ロシアは宇宙開発競争のほとんどで、アメリカより先を行っていたのに、撤退して月に到達することはなかったのです。彼らはそれが不可能であることを知っていたに違いない」と。この発言を裏付ける論理的な原理を示す人がいたら、ぜひ教えてください。そしてこれが肝心な点です。自分の論理がどのように機能するかを正確に示すことなしに、自分の議論が論理的であると言うことはできないのです。「常識」では十分ではなく、結論に至るまでに使った論理的プロセスを実際に示さなければなりません。それができなければ、「論理」という言葉は無意味なのです。では、論理の原理をもう少し詳しく見てみましょう。論理的演繹法 デマ説では、"不可能を排除したとき、残ったものは、どんなにありえないことでも、真実に違いない "という格言がよく使われる。この一般的な論理法則は、シャーロック・ホームズに代表される架空の探偵作品によく使われている。簡単のために「ホームズ・ルール」と呼ぶことにする。ホームズ・ルールが使われている例として、「同一写真」論がある。月の異なる場所を撮影した2枚の写真が、同じ背景を持つように見えるというもので、「同一写真」論は、月面にある2枚の写真が同じ背景を持つように見えるというものである。この理論では、月面でこのようなことが起こることはあり得ないので、デマというありえないシナリオが真実になるはずだと主張します。この論理は以下の理由で破綻しています。この理論では、他のすべての可能な説明を見つけたり排除したりする現実的な努力はしていない。たとえ他の説明が排除されたとしても、デマが唯一の可能性として残るような論理的プロセスは存在しない。根本的な問題は、実はホームズの法則を全く使わないことである。非常に論理的に聞こえるが、この格言は限られた状況でのみ有効である。具体的には、すべての可能な説明を100％認識できる場合である。もし、可能性のある答えを一つ一つ確認したと完全に確信できなければ、どうやってそれらをすべて除外し、一つの正解を残すことができるでしょうか。実際、ホームズ・ルールは、数学のような「白か黒か」の問題にしか適していません。月のデマのようなものを調査する場合、それは正しい論理の使い方ではありません。説明を排除して一つの答えを残そうとするのではなく、できるだけ多くの説明を列挙して、最も正しいと思われる説明を特定するのが正しいアプローチである。パーシモン（Parsimony）の原則 パーシモンとは「理論の構築やデータの解釈において、最も単純な仮定を採用する」ことを意味する。この原則は、論理学において非常に重要である。ある質問に対して、いくつかの可能性のある答えを絞り込み、どれが最も正しいかを判断する方法です。基本的には、最も単純な答えが正しい答えである可能性が高いということです。より具体的には、証明されていない仮定が最も少ない説明が、最も正しい答えになる可能性が高いということです。この原則は何かを証明するものではなく、正しい確率を決めるために使われるものであることに注意してください。この原則を「同じ写真」の問題に適用すると、2つの可能性が考えられます（他にもあるかもしれませんが）。NASAが単純な事務処理上のミスで写真を取り違えたか、誤ったラベルを貼った。月着陸はすべてデマである。NASAのような大きな組織で事務的なミスが起こることは分かっているので、最初の説明は単純で、新しい仮定を必要としません。しかし、2番目のシナリオは、多くの仮定を伴う複雑な解答を受け入れる必要がある。</w:t>
      </w:r>
    </w:p>
    <w:p>
      <w:r>
        <w:rPr>
          <w:b/>
          <w:color w:val="FF0000"/>
        </w:rPr>
        <w:t xml:space="preserve">イド131</w:t>
      </w:r>
    </w:p>
    <w:p>
      <w:r>
        <w:rPr>
          <w:b w:val="0"/>
        </w:rPr>
        <w:t xml:space="preserve">シカゴ大学ブース・ビジネススクール Louis Putterman Brown University, Rhode Island Paperback Available, despatch within 3-4 weeks AUD$57.95 (inclusive of GST) Export price AUD$52.68 本書は、ロナルド・コース、オリバー・ウィリアムソン、マイケル・ジェンセン、ウィリアム・メックリングによる著作など、企業の経済性と組織についての古典的著作と、ポール・ミルグローム、ベンクト・ホルムストラム、ジョン・ロバーツ、オリバー・ハート、ルイジ・ジンゲルスのほか、最近の貢献とをまとめて紹介するものである。第I部では、市場経済における企業の性質と位置という一般的なテーマを探求し、第II部では、どの取引が企業の屋根の下で統合され、何が企業の成長を制限するのかという問題に取り組み、第III部では、雇用者と被雇用者の関係や労働の動機づけを検討し、第IV部では、資金調達やオーナーとマネージャーの関係から企業の組織について研究しています。また、これらの著者が引用した文献をまとめた書誌と、新しい企業制度経済学とこのアンソロジーで提起された問題を概観した編集者による序論を収録しています。レビュー「長年にわたり、この古典的なリーダーは、企業の本質を理解しようとする人々にとって素晴らしい資料となってきた。新版でアップデートされた資料は、この優れた記録をさらに発展させるだろう」。Bengt Holmstrom, MIT '何十年もの間、経済学者は先進国経済の生産的パフォーマンスを説明するために市場の奇跡に焦点を当てた。しかし、現代経済の奇跡も問題も、そのほとんどがシステムが育てた企業の内部に根ざしている。Kroszner-Puttermanの旧版は、企業の役割に関する最も深い経済思想に触れさせることで、私の学生たちによく貢献してくれました。この新版では、このリーダーを最新の状態に保つために、いくつかの素晴らしい追加項目があります」。スタンフォード大学 ポール・ミルグロム</w:t>
      </w:r>
    </w:p>
    <w:p>
      <w:r>
        <w:rPr>
          <w:b/>
          <w:color w:val="FF0000"/>
        </w:rPr>
        <w:t xml:space="preserve">イド 132</w:t>
      </w:r>
    </w:p>
    <w:p>
      <w:r>
        <w:rPr>
          <w:b w:val="0"/>
        </w:rPr>
        <w:t xml:space="preserve">作曲、編曲、演奏、録音、ミキシング、これらすべてを正しく行うことが重要です。そして、もうひとつの要素は、すべてに浸透している「欲望」です。欲望があれば、上記のどれかが失敗しても、美しいものを作ることに成功するのです。私たちはこのことを何度も経験しています。では、他の要素もすべてうまくいくとどうなるのか？それは、私たちが過去に一度だけ感じたことのあるものです。サムシングレインは、'10年5月から'11年8月まで、約1年かけて一気に録音しました。ミックスは'11年9月～10月 バンドの近況は、2003年頃に一度壊れてしまってから、少しずつ立て直してきたという経緯があるそうですね。苦しい時期でしたね。今になって、あの苦渋の決断が正しかったとわかる。私たちの音楽は、過去にしがみついていては決して見つけることができなかった、別の形に成長しました。それは最近のクレール・ドニのサウンドトラックやそれに伴う野心的なライブで最も強く感じられました。私たちは5人編成のタイトなバンドに成長し、素晴らしいミュージシャンの大家族という豊かな財産を手に入れることができました。テリー・エドワーズ（ホーン）とアンディ・ニース（チェロ）といういつものコラボレーターに加えて、このアルバムではトーマス・ブロック（クリスタルバチェット）、ジーナ・フォスター（ボーカル）、ジュリアン・シーゲル（バスクラリネットとサックス）が加わっています。この数年間、私たちはBeggars Banquet/4ADのサポートを享受してきました。彼らとの別れで、私たちは音楽を作るための快適な空間となったものを後にしました。スタジオには、新しい創造的なエッジがあり、決意がありました。20曲ほどのアイディアから9曲がThe Something Rainになりました。このアルバムの中心には、この2年間に失った人々の思い出がありますが、私たちは感傷的になるつもりはありませんでした。これは彼らに捧げるものです。でも、それは私たちのためでもある。俺たちはまだ飲んで、笑って、泣いて、喧嘩して、ヤッて、音楽を作っている。彼らはそれ以外の方法を望んでいなかっただろう。カバーアートはスザンヌ・オズボーンの「Skies, September '10 -- September '11」からのものです。</w:t>
      </w:r>
    </w:p>
    <w:p>
      <w:r>
        <w:rPr>
          <w:b/>
          <w:color w:val="FF0000"/>
        </w:rPr>
        <w:t xml:space="preserve">アイディー133</w:t>
      </w:r>
    </w:p>
    <w:p>
      <w:r>
        <w:rPr>
          <w:b w:val="0"/>
        </w:rPr>
        <w:t xml:space="preserve">Editor's Picks アンナ・カレーニナの指揮 史上最高の小説のひとつである『アンナ・カレーニナ』は、アンナと夫カレーニン、その恋人ヴロンスキーの不可能かつ破壊的な三角関係を、レヴィンとキティの結婚に設定し、人類が直面する最も重要な問題を照らし出しています。この小説をキーラ・ナイトリー主演、ジョー・ライト監督で映画化した作品が、本日より米国で公開されます。(以下、映画のワンシーンと小説の抜粋を対にして紹介します。エブリワンは大声で反対を表明し、誰かが発した「次は剣闘士やライオンが登場する」という言葉を繰り返し、誰もがその恐ろしさを感じていたので、ヴロンスキーが倒れてアンナが大きな声を出しても、何も注目されなかった。しかしその後、アンナの顔には明らかに不適切な変化が訪れた。彼女は完全に自制心を失った。彼女はまるで囚われの鳥のようにはしゃぎ始め、今にも立ち上がり、ベッツィーに話しかけた。「行きましょう！」彼女は言ったしかし、ベッツィーには聞こえなかった。彼女は下にいる将軍に話しかけようと身を乗り出していたのだ。カレーニンはアンナに近づき、礼儀正しく腕を差し出した。彼はフランス語で「お望みなら」と言った。しかし、アンナは将軍の話を聞いていて、夫には気づかなかった。彼も足を骨折しているそうです。将軍が「残念だ」と言うと、アンナは夫に返事もせず、眼鏡を掲げてヴロンスキーが倒れた場所を見たが、遠くて、人がたくさんいて、何も見分けがつかなかった。しかし、その時、一人の将校が駆け寄り、皇帝に何かを報告した。アンナは前屈みになって聞き耳を立てた。スティバ！」。と兄に呼びかけた。しかし、兄には聞こえなかった。彼女は再び出発しようとした。「もし行きたいのなら、もう一度私の腕を差し出すよ」と夫が彼女の腕に触れた。ヴロンスキーが倒れた場所から将校が大観覧席に走っていくのが見えた。ベッツィーはハンカチを振って彼に伝えた。将校は、騎手は無事だが、馬が背骨を折ったという知らせを持ってきた。それを聞いたアンナはすぐに座り込み、扇子で顔を隠した。カレンインは、彼女が泣いているのを見て、涙をこらえることも、胸が張り裂けそうな嗚咽をこらえることもできないことを知った。彼は、彼女を遮るように前に出て、回復する時間を与えた。三度目の正直だ、腕を差し出そう」しばらくして、彼は彼女の方を向いて言った。アンナは彼を見て、何と言ったらいいのかわからなかった。ベッツィー王女が彼女を助けに来てくれた。いいえ、アレクシス・アレクサンドロビッチです」と彼女は言い、「私がアンナをここに連れてきて、もう一度連れて帰る約束をしたのです」と言いました。「失礼ですが、王女さま」彼は丁寧に微笑みながら、しっかりと彼女の目を見て言った。「でも、アンナはあまり具合が良くないようなので、一緒に来てほしいのです」。アンナは警戒してあたりを見回し、従順に立ち上がり、夫の腕に手をかけました。ベッツィは彼女にこう囁いた。「彼のところに行って調べて、あなたに知らせます。しかし、彼女は我を忘れて、夫の腕を掴んだまま、夢のように歩いていた。「彼は怪我をしているのでしょうか？本当なの？彼は来るのでしょうか、それとも来ないのでしょうか。今夜は彼に会えるかしら」と彼女は思った。彼女は静かに夫の馬車に乗り込み、静かに車の群れから抜け出していった。しかし、そのような状況にもかかわらず、カレーニンは妻の本当の立場を考えようとはしなかった。彼はただ外見だけを見た。しかし、そのようなことを言うのは難しい。しかし、それを言うのは非常に難しい。彼は彼女が不適切な行動を取ったと言おうと口を開いたが、無意識のうちに全く違うことを言ってしまった。「結局のところ、私たちはどれほど傾いているのでしょう</w:t>
      </w:r>
    </w:p>
    <w:p>
      <w:r>
        <w:rPr>
          <w:b/>
          <w:color w:val="FF0000"/>
        </w:rPr>
        <w:t xml:space="preserve">イド134</w:t>
      </w:r>
    </w:p>
    <w:p>
      <w:r>
        <w:rPr>
          <w:b w:val="0"/>
        </w:rPr>
        <w:t xml:space="preserve">私の美容ブログへようこそ。ここでは、仕事のヒントやトリックをご紹介します。まずは基本的なことから始めようと思っています。ファンデーションです。1- 保湿する。完璧な下地を作るには、自分の肌タイプに合った保湿剤を使うことから始める必要があります。このような場合、"皺 "や "皺 "を防ぐために、"皺取り "をする必要がある。ファンデーションが滑り落ちてしまうような、ぬるぬるしたベースにはしたくないですよね。数分間、モイスチャライザーを設定します。このような場合、私はあなたのモイスチャライザーは15から30のSPFを持っていることをお勧めします2-プライム-あなたが油性になる傾向がある場合、またはあなたの財団は、上に滞在していないようだ、プライマーを適用します。私はSmashbox Photofinishファンデーションプライマーをお勧めします。Smashboxの店舗やオンラインショップで購入することができます。次のステップの前にセットしておきます。私はこのプライマーをすべての顔に使っています。3- ファンデーション- 今、ファンデーションを塗ることができます。このとき、顔全体に軽くファンデーションを塗ることを強くお勧めします。このような場合、「皺になりにくい」、「皺になりにくい」、「皺になりにくい」、「皺になりにくい」、「皺になりにくい」、「皺になりにくい」、「皺になりにくい」、「皺になりにくい」、「皺になりにくい」、「皺になりにくい」。このような場合、「皺になりにくい」「皺になりにくい」「皺になりにくい」「皺になりにくい」「皺になりにくい」「皺になりにくい」「皺になりにくい」「皺になりにくい」という特徴があります。このような場合、"li "は "li "を意味します。ファンデーションが染み込みにくく、きれいになじみます。もし、肌が乾燥しがちな場合は、スポンジやブラシを軽く湿らせてから塗るとよいでしょう。ブレンドして、ブレンドして、ブレンドして。4-コンシーラー-一度なじませた後、コンシーラーや厚めのファンデーションを、小さめのブラシで必要なところだけに塗る。この方法では、マスク効果ではなく、より完璧で自然な外観を得ることができます。コンシーラーの端は見えないくらいになじませましょう。5- セット-ファンデーションとコンシーラーをセットするために、大きなふわふわのブラシで軽いパウダーをつけます。私のお気に入りは、M.A.Cのミネラライズスキンフィニッシュパウダーです。このパウダーは、乾燥や剥げを起こさずにメイクをセットし、ソフトなベルベットのような仕上がりにしてくれます。その後、先に行くとあなたの赤面を適用することができます、ハイライト、輪郭など。TIPS.- もし、肌に赤みがあり、それをカバーしたい場合は、暖色系や黄色系のファンデーションを使用します。- 私はいつも2色のファンデーションを買っているので、夏でも冬でも混ぜて完璧な色合いを手に入れることができる。また、あなたの顔がスリムに見えるようにするためのヒントは、あなたの顔の中心（額、鼻、顎）に1シェード明るいダウンあなたの顔の外側の部分にそれを適用することです日陰または2暗い、あなたは明らかな線を持っていないようにもちろん2つの間にブレンドする。こうすることで、顔がより長く、よりスリムになったような錯覚をもたらします。驚きの効果- ファンデーションの最後に、フィニッシングスプレーを吹きかけると、よりつややかな効果を得ることができます。また、Urban DecayはAll nighterスプレーと呼ばれるものを発売しており、私はこれについて素晴らしいことを聞いた。- また、「漆黒の世界」を表現するために、数滴のシマーをファンデーションに混ぜたり、パウダーを塗る前に上からパッティングすることもできます。SmashboxのArtificial LightやM.A.Cはどちらも素晴らしいです。</w:t>
      </w:r>
    </w:p>
    <w:p>
      <w:r>
        <w:rPr>
          <w:b/>
          <w:color w:val="FF0000"/>
        </w:rPr>
        <w:t xml:space="preserve">イド135</w:t>
      </w:r>
    </w:p>
    <w:p>
      <w:r>
        <w:rPr>
          <w:b w:val="0"/>
        </w:rPr>
        <w:t xml:space="preserve">2012年11月04日(日) 本当に！？私は教会にいる妊娠中の修道女のように緊張していて、火曜日の選挙について考えることさえできないし、ましてや有意義な方法でそれを説明することもできない。もう一人の冷たい、嘘つきで不誠実な、社会病質者がホワイトハウスに座っていると考えるだけで、私は豆粒のような目で怖くなり、地獄の底へとスパイラルダウンしてしまうのである。さらに悪いことに、驚くほど無知で、恩着せがましい、父権的な老害どもが、レイプを定義し、大人の女性や若い女の子が自分の体にしていいことと悪いことに口を出すと思うと、ぞっとする。この時点で私はほとんど緊張状態にあるので、彼女の楽しいブログ「The Dead Authors Club」でいつものテーマから離れ、胎児の人格権と中絶の犯罪化について彼女の視点を提供する検察弁護士クリスを紹介しよう ..........................................................................ここ数週間、共和党の連邦議員候補者が妊娠やレイプ、レイプによる妊娠についていろいろと発言しているのを見ていて、もうこれ以上口をつぐむことができなくなってしまった。なぜなら、私の友人たちは皆知っているように、私は10年半以上にわたってレイプや児童虐待、殺人を起訴してきており、このテーマについてはかなり詳しいからです。そして私は、人間性運動や、中絶の包括的な犯罪化には特定の例外があるべきだという考え、そしてこの政策を提唱するほとんどが男性のグループは、彼らがここで実際にやろうとしていることを全く理解していないようだという事実に、深く心を痛めているのである。. .これはほんの始まりに過ぎない。可能であれば、さらに良くなって、この叫びで終わる： ... ... もうひとつ。"小さな政府 "についての迎合的なたわごとはやめてくれ。なぜなら、管轄区域に住むすべての女性の子宮の受胎能力に関する訴訟に政府関係者が関与することを求めようとする人は、小さな政府の支持者であると信用できるわけがないからである。冒頭と終わりの間には、私たち一般人が--善意でやっているのかもしれないが--考えたこともないようなことがたくさんあるのだろう。この記事は、人間性のかけらでも持っている人なら誰でも共感できる、非常に深い記事です。18件のコメント力強い記事です。おっしゃるとおり、検事は私たち一般人には思いもよらないような多くの問題を認識しています。レイプの例外があろうとなかろうと、中絶に対するアンチチョイスの立場は、現実の世界では（道徳的にとんでもないことは別として）実行不可能です。それは信頼できる行動計画ではありません。それは犬笛であり、神権主義者の一員であることを示す目印だ。私の知る限り、ロムニー氏を支持するプロ・チョイスの女性たちは、ロムニー氏が「ロー・ヴァ・ウェイド法」を覆すと言ったことを本心から否定しているに過ぎない。極右のプロライフ派に支持されるために言っているだけだと考えているのだ。信じられない。そして、どうやら当選するために彼が嘘をつくことは、彼女たちにとって問題ないようだ。この女性たちは頭が固いんだ。FBでいつも見かけるけど、彼女たちは本当に別の現実に生きている。多くの人が、あまりにも多くの人が、彼が嘘をついているとさえ思っていない。リベラルの神話だと思ってるんだ!心配しないでください、オバマが地滑り的に勝つでしょう。ゲイ、黒人、ヒスパニック、貧困層は全員、あるいはほとんど全員がオバマに投票するだろう。ほとんどの女性もそうだろう。共和党の保守的な女性の多くは、それを認めることができないが、選挙の日に密かにオバマに投票するだろう。素晴らしい記事だ。私はそこにコメントを残したかったが、それはコメントが閉じているように見える。だから、ここにコメントします。まず、トッド・エイキンやリチャード・モードックのような民主主義に反する、道徳的に混乱した人物には、女性の身体に対する自律性のような基本的人権について立法することを許可される前に、小論文を書くことを要求すべきだと思う。その小論文では、"どんぐりは樫の木になるか？"という問いを取り上げることになるでしょう。ドングリが樫の木になる可能性はあるが、明らかにドングリという別のものである、ということだ。そして、もし人がドングリを壊してしまったら、それは</w:t>
      </w:r>
    </w:p>
    <w:p>
      <w:r>
        <w:rPr>
          <w:b/>
          <w:color w:val="FF0000"/>
        </w:rPr>
        <w:t xml:space="preserve">アイディー136</w:t>
      </w:r>
    </w:p>
    <w:p>
      <w:r>
        <w:rPr>
          <w:b w:val="0"/>
        </w:rPr>
        <w:t xml:space="preserve">作品詳細 キャスト ジャンル 作品解説 1980年代のセックス・コメディの名作2本。ポーキーズ』では、1950年代のフロリダの高校に通う6人の生徒たちが、女子校のシャワー室から地元の娼館「ポーキーズ」まで、あらゆる場所でコミカルな不運に見舞われることになる。ポーキーズ2-ザ・ネクスト・デイ」では、エンジェルビーチ高校の男子生徒たちが女子生徒のシャワールームに潜入するためにさらにクリエイティブな方法を考案し、楽しみは続く。また、地元のシェイクスピア・フェスティバルを、淫らであるという理由で閉鎖しようとするババ・フラベル牧師とバルブリッカー・コーチを止めなければなりません。</w:t>
      </w:r>
    </w:p>
    <w:p>
      <w:r>
        <w:rPr>
          <w:b/>
          <w:color w:val="FF0000"/>
        </w:rPr>
        <w:t xml:space="preserve">イド137</w:t>
      </w:r>
    </w:p>
    <w:p>
      <w:r>
        <w:rPr>
          <w:b w:val="0"/>
        </w:rPr>
        <w:t xml:space="preserve">The Time Of My Life Lyrics Bill Medley Now I've had the time of my life No I never felt like this before Yes I swar it's the truth and I owe it all to you 'Cause I've had the time of my life and I owe it all to you 長い間待っていた 今ようやく見つけた誰か To stand by me We壁に書かれた文字を見た この魔法のファンタジーを感じたように 今、私たちの目に情熱がある 私たちはそれを隠すことができる方法はありません 密かに だから私たちはお互いの手を取る 'Cause we seem to understand the urgency just remember You're the one thing I can't get enough of だから私はあなたに何かを伝えるでしょう [ From:http://www。metrolyrics.com/the-time-of-menta... ] This could be love because CHORUS:I've had the time of my life No I never felt this way beforeYes I swear it's the truth And I owe it all to you With my body and soul I want you more than you'll ever know So we'll just let it go Don't be afraid to lose control Yes I know what's on your mind When you say "Stay with me tonight.".埴が挫きなら埴が挫きなら埴が挫きなら埴が挫きなら</w:t>
      </w:r>
    </w:p>
    <w:p>
      <w:r>
        <w:rPr>
          <w:b/>
          <w:color w:val="FF0000"/>
        </w:rPr>
        <w:t xml:space="preserve">イド138</w:t>
      </w:r>
    </w:p>
    <w:p>
      <w:r>
        <w:rPr>
          <w:b w:val="0"/>
        </w:rPr>
        <w:t xml:space="preserve">Hi, He said he is fifteen.彼は15歳だと言った。どちらも可能ですが、考えてみると...He looked as if he is fifteen 、「look as if」は明確に過去の状況を指すので、過去形の方が断然良いように聞こえますね。彼はまるで15歳であるかのように見えた。私なら、「彼は15歳だったように見えた」と言うかもしれません。これは私の単純な意見ですが、as ifの後にwasの代わりにwereが使われると言われましたが、次の文章を確認してみてください。彼はまるで明日がないかのように食べていた。次の文の意味の違いは何ですか。1：彼はまるで明日がないかのように食べていた。2 : 彼はまるで明日がないかのように食べていた。次の文の意味の違いは何ですか。1：彼はまるで明日がないかのように食べていた。2：彼はまるで明日がないかのように食べていた。I used colon after the sentence What is the difference between the meaning of the following sentences which is interrogative sentence, therefore I must have used question mark instead of colon, but colon was also necessary then does that mean in such cases there is no need for question mark?as ifの後にwasの代わりにwereが使われると聞いたのですが、次の文章を確認してください。彼はまるで明日がないかのように食べていた。質問2：次の文の意味の違いは何ですか。1：彼はまるで明日がないかのように食べていた。2：彼はまるで明日がないかのように食べていた。質問3：次の文の意味の違いは何ですか。1：彼はまるで明日がないかのように食べていた。2：彼はまるで明日がないかのように食べていた。2: He was eating like as if there is no tomorrow.I used after the sentence What is the difference between the meaning of the following sentences which is interrogative sentence, therefore I must have used question mark instead of colon but colon was also necessary then does that mean in such cases there is no need for question mark?*Usenet post removal:X-No-Archive'を使用するか、投稿者の電子メールを証明するものを送ってください、すぐに削除します。このコミュニティで表明された見解は、MediaCet LTDの見解を反映するものではなく、そのようなコンテンツに対していかなる責任も負いません。攻撃的または悪意のあるコンテンツはすぐに削除されます。webmaster@mediacet.com までメールをお送りください。</w:t>
      </w:r>
    </w:p>
    <w:p>
      <w:r>
        <w:rPr>
          <w:b/>
          <w:color w:val="FF0000"/>
        </w:rPr>
        <w:t xml:space="preserve">一三九</w:t>
      </w:r>
    </w:p>
    <w:p>
      <w:r>
        <w:rPr>
          <w:b w:val="0"/>
        </w:rPr>
        <w:t xml:space="preserve">レバノンのスフレから南アフリカのミルクタルトまで、食事の最後に出される甘いお菓子は、子供が野菜を食べるきっかけになり、ダイエット中の人にとってはアキレス腱になり、砂糖中毒の人にとっては解決策になる。そこでThe Daily Mealは、世界各地にあるおいしいデザートのバリエーションを調査し、どこで食べることができるかをお伝えします。甘いものが欲しくなった旅行者のために、砂糖、シロップ、スパイスを使った世界各地のおいしいスイーツを紹介する美食ガイドをお届けします。6大陸のケーキ、クッキー、カスタードなど、どんな甘いもの好きな人も満足できるような、おいしいスイーツをご紹介します。アメリカのアップルパイの歴史や、ニュージーランドで人気のアイスクリームの味、スープがデザートメニューにある国など。トルコのナッツ入りフィロペストリーやイギリスの濃厚なプディングの味をお楽しみください。チョコレートスフレ、グランマニエ入り（フランス） フランスの伝統的なデザートであるチョコレートスフレ。卵黄、溶き卵白、砂糖、そしてチョコレートを混ぜ合わせて軽く焼いたケーキです。スフレが落ちないように、また濃厚にならないように、すぐに盛り付けなければならないので、なかなかうまくいかないデザートとして知られている。フランスでは、スフレにオレンジのリキュール「グランマルニエ」をかけることが多く、チョコレートの濃厚さに柑橘系の風味がアクセントになっている。クインディム（ブラジル） 鮮やかな黄色で表面がきらきらと輝き、フランに似たカスタード状のブラジルの代表的なデザート。レシピには、ココナッツ、砂糖、バター、卵黄などが使われており、この色合いが特徴的です。その起源は、卵黄をふんだんに使うポルトガル料理にあるといわれている。17世紀、ブラジルのバイーア地方の奴隷が、同地方で容易に手に入るココナッツを入れるために改良したのがキンディムである。アップルパイ（アメリカ） アップルパイは、アメリカの代表的なデザートとして知られており、19世紀から20世紀にかけて、アメリカの繁栄と誇りを象徴する食べ物として親しまれてきた。アップルパイは、パイ生地と、ナツメグやシナモンで味付けされたリンゴのフィリングで構成されています。オーブンで約1時間かけて焼き上げる。興味深いことに、アップルパイはアメリカ発祥のものではなく、イギリスから巡礼者が持ち込んだもので、甘くないリンゴを食べられない殻で覆ったパイを作ったのが始まりだという。やがて、そのレシピが現在のような有名なデザートに発展した。ジェラート（イタリア） ジェラートは、アイスクリームとは味も食感も異なります。生クリームではなく牛乳を使用するため、脂肪分が少なく、また、アイスクリームよりも空気を含ませないため、密度が高く、味も濃厚であることが多い。ジェラートとは、イタリア語で "凍った "という意味。その歴史は16世紀のイタリアで、フィレンツェ出身のベルナルド・ブオンタレンティが、カテリーナ・デイ・メディチの王室にジェラートを献上したのが始まりと言われている。ガラブジャムン（インド） ガラブジャムンとは？ガラブジャムンは、カルダモンの実やローズウォーター、サフランなどで味付けした砂糖入りのシロップを、揚げた生地のボールで包んだものです。料理名は、ペルシャ語で「バラ」を意味し、料理に使うローズウォーター入りのシロップを指す「グラブ」と、ヒンディー語で南アジアの果物を指す「ジャムーン」を組み合わせたものです。インドだけでなく、パキスタン、ネパール、バングラデシュなどでも楽しまれているデザートです。ルクマット・アルカディというアラビアのデザートが元になっており、結婚式のほか、インドのディワリ祭やイスラム教のイード・アルフィトル、イード・アルアドハ祭などの大きなお祝いの席でよく出される料理だそうです。ガラブジャムンを食べられるお店：Bengal Sweet Corner, Delhi The Daily MealのAround the World in 80 Desserts Pinterest boardをチェックして、お気に入りのデザートをリピンしてみてはいかがでしょうか。</w:t>
      </w:r>
    </w:p>
    <w:p>
      <w:r>
        <w:rPr>
          <w:b/>
          <w:color w:val="FF0000"/>
        </w:rPr>
        <w:t xml:space="preserve">イド140</w:t>
      </w:r>
    </w:p>
    <w:p>
      <w:r>
        <w:rPr>
          <w:b w:val="0"/>
        </w:rPr>
        <w:t xml:space="preserve">Kelly Cutroneの著書「泣きたくなったら、外に出なさい！」は、人生において唯一無二のアドバイスだと思います。マジで、僕のコースではみんなよく泣くし、チューターの前でも泣くんだ、批判できないバカだと思われてるだけなんだけどね。私や他の多くの学生もそうですが、あなたの作品が悪いのは、気に入らない理由を言わせて他のことをやるか、黙って他のことをやるか、家で泣けば、20分間混乱した状態でも社会的に受け入れられるので、気を取り直して何かをやりましょう。「好かれたければ、自分のことは棚に上げて、本当のことを言うな、本音を言うな、激しいことを言うな、というメッセージを私たちは常に受け取っているのです。このようなやり方は、他人の犯罪に加担することになるだけでなく、平凡さと妄想の処方箋になるということを、私はここでお伝えしているのです」。- ケリー・カトローネ ここ数週間、私は自分の内なる声に耳を傾けています。確かにそれは長い間、私に向かって叫んでいましたが、私が言ったように、最近になってようやく、それが本当に私に語りかけてくれるようになったのです。  私は、長い間、私は誰もが、すべてが "ちょうどそう "であることを確認する必要があるように感じたので、ほとんどだと思います。私が話すすべての言葉は、誰かを不快にさせるものではありませんでした...。この女は自分に語りかける声に耳を傾けているなんておかしい、と思う前に...誰にでも内なる声はある、ただそれに耳を傾けないことを選ぶ人もいる...その声が本当に言うべきことは適切ではないと判断したり、最悪、誰かを怒らせるかもしれない...ここに私が言うことがある...。誰がそんなこと気にするんだ？もし僕らが常に自分自身をフィルターにかけながら歩いているとしたら、結局は自分の中にクソが溜まっていって、気がついたら本当に怒っていることになる。僕は他人を怒らせる側に立ちたいんだ。でも、もしそうなら、僕の文章を読むために君を叩いたりしない、先に進んでくれ...。とにかく、この「IDGAF」の小さな啓示の間に、Kelly Cutroneの小さな本を読み始めました。ほとんどの人は、MTVの「ヒルズ」の女の子たちが出演する番組で彼女を知っていると思います。この小さな本は、内なる声を解き放つための鍵で、すでにその真っ只中にいた私には完璧なものでした...それは私にとって完璧に妥当なものでした...。  でも、その大きな理由は、私も「友達」を排除している最中だったからだと思う...悪いものを捨て、素晴らしいものを認め、そして自分の「トライブ」が誰なのか、本当に見極めようとしていた...。だから、みんなに読んでほしいんだ...。泣きたくなったら外に出なさい」「その他、お母さんはあなたに教えてくれなかったことがある。By:ケリー・カトローネ 最後に、ちょっとした抜粋を残しておきます。数字には力がある。どうとでも言えることですが、私たちは一人では生きていけないのです。仲間を見つけることは、夢を追うことと同じで、必ずしも理にかなっていることではなく、あなたの魂が必要としていることなのです。私たちが自分を興奮させるような経験を求めているのと同じように、創造的、感情的、精神的、知的に関わらず、同じような経験をしてくれる人を求めているのです。現実から守られるようにするか、それとも現実によって彫られ、生み出されるようにするか、どちらかです。私は、後者の選択肢がベストだと確信しています。インターンシップや初期の仕事での経験を素晴らしい学習経験として扱わなければ、働いている会社での機会を妨害することになり、将来的にリソースとなったり推薦してくれるかもしれない友人やメンターを育てることができなくなるのです。ポジティブなロールモデルもネガティブなロールモデルも本質的には同じで、どちらも自分の声、自分のブランド、自分のスタイルに向かってあなたを後押ししてくれるものなのです。このことは、嫌なことがあった日、嫌な月、嫌な年があったときに思い出すべき重要な教訓です。物事は変わるものです。とにかく、最も難しいレッスンは、あなたの魂が最も必要としているレッスンだったりするのです。私は、心痛を感じない限り、本当の喜びを感じることはできないと信じています。失敗することの意味を知らなければ、勝利の感覚を持つことはできません。そして</w:t>
      </w:r>
    </w:p>
    <w:p>
      <w:r>
        <w:rPr>
          <w:b/>
          <w:color w:val="FF0000"/>
        </w:rPr>
        <w:t xml:space="preserve">イド141</w:t>
      </w:r>
    </w:p>
    <w:p>
      <w:r>
        <w:rPr>
          <w:b w:val="0"/>
        </w:rPr>
        <w:t xml:space="preserve">フォーマット 書籍の説明 発売日1998年4月3日 ベストセラー『すべての女性の中の女神たち』の著者が、重病人の体験に光を当て、死と向き合うことがいかに人生を変えるプロセスになり得るかを示す。患者、その世話人、そして愛する人たちすべてが、このスピリチュアルで実用的な本から多大な利益を得ることができるだろう。ベストセラー『すべての女性の中の女神たち』の著者が、重病人の体験に光を当て、死と向き合うことがいかに人生を変えるプロセスとなり得るかを示す。患者、その世話人、そして愛する人たちすべてが、このスピリチュアルで実用的な本から多大な利益を得ることができるだろう。編集部批評 From Publishers Weekly 重病や悲惨な病気がもたらす危機について、ユング派の分析家と医師が豊かな探究心を持って書いたエッセイである。様々な病気について触れられているが、特に女性に影響を与える癌に焦点が当てられている。しかし、本書は悲壮感を漂わせるものではなく、希望、セカンドチャンス、適切なガイダンスに満ちた形而上学的ハウツーである。しかし、著者が最初に語る「イニシエーション・ストーリー」（春、活力、再生の象徴である古代ギリシャのペルセポネの冥界への誘拐の神話）から、ボレンは、自分自身を再び健全で完全にする方法を学ぶために横断すべき暗く危険な領域があることを明確に示している。ボレンの考えでは、精神と肉体の間に分裂や二項対立はなく、精神は身体のいたるところに存在し、生理的な結果に影響を与える。この本のユング調の語り口は、一部の読者を遠ざけ（他の読者を引き付けながらも）、また独創的なアイデアに満ちているわけでもないが、身体の病気や心の解離という悲惨な経験に対する見解を巧みにまとめたものであり、そこから私たちは自分が何者であり、自分の人生に何を望むかを新たに明らかにすることができるし、できるかもしれない。Copyright 1996 Reed Business Information, Inc. --This text refers to an out of print or unavailable edition of this title.From Library Journal ベストセラー作家（Goddesses in Everywoman, LJ 7/84）：重い病気を成長のチャンスにするためのアドバイス。Copyright 1996 Reed Business Information, Inc. --This text refers to a out of print or unavailable edition of this title.精神科医、ユング派分析家、作家、活動家。精神的、フェミニスト、ユング派、医学的、個人的な経験の源泉を引き出す講演者として国際的に知られている。アメリカ精神医学会の特別終身フェロー、カリフォルニア大学サンフランシスコ校の臨床教授、ミス・ファウンデーション・フォー・ウーマンの元理事でもある。ジーンのウェブサイトは、www.jeanbolen.com。講演会・ワークショップは "Current schedule" の下にあります。著書に『The Tao of Psychology』『Goddesses in Everywoman』『Gods in Everyman』『Ring of Power』『Crossing to Avalon』『Close to the Bone』『The Millionth Circle』『Goddesses in Older Women』『Crones Don't Whine』『Urgent Message from Mother』などがある。彼女の本は30以上の外国版に翻訳されている。すべてスペイン語版。国連第5回世界女性会議(www.5wcw.org)の提唱者でもある。ジーン・シノダ・ボーレンは再び、人間の状態に対する豊かな理解力を私たちに授けてくれました。本書では、死、深い喪失、病気などの心理的、精神的価値を探求していますが、私たちの愛の中でこれらの時期に訪れる痛み、怒り、悲しみを決して最小限に抑えるものではありません。本書は、宗教的な決まり文句や、多くの人にとって信者的な表現に頼ることなく、深い精神的、個人的なレベルでこれらの文章に取り組む方法を提供している。その代わりに、死、病気、喪失は、心理的、物理的な出来事として提示され、私たちがそれを許すことができれば、豊かな個人的、霊的意味や変容と共鳴するのです。素晴らしい本です。この本は、私がこれまで読んだどの本とも異なっている。著者はユング派の分析家であり、精神医学の臨床教授である。本のジャケットを引用すると、彼女は「神話、経験、物語を織り交ぜ、重病患者の経験を照らし出すと同時に、自分の死と向き合うことが人生を変えること、さらには命を救うプロセスになりうることを示した本」なのである。私が生命を脅かす病気から回復していた頃、この本を読みました。</w:t>
      </w:r>
    </w:p>
    <w:p>
      <w:r>
        <w:rPr>
          <w:b/>
          <w:color w:val="FF0000"/>
        </w:rPr>
        <w:t xml:space="preserve">id 142</w:t>
      </w:r>
    </w:p>
    <w:p>
      <w:r>
        <w:rPr>
          <w:b w:val="0"/>
        </w:rPr>
        <w:t xml:space="preserve">探究の共同体への参加は、教師だけでなく生徒にも不慣れな要求を突きつけるものであり、数学とは何か、どのように学ぶのが最善かという考えを覆す変化を、生徒がすぐに受け入れることを期待するのは無理がある。我々の研究は、完全な参加を促すだけでなく、教師は生徒が示しうるさまざまな形の抵抗を認識し、消極的な生徒を教室のコミュニティに取り込むために同僚ができる方法を認識する必要があることを示唆している。</w:t>
      </w:r>
    </w:p>
    <w:p>
      <w:r>
        <w:rPr>
          <w:b/>
          <w:color w:val="FF0000"/>
        </w:rPr>
        <w:t xml:space="preserve">イド143</w:t>
      </w:r>
    </w:p>
    <w:p>
      <w:r>
        <w:rPr>
          <w:b w:val="0"/>
        </w:rPr>
        <w:t xml:space="preserve">論説Sean AveryのAntics Would Have Been Great in Toronto Sean Avery, everyone's favorite douchebag, took his act to Dallas over the summer.彼は月曜日の夜にニューヨークに戻ってきた。彼は月曜日の夜、ニューヨークへの復帰を果たし、試合後のインタビューでは、彼のAveryのベストでした。彼が何を言ったか、ビデオでチェックしてみてください。だから、彼はブランドンDubinskyの顔に取得し、レンジャーズのバックアップゴーリーステファンValiquetteを "マイナーリーガー "と呼んでいます。(昨シーズン、リーフズを2度倒し、今シーズンもすでに我々をシャットアウトしている "マイナーリーガー "のことだ。言ってみただけです)そしてどうやら、エイブリーはレンジャーズのカラーマンと口論になったようだ。私のポイントは、ちょうどショーンエイブリーとトロントメープルリーフスのメディアのフルシーズンを想像してみてください。世界は衝突していただろう。ああ、それはされているであろう楽しみ。それについて考える、ダミアン ・ コックスは、ダーシー ・ タッカーと一緒に取得できませんでした。エイブリーが彼にどんな生き地獄を味あわせたか、想像してみてほしい。コックスがエイブリーに対して吐き出す憎悪を毎日毎日読むだけでも、その価値はあっただろう。私はまだ我々はエイブリーと契約している、または、少なくともしようとしたはずだと思う。彼は、気の強いトロントのチームをさらにタフにし、さらに言えば、ダミアン・コックスの人生を惨めなものにしたことでしょう。そして、本当に、一日の終わりに、それは私たちすべてが望んでいることではないでしょうか？ショーン・エイブリー、皆のお気に入りの嫌な奴、彼は夏にダラスで行動していた。彼は月曜日の夜、ニューヨークへの復帰を果たし、彼のゲーム後のインタビューで彼のエイブリー最高の状態であった。彼が何を言ったか、ビデオでチェックしてみてください。</w:t>
      </w:r>
    </w:p>
    <w:p>
      <w:r>
        <w:rPr>
          <w:b/>
          <w:color w:val="FF0000"/>
        </w:rPr>
        <w:t xml:space="preserve">イド144</w:t>
      </w:r>
    </w:p>
    <w:p>
      <w:r>
        <w:rPr>
          <w:b w:val="0"/>
        </w:rPr>
        <w:t xml:space="preserve">割安なハリバートンは良い投資である MeenaはMotleyフールブログネットワークのメンバーである - エントリは、私たちのブロガーの個人的な意見を表し、正式に編集されていません。ハリバートン（NYSE：HAL ）は、世界最大のガスおよび油田サービス会社の一つで、75カ国以上で事業を展開しています。  93年の歴史の中で、HALは複数の事業セグメントに分かれており、特にエネルギー・サービス・グループとケロッグ・ブラウン・アンド・ルートが有名である。  後者はKBRとしてより広く知られており、2007年に売却されるまで、民間の軍事建設およびエンジニアリング請負業者として機能していた。過去10年間、ハリバートンは、第二次湾岸戦争における政府から供与された疑わしい契約から、ディープウォーター・ホライズン石油流出事故に至る出来事における無謀さまで、望ましくない見出しを数多く残してきた。  この同じ期間に、HALの株は3倍になり、現在は1株31ドル弱で推移している。  しかし、昨年の今頃はもっと高値で取引され、1株あたり57ドルを超えていた。  この下落で、バリューハンターがこの株に群がっている。あらゆる分析手段が、今がHALの買い時かもしれないと指摘しているのだ。  しかも、ヘッジファンドや企業関係者は、すでに投資家に先手を打っているようだ。不況の間ずっと停滞していたハリバートンの2011年の収益は、38.1％増の248億ドルに達した。  この1年間の増加率は、ベーカーヒューズ（NYSE: BHI ）37.5%、ウェザーフォードインターナショナル（NYSE: WFT ）27.1%、シュルンベルジェNV（NYSE: SLB ）37.1%といった競合他社よりも大きいものである。  HALはこの成長を収益にも反映させることができ、2010年の1株当たり2.01ドルから2011年には3.08ドルへと利益を伸ばした。  過去3年間、業界平均が1.8％減と縮小している中で、HALのEPSは年平均3.9％増となっている。  さらに、同社の主要な競合他社3社は、同期間においていずれもEPSの成長率がマイナスとなっている。BHI（-9.2％）、WFT（-44.7％）、SLB（-7.4％）である。興味深いことに、収益倍率は、投資家がまだこの優位性に気づいていないことを示している。  HALの株価収益率(9.2倍)は、投資家が1ドルの収益に置く価値を測るものですが、業界平均(16.1倍)やBHI (10.6倍)、WFT (28.3倍)、SLB (17.6倍)など競合他社と比べ、かなり割安であることが分かります。  さて、ベアは、HAL は単に過去の倍率が低いだけかもしれないと主張するかもしれませんが、これは単にそうではありません。  具体的には、同社の現在のPERは10年平均の16.1倍を下回っている。  さらに、HALの収益は過去10年間、S&amp;Pの収益に17%のプレミアムを付けて取引されてきた。  今年は40％ものディスカウントとなっている。  業界平均のPERと1年先のEPS予想を3.53ドルとすると、来春までの目標株価は56.83ドルに設定できる。  仮に業績が低迷しても、公正に評価されたHALの株は50ドルを超えて上昇することになる。また、ハリバートンは昨年、フリーキャッシュフローを5倍増の7億3100万ドルに伸ばしたことも指摘しておきたい。  この増加は主要な競合他社のどれよりも大きかったにもかかわらず、HAL の株式は現在 8.6X の P/CF レシオで取引されており、これは業界平均 (11.7X) および同社自身の 10 年間の過去平均 (16.9X) を下回っています。この1ヶ月間、ハリバートンを取り巻くニュースは、同社が0.89ドルのEPS、2011年の第1四半期よりもほぼ50％高いを報告し、ストリートの第1四半期の収益予測を吹き飛ばしたとして、特に肯定的であった。  さらに、HALは先週、イラクの一連の油井開発のために9500万ドルの契約を獲得し、ブラジルでも同様の合意に達する見込みです。  マクロ経済の観点からは、原油価格が予想を下回っていることが、HALの株価を押し上げていないことは確かですが、発展途上国からの需要の高まりと、有限な資源の供給が減少し続けていることは、同社に有利な強気トレンドへの道を開いていると言えます。インサイダーの動きを見ると、取締役のムリー・ガーバーは3株を購入した。</w:t>
      </w:r>
    </w:p>
    <w:p>
      <w:r>
        <w:rPr>
          <w:b/>
          <w:color w:val="FF0000"/>
        </w:rPr>
        <w:t xml:space="preserve">イド 145</w:t>
      </w:r>
    </w:p>
    <w:p>
      <w:r>
        <w:rPr>
          <w:b w:val="0"/>
        </w:rPr>
        <w:t xml:space="preserve">新しいiPad vs iPad 2 アップグレードする価値はあるのか？新しいiPadは、iPad 3またはあなたがそれを呼びたいものは何でも、そのファンキーな画面で到着し、ほとんどからの自然な反応は、まっすぐ離れて事を購入することになるだろうが、それは必ずしも正しい動きですか？Appleのトップタブレットの最新作だからといって、新しいiPadを最高のものにするのか、もっと重要なのは、実際にお金を払う価値があるのか、ということです。それを確かめるには、新しいiPadのすべてのパーツとすべての仕様をよく見て、iPad 2と比較して、それらがどのように違うかを正確に示すのが一番でしょう。アップルがまだiPad 2を同時に販売するかどうかは別として、サードパーティのサイトで、膨大な割引価格で旧モデルを手に入れることは十分に容易でしょう。だから, あなたのために行くための最良の方法はどれですか?Pocket-lintの新しいiPad対iPad 2を読んで、自分自身で判断してください。フォームファクター 1位：iPad 2 241.2 x 185.7 x 8.8mm, 613g 2位：新しいiPad 241.2 x 185.7 x 9.4mm, 652g iPad 2はそれ自体が薄い悪魔なので、フォームファクターの面でそれを上回ることは難しいことでした.もちろん、新しいiPadのAppleのエンジニアのための挑戦を証明するために常に起こっていたここに別のカップルの複雑さもあった。よりパワフルなプロセッサーとより美しいスクリーンを長時間駆動させるためには、より大きなバッテリーが必要で、そのためにはより重く、より嵩張るボディが必要となります。もちろん、iPad 3は後々までその恩恵を受けることができますが、最初のカテゴリーは旧モデルに軍配が上がります。まさか、順風満帆にいくとは思っていなかったでしょう？ディスプレイ 1位：新しいiPad 9.7インチ、2048x1536、IPS搭載LCD 2位：iPad 2 9.7インチ、1024x768px、IPS搭載LCD 画面の向上は、この12ヶ月間、Apple好きな人々が切望していたものでした。iPad 2が発売されたとき、私たちは皆、Retinaレベルの解像度が得られると思っていましたが、今、ついに、その夢が現実のものとなったのです。9.7インチディスプレイの画素数、画素密度は倍増し、iPad 2の画面はまさに問題だと思ったことはないだろうが、今、新しいiPad 3の隣に置いてみると、どちらがむしろあなたのバッグの中にあるか、少し疑問に思うことでしょう。エンジンルーム 1番目：新しいiPad Apple A5X 2番目：iPad 2 Apple A5 新しいiPadの強化されたグラフィックス能力には、強化されたグラフィックス能力を持つプロセッサが必要で、それはまさに、クアッドコアのグラフィックスApple A5Xシステムオンチップが提供するものなのです。SoCのグラフィックスエレメントのコア数は、より軽快なインターフェイス、よりスムーズなゲーム、そして願わくばHD映画の高度なレンダリングを意味します。iPad 2に搭載されたA5も負けてはいません。トップクラスのアプリケーションを楽しむことはできますが、開発者の視野が広がり、期待が高まる12ヶ月後には、特定のゲームが少し負担に感じられるようになるかもしれません。イメージング 1st：新しいiPad 5MPリア、0.3MPフロント、30fpsで1080pビデオ 2：iPadの2 0.3MPフロント、0.7MPリア、30fpsで720pビデオ iPadのビデオ資格は慢性的では決してありませんでしたが - 前面にVGAと背面の720p記録はちょうど約バックあなたの友人や家族にチャットとその瞬間を捉えるために十分です、それぞれ - 0.7メガピクセルのスチルは明らかに弱点だった.ありがたいことに、クックと仲間たちはここに注意を払い、大幅に優れたカメラシステムでこの時間を絞ることに成功しました.Appleは、iPhone 4Sのカメラ技術の大半を、新しいiPadに搭載しました。これは、iPad 2のあまり良くない性能に対して、ここでの大きな勝利を意味します。新しいiSightカメラは、5つのエレメントレンズとIRフィルター、そしてソフトウェア手ぶれ補正と自動露出/フォーカスといったものを使用しています。前世代のタブレットを大きく改善し、Appleの技術ツリーの頂点に立ちたいと願う人たちにとって、棺桶にもう一つ釘を刺すようなものです。ソフトウェアの勝利：新しいiPadのiOS 5.1負け：iPad 2 iOS 5.1 iOSは行って、iPadで少し更新されました 3 発表.それは持って来る</w:t>
      </w:r>
    </w:p>
    <w:p>
      <w:r>
        <w:rPr>
          <w:b/>
          <w:color w:val="FF0000"/>
        </w:rPr>
        <w:t xml:space="preserve">イド146</w:t>
      </w:r>
    </w:p>
    <w:p>
      <w:r>
        <w:rPr>
          <w:b w:val="0"/>
        </w:rPr>
        <w:t xml:space="preserve">大きくなる方法は小さくなることだ by Neil Cole 私たちの新しい本、Church Transfusion では、フィル・ヘルファーと私は、キリストの王国の真の表現は、他のすべての宗教とは全く異なるものとして際立つべきであるという主張から始めます。神の王国の根本的な違いを示すために、私たちは逆さまの王国が世の中の正しい考え方と対照的であり、残念ながらしばしば教会とも対立する6つの方法を挙げています。これから数回に分けて、その6つの逆さ王国のパラダイムを列挙していきます。第一は、「大きくなるには、小さくなることだ」というものです。すべての増殖運動は小さく始まります。イエスは、ご自分の王国が、当時人間に知られていた最小の種、つまり、からし種から始まると説明しました。すべての繁殖は、細胞レベルで起こります。要するに、もしあなたの体の細胞が健康でなければ、あなたの体は不健康なのです。もし、あなたが外見上、キラー・ワードローブ、フェイス・リフト、そして勝利の笑みを浮かべていても、あなたの体を構成する細胞が不調であれば、それは問題ではありません。ほとんどの牧師は、より大きな教会を手に入れる方法を考えていますが、真の成功への鍵は、より小さくすることです。結局、小さなことをきちんとやれば、世界的なインパクトはやがてやってくるのです。教会の輸血に関しては、教会生活の最小単位である、他の弟子との関係における弟子に健康を植え付けることから始めなければなりません。もしそのレベルで増殖することができないなら、もっと大きく複雑なレベルで増殖することはできないでしょう。ほとんどの牧師、宣教師、チャーチプランターは大きく成長することを急ぎますが、実際に人生が始まり、変容する小さな場所を誤って見過ごしてしまいます。"小さな始まりの日を軽んじてはならない。"ニール・コールについて ニール・コールは、Church Multiplication Associates &amp; CMAResourcesの創設者兼エグゼクティブディレクターで、35州、30カ国で数百の教会の設立を支援してきました。ニール・コールは、オーガニックあるいはシンプル・チャーチ運動と呼ばれるものの主要な創始者の一人と見なされている。この拡大する運動の重要なトレーニングの一つが、オーガニック・チャーチプランターズ・グリーンハウス（ストーリー1およびストーリー2のトレーニング）である。ニール・コールについてもっと読む 彼の著者ページにて ChurchPlanting.com をフォローする ChurchPlanting.com とは?ChurchPlanting.comでは、他の人々をキリストとの関係へと導くことを目的とするチャーチプランターを備え、励ますことを目的としています。このサイトのブロガーは、コーチや著者で構成される教会設立の世界からの「誰々リスト」を含んでいます。これらの人々は、典型的な慣習を越えて考え、教会建設を通して多くの人々がキリストとの関係を勝ち取ることに興味を持っている人々なのです。</w:t>
      </w:r>
    </w:p>
    <w:p>
      <w:r>
        <w:rPr>
          <w:b/>
          <w:color w:val="FF0000"/>
        </w:rPr>
        <w:t xml:space="preserve">イド147</w:t>
      </w:r>
    </w:p>
    <w:p>
      <w:r>
        <w:rPr>
          <w:b w:val="0"/>
        </w:rPr>
        <w:t xml:space="preserve">歌詞を紹介します。愛 それはあなたの母親の肺の中の空気 彼女の父親が彼女のフェンスを引き裂いたとき ビニール袋とパナドールが出てきた 愛は売られたギブソン335だった あなたの父親の夢はその夜死んだ ただその電気を維持するために それはあなたが私に来るとき私の心の最も暗い側面であり それはあなたが私の敵を殺すとき私が勝つ黄金のチケットです 私は私が空っぽのとき最も遠く叫びと柔らかいため息が聞こえます。しかし、あなたが私を残すなら、私はシムシティのようなゲームに隠れるでしょう 古い時代に生きていた愛は、この黄金の時代にカラーテレビによって死刑にされた あなたが私に来るとき、それは私の心の最も暗い側面であり、それはあなたが私の敵を殺すときに私が勝つ黄金のチケットです 私は空になったときに最も遠い叫びと最も柔らかいため息を聞く しかし、あなたが私を残すならば、私は私が消えて、水の中で泥に顔をダウン溺れそうああ私が死ぬとき。..私が死ぬとき...Die I'm alive When I lose I find My identity Love Was those dark clouds on the Friday It was a holy shaking earthquake And you were stuck up the tree And it's the darkest side of my heart that dies when you come to me Oh it's the golden ticket I win when you kill my enemies I hear the farthest cry and the softest sigh when I'm empty But if you leave me I'd hello goodbye And I don't shine at night look I'm dead man 共有しようよ。こんな感じ。このエントリは、火曜日、6月16日、2009で11:14 pmに投稿され、下に提出されている 歌詞 。あなたは、RSS 2.0フィードを通じて、このエントリへの応答に従うことができます。あなたは、応答を残すことができます , またはあなた自身のサイトからのトラックバック.こんにちは、はい、ロヒンの両親のことです。そのため、このような曖昧な表現になってしまうのでしょう。しかし、あなたが私を残すなら、私は私を取得し、水の中に泥の下に顔を溺死させる。ああ、私は... 愛は金曜日のそれらの暗い雲だったそれは神聖な揺れ地震とあなたが木に登って動けなかった。Ps、それがRohinの歌詞だと聞いて驚いています。ジョーダンが歌っているので、てっきりジョーダンのものだとばかり思っていました。他の曲、例えばBloodやFool's Goldなどは誰が書いたか知っていますか？ Bloodは、あなたのお父さんの家に住んでいるBobとおしゃべりをしながら聴きました。私たちが聴いている間、あなたのお父さんはそこにいました...私はとても涙しました...癌で亡くなった私の母のことを思い出したのです。あなたのお父さんがその背後にある歴史を説明しながらあなたの歌を聴くことができたとても良い瞬間でした。素晴らしい...あなたの成功をお祈りしています。こんにちは、この曲の歌詞の意味について、思い切って議論してみたいと思います。私はシアトル出身で、このバンドを個人的に知っているわけではありません。だから、私が言うことは、単に私が歌詞について瞑想したように、私の視点からのものです。他の方々の見解もあるでしょうし、是非とも議論していただきたいと思います。要約すると、この曲は自己犠牲的な愛とその結果としての人生について歌っているのだと思います。これは、非常に家族的で、聖書に基づいた瞑想的な歌詞のように見えますが、それを示してみようと思います。(他の歌詞のページでも、誰かが彼らがクリスチャンであると言っていました。) 私が言うことは、あからさまにクリスチャン的な方向性であり、あなたを怒らせたり、TMEを誤解させるかもしれませんが、代わりにその逆が起こることを望みます。私は</w:t>
      </w:r>
    </w:p>
    <w:p>
      <w:r>
        <w:rPr>
          <w:b/>
          <w:color w:val="FF0000"/>
        </w:rPr>
        <w:t xml:space="preserve">イド148</w:t>
      </w:r>
    </w:p>
    <w:p>
      <w:r>
        <w:rPr>
          <w:b w:val="0"/>
        </w:rPr>
        <w:t xml:space="preserve">回答（7） 回答者 1 ああ、個人ブリーダーではなく、大きなチェーン店からペットを購入することの喜び。子ウサギの世話の経験がない場合は、少なくとも10日間は子ウサギを扱わないようにし、14～20日間は子ウサギに触れないようにします。赤ちゃんが8週間になったら、性別の確認をして、女の子と男の子を別々にするようにしましょう。母ウサギと子ウサギ以外のウサギをすべて獣医さんに連れて行くことをお勧めします。ペットショップで買うより正確でしょう。そして、オスを全部治しましょう。お金はかかりますが、事故を防ぐことができます。メスウサギの育児が終わったら、メスウサギの性別も決めてしまいましょう。子宮癌の予防にもなり、健康にも良いのです。赤ちゃんは、生後6ヶ月になったら避妊手術をしてください。その前に、オスとメスは3ヶ月で性的に成熟するので、なるべく別々にする必要があります。その後、飼うか、手放すかを決めればよいでしょう。</w:t>
      </w:r>
    </w:p>
    <w:p>
      <w:r>
        <w:rPr>
          <w:b/>
          <w:color w:val="FF0000"/>
        </w:rPr>
        <w:t xml:space="preserve">イド149</w:t>
      </w:r>
    </w:p>
    <w:p>
      <w:r>
        <w:rPr>
          <w:b w:val="0"/>
        </w:rPr>
        <w:t xml:space="preserve">シドニーのブロンテにある崖の上のバルコニーで、カメラマン、スタイリスト、ヘアメイク、広報の大勢に囲まれながら、テーブルの上でバランスをとらなければならなかったにもかかわらず。しかし、ウィービングの魅力は、その地に足の着いた雰囲気にもあり、このスタナーは、撮影の合間に変顔をしたり、デヴィッド・ボウイの「チャイナガール」に合わせてお尻を振ったりして、スタッフを楽しませてくれました。セクシーな男の条件について、彼女はこう語っています。「面白い人でなければならない。私を笑わせてくれる人でないと！」。サマラ・ウィービングの2012年版Sexiest People撮影の舞台裏は、ここをクリックするか、下の動画でご覧ください。</w:t>
      </w:r>
    </w:p>
    <w:p>
      <w:r>
        <w:rPr>
          <w:b/>
          <w:color w:val="FF0000"/>
        </w:rPr>
        <w:t xml:space="preserve">アイディー150</w:t>
      </w:r>
    </w:p>
    <w:p>
      <w:r>
        <w:rPr>
          <w:b w:val="0"/>
        </w:rPr>
        <w:t xml:space="preserve">タイピングの速さはどれくらい重要か？タイピングの速さはどれくらい重要なのでしょうか？Jeff Atwood氏は、プログラマーはタイピングが上手でなければならないと何度も言っている。例えば、数週間前、彼は「遅いタイピストをプログラマーとしてまともに相手にすることはできない」と言った。狩猟民族のようなピアニストを最後に見たのはいつだっただろうか？でも、プログラミングはピアノを弾くのとは違うんだ。  プログラミングは、音楽を演奏するというより、作曲することに近い。ほとんどの作曲家はピアノを上手に弾けるが、中には弾けない人もいる。プログラムではなく、散文を書くとしたらどうでしょう？スティーブン・キングは『On Writing』という本の中で、1日に1000語書くことを勧めています。もし、文章を書くのがタイピングだけだとしたら、どれくらいの時間がかかるでしょうか？1分間に30ワードとすると、30分です。修正で1000字を残すために2000字を打つとしたら。これで1時間だ。文章を書くことを生業としている人は、文字通り、ほとんどの時間を書くことに費やしているわけではありません。ほとんどの時間を考えることに費やしているのです。早く打てるに越したことはない。ここで述べたように、素早くデータ入力することの第一の利点は、データ入力の時間を節約することではなく、手が脳に追いつく可能性を高めることなのです。しかし、タイピングが遅い人でも、生産性を上げることは可能です。物理学者のスティーブン・ホーキング博士を考えてみてください。彼は、ALSによって運動神経をほぼ失い、コンピューターを通じてのみ世界とコミュニケーションをとることができる。何年もの間、彼は手で操作できるスイッチでコンピューターをコントロールしていたが、今はまばたきを感知するカメラを使っている。1分間に15文字を打つのが精一杯だという。それでも、1965年から2008年までの間に194冊の本を出版し、いくつかの著作を残している。1965年から2008年までに194冊の本を出版している。タイピングを上手にできるようになることは、身体的に可能な人にとっては良い投資だが、それほど重要なことでもない。中程度の習熟度に達したら、速度を上げても生産性はあまり向上しない。1日に1000字を書く小説家が無限に速くタイピングできるようになれば、1日1時間くらいは短縮できるかもしれません。どんなに頑張っても、タイピング速度をあまり上げることはできないのです。ギネスブックによると、世界最速の英語タイピストは、バーバラ・ブラックバーンです。彼女は1分間に150語を維持することができました。つまり、彼女はスティーブン・ホーキング博士の10倍しか速くなかったということです。私たちのほとんどは、スティーブン・ホーキング博士とバーバラ・ブラックバーンの中間に位置しています。つまり、ほぼ全員が一桁以内の同じスピードでタイピングしているのです。ジェフ・アトウッド氏のタイピングとプログラミングの評価についてですが、優秀なプログラマーはタイピングが上手なことが多いのではないでしょうか。タイピングがうまいということは、プログラマーが自分の職業に関心を持っていることの表れかもしれませんが、もしそうなら、その人は関心を持っているから優秀なプログラマーなのであって、タイピングがうまいから優秀なのではないでしょう。タイピングが上手であることの重要性は、タイピングという行為によって思考回路が乱されないことだと思います。速さよりも、考えて指に出すことの方が重要なのです。ジョン、あなたの意見に賛成です。私は多くの優秀なプログラマーと交流してきましたが、彼らはほぼ例外なくタッチタイピングができませんでした。もしそうなら、タッチタイピングは彼らの効果を大きく高めるでしょうから。プログラマーであれば、90wpmで口述筆記をする必要はないでしょう。エラー率が非常に高く、タイピング率が非常に低ければ、自分の考えをキー入力することだけに多くの時間を費やすことになります。タッチタイピングを学ばないということは、その時間のロスを気にしないということであり、それはおそらく、物事を成し遂げる能力全般を気にしないということでしょう。Jeff Atwoodはターゲットにされやすすぎです。また、作曲家に例えるなら、ピアノの腕前ではなく、楽譜を書くスピードの方が近いかもしれません。丸い音符の頭や形のある旗をハッシュマークやスラッシュに変えたら、曲の完成度が上がったんだ。昔は1時間に60文字近く打っていたんですよ。プログラミングでは、キーを押す速さは重要ではなく、どのキーをどのような順序で押すかが重要なのだと気づきました。少しスピードは落ちましたが、精度はかなり上がりました。確かに、タイピングの速さは重要ではありません。</w:t>
      </w:r>
    </w:p>
    <w:p>
      <w:r>
        <w:rPr>
          <w:b/>
          <w:color w:val="FF0000"/>
        </w:rPr>
        <w:t xml:space="preserve">イド151</w:t>
      </w:r>
    </w:p>
    <w:p>
      <w:r>
        <w:rPr>
          <w:b w:val="0"/>
        </w:rPr>
        <w:t xml:space="preserve">マカロン制作中 この記事は書かないようにしようかと思いました。写真も載せないでおこうと思ったのですが、こうして載せています。私たちの記念日（1年目は紙）に、シェイクがマカロン作りの小さなフランス語の本を買ってくれました。彼はいつも私が考えていたことを、彼に内緒で選んでくれるんです。今日、赤ちゃんが昼寝をしている間に、初めて作ってみることにしました。材料を正確に計ることには本当に厳しく（私らしくない...）、卵白を作るために電動泡立て器を借りて、できる限りうまく泡立てられるようにしました。卵白を泡立てるのは、息子を起こさないように、空き部屋でやりました。マカロン作りに躊躇している人が多いようですが、実際にやってみると、その理由がわかりますよ。この記事の目的は、何が悪かったのか、そして次回のために何を変えるのかを記録することです。マカロンを休ませる 私の計量には満足していますが、ミックスを作った後に調べたところ、少なくとも24時間放置した卵白を使用することが推奨されているようですあらら。次回は事前に計画します。トレイに乗せたマカロンには小さな尖りがありました（シェイクがどんな風に見えたか知りたくはないでしょうが...）。私は焼く前に湿らせた指を使って滑らかにしましたが、これはどうやら混ぜすぎのサインです。マカロンのひび割れ 上記のシェルの何が悪かったのか100%はわからないが、やはりミキシングが足りなかったせいかも？または、焼く前に十分な時間放置していなかった？あるいは、オーブンに入れる時間が長すぎたのか？うーん、どうだろう。面白いことに、上の棚にあった貝殻はオーブンペーパーにくっついていたのに、この貝殻はとても簡単にペーパーから剥がれました。面白い」と言いましたが、実はこれは迷惑な話でした。ここで読んだ情報（マカロンクイーンからの情報）を使って、数分間オーブンシートの下に水を張っておくと、ほとんど剥がれました。コーヒーバタークリームを作り、試食しました。</w:t>
      </w:r>
    </w:p>
    <w:p>
      <w:r>
        <w:rPr>
          <w:b/>
          <w:color w:val="FF0000"/>
        </w:rPr>
        <w:t xml:space="preserve">イド152</w:t>
      </w:r>
    </w:p>
    <w:p>
      <w:r>
        <w:rPr>
          <w:b w:val="0"/>
        </w:rPr>
        <w:t xml:space="preserve">男性の健康 女性の健康 バランスのとれた健康的な食事は、健康を維持する上で重要な要素であり、最高の気分でいるための助けとなります。しかも、それは簡単なことです。以下の8つの秘訣を実践してみましょう。健康的な食生活の鍵は2つあります。活動量に見合ったカロリーを摂取し、消費エネルギーと消費エネル ギーのバランスをとること。食べ過ぎたり飲み過ぎたりすると、体重が増えます。逆に少食だと痩せてしまいます。平均的な男性が1日に必要とするカロリーは約2,500キロカロリーです。平均的な女性は2,000キロカロリー必要です。ほとんどの成人は必要以上にカロリーを摂っているので、もっとカロリーを減らすべきでしょう。幅広い種類の食品を食べることで、バランスの取れた食事と体に必要なすべての栄養素を摂取することができます。イートウェルプレート 5つの主要な食品群をバランスよく摂取するために、イートウェルプレート（PDF, 120kb） 健康的な食生活を維持するために、各食品群からどれだけの量を摂取すべきかを示したものです。でんぷん質の食品を中心に食事をする でんぷん質の食品には、ジャガイモ、シリアル、パスタ、米、パンが含まれます。全粒粉のものを選ぶと、繊維質が多く含まれ、満腹感が長く続きます。でんぷん質の食品は、食事の3分の1程度を占めるとよいでしょう。毎回の食事に少なくとも1つはでんぷん質の食品を取り入れるようにしましょう。でんぷん質の食品は太ると思っている人がいますが、グラム当たりのカロリーは脂肪の半分以下です。詳しくは、でんぷん質の食品をご覧ください。野菜と果物をたくさん食べる 1日に少なくとも5種類の野菜と果物を食べることが推奨されています。意外と簡単です。甘くない100％のフルーツジュースを1杯飲めば1食分となりますし、野菜を調理した料理も1食分としてカウントされます。朝食のシリアルにバナナを刻んでかけたり、午前中のおやつをドライフルーツに変えてみてはいかがでしょうか。詳しくは、5 A DAYをご覧ください。魚をもっと食べよう 魚は良質なタンパク源で、多くのビタミンやミネラルを含んでいます。週に2回以上、少なくとも1回は脂ののった魚を食べるようにしましょう。脂の乗った魚にはオメガ3脂肪酸が多く含まれており、心臓病の予防に役立つと言われています。新鮮なもの、冷凍のもの、缶詰のものがありますが、缶詰や燻製には塩分が多く含まれていることがあるので、注意してください。脂ののった魚には、サーモン、サバ、マス、ニシン、マグロ、イワシ、ピルチャーズなどがあります。非油性魚には、ハドック、プレイス、コリー、タラ、ツナ缶、スケートやメルルーサなどがあります。普段から魚をよく食べる人は、なるべくいろいろな種類の魚を選ぶようにしましょう。飽和脂肪酸と砂糖は控えめに 私たちは皆、食事にある程度の脂肪を必要としています。しかし、脂肪の量と種類に注意することが重要です。脂肪には大きく分けて、飽和脂肪酸と不飽和脂肪酸の2種類があります。飽和脂肪酸を摂り過ぎると、血液中のコレステロールの量が増え、心臓病の発症リスクが高まります。飽和脂肪は、ハードチーズ、ケーキ、ビスケット、ソーセージ、クリーム、バター、ラード、パイなど、多くの食品に含まれています。植物油、脂の乗った魚、アボカドなど、飽和脂肪ではなく不飽和脂肪を含む食品を選び、減らすように心がけましょう。バター、ラード、ギーなどの代わりに、植物油や低脂肪スプレッドなどを少量使うと、よりヘルシーになります。肉を食べるときは、赤身の肉を選び、目に見える脂肪は切り落としましょう。詳しくは、飽和脂肪酸を減らして食べましょうをご覧ください。英国では、ほとんどの人が砂糖を食べ過ぎ、飲み過ぎています。アルコール飲料を含む甘い食べ物や飲み物は高カロリーであることが多く、体重増加の原因となる可能性があります。また、特に食間に食べると、虫歯の原因になることがあります。砂糖の入った炭酸飲料、アルコール飲料、ケーキ、ビスケット、ペストリーなどは控えるようにしましょう：果物や牛乳などの食品に自然に含まれている砂糖よりも、このような砂糖を控えるべきです。食品ラベルを参考に、食品に含まれる砂糖の量を確認しましょう。1回の食事で15g以上の糖分を摂取すると</w:t>
      </w:r>
    </w:p>
    <w:p>
      <w:r>
        <w:rPr>
          <w:b/>
          <w:color w:val="FF0000"/>
        </w:rPr>
        <w:t xml:space="preserve">イド153</w:t>
      </w:r>
    </w:p>
    <w:p>
      <w:r>
        <w:rPr>
          <w:b w:val="0"/>
        </w:rPr>
        <w:t xml:space="preserve">The Temptations（テンプテーションズ） I Wish It Would Rain（アイ・ウィッシュ・イット・ワルド・レイン） の歌詞をチェック！ 素晴らしいThe Temptationsの歌詞コレクションにまた1つ、素晴らしいものが加わりました。I Wish It Would Rainの歌詞は、素晴らしいビートとボーカルを特徴とするアルバムThe Wish It Would Rainの一部です。を仝岑らないで々と冱いながら、仝岑らないで々は仝岑らないで々と冱いながら、仝岑らないで々は仝岑らないで々と冱いながら、仝岑らないで々と冱いながら、苧らかに苧らかに苧らかに苧らかに苧らかに苧らかに苧らかに苧らかに苧らかに苧らかに苧らかに苧らかに苧らかに苧らかにしている。ああ、そうだ、そうだ、外に出たい（こんないい天気なのに）でも、男は泣かないものだってみんな知ってる、聞いてくれ、泣かなくちゃ、泣くことは痛みだ、ああ、この心の痛みさえ、言葉で説明できない、ただ雨が降ればいいのに（ああ、なんて雨が降ればいいのに）ああ、雨、雨、雨（ああ、なんて雨が降ればいいのに）ああ、ベイビー雨（Rain,嗚呼、雨よ降れ、毎日毎日、涙で汚れた顔を窓ガラスに押し付け、目は空に触れ、必死に雨を求め、雨は涙の雫の後ろに落ち、誰も私の泣き声を知らないだろう（泣）泣（泣）外の世界へ出ても、私の涙は説明を拒み、ああ、雨よ降れと願う（泣）雨よ降れと願う。rain, rain (oh how i wish that it would rain) ooooh baby let it rain let it rain I need rain to distract the tears in my eyes ooooh let it rain oh yeah, yeah Back to The Temptations lyrics You're now at The Temptations I Wish It Would Rain lyrics page The Temptations I Wish It Would Rain lyrics are the property and copyright of The Temptations.The Temptations I Wish It Would Rain（テンプテーションズ アイ ウィッシュ イット ウァッド レイン）歌詞 音楽曲の歌詞</w:t>
      </w:r>
    </w:p>
    <w:p>
      <w:r>
        <w:rPr>
          <w:b/>
          <w:color w:val="FF0000"/>
        </w:rPr>
        <w:t xml:space="preserve">イド154</w:t>
      </w:r>
    </w:p>
    <w:p>
      <w:r>
        <w:rPr>
          <w:b w:val="0"/>
        </w:rPr>
        <w:t xml:space="preserve">キャッシュフロー オーストラリアの女性起業家、Springboardの資金調達で後押し By Cara Waters Friday, 12 October 2012 Springboard Enterprisesは、そのグローバルなビジネスアクセラレータープログラムに参加するオーストラリアで最も有望な女性主導の成長企業を求めており、昨日から募集を開始しています。女性の起業を支援するこの非営利プログラムは、5月にオーストラリアで開始され、これまでに世界中で数千の雇用を創出し、50億USドルの資本を生み出してきた。オーストラリアでの応募は昨日初めて開始され、2012年12月15日に締め切られます。Springboard Australiaの会長であるWendy Simpson氏は、SmartCompanyに対し、Investec, One Ventures, Starfish Ventures, Foundry, Right Click Capital, Anacacia Capital, AFG Venture Groupといったオーストラリアで最も著名な投資家が、Springboard Australiaと協力することに同意している、と語った。「これらの投資家は、投資家の視点から自分のビジネスをどう見せるかを理解するために、女性たちを指導することに同意しています。オーストラリアで最も人脈のあるリーダーたちが、Springboard USAの起業家、投資家、業界専門家とともに、選ばれたオーストラリア企業に「比類ない支援」を提供する、とシンプソン氏は言う。「Springboardの魅力は、投資家と起業家のコミュニティが一体となることです。そして、従来、女性起業家は投資家コミュニティにアクセスすることが困難でした。最高の取引は、投資家が起業家に "次の取引は我々が支援する "と言っているのであり、それは一般的に男性が男性を勧誘しているのです」。Springboardのボードメンバーであり、プログラムのスポンサーであるGrant Thornton社のコーポレートファイナンス部長であるPaul Gooley氏は、同社が関与していることを誇りに思っていると言う。「このようなベンチャー企業のための投資資金を調達することは、将来の経済活動の原動力となる世界クラスの最先端ビジネスを開発する上で極めて重要です。ビジネスにおける女性についての詳しい記事は、姉妹サイトWomen's Agenda -- プロフェッショナルな女性が活躍する場 --をご覧ください。この記事はSmartCompanyに掲載されたものです。この記事はいかがでしたか？StartupSmartニュースレターに登録すると、毎日のニュースのまとめと無料のeBookを受信トレイに直接お届けします!</w:t>
      </w:r>
    </w:p>
    <w:p>
      <w:r>
        <w:rPr>
          <w:b/>
          <w:color w:val="FF0000"/>
        </w:rPr>
        <w:t xml:space="preserve">イド155</w:t>
      </w:r>
    </w:p>
    <w:p>
      <w:r>
        <w:rPr>
          <w:b w:val="0"/>
        </w:rPr>
        <w:t xml:space="preserve">ベストアンサー - Chosen by Asker 実は、痛むほどのポストではありません。私はクリスマス（12月）ごろから新しいものを入れ始めました。2）お尻をトイレの端に置いて（落ちないように）、タンポンを背骨の後ろに向ける（まっすぐではなく、少し下に）初めてタンポンを入れたときは、変な感じで、ちょうど泳ぎに行くところだったので、ちょっと強制されました.../2が一番うまくいきました。その他のアドバイス...メッセージください。また、これはあなたの助けになります......(ただし、タンポンの挿入にはあまり適していません) www.Beinggirl.com 何度か試す必要がありますが、あなたはそれを得るでしょう。パッドよりもはるかに優れており、それを感じるべきではありませんし、それを取り出すときに、3秒のように少し痛みがあります(これは悪くない) 他の回答 (3) そのようにそれを入れておくことは非常に不快でなければなりません。初めて挑戦するときは大変だと思います。他の方がおっしゃるように、少し斜めに押す必要があります。あと、体勢を整えるために、片足を浴槽の縁に乗せたりすると、入りやすくなりますよ。それでもダメなら、取り出してパッドを使い、また別の機会に試してみてください。痛くないはずだし、半分くらい入っているのは本当に良くない。端っこだけでなく、しっかり入っていて、まだ感触が残っていて、糸だけ出ているのは良くない。</w:t>
      </w:r>
    </w:p>
    <w:p>
      <w:r>
        <w:rPr>
          <w:b/>
          <w:color w:val="FF0000"/>
        </w:rPr>
        <w:t xml:space="preserve">イド156</w:t>
      </w:r>
    </w:p>
    <w:p>
      <w:r>
        <w:rPr>
          <w:b w:val="0"/>
        </w:rPr>
        <w:t xml:space="preserve">The Hollow Crownは、シリーズ4作目のHenry Vで終了しました。シリーズ全体と同様、素晴らしい出来で、2つのHenry IVの後にHenry Vを順番に見ることができたのは、とても良かったです。  Henry Vは何度か見ていますが、冒頭のFalstaffとMistress QuicklyのシーンはHenry V単体ではあまり意味がないのですが、最初と最後に葬式で劇を構成しているのは、細かい工夫だと思いました。  冒頭で正体不明の黒服の女性が登場したときは、最初戸惑いましたが、最後に再会して納得しました。  それまでは、金色の波打つ髪と淡いブルーの少女らしいドレスを着た、晴れやかで遊び心のあるキャサリン王女として楽しんでいたのに、今度は喪服と母性の三つ編みのドレープに変身しているのである。  ヘンリーの冒険とロマンは華やかであったが、短命であった。ヘンリー5世』はファンタジックなアクションヒーローを中心とした劇なので、白馬に跨り、マントを翻して疾走するヘンリーのショットがたくさんあった。トム・ヒドルストンは、いつものプディングのような髪型をせず、エネルギーと温かさに満ちた青年で、有能な老兵たち（皆素晴らしく、エルピンガム役のポール・フリーマンは笑顔で完璧だった）に取り囲まれていた。  ヘンリーは、ラドヤード・キップリングの "If "の典型で、王と共に歩み（彼もその一人）、庶民的な感覚を持ち、すべての人が彼を頼りにし、過不足なく接することができる。  これは、爆弾のないヘンリーでした。  ヒドルストンは何でもできるようなので、有名なやる気を起こさせるスピーチ、ワンスモアインザブリーチ、親愛なる友よ、そしてクリスピン・デーのような、軍隊に対するリーダーとしてのスピーチができるのは間違いないだろう。  しかし、彼は、ティルベリーのエリザベス1世というよりは、サッカーチームのコーチのように、直属の仲間たちと肩を組んで声を荒げて励ますように指示された。  ブラナーの長所は、『シャクルトン』で見せたように、部下を率いるリーダーとしての説得力があることです。ローレンス・オリヴィエが戦時中に行ったように、町が降伏しなければ残虐行為を行うとヘンリーが脅すハーフルールの演説はカットされませんでした。   戦争を舞台にした現代劇では、残酷さや恐ろしさが強調されますから、冒頭でセント・ジョージクロスの腕章を手にした後、軍隊に従う「少年」が、周囲の死や恐怖に反応するシーンがたくさん出てきました。恐怖を強調する演出は、騎兵隊の前進とアローシャワーという興奮を奪ってしまうのではないかと思っていましたが、その両方が見られました。馬が近づいてくる様子、待機するイギリスの弓兵、近づいてくる蹄の音など、美しいワイドショットで表現されています。  オリヴィエやブラナーの映画版ほどではないが、なかなか良いアローシャワーであった。ヘンリー五世は、シェイクスピアの作品に純粋で単純なものはないので、純粋な愛国主義ではありませんが、皮肉屋、反対論者、不審者にも出番があり、ルパート・ブルッカリーの中にウィルフレッド・オーウェンのタッチがあるのですが、劇中の誰もがヘンリー五世のすばらしさを語っています--もちろん彼はすばらしく、より重い責任を負うジェームズ・ボンドのようです--。  彼の敵は、卑劣な王太子（エドワード・アクロート、香水の広告をするハンサムなフランス人男性のイギリス人の悪夢）である。  王太子とその子分たちは傲慢で、馬はドレッシーな鎧を身にまとっている。  イギリス人は泥まみれでストイックに立ち向かっています。  フランス人対イギリス人という構図で、イギリス人の心に残るものがあるとすれば、それはこの構図でしょう。ジェームズ・ボンドのように、ヘンリーは愉快なフランス人女性（メラニー・ティエリー、くすくす笑っていても真剣でも、まったく魅力的だ）を手に入れる。  最後の求婚の場面で、ヘンリーが他の美点に加え、GSOHと愉快な自虐を加え、美しく若い王子と姫が互いにキスをするとき、それはおとぎ話の終わりであるが、彼らはもちろん、ヘンリーが死に、イングランドが血を流してずっと幸せに暮らしたわけではない。   劇中のコーラスがそう語っているが、このプロダクションはそれを見せてくれた。</w:t>
      </w:r>
    </w:p>
    <w:p>
      <w:r>
        <w:rPr>
          <w:b/>
          <w:color w:val="FF0000"/>
        </w:rPr>
        <w:t xml:space="preserve">id 157</w:t>
      </w:r>
    </w:p>
    <w:p>
      <w:r>
        <w:rPr>
          <w:b w:val="0"/>
        </w:rPr>
        <w:t xml:space="preserve">スティーブ・シーフォード副校長に対する暴行の申し立てがあり、学校関係者はいじめられたと感じていると水曜日に語った。「私は学校のいじめ防止政策に多くの時間を費やしてきました。私は、誰かが（私を）いじめるためにそのような戦術を使うことができることを想像したことがないだろう,' シーフォードは、パッチとの電話インタビューで語った.サウス・パサデナ統一学区の教育サービス担当副教育長は、金曜日に保護者が攻撃的に冒涜的な言葉を吐いて学区事務所を混乱させた後、逮捕されたと当局が発表した。この日は、その親の2人の子どもの最終登校日で、家族はもうサウス・パサデナには住んでいなかったからです。警察発表によると、シーフォードがその親をドアに向かって押し、出て行かせようとしたとされるため、その親は市民逮捕を開始したとのことです。典型的な警察の報告書と同様に、被害者とされる人、この場合は親は特定されていない。シーフォードは男性を突き飛ばしたことを否定しており、彼は、地区がしばらくの間、居住地について嘘をついていたことを発見したと述べた。子供がサウス・パサデナに住んでいない場合、その家族は地区外許可証を申請しなければならない。学区では、もうそのような許可証は発行しないそうだ。金曜日は、問題の2人の生徒にとって最後の日となるはずだった。シーフォードは、この親との面会を水曜日（9月12日）に予定していたが、彼は先週の金曜日に事務所を訪れ、子供たちを学区内に留めるよう主張した。「攻撃的で大声になったので、私は彼に立ち去るように頼みました。彼が立ち去るつもりがないことが明らかになったので、私は事務所を出ました。そのことが彼の退去につながったのですが、押し問答はまったくありませんでした」と、シーフォードは語った。「彼は自分の望むものを得られなかった。彼はとても苛立っていて、警察にこのような言いがかりをつけることを選んだのです」と彼は付け加えた。サウス・パサディナ警察のリチャード・リー刑事は、親が暴行を受けたとして私人逮捕を開始したと述べた。このような場合、「このような事態を招いたのは、このような事態を招いたのは、このような事態を招いたのである。警察官の逮捕と同じように、地方検事が起訴するか、しないかのどちらかを選ぶとLeeは説明した。「教育者として、私たちの方針に対する保護者の懸念を尊重するためにできることは何でもしますが、これは信じられないことです。いじめられているみたいだ」とシーフォードは言った。あのかわいそうな子供たちは、もし彼が合法的に（多くの子供たちがそうであるように）許可を得てこの地区にいたのなら、ここに残っただろうに。確かにその親が怒るのもわかるが、彼は責任の所在を間違えている。責任の所在は彼の肩にある。このような幼稚な行為に対処するために、Seaford氏やSPPDが時間を浪費しなければならないのは、本当に残念です。上記のSeaford氏を擁護するコメントに同意します。自分の地位と子供たちにこれほど献身的に尽くしてきた管理者がこのような扱いを受けるのは残念なことです。私は、学校でのいじめを止めようとする彼の献身的な努力を証明することができます。彼の子供たちは、この暴言を聞くことができたのでしょうか？自分の子供をSPUSDに置いておきたいという彼の気持ちは称賛に値するが、彼のやり方にはぞっとさせられる。もし彼が公の場で、ほとんど知らない人たちに対してそのような態度を取るなら、自分の家族に対しても同じように非難するのではないかと思わずにはいられません。逮捕された」というのは、警察署に連行されたということでしょうか？手錠をかけられたのでしょうか？書類を渡されただけ？それとも何？この状況下で、私は彼が何らかの形で拘束されていないことを望みます。突き飛ばされたと訴えるだけで、警察が逮捕してくれるのなら簡単すぎる。ロンさん、こんにちは。市民逮捕」というのはちょっとわかりにくいので、ご質問ありがとうございます。シーフォード氏は、多くの人が「逮捕」と聞いて想像するような、手錠をかけられ、車で署に運ばれ、書類送検されたわけではありません。しかし、彼は私人逮捕で逮捕され、切符を切られて釈放されたのです。切符は裁判を義務づけるものなので、検察に提訴されるか、破棄されるか、確認する予定です。スティーブは、このような争いの指南役です。きっと、がっかりしたり、怒ったりする親御さんに我慢を強いているのだろう。彼は思いやりがあり、良い人で、献身的な人です。スティーブ・シーフォードとは何年も前から知り合いだが、彼は間違いなくモラルと誠実さを持った人物だ。彼は</w:t>
      </w:r>
    </w:p>
    <w:p>
      <w:r>
        <w:rPr>
          <w:b/>
          <w:color w:val="FF0000"/>
        </w:rPr>
        <w:t xml:space="preserve">イド158</w:t>
      </w:r>
    </w:p>
    <w:p>
      <w:r>
        <w:rPr>
          <w:b w:val="0"/>
        </w:rPr>
        <w:t xml:space="preserve">私は、IBMのような大企業の広報担当者ではありません。どちらかというと、縁の下の力持ちのような存在です。IBMはもとより、このプロジェクトの代表としてラジオに出演することは、少なからず恐怖を感じることだった。しかし、もっとちゃんとした話ができる人を探そうと頑張ったのだが、見事に失敗した。今日の午後、私は律儀にも電車でロンドンに行き、Broadcasting Houseに行った。あっという間だった。とても早かった。到着して、プロデューサーが降りてくるのを待つ間、恐怖のツイートをするのに十分な時間があった。そして、スタジオに案内されると、いつの間にかマイクがオンになっており、録音が始まっていた。と思ったら、あっという間に終わってしまった。インタビューは10〜15分（放送時には数分に編集されたが）だったと聞いているが、まるで数秒のような速さであった。途中のことはあまり覚えていない。覚えている限りでは、目の前にあるマイクを（今にも飛び出してきて噛みつきそうな）怪しげな目で見たり、（頭が真っ白になって、言おうと思っていたことが一つも思い出せないことに気づいて）パニックになったりしながら、ほとんどの時間を過ごしていました。面接は、別の組織から来た渉外担当のディレクターと一緒に行われましたが、彼はこの種のことに慣れているようで、すぐに打ち解けました。これはおそらく良いことで、私が黙っている間に、彼は楽しそうにたくさん話をすることができました。そして、基本的にはそれだけだった。何を言ったかは覚えていないが、今ラジオで聞いている。何を言ったか覚えていないだけでなく、自分らしくもない......少なくとも自分が思っているような声にはならないんです。体外離脱したような、奇妙な感覚です。BBCで出会った人たちは、みんなとてもいい人たちでした。番組のプレゼンターはとても素敵な方で、帰りにブロードキャスティング・ハウスを親切に案内してくれました。ラジオ4は私のお気に入りのラジオ局なので、私が聴いているいくつかの番組が録音され、組み立てられているスタジオを見ることができたのは、とてもクールでした。コーヒーを飲んで、日食を眺めて、ひどいJavaでワトソンを壊すだけのいつもの一日とは、シュールな変化でした。This entry was posted on Tuesday, September 11th, 2012 at 7:23 pm and is filed under ibm .RSS 2.0フィードを通じて、このエントリへの応答に従うことができます。あなたは、応答を残すことができます , またはあなた自身のサイトからのトラックバック.</w:t>
      </w:r>
    </w:p>
    <w:p>
      <w:r>
        <w:rPr>
          <w:b/>
          <w:color w:val="FF0000"/>
        </w:rPr>
        <w:t xml:space="preserve">イド159</w:t>
      </w:r>
    </w:p>
    <w:p>
      <w:r>
        <w:rPr>
          <w:b w:val="0"/>
        </w:rPr>
        <w:t xml:space="preserve">「今週は、マクロ＆ポートレート写真家のロバート・ロプシャー氏をお招きして、（文字通り！）間近で撮影していただきます。彼の写真は、オービスRのマクロチュートリアルシリーズで、オービスRのリングフラッシュを使ったマクロアイリスの写真でご覧になったことがあるかもしれませんね。今回は、彼が写真家になったきっかけや、写真業界で目立つためにソーシャルネットワーキングをどのように活用しているのかについて伺いました。写真家になってどのくらいになりますか？最初のカメラはPENTAX K-1000で、今でも食器棚に大切にしまってあります。もうすぐフィルムを買ってこなければならないかもしれませんね。イラストレーションは私の最初の情熱で、非常に幼い頃から絵を描き始めました。幼い頃から絵を描き始め、しばらくは雑誌に掲載されている写真に絵を描いて、イラストの腕を磨いていました。でも、自分で撮るとなると、やはりカメラが必要だと思い、カメラを購入しました。あなたはプロですか、それともアマチュアですか？写真が好きになったきっかけ、プロになったきっかけは何ですか？ストックフォトに時間を取られるようになり、友人や企業からカタログやウェブサイト用の画像を頼まれるようになるまでは、長い間プロになろうとは思っていませんでした。当時は商品撮影が中心で、芸術的な自由を完全に与えられていたので、とても楽しかったです。そんな中、プロになることを真剣に考えさせるような画期的な瞬間が何度かありました。日常的によくある人物のポートレートは好きではなかったのですが、数少ないポートレート撮影で大きな反響を得たことで、契約することになりました。型にはまらないポートレートを撮ることで、ポートフォリオを更新したいモデルや、本を作りたいモデル志望の人たちの目に留まりました。スタジオワークに関しては、私は非常に実験的ですが、撮影の雰囲気によっては古典的なライティングスタイルを使用することもあります。普段から一緒に仕事をしているモデルたちは、私がライティングにどれだけうるさいか知っている。被写体の顔はそれぞれ違うから、どんなライティングシナリオを使っても、そのモデルにとってベストなものになるようにする。例えば、私が一緒に仕事をするモデルの一人にイヴァナという人がいる。彼女が光源の方を向いた途端、その瞳は鮮やかなシルバーブルーになります。ベッカの場合は、自然光を多用し、拡散させたスタジオ照明で仕上げるなど、彼女のダークな特徴を生かして変化をつけています。モデルセッションで使用するお気に入りのアイテムは、22インチビューティーディッシュ、ソフトボックス、シュートスルーアンブレラなどである。私のメインのデジタル一眼レフはオリンパスE3で、通常はカーク3LT（3本脚三脚）に取り付けています。オービスRリングフラッシュは様々な方法で使用しますが、私のお気に入りの方法は、カメラの前にあるスタンドのブームアームにフラッシュとオービスRリングフラッシュを固定する方法です。オービスRリングフラッシュは、実はいろいろな意味で役に立っています。1つ目は、先ほども述べたように、あらゆる実験的なライティングに適していること。第二に、スタジオやロケで非常に貴重な光調整器となります。その携帯性と使いやすさだけでなく、屋内外の被写体で素晴らしい結果をもたらします。商業的な仕事以外の時間は、昆虫を中心としたマクロ撮影に出かけています。オービスRリングフラッシュ、オリンパスE3、オリィFL-50フラッシュとシグマ105mm F2.8 EX DGマクロレンズを持っていきます。被写体の目に映るキャッチライトは、とても幻想的なイメージに仕上がります...たとえ昆虫が、私が扱うモデルのように可愛くなくても。orbis rは、フォトグラファーに強みを与えるように設計されています。プロのフォトグラファーとして生計を立てるのはとても大変なことですが、この業界で競争力を保つための秘訣は何でしょうか？まず、私が多くの人に伝えているのは、この業界は最も早く変化し、挑戦的な業界であるということです。私が経験した中で、今一番大きなものはソーシャルネットワークです。私たちは皆、その可能性を最大限に活用すべきだとわかっていますが、課題は群衆の中で目立つことです。</w:t>
      </w:r>
    </w:p>
    <w:p>
      <w:r>
        <w:rPr>
          <w:b/>
          <w:color w:val="FF0000"/>
        </w:rPr>
        <w:t xml:space="preserve">アイディー160</w:t>
      </w:r>
    </w:p>
    <w:p>
      <w:r>
        <w:rPr>
          <w:b w:val="0"/>
        </w:rPr>
        <w:t xml:space="preserve">グレッグ・フレミングとザ・トレインズ - Edge Of The City By Simon, on September 27th, 2012 ニュージーランドのシンガーソングライター、グレッグ・フレミングが、2010年にビート・サレンダーからリリースした素晴らしいアルバム『Taken』に続き、『Edge of the City』も素晴らしい楽曲のコレクションを発表しています。John Segovia（ギター/ボーカル）、Dom Blaazer（ハモンド/ピアノ/ボーカル）、Earl Robertson（ドラム/ボーカル）、Andrew B. White（ベース/ボーカル）で、このアルバムではGregと共同でプロデュースを担当し、素晴らしい効果を上げている。彼自身の言葉を借りればこのアルバムをレコーディングするためにスタジオに入る数週間前に、僕はピアノの前に座ってタイトル曲の「Edge of the City」を書いたんだ。その曲は、私が取り組んでいた小説のテーマと登場人物を共有していた--転居、後悔、家族、時間の経過、良い報酬と悪い報酬、愛の苦悩など。私は自分の袖にあった曲を捨て、このレコードを構成する曲の執筆に取り掛かりました。Edge」がその方向性を決めた。この新曲は、私の愛するフィルムノワール、犯罪小説、そしてマール・ハガードやブルース・スプリングスティーンなどのソングライターに触発された、人物のスケッチ、歌の中の短編小説でした。しかし、その風景は地元のものでした。私はこの人たちを知っている。これらの登場人物は、私の想像力に何年も影を落としていたのです。それから18ヶ月の間に、私は彼らに物語を見つけ、歌を贈ったのです。10代の娘はオフィスの金庫を掃除して、父親の新しい従業員と逃亡し（「Recent Hire」）、弟がまた薬物で倒れ、義理の姉が助けを求めているのに応える男（「Elijah」）。モア・タイム」の語り手は、即席のパーティーの最中、自分の人生と家族に満足しているが、もっと完璧な夜が欲しいと願うだけである。Cut Man'の語り手は、最善を尽くしても徐々に自分を破滅させていく仕事から離れられないようだ。Wait Up Mama」（Merleの「Mama Tried」にインスパイアされた）では、成長した息子が、長く疎遠だった母親に、自分がどれだけ変わったかを見せようと躍起になって近づいてくる。Edge of the Cityは、その始まりとは裏腹に、音楽に合わせた小説ではありません。ポップ・ソングに必要なのは筋書きではなくフックとコーラスであり、音楽的にはザ・トレインズのおかげで、スタジオでライブ録音された様々な質感を持つレコードとなったのである。これを共有する1 comments to Greg Fleming and The Trains -- Edge Of The City Simon、嬉しいお言葉ありがとうございます。このアルバムは本当に誇りに思っているし、世界中で素晴らしい評価を得ている。イギリスからもっと多くのファンが来てくれることを望んでいるよ。このアルバムはオークランドにあるニール・フィン（クラウデッド・ハウス）のスタジオで録音しました。Crowded HouseやPajama Clubなど多くのアーティストがこのスタジオでレコーディングしており、Wilcoは2009年にここで「Wilco」をレコーディングしています。また、ローリング・ストーンズ、エミルー・ハリス、ジョニー・キャッシュなどのマスタリングを手がけたアンドリュー・メンデルソンにトラックを送り、ナッシュビルでマスタリングしてもらいました。</w:t>
      </w:r>
    </w:p>
    <w:p>
      <w:r>
        <w:rPr>
          <w:b/>
          <w:color w:val="FF0000"/>
        </w:rPr>
        <w:t xml:space="preserve">イド161</w:t>
      </w:r>
    </w:p>
    <w:p>
      <w:r>
        <w:rPr>
          <w:b w:val="0"/>
        </w:rPr>
        <w:t xml:space="preserve">この点については、『男は火星から、女は金星から』の著者であるジョン・グレイ博士も納得している。この点は、『男は火星から、女は金星から』の著者であるジョン・グレイ博士も理解しているはずである。1992年のベストセラー（実際、出版社のハーパーコリンズは、ハードカバーのノンフィクション本の中で最も成功した本だと主張している）には、男性と女性は人間関係の問題に対して根本的に異なる対処法を持っているという考え方が示されている：タイトルの火星対金星の比喩である。しかし、火星と金星はともかく、データや情報と一体何の関係があるのでしょうか？ファイルメーカーが夏の休暇中に、自己啓発や人間関係のカウンセリングをするような奇妙な方向に進んでしまったのでしょうか？その答えは、ありがたいことに、「ノー」です。しかし、私たちは、今日の情報管理のさまざまな方法についてよく考え、休みの時間を過ごしています。情報の変革は、さまざまな要因によって推進されています。ビッグデータからTwitterに至るまで、あらゆるものが影響を及ぼしており、私たちの脳波は、一口サイズのフォーマットで配信される情報の奔流に対処できるように徐々に変化しています。しかし、最近のさまざまな報告を信じるならば、情報を提示し、分析する際に考慮しなければならないのは、これらだけではありません。この考えは、最近の多くの考えがそうであるように、ソーシャルメディアから始まるものです。今年4月、Forbesの寄稿者で影響力のあるブロガーであるSteve Olenskiは、欧米で最も大きなソーシャルメディア・チャンネルの人口統計を分析した素晴らしい記事を書きました（データ自体はニュースサイトOnline MBAによるものです）。TwitterとFacebookは男女の割合が比較的似ているのに対し、Google +とPinterestは男子と女子だけのクラブに近いということです。Pinterestのユーザーの82%は女性です。G+のユーザーの71%は男性です。これは、特定のオーディエンスをターゲットにしたり、エンゲージしたりするためにこれらのチャネルを使用する人にとってだけでなく、大きな意味を持ちます。今年初め、サンフランシスコで開催されたI/O 2012カンファレンスで、Googleはその理由を考察しました。セッション「Designing for the Other Half」の一部としてコメントした。Playmaticsの創設者であるMargaret Wallaceは、G+の男性優位はおそらく「UI（ユーザーインターフェース）」であり、「アピールする本来のオーディエンス」 - すなわち男性を中心に構築されていると指摘しました。もちろん、一個人のコメント（どんなに知的な才能のある人であっても）が、必ずしも事実と一致するわけではありません。しかし、G+が男子のために作られたようだというWallace氏の投げやりなコメントの裏には、実に興味深い科学があるのです。原始人と原始人を含む科学だ。そう、本当に。その背景には？何万年も前の狩猟採集民の祖先が、狩りと採集をしたときの条件付けが残っている結果だという。男性（狩猟民族）は遠くの獲物を選び、女性（採集民族）はベリーや木の実、種を採ることに慣れ、キャンプを管理し、子供を育てるという試練と苦難をバランスよくこなした。男女の仕事への取り組み方に関する科学的な理論（おそらく非常に議論の余地がある）に没頭する前に、その理論的根拠をPinterestに適用することは、まさに長く、遅く、マルチタスクなソーシャルメディア体験の定義であり、女性オーディエンスに人気があることを説明するのに、いくらか役立つかもしれないと考える価値がある。そして、私たちが異なる扱いをするのは、ソーシャル・チャンネルだけではありません。ウェブカメラを使ったアイトラッキングサービスを提供するEyetrackshopの専門家は、顧客が広告をどのように分析するかを調べるために、男性と女性の間で視覚情報を処理する方法に大きな違いがあることを発見しました。これは、男性の欲望にまつわる決まり文句に限ったことではありません。サーブ車の広告を分析したところ、男性は車そのものの写真よりも、車に関する情報に瞬時に目が行くのに対し、女性はその逆であることが判明したのです。これは原始人の本能なのでしょうか？男性は、車の値段という「直接的な」ディテールにこだわるのでしょうか。そして女性は、車の見た目という、より「受動的」な検討をしているのでしょうか。この影響はデスクトップ以外にも及んでいます。モバイル情報であればあるほど、女性にとってより説得力があるようです。ガーディアン誌の記事で、サイモンは次のように述べています。</w:t>
      </w:r>
    </w:p>
    <w:p>
      <w:r>
        <w:rPr>
          <w:b/>
          <w:color w:val="FF0000"/>
        </w:rPr>
        <w:t xml:space="preserve">イド162</w:t>
      </w:r>
    </w:p>
    <w:p>
      <w:r>
        <w:rPr>
          <w:b w:val="0"/>
        </w:rPr>
        <w:t xml:space="preserve">デコレーション 回答が必要な質問をお持ちですか？あなたの質問と似たような質問が下のリストに表示されていませんか？以下の質問リストを参照して、回答をお探しください。質問をクリックすると、ミットレ10からの回答が表示されます。回答が見つからず、専門家に質問したい場合は、下の「Send Mitre 10 Your Question」ボタンをクリックしてください。キッチンの床がビニールのフローリングなのですが、かなり薄かったです。この醜い床を、元の床を壊すことなく取り除く方法、または剥がす方法を教えてください。このビニールの下は美しいリムフローリングでした。ビニールのない元の床を復元するために、サンディングやポリッシングの方法をアドバイスしてください。ミットレ10からの回答：1960年代から80年代前半に敷かれたビニール製の床材は、裏打ち材にアスベストが含まれていることがよくあります。そのため、古いリノリウムを研磨することは、アスベストの繊維を広げることになるため、お勧めできません。床材を剥がす際は、専門業者にアスベストの検査を依頼することをお勧めします。床材は、アスベストを含まないことが確認された後、ご自身で撤去してください。床材にアスベストがないことが確認できたら、Ados Solvent Nを使ってビニールの粘着剤を柔らかくします。ビニールを濡らしたまま、鋤を使って削り取ります。大変な作業です!フローリングの床を傷つけないよう、慎重に削ってください。残った接着剤は紙やすりで落とせます。床が完全に滑らかで、清潔で乾燥したら、シーラーを塗ります。あなたの地元のミットレ10店で尋ねると、彼らはあなたに合った製品をお勧めすることができます。責任の制限 ここで提供される情報は、あなたの電子メールから持っていた限られた情報に基づいて、一般的なガイドラインのみであり、排他的な解決策であることを意図していません。お客様の目的に合った他の選択肢や製品がある可能性もあります。ミットレ10店舗の経験豊富なスタッフにご相談ください。製品を使用する際は、必ずメーカーの指示と注意事項を守ってください。建設プロジェクトに関連する地方自治体の条例を遵守しているかどうかを確認し、専門的なサービスが必要な場合は資格を持つ業者に相談してください。</w:t>
      </w:r>
    </w:p>
    <w:p>
      <w:r>
        <w:rPr>
          <w:b/>
          <w:color w:val="FF0000"/>
        </w:rPr>
        <w:t xml:space="preserve">イド163</w:t>
      </w:r>
    </w:p>
    <w:p>
      <w:r>
        <w:rPr>
          <w:b w:val="0"/>
        </w:rPr>
        <w:t xml:space="preserve">あなたは今まで一部の女の子がちょうどすべての "良い "男を得るために管理する方法を不思議に思ったことがありますか？まあ、それはロケット科学ではなく、実際には非常に簡単です。ステレオタイプ的には、同じ「リーグ」の女性とデートする男性の「リーグ」がありますが、5点でも10点でも、その壁を破るにはいくつかの簡単なコツがあるのです。ルックスに磨きをかける .ルックスは、男性に対するあなたの第一印象です。スタイルについては、いくつかのヘアスタイルがクールに見えるかもしれませんが、実用的で自然なものを心がけてください。服装は、かわいいけれども、カジュアルであることが必要です。毎日ジーンズを履いてはいけませんが、必要以上に派手になりすぎないようにしましょう。やりたかったけど、やれなかったことをやってみる。例えば、体重が多い方だと思っている人は痩せる。自分が小柄だと思うなら、体重を増やす。痩せるには有酸素運動、筋肉をつけるには筋トレをしましょう。衛生面は非常に重要です。常にシャワーを浴び、髭を剃り、化粧水を使い、デオドラントをつけてください。何か特徴的なもの（香水、ボディスプラッシュ）をスプレーしてください。バニラ」や「ジャスミン」など、男性に好まれる香りのトップと言われているものを使ってみてください。歯磨きとフロスをし、チャップスティックをつけ、爪を清潔に保つ。2 自立していること .確かに、泣き虫で貧乏くさいのは、男性が強くて男らしいと感じるので、最初はうまくいくかもしれませんが、しばらくすると、「悩める乙女」の演技は古くなります。学校の外で自分自身のことを持つ。これは、あなたのキャラクターをダイナミックにするだけでなく、抵抗するのが信じられないほど難しい謎の汚れを与えることができます。ほとんどの男子は、あなたの自己充足感に感心し、良い評判を得ることでしょう。3 あまりドラマチックになりすぎないように.確かに、そういう女の子は、冷静な女の子よりも注目されているように見えるかもしれませんが、男はそういう女の子にしか注意を払わないのは、彼らが次にどんなバカなことをするのか見るのが楽しいからです。そういう女になりたくないと思うのは、とても簡単なことだから。無表情になったり、押し付けがましくなったりせず、避けられる議論には参加せず、礼儀正しく、誰に対しても、たとえあなたを尊敬していない相手に対しても、敬意を払うように心がけましょう。4 自分に自信を持つことが、「あの子」になるための鍵であることを知 ること 。卑屈で自己憐憫に浸るような女子が、決して男性を惹きつけないことに気づいたことがありますか？最も注目される女性には、常に高いレベルの自信があり、より重要なのは、ポジティブな注目を浴びることです。だから、自分を卑下するのではなく、自分が持っているものを誇りに思えば、それが他の人にも反映されるのです。5 集中力もまた、大きく評価されるポイントです。目標を設定し、それを達成することは、人生においてだけでなく、恋愛においても成功させることができます。両目を開いて、自分が何を望んでいるのかを明確にする必要があります。6 ボディランゲージに力を入れる .それは言葉よりもはるかに重要です。例えば、男性と話すときは、彼の目を見て、彼の方を向いて立ち、アイコンタクトを保つことです。このようなボディランゲージは自信にあふれ、あなたが自分自身を好きであることがわかるので、彼はあなたに好感を持つでしょう。7 精神的、肉体的、感情的に自分を磨く .これは、あなたの気分を良くするだけでなく、あなたが望むものに集中し、それを手に入れる能力にも貢献します。自分の才能を発見し、それを発揮することは、男の子にとって誇れる財産の一つだからです。8 自分の長所、短所、趣味など、自分を知ること。何かに興味を持ち、自分のために何かをする。そうすることで、自分を認めていること、そして自分の基準が妥当なレベルに設定されていることを示すことができるのです。9 自分らしくあること。あなたがあなたでない誰かであることは、ちょうど全体の関係を強調し、あなたがそれを知っている前に、あなたは全く基礎でない嘘の基礎を持っています。これは最も重要なことで、男は自分らしさが際立っている女の子を求め、十分な理由が必要だからといって、流行やトレンドに流されるわけにはいかないからだ。10 男の子のために変身しない.あることが好きなら、それを捨てないこと。もし、本当にそれなしでは生きていけないのなら、暇な時にでもそのようなことをしましょう。11 優しい人であること。すべての男の子は、素敵な人を求めている。</w:t>
      </w:r>
    </w:p>
    <w:p>
      <w:r>
        <w:rPr>
          <w:b/>
          <w:color w:val="FF0000"/>
        </w:rPr>
        <w:t xml:space="preserve">イド 164</w:t>
      </w:r>
    </w:p>
    <w:p>
      <w:r>
        <w:rPr>
          <w:b w:val="0"/>
        </w:rPr>
        <w:t xml:space="preserve">Tales From the Reading Room -- Episode 29 今週のTale from the Reading Roomは、数週間前に惜しまれつつ亡くなったカレン・ウィルドをお祝いします。カレンさんは、コレクション部門の貴重なボランティアとして、マレイクの図書館業務の様々な分野で活躍され、また図書館ボランティアとしての体験談をブログで綴ってくださいました。カレンさんとは、もともと読者として知り合った。ヘンレイ・ストリートでのヘレンとの帽子にまつわる出会いは有名ですが（カレン自身のブログで紹介されています）、彼女は開館中は毎日一日中来て、すぐに閲覧室やカタログについて多くを学び、すでに私たちのチームの一員であるかのように感じています。当初は植物学、シェイクスピアに登場する花や植物、Compton VerneyやStoneleigh Abbeyといった邸宅の庭園計画などを中心に研究していました。しかし、1849年に出版されたRebecca Dulcibella Orpenの「Painting from the Commonplace book」の調査をすればするほど、研究対象が広がり、私たちのコレクションが扱うテーマの幅広さを発見し、喜びを感じています。カレンはいつも、自分の研究はトピックの間を飛び回りすぎて役に立たないと言っていましたが、彼女が地下の書庫から取り寄せたものを見るのはいつも魅力的でした。なぜなら、彼女は他の研究をしている最中に、カタログの中から興味のあるものを見つけただけだからです。彼女はいつも「今調べていることとは関係ないけど、面白そうだったから......」と言いながら、違う分野へと研究を発展させていきました。カレンの熱意と幅広い分野の知識は、ボランティアになるのに最適で、マレイクのために重要なタスクやプロジェクトをフルタイムでこなすことになった。彼女は、リーディングルームで多くのプロジェクトに取り組み、カタログルームのコンピュータで仕事をしながら、読者の手助けをすることもしばしばありました。カレンが読者だった頃、マディと私はいつもビデオブログに参加するよう勧めていたのですが、カレンは全く相手にしてくれませんでした。自分のブログを書くようになって、写真が必要になったとき、彼女は有名な帽子をかぶって、顔をほとんど隠そうとしたんです。カレンのチケットに発行された資料を調べてみると、いろいろな思い出が蘇ってきましたので、ご紹介します。ストーンリー修道院などの庭園の設計図や、植栽される木や植物のカタログ、アドルストロップ邸の花壇に設置される予定の浴槽と腰掛けを描いたハンフリー・レプトンの水彩スケッチなどを調べました。バイロン卿のバルコニーでマリー・コレリが摘んだ押し花 2. バイロン卿のジュネーブ近郊のバルコニーでマリー・コレリが摘んだ押し花 4.バイロン卿のバルコニーでマリー・コレリが摘んだ押し花 5.バイロン卿のバルコニーでマリー・コレリが摘んだ押し花4 .カレンは食べ物に大変興味を持ち、アドルストロップ家のウィリアム・リー（1756年没）の妻、メアリー・リーのレシピ集を見つけた。これらのレシピの中には「長寿」のためのレシピもあり、「1日に大さじ2杯を便利な酒で飲む」ようにとアドバイスしている。薬や軟膏のレシピも多く、「ペスト・ウォーター」のレシピもある。5.カレンは、かつてカレッジレーンにあったストラットフォードのロイヤルラベル工場に関する情報を見つけ、興奮した。彼女はまず、商標登録のディレクトリで商標を見つけ、次に、看板を製造していた工場の写真を見つけた。ストーンリーのE・L・ファードンが作ったベロシペードの図面、1869年1月。6.カレンはスポーツ、特にサイクリングに興味があり、コレクションの中から、フランク・ベンソン のチームが出場したホッケーの試合のチケットやポスターなど、スポーツに関する資料を見つけるのが 好きだった。また、1893年11月11日付のMillion紙に掲載された、Stoneleighの村の鍛冶屋、Edward L Fardonによるスポーク付き自転車の車輪の発明に関する記事と、ベロシペードの模写図を見つけたときは、とても喜んだ。私たちは、カレンから、私たちのコレクションの多様性や、その中から見つけることのできるエキサイティングで珍しいものについて多くを学びました。彼女は、人々とおしゃべりを楽しみ、様々なトピックについて知識を分かち合いました。ここ1年ほどで、私たちの閲覧室を訪れた方なら、きっとこう思うことでしょう。</w:t>
      </w:r>
    </w:p>
    <w:p>
      <w:r>
        <w:rPr>
          <w:b/>
          <w:color w:val="FF0000"/>
        </w:rPr>
        <w:t xml:space="preserve">イド165</w:t>
      </w:r>
    </w:p>
    <w:p>
      <w:r>
        <w:rPr>
          <w:b w:val="0"/>
        </w:rPr>
        <w:t xml:space="preserve">検索 smh:で検索クライストチャーチでのテスト開催は難しい ブラッド・ウォルター 昨日、クライストチャーチのAMIスタジアムが少なくとも3月15日までは試合開催が不可能であることを知らされ、リーグ関係者はタスマンを横断する恒例のテストの代替開催地を検討しているところです。NZRLのチーフエグゼクティブ、ジム・ドイル氏は、クライストチャーチが使用できない場合、オークランドとウェリントンが5月6日のテスト開催地になるのは明らかであり、来週には最終決定がなされるだろうと語った。しかし、ドイル氏は、もし試合が移動された場合、クライストチャーチが来年のシーズン半ばのオーストラリア対ニュージーランド戦の開催地となる可能性が高い、と述べました。考慮しなければならないのは競技場の状態だけではなく、パイプの損傷もかなりあり、水や下水が漏れています」とドイル氏。また、宿泊施設についても検討しなければならない。なぜなら、彼らの多くはクライストチャーチ以外の場所からやってくるので、宿泊する場所が必要だからだ。広告 このテストは、1989年以来、カンガルーがクライストチャーチでプレーするのは初めてのことだったでしょう。関係者は、クライストチャーチへの支援として、テストをクライストチャーチに残すことを熱望しているが、早急に決定する必要がある。一方、キウイの偉大なタウェラ・ニカウ氏が主催するラグビーリーグのレジェンドゲームは、クライストチャーチ地震の被災者のための募金活動として行われることになった。この試合は、5月1日にクライストチャーチで行われる予定だった。しかし、もし試合が行われれば、その収益は間違いなく地震のために使われるでしょう」とニカウ氏は語った。元カンガルーのフォワード、マーク・ガイヤー氏は、クイーンズランド州の洪水の被災者のために、伝説のステート・オブ・オリジン・マッチを開催した後、地震の支援のために、元国際試合の選手によるタスマニア横断テストを検討しているそうです。</w:t>
      </w:r>
    </w:p>
    <w:p>
      <w:r>
        <w:rPr>
          <w:b/>
          <w:color w:val="FF0000"/>
        </w:rPr>
        <w:t xml:space="preserve">イド166</w:t>
      </w:r>
    </w:p>
    <w:p>
      <w:r>
        <w:rPr>
          <w:b w:val="0"/>
        </w:rPr>
        <w:t xml:space="preserve">出エジプト記32:19 欽定訳を表示する。出エジプト記32:19の1611欽定訳に切り替えるには、クリックしてください。モーセは宿営の近くに来て、子牛と踊りとを見た。モーセの怒りは熱くなり、その手から表を投げ捨て、山の下でそれを打ち砕いた。出エジプト記32:19 彼が野営地に近づいたとき、仔牛と踊りを見た。モーセの怒りは熱くなり、彼はその手から表を投げ捨て、山の下でそれを打ち砕いた。- 欽定訳（1611年） - 原文の出エジプト記第32章のスキャンと比較。モーセが宿営地の近くに来るとすぐに、子牛と{the}踊りを見た。モーセの怒りは燃え上がり、彼はその手から板を投げ捨て、山の麓で粉々になった。- New American Standard Version (1995) そして、彼が陣営に近づくとすぐに、子牛と踊りを見た。モーセの怒りは熱くなり、彼はその手から表を投げ捨て、山の下でそれを砕いた。- アメリカン・スタンダード・バージョン（1901） そして、彼が天幕の近くに来たとき、牛の像と人々が踊っているのを見て、モーセは怒りのあまり、その手から石を放ち、山の麓で割った。- Basic English Bible そして、彼が宿営の近くに来て、子牛と踊りを見たとき、モーセの怒りは燃え上がり、彼はその手から表を投げ出し、山の下でそれを砕いた。- ダービー聖書 彼が宿営地の近くに来て、子牛と踊りを見たので、モーセは非常に怒って、その手から表を投げ出し、山のふもとでそれを打ち砕いた。- ドゥエ(ランス)聖書 彼が陣営に近づくとすぐに、子牛と踊りを見た。モーセの怒りは熱くなり、彼は表を手から放して、山の下でそれを壊した。- ウェブスター聖書 彼が陣営に近づくとすぐに、子牛と踊りを見た。モーセの怒りは熱くなり、彼はその手から板を投げ捨て、山の下でそれを割った。- World English Bible そして、彼が陣営に近づくと、子牛と踊りを見て、モーセの怒りが燃え上がり、彼はその手から表を投げ出し、山の下でそれを壊した。- ユダヤ教出版協会聖書 32:19 彼は子牛と踊りを見て、その怒りは熱くなった - 悪事に対して不快感を示すことは、柔和の法則に反しない。怒っているのに罪を犯さない者は、罪に対してのみ怒っているのである。モーセは、テーブルを壊し、子牛を燃やすことによって、自分自身が怒っていることを示し、これらの強い情熱の表現によって、民に自分たちの罪の大きさを認識させるようにした。デウ9:17にあるように、彼らの目の前でテーブルを壊したのは、彼らが失った祝福を見て混乱に陥るようにするためであった。どの民族に対しても、神の不快感の最大の表れは、神が彼らから律法を取り上げることである。</w:t>
      </w:r>
    </w:p>
    <w:p>
      <w:r>
        <w:rPr>
          <w:b/>
          <w:color w:val="FF0000"/>
        </w:rPr>
        <w:t xml:space="preserve">イド167</w:t>
      </w:r>
    </w:p>
    <w:p>
      <w:r>
        <w:rPr>
          <w:b w:val="0"/>
        </w:rPr>
        <w:t xml:space="preserve">ブラウンリーはアブダビ国際トライアスロンで金メダルを目指す オリンピックで金メダルを獲得し、ヨーロッパで連覇を果たしたアリスター・ブラウンリーは、スポーツ界で最も高額な賞金のかかった2013年アブダビ国際トライアスロンに出場し、自身の競技範囲を広げようとしています。アラブ首長国連邦の首都を訪れた24歳のブラウンリーは、3月に行われる111.5kmのアブダビ・ショートコース（スイム1.5km、バイク100km、ラン10kmから成る）で2013年シーズンをスタートさせることを明らかにし、アラブの暖かい気温に備えることが彼の冬のトレーニングにおいて重要であることを語った。「冬の間は英国にいるので、気温が30度ほど下がることになる。そのため、トレーニングもそれに合わせて変えていかなければならない。ヒートチェンバーでのセッションも予定していますし、大会前に遠出をして順応を図るつもりです。兄のジョナサンは、2012年のロンドンでトライアスロンの銅メダルを獲得しています。「特にヤス・マリーナ・サーキットのグランプリコースを回るので、楽しみです。特にヤス・マリーナ・サーキットのグランプリコースを回るので楽しみです。"私は他の距離も含めて競技の幅を広げたいと思っており、来シーズンのアブダビはその一環です。2011年のITUチャンピオンは、2012年のロンドンでの勝利の後、トレーニングから離れ、アブダビで2日間を楽しみ、来年はUAEの首都でさらに時間を過ごす機会を楽しみにしている。「8月の金メダルからずいぶん時間がたったように思う。ITUのサーキットで何年も過ごしてきたので、距離が変わるのは面白いし、違う選手とレースすることや、ドラフトのないレースは大きな変化です。「また、レース後に数日間休暇をとって観光するのも楽しみです。砂漠に行くのは初めてなので、ぜひやってみたいと思っています」と、8歳からトライアスロンのトレーニングを始めたブラウンリーさんは付け加えました。イベント主催者のアブダビ観光文化局（TCA Abu Dhabi）は、4回目の開催となる今回の大会に過去最大の参加者を見込んでおり、62カ国から1,855人が参加した今年のコーニッシュビーチのスタートラインから2,200人の参加者を募集しています。アブダビ国際トライアスロンの主要距離である223kmの「ピュアパワーコース」には、2012年も最強のプロ集団が集結し、世界チャンピオン16名、ヨーロッパタイトル保持者47名、国内チャンピオン102名、鉄人76名の合計50名が参加し、500以上の表彰台を獲得しています。今年の大会では、男子エリートでデンマークのラスマス・ヘニング、女子エリートでオーストラリアのニッキー・バターフィールドが、ほぼ完璧なレースコンディションの中、ともにコースレコードを塗り替えて優勝を果たしました。また、アルゼンチン、アゼルバイジャン、チェコ、ドミニカ共和国、エクアドル、アイスランド、インド、日本、レバノン、マカオ、モーリシャス、モロッコ、ポーランド、ルーマニア、セイシェル、トリニダード・トバゴ、ジンバブエから初参加のアスリートが現れ、主催者は2013年にこの傾向を発展させたい、と考えています。この傾向は、2013年大会でも継続される予定です。「中東地域と国際的なレースの両方において、力強い成長が続いています。アブダビを再訪する人、初めて訪れる人など、より多くの人がアブダビを目的地に選んでいます。また、アブダビ首長国の世界有数の施設の評判が広まり、トレーニング拠点として利用するアスリートも増えています」と、TCAアブダビのイベントマネージャー、ファイサル・アルシェイクは語っています。アラビア湾でのスポーツの草の根的な普及を促進するため、TCAアブダビは来年「KidsTri」を導入します。これは、若者が陸上競技に参加し、健康的なライフスタイルを促進するためのプラットフォームとして設計されています。キッズトライ」は、同大会の57.5kmの「スプリント」コースを補完するものです。</w:t>
      </w:r>
    </w:p>
    <w:p>
      <w:r>
        <w:rPr>
          <w:b/>
          <w:color w:val="FF0000"/>
        </w:rPr>
        <w:t xml:space="preserve">イド168</w:t>
      </w:r>
    </w:p>
    <w:p>
      <w:r>
        <w:rPr>
          <w:b w:val="0"/>
        </w:rPr>
        <w:t xml:space="preserve">民主主義における国民の役割とは？民主主義が機能するためには、国民が民主主義の定義とその仕組みについて知識を持つことが重要です。したがって、民主主義システムが機能するためには、その国が適切な教育を受けた国民を持つことが非常に重要である。なぜなら、教育を受けていない人々は、過激なイデオロギーに傾きがちだからである。これらのイデオロギーは、社会の問題に対する十分な解決策を持っているように見えるかもしれないが、人々が通常見落としたり無視したりしているのは、これらの解決策が社会の他のグループの抑圧に基づいていることであり、通常は大多数に影響を与えないからである。民主主義の定義について人々を教育する際のもう一つの重要なポイントは、人々が通常この言葉を間違って理解する傾向があるということである。その例として、多くの人が民主主義を文字通り何でも許される制度と考える傾向がある。これはしばしば完全な混乱を招き、社会の秩序を改善するどころか荒廃させ、そのように民主主義の目的とは逆の効果をもたらす。国民の役割 民主主義における国民の重要な役割は、公的生活に参加することである。市民は、公共の問題について情報を得、政治指導者や代表者がどのように権力を行使するかを注意深く見守り、自らの意見や利益を表明する義務がある。選挙で投票することもまた、すべての市民の重要な義務である。しかし、賢く投票するためには、各政党や候補者の意見に耳を傾け、誰を支持するか自分自身で判断する必要があります。参加には、政党や候補者のための選挙運動、政治家候補としての立候補、公共の問題に関する討論、地域の会合や市民集会への出席、政府への請願、さらには抗議行動なども含まれる。重要な参加形態は、独立した非政府組織、いわゆる "市民社会 "に積極的に参加することである。民主主義は、これらすべての方法での市民の参加に依存しています。しかし、参加は平和的で、法律を尊重し、他のグループや個人の異なる見解に対して寛容でなければなりません。民主主義が機能するためには、人々は知的な決定を下すことができるようにならなければなりません。「民主主義：人民による政治、最高権力が人民に与えられ、自由選挙制のもとで彼らまたは彼らの選んだ代理人によって直接行使される政府の形態。つまり、国民の役割とは、自分たちの意見や価値観を代表するリーダーを選ぶことである。そして、選ばれた人々は、投票した人々に比例して、政府に対して人々を代表することになる。基本的にはPower To The Peopleである。正しい民主主義国家では、国民が政府を恐れ、政府に従うのではなく、政府が国民を恐れるのです。-AV.オグロフ</w:t>
      </w:r>
    </w:p>
    <w:p>
      <w:r>
        <w:rPr>
          <w:b/>
          <w:color w:val="FF0000"/>
        </w:rPr>
        <w:t xml:space="preserve">イド169</w:t>
      </w:r>
    </w:p>
    <w:p>
      <w:r>
        <w:rPr>
          <w:b w:val="0"/>
        </w:rPr>
        <w:t xml:space="preserve">中東の平和構築 イスラエルとパレスチナ自治区、そしてイラクを中心とした中東の平和構築に関心のある方々のための情報源へのポータルサイトです。平和構築」の広い定義に基づき、紛争解決、暴力防止、人権、法整備、良い統治などの分野で活動する市民社会および政府組織、機関、個人に関する文献やリンクが掲載されています。読者の皆様には、このページの目的や完成度を高めるために、タイトルやその他の情報を提供していただけるようお願いします。イラクに関する平和構築リンク集です。紛争解決、暴力防止、人権、法整備、ガバナンス、人道支援、開発の分野におけるニュースソース、国際機関、国際NGO、市民社会組織、政府機関、個人、リソース情報へのリンクが含まれています。また、イラクに関する簡単な参考文献もあります ... 続きを読む</w:t>
      </w:r>
    </w:p>
    <w:p>
      <w:r>
        <w:rPr>
          <w:b/>
          <w:color w:val="FF0000"/>
        </w:rPr>
        <w:t xml:space="preserve">イド170</w:t>
      </w:r>
    </w:p>
    <w:p>
      <w:r>
        <w:rPr>
          <w:b w:val="0"/>
        </w:rPr>
        <w:t xml:space="preserve">なぜですか？このプロジェクトは、都市レベルなどさまざまなレベルの人々を巻き込む、非常に思慮深く、計画的なプロセスであることが、とても気に入りました。私は、草の根の人びとをまとめる仕事をしているので、このプロセスはとても役に立ちました。私は、草の根の人々をまとめる仕事をしているので、このプロジェクトを通じて、都市のすべての関係者を巻き込むことの重要性を学びました。政治家、ビジネスマン、支援者など、誰もが街のあらゆるレベルの参加者でなければならなかったのです。私はこれがとても気に入りました。誰もが利害関係を持ち、相互依存関係を理解し、健康な都市を築くために一人ひとりが何を提供できるかを理解しているのです。このグッドアイディアの共有はどのように計画されているのですか？私は、人々が集い、互いに尊重し合うということにとても情熱を感じています。ですから、自分の組織や一緒に仕事をしている他の組織で共有しようと思っています。このモデルを私たちの街で使うことについて、何人かのグループと話をしたいと思います。</w:t>
      </w:r>
    </w:p>
    <w:p>
      <w:r>
        <w:rPr>
          <w:b/>
          <w:color w:val="FF0000"/>
        </w:rPr>
        <w:t xml:space="preserve">一七八</w:t>
      </w:r>
    </w:p>
    <w:p>
      <w:r>
        <w:rPr>
          <w:b w:val="0"/>
        </w:rPr>
        <w:t xml:space="preserve">EHRシステムが患者さんのケアの質の向上に貢献しています。カレン・スミス医師 1989年から医師を務めるカレン・スミス医師は、ノースカロライナ州レフォードで医師1名による家庭医療診療所を経営しています。彼女は、電子カルテ（EHR）のおかげで、地方で質の高い医療を提供することができ、また、妻や母としての時間を確保できるほど効率的にそれを行うことができると考えています。ONCは、Smith博士に、オフィスで仕事をしているときも、自宅で洗濯の監督をしているときも、州外に出張しているときも、患者のケアにEHRシステムをどのように使用しているかについて話を聞きました。Smith先生は、ONCが認定EHRテクノロジーを採用した主要なMUVers（Meaningful Use Vanguards）を紹介する一連の印刷広告に登場する医療機関の1つでもあります。ONC: スミスさんご自身と診療所について教えてください。スミス：私は、ノースカロライナ州レフォードという非常に田舎の小さなコミュニティで家庭医をやっています。ホーク郡の一部で、開業医はわずか5人です。患者数は約4,000人です。また、アメリカ家庭医学会と協力して、私の専門分野の医療を改善することにも力を注いでいます。ONC: EHRシステムによって、生活が楽になったと感じますか？スミス：整理され、昼夜を問わずいつでも簡単にアクセスできる記録システムを持つことは、地方の医師にとって大きなメリットです。これがなければ、私の仕事はできません。EHRシステムを導入する前は、毎週月曜日の夜11時30分までオフィスに残っていました。家には4人の子供がいますが、夫が一人で子育てをしているような気分でした。EHRを導入したのは2003年4月1日で、今でも覚えています。最近は、夕方帰宅すると、夫と一緒に午後6時から散歩ができるようになり、事務所を出る前にほとんどの仕事を終えています。ONC：EHRシステムは、患者さんへのより良い治療にどのように役立っていますか？スミスEHRシステムのおかげで、診療しても燃え尽きないんです。洗濯をしている間に、土曜日に50件の検査結果を確認することができます。オンラインで検査結果を確認し、すぐに病院に行く必要がある人を見つけたら、電話を取って呼び出すんです。48時間以内に対処しなければならない問題であれば、システムにアラートメッセージを載せて、その人に自動的に電話かメールが届くようにします。そのメッセージには、月曜日にすでに予約を入れたことが書かれています。そして、月曜日の午後には、その患者さんは私のオフィスにいることになります。このように、人々は必要なサービスを、より迅速に受けることができるのです。効率的であることと、より良いケアを提供することは、時として同じことなのです。私がこの州で診療を始めた頃、救急治療室から「胸痛で入院した患者さんの最新の心電図が必要だ」と連絡を受けることがありました。私は自宅を出て、車で8キロほど移動し、心電図をとって病院にファックスしなければならない。患者が心臓発作を起こしているかもしれないのに、30分もかかってしまうのです。でも今は、救急センターから電話がかかってきたら、コンピューターを開いてボタンをクリックすれば、1分以内に心電図が送られてきます。ONC：EHRシステムに移行する主なメリットは何でしょうか。スミス氏私にとっては、EHRに切り替えた一番のメリットは、医療の質を向上させることでした。診察内容を記録し、すべてを書き留めようとする時間が減ったため、患者さんという一人の人間にもっと注意を向けることができるようになりました。EHRを導入したことで、患者さんとの距離も縮まりました。患者さんは私にメールをくれるのが好きなんです。そのようなコミュニケーションが好きなのです。2つ目の大きなメリットは、効率化です。オフィスのワークフローを変更し、同じ時間でより多くの人を診ることができるようになりました。また、私の診療所ではEHRのおかげで、National Committee for Quality AssuranceからPatient Centered Medical Homeとして認定され、さらに心臓病と脳卒中の認定も受けることができました。ONC：また、患者さんとコミュニケーションをとるための患者ポータルもお持ちですね。それについて少しお聞かせください。スミス患者様ポータルでは、患者様がご自身の情報にオンラインで安全にアクセスできるようになっています。このポータルサイトでは、検査結果の通知、予約、リマインダーの送信などを行うことができます。例えば、患者さんの臨床検査に異常があることが分かったら、ポータルサイトから予約を入れ、メッセージを送ります。</w:t>
      </w:r>
    </w:p>
    <w:p>
      <w:r>
        <w:rPr>
          <w:b/>
          <w:color w:val="FF0000"/>
        </w:rPr>
        <w:t xml:space="preserve">イド172</w:t>
      </w:r>
    </w:p>
    <w:p>
      <w:r>
        <w:rPr>
          <w:b w:val="0"/>
        </w:rPr>
        <w:t xml:space="preserve">google earthで複数のブラウザを開く？# メッセージ 投稿日: #1 複数のgoogle earthブラウザを同時に開く方法はありますか？その理由は、2つのカンタベリー地震のために別々のブラウザを持ちたいからです。すべての小さなマーカーは、たとえ色や形のコーディングの助けがあったとしても、かなり面倒になるからです。その他、何か良い管理方法はないでしょうか？このような場合、「震災復興支援プロジェクト」を立ち上げる必要があります。そうすれば、より多くのマップを開くことができるのではないでしょうか？jcmp21さん、リンクありがとうございます。基本的に、私は2つ（またはそれ以上）のgoogle earthブラウザを同時に実行させたいだけです。または、2つの別々のgoogle earthを持ち、一方に置いた様々なタブでマークすることができ、他方では表示されません。geek_tahmoh Mar 31, 2011, 2:20 am #4 just open 2 browsers and get GE up on both of them I often have 2 -3 browsers open ... geek_scoutess Mar 31, 2011, 2:37 am #5 Google Earthにはインスタンスが既に起動しているか検出し、PC/サーバーを単一のインスタンスに制限するコードが含まれています（これはシトリックスを防ぐかも知れません）。しかし、Google EarthのAPIがあり、これを利用して、同じページに複数のGoogle Earthのインスタンスを表示するWebサイトを構築することができるようになりました。このサイトでは4つ表示していますが、好きな数を入力することができます。http://earth-api-samples.googlecode.com/ ╱...このサイトでは、4つのインスタンスを表示していますが、好きな数を入力することができます。 geek_gyrogearloose Mar 31, 2011, 12:50 pm #6 複数のGoogle Earthブラウザを同時に開く方法はありますか!このような場合、「震災復興支援プロジェクト」に参加することになります。その他、何か良い管理方法があれば教えてください。このような場合、「震災復興支援プロジェクト」を立ち上げる必要があります。そうすれば、より多くのマップを開くことができますよ。jcmp21さん、リンクありがとうございます。基本的に、私は2つ（またはそれ以上）のgoogle earthブラウザを同時に実行させたいだけです。または、2つの別々のgoogle earthを持ち、一方に置いた様々なタブでマークすることができ、他方では表示されません。geek_tahmoh Apr 1, 2011, 2:20 am #9 just open 2 browsers and get GE up on both of them I often have 2 -3 browsers open . geek_scoutess Apr 1, 2011, 2:37 am #10 Google Earthにはインスタンスが既に起動しているかどうかを検出し、PC/サーバーを単一のインスタンスに制限するコードが含まれています（これはシトリックスを防止するかもしれない）。しかし、Google Earth APIがあり、このAPIを利用して、同じページに複数のGoogle Earthのインスタンスを表示するWebサイトを構築することができます。このサイトでは4つ表示していますが、好きな数を入力することができます。http://earth-api-samples.googlecode.com/ ╱...geek_gyrogearloose Apr 1, 2011, 12:50 pm #11 残念ながら、これは私の問題を解決するものではなく、おそらく私は実際の問題が何であるかを明確にしなかったのでしょう。このような場合、私は2つの別々のブラウザが必要で、それぞれの重要な地震のイベントをマークして保存し、私が何を意味することができるようにします。</w:t>
      </w:r>
    </w:p>
    <w:p>
      <w:r>
        <w:rPr>
          <w:b/>
          <w:color w:val="FF0000"/>
        </w:rPr>
        <w:t xml:space="preserve">イド173</w:t>
      </w:r>
    </w:p>
    <w:p>
      <w:r>
        <w:rPr>
          <w:b w:val="0"/>
        </w:rPr>
        <w:t xml:space="preserve">Just one of them days when I wanna be all alone Dont take it personal I just wanna be all alone when you think I treat you wrong I took time out to think things through I know it always feels like I doing you wrong but I love in you So understand that I only in love You're only one I need so have no thought that I want to leave and baby trust me Please Chorus 1: Just one of them days, that a girl goes through when im angry Inside don't I wanna take it out on you.そんな日ばかりね。仝埴が挫きなら、埴を岑らないで々仝埴が挫きなら、埴を岑らないで々仝埴を岑らないで々仝埴を岑らないで々仝埴を岑らないで々仝埴を岑らないで々仝埴を岑らないで々仝埴を岑らないで々仝埴が挫きなら埴を岑らないで々仝苧晩壼く佩きたい々仝苧晩壼く佩きたい々仝苧晩壼く佩きたい々ってなわけで、"憧れの人 "になってほしいから、"憧れの人 "になってほしいから、"憧れの人 "になってほしいから、"憧れの人 "になってほしくないから、"憧れの人 "になってほしくないから、"憧れの人 "になってほしいから、"憧れの人 "になってほしくないから、"憧れの人 "になってほしくないから、"憧れの人 "になってほしいから、憧れの人にならないで。Monica - Just One Of Them Daysの歌詞、アーティスト名、画像の著作権は各所有者に帰属します。All Monica - Just One Of Them Daysの歌詞は、教育的および個人的な使用のみのために制限されている場合があります。</w:t>
      </w:r>
    </w:p>
    <w:p>
      <w:r>
        <w:rPr>
          <w:b/>
          <w:color w:val="FF0000"/>
        </w:rPr>
        <w:t xml:space="preserve">イド174</w:t>
      </w:r>
    </w:p>
    <w:p>
      <w:r>
        <w:rPr>
          <w:b w:val="0"/>
        </w:rPr>
        <w:t xml:space="preserve">リチャード・リンゼン教授恐怖に基づく科学 最近MITを退職したリチャード・リンゼン教授の論文を送ってくれたNed Nikolovに感謝します。この論文は、社会における科学の発展や気候科学の成果をめぐる問題に関心を持つ人々にとって、極めて重要なものである。名前が挙げられ、汚れた洗濯物が干されている。気候科学。気候科学：それは現在、質問に答えるために設計されているのか？Richard Lindzen 2012 www.euresisjournal.org 概要：相互に関連する文化的、組織的、政治的な様々な理由から、気候科学の進歩とこの分野における科学的問題の実際の解決は、通常考えられるよりもはるかに遅い速度で進んでいる。これらの要因のすべてが気候科学に固有のものではないが、政治の影響が大きいために、他の要因の役割が増幅されているのである。文化的な要因というのは、主に、理論と観測の弁証法的対立から、シミュレーションと観測プログラムの重視へと科学的パラダイムが変化したことを指しています。後者は、前者の弁証法的な焦点をほとんど排除する役割を担っている。前者には収束の可能性があったのに対し、後者ではその効果はかなり低くなっている。制度的な要因としては、多くの要素がある。一つは、大学における管理部門の過度な増大と、それに伴う助成金のオーバーヘッドの重要性の増大である。このため、決して終わることのない大規模なプログラムが強調されることになる。もうひとつは、正式な科学者団体の階層的な性質で、小さな役員会が何千人もの科学者を代弁し、評判を作ったり壊したりする「にんじんや棒」の配分を管理することができるのです。上記の要因はすべて、政府の資金提供の必要性によって増幅される。気候のように、ある問題が政治的アジェンダの重要な部分を占めるようになると、政治的に望ましい立場が、科学研究の結果というよりむしろ目標になるのである。この論文では、文化的変化の起源と、これらの要因の作用・相互作用の具体例を扱う。特に、政治団体が科学機関をコントロールするためにどのように行動するか、科学者が政治的に正しい立場に合わせるためにどのようにデータや理論さえも調整するか、そしてこれらの立場に対する反対意見がどのように処分されるかを紹介する。1.序論 本論文の焦点は気候科学であるが、いくつかの問題はより一般的な科学に関わるものである。科学は伝統的に、理論と観測の創造的な対立を伴うものであり、それぞれが自然界のより良い理解に収束するような形で他方を検証するものであった。成功は評価によって報われますが、その評価の度合いは、成功がもたらす実際的な影響と、成功がもたらす哲学的、美学的な力の両方によって重んじられました。科学がより野心的な問題に取り組み、事業のコストと規模が大きくなるにつれ、資金の必要性から実用的な関連性に重点が置かれるようになったのは間違いないが、過去の多くの事例から、科学の有用性に対する強い信頼がベースレベルとして保証されている。さらに、多くの成功例が、科学が権威と誠実さの源であることを立証した。こうして、ほとんどすべての近代的な運動が、その目的のために科学的な基盤を主張するようになった。科学は権威の源泉というよりは、むしろ成功した探究の様式であるため、初期の段階で、これは科学の深い誤用を助長した。第二次世界大戦後まで、政府による正式な科学支援の仕組みはほとんど存在しませんでした（少なくとも、私自身の観察が最も関連する米国では）。第二次世界大戦後、科学が戦争に貢献したこと（レーダー、原爆）、健康に貢献したこと（ペニシリン）などは明らかであった。ヴァネヴァー・ブッシュ[1]は、国家にとっての科学の重要性を証明する多くの実用的役割を指摘し、さらなる利益を生み出すためには、政府は基礎科学を適切に支援すればよいと主張した。科学界は、このパラダイムを、感謝する国家による全く適切な反応であると感じた。その後20年間は、実に素晴らしい科学的生産性が見られ、米国は科学界の創造的中心地として確固たる地位を築き上げました。ブッシュのパラダイムは十分に正当化されるように思われた1。しかし、60年代後半になると、何かが変わってきた。様々な分野で、論文数は増えているにもかかわらず、新しい発見や成果の速度が著しく低下したことが指摘されており2、ブッシュ・パラダイムが有効でなくなったか、そもそも有効でなかった可能性が指摘されているのである。私は、前者が正しいと考えている。では、1960年代に何が起きて、このような変化が生じたのだろうか？そのハイライトを紹介しよう。この点では、1993年にシャーウッド・イドソに送られたアル・グラブルの回顧録が興味深い。グラブルは、農務省のオブザーバーを務めていた。</w:t>
      </w:r>
    </w:p>
    <w:p>
      <w:r>
        <w:rPr>
          <w:b/>
          <w:color w:val="FF0000"/>
        </w:rPr>
        <w:t xml:space="preserve">アイディー 175</w:t>
      </w:r>
    </w:p>
    <w:p>
      <w:r>
        <w:rPr>
          <w:b w:val="0"/>
        </w:rPr>
        <w:t xml:space="preserve">EU加盟国が今後5年間に拠出すべき予算額についての交渉が本日再開され、MMはマンチェスターが英国の資金増額に賛成するかどうかを確認するため、街頭に立ちました。EU委員会は2007年から2013年の予算について4.8%の増額を求めているが、英国を含む一部の加盟国は国内の緊縮策に合わせて削減すべきと考えている。英国をはじめ、オランダやスウェーデンなど数カ国はEU予算の実質凍結を求めており、デイヴィッド・キャメロンは、他の国が歳出増を求めるなら拒否権を行使すると脅している。2012年末までに合意に至らなければ、予算はインフレ率に沿って2％増額された状態でロールオーバーされることになる。ドイツのアンゲラ・メルケル首相やフランスのフランソワ・オランド大統領など複数のEU首脳は、今日の合意は難しいかもしれないと示唆しており、この問題に関してヨーロッパ全体で意見が大きく分かれていることは明らかです。MMはマンチェスターに出かけ、英国はEUに資金を提供しすぎているかどうかを人々に尋ねました。タグ EUの財政予算にこれ以上資金を割り当てることは、国民の富をまた捨てるようなもので、銀行を支えることで起こったのと同じことです。今、私たち国民は、EUのプロジェクトを支えるよう再び求められており、政治エリートは国民にさらに何十年もの不幸を負わせようとしているのです。問題は、EUと欧州委員会を動かしている人々は、銀行家と同じように、何があっても救済されるため、損をすることができないということです。実際、これらの人々は現実とはかけ離れたパラレルワールドに住んでおり、何一つ欲しいものはない。加盟27カ国のうち17カ国が不況に陥り、経済状況は少なくとも悲惨なままであることを知りながら、である。残念ながら、メルケル首相でさえ、長期的には事態が好転しないことを知っており、2009年には、「奇跡は期待しないようにしよう、最も大胆な政治的決断でさえ、欧州経済を成長軌道に戻すことはできないのだから」と発言した。当時、彼女に同意したEUのリーダーは他にいなかったが、今となっては、彼女が本当に正しかったと思う。EUは、我が国の国民に永久に負債を負わせ続け、基本的に多くの点で将来来るすべての世代を奴隷にする完全な愚行である。この点で、EUはすべての経済的破局の母になるだろう。もうだめだと言って、損を切り、知的な人間として考え始め、この底なしの穴から抜け出すときが来たのです。もし知性があれば、EUのコンセプトを人々の利益や新たな富の創造と同一視して、EUは死んだとみなされるでしょう。残念ながら、私たちの政治家階級は、ヨーロッパが燃えている間中、バイオリンを演奏することによってグレービー列車を続けるでしょう。実際、EUは他の帝国と同じように衰退していき、内部の人間には何が起こっているのかが見えません。この点で、EUは衰退する帝国の特徴をすべて備えており、この真理を早く理解すればするほど、すべての関係者にとって良い結果をもたらすだろう。デビッド・ヒル博士 ワールド・イノベーション・ファウンデーション 最高経営責任者 英国ハダスフィールド、スイス・ベルン、米国アーリントン</w:t>
      </w:r>
    </w:p>
    <w:p>
      <w:r>
        <w:rPr>
          <w:b/>
          <w:color w:val="FF0000"/>
        </w:rPr>
        <w:t xml:space="preserve">アイディー176</w:t>
      </w:r>
    </w:p>
    <w:p>
      <w:r>
        <w:rPr>
          <w:b w:val="0"/>
        </w:rPr>
        <w:t xml:space="preserve">うん、これは新しいお気に入りになったかも。バーベキューが恋しくなりますね...。鮭のハニーマスタードバーガーとスモーキーアサドアイオリ サーモンバーガーには、以下のものが必要です。サーモンフィレ（大）1枚（約1ポンド） はちみつ大さじ2 にんにく大さじ2 新鮮なローズマリー大さじ2 ホールマスタードの種1カップ パン粉 塩・こしょう適量 スモーキーアサドアイオリに、必要なもの。2 tbsp smoky asado spice blend (今シーズンの124stマーケットが終わったので、Elaineに連絡して売っている場所を確認してください)マヨ 1/2カップ レモン汁 大さじ4 バーガーを作る。サーモンを角切りにし、フードプロセッサーにかける。パン粉と塩・胡椒以外の材料をフードプロセッサーに加え、なめらかになるまで混ぜる。なめらかになったらボウルに移し、パン粉と塩・こしょうを加え、まとまるまで混ぜる。パテの形に整え、焼く前にキャノーラオイルを両面に塗る。パテの両側がきつね色になるまで焼く。アイオリ用。すべての材料をフォークでなめらかになるまで混ぜ合わせる。サーモンバーガーに添える。</w:t>
      </w:r>
    </w:p>
    <w:p>
      <w:r>
        <w:rPr>
          <w:b/>
          <w:color w:val="FF0000"/>
        </w:rPr>
        <w:t xml:space="preserve">イド177</w:t>
      </w:r>
    </w:p>
    <w:p>
      <w:r>
        <w:rPr>
          <w:b w:val="0"/>
        </w:rPr>
        <w:t xml:space="preserve">重要：無料体験の開始時、または体験期間中にキャンセルしても、クレジットカードに請求されることはありません。Amazonプライムにご満足いただいている場合は、何もしないでください。無料体験が終了すると、会員資格は自動的に79ドルで1年間にアップグレードされます。 {"itemData":[{"priceBreaksMAP": 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{社説レビュー レビュー「フェストの組織体系、伝記的枠組み、そして現代の全体主義の本質に対する洞察を常に探っていることが、本書にユニークで力強い強度を与えている」。-- Wall Street Journal フェストは、ナチス・ドイツの高位で重要なメンバーについて、よくまとめられた要約を読者に提供している。本書は第三帝国に関する一般読者のための良い背景となり、この時代に関する調査の最初のステップとして不可欠なものである。本書『第三帝国の顔』は、以下の人物の人物分析集である。アドルフ・ヒトラー、ヘルマン・グリング、ヨーゼフ・ゲッペルス、ラインハルト・ハイドリヒ、ハインリッヒ・ヒムラー、マーティン・ボルマン、エルンスト・Rhm、フランツ・フォン・パペン、アルフレッド・ローゼンベルク、ヨアヒム・フォン・リッベントロップ、ルドルフ・ヘス、アルベルト・スピアー、ハンス・フランク、バルダー・フォンシラッハ、ルドルフ・ホス、そして幹部、知識層および妻や母についての分析が収録されている。文体は明快で、分析的、合理的である。これは大衆化のスタイルで書かれたものではなく、またナチスの歴史を知らない人にナチスの指導者を紹介することが目的でもない。著者のナチス指導者についての見方は、二つの引用に集約されている。「ヒトラーを取り巻く人物に何度も現れているのは、空虚だが執拗なまでの権力への意志であり、それはしばしば極度の隷属と結びついている。...ヒトラーの）主要な支持者の多くが独立性を欠き、人格が貧困であることは、あらゆる屈辱を乗り越えてヒトラーという人物への愛着を保つための主要な手段であり、父親像を求める一般の人々は、ヒトラーが近くにいるという意識に最も深い満足を見出したのである。彼が側近を厳しく気まぐれに扱うのは、この気持ちを確かなものにし、強めるだけであった。(298ページ）"全体主義に身をゆだねることを望む人間の要素はすべて、人格の貧困、経歴の欠如、他人との接触の弱さと情緒不安定、攻撃的偏見、衝動への服従、分裂した精神、人間性への軽蔑と一致する指導者の神格化、に遡ることができる。"(303ページ）この本は翻訳が不十分で、原文のドイツ語でも、フェストは重厚な文章で、退屈で、目を見張るような内容とは言い難い。この編集には誤りが多く、大きなものもあればそうでないものもあるが、究極的には本書の品位を損なっている。たとえば、ヘルマン・ゲーリングのニュルンベルクでの弁明が見事なものでなかったというのは、不合理なことです。ゲーリングが支持するものを嫌悪し、ナチズムとその残虐行為を非難することはできますが、ゲーリングがニュルンベルクでショーを盗んだことを否定することは、歴史的に不正確です。ナチスの指導者については、ここより優れた要約がたくさんある。これは木材のように乾いていて、有益なものと同じくらいである。</w:t>
      </w:r>
    </w:p>
    <w:p>
      <w:r>
        <w:rPr>
          <w:b/>
          <w:color w:val="FF0000"/>
        </w:rPr>
        <w:t xml:space="preserve">イド178</w:t>
      </w:r>
    </w:p>
    <w:p>
      <w:r>
        <w:rPr>
          <w:b w:val="0"/>
        </w:rPr>
        <w:t xml:space="preserve">なんという深い悲しみと、まったく悲劇的な才能の浪費だろう。ポップカルチャーの暗黒の象徴（カート・コバーンの母親は「バカクラブ」と呼んだ）に群がる早すぎる死といえば、エイミー・ワインハウスの27歳の死もまた、それに匹敵するほどひどい。私は、彼女が若く、フレッシュで、気骨のある新人として、音楽と精神がはじけるようにシーンに登場するのを見ていた。彼女はすぐに現代のポップカルチャーの風景を変える大スターに成長したが、スポットライトの熱に萎んでしまった。彼女は素晴らしい音楽家であると同時に、深い悩みを抱えた人でした。悲しいことに、この2つはしばしば手を取り合ってしまうのです。エイミーには燃えるような才能があった。しかし、その才能が彼女を燃やしてしまったのです。エイミー・ワインハウスの悲劇は、このような事態が避けられなかったということです。決してそうではない。彼女はそれを乗り越えることができたはずだ。多くの中毒患者が回復し、充実した生産的な人生を送っています。私にとって深い衝撃は、彼女がこの戦いに勝っていると思っていたことです。3月にアビーロードスタジオで、トニー・ベネットとデュエットしている彼女を見たんです。彼女は遅れてやってきて、側近に囲まれ、見知らぬ人に警戒しているように見えたが、身体的には元気そうに見えた。しかし、体格はいい。髪も大きく、アイメイクもエジプト風。レトロなカーディガンにミニドレス、大きな耳飾りをつけて、明らかに地味で堅実、そして日に焼けて健康そうだった。痩せこけ、薬物に溺れた最悪の状態から、すっかり体つきが良くなっていた。エイミー・ワインハウスのノース・ロンドンの自宅前での追悼式。写真：Getty ImagesGetty Images 彼女は1年以上ぶりのスタジオだと言っていたが、明らかに緊張しており、髪をいじり、足をばたつかせ、しかし歌うと......素晴らしい。しかし、いざ歌うと......少年。ベテランと若手の共演は、並々ならぬものがありました。広告 2人は並んで立っていたが、ジャジーなリズムで声を上げたり下げたり、スキャットしたり混ぜたりしながら、Body and Soulのバージョンを作り上げた。ワインハウスは、ロンドンの生意気なティーンエイジャーのような不機嫌な目つきで話し（数回のテイクの後、「It's gettin' there, innit?」と言いました）、制作側の提案には鼻で笑って答えました。「と、制作側の提案に鼻息荒く答えた。2つのシャーンの物語...1つはワインとタバコ、もう1つは花とメモだけの伝統的なものです。写真はこちら。AFP/AP しかし、彼女は口を開くと、ダイナ・ワシントンとビリー・ホリデイをブレンドしたような、古風で成熟した歌声を披露しました。ベネットは感動し、彼女はこれまで一緒に仕事をしたどの歌手にも劣らないと言った。ワインハウスのほうは、ファンだから来たのだという。「あなたは私のアイドルの一人です」と彼女は言った。「ここに来られてうれしいわ。孫の代まで語り継ぐことができる話です」。エイミー・ワインハウス ... ''もし今、私のキャリアが死ぬはずなら、私はラスベガスに行ってラウンジシンガーになる。残りの人生、毎晩それをやって、完全にハッピーになるわよ、ヤクノウヲタメーン''。写真はこちらGetty Images 今、孫の世代はいないだろうし、語られるのは幸せな話ではないだろう。ワインハウスは、音楽業界の最高と最低を体現していた。並外れた才能を持つアーティストが、ロックンロール神話に不可欠な自己破壊的で快楽主義的なライフスタイルによって転落してしまったのだ。ヒロインのホリデイやジャニス・ジョプリンなど、メディアがあまり発達していない時代に中毒と闘った並外れたシンガーたちのように、ワインハウスは英雄というより痛烈な人物となり、その表現の強さと自己破壊の傾向が心理的に結びついているように見えた。エイミー・ワインハウス 2008年、ロンドン中心部のホルボーン警察署に、暴行容疑での事情聴取のために到着したエイミー・ワインハウス。写真：ロイターロイター 2003年に彼女が初めてポップシーンに登場したとき、実は、これから起こることをほとんど予感させるものはなかった。そのときは、ただ信じられないほど早熟に見えた。ロンドン北部のユダヤ系中流家庭で育ったワインハウスは、禁酒法時代のシカゴの酒場で育ったかのように、どうにかして聞こえるように工夫していた。祖母はロニー・スコットと婚約していたこともあり、ワインハウスはまるで煙たいジャズクラブの血を受け継いでいるかのように振る舞った。両親の離婚は彼女にとって大きな痛手となったようだが、それでも彼女にとって、"ヴォーカリスト "であることは変わらない。</w:t>
      </w:r>
    </w:p>
    <w:p>
      <w:r>
        <w:rPr>
          <w:b/>
          <w:color w:val="FF0000"/>
        </w:rPr>
        <w:t xml:space="preserve">一七九</w:t>
      </w:r>
    </w:p>
    <w:p>
      <w:r>
        <w:rPr>
          <w:b w:val="0"/>
        </w:rPr>
        <w:t xml:space="preserve">A Brief Summary of the Best Practices in College Teaching Intended to Challenge the Professional Development of All Teachers Compiled by Tom Drummond North Seattle Community College 序文／概要。私はここに、例や詳細な説明なしに、大学教育の卓越性を構成する実践を集めました。これらの要素は、学習を促進するために教師が取る効果的な行動や教師が確立する必要条件の広い範囲を表しています。このリストは意図的に簡潔にするよう心がけましたので、啓発の源としてよりも、優れた教授法の範囲を示す参考資料としてご利用ください。不明な点については、メールでお問い合わせいただくか、引用文献をご参照ください。教えることは芸術であり科学であることを認識し、私たち教師が目指すパフォーマンスについて議論し、互いに助け合うための出発点として、この優れた側面のリストを作成しました。教えるスキルは広く研究され、説明されていますが、それらが報われることはほとんどありません。これは、私たちがベストプラクティスに関する共通の言語を共有していないことが主な理由だと思います。私たちは、優れた教え方を学ぶことに直接取り組むのではなく、新しい教師はかつて学生だったのだから教え方を知っていると誤って思い込んでいることが多いのです。優秀な大学教員になることは、生涯続く専門的な挑戦であり、その次元は認識されないことが多いのです。一般的には、医師や弁護士は専門職ですが、教師は専門職ではありません。もし私たちがこのようなベストプラクティスのリストに同意し、お互いにそれを達成するのを助けることができれば、私たちはセミプロの地位を変えることができると信じています。そうすれば、3つの目標を達成することができます。大学教員は、この不定形で複雑な努力において、何がベストプラクティスを構成するのか、常に進化し続ける定義についてコンセンサスを見出すことができる。上級の教員は、ベストプラクティスのリストに追加・修正する責任を負い、それらのプラクティスを新しい教員に積極的に伝達することができる。私たちは皆、学習者の究極の幸福のために、同僚や教育機関が一連のベストプラクティスを適用することを保証することができるのです。もし教授陣がこのようなパフォーマンスリストに同意することができれば、教育機関はその達成を加速させるためのリソースを集め、テニュア取得の目標を明確にし、個人の教育実践を継続的に振り返ることで給与面での報奨を与えることができるようになるのです。ここで選んだベストプラクティスは、教室での指導能力のうち、自分にも他人にも見えるもの、つまり、形成的な評価に役立つものに焦点をあてています。卓越性の構成要素が、確認可能なパフォーマンス、つまり、微細な技術でもなく、抽象的でもない教育行為を詳述する言葉で定義できれば、共同あるいは個人で、それらの行為を実践的に調査することができます。というのも、ある要素が発生した時点の近くで自己認識できれば、その要素を修正したり強化したりすることが可能だからです。そうやって、反省的実践をしなければならない専門家は、より良くなっていくのです。この精神に基づき、私は20年以上にわたる大学での教育についての指導の中で、苦労して身につけたことを列挙してみます。教室の内容や目標はさまざまですが、このベストプラクティスの核となるセットは、程度の差こそあれ、職業的・学問的分野のいずれにおいても、ほとんどの成人教育の環境に適用できると信じています。これは、教育における無数の事柄や関係のうち、どれが綿密な研究に値するかを特定しようとするものです。私は、大学で教える際に、これらのことを一つ一つ学ぶよう努めました。あなたの同僚はそうでしたか？あなたはどうですか？私は、これらを12の見出しで整理しました。講義の実践：学習スタイルの違いに合わせて、新しい情報を口頭で提示する効果的な方法。時には、受動的に聞いている聴衆に対して、情報を口頭で伝えなければならないことがあります。しかし、研究によると、10分から20分ほど講義を続けると、同化率が急速に低下することが分かっています。もし、教師が口頭での教材提示に頼らざるを得ない場合、これらのテクニックは学習者の定着を高めます。模範解答を用いたアンケート調査。ポーズをとり、直接挙手を求める：「同意する...同意しない...などの場合は手を挙げてください」または「そのような例に出会ったことがある場合は手を挙げてください」。手を挙げた回答グループの代弁者を募ります。Turn To Your Partner And Pause , それぞれ隣の人に向き直り、先ほどのポイントの例を共有するか、与えられたフレーズやセンテンスを完成させるように依頼する。Halting Time (4)。複雑な教材や指示を提示した後、学習者が考えたり、指示を実行したりする時間があるように停止する。クラスが理解しているかどうか、目で見て確認する。理解できたなら、続ける。テクストの説明の文章を読み、分析する。</w:t>
      </w:r>
    </w:p>
    <w:p>
      <w:r>
        <w:rPr>
          <w:b/>
          <w:color w:val="FF0000"/>
        </w:rPr>
        <w:t xml:space="preserve">イド180</w:t>
      </w:r>
    </w:p>
    <w:p>
      <w:r>
        <w:rPr>
          <w:b w:val="0"/>
        </w:rPr>
        <w:t xml:space="preserve">ジョージ・カーリンがかつて言ったように、アメリカの最大の輸出品は「でたらめの製造、包装、流通、マーケティング」である。選挙公約であれ、広告会社の仕事であれ、ハリウッド映画であれ、アメリカは経済的にも、文化的にも、感情的にも、デタラメ産業に深く投資しているのである。ベン・アフレックの『アルゴ』は、さまざまな意味で、国境を越えた経験のいくつかの側面において、でたらめが際立っていること、さらには極めて重要であることを証明している。アルゴ』は、デタラメに付随するファンタジーが、私たちの日常生活の中でどれほど大きな意味を生み出しているかを証明している。1979年、テヘランのアメリカ大使館を占拠したイランから6人の難民を救出するために、CIAがカナダ政府と協力して慎重に計画した、驚くべき実話の演出であることは、すでにご存知のことと思う。このような複雑な騒動を起こすには、嘘を永続させることに長けた業界、つまりハリウッドの撮影所システムを隠れ蓑にするのが最も効果的であろう。アフレック演じるトニー・メンデスは、生死をかけたシナリオを進めるために、不信感を煽ることで知られるこの業界を利用し、実際に目撃しているものを覆い隠すフェードを信じるよう、外部の人間に要求する。ハリウッドというアメリカン・ファンタジー・マシンは、東海岸と西海岸の国境をはるかに越えて広がっており、この業界の圧倒的な国際的偏在性と影響力は、テヘラン空港にいるアルゴの厳しい反乱軍に一時的にでも幻想を信じ込ませているのだ。この点で、『アルゴ』で描かれた出来事が1970年代後半から1980年代前半に起こったことは興味深く、また重要である。この時期、ハリウッドは、それまでの10年間の大半を特徴づけていた硬質なニューハリウッドのリアリズムから最後の移行を行い、『スター・ウォーズ』や『レイダース/失われたアーク』の多部構成の国際フランチャイズのヒットよりも地域的、全国的に語れる映画を生み出していた時代だった。もし、アル・パチーノとシドニー・ルメットが『セルピコ2／ペルシャ事件』の撮影のためにテヘランに現れたら、メンデスの奮闘はここまでうまくはいかなかったかもしれない。確かに、メンデスの計画の架空の "インスピレーション "は、『猿の惑星』の社会派の1970年代の続編の一つから得ている。しかし、1980年までには、グローバル化したハリウッドとその虜となった観客は、骨太のリアリズムや社会的妥当性などとは無縁のファンタジーに完全に傾倒していた。ニューヨーカー』誌のアンソニー・レインが指摘するように、『アルゴ』のハリウッドのたわごとへのこだわりは、決定的な、そして複雑な、もう一歩先をいっている。ロサンゼルスのエンターテインメント業界における、ほとんど意味のない一騎打ちをシニカルに、しかしコミカルに批評した映画でありながら、同じ業界の産物であるアルゴは、ハリウッドが組み立てラインで生産する心地よい嘘に完全に投資しているのである。多くの実話と同様、『アルゴ』のいくつかの重要なディテールは、描かれた現実のシナリオの縮約または誇張である（こうした創作上の自由の最たるものは、メンデスがスクリーン上のアフレックと同様に機能的に一般的な暗号であるという不幸な繊維である）。悲哀と救済の物語を作るためにメンデスに与えられた架空の家族の問題でさえ、いくつかのライセンスは日常的なものである。しかし、『アルゴ』が最も露骨に誇張しているのは、物語全体が盛り上げようとしている瞬間である。6人の難民の空港脱出は、アルゴの土壇場のチケット注文、ステレオタイプに怒った中東の権力者との遭遇、壮絶なカー／飛行機追跡を伴うミリ秒単位の電話など、釘付けの興奮に比べると、実際には比較的スムーズに、中断なく行われた。誤解を恐れずに言えば、このシークエンスはエキサイティングだ。そして、ハリウッドの数々の「実話」を通して広められた嘘の中で、アルゴの話は比較的取るに足らないものである。しかし、アルゴと映画的なデタラメの関係で興味深いのは、その両義性である。一方では、この映画は、ハリウッド業界が空虚な気晴らしの機械であることを訴えている。一方で、この映画は、ハリウッドのデタラメへの訴えの有用性を全面的に受け入れており、それは大きな効果を上げている。第一幕でハリウッドを批判した割には、『アルゴ』はハリウッドのエンディングのカタルシス的な解放に深く傾倒している。そして</w:t>
      </w:r>
    </w:p>
    <w:p>
      <w:r>
        <w:rPr>
          <w:b/>
          <w:color w:val="FF0000"/>
        </w:rPr>
        <w:t xml:space="preserve">イド181</w:t>
      </w:r>
    </w:p>
    <w:p>
      <w:r>
        <w:rPr>
          <w:b w:val="0"/>
        </w:rPr>
        <w:t xml:space="preserve">A Million Hungry Eyes I remember in Red Square The Monuments to us A little toxin in our drink Had turned our tong to rust It's so hard to believe you are a swan The curtains hanging half-カーテンは半円形に吊るされ 太陽や大地が夜明けを告げるのを待っている 100万の飢えた口が君を骨抜きにし 1音1音が完璧に響く 100万の飢えた目が君を裸にし 皆が月を見たと言うだろう 君は破れたハードコアと まだ生まれていない恋人たちの型を 僕に持って来た♪ 僕を運んでくれた ♪ すぐに忘れてしまうよ ♪ 100万の ♪ 空腹の口が 君を骨抜きにする ♪ どんな音も完璧に調和する ♪ 100万の ♪ 空腹の目が 君を裸にする ♪ みんな言うだろう ♪ 君が月を吊したと ♪ 撮影現場で静かにね ♪ 撮影現場で 静かにね..Just Try You almost turned inside out found you down by the boats Fell asleep in my arms Under northern lights that danced like ghosts 自分を抑えられないなら Just try, just try, your time is near 夏の終わりの日のように A coming chill in the air Before the leaves turn to fire 陽の光が髪に射すように Is like a thousand years since you last staying the night でも何かが変わったから Return to fight now 恐れないわ When you cannot contain yourself, my dear Just try,just try,I'll hold you near You can't contain yourself this time Betrayed by something so sublime I love your need Your joy in grief You bring relief To me Come On Come on I want to raise the roof tonight I want to scare the dark to light It's too long since we took flight Come on come on join me we're more than water over the bridge We're more than tearing down the rich Call me a raging sentimentalist Come on,Come on, join me Come on It's time we think before we fight It's time to fight before we die It's time to love before we're dry Come on, come on, join me Come on I Will Wait For You If it takes forever I will wait for you For a thousand summers I will wait for you Till you're back beside me till I'm holding you Till I hear you sigh here in my arms.If it takes forever...どこに行ってもいいんだ 毎日でもいいんだ 愛していることを忘れないで 君の心の中にあるものを信じて 永遠に君を待っているんだ時計は1時間ずつ時を刻んでゆく 待ちくたびれたその時 君が帰ってきて 僕を見つけると 僕の待つ腕の中へまっすぐに走るんだ埴が挫きなら匯違議に竃栖るまで苧らかに苧らかに苧らかに苧らかに苧らかに苧らかに苧らかに苧らかに苧らかに苧らかに苧らかに苧らかに苧らかに苧らかに。ホームレスのためのファッションのヒント かつて持っていたすべての快適さは、今火炎によって消費され、明るく燃えている 私は変化の火花です ああ、空への灰は空への灰は雲の上に太陽が常に輝いている、あなたができる間に今飛ぶ あの汚いヒッピー通りで彼は変装したイエスだ 実際にはそれはちょうど私がgoofin '、私はちょっと彼の目をした だから我々はハイ得ることができるのですか？そうだ、どこでハイになれるんだろう？砂の粒はすべてあなたの手から素早く滑り落ちる あなたの中の完璧な世界はすべてあなたが目覚めたときにこぼれ落ちる 暖かく柔らかい体があなたを包み込む 彼らの優しい痛みを感じる 内側が燃え上がる 内側が燃え上がる もしあなたが神なら あなたの計画のせいにしても構わないか？埴が挫きなら匯違議に竃栖るはずだった埴が挫きなら匯違議に竃栖るはずだった埴が挫きなら匯違議に竃栖るはずだった埴が挫きなら匯違議に竃栖るはずだった埴が挫きなら匯違議に竃栖るはずだった埴が挫きなら匯違議に竃栖るはずだった埴が挫きなら匯違議に竃栖るはずだった埴は挫きなら朕に竃栖ない埴が挫きなら匯違議に竃栖るはずだ 埴が挫きなら匯違議に竃栖るはずだ 埴が挫きなら匯違議に竃栖るはずだ 埴が挫きなら匯違議に竃栖るはずだ... 埴が挫きなら... 埴が挫きなら... 埴が挫きなら... 埴が挫きなら... 埴が挫きなら... 埴は挫きになるはずだ 埴は 挫きにならない はずはない はずだ</w:t>
      </w:r>
    </w:p>
    <w:p>
      <w:r>
        <w:rPr>
          <w:b/>
          <w:color w:val="FF0000"/>
        </w:rPr>
        <w:t xml:space="preserve">イド182</w:t>
      </w:r>
    </w:p>
    <w:p>
      <w:r>
        <w:rPr>
          <w:b w:val="0"/>
        </w:rPr>
        <w:t xml:space="preserve">ヤング・シェフ・オブ・ザ・イヤー2012受賞者 ヤング・シェフ・オブ・ザ・イヤー2012は、Knox AcademyのCara-Louise SlaterとCourtney Broadfootに授与されました。イーストロージアンの5つの中学校の生徒が、金曜日にプレストンロッジ高校で開催された決勝戦で、料理の腕を競いました。S4の生徒2名からなるチームは、審査員チームの監視のもと、90分間で地元の食材を使った2コースの料理を作りました。メインディッシュは魚介類をメインに、デザートは季節のフルーツを使ったものでした。優勝者には、East Lothian Councilの最高責任者Angela Leitchから、地元やスコットランドの食材を詰め込んだハンパがそれぞれ贈られました。また、特別賞「most determined to succeed」として、マッセルバーグ文法学校のKaylum Hoggさんが図書券を獲得しました。このコンテストは、イーストロージアンの豊かな地場産品の歴史を補完し、促進するために開発されたもので、若者たちを刺激的な料理への挑戦に参加させ、ホスピタリティ業界でのキャリアを紹介することも目的としています。今年の審査員は以下の通りです。マリー・クレア・ジェームス氏は、過去3年間、スコットランド・シェフ連盟のマーケティング・マネージャーとして働いていました。この間、彼女はスコットランド料理アカデミーを立ち上げ、若いシェフのためのトレーニングコース、フィールドトリップ、ワークプレイスメントを含む連盟のトレーニングおよび開発部門を担当しました。今年9月にはシーフード・スコットランドに入社し、中央スコットランドのシーフード・イン・スクールのコーディネーターとして、学校と協力して調理技術を奨励し、スコットランドの若者の食に対する認識と知識を高めています。Rick Cooperは、East Lothian Councilのエリアオフィサーで、学校でのケータリング全般を監督しています。彼はシェフの資格も持っており、世界中のホテルやレストランで働いた経験があります。今年のコンテストには、Preston Lodge High School、Musselburgh Grammar、North Berwick High School、Dunbar Grammar School、Knox Academy, Haddingtonから生徒が参加しました。TranentのRoss Highの生徒たちは、残念ながら他の用事で今年は参加できませんでした。参加した各校には、材料費として150ポンドが寄付され、半分は教育・児童サービスから、半分は経済開発から提供されました。</w:t>
      </w:r>
    </w:p>
    <w:p>
      <w:r>
        <w:rPr>
          <w:b/>
          <w:color w:val="FF0000"/>
        </w:rPr>
        <w:t xml:space="preserve">イド183</w:t>
      </w:r>
    </w:p>
    <w:p>
      <w:r>
        <w:rPr>
          <w:b w:val="0"/>
        </w:rPr>
        <w:t xml:space="preserve">ハウスシッター経験豊富でプロフェッショナルなフルタイムハウスシッターです。私たちは、ハウスシッターのライフスタイルが大好きで、そのハイライトは、私たちが出会うすべての素敵な人々で、その多くは友人となります。私たちの生活スタイルであり、私たち...ハウスシッタープロフィールを見る 私たちは、60代の若い退職した専門家夫婦で、世界中を幅広く旅行し、それを非常に楽しんでいます。ヴァルは世界中で育った国際的な背景を持ち、オーストラリアとアメリカのトップレベルのエグゼクティブのアシスタントを引退しています。エディはオーストラリアで生まれ育ちました。ハウスシッターのプロフィールを見る ヨーロッパとアメリカで長年にわたり、猫・犬・ウサギ・魚とその飼い主の満足のいくペットシッター・ハウスシッター・世話代行を提供してきました。経験、バックグラウンドチェック/セキュリティクリアランス、証言、参照など、私についての完全な詳細は、私のウェブサイトを参照してください： www.temporaryguyfriday.com View housesitter profile あなたの家/ペットシッターのために私たちを考慮見て、この機会に自分自身を紹介するためにありがとうございました。私たちは、北米、英国、ヨーロッパ、オーストラリアで仕事を請け負った経験豊富で信頼できるハウスシッターとペットケアラーです。私たち自身の多くの愛されている家族の家を含むいくつかのプロパティでは、すべての賃貸...を見るハウスシッタープロフィール 私は非常に尊敬され、組織され、きれいなだけでなく、外向的な性格を持つ人々の人であり、単一の、教育を受けた女性、作家です。私は10月下旬から11月上旬に始まる3ヶ月から6ヶ月の任意の場所のための家のシッティングの機会を見つけるために探しています。私は...ハウスシッターのプロフィールを見る こんにちは！私は32歳の社会人です。数年前、思いがけないきっかけでハウスシッターの世界を知り、すっかりはまってしまいました。また、このような環境下でも、安心して生活することができます。ハウスシッタープロフィールを見る 特に、南米・中米のハウスシッターに興味があります。また、オーストラリアでは3ヶ月間スキーやボディーボード、ヒマラヤ山脈でのウォーキングをしました。私たちは様々な場所での生活を経験することが好きで、ハウスシッターはその機会を与えてくれます。私達は非常に順応性があり、...ハウスシッターのプロフィールを見る ウェブサイト http://www.housesittingperfected.com 完全な安心感であなたの家を残して下さい。こんにちは、AngelaとJohnからです。私たちは、仕事からは引退しましたが、人生からは引退していない、心の若い退職者です。私たちが想像していた以上に、ハウスシッターは充実したもので、私たちは文字通り「座る」ことを通して ...View housesitter profile 私たちは、2012年12月にオランダに戻ります。12月中旬からハウスシッターをお願いする予定です。こんにちは、私の名前はNynkeで、41歳です。私はオランダで育ち、酪農と羊の農場に住み、働き、学校で勉強しました...ハウスシッタープロフィールを見る こんにちは、私たちはSteve(38)とKarla(35)で、最近、世界を体験できるように社会人生活から休息を取るためにカナダを離れました。私たちは、1999年にヨーロッパを旅行しているときに出会い、それ以来、私たちは今10年間結婚している...ハウスシッターのプロフィールを見る 妻と私は早期退職をし、現在アメリカを旅行しています。その際、短期・中期のハウスシッターを探しています。私たちは、5月中旬から2012年11月までアメリカをRV車で移動しています。11月から私たちはオーストラリアになります...ハウスシッターのプロフィールを見る 我々は、金融と世界旅行のトピックに関する退職の専門家と国際的に公開された著者として知られています。我々は、人気の退職と旅行のウェブサイトを運営しています： www.RetireEarlyLifestyle.com ハウスシッタープロフィールを見る Akaisha（60）とビリー（60）退職、旅行作家、金融や旅行で人気のウェブサイトの所有者と退職、旅行作家、金融や旅行で人気のウェブサイトの所有者 我々は夫婦です デビッド55とサンディ63です、我々はヌーサの私達の家を昨年売却して、2つの大人の子供と過ごすためにシドニーに引っ越しました。私たちは、14年間飼っていた美しい髭のコリーのラルフを、悲しいことに、我々は昨年亡くした、デビッド ...ハウスシッターのプロフィールを見る 私：私は現在、カリフォルニア州の不動産業者であり、私は最大限の整合性、慎重さ、敬意とハードワークを必要とする責任あるポジションを保持している実績があります。私は薬物を使用せず、またタバコを吸ったこともありません。また、このような場合にも、安心してご利用いただけます。ハウスシッターのプロフィールを見る 私たちは若く、活発な60歳です。</w:t>
      </w:r>
    </w:p>
    <w:p>
      <w:r>
        <w:rPr>
          <w:b/>
          <w:color w:val="FF0000"/>
        </w:rPr>
        <w:t xml:space="preserve">イド184</w:t>
      </w:r>
    </w:p>
    <w:p>
      <w:r>
        <w:rPr>
          <w:b w:val="0"/>
        </w:rPr>
        <w:t xml:space="preserve">投稿ナビゲーション 大家さんになる理由・ならない理由 大家さんになるということは、いろいろな意味があります。マイホームの住宅ローンをカバーする手段であったり、フルタイムの職業であったりします。事情があって大家になる人もいれば、自分の不動産王国を築き上げようとする人もいます。大家さんという職業は、どのような職業であっても、イライラすることもあれば、やりがいを感じることもあります。自分に向いているかどうか、どうやって判断したらいいのでしょうか？大家になるべき理由と、なってはいけない理由をお読みください。大家さんになるべき理由 - 家賃は上昇傾向にあり、止まる気配がありません。多くの人が不動産市場から追い出され、賃貸物件の供給が不足しているため、需要が全国的に家賃を押し上げています。今投資をすれば、当分の間、良いリターンを得られる可能性があります。- 大家さんになれば、わずかな努力で安定した生活を手に入れることができるかもしれません。ほとんどの場合、大家さんになるにはあまり時間がかからないはずですが、定期的な収入を得ることができます。英国のほとんどの大家は、フルタイムの専門家ではなく、本業を持ちながら1～2件の投資用不動産を貸しています。リーティング・エージェントを利用すれば、大きな時間をかけずに大家さんになれるということです。- リスクも比較的低いです。分別を持って購入し、経済的に無理をしない限り、不動産投資は健全なものである可能性が高いです。株式投資とは異なり、それ自体が本質的な価値を持つ有形資産を手に入れることができます。多額の頭金で購入すれば、住宅市場の下落を快適に乗り切ることができるはずです。すべきでない理由-大家であることは大きな責任です。物件に何か問題が発生した場合、あなたが対処しなければなりません。賃貸管理業者に物件を管理してもらっている場合でも、休暇中も含めて、いつでも連絡が取れるようにしておく必要があります。これは、ある人にとっては良いことですが、すべてのライフスタイルに合うわけではありません。- 隠れたコストがかかる。住宅ローン以上の家賃を請求できるようにしなければなりません。メンテナンスの費用、大家さんの保険、空室期間の可能性、テナントの滞納などを合計してください。これらのコストを考慮した上で、利益を上げることができるでしょうか。大家さんになることは、単なる投資ではなく、ライフスタイルの選択なのです。お金を稼ぐのに最適な方法であり、時には楽しいものでもあります。しかし、思い切って住宅ローンを組む前に、後悔するような決断をしないように気をつけましょう。</w:t>
      </w:r>
    </w:p>
    <w:p>
      <w:r>
        <w:rPr>
          <w:b/>
          <w:color w:val="FF0000"/>
        </w:rPr>
        <w:t xml:space="preserve">イド185</w:t>
      </w:r>
    </w:p>
    <w:p>
      <w:r>
        <w:rPr>
          <w:b w:val="0"/>
        </w:rPr>
        <w:t xml:space="preserve">検索 smh:で検索してください。Noel Whittakerさんに聞く 今年の年末に64歳になり、70万ドルを退職年金に積み立てる予定です。私は自分のアパートを所有しており、他に借金はありません。この資金を3つに分け、一部は自己運用のスーパーアニュエーションに、一部は業界ファンドに、一部はリテールファンドに入れ、5年後にどれが一番パフォーマンスが高いかを見ようと考えています。これは賢明なアイデアだと思いますか？冷や水を浴びせるようなことはしたくないのですが、私はこの方法は決して良いアイデアだとは思いません。まず、3つのファンドを別々に持つことで不必要な手数料を払うことになるし、どのファンドのパフォーマンスもその投資戦略に影響されることになる。例えば、あるファンドがアグレッシブなアプローチをしていた場合、マーケットが上昇すればうまくいくが、マーケットが下落すればうまくいかないだろう。アドバイザーと相談して、自分の目標とリスクプロファイルに合った投資戦略と資産配分に合意し、少なくとも年に1回は定期的にミーティングを行って、その戦略を微調整する必要があるかどうかを確認する必要があるのです。私は57歳、自営業で、自宅で行うビジネスで年間およそ90,000ドルの収入を得ています。私は約65万ドルの価値がある家に5万ドルの住宅ローンを持っています。私は、この家を賃貸し、生活と仕事のために新しい場所を借りて、その賃貸費用を税額控除として申請することを考えています。私の家は週に450ドルほどで借りられるでしょう。このアイデアは実現可能でしょうか、それとも財政難に直面することになるのでしょうか？新居が自宅兼事務所である場合、リース費用のすべてを税額控除として申請することはできないので、会計士に依頼する必要があります。しかし、現在の住居を引き払えば、利息を含む支出は税額控除され、賃貸収入は課税対象となります。会計士は、あなたのために数字を計算することができます - 私は確かにあなたが計画していることは、財政難につながるとは思わない。広告 私は64歳で結婚しており、妻は失業中です。自宅は80万ドル、スーパーは52万ドルで、60パーセントを固定金利、40パーセントをオーストラリアの株式に分散投資しています。私の正味賃金は月に6500ドルで、毎月1000ドルをスーパーに生け贄として捧げています。私はあと1年働いて引退したいと考えています。請求書や旅行をするのに十分な退職金と、85歳までスーパーで賄える退職金を手に入れたいと考えています。他にやるべきことはありますか？あなたはリタイアメントに適しているように見えますし、パートエイジ年金の受給資格があるようなので、良いアドバイザーと関係をお持ちだと思います。贈与や家の改築、旅行などにお金を使うことで、より高い年金を受け取れるようにする戦略があるかもしれません。遺言や永続的な委任状について弁護士に相談されていると思いますが、財産設計という重要な問題もあります。私たちは、60代後半の自己資金による退職者です。私たちは、詐欺によって、割り当てられた年金基金から100万ドルを失いましたが、補償を受けることは考えられません。私たちは幸運にも家を2軒持っていたので、1軒を売却し、その資金を投資しました。定期預金やオンライン口座の金利が下がってきているので、家計をどうしようかと考えていました。株式を含めても、セントレリンク給付の限度額ギリギリで、金利が下がるたびにお金が減っていくのが目に見えています。運用型ファンドに拠出するか、株式と定期預金で資金を維持するのが得策でしょうか。他のファイナンシャル・アドバイザーに資金を渡すことには、非常に慎重になっています。悪い経験をしたからといって、アドバイザーから一生遠ざかるようなことはしないでください。利回りに特化した運用ファンドもありますし、アルゴのような上場投資会社は、銀行にお金を預けておくよりも長期的には確実に良い結果をもたらすと思います。自分のリスクプロファイルに合った分散されたポートフォリオを持つことが重要です。また、資産を取り崩していけば、老齢年金の受給資格を得ることができますので安心です。私と妹は、60年間住んでいた実家を相続しました。もし、私が半分の株を姉側に売るとしたら、どのような税金がかかり、どのようにすればよいでしょうか？姉は母の介護をしていたため、二人とも働いておらず、私は体調が悪いからです。その</w:t>
      </w:r>
    </w:p>
    <w:p>
      <w:r>
        <w:rPr>
          <w:b/>
          <w:color w:val="FF0000"/>
        </w:rPr>
        <w:t xml:space="preserve">イド186</w:t>
      </w:r>
    </w:p>
    <w:p>
      <w:r>
        <w:rPr>
          <w:b w:val="0"/>
        </w:rPr>
        <w:t xml:space="preserve">最近使ったファイルのリストをカスタマイズする 多くの Microsoft Office プログラムでは、そのプログラムで開いた最後の数ドキュメントを表示し、それらのリンクを使用してファイルにすばやくアクセスできるようにしています。この機能はデフォルトでオンになっていますが、オフにしたり、オンに戻したり、クリアしたり、表示するファイル数を調整したりすることができます。この機能をオフにしてからオンに戻すと、オンにした後に開いたり保存したりしたファイルだけが一覧表示されます。ファイルを閉じた後、Windowsエクスプローラなどで別の場所に移動した場合、そのファイルを作成したプログラムでのリンクは機能しなくなります。ファイルを開くには、[開く] ダイアログ ボックスを使用してファイルを参照する必要があります。ファイルを新しい場所に保存すると、そのリンクがリストに追加されます。最近使ったファイルのリストを消去する 「ファイル」タブをクリックします。最近使った項目] をクリックします。リスト内のファイルを右クリックし、「固定されていない項目のクリア」を選択します。はい] をクリックすると、リストが消去されます。注記 最近使ったファイルの数をゼロに設定しても、リストはクリアされます。この機能をオンに戻すには、数を0以外の値に設定します。ファイルをもう一度開いてピンをリセットし、リストを更新します。</w:t>
      </w:r>
    </w:p>
    <w:p>
      <w:r>
        <w:rPr>
          <w:b/>
          <w:color w:val="FF0000"/>
        </w:rPr>
        <w:t xml:space="preserve">イド187</w:t>
      </w:r>
    </w:p>
    <w:p>
      <w:r>
        <w:rPr>
          <w:b w:val="0"/>
        </w:rPr>
        <w:t xml:space="preserve">ストーリー ドナはそろそろ次の結婚式の準備をしようと決める。結婚式のリストを選ぶのだが、男の子たちの怒りは「テーブルにあるもの」ばかりで、好きなものがない。エリックは6時間の買い物でボロボロになり、レッドのアドバイスを受けようとする。しかし、ベテランのケルソは一目で勝負に出るので、罰としてエリックはジャッキーと一緒にウェディングクロスを買いに行かなければならない。一方、キティとフェズは、レッドがスケベな本を読んで楽しんでいるところを目撃してしまう...。作：KGF Vissers</w:t>
      </w:r>
    </w:p>
    <w:p>
      <w:r>
        <w:rPr>
          <w:b/>
          <w:color w:val="FF0000"/>
        </w:rPr>
        <w:t xml:space="preserve">アイディー188</w:t>
      </w:r>
    </w:p>
    <w:p>
      <w:r>
        <w:rPr>
          <w:b w:val="0"/>
        </w:rPr>
        <w:t xml:space="preserve">I Can I Will I Do Lyrics - Barenaked Ladies Friend, this shouldn't be the way things end But then, a break is just around the bend.仝埴が挫きだと房う々仝埴が挫きだと房う々仝埴が挫きだと房う々仝埴が挫きだと房う々仝埴が挫きだと房う々仝埴が挫きだと房う々仝埴が挫きだと房う々仝埴が挫きだと房う々仝埴が挫きだと房う々仝埴が挫きだと房う々 丶いに冱っている麿の冱~は冱~がない。恥ずかしさと戦いながら 君の名前を聞けば真っ白になる でも罪悪感から遠慮してしまう 愛せると思ってない 愛せないと思ってない でも愛せるし愛せるよ そうするよ 私が君のことを考えてないと思ってるんだろう 君はこれ以上ないくらい間違ってる 善意が私を通らせる道を舗装するなら 私は6車線あるんだそして、私はいつか、私ができると言ったことをすべて実行するつもりです。I know it's not adult But it's just as difficult for me to stay And anyway you say You don't think I can love you You don't think I can love you Love you Love you I can and I will and I do I can and I will and I do Please Click here to submit the Corrections of I Can I Will I Do Lyrics.</w:t>
      </w:r>
    </w:p>
    <w:p>
      <w:r>
        <w:rPr>
          <w:b/>
          <w:color w:val="FF0000"/>
        </w:rPr>
        <w:t xml:space="preserve">イド189</w:t>
      </w:r>
    </w:p>
    <w:p>
      <w:r>
        <w:rPr>
          <w:b w:val="0"/>
        </w:rPr>
        <w:t xml:space="preserve">アデルはジェームズ・ボンドのテーマ曲にぴったり」、クリス・コーネルが語る サウンドガーデンのフロントマン、クリス・コーネルによると、アデルは今度のジェームズ・ボンドのテーマ曲を書くのに「完璧な選択」であるとのこと。2006年のボンド映画「カジノ・ロワイヤル」の主題歌「You Know My Name」を作曲したコーネルは、今年のダウンロード・フェスティバルでロンドンのシンガーを賞賛した。ダウンロードで15年ぶりにサウンドガーデンのバンドメンバーと再会したこのロック・ゴッドは、アデルが彼の足跡をたどることを望むとMTVに語った。「アデルは完璧な選択だろう -- これ以上の人はいないよ」とそのスターは語った。彼女は驚異的だし、多くのボーカルがコンピューターによって修正されている現代において、昨年の最大のアルバムが本物の歌を歌う人だったというのは素晴らしいことだ」と付け加えた。"私は音楽がより機械的になり、人間的でなくなるのを見たくないので、彼女の成功は素晴らしいことです。"アデルがジェームズ・ボンドのテーマ曲を作曲するという噂は2011年初めに出回り始め、ヴォイスの審査員であるトム・ジョーンズがこのシンガーがその役割を担う可能性があると賞賛していた。トム・ジョーンズ卿は、映画「サンダーボール」のために自分の曲を主張し、この動きが自分のキャリアに大きな影響を与えたと述べています。ジェームズ・ボンドの新作映画「スカイフォール」の最初の予告編がネット上で初公開されました。ダニエル・クレイグが007に扮するのは「007 慰めの報酬」以来4年ぶり、3度目の登場となる。ハビエル・バルデム、ラルフ・ファインズ、ベン・ウィショー、ブルニス・マーロエ、ナオミー・ハリスが出演するこの新作は、英国で10月26日、米国で11月9日に映画館とIMAXスクリーンで公開される予定です。スカイフォール」は、1962年にショーン・コネリーが「ドクター・ノオ」で初めて007シリーズを始めてから50周年にあたります。ジェームズ・ボンドの歴史...ダニエル・クレイグは、ボンド役を引き受けて以来、コアなボンドファンからは悲痛な声しか聞かれません。しかし、共演者のカテリーナ・ムリーノは最近、彼について「彼はとてもセクシーで、彼が私にキスしたとき、信じられないほどセクシーだった。素晴らしかったわ！"幸運なことに、クレイグは「カジノ・ロワイヤル」での演技で、彼の批判を黙らせることができるといいのだが。</w:t>
      </w:r>
    </w:p>
    <w:p>
      <w:r>
        <w:rPr>
          <w:b/>
          <w:color w:val="FF0000"/>
        </w:rPr>
        <w:t xml:space="preserve">イド190</w:t>
      </w:r>
    </w:p>
    <w:p>
      <w:r>
        <w:rPr>
          <w:b w:val="0"/>
        </w:rPr>
        <w:t xml:space="preserve">私は、市民として、また政府として、私たちは互いに道徳的責任を負っており、私たちが共に行うことが重要であることをこの国に思い出させるために、この地で大統領選挙を始めたのです。私たち皆が愛してやまないこの国の偉大な約束に応えたいのであれば、私たちはより良い行動を取らなければなりません。今日、私がここに来たのは適切なことです。歴史がその道を切り開くために、私が身を引くときが来たのです。誰がペンシルベニア通り1600番地に最後の一歩を踏み出すかは分からないが、分かっているのは、わが民主党が歴史を刻むということだ。我々は強く、団結し、我々の信念と少しの気骨で、11月にホワイトハウスを奪還し、この国に希望と機会を創り出すのだ。以下、全文を掲載 ありがとうございました。私たちはこの場に戻ってこられたことを大変誇りに思っています。2006年の春、私は700人の大学生をニューオーリンズに呼び寄せ、働かせるという特別な経験をしました。彼らは春休みを返上してニューオリンズにやってきて、家屋の修復に従事しました。アメリカ人としての責任感、可能性を信じ、国を憂う気持ちがあったからこそです。私はこの地で大統領選挙を始め、私たちが市民として、また政府として、互いに道徳的責任を負っていること、そして私たちが共に行うことが重要であることを、この国に想起させました。私たち全員が愛してやまないこの国の偉大な約束に応えたいのであれば、私たちはより良い行動を取らなければなりません。今日、私がここに来たのは適切なことです。歴史がその道を切り開くために、私が身を引くときが来たのです。誰がペンシルベニア通り1600番地に最後の一歩を踏み出すかは分からないが、分かっているのは、わが民主党が歴史を刻むということだ。我々は強く、団結し、我々の信念と少しの気概で、11月にホワイトハウスを奪還し、この国に希望と機会を創り出すのだ。私たちのこの旅は、まさにここニューオリンズから始まりました。私だけではなく、多くの人々がシャベルやハンマーを持って仕事に出かけ、嵐で破壊された家の修復を手伝ったのです。私たちは、政府から見捨てられ、忘れ去られた街で一緒に働きました。彼らはまだ死者を悼み、破壊に呆然とし、空き地のセメントの階段がいつまたドアに、家に、そして夢につながるのかと考えていることを私たちは知っていたのです。私たちは、このローワー・ナインス・ウォードを再建するためにやってきました。そして、今日も再建し、今日も働き、これからも戻ってくるのです。いつの日か、今日私たちがいるミュージシャンズ・ビレッジでトランペットが鳴り、ポンチャートレイン湖の向こうで大音量で演奏され、働く人々が行進して来て、その階段が再びアメリカで夢を生き抜く家族につながるように、私たちは決して心の痛みを忘れず、彼らに希望をもたらすためにいつもここにいるのだ。私たちはミシシッピ州の養鶏場労働者、フロリダ州の清掃員、カリフォルニア州の看護師と一緒に座っていました。そして、子どもたちが次々と語る、私たちが地球を守れるかどうかという心配に耳を傾けました。バージニア州ワイズでは、夏の一日をジェームズ・ロウという男性と過ごしました。彼は口蓋裂をもって生まれたことを話してくれました。彼は生まれつき口蓋裂があり、医療保険に加入していませんでした。口蓋裂は生まれつきのもので、医療費もかからず、家族にも治す余裕がなかった。そして、ある善良なサマリア人が現れ、口蓋裂を治すための費用を支払ってくれたことで、彼は初めて言葉を発することができるようになったのです。しかし、それは彼が50歳の時に行われたのです。彼の素晴らしい物語が、このキャンペーンに声を与えてくれたのです。それが私たちの大義です。そして、私たちはこれを、アメリカではお互いのために行っているのです。私たちは、困っている隣人から目をそらすことはありません。なぜなら、私たち一人ひとりが、「神の恵みがあれば、私たちは救われる」ことを知っているからです。アメリカ国民は、政府が勤勉な人々や、そう、この国で貧困にあえぐ人々を見捨てたときでさえ、これを決してやめなかったのです。何十年もの間、私たちはそうした苦闘に目を向けることをやめていました。政治的な投票に参加することもなく、票を集めることもなく、だから話題にすることもなくなりました。それがどのように始まったのかはわかりません。我が党がいつから労働者の問題から目をそらし始めたのか、文字通り3つの仕事を掛け持ちしている父親から目をそらし始めたのかは分かりませんが</w:t>
      </w:r>
    </w:p>
    <w:p>
      <w:r>
        <w:rPr>
          <w:b/>
          <w:color w:val="FF0000"/>
        </w:rPr>
        <w:t xml:space="preserve">イド191</w:t>
      </w:r>
    </w:p>
    <w:p>
      <w:r>
        <w:rPr>
          <w:b w:val="0"/>
        </w:rPr>
        <w:t xml:space="preserve">BUSTER - THE SBT WHO HASSPENT OF HIS LIFE HOMELESS (バスター) 永遠の家を必要とする犬たち (ここに投稿する前に、すべての動物にレスキューのバックアップが必要なことに注意してください) 注：このセクションに投稿されると、自動的にRHU Twitter &amp; Facebookアカウントと他のサイトにクロスポストされます BUSTERはSBTクロス、約12ヶ月齢 - 他の犬とはうまくいかないので単独犬としての家庭を必要としています。彼はとても愛情深く、人懐っこい性格で、永遠のソファを捜しています。この子は、現在の里親の13歳の子供と仲良くしていますが、かなり弾むので、小さい子供はお勧めしません。彼は散歩が大好きで、リードを外すのも得意です。彼はとても愛情深い犬で、最高のスタッフフィー・ハグをしてくれます。彼は去勢済み、ワクチン接種済みで、8ヶ月以上彼の家を待っています。*ここに掲載されているレスキュー動物の里親になることに興味がありますか？ここに掲載されている動物の里親を希望される方は、各レスキュー団体に直接ご連絡ください（ホームページへのリンクやその他の連絡先が掲載されています）。</w:t>
      </w:r>
    </w:p>
    <w:p>
      <w:r>
        <w:rPr>
          <w:b/>
          <w:color w:val="FF0000"/>
        </w:rPr>
        <w:t xml:space="preserve">アイディー192</w:t>
      </w:r>
    </w:p>
    <w:p>
      <w:r>
        <w:rPr>
          <w:b w:val="0"/>
        </w:rPr>
        <w:t xml:space="preserve">TV REVIEW: The Vampire Diaries Season 4, Episode 4 -- "The Five" デイモンはエレナに食事の仕方を教えるために男子学生のパーティに連れて行き、一方ステファンはクラウスと充実した時間を過ごし、The Fiveの秘密を解明しようとするが......。エレナの赤ちゃんヴァンパイアの悩みは続く。彼女とデイモンはボニーの大学への旅に同行し、特にボニーの祖母がかつて教えていた大学へ。そこで、ボニーの祖母の友人であるシェーン教授に出会い、魔法を使う上での悩みを聞いてもらう。そして、大学の旅は、学生クラブのパーティーなしにはありえない。エレナは餌に心を込めて自分自身を投げるときデイモンはほぼ彼が望むものを取得しますが、ボニーは彼らの宴会の途中でそれらをキャッチしたとき、彼女はエレナに運命のしかめ面を与え、その時点でエレナは、彼女がやったことを実現し、すぐに悔い改めることから始まります.ミスティックフォールズに戻ると、ステファンはコナー-ジョーダンが誰であるかを正確に把握し、彼がミスティックフォールズに来た方法を見つけるためにKlausと協力している。クラウスは、ザ・ファイブが12世紀から続く古代の熟練ヴァンパイアハンターであることを明らかにする。彼らは以前、オリジナルと遭遇したことがある--実際、レベッカはオリジナルと恋仲だった。クラウスとレベッカは、ザ・ファイブとの関係の中で、彼らが持つタトゥー（ジェレミーはコナーを見ている）が実は地図であることを発見する。この地図は、すべてのヴァンパイアを終わらせる究極の武器に通じている。不吉な響きだが、この武器は実はヴァンパイアの呪いの治療薬だ。治療薬を飲めば人間に戻れる。(地図を読み解くには、ザ・ファイブが持っている剣を使うしかない。レベッカがその剣の場所を知っていることが判明し、ステファンとクラウスは彼女を騙して、クラウスが彼女を刺す前にその場所を吐かせる。ちょっと余計なお世話だと思うが まぁ -- クラウスだ。残念なことに キャンプオリジナルでは コナーが ハイブリッド警備員の首をはね逃走していた一方、デイモンはエレナをステファンの元へ送り届ける。彼女はヴァンパイアとして生き残れるとは思えないと告げる。幸いなことに、誰かが治療法があることを明らかにした!エピソードは大学、正確にはシェーン教授のオフィスに戻って終わります。壁には、コナーのタトゥーの一部と一致するシンボルが描かれている。当然ながら、コナーはすぐに現れ、そもそもなぜコナーをミスティックフォールズに送ったのか、教授に教えろと要求します。このエピソードは本当に面白かったです。エレナと彼女の問題は、「ザ・ファイブ」のより興味深いストーリーにとって、とても二の次に感じられたからというのが、その理由です。超自然的な民間伝承を扱うエピソードや、クラウスとその家族の歴史を少しさかのぼって埋めるようなエピソードがいつも好きです。このエピソードはその両方をやってのけた。僕が本当に好きになったレベッカに（もう一度）別れを告げる。彼女は確かに厄介者だ -- 何世紀もの間クラウスと過ごしてきたわけだし -- だが彼女にはそれ以上の魅力がある。クラウスは何度もからかったわよね 彼女は少しでも愛情を示してくれる人になら 身を投げるって でも彼女が本当に望んでるのは どこかに所属したいってことなのよそれは感動的であり、また心を打つものだ。なぜなら彼女はいつも間違った人を信じてしまい、そして最後には完全に台無しにされてしまうからだ。ありがたいことに、彼女はこの番組で何度も翻弄され、いつも戻ってくるので、これが彼女にとって終わりでないことを望んでいます。また、クラウスとステファンが一緒に仕事をすることになり、とても嬉しく思っています。エレナの治療法を見つけるために、そのような光景をもう少し見てみたいです。</w:t>
      </w:r>
    </w:p>
    <w:p>
      <w:r>
        <w:rPr>
          <w:b/>
          <w:color w:val="FF0000"/>
        </w:rPr>
        <w:t xml:space="preserve">アイディー193</w:t>
      </w:r>
    </w:p>
    <w:p>
      <w:r>
        <w:rPr>
          <w:b w:val="0"/>
        </w:rPr>
        <w:t xml:space="preserve">iPadを無金利で分割購入できるのはExpansysだけ iPadを購入したいけど、初期費用が高くて手が出ないという方はいらっしゃいませんか？今なら解決策があります。ExpansysのCygnettスタンドケースと一緒に新しいiPadを購入すると、6ヶ月間金利なしで分割払いが可能です。価格は月々63ドルからで、一度に400ドル以上支払うよりずっと魅力的です。申し込みは簡単です。Expansysのサイトへ行き、レジでクレジットを申し込むだけです。承認されると、iPadとケースはあなたの元に届きます。</w:t>
      </w:r>
    </w:p>
    <w:p>
      <w:r>
        <w:rPr>
          <w:b/>
          <w:color w:val="FF0000"/>
        </w:rPr>
        <w:t xml:space="preserve">イド194</w:t>
      </w:r>
    </w:p>
    <w:p>
      <w:r>
        <w:rPr>
          <w:b w:val="0"/>
        </w:rPr>
        <w:t xml:space="preserve">2012年9月9日（日） なぜだろう？  ペテン師と詐欺師のクラブか何かに、独占的なニュースレターが配布されるかもしれないと思う？このビデオでは、ジプシーの女性が何メートルものスカートの下に隠して店の品物を奪う様子を映し出している。明らかにJason Kenneyの問題なのに、なぜDalton McGuintyを責めるのだろう？  このような「犯罪者」である難民をカナダに入国させる責任があるのは移民局であることは十分承知しているが、オンタリオ州の自由党政府は、ケニーが難民や不法移民の流入を食い止めようとするたびに批判するからである。  つまり、結論はこうだ。  犯罪的な難民や不法移民の流入の責任は、LibsとNDPの足元にのみあるのだ。Jeff Mitchellが書いている。ダラム警察は、ピッカリングを拠点とし、オンタリオ州とケベック州の全域で窃盗を行った広大な犯罪組織であるとする2人の被告人の首謀者を逮捕した。他の2人の容疑者は指名手配されており、ヨーロッパで逃亡中である。警察は、プロジェクトマンスフィールドの結論を発表する際に、昨年末にダラム地方で始まり、すぐにカナダと米国の警察と税関当局を巻き込んだ調査を行ったと語った。警察は、現金8万5000ドル、盗品、クレジットカード、および組織の参加者が行った200万ドルの社会サービスの請求の証拠を回収したと、ダラム警察署長マイク・ユールズは今朝述べた。警察はまた、100万ドル相当の海外との「疑わしい」電信取引を確認した。.........合計で、34人の容疑者が263件以上の容疑で逮捕された。警察は、捜査の結果、この暴力団に関係する400人もの人物がいることが判明したと発表した。警察は引き続き、この暴力団に起因すると思われる犯罪を捜査している......。. .....Ewles署長によると、この組織は非常に組織的かつ効率的で、ルーマニアから参加者をカナダでのより良い生活の約束で誘い出し、犯罪の追及に参加させるというものでした。「人々は木曜日に到着し、次の土曜日までに注意散漫の窃盗に巻き込まれるのです」と彼は言った。</w:t>
      </w:r>
    </w:p>
    <w:p>
      <w:r>
        <w:rPr>
          <w:b/>
          <w:color w:val="FF0000"/>
        </w:rPr>
        <w:t xml:space="preserve">アイディー195</w:t>
      </w:r>
    </w:p>
    <w:p>
      <w:r>
        <w:rPr>
          <w:b w:val="0"/>
        </w:rPr>
        <w:t xml:space="preserve">BC大学の研究者による新しい研究によると、宗教的信者は無神論者に対して、他の宗教団体や同性愛者、フェミニストよりも不信感を抱いていることが明らかになった。この研究の参加者が無神論者と同じくらい不信感を抱いていたのは強姦魔だけだったと、博士課程の学生であるウィル・ゲルヴェス氏は、「パーソナリティと社会心理学のジャーナル」にオンラインで発表された研究の主執筆者は述べている。その偏見は、人々が無神論者を雇うと答えた仕事の種類に大きな影響を与えた。"人々は、例えばウェイトレスのように、低信頼として認識されている仕事のために無神論者を雇うことをいとわない "とGervaisは言った。"しかし、保育士のような信頼度の高い仕事をするときは、無神論者を雇うつもりはない、という感じだった。"しかし、反感は両極端ではないようだ。無神論者は、誰が信頼できるかということに関しては、宗教的信念に無関心なのです。「無神論者は、必ずしもキリスト教徒や他の誰よりも他の無神論者を支持するわけではありません。"彼らは、宗教は、誰を信頼できるかの重要なシグナルではないと考えているようです。"研究者は、宗教信者が信頼できない人々の記述 - 盗みや詐欺をする人 - は、キリスト教徒、イスラム教徒、ユダヤ人、同性愛者やフェミニストよりも無神論者である可能性が高いと考えていることを発見した。ゲルヴェイスは、目に見えず、識別しにくい集団に対して、人々がこれほど強い感情を抱いていることに驚いた。彼は、宗教を信じる人は、報酬と罰を与える力を持つ神が自分たちを見ていると信じている人たちと一緒にいるのが心地よいだけだと考えています。「自分の行動が（神によって）監視されていると信じれば、最善の行動を取るようになる」とGervaisは言う。「しかし、それは無神論者には当てはまらないでしょう。そうすると、人々は宗教的信念を、その人がどれだけ信頼できるかを示す信号として使うことができるようになるのです。宗教的信念は、様々な社会的機能を持つことが知られています。過去の研究では、共通の宗教的信念が集団内の協力を促進することが分かっている。ギャラップ社の世論調査で、アメリカ人の大半が無神論者の大統領候補に投票しないと示唆したのを見たのが、無神論者の排除に関する調査を始めたきっかけだった。ゲルヴェイスと彼の同僚たちは、350人のアメリカ人成人のグループと420人のUBCの学生のグループに対して、6回にわたる一連の研究を行った。私たちは、すべての読者が私たちの記事やブログ記事に対する意見を共有することをお勧めします。私たちは、活発でありながら礼儀正しい議論の場を維持することに努めていますので、個人攻撃は避け、適切で敬意を払ったコメントをお願いします。もし乱暴なコメントに遭遇した場合は、コメント欄の右上にある「X」をクリックして、スパムや乱用を報告してください。Facebookのコメント機能を利用しています。詳しくは、FAQのページをご覧ください 。</w:t>
      </w:r>
    </w:p>
    <w:p>
      <w:r>
        <w:rPr>
          <w:b/>
          <w:color w:val="FF0000"/>
        </w:rPr>
        <w:t xml:space="preserve">一九九六年</w:t>
      </w:r>
    </w:p>
    <w:p>
      <w:r>
        <w:rPr>
          <w:b w:val="0"/>
        </w:rPr>
        <w:t xml:space="preserve">Tom Waits（トム・ウェイツ） I Wish I Was In New Orleans（アイ・ウィッシュ・アイ・ワズ・イン・ニューオーリンズ）の歌詞をチェック！すでに素晴らしいTom Waitsの歌詞コレクションにまたひとつ素晴らしいものが加わりました。I Wish I Was In New Orleansの歌詞は、素晴らしいビートとボーカルが特徴のアルバム「Small Change」に収録されています。トム・ウェイツ I Wish I Was In New Orleans 歌詞 Well, I wish I was in New Orleans I can see it in my dreams arm in arm down Burgundy a bottle and my friends and me hoist up a tall cool ones play some pool and listen to tenor saxophone calling me home and I can hear the band begin When the Saints Go Marching In by the whiskers on my chin New Orleans.夢に現れてても、腕を組んでブルゴーニュのボトルを飲み交わした後、友達と二人で、ちょっと背伸びしたクールなやつを飲んで、ビリヤードをしながら、バンドが故郷を呼んでいるのが聞こえる。テーブルの下で君を飲み干す 赤鼻になって 古巣を訪ね歩く 欲しいのは小豆と米 好きな服を着て 酒場で待ち合わせよう ディキシー・ムーンも忘れずに ニューオーリンズでカードを配り サイコロを振る それがあのチャックEでないのならWeiss and Clayborn Avenue me and you Sam Jones and all and I wish I was in New Orleans I can see it in my dreams arm in arm down Burgundy a bottle and my friends and me New Orleans, I'll be there Back to Tom Waits lyrics You are now at Tom Waits I Wish I Was In New Orleans lyrics page Tom Waits I Wish I Was In New Orleans lyrics is the property and copyright of Tom Waits.歌詞は、トミー-ウェイツの財産であり、著作権です。トム・ウェイツ I Wish I Was In New Orleansの歌詞 音楽 曲の歌詞</w:t>
      </w:r>
    </w:p>
    <w:p>
      <w:r>
        <w:rPr>
          <w:b/>
          <w:color w:val="FF0000"/>
        </w:rPr>
        <w:t xml:space="preserve">アイディー 197</w:t>
      </w:r>
    </w:p>
    <w:p>
      <w:r>
        <w:rPr>
          <w:b w:val="0"/>
        </w:rPr>
        <w:t xml:space="preserve">右腕は、17歳の息子の性的暴行容疑での逮捕に対処するため、5月中旬からテキサスに滞在している。オークランド--右腕のトリイ・ハンターは、17歳の息子の逮捕に対処するため、5月14日から制限付きリストに入っているが、おそらく来週初めにはチームに復帰するだろうと、マイク・ソーシア監督は語った。ハンターは、ダリウス-マクリントン-ハンターは性的暴行容疑で逮捕されたテキサス州にされている。エンゼルスは10日間の不在の間にハンターに支払うことを要求されていないが、彼は彼の完全な給料を受け取っている、状況に精通しているが、それについて公的に話すことを許可されていない人物によると。もしハンターが月曜夜のニューヨーク・ヤンキース戦（エンゼル・スタジアム）に戻ってくれば、2週間は不在となる。年俸は1800万ドルで、選手は6ヶ月間支払われるため、ハンターは不在の間に約150万ドルを受け取ったことになる。Sciosciaによると、打率.256、5本塁打、15打点のハンターは、投球、ランニング、打撃を行っているが、おそらく戦列に復帰する前にアナハイムで1日か2日ワークアウトする必要があるだろうとのことだ。「我々は彼がどのように感じているか、彼がどこにあるかを評価したい "とSciosciaは言った。とSciosciaは言った。「彼は入ってきて、彼がいたところから著しく調子を崩すことはないだろう。しかし、私はあなたがより高い強度で野球の活動に戻るとき、あなたはゲームをプレイするためにあなたの方法を緩和する必要があると思います"。オープニングアクトのKole Calhoun 、トリプルAソルトレイクから月曜日に呼び出された、彼の最初の大リーグの先発水曜日、右翼にした。"それは間違いなくあなたにラインナップのあなたの名前を見てアドレナリンラッシュを与え、" Calhoun、24は言った。"それは見て素晴らしいでした。"さらに良かったのは、オークランド・アスレチックス戦の3-1、11イニングの勝利で、5回にカルフーンがメジャーリーグ初ヒットとなる左中間への逆方向の二塁打を打ったことだ。カルフーンは、彼のヒットのボールは彼の家族に行くと言っている "と彼らはそれを得るために議論することができます"。ショートホップは、割り当てのためにリリーバーデビッドポーリーを指定し、木曜日にソルトレイクから内野手アンドリューRomineを呼び出すためにエンジェルを計画しています。仝囮囮囮囮囮囮囮囮囮囮囮囮囮囮囮囮囮囮囮囮囮囮囮囮囮囮囮囮囮囮囮囮囮囮囮囮囮囮囮囮囮囮囮囮囮々は冱~の吭龍で冱~の侘に鬚っていた。木曜日のシアトル戦で復帰する予定だそうです。元エンゼルスの三塁手、チョーン・フィギンズの苦闘は続く。2010年以前にマリナーズと4年3600万ドルで契約したフィギンズは、打率.180、出塁率.245、2本塁打、8打点、10失点の成績である。</w:t>
      </w:r>
    </w:p>
    <w:p>
      <w:r>
        <w:rPr>
          <w:b/>
          <w:color w:val="FF0000"/>
        </w:rPr>
        <w:t xml:space="preserve">イド198</w:t>
      </w:r>
    </w:p>
    <w:p>
      <w:r>
        <w:rPr>
          <w:b w:val="0"/>
        </w:rPr>
        <w:t xml:space="preserve">最近、2人の子供が暖房の効きすぎた部屋で別々に死亡したことが報道され、冬が家庭にとって危険な時期であることを思い知らされました。この2人の子供の死には別の問題があったかもしれませんが、家庭の暖房にはあらゆる種類の問題があります。火災は明らかに危険であり、毎年冬になると2000件以上の住宅火災が発生する。毎年、子供たちが炎から救われたり、救われなかったりする英雄的な行動と悲劇が伝えられています。手入れの行き届いていない煙突や、大人用のマッチが火災の原因になることもあります。子どもは明るい炎に惹かれ、マッチの箱は魅力的なものです。暗い夜には、監視の目がない状態でキャンドルを使用することがあります。電気ストーブは一晩中電源を切っておくか、朝に暖を取りたい場合は高性能のタイマーを使いましょう。また、マルチボックスを使用する必要がある場合は、カットアウトスイッチがあることを確認し、未使用のコンセントは安全プラグでふさぎ、好奇心の強い子供が物をつついたりしないようにしましょう。プラグの周辺やヒーターとの接続部分に配線が緩んでいたり、露出していないことを確認します。延長コードも同様で、できれば避けた方がよいでしょう。電気毛布も、ベッドが暖まったら壁のスイッチを切り、毎年使用前にチェックする必要があります。飲み物、湯たんぽ、おねしょは電気毛布と相性が悪いです。ガスストーブは別の問題があります。十分な換気が必要で、寝る前にスイッチを切る必要があります。ガスのにおいにも注意が必要です。火災報知器は、適切な場所に設置することが必要です。10年以上経過しているものは、交換時期が過ぎています。消防署のアドバイスに従って、サマータイムが終わったときに電池をチェックしなかった人は、今日中にチェックしましょう。高級な煙探知機を使っても、電池が消耗していたら、子供やあなたの命を救うことはできません。小型の消火器を、最も危険な場所に手近に置いておくのは良い投資である。煙の中を低く素早く這い出す方法、衣服に火がついたときの「ストップ、ドロップ、ロール」のルール、どこで落ち合うか、などの脱出計画も必要です。子供たちは窓や鍵が開けられるか？また、冬は通常、家の中に薬が増えます。薬にも目を配り、手の届かないところに置いておくようにしましょう。イアン・マンローは、1ヶ月間お休みをいただきます。彼のコラムは、6月2日（土）から再開されます。スポンサードリンク コメントを投稿する Name:必要なEメール必須公開されません。コメントを投稿する際に会員登録は必要ありませんが、サインインしていただくと、コメントするたびに情報を入力する必要がありません。また、登録されたメンバーには特別な機能が提供されます。今すぐアカウントを作成する .最大1750文字（約300ワード） 私は規約を読み、同意しました これらのコメントはモデレートされています。あなたのコメントが承認されても、すぐに表示されない場合があります。コメントの適正化に関するお問い合わせは、オピニオン編集部（blogs@stuff.co.nz）までお願いします。</w:t>
      </w:r>
    </w:p>
    <w:p>
      <w:r>
        <w:rPr>
          <w:b/>
          <w:color w:val="FF0000"/>
        </w:rPr>
        <w:t xml:space="preserve">イド199</w:t>
      </w:r>
    </w:p>
    <w:p>
      <w:r>
        <w:rPr>
          <w:b w:val="0"/>
        </w:rPr>
        <w:t xml:space="preserve">2012年11月19日（月） ガザ慈悲の質 ロンドンの病院で長女を出産したとき、私はパレスチナ人、イスラエル人、そしてロンドン在住のイラン人の3人と同室になった。冗談じゃない。点滴、ベビーベッド、看護師、おむつなど、気まずい交渉もあった。しかし、生まれたばかりの小さな赤ちゃんがいることで、最もありえないグループの間でも、ある種の調和が生まれるのです。私たちは皆、母親だったのだ。その赤ちゃんたちも、もう9歳だ。イスラエルの男の子とパレスチナの女の子は、今夜はどんなに怖い思いをしていることだろう。1948年5月14日、デイヴィッド・ベン・グリオンが「イスラエル国家は誕生した」と言った瞬間のイスラエルの国勢図がこちらです。  イスラエルは蠍座の上昇で、チャートの支配者は冥王星と獅子座の火星で、10ハウスは「ユダのライオン」です。これは燃えるようなチャートで、しかも固定されている。現在の主なトランジットは以下の通り。火星と戦うことで、イスラエルの危険な木星と火星のトラインが火を噴いた。4年前、ガザで戦争があったとき、火星はまったく同じトランジットを作っていた。火星は2年ごとに黄道帯を一周するので、そのトランジットは必ずしも重要ではありませんが、今回より危険なのは、火星が外惑星へのトリガーとして働き、それらをイスラエルのチャートに結びつけていることです。火星は山羊座に移動し、よりクールな配置になりましたが、牡羊座の天王星とスクエアになり、週の後半には山羊座を通過する暗い冥王星とコンジャンクションになりそうです。よくない。火星は、11月22日4時、イスラエルの金星に対立する。停戦のチャンスがあると思いたいところだが、過去に一度もそうなったことはない。実際、2009年1月には、「鉛の投石作戦」の地上侵攻が始まった。イスラエルのチャートで4になっている他の惑星は、獅子座のMCの右側にある月です。月」は、俗世間的なチャートでは「人」を表す。イスラエルは、その柔軟な民主主義によって、世界で最も直接的に支配されている国の一つであることは間違いない。また、世界で最も印象的な人民軍であるイスラエル予備役が、今週動員されています。これは、月が冥王星・火星・土星の戦闘的な星座に当てはまっていることに象徴されています。その獅子座の月は、ちょうど数日間、山羊座の火星と魚座のカイロンからのダイレクトクインカンクスによって、同時に串刺しにされようとしています。このフォーメーションは、ヘブライ語で手やトーラーを読むときに使うポインターを意味する「ヨッド」と呼ばれています。これは、力（火星）と癒し（カイロン）の選択と見ることができる。ハムサまたはファティマの手は、地域全体で使用されている守護のお守りです。衝撃の惑星である天王星も「4」にあり、イスラエルの出生時の蟹座金星とスクエアになり、月とトラインになります。もちろん、冥王星もここ数年、金星と対立している。イスラエルのチャートにおいて、金星は何を意味するのだろうか。この国のお母さんたち？昨年、イスラエルの短い歴史の中で最大の市民デモを組織したのは誰なのか。それとも、目の前で粉々になりそうなイスラエルの平和への可能性なのか。この4年間、冥王星がイスラエルの金星と対峙している間、和平交渉は行われていない。あるコメンテーターは、これを「真空」と表現している。だから、イスラエルの繊細な月と金星は、今、強力なエネルギーに揺さぶられている。しかし、重要なトランジットはこれだけではありません。魚座の海王星とカイロンが、蠍座のアセンダントと蟹座の金星にトラインして、水のグランドトラインを形成しているのです。この幾何学模様には、思いやりという言葉があります。ガザ地区で起きている災害のニュースを聞いていると、この言葉を使うのは奇妙に思えるが、実際にそうなのだ。グラフの中のすべての可能性が実現するわけではありません。しかし、ここには赦しの可能性があります。海王星とカイロンの組み合わせは、傷を洗い流す真の癒しであり、調和の星である金星との組み合わせは、美しいものになるでしょう。しかし、このエネルギーの裏側には、悲しみがあります。魚座のカイロンと海王星は、流れる涙と流れる傷にも関係しています。それは</w:t>
      </w:r>
    </w:p>
    <w:p>
      <w:r>
        <w:rPr>
          <w:b/>
          <w:color w:val="FF0000"/>
        </w:rPr>
        <w:t xml:space="preserve">イド200</w:t>
      </w:r>
    </w:p>
    <w:p>
      <w:r>
        <w:rPr>
          <w:b w:val="0"/>
        </w:rPr>
        <w:t xml:space="preserve">よくある質問 料理と施設について家庭的な雰囲気の中、バーでお食事をお楽しみいただけます。また、Sky TV、ワイヤレスブロードバンドなど、様々なサービスをご利用いただけます。目的地は？絵のように美しく、リラックスできるユニークな場所です。同じ考えを持つバイク乗りが集まる理想的な場所です。そこへ向かう道。私たちは、できるだけ多くの素晴らしいバイクの魅力的なルートを含めるように努力し、途中で多くの興味深い場所や観光スポットを含めるようにします。また、休憩や再集合も計画し、仲間意識を維持できるようにしています。翌日。朝食の後、起床し、帰路の計画を立てます。</w:t>
      </w:r>
    </w:p>
    <w:p>
      <w:r>
        <w:rPr>
          <w:b/>
          <w:color w:val="FF0000"/>
        </w:rPr>
        <w:t xml:space="preserve">イド201</w:t>
      </w:r>
    </w:p>
    <w:p>
      <w:r>
        <w:rPr>
          <w:b w:val="0"/>
        </w:rPr>
        <w:t xml:space="preserve">真ん中の穴は "20ホール "です。プレイヤーはこの穴にディスクを入れることで20点を獲得することができます。20ホールの数センチ外側にあるのがポスト（ペグ）です。これは、このエリアにディスクを入れるのを難しくするバンパーです。ボードの一番外側のエリアは、一般的にメインボードより低くなっていて、"溝 "になっています。プレーから外されたディスクは、この溝に入れられる。溝から1インチほど入った、円周が最も大きい線が "スタートライン "である。すべてのショットは、ディスクの少なくとも一部がスタートラインに触れている状態で行われる。ボードは4分割されています。プレーヤーはショットをするとき、自分のディスクが50％以上自分の象限に収まっていなければなりません。スコアリングエリアは3つあります。20ホールの外側でポストの内側にあるエリアは15ゾーンです。次の円の外側が10ゾーン、スタートラインのすぐ内側が5ゾーンとなります。ラウンドが終了するまで得点は計算されません。注：Swampfoxの写真でボード上に見える箱はディスクを収納するためのもので、ゲームプレイ中はボード上に置くことはありません。セットアップ クロキノールボードをテーブルの上に置き、すべてのプレーヤーが平等にアクセスできるようにします。2人プレイの場合、各プレイヤーはそれぞれ異なる色の12枚の木製ディスクを受け取ります。4人プレイの場合、各パートナーシップは異なる色の12枚の木製ディスクを受け取り、パートナーシップ内の各プレイヤーは6枚のディスクを受け取ります。パートナーは互いに向かい合って座ります。スタートプレイヤーはランダムに選びます。プレイは常に時計回りに進みます。ゲームプレイ ゲームが始まったら、ボードは動かせません。プレイヤーは自分の椅子を動かしたり、椅子から体を離したりしてはいけません(これは「片頬ルール」と呼ばれ、「お尻の片方の頬は常に椅子に触れていなければならない」という意味です)。プレイヤーは自分のシュートの順番が回ってこない限り、ボードに触れてはならない。シューターは自分のディスクの50％以上を自分の象限内に置いて、スタートラインに置く。シューターは、ディスクをフリックしてシュートする（プッシュは不正）。相手のディスクがボード上にない状態でのショット 最初のシューター、および相手のディスクがボード上にない状態で自分の番になったシューターは、20ホールにシュートしようとします。ディスクが完全にホールに入れば、そのディスクは取り除かれ、ラウンド終了時の得点のために取っておかれます。ディスクが20ホールに落ちずにボード上に残り、15ゾーンにあるか、少なくとも15ゾーンの線に触れていれば、ボード上に残ります。ボード上に相手のディスクがなく、シューターのディスクが10ゾーンまたは5ゾーンにある場合、そのディスクはボードから取り除かれます。このルールは、プレイヤーがディスクをペグに隠して過剰に防御することを防ぐためのものです。このルールを使用しないプレイヤーもいるが、世界クロキノール選手権では使用されている。ボード上に相手のディスクが1枚以上ある場合のショット ボード上に相手のディスクが1枚以上ある場合、シューターはそのうちの1枚をヒットすることを試みなければなりません。注：これは、直接当てることも、ポストや他のディスクを跳ね返すことも、また、シューターのディスクを相手のディスクにぶつけることも可能です。相手のディスクに当てることができなかった場合、射手が撃ったディスクは溝に置かれる。また、相手のディスクをヒットできなかった場合でも、自分のディスク（またはパートナーのディスク）をヒットした場合は、そのディスクも溝に入れる。その他 ショット後、スタートラインに接触しているディスクはすべて溝に入れる。ディスクが20ホールに傾いていたり、ディスクの一部が20ホールの上に来るようにバランスを取っている場合、そのディスクはそのままの位置に留まります。20ホールに叩き込まれない限り、ボードから取り除かれることはありません。ボードから外れたディスクは、メインボード外の何かに当たって跳ね返り、溝に置かれます。そのディスクが触れたディスクは、そのディスクが巻かれた場所に残ります。採点 各ラウンドの終了時に採点が行われます。各プレイヤーまたはパートナーシップは、各スコアリングゾーン内のディスクを数えます。ディスクが得点ラインに接触している場合、少ない方の値として数えます。また、各プレイヤーまたはパートナーシップは、20ホールごとに任意の20点を加算します。</w:t>
      </w:r>
    </w:p>
    <w:p>
      <w:r>
        <w:rPr>
          <w:b/>
          <w:color w:val="FF0000"/>
        </w:rPr>
        <w:t xml:space="preserve">イド 202</w:t>
      </w:r>
    </w:p>
    <w:p>
      <w:r>
        <w:rPr>
          <w:b w:val="0"/>
        </w:rPr>
        <w:t xml:space="preserve">ニュース、国政・地方政治、解説、意見、常識的な会話など、リベラルな内容でお届けします。Vanity Fairの新しい第2回Green Issueは、書店とオンラインで入手可能です：それは "The Importance of Being Green "についてであり、一部の人々はまだ理解していない概念です。しかし、私が最近ここで指摘したように、これらの人々は理解し、そのことに感謝します。地球温暖化が進まなければ、地球は厳しい未来に直面するのです。"これは、ブッシュ政権が自分たちのイデオロギー的意図に合うように科学を変えようとする最新の例である。これは恥ずべきことだ。世界におけるアメリカのリーダーシップを取り戻すには、気候変動を否定する世界的な擁護者ではなく、世界をリードする擁護者になる必要がある。サウジアラビアと一緒になって平板な地球会議のリーダーを務めるのではなく、気候変動に対処するために世界をリードすべきである。難しい選択を避け、言葉を行動に置き換え、明後日まで清算を先延ばしにするという、ブッシュ政権が語る最悪の外交の最新章である。世界は変化しており、今、その清算が現実のものとなっている。今後10年の間に、もし私たちが地球温暖化に対処しなければ、私たちの子供や孫は地球規模の大災害に対処しなければならなくなるのである。今こそ、我々の責任から後退することなく、リードし始める時である。"本日発表された「気候変動に関する政府間パネル」の報告書は、気候変動を緩和するために世界レベルで大きな行動を起こさない限り、異常気象、飢饉や病気につながる干ばつの増加、アジアでの大洪水や雪崩、種の絶滅など、気候変動の世界的影響について警告している。過去6年間、ブッシュ政権は、地球温暖化を警告する政府職員や報告書を阻止したり、問責したりする試みを何度も行ってきた。米国、サウジアラビア、中国は、委員会の報告書の内容を緩和するよう働きかけ、報告書の最も憂慮すべき予測の多くが一般化されるに至った。"要するに、私たちは皆、小さなことの積み重ねが変化につながることを始めなければならない。なぜなら、私たちには「地球上のこの瞬間」しかないのだから。そして、もしそれを逃したら、気候変動の最悪の影響は「主に貧しい地域で、すでに既存の気候や沿岸災害による危険に直面している」ことになるだろう。私たちは皆、少しずつでも変化を起こすことができ、その違いが積み重なって重要な変化をもたらすのです。これが、ケリー首相の新著『This Moment On Earth』（邦題『グリーンであることの大切さ』）のメッセージです。</w:t>
      </w:r>
    </w:p>
    <w:p>
      <w:r>
        <w:rPr>
          <w:b/>
          <w:color w:val="FF0000"/>
        </w:rPr>
        <w:t xml:space="preserve">イド203</w:t>
      </w:r>
    </w:p>
    <w:p>
      <w:r>
        <w:rPr>
          <w:b w:val="0"/>
        </w:rPr>
        <w:t xml:space="preserve">My Pins 2012年11月19日（月） 食器洗い機/手洗い これは新しいカトラリーの水切りカゴです。食器洗い機で使っていたもので、たった5年で「その機種では有名な」回路の不具合で使えなくなりました。週に一度、私たち二人だけのおもてなしなので、使用頻度は低いのですが、まだまだ新品同様です。これは、消費財における「計画的陳腐化（プランド・オブスリーシャン）」の一種です。家電を買い換えるのは高いし、別のものを買ったほうがいいということらしい。これが今、私の新しい「ベッド下のローリングラック/バスケット収納ユニット」です。食器洗い機全体を収納している金属製のキャビネットもそうです。でも、もう全部ガラクタです。金属はスクラップ屋に持ち込んでリサイクルすることもできますが、まだたくさんの部品が埋め立てられているだけなのです。良心的に考えて、数年で故障するように意図的に作られたものを買い続けることはできないので、もっといろいろなものを買っています。このブログでは、最近、Growing Things and Making Thingsで、手洗いと食器洗い機についての長い分析が掲載されました。私の手は、余分な水でかなり荒れ、乾燥するようになりました。クレイグは、食器洗い機がないのが寂しいと言っていましたが、昨日、お母さんに、なくてもあまり気にならないと言っていました（私は「だって、ほとんど洗わなくていいんだもん」とつぶやいていました）。なので、このまま「ロンダのように」引き抜いて、空洞に小さなカーテンをして、ジャガイモやタマネギの保存に使おうかな、と思っているところです。大家族だったら、食器洗い機が必要だと思うのですが、かつて大家族だったころは、洗い物はみんなで交代でやっていたことを思い出します。一対一で接することの少ない兄弟が、仲間意識を持つきっかけになったのです。無造作に水をたくさんこぼす子、ゆっくりやる子、みんなやり方は違いましたが、忍耐とチームワークを学びました。私は、さまざまな兄弟の失敗談をたくさん覚えています。なぜ、人々は食器洗い機が必要だと考えるか知っていますか？ここでまた、「時間」が引き合いに出されます。しかし、食器洗い機は本当に魔法の時間をたくさん節約してくれるのでしょうか？私はそうは思いません。私たちが自分で言うほど時間にルーズだとは思っていません。食器洗い機は、家族のタイムスケジュールを崩壊させる一因になっていると思います。昔々は、朝食も含めて、みんなで一緒に食べていました。皿やボウルやカトラリーのオンパレードは、いつの時代にもなかった。食器洗い機があることで、行き当たりばったりのスケジュールが助長され、人と人が一緒にいる必要性が損なわれてしまうのです。私は、食器洗い機が、私が対処する準備が整うまで、混乱を隠してくれるところが好きです。来客があったときに、すべてを素早く押し込んで、簡単で優雅な印象を与えることができるのもいい（私の生活が『Home and Garden』の鏡像ではないことを、誰にも悟られないように）。しかし、これだけで、もう一台買う理由があるのだろうか。石鹸や電気や水の計算を一切せずに、ただ純粋に台所に置いてあるだけで、年間160ドル（5年間で800ドル）のコストがかかっているのだ。私は他の誰かの家庭のために一方的に説教することはありませんが、それは今一ヶ月であり、私はまだ別の買い物に行く気にならない。でも決して絶対とは言いませんねぇ！8件のコメント2007年に建てた我が家は、4年目にして2台目の食器洗い乾燥機を導入しました!コンロ付き電子レンジは3年で寿命が来ました。コンロは、2回修理に出し、その後、電気エレメントが焼き切れ、先週は、扉のバネが壊れました。冷蔵庫も同様に修理に出したが、内部の引き出しの前部が壊れている。質の悪さと短命の使用にはうんざりしています。私の祖父母は1960年代に洗濯機を買いましたが、まだ使っています。私が収集したところでは、すべての価格帯は長持ちするように作られていないのです夫の強い希望で食器洗い機を買い換えましたが、食器洗いは75％手で行っています。私たちの</w:t>
      </w:r>
    </w:p>
    <w:p>
      <w:r>
        <w:rPr>
          <w:b/>
          <w:color w:val="FF0000"/>
        </w:rPr>
        <w:t xml:space="preserve">イド 204</w:t>
      </w:r>
    </w:p>
    <w:p>
      <w:r>
        <w:rPr>
          <w:b w:val="0"/>
        </w:rPr>
        <w:t xml:space="preserve">人事担当者が履歴書を見るのは平均30秒と言われています。つまり、たった30秒で、大勢の人の中から抜け出して、素晴らしい第一印象を与えることができるのです。では、どうすればいいのでしょうか？ここでは、いくつかのポイントをご紹介します。フォーマット 誰もがフォーマットについて自分自身の個人的な意見を持っているように見えますが、真実は、本当にコンテンツについてなのです。もし手助けが必要なら、様々なテンプレートやレジュメの提案をしているウェブサイトがあります。ここでは、いくつかの書式について提案します。明確で簡潔な文章にすること -- セクションには見出しをつける（例：経験、学歴など）。また、段落ではなく、箇条書きで経験を説明する。 経験が豊富な人は2ページのレジュメでも問題ないが、経験が少ない人は1ページが適切である（履歴書や研究経歴がある場合は別のガイドラインが適用される） レイアウトは様々で、新卒者であれば学歴から始めることを考慮すべきである。いずれにせよ、各項目は時系列に逆順に記載するようにしましょう。レファレンスが必要な場合を除き、履歴書には記載しないようにしましょう。ほとんどの雇用主は、レファレンスが必要な場合は遠慮なく問い合わせるでしょうし、このような記述を履歴書に記載することは、当たり前のことを述べているだけです。 連絡先情報 避けがちなミスとして、プロらしくないEメールアドレスが挙げられます。学生や若い社会人だけがそうだと思ってはいけません。経験豊富な社会人でも、不適切な、あるいはプロらしくない個人的なメールアドレスを使用している人はたくさんいます。また、実際に連絡の取れる連絡先を記載しましょう。現在仕事をしている人は、会社のEメールや会社の電話番号を、将来の雇用主に対する連絡先として教えないことを強くお勧めします。いつ雇用主から連絡が入るかわかりません。内容 測定可能なものに焦点を当てる -- 雇用主に過去の職務内容を説明するのではなく、あなたの業績に焦点を当てましょう。attract, make, saveなどのアクションワードを含むステートメントを使用する。測定可能な記述の例9つの州で売上をX%伸ばし、年間売上高をXドルにした X個の製品のマーケティングを監督する部署でX人を率いた 1年以内にX個の新規顧客の獲得に成功し、東部地域の顧客データベース全体をX%増加させた 履歴書にキャリア目標やスキルプロファイルを含めることを好む人がいますが、これは標準ではありませんが、能力の概要を素早く示すのに役立つことがあります。このような内容を記載する場合は、応募する職種に合った内容であることを確認しましょう。このような自己紹介欄には、求人票に掲載されているキーワードを使うと、採用担当者の目に留まりやすくなります。自分の職歴をどこまでさかのぼるかは難しいところです。経験豊富なプロフェッショナルであれば、年齢差別を避けるためにも、これは特に重要なことです。一般的には、過去15年間の経験を記載することが最も適切です。若いプロフェッショナルであれば、それなりの職歴があっても、高校時代のアルバイトが希望するポジションに直接関係しない限り、記載する必要はないでしょう。もし、良い職務経験の内容に悩んでいるのであれば、アルバイトを利用し、拾った測定可能なスキルやビジネススキルを再度引き出してみるのも良いでしょう。履歴書に空白期間がある場合、その理由を説明するのに最適な場所はカバーレターです。わずかな期間であれば、職歴の日付を月単位ではなく年単位で記載することで、空白期間をカバーできる場合もあります。レジュメデータベース レジュメをデータベースに掲載する場合、あなたのレジュメを認知してもらうためにできることがあります。まず、レジュメを常に最新の状態に保つようにしましょう。多くのレジュメデータベースでは、3～6ヶ月間更新されていないレジュメは削除されたり、無効化されたりします。レジュメには、雇用主があなたの資格やスキルを持つ候補者を検索する際に使用するようなキーワードを使用しましょう。現在掲載されている求人情報の中で、あなたが興味を持ちそうなキーワードをいくつか選び、レジュメに使用することができます。キーワードは、過去の職務経験やキャリア目標をレジュメに盛り込むことができます。現在の仕事に満足し、レジュメが不要になることを願いますが、レジュメを新しくしておくことに越したことはありません。履歴書の更新はとても簡単です。</w:t>
      </w:r>
    </w:p>
    <w:p>
      <w:r>
        <w:rPr>
          <w:b/>
          <w:color w:val="FF0000"/>
        </w:rPr>
        <w:t xml:space="preserve">アイディー二〇〇五</w:t>
      </w:r>
    </w:p>
    <w:p>
      <w:r>
        <w:rPr>
          <w:b w:val="0"/>
        </w:rPr>
        <w:t xml:space="preserve">2012年11月13日(火) ある種の魔法 時間が経つのは早いものです。私はほとんど全てのエネルギーを吸収してしまった学校の日常に戻ってきました。忘れ去られたフォルダの中にある「モントラの未完成品」という名の古いドローイングを見つけたので、これを生き返らせることにしました。この5人のキャラクターからインスピレーションを得たと思う人には、チョコレートビスケットを差し上げましょう。さぁ!</w:t>
      </w:r>
    </w:p>
    <w:p>
      <w:r>
        <w:rPr>
          <w:b/>
          <w:color w:val="FF0000"/>
        </w:rPr>
        <w:t xml:space="preserve">ID 206</w:t>
      </w:r>
    </w:p>
    <w:p>
      <w:r>
        <w:rPr>
          <w:b w:val="0"/>
        </w:rPr>
        <w:t xml:space="preserve">なぜRuralErotica.comは、インターネットの最も下品な田舎の出会い系サイトの一つです。 多くの場合、田舎に住んでいるか、田舎で働いているか、単に田舎を愛する人々は、彼らが真剣に、長期的な関係を持つことができる誰かに会うのを助けるために、田舎の出会い系サイトを使用したいです。しかし、何かもっとカジュアルで、まあ、淫らなために国の出会い系サイトを使用することを好むだろう、他のそのような人々があります。このような人たちのために、インターネット上で最も下品な田舎の出会い系サイトのひとつ、RuralErotica.comが開設されたのだと言える。もし、あなたが求めているのが生意気な、無制限の楽しみならば、他の多くの国の出会い系サイトよりもRuralErotica.comに登録することを選ぶべき理由がたくさんある。1つの理由は、RuralErotica.comはカジュアルでエロティックな田舎の出会いを探している人々のためだけに作成されているため、それに登録すると、他の多くの田舎の出会い系サイトの場合よりもはるかに迅速かつ容易にあなたに似た欲望を持つ人を見つけるのに役立つはずだということです。第二に、女性はRuralErotica.comに完全に無料で登録することができ、彼らはダウンと汚れの準備の前に余分なお金を見つけることについて心配する必要はありません - そして、いいえ、我々は農家の家事を行うことを指していない！(RuralErotica.com)第三に、RuralErotica.comにはすでに何千人もの独身者が登録しており、一度参加すれば、エッチな楽しみを一緒に楽しむ相手を見つけるのに時間がかからないことが保証されています!これらはちょうどRuralErotica.comがインターネットの最も淫らな国の出会い系サイトの一つである理由のいくつかである。</w:t>
      </w:r>
    </w:p>
    <w:p>
      <w:r>
        <w:rPr>
          <w:b/>
          <w:color w:val="FF0000"/>
        </w:rPr>
        <w:t xml:space="preserve">イド207</w:t>
      </w:r>
    </w:p>
    <w:p>
      <w:r>
        <w:rPr>
          <w:b w:val="0"/>
        </w:rPr>
        <w:t xml:space="preserve">バージニア州アレキサンドリアの陸軍総人事司令部によると、ミシガン州のマット・アーバン氏は、第2次世界大戦での功績により、オーディ・マーフィと同じ数の29個の勲章を授与された。アーバン氏の名誉勲章の推薦は、なぜか紛失してしまい、70年代後半までMOHを受け取ることはなかった。アーバンの名誉勲章の推薦状はなぜか紛失してしまい、70年代後半になってからMOHが授与された。アーバンの名誉勲章の推薦状はなぜか紛失してしまい、70年代後半までMOHを受け取ることができなかったのだ。もし、アーバンがMOHを受けるべき時に受けていたら、彼はオーディ・マーフィーのように有名になっていたかもしれない。デービッド・ハックワース中佐は100以上の勲章を獲得したが、そのすべてを身につけるのは恥ずかしかったという。ダグラス・マッカーサー元帥は、多くの人がアメリカで最も勲章を受けた兵士だと考えています。彼は、第一次世界大戦、第二次世界大戦、朝鮮戦争の3つの戦争で将校になった唯一の兵士です。彼は最年少の参謀総長であり、外国であるフィリピンの野戦司令官になった唯一のアメリカ人将軍である。彼は3つの名誉勲章にノミネートされ、1つを授与された。ウエストポイントでの彼の記録は、50年代後半にピート・ドーキンスがそれを超えるまで破られることはなかった。50年の勤務で、彼は幅広い評価を受けたのです。問題は、最も多くの勲章を受けた者ではなく、最も多くの勲章を受けた者は誰かということです。オーディー・マーフィーや、あまり知られていないマット・アーバンのような自動的な答えは、この質問にはふさわしくありません。あまり知られていないけれども、同等かそれ以上の名前がたくさんあるのです。例えば、ユージン・フラッキー（MOH、海軍十字章4回受賞）、サミュエル・ディーレイ（MOH、海軍十字章4回受賞）などが思い浮かびます。パープルハート、キャンペーンメダル、グッドコンダクトメダルの合計29個のメダルよりも、この程度の5個のメダルの方がずっと印象的であることは誰もが知っていることで、言い換えれば27個のメダルは武功勲章より下位に位置している。ANSWER 「最も高度な」勲章の基準は何ですか？米海兵隊のスメドリー・バトラー少将は、1つだけでなく、2つの議会名誉勲章を授与されています。2回以上名誉勲章を授与された人はいるのでしょうか？ANSWER 実は、19人の兵士が2度名誉勲章を授与されています。本当の答えは、ジョー・ロニー・フーパー大尉で、名誉勲章1つ、銀星2つ、青銅星6つ、パープルハート8つを授与されています。調べてみてください。ANSWER COL Robert L Howard 名誉勲章 殊勲十字章（2回） 銀星章、勇気のための青銅星章、第3オークリーフ群（4回） パープルハート第7オークリーフ群（8回） 防衛優良部隊章 レジオン・オブ・メリット 第3オークリーフ群（4回） 勇気のための空軍章、第2オークリーフ群（3回） 勇気のための軍隊賞賛章、第3オークリーフ群（4回） 他にもありますが、これはほんの一例です。このほかにもまだまだありますが、ほんの一部です。彼は3度にわたって名誉勲章に推薦されたが、当時の任務が極秘であったため、殊勲十字章に格下げされたという事実を見てください。スメドレー・バトラーについては、彼がひどく立派なアメリカ人であり、英雄であるため、彼のことを取り上げるつもりはない。1917年のアメリカ議会は、誰も2つ以上の名誉勲章を受けることはできないと決定した。したがって、後の兵士や海兵隊員は名誉勲章を獲得するためにいろいろなことを行ったかもしれないが、彼らは1つしか受けることができなかった。リンゴとオレンジを比較するようなもので、同じではありません。今までのところ、私はすべての勲章を調べましたが、もしあなたが勇気に対する最高の勲章を語るのであれば、ハワード大佐がそのすべてを手にしていると思います。もし、もっと多くの勲章をお持ちの方がいらっしゃれば、ぜひ教えてください。もう一つの驚くべき事実は、ハワード大佐がまだ生きていて、現在の戦地にいる兵士を訪問しているということです。彼は真の戦士であり、英雄なのです。ANSWERルイス・B・（チェスティ）・プラー中将 上記のように、史上最も勲章を受けた兵士を本当に言うのは非常に難しいことです。基準は時代とともに変化し、各部門が独自の基準を持っているため、誰が本当に最も栄誉ある兵士なのかを語ることはできないのです。とはいえ、チェスティー・プラー元帥を真剣に見なければなりません。彼は6回、国家で2番目に高い賞を受賞している。もし彼がもっと政治的に正しかったら、きっとMoHを授与されていただろう、という憶測が常にありました。5つの海軍十字章と殊勲賞とともに。</w:t>
      </w:r>
    </w:p>
    <w:p>
      <w:r>
        <w:rPr>
          <w:b/>
          <w:color w:val="FF0000"/>
        </w:rPr>
        <w:t xml:space="preserve">id 208</w:t>
      </w:r>
    </w:p>
    <w:p>
      <w:r>
        <w:rPr>
          <w:b w:val="0"/>
        </w:rPr>
        <w:t xml:space="preserve">ウィッチャー2」の血とおっぱいが織り成す驚愕のストーリーは、我々のレビューで9.2という高得点を獲得した。さて、今週発売されるこのゲームについて、今こそ「知識」を身につける時だ。お金の流れを速くする方法、人間でもモンスターでも敵を破壊する方法、そして最高の戦利品を手に入れる方法だ。1.1. How to...一攫千金を狙うには エリア内を移動していると、チェストの中や倒した敵の死体、地面に落ちているものなど、たくさんのアイテムを略奪することができます。商人を訪ねれば、ゲーム内で使用される通貨「オレン」を増やすことができます。持ち運べる量には限りがあるので、もし取引する前に荷物が増えすぎてしまった場合は、インベントリを確認し、重量に対するコインの割合が最も低いアイテムを落としましょう。特にハーブはどこにでもあり、重さもなく、1つ1つ1〜2オレン程度の価値があるため、非常に有益です。町やキャンプにある掲示板をチェックすることで、請け負うべき契約を集めることができます。この契約は、その地域にいるモンスターを一定数倒すという副次的な任務で、任務完了後に関連する連絡先に戻ると、多大な報酬を得ることができます。2.どうすればいい？最高の武器と防具を早く手に入れる 旅先で見つけたものをすべて略奪し、拾っているなら（そうすべき）、持っている武器と防具のステータスを常にチェックしよう。最も強いアイテムを装備していることを確認し、残りは次の交易のときに売り払いましょう。新しい武器や防具の製作図を見てください。クエストで見つけたり、職人から購入することができます。必要な材料があれば、職人に依頼して新しいアイテムを作ってもらうこともできます。装備した武器や防具の横に小さな点がついていれば、ステータスをアップグレードできることを意味し、点の数はアップグレード可能なスロットの数を示しています。強化パーツは鎧を、ルーンは剣を強化することができます。アイテムをアップグレードするには、アイテムをハイライトし、強化オプションを選択し、追加する強化を選択します。</w:t>
      </w:r>
    </w:p>
    <w:p>
      <w:r>
        <w:rPr>
          <w:b/>
          <w:color w:val="FF0000"/>
        </w:rPr>
        <w:t xml:space="preserve">イド209</w:t>
      </w:r>
    </w:p>
    <w:p>
      <w:r>
        <w:rPr>
          <w:b w:val="0"/>
        </w:rPr>
        <w:t xml:space="preserve">レイ・ベルトラン「先週金曜日の夜、ニュージャージー州アトランティックシティのResorts Hotel &amp; Casinoでハンク・ランディ（22勝2敗1分、11KO）に見事な逆転勝利を収めたライト級コンテンダーのレイ・ベルトラン（26勝6敗、17KO）と話す機会を得ることができた。このベテランファイターは、かつて高いプロスペクトとして見られていたが、ランディに多数決で勝利したことで、キャリアを復活させたのだ。ベルトランは勝利について、また自身のキャリアとボクシングにおける将来の計画について語った。以下はベルトランのコメントです。ジェフリー・シアニ：皆さん、こんにちは。ハンク・ランディに勝利した レイ・ベルトランを紹介します調子はどうだ？絶好調だありがとうございます。よかったさて、レイ、あなたは勝利を振り返る数日間がありました。試合を振り返って、どのような感想を持ちましたか？また、自分のパフォーマンスをどのように評価しますか？ベルトラ：私にとって、この試合はとても素晴らしい試合だったと思います。この気持ちを表すのに適切な言葉がありません。それくらいハッピーです。自分のパフォーマンスは良かったと思うんですよ。良かったけど、もっと良くできたと思う。満足はしていますが、同時に、もっと上を目指したいとも思っています。CIANI: さて、あの試合の3ラウンド目、あなたはランディを苦しめていたように見えました。ロープを背負わせ、ラウンドの最後には二人の左フックが同時に決まりましたね。あの時点で何を考えていたのでしょうか？BELTRAN：もう少しラウンドが進めば、彼が怪我をしていたので、もしかしたら止められたかもしれないと思っています。彼はしっかりとしたフックで私を捕らえました。でも、正直なところ、私はパンチを見たんだ。怪我をしたとは感じなかった。少しバランスを崩しただけだ。でも、パンチは良かったし、彼は本当に良いパンチで私を捕らえたが、私は本当に怪我をしなかったということだ。CIANI: 試合中に気づいたのですが、あなたが最も効果的な動きをしていたとき、あなたはボディに効いていて、いい左フックといいリードの左フックを放っていました。それは、ランディとの試合のために特別に練習したことですか？ベルトラ：もちろんです。ジムで、ボディーパンチの練習をしていたんだ。彼が本当に巧みなファイターであることは知っていました。彼は動き回るし、リングの使い方を知っている。だからトレーニング中も、ボディショットと一緒に左フックをうまく投げられるように練習していたんだ。後半のラウンドでは、ボディショットが鍵になったと思います。CIANI: 中盤になると、ランディはよりボクシングをするようになりました。中盤には少しジャブを効かせて、試合の勢いを取り戻しているように見えました。その中盤のラウンドで、彼がよりボクシングを始め、そこでより効果的にやっていると感じたのはどんなことでしょうか？ベルトラ：それは私のせいです。中盤は彼に主導権を握られてしまいました。私はペースを落とし、彼はより忙しくなり始め、私はそれを許したのです。でも、彼を止めるには、手を放して、もう少し忙しくする必要があることに気づいたんだ。それでうまくいった。もっと忙しくなれば、そのラウンドの主導権を握れるようになったんだ。そうでしょう？CIANI: 試合の終盤、あなたはコントロールを取り戻したように見えました。そのために、他にどんな調整をしたのですか？ベルトラ：とにかく先手を取ることです。私が先制しなければならなかったのです。中盤、私は彼に仕事をさせてしまいました。それが私のミスでした。中盤のラウンドで私がすべきことは、ただ自分の強さを保ち、ただ最初に、より忙しく、最初にいることでした。それが鍵でした。CIANI: 最後のスコアカードが読まれたとき、最初のカードは95-95のイーブンで、他の2人のジャッジは96-94でした。スコアカードが読まれたとき、自分が判定を受けると思いましたか？ベルトラ：正直、ノーです。本当に、もしかしたらと思いました。</w:t>
      </w:r>
    </w:p>
    <w:p>
      <w:r>
        <w:rPr>
          <w:b/>
          <w:color w:val="FF0000"/>
        </w:rPr>
        <w:t xml:space="preserve">イドバン</w:t>
      </w:r>
    </w:p>
    <w:p>
      <w:r>
        <w:rPr>
          <w:b w:val="0"/>
        </w:rPr>
        <w:t xml:space="preserve">アップルのMacBook Proの新しい接続の話 先週アップルMacBook Proのラップトップに導入された新しい超高速コンピュータ接続は、それが見えるものよりも多く、少ないのです.Thunderboltと呼ばれるこの技術は、Intelから来たもので、各方向に毎秒10ギガビット（または800メガバイト）のデータの2つの別々のストリームを送信することが可能です.受信データを高速に保存できれば、20GBのHD映画を30秒でダウンロードするのに十分な容量です。確かにすごいことです。しかし、Thunderboltは、Intelが2006年から開発し、2009年に初めて発表したLight Peakという技術の新しいブランド名なのです。この名称の変更は、単なるマーケティング的な意味合いだけでなく、微妙な、しかし重要な変化を反映しています。Light Peakは、高速信号が大陸や海を渡るのと同じように、コンピュータ、ディスプレイ、周辺機器間の高速信号を光ファイバーケーブルで伝送する技術として誕生した。その後、インテルが銅線でも毎秒10ギガビットの伝送が可能であることを示し、それがThunderboltとして市場に出た。光ではなく、電子が信号を伝送するためと思われる。ライトピークの当初の設計では、光ファイバーケーブルの両端に電子的なインターフェースを設け、特別な光コネクタを必要とせず、電気コネクタに差し込めるようにした。そのため、ケーブルの両端に電子送受信機を搭載し、信号を電子的に変換する必要があった。銅線ケーブルに変更することで、Intel社は安価にこの仕事をこなすことができたが、伝送距離は3メートルに制限されていた。光ファイバーは、1秒間に10ギガビットの信号を数キロメートルの距離で伝送することができる。Intelは、光ファイバーを完全に放棄したわけではなく、業界筋は、Thunderboltの光バージョンが近いうちに登場するかもしれないと示唆しています。Intelは、光ファイバーが10年後までに毎秒100ギガビットの伝送を可能にすると予測しています。光ファイバーは、銅線よりも確実に速く、遠くまで信号を送ることができ、光リンクは、将来の高性能コンピュータの内部で使用するために開発されています。</w:t>
      </w:r>
    </w:p>
    <w:p>
      <w:r>
        <w:rPr>
          <w:b/>
          <w:color w:val="FF0000"/>
        </w:rPr>
        <w:t xml:space="preserve">にじゅういち</w:t>
      </w:r>
    </w:p>
    <w:p>
      <w:r>
        <w:rPr>
          <w:b w:val="0"/>
        </w:rPr>
        <w:t xml:space="preserve">セルフストレージが長期出張を容易にする キムは旅行が好きでした。小さい頃、遠い場所の本を読み、どうやってそこに行くか、そこにいる間に何をするか、旅行の計画を立てたものです。彼女の寝室は、地図や写真で飾られ、行くのが夢だった場所の写真でいっぱいでした。大学を卒業してからは、毎年、お金を貯めては、休暇に行く場所を一つ選んでいた。有名な観光地だけでなく、地元の人しか知らないような穴場スポットを探すのが好きだった。もちろん、スーツケースはお土産でいっぱいだ。幼いころの地図はまだ持っているが、装飾品のほとんどは、彼女が訪れた素晴らしい場所へのオマージュである。10回目の旅行を控えていた彼女は、荷造りをしているうちに、土産物を入れるスペースがなくなっていることに気がついた。旅行先で何か買って帰らない手はない。旅行から戻ったら、解決策を考えなければならないだろう。その旅は、彼女が今まで行った中で最高のものであり、彼女は自分のアパートに置くためにいくつかの素晴らしいものを見つけました。しかし、そのためには、古い装飾を取り外さなければならない。しかし、収納スペースの問題を解決しなければなりません。彼女の友人の一人は、彼女がドンミルズ、オンタリオ州の自己のストレージソリューションに見えることを彼女に提案した。彼女の友人は何年もセルフストレージソリューションを借りていたし、彼らは彼らの家族のために得た余分なスペースを愛していた。キムは、ドンミルズの自己のストレージユニットを研究し、彼女が見つけることができる価格帯のどのような種類を参照してくださいすることを決めた。彼女はまた、彼女はそれがユニットに格納されている間、彼女のものは安全であることを知っていたように、いくつかのセキュリティ設備を持っていた何かを望んでいた。それは彼女の家をより組織的に取得するために、彼女のために彼女のお土産のすべてのためのストレージを持っているために完璧なドンミルズ自己保管ユニットを見つけるために長いキムを取らなかった。それは彼女の家の近くには、彼女が探していた快適さと偉大な価格帯であった持っていた。セルフストレージを手に入れた彼女は、風変わりな家の一部として残しておきたいものと、ストレージユニットに移動させるものを決め始めたのです。決めるのは簡単ではありませんでしたが、最終的に彼女は家のデコレーションに満足しました。彼女はすでに次の旅行の計画を立て、必要な資金を貯めていた。そしてもちろん、ショッピングや地元のマーケットで次のデコレーションを探す時間も残していました。</w:t>
      </w:r>
    </w:p>
    <w:p>
      <w:r>
        <w:rPr>
          <w:b/>
          <w:color w:val="FF0000"/>
        </w:rPr>
        <w:t xml:space="preserve">イド212</w:t>
      </w:r>
    </w:p>
    <w:p>
      <w:r>
        <w:rPr>
          <w:b w:val="0"/>
        </w:rPr>
        <w:t xml:space="preserve">楽しみなこと 私たちは今を生きるべきで、過去にこだわりすぎたり、未来を夢見すぎたりしてはいけないとわかっています。でも、楽しみなことがあるのはいいことです。今、私が楽しみにしているのは、10月26日（金）です。その日には、火をつけようと思っています。紅茶をたくさん入れる。メールも電話も無視し、一日中本を読んで過ごす。なぜ、そんな計画を立てているかというと、この後、アイルランドの4つの州で36（！！）もの読書イベントを行うからです。ここアイルランドでは、10月はChildrens Book Festivalの時期です。この1ヶ月間、図書館では子どもの本をテーマにした様々なイベントが開催されます。私はこの祭りに参加するのが大好きで、多くの図書館を訪問するよう依頼されたことを光栄に思っています。でも、10月26日が本当に楽しみです。皆さんは何を楽しみにしていますか？(疲労のため、コメントへの返信が遅くなることをお許しください。)36のイベント？全都道府県を回るのか！？サインする本がたくさんあって、考えただけで疲れますよね！お茶を飲むのがもったいない！！一番近い楽しみは、11月にウィックロー（だったと思う！！）にあるオーケストラのコンクールです。でも、「Thind Friends Forever」の本は本当に楽しみにしています。たくさんのイベントを楽しんでください</w:t>
      </w:r>
    </w:p>
    <w:p>
      <w:r>
        <w:rPr>
          <w:b/>
          <w:color w:val="FF0000"/>
        </w:rPr>
        <w:t xml:space="preserve">イド213</w:t>
      </w:r>
    </w:p>
    <w:p>
      <w:r>
        <w:rPr>
          <w:b w:val="0"/>
        </w:rPr>
        <w:t xml:space="preserve">ユーロカルト、イタリア映画、エクスプロイテーションなどに関するイギリスのポッドキャストはありますか？もしこれが初めての訪問なら、上のリンクをクリックして、必ずFAQをチェックしてください。投稿する前に登録が必要な場合があります：上の登録リンクをクリックし、進んでください。メッセージの閲覧を開始するには、以下の選択肢から訪問したいフォーラムを選択してください。こんにちは、ゲストさん / ラーカーさんCult Movie Forumsへの登録をご検討ください。これにより、私たちの議論に参加することができ、あなたが投稿したスレッドに通知メールを受け取ることができます。恥ずかしがらずに、今すぐ登録して自己紹介してください。</w:t>
      </w:r>
    </w:p>
    <w:p>
      <w:r>
        <w:rPr>
          <w:b/>
          <w:color w:val="FF0000"/>
        </w:rPr>
        <w:t xml:space="preserve">アイディー214</w:t>
      </w:r>
    </w:p>
    <w:p>
      <w:r>
        <w:rPr>
          <w:b w:val="0"/>
        </w:rPr>
        <w:t xml:space="preserve">はじめに 成人の腎臓は、血液をろ過し、老廃物を排泄し、水を再吸収し、内分泌機能を有しています。胚では、生殖器の発達と密接に関連した発達段階がいくつかある。腎臓の機能単位であるネフロンもまた、古典的な上皮・間充織型の相互作用を示す。泌尿器系は、発達上、解剖学的に生殖器の発達と関連しており、しばしば「泌尿器系」と表現される。Bmp7は、極性メカニズムを介して肛門隔壁の形成を促進する機能を有している。肛門の発生における欠陥は非常に一般的であり、ヒトの出生5,000人に1人の割合で直腸瘻として臨床的に認められる。しかし、肛門中隔形成の細胞機構はまだ十分に理解されていない。...我々の結果は、Bmp7/JNKシグナルが泌尿器系と消化器系のトポロジカルな分離をもたらす肛門内胚葉のリモデリングを制御していることを強く示唆している。本研究は、肛門の発生と直腸肛門奇形におけるBmpとJNKシグナリングの重要性を指摘している。"胎児期の腎臓の大きさと位置 [3] "胎児期には左腎臓のレベルが右腎臓のレベルより高かった。肋骨に対する後面の関係は、脊椎のレベルに対応して、妊娠中に一定の上昇を示した。しかし、胎児の腎臓は満期時の成人と同じレベルには達しない。腎臓は胎児期には体の正中線から遠く離れていく。腎臓の寸法、重量、体積は、胎児期には妊娠年齢とともに増加する。腎臓の重量と胎児の体重の比率を求めたところ、胎児期に比率が低下することが観察された。どのパラメータにも性差、側性差は見られなかった。"(胎児発生も参照）トランスジェニックゼブラフィッシュを用いた中腎臓の発生と再生の特性評価。[これまでの研究の大半は、2つのネフロンからなり、成魚の中膜や哺乳類の後膜よりも構造的に単純であるゼブラフィッシュの前膜に焦点を当ててきた。より複雑な腎臓の発生・再生に関する研究を行うために、ゼブラフィッシュのシステムを評価するために、我々は成魚のゼブラフィッシュにおける中膜の発生と損傷後の再生について調べた。"(ゼブラフィッシュの発生も参照）超音波で膀胱の大きさを測定することで、発生異常の診断に利用することができる。膀胱の構造 膀胱の組織学 解剖学的に外側から内側に向かって4つの層で説明することができる。漿膜 - 膀胱の上面または腹面および側面は、臓器腹膜、すなわち、髄膜と弾性線維性結合組織からなる腹腔の漿膜（セローサ）で覆われている。筋肉 - 膀胱壁の筋肉である起立筋がある。腎動脈はそれぞれ、上腎腺、尿管、周囲の細胞組織、筋肉に小枝を出す 注：しばしば腹部大動脈から下層に第二腎動脈（下腎）が出て、腎臓の下部に供給する 異常 オーストラリアの腎異常 腎臓、尿管、膀胱、尿道に関わる腎発達異常は様々な形態で存在する。腎臓の発育不全や異常に関連する遺伝性疾患は数多くあります。閉塞性障害や腎臓の先天性・異形成障害の出生前診断は、両親による早期の生殖の判断にも重要である。例えば、両側性腎無形成では、両方の腎臓の発育不全は、胎児／新生児の生存に適合しない。その発達の密接な関連性から、しばしば泌尿器系と表現され、それに伴う生殖器の異常もありえます。ウィルムス腫瘍（腎芽腫） 1899年に初めて医学論文を書いたドイツの医師Max Wilmsにちなんで名づけられた腎臓癌の最も一般的なタイプの子供 WT1遺伝子 - ジンクフィンガー蛋白質をコードしている DNA結合を破壊する体質変異と体性変異の両方がある</w:t>
      </w:r>
    </w:p>
    <w:p>
      <w:r>
        <w:rPr>
          <w:b/>
          <w:color w:val="FF0000"/>
        </w:rPr>
        <w:t xml:space="preserve">イド215</w:t>
      </w:r>
    </w:p>
    <w:p>
      <w:r>
        <w:rPr>
          <w:b w:val="0"/>
        </w:rPr>
        <w:t xml:space="preserve">もっと微妙な表現ではあるが、数日前の夜、Air Force Oneで飛び回るバラク・オバマのメッセージは、寄付者に懇願するものであった。「オバマ大統領は、金曜日遅く、選挙資金提供者とのとりとめのない電話会議で、疲れているような、少し心配しているような声を発し、お金を送ってくれ、今すぐ送ってくれと何度も懇願した」とDaily BeastのLloyd Groveは土曜日に書いている。このウェブサイトは、オバマ大統領が高額寄付者に呼びかけた音声記録を入手した。このオバマの古典には、指をくわえて見ているような、もやもやした、そして嘘のすべてが含まれている。「この電話の大半は、前回、私のキャンペーンに最大限の貢献をしてくれた。と、オバマはコロラドスプリングスの火災被害を視察した後、ワシントンに戻ってから懇願した。(オバマはコロラドスプリングスの火災被害を視察した後、ワシントンに戻ってきた。(この揺れる州が焼け野原になった6月12日から27日の間に、ジョン・ヒッケンルーパー知事（民主党）と話をしていないことが最近明らかになったことは気にしなくていい)オバマはこう続けた。「このスーパーPACに真剣に取り組まなければならない。そうしなければ、率直に言って、政治の世界は永久に変わってしまうだろう。なぜなら、私の対立候補の選挙運動に資金を提供している特別な利益団体は、自分たちを統合してしまうからだ。彼らは議会とホワイトハウスを運営するつもりだ"。広告 18分の演説の中で、オバマはまた、「2008年には、私たちのキャンペーンについてすべてが新しく、エキサイティングだった」と愚痴をこぼした。. . .そして今、私は現職の大統領です。私は白髪を持っている。人々は、すぐに変化が起こるというビジョンを持っていたため、失望を目の当たりにしたのです」。まず、オバマの苦境を、前マサチューセッツ州知事のミット・ロムニーと比較してみよう。最高裁がオバマケアを支持した後、衝撃と怒りが広がり、アメリカの中道右派全体が、最高裁は我々のために仕事をすることはできないことを悟ったのだ。オバマケアの廃止は、オバマ大統領の退陣を意味する。その結果、ロムニー陣営は一晩で4万7000人のアメリカ人から約460万ドル（一人平均約98ドル）を受け取った。ロムニーの晴れ舞台とオバマの闇夜は対照的だ。エアフォース・ワンから電話をかけ、支援者に向けて震えながらも疲れ切った様子で訴えた。これは、自信に満ちたリーダーや楽観的な選挙運動の姿とは言い難い。第二に、資金調達の最高責任者は、ロムニーと「スーパーPACs」について不平を言う。何だと思う？オバマは自分のスーパーPACを持っている。オバマの元側近ビル・バートンが率いるPriorities USAは、5月に約400万ドル、今年に入ってからは約2000万ドルを集め、さらに2000万ドルを出資している。つまり、オバマの不満は、驚くなかれ、とんでもなく偽善的なものなのだ。第三に、ロムニーと違って、オバマはアメリカの労働組合から現金と現物の両方のサービスを受けることができる。ロムニーが集める金は自発的に提供されるものである。しかし、労働組合は、労働者の財布から強制的に搾り取った組合費で選挙資金を調達している。いつの日か、この恥ずべき不公平はなくなるだろう。今のところ、オバマにとって大きなアドバンテージであることに変わりはない。第四に、オバマが最近資金調達で遅れをとっているのは、彼がウォール街の「ファットキャット」や「百万長者、億万長者」を中傷しているせいでもある。夜明けに侮辱され、夕暮れに勧誘されるのを楽しむ人はほとんどいない--すべて同じ候補者によって。2008年のオバマ大統領の最大の支持者は金融関係者だったが、彼らの多くは、オバマ大統領の階級闘争の叫びに対して、小切手帳を握り締めることで応えている。最後に、アメリカ大統領が嘘をつくのをやめれば、心強いだろう。それは見苦しいし、不道徳だ。オバマ大統領は、オリンピック級の腕前で指をさしながら、「変革は難しいことがわかった、特に妨害的な共和党の議会があるときは」と弱音を吐いた。嘘だ！共和党の議会など存在しない！」。共和党が支配しているのは下院だけだ。上院はオバマの仲間の民主党が運営している。実際、共和党の下院は、アメリカ経済を復活させ、雇用創出に拍車をかけるために特別にデザインされた27の法案を可決した。ハリー・リードと上院の民主党は、これらの法案に投票することさえ拒否している。さらに悪いことに、過去3年間、民主党上院は1974年の議会予算・支出法に違反している。この連邦法は、議会が「毎年4月15日またはそれ以前に」予算を通過させることを義務付けている。共和党の下院は、2つの予算を可決した。</w:t>
      </w:r>
    </w:p>
    <w:p>
      <w:r>
        <w:rPr>
          <w:b/>
          <w:color w:val="FF0000"/>
        </w:rPr>
        <w:t xml:space="preserve">アイディー216</w:t>
      </w:r>
    </w:p>
    <w:p>
      <w:r>
        <w:rPr>
          <w:b w:val="0"/>
        </w:rPr>
        <w:t xml:space="preserve">再挑戦 妊娠喪失の経験後、人の気持ちはさまざまです。できるだけ早く妊娠したいと思うかもしれませんし、次の妊娠を考えると不安でたまらないと思うかもしれません。あなたとあなたのパートナーは、再挑戦についてそれぞれ異なる感情を抱いており、それについて話し合う必要があるかもしれません。いつが適切な時期なのでしょうか？再挑戦する前にどのくらい待つべきか、いろいろなアドバイスを受けたかもしれません。多くの医師は、流産後少なくとも1回の生理が来るまで待ってから再挑戦するよう助言しています。これは、次の妊娠の日付を計算しやすくするためです。だからといって、それまでに妊娠すれば流産しやすいというわけではありません。流産後6ヶ月以内に妊娠すると、実際に次回の流産のリスクが下がるという証拠もあるほどです。[1] ほとんどの場合、いつ再挑戦するかを決めるのは、あなたとあなたのパートナーです。しかし、奇胎妊娠や子宮外妊娠の後、あるいは病気や感染症に対処している場合など、もう少し待つことを勧められる状況もあります。遅い流産や流産を繰り返した場合は、妊娠を試みる前にかかりつけの医師や専門家に相談することをお勧めします。検査を受けている場合は、検査が終了するまで待つように言われるかもしれません。  また、次の妊娠に踏み切る前に、身体的にも精神的にも回復していることを確認した方がよいかもしれません。流産、子宮外妊娠、奇胎妊娠の後の妊娠は、とても不安な時期です。  問題がないことを確認するために定期的なスキャンが必要だと感じるかもしれませんし、それがストレスになると感じるかもしれません。女性やそのパートナーによっては、赤ちゃんを授かることをやめようと考え始めるときがあります。  すでに子供がいて、家族を完成させたいと強く願っているカップルにとって、これは十分に困難なことでしょう。  しかし、子供がいない人にとっては、特に困難でつらい決断となります。不妊症の繰り返し、母体の年齢の上昇、それに伴う健康問題、社会的、経済的、人間関係の問題などです。努力をやめる決断をするのは、通常、プロセスであり、何度も決断しては撤回することになるかもしれません。  それは、子供がいないままなのか、養子縁組に向かうのか、あるいはその中間なのか、計画していた未来とは異なる種類の未来に直面することを意味します。私たちのリーフレット「頑張るのをやめたら」を読んだり、フォーラムで同じような境遇の人たちと考えや気持ちを共有したりすると、役に立つかもしれません。また、More To Lifeという団体も、非自発的子宝に恵まれない人たちのサポートや友情の源となっています。リーフレット 流産、子宮外妊娠、臼状妊娠の事実と感情について書かれたリーフレットを用意しています。  このウェブサイトからダウンロードすることができます。振り返り 妊娠中に赤ちゃんを失った人たちの個人的な体験談や詩を読むには、ここをクリックしてください。</w:t>
      </w:r>
    </w:p>
    <w:p>
      <w:r>
        <w:rPr>
          <w:b/>
          <w:color w:val="FF0000"/>
        </w:rPr>
        <w:t xml:space="preserve">アイディー217</w:t>
      </w:r>
    </w:p>
    <w:p>
      <w:r>
        <w:rPr>
          <w:b w:val="0"/>
        </w:rPr>
        <w:t xml:space="preserve">Pascalのプログラムを並列に実行する方法はありますか？注意：HPCVLウェブサイトのFAQページは継続的に改訂されています。一部のページでは、古いシステム構成に関するものもあります。もし、問題や不正確な記述がありましたら、ご一報いただければ訂正いたします。確かにありますが、簡単にはいきません。プログラムの「並列化」の1つの方法として、コードに「メッセージパッシング」を盛り込む方法があります。それによって、コードの異なる部分を異なるプロセッサで実行し、プロセッサ間でメッセージを受け渡しすることで情報を共有する。この方法として最も広く使われているのがMPI（Message Passing Interface）と呼ばれるもので、HPCVLのSUN Fireマルチプロセッサマシンでは、ライブラリの形で利用することができます。ただし、MPIが直接動作するのはFORTRANとCのみです。ライブラリは、この2つの言語で書かれたコードから呼び出せるサブルーチンで構成されています。したがって、Pascalで並列コードを書くためには、以下のことをしなければなりません。メッセージパッシング関数の呼び出しを挿入し、「単一コード複数データ」方式でコードを記述する。これらの関数とのインタフェースは、自分で設計する必要があります。メッセージパッシング関数をCで実装し、その中でMPIライブラリのCバインディングを使用する。PascalルーチンをGPCで、CルーチンをネイティブCコンパイラでコンパイルし、オブジェクトコードを生成してください。C関数の中に、"-I "オプションで適切なヘッダファイルをインクルードしてください。C関数をarコマンドでライブラリにまとめる。オブジェクトコードをGPCでリンクし、C関数をライブラリの形で含める。MPI は " -l ", " -L ", " -R ", " -I " オプションを指定することでリンクされます。並列プログラミング FAQ を読んで、Sun システムのネイティブ C コンパイラの使い方に慣れることができます。また、このファイルにあるリンクをたどって、MPI の使い方を理解する必要があります。</w:t>
      </w:r>
    </w:p>
    <w:p>
      <w:r>
        <w:rPr>
          <w:b/>
          <w:color w:val="FF0000"/>
        </w:rPr>
        <w:t xml:space="preserve">イド218</w:t>
      </w:r>
    </w:p>
    <w:p>
      <w:r>
        <w:rPr>
          <w:b w:val="0"/>
        </w:rPr>
        <w:t xml:space="preserve">スパルタカス教育モバイル版 欧州連合を最初に提案した有力政治家は、フランスの外務大臣アリスティッド・ブリアンだった。 1929年、彼は覚書を発表し、欧州連邦の設立を提唱したのである。彼はエドゥアール・エリオの支持を得たが、この構想はほとんど関心を持たれず、他の政治指導者が取り上げることはなかった。1945年、ジャン・モネはフランスの計画委員に任命された。1945年、ジャン・モネはフランスの計画委員に任命され、経済再建の責任者となった。そして、1949年にフランス外相のロベール・シューマンに提案したのが、「シューマン・プラン」である。この「シューマン・プラン」は、1952年に発足した欧州石炭鉄鋼共同体（ECSC）の基礎となるものである。パリ条約に調印したベルギー、フランス、イタリア、ルクセンブルグ、オランダ、西ドイツの6カ国が、石炭と鉄鋼の資源を共同利用することが合意されたのである。1958年、欧州石炭鉄鋼共同体は、欧州経済共同体（EEC）へと発展した。ECCでは、調和を図るための試みが行われた。ECCでは、間接税、産業規制、農業、漁業、金融政策などの分野で調和が図られていた。1962年、共通農業政策（CAP）が導入された。イギリスは1963年と1967年にEECへの加盟を試みたが、失敗に終わった。しかし、フランスのドゴール大統領の反対により、失敗に終わった。1973年、エドワード・ヒース（Edward Heath）率いるイギリスがようやく加盟した。デンマークとアイルランドも同時に加盟した。1975年、イギリスの新首相ハロルド・ウィルソンは、欧州経済共同体への加盟について国民投票を実施することを決定した。ウィルソン首相は、内閣に「賛成」「反対」両陣営を支持することを認め、これが党内の激しい対立を招いた。保守党もこの問題で分裂したが、最終的にイギリス国民はEEC残留に票を投じた。1979年、EECは欧州通貨制度(EMS)を導入した。EMSは、通貨統合と半固定相場制である為替相場メカニズム（ERM）を実現することを当面の目標としていた。ギリシャがEECに加盟したのは1981年。その後、ポルトガル（1986年）、スペイン（1986年）、旧東ドイツ（1990年）が加盟した。1993年に欧州連合（EU）と改称された。1995年、オーストリア、フィンランド、スウェーデンがEUに加盟。2002年1月、ユーロが加盟12カ国（オーストリア、ベルギー、フィンランド、フランス、ドイツ、ギリシャ、アイルランド、イタリア、ルクセンブルク、オランダ、ポルトガル、スペイン）内で唯一の通貨となる。ヨーロッパのように地理的にまとまった民族の間には、ある種の連邦的なつながりがあるはずである。私はこのつながりを確立することに力を尽くしたいと思っています。明らかに、この連合は主に経済的な領域で活動することになるでしょう。それが最も緊急な問題です。しかし、政治的な観点からも、社会的な観点からも、このような連合に参加する可能性のあるいかなる国の主権も侵害することなく、連邦のつながりが有益であることは間違いないだろう。(2) アリスティッド・ブリアン「ヨーロッパ連邦体制の組織化に関する覚書」（1930年5月17日） ヨーロッパの物質的、道徳的な力のグループ化における結束力の欠如が、実質的に、すべての政治的、法的機関の発展と効率にとって最も深刻な障害となっていることに、今日誰も疑いを持たないだろう。国際連盟の活動は、普遍的であるがゆえにその責任は大きく、もしこのような領土の分割が、ヨーロッパ諸国がヨーロッパの地理的統一を最終的に意識し、連盟の枠組みの中で、規約が正式に推奨する地域協定を実現するための連帯の絆によってできるだけ早く相殺されなければ、ヨーロッパでは深刻な障害にさらされることになるかもしれない。つまり、国際連盟に関連してヨーロッパの協力の方式を模索することは、国際連盟の権威を弱めるどころか、その目的と密接に結びついているため、強化される方向に向かうしかないのである。構想されているヨーロッパ組織は、国際連盟の外では、他の大陸やヨーロッパのいかなる民族集団にも反対することはできず、国際連盟に反対することもできない。欧州連合という政策は、欧州政府間の最初の連帯の絆を求めるものであるが、実際には、かつて欧州において、国内の関税を廃止する傾向のある関税同盟の形成を決定した概念とは全く逆の概念を意味している。</w:t>
      </w:r>
    </w:p>
    <w:p>
      <w:r>
        <w:rPr>
          <w:b/>
          <w:color w:val="FF0000"/>
        </w:rPr>
        <w:t xml:space="preserve">イド219</w:t>
      </w:r>
    </w:p>
    <w:p>
      <w:r>
        <w:rPr>
          <w:b w:val="0"/>
        </w:rPr>
        <w:t xml:space="preserve">会員ログイン メインメニュー ジョン・デゲン新事務局長のご紹介 カナダ作家連合（The Writers' Union of Canada）は、ケリー・ダフィンに続き、カナダ最大の作家団体の事務局長にジョン・デゲンが就任したことを発表しました For immediate release Toronto, October 25, 2012 -- カナダ作家連合（TWUC）は、著名な文化評論家であり芸術行政家でもあるジョン・デゲンをTWUCの新しい事務局長として雇用することを発表しました。ジョン氏は、行政官、政策分析家、作家として優れた能力を有しています。著作権などの問題で作家の権利を守るために発言しており、文化セクター内外のコミュニケーションにデジタル技術を活用することにおいて最前線にいます。現在はオンタリオ・アーツ・カウンシルの文学担当官であり、かつてはカナダ専門作家協会（PWAC）の事務局長、マガジンズ・カナダ（旧カナダ雑誌出版社協会）のコミュニケーション・マネージャーを務めていた。小説家、詩人として出版され、Ink誌の創刊編集者、作家のインタビューや朗読を紹介するオンラインオーディオ番組「The Book Room」の司会者として、文学界を内側から知っている人物です。デゲンは、11月23日にカナダ購買管理協会オンタリオ研究所のエグゼクティブ・ディレクターに就任するケリー・ダフィンの後任として退職します。ケリー・ダフィン氏は、カナダにおける作家の活動を推進し、国内外での作家との提携を実現させました。ジョンの情熱、献身、専門知識は、当組合の現在の活動を引き継ぐだけでなく、カナダの作家のための強力な専門家および支援組織として、当組合をさらに前進させることでしょう。ジョンは 2012 年 11 月 26 日から職務を開始します。-30- カナダ作家連合は、2,000人以上のプロの作家を代表するわが国の全国組織です。1973年に設立された当組合は、カナダにおける執筆活動を促進し、すべての作家の権利、自由、経済的幸福を推進することを目的としています。 www.writersunion.ca カナダ作家組合の会員になるにはどうしたらよいかをご紹介しています。もっと詳しく メンバーレビュー 私にとって、カナダ作家組合（TWUC）のメンバーシップは命綱です。フリーランス・ライターという孤独な職業を追求する上で、他の組合員との交流や、TWUCが献身的なスタッフや法律顧問を通じて組合員に提供している有益なサービスを利用できることは、非常に貴重だと感じています。今年6月、ロンドンのパフォーマンス詩人、活動家、劇作家であるペン・ケンプが、カナダ詩人連盟の40代目の終身会員に任命されました。また、6月27日には、芸術と文化への貢献に対してエリザベス女王からダイヤモンド・ジュビリー・メダルを授与されました。彼女は詩人連盟の代表として選ばれたのです...フッターメニュー カナダ・カウンシル・フォー・ジ・アーツの支援に感謝します。同協会は昨年、1億5400万ドルを投じて、カナダ全土のカナダ人に芸術を提供しました。オンタリオ州政府の機関であるオンタリオ・アーツ・カウンシル（OAC）は、昨年オンタリオ州内の216のコミュニティにおいて、1,681人の個人アーティストと1,125の団体に総額5,280万ドルの資金を提供し、私たちはその支援に謝意を表します。</w:t>
      </w:r>
    </w:p>
    <w:p>
      <w:r>
        <w:rPr>
          <w:b/>
          <w:color w:val="FF0000"/>
        </w:rPr>
        <w:t xml:space="preserve">アイディーニジュウニ</w:t>
      </w:r>
    </w:p>
    <w:p>
      <w:r>
        <w:rPr>
          <w:b w:val="0"/>
        </w:rPr>
        <w:t xml:space="preserve">パッシブインカムについて考えていますか？もう一度考えてみる必要があるかもしれません。ほとんどの人は、お金を稼ぐアイデアのポートフォリオに「受動的な」収入を追加するというアイデアが好きですが、それがどのように現実的であるかについては不明である.それは本当であるためにはあまりにも良いですか？受動的な収入の機会はすべて奪われてしまったのでしょうか？あなたが眠っている間に、あなたの銀行口座にお金が流れ込むという見通しは、宝くじに当たるのと同じくらいです。宝くじと違うのは、宝くじに当たるためには、2つのことしかできないことです。受動的収入では、権力はあなたの手の中にあり、選択肢は無限にあります。では、なぜそんなに軌道に乗るのが難しいのでしょうか？なぜ、誰もがビーチでピニャコラーダを飲みながら、入金があるたびにスマートフォンが鳴り響かないのでしょうか？あなたのパッシブ収入が軌道に乗らない一番の理由と、それに対する対処法 間違いその1 他人が買いたいものではなく、自分が作りたいものに焦点を当てる 商品のアイデアを思いつくことが問題なのではなく、誰かが欲しがるようなアイデアを思いつくことが問題な場合が多いのです。自分がやりたいと思うから、他の人も買いたいと思うだろうというのは、大きな誤解です。一般的には、そうではありません。そこでアドバイスです。市場調査をすることです。あなたのアイデアはあなたにとって魅力的かもしれませんが、それは本当に重要なことではありません。クレジットカードを持つ人たちにアピールする必要があるのです。あるグループの人たちのために、解決できる問題を1つ見つけてください。そして、その問題を解決することで、顧客が喜んでお金を払って、あなたの提供するものにアクセスするようにしなければならないのです。間違い2 歌って踊ってばかりの商品を作る アイデアに興奮すればするほど、私たちは夢中になってしまうものです。フォーラムやウィジェット、インタラクティブな画面、複雑な決済ゲートウェイなど、時間と労力のかかる計画を立て始めてしまうのです。そこで、私たちからのアドバイスです。物事をシンプルに考えることです。実際の製品デザインにかける時間は、その製品を買いたいと思う人がいるとわかるまで、できるだけ少なくする必要があります。製品を作る前に、その製品をどのように販売するかに焦点を当てましょう。間違い3 来ると思って作ってしまう 注文が入るまで、デザインや製作にあまり労力やお金をかけないようにする方法を考える価値があります。私たちからのアドバイスです。予約注文をするか、納品まで時間がかかることを知らせることです。リリース前に完璧にすることを待たず、早めにマーケティングを開始しましょう。間違い＃4 これはたくさんのお金を作るための迅速な方法だと思う あなたは素晴らしい受動的な収入のアイデアを持っているので、あなたの仕事をジャックする態勢を整えている場合は、もう一度考えてみてください。パッシブインカムは、多くの場合、非常にスローバーナーです。素晴らしいことに、あなたが提供するものが何であれ、ほんの一握りを売ることができれば、もっと売ることができるのです。しかし、実際にこれを成し遂げるには、時間のかかる作業です。受動的収入の利点は、今日した仕事が何度も何度も報われることです。例を挙げましょう。2010年の夏、私たちは1週間あまりかけてsituationaljudgementtest.comというサイトと製品をデザインしました。その年の終わりには、売り上げがあったため、その仕事に対して1日約40ドルの報酬を得ることができました。その後、売上が伸びたため、翌年にはその額は3倍になっていました。この1年で、この仕事の日当は320ドルにまで上がりました。来年はもっと高くなるでしょう。アドバイス小さなマーケットを狙うことです。大儲けはできないかもしれませんが、いくつかのサイトを利用すれば、あなたの収益にかなりの額を追加することができます。受動的な収入源は、長期的なゲームをしているときに最も効果的です。今のところ、それが唯一のゲームでないことを確認してください。このトピックに興味があり、もっと知りたい方は、私たちの180日間オフィス・イン・ザ・ビーチ・プログラムに興味があるかもしれません。リソース「受動的収入への扉を開く-オンライン製品を作成するためのスマートな戦略」がカバーしています。何を提供すればいいのか？どのように製品を販売するのですか？どのように私は私のサイトに有機的なトラフィックを得ることができますか？自分のサイトに他のトラフィックを呼び込むには？さらに、私たちがどのように受動的収入ビジネスを成功させたか、その舞台裏を詳しく説明します。あなたのパッシブインカムの夢は何ですか？この記事が気に入った方、私たちから直接話を聞いてみたい方は、下記に詳細を入力してください。4 Responses to "パッシブインカムについて考えていますか？あなたはもう一度考える必要があるかもしれません。"こんにちは、私はここに記載されているすべての間違いを犯していると思うので、私はこの記事をとても気に入りました...。(というのも、私はここに書かれている間違いをすべて犯していると思うからです（それが良いというわけではありませんが）そして、読めば読むほど、その間違いが明らかになります。</w:t>
      </w:r>
    </w:p>
    <w:p>
      <w:r>
        <w:rPr>
          <w:b/>
          <w:color w:val="FF0000"/>
        </w:rPr>
        <w:t xml:space="preserve">イド221</w:t>
      </w:r>
    </w:p>
    <w:p>
      <w:r>
        <w:rPr>
          <w:b w:val="0"/>
        </w:rPr>
        <w:t xml:space="preserve">Gmailのブラウザアイコンで重要な新着メッセージの数を確認する方法 新着メールのアラートが次々と表示され、頻繁に把握しすぎてしまうことがあります。Google Chromeの左端にGmailのタブが固定され、未読のメッセージが表示されなくなるなど、知るのが遅すぎるということももちろんあります。中間はどうでしょうか？ピン留めされたタブの中に、受信箱の中の未読メッセージをカウントする小さな数字を表示するのはどうでしょう？Gmailのブラウザアイコンに新しい重要メッセージの数を表示する Gmailのファビコン（ブラウザのアドレスバーやタブバーに表示される）に未読メッセージ（または優先受信を有効にした場合の未読の重要メッセージ）の数を表示させることができます。</w:t>
      </w:r>
    </w:p>
    <w:p>
      <w:r>
        <w:rPr>
          <w:b/>
          <w:color w:val="FF0000"/>
        </w:rPr>
        <w:t xml:space="preserve">イド222</w:t>
      </w:r>
    </w:p>
    <w:p>
      <w:r>
        <w:rPr>
          <w:b w:val="0"/>
        </w:rPr>
        <w:t xml:space="preserve">航空保安に本腰を入れるか？TSAは400億ドル以上を費やしたが、それでも素人が爆発物を持って飛行機に乗り込んでいる 2004年の設立以来、運輸保安庁は航空保安のために400億ドルを費やしてきた。しかし、素人のテロリストが、よく知られた種類の爆発物を隠し持ってノースウエスト航空253便に乗り込むことに成功したのである。このような事態を引き起こしたのは、2つの重大なセキュリティ上の失敗である。まず、テロリストの父親からの明確な警告にもかかわらず、彼の名前はTSAの4000人分の搭乗禁止リストと14000人分の搭乗者リストのどちらにも追加されなかった。もし、後者のリストに載っていれば、アムステルダム・スキポール空港で二次検査を受け、手や機内持ち込み品の検査でPETN爆薬の痕跡が発見されたことだろう。しかし、この痕跡検査が行われなかったとしても、テロリストが下着に隠したPETNは、現在スキポール空港で使用されている15台のミリ波ボディスキャナーを通過する必要があれば検出されていたはずです。しかし、同空港の職員は、米国行きの乗客にこれらの機器を使用することは許可されていないと主張している（TSAはこれに反論している）。どちらの失敗も、米国の航空保安政策の根底にある哲学の欠陥を反映している。ほとんどの場合、この政策は、悪人ではなく悪いものを飛行機から排除することに固執し続けている。また、すべての乗客が等しくテロリストである可能性があると暗に仮定しているため、極端な場合を除き、すべての乗客が平等に扱われなければならない。だからこそ、国土安全保障省の膨大なデータベースからTSAの選別者リストや飛行禁止者リストに潜在的な悪人を移行させるのはとても難しいのです。リバタリアンとしては、正当な理由なく飛行機への搭乗を禁止することには非常に慎重であるべきだということに同意します。しかし、潜在的にリスクの高い旅行者に二次検査を要求することは、（特に、どのような場合でも、無作為に行うので）世界の終わりとは言い難い。実際、航空保安をリスクベースのアプローチに移行することは、保安の向上とコストの削減を意味し、TSAにとっても、特に多くの旅行者にとっての無駄な時間コストの削減を意味する。リスクベースのアプローチでは、航空旅行者は、低リスク、普通、高リスクの3つのグループに分けられる。この3つのグループには、それぞれ異なる扱いがなされる。低リスクの人々は、政府発行のセキュリティクリアランスを持っている人、FBIのバックグラウンドチェックに合格し、バイオメトリックIDカードを取得し、リスクベースの「トラステッドトラベラー」プログラムに参加する人たちであろう。これらの人々は、9.11以前と同様に、空港で合理的な処理を受けることになる。(TSAの姉妹機関であるDHSの税関国境警備局は、最近拡大したグローバル・エントリー・プログラムなど、米国に帰国する米国人向けの同様のプログラムを数多く運営していることに留意してほしい）。よりリスクの高い人々は、拡大された選択者リストに掲載され、ボディスキャンを含む二次スクリーニングが義務づけられ、（必要であれば）全身検査でバックアップされることになる。テロリストが下着や体腔に爆発物を隠し始めた今、私たちにはこうした侵入的な手段に代わるものはない。このリスク・ベースのアプローチは、航空機を使った自爆テロというますます深刻化する脅威に対処する上で、現在の慣行よりもはるかに効果的であろう。さらに、乗客として搭乗せずに機内に爆弾を仕掛ける犯人を阻止するため、空港の滑走路で飛行機とその貨物室への出入り管理を強化することも必要だ。幸いなことに、253便の爆破犯は、彼自身の無能さによるところが大きく、失敗に終わった。しかし、リスクベースの安全保障政策に移行しない限り、次のこのような試みは成功する可能性が十分にある。Robert Poole Reason Foundation交通部長。2001年9月11日の同時多発テロ以降、空港のセキュリティ問題に関してホワイトハウスや連邦議会議員に助言を行った。彼の航空安全に関する仕事のアーカイブはここにある。ロバート・プールは、Searle Freedom Trust交通フェロー兼交通政策ディレクター。</w:t>
      </w:r>
    </w:p>
    <w:p>
      <w:r>
        <w:rPr>
          <w:b/>
          <w:color w:val="FF0000"/>
        </w:rPr>
        <w:t xml:space="preserve">イド223</w:t>
      </w:r>
    </w:p>
    <w:p>
      <w:r>
        <w:rPr>
          <w:b w:val="0"/>
        </w:rPr>
        <w:t xml:space="preserve">新上院議長の決定へ 州議会は、議会で最も強力なリーダーの一人の後任を誰にするか、作戦を立て始めている。選挙後の話題は、ティム・ジェニングス上院議長の後任についてで、ここではサイズ14EEEのペニーローファーの話をしています。チャベス郡の民主党議員は、4年間、共和党と穏健派民主党の連合を率いてきました。リーダーさえ決まれば、議員たちはまだ連立を維持するための票を持っているようだ。最もよく耳にする名前は、ジョン・アーサー・スミスだ。保守派の古い民主党員で、上院財政委員会を厳格に管理している。先週の選挙で27歳の共和党新人クリフ・パートル氏に敗れたジェニングス氏の友人であり、長年の盟友である。臨時議長という仕事について語るスミスは、ジェニングスとよく似ている。「下院との話し合い、あるいは行政府との話し合いの際に、ニューメキシコ州上院として一つの声で発言できるようにしたい」とスミスは語った。「ニューメキシコ州上院の新指導部の課題は、通路を越えた幅広いアプローチを維持することだ」。上院の共和党員も、同じ賛美歌集から歌っているようだ。「少数政党である我々の目標は、公正さだ」と、上院の共和党会派の議長であるファーミントンのスティーブン・ネヴィル上院議員は言う。「ジェニングス上院議員と一緒に仕事をしたとき、それが重要なことでした。彼は常に私たちを公平に扱ってくれました。私たちは、他の人たちと同じように、自分たちのアジェンダを進めることができました。法案を通すことができれば、それでいい。法案が通らなかったとしても、それが民主主義というものです」。民主党の多数派のうち、少なくとも3人のベテラン議員が、連立が組まれなければ、この仕事に興味を示していると言われている。遠く離れた北東部の地区を代表するピート・カンポス、タオス郡クエスタのカルロス・シスネロス、そして上院多数党院内総務のマイケル・サンチェスは、票が集まれば転職を考えていると言われている。この指導者問題は、1月に60日間の会期で召集される上院全体の投票によって決定されることになる。KOBは、利用規約で定められた行動規範に従う限り、活発で礼儀正しい議論を歓迎します .コメントは投稿前に審査されることはありません。あなたは、あなたが投稿したものが、あなたの名前とプロフィール写真とともに、KOBのプライバシーポリシーと利用規約に従ってあなたが付与したライセンスに従って使用されることに同意するものとします。</w:t>
      </w:r>
    </w:p>
    <w:p>
      <w:r>
        <w:rPr>
          <w:b/>
          <w:color w:val="FF0000"/>
        </w:rPr>
        <w:t xml:space="preserve">イド224</w:t>
      </w:r>
    </w:p>
    <w:p>
      <w:r>
        <w:rPr>
          <w:b w:val="0"/>
        </w:rPr>
        <w:t xml:space="preserve">Re:今回は誰が喋るの？アルは話すときに気をつけた方がいい。彼は、前回の講演で、Afrezzaが承認されるかどうかではなく、いつ承認されるかという問題であることをほとんど述べています。彼は、新しいデバイスが以前のものと同じ効果を示す限り、FDAはそれを承認するのを待つだけだと明言したのです。弁護士たちは、集団訴訟を起こすために、FDAが再びAfrezzaを却下するのをただ待っているのです。そして、そう、私は多くの株をロングしています。ただ、彼が言っていることを裏付けるような行動がなく、空虚な話し方をしているのが気に食わないだけなのだ。</w:t>
      </w:r>
    </w:p>
    <w:p>
      <w:r>
        <w:rPr>
          <w:b/>
          <w:color w:val="FF0000"/>
        </w:rPr>
        <w:t xml:space="preserve">イドニジュウゴ</w:t>
      </w:r>
    </w:p>
    <w:p>
      <w:r>
        <w:rPr>
          <w:b w:val="0"/>
        </w:rPr>
        <w:t xml:space="preserve">地域のクリエイティブな側面を発見する Andrew Geekieは、かつて町の警察と消防署として使用されていたFirehall Theatreの舞台裏を紹介します。牢屋はそのまま倉庫として使われており、地下の部屋へと続く仕掛け扉もあります。このツアーは、土曜日に開催された「文化の日」の活動の一環として行われました。（クリックで拡大）文化の日は、クリエイティブなコミュニティが芸術への一般参加を促す機会を持ち、土曜日に町を刺激しました。カルチャー・デイズは、カナダ全土で行われるボランティア主導のイベントで、カナダ人の意識を高め、アクセスしやすくし、コミュニティの芸術・文化活動への参加を促すことを目的としています。ガナノークのイベントは、この週末に約800のコミュニティで予定されている7,000の活動の一部です。ガナノークの遺産・文化コーディネーターであるパム・ステイプルズ氏は、過去2年間、文化の日とドアーズ・オープンが同じ週末に行われるため、一緒にプロモーションを行ってきたと述べました。「文化祭に参加することの重要性は、私たちの創造的なコミュニティに焦点を当てた全国的なイベントに参加することができることです」と彼女はガナノク今日に語った。ガナノックでは、ジョアン・ジェルヴェス・スタジオ・ギャラリーとリトル・パンプ・ハウス・ギャラリーの2つのギャラリーで、アートのデモンストレーションが行われました。また、サウザンド・アイランド・プレイハウスでは、バックステージツアーが行われ、劇場で使用されている衣装の試着も可能でした。プレイハウスのマーケティング担当者であるアンドリュー・ギーキー氏によると、プレイハウスが文化の日に参加するのは今回が初めてであり、ギーキー氏一人で午前中を通して約20のツアーを行い、人気を博したとのことです。ストラトフォード・シェイクスピアフェスティバルの総監督兼芸術監督代理で、カルチャーデイズ・ナショナル運営委員会の委員長を務めるアントニ・シモリーノ氏は、2010年に始まったカルチャーデイズの成長に驚いていると声明で述べています。"アーティスト、文化団体、そして一般の方々が、この広く全国に広がる年に一度の文化の祭典を楽しみにしてくださっていることを知り、大変嬉しく思っています。"と述べています。</w:t>
      </w:r>
    </w:p>
    <w:p>
      <w:r>
        <w:rPr>
          <w:b/>
          <w:color w:val="FF0000"/>
        </w:rPr>
        <w:t xml:space="preserve">アイディー二二六</w:t>
      </w:r>
    </w:p>
    <w:p>
      <w:r>
        <w:rPr>
          <w:b w:val="0"/>
        </w:rPr>
        <w:t xml:space="preserve">国際的な経験を履歴書に ギャップイヤーとワーキングホリデーに関する最近のLive Q&amp;Aでは、オーストラリアとニュージーランドでの就職について素晴らしいアドバイスがありました が、どのような目的であれ、海外で働くことは仕事上も個人的にもメリットがあります。異なる責任を負ったり、新しいスキルを身につけたりして幅広い経験を積むことは、帰国後の仕事の機会を増やすことにつながります。ImmigrationNZは次のように述べています。「ニュージーランドは中小企業の割合が高いので、英国で働くよりも幅広い経験を積むことができるかもしれません」。海外での生活や仕事の難しさ（官僚主義への対応、異なる労働慣行の受け入れ、家族や友人などの通常のサポートネットワークなしで生き残るなど）を克服することは、あなたの機知と弾力性を高めます。また、異文化を体験したり、外国語を学んだりすることで、雇用主に対してより有利な立場に立つことができます。RealGapは、「私たちの経験では、雇用主はギャップイヤーやキャリアブレイクを経験した人に感銘を受けますし、この意見は全体的に高まっているようです」と述べています。新しい土地や文化に触れることで、ソフトスキルが向上し、リーダーシップ、チームビルディング、予算管理、交渉、決断力や忍耐力など、職場で活かせるスキルが身に付きます。「特に、有給やボランティア活動を行ったり、旅行中に困難を乗り越えたりした場合、雇用主はあなたが自分の居心地の良い場所から一歩外に出たという事実に感銘を受けるでしょう」。オーストラリア政府観光局も付け加えています。「私の個人的な意見ですが、ギャップイヤーで得た経験は、その人をより成熟させ、順応させるものだと思います。海外で働いた経験のある人は、新しい仕事の状況やシステムに触れることで、仕事への適応力が高まり、将来の雇用主にとって非常に魅力的な人材となるのです。海外経験を最大限に生かす どのような仕事であっても、それを十分に生かすようにしましょう。CareersRWは、「キャリアに焦点を当て、将来働きたい業界に的を絞ったギャップイヤーは、その業界の雇用主にとって非常に魅力的です。ですから、ギャップイヤーの過ごし方を選択する際には、このことを念頭に置いておくことが大切です。ギャップイヤーのような経験は、あなたの雇用可能性に大きな影響を与える可能性がありますが、それは時間の使い方次第です。自分の業界において、どのようなスキルを身につけることが重要なのかを考えることが重要でしょう。これらのスキルを特定したら（これを支援する便利な資料があります）、利用可能な機会を調査することに時間を費やしてください。この機会を通じて、これらのスキルを伸ばしたり高めたりすることができると思いますか？しかし、たとえ仕事上の経験が将来の雇用の見込みとは無関係であっても、求職活動を強化するための見どころを見つけることは可能です。海外経験をキャリアの足がかりとし、新しい職場環境を受け入れ、会社に貢献する方法を探しましょう。自分の功績や成功を記録し、通常の基準を適用して、応募する仕事に最も関連性のあるものを選びます。自分が身につけたスキルや個人的な特性（柔軟性や回復力など）を評価し、履歴書に記載する。カバーレターや面接で、これらを説明するための具体例を用意しておきましょう。例えば、英語圏以外の国に行ったことがある場合、新しい言語に堪能であることを強調することができます。その言語を習得するための努力（現地の文化に溶け込むため）を通じて、忍耐力や決断力、言語的・精神的な機敏さを身につけたことをアピールすることができるのです。海外で1年間英語を教えるという具体的なケースでは、次のような新しいスキルが身につくでしょう。* 計画性と組織力が身につく（教える場所の環境によっては、ゼロから授業を計画し、グループや教室を組織しなければならない場合もあります）。* あなたのコミュニケーションスキルを高める（英語の非ネイティブスピーカーと話すことは、あなたが言い換える方法を学ぶ必要があることを意味し、明確にし、最も重要なポイントに焦点を当て、無駄話を排除し、シンプルかつ明確に複雑なアイデアを取得します...)* 障害を克服し、予想外の事態に対処することを学び、問題解決に大きな柔軟性と創造性を与えます。(授業で使う本や教材がなかったり、機材が突然壊れたり......つまり、自分の足で考えなければならないのです)。他の職業体験と同様、転職活動など海外生活のマイナス面を強調することは避けましょう。履歴書にすべての職歴を書く必要はありません。今応募している仕事に関連するものを選びましょう。</w:t>
      </w:r>
    </w:p>
    <w:p>
      <w:r>
        <w:rPr>
          <w:b/>
          <w:color w:val="FF0000"/>
        </w:rPr>
        <w:t xml:space="preserve">アイディー二二七</w:t>
      </w:r>
    </w:p>
    <w:p>
      <w:r>
        <w:rPr>
          <w:b w:val="0"/>
        </w:rPr>
        <w:t xml:space="preserve">仕事探しは、彼らが精力的に新聞広告、仕事ビジネス、および職業検索のインターネットサイトなどのような多くの方法を介して雇用を探すことを今日の子供たちのための大きな関心事である。しかし、職業を得るためのこれらの多様な指標の中で、ウェブサイトは、雇用者のほとんどは今だけサイトやオンラインサービスによって彼らの従業員を募集するために検索されているので、子供や新入生による職業ルックアップの最も一般的に利用される方法である。しかし、反対側に、本当の真実は、インドの挑戦的な雇用機会のこれらの日では、インターネットの仕事の検索では、タスクシーカーのために非常に重要である。彼らは、その非常に迅速かつ安価であることを考えると募集と職業を求めるの楽な方法の最も有益なモードです。を利用するとき、人々は、最も最近の雇用のニュースに出くわすと、自分の能力、学歴と能力に合った非常に最高のジョブに適用することができます。それはインターネットの仕事検索サイト上のこれらのジョブプログラムに関連して言及されているとして、たとえそうであっても、それはその単純なプロセスではありません。真実は、ワールドワイドウェブは、あなたが効果的にそれを行うまで、マンパワーのための偉大な市場の場所であるにもかかわらず、あなたは減少するか、サイバースペース上の候補者のすべての何千、何万、何百万の少なくともにスローされます。- そのため、このような弊順の嶄で、弊順の嶄で、弊順の嶄で、弊順の嶄で、弊順の嶄で、弊順の嶄で、弊順の?そのため、このような弊順の嶄で、弊順の嶄で、弊順の嶄で、弊順の嶄で、弊順の嶄で、弊順の嶄で、弊順の嶄で、弊順の嶄で、弊順の?- あなたの履歴書は、フォントの測定10〜12でタイムズニューローマンやバーダナのようなフォントと普遍的に読みやすい並べ替えでアップロードする必要があります。それは、採用担当者がそれを検討し、履歴書を評価するために簡単に出くわすように、PDF形式であなたの履歴書を維持することが大きいです。- これは、潜在的なタスクの検索者があなたのプロフィールの手段によって可能性があることを主題材料になるので、あなたの個人的なプロフィールの詳細を処理する際に機知に富んだ、巧妙である。そのため、このような弊順嶄で恷兜の溺來を恬ることができるのです。- このような場合、"li "は "li "であり、"li "は "li "である。このような場合、あなたは、あなたが面接に出席されないことをリングアップし、記述する必要があります。脳内のすべてのこれらのポインタを使用すると、自己保証と別の作業ルックアップのWebサイトであなたの政府の仕事のためにブラウジングをオフに起動することができます。</w:t>
      </w:r>
    </w:p>
    <w:p>
      <w:r>
        <w:rPr>
          <w:b/>
          <w:color w:val="FF0000"/>
        </w:rPr>
        <w:t xml:space="preserve">アイディー二二八</w:t>
      </w:r>
    </w:p>
    <w:p>
      <w:r>
        <w:rPr>
          <w:b w:val="0"/>
        </w:rPr>
        <w:t xml:space="preserve">私はまだ完璧になったわけではありません。しかし、私はまだ走っていて、キリスト・イエスが私を捕らえた賞金を獲得しようとしているのです。兄弟たちよ、私はすでに勝ったとは思っていません。私が言えることは、私は過去を忘れ、これから起こることのために前を向いているということです。(Phil 3:13-14) 2012年8月10日（金） ロシアでは、平信徒は司祭の手にキスをしますが、司祭は大統領の手に決してキスをしてはいけません。数日前、第二バチカン公会議で実現した典礼の接吻の削減に対するヒーナン枢機卿の反応について考えてみました。ミサ中の聖なる口づけの事実上の廃止に賛成しながらも、ヒーナン枢機卿は、ある国ではこうも指摘している。"子供が両親や尊敬と愛がある人の手にキスをする習慣がある "と指摘した。このように書くことによって、枢機卿は、司祭や聖職者の手にキスをすることの背後にある深い象徴性を認めているように見えた--それは基本的に、愛と敬意の行為である。司祭は人々のための分身であり、祭壇でペルソナ・クリスティとして行動する。そのため、カトリック（および正教会）では、聖職者の聖別された手に接吻するという長い伝統がある。英国では、君主の手にキスをする伝統が今日まで続いている。現在では、実際のキスは行われていないようだが。この儀式は、神聖な権利によって統治される君主に対する首相の忠誠心を象徴している。教会でも王室でも、目上の人の手にキスをすることは、神と神の聖なる意志に対する尊敬の念を表す行為である。神の特別な恩恵によって君臨することになった王の聖なる手は、過去数世紀の間、他の理由によっても非常に求められた。病気（特に「王の悪病」と呼ばれる瘰癧）にかかった人々が、「王の手」に触れる、あるいは接吻することで奇跡的な治癒を求めることがよくあった。フランスのアンリ4世は、ある宗教儀式で1500人以上の病人に触れたと伝えられている。フランスのアンリ4世は、ある宗教的儀式で1,500人以上の病人に手を触れたと言われている。この伝統から、「王の悪のために触れる」という言葉が生まれたのであろう。手へのキスは、特に地中海沿岸の多くの文化圏で、愛情、忠誠、尊敬、服従を表す一般的なサインであり、聖職者や神が定めた支配者の手に限定されないものである。今日でも、正教会のクリスチャンの間では、特に聖職者に挨拶するときに、司祭の手にキスをすることが熱心に続けられているのである。しかし、悲しいことに、多くのカトリック教徒は、司祭の聖なる手どころか、司教の指輪にもほとんどキスをしないのが現状だ。しかし、聖なるロシアでも、大統領の手には決してキスをしてはいけないようだ--たとえ、大統領が事実上の皇帝のように振る舞っているように見えてもだプーチン大統領、8月6日（月）ヴァラアム修道院にて もしかしたら、正教会に依存しすぎていると非難されることを恐れているからこそ、プーチン大統領は上のビデオの神父があえて自分の手にキスをしたとき、とても恐ろしく見えたのだろうか？プーチンは、モスクワ総主教との関係がロマノフ王朝とその教会関係者の関係に似ているとしても、皇帝のように見えすぎることを望んでいないのかもしれない。もちろん、プーチンは他の男性から手にキスをされることを嫌ったのかもしれない。聖職者の世界以外では、大人の男性（あるいは紳士）が女性の手にキスをするのが礼儀なのだろう（今ではめったにないことではあるが）。ロシアの指導者は、ある種の不快感や嫌悪感、つまり、誰かが他人の行為によって恥ずかしい思いをしたり、屈辱を受けたりしたときに起こる反応を示唆するような形で、後退したのである。もちろん、ロシア正教会では、聖職者や僧侶の手を拝むことが適切であると考えられていることも知っていたかもしれない。だから、聖職者のキスに違和感を覚えたのだろうか。プーチンは、政治的な権力者であっても、一介の信徒であることを自覚しているのだろう。の僧侶は</w:t>
      </w:r>
    </w:p>
    <w:p>
      <w:r>
        <w:rPr>
          <w:b/>
          <w:color w:val="FF0000"/>
        </w:rPr>
        <w:t xml:space="preserve">二二九</w:t>
      </w:r>
    </w:p>
    <w:p>
      <w:r>
        <w:rPr>
          <w:b w:val="0"/>
        </w:rPr>
        <w:t xml:space="preserve">バナー - 登録ボタン ログイン 営業時間 営業時間 月曜日から金曜日までの午前8時から午後5時まで、また、この時間帯以外でも事前にご予約いただければ、ご対応させていただきます。GO COURIERへようこそ GO Courierは、お客様の大切な書類や小包をプロフェッショナルにお届けすることを専門としています。1つの地域サービスと3つのローカルサービスからお選びいただき、すべて保証付きです。GOの既存のお客様の多くは、専門家、非営利団体、芸術、健康、教育、軽工業の分野に属しています。私たちの使命は、安心と満足、そして全米規模の企業と同等以上の比類なき顧客サービスを提供することです。</w:t>
      </w:r>
    </w:p>
    <w:p>
      <w:r>
        <w:rPr>
          <w:b/>
          <w:color w:val="FF0000"/>
        </w:rPr>
        <w:t xml:space="preserve">イド230</w:t>
      </w:r>
    </w:p>
    <w:p>
      <w:r>
        <w:rPr>
          <w:b w:val="0"/>
        </w:rPr>
        <w:t xml:space="preserve">議員報酬の一時的削減を否定する党員たち 少し前に、公共部門のスリム化が必要な時期に、議会の道徳的リーダーシップの表れとして、議員報酬の5％一時的削減を提言したことがある。3月末に行ったトーリーの草の根調査で、この案を出したが、何かラズベリーのような返事をもらった。  この策を支持したのは40％に過ぎない。  同じ緊縮財政の時期に閣僚の給与を10％カットするという私の案を支持したのは、わずかに多い41％だけであった。もっと人気があったのは、「国会議員の数を現在の650人から500人に減らす」ことだった。  58％がこの選挙で選ばれた政治家の数の削減を支持した。圧倒的な支持を得たのは、「国会議員が受け取る手当の抜本的な改革」である。  96％が支持している。今週初め、デービッド・キャメロンは、首相に対して、国会議員の手当について、再度見直すのではなく、今すぐ行動を起こすよう促した。  また、Five Liveの電話インタビューでは、下院議員が手当を不正に使用した場合に罰金を科すというアイデアに共感しているようだった。  CentreRightでは、Jonathan IsabyがToryのIan McCord議員のアイデアを取り上げている。コメント 保守党の国会議員に、少なくとも自浄作用を発揮するようにという強いメッセージを送ることができたと思う。本当に残念だ。薬でもやっているのでしょうか？サイーダ・ワーシーを嫌っている人たちと同じなのか？保守党の飲み会には顔を出すが、現場での仕事はしない人たちなのでしょうか？変だ、変だ、変だ。労働党の悪夢の20年間がまた始まった。「ファイブ・ライブ」の電話取材で、トーリー・リーダーは、国会議員が手当を不正に使用したら罰金を科すという考えに同調する様子も見せた」。私はこれを「罰金」ではなく「解雇」と読み違えた。民間企業では、会社のクレジットカードを正当な経費とは関係なく個人的な買い物に使った場合、雇用者に返済する意思があるかどうかにかかわらず、重大な違法行為という理由で即刻解雇される。これは信頼の問題なのです。親愛なる内務大臣夫妻、クレジットカードによる有料映画購入の請求は、重大な違法行為です。あなたの雇用主有権者もアラン・シュガーになることを要求します私は、国会議員に対する国民の信頼を回復し、保守党員だけが受け取れば、我々を道徳的に優位に立たせるような行為だと考えていたのだが。国会議員の数を減らすよりもずっと価値があると私は思います。国会議員の給与が低く、手当で給与を補うことが暗黙の了解となっているのは、まさにこのようなジェスチャー政治が原因なのではないでしょうか。国会議員に初めて給料が支払われたとき、給料は今の言葉で言うと10万円程度に設定されていたが、このような明るいアイディアのために、それ以来減少しているのだ。答えは、仕事に見合った給料を払い、事務所経費や必要ならロンドンに副拠点を置くなど、厳しい制度を設けることです。その際、例えば親族の雇用を禁止するなどの工夫が必要です。スティーブ、国会議員の責任は、歴史上かつてないほど軽くなっている。それなのに、なぜ彼らの給料は上がり続けなければならないのでしょうか？私たちは彼らからより多くを要求していた場合、私はそれを理解することができますが、ビジネスの不足のために早期にコモンズの風が吹く日もあります。それは正当な理由ではありません。PCPにはまだ多くのゴミがあり、古株が多く、少年兵のための仕事ばかりです。公正を期すために、私は彼らの減俸に同意していません。実際、私は20％の賃上げと手当の完全廃止を主張しました。しかし、そのどちらも実現せず、多くの国会議員が糞をする豚のように振舞うだろう。これは労働党だけの問題ではなく、下院の議席は宝くじに当たるようなものです。これを解決する唯一の現実的な方法、つまり実用的で採用されそうな解決策は、国会議員の費用、特に追加費用手当を導入することです。追加費用手当について国民が嫌がるのは、セカンドハウスに対する手当である。私の知る限り、国会議員が請求できるのは、セカンドハウスの住宅ローンに支払った利息だけです。しかし、一般の人はそのようには考えないでしょう。セカンドハウスは、国会議員が引退した後、売却することができます。</w:t>
      </w:r>
    </w:p>
    <w:p>
      <w:r>
        <w:rPr>
          <w:b/>
          <w:color w:val="FF0000"/>
        </w:rPr>
        <w:t xml:space="preserve">イド231</w:t>
      </w:r>
    </w:p>
    <w:p>
      <w:r>
        <w:rPr>
          <w:b w:val="0"/>
        </w:rPr>
        <w:t xml:space="preserve">私たちは、プライバシーポリシーを更新しました。最新の更新では、クッキーとは何か、そして私たちのサイトでのクッキーの使用方法について説明しています。クッキーとその利点の詳細については、プライバシーポリシー をご覧ください。クッキーを無効にすると、このサイトの一部が正しく機能しなくなりますので、ご注意ください。本サイトの利用を継続することにより、お客様がクッキーを無効にしない限り、当社のプライバシーポリシーに従った当社のクッキーの使用に同意したものとみなされます。グーグルの新しい透明性レポートでは、2012年の最初の6ヶ月間に世界中の政府がグーグルのデータにアクセスするために20,000以上の要求を行ったことが明らかにされています。この報告書はグーグルが発表した6番目のもので、政府の監視が増加傾向にあることを示しています。CBRは、企業が自社のデータに誰がアクセスし、どのようにデータを保護するのが最善かを知ることの重要性について、業界の意見を紹介します。ソフォスのシニア・テクノロジー・コンサルタントであるグラハム・クルーリー氏は、CBRの取材に対して次のように述べています。簡単に盗み見られるような環境を作らないことです。その代わり、機密情報はネットにアップロードする前に、適切かつ強力に暗号化されていることを確認しましょう。ユーザーがデータをどのように扱っているかを常に監視し、セキュリティのベストプラクティスが守られていることを確認する。IT部門は、ユーザーが起こりうるリスクを認識しないまま、パブリッククラウドの消費者向けファイル共有サービスを採用していることにしばしば気づきます。"PrivaxのCOOであるDanvers BaillieuはCBRに次のように語っています："このレポートは、統一されたインターネットが存在せず、国ごとに規制されているという残念な事実を浮き彫りにしています。企業は、自社のデータを誰が保有しているかだけでなく、どの国の政府がそのようなデータの提供を要求できるのかについて知っておく必要があります。大企業と取引する場合、国際法の複雑な分析が必要になることがありますが、これは避けた方が無難です。データを第三者が提供するクラウドサービスに送る必要がある場合は、データを適切に暗号化し、クラウドサービスプロバイダーの意のままにならないようにすることが不可欠です。Interoute社CTO Matthew Finnie氏 : "データに対する要求のほとんどが米国から来るのは当然のことです。愛国者法は、米国がデータの所有権をどのように考えているかを示す明確な指標です。しかし、ヨーロッパ中の企業にとって、これは自分たちにとってどんな教訓があるのかを考えるきっかけになるはずです。このクラウドの時代に、データをアウトソースする際に、自分たちのデータがどこで、どの国で保存されているのかを正確に把握している企業はどれほどあるのだろうか。データを保護するための重要な要素は、データの所在を把握することです。データを完全に保護するために、企業はデータの隠蔽工作を避ける必要があるのです。「データをロックして鍵を捨てればいいというものではありません。むしろ、欧州の企業は、データがどこにあるのか、常に完全な透明性を保証してくれる欧州のクラウドおよびホスティングプロバイダーを利用すべきなのです。これは、組織が安全なデータ保護を確保するための現地のコンプライアンスとガバナンスの規制を遵守することにもつながります。"ピンセントメイソンの情報法責任者であるMarc DautlichはCBRに対して次のように述べています：「Googleの透明性報告書は、データがいかに豊富であるかという世界各国の政府の評価を明らかにしており、Google自身のプライバシー慣行を非常に注意深く見続けなければならない理由がすべてであると言えます。グーグルはプライバシーに関する事柄について透明性を約束している。CNILと、先月Googleに手紙を出した他の26の欧州データ保護委員会から、この約束について責任を追及されています。Informatica社のMark Dunleavy UK社長はCBRに対し、「情報は今日の通貨であり、Googleのデータに対する需要が非常に高いのは当然のことです。民間企業も公共機関も、データが貴重な資産であることに気付いています。最近、ビッグデータが公共部門にもたらす可能性について、よく話題にされるようになりました。しかし、このようなデータは、他の異質な情報源と組み合わせることで、正確で一貫性のある包括的な理解が得られ、その真価が発揮されるのです。「さらに、組織が収集し保存するデータが適切に保護されていることを確認するための圧力はかつてないほど高まっており、世界中の政府が有害なデータ漏洩を回避し、そうすることで国民の信頼を維持するためにどのように装備するかを見るのは興味深いことです。</w:t>
      </w:r>
    </w:p>
    <w:p>
      <w:r>
        <w:rPr>
          <w:b/>
          <w:color w:val="FF0000"/>
        </w:rPr>
        <w:t xml:space="preserve">イド232</w:t>
      </w:r>
    </w:p>
    <w:p>
      <w:r>
        <w:rPr>
          <w:b w:val="0"/>
        </w:rPr>
        <w:t xml:space="preserve">Another backpacking blog メインメニュー ポストナビゲーション Pennine Way memories pt.8 13日目：Maize BeckからCross Fellまで16マイル Way沿いの自然の中で、High Cupはおそらく最も印象的な場所だろう。地図で見るだけでは、そのスケールと威厳を正しく伝えきれていません。この地形がどのようなものであるかは、まだ分かっていません。ある資料によると、U字型の氷河の谷ということだが、私はそうとは思わない。ペナイン山脈のこちら側にある他の谷は、なぜこのような形をしていないのだろうか。地質（表面の硬い岩層とその下の軟らかい岩層）とペナイン氷床からの雪解け水の作用が組み合わさったものではないかと思うのです。よく見ると、典型的なU字型の氷河の谷ではありませんね。ともあれ、壮観である。午前中の天気はそれなりで、曇りがちで少し湿度が高い。こだわるなら、ダフトンには行かず、そのまま尾根伝いにノックフェルに行きたかった。しかし、私たちは理由をつけるのではなく、ペニンウェイをやり遂げるか死ぬかのどちらかです。DuftonからKnock Fellへの登りはかなり長く（4.5マイル）、あまりエキサイティングなものではありません。眺めは良いのですが、常に肩越しに見なければなりません。ノック・ハッシュ（Knock Hush）には、ちょっとした面白さがありました。鉱夫たちがダムから放水して表土を洗い流し、下の鉱物を露出させるために、大きな乾いた水路を作っていたのです。Knock Fellに到達したご褒美は、その景色とCross Fellまでの4マイルのリッジウォークの展望でした。しかし、残念ながら雲底は低くなり、Great Dun Fellに着く頃には霧に覆われていました。こことクロスフェルの間のどこかで、ロバートは足の甲まで沼に飛び込むことに成功しました。私は面白いと思いましたが、彼はそうではありませんでした。Cross Fellに着くと、天気は少し回復しましたが、風が強く吹いていました。すぐにでも雨が降り出しそうだったので、グレッグの小屋まで下りてきて、今夜の準備をしました。夕食をゆっくりとり、悪化する天候を避けました。私たちが寝ようとすると、ドアを幽霊のようにノックする音がした。ロバートは調査のために選ばれた。ドアを開けると、若い男の子が丘の上に消えていくのが見えました。ロバートは、助けが必要なのかどうか、彼の後を追いかけました。若者は中に入ると、ガリギルからアップルビーまで歩いてきたと説明しました。彼は何もわかっていないようだったので、ロバートのテントを寝袋として寄付し、彼を一晩泊めてあげました。14日目：Cross Fell to Merry Know, 17.5 miles 最初のログでは、この日が一番長い距離になっていました。しかし、ログを再確認したところ、この日は2番目に長い日であることがわかりました。一夜明けて、天気は回復し、爽やかな朝を迎えました。朝食を食べさせる。彼に道を教えた後、私たちはGarrigillへの長い下り坂を歩き始めた。旧鉱山道のおかげで、早く進むことができた。北側にはブラック・バーン（Black Burn）谷があり、おそらくこの道で見ることのできる最も荒涼とした谷の一つでしょう。ウェイがその道を通らないのは残念だが、道もなく、行くのは大変だろう。ガリギルの後、道はサウス・タイン川に沿ってアルストンに向かいます。アルストンで食料を調達し、昼食をとるために立ち寄った。私の記憶では、アルストンはとても快適な場所でしたが、とても静かでした。この頃、天気は暖かくなってきました。サウス・タイン渓谷を北上するコースは、十分に快適ですが、あまり刺激的ではありません。東のコールドフェルの尾根沿いを歩きたかったです。数年後、私はそうしましたが、道もなく、とても大変でした。しかし、その甲斐あって、完全な孤独と素晴らしい原風景を味わうことができました。その日の午後は、眉間を冷やす風もなく、とても暑い日でした。足は汗でびっしょりで、左足のかかとに水ぶくれができた。ただの水ぶくれではない、キングサイズの水ぶくれだ。メリー・ノウの農場に着くまでに、私たちは止まらなければならなかった。農家の人の好意で、畑でキャンプすることができました。私が</w:t>
      </w:r>
    </w:p>
    <w:p>
      <w:r>
        <w:rPr>
          <w:b/>
          <w:color w:val="FF0000"/>
        </w:rPr>
        <w:t xml:space="preserve">イド233</w:t>
      </w:r>
    </w:p>
    <w:p>
      <w:r>
        <w:rPr>
          <w:b w:val="0"/>
        </w:rPr>
        <w:t xml:space="preserve">MuchPresentsであなたのダイヤモンドを空中に掲げましょう。リアーナ 2012年9月7日 2012 MTVビデオ・ミュージック・アワードに火をつけたばかりで、リアーナがダイアモンド・ワールド・ツアーでトーク・ザット・トークすることを発表することをうれしく思います！そこであなたにお会いしたいと思います。Rihannaは、2005年のPon De Replay以来、6枚のスタジオアルバムをリリースし、グラミー賞を6回受賞し、世界中で3700万枚以上のアルバムと1億4600万曲のデジタルトラックを売り上げ、現在デジタルアーティストとして歴代1位の売上を誇っています。の。すべての。Time.これはどういう意味でしょう？つまり、RiRiのショーは最高にワイルドでクレイジーな時間になるってこと!絶対に！Diamonds World Tourのチケットはお早めにどうぞ。</w:t>
      </w:r>
    </w:p>
    <w:p>
      <w:r>
        <w:rPr>
          <w:b/>
          <w:color w:val="FF0000"/>
        </w:rPr>
        <w:t xml:space="preserve">イド234</w:t>
      </w:r>
    </w:p>
    <w:p>
      <w:r>
        <w:rPr>
          <w:b w:val="0"/>
        </w:rPr>
        <w:t xml:space="preserve">プレミアシップのサッカー選手には、私たちが望むものがかなり多くあります。法外な年俸。女性にモテる脚。職を失うことなく、インターン生にエアライフルで発砲できる自由......。そのため、プロサッカー選手は過酷なトレーニングセッションを受け、多くのメディカルアセスメントを受け、そして最も重要なことは非常に良いパフォーマンスを維持しなければならないのです。体力はパフォーマンスにとって最も重要な要素の1つです。巧みなプレーヤーはスポーツの道に沿って行くだろうが、彼らのゲームのフィットネスの部分なしで彼らは完全なプレーヤーではないでしょう。有酸素性持久力は、サッカー選手にとって最も重要な体力特性の1つである。選手は90分のgame.Professionalサッカー選手を通して強度の高いレベルを維持することができる必要があり、また、十分なプロティンとサプリメントを取り、厳格なダイエット計画に従う必要があります。もう一つの重要な要素は無酸素運動能力で、これは走るスピードと特に繰り返し行うスプリント能力を意味します。また、敏捷性、筋力、パワー、柔軟性も必要である。トレーニングフィットネス すべてのフィットネス分野において、定期的なトレーニングが必要です。ここでは、効果的なトレーニングプログラムのために覚えておくべき重要な要素をいくつか紹介します。良い計画を立てる。トレーニングは、特定の目標を達成するために指示され、特定のプレーヤーの身体能力を最大限に引き出すために個別化されるべきである。上達するためには、選手の体力が向上するにつれて、身体的な負荷を増やしていく必要がある。クロストレーニングやトレーニングドリルにフィットネスを取り入れることで、トレーニングに興味を持たせ、プレーヤーのモチベーションを維持することができます。フィットネスの評価 トレーニングの改善をモニターし、どの分野に集中するのがベストかを判断するために、定期的なフィットネス評価が必要です。特定のフィットネステストや、サッカー選手の全体的なフィットネスをテストするのに適したものがある。プレーポジション プレーヤーの身体的要求は、プレーポジションによって異なるため、トレーニングもそれを反映したものにする必要があります。ゴールキーパーは、非常に特殊なフィットネスが要求されます。ゴールキーパーのフィットネストレーニングは、爆発的なパワーと柔軟性に集中する必要があります。しかし、練習とテクニックによって、ゴールキーパーはプレーをよりよく読み、より速い決断を下すために最適なポジションにつくことができるようになります。プレミアリーグのチームの例です フィットネスコーチがプレミアリーグのスターのような下半身の強さと持久力の作り方を説明しています。「筋力開発と怪我の予防を目的とした脚のエクササイズのサーキットは、大腿四頭筋、内転筋、ハムストリングスに効くんだ。週に2回行い、試合前には2日間の休養を取る。各エクササイズの間は休まず、サーキットを3回行い、各回を終えるごとに90秒休ませる。自転車やクロス・トレーナーで5分ほどウォームアップしてから始める。15分前後で完了できるようにしましょう。1.スクワット レップス 6 フォーム まず、かかとの下に小さなお皿を2枚置きます。「これは膝蓋腱（サッカーの試合中に大きなストレスを受ける）への負担を軽減し、また大腿四頭筋を分離するのに役立ちます」と彼は説明します。バーベルを背中の上部に置いて、4秒かけて後頭部が膝と水平になるまでしゃがみ、1秒かけて素早く持ち上げます。休まずに6回連続で行う。その後、次のエクササイズに進みます。スクワットは、下肢の筋力を高め、タックルが飛んできたときに怪我をしないようにするために重要です。2.2.ウォーキングランジ 12各足 フォーム あなたのジムでいくつかのスペースを見つけ、あなたの側で2つのダンベルを持ち、各脚で12レップを完了するために前方に連続的にランジします。あなたの背骨をまっすぐ保つ、面白いウォーク価値がある巨大な歩幅の省を取るし、あなたの末尾の膝が爆発的に上向きに駆動する前に担当者の下部にあるあなたの末尾の足首とレベルを終了していることを確認します。ランジに下げる2秒と、そこから次のレップにバーストする1秒を目指します。フィールドブースト サッカー選手は、試合中、常に加速し、片足でジャンプしています。ウォーキングランジは、爆発的なスピードを向上させ、ウィングでの効果的なダッシュから、コーナーを守る際の高い跳躍力まで、あらゆる面で効果を発揮します。3.ダンベルスクワット 25回 フォーム 2つのダンベルを横に持ち、再び2枚のプレートでかかとを上げ、25回連続でスクワットを行います。最下点まで1秒以内、立ち上がりも1秒以内を目標に、テンポよく行う。「一番低い位置で、後頭部が膝と平行になるのが理想的です」。フィールドで</w:t>
      </w:r>
    </w:p>
    <w:p>
      <w:r>
        <w:rPr>
          <w:b/>
          <w:color w:val="FF0000"/>
        </w:rPr>
        <w:t xml:space="preserve">イド235</w:t>
      </w:r>
    </w:p>
    <w:p>
      <w:r>
        <w:rPr>
          <w:b w:val="0"/>
        </w:rPr>
        <w:t xml:space="preserve">1951年、ニューカッスル・アポン・タインに生まれ、小さな鉱山の町フェリングで育つ。イースト・アングリア大学とニューカッスル・ポリテクニックで教育を受ける。卒業後、5年間教師として働き、その後、執筆活動に専念するため、ノーフォークの人里離れたアーティスト・コミューンに移り住む。その後、ニューカッスルに戻り、特別支援学校の非常勤講師として働きながら、文芸小説誌「Panurge」の編集に携わる。クリエイティブ・ライティングの教師としての経験も豊富で、アーヴォン財団や学校、カレッジ、大学などで働き、世界中のフェスティバルや会議でのスピーカーとして引っ張りだこである。1985年に初の大人向け短編集『Sleepless Nights』を出版し、1997年には第2巻『A Kind of Heaven』を出版。1998年に出版された初の児童小説『Skellig』は、奇妙な、一部は人間である「クリーチャー」が、2人の幼い子どもの人生を永遠に変えていく物語で、すぐに高い評価を受けた。同作品は、カーネギー・メダル（1998年）とウィットブレッド児童図書賞（1998年）の両方を受賞した。2007年には、カーネギー賞の最終選考に残った。アーツカウンシル作家賞を受賞し、著者の幼少期の廃坑の思い出に着想を得た10代の小説『キッツ・ウィルダネス』（1999年）の執筆に携わる。この作品はネスレ・スマーティーズ・ブック賞（銀賞）を受賞し、カーネギー・メダル（2000年）とガーディアン児童小説賞の最終選考に残った。Counting Stars (2000)は、やはり著者自身の子供時代や家族の思い出に触発された童話集で、この巻からの選集は、2002年3月にWhere Your Wings Were , というタイトルで、ワールドブックデーの5つの出版物のうちの1つとして別途出版されている。2002年3月には戯曲『Wild Girl, Wild Boy , 』が出版され、2002年4月にはナショナル・シアターの上演に合わせて舞台版『Skellig』が出版された。The Fire-Eaters (2003)は、ボビー・バーンズの運命とマクナルティと呼ばれる火を喰らう悪魔との出会いが中心となっている。2003年Nestl Smarties Awardsの9-11歳部門で金賞、2003年Whitbread Children's Book Awardを受賞した。また、ボストン・グローブ・ホーン・ブック賞（米国）も受賞している。2005年の『Clay』は2006年コスタ・チルドレンズ・ブック賞と2006年カーネギー・メダルの最終候補になった。デイヴィッド・アーモンドの作品は20カ国語以上に翻訳されている。2010年にハンス・クリスチャン・アンデルセン賞を受賞。最新の児童小説はMy Name is Mina (2010)で、Skelligの前日譚であり、2012年のカーネギーメダルにノミネートされた。2011年には初の大人向け小説「The True Tale of the Monster Billy Dean」を出版した。批評家による評価 デイヴィッド・アーモンドの児童・青少年向け小説は、いずれも老若男女の読者から絶大な人気を得ており、批評家や評論家からも高い評価を得ている。ナショナル・カリキュラムの読書リストにもしばしば登場し、児童文学の学術的研究の対象にもなっている。アーモンドは、様々な影響を受けている。小説のほとんどは、彼の故郷であるイングランド北東部を舞台に、その風景、人々、神話を痛烈に描いている。マジックリアリズム文学、アーサー王伝説、ウィリアム・ブレイクなどの影響を受けており、その結果、現実的で詳細な場所の描写に根ざしながら、示唆に富む哲学的なアイデアや魔法の要素が注入されているのである。2010年3月、アーモンドは児童文学界で最も権威のあるハンス・クリスチャン・アンデルセン賞を受賞した。審査員団は、彼の想像力豊かなアプローチと、読者を積極的に刺激する能力を高く評価し、「...審査員団は、児童向けマジックリアリズムのクリエイターとしての独自の声を認めた。アーモンドは若い読者の想像力をかき立て、読み、考え、批判的になるよう動機づけます。彼の言葉の使い方は洗練されており、年齢を越えて届くものだ」。アーモンドは、7歳のときに妹を亡くし、10代で父親を亡くし、2度の死別を経験した。7歳のときに妹を亡くし、10代で父を亡くしたのである。彼の小説は、人生の一見矛盾し、変動する性質に対するこの理解を体現しており、ブレイクの作品と同様に、極めて弁証法的である。</w:t>
      </w:r>
    </w:p>
    <w:p>
      <w:r>
        <w:rPr>
          <w:b/>
          <w:color w:val="FF0000"/>
        </w:rPr>
        <w:t xml:space="preserve">イド236</w:t>
      </w:r>
    </w:p>
    <w:p>
      <w:r>
        <w:rPr>
          <w:b w:val="0"/>
        </w:rPr>
        <w:t xml:space="preserve">カメラ目線レビュー カメラ目線は、判断力を鍛えるためのゲームです。キャラクターを誘導して、放送中のカメラに視線を向けさせます。カメラは5台あり、そのうちの1台がオンエア中のカメラです。放送中のカメラは数秒で切り替わります。さあ、「カメラを見てみよう」で遊んでみましょう。操作方法：フリックして方向を変える。ゲームルールカメラは1度に1台しか見ることができません。次に見るべきカメラのヒントは、右下のウィンドウに表示されます。次のカメラで撮影されたキャラクターが表示されます。ビデオチュートリアル＆スクリーンショット ユーザーレビュー まだユーザーレビューがありません。レビューテキスト...関連するプログラム Windows G600トレーナーは、GDU 620とGNS 400W/500Wトレーナーをバンドルし、統一された航空ナビゲーションシステムにします。G600起動アプリケーションは、実行を開始し、2つのトレーナー間の通信を確立します。GDU 620はGNS 400W/500Wから航法情報を取得し、デュアルディスプレイシステムに船の位置、速度、高度を表示します。トレインディレクターは、人気の高いTrain Dispatcherのシミュレーションソフトウェアのクローンです。トレインディレクターを使えば、CTC（Centralized Traffic Control）の仕事をシミュレートすることができます。あなたの仕事は、ある領域を走る列車を、スイッチを投げたり信号を解除したりして、最終目的地まで誘導することです。不正確な操作や非効率的な操作、列車の到着が遅れた場合、ペナルティーが課せられます。Character Writerは、エニアグラムの性格診断システムと最新のテクノロジーを組み合わせた、次世代のライティングソフトウェアです。キャラクターライター」は、クロスプラットフォームのソフトウェアで、キャラクター作成ツールとストーリー作成ツールの両方を、使いやすいインターフェイスで提供します。Mac Q-Airは、QRコードを生成するための複数のオプションを提供する複雑なアプリです。技術的に言うと、Q-Airのメインウィンドウには4つのタブメニューが表示されます。タブをクリックすると、テキストメッセージ、URL、SMS、またはvCardからQRコードを生成するためにQ-Airが必要とするデータを入力するオプションが表示されます。Character Writerは、エニアグラムの性格入力システムと最新のテクノロジーを組み合わせた、次世代のライティングソフトウェアです。Character Writerは、クロスプラットフォームのソフトウェアパッケージで、使いやすいインタフェースでキャラクター生成とストーリー生成の両方のツールを提供します。キャラクターのプロフィールや説明文を即座に作成することができます。デスクトップ用のAdobe AIRでヤフーマップ検索 YMapは、あなたがヤフーマップの画像を使用して、地球上の任意の場所を表示することができます便利なアプリケーションであり、画像はあなたのローカルPCまたはMacintoshに保存することができます要件。Adobe AIR, Mac OSX 10.x Android Free AES Camera Location App !AES（Automated Enforcement System）はマレーシアの新しい交通カメラシステムで、交通違反者の召喚に使用されています。これは、Googleマップ上のすべての現在のライブ "インストール "AESカメラの位置を表示するためのシンプルなアプリです。生き生きとしたスナップショットを撮る。ZoomIn Cameraで、あなたのカメラが好きになる。ダウンロードしないでください!(2009年9月30日) このアプリは「Camera Magic」に変更されます（現在のアプリからきれいにアップグレードすることはできません）。KyotoCam（カメラ、京都）KyotoCam（京都カメラ）は、デバイスのGPS機能を使用し、ARは、カメラ（拡張現実）を見て方向に医療観光/都市/地下鉄の距離/と名前を表示するために簡素化、アプリを使用しています。</w:t>
      </w:r>
    </w:p>
    <w:p>
      <w:r>
        <w:rPr>
          <w:b/>
          <w:color w:val="FF0000"/>
        </w:rPr>
        <w:t xml:space="preserve">イド237</w:t>
      </w:r>
    </w:p>
    <w:p>
      <w:r>
        <w:rPr>
          <w:b w:val="0"/>
        </w:rPr>
        <w:t xml:space="preserve">X-Factorにクリスマスのナンバーワンを奪われないように！」。アレクサンドラ・バークのハレルヤの大虐殺をYouTubeで見てしまった。なんという茶番劇なのだろう。このような、ありふれたソウル・ポップにならないような曲をほんの一握りだけ求めるのは酷なのでしょうか？なぜ、すべてがマライア・キャリー化されなければならないのか？なんてこった。これがあるべき姿なのだ。もしこの世に正義があるならば、バークはクリスマスナンバー1を拒否されるでしょう。さて、この件について調べてみたところ、どうやら最近のシングルチャートは、ウーリズへの遠征をチャート化したものではなく、ワイヤレスのインターネットを利用して行うものらしい（いろいろ考えると、これもいいことだ）。一回79ポンドで、ウーリーズで売れ残りのシングルを物色しているようなものだが、ドゥープよりもっといいものが手に入るという合理的な期待を持って。唯一の問題は、どのレコードか？個人的には2枚に絞って、予想通りのRickrollに参加し（時代に合わせて）、Jeff Buckleyを1位にするための努力を支援するつもりです。X-Factorを3位にするのは、とても素敵なことだと思います。昨夜、チャンネルを変えていたら、いくつか見てしまったのですが、彼女のバージョンが、つまらないボーイズバンドのものよりも良いのが、唯一の救いです。それにしても、3番目の歌詞を落としたようですが、「風邪で壊れたハレルヤ」のどの部分が理解できなかったのでしょうか？</w:t>
      </w:r>
    </w:p>
    <w:p>
      <w:r>
        <w:rPr>
          <w:b/>
          <w:color w:val="FF0000"/>
        </w:rPr>
        <w:t xml:space="preserve">イド238</w:t>
      </w:r>
    </w:p>
    <w:p>
      <w:r>
        <w:rPr>
          <w:b w:val="0"/>
        </w:rPr>
        <w:t xml:space="preserve">Dish Networkから撤退したとはいえ、日曜日の夜、AMCの視聴率は「The Walking Dead」のシーズン・プレミアでかつてないほど活気づきました。その90分のシーズン3の初回エピソードで、ネットワークはなんと1090万人の視聴者を受け取りました - ネットワークのための記録破りの数字です。この番組がAMCにとってどれだけ成功したかを知るには、AMCのオリジナルシリーズである「マッドメン」のシーズン4がデビューしたこの8月を振り返ってみるとよいでしょう。この時の視聴者数は290万人と少なく、「ウォーキング・デッド」が同局で最も人気のあるテレビ番組であることが証明されました。「ウォーキング・デッド」はここ数カ月から数週間にわたって大々的に宣伝されてきましたが、この数字は、この番組を大々的に宣伝するというAMCの賭けが成功したことを示しています。"It's a good day to be dead "とAMCのチャーリー・コリアー社長は語っています。「このシリーズ、そのストーリーテリングの深さ、そして素晴らしい才能を持った人たちをとても誇りに思っています。Joel Stillermanのクリエイティブな指揮の下、同ネットワークは、現在の人気番組「Mad Men」や「Breaking Bad」の老朽化を見ながら、新しく新鮮なコンテンツを生み出すための道を歩み続けている。  ネットワーク幹部にとって今一番の問題は、10月の「不気味さ」を乗り越え始めた今、「ウォーキング・デッド」が継続的に強い数字を残せるかどうかだ。[AMCのオファーを選択するプロデューサーは、現在の21エピソードでカルト的な人気となっているコミックベースのショーの第3シーズン初演を見た1090万人の視聴者の後に記録的な視聴率と彼らの賭けが報われたのを見ている[...]を］</w:t>
      </w:r>
    </w:p>
    <w:p>
      <w:r>
        <w:rPr>
          <w:b/>
          <w:color w:val="FF0000"/>
        </w:rPr>
        <w:t xml:space="preserve">イド239</w:t>
      </w:r>
    </w:p>
    <w:p>
      <w:r>
        <w:rPr>
          <w:b w:val="0"/>
        </w:rPr>
        <w:t xml:space="preserve">スパルタカス教育モバイル版 中世、教会は人々に神社と呼ばれる特別な聖地を巡礼することを奨励しました。これらの神社で祈りを捧げれば、罪が赦され、天国に行ける可能性が高くなると信じられていたのです。また、苦しんでいる病気が治ることを願い、神社に行く人もいました。イングランドで最も人気のある神社は、カンタベリー大聖堂にあるトマス・ベケットの墓であった。ベケットが殺害されたとき、地元の人々は彼の血に浸した布を手に入れることができた。この布に触れると、失明やてんかん、ハンセン病が治るという噂が広まった。カンタベリー大聖堂の修道士たちが、巡礼に訪れた人々にベケットの血を入れた小さなガラス瓶を売るようになったのは、それから間もなくのことである。また、ノーフォークのウォルシンガムにも重要な神社があり、そこには聖母マリアの乳が入ったとされる密閉されたガラス瓶があった。エラスムスはウォルシンガムを訪れ、その祠を「四方を宝石、金、銀で囲まれている」と表現している。また、ウォルシンガムの泉の水は「頭や胃の痛みを治すのに効く」とも述べている。このほかにも、キリスト教の重要な聖人がかつて所有していたとされる歯、骨、靴、櫛などを見に行く神社もあった。これらの神社で最も一般的な聖遺物は、イエスを十字架にかけたときに使われた釘や木片であった。中世の重要な祠には、St. Winifred's Well、Lindisfarne、Glastonbury、Bromholm、St. Albansの祠がある。人々は神社に到着すると、お金を払ってこれらの聖なる遺物を見ることを許された。場合によっては、聖遺物に触れたり、キスをしたりすることも許された。また、祠の管理者は巡礼者に祠のシンボルが刻印された金属製のバッジを渡す。このバッジは巡礼者の帽子に付けられ、その神社に参拝したことがわかるようになっている。海外へも巡礼に行く人がいた。例えば、パレスチナでは、アダムとイブの寝床があるとされる洞窟や、かつてロトの妻であった塩の柱を訪れることができた。中世の長旅は危険な行為であった。無法者から身を守るため、巡礼者は集団で行くことが多かった。裕福な人々は、巡礼の旅に出るために他人にお金を払うことを好んだ。例えば、1352年、ロンドンの商人は男に20ドルを支払ってシナイ山へ巡礼に行かせた。巡礼の木版画 (c.1490) 1535年8月、ヘンリー8世は修道院の現状を調べるために役人を送り込んだ。その報告書を読んだヘンリーは、376の修道院を閉鎖することを決定した。修道院の土地は接収され、貴族や商人に安く売却された。そして、その土地の一部を小作農に売却した。このような過程を経て、多くの人々が修道院の閉鎖を支持する正当な理由を持つようになった。1538年、ヘンリーはイングランドの宗教的な神社に目をつけた。何百年もの間、巡礼者たちは重要な宗教的遺物が納められている神社を訪れていた。裕福な巡礼者は、これらの祠の世話をする修道士に高価な宝石や装飾品を贈ることが多かった。ヘンリーは、これらの祠を閉鎖し、祠が生み出す富を王室に与えるべきだと考えた。ローマ教皇とカトリック教会は、ヘンリーが聖トマス・ベケット廟を破壊したというニュースを聞いて愕然とした。1538年12月17日、ローマ教皇はキリスト教世界にヘンリー8世がカトリック教会から破門されたことを発表した。(1) 1346年に聖オメル教会に保管されていた聖遺物の一部リスト。主の十字架のかけら...主の墓の破片...主のゆりかごの破片...聖マリアの毛髪の一部。彼女の衣の一部...カンタベリーの聖トマスのチュニックの一部椅子の一部彼の頭頂部の削りかす彼を覆っていた毛布の一部と毛織のシャツの一部...毛織のシャツの一部血液の一部(2) ピーターバラのベネディクトは、トマス・ベケットの死後に起こったことを説明した。(1175年頃) 血の一部は注意深く、きれいに集められました。</w:t>
      </w:r>
    </w:p>
    <w:p>
      <w:r>
        <w:rPr>
          <w:b/>
          <w:color w:val="FF0000"/>
        </w:rPr>
        <w:t xml:space="preserve">アイディー二百四十</w:t>
      </w:r>
    </w:p>
    <w:p>
      <w:r>
        <w:rPr>
          <w:b w:val="0"/>
        </w:rPr>
        <w:t xml:space="preserve">スラマナ：あなたがこのビジネスを成長させてきた方法は、非常に興味深いものです。コンテンツマーケティングについてお聞かせください。どのようなコンテンツマーケティングを積極的に行ったのでしょうか？Collis Ta'eed:どのブログもスタート地点は同じで、まったく何もない状態です。訪問者も、トラフィックも、興味もない状態です。私にとって最大の課題は、最初の訪問者を獲得することです。私は、他のブログにコメントしたり、フォーラムでコメントしたりして、自分のブログを訪れてもらえるよう努めました。新しいブログを立ち上げる時には、1つ目のブログからのトラフィックを利用して、2つ目のブログを宣伝することもありました。Photoshopのファイルをベースにした2つ目のサイトは、開設2週間目にDiggで紹介されたことで、その存在価値が認められました。これは、当時としては強力なトラフィックソースでした。それ以来、私たちは多くのソーシャルメディアを集中的に利用しています。ソーシャルメディアで成功するためには、本物のプロフィールを構築する必要があります。サイトに参加し、実際に貢献しているユーザーとしてサイト上で交流する必要があります。ネットワークを構築し、コンテンツを提供する必要があります。私たちは、そのようなことをたくさんしてきました。Twitterにはかなり早い段階から参加していました。会社や自分たちのプロフィールを作成しました。つまり、10%はEnvatoに関連することで、90%はトピックに基づいた魅力的なコンテンツでフォロワーを惹きつけたいと考えていたのです。マーケティングに費やすお金がない起業家にとって、重要なのは顧客を理解することです。彼らが何を便利だと感じているかを知る必要があります。私はマーケットプレイスを見るとき、ウェブデザイナーにとって便利なファイルを持っているかどうかを見ています。あるファイルに興奮して、そのファイルを宣伝したところ、コンバージョンがずっと高くなったことに気づきました。私は、自分が専門家でない分野では、それが難しいと感じています。だから、自分が本来持っているお客さまの需要に向かっていくことが重要だと思います。それを学ぼうとするよりも簡単なのです。Sramana: 現在、収益はどの程度ですか？Collis Ta'eedです。1,000万ドルを超えています。市場では、10秒に1冊のファイルが売られています。ちょっと気が遠くなるような話です。Sramana: この1,000万ドルという数字は、作家へのコミッションの前ですか後ですか？コリス・タエード著者へのコミッションの後です。私たちのマーケットプレイスの著者は、驚くほどよく働いています。トップクラスの著者は、月に7万ドルを超える報酬を得ています。一人100万ドル以上売った人も4人います。副収入のために利用している人もたくさんいます。私が注目したのは、非常に低所得の国から来たある個人で、彼は一週間の出費と食事をまかなうだけの収入を得ることができると投稿したのです。彼の収入を見て、私たちの基準からすると微々たるものだと思いましたが、彼の住んでいる場所からすると、このようなマーケットプレイスがあることは、彼が生きていく上で非常に重要なことなのです。</w:t>
      </w:r>
    </w:p>
    <w:p>
      <w:r>
        <w:rPr>
          <w:b/>
          <w:color w:val="FF0000"/>
        </w:rPr>
        <w:t xml:space="preserve">イド241</w:t>
      </w:r>
    </w:p>
    <w:p>
      <w:r>
        <w:rPr>
          <w:b w:val="0"/>
        </w:rPr>
        <w:t xml:space="preserve">2014年、Affordable Care Actは、すべてのアメリカ人が、高品質で手頃な価格の包括的医療保険プランを利用できるようにするもので、ベネフィットに生涯または年間の金額制限を設けることはできません。2014年までに年額制限の禁止を実施するため、ほとんどの保険プランが2010年9月から年額制限の段階的廃止を開始しました。  現在、数百万人のアメリカ人が75万ドル以下の年間限度額を設定できないプランに加入しており、この限度額は今後数年で引き上げられ、2014年にはグランファザーでないプランの年間ドル限度額は一切認められなくなる予定である。  また、この法律では、非常に限られた状況下を除いて、低い年額制限の新規プランの販売も制限されています。労働者の保障を守る 少数の労働者や個人は、一般的に法律で認められているよりも低い年間限度額の限定給付型プラン、つまり「ミニ医療」プランしか利用できず、高額の医療費から非常に限定的な保障しか得ることができない。  雇用主や保険会社は、ミニ医療保険に新規則の遵守を義務付けることにより、ミニ医療保険の保険料が大幅に上昇し、雇用主は保険料の引き下げを余儀なくされ、一部の労働者は現在の最低限の保険さえ得られなくなる可能性があると見積もっている。2014年により手頃な価格でより価値のある保険が利用できるようになるまで、ミニ医療保険に加入する労働者の保険を保護するため、法律と年間限度額に関する発行された規則により、保健福祉省（HHS）は、この法律に準拠して給付へのアクセスが著しく低下するか、保険料が著しく上昇する場合、年間限度額を段階的に縮小するこの1条項の一時免除を認めることができるようになった。  免除を受けた保険会社は、法律の他のすべての条項を遵守しなければならず、また、その保険が制限付きで低い年間限度額を含んでいることを消費者に警告しなければならない。  また、これらの免除は一時的なものであり、2014年以降は年額制限規定の免除は認められない。2011年6月17日、CMS（Centers for Medicare &amp; Medicaid Services）は、すでに免除を受けているプランが、2014年1月1日より前に始まるプランまたは保険年度について免除を更新するための手続きを導入しました。  この新しいガイダンスでは、申請者がプランに関する情報を毎年提出し、加入者が保険の上限を理解するための要件を遵守すれば、既に付与されている免除の期間が2013年まで延長されます。  既存の免除措置の受給者は、現在の免除措置の延長を申請する必要があり、すべての申請書は2011年9月22日までに提出されなければなりません。  それ以降の延長申請は考慮されなくなります。Affordable Care Actには消費者保護が盛り込まれており、プラン、特にmini-med planは、消費者に健康保険プランに関するより多くの情報を提供することが要求されることになる。  ミニ医療保険プランを提供する医療保険者は、そのプランが極めて限られた給付しか提供しないことを消費者に分かりやすく告知し、他の保険オプションについてより詳しい情報を得ることができるよう、www.HealthCare.gov に誘導しなければならない。2011年6月17日に発表された新しいガイダンスでは、より厳しい開示基準と、家族が理解しやすいようにこの消費者通知の新バージョンを要求している。  免除を受けた医療保険は、法律で定められた金額より低い年間限度額が適用されることを消費者に伝えなければなりません。  具体的には、年間通知には、年間限度額の金額と、その限度額が適用されるプランの給付の説明が含まれていなければならない。  保険会社は、年間限度額が入院した消費者にどのような影響を与えるかを説明しなければならないので、家族は、消費者が重病になった場合に保険がどこまで適用されるかを理解することができます。さらに、HHSは、年間限度額に関する方針を一般に周知し、関係者がどのような影響を受けるかを理解できるように、免除を受けたプランのリストを定期的に掲載します。年額制限の免除申請 2012年1月6日更新 承認された免除申請者をタイプ別に分類したリストは、以下のリンクをクリックしてください。支援技術をご利用の方は、このファイル内の情報に完全にアクセスできない場合があります。サポートが必要な場合は、HealthInsurance@hhs.gov までご連絡ください。CCIIOは、Health Reimbursement Arrangements (HRA)に対する現行の年間限度額適用免除基準の適用に関してガイダンスを発行しました。  CCIIOは、2011年8月19日に補足ガイダンスを発表し、クラスとしての年間限度額の制限を受けるHRAは、年間限度額免除を個別に申請する必要がないことを示しました。  2010年9月23日以前に施行されたHRAは、2010年9月23日以降2014年1月1日までに始まるプラン年度については、年額制限の免除の申請が免除されます。  これらのHRAは、依然として、以下の記録を遵守する必要があります。</w:t>
      </w:r>
    </w:p>
    <w:p>
      <w:r>
        <w:rPr>
          <w:b/>
          <w:color w:val="FF0000"/>
        </w:rPr>
        <w:t xml:space="preserve">イド242</w:t>
      </w:r>
    </w:p>
    <w:p>
      <w:r>
        <w:rPr>
          <w:b w:val="0"/>
        </w:rPr>
        <w:t xml:space="preserve">2006年5月20日（土） 当時、左派フェミニスト界では、エロスとポルノは明確に区別されており（あるいは少なくとも議論されており）、WAPは間違いなくエロスを支持し、ポルノを排斥していた。最近、若い女性たちと話すと、この区別はほとんど失われているようです。私は、この区別は有用で強力なものだと思います。もし、セックスやセクシュアリティのイメージや描写がすべてポルノというタイトルで括られるなら、それらのイメージや描写に異議を唱える人もすべて一括りにされてしまいます。つまり、二人の裸の女性がキスしている写真に異議を唱える同性愛嫌悪のキリスト教徒は、ナイフを膣に押し込まれた女性の画像に異議を唱える人とひとまとめにされるのです。あるいは、勃起したペニスに憤慨する人は、おさげ髪で制服を着た女性が年配の男性たちに囲まれている写真に憤慨する人と一緒にされます。あるいは、合意の上での3Pにモラルを乱される人は、いつも足を開き、いつも仰向けで、いつも痩せていて大きな胸の女性が延々と繰り返されることに心を乱される人と同じです。私たちは皆、慎重で堅苦しく、セックスに反対していると見なされてしまうのです。私は言語について多くのことを書いています。フェミニズムにおけるポルノ論議は本質的なものであり、言語が人々を分断する主要な要因ではないことも知っています。でも、Mariaが書いたものを読むと、言語が問題の一部であると思います。マリアはポルノグラフィという言葉を非常に特殊な方法で使っています。私が信じているのは、ポルノとは、セックスやセクシュアリティを描写するもので、力の不均衡や客観化を伴うものだという分析です。それは、痛みをエロティックに表現したり、同意の欠如をエロティックに表現したりすることである。あるいは、女性の身体の特定の側面に焦点を当て、女性の一部を客観視することによっても可能です。あるいは、女性がノーと言うのはイエスという意味だという考えを広めたり、子どもは大人の性的関心を求めているという考えを広めたりすることによっても。でも、それはいいとして、マリアと同じように「ポルノ」という言葉を使う人は、実はほとんどいないんです。もちろん、ある言葉を自分の好きな意味に使うことはできます（ただ、余分にお金を払わなければなりません）が、議論に勝つだけでなく、言葉を再定義しようとするならば、私たちは苦しい戦いを強いられているのだと思うのです。言葉には意味や響きがあり、自分の好きなように言葉を具体的に使っても、相手も同じように具体的に理解していなければ意味がない。それは、ポルノグラフィという言葉に期待するのではなく、私たちが反対するものを挙げるということです。ポルノというと、多くの人はヌードがあるものを思い浮かべます。だから、ポルノをめぐる議論は、すぐに性的に露骨な素材についてのオール・オア・ナッシングの冒険になってしまう。それは、性差別、女性嫌悪、オブジェクト化についての議論にはならないのです。9件のコメントリンク先のMariaの投稿を読みました。彼女は、カップルが自分たちのセックスをビデオに撮って他の人に見せても、人々が強制されたり騙されたりしていない限り、ポルノではないとの例を挙げています。彼女にとっての定義は、「悪いエロティカはポルノである」というもので、エロティカを悪いものにしているものがリストアップされているのでしょう。許容できるポルノと許容できないポルノがある、と言った方がわかりやすいと思います。フェミニストはエロティカが好きですか？彼らは、あるサイトや文学を官能的だと感じたり、刺激的だと感じたりすることがあると思うんです。彼らはそれをエロティカと呼ぶことができます。良いポルノ、許容できるポルノと呼ぶこともできます。私たちは、「...自分たちが反対するものを名指しし、ポルノという言葉が私たちのために働いてくれることを期待しない」べきだということには同意します。ある映画、監督、スタジオ、作家などを好きか嫌いか、理由は何でもいいんです。政治的な理由である必要はありません。個人的な嗜好の話もしてないし。フェミニストがポルノを好きじゃないなら、それは彼女の趣味じゃないだけかもしれない。他の人が好きじゃないとは限らないわ。エロティカには多くのものがあり、様々な方法で私たちを感動させます。ヘビーメタルファンでも、モーツァルトを楽しめるかもしれません。ロード・オブ・ザ・リング』や『スター・トレック』の映画は暴力的すぎると思うので好きではありません。別に悪いことではありません。ただ、戦いがあると不安になるのです。他の人に観てはいけないとは言いません。マリアは、露骨なエロはフェミニストに受け入れられるべきと考えている。多くの女性はポルノが好きです。フェミニストは、ポルノを許容することを考えるかもしれない</w:t>
      </w:r>
    </w:p>
    <w:p>
      <w:r>
        <w:rPr>
          <w:b/>
          <w:color w:val="FF0000"/>
        </w:rPr>
        <w:t xml:space="preserve">イド243</w:t>
      </w:r>
    </w:p>
    <w:p>
      <w:r>
        <w:rPr>
          <w:b w:val="0"/>
        </w:rPr>
        <w:t xml:space="preserve">サイラーが彼女の力を手に入れたら、止められなくなるからです。サイラーは異なるヒーローから複数の力を吸収できることを示しました。  もしクレアの力を手に入れることができれば、彼は基本的に不死身になり（頭を棒で突かれない限り）、世界を恐怖に陥れるだろう。  だからこそ、チアリーダーを救う必要があったし、救ったのだ。「チアリーダーを救えば、世界を救えるなんて、バカバカしい。"HEROES "は説明することがある。NBCは1週間にわたり、事実上すべてのゴールデンタイムのコマーシャルブレークで、この切実にささやかれるチアリーダー救済の命令を視聴者に嘲笑し、視聴者と超能力者の両方がついにその運命を知ることになる「Heroes」の11月20日放送分、「Homecoming」のプロモーションを行った。しかし、このエピソードが終わったとき、視聴者もいわゆるヒーローたちも、1週間前のエピソードで知ったこと以上のことは知りませんでした。ネタバレ》 そう、超癒し系のチアリーダー、クレア・ベネットは、謎の脳食系連続殺人鬼サイラーから救われたのである。しかし、彼女の救世主であるパワー模倣の男性看護師ピーター・ペトレリに、自分も世界を救うことに成功したのかと聞かれ、クレアも答えられずにいたのです。"私はただのチアリーダーです "と答えた。血まみれのクレアはその後、秘密工作員のお父さん（悪というより限界）に連れ去られた。そして混乱したピーターは、高校のロッカールームで文字通り無脳状態で横たわっている、それほど重要でないチアリーダーの殺人容疑で逮捕される前に、（クレアの再生能力を借りて）壊れた体を元の位置に戻すために放置されたのだった。おい、誰も世界を救うためにチアリーダー全員を救えなんて言ってないぞ。心配するな クレアバフィーもチアリーダーだった。ヒーローの旅を始めたとき。テレビは繰り返しが好きだから、きっと同じように、いや、それ以上にうまくいくだろう。一方、欠陥はあるが魅力的な "Heroes "に脳みそを吸い取られる心配をしなければならないのは、視聴者の方だ。この番組は、遺伝学に対するお粗末な理解に基づいており、それに従うとされるSFの型に曖昧に固執している。そして率直に言って、アンサンブルキャストの多くのキャラクターは本当に迷惑だ。サイコロを振るだけの価値があるオタクなら誰でも知っているように、SFは常に、人間的で現実的な何かのあからさまなメタファーである。たとえば「スタートレック」（社会道徳）、現在の「バトルスター・ギャラクティカ」（現在の政治情勢）、「X-MEN」（人種差別／偏見）などがそうだ。では、「HEROES」はどうでしょう？普通のジョーたちが、明らかにつながりのある者、そうでない者、ほぼ同時期に突然ユニークなスーパーパワーを身につける。このバラバラなキャラクターの何人かは、ジャスティス・リーグ・オブ・アメリカのように団結して（マントとタイツなしで）、ニューヨークの核による大惨事を防ぐことになっていることを理解する。この悲劇は、アイザック・メンデスによって予言されたもので、彼は麻薬に酔っているときに未来を描く予知能力者である。他のヒーローたちはというと、新しい能力を手に入れたものの、ほとんどただイライラしているだけ。このあたりから、この番組は破綻し始める。SFコミックのファンタスティックな世界では、驚くべきことが起きても誰も瞬きもしない。もちろん、スーパーマンもいる。アイアンマンがあの重金属のスーツを着て空を飛べないはずがないだろう？9.11以降のダーティボムの脅威と荒廃したニューヨークというメタファーを持つ「HEROES」は、現実世界の宇宙を舞台にしており、そこではファンタスティックはまだ驚くべきものなのである。それでも、政治家のネイサン・ペトレリは、音速の壁を破るほど速く飛べる自分の能力に重荷を感じている。兄のピーターは、兄妹の特別な運命についてひっきりなしに泣き言を言うので、ネイサンは自分の超能力は猫を木から助け出すのにしか使えないと言い返した。さあ、どうだ!空を飛べると知って、ワクワクしない人はいないでしょう？物語が現実に設定されている場合、その現実を無視するのは腹立たしいことだ。思春期の延長は、SF/ファンタジーの二次的テーマとして人気がある--だから、コミコンやスタートレックの大会が定期的に完売するのだ</w:t>
      </w:r>
    </w:p>
    <w:p>
      <w:r>
        <w:rPr>
          <w:b/>
          <w:color w:val="FF0000"/>
        </w:rPr>
        <w:t xml:space="preserve">イド244</w:t>
      </w:r>
    </w:p>
    <w:p>
      <w:r>
        <w:rPr>
          <w:b w:val="0"/>
        </w:rPr>
        <w:t xml:space="preserve">亡くなった夫と私は、いつも感謝祭に出かけていました。私たちが少し年を取って冒険しなくなるまでは、予約もしませんでした。念のため、ターキー・サンドイッチは持って行きましたが。今は予約をして、女性一人で泊まる場所を調整しています。今年の目的地は、バージニア州アシュランド。以前、アムトラックの車内からこの大学を見つけ、魅力的な街だと思ったんです。今となっては、メインストリートの真ん中に線路が走っていることの効用を考えてしまいますね。ターキーデーの前の火曜日、私はアナポリスにある自宅を11時に出発し、リッチモンドの北15マイルにあるこの町へ車を走らせた。メインの95号線経由で約2時間半、旧メインの301号線経由だと約3時間。旧ルートで行ったが、ウォルドルフとラプラタでの地元の交通渋滞で遅くなっただけだった。それ以外は、交通量は非常に少なかった。リッチモンドの20マイル手前で、GPS（「キース」）がルート54とアシュランドに誘導しました。右折してRailroadに入ると、Henry Clay Innです。メインストリートを走る線路の西側にあり、アムトラックの駅（アシュランドのウェルカムセンターでもある）の真裏に位置しています。ヘンリー・クレイ・インは、1858年に建設された当初はアシュランド・ホテルと呼ばれていました。その後2度の火災（1905年と1946年）を経て、1991年に現オーナーによってヘンリー・クレイ・インとして再建された。駐車場は裏手にあり、入り口にはスロープがあるため、ハンディキャップのある方にもおすすめです。また、1階にはバリアフリーの部屋もある。古い旅館では珍しいが、この旅館はそれほど古くない。1868年に建てられたオリジナルの建物は2度焼失し、1990年代にインとして再建された。チェックインはスムーズでした(事前に電話で予約していたのです)。入り口はアンティーク調の家具とオリエンタルなラグできれいに装飾されている。デスクからミーティングルーム、ギフトショップ、ブレックファーストルームが見える。ホリデーの飾り付けが始まっている。インキーパーのスーザンが、スーツケースを階段で2階後方の部屋まで運んでくれた。私は、電車の音が聞こえないようにと、この場所をリクエストしたのです。私の部屋(213-a classic not premier room)には、クイーンベッド、ウィングバックチェア、収納に十分な机と鎧戸、テレビとアイロン/アイロン台があります。家具はレプリカのようだ。プライベートバスには、一般的なヘアドライヤー、十分な床面積があるが、シンクの上に余分なスペースはない。宿の裏手にある部屋はすべてフレンチドアで、宿の裏手に広がるポーチに出られる。私はB/B+を与えるだろう。2:30になると、ケースを収納し、散策に出かける。2階のラウンジには素敵なソファ、素敵な秘書(何歳？)、ポーチに通じるフレンチドアがあります。とても素敵だ。アムトラックの駅やウェルカムセンターまでは1分もかからずに行ける。町のパンフレットと地図を手に入れ、Ashland Coffee and Teaに向かいました。ここは、鋳造家具を使ったファンキーなコーヒー・ビアショップのようでした。ここは音楽会場でもあり、そのためのテーブルのある大きな部屋もあります。サンドウィッチやスナックも提供されています。いいコーヒーブレイクになったので、パンフレットを読んで、行動を計画した。私が育ったチェスタタウン（メリーランド州）は、アシュランドと似ている。古い大学、植民地時代の歴史は同じだ。しかし、アシュランドの近くには幹線道路（ルート95）があり、私の町と比べるとベッドタウン的な印象が強い。線路の西側を歩いていると、Changing Reignsという馬グッズの委託販売店がありました（ドアのサインは「Trot on in！」、とてもかわいい）。ここではWifiがすばらしく使える。Iron Horseはデパートだった。左側がレスト、入り口の右側が瀟洒なバー。ベニエがハッシュパピーに近い形で、外はカサカサ、中は少しベトベトしていた以外はとてもおいしかったです。鱒は完璧で、骨を取り除いたところに詰め物をした魚のボートのように見えるように調理されていました。パンナコッタはダーククッキーでした。</w:t>
      </w:r>
    </w:p>
    <w:p>
      <w:r>
        <w:rPr>
          <w:b/>
          <w:color w:val="FF0000"/>
        </w:rPr>
        <w:t xml:space="preserve">イド245</w:t>
      </w:r>
    </w:p>
    <w:p>
      <w:r>
        <w:rPr>
          <w:b w:val="0"/>
        </w:rPr>
        <w:t xml:space="preserve">解決済みの質問 愛犬が夜中に吠えるのですが？うちの犬が夜中に吠えるようになるのですが、どうしたらいいのかわかりません。日中、私が仕事中はクレートに入れているので、夜もクレートには入れたくありません。夜中に時々事故を起こすので、私の部屋のカーペットの上では信用できません（それに夜中にコードを噛むので大変なことになりました）。まだ5ヶ月ですが、吠えすぎて気が狂いそうです。助けてください。補足 最初は私の部屋で床に寝かせていたのですが、コードを噛まれて目が覚めてから、それはなくなりました。最初はクレートで寝ていたのですが、昼に帰ってきてからクレートから出しています。1時間の散歩については...氷点下の気温と数フィートの雪が去った後、もっと頻繁に行われます！ハハ...彼は本当に雪が嫌いなんです。たくさんのアドバイスありがとうございました。ベストアンサー - Chosen by Asker 夜はクレートに入れましょう。クレートは彼の書斎です。クレートとゲート付きの部屋は何が違うのですか？少なくともクレートに入れば、安心・安全を感じることができます。そこで落ち着くことができ、孤独を感じないからこそ、泣いているのかもしれませんし、外に出たいからなのかもしれません。また、ランドリールームのような広い場所では、トイレをするスペースがあります。クレート内ではそのようなことができないので、しつけが少し早く進むと思います。また、夜間はクレートの上にシートを敷いてみてはいかがでしょうか。効果的です。運動についてですが、犬やアッピーに必要なのは身体運動だけではありません。一日に何時間も散歩しても、まだ吠えるでしょう。彼らは群れで生活する動物です。彼らは、トレーニングのような交際と精神的な刺激を必要とします。彼らにいくつかのトリックを教え、座って、ダウン、来る、ロールオーバー、あなたがそれらと遊ぶために取得するものは何でも。それが犬を飼う理由でしょう？一緒に過ごすためです。その他の回答（12） 何に向かって吠えているのでしょうか？おそらく寂しいのでしょう。あなたが仕事に行っている間、一日中クレートに入っていて、しかもあなたとは別の部屋で一人で寝なければならないのですからね。一日中クレートにいた後、仕事から帰ってきたら散歩させていますか？彼は外に出て、いくつかの運動と、あなたと一緒にいくつかの時間を取得する必要があります。また、犬は本当に賢いです。コードでショックを受けても、一度や二度では永久に止まりません。朝起きて、部屋に子犬が散らかしているのを見たくないという気持ちはわからなくもありませんが、まだ子犬であることを忘れないでください。少し我慢してください。寝る前に外出して運動させるようにしましょう。クレートはダメです。日中はランドリールームにおもちゃ、食べ物、水を置いて、できれば犬用のドアも用意してください。寝る前に長い散歩をして、もっと一緒に遊んであげると、違いが分かるでしょう。ソース(s)。あなたの犬は退屈しています。おそらく、あなたが仕事に行っている間、一日中クレートで寝ているので、夜になってもあまり疲れていないのでしょう。ステップ1．毎朝、朝食を食べさせる前に1時間散歩させる。ステップ2.帰宅したらクレートから出し、餌を与える前にさらに30分ほど散歩させる。ステップ3.餌の後に遊びと愛情を注ぐ。フェッチやフリスビーをしたり、レーザーを追いかけたり、体を動かすものなら何でもいいのです。ステップ4.寝る前に30分ほど散歩をする。ステップ5.クレートで就寝。クレートで吠えたら、トイレに連れ出す。外で用を足さないからといって、愛情を注いではいけません。もし行ったとしても、それ以上吠えないように無視する。わかりました。私もベビークレートのアイデアが好きで、うちの子にも同じことをしました。この子はまだ赤ちゃんなので、もしあなたが降参してベッドに一緒に寝かせても、一人でいることを覚えようとはしませんし、一人でいることを覚えることもできません。</w:t>
      </w:r>
    </w:p>
    <w:p>
      <w:r>
        <w:rPr>
          <w:b/>
          <w:color w:val="FF0000"/>
        </w:rPr>
        <w:t xml:space="preserve">イド246</w:t>
      </w:r>
    </w:p>
    <w:p>
      <w:r>
        <w:rPr>
          <w:b w:val="0"/>
        </w:rPr>
        <w:t xml:space="preserve">いじめられた子どもは自傷する可能性が高い 子どもの頃にいじめられた子どもは、自傷する可能性が最大で3倍高いことが、新しい研究により明らかになりました。キングス・カレッジ・ロンドンの研究者は、英国の全学童の約4分の1が、人生のある時期に学校でいじめに遭っている、と発表した。過去の研究では、いじめは不安、うつ病、精神病、行動上の問題など、ティーンエイジャーの様々な問題に関連しているが、被害を受けた子供が自傷行為をする可能性が高いかどうかを調べた研究はほとんどない。研究者らは、1994年から1995年の間にイングランドとウェールズで生まれた5歳、7歳、10歳、12歳の双子1000組以上を対象に、12歳の誕生日の前6カ月間に自傷行為をするリスクを評価しました。いじめの定義は、子どもが意地悪なことや傷つくことを言う、被害者を完全に無視したり排除する、被害者を殴る、蹴る、押す、嘘をつく、噂を流す、その他の傷つくことを定期的に行う、となっています。この調査では、2141人の子どものうち、237人が定期的にいじめを受け、18人（8%）が自傷行為をしていることがわかりました。一方、いじめられたことのない1904人のうち、自傷行為をしたのは44人（22％）であった。自傷行為の例として、腕を切ったり噛んだりする、髪の毛の塊を引き抜く、壁に頭をぶつける、首を絞めて自殺しようとする、などが挙げられている。また、被害に遭った子どもが自傷行為をする可能性は、男の子よりも女の子の方がわずかに高いことも分かりました。研究リーダーである同大学精神医学研究所のヘレン・フィッシャー博士は、次のように述べています。「この研究は、仲間にいじめられた子どもが自傷行為をする可能性が高いことを明確に示しています。"最も危険な状態にあった子どもたちは、以前に誰かから虐待を受けていた人、基礎的な精神衛生上の問題を抱えていた人、または自殺の家族歴がある人たちでした。"と述べた。また、「いじめを未然に防ぐためのより効果的なプログラムが必要ですが、いじめから生じる精神的苦痛に子どもが対処できるような機会を増やすことも明らかに必要です。「親や教師、医師が、このエビデンスをもとに、自傷行為のリスクのある子どもを特定できるようになればと思います。</w:t>
      </w:r>
    </w:p>
    <w:p>
      <w:r>
        <w:rPr>
          <w:b/>
          <w:color w:val="FF0000"/>
        </w:rPr>
        <w:t xml:space="preserve">イド247</w:t>
      </w:r>
    </w:p>
    <w:p>
      <w:r>
        <w:rPr>
          <w:b w:val="0"/>
        </w:rPr>
        <w:t xml:space="preserve">2012年の米国総選挙では、全米で470を超える政党の公職をめぐる競争とは別に、ウェブユーザーの眼球をめぐる競争も行われている。政治的な競馬の場合と同様に、選挙ツールをオンラインで提供することに関しても、有力候補が競い合っています。グーグル、フェイスブック、ツイッター。第三者機関Alexaによると、この3社はいずれもオンラインで最も利用頻度の高いウェブサイトのトップ10に入っており、数ヶ月前から選挙に関するコンテンツを公開し、ここ数日は新しい米国選挙ツールをより目立つように宣伝している。ここでは、「ビッグ3」がそれぞれ提供している、ユーザーが選挙を追跡、分析、自分の意見を共有し、2012年の選挙に参加できるようなサービスを紹介します。Google Googleは、選挙をテーマにした「落書き」で米国の選挙日を祝った。これはGoogleのロゴで、祝日や著名人の誕生日、その他の注目すべきイベントを記念して、検索エンジンの巨人が頻繁に変更するものである。この落書きをクリックすると、ユーザーはGoogleの投票者情報ツールにアクセスし、投票所から、地域の投票用紙に記載されている全候補者を示す「投票概要」、投票者ID要件、選挙管理者の連絡先まで、豊富な地域の投票情報を見ることができるようになる。しかし、2012年の選挙に関するグーグルの無料オンライン・リソースは、これでも氷山の一角に過ぎない。Google Politics &amp; Electionsのウェブサイトには、ニュース記事からYouTubeのビデオ（人気の「BadLipReading」政治家のダビングなど）まで、他のソースによって作成された選挙関連のコンテンツの継続的な更新リストも含まれています。さらに、Googleは2012年の選挙に特化したGoogle Trendsのグラフと「ヒートマップ」をユーザーに提供し、全米および州ごとの候補者の相対的な検索人気を示しています。また、真の政治マニア向けに、Googleは、ウェブユーザーを対象とした大統領選討論会に対する反応に関する消費者調査の結果を、トピック別の内訳を含めて公表している。Googleがこうした取り組みを行う理由について、広報担当者はTPMに次のようなコメントを寄せている。"世界中の情報を整理し、普遍的にアクセスできるようにするという使命の一環として、Googleは全国の選挙管理者と協力し、有権者がオンラインで必要な投票情報を一元化し、簡単にアクセスできるようにしています。"Facebook Facebookのユーザーは、投票所を探すためにウェブサイトを利用することもできます。Facebook Polling Place Locator , という機能を使って、ユーザーが住所を入力すると、Microsoft Bing と Nokia の Navteq データを利用した地図上に地元の投票所が表示されるようになっています。また、このアプリでは、有権者IDフォーム、投票に関するFAQ、選挙管理局の連絡先などの情報も提供しています。FacebookのU.S. Politics Pageは、2009年に開設されて以来、政治的コンテンツや洞察を提供してきたが、最近では、選挙期間中、Facebookウォールポストの更新を公開し、「過去24時間に米国内のFacebookで最も話題になった単語やフレーズ」から、Facebookユーザーのどのカテゴリがどの候補者やトピックについて投稿しているかという人口動態の内訳を示す「トークメーター」の詳細まで、Facebookユーザーの内部分析に関する情報をオーバードライブ状態にある。10が最も話題になっているとして、「Election Buzz」を1から10までの尺度で測定した結果、Facebookのトークメーターは、東部時間の火曜日の正午ごろ、以下の最初のリストを発表しました。選挙：7.87 男性で約半ポイント高い。男性は8.13、女性は7.68で、高齢のユーザーで高いが、すべての年齢層で7.0を超えている。男性のトップグループ：55-64で8.56、女性のトップグループ：65以上で8.09。ワシントン D.C.、バージニア、ミネソタ、ニューハンプシャー、ペンシルバニア、ミシガン、デラウェア、 マサチューセッツ、メリーランド、オハイオ オバマ： 6.94 男性でより高い数値。男性は 7.28 点、女性は 6.69 点と高得点。  男性のトップグループ：55～64歳 7.72 女性のトップグループ：55歳以上 6.93 地理的に高い話題性。D.C.、バージニア、ペンシルバニア、ニューハンプシャー、オハイオ、アラバマ、ミシシッピ、アイオワ、ミシガン、フロリダ ROMNEY：6.81 男性でより高い。男性は 7.18 点、女性は 6.51 点。</w:t>
      </w:r>
    </w:p>
    <w:p>
      <w:r>
        <w:rPr>
          <w:b/>
          <w:color w:val="FF0000"/>
        </w:rPr>
        <w:t xml:space="preserve">イド248</w:t>
      </w:r>
    </w:p>
    <w:p>
      <w:r>
        <w:rPr>
          <w:b w:val="0"/>
        </w:rPr>
        <w:t xml:space="preserve">なんだこの決意表明は！とりあえずアートをやらなきゃ。このプレゼンテーションでは、アーティストを対象に、Appleのデバイスの概要、アーティストとデベロッパーがそれぞれのディスプレイに対応することで受ける影響、そしてアーティストとデベロッパーがお互いにどのように協力し合うことができるかを説明します。Appleのテクノロジーの概要、アプリの紹介、そして作曲のテクニックを織り交ぜて紹介する予定です。これらはすべて、一貫性のある使いやすいデザインを維持しながら、アートとデベロッパーの両者がより簡単に生活できるようにすることを目的としています。さらに、アプリの出荷時に解像度に依存しないアートを実現するための現実的な課題に触れ、その解決策として、シンプルなアート／デザインのワークフローを紹介する予定です。</w:t>
      </w:r>
    </w:p>
    <w:p>
      <w:r>
        <w:rPr>
          <w:b/>
          <w:color w:val="FF0000"/>
        </w:rPr>
        <w:t xml:space="preserve">イド249</w:t>
      </w:r>
    </w:p>
    <w:p>
      <w:r>
        <w:rPr>
          <w:b w:val="0"/>
        </w:rPr>
        <w:t xml:space="preserve">ジョリーグッド 今週はあまり多くの出来事がなく、正直なところ、私はまた「何事にも熱中できない」時期に突入しており、それも手伝っていません...。さて、今晩はポンペイの小さなニュースが飛び込んできました！まずはあの悪名高い「sky sports understands」の言葉です。AFCウィンブルドンのMF/FWであるクリスチャン・ジョリーが、ポンペイにレンタル移籍することが決定したとのことだ。ということは、あの「サプライズ」なストライカーを獲得するのだろうか？そのレポートはまた、ポンペイが持っていることを言う '彼らは3つの新しい署名をもたらすために彼らのチームの手当を拡張することができればフットボールリーグを尋ねた '、24歳の1人で我々は欲しいこれらの3つの。もちろん、物乞いはできないが、この選手はこの夏、ウィンブルドンとの契約が切れ、今シーズンのチームに入るのに苦労している選手である。クッキーポリシー Vital Footballでは、他の多くのウェブサイトと同様に、ユーザーにとって最も安全で効果的かつ機能的なウェブサイトを作成するために「クッキー」と呼ばれる小さなファイルを使用しています。これらのファイルがなければ、広告に基づく当社のビジネスモデルは崩壊し、利用者がここで利用しているサービスを提供し続けることができなくなります。このメッセージをご覧になった後、引き続きこのウェブサイトをご利用になる場合、お客様がクッキーを無効にされていない限り、このデバイスでのクッキーの使用に同意されたものとみなされます。詳細については、当社のクッキーに関する方針をご覧ください。ただし、このデバイス上のクッキーを無効にしたい場合は、広告クッキーを無効にするためのオプトアウトツールが含まれている当社のクッキーポリシーをご覧ください。また、他のすべての種類のクッキーをブロックしたい場合は、「クッキーの管理方法」に関する当社の情報ページもご覧ください。クッキーを無効にすると、このサイトの一部が正しく機能しなくなりますので、ご注意ください。</w:t>
      </w:r>
    </w:p>
    <w:p>
      <w:r>
        <w:rPr>
          <w:b/>
          <w:color w:val="FF0000"/>
        </w:rPr>
        <w:t xml:space="preserve">イド250</w:t>
      </w:r>
    </w:p>
    <w:p>
      <w:r>
        <w:rPr>
          <w:b w:val="0"/>
        </w:rPr>
        <w:t xml:space="preserve">Playbookを2週間ほど使ってみての感想 こんにちは!Blackberry全般の初心者だった私が初めて所有したBlackberry（携帯はAndroid）であるPlaybookですが、2週間ほど持ってみたので、その感想をお伝えしたいと思います。私はAndroid携帯を使用するために多くの時間を持っていた。プラットフォームが違うので、たくさんのアプリがありますが、正直なところ、他のデバイスやOSのように、飽きてしまって、もうアプリをダウンロードすることもありません。今は、メールをしたり、メールを読んだり、たまにネットで調べ物をしたり、電話をかけたりするのに使っています。画面をカスタマイズしたり、携帯電話で4冊の本を読んだり（Kindleではありません）、You Tubeの動画を見たり、できる限りいじくり回しました。多くのアンドロイド・タブレットを見て、店に行ってはいじり、サムスン・タブレットを買おうとしていましたが、電話機能のない大きな携帯電話を買うようなものだと気づきました。HPのタッチパッドも検討し始めたのですが、何かが私に「近づくな」と告げたのです。しかし、そのすべてを通して、Playbookは常に私のリストの一番上にあった.私はここで今まで私の最初の投稿で述べたように、プレイブックはちょうど私が離れて、Androidと一緒に滞在しようとどれだけハードかかわらず、候補の最前線に移動し続けた.Apple製品は私を悩ませるので、決して考慮の対象にはなりません。さて、私は真っ先に飛び込んで、それはちょうどそれがあることを意味するように感じたので、Playbook 32GBを買って、ほとんどの部分は、私はその経験を愛しています。そう、ラグや正しく開かない、フリーズする瞬間があるのです。私は私のAndroid携帯電話や私のラップトップ上で同じものを持っています。これらは普通のことです。私は正直なところ、Skypeはしませんし、ラップトップや携帯電話、タブレットで大量の本を読むこともありません（個人的には時間があれば物理的な本を読むのが好きなのです）。ダウンロードしたゲームはとても楽しく、息子は毎日私のプレイブックを乗っ取って遊び、大喜びしています。画面の鮮明さは美しく、ブラウザの動作は最高で、画面の背景もたくさんあって、よりきれいに見せることができます。素晴らしい天気予報アプリ、バッテリーグル、アングリーバード（その他20種類ほどのゲーム）、その他数え切れないほどのアプリをダウンロードして、プレイブックを楽しく、使いやすくしています。ノートパソコンで作成した書類も入れていますし、先日もビデオを撮りましたが、とてもきれいに撮れています。私は忙しいので、24時間365日タブレットを腰に付けておくことはできませんが、このタブレットは素晴らしく、私が求めていることをすべて、比較的簡単に行うことができます。私がアドバイスできる最善のことは、購入前に調査を行い、何がないと生きていけないかを確認し、それに基づいてタブレットを購入することです。Playbookを買って、それが持っていないものとして文句を言わないことです。私は自分の研究を行い、私はそれらを使用しないと私は私の携帯電話やラップトップ上でそれを使用するすべての機会を持っていたので、スカイプとKindleについて気にしませんでしたが、一度もしませんでした。USBポートが少し壊れやすいので、あまり使わないように急速充電器を買いましたし、急速充電器も気に入っています。外出用に車の充電器も購入し、準備は万端です。Bluetoothキーボードは今のところ必要ありませんが、おそらくこの先必要になると思うので、購入する予定です。私は自分の買い物に満足していますし、買い手側の後悔もありませんし、将来的にアンドロイドタブレットが欲しくなったら買えばいいのです。でも、正直なところ、今は買いたいとは思いません。必要ない。私の携帯電話は、そのために十分である。このPlaybookはロックだ!OS 2.1やBB10が搭載されていなくても満足しています...それらはおまけで、もし登場したらと思うとワクワクします。しかし、私はそれにこだわらず、今できることのために購入し、満足しています。私はこれが長いことを知っているが、うまくいけば、それは1つを買うことについてフェンスにある、または1つを持っていると、それは良い買い物だったかどうかわからない誰かを助けるかもしれません。この投稿はPlaybookの購入を検討している人の必読書とすべきです...これはPlaybook購入の長所と短所を扱う人の経験について最もバランスのとれた投稿の一つです......。OPに拍手...。私はPBと一緒にミニキーボードも持っていて、この2つをほぼ24時間365日使っています。PBとミニのコンボは、仕事に行くときに財布の中に入れています。この製品は</w:t>
      </w:r>
    </w:p>
    <w:p>
      <w:r>
        <w:rPr>
          <w:b/>
          <w:color w:val="FF0000"/>
        </w:rPr>
        <w:t xml:space="preserve">イド251</w:t>
      </w:r>
    </w:p>
    <w:p>
      <w:r>
        <w:rPr>
          <w:b w:val="0"/>
        </w:rPr>
        <w:t xml:space="preserve">雑誌を探す 進化を望むと言うのか？前世紀の大半、アメリカの文化的風景は、ファッション、アート、音楽、デザイン、エンターテインメントなど、20年かそこらで劇的に変化してきました。しかし、最近では、技術や科学の飛躍が生活を革新し続けているにもかかわらず、人気のあるスタイルは、新しいものを創造する代わりに過去を消費し、繰り返しに留まっています。フェドラからアフロまで、時代とともに変化してきたスタイル。21世紀を生きているのでなければ。過去は外国です。わずか20年前、World Wide Webは無名の学問的な道具でした。パソコンといえば、文字だけを表示し（新聞も雑誌もない）、動画も音楽も流せず、商品も買えないスタンドアローンのタイプライターや電卓が主流だった。電子メール（新語）や携帯電話もまだ目新しいものだった。音楽プレーヤーはカセットやCDが必要だった。コンピューターアニメーションの長編映画も、CGで作られた生身の俳優のシーンも見たことがなく、DVDも存在しない。ヒトゲノムは解読されておらず、遺伝子組み換え食品も存在せず、機能性MRIは新しい実験研究手法であった。アルカイダやオサマ・ビンラディンが『ニューヨーク・タイムズ』紙で取り上げられたこともない。中国の経済規模は現在の8分の1以下だった。CNNは唯一の一般向けケーブル・ニュース・チャンネルであった。ホワイトハウスは共和党の穏健派が占め、上院のG.O.P.コーカスを牛耳っていた。1992年以来、技術的な奇跡と驚異が伝播し、政治経済が変容するにつれて、世界は根本的に、そして深く新しくなっていったのです。(そして、アメリカでは暴力犯罪が半分になるという奇跡的な減少が起きた）。この同じ20年間に、世界の姿（コンピュータ、テレビ、電話、音楽プレーヤーは別として）はほとんど変化せず、少なくともこの100年間のどの20年間にもなかったほどである。過去は外国であるが、最近の過去--00年代、90年代、80年代の多くさえ--は現在とほとんど同じに見える。これは現代文化史の最初の大きなパラドックスである。考えてみてください。思い浮かべてみてください。20世紀の他の20年間の時間を巻き戻してみてください。1972年のアメリカ人やアメリカの都市の写真や映画--巨大なもみあげ、襟、ベルボトム、レジャースーツ、タバコ、AMCジャベリン、マタドール、グレムリンと、ダッジデーモン、スインガー、プリマスダスター、スキャンプス--を、1992年のイメージと見間違える可能性はないだろう。さらに20年前にタイムスリップして、ロックンロールやピルやベトナムの前に、男女ともに帽子をかぶり、車は大きくて球根のようで、フェンダーやフィンが後期モダンな時代、1972年からの1952年。そうしてみると、それぞれの歴史的瞬間の特徴的な表面や音は、その20年前や後のそれとは絶対に異なることがわかります。例えば、1850年代以前には、立派なアメリカ人男性はほとんど髭を生やしていませんでしたが、1870年代には髭がほぼ必須となり、1900年までには再び姿を消しました。現代の感性は、短いスタイルの賞味期限によって定義され、私たちの心は最近の過去を古臭く感じるように訓練されています。マドンナからガガへ、さらに深く掘り下げると、たった20年の違いが、深刻な文化的成果を生み出したことがわかる。1930年代のニューヨークの驚くべき新しい建物（クライスラー、エンパイアステート）は、1910年代の驚くべき新しい建物（グランドセントラル、ウールワース）や1950年代の建物（シーグラム、国連本部）とは似ても似つかないように見えます。50年代の映画（『ウォーターフロント』、『クワイ河畔の橋』）と20年前の映画（『グランドホテル』、『ある夜の出来事』）、20年後の映画（『時計じかけのオレンジ』）を瞬時に見分けることができ、1992年のヒット曲（サー・ミクサ・ロート）、1972年（ニール・ヤング）、1952年（パティ・ページ）、1932年（デューク・エリントン）を区別することは誰でも可能である。ジェームス・ジョイスやヴァージニア・ウルフによって高級文学が再定義されたとき、F・スコット・フィット</w:t>
      </w:r>
    </w:p>
    <w:p>
      <w:r>
        <w:rPr>
          <w:b/>
          <w:color w:val="FF0000"/>
        </w:rPr>
        <w:t xml:space="preserve">イド252</w:t>
      </w:r>
    </w:p>
    <w:p>
      <w:r>
        <w:rPr>
          <w:b w:val="0"/>
        </w:rPr>
        <w:t xml:space="preserve">フォローアップの重要性 - Step 8 - Day 180 もし、過去のクライアントとしくじった場合、電話をかけなおしてもいいですか？私はいつも聞かれる、 "私は長い間、クライアントと話をしていない場合はどうなりますか？  ひどいカスタマーサービスをしたと分かっているクライアントや、隙間から漏れてしまった見込み客がいます。  彼らに電話をかけてもいいでしょうか？答えは「YES」です。ただし、2つのことをすることが条件となります。1.  まず、クライアントに自分が失敗したことを告白しなければなりません。  電話で、これまでのフォローアップがうまくいかなかったこと、そのことについて謝罪することを伝えます。  彼らはあなたがより良いフォローアップのための場所で新しいシステムを持っていると、あなたのクライアントとの再接続と、あなたの製品やサービスを最新の状態に保つために望んでいたことを知らせます。   多くの顧客は、この電話や、自分たちが適切に扱われていなかったことを認めたという事実に感謝するでしょう。  中には、接続を維持したくないと思う人もいるかもしれませんが、それでも構いません。少なくとも、あなたは自分の失態を認めたことを知り、心が晴れやかになります。  少なくとも、自分の非を認めたことで、あなたの心は晴れやかになります。2.  2.あなたと再接続したい人のために、再び台無しにしないでください...あなたがしなければ、これらのクライアントとの関係にさよならを言うことができ、彼らとフォローアップすることを確認してください。  一度噛まれたら二度恥ずかしがる。先週、あるブログの記事を読んでいたら、あるギャルが、クライアントとミスをしたときに何か楽しいことをする例について書いていました。  その商人は、クライアントにTIDEの箱を送り、「あなたのためにこの混乱を一掃できることを願っています」というメモを添えていたそうです。  このアイデアは素晴らしいですね。結論として、もしあなたが過去に間違いを犯したことを知っているならば、それは大丈夫です。  しかし、あなたが彼らに電話し、あなたの学習曲線を認めるならば、それらのクライアントの多くは失われた原因ではないことを知っている！私は、あなたがそれを行うことができます。  幸運を祈ります。</w:t>
      </w:r>
    </w:p>
    <w:p>
      <w:r>
        <w:rPr>
          <w:b/>
          <w:color w:val="FF0000"/>
        </w:rPr>
        <w:t xml:space="preserve">イド253</w:t>
      </w:r>
    </w:p>
    <w:p>
      <w:r>
        <w:rPr>
          <w:b w:val="0"/>
        </w:rPr>
        <w:t xml:space="preserve">検索コミュニティ 十進法 ビッグ アイデア 十進法は、第 10 進法の位取り方式である。このシステムは、非常に大きな数と非常に小さな数に向かって2つの方向に無限に広がっています。指導の背景となるポイント 数式の理解は、数学で成功するための中心的な要素です。このチュートリアルでは、10の位取り方式に関連する4つの数学的アイデアを検討します。それぞれの考え方は、教師が教える数学のイメージをつかむことができるように、例題とともに説明されています。数システムの最も基本的な考え方の1つは、任意の2つの隣接する場所（または列）の値の間に10対1の関係があることです。図1は、左側に行くに従って、隣り合う場所の間にx10の関係があることを表している。図1から、ある場所の10が次の大きな場所の1を作ることがわかる。例えば、10百＝1千、10百分の1＝10分の1である。この「10が1を作る」という考え方は、どんどん大きな数字になっても、隣り合う2つの場所の関係は変わらず、無限に続いていく。また、10対1の関係は、数体系における任意の2つの場所の関係も理解することができる。例えば千の位は十の位の2つ左側にある。これは、十と千の間に10×10（10 2）の関係があることを意味します。100個の十＝1個の千。十の位は百の位の左に3つあります。これは、十と千の間には、10x10x10 (10 3 ) の関係があることを意味します。100分の1000＝10が1つ。10対1の関係は、右側に隣接する場所が10分の1ずつ小さくなっていく1対10の関係として捉えることができる（図2参照）。つまり、10の割り算、つまり任意の場所の10分の1は、その次に小さい場所の10分の1になるのです。例えば、1000分の1＝100（100010＝100）、10分の1＝100（0.1 10＝0.01）です。また、1対10の関係から、数体系における任意の2つの場所の関係を理解することができます。例えば10の位は、100の位の3つ右側にあります。つまり、百の位と十の位の間には、101010 (10 -3) の関係があるのです。100 の 1/1000 = 1/10。整数 第10進法の位取り数には、繰り返しの命名パターンがある。1、10、100のパターンは、最初に単位、次に千単位、そして百万単位を表します。各単位やグループの間にスペースを入れることで、数字を読みやすくしています。例えば、67 000はsixty seven thousand、502 000はfive hundred and two thousandです。小数点 グループ分けのパターンは、小数点の右側にも及んでいる。命名パターンに含まれる小数には、読みやすい等価の小数があります。例えば、1000分の10は100分の1と等価である。そこで、命名規則は小数点の左側まで続きますが、慣例として、一番右側にある位取りの列で小数を命名することになっています。例えば、0.7は10分の7、0.83は100分の83と読みます。小数は単純に数字の羅列で読まれることが多く、0.83は0ポイント8スリーと読まれる。小数を位取りで読むように促すことは、数的感覚を養うことにつながる。小数点の役割は、数字の単位や1位を示すことで、そのすぐ右側に位置することでそれを実現しています。そのため、小数点は単位（左側）と単位の一部（右側）を分ける働きもします。このように、数値は単位の選択によってさまざまに表現される。小数点は、どの位置が単位であるかを示しています。6501.4（この場合、「1」を仮定） 650.14 10（この場合、単位は10） 65014 10（この場合、単位は10） 6.5014 1000（この場合、単位は1000） 他の桁と同様に、ゼロは、それが現れる場所（または列）の項目の数を示します。例えば、205は、100が2つ、10が0つ、1が5つという意味です。0がない場合、205は25と表示され、10が2つ、1が5つであることを意味します。0はプレースホルダーと呼ばれる。この例では、ゼロは十の位を保持し、2が百の位に正しく配置されるようにします。ゼロは、小数の場合にもプレースホルダーとして必要である。整数と小数の両方で、ゼロは数字と小数点の間の場所を保持します。</w:t>
      </w:r>
    </w:p>
    <w:p>
      <w:r>
        <w:rPr>
          <w:b/>
          <w:color w:val="FF0000"/>
        </w:rPr>
        <w:t xml:space="preserve">イド254</w:t>
      </w:r>
    </w:p>
    <w:p>
      <w:r>
        <w:rPr>
          <w:b w:val="0"/>
        </w:rPr>
        <w:t xml:space="preserve">私の同僚は、Forbesのライターの中では異例な存在です。彼女は、2人の編集者に分担してレポートをしています。編集者Aは右側、編集者Bは左側と冗談を言いながら、日によっては両方向に伸ばされているように感じるそうです。でも、うまくいっているのは、編集者同士がよくコミュニケーションをとり、同じ目標を共有しているからだと彼女は言います。編集者Aは、この職場の文化が大きく影響していると考えている。「編集長Aは、この職場の文化が大きく影響していると考えているようだ。「私たちの職場は、みんなが協力し合う環境です。「みんなが一生懸命働いているのがわかるし、恨みっこなし。だから、信頼と協力が生まれやすいのです」。例えば、マーケティングが財務と話すように、企業が社内の古い壁を取り払えば、ますます多くの人が複数の上司に報告することになる。理想的なのは、関係者全員が同じ基本的な使命を持ち、どちらの上司も他の上司より優位に立とうとはせず、上司になった人は自分の任務と評価について正確に知っていることです。しかし、厳しい場合には、上司の意図や会社の方向性についての見解が食い違うこともあります。「コミュニケーションは最も重要な要素です」と、キャリアコーチングの団体であるファイブオクロッククラブのキャリア・エグゼクティブコーチであるアニタ・アトリッジは言います。「上司とうまくいかないときは、上司と交渉して、お互いにとってよい状況に持っていかなければなりません」。そんなときは、上司Aがあることを望み、上司Bが別のことを望んでいることを二人に説明し、二人のニーズを満たせる解決策を提示する、とAttridgeは言う。「どのような上司であっても、また2～3人の上司であっても、喜ばせる最善の方法は、チャンスをほとんど与えないように、明確にコミュニケーションをとることです。例えば、納期や成果物について明確に伝えることです」と、キャリアの専門家で、キャリアコーチング会社SixFigureStartの共同設立者であるConnie Thanasoulis-Cerrachioは言う。「このような状況で最も苦労するのは、コミュニケーションがうまくとれず、物事を個人的にとらえ、噂話をしたり、過度に感情的になったりする人たちです。ビジネスで生き残り、成功するためには、厚い皮と自信に満ちた態度が必要です。あなたは仕事をするためにそこにいるのですから、結果に集中することを忘れないでください。若く、年下であればあるほど、反発するのは難しいかもしれません。底辺にいる人の昔からのジレンマです。一見、数え切れないほどの人から無限に要求されるように見えます。「タナソウリス・ケラキオは、「あなたは命令者になる必要はありません。"フィードバックすることで、何が必要なのか、何をするのかを知ってもらう"。一方、ベテランの社員は、複数の上司をうまく使いこなすなど、困難な状況に陥る可能性のあるスキルを身につけているはずだと、Thanasoulis-Cerrachioは言います。経験豊富な人は、それぞれの上司がどのようなコミュニケーションを好むかを知り、さらに重要なことは、それぞれの上司が何を目標としているかを知ることです。  「それぞれの上司が目標を達成できるよう手助けをすれば、あなたは常に雇用されるでしょう」と彼女は付け加えます。上司が2人以上いる場合、それぞれの上司が緊急だと考える複数の仕事をこなすことがよくあります。重い仕事量と上司の相反する要求を管理するのは難しいことです。アトリッジは、このような状況では、締め切りを交渉するべきだと言います。「朝8時の締め切りが複数ある場合、それぞれの上司に、その日のうちに仕事を引き受けられないか聞いてみることを検討してください」と彼女は言います。「答えはノーかもしれませんが、少なくともあなたは挑戦したことになります。どの上司が快く引き受けてくれて、どの上司が抵抗しているのか、すぐにわかるようになりますよ」。Attridgeは、上司に「これはできません」とはっきり言うのではなく、常に代替案を与えるように言っています。上司のスタイルを理解し、あなたが誰のために何をしているのか、上司を安心させることが大切です。私の同僚は、編集者Bから48時間ごとに近況や問題点を報告するように言われているそうです。編集者Aはもっと自由奔放で、合意した仕事を期限内に仕上げてほしいだけです。編集者Aも編集者Bも、彼女が何をやっているのか、本人に言わない限り知りません。しかし、特に忙しいときや優先順位のつけ方がわからないときは、2人にメールでタスクのリストを送り、アドバイスをもらうこともあるそうです。私の同僚は、彼女のタイプは......と言っています。</w:t>
      </w:r>
    </w:p>
    <w:p>
      <w:r>
        <w:rPr>
          <w:b/>
          <w:color w:val="FF0000"/>
        </w:rPr>
        <w:t xml:space="preserve">イド255</w:t>
      </w:r>
    </w:p>
    <w:p>
      <w:r>
        <w:rPr>
          <w:b w:val="0"/>
        </w:rPr>
        <w:t xml:space="preserve">トップ携帯電話メーカーが自社機種のバックドアを確認 世界トップクラスの携帯電話メーカーが、自社機種のバックドアの存在を認めました。中国に拠点を置き、Google Android携帯として販売されている「ScoreM」を製造しているZTEは、オンラインで簡単に見つかるハードコードされたパスワードを持つバックドアアカウントを設置していたことを認めました。ロイター通信によると、このバックドアは、同社がファームウェアをリモートでアップデートするために使用されていたとのことです。しかし、その存在はまた、パスワードを知っている他の誰もがScoreの携帯電話にアクセスし、ルートアクセスを得ることができるだろう."それは非常によく、彼らは非常に良い開発者ではないこと、または彼らは邪悪な目的のためにこれをやっている可能性があります," ドミトリ-アルペロビッチ, サイバーセキュリティ会社の共同創設者 CrowdStrike, ニュースサービスに語った.ZTEは、セキュリティホールを修正すると宣言している。「ZTEはロイターに対し、「ZTEはセキュリティパッチに積極的に取り組んでおり、ごく近い将来、影響を受けるユーザーに対して無線でアップデートを送信する予定です。"我々は、影響を受けるユーザーが自分のデバイスにロールアウトされるとすぐにパッチをダウンロードし、インストールすることを強くお勧めします。"</w:t>
      </w:r>
    </w:p>
    <w:p>
      <w:r>
        <w:rPr>
          <w:b/>
          <w:color w:val="FF0000"/>
        </w:rPr>
        <w:t xml:space="preserve">イド256</w:t>
      </w:r>
    </w:p>
    <w:p>
      <w:r>
        <w:rPr>
          <w:b w:val="0"/>
        </w:rPr>
        <w:t xml:space="preserve">いつも疲れていると感じるのは妊娠の兆候でしょうか？ アリアナ（デンバー） この数週間、私は少し調子が悪いと感じています。立ち上がると超めまいがし、一日中吐き気がし、いつも食べているものを食べたくなくなり、けいれんを起こしたり、胃に不快感を感じたりしています。乳房は多少柔らかくなっていますが、それほどでもありません。ここ2、3日は本当にお腹が張っている感じです。また、最近とても疲れているのですが、よく眠れているので、日中こんなに疲れている理由はないのです。このような症状から、私は本当に妊娠している可能性が高いのだろうかと思うようになりました。コメント：いつも疲れている感じがするのは妊娠の兆候ですか？いつも疲れていると感じたら、それは妊娠の兆候なのかと思うかもしれません。もし、乳房の張りや生理不順など、他の妊娠の症状がある場合は、妊娠している可能性が非常に高いので、ぜひ妊娠検査薬で検査をしてみてください。しかし、妊娠の兆候は、医学的に他のことが起こっている可能性もあり、検査が必要です。体内で起こっているホルモンの変化の結果である可能性もあります。赤ちゃんが成長し始めると、あなたの体はさまざまなホルモンを出すようになります。その結果、不眠になり、日中の疲労につながることがあります。これは時間が経てば良くなるものですが、もし続くようであれば、お医者さんに診てもらった方がいいかもしれません。その他の原因としては、脱水症状や貧血が考えられます。妊娠しているかどうかにかかわらず、鉄分のレベルが下がりすぎると、疲れを感じるようになります。脱水と同様、自覚がなく何もしないでいると、悪化する一方です。妊娠による疲れや倦怠感は、妊娠中期（4～6ヶ月目）には緩和されるはずです。その頃には、赤ちゃんが体に与える負担が少し軽減され、以前のような感覚を取り戻すことができるはずです。それらはすべて症状である可能性があります。匿名さん いつも疲れているのは、脱水症状など、さまざまなことが原因となっている可能性があります。でも、これだけの症状があれば、妊娠検査をしたほうがよさそうですね。</w:t>
      </w:r>
    </w:p>
    <w:p>
      <w:r>
        <w:rPr>
          <w:b/>
          <w:color w:val="FF0000"/>
        </w:rPr>
        <w:t xml:space="preserve">アイディー二五七</w:t>
      </w:r>
    </w:p>
    <w:p>
      <w:r>
        <w:rPr>
          <w:b w:val="0"/>
        </w:rPr>
        <w:t xml:space="preserve">ベストアンサー - 投票者によって選択された 毎日、YouTubeのサーバーの多くは、多くの場合、ものを更新するためにシャットダウンされています。YouTubeが動かない、遅い、文字化けしている場合は、我慢してください。YouTubeのコンピュータからあなたへの転送は、実際には一度に小さな "フラッシュ "のチャンクで行われます。そのため、動画やテキストが断片的にしか表示されないことがあります。この問題は、数時間から翌日までに解決する可能性があります。もし、この方法がわからない、またはYouTubeをより速く動作させるためのヒントが欲しいという場合は、私のアバターをクリックしてメールを送ってください。キャッシュを削除する方法とその他のヒントを簡単な英語で説明します。[注：もしあなたがGoogle Web Acceleratorを持っているなら、それを捨て、燃やし、ゴミにし、無効にし、アンインストールし、可能な限りそれから離れるためにできることは何でもしてください（これは私のアドバイスと矛盾するのですが）。GWAはYouTubeを完全に破壊する。このウェブサイトを加速させない」をクリックするだけでは、まったく役に立ちません。注2：長い動画をスムーズに再生するために、「フラッシュ」と「ショックウェーブ」の両方が必要な場合があります。その他、YouTubeのベータ版ホームページを避け、くだらないユーティリティやダウンローダーには近づかないようにしましょう。注3：不思議なことに、URLサイトを「www .youtube .com」から単に「youtube .com」に変更することで解決したことがあります（逆の場合もあります）。また、カナダのYTベースを試すこともできます。"ca .youtube .com "です]。</w:t>
      </w:r>
    </w:p>
    <w:p>
      <w:r>
        <w:rPr>
          <w:b/>
          <w:color w:val="FF0000"/>
        </w:rPr>
        <w:t xml:space="preserve">イド258</w:t>
      </w:r>
    </w:p>
    <w:p>
      <w:r>
        <w:rPr>
          <w:b w:val="0"/>
        </w:rPr>
        <w:t xml:space="preserve">セクション要素 私たち医師は、HTML 5を使い、その方法について書いている仲良しグループです。医学的なアドバイスの依頼は別として、一番多く寄せられる質問はsection要素の使い方についてで、今までsection要素の使い方が間違っていたことに気づきました。すみません。私たちが間違っていたのは、sectionを使ってコンテンツをラップしてスタイルを整えたり、メインコンテンツとナビ、ヘッダー、フッターなどを区別していたことです。これらは、sectionではなく、divの仕事です。section要素は、一般的な文書やアプリケーションのセクションを表します。section要素は、一般的なコンテナ要素ではありません。スタイリングやスクリプティングのために要素が必要な場合は、代わりに div 要素を使用することが推奨されます。一般的には、次のようになります（見出しは、section要素の直前ではなく、中に入ることに注意してください）： &amp;lt;section&amp;gt; &amp;lt;h1&amp;gt;any level of heading&amp;lt;/h1&amp;gt; rest of the content &amp;lt;/section&amp;gt; ごく少数の例外を除き、sectionは、それにふさわしい見出しがない場合は使用しないで下さい。HTML 5のアウトラインツールで、あなたの作品をチェックしてみてください。もし、セクションに対応する「名称未設定のセクション」の例があれば、おそらく間違った方法で作成しているのでしょう。(ただし、navやasideの要素がuntitledであることは問題ありません）。また、セクションはセクショニング要素の中で最も一般的なものです。これは、文書、ページ、アプリケーション、またはサイトの独立した部分を形成する構成として定義されます。これは、フォーラムの投稿、雑誌や新聞の記事、ウェブログのエントリ、ユーザーが投稿したコメント、インタラクティブウィジェット、その他の独立したコンテンツのアイテムになります メインコンテンツについてはどうでしょうか？HTML 5では、ナビゲーション、ブランディング、著作権表示など、ページ上のすべての「二次的な」コンテンツを明示的にマークアップできます。しかし、コンテンツに特別なマークを付ける目的は何でしょうか。コンテンツにスタイルを設定する必要がある場合は、divを使用します。ヘッダーやナビ、フッター以外のページで最初に表示されるので、スクリーンリーダのような支援技術でもメインコンテンツを見つけることができます。セクションの使用に関する経験則 もちろん、常に例外はありますが、99％のケースで有用な指針になるはずです。セクションの最初に当然見出しがある場合以外は使わないこと 改訂された仕様（9月16日現在）にはこうあります。著者は、要素の内容をシンジケートすることが理にかなっている場合、section要素の代わりにarticle要素を使用することが推奨されます。ブログポストやコメントはしばしばシンジケートされるので（他のブログに引き込まれたり、twitterやredditなどでリンクされたり）、articleにすべきです。この記事の事実確認をしてくれたOperaのLachlan Huntに感謝します。また、WordPressのテーマを変更して余分なセクションを削除していませんので、今のところは私たちの言うとおりにして、私たちのようにしないでください。カテゴリー タグ 翻訳 この記事はBruce Lawsonによって書かれました。BruceはOperaのためにオープンウェブスタンダードを広めています（ただし、ここでの意見は彼自身のものです）。以前は、Solicitors Regulation Authorityのサイトの技術的なリードを務めていました。Introducing HTML5 の共著者でもあります。ブログは brucelawson.co.uk で、ツイートは @brucel 。[...] セクション要素。HTML5 の &amp;lt;section&amp;gt; 要素の正しい使用法に関する Bruce Lawson 氏の有用な記事です。このサイトのソースを少し更新する必要がありそうです。[セクションとは、データベースに個別のレコードとして保存できるコンテンツの塊です。一般的には次のようになります（見出しは直前ではなく、section要素の中に入ることに注意してください）:" 実際のアプリケーションでは、例えば...ブログ記事のイントロ/抜粋部分に使われるのでしょうか？それはblobなのでしょうか？あなたのコード例では、ページのコンテンツ全体が、"Blob "に囲まれているように見えます。 私のセクションのメンタルモデルは、本の一章であることがわかりました。前書きや序文、目次を含めることができます。そして、各セクションには、意味のあるサブセクションを持つことができます。</w:t>
      </w:r>
    </w:p>
    <w:p>
      <w:r>
        <w:rPr>
          <w:b/>
          <w:color w:val="FF0000"/>
        </w:rPr>
        <w:t xml:space="preserve">イド259</w:t>
      </w:r>
    </w:p>
    <w:p>
      <w:r>
        <w:rPr>
          <w:b w:val="0"/>
        </w:rPr>
        <w:t xml:space="preserve">End of Season Prizes Wednesday, 3 October 2012 トム・ボーネンがベルギーのサイクリスト・オブ・ザ・イヤーのフランドル賞を受賞し、ベルギー首相からトロフィーを授与されました。この賞は近年、国内賞と国際賞に分かれており、今回はブラッドリー・ウィギンズが獲得した。ベルギーにおける自転車競技の重要性を理解するには、ボーネンが蝶ネクタイを締めたエリオ・ディ・ルポから賞を受け取ったことに注目したい。政府首脳が賞を授与するようなアワードディナーは、世界でもそう多くはないだろう。また、一国のトップの政治家が賞を渡す姿を見ることに価値があると考えるような賞もありません。これらの賞は主観的なものではあるが、私にとっては、ポイント制のランキングよりも、そのシーズンのベストライダーをよく表している。ラボバンクのリーズベット・デ・フォクトがフランドル賞の最優秀女性賞を受賞した。ビギナー、ジュニア、アマチュアにはそれぞれ賞があり、後者にはジャスパー・スチューベンが選ばれた。フランドルとは、西フランダース地方の出身者を指す言葉だが、石畳の上を走り、風を切って走るような強靭なサイクリストを連想させる言葉でもある。フランドルの元祖はアルベリック・"ブリーク"・ショットで、「鉄のブリーク」とも呼ばれた。2004年のツール・ド・フランドル当日に亡くなったショッテは、デッセルゲム村の巨大な壁画にその姿が描かれ、4月になるとテレビでよく目にするようになった。しかし、彼はまた、1948年に始まった世界一のライダーを決めるシーズン競技「チャレンジ・デスグランジュ・コロンボ」の最初の勝者でもある。デグランジュ・コロンボ賞は、L'EquipeとLa Gazzetta Dello Sportによって創設され、Het NieuwsbladとLes Sportsも参加し、自転車プレスの国際審査委員会が賞を授与することになったのである。この国際性は、現在も続いており、フランスのVlo誌が世界中の自転車スポーツジャーナリストを対象に投票を行い、Vlo d'Or賞を授与しています。2012年はブラッドリー・ウィギンズが受賞するようですね。私は、このような賞は、ポイントによるランキングよりも優れていると思います。サイクリングは量より質が重要で、ポイントの計算は必ずしもライダーの成功を意味せず、代わりに一貫性に報われるのが普通です。ホアキン・ロドリゲスは確かに世界最高のライダーの一人だが、もし彼が2012年のUCIワールドツアーランキングでトップになったとしても、彼の2012年はおそらく2つのグランツールとイル・ロンバルディアでの慰めの走りで手一杯になったことも記憶されることになるだろう。審査員の投票や読者投票のような主観的な分析では、おそらくロドリゲスを2012年のベストには選ばないだろう......惜しくも選ばれるかもしれないが。しかし、これはニュアンスの問題であり、ロドリゲスが見えないところでステルス攻撃を行い、ポイントを獲得してきたというわけではありません。勝利数 vs 受賞数 これらの賞は、いい意味で気を紛らわせてくれます。ライダーがトレーニングやレースでペダルを踏み込むとき、シーズン終了後の表彰式を意識することはない。しかし、トム・ボーネンは今年のパリ〜ルーベとフランドルのダブルトロフィーを好み、ロドリケスはジロのトロフェオ・センザ・ファインと引き換えにUCIポイントを半減させるだろう、と私は確信している。これらのシーズン末の賞はUCIのワールドツアーが終了する前に授与されるもので、誰かがツアー・オブ・北京の全ステージを制し、1時間のアドバンテージで総合優勝しても、それは何の違いもないことを示唆している。いずれにせよ、アンドレ・グライペルは19勝を挙げ、最多勝利でこの年を終えることになりそうだ。サイクリングクオーティエントによるランキングはこちら : 概要 葉が落ち始め、ライダーが表彰されると、シーズンの終わりのように感じられる。トム・ボーネンは春のクラシックで最高の走りを見せ、当然ながら最優秀ベルギー人賞を受賞した。2012年のベストライダーはウィギンズか？パリ～ニース、ロマンディ、ドーファン、ツール・ド・フランス、そしてオリンピック金メダルと、他の選手がVlo d'Or 賞を受賞するのは難しいでしょう。しかし、これらの賞は主観的なものであり、議論は常にオープンです。この賞は素晴らしい</w:t>
      </w:r>
    </w:p>
    <w:p>
      <w:r>
        <w:rPr>
          <w:b/>
          <w:color w:val="FF0000"/>
        </w:rPr>
        <w:t xml:space="preserve">イド260</w:t>
      </w:r>
    </w:p>
    <w:p>
      <w:r>
        <w:rPr>
          <w:b w:val="0"/>
        </w:rPr>
        <w:t xml:space="preserve">皮膚科医を探す 皮膚科医は、皮膚、髪、爪に影響を与える症状の治療を専門とする医師です。皮膚科医は、医学の学位を取得し、インターンを経て、さらに3年間の専門的な医療訓練を受け、皮膚、髪、爪の専門家となります。多くの皮膚科医は一般診療を行っており、あらゆるタイプの肌の悩みを持つ患者を診察しています。中には、小児科、外科、化粧品など、皮膚科学の特定の分野でさらなる訓練と専門性を身につける皮膚科医もいる。これらの分野のいずれかに特化した診療を行うこともある。特別な専有事項および免責事項 「Find a Dermatologist」は、American Academy of Dermatology（AAD）が、個々の皮膚科医に関する専門的な情報を参照するために作成したものである。このデータベースは、AADの会員である皮膚科医に関する情報を一般に迅速に提供することを目的としています。このデータベース、データ、リスト、プロフィール、その他の構成要素の一部または全部を、商業目的、メーリングリストやその他の皮膚科医のリストを作成する目的、またはAADの書面による事前許可なくダウンロード、再出版、または複製することを禁じます。AADは、「Find a Dermatologist」の情報を常に最新の状態に保つよう努力しているが、その正確性、完全性、適時性を保証するものではなく、またそこに記載されている個人を保証するものでもない。AADは、いかなる場合においても、そこに含まれる情報を信頼してなされた決定または行動に対して責任を負いません。</w:t>
      </w:r>
    </w:p>
    <w:p>
      <w:r>
        <w:rPr>
          <w:b/>
          <w:color w:val="FF0000"/>
        </w:rPr>
        <w:t xml:space="preserve">イド261</w:t>
      </w:r>
    </w:p>
    <w:p>
      <w:r>
        <w:rPr>
          <w:b w:val="0"/>
        </w:rPr>
        <w:t xml:space="preserve">このブログをメールでフォローする2012年09月05日（水） KFCファミリーの食事が写真より価値があるとき...だそうです。面白いタイトルですね。しかし、正直に言うと、この話は興味深いもので、写真家として、関連づけるのが悲しい話です。それは次のようなものである。数週間前、撮影中に、その場にいた人のポートレートを、ついでに、しかしかなり美しく撮りました。スタジオ照明で美しく照らされ、素晴らしい瞬間をとらえ、30年の経験を生かして撮られたものです。そう、自分で言うのもなんだが、なかなか素敵だった。それがこの人の最後の写真になるとは、その時はまだ知る由もなかった。そう、2週間もしないうちに、この方は突然亡くなってしまったのです。そうなると当然、悲しむご家族から電話がかかってきます。「きれいな写真ですね」と言われました。「この人を忘れないために」。  このような瞬間は、写真家にとって、永続的でポジティブな結果をもたらす何かをしたと感じることができるのです。私たち夫婦は、これまで何度も写真をプレゼントしてきました。感謝の気持ちというか、思いやりとして行うことが多かった。しかし、今回はそれができない理由があったのです。  しかし、価格を下げるチャンスはあったので、それを実行した。相手の女性からプリントの値段を聞かれたとき、私は通常の値段より大幅に下げ、思いやりと同情心でそうしたのだと説明しました。すると、その女性は不安そうに立ち止まり、購入については妹と相談して、また連絡しますと言った。さて、彼女の妹さんに寄付をお願いしている関係で、彼女のプリントの割引価格は半額になっていた。これで、一人当たりのプリント代は、KFCで家族で食べる食事代以下になったのである。葬儀が数日後に行われることを知っていた私は、再度家族に連絡を取り、葬儀に間に合うようにプリントを急がせたいかどうかを尋ねました。すると、「いらない」と言われました。突然、あれほど意味があると言われていた写真が、何の意味もないものになってしまった。なぜか？それは、KFCの食事代と同じぐらいかかるからだ。彼女がとても愛していた人の最後の写真、その人に敬意を表し、威厳を与え、美化するイメージが、突然まったく不要なものになってしまったのです...無料か、おそらくKFCの家族の食事代よりもかなり安い値段でない限りは。そうなると、私は、このプリントをお見舞いの品として贈らなくてよかったと思わざるを得ません。プレゼントは喜ばれるものであってほしい。しかし、この美しい肖像画の価値を理解することは難しく、特に、このように手頃な価格になってしまった場合はなおさらです。彼女はどんな値段になると思っていたのだろう？私は、まるで何も必要なく、費用も時間もかけずに手配したかのように、この写真を渡すのだろうか？愛する人の最後の写真、特にこのような美しい写真に、あなたはいくら払いますか？1年後、あなたの家族のKFCでの食事はどうなっているだろうか？10年後？20年後？あなたの愛する人の肖像画は、その間もフレームから輝き続けていたことでしょう。ある意味、私はこの家族に同情します。感謝の気持ちを全く持たずに、失われた愛する人との思い出を犠牲にしてしまったのですから。そして、その一方で、亡くなった方に代わって、悲しみと侮辱を感じています。亡くなられたご家族には心から同情しますが、この貴重な写真に関して私が言えることは、「......」ということだけでしょう。チキンを楽しんでください』。</w:t>
      </w:r>
    </w:p>
    <w:p>
      <w:r>
        <w:rPr>
          <w:b/>
          <w:color w:val="FF0000"/>
        </w:rPr>
        <w:t xml:space="preserve">イド262</w:t>
      </w:r>
    </w:p>
    <w:p>
      <w:r>
        <w:rPr>
          <w:b w:val="0"/>
        </w:rPr>
        <w:t xml:space="preserve">2012年8月31日（金） 今週初め、フォートワースのStar-Telegramが創刊したタブレット端末専用のスポーツ雑誌について記事を書きました。米国の新聞社でデジタル専用の出版物が発売されるのは珍しいことなので、この試みにとても熱中しました。というのも、このタブレット型雑誌はMcClatchy社から発売されたもので、同社はこれまでデジタルへの取り組みで私にあまり良い印象を与えてこなかった会社だからです。DFW OT Sportsアプリの関係者に話を聞き、背景を知ることができました。プロジェクトは、通常の官僚的なハードルを通過したようですが、それは起動し、今、新聞はタブレット出版プラットフォームのインとアウトに貴重な洞察を得ることができます。しかし、今日、McClatchyは、一連のタブレット版をリリースし、私が以前抱いた同社に対する印象をさらに強めることになりました。新しいアプリは、Bradenton Herald for iPad、E Cenre Daily Times for iPad、The Myrtle Beach Sun New s、Merced Sun-Star for iPadで、いずれもレプリカ版やFlash flipbookのメーカーであるOlive Software社が新聞チェーン向けに制作したものである。それぞれのアプリの説明文は、1文か2文で、まるで気にしないかのように書かれており、信じられないほどひどいものです。どのアプリの説明にも、これらのアプリについて知っておくべき最も重要なこと、つまり、現在、新聞の電子版の購読者であることが必要だということは書かれていない。そうでなければ、地元の読者は、アプリを使って記事にアクセスすることができません。新しいアプリはどれもApple Newsstandをサポートしておらず、購読料をアプリ内で購入することもできません。では、電子版の購読料はいくらなのか、と読者は考えるかもしれない。それはちょっと難しい。Merced Sun-Starのウェブサイトを見ても、電子版の特集は組まれていない。購読」ナビゲーションボタンの下を見ると、この新聞は印刷版の購読料販売にしか興味がないことがわかる。Bradenton Heraldのウェブサイトも、デジタル購読の宣伝はしていないが、一番下に電子版のリンクがある(月額4.95ドル)。App StoreでこれらのMcClatchyの新しいアプリを見つける前に、私は、ビルから飛び降りると脅したアテネの女性についての記事を読んでいた - 別の緊縮財政の犠牲者、私は推測する。彼女は結局、救出された。しかし、このMcClatchyのタブレット版は、私の頭の中に、高層ビルの棚に立ち、デジタルメディアの苦境について叫んでいる新聞社の幹部のイメージをすぐに思い起こさせた。「誰も救ってくれないのか」と幹部は叫ぶ。悲鳴を上げる新聞社のプロフェッショナルの背後から、デジタルレプリカメーカーの営業マンが現れる。その営業マンは「私が救います！」と答え、すぐに新聞社の幹部を高台から突き落とした。</w:t>
      </w:r>
    </w:p>
    <w:p>
      <w:r>
        <w:rPr>
          <w:b/>
          <w:color w:val="FF0000"/>
        </w:rPr>
        <w:t xml:space="preserve">イド263</w:t>
      </w:r>
    </w:p>
    <w:p>
      <w:r>
        <w:rPr>
          <w:b w:val="0"/>
        </w:rPr>
        <w:t xml:space="preserve">カオスと超現実 カオス理論の発明は通常、数学者によるとされているが、芸術家や哲学者は、数学が必要なコンピューター能力を手に入れるずっと前から、この考えを表現する方法を見出していたのである。数学的な意味でのカオスは、比較的最近になって考え出されたものである。1960年代に活躍したアメリカの数学者エドワード・ローレンツが、「バタフライ効果」という言葉を生み出し、この理論を発展させるのに必要な計算に対応できるほどコンピュータが高性能になったのと同じ頃、この考えを広めた。この理論を定義する非線形アプローチ、つまり、高度に複雑なシステムは初期条件に対して極めて敏感であるという考え方は、ニュートンの時代から微積分が主流の数学的考え方であった世界において啓示的なものであった。物理学の新分野が誕生したのである。しかし、もし芸術が先にそこに到達していたとしたらどうだろう？その40年前、パリの芸術家と哲学者のグループは、啓蒙主義以来、知的エリートが受け入れてきた論理と合理性の過剰な使用に反抗し始めたのである。ブルトン、ダル、その他のシュルレアリストたちは、予測不可能なものを積極的に賞賛し、意識が意味を見いだせないような芸術作品、映画、書籍に価値を置いた。彼らは、作品がより深い潜在意識に語りかけ、人類が自らに課している偽りの合理性では到達できない、私たち自身の本質的な部分に語りかけると主張した。シュルレアリスムによれば、人間の存在は、私たちが信じているような説得力のある理性によってではなく、強力なランダムな底流によって決定されているのだ。ダルの絵画の不安定さ、ブエルの映画の不規則さ、それらはすべて非線型的なものを垣間見せている。しかし、カオティックなものの使い方が最もわかりやすいのは、文章による作品である。伝統的な小説は、物語の弧に依存している。この直線的な構造は、非直線的な破壊に非常に容易に適している。19世紀の無名の作家イジドール・デュカスの「解剖台でミシンと傘が偶然出会うように美しい」という表現をモットーに、ブルトンは「偶然の出会い」を作品の基礎に選んだが、それはあらかじめ決められた意味ではなく、人生とはこういうものだという信念からであった。ナジャ』では、主人公と作品の名前の由来となった人物との一見無意味な出会いが、そのまま「無意味」なままになっている。しかし、最終的には、ラブストーリーとしての物語の論理は捨て去られ、より本物のランダムさが優先されている。そして、論理への反抗が直線性への反抗でなくて何なのか。論理的な結論」に到達することで、私たちは何が起こるかを予測できると仮定する--ちょうど物理学者が科学的な結果を予測できると仮定するのと同じように。しかし，このプロセスの最終的な結論は，無限の宇宙に存在するはずの固有のランダム性に影響されることなく，真空の中に存在する．ブルトンは小説という真空に閉じこもることなく、現実がどのように機能しているかというシュルレアリスムのビジョンを作品に取り入れたのである。それは、数学的な現実化の前兆として作用するランダムな出来事に対する自らの感受性を受け入れる文学作品であった。シュルレアリスムは、人間は物事の中にパターン化された秩序を見ようとするあまり、混沌とした現実を見えなくしていると考えました。カオス理論では、宇宙は広大で複雑な偶然のゲームに過ぎないと主張します。シュルレアリストたちは、数学が技術的に追いつくことができるようになる何十年も前に、芸術を通して表現することができたものなのです。半世紀を経た今、デザイナーや建築家が非線形性を芸術の公理として再利用し、そのループが完成しつつある。</w:t>
      </w:r>
    </w:p>
    <w:p>
      <w:r>
        <w:rPr>
          <w:b/>
          <w:color w:val="FF0000"/>
        </w:rPr>
        <w:t xml:space="preserve">ID 264</w:t>
      </w:r>
    </w:p>
    <w:p>
      <w:r>
        <w:rPr>
          <w:b w:val="0"/>
        </w:rPr>
        <w:t xml:space="preserve">春先の「インディアンサマー」 インディアンサマーがイメージさせる暖かい陽気な光とは正反対の冷たい暗い部屋で、ホーシャムのヴィクトリア朝の実業家が集めた驚くべき写真の数々が保存されています。これらの信じられないほど繊細な写真は、見た人が少ないために生き残ることができたのですが、デジタルコピーされ、現在、ホーシャム博物館の新しい写真展示「インディアンサマー」に展示されています。展示されている画像は、大陸で知られる壮大な建築物から、日常の労働者の姿まで多岐にわたります。これらの写真は、エドウィン・ルティーン以前のインドを写しています。インド独自の印象的な建築は、イギリスが考える帝国の壮麗さを刺激し、それに挑戦しています。これらの写真は1865年から70年頃のもので、当時はインドの過去と文化がイギリス人に豊かな魅力を与えていた時代です。この魅力は、1876年にヴィクトリア女王がインドの皇后となったときに頂点に達し、1920年代まで続き、ウェンブリーへのインスピレーションとなった。これらの写真は、ホーシャム地区セジウィック・パーク在住のロバート・ヘンダーソン氏が、1874年1月から7月にかけてインドを旅行し、その後アジアとアメリカを旅行し、ビジネス上の利益を追求するために収集したものである。写真の一部は、著名な写真家サミュエル・ボーンによって撮影されたもので、当時、彼の写真は「発光する質」と評された。彼の作品は、ボーン＆シェパードというスタジオを生み、現在もカルカッタで営業しています。ボーンは1863年から1870年までインドで活動していたので、ロバート・ヘンダーソンがスタジオでプリントを収集した可能性は高いでしょう。それらは、緑色の革製アルバムに貼り付けられ、最終的に1930年にホーシャム博物館に寄贈されました。この展覧会は2011年4月2日まで開催されていますが、「インディアンサマー」はインドではなく、300年ほど前に9月と10月の穏やかな季節がそう呼ばれるようになった北米のことなのです。しかし、これらの旅行写真の暖かい輝きは、見る人にインドの夏を感じさせるとともに、急速に変化する国の歴史的な景色を見ることができるのです。</w:t>
      </w:r>
    </w:p>
    <w:p>
      <w:r>
        <w:rPr>
          <w:b/>
          <w:color w:val="FF0000"/>
        </w:rPr>
        <w:t xml:space="preserve">イド265</w:t>
      </w:r>
    </w:p>
    <w:p>
      <w:r>
        <w:rPr>
          <w:b w:val="0"/>
        </w:rPr>
        <w:t xml:space="preserve">OPINION：テクノロジーのない生活。テクノロジーが私たちをどう変えたか、見てみよう好むと好まざるとにかかわらず、テクノロジーは失敗することがある。携帯電話会社O2が技術的な問題を起こし、顧客の3分の1（最大700万人）がメールも通話もインターネットもできない状態に陥った週、そしてロイヤル・スコットランド銀行が給与未払いや支払いの二重引き落としをする事態を受け、我々はテクノロジーとそれが我々の生活や仕事のやり方をどのように変えたかを見てみたい。STAYING IN TOUCH o2の顧客は、テキスト、電話、インターネットへのアクセスができなかった -- テクノロジーなしで生きていけるのか？多くの人にとって、携帯電話は従来の家庭用電話に取って代わりました。そのためか、o2がダウンしたとき、あれほど大騒ぎになった。ある女性は、夫と連絡が取れないと嘆いていたが、携帯電話がなかったらどうなっていただろう？私たちは、昼夜を問わずいつでも使える、世界中に張り巡らされた通信チャネルに頼るようになったことは否定できない。また、携帯電話はもはや単なる電話ではなく、その多くが家庭にあるコンピュータと同等（あるいはそれ以上）の性能を持つようになった。他の携帯電話ユーザーと対戦できるゲーム、アプリ、ソーシャルネットワークは、従来のコミュニケーションのあり方を変えました。昔は世界中の友人に手紙を書いたかもしれませんが、TwitterやFacebookのようなソーシャルネットワークは、ネットワーク上の「チェックイン」や「写真アップロード」ツールのおかげで、その日いつどこにいたかまで、同じ友人が私たちのことをすべて知っていることを意味します。私たちの多くは、テクノロジーを通じて生活している。朝はメール、昼はツイート、週末はチェックイン......。しかし、すべてが否定的なわけではありません。私たちは皆、非常に忙しい生活を送っています。多くの人は、仕事を抱え、子供の世話をし、社会生活を維持し、そのすべてを1週間という短い期間でこなそうとしていますが、テクノロジーはそれを容易にしてくれるのです。5分で着くよ」というテキストは電話よりずっと早いし、遠く離れた場所にいる友人に自分の近況を知らせるのは、手紙を書いて投函するよりずっと簡単だ（ただし、手紙に同じ心や魂がこもっているかどうかは別だが）。それがなかったら、どんな生活になっていただろうかと考えてみましょう。しかし、完璧なものなどないということも覚えておきましょう。手紙をなくしたときに郵便屋さんに大騒ぎするのと同じように、少しの間ネットにつながらないときに電話会社に大騒ぎするでしょうか？もしかしたら、私たちはテクノロジーが当たり前だと思っているのかもしれません。家族という単位 思い浮かべてみてください。お父さんはiPadで、お母さんはラップトップで、子どもたちはXboxやスマートフォン、あるいはNintendo DSで・・・聞き覚えがありませんか？最近、家族が夕食のテーブルに携帯電話やコンピュータを持ち込むことが報告されました。私たちの祖父母は、それについて何か言いたいことがあったでしょう？テクノロジーは家族という単位も変えてしまいました。情報を共有し、コンピュータを使って学習し、経験を共有することができるのです。しかし、私たちはお互いに実際にコミュニケーションをとる方法を忘れてはいないでしょうか？ボタンをクリックするだけで連絡が取れるようになったことで、一日の終わりを待って話をするような興奮が失われてしまったのでしょうか？たまには家族で「テクノロジーフリー」の日を過ごすのもいいのかもしれません。銀行業 RBSが最近起こしたトラブルは、技術的な欠陥が原因でした。あなたが最後に銀行の支店に足を踏み入れたのはいつですか？人々がよく知っていて、信頼している銀行のマネージャーと実際に会っていた頃を覚えていますか？テクノロジーは銀行業務を大きく変えました。アプリ、テキストメッセージ、オンライン口座でお金を送れるようになりました。携帯電話に貼るステッカーでさえも、支払いをするための非接触技術があります。私たちの多くは、忙しいスケジュールの合間を縫って銀行に行くことができませんから、テクノロジーは本当に役に立っています。しかし、銀行は人の力を忘れているのでしょうか？昔のような、銀行の支店長に直接会って話を聞くような銀行業務が必要なのかもしれません。ビジネス＆マーケティング メモ帳？いいえ、今はiPadタブレット端末を持って会議に参加していますよ。携帯電話でメールを受け取れるので、自宅でも仕事ができます。仕事中も常にみんなと連絡を取り合っています。クライアントにメールを送ったり、「クラウド」上でファイルを送ったり、ソーシャルメディアで交流したりします。ビジネス</w:t>
      </w:r>
    </w:p>
    <w:p>
      <w:r>
        <w:rPr>
          <w:b/>
          <w:color w:val="FF0000"/>
        </w:rPr>
        <w:t xml:space="preserve">アイディー266</w:t>
      </w:r>
    </w:p>
    <w:p>
      <w:r>
        <w:rPr>
          <w:b w:val="0"/>
        </w:rPr>
        <w:t xml:space="preserve">Nvidiaは、スーパーコンピューティングに特化したK20、K20Xを発表 Nvidiaが今年初めにコンシューマ向けのGK104を発表したとき、同社は、このマニア向けGPUが2GPU戦略の最初の反復であると明言した。K20は、スーパーコンピューティングとHPCワークロードの加速を目的とした特定の機能を搭載し、今年後半に発売されると聞いていた。今日、Nvidiaは、2番目のGPUを公開しました。 GK110GPUをベースにしたNvidia K20は、予想通り、GK104の354億トランジスタの2倍の710億トランジスタを持つ怪物となりました。GK110は、Keplerの基本的なSMX構造を維持しています。各SMXユニットには、192個のCUDAコア、32個のロード/ストアユニット、16個のテクスチャユニット、4個のワープスケジューラが含まれる。Keplerの8個に対して、ダイあたり15個のSMXユニットがある。Nvidiaが本日発表するK20とK20Xは、実際には15個のSMXをすべて使っているわけではなく、K20は13個、K20Xは14個が有効になっている。メモリバスもK20Xが384bit、K20が320bitと大きくなっている。GK110とGK104の大きな違いは、SMXに倍精度浮動小数点演算ユニットを割り当てていることだ。GK104とGK110のSMXは以下のようになっているが、実際にGK110が全く別の倍精度FPUを持っているのか、それとも単精度ユニットのペアを利用して高いスループット数値を叩き出しているのかは不明である。下の左側がGK110、右側がGK104。GK110は倍精度演算と他の命令の組み合わせが可能で(FermiとGK104は不可)、各スレッドがアクセスできるレジスタの数も63から255へと4倍に増えた。ワープ内のスレッドは、データを共有できるようになった。また、K20では、より多くのアトミック演算をサポートし、2つの新機能がもたらされた。ダイナミックパラレリズム」と「Hyper-Q」だ。動的並列処理とは、GPUがデータをCPUに戻さずに新しいスレッドを直接スピンオフさせる機能のことです。これにより、実行時のレイテンシーが減少し、CPUを他のタスクに割り当てることができるため、電力効率が向上します。Hyper-Qについては、もう少し説明が必要です。GK104とその前に登場したFermiチップは、異なるワークストリーム間の16ウェイ同時実行をサポートしていましたが、最終的には1つの実行キューに作業を集約していました。これが意味するところは、複数のワークロードを両立させたり、異なるタスクを実行したりする際に、Fermiの実行リソースをフルに活用することが難しかったということだ。Nvidiaによれば、Hyper-Qは、「複数のCUDAストリーム、複数のMPIプロセス、あるいはプロセス内の複数のスレッドからの接続を可能にする」という。以前は、タスク間で誤ったシリアライゼーションが発生し、それによってGPUの利用が制限されていたアプリケーションは、コードを変更せずに、最大で32倍の性能向上を見ることができます」と述べている。32倍というのは、明らかにFermiの最悪のシナリオですが、ここでのアドバンテージは本物です。最後に、GPUDirectだ。GPUDirectは、CPUのトランザクション処理を待たずに、他のデバイスがノード内のGPUに問い合わせることを可能にする技術だ。Nvidiaによれば、これにより、クロスGPUデータ共有のためのより高い集約的な帯域幅が向上し、全体的なレイテンシも低下するはずだとのことです。正確にはゲーム用ではない K20が発表されたとき、NvidiaはこのSKUの超高級コンシューマ向けバージョンを発売するかもしれないという憶測がかなりあった。技術的にはまだ可能性がありますが、その可能性はかなり低いと思われます。K20/K20Xにはビデオ出力がないが、仮にあったとしても、コンシューマ市場にないものを提供することはあまりない。K20とK20Xが、Nvidiaの現在のサーバー/ワークステーションのラインアップにどのようにフィットするかは、以下の通りだ。K20はGTX 690と同等ですが、コンシューマ向けを検討されている方のために説明します。デュアルGPUは、紙の上と同じように実生活で完璧にスケールすることはありませんが、K10は、ほとんどの指標でK20/K20Xよりもかなり強力です--実際のGTX 690は、それよりも強力なのです。確かに、SLIのスケーリングは決して完璧ではありませんが、K20Xの機能が自動的にゲームを大きく後押ししてくれるとは限りません。Nvidiaが消費者向け製品を発売するとしたら、おそらく速度やフィードを微調整して、より高い性能を実現することになるでしょう。</w:t>
      </w:r>
    </w:p>
    <w:p>
      <w:r>
        <w:rPr>
          <w:b/>
          <w:color w:val="FF0000"/>
        </w:rPr>
        <w:t xml:space="preserve">イド267</w:t>
      </w:r>
    </w:p>
    <w:p>
      <w:r>
        <w:rPr>
          <w:b w:val="0"/>
        </w:rPr>
        <w:t xml:space="preserve">文書による措置 ガス市場 当省は、ガス産業の規制枠組みに関して政府内で主導的な役割を担っています。  ガスが安全、効率的、公正、信頼性が高く、環境的に持続可能な形で供給されることを確保するための活動を行っている。マウイ島後の環境への円滑な移行を促進するためのガスガバナンスと業界の取り決め 2011年10月、マウイ島ガス送電パイプラインの停止が発生しました。政府は、この停電を教訓とし、ガスシステム強化のための適切な措置が講じられていることを確認するため、停電のレビューを実施しました。</w:t>
      </w:r>
    </w:p>
    <w:p>
      <w:r>
        <w:rPr>
          <w:b/>
          <w:color w:val="FF0000"/>
        </w:rPr>
        <w:t xml:space="preserve">イド268</w:t>
      </w:r>
    </w:p>
    <w:p>
      <w:r>
        <w:rPr>
          <w:b w:val="0"/>
        </w:rPr>
        <w:t xml:space="preserve">アダム・スミス 「国富論」...約100分で読めるように縮小しました。 "我々が夕食を期待するのは、肉屋やビール屋やパン屋の博愛からではなく、彼らの自己利益への配慮からである。"アダム・スミスが『国富論』を書いたとき、経済学者はいなかった。彼は経済学という学問を発明したからだ。スコットランドのファイフ州カークカルディに生まれ、1751年にグラスゴーで論理学の教授となり、翌年には道徳哲学の教授になった。ヒュームと親交のあった彼は、ヨーロッパを旅し、企業や政府との多くの交流の中から、競争、貿易、市場などを生み出す社会的な力について非常に詳細な研究を行う機会を得た。経済的インセンティブの「見えざる手」を説いたこの著作が、250年近く経った現在でも、この分野の基本書として欠かせない存在であることは、驚くべきことである。本書について 13,000語の大著でありながら、スミスの38万3千語、1000ページの大著を約3.5％に縮小しています。彼の基本的な経済理論はほとんど失われていないが、一般理論は今や広く理解され受け入れられているため、スミスが提供する膨大な財政・金融データ、歴史的事例、正当性の根拠を、ほんの少し紹介する以上のことは必要ないと考えたのである。しかし、例えば、ピンバッジの製造に関する彼のデータの多くは、単なる逸話に過ぎないという意見もあるが、彼の魅力的な余談は少なからず残されている。アイルランドの娼婦の美しさについて、彼がどのように情報を得たかは不明である。時間がない？この本を読むには、「とても、とても、とても、とても」なバージョンが必要です。アダム・スミス 1776年 国富論 "我々が夕食を期待するのは、肉屋、ビール屋、パン屋の博愛によるものではなく、彼らの自己の利益に対する配慮によるものである"労働の分配：一人の人間が一日に作れるピンはわずかだが、一人一人が専門的な仕事をするために協力すれば、10人で一日に48000個のピンを作ることができる。人間が生活を楽にしようとすることが改善をもたらすのであって、人間はそれぞれ異なった技術を持っている。肉屋、ビール屋、パン屋の善意から夕食を期待するのではなく、彼らが自分たちの利益を考えているからこそ、私たちは夕食を期待するのである。実質価格と名目価格労働のコストは常に同じで、労働者を維持するためのものである。ものが希少であれば価値が上がり、ありふれたものであれば安くなる。これは貨幣にも起こることである。労働は、商品と同様に、実質価格と名目価格を持っていると言えるかもしれない。商品の価格例えば、ある狩猟民族の間で、ビーバーを殺すのに鹿を殺すのの2倍の労力がかかるとすれば、1匹のビーバーは当然2匹の鹿の価値があるはずである。また、ある種の労働が、並外れた器用さと工夫を必要とするならば、そのような才能に対する人間の尊敬は、当然、その生産物に優れた価値を与えるだろう。土地が私有財産になるとすぐに、地主も他のすべての人間と同様に、蒔かなかったものを刈り取るのが大好きになった。たとえば、トウモロコシの価格では、ある部分は地主の家賃に、ある部分は労働者の賃金に、ある部分は農夫の利潤に支払われているのである。株の利益土地が繁栄するにつれて、最良の土地がすべて占有されたため、株式の利益は次第に減少していく。利益の増大は複利のように作用する。わが国の商人たちは、高い賃金が物価を上昇させるという弊害について大いに不満を述べているが、高い利潤の弊害については何も言わない。すべての国の年間労働は、すべての生活必需品と便益を供給する資金であり、それは常にその労働の直接的生産物か、その生産物で他の国から購入されるもののどちらかで構成されるものである。したがって、この生産物が、それを消費することになる人々の数に対して大なり小なりの比率を持つように、国家はよりよく、あるいはより悪く供給されることになる。しかし、この比率は、どの国でも2つの状況によって調整されなければならない。第1に、労働力が適用される技術、器用さ、判断力によって、第2に、有用に使用される人々の割合によって、である。蛮族の間では</w:t>
      </w:r>
    </w:p>
    <w:p>
      <w:r>
        <w:rPr>
          <w:b/>
          <w:color w:val="FF0000"/>
        </w:rPr>
        <w:t xml:space="preserve">イド269</w:t>
      </w:r>
    </w:p>
    <w:p>
      <w:r>
        <w:rPr>
          <w:b w:val="0"/>
        </w:rPr>
        <w:t xml:space="preserve">Australian Story Life After Puberty - Transcript PROGRAM TRANSCRIPT: 2012年9月24日月曜日 CLAUDIA KARVAN, PRESENTER: こんにちは、私は現在新しいテレビシリーズPuberty Bluesに出演しているクラウディア・カーバンです。30年前、この古典的なオーストラリア映画が公開されたとき、親たちは愕然としましたが、子供たちの世代はこの映画を愛していました。パバーティ・ブルース」に出演した2人のティーンエイジャーの女の子は、スクリーンで大きなキャリアを積むことになるようでした。今夜の番組は、ネル・スコフィールドと彼女の共演者であるジャド・カペルジャのほろ苦い物語を明らかにするものです。NELL SCHOFIELD: 昔、ジャドと私が砂浜を歩いたビーチをマイルズに見せたいと思います。彼女は幸せで、人生に対して楽観的だった。マイルズには、母親はこんな素敵な人だったんだよ、このギラギラした、自由奔放な、幸せで楽しい若い女性なんだよ、と言ってあげたいですね。彼はそんな母を知らなかったかもしれません。JAD CAPELJAの息子、MILES MUECKE：彼女が若くて、新鮮で健康で生き生きしていた頃の彼女に会えればよかったと思いますね。あるいは、そのストレスに対処できただろうか？その年齢で同じことができるとは思えないので、とても誇らしく思います。彼女はその年齢にしてはとても成熟していました。NELL SCHOFIELD: 映画を撮影した場所をいくつか見せてあげたいですね。この映画を撮ってから約32年になりますが、その間、この映画はずっと私のそばにありました。私はこの映画を「アホウドリ」と呼んでいるのですが、それはいつもそこにあるからです。みんなが最初に口にするものだから。ネルは『パバティ・ブルース』に出演していましたね。私がこれまでやってきたことは、すべてパバーティ・ブルースに取って代わられたし、おそらくこれからもそうだろう。パバーティ・ブルースは私の人生を変えました。17歳のときにクレイジーなことをして、それが50歳を過ぎても続いているなんて、本当にクレイジーです。この映画がこれほどまでに人気を博すとは思ってもみなかった。オーストラリアではカルト的な人気を誇っています。JAD CAPELJAの息子、MILES MUECKE：私は高校生のとき、性教育の授業でこの映画を見ることになったのですが、これがなかなか面白いんです。そのとき、クラスの女の子のひとりが振り返って、「あの子、あなたに似ているわね」と言ったんです。私はただただ驚きました。私は、「マジで？そんなこと聞いてるの？彼女は、「ええ」と言ったんです。それで私は「そう、私のママよ」と言うと、ママは「なんてこと」と言ったんです。そのときから性教育はちょっと気まずくなったわ。パバーティ・ブルース」の新シリーズができ、これらの問題、物語、アイデアが再び流通することは素晴らしいことです。しかし、この物語には一人欠けているものがあります。NELL SCHOFIELD：映画「パバーティ・ブルース」は、Kathy LetteとGabrielle Careyの本が原作となっています。(Nationwide, ABC TV, 1979 plays より抜粋）。キャシー・レットとガブリエル・キャリーはショックを与えようとはしていません。彼らの小説は、彼らの週刊新聞のコラムのように、正確な報道に基づいていると言います。しかし、彼らの言うことは、彼らの親世代の多くにショックを与えるに違いない。KATHY LETTEとGABRIELLE CAREY（交互に）。私たちが13歳のとき、最もクールなことは、親がさせないことでした。セックスしたり...タバコを吸ったり...学校を休んだり...ドライブインに行ったり...ドラッグをしたり...ビーチに行ったり...。(NELL SCHOFIELD: 「パバティ・ブルース」という本を初めて知ったのは、学生時代でした。友人がくれたので読んでみたところ、「ああ、秘密が暴かれた」という感じでした。隠していたはずのビーチカルチャーが暴かれているような感じでしたね。ええ、私はとても乱暴でした。10代の頃はボーイフレンドもたくさんいたし、未成年のセックスもたくさんあった。最高でしたよ。(ミラーストリートでバスを待っていた。</w:t>
      </w:r>
    </w:p>
    <w:p>
      <w:r>
        <w:rPr>
          <w:b/>
          <w:color w:val="FF0000"/>
        </w:rPr>
        <w:t xml:space="preserve">イド270</w:t>
      </w:r>
    </w:p>
    <w:p>
      <w:r>
        <w:rPr>
          <w:b w:val="0"/>
        </w:rPr>
        <w:t xml:space="preserve">ガールズ・アラウドNadine Coyleは、ガールズ・アラウドが再結成するのは素晴らしいことだと断言した。3年間ポップの荒野にいたガールズ・アラウドは、初めて一緒に公の場に現れたとき、ファンやカメラマンに囲まれ、まだ騒ぎを起こすことができることを証明した。グループとしての活動休止後初のパフォーマンスまであと3日となり、ガールズ・アラウドのカムバックは今週本格的に始動した。2009年から活動を休止していた5人の少女たちは、今週金曜日にチルドレン・イン・ニードの一環として新曲『サムシング・ニュー』を披露し、翌日の夜には『ストリクトリー・カム・ダンシング』に出演する予定となっている。この待望の再結成は、先月行われた記者会見でバンドが明らかにしたもので、同時にベストアルバム『Ten』と2013年のツアー計画も発表されました。ラジオ・ワンのニック・グリムショーとのインタビューのためにBBCの西ロンドンのスタジオに向かったとき、ポップ・グループは満面の笑みを浮かべていました。黒いジャケットに迷彩柄のスキニージーンズとアンクルブーツを履いたコールに続いて、ベリー色のレザーレッグウォーマーと黒いオフショルダートップを着たコイルが登場しました。ハーディング、ウォルシュ、ロバーツの3人は、前日の夜からスタジオの前に集まっていた大勢のファンに挨拶するために立ち止まりました。このとき、バリアーに阻まれたファンたちは、彼女たちと一緒に写真を撮りたいという熱望に駆られ、大混乱に陥った。スタジオに入った彼女たちは、再結成の喜び、コンサートへ向かう車の中で着替えをしていた初期の頃のこと、そしてファンたちのことを話した。北アイルランド出身のNadineは、Girls Aloudがスタートした10年前と比べると、新進気鋭のポップスターは簡単になった、とGrimshawに語り、グループの中でもより声高なメンバーである。「このビジネス全体が、私たちが始めたときとは変わってしまったのよ」と彼女は言った。「これだけのことをやって、ラジオが1つか2つ、テレビ番組が1つか2つ。私たちは、毎日、一日中働いていたのよ。今出てくるアーティストたちは、私たちが経験しなければならなかったことを知らないわ」。その後、ナディーンはツイッターについて、また、ソーシャルネットワーキングサイトでしばしば「パクリ」に巻き込まれることについて話すと、放送中に悪態をついた。グリムショーが彼女の言葉遣いで気分を害したかもしれないリスナーに謝罪すると、ネイディーンはジョークを飛ばした。「とジョークを飛ばしました。朝5時からのプロモーション・インタビューにもかかわらず、5人の女性たちは元気で、今週末のチルドレン・イン・ニードのためのパフォーマンスとストリクトリー・カム・ダンシングを楽しみにしていると語った。ウォルシュは現在ダンス番組に参加しており、週末に最下位2位となったものの、優勝候補の一人となっています。このような場合、そのような "李 "を使用することができます。ホワイトタバーンコラムニストコメント BBC / Newsnight / Entwistle / Lord McAlpine騒動の塵が今少し落ち着くと - とはいえ、これは今にも目を覚まして叫び出しそうな赤ちゃんです注意 - 私は今、落ち着いて、ほんの数日前、私たちの多くは、自分自身を見つけたのかと思っています比喩的崖っぷちに立って、怒りで顔を赤くしながら、風に向かって叫んでいる。ジョン・マグワイアに初めて会った時、私は彼が何者なのか分かりませんでした。今でもまったくわからない。たぶん、彼はオレンジでもグリーンでもない。実際、そうなのだろう。私は、共同体の色彩が、彼の人生の中であまり興味を引くものだとは思わない。食は栄え、威勢がいいのは悩ましいテーマだが、その気になったらカスタードを減らそう。オリバーの歌の台詞を乱用して申し訳ない。しかし、食べ物はどこにでもあります。私たちは食べ物に溺れかけている。飲み込んでも撃退しても 襲いかかってくるエルヴィスでもなくビートルズでもない。ローリング・ストーンズでもないマドンナでもない。そう、我らが謙虚なダニエル・オドネルだ。ドニゴール出身の彼は、過去25年間、毎年異なるアルバムがUKトップ40にランクインした初のシンガーとなり、チャートの歴史に名を刻みました。このサイトではクッキーを使用しています。このサイトの閲覧を継続することで、クッキーの使用に同意したものとみなされます。詳しくは、クッキーの設定をご覧ください。</w:t>
      </w:r>
    </w:p>
    <w:p>
      <w:r>
        <w:rPr>
          <w:b/>
          <w:color w:val="FF0000"/>
        </w:rPr>
        <w:t xml:space="preserve">イド271</w:t>
      </w:r>
    </w:p>
    <w:p>
      <w:r>
        <w:rPr>
          <w:b w:val="0"/>
        </w:rPr>
        <w:t xml:space="preserve">MOVE: The Transportation Expo search Home &amp;gt; Featured &amp;gt; Canada is poised to be a world leader in urban transportation and design Canada is poised to be a world leader in urban transportation and design By Hunter Tura, President and CEO, Bruce Mau Design and Panellist for Innovation Talks:エネルギー ブルース・マウ・デザインで働く醍醐味のひとつは、世界各地を訪れ、さまざまな交通手段や都市デザインに触れ、それぞれのシステムが地域によって異なることに触れる機会があることです。例えば、サウジアラビアでは、インターモーダル交通のハブが、経済の多様化の名の下に計画された都市開発と相まって、サウジの経済、文化、社会の変容に役立っています。インターモーダル輸送とは、人や貨物をある輸送手段から別の輸送手段へ移動させることであり、.NETと.NETを接続するために設計されたハブがある。例えば、A地点からB地点まで水路で移動した後、C地点まで鉄道で移動し、最後に陸路で移動するというのが、優れたインターモーダル輸送のモデルであると言えます。これにより、混雑した道路網に依存しがちな移動時間とコストが削減される。同様に、中国では、高速鉄道と空港の新しいネットワークが、成長する中産階級の新しいモビリティを可能にしています。ここ数年、中国で最も注目されているのが、2011年5月に開催された北京国際ハイテクエキスポで発表された「またぎバス」です。既存の高速道路を走る車線の上を、レールに乗った高架バスが文字通り滑るように走るというコンセプトで、そのシンプルさと独創性に目を見張るものがあります。しかし、世界的に見ると、このような素晴らしいコンセプトの一方で、懸念すべき点もあります。北米で建設されたライトレールや歩行者用緑道、自転車専用道路がある一方で、発展途上国のほとんどの都市では、低効率で高排出ガス量の交通渋滞が発生しているのだ。米国でさえ、地域と国の両レベルで経験した経済的困難のために、既存の交通網（多くの場合、1950年代に設計・建設された）を維持することは難しく、ましてや革新的な新モデルに投資することは不可能であった。米国では、エネルギー分野では潜在的に多くのエキサイティングな開発が行われていますが、交通システムの大部分は非効率的で持続不可能な状態になっています。カナダでは、エネルギー効率の高い新しい交通モデルの革新的な提案において、主導的な役割を果たす貴重な機会を得ています。カナダはすでに、大量輸送モジュール（バス、電車、飛行機）の世界有数の製造国です。カナダは比較的安定した成長を遂げており、計画的な都市戦略に取り組んでいることから、世界中のベストプラクティスを集めて、持続可能な交通モデルのリーダー、イノベーターになる可能性があります。このような理由から、私たちはエバーグリーン・ブリック・ワークスで開催された「MOVE: Transportation Expo」の一部である「Innovation Talks」に参加することができ、大変嬉しく思っています。この一連のプレゼンテーションとパネルディスカッションでは、グレーター・トロントおよびハミルトン地域の創造的な交通ソリューションの多様性を探求し、世界中のインフラや都市デザインプロジェクトに応用することができるものです。私たちは、10月9日（火）に開催される「エネルギーと私たちの未来におけるその役割」のパネルに参加する予定です。</w:t>
      </w:r>
    </w:p>
    <w:p>
      <w:r>
        <w:rPr>
          <w:b/>
          <w:color w:val="FF0000"/>
        </w:rPr>
        <w:t xml:space="preserve">イド272</w:t>
      </w:r>
    </w:p>
    <w:p>
      <w:r>
        <w:rPr>
          <w:b w:val="0"/>
        </w:rPr>
        <w:t xml:space="preserve">アジア旅行も終わりに近づき、アメリカに戻るとすぐに感謝祭のカウントダウンです。出発前に、私はサイドメニューのアイデアをいくつか試してみました。私はサンクスギビングのサイドメニューが大好きです。もう一つ、芽キャベツも大好きです。感謝祭の食事には欠かせません。このサイドメニューは、私の絶対的な新しいお気に入りです。芽キャベツとアーモンドがこんなに合うなんて、誰が想像したでしょう。お気に入りであること、私はこのレシピに提出しなければならなかった知っていた健康的な感謝祭の挑戦からキャシーによって作成された www.whatwouldcathyeat.com 。2年目の今年は、Cathyは、感謝祭のテーブルに健康的な追加である料理を作成するために、Web上の周りのブロガーに依頼しています。このチャレンジでは、バタースティックの外側から考えるよう求めています。彼女はその後、すべての超素晴らしい、超ヘルシー感謝祭のレシピのリストを作成し、11月19日に掲載される彼女のサイトでそれらを共有しています。この芽キャベツのレシピはこちらでご覧いただけます。</w:t>
      </w:r>
    </w:p>
    <w:p>
      <w:r>
        <w:rPr>
          <w:b/>
          <w:color w:val="FF0000"/>
        </w:rPr>
        <w:t xml:space="preserve">イド273</w:t>
      </w:r>
    </w:p>
    <w:p>
      <w:r>
        <w:rPr>
          <w:b w:val="0"/>
        </w:rPr>
        <w:t xml:space="preserve">定年後は何もしたくない。ある男性が「ここにいていいのかわからない。定年後は何もしたくない」と言い続けました。たまに聞く話だが、たいていの人はグループの熱意に押されて考えを改めるものだ。しかし、この人はずっと同じことを言い続けている。「私は何もしたくない。なぜ、人は旅をしたがるのか」と。彼は仕事柄、旅に出ることが多いのだが、多くの人がもっと旅に出たいと考えていることを理解していなかった......大げさな！」。ワークショップの最後に、彼は私を脇に呼んで、最後にもうひとつ質問をした。「もし私が仕事を続けたいと思ったら、どうしたらいいでしょうか？退職しても、同じ仕事を続けたいということですか？しかし、私はそうしなかった。その代わり、法律事務所のパートナーに相談することを勧めた。数週間前、その法律事務所がある取り決めをしていると聞いた。彼は同じ仕事には就かないが、重要な分野で価値を提供し続けることができるのだ。退職ツール Life's Next Stepsについて スザンヌとクリス・アームストロングは、ベビーブーム世代が直面する人生の変化に対応する情報やプログラムが不足していることに対応し、Life's Next Stepsを作成しました。退職するベビーブーム世代の希望、夢、ニーズについて、彼らの専門知識、自身の旅、幅広いリサーチが組み合わされ、ユニークで効果的、かつ刺激的な退職計画プログラムが生まれました。</w:t>
      </w:r>
    </w:p>
    <w:p>
      <w:r>
        <w:rPr>
          <w:b/>
          <w:color w:val="FF0000"/>
        </w:rPr>
        <w:t xml:space="preserve">ID 274</w:t>
      </w:r>
    </w:p>
    <w:p>
      <w:r>
        <w:rPr>
          <w:b w:val="0"/>
        </w:rPr>
        <w:t xml:space="preserve">チャド・ブラウンリーとダラス・スミス、ボーイズ・オブ・フォールの旅 カントリーシンガーのチャド・ブラウンリーの変わった経歴から判断すると、一つのことが容易に想像できる。「たぶん、無意識のうちに、1月の真っただ中にバスに座っていることが何よりも好きなんだ」と、ブラウンリーさんは電話インタビューで笑いながら言った。現在、Boys of Fallツアーの一環としてダラス・スミスとともに全米を回っているブラウンリーだが、このような旅は何度かしたことがある。以前はホッケー選手として就職し、バンクーバー・カナックスのドラフト6位指名でアイダホ・スティールヘッズに所属していた。しかし、怪我をした後、ホッケーから離れ、音楽の道に進むことを決意した。2011年にはCCMAライジングスター賞を受賞し、今年は最優秀男性アーティストにノミネートされるなど、今のところ順調だが、簡単なことではなかったという。コーチや両親に向かって、「過去20年間やってきたこの遊びをやめる」と言うことさえ難しかった。自分の肌に馴染むまで1年ぐらいかかった」とブラウンリーさんは言う。BC州出身のブラウンリーとスミスは、ツアーバスの中で意外なキャリアの転換を話題にすることがあるようだが、スミスの変化はそれほど劇的ではなかった。2000年代初頭、『Wasting My Time』と『Deny』のヒットで世界的に有名になったハードロックバンド、デフォルトのリードシンガーである。彼は、ジャンルの変化は長い間、醸成されたものだったと言う。「私にとっては、長い時間をかけて、徐々に変化していったものです。ツアーバスの荷台でカントリーミュージックを聴きながら、（デフォルトの）ショーの前にウォーミングアップをして、それから外に出てロックの曲を歌っていたんだ」とスミスは電話インタビューで語っている。スミスは、音楽的なギアを切り替えたことも、ブラウンリーとのツアーに向かったことも、後悔していません。二人とも比較的若いうちに第二の夢のキャリアをスタートさせたことに加え、二人はブッキング・エージェントも同じで、ファン層も似通っています。スミス氏は、ツアーの共同ヘッドラインを務めることは「当然の決断」だと言います。「チャドとは何度か会っていて、とても気が合ったんだ」とスミス。"我々は多くの楽しみを持っていることを知っていた、私達の両方はすぐにイエスと言った。"BrownleeとSmithは11月19日にSaskatoonのOdeonで、11月20日にReginaのThe Pumpで演奏する予定である。Never say never ダラス・スミスのオリジナル・バンド、デフォルトはまだ正式に解散しておらず、今年も何度か一緒にライブを行ったが、新しいアルバムの予定はないとのことだ。しかし、バンドのファンは必ずしも希望を捨てない方がいい。     "どうなるか "を見なければならない。彼らは僕にとって兄弟なんだ。絶対にないとは言えない"とスミスは語った。</w:t>
      </w:r>
    </w:p>
    <w:p>
      <w:r>
        <w:rPr>
          <w:b/>
          <w:color w:val="FF0000"/>
        </w:rPr>
        <w:t xml:space="preserve">イド275</w:t>
      </w:r>
    </w:p>
    <w:p>
      <w:r>
        <w:rPr>
          <w:b w:val="0"/>
        </w:rPr>
        <w:t xml:space="preserve">助産師の視点 クリック花 ヴァレリー・ジュリア・テイラー...イングランド南部で盛んに開業している独立した助産師です。ヴァレリーは、看護学を学んでいた1976年にイギリスで出産に関わる仕事を始めました。正看護師の資格を取得後、集中治療看護の大学院で証明書を取得し、正助産師となり、保健学で文学士号を取得しました。また、出産、周産期前および周産期心理学とその関連分野において、個人的および専門的な自己啓発のための研究を独自に進めてきました。15年間病院で出産に関わる中で、「母親をケアし、子どもの誕生をサポートするために、もっと良い方法があるはずだ」と考えるようになりました。  1990年、ヴァルはロンドンで独立した助産師事務所を設立しました。  現在、彼女のワイズ・ウーマン・ミッドウィフリーは、出産体験から何かを得たいと願う両親のための代替手段として、自宅出産サポートを提供しています。ヴァレリー・テイラー...エクスタティック・バースについて。特に現在では、出産に対する恐怖や悩みが強く意識されています。  ほとんどの女性は、おそらく多くの介入と、おそらく痛みや苦痛を伴う出産をした友人や家族に会ったことがあるでしょう。  もちろん、最終的に素敵な新生児が生まれたら、そこに至るまでに経験したことは忘れてしまいがちです。  他の方法と違って、恍惚とした出産をしようとする女性には、本当に心構えが必要なのです。  あなたが出会うほとんどの人は、出産は痛くて不快なものだと予想していることを理解する必要があります。したがって、あなたができることの一つは、あなたができる方法で情報を見つけることを試みることです。特に、恍惚の出産を経験した人に話を聞いたり、恍惚の出産を経験した女性の画像を見たりするのがよいでしょう。  自分の中で「こうしたい」と思っていても、疑問が湧いてきたり、他の人の話を聞いたりして、こだわりが薄れてしまうことがあります。  だから、自分のこだわりをサポートするようなことをすることがとても大切です。  他の女性たちの話を聞いて、「私にもできる！」と思えば、とても助けになります。特に、静的出産を専門とするブレスワークプラクティショナーのような人と話すと、まったく異なる視点からの意見を聞くことができます。  また、静的出産を専門とするブレスワーク・プラクティショナーのような人と話すことで、まったく異なる視点を得ることができます。恍惚の出産は、肉体的、感情的、精神的なすべてのレベルでの出産だと思うので、まず最初に、よく食べることが重要です。  良い栄養プログラムを見つけ、サプリメントが必要かどうか、食生活を改善する必要があるかどうかを判断してください。  運動は、自分の体を良い状態に保ち、陣痛中に活動的になり、どんな姿勢でもとれるようにするためのエネルギーと知識を身につけるためのサポートとなるものです。  1日12時間働いて、週に1時間だけ出産準備のために時間を割くというようなライフスタイルはありえません。  妊娠がわかってから出産、そして出産後まで、本当に大変です。ですから、あなたのライフスタイルを考慮する必要があります。  十分な睡眠と休息をとり、自分自身と赤ちゃんのために時間を使い、赤ちゃんが起こっていることを意識して、赤ちゃんとつながることが必要です。   これが肉体的なことです。感情的・心理的な面では、サポートを受けることで準備ができます。  出産準備の先生、ブレスワークのプラクティショナー、友人など、人に話すこと、自分を囲むことです。迷ったときやエネルギーが低下したときに、その人たちに声をかけると、また前向きな気持ちになれます。  だから、それはあなたの肉体を世話し、良い食事をし、休息、田舎で長い散歩をし、あなたが好きなことを行うことが重要ですが、妊娠と恍惚の出産のための準備の本当の仕事は、内側の作業です。  それは変容の一部なのです。妊娠していない女性であること、そして妊娠し、出産に向けて動き出すことは、内なる変容なのです。  その過程で、あなたは間違いなく多くの恐怖が出てくるでしょう。そして、他の女性や恍惚の出産を経験した人と話し、自分の感情を共有できることが非常に重要なのです。  ほとんどの妊婦は、同じようなことに怯えているのです。恍惚の出産をするために本当に重要なのは、どこで出産するかということです。  それは非常に個人的なものです。  自宅でもいいですし</w:t>
      </w:r>
    </w:p>
    <w:p>
      <w:r>
        <w:rPr>
          <w:b/>
          <w:color w:val="FF0000"/>
        </w:rPr>
        <w:t xml:space="preserve">イド276</w:t>
      </w:r>
    </w:p>
    <w:p>
      <w:r>
        <w:rPr>
          <w:b w:val="0"/>
        </w:rPr>
        <w:t xml:space="preserve">関連記事 アンドリュー・デメトリオウのNRLでのカウンターパート、デビッド・ギャロップとは異なり、AFL委員会はデメトリオウがまだ試合に出ていて、もっと良い仕事ができると考えている。2011年、フットボール界では、デメトリオウは2012年のシーズン終了後にスーツを脱ぎ、イタリアのコモ湖で余生を過ごす用意があるのでは、とささやかれていた。AFLを国内最大のスポーツ組織へと成長させ、大規模なテレビ放映、クラブの会員数の増加、グラスルーツの力強い成長を実現した今、シャーリン氏を別のトップへと導く時が来たのかもしれない。これは、デメトリオウを責めるのではなく、AFL委員会が彼に課した課題をクリアした今、統合の時期が来ているのだと考えたのだ。スポーツ界では、ゴールドコーストとグレーター・ウェスタン・シドニーはデメトリオウの子供だと信じているが、実際には、この2チームの導入は委員会レベルで推し進められたものだ。クラブの支持を取り付け、新クラブ結成を監督するのはデメトリオウ氏の仕事であり、彼はそれを達成したのです。AFL委員会のマイク・フィッツパトリック委員長が、少なくともあと数年はデメトリオウにCEOを続けてほしいと望んでいるのは、この国で最も鋭い交渉術を持つ一人として、歓迎すべきニュースである。AFLは、サンズとジャイアンツが、混雑した市場で落ち着き、自分たちのニッチを見つけるのに時間がかかることを認めているのだろう。さらに、不透明な経済情勢も加わり、これからの5年間は、過去と同じように重要な年になりそうだ。2017年に始まるAFLの次の放送権は、オーストラリアのスポーツにおける分岐点となることが約束されている。現在の無料放送や有料放送から、全国ブロードバンドネットワーク（NBN）を通じたインターネットでのスポーツ配信への転換です。NBNには否定的な意見もありますが、最終的には、2015年から16年までにほとんどの家庭でリーズナブルな料金でネットワークが利用できるようになれば、インターネットサービスプロバイダがこぞってスポーツ中継の一部を手に入れようとすることでしょう。テレビからインターネットへの移行には、慎重な戦略的マネジメントが必要です。私は、AFLは各陣営に足を踏み入れ、それを実現するための強力なネゴシエーターが必要だと思います。NZのSuper fixturesでも、ユニオンに夢中になっている国からすると、パンターの少なさには驚かされます。私は、この層のスポーツに関して、私たちは今、Xロードにいると考えています。クラブのような重要な要素だった地上支援 v's 今滞在自宅で市場ターゲットと優先順位企業または組織として我々 はそう臨床的にそれらを参照するように、すでに私たちのゲームの文化的な DNA に影響を与えている明確なシフトとない良いのための私の謙虚な意見でです。どのようなレバレッジ次のテレビ権利契約 （4 年離れて） で彼の最も重要なタスク - 2 つ以上のチーム？、金曜日の夜にブロックバスター ゲーム？、月曜日の夜のフットサル、短いゲーム長い時間期間、ゴールポスト上の広告に広がる。個人的には、エリートスポーツの「実質」は、すべて、しかし商業的な関心に吸収されてしまったと思う。それは、スポーツが私たちを鼓舞するために意図された高潔な資質に反しているのだ。スワンズはキャンベラに、GCやGWはタッシーかキャンベラ、あるいはダーウィンに本拠地を置くべきでしたし、NZは、クラブが支払不能に陥ったり、立ち退きやホームレスになったりしても、国内の選択肢を考慮すれば何の役にも立ちません。スポーツとの共生関係、特にオーストラリアではスポーツの地位が執拗なまでに不健全であることが、何よりも問題です。私がよく言うように、現在のプロスポーツは商業的な幻想の産物であり、私はそれを理解することは不可能だと思います。</w:t>
      </w:r>
    </w:p>
    <w:p>
      <w:r>
        <w:rPr>
          <w:b/>
          <w:color w:val="FF0000"/>
        </w:rPr>
        <w:t xml:space="preserve">イド277</w:t>
      </w:r>
    </w:p>
    <w:p>
      <w:r>
        <w:rPr>
          <w:b w:val="0"/>
        </w:rPr>
        <w:t xml:space="preserve">実存的危機は、人生の意味や目的（およびその中での自分の居場所）に関する問いに対する答えが、満足感や方向性、心の安らぎを与えなくなったときに起こる可能性があります。ここでは、その対処法について説明します。実存的危機に陥っていることを認識する。自分の存在の意味や目的に疑問を感じている場合、あるいは人生の基盤が揺らいでいるように見える場合、あなたは危機（哲学の一派である実存主義が探求した思想に関連するため、通常「実存的」と呼ばれます）を経験しているかもしれず、その結果、次のようなことが起こるかもしれません。自分の人生には目的も外的な意味もないのだと新たに認識すること 自分の自由と、その自由を受け入れたり拒否したりすることの結果に対する認識 非常に楽しい経験や傷ついた経験が、人に意味を求めるようになる。[1] 2 自分の人生の意味を選択する .実存主義は、各個人が自分の存在のパラメータを選択する権限を有すると仮定する。他の誰の助けも借りずに、自分で自分の人生に意味を加えることを選択することは、最終的に実存的危機を解決するのに役立ちます。以下は、その助けとなるいくつかの方法です。ラストメサイア・メソッド ノルウェーの哲学者ピーター・ウェッセル・ザプフは、人間の自己意識は「その有害な余剰意識の抑圧」に積極的に取り組んでいると主張し、その方法を4つ提示している。それらはアンカーリング："神、教会、国家、道徳、運命、人生の法則、人々、未来 "などの固定した価値観や理想に意識を「固定」することで、孤立感を克服する。これらのものに注意を向けることで、（それらを支持するにしても、否定するにしても）自分の意識が漂流していないように感じることができ、ザップフが言ったように、"意識の液体のほつれの周りに壁を作る "ことができるのです。3 気晴らし : 人生を気晴らしで満たすことで、思考が苦痛な考えに向かわないようにする。趣味やプロジェクト、仕事など、思考を消費できるものに全エネルギーを集中させましょう。4 昇華:音楽、美術、文学、その他、自分を表現できるような活動など、前向きな創造的出口にエネルギーを再集中させる。その他の方法 1 問題の原因を理解する .問題はあなたの思考ではありません -- それはあなたが思考に執着していることです。あなたの思考（とそれを経験する言語）は、あなたの条件付け、社会、経験への反応から来るものです。2 人生とその中での自分の位置を、ありのままに見るようにする。すべてを疑い、社会的、政治的、精神的、個人的な条件付けや虚偽をすべて見過ごそうとする。3 これは一般的な問題であることを認識する .私たち人間はしばしば、あなたや人類の利益を考えていない他者によってデザインされ、コントロールされているゲームの中にはまり込んでいると感じていることを知ってください。あなたが危機に瀕しているとき、それは他人が無知と恐怖と鼻であなたを導く能力によって成功しているように見えるのです。文明の歴史を調べ、このネズミ算式競争がどのように始まり、どのように永続しているかを調べ、それがどこに向かっているのかについて、自分なりの理解を形成し始めるのです。4 人生がいかにうまく調和しているかを考えてみてください。少なくともミクロのレベルでは、ある種の一貫性が存在するように見える。5 自分と他人を比較するのをやめる。他人と比べるのをやめ、自分とだけ比べるようにすれば、喜びを感じる能力は飛躍的に高まります。皮肉なことに、これはよりストイックな主観を持つことで徐々に達成できるのです。6 自分なりのルールを作ることを恐れないこと。べき "を手放すことを忘れないでください -- あなたが責任者です。(このメッセージは「べき論」なので、大目に見てください）自分の価値観の光は自分自身であり、たとえそれが感情であるように見えても、究極的には価値観は遺伝的に身体に根ざしていることを忘れてはいけません。もしあなたが「何をすべきか」について不安を感じるなら、今、誰もあなたに何をすべきかを教えてくれないので、それは旅の最もエキサイティングな部分です・・・子供の頃を覚えていますか？ミステリー？冒険？新しい匂いを嗅ぐと、新しいファブリックを感じる？新しい食べ物？喜びの経験を向上させるために何かをしてください。7 自分の問題が何であるかを声に出してみる .ある人は、自分の問題が何であるかを判断するために、長文 の文章を書きます。また、自分の考えや感情を表現するために、詩を書くことから始める人もいます。</w:t>
      </w:r>
    </w:p>
    <w:p>
      <w:r>
        <w:rPr>
          <w:b/>
          <w:color w:val="FF0000"/>
        </w:rPr>
        <w:t xml:space="preserve">イド278</w:t>
      </w:r>
    </w:p>
    <w:p>
      <w:r>
        <w:rPr>
          <w:b w:val="0"/>
        </w:rPr>
        <w:t xml:space="preserve">あきらめるしかないときに集中力を持続させる方法 あなたはあきらめたくなりますか？あなただけではありません。誰もが人生で経験することです。ある人は、それが日常茶飯事で、最終的にあきらめることになります。また、同じように頻繁にあきらめの気持ちが襲ってくる人もいますが、その時はそれを押し通すのです。このような人たちは、どんなことでも成し遂げることができる、成功者なのです。だからこそ、集中力を維持する方法を学ぶことは、特に、何もかもが計画通りに進まない逆境に直面したときに、最も重要なことなのです。集中力を維持するのは難しいことではなく、簡単なことです。ただ、いくつかのことを覚えればいいのです。集中力を持続させる方法 -- 3つのステップ 1.なぜこれをやっているのか、自分に聞いてみる。あなたが行うすべての作業には、何らかの最終的な目標があるはずです。例えば、体重を減らすなど、実際にやりたいこともあるかもしれません。一方、あなたはむしろ仕事の期限を守るために時間に逆らって働くなど、やってはいけないだろう他のもの。いずれにせよ、最終的なゴールは決まっているのです。痩せて自慢の体を手に入れたいのであれば、無理はしません。一方、締め切りに間に合わせるために仕事をするのは大変なことです。でも、最終的な目標は、最初はわからないかもしれませんが、自分と家族を養うためにお金を稼ぐということです。ですから、あきらめそうになったとき、集中力が続かないときは、"なぜ自分はこれをやっているのか "と自問してみることを忘れないでください。そうすれば、簡単に軌道修正できるはずです。2.気が散るものを排除する 私たちは今、かつてないほどテクノロジーに支配された時代に生きています。日々、電話やメール、Facebookの更新、Twitterの更新などに振り回されています。これだけ気が散っていれば、集中力を持続させるのが難しいのも当然です。しかし、解決策は簡単です。自制心を働かせればいいのです。受信トレイを閉じる、Facebookからログアウトする、携帯電話の電源を切るなどです。自分だけができることなので、気が散っても言い訳はできません。3.集中して仕事をする どんなに熱心な人でも、何時間も集中し続けることは不可能です。実際、大半の人は30～45分以上集中力を持続させることができません。ですから、5分程度の休憩を挟みながら、短時間で作業をするのがよいでしょう。ただし、この方法は、目の前のタスクに完全に集中するための自己鍛錬が必要です。お気に入りのウェブサイトを見たり、ニュースをチェックしたりする誘惑にかられるかもしれませんが、その誘惑に負けないようにしなければなりません。5分間の休憩はそのためにあるのですから。短時間で仕事をすることは、あなたの生活に構造的な要素をもたらします。そうすれば、間違いなく集中できるようになります。疲れているときや、やる気が出ないときでも大丈夫です。前述したコツを実践すれば、以前よりも集中力を維持しやすくなることが実感できるはずです。ただし、人生における他のどんなことでもそうですが、練習すればするほど簡単になることを心に留めておいてください。参考：「集中する力」。経済的自由と成功の秘訣について、世界で最も偉大な達成者たちが知っていること」は、素晴らしい読み物です。詳しくはこちらをご覧ください。</w:t>
      </w:r>
    </w:p>
    <w:p>
      <w:r>
        <w:rPr>
          <w:b/>
          <w:color w:val="FF0000"/>
        </w:rPr>
        <w:t xml:space="preserve">イド279</w:t>
      </w:r>
    </w:p>
    <w:p>
      <w:r>
        <w:rPr>
          <w:b w:val="0"/>
        </w:rPr>
        <w:t xml:space="preserve">裁判所 アメリカ合衆国憲法は、最終的な権力を政府ではなく、国民に与えています。憲法は、連邦政府と50の各州の政府との間で権力を共有することを要求する、連邦主義として知られる政府構造を作り出した。連邦制のもとでは、連邦裁判所と州裁判所の2種類の裁判制度がある。連邦裁判所は、憲法に記載されている、または暗示されている問題を管轄する。州裁判所は、憲法に記載されていない事項や、憲法で州に対して特に否定されていない事項を管轄する。王立裁判所（ロンドン） 憲法は、立法府、行政府、司法府の3つの政府を設立した。裁判所は司法府である。政府の対等な部門として、司法部門は立法部門と行政部門から独立している。裁判所は、他の2つの部門から圧力を受けることなく、憲法に基づいて法律を解釈する権限を持っている。連邦裁判所は司法審査の権限を持っている。つまり、連邦裁判所は、議会や大統領の行為が憲法で認められているかどうかを審査することができる。そうでない場合、連邦最高裁判所はそのような行為や行動を違憲とし、法の力を持たなくなる。連邦裁判所は、民事事件と刑事事件の両方を審理する。民事事件は、契約上の紛争など、私的な個人間の紛争を含む。刑事事件は、殺人など、地域や社会全体に対する犯罪を扱う。裁判所は、民事事件と刑事事件で異なる手続きに従う。連邦裁判所と州裁判所のシステムには、裁判部と上訴部の2つのレベルがある。連邦地方裁判所と呼ばれる裁判部は、原裁判管轄権を持つ裁判所である。彼らは、民事または刑事事件のいずれかを聞くために最初の裁判所です。当事者が裁判の判決に満足していない場合、彼らは裁判の判決を確認するために、控訴の米国巡回裁判所と呼ばれる控訴裁判所を、求めることができる。当事者が米国巡回控訴裁判所の判決に満足しない場合、彼らは米国最高裁判所に上訴することができる。最高裁判所は、審理する事件を選択する。最高裁判所は、この国の最高裁判所であるため、合衆国憲法の最終的な解釈者である。裁判官のほかにも、多くの人々が司法制度の成功のために協力し合っています。その中には、裁判所職員、連邦弁護士、連邦公選弁護人、開業弁護士、連邦保安官などが含まれます。市民はアメリカの司法制度において重要な役割を担っています。陪審員、証人、裁判所職員として裁判所の仕事に直接参加することで、公正で公平な司法の運営を保証する手助けをしている。しかし、法の支配を確保するために市民が果たす中心的な役割は、裁判所を利用して紛争を平和的に解決し、裁判所の命令を遵守することである。陪審員制度 陪審員は、市民が政府に直接参加できる最も重要な方法の一つである。陪審員は、法的事件の事実を決定する市民のパネルである。陪審員は民事裁判と刑事裁判の両方で使用されます。民事裁判は、2人の私人の間で行われる法的な事件です。陪審員は、人が民事訴訟で障害があると認める場合は、罰は通常、返還および/または罰金のいくつかの種類が含まれています。刑事裁判では、人は法律を壊すの告発されています。陪審員は、被告人が有罪か無罪であるかどうかを決定する作業を行っています。刑事裁判の罰は、通常、懲役刑です。ほとんどの場合、陪審員のすべてのメンバーは、障害や有罪に関する同じ結論に到達する必要があります。その結論は評決として知られています。陪審員は、司法過程に市民が直接参加できるようにすることで、憲法の統治形態の民主的性質を維持するのに役立っています。シカゴの第7巡回区連邦控訴裁判所のアン・C・ウィリアムズ判事は、各世代は先人の肩の上に立っていると語る。また、故サーグッド・マーシャル最高裁判事のような先駆者からもインスピレーションを受けています。どのような事件か。刑事と民事、その違いは？連邦裁判所の司法手続きには、刑事事件と民事事件の2種類があります。刑事裁判では、個人が社会全体に対して犯罪-犯罪を犯したとして告発されます。刑事陪審は12人の陪審員と補欠で構成され、被告人が "有罪 "と判断される前に全員一致の決定が下されなければならない。立証責任は政府にあり、その基準は "be "である。</w:t>
      </w:r>
    </w:p>
    <w:p>
      <w:r>
        <w:rPr>
          <w:b/>
          <w:color w:val="FF0000"/>
        </w:rPr>
        <w:t xml:space="preserve">イド280</w:t>
      </w:r>
    </w:p>
    <w:p>
      <w:r>
        <w:rPr>
          <w:b w:val="0"/>
        </w:rPr>
        <w:t xml:space="preserve">m-hance、サンデータイムズTech Track 100で英国で最も急成長しているテクノロジー企業の1社に選出 2012年9月16日 日曜日 Tech Track 100企業に選出されたことは、m-hanceにとって大きな成果であり、英国の中間市場に選ばれるソフトウェアプロバイダとして浮上したことをさらに証明します。 16 September 2012 -- 中間市場向けの革新的ビジネスソフトウェアソリューションの大手プロバイダーであるm-hanceが初めてサンデータイムズのHiscox Tech Track 100に掲載されたことを受け、m-hanceは、このリストに掲載されたことを発表しました。m-hanceは、LycamobileやMusicMagpieといった企業と共に、英国で最も急成長しているテクノロジー、メディア、テレコムの民間企業を評価する権威あるリーグテーブルでランク付けされました。今年で12年目を迎えるThe Sunday Times Tech Track 100リーグテーブル（Fast Trackが編集）は、過去3年間に最も売上高を伸ばした英国のハイテク（TMT）民間企業100社をランク付けするものです。m-hanceは、2011年11月に一連の買収によって設立され、英国、アイルランド、米国、インドに拠点を置き、230名のスタッフによって支えられているソフトウェアプロバイダーです。これらの買収は、同社の力強い有機的成長と経常的収益に加え、m-hanceの売上を2008年の310万から2011年の960万へと45％以上増加させました。財務管理、CRM、企業ソーシャルネットワーキング、クラウドベースのソリューションとサービスを含むm-hanceの革新的なビジネスソフトウェアポートフォリオからの売上は、2012年に2,220万に達すると予想されています。m-hanceのCEOであるマーク・トンプソン氏は、「Tech Track 100社に選ばれたことは、m-hanceにとって非常に大きな成果であり、英国の中間市場に選ばれるソフトウェア・プロバイダーとして台頭したことをさらに示すものです」とコメントしています。特に、当社の成功に多大な貢献をしてくれた勤勉なスタッフ、忠実なビジネス・パートナー、そしてお客様に感謝したいと思います。今後も、コスト削減、効率化、競争力強化を実現するために、お客様から求められている高いレベルのサポート、柔軟性、革新的なソリューションを提供していきますので、ご安心ください。"Thompsonは続けて、「2012年はm-hanceにとって画期的な年でした。私たちは、クラウド、モバイル、ソーシャルERPの統合ソリューションの革新的な製品群を発売し、いくつかの主要な新規ビジネスを獲得し、お客様に実際に目に見える投資収益率削減をもたらす製品とサービスの改善で大きな進歩を遂げました。m-hanceは、Calyx Software、Gyrosoft、Trinity Computer Services、MentecPlus、Touchstone Group、Maxima Holdings plcの買収を経て設立されました。現在、マンチェスター、ロンドン、ラフバラ、ダブリン、グラスゴー、米国のオフィスから230名のスタッフが働いています。</w:t>
      </w:r>
    </w:p>
    <w:p>
      <w:r>
        <w:rPr>
          <w:b/>
          <w:color w:val="FF0000"/>
        </w:rPr>
        <w:t xml:space="preserve">イド281</w:t>
      </w:r>
    </w:p>
    <w:p>
      <w:r>
        <w:rPr>
          <w:b w:val="0"/>
        </w:rPr>
        <w:t xml:space="preserve">ウィンタークラシックのキャンセルについて泡になることは何もありません あなたが今までNHLが存在する雪球がどのように小さな町の例を必要とした場合、さらにウィンタークラシックのキャンセルについて継続brayingよりも見ていない.それはカナダのホッケーナイトのレギュラーシーズンの夜よりも低い視聴率を取得するカナダではほとんど無関係であっても、見て、それは素敵なゲームです。アメリカでは、視聴率はスポーツイベントとしてはまずまずだが、低下している。この試合は、ほとんどの秋の土曜日に行われる喜ばしい大学フットボールの試合と同じような視聴率を集めています。しかし、NHLを運営する人々がリーグを売り込むのにあまりに無能であったため、NHLという地方の世界でこれほど目立っているのです。NHLにおけるウィンタークラシックのような優れたアイデアは、相対的に見れば、マルボロマンに相当する。確かに、控えめではありますが、ホッケーのコマーシャルとしては、特にHBOの要素があり、効果的です。しかし、1年のある午後に360万人の視聴者がいても、NHLの首の周りに積み木のネックレスのようにぶら下がっている、沈んでいくフランチャイズを動かす潮流にはなりそうもないのです。もし、NHLが周辺ファンを獲得するためにウィンタークラシックに依存しているとしたら、リーグは誰もが思っている以上に問題を抱えていることになります。オーナーはそれをキャンセルした。それがどうした？様々なメディアから発信される怒りの量で、NHLがボストン・ブルーインズから直近のスタンレーカップを剥奪し、代わりにライアン・ケスラー、アレックス・バロウズ、マックス・ラピエールに指輪をつけたと推測したことだろう。ファンは気にする必要はありません。それは常に所有者の赤ちゃんだった。それは彼らのシュムーズ祭りだった。そして、彼らは膝でそれを取り出すとき、所有者は、任意の心をそれを支払うべきである唯一の人々である。たとえあなたが、NHLの試合を屋外で行うことに内在するロマンチシズムに酔いしれたとしても、永遠に酔いしれることはないでしょう。ウィンタークラシックは、常に賞味期限があります。NBCはNHLがこの井戸に浸かることを許すでしょうし、それが機能する会場の数は限られています。デトロイトがそのゲームを取得します。ヘック、それは今年かもしれない。NHLは簡単に数週間の次のカップルでそれを取り消すことができます。そうでない場合、リーグはすでに326試合をキャンセルしています。あと1回くらいはどうだろう？これはほとんど恥でもなければ、泡を吹いている人に値するものでもない。予約の取れなかったホテルマンたちは大丈夫だろう。唯一の不名誉は、記録的な収入を持つリーグで、ホッケー関連の収入の3％から5％をめぐるこの現在の争いで、シーズン全体を瀬戸際に追いやるには十分な辛さである。仝囮囮囮囮囮囮囮囮囮囮囮囮囮囮囮囮囮囮囮囮囮囮囮囮囮囮囮囮囮囮囮囮囮囮囮囮囮囮囮囮囮囮囮囮囮囮々は冱~の吭龍で冱~を尅り卦し貧げる。「このような場合、「このような場合、どのようにすればよいのでしょうか？「そして、私はデバンDubnykとKhabi（ニコライKhabibulin）に対するすべての敬意を表してそれを言う。Khabiは負傷しており、彼は40に近づいている。「彼は私たちに強力なゴールテンディングのストレッチを与えているが、彼の健康は一つのことである"。ダブニクについて、彼はこう続けた。「もし彼がNo.1の仕事を引き継ぐつもりなら、彼は今、それを証明しなければならない」。ルオンゴは、よくオイラーズの関心を知らされ、彼のヴィンテージグラントFuhrオイラーズのマスクのいずれかを着用し、ハロウィーンのためのTwitterにそれを掲示することによって、「エドモントンは、そのゴールキーパー」ストーリーを巧みに微調整を与えることによって彼の部分をやった。トリック・オア・トリート？本当に、崇高なものだ。ってな感じです。このような、"崖っぷち "状態から、"崖っぷち "状態を脱し、"崖っぷち "状態から、"崖っぷち "状態を脱するために、"崖っぷち "状態から、"崖っぷち "状態を脱するために、"崖っぷち "状態を脱する必要がある。偶然にも、バークと彼の副官デイブノニスも出席していた。もちろん、チームはロックアウト中に貿易の話をすることは許可されていません、彼らがした場合、誰が今まで知っているだろうが？ほとんどの人は、まだトロントとの取引が行われようとしていると信じています。リーフズには</w:t>
      </w:r>
    </w:p>
    <w:p>
      <w:r>
        <w:rPr>
          <w:b/>
          <w:color w:val="FF0000"/>
        </w:rPr>
        <w:t xml:space="preserve">二百八十二</w:t>
      </w:r>
    </w:p>
    <w:p>
      <w:r>
        <w:rPr>
          <w:b w:val="0"/>
        </w:rPr>
        <w:t xml:space="preserve">カテゴリー 最近の投稿 2012年10月14日（日） アマンダ・トッドについての手紙、彼女を苦しめた人々へ Toni Lucas, Pincher Creek Voice 私はこの勇敢で悲しい子供がまだ私たちと一緒にいた方がいいと思うのです。  彼女はもう二度と戻ってこないでしょう。  ブリティッシュコロンビア州のティーンエイジャー、アマンダ・トッドは、孤立といじめの結果、今月自殺してしまいました。  10月15日（月）には、多くの人がいじめ防止を支持し、（ピンク）、そして特にアマンダのために（青）の色を身に着けています。  明日、これらの色を身につけた人たちを見ることで、他の人たちの目が開かれるかもしれません。  いじめっ子が残酷なことをする前に考えるようになるかもしれない。  残酷なことをされている人を、放っておくのではなく、サポートする手助けになるかもしれない。アマンダ・トッドは13歳の時に愚かで単純なことをし、それが15歳の時に彼女自身の手によって死に至らしめました。  彼女は服を脱ぎました。  一人で、自分の家で、服を脱いだのです。その行為がいかに公然のものであるか、彼女は認識していたのだろうか。   インターネットで他の人と会って話をするとき、彼女は部屋に一人でいた。彼女は「フラッシュ」を勧められました。  死の直前に投稿された彼女のYoutubeのクリップによると、彼女は1年後に自分をさらけ出したそうです。  彼女が自分をさらけ出した相手は、もともと安全だと約束していたのだろうし、これは二人だけのことだったのだろう。   しかし、彼女がそれを決意するまでには、1年の歳月が必要だったということだ。  あの子が、安全な家の中で、誰かの気を引くために服を脱ぐなんて、勇気と少なからぬ純真さが必要だったに違いない。  そう、彼女は過ちを犯したのです。私が知っているのは、誰かが彼女の信頼を得たということです。  彼女は、多くの人がそうであるように、賞賛と受容を求めていたのです。  彼女はそれが一人なのか、それとももっと多くの人に、自分の体の画像を故意に与えたのか、定義していません。  その後、彼女の知らない誰かが、このデータを使って彼女を脅し始めたのです。  年齢不詳の男性が、彼女を脅迫しようとしたのです。このような過ちから、彼女は尾行され、ストーカーされ、脅迫され、嘲笑され、辱められ、仲間外れにされ、落ち込み、さらに誤った選択をし、ついには自殺で命を落とすことになったのです。この情報を利用しようとした男には、あなたがどうやって彼女の写真を手に入れたにしろ  私は、あなたが今よりもっと悪い状態になることを望むことはできません。  あなたはもともと彼女を誘惑して服を脱がせた人ですか？  そうでないとしても、あなたは嘘つきで臆病者で、いじめっ子で、ストーカーで、脅迫者なのです。  もしあなたが大人だったなら、あなたは小児性愛者であり、何歳であろうと、少なくとも悲劇の共犯者です。  13歳で過ちを犯した15歳の少女と、人格に問題があるあなたと、どちらが社会で生きていてほしいかといえば、勝負にならない。  止めなければ、あなたは不幸を撒き散らし続けるでしょう。あなたはおそらく、自分が影響を与えた被害者にすべてをなすりつけようとするでしょう。私は、あなたが法律の及ぶ最大限の範囲において、自分の犯罪を有罪とされることを望みます。  ふざけないでください、これは犯罪なんです。アマンダは何年も続くうつ病のために 人生の終焉を選択したんです  彼女の個人的な地獄の多くは あなたの行動から始まっていたようですね彼女は死ぬ前にインターネットで 自分の魂をさらけ出しました  それは勇敢だった 服を脱ぐよりもっと勇敢だ  彼女は年を取り 賢くなり 限りなく悲しくなった そして今ネットの力を 理解している   魂をさらけ出すことは、決して簡単なことではなく、きれいごとでは済まされない。  しかし、それは力強い行為です。  彼女の行動は、たとえ彼女がその変化を見るためにここにいなくても、法律を変えるかもしれません。私は、他の人たちが、特にこの少女を苦しめるのを手伝った人たちが、学ぶことを願っています。  彼女の死を祝うパーティに参加した人たちが、自分たちのしたことが間違っていると知っているからこそ、連帯してお互いをバックアップしようと集まった怖がりの子どもたちの結び目であることを望みます。  きっと楽しいパーティーだったんだろう、ヒステリーになるほど楽しかったんだろう。  アマンダの様に、自分達がやった事で 一人取り残される事は無いと... 証明しようとしたんでしょう自分たちの行動が正しいことを証明するために、人数を集めたかったのでしょう。  パーティーがどんなに楽しくても...罪悪感と羞恥心に苛まれたことでしょう。少なくとも何人かは、そのことに気づいて、もっといい人間になろうと決心してくれたらと思います。  もしあなたが彼女くらいの年齢なら、まだ子どもで、どうすればいいか学ばなければなりません。</w:t>
      </w:r>
    </w:p>
    <w:p>
      <w:r>
        <w:rPr>
          <w:b/>
          <w:color w:val="FF0000"/>
        </w:rPr>
        <w:t xml:space="preserve">イド283</w:t>
      </w:r>
    </w:p>
    <w:p>
      <w:r>
        <w:rPr>
          <w:b w:val="0"/>
        </w:rPr>
        <w:t xml:space="preserve">日産ジュークは経済的ではない オネスト・ジョンは、妻の日産ジュークの燃費に失望している読者からの声を聞いています。私の妻は最近、日産ジューク四輪駆動オートマチックを新車で購入しました。日産は複合燃料消費率を37.2mpg、エクストラ・アーバン・サイクルで47.1と主張していますが、300マイル走行した後の平均燃費はわずか29.6mpg、長距離走行ではまだ31.1を超えてはいません。きちんと走り込んでから消費量をモニターするように言われていますが、その頃には1ヶ月の返却期限を過ぎていることでしょう。妻はこの車を気に入っていますが、もし数値が大幅に改善されなければ、私たちはこの車を維持せず、ディーゼルに乗り換えるかもしれません。メーカーが主張する性能を満たしていない場合、私たちにはどのような権利があるのでしょうか？HM, Co Antrim あなたが引用しているECラボテストの燃料数値は、完全に非現実的ですが、メーカーが法的に引用することを許されている唯一のものです。ドライバーがこの数値を達成できる保証はありませんし、これまでもそうでしたから、この車を拒否する根拠はありません。実燃費調査のフィードバックによると、www.honestjohn.co.uk 、ジュークDiG-T 4x4 CVTの平均燃費は31.1mpgである。経済的な損失は、経済性の向上で取り戻せるものよりはるかに大きいので、車を他のものに交換するのは愚かなことでしょう。現代のディーゼルは、長期的に潜在的に高価な問題の数を抱いている, あまりに.</w:t>
      </w:r>
    </w:p>
    <w:p>
      <w:r>
        <w:rPr>
          <w:b/>
          <w:color w:val="FF0000"/>
        </w:rPr>
        <w:t xml:space="preserve">イド284</w:t>
      </w:r>
    </w:p>
    <w:p>
      <w:r>
        <w:rPr>
          <w:b w:val="0"/>
        </w:rPr>
        <w:t xml:space="preserve">サイト内検索 よくある質問 親族が自宅で亡くなった場合、どうしたらよいですか？自宅や老人ホームで予期していた死亡が発生した場合、故人を治療していた医師に連絡する必要があります。故人が病気の最中（過去14日以内）に医師の診察を受けていれば、医師または同僚が死亡の確認に立ち会うか、ご希望であれば故人を葬儀社の施設に移送する許可を出します。その後、希望する葬儀会社に連絡すると、葬儀会社が故人をその葬儀会社に移すために立ち会います。入院中の親族が亡くなった場合、どうしたらよいですか？病院に入院していた親族が亡くなった場合、通常、故人を治療していた医師が死因証明書を発行することができます。病棟のスタッフや医師に、この証明書を受け取るために必要なことを尋ねたり、お近くの葬儀社に電話してアドバイスや連絡先を聞いたりしてください。ほとんどの病院では、病室や個室から移動する前に、遺族が故人と一緒に座ることができます。病院には、このための安置室が設けられていることもあります。その後、故人は霊安室に運ばれ、そこからあなたが選んだ葬儀会社に引き取られます。医師が死因診断書を発行しないのは、通常、死亡を取り巻く状況から、さらなる調査のためにHM Coronerに照会すべきと判断されるからです。医師が死因証明書を作成できるのは、死亡前14日間に故人の病気を診察し、死因がわかっている場合のみです。死者が暴力的または不自然な死を遂げた場合、死因が不明の突然死を遂げた場合、獄中または他の法律に基づく検死を必要とするような場所や状況下で死亡した場合、医師は死因診断書を作成することができません。これらの基準に当てはまらない場合でも、死亡者が死の直前に手術を受けていた場合、あるいは労働災害の可能性が示唆される場合、医師は死因の診断書を作成せず、死亡があった小地区のHM Coronerに照会する可能性が高いです。死亡がHM Coronerに照会された場合、その事務所は死亡を調査し、必要であれば審問を開始できるよう、死者が霊安室に運ばれるよう手配します。女王陛下の検視官は何をするのですか？HM Coronerのオフィスは、サクソン時代から始まり、何世紀にもわたって発展してきました。一般に、HM Coronerは、災害や財産権、宝の山、難破船などに関連する法的問題において、王室を代表して行動する者であり、その結果、そのような時に発生した多くの死について調査することになりました。突然の死や原因不明の死を完全に管轄することは当然のことであり、これが今日の主な仕事となっている。元々、HM Coronerは、「Coronae Curia Regis」（王室法廷の管理人）と名付けられていました。今日、HM Coronerの正しい名称は、「Her Majesty's Coroner for the whole or part of a Local Authority area」、つまり「Her Majesty's Coroner for Southampton」です。今日の検視官の主な任務は、すべての突然死や予期せぬ死を調査すること、海外で発生し、遺体が英国に送還されたすべての死を調査すること、イングランドとウェールズから遺体を移送する許可を与えること、宝の山に関して王室のために行動すること、などとなっています。HM Coronerの役職は、通常、法律のバックグラウンドを持っており、事務弁護士であることも少なくありません。また、法的背景を持つ医師である場合もあり、その両方である場合もあります。地方自治体は、検視官サービスを提供し、検視官の代理を務める葬儀会社による移動の費用など、すべての費用を支払っていますが、検視官は当局に雇用されておらず、女王陛下の国務長官の一人である内務大臣にのみ答えられることになっています。検死官サービスは、HM Coronerによって運営され、HM Coronerは、サービスを提供する必要があるため、副官によって支援されています。</w:t>
      </w:r>
    </w:p>
    <w:p>
      <w:r>
        <w:rPr>
          <w:b/>
          <w:color w:val="FF0000"/>
        </w:rPr>
        <w:t xml:space="preserve">イド285</w:t>
      </w:r>
    </w:p>
    <w:p>
      <w:r>
        <w:rPr>
          <w:b w:val="0"/>
        </w:rPr>
        <w:t xml:space="preserve">17 NOVEMBER 2012 Blog Highlights アルバレスは「スーパーファイト」を待つしかない 現WBCライトミドル級チャンピオン、サウル「カネロ」アルバレスは、5度の世界チャンピオン、フロイド・メイウェザーJrかミドル級チャンピオン、セルジオ「マラビージャ」マルチネスとの試合を望んでいるが、WBC会長、ホゼ・スライマンは、サウルの次の試合はエリスランディ・ララかバネス・マーティロシアンにしなければならないと明言した。これは、土曜日にラスベガスで行われる最終予選でどちらが勝つかによって決まる。"サウルはメジャーリーグにいるボクサーだ。彼は正しい方法でキャリアを追求し、シェーン・モズレーにも勝ったアイドルだ」とスレイマン。「彼は規律正しく、熱心で、献身的なボクサーです。彼は、パウンド・フォー・パウンドの最高峰であるフロイド・メイウェザーや、ジュニアのセルジオ・マルチネスと対戦できる成熟度を持っていることは事実です。「しかし、サウルは次の土曜日に世界チャンピオンへの挑戦権をかけて戦うバネス・マルティロシアンかエリスランディ・ララとの試合を義務づけている。その後、"カネロ "は次の対戦相手を選ぶことができる」とスレイマン氏は語った。スレイマンは「だからサウルの計画は、彼がこの必須試合の約束を果たすまで待たねばならない」と付け加えた。</w:t>
      </w:r>
    </w:p>
    <w:p>
      <w:r>
        <w:rPr>
          <w:b/>
          <w:color w:val="FF0000"/>
        </w:rPr>
        <w:t xml:space="preserve">アイディー二八六</w:t>
      </w:r>
    </w:p>
    <w:p>
      <w:r>
        <w:rPr>
          <w:b w:val="0"/>
        </w:rPr>
        <w:t xml:space="preserve">停戦前の最後の時間、イスラエルの砲撃から逃れた家族連れでごった返すガザ市の国連学校で、13歳くらいの少女がビスケットの包み紙からちぎった厚紙を同僚の手に押し付けてきた。戦争がなくなればいい」「幸せな暮らしができればいい」「ずっと平和でいたい」「幸せな夢」。彼女の家族は、イスラエルが近所を攻撃すると警告する何千枚ものビラを投下した後、急いでイスラエルとの国境近くにある家を出たのです。彼らが去って間もなく、イスラエルは爆撃を開始した。停戦によって、夢見る少女は望む人生に少しでも近づけるのだろうか。そうではないだろう。イスラエルが2005年にガザから軍と入植者を撤退させて以来、国境を越えた殺人が何度も起きている。そのすべてにおいて、あるときは暗黙のうちに、またあるときは外国の外交官によって取り決められた停戦協定が結ばれてきた。しかし、すべて失敗に終わっている。それは、2007年にガザの内部統制を引き継いだイスラエルとハマスが、時に冷たく、時に灼熱の、永久戦争状態にあるからである。イスラエルの強力な軍隊に深刻な脅威を与えないハマスが、打ち負かすのは非常に難しいことを示した。国境線の向こう側、スデロットのようなボロボロの町にも、国連の学校に通うパレスチナの少女と同じような希望を持っている子供たちがいることを私は知っている。束の間の休息？両陣営の大人たちは、将来についてもっと懐疑的だ。イスラエルのベンジャミン・ネタニヤフ首相は、停戦へのイスラエルの合意を発表する際、イスラエル人の中にはより厳しい軍事的措置が取られることを期待している人がいることを知っており、将来的にはまだ必要かもしれないと述べた。停戦合意 イスラエルは、海、陸、空によるガザ地区へのすべての敵対行為（侵攻や個人を標的としたものを含む）を停止すること ガザの全パレスチナ派は、ロケット弾や国境攻撃などイスラエルに対するすべての敵対行為を停止すること 停戦開始から24時間以降に。エジプトは、双方から協定を遵守するとの確約を得るとともに、協定が破られたとの報告を受けた場合には、これを追跡調査する イスラエルのチャンネル2ニュースが停戦発効直前に行った世論調査では、イスラエル人の70％が停戦に反対しているという。ガザの病院では、頭に包帯を巻き、胸に破片を受けた30代前半の男性が、短期的なこと以外には何の変化もないと考えていた。「ユダヤ人は停戦を望んでいないし、彼らとはまったくうまくいかないだろう。停戦の有無にかかわらず、大きな違いはないだろう。"カイロでは、ハマスの政治的指導者、ハレド・メシャールが勝利を宣言した。「神はシオニストの手にガザの人々への攻撃を止めさせ、彼らは我々の条件に従ったのだ。一方、ネタニュー氏の関係者は、イスラエルはハマスに実害を与え、イスラエルの敵に対する抑止力を強化する教訓を与えたと述べている。脆弱な理解 どちらかといえば、停戦は引き分けだ。イスラエルとハマスの双方に都合がいい。イスラエルとハマスの双方が、自らの立場を強化したと主張できる。しかし、イスラエルとパレスチナの紛争に潜む問題を解決するための政治的プロセスの時間を確保できない停戦は、長続きしないことは歴史が証明している。今回の停戦には、両者の間の大きな問題のいくつかに対処する「了解事項」の文書が1ページついている。パレスチナ人は、イスラエルへの発砲を止めることになっている。イスラエルはガザへの横断路を開放し、人の移動と物資の輸送を促進することになっている。ロケット弾の発射を止め、封鎖を解除することは、それが実現すれば、人々の生活に真の改善をもたらし、子どもだけでなく大人の間でも将来への希望を取り戻すことができる要素である。しかし、イスラエルは自国の安全保障のために封鎖が不可欠だと何度も言ってきたし、ハマスが自国の戦闘員の間で停戦を実施したとしても、ガザの小規模でより過激な武装集団を統制するのは難しいかもしれない。政治的な奇跡が起きない限り、緊張を暴力に変える次のスパイラルに陥る条件は、悲しいかな、まだ残っているのです。新生エジプトは</w:t>
      </w:r>
    </w:p>
    <w:p>
      <w:r>
        <w:rPr>
          <w:b/>
          <w:color w:val="FF0000"/>
        </w:rPr>
        <w:t xml:space="preserve">アイディー二八七</w:t>
      </w:r>
    </w:p>
    <w:p>
      <w:r>
        <w:rPr>
          <w:b w:val="0"/>
        </w:rPr>
        <w:t xml:space="preserve">香港移民局との通常のやり取りは一切なく、申請書一式を一回で提出し、結果通知まで12-16週間を要します。あまりに珍しいスラムダンクの申請です。1990年代末に1件だけ、わずか2週間で投資ビザが許可された例がありますが、これは実際にはほとんどありません（少なくとも私の経験では）。しかし、このケースは特殊なもので、24時間前に我々のクライアントに降りかかったケースと比較することはできません。この案件は特に注目すべきものでしたので、その特徴をご紹介し、一球目でホームランを打った投資ビザの特徴について、少しでもご理解頂ければと思います。クライアントであるサイモンは、今年の5月29日にスカイプでコンサルテーションを予約してくれました。1時間のセッションの間に、彼が米国市民であること、香港に2年間居住していたこと、そしてその9週間後の7月末日に現在の雇用ビザが雇用契約と共に切れる予定であることを知りました。サイモンは、国際的な非営利セクターで30年の経験があり、もともと教育関係の仕事で香港に来ました。彼は雇用契約を延長するオファーを受けており、実際、今回はより有利な条件でした。しかし、彼は長年にわたって特別な関心を持っていた分野で香港市場に満たされていないニッチを特定し、この活動を行うために香港に留まるための移民オプションを理解したいと考えていました。サイモンは出張の予定だったので、数週間後の6月14日に次のステップを検討するために会う日を決めました。その際、サイモンは、投資ビザの申請に関する課題を十分に検討した上で、申請することに同意し、私たちはそれに従って彼の案件を開始する準備をしました。案件の準備 まず、香港の有限責任会社を設立し、事業登録証明書を取得する必要がありました。そして、投資資金を受け取るための銀行口座の開設を含め、6月末までにすべての手続きを完了させました。その間に、香港入国管理局へのビジネスプランの提出に必要な資料のリストを作成し、彼に必要な要件を詳細にチェックしました。それから2週間後の7月中旬、私たちはもう一度会って、書類と主張の作成状況を確認し、提出の戦略を練る準備をした。申請戦略 サイモンが現在の雇用主で働く最後の日は、雇用ビザの期限が切れる日（2週間後）と同じ日であった。このことは、彼が出張を続けていることと合わせて、申請方法について戦略的に考える必要があることを意味していました。そこで、次のようにしました。(a) 仕事とビザの滞在制限の最終日（7月31日）にマカオに行き、観光客として再入国する（これを実行し、到着後90日間の滞在が可能になった）。(b) 8月14日に申請書を提出する（提出した）。この日は、彼の会社の銀行口座に、彼が事業資金として準備していた100万香港ドルが入金された1日後である。(c) 彼は8月15日に10週間の米国訪問に出発する（実際出発した）。ケースの主張 彼の申請の本質的な切り口は次のようなものであった。(1) 香港では特殊なニッチが満たされておらず、それを満たすための経験とリソースがあること。(2) 事業自体は営利目的であり、そこから相応の収入を得、最終的には投資資金の返還を受けるだけでなく、実現した追加利益はすべて事業に再投資する予定であった。(3) 彼の予測では、以下のような地元の雇用が創出される予定であった。- 7ヵ月後にフルタイムスタッフ1名。- 10ヵ月後にフルタイムスタッフ2名、さらにパートタイムスタッフ2名。- 24ヶ月後にフルタイムスタッフ4名。(4) 15ヶ月目の売上高はHKD180万、24ヶ月目の売上高はHKD250万と予想。(5) 事業に利用できる現金はHKD1百万である。(6) 事業はバーチャルオフィスからスタートし、専用の独立した商業施設にアップグレードする予定である。</w:t>
      </w:r>
    </w:p>
    <w:p>
      <w:r>
        <w:rPr>
          <w:b/>
          <w:color w:val="FF0000"/>
        </w:rPr>
        <w:t xml:space="preserve">イド288</w:t>
      </w:r>
    </w:p>
    <w:p>
      <w:r>
        <w:rPr>
          <w:b w:val="0"/>
        </w:rPr>
        <w:t xml:space="preserve">オスターA5ターボレビューの使用の意義 あなたの家にペットを持つことは幸せであることの秘密である。あなたの人生が幸せでない場合には、あなたの家に子犬を滞在するように舵を切っている。そしてまた、子犬を保存するのは簡単な作業ではありません。仔犬は健康的な食事をとらなければならない。あなたはさらにそれが定期的に散歩のためにあなたのペットを取っての中毒にする必要があります。あなたはさらに、あなたのペットの正しい幸福の世話をする必要があります。また、あなたのペットのために買い物をする必要がある多くのものです。を購入する必要があります重要な要因の各ペットの子犬のバリカンです。あなたは、バリカンとのステップで取得する必要があります理由の説明のかなり多くを見つけることができます。あなたの子犬の毛はまた子犬のクリッパーを介して切り取ることができます。しかし、それはあなたの犬でオスターA5ターボレビューを購入するあなたの責任です。この記事を受ける人のために、あなたはベストペットクリッパーを購入する方法を発見するでしょう。ペット用バリカンは、多数のサイズと形状で利用可能です。あなたは、使用するのが簡単であるものを見つける必要があります。また、あなたがちょうど購入したクリッパーは、シャープでなければなりません。あなたはそれがペットバリカンを使用することは非常に簡単であることがわかります。あなたがアンディスAGC 22360レビューを購入した後、あなたの子犬の毛もバリカンによってトリミングすることができる。それはあなたのペットの毛をトリミングするための健康的な要因である。ペットを飼っている人は、子犬のバリカンを購入する必要があります。品質とエンブレムは、オスターA5ターボレビューの価格を解決します。ペット用バリカンは誰を通しても余裕があります。あなたはもはやアンディスAGC 22360レビューを買うのあなたの決定について申し訳ありませんされます。仔犬のバリカンは、彼らのペットのために加えて、ペットの所有者のための良いオプションでなければなりません。あなたは、多くの優れたソースから購入する動物バリカンを購入します。また、オスターA5ターボレビューは、任意の子犬の店から購入することができます。子犬のバリカンはまた、インターネットから購入することになります。を促進するウェブサイトの多くは、子犬のバリカンがあります。仔犬のバリカンを購入する前に、まず価格をテストする必要があります。アンディス対オスターは、ご自宅の快適さから購入できます。</w:t>
      </w:r>
    </w:p>
    <w:p>
      <w:r>
        <w:rPr>
          <w:b/>
          <w:color w:val="FF0000"/>
        </w:rPr>
        <w:t xml:space="preserve">イド289</w:t>
      </w:r>
    </w:p>
    <w:p>
      <w:r>
        <w:rPr>
          <w:b w:val="0"/>
        </w:rPr>
        <w:t xml:space="preserve">1974年から1978年にかけて、今や伝説となったアイオワ・ライターズ・ワークショップの30人近い卒業生と教師へのオリジナルインタビュー、解説、アドバイス、ゴシップ、逸話、分析、歴史、余談などを盛り込んだ、陽気で洞察力に富んだ本書は、作家としての才能を示すものである。1974年から1978年にかけて、今や伝説となったアイオワ・ライターズ・ワークショップの30人近い卒業生と教師へのオリジナルインタビュー、解説、アドバイス、ゴシップ、逸話、分析、歴史、余談などを織り交ぜた活気と洞察に満ちた本書は、当時生まれた才能、すなわち教室で書き、批判し、飲み、討論をする... さらに表示アイオワ・シティの教室や酒場で書き、批評し、酒を飲み、議論したその数年間に生まれた才能の中には、ジョン・アーヴィング、ジェーン・スマイリー、T・C・ボイル、ミシェル・フネベン、アラン・ガーガナス、サンドラ・シスネロス、ジェイン・アン・パイプレス、ジェニー・フィールズ、ジョイ・ハージョ、ジョー・ホールドマン、その他多くの作家の若き日がいるのである。作家、読者、歴史愛好家、そして「作家になりたい」と思ったことのあるすべての人にとって、洞察とインスピレーションの宝庫となることでしょう。「あの時代、教師はある年齢の男性で、競争こそが重要だという考えを持っている人が多かった。ノーマンの意見に反対したり、悪い評価をしたりすると、鼻を殴られるという話でした。レストランで喧嘩をするのが当たり前だったんです」。T.C.ボイルが短編小説「溺れる」について。"25ドルもらったよ、最高だったね．自分の頭脳の産物で25ドルももらえるなんてね。あの頃、アイオワシティでは、それでビールがたくさん買えたんだよ」。(以下略) コミュニティレビュー ギャラリーで100ページほど読みましたが、今の世の中で出会うクリエイティブ・ライティングに関する本とは一線を画していますね。1975-78年のアイオワワークショップに参加した作家たちを取り上げ、それがどんなものだったか、何を学んだか、今振り返ってどう思うか、といったことを問いかけています。大物になる前の大物作家がたくさん登場し、ランクを上がって書くことがどんなことなのかを振り返ります。無名の人たちが、いいことを言っている。(全文公開：私はアイオワワークショップに参加しました。) ...続きを読む ギャラリーで100ページほど読みましたが、今日の世界でクリエイティブライティングについて出会うどの本とも違っています。1975年から78年にかけてのアイオワワークショップに参加した作家たちを取り上げ、それがどんなものだったか、何を学んだか、今振り返ってどう思うか、と問いかけています。大物になる前の大物作家がたくさん登場し、ランクを上がって書くことがどんなことなのかを振り返ります。無名の人たちが、いいことを言っている。(全文公開：私はこの本に登場する多くの人と一緒にアイオワワークショップに参加し、このページで引用しています)。(以下略) 実はこの本、文才のある親友のためにリクエストしたんです。彼女は本を書き始めているので、これは彼女の助けになる素晴らしいツールだと思ったのです。彼女が本を書き終えたら、その感想をお伝えしたいと思います。この本を本当にありがとうございました。We Wanted To Be Writers」は、尊敬するIowa Writers' Workshopの30人近い生徒と教師が、1970年代に参加しながら交わした対話です。時には、この本を書き写しながら、何人もの人が部屋で議論しているような文章になり、ある人からの部分は、最後の人の発言と一見つながっているように見えます。「We Wanted to Be Writers」という名前には理由があり、実際に全員が作家になったわけではないのです。しかし、その中には素晴らしい作家も含まれている。「We Wanted To Be Writers」は、尊敬するアイオワ・ライターズ・ワークショップの生徒と教師が、1970年代に参加した際の約30人の対話である。時には、この本を書き写しながら、多くの人が部屋の中で議論しているような文章になり、ある人からの部分は、最後の人の発言と一見つながっているように見えます。</w:t>
      </w:r>
    </w:p>
    <w:p>
      <w:r>
        <w:rPr>
          <w:b/>
          <w:color w:val="FF0000"/>
        </w:rPr>
        <w:t xml:space="preserve">イド290</w:t>
      </w:r>
    </w:p>
    <w:p>
      <w:r>
        <w:rPr>
          <w:b w:val="0"/>
        </w:rPr>
        <w:t xml:space="preserve">LIVE WELL.Go Green. eco NEWSLETTER Death by Television 2012年9月5日 "Get moving or die!" これは、第58回米国スポーツ医学会（American College of Sport Medicine）の年次総会で声高に叫ばれたメッセージです。これは、第58回米国スポーツ医学会年次総会で声高に叫ばれたメッセージです。テレビの前に座りっぱなしの人は、誰よりも早く死んでしまう。大げさに聞こえるかもしれませんが、これは研究によって裏付けられた真実です。ちょっと」でも運動することが健康につながると、よく書かれています。駐車場の隅に停める、エレベーターを使わず階段を使うなど、5～10分の適度な運動が健康や寿命の延長につながるというキャンペーンがあったのを覚えています。しかし、活動量を少しずつ増やすだけで、現代のライフスタイルの犠牲を払えるとは思わないでください。運動は早期死亡のリスクを減らすが、週に4〜7時間運動しても、テレビの前で過ごす時間の影響を克服することはできない。メリーランド州ベセスダにある国立がん研究所の身体活動疫学者、チャールズ・E・マシューズ博士は、50歳から71歳までの無病の成人24万人以上を対象に調査を行いました。彼は、テレビ視聴と運動レベルの死亡率との関係を調べたいと考えた。彼は、"テレビを長時間見るような座りがちな行動のレベルが高い人は、より活動的な人よりも死亡率が高い--推奨される最低限の適度な身体活動に参加している場合でも "ということを発見したのである。工業化が進む以前、私たちが農民や漁師だった頃、私たちの生活が肉体的に一生懸命働く能力に依存していた頃、私たちは心臓病や癌をほとんど経験しませんでした。私たちの体は驚くべき治癒機械であり、免疫システムをサポートするために十分な酸素があり、私たちが吸収する最小限の汚染物質を解毒する能力が高かったと思われます。しかし、自動車やトラック、省力化機器などの普及で生活が便利になると、肉体労働が減っただけでなく、健康的な生活とは無縁のレクリエーション活動も盛んに行われるようになりました。その典型的な例がテレビの夕食。ホイルに入った食器が何枚か入っていたのを覚えていますか？肉、野菜、ポテト、そして温かいデザートまで。台所の時間を節約するために完璧に準備され、テレビの前のトレイテーブルの上に置くのに便利なパッケージです。なんて贅沢なんだろう......いや、そうでもないか。残念ながら、食品は加工されればされるほど、栄養価は下がり、毒性が強くなる。また、遺伝子組み換え食品の出現により、これらの食品（あるいは食用食品類似物質と言うべきか）は、私たちの体にとってより認識できないものとなっている。北米は、いや、世界は、ますます太りやすくなっている。かつて私たちは、食品ガイド（糖分の産生と炎症を促進するデンプンや穀物が多く含まれる）に従い、適度な運動をすれば健康な体を維持できると言われたものです。しかし、適度な運動と「適切な」食事では、運動不足の影響に対処できないのが現実です。私たちの体は、活動的で、動き、機能的で、活発な循環に満ち、毎日毎日、資源を使い果たすように設計されています。しかし、私たちの多くは、運転、デスクワーク、読書、勉強、そしてもちろんテレビの前でのくつろぎなど、体を動かさない環境で働いています。このような環境では、身体だけでなく、脳も萎縮してしまいます。運動は、運動不足を解消するのに役立ちます。基本的な活動レベルでは十分ではありません。座る、テレビを見る、車やiPodを使うなど、運動不足を解消するためには、運動を毎日の文化にしなければなりません。駐車場から歩いて入る、エレベーターの代わりに階段を使う、それだけでは十分ではありません。駐車場から歩いてくる、エレベーターの代わりに階段を使う、それだけでは不十分なのです。私たちはこの世で素晴らしい贅沢をしていますが、その代償として健康というものを支払っているのです。今こそ、究極の代償を払うことのないよう、正しい選択を始める時なのです。あなたを愛する人たちのためにも、ゆっくりとした死を迎えるのではなく、動き出しましょう。</w:t>
      </w:r>
    </w:p>
    <w:p>
      <w:r>
        <w:rPr>
          <w:b/>
          <w:color w:val="FF0000"/>
        </w:rPr>
        <w:t xml:space="preserve">ID 291</w:t>
      </w:r>
    </w:p>
    <w:p>
      <w:r>
        <w:rPr>
          <w:b w:val="0"/>
        </w:rPr>
        <w:t xml:space="preserve">信条とフィクスの関係は？これは、メイントピックのカテゴリである信念と基礎のフォーラム内の「信条とフィクの関係とは何か」というディスカッションです;サラームアライクム、タイトル通り、信条がフィクにどんな影響を与えるのか気になっています。私は、 ...信条とフィクスの関係を教えてください。サラームアライクム タイトル通り、信条はフィクにどのような影響を与えるのか気になっています。1) 最近のスーフィーは、スンニパス/キブラについて書いているシャフィー派や現代のハナフィー派の99%のように、マッドハブが素人のタクリードを否定していても、何らかの形でマッドハブを義務付ける傾向にあるようです。2）同様に、預言者（サララフ・アライヒ・ワーサラーム）の墓参りの章や、墓の上にドームを建てることを正当化しようとする章、ウルスやファティハの暗唱などの根拠のないものなど、明らかな例もある。他にどのようなものがあるのでしょうか。後世のハナフィ、シャフィ、マリキの学者のアキーダは、彼らのフィクスの著作にどのような影響を与えたのでしょうか。重要か？重要ではない？</w:t>
      </w:r>
    </w:p>
    <w:p>
      <w:r>
        <w:rPr>
          <w:b/>
          <w:color w:val="FF0000"/>
        </w:rPr>
        <w:t xml:space="preserve">ID 292</w:t>
      </w:r>
    </w:p>
    <w:p>
      <w:r>
        <w:rPr>
          <w:b w:val="0"/>
        </w:rPr>
        <w:t xml:space="preserve">書籍の説明 出版日1998年7月 ユング派の心理療法士が、意味のある偶然が私たちの人生において重要な役割を果たすというユングの理論について解説したもの。実例を挙げながら、私たちはシンクロニシティを理解し、より豊かで満足のいく人生を送ることができるようにすることができると教えている。--このテキストは、このタイトルの絶版または入手不可能なエディションを参照してください。本書は、ユングが提唱した「偶然の一致は人生に重要な役割を果たす」という理論を、ユング派の心理療法士が解説したものです。ホプケは、実例をもとに、私たちがより豊かで満足のいく人生を送るために、シンクロニシティを理解し、活用できることを説いています。ホプケが集めたこの楽しくて魅力的な実話集は、どのレベルの「神秘主義者」にも強くお勧めできる。カール・ユングが初めて「シンクロ」と名付けたこの種の偶然の出来事が、遅かれ早かれ私たち全員の人生に起こることを、彼の作品は示している。そして、それは単なる偶然の一致にとどまらない。例えば、ある人が失業したとき、ちょうどその人が最悪の事態から救われるようなタイミングであることがよくある。ある人が、ボイス・コーチに反対されて、ある曲をオーディションで使おうと思っていたところ、オーディションに向かう途中のラジオでその曲を聴いたとする。その結果、その曲を使うことになり、念願の役を手に入れることができた。また、ある人は砂漠の真ん中で遠い過去の人と出会い、その出会いがその人の未来を大きく変えてしまう。夢のシンクロニシティ（同時性）についても触れている。また、些細な出来事に大きな意味を見出すことの問題点や、「神秘的な」出来事を大げさに扱う人たちを取り上げているのも、彼の功績のひとつです。人々の人生の真実の短編小説の興味深いコレクション、これはよく読む価値がある。一度手に取ると読み進めたくなる本書だが、時折立ち止まって、その力強いメッセージを咀嚼しなければならない。ホプキは、私たちの人生のモザイクを見事に、そして簡潔に描き出している。一人ひとりの人生はユニークであり、「偶然」が意図され、意味のある「事故」となる「筋書き」を持っている。ホプキは、ユングが「シンクロニシティ」と呼んだものを雄弁に語り、実生活からシンクロニシティな出来事の素晴らしい例を集めている。ホプキは、私たちの人生の各側面には意味があり、私たちがたどるべき道のりの一歩であることを実証している。私たちの人生における一つ一つの出来事は、この惑星における私たちの人生の全体的なタペストリーの一部を織りなしているのです。流れに身を任せ、流れに逆らわないことで、私たちの人生の美しい「物語」が明らかになります。シンクロニシティを知るための素晴らしい入門書です。読みやすく、しかし基本的過ぎない。実際に起こった意味のある偶然の一致の例がたくさんあり、その間に説明もある。よく書かれていて、読むのに退屈しない。自分自身の生活の中でシンクロニシティを探すために、心を開いてくれる。</w:t>
      </w:r>
    </w:p>
    <w:p>
      <w:r>
        <w:rPr>
          <w:b/>
          <w:color w:val="FF0000"/>
        </w:rPr>
        <w:t xml:space="preserve">イド293</w:t>
      </w:r>
    </w:p>
    <w:p>
      <w:r>
        <w:rPr>
          <w:b w:val="0"/>
        </w:rPr>
        <w:t xml:space="preserve">予算Alistair Darlingは火を消すために水鉄砲を使った」 不動産業界は、予算の住宅市場対策パッケージを「効果がない」「大胆さに欠ける」と切り捨てた。不動産業界は、住宅市場に対する予算の一連の対策を「効果がない」「大胆さに欠ける」と一蹴している。価格下落20％、完成販売50％以上、新築40％という状況の中、業界関係者は、印紙税の全面停止、住宅情報パックの廃止、住宅販売前に売り手が記入する新しい物件情報アンケートなど、劇的な施策を望んでいた。しかし、アリステア・ダーリング首相は、シェアード・オーナーシップへの8000万ドルの追加支援、開発業者の住宅プロジェクト再開への5億ドルの支援、自治体のエコ住宅への1億ドルの支援、17万5000ドル以下の住宅に対する印紙税免除のクリスマスまでの延長、住宅購入者への融資を促進するための住宅ローン担保証券への保証という、ここ数日で広く予告されていた5項目の措置を発表した。全米不動産業者協会の最高責任者であるPeter Bolton-King氏は、これらの措置は「ほとんど効果がなく」、「初めて購入する人にはほとんど役に立たない」と言う。彼は、「ダーリング氏は、火を消そうと水鉄砲を使った」と言う。英国の大手住宅建設会社の一つ、クレスト・ニコルソン社のスティーブン・ストーン最高経営責任者は、購入者への融資を奨励するための政府の措置は「期限切れ」だったと述べている。関連記事 一方、不動産業界で最も影響力があるとされる率直なウェブサイト、www.theratandmouse.co.uk は、この措置を「たわごと」と切り捨てた。この措置は、不動産業界で最も影響力のあるウェブサイトである。初回購入者：80％以上の初回購入者が17万5千円以下の住宅を購入しているため、印紙税免税の延長は有効かもしれませんが、開発業者や不動産業者は、貸し手が住宅ローンの借り入れを緩和することが重要であると強調しています。ロンドン購入者：平均的なフラットの価格は295,000ドル以上なので、印紙税免除はほとんど助けにならないでしょう。不動産業者のキンリー・フォルカール＆ヘイワードによると、ロンドンでは17万5000ドル以下で売られる住宅は5％に過ぎないとのことです。チェスタートン・ハンバート社のデイビッド・アダムス氏は、高所得者への所得税50％はロンドンの不動産市場に打撃を与え、「歓迎マットを敷いているジュネーブやチューリッヒへの金融専門家の流出を加速させるだろう」と述べている。主要労働者：所得6万円以下の世帯を対象としたシェアード・オーナーシップ制度であるホームバイ・ダイレクトへの資金提供が増えれば、住宅協会や開発業者との共同購入に意欲的な人たちを支援することになる。しかし、ホームバイはこれまであまり人気がなく、あるデベロッパーのペントランド・ホームズ社は、推進しようとしたが、「一般の人が何も知らなかったことに驚かされた」と述べている。より広い市場：HIPs、PIQs、一部の物件に対する印紙税はまだ実施されており、不動産業者は失望している。シービー・リチャードエリスのニック・ジョプリン氏は、政府のアプローチは「これまで住宅市場に大きな影響を与えることができなかった」とし、予算は単に同じことを繰り返しただけだと述べています。他の不動産専門家は、長期的な新築住宅の供給不足もほとんど無視されてきたと主張している。コンサルタント会社のKing Sturgeは、新しいエコ住宅や困難な状況にある開発者に提供される資金は、せいぜい4,000戸が限度であると言う。「これは、建設が必要な数のほんの一部に過ぎない」と、同社の調査責任者であるアンガス・マッキントッシュは言う。National Housing FederationのCEOであるDavid Orr氏は、「政府が包括的な住宅建設計画を支持しなかったため、今年の住宅建設数は88年ぶりの低水準である7万戸に落ち込むだろう」と述べている。抜本的な対策がないことは、最近になって購入者の登録数が回復してきたと報告していた代理店や建設業者にとっては、残念なことであった。しかし、住宅市場の改善を示唆する新しいデータは、より詳細に調査すると、あまり楽観的でないように見える。本日発表された歳入関税庁（HM Revenue &amp; Customs）の統計によると、3月に英国で行われた不動産売買は6万件で、2月に比べて40％増となった。しかし、毎年春に行われる「バウンス（景気刺激策）」を取り除くためにデータを調整すると、増加率はわずか13％で、販売件数は依然として1970年代以来最低で、2007年3月に記録した件数の半分以下である。ウェブサイトRightmoveによると、イングランドとウェールズの平均希望価格は3月に0.9%上昇した。しかし、これは大きな地域差を覆い隠している。</w:t>
      </w:r>
    </w:p>
    <w:p>
      <w:r>
        <w:rPr>
          <w:b/>
          <w:color w:val="FF0000"/>
        </w:rPr>
        <w:t xml:space="preserve">イド294</w:t>
      </w:r>
    </w:p>
    <w:p>
      <w:r>
        <w:rPr>
          <w:b w:val="0"/>
        </w:rPr>
        <w:t xml:space="preserve">新型コロナウイルス、気にする必要があるのか？皆さんはこのニュースを見ていないと思いますが、ここ数ヶ月の間に新しいウイルスが発見され、感染（今のところ1名が死亡）しています。このウイルスは、これまでにない新しい種類のウイルス（正確には新型コロナウイルス）であると考えられており、あまり研究が進んでいないため、どのような挙動を示すのか、ほとんど手がかりがありません。コロナウイルスの模式図-この新しいウイルスはおそらくこれによく似ている。Biowikiより。この新型ウイルスによるヒトへの感染は2例しかないが、それにもかかわらず、BBCや他のメディアは、2002年のSARSコロナウイルス（感染者8000人以上のうち致死率は約10％）と比較し、混乱（そして多分パニック）を引き起こしている。おそらく比較すべきは、229Eとして知られる一般的な風邪のコロナウイルスで、これも同様に有効な例である。しかし、これは的外れであり、現時点ではすべて憶測に過ぎない。私たちは、厳然たる事実が明らかになるのを待つべきでしょう。では、実際に何がわかっているのだろうか？これまで何が起こったのか？オランダのエラスムス医学センターがサウジアラビア人の肺病の死亡例からこのウイルスを発見したのが数ヶ月前である。数週間前、今度はサウジアラビアとカタールから旅行に来ていたカタール人の間で再び発見された。この男性は今のところ死亡していないが（英国で集中治療を受けている）、英国に空輸されたときには「急性呼吸器症候群と腎不全」を患っており、健康保護局によってウイルスが特定されたのである。英国のチームは、ウイルスのゲノムを解読することによって、オランダで解読されたものと非常に類似していることを確認した。しかし、この配列はまだ公表されていないので、他の何十万というコロナウイルスとどのような関係にあるのかは不明である。ご想像の通り、このウイルスに関する理解は限られており、多くの疑問があります。これらの疑問は、最終的には公衆衛生に影響を与える重要なものであり、今後数ヶ月のうちに答えが出ることは間違いないでしょう。コロナウイルスとは何か？コロナウイルスはかなり大きく、脂肪膜に包まれており、ポジティブセンス極性を持つRNAからなる非常に大きなゲノム（約3万ヌクレオチド）を持っている。この巨大なゲノムの中には、ウイルスのトリックにより、より多くのタンパク質を作り出す10の遺伝子がコード化されている。これらのタンパク質があるからこそ、細胞（この場合はヒト気道細胞）に感染して侵入し、複製して新しいウイルス粒子を作ることができるのである。そしてもちろん、あらゆる段階で免疫系に対抗する。この新しいウイルスのゲノムはまだ公表されていないので、その遺伝子がどのように見え、機能しているかについてはコメントできない。このウイルスはどこから来たのか？このウイルスがどこから来たのか、またなぜ今になって見られるようになったのかは不明である。このウイルスは常にヒトの体内に存在していた可能性もあるが、PCRやディープシークエンスなどの高感度な検査によってのみ検出することができたのである。しかし、もしこのウイルスが重度の呼吸器疾患を引き起こすだけであることが判明したなら、それはおそらく事実ではないでしょう。もちろん、このウイルスは、中東の動物が保有するウイルスからヒトに感染した最初の数例であるという説もあります。ウイルスの塩基配列を決定し、他の既知の動物コロナウイルス（鳥類かコウモリか）とゲノムを比較すれば、この2人の男性がいつ、どこで、どのように感染したかを突き止めることができるかもしれない。このウイルスの危険性は？今のところ、このウイルスがヒトに感染したケースは2例しか知られていない。N =2というのは、意味のある結論を導き出すには、たいしたサンプル数ではない。この2人の場合、このウイルスが重篤な呼吸器疾患を引き起こしたと考えられているが、他にどれだけの人が感染し、誰が不顕性あるいは軽度の疾患を呈したかを理解しなければ、このウイルスが本当に危険かどうかについてのコメントはできない。HPAは、中東で発生した他の呼吸器疾患の事例を把握しているが、これらがこの新しいウイルスと関係があるかどうかはまだ確認されていない。しかし、これまでのところ、この2人の接触者の予備的な追跡調査では、この2人がウイルスの潜伏期間と感染力のピークを過ぎているにもかかわらず、重大な疾病の症例は見つかっていない。</w:t>
      </w:r>
    </w:p>
    <w:p>
      <w:r>
        <w:rPr>
          <w:b/>
          <w:color w:val="FF0000"/>
        </w:rPr>
        <w:t xml:space="preserve">イド295</w:t>
      </w:r>
    </w:p>
    <w:p>
      <w:r>
        <w:rPr>
          <w:b w:val="0"/>
        </w:rPr>
        <w:t xml:space="preserve">中国におけるグーグル：倫理の問題か？シリコンバレーに本拠を置くインターネット大手のグーグルは、中国当局の無制限の検閲に対抗している。共産主義的な保護主義に対して、自由主義的な自由市場。多くの多国籍企業は、有利なビジネスチャンスのために中国の条件を受け入れている。グーグルもその1つだった。しかし、グーグルがこのアジア諸国からの撤退を考えるのは、本当に検閲のせいなのだろうか、それとも、投資収益率が低く、中国市場を「支配」する見込みがさらに低くなった結果なのだろうか。ビジネス倫理は、ビジネス全体の価値観や、正直、信頼、誠実、尊敬、公正といった価値観を、企業がどのように自社の方針、業務、意思決定に統合しているかにますます関心が集まっている。  信頼？Googleにとって、信頼は非常に重要です。他の誰とも違って（私の知る限りでは、間違っていたら訂正してください）、Googleは私たちのデータと（例えば検索）行動を収集しています。私たちは、この「フレンドリー」な巨人を信頼し、そのツール（Gmail、Picassa、Youtube、Google Books、Scholar...）が便利で時間とお金の節約になると思っているから、これを許可しているのです。もし、私たち顧客がGoogleを信用しなくなったら、Googleはどうなるのでしょうか？専制君主になるか、消滅するかのどちらかでしょう。</w:t>
      </w:r>
    </w:p>
    <w:p>
      <w:r>
        <w:rPr>
          <w:b/>
          <w:color w:val="FF0000"/>
        </w:rPr>
        <w:t xml:space="preserve">ID 296</w:t>
      </w:r>
    </w:p>
    <w:p>
      <w:r>
        <w:rPr>
          <w:b w:val="0"/>
        </w:rPr>
        <w:t xml:space="preserve">荒らしとはいえ、私は一度、本物の荒らしに出会いました。驚くなかれ、私はトイレで彼女に遭遇したのです。実は、メルボルン・セントラルのペアレンツルームという、親が安心しておむつ交換や授乳ができる（トイレにも行ける）場所であった。この女性は赤ん坊を連れてはいなかった。でも、害はないでしょう。しかし、彼女は私と妹と生後5ヶ月の息子（幸いにも言語能力はまだ未発達であった）に対して、罵詈雑言を浴びせ始めたのである。その暴言のほとんどは、「血まみれの外国人雑種」というものであった。私はあまりに当惑していたので、妹を授乳室のほうへ引っ張っていき、その女性が私たちを放っておいてくれることを願うしかなかった。彼女は大脳が正常でないことは明らかだった。これは、一般的な荒らしに対する私の態度でもあります。ネット上（特にTwitter）では、荒らしの技術的な定義について議論があることは承知していますし、私の例はおそらくコンセンサスに適合しないものでしょう。しかし、見知らぬ人に無差別かつ持続的な言葉の攻撃を仕掛ける人たちを私はそう見ています。全く正しくない。このおかげで、私はその不穏な出会いからまっすぐに距離を置くことができました。それは私たちとは何の関係もないことでした。私たちは動揺しましたが、何か別のことが起こっていたことが明らかになりました。それは、私たちが挑発したり、持続させたり、解決するために何も必要としなかったものでした。もちろん、公共の場で危険な目に遭うとは思っていなかった。しかし、何があの事件を未然に防いでいたのか、私にはよくわかりませんでした。ドアの前に警備員がいて、そこだけでなく、すべての保護者室やトイレで人物チェックをすることが本当に必要だったのだろうか？言葉だけで済んだのは幸いでした。でもそれって荒らしのパーだよね？この時点で何を言っているのかよくわからないのですが、荒らしはその価値以上に注目されているように見えるということです。このように激しく非難されることで、私たちはどれだけ彼らの行動を（不注意にも）正当化、あるいは正当化してきたのでしょうか。1998年に放映されたサム・ニール主演のミニシリーズ「マーリン」の1シーンを思い出しながら、こう言っています。マーリンとマブ女王は激しく戦い、その魔力は一見対等に見えるが、マーリンは文字通り彼女に背を向ける。彼は背を向けて、誰もがすぐに彼女を忘れるだろうと言う。それが、彼女を打ち負かすのに必要なことだったのです。私はこれを完全に買う。みんなも何か得るものがあるかもしれない。いずれにせよ、ネットで荒らされる側の気持ちは、僕にはわからないのかもしれない。何度かハイテンションなコメントをいただいたが、私には何の役にも立たないので、そのまま放置している。(これは、誰かと適切な意見の相違を持つこととは異なるもので、人物像を語るのではなく、議論を提供するものである）。最も重要なことは、荒らしに対するモラルパニックによって騒がれようとも、私はTwitterを有益な場所であると見なしていることです。私にとってツイッターは、荒らしやスパムボットのせいで危険な場所であり、慎重に行動しなければならない場所ではないのです。なぜなら、他の場所ではあまり表現されない自分の部分（政治やポップカルチャーのオタク、血気盛んな左翼カトリック教徒）が活躍する場だからだ。ここは良い意味で公共の広場であり、そこでアイデアが試され、洗練されるのです。(ひいては、私の文章も磨かれ、それはとても重要なことです）。しかし、私はまた、人々や彼らの考えや行動に好奇心を持つようになり、こうした出会いが私の世界観を広げてくれるのです。群れに対して自分を保ちつつ、人々が何に怒り、何を喜ぶのかに注意を払うことを学びました。自分のタイムラインを見ると、実体のないツイートではなく、現実の生活を営む人々が世界と関わり合い、互いに交流しているのがわかります。たとえ偽名であっても。それは生命を与えてくれる場所です。モラルポリスが何を言おうと、荒らしがいようと、それは変わらないのです。Vanity stat 私は作家です、私の猛烈なタイプを聞いてください。 小学5年生のとき、私は2つの言語部門（うち1つは英語）で同じ作文を書いて、学校全体のコンテストで2回1位を獲得しました。現在、30代ですが、その後もたくさん書いています。Eureka Street、Australian Catholics、National Times (Fairfax), The Drum (ABC), The King's Tribune, The Big Issueなどで、私を見かけたことがあるかもしれませんね。私は通常、教育、社会正義、政治、宗教について書いています。</w:t>
      </w:r>
    </w:p>
    <w:p>
      <w:r>
        <w:rPr>
          <w:b/>
          <w:color w:val="FF0000"/>
        </w:rPr>
        <w:t xml:space="preserve">ID 297</w:t>
      </w:r>
    </w:p>
    <w:p>
      <w:r>
        <w:rPr>
          <w:b w:val="0"/>
        </w:rPr>
        <w:t xml:space="preserve">インタビュークラーク・クラークがリリースしたばかりのレコード『Iradelphic』は、目を見張るほどの出来栄えだ。Jack Midaliaは4月27日（金）のThe Bakeryでのライブを前にClarkにインタビューを行い、アルバム制作、ライブ、不寛容な隣人、そして「IDM」という言葉に対する彼の思いについて話を聞いた。今現在はどちらにいらっしゃるのですか？ベルリンだよ。ちょうどスタジオにいるところだ。今、住んでいるのはここですか？ライブの合間に、ね。あなたの新譜はいろいろな場所で作られていますね。それは計画的だったのですか、それとも成り行きだったのですか？でも、結局は自分のやり方で、いろいろな場所で作業する方法を見つけて、いろいろな音響空間を使うことにしたんだ。ブリュッセルで滞在したアパートには、素晴らしい石造りの廊下があり、アルバムのリバーブやエコー、空間表現にかなり使いました。スタジオから離れられるのはいいことだ。私は道具に甘えすぎていて、機材が多すぎる。このレコードは確かにそのように聞こえる。このレコードは確かにそのようなサウンドになっています。電子レンジで夕食を作るように、箱に入ったままの音楽は、少しプラスチック的で閉塞感があります。そのような音楽を聴くのは楽しいものです。このアルバムには様々なサウンドが収録されていますね。このアルバムであなたが使用した様々な音源のリストを見たのですが、それはとてもクレイジーなものでした。どのようにこれらをまとめたのですか？本当に長い編集作業だよ。何時間分ものジャムがあったし、人々が決して聴くことのないようなものもたくさんあった。このように様々なものから削ぎ落とされたのです。The Pining」の場合、最初にミックスしたのは「Turning Dragon」の頃で、そこで僕はたくさんのギターを弾き、ドラムも全く不適切なもの、つまりエレクトロニックなものを作っていたんだ。だから、その作品に合うテクスチャーを見つけるのに長い時間がかかったんだ。でも、最終的にうまくいったときは、本当にうれしかったですね。地下室にドラムキットがあるので、いくつかのトラックでそれを使いました。スタジオでレコーディングをしたこともあるんだけど、かなり失敗したね...。エンジニアに頼むよりも、自分で録音したほうがいいんだ。リラックスして、自分の録音技術の欠点が結果的にレコードに反映されて、よりパーソナルに感じられるんだ。それに、僕の家の地下室には奇妙な残響があるんだ。パイプがそこらじゅうにあって、ドラムがパイプにぶつかって鳴るんだよ。地下室は他のテナントと共有しているんだ。テナントには迷惑をかけてないんですか？いや...本当に気にしてるんだ。すごい迷惑してるんだああ、気にしてる。でも、音楽を録音できるのはいいことだと思うから、バランスが取れていると思う。IDMのアイデアについて話しているインタビューの中で、あなたのとても興味深い言葉を読みました。その引用は、多くの「インテリジェント」なダンスミュージックは、実は「クレバー」なダンスミュージックであるというものだったと思います。そのことについて、もう少し詳しく説明していただけないでしょうか？ほとんどの人が「あなたはIDMを書いていますが、IDMのアルバムはどうですか？」と言うので、「ギター・トラックで始まり、Martina Topley-Birdとピアノのソロ・トラックがあり、アルバム全体にはテクノのビートが一つもない私のIDMアルバムですか？あのIDMのアルバムのことか？IDMって何なのかよくわからないし、すごい鼻持ちならないし、エリート主義だし......男の機能不全的な意見からなるエリート主義の友愛みたいで、突然音楽史の一部になっちゃったみたいな感じなんだよね。音楽史の一部として適切ではないと思うし、自分がIDMアーティストであると感じたことは一度もない。エレクトロニック・アーティストという意識はあまりなくて、ただ、自分ができることは何でもやって音楽を作る職人という感じです。</w:t>
      </w:r>
    </w:p>
    <w:p>
      <w:r>
        <w:rPr>
          <w:b/>
          <w:color w:val="FF0000"/>
        </w:rPr>
        <w:t xml:space="preserve">イド298</w:t>
      </w:r>
    </w:p>
    <w:p>
      <w:r>
        <w:rPr>
          <w:b w:val="0"/>
        </w:rPr>
        <w:t xml:space="preserve">Broke and chic in NYC ミッドタウンに住むニューヨーカーの私は、普段は財布が空っぽで、常に買い物をしたい衝動に駆られています。数少ない出歩ける日は、4ドルのカップで一日を始める。18 W 29th StのAce Hotelの入り口にあるStumptown Coffee Roastersのミディアムラテ。 美しい泡のアートもついている。その後、Buffalo Exchangeで買い物を始める。W 26th St.のBuffalo Exchangeで買い物をします。Buy/Sell/Tradeストアはサーフティングを見事に取り入れたもので、アメリカ全土に出現している。同じものは二つとないので、必ず立ち寄って、どんなものがあるか見てみてください。靴、指輪、バッグを購入した後、お腹が空いたので、124 W. 25th StにあるJohnny's Luncheonetteに行きました。とても "ニューヨーク "な雰囲気で、しかもほとんどが12ドル以下（しかも2人分）。その後、ソーホーに向かいます。23rdと5thでNかRの電車に乗り、わずか2.25ドルでプリンス・ストリートの駅で降ります。階段を上がると、そこはニューヨークの一流ショッピング街の中心地です。最初の停留所。ブロードウェイ546番地にあるユニクロ。現在、全米で唯一の店舗です。アメリカンアパレルとH&amp;M、そして日本を足して2で割ったようなイメージです。この店は、ジーンズや白のボタンアップなど、ワードローブの定番を揃えるのに最適です。男性にも女性にも最適です。そして安い！ほとんどの商品が30ドル以下です。ほとんどのアイテムが30ドル以下です。次に紹介するのは、ニューヨーカーのお金をほとんど奪ってしまう「Necessary Clothing」です。ブロードウェイ442番地と443番地にベスト2があります。半径1/2マイルの範囲に4店舗あり、それぞれが少しずつ違うものを扱っているので、ついつい全部に入ってしまう。トレンディーなものなら何でも揃う天国です。ジェフリー・キャンベルのルック・ア・ライクや30ドル以下のオックスフォードが手に入るのもこの店です。また、レギンスやスキニー、ハーレムパンツも20ドル以下で手に入れることができます。セールコーナーも充実しています。5ドルで可愛いサンドレスを買っても、誰も文句は言いませんよ。ブロードウェイ454番地のAmsterdam Boutique、ブロードウェイ426番地のIn Trend、ブロードウェイ423番地のChill on Broadwayも、ソーホーでトレンディーな服をお得に買えるお店です。気が向いたら、パールリバーマーケットを覗いてみるのもいいですね。疲れたときは、マーサーとグリーンの間、100 GrandにあるLe Pain Quotidienでパフェとグリーンティーを食べます。足を休め、一息つくには最高の場所です。ランチを食べたいときは、ケンメアとスプリングの間、モットにあるフィアット・カフェに行きます。これはマストです。グリルチキンパニーニを友達とシェアして、アイスコーヒーもテイクアウトして（2人で12ドル以下）。さて、リフレッシュしたところで、イーストビレッジまで歩き、ヴィンテージショップや古着屋で一日を締めくくります。204 1st AvenueにあるNo Relationは、いつも私の最初の目的地です。カウボーイブーツ、バッグ、ドレス、レザージャケットなど、すべて40ドル以下という破格の品揃えです。クラシックなレザーのカウボーイは25ドル前後、素敵なボタンアップは10ドル前後です。近くのバッファロー・エクスチェンジ（332 E. 11th St.）で、さらにおしゃれで安いものを手に入れる。夕食にお腹が空いたら、8丁目にある2 Bros Pizzaで1ドルのピザを食べます。そうでなければ、123 E 7th StにあるButter Lane Bakeryでピーナツバターのフロスティングがかかったバニラカップケーキを買う。買い物を終えたら、買い物をしたい気持ちを抑えて、地下鉄で帰るよ。</w:t>
      </w:r>
    </w:p>
    <w:p>
      <w:r>
        <w:rPr>
          <w:b/>
          <w:color w:val="FF0000"/>
        </w:rPr>
        <w:t xml:space="preserve">イド299</w:t>
      </w:r>
    </w:p>
    <w:p>
      <w:r>
        <w:rPr>
          <w:b w:val="0"/>
        </w:rPr>
        <w:t xml:space="preserve">ガゼボ、リラクゼーションと優れた外を楽しんで、このガーデニングの試みの内部の結果を持っていることへの答え。ガゼボよりもあなたの庭や庭を飾ることができる何もないに次があるかもしれません。リラクゼーション、あなたの家族や友人、またはちょうど2つのためのちょうど夕食を楽しませるために、ガゼボの上に良い何もないに近いかもしれません。彼らは、スクリーニングされた木製の見晴らし台であることのためにすべて可能です。このような場合、あなたは、あなたがそれを好きか、または分解し、離れて格納されたときに見晴台は完全に構築され、作成されます。後者は、便利な見晴らし台とみなされます。あなたの芝生や裏庭を作ることに選択するどんな見晴らし台は、より多くの審美的に豪華な思考でそのコンポーネントと使用は、必要ないくつかのメンテナンスを取得するためにそこにつながる保持します。として、ほとんどの見晴らし台、静止または便利な、スクリーニングされた見晴らし台は、通常、いずれかの面白いまたは楽しい多くの点のために採用されています。を想像することができるようになりますスイミングプール、ホットタブ、合計夏のキッチンとどれをプロパティすることができますガゼボ。あなたは家にガゼボを必要とすることは、そのサイズとファッションに依存します。私たちが言ったように、サイズはあなたがその見晴らし台があなたのために達成したいものに依存します。あなたがそれを選択した場合、あなたはダイニングテーブル、椅子、またラウンジの場所で完全な夏の時間のキッチンを所有するためにそれを選択するよりも、完全なガゼボテント夏の時間の家を取得するためにそれを選択します。その一方で、あなたがそれを望むなら、あなたがビーチに向かって、あるいはキャンプ旅行であなたとそれを取ることができるように、簡単に輸送可能な取得するために、あなたは何の光過剰脂肪と便利を選択するよりも、。スクリーン付きのガゼボは、あなたが外で完了することを選択した何に合わせて作られるかもしれません。あなたが選ぶものは、あなたの園芸の専門知識を披露することである場合対見晴台は確かにきれいで、おそらくあなたが最も誇りに思うかもしれないスポットであるバックガーデンの領域に合わせて作成する必要があります。あなたがガゼボ、アーバー、またはあなたの庭でおそらくパーゴラを追加するたびに、単にあなたの家の生活の質に向かって追加されませんが、あなたも大幅に家の転売利益を向上させることができます。これらの構造のすべての類似性は、彼らがあなたのそうでなければフラットな造園は、1つのバックガーデンや庭のテーマになる興味深い垂直焦点の場所を与えることです。専門家によってギアアップ計画のガイドを使用しながら、あなたはそれ故にあなたの費用を大幅に削減し、これらのあなたの自己の一つの特定を作成することができますでしょう。を使用することで、あなたのバックバックガーデンのためのガゼボ、アーバーまたはパーゴラを追加することにより、有益な戦略、あなたは、屋外居住空間を作る、衝撃で、かもしれない。を使用しながら、ビジネスのためのこの部屋の4つの壁を、あなたは、いくつかの新鮮な空気を得るために本を通過し、屋外庭園ガゼボの特定の1つを生成することによって、夕日の喜びを取ることができる、自宅でカビ臭い空気を吸うために起こるいつでも内に閉じ残っているよりも、スペースが位置しています。あなたは、あなたの家族や友人とそこに素晴らしい時間を使用することもできます。私たちは現在、それらの構造の一人ひとりを分析しましょう。</w:t>
      </w:r>
    </w:p>
    <w:p>
      <w:r>
        <w:rPr>
          <w:b/>
          <w:color w:val="FF0000"/>
        </w:rPr>
        <w:t xml:space="preserve">アイディー300</w:t>
      </w:r>
    </w:p>
    <w:p>
      <w:r>
        <w:rPr>
          <w:b w:val="0"/>
        </w:rPr>
        <w:t xml:space="preserve">最近、テレビCMのバックでアコースティックギターが使われているのをよく耳にします。多くの広告会社は、すでに出版され、録音された有名なアーティストの楽曲を使用しているのは知っていますが、私が聞いているものの中には、その範疇に入らないものもあるのです。また、そのような場合、多くの有名な曲や人気のある曲が、素晴らしいサウンドのカバーに作り変えられていました。その例をメモして、また報告するのを忘れないようにします。Whitefang ______________________________________________________________________ 私は何もないところから始めました...そしてまだほとんど残っていますよ。あなたがこのファング（トワイライトゾーンの音楽でque）について言及するのは面白いです。今朝、コーヒーを飲みながらニュースを見ていたら、このコマーシャルが流れてきて、バックにこのアコースティックギターが流れてきたんだ。ギターの演奏に注目しただけなので、そのCMが何なのかさえわかりません。派手さはないんだけど、タイミングといい、かき鳴らし方といい、今まで聴いたことのないクールな雰囲気だったんだ...。2007年頃、Billy Cobhamの曲をリメイクしたCMを見たことがあるんですが、ここ数年続いているんです。...それは1980年代の曲だったので、私の5000枚以上のCDコレクションに歩いて行き、それを見つけ、コマーシャルが放送された数分後にそれを再生したとき、私の友人は私が火星人であるかのように私を見た....そして、ずっと前に観察したように、ブラック・キーズのアルバム『ブラザーズ』からの多くの曲が広告に使われるようになった。編集部：『Brothers』からの曲は、彼らのレーベルで2010年に最もライセンスされたアルバムになったことを知りました。広告主は若者をターゲットにしようとしています。他のみんなは、今あるものを成長させ、維持しようとしている。ミュージシャンも若者を取り込もうとしていないわけではありませんが、彼らは自分たちのアートの文脈でそうしたいと思っています。広告主は、自分たちの製品に目と耳を向けさせたいだけです。したがって、選択した曲と一致するように製品を得るために、彼らは曲を編集することができます。時には、あなたが聞くすべてがフックです。あるいは、色気のない、あるいは不釣り合いな歌詞が編集されることもある。そういえば、フォルクスワーゲンは、ジョニー・キャッシュの「Dirty ol egg suckin' dog」を広告に使っていますね。GEICOのコマーシャルでは、"made of money "の男が登場し、湖でスピードボートを走らせ、紙幣を飛ばしながら、アコースティックなスライドワークがきれいに演奏されています。まだ、CMで流れる素敵な音楽を書き留める機会がありませんが、今、取り組んでいます。白牙＿＿＿＿＿＿＿＿＿＿＿＿＿＿＿＿＿＿＿＿＿＿＿＿＿＿＿＿＿＿＿＿＿＿＿＿＿＿＿＿＿＿＿＿＿＿＿＿＿＿＿＿＿＿＿＿＿＿＿＿＿＿＿＿＿＿＿＿＿＿＿＿＿＿＿。「スーパーバイザーは、ストーリーを盛り上げるために最高の曲を探すという別の目標を持っていると思います。ストーリーを盛り上げる最高の曲を見つけるということです。ヒットする曲は、ファンが好きなシーンと結びついていることが多いんです」。それはちょっと...。僕の友人で、地元のバンドだったんだけど、レコーディングして、音楽のライセンスを持っている人に送ったら、2つのテレビ番組（1つは「グレイズ・アナトミー」）といくつかの地味な広告で流れたんだ。それが彼らのブレークでした...それ以前は、レビューされたり、音楽フェスティバルに受け入れられたり、エアプレイされたり、街の外でまともな法案に参加することはできませんでした、なぜなら彼らはコネクテッド・インディーロックの世界の一部でも何でもなかったからです...音楽監督者は心が広く、人々は素直に良いものを聴いているかもしれません、80年代と90年代の大学のラジオDJやレコード会社役員が黄金時代だったようにです。唐突ですが、ヘンリー・ロリンズはかつて、コマーシャルに出るために「売り込む」バンドについてどう思うかと聞かれたことがあります。ちなみに、その音楽を選んでいる人の中には、その音楽のファンもいて、自分たちのためになることだと考えているのです。</w:t>
      </w:r>
    </w:p>
    <w:p>
      <w:r>
        <w:rPr>
          <w:b/>
          <w:color w:val="FF0000"/>
        </w:rPr>
        <w:t xml:space="preserve">ID 301</w:t>
      </w:r>
    </w:p>
    <w:p>
      <w:r>
        <w:rPr>
          <w:b w:val="0"/>
        </w:rPr>
        <w:t xml:space="preserve">David Foster - Just For a Moment lyrics We laugh until we had to cry And we love right down to our last goodbye We were the best, I think we'll ever be Just you and me For just a moment We chase that dream we never found And sometimes we let one down But the love we made, Made everything alright We shone so bright For just a moment Time goes on,人は触れ合うと去っていく あなたと私はもう二度とあの頃のようには愛せない いつか二人で思い出せば（We both say）懐かしいと思うことがたくさんあると言う 涙を流して（And through the tears）思い出す時の笑顔 私たちはすべてを持っていた ほんの一瞬のために Time goes on...人は触れ合い そして去っていく でも僕と君は決して終わらない 2度と愛さないだろう...あの頃のように</w:t>
      </w:r>
    </w:p>
    <w:p>
      <w:r>
        <w:rPr>
          <w:b/>
          <w:color w:val="FF0000"/>
        </w:rPr>
        <w:t xml:space="preserve">イド302</w:t>
      </w:r>
    </w:p>
    <w:p>
      <w:r>
        <w:rPr>
          <w:b w:val="0"/>
        </w:rPr>
        <w:t xml:space="preserve">マンチェスターデザインシンポジウム2012 Design Initiativeは、「デザインの価値」をテーマに、一流の思想家や実務家がプレゼンテーションを行い、デザイン界をマンチェスターに集結させる、第2回マンチェスターデザインシンポジウムを開催します。本年は、デザインと経済の複雑な関係を探り、新興国が「知識経済」への投資を拡大する中で、世界のデザインの頂点に立つ英国の地位が脅かされていないか、また、デザインとイノベーションが英国を不況から脱出させる潜在力を秘めているかどうかを問いかけます。世界トップクラスの講演者が集まるだけでなく、グラフィックデザインやウェブデザイン、タイポグラフィ、出版、ファッション、イラストレーション、ブランディングなど幅広い分野のデザイン関係者や学生、ビジネスパーソンを対象にしています。デザイン・イニシアティブが主導するこのシンポジウムは、刺激的なデザイナーが挑戦的なアイデアに焦点を当てた作品を見聞きしたいという街の声に応えて設立されたものです。このシンポジウムの目的は、マンチェスターがデザインに関する議論と創造性の最前線に留まり続けるようにすることです。フリンジイベント GF Smith Heritage Exhibition GF Smith Heritage Exhibition, '126 Years of Print' は、前世紀のグラフィックデザインの成功に与えた同社のインパクトと影響力を紹介する展示会です。このユニークな紙のプロモーションとプリントのアーカイブコレクションは、ソウル・バス、ポール・ランド、ミルトン・グレイザー、マイケル・ビエルト、ビル・マッケイなど、デザインの伝説となった人々の画期的で象徴的な作品を展示しています。MMU Manchester School of Art Industry Workshop マンチェスター・スクール・オブ・アートは、あなたのビジネスの存続と発展のために、どのように役立つのでしょうか？MMUマンチェスター・スクール・オブ・アートは、美術、建築、デザイン、メディア、演劇など幅広い分野で専門知識を有しています。このマンチェスター・デザインシンポジウムのフリンジイベントの目的は、クリエイティブなビジネスに対して、MMUマンチェスター・スクール・オブ・アートのスタッフに、私たちがどのように協力できるかを知ってもらう機会を提供することです。現在、私たちが産業界と協力している方法は、ライブプロジェクト、職場体験、研究、卒業生の就職斡旋、産業界のイベントなど、多岐にわたりますが、私たちは皆さんが望むことを行っているでしょうか、それとももっとできることがあるでしょうか。講演者 エイドリアン・ショーネシー ロンドンを拠点に活動するグラフィックデザイナー、ライター。1989年にデザイン会社Introを共同設立。現在、デザインとエディトリアル・ディレクションを組み合わせたコンサルタント会社、ショーネシー・ワークスを経営している。また、デザインと視覚文化に関する書籍を制作する出版社、Unit Editionsの創立パートナーでもある。EyeとCreative Reviewに定期的に寄稿しているほか、Design Weekに毎月コラムを掲載している。また、前衛的な音楽雑誌「The Wire」にも時々寄稿している。2006年から2009年まで、イラストレーションを批評する雑誌「Varoom」の編集長を務めた。テレビやラジオのインタビューも多く、世界各地で講演も行っている。2010年には、ロンドンのロイヤル・カレッジ・オブ・アートの客員教授に任命された。また、ラジオ番組「Graphic Design on the Radio on Resonance FM」の司会を務めている。モラグは長年にわたり、2次元の制約を超えた制作に専念し、カフェとしての列車、数々の展覧会、建物の解釈、さらに自身のギャラリーやショップ「彼女の家」の運営など、さまざまなタイプの作品を制作、キュレーションしています。マイヤースコーは、案内表示とは単に標識の羅列ではなく、建築環境にある物語を引き出し、物理的な体験を向上させることだと考えています。人が空間を移動するときにどう感じるかが非常に重要で、ほとんど無意識のうちに簡単に移動でき、笑顔と幸福感を与えることができれば、それは最高の結果のひとつです。ウィル・ハドソンは、ロンドンを拠点にクリエイティビティに焦点を当てた出版プラットフォーム「It's Nice That」の創設者兼ディレクターです。It's Nice Thatは、オンライン、雑誌、イベントプログラムを通じて作品を発表しています。また、ウィルは、INT Worksの共同設立者兼ディレクターでもあります。この独立系スタジオは、社内のチームによって生み出された素晴らしいアイデアを、拡大し続ける思想家と行動家のネットワークの専門知識を用いて現実のものとします。クライアントは、ナイキ、チャンネル4、MTVなど。FIELDはロンドンを拠点とするデジタルアートとグラフィックデザインのためのスタジオです。Marcus WendtとVera-Maria Glahnが率いるFIELDは、コンピューテーショナルデザイン、インタラクティブテクノロジー、ジェネレーティブ戦略を駆使し、独自の生命を持つイメージを創造しています。自然のパターンや生命のダイナミズムにインスパイアされたFIELDのビジュアルは、私たちが共有する世界観に挑んでいます。見慣れたモチーフが、抽象的で想像力に富んだ世界観の中で、詩人として登場する。</w:t>
      </w:r>
    </w:p>
    <w:p>
      <w:r>
        <w:rPr>
          <w:b/>
          <w:color w:val="FF0000"/>
        </w:rPr>
        <w:t xml:space="preserve">イド303</w:t>
      </w:r>
    </w:p>
    <w:p>
      <w:r>
        <w:rPr>
          <w:b w:val="0"/>
        </w:rPr>
        <w:t xml:space="preserve">数週間前、仕事でロサンゼルスに行ったとき、クリスチャン・キーニーという熱心な弁護士にばったり会い、自分の母校がいつ私のブログで紹介されるのか、質問された。私は、この若いワイルドキャットに、もし彼が私のためにプロフィールを書いてくれたら、次は彼の学校が紹介されるだろうと助言した。そこで、アメリカの素晴らしい大学を紹介するシリーズの第8弾として、ケンタッキー大学（以下、UK）にスポットを当ててみました。UKは、馬術研究、馬術医学、農学研究など、どこよりも優れた研究プログラムを含む、多くのものを提供してくれます。* ケンタッキー大学を紹介する by Christian Keeney こんにちは。私の母校であるケンタッキー大学について、私の経験や知識を皆さんにお伝えできることを嬉しく思います。私は2004年に政治学の学位を取得し、同大学を卒業しました。現在はロサンゼルスに住んでいますが、英国の友人たちとは今でも親交があり、定期的にキャンパスを訪れています。私たち英国の卒業生は、非常に誇り高く、忠実な集団なのです。まず、ケンタッキー大学が「ランドグラント大学」の優れた例であることを指摘します。ランドグラント大学とは、様々なモリール法の一環として設立された学校のことで、その最初のものは1862年に成立し、連邦政府が連邦政府の管理する土地を州に贈与し、州が農業や機械科学に関する市民教育を行うための大学を設立する権限を与えたものです。ランドグラント大学の多くは、現在、米国で最も規模が大きく、高い評価を得ている大学の一つであり、そのカリキュラムは、リベラルアーツ、ビジネス、医学、その他さまざまな科目を含むまでに拡大しています。ランドグラント大学の中には、アイビーリーグのコーネル大学、科学技術大手のマサチューセッツ工科大学、そして高い評価を得ているウィスコンシン大学（マディソン校）などが含まれます。キャンパスの中心にあるケンタッキー大学本館。巨大なウィリアム・T・ヤング図書館は、全米の公立大学図書館の中で最大の図書寄贈数を誇る。1865年に設立された英国は、米国南東部の頂点に位置する美しいケンタッキー州にあり、他の7つの州（イリノイ州、インディアナ州、オハイオ州、ウエストバージニア州、バージニア州、テネシー州、ミズーリ州）と国境を接しています。ケンタッキー州の面積は、ニュージーランドの北島よりやや小さく、人口は約440万人です。大学は、ケンタッキー州の北東部にあるレキシントン市にあります。784エーカー（3.17平方キロメートル）の広大なキャンパスには緑豊かな空間が広がり、伝統的な赤レンガや近代的な建物が点在しています。1882年に建てられたメイン・ビルディングは、UKのキャンパスを構成していた4つの建物の中で唯一残っている建物です。秋のキャンパス内にある大きな緑地のひとつ。約20,000人の大学生、8,000人の大学院生と専門家、そして2,000人以上の教授（著名な作家ウェンデル・ベリーもその一人）が在学しています。学生と教員の比率は18:1。全クラスの3分の1は20人以下。全クラスの約半分は20〜49人の生徒で構成されています。残りの大人数のクラスは、ほとんどが入門レベルの講義です。英国では、19のカレッジとスクールを通じて、200以上の専門的な学部課程と高度な学位課程を提供しています。専門職学位としては、歯学、法学、医学、看護学、薬学、公衆衛生学、景観設計学などがあります。これらのプログラムの多くは、全米で上位にランクされています。マックスウェル・H・グラック馬術研究センターは、馬術の科学、研究、管理プログラムの中心地です。UKの学位の中でも特に高く評価されているのが、農学部の馬術科学と管理カリキュラムで、このような専門プログラムは全米で2つしかありません。このような専門的なプログラムは全米でも2つしかありません。馬の研究、獣医学、繁殖を学ぶ馬術科学専攻。また、馬と競馬のビジネスとマーケティングを学ぶ馬術管理学もあります。この学位プログラムは、ケンタッキー州が世界的に有名な馬の飼育とレース産業を取り巻く環境と相まって、エキサイティングなキャリアをスタートさせるためのユニークで世界レベルの機会を学生に提供します。また、同大学の農学部は、洗練された農業研究プログラムでも有名です。クロニクル・オブ・ハイヤー・エデュケーション誌の教員紹介</w:t>
      </w:r>
    </w:p>
    <w:p>
      <w:r>
        <w:rPr>
          <w:b/>
          <w:color w:val="FF0000"/>
        </w:rPr>
        <w:t xml:space="preserve">イド304</w:t>
      </w:r>
    </w:p>
    <w:p>
      <w:r>
        <w:rPr>
          <w:b w:val="0"/>
        </w:rPr>
        <w:t xml:space="preserve">神話を否定する：隠すものがなければ恐れるものはない 隠すものがなければ、監視社会でも恐れるものはないという考えは、一見魅力的に見えるかもしれません。税金を払い、殺人を犯さず、パートナーに忠実であるなど、自分のことを「正直者」だと思っている人たちにとって、なぜ監視を恐れる必要があるのだろうか。「隠すことも恐れることもない」（NTHNTF）は、ある種の誤った仮定の上に成り立つ神話であり、市民の反対を押し切って強権的な監視策を支持する論拠として持ち出されるとき、これらの仮定は決して問われない（商業組織は、最初から失敗が決まっているため、このようなアプローチを試みることはめったにないのだ）。これらの前提は以下の通りです。継続性：大規模なデータ収集が開始された場合、そのシステムの寿命はほとんどの場合、その発案者の寿命より長くなる。どんなに善良で思いやりのある政府、当局、民間企業でも、経営者が変わることは避けられず、新しい経営者がその道徳的姿勢を共有しない場合、データは非常に危険な目的で再利用される可能性がある。何も恐れることはないと思ってデータを提供した人が、将来そのデータが悪用されるかもしれないのです。背景NTHNTFの議論をする人は、政府が個人に関する情報を収集するという文脈でそれを使うことが多い。情報化時代には、単一の組織が情報を保有するという考え方は成り立たない。政府内外で情報を共有するという大きな圧力は、情報が常に移動していることを意味する。遅かれ早かれ、政府が保有する情報は、政府間や民間企業との間で共有されることになるだろう。管理。共有契約、データベースの集約、あるいは単にパブの駐車場にメモリースティックを置いておくなど、情報は遅かれ早かれ常に共有される。情報セキュリティの専門家は、常にシステムが安全でないことを想定し、データが失われたり破損したりした場合ではなく、そのときのために計画を立てます。一貫性：最も重要な問題は、すべての当局とすべての個人に対して、正確な情報を一貫して使用することである。ここで、一貫性についてもう少し詳しく考えてみましょう。データベースが100%正確な情報をもとに機能し、その情報が当初の同意の目的に従って使用され、プロセスが正しく機能し、データベース内のすべての対象者に期待通りの結果がもたらされれば、間違いなく、個人は何も恐れることはないでしょう。残念ながら、これは現実のシステムで達成されることのないユートピア的な状態です。例えば、ドイツ人のハリド・エル・マスリの例を見てみよう。このドイツ人は誘拐され、アフガニスタンに運ばれ、拷問を受けた後、結局は人違いであることがわかり、彼は実際には似たような名前のテロリストではないことがわかり、解放された。2006年には、ある学生が郵便物を盗んだとして不当に逮捕され、その手紙の束が回収されました。2006年、ある学生が郵便物を盗んだとして誤認逮捕され、その手紙の中にあった指紋が、1年前に犯罪者として告発され、真犯人の自白により無罪放免となった指紋と一致した。逮捕された後、彼の指紋のついた手紙は、彼が投函したものであることがわかった。彼は釈放された後、自分のDNAデータをナショナルDNAデータベースから削除する運動をしなければならなかった。犯罪記録局のデータベースに誤りがあったために、仕事をクビになったり、仕事に就けなかったりする人が何度も出てきた。データベースの欠陥のために、犯罪者の汚名を着せられ、性犯罪者の烙印を押されることさえあるのだ。このようなミスは稀なことのように思えるかもしれないが、これからますます多くなっていくだろう。パトカーに指紋スキャナーが搭載され、その場でDNAチェックまでできるようになるのは時間の問題のようだ。システムは間違いを犯すだろうし、手続きも間違っているだろう。良性データベース国家の犠牲者は、意図されたルールに従って扱われない人々であり、データの正確さ、手続き上のルール、システム・エラーの故障の悪い方にいる人々である。良性政府のもとでは、罪のない人々を犠牲者にするのは意図された監視ではなく、エラーなのです。では、なぜ私は「隠すことがない」にもかかわらず、データベース国家という考えを恐れるのだろうか。まあ、隠すべきことはありますよ。誰にでも隠し事はある。もし、私が深刻な健康問題を抱えているのなら、妻に心配をかけずにかかりつけの医師に相談したいものです。転職活動中であることを明かさなければならない理由はない。</w:t>
      </w:r>
    </w:p>
    <w:p>
      <w:r>
        <w:rPr>
          <w:b/>
          <w:color w:val="FF0000"/>
        </w:rPr>
        <w:t xml:space="preserve">イド305</w:t>
      </w:r>
    </w:p>
    <w:p>
      <w:r>
        <w:rPr>
          <w:b w:val="0"/>
        </w:rPr>
        <w:t xml:space="preserve">ニュースレターに登録する 2012年の請求書管理術 新年を迎えるにあたり、多くの人は経済的な目標に向かって予算を立て、家計をコントロールしようと考えます。予算編成というと、過去の収入と支出を12ヶ月で割ってみるのが一般的です。個人的には、新年を迎えるにあたって最も重要なステップは、それぞれの支出を詳細に調べ、支出を減らす方法を見つけることです。  この作業には時間がかかるため、多くの人は細部まで目を通すことができません。  その結果、そのような時間は、予算の黒字（収入から支出を引いたもの）を増やす機会をなくしてしまうのです。電気・ガス：ビクトリア州にお住まいの方は、現在契約している電力会社から料金値上げのお知らせの手紙を受け取ったことでしょう。  ビクトリア州の2012年の電気料金の値上げは、平均して150ドル以上となります。  電力会社を比較することで、何百ドルも節約することができます。  ガスの平均値上げ率は約8％です。多くの場合、より大きな割引を提供する小売業者は、契約期間、時間通りに支払う、口座振替、オンライン明細書などの条項が付属していることに気づくかもしれません。  これらのオプションが適さない場合は、契約解除による早期解約料が発生しないよう、細則をお読みください。公共交通機関。お住まいの州によって費用は異なりますが、平均して5～9％の上昇となります。  近くに住んでいる人と一緒に仕事をする場合は、車を引いて燃料費を分担することを検討してください。予算の立て方現在のサービスプロバイダーを見直すのに時間をかけ、出費を減らす方法を見つけたら、今度は予算を確定させる理想的なタイミングです。ほとんどの人がこのステップを嫌がるのは、予算が示す最終的な結果のためです。見直した経費がリストアップされていることを確認し、最初のドラフトで予算が健全でない場合は、本当になくても生活できる項目など、いくつかの経費に柔軟性を持たせるようにします。Bills to Payでは、新年キャンペーンとして、設立費用を50%OFFにする機会を提供しています。  このキャンペーンを利用するには、www.billstopay.com.au をご覧ください。</w:t>
      </w:r>
    </w:p>
    <w:p>
      <w:r>
        <w:rPr>
          <w:b/>
          <w:color w:val="FF0000"/>
        </w:rPr>
        <w:t xml:space="preserve">イド306</w:t>
      </w:r>
    </w:p>
    <w:p>
      <w:r>
        <w:rPr>
          <w:b w:val="0"/>
        </w:rPr>
        <w:t xml:space="preserve">ディズニーがルーカスフィルムを買収 - スター・ウォーズ エピソード7は2015年に公開 私は少数派かもしれませんが、スター・ウォーズのオリジナル俳優を映画に登場させたくありません。ジェダイの帰還から30年後にジャンプして、旧バージョンが何かを語り継ぐようなことはしないでほしいと思っているんだ。時間をかけて良い脚本を書き、キャスティングを変え、本のシナリオに沿って、「ジェダイの帰還」のすぐ後に続けてほしいです。しかし、「インディ・ジョーンズIV」のような、新しい世代にシリーズを受け継ぐためのものではなく、本物の映画を作ってほしい。ルークは、OTのオビ＝ワンのような年老いた指導者の役が似合うと思います。フォードはもうソロを演じるには年を取りすぎているようで、一応触れておくのがベストでしょう。フィッシャーはひどい顔だし、レイアは重要な役どころが見えず、10分以上のスクリーンタイムに意味を持たせるようなものはないだろう。引用元この映画には、「トイ・ストーリー」と「スター・ウォーズ」3部作のような、ストーリーとキャラクターが重要な役割を担っています。フレッシュな顔ぶれがいればいいと思う。私も新しい顔ぶれが見たいです。全く新しいというわけではなく、それはほとんど不可能でしょうが、サミュエル・L・ジャクソンのような使い古された俳優はもういらないでしょう。引用元投稿者：Everlong 新作映画への要望を2つ。1.CGIを多用するのはやめてほしい。エピソード1～3では、明らかに作り物に見えるほどやりすぎました。背景、フォースパワー/ライトセーバー、戦闘、全てにおいてです。1の延長線上にあるようなものですが...。2.ロケハンをしてください。エンドアの森、ホスの森、これらはリアルに見えるので、素晴らしいシークエンスでした。それは、それが本物だったからです。コンピュータで作られた高層ビルがいかに素晴らしく見えるかについて「うーん」と「うーん」と言う代わりに、それを現実的な環境に置けば、注目はキャラクターそのものに向けられるでしょう。アナキンがリッグスでオビワンがマーターグというバディ・コップ・スタイルにすれば、いい感じになるかもしれない。エピソード1をやめて、前3部作をライトセーバーで宇宙をぶっ飛ばす2人にする。そして、アナキンに第2部終盤で悪の兆候を見せさせる（あるいは、少なくとも彼に動機を与える）。第3部では、クライマックスで悪の権化と化し、スーツを着て終わる。基本的には、ルークとハンの代わりにアナキンとオビワンが登場する最初の3部作で、アナキンだけがダークサイドに堕ちてしまうのです。エピソード1.5を作る余地は確かにある。Plinketteのレビューでは、2作目の主な問題の1つは、1作目全体を無意味にするところから始めていることでした。アナキンとオビ=ワンの間に深い絆を感じるはずなのに、アナキンの修行時代をすっ飛ばしてしまったため、二人が有意義な交流をする場面が全く描かれていないのです。もし「ファントム・メナス」と「クローン・ウォーズ」の間に映画を作れば、2人の主人公が共に訓練し、成長する姿を見ることで、絆を深めることができるかもしれません。その代わり、二人の相性はすべて思い込みで、この二人がお互いを好きだという感覚を得るには、ルーカスの下手な台詞に頼らざるを得ない。1.CGIを使いすぎないでください。エピソード1～3では、明らかに作り物に見えるほどやりすぎました。背景、フォースパワー/ライトセーバー、戦闘、全てにおいて。1の延長線上にあるようなものですが...。2.ロケハンをしてください。エンドアの森、ホスの森、これらはリアルに見えるので、素晴らしいシークエンスでした。それは、それが本物だったからです。コンピュータで作られた高層ビルがいかに素晴らしく見えるかについて「うーん」と「うーん」と言う代わりに、それを現実的な環境に置くことで、注意がキャラクターそのものに向けられるようになるのです。私は、その両方を行うことを提案します。オリジナル3部作のようなロケが第一の選択ですが、地球が提供できる以上の大きさやエイリアンが必要な場合は、CGIを排除するべきではありません。例えば、オリジナル3部作では、人口の多い惑星や高度な都市を避けて撮影しています。CGIを使うためにCGIを使うのではなく、正当な必要性や用途があるのであれば、使っていいと思います。</w:t>
      </w:r>
    </w:p>
    <w:p>
      <w:r>
        <w:rPr>
          <w:b/>
          <w:color w:val="FF0000"/>
        </w:rPr>
        <w:t xml:space="preserve">イド307</w:t>
      </w:r>
    </w:p>
    <w:p>
      <w:r>
        <w:rPr>
          <w:b w:val="0"/>
        </w:rPr>
        <w:t xml:space="preserve">ピッツバーグ（AP）--まるで自由市場のサクセスストーリーのようだ。掘削会社の技術革新によって生まれた天然ガスブームが、太陽光発電や風力発電が必要とする政府補助金なしに、安価で膨大な新しいエネルギー源を供給しているのである。業界団体のバーネットシェール・エネルギー教育協議会はこの夏、「自由市場がその魔法をかけた」と主張した。シンクタンクのアメリカン・エンタープライズ研究所は、今年、このブームを「政府の強欲な支配から離れたところで起きた」とエッセイで書いている。もし官僚が「このようなことが起こっていると知っていたなら」、「きっとアメリカ政府はこのブームを遅らせるか、もっと課税するか、あるいは完全に止めるかしただろう」と、このエッセイは続けている。しかし、水圧破砕法（フラッキング）と呼ばれる技術の開拓に貢献した人々は、別の道を歩んできたと回想する。テキサス州やワイオミング州のシェールから北東部のマーセラスまで、30年以上にわたって連邦政府はフラッキングの開発に1億ドル以上の研究費を提供し、さらに数十億ドルの税制優遇を行った。そして今、この業界のパイオニアたちは、自分たちの取り組みから、政府は将来のエネルギー源に関する研究を、必要であれば何十年にもわたってバックアップし、ブレークスルーを促進するべきだと語っている。今でこそシェールガスは成功しているが、かつては石油・ガス業界関係者の多くが、シェールガスは時間の無駄だと考えていた。今でこそ成功したシェールガスだが、かつては石油・天然ガス業界にも、シェールガスを「時間の無駄」と考える人が少なくなかった。1981年にテキサス州の天然ガス会社ミッチェル・エナジー社で働き始めた地質学者ダン・スチュワードは、「バカバカしいと思った人もいた」と言う。スチュワード氏は、1981年にテキサス州の天然ガス会社ミッチェル・エナジー社に入社した地質学者である。スチュワード氏は、入社当初は「おそらく90パーセントの人が」シェールガスが利益を生むとは考えていなかったという。「私は、うまくいくと思った？そんなことはない」とスチュワードは付け加えた。シェールガスは、地下数千メートルにある岩石層である。アメリカでは、ペンシルバニア、ニューヨーク、オハイオ、ウェストバージニアにあるマーセラスシェール、テキサス北部のバーネットシェールなどが有名である。地質学者は頁岩にガスが含まれていることを知っていたが、100年以上もの間、業界はより浅い埋蔵量に焦点を合わせていた。フラッキングとは、大量の水と砂、危険な化学物質を地下に注入し、岩石を砕いてガスを放出させることである。1975年、エネルギー省はフラッキングと水平掘削の研究に資金を提供し始めた。しかし、このプロセスを完成させるまでには20年以上の歳月を要した。エネルギー省の元職員であるアレックス・クローリーは、初期のテストのいくつかは、悪い意味で壮大なものだったと回想している。1970年代にバージニア州モーガンタウンで行われた採掘用爆薬のテストでは、「井戸から約600フィートの高さでパイプが吹き飛んだ」とクローリーは言う。幸いにも、死者は出なかった。さらに、1975年にワイオミング州で行われた試掘では、「大量の水が出た」とも付け加えた。スチュワードは、ミッチェル・エナジー社が36本目の井戸を掘るまで、シェールテストでのフラッキングの費用さえ負担してくれなかったことを思い出した。「これだけ長く続ける会社は、そうそうないでしょう。創業者のジョージ・ミッチェルは、先見の明があり、要所要所で政府からの支援も得られたという。「新しい技術には、ある程度、政府が関与しなければならない」とスチュワードは言った。連邦政府のエネルギー補助金は1916年に始まり、1970年代までは「ほぼ独占的に国内の石油と天然ガスの増産に当てられた」（米議会予算局）という。最近では、2010年度の連邦エネルギー補助金は、天然ガスと石油業界を合わせて約28億ドルで、再生可能エネルギーには約147億ドルであったことが、エネルギー省の調べで分かった。この数字には、直接的な支出と税額控除の両方が含まれている。エネルギーと環境に関する新しい考え方を支援するカリフォルニアの非営利団体Breakthrough Instituteの研究者であるAlex Trembath氏は、1980年に議会は特に非従来型の天然ガス掘削を奨励するために大規模な減税を可決したと指摘する。トレンバス氏によると、エネルギー省は30年間にガスの研究に約1億3700万ドルを投資し、掘削業者に対する連邦税の控除は1980年から2002年の間に100億ドルに達したという。この仕事は、産業界が全部やるのでもなく、政府が全部やるのでもなく、その両方が必要だった。シェールガス掘削の問題は、一歩ずつ解決していったのである。クローリー氏によると、エネルギー省の研究者は、掘削データを連邦研究所のスーパーコンピューターで処理した。その後、冷戦時代にロシアの潜水艦の音を追跡するために作られた技術が再利用され、シェールガスの掘削に役立っている。</w:t>
      </w:r>
    </w:p>
    <w:p>
      <w:r>
        <w:rPr>
          <w:b/>
          <w:color w:val="FF0000"/>
        </w:rPr>
        <w:t xml:space="preserve">イド308</w:t>
      </w:r>
    </w:p>
    <w:p>
      <w:r>
        <w:rPr>
          <w:b w:val="0"/>
        </w:rPr>
        <w:t xml:space="preserve">このサイトはUNOFFICIALファン運営サイトです。OnLiveの公式サイトはOnLive.comでご覧いただけます。 姉妹サイトOUYAForum.comの新しいコンテストでOUYAゲーム機を当てよう！ 初めて訪れる方は、上のリンクをクリックしてFAQを必ずチェックしてください。投稿する前に登録が必要な場合があります：上の登録リンクをクリックして進んでください。メッセージの閲覧を開始するには、下の選択項目から閲覧したいフォーラムを選択してください。私ならマイクロコンソール購入は控えますね。でも、OnLiveは、次の大作ゲームの発売を成功させるか、マルチプレイの問題を解決できなければ、ドードーのようになる可能性がある。確かにマルチプレイは少し少ないですが、UT3では通常1つ以上のサーバーが立ち上がっています。FEAR2は、OnLiveがFEAR2 Fridaysを宣伝したおかげで、最近プレイヤーが増えました。僕も時間があるときは、FEAR2ナイトを開催するようにしています。要するに、自分のPCでプレイして、デモをいくつかいじってみてください。もし気に入らないようなら、HomeFront（またはあなたがフォローしている他のゲーム）が出るまでMCで待ち、バグやマルチプレイヤーなどの詳細についてフォーラムをチェックしてみてください。編集部：あ、rezonantさん、ありがとうございます。気がつかなかったよ。最後の編集者：KicknGuitar; 02-22-2011 at 11:22 PM .Originally Posted by bassrebel コンシュエラで何度もオナニーしているので、もう笑えません。MCを持っている人の数、OnLiveの会員数、アクティブな会員の数、ピーク／オフピークの数など調べたら面白そうですね。もしかしたら、OnLiveは、印象に残るような大きな数字になったら、何か公表するかもしれませんね</w:t>
      </w:r>
    </w:p>
    <w:p>
      <w:r>
        <w:rPr>
          <w:b/>
          <w:color w:val="FF0000"/>
        </w:rPr>
        <w:t xml:space="preserve">イド309</w:t>
      </w:r>
    </w:p>
    <w:p>
      <w:r>
        <w:rPr>
          <w:b w:val="0"/>
        </w:rPr>
        <w:t xml:space="preserve">フォンダンファンシーの作り方 -- トップ10のヒント 今年のGreat British Bake Offの決勝戦でフォンダンファンシーが紹介されて以来、誰もがその作り方を知りたがっているようです。簡単にアレンジでき、デコレーションにも最適なフォンダンファンシーズは、「新しいカップケーキ」の現実的な候補といえるでしょう。カップケーキほど目立ちませんが、フォンダンファンシーの人気は間違いなく高いです。昨年、私の本のためにフォンダンファンシーのレシピを書いたとき、ウェブ上にはフォンダンファンシーに関する情報はほとんどありませんでした。フォンダンファンシーには、自分で作るのが面倒だという評判があります。しかし、作るのは難しくないのですが、ただ、あまり馴染みのないプロセスです。いろいろ試した結果、私が考えるフォンダンファニーの作り方トップ10を紹介しよう。1.キプリング氏のフレンチ・ファンシ-は忘れてください。キプリング氏の非常に優れたケーキは、同じように完璧に見えるが、それは製造されたものだからである。スポンジを浸すと温かいアイシングが溶けてしまうので、家庭でドーム型のバタークリームを作るのは無理だろう。(ただし、スクワイヤーズのアイシングで試してみてください（下記参照）。2.2.フォンダンアイシングシュガーは使わない シェル状の滑らかな仕上がりにするために、スーパーで売られている「フォンダンアイシングシュガー」はうまく固まらないことがあります。Squires Kitchenのインスタントフォンダンアイシングミックスは、フレーバーとカラーの小袋が用意されており、非常によく機能し、冷たいので砂糖温度計は不要で、バタークリームを溶かすこともない。しかし、それは高価であり、袋は簡単に全体のバッチを浸漬するのに十分なアイシングを得ることはできません。3.家庭用フォンダンアイシングを作る...フォンダンアイシングの作り方は、鍋で簡単にできる。砂糖温度計（できればデジタル式）が必要。加熱しすぎないように注意する。出来上がると、すぐにプローブの上で固まる。フォンダンアイシングが冷めると、ケーキにつけるには濃くなりすぎるが、もう一度軽く温めればよい。冷やしすぎたり温めすぎたりすると、砂糖の構造が変化し、粒状になる。温度計に注意してください。私のフォンダンアイシングのレシピは、Stitch Craft Create .でもご覧いただけます。4....and make plenty of it フォンダン・ファンシーを少量のアイシングに浸すのは大変な作業である。フォンダンファンシーをフォークで回転させることもできるが、やり過ぎると崩れてしまう（あるいは落ちてしまう！）。より満足のいく仕上がりにするには、アイシングに丸ごと浸すとよい。5.バタークリームの代わりにマジパンを使う。バタークリームは温かいアイシングにつけると溶けてしまうので、マジパンをフォンダンファンシーの上にのせる。黄色以外のパステルカラーのフォンダンファンシーには、白いマジパンが最適です。他の色の場合は、マジパンをジェル状の着色料で染めると、より深い色になる。6.正方形のスポンジケーキを凍らせる シリコン製のフォンダン型もあるが、正方形にカットした大きなケーキを1つ作る方が簡単である。30分ほど冷凍しておくと、ケーキを切るときにきれいな仕上がりになる。正方形の縁を切り、表面が水平になるようにしてから、5×5の正方形に25個切り分ける。本では、定規とカクテルスティックで穴をあけてから、完璧な大きさの正方形をカットしました。もし、完璧な大きさが重要でないなら、ほぼ均等になるように切ればいいのです。この方が手っ取り早いですし、誰が定規を取り出したりするのでしょうか？正方形に切り分けたものを冷凍庫に入れ、さらに20分ほど冷やします。少し凍らせておくと、アイシングが崩れにくくなり、鍋にパンくずが残りにくくなります。表面が冷たいので、アイシングが接触するとすぐに固まります。スポンジにジャムを塗る場合は、2〜3時間冷やし、正方形に切り分ける前に塗る。ジャムの層はディップするときに落ちることがあり、アイシングの中にパン粉が入りやすくなるので注意すること。フォンダンファンシーには、ジャムの層がなくても十分面白いと思います。バタークリームのドームを十分に冷やし、アイシングを正確な温度にして、バタークリームを溶かさないようにするのは、家庭のキッチンではとても難しいことだと思うのですが、フルーク的な幸運です。とはいえ、もしあなたが冷たい製造されたスクワイヤーズのフォンダンアイシングを使えば、より良い運があるかもしれませんね。素晴らしい投稿です。読み進めていくうちに、多くの電球のような瞬間がありました。まだ、どのように</w:t>
      </w:r>
    </w:p>
    <w:p>
      <w:r>
        <w:rPr>
          <w:b/>
          <w:color w:val="FF0000"/>
        </w:rPr>
        <w:t xml:space="preserve">イド310</w:t>
      </w:r>
    </w:p>
    <w:p>
      <w:r>
        <w:rPr>
          <w:b w:val="0"/>
        </w:rPr>
        <w:t xml:space="preserve">?OSレベルでルートキットを検出するための最も信頼性の高い方法は、感染の疑いがあるコンピュータをシャットダウンし、別の信頼できるメディア（レスキューCD-ROMやUSBフラッシュドライブなど）から起動して、ストレージをチェックすることです。この手法が有効なのは、マルウェアが実行されていない場合、その存在を積極的に隠すことができないからです。FixMeStickは、マルウェアが積極的に隠れないように、3つのティア1ウイルススキャナーでPCをクリーニングし、世界最高レベルのカバレッジを実現します。Kaspersky Lab、Sophos、GFIのVIPREです。プロの評価：PC Magazineのチーフ・セキュリティ・アナリスト。?FixMeStickほどシンプルでわかりやすいブート可能なソリューションは見たことがありません。ほとんどの主要なアンチウイルス会社はレスキューCDを提供しており、その多くは無料ですが、私は非技術者の友人にそれらを試してみることをお勧めしません。その代わり、FixMeStickでクリーンアップすることを勧めるよ？カナダの全国紙の技術評論家。その魅力は、その速さとシンプルさにある--悪意のあるソフトウェアの攻撃に苦しむ誰もが評価できるものだ.私は、従来のセキュリティ・プログラムにアクセスできないようにする、厄介なマルウェアに感染したノートパソコンで、これを実行してみました。私は、スティックのウイルスデータベースを更新し、ハードディスクのスキャンを開始するために、いくつかのボタンをクリックするだけで、約30分で問題を解決することができました。ヒューストン・クロニクル紙の技術評論家。上級PCユーザーは、ウイルス対策ソフトをインストールしたLinuxベースのCDやUSBフラッシュドライブから起動するなど、これを回避する方法があることを知っています。この方法は効果的ですが、技術に疎い人にとっては大変なことです。さて、Linuxブート戦略を簡素化し、PCを再び起動させるプロセスを自動化する製品があるのだろうか？英国の『デイリー・メール』紙の科学技術担当記者はこう語る。コンピューターからウイルスを除去するのは、最高の状態でも負担になる。しかし今、新しいUSBスティックは、プロと同じツールを与えることによって、それをはるかに容易にすることを目指しています - あなたはそれを差し込むだけでよいのです。カナダ最大のメディア企業の科学技術担当記者：「モントリオールの人々が最近発売したとても便利なツール、USB FixMeStick。USB FixMeStickは、パソコンに挿して再起動するだけ。キーにはオペレーティング・システム（Lubuntuベース）が入っていて、ハードディスクはアイドル状態になり、マシンのウイルス対策にも支障をきたさない。ここからが楽しいところです。Kaspersky、Sophos、Vipreの3つのアンチウイルスエンジンが自動的に起動し、悪質なファイルを削除します。?The Hacker News」の編集長 Mohit Kumar 氏：「FixMeStick は、一言で言えば、ダミーのためのマルウェア除去デバイスです。FixMeStickはLubuntuを起動するUSBデバイスで、Kaspersky Labs、Sophos、GFIの3種類のアンチウィルス・スキャナーを統合しています。読者の皆さんは、おそらく自分では必要ないと思いますが、技術者でない友人や家族、あるいはZeroAccessボットネットに感染した900万台のPCのために、このようなものがあればと思うことは誰にでもあるのではないでしょうか。FixMeStickは、起動可能なUSBで誰もやらないようなことをたくさんやってくれるし、実際、ルートキットの削除は決して楽しくも簡単でもないんだ。アマチュアのレビュアーは簡単だと言っています。www.tecnomundo.net (スペイン語) の編集長、Jorge Gomez は次のように述べています。「私の考えでは、FixmeStick の最大の利点は使いやすいということです。コンピュータの知識がなくても、ウイルスやルートキットなど、一般的に除去が困難とされているもののシステムをクリーンアップすることができます。FixMeStickはシンプルなウイルス除去ガジェットで、使い方はとても簡単です。それは自己更新の、自己充足 USB 装置です。インストールするソフトウェアはありません。インストールするソフトウェアがないため、スペースを取らず、コンピュータの速度が遅くなることもありません。?</w:t>
      </w:r>
    </w:p>
    <w:p>
      <w:r>
        <w:rPr>
          <w:b/>
          <w:color w:val="FF0000"/>
        </w:rPr>
        <w:t xml:space="preserve">イド311</w:t>
      </w:r>
    </w:p>
    <w:p>
      <w:r>
        <w:rPr>
          <w:b w:val="0"/>
        </w:rPr>
        <w:t xml:space="preserve">トレンドなう。デジタル・ストレスに対処する5つの方法 仕事のスイッチを切る VTechとトルーナが実施した調査によると、参加者がテクノロジー関連のストレスを感じる原因の第1位は「常に仕事にアクセスできる状態」であり、約4分の1はそのために仕事の時間が長くなっていることがわかりました。退社後もメールチェックや電話応対を続けたくなるかもしれませんが、自分のための時間を確保し、仕事のストレスから切り離すことが大切です。同僚に一定時間後に不在になることを伝え、携帯電話やパソコンの電源を切り、毎晩、仕事のないリラックスした時間を設けましょう。お風呂に入る、本を読む、エクササイズのクラスに参加するなど、自分がリラックスできることを何でもしてください。どうしても勤務時間外にメッセージをチェックしなければならない場合は、少なくともチェックする頻度を減らし、携帯電話の電源を切る時間を確保するようにしましょう。Realbuzzでも紹介：リラックスする方法トップ10 Photo by Getty 2012年3月14日 デジタルストレスに対処する5つの方法 ソーシャルメディアサイトやテキストが普及した現代では、本当に「スイッチを切る」人はほとんどおらず、これが多くの人のストレスになっているという調査結果があります。もしあなたがテクノロジーに圧倒されていると感じているなら、デジタル・ストレスに対処するための5つの方法をチェックしてみてください。</w:t>
      </w:r>
    </w:p>
    <w:p>
      <w:r>
        <w:rPr>
          <w:b/>
          <w:color w:val="FF0000"/>
        </w:rPr>
        <w:t xml:space="preserve">イド312</w:t>
      </w:r>
    </w:p>
    <w:p>
      <w:r>
        <w:rPr>
          <w:b w:val="0"/>
        </w:rPr>
        <w:t xml:space="preserve">オーストラリアでは、現在の立憲君主制に問題があると思われますか？オーストラリアは、世界の他の国々と比べても、ほとんど比類のないほど政治的に安定しています。それは、この制度によって政治家が完全かつ絶対的な権力を握ることがないためです。同時に、総督は首相の決定に干渉せず、警告やその他の助言は、政治的・憲法的危機を生じさせるような状況を作らないよう、非公開で行われます。オーストラリアは、現在の憲法の下で活動することに何の問題もない。</w:t>
      </w:r>
    </w:p>
    <w:p>
      <w:r>
        <w:rPr>
          <w:b/>
          <w:color w:val="FF0000"/>
        </w:rPr>
        <w:t xml:space="preserve">イド313</w:t>
      </w:r>
    </w:p>
    <w:p>
      <w:r>
        <w:rPr>
          <w:b w:val="0"/>
        </w:rPr>
        <w:t xml:space="preserve">心臓ポンプが子どもの移植までの生存率を改善する 成人と比較して、重症心不全の子どもは移植まで長く待つことになる。また、ドナー心臓が得られるまでの生存期間を延長するための機械的心臓補助の選択肢は少なく、成功率も低い。この目的のためには体外式膜酸素供給法（ECMO）が最も一般的に用いられているが、以前の研究ではBerlin Heart Excorと呼ばれる補助人工心臓がさらなる生存利益をもたらす可能性が指摘されている ?この2つのアプローチを直接比較することは倫理的に問題があるとされた。そこで、ECMOを受けたことのある小児の傾向スコアマッチした登録データを比較対象として使用した。Excorでは、死亡または神経学的転帰（脳卒中後の昏睡または重度の障害）が受け入れられず装置から離脱するまでの期間であり、ECMOでは、神経学的転帰が得られないため、死亡までの期間のみを評価したものであった。最先端の医療にもかかわらず、重症心不全のため移植を待っている16歳以下の小児48人が、米国とカナダの17のセンターで募集された。すべての小児にExcorデバイスが移植された。24 人の小児患者（体表面積 0.7 m2，年齢中央値 1 歳）のうち，半数以上が 174 日（どの子もポンプを使用していた最長期間）で主要転帰を脱落させ，21 人が移植を受けたが，2 人が死亡，1 人が重度の脳卒中でポンプから離脱した．一方，ECMO を受けた小児の半数以上は，13 日目までに死亡した．体格の大きい小児（体表面積 0.7～1.5m2 、年齢中央値 9 歳）でも、ECMO と比較して Excor による生存率の向上が同様にみられた。しかし、大出血や感染症などの重篤な有害事象は、Excorを植え込まれた小児の約半数に発生した。</w:t>
      </w:r>
    </w:p>
    <w:p>
      <w:r>
        <w:rPr>
          <w:b/>
          <w:color w:val="FF0000"/>
        </w:rPr>
        <w:t xml:space="preserve">イド314</w:t>
      </w:r>
    </w:p>
    <w:p>
      <w:r>
        <w:rPr>
          <w:b w:val="0"/>
        </w:rPr>
        <w:t xml:space="preserve">このような謙虚なプラットフォームから、ルワンダの国民が、あらゆる政党の政府によって促進された英国の納税者のドルの戦略的かつ寛大な投資によって、長年にわたり無数の恩恵を受けた国からの私の暖かく誠実な挨拶を受け取ってください。政策立案者や立法者はもちろん、国際開発を監督する委員会のメンバーとして、このパートナーシップが、一部の冷笑的な論者が主張するような「大量虐殺の罪」の副産物ではないことを、ルワンダの私たちと同様に理解してください。  その代わりに、このパートナーシップは、歴史上いつでも、世界のどこよりも透明性が高く、ターゲットを絞った、成果重視の援助や開発援助のアプローチに基づいていること、そして、その結果、この大陸や他の大陸における過去数十年間の人間開発における最も大きな進歩の一助となったことを、私たちと同様、ご理解いただけると思います。どのような尺度で見ても、過去10年間のルワンダの物語は、援助が腐敗や非効率に妨げられることなく効果的に用いられた場合、ほんの一世代前までは永久に絶望に陥る運命にあると思われた世界の隅々において、何百万もの人々を貧困から救い、新たな永続的繁栄の基礎を築くことができると信じる人々にとって、非常に大きなインスピレーションをもたらすものでした。ルワンダは、明日、コンゴ民主共和国（DRC）東部の反乱へのキガリの関与の懸念により一時的に停止した後、ルワンダへの援助の支出を決定したアンドリュー・ミッチェルの審理の対象となります。  これは、ミッチェル氏が首席補佐官に移る前の任期最後の日に運命的な決断を下し、その後、メディアの熱狂に直面し辞任した、より広い国内政治スキャンダルと絡み合っています。  私のようなルワンダ人にとって、このような出来事は控えめに言っても不可解なことであることはご理解いただけると思う。このスキャンダルは、見た目よりもルワンダに関するものではありませんし、もしプレブゲートがなければ、援助決定がこれほどまでに批判を浴びることはなかったでしょうし、英国の国内政治の特殊性をよく知らない人にとっては、ほとんど意味をなさない話です。しかし、その原因が何であれ、ミッチェルの決定は、ルワンダの援助パートナーとしての適性について、より高いレベルの精査を促しています。  このため、貴委員会は、ミッチェル氏の決定の妥当性について答えを求め、ルワンダへの援助を停止するという当初の決定を取り巻く幅広い状況を検証することになりました。好むと好まざるとにかかわらず、ルワンダ、特にコンゴ民主共和国東部への関与に関する疑惑は、 英国らしいスキャンダルとして始まった結果、大きくクローズアップされています。議長、そして名誉あるメンバーの皆さん、援助を凍結するか、継続するかは、完全に、そして適切にあなた方の手に委ねられています。ルワンダと英国のパートナーシップの成功は、説明責任、透明性、証拠に基づくプロセスや政策への共通のコミットメントから生まれたということに同意していただけると確信しています。ですから、私の懇願はこうです。どうか、この道を歩んでください。  事実を検証してください。  見出しやヒステリーの背後にあるものを見てください。  証拠を検証してください。  その上で、理性的に判断してください。そのようなアプローチのみが、我々のこれまでの歩みを尊重し、ルワンダと英国の関係に関して、良い政策が単なる政治に取って代わることを確実にするのです。One thought on " 英国議会の国際開発委員会のメンバーへの手紙 " アーメン。委員会は、ルワンダを含む現英国政府を非難するためにこの機会を利用するのではなく、対外援助の理由と英国-ルワンダ協力が継続支援のための確立された基準を満たすかどうかを覚えていることを望みます。しかし、私は、現在の英国のメディアにおけるNGOの反キガリの反感や、政治家がそのメディアの良い面を維持するために、原則を深く追求することを考えると、期待しないことにします。</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docId:C2339F89228D174215E54A0896037BEC</keywords>
  <dc:description>generated by python-docx</dc:description>
  <lastModifiedBy/>
  <revision>1</revision>
  <dcterms:created xsi:type="dcterms:W3CDTF">2013-12-23T23:15:00.0000000Z</dcterms:created>
  <dcterms:modified xsi:type="dcterms:W3CDTF">2013-12-23T23:15:00.0000000Z</dcterms:modified>
  <category/>
</coreProperties>
</file>