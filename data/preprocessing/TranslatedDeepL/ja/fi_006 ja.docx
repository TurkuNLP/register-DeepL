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SAMSUNG GT-S5670に関する意見 SAMSUNG GT-S5670のユーザーは使いにくいと言っています平均して、彼らは信頼性を満足すると感じましたが、意見は異なっていますあなたは、推奨される解決策に至った問題をSAMSUNG GT-S5670フォーラムで見ることができます意見分布の平均点は6.09、標準偏差は2.73高性能ユーザーは以下の質問をしました : GT-S5670はとても強力ですか？571人のユーザーが質問に答え、SAMSUNG GT-S5670が、そのドメインで、技術的なレベルで最高であるか、最高の品質を提供し、またはオプションの最大の範囲を提供している場合、10点満点で0-10を評価しています。</w:t>
      </w:r>
    </w:p>
    <w:p>
      <w:r>
        <w:rPr>
          <w:b/>
          <w:color w:val="FF0000"/>
        </w:rPr>
        <w:t xml:space="preserve">イド1</w:t>
      </w:r>
    </w:p>
    <w:p>
      <w:r>
        <w:rPr>
          <w:b w:val="0"/>
        </w:rPr>
        <w:t xml:space="preserve">ユーザー情報 高コレステロールに悩む人は世界中にたくさんいます。HDLは善玉コレステロールで、VLDLとLDLは悪玉コレステロールです。これは、悪玉コレステロールが消化器官で吸収されるのを防ぐためです。Lipidil EZの一般的な使用はいつになりますか？フェノフィブラートはリピディルEZのジェネリック医薬品で、製薬会社TheDrugCompany.comの「リピディルEZの使用方法について」から入手可能です。リピディルEZは医療用医薬品です。 医師が処方する用量は、処方箋ごとの臨床ルールに従ってください。この薬は、食事の約30分前に服用することが推奨されています。万一、飲み忘れた場合は、医師または薬剤師に相談してください。 注：リピディルEZの服用中は、十分な水分を摂取してください。 リピディルEZのジェネリックはどのようにして購入できますか？フェノフィブラートは、信頼できる製品とベストプライスを提供する医薬品会社で購入することができます。リピディルEZをオンラインで購入するにはどうすればよいですか？リピディルEZは、TheDrugCompany.comからわずか数クリックで購入することができます。製薬会社では、数回のクリックでお好きな商品を購入することができます。リピディルEZをお得に購入する方法とは？製薬会社が最もお得な価格で提供しています。リピディルEZをお近くの薬局で購入すると、1錠のPCは4.52ドル。90錠で合計406.8ドルです。リピディルEZは悪玉コレステロールを下げ、血中濃度に結合させる働きがあります。リピディルEZはフェノフィブラートと同じですか？フェノフィブラートはリピディルEZと同じものです。 リピディルEZの使用に関する情報はどこで得られますか？Lipidil EZの使用に関する詳しい情報はTheDrugCompany.comをご覧ください。 どれくらいの人がLipidil EZを服用しているのでしょうか？不適切なコレステロールは健康への大きな脅威であり、世界中の心血管や他の臓器系疾患の主な原因となっています。リピディルEZは、副作用を最小限に抑えながら効果的に高脂血症を治療することが知られています。アフォーダブルリピディルEZは、米国以外の国でも購入できますか？"リピディルEZ "は選択薬であり、私たち以外の国でも非常にリーズナブルな価格で購入することができます。Recent Posts 月曜日から金曜日、あるいは週7日働いている人が自由な時間を持つことは天の恵みです。 それはちょうどその瞬間が獲得し、完全に値するとそれは本当にあなたのために持っている必要があります ... 続きを読む インターネットはこの新しい時代に飛躍的な進歩を遂げており、オンラインマーケティングが大きく変化していることを意味する。読書まず第一に、私は、作業とニース探しているウェブサイトを設計し、開発するために、あなたのクライアントは明らかにほとんどの場合、彼が望んでいる手がかりを持っていないことを指摘しましょう.起動、Web ... 続きを読む Windows XPのレジストリ再編成は、あなたの技術力の高さとレジストリの損傷/破損の程度によって、異なる方法で行うことができます。 しかし、2つの基本設定があります。 続きを読む 無料ではできないようです特にフィットネスセンターで使用するパーソナルケア製品に関係なく、有害な化学物質が存在しないことを確認します。 続きを読む 自分の人気ウェブサイトを作りたいですか？毎日代理店に移動する必要がないように、たくさんのお金を稼ぐための人気のあるウェブサイトを作りたいですか？はい、あなたは正しいサポートを知っている必要があります... 読書を続ける 私のレストランはブラッスリー- IIと呼ばれるフランスとアメリカのビストロです。 料理は、ステーキディアン、カタツムリとカエルの脚プロヴァンサルとしてフランス料理で構成されています。もちろんハンバーガーもありますし、 ... 続きを読む 今年もこの時期がやってきました。これからトレードショーに参加するあなたは、今まさに、目立って印象を与える必要があるのです。競争が激化する中</w:t>
      </w:r>
    </w:p>
    <w:p>
      <w:r>
        <w:rPr>
          <w:b/>
          <w:color w:val="FF0000"/>
        </w:rPr>
        <w:t xml:space="preserve">イド2</w:t>
      </w:r>
    </w:p>
    <w:p>
      <w:r>
        <w:rPr>
          <w:b w:val="0"/>
        </w:rPr>
        <w:t xml:space="preserve">モイ .なぜここにいるかというと、「NARUTO-ナルト-」が嫌いな時があると言ったら信じてもらえるでしょうか？私はNARUTOをただの流血と忍者のピエロだけのシリーズだと思っていた。 恥ずかしい。 今はNARUTOが大好きだ。 私の人生の最も重要なものの一つと言ってもいい。 あるいはNARUTOなしでは生きていけない。 :3 少なくとも漫画としては史上最高だ!他にも「かりん」や「デスノート」など、いくつかのシリーズが好きですが、根っからのアニメファンというわけではありません。私は漫画の画風にとてもうるさく、何でもありです。 そして、自分のその特徴が嫌いです。ところでコスプレは、できれば素敵なものにしたいですね。C: NARUTOの小説は、少なくともしばらくは、他のプロジェクトに集中しているので、ありませんが、多分夏には、NaruSasuNaruで小説の穴を埋めるでしょう。JES、Lee、Nejiがついにクローズドセクションに xDNo そうそう、SasuNaruも嫌いじゃないよ :3TemaKarin O.O. Jes !:DDAll right then, your writing was good, more to come ~ Thank you very much for your comment :) 誰かが私の古い文章を時々見つけて、まだそれを好きでいてくれると嬉しいですね ^^インスピレーションと時間があれば、もっと書けるのですが、今は長い間書く時間がないのです。</w:t>
      </w:r>
    </w:p>
    <w:p>
      <w:r>
        <w:rPr>
          <w:b/>
          <w:color w:val="FF0000"/>
        </w:rPr>
        <w:t xml:space="preserve">イド3</w:t>
      </w:r>
    </w:p>
    <w:p>
      <w:r>
        <w:rPr>
          <w:b w:val="0"/>
        </w:rPr>
        <w:t xml:space="preserve">身軽になるために 旅の多い女性は、不器用な荷物のキャラバンを引っ張りながら、最後に気をつけたいことがあるという。旅先でも、出張先でも、空港を苦もなく飛び回ることは、正気を保つための重要なポイントです。しかし、ドレス、ジーンズ、スーツ、メイクアップ、靴、そしてノートパソコンに不可欠な基本電源として機能するものの間に、女の子は何をすべきなのか？馬鹿げていると思われるかもしれませんが、私は限られた荷物しか持ち上げないことにこだわっています。この方法では、航空会社は私のバッグを失うことはできませんし、手荷物オフィスへのチップを支払う必要がないため、私は空港でではなく、あなたのために立っている列で少し遅れて到着し、ang aking mgaバッグをチェックします。すべての受託手荷物を装着する作業は無意味に思えるかもしれませんが、完璧な受託手荷物を見つけ、とにかくそれをパックするためのいくつかの秘密があります： * まず、あなたの汚い、荒廃した、古い荷物を捨て、簡単にパックして保存できるカラフルな、軽量の受託バッグ（問題なくほぼほとんどの航空会社に合うことが保証され14インチの袋で約20インチ幅と高さ）を買います。特に、チケット、搭乗券、本などを入れるために、外側にジッパー付きのポケットがあります。珊瑚色、ライムグリーン、紫色から選ぶことができ、無骨な荷物の識別の海であなたの新しいバッグを持っていることは問題ないでしょう。* あなたが私のようであれば、また、このラップトップボードを拾う必要があります。しかし、ハンズフリーでいることは重要なので、良いコンピュータバックパックを手に入れましょう。 私はClava Square-Mini-Backpackを愛用しています。 洗練されたモダンなデザインで、色はブラック、コーヒー、タンがあり、財布と同様にダブルクリックできますポケット収納や、肩掛けがしやすいという大きな利点があります。財布、カメラ、化粧品、雑誌など、余分なものを入れるスペースがあり、省スペースで使用できます。* さて、ノートパソコン用バッグより財布を選べるなら、たくさんのアイテムが入るものを選ぶようにしましょう。基本的なパッケージはすべて入るはずです旅行者のためのBKバッグは、ミニスーツケースを連想させるスパイラルステッチとトート 、すべて同じである。それは内側に4つのポケット（携帯電話や眼鏡のための2つ、1パッドオープン、1ジッパー）と巨大な外部ポケットを持って、さらに磁気閉鎖は、構造を実装するそれをショルダーストラップを保持します。あなたはかなりそれがより限定されるように小さくするアイテムをここでたくさん見つけることができます-あなたが合うことができるバッグ。* もちろん、あなたの荷物の大きさは、旅行をするために、本当にキーが梱包に関係なくスマートである変換することですあなたがそのクローゼットの中を引き裂くように、本当にあなたが一緒に特定の項目を持ち上げることになる場合は自問してみてください（例えば、黒でパンツのその余分なペア-良いペアは、通常、一週間の休暇に十分です。 ）これらのヒントと両方の空港に必要ないとあなたの目的地で時間通りではない到着とあなたの正気を行った。私は世界中を旅行し、空港を使用する永久的なアクセサリーとそれを皿に何も割引荷物。 この記事の最近の投稿は、実際に自分のアドレス帳を公開することにした人のために有用な情報を持っています。第一回：仕事は続けられるか？伝統的な... 読書を続ける 私たちの最高の状態で、自分自身に正直であることは困難であるが、それは失望されることを恐れて絶対に不可欠である。そのため、このような「妄信的な」人たちが「正常な」人であるかのように振舞うのを見るには、ただ本当のことを聞けばいいのです。</w:t>
      </w:r>
    </w:p>
    <w:p>
      <w:r>
        <w:rPr>
          <w:b/>
          <w:color w:val="FF0000"/>
        </w:rPr>
        <w:t xml:space="preserve">イド4</w:t>
      </w:r>
    </w:p>
    <w:p>
      <w:r>
        <w:rPr>
          <w:b w:val="0"/>
        </w:rPr>
        <w:t xml:space="preserve">   Elsi project and Synoste group TKK inventors of the year 07.12.2009 VTT Venturesとアールト大学イノベーションカップ2009は、12月3日にオタニエミのデザイン工場で行われ、環境に優しい技術である「クリーンテック」をテーマに研究グループを表彰しました。 このイベントでは、TKK発明家の表彰も行いました。 TKKからは電子・電気通信・オートメーション学部の4研究グループのうち2グループが表彰されています。Raimo Sepponen教授、Matti Linnavuo、Henri Rimminen、Antti Ropponen、Kimmo Rajala、Heikki Ruotoistenmäkiです。 ELSIプロジェクトは電磁妨害の測定から始まり、高齢者の安全性と介護スタッフが高いレベルのサービスに責任を持ち、仕事の満足度を向上させることに成功したグループ。ELSIシステムは、すでにフィンランド国内外のいくつかのケアハウスで導入されており、今後も導入が予定されています。Elsi Technologies Ltd は現在、Mari Cap が所有しています。アプライドエレクトロニクス研究会についての詳細はこちら .Synoste Group 、Harri Hallila 、Antti Ritvanen 、Juha Haaja 。</w:t>
      </w:r>
    </w:p>
    <w:p>
      <w:r>
        <w:rPr>
          <w:b/>
          <w:color w:val="FF0000"/>
        </w:rPr>
        <w:t xml:space="preserve">アイディーファイブ</w:t>
      </w:r>
    </w:p>
    <w:p>
      <w:r>
        <w:rPr>
          <w:b w:val="0"/>
        </w:rPr>
        <w:t xml:space="preserve">Käylä - 南ラップランド - Käylä - Patoniemiの除雪 - あなたがKäyläで高品質の除雪機を見つけようとしてきたなら、あなたの検索は終わった - この地元の専門家は、プロと効率的なサービスを提供しています。 あなたの除雪ニーズが庭やコテージの道路のメンテナンスからあなたの屋根に雪の負荷を減らすために何かであるかどうかこの地元の専門家があなたの問題を支援します 。Käylä- Patoniemi - あなたがKäyläで高品質の除雪業者を見つけようとしてきたなら、あなたの検索は終わりです - この地元の専門家は、専門的かつ効率的なサービスを提供しています。 除雪運搬から駐車場の砂撒きまでこの地元の雪除去専門家があなたのニーズにお答えします。Käylä- Patoniemi -手頃な価格の雪作業員をお探しなら、Käyläのこの地元の専門家はあなたにぴったりです。期間契約から単発、急な屋根の雪下ろしまで、あらゆる雪下ろしに対応する除雪会社です。遠くへ引っ越すのか、近くへ引っ越すのか？就職や入学など、生活の変化で住所が変わらざるを得ないこともあります。家族が増え、大きなアパートに引っ越したり、子供が自分のアパートに引っ越したりする場合、引越しはしばしば面倒な作業です。 今、helppokoti .fi は、南ラップランドのパートナー企業が、その分野で最高の絶対的な存在として、あらゆる規模の引越しを自信を持って、時間通りに引き受けてくれるので、これを支援することができます。www.helppokoti .fiに自分自身をサーフし、あなたが信頼できる推奨の引越し会社を選択したときにあなたの古いものと新しいプロパティの間の最も直接的かつ最も簡単なルートを見つけることができます。お客様のご連絡先と、引越しのルートや荷物の内容を簡単にお知らせいただければ、提携先のサウス・ラップランド社からお見積もりのご連絡を差し上げます。便利でしょう？遠方や近郊への引越しをお考えですか？就職や入学など、生活の変化により、新しい住所への引越しが必要になることがあります。あなたは、より大きなアパートにあなたの家族を移動しているとあなたの子供が世界に残しているとあなたは小さなアパートに移動したい 、移動はしばしば退屈な作業です。 今すぐhelppokoti .fiはあなたが必要とする助けを持っている 、それは南ラップランドの私達のパートナーが迅速かつ確実にあなたの目的地への移動負荷を取る彼らの分野で最高である理由です。www.helppokoti .fiに自分自身をサーフし、あなたが信頼できる推奨の引越し会社を選択したときにあなたの古いものと新しいプロパティの間の最も直接的かつ最も簡単なルートを見つけることができます。お客様のご連絡先と、引越しのルートや荷物の簡単な説明をお送りいただければ、南ラップランドの提携業者よりお見積もりのご連絡を差し上げます。簡単かどうか !お引越しをお考えの方はいらっしゃいますか？就職や入学など、生活環境が変わると、転居を余儀なくされることがよくあります。ご家族に新しい仲間が増えたおかげで、大きなアパートを手に入れたり、お子さんが小さなアパートに引っ越すことになったので、引越しはしばしば面倒な作業です。 helppokoti .fi では、南ラップランドのビジネスで最高の引越し業者と協力して、確実かつ時間通りにあらゆる種類の引越しを行います。 当社のウェブサイトを通じて、しばしば必要となるクリーニングサービスも見つけます。海外からフィンランドへ、倉庫から自宅へ、引越しの大小にかかわらず、引越しを専門とするパートナーが迅速に対応します。余分なストレスを取り除き、本質に焦点を当て、最後の図面に至るまで、きちんと時間通りにあなたの移動を得るために信頼できる引越し業者によって導かれるあなたの家族との平和な移動。www.helppokoti .fiでサーフィンすれば、私たちから信頼できる、おすすめの引越し業者を選べば、旧居と新居を結ぶ最も近くて手間のかからないルートが見つかるでしょう。お客様のご連絡先と、引越しのルートや荷物の簡単な説明をお送りいただければ、南ラップランドの提携業者よりお見積もりのご連絡を差し上げます。便利でしょう？</w:t>
      </w:r>
    </w:p>
    <w:p>
      <w:r>
        <w:rPr>
          <w:b/>
          <w:color w:val="FF0000"/>
        </w:rPr>
        <w:t xml:space="preserve">イド6</w:t>
      </w:r>
    </w:p>
    <w:p>
      <w:r>
        <w:rPr>
          <w:b w:val="0"/>
        </w:rPr>
        <w:t xml:space="preserve">停止効果、その最後の多くの感情である憧れ、苦味と愛。を弖紗することができ、參和は、參和は、參和は、參和は、參和は、參和を弖紗することができ、參和は、參和は、參和を弖紗することができ、參和は、參和は、參和を弖紗することができ、參和は、參和を弖紗することができる。レビュアー：obsessed 2009.02.09 素晴らしいタイトルです。あなたの詩は美しく、思考と感情に満ちています。レビュアー：downgirl 2009.02.11 これはとてもスポットです。美しく痛烈なテキスト、私はそれをたくさん好きで、何も他のものは本当に起こることはできません。2009年 あなたは私を傷つけたいと知っていながら、私を狂気寸前まで笑わせるようなことを言う。 あなたは私を無神経なサディストと分析し、私が恥を感じることができるとどうして思うのだろう。もう、あなたの言い訳は聞きません。いつになったら、あなたなしでいさせてくれるの？あなたです。I. 二つの異なる代名詞と思うだろう。 29.01.2009 " Polish your frosty memories into reality " メッセージを送るだけなのに、私の注意を奪った......。アー、まさに私が必要としていたのは、この言葉だったんだ！」。私はここで手を振り、頭を抱えながら、この意味を説明しようとしています。 そして、2つの異なる代名詞についての文章は、とてもユニークで適役でした !&amp;gt ;レビュアー：Umbriel 2009年01月29日 1年前のこの時を思い出しますね。その時、まさにこんな気持ちにさせられた人がいました。 例えば、2番の歌詞で彼の顔に向かって叫んでいたかもしれません。 幸い、私はその時のことを忘れていました。 これを見ると思い出すのですが、もう本当に悪い意味ではありません。あなたは、思考と感情を実に巧みな言葉の部屋にまとめ、陳腐になることなく、陳腐とオリジナルの境界線をまたいでいる。それは、育てる価値のあるスキルです。あなたは自分のスタイル、自分の個人的なスタイルを持っている - それを保つ。 私は物語の悲劇と結末の不幸を忘れてしまった。 その物語があったならば、私が知っている唯一の終わりは私の孤独の中にある.背を向けると、君の感触の記憶は薄れていく。 心の壁に君の影を見たいと願うが、想像は空虚なフレームしか残さない。 君が評価しようがしまいが、僕からこれほど正直で繊細な言葉は出てこない。 僕はいつも手に入らないものを欲しいと思う。 何も足りない（最後は多すぎる）ことにいつ気がつくのだろう。2009.01.24 コメントが遅くなり申し訳ありません。私はあなたの詩を何度も読みましたが、言葉を失いました。 私はいつも、詩が呼び起こすものを正確に言うことができればと思います。あなたの詩は、十分でありながら、多すぎることはない。あなたの詩は私に話しかけ、私は理解し、私は同じことを感じています。 無限の孤独-孤独の無限の孤独-私はこのアイデアで遊ぶことができる方法、それを味わうと自分の中でそれを見つけることが好きです。背を向けることは勇気がいることです。私はこの若さで多くのことを経験し、どのように傷つき、傷つくかまだ理解できないと聞いています。 私は16歳まで生きられるとは思っていませんでした。今、それは10代の怒りの永遠、私の肋骨を十分に見ることができないの、そう、特に最大の夢は、シドとナンシーの終わりでした。 人生はあまりにも私を皮肉った、永遠はもはや私の語彙ではありません、私は双子のように精神で生き残ることができます。ただ、ひとつだけ、幸せというものを学んでいない。 これはほとんど、小屋の続編のようなものだと言えるかもしれませんね。</w:t>
      </w:r>
    </w:p>
    <w:p>
      <w:r>
        <w:rPr>
          <w:b/>
          <w:color w:val="FF0000"/>
        </w:rPr>
        <w:t xml:space="preserve">イドセブン</w:t>
      </w:r>
    </w:p>
    <w:p>
      <w:r>
        <w:rPr>
          <w:b w:val="0"/>
        </w:rPr>
        <w:t xml:space="preserve">夏のミルクを一年中保存するための最も重要な、そして同時に千年の歴史を持つ方法は、伝統的なチーズ作りである。 卵やレンネットを使ったチーズ作りは、長いバターミルクの使用と同じ地域で先史時代の終わりに学んだ。 ヘルメやウーシマアではバターミルクを使ってチーズを作っていた。 多くの場合、チーズに卵を入れて卵チーズを作っていた。 乳清はチーズホイールで排出された。そのチーズをパンに挟み、専用の木製チーズボードに乗せて直火で焼き上げた。チーズを保存するために、藁を敷いてオーブンで焼くこともあったそうです。フィンランド南西部では、バターミルクのほかに、子牛のレンネットや豚の胃袋、カマスの腹などを使って牛乳を固めたという。オストロボスニア、ラップランド、カイヌーでは、チーズは専ら凝乳機で作られていた。人工チーズ凝固機は1873年に発明され、前世紀初頭には他のものに取って代わった。 周辺のチーズの地域は、南オストロボスニアと北サタクンタからヘーメ、そこから東ウシマーに至る。リムチーズの製造には様々な種類があり、最も古いものは一枚の木からくり抜かれたものである。 リムチーズは通常、四角く美しい彫刻が施された木型で、蓋付きまたは蓋なしである。博物館に保存されている最も古いチーズホイールは17世紀のものですが、16世紀のチーズホイールの図面もいくつか残っています。1500年代には早くもフィンランドからスウェーデンにチーズが税金として輸出され、司祭は何百年も前からチーズを什器に納めていたそうです。サーメ人のトナカイ飼育地域では、トナカイの乳からチーズも作られてきた。 文：Hanne Lehtonen 出典：Cookbook of Finnish Cookery, Hilkka Uusivirta Traditional Finnish Cuisine, Leena Heikkinen and Anita Patala The Work of Fathers, Kustaa Vilkuna and Eino Mäkinen</w:t>
      </w:r>
    </w:p>
    <w:p>
      <w:r>
        <w:rPr>
          <w:b/>
          <w:color w:val="FF0000"/>
        </w:rPr>
        <w:t xml:space="preserve">アイディーエイト</w:t>
      </w:r>
    </w:p>
    <w:p>
      <w:r>
        <w:rPr>
          <w:b w:val="0"/>
        </w:rPr>
        <w:t xml:space="preserve">Jaana Lambergの説明 : By Jaana Lamberg : 私は無許可でひどいニュースを追っていますが、少なくとも定年退職年齢の引き上げが計画され、それについて多くの話題があることは知っています。私は、おそらく20代前半の頃から、いや、少なくとも半分以上は、「定年はない」と言い続けてきました。数日前のアイザックさんのコラムで、啓示前に関するコメントがあり、コメントさせていただいたのですが、続けて、子供に関するご自身の記事があり、偶然にも、現在4人の子供を持つ主婦にとっては、非常にトピック性のある内容でしたので、ご紹介します。</w:t>
      </w:r>
    </w:p>
    <w:p>
      <w:r>
        <w:rPr>
          <w:b/>
          <w:color w:val="FF0000"/>
        </w:rPr>
        <w:t xml:space="preserve">イドナイン</w:t>
      </w:r>
    </w:p>
    <w:p>
      <w:r>
        <w:rPr>
          <w:b w:val="0"/>
        </w:rPr>
        <w:t xml:space="preserve">フィンランドの数千人のベッターは、Unibetを通じて賭けをしています。フィンランド人に信頼されているベッティングカンパニーについてもっと読む 。Unibetのチャンピオンズリーグ、ドルトムント対ナポリ戦では、もちろん従来の1X2や結果ベット以外にもベットを置くことができます。 以下はUnibetの幅広いベットの一部です。 また、注目すべきはベッターがライブベットを置くことができること、つまり試合中にもベットを置くことができることです .</w:t>
      </w:r>
    </w:p>
    <w:p>
      <w:r>
        <w:rPr>
          <w:b/>
          <w:color w:val="FF0000"/>
        </w:rPr>
        <w:t xml:space="preserve">イドテン</w:t>
      </w:r>
    </w:p>
    <w:p>
      <w:r>
        <w:rPr>
          <w:b w:val="0"/>
        </w:rPr>
        <w:t xml:space="preserve">ソースコード ページ Elder ( Kōga ) ご要望の機能は、次のグループに属するユーザに制限されています : users このページのソーステキストを表示およびコピーできます : { { GDW-GDWO | name = Elder | 日本語での名前 = 長老 | 読み = ちょうろう | 意味 = ( clan / village ) elder ｜ image = [ Image:Elder color .png|250px] ] [ [ Photo:Kurojakigdwm.jpg|250px ]｜住居 = [ 甲賀 ] , [ Wikipedia : 滋賀県|滋賀県 ] ] ( Japanese 滋賀県・甲賀 ) ｜初出=パート12｜声優 = [ http://www.animenewsnetwork.com/encyclopedia / people .php ?滋賀 ] ] ｜初出=パート12｜声優 = [ http://www.animenewsnetwork.com/encyclopedia / people .php?id=18568 田中幹 ]｜種族＝性別＝男性｜体重＝身長＝毛色＝瞳＝青｜特徴＝右目ピアス、全身円錐形（漫画）｜年齢＝同盟＝ [ 光画 ]t ,[ [ 鉄心 ] ]| death-gdw = | age-gdwo = | alliance-gdwo = [ [ 月影 ( 光画 ) | 月影 ] ] , [ 俊光 ] , [ オリオン ]| death-gdwo = } ' 'Elder ' ' ' ( jap.''ちょうろう''）は、『銀河伝説ウィード』と『銀河伝説ウィード：オリオン』にそれぞれ登場する[[甲賀忍者犬|甲賀忍者犬]]の最古参である。==銀河伝説ウィード ===漫画== 10年以上前、長男は[[黒蜥蜴]]7人の部下の一人として、燃える[[伊東伊賀守の館|伊東館]]に一緒に飛び込んでいた。奇跡的に長男は助かったが、もう毛皮はなく、ロクロの皮だけである。長老は孤児の忍者犬の子犬を育て、[[行者沼]]から行ける洞窟で一緒に暮らしていたようだ。リーダーとして活躍したが、甲賀に戻った後は、黒雀の息子である「鉄心」にその役割を譲った。長老は「銀」と「紂王」を憎んでおり、鉄心に「黒雀は紂王に殺された」という「スナイパー」の嘘を信じ込ませている。敵対するテッシンとは合意に達し、テッシンもウィードの軍に同行することになるが、長老はこれを認めない。鉄心が長老に別れを告げに行くと、長老は千尋の滝にいた。 光儀の祖先は、役目を終えたら滝に身を投げていた。鉄心がウィード軍に加わったことを信じられない長老は、鉄心や【月影（コウガ）】、【俊光】を味方につけることができず、父の死の真相を話すことを決意するのだった。そして滝に身を投げるが、ウィード、【ジェローム】、【ケン】、【ヒロ】に引き上げられる。 ウィードは長老に、まだやるべきことがあると告げる。1歳未満の子犬はすべて長老に預けている。長老は子犬たちに木登りなどの忍術を教える。 ===アニメ== 長老は甲賀村を率いているが、体調が悪い。 ウィードの一団がやってくる。</w:t>
      </w:r>
    </w:p>
    <w:p>
      <w:r>
        <w:rPr>
          <w:b/>
          <w:color w:val="FF0000"/>
        </w:rPr>
        <w:t xml:space="preserve">アイディーイレブン</w:t>
      </w:r>
    </w:p>
    <w:p>
      <w:r>
        <w:rPr>
          <w:b w:val="0"/>
        </w:rPr>
        <w:t xml:space="preserve">船舶のためのオープンドア 外国船の多くは9月10日（金）にフィンランドに到着し、アウラ川沿いにトゥルクに集まります。船は川の両側で鑑賞することができ、それらのほとんどは9月11日から12日の週末に13から16まで一般公開されます。 トゥルク市は、週末に運動のためのパブリックプログラムを組織しています , 詳細についてはここをクリックしてください .週末が終わると、船舶は洋上の訓練場へ移動します。フィンランドの船はオーラ川には入ってきませんので、今回は見学することはできません。</w:t>
      </w:r>
    </w:p>
    <w:p>
      <w:r>
        <w:rPr>
          <w:b/>
          <w:color w:val="FF0000"/>
        </w:rPr>
        <w:t xml:space="preserve">イド12</w:t>
      </w:r>
    </w:p>
    <w:p>
      <w:r>
        <w:rPr>
          <w:b w:val="0"/>
        </w:rPr>
        <w:t xml:space="preserve">当面の間、Q&amp;Aへの新たな質問の投稿はできません。トピックがありません こんにちは。ところで、あなたのコラムを読んでいますが、とても良いですね。ウェブも見てみましたが、明確な答えは見つかりませんでした。私は26歳の男性です。1ヶ月ほど前に女の子とセックスをしました。コンドームを使ったが、ペニスに分泌物が付着したのではないかと思う。オーラルセックスもしました。1〜2日後すぐに、おしりと睾丸の横に妙な痒みを感じた。また、排尿回数も増えました。1週間ほど待っても症状が治まらないので、医者に行った。症状が出るのが早かったので、細菌感染かもしれないと思いました。医者で尿を採取し、クラミジアの抗生物質を一回分処方されました。抗生物質を服用し、その後、クラミジアと淋病の反応がありましたが、陰性でした。それから約2週間後、医師の診察を受けた数日後のある晩、私は下腹部に激しい痛みを感じた。しかし、下腹部や脇腹、背中などに軽い痛みやシクシクとした痛みが続く。それから3週間半後、再び医者に行き、前立腺炎の抗生物質を10日分処方された。ただ、性交による細菌感染なのか、ストレスによるものなのか、風邪なのか、その他なのか、正確にはわかりません。 今回も尿サンプルはきれいでした。下腹部の痛みはあまり気にならなくなりましたが、痒みが復活（というかずっとあった）しました。 先日、自慰行為の後、お尻に1ミリリットル以下の大きさの赤いニキビがいくつかできているのに気づきました。ニキビはかなり正常に見えるので、単なる刺激によるニキビかもしれません。 しかし、何かがまだ間違っています。イースト菌感染と軽いストレスや風邪による前立腺炎を同時に発症している可能性は？症状から前立腺炎が強く疑われますが、ふくらはぎのかゆみや圧痛はどこからきているのでしょうか？あるいは、コンジローマなどのウイルス性疾患の可能性は？コンジローマについてインターネットで検索してみましたが、男性についての明確な情報は見つかりませんでした。 男性にはどのような症状があり、外見上の変化はどのようなものでしょうか.どこの国でもカリフラワーのような変化しか言わないが、ほとんど目に見えない小さな吹き出物なのでは？では、何が問題なのでしょうか？もう泌尿器科に行った方がいいのでしょうか？回答ありがとうございました！ ------------------------------ 回答明らかに、あなたは心配性で、何のために症状を持っているのでしょう。まず第一に、性感染症は接触後1-2日で症状が出ることはありませんし、さらにあなたがおっしゃるようにコンドームを使用したのです。だから、感染の可能性を忘れることができるのです。前立腺炎は、おっしゃるような症状が出ることもありますが、病原体によるものは非常に少なく、カタル性の炎症によるものです。 一方、コンジロームは生殖器の見えない病気になりますが、クリニックで酢酸スプレーをして発見されます。症状が続くようであれば、もちろん泌尿器科の専門医に相談してください。Ps.トリコモナスレーダーは問題外です.ペレルヴォ・ペテイス泌尿器科専門医 Masa 2008.2.20 0.00 前回の質問の補足 それとも、やっぱり細菌性の病気なのでしょうか？男性のトリコモナス膣炎はどのような症状ですか？( 私の国ではあまり一般的でないことは知っています ) . 気になる 2008.2.20 0.00 皮下に赤くて痛い斑点がある。こんにちは、私は15歳です。性交後20-30時間後に、下腿と下腿の端に赤く、痛い斑点があることに気づきました。</w:t>
      </w:r>
    </w:p>
    <w:p>
      <w:r>
        <w:rPr>
          <w:b/>
          <w:color w:val="FF0000"/>
        </w:rPr>
        <w:t xml:space="preserve">イド13</w:t>
      </w:r>
    </w:p>
    <w:p>
      <w:r>
        <w:rPr>
          <w:b w:val="0"/>
        </w:rPr>
        <w:t xml:space="preserve">専門家 : 「カードの写真をネットにアップするのはやめましょう" Site content 写真共有サービス「Instagram」で、ユーザーがクレジットカードやデビットカードの写真をアップロードし、全世界に公開するという現象が広まりました。最悪の場合、カード利用者の名前と決済カードの固有番号が写ってしまう。 カード決済の専門家によると、このような画像共有は危険だという。 また、決済カードの利用規約で禁止されていることも多い。 カードと暗証番号は慎重に保管する必要がある。フィンランド中央銀行連盟の専門家であるキルシ・クレップ氏は、「オンラインショップでは、カード番号、有効期限、ユーザー名だけで決済できる場合があります。 ほとんどのオンラインショップでは、購入時にカード裏面の3桁の識別子や銀行の詳細情報を使った認証も必要です」と述べています。しかし、支払いカードの詳細を皆と共有しない方が無難です。 この現象がフィンランドに広がらないことを祈ります。 Instagramの他に、Twitter ( @NeedADebitCard ) にも写真があります。 Instagramの支払いカードの写真のほとんどは、外国人がアップロードしていますが、フィンランドのユーザーの写真もあります。 この現象は決して新しいものではなく、数年前から同様の支払いカードの写真がオンラインで発見されました。しかし、その画像はまだ共有されています。クレップ氏は、フィンランド人が外国人を手本にしないことを望んでいる。写真のほとんどは、若い人たちがアップロードしたものです。自分だけの決済カードを持ち、お金を使うことに喜びを感じる人もいれば、スタイリッシュで個性的なイメージをベースにした新しいカードの写真を共有したい人もいます。"決済カードは貴重品です。オンラインショップでカードが悪用され、カード所有者自身がカード情報を公開したことが判明した場合、カード所有者が悪用されたことの支払者になる」とクレップは念を押す。Fact box ペイメントカード詐欺と偽造の専門家であるTero ToivonenによるUuden Suomenのブログでも、ペイメントカード詐欺の様々な種類とペイメントカードのセキュリティについて述べられています。 様々な詐欺に人々がいかに騙されているか、読む価値があります!金融サービス機構（FK）とは何か、何をする組織か？FKは、金融機関の業界団体であり、会員企業のために良好な経営環境を確保し、金融市場を機能させ、効率的な決済システムを実現することを目的としています。 また、損害防止と社会の安全・安心を促進することも目的としています。</w:t>
      </w:r>
    </w:p>
    <w:p>
      <w:r>
        <w:rPr>
          <w:b/>
          <w:color w:val="FF0000"/>
        </w:rPr>
        <w:t xml:space="preserve">イド14</w:t>
      </w:r>
    </w:p>
    <w:p>
      <w:r>
        <w:rPr>
          <w:b w:val="0"/>
        </w:rPr>
        <w:t xml:space="preserve">クリスマスに向け、フィンランドでは冬の嵐により数日間にわたり停電が発生しました。数千世帯が停電し、私たちの社会全体や日常生活がいかに電気の上に成り立っているかを考えさせられた。電気がないというのは、ロマンティックで古風な感じがしたが、一週間のうちには、ほとんど不毛で飾り気のない日常生活であることがわかった。私はすぐに、ある程度譲歩しなければならないことに気づきました。会社では仕事で電気を使わなければならないし、当然、家の外でも電気を使わないわけにはいきません。しかし、自宅以外では電気を使わないことにしました。 職場では、1週間はメールを読む程度にしかインターネットを使いませんでした。また、携帯電話を除き、ノートパソコンなどのバッテリー駆動の機器を家庭で使用することも禁止します。木造住宅に住んでいると、電気がない分、メリットがあります。ラジエーターのスイッチを切っても、薪で暖をとることができるのです。一方、給湯器が停止していたため、冷水しか出なかった。実際に停電になると、水の供給が完全にストップしてしまいます。1日目：停電の影響はまだどこにもなく、自宅は静かでいい。 一番心配なのは、アパートが冷えないかどうか。 あと、朝のコーヒーが入れられないのが悩ましい。コーヒーのない週を過ごそうかと思ったのですが、職場に着くとすぐにコーヒーを飲みにキッチンへ行くんです。しかし、電気のない週はコーヒーの摂取を制限することにしています。会社では、日中、電気とパソコンの前にいて、夕方、家に帰ると、アパートは寒くて暗い。 もし、街全体が停電になったら、まずその暗さに気づくだろう。 今でも、街灯の厳しい光が窓から差し込んで、部屋にある4本のろうそく以上の明るさを放っているのだ。街灯、信号機、広告看板が私たちから暗闇を奪っている。 ヘルシンキでは、1818年に街灯による公共照明が始まり、1860年にガス灯に変わった。1877年12月10日、フィンランド初の電灯がヘルシンキの国鉄技術所の操車場に灯された。 タンペレでは、1882年にフィンレイソン工場に電灯が導入された。 1880年代後半までタンペレの街はまだ石油ランプで照明されていた。 疲れること。暗いからか、寝不足だからか、それともコーヒーを1杯しか飲んでいないからか、まだ8時だというのに目が開いていられない。掃除や洗濯が苦手な私は、キャンドルの明かりの中で、さらに面倒な作業をすることにした。洗い物をすると、氷水で手が冷たくなり、片方のボウルの表面には嫌な油汚れが残ります。 薪が燃えているストーブのそばで手を温めます。猫は暗闇でも目が見えるのに、アルマは暗闇を気にしていないようだ。せいぜい、いつもより少し落ち着きがないように見える程度です。早起きして陽の光の中で掃除をし、出勤前に暖炉で薪の巣を燃やすことにしたのです。気のせいか、停電のせいで静寂が深まったのか。 2日目：早起きする予定が崩れ、10時になってもベッドから出られない。昼間は、寒いけど電気がないのはほとんど気にならない。 不活動が気になる。電気のない1週間を利用して、やり残したことをやろうと思っていたのですが、暗闇の中では魅力的ではありません。それでも、何か訴えかけるものがある。静寂...私たちはよく、人生はより厳しく、より困難で、より単純だった過ぎ去った時代の方が本物だったと考えます。現代生活の基本的な必需品がない1週間が、私をよりリアルなあり方に近づけてくれるかどうかはわからないけれど</w:t>
      </w:r>
    </w:p>
    <w:p>
      <w:r>
        <w:rPr>
          <w:b/>
          <w:color w:val="FF0000"/>
        </w:rPr>
        <w:t xml:space="preserve">イド15</w:t>
      </w:r>
    </w:p>
    <w:p>
      <w:r>
        <w:rPr>
          <w:b w:val="0"/>
        </w:rPr>
        <w:t xml:space="preserve">64本の糸を投げ、20本、12本、12本、20本と4本の針に振り分けます。3cm編み、次のように始めます：1目、*2目、2目*、*-*を繰り返し、2目、1目で終了します。レース針と平針を格子柄の1周目から矢印で示した位置から始めます。 レース針で9目、平針で14目、格子柄で18目、平針で14目、格子柄の右端から9目まで作業します。 その後格子柄の2～9列目を繰り返し作業します。腕の長さが15cmになったら、レース針の帯の両側のⅠとⅣの針で背中の中央から次のようにデックを始めます。 9目縫い、2目縫い、11目が残ったら、デックを重ねて9目縫い。 上記のデックを8行後にもう一度、そして4行ごとに6回繰り返します。腕の長さが約35cmになり、チェック柄の最後の9目まで編んだら、腕Iのステッチホルダーを腕IVの上に24目まで編むことから始めます。1周目：（作品の裏側）1目から編み始め、他の目を丸く編んでいきます。2段目： * 編んでいない針を1針拾い、右に1針縫う *、 *-*をあと11回繰り返す。1-2行目を合計12回繰り返します（＝24行目）。 裏側にもう1層作り、ヒールデシックを始めます。先ほどと同じように、強化した針で続けます。ヒールキャップの右端から、反対側の端に9目残るまで編み、（＝編まないで1目拾い、右に1目編み、拾った目を編んだ目の上に引っ張る）、作品を回す。 編まないで1目拾い、6目編み、次の2目も一緒に丸く編み、作品を回す。 編まずに1目拾い、残り8目まで編み、編み終わりまで働く。サイドの縫い目を減らしながら、同じ数の縫い目（8目）を真ん中に置きます。 サイドの縫い目が終わったら、ヒールピースの縫い目を2つに分けます（4目と4目）。 そしてヒールピースの左側のフリーストーンの12目＋1目分を拾います。選んだ糸をⅠの針で右回りに縫います。バンド右端から12目＋針間1目を拾い、拾い上げた目を4番針で右回りに縫います。58目まで続けます。IIとIIIの針でレースを作り、IとIVの針でプレーンを作り、くさび縫いを始める：I針の終わりで最後の2つのステッチを一緒に作り、IV針の始まりでオーバーロックステッチを作る。2段目以降も12目までincを繰り返し、底辺が20cmになるまで、または足の小指が隠れるまで編みます。 その後、ⅠとⅢ針の終わりで2目、右1目、ⅡとⅣ針の始まりで右1目を編み、キャストオン（縫い付け）します。できるだけ長くレースを続け、レースの編み目がなくなったら、プレーンニットの真ん中にプレーンパールを2目続けて編みます。2行目以降も上記と同様の作業を行います。</w:t>
      </w:r>
    </w:p>
    <w:p>
      <w:r>
        <w:rPr>
          <w:b/>
          <w:color w:val="FF0000"/>
        </w:rPr>
        <w:t xml:space="preserve">イド16</w:t>
      </w:r>
    </w:p>
    <w:p>
      <w:r>
        <w:rPr>
          <w:b w:val="0"/>
        </w:rPr>
        <w:t xml:space="preserve">まあ、はい、私は私の女の子と、任意の細菌を恐れることなく、唇にキスしている、私はそれらの崩壊も人に少し依存していると言うだろう...。歯を磨かなくても虫歯にならない人もいれば、ブラシと針金とマウスウォッシュで歯を磨いても虫歯になる人もいる :D それに、女の子が一人で来て口にキスしても、口の中のばい菌を避けるために突き飛ばしたりしない :D それに、彼女の食べ物が私の唇に熱いかどうかいつも確かめようとするからばい菌はすでに共通なんだ。p 私たちはいつも冗談で「どうせ歯は抜けるし、新しい歯が取って代わるから関係ない」と言っています ;) だから、たとえ何年も目に見えなくても歯に影響があることは分かっていますが、ここでも冗談は言いません :) 確かに私たちがあれこれやっていると、歯医者で苦情が来るでしょうが（たぶん誰かがここでも苦情を言うでしょう、いずれ分かることですが）これは私たちの選択です :) この歯みがき粉の件に ...私たちの場合、歯科医は、最初の7年間は、カリエスが付着することができるので、それらの "死んだ接触 "に注意する必要があるものだと言いました...私はそれらの永久歯を得ることと関係があるのだろう？:) まあ、昔は1歳でテストして、その結果を糞をしながら教えてくれたんだけどね :D ただ、虫歯に影響するような虫で、最初の年にそれを避ければ、その後はそう簡単に虫歯にならなかったとかなんとか :D そして、そのリンゴについて話すと（連鎖がどう動いているのか素敵だ :D ）、私は白樺アレルギーで、それはしばしばリンゴや人参などと交配されているんだよ .だから、私は生のリンゴを食べることができないし、全くない。食べると口や喉が腫れて気持ち悪い。でも、パイやソース、ジュースの材料になるリンゴなら、安心して食べられますね。同様に、生のジャガイモは、私は皮のためにマッシュ場合でも、私は気分が悪くなり、私は生を食べる場合、悲痛です。 Kypäs pottu再び音に向かって刺すだけでなく:D 加えて、あなたはpiltinのアップルソースを試してみてください 。夏には木から直接食べても斑点が出ず、今では外国産のリンゴも食べて斑点の問題はありません。原則 フォーラムで質問する 子育てのための文章を書くときに、他の人に配慮する .下品なコメントや侮辱は許されません。皆様が気持ちよくサイトをご利用いただけるよう、ルールに違反する投稿は削除し、警告またはサイトからの追放を行います。登録時に決めたルールを守ることが大切です。 まだ覚えていますよね？フォーラムの目的は、気になることを他の人と話し合ったり、質問をしたり、良いアドバイスをもらったりすることです。 それはとても貴重なことです。安心してご利用いただけるよう、フォーラムの監視を専門業者に委託しています。これは、Liberoのサイトが、私たちが関わりたくないサイトとリンクされていることが何度かあったからです。スレッドが削除された場合、その件に関する新しいスレッドはお断りします。フォーラムにメッセージを投稿することにより、お客様は不適切または攻撃的な言語を使用しないこと、または攻撃的、粗野または憎悪的である、もしくはその可能性のある素材を投稿しないこと、または人のプライバシーを侵害したり他のユーザーに危害を加えるような素材を投稿しないことに同意するものとします。Liberoの規約の全文はこちらをご覧ください。</w:t>
      </w:r>
    </w:p>
    <w:p>
      <w:r>
        <w:rPr>
          <w:b/>
          <w:color w:val="FF0000"/>
        </w:rPr>
        <w:t xml:space="preserve">イド17</w:t>
      </w:r>
    </w:p>
    <w:p>
      <w:r>
        <w:rPr>
          <w:b w:val="0"/>
        </w:rPr>
        <w:t xml:space="preserve">"私たちは、お客様の旅をより快適なものにするため、積極的にテクノロジーの力を活用しようとしています。 私たちは、世界初の空港でのワイヤレス充電システム「PowerKiss」など、テクノロジーの活用におけるパイオニアであると自負しています。ヘルシンキ空港のモバイルアプリは、旅をより快適にするためのサービスや情報を提供します」と、Finaviaのヘルシンキ空港担当ディレクター、Ville Haapasaariは語ります。 最新の情報を携帯電話で便利に利用できるWindows Phoneアプリでは、ヘルシンキ空港の到着・出発便を簡単に追跡できます。 個々のフライトをフライトとして保存して、アプリのホームページで状況を追跡できます ...どのターミナルから出発しているのか、フライトの予定時刻が変更になっていないかなどを確認することができます。このアプリは他にも、旅をより快適にするサービスを提供しています。例えば、駐車場マップでは、道順や駐車場料金を確認することができます。このアプリでは、レンタカーポイント、子供用プレイルーム、薬局、フィンランドで唯一のスターバックスカフェなどの空港サービスに関する情報も提供しています。ヘルシンキ空港アプリは、Windows Phoneストアから無料でダウンロードできます。 ヘルシンキ空港アプリは、以前iOS向けにリリースされ、iPhoneとiPad向けにも無料でダウンロードできます。現在までに、Windows Phone版、Android版ともに1万件以上、iPhone版は数万件のダウンロードを記録しています。Finaviaは、安全性、顧客志向、コスト効率に基づいた空港および航空航行サービスを提供、開発しています。 Finaviaの25の空港からなる総合的なネットワークにより、フィンランドから世界へ、世界からフィンランド各地へ、国際的な接続が可能になりました。 ヘルシンキ空港は北欧におけるアジア交通の主要ハブとなっています。2012年の売上高は3億5,900万ユーロ、従業員数は2,800名で、安全性、顧客志向、コスト効率に基づいた空港および航空ナビゲーションサービスを提供、開発しています。 Finaviaの24空港の総合ネットワークは、フィンランドから世界、世界各地からフィンランドへの国際接続を可能にします。 ヘルシンキ空港は北欧の主要長距離空港となっています。2013年の売上高は3億5,300万ユーロ、従業員数は2,800人でした。</w:t>
      </w:r>
    </w:p>
    <w:p>
      <w:r>
        <w:rPr>
          <w:b/>
          <w:color w:val="FF0000"/>
        </w:rPr>
        <w:t xml:space="preserve">アイディーエイト</w:t>
      </w:r>
    </w:p>
    <w:p>
      <w:r>
        <w:rPr>
          <w:b w:val="0"/>
        </w:rPr>
        <w:t xml:space="preserve">何とかならないものでしょうか？Question : 私は1951年生まれの7年間障害者年金を受給しています。私の息子と夫は建築業を営んでおり、時々手助けが必要になるのですが、私はおそらく自分の能力の限りを尽くすことができます。まず、仕事を始める前に、年金を支払っている機関によって、雇用年金機関やケーラに届け出る必要があります。2つ目の条件は、労働能力の実質的な向上がなく、収入が個人所得制限を超えないことです。あなたの場合、ご主人と息子さんが経営する会社で働く場合も、自営業とみなされる可能性があることも念頭に置いておく必要があります。所得制限の範囲内で得た収入は、所得税法上の所得であったり、自営業の所得であったりしますが、状況によっては、保険などの面で、賃金労働者とは若干異なる立場を考慮する必要があります。ファミリービジネスの雇用形態についての詳細は、ファミリービジネス保険会社またはファミリービジネス連盟 www.perheyritystenliitto.fi/ にお問い合わせください。所得制限は、無効年金をどの機関が支払うかによって異なります。障害年金が公的年金である場合、月収の上限は現在588.66ユーロです。 完全な職業年金機関から支払われる障害年金の収入上限は通常、障害になる前の収入の40%です。 Kelaと職業年金機関の両方から年金を受け取る場合、通常は低い方の上限が適用されます。年金額に応じて、Kelaや雇用年金機関から個人所得制限を知ることができます。 しかし、年の変わり目には状況が少し変わります。 あなたの無効年金の支払機関に関係なく、雇用年金に基づきさらに高い制限が設けられていない限り、600ユーロという所得制限が適用されます。また、来年の初めから、収入が多くなれば、国民年金と職域年金の両方を積み立ててもらうことが可能になります。所得制限を超えた所得は、厳密に限定された一定の期間「棚上げ」されたままであれば、自由に年金を取得することができる。今年の初めまでは、ケラから全額支給される無効年金の場合のみ、年金の支給停止を請求することができましたが、今年に入り、ケラから全額支給される無効年金の場合のみ、年金の支給停止を請求できるようになりました。無効年金は、他の所得と同様に課税所得となります。そのため、原則として総収入に応じた課税が行われますが、状況に応じて、無効年金受給者の税負担が一定の控除によって軽減される場合があります。また、自営業者であることが課税に影響する可能性もあります。税務に関しては、税務局に問い合わせることをお勧めします。障害年金受給中の労働は、通常、老齢年金に年収の1.5％を拠出します。 よろしくお願いします , Aura Pasila , Takaisin toimeen -team Työkyky bloggarit 26.05.2014 Sanna Lönnfors 良いアドバイスと悪いアドバイス 最近、私は、私が人生のほぼ半分を患っている病気のために、私のことを私よりもよく知っていると考える人々 - そして、医療やそれに近い訓練を受けたこともなく、自分自身の慢性疾患もない人々 - に苛立ちを覚えています。</w:t>
      </w:r>
    </w:p>
    <w:p>
      <w:r>
        <w:rPr>
          <w:b/>
          <w:color w:val="FF0000"/>
        </w:rPr>
        <w:t xml:space="preserve">イド19</w:t>
      </w:r>
    </w:p>
    <w:p>
      <w:r>
        <w:rPr>
          <w:b w:val="0"/>
        </w:rPr>
        <w:t xml:space="preserve">2010年春、セイナヨキ地区の若者なら誰でもジャーナリストを目指せるオンラインマガジン「Kantti（カンティ）」がwww.Kantiは、セイナヨキ地域の若者向け情報・カウンセリングプロジェクトであるJIBBOによって運営されており、イルマヨキ、ヤラスヤルヴィ、クリッカ、ラプア、セイナヨキでジャーナリズムチームを作るというアイデアに基づいています。各地域のチームは、自治体のユースワーカーが指揮をとり、アイデアや実務的な事柄を支援します。ストーリーは、日常のこと、趣味、イベント、意見、あるいは人気のある音楽についてでもかまいません。</w:t>
      </w:r>
    </w:p>
    <w:p>
      <w:r>
        <w:rPr>
          <w:b/>
          <w:color w:val="FF0000"/>
        </w:rPr>
        <w:t xml:space="preserve">イド20</w:t>
      </w:r>
    </w:p>
    <w:p>
      <w:r>
        <w:rPr>
          <w:b w:val="0"/>
        </w:rPr>
        <w:t xml:space="preserve">KONICA MINOLTA DIGITAL REVIO KD-510Zに関する意見 KONICA MINOLTA DIGITAL REVIO KD-510Zのユーザーは、平均して、競合製品よりも信頼性が高いと評価しています。また、多くの方が同じ意見をお持ちです。 リーズナブルな価格帯のサービス KONICA MINOLTA DIGITAL REVIO KD-510Z が、#購入前のユーザーガイドに適合しているかどうか確認してください。意見の内訳の平均点は8点、標準偏差は1 高性能 ユーザーからの質問：DIGITAL REVIO KD-510Z は非常に優れた性能ですか。コニカミノルタデジタルレビオ KD-510Zが、技術的に最も優れている、品質が最も良い、または選択肢の範囲が最も広いという点で、評価は10点満点です。信頼性 ユーザーからの質問：DIGITAL REVIO KD-510Zは信頼できるのか、丈夫なのか？8人のユーザーが、KONICA MINOLTA DIGITAL REVIO KD-510Zが壊れるまで長く使える頑丈な製品だと思う場合、0から10の尺度で評価しています。 平均評価は7.63、標準偏差は1.32。 Good value for money ユーザーからの質問 : DIGITAL REVIO KD-510Z はコストパフォーマンスが良いですか?KONICA MINOLTA DIGITAL REVIO KD-510Zが、機能を考えると本当に高価ではないと思うのであれば、評価は10点満点とします。</w:t>
      </w:r>
    </w:p>
    <w:p>
      <w:r>
        <w:rPr>
          <w:b/>
          <w:color w:val="FF0000"/>
        </w:rPr>
        <w:t xml:space="preserve">アイディー21</w:t>
      </w:r>
    </w:p>
    <w:p>
      <w:r>
        <w:rPr>
          <w:b w:val="0"/>
        </w:rPr>
        <w:t xml:space="preserve">      Gould Campbell Vintage Port 1985 Alko : ピンク、甘い、熟したチェリー、ブラックベリー、軽いチョコレート、暖かい、長い ( 72,80€ ) We : 19- points . Extra program point . 前日にデカンタージュされ（一部は既に消費）、一日でさらに良くなった。 若さを失っていない素晴らしいワインである。香りは繊細で、味は濃く（燃えるような感じさえする）、甘く、カシスとジャムのようだ。 2010年3月、アルコにはまだ30本ほどこのワインがあった。 私がワインの趣味を始めた1980年代、赤ワインのアルコール度数は12％が標準だった。 現在、赤ワインはしばしば14．5％、時にはそれ以上のアルコール度数を含んでいる。ワイン醸造技術の向上、ブドウの加工、温暖な地域へのブドウ栽培の広がり、そしておそらくは地球温暖化など、多くの要因がこの発展に寄与している。しかし、ワイン愛好家は、このような軍拡競争をやめて、産地の特徴やテロワール、さらにはワインをより個性的にする小さな欠点さえも示す、適度なアルコール度数のワインに戻ることを望むだろう。音楽業界においても、CDの音質向上に対する消費者の要望が高まっている。飲酒の面でも、「過去への回帰」は大歓迎です。通常、ワインは2人で1本、夕食のお供として飲むものですが、アルコールは大量に摂取すると健康を害するものです。12%から14.5%に変わるということは、アルコール度数が20%増えるということで、公衆衛生統計上ではすでに大きな差となっています。 マデイラ旅行のヒント（2009年1月） 世界最高のワインを味わうことは必ずしも高価ではなく、特に流行していないワインは品質の割に信じられないほど安価に手に入れることができます。特にマデイラを訪れる人は、オールド・ブランディ・ワイン・ロッジ（Avenida Arriaga , Funchal ）で少なくともグラスで試飲できるヴィンテージ・マデイラをチェックすべきだろう。 2007年には、そこで最も安いヴィンテージグラスは数ユーロだったが、一方では1908年のBualには50ユーロ近く支払わなければならなかった。私自身、休暇中の2日間、1959年の（辛口）Sercial、1934年と1954年の（半辛口）Verdelho、1975年の（半辛口で島では比較的珍しい）Terrantez、1954年と1964年の（甘口）Bualを試飲しました。数十年前の神々しいワインが6杯、合計50ユーロ以下でした。 私がこれまで行った中で最高のワイン投資です。 多くの観光地では基本的なワインを無料で試飲できますが、それでもワインロッジのような場所では少し支払う価値があります、ビンテージマデイラが忘れられないワイン体験となるように。私が初めて1940 Sercialを飲んだのは1980年代後半のことだが、その強烈で重層的なアロマは今でも覚えている。 ヴィンテージ・マデイラの最高の魅力は、グラスから溢れ出て、その複雑さに魅了されるようなアロマだと私は考えている。一瞬、甘いバナナブレッドのような香り、次は柑橘系の蜂蜜のような香り、そして芳しいバニラファッジのような香り。 グラスに注ぐと、香りは刻々と姿を変え、ワインの新しい側面を垣間見せてくれます。マデイラのワインは、マデイラ島でお楽しみください。2005年万歳!不況万歳!(2008年12月） 2005年ヴィンテージ万歳2005年というヴィンテージは、少なくともボルドー地方に住むすべての人にとって、大きな祝福の意味を持つ。</w:t>
      </w:r>
    </w:p>
    <w:p>
      <w:r>
        <w:rPr>
          <w:b/>
          <w:color w:val="FF0000"/>
        </w:rPr>
        <w:t xml:space="preserve">イド22</w:t>
      </w:r>
    </w:p>
    <w:p>
      <w:r>
        <w:rPr>
          <w:b w:val="0"/>
        </w:rPr>
        <w:t xml:space="preserve">映画音楽で綴る、国内外のクリーニング・ウーマン クリーニング・ウーマンの上映会：家族で楽しめるフィルムコンサート。 2回公演（午後2時と4時、約60分） バスター・キートン：一週間工員（アメリカ 1920年） ローレル＆ハーディ：リバティ（アメリカ 1929年） チャップリン：スクリーンの裏側（アメリカ 1916年） 06.09 .サイレント映画の日、トロムソ、ノルウェー A Trip to Moon ( フランス 1902 ) Aelita ( 火星の女王、ソビエト連邦 1924 ) 20.09 .Encounters Short Film and Animation Festival , Bristol , UK Aelita ( Aelita - the Queen of Mars , Soviet Union 1924 ) クリーニングウーマンは、その独特の楽器選びで世界的に有名ですが、この秋、集中的に映画制作を行うことになりました。9月最初の日曜日、ヘルシンキのオリオン座で、バンドはキャリア初のコメディー・クラシックを披露する予定です。家族全員で楽しめるシネマコンサート「Äänekkät Mykät」は、ヘルシンキ・フェスティバルのプログラムの一部となっています。音楽は映画用に作曲・編曲されたもので、お子様にもお楽しみいただける演奏です。来週末には、ノルウェー北部のトロムソで、SF映画の傑作「火星の女王」とアニメーションとフィクション映画の金字塔「月世界旅行」に同行し、3種類の音楽、クリーニング・ウーマンとベン・モデルのライブ演奏、そして復元版のためにエアが特別作曲したサウンドトラックを披露します。また、地元のクラブ「Bastard」でクラブギグを行う予定です。9月20日、ブリストルの短編映画・アニメーションフェスティバル「Encounters」にて、「Cleaning Women」が歌います。フィンランドの文化は「フォーカス・オン・フィンランド」シリーズで紹介され、映画「Aelita - Queen of Mars」の特別上映には「Cleaning Women」が同行します。</w:t>
      </w:r>
    </w:p>
    <w:p>
      <w:r>
        <w:rPr>
          <w:b/>
          <w:color w:val="FF0000"/>
        </w:rPr>
        <w:t xml:space="preserve">イド23</w:t>
      </w:r>
    </w:p>
    <w:p>
      <w:r>
        <w:rPr>
          <w:b w:val="0"/>
        </w:rPr>
        <w:t xml:space="preserve">カテゴリーアーカイブ : 母親と赤ちゃんのためのアクセサリー 母乳育児の悩みはとても多いものです.母乳育児の悩みは、痛み以外にも、母乳が出過ぎることや、お母さんの意思で母乳育児をやめることなどがあります。 アベントシリーズは、母乳育児の悩みを解決するために、さまざまな補助器具を用意しています。AVENTが設計・製造した ... 続きを読む → 授乳のはじめには、さまざまなトラブルが起こりうる ... 続きを読む授乳は1回30分程度なので、リラックスして良い授乳姿勢を見つけることが大切です。授乳の際には、母親は赤ちゃんの方に寄りかからず、まっすぐ座って赤ちゃんをおっぱいに近づけ、 ... 続きを読む → 水と雪は太陽を反射し、特に子供の敏感な目には容赦がない ... 続きを読む雪に反射した太陽光は放射線を増加させ、永久的な損傷を与える可能性もあります。サングラスは、お子さまによく似合うことが重要です。もちろん、UVカットの良さも重要ですし、バケツの柔軟性も重要です。レンズ ... 続きを読む → Lifefactoryのガラス製哺乳瓶は、子供の成長に合わせてシッピーコップに変身します。ライフファクトリーのガラス製哺乳瓶をはじめ、お子さまの健康に配慮した製品はこちらです !赤ちゃんがおまるに座るのを嫌がる場合は、無理に座らせないほうがよいでしょう。一旦休憩をとって、その後から ... 続きを読む → 乾かすことを覚えるには、時間と忍耐が必要 ... 続きを読む子どもたちは、それぞれのペースでドライを習得していきます。昼用おむつを使わなくなったら、移動中に自分のおまるを持ち歩くとよいでしょう。長男のときは、おむつに頼らざるを得ないこともありました ... 続きを読む → 夏は、子どもがおむつなしで過ごせるかどうかを確認する良い機会です。 もし事故が起こっても、洗濯物の山が大きくなりすぎることはないでしょう。しっかりとお座りができるようになり、トイレトレーニングを楽しめるようになったら、トイレトレーニングを始めるとよいでしょう。子供は通常、トイレトレーニングに興味を持つのは ... 続きを読む → Lasten Oz Oy Lasten Oz Oy Lasten Oz Oy は、子供用のアクセサリーや衣類の取引と輸入の分野で長年活躍してきた2人の専門家によって設立されたフィンランドのファミリービジネスです。 同社は、フィンランド全土で OZ BABY という登録商標で小売部門を運営しています。同社はトゥルクのSatakunnantie 162番地、Länsikeskusショッピングセンターの端にあるIskun Houseに卸売店を構えています。また、フィンランド全土をカバーするオンラインショップもあり、フィンランドのすべての子育て家庭やこれから子育てを始めようとする人たちに利用されています。</w:t>
      </w:r>
    </w:p>
    <w:p>
      <w:r>
        <w:rPr>
          <w:b/>
          <w:color w:val="FF0000"/>
        </w:rPr>
        <w:t xml:space="preserve">イド24</w:t>
      </w:r>
    </w:p>
    <w:p>
      <w:r>
        <w:rPr>
          <w:b w:val="0"/>
        </w:rPr>
        <w:t xml:space="preserve">物流 Jenni Lindholm 請求書作成 Ritva Lievonen お問い合わせ お名前 電話番号 Email 会社 メッセージ 閉じる x Siparila Siparila Oy はサービス木材サプライヤー、表面処理マイスターです。私たちは、外装クラッド、インテリアデザイン、サウナ施設、庭に関する製品、ソリューション、サービスをお客様に提供しています。 私たちは、木の可能性に期待し、建築とインテリアデザインにおける木の新しい使い方を常に開発しています。サステナビリティ Siparila Oy は家族経営の会社で、木工業界の伝統を尊重し、サステナビリティに配慮した経営を行っています。 Siparilaで働くプロフェッショナル Siparila Oy は経験豊富でサービス精神にあふれた木製品メーカーです。 要求の厳しい建築プロジェクトで木材を使用し、夢のある住宅を作る経験を持っています。Siparilaのパネルは、無垢材パネルとクラッディングに関する欧州統一規格EN 14915に基づき、CEマークが付与されています。インテリアトリムには、EUによるCEマーキングの義務はありません。 インテリア用途 Siparila Oyでは、インテリアデザインを簡単に、そして可能性に満ちたものにするために、インテリアパネルを総合的に展開しています。色、表面、形の組み合わせは、あなたの想像力次第です。デザイナー紹介 Siparilaは、お客様に最適な建築・インテリアデザインを提案するために、様々な専門家と共同で製品開発を行っています。 ここでは、私たちのデザイナーをご紹介します。 エクステリアクラディングアイテム 木の精神 妖精たちの家では、木は副次的な脇役ではなく、空間のデザインにおいて主役の役割を与えられているのです。壁と天井の明るいウッドパネルが家を縁取り、美しいデザインのクラシックが本領を発揮するインテリアのベースとなっています。木が家を開き、空間をつなぐことで、自然光だけでなく、光の人工照明も遮ることのない空間を作り出しています。官能的でありながら家庭的で、何よりも温かく穏やかな雰囲気です。 お母さんたちはこの家に2年以上住んでいますが、この家にはまだ新しい精神が宿っています。我が家では、木の持つ爽やかで自然な香りが、家の中の空気を浄化し、新しくしてくれるため、木を多く使ってきました。また、家庭的な雰囲気も醸し出します。 木は心を落ち着かせ、安らぎを与えてくれます。 また、木のエキゾチックな魅力は、その刺激的で多様な形状から生まれます。ピイヤは、モダンで広々とした白いキッチンで過ごすことが多いのだと言います。アンティは、家の中心にあるリビングルームで、仕事の疲れを癒すのが一番の楽しみだそうです。リビングルームには、廊下とリビングルームの間を遮ることなく光を通す細いガラスレンガの窓を2つ設けました。石と木は、どの空間にも、一緒に、あるいは別々に存在しています。ご両親の寝室は、石造りの壁が目を引き、その石の美しさを際立たせるスポット照明、白い木目調の天井など、素材が見事に調和しているのが特徴です。アイハステの家に使われている石や木の素材は、例外なく高品質で、生活のストレスに強く、時代を超えたものばかりです。木や石は、長い年月を経ても新しい素材に臆することのない、美意識の高い自然素材です。 木は、住まいの中で大胆な役割を担ってきました。絵画は、木の持つ独特の要素から、適切なものを見つけるのが微妙なため、壁には飾らないようにしています。しかし、長老の家は、ウッドパネルの要素として絵画すら必要ないことを示す好例です。 ウッドカーテンそのもの</w:t>
      </w:r>
    </w:p>
    <w:p>
      <w:r>
        <w:rPr>
          <w:b/>
          <w:color w:val="FF0000"/>
        </w:rPr>
        <w:t xml:space="preserve">イド25</w:t>
      </w:r>
    </w:p>
    <w:p>
      <w:r>
        <w:rPr>
          <w:b w:val="0"/>
        </w:rPr>
        <w:t xml:space="preserve">仕事内容 クリーニング、ケータリング、カスタマーサービスなど、多彩で興味深い仕事を提供します。選考にあたっては、すでにクリーニング業界での経験があり、夏休みの期間をフルに活用できる方を優先します。清掃、健康、飲食のいずれかの分野を専攻している方は優遇します。学生、退学者、場合によってはギャップイヤーの学生は、より長期の派遣を考慮されます。週末を含むシフト制の仕事です。以下のリンクから応募してください。私たちは、快適で機能的な職場環境と職場コミュニティを提供し、仕事に挑戦し、専門的なスキルを維持する機会を提供します。約3600人の従業員を擁し、ポリ、ラウマ、ハリアヴァラに病院、ウルヴィラにリハビリテーションセンター「アンティンカルタノ」を展開しています。また、州内には精神科、リハビリテーション、発達障害の病棟もあります。佐伯郡田原病院地区は、禁煙の職場です。</w:t>
      </w:r>
    </w:p>
    <w:p>
      <w:r>
        <w:rPr>
          <w:b/>
          <w:color w:val="FF0000"/>
        </w:rPr>
        <w:t xml:space="preserve">イド26</w:t>
      </w:r>
    </w:p>
    <w:p>
      <w:r>
        <w:rPr>
          <w:b w:val="0"/>
        </w:rPr>
        <w:t xml:space="preserve">2011.5.10 00:39 誰もが春に恋をして、花のドレスを着て、淡い緑の草原でジャンプしたいと思うわけではありません。この詩で最も印象的だったのは、タイトルとフレーズです。</w:t>
      </w:r>
    </w:p>
    <w:p>
      <w:r>
        <w:rPr>
          <w:b/>
          <w:color w:val="FF0000"/>
        </w:rPr>
        <w:t xml:space="preserve">イド27</w:t>
      </w:r>
    </w:p>
    <w:p>
      <w:r>
        <w:rPr>
          <w:b w:val="0"/>
        </w:rPr>
        <w:t xml:space="preserve">2013年11月13日（水） おなかにやさしい生のカニかまぼこ おなかの調子がいいのも、特にクリスマスの時期には努力したいことです。砂糖や脂肪、消化の悪い肉で膨らんだお腹は、確かにクリスマス気分を盛り上げてはくれませんね。だから、おなかが喜ぶ食材とおいしさを兼ね備えた、サクサクのパンをポンと置いておくのがいいんです !このチップスには、食物繊維が豊富で消化器官に優しく栄養を与え、オメガ3が豊富なフラックスシードと、繊維に加えて鉄分や骨の維持に必要なミネラル、アミノ酸が豊富で、もちろんキャラメル状の甘い味わいも楽しめるフレッシュデーツが含まれています。ひまわりの種は、特にビタミンE、分子を破壊するフリーラジカルと戦う抗酸化物質の良い用量を与える。シナモン、ジンジャー、カルダモンというおいしいスパイスは、クリスマスの風味を与えるだけでなく、血糖値の調整（シナモン）、消化器官での脂肪やタンパク質の分解（ジンジャー）、口臭の改善（カルダモン）に役立ちます。 これは素晴らしいクッキーです。 そして私はまだ、その味を説明する時間さえもありません。皆さんはどうかわかりませんが、私のクリスマスの最高の思い出は、間違いなく作りたての温かいクッキー生地を食べることです。一晩冷蔵庫で寝かせても、翌日も美味しく食べられます（クッキー生地の端っこが残っているので、何とかしないといけませんねでも、小麦粉と卵を、スパイシーなシロップとバターで温めたものに包んで食べると、たまらなく美味しいんです。 シロップとバターが美味しいんでしょうけどね。でも、クリスマスは1年に1回・・・。このクッキーのシロップは、新鮮なデーツの香り高い甘さ、種とピーナッツバターによってバターに置き換えられます。オレンジピールとクローブは、ジンジャーブレッドに欠かせないもので、食器棚にある場合は、ひとつまみ加えてもよいでしょう。ショップで買うのを覚えていれば、間違いなく追加していたでしょう・・・。デーツがジューシーであれば、浸す必要はありません（乾燥しているようであれば、冷水に30分ほど浸し、水気を切ってから使います）。 生のデーツを使う場合は、石を取り除いてください。ブレンド日付、アーモンドパウダー、種子、ピーナッツバターとスパイスをハンドブレンダーやミキサーで滑らかなペーストにあなたがより本格的なクッキーを好きなら、そしてあなたの歯でそのクランチ亜麻仁種子（私のように、そう写真のクッキーが "ランダム"）好きならあまりスムーズペーストを。あなたの思考ウォーミングアップコメント:-)ジョナありがとうございます日付はスーパー良いですし、私は3ユーロ（！！）今週の初めに新鮮な日付の半キロボックスを見つけたので、これらの日付のレシピは少し雨かもしれません:Dしかし、それは唯一のクリスマスです...</w:t>
      </w:r>
    </w:p>
    <w:p>
      <w:r>
        <w:rPr>
          <w:b/>
          <w:color w:val="FF0000"/>
        </w:rPr>
        <w:t xml:space="preserve">イド28</w:t>
      </w:r>
    </w:p>
    <w:p>
      <w:r>
        <w:rPr>
          <w:b w:val="0"/>
        </w:rPr>
        <w:t xml:space="preserve">Kodisjoki - お値打ちな価格と質の高い仕事をお探しなら、Kodisjokiの信頼できるタイル職人は、フレンドリーなサービスと満足のいく仕事を保証します。 シャワールームや床暖房を設置する場合は、御影石タイル、豪華な大理石、シンプルで実用的なセラミックタイルなど、専門家のタイル職人がお答えします。Kodisjoki - あなたが家を改装しているときちんとした仕事を行う高品質のタイル張りを必要とする場合Kodisjokiのこの専門家は正しい選択です。 あなたが大理石からガラスタイルやタイルからモザイクに任意のタイプを選択しているかどうかこのタイル張りは、あなたの夢のバスルームにします。コジヨキ - コジヨキで評判のタイル貼りを手頃な価格で提供する会社をお探しなら、この会社が最適です。 新しいバスルームを計画している方、壁や床に最適なタイルをアドバイスしたい方、このプロがあなたにぴったりの解決策をアドバイスします ... 続きを読むコディスジョキ -タイル張りの施工で、高品質のサービスと競争力のある見積もりをお求めなら、コディスジョキの高品質タイル張りが最適です。 新しいバスルームを計画中で、壁や床に最適なタイルをアドバイスしたい場合は、このプロがアドバイスして、正しい解決策を見つけるのを手伝います。シャワールームのリフォームでタイル貼りの専門家をお探しですか？シャワールームのタイルが割れていたり、グラウトが傷んでいたり、あるいは、よりトレンディな色調に変えたいとお考えですか？フィンランド南西部での評判の良いパートナー企業は、タイル貼りのニーズの大小にかかわらず、手頃な価格でファーストクラスの仕事をするため、最も簡単な方法は、helppokoti .fiに行くことです。浴室の床から天井までのタイル張りから、コーナーシリコンの交換まで .大理石やスレートタイル、古いタイルの上にタイルを貼るなど、フィンランド南西部の信頼できるウェットルームリノベーション業者が、ターンキーベースでもプロジェクトを遂行します。helppokoti .fiに遅滞なくサーフし、あなたの連絡先と仕事の詳細を残して、我々は評判の良いタイル張りの専門家に転送され、彼らはあなたに連絡させていただきます。シャワーのリフォームを行うための簡単な方法はありません。 あなたの浴室の改修のためのタイル張りの専門家をお探しですか？シャワールームのグラウトが剥がれていたり、タイルが欠けていたり、あるいはもっとおしゃれな色調に変えたいですか？を弖紗することができます,ugg ブーツ 激安通販。ガラスや金属のタイル張り、キッチンの床のタイル張りなど、フィンランド南西部の信頼できるウェットルームリノベーション業者が、デザインから最後のクリーニングまで行います。そこで、遅滞なくhelppokoti .fiをクリックし、あなたの連絡先と仕事の詳細を残し、我々は評判の良いタイルの専門家に転送し、彼らはあなたに連絡させていただきます。シャワールームの改装を行うための簡単な方法はありません。 あなたのシャワールームの改装のためのタイル張りの専門家をお探しですか？シャワールームのシーリング材が剥がれたり、タイルが欠けたり、全体的な印象を変えたいですか？このような状況下、「憧れ」の存在である「憧れ」を実現するために、「憧れ」を実現するために、「憧れ」を実現するために、「憧れ」を実現するために、「憧れ」を実現するために、「憧れ」を実現するために、「憧れ」を実現するために、「憧れ」を実現するために...............「憧れ」を実現するために....ガラスや金属のタイル張り、古いタイルの上のタイル張りなど、フィンランド南西部の信頼できるウェットルーム改修業者が、デザインから最終クリーニングまで承ります。helppokoti .fiにアクセスし、あなたの連絡先と仕事の詳細を残し、私たちは評判の良いタイル張りの専門家に転送されます。</w:t>
      </w:r>
    </w:p>
    <w:p>
      <w:r>
        <w:rPr>
          <w:b/>
          <w:color w:val="FF0000"/>
        </w:rPr>
        <w:t xml:space="preserve">イド29</w:t>
      </w:r>
    </w:p>
    <w:p>
      <w:r>
        <w:rPr>
          <w:b w:val="0"/>
        </w:rPr>
        <w:t xml:space="preserve">Vesa Rasta 、第2回選挙 1.あなたについて教えてください - あなたは誰ですか、どこから来たのですか？私はVesa Rasta 、41歳の司祭です。私は現在、イパーヤの牧師です。以前は、1,2006年から2012年3月31日までイソヨエ教区の牧師、それ以前は2002年から2005年までハイノラ教区の牧師でした。 私は1999年1月にサヴォンリンナでミニストリー開始しました。それ以前は、学業の傍ら、小学校で教師として働いていました（1996-1998）。また、2006年から2011年まで、イソヨエン・ユテイスコルにて、6年生から9年生までの非常勤講師を務めました。私の家族のルーツは、Ostrobothnia州のLapuaとPeräseinäjokiの地域です（母の父の家族はLamminheimoと呼ばれています）。 父方のルーツは、LauttijärviのMericarviaとIsojokiの「国境の村」です。フィンランドでは、仕事で比較的多く出張しています。また、プロジェクトとして、1999年から2004年にかけてカレリアからバイカルまでのロシアを何度か訪れ、2014年にはごく短期間ですがケニアでアフリカも訪れました。趣味は主に音楽です。ギター、ドラム、ピアノを演奏し、必要な時に少し弾くこともあります。若いころはマラソンなど長距離を走っていました。最近は、運動はしていますが、もっとリラックスしてやっています ... 2.なぜクオルタネーの教区司祭に応募しようと思ったのですか？クオルタニー教区、いやクオルタネは、私がヒイパクンタカルタノとクオルタニー体育大学の牧師として何度もイソジョー教区を訪れたことが思い出される。クオルタネー教区は、よく管理されているようで、とてもきれいなところです。北欧の誠実さ ?I believe !近くに家族のルーツがある。秋には6歳になる娘のエルザがクリッカで幼稚園に入るので、彼女の近くにも行きたいと考えています。これまでエルザは3週間ごとにイパヤで私と一緒に過ごしてきましたが、状況が変わりつつあります。 クオルタネほどの規模の教区の司祭としての仕事にも意欲が湧いています。私は、より大きな仕事のコミュニティ／地域のコミュニティは必要ない.私はOstrobothniaに精通しているので、それを見逃す方法を知っている ... 3.スピリチュアルリーダーとしてのご自分をどのように表現されていますか？スピリチュアルリーダーとして、私は幅広い経験を持っていると感じています。 様々なリバイバル運動に率直に取り組み、時には難しい精神的な問題に対処しなければならないこともありました。また、私は失敗を通して学ばなければなりませんでした。私の理解では、牧師は異なる運動の間で公平でなければならず、何よりも全会衆と教区民の羊飼いである。 指導者試験からのフィードバックで、私は近づきやすくなりました。私は、物事を判断するのではなく、議論し、他の人の意見を理解することで対処しようと思っています。 私は、日常生活でもお祝い事でも、仕事の中で人と出会うことが好きです。喜びや悲しみは、羊飼いである牧師が同伴する人生の一部です。 慰めと強さは、もちろん主イエスから来ます。私は彼に信頼します．私は自分の理性で問題を解決できるとは言えません。 だからこそ、すべてのことにキリストが必要であり、人間同士の出会いにおいても、すべてがキリストの知恵で処理されることを望みます。理性を使うことはまだ禁止されていないのだから、これは逃げ道ではないのだろうか。しかし、すべての良い贈り物は、神から来る ... 4.なぜ、あなたはこのポストに向いているのでしょうか？教区司祭として8年半、聖職者（教育担当）として3年半、クオルタネーの教区司祭として対応できるような日常生活を送ってきました。 したがって、会議のやり方や基本的な日課は慣れ親しんできました。私は、KIRJO1および2のディプロマを通じて、マネジメントとアドミニストレーションのトレーニングを受けました。私は現在、タンペレ教区のリーダーシップ研修に参加しています。 事実の積み重ねと人との出会いが、リーダーシップの柱です。また、他のタイプのワークコミュニティにも参加しています。例えば、学校の世界や、初期の頃からト</w:t>
      </w:r>
    </w:p>
    <w:p>
      <w:r>
        <w:rPr>
          <w:b/>
          <w:color w:val="FF0000"/>
        </w:rPr>
        <w:t xml:space="preserve">イド30</w:t>
      </w:r>
    </w:p>
    <w:p>
      <w:r>
        <w:rPr>
          <w:b w:val="0"/>
        </w:rPr>
        <w:t xml:space="preserve">私は、様々な文章を読む中で、翻訳の世界がいかに多様であるかを知りました。 本当に良い翻訳もたくさんありますが、明らかな誤りや、少なくとも文章のメッセージの理解方法に影響を与える「翻訳の誤り」もよくあります。 企業家にとって、翻訳の誤りはコストがかかり、最悪の場合、ビジネスの妨げにさえなりかねません。なぜなら、意図通りにメッセージを伝えることができないかもしれないからです。翻訳にはどのような間違いがあるのでしょうか？ここでは、英語でよくある6つのつまずきを紹介します。 1 翻訳の言語が硬い 翻訳の言語は流暢でなければなりません。長い文章を分割して、短い文章に変換すると読みやすくなります。不要な繰り返しは、文章を組み合わせたり、表現を変えたりすることで避けることができます。受動態の文( does )は、しばしば能動態の文( does )として訳されるべきです。なぜなら、これらの文は煩雑で堅苦しいだけでなく、英語のネイティブスピーカーにとっては奇妙な、あるいは無礼な使い方だと思われるかもしれないからです。例えば、「問題は事前に処理される」という言葉をそのまま「問題は事前に処理される」と訳すと、作者が明確でないため、非人間的な印象を与えます。「私たちは事前に問題に対処しています」は、より印象的な翻訳であるだけでなく、企業や地域社会に対してより良いイメージを与えることができます。マニュアル翻訳は、それ自体が1つの章であり、フィンランド語の文法的な文章を形成することなく、単語がただ縫い合わされていることがあります。英語はイギリスでもアメリカでも使われていますが、語彙や語順、文法的な問題など、地域によってさまざまな違いがあります。例えば、アメリカ英語では「1階」、イギリス英語では「2階」を意味し、イギリス英語では「at the weekend」、アメリカ英語では「on the weekend」を意味します。地域の違いを考慮することは、メッセージの受け手に対して礼儀正しいだけでなく、メッセージを確実に伝えることにもつながります。特に条約や法律文書の場合は、相手の国籍を確認し、使用されている用語などが正しいかどうかを確認することが重要です。 3 翻訳版が本文に合っていない 言葉や表現には様々な翻訳版があることが多いので、使われている語彙が本文に合っているかどうかも重要なポイントです。これは、文章の主題、対象読者、文体のいずれにも当てはまります。例えば、"pace "という単語は、音楽用語（テンポ／ビート）か運動用語（ストローク）かによって訳語が異なります。 対象グループを評価する場合、年齢層やプロとアマチュアなど、さまざまなグループに応じて適切な訳語が選ばれています。事実に基づくテキストには、より非公式なテキストや説明的なテキストに使用されるものとは異なる翻訳が使用されます。 4 翻訳における言語は時代に沿っていない 言語は常に生き、進化していることを忘れてはいけません。詩の翻訳には古風な表現が適しているかもしれないが、広告など影響力のある文章がメッセージを伝えるためには、その言葉が生命力を持ち、表現が新鮮でなければならない。 5 翻訳は原文と異なる 翻訳が原文と対応していなければならないことは言うまでもない。特に数字には注意が必要です。例えば、15という数字が簡単に50になったり、20世紀という表現が1900ではなく2000になったりして、本文のメッセージがゆがんでしまう。また、ある言語から別の言語へフレーズやイディオムを自動的に直訳すると、間違った印象を与えることがあります。例えば、「ヘブライ語ばかり」という慣用句は、英語では「all Hebrew」ではなく、「all Greek」、つまり「すべてのギリシャ語」.時には、その結果</w:t>
      </w:r>
    </w:p>
    <w:p>
      <w:r>
        <w:rPr>
          <w:b/>
          <w:color w:val="FF0000"/>
        </w:rPr>
        <w:t xml:space="preserve">三十一号</w:t>
      </w:r>
    </w:p>
    <w:p>
      <w:r>
        <w:rPr>
          <w:b w:val="0"/>
        </w:rPr>
        <w:t xml:space="preserve">ドイツの優れた雇用統計について、SAKはこう説明する Photo : Jussi Nukari / Lehtikuva 11.01.2012 12:47 ドイツの失業率は低下している ...SAKによると、この傾向は、経済や労働人口が以前より良くなっていることを示すものではなく、より多くのドイツ人が低賃金やパートタイムで仕事をしていることを示している。 ドイツの失業率は11月に6.4％に低下し、失業者の数は280万人未満に減少し、過去20年で最低となった。しかし、ドイツ労働組合（SAK）によると、雇用の改善は非典型的で低賃金の仕事の増加によるところが大きいとのことです。何十万もの新しい仕事は、パートタイムであり、賃金は低かった。また、昨年の新規採用者の5分の1は派遣社員であったと、SAKはプレスリリースで述べています。ドイツでは、約150万人のフルタイム労働者が所得支持を受けることができました。約200万人の労働者が2つの仕事を持っていた。SAKによると、2000年代にドイツで失業給付条件が厳しくなったことで、ドイツの雇用が加速されたが、そのマイナス面は非定型的で低賃金の仕事の増加である 、とドイツの専門家は述べている。収入の問題も年金生活者を苦しめている。</w:t>
      </w:r>
    </w:p>
    <w:p>
      <w:r>
        <w:rPr>
          <w:b/>
          <w:color w:val="FF0000"/>
        </w:rPr>
        <w:t xml:space="preserve">アイディーサンじゅうに</w:t>
      </w:r>
    </w:p>
    <w:p>
      <w:r>
        <w:rPr>
          <w:b w:val="0"/>
        </w:rPr>
        <w:t xml:space="preserve">Nyheter フィンランドのMaxpoフェアでHuddigが好評 2011-09-13 Maxpoフェアは9月8日から10日にかけてHyvinkäaで開催され、14000人の来場者がありました。 Pirtsakka Huddigチームは当然フェアに参加してHuddigとその製品について紹介しました。Huddig 1260Bは、フィンランドの伝統的なゲームであるMölkkyの棒を持ち上げたり倒したりするゲームを行い、「Huddigは何でもできる、そしてもう少しできる」と、好奇心の強い観客から聞かれました。 正確さが求められる棒の持ち上げは、Huddigバックホーローダーで簡単に行うことができました。Huddig 1260Bの試乗や、手軽なラジコンを体験していただきました。 ご来場いただいた皆様、ありがとうございました!ストックホルムへの2人旅とHudiksvallのHuddig工場見学は、TampereのIiris Lehmuskenttäさんが当選されました。Huddig賞は、SiltakyläのMikael PellasとVantaaのJuha Mäkeläに贈られました。フレームステア式バックホーローダーで世界をリードするメーカーがフィンランドで成長を目指す 2011-09-07 スウェーデンのHuddig ABは、フィンランド市場での公正な成長を求めています。 同社の製品開発アイデアはユニークで、Huddigバックホーローダーは長年にわたってスウェーデンのベストセラーとなっています。 目標は、輸出の割合を30％増やし、長期的にはスウェーデンの売上高よりも大きくすることです、とHuddig社の輸出マネージャーDaniel Majgrenは言います。 現在、輸出は売上高全体の8～9％を占めています。フィンランドに続き、バルト海沿岸諸国、ロシア、ドイツ市場をターゲットにしています。マッグレンは、「市場に良いライバルがいれば、チャレンジャーにも十分な顧客と仕事があるはずだ」と考えている。フィンランドでは、この分野のエキスパートであるSeppo Lähteenmäkiを地域セールスマネージャーとして採用し、Huddigのフィンランドの競合会社Lännen Tractors Oyから引継ぎました。Huddig社のディーラーであるAweko Kyとの長年の良好な協力関係は、これまで通り継続されます。Huddigが競合他社と異なるのは、生産と製品開発において、Huddigバックホーローダーとそれをベースにした特殊機械の製造にのみ焦点を合わせていることです。毎年140台のバックホーローダーを世界に供給し、13カ国で販売、25の正規ディーラーを持つこのクラス最大のメーカーとなった。Huddig ABの売上高は約3,800万ユーロです。ハディグの特別装備の機械は、鉄道や線路の建設工事だけでなく、一般的な仕事でも請負業者に使用されています。北部の過酷な運転条件下では、最先端の技術、油圧機器、部品の信頼性が要求され、他の機械では不可能な作業を可能にします。慎重に行われたトラックと電気ケーブルの作業は、多くの人々の生命に影響し、適切に装備された1台の機械が一度に安全に作業を行うことができれば、かなりの費用を節約できます」と、30年以上バックホーローダーを扱ってきたHuddig ABのエリアセールスマネージャーSeppo Lähteenmäkiは述べています。Huddig ABは、9月8日から10日まで開催されるMaxpoフェアのHyvinkää AirportのスタンドA181で、当社の製品と会社を紹介します。また、Aweko KyのAtle Westman氏にもお会いすることができます。Huddigは輸出に重点を置く 2011-08-31 Huddig ABは輸出活動を強化し、Daniel Majgrenを輸出担当マネージャーに任命しました。それ以前は、ストックホルムにある油圧部品専門メーカー、コルファクスコーポレーションでセールスマネージャーを務めていました。フィンランドでは、最近、Seppo Lähteenmäki が地域営業部長に就任しました。Huddigは、バルト海沿岸諸国、ロシア、ドイツを戦略的な販売先とする予定です。Huddig ABの人事 2011-08-30 Daniel Majgrenが輸出マネージャーとしてHuddig ABに入社しました。以前は、油圧部品の専門メーカーであるコルファックス社でセールスディレクターを務めていたメイグレン。</w:t>
      </w:r>
    </w:p>
    <w:p>
      <w:r>
        <w:rPr>
          <w:b/>
          <w:color w:val="FF0000"/>
        </w:rPr>
        <w:t xml:space="preserve">三十三次</w:t>
      </w:r>
    </w:p>
    <w:p>
      <w:r>
        <w:rPr>
          <w:b w:val="0"/>
        </w:rPr>
        <w:t xml:space="preserve">好調のスティーラーズ、勝ち星はわずか 週末にポリで行われたトレーニングトーナメントで、スティーラーズは全勝し、シーズン開幕前のタフな体力を見せつけた。これまでのトレーニングマッチでは、SteelersはSalibandyligaのNokian KrPとForssaのForssa Suuppariを不本意な結果で破っています。SteelersはPoriでSalBaを8-3で、SB Vaasaを14-6で、最終戦ではBearsを10-9で、短い回復時間で数試合後に倒しました .チームのトップフォワードであるIiro Nurminen ( 6+5 ) とSami Saarinen ( 4+5 ) 、そして今シーズンNokiaから復帰したTimo Johansson ( 4+3 ) とRisto Parikka ( 4+3 ) が最も効果的でした。 Steelers SalBa と SB Vaasaに続く3試合で3点を集めました。全敗のベアーズにとって、この大会は負傷者の面でも悪い知らせとなった。少なくともヴィル・マッティラとユハ・ティッカは手術を受けなければならないし、ペッテリ・ヒュルコも同じ状況になるかもしれない。</w:t>
      </w:r>
    </w:p>
    <w:p>
      <w:r>
        <w:rPr>
          <w:b/>
          <w:color w:val="FF0000"/>
        </w:rPr>
        <w:t xml:space="preserve">三十四節気</w:t>
      </w:r>
    </w:p>
    <w:p>
      <w:r>
        <w:rPr>
          <w:b w:val="0"/>
        </w:rPr>
        <w:t xml:space="preserve">フォーラムでの議論に参加したり、自分のスレッドやトピックを立ち上げたりしたい場合は、まずゲームにログインする必要があります。アカウントをお持ちでない方は、まず登録を行ってください。次回のフォーラムへのご参加をお待ちしております。ゲーム「ナマケモノカクテル - 20kp/3h Farmerama」は、最高のオンラインブラウザゲームとして「ドイツゲーム開発者賞2010」を受賞しました。 この受賞のお礼として、12月上旬にトロピカルナマケモノカクテルがプレイヤーに配られました。ソース - 水5単位/8h Farmeramaは最高のオンラインゲームのためのMashable賞を受賞しました。 このための感謝として、プレイヤーはこの賞を与えられた。 すでにフル大きな水タンクに水を追加しません。プレミアム選手のためのソースは、したがって、単なる装飾です。 バハマラマに配置することもできます。祭壇 ファメラマで農民と他の農民を結婚させると、両者に祭壇が贈られます。祭壇は両方の農家に交互に経験点を与え、経験点の量は交換した指輪に依存します。 栗の木 - 栗と120kp/12h また、幸運の輪に勝つか、神秘的な苗木を得ることができます , 現在の木の外観が若干異なります。 凧揚げ鶏 - 200kp/10h/250回 収穫パレード - 450kp/20h/250 回 スーパーリス - +50% kp/ 15分後にアクティブ化.24時間ごとに発動し、15分以内に収穫すると経験値+50%のボーナスを得ることができます。変更を有効にするには、Pystを分解して再構築する必要があります。エロフェスタで最優秀農家500名に贈られる。</w:t>
      </w:r>
    </w:p>
    <w:p>
      <w:r>
        <w:rPr>
          <w:b/>
          <w:color w:val="FF0000"/>
        </w:rPr>
        <w:t xml:space="preserve">イド35</w:t>
      </w:r>
    </w:p>
    <w:p>
      <w:r>
        <w:rPr>
          <w:b w:val="0"/>
        </w:rPr>
        <w:t xml:space="preserve">ケーブルはMini DIN8のオスコネクターを装備し、Apple Serial PortまたはApple Macintosh Modem/Printer Portに接続し、動作中はGPSが自身のバッテリーで作動します。GPSは通常、PCのソフトウェアでしか動作しません。ただし、これらのプログラムは、通常、Windowsエミュレーション環境（Connectix VirtualPCなど）でMac上で実行できます。 プログラムの設定と使用に関する詳細については、http://www.cycoactive.com/gps/gps_vpc.html。 Garminコネクタには、GPSに接続する電圧リードもあり、そのもう一方の端は、PCの開口Dコネクタ内にあり、後で外部電源からの動作電圧供給がGPSに接続できるようになっています。独自の電圧源を使用する場合は、必ず使用前に使用しているGPS機器のマニュアルで電圧値を確認し、高すぎる電圧は、通常、デバイスを破壊します。</w:t>
      </w:r>
    </w:p>
    <w:p>
      <w:r>
        <w:rPr>
          <w:b/>
          <w:color w:val="FF0000"/>
        </w:rPr>
        <w:t xml:space="preserve">イド36</w:t>
      </w:r>
    </w:p>
    <w:p>
      <w:r>
        <w:rPr>
          <w:b w:val="0"/>
        </w:rPr>
        <w:t xml:space="preserve">選挙は扉を叩いている 欧州の選挙が扉を叩いているとき、一部の候補者、さらには政党全体が大きな自信を持って動いていることに気づきました。"今、すべてを変えなければならない"。数学は万人向けではないのでは？フィンランドからは13名の欧州議会議員が参加し、総議席数は736議席となっています。正直なところ。一人の欧州議会議員、あるいはフィンランドの議員全体が、EUの何かを変えることができると主張するのはでたらめだ。国会議員になれるのは、国民の2％以下なのですもちろん、大きなグループのメンバーであれば、原則的にフィンランド的な考えを押し通すことができますが、それでも......。私は、真のフィンランド人ですら、奇跡を起こせるとは思っていません。広告での選挙公約は、私が次の市議選で「冬は雪、夏は晴れに戻す」と選挙民に訴えるかのような厚かましさだ。水は夜間にだけ降って、空気を新鮮に保つ。約束します!そして、とにかく欧州の選挙に投票しましょう。少なくともEUの瓶から手に入るレーズンを摘むために、血気盛んな欧州議会議員が必要なのです。しかし、変化や革命は忘れてください。今後、同様のスタッグウィークエンドが開催されますので、テンポの良い、エキサイティングな、そして何より華やかなプログラムをお探しの方は、ぜひお気軽にお問い合わせください。私たちは主にヒュヴィンカーで活動していますが、ロペル、イカリス、そしてクレイジーマイクのラリーライドはオリマッティラでも可能です。下請けでカメラマンを探していたある会社は、「今は誰も必要ない」と発表した。 それでも、商船三井のホームページには「採用募集中」の広告が掲載され、今も続いている。いったい何が？名前も年齢も違うのに、新たに応募したくなってしまった......。少なくとも、私がそのポジションにふさわしくないことを認めたはずだ。 私は確かに年を取りすぎているし、おそらく会社は、私が下請けになるには費用がかかりすぎると判断したのだろう。誰が知っている.ただ、「今はカメラマンは必要ない」という答えが返ってきました。応募の締め切りはとっくに過ぎているのに、他のポジションからは、イエスでもノーでもなく、何の連絡もないのです。これかな？採用されたいと思っている人が、採用されなくなる ?純粋にフルタイムで失業し、生活のために仕事を探している人たちは、たとえ否定的な答えでももらわなければ、苦しむことになるのは想像に難くない。不正行為は「国技」になったのか？私たちフィンランド人は、正直で粘り強い性格であると自負しています。反対側の真実 .しかし、世界でも有数の強固なチートも存在します。私たち起業家を常に悩ませるチートの1つのグループは、いわゆるメディアの可視性を販売しています。実際には、コーディングの得意な人が、特許庁から企業の連絡先を取得するページを立ち上げる。 次の段階は、企業に電話をかけて、追求する価値のある契約があると思わせることである。いろいろな方法がありますが、共通しているのは、意図的に誤解を招くということです。 例えば、先日の木曜日に見知らぬ番号から電話がありました。 記者会見中だったので、その電話には出られませんでしたが、時間の関係で、いつものようにディレクトリ照会で誰から電話があったのか確認しました。この会社は14年8月2日に設立され、Endora Oyのオーナーであり役員であったKuopio出身の男がオーナーである。 私は秋にEndoraを警察に届けた。</w:t>
      </w:r>
    </w:p>
    <w:p>
      <w:r>
        <w:rPr>
          <w:b/>
          <w:color w:val="FF0000"/>
        </w:rPr>
        <w:t xml:space="preserve">さんじゅうろく</w:t>
      </w:r>
    </w:p>
    <w:p>
      <w:r>
        <w:rPr>
          <w:b w:val="0"/>
        </w:rPr>
        <w:t xml:space="preserve">Know Your Orchestraレクチャーシリーズ、球体のハーモニーでクライマックスへ !5月16日（木）16:30-18:00、パーヴォの音楽ホールのリハーサル室にて、天文学者のタピオ・マルカネン教授と作曲家のオッリ・ヴィルタペルコを招いての講演会を開催します。講演の赤い糸は、古代に端を発した宇宙（特に惑星の動き）と音楽の一致した法則の考え方です。 紀元前500年、ピタゴラスは音楽の数学的理論の基礎を作り、宇宙、人間、音楽は単純な数値の関係で成り立っているという考え方を生み出しました。ピタゴラスの教義では、球体の調和（惑星が奏でる音楽）、地球からの惑星と太陽の距離、軌道速度は、ダイアトニックスケールに含まれる音程と同じ割合で互いに関連している（古代の音楽理論について詳しくはこちら .この教義は中世にも受け継がれ、音楽理論は他の芸術とは異なり、ラテン語（文法、弁証法、修辞学）、算術、幾何学、天文学と並ぶ7つの教養のひとつとみなされたのである。ピタゴラス学派の精神に基づき、音楽は自然科学と密接な関係があると考えられており、和声や対位法は数学や言語学と同一視された。ドイツの天文学者ヨハネス・ケプラー(1571-1630)は、プロテスタントの聖職者でもあり、神は幾何学者であり、宇宙の構造を研究することは創造の目的と解を研究することでもあった。 彼の主著「Harmonices mundi」は、今日では太陽の周りの惑星の軌道が中心となっていると考えられているが、惑星の動きと異なる比率の関連性を提示し、より深く踏み込んでいる ...17世紀の啓蒙主義で教会の影響力が低下すると、音楽も科学や神学との関係でその地位を失っていく......。西洋の芸術音楽の哲学的原理である和声と対位法を疑い、メロディーと直接的な感情表現を中心とした新しい表現を可能にしたのである。同時に、音楽は宇宙のハーモニーと振動しなくなった。</w:t>
      </w:r>
    </w:p>
    <w:p>
      <w:r>
        <w:rPr>
          <w:b/>
          <w:color w:val="FF0000"/>
        </w:rPr>
        <w:t xml:space="preserve">id 38</w:t>
      </w:r>
    </w:p>
    <w:p>
      <w:r>
        <w:rPr>
          <w:b w:val="0"/>
        </w:rPr>
        <w:t xml:space="preserve">農民、農業鍛冶屋、暖房管理人、管理人、国家職長などの仕事は、労働生活の再編成とJaakko Veijalainenのための国家行政によって廃止または削減されている。最後の段階は1999年に始まり、全国職場委員長の仕事は労働時間の55％に減らされ、ヘルシンキの教育省での事務長の仕事によって補われることになった。  このコンセプトで引退できる保証はない。 ビジネスは面白いが、永続的に存在するのは安全なだけだ」と、ベヤライネンは皮肉たっぷりに言った。ヤーッコ・ヴェイジャライネン氏は、農業とその副業で生計を立てるつもりだったが、家族の農場だけでは支えきれないことがわかったと、自らの職歴を振り返る。農民学校で最初の職業を身につけ、その後、農場長になった。しかし、1960年代後半にパンを求めてヘルシンキに出なければならなくなった。1970年代、ヘルシンキには30以上の官庁があり、そのほとんどが石炭、丸太、コークスの暖房を使っていた。 そして、事務員が出勤する前の朝、官庁は暖かくなければならなかった。もちろん、歩道の雪は取り除かなければならない。だから、2交代制で仕事をしていたんです。1973年にヴァッリラで自分の家を手に入れたが、1976年にヤルヴェンパに移り、家政学教師養成所で世話係として働いた。家族の中の幼い子どもたちにとって、ヤルヴェンパはヘルシンキのヴァッリラよりも静かな環境だったからだ。  家庭科教員養成学校では、基本給のあるポストを与えられました。当時は良い状態だったのですが......。生涯現役のポストとされ、基本給のあるポストの仕事がなくなれば、退職金をもらうことができるのです。ヤルヴェンパでは、Veijalainenが「幸せだった」と語っています。2.5キロメートルの道路と5ヘクタールの芝生を刈るのですから、大変な作業です。  そして、200人以上の女性が指示を出し、Veijalainenは彼の目を輝かせてハードワークを説明します。1982年、Veijalainenは、当時の国立職業教育訓練委員会と国立教育委員会のチーフショップスチュワードに就任した。休職を言い渡されたが、大学の市制化とともにその背景は消えた。国家では、行政の再編によって職員数が減少しました。 学校や施設は民営化または自治体化され、VAL協定の対象となる組合員の数も減少し、全国のチーフショップスチュワードのポストもほぼ半分が消滅しました。 現在Jaakko VeijalainenはヘルシンキのHakaniemiの教育委員会の建物でオフィスマネージャーとして働いています。文部省庁舎のサウナも、管理人の資格を持つヒーターの腕前で、ほとんど暖めることはない。ヴェイジャライネンは、郵便室や倉庫、時にはチーフ・スチュワードのオフィスから、電話や電子メールで会員の質問に答えています。国家職工長の活動拠点は、最も遠いところではイナリのサーメ教育センター、最も近いところでは国営のスオマライ・ヴェナライネン学校、ヘルシンキ・フランス・フィンランド学校、ルスケアスオ学校がある。 国家は常に業務の外部委託を迫られており、ヤッコ・ベイヤライネンは、職工長としての仕事が退職まで十分にあるかどうか、事務長として十分に仕事があるかどうかにかかわらず、敢えて予測しないことにしている。</w:t>
      </w:r>
    </w:p>
    <w:p>
      <w:r>
        <w:rPr>
          <w:b/>
          <w:color w:val="FF0000"/>
        </w:rPr>
        <w:t xml:space="preserve">イド39</w:t>
      </w:r>
    </w:p>
    <w:p>
      <w:r>
        <w:rPr>
          <w:b w:val="0"/>
        </w:rPr>
        <w:t xml:space="preserve">主の聖餐の視点（教え） 時代のクリスチャン生活は、神に向かって歩むものでなければなりません。 つまり、私たちの魂の救いのために最も重要なことを、すべてのことにおいて追求しなければならないのです。隣人を愛すること、そして敬虔な祈りの生活は、私たちを神に近づけてくれます。しかし、このすべての成就は、主の聖餐の交わりです。 だからこそ、主の聖餐の秘跡は、私たちの教会で最も重要なものです。 この秘跡において、私たちは完全にキリストと同じ者になります。 キリストご自身が、「しかし、私たちにとって、この大きな神秘に対して正しい態度をとることは非常に難しいことです」と言われました。聖体の秘跡は、しばしば誤解と多くの誤った解釈の対象になってきました。しかし、重要なのは、聖餐式は頻繁に、定期的に受けるべきであるということです。聖体の秘跡は典礼生活の中心であり、その周りにすべてが築かれる。だからこそ、聖体は決して、「気が向いたときに」受ける典礼の追加的な補足と見なすことはできないのである。聖体拝領の準備と参加 聖体拝領は頻繁に行うべきとしても、常に祈りと断食によって準備されなければなりません。また、例えばロシアでは、聖体拝領の前に懺悔の秘跡に参加することが今でも一般的な慣習となっています。しかし、フィンランドでは、これは必須ではありません。しかし、懺悔は大レントの間だけでなく、他の時期にも行われることが強く望まれる。したがって、聖体拝領の準備のための祈りと断食は、正しい方法なのです 。聖体拝領の準備のための祈り（「祈りと献身の書」にある）は、典礼の前夜と当日の朝に読むようにします。断食とは、典礼の当日の朝、何も食べたり飲んだりしないことです。 ただし、健康上の理由で必要な場合は、この規則を免除することができます。自分の断食のルールや聖餐にあずかる頻度について、告解者や教区司祭と相談するのがよいでしょう。 しかし、聖餐の秘跡を受けるにはあまりにも罪深く価値がないと言って避けるべきではありません。 主の聖餐を受けるのに、完全に罪なく価値がないことはありえません。この原則によれば、私たちは聖体に参加することができないのです。しかし、実は聖体こそ、私たちを神に近づけてくれるものなのです。断食と祈りでは、この偉大な秘義に完全に備えることはできないのは事実ですが、この秘義に参加するために、よりふさわしい者になるための準備はできます。 大切なことは、キリストの体と血を他のものと区別し、その意味を理解することです。使徒パウロもコリントの信徒への手紙第一で次のように語っている。「このパンを食べ、この杯から飲むたびに、主の死を、主が来られるまで宣言しているのです。 ですから、ふさわしくない方法でこのパンを食べ、主の杯から飲む者は、主の体と血に対して罪を犯しているのです」。キリストの体であると思わずに食べたり飲んだりする者は、自分に対する裁きを受けているのです」（1コリント11：26-29 ）。 主の聖餐のために献身的に準備するなら、私たちも感謝すべきなのです。ですから、主の聖餐にあずかった者は、特別な感謝の祈りを唱えなければなりません。多くの教会では、これらの祈りは典礼の最後に朗読される。聖餐式に参加した人は、この感謝の祈りを聞くために残ってください。何らかの理由でこれらの祈りが教会で読まれない場合は、家庭で読むようにします（感謝の祈りは、聖餐式の準備の祈りと同様に「祈りと祈りの書」に掲載されています）。) 教会は人々のもとに来る 主の聖餐の分かち合いは、必ずしも教会の壁の中で行われるとは限りません .体力が落ちていて参加できない場合</w:t>
      </w:r>
    </w:p>
    <w:p>
      <w:r>
        <w:rPr>
          <w:b/>
          <w:color w:val="FF0000"/>
        </w:rPr>
        <w:t xml:space="preserve">イド40</w:t>
      </w:r>
    </w:p>
    <w:p>
      <w:r>
        <w:rPr>
          <w:b w:val="0"/>
        </w:rPr>
        <w:t xml:space="preserve">アーカイブ ' インターネットとビジネスのオンライン化 ' カテゴリ インターネットビジネス創出の最大の障壁は何か？これは大きな問題です。 あなたは人々が言うのを聞いたことがあるかもしれない , あなた自身の製品の達人を必要としています。 いくつかの彼らは、メーリングリストや顧客を持っていないと主張している。訪問者やトラフィックの誘導方法がわからないからと言う人もいます。紛らわしいことに、ほとんどの人が直面する最大の問題は、ネット上で自分のウェブサイトを持っていないでしょう。 あなたは... 続きを読む すぐにオンラインビジネスを作成する方法の我々の選択は、ブログ、記事を通して素晴らしいコンテンツを提供し、定期的にあなたのリストのメンバーに投稿する.しかし、あなたのインターネット商業ビジネスは、検索エンジンと見込み客によって気づいた取得するために、あなたの内面を取得する。 私たちの全体の世界とそのすべてのエンティティだけでなく、属性は、グラフィックスを使用して表現することができます。グラフィックデザインは、表現されたあらゆるものを芸術的かつ視覚的に伝えるものです。それは私たちの間で創造性と革新性を高める能力です。 デザイナーは、非常に正確で優れた品質の結果を生成することができます , タイポグラフィを使用する , ... 続きを読む HostMeeはあなたの家のビジネスのときに最高の価格のいくつかを持っている http://www.hostmee.com goMobiモバイルWebフォーム goMobiは何ですか？シンプルなアイコンベースのインターフェースは、任意の携帯電話の経験を提供し、ユニークな機能を活用する , 携帯電話 , 顧客へのトラフィックを変換する .* あなたの現在のサイトのために、唯一の携帯電話用に最適化された*自動識別* ... 続きを読む 交通問題の車と成長 車のブラックボックスやビデオドライブレコーダーなどの車のDVRシステムの人気は、デバイス車両の衝撃や事故にインストールされている他の情報は非常にホットです。 経験豊富でプロの中国の電子機器卸売市場、など umibuy.com は、開発を追跡する車のDVRシステムの大きな選択を公開。... 続きを読む AndroidタブレットとiPadの比較は、デバイスのさまざまな側面の両方を明確に理解する必要がある ...Googleは完全にAndroidタブレットをサポートしながら、iPadはApple社のサポートを楽しむ。同じ異なる機能と品質を提供し、誰もがこれらの2つは世界最高の会社ですが、最高の両方を決定するのは難しい知っているが、ここで我々は両方のデバイスのユーザー体験、レビューと比較されます。続きを読む zcache = " 2 " sizset = " 63 " &amp;gt ;企業、大小は常に自社製品を購入する顧客を引き付けることができるように広告に依存します。 新聞広告の日はインターネット広告に置き換えられ、今我々は別のマーケティングモデルのページを始めている、モバイル広告。私はモバイル広告を見て、彼らのブランドを持つ企業のための次のISOの事として現在です... 続きを読む 何百万人ものウェブサイトの訪問者と他の人と情報を共有すると、あなたは完全なWebサイトのホスティングプランと右のウェブホストを持っている必要があります.良いウェブホスティング会社は、あなたのウェブサイトの信頼性を高めるために、WWのホスティングプランとサービスの数を提供することができます。市場で安価なサポート機能を持つ会社を含む多くの企業がありますが、右を選択する... 続きを読む 今、インターネットは現在、特にティーンエイジャーの間で最も人気のあるものを渡す時間であるように、日。私もその一人です。ある日、私は退屈していたように、私は電子メールアカウントを作ることを考えた。 私はちょうどそのようなステータスアップデートにいくつかの良い考えを共有するつもりだったが、私の友人とのオンラインアカウントとしていずれかを作ることはなかった。私は友人とのオンライン状態ができることを考えるので... 続きを読む 今日、オンライン市場は、生存率を確保するための技術を削除平準化されています。 マーベリックマネーメーカーシステムは、成功のこのレベルを提供することができる最も進化したツールの一つです。 このレビューはこのシステムを見ていくつかの道を行くだろう。 メリットの特定の概念 最初の発生は手頃な会員価格です。 20中にこれを起動し... 続きを読む</w:t>
      </w:r>
    </w:p>
    <w:p>
      <w:r>
        <w:rPr>
          <w:b/>
          <w:color w:val="FF0000"/>
        </w:rPr>
        <w:t xml:space="preserve">アイド41</w:t>
      </w:r>
    </w:p>
    <w:p>
      <w:r>
        <w:rPr>
          <w:b w:val="0"/>
        </w:rPr>
        <w:t xml:space="preserve">バーのオーナー、サム・マーロッテがバイ・カレシであることが判明し、ボン・タンの反体制派に疑いの目が向けられるが、スーキー・スタックハウスは独自の疑惑を抱いている。しかし、恋人のエリックとその子供パムの悪巧みによって、スーキーは事件から完全に目をそらされようとしていた。仕事と恋愛の両方が脅かされているスーキーは、傍観者でいることに満足はしていない。次第に陰謀に巻き込まれていく彼女は、事態が想像以上に危険で、致命的であることに気づく。作家のシャーレイン・ハリスは、1951年にミシシッピ州で生まれ、1980年代から作家としてのキャリアをスタートさせました。彼女はいくつかのミステリーシリーズを書いたが、批評家には好評だったものの、一般には広まらなかった。2000年代に入り、ハリスはずっと書きたかった本を書くことを決意し、テレパシーのあるウェイトレスとヴァンパイアの恋人の冒険を描いたスーキー・スタックハウスシリーズの第1作目『Dead Until Dark』が誕生しました。 このシリーズは1冊ごとに人気が高まり、現在ハリスは米国で最も広く読まれている作家の一人となっています。ハリスの「スーキー・スタックハウス」を原作とするテレビシリーズ「トゥルーブラッド」は、国内外でヒットしている。ハリスは、アーカンソー州南部のマグノリアで、妻と3人の子供と一緒に暮らしています。</w:t>
      </w:r>
    </w:p>
    <w:p>
      <w:r>
        <w:rPr>
          <w:b/>
          <w:color w:val="FF0000"/>
        </w:rPr>
        <w:t xml:space="preserve">イド42</w:t>
      </w:r>
    </w:p>
    <w:p>
      <w:r>
        <w:rPr>
          <w:b w:val="0"/>
        </w:rPr>
        <w:t xml:space="preserve">Saramo-Petäiskylä-Mujejärvi のロードサービス なぜロードサービスが必要なのでしょうか？ロードサービスは、時間や場所を問わず、さまざまな場面で困っているドライバーを助けるためにあります。彼らはあなたがタンクに間違った燃料を持っているときにあなたを助けることができる , あなたの車はパンクしている , あなたの車は技術的な障害を持っている , またはあなたがジャンプスタートを必要としています。彼らの目的は、あなたとあなたの同乗者をできるだけ早くあなたの車で走らせることです。それが不可能な場合は、代車、タクシー、公共交通機関を予約し、手配することができます。また、車を専門業者までレッカー移動させる手配や、車が戻ってくるまでのお客様や同乗者の宿泊の手配も行います。ロードアシスタンスはどんな時に必要ですか？あなたが夏休みを過ごすためにあなたの家族と一緒に行く途中、あなたの車の技術が予期せず失敗したり、あなたはスキー休暇の旅行にあるとき、あなたはガソリンスタンドで休憩のために停止し、あなたの車のキーがあなたを助けるためにフレンドリーな路上支援サービスを呼び出すための時間ですロックされた車に残されています。当社の専門的なロードアシスタンスサービスは、自動車、バン、トラック、モーターホーム、キャラバン、トレーラー、オートバイの路上サービスを提供します。 ロードアシスタンスサービスは、フィンランド国外（特にEUおよびEEA諸国）にいるときにも役立つことがよくあります。</w:t>
      </w:r>
    </w:p>
    <w:p>
      <w:r>
        <w:rPr>
          <w:b/>
          <w:color w:val="FF0000"/>
        </w:rPr>
        <w:t xml:space="preserve">イド43</w:t>
      </w:r>
    </w:p>
    <w:p>
      <w:r>
        <w:rPr>
          <w:b w:val="0"/>
        </w:rPr>
        <w:t xml:space="preserve">アリストブルス（' 'Aristobulus' ' ）は、「七十人の使徒|七十人の使徒」の一人である。1世紀に生きた人物で、キプロス出身と伝えられている。聖書で使徒[[ Paul ( apostle ) | Paul ]]が言うとき、彼は言及されています[[ Letter to Romans|in his letter to the Romans ]] ( Romans 16:10 ) : ' ' 「アリストブロス」 ( いくつかのテキストでは : "Aristobulus" or "Aristovoulos" ) は [[ 七十使徒 |of the Seveny Apostles ] ] ] の一人であり、「七十の使徒」( [ [ 七十使徒 ]) の一人」) でした。1世紀に生きた人物で、キプロス出身と伝えられている。聖書では使徒[[ パウロ ( 使徒 ) | Paul ]が言うときに言及されています[[ ローマ人への手紙|in his letter to the Romans ]] ( ローマ人への手紙 16:10 ) : いくつかの資料では、使徒アリストブラスは使徒 [[ 神学者のジョン ]] と [[ ジェームズ ( 使徒 ) | James ]] の父ゼベダイにリンクされています .ある資料では、使徒アリストブルスは使徒[[ バルナバ ( 使徒 ) |Barnabas ]]の兄弟である。 + ある資料では、使徒アリストブルスは使徒[[ 神学者ヨハネ ]]と[[ ヤコブ ( 使徒 ) | James ]]、ゼベダイの父と関連付けられている。アリストブルスは使徒[[ Barnabas ( apostle ) |Barnabas ]] の弟であるという説がある。アペレス、キリストの試されたしもべに挨拶。 アリストブルスの家族の人々に挨拶。ある資料では、使徒アリストブルスは神学者ヨハネとヤコブの父ゼベダイに関連しているとされています。ある資料によると、アリストブラスは使徒バルナバの弟である。 イギリスの使徒 キリスト教を広めるためにイギリスに派遣されたという伝承から、イギリスの使徒とみなされ、その栄誉を称えられている。使徒パウロによって派遣されたが、ある説によれば、彼は使徒アンデレと他の多くの使徒を助けたとされ、イギリスの最初の司教であったと言われている。 また、彼の死については2種類の説がある。 ある説では彼は安らかに死んだとし、別の説では彼は殉教したと言っている。使徒アリストブルスは3月16日に、アンプリアス、アペレス、スタキアス、ウルバヌス、ナルキッソスは10月31日に、70人の使徒は1月4日に記念されています。</w:t>
      </w:r>
    </w:p>
    <w:p>
      <w:r>
        <w:rPr>
          <w:b/>
          <w:color w:val="FF0000"/>
        </w:rPr>
        <w:t xml:space="preserve">四十四節気</w:t>
      </w:r>
    </w:p>
    <w:p>
      <w:r>
        <w:rPr>
          <w:b w:val="0"/>
        </w:rPr>
        <w:t xml:space="preserve">JASテクニカは、カメラサービスに加え、ハードウェアの販売や、最も要求の厳しいプロフェッショナルなソリューションにも対応する包括的なITサポートサービスを提供しています。スズメッキ、カメラ、歯医者の関係は？テクノロジーと手先の技術に情熱を注ぐJuha Saviluotoを知る時、彼の過去 .JASテクノロジーのストーリーを読む ...</w:t>
      </w:r>
    </w:p>
    <w:p>
      <w:r>
        <w:rPr>
          <w:b/>
          <w:color w:val="FF0000"/>
        </w:rPr>
        <w:t xml:space="preserve">イド45</w:t>
      </w:r>
    </w:p>
    <w:p>
      <w:r>
        <w:rPr>
          <w:b w:val="0"/>
        </w:rPr>
        <w:t xml:space="preserve">14歳から17歳の12人です。海外の若者たちと一緒に海外に行くための資金を集めているのです。ディスコなど楽しいイベントを企画しています。キオスクでは、若者向けのスナックやソーダ、軽食が売られている。私たちのユースセンターは1年半ほど閉鎖されていたので、2013年春にヤコマケラの若者10人とともに、ユースセンターの開設を計画し始めることにしたのです。週に1回程度、打ち合わせを行い、計画も順調に進んでいきました。オープニングでは何を出すのか、どんなプログラムにするのか、パフォーマーはいるのか、いるならば誰がいるのか、などを一緒に考えました。 オープニングは8月6日の土曜日。 パフォーマーはフィンランドの女性ラッパー、サナでした。ゲストが到着すると、私たちは彼らを歓迎し、コーヒーテーブルでグッズを手に入れるように指示しました。私たちは、サンドイッチケーキや詰め物ケーキなど、香ばしいお菓子を買いました。最初は、Facebookや学校のチラシなどで告知していたにもかかわらず、若い人が全く来ないように見えたのですが、徐々に若い人から大人まで、たくさんの人が集まってくるようになりました。3月からオープニングの計画を立て、計画・実行段階はすべて順調でしたが、終盤になると主催者側のリソースが足りなくなりはじめました。しかし、オープニングは見事に成功し、お客様にも楽しんでいただき、長丁場にもかかわらず、成功裡に終えることができました。みんなのスケジュールを合わせるのは難しいし、会議に参加するためには自分の出費を抑えなければならない。振り返ってみると、オープニングセレモニーの企画から実行まで、とてもやりがいがあり、将来に向けて多くのことを学びました。 Malmitaloでの市長と若者の出会い Text : Malmi Nutakummit 私たち若者数名は、Malmitaloで市長のスピーチを聞くために招待されたのですが...。そしてその日、私たちはマルミユースセンターに集合し、マルミハウスに向かって歩き始めたのです。途中、誰が市長に質問するのか、誰もその責任を取ろうとはしなかったが......。さて、幸運にも、この仕事を喜んで引き受ける勇敢な人が一人いました。 私たちは、小さな騒ぎに紛れてホールに座りました。市長が口を開くまで、その場にいた誰もが黙っていられなかったようだ。市長の第一声に、若者も親もみんなたじろいだ。みんな黙っていた。冒頭、市長が短いスピーチを行い、その後、出席した他の有識者に道を譲った。自己紹介の後、一般参加者が気になることを質問する番となった。また、ユースセンターのデニス・リッパート氏も様々な質問を投げかけました。例えば、マルミ陸橋の清掃状況などを質問されましたが、こちらが質問したことに対して、直接的で明確な回答は得られませんでした。イベントが進むにつれて、若者は興味を失い始めた......。さて......イベントは2時間続き、若者たちはマルミ空港や街灯の増設に関する高齢者の質問にはあまり興味を示しませんでした....................。アイデアからパフォーマンスへ、感動から勇気へ - 若者たちのロンドン公演 3月21日、22日にロンドンのキングストンで開催された国際青年芸術祭（IYAF）に、若者活動センターHapeのKirtotstartiとSankarit、Narri Stageの2グループが参加し、思い出に残る公演を成功裏に収めました。-両グループは、「It takes courage」と「This is a robbery」という自分たちで考えた劇を発表しました。 勇気、盗み、自分の道を切り開くことをテーマにしたこの劇は、2つのグループによって上演されました。</w:t>
      </w:r>
    </w:p>
    <w:p>
      <w:r>
        <w:rPr>
          <w:b/>
          <w:color w:val="FF0000"/>
        </w:rPr>
        <w:t xml:space="preserve">イド46</w:t>
      </w:r>
    </w:p>
    <w:p>
      <w:r>
        <w:rPr>
          <w:b w:val="0"/>
        </w:rPr>
        <w:t xml:space="preserve">ニュースを友達に送る ニュース Etelä-Saimaa : ユースワーク、夏の人材を募集 ラッペーンランタのユースワークでは、夏の活動のためにピアカウンセラーとして21名の若者を募集しています。仕事は1週間から3週間で、青少年施設の開館維持、イベントの企画、小さな保守・清掃作業などが含まれます。 夏の仕事は、14歳から17歳を対象としています。応募は3月31日15:00まで、kuntarekry.fiで受け付けています。また、ユースオフィスでは、6月2日から6日までアシンサーリキャンプセンターでサマーワークキャンプを、6月9日から13日までシティワークショップを開催しています。</w:t>
      </w:r>
    </w:p>
    <w:p>
      <w:r>
        <w:rPr>
          <w:b/>
          <w:color w:val="FF0000"/>
        </w:rPr>
        <w:t xml:space="preserve">アイディー47</w:t>
      </w:r>
    </w:p>
    <w:p>
      <w:r>
        <w:rPr>
          <w:b w:val="0"/>
        </w:rPr>
        <w:t xml:space="preserve">イシコルモステンの7連敗は、週末の11.3.2009で2勝した。 つまり、イシコルモスは現在2連勝中だ。 この勝利は当然で、良いプレーがあったからだ。2月末、La Pa-93は連敗を止めるべく自信満々で出かけた。第1試合は、JustusとTuomas（1+2）が得点王となり、ÅIFが7-5で勝利した。 試合は、ÅIFが唯一のチームとして出場した第1ピリオドで決まった（4-0）。第2ピリオドでは、ジョエルが解任され、通常のファーストチームが編成された。 その結果、第2、第3ピリオドは1点差で勝利したのである。2試合目は、隣のピッチで同時に試合をしていたタイガースと対戦し、GKとフィールドプレーヤー8人だけの戦いとなりました。タイガースは冷静かつ賢明にプレーし、ゲームを凍結させた。数では勝っていても、試合のテンポを上げることができず、手薄な相手を疲れさせることができなかった。結果は2-3で敗れたが、もっといい試合ができたかもしれない。ミコ・マッティとトニがゴールを決めた。大会優勝のEemilille 。シーズン最後の大会では、連敗が止まりました。最初の試合は、Joel - Tuomas - Teemu Taneli - Jarno - Jocke Eemil/Henkka/ Ville - Toni - Ville/Eemil/Henkka Justus - Juuso Miko-Matti - Pekka Olli - Erik の組み合わせで始まり、試合は最初から最後まで完全に我々の支配下にあった。 相手のチャンスが少なく、GKは絶好調であった。一方、フィニッシュも改善できた。 相手の得点は、PKとパワープレーによるものだ。私たちはまだ2-1の最後の期間でダウンしていたが、最後に報酬を来た。 勇気は十分であり、状況はスライディングラインから生じたとき、我々は最終的に得点。 ミコ-マティは、行の2試合目とトゥーマス - ジョエル軸2 + 3の合計で得点。 素晴らしいゲーム3-2で当然の勝利。 2試合目で我々はレンジャーズを相手にしていた。試合前、私たちはオイラーズ戦の続きをやろうということになった。採点を容易にするために、スウェーデンのエリテセリアンホッケーの選手を対象とした心理テストを実施しました。基本的な答えは、「ゴールキーパーに対して一人でいるとき、何が見えるか」です。「ゴールを決める人はゴールを見て、ベースの人はゴールキーパーを見ている。5分後には3-0となり、この心理的な仕掛けが功を奏した。 しかし、残念ながらこの時点で試合は終了し、10分後には3-3となった。ハーフタイムには、オイラーズの試合の雰囲気に戻そうということになり、この試合でも最初の5分間はその雰囲気が見られた。第2ピリオドが始まって7分後には、また3点取った。最終盤にはさらに1点を追加し、エルメリのゴールで勢いに乗り、最後の2ピリオドをクリーンな状態に保つと、7-3で勝利するにふさわしい結果となりました。</w:t>
      </w:r>
    </w:p>
    <w:p>
      <w:r>
        <w:rPr>
          <w:b/>
          <w:color w:val="FF0000"/>
        </w:rPr>
        <w:t xml:space="preserve">しじゅうはち</w:t>
      </w:r>
    </w:p>
    <w:p>
      <w:r>
        <w:rPr>
          <w:b w:val="0"/>
        </w:rPr>
        <w:t xml:space="preserve">Truck Stopは、5リール、9ペイライン、9コインのスロットマシンです。 複数のペイラインがあれば、勝利のチャンスも増えます。トラックストップはワイルドシンボルであり、スキャッターシンボルでもあります。つまり、スキャッターホーンシンボルを除く他のシンボルと置き換えて、勝利の組み合わせを完成させることができるのです。スキャッターホーンシンボルは、スキャッターシンボルです。つまり、ペイライン上のライン上に表示されなくても勝利することができるのです。スキャッターホーンシンボルが最低3つあれば、5つのリールのどこにでも散らばることができます。 今月のメニューは、ワサビサンがアクションを繰り広げる熱い内容です!エキゾチックなスロットマシンの要素をすべて備えたこのゲームは、何時間も楽しませてくれるでしょう。ワイルドシンボルのわさびシェフと一緒に、ボーナスフィッシュや魚市場に隠された報酬を追い求めてキッチンを熱くし、フリースピンを起動させる緑色のホットなわさびシンボルをお楽しみください。 トップスロットマシン Sun Vegas Casino - 11のプログレッシブジャックポットを含む50以上のゲームから選択でき、ネット上の他のオンラインカジノよりも多くの無料ボーナスがあるクールな環境でリラックスしてプレイすることが可能です。他のオンラインカジノと同様に、プレイヤーは会社のウェブサイトにアクセスして必要なソフトウェアにアクセスする必要があります。 Sun Vegas Casinoは、常に素晴らしいプロモーションと無料ボーナスを提供しています。インターカジノは、世界初、世界最高のオンラインカジノです！同様に、サイトには、これからプレイする人が必要とするすべての重要な情報（銀行、サポート、ゲームプレビューなど）を提供するセクションがあります。1996年にオープンした最も歴史のあるオンラインカジノで、元祖オンラインカジノとして知られています。Gambling Online Magazineの読者によって、2001年、2002年、2003年、2004年にトップオンラインカジノに選ばれました。 このカジノは、幸運な顧客に数百万ドルを提供する素晴らしいプログレッシブジャックポットのシリーズを特徴としています。70種類以上のゲームは、高品質のグラフィックとサウンドを備え、テーブルゲームとスロットゲームがうまくミックスされています。</w:t>
      </w:r>
    </w:p>
    <w:p>
      <w:r>
        <w:rPr>
          <w:b/>
          <w:color w:val="FF0000"/>
        </w:rPr>
        <w:t xml:space="preserve">アイドル49</w:t>
      </w:r>
    </w:p>
    <w:p>
      <w:r>
        <w:rPr>
          <w:b w:val="0"/>
        </w:rPr>
        <w:t xml:space="preserve">Metla Project 7084 トウヒバイオマスの伐採における養分損失 目的 北欧諸国では、エネルギー生産に利用される樹木バイオマス（木質破片：枝、針、頂部）の割合が増えています。 これらの木質破片は養分を多く含むため、森林から木質破片を除去すると、長期的に森林生産性が失われることが疑われています。ある場所での全木伐採の結果を評価するためには、栄養レベルを設定し、樹木の栄養分をモデル化することが重要である。</w:t>
      </w:r>
    </w:p>
    <w:p>
      <w:r>
        <w:rPr>
          <w:b/>
          <w:color w:val="FF0000"/>
        </w:rPr>
        <w:t xml:space="preserve">サムネイル</w:t>
      </w:r>
    </w:p>
    <w:p>
      <w:r>
        <w:rPr>
          <w:b w:val="0"/>
        </w:rPr>
        <w:t xml:space="preserve">勤務地 Sales Area Sales Manager , M-Light Oy , Jyväskylä M-Light Oy は国内で成長中の照明デザイナー・メーカーです。 弊社照明製品の中央フィンランドにおける地域セールスマネージャーを募集しています。仕事は、設計事務所、建設業者、建築家などのターゲットグループに製品を紹介し、販売することです。 販売エリアは中央フィンランド全体ですが、将来的にはより広いエリアになります。 また、プレゼンテーションや販売は、この目的のために設計されたデモカーで行われることもあります。この仕事では、運転免許と出張の意志が必須です。営業職の経験がある方は歓迎します。電気工学や照明の経験があれば、有利と考えられる。</w:t>
      </w:r>
    </w:p>
    <w:p>
      <w:r>
        <w:rPr>
          <w:b/>
          <w:color w:val="FF0000"/>
        </w:rPr>
        <w:t xml:space="preserve">アイディーファイブイチ</w:t>
      </w:r>
    </w:p>
    <w:p>
      <w:r>
        <w:rPr>
          <w:b w:val="0"/>
        </w:rPr>
        <w:t xml:space="preserve">      キャットフードサプリメントのベストセラー商品 : 最高の猫草 !私のような雑種犬でも植物を枯らしてしまうので、芝生は簡単です。また、種と草の混合物には、水分を保つためのゲルボールのようなものが含まれています ..." - Windy-Salla 全7件のレビュー ... うまくいった : " 草はよく育ち、猫たちは時々行って味見をするのが好きでした :) ただ、猫が容器を床に落とさないように気をつけないと、ひどいことになります。"レビュー全1件 ... よだれが出なくなった : " 草が芽を出すまで猫から草を隠したくない人に最適な商品です。この1枚には、我が家の元気なオシキャットも時間までに侵入できず・・・。" 全8件のレビュー ... 猫用ミルク : " 20歳以上の猫で、1ヶ月ほど前から猫用ミルクを与えています... かなり悪い状態でしたが、今は生き生きとしていて、食べ物もミルクも美味しいです " -anna-liisa riikonen 全3レビュー ... 良い製品 : " わー簡単に作れてとても良い、ウェブサイトとは逆に、瓶の説明には、完成したミルクは8時間/冷蔵庫より長く保存することに言及しています .So 私はpを作った..." - Merja Miettunen All 1 reviews ...</w:t>
      </w:r>
    </w:p>
    <w:p>
      <w:r>
        <w:rPr>
          <w:b/>
          <w:color w:val="FF0000"/>
        </w:rPr>
        <w:t xml:space="preserve">イド52</w:t>
      </w:r>
    </w:p>
    <w:p>
      <w:r>
        <w:rPr>
          <w:b w:val="0"/>
        </w:rPr>
        <w:t xml:space="preserve"> マカベア記の第2巻は、その名の通りマカベア記の第2巻と言われていますが、そうではありません。第1巻より前に起こった多くの事柄を列挙しており、マカベウス・ユダの先、つまり第1巻の第7章までは書かれていないので、これは第2ではなく、第1と呼ぶべきものです。つまり、もしこの本が特別な本と呼ばれるのであれば、マカベア記の第二巻ではなく、non secundus 。しかし、マカベスの7人の殉教者とその母に関する美しい記述や、その他多くの事柄があるため、このままにしておく。 しかし、これはすべて一つの行為ではなく、多くの本から集められたものであるようだ。 また、第14章37節には、自殺したラシアスに関する難しい結びがあり、アウグスティヌス父や他の老父もこれを読んで自分を苦しめることになった。そのような作品は受け入れられず、賞賛に値しないからである。またアンティオコスの死についても、第一の書とはかなり異なった書き方をしている。 そしてすぐに、第一の書が聖書と同じように受け取られるように、この第二の書も、その中に良い点があるとしても、拒絶されるべきだと言った。 しかし、これらのことはすべて、キリスト教の読書に与えられ、判断し吟味するためにあるのである。第1章 教会における浄化の祝祭の維持と、聖なる火の再発見について ......。エルサレムとユダの全地に住む私たちユダヤ人は、エジプトにいる私たちの同胞であるあなた方ユダヤ人の幸福と健康を祈っています。2.神があなたを祝福し、忠実な僕であるアブラハム、イサク、ヤコブに約束した彼の契約を覚えていますように、3.そして、あなたが彼の律法の創造者と強さであり続けることができるように、彼はあなたに心を与えてください、4.と彼の徴を行うためにあなたに力を貸し、あなたを慰めます5.彼はあなたの祈りを聞いて、あなたを慈悲を持ってください：彼はあなたの苦難であなたを見捨てませんように！あなたのために、あなたのために。6.このように、私たちはあなたのために絶えず祈ります。わたしたちは，最大の苦難の時に，あなたに書き送りました。 ジェイソンとその軍勢が，聖地と王国から切り離された時，8． そしてわたしたちの門を焼き，罪のない血を流しました。 そこでわたしたちは祈り，主はわたしたちを聞かれました。わたしたちはパンの粉をかれに捧げ，灯りを点し，パンを並べました9．そして，あなたがたが今，わたしたちと共に幕屋の祭りを守り，カスルンの声を聞くことができるよう，お願いします。デミトリアス王の治世、第九年七百二十二に書かれたもの。エルサレムと全ユダヤにいる私たちは、長老たちとヨハネと一緒に、プトレマイオス王の弟子で祭司一家のアリストブルスと、エジプトにいる他のユダヤ人たちの幸福と健康を祈る！」。私たちは、神が、これほど強大な王から私たちの魂を守らなければならなかった私たちを、これほど大きな苦痛から救い出してくださったことに、あらゆる感謝をもって感謝します . 12 .神は私たちの敵を聖なる都からペルシャまで追い払われたからです。そこで王とその無敵の軍勢は、ネーネーの司祭たちの裏切りによって、ネーネーの教会で殺された。アンティオコスは友人の女神ディアナを連れて、彼女と結婚し、神殿の金をすべて結婚祝いに取ろうとした。 15. ナネの祭司たちがそれを知って、彼が何人かと一緒に礼拝堂に入ると、彼らは彼の後に教会に鍵をかけた。 16. そして彼と一緒にいた者すべてを石打にして殺し、彼を切り刻んだ。</w:t>
      </w:r>
    </w:p>
    <w:p>
      <w:r>
        <w:rPr>
          <w:b/>
          <w:color w:val="FF0000"/>
        </w:rPr>
        <w:t xml:space="preserve">イド53</w:t>
      </w:r>
    </w:p>
    <w:p>
      <w:r>
        <w:rPr>
          <w:b w:val="0"/>
        </w:rPr>
        <w:t xml:space="preserve">Marjut's knitwear 2005.06.30 大量の本 いや、まだトゥルクに消えてはいません、ここにいます。 ただ、仕事が忙しく（連休前の最終週、溜まった仕事はすべて片付けなければなりません）、空いた時間にいろいろと追いかけていたのです．昨日はJussiの誕生日だったので、War of the Worldsを観に行きました。もし、あなたが古典的なSFが好きなら、私はそれを推薦することができます。例えば、『インデペンデンス・デイ』のように、エイリアンが何の前触れもなく襲ってきて、物凄い勢いで破壊し始めるよりは、ずっとマシだった。昨日、帰りにカンピの新ターミナルにあるフィンランドの本屋に「ちょっと寄ってみた」のだが、荷物を2つ持って出てきてしまった。侮蔑語大辞典」と「現代フィンランド語語源辞典」です（語源辞典は、幼い頃に地元の図書館で出会って以来、おそらく20年くらい前から惹かれています。 言葉の成り立ちには昔から興味がありました）。侮辱の大辞典に、「エンジニア」、「大学院生」、「ヒューマニスト」という検索語が含まれていたことに、ユッシと私はとても喜びました（同時にではありませんが）。 しかし侮辱はここまでにして、編み物の本、つまり私が買ったあまり新しいとは言えない「ループドループ」と「ショール＆スカーフ」に話を移しましょう。Loop-d-LoopはTeva Durhamの作品で、本はほとんど新品です。 Minnaは私より少し前に手に入れましたが、私は彼女に同意します：この本は全体的に新鮮で刺激的な知人でした。レイヤーを短くしたフェアアイルニットが気に入りました。 私には落ち着きがなさすぎるので、自分では編みませんが、カラフルなニットを着る人にはきっと似合うと思います。私の一番のお気に入りは「レースリーフプルオーバー」で、この本の前にインターウィーブ・ニット社の編み物雑誌に掲載されたものだそうです（と教えてもらいました）。Shawls and Scarves ( The Best of Knitter's Magazine ) は1999年のものです。もし、写真の一部がカサリに見えるなら、それは彼らが本物のカサリだからです。この本には、ニッターズ・マガジンに掲載された最高のショールのパターン（注意深い読者なら、本の名前からそう推測できるかもしれません）と、いくつかの記事とヒント・ページが含まれています。 長方形のショール、トップダウンとボトムアップ両方の三角形のショール、さらには円形のショールのパターンが収録されています。レース編みが好きで、大きなマフラーの使い道を探している人には必見の本です。 そうそう、この本には帽子のパターンもありますよ。 もちろん、それは外せませんよね？黒いのは「侮辱の書」、その下の青灰色のは「現代フィンランド語語源辞典」です。 語源辞典は20年くらい前から欲しかったのですが、幼い頃から言葉の歴史に興味があり、ついに買ってしまいました。27.06.2005 Attention Turku !今週末もトゥルクで中世のマーケットがあり、ユッシと私は土曜日に参加する予定です。もし、人ごみの中で私たちを見つけたら、ぜひ声をかけてください。私は手染めの糸の匂いを嗅ぐ役で、Jussiは隣で退屈そうにしている役です。貧乏人が退屈しないように、あえて編み物会を提案しませんが、いつでもメールをください。</w:t>
      </w:r>
    </w:p>
    <w:p>
      <w:r>
        <w:rPr>
          <w:b/>
          <w:color w:val="FF0000"/>
        </w:rPr>
        <w:t xml:space="preserve">アイディー54</w:t>
      </w:r>
    </w:p>
    <w:p>
      <w:r>
        <w:rPr>
          <w:b w:val="0"/>
        </w:rPr>
        <w:t xml:space="preserve">Eコマースやオンラインショッピングは、商取引の未来です。 情報技術の進化と急速な発展により、Eコマースは急速に発展しました。 オンラインビジネス活動の最も人気のある形態の1つがオンラインショッピングです。 2012年には、インターネット上で約250億ドル相当の買い物をするために、世界中でモバイル機器が使われました。 インターネット上での購入件数は年平均20％のペースで増加しています。 したがって、オンラインショッピングは、商取引にとって間違いなく有望なものです。2013年12月初旬、Jykes ( Jyväskylä Region Development Company , Jykes Ltd ) は、インターネットコマースの最新情報を得ることができるイベントを開催し、インターネットショップの開設と利用、セキュリティ問題、支払い方法、商品の配送など、専門家から話を聞くことができました。商品、サービス、乗車券、航空券、交通機関のチケットなどはオンラインで販売されている。 現在、インターネット上には膨大な数のオファーがあり、ある店から別の店に移動し、比較し、安い価格や速いサービスを探すのは非常に簡単だ。 購入希望者がすぐに適した製品を見つけられない場合、またはそれに関する十分な情報を見つけられない場合、彼または彼女は簡単に次のページに移動することができる。そのため、ネットビジネスでは、顧客の注意を自社サイトに引きつけることが重要なのです。シンプルさ、情報のわかりやすさ、写真の有無など、サイトの外観デザインは非常に重要です。 お客様が製品やサービスの品質に納得し、簡単に購入できて成功することができれば、お客様のロイヤリティーを獲得できます。 ボーナスや割引の充実度、配送の便利さは、製品の注文に大きな影響を及ぼします。小さな不便や不必要な押しつけが、お客様の購買意欲を削いでしまうことがあります。 人が前向きに購入を決めるためには、例えば「支払いを続ける」ボタンを「続ける」ボタンに変更するなど、関係のないところに気を配ることも必要な場合があります。また、お客様は、1つの場所で好きなだけ商品を購入できることに魅力を感じるかもしれません。3つの基本的なルールは、顧客を失うことを避けるだけでなく、新しいものを引き付けるために満たすことができる：製品の購入は、任意の障害を作成してはいけません , 顧客へのアプローチは、パーソナライズする必要があります , 異なる顧客グループが適切に評価する必要があります。オンラインストアの継続的な運営は、商品数の多さ、価格、品質（ブランド）、マーケティングなどの要因に依存します。マーケティングの成功の鍵は、潜在的な顧客に必要な情報を、その顧客に合ったタイミングで提供できることです。 これは、買い手があなたのウェブサイトを訪れ、提供される製品の範囲に満足し、彼または彼女の選択を行い、製品を購入することを意味します。購入後、顧客が希望すれば、購入した製品のスペアパーツなどの安価なオファーを自動的にメールで受け取ることができます。 製パン製品を購入した場合、さまざまなペストリーやケーキのレシピを適切に提案することができます。 また、この製品グループの他の製品をFacebookで宣伝することも可能です。近年、インターネット商取引は一般的になり、国際的なインターネット商取引はフィンランドにも広がっています。 調査によると、フィンランドのインターネットユーザーの90％以上が、オンライン商取引に対してポジティブまたは少なくともニュートラルな態度を示していることが分かっています。フィンランドは、国民の生活の質の高さ、コンピュータとインターネット接続の多さ、商取引に対する深い信頼、長距離通信、電話接続に長い間慣れていることなどから、インターネット商取引に非常に適した国です。 モバイル接続による購入件数も増えています。例えば、ストックマンはスマートフォン向けのモバイル版オンラインショップを開設し、人気を博しています。 統計によると、若者はオンラインでより多くのお金を使うことに慣れていますが、高齢者の消費習慣も変化しています。たしかに、インターネット商取引は代わりが効かないので</w:t>
      </w:r>
    </w:p>
    <w:p>
      <w:r>
        <w:rPr>
          <w:b/>
          <w:color w:val="FF0000"/>
        </w:rPr>
        <w:t xml:space="preserve">アイディー55</w:t>
      </w:r>
    </w:p>
    <w:p>
      <w:r>
        <w:rPr>
          <w:b w:val="0"/>
        </w:rPr>
        <w:t xml:space="preserve">タンペレ・ペンテコステ教会のウスコ・カットー牧師が、聖書に照らした教会指導者の役割について、雑誌「シェパード・プラス」（2013年4月号）に記事を書いています。ウスコ・カトーの文章は、新約の秩序に従って地域教会の指導者に取って代わり、覆そうとするもので、非聖書的で本当に危険です。 私の文章を神の言葉を通して祈りながら学び、試してください。 ウスコ・カトーは、「平たい教会の指導者は聖書的ではない。 旧約も新約も神が任命し、神が人々に話される指導者である。神は、旧約の時代にも新約の時代にも、教会を導くリーダーを任命されました。主は、神ご自身が教会を導くことができるように、常に教会にリーダーシップを持たせておられます。旧約と新約は異なる契約であり、教会における指導者の位置づけも異なります。 新約では、旧約にあったような指導者の順序はありません。新約では、神は各地域に長老（監督、羊飼い）を任命されましたが、彼らはすべて羊飼いでリーダーであり、その仕事は各地域の教会を共に導くことです。これは、新約時代の紛れもない聖書の教えである.新約の地域教会は、一人の人間ではなく、常に長老たちによって導かれていたことが、聖書からいかに明確にわかるかは、後で指摘する。 フェイス・ルーフはこう書いている：聖書には、アブラハムとモーセに始まり、士師、王、預言者、使徒、教会の指導者に至る、明確で鋭い霊的リーダーシップが提示されている。霊的な指導者を通して、神は御言葉と祝福を与えてくださったのです。指導者を通じて人々に語りかけ、自らを教育したのです。世俗的な組織には、明確なリーダーシップとリーダーシップの秩序が必要 .権威の重要性と権威への敬意に関する聖書の教えは、このことを指し示しています。 リーダーシップは恐れるべきものではなく、神から授かったものですリーダーシップとは、万物の指導者である神ご自身の立場そのものを表しています。彼は秩序の神である．聖書を読むと、例えば、旧約と新約の教会生活の秩序は全く異なるものであることがよくわかります。確かに新約では、長老は教会を指導し、教会を教えることになっています。問題ありません。しかし、新約の教会秩序は、神が教会の指導者たちを通してのみ、教会を語り、建て、祝福することを含んでいない。コリ 3: 14 しかし、これらすべてのことに加えて、完全な絆である愛を身に着けなさい。 15 また、あなたがたも一つのからだの中に召されたのですから、キリストの平和を心に支配させ、感謝しなさい。16 キリストの言葉をあなたがたのうちに豊かに住まわせ、詩篇、感謝の賛歌、霊的な歌を用いて、あらゆる知恵をもって互いに教え、戒め、心の中で神に感謝して歌いなさい。 17 また、言葉や仕事の上で行うことは、すべて主イエスの名によって行い、彼を通して父なる神に感謝しなさい。エペソ 5: 19 詩篇と感謝の賛美歌と霊的な歌とを互いに語り、主に向かって心の中で歌い、メロディーを奏で、20 私たちの主イエス・キリストの名によって、いつもすべてのことについて神と父とに感謝をささげなさい。パウロはコロサイとエペソの教会で教え、神の言葉や霊的な歌などを通して互いに教え、戒めるように勧めました。聖書の明確な教えは、神は教会全体を通してご自分の民に語りかけ、祝福されること、そして、教会はミニストリーとは無関係に互いに高め合い、啓発し合うということです。エペソ 4: 13 私たちがみな、神の子に対する信仰と知識とにおいて交わりを深め、人間としての完全な大きさに達するまで、また、キリストの満ち満ちた身長に達するまで、14 私たちがもはや、あらゆる倒錯した教義と、人の愚かさと、誤りの策略に翻弄され、漂泊する未成年ではなく、15 真理のうちに、愛のうちにあるようにします ...。</w:t>
      </w:r>
    </w:p>
    <w:p>
      <w:r>
        <w:rPr>
          <w:b/>
          <w:color w:val="FF0000"/>
        </w:rPr>
        <w:t xml:space="preserve">イド56</w:t>
      </w:r>
    </w:p>
    <w:p>
      <w:r>
        <w:rPr>
          <w:b w:val="0"/>
        </w:rPr>
        <w:t xml:space="preserve">19.40 N 19 3 x 800 m , N 17 3 x 800 m 参加者不足のため、いくつかのシリーズが同じスタートで統合されました。 ラピッドリレー（4x 100 m とタイムトライアル）ではゼッケンは使用しません。 ロングリレー（4x 300 m とそれ以上の距離）ではゼッケンが使われます。 予定は変更される場合があります。競技開始30分前に、競技規則の適用を除外する形で参加の最終確認を行う。 結果の確定後、直ちに上位3名にPSMメダルを授与する。RaaheでPSM-メッセージ 24.6.2014 18.00でKaija Mainio Vesaによって書かれたRaaheの火曜日24.06にKoivuluodonスポーツ公園でPSM-メッセージを整理します。 公式は、遅くとも17時30分に到着するよう求められます。 ようこそ！ .種目： M: 4 x 100m , 4 x 400m , 4 x 1500m N: 4 x 100m , 4 x 400m , 4 x 800m M19 : 4 x 100m , 4 x 400m , 3 x 800 m , 4 x 100m run N19 : 4 x 100m , 4 x 400m , 3 x 800 m , 4 x 100m run M17 :4 x 100m , 4 x 300m , 3 x 800m , 4 x 100m aj N17 : 4 x 100m , 4 x 300m , 3 x 800m , 4 x 100m aj 2014年世界選手権の日程 Written by VP ロードおよびクロスカントリー選手権はすでに開催されている。次は、14年6月15日にヴァーサで開催されるクロスカントリーレースです。 今年の世界選手権は14年5～6月7日にラハティで開催されます。 カレバゲームは7月から8月の間にクオピオで開催されます。各コンペティションの詳細な情報は、SULのホームページでご覧いただけます。ラーヘ・ヴェサ選手は、14年6月5日にオウルで開催された北オストロボスニア地区のヴァッテンフォール・スーラプサカップの第一部で大成功を収めました。 ヴェサ選手は個人戦で8勝、3カテゴリー（女子・男子11歳カテゴリー、T15 4x100m）で1位となり、合計ポイントでは3位と健闘しています。中央学院大学の宿泊施設制御に参加された皆さんには、自分のIDカードをお渡しします。このカードがあれば、アイスリンクで食事をしたり、コンサートに行ったりすることができます。カードは16.00から23.00に夕方のシフト中に中央の学校から収集することができます , 水曜日4.6 . 16.00から . サポーターとして メインパートナー Raahe Vesaと協力して Raahe Vesaは1921年に設立された陸上クラブ , そのスポーツプログラムは非常に広く、その歴史を通して成功している , 野球 , サッカー , バレーボール , スキー , レスリングや陸上競技を含む .現在、クラブのスポーツは陸上競技であり、何十年も途切れることなく選ばれ続けているクラブです。ラアヘ・ヴェサの選手たちは、クラブの歴史の中で、オリンピック、世界選手権、ヨーロッパ選手権で優勝し、150以上のフィンランド選手権とほぼ同数の銀メダル、銅メダルを獲得するなど、素晴らしい成績を残してきました。Raahe Vesaは、子供、若者、大人、アマチュアからトップアスリートまで、さまざまな年齢層の人々を感動させます。このウェブサイトでは、クラブの現在の活動について詳しく知ることができます。</w:t>
      </w:r>
    </w:p>
    <w:p>
      <w:r>
        <w:rPr>
          <w:b/>
          <w:color w:val="FF0000"/>
        </w:rPr>
        <w:t xml:space="preserve">イド57</w:t>
      </w:r>
    </w:p>
    <w:p>
      <w:r>
        <w:rPr>
          <w:b w:val="0"/>
        </w:rPr>
        <w:t xml:space="preserve">Culture ロシアでもクリスマス休暇が徐々に終わりつつあります。旧正月と13.1.のフィンランド正月にちなんで、ロシアのクリスマス／正月を紹介します。2013年旧正月おめでとうございます。元YLEの経済ジャーナリスト、ユルキ・クルミエミの著書「コスタムス」は、1970年代から80年代にかけての東方貿易の黄金期を描いた興味深い内容である。本書は、エンジニア出身で30代前半に建設会社フィンストロのCEOに就任したリスト・カンガス＝イッカラの伝記である。ロシアの夏の歌といえば、いい曲も多いが、ちょっとうるさい曲もある。 フィンランドでも夏真っ盛りなので、この2曲を紹介しよう。あなたのお気に入りの夏のヒット商品をコメントで教えてください !ブラノヴォのおばあさんたちが示したように、ロシアの小民族や先住民の伝統文化はまだ生きているのです。ソビエト連邦では、小さな民族が非常に圧迫され、少数派の文化や言語が破壊され、隠されてしまったこともあった。カレリアでは長年にわたり、国際的な「キンダソヴォ」ユーモア・フェスティバルが開催されていたことをご存知ですか？2年前、私は家族とともに、この25周年記念のユーモアとフォークロアの祭典に参加しました。</w:t>
      </w:r>
    </w:p>
    <w:p>
      <w:r>
        <w:rPr>
          <w:b/>
          <w:color w:val="FF0000"/>
        </w:rPr>
        <w:t xml:space="preserve">イド58</w:t>
      </w:r>
    </w:p>
    <w:p>
      <w:r>
        <w:rPr>
          <w:b w:val="0"/>
        </w:rPr>
        <w:t xml:space="preserve">ポリを拠点とするダンスオーケストラ、ハッリ・レイトネン＆シルバーは、南フィンランドを中心にツアーを行っている。オーケストラの範囲は非常に広く、Oskar MerikantoからRoy Orbisonまで......。ハッリ・レヒトネン＆シルバーは、その幅広いレパートリー、リズミカルな演奏、ダンスのしやすさから、ダンスホールやレストラン、結婚式や誕生日、会社のパーティなど様々なプライベートイベントで人気のオーケストラである。</w:t>
      </w:r>
    </w:p>
    <w:p>
      <w:r>
        <w:rPr>
          <w:b/>
          <w:color w:val="FF0000"/>
        </w:rPr>
        <w:t xml:space="preserve">イド59</w:t>
      </w:r>
    </w:p>
    <w:p>
      <w:r>
        <w:rPr>
          <w:b w:val="0"/>
        </w:rPr>
        <w:t xml:space="preserve">Maitohapot Public messages Helinä Rintapumpu's futsal shift would be plenty of room for enthusiasts today !アリーナセンター下の20-21ハカニエミで。ご質問は、Mirva 050 3619035までお願いします。Go , yes !11ヶ月前 Mikaela こんにちは , 私は私達にEtsyからのPERFECT乳酸パイポを発見しました !このビーニーは本来子供用なのですが、大人用サイズでのオーダーが可能かどうか聞いてみたところ、可能でした。 どうでしょうか？このタイプのビーニーを手に入れることに興味はありますか？少なくとも10個は注文する必要があり、チャペル価格は約32ポンド＋送料となります。 売り手は、このデザインを作る最も簡単な方法は、リブ付きの大人用バージョンであると提案しましたが、私はこれは考えるべきものだと思います。Andreas Ina in the mess . 11ヶ月前 Sanna included . 11ヶ月前 Anne Hello milkmaids !水曜日のシフトは何人くらいでやるんだ？今週からもう始められるかもしれません。そして、まだ入っていない場合は、そうアウトも再生するために私達と一緒に来ることができます。Anne Ina Mikaela Futsal-fee !こんにちはAnniinaあなたの支払いはまだ不足している、あなたは、シフトに参加していますか？今、フットサルシフトのキャンセルが何件か出ています。イナ、サーラ・タミネン、サンドラはほとんど参加できないので、もしシフトに参加者が集まらなかったら、みんなに追加料金を請求しなければなりませんね。アナBは、少なくともある時点では、日曜日のシフトに興味を示していました。そして、イナさん、シフトに参加してくれる人はできましたか？T:Miksu 12ヶ月前 Ulla シーズン料金を支払う前に、フットサルを試しに来ることを約束した、興味のある人が数人いました。 今、あなたが皆から必要な追加料金を負担することは、すべて良いことと公平だと思います .ミルクドロップスが手袋などを数十個用意していても問題ないでしょう。 さて、皆さんも日曜日のトレーニングに参加して、新しい仲間に加わってもらいましょう12ヶ月前 Anna Moikka , I now have to celebrate my participation in your Sunday shift / series.Sorry .リプは、奇跡の販売独自のシフトを取得し、あなた自身のギャングとのシリーズにサインアップすることを決めた。昨シーズンの試合、ありがとうございました！そして、マイティクスの皆さん、頑張ってください！それ以外にはありません。Ina Ulla Paid !11 months ago Anniina Heippa , I paid the few days ago .11 months ago Anniina RiPu futsalvuoro is 20.9 .starting on Fridays at 20-21 Hakaniemi market under Arena Center !あなたは時々遊びに来て興味を持っている場合ので、一回の手数料は約5Eです。 次の金曜日は、我々は8が登録されている。少なくとも初回はコーチの一人が参加することになる。</w:t>
      </w:r>
    </w:p>
    <w:p>
      <w:r>
        <w:rPr>
          <w:b/>
          <w:color w:val="FF0000"/>
        </w:rPr>
        <w:t xml:space="preserve">イド60</w:t>
      </w:r>
    </w:p>
    <w:p>
      <w:r>
        <w:rPr>
          <w:b w:val="0"/>
        </w:rPr>
        <w:t xml:space="preserve">Deiraman Characters Subtitle More Name : Brigit Age, race, SP : Around 18, a daisy fairy girl. Story : Bridgit was born, like all daisy fairies, in bracing depth of Caway Forest, from a drop of water or a flower bud or a ray of sunlight on a bright stone surface ...。しかし、彼女は幼い頃から、リリパスのような社会には馴染めないと思っていた。自然の力を借りて、自然のために生き、花びらを身につけ、動物とおしゃべりをする。もちろん、リリパスの耳には、大都会の話も聞こえていました。 ブリジットが愛したのは、眠らない街、さまざまな生き物やキャラクターが一堂に会する街、そして何よりも、音や色、スムーズで平和なリリパスの社会にはないものすべてを渇望していました。 16歳の誕生日に、ブリジットは自然に荷物をまとめて、約束の街、シティに向けて出発していったのでした......。性格: 強く、意志が強く、勇敢で、意外と気高い。 森から都会に出てきて、少し皮肉っぽくなったが、悪意はない。 ブリッジはスタイルにとても敏感で、美的感覚があり、美を愛する。 自分で絵を描いたり縫ったりできるので、いつも身なりを整えることが大切だ。関係 : 記載しない 武器 : 戦わない、小さいので簡単に逃げる、必要な時に噛む。 住まい/仕事 : BridgitはWellardeショッピングモールの屋根からぶら下がっている巣箱に住み、同じ建物でタトゥーアーティストとして働いている。彼女のあざのデザインは正確で人気があり、自分の足の蝶々もすべて彼女の作品である。</w:t>
      </w:r>
    </w:p>
    <w:p>
      <w:r>
        <w:rPr>
          <w:b/>
          <w:color w:val="FF0000"/>
        </w:rPr>
        <w:t xml:space="preserve">イド61</w:t>
      </w:r>
    </w:p>
    <w:p>
      <w:r>
        <w:rPr>
          <w:b w:val="0"/>
        </w:rPr>
        <w:t xml:space="preserve">新自由主義的な経済支出は行き詰まりました。 国家、つまり私たちは、マネーパワーのリスクと自分たちのボーナスによって引き起こされたバブルとその崩壊のツケを払う必要が出てきました。今こそ、資本から権力を取り戻し、資本主義について、そしてなぜ社会民主主義が必要なのかを語る時です。そうすれば、資本主義は、人々を商品あるいは生産要素に変えることはもちろん、奴隷にしたり、服従させたり、搾取したりすることはありません。フィンランドでは、1990年代後半に社会民主党が政権をとって以来、所得と健康の不平等が拡大したことは否定できない。また、経済を社会より上位に置いたのも間違いだった。私たちの政策に間違いがあった、これは私たちが望んだことではない、と言うべき時ではないでしょうか？そして、間違いを犯したと認識しているからこそ、政策を変えているのだと。 この国のやり方は間違いだったと言うべき時ではないでしょうか？なぜなら、私たちは過去にグレーマーケットや搾取を受け入れなかったからです。しかし逆に、本当の敵は国際資本主義のショック療法であり、人々は故郷を離れ、別の場所に避難することを余儀なくされているのに、貧しい人々を対立させないように注意しています。新自由主義に代わる、私たちの価値観に沿った社会的議論のための概念を生み出すのは、私たち次第ではないのでしょうか。政治的な戦いは、常に言葉と行動、そしてそれらが対立するのではなく、バランスが取れていることが重要なのではないでしょうか？Jutta 、元大統領のためのフロントガラスであることに同意しないでください。パーヴォ・リッポネンがSDPの党大会で、大統領職を去るにあたって「私は党にほとんどすべてを捧げた」と言ったとき、私はあなたに「私は党に若さと誠実さと、我々の価値の炎を明るく燃やし続けるためのすべてを捧げた」と言ってほしいのです。"感謝 "します。</w:t>
      </w:r>
    </w:p>
    <w:p>
      <w:r>
        <w:rPr>
          <w:b/>
          <w:color w:val="FF0000"/>
        </w:rPr>
        <w:t xml:space="preserve">イド62</w:t>
      </w:r>
    </w:p>
    <w:p>
      <w:r>
        <w:rPr>
          <w:b w:val="0"/>
        </w:rPr>
        <w:t xml:space="preserve">ヨハニスベルグ老人ホームの隣に新しいサービス棟を建設 ポルヴォー市は、新しいサービス棟の計画・調達プロセスを開始しています。2013年中にJohannisbergにサービスハウスを建設する予定です。 プレスリリース 2011.5.31 社会保健委員会は3月24日の会合で、社会保健サービス局長Pia Nurmeeの提案に従い、調達プロセスを開始することを決定しました。6月6日に市議会、6月15日に市議会で審議されます。 高齢者サービスのサービス体系の変更は、高齢化政策プログラムに沿って進められています。 2010年、市議会は2010年から2020年までのポルヴォー市の高齢化政策プログラムを承認しました。このプログラムは、高齢者のためのサービスの計画、実施、開発を支援し、指導するものです。このプログラムは、高齢者向けサービスに関する国の品質勧告と、人口の年齢構成の変化に基づいています。ポルヴォーの75歳以上の人口は、2020年までに約1500人増加すると言われています。集中治療室のニーズは、2020年までに約140カ所増加する。2013年には60人、2017年にはさらに60〜80人の定員が必要になります。2013年に必要とされる集中治療室の追加定員は、既存のサービス棟では対応できず、新棟が必要となります。保健社会委員会は、ヨハニスベルク地区の高齢者サービスの拡充を主に2013年と2017年に実施することを決定しました。 ヨハニスベルク地区に計画されている新しい集中治療室は、2階建てで60床あり、4つのグループホームに分かれる予定です。このプロジェクトは、ヨハネスブルグ地域のサービス構造を外来患者中心のものに変えていくための第一歩となるものです。老人ホームの改修と新しい建物の建設は、2014年から2016年にかけて行われる予定です。 敷地内の区画整理が始まり、新しいサービスホームのプロジェクトプランが作成されたと、老人サービス部門のディレクター、マーリット・バックマンは言います。 現在は、建設工事の入札だけが行われています。 高齢者政策プログラムの勧告に沿って、将来的には、24時間介護を提供する施設を市が管理すべきです。 そのサービスは、自社でも外注でも提供することが可能です。ヨハネスブルグサービスホームプロジェクトの第一段階では、建設のみ入札にかけられ、2012年には介護サービスの生産方法が決定され、セクター別に運営予算に組み込まれる予定である。サービスの純運営予算は約170万〜230万ユーロとなる - 市の投資計画には、サービスセンター建設のための予算は計上されていない。建設プロジェクトは入札で決められ、外部の投資家が建物を建設し、25年の長期リースで市に貸与する予定です。このビルは、非営利の投資家が所有し、建設工事に対してARAから補助金や投資助成を受けることができるようにすることが目的です。私たちは、家賃のレベルが妥当で、建物の居住者が支払う家賃の合計が、市から投資家に支払う家賃と等しくなるようにすることを目指しています」と、Boström氏は続けた。</w:t>
      </w:r>
    </w:p>
    <w:p>
      <w:r>
        <w:rPr>
          <w:b/>
          <w:color w:val="FF0000"/>
        </w:rPr>
        <w:t xml:space="preserve">アイディー63</w:t>
      </w:r>
    </w:p>
    <w:p>
      <w:r>
        <w:rPr>
          <w:b w:val="0"/>
        </w:rPr>
        <w:t xml:space="preserve">患者の臨床検査 2014.11.19 8.30-15.30 さまざまな仕事の現場で患者の臨床検査や健康状態の評価に携わる医療従事者や学生を対象とした研修です。内容および実施方法 患者の臨床検査と、その際に不可欠な相互作用のスキルに焦点を当てた研修を実施します。この日は、看護師の手術や救急外来での治療の必要性の評価など、看護師が自立した意思決定を支援するために必要な、心臓や肺、耳や喉、腹部などの臨床検査技術について学びます。</w:t>
      </w:r>
    </w:p>
    <w:p>
      <w:r>
        <w:rPr>
          <w:b/>
          <w:color w:val="FF0000"/>
        </w:rPr>
        <w:t xml:space="preserve">アイド64</w:t>
      </w:r>
    </w:p>
    <w:p>
      <w:r>
        <w:rPr>
          <w:b w:val="0"/>
        </w:rPr>
        <w:t xml:space="preserve">対策 パンとワイン 変更後が良い 2003.08.19 神は特に人を呼び出すときに、臨時の時間が呼び出されます。例えば、自然の中で神に近づくことを経験することができます。自然の静けさの中で、美しさの中で、人はより一層神の存在を感じようとします。 危機の中で、人は本能的に神の助け、より大きな力を求めます。時には、神が助けてくれていると感じられないこともあるかもしれません。そして、おそらく彼が最も恐れていることは、助けを求めているにもかかわらず、起こってしまうことだろう。後になってから、起こったことの中に神の目的があることを知り、神があなたのために存在していたことに気づくことができるのです。もちろん、自分が思うように応えられなかったから、神様なんていないと苦しくなる場合もあります。 私たちの仕事でも、困ったときに神頼みをするのは卑怯で、天気のいい日はまったく神様のことを思い出さないという話を聞いたことがあります。しかし、聖書には、困難な日には神に助けを求めなさい、そうすれば神は私たちを助けてくださると書かれています。ある人は、「悔い改めとは、装置や物事を変えて、その後にうまく機能するようにすることだ」と言いました。人生は、変化した後により良くなるように変化するはずです。しかし、中には落胆のあまり、自分の中に良いところがあるとは思えない人もいるのではないでしょうか。そして、誰かが自分の良いところや行動を軽んじているのかもしれません。私たちは、すべての人が仲間を思いやり、助け合うことを応援したいのです。私たちから見れば小さなことでも、受け取る側にとっては大切なことなのです。誰かの役に立てれば、自分の人生もより良く、より有意義になるのかもしれません。自分自身の生活の中で、何を変えることができるのか、立ち止まって考えるべき時なのでしょうか。人間や社会の営みの中で、ある種の選択と決断を迫られるときがある。今日のテキストは、詩篇81：9-17、創世記18：20-32、ヘブル3：15-19、マタイ11：20-24です。 自分の服についた汚れに気づき、それがどこから来たのか考えたことがありますか？ なぜ気づかなかったのでしょうか？同じように悪い考えや態度が忍び込んでくることもあります。悪い態度や考え方は、しばらく続けてみないと気づかないものです．クリスチャンの生活には、有害な態度が容易に忍び込むものです。それは、いわゆる公共の罪を警戒することは容易であるが、その生活に気付かない Read more ...ロバは今でも多くの国で労働力として使われている。これらの国には、ロバの保養所があります。 ロバは、さまざまな理由で保養所から救出されます。ある者は高齢で重労働ができず、ある者は作業効率が悪いために孤独死させられる。働き盛りの年齢でありながら、虐待を受けたりしているロバもいます。続きを読む ...</w:t>
      </w:r>
    </w:p>
    <w:p>
      <w:r>
        <w:rPr>
          <w:b/>
          <w:color w:val="FF0000"/>
        </w:rPr>
        <w:t xml:space="preserve">イド65</w:t>
      </w:r>
    </w:p>
    <w:p>
      <w:r>
        <w:rPr>
          <w:b w:val="0"/>
        </w:rPr>
        <w:t xml:space="preserve">クリーンでリアルな食品 今日の食品は非常にクリーンで、あまりにもクリーンで加工されています。 私がここで話しているクリーンな食品は、自然で加工されていない食品です。100年前にも食べられていたようなもの。このクリーン、自然食品は、ビタミン、ミネラル、微量元素、繊維、脂肪が含まれているコールドプレスとオーガニックです。純粋な食品は、今日の世界で可能な限り、砂糖、添加物、加工油脂、有害残留物を「欠いている」。 多すぎる砂糖と低品質の脂肪は、正常な代謝を妨害し、疲労、免疫力の低下、頑固なポンド、およびその他の病気の原因となる。もちろん、地元の食材やオーガニック食品は、それだけで健康を保証するものではありません。また、シュガーボムにすることも可能で、脂肪を食べ過ぎてしまう.だから、ここでは節度を守ることが大切なのです何から始めればいいの？全粒粉のパンを買うときは、白い小麦粉しか入っていないものが多いので、注意が必要です。地元のベリーの使用量を増やす . 食器棚からミキサーを入手するか掘り出し、朝食やおやつ、軽食に素敵な「ミルクセーキ」を作りましょう .たくさんのベリー、甘くするためにバナナ、あなたがそれを好きなら無味ヨーグルト、あるいはオートミルクを投入。 また、オートブランや亜麻ミールを追加することができます.また、新しいバージョンも自由に開発することができます。また、ベリー類はお粥の上にのせても素晴らしいです。</w:t>
      </w:r>
    </w:p>
    <w:p>
      <w:r>
        <w:rPr>
          <w:b/>
          <w:color w:val="FF0000"/>
        </w:rPr>
        <w:t xml:space="preserve">イド66</w:t>
      </w:r>
    </w:p>
    <w:p>
      <w:r>
        <w:rPr>
          <w:b w:val="0"/>
        </w:rPr>
        <w:t xml:space="preserve">レンタカーポルトガル EasyTerraレンタカーポルトガルは独立した会社です。 私たちのシステムは、有名なレンタカー会社からの価格を比較します。 これは、あなたの目的地がポルトガルであっても、どこでも自分のために安価なレンタカーを予約できることを保証するものです。ポルトガルの人気都市 上記の価格は、7日以上のレンタルの場合の1日あたりの価格です。料金には、税金や付属品料金が加算される場合があります。 日割り料金の詳細については、こちらをご覧ください。について ポルトガルレンタカー ポルトガルの紹介 ポルトガルは、人気の休暇の目的地です。 この西ヨーロッパの国は、そのゲストの美しいビーチ、良い宿泊施設と信じられないほどの風景を提供しています。特にリスボンやポルトは、地中海の美味しい料理が食べられるので、ぜひ訪れてみてください。ポルトガルの歴史は、ケルト人とルシタン人が最初の居住者で、紀元前200年からローマ人が約600年間居住し、その後ゲルマン人の支配を経て、イスラム教徒のムーア人が支配するようになりました。ムーア人の占領は何世紀にもわたって続いた。ポルトガル王国は1100年代に誕生した。ポルトガルはガリシアから離脱し、ブルゴーニュ伯アンリによって独立が宣言された。彼の死後、権力は息子のアルフォンソ・エンリケスに移った。1385年にはヨハネ1世が即位し、ポルトガルが近隣諸国の支配下に置かれるのを防いだ。15世紀から16世紀にかけて、ポルトガルは主要な植民地支配国となった。 16世紀初頭、ポルトガルはアフリカ、アメリカ、中東のいくつかの地域を占領していた。しかし、1580年、スペインのフィリップ2世がポルトガルの支配者となった。スペインの占領は1640年まで続き、ブラガンサ公がクーデターを起こしてポルトガル王となり、ジョン4世と改名した。首都リスボンは1775年に地震に見舞われ、市街地と港湾地域が壊滅的な被害を受けた。1807年、ナポレオンとその軍隊はポルトガルを瞬く間に征服した。1808年から1821年までポルトガルの首都はブラジリアのリオデジャネイロだった。 1822年にブラジルが独立を宣言し、リスボンが再びポルトガルの首都となった。 その100年後（1910年）、王国は解体された。ポルトガルが共和制に移行し、テオフィロ・ブラガが初代大統領に就任した。政情不安はこの時期の特徴であり、歴代政権と9人の大統領が辞任した。その後まもなく第一次世界大戦が始まり、経済的に不安定なポルトガルは連合国に加盟することになるのだが......。1926年、右翼民族主義革命により共和制政府が倒され、アントニオ・デ・オリベイラ・サラザールが1968年までポルトガル大統領を務めた。サラザールの政策は、カトリックのコーポラティズムとファシズムをミックスしたものであった。スペイン内戦ではフランコ政権に味方した（1936-1939）。 第二次世界大戦中、ポルトガルは非占領のままであった。その後、ポルトガルはNATO（北大西洋条約機構）の創設メンバーになった。 サラザールの大統領時代は、植民地戦争が特徴的であった。サラザール政権は、国際的に孤立していった。1974年の「カーネーション革命」で、サラザールの右翼的な指導は終わりを告げた。ポルトガルは政治的民主主義国家となり、政権は右翼から左翼へと頻繁に交代するようになった。1986年、ポルトガルはEUに加盟し、1990年代にはマカオの植民地を中国に返還した。この瞬間から、ポルトガルは植民地支配の対象ではなくなった。 社会と文化</w:t>
      </w:r>
    </w:p>
    <w:p>
      <w:r>
        <w:rPr>
          <w:b/>
          <w:color w:val="FF0000"/>
        </w:rPr>
        <w:t xml:space="preserve">アイディー67</w:t>
      </w:r>
    </w:p>
    <w:p>
      <w:r>
        <w:rPr>
          <w:b w:val="0"/>
        </w:rPr>
        <w:t xml:space="preserve">Torrejon De Ardozのホテル検索 Torrejon De Ardozの格安ホテル探し。 Torrejon De Ardozの旅行にぴったりのホテルをお探しですか？eBookersでは、世界中から10万件以上のホテルオファーを集め、すべての旅行手配を一カ所で簡単に、素早く、そして可能な限り低価格で行えるようにしていますので、これ以上迷う必要はありません。Torrejon De Ardozは見どころの多い都市なので、お客様のニーズや旅のプランに合ったホテルを見つけることが大切です。滞在希望日を弊社のウェブサイト上で記入し、クリックしてください。Torrejon De Ardozで誰もが素早く簡単に希望のホテルを見つけられるよう、幅広いニーズに応える検索エンジンを構築しました。 例えば、街の中心部にできるだけ近いホテルを探していた場合、検索結果を場所別にソートし、地図上でホテルを確認することが可能です。また、検索結果のホテルを星の数、カスタマーレビュー、料金で並べ替えることができ、自分のニーズに合ったホテルを探すことができます。例えば、ワイヤレスインターネット接続が必須の場合、インターネットに接続できるホテルだけを表示させることができます。 また、十分な時間があれば、他のホテルでは得られないような追加特典を提供することも可能です。追加特典として、宿泊料金の割引、2泊分の料金で3泊、または宿泊料金に含まれる無料の朝食があります。一度の予約で複数の部屋を予約できるため、複数の人が旅行に行く場合、一度に大人数分の部屋を予約することができます。私たちeBookersは、お客様のご旅行の計画段階からサポートさせていただきますので、ご不明な点がございましたらお気軽にお問い合わせください。 検索エンジンで日付を入力して「検索」ボタンをクリックすると、すぐにご旅行の計画を立てられます。価格は、今後30日間の最安値の基本価格です。料金は変更されることがあり、ホテルサービス料、エキストラベッド料金、ルームサービス料などの付帯料金は必ずしも含まれていません。 ただし、ホテルは現在の為替レートで現地通貨で請求します。 現地での料金は別途請求されます。Ebookers.fiは、格安航空券、シティブレーク、ホテル、旅行パッケージ、レンタカーを専門とするフィンランドの大手オンライン旅行代理店です。また、この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アイディー・68</w:t>
      </w:r>
    </w:p>
    <w:p>
      <w:r>
        <w:rPr>
          <w:b w:val="0"/>
        </w:rPr>
        <w:t xml:space="preserve">記事 知恵の言葉は最も重要な啓示の一つと考えられている。 それを破る者は弱い。習慣を改善しなければ、神殿に入ることはできない、など。ジョセフ・フィールディング・スミス（教会の第10代会長）は、お茶を飲む習慣は、人が神の天界に入るのを妨げると主張している：救いと一杯のお茶を。...私の兄弟たちよ、もしあなたがコーヒーやお茶を飲んだり、タバコを使ったりするなら、一杯のお茶や少しのタバコがあなたの邪魔をして、本来なら栄光を受けるはずの天の神の国への参入を妨げないか？...世の中に小さいものはないのだから．モルモンのジョン・J・スチュワートは、預言者ジョセフ・スミスが知恵の言葉に慎重に従ったと主張している：...お茶、コーヒー、アルコール、タバコの使用者として知られているならば、誰も教会の高い役職、あるいはステークや集会レベルに就くことも、神殿業務に参加することもできないのです。... 預言者自身は知恵の言葉に注意深く従い、教会の高位にある他の人々にもそれを心に留めるよう促した... ( モルモン教預言者ジョセフ・スミス , p. 90 ) 教会員の多くは、教会の創設者が「知恵の言葉に注意深く従った」と信じていますが、調査では全く反対の結果が得られています。実際、モルモン教会に神殿の儀式をもたらしたジョセフ・スミスは、アルコールを摂取していたため、礼拝に参加することができなかったのです。彼の著書「サウンディング・ブラス」の72ページで、Dr.ヒュー・ニブリーはジョセフ・スミスが酒を飲んだという証拠はどこにあるのかと尋ねます。 わたしたちは彼に、それはジョセフ・スミス自身の『教会史』第2巻26ページに記載されていると答えます：評議会はリグドン長老がマーティン・ハリスに対して行ったある告発を引き続き調査しました。ハリスはラッセル氏に、ジョセフがモルモン書を翻訳しているときに酒を飲みすぎたことを話しませんでしたが、これはモルモン書が翻訳される前に起こったことです．モルモン書の三人の証人の一人であるハリスの証言は、バートン・スタッフォードの証言と比較されなければなりません。パルマイラを離れる前のジョセフ・スミスを知っていたスタフォードは、スミスが「酒がとても好きだった」と証言しています（Barton Stafford's testimony, dated 3 November 1833, quoted in Joseph Smith and Money Digging ）。これは知恵の言葉の啓示以前のことであり、スミスが道を変えたのは1833年以降だから関係ないと主張するかも知れません。しかし、ジョセフ・スミスが知恵の言葉を受け取った後も、アルコールを摂取し続けたことは明らかである。次の文章は教会史に掲載されているもので、1843年5月2日のものです。 3日水曜日、私は事務所に行き、ジェネッタ・リチャーズ姉妹と彼女の母親がイギリスで作ったワインを飲み、会議の記録をいくつか見た。 ( 教会史、5巻、380ページ ) ジョセフ・スミスの個人的な友人、ベンジャミンFジョンソンはスミスについて次のように述べています：彼はテーブルについてよく話し、「心を喜ばせる」ワインはいつも拒否しなかった。( Benjamin F. Johnson's letter to Elder George S. Gibbs, 1903, printed in The Testimony of Joseph Smith's Best Friend, p.4 ) 次の引用は教会史1836年1月からです：それからわたしたちは軽食を楽しみ，つるの実で心を喜ばせた。</w:t>
      </w:r>
    </w:p>
    <w:p>
      <w:r>
        <w:rPr>
          <w:b/>
          <w:color w:val="FF0000"/>
        </w:rPr>
        <w:t xml:space="preserve">イド69</w:t>
      </w:r>
    </w:p>
    <w:p>
      <w:r>
        <w:rPr>
          <w:b w:val="0"/>
        </w:rPr>
        <w:t xml:space="preserve">あなたは、毎年のようにダイエットに悩まされていませんか？どんなに頑張っても、長続きせず、挫折してしまう。hucoダイエットプロフィールを使えば、食事や運動、日常生活での態度など、自分自身の隠れた問題点を特定することができます。 体重管理ではしばしば、体重に関する問題がどこから来るのかわからず、間違ったことに焦点を当ててしまいます。 通常、問題はこの3つの要因によって引き起こされるのですが。あなたの食事 異なる食事パターンとあなた自身の習慣を識別したら、あなたは減量とそれに関連する課題や問題を新しい光で見ることができます。この新しい自己認識のおかげで、あなたはより簡単かつ効果的に減量を開始することができますし、最終的にあなたに合った食事を調整する方法を知っています。 あなたの運動 あなたが永久に健康的に減量したい場合は、あなたの人生は、運動を含める必要があります。運動を日課にすることは、自分の運動習慣を認識することで容易になります。運動を始めるのに全く手助けが必要な人もいれば、自分自身の運動量を増やす必要がある人もいます。それぞれのスタイルに合った運動とそうでないものを知ることで、定期的な運動を始め、継続することができます。自分の態度や行動を変えた人は、ダイエットを続けるモチベーションが高くなり、その結果、より良い結果を得ることができます。多くの人にとって、自分の姿勢を理解することは、この3つの部分からなるダイエットのパズルに欠けている部分です。 hucoダイエットプロファイルは、あなたが今どのように行動しているかを示しています , hucoスポーツプロファイルは、あなたの行動の背後にある性格要因を示しています . hucoダイエットサービスに対するユーザーの意見 " hucoダイエットマッピングは、本当に（少なくともその時点で）自分の習慣や癖について考えなければならないので良いと思います " .結果はわかりやすい棒グラフで表示され、自分の問題点や改善点が一目瞭然です。パーソナル・プロファイルは、これらの改善点すべてについて、素晴らしいヒントを与えてくれます !自分自身の活動がどのように変わるべきか完全に迷っている場合、あるいはすでに始まっている変化の旅をサポートするための良いツールです。グループでの作業は絶対プラスになる！？ピアサポートは重要であり、同じ境遇の人たちとの意見交換はとても良かった !楽しいグループであることはもちろん、知識が豊富で明瞭なhuco sportの代表を忘れてはならない。「質問も明確で、回答の選択肢も十分ある。長くても10分もかかりません。アンケートに答えるのは、ある意味楽しいことでした。アンケートをやっているときに、すでに自分自身の「食べること」の間違いや、健康的なライフスタイルを避けるための言い訳に気づいているからです。 通常、私は文章がたくさんあると苦痛です。 完成したプロファイルは読んで勉強するには十分短く、また明確です。 指示やヒントは簡単で、それらは一部「当たり前」のことで、今では良いリマインダーとしてプロファイルに表示されているのです。私は、自分のプロフィールを作成し、日常生活における自分自身の「隠れた」間違いを見ることをお勧めします。"</w:t>
      </w:r>
    </w:p>
    <w:p>
      <w:r>
        <w:rPr>
          <w:b/>
          <w:color w:val="FF0000"/>
        </w:rPr>
        <w:t xml:space="preserve">イドナナ</w:t>
      </w:r>
    </w:p>
    <w:p>
      <w:r>
        <w:rPr>
          <w:b w:val="0"/>
        </w:rPr>
        <w:t xml:space="preserve">Steno 2試験には、微量アルブミン尿を有する160人の2型糖尿病患者が参加した。彼らは、「通常のケア」と、糖尿病、血圧、脂質の厳しい目標値を達成するために効果的な生活習慣のカウンセリングと薬物療法を行う「強化ケア」に無作為に割り振られました。強化治療群では、脂質と拡張期血圧の目標値を達成した患者が大半であったが、GHbA1の目標値を達成した患者は約15％にすぎなかった。 フォローアップでは、強化治療群の死亡率と心血管イベントの発生率は、従来の治療を受けている患者よりも低かった」 Gaede P, Lund-Andersen H, Parving HH et al.N Engl J Med 2008;358:580-91 " 7 . Web content presentation Web content presentation Web content presentation Web content presentation Web content presentation Web content presentation 免責事項 現在のケア勧告は、個々の疾患の診断と治療の有効性に関する最高の専門家による要約である .また、治療方針を決定する際に、医師やその他の医療専門家が、個々の患者さんにとって最善の診断、治療、リハビリテーションを行うために自ら判断することに代わるものではありません。</w:t>
      </w:r>
    </w:p>
    <w:p>
      <w:r>
        <w:rPr>
          <w:b/>
          <w:color w:val="FF0000"/>
        </w:rPr>
        <w:t xml:space="preserve">イドナナ</w:t>
      </w:r>
    </w:p>
    <w:p>
      <w:r>
        <w:rPr>
          <w:b w:val="0"/>
        </w:rPr>
        <w:t xml:space="preserve">2010年8月4日（水） モンキーパンツ 多くのブログでモンキーアップリケを鑑賞してきましたが、ついに自分の娘に作ってあげることができました。ちょうどいい生地がなかったのですが、Eurokankaanの生地バスケットからこのターコイズ色のストレッチ生地を見つけたとき、モンキーと叫びました ;) パンツのパターンは私のもので、アップリケはベロアとトリコットを小さなパーツで作りました。 とても素敵だと思います :D つまり、モンキーは ...私について 高校生と幼稚園の2人の娘の母として、自分の楽しみと多忙な仕事の息抜きのために裁縫をしています。時々、私はより小さいものを作るかもしれません、それについての詳細は私のドールハウスブログwww .</w:t>
      </w:r>
    </w:p>
    <w:p>
      <w:r>
        <w:rPr>
          <w:b/>
          <w:color w:val="FF0000"/>
        </w:rPr>
        <w:t xml:space="preserve">アイディー72</w:t>
      </w:r>
    </w:p>
    <w:p>
      <w:r>
        <w:rPr>
          <w:b w:val="0"/>
        </w:rPr>
        <w:t xml:space="preserve">病人や障害者が一時的または永続的に労働能力を失うと、もはや有給労働によって生計を立てることができなくなります。彼らの唯一の収入源は、ベーシックインカムを提供することを目的とした傷病手当と同様の手当である。もし、このベーシックインカムが拒否された場合、病人や障害者は、全く収入がないか、通常貧困線以下の最低生活レベルしか得られないことになる。また、このような経済的苦境に陥り、家を失う人も少なくありません。この連載では、実際の判決を紹介し、それが明確な根拠と法的な正当性を持っているかどうかに焦点を当てます。理由付けが十分に明確かつ有益でない場合、申請者は、申請を却下した決定がどのような事実に基づいているかを知ることができないため、決定に対して上訴することは事実上不可能です。 このため、決定における不十分な理由付けや不明瞭な理由は、フィンランド人の憲法上の権利や法的保護を侵害するものです。FULL ARTICLE LEGISLATIVE REPORT - Appeal bodies and citizens' legal certainty 法律上、フィンランド人は裁判所やその他の公的機関から「正当な形で、不当に遅れることなく」裁判を受ける権利がすでに憲法で保障されています。憲法は、国民に裁判所などの「独立した司法機関」で裁判を受ける権利を保障しています。公正な裁判と手続きの適正な運営は法律で保障されています。また、憲法は、国民が自分の裁判について「意見を聞き、正当な判断を得る」権利を約束しています。"すべての人は、自己の事件が裁判所または法律の下に権限を有する他の機関によって不当に遅延されることなく適切に処理され、自己の権利および義務に関する決定が裁判所または他の独立した司法機関によって再検討される権利を有する。訴訟手続の公開、傍聴権、理由ある決定を得る権利及び上訴権並びに公正な裁判及び善良な行政のその他の保障は、法律で保障される。"行政手続法 "では、行政裁判所と "上訴委員会 "の運営について定めています。したがって、この法律は、保険裁判所、ソムラ（社会保障異議申立委員会）、その他の異議申立委員会の運営に適用されます。"決定の理由は、決定に影響を与えた事実と説明、および決定に至った法的根拠を記載しなければならない。"EXAMPLE CASE ( ケース例-01 ) ここで、読者の皆様に、REAL CASE、つまり例-01の文書に基づいて、ご自分の結論を導き出していただく機会を提供します。このシリーズでは、これらの決定とその「正当な理由」について、引き続き紹介していきます。社会保障改正委員会 2009 年 9 月 16 日決定 理由：「...T さんの健康状態に関する医療報告書によると、T さんは中程度のうつ病、慢性疼痛症候群、腰と頸椎の椎間板疾患、神経根疾患と診断されています。1999年に頸椎の手術を受けた。背中に持続的な痛みがあるが、背中の機能的な状態については、それ以上説明されていない。T氏には疼痛管理を中心としたリハビリテーションが推奨されました。 T氏が労働に適さないとされた医療報告書が提出されました。 医療報告書は、T氏の労働適性の評価において、医療所見と状態説明を考慮したものとなっています。社会保障異議申立委員会は、T氏の労働能力は低下しているが、全体としてみれば、T氏にはまだある程度の労働能力があり、障害はないものと判断した。</w:t>
      </w:r>
    </w:p>
    <w:p>
      <w:r>
        <w:rPr>
          <w:b/>
          <w:color w:val="FF0000"/>
        </w:rPr>
        <w:t xml:space="preserve">イド73</w:t>
      </w:r>
    </w:p>
    <w:p>
      <w:r>
        <w:rPr>
          <w:b w:val="0"/>
        </w:rPr>
        <w:t xml:space="preserve">ニュース Helimäki Akustikotは、ヘルシンキから西へ向かう地下鉄の駅の室内音響設計を担当しています。 作業は駅ごとに進んでいますが、地下鉄がエスポーに到着するのは2016年です ![2012年、Helimäki Acousticsの事業は、建築物の音響設計、騒音・振動調査、現場での測定など、すべての活動分野で再び拡大し...［続きを読む］</w:t>
      </w:r>
    </w:p>
    <w:p>
      <w:r>
        <w:rPr>
          <w:b/>
          <w:color w:val="FF0000"/>
        </w:rPr>
        <w:t xml:space="preserve">アイディー74</w:t>
      </w:r>
    </w:p>
    <w:p>
      <w:r>
        <w:rPr>
          <w:b w:val="0"/>
        </w:rPr>
        <w:t xml:space="preserve">トラックは夏/冬の09.00 - 21.00にオープン、トラック料金は会員1日5ユーロ、1シーズン40ユーロ。非会員は1日10€、1シーズン80€。80cc以下は無料。レースが開催される場合、サーキットは閉鎖されます。</w:t>
      </w:r>
    </w:p>
    <w:p>
      <w:r>
        <w:rPr>
          <w:b/>
          <w:color w:val="FF0000"/>
        </w:rPr>
        <w:t xml:space="preserve">イド75</w:t>
      </w:r>
    </w:p>
    <w:p>
      <w:r>
        <w:rPr>
          <w:b w:val="0"/>
        </w:rPr>
        <w:t xml:space="preserve">登録したメールアドレスをお忘れの方は、09-4250 550 または deski@deski.fi SEND FORWARD 以下の空欄に必要事項をご記入の上、送信ボタンを押してください。受信者メールアドレス お名前 メールアドレス このメッセージは次の方に送信されます : K-Group meets at Helsinki Messukeskus on 3 November K-retailers' associationは、2007年11月3日（土）にHelsinki Messukeskusで伝統ある万聖節イベントを開催します。K-Team Daysは、K-storeやKeskoのスタッフ、パートナーを含め、フィンランド全土から6,000人の参加を見込んでいるプロフェッショナルイベントです。この秋に開催されるK-リテーラーズ協会の総会では、...</w:t>
      </w:r>
    </w:p>
    <w:p>
      <w:r>
        <w:rPr>
          <w:b/>
          <w:color w:val="FF0000"/>
        </w:rPr>
        <w:t xml:space="preserve">アイディー76</w:t>
      </w:r>
    </w:p>
    <w:p>
      <w:r>
        <w:rPr>
          <w:b w:val="0"/>
        </w:rPr>
        <w:t xml:space="preserve">例えば、屋上から人に小便をかけたり、街中でペイントボールガンで人を撃ったり、もちろん音楽も全開で聴きます！ ジャアア...今このトピを考えるとき、かなり無意味なので...。もし「あと数時間で死ぬ」とわかっていたら、人生は「ちょっと」おかしくなるかもしれない。 まだやっていないことを「全部」やらなければならないし、「みんな」に自分の気持ちを伝えたりしなければならないし、ただどこかに座って時間が過ぎるのを待つしかない。私なら真っ先にガチャガチャにはまりますね。そして、近所の代表として行くのです。それから、私は、人生の目的が、身近な環境と社会に最大限の損害を与えることである（もし、そのようなことをする前であれば）、本当に大変なHIV陽性の社会的寄生虫のカップルの面倒を見るだろう。そして、Rappers DelightからNuth's bu G thangまでの全ての伝説を冷やし、去っていく。まず家族を殺し、その肝臓をフライにして食べ、それから自分のマンコの中の全てを粉砕して火をつける。人がたくさんいるところに行って、できるだけたくさん殺して、時間があれば格好いい死体たちをレイプするんだ......。まず、知り合いのベロベロに電話して......」。さようなら！もうすぐ死ぬけど、大好きだよ"そして少し泣くと、すぐに女の子に迎えに来てもらう" 哀れなものですね。死はそれを正当化する。 紙に書いた歌詞や韻をすべて掘り起こす。つまり、私のすべての出力です。それから、切手やコインを探したり。森の中の岩の横に深い穴を掘って、上記の物＋私物を全て金属製の道具箱に入れて穴に放り込みます。そして、穴を塞ぎ、さらにその上に石を置くだけです。もし誰かが1000年後でもそれらを見つけることに成功したら、それは金持ちになれるかもしれない...あるいは何か... 実際はかなり愚かな考えだが、とにかく私は確実にそれをする。 まず最初にオチをつけるべきだ。 もしそれが急いで見つからなかったら、私は手を引くことになる。そして、コカインとコニーを手に入れ、時間が経つにつれてコカインとコニーをファックして死ぬ。 ハイになる前に警官を何人か殺しておけば、一人で行かなくて済むので、ストリートでの信用はピークに達するだろう。50年後も語り継がれるような伝説になる。Shoutbox Members Oy Basso Media ltd Bassoは2006年に雑誌Posse、オンラインマガジンBassoradio、フォーラムsuomihiphop.comが統合され、一つの名前の下に都市型メディアとして誕生した。現在、Bassoは100人以上のDJと数千人のユーザーによって、24時間365日コンテンツを作成しています。</w:t>
      </w:r>
    </w:p>
    <w:p>
      <w:r>
        <w:rPr>
          <w:b/>
          <w:color w:val="FF0000"/>
        </w:rPr>
        <w:t xml:space="preserve">ななななんと</w:t>
      </w:r>
    </w:p>
    <w:p>
      <w:r>
        <w:rPr>
          <w:b w:val="0"/>
        </w:rPr>
        <w:t xml:space="preserve">Jou jou Jou jou』は、フィンランドのラップアーティストAsaの6枚目のスタジオアルバムで、Asa Masa名義でリリースされた。2011年2月23日、アサの自主レーベル「Roihis Musikan」からリリースされました。CDとレコードで発売された。 内容 背景 このアルバムはUusi FantasiaのDJPPの影響も受けている。 2011年1月末に1曲目" Hip hop hurraa "がリリースされた。 この曲のミュージックビデオも公開された。 このアルバムはフィンランドの公式チャート（2011/9）で2位、Rumbaチャートで1位になった。 2011年6月末に2曲目のミュージックビデオ " Iso Pete "が公開された。</w:t>
      </w:r>
    </w:p>
    <w:p>
      <w:r>
        <w:rPr>
          <w:b/>
          <w:color w:val="FF0000"/>
        </w:rPr>
        <w:t xml:space="preserve">イド78</w:t>
      </w:r>
    </w:p>
    <w:p>
      <w:r>
        <w:rPr>
          <w:b w:val="0"/>
        </w:rPr>
        <w:t xml:space="preserve">ポルトガルとスペインのホテル SWホテルガイドは、スペインとポルトガルの休暇とビジネスの目的地の最高の自炊、3、4、5つ星ホテルを広範囲にリストアップしています。このガイドでは、ホテルとその場所の詳細な説明を提供し、ホテルのホームページへの直接リンクで、すべての詳細、スペシャルオファー、写真、場所、設備をチェックし、最高の最終料金で安全に直接オンラインで予約できます。ベストプライス 休日のベストプライスを探してインターネットをブラウズしていると、信じられないほどの節約を誇張した宣伝文句で多くの商業ホテルのリストに出くわします。「75％節約」...一体何に？私たちのディレクトリに記載されているホテルは、低価格を提供しています。 私たちは、各ホテルの最高の利用可能なレートに取り組んで専門チームを持っています。 本当に、我々は非常に多くの掲載料金や特別オファーに依存しているので、あなたが低いレートで提供されているホテルの部屋を見つけた場合、私たちに知らせてください。宿泊施設のベストプライスを見つけるには、あなたが訪問する予定の国や地域を上記のドロップダウンメニューから選択してください。</w:t>
      </w:r>
    </w:p>
    <w:p>
      <w:r>
        <w:rPr>
          <w:b/>
          <w:color w:val="FF0000"/>
        </w:rPr>
        <w:t xml:space="preserve">イド79</w:t>
      </w:r>
    </w:p>
    <w:p>
      <w:r>
        <w:rPr>
          <w:b w:val="0"/>
        </w:rPr>
        <w:t xml:space="preserve">カタールのムタズ・エッサ・バルシム選手は、ドイツのエーベルシュタットで行われたオリンピックの三段跳びで銅メダルを獲得しましたが、235点を飛び、イギリスのロビー・グラバーツ選手に2センチ差で勝利しました。オリンピック・チャンピオンのイワン・ウホフ選手（ロシア）は224点で5位、同胞のセルゲイ・ムドロフ選手は230点、アレクサンドル・シュストフ選手は227点でトップでした。 特に注目すべきは、17歳のドイツのファルク・ヴァインリッヒ選手の224点です。 ランダウ大会の棒高跳では、ドイツのオリンピック銀メダル選手ビョルン・オットー選手が優勝、ギリシャのコンスタディーノ・フィリッピデス選手は、国内記録の576点で2位を獲得しています。オリンピック銅メダリスト、ドイツのラファエル・ホルツデッペ選手が571を曲げました。ミンナ・ニッカネン選手は、ドイツのベクム棒高跳びで優勝を逃し、オリンピック銀メダリストのヤリスリー・シルバ選手が460で優勝しました。この大会では、アメリカのコーリー・マーティンが21.31のシーズンベストを記録しました。 クロアチアのサンドラ・ペルコビッチが66.26で3位、68.77で4位となり、オリンピック銀メダリスト、ロシアのダージャ・ピシュタルニコワの5投目66.85で2位となり、優勝しました。18.30 M 三段跳び：唯一のテイラーとエル-シェリフは、米国のクリスチャン-テイラーは、3番目のリールで17.11で勝ったように、17メートルのオリンピックタイトルのための実行中にまだあった。ウクライナのシェリフ・エルシェリフは、4本目を7センチに伸ばし、ロシアのリュークマン・アダムスは16.93で3本目を獲得。アメリカのウィル・クレイは16.88しか出せなかった。40 Nボール：アダムスが20mラインを4回突破 ナジェハ・オスタプツキー選手抜きで、20mラインを4回突破し、そのたびにニュージーランドのヴァレリー・アダムスが20秒05 、20秒26 、20秒06 、20、17をマークしました。ロシアのエフゲニアKolodkoは19.08で2位、ドイツのクリスティーナSchwanitzは18.72で3位だった。 19.45 M 200メートル巻き：Tähtiはメダル獲得のペースで巻き取る レオペッカTähti絶対に圧倒的だった、これはロンドンパラリンピックゲームに良い兆しだ。テヒティ選手は24秒96、ケント・ヴァン・ウィーゲル選手（オランダ）は25秒62、マルク・シュー選手（ドイツ）は26秒58を記録しています。20.20 N seiväs Suhr 結果なし 、勝つためにシルバ 驚くべきことに、すでに455は流域を形成した。ドイツのSilke Spiegelburgが1位、ロンドン予選で敗退したブラジルのFabiana Murerが2位で通過しました。スウェーデンのアンジェリカ・ベングトソン選手、イギリスのホリー・ブリースデール選手、チェコのヨーロッパチャンピオン、ジリナ・プタクニコワ選手、そして信じられないかもしれませんが、アメリカのオリンピックチャンピオン、ジェン・スール選手の3人が、ホームの観客をがっかりさせることになったのです。キューバのオリンピックチャンピオン、ヤリスリー・シルバ選手は464で2位、シュピーゲルブルク選手が逃した。ムラー選手とドイツのライザ・リジフ選手が脱落し、女子は2名のみとなった。 シルバ選手が最初の試技で470を越えると、シュピーゲルブルク選手は次の高さの476で2度の試技を失敗することになった。20.23 M ボールで: ホッファ、オリンピックのトリオの最初のラウンドを獲得、アメリカのリース ホッファ強いスタートを切った: 21.24 最初のラウンドと 21.20. ポーランド トマシュ Majewski、彼のオリンピック勝利を更新、彼の第 3 ラウンド 21.01 とアメリカのライアン ホイティング、ロンドンで失敗、彼の最初のラウンドで 20.94 行われました。カナダのディラン・アームストロング選手 vert</w:t>
      </w:r>
    </w:p>
    <w:p>
      <w:r>
        <w:rPr>
          <w:b/>
          <w:color w:val="FF0000"/>
        </w:rPr>
        <w:t xml:space="preserve">八十歳</w:t>
      </w:r>
    </w:p>
    <w:p>
      <w:r>
        <w:rPr>
          <w:b w:val="0"/>
        </w:rPr>
        <w:t xml:space="preserve">その他にも、場所によっては短時間に対流が発生し、大量の水が発生することがあることを、私自身が体験しています。両親の家に行ったとき、上の対流セルがその後ろに新しい雲を生んだだけだった。雷は非常に弱く、1時間半ほどで5-6回の雷雨があった。 気象研究所の公式ホワイトボックスでは、1時間半足らずで32mmの総雨量を示した。 さらに、今週初めには同じ場所で他の雷雨が数回あり、合計約30mmを降らせた。春のコテージビーチで、溝からこんな大雨が降ったのは初めてです...。素敵な雷雲の写真 遠い雷雨は庭仕事を中断し、レーダー画像は怠惰な雷雨がUrjala / Kylmäkoskiから来ていたと述べた。 迅速に観測点に、着信雷を受信する。残念ながら、小さな雷もその時までにクールダウンしていたが、素敵な雲と一緒に良い雨が来て、私自身の庭でメーターは30分で17ミリメートルを読み取った。 Sun 7.6.2014 at 09.00 - Tampere Observer : Kari A. Kuure , Tampere Ursa 今日のフォトセッションは素晴らしい天候で始まりました 。幸いなことに、いつもより早く移動していたので、基本セットだけでなく、雲群やプロミネンスの詳細も撮影する時間がありました。天気は良かったのですが、やはり夜には明るい雲は見えず、空にはベガと琴座の月が見えるだけでした。 ISSも見ようとしたのですが、時間を間違えて見てしまい、これも見逃してしまいました。時半になったら、もう寝ようと思った。まあ、私が起きていないその夜、夜雲が空に現れるのでしょう・・・1枚目 00:34 撮影、2枚目 01:10 . 夜の火球、まるで満月 私たちは反対側の草深い島でボートに座っていました・・・。空気はとても穏やかである。穏やかな水面に見とれた。突然、私たちの一人が空から大きな明るい光が降ってくるのに気づきました。 それはかなり大きく、直径約1メートルで、その距離からはほぼ2メートルだったかもしれません。 音もなく、尾もありませんでした。 4人がこれを見ました。 光が落ちた後/島の外に消えた後？カブ島付近の水面で、想像を絶するようなことが起こった。穏やかな水が波打ち始め、大きな渦ができ、「波頭の梯子」が高速でぐるぐる回っている・・・。メインの虹 雷雨は遠ざかったが、少なくとも雨上がりにはこの夏初めての虹を見ることができた。 撮影に適した場所を探してみたが......。しかし、時間がなく、かすかな横虹はほとんど写らなかったが、1枚の写真に収まった。素敵な雷雲の写真 夕方の日没時の雲は素敵でした .雲の形が変わっているのと、平坦な前線を描いて動いているのが目を引きました。 写真は雲の塊の残り部分のみです。地元の天気は晴れだったが、この雲はもっと遠くにあって、すでに庭に最悪の前髪を吹き付けていたのだろう。細かい雷雲の写真 北東の地平線の低い既に死んだ雷雲の細かい線、同じ行に3または4の低雲... どこかJuvaの南60キロのレーダーによると.同じレーダーによると、雲は1時間か2時間前に活動していた 、写真を撮った時点ですでに "冷却" 、雲の繊維から推論することができるように 。</w:t>
      </w:r>
    </w:p>
    <w:p>
      <w:r>
        <w:rPr>
          <w:b/>
          <w:color w:val="FF0000"/>
        </w:rPr>
        <w:t xml:space="preserve">八十八禁</w:t>
      </w:r>
    </w:p>
    <w:p>
      <w:r>
        <w:rPr>
          <w:b w:val="0"/>
        </w:rPr>
        <w:t xml:space="preserve">ユーザー情報 インターネットマーケティングは、多くの人々にビジネスチャンスをもたらし、効率的かつ収益性の高い方法でビジネスを行うことを可能にしています。言い換えれば、ビジネスのインターネットやオンラインマーケティングは、企業がオンラインの可視性を持たずに彼らのビジネスを考えることができないような有用なプラットフォームであることが証明されています。 組織がオンラインの可視性を得るために、インターネット経由で彼らの公式ウェブサイトを通じて顧客に手を差し伸べるために今日使用するインターネットマーケティングの配置のいくつかのサービスがあります。簡単そうに見えるかもしれませんが、強力なオンライン・アイデンティティを登録することは子供の遊びではなく、ユーザーと検索エンジンのためにウェブサイトを最適化するためのいくつかの要因があるため、組織側にはかなりの努力が必要です。検索エンジン最適化ツールSEOは、企業がオンラインの世界の可能性を最大限に活用するために使用できる最良の選択肢であることが判明している。組織は行うことによって、新たな高さに到達することができます , SEOサービスインド , などのリンクビルディング , コンテンツのレビューと管理 , ソーシャルメディア最適化 , ブログの作成と管理は、ビジネスなどのために使用 . したがって、SEO会社 - インドを雇うと、それは実装によってインターネットマーケティング戦略に目に見える結果を与えることが可能であるという有益で、賢明な判断と収量であると思われる .様々なSEOパッケージで手頃なサービスを提供する企業の数は、インドにあります。いくつかの企業は、唯一のSEOサービスを提供することに特化しているが、インターネットマーケティング会社は、Webサイトの設計と開発、SEO、トラッキングチーム、（PPC）とeコマースソリューションを介して支払わクリックのようなサービスの広い範囲を提供しています。SEOはまだ原則的な技術としてオンライン露出を得ているが、PPCサービスも広くターゲットユーザーに手を差し伸べるために使用されています。 それは、企業組織に代わっていくつかの機能を実行し、時には作成と電子商取引のW WWサイトの管理の全体のタスクを与えることができる。このように、インターネットマーケティング会社は、すべてのカテゴリのWeb世界の専門知識とビジネスのための有益な電子商取引ソリューションを提供しています。 彼らは時々電子商取引ソリューション会社と呼ばれている理由です。 異なるニーズやオンラインスペース業界の一般的な傾向の世話をする、彼らはこのようにビジネスにお金の提案値を提供する最大の利益のために利用することができるようなソリューションを開発することができます。これは、インターネットコマースサービスだけでなく、主な理由として、インターネットマーケティング会社の人気が高まっています。 最新の投稿 包丁のセットを所有している、かかわらず、そのタイプの彼らは鋭いと正しく動作することを確認するために、特定の使用法とメンテナンスを必要とします。あなたが置かれた品質のキッチンナイフやあなた自身の割引ナイフを持っているかどうか... 続きを読む ワールドワイドウェブがグローバルビジネス戦線の主要なエンティティに成長するにつれ、より多くの企業がWebアプリケーション開発を利用することを選択し、あなたが作成し、維持することができます... 続きを読む 電子商取引とインターネットコマースの面でSEOサービスは全体のプロセスの最も重要な要因である.インドからの専門のseoの会社は最もよい質のサービスおよび最も重要な仕事を、する... 続きを読む 結婚式のウェブサイトは流行になって、それは彼らが彼らの結婚式の日を思い出深いようにし、永遠にそれを凍らせてもよい結婚式のカップルの間で人気があるそれらの標準的な結婚式の場所のための多くの利点を促進する。続きを読む 中古車購入AAファミリーモーターズ中古車アデレード、信頼できる中古車ディーラー、より多くの顧客は、多くの理由のために取引されている。一つの理由は、広告の最も安い中古車の一部です... 読書を続ける 我々は月曜日によって、その新婚旅行JACQUELINE CHAMPIERを必要とする理由 、 4月26、 2010 新婚旅行は、カップルが一緒に時間を過ごす結婚式の後の時間の設定期間を指します... 読書を続ける 通常の家の装飾はすべての後にractisingbgeomancyになります 、すべての部屋にはそのGeomancyがあるので、 。09冬、エーワン単3形ワールドクリーフラッシュライト!では、寝室とされるジオマンティアの話をしましょう。その... 続きを読む</w:t>
      </w:r>
    </w:p>
    <w:p>
      <w:r>
        <w:rPr>
          <w:b/>
          <w:color w:val="FF0000"/>
        </w:rPr>
        <w:t xml:space="preserve">イド82</w:t>
      </w:r>
    </w:p>
    <w:p>
      <w:r>
        <w:rPr>
          <w:b w:val="0"/>
        </w:rPr>
        <w:t xml:space="preserve">  モスクワはNATOの拡張を脅威とみなしている ロシアはフィンランドの非同盟維持を望んでいる カリーニングラードとのポーランド・ロシア国境にいるポーランドの国境警備隊.STT 「ロシアの対フィンランド外交の主な目的は、フィンランドの非同盟を維持することである」と、ロシア外交防衛政策会議が発表した北欧諸国との関係に関する報告書によると......。この評議会は、著名な政治学者であるセルゲイ・カラガノフが議長を務め、元ヘルシンキ・ロシア大使のユーリ・デリャービンを含むチームが報告書を起草した。この報告書は、特にロシア指導部が国防と外交政策の立案に利用することを目的としている。... もっと見る " 関連ニュース NATOの旧社会主義国への拡大を促進する新協議会に期待 STT-DPA 米露のブッシュ大統領とプーチン大統領は、NATO18カ国の首脳とともに、火曜日にローマで新しいNATO・ロシア理事会の合意に署名する。 新しい理事会は、NATO諸国と対等の立場でのロシアの共同声明への参加を認めるものである。LK/AFP カリーニングラード近郊の軍事基地に着陸するロシアのSU-27。数分先にはバルト海の空域を監視するNATOの飛行機がある。ロシアの下院議会であるドゥーマは水曜日、NATOの拡大について独自の評価を行った。 その声明は、ロシアの公式な政策方針をほぼ踏襲しているが、より直接的に問題を提起している。LEHTIKUVA Juhani Kaskeala STT 国防軍司令官Juhani Kaskeala提督によると、NATO拡大はもはや米国から見たパワーポリティクスの問題ではない。 TV1の土曜番組に出演したKaskealaは、もはや冷戦時代の利益拡大の問題ではない。 すでにNATO拡大はずっと「ソフトプロセス」として見ていると述べた。...欧米の情報機関によると、ロシアは核弾頭をカリーニングラード地方に移動させたという。現地に配備されている短距離ミサイルに装着することができる。NATOの新国家であるポーランドは、今日からロシアの基地の視察を開始します。サンクトペテルブルクからカリーニングラードへの核弾頭の移送が、純粋な軍事作戦でないことは明らかである。転送 ...LK/REUTERS Vladimir Putin ドイツのゲルハルト・シュレーダー首相とフランスのジャック・シラク大統領は、今週末モスクワでウラジミール・プーチン大統領と会談する。プーチンは、モスクワがその拡大を強く要求しているNATOとEUのロシアの大統領になるよう、ゲストを説得しようとしていると思われる。シュレーダーとシラクの両氏は、この日、東京に滞在する予定だった。Erkki Tuomiojaは、NATO加盟に関する国民投票は国民の信頼を維持するために必要であると述べている。STTのエルッキ・トゥオミオヤ外相（SPD）は、フィンランドがNATOに加盟できるのは、国民投票で決定が承認された場合のみだと考えている。また、Tuomioja氏は、フィンランドが現時点でNATO加盟を申請する必要はないとの考えを持っている。国民投票は外相の ...Ten News - 防衛を保証するのはNATOだけ Paavo Lipponen : "NATOの何が問題なのか?" 公開日：2014年05月08日 Paavo Lipponen : " What's wrong with NATO Paavo Lipponen : " What's wrong with NATO ?「フィンランドのNATO加盟に関する議論がエスカレートしている。 SDP議長のパーヴォ・リッポネンは、フィンランドのNATOに関する議論を批判し、なぜ誰もこの問題自体を議論する勇気がないのか、と疑問を呈する。 Kymmenen Uutiset - Only NATO guarantees defence Paavo Lipponen : " NATOで何が悪いのか？「フィンランドのNATO加盟に関する議論がエスカレートしている。 SDP議長のパーヴォ・リッポネンは、フィンランドのNATOに関する議論を批判し、なぜ誰もこの問題を議論する勇気がないのかと考えている。 しかしリッポネンは、NATO加盟に関する自身の見解を直接示すことも拒否している。しかし同時に、リッポネン氏はNATOの何が問題なのかを問う ( YLE News , 10.11.2003. ) 。</w:t>
      </w:r>
    </w:p>
    <w:p>
      <w:r>
        <w:rPr>
          <w:b/>
          <w:color w:val="FF0000"/>
        </w:rPr>
        <w:t xml:space="preserve">八三</w:t>
      </w:r>
    </w:p>
    <w:p>
      <w:r>
        <w:rPr>
          <w:b w:val="0"/>
        </w:rPr>
        <w:t xml:space="preserve">プロジェクトは、群島海からクーサモまでの59のナチュラ2000サイトを対象としており、そのすべてが自然管理措置の対象となる。貴重な種を保護するため、管理措置の計画と実施において、さまざまな植物、動物、菌類の必要性をできる限り考慮する。 文化遺産も、管理措置の前にマッピングし、危険にさらされないようにする。 自然保護目的とさまざまな利用を調和させるため、4つの自然保護区域で管理・利用計画が作成される予定。6カ所はWWFのボランティアキャンプの文脈で管理される予定です。また、8カ所では、高齢者を対象としたシニアレンジャーイベントを開催し、自然・文化遺産の価値に関する情報提供や実践的な管理活動を行う予定です。</w:t>
      </w:r>
    </w:p>
    <w:p>
      <w:r>
        <w:rPr>
          <w:b/>
          <w:color w:val="FF0000"/>
        </w:rPr>
        <w:t xml:space="preserve">アイドル84</w:t>
      </w:r>
    </w:p>
    <w:p>
      <w:r>
        <w:rPr>
          <w:b w:val="0"/>
        </w:rPr>
        <w:t xml:space="preserve">      学費は今後どうなるのでしょうか？11月10日、5月に施行された英国の新政権に対して、初めて市民による抗議デモが行われた。2012年に高等教育課程を開始する者に課される教育費に対する抗議と、それ以後の変更。推定5万人は、保守党本部が襲撃されたように暴力によって損なわれた抗議するために、ロンドンの街頭に撮影した , バナー , 火に置かれ、ミサイルが与えられました .新しい高等教育財源制度「MitΣ」の仕組みは？現在、大学が徴収できる授業料の上限は？?年間3,290円、でもこのCAPは上がるんでしょう？?9,000ドル。 CAPは完全に廃止されるだろうと予測していた人もいたが、これは事実ではなく、9,000ドルを超える請求をしている人たちはいる。?年間6,000人の学生は、より貧しい学生の参加を奨励するための措置を講じなければならない。 政府は、?を超える料金でなければならないと主張している。?例外的な状況」において6,000ドル.この融資制度は、現在と同じように、元学生が稼いだ金額の9％を返済することで、返済が完了するまで継続されます。収入が少ない元学生が恩恵を受けることを意図していても、基準値は引き上げられる。年間15,000人がこの9％以上の収入を支払わなければならないが、これは??つまり、年収1,000万円の人は、1,000万円未満になるわけです。例えば、20,000ドルを支払うと、何も支払わずに済む。現在、以前の大学生と比較して450.元学生の収入が何であれ、彼らは現在、年間を作るよりも少ないが、より長い高い授業料と年会費の削減のためにそれを返済する必要があります。 ここでは、授業料までの金額を借りるの既存と新システムの比較（ただし、身体のコストに似て他のローンの返済ではない） 、これは全国平均の学生比較に値する？?年間24,000ドル：現行制度での年間収益額は？?24,000円の返済？?年間810ドル、しかし将来はその3分の1になる？?270円/年 .つまり、現行制度の元学生が、将来の制度の元学生よりも不利になるということです。しかし、返済に時間がかかる。この例でいくと、12年かけて総借入金額を返済することになります。?9,870（？3年3,290） 、しかし、将来のシステムの下で年間少ないを支払うことになり、よりそれは理論的には、平均労働寿命の倍以上で完全にそれを返済する100年かかるだろう.しかし、実際には、この機能は30年後に費用化されるため、このケースには該当しない。?この30年で2万4千円（たとえ給料が上がっても）しか返せないの？?この新制度の導入の是非については、しばらくは議論が続くと思われる。学生が教育費を負担することは一般的に認められているが、どのように負担すべきか、またどの程度負担すべきかについては意見が分かれている。 将来の制度における学生の将来の所得は、ある者はより良く、ある者はより悪くなることを意味する。それなりに稼いでいる人向け？生涯で年間25,000ドルの収入がある人は、新制度のもとでより良い生活を送ることができ、それ以上の収入のある人は、年間返済額が少なくても、全体としてより長く、より多く支払うことになる。新制度で全額を返済するためには、元学生が約30万円の収入を得る必要があります。?32 000：Een.元学生が将来のシステムの下で最も最終的に多くを支払うが、それは長い期間にわたって分散されるので、それが原因で低い毎月の支払いにあまり直接的な影響を与える可能性があります.アンドリュー-マーシャル（ c ）ミニウェブサイトの式の最新の記事は、あなたがミニウェブサイトを構築し、1日3ドルを稼ぐことができる方法を教えるために主張している。でも、1日3ドル稼ぐにはどうしたらいいんだろう？マジですか？なぜ悩むのか？もし、あなたが ... 続きを読む On</w:t>
      </w:r>
    </w:p>
    <w:p>
      <w:r>
        <w:rPr>
          <w:b/>
          <w:color w:val="FF0000"/>
        </w:rPr>
        <w:t xml:space="preserve">八十五歳</w:t>
      </w:r>
    </w:p>
    <w:p>
      <w:r>
        <w:rPr>
          <w:b w:val="0"/>
        </w:rPr>
        <w:t xml:space="preserve">2007年11月18日 今週のゲスト 2007年11月18日と12月2日 Arto Antturi 著書「Syvistä vesistä valoon , Rukousmietiskelyjä psalmitekstien ver edge」とともに。プログラムに関する他の書籍 ロイス・ロック , My First Evening Storybook , デイヴィッド・ボードン＆リック・キリアン , Paul's Prayers and Raimo Mäkelä , Healthy Mind Healthy Faith アルト・アントゥーリ , From Deep Waters to Light , Prayerful Meditations on Psalms , カタロス 詩篇は古代イスラエルと初期ユダヤ教の祈りの集であり、詩篇は、その中で最も有名である。ユダヤ教徒もキリスト教徒も、昔から詩篇を読み、祈り、歌い、解説してきた。 マタイ伝によれば、イエスが誘惑者に試されたとき、詩篇の言葉をもって応えたという（マタイ4章）。ヘブライ人への手紙の著者はイエスを神の子として教えるために詩篇を引用しています。 新約聖書の著者は預言者イザヤと一緒にヘブライ聖書の詩篇に最も言及しています。アルト・アントゥールの著書『深い水から光へ、詩篇の祈りのメディテーション』は、こう始まる。本書は、聖霊降臨祭から審判の日曜日まで、教会年後半の詩篇に読者を誘います。詩篇の美しさと奥深さを語るうちに、アルト・アントゥーリ自身、まさに詩的な感性を持つようになる。例えば、詩篇の祈り手は、自分自身が聖霊によって奏でられる楽器であることを見出すと記している。詩的な表現でありながら、分かりやすい構成になっているのが良い。各章は、詩篇をそのまま使って始まる。そして、時にはユダヤ教の歴史を深く掘り下げたり、エイノ・レイノの詩の雰囲気を取り入れたりしながら、解説が続いていく......。解説の後には必ず短い祈りがあり、その後に新約聖書の短いテキストがテーマの始まりとなることが多い。また、実際のテキストで不明な点があれば、巻末の「解説」で答えを探すことができます。 宗教改革が修道院制度を放棄したとき、詩篇に気づかなかったようです。 「深い水から光へ」が、より多くの人が詩篇を掘り下げ、旅への力とリフレッシュを引き出すことを期待しています ...この本でArto Antturiは、詩篇を読むことよりも、詩篇を祈り歌うことについて語っている。 Arto Antturiが、妻のTiinaだけでなく、詩篇を深く愛していることがすぐに明らかになる。この本の序文の最後に、審判の日曜日から聖霊降臨祭までの詩篇のテキストを収録した続編のことが書かれていますね。その本を楽しみにしています !Lois Rock , My First Bedtime Storybook , Children's Centre ロイス・ロックは、大きくてカラフルな本、My First Bedtime Storybookを作りました。本の裏表紙には、「子どもの夕べのための10の童話と祈り」の約束が書かれています。裏表紙の文章は控えめで、もっと多くのことが書かれていてもよかったと思う。 この本は楽しく、色鮮やかなイラストで、10編のベッドタイムストーリーはすべて、子供とその遊びの世界に適用した、おなじみの聖書の物語をベースにしている。各ストーリーの後には、子供と一緒に読むための短い就寝前の祈りが書かれています。巻末には「夢の言葉」という子供向けの辞書があり、たとえば「毛布はベッドで暖をとるための柔らかい毛布」「キスは好きな人を表現する方法」「夢は寝ている間に作る物語」といったことが説明されています。初めての寝物語の本は、子供とその親の晩に勧めやすい新鮮で成功した本です . デイヴィッド・ボードン、リック・キリアン , パウロの祈り , 信仰の言葉出版 使徒パウロは祈りの人だった ,</w:t>
      </w:r>
    </w:p>
    <w:p>
      <w:r>
        <w:rPr>
          <w:b/>
          <w:color w:val="FF0000"/>
        </w:rPr>
        <w:t xml:space="preserve">アイディーエイトロク</w:t>
      </w:r>
    </w:p>
    <w:p>
      <w:r>
        <w:rPr>
          <w:b w:val="0"/>
        </w:rPr>
        <w:t xml:space="preserve">法律では、病院は紹介を受けてから3週間以内に患者さんの治療の必要性を判断しなければならないと定められています。専門家による評価、特定の画像検査や臨床検査が必要な場合は、病院への紹介から3ヶ月以内に評価と必要な検査を実施しなければならない。自国の加盟国において、医療センターと緊急性のない専門医療を受ける場所を選択する自由は、医療法に基づいています。EUの患者指令に基づき、EU市民は2014年初めから海外で治療を受けることができるようになります。患者は、自国において同様の治療を受けるのと同じ条件で、他の加盟国において治療を受ける権利を有する。患者指示書に基づく治療は、フィンランドの民間医療における健康保険（Kela）の治療費と同じ原則で償還されます。医療過誤の場合など、治療費がどのくらいかかるのか、各国での慣習はどうなっているのか、事前に調べておくとよいでしょう。</w:t>
      </w:r>
    </w:p>
    <w:p>
      <w:r>
        <w:rPr>
          <w:b/>
          <w:color w:val="FF0000"/>
        </w:rPr>
        <w:t xml:space="preserve">イド87</w:t>
      </w:r>
    </w:p>
    <w:p>
      <w:r>
        <w:rPr>
          <w:b w:val="0"/>
        </w:rPr>
        <w:t xml:space="preserve">Question : 寄木細工のリフォーム プロジェクト準備 10年ほど前に水害のあったテラスハウスを夏に購入しました（床暖房のパイプからの水漏れ）。 購入してみると、サウナの改装やタイル張りなど、きちんと修理されていました。 インテリアのリフォームでは、寄木細工にサンディングとニス塗りをする予定でしたが、モザイク寄木が土台から大きく剥がれており、寄木職人はそれが被害の結果だと思っていることが判明しました。すでに工事が始まっている段階で、この件について不動産管理会社と理事長に話をしました。 また、壁があった隣人にも話をしましたが、少なくとも水害の後、建築会社に代わってパーケットフローリングを施工してもらったとのことでした。しかし、少なくとも私が購入したアパートでは、この作業は行われていませんでしたが、寄木細工が数カ所で緩んでいたため、かなりの追加作業（下地処理、適切な部分の作成、接着など）が発生しました。) 寄木細工の費用は約1900ユーロで、過去に同じような大きさの寄木細工のサンディングに約400ユーロを支払いました。 均等待遇に基づき、緩んだ寄木細工の修理部分は住宅会社の資金から払い戻されるべきと思いますが、私の解釈は間違っていますか。返信待ち 名前 mosaic man コメント :* 公開前にすべてのメッセージをチェックしているため、メッセージの表示に時間がかかることをご了承ください * アスタリスクの付いたフィールドは必須です .返信 寄木細工のゆるみは、住居の状態検査で発見されるはずでした。これによって、売主と住宅会社の間で、より詳細な契約を結ぶことができたはずです。今、あなたはどうやら寄木細工をそのまま受け入れ、その修理費用はあなたの負担となるようです。これは、そのことについて詳しく知らないで答えているので、売主や住宅会社と交渉する必要性が残っているのです。</w:t>
      </w:r>
    </w:p>
    <w:p>
      <w:r>
        <w:rPr>
          <w:b/>
          <w:color w:val="FF0000"/>
        </w:rPr>
        <w:t xml:space="preserve">八十八禁</w:t>
      </w:r>
    </w:p>
    <w:p>
      <w:r>
        <w:rPr>
          <w:b w:val="0"/>
        </w:rPr>
        <w:t xml:space="preserve">サムリ・キビマキが率いるSportは、5-2 ( 1-2 , 2-0 , 2-0 ) のスコアでホーム初勝利を収めました。 この選手がどれほど危険かは分かっていましたが、彼は2得点しました」とTUTOのヘッドコーチ、イスモ・レホネンはコメントしています。 サムリ・キビマキは目を少し怪我しながら、同点ゴールと第二期のリードゴールを決めて試合のヒーローとなったのでした。最終戦の前に、ロッカールームでみんなとTUTOからホームでの初勝利を挙げることに合意しました」とSportのゴールキーパーPasi Räsänenはコメントしています。 パックやスーパーボールでプレイするのですか？試合中、両チームは、ある場所から別の場所に異常な量のパックをバウンスした。 幸いにも、双方のために、バウンスは、ゴールにすべての道を行きませんでした。 4番目のゴールは、ゲーム内で、特に私たちのためにどれだけパックのバウンドを反映している、とLehkonenは分析した。 スポーツはゲームの冒頭に右壊れて、TUTOはそれを利用しました。しかし、ヴァーサの選手たちは、Kristian Tuohilampiがアタッキングゾーンにパックを持ち込み、Mika HalavaがトゥートのゴールキーパーKimmo Meriläinenの後ろにパックを置いた。 数分後、トゥートは再びリードし、攻撃側でのスポールのミスによりトゥートは3対1で攻撃し、トゥークの選手たちは間違えなかった。アンティ・ビルタネンのパスから、ヴィレヴェサ・ヴァイニオラがスポルトのゴールにパックを入れた 。第2ピリオドの開始は、KivimäkiがTUTOのディフェンダーのスティックを介してトップコーナーにパックをシュートするまで、パックの端に身体と投げを提供しました。その後、TUTOは2分ほど攻めましたが、氷上にいる選手が多すぎました。第1ピリオドでは、立ち上がりで少し問題があったが、第2ピリオドでは、フィジカルなプレーで相手を疲れさせ、状況に応じてゴールを決めた」とRäsänenは分析します。 最終ピリオドは、トゥルクのチームがプレッシャーを受ける形で始まりましたが、Kristofiの模範的なパッククリアで状況は一転しました。スポーツは、2つの1つで、スロバキアの若者はマルコLuomalaを務め、ベテランストライカーは間違っていませんでした。メリライネンはゴールから滑り落ちたが、スポルトのキャプテン、アンティ・ウイトが自陣からパックを投げ入れ、空いたネットに入れると、6番目の選手もTUTOを助けることはできなかった。こうして、スポルトはトゥルクに対してホームでの初勝利を収め、6連勝を達成したのです。ここから先がいいんです。90年代生まれの選手が15人しかいない中で、背中に毛が生えたようなチーム相手によく頑張ったと思います」と、ラサネン監督とレホコネン選手は続けました。それでも、これまでのところ、チームには満足している。ヨキポヤットは金曜日、ヴァーサと対戦し、東部フィンランドでのツアーを開始する。TUTOは、10日後にKupittaaでスポーツを開催します。</w:t>
      </w:r>
    </w:p>
    <w:p>
      <w:r>
        <w:rPr>
          <w:b/>
          <w:color w:val="FF0000"/>
        </w:rPr>
        <w:t xml:space="preserve">八九式</w:t>
      </w:r>
    </w:p>
    <w:p>
      <w:r>
        <w:rPr>
          <w:b w:val="0"/>
        </w:rPr>
        <w:t xml:space="preserve">フィンランドがスウェーデンから分離独立した後、フィンランドでは民族の覚醒が始まり、フィンランドらしさが評価され、発展し始めたのである。フィンランドがロシアの支配下にあったため、ヨーロッパの情勢やナポレオンの侵攻の恐怖がフィンランドに大きな影響を与え、フィンランドは自治時代に多くの利点を得ることができた。19世紀中頃、フィンランド語の公式化が求められ、フィンランドの伝統や民俗詩を研究することに関心が集まるなど、フィンランドらしさの発展が社会に反映されるようになった。1835年、E.レンロートは『カレワラ』を書いた。スウェーデンの支配下で、フィンランド人が納める税金はスウェーデンに流れていた。フィンランドの若者たちは、兵役のためにスウェーデンに行くことを余儀なくされた。フィンランドがロシアの支配下に入ったとき、フィンランドの状況は、礼拝の自由を含め、かなり改善された。フィンランドはサンクトペテルブルクに近いため、観光による収入もあった。 ロシアにとっては、スウェーデンの名残が徐々に消えつつあったため、フィンランドの自治行政は歓迎された。 ロシアは、統一プロジェクトを利用して、ヨーロッパへの窓を作ることを親善の証としたかった。 + フィンランドがスウェーデンから分離した後、フィンランドでは、フィンランド性を認め、発展させるという、国家の目覚めが起こり始めた。フィンランドがロシアの支配下にあったため、ヨーロッパの情勢やナポレオンの侵攻の恐怖がフィンランドに大きな影響を与え、フィンランドは自治時代に多くの利点を得ることができた。19世紀中頃、フィンランド語の公式化が求められ、フィンランドの伝統や民俗詩を研究することに関心が集まるなど、フィンランドらしさの発展が社会に反映されるようになった。1835年、E.レンロートは『カレワラ』を書いた。スウェーデンの支配下で、フィンランド人が納める税金はスウェーデンに流れていた。フィンランドの若者たちは、兵役のためにスウェーデンに行くことを余儀なくされた。フィンランドがロシアの支配下に入ったとき、フィンランドの状況は、礼拝の自由を含め、かなり改善された。サンクトペテルブルクに近いことから、フィンランドは観光による収入を得ていた。 ロシアにとっては、スウェーデン人の名残が次第に消えつつあったフィンランドの自治行政は歓迎すべきことだった。 ロシアは統一プロジェクトを利用して、ヨーロッパへの窓を作り、友好の証としたかったのである。自治の開始当初は戦争もなく、フィンランドの生活はしばらく平和だった + + [ Category : History of Finland ] ] Current version 3 September 2008 at 06.10 am フィンランドがスウェーデンから分離独立した後、フィンランドは国家の目覚め、すなわちフィンランド性を評価し発展させることを経験するようになった ...フィンランドはロシアの支配下にあり、ヨーロッパの情勢やナポレオンの侵攻の恐怖はフィンランドに大きな影響を与え、自治の時代にはフィンランドに多くの利点を与えた。例えば、フィンランド語の公式化を求める声や、フィンランドの伝統や民俗詩の研究への関心など、19世紀中頃にはフィンランド人らしさの発展が社会で見られるようになりました。1835年、E. Lönnrothは『カレワラ』を書いた。スウェーデンの支配下で、フィンランド人が納める税金はスウェーデンに流れていた。フィンランドの若者たちは、兵役のためにスウェーデンに行くことを余儀なくされた。フィンランドがロシアの支配下に入ったとき、フィンランドの状況は、礼拝の自由を含め、かなり改善された。サンクトペテルブルクに近いことから、フィンランドは観光による収入を得ていた。 ロシアにとっては、スウェーデン人の名残が次第に消えつつあったフィンランドの自治行政は歓迎すべきことだった。 ロシアは統一プロジェクトを利用して、ヨーロッパへの窓を作り、親善の印としたかった。 自治開始当初は戦争がなく、フィンランドの生活はすぐに平穏になった。</w:t>
      </w:r>
    </w:p>
    <w:p>
      <w:r>
        <w:rPr>
          <w:b/>
          <w:color w:val="FF0000"/>
        </w:rPr>
        <w:t xml:space="preserve">イド90</w:t>
      </w:r>
    </w:p>
    <w:p>
      <w:r>
        <w:rPr>
          <w:b w:val="0"/>
        </w:rPr>
        <w:t xml:space="preserve">犬が舐めるのを止める方法 を探す 犬は人間の親友として知られており、あなたが所有することができる最も愛情深いペットの1つです。この愛情を最もよく表現する方法のひとつが、人間のキスに相当する「なめる」ことです。同時に、それは善意で行われるものですが、時には不適切であったり、やりすぎだったりすることもあります。問題は、あなたの犬があなたや他の人をそんなに舐めるのをやめさせようとするときに来るが、それでもそれに愛情を示している。ここでは、愛犬が舐めるのをやめさせる方法を親切に説明します .心理学を学んだことのある人なら（そうでない人も含めて）、パブロフと彼の犬について聞いたことがあるはずだ。ここでは、パブロフは、犬（と推定されるすべての動物）が報酬または罰と通常刺激物の2つのことを関連付けることを学ぶことができる方法を示しました。 ここで彼は、彼らが食べ物を得ることとベルを関連付けるために鐘の音を聞くたびに彼の犬よだれを持っていた。これは、行動主義という全く新しい心理学の学派につながり、おそらく犬の中の法則を人間向けに少し完璧に拡張したものでしたが、それでもペットにどう教えるかについて多くのことを教えてくれたのです。もちろん、愛犬が体をなめてくるたびに食事を与えるのはよくないことですが、愛犬は友好的であろうとするものであり、そのことが愛犬の気質や幸福感に影響を及ぼす可能性があります。愛犬が舐められるようになると、お返しや愛情の習慣としてマイペースになる人が多いのですが、これでは舐めることがご褒美につながると教えているだけです。どうしたらそんな舐める犬を止められるかというと、答えは単純に愛情を飢えさせ、舐めるのを止めるまで無視することです。もしあなたの犬があなたを舐め始めたら、腕を動かしたり上げたりして、あなたがそれを撫でるつもりであることを示し、それが止まったときに、それが良い男の子または女の子であることを伝え、それを撫で始める。また、来客が来てもすぐに舐めたり飛びついたりしないようにしつけることも大切です。 そのためには、同じ原理で愛犬から離れ、自分や誰かが部屋に入ったらお座りをさせるだけでいいのです。愛情を受けるには、座っていることが一番だということを学習させるためです。</w:t>
      </w:r>
    </w:p>
    <w:p>
      <w:r>
        <w:rPr>
          <w:b/>
          <w:color w:val="FF0000"/>
        </w:rPr>
        <w:t xml:space="preserve">イド91</w:t>
      </w:r>
    </w:p>
    <w:p>
      <w:r>
        <w:rPr>
          <w:b w:val="0"/>
        </w:rPr>
        <w:t xml:space="preserve"> コウヴォラで高学歴者の就職をサポート 2014.4.19 11:19 ヘルシンキ大学教育開発センターのパルメニアは、5月からコウヴォラとコトカで高学歴の若者のためのメンタープログラムを開始します。メンターとは、有能で専門的な経験を積んだ人が、成長を求める他の人に与える支援や指導のことです。このプログラムでは、若者のためのメンターを探します。メンターは、キメンラークソ地域に住む専門家で、彼らの社会人としての経験を若い人たちに伝えたいと考えている人たちです。メンターの助けにより、若者はキメンラークソの労働市場に関する有益な情報、仕事探しの指導と支援、職業上のネットワーク、自分のスキルを披露し、経験やアイデアを交換する機会を得ることができるのです。KouvolaとKotkaの両市から12名の大学卒業生が選ばれ、メンタープログラムに参加します。 30歳以下の若者であることが条件です。彼らは、失業中であったり、失業の危機に瀕していたり、自分の学歴に見合った仕事を探していたりと、さまざまです。メンターは、民間または公共部門と起業家の両方から求められている , その分野で訓練を受けた専門家 .このプロジェクトは、欧州社会基金（ESF）、コウヴォラ市、コトカ市の資金援助を受けています。 ニュース Kouvolan Sanomat : 高学歴者がコウヴォラで就職支援 ヘルシンキ大学パルメニア教育開発センターは、コウヴォラとコトカで高学歴者のための就職支援プログラムを5月から開始する予定です。メンターとは、有能で専門的な経験を持つ人が、成長を求める他の人に与える支援と指導を意味します。メンターは、キメンラークソ地域に住む専門家で、社会人としての経験を若い人たちに伝えたいと考えている人たちです。KouvolaとKotkaの両市から12名の大学卒業生が選ばれ、メンターとして、Kymenlaaksoの労働市場に関する有益な情報、就職活動の指導と支援、職業上のネットワークづくり、自分のスキルを披露し、経験やアイデアを交換する機会を提供します。 メンターは、30歳未満の若者を対象としています。彼らは失業中であるか、失業の危機に瀕しているか、あるいは自分の学歴に見合った仕事を探しているかのいずれかである。メンターは、民間または公共部門と起業家の両方から求められている , その分野で訓練を受けた専門家 .6ヶ月間の指導プログラムは無料です。 指導はボランティアベースで、報酬はありません。 このプロジェクトは、欧州社会基金（ESF）、コウヴォラ市とコトカ市の資金援助を受けています。 実践経験 ... eerik 20.4.14:12 3 おそらくkinnoまたはprotomoがアイデアを開発し、そこに熟練した起業家のトレーナーがいるとき、残念ながら起業家になるための経験や勇気を持っていないので、彼らは20.4を動作するようにトイレのようにトイレに税金を置く。 14:08 4 私は、構築することができます、ともっと... 書き込み：常にもっと愚かな書き込み：または教育は、仕事に応募するのに十分ではないのでしょうか？まあ、応募するだけでも十分なのですが、よく考えてみてください、自分の専門分野で大学を卒業するよりも、例えば建設業に従事する方が有益だとしたら・・・そうです、私は専門学校を卒業したばかりの人よりも建設業ができます、でも、それでも？それは確かにあなたが建設業界で高度な教育を受けている場合、練習をしようとするのは非常に適切であろう。そういう人は、本当に有能になる。Jussi Tinassa 20.4. 14:08 4 仕事がないなら仕事がない、仕事を探す知性がないなら知性がない、この社会は大卒者に仕事の探し方を教える団体を立ち上げなければならないほど愚かなのか。20.4. 7:01 2 いつもよりバカな書き込み: それとも、学歴だけでは仕事に応募すらできないのでしょうか？でも、よく考えてみてください。もし、大学を卒業して自分の分野で働くよりも、建設業などに従事する方が有益だとしたら......そうです。</w:t>
      </w:r>
    </w:p>
    <w:p>
      <w:r>
        <w:rPr>
          <w:b/>
          <w:color w:val="FF0000"/>
        </w:rPr>
        <w:t xml:space="preserve">イド92</w:t>
      </w:r>
    </w:p>
    <w:p>
      <w:r>
        <w:rPr>
          <w:b w:val="0"/>
        </w:rPr>
        <w:t xml:space="preserve">================= = * &amp;lt;tt &amp;gt;personality Tracker &amp;lt;/tt &amp;gt ; ** Hamdr には、用途に応じたいくつかの性格があります。APRSトラッカーとしてGPS付きhamdr（コンピュータなし）を使用する場合、この項目の正しい設定は &amp;lt;tt &amp;gt;Tracker &amp;lt;/tt &amp;gt ;です。* &amp;lt;tt &amp;gt;ttybaud 0 &amp;lt;/tt &amp;gt ; ** シリアルポートの速度は、このパラメータで設定します。ここでは、動作モードに応じて自動的に速度が変化するように、0を設定するとうまくいくことが多いようです。トラッカーモードでは、デフォルトは4800ビット/秒（gpsの設定がNMEA gpsでない場合は他の値）です。 プログラムロードモードでは、速度は常に19200ビット/秒で、これは最初の設定に入るときに保持されます。再起動しても19200ビット/秒にはなりませんが、再起動の場合は元に戻ります。1〜65535の設定は、round_integer( 524288.0 / baud )という数式を通過して速度を設定します。 そのため、典型的なPC世界の速度は少しずれますが、それほどでもないでしょう。この記事の執筆時点では、その他の速度の想定はありません（GPS特有のものを除く）。KISSの想定速度0は、充電器から充電した19200です。* &amp;lt;tt &amp;gt;fre q 144.800 &amp;lt;/tt &amp;gt ; * &amp;lt;tt &amp;gt;tx_fre q 0 &amp;lt;/tt &amp;gt ; ** 受信および送信周波数の設定 .ヨーロッパのAPRSは144.800MHzを使用しているので、自分のパケットを他の人に聞いてもらいたい場合は、この周波数を使用するとよいでしょう。特別な状況では、他の周波数を使用するのが良い場合があります（例：狭い地域での特別なイベントやイルマー飛行）。 受信周波数と異なる送信周波数を使用したい場合は、パラメータ &amp;lt;tt &amp;gt;tx_fre q &amp;lt;/tt &amp;gt ; で設定できます。 tx_fre qを0にすると送信周波数は受信周波数と同じになります。* &amp;lt;tt &amp;gt ;app_port 2&amp;lt;/tt &amp;gt ;動作モード( Tracker/ KISS )で使用する hamdr シリアルポートを選択します。 GPSは接続に応じて hamdrポート2 [ [ Hamdr#GPS-cable .2C_port_2|described wiring ]に接続する必要があります。* &amp;lt;tt &amp;gt ;use_softdcd on &amp;lt;/tt &amp;gt ; ** この設定( on /off )は、hamdrのソフトウェアベースのノイズフロアの使用を選択するもので、異なる環境でのノイズレベルに応じてノイズフロアを調整することを心配する必要がなくなります。use_softdcdが有効な場合、スケルチ設定やデバイスの物理的なノイズトリマーの位置を気にする必要はありません * &amp;lt;tt &amp;gt;mycall-call-SSID&amp;tt &amp;gt ; ** AX.25-.AX.25準拠とは、最初に1～6文字の英数字とハイフンを含み、次に可能な[[APRS SSID|SSID ( Secondary Station ID ) between 1-15] ]を含む通話を指します。' ' SSID 0 を使用しないでください , 例えば OH1XYZ-0 , しかしこの場合、単に OH1XYZ を呼び出すだけです .' ' 同じコールサインで最大16の異なる局を識別するために使用できる番号 .異なる局は異なるコール-SSIDの組み合わせを持っている必要があり、そうでなければ、局が交互に位置を送信するように同じ局が場所から場所へバウンドするようですSSIDは、ホーム局ではあまり使われず、車載局ではSSID9が一般的ですが、もちろんこれだけを使わなければならないわけではありません。長い通話、例えばOH6SRALは、パケット無線の送信者通話として使用できないことに注意してください。ロング</w:t>
      </w:r>
    </w:p>
    <w:p>
      <w:r>
        <w:rPr>
          <w:b/>
          <w:color w:val="FF0000"/>
        </w:rPr>
        <w:t xml:space="preserve">イド93</w:t>
      </w:r>
    </w:p>
    <w:p>
      <w:r>
        <w:rPr>
          <w:b w:val="0"/>
        </w:rPr>
        <w:t xml:space="preserve">南東フィンランド森林センターの「炎による自然管理」プロジェクトは、自発的な南フィンランド森林生物多様性行動計画（METSO ）の選ばれた共同ネットワークの一つです。トルネーターは商業林の管理の推進と、規定焼きによる火と火の種の生息地の維持に携わっています。南カレリア地方で規定焼却の利用を増やすことには、強い生態学的論拠がある。規定焼却は、効果的な火災対策、育林作業、大気からの窒素沈着によって劣化した、畝と溝の道の極限状態に適応した希少種の生活条件を改善することが可能である。ほとんどのクリーピングベントグラスは、光を必要とするため、生息地の侵食に耐えられないという共通点がある。 南カレリアの草原地帯の尾根に見られる植物には、サンドクローバー、スパイクドクヌギ、スゲ、スゲモドキがある。また、伐採や火災で被害を受けた木材には、多くの被包性菌類、両生類、甲虫、ミミズ、蝶などが生息しており、その中には絶滅の危機に瀕しているものもあります。トルネーターのほか、南カレリア救助隊、Metsähallitus、Metsänhoitoyhdistys Etelä-Karjala、南東フィンランド経済開発・交通・環境センター、Pro Agria Etelä-Karjala、南カレリア職業大学、南カレリアアレルギー・環境研究所が協力パートナーに含まれています。</w:t>
      </w:r>
    </w:p>
    <w:p>
      <w:r>
        <w:rPr>
          <w:b/>
          <w:color w:val="FF0000"/>
        </w:rPr>
        <w:t xml:space="preserve">イド94</w:t>
      </w:r>
    </w:p>
    <w:p>
      <w:r>
        <w:rPr>
          <w:b w:val="0"/>
        </w:rPr>
        <w:t xml:space="preserve">アクティア・アリーナで働く？カフェテリアやレジ業務、または接客の経験がある方を募集しています。さらに、モビリティやバイリンガルであることもプラスにカウントされます。我々は、最初に2-4シフト/週、夕方や週末を提供しています。そのため、この仕事はあなたの学業を補うのに最適です。お問い合わせ先 040 687 9942</w:t>
      </w:r>
    </w:p>
    <w:p>
      <w:r>
        <w:rPr>
          <w:b/>
          <w:color w:val="FF0000"/>
        </w:rPr>
        <w:t xml:space="preserve">イド95</w:t>
      </w:r>
    </w:p>
    <w:p>
      <w:r>
        <w:rPr>
          <w:b w:val="0"/>
        </w:rPr>
        <w:t xml:space="preserve">映画年2011：国内映画ベスト 昨年は、国内映画のビッグネームが前年ほど多くなかった。 また、フィルムスター編集部のお気に入り作品に入った作品も多くはない。 編集部が国内映画のほとんどを見る時間がなかったことも一因かもしれない。デビュー作『The Sons of Skavaböle』ですでに編集者に感銘を与えたベルグロスは、『Good Boy』で歪んだ母子関係の強烈なドラマを観客に届けます。 この作品で彼女は、フィンランドで育つ多くの偉大なフィルムメーカーがいるという信念も作り上げました ...フィンランドが誇る、アカデミー賞にもノミネートされたアキ・カウリスマキ監督の『ル・アーヴル』は、編集部の意見が分かれた。映像が美しく、貧しい社会階層を描いたハートフルな物語で、良い意味で軽快な気分にさせてくれる .人間の価値は、今日、過度に強調されることはありません。だからこそ、カウリスマキの映画は、世界でその地位を確立しているのです。ヴィル・ヤンケル監督の『Pussikaljaelfilm』は、ミッコ・リミネンの小説『Pussikaljaelromat』の映画版。 残念ながら、編集部ではこの映画をレビューする時間がなかった。結局、この映画は今年の小さなコメディの逸品なのだ。ヘルシンキのカッリオで3人の友人がビールを飲む日を描いたこの映画は、友情と仲間意識の賞賛であり、ビールジョッキの上で世界が改善されるのです。ビアズフィルムのバッグは、今年最高の笑いを提供しています。</w:t>
      </w:r>
    </w:p>
    <w:p>
      <w:r>
        <w:rPr>
          <w:b/>
          <w:color w:val="FF0000"/>
        </w:rPr>
        <w:t xml:space="preserve">イド96</w:t>
      </w:r>
    </w:p>
    <w:p>
      <w:r>
        <w:rPr>
          <w:b w:val="0"/>
        </w:rPr>
        <w:t xml:space="preserve">トピックへの返信 女性の扱い方について教えてください。メッセージオプション このメッセージでエモーティコンを許可しますか？Enter your name Your unique security code * [ quote name= " FinBrand " post= " 42006 " timestamp= " 1198497309 " ] Oh I found something like this and maybe I can help .私は、このようなものを見つけました。フィンランドでは今、地域救助の話をするとき、もし自分の消防団の役員がクソみたいな連中だったら、契約消防団の責任者である正職員の担当者に報告してください．通常、救助活動からそのポストに任命された人がいる。 [ /quote ] [ quote name= " FinBrand " post= " 42006 " timestamp= " 1198497309 " ] Oops I found one of these and possibly I could help .フィンランドでは今、救助隊の地域運営について話すとき、もしあなたの消防団の役員がクソみたいな連中だったら、契約消防団を担当している正職員の担当者に報告してください .通常、救助隊からそのポストに任命された人がいる... [ /quote ] トピックの要約 フィンブランド 投稿日 24 joulukuu 2007 - 14:55 Oho löysin tämmöisen ja möglich könnte osaisin helfen .フィンランドでは現在、救助隊の地域的な運営について話すとき、もし自分の消防団の役員が惨めな連中だったら、契約消防団の責任者または担当者である正職員側の人間に報告すればいいのです。私は2つの消防団で合計13年間活動してきました. rollikka 投稿日: 2007年04月12日 - 09:42 .アクティブというのは、何度も行ったことがあるという意味です。女性がいる間、あるいはそれ以上の間は、何となく振る舞いが丁寧になっている。悪口も新人の女性隊員から謝られました。 男女差別は見たことがありません。 同じ時期に消防団に入った女性隊員は「いい人」ばかりです。そしてそれは、あるべき姿だと思うのです。そういう仕事に就くには、「ハッスル」し始めたら意味がない。どこか別の場所でやってくれないと。firegirl」さんが巻き込まれたとのことで、残念です。役員に問題を提起することだけが、唯一の救いです。役員の中に「胡散臭い既婚者」に属する人がいれば別ですが。権利のために戦え！ シンペー 男の視点は男の視点、でもそれでいいと思う？私は、女性も男性と同じくらい平等だと思います。ユーモアは時にセンスの裏返しであり、ある種のフィルタリングが必要だと思う。 ( 男性の中道も同様。) ベッドなどに対する本当の願望には気づいていない。 投稿日時 2007年4月7日 - 19:46 私は昨年末に消防団を転職しました。以前所属していた消防署では、とても仲良くやっていました。彼らは私にとって父や兄弟のようなものでした。私は、スピーチはひどいもので、セックスが主な話題であったにもかかわらず、セクシャルなチャージはなく、男の一人になりました。 今は状況が違います。 新しい消防署では、私はオブジェクトのように感じています。既婚男性が近づいてきて、メッセージを送り、何を知っているのか提案する.この消防団には、本当に仲の良い人が何人かいて、よく連絡を取り合っているんです。私は率直で気楽な性格であることは認めますが、浮気をしているとは思っていませんし、一度もバレたことがありません。</w:t>
      </w:r>
    </w:p>
    <w:p>
      <w:r>
        <w:rPr>
          <w:b/>
          <w:color w:val="FF0000"/>
        </w:rPr>
        <w:t xml:space="preserve">九七</w:t>
      </w:r>
    </w:p>
    <w:p>
      <w:r>
        <w:rPr>
          <w:b w:val="0"/>
        </w:rPr>
        <w:t xml:space="preserve">イロネンは、オーストラリアでリーダーボードの半分に位置しています ミッコ・イロネンは、木曜日のヨーロッパツアー、ジョニーウォーカークラシックで、バインズリゾートコースと同じパー72でスタートしました。トップとの差は8ストロークで、155人の選手の中で75位とまだ一部未完成のラウンドです。 2ラウンド終了後、トップ65と彼と同着の選手はプレーを続けるので、イロネンは週末のラウンドをプレーするために金曜日に70-71のスコアを必要とします。木曜日の午前中のグループでスタートしたイロネンは、オープニングホールで簡単なパー5でボギーを叩いたが、ラウンドが進むにつれ、同じ数のボギーで4つのバーディーを取った。「ラウンドの最後に2つのバーディーを取ったことで、気持ちも結果も大きく改善されました。 ラウンドの始まりは間違った方向で、最初の（パー5）自体は良いオープニングだったのですが、少し間違った方向に行き、ボギーで終わってしまったのです。次の3打は、2mくらいから良いバーディパットが打てたと思います。全体的に、しかし、結果は打つ価値があった、私は6 +の学校の等級を与えるだろう、これ以上ない。風も穏やかで、グリーンも驚くほど柔らかくて、最高のコンディションだった。 ただ、彼はベストな状態ではなかった」と、イロネンは一日の終わりに語った。 ラウンド後、イロネンは昼食をとり、レンジ練習をしてパンチホールに行った。「気温は35度で、あまり長い時間トレーニング場にいるのはよくない。 トレーニングセッション中の初期位置での剛性と正しいアライメントを求めていたが、私が求めていたものはかなり見つかった。レースが進むにつれて調子を上げていけば、日曜日にはまったく違うスコアカードになる。午前中のプレーを終えて、オランダのロバート-ヤン-ダークセン（64）がトップ、リー-ウェストウッド（66）がスーパースターの中で最高のスタート、コロンビアのカミロ・ビレガスもイロースと同じポジション、グレッグ・ノーマン（75）はフィンランド人と3差です」。イロネンの次の試合は、26.2-1.3にバリ島で開催されるインドネシア・オープンです。 イロネンは、2007年3月の欧州ツアーとアジアツアーのジョイントイベントで優勝しています。2001年からフィンランドゴルフ界のナンバーワンプレーヤーとなったイロネンは、今シーズン、過去最多となる遠征国でのツアーを行っている。ヨーロッパツアーは2008年11月に始まり、最初の6ヶ月はアジア、中東、オーストラリアの9カ国で開催されました。ヨーロッパ大陸での最初の大会は、5月中旬に開催されるアイリッシュオープンです。イロネンは今シーズン、過去5戦で3回の予選通過を果たし、前戦のドバイでは最終ラウンドで素晴らしい走りを見せ、厳しい環境の中24位でフィニッシュしました。</w:t>
      </w:r>
    </w:p>
    <w:p>
      <w:r>
        <w:rPr>
          <w:b/>
          <w:color w:val="FF0000"/>
        </w:rPr>
        <w:t xml:space="preserve">イド98</w:t>
      </w:r>
    </w:p>
    <w:p>
      <w:r>
        <w:rPr>
          <w:b w:val="0"/>
        </w:rPr>
        <w:t xml:space="preserve">ヘルシンキ地方夏季大学は、大学やポリテクニック、語学コース、外国人のためのフィンランド語、生涯教育、公開イベント、Aレベルコースなどを提供しています。 また、冬季にもコースが開催されています。学歴、年齢、学習意欲に関係なく、興味のある方ならどなたでも受講できます。2014年夏と2014-15年度のコースプログラムは、ウェブサイトの「教育」の見出しでご覧いただけます。 600以上のコースが用意されています。あなたのを見つけてくださいコースへのお申し込みを開始しました。コースはオンラインで申し込むことができ、受講料はオンラインバンクの詳細情報またはクレジットカード（Visa、Visa Electron、Master Card）を使用して入学時に支払います。 クレジットカードで支払う場合、カード番号をスペースなしで入力することを忘れないでください。各コースの開始時まで、定員に空きがあり、コース説明に特に記載がない場合は、お申し込みいただけます。 STUDY COUPONS 2014年8月以降に開始するコースについて、スタディバウチャー助成を申請することが可能です。5月〜7月のコースは、バウチャーが適用されません。詳しくは、春以降にこのページで紹介します。バウチャーについて詳しくはこちら .</w:t>
      </w:r>
    </w:p>
    <w:p>
      <w:r>
        <w:rPr>
          <w:b/>
          <w:color w:val="FF0000"/>
        </w:rPr>
        <w:t xml:space="preserve">アイドル九九</w:t>
      </w:r>
    </w:p>
    <w:p>
      <w:r>
        <w:rPr>
          <w:b w:val="0"/>
        </w:rPr>
        <w:t xml:space="preserve">この夏、エーネコスキ市は、承認された議会計画に基づき、希望者全員に2週間の職場実習を提供する予定です。さらに、1995年から1997年に生まれた年長の若者を、各市役所で4週間募集します。また、夏休みの労働バウチャーという形で、企業への就職の可能性もあった。応募された方には、4月11日までにEメールでお知らせします。</w:t>
      </w:r>
    </w:p>
    <w:p>
      <w:r>
        <w:rPr>
          <w:b/>
          <w:color w:val="FF0000"/>
        </w:rPr>
        <w:t xml:space="preserve">イド100</w:t>
      </w:r>
    </w:p>
    <w:p>
      <w:r>
        <w:rPr>
          <w:b w:val="0"/>
        </w:rPr>
        <w:t xml:space="preserve">ペルッとアンティは骨付きナイフでクリスマスケーキを作っていました。 ペルッとアンティはナイフでシュー生地をどこに切るか大騒ぎ、アンティはオーブンでケーキが開いてしまわないか心配でした。Perttuは興奮しながら、最初に焼いたタルトのトレイをオーブンへ持っていった。ティナは、ペルトゥがケーキが焦げないように時計を見ているのを確認した。</w:t>
      </w:r>
    </w:p>
    <w:p>
      <w:r>
        <w:rPr>
          <w:b/>
          <w:color w:val="FF0000"/>
        </w:rPr>
        <w:t xml:space="preserve">イド101</w:t>
      </w:r>
    </w:p>
    <w:p>
      <w:r>
        <w:rPr>
          <w:b w:val="0"/>
        </w:rPr>
        <w:t xml:space="preserve">先週は、プロの星、かなり成功した1のための本当の牛の週だった。 水曜日のM35サブディビジョンは、M40の試合で最初にMäntU 13-1とその後少し遅れて土曜日に、クラシック6-3を破ったが、同じ日にSC Läsimäki 12から0まで。日曜日、代表チームはリーグ準優勝の日本ユニセフ協会と対戦し、12対4で敗れたが、それよりもハウタスマー出身の優秀な選手が重傷を負ったことが問題だった。 このKO選手は試合中ずっと優勢で、上体を負傷して体力低下の対象となったのは運命的なジョークであったといえる。組織の主治医であるカール・ヘンリック・リリウスの要請により、選手の名前は公表されない。"しかし、私たちは、怪我の写真だけでなく、彼を表現する最高の言葉をいくつか掲載します。選手について : 俊敏で走力があり、猛烈なスターティングスピードで、小さなスペースから難なく放つ正確でパワフルなショット ゲームに対する良い目を持つ彼は、時間通りにシーズン料金を支払う 強力な体格で同情的な性格 アスレチック忠実順応正直ポジティブ それ以上のヒントなし プロスターは公開を望んでいない、我々は選手Xが迅速に回復することを願っています.</w:t>
      </w:r>
    </w:p>
    <w:p>
      <w:r>
        <w:rPr>
          <w:b/>
          <w:color w:val="FF0000"/>
        </w:rPr>
        <w:t xml:space="preserve">id 102</w:t>
      </w:r>
    </w:p>
    <w:p>
      <w:r>
        <w:rPr>
          <w:b w:val="0"/>
        </w:rPr>
        <w:t xml:space="preserve">鉄道車両清掃員に対する加重暴行事件を解決 2013.3.10 カイヌウ警察は、先週火曜日の夕方に発生した鉄道車両清掃員に対する加重暴行事件を解決しました。被害者は再手術後、退院し、順調に回復しています。警察の予備調査では、目撃者の尋問と証拠の裏付けを続けています。</w:t>
      </w:r>
    </w:p>
    <w:p>
      <w:r>
        <w:rPr>
          <w:b/>
          <w:color w:val="FF0000"/>
        </w:rPr>
        <w:t xml:space="preserve">イド103</w:t>
      </w:r>
    </w:p>
    <w:p>
      <w:r>
        <w:rPr>
          <w:b w:val="0"/>
        </w:rPr>
        <w:t xml:space="preserve">Friday 15 March 2013 やはり、ビール人生 ......一日中、肌を焼くことができる。ビーチを嫌いになるにはどうしたらいいんだろう。ビーチには、何かがあるんです。もし、住む場所を選べるなら、海辺に住みたいですね。そんなわけで、オーストラリアにはビーチがたくさんあるので、超ラッキー！です。10月から11月にかけてのエアリービーチは何らかの形で更新されていますが、ここでもう1枚、そこでの写真を掲載します。 一茶山の後のエアリービーチは私が最初にたどり着いたビーチで、たまたま最も美しい白砂ときれいな海を見ることができました。砂浜の砂漠の後、ゴールドコーストのクーランガッタは天国でした。(ブリスベンからしばらく北上して、まずレインボービーチに行きました。レインボービーチ レインボービーチは本当に小さな場所で、とても驚きました。ほとんど何もなく、まともな食料品店さえなく、小さくて高価なスーパーマーケットがあるだけでした。きっと、わざわざ人が来るような場所ではなく、旅行で行くような隣の島なのでしょう。 もちろん私も数日間行きましたが、それだけで物語になりますし、できれば写真付きで、景色がとても絵になるので、その方がいいですね。ブリスベンに戻る途中、ヌーサに立ち寄ったのですが、とても良いところでした。 大きなビーチや小さなビーチなど、素晴らしい場所がいくつかありました。 しかし、ヌーサで過ごした唯一の丸一日は、主に国立公園の木の上を見て過ごしました。コアラが住んでいて、たいてい簡単に見つけることができます。でも、今まで運悪く動物に出会えなかったので、もちろん見ませんでした。 Noosaの後、Mooloolaba（何て言うんだろう）で2泊しました。 Rainbow beachのようなとても小さな場所だと思っていたのですが、とんでもない！！！！！！！！！！！！！！！！！！！！！！！！！！！！！（笑）。ホステル1軒しかないのに、ホリデーホテルだらけ。 オーストラリア人とかがよく行くホリデー先らしいです。 朝一番のビーチはかなり混んでいましたが、いい感じでした。ブリスベンから南下してムールーラバビーチ、最初に立ち寄ったのはゴールドコーストのサーファーズパラダイス、サーファーズパラダイスです。ブリスベンから電車で1時間ほどのところにある、日帰りの観光地です。私が行ったのは嵐の直後だったので、海はまだ不安定で、サーフィンのレッスンを受けるのはあまりお勧めできません。 だから、私はまだサーフィンをすることができませんでした。でも、それ以外はとても気に入っています。ビーチのすぐそばに高いビルがいくつかありますが、それでもかなり小さな場所です。 とてもリラックスした居心地の良い場所です!私は仕事のためにそこに滞在したかったのですが、他のみんなももちろん同じように考えていたので、空きがほとんどありませんでした。サーファーズ・パラダイス・サーファーからバスに乗って、数時間南のバイロンベイに行きました。 ほとんどの人がバイロンについてとても褒めていましたが、私はかなり否定的なコメントも聞きました。まあ、誰でも何でも好きになれるわけではないし、バイロンも私の夢ではなかったし、ビイティクだって、まあ、数あるうちのひとつですからね。バイロンベイ オーストラリアで一番東にあるバイロンベイの灯台に登りました。次に行った場所は、おそらくオーストラリアで一番有名な場所・・・どれだと思う？</w:t>
      </w:r>
    </w:p>
    <w:p>
      <w:r>
        <w:rPr>
          <w:b/>
          <w:color w:val="FF0000"/>
        </w:rPr>
        <w:t xml:space="preserve">イド104</w:t>
      </w:r>
    </w:p>
    <w:p>
      <w:r>
        <w:rPr>
          <w:b w:val="0"/>
        </w:rPr>
        <w:t xml:space="preserve">スピリチュアルな才能を伸ばす方法や、人生の目的を見つける方法について書かれた本はたくさんあり、そのほとんどは私たちが注目する価値のあるものです。自分の賜物を認識し、自分の召命の中で神に仕える訓練を受けることは、神のみこころを行うことの一部です。しかし、もっと深く、もっと本質的な目的、つまり、私たちにとっても神にとっても極めて価値の高い目的があるのです。私は、キリストのようになりたいと心から願っています。私たちは、パウロの生き方を賞賛しています。この人は、御言葉を書き、何千人もの人をキリストに導き、教会を建て、御霊の賜物をすべて使いこなす人でした。ピリピ人への手紙で、「私はキリストとその復活の力を知り、その苦しみと死にあずかることによって、キリストのようになりたいのです」と、その思いを深く表現しています。ピリピ3:10 私が何年も前から懸念しているのは、あまりにも多くの人が、自分の恵みや働きを高めることに専念する一方で、キリストに合わせる必要性を軽視していることです。もし私たちが霊的な充足感を「みことばの牧師の働き」や「霊の賜物の領域」に求めるなら、それは充足感から遠ざかる道を歩んでいることになります。私は、この天職の本質を強調したい。天職は私の未来の核ではない。天職とは、神の訓練と現代における使命の組み合わせである。 天職はしばしば徐々に明らかになり、人生のさまざまな段階を経て変化する。職業が重要であるのと同様に、私たちの未来の核心は、私が主のために何をするかではなく、私が心に抱いているキリストへの適合に根ざしているのです。キリスト教的であることは、私の将来の運命です。 神は私をキリスト教的に成長させるために私の職業を用いられるかもしれませんが、私の人生の目的はイエスのようになることです。 霊的贈り物やミニストリーアサインメントは、キリスト教に向かう私の旅の車の乗客に過ぎないのです。私たちの将来について、パウロは次のように書いています。「前もってお選びになった人々は、ご自分の子と同じようになるように定めておられます。ローマ8:29 私たちはこのことを理解しているのでしょうか？私たちは、神の御子の姿に「似るように定められ」ているのです。新約聖書が私たちの将来について語るとき、それはほとんどの場合、キリストに似た者という文脈で語られます。牧師や教師、主婦や市場の売り子として奉仕することが「召命」あるいは使命かもしれませんが、外側の責任が何であれ、私の召命の本質は、外的状況にかかわらず、私の内面で絶えずますます現れてくる現実、すなわち、私の人生がますます「御子の似姿」に変容することなのです。私たちの未来は、神のために何をするかではなく、神の前でどのような人間になるかで決まるのです。 キリストの姿に向かって手を伸ばせば、神への愛はより豊かになり、罪人への証しはより強くなり、秘密の生活はより聖なるものになるのです。イエスとの一致を求めるとき、私たちの霊的な必要性はすべてイエスに根ざしていることを理解し、このイエスとの一致の中で成長していくのです。しかし、キリストは「わたしにとどまらない者は、落ちた枝のようなもので、追い出され、しおれる」（ヨハネ15：1-8）と言われます。 しかし、キリストとともに、矛盾、試練、誘惑の中で、「イエスのいのちが...私たちの死ぬべき体を通して」（2コリント4：8）と宣言しているのです。</w:t>
      </w:r>
    </w:p>
    <w:p>
      <w:r>
        <w:rPr>
          <w:b/>
          <w:color w:val="FF0000"/>
        </w:rPr>
        <w:t xml:space="preserve">イド105</w:t>
      </w:r>
    </w:p>
    <w:p>
      <w:r>
        <w:rPr>
          <w:b w:val="0"/>
        </w:rPr>
        <w:t xml:space="preserve">経営監査やリソースマッピングの必要性を正当化できるのは、具体的な利益論ともっともらしい仮説だけです。 あなたの例で的確に指摘されているように、価格は常に相対的なものです。</w:t>
      </w:r>
    </w:p>
    <w:p>
      <w:r>
        <w:rPr>
          <w:b/>
          <w:color w:val="FF0000"/>
        </w:rPr>
        <w:t xml:space="preserve">イド106</w:t>
      </w:r>
    </w:p>
    <w:p>
      <w:r>
        <w:rPr>
          <w:b w:val="0"/>
        </w:rPr>
        <w:t xml:space="preserve">自分のブログで書いていることについて考えてみたのですが、確かに、私はしばしば物事を否定的に話してしまうことがあります。エストニアとタリンでは、何も問題なく楽しく過ごしています。テレビも新聞も、世界のどこにいても同じようなゴミだということには、心から同意します。たぶん、私はこれらの現象とフィンランドの糞との違いを見つけようとしただけなのでしょう :) 私は人生のその分野に非常に興味があるので、メディアについてかなり多く話します。私は、自分の文章を書くときに、お兄さん的な態度にふけないことを心から願っています。なぜなら、それは嫌なことであり、私には、ここで人々がどう生きるべきかをアドバイスする権利も手段もないからです。私は、エストニアの現象について、良いことも悪いことも観察することに最善を尽くし、同時に、あまりウェットにならず、一般化しないように心がけています。 私は成功するかどうか。 私について 私は、南エストニアのオテパーに住むフィンランドの起業家で、小さな家族ホテルVilla Ottiliaを経営しています。また、私は写真家であると同時に作家でもあり、外国人の視点からエストニアの生活のエッセンスを捉えようとしています。</w:t>
      </w:r>
    </w:p>
    <w:p>
      <w:r>
        <w:rPr>
          <w:b/>
          <w:color w:val="FF0000"/>
        </w:rPr>
        <w:t xml:space="preserve">イド107</w:t>
      </w:r>
    </w:p>
    <w:p>
      <w:r>
        <w:rPr>
          <w:b w:val="0"/>
        </w:rPr>
        <w:t xml:space="preserve">Category : トレーニング 今日はタンペレに行ってきます .通り過ぎる、実際に駆け抜ける．明日もタンペレを通過する予定なので、明日のために練習しているんだ。練習しないと......。タンペレは、追い越しは後天的な人間の特性であり、母親の胎内で学ぶものではないのです。ラマルクやヴァイノ・リナが言うように、ピルッカラのバイパスは私たちの遺伝子にコード化されていませんが、私の金属探知機はヴィエレマキにあるのです。ポヒャライスクーゲルが見当たらないVieremäで。それに、勤務時間中にポハライスクーゲルを探すのは難しい。仕事と遊びの区別がつくようになることです。そして、どこが北欧なのか。 消防車が瓦礫を車道から引き揚げていた。男たちは怒鳴り合いながら、前輪のことを聞いてきた。どこにもないんです、今日は何曜日ですか？消防士には、水曜日なのに金曜日だと言おうかと思いました。 車の中に一人でいるのかと聞かれましたが、答えに迷いました。 彼らは、誰がということではなく、私がいるかいないか、に興味があったのです。オッカムのカミソリは、私の曖昧な説明を一刀両断にしたのである。私は知らないと言った 自分を救おうと思った 逆に事態をややこしくしようと考えた 警官が来た向こうは簡単な説明で早く楽に済ませたいだろうから行ったんだ」 「運転したんだよ。警察官は自分の名前を言った。私は自分のものを言った。彼は私に笛を差し出した。気絶するかと思いきや、病院で目が覚めたら全部なかったことになってた。車は職場のガレージにそのまま置いてあり、私は暖炉の前で炎に薪を足しているところです。救急車は割れたガラスに注意しながら静かにやってきた。 中には二人の女性が座っていた。 運転手は残骸を、もう一人の女性は私を見た。 救急車の後にはレッカー車が来た。 運転席には男が一人だけだった。 -居眠り運転か？私は頷いた。帰るって言ったんだよ。警察は行っていいと言ったが、救急車の女性が私の腕を掴んで、一緒に行こうと言ったんだ。久しぶりだと言うと、「一緒に連れてってあげる」と言われた。後ろから別の女性がやってきて、もう一人が運転席に飛び乗った。私はベッドに腰掛けて、道路を眺めていた。何百回となく車で来ているのに、不思議と景色が変わっているように感じました。車が道を教えてくれたのです。その中の人たちは、血まみれで死にそうな人を運んでいるとか、発作を起こした老人を運んでいるとか思っていた。道端では、人々が動きを止め、こちらを向いている。と、大きな声で語りかけたくなりました。間にスズとスズがあり、中に誰がいるのか誰も知らないので怖かったです。 朝の畑の霧の話もしたはずです。ロールズの正義の原則を教え、偉大な哲学者たちがこの世に生きた順番をスピーカーで教えただろう。アリストテレス、ソクラテス、プラトン、ASP、ハウスセービングプレミアムをすべて覚えている。 病院に着くまでに、100キロを無意識に突っ走っただろうね。私は看護婦さんに、「今朝は何も知らないのに、私のIdが変なことを考えさせられた。 抱きしめてくれないか」と頼んだ。</w:t>
      </w:r>
    </w:p>
    <w:p>
      <w:r>
        <w:rPr>
          <w:b/>
          <w:color w:val="FF0000"/>
        </w:rPr>
        <w:t xml:space="preserve">イド108</w:t>
      </w:r>
    </w:p>
    <w:p>
      <w:r>
        <w:rPr>
          <w:b w:val="0"/>
        </w:rPr>
        <w:t xml:space="preserve">Toivo Isänmaa : Terppa : in your head : 10.11.2012 VA:F [ 1.9.7_1111 ] 結果 : +83 ( 89 票 ) はい、我々は先にアメリカの数ヶ月を生きるん... この場合、そしてそれ以外は、別の時間帯に起こるのと同じように.時には未来に、時には過去に......。私は、フィンランドは、時計/カレンダーを見れば、常に米国（あなたが比較する方向に応じて）のちょうど標準7〜10時間進んでいるという印象を持っていた。 Koivu : foo : 10.11.2012 VA:F [ 1.9.7_1111 ] 結果 : +88 ( 92 票 ) ミントは彼の最後のコメントでうまくバッグに自分自身を話す." [...] 11.9 ... は、あなたが言ったように、 [...] アメリカでは逆に9.11 [...] 緊急番号と同じです [...] ( 911 ) そして今日は2012年9月11日!!!!" その理屈だと、9/11は同時に2つの異なる日 . kalervoGSM : 会計士 : 11.11.2012 VA:F [ 1.9.7_1111 ] 結果 : +66 ( 82 票 ) なぜ11/9やそれをどう呼ぼうとフィンランド人にとっても喪の日なのか教えてください？アメリカのプロパガンダに従えば、彼らを攻撃することは全世界を攻撃することになるのです。テロが心配なら、もっと身近なところで起きていることだ !アメリカのWTCはもう少し大きかったが、フィンランドでも大騒ぎしているのが気になる。そして、もっとひどい攻撃でも、もっと多くの人が死んでいる。しかし、それらが同じように報告されないと、誰のお尻もくすぐらない。Ballroom : kuki : 11.11.2012 VA:F [ 1.9.7_1111 ] Result : +37 ( 39 votes ) Funny little mistake and Mint seems like a hole head yes ... But I think here blunder was also that, those _Finnish_ ladies hypocritically remember the WTC attacks, even though since world has killed many other people in many terrorist attacks and accidents ...なぜこの人たちは、人の命を奪う他のどんな悲劇よりも、そのことに心を動かされなければならないのだろう。被害者とその家族には同情するが、メディアはこのような愚かな人々をひどく洗脳しているように思える。Nemo : Kyllähh : 11.11.2012 VA:F [ 1.9.7_1111 ] 結果 : +28 ( 32 votes ) Accountant : なぜ11/9や今発表したい方法で、フィンランド人にとっても喪の日なのか教えてください？アメリカのプロパガンダに従えば、彼らに攻撃すれば、全世界に攻撃することになるのです。テロが心配なら、もっと身近なところで起きていることだ !アメリカのWTCはもう少し大きかったが、フィンランドでも大騒ぎしているのが気になる。そして、もっとひどい攻撃でも、もっと多くの人が死んでいる。しかし、それらが同じように報告されないと、誰のお尻もくすぐらない。そこで.爆弾テロなどとは全く関係のない例も取り上げることができる.3月19日のfacebookでは、なぜこのようなアップデートが表示されないのでしょうか？そして、もし知らない人がいたら、2004年3月19日に金剛輪中でバスとトラックの衝突事故があり、23人が死亡した。Ais : 2012.11.11 VA:F [ 1.9.7_1111 ] 結果 : +26 ( 26 票 ) ミンツーの状況を気に入ってくれた10人はどう思うのだろう？それとも、ミンツーの仲間もヨウニと同じようにバカなのでしょうか？米軍による強姦などで今も苦しんでいる日本人にも、記念日を設けるべきかもしれません。 そうだ、例えば731部隊の記念日も設けましょうよ。</w:t>
      </w:r>
    </w:p>
    <w:p>
      <w:r>
        <w:rPr>
          <w:b/>
          <w:color w:val="FF0000"/>
        </w:rPr>
        <w:t xml:space="preserve">イド109</w:t>
      </w:r>
    </w:p>
    <w:p>
      <w:r>
        <w:rPr>
          <w:b w:val="0"/>
        </w:rPr>
        <w:t xml:space="preserve">1780年代に増築された中世のペデルソレ教会は、フィンランドで最も重要なクスタヴィア石造建築の一つです。教会とその周辺は、中世の大規模な集落の中心地であった。1769年から1775年にかけて、トーマス・ライフとマッティ・ホンガの指揮のもとで建設された。塔にある鐘の1つは1488年のもので、おそらくタリンで鋳造されたもので、もともとはトゥルクの大聖堂にあったものを1615年にヤコブ・ド・ラ・ガーディが譲り受け、荒廃していたペデルセール教会に寄贈されたものです。教会堂の石垣の北東にある八角形の骨堂は、1775年にトマス・ライフによって作られたものです。教会堂の上にある古い村の集落は、ピエタルサーリという田舎の教区の教会を通る道の反対側にあります。この村は、新しい建物が建っているにもかかわらず、コンパクトな古い個性を保っています。この地域には、1900年代初頭にも教会堂の近くで教会旅行の中継地となった重要な教会小屋の一群が残されています。また、海岸沿いには、かつてこの島で行われていた舟運のための石造りのドックの跡が残されている。教会堂の端には、古い貸し出し図書館と丸太の教会があります。 歴史 ペーデルセーレの教会の骨格となった中世の教会は、単翼の灰石造りで、角ばったピラスターにアーチ型の尖塔を持つ教会でした。塔の高い羽目板状の尖塔は、1490年代のストックホルム大教会の同様の尖塔をモデルにしたと思われる。 1787年から1795年にかけて、ヤコブ・ライフの指揮のもと、十字架型教会として増築された。1985年の火災で尖塔の上部を焼失し、内部にも大きな被害が出た。この教会は、建築家エリック・クリュクストロムの設計により改修されました。</w:t>
      </w:r>
    </w:p>
    <w:p>
      <w:r>
        <w:rPr>
          <w:b/>
          <w:color w:val="FF0000"/>
        </w:rPr>
        <w:t xml:space="preserve">アイディーヒャク</w:t>
      </w:r>
    </w:p>
    <w:p>
      <w:r>
        <w:rPr>
          <w:b w:val="0"/>
        </w:rPr>
        <w:t xml:space="preserve">RPGでは夜明け頃、二足歩行言語では夜3～4時頃です。私たちは今、グリーンリーフの時代に生きています。NOTE !次回は8月7日、今月7日に開催します !クランリーダーで、ロールプレイヤーはその日に出席できるかどうかを示し、また会議に行く人を選ぶ（アクティブなロールプレイヤーがいる人を選ぶ！）。 そして会議は必ずしも1日目に終わるのではなく、実は7日は我々人間にとってはその「開始日」、クラン猫にとってはいわゆる「夜の始まり」でもあるのです。もし、あなたがロープで何が起こっているのか知らないのであれば、ここをクリックしてください。「とアイスアイは叫んだ。慌てて駆け寄った。"小さくて決められない..."氷室は凍えるような穏やかな声で笑った。彼は視線をホークに移した。アイスアイは、ヒーラーの巣にコブシを取りに猛ダッシュした。彼は戻って来て、グレイホークの傷に蜘蛛の巣を張った。Name : Death breath 2013.01.30 09:01 メスは地面に降り立ち、血まみれの前足をきれいになめた。そして、彼女はアイシクルに向かって目を上げた。"もし、子グマが私のところに来たければ、一緒に来るでしょう。そうでなければ、ヨキクランにとどまる。"と小さく鳴いた。名前 ： 大鷺 2013年01月30日 08:58 反応する暇もなく、メスに喉を強打された。 血が噴き出し、息を切らして地面に倒れた。 名前 ： デス・ブレス 2013年01月30日 08:57 「 残念、鷹邏さんは長じゃないんですね。そうでなければ、9つの命があることになります。「私は吠え、歯を食いしばりそうになった。"これは月では見たことのない技術だ"彼は笑い、空中に跳び、そして空中で激しく回転し、ホークの喉元へ向かった。 名前 : オオアオサギ 2013.01.30 08:53 コリは彼を空中に投げようとしたが、できなかった。 彼の歯は喉の奥にあったのだ。そのメスは、空中に飛び出し、鋭い爪(?)でグレートグレイファルコンにリールを投げつけた。 名前 : グレートグレイファルコン 2013.01.30 08:46 " どうしてあなたにあげなきゃいけないの？「と、金髪の大女優は唸った。「彼らはJokiklaanに属しています。「そして、一歩前に出て、女性に向かってニヤリと笑った。"今はJokiklaanで、いつもJokiklaanで。「と、彼女は言った。Name : Death breath 2013.01.30 08:44 メスがルミタークの横の茂みから飛び出してきた．そして彼女はヨキクランの広場にしゃがみ込み、つららを見たのです。"子犬を返せ さもないと殺すぞ「と唸った。爪をむき出しにし、唇を上げた。苛立ちに満ちた空気を鞭打つ彼の目には、憧憬の念だけが浮かんでいた。"今すぐ"と囁いた。名前：ルミツルッキ 2013.01.30 08:43 アイスアイが振り向いた（？".こんにちは。私はただ、あなたが無事であることを確認したかったのです。あなたは私の友人です。そして、「これからもずっと友達よ、あなたのことは絶対に忘れないわ」と、彼の目をまっすぐに見つめたのです。"もう行かなきゃ、またね" "ずっと友達でいてね?「そして、ストームクランの陣営に突入した。名前 ： ルミツルッキ 2013年01月30日 08:34 猫は少し忍び足で近づいてきた。"氷のような瞳・・・。" 名前 : ルミトゥルッキ 2013.01.30 08:33 この子はリバー・クランのキャンプに向かって走った。 (( アイス・アイにも会いたい。 )) この子は泳いで川を渡り、檻の中に隠れていた。</w:t>
      </w:r>
    </w:p>
    <w:p>
      <w:r>
        <w:rPr>
          <w:b/>
          <w:color w:val="FF0000"/>
        </w:rPr>
        <w:t xml:space="preserve">イド111</w:t>
      </w:r>
    </w:p>
    <w:p>
      <w:r>
        <w:rPr>
          <w:b w:val="0"/>
        </w:rPr>
        <w:t xml:space="preserve">アニバーサリー アークのアニバーサリーイベントへのご参加をお待ちしております。Arkki School of Architecture for Children and Young Peopleは、1993年に設立され、2013-2014年度には20周年を迎えます。Arkkiはフィンランドで最初の建築学校であり、世界でもユニークな学校です。 Arkkiの記念日は、単に一つの学校とその歴史についての物語ではなく、フィンランドの美術教育、その発展と多様性についてです。 プロジェクト、イベント、ワークショップ、展覧会は、刺激し、喜び、巻き込むことでしょう。建築と私たち自身の生活環境について関心を高め、注目させます。 箱舟の100周年記念の年は、2014年春に学生の作品による一連の展覧会で最高潮に達し、あらゆる年齢のアーティストの作品を通して箱舟の活動を紹介します。 一連の展覧会は、街路、地下鉄の駅、美術館に広がります。本展は5月まで、カンピにあるヘルシンキ都市計画事務所の情報・展示スペース「Laiturilla」で展示される予定です。展示を通して、来場者は建築環境をより深く探求し、その発展に影響を与える方法を見出すことができるのです。建築教育に関する国際会議 5月8日〜9日、アレキサンダー・シアターで開催される「Creating the Future 2」は、創造性と環境の経験に関する展望を切り開く会議です。参加者は、さまざまな教育的アプローチや成功したプロジェクトについて学びます。建築家、美術教育者、美術教育関係者、小学校の先生方に適した会議で、約15カ国から200名以上の参加者を予定しています。小学校の授業で使える建築教材 2013年10月、アーキは教材パッケージ「Spaces , Houses and Cities」を発表しました。 教材には12のアクティビティと19のアクティビティカードが含まれています。この活動は、建築を通してさまざまな教科の教育内容を組み合わせています。この教材は、Webサイトで全文が公開されています。また、各テーマの教材画像やテキスト、インスピレーションを与える追加資料も掲載されています。方舟の20周年を記念して、方舟の歴史、現在、将来の展望を紹介する出版物を制作しています。本書は、先生と生徒の体験談を中心に、生徒の作品や講座、キャンプ、イベントなどの写真を掲載する予定です。 記念書籍は、2014年春に発売予定です。アークの学生500人全員がヘルシンキのランドマークビルを描き、それがアークの記念グラフィックデザインにさまざまな形で登場します。また、アークのオンラインショップでは、アークの塔のロゴをレーザー加工したジュエリーがすでに販売されています。セミナー協力 年間の協力者 年間の協力者 A-Konsultit Oy , ARK-house architects Oy , Anttila &amp; Rusanen Oy , Hannunkari &amp; Arkitehdit Hannunkari &amp; Arkitehdit Hannunkari &amp; ArkitehditMäkipaja Oy , Architects Tommila Oy , 建築家 Reijo Lahtinen , CJN Oy , Hannu Jaakkola Oy Architects Helin &amp; Co.Co Oy , HKP Oy , L&amp;M Sievänen Oy , Käpy ja Simo Paavilainen Oy , Kuvio Oy , Manner Oy , PES-Arkkitehdit Oy , Tapio Wirkkala Rut Bryk -säätiö</w:t>
      </w:r>
    </w:p>
    <w:p>
      <w:r>
        <w:rPr>
          <w:b/>
          <w:color w:val="FF0000"/>
        </w:rPr>
        <w:t xml:space="preserve">イド112</w:t>
      </w:r>
    </w:p>
    <w:p>
      <w:r>
        <w:rPr>
          <w:b w:val="0"/>
        </w:rPr>
        <w:t xml:space="preserve">パレオの話 - パート1 6月28日、2013でJukkaしかし、このトピックでは、地理的な場所を考慮に入れずに議論することはできません.12月のフィンランドで窓の外を見ると、トウヒの枝でサラダでも作らない限り、緑色の食べ物は論外です。そのため、例えばフィンランドでは、少なくとも1年の半分はタンパク質と脂肪をたっぷり摂取しているという結論が導き出される。 野菜や根菜類は確かに冬に備えて蓄えられているが、それがどの程度なのかは、もっと難しい問題だ。 チャールズ・ポリキンは、現代の西洋人のおよそ4分の1は炭水化物に耐性がない、と言っている。これは、実際に貧しいインスリン感受性、体内の特定のポイントで脂肪組織の幸福と蓄積の最適な状態よりも少ないことを意味します。残りの1/4は、幸運な人たちです。 では、パレオは何でしょうか？パレオは、私の意見では、脂肪を「手抜き」したり、タンパク質だけを食べたりすることではありません。パレオは、アーモンドとココナッツの粉だけでベーキングすることではありません。 パレオは、あなたの手があなたのポケットに近づくたびにナッツを食べていません。 パレオは、毎食ベーコンを食べていません。パレオは毎日1キロのステーキを食べることではない パレオはアボカドだけを食べることではない パレオはデフォルトで低炭水化物ではない パレオはデフォルトで高脂肪ではない パレオは高品質だがエネルギーの高い食品を何の「結果」もなく食べることを許さない。これは、主にウエストサイズの変化と体組成の一般的な変化を意味します。 質の高い食品を食べると、確かにヴァリオのエスキモーパケットを一度に食べ終わるよりも気分が良くなりますが、それで逃げ出すようなものではありません。高品質で加工されていない肉、脂肪、野菜、果物、炭水化物のソースはパレオです。 人々がこの方法を食べた場合、おそらく西洋の人口の99％が彼らの栄養の顕著な改善を見るでしょう。 炭水化物の必要性についていくつかの言葉 私はある程度、この問題について私の曲を変えてきました。私は、数年前までは、ある程度のVHHの強力なサポーターでしたが、より効果的であるという単純な理由から、黄金平均の方に移行しました。もし、トレーニングがうまくいき、体組成が変わらない、あるいは改善されるのであれば、その状況はほとんど望めない。これは別の記事で取り上げられるかもしれませんが（将来そうするつもりです）、パレオは一般的にVHHダイエットと関連しているので、この文脈で触れることも有用です。 問題は、我々はどのくらいの炭水化物を必要とするのでしょうか？その必要性は、個人と日常の活動レベルに強く依存します。活動的な人ほど、1日に必要な炭水化物の量が多いということです。趣味や活動で無酸素運動をする人ほど、炭水化物を多く食べましょう。 体質が良い（＝脂肪率が低い）人ほど、炭水化物を多く食べても大丈夫です。 脳は炭水化物だけで働きますから。基本的な機能を維持するために、体は何らかの方法でそれらを作っているのです。これらのことは、逆もまた真なりである。脂肪の割合が高いほど、炭水化物の摂取量は少なくなります。 もちろん、その摂取源にも注意が必要です。 おすすめの摂取量としては、適度に活動する人であれば、1.5～2,</w:t>
      </w:r>
    </w:p>
    <w:p>
      <w:r>
        <w:rPr>
          <w:b/>
          <w:color w:val="FF0000"/>
        </w:rPr>
        <w:t xml:space="preserve">イド113</w:t>
      </w:r>
    </w:p>
    <w:p>
      <w:r>
        <w:rPr>
          <w:b w:val="0"/>
        </w:rPr>
        <w:t xml:space="preserve">記事 : 調査 : 3人に2人の親が子どもにお酒を飲ませるが、買うのは拒否 夏休みの子どもたちは、リュックサックにお酒を詰めて学校の終わりを祝う。 最近の調査で、未成年の飲酒に対する親の曖昧な態度が明らかになった。 ほとんどの親が、子どもが簡単にアルコールを入手できると考え、自分で買うのは拒否しているのだ。最近の調査によると、学齢期の子どもを持つ親の約7割が、大人と一緒なら子どもにお酒を飲ませてもいいと考えているそうです。これは、醸造・ソフトドリンク産業連盟が委託した、フィンランド人のアルコールに対する意識とマイルドなアルコール飲料の購入に関する調査の結果である。 教育産業連盟のオッリ・ルークカイネン会長は、この結果は広く社会の変化を反映しているという。 明るい面もある。どこかの隠れ里でアルコールを試すよりも、自宅で安全に飲む方法を学んだ方が良いということだ。この背景には、世界の一般的な変化があると思います」と、OAJのオッリ・ルークカイネン会長は述べています。未成年者の飲酒に対する考え方は、若年層ほど緩やかである。 18歳から24歳の3分の1以上が、未成年者に少量の酒を買うことを認め、5人に4人が10代の監視下で少量の酒を未成年者に提供することを認めている。一方、50〜70歳の半数は、どんな状況でも酒を勧めることを認めず、90％以上が未成年者に酒を買うことは常に許されないと考えています。 全体として、フィンランド人の4人に3人は未成年者に酒を買うことはよくあることだと考えていますが、未成年者に酒を買ったことがあると答えた人はわずか12％でした。 これはおそらく親の二重基準のケースなのでしょう。法律では、未成年に酒を買うことは違法なのですが、実際には多くの大人がそれをやっているのです、とルッカイネンは言います。アルコール教育は通常、薬物関連のより広範な問題のパッケージの一部として行われます。アルコール教育の考え方や形が守られていることが重要です。Luukkainenは、学校のアルコール教育において、生徒の保護者と緊密に協力することの重要性を強調します。 アルコール教育は、保護者の夕べで、学校の目的と方針について一般的に話し合うのによいテーマでしょう。アルコール教育における学校の役割を保護者と話し合い、保護者がどう考えているかを聞いてみてはどうでしょう。 協力は最良の解決策であり、話し合いは最良の協力です。 では、保護者会に参加しない保護者にはどうすればいいのでしょう？学校は常に努力すべきです。 すべての保護者に連絡がいくわけではありませんが、それにしがみついても仕方ありません。 PTAの会合に参加しない保護者にも、子どもを通じて情報が伝わると思います。</w:t>
      </w:r>
    </w:p>
    <w:p>
      <w:r>
        <w:rPr>
          <w:b/>
          <w:color w:val="FF0000"/>
        </w:rPr>
        <w:t xml:space="preserve">イド114</w:t>
      </w:r>
    </w:p>
    <w:p>
      <w:r>
        <w:rPr>
          <w:b w:val="0"/>
        </w:rPr>
        <w:t xml:space="preserve">フィットネス＆スポーツ , サンプライム パルマビーチ フィットネス - より良い幸福のための休日に ここであなたは時間を持っています。そして、その欲求は、脳が休息を取ると、自分の体が何を必要としているかを感じることができるからです。 ボディビルをしたり、ゴルフをしたり、泳いだり、自転車に乗ったり、ジムに行ったり、ガイド付きのSatsYogaとクロストレーニングのクラスを受けたりすることができます。インストラクターはSATSのトレーニングを受けた有資格者で、近くにはゴルフコースがいくつかあります。自分に合ったオプションを選ぶか、まったく新しいことに挑戦するか。プールでワークアウト スイミングプールでは、最も人気のあるアクティビティのひとつであるウォーターエアロビクスに参加できます。また、最新のエクササイズであるウォーターサーキットは、様々なトレーニングステーションで持久力とフィットネスを試すことができます。陽気でプロフェッショナルなインストラクターが、忘れられない楽しい1時間をリードしてくれます。自転車 サンプライム パルマビーチは、サイクリングに最適です。 パートナーであるレックスバーグと共同で、ホテルから直接自転車をレンタルすることができます。 さまざまな種類の自転車が用意されています。また、ホテルには自転車置き場、ガレージ、整備士、サイクリングガイドがあります。</w:t>
      </w:r>
    </w:p>
    <w:p>
      <w:r>
        <w:rPr>
          <w:b/>
          <w:color w:val="FF0000"/>
        </w:rPr>
        <w:t xml:space="preserve">イド115</w:t>
      </w:r>
    </w:p>
    <w:p>
      <w:r>
        <w:rPr>
          <w:b w:val="0"/>
        </w:rPr>
        <w:t xml:space="preserve">株価 シェアインフォマー : この上昇は続くだろう 「それは、私たちが毎日取り組まなければならない100万ドルの問題です」 と、ミカ・ヘイキラ（写真）は即座に語った。HeikkiläはDanske BankのArvo Rahastoの投資ストラテジストで、この分野ではフィンランドで最も経験豊富で尊敬を集めている一人です。問題は、株式市場の上昇が続くかどうかである。3月の安値から50％近く上昇したが、企業業績は相変わらず空振りに終わっている。現在の利益水準でのPERは2桁に達しており、Heikkiläが注視しているPBR（株価純資産倍率）は1.5である。"議論することはできません、株式は高価です。しかし、彼らはまだトップではない。"結果がそうなのだから、株が高いというのは論外"。ヘイキラ氏は、「少なくとも、今年の業績予想が大幅に下方修正され、企業の業績がサプライズとなる可能性は低くなった。アナリストは6-7四半期は過大評価をしていたが、4-6月期はそうではなかった。企業はかつてないほど急速にコスト削減を進めている .コストの高い国からの流入が続いているため、通常よりも「コストのレバレッジ」が効いている。景気刺激策が本格的に効果を発揮するのは、秋以降になるでしょう。世界中の膨大な投資資金が、今まで株式を完全に敬遠していたのです。売り手の不在が株価を押し上げている。 来年が怖い」。 Heikkiläはまた、米国の住宅市場など、マクロ経済で小さな明るいニュースもあると指摘する。取引が再開されれば、バランスシートに記録される資産価値は以前よりも信頼性の高いものになるはずです。株価は割高だが、収益が上がればすぐに割安になる。 株価の下落は常にあるが、秋に見られる圧縮率は5％を超えないだろうとヘイキラ氏は考えている。"まだ挫折することはない、大きな課題は来年から2011年初頭にかけてだ。そこには、すでにかなり高い収益期待がある .Heikkiläは、「消費者が負債を抱え、税金や金利が上昇し始めると、そこに到達するのは難しいかもしれない」と言う。 Heikkiläによれば、株価は金融危機に始まる不況前の水準に戻ることは、今後長い間ないだろうとのことだ。</w:t>
      </w:r>
    </w:p>
    <w:p>
      <w:r>
        <w:rPr>
          <w:b/>
          <w:color w:val="FF0000"/>
        </w:rPr>
        <w:t xml:space="preserve">アイディー・イレブン</w:t>
      </w:r>
    </w:p>
    <w:p>
      <w:r>
        <w:rPr>
          <w:b w:val="0"/>
        </w:rPr>
        <w:t xml:space="preserve">POWER ‧およびPOWER ‧は無作為化比較試験で、最初の用量漸増フェーズに続き、PREZISTAとリトナビル‧mgの併用投与に割り付けられた全ての患者が推奨用量の‧mgを1日2回投与する長期フェーズから構成されています。委員会で提供された情報は不完全であると判断し、事実調査団を派遣することにしました。しかし、EUがチベット問題に無関心だったわけではないことをお伝えしたいと思います。例えば、すでにトロイカからなるチベットへの事実調査団を派遣していますし、EUと中国の間の人権対話にもこの問題は組織的かつ定期的に盛り込まれています。また、ジュネーブ条約第1議定書第1条に基づき設立された国際人道的事実調査委員会（IHFFC）のサービスを利用することも検討されるべきである。IHFFCは、事実調査とグッドオフィスを任務としているので、国際人道法の遵守を促進するのに役立つ。 また、様々なグループの代表からなる国会議員団が、チェチェンの状況を熟知するために、可能な限り最高の条件で、必要と思われる地域をすべて訪問することが可能であると聞いている。ベネス文書に関する欧州委員会の文書（‧10月‧日付）、「共同憲章に照らしたチェコスロバキア大統領令-欧州委員会サービスの概要調査」は、議会と市民に公開されています。 欧州委員会に対し、共同声明で合意の意味を検証し、これらの調査を理事会との共同実態調査団の中で行い、その結果を報告するよう求めています。したがって、プリゴロドニェにおけるECHOの任務を延長し、同地域の紛争解決のために国際的支援を動員しようとするOSCEの事実調査団にEUが貢献することを求めます。ジュネーブ条約第1議定書第1条に基づき設立された国際人道的事実調査委員会（IHFFC）のサービスを利用することも検討すべきである。 ‧ IHFFCは、米国防省に事実調査とグッドオフィスを提供し、国際人道法の遵守を促進するのに役立つことができる。12月に発表されたウォルフォウィッツ国防次官補の署名による「決定と所見」文書は、イラクの連合国暫定当局または連合国暫定当局の代理として国防省が行った‧契約業務に適用されます。多くの情報源から発信され、チェックされていない。 予備として持っておく。</w:t>
      </w:r>
    </w:p>
    <w:p>
      <w:r>
        <w:rPr>
          <w:b/>
          <w:color w:val="FF0000"/>
        </w:rPr>
        <w:t xml:space="preserve">イド117</w:t>
      </w:r>
    </w:p>
    <w:p>
      <w:r>
        <w:rPr>
          <w:b w:val="0"/>
        </w:rPr>
        <w:t xml:space="preserve"> 記事 夏季休暇から復帰し、平日午前9時から午後5時まで営業しています。電気に関するお問い合わせはこちら .私たちは、新しい建物から古い建物まで、電気システムを設計し、専門的に設置します。当店では、電気製品、大型家電、小型家電を販売しています。ようこそ古いサウナヒーターを新しいモンデックスのバランスヒーターに交換する .ヒーターは新型のスパイラル抵抗で、素早く均一に加熱します。 ヒーター本体はステンレス製です。固定式コントロールパネル標準装備.リバーシブル温度リミッター .空気ヒートポンプは、家庭、オフィス、ガレージ、コテージに最適です。 デバイスは、加熱コストを削減するために、実際の暖房システムと一緒に動作します。熱いとき、空気源のヒートポンプは余分な湿気を取除き、快適な冷却および改善された屋内空気質を提供する。 システムはリモート・コントロールによって制御することができるので使いやすい。 空気源のヒートポンプはユーザーによって主要な維持管理を要求しない .室内機のフィルターは定期的に掃除し、室外機のセルの裏にたまったゴミは年に2、3回取り除く必要があります。適切なユニットを選択するために、より詳細な情報をお問い合わせください。私たちはプロの手で取り付けを行い、お客様はその作業に対して家計簿を請求することができます。 各メーカーやモデルの詳細については、オンラインショップでご覧いただけます。</w:t>
      </w:r>
    </w:p>
    <w:p>
      <w:r>
        <w:rPr>
          <w:b/>
          <w:color w:val="FF0000"/>
        </w:rPr>
        <w:t xml:space="preserve">イド118</w:t>
      </w:r>
    </w:p>
    <w:p>
      <w:r>
        <w:rPr>
          <w:b w:val="0"/>
        </w:rPr>
        <w:t xml:space="preserve">KYは、9月27日、学生向けの求人情報を提供するaTalent Recruiting Oyの株式25％を取得し、数年ぶりにビジネス界に参入しました。この買収により、aTalentは学生へのリーチを広げ、KYの学生に自社の専門分野の仕事をより多く提供することができるようになります。1年間の調査の結果、aTalentのスライスを購入することがサポートする最良の方法であることが判明しました ... 続きを読む KYの学生募集への関わり方 " Have a nice autumn Monday !北の鉄道通りでは観光客よりも落ち葉が多く、鉄道トンネルではゴアテックススーツに身を包んだサイクリストを見かけると、陽光あふれるトーロにようやく秋がやってきたことを実感します。秋の始まりは、新しい季節の始まりでもあるのです。この秋、ヘルシンキのクーラーはフィンランド国内はもとより、世界各地で目にし、耳にすることができるだろう !KY-meininkは、スウェーデンのアビスコで現在開催中の ... 続きを読む Monday Post 39/12 " Huh , it was a Walrus Week !日中はヘルシンキの中心部を通るKYパレードで、夜は900人以上のキルテリが集まるMursujaiskuntiksessa Apolloで、セイウチを見たり聞いたりすることができました。木曜日のバカ騒ぎでセイウチのひげがまだ生えている中、私たちはすでに今週の商品を探し始めているのです。憧れのI &amp;lt;3 KYシャツの新バッチがオフィスに届きました!Come ... Read Monday Post 38/12 " ヘルシンキ経済経営大学財団（KY財団）は、2012年秋の運営費交付金の募集を開始しました。 運営費交付金の申請は、2012年8月24日から9月21日の間に行うことができます。秋の運営費交付金募集では、プロジェクト型イベントだけでなく、2012年春の募集では知られていなかった活動も実施する予定です。2012年の通常公募期間中に当財団の運営費交付金を申請していない団体や学生グループは、... 続きを読む KY財団の運営費交付金の提案募集は9月21日まで "</w:t>
      </w:r>
    </w:p>
    <w:p>
      <w:r>
        <w:rPr>
          <w:b/>
          <w:color w:val="FF0000"/>
        </w:rPr>
        <w:t xml:space="preserve">イド119</w:t>
      </w:r>
    </w:p>
    <w:p>
      <w:r>
        <w:rPr>
          <w:b w:val="0"/>
        </w:rPr>
        <w:t xml:space="preserve">ニュース イングリア教会の若者のための宣教コースは4月に終了し、これからシベリアとエストニアで活動する夏を迎えます。このコースは、ロシア各地から集まったティータとペッカ・ヤウヒアイネン夫妻（左）が指導した。 「青年宣教コースのことを聞いて、すぐに行きたいと思いました。 青年宣教コースは私に合っていると思いました」。カザン出身のマラト・フォズロリンさんは2月に40歳になった。 「あの若者たちは宣教について何も知らないんだ!ジョシュカル・オラ出身のアルチョム・ドミトレフさんとは、今でも生まれた町に住んでいる。マラットさんの住む小教区では、司祭が行う礼拝を手伝い、必要であれば教区のために車を運転しています。チャーチカーは正式には7人乗りですが、乗れるだけの人数が乗れます。私たちの教会では、周辺地域への伝道旅行も行っています。 私は、他の人が伝道旅行を企画するのを喜んでお手伝いしています。フィンランド人宣教師ユハ・ヴァリアホの手伝いをしているアルチョムさん。 指示された場所に行き、依頼されたことをする。 教会の車の運転もする。 フィンランド人のゲストには通訳として移動し、案内する。 時には教会の礼拝を行うこともある。マラットは、カザン教会の活動を次のように説明しています。クリスチャン同士が話し合うのは良いことです。 私たちはお互いの集会によく行きます。私たちの教会では、毎日プログラムを用意しています。アートジョムは、ジョシュカル・オーラにあるマリア・クラブについて教えてくれた。このクラブはもともと女性のためのものだったが、男性も通うようになった。また、マラットさんは、教会や宣教師の仕事における祈りの重要性も強調したい。以前はミッションに行きたいと強く思っていましたが、今はミッションのために祈らなければ、サタンがやってきて、物事を台無しにしてしまうということに気づきました。旅に出るときは、多くの人に祈ってもらいます。 とりなし手がいなければ、行きません。 青年宣教コースは2回目で、イングリア教会の宣教部が企画した。</w:t>
      </w:r>
    </w:p>
    <w:p>
      <w:r>
        <w:rPr>
          <w:b/>
          <w:color w:val="FF0000"/>
        </w:rPr>
        <w:t xml:space="preserve">イド120</w:t>
      </w:r>
    </w:p>
    <w:p>
      <w:r>
        <w:rPr>
          <w:b w:val="0"/>
        </w:rPr>
        <w:t xml:space="preserve">スコピオXV-1「村に殺され、設計図や機材を奪われると思ったテルリスは、誰にも負けない強力な乗り物の製作に取り掛かった。その結果、天才と狂気が融合した「スコピオXV-1」が誕生した。「マタ・ヌイのバラマグナ案内人 目次 鉄の部族が滅んだ後、少数のアゴリがテルリスと友好を深めようとした。被害妄想的な彼は、彼らが自分を破滅させ、計画を奪うことだけが目的だと思っていた。そこでテルリスは、スコピオという動物からヒントを得て、シェルターとして「スコピオXV-1」を作った。その結果、テルリスはバラマグナに残り、船を使って荒野を放浪することになった。人に出会うと、車を使って戦うので、恐れられるようになった。スコピオXV-1を畳んだ状態で、テルリスはスコピオXV-1のボーンハンターを攻撃したことがある。全員を殺傷した後、自分の車を砂に埋めた。1時間後、エクスシディアンを乗せたキャラバンが到着し、テルリスは車ごと砂の中から立ち上がった。 キャラバンの護衛はバラバラに散っていき、テルリスは護衛の一人、グラトリアン・アッカラをスコピオXV-1のソーナックスランチャーで射抜くことにした。テルリスが意識を失った後、グラトリアンはスコピオXV-1を停止させ、テルリスは車両を回収せずに砂漠に逃走した。その後、テルリスが壊れた車に戻ると、サーマッドがやってきて、テルリスが修理に必要な部品を探しに北上するのに同行するよう説得してきた。その旅はテルリスにとって致命的なものとなり、テルリスは「夢の疫病」を引き起こしたアンノーナに殺されてしまう。スコピオーXV-1は、4本の脚で移動するか、ローラーで高速に転がることができる大型の戦闘車両である。車体上部にはソーナックスランチャーとパワーブラスター2基を搭載したテールセクションがあります。キャブには前方にプライヤーを装備しています。</w:t>
      </w:r>
    </w:p>
    <w:p>
      <w:r>
        <w:rPr>
          <w:b/>
          <w:color w:val="FF0000"/>
        </w:rPr>
        <w:t xml:space="preserve">イド121</w:t>
      </w:r>
    </w:p>
    <w:p>
      <w:r>
        <w:rPr>
          <w:b w:val="0"/>
        </w:rPr>
        <w:t xml:space="preserve">予約受付開始予定日 ... 製品が出荷されるまで、クレジットカードには請求されません。 予約受付開始予定日は変更されることがあります。 予約受付開始予定日 ... 製品がダウンロードできるようになるまで、クレジットカードには請求されません。提供開始予定日は変更になる場合があります。 NEW クイックフォーム カスタマイズが簡単にできるデザイン済みのフォームで、迅速なスタートを切りましょう。また、ドラッグ＆ドロップでフォームを一から作成することもできます。NEW PDFやWebフォームでデータ収集 無料のAdobe Readerで誰でも入力できるPDFフォームの作成が便利です。 Webブラウザで誰でも入力できるWebフォーム※の作成・公開も簡単です。 NEW 正しいフォーム入力をサポート サポートテキストや必須項目を追加して、フォーム入力プロセスをガイドします。Webフォーム*を作成する場合、スキップロジックを追加して、回答者が自分に該当する質問のみを表示できるようにすることができます。また、Pay Palなどの支払い方法を追加することも可能です。サイトツール *有効なAdobe FormsCentral Webサービスアカウントが必要です。無料と有料のサービスがあります。* Acrobat Proサブスクリプションは、一部の国で購入された場合のみFormsCentral Plusアカウントを含みます。アドビのオンラインサービスは、13歳以上のユーザーのみが利用できます。オンラインサービスは、国や言語によってはご利用いただけない場合があります。使用するには登録が必要な場合があります。また、予告なく変更・中止される場合や、追加料金が発生する場合があります。</w:t>
      </w:r>
    </w:p>
    <w:p>
      <w:r>
        <w:rPr>
          <w:b/>
          <w:color w:val="FF0000"/>
        </w:rPr>
        <w:t xml:space="preserve">id 122</w:t>
      </w:r>
    </w:p>
    <w:p>
      <w:r>
        <w:rPr>
          <w:b w:val="0"/>
        </w:rPr>
        <w:t xml:space="preserve">aklinikka説明 : ヘミエンリンナAクリニックの目的は、様々な依存症問題の発生を予防し、予防、治療、住居関連のサービスを提供することにより、ヘミエンリンナ地域の住民が、物質乱用やその他の依存症が個人、家族、コミュニティの生活に干渉する生活状況に対処するのを助け、支援することです。 サービス内容はAクリニック財団による特別サービスで、地域の住民やコミュニティに対して提供されています。私たちの基本理念は、ボランタリズムと機密保持です。私たちの地域活動は、A-Clinic財団と地域の自治体との間のパートナーシップ協定によって管理されており、福祉の使命の実施に関する信頼と責任の共有に基づいています。 by aklinikka : 2004年の事故の日のポスターのスローガンはこのように始まりました。 事故の日は1995年から、毎年13日の金曜日に祝われています。 今年のアルコールプログラムのテーマは、薬、事故、日常の安全です。夏の初め、私は毎年我々は事故の日AIを祝うことができると思うクリスマスは、多くの感情に関連付けられています。多くの人にとって、一年のハイライトであり、完璧というマントで覆われている。美しい家、子供たち、そしておそらくは夫。家族がドレスアップし、豪華なプレゼントやお祝いの食事。 完璧であることが幸せとは限らない。 外見や豊かさは関係ない。 今年の予防週間のテーマは「しあわせを強くする」です。この週のテーマは、「良い人生とは何か」「私たちの日常生活を豊かにしてくれる社会的コミュニティとはどのようなものか」を皆で考えるというものです。 私は、Workplaceプロジェクトと一緒にワークショップの企画に携わりました。ベリー類やリンゴ、キノコ類は、多くの家庭で地下室や冷凍庫に保管されている。暗い冬の間、明るい年の果実を何度も何度も楽しむ。 保存に熱中し、翌年には何年も前の果実が再び冷凍庫で見つかる。 依存症に悩む女性は、自分を見ていない鏡を見る。 嫌な予感がして、時々ワインを飲むのである。頭痛、腰痛、どんな症状でも鎮痛剤は一息に飲み干すことができます。少しずつ量が増えていく。 女はそれを言葉にできない。 真夏を前に、夏は最も酔いしれる。牡丹、スミレ、エラルゴニウム、そしてスタンレーカップ優勝者のティーム・セランネが言った「NHLで成功するには、自分のすべてを捧げなければならない」という言葉通り、すべての花が最高の状態で、その華麗さを競い合っています。しかし、スウェーデンのゴールド、またはsnusは、スポーツの若者の間で人気が高まっており、フィンランドの癌協会 アルコール広告は、1995年にEUに加盟したフィンランドで許可されています。しかし、広告が特に青少年に与える悪影響について専門家の知見が蓄積され、その効果が議論されるようになった。すでに前政権期には、大多数の国会議員がこのイニシアチブに署名しています。 新年を迎え、ヘミエンリンナ地域小売供給作業部会で私が行っている仕事がいかに素晴らしく、印象的であるかを語ることができるのは、素晴らしいことです。供給ワーキンググループは年に数回開催され、責任あるアルコール供給方針を遵守するために、どのような共通ルールが必要かを一緒に考えています。</w:t>
      </w:r>
    </w:p>
    <w:p>
      <w:r>
        <w:rPr>
          <w:b/>
          <w:color w:val="FF0000"/>
        </w:rPr>
        <w:t xml:space="preserve">一二三</w:t>
      </w:r>
    </w:p>
    <w:p>
      <w:r>
        <w:rPr>
          <w:b w:val="0"/>
        </w:rPr>
        <w:t xml:space="preserve">残りの1週間は、Juha Huttunenと一緒に、ジグと知り合うために再び向かいました。そのとき、3匹以上のトカゲと1匹のカエルが隠れている切り株の群落に遭遇した。 そのうち1匹だけが記述的であることが判明した。 カエルは誰も釣りをしたがらなかったが、4匹がボートに乗りたがったのだ。ヴィヒティの見慣れた森でカンタローを探そうと思ったのですが、代わりにライチョウが人間と泳ぐ場所を共有しているのを発見しました。少しして、鳥が美しいビャクシンの木に見事な巣の構造を織り込んでいるのを見て、自然の芸術にしばらく目を休めることができた。一方、キノコは翌週まで待たされた。そして28週目は、意外な形で幕を開けた......。パースラハティ（Pääslahti）の自然遊歩道で、たまたまカンタレレの群生を発見。 その日の夕方にジギングで釣れたカマスのために、甘いベッドを焼くのに適していたのです。はい、いいですよね．</w:t>
      </w:r>
    </w:p>
    <w:p>
      <w:r>
        <w:rPr>
          <w:b/>
          <w:color w:val="FF0000"/>
        </w:rPr>
        <w:t xml:space="preserve">イド124</w:t>
      </w:r>
    </w:p>
    <w:p>
      <w:r>
        <w:rPr>
          <w:b w:val="0"/>
        </w:rPr>
        <w:t xml:space="preserve">谷と渓谷の男-アレクシス・キヴィの言語の特徴 アレクシス・キヴィを読んでいると、時折、思考が散漫になり、彼の独特な言語に注意が向くことがある。アレクシス・キヴィの言葉には、さまざまなレイヤーがあるのです。古いフィンランド文学と古いピラウ語または聖書の言語が、明らかな基礎となっている.キヴィの作品には、良い意味でも悪い意味でも、フィンランド南部の方言（ヌルミヤルヴィ方言）が含まれている。このことは、現代のフィンランド語がまだその形を模索していた時期に、キヴィが比較的孤独なフィンランド文学のパイオニアであったことからも理解できる。彼はまた、我々の文字言語を発展させることも自分の仕事だと考えていた」。クンナステン」などの旧属格の言葉 ひとつの文章でも、キヴィ語のさまざまな特徴を含んでいることがあります。例えば、「七人の兄弟」の中の「サロイのお化けの暗い海が、あなたの周りにある」 。この本には、アレクシス・キヴィとその時代の言語の興味深い特徴が3つ含まれている。サロインというフレーズの最初の単語は、サロ（現代語ではサロジェン）という単語の古い単数複数主格形です。 キヴィにはこのような形がたくさんあります。 スオメンマーの詩は、「共同体と谷の土地」で始まっています。詩『オンネリセット』には次のように書かれている。「ここに私はインペンとともに立ち、私の巻き毛は風に舞い、谷の賛美歌が鳴り響く。この主格が厳粛に聞こえるのは、私たちの古い言語の教会文学の形式だからです。 私たちの文学言語は西フィンランド語で始まったので、主格のタイプはキヴィが現地語で親しんだものです。 これは今でもヌルミヤルヴィの多くの単語でよく使われる形式です。キヴィの詩は、前述の『スオメンマ』や『オンネリセット』をはじめ、数多く詠まれているが、歌の言葉では、古い主格がより現代的な形に変えられていることが多い。laaksoenの形は谷になりました - 害のない.3音節の単語が必要ならlaak-so-en、2音節ならlaak-soinと、詩人はこの古い主格形に翻弄されたのである。iという単語は？例文の中の「The dark sea of Saloi ghosts all around you」も、動詞ghostsに注目したものです。これは、現在では「織機」というだけでなく、「i」、「ghost」がついているからです。かつての我が国の言語運用では、現在のルールが採用されるまでは、多くの種類の単語や形態に i を使うかどうかという問題は難しいものだった。アレクシス・キヴィがi -helpの時に書いたものです。彼はルールについて考えていたとは思えないが、おそらく両方のスペルの例を見て、どちらか一方にしたのだろう。彼は、自分の解決策を現地語から明確な支持を得ることもできなかった。ヌルミヤルヴィの西にあるヴィフディ村や、おそらくヌルミヤルヴィの西の村でもdiftongのiは残っているが（例えばsekaisinという単語）、さらに東に行くと、キヴィの故郷のパロヨエ村でiは消えている（sekasinと言った）。 キヴィは好き勝手に書いていた。" Around you " - 受動態に関係する？七人の兄弟』の第5章の冒頭で、私たちはインピバーラに行くことになる。キヴィはこの地を描写し、1つか2つの長いパラグラフで読者に語り始める：「広場は切り立った平原だが、その端の向こうはあなたの目には見えない。少し先「しかし、遠くを見てもほとんど何も見えない。 周囲はずるずる幽霊の暗黒の海。" あなたの目 " という非常に口語的なフレーズです。</w:t>
      </w:r>
    </w:p>
    <w:p>
      <w:r>
        <w:rPr>
          <w:b/>
          <w:color w:val="FF0000"/>
        </w:rPr>
        <w:t xml:space="preserve">イド125</w:t>
      </w:r>
    </w:p>
    <w:p>
      <w:r>
        <w:rPr>
          <w:b w:val="0"/>
        </w:rPr>
        <w:t xml:space="preserve">フォトギャラリー &amp;gt ; " 不正で有罪判決を受けたELYの取締役が復帰 " 大物にとって、ささいな前科は負債というよりメリット . &amp;gt;だからこそ、次の仕事に応募する際に履歴書に書く人が多い。ばかばかしいと思うかもしれませんが、事実です。グッド・ブラザー・システムにおいては、多様性を認めない、それが誠実さであろう。 非道徳的な人間は束縛者となり、例えばいじめやその他の嫌がらせによって、一刻も早く排除されなければならないのである。Your comment 20.12.2013 at 11:20 am // Maria "ELY director convicted of fraud returns to work " For big shoe small convictions are more of merit than burden. 多くの人が次の仕事に応募する際に履歴書に書きます .バカバカしいと思うかもしれませんが、事実なんです。グッドブラザー制度は違いを認めない、それが誠実さでしょう。罪のない、道徳的な人は束縛者であり、例えば、メールやその他の形態の職場での嫌がらせによって、できるだけ早く取り除かなければならない .</w:t>
      </w:r>
    </w:p>
    <w:p>
      <w:r>
        <w:rPr>
          <w:b/>
          <w:color w:val="FF0000"/>
        </w:rPr>
        <w:t xml:space="preserve">イド126</w:t>
      </w:r>
    </w:p>
    <w:p>
      <w:r>
        <w:rPr>
          <w:b w:val="0"/>
        </w:rPr>
        <w:t xml:space="preserve">   NGOの選挙マシーンによると、10人の国会議員のうちほぼ9人が、次期政府の任期終了まで、あるいは遅くとも2015年までに開発費を国民総所得の0.7％まで増やすことを望んでいる。 支出の急激な増加に最も強く賛成しているのは、緑の党、国民党（RKP）、左翼連合、およびキリスト教民主党である。SDP の代表の半数以上が、次期政府任期中に開発資金を国連で合意されたレベルまで増やすことを望んでいる。 連立党と中央党の代表は、より多くの割合で、2015年という期限に賛成している。赤・緑の現政権は、2010年までにシェア0.7％を目指した自らのプログラムで定めた成長軌道を踏襲しなかった」。その結果、2011年は、たとえ目指すべきものであっても、早すぎるかもしれない」と、ユルキ・カタイネン連合党首は、選挙演説で述べた。債務帳消しに対する党派を超えた支持 欧州議会議員全員が、途上国の2兆ユーロを超える債務負担の軽減を望んでいる。欧州議会議員のほぼ3分の1が、すべての途上国の債務を帳消しにして、債務返済の代わりに貧困削減に投資できるようにすることを望んでいる。左派と緑の欧州議会議員の大多数（左派71％、右派56％）は、すべての発展途上国の債務を帳消しにする用意があるという。他の政党の議員の大多数は、最も経済的に脆弱な途上国に債務救済を集中させるだろう。緑の党副代表Anni Sinnemäkiは選挙マシンで「債務の持続可能性の最も重要な目標は、しかし、途上国の予算の過度の割合が債務返済に使われることなく、ミレニアム開発目標の実施と独立した経済政策のための余地があることです」と述べました。発展途上国は生産を支援する機会を与えられるべきである 貿易自由化はフィンランドの貿易政策の唯一の目標であってはならない、と欧州議会議員は述べている。国会全体の過半数、すなわち65％が、発展途上国が地元企業の発展のために自国の生産を支援・保護する機会を得られるような形で貿易を自由化すると回答した。 全議員のほぼ65％に当たる129名の議員が、国際問題に焦点を当てた選挙アンケートへの回答を寄せた。開発問題に最も積極的に取り組んでいるのは、緑の党（100％）、SDP（77％）、左翼連合（76％）、連合（70％）の議員であった。 三大政党のうち、地球規模の問題に最も関心がないのは中央党で、アンケートに答えた議員はわずか41％であった。42,000人以上の人が投票用紙を使って自分の候補者を探しました。選挙マシンは、ケパ、人口連盟、フィンランド自然保護連盟、プラン・フィンランド財団、国際教会援助を含む17団体が共同で制作しました。 選挙マシンには、フィンランドの移民・難民政策や気候変動に必要な対策に関する質問も含まれています。 キーワード 「開発協力」に関するその他のニュース " 世界的に貧困は減少したが、開発協力の役割は何だったか - これが外務委員会の報告書で問われた問題である 。委員会は、フィンランドの開発協力の結果について、より説得力のある証拠を期待する。 貧困は世界的に減少することに成功したが、開発協力はどのような役割を果たしたのか？ と、外務委員会はその報告書で問いかけている。 委員会は、フィンランドの開発協力の結果について、より説得力のある証拠を 期待する。</w:t>
      </w:r>
    </w:p>
    <w:p>
      <w:r>
        <w:rPr>
          <w:b/>
          <w:color w:val="FF0000"/>
        </w:rPr>
        <w:t xml:space="preserve">イド127</w:t>
      </w:r>
    </w:p>
    <w:p>
      <w:r>
        <w:rPr>
          <w:b w:val="0"/>
        </w:rPr>
        <w:t xml:space="preserve">フェルトを中心に、編み物、ジュエリー、ソーイング、その他いじり. 2014年03月06日（木） ペトロール ピンク フェルトビーズネックレス まずは一番大事なことから：Riikka、私のブログへの暖かい歓迎、そしてAnu、しばらく一緒にいてくれてうれしいです！ ...私の生地や物語に興味を持っていただき、とてもうれしいです。私のブログの統計は本当に長い間私を驚かせたが、すべてのコメントは常に暖かく、非常に私を喜ばせる、と誰かが読者として参加するという事実は、すでに素晴らしいことです.=）私自身は、私は多くのことを賞賛しても、他のブログにコメントするにはあまりにも怠惰で、ここで私のブログのお気に入りリストにまだあまりにも多くのブログ（私は再び面白いブログを見つけるために時々仕事をしなければならないと確かに自分にとって最大の不便です）ので、それは私がこれらの事を非常に感謝し別の理由がある.=）、私のブログのお気に入りリストが、私のブログのお気に入りリストが、私は非常に素晴らしいブログ、私は非常に素晴らしいブログのお気に入りの一つです.=）、私のブログのお気に入りのリストに、私は非常に素晴らしいブログ、私は非常に素晴らしいブログを発見し、また、私は非常に多くのブログを発見し、また、私のブログを発見するために、私は非常に素晴らしいブログのお気に入りの一つです.=）。こういうのは本当に改善の余地がありますね！= = ) フェルトビーズジュエリーのお話は続きます！= = ) 今回はペトロールとピンクのフェルトビーズを同じジュエリーにしました。このネックレスは約70cmの長さで、フェルトビーズに加えて、6mmのシルバー/クリアガラスビーズ、シードビーズ、小さな花のビーズ帽子があります。 背面には再びロブスタークラスプと銀メッキクラスプ、およびいくつかの距離だけシードビーズ、フェルトビーズは首の後ろにヒットしないように。 私はそれらのガラスビーズは非常に美しい探していると思います。まだ同様のものを待っているだろうが、ブロンズ/クリアで。 ここで、このブロガーの挑戦31が良いスタートを切ったときに、これらのブログのトピックが頭に浮かんできたとき、私はこの挑戦の後に私は実際に2つのオプションがあると思います検討してきました：このブログのペースが物語がより頻繁にペースで来るし続けるように書き込み閾値を取得するか、他の私のブログが4月を通して深い静かな生活を過ごすことになります.=少なくとも今のところ、思ったより楽しそうだし、アイデアも浮かんできた。ただ、まだ心配なのは、十分な時間をどう作るかということです。しかし、幸いなことに、これらのことは忙しい日にも予定することができます！ = ）そして幸いなことに、時折怠け者のために、ブログに書いていない仕事も待っています。 少なくともこれに関して良いことは、この挑戦を通して、私は初めて見る素晴らしいブログを見つけ、訪問して読むのに本当に良かったということです！ = ）そして、私は、この挑戦の間に、このブログが、私にとっては、より良いものであることを確信しました。コメント：4件 : Thank you !この数年、ペトロールは私のお気に入りの色です。 ペトロールで描かれた磁器がどんなに素敵に見えるか、想像してみてくださいそして、私のブログの読者にもなっていただき、ありがとうございます。Maaritさん、ありがとうございます。ブログのレイアウトは、既成のものをベースにしていますが、もちろんフォントやテキストの色、私自身の写真も影響しています。あなたは十分なスキルを持っていた場合、あなたはもちろん、自分自身を作ることができますが、私はコンピュータの画面に頭の中の画像を移動する方法がわからないとき.=）私について 手工芸品は、私はいつも愛している趣味されています。あなたは彼の手の編み物の針で取るために平和の一瞬のためにも得るとき、時には非常に多忙な日常生活は、カウンターバランスであり、それらが鳴ることができます。数年前、私はフェルトの魅力に取りつかれました。自然素材は手芸のインスピレーションにもなり、いつも目を引きますね。私のブログでは、私が行う仕事について教えてくれるでしょう , 主にフェルト , しかし、私は編み物や他の工芸品や編み物があると確信しています .Email villaajalankaa ( at )gmail.com Exercise Supervisor コリーのアクスは、私の観察者でありアシスタントです（特にフロアでの作業の時）。 アクスは、私の毎日の趣味が手仕事だけでなく運動もするように配慮しています。</w:t>
      </w:r>
    </w:p>
    <w:p>
      <w:r>
        <w:rPr>
          <w:b/>
          <w:color w:val="FF0000"/>
        </w:rPr>
        <w:t xml:space="preserve">id 128</w:t>
      </w:r>
    </w:p>
    <w:p>
      <w:r>
        <w:rPr>
          <w:b w:val="0"/>
        </w:rPr>
        <w:t xml:space="preserve">ボランティア 18歳以上の人が、多文化な環境の中で、食と住のために働くことができる.期間やテーマの異なるボランティアプロジェクトが世界各地で開催されています。これらのプロジェクトは、多くの場合、非営利のコミュニティのために活動しています。参加者は特別なトレーニングや必ずしも現地の言語能力を必要とせず、少額のお小遣いが支払われることもあります。EUの「ユース・イン・アクション」プログラム（Youth in Action 2007-2013）は、EU加盟国およびパートナー国の13歳から30歳の若者、若者と関わる人々（年齢制限なし）、非営利団体に国際化の機会を提供します。さらに、ロシア、ラテンアメリカ、地中海沿岸諸国、バルカン諸国への派遣も、毎年数名サポートしています。ユースプログラムによるボランティア活動の期間は、6カ月から1年までです。この期間、ボランティアは無料で、EUの支援で経費の一部と小遣いを受け取る。ユースプログラムのボランティアプロジェクトには、必ず若いボランティアと、派遣団体と受入団体の2つの非営利組織が関与します。 適切な派遣先を見つけ、支援を申請するためのヒントについては、計画の早い段階でCIMOにお問い合わせください。</w:t>
      </w:r>
    </w:p>
    <w:p>
      <w:r>
        <w:rPr>
          <w:b/>
          <w:color w:val="FF0000"/>
        </w:rPr>
        <w:t xml:space="preserve">一二九</w:t>
      </w:r>
    </w:p>
    <w:p>
      <w:r>
        <w:rPr>
          <w:b w:val="0"/>
        </w:rPr>
        <w:t xml:space="preserve">協会では、救助犬に関する問題やイベント、最新のトレーニングや犬の健康についての情報を提供する独自の会員誌「Pelastushaukku」を発行しています。 この雑誌は、各分野の専門家や協会の会員によって執筆されています。A4版で年4回発行しています。</w:t>
      </w:r>
    </w:p>
    <w:p>
      <w:r>
        <w:rPr>
          <w:b/>
          <w:color w:val="FF0000"/>
        </w:rPr>
        <w:t xml:space="preserve">イド130</w:t>
      </w:r>
    </w:p>
    <w:p>
      <w:r>
        <w:rPr>
          <w:b w:val="0"/>
        </w:rPr>
        <w:t xml:space="preserve">ジャリ PVAHでのチームリーダーへの登録、私への情報提供は2014.2.15です。NOTE !時期 ... 2月～3月は人のいる場所の関係で時期がかなり早いです。また、参加されない方、他のチームと一緒に参加される方もお知らせください。例えば、居住地や普段のトレーニングの場所によって、可能です。</w:t>
      </w:r>
    </w:p>
    <w:p>
      <w:r>
        <w:rPr>
          <w:b/>
          <w:color w:val="FF0000"/>
        </w:rPr>
        <w:t xml:space="preserve">イド131</w:t>
      </w:r>
    </w:p>
    <w:p>
      <w:r>
        <w:rPr>
          <w:b w:val="0"/>
        </w:rPr>
        <w:t xml:space="preserve">産業展、農業展の後も、ゴンドラは「巡業」的に使われ続けた。アンティンケルケにあるユナイテッドの代表的な農場に重要なゲストが到着すると、ゴンドラはロティラ湖の周りを移動し、ゲストを喜ばせ、人力で乗ることもありました。 1970年代初頭、ゴンドラは水上での使用が減り、最後に水上に出たのは1988年でした。 長年の保管の後、ゴンドラは1997年にマイリサーリ博物館のビッグパーティーを開く際に現在の場所に運ばれました。 ゴンドラはUPMによって所有されています。</w:t>
      </w:r>
    </w:p>
    <w:p>
      <w:r>
        <w:rPr>
          <w:b/>
          <w:color w:val="FF0000"/>
        </w:rPr>
        <w:t xml:space="preserve">イド 132</w:t>
      </w:r>
    </w:p>
    <w:p>
      <w:r>
        <w:rPr>
          <w:b w:val="0"/>
        </w:rPr>
        <w:t xml:space="preserve">我々は、例外的に不確実な経済状況の中で、来年の国家予算について議論しています。経済の安定化は、政府6党の課題ですが、絶対に必要なことです。調整措置は、企業の競争力を低下させ、成長の機会を奪うような措置にならないよう注意しなければなりません。 何よりも重要なのは、新しい雇用の創出と既存の雇用を維持するための条件を整えることです。予算合意で優先された子どもたち 先週の金曜日、国会で行われた来年度予算案の変更について、国会財政委員会の政権党のグループ間で合意に至りました。 私が委員長を務める自治体・健康部会の目的が、予算合意でしっかりと達成されたことは喜ばしいことです。子どもたちと家族の幸せを守るために、私たちがとっている対策は、それだけで価値があります。国立保健医療科学院（THL）の統計がそれを物語っている。2011年、救急搬送された子どもの数は前年比13％増だった。子どものいる家庭や子どもの保護のための予防・早期支援サービスの開発に追加的な資源を配分することに合意することが、絶対に必要だったのです。子どもの保護活動の焦点は、早期支援と外来サービスでなければなりません。 幼稚園教諭の大学研修に割り当てた追加財源は、特に幼稚園教諭が大幅に不足している首都圏にとっては、本当にありがたいものです。 幼稚園教諭の不足が就学前教育や保育の質、その発達に与える影響については、大きな懸念が寄せられています。国会は、薬物乱用問題を抱える母親とその家族のために、救急・シェルター協会が運営する「ホールドオン」ケアシステムに追加予算を割り当て、薬物乱用問題を抱える母親たちのサービスを何度も救ってきました。 国会の意向にもかかわらず、社会保健省はまたしてもその予算を提供しませんでした。 薬物のない子育てと赤ちゃん家族の日常は、支援されるべきものなのです。薬物乱用問題を抱える母親に対する特別なケアは、人的にも金銭的にも大きな節約をもたらします。 最悪の場合、妊娠中の母親の薬物乱用による胎児へのダメージは、取り返しのつかない発達障害となり、永久的かつ高価な施設でのケアを必要とします。 新しい子供病院の建設に対する国費の支援について 私は、フィンランドの子供たちにとって非常に重要なこの声明案を特にうれしく思っています。私たちは、ヘルシンキのメイラハティに建設される新しい小児病院に必要な国家予算を、2014年から2017年の次の枠組み決定において考慮することを要求します。現在、フィンランドの子どもたちの重症患者のケアは、フィンランドで最も弱い病院施設であるチルドレンズ・クリニックとラステンリンナに集中している。この決議は、2014年から2017年にかけて計画されている新しい小児病院の建設に向けた明確な一歩であり、将来にわたってフィンランド全土にサービスを提供する世界クラスの小児病院を目指すものです。100年の歴史を持つ祖国から、新しい小児病院以上の贈り物はないだろう......。ヘルシンキ市は、特に子供と高齢者に投資しています ヘルシンキ市議会の最終会議で、来年の市予算が承認されました。 私が秋に提案した、保育所の不足を補い、保育所の残りを減らすための加速プログラムが採択されたことは喜ばしいことです。保育園の予算を増やし、子どものいるところに十分な場所を確保できるようにしたのです。今後、新しい保育所や学校の建設では、モジュール建築など、より経済的で質の高いソリューションが模索され、実施されるでしょう。様々な地域のニーズに対応するモジュール式ソリューション。保育室のスペースに合わせて、モジュールの追加・削除が可能です。現在、国会で審議中の高齢者サービス法の目的は、高齢者サービスの質を向上させ、支援を必要とする人が確実に支援を受けられるようにすることです。審議会の連合部会では、すでに来年度の予算案で、同法が高齢者向けサービスに課す追加義務について規定することが重要だと考えました。主な関心事は、高齢者サービス法が、人々の生活の質と彼らが受けるサービスにとって絶対的に重要である高齢者の機能的能力と身体的活動を促進するための十分な規定を含んでいるかどうかということです。</w:t>
      </w:r>
    </w:p>
    <w:p>
      <w:r>
        <w:rPr>
          <w:b/>
          <w:color w:val="FF0000"/>
        </w:rPr>
        <w:t xml:space="preserve">アイディー133</w:t>
      </w:r>
    </w:p>
    <w:p>
      <w:r>
        <w:rPr>
          <w:b w:val="0"/>
        </w:rPr>
        <w:t xml:space="preserve">ミスター・プレジデント !まず、Vehviläinen氏とRehula氏には、基本的な保障が部分的にしか改善されていないことに全面的に同意します。 また、子どものいる家庭の基本的な保障、たとえば最低限の保護者手当が改善されていないことにも同意します。 しかし、こうした家庭や子どものいる家庭の状況が最善の方法で改善されていないため、この分野の保障は今後確実に改善しなければならない分野です。もうひとつ、私が心配しているのは、勉強しているお子さんがいる家庭です。例えば、勉強している子供がいる家庭がお金を稼いだ場合、カットオフポイントと呼ばれるものがあり、それを超えると即座に......。配偶者の所得制限を超えると、直ちに学生である親の学習手当にも影響が及び、その結果、これらの家庭の総所得は、決して、子供のいる家庭の貧困から逃れられないと言えるかもしれません。 Peltonen氏は、我々が前期に書いた異議申し立てを非常に明確に読み上げたところですが、我々は心からそう思っています。今日、私たちがこの問題を支持し、前向きに前進していることをうれしく思います。</w:t>
      </w:r>
    </w:p>
    <w:p>
      <w:r>
        <w:rPr>
          <w:b/>
          <w:color w:val="FF0000"/>
        </w:rPr>
        <w:t xml:space="preserve">イド134</w:t>
      </w:r>
    </w:p>
    <w:p>
      <w:r>
        <w:rPr>
          <w:b w:val="0"/>
        </w:rPr>
        <w:t xml:space="preserve">コンテンツ制作プロセスにおけるさまざまな役割 制作はチームで行うもの Webやデジタルコンテンツを成功させるには、さまざまなスキル、チームワーク、コラボレーションが必要です。 物理的に異なる場所にいる、異なる分野の専門家が関わることもよくあります。そのためには、効果的なコラボレーションを実現するための円滑なコミュニケーションツールと実践が必要です。生産プロセスでは、さまざまなアクターの役割は、それぞれのタスク、スキル、既存の組織によって形作られます。同じ人が、進行中のプロジェクトのニーズに応じて、複数の役割を果たすこともあります。コーディネーター／プロデューサー 活動の組織化および制作の進捗に責任を持つ.生産工程全体を管理し、ユーザーのニーズを把握する.</w:t>
      </w:r>
    </w:p>
    <w:p>
      <w:r>
        <w:rPr>
          <w:b/>
          <w:color w:val="FF0000"/>
        </w:rPr>
        <w:t xml:space="preserve">イド135</w:t>
      </w:r>
    </w:p>
    <w:p>
      <w:r>
        <w:rPr>
          <w:b w:val="0"/>
        </w:rPr>
        <w:t xml:space="preserve">2014.6.29:リバイバルはデイヴィン・ヘルツィオフのミーティング後に始まると言われており、現在はTV.7による栄光のリバイバルと宣伝されています。と預言者Aulikki Hartikainen Veijo PiipponenはPolvijärviの牧師とヘルシンキsity集会とミカJantunenを彼らは7月26.7-27.7.2014にリバイバルが開始されると信じている仕事のリーダーとして呼び出されます。この大規模なスタジアムのイベントの後、さらに彼らはアウリッキ・ハーティカイネンとヴェイヨ・ピイポネンがこのイベントを主催し、さらにアウリッキ・ハーティカイネンはアンヴェスティ教会でリバイバルを預言していますこれはかなり厚いですこの後リバイバルが来ないなら、疑問はこの種のイベントの背後にいる私の後に予言されているソースから残っています私はここで預言者だった場合はできませんでした ,私自身は、この活動が悪魔から来たものだとは公言していませんが、啓示があり、それは聖書に書かれていないことで、このリバイバルや運動を擁護するために聖書の言葉を使うことはできません。聖書には書かれていない、イエス・キリストがなさった他の多くのしるしがあります。聖書より上位にある他のすべての知識は欺瞞に満ちているからです。12:2 私は、キリストにある人を知っています。十四年前、彼は第三の天に引き上げられました。12:3 また、この人が、からだの中にいるのか外にいるのか、わたしにはわからないが、神は知っておられる。 12:4 パラダイスに捕えられ、人が話すことのできない、言葉にならないことばを聞いた。彼は、このリバイバルと栄光の現象で行われている聖書の上に彼自身の精神的な経験を持ち上げなかった PAAVALIは聖書に言及1コリント15：3は、私は私自身が受け取ったものを、すべての最初にあなたに知らせた：キリストは、聖書に従って、私たちの罪のために死亡したこと、同じように彼は他の労働者に黄金のルールを与え、その上ではない1コリント4時6分 。これは、兄弟たちよ、あなたがたのために、わたしとアポロとに適用したのである。あなたがたは、わたしたちから学ぶために、「書かれていること以上にならない」ように、文字通り現在のように、あなたがたは互いに横柄に味方し、このリバイバルを受け取らない人々は、ガラテヤ人への手紙でパウロが言ったように、それを鎮め、反対する者たちなのだ。1:1 使徒であるパウロは、その務めを人からではなく、また人を通してでもなく、イエス・キリストと、彼を死者の中からよみがえらせた父なる神とによって受けたのであり、 1:2 また、わたしとともにいるすべての兄弟たちと、ガラテヤの教会に。1:3 私たちの父なる神と、主イエス・キリストとから、あなたがたに恵みと平和があるように。1:5 彼に、永遠に栄光があるように !2,000年前 1:6 あなたがたは、キリストの恵みによってあなたがたを召してくださった方から、突然、別の福音に背を向けたので、私は驚いている、 1:7 それは別の福音ではない。1:8 しかし、わたしたちや天から来た天使が、あなたがたに宣べ伝えた福音と反対の福音を宣べ伝えたとしても、その人は呪われましょう。</w:t>
      </w:r>
    </w:p>
    <w:p>
      <w:r>
        <w:rPr>
          <w:b/>
          <w:color w:val="FF0000"/>
        </w:rPr>
        <w:t xml:space="preserve">アイディー136</w:t>
      </w:r>
    </w:p>
    <w:p>
      <w:r>
        <w:rPr>
          <w:b w:val="0"/>
        </w:rPr>
        <w:t xml:space="preserve">      5,000人以上が参加したエルサレムのゲイ・プライド祝賀会 イスラエルのエルサレムで、先週木曜日に行われたゲイ・プライドのデモには5,000人以上が参加しました。イベントの主催者は、「私たちは、この街の10年の進歩を目の当たりにしています。2005年に18歳でゲイ・プライド・パレードに参加中に斬首されたゲイの活動家、アダム・ルッソは、デモでスピーチを行い、国内の性的少数者に自分たちの権利を要求するよう呼びかけました。ホモフォビックグループは、同性愛は動物的であると主張し、反対デモを組織した。自分自身や大切な人の性的指向（両性愛、同性愛、パンセクシャル、レズビアンを含む）、性の多様性（インターセックス、性間性、トランスセクシャル、トランスベスティズム、ジェンダー、クイア・アイデンティティを含む）、その他関連問題について悩んでいる人向けのサービスです。</w:t>
      </w:r>
    </w:p>
    <w:p>
      <w:r>
        <w:rPr>
          <w:b/>
          <w:color w:val="FF0000"/>
        </w:rPr>
        <w:t xml:space="preserve">イド137</w:t>
      </w:r>
    </w:p>
    <w:p>
      <w:r>
        <w:rPr>
          <w:b w:val="0"/>
        </w:rPr>
        <w:t xml:space="preserve">管理人は、不要なメッセージ、例えば、Hello、ok、自分の意見のメッセージには、何かを尋ねない限り返信しません。 そして、それは、非常に多くのメッセージがあり、それらのすべてに答えることができないので、完全に不要なメッセージは省くことができることを望みます。他の訪問者が他の訪問者の質問に自分のメッセージで答える必要はない。そして、IPアドレスは常に管理者に見えるので、騙された人は捕まらないということも覚えておいてください。管理人は常にアクティブであり、また、ジャスティン、およびウェブサイトに関するすべての質問にオープンにお答えします。また、何か質問があれば、遠慮なく書いてください！さようなら！ねえ、誰かジャスティンのコンサートのチケットを現地で買う方法を知っていますか？14.9にフィンランドに来るらしいので、ジェイデンとウィローも来るでしょう 答え：彼は来ない。私はユニバーサルミュージックは、私は彼がフィンランドに来ているかどうかを知るために最初のフィンランドのファンになることを約束したと言わなければならない、とときに彼が来ている。 私はできるだけ早く私が知っているように、あなたに通知されます こんにちはジャスティンファン、来て、キックオフ、まあ、私の日古い広告サイト派遣やメッセージボード。 あなたはサイト上でカテゴリフリーをアドバタイズでき、また、週刊ページ（あなたがそこに＆aumlについてもっと読むことができるので派遣に広告を掲載されている。そして、忘れてはならないのは、「おい！」と宣伝しても、決して害はないということです。2009年から2012年にかけてのあなたの話は感動的でした。 あなたがこのページのためにどれほど働いてきたか、私は知りませんでした。私だったら絶対にできないし、UMGからのメッセージの後、サイトを閉じていただろう。知らない人なのに、なぜか誇らしい。そして、これらの情報をありがとうございました。このページもいつまでも続かないと悲しいですね。でも、この先もずっとニュースなどの投稿を続けてほしい.このようなページをありがとうございましたねえ、そのツイッターってどうやるの？私はジャスティンにメッセージを送りたいのですが、ツイッターでできると思うのですが、彼以外の誰も見ることができないジャスティンへのメッセージはどうすればいいのですか？ それとも他に送れる場所がありますか？ そしてその手紙やEメールは読まれることがあるのですか？答え : もし彼がTwitterであなたをフォローしていなければ、プライベートメッセージを送ることはできません。I don't even know if bieber has fan mail , I think not 名前 : mamma but 03.03.2011 12:23 http://www.youtube.com/watch ?ってな感じで、ジャスティンの人生を台無しにすることしか考えていないパパラッチ達を絞め殺したいと思います。モイップ.嫌われ者がまた点滅している.私たち信者は今日''好き''の親指を押すようにした.だからいわゆる''嫌い''も今正しくそれを押している.（私はあなたがそれをしなければ信者ではないことを本当に意味しない、誰もがYouTubeのアカウントを持っていない）しかし、あなたはページでどのようにしている?名前 : Erkku 2011年02月28日 21:18 Justinのフィンランド公演のチケットがいつ発売されるかを早く知りたいのですが、公演の広告がないので...もし誰かがチケットがいつ発売されるかをリアルに知っていたら、ここに書いていただけませんか？Answer : 彼はまだ来ていませんが、もし前もってわかったら（ユニバーサルで働いているので）すぐにここに投稿します Name : Eve- 2011.02.28 13:33 私の友達が明日からチケットが発売されると言ったのですが、本当ですか？?早く答えが欲しいのですが？</w:t>
      </w:r>
    </w:p>
    <w:p>
      <w:r>
        <w:rPr>
          <w:b/>
          <w:color w:val="FF0000"/>
        </w:rPr>
        <w:t xml:space="preserve">イド138</w:t>
      </w:r>
    </w:p>
    <w:p>
      <w:r>
        <w:rPr>
          <w:b w:val="0"/>
        </w:rPr>
        <w:t xml:space="preserve">    そのすべてのフォーラムでW WWの使用がまだ若かった時代を覚えている人はいますか？つまり、1990年代半ばのある日......。当時は（他の分野ではWW以前から）、netetiqueやインターネットコミュニティの自治について語られていました。 つまり、オンライン上での行動や振る舞いについて緩やかに合意する方法を持つことです。それは、自分たちの行動を規制することができる共同体のアイデアでした。このようなアプローチを成功させるには、多くの信頼が必要です。 また、当時は現在と異なり、インターネット上で暗号化や保護があまり使われていなかったため、信頼が必要でした。 自己規制する共同体は実現せず、ネットチェーンは法律などの規制によって代替されてきました。"Bullrun "プログラムでは、年間数億ユーロの費用がかかるが、米国のエージェントは、とりわけ、テクノロジー企業に圧力をかけ、そのプログラムにフラクションを注入するよう賄賂を贈っている。「このようなことが可能であることは、技術に詳しい人なら誰でも知っている。原理的には、バックドアなどをアプリケーションのコードに、引っかかりにくいように埋め込むことができるのだ。政府やその組織があらゆる手段を使ってVPNやSSLのような技術を破ることは、インターネット全体の信頼、そして一部の政府や組織だけでなく、インターネットでの仕事の仕方に対する信頼を壊すことになるのです。その信頼が失われると、インターネットが持っていたサービス提供の可能性の多くが失われることになります。SSLで保護されているオンラインバンキングを考えてみればわかるが、記事によれば、「諜報機関がリアルタイムで安全な通信を読むことができる」のである．オンラインバンクが提供するTUPAS認証は、確定申告など、現在私たちが利用しているものです。利用者がこうしたサービスを頭から否定することはないでしょうが、例えば銀行取引の機密を保護するために新しい方法を準備し利用するには、時間と費用がかかるかもしれませんね。もっと単純な問題は言うまでもないが．私たち個人が何かを隠しているかどうかという問題ではなく、私たちは自分たちのことを守る権利があるのです。 私たちは、システムが私たちの基本的権利をも尊重してくれると信じる権利があります。 それを信じることができるのでしょうか。例えば、この夏に発覚したサイバースパイ疑惑（記事末尾のリンク参照）は、たとえそれが国家とそのセキュリティ組織の問題であるかのように宣伝されていたとしても、大学にとっては小さな問題ではありません。このスキャンダルは、長年にわたって知られてきた、セキュリティ当局によるオンライントラフィックのハッキング（合法か違法かを問わず）が証明されたという事実に関するものです。インターネットユーザーの活動は、さまざまな自動化された方法で監視されており、また監視することができます。ユーザーのプロファイルを作成し、より詳細なモニタリングのために選択することができます。データは驚異的なスピードで保存され、分析されています。例えば、アメリカが使える資源は非常に大きい。詳細は省きますが、データマイニングには少なくとも2つの方法があり、おそらく1つ以上あると思われます。まず、ネットワーク上にはトラフィックを監視するサーバーやノードがあり、次に、情報機関がFacebook、Google、Microsoftなどの企業のサービスやデータに独自にアクセスすることができる。このように、例えば、通常のメール通信、ファイル共有サービス、一般的に利用されているクラウドサービスやソーシャルメディアサービスなどの大半が、このスパイ行為の対象となるのです。では、大学などにはどのような影響があるのでしょうか？大学では、さまざまなクラウドサービスの利用や、ITサービスのクラウドへのアウトソーシングを検討し、考えています。クラウド・サービスを利用する際の重要な論点は、お金とクラウド・サービスが提供するサービスであると思われる。 サービス・プロバイダーの中には、クラウド上でサービスを無償で、時にはかなり安く提供しているところもある。 毎年大きな利益を上げている企業が、何らかのビジネス・モデルなしにサービスを無償でユーザーに提供することはない。 これまでクラウド・サービスの利用を支持する議論として、サービス・プロバイダーのサービスを無償で提供できないかということが挙げられてきた。</w:t>
      </w:r>
    </w:p>
    <w:p>
      <w:r>
        <w:rPr>
          <w:b/>
          <w:color w:val="FF0000"/>
        </w:rPr>
        <w:t xml:space="preserve">一三九</w:t>
      </w:r>
    </w:p>
    <w:p>
      <w:r>
        <w:rPr>
          <w:b w:val="0"/>
        </w:rPr>
        <w:t xml:space="preserve">最良の結果と運転信頼性のために、Retermiaのニードル式熱交換器をLTOシステムの入口および出口ラジエーターとして使用してください。 Retermia Oyでは、同じ溶液回路にニードル式熱交換器と従来の液冷式ラジエーターを使用した場合のLTOシステムの熱性能については責任を負いかねますのでご了承下さい。ニードル式熱交換器は、それを保護するためのフィルターを必要とせず、給気のプレフィルター（ろ過等級EU-3程度）および排気のフィルターとして機能するため、通常、排気側に別のフィルターを必要としません。 ニードル式熱交換器は、給気側にできるだけ近い場所に設置するため、ダクトやフィルターが濡れないようにすることが可能です。ニードル式熱交換器は、外部グリルの代わりに吸気側に設置すると、雪や湿気からダクト全体を保護することができ、最も有効です。 必要に応じて、ダクトの一部、チャンバー内、機械の構造部分として設置することもできます。機械の一部として設置される場合、ニードルラジエーターはフィルターとシャットオフバルブの前のインレット側に設置されます。"IV機械部品の配置 "を参照してください。ニードルLTOは、リノベーションと新築の両方のプロジェクトに適しています。ニードル式熱交換器は、屋根の上に簡単に設置することができます , トップエクストラクター周辺またはLTOルーフとして .古いシーリングファンをリサイクルし、LTOシーリングファンに変換することができます。ニードル式ラジエーターの空気側の圧力損失が低いおかげで、旧来のファンでも同じ風量を維持するのに十分なパワーがあるのです。使用コスト比較」（電気代節約＝使用コスト比較）ページでは、エアコンの消費電力から見た、リテルミアのランニングコストと従来機のランニングコストの違いを見ることができます。点滴室には複数の機械を設置することができますが、ニードル式熱交換器は風量の大きな変化に耐えられるため、1～5台の機械に共通の熱回収を行うことができます。また、VAV（Volume Air Volume Control）方式を採用することで、夏場の冷房システムを別途構築することなく、より大量の空気を冷房に使用することができます。 必要に応じて溶液冷却器や膨張タンクから冷媒を供給し、針状熱交換器で冷却することにより、冷房能力を連続的に調整することが可能です。リテルミアのシステムでフリークーリングも可能です。HVACデザイナーのウェブサイトのサブページ（ IVシステムへの接続原理 ）では、冷却の実装を模式図で示しています。</w:t>
      </w:r>
    </w:p>
    <w:p>
      <w:r>
        <w:rPr>
          <w:b/>
          <w:color w:val="FF0000"/>
        </w:rPr>
        <w:t xml:space="preserve">イド140</w:t>
      </w:r>
    </w:p>
    <w:p>
      <w:r>
        <w:rPr>
          <w:b w:val="0"/>
        </w:rPr>
        <w:t xml:space="preserve">イタリアン : Virgin Oil Co.は、ヘルシンキの中心部にあるユニークなアメリカン・イタリアンレストランです。フードレストラン、ワインルーム、ビアバーに加え、2階には様々なライブミュージックを提供するクラブがあり、500人の音楽ディガーがライブに集まります。また、大規模なプライベートイベントには、500名様までのビュッフェをご利用いただけます。また、イベントのプログラミングのお手伝いもさせていただきます。ザ・ヴァージン・オイル・カンパニーでは、街で一番おいしいピザをはじめ、リッチでおいしい、気取らないメニューを提供しています。また、120席のサマーテラスからは、カイヴォピタとマンネルヘイミンティの賑わいを一望できます。 ヴァージンオイル社は、ヘルシンキの中心でユニークなアメリカン・イタリアンレストランを体験することができるのです。フードレストラン、ワインルーム、ビアバーに加え、2階には多彩なライブミュージックを提供するクラブがあり、そのライブには500人の音楽ディガーが集まります。また、大規模なプライベートイベントには、500名様までのビュッフェをご利用いただけます。また、イベントのプログラミングのお手伝いもさせていただきます。ザ・ヴァージン・オイル・カンパニーでは、街で一番おいしいピザをはじめ、リッチでおいしい、気取らないメニューを提供しています。また、120席のサマーテラスからは、カイヴォピヒティとマンネルヘイミンティの賑わいを一望できます。 イタリアン : Virgin Oil Co.は、ヘルシンキの中心でユニークなアメリカン・イタリアンレストランを体験することができます。フードレストラン、ワインルーム、ビアバーに加え、2階には様々なライブミュージックを提供するクラブがあり、500人の音楽愛好家がライブに集まります。また、大規模なプライベートイベントには、500名様までのビュッフェをご利用いただけます。また、イベントのプログラミングのお手伝いもさせていただきます。ザ・ヴァージン・オイル・カンパニーでは、街で一番おいしいピザをはじめ、リッチでおいしい、気取らないメニューを提供しています。また、120席あるサマーテラスからは、カイヴォピハとマンネルヘイミンティの喧騒を一望することができます。私はレストランで働いていますが、ランチタイムに3人のウェイターがその「予約」をして、他のウェイターには目もくれず、笑われました。そして、ウェイターは私たちが業界の人間であることに気づいたのでしょう、全く気にせずサービスしてくれました！！ イタリアン : Virgin Oil Co.はヘルシンキの中心でユニークなアメリカン・イタリアンレストランを体験することができます。フードレストラン、ワインルーム、ビアバーに加え、2階には様々なライブミュージックが楽しめるクラブがあり、500人の音楽ディガーがライブに集まります。また、大規模なプライベートイベントには、500名様までのビュッフェをご利用いただけます。また、イベントのプログラミングのお手伝いもさせていただきます。ザ・ヴァージン・オイル・カンパニーでは、街で一番おいしいピザをはじめ、リッチでおいしい、気取らないメニューを提供しています。また、120席あるサマーテラスからは、カイヴォピハとマンネルヘイミンティの喧騒を見渡すことができます。ワインや前菜など、きちんとしたメニューがあれば、少なくともイタリアに数マイルは近づいたことになります。 イタリアン : Virgin Oil Co. は、ヘルシンキの中心でユニークなアメリカン・イタリアンレストランを体験することができます。</w:t>
      </w:r>
    </w:p>
    <w:p>
      <w:r>
        <w:rPr>
          <w:b/>
          <w:color w:val="FF0000"/>
        </w:rPr>
        <w:t xml:space="preserve">イド141</w:t>
      </w:r>
    </w:p>
    <w:p>
      <w:r>
        <w:rPr>
          <w:b w:val="0"/>
        </w:rPr>
        <w:t xml:space="preserve">Bga Thrane 300衛星モデムの使用説明書 デバイスのメニューからデバイスを制御してThrane 300を接続する 内蔵GPSを使用してデバイスの位置を特定するために、場所は十分に開いている必要があります 衛星は、中央アフリカの赤道上 、オーストラリアの北、メキシコの南に位置しています .衛星までのおおよその方向がわかっている場合は、そこにアンテナを向けてください。 装置の電源スイッチを押して、電源を入れます。電源スイッチは画面左側にあり、2つのリングの内側に縦線が入っています。 アライメント音は、本体を東西 , 南北方向にゆっくりと回し、地面との角度を変えながら、アライメント音ができるだけ大きくなるまで鳴ります。 同時に、画面の信号強度表示もできるだけ大きくしています。信号の強さは50dB以上でなければなりません。 信号が最も強くなったところで、衛星をプラットフォーム上に置き、OKボタン（一番右のボタン）を押します。 画面には、Searching、Registering、Readyの順にメッセージが表示されます。 これで接続が確立されました。電話回線は受話器に表示されているプラグに接続することができます デバイスはネットワークケーブルを介してPCに接続することができます（ただし、この接続は電源を入れる前に行うことができます） PCプログラムでスレーン300バンディング サイトは、デバイスが内蔵GPSを使って自分自身を見つけることができるように開いていなければなりません 衛星は中央アフリカ、オーストラリアの北とメキシコの南にある赤道上に位置しています 。衛星までのおおよその方向がわかっていれば、そこにアンテナを向ける。 本機には、Windows用のBGAN管理プログラムが付属しているが、これを使う必要はない。デバイスは、PCからIPアドレスの要求を受けてネットワーク接続を開始します。 デバイスは、ネットワークケーブルでPCと接続されています。コネクタのところで、デバイスのバックパネルに「LAN」と表示されます。 デバイスの電源スイッチを押して、電源を入れます。電源スイッチは画面の左側にあり、縦線が入った2つのリングがあります）装置のアライメント音が始まります。 アライメント音ができるだけ大きくなるまで、装置を東西、南北方向にゆっくり回し、地面との角度を変えてください。 同時に画面上の信号強度表示はできるだけ大きく表示されます。信号強度は50dB以上でなければなりません。 信号が最も強くなったところで、衛星をプラットフォーム上に置き、OKボタン（一番右のボタン）を押します。 画面にSearching、Registering、Readyと表示されます。 これで接続完了です。 BGAN Launch badプログラムを起動します。 モデムを探します。モデムが自動的に見つからない場合は、デバイスとしてThrane 300を、接続タイプとしてイーサネットを選択してください。テキストメッセージ 我々のデータによると、携帯電話から送信されたテキストメッセージは、フィンランドのすべての通信事業者に送信されています。テキストメッセージは、固定電話やDECTハンドセットでは送信できませんが、LaunchPadソフトウェアでは送信できます。テキストメッセージは、モデムメニューから読み取ることができます。 フィンランドのGSM接続から送信されたテキストメッセージは、通過します。プリペイド残高照会 端末にプリペイドSIMカードがある .残念ながら、残高がなくなったときのお知らせはありませんので、ご自身で残高を確認する必要があります。 当社のポリシーでは、定期購入した商品が当社から出荷されるときには、常に200オンス以上あることが望ましいとされています。531に電話する（携帯電話をクレードルから外し、531#をダイヤルする） その後、1を押すと残高を得ることができ、システムは残りのユニット数を表示する 情報：1ユニットは1分間固定電話に電話をかけます 残りはSavantum 00358415345100に電話して増やすことができます 一般使用 データ接続は通話と同時に使用できます 必要に応じてwlanまたはlanスプリッタで接続を共有できます .ただし、この場合、PCの使用量計測は機能しません みんなでお金を出し合って使うキャンプなどにも適しています。この場合、Lauchpadプログラムによって使用状況（音声とデータ）を監視することができます。</w:t>
      </w:r>
    </w:p>
    <w:p>
      <w:r>
        <w:rPr>
          <w:b/>
          <w:color w:val="FF0000"/>
        </w:rPr>
        <w:t xml:space="preserve">id 142</w:t>
      </w:r>
    </w:p>
    <w:p>
      <w:r>
        <w:rPr>
          <w:b w:val="0"/>
        </w:rPr>
        <w:t xml:space="preserve">フォルサ市の学校給食は、フォルサ市とForssa Seudun Terveydenhuollon Kyが出資する有限会社Loimijoen Kuntapalvelut Oyが提供しています。 フィンランドでは、1948年から学校給食を無償で提供しています。学校と自治体は、食事が適切に組織され管理されるようにする責任があります。学校給食は、学校の教育・指導の一環であり、生徒の幸福を増進するものである。家庭でも食事や健康的な選択について、学校給食の時間に話し合うことが望まれます。国家栄養諮問委員会が作成した学校給食に関する勧告が2008年に改訂され、原材料については、脂肪の組成と量、塩分と繊維の量に留意することとされた。 パンの脂肪として植物性マーガリン、飲み物として無脂肪または低脂肪乳製品を提供することが望ましい。提供される学校給食は、1日に必要なエネルギーの約3分の1をカバーする必要があります。 各生徒は、提供される学校給食を計画的に全部食べることが重要です。 全体食事には、温かいメインコース、新鮮なサラダまたはスナック、クリスプブレッドまたはソフトパン、野菜脂肪タンパク質、飲み物が含まれるべきです。学校給食では、6週間のローテーションメニューを実施しています。メニューの企画にあたっては、フィンランドの栄養勧告や現代の食習慣に合わせた食文化に配慮しています。持続可能な開発の観点から、環境破壊の主な原因は、食べられる食品をゴミとして捨てることです。提供された食事を食べることで、学校生活をより注意深く過ごすことができると同時に、食による環境負荷を簡単に減らすことができます。 医学的理由や倫理的理由により特別な食事が必要な場合は、看護師に相談し、特別食申込書に記入してもらい、また食事に変更がある場合や必要がなくなった場合は、その都度相談しなければなりません。私たちは、お客様とともに継続的にサービスを改善していきたいと考えています。 そのため、私たちのサービスに対するフィードバックをいただくことが重要です。フィードバックは、学校のキッチンスタッフまたはTölöのセントラルキッチンまでお願いします。また、Loimijoki Kuntapalveluide自身のウェブサイトへのフィードバックも可能です。</w:t>
      </w:r>
    </w:p>
    <w:p>
      <w:r>
        <w:rPr>
          <w:b/>
          <w:color w:val="FF0000"/>
        </w:rPr>
        <w:t xml:space="preserve">イド143</w:t>
      </w:r>
    </w:p>
    <w:p>
      <w:r>
        <w:rPr>
          <w:b w:val="0"/>
        </w:rPr>
        <w:t xml:space="preserve">Armonlaakson Pallo Harkka 標準トレーニング、クラブハウスで返す.レパがイーグルで動けないので、6人しかいない。ステージでは、実際のハッカーチーム、Luotsi、OlliとTero、Luotsillaのシーズン開幕戦。2ラウンドレンガは直立ハッカー屈辱的な、その後少しステージの男性を拾って、ラウンドを得た。 レンガとそこにマッチ3月1日にタイトなレスリングの後第四しかし、それはあまり問題ではなかった、我々は招待客として招待されたSeurahuone開会式。 そこに食べ物や飲み物はかなりうまく家のため。レンガはまだ時々失うことが起こるならば、彼らはその後、ステージが今組織していたものと同様のケータリングの世話をするでしょう... レンガのためのゲームは見事に4-1 非常に少数のプレーヤーがあったが、多分すぐに雪が地面に落ち、農民、漁師や船員も風景になるときに出席が向上します。</w:t>
      </w:r>
    </w:p>
    <w:p>
      <w:r>
        <w:rPr>
          <w:b/>
          <w:color w:val="FF0000"/>
        </w:rPr>
        <w:t xml:space="preserve">イド144</w:t>
      </w:r>
    </w:p>
    <w:p>
      <w:r>
        <w:rPr>
          <w:b w:val="0"/>
        </w:rPr>
        <w:t xml:space="preserve">ヘイナリとパフカシアのティルトとして友人たちに知られているヘイッキ＝ペッカ・ミエッティネン（1951年生）は、タンペレで有名な漫画家、グラフィックアーティストです。 彼の作品、ミイフカリとパフカイネンは、フィンランドの漫画の中で古典的地位を確立しています。両シリーズとも、ミエッティネンの幅広い一般教養と人道的な見識が特徴である。 このマルチタレントは、棒術師や宣伝マンとしての仕事に加え、レーニン博物館のラスプーチン展の視覚的人形として夏の仕事に応募したことが知られている。 幼児向けのあらゆる種類の発展本、テームとサナ 、通常は1ページに1枚の絵、棒術文字で簡単な解説と線が入っている .これらはまだ登場しており、古いものの新版が常に作られている。だから、たとえ70年代と批判されようとも、彼らには彼らの居場所があるのだと思う。しかし、最初のミイカリだけでなく、すぐに多くのミイカリが登場するようになった。ケーキブームの後、ジェンダー、ダイバーシティ、老後というテーマが取り上げられた。まだ児童書のスタイルで。数回のエピソードの後、Yrsa-Juttaは省かれ、絵の下に流れるテキストは、音節の行を除いて、児童書のキャラクターを省きました。シリーズの元のアイデアが忘れられ、Miihkaliは子供の目を通して大人に続く多年生の漫画になった。シリーズには吹き出しがなく、画面の下には常にセリフやコメントが流れていました。ミイワカリは、年月を経て成長しました。おまるに座ることを覚えた後、すぐに「前戯学校」に行き、やがて本当の学校に行くようになる。 母と父に加え、レギュラーキャラクターはヘイキ・ペッカの妹ハンナ・リイナにちなんでミンナリイーニとなった。必要に応じて、より多くの子供が追加され、ぽっちゃりした少年ケネスと、他の人が変化し、ビャーヌ-セバスチャンはもっと約束されたが。神経質な教師Miss Nerviöは、前戯学校の熱心なMarttaおばさんに代わって、教師の役割に落ち着く。簡単にキレるお父さんがかわいそうになることもありますよね。ミフカリの標準的なキャラクターは、硬くて小さく、背景は意図的にまばらにしています。だから、お父さん、お母さん、先生の不思議な行動が時折垣間見え、面白い．多くの箱にはキャラクターが1人しかおらず、前のキャラクターと対話を始めた人が次の箱に入っています。このシリーズは、1冊続けて読むと、「悪魔の事件」を読んだときとは全く違った働きをします。 そして、80年代後半からあまり変わっていないにもかかわらず、最後の方はシリーズが弱くなっているような気がしました。ミイフカ リの大人の世界に対する観察眼は、今でも痛快であり、この本は確かにその役割を担っている。原作は何度も復刻されているが、ミヒカリのほとんどは復刻されていない。Pahkasikaは2000年に終了しましたが、Miihkaliはタンペレ大学の学生組合が発行する学生雑誌Aviisに数年間掲載され続けました。2003年にシリーズが完全に終了しました。児童書のパロディとはいえ、これは子供向けではない。子供が興味を持てば与えてもいい。 ただ、面白いとは思わないだろうが、大人のリアルなドキュメンタリーである。 ラトビアで印刷された本のレイアウトは成功しているが、表紙は少し薄まった感じで、あまり魅力的でない。それ以外は大判でハンサムなハードカバーの大作です。本書の序文は、Johanna Vehkooによるものです。 本文中の画像、商標、文字の著作権はそれぞれの所有者に帰属します。 本文自体の著作権と責任は著者に帰属します。本文を引用する場合は、少なくとも著者名とサービス名を明記してください。</w:t>
      </w:r>
    </w:p>
    <w:p>
      <w:r>
        <w:rPr>
          <w:b/>
          <w:color w:val="FF0000"/>
        </w:rPr>
        <w:t xml:space="preserve">イド 145</w:t>
      </w:r>
    </w:p>
    <w:p>
      <w:r>
        <w:rPr>
          <w:b w:val="0"/>
        </w:rPr>
        <w:t xml:space="preserve">USBテスト USB1.1ポートしかないパソコンでは、カメラから直接、あるいは別のカードリーダーでDigic画像を転送するのが少し遅く感じられたので、USB2.0ポートのPCIカードを追加して改善を図った。同時に、私は新しいカードリーダーを購入し、転送速度（読み取り速度）を記載されているすべてのデバイスでテストしました。比較のため、バッファローのUSBメモリーも入れてみました。 注意事項：Nikon D70は古いUSB規格しかサポートしていないので、高速なUSBインターフェースは使用できません。古いカードリーダーもそうでした。一方、新しいカードリーダー（下記参照）では、その基本的なコンパクトフラッシュカードでも、USB2.0ポートに接続すると、転送速度が最大で3倍速くなります。残念ながら、私はより高速なフラッシュカード（例えばサンディスクのウルトラシリーズ）を持っていないので、ここでテストすることはできませんでした。 しかし、私はより良いフラッシュカードで転送速度がさらに高くなることを期待しています。</w:t>
      </w:r>
    </w:p>
    <w:p>
      <w:r>
        <w:rPr>
          <w:b/>
          <w:color w:val="FF0000"/>
        </w:rPr>
        <w:t xml:space="preserve">イド146</w:t>
      </w:r>
    </w:p>
    <w:p>
      <w:r>
        <w:rPr>
          <w:b w:val="0"/>
        </w:rPr>
        <w:t xml:space="preserve">ノートパソコン あらゆるニーズに対応する、優れたノートパソコンが勢ぞろい。独特のルック＆フィール、そしてディテール、エレガンス、スタイルで、パッカードベルの製品はお客様のニーズに応え、お客様の個性を映し出します。</w:t>
      </w:r>
    </w:p>
    <w:p>
      <w:r>
        <w:rPr>
          <w:b/>
          <w:color w:val="FF0000"/>
        </w:rPr>
        <w:t xml:space="preserve">イド147</w:t>
      </w:r>
    </w:p>
    <w:p>
      <w:r>
        <w:rPr>
          <w:b w:val="0"/>
        </w:rPr>
        <w:t xml:space="preserve">PATIOポータル、市民向けに基本サービスに関する情報を提供 2009年11月17日｜プレスリリース 151/2009 本日11月17日に公開されたPATIOは、市民、企業、行政、第三セクター向けに、基本サービスの利用状況、アクセス、所在地に関する情報を提供するジオポータルです。パティオは、フィンランドの公式な地域区分と、基本サービスの需要、供給、サービスレベルに関する州政府の年次スナップショットの2種類の情報を提供しています。 地域区分のセクションでは、自治体が異なる行政区に属しているかどうかを確認することができます。ページには、人口の数字、土地面積、および選択に応じて自治体や部門のスケーラブルなマップが含まれています作られた。また、行政に携わる地方公共団体のホームページへのリンクも掲載しています。基本的なサービスのセクションでは、例えば、福祉、健康、文化、技能、交通、セキュリティなどを分析したスナップショットが掲載されています。スナップショットは、国、地域、地方レベルの分析で構成されます。 各レベルで、選択された現象は、スケーラブルマップの形で説明され、必要に応じて、グラフ、表、テキストによるプレゼンテーションで補完されます。パティオ情報システムの開発の出発点は、データ内容の独立性でした。パティオは、例えば、子どもや若者の居住地と各学校との距離を把握するために利用することができます。このポータルは、サービスネットワークを計画するためのツールとしても利用できます。たとえば、人口動態の予測に基づいて、今後数年間に市民が必要とするサービスの需要を推定するのに利用できます。ポータルは、自治体の境界が変わるにつれてますます重要になる、サービスへのアクセスの評価と確保を支援するために使用できます。Patioポータルは、財務省の委託を受け、州政府による基本サービスの評価を分析・公表するためのツールです .オウル州政府とAffecto Finland Oyが、他のアクターと協力して開発したものです。</w:t>
      </w:r>
    </w:p>
    <w:p>
      <w:r>
        <w:rPr>
          <w:b/>
          <w:color w:val="FF0000"/>
        </w:rPr>
        <w:t xml:space="preserve">イド148</w:t>
      </w:r>
    </w:p>
    <w:p>
      <w:r>
        <w:rPr>
          <w:b w:val="0"/>
        </w:rPr>
        <w:t xml:space="preserve">2007.03.23 @ 10:14 2006.10.29 @ 19:34 NOVAコンペティションの上位10名全員に、7月14日にユヴァスキュラで行われるFinnconの表彰式への招待状をメールで送りました。もし、メールが届かず、応募後にメールアドレスを変更していない場合は、トップ10に入れなかった可能性が非常に高いです。 アドレスが正しいかどうかわからない場合は、もちろん私たち（nova2007 (ät )tsfs ( dot)fi ）に連絡して、問い合わせてみてください。しかし、個人的に自分の順位を聞いている人がトップ10に入っているかどうかということ以外、結果についてはまだ何も言えません。 また、友人の詳細や正確な結果について聞くのもまだ意味がありません.一般的なフィードバックは、審査員や選考委員がまとめる時間があれば、夏の終わりから秋の初めまでに、希望者に提供される予定です。上位10作品は審査員からのフィードバック、残りの12作品は予選の審査員からのフィードバックがあります。 NOVAコンペティションの参加者の皆様には、このように幅広く、テーマが自由なコンペティションのフィードバックをまとめるのは簡単ではありませんので、ご容赦ください。現在、プレ審査会はその役目を終え、応募された133本のショートストーリーから22本のショートストーリーを選び、審査員に審査していただいています。短編小説の作者の名前と身元は、結果が発表されるまで秘密とします。だから、秘書までお願いする必要はないのです!最終選考に残った上位10名は、審査員による順位決定の後、2007年7月14日にユヴァスキュラで開催されるFinnconでの授賞式に招待される予定です。審査員による短編小説の総評は、もう少し後になりますが、統計に興味のある方は、96作品の応募があり、中には2作品以上の短編小説もありました。そのうち38人が男性、58人が女性。短編小説の長さは1ページから20ページと幅があり、平均は9.4ページでした。 すでに多くの方から、最終的にどれくらいの短編小説が応募されたのか、という問い合わせがありました。4月2日の締め切りまでに、合計89作品の応募がありました。2週間の延長は多くの人を勇気づけ、最終的な短編小説の総数は133編となった。本名や連絡先を短冊に書いてはいけない！」という形式的な理由でルールを破った短冊は2つだけで、今回はとてもよく読み込まれていました。コンテンツに関する失格は、審査員によって行われます。応募締切まであと1週間となりました。昨年より締め切りが前倒しされたことをご存じない方も多いようです。 したがって、締め切りは4月2日（月）消印有効となっています。. 1.1.小説を出版したことがない方（自費出版やアンソロジーでの出版は問いません） 2.小説はA4用紙の片面に、パソコンまたはタイプライターで書いてください。1枚あたり30行以内、行間は1.5行以上、フォントサイズは読みやすいもの（12pts程度）、余白は全辺2cm以上 3.ページには、短編小説の総ページ数がわかるように番号を振ってください（例：1/12 , 2/12 など）。 また、各ページには、短編小説のタイトルと、短編小説のタイトルを記載してください。4.複数の短編小説を応募することができますが、短編小説ごとに異なるペンネームを使用しなければなりません。 5.短編小説はフィンランド語で書かなければなりません。 6.SFまたはファンタジーに関連したものであれば、題材は自由です。テキストはオリジナルで未発表のものに限りますので</w:t>
      </w:r>
    </w:p>
    <w:p>
      <w:r>
        <w:rPr>
          <w:b/>
          <w:color w:val="FF0000"/>
        </w:rPr>
        <w:t xml:space="preserve">イド149</w:t>
      </w:r>
    </w:p>
    <w:p>
      <w:r>
        <w:rPr>
          <w:b w:val="0"/>
        </w:rPr>
        <w:t xml:space="preserve">Innov8は、2009年5月19日に開催されるPub@Hubビジネスネットワーキングイベントに、個人的に参加することを喜んでいます。なぜ実装がうまくいかないのか？ i-Knoは、ソフトウェア実装の50％以上が何らかの理由で失敗していると認識しています。 これは、技術側の失敗なのか、単に実装が展開されていないのか、すべてが実装ソリューションの損失に貢献しています。 Gerritは、ITとユーザー間の文化の違い、そして「デジタルデバイド」を埋めるために何ができるのかについて説明します。Gerrit van Dyk : i-Kno Knowledge Solutions MD IT部門で23年の経験を持つ。Gerritは、民間と公共部門の両方で、さまざまなシステムの導入のためのソフトウェア開発に携わってきました。i-Knoはナレッジマネジメントの分野を専門としており、ECM、イントラネット、BIソリューションなど、この分野のさまざまなソリューションを持っています。"マス・コラボレーション：オンライン・クラウド（群衆）がどのように行方不明の飛行機のデザートを見つけるのを助けるか、複雑な医療ケースを解決し、あなたのビジネスをより革新的で収益性の高いものにするためにそれをどのように使うことができるのか。「インターネットは、個々のユーザーに前例のない力を与えました。他の人々とつながり、統一された、強力で知的な力として行動する能力です。 多くの人々がネットを利用して、スポーツの結果を予測し、複雑な数学的問題を解決し、企業が革新的であり続けるために、変化する傾向に対応しました。 このプロセスを支援するツールがウェブ上で生まれ、想像できるすべての産業でプラスの効果が見えてきています。オンラインユーザーの集合知をどのように活用し、彼らの意見をどのように収益性向上につなげるかを学びます。 あらゆる規模の企業がオンライン人口に門戸を開くことで利益を得ている事例から刺激を受け、オンラインコラボレーションというツールを使って自分と自分のビジネスを他社より一歩先に進める方法を学びます。Eve DmochowskaのIdea Bankは、企業がビジネスの成功のためにウェブの可能性を理解し、ウェブ戦略をコアビジネスの目標と一致させることを支援します。あらゆる新しいメディアツールを熟知し、各ビジネスに最適なツールを見極めることができる。 戦略、コンサルティング、トレーニングに重点を置いている。イヴはいくつかのオンラインビジネスを運営し、クライアントのためのオンラインプロジェクトを管理しています。1995年以来、オンラインの世界でも活躍し、オンライン・イノベーションのトレンドセッター、トレーナー、インプリメンターとして、高い評価を受けています。Business Beat 20 May at Innovation Hub Innovation Hubは、プレトリア大学およびIdeabankとともに、Business Beatフォーラムの最終ステージを開催し、優勝者を発表します。 技術系起業家のためのフォーラムは、スタートアップ技術系起業家のビジネスアイデアを実現するために設立されたものです。また、デロイトのディレクターであり、2006年に南アフリカのデロイト・オブ・トゥモローに任命されたアンドレ・ヒューゴは、デロイトの新しいビジネスチャンスの発掘、開発、商業化を担当しています。 ビジネスビートの第2弾では、選ばれた起業家がアイデアやコンセプトをMBA学生に発表し、そのアイデアにビジネスを構築する機会があれば、発明者と話し合いを行い、その実現に向けた活動を開始することが紹介されました。最終選考に残ったチーム/起業家は、コンセプト/アイデアを十分に発展させ、潜在的な資金提供者を確保するために、イノベーションハブ・マクサム・インキュベータに入居する資格があります。 2009年5月20日に受賞者を祝うために、皆様にお会いできるのを楽しみにしています。Safipa Conference 08-10 06 南アフリカ-フィンランド知識パートナーシップICT ( SAFIPA ) は、南アフリカとフィンランド政府が共同で実施するプログラムによってサポートされ、CSIRのMeraka Instituteによって実施されています。 南アフリカ市民のためにICTサービスアプリケーションの開発と展開を促進する環境づくりを目的としています。SAFIPAでは、2009年に第1回SAFIPAコンファレンスを開催しました。日時：2009年8月10日 場所：Farm Inn , Lynnwood , Pretoria トピック：ICTと教育 o SA文脈におけるモバイル学習とフィンランドのケースを含む。</w:t>
      </w:r>
    </w:p>
    <w:p>
      <w:r>
        <w:rPr>
          <w:b/>
          <w:color w:val="FF0000"/>
        </w:rPr>
        <w:t xml:space="preserve">アイディー150</w:t>
      </w:r>
    </w:p>
    <w:p>
      <w:r>
        <w:rPr>
          <w:b w:val="0"/>
        </w:rPr>
        <w:t xml:space="preserve">ギリシャ語のpneu′ma（精神）は「息をする」「吹く」という意味のpne′ōに由来し、ヘブライ語のru′aḥ（精神）も同じ意味の語根に由来すると考えられている。 したがって、ru′aḥとpneu′maは基本的に「精神」あるいは「息、息、息」を意味するが、他の意味もある（参照：ru′àḥ, pneu′ma, ru′haḥ）。また、風、生物の生命力、人間の精神（霊的な傾向）、神とその天使の被造物を含む霊的人格、神の活動力である聖霊（参照）を意味する場合もあります。Koehler and Baumgartner Lexicon in Veteris Testamenti Libros , Leiden 1958 , pp.877-879 ; Brown , Driver and Briggs , Hebrew and English Lexicon of the Old Testament , 1980 , pp.924-926 ; Theological Dictionary of New Testament , edited by G. Friedrich , translated from German by G .これらの意味には共通点があり、人間の目には見えないが、動いている力を証明するものを指す。 そのような見えない力は、目に見える効果を生み出すことができるのである。ヘブライ語のneša-mah′（創世記2：7）も「息、呼吸」を意味しますが、ru′aḥよりも意味が限定されています。 ギリシャ語のpnoē ′は同様の限定された意味を持つようで（使徒17：25）、セプトゥアギンタ翻訳者はこれをneša-mah′と対応させて「風」としました。まず、最も理解しやすい意味を考えてみよう。例えば、「東風」（出10：13）、「四つの風」（ゼク2：6）などです。 この意味は、雲、嵐、飛ぶアカノオなどを語る文脈でしばしば出てきます（民11：31、1ク18：45、19：11、ヨブ21：18）。四つの風は東、西、北、南の四つの方向を示すのに使われるので、ru′aḥは「方向」や「側面」と訳されることもあります（1Si 9:24 ; Jer 49:36 ; 52:23 ; Ezek 42:16-20 ）。 ジョブ41：15 , 16では、レヴィアタンの秤について、「空気さえ[ weru′aḥ ] の間に入れないほど正確に合わさっている」と述べられているのですが、その秤は、[ wa′a]の間にあるのです。ここでもru′aḥは動いている空気を表し、ただ静止して動かない空気ではない。ヘブライ語のru′aḥの基本的な特徴である目に見えない力という考え方は、ここにも存在します。 ヨハネ3：8は、ギリシャ語聖書の中でプニューマが「風」の意味で出てくる唯一の箇所です。 霊の人.神は人間の目には見えないが（出エジプト記33:20 ; ヨハネ1:18 ; 1Ti 1:17 ）、生きておられ、全宇宙で比類のない力を発揮される（ 2Co 3:3 ; Isa 40:25-31 ）。 神は霊 [ Pneu′ma ] である」とキリストは言われるのである。使徒は，「エホバは霊である」（ヨハネ 4:24 ; 2 コリント 3:17 , 18 ）と書いています。 礎であるキリストのために建てられる神殿は，「霊によって神が宿る場所」（エフェソ 2:22 ）です。 これは，神が風のように非人格的で無体な力であるという意味ではありません .聖書は、彼が人であることを疑う余地もなく証明している；彼はまた、住む場所を持っているので、キリスト</w:t>
      </w:r>
    </w:p>
    <w:p>
      <w:r>
        <w:rPr>
          <w:b/>
          <w:color w:val="FF0000"/>
        </w:rPr>
        <w:t xml:space="preserve">イド151</w:t>
      </w:r>
    </w:p>
    <w:p>
      <w:r>
        <w:rPr>
          <w:b w:val="0"/>
        </w:rPr>
        <w:t xml:space="preserve">すでに54歳の建設専門家が地方に住んでいる。 すでに成長した子供のいる家族。現在、ケンペルの第一副議長、活力委員会の個人副委員長。 教区の子供や若者のための教育活動の役員を務めている。故郷の村の村民委員会の委員に.</w:t>
      </w:r>
    </w:p>
    <w:p>
      <w:r>
        <w:rPr>
          <w:b/>
          <w:color w:val="FF0000"/>
        </w:rPr>
        <w:t xml:space="preserve">イド152</w:t>
      </w:r>
    </w:p>
    <w:p>
      <w:r>
        <w:rPr>
          <w:b w:val="0"/>
        </w:rPr>
        <w:t xml:space="preserve">特殊鋼を使用した防火扉用ヒンジです。表面硬化された垂直ニードルベアリングは、ヒンジの開閉を容易にします。圧力軸受は、耐久性のあるボールベアリングです。ヒンジの内側にある調整可能なクロージングスプリングは、熱処理されたピアノ線から作られています。</w:t>
      </w:r>
    </w:p>
    <w:p>
      <w:r>
        <w:rPr>
          <w:b/>
          <w:color w:val="FF0000"/>
        </w:rPr>
        <w:t xml:space="preserve">イド153</w:t>
      </w:r>
    </w:p>
    <w:p>
      <w:r>
        <w:rPr>
          <w:b w:val="0"/>
        </w:rPr>
        <w:t xml:space="preserve">多くの学校、幼稚園、ユースセンターがEarth Hourにちなんだ独自のイベントや活動を実施しています。開田学園はすでに数年前からEarth Hourに参加し、可能な限り1レッスンだけ照明を落としています。また、教師は希望すれば、銃、記録カメラ、コンピューターなど他の電子機器の電源を切ることもできます。"アースアワーに参加することで、環境・気候問題を提起し、生徒と話し合うことが簡単にできます。"と開田学園エコサポート担当のAnna Rytkönenは言います。"アースアワーは、自分たちのやり方を見直す良い機会でもあります。レッスン中ずっと大砲を点けておくべきか、照明を少なくして自然光を多く使ってレッスンを行うべきか、検討してみてください。 生徒からは、自然光を使うとレッスンが落ち着くという声もあります」とRytkönenは続けています。Earth Hourは個人でも参加でき、今年は気候変動が最も大きな影響を与えている北極圏の状況にも注目が集まっています。アースアワーは、WWFが主催する世界的な気候変動イベントで、世界中の個人やコミュニティが1時間だけ不要な照明を消し、環境の状態や気候危機に対する懸念を意思決定者に表明するものです。エスポー市は、2008年にフィンランドで初めてEarth Hourを開始するなど、長い伝統を持つ都市です。</w:t>
      </w:r>
    </w:p>
    <w:p>
      <w:r>
        <w:rPr>
          <w:b/>
          <w:color w:val="FF0000"/>
        </w:rPr>
        <w:t xml:space="preserve">イド154</w:t>
      </w:r>
    </w:p>
    <w:p>
      <w:r>
        <w:rPr>
          <w:b w:val="0"/>
        </w:rPr>
        <w:t xml:space="preserve">ポンプ横の薪ストーブの制御弁が貯水池に面した位置で動かなくなり、出口から3mほどの2インチパイプをほぼそのまま戻りラインに落としてしまったのは、どんな影響があったのだろう・・・。今日気づいたのですが、ポンプがずっと動いていて、還り温度と戻り温度が4～5度くらいの差で変わらないのですが．私は遮断弁を閉じて完全に開いて直面している貯水池（木材加熱）のように手動でボイラーを回したので、今、すべての水は、システム内の正しい方法を循環させる...説明するのが難しい・・・。でも、そうやって差がつき始めて、ポンプが時々止まって一息ついてくれればいいんですけどね・・・。私は、そのダンフォスのセクションで、dhp-h 8スレッドのタイトルで私自身のシャントの問題を議論しています。私は、シャントが直接リターンに「漏れる」ことは、知られているよりもはるかに一般的だと考えています。 シャントの設計は、一方通行のバルブがなければ適切に機能しないようなものなのです。私の場合は、輸入業者の専門家にまで話が及び、彼も私の意見に賛成してくれました。しかし、逆止弁がなくても、当然ながら同じように設置は継続されます。薪ストーブとDanfoss HP16kwを使用しています。 接続は次の通りです：薪/オイルボイラーは2000リットルのリザーバーがあります。このリザーバーから2つの加熱回路が出る。ラジエーター回路、床暖房回路。オーマンが制御する独自の3ウェイバルブを搭載しています。薪での暖房に飽きたら、ダンフォスが続く。家庭用温水は、冷水が200リットルのDanfossタンクに到達する前に、2000リットルのタンクの2つのコイルで予熱されるように実装されています。私は2013年の夏に地熱暖房に切り替えたので、私はかなりの経験を持っています。 最初の冬は... 収集した水は、2つの井戸から来て、それぞれの150メートルの深さ。 これらの霜で、2度はマシンに来て、-3度を返された.どなたか同じようなコネクションをお持ちの方はいらっしゃいますか？改善の余地はないだろうか。ダンフォスは、水を常に回転させることで貯水池の温度を嗅ぎ分ける。薪で燃やすときは不要だと思います。今は、薪で暖房するときはダンフォスの電源を切るようにしました。ダンフォスは、水の出し入れでヒーターの温度を常に嗅ぎ分けているのです。薪をくべるときは、コンプレッサーが動いているとき以外は、2000lのタンクとDanfossの間の再循環は必要ないと思っています。それ以外の時間は循環ポンプが停止していることがありますが、不必要にアキュムレータの熱層を混ぜることになります。おそらく、Danfossの設定では、コンプレッサーが動作しているときだけコンデンサー循環ポンプを使用する方法を見つけるでしょう。その循環は、アキュムレータの温度を測定するためのものである場合、そう供給または戻りパイプでDanfossのセンサーは、ので、それは2000lアキュムレータにそのセンサーを移動する価値がある、その後Danfossはアキュムレータ熱が木材ボイラーで増加した場合に自動的に停止します 。そのセンサーの良い位置は、リザーバーの中央より少し上（垂直方向）です。ダンフォスは、水を回すことによってリザーバーの温度を常に嗅いでいます。おそらく、コンプレッサーが稼働しているときだけコンデンサー循環ポンプが稼働するようなダンフォスの設定になっているのでしょう。バッファータンクの設定 .この設定はどこにも明記されていませんし、私自身テストする時間がありません。 どなたかこの設定が機能している方はいらっしゃいますか？私は鍋を曲げるだろうから、私は彼らのフォーラムで突く/尋ねる行くだろう。うん、いいアドバイスだMäは、リザーバー（2000L）の充電ポンプがオンに切り替えるようにそれについて考えた。 （80度）ので、同時に接触器を引っ張るとDanfoss循環水ポンプをオフに切り替わります。同じように、アキュムレータの真ん中に置かれるサーモスタットをまだ行うだろう。しかし、これは保証の観点からも怪しげな行為です。また、積分落下のため、コンデンサーポンプを常時稼働させなければならない点にも注意が必要です。そのため、休息時間にポンプが回転しなければ、ポンプの「サーモスタット」制御は機能しない。</w:t>
      </w:r>
    </w:p>
    <w:p>
      <w:r>
        <w:rPr>
          <w:b/>
          <w:color w:val="FF0000"/>
        </w:rPr>
        <w:t xml:space="preserve">イド155</w:t>
      </w:r>
    </w:p>
    <w:p>
      <w:r>
        <w:rPr>
          <w:b w:val="0"/>
        </w:rPr>
        <w:t xml:space="preserve">2014年4月3日（木）先週のランダムスナップショット .花、コーヒー、ケーキ。 いいえテーブルセッティングの写真、あまりパーティー写真、さらにケーキのろうそくを忘れてしまった。カメラは手に持っているというより、ドレッサーの隅に置いてあった。 この一週間、あることが私の顔に微笑みを与えてくれた。 驚くことではないが、友人や家族はどれほど素晴らしい存在だろうか？ケーキをテーブルに運ぶと、すでに何人もの人が「写真は撮ったのか、ケーキは完成したのか」と聞いてきます。 あるいは、M殿がダイニングルームから「あえてキッチンに来て、まだ何か未完成のものがあるのか」と叫んでいるのです。これが5年後の姿なんですね。いずれにせよ、ブログはちょっとした共通の趣味になっています。ブログがすぐに写真の流れを止めないことに気づくことで 何よりです。 あなたは素晴らしいです!Moikkaアン:)だから、そうするようです:)あなたと一緒にカメラであることを尋ねるために、常に最近で覚えて、バッテリーは充電し、撮影に良いかもしれないものに独自の提案を行う。メレンゲの土台はパブロフなので、生地にはコーンフラワーと酢が残っています。その間に、ホイップクリーム、マスカルポーネチーズ、ライム、レモンの皮と果汁、イチゴがあります。必要であれば、フィリングにゼラチンを加えてもよいでしょう。パン作りの楽しさ</w:t>
      </w:r>
    </w:p>
    <w:p>
      <w:r>
        <w:rPr>
          <w:b/>
          <w:color w:val="FF0000"/>
        </w:rPr>
        <w:t xml:space="preserve">イド156</w:t>
      </w:r>
    </w:p>
    <w:p>
      <w:r>
        <w:rPr>
          <w:b w:val="0"/>
        </w:rPr>
        <w:t xml:space="preserve">( The article was previously published in Aikalainen magazine of University of Tampere 4/2006 ) Esa Aallas Mocked like a foreign pig 西洋が女性迫害、強制結婚、イスラムの表現の自由の制限を批判すると、中東の独裁国家はこれらの見解を帝国主義とみなす、と今年初めに表現の自由の限界を調べるためにリビアを訪れたジャーナリストのEsa Aallasは語る 。突然、切手をはがしている店員がカウンターの後ろから飛び出してきて、私のそばまで回ってきた。男は小脇に抱えたロールカーペットを私の足元の石の床に広げ、私にも場所を提供する。異教徒である私は、地面に伏せなさいという指示に倒れそうになりながらも、立ったままです。私がアッラーを信じないと言うと、郵便配達員は驚き、少し苛立ったが、メッカに向かってひざまずいた。写真も撮りながら、じっと待っています。最後に、店員はカーペットを捲り上げ、カウンターの後ろに戻って私のバッジを破り捨てた ー 本当にアラーを信じていないのか？しかし、そんなことはあり得ない、と彼はイタリア語で言う。ほとんどのイスラム諸国では無神論は未知の概念であり、イスラム教徒は信仰の自由すら認めていない。 私にとって信仰の自由とは、超自然的な信仰を信じない権利と同時に、宗教を批判する権利を意味する。 小学校の宗教の授業を受けた3人の子供の父親として、私は国教会が多くの点で水増しした倫理教育さえ許すことがいかに難しいかを知っている。また、人文学部にイスラム研究の教授職があるにもかかわらず、ヘルシンキ大学が神学部でなければならない理由も理解できません。皮肉、嘲笑、批評の間に正確な線引きをするのは難しい。1960年代、ある信徒伝道師がイメージ画家ハーロ・コスキネンの「シカメシア」を糾弾した。 最高裁は結局、ハンヌ・サラマの「夏至の踊り」と同様、神を嘲笑した罪でこの画家に有罪を宣告した。今日に至るまで、法律では神への冒涜は許されていない．EUのハビエル・ソラナ外交政策代表は2月、サウジアラビアのジッダで、デンマーク紙の漫画スキャンダルをめぐってイスラム諸国機構（OIC）のエクメレティン・イサノグル事務局長と会談し、事務局長は、預言者ムハンマドの模倣を禁じる法律についてEUが合意すべきだと提案した。 デンマークでは、まだ自由に発言できるソラナ氏は沈黙したままであった。EUが、欧州議会での多数決とはいえ、憲法草案でキリスト教のルーツについて沈黙したのと同じように。デンマークの導師アブ・ラバンは、ヨーロッパには2500万人のムスリムが住んでいるのだから、ヨーロッパは宗教を尊重すべきと考えている。政治家の私生活が尊重されるべきと考えるなら、なぜ宗教的シンボルが尊重されないのかと、導師は新聞のインタビューで疑問を呈している。ユトランド半島のオーデンセにある南デンマーク大学の文化社会学者メフメト・ネセフは、デンマークではありがたいことに、少なくとも当分の間は言葉が自由であることを、国内の導師たちは理解していないようだと考えている。 たとえば、ある王室の男性メンバーがボーイフレンドと国際賞を受賞したホモエロ西部劇を見に行ったとき、彼はわがイエローデイリー紙『エクストラブレード』にこの映画が好きだと話した。政治的変化の約束された土地で、イスラム教徒は、反移民のデンマーク人民党が支配する議会の討論で、豚や害虫とさえ表現されている。- 私はコペンハーゲン大学で修士号を取得し、デンマークの小説を読んでデンマーク語を学び、デンマーク国籍を取得しました」と、オーデンセ大学中東学部のトルコと移民問題を専門とする助教授は言う。 「イマームはデンマーク中のムスリムの家庭を回り、子どもの教育について話し、移民の若者の犯罪や暴力に対して取り組むべきでしょう。デンマークでは女性が外で働く習慣があること、移動の自由があることを家族に伝えるべきでしょう。</w:t>
      </w:r>
    </w:p>
    <w:p>
      <w:r>
        <w:rPr>
          <w:b/>
          <w:color w:val="FF0000"/>
        </w:rPr>
        <w:t xml:space="preserve">id 157</w:t>
      </w:r>
    </w:p>
    <w:p>
      <w:r>
        <w:rPr>
          <w:b w:val="0"/>
        </w:rPr>
        <w:t xml:space="preserve">Bessiは優しくて素敵な牝馬です。 彼女はグルーミングされるのが好きで、好奇心旺盛な性格です。グルーミングはすべて問題なくできています。大きな体格だが体になじむ動きで、いつも謙虚にベストを尽くしている。他の時間帯の馬にもよく馴染んでいて、ライダーにも好かれているようです。</w:t>
      </w:r>
    </w:p>
    <w:p>
      <w:r>
        <w:rPr>
          <w:b/>
          <w:color w:val="FF0000"/>
        </w:rPr>
        <w:t xml:space="preserve">イド158</w:t>
      </w:r>
    </w:p>
    <w:p>
      <w:r>
        <w:rPr>
          <w:b w:val="0"/>
        </w:rPr>
        <w:t xml:space="preserve">2012年11月16日（金） ボディ・コンポジション ああ、前回の写真投稿に対する皆さんの励ましのコメントを読んで、私はどれほど愛に溢れていることでしょう。ありがとうございました。私は、このような写真を撮るのは良いアイデアだと答えました。 そうすれば、どれだけ進歩したかが分かるからです。 鏡を見ると、いつも肌のたるみやセルライトなど、魅力のない部分に目が行ってしまうのです。もしかしたら、写真を外側から見るように、違った角度から見ることができるかもしれません。同じようなものですが、太っ腹な時代は逆でしたね．写真に写る自分を見て、「私ってそんなに太っているのかな」と怖くなることもありました。当時は全身写真を避けていたので、自分の写真には本当にショックを受けました。 逆もまた然りということですね : :) 昨日は体組成測定に行ってきました。オムロンのメーターで撮影したもので、ジムのインストラクターは「あくまでも目安です」と強調していましたが、ある程度の目安にはなります。以下は私の結果です（括弧内は参考値） : 脂肪率はまだ高すぎるのですね。しかし、インストラクターは、私には余分な皮膚があり、機械がそれを識別できない可能性があるので、あまり深刻に考えないようにと言いました。彼女は、私を見て（私は下着姿でした）、脂肪率がそんなに高いとは思わないでしょうと言いました。でも、まだ消化しきれていないことがたくさんあるのも事実です脂肪率の基準値は資料によって異なります。 上限は30とする資料もあれば、28とするネット資料もあります。 医学的理想がどうであれ。 しかし、私は内臓脂肪の方が健康には重要だと思います。つまり、内臓の周りの脂肪の量を示すもので、その脂肪が一番危険なのです。 幸い、私の値はとても良いものでした。 私のBMIはまだ高すぎます。 しかし、私が驚いたのは筋肉の割合です!だから、そう、体には筋肉があるのですが、もっと増やすことができるのです。つまり、私の筋肉の状況は、もはや悲惨なレベルではなく、もっと来る可能性があるということです。インストラクターは、今の私の硬さは筋肉が成長したためだと考えていました。脂肪があっても痩せられますが、筋肉の重さは脂肪よりも重いことを忘れてはいけません。 講師は、十分なエネルギー摂取の重要性を強調しました。もちろん、そうならないように、運動後は必ずすぐにホエイプロテインを飲み、しばらくしてからタンパク質と炭水化物を多く摂るようにしています。 また、空腹時には絶対にジムには行きません。例外は有酸素運動で、朝一番の空腹時に行う。 しかし、それは有酸素運動であり、筋トレではない。昨日はポンプで、上腕二頭筋、伸筋、背中のポンプ重量を記録しました。 多分、少し過大評価したのでしょう、きれいに仕上げることができず、数回飛ばしました。背中の動きはテンポよくリフトアップするものが多く、全身にかなり負担がかかります。汗をかき、喘ぎ、にやけ、体中が真っ赤になりました。 何度か吐きそうになりましたよ。でも、最高でした!帰宅後、かなり長い時間腕がピリピリして、全く力が入らなかった。そして、上腕二頭筋は緊張することなく勝手に膨らんでいた。 素晴らしいでも、次回は、もう少しウェイトを下げて、最後まできちんとセットをこなせるようにしたいですね。しかも、失神の危険もなく!:D 6件のコメント : お見事です。トレーニングの面でも素晴らしいニュースです。そして、このブログのトレーニング面は絶対にバランスをとってください .同時に、人生には子供以上のものがあり、またそうでなければならないこともおわかりいただけると思います。</w:t>
      </w:r>
    </w:p>
    <w:p>
      <w:r>
        <w:rPr>
          <w:b/>
          <w:color w:val="FF0000"/>
        </w:rPr>
        <w:t xml:space="preserve">イド159</w:t>
      </w:r>
    </w:p>
    <w:p>
      <w:r>
        <w:rPr>
          <w:b w:val="0"/>
        </w:rPr>
        <w:t xml:space="preserve">SIMカードは携帯電話の脳であり、バッテリーはその心臓です。 携帯電話はまた、独自のメモリを持っています。例えば、連絡先を携帯電話のメモリ（「内部電話帳」）、SIMカード、またはその両方に保存することができます。携帯電話本体のメモリーを使用する場合は、50件まで保存できます。 SIMカードのメモリーを使用する場合は、保存した情報がSIMカードに保存されるので、機種変更や2台持ちの場合に便利です。 SIMカードのメモリーには、最大250件の名前と電話番号を保存できます。 バッテリーを取り出してSIMカードを取り付ける前に、携帯電話の電源を切り、充電器や他の機器を外してください。 SIMカードの取り扱い方法とは?バッテリーの取り扱いについて教えてください。SIMカードやコネクターを傷つけたり、曲げたりすると破損することがありますので、取り扱いや取り付け、取り外しの際にはご注意ください。</w:t>
      </w:r>
    </w:p>
    <w:p>
      <w:r>
        <w:rPr>
          <w:b/>
          <w:color w:val="FF0000"/>
        </w:rPr>
        <w:t xml:space="preserve">アイディー160</w:t>
      </w:r>
    </w:p>
    <w:p>
      <w:r>
        <w:rPr>
          <w:b w:val="0"/>
        </w:rPr>
        <w:t xml:space="preserve">チーム以外の選手を登録する 登録する Miika Puken " broidi " Mustaine Jani Eero T Arttu A Eetu K Niko K Iijolainen Maksu Pasi H Jonas M Misu Antti L コメント ...Timo III登録の時間です。その後、参加費は私の口座549600-55007678に15ユーロです。 Over a year ago Timo 本当にそのトーナメントに10人でも参加者を見つけることができないのですか？そして、2つのギャングがシリーズで確立されました。私は現在60€ frostasella tuosta tuosta tournamentuksestaによるとojalan laskuopinです（いくつかは、まだ参加費を払っていない登録） 。 1年以上前Timo Teemu注目すべき： Alkulohkossa我々の競合チームUHFC（大学Helsingiensis FCまたはそのような何か）、そのランク多くのKoiPS -偉大さは影響を与えた。 Eepinと私もクラブを設立しました 。かつて私たちは無双していた。</w:t>
      </w:r>
    </w:p>
    <w:p>
      <w:r>
        <w:rPr>
          <w:b/>
          <w:color w:val="FF0000"/>
        </w:rPr>
        <w:t xml:space="preserve">イド161</w:t>
      </w:r>
    </w:p>
    <w:p>
      <w:r>
        <w:rPr>
          <w:b w:val="0"/>
        </w:rPr>
        <w:t xml:space="preserve">著者アーカイブ ビジネスを設定するの競争の世界 , インドと世界の事業登録から ビジネス , キーポイント。 ビジネスが成長するにつれて、あなたのビジネスの生存率と成長を確保する方法について考える多くの時間を費やす必要があります。 事業登録は、新しいビジネスを開始するための最初のステップです。オンラインビジネス登録は、表示する上で大きな役割を果たしています。 続きを読む 私たちは、経済の新しい時代を迎えています。我々は、それが私たちのキャリアに来るとき、我々はすべて私たちの考え方を変更する必要があることをどのように不確実な経済であると思い出させる毎日。 もはや従業員が雇用者のために一生働くことを意味しません。 実際、あなたが何年も前にあなたの雇用主のために働き始め、今、彼らは退職であなたの世話をしてくれるのを待っているなら、チャンスはあります。 続きを読む だから、何がロバートスタック、バーバラブリットンと誰もがナイジェルのブルースに共通して持っているか？彼らは、1952年の最初の3Dカラー映画「Bwana the Devil」に一緒に出演し、ライオンズグルの制作部門でそれを作った。 これは、1955年初頭まで続いた3D映画の「黄金時代」だった。 ホラー映画やSF映画は、3D映画制作者の保存物となり、それが好意的に注目されるようになりました。続きを読む すべてのスポーツは、常に自分のスキルを開発し、特定のスポーツで最善を尽くすためにあなたの潜在能力を最大限に発揮することが本当に重要である.スキーゲームも例外ではありません。スキーがうまくなる方法は、常に標準的な普遍的な検索である あなたがスキーでより良くなりたい場合 ... 続きを読む</w:t>
      </w:r>
    </w:p>
    <w:p>
      <w:r>
        <w:rPr>
          <w:b/>
          <w:color w:val="FF0000"/>
        </w:rPr>
        <w:t xml:space="preserve">イド162</w:t>
      </w:r>
    </w:p>
    <w:p>
      <w:r>
        <w:rPr>
          <w:b w:val="0"/>
        </w:rPr>
        <w:t xml:space="preserve">Länsi-Savo : 我々は石炭を完全に排除しなければならない True FinnsのKai Turunenは、国産エネルギーをサポートするためにエネルギー政策の改革を呼びかけた( LS 1.5. )。先に、中央の3人の国会議員も石炭使用の増加について懸念を表明した( LS 18.4. )。グリーンズは、汚染をもたらす輸入石炭の使用に対する懸念と、国内の再生可能エネルギーを増加させるという目的を共有しています。そこで、私たちは、石炭の人気低下を逆転させ、森林エネルギーの競争力を高めるための10項目の施策を打ち出しました。いくつかの提案は、政府の枠組み議論でも進められましたが、まだやるべきことはあります。燃料税や林地残材への補助金など、ちょっとした工夫で、国産エネルギーやクリーンエネルギーを増やすことができ、大きな効果が期待できます。また、EUの排出権取引制度の修正も急務です。 石炭の使用量増加も懸念材料です。同時に、短期的には、石炭使用は政策だけでなく、水事情、冬の寒さ、世界市場での価格など、他の要因にも影響されることを認識することが適切である。例えば、今年第1四半期の発電用石炭使用量は前年同期比で半減していますが、これは政府のエネルギー政策によるものだけではありません。同様に、センター党のマウリ・ペッカリネンも、エネルギー大臣時代に、この政権の平均よりも多くの石炭が燃やされたことを決して非難することはできない。大臣として、国産エネルギーの普及と輸入依存度の低減に並々ならぬ精力と執念で取り組んだが、現政権の任期中に初めて明らかになった成果もある。季節性ではなく、全体像を見て、政策を分けて考える必要があります。 一夜にしてではなく、時間をかけて完全に石炭をなくす必要があるのです。土着エネルギーを推進する取り組みの多くは、遅れて実を結ぶことになる。 新しい発電所の建設や変更は何十年もかけて計画されるため、森林エネルギーに有利な政策であっても、一朝一夕には決定できないのである。排出権取引の是正など、EUレベルでの変革には、政府の行動とフィンランドの欧州議会議員の協力だけでなく、EUの意思決定者の大多数を同じ方向に向かわせることが必要である。グリーンズは、自治体、議会、欧州議会における国内エネルギーのために、センターとフィンランド人の両方と一緒に働くことを喜んでいます。</w:t>
      </w:r>
    </w:p>
    <w:p>
      <w:r>
        <w:rPr>
          <w:b/>
          <w:color w:val="FF0000"/>
        </w:rPr>
        <w:t xml:space="preserve">イド163</w:t>
      </w:r>
    </w:p>
    <w:p>
      <w:r>
        <w:rPr>
          <w:b w:val="0"/>
        </w:rPr>
        <w:t xml:space="preserve">APIアドオンモジュール - e-conomicとの統合 e-conomicと社内の他のITシステムの間で情報を送る e-conomicと社内の他のITシステムの間で、ユーザーフレンドリーで効率的に情報を送ることができたら、無料のAPIアドオンモジュールはあなたのためのソリューションです。e-conomicのAPIモジュールでは、例えば、他のデータベースとe-conomicを統合し、異なるデータベースの間で情報やサービスを交換することができることを意味します。つまり、あなたの会社のオンラインショップ、レジ、CRMシステムなどをe-conomicと統合することによって、顧客、対応、商品、価格、在庫などの情報を送受信することができます。 会社管理 - ほぼ自動的に 顧客、価格、商品に関する同じ情報を何度も入力しなくても、ほとんどすべてのITシステムをe-conomicと統合することが可能です。データの作成・更新は、APIを介して自動化・同期化することが可能です。これにより、エラーのリスクを低減し、管理を軽減し、より良い概要を把握することができます。Webサービス・インターフェースによる無制限の統合 e-conomicのAPIは、国際的に認められた標準に従ったWebサービス・インターフェースに基づいています。 これは、開発者があなたの会社のシステムをe-conomicに統合することがより容易であることを意味します。e-conomicは、プログラミング言語、オペレーティングシステム、物理的な場所に関係なく、すべてのシステムと統合できることを確認しました。唯一の要件は、インターネット上でXML形式のデータを送受信できるシステムであること（SOAP ）です。企業にとってのメリット 開発者にとってのメリット 統合は、システム、データ、作業プロセス間の概要とリンクを提供します。 自動化は、時間のかかるルーチンと手作業のコストを最小限に抑えることを意味します。 管理の軽減は、営業と顧客サービスにリソースを解放します。 開発者向けの便利なリンク その他のメディア e-conomicの概要 75,000社以上の企業と3,500人の会計士/監査人を顧客に持つe-conomicは、世界の主要オンライン会計会社としての道を順調に進んでいます。柔軟性のあるソフトウェアは使いやすく、会計士にe-conomic .への無料アクセスを提供することもできます。</w:t>
      </w:r>
    </w:p>
    <w:p>
      <w:r>
        <w:rPr>
          <w:b/>
          <w:color w:val="FF0000"/>
        </w:rPr>
        <w:t xml:space="preserve">イド 164</w:t>
      </w:r>
    </w:p>
    <w:p>
      <w:r>
        <w:rPr>
          <w:b w:val="0"/>
        </w:rPr>
        <w:t xml:space="preserve"> キリアヴァイネン家の協力のもとで生まれた子機です。Outi、Jan、そして私のお気に入りの息子NikoとJoonaの辛抱強さに感謝します。Kaisaもありがとうございました。子犬は雄2匹と雌2匹が生まれました。 黒い雄、黒茶の雄、黒い雌、黒茶の雌がいたので、識別は簡単でした。 子犬はラウカアでアウティと彼の家族とともに成長しました。子犬たちは、生涯にわたって素晴らしい食べ物を手に入れることができました。子犬たちは皆、多かれ少なかれ、親しい人や親戚のところに預けられることになった。獲物がスクープされた時の犬は、多くの点で非常に優れた趣味の犬であり、我々が期待した通りの犬ではなかったかもしれません。その自信が、同じ割合で与えられていれば......。だから、リッターは私の好みからすると、ちょっと尖りすぎていて不安なんです。そのような犬は、その犬種の代表格である自信家よりも、飼い主に多くを要求することがあります。しかし、犬たちは比較的初心者のハンドラーに預けられ、その忍耐力と知識欲には敬意を払わなければならない。それぞれのオーナーは、犬を上手に扱い、困難な状況を乗り越えてきました。</w:t>
      </w:r>
    </w:p>
    <w:p>
      <w:r>
        <w:rPr>
          <w:b/>
          <w:color w:val="FF0000"/>
        </w:rPr>
        <w:t xml:space="preserve">イド165</w:t>
      </w:r>
    </w:p>
    <w:p>
      <w:r>
        <w:rPr>
          <w:b w:val="0"/>
        </w:rPr>
        <w:t xml:space="preserve">Lahjaharju墓地拡張工事が落成 2014.5.18にLahjaharju墓地拡張工事が落成しました。ラプア教区のシモ・ペウラ司教により落成式が行われました。 埋葬場所は、草地、墓地、記念墓地から選ぶことができます。 約1ヘクタールのラヒャハルジュ墓地の拡張工事が完了しました。このエリアは、トネリコの木を埋設するためのものです。拡張部分には合計2500個の骨壷があり、そのうちの1つには4個の骨壷を収納するスペースがあります .また、2つの火葬場には750個の骨壷を収容することができます。この拡張工事には、棺桶の埋葬スペースを設ける予定ですが、その開設については後日決定する予定です。この石造りの墓地はユヴァスキュラの住民のためだけに用意されていますが、他の自治体の故人の骨壺のためにも使用される予定です。この墓地は、無宗教者を含むあらゆる宗教の人々を埋葬するために使用される予定です。ラヒャハルジュ墓地の拡張工事では、コロンバリウムのほかに、埋葬者共通のモニュメントを2基設置する。 拡張工事では、家族墓のためのさまざまな場所を設け、その墓の中に記念品を置くこともできる。 墓地の拡張工事では、埋葬場所の必要性を数十年前から予測しているのだという。火葬はますます人気が高まっています。20年後には、現在の50％から10人に7人が火葬されるようになるでしょう。Lahjaharju墓地拡張部分の家族墓は、ユヴァスキュラ教区内の他の墓地と同じように管理されます。手入れは教区に注文できるほか、親族が自分で花を持ち込むこともできる。 墓地拡張は2009年に計画が始まり、2013年から14年にかけて130万ユーロをかけて工事が行われた。</w:t>
      </w:r>
    </w:p>
    <w:p>
      <w:r>
        <w:rPr>
          <w:b/>
          <w:color w:val="FF0000"/>
        </w:rPr>
        <w:t xml:space="preserve">イド166</w:t>
      </w:r>
    </w:p>
    <w:p>
      <w:r>
        <w:rPr>
          <w:b w:val="0"/>
        </w:rPr>
        <w:t xml:space="preserve">ブライダルヘアアクセサリーで完璧を極める 現代の花嫁は、まるでお姫様のようなドレスを身にまとっています。ジュエリーに至るまで、すべてが細部まで考え抜かれ、スタイルと調和しています。ベールやティアラも根強い人気がありますが、何か特別で華やかなウエディングドレスを望む花嫁が増えています。Häät.fiでは、さまざまなヘアアクセサリーを少しずつご紹介しています。</w:t>
      </w:r>
    </w:p>
    <w:p>
      <w:r>
        <w:rPr>
          <w:b/>
          <w:color w:val="FF0000"/>
        </w:rPr>
        <w:t xml:space="preserve">イド167</w:t>
      </w:r>
    </w:p>
    <w:p>
      <w:r>
        <w:rPr>
          <w:b w:val="0"/>
        </w:rPr>
        <w:t xml:space="preserve">所有者が変わると、スペアパーツの価格が高騰することがあります。エテラサイマーの読者は、アポン冷蔵庫の取っ手を4倍の値段で購入しなければならなかった。このハンドルは70ユーロで、数年前には同じ製品が17ユーロで販売されていました。今回の値上げは、プルハンドルの前サプライヤーが倒産し、新しいサプライヤーが値上げしたことが影響している。 消費者協会のティモ・ニーム弁護士によると、値上げには別の目的もあったようだ。 - 新しい製品を買う価値があるというメッセージを送るための値上げだろう。新製品は、スペアパーツよりも少し多くの利益を上げる可能性があります。 友人にニュースを送る オーナーが変わると、スペアパーツの価格が急騰することがあります。エテラサイマーの読者は、アポン冷蔵庫のハンドルを4倍の値段で購入した。このハンドルは70ユーロで、数年前には同じ製品が17ユーロで販売されていました。Jylppy どこで買うかは人それぞれですからね。 常識的に考えて。 そう、何でもネットで注文して節約すれば、地元のお店をやめさせることができますね。しかし、あなたが今製品を必要とする場合、それはもはや地元で発見されていない、とあなたはその後、オンラインで注文する前に試着するために、例えば靴のために行くことができます.</w:t>
      </w:r>
    </w:p>
    <w:p>
      <w:r>
        <w:rPr>
          <w:b/>
          <w:color w:val="FF0000"/>
        </w:rPr>
        <w:t xml:space="preserve">イド168</w:t>
      </w:r>
    </w:p>
    <w:p>
      <w:r>
        <w:rPr>
          <w:b w:val="0"/>
        </w:rPr>
        <w:t xml:space="preserve">世界はあなたと微笑む 著者 メッセージ 訪問者数 ゲスト数 件名 : 世界はあなたと微笑む 2010/1/25 , 23:25 // 誰でも : D ザックは芝生の上で手に花を絡ませていた。 校庭に花があったのは奇跡だ。若者たちは絶えず芝生を囲み、花はそのために苦しむと思うだろう。どうやらこの花はとても頑固なようで、ザックが根元から摘み取っただけで終わりを迎えてしまったようです。Love , not love , love ...ザックは花びらをむしり取りながら、心の中でつぶやいた。その青年は満面の笑みを浮かべていた。彼は特に誰かを好きなわけでもなかったが、花をからかうときに好んで使う歌だった。まだ花びらを全部摘み取らないうちに、くすくす笑うチアリーダーの群れが通りかかった。 彼女たちは、地面に潜んでいた小さなザックにほとんど気づかなかった。あるいは気づかなかったのか、ザックは一般市民で、貴重なチアリーダーたちはそんなことに目もくれない。ザックは、チアリーダーたちに注目されたいわけではなく、プライドの高い10代の女の子たちにイライラしているだけだった。 ザックは、この中の何人の女の子が、両親が金持ちで、いろいろなおもちゃやガジェットを持ち、イケメンのボーイフレンドがいるのか不思議でならなかった......。しかし、彼らは幸せだったのだろうか？しかし、ザックは、完全に正常で賢い人が金持ちになって幸せになるとは考えなかった。 ザックの家族は裕福だったが、両親は下の子に余分なお金を与えることはなかった。姉のフィオナには、もちろん書籍代や家賃のプレゼントがあったが、ザックには何もなかった。 彼は、平日は隔週でダウンタウンの書店で働き、その仕事を楽しんでいた。ザックは想像力が豊かで、本は想像力をかきたてる最高の食べ物だった。 ザックは目を細めながら、くるりと回って空を見た。 その日は晴れていて美しく、雲はなく、気温はかなり高かった。若者は、まばらな花びらの花を顔の前で振って、いろいろと考えていた．彼は30分以内に始まる授業がありましたが、彼は急いで立ち上がり、中に引きずり込むことはありませんでした。 彼は次の授業のために行ったエッセイをもう一度読み、間違いを訂正することができましたが、ザックはそれをする気分ではありませんでした。 彼はスコーピオンズのStill loving youを静かにハミングし始め、それに合わせて足を揺らしました。Sibby Pimp 2010 メッセージ数：2298 加入日：2009/08/27 年齢：25 件名：Vs : 世界はあなたと微笑む 2010/1/26 , 21:17 //なぜここにジュエルがいないんだ ^^// ジュエル・ハートレイは学校の階段を歩いていた。 それはすべてが素敵で甘いように見えたそれらの日の一つである.学校はすでに終了していたが、実際にはあと2時間ほど残っているはずだった。しかし、幼稚園の途中で先生の息子さんが急に体調を崩したため、その日は算数のダブルレッスンが中止になったのです。あれで、誰でも元気が出るんですよ!ジュエルは、かなり喜んでいた。リュックの中に入っていた恋愛小説に、彼女はとても夢中になった。この本さえあれば、正直なところ、彼女の一日は完璧だ。 帰り道、彼女が主人公の恋の悩みに集中して読むのを止めるようなことは起こらないだろう。自分の人生に恋愛の進展があれば、まったく気にならないのだろう。いくらイケメンを見つめても、彼らの目に美しく映るように努力しても、どこにもたどり着けなかった。それとも</w:t>
      </w:r>
    </w:p>
    <w:p>
      <w:r>
        <w:rPr>
          <w:b/>
          <w:color w:val="FF0000"/>
        </w:rPr>
        <w:t xml:space="preserve">イド169</w:t>
      </w:r>
    </w:p>
    <w:p>
      <w:r>
        <w:rPr>
          <w:b w:val="0"/>
        </w:rPr>
        <w:t xml:space="preserve">ユッシ・テルヨはフィンランド国籍連合のメンバーで、1930年代から1940年代にかけて同組織の雑誌『Suomalainen Suomi』に多くの記事を執筆した。ヘルシンキ大学の言語事情（もっとフィンランド語を教えてほしい）、フィンランドの言語事情全般、フィンランドやフィンランド人に対するスウェーデンの一部の人々の敵対心など、さまざまな話題を提供した。1940年、ユッシ・テルヨはフィンランドで帝国主義について長い理論的な記事を書いた。 彼は帝国主義は間違っていると考え、しかも植民地はしばしば母国に損失をもたらした（Colonial imperialism as an economic problem ）。 テルヨはヨーロッパの植民地大国の政策が正しいとは考えなかったのである。ユッシ・テルヨは言語政策上の理由から、AKSに参加し、穏健派の代表となった。1926年、テルヨはAKSの出版物『フィンランド国立大学』を執筆した。 1932年4月28日、十数人のメンバーがAKSを辞職した。AKSがメンツァーラ蜂起を非難しなかったからで、その中にはユッシ・テルヨも含まれていた。辞職した人の中には、ウルホ・ケッコネン、マルッティ・ハービオ、L. A. プンティラ、ヴェイッコ・ヘイスカネンなど、後に著名になった人たちがいた。 ユッシ・テルヨは、編集長のポストに応募する際に、履歴書を学生連合に書いた。Jussi Teljoは、1931年の春、11対10の投票で選ばれた『学生同盟』の編集長だった。 Jussi Teljoは、フィンランド学生同盟（SYL）の会長も務めた。 彼は『新フィンランド新聞』の記者、『Suomen Heimo雑誌』の編集秘書、労働アカデミーで政治学を教え、英語の本の翻訳（OtavalleやWSOYで）。 Yleラジオでプレゼンテーションをしたことがある。1920年代、テルホはパリに1年以上滞在するなど、長い間海外で過ごしていた。テルヨは民主主義者であったが、党員ではなかった。 ユッシ・テルヨは、1945年にフィンランドの雑誌『Suomalainen Suomi』の賞を受賞している。V A Heiskanen賞では、Jussi Teljoがヘルシンキ大学の言語学的状況を、彼の「鋭さ」というか、「痛烈さ」で批判していた。また、フィンランドにおける国家元首の役割や、経済問題としての植民地帝国主義など、一般的な政治学の問題についても執筆していた。 テルヨはペンネームも使っていた。ヘイスカネン氏は、ユッシ・テルヨを「鋭い筆致で、正確かつ事実に忠実でありながらドライではない言葉遣いをする、見識のある批評家である」と評した。</w:t>
      </w:r>
    </w:p>
    <w:p>
      <w:r>
        <w:rPr>
          <w:b/>
          <w:color w:val="FF0000"/>
        </w:rPr>
        <w:t xml:space="preserve">イド170</w:t>
      </w:r>
    </w:p>
    <w:p>
      <w:r>
        <w:rPr>
          <w:b w:val="0"/>
        </w:rPr>
        <w:t xml:space="preserve">6月8日から10日まで、ヘルシンキのFinnair StadiumとFIMフィールドで、15カ国のスペシャルオリンピックス欧州サッカー大会が開催されます。大会のオープニングに関連して、Be Specialチャリティーコンサートが8月6日（金）18時30分から開催されます。 出演者は、アイドルのファイナリストAri Koivunen と Anna Abreu、Jippu、Mikko Leppilampi、Jore Marjaranta、Jukka Poika、Kaija Koo、Juha Tapio、Lovex、Von Hertzen Brothers と知的障害者のミュージシャンによる Resonaari-Band 。 チケット料金は5ユーロ、チケットはLippupalvelu と Menolippuが販売しています 。この選手権シリーズは、フィンランド発達障害者陸上競技スポーツ連盟 ( SKLU ) 、フィンランド障害者スポーツ連盟、中央視覚障害者連盟によって運営されています。 ディスカッション・ヴェルネリは、フィンランド発達障害者協会 ( www.kehitysvammaliitto.fi ) が運営する発達障害分野の全国オンラインサービスです。 ウェブサイトには発達障害に関する様々な情報が掲載されています。 また専門家に相談したり助言を求めたりすることも可能です。</w:t>
      </w:r>
    </w:p>
    <w:p>
      <w:r>
        <w:rPr>
          <w:b/>
          <w:color w:val="FF0000"/>
        </w:rPr>
        <w:t xml:space="preserve">一七一</w:t>
      </w:r>
    </w:p>
    <w:p>
      <w:r>
        <w:rPr>
          <w:b w:val="0"/>
        </w:rPr>
        <w:t xml:space="preserve">日常生活の中で数少ない無為な時間に、自分のために読書ができるのは最高です。ブログよりも、例えばカリ・ホタカイネンさんの本に没頭できるのが良いですね。そして、ワープロのバッテリーを充電する最高の瞬間は、自分の専門分野の優れた文章に魅了される瞬間である．この時点で、このTwitterのテーマを終了しましょう。その中で、時折、もっとこうすればいいのにと思うことがある。 月曜日、MTV3/Canal+は、来る春のワールドカップのためのチームとコンセプトを発表した。アイスホッケー連盟のカレルヴォ・クンモラ会長がロシア人を「呪われている」と言ったことを別にすれば、全体の中で最も難しかったのは基本的なイメージの選択でした。 愛国的な戦争のレトリックは、スポーツ側であっても常に人々にアピールすることはご存知でしょう。何を隠す必要があるのでしょうか？ 現在ビデオが表示できません。後でもう一度試してください。 戦いはここから始まるのです。そして、この雨は冬の間中降り続くでしょう。幸い、春と冬には、オリンピックスタジアムの屋外アイスリンクで、「ニガー」とのウィンター・ウォー・クラシックも戦います。ふつふつと湧いてくるものがあります。写真連絡先 すべての写真と文章の権利者として、無断使用は恐ろしい結果につながることを指摘したい。自分で使う分には、合意があればコピーしても問題ありませんが、事前の合意なしに画像やフレーズを世界中に配布する理由はありません。</w:t>
      </w:r>
    </w:p>
    <w:p>
      <w:r>
        <w:rPr>
          <w:b/>
          <w:color w:val="FF0000"/>
        </w:rPr>
        <w:t xml:space="preserve">イド172</w:t>
      </w:r>
    </w:p>
    <w:p>
      <w:r>
        <w:rPr>
          <w:b w:val="0"/>
        </w:rPr>
        <w:t xml:space="preserve">JavaとScrumMasterとソフトウェアアーキテクチャとWebプログラミングとIT-Infraとアジャイルを専門とするコンサルタントや企業のプレゼンテーションがヘルシンキとヘルシンキ首都圏から1件見つかりました。 検索結果をクリアして、すべてを見る。 JavaとWebプログラミングとアジャイル 様々なWebソフトウェアと関連アーキテクチャ、技術と方法論の設計と開発における専門的な技術 ...ソフトウェアプロジェクトにおける14年以上の実務経験、次のような技術を使用：Java、JavaEE/EJB、JPA、Hibernate、Spring Data、HTML4と5、CSS、Scala、Play、AngularJS、Bootstrap、Backbone、jQuery、SQL、Sola、WordPress、Tomcat、Apache HTTP Server、マブン、アント、Jenkins、竹、JIRAおよびJIRA AgileとGit 。 製品開発とさらなる開発および保守プロジェクトの両方で働いたことがある。技術的な設計と実装のタスクに加えて、いくつかのプロジェクトでScrumOfScrumsの役割とScrumMasterの役割で働いた経験があり、さまざまなタイプの利害関係者と流暢にコミュニケーションすることができます。継続的なリリースとデリバリー支援（開発）環境の設計と実装（CD） 認定：LKU認定 カンバンプラクティショナー認定 プロダクトオーナー（スクラム）認定 スクラムマスター認定 Javaプログラマー パートタイム勤務可能：即日勤務可能.Available full-time from : 1.10.2014 Language : Finnish and English Working locations : Helsinki and Helsinki Metropolitan Area Who and what ?Vapaatkonsultit.fiは、ITコンサルタントの売り手と買い手が簡単に、迅速かつ安価にお互いを見つけるために、2012年夏に開始されたサービスです。軽いコスト構造とオートメーションに基づいた効率的なサービスモデルは、フィンランドでもユニークなものです。Vapaatkonsultit.fi サービスは、Vapaat Konsultit Suomi Oy によって制作されています。創設者は、フィンランドのIT企業でコンサルティング・サービスのバイヤー、プロデューサー、セラーとして長年働いてきた人物です。</w:t>
      </w:r>
    </w:p>
    <w:p>
      <w:r>
        <w:rPr>
          <w:b/>
          <w:color w:val="FF0000"/>
        </w:rPr>
        <w:t xml:space="preserve">イド173</w:t>
      </w:r>
    </w:p>
    <w:p>
      <w:r>
        <w:rPr>
          <w:b w:val="0"/>
        </w:rPr>
        <w:t xml:space="preserve">特に、私のように家の戸棚が溢れている場合は、ギリギリまで過度の買い物は避けるべきです。 いろんな種類のノミの袋が転がっていて、いつになったらそれをまとめるのでしょうか？この「どこにも当てはまらない」状況で一番おかしいのは、私はかなり正確なユーロガールだと思うことです。このブログでは、毎週のように購入があるようですが、私はほとんど自発的に購入することはありません。というわけで、実際のところ、買い物というのは、その場をしのぐまでに長い時間をかけて考えるものだということを指摘しておきたいと思います ;) このルールには例外があって、それは、私のお気に入りのブログ .その中で紹介されている商品は、私の手元に届くのが少し早かったりするのですが．さて、話を元に戻しますが．秋の嵐に備えて、暖かくてもっちりしたマフラーを切望していました。アメリカ旅行でマフラーを探したが、暑い南部で冬用のマフラーを巻くなんて、誰がわかるというのだろう？美しいコットンのスカーフが店頭に並んでいましたが、これ1枚では遠くへは行けませんね。まず、先日フェイシャルを受けたのですが、その後に軽くメイクアップをしてもらいました。私は唇がとても乾燥していると美容師に訴えていたのですが、ついにクラランスのコンディショニングリップグロスを私の唇に塗ってくれました。 なんて素敵な製品（そして味）なんでしょう！！！（笑）。私はすぐに船内のタックスフリーで買おうと思いましたが、幸運にも見つけることができました。リップグロスの隣には、トリンド社のガラス製ファイルがあります。私は普段、全く違う種類のヤスリ（OPIのベーシックファイルみたいなもの）を使っていると聞いて、同僚に「どうやっても爪の形が悪くなる」と言われ、絶対ガラスヤスリを勧められると思ったからです。そこで、試しに買ってみたところ、偶然にもこれも出品されていた。これは長持ちするそうですが、ファイルのために20ポンド弱をケチりました．では、その液体は？私は日本でカンフーガールに恋をして、それでちょっとフィステリナのように、それは私のバスケットへの道を見つけました。ピノGrigioihin私は順番に全体の秋が好きされているので、実験はそのイタリアに行く。 そして、私はちょうどその天のワインを知らないが、私は私の記憶の中に入れている私自身の好みのこの種のいくつかの。そしてブロッサ、クリスマスはいつなんだ？そして2つ目は、何が何でも1本はもろみ酒を買おうと決めていたことです。そのかわり、おやつ部門はシナモン風味のアーモンドに支えられています。 とても楽しいです。これで、次のクルーズ（いつになるかわからないけど・・・）には十分でしょう！？私はまだ私たちの結婚式の日の写真を持っていないと私は写真で私たちの結婚式の日を共有したいどのくらいまだ知らないので（口頭では、おそらく十分に言うことがある）ここのブログでは、ので、次の段階について、これらの結婚式の抱擁で今起動しましょう新婚旅行 。 我々はすぐに私たちの新婚旅行を過ごすために明確だった 。目的地がひとりでに、あるいは自動的に、ちょっとだけ出てきたような記憶がある。私たちは、どこに行くのか、そこに着いたら何をしたいのかを話し始めました。 そして、目的地はアメリカであることは明らかでした。正確には、8つの州と、その中のいくつの都市かわからないが......。背景を説明すると、数年前にアメリカの東海岸にドライブ旅行をしたことがあるんです。その時、私たちは美しいニューヨークから出発し、フロリダの先端、ユニークなキーウェストにたどり着きました。この旅は本当に忘れがたいもので、人生のあらゆる分野で少しずつ、まったく新しいレベルの自信をもたらしてくれました。だから、ハネムーンを目前にした今、ジープのハンドルを握ることほど自然なことはないだろう。このようなリストについてどう思われますか？どなたか、お二人ほどいらっしゃいませんか？</w:t>
      </w:r>
    </w:p>
    <w:p>
      <w:r>
        <w:rPr>
          <w:b/>
          <w:color w:val="FF0000"/>
        </w:rPr>
        <w:t xml:space="preserve">イド174</w:t>
      </w:r>
    </w:p>
    <w:p>
      <w:r>
        <w:rPr>
          <w:b w:val="0"/>
        </w:rPr>
        <w:t xml:space="preserve">オールドスクールのアルバムレビュー これはいつもの話ですが．悩んだ末に、ある男（ギタリスト）がバンド（サンライズ・アベニュー）をクビになり、弁護士が仕事を得て、タブロイド紙が毎日少しずつ売れる。 その後、一瞬のスランプが訪れる。 そこにプレイヤーの新しいバンドのニュースが入り、自然な流れでアルバムが出る。 この時点では、どっちにも転ぶ岐路に立たされる。しかし、その方向性は、もはやプレイヤー次第なのです。Pearl JamとStone Temple Pilotsを1000台のマルチタスクマシンに通し、そこにミレニアム世代のアルツ・アメリカーナのダッシュを加え、できたペーストを狭い型に押し込んできれいに包んだらどうなるだろうか？サンライズ・アベニューが想像もつかないようなハードな音楽？他に何があるのか、これは遠く離れた限界です。Phoenix EffectのCyanide Skiesは、クラリネット奏者のノミのような生々しさがある。付録はステージに!Cyanide Skiesは、危機に陥ったミュージシャンのカムバックミュージックであり、マテルの有刺鉄線プラスチックであり、Pamela Andersonのシリコンである。脅威、強調、そして自分がどうすれば彼らと同じことができるかを証明する。最も重要な刃が欠けているセラピー音楽.もしかして、ブレードが不要なのでは？アルバムは、バンドが少しでも唸ることができる唯一の曲であるBroken Promisesから始まります。それ以来、クルーのリビドーは目にしみたのか、枯れていく...。アルバムの中盤あたりではまだ『Hey You』が気分を盛り上げようとしているが、最新の『Lucky Star』の肥大化、『King See No Evil』の怠惰、ハンソンのパスティーシュ『My Heart Is a Beating Drum』と、この3曲はハッピーエンドへの希望をすべて打ち砕いている。 プロフェッショナル?しかし、同時に、あまりにも無慈悲に計算され尽くされているため、リフトの目尻には整然とした涙が浮かび上がっているのです。パーティーは盛り上がるしかない。</w:t>
      </w:r>
    </w:p>
    <w:p>
      <w:r>
        <w:rPr>
          <w:b/>
          <w:color w:val="FF0000"/>
        </w:rPr>
        <w:t xml:space="preserve">アイディー 175</w:t>
      </w:r>
    </w:p>
    <w:p>
      <w:r>
        <w:rPr>
          <w:b w:val="0"/>
        </w:rPr>
        <w:t xml:space="preserve">カーディーラー様へ カーディーラー様にとって、車の注文と納車のプロセスは、お客様、ディーラー様、LeasePlanにとって非常に重要です。このページの左メニューにある「見積り依頼」と「車両注文手続き」の2つが重要です。 お客様が選んだ車と装備の見積りを、添付の見積り依頼フォームから送信してください。フォームには必須項目が*マークされていますが、可能であれば他の項目もご記入ください。 これにより、私たちは迅速にオファーと可能な車の注文を処理することができます。フォームから適切なカスタマーサービスを選択してください。どのカスタマー・サービスがお客様の車を扱うかわからない場合、カスタマー・サービスの住所に配送するよう選択することができます。</w:t>
      </w:r>
    </w:p>
    <w:p>
      <w:r>
        <w:rPr>
          <w:b/>
          <w:color w:val="FF0000"/>
        </w:rPr>
        <w:t xml:space="preserve">アイディー176</w:t>
      </w:r>
    </w:p>
    <w:p>
      <w:r>
        <w:rPr>
          <w:b w:val="0"/>
        </w:rPr>
        <w:t xml:space="preserve">作品例 写真の分野では、商品写真、自然写真、フォトレタッチなどを紹介します。 ウェブサイトの分野では、全体または一部を担当し、公開の許可を得たものを紹介します。 また、TwitterやFacebookページの編集、バナー広告の例もあります。 ポストカード、名刺、パンフレットなどの印刷物のデザイン例も紹介します。私はMarkus Kauppinenで、90年代初頭からコンピュータ技術に関心を持っています。 私はいわゆる任天堂（8ビット）世代に属します。紆余曲折を経て、2011年11月にデータサイエンティストとして卒業しました。続きを読む .</w:t>
      </w:r>
    </w:p>
    <w:p>
      <w:r>
        <w:rPr>
          <w:b/>
          <w:color w:val="FF0000"/>
        </w:rPr>
        <w:t xml:space="preserve">イド177</w:t>
      </w:r>
    </w:p>
    <w:p>
      <w:r>
        <w:rPr>
          <w:b w:val="0"/>
        </w:rPr>
        <w:t xml:space="preserve">クリスマスが終わり、ハムが食べられ、イエスとともに私たちは前に進みます。 このように、山の変わり目には、自分の人生をどう生きてきたかを振り返ることができます。 多くの人は、自分の人生を元に戻そうと決心します。悪い習慣を断ち切り、より良いものに変えていかなければなりません。山の折り返し地点は、自分の首を絞める良い機会なのです。そして、正直に言えば、一日の終わりは、このような良い決断をするために、最小限の雑音で済ませるのが良いのです．もちろん、それだけでなく、いいこともたくさんあります。正しいことをしても、なかなかうまくいかないのは罪ではないが、間違っているとわかっていることをするのは......。パウロでさえ、「私には善を行う意志はあるが、力はない。" 時には身を隠したくなる。 時には、神様がちょっと口を閉じてくれたらいいのにと思いたくなる。しかし、フィンランドの子供たちの頭蓋骨には、遍在する神についての知識がしっかりと刻み込まれており、それを押し出すことは困難である。自らの力が尽きると、究極の避難所である神から身を隠そうとすることがあるのは不思議ではないか。 この古代の磔刑は、ポホヤラズマの人の声で語られる物語にもなっている。北海道民の苦悩」「コントロールしたつもりだった。 二人の女とやった。一人はホステスとして、もう一人は遊び相手として、父の時代と同じようにね」。母みたいに妾が拒否してストーカーして泣いて叱るのが一番悪いと思ってるんだろうけど 妾が岩のように信じてくれるのが一番悪いんだ 世界一悪いんだまるでガラクタのように私に寄りかかり、陰で何が起こっているのか理解できない。 一度、本当につまづいた時、聖書を開き、子供の頃悩んでいた「私たちは天の父が翼の下で調理する鶏のようだ」という聖句を探そうとしましたが、見つかりませんでした。しかし、「光るパンを膝の上に乗せても服に火がつかない人はいるのだろうか」という言葉が引っかかった。'ああ、何言ってるんだ。罪ではなく、捕らわれることを恐れる。 妻の抱く水が怖いのではなく、隠そうとする泣く悲しみが怖いのだ。責められるなら耐えられるが、赦されるのは無理だ。だからこそ、決して残酷であってはならないのです。 私が彼のそばで休むことは、私のような儚いものへの忠誠ではないでしょうか。"罪" "欺瞞" "欺瞞" "欺瞞" "欺瞞" "欺瞞" "欺瞞" "欺瞞" "欺瞞" "欺瞞" "欺瞞" "欺瞞" "欺瞞" "欺瞞" "欺瞞" "欺瞞""欺瞞 "は、欺瞞のことであります。考えてみてください。 言葉を話すこと。神様がこの世に御言葉を送られたと考えたことがありますか？言葉は肉となった。イエス・キリストはその御言葉でした。神は市場で私たちに語りかける人となられたのです。しかし、イエスは、司祭や聖職者が教えるに値しないと思っていた人々に語りかける、それまでの誰とも違う方法で語る。信者に優しく語りかけるが、それは決して権威あるものではない。</w:t>
      </w:r>
    </w:p>
    <w:p>
      <w:r>
        <w:rPr>
          <w:b/>
          <w:color w:val="FF0000"/>
        </w:rPr>
        <w:t xml:space="preserve">イド178</w:t>
      </w:r>
    </w:p>
    <w:p>
      <w:r>
        <w:rPr>
          <w:b w:val="0"/>
        </w:rPr>
        <w:t xml:space="preserve">DELONGHI F 24532CZについての意見 ユーザーはDELONGHI F 24532CZを非常に使いやすいと評価しました平均して、競合他社よりも信頼性が高いと評価しました。このアイテムは、コンセンサス評価を持っています あなたは、推奨される解決策に関して明らかになった問題についてDELONGHI F 24532CZフォーラムを見ることができます 意見の分布の平均スコアは7.57で標準偏差は1.99です 高性能 ユーザーは以下の質問をしました： F 24532CZは非常に良いパフォーマンスですか？DELONGHI F 24532CZが、技術的に最も優れている、品質が最も良い、またはオプションの範囲が最も広いという点で、7人のユーザーが10点満点で0点を評価しました。</w:t>
      </w:r>
    </w:p>
    <w:p>
      <w:r>
        <w:rPr>
          <w:b/>
          <w:color w:val="FF0000"/>
        </w:rPr>
        <w:t xml:space="preserve">一七九</w:t>
      </w:r>
    </w:p>
    <w:p>
      <w:r>
        <w:rPr>
          <w:b w:val="0"/>
        </w:rPr>
        <w:t xml:space="preserve">文字を選ぶ シェパードクロークの語彙は、フィンランド語の単語のみを使用していますが、口語的なものから、適度に予測不可能なものまであります。ゲームは、あなたがサイトを入力するたびに、システムは単語カタログから単語を描画し、それが推測可能になるという原則で動作します , またはもっと正確に , "スマート" .アンダースコアで構成される単語を当てることができれば、ゲームの勝利となり、絞首台で終わる人はいなくなります。最悪の場合、棒人間は破綻する。ギャロップゲームでは、プレイヤー自身が提案する言葉もあります。少なくとも1,228 734試合が行われました。絞首台の歴史 このゲームはおそらくヴィクトリア時代にイギリスで生まれ、最初の文書記録は1894年のアリス・バーサ・ゴムのプレイブックにさかのぼると考えられている 。 しかし、ゲームの初期には、絞首台のゲームは鳥、肉食動物、魚などの動物の英語名を当てるだけであった。この歴史セクションの情報は、インターネット上の情報に基づいています。あなたが遊ぶことができるより楽しいゲーム このサイトは、あなた自身のオンラインで楽しいソーシャルゲームをプレイする機会を提供しています , 無料で何の登録もせずに . ゲームは、両方の短い、長い , 簡単で難しい英語の単語を持っています。 大文字と小文字は無関係です .あなたが楽しい、挑戦的な、フィンランド語の単語を知っている場合は、他のriesakの喜びにそれを追加するには、それを提案してください... kröhöm ... 。</w:t>
      </w:r>
    </w:p>
    <w:p>
      <w:r>
        <w:rPr>
          <w:b/>
          <w:color w:val="FF0000"/>
        </w:rPr>
        <w:t xml:space="preserve">イド180</w:t>
      </w:r>
    </w:p>
    <w:p>
      <w:r>
        <w:rPr>
          <w:b w:val="0"/>
        </w:rPr>
        <w:t xml:space="preserve">Oreia ** Apartment Hotel ホテル概要 Paleohoraの中心部近くに位置するOreiaは、低料金のホテルをお探しのホリデーユーザーに理想的なホテルです。徒歩圏内には、レストランや小さなショップ、ビーチがあります。緑豊かな庭園に囲まれた2階建ての建物内にあるアパートメントで、シンプルな内装のスタジオとアパートメントには、衛星テレビ、ヘアドライヤー、タイル張りの床が備わっています。基本料金には、1) スタジオ（エキストラベッド付）、2) ダブルルーム（エキストラベッド2台付）の宿泊料金が含まれています。 スタジオとダブルルームには、簡易キッチン（冷蔵庫、ケトル、コンロ）、シャワー、トイレ、バルコニーまたはテラスが完備されています。食事なし .2-14歳のお子様は、大人2名でダブルルームをご利用の場合は50％、シングルルームをご利用の場合は25％、大人1名でダブルルームをご利用の場合は25％の割引が適用されます。</w:t>
      </w:r>
    </w:p>
    <w:p>
      <w:r>
        <w:rPr>
          <w:b/>
          <w:color w:val="FF0000"/>
        </w:rPr>
        <w:t xml:space="preserve">イド181</w:t>
      </w:r>
    </w:p>
    <w:p>
      <w:r>
        <w:rPr>
          <w:b w:val="0"/>
        </w:rPr>
        <w:t xml:space="preserve">ユーザー情報 もしかしたら、以前にやったことがあるかもしれない-サウンドドライバをダウンロードして取ることができる感じ？私はあなたが以下を見てみることができますアドバイス - 可能性が高い変換大幅に , あなたは、ドライバの重要な情報をダウンロードすることができます方法 . それは、平均的なPCユーザーが実現していないエラーに苦しんでいるものです , これらは、しばしば事実上の問題のあるドライバーに起因しているという事実 .次の情報をチェックして、すぐに正確なドライバを見つけることができる効果的で有効な方法を見つけることができます。 ここをクリックして、今すぐオーディオドライバをダウンロードしてください!あなたのPCは、その後、よく働いているように見える場合でも、それはその後、あなたのドライバをアップグレードしたり、あなたが不足しているものをダウンロードする必要があることが起こる , あなたのPCのコンポーネントの一つ .その結果、私たちのPCに必要なすべてのドライバーを迅速かつ効率的にダウンロードおよびインストールすることができる何かを利用することができることを学んで嬉しく思います。新しい用語の可能性 - ドライバは、アプリケーションやハードウェア部品と事前に通信する特に小さなプログラムです。専門的でユーザーフレンドリーな新しいアプリケーションは、あなたのPCソフトウェアとハードウェアを検索し、それは自動的に最新かつ最高の必須ドライバのインストール/アップデートを探します。さらに良いによると、それは定期的なタスクとプロンプトチェックなしで、一定の間隔ですべてすることができます - ドライバは、常に最新の状態に更新します。Windows用のサードパーティードライバを提供しないことを念頭に置き、手動で行う必要があるものです。私は、これらのユーティリティは、あなたが必要とするドライバのリストに関係なく、しばしば「検索」することが可能であることに驚きました , メーカーのサイトに記載されていないものでも .彼らはエラーや問題の数につながる可能性があるため、古風なドライバを取り除くことを強くお勧めします , さらに悪いことだ .このユーティリティはかなりスマートです。サウンドドライバやサウンドカードドライバをダウンロードするかどうかは、インストールされているドライバへのリンクダウンと最新に従います。現在と未来のドライバを常に最新に保つことで、どれだけのコンピュータの潜在的な問題を回避できるか、想像してみてください。このすべてとミスによって私は学んだので、あなたがその機能に興味を持っている場合は、別の分を待ってはいけない！ ちょうど先に行くと、これらのプログラムのいずれかを試してみてください。 私は近い将来に、より多くのPCユーザーがこのソートユーティリティを取得し、現代の技術を最大限に活用することを信じています。もし、あなたが他のPCユーザーで、ソーティング・ウィッグ・ドライバーに問題を抱えている人をご存知でしたら、遠慮なく、この資料を共有してください。しかし、2010年にあなたは間違いなく葉とレッドカーペットで表示されますブランドの新しい外観があります。 あなたがいるように、これらの新しいトレンドKと最新に滞在...続きを読む ネット通販の新規事業の大きな立ち上がりは、反省の時期でもありますが、女性にとっては人生のほとんどの金銭的な決断を迫られる時期でもあるのです。女性だけでなく、選択肢と異なるを持っている... 続きを読む 誰かが私のマザーボードのコントローラをアップグレードするように私に言った。その理由は、新しいディスプレイアダプタ、サウンドカードまたはいくつかの他のアップグレードをインストールしようとしたことかもしれません。 それは助けないとき、製品サポートに連絡し、pに言われた。 読書を続ける あなたがこれまで以上に小さく、簡単になるようにあなたの世帯を購入することができます今日は周りに非常に多くの住宅ローンの機会があります。 私は疑問に思う、人々は勝つときマーを作ってきた。 読書の詳細を読む 最高のクリームについて、訪問： http://www.bestcreamask.com 最高の下の目のクリーム？あなたのメディアプレーヤーは、袋や膨満感を軽減するために最高のアイクリームは何ですかエスティヘルシンキアドバンスナイトリペアsは ... 続きを読む あなたの要件をサポートする固定化計画を探して本当に困難な作業であることが分かる。 固定化計画が適して作るいくつかの要因があります ... 続きを読む ダイエットを持って前向きな姿勢必須のものと一緒にヨガについて 。 それは非常にヨガのセッションを実行することが推奨されます。</w:t>
      </w:r>
    </w:p>
    <w:p>
      <w:r>
        <w:rPr>
          <w:b/>
          <w:color w:val="FF0000"/>
        </w:rPr>
        <w:t xml:space="preserve">イド182</w:t>
      </w:r>
    </w:p>
    <w:p>
      <w:r>
        <w:rPr>
          <w:b w:val="0"/>
        </w:rPr>
        <w:t xml:space="preserve">F1 Just now Text size A A Honda to win F1 right away｜Turun Sanomat 2014.9.1 20:43｜ マクラーレンのエンジンサプライヤーとしてF1に復帰したホンダは、早ければ来シーズンにもレースに勝つ予定だそうです。ホンダのモータースポーツディレクターである新井康久は、日本企業がすぐに現在のメーカーと肩を並べることができると考えている。「F1は我々の戦略の中で非常に重要な位置を占めており、勝つことはホンダにとって重要なことです。新井はFormula1.comのインタビューで、「ブランドの認知度を上げたいし、来シーズンはレースで勝つと強く信じている」と語っている。マクラーレンは、来シーズン、ホンダエンジンを使用する唯一のF1チームとなる。将来的には、ホンダは他の顧客に対してもオープンである。 - 2016年以降、もし誰かが我々にエンジンの供給を要請してくれば、状況を検討する。しかし、2016年のF1でもマクラーレンがメインパートナーであることに変わりはありません。</w:t>
      </w:r>
    </w:p>
    <w:p>
      <w:r>
        <w:rPr>
          <w:b/>
          <w:color w:val="FF0000"/>
        </w:rPr>
        <w:t xml:space="preserve">イド183</w:t>
      </w:r>
    </w:p>
    <w:p>
      <w:r>
        <w:rPr>
          <w:b w:val="0"/>
        </w:rPr>
        <w:t xml:space="preserve">若者のワークショップに焦点を当てる 2010年4月22日 08:31 ポリの全国ワークショップ・デイズに参加した500人は、若者のワークショップを社会的排除防止の中心に据えるだろう。ワークショップの日に発表された声明の中で、全国ワークショップ協会は、若者の失業と排除の上昇を深く懸念していた。 経済不況の中、それは若者の基本的権利を減少させた。 15から24歳の若者の失業率は、2月に25.7％であった.この比率はEU圏内で最も高い。</w:t>
      </w:r>
    </w:p>
    <w:p>
      <w:r>
        <w:rPr>
          <w:b/>
          <w:color w:val="FF0000"/>
        </w:rPr>
        <w:t xml:space="preserve">イド184</w:t>
      </w:r>
    </w:p>
    <w:p>
      <w:r>
        <w:rPr>
          <w:b w:val="0"/>
        </w:rPr>
        <w:t xml:space="preserve">再びクーヴォラでもう一度、私たちは少し休んで人に会うためにクーボラに到着しました。 少なくとも私にとっては、4つの壁の中で毎日孤立しているようなものです。 まあ、幸いなことに、これは公開大学が始まる火曜日には変わりますよ。春にはまだジャーナリスト以外の何者でもないはずだったのに、それはあまりにも予測可能だから、そしてそれは生計を立てる方法ではないからだ・・・それは逆のようだ。 タンペレ応用科学大学の理事会に訂正を求めたが、それは通らなかった・・・。最初は、このブログで、いかにその人たちが幼稚園を運営する資格もないかを、ひたすら説明しようと思っていたのですが、もう少し大人しくすることにしました。 どうやらこれは運命のようで、この悔しさからもっといいものが生まれると信じているのです。この記事は2012年9月8日（土）10:47に公開され、一般に提出されています。 あなたは、RSS 2.0フィードを介して、この記事への応答に従うことができる。コメントとピングバックは無効です。</w:t>
      </w:r>
    </w:p>
    <w:p>
      <w:r>
        <w:rPr>
          <w:b/>
          <w:color w:val="FF0000"/>
        </w:rPr>
        <w:t xml:space="preserve">イド185</w:t>
      </w:r>
    </w:p>
    <w:p>
      <w:r>
        <w:rPr>
          <w:b w:val="0"/>
        </w:rPr>
        <w:t xml:space="preserve">この演習の目的は、与えることの普遍的な法則を実践的に学ぶことです。 与えたものが得られるのです。与えれば与えるほど、得られるものが大きくなる。宇宙の豊かさの秘密は与えること。 憎むと怒りが湧いてくる。あなたが他者に対して敬意をもって行動すれば、他者はあなたを尊敬します。疑えば疑われる。あなたが愛すれば、あなたは愛される。与えることは、無尽蔵の宇宙の本質である.宇宙は「与える」ことで成り立っており、「与える」と「受け取る」ことでエネルギーの循環が可能になります。 エネルギーが循環することで、生命が育まれるのです。贈与は、人間の神髄である魂と結びついている。魂は無尽蔵の宇宙的な愛とつながっているから、無限に与えることができるのです。この演習は、別の観点から与えることを理解することを教えてくれます。 与えることは私たちから奪われることはありません。なぜなら、与えるたびに、あなたはより多くを受け取るからです。使用法 このエクササイズは、通常の生活や日常生活の中で使用されることを想定しています .与える機会があれば、いつでもこのエクササイズを使ってください。たとえ宇宙からすべてが返ってくるとわかっていても、あなたの善意から無私の心を捧げなさい。謙虚に、慎ましく与えること。 与えること、人を助けることのあらゆる機会を喜ぶこと。説明 1.与えること：自分に与えたいものを人に与える。人生から何を与えてもらいたいかをまず決める。あなたは、より多くの愛、喜び、自由、幸福、知恵、感謝、またはおそらくより多くの知識と理解をしたいですか。そして、自分の欲望と魂のニーズやビジョンを一致させることです。もし、あなたが人生から望んでいるものを得ていないなら、あなたの願望はあなたの魂のゴールと相反している.あなたの欲望と目標が共通の利益に貢献するとき、あなたの欲望はあなたの魂とバランスが取れているのです。あなたの欲望が団結に寄与することを確認する。自分の人生にもっと愛を求めるなら、もっと他の人に愛を与えなさい。あなたの創造性を高めたいなら、たくさん創造しなさい。 できる限り、あらゆる方法でみんなに与えなさい。 あなたの純粋な心から与えることを確認しなさい。宇宙は騙されないということを忘れないでください。 自由に与えることが豊かさの源への道なのです。備考 このエクササイズは、魂の基本的なエクササイズです。私たちは、魂の無尽蔵の愛を与え、分かち合うためにこの世に生を受けたのです。私たちは他者のために世界に存在し、他者は私たちのために世界に存在するのです。この3つの力によって、精神的な成長と発展が可能になるのです。</w:t>
      </w:r>
    </w:p>
    <w:p>
      <w:r>
        <w:rPr>
          <w:b/>
          <w:color w:val="FF0000"/>
        </w:rPr>
        <w:t xml:space="preserve">イド186</w:t>
      </w:r>
    </w:p>
    <w:p>
      <w:r>
        <w:rPr>
          <w:b w:val="0"/>
        </w:rPr>
        <w:t xml:space="preserve">      メディアライブラリー I made a decision - or did I ?"ヨハネが投獄された後、イエスはガリラヤに戻り、神の福音を宣べ伝えました。彼は言った、「時は成就し、神の国は近づいた。回れ右して、良い知らせを信じよう異邦人はこれを聞いて喜び、主の言葉をほめたたえ、永遠の命に定められていた人々はみな信仰を持つようになった」（使徒13：48）信仰の解決は人の業か神の業か？完全に人間なのか、完全に神なのか、それとも部分的に人間で他は神なのか？永遠の命を得るために、あらかじめ選ばれている人がいるのでしょうか？天罰を受ける運命にある人もいるのでしょうか？もし、その儀式がすでに本に書かれているのなら、福音の仕事をする価値はまったくないのでしょうか？天罰を受ける人の責任は誰が負うのですか？人間そのものであり、伝道者であり、神ではないのか？1.偉大な神の前に頭を下げることから始める 人が偉大な神の前に頭を下げない限り、選択の問題のすべては処理できない。彼は自分の創造物に対して、自分の意志で行う力を持っている。私たちは、フェアプレーのルールを決めず、神を非難せず、反抗しない。私たちのモデルは使徒パウロである。彼は自分の愛する者たちの改宗を望んでいたが、それでもイスラエルの聖なる者にひれ伏し、陶工がその粘土に及ぼす力を認めた（ローマ9章）。 あなたが神を買収し、論理の束縛を強制し、何が正しく何が間違っているかを教えに来る限り、恵みの選択という問題を理解することはできないのである。もしあなたがたがパウロと一緒にひれ伏さないなら、どこかへ行って仏教を説きなさい。 ローマ書1章は、全世界が聖なる神に背を向けて、神の代わりに人間の手の業に仕えていることを明らかにしています。それゆえ、神は人類に背を向け、罪に見放したのです。このように、人はもう自力で神を見つけることはできないのです．まるで、人間がコンタクトレンズを探しても、コンタクトレンズを紛失して見つからないようなものだ。人間が神の側でもなく、神に反してもいない中立的な状態というのは存在しない。人間はサタンの下にいるか、神の下にいるか、自分の力でサタンの下にいるか、キリストの恵みで神の下にいるか、どちらかです。キリストは犠牲の死によって全世界の罪を取り除かれ、その救いはすべての人が受けられるようになっている（ヨハネ3：16）。 キリストは父への道であるだけでなく、唯一の道でもある。 不信は贖われた人の天罰につながる3.1.神の霊によってのみ、人はキリストへの信仰を持つことができる。 人は神の律法についてはある程度理解しているが、キリストの福音については理解していない。 神の霊によってのみ、その心にもたらされる（1コリント1-2 、1コリント2：4-5 ）。 神の国の神秘は、神の霊の力が人の心を開くまで、人には閉じられている（1テサロニケ1：4-5）"...．御霊の力」とは、美しいろうそくの炎ではなく、福音の説教と聖餐式を意味します。 4.恵みの選びに関する不快な箇所は事実である 多くの人が理解できない恵みの選びに関する多くの箇所は、その意味が明確ですが、多くの人が受け入れようとしません：ローマ8：30、エペソ1：5、11。 この主題に関する最も重要な箇所はローマ9-11で、パウロが神の前で背教者の立場を考察しているところです。新約聖書の様々な箇所（マタイ16:18 ; ヨハネ12:37-40 ; 使徒13:48 ）で、運命は否定できない聖書の真実である。 神の言葉は、ある者は信仰を鼓舞し、ある者は鼓舞されない。信仰が目覚めれば、その栄光は神のものである。もし、人が天罰の道を歩むなら、その責任はその人自身か、神の言葉を伝える伝道者の責任である。聖書によれば、神の救いの御業は全世界のためにある。</w:t>
      </w:r>
    </w:p>
    <w:p>
      <w:r>
        <w:rPr>
          <w:b/>
          <w:color w:val="FF0000"/>
        </w:rPr>
        <w:t xml:space="preserve">イド187</w:t>
      </w:r>
    </w:p>
    <w:p>
      <w:r>
        <w:rPr>
          <w:b w:val="0"/>
        </w:rPr>
        <w:t xml:space="preserve">レンタカー Pordenone レンタカー料金を比較する Cheapcarrentals.com は、複数のレンタカー会社が提供するレンタカー料金を比較し、最良のレンタカー料金を見つけます。950のサプライヤーを比較し、最大50％節約 保証された低価格 ほとんどの目的地で走行距離無制限 保険と税金 クレジットカード手数料なし 隠れたコストなし 24時間のカスタマーサービス ポルデノーネのミニガイド ポルデノーネは同じ名前の県にあり、フリウリ・ヴェネツィア・ジューリア州に属しています。ポルデノーネは、アドリア海から60kmの西側に位置し、イタリア北東部に位置する。ポルデノーネには、1300年に建てられたサン・マルコ寺院や高さ79mの鐘楼、画家イル・ポルデノーネの絵画などの史跡があります。 1291年に建てられた美しいパラッツォ・コムナーレにはギャラリー、アレンタウン美術館は、1200年代に建てられたパラッツォ・リッキエリで発見された美術館です。他の博物館のためにあなたが訪問することができます 西フリウリ考古学博物館 、1100からトッレ城に位置しています 。</w:t>
      </w:r>
    </w:p>
    <w:p>
      <w:r>
        <w:rPr>
          <w:b/>
          <w:color w:val="FF0000"/>
        </w:rPr>
        <w:t xml:space="preserve">アイディー188</w:t>
      </w:r>
    </w:p>
    <w:p>
      <w:r>
        <w:rPr>
          <w:b w:val="0"/>
        </w:rPr>
        <w:t xml:space="preserve">Markku Yli-Pentilä : 狂人の悪夢 ( 1991 ) Markku Yli-Pentilä 最終更新 : 2006.02.15 狂人の悪夢 精神病院にいたアルマス・タンメンテルホラは、すっかり元気になった夢を見た。 退院してこう言われる夢を見た。 アルマスは行ってよい。 アルマスはもうすっかり元気になった。 アルマスは去った。彼は家に行き、涙を流している妻に会い、「どうして私はあなたから解放されないのですか」と尋ねた。たまたま「コーヒーを飲みに」来た家主によると、アーマスは家に泊まりに来なかったという。その結果、アーマスは悲しくなって泣き出してしまった。 妻はパラノイアなどの妄想に悩まされるようになり、夫の浮気を疑うようになった--おそらく、自分が浮気をしていて、そのことに罪悪感を感じていたことが主な理由だろう。子供たちは健康で、アーマスも仕事を得て、ついに嫉妬から赤妻は精神病院に連れて行かれ、頭を冷やした。 自分のせいで彼女を怒らせてしまったと悲しくなった。 彼女の精神状態はそれほど悪くなかった。 やがて彼女は絶望し、精神異常のふりをし始めた。 彼女は自分の恐怖の叫び声で起こされるのである。アーマスから発せられた勝利の雄叫びは、彼らの首にアサイラムの屋根を落とした。Markku Yli-Pentilä , late autumn 1991 著者の方へのご意見は、電子メールまたは下記のフォームにご記入の上、お送りください。ご意見・ご感想フォーム 最近のページに関するご意見・ご感想をお寄せください。 ご意見・ご感想をウェブページに掲載する」にチェックを入れると、自動的にこのページのコメントページに掲載されます。本ページの作成者は、不適切と思われるご意見を本サイトから削除する権利を有します。</w:t>
      </w:r>
    </w:p>
    <w:p>
      <w:r>
        <w:rPr>
          <w:b/>
          <w:color w:val="FF0000"/>
        </w:rPr>
        <w:t xml:space="preserve">イド189</w:t>
      </w:r>
    </w:p>
    <w:p>
      <w:r>
        <w:rPr>
          <w:b w:val="0"/>
        </w:rPr>
        <w:t xml:space="preserve">Original Sokos Vaakuna Hotel Description A 1 サービスは今までフィンランドで受けた中で最高でした-レストラン-シッター-私はすべてのものが好きです...このホテルは、とても良いホテルです。ヴァーサで最も大きな建物の一つで、中央市場のすぐ隣に位置しています。 ホテルのベース周辺には多くのショップやレストランがあり、徒歩圏内にあります。 ホテルマップ Ilallinen Hotel terms and conditions 旅行条件 ホテルの料金は予告なく変更されることがあります。ホテルは必ずしも全泊同じ料金ではありません（平日/週末料金）。 1泊あたりの料金は、合計金額の平均です。 子供/エキストラベッドは追加料金がかかります。 ルームサービスやミニバーなどの追加サービスは料金に含まれていません。 サービスや施設はホテルの外にある場合がありますが、妥当な距離内とします。すべての情報は、Ebookersではなく、このホテルによって提供されます。本ウェブサイトに掲載されているホテルに関する情報（所在地、市内中心部からの距離、客室の説明、星の数、提供される施設やサービスなど）は、案内のみを目的としたものです。Ebookers.fiは、格安航空券、シティブレーク、ホテル、トラベルパッケージ、レンタカーを専門とするフィンランドの大手オンライン旅行代理店です。また、このウェブサイトでは、お好みの目的地へのフライトとホテルを予約して、自分だけの休暇をパッケージすることもできます。フィンエアー、SAS、ルフトハンザ、ブリティッシュ・エアウェイズ、KLMオランダ航空、トルコ航空、エティハド航空などの航空会社と提携しています。 格安航空券は、さまざまな航空会社のオファーを比較することによって見つけるのが一番です。</w:t>
      </w:r>
    </w:p>
    <w:p>
      <w:r>
        <w:rPr>
          <w:b/>
          <w:color w:val="FF0000"/>
        </w:rPr>
        <w:t xml:space="preserve">イド190</w:t>
      </w:r>
    </w:p>
    <w:p>
      <w:r>
        <w:rPr>
          <w:b w:val="0"/>
        </w:rPr>
        <w:t xml:space="preserve">このストライキは、フィンランドの輸出と産業を大きく減速させることになる。海外貿易の8割を止めると言われています。まず不足しそうなのは、新鮮な輸入野菜や果物です。森林組合によると、ストライキは輸出入の出荷を停止させ、顧客への配送を停止させるため、森林産業の輸出の回復を妨げることになる。「ストライキの影響により、フィンランドの雇用と林業の雇用、そして他のセクターのネットワークが減少する」とCEOのTimo Jaatinenはプレスリリースで述べています。Metsäteollisuus ryでは、林業はストライキにより1日あたり3000万ユーロの輸出収入を失うと試算しています。 フィンランドの製紙業界では、1日あたり約2万～2万5000巻の紙を生産しています。これだけの量があれば、すぐに倉庫がいっぱいになってしまい、生産が続けられなくなる。</w:t>
      </w:r>
    </w:p>
    <w:p>
      <w:r>
        <w:rPr>
          <w:b/>
          <w:color w:val="FF0000"/>
        </w:rPr>
        <w:t xml:space="preserve">イド191</w:t>
      </w:r>
    </w:p>
    <w:p>
      <w:r>
        <w:rPr>
          <w:b w:val="0"/>
        </w:rPr>
        <w:t xml:space="preserve">ヘルシンキ・プライドのコンテナ教会は、ヴァンタアンコスキ教区の移動式コンテナ教会が、6月末のヘルシンキ・プライドの公園祭で、性的・性的少数者のテーマウィークの駐車場となる予定です。トニ・ファーガホルム牧師によると、シネブリコフ公園に移転するこの教会では、とりわけ交際を登録した人々のために祈ることになるという。また、容器の中で他にもマイノリティに優しい活動ができないか検討しました。コンテナは一日中、公園祭りにいて、私自身もそこにいます」とファーガホルムは言う。 教会評議会の夫婦祈祷に関するガイドラインは、このイベントの準備中にコミュニケーションの断絶を引き起こした。2週間ほど企画を練った結果、私はマニュアルの祈り、サナはカップルの祈りということになった。 これは婉曲表現の道を歩む場合のリスクである。JusuとTenkaは今、祈りに集中することが重要であり、あなたが言っているヒナギクの茎に集中しない。 私自身、その容器で祈っているのです。そして、必ずや悔い改める機会が訪れる。同性カップルの場合は、事実を明らかにし、暗闇に光をもたらすことが重要です。使徒パウロが言うように、「彼らは神の真理を嘘と交換し、創造主ではなく被造物を敬い、それに仕えました。女性は自然な性交を不自然な性交と交換し、〔レビ記18:22,23〕27 男性も同様に女性との自然な性交を捨て、互いに欲望を持つようになった。男たちは互いに乱れた行為に走り、その報いを受けているのだ。司教協議会の報告書から引用すると、同性間の関係に対して異なる見解を持つ教会員がおり、教会はそのうちの一つの見解だけが唯一正しいという見解を表明していない。 その議論の中で、同性間の関係を罪深いもの、卑猥なもの、神によって拒絶されるものとする傾向がないことは間違いないと思う。私は、コンテナでは、人々は愛と受容をもって扱われると信じています。そして、それは良いことです。"私は、この新しいガイダンスが、性的少数者や性的少数者の人たちに、彼らの愛を尊重し、また彼らのために彼らの愛する人たちとともに喜ぶというメッセージを送ることを望み、祈ります。同時に、そのような祈りに正当性を感じず、参加を望まない人々にとっても、祈りの自発性が安心と安全を生み出すことを信じています。 私たちの働きに神の祝福がありますように".サミ・パーヤネン 「 同性愛者のカップルの場合、事実を提起し、暗闇に光をもたらすことが重要です。罪の甘やかしや愛撫ではなく、闇の中の光でもなく......パジャネマの指示を聞いていると、罪はノキアの青年カウンセラーに愛撫されても、そこから光や隣人への愛が生まれることはないような気がします。Jusuの注意のために、それは寛容の問題ではなく、むしろ私たちの教会の教義と秩序に残るために教会の規律の問題です。 私たちの教会の教義、秩序や注文の本に反する行為をする牧師は、自分の支店を見ました。司教教令に基づき、登録パートナーシップのカップルが、教会関係者とともに自分たちの宗教を実践している状況</w:t>
      </w:r>
    </w:p>
    <w:p>
      <w:r>
        <w:rPr>
          <w:b/>
          <w:color w:val="FF0000"/>
        </w:rPr>
        <w:t xml:space="preserve">アイディー192</w:t>
      </w:r>
    </w:p>
    <w:p>
      <w:r>
        <w:rPr>
          <w:b w:val="0"/>
        </w:rPr>
        <w:t xml:space="preserve">Marika Photo Gallery もっと写真を見る Hotel Marikaの料金と空室状況をチェックする : 到着 : 出発 : Booking.com 料金をチェックする Marika - 商品説明 格安スタイルのMarika Hotelは、すべてのアメニティが揃っています : レストラン , バー , テレビ.街の中心部からの距離は徒歩で7分です。ホテルはMiramareの南東、Viale Adria , 10に位置し、街とその周辺の探索に最適です。Federico Fellini空港までは車で約2分です（725メートル）。その他の便利な情報：ホテルは駐車場を備えています。</w:t>
      </w:r>
    </w:p>
    <w:p>
      <w:r>
        <w:rPr>
          <w:b/>
          <w:color w:val="FF0000"/>
        </w:rPr>
        <w:t xml:space="preserve">アイディー193</w:t>
      </w:r>
    </w:p>
    <w:p>
      <w:r>
        <w:rPr>
          <w:b w:val="0"/>
        </w:rPr>
        <w:t xml:space="preserve">オーナメンタルアロニアの剪定と手入れ 5月中旬、庭の境界線に沿って生け垣を形成するためにオーナメンタルアロニアの苗を植えた。今のところ、低木については、まっすぐな小枝を地面に突き刺しただけのような状態なので、あまりお話にならないでしょう。また、青々としたフェンスを作るには、土や粘土を下地にして切り戻しをした方がいいと聞いたことがあります。 では、その苗はいつ切り戻しをすればいいのでしょうか？切り口は必ず枝分かれしているのですか？切り株の高さはどのくらいにすればいいのでしょうか？???他に何か良い方法はありますか？ご回答をよろしくお願いします。毎年、少なくとも1回は生け垣を刈り込むことを忘れないでください。15cm程度の新芽を残す。 真夏を過ぎたら切る。夏の終わりに苗がまだたくさん成長している場合は、翌年の春に葉が破れる前に成長を平準化することができます。下の葉が枝にくっつくように、上の部分より下の部分を少し広めに残すことを忘れないようにしましょう。アロニアの自然な成長習性はその逆なので、形が難しいかもしれません。一方、チョークチェリーは切り倒されても大丈夫なので、下の方がまばらになっても、大きくなったらまた下の方に切り戻すことができます。 議論への返信 : 議論に参加するには、ログインする必要があります。ページ上部からログインするか、ユーザー登録 "</w:t>
      </w:r>
    </w:p>
    <w:p>
      <w:r>
        <w:rPr>
          <w:b/>
          <w:color w:val="FF0000"/>
        </w:rPr>
        <w:t xml:space="preserve">イド194</w:t>
      </w:r>
    </w:p>
    <w:p>
      <w:r>
        <w:rPr>
          <w:b w:val="0"/>
        </w:rPr>
        <w:t xml:space="preserve">コラム：間違った方向に進むコレステロールの議論 コレステロールの議論は、長い間、傍観者的であり、まだ.北カレリアプロジェクトでは、血中総コレステロールの高さが心血管疾患のリスク上昇と相関していることを明らかにしました。この状況は、食生活に取り組み、とりわけ動物性脂肪の消費を減らすことで改善されます。 北カレリアプロジェクトは大きな成果をあげました。心臓の死亡率が低下した。しかし、原因として考えられるのは、高コレステロールの1つだけしか調査されていない。そのため、結論を急ぐことになった。血中コレステロール値を下げることは、公衆衛生に良い影響を与えます。これがドグマとなり、昔も今も誓いを立てている。このドグマは、製薬会社がコレステロールを下げる薬を開発したことで、新たな推進力を得ることになった。広告やマーケティングに巨額の資金が投入されたが、その投資は報われた。医師がスタチン薬の販売に関わるようになると、スタチン薬の取引はおそらく製薬業界で最大のビジネスとなった。今日でも、何十万人ものフィンランド人がスタチンを服用しているが、そのほとんどは不必要に高価なものである。当初から、コレステロールの問題は公衆衛生の観点からしか考えられてこなかった。 この議論は、おそらく知識不足から、コレステロール代謝の根本的な原因や、コレステロール代謝の複雑な細胞生物学的および内分泌学的背景を疎外した。 原因ではなく、結果に焦点が当てられてきたのだ。コレステロール騒動は、私たちのすべての細胞の構成要素であり代謝物であるコレステロールの中心的な役割を見落としています。コレステロールがなければ、私たちの細胞は死に、私たちも死にます。コレステロールの悪い影響が強調され、良い影響が忘れ去られ、過剰に高いコレステロール値を下げるためにスタチンや食事療法が行われています。また、コレステロール値が低いと、がんの危険因子となることなども忘れられている .コレステロールは肝臓で生成されます。つまり、食事から摂取するコレステロールの一部しか摂取していないことになり、食事から摂取するコレステロールよりもはるかに高い数値になるのです。内因性コレステロールの形成は、大部分が遺伝性である。主に甲状腺ホルモンによって完全にホルモン制御されており、甲状腺の働きが悪くなると、コレステロール値が上昇します。甲状腺機能低下症の一番の指標は、正確には血中コレステロールです。血液で甲状腺の数値を測定するよりも、はるかに信頼性の高い指標となります。甲状腺と副腎の機能に対処し、これらの欠乏を是正することにより、スタチン系薬剤よりもはるかに効果的に総コレステロール値を下げることができます。これが、長年にわたってコレステロールの議論が間違っていたところです.食事性コレステロールの低減に焦点を当て、化学スタチン系薬剤は総コレステロールを低下させる .真の原因、すなわちコレステロール代謝におけるホルモンの欠陥に対処しない、あるいは対処されない。 もしこれらの内分泌学的弱点が改善されれば、スタチン系薬剤は薬局に持ち込んで処分することができるだろう。まずホルモンバランスを整え、次に食生活を整え、スタチン系薬剤は慎重に使用する、という順序が明確です。しかも、今のように、ほとんどすべてのフィンに噴霧するのではありません。著者は医学博士、外科医。Luontaisterveys magazine , www. karprint.fi 動画 MAGNEETTIMEDIA RECOMMENDS: お問い合わせ Magneettimedia Magneettimedia.com は Magneettimedia magazine ( 以下 Magneettimedia ) が制作し www.magneettimedia.com で公開しているサービス（ 以下サービス ）です。 この利用規約は Magneettimedia とサービスのユーザー（ 以下ユーザー ）のあいだに適用されるものです。本サービスは、本サービス内またはその一部に別段の定めがある場合を除き、ユーザーに対して無償で提供されます。 本サービスの利用に際して、ユーザーIDは必要ありません。本サービスは24時間利用可能ですが、Magneettimediaは本サービスの利用可能性を保証するものではありません。Magneettimediaは、以下の項目を追加、変更、または修正する権利を留保します。</w:t>
      </w:r>
    </w:p>
    <w:p>
      <w:r>
        <w:rPr>
          <w:b/>
          <w:color w:val="FF0000"/>
        </w:rPr>
        <w:t xml:space="preserve">アイディー195</w:t>
      </w:r>
    </w:p>
    <w:p>
      <w:r>
        <w:rPr>
          <w:b w:val="0"/>
        </w:rPr>
        <w:t xml:space="preserve">夢を実現するために偉大な成就を達成するためにあなたの愛を信頼するためにあえてしなければならない本物の＆gt ; 25.01.2009 s ....タナ！それは心を下げるために単語を曲げる方法を知っている人よりも優れているなら、私はそれの奴隷になります！！！いいえtrewffipalstaそれを知らない、しかしテキストはすでに私の心を盗んだ...... &amp;gt ; レビュー： pirstale 25.01.2009</w:t>
      </w:r>
    </w:p>
    <w:p>
      <w:r>
        <w:rPr>
          <w:b/>
          <w:color w:val="FF0000"/>
        </w:rPr>
        <w:t xml:space="preserve">一九九六年</w:t>
      </w:r>
    </w:p>
    <w:p>
      <w:r>
        <w:rPr>
          <w:b w:val="0"/>
        </w:rPr>
        <w:t xml:space="preserve">ブログ検索 ブログ検索は、ウェブサイト上のブログを検索することができます。 検索は、ヘッドラインとテキストコンテンツの両方を検索します。主に、個々の単語や単語の一部を検索することを目的としています。複数の単語を検索することもできますが、検索はテキストに現れる単語とまったく同じ形式で同じ順序でなければ機能しません（Googleの検索と引用符の比較をご覧ください）。</w:t>
      </w:r>
    </w:p>
    <w:p>
      <w:r>
        <w:rPr>
          <w:b/>
          <w:color w:val="FF0000"/>
        </w:rPr>
        <w:t xml:space="preserve">アイディー 197</w:t>
      </w:r>
    </w:p>
    <w:p>
      <w:r>
        <w:rPr>
          <w:b w:val="0"/>
        </w:rPr>
        <w:t xml:space="preserve">アレキシウムで作られたSoppari , しかし、すべてのヘルシンキElixiosのために有効 .休暇月 約4ヶ月、パーソナルトレーナー2回 30分、45分未使用。私は20eの手数料と当月のトレーニング費用を支払います。 私はすぐにあなたから連絡を取ることを楽しみにしています。175件の会員権が売約済みです。 会員権の貸し出しや購入に興味がある方は、会員権の所有者に電話かメールでご連絡ください。 また、エリクシアの会員権を譲渡された場合は、リストから削除しますのでお知らせください。 お知らせは、jarkko ( ät ) jarkonsivut .net までメールを送るか、お問い合わせフォームからお願いします。永続的譲渡（売買） 一時的譲渡（賃貸） 会員権の全部を他人に譲渡する場合、会員権の所有者と新所有者の双方が、会員権の所有者のジムに出向き、契約を締結しなければなりません。身分証明書とオーナーズジムカードが必要です。エリクシアは、現在フィンランドとフィンランド近郊の数カ国で展開するスポーツジムチェーンです。フィンランドでは、ヘルシンキ、エスポー、タンペレ、トゥルク、ユヴァスキュラなどの大都市にエリクシアのジムがあります。 エリクシアのジムには一般的なジム設備が整っており、さらにエリクシアセンターでは幅広いグループエクササイズクラスを提供しています。また、ジムサービスには、パーソナルトレーナーサービスも含まれています。</w:t>
      </w:r>
    </w:p>
    <w:p>
      <w:r>
        <w:rPr>
          <w:b/>
          <w:color w:val="FF0000"/>
        </w:rPr>
        <w:t xml:space="preserve">イド198</w:t>
      </w:r>
    </w:p>
    <w:p>
      <w:r>
        <w:rPr>
          <w:b w:val="0"/>
        </w:rPr>
        <w:t xml:space="preserve">化石化防止 コンテンツ すべての水使用プロセスは、無機化石の影響を受けやすい。炭酸カルシウム、シュウ酸カルシウム、硫酸バリウムは、化学的および機械的なパルプ化や製紙工程のさまざまな段階で生成される硬い沈殿物の一例です。このような硬い堆積物は、生産効率の低下、エネルギーや化学薬品の消費量の増加、洗浄の追加など、さまざまな問題を引き起こします。 したがって、これらの形成を防止し制御することは、粉砕機の生産効率を改善し向上させるために不可欠なことなのです。ケミラは、パルプや製紙工程で堆積する無機質化石を処理するための化学薬品をいくつか用意しています。 フェノディスポとフェノスケールの製品群は、特定の化石堆積物の成長を防ぎ、パルプ生産の厳しい条件にも耐えられるように設計されています。近年、Kemiraは新製品の開発に多大な投資を行っています。炭酸カルシウムや硫酸バリウムのような難しい沈殿物の対策として、新世代の製品をすでに発売しています。主な特徴と利点 洗浄工程の必要性を減らし、生産効率を向上させる 企業責任グループ ケミラ ケミラは、水を大量に使用する産業のお客様にサービスを提供するグローバルな化学会社です。お客様の水、エネルギー、原材料の効率を高める専門知識と化学品を提供します。パルプ・紙、石油・鉱業、水処理産業などに注力しています。</w:t>
      </w:r>
    </w:p>
    <w:p>
      <w:r>
        <w:rPr>
          <w:b/>
          <w:color w:val="FF0000"/>
        </w:rPr>
        <w:t xml:space="preserve">イド199</w:t>
      </w:r>
    </w:p>
    <w:p>
      <w:r>
        <w:rPr>
          <w:b w:val="0"/>
        </w:rPr>
        <w:t xml:space="preserve">Thermaltakeは、ケース「Chaser MK-I」の液冷内蔵バージョンを発売した。実質的には、半年も前に発売されたChaser MK-IケースにBigwater 850GT液冷キットを搭載したバージョンです。 Chaser MK-I LCSのサイズは567.9 x 237 x 581.6 mm、フル装備時の重量は14.5 kgです。換気は、200 x 200 x 30 mm ColorShift ファン（600~800 RPM、13~15 dBA）と 140 x 140 x 25 mm TurboFan リアファン（1000 RPM、16 dBA）で行われます。 6 つの内部クイックリリース式ハードディスクスロットとシャーシのトップに追加のドッキングベイがあります。 非常に「革新的」です。これは、便利で便利だっただろうが、彼らはいくつかの安価な標準的な水の氷のチップを使用することを決めた. 27.9.2011 at 14.21 , Skiivari 3. @2 うんかなり安い賭け。 年前のZalmanの試みはかなり優れていたが、それは本当にどちらも成功しなかった。 27.9.2011 at 14.25 , Bit_reaper 4. もっと醜いHAF Xコピー...ああくそ！ ...。Fractalの洗練された控えめなエンクロージャの他のライバルはありません 27.9.2011 at 15.06 , FinlandApollo 5. 4. HAFfsのずっと前にこれらのpremod宇宙船を作り始めたのはTtだったと思う。 そして、そうそう皆の好みではない。 Ttがそれらの水クーラーのパワーと信頼性を正しく理解したのはいつなのだろうか？数年前の作品（特にアクリル部分）が思い浮かびますが、誰も良いことを言っていないような気がします。</w:t>
      </w:r>
    </w:p>
    <w:p>
      <w:r>
        <w:rPr>
          <w:b/>
          <w:color w:val="FF0000"/>
        </w:rPr>
        <w:t xml:space="preserve">イド200</w:t>
      </w:r>
    </w:p>
    <w:p>
      <w:r>
        <w:rPr>
          <w:b w:val="0"/>
        </w:rPr>
        <w:t xml:space="preserve">   SnellmanはWikholm社を買収し、大型キッチンをターゲットにします SnellmanはWikholm Food Trade Ltdの株式資本の77％を取得しました。 Snellmanは買収に加えて、HoReCa市場をターゲットにした新しい子会社Snelman Trading Oyを設立しました。 SnellmanのCEO Martti Vähäkankasは、Wikholm Food社が製品のみならず海外貿易や流通における専門知識をもってHoReCa分野で急成長したと述べ、次のようにコメントしています。Wikholm Foodは、新たな販売チャネルとして、Snellmanを完全に補完するものです。1993年に設立されたOy Wikholm Food Trade Ltdは、UlvilaとHelsinkiで操業し、約8百万ユーロの売上高と35人の従業員を有しています。 Wikholm Foodは、パニーニのコンセプト、ベークオフ製品、冷凍食品の輸入で知られています。 Snellmanはまた、Snellman Lihanjalostus Oyという新会社に食肉加工活動を集約することを発表しています。</w:t>
      </w:r>
    </w:p>
    <w:p>
      <w:r>
        <w:rPr>
          <w:b/>
          <w:color w:val="FF0000"/>
        </w:rPr>
        <w:t xml:space="preserve">イド201</w:t>
      </w:r>
    </w:p>
    <w:p>
      <w:r>
        <w:rPr>
          <w:b w:val="0"/>
        </w:rPr>
        <w:t xml:space="preserve">イッタリール ?イッタリール ?TORnによると、アイルランドの女優シアーシャ・ローナン（The Lovely B-ones ）が「ホビット」のイタリルというキャラクターを演じることが決定したそうです。しかし、この森の女戦士はいったい何者なのだろうか？そして、なぜそのような人物が『ホビット』の物語に登場するのでしょうか？(また、TORnによると、このエルフの乙女は、映画の中で若いエルフの王女と恋に落ちます（それだけではありませんが・・・）。 しかし、彼女はどこに引きずり込まれたのでしょう？そして、彼女はどのように物語に貢献するのでしょうか？EDIT: この名前は何となく見覚えがあり、Kontuwikiで見つけました。しかし、ItarilはIdril CelebrindalのQuenyan名として知られているだけで、森の妖精（ttare）としては不自然であり、sindarであってもよいでしょう......。ドワーフの遠征の冒険が、ドル・グルドゥアのシンクメトからの魔女追放という壮大で崇高な物語の、単なるコミカルな小ネタに過ぎないとしたらどうだろう？さらに、エルフの2つの家系の争いがあり、その2つの家系の幼い子供たちの間でエルフの愛が燃え上がるというのは、いかにもふさわしい話ではないだろうか？素晴らしいドラマだそして、時折、バナナの皮で滑る太ったボンバーの映像も......。それはただのバカだと思います。ビルボがガンダルフやドワーフたちと一緒に冒険するんですからね。確か『ホビット』では、エルフはそもそも平和を愛する人々だから、エルフ同士の戦争はないという話でしたが、なぜエルフ同士の戦いがあるのでしょうか？エルフと人間ならわかるけど（エルフとオークでもいいけど）......。基本的に完璧です。私は、フィクションのキャラクターが、本の中のあらゆる出来事を映画に盛り込んで、それでも足りないということがあっても気にしません。 でも、『ホビット』には、そういうことはないと思うのです。ホビットは、映画の前に何度も読んでいるので、本と映画の違いに気づきやすい（そして、それにイライラする）のです。TSHでは、本を読んでからだったので、最悪のショックは免れました。無知と無関心という聴覚障害者の世界では完全に失敗する運命にあるが、彼はどうしようもなく、自分のダイヤモンド、その鉱山を完全に知っている彼のまばゆいばかりのダイヤモンドを切り出し続けた。 返信 Re : イタリル？Tik wrote : シアーシャ・ローナン ( The Lovely B-ones ) がホビットの中でイタリルというキャラクターを演じているそうです。しかし、この森の女戦士はいったい何者なのだろうか？そして、いったいなぜ『ホビット』の物語にそんなものが付いているのか？(このエルフの乙女は、映画の中で若いエルフの王女と恋に落ちます（それだけではありません）。 しかし、私はまだ彼女がどこに引きずり込まれたのか不思議です？そして、彼女はどのように物語に貢献するのでしょうか？イタリル（森のエルフの女戦士：roll）については、以前から気になっていたのですが、もしかしたら、本の中でドワーフを捕らえた（無名の）森のエルフの一人、エルフ王のダンジョンの警備員の一人、五軍の戦いに参加した五軍の一人、ではないかという結論に達しました．しかし、若いエルフの王女が若いエルフの王女と恋に落ちるというのは、ちょっと陳腐に聞こえますね。 本編以外の余計なプロットや余計な女性・男性キャラクターは必要ありません。 本編に十分なプロットがあるにもかかわらず、なぜか作家はそれを作り続けているのです．</w:t>
      </w:r>
    </w:p>
    <w:p>
      <w:r>
        <w:rPr>
          <w:b/>
          <w:color w:val="FF0000"/>
        </w:rPr>
        <w:t xml:space="preserve">イド 202</w:t>
      </w:r>
    </w:p>
    <w:p>
      <w:r>
        <w:rPr>
          <w:b w:val="0"/>
        </w:rPr>
        <w:t xml:space="preserve">聖書学校ジーザス・ヒーリング・ヒールズは、フィンランド人のための専用回線.聖書学校の授業はフィンランド語に通訳され、フィンランド人はフィンランド語の教材（教科書など）を使うことができます。 聖書学校の準備ライン（1〜2年生）の実習はフィンランド語で行うことができます。フィンランド語ラインの生徒たちは、フィンランド語で祈るグループを持っています（聖書の学年では、生徒たちは小さなグループに分けられ、それぞれの家で集まります）。 祈りのグループでは、他の生徒たちと知り合い、経験や証しを分かち合うことが容易にできます。聖書学校の期間中、母国語でアーケンを分かち合うことができるのは、素晴らしいことです。また、聖書学校では、毎年フィンランド独立記念日のお祝いを行っています。フィンランド人にとって、素晴らしい瞬間です。言葉が障壁になることなく、来てください。</w:t>
      </w:r>
    </w:p>
    <w:p>
      <w:r>
        <w:rPr>
          <w:b/>
          <w:color w:val="FF0000"/>
        </w:rPr>
        <w:t xml:space="preserve">イド203</w:t>
      </w:r>
    </w:p>
    <w:p>
      <w:r>
        <w:rPr>
          <w:b w:val="0"/>
        </w:rPr>
        <w:t xml:space="preserve">2011年に英国でそのステーションワゴンを実装する すべての時間の達成の一つ , これはよく知られており、世界最大の英国のプレミアムに愛される .この20年間で成長した人は、それを聞いたことがあるはずです。1990年代にポリエステルの定番曲のために多くのクラブやパーティーがあったというホストを通じて、彼らは多くの人々がそれらを避けたいと思ったことを避けるためにハードクラシックヒットだった。すべての音楽 音楽が深く、彼らが行くたびに集団幻覚を引き起こし、何百万人を感動させた、60年代のビートルズに匹敵する。彼らはあなたが再び後半ワクチンを復元したい場合にのみ、音楽業界を残し、インチによって英国の頂点にそれらを復元しているナンバーワンアルバムを実行します。あなたが幸運ではない場合、彼らは初めて周りに住んでキャッチ、英国全土で行われる2011年に、そのツアーを引き受けるためにキャッチするためのチャンスが今ある。現在、チケットは入手可能ですが、売り切れ次第終了となります。人気のあるバンドは、早めに予約しておくと、ラッシュを避けられます。5ピースのテイクは、常に音と覚えやすいダンスナンバーで彼らの曲に合わせて良い感じです。 信じられないほどのステージパフォーマンス 90年代の派手なステージルックと衣装で知られ、彼らはBoyzoneやWestlifeのような全体のイメージを取った英国の少年バンドの概念を作るのを助けました。現在でも、ポップ・フリーの出番にその影響を見ることができます。特に曲の書き方や構成はそうです。多くのバンドがゲイリー・バーロウからバラードの作曲スタイルを学んでいる。彼は現在、ソロ・アーティストとしても他のアーティストのためのライターとしても多作のダイレクト・ヒッツ・バンドとして、英国が現代に生み出した最もソングライターの一人として認識されている。あなたが誰であるか、英国のどこに住んでいるかに関係なく、それはあなたがそれについて聞いたことがあることはほぼ確実である。もし、あなたが彼らの曲を聴いたことがあるならば、それはまた、あなたが彼らの曲のいずれかを聴いたことがある可能性が高いです。あなたは彼らの曲のいずれかを聞いたことがある場合 、それは彼らの曲のいずれかが愛するので、この愛のライブを体験したい可能性があります。そのため、このたびのツアーでは、新たなレベルへ挑戦することになりました。 投稿者：フレデリック・モーリス｜ 読者：0｜最新の記事 投資して何百万ドルも稼ぐことを計画していますか？いくつかのオプションを取引するために探している人のために。 これらは、差動、株式、債券、株式、商品コス... 続きを読む 彼らは子犬の購入価格を見ているときにほとんどの人が特徴的に緊急配線器具の詳細を懸念していること。 あなたが本当にかわいい子犬を探しているなら - キスや抱きしめるでしょうあなたの家族。続きを読む 宗教運動の手引きとして他によく知られているのは『ウランティア・ブック』で、銀河の連邦政府について書かれており、あらゆる種類の補助天使やエンジェルについて書かれています。 天使と人間でいっぱいのワーキングライフ ... 続きを読む ヨーグルトは健康的な乳製品の一種で、日常生活の中でよく飲まれるようになった飲み物です。ヨーグルトは、カルシウムを補充し、消化器系を調節するなどの多くの利点があります... 続きを読む チャリティ自転車ライドは、彼らがより多くの人々に非常に多くの利益をもたらすことを考えると、行くカップル、毎日、週末、あるいはそれ以上の本当のやりがいのある方法を作成します。 続きを読む 多くの人々は離れてパニックレビューを読んで秘密の式を明らかにすると思う.しかし、それではメソッドの仕組みを理解することはできませんし、自分のために働くこともできません。あなたは、中央 ... 続きを読む 誰もが、ベッドルームをリラックスして休むのに最適な場所にするのに役立つ家具を意識する必要があります。ファン</w:t>
      </w:r>
    </w:p>
    <w:p>
      <w:r>
        <w:rPr>
          <w:b/>
          <w:color w:val="FF0000"/>
        </w:rPr>
        <w:t xml:space="preserve">イド 204</w:t>
      </w:r>
    </w:p>
    <w:p>
      <w:r>
        <w:rPr>
          <w:b w:val="0"/>
        </w:rPr>
        <w:t xml:space="preserve">登録簿は電子形式で保存されています。名簿へのアクセスは、発達障害者支援協会に勤務する者、および業務上必要な特定の者に限定しています。彼らはユーザーIDとパスワードにアクセスすることができます。登録簿を管理する人は、職業上の秘密によって拘束されます。登録された情報は、第三者に開示されることはありません。個人情報を登録された方は、ご自身に関するデータの確認や削除を求める権利、不正確なデータの訂正を求める権利、個人情報保護法に基づく権利を行使する権利を有しています。リクエストの宛先は、コントローラ .</w:t>
      </w:r>
    </w:p>
    <w:p>
      <w:r>
        <w:rPr>
          <w:b/>
          <w:color w:val="FF0000"/>
        </w:rPr>
        <w:t xml:space="preserve">アイディー二〇〇五</w:t>
      </w:r>
    </w:p>
    <w:p>
      <w:r>
        <w:rPr>
          <w:b w:val="0"/>
        </w:rPr>
        <w:t xml:space="preserve">良い地域図書館の質の説明 良い地域図書館は、県内の図書館と交流している。図書館活動のあらゆる分野で図書館情報サービスを展開するものであり、道州制の視点は当然のことである。県立図書館の活動は、図書館全体の横断的な活動であり、各スタッフの任務と責任の一部である.優れた地域図書館は、地域の図書館と協力して活動を計画しています。その活動を積極的に発信し、地域の図書館のために様々な議論や協力の場を提供しています。優れた地域図書館は、他の地域図書館や地域のアクターと良好な協力関係を築いています。地域図書館は、その活動や計画において、その環境の言語的・文化的条件や、地域内の図書館のさまざまなニーズを考慮します。その地域の図書館と協力して、特に異なるフォーマットの資料の取得方針、収集の責任と優先順位、保管と撤去を定めた共通の収集方針を作成します。 電子資料の可能性に関する情報を提供し、必要に応じてその使用に関するガイダンスを提供します。優れた地域図書館は、地域評価を推進する 地域内の図書館と協力して、評価や評価モデルを開発する .優れた地域図書館は、地域図書館戦略業務を推進する - 自地域の図書館に精通し、地域のニーズに基づいて、地域活動の優先順位、開発分野、さらなる研修計画を定めた年次行動計画を作成する - 共同システム外の図書館や地域図書館の地域活動への関与に特に注意を払う - 自市町村の意思決定者に対して地域目標を正当化する。- すべての活動において、州内の様々な図書館の発展の必要性を考慮する。 - その地域の図書館と定期的に話し合い、共同プロジェクトへの参加を促す。 - その活動において、州内の図書館からの発展のためのアイデアを考慮する。 - 合意した目標に基づいて、州全体の図書館の発展のための開発資金を求める。 - 教育部門との協力モデルを開発し、普及させる。優れた地域図書館は、自らの活動とその効果を様々な指標で監視し、評価しています。統計の収集や財務のモニタリングだけでなく、地域図書館の活動に対する満足度を随時確認するとよいでしょう。優れた地域図書館では、地域活動の財務的モニタリングが包括的に組織化されている。年次報告には、財務モニタリング、行動計画、その実施状況、および以下の指標のレビューが含まれています。</w:t>
      </w:r>
    </w:p>
    <w:p>
      <w:r>
        <w:rPr>
          <w:b/>
          <w:color w:val="FF0000"/>
        </w:rPr>
        <w:t xml:space="preserve">ID 206</w:t>
      </w:r>
    </w:p>
    <w:p>
      <w:r>
        <w:rPr>
          <w:b w:val="0"/>
        </w:rPr>
        <w:t xml:space="preserve">2013年10月24日（木） リビングルームに新しいものが登場しました。少しの輝きと、温かく柔らかな.H&amp;Mのグリッタークッションは、今年もソファの上に置かれることになりました。H&amp;Mでは以前から長方形のダイヤモンドクッションを販売していましたが、同じように正方形のクッションが販売されたので、グレーを2つ持って帰りました。このうちの1つだけがそれを作ったが、クリスマスが近づくと、私はいくつかの輝きを追加します。 私の他の新しい買収は、イケアから編んだ毛布です。 それは寒い日や昼寝をするときに丸くなって素敵です。 火曜日22 10月2013ブログを書くための熱意を少し欠いていた。他の素敵なブログも読んでいるのですが、それらもいつもよりコメントが少ないのです．私は記事のためのいくつかのアイデアを持っていた、私はちょうど自分自身を一緒に持っているか、書くように感じていない。私は主に自分のためにブログを書いていますし、書かなければならないと感じたくないのです。 私はそれを感じるときに書いています。申し訳ございません。しかし、私は新しい読者のカップルを発見して喜んでいた 、従って非常にフォローすることを歓迎する) 秋の連休前の一週間を過ごすことができ、今日から日常に戻りました。最初の平日はいつもとても重く感じる．時半に起きるのは不可能で、いつもより多めにコーヒーを飲んだ．またH&amp;Mホームズで素敵なものを手に入れました．私はキッチンテーブルのために新しいグレーの冬用（クリスマス用）テーブルクロスを買いました。また、キッチンも少しばかり「変身」しました。白いリネンのカーテンを、ジョーテックスで注文したサイドカーテンに取り替えたのですが．生地はシワ加工を施したポリエステルサテンで、美しい光沢があり、この光沢も少し冬らしい雰囲気に貢献しています。サテンのリボンできれいに結んだら、とてもかわいく仕上がったと思います ;) いかがですか？また、DIYプロジェクトも完成させました。特に、小さな黒板は、一週間の食事を覚えるのに役立っています。当初は黒板塗料で塗装しようと思っていたのですが、K-Raudaで黒板ステッカーキットを安く見つけたので、ステッカー本体とチョークが2メートルほど付いてきました。 フレームはもともとベージュゴールドで、それをスプレーで白く塗ったのですが、これがなかなかいい感じです。私について 21歳のインテリアデザイン学生で、美しいものをすべて夢見て、白とグレーの色合いで借りたアパートを飾り、新しいものと古いものを混ぜています。 ようこそ、お楽しみください:) メールでのお問い合わせは、 : lumihelmi0@gmail.com までお願いします。</w:t>
      </w:r>
    </w:p>
    <w:p>
      <w:r>
        <w:rPr>
          <w:b/>
          <w:color w:val="FF0000"/>
        </w:rPr>
        <w:t xml:space="preserve">イド207</w:t>
      </w:r>
    </w:p>
    <w:p>
      <w:r>
        <w:rPr>
          <w:b w:val="0"/>
        </w:rPr>
        <w:t xml:space="preserve">    キーワードアーカイブ：ホアヒン 私たちは、フィンランドの時間では、我々は早期に目が覚めたが、遅く寝ていた。朝食が終わる10時までに間に合ったところ．プロフェッショナルな機材を持った小さなチームが、ビキニのモデルの写真を撮っていた ... 最後まで読む → フィンランドからのフライトは、折り返し直後に出発し、中間サービスの遅れで1時間以上遅れていた ...離陸して2時間後、ウェイトレスや他のおしゃべりが止まってから、寝ようとすることができた。 断続的に舐めることを除けば、それはまだ試みであった。シャッターをすべて閉め、照明を落とし、テレビの画面だけをチラつかせ、なんとか休 ... read more →...</w:t>
      </w:r>
    </w:p>
    <w:p>
      <w:r>
        <w:rPr>
          <w:b/>
          <w:color w:val="FF0000"/>
        </w:rPr>
        <w:t xml:space="preserve">id 208</w:t>
      </w:r>
    </w:p>
    <w:p>
      <w:r>
        <w:rPr>
          <w:b w:val="0"/>
        </w:rPr>
        <w:t xml:space="preserve">' ' 真空形成 ' ' ( ' Voido Minor' ' ) は、ぶつかった物質やエネルギー粒子を吸収して栄養にすることができるチラコイド物質の雲状の形成物である。しかし、空洞の真空度は非常に小さいので、あまりに早く吸収しすぎると（あるいは無理に吸収すると）、真空度が満たされるにつれて、かすかなポップ音とともに消えてしまうのです。真空の虚空/Vacuum Voidsは、通常の物質の投射でも投射サイズが十分大きければ撃退できるため、特に危険ではない。 - 他の真空の虚空を吸収して自身の真空度を十分に高めることができれば、真空の虚空は[[真空魔]]になれる。 + ' ' Vacuum Void ' ' ( ' Voido Minor ' ) は、名前の通り空のカオス・クリーチャーである。しかし、Vacuum Voidの真空度は非常に小さいので、あまりに早く吸収しすぎると（あるいはそうせざるを得なくなると）、真空度が上がると同時に、静かな破裂音とともに消え去ります。真空は特に危険なものではなく、通常の物質の投射でも十分な大きさがあればはじき返すことができる。+ 比較的無害であるにもかかわらず、真空は多くの人間からかなり恐れられている。第一に、自分より強力なカオス存在と接触したことのある人間は多くないこと、第二に、真空に食べられると生物の身体だけでなく魂まで破壊されてしまい、特に「進化の遅れた」存在や信者にとって忌まわしいことであること、の二つの理由からだ。- ビオロジーは黒い雲のようなものではなく、空中に浮いている[[真空]]状態です。*真空ポケットに捕らえられたものは[[カオス|カオスエネルギー]]になる - *真空ポケットはカオスエネルギーでその真空を維持する - *真空ポケットはその真空を維持するカオスエネルギーの泡を拡大することによって成長できる - *真空ポケットが多くのカオスエネルギーを吸収して真空ポケットの真空を満たす恐れがある場合、（ 真空ポケットではなくカオスエネルギーのことである。) 真空はそのカオスエネルギーを分割しなければならない。つまり、いくつかの小さな真空に分解される。 - *真空が何かを食べるたびに、余分なカオスエネルギーがその内部に蓄積される。- 真空の内部に十分なカオス・エネルギーが蓄積されると、真空を[[真空の悪魔|vacuum demon] ]に変身させ、より人間らしい外見、新しい力、より良い給料、より高い知性を与えることができる。真空体(Voido Minor)は、その名の通り「空」である。 これは存在しないという意味ではなく、それ自身に接触するすべての物質を吸収し、絶対的な雲のような真空を形成する。 しかし真空体は非常に小さいので、あまりに早く吸収しすぎると（あるいはそうすることを強いられると）、真空が満たされると静かに弾けて消え去るだろう。</w:t>
      </w:r>
    </w:p>
    <w:p>
      <w:r>
        <w:rPr>
          <w:b/>
          <w:color w:val="FF0000"/>
        </w:rPr>
        <w:t xml:space="preserve">イド209</w:t>
      </w:r>
    </w:p>
    <w:p>
      <w:r>
        <w:rPr>
          <w:b w:val="0"/>
        </w:rPr>
        <w:t xml:space="preserve">最近追加された40のFinländska gestalter I-IV - biografier , Ernst von Born , Erik Bryggmann , Ernst och Magnus Dahlström , Axel Lille , C.G. など、フィンランド-スウェーデンの有力者や著名人の経歴や紹介が掲載されています。Mannerheim , Eric von Rettig , Julius Sundblom , Edward Westermarck , イラスト付きの人物の完全リスト表示 メトリック年鑑1892 カレンダー、マーケット、スクエア日付、新旧測定値の変更表とその価格計算を含む - 帝国大学特権表示</w:t>
      </w:r>
    </w:p>
    <w:p>
      <w:r>
        <w:rPr>
          <w:b/>
          <w:color w:val="FF0000"/>
        </w:rPr>
        <w:t xml:space="preserve">イドバン</w:t>
      </w:r>
    </w:p>
    <w:p>
      <w:r>
        <w:rPr>
          <w:b w:val="0"/>
        </w:rPr>
        <w:t xml:space="preserve">スカンスカ、2012年にフィンランドとエストニアで業績を大幅に改善 スカンスカ・オイ・グループの業績は大幅に改善し、2570万ユーロの利益を計上。 グループの売上高は前年比3％減。 スカンスカ・オイ・グループが2012年に受けた最大の単独受注はポリのプヴィラ ショッピングセンターで、スカンスカの契約金額は約1億1000万ユーロ。 住宅の販売と新規着工は微減。年末の受注残高は前年比18％減となる。2012年 2011年 売上高 977.4 1006.2 営業利益/損失 25.7 -20.5 売上高比 2.6 -2.0 未処理受注高 605.2 741.7 受注高 754.3 933.3 Skanska Oy の CEO ケネス・ニルソンは Skanska Oy の業績について次のように述べています。「昨年と比較して大幅に業績を向上させることができました。赤字のプロジェクトは大幅に減少し、現在、全ユニットで黒字を達成しています。しかし、2012 年後半にはポーリのプウビラ ショッピングセンターなど、いくつかの個別大型案件を受注したものの、受注件数は減少し、受注残高も減少 しました。「建設業界の景気見通しはまだかなり弱く、不透明感が続いているようです。つまり、市場の状況を注意深く観察し、必要であれば迅速に対応しなければなりません。受注残高の少なさと市場見通しを勘案すると、来年度の売上高は2012年度比で減少する見込みです。「2013 年も引き続き、収益性と職場の安全性の 2 つに何よりも重点を置いていきます。この2つの分野では、2012年にすでに大きな前進を遂げています。"" 職場の安全への投資を続け、事故率は低下しています。2012年に「安全は私から始まる」全国大会で優勝したことなどは素晴らしいことです。 事故率は順調に低下し続けています。2012年の事故率（100万労働時間当たりの事故）は、前年の11.9から6.4となったのです。フィンランドの一般的な水準と比較すると、私たちの安全記録は良好です。"スカンスカ・オイの 2012 年の財務実績 グループの報告された営業損益は、売上高の 2.6%に相当する 2,570 万ユーロ（前年同期比 2.0 減）となった。 建設サービスの営業損益は、売上高の 1.7%に相当する 1,500 万ユーロ（同 386.6 減）となった（同 430.1 減）。住宅プロジェクト開発の営業利益は1260万ユーロ（18,6 ）、売上高の4.8 %（6,3 ）であった。 2012年のグループの売上高は3 %減少し、977,4百万ユーロ（1006,2 ）となった。 住宅プロジェクト開発および建設サービスの売上高はともに減少した。建設サービス分野では、建築工事で減少したものの、インフラ工事で前年同期比増加しました。この主な理由は、2011年10月にスカンスカ・インフラOyがソラセット・ユーティオットを買収したためです。 2012年末のフィンランドとエストニアの従業員総数は2,464人（3,364人）でした。 従業員数の減少は、2012年の夏と秋に予想される売上高の減少と市場の状況に従業員数を適応させるために行った調整措置によるものです。建設サービス部門 百万ユーロ 2012年 2011年 売上高 892.9 904.4 営業利益 150 -38.6% 売上高比 1.7% -4.3% 2012年の建設サービス部門の主要プロジェクトは、ロイマのプリズマセンター、ヘルシンキのハートウォールアリーナ拡張、ユヴァスキュラのパロカ校舎、ヨエンスーの科学パーク拡張、タンペレのテクノポリス向けオフィス2件、ヴァンタアンエネルジアの廃棄物発電所の RU2契約などです。2012年は、フィンランド各地で6件のサービス住宅プロジェクトを完成させ、ヘルシンキ市住宅局ATTとSATOの住宅プロジェクトも数件完成させました。例えば、2013年初めには、ユヴァスキュラ地域のムーラメ・ショッピングセンターが完成しています。現在、ヘルシンキのカネルマーエン・ショッピングセンターの第3期工事、アラート</w:t>
      </w:r>
    </w:p>
    <w:p>
      <w:r>
        <w:rPr>
          <w:b/>
          <w:color w:val="FF0000"/>
        </w:rPr>
        <w:t xml:space="preserve">にじゅういち</w:t>
      </w:r>
    </w:p>
    <w:p>
      <w:r>
        <w:rPr>
          <w:b w:val="0"/>
        </w:rPr>
        <w:t xml:space="preserve">      2011年10月3日以降の価格表 Copyright (C)2011 All Rights Reserved.著作権上の理由から、我々はテレビ録画、音楽やラジオ放送の録音をデジタル化しないでください。 我々は、加入者がデジタル化される録音に必要な権利を持っている必要があります , 配達の条件を参照してください。 価格表 ロープフィルム ロットとショップ24ユーロのサイズに応じて出荷および処理コスト .デジタル化された素材は約4週間保管されますが、この間もDVDの追加注文は可能です。 この期間を過ぎても、DVDをお送りいただければ、追加コピーを作成します。*1 映像作品の最低料金（60ユーロ）には、デジタル化とDVD1枚が含まれます（映像作品の計算価格が60ユーロ未満の場合、最低料金は60＋ショップ配送料） *2 カラーコレクションパッケージは、映像作品のレビューと必要に応じての色とコントラストの補正が含まれています。場合によっては、画像の改善は重要であり、時々、色は自然ではありません。*3 お客様ご自身で編集される場合は、DV-avisファイルとして提供することも可能です。 1枚のDVDディスクに約20分のDV-avisファイルを格納できます。 *4 1本のテープに60分を格納できます。*5 ハードディスク（例：500Gb）には、約37時間のDV-AVIファイルを保存できます。 MAC-ユーザーの方はご注文時にご指示ください。 *6 特別編集：例えば、お客様のニーズに応じて異なるバージョンのkaitafilmsを作成できます（詳しい指示が含まれているか、お客様がHämeenlinnaでの編集作業に参加してください）。 ビデオ バッチのサイズと店舗によって配送および取り扱いコストが20から24ユーロ。価格にはDVDディスクとケースが含まれており、両方にビデオテープのタイトルが印刷されています。 同じお客様が複数のビデオテープを持っている場合、私たちは通常2 - 10 DVDディスクを同じケースに入れます。 通常、我々は1 DVDディスク/ビデオテープを作る。 * ビデオテープの修理：テープスプライス、ケースの亀裂、ジャムなど我々はビデオテープの同じ文脈でデジタル化を発注している場合にのみ修理を行う。 スライドノート .次の表に示す価格は、鑑賞に適したストレートカセット（Gepe Universal（最も一般的な基本カセット）、Gepe CS）にすでに入っているフレーム付きスライド（5x5 cm）に対して有効です。 スライドがこれらのカセットに入っていない場合（例えば、.NETのカセットに入っている場合）、そのスライドは、Gepe CSのカセットで鑑賞できます。スライドは通常の閲覧状態で納品されます（スライドは箱の中で逆さまになっています）、私たちは画像を右側にする装置で画像をスキャンします。ICE技術に基づいたクリーニングシステムを使用しています。 スライド内のゴミを識別し、スキャン結果から除外します。 すべての画像が右側にフレームされていないことが一般的です。このため、スキャン結果の画像が右側かどうかについては責任を負いません（ミラーイメージがある場合もあります）。 ロットとショップ24ユーロのサイズに応じて送料と手数料を支払う。5cmx5cmのフレームのみ .作品は、CD/DVDに保存されます。タイトルはケースのカバーとディスクの表面に印刷されます。 スライドを別の解像度でスキャンする場合は、次の高いスキャン解像度に応じた価格を設定します。* マウント：スライドが直接見るのに適した雑誌（Gepe Universal（最も一般的な基本雑誌）、Gepe CS）に準備されていない場合、マウントと取り外しには追加料金がかかります。 すべての画像が正しい方向にフレームされていないことが一般的ですが、この理由から、スキャン結果の画像が正しい方向であることについては責任を負いません（ミラーイメージがある場合があります）。 ** DVDプレーヤー付きの従来のテレビから見るには、価値があります。</w:t>
      </w:r>
    </w:p>
    <w:p>
      <w:r>
        <w:rPr>
          <w:b/>
          <w:color w:val="FF0000"/>
        </w:rPr>
        <w:t xml:space="preserve">イド212</w:t>
      </w:r>
    </w:p>
    <w:p>
      <w:r>
        <w:rPr>
          <w:b w:val="0"/>
        </w:rPr>
        <w:t xml:space="preserve">This Daily Blog スウェーデン語強制の論拠ワースト3 スウェーデン語強制廃止の市民運動は、必要な署名を集め、意思決定者に判断を仰いでいるところです。例によって、スウェーデン語義務教育擁護派が目を覚ましましたが、彼らのスピーチは、言ってみれば、奇妙なものでした。 ここでは、真顔で示された最近のスウェーデン語義務教育の奇妙な主張を三つ紹介したいと思います。 Número uno " これは単なる学校の科目の問題ではなく、国のバイリンガルの基盤に関するものです。 フィンランドのスウェーデン語圏の人々は、学校の義務言語であるスウェーデン語に完全に依存しています..."...もし、すべての人にスウェーデン語を教えなければ、フィンランドのスウェーデン語圏の人々はいずれは消えてしまうでしょう。ナイランダーは、彼らがフィンランドから離れて移動することを意味するかどうかを言うことは困難である , または , 例えば , 餓死する , スウェーデン語を話すのをやめる , または自発的に粉々に爆発する .いずれにせよ、ナイランダーによれば、スウェーデン語圏の人々は、少なくともその数年間は、スウェーデン語圏以外の人々が自分たちの言語を勉強することに依存している。 もちろん、ある言語集団は、全住民がその集団の言語を勉強しなければ、存続できない。それは、フィンランドのロシア語話者人口がいかに消滅し、破壊されたかを見れば明らかである・・・。しかし、スウェーデン語圏の人々はとても敏感なので、ネイティブの言語教育を減らすだけで、フィンランドのスウェーデン人は朝のベーグルを喉に詰まらせてしまうのです。あるいは、この教えは、スウェーデン語圏の人々をフィンランド語圏の人々の怒りから守るためのものなのかもしれない......。もし、子供が小学校でスウェーデン語の授業を受けていなかったらと考えると、スウェーデン語を聞いたときに、彼または彼女は気が狂ってしまうだろう、私たちの小さなフェノマニアックは、それが最初に学校で教えられていない場合、フィンランドの誰かがスウェーデン語を話す方法を処理することができません。スウェーデン語を話す人々は、ある意味で自分たちの言語の地位に依存していますが、Mikaelaが言いたいのはそうではありません。 スウェーデン語を話す人々の特別な地位は、スウェーデン語の特別な地位に依存しています。例えば、公務員や高等教育へのアクセスが容易になるかどうかは、もっぱらスウェーデン語の特権に依存しているのです。「スウェーデン語を自主言語とすることで、他の言語の知識を向上させることができるという熱烈な希望は、真実ではありません。"ちょっと待てよ、スウェーデン語の必修を減らして他言語の教育を増やせば、他言語の知識は向上するのでは?カール・ハグランドは、言語教育を強化しても言語学習は向上しないと主張している。 ハグランドによれば、スウェーデン語学習は特別で、スウェーデン語学習に費やした時間はスウェーデン語のスキルを生み出すが、他の言語学習に費やした時間は他の言語のスキルを生み出さない。 あるいは、スウェーデン語学習もスキルを生み出さないが、とにかくやっているのだろうか。驚異のロジック．Número tres Anna-Maja Henrikssonは、もう一つ小さな逸話を紹介しています：スウェーデンの義務教育が廃止されれば、フィンランドの競争力は低下する ...「フィンランドは経済的に困難な状況にあり、語学力のある人を必要としている。学校での言語教育はもっと必要だ、減らすな" と。競争力は、一種のヒトラー・カードになっている。どんな問題でも、議論が長引けば、誰かがこの神聖な牛を掘り出して、問題Xがフィンランドの競争力を破壊すると言う。 私の直感では、競争力カードはヒトラー・カードの少し前に使われるので、スウェーデン語の義務教育に関する議論の次の展開は、おそらくナチに関連するものだ。 この場合、ヘンリクソンは自分自身に反論するのにかなりダブルシンクの策略を使用している。彼は、競争社会には語学力のある人がもっと必要だと言っていますが、私はそう思います。しかし、スウェーデン語を話せる人はたくさんいますし、スウェーデン語の能力がないことが競争力を低下させているわけではありません。 むしろ、スウェーデン語の義務教育によって、不必要に一方的な言語能力の向上が促進されていることが競争力を低下させているのではないでしょうか？語学学習の自由化が進めば、さまざまな言語を学ぶことができ、より幅広い言語能力を高めることができる可能性があります。</w:t>
      </w:r>
    </w:p>
    <w:p>
      <w:r>
        <w:rPr>
          <w:b/>
          <w:color w:val="FF0000"/>
        </w:rPr>
        <w:t xml:space="preserve">イド213</w:t>
      </w:r>
    </w:p>
    <w:p>
      <w:r>
        <w:rPr>
          <w:b w:val="0"/>
        </w:rPr>
        <w:t xml:space="preserve">ヘルシンキ写真ビエンナーレ 27.3.-14.5.2014 Info ヘルシンキ写真ビエンナーレは、偶数年の春に写真芸術家連合が主催するフィンランドと世界の写真を紹介する一連のイベントです。2014年のビエンナーレのテーマは、エコロジー問題に関連する因果関係です。HPB14は、イスタンブール出身のキュレーター兼デザイナー、バサック・セノヴァのキュレーションによるものです。 HPB14では、セノヴァは統計学から借用したエコロジカル・フォラシーという概念を探求します。このコンセプトのもと、セノバはアートを通して環境に関する知識の誤りを明らかにします。 このプロセスにおいて、アーカイブは作品の重要なツールです。HPB14は、写真アーカイブと環境知識の関係を促進します。 バサック・セノヴァは、ブランコ・フランチェスキ（ザグレブ）をビエンナーレのセクションのキュレーターとして招待しています。 HPB14は、セノヴァに加えて、Mustarinda Associationをイベントのテーマ開発者として招待しています。ムスタリンダ協会は、自然に対するイメージや関係の進化を、特にアーカイブ、建築、森林、エネルギーの観点から評価する4つの芸術的研究プロセスを開始し、その結果をHPB14の一部として発表します。このプロセスには、パルジャカンの常緑樹林の中心にあるヒリンサルミのムスタリンダ・ハウスで開催されるワークショップも含まれる予定です。このワークショップは、写真芸術家連合とヒッポリト写真ギャラリーが、フィンランド写真美術館の協力のもと、理論的な作業と体感を組み合わせて制作します。HPB14は、Alfred Kordelin Foundation, British Council, Ministry of Education and Culture, Embassy of Sweden, SAHA, Istanbul, Finnish Cultural Foundation, Svenska kulturfonden, Embassy of Denmark &amp; Frame Visual Arts Centreの支援を得ています。</w:t>
      </w:r>
    </w:p>
    <w:p>
      <w:r>
        <w:rPr>
          <w:b/>
          <w:color w:val="FF0000"/>
        </w:rPr>
        <w:t xml:space="preserve">アイディー214</w:t>
      </w:r>
    </w:p>
    <w:p>
      <w:r>
        <w:rPr>
          <w:b w:val="0"/>
        </w:rPr>
        <w:t xml:space="preserve">LeoVegasのDice Expressビデオスロットで大きな賞金が手に入る 2014年1月15日 Dice ExpressはViademの最新ビデオスロットで、週明けにLeoVegasカジノに追加されたものである。賞金は、蒸気機関車が引く貨車や複葉機に積み込むことができ、2つのボーナスセクションが用意されています。このゲームでは、21のラインと2つのボーナス機能があり、プレイヤーに豪華賞金とフリースピンを提供します。また、ゲームの効果音も久しぶりに聞くことができました。ダイスエクスプレス・ボーナス：アクティブなペイラインでダイスエクスプレスのシンボルを5つ集めると、ボーナスゲームに突入します。このゲームでは、プレイヤーはサイコロを振って20種類の選択肢から賞品を獲得します。 ボーナスパートでは、サイコロを振って賞金を集める試みが合計7回あります。 Dice ExpressはViademという会社によって開発されたビデオスロットゲームです。LeoVegasカジノでDice Expressビデオスロットを試すと、Magic Pot 、Maya Pyramid、House of Scareなどの同じゲーム開発者の他の新しいゲームにアクセスすることができます。13 DECEMBER 2014 最近の技術の進歩のおかげで、ビデオポーカーをオンラインでプレイすることが可能になりました 。 ゲーム機ポーカーは、通常、特別な娯楽電子機器やコンピュータ上で再生テーブルゲームです 、そして適切に「ゲーム機」と呼ばれています 。人気のゲーム機は [ ... ] 13 DECEMBER 2014 手厚いスポーツオッズ、ライブベッティング、460以上のゲームとライブディーラーを備えたカジノなど、あなたのベットを待っているのは... SuperLennyはすべて揃っています!あなたがすべての包括的なゲーム体験を探しているなら 、我々はあなたがスーパーレニーでアカウントを開くことをお勧めします [... ] 12 DECEMBER 2014 カジノルームは、最近の最高のカジノの一つです。 彼らは世界の大手ゲーム開発者からのゲームの富を持っているので、提供するゲームの幅は保証されている 、加えてカジノはゲームに非常に革新的なアプローチを持っている [ ... ]です。... ] 私たちについて Casinolegazin .com はあなたのカジノガイドです。 私たちはウェブサーフィン、プロに話を聞くと、世界中から最新のカジノニュースをお届けするために耳を開いておく。熱心なギャンブル愛好家、レビュアーとCasinolehti .comでトップオンライン探偵の我々のチームは、世界中から最新のカジノニュースを最新の状態に保つために毎日多数の異なるウェブサイトを探します。もちろん、常に改善の余地はありますが、私たちはどこよりも優れたオンラインカジノガイドであるよう努力しています。Casinolehti .comは、お客様に一流の情報を読んでいただくために、常に進化を続けています。WHY ネット上のあらゆるものは、常に変化しています。今日は何かに見えても、明日はまったく違うものになるかもしれない。オンラインカジノやゲームも例外ではありません。良いカジノニュースサイトは、変化のスピードに対応し、必要な時に常に新鮮なカジノニュースを入手することができます。カジノニュースを読むことは、安全に遊ぶことでもある。 オンラインカジノは数千種類、ゲームサイトは数万種類もある。 どのサイトが安全で、どのサイトが安全でないかを知るにはどうすればいいのだろうか？カジノガイドは、もちろん、セキュリティの評価や基準の変更について、常に最新の情報を提供します。WHAT オンラインギャンブルやその他のオンラインゲームは、多くの人々のための毎日の娯楽の一部となっています。 Casinoleag.comは、ゲーム業界に接続されており、演算子に関する情報をまとめる , カジノ , ソフトウェア , ゲームや他の新しい、今後のトピックに関するカジノニュース 。カジノガイドの執筆者は、ゲームとソフトウェア業界の新しい発展に目を光らせています。私たちが訪問するのは</w:t>
      </w:r>
    </w:p>
    <w:p>
      <w:r>
        <w:rPr>
          <w:b/>
          <w:color w:val="FF0000"/>
        </w:rPr>
        <w:t xml:space="preserve">イド215</w:t>
      </w:r>
    </w:p>
    <w:p>
      <w:r>
        <w:rPr>
          <w:b w:val="0"/>
        </w:rPr>
        <w:t xml:space="preserve">ママはもう我慢できない 子供たちは保育園に入れたほうがいいと思う日もある。おむつをした双子このブログは、紙おむつを使うはずだった双子についてのブログです。写真：Mikael Ahlfors 同じグループに30人の幼児がいたとしても、保育者が少なすぎて、彼らもまた無能だった。母親ほど無能な人間はいない、それが私です。1歳児が2人、膝の上で泣きながらご飯を並べたり、4歳児が「やることがない」と泣き喚いたりすると、緊張してしまいますね。毎食後、キッチンの鍋やフライパンが吹っ飛んだようになるのに、テーブルや床をいつも磨いているわけにはいかない。 子供たちは互いの手からおもちゃを奪い、髪の毛を裂き、ホールカーペットにウンチをして、トイレを嫌がるのである。夫が帰宅すると、おもちゃの山、散らかった3人の子供、半週間シャワーを浴びていない神経質な妻。 コーヒー休憩、仕事仲間、義務的な夜の食事、何かを達成したという感覚など、社会人、特に夫がどんなに羨ましかったことか。そして何より、毎日通勤の間、電車の中や自転車の荷台で、自分一人で考え事をすることができるのです。これ以上の幸せがあるだろうか？ここから導き出される結論はただ一つ、「そろそろ仕事に復帰しよう」である。 しかし、気持ちは翻弄されるばかりである。私も働きに出たら、仕事と家事の両方をどうこなすか？ビスケットばかり食べているのだろうか？仕事終わりに、子どもに少しでも興味を持てるだろうか？職場や家庭で、どちらかが十分でないと罪悪感を感じるのでしょうか？子どもが1人なら仕事と家庭の両立は可能ですが、3人になるとどうでしょう？それに、夕方、寝ているつぼみの毛の匂いを嗅ぐと、単純に8時間離れていられないという気持ちになります。 世界で一番かわいいガキです。 前のコメントが的を得ていますね.もし、相手の親が時々子供と一緒に家にいたとしたら？あるいは、両親とも、あるいは片方の親が短時間勤務（部分育児休暇）をすることができるのでは？フルタイムで家にいるか、パートタイムで働くか、どちらかにする必要はないのです。(せめて、仕事と家庭の両立ができればと思います。) 週に2、3回、数時間、介護者を家に連れて行くことも？介護者が子供を遊ばせたり、食べさせたりしている間に、美容院やお店、あるいは水泳に行くこともできます。 あるいは、介護者と一緒に子供を連れて出かけ、家で休息をとることもできます。Mannerheimのチャイルドマインダーの料金は1時間8,20ドルなので、それほど高くはないでしょう。また、月に2、3回、清掃員が訪問するのもいいかもしれませんね。もちろん、数時間後には、前回掃除してから1週間も経っているような状態になりますが、とにかく検討してみる価値はあるでしょう。育児やクリーニングのサービスも家事手当の対象となります。4歳児はすでに大きくなっているので、仲間との付き合いや家庭外での刺激が必要でしょう。ですから、週に2、3回クラブに通うとよいでしょう。ワークスクール、オープンカレッジ、ダンス教室など、自分の支出や趣味を忘れないようにしましょう。もし、どうしても仕事に戻るしかないと思うのなら、二人でアルバイトをするようにしましょう。 保育園の8時間保育は、特に1歳児にはきついですよ、私も実際見てきましたから。しかし、ありきたりな表現ですが、子どもは本当に短い間だけ幼く、その後は永久に終わりです。</w:t>
      </w:r>
    </w:p>
    <w:p>
      <w:r>
        <w:rPr>
          <w:b/>
          <w:color w:val="FF0000"/>
        </w:rPr>
        <w:t xml:space="preserve">アイディー216</w:t>
      </w:r>
    </w:p>
    <w:p>
      <w:r>
        <w:rPr>
          <w:b w:val="0"/>
        </w:rPr>
        <w:t xml:space="preserve">Keyword archive : 目的地選択 21世紀の国際航空輸送において、格安航空会社は重要な存在となっており、その役割は今後さらに強くなると予想される。しかし、フィンランドでは、格安航空輸送は他のヨーロッパ諸国と同じような地位を獲得していない。この研究の目的は、フィンランドにおける低コストの航空輸送の可能性と、その可能性がどのようなものかを調査することです ... 最後まで読む → タンペレ技術大学の研究者、ヘイッキ・リーマタイネンが、2014-2015年のフィンランド気候パネルのメンバーに任命されました ...Liimatainenは、交通と交通システムに関するパネルの専門性を強化する... 続きを読む → 都市は、良い自転車道、自転車に優しい交通網、そして何よりも自転車に乗ることを好む意思決定者がいれば、もっと自転車に乗るようになるだろう、とKalle Vaismaa（工学修士、神学修士）は論じている。... 最後を読む → 2012年春、環境省、経済雇用省、運輸通信省は、フィンランドの地域構造・交通システム（ALLI）の開発計画案の作成を開始しました。 将来、フィンランドの地域構造・交通システムは、... 最後を読む → 2012年春、環境省、経済雇用省、運輸通信省は、フィンランドの地域構造・交通システムの開発計画案（ALLI）を作成しました。</w:t>
      </w:r>
    </w:p>
    <w:p>
      <w:r>
        <w:rPr>
          <w:b/>
          <w:color w:val="FF0000"/>
        </w:rPr>
        <w:t xml:space="preserve">アイディー217</w:t>
      </w:r>
    </w:p>
    <w:p>
      <w:r>
        <w:rPr>
          <w:b w:val="0"/>
        </w:rPr>
        <w:t xml:space="preserve">Send news to friend ニュース Kouvolan Sanomat : テルノ・リンデマンはどこだ？Kouvolaに住むTerno Lindemanが5月15日に失踪し、それ以来行方不明です。この行方不明者は15歳で、身長175cmの細身の人物です。情報は南東フィンランド警察（電話：0504479574）に報告できます。</w:t>
      </w:r>
    </w:p>
    <w:p>
      <w:r>
        <w:rPr>
          <w:b/>
          <w:color w:val="FF0000"/>
        </w:rPr>
        <w:t xml:space="preserve">イド218</w:t>
      </w:r>
    </w:p>
    <w:p>
      <w:r>
        <w:rPr>
          <w:b w:val="0"/>
        </w:rPr>
        <w:t xml:space="preserve">著者アーカイブス なぜ最近、人はマッサージ店やスパに行くために多くのお金を費やすのですか？なぜ我々は週末に私たちのバッグをパックし、いくつかの場所、平和と静かなすべての私たちが住んでいる都内からそれらを行くのですか？世界は私たちの仕事のように多くの技術で残業電池の偉大なターンオーバーを持っていた。 続きを読む 脂肪を燃やす食品マジックは、できるだけ早く、あなたの生物の方法のための最も健康的な方法で体重を減らす方法。 最も有名な栄養士ジョアンラーセンによると新しい方法。 彼女は素晴らしい電子ブックを書いて、ここでいくつかの引用符です。すべての減量セットアップの疲れている、... 続きを読む それは十代の若者たちと車に来るとき、あなたがアクセサリーを見つけることができる楽しみはほぼ無限大です。プレゼントとして贈れる素敵な記事がたくさんあります。新しいコントローラーのように調整することがたくさんあります。初めてのカー用品に興味を持たせる。10代の子どもたちは、カスタムやオリジナルを作るのが大好きです。新しい家を買うことは、購入者、特に初めての住宅購入者に数多くの不確実性を課すことができる... 続きを読む余剰住宅の利用可能性は、新築がより競争力を持つようになったことを意味し、請負業者と購入するための様々なインセンティブを提供する 。しかし、こうしたインセンティブやオファー、プロモーションは、購入者の混乱を招き、時には答えではなく、新たな疑問を生み出すこともあります。以下... 続きを読む FAPTurboはFXの自動売買ロボットです.FAPTurboには、インストール、セットアップ、アクティベーションを順を追って説明するビデオプロンプトシリーズが付属しています。また、ブローカー選びや取引プラットフォームの設定についても動画でアドバイスしています。 今すぐFAP Turbo Forexロボットをダウンロードする!... 続きを読む 今日、風は北と南と広州選手の新鮮なワインの川です 春あるいは友人や親戚と新鮮なワインは、お互いに現象を与えるために。 このため、国のいくつかの食品安全の専門家は、新鮮なワインは、私は違いを頼むことによって、セットの閾値を与える必要があります。まず第一に、彼らは市場を入力しないようにワインを調理、 ... 続きを読む 就職活動のプロセスを通じて、求職者が正常にいくつかのステップに直面し、慎重な手順は、このプロセスで成功するために取らなければならない。これらは、いくつかのルールを考慮し、求職者のためのタスクと回避可能な問題を呼び出すことができます。インタビュー ... 続きを読む "ウール "という言葉は、世界のさまざまな地域でさまざまな意味を持つ ...そのため、このような曖昧な表現が使われるようになりました。これらのハイテクガジェットは、他の人が彼らの信用に所有しているすべてのアプリで彼らの生活を送る方法と方法を伝えることができるようになりました。ここ数カ月でどこでも自動車メーカーは、その速度、加速度を読み取るために、コントローラとアプリを作成しました。 続きを読む ビジネスオンラインマーケティング戦略を管理する担当者が今日最もよく聞かれる質問の1つは、次のとおりです：どのように私は私自身の推進無料ウェブサイトを取得するには？それは自動的にあなたのウェブサイトへのトラフィックを駆動することになるように、あなたのウェブサイトのプロモーションの必要性を理解するために検索エンジン最適化コンサルタントのプログラムは、検索エンジンとによって許可されたあなたのウェブサイトの閲覧の重要性を高める... 続きを読む</w:t>
      </w:r>
    </w:p>
    <w:p>
      <w:r>
        <w:rPr>
          <w:b/>
          <w:color w:val="FF0000"/>
        </w:rPr>
        <w:t xml:space="preserve">イド219</w:t>
      </w:r>
    </w:p>
    <w:p>
      <w:r>
        <w:rPr>
          <w:b w:val="0"/>
        </w:rPr>
        <w:t xml:space="preserve">Reply to post Title Message If we start with capital cycle R-T-R* , where R=money , T=goods , and that *=its mysterious surplus value :- ) \n this is not "fiat money" but real money , a medium of exchange anchored in real world ... Wealth is abstractly human labour crystallised in goods , measured in socially necessary labor time.交換価値は価値の必然的な現れであり、交換価値は価値の存在する決定的な方法、すなわち価値が財の交換において現れる方法である。したがって、マルクスは、価値が、あるときは貨幣であり、あるときは労働であって、商品に結びついたとしても、矛盾するものではない。この2つは本質的な関係にあるという。マルクスにとって、貨幣あるいは「外的価値」は、商品生産経済において商品あるいは抽象的労働の「内的価値」を表現する方法である。 古典経済学のように、マルクスは、（多かれ少なかれ自由に）複製される商品の価値の決定に主として関心を寄せている。ユニークな商品（ジミ・ヘンドリックスのギター、マイニング・パークのある地点の土地など）の価格は、異なるメカニズムによって決定され、生産様式の経済的再生産にとって二次的な重要性を持っている。例えば、マルクスの価値法則（財の価値は、その生産に必要な社会的労働時間によって決まる）は、需要と供給（買い手と売り手）の仲介なしには機能しない。 需要と供給に基づく説明は、マルクスの観点からは本質的に欠陥はないが、その問題点は表面的であることだ。マルクスの価値法則は、財の生産者がなぜその製品をある価格で提供するのかを説明するものである。社会的ニーズは、各生産分野にどれだけの生産者がいるかを決定する。 財の価値は、社会的に客観的なものである。ペッカがチョコレートバーに100ユーロを支払う意思があるとしても（「個人の主観的価値」）、チョコレートバーは店で50セントで買えるので支払う必要はない（「社会の客観的価値」）。 もちろん、ペッカは個人で100ユーロ支払うことができるが、支払う必要がないのになぜそうするのか。 生産者（と取引業者）は50セント以上を要求できない、もしそれ以上を要求したらチョコレートバー購入者は競合相手に移ってしまうだろうからだ。また、このような場合にも、徭蛍の恬瞳は徭蛍の恬瞳を恬撹することができる。購入された労働力vの価値は、こうして価値製品v＋mに変換される。余剰価値の絶対量はmであり、相対量はm／vである。ご存知のように、労働者は少なくとも生活必需品を生産するのに必要な時間だけ働かなければなりません。これがマルクスの言う「必要な労働時間」である。これを超える労働は追加労働であり、その余剰価値の総和が資本家によって受け取られる。したがって、剰余価値率は労働の搾取率に等しい。 ⅳⅳⅷミ</w:t>
      </w:r>
    </w:p>
    <w:p>
      <w:r>
        <w:rPr>
          <w:b/>
          <w:color w:val="FF0000"/>
        </w:rPr>
        <w:t xml:space="preserve">アイディーニジュウニ</w:t>
      </w:r>
    </w:p>
    <w:p>
      <w:r>
        <w:rPr>
          <w:b w:val="0"/>
        </w:rPr>
        <w:t xml:space="preserve">ブルンベルク そのルーツは19世紀、1871年創業のベーカリー「A・W・リンドフォース」がキャラメルを作り始めたことにさかのぼります。1928年、現社長の祖父であるLennart Brunbergがポルヴォーから会社を買い取りました。この間、チョコレートの生産を開始し、次第に主力商品となっていった。</w:t>
      </w:r>
    </w:p>
    <w:p>
      <w:r>
        <w:rPr>
          <w:b/>
          <w:color w:val="FF0000"/>
        </w:rPr>
        <w:t xml:space="preserve">イド221</w:t>
      </w:r>
    </w:p>
    <w:p>
      <w:r>
        <w:rPr>
          <w:b w:val="0"/>
        </w:rPr>
        <w:t xml:space="preserve">P. PIETARIN 1 EPISTOL この手紙は、P.ペテロがキリスト者となった異邦人に対して、信仰に堅く立ち、あらゆる忍耐と善行において常に成長するようにと助言して書いた。1章では、神の約束と力によって、来るべき救いに対する彼らの信仰を確認し、私たちからの約束の救いは得られないものではなく、すでに預言者を通して明らかにされていることを示している。2章では、キリストである頭と墓石を知ること、そして、キリストがご自身を捧げたように、自分も祭司として、善良で正しい祭司のように捧げることを教えています。 また、すべての支配者を指導し、まず、時の権力者に従順であるように教えています......。そして、特別な方法で、しもべたちに、主人に服従し、主人から不義を受けるように命じているのです。3 妻には、不信仰な夫に対しても従順であることを教え、外形よりも聖なる会話で身を飾るようにさせ、また夫には、妻を苦しめ、キリストもわたしたちの罪のために苦しんだように、自分たちの間でも謙遜で辛抱強く、親切であるように教えられた。 4 肉体を苦しめるには、節制、節制、祈りと、キリストの苦しみを思い起こすこととによって、あらゆる人を慰め強められるように教えられた。そして、神の言葉と業をどのように出すべきか、また、各自が自分の賜物をもって人に仕え、キリストの名のために何か苦しんでも不思議に思わず、喜ぶようにと、霊的政治を指導する。 5 司教と司祭には、神の言葉によって命と人々を養うようにと、指導している。第1章 I . ペトロは異邦人の改宗者に挨拶し、II . 彼は、預言者たちが大きく取り上げ、天使たちが見たいと切望した新生の恵みと救いの啓示を神に感謝し、III . 彼は、聖なる生活と兄弟愛の実践に力を入れるよう彼らに助言している。私は、イエス-キリストの使徒、ポントス、ガラテヤ、カッパドキア、アジアとビチニアに散らばっ*選り抜きの他人に、2父神の霊感の後*、イエス-キリストの血の従順と振りかけに*：恵みと平和はあなた方に倍加される§！！！。私たちの主イエス・キリストの神と父に祝福を。神はその大いなる憐れみから、死者の中からのイエス・キリストの復活によって、私たちを再び生ける望みへとお造りになった§4。 天にあなた方のために蓄えられている、朽ちることなく、汚れない相続財産に。それは、あなたがたの信仰の試練が、火で試される滅びる金よりもはるかに尊いものであることがわかるためである。あなたがたは誰を愛しているか、その姿は見えないが*、その人を信じている、その姿は今は見えないが、あなたがたは言葉に表せない喜びと栄光に満ちて喜び、9 あなたがたの信仰の終わりと魂の救いを知るであろう、10 預言者たちが求めて*、探していた救いは、来るべき恵み+についてあなたがたに預言していたものであった。</w:t>
      </w:r>
    </w:p>
    <w:p>
      <w:r>
        <w:rPr>
          <w:b/>
          <w:color w:val="FF0000"/>
        </w:rPr>
        <w:t xml:space="preserve">イド222</w:t>
      </w:r>
    </w:p>
    <w:p>
      <w:r>
        <w:rPr>
          <w:b w:val="0"/>
        </w:rPr>
        <w:t xml:space="preserve">FUJIFILM A210についての意見 ユーザーは、FUJIFILM A210を平均して、中程度の使いやすさであると評価しています。しかし、意見は分かれています FUJIFILM A210のフォーラムで、解決策を推奨するために出てきた問題を見ることができます そのユーザーは、それが適度な性能を持っていると認めましたが、満場一致ではありません 適正価格で販売されている製品については、FUJIFILM A210ユーザーマニュアルをダウンロードして、製品の機能の適合性を確認できます 使いやすい ユーザーからは、次の質問がありました : A210は使いやすいですか?FUJIFILM A210が本当に使いやすいかどうか、61人のユーザーが0～10点の評価をしています。FUJIFILM A210が、技術的に最も優れている、品質が良い、選択肢の幅が広い、などの観点から10点満点で評価しました。</w:t>
      </w:r>
    </w:p>
    <w:p>
      <w:r>
        <w:rPr>
          <w:b/>
          <w:color w:val="FF0000"/>
        </w:rPr>
        <w:t xml:space="preserve">イド223</w:t>
      </w:r>
    </w:p>
    <w:p>
      <w:r>
        <w:rPr>
          <w:b w:val="0"/>
        </w:rPr>
        <w:t xml:space="preserve">インビザラインは、緩いハードウェアと速い矯正矯正方法を横取りします。インビザライン治療は、従来の歯列矯正の利点を取るが、すべてのワイヤー、ゴムや金属を伴うことはありません。歯列矯正ブルートゥース可動は、代わりに、徐々に患者さんの笑顔をまっすぐにする明確な、ほとんど目に見えない、プラスチック製のアライナーのセットを使用することによって達成される。 歯科医院でのインビザライン矯正治療は本当に簡単に使用を開始することです。さらに、デジタルレントゲン写真と写真を撮影し、その記録をコンピュータに取り込み、3次元の口腔内画像を作成します。その後、コンピュータを使った患者さんとの共同作業で、現在のBluetoothの位置を確認し、インビザライン治療がどのように時間をかけて自分のズレを修正するかを学び、最後に、治療が完了したときにどのような矯正結果が得られるかを確認します。 ここから、患者さんは歯科医師と相談して治療計画やスケジュールを決定します .彼らは、患者がすべての治療の選択肢を模索することが非常に重要であると考えており、口腔内のアライメント矯正と最適な治療のためのインビザライン矯正の使用可能性について議論するための最良の手段であると感じています。患者さんは、2週間ごとに歯科医から上下の歯列の新しいトレイを受け取り、新しいセットごとに抜歯した歯を少しずつ動かして、美しくまっすぐな笑顔にしていきます。ベニア、スペーシング、クロスアライナー、オーバーバイト、アンダーアライナー、またはほとんどすべての矯正障害に苦しんでいるかどうか、インビザラインは病気を修正することができ、患者はより幸せで健康な笑顔への道を置くことができます。 歯科事務所は、2004年から歯並びの悪い患者のためのエージェントです。 患者にとって治療は簡単で、薄っぺらな金属のハードウェアを伴わないのでインビザラインはお気に入りの手順の一つです。 加えて、結果を気に入っていただいています。患者様からは、実際に食事に使用する口元やトレーの性能に加え、縁取りに透明でほぼ見えないトレーを使用するメリットを評価いただいています。そして、ほとんどの場合、1年も経たないうちに、そのまま「」に移行してしまうのです。歯科医は、患者の笑顔の写真の前と後に投稿したい。変わるのは歯だけではありません。患者さんの目が少し輝き、笑顔が増えることも少なくありません。患者さんの歯並びが自尊心に良い影響を与えることを体験できるのは素晴らしいことです。 患者さんの自尊心を育てるだけでなく、インビザラインは他の矯正方法と同様に報告口です。 インビザラインは歯に型どる硬いプラスチックを使用し、ウェーブブラケットは歯に固定する金属ブラケットを必要とします。もちろん、歯の移動には多少の不快感はつきものですが、インビザラインでは、欠けや口からの刺激は最小限に抑えられます。</w:t>
      </w:r>
    </w:p>
    <w:p>
      <w:r>
        <w:rPr>
          <w:b/>
          <w:color w:val="FF0000"/>
        </w:rPr>
        <w:t xml:space="preserve">イド224</w:t>
      </w:r>
    </w:p>
    <w:p>
      <w:r>
        <w:rPr>
          <w:b w:val="0"/>
        </w:rPr>
        <w:t xml:space="preserve">スペース・プローブ この記事は宇宙船に関するものです。 スペース・プローブは、フィンランド宇宙研究協会が発行している雑誌でもあります.宇宙探査機は、地球周回軌道を超えた宇宙空間に地球から打ち上げられ、観測を行う無人宇宙船である。 1 ] 地球上の飛行管制センターから制御される。 宇宙に打ち上げられるとき、探査機はロケットによって地球の重力場から脱出するのに十分な脱出速度が与えられる。惑星探査機では、惑星を周回する衛星を設置し、そこから惑星表面の広い範囲を調査することが多い。 また、探査機が目的地に到着すると、探査機から分離して目的地の地表に着陸する着陸機を搭載することもある。この場合、地表の探査機が軌道上の探査機に情報を送り、軌道上の探査機が地球に情報を送ることができます。 通常、着陸機自身の無線送信機は、地球に直接情報を送るには十分な性能を持っていないのです。火星探査機「スピリット」と「オポチュニティ」も、火星の軌道に投入された「マーズ・グローバル・サーベイヤー」を通じて地球と交信している。太陽を探査する宇宙船の中には、人工衛星（以下にリストアップされていない）、ラグランジュのL1点で地球と太陽の間に滞在する宇宙船で一般的に太陽を周回するもの、さらに明確に軌道を回る宇宙探査機もある。</w:t>
      </w:r>
    </w:p>
    <w:p>
      <w:r>
        <w:rPr>
          <w:b/>
          <w:color w:val="FF0000"/>
        </w:rPr>
        <w:t xml:space="preserve">イドニジュウゴ</w:t>
      </w:r>
    </w:p>
    <w:p>
      <w:r>
        <w:rPr>
          <w:b w:val="0"/>
        </w:rPr>
        <w:t xml:space="preserve">今日、私の神様の愛が分かり始めて、とても気分が良かったので、思わずこのブログを書きました。これらは、本来の戒律に代わるものではありませんが、長い道のりを歩むものです。しかし、もし私が自分の神の愛の中で完全に生きることを学ばなければ、どうして他の人を愛することができるでしょうか。自己嫌悪は他人への憎しみにつながる。神の想像を絶する大きな愛に包まれた世代が、世界を支配するために立ち上がりつつある。憎しみや復讐ではなく、神との交わりの中で新たな人生を歩むための愛を宣言しているのです。すべての魂はキリストのために尊いものであり、すべての人間は生命が愛され、尊重されるべき贈り物であることを認識すべきです。だから、神の子として自分を愛し、そして隣人の中に神の愛の同じ対象を見ることができる。 スパムメッセージを報告する このメールアドレスにコピーを送信する .Heikki Hilvo｜2012.8.9 10:08:39 Lauri - well reasoned , thank you このスパムを報告 この電子メールアドレスにコピーを送信する 。Kalevi Kauppinen｜2012.8.9 12:08:28 Heikki Hilvo " 1.あなたは私のほかに神々を持ってはならない。どういう意味？ANSWER : 私たちは、何よりも神を畏れ、愛し、信頼しなければなりません。" plogの作者が戒律ごとに意味を明確にしてくれれば、作者の思考の流れがわかりやすいのに。 この言葉、ABOVE ALLは、書かれている通りの意味だと理解しています。"神の想像を絶する大きな愛の世代が、世界を支配するために立ち上がりつつある.それは憎しみや復讐ではなく、神との交わりの中で新たな生命を得るための愛を宣言しているのです。「私たちは世界の出来事を追っていますが、これは実際に起こっていることではありません。を弖紗している栽は、徭蛍で恬られている栽は、徭蛍で恬られている栽は、徭蛍で恬られている栽は、徭蛍で恬られている栽は、徭蛍で恬られている栽は、徭蛍で恬られている栽は、徭蛍で恬られている栽は、殆這らしい。參念は、この繁のための繁を弖紗している繁を弖紗しています。ここで、ちょっと疑問符が。現代の哲学者は、「終末の日には、二つの罪、すなわち利己主義と怠惰しかない」と推測している。旧約にも新約にも、「善を行う者はいない、一人もいない。" .使徒はまた、「あなたがたは、だれひとりとして、自分を正しいと思う以上に高く評価してはならない」と戒めている。私たちが持っているものはすべて、神からの贈り物です。良い自己評価は、神と環境からの贈り物でもあるのです嫌がらせのメッセージを報告する このメールアドレスにコピーを送る .Lauri K E Levanto｜9 Aug 2012 12:45:28 " If I am not for myself , who is for me ?そして、もし私が自分自身のためだけだとしたら、私は何なのでしょうか？そして、もし私が今そうでないなら、いつそうなるのでしょうか？ラビヒレル長老110 BC-10 AD あなたは、英雄の足跡をたどっている , Heikki . 嫌がらせのメッセージを報告する このメールアドレスにコピーを送信する .Tauno J. Jokinen｜2012年8月 9日 13:15:51 何人かのコメンテーターが、人間は自然に自分を愛する方法を知っているだろうと言っています。 これについて私が理解しているすべてのことに照らしてみると、これにはあまり真理がありません。愛と利己主義を混同するのは、イエスとサタンを同じように語るようなものです。 自分を愛している人が、どうしてさまざまな罪深い行為で自分を傷つけることができるでしょうか？自分を愛している人が、その愛を人に伝えないわけがないだろう？これらの罪深い行為は、自分が誰で、何をしているのか、自分自身を憎んでいる結果であり、そのために間違った行為によって自分自身や他人を傷つけているのです。</w:t>
      </w:r>
    </w:p>
    <w:p>
      <w:r>
        <w:rPr>
          <w:b/>
          <w:color w:val="FF0000"/>
        </w:rPr>
        <w:t xml:space="preserve">アイディー二二六</w:t>
      </w:r>
    </w:p>
    <w:p>
      <w:r>
        <w:rPr>
          <w:b w:val="0"/>
        </w:rPr>
        <w:t xml:space="preserve">535X 色が表示されるカラーチャート 外部の色 画面に表示される色は、電子的に生成されたものです。色の経験は、素材の表面や光沢、照明などの要因に影響されるため、これらは実際のカラーモデルの代替にはなりません。最終的な色は、必ず店頭のカラーチャートから、その色を選ぶ環境と条件のもとで選んでください .RGB値 : 141 , 86 , 81 ( 8D5651 ) LAB値 : 45.94 , 23.80 , 15.16 私たちは、それぞれのターゲットグループに、年に最大4通のメールマガジンを送信しています。</w:t>
      </w:r>
    </w:p>
    <w:p>
      <w:r>
        <w:rPr>
          <w:b/>
          <w:color w:val="FF0000"/>
        </w:rPr>
        <w:t xml:space="preserve">アイディー二二七</w:t>
      </w:r>
    </w:p>
    <w:p>
      <w:r>
        <w:rPr>
          <w:b w:val="0"/>
        </w:rPr>
        <w:t xml:space="preserve">ノートパソコンのユーザーのためのフルサイズの第二モニター ノートパソコンのユーザーのためのフルサイズの第二モニター - http://www.wholesaleeshop.com.au 私たちの多くは、第二モニターを持っている , 私たちのデスクトップ上で , それは私たちが生産性の多くを持って助ける , 自宅や職場で , しかし、我々は道路を打つとき , 私たちは、立ち往生していると思います , 単一ラップトップの画面から ... 続きを読むDisplayLink技術を搭載したMonitor2Goのモバイルモニターは、バッグに簡単に収まり、USBポートを介してメモリに接続する15.4インチ、1280×800ディスプレイを提供することによって深刻な問題を解決しています。4インチMonitor2Goは、スリムで軽量です , 大きいノートブックバッグは収まりますが、あなたがネットワークデバイスと一日中歩き回っている場合 , あなたはおそらくあなたのホテルの部屋やリモートワークサイトを残しておきたいでしょう。 そこにあなたは6でさらにデスクトップコンピューティングを得るためにあなたのデバイスをデイスチェーンすることができます。 Monitor2Goは背面に取り付けられている , それは平らに折られているときにディスプレイデバイスを上げて保持私たちのピポットです。1.2.4.ケースは黒い素材の素敵で魅力的な壁掛けで作られており、さらに一対のUSBポートが含まれているので、ミニハブとして使用することも可能です。0ポートでは、このサイズのブドウジュース・ディスプレイには十分な量を提供できません。 デスクトップが余るということは、ウェブブラウザの情報やメッセージをチェックするための電子メールアドレスを展開する場所があるということ、あるいは、映画を見ながらメイン画面で入力をしてスッキリさせることができるということです。有名なユタ・プロジェクト（NECの資金提供）を含む数多くの研究により、そのセカンドスクリーンでの生産性は少なくとも44％であることが示されている。MIMOをはじめとするいくつかのメーカーは、7から10インチのサイズのポータブルUSBモニターをリリースしており、これらはMonitor2Goよりもポータブルですが、非常に低い解像度（800×480または1024×600）であるため、ほぼ同等のワークスペースを提供することはありません。Monitor2Goが1280fistのノートPC用モニターを提供 ?800と、タッチメインスクリーンの一般的な1366×768モニターよりも縦方向のスペースが広く、作業用として実に強力な解像度です。</w:t>
      </w:r>
    </w:p>
    <w:p>
      <w:r>
        <w:rPr>
          <w:b/>
          <w:color w:val="FF0000"/>
        </w:rPr>
        <w:t xml:space="preserve">アイディー二二八</w:t>
      </w:r>
    </w:p>
    <w:p>
      <w:r>
        <w:rPr>
          <w:b w:val="0"/>
        </w:rPr>
        <w:t xml:space="preserve">他の言語を表示する LLM メデジン - メデジンのLLMプログラム LLM 、メデジン 専門準学位は、弁護士が法律の特定の分野における彼らの専門知識を強化または変更することができます。特定の分野のトレーニングを受けることで、新たな可能性が開けることもあります。法律の専門家の学位を持つ人々は、シャドウ弁護士を短縮法学修士 、の高度な学術的な学位を追求することができます。受講するには、まず弁護士としての訓練を受け、かつ豊富な実務経験が必要です。世界各国で提供されています。南米大陸の北西部に位置するコロンビアは、実に多様でユニークな国です。フレンドリーな人々、エキゾチックな風景、コスモポリタンな都市、コロンビアは間違いなくスペイン語を学ぶ場所です。このよく整備された都市には、多くの大学があります。この街には、全国から学生が集まり、大学に入学しています。そのため、多くの学生がこの街の教育機関に入学しています。LLMメデジン - メデジンでLLMを取得する。時間を節約して、ここに直接学校に連絡してください</w:t>
      </w:r>
    </w:p>
    <w:p>
      <w:r>
        <w:rPr>
          <w:b/>
          <w:color w:val="FF0000"/>
        </w:rPr>
        <w:t xml:space="preserve">二二九</w:t>
      </w:r>
    </w:p>
    <w:p>
      <w:r>
        <w:rPr>
          <w:b w:val="0"/>
        </w:rPr>
        <w:t xml:space="preserve">' ' 神の数学的証明 ' ' は、多くの方法の一つである [ [証明|prove]] [ [[神（正しい）| True God]] とその創造物が真実であること.# ♪私たちは神の存在を証明するために ここにいるんだ♪# 人間は創造主について考える。' ' ' ' ' ' ' ' ' ' ' ' ' ' ' ' ' ' ' ' ' ' ' ' ' ' ' ' ' ' ' ' ' ' ' ' ' ' ' ' ' ' ' ' ' ' ' ' ' ' ' ' ' ' ' ' ' ' ' ' ' ' ' .仮定2,3に基づいて、私たちがここにいる確率は、創造の初めから1でなければなりません。 ランダムに言えば、不可能な [ [方程式] ] 0=1 ... このように、神の存在は確率計算によって証明されているのです。M.O.T. == 出典 == * [ http://www.ilmatar.net/~np/gbook/index.php?topic=1068.0 創造論の数学的証明 ] ( ゲストブック ユーザー名 ' 'guest' ' , パスワード ' 'book ' ' ) [ Category:Mathematics ] ] [ カテゴリ:数学 ] [ カテゴリ:数学 ] [ カテゴリ:数学 ] [ カテゴリ:数学 ] [ カテゴリ:数学 ] [ カテゴリ:数学 ] [ カテゴリ:数学 ] [ カテゴリ:数学</w:t>
      </w:r>
    </w:p>
    <w:p>
      <w:r>
        <w:rPr>
          <w:b/>
          <w:color w:val="FF0000"/>
        </w:rPr>
        <w:t xml:space="preserve">イド230</w:t>
      </w:r>
    </w:p>
    <w:p>
      <w:r>
        <w:rPr>
          <w:b w:val="0"/>
        </w:rPr>
        <w:t xml:space="preserve">NASAの実験が北極圏の時限爆弾を明らかに CO2 レポート NASAの研究プロジェクト「Carbon in Arctic Reservoirs Vulnerability Experiment ( CARVE )」の予備結果は、地球の北極圏が本当の気候時限爆弾の現場である可能性を示唆しています。CARVEプロジェクトは、北極圏における二酸化炭素とメタンの排出に関するより詳細な情報を提供しています。 &amp;gt ; &amp;gt ; 植物は、それ自身の中に、次に土壌、湿原、河口、最後に深海底に炭素を隔離するために大きな成功を収めて進化してきました。そして、その層は沈殿し、最終的に自然のサイクルから取り去られます。 これらの生命物質は、.こうして、何百万年もかけて少しずつ、貧血の世界が植物界を支配し始めたのです。成長は常により困難なものであった .ガイアは自殺している。このような時代には、大陸移動などの地質活動によって、炭素やその他の必要な微量元素が大気中にあまり戻らなくなってしまうのです。しかし、ガイアは人間を作った。 そして、万歳、人間は生命体を再び循環させた。 リサイクルは再び機能し、ガイアは救われた。 -------- ああ、これは私があなたに話さなければならない本当の潜在的脅威だった。 そう、これが最終話だが、最後の段落がない。見出しなし だから、この研究は、温室効果ガスを何千年も閉じ込めてきた永久凍土を溶かす温暖化した北についてである.「約2万年前、北半球はひどい気候異変に見舞われた。大陸の氷床と永久凍土が溶けたのです。その代わりに、暖かい条件下で、沼地、沼地、沼地が育ち、その層には年々多くの炭素が封じ込められるようになってきた。No headline 12.07.2013 18:33 遅くてごめんなさい ... 理解し始めたかも ... たぶん ... ;) 未登録のユーザーからのコメントは、編集チームによって承認された後に公開されます。 あなたのコメントをすぐに公開したい場合は、ここであなたのニックネームを登録し、受け取った認証情報でログインしてください ... 続きを読む印は必須項目ですが、ウェブサイトには掲載されません。タイトル ニックネーム 名* 姓* メールアドレス* コメント Check 以下の質問にお答えください。これは、コメントがスパムでないことを確認するためです。以下の欄に以下の文字を空白なしで入力してください : p 8 w 4</w:t>
      </w:r>
    </w:p>
    <w:p>
      <w:r>
        <w:rPr>
          <w:b/>
          <w:color w:val="FF0000"/>
        </w:rPr>
        <w:t xml:space="preserve">イド231</w:t>
      </w:r>
    </w:p>
    <w:p>
      <w:r>
        <w:rPr>
          <w:b w:val="0"/>
        </w:rPr>
        <w:t xml:space="preserve">    Author Topic : 放射線はどうなったのか？ ( Read 15294 times ) 天文学の基礎 1984 - ページ 514 は、ビッグバン直後のハドロンとレプトンの時代について次のように述べています：「...物質と反物質の粒子対（例えば陽子-反陽子）は放射線量から作られた もし、物質と反物質が全く同じ量であれば、おそらく互いに完全に消滅して放射線になっていただろう。元々、物質と反物質は微妙に異なる量で作られたはずで、物質粒子は反物質に対して約1,000,000,001倍であった。このわずかな対称性の破れによって、99.999 9999%の物質が放射線に消滅しても、0.000 000 000 1% が物質として残り、これが後に銀河やその他の世界の構成要素を形成するのです」 本当の質問： アインシュタインは、e=mc^2（質量はエネルギー、エネルギーは質量 ?では、物質と反物質の粒子対が消滅した場合、粒子対の質量に等しいエネルギーの爆発が起こり、粒子対の全質量は放射線に変換されるのでしょうか？あるいは、物質-反物質の質量はどうにかして......つまりゼロになるのか、それとも何か......。では、陽子と反陽子の合体質量はゼロなのですか？もし、反物質の質量が「負の」質量であるならば、消滅の際に放出される放射線もないはずで、ただザッと音がするだけで、何もないはずです。 上記の答えが「イエス」であれば（私の推測を除いて）、本当の核心を知ることになります：宇宙の質量は、通常の物質4.6%、暗黒物質約23%、残り72%が暗黒エネルギーであると言われています。さて、もし放射線（光子）を普通の物質として数えるなら、最初に物質と反物質が大量に消滅したときに残った放射線は、普通の物質のケーキの4.6%のうち99.999 9999%に相当するのでしょうか。そして、普通のもの、つまり宣伝されるべきものは、宇宙の全質量の0.000 000 01 %に過ぎないということですか。陽子と反陽子のペアが別のペアを消滅させる場合、いくつのフォトンが生成されるのでしょうか？そして、この光子は、この不透明な空間の中で、空間が透明になるまで、巨大な粒子と衝突するのですか？第二の疑問は、光子が空の空間に逃げ出すのか、それとも空間の4次元性によって円軌道を描くのか、ということです（ppkが始めた「宇宙における光子の伝搬」についての議論です）。リサイクルの問題ならどうする？光子 - &amp;gt ;粒子/反粒子 - &amp;gt ;光子 ... すべての粒子/反粒子は、同じプランク時間単位で生まれ、初期のものは、後のものが知られていた前に死んだ - 死んだものは、将来の粒子のビルディングブロックだった ... もしリサイクルが十分に組織されている場合、宇宙の全体の質量は最初の秒に約10億回リサイクルすることができます ...異なる温度、異なる粒子間で異なる反応が起こる.しかし、もしこの放射エネルギーが宇宙の物質の99.999999%を占めるとしたら、それは非常にうまく隠れることができたと言えるでしょう。おそらく、この問題の鍵は、物質/反物質の消滅にこそあるのだろう...物質が反物質に出会ったとき、実際に何が残るのか、bbcのドキュメンタリーの一つ（ What's wrong with gravity ...etc ）にある。</w:t>
      </w:r>
    </w:p>
    <w:p>
      <w:r>
        <w:rPr>
          <w:b/>
          <w:color w:val="FF0000"/>
        </w:rPr>
        <w:t xml:space="preserve">イド232</w:t>
      </w:r>
    </w:p>
    <w:p>
      <w:r>
        <w:rPr>
          <w:b w:val="0"/>
        </w:rPr>
        <w:t xml:space="preserve">ロマンス読者に影響を与えた作家たち あなたは熱心なロマンス読者ですか？もしあなたがそうなら、あなたは良いロマンス章のアイデアに喜んでいる何百万人もの読者の一人です。 これは全く驚くべきことではありません、ロマンスは最も、そして確かに最も人気のある科目の一つです.統計によると、ほとんどの読者はロマンス本として読んでいる。 つまり、ロマンスの理由だけでは、どうにもならないのだ。私たちの魂は、愛の期待に建てられ、この理由のために、ロマンスは長い長い時間のためにどこにも行きません。 ロマンスの読者のようにロマンスについて、これらの書籍や小説である、誰が好む。その理由は、ロマンスストーリーの種類がとても多いからです .科学的な、超常現象、古典、歴史、現代とキリスト教であるもののために行く、リストは上に行く。 あなたが読むロマンスのタイプに影響を与える多くの要因があります。 最初のものは興味です。 良い愛の物語と一緒にSFに興味を持っている個人があります。 これは純粋に興味や好みのためです。 すべてのロマンスリーダーは異なる味と、それはあなたのために不可欠である識別します。どんなピッチでも、自分を圧倒する人がいれば、平均的な人もいる。 また、十分でない人は......。文学的なロマンスに関しては、これは読者が判断することです。 もちろん、これは完全に個人の意見に基づいています。 これは、ある男の肉は別の毒であると言うことです。 オーディションや最も魅力的な物語を探して、あなたは失望することはありません。 市場では、あなたにとってちょうどいいものを見つけることができるのです。もうひとつ、ロマンス読者として読むのに影響を与えそうなのが、宣伝のある仕事.なんとか名前を作っている作家がいる。彼らのロマンス小説は必見です。なぜなら、彼らが考え出したものを見逃したくないからです。ロマンス本の読者として、良いロマンス本の条件を知っておくことは重要です。まずは自分の直感を信じてみてはいかがでしょうか。 単に「読みたい」と思う本もあります。 チャンスを逃さずに、自分の心に従って、目的地まで奮起してください。好きなタイトルや本の中での表現であれば、これを読書のベースにしない手はないでしょう。多くの読者は、十分な情報が得られないために、最も重要なストーリーを読む気にならない。 すべてのストーリーを読まなくても、良いか悪いかは分かるのだ。ブッククラブに参加して、グループで本を楽しむ。 そうすることで、ロマンス本を読む気分を作ることができる。フランシス・K・ギシンジは、オンライン陰謀の専門家です。 彼の最新のプロジェクト「Free Online Dating service」は、オンライン陰謀の力が国際的にどのように利用され、大きな成功を収めているのかを示しています。</w:t>
      </w:r>
    </w:p>
    <w:p>
      <w:r>
        <w:rPr>
          <w:b/>
          <w:color w:val="FF0000"/>
        </w:rPr>
        <w:t xml:space="preserve">イド233</w:t>
      </w:r>
    </w:p>
    <w:p>
      <w:r>
        <w:rPr>
          <w:b w:val="0"/>
        </w:rPr>
        <w:t xml:space="preserve">ファッションの頂点へ 17:45 - 18:45 タスク5：カントリーサイドのスターのワードローブを完成させよう!出場者は、カントリー歌手のミランダ・ランバートのために、ステージ用と代理用の2つの衣装を作るという課題を課されます。ミランダの身体には誇らしいカーブがあり、デザイナーはそれを隠すべきではありません。社会人チームは、黒いバッグの力で引き寄せられる。ティムは、競合他社がクライアントを女性化させようとしていると考えている。審査員コメント：「あのドレスは本当に動けるんですね。レザーが高級感を出している。 かっこいい!ステージでは、特にステージが高い場合、ドレスは短すぎてはいけません。" More : " どの角度から見てもゴージャス。クリーン、エレガント、合理化。 内部では、サポートパンツに平らにする必要はありませんが、曲線はロックに無料です。「ミランダが着ていたあるドレスは、レッドカーペットからワーストドレッサーリストに直行するようなものである、というような。ファッションデザイナーの自信作も話題になっています。審査員：Nina Garcia、Zac Posen、Heidi Klum ゲスト審査員：カントリーシンガー Miranda Lambert アメリカのファッションリアリティシリーズ。 ファッションの頂点へ 22:00 - 23:00 課題6：大人の女性のための新鮮なルックを作ろう !課題は、年配の女性のためのエレガントな服を作ることです。ティム・ガンは、優れたファッションは時代を超越したものであり、世界中のファッションクリエイターがそれを知っていると指摘します。 課題は、デザイナーの未来のモデルがステップの練習をするボールルームで行われます。腕は振れても、自信はない!キャットウォークを終えた審査員の声：「モデルがとてもよく似合っている。デザイナーは、彼女の最高の特徴を強調しました。このドレスのメッセージは、着る人はまだ死んでいない、ということです。ビンゴ!髪型、足首のチェーン、タトゥーなど、ワイルドな印象が強いですが、彼女はプリンセスのような存在です。なぜ？"その豪華な膝を現せ、メス犬！"スカートの下に自由の女神を隠してしまったかのような、どっしりとした硬い顔をしていますね。"劣等感の墓場から這い上がり、再び脚光を浴びた "と審査員から評価された出場者がいる。誰？審査員：Nina Garcia、ファッションデザイナーRachel Roy（Zac Posenの後任）、Heidi Klum ゲスト審査員：コメディアンライターJoan Riversと娘、プロデューサーMelissa Rivers ...アメリカのファッション・リアリティ・シリーズ。 ファッションの頂点へ 17:00 - 18:00 課題6：大人の女性のためのフレッシュなスタイルを作ろう !課題は、年配の女性のためのエレガントな服を作ることです。ティム・ガンは、優れたファッションは時代を超越したものであり、世界中のファッションクリエイターがそれを知っていると指摘します。 課題は、デザイナーの未来のモデルがステップの練習をするボールルームで行われます。腕は振れても、自信はない!キャットウォークを終えた審査員の声：「モデルがとてもよく似合っている。デザイナーは、彼女の最高の特徴を強調しました。このドレスのメッセージは、着る人はまだ死んでいない、ということです。ビンゴ!髪型、足首のチェーン、タトゥーなど、ワイルドな印象が強いですが、彼女はプリンセスのような存在です。なぜ？"その豪華な膝を現せ、メス犬！"Vを隠しているような、重厚で硬質な印象を受けますね。</w:t>
      </w:r>
    </w:p>
    <w:p>
      <w:r>
        <w:rPr>
          <w:b/>
          <w:color w:val="FF0000"/>
        </w:rPr>
        <w:t xml:space="preserve">イド234</w:t>
      </w:r>
    </w:p>
    <w:p>
      <w:r>
        <w:rPr>
          <w:b w:val="0"/>
        </w:rPr>
        <w:t xml:space="preserve">美しいか醜いか 正直に言うと、私は普段、庭で美しい花や場所を撮影することが多い。今では、時々意識して他のものを撮影するようになり、同時に庭を少し違った角度から見るようになりました。例えば、このクランベリーの花は、とても不思議な色をしていますが、やはり美しいのでしょうか？ 牡丹の花壇の茶色のクロッカスの葉は、とても素敵です。取り出すこともできるのですが、しばらくはそのままにしておきました・・・。安心して黄ばませておけば、来年は素晴らしい花が期待できる・・・長寿のチューリップなら、と思っているので、全く気になりません。 牡丹の間はこんな感じです。かなり醜い...しおれた球根の葉と雑草...その一方で超可愛い...真夏の牡丹の茎がたくさんあるように見える、やったー!牡丹は数年前から移動させていますが、この秋には最後の牡丹を最後の場所に移動させることになると思います。そして、この真夏の牡丹の苗を前縁に。このチューリップは、「野生の草原に住むエルゼ」の助言に従って、実験的にかなり深く植えたので、美しく萎れた2本のチューリップが最後に咲きました。そのヒントは、最も丈夫なチューリップの記事の最後にあります。 これが何年持つか見てみましょう。クルミの木の下にはヨシが生えていて、今、きれいな花を咲かせています。 いつもならこの時期に写真を撮るのですが......。その隣はこの場所で、木の実の花が咲いて少し汚くなっています。 左の黄色いライムグラスはまだ花が咲いていませんが、丸い葉の香りのするスミレがすでに咲き、新しい芽を出しています。 右の黄色いライムグラスは葉がしおれ始めています。 さて、これは美しいのか醜いのか・・・；） グループバラのベンチの隣の芝生で腐ったデイジー・・・誰かが忌まわしきものと思っているようです・・・・。醜く刈られていない芝生 !私たちは、ここが面白くて美しい場所だと思っています。 庭は、退屈で「普通」であってはならないのです。ヒナギクがしおれ始めたら、鎌で低く刈り取り、その時点で芝生も刈り取ります。だから、何が醜いと何が美しいです ;) 真夏のバラの香りと、サリPs . あなたはまだ住宅フェアとデコ誌のテラスの競争に参加することができます... https ://www.tabsite.com/smrt195148 、さらには私のテラスのデザインに投票 - サリの庭園 - ブログ ; ) Pss . 今まだ数日良い植栽と観賞植物、花や野菜の種まき時期があります 、月の位相に合わせて .コメント 確かに好みの幅は広いですし、それぞれが美しいと思うもの、好ましいと思うものがあります。我が家の芝生にも同じようなデージーがあり、草刈りから大切に守っていますが、一昨年、義母と義父が子守をしていた時に、初夏に花が咲く前に草刈機で切ってしまったのです．芝生の怖さだと思われたのでしょう．そして、昨年の夏、近所の道端で可憐に咲くキャッツヘッドに見とれていたら、翌日にはもうお隣さんが芝を刈る時間になっていたことを思い出します。我が家のヒナギクも、枯れかけの状態で切り詰めても、どうして毎年こんなにたくさん咲いてくれるのだろう、と不思議に思うことがあります。あなたの経験から、野草の刈り取りが早すぎると翌年の開花が遅くなるが、開花後に刈り取ると遅くならない、と結論づけることができるかもしれませんね。経験を変えると、こうして学ぶことができるのですね : ) 私も、近所の人が丘の斜面から見事な森のクローバーを刈り取るのを、恐る恐る見ていました...そして今、その斜面はとても不毛で乾燥しているように見えるのです。フレーバー</w:t>
      </w:r>
    </w:p>
    <w:p>
      <w:r>
        <w:rPr>
          <w:b/>
          <w:color w:val="FF0000"/>
        </w:rPr>
        <w:t xml:space="preserve">イド235</w:t>
      </w:r>
    </w:p>
    <w:p>
      <w:r>
        <w:rPr>
          <w:b w:val="0"/>
        </w:rPr>
        <w:t xml:space="preserve">学習手当 ►学習手当 - 学資援助の一部 学習手当を申請し、支給されると、月に一度、口座にお金が振り込まれます。つまり、例外的な状況を除き、夏期のサポートは受けられません。夏期留学手当に関する詳細は、ケラ社のウェブサイトをご覧ください。17歳未満の場合、児童手当が支給されるため、学生手当は支給されません。 17歳になったら、翌月の初めから学生手当を申請できます。 17歳未満の場合でも、住宅手当を申請できます。 住宅手当に関する詳しい情報は以下をご覧ください。金額は、学習内容、年齢、生活状況、配偶者の有無（同居、既婚など）、場合によっては両親の収入によって異なります。</w:t>
      </w:r>
    </w:p>
    <w:p>
      <w:r>
        <w:rPr>
          <w:b/>
          <w:color w:val="FF0000"/>
        </w:rPr>
        <w:t xml:space="preserve">イド236</w:t>
      </w:r>
    </w:p>
    <w:p>
      <w:r>
        <w:rPr>
          <w:b w:val="0"/>
        </w:rPr>
        <w:t xml:space="preserve">フィンランドのサッカーの発展やサッカーに関する議論は、適切な共通の用語、つまり誰もが同じように使い、理解できる用語を持っていないという事実によって妨げられている部分があります。ハッカの選手 26.4.2013 ハルマーとキム・リングマン選手（18）が2年契約を結びました。 この契約には、機会があれば上位リーグへの移籍を可能にする条項が含まれています。 トイヤラ出身のリングマンは、14歳でハッカのジュニアに移ったTopa出身の選手です。この3年間、客家のA級ジュニアに所属していたが、リングマンは男子への転向を強く希望していた。リングマンは昨シーズン、ハカで男子の試合を経験したが、プレータイムを得られず、2試合ともベンチに座ったままだった。リーグカップでは1試合に出場し、今シーズンはハッカのトレーニングマッチにも数試合出場した。今、彼は真剣に男子へのブレイクスルーを目指している。</w:t>
      </w:r>
    </w:p>
    <w:p>
      <w:r>
        <w:rPr>
          <w:b/>
          <w:color w:val="FF0000"/>
        </w:rPr>
        <w:t xml:space="preserve">イド237</w:t>
      </w:r>
    </w:p>
    <w:p>
      <w:r>
        <w:rPr>
          <w:b w:val="0"/>
        </w:rPr>
        <w:t xml:space="preserve">あなたの子供の強さの上限レベル、弱点 すべての子どもたちは、極端な一方で、良い兆候です、取るはマイナス側にある。一人の子供は非常に組織化することができますが、注意すると、構造化されていない状況で融通が利かなくなることができます。それは、「強さは最大の弱点になりうる」ということわざと同じです。「ある母親は、自分の息子について、他人が情報を必要としていることに純粋な感受性を持っていると語った。 彼は特別で、他人を期待し、しばしば物事を深く感じていたのだ。「彼がまだ若かった頃、救急車が走っているのを見て、誰かが怪我をしているのを知って泣き出したことがありました。彼はとても思いやりのある人でした。残念ながら、時々この感度は、彼が不機嫌または過度に感情的なPartaturskaまたは少なくとも泣い小さな問題の間に引き起こす可能性があります." 。ポジティブな性質は感受性ですが、気分屋であったり、感情を爆発させやすいというネガティブな面もあります。 別のお母さんは、息子が気が散ることなく課題に取り組む能力を持っていることを見ていました。"彼は、絶対に成功させるという強い意志を持って、集中的に取り組んでいます。" 粘り強さという資質は、真の財産となり得ますが、時には傲慢さという形でついて回ります。 子供の弱点を見ながら、悪用される可能性のある資質のポジティブなサインを探してみてください。他の文字の資質とそれをバランスさせる方法を見つける。 ポジティブな資質のための賞賛を与え、バランスをもたらすために実用的な方法を奨励しています。 ここでは、いくつかのより良い資質とその誤用が方法であるかもしれないことが判明した：Diluted完璧主義柔軟性がないとして自分自身を参照して、個性的なプラスの資質を共有したくない、誤用は、メイン焦点を奨励するだけではなく、それはあなたが教育のための戦略を開発することができます。アルマンドは、「私は以前、息子の凝り性にイライラしていました。 何らかの変化を与える前に警告しないと、彼は興奮します。 しかしある日、私は、息子の部屋がいつも散らかっていて困っている他の父親と話していました。 私は、我が家には問題がない、と言いました。その時、息子の整頓と屈託のなさは、同じ性格の強さからくるものだと気づきました。 彼は秩序が好きで、物が整頓されていないと苦労するのです。「しかし、彼の強さを目の当たりにした今、私は彼よりも苛立ちを感じずに済んでいます。ただ、それと並行して他のキャラクター性を持ってくることで、彼の強さをより享受できるようにしたいですね。「アルマンドは正しいし、彼はこの分野で彼の両方の息子の教育を行う。使徒パウロは、神の家族である教会を見るとき、この真理を認識した。 彼は、すべての人が異なった賜物を持ち、他の資質を重要視しない傾向があることを見た。 そこで彼は、ローマ12章6-8に、「私たちは摂理において与えられた恵みに従って異なった賜物を持っています」と助言したのである。もし、ある人の才能が預言であるなら、その人は自分の信仰をそれに比例して使うようにしなさい。もし、それが奉仕であれば、奉仕するように与えなさい；もし、それが教えることであれば、教えるように与えなさい；もし、それが他人の必要を満たすことであれば、寛大に与えなさい；もし、それが導くことであれば、熱心に支配されるように与えなさい；もし、情けをかけることであれば、快く行うように与えなさい．これらの資質の中で、パウロは、より強い資質を強化するために、別の資質を推奨していることに注目してください。子供の能力の領域での強さは、その賞賛を示す文字にかかるとき。 賞賛は、子供が何をするか、家族生活の中で重要であることに焦点を当てる傾向がある。</w:t>
      </w:r>
    </w:p>
    <w:p>
      <w:r>
        <w:rPr>
          <w:b/>
          <w:color w:val="FF0000"/>
        </w:rPr>
        <w:t xml:space="preserve">イド238</w:t>
      </w:r>
    </w:p>
    <w:p>
      <w:r>
        <w:rPr>
          <w:b w:val="0"/>
        </w:rPr>
        <w:t xml:space="preserve">セミナーでは、他のアクターと連携したサービス提供、行政の協力形態、地域の活力の一端を担う図書館の役割などについて議論し、考察します。このセミナーは、小規模な自治体の図書館や自治体職員、選挙で選ばれた代表者を対象としています。このイベントの目的は、図書館間の協力関係を強化し、良い事例を広めることです。</w:t>
      </w:r>
    </w:p>
    <w:p>
      <w:r>
        <w:rPr>
          <w:b/>
          <w:color w:val="FF0000"/>
        </w:rPr>
        <w:t xml:space="preserve">イド239</w:t>
      </w:r>
    </w:p>
    <w:p>
      <w:r>
        <w:rPr>
          <w:b w:val="0"/>
        </w:rPr>
        <w:t xml:space="preserve">フレデリカ・トイヴァネンは、息子のパーヴォ、ヴィレ、タホとともにジュウアからヴィイタニエミに移住し、1907年10月23日にトイヴァラ農場を購入した。当時の価格は7500ゴールドマルク。ターヴォは妻のアンナとともに農業を営み、後にエイノとライナ・トイヴァネンが農業を続けました。 現在の農家はサカリとリィッタ・トイヴァネンです。 このように、トイヴァネン家は1世紀以上にわたって農業を続けています。 トイヴァラン農場はヴオトゥヤルヴィ湖畔、ユアンコスキー県ヴィータニエーミに位置しています。牧場では、牛乳と肉を生産しています。農場の畑は1999年から有機栽培されています。 私たちの目的は、動物の福祉に配慮し、加工用の良質な牛乳と肉を生産することです。 森林は専門的に管理されています。私たちは、できるだけ多くの良質な木材を入手し、加工することを目指しています。これは、その地域の自然価値を考慮し、木材が成長し販売できるような持続可能な方法で行われます。</w:t>
      </w:r>
    </w:p>
    <w:p>
      <w:r>
        <w:rPr>
          <w:b/>
          <w:color w:val="FF0000"/>
        </w:rPr>
        <w:t xml:space="preserve">アイディー二百四十</w:t>
      </w:r>
    </w:p>
    <w:p>
      <w:r>
        <w:rPr>
          <w:b w:val="0"/>
        </w:rPr>
        <w:t xml:space="preserve">ルカ8：悪魔や悪霊は、今日、どのように姿を現すのでしょうか？ルカ 8 イエスを連れた女たち 1 それから、イエスは町から町へ、村から村へと、神の国の福音を宣べ伝えて行かれた。 イエスには、十二人の弟子2 と、病気をいやし、悪霊の力から解放した女たちが一緒であった。その中には、ヘロデが七つの悪霊を追い出したマグダラのマリア、夫クサがヘロデの高官だったヨアンナ、スザンナも含まれていた。 その他にも多くの女性がいて、みな自分のお金で彼らを助けた。種をまく人 4 群衆が来て、すべての町からイエスのもとに集まってきたとき、イエスは彼らにたとえを話された：5 「ある人が種をまきに出た．種をまくと、その種の一部が道端に落ちていた。そこで穀物は足で踏まれ、空の鳥が食べた。 6 あるものは岩の上に落ちて成長し始めたが、いばらが地面から水分を得られず枯れた。7 あるものはいばらの間に落ち、いばらが成長すると、またいばらが成長して窒息した。8 しかしあるものは良い土に落ちて成長し百倍を生んだ。"そう言って、イエスは「聞く耳のある者は聞きなさい」と叫ばれた。「9 弟子たちは、このたとえの意味を尋ねた。 10 イエスは言われた。「あなたがたは神の国の神秘を知るように教えられたが、ほかの人々には、たとえで示されているので、見ても見えず、聞いても分からない。 11 このたとえの意味はこうである。12 道ばたに落ちた種は、みことばを聞いても、すぐに悪魔がそれを奪いに来て、信じて救われない人々のことです。 13 岩に落ちた種は、みことばを聞いて喜んで受け、少しの間だけ信じる人々のことです。14 アザミの上に倒れる部分とは、みことばを聞いても、生活の心配、富、快楽によって息苦しくなってしまう人たちのことです。15 しかし、良い土に落ちた種とは、みことばを聞いてから、純粋で真実な心でその中にとどまり、忍耐して収穫を得る人のことです。 みことばを正しく聞く 16 「だれもランプに火をつけてから、それを器で覆ったり、寝台の下に置いたりすることはありません。17 隠されていて明かされないものはなく、隠されていて明かされないものもない。 18 だから、あなたがたは聞き方に気をつけなさい。持っている者には与え、持っていない者からは、持っていると思うものさえも取り去りなさい。"イエスの本当の親族" 19 イエスの母と兄弟が彼に会いに来たが、群衆の中で彼に近づくことができなかった。 20 「あなたの母と兄弟が外にいて、あなたに会いたがっています」とイエスに告げられた。 21 しかし彼は答えた、「この人たちは私の母と兄弟で、神の言葉を聞いてその通りに行う人たちです」。"イエスが嵐を鎮める 22 ある日、イエスは弟子たちと舟に乗り、「これから上流に行く」と言われた。"23 途中、イエスは眠られた。ところが、湖の上で荒れ狂う風が吹いて、舟が浸水し、危険な状態になった。 24 そこで、弟子たちはイエスを起こして言った、「先生、先生、私たちは溺れています！」。イエスが立ち上がり、風と湖の波を叱られたので、波が静まり、小康状態になった」 25 「あなたがたの信仰はどこにあるのか。「とイエスに尋ねた。弟子たちは恐怖に打ちひしがれて、彼に言った。</w:t>
      </w:r>
    </w:p>
    <w:p>
      <w:r>
        <w:rPr>
          <w:b/>
          <w:color w:val="FF0000"/>
        </w:rPr>
        <w:t xml:space="preserve">イド241</w:t>
      </w:r>
    </w:p>
    <w:p>
      <w:r>
        <w:rPr>
          <w:b w:val="0"/>
        </w:rPr>
        <w:t xml:space="preserve">Huopana 2008年11月15日-16日 エクスペディションは2008年11月15日の夜にHuopanaに再集合した。ヤルモはサウナを温めていた・・・いや、ヤルモはサウナを温めるべきだったのだが、また何が起こったかわかるだろうか・・・。しかし、仕事の精神で暖かくなり、ソーセージがストーブで焼かれておいしくなりました。 夜は再び盛り上がりました。サウナに入り、お話をし、フットサルをし、「大人の女性」の歌を歌い、そして何よりも、もちろんまた犬遊びをしたのです。来年、富木は、ジャーモが強引に新しい形にしようとしたルールを学ぶかもしれない。部屋割りも南側の男たちに変更され、今度は自分たちが呼ばれるかどうかが気になるところだ。しかし、この1年間、彼らがどのような振る舞いを見せるのか、見ていきたいと思います。どうせなら、試用期間中ということにしておこうか......。午前中は雪が降っていましたが、午後まで霜は降りず、少し晴れましたが、凍り始めるという天気でした。川の水量は記録的な高さだったが、魚には影響がなかったようだ。 8人のうち約半数が釣った。 小型のものも含め、合計22匹のマスを計測した。 悪くない。9匹も釣ったVeskuさんが一番はまっていた。残念ながら、私はそうでなかった一人です。なんとか4匹まで抱えたが、どれも測りきれない。何より嬉しかったのは、釣った魚がすべて（！）脂肪食の魚だったことです。これは、フオパナの瀬の将来にとって良い兆しです。Huopanaの旅で、私が釣ったマスの一匹（45cm）が脂肪吸引されていたことについてコメントする必要があります。 あまりに細かったので（釣り人のように）、私もそれをリリースしました。それ以外の場合、私は以前の旅行（私がそこにいた最初の時間、しかし、その後、私は脂肪として覚えている小さなマスがたくさんあった）よりも脂肪の多いマスがあったことに同意する。 しかし、大きなものは前に比べて比較的少ない今来た、今では最大のマーラは約50歳です。 もちろん、キャッチする魚があるが、主なものは、魚のキャッチではありません。趣味の名前はフライフィッシングですが、どういうわけか、仕事は釣りについてなので、魚を捕まえるという印象を与えます。 最近では、名前によると魚とは何の関係もないフライフィッシングについて話すことがあるのでしょうか。旅行でよくあることなんです、魚がいないっていうのは・・・。</w:t>
      </w:r>
    </w:p>
    <w:p>
      <w:r>
        <w:rPr>
          <w:b/>
          <w:color w:val="FF0000"/>
        </w:rPr>
        <w:t xml:space="preserve">イド242</w:t>
      </w:r>
    </w:p>
    <w:p>
      <w:r>
        <w:rPr>
          <w:b w:val="0"/>
        </w:rPr>
        <w:t xml:space="preserve">Tag Archives : tohtori outolempi フィンランドの駐在員が月曜日にThe Ulkopolitistにフィンランドの安全保障政策と核兵器に対するフィンランドの態度について書きました .核兵器は、そのすべての恐怖で魅力的な主題であり、今日、我々は冷戦について話している 、博士Outolempiと人 。署名された核兵器への思い [...]...</w:t>
      </w:r>
    </w:p>
    <w:p>
      <w:r>
        <w:rPr>
          <w:b/>
          <w:color w:val="FF0000"/>
        </w:rPr>
        <w:t xml:space="preserve">イド243</w:t>
      </w:r>
    </w:p>
    <w:p>
      <w:r>
        <w:rPr>
          <w:b w:val="0"/>
        </w:rPr>
        <w:t xml:space="preserve">子育ては、それ自体が芸術です。子供を社会的に成熟させるのは大変なことで、それを乗り越えるには広い心や常識が必要です。 過保護は現実的に避けなければならない落とし穴です。昔から「学問は子供のすること」と言われていますが、「若いうちに学んだことは、年をとってから学ぶ」ことも同様によく知られています。ガストハウス・メッツォは今、料理界を切り拓くための一歩を踏み出しました。 月に一度、小さな料理教室を開き、ジミとキイラが料理とお菓子作りを実践。 リイアもそこに参加して学んでいます。料理教室の目的は、子どもたちに料理に興味を持ってもらうことです。願わくば、彼ら自身が作り上げた経験や思い出に導かれるように。冒頭のラズベリーパイは、甘くスパイスの効いたラズベリーとフレンチクリームが調和したフィリングが仕上がりのバランスを保証している。 目でもお腹でも楽しめる一品だ。</w:t>
      </w:r>
    </w:p>
    <w:p>
      <w:r>
        <w:rPr>
          <w:b/>
          <w:color w:val="FF0000"/>
        </w:rPr>
        <w:t xml:space="preserve">イド244</w:t>
      </w:r>
    </w:p>
    <w:p>
      <w:r>
        <w:rPr>
          <w:b w:val="0"/>
        </w:rPr>
        <w:t xml:space="preserve">For you 2986 pharmaceuticals ポジション !私たちは、すべてのお客様に高品質の薬Fluoxetineのみを提供します。 Fluoxetineは、任意の仲介なしでメーカーから直接提供しています。 これは、我々が提供するFluoxetineは偽造品や偽物が含まれていない可能性を保証することができます。 我々はよく知られていると長い時間の仕事の品質を証明するメーカーからFluoxetineを取っています。フィジオナルム（Fysionorm）を購入する際の注意点： EU：4-7日 米国：3-13日 世界：7-13日 注意点 !フラグが付いた薬 : - 納期2-4日 - 納期2-5日 ポジション !当薬局の新薬： - 30 1月増加オファーPiroxicam 。 Piroxicamは、関節リウマチや変形性関節症、月経困難症、術後の痛みの症状を軽減し、特に問題が炎症成分を持っている場合は、鎮痛剤として機能するために使用される抗炎症薬です。 - 25 1月開始別のメーカーのヒドロコルチゾンの提供。ヒドロコルチゾンは副腎から分泌されるホルモンで、ストレスや血中グルココルチコイドの低下などに応じて分泌され、主な働きとして血糖値上昇、免疫抑制、脂肪・タンパク質・糖質代謝の補助などがあげられる。- 1月23日には、再びリファキシミンの提供を開始します。リファキシミンは、淋病や肝不全の治療に用いられる抗生物質です。 - 11月15日には、ピラジナミド 、他の薬剤と組み合わせて結核の治療に用いられる薬剤の提供を開始する予定です。11月には、発熱（解熱）、抗マラリア、鎮痛（痛み止め）、抗炎症の特性と苦味を持つオフホワイトの結晶性アルカロイド、キニーネの提供を再び開始します。 キニーネはまた、ループスや関節炎の治療に使用されています。10月28日より、Propyphenazone+Paracetamol+Caffeineの組み合わせを発売します。 これらは、頭痛や歯の痛みの迅速な管理を目的とした鎮痛剤の組み合わせとして広く使われており、世界の多くの国で人気があります。 10月19日より、Citalopramを追加発売します。シタロプラムは、うつ病の治療薬として承認されている有名な抗うつ薬です。 シタロプラムは、多くの不安症状 , パニック障害 , 月経前症候群の適応外で処方されることが多い。 シタロプラムは、糖尿病性神経障害と早漏の症状を大幅に軽減し、ホットフラッシュの治療に使用できることが分かっています。アシクロビルは、主に単純ヘルペスウイルス感染症の治療や水痘・ヘルペスの治療に使用される抗ウイルス薬としてよく知られており、広く使用されています。- 13. 9月より、慢性気管支炎や軽度・中等度肺炎の急性増悪時の治療に用いられる強力な経口広域抗菌薬「ジェミフロキサシン」の販売を開始する予定です。- 9月5日より、筋力低下や麻酔後の回復に使用される狭小作用性薬剤ネオスチグミンの提供を開始 ・8月30日より、炎症性腸疾患の治療に使用される十分稀な薬剤バルサラジドを提供 ・8月22日より、他メーカーのミルナシプランの提供を開始。ミルナシプランは、線維筋痛症（筋肉や結合組織の痛みが重要な疾患）の臨床治療に使用されています。 また、ミルナシプランは、一部の国でうつ病の臨床治療にも承認されています。</w:t>
      </w:r>
    </w:p>
    <w:p>
      <w:r>
        <w:rPr>
          <w:b/>
          <w:color w:val="FF0000"/>
        </w:rPr>
        <w:t xml:space="preserve">イド245</w:t>
      </w:r>
    </w:p>
    <w:p>
      <w:r>
        <w:rPr>
          <w:b w:val="0"/>
        </w:rPr>
        <w:t xml:space="preserve">2011年12月22日 CHRISTMAS CONTEST この新しいブログにとても興奮しているので、皆さんと喜びを分かち合いたいと思います。このクリスマスに、素敵な読者の皆さんに感謝の気持ちを込めて、ちょっとしたプレゼントを用意したいと思います。コメント欄で、あなたがこれまでに受け取った最も特別な、最も風変わりな、あるいは最も面白い贈り物を教えてください。また、「ネク」と「ポルカ」、どちらのフクロウが欲しいかも教えてください（一等賞はフクロウ以外のものにする予定です）。ただし、ミッシーとの抽選は年内に行う予定です。グッドラック* 抽選は12月31日15:20に終了し、結果はまもなく発表されます89コメント : やったー！-チーズ入り...フクロウのネクちゃんが、私たちのところに来ようと賑やかです！！フクロウは可愛いですね！！おそらく私の「最も奇妙」で最も愛するクリスマスプレゼントは、数年前に受け取った、長男が作った土偶で、それから不思議に思って、これは何だろうと考えていたのです。そして、指輪の保管場所が明らかにされた。今までもらったプレゼントの中で、最も奇妙で、最も恐ろしく、最も面白かったのは、間違いなく数年前にもらったエプのノーマルヌードカレンダーです。当時20代だった弟が、いい冗談だと言っていたのを覚えています。 開いた瞬間、泣きそうになりましたよ・・・。D 裸のフクロウは、私たちと一緒に住むかもしれない。ネクとポルカは、どちらも魅力的ですが、ポルカを抽選にしましょう。私の夫は特別な贈り物が得意なのですが、一番面白いのはどれでしょう・・・？まあ、そのうちの1つはマッサージバックパックで、それはもうドラムマシンが必要ないくらいのペースでドラムを鳴らすのですが :) それで、私たちの求愛の始まりに、彼は私に何も聞かずにCitymarketの棚から食器一式を買ってきたのです。当時は面白かったが、今ではあまり笑えないかもしれない。 最も奇妙なクリスマスプレゼント？一番つまらなかったのは、少なくとも、交換留学の時にクラスメートからもらった、いたずらっ子のための「石炭の塊」だった......。彼から素敵なプレゼントをもらったけど、もう忘れてしまったよ。一番面白かったのは、兄がくれたお粥とモルドワインのお菓子で、それぞれ個別に包装された、米、レーズン、アーモンドなどです。 私たちはフクロウの巣を持つことになりますが、どちらが素敵なのかさえ決めかねています。メリークリスマス私はどちらかというと普通のプレゼントをもらったようで、クリスマスの小包の中から毛糸のストッキングをひとつだけ思いつきました。そのうちのいくつかは、ママがクリスマス休暇を終えたときに、アフターデリバリーとして届きました。これは欲しいですね :) merry Christmas !私が子供の頃、サンタさんから寝間着をもらったのですが、同じ生地で作ったスリッパも付いていました。 数年前、このスリッパを私の隠し場所で見つけ、姪がとても気に入ったので、プレゼントしました。クリスマスの頃、彼女はそれを私にプレゼントするために包むことを思いついたのです！クリスマスの前夜、私が小包の中にすり減ったスリッパを見つけたとき、私たちはお腹が痛くなり、笑いで頬が緩みました。3 今までもらったプレゼントの中で、最も珍しく、最も奇妙で、最も面白いプレゼントだったことは間違いありません。あるクリスマスに、10代の頃になくしてしまった、自分で編んだ幅広の長い縞模様のマフラーをもらいました。せっかく編んだのに、そのスカーフをなくしてしまうのはとても残念です。数年後、妹が蚤の市で私のスカーフを見つけ、毛糸を仕上げ、包んでくれていたのです。</w:t>
      </w:r>
    </w:p>
    <w:p>
      <w:r>
        <w:rPr>
          <w:b/>
          <w:color w:val="FF0000"/>
        </w:rPr>
        <w:t xml:space="preserve">イド246</w:t>
      </w:r>
    </w:p>
    <w:p>
      <w:r>
        <w:rPr>
          <w:b w:val="0"/>
        </w:rPr>
        <w:t xml:space="preserve">Keyword archive : naats ヴァーチュットとレッドカラントの多肉植物の土壌 .収穫の時期や、植え付け、移植、除草、施肥などのガーデニングの時期には、Naattinetについて書く時間がないようです。まあ、冬の趣味として書き続けることにしましょう。実際、10月になるとラッシュが緩和され、11月と2月だけがそんなガーデニングの妖精にとって忙しない時期なのです。年始の種苗カタログの閲覧を除けば。フィンランドの夏はとても素晴らしいので、室内でこれ以上無駄にするのはもったいない [...] フランス人はビーツの新芽がとても好きで、栄養価に優れていることが多い。そのため、ビーツの葉などはウサギにとってとても美味しく感じるのだろう。ビーツの葉...手のひらに乗るくらいの束 コラード菜...先ほどのものと同量 バター...約50g 小麦粉（またはお好みの大きさ）...0.5dlくらい お湯を沸かす[ ... ]に十分です。</w:t>
      </w:r>
    </w:p>
    <w:p>
      <w:r>
        <w:rPr>
          <w:b/>
          <w:color w:val="FF0000"/>
        </w:rPr>
        <w:t xml:space="preserve">イド247</w:t>
      </w:r>
    </w:p>
    <w:p>
      <w:r>
        <w:rPr>
          <w:b w:val="0"/>
        </w:rPr>
        <w:t xml:space="preserve">「2014年6月19日（木）、デンマークでは、コペンハーゲン・グランド・モスクの落成式を祝うために、ドーハからプライベート・ジェットが人々を乗せ、ドレスを着た男性やシャネルのバッグを持った黒いローブの妻たち、著名なゲストの到着を見ることになります。レーニンの男たちは、世界で最も豊かな国の一つであるクアタールの出身ですが、この国は、女性や同性愛者、すべての異教徒を弾圧するシャリア法を持つ、世界で最も遅れた国の一つでもあるのです。この国の莫大なガスの収益は、プライベートジェット、ロンドンやパリの不動産、モンテカルロへのカジノ訪問の購入に使われている。イスラム教徒の兄弟がシリアで戦うことは何の意味もなく、イラクのISISはイスラム教スンニ派のプロファイリングとして歓迎されている。 カタールはまた、人口に比して最も温室効果ガスを大気中に放出している国である。カタール人は安すぎて働けないので、奴隷のような条件で働く労働者が、バングラデシュやフィリピンから大量に輸入されている。同国の航空会社であるカタール航空は、公正な人員配置を行うSASなどと不当に競争し、市場から搾り取ることを行ってきた。木曜日には、赤・緑の党の全面的な支持を受けている急進自由党の活動が報われることになる。コペンハーゲンの新しいモスクは、多様性と寛容の究極のシンボルである。今、世界で最も不寛容な国のひとつが資金提供するモスクがある。それは、マルグレーテ・ベスタガー（急進自由党）を袋とじでストーブに戻し、他の男性と会うことを禁止するようなものだ。Johanne Schmidt Nielsen ( 連帯リスト ) 、 Pia Olsen Dyhr ( 社会民主党 ) とHelle Thorning-Schmidt ( 民主党 ) は、夫の性的欲求を満たすために箒職人によって家に帰されるでしょう。家に帰れば、他に3人の妻がいることがわかる。 もし、その人が4人の妻を養えるほど金持ちなら。 カタールでは、これは問題ではない。コペンハーゲンは今やイスラム教の原理主義的解釈が許される排他的なクラブになった。 デンマークの眼鏡店は、デンマーク女王を含むパーティーに招待されているが、女王はそこに来ないらしい。 しかし、そんなことはどうでもいいのだ。メッカの真の目的は、カタールに宗教的不寛容を広めることだ。赤緑運動は、資本家が勢力を拡大しようとするたびにニキビができるのに、イスラム教徒のこととなると、差別主義者だと思われないように、口をつぐむのです。そして、砂漠の男たちはそれを期待しているのだ。ヴェスタガーとその友人は、カタールがイスラム教の原理主義的解釈を広めるために利用する便利な愚か者だ。 カタールはゴミのように金を持っているからこんなことができるのだ。最もリベラルなイスラム諸国には、こんなことをする金はないだろう。では、頑張ってください。あなた方は勝ちました デンマークにはモスクがあります 人権が未知の概念である世界で最も全体主義的な国の1つによって支払われます そこで私は新しい時代の到来を祝うために 6月19日に新しい祝日を提案します それは「恥の日」と呼ばれています [ colored_box color= "blue " ]いいえ、これは濁流で見つけたパンチラインではなく、デンマークで最も評判の良い朝刊に載った本物の意見書なのです。また、式そのものについても、多くの招待客が</w:t>
      </w:r>
    </w:p>
    <w:p>
      <w:r>
        <w:rPr>
          <w:b/>
          <w:color w:val="FF0000"/>
        </w:rPr>
        <w:t xml:space="preserve">イド248</w:t>
      </w:r>
    </w:p>
    <w:p>
      <w:r>
        <w:rPr>
          <w:b w:val="0"/>
        </w:rPr>
        <w:t xml:space="preserve">ラップランドでいつもと違う休日を過ごそう !喧騒を離れて、上質でパーソナルなサービスを楽しみながら、休暇を過ごしたいですか？東部ラップランドの大自然の風景、Savukoskiで、あなたは本当の意味で休暇を過ごすことができます。一年中楽しめるが、コイリスカイルカは自然の中でゆっくりとした時間を過ごすこともできる。スキー、オープンエアでリフレッシュ、スノーモービル、カヌー、ハイキング、自転車、ベリー摘み、リラックスなど、Savukoskiはあなたの休暇に良い選択です。コテージからフルサービスのホテルステイまで、さまざまな宿泊オプションが可能です。サヴコスキは、喧騒の中でお客様にリラックスした時間を提供します。 サヴコスキ観光案内所では、お客様の休暇の計画をお手伝いします。 お問い合わせはこちら!</w:t>
      </w:r>
    </w:p>
    <w:p>
      <w:r>
        <w:rPr>
          <w:b/>
          <w:color w:val="FF0000"/>
        </w:rPr>
        <w:t xml:space="preserve">イド249</w:t>
      </w:r>
    </w:p>
    <w:p>
      <w:r>
        <w:rPr>
          <w:b w:val="0"/>
        </w:rPr>
        <w:t xml:space="preserve">News s 5 ボーセロンミックスのウィルマがトライアル中に行方不明に ヴァンターの犬の飼い主が2013年4月に2週間のトライアルのために1歳のボーセロンミックスのウィルマをヤナッカラの女性のところへ連れて行きました。ウィルマは2年前に行方不明になっている」 「私たちがウィルマを連れてヤナッカラに行ったとき、購入希望者が小さなアパートの庭で待っていて、そこに友人が住んでいると説明してくれた。2週間のトライアル期間を経て売れたら、200ユーロを支払うということで合意しました」。2週間の試用期間が過ぎると、ジェニ・ハートを装った購入希望者は私の電話に出ず、メールも送信者に戻されました - この女性を警察に通報しましたが、偽名で装っていたため、警察には捜査の根拠がありませんでした - ある時、女性はファーストネームで電話に出ましたが、犬を飼っている人とは別人だと名乗り、その女性は、犬を飼っています。私は彼女の声を知っていると言いました．昨年12月、Wilmaのオーナーは、Jenni Haatojaを探すためにJanakkalaへ行った。その女性は、そのマンションに住んでいて、庭で犬を拾ったことがあるそうです。その後、彼女は別の町に引っ越していた。同じ旅行中に、犬を盗んだ女の本名が判明し、ウィルマの飼い主が新たに告訴した。 女はすでに詐欺罪で警察の取り調べを受けている。 -ウィルマの件は捜査書類に「軽微な詐欺」として記載されている。 軽微な詐欺」とは少し意外だ。ウィルマが純血種で値段が高かったら「マイルド」という言葉がなくても詐欺になるのでしょうか？ 偽名を使った女性が他人を詐称していると言われるFacebookサイトがあります。著者はその女性の本名まで知っている．</w:t>
      </w:r>
    </w:p>
    <w:p>
      <w:r>
        <w:rPr>
          <w:b/>
          <w:color w:val="FF0000"/>
        </w:rPr>
        <w:t xml:space="preserve">イド250</w:t>
      </w:r>
    </w:p>
    <w:p>
      <w:r>
        <w:rPr>
          <w:b w:val="0"/>
        </w:rPr>
        <w:t xml:space="preserve">Tag Archives : F1 preview 2013 2012 レッドブル・レーシングとセバスチャン・ベッテルに代わる新たなチャンピオンが誕生するかと思われた時期があった。さらに、チームがようやくマシンの調子を取り戻したとき、ベッテルは数レース続けて地平線から姿を消し、なんと秩序が戻ってきた。 前シーズンからの最大の変化は、マシンのカラーリングにインフィニティの紫色が追加されたことで、チャンピオン候補は一人しかいない。フェラーリの2012年シーズンは、チームとナンバー1マシンがシームレスに連携すれば、かなり平凡なマシンでも一貫したシリーズでチャンピオンシップに進出できることを示した。 2013年の赤いマシンは前任者よりも確実に競争力を増しているが、同時にフェルナンド・アロンソが再びこれほどのシーズンを送ることは不可能だろう。2012年シーズン、マクラーレンは最速のマシンだったが、信頼性の低さとピットクルーのミスにより、かなり早い段階でチャンピオンシップから脱落してしまった。かつてのパートナー、メルセデス・ベンツがエンジンを有償供給することになり、ナンバーワンドライバーとテクニカルディレクターをウォーキングから買い取り、別れを告げたのだ。それでも、マクラーレンは自分たちのスタイルに忠実であり続けています。1990年代初頭からメルセデス・ベンツのモータースポーツ担当だったノルベルト・ハウグに代わり、AMGやウィリアムズで活躍したトト・ウォルフが就任した。 その陰で、強い意見を持つことで知られるニキ・ラウダがかき回しているのである。メルセデスF1チームの新しいナンバーワンドライバー、ルイス・ハミルトンは、かなりの冒険をすることになる。 コピーは最高のお世辞と言われるように、ザウバーには喜ぶべき理由がある。昨年のマシンソリューションは、ピットレーン全体で猿真似されたものだったのだ。ベストの状態では非常に速かったが、レースごとのムラが問題となり、新ナンバーワンのニコ・ヒュルケンベルグが解決のカギを握っていると期待されている。F1チームがシーズン前にドライバーの選定を保留しなければならないのは、通常、心配な兆候である。そのため、フォース・インディアがポール・ディ・レスタのチームメイトをめぐる長い迷走を続けているのは、来年のエンジン選定のためのオークションだけでなく、チームのオーナーの財政難も原因であると思われる。ウィリアムズにとって、2012年シーズンはマニュファクチャラーズ選手権での順位は悪かったものの、成功したと言える。 長い間、トップ3に食い込めるマシンを手に入れ、待望の優勝を果たしたのだ。そのポテンシャルが発揮されなかったのは、ドライバーがクルマのレベルに達していなかったことが大きい。トロ・ロッソの最大の変化は技術面である。華やかなイタリア人ドライバー、ジョルジオ・アスカネッリが昨シーズン途中で離脱し、ジェームズ・キーが指揮を執る中で設計された新車は、前作とは著しく異なるものとなった。現在のF1マシンには珍しく、最大の変化は水面下にある。ケータハムでは2012年末に大きな変化があった。オーナーのトニー・フェルナンデスはチーム代表を退き、当初からチームが好んでいた経験豊富なドライバーたちが去り、フェルナンデスの企業スポンサーも離れた。 新監督のシリル・アビテブールは、経験の浅い、シート代を稼ぐ新鋭2人とそのスポンサーを招聘した。しかし、1つだけ変わらないことがある。それは、マシンが2012年と区別がつかないということだ [...] マルシャにとって、シーズン前の焦点はドライバーの状況だった。カーナンバー22のドライバーは開幕前にすでに2度交代し、冬の間シートを守ってきた新人のマックス・チルトンがほぼすべてのテスト日をドライブした。 一方で、技術面では進歩があった。</w:t>
      </w:r>
    </w:p>
    <w:p>
      <w:r>
        <w:rPr>
          <w:b/>
          <w:color w:val="FF0000"/>
        </w:rPr>
        <w:t xml:space="preserve">イド251</w:t>
      </w:r>
    </w:p>
    <w:p>
      <w:r>
        <w:rPr>
          <w:b w:val="0"/>
        </w:rPr>
        <w:t xml:space="preserve">2014年1月5日（日） The Wayfarer いつも年の変わり目以降であれば.健康的な生活や新年の抱負について考えている様々なブログを読むのはとても楽しいことです。そして、少なくとも、前年の素晴らしい結果。 より多くの私は人々の物語を読んで、その背後にある成功は、独自の方法で減量をやっている。多くの人がフィットファームのパッケージで成功し、他の人は炭水化物を減らし、カロリーを下げるなどしています。 目標に到達するための私自身の哲学が明確になってきました。 目標は適度なものです。報酬はすでに考えてあります。 ようこそ、私の光と健康な生活 :) 自分への第一段階の報酬は、長い甘やかしの治療です。 そのためにすでに現金を貯めています。 第二はBetterBodies迷彩（長い間夢見ていた）トラックスーツのシャツなど。 B- ) . Sunの最後の投稿も本当にやる気を起こさせました!</w:t>
      </w:r>
    </w:p>
    <w:p>
      <w:r>
        <w:rPr>
          <w:b/>
          <w:color w:val="FF0000"/>
        </w:rPr>
        <w:t xml:space="preserve">イド252</w:t>
      </w:r>
    </w:p>
    <w:p>
      <w:r>
        <w:rPr>
          <w:b w:val="0"/>
        </w:rPr>
        <w:t xml:space="preserve">下院の炉心銀行からの反射 メインメニュー タグ アーカイブ : 養豚場 2年前、養豚場のオーナーが農場の動物の虐待をひそかに撮影して公開し、平和侵害と名誉毀損の罪に問われた。 農場のオーナーは、経済的損失と精神的苦痛に対する損害賠償も請求している ...前農林水産大臣も現農林水産大臣も、係争中の裁判についてはコメントを控えている。その口実で、自分たちの不作為についてのコメントも拒否している。どうしてこうなった？1年前、ある時事番組でこの映像が流れたとき、多くの人が私と同じように「動物愛護法違反に違いない」と思ったはずだ。 しかし、すべてが法律に従って行われたことは、すぐに明らかになったのである。当時の大臣Sirkka-Liisa Anttilaのインタビューから推測するに、彼はまず映像の偽造を疑い、次に、いずれにせよ写真家たちは犯罪を犯していると言った。その後、彼女は、欠点を修正するために迅速に法律を改正することを発表した。しかし、騒動が収まると同時にアンティラが法律を停止したため、何も起こらなかった。 後継者も何もしていない。 純粋に法律の観点から見れば、すべてがうまくいっているのだ。養豚場への不法侵入は平和の侵害であり、起業家が明らかに実証可能な経済的損害を被った場合は、全額を補償しなければならない。過大と思われる請求は、非物質的損害に対する最高3万ユーロの損害賠償請求だけである。現在、法律では非物質的損害の賠償も認められていますが、これをどのように計算するかは別の問題です。被告側の弁明にもあるように、スキー協会の理事以外の者にそのような報酬が支払われたことはないのである。裁判所が決定することなので、それについてはもういい。むしろ、農林水産大臣が法律の現状についてコメントすべき .なぜ、法改正が中断しているのか？一般的には継続されるのでしょうか？それとも、利害関係が多すぎるのでしょうか？フィンランドは、国内生産者に追加コストを課し、市場機会を弱めるような自国の法律の変更をすることができないということなのでしょうか？他のEU諸国が豚をひどく扱うことが許されるなら、私たちも同じように扱われなければならないのでしょうか？もしそうなら、大臣が名乗り出て、この豚のようなビジネスについて国民全体に伝えなければならない。1年も前に、「動物の権利」という団体が、フィンランドの養豚場での不当な扱いに焦点を当てた映像を発表しました。テレビの時事番組でかなりひどい映像が流され、シルッカ＝リーサ・アンティラ大臣が非常に憤慨していた。しかし、彼女が怒ったのは、豚を虐待した農家ではなく、映画製作者や時事通信の編集者であった。彼女はすぐに、このフィルムは偽物で、フィルムメーカーが犯罪者であると疑った。これをもとに現在十数件が起訴されている。 いずれも養豚業者側の過失に関するものではなく、平和侵害と重大な名誉毀損に当たる。 この場合、犯罪者は違法な手段で悪事を強調した者だけである。一方、豚は、公安の保護下で好きなように扱われる。毛皮農場で密かに撮影された素材が公開されるときも、いつもまったく同じである。まず、農場で法律で守られた公共の平和があからさまに侵害されるようになったということです 。これは、大臣がこれらの産業と関係があることを知れば、全く驚くことではありません。アンティラ氏は元養豚家で、食肉生産者団体や食品業界と密接な関係にある。</w:t>
      </w:r>
    </w:p>
    <w:p>
      <w:r>
        <w:rPr>
          <w:b/>
          <w:color w:val="FF0000"/>
        </w:rPr>
        <w:t xml:space="preserve">イド253</w:t>
      </w:r>
    </w:p>
    <w:p>
      <w:r>
        <w:rPr>
          <w:b w:val="0"/>
        </w:rPr>
        <w:t xml:space="preserve">新刊のご案内 The problem of evil from a theoretical and practical perspective By Olli Pitkänen このデビュー作『The problem of evil from a theoretical and practical perspective』で、オッリ・ピトカーネンは、現代のニーズに合わせて悪の概念をいかに生き生きと、しかし首尾一貫した方法で検討しうるかを論じています。ピトカーネンによれば、宗教的伝統も合理的哲学も、悪に立ち向かうための資源をほとんど使い果たしてしまったが、同時に悪を理解することの実際的な必要性は高まっているようである。特に21世紀に入ってからは、悪に関する激しい、しかし往々にして一方的な議論が展開され、古い宗教的伝統が現代のニーズに対応するために自己変革ができないことに直面し、先鋭化し始めている。また、悪の概念は、悪魔化された、まったく理解できない非人間的な他者を指すことが多くなっている。一方、近代西洋科学哲学は、悪をより建設的に理解しようとするあまり、悪の概念から実存的な深みを奪い、その議論は果てしない細部にまで及び、そこから全人的な個人体験として意味のある全体を構築することは、専門の哲学者にとっても困難なものとなっている。ピトケースは、悪の概念をロマンチックにしたり矮小化したりすることなく、悪の存在によってもたらされる実存的課題に今日いかに取り組むことができるかについて、一般的な議論と読者自身の内省を促すことを目指しています。ピトケネンは、その分析において、現代哲学（特に悪の概念）の幅広い知識を駆使している。しかし、ピトケネンによれば、悪を全体的に理解するために必ず必要とされる、よりパーソナルなアプローチから遠ざかることなく、である。多くの古典的な哲学者、特にイマニュエル・カント、F. W. J. の仕事を否定するものではありません。ピトケースは、シェリングやキルケゴールなど、現代は新しい、よりオープンな視点が必要だという。この点で、ピトケネンは、ここ数十年の悪魔崇拝運動の高まりに大きな期待を寄せている。彼らは、しばしば不当な急進主義に屈し、悲劇的な過ちを犯すことさえあるが、さまざまな方法で悪と直接対決しようとしている。一方、キリスト教の伝統とポストキリスト教の人文主義が支配する主流の思考においては、悪に関する最も難しい問題は概して気づかずに脇に追いやられた。オッリ・ピトケネンは社会科学の修士号を持ち、現在はアルフレッド・コルデリン財団の助成を受けて、現代哲学における悪の形而上学的概念の可能性について博士論文に取り組んでいます。ヨハネス・ネファストス著「魔術に関する著作」 魔術に関する著作は、オカルティズムの形而上学と実用的な魔術の背後にある構造に関するエッセイ集である。この本は、秘教的な宇宙観と、その宇宙観を人間の実践に応用し、険しいが常に開かれたオカルトのイニシエーションの道を歩むことを扱っている。読者自身が魔術師であろうと、魔術哲学の研究者であろうと、あるいは単に魔術的世界観に興味があろうと、これらの著作には、通常出版されているオカルト文献で言及されているものの、その正確な扱いがほとんど常に詩や寓話に覆われている主題に関する研究のための有用なプレゼンテーションを見出すことができるだろう。</w:t>
      </w:r>
    </w:p>
    <w:p>
      <w:r>
        <w:rPr>
          <w:b/>
          <w:color w:val="FF0000"/>
        </w:rPr>
        <w:t xml:space="preserve">イド254</w:t>
      </w:r>
    </w:p>
    <w:p>
      <w:r>
        <w:rPr>
          <w:b w:val="0"/>
        </w:rPr>
        <w:t xml:space="preserve">ÅIFK M55 Match ÅIFK M55 - TuKV チームに所属していない選手を入力する Sign up John R Lasse N Ralph H Jaber-Ahmed J Mauno Pekka K Ralph D Vladimir K Josua G Timo L Rainer S 2 Kenneth D Tapani R 6 Pertti H Antti S Teppo V Tomi S Timo M Freddie L コメント ...Rainer ÅIFK - TuKV 2 - 1. John RとRalph Hのゴール。 傍から見ると、双方ともハイスコアなゲームだったが、今回は自分たちのゲームではなく、相手のレベルでプレーしているように見えた。 春シーズンの収支はリーグ戦2位。夏休みが終わっても、そこから続けていくのがいいと思います。このシリーズでは、どのチームも我々から6ポイントを取ることはできない、というラインを守るようにしよう・・・。せっかくの体力が夏休みで消えてしまわないように！？1年前のRainer ÅIFK - TuKV 2 - 1. John RとRalph Hのゴール サイドから見ると、双方ともステータスの高いゲームだったが、今回は自分たちのゲームではなく、相手のレベルでプレーしてしまったようだ。 春シーズンの収支はリーグ2位.夏休みが終わっても、そこから続けていくのがいいと思います。このシリーズでは、どのチームも我々から6ポイントを取ることはできない、というラインを守るようにしよう・・・。せっかくの体力が夏休みで消えてしまわないように！？</w:t>
      </w:r>
    </w:p>
    <w:p>
      <w:r>
        <w:rPr>
          <w:b/>
          <w:color w:val="FF0000"/>
        </w:rPr>
        <w:t xml:space="preserve">イド255</w:t>
      </w:r>
    </w:p>
    <w:p>
      <w:r>
        <w:rPr>
          <w:b w:val="0"/>
        </w:rPr>
        <w:t xml:space="preserve">アートとミニマムインカム 私たちの目標は、アートを作ることができるだけ良い社会であると仮定しましょう。目標を達成するために、私たちはどのような方法を採用するのでしょうか？しかし、それは「アート」という箱が明確に定義されている場合にのみ有効な解決策です。J.K.ローリングは、最初のハリー・ポッターを書いたとき、給付金をもらっているシングルマザーでした。ハリー・ポッターは私の好きな芸術ではありませんが、このような芸術を推進したいのは間違いありません。ローリングのような芸術家は、助成金ではどうにもならない。彼らの生計は、キャリアの初期段階では、ある大きな集団に対して社会が提供する最低限の収入に基づいている。もし、ローリングさんが赤ちゃんと一緒にカフェで執筆する余裕がなかったら、ポッターは存在しなかったでしょう。芸術の振興に熱心な機関は、これがデビューするまでは、たとえあったとしても、大物を見つけることはできないだろうが、新しい状況に適応するのが遅い機関が理解する分野で働く古い作家にお金を請求するだろう.ヘルシンキがオペラのために一軒の家を建てる余裕があっても、コミックのために数人を雇う余裕があるのはそのためで、それはよく理解できるのですが、多くの偉大な芸術家が成功するか失敗するかは、最低限の可処分所得とは何かということになり、文化発展のための資金など必要ないのです。</w:t>
      </w:r>
    </w:p>
    <w:p>
      <w:r>
        <w:rPr>
          <w:b/>
          <w:color w:val="FF0000"/>
        </w:rPr>
        <w:t xml:space="preserve">イド256</w:t>
      </w:r>
    </w:p>
    <w:p>
      <w:r>
        <w:rPr>
          <w:b w:val="0"/>
        </w:rPr>
        <w:t xml:space="preserve">Tralallalaなど. 物理2 9点.1作目でそれ以上のものが出てきて、読んでもいないのに． でも、その1作目も乗り切れなかった．おい、まるで......100万回ほど物理の試験を受けて気づいたんだが、プロファは点数をつけるのにかなり厳しい......。今回の物理2でも、ある問題で、氷を溶かすと熱エネルギーが結合するのではなく、放出されると主張したことだけが間違いで、8点中6点を失いました。 確かに、そのために間違った答えを出したりしましたが、それでも6点の間違いではないんですそして、なぜか最初の問題で2点しか取れなかったのです。アアアアアアアアアアアアアアアアアアアアアアアアアアアアアアアアアアもし、声が出ないほどムカついていなかったら、地球の一番深いところにいる奴に吠えてやろうと思う。 明日の数学の試験．もう少しうまくいくといいのですが......。先生の授業は、1回を除いて全部出たことがあるくらいです\ㅤㅤㅤㅤㅤㅤㅤㅤㅤㅤㅤㅤㅤㅤㅤㅤㅤㅤㅤㅤㅤㅤㅤㅤㅤㅤㅤㅤㅤㅤㅤ</w:t>
      </w:r>
    </w:p>
    <w:p>
      <w:r>
        <w:rPr>
          <w:b/>
          <w:color w:val="FF0000"/>
        </w:rPr>
        <w:t xml:space="preserve">アイディー二五七</w:t>
      </w:r>
    </w:p>
    <w:p>
      <w:r>
        <w:rPr>
          <w:b w:val="0"/>
        </w:rPr>
        <w:t xml:space="preserve">ローマ人への手紙 : 11:1 それゆえ、私は言います、神は確かにその民を見捨てられたのではありませんか。アウェイ ウィズ イット !わたしもイスラエル人であり、アブラハムの子孫、ベニヤミン族の者だからです。 11:2 節 神は、ご自分が予見されたその民を見捨てられたのではありません。あるいは、聖書のエリヤの物語で、彼が神の前でイスラエルをどのように非難したかを知らないのだろうか： &amp;gt ; 11:3 「主よ、彼らはあなたの預言者を殺し、あなたの祭壇を壊し、私だけが残され、彼らは私の命を待ち伏せしています。11節：4 しかし、神の答えは彼になんと言っているのでしょうか。"バアルに膝を屈しない7千の兵を残してきた「注11:5 今でも、恵みの選びに従って、残りの者がいる。 注11:6 しかし、もし選びが恵みによるものであるなら、それはもはや業によるものではなく、そのとき、恵みはもはや恵みではない。 注11:7 それでは、どうして？イスラエルが求めるもの、それは達成されていませんが、選ばれた人はそれを達成した、他の人が彼らの心を硬化させた、それが書かれているとして11時8分： " 神は彼らにまどろみの精神を与えた、彼らが見てはならない目、彼らが聞いてはならない耳は、この日まで、."11:9そしてダビデは言った、「彼らの食卓をわなにかけ、罠にかけ、復讐し、彼らの目を閉じて見ないようにし、彼らの背中をじっとひれ伏させるようにしなさい」。"11章11節 それゆえ、私は言おう、確かに彼らは、倒れるためにつまずいたのではないだろうか。離れて！しかし、彼らの堕落によって異邦人に救いがもたらされたのは、彼ら自身が嫉妬に駆られるためである。 12 しかし、彼らの堕落が世に対する富であり、彼らの欠如が異邦人に対する富であるとすれば、その充実ぶりはいかばかりか。13 異邦人のあなたがたに言います。私は異邦人への使徒ですから、自分の職責を立派に果たし、できれば私の部族の人たちを煽り、少なくともそのうちの何人かを救おうと思います。11:15 彼らの拒絶が世に対する身代りであるとすれば、彼らの恵みへの受け入れは、死者からのいのち以外に何があるでしょうか。11:16 しかし、もしパンが聖なるものであれば、すべての生地も聖なるものであり、もし根が聖なるものであれば、枝も聖なるものである .17 しかし、ある枝が切り落とされ、あなたが森のオリーブの木として、まことの枝に接ぎ木され、彼らとともにオリーブの木の多肉な根にあずかる者となったなら、18 あなたは枝とともに自分を誇ってはならない。11:19あなたは、「枝が折られたのは、わたしが接ぎ木されるためだ」と言われました。「しかし、あなたは、あなたの信仰によって立っている。21 もし神が自然の枝を惜しまなかったなら、あなたをも惜しまれないであろう。 23 しかし、木の枝は切り落とされるであろう。</w:t>
      </w:r>
    </w:p>
    <w:p>
      <w:r>
        <w:rPr>
          <w:b/>
          <w:color w:val="FF0000"/>
        </w:rPr>
        <w:t xml:space="preserve">イド258</w:t>
      </w:r>
    </w:p>
    <w:p>
      <w:r>
        <w:rPr>
          <w:b w:val="0"/>
        </w:rPr>
        <w:t xml:space="preserve">ヴァンターの爆破事件の後、ワーキンググループが設置され、インターネット上の犯罪資料の拡散を制限するための可能な法整備と技術的可能性を検討しました。ワーキンググループによれば、自己規制の好例として、大手事業者が合意したネットラベルやネットラベルを意識したユーザー契約は、違法または有害なものの存在を知らされた後、サーバーから削除する権利を留保している。 トレーニングや教育の好例として、インターネットの危険性や行動規範に関する情報を教えるための使いやすい教材を教師に提供するDotSafeプロジェクトなどが挙げられる。ワーキンググループは、インターネット上での匿名の表現や移動は可能であるべきだが、虐待の場合には加害者を追跡できるという意識も持つべきだと考えている。インターネットに関する国際的なコンセンサスに関する報告書の中で、同ワーキングパーティーは、欧州共同体および欧州評議会の中で行われているサイバー犯罪を防止するための活動を特に重要視している。何をどのように、どのような手段で規制するかについて、国際的なコンセンサスを得る必要がある。情報社会サービスの提供に関する法律では、インターネット上の犯罪に関わるコンテンツに対処する手段や義務が既に導入されています。表現の自由に関する法律の改正は、さらなる規制をもたらすとインターネットワーキンググループは述べている。 強制措置法の改正は、警察がサイバー犯罪に取り組むためのより多くの可能性を与えるだろう。ワーキンググループは、欧州評議会のサイバー犯罪に関する条約の条項の実施により、フィンランドの法律が、少なくとも国の情報システムにおける犯罪資料の配布者を特定するための法的手段を提供するレベルにまで達することを期待しています。ワーキンググループは、表現の自由に関する法律の改正案で言及されている、オンラインメッセージの送信者の識別データの保持義務を特に支持しています。ワーキンググループは、電気通信に関する識別データの保持義務は、情報セキュリティの観点からも評価されるべきであると考えている。</w:t>
      </w:r>
    </w:p>
    <w:p>
      <w:r>
        <w:rPr>
          <w:b/>
          <w:color w:val="FF0000"/>
        </w:rPr>
        <w:t xml:space="preserve">イド259</w:t>
      </w:r>
    </w:p>
    <w:p>
      <w:r>
        <w:rPr>
          <w:b w:val="0"/>
        </w:rPr>
        <w:t xml:space="preserve">ラウッタサーリ・スポーツセンターは、家族全員で利用できる多目的なスポーツセンターです。2つのジムと、ガイド付きのグループエクササイズクラスや武道など、さまざまなエクササイズを楽しむことができます !16.06.2014 15:12 8日前 フィードバックをする ブログ Nataは、健康とエンドルフィンのためにワークアウトする心のLarusianブロガーです。 クロストレーニングの愛好家、彼女は汗とハードワークに誓い、これまでより難しいパフォーマンスに自分自身に挑戦することを恐れていない。しかし、彼女は重量挙げに抵抗がなく、ランニングからヨガまで幅広い活動をしている・・・。14.03.2014 08:11 3ヶ月前 05.10.2011 13:30 2年前 自分の人生でトップアスリート 、キックボクシングからバレエ、壁登りからヨガまでほぼすべてのスポーツを試したポリから . 28歳冒険家、販売とマーケティングで過度に冒険的な.体力勝負のオフィスワークに対抗するため、夜はゴミ箱まで歩く以上の活動が必要です。 ジムでのトレーニングは数年前から慣れ親しんできましたが、今は自分自身に挑戦し、コンフォートゾーンから抜け出すことが必要なのです。より多くのウェイトとより多くの反復で、体を引き締め、脂肪率をコントロールしたいのです。明確な目標がないため、失われたモチベーションも狩られることになる。一言で言えば、この花嫁になる人は、「人生を整え」、「完璧な」ビキニのための永遠の狩りを止めたい（つまり、彼女の中腹を制御下に置く） . 2014.03.09 21:15 3ヶ月前 2013.10.31 11:31 7ヶ月前 自分の健康を心配し、何年も体重と戦っているラウダ島民は、 .フィットネスチャレンジに応募した主な目的は、私自身の健康でした。 太り過ぎは、ここ数年苦労しています - 時には体重が正常にダウンし、時にはアップしています。 もちろん、多くのことが道に沿って学習されています。健康的な食事、運動と睡眠の必要性、そしてそれらがもたらすポジティブなエネルギーと幸福についての知識と経験。 残念ながら、人生は仕事、ソファ、テレビ、甘やかしを中心に回転する完全な故障からも経験を得ている。 2013.12.17 11:06 6ヶ月前 2013.10.31 11:28 7ヶ月前 私はスポーツジャーナリストとして専門にする夢を持って20代ジャーナリスト学生です.私は、18歳まで砲丸投げで世界選手権に出場した陸上競技の経験があります。 現在、陸上競技場はジムに取って代わられましたが、一生懸命トレーニングして勝つことが好きなことは変わりません。 競技をやめてから、目標がないためにトレーニングのモチベーションが下がっていたので、フィットネスチャレンジに申し込みました。この挑戦で私の目標は明確になり、負けず嫌いな私は、勝つためにできることは何でもやります。さらに、専門的なトレーニングプログラムとオーストリアへの旅行が、私を応募に駆り立てました ... 2013.12.13 12:00 6ヶ月前 2013.10.31 11:35 7ヶ月前 私は30歳弱ですが、人生で怠惰になり、ここ数年、何もしないことが結果を生まないことを発見しました.若い頃、私はたくさんの運動をしていました。私たちの村ではどこでも自転車に乗っていて、友達と一緒にさまざまな形の運動をするのがよかったからです。 成人になると、運動は徐々に衰え始め、自転車は四輪車に取って代わられました。しかし、運動の大切さを実感したのはまだ20代の「良い方」で、運動は生活の一部でしたが、3年半前に生活と生活習慣が大きく変わりました。 生活を学ぶために海外に移住し、その時に悪い生活習慣とかなりの体重増加がありました。 運動は完全に離れ、ハードワークにはハードな楽しみが付きました。 1年前にフィンランドに戻って、そろそろ健康に戻ろうと思い、.</w:t>
      </w:r>
    </w:p>
    <w:p>
      <w:r>
        <w:rPr>
          <w:b/>
          <w:color w:val="FF0000"/>
        </w:rPr>
        <w:t xml:space="preserve">イド260</w:t>
      </w:r>
    </w:p>
    <w:p>
      <w:r>
        <w:rPr>
          <w:b w:val="0"/>
        </w:rPr>
        <w:t xml:space="preserve">この後、イエスは再びティベリアス湖にいる弟子たちの前に姿を現した。シモン・ペテロ、トマスまたはディディムス、ガリラヤのカナのナタナエル、ゼベダイの子ら、イエスの弟子二人が一緒にいました。 シモン・ペテロは「私は漁に出ます」と言いました。「私たちも一緒に行きましょう」と他の人たちが言いました。夜が明けると、イエス様が岸におられましたが、弟子たちはイエス様を知りませんでした。イエスは彼らに向かって「聞け、男たちよ」と呼ばれた。何か食べるものはありますか？"いいえ "と答えました。イエスは、"船の右側に網を投げなさい。"と言われた。そこで、イエスに最も近い弟子がペテロに言った、「主だ！」。"シモン・ペテロは、それが主であると聞くと、脱いでいた外套を身につけ、水の中にとびこんでいった。他の弟子たちは、魚の入った網を引きずって舟でやってきた。岸からそれほど遠くなく、二百キュビトばかりだったからだ。弟子たちが岸に上がると、魚とパンが炭火で焼かれているのが見えた。イエスは彼らに言われた。"今釣ったばかりの魚を持ってきなさい "と。シモン・ペテロは舟に乗り込み、網を陸に引き上げた。大きな魚がたくさんいたのですが、百二十三匹というたくさんの魚がいても網は破れませんでした。 イエス様は "来なさい、食べなさい "と言われたのです。弟子たちは誰も、あえて「あなたは誰ですか」と聞かなかった。"イエスは来て、パンを取り、魚を与えた。イエスが復活後、弟子たちに姿を見せたのは、これが3度目である。解説 使徒たちがペテロと再会したことについて、注目すべき、そして確かに有用な記述である。それまで疑っていたトーマスは、イエスから直接、信仰と希望の確認を受けたのです。 これでもう疑うことはありません。ピーターは釣りに行くそうです。ピーターは、自分が知っていること、自分がずっとやってきたことをやっているのです。実はここには、誠実な仕事がイエスへの道になるという明確な教訓があるのです。 何も釣れないまま一晩が過ぎる。 夜は魚が釣れない。 しかし朝が来ると、イエスは岸に立ち、じっと待っておられるのです。主が以前と同じように水の上を歩き、使徒たちの漁の手助けをすることは、とても簡単なことだ。しかし、彼はそれをしない、今回はしない。彼はビーチで、より安全な場所にいる。海は今日の私たちの世界であり、困難と挑戦に満ちています。岸辺とは、イエスが見守り支配する空のことである。 乾いた闇の後に、実りある光が訪れる。 私たちもイエスの存在を必要としている。 イエスとともに、私たちの努力は絶え間なく有益な結果をもたらすのだ。イエスは右側に網を投げるように命じられる。もちろん、漁師である使徒たちの方が、大工であるイエスよりも漁のことをよく知っている。しかし、彼らはその時、その人がイエスであることを知らなくても、従います。その声には、何かとても信頼できるものがあります。使徒の中で最もイエスに恋していたヨハネは、すぐにイエスの存在に気づきます。 恋は神の存在を引き出します。 ペトロはマントを巻き、主に敬意を表す小さな、さりげないジェスチャーをします。ペテロは信仰の代表として、主を求め、水の中に身を投じた。 愛は信仰を動かす。 ビーチまではわずか100メートル。それでも、信者であるペテロは待ちきれず、泳いでイエスに近づく。ペテロの使命</w:t>
      </w:r>
    </w:p>
    <w:p>
      <w:r>
        <w:rPr>
          <w:b/>
          <w:color w:val="FF0000"/>
        </w:rPr>
        <w:t xml:space="preserve">イド261</w:t>
      </w:r>
    </w:p>
    <w:p>
      <w:r>
        <w:rPr>
          <w:b w:val="0"/>
        </w:rPr>
        <w:t xml:space="preserve">紙日記代筆 カテゴリーアーカイブ : 未分類 もう再見されてる. 暗黒と冬.いつかまた写真を撮れるように、日が長くなるのを楽しみにしています。 今のところ、写真は街灯に照らされた道や、アパートの中からのランダムなスナップショットだけですが......。平日は仕事で明るい時間を過ごすことが多いので、明るい雪の写真はここまで。 休日は家でゴロゴロしたり、友達の家に遊びに行ったりしています。明るい日中でも、都心の茶色く白い雪には、なぜかワクワクしないのです。この感覚は、他の写真家仲間も同じように感じているようです。今日、会社の（可愛い）女の子と写真講座の話をしていました。 受けてくれる人がいるのは、とても嬉しいことです。多分、私は問題の女の子に少し惹かれているが、私の運では、彼女はとにかく取られた... とにかく私の夢を止めるものは何もない :) 一方、たとえ運が良かったとしても、私は自分以外の誰かと暮らしたいとは思わない....私はいつも一人でいることを楽しんでいます。 私はまだ、完全に自分自身でいられる人を見つけていません。私だけでしょうか、そういうのって...そういう人の候補地はタンペレにあるのですが、距離が離れているのがネックです。 しかも、その人自身が社交性の高さには欠けます。 冬枯れも襲ってきましたね。この日の仕事は、ちょっと大変だったけど、少なくとも詰まることには屈しなかったよ。ブラーナのスラブは良い助っ人でした．最初のジムでのセッションの後、私は本当に多くの筋肉があることを認識しました...私は月曜日に電車に当たったような気がしました...。コートを着たり、ベッドから出たりするときに、こんなにもいろいろな筋肉を使うとは知りませんでした。今週の終わりに、私はジムの1ヶ月分のメンバーシップを取得するために最寄りのジムに行ってきました。 今日の日曜日は、私はジムの機器の無料ガイド、およびパーソナルトレーニングプランを取得するのは初めてだった.1ヶ月でも効果があれば、夏には "ビーチフィット "になれると約束されました。幸いなことに、私は脂肪があまりなく、たくさんサイクリングしているので、多分スタート地点は良いです。 私の筋肉は、指導の後、ありがたいことに震えています :) 私が報告しなければならないのはそれだけだと思います。明日からまた仕事が始まります。理由は簡単で、冬の間はほとんど家でデータ処理をしているので、それほど革命的なことは起きていないのです。夕方4時からは真っ暗で、その暗さが余計に私を無力にする．私はダークも好きですが、あらゆる点でやりすぎはよくないです。私は、毎日8時から21時半まで明るい日が理想だと思います。 寒さや雪は私には関係なく、すべての季節が好きです。 美しい白い冬が、このような悪い日の長さで台無しになるのは残念なことです。平日も光が見えないと不安になる。 仕事に行っても暗いし、帰ってきてもまた暗い。 これでは、南欧や中欧に移住したらどうだろう・・・。冬の暗さを除けば、フィンランドは美しい国で、住みやすいのに、移住するのは残念です。もちろん、もっといいところもありますが、もっと悪い国もたくさんあります。私は私の時間のほとんどを海外で過ごしたくないことを否定しないが、永住する...それは別の話です。 しかし、今日、私はできるだけ長く私ができるように雪のように白い日を楽しんでいました。</w:t>
      </w:r>
    </w:p>
    <w:p>
      <w:r>
        <w:rPr>
          <w:b/>
          <w:color w:val="FF0000"/>
        </w:rPr>
        <w:t xml:space="preserve">イド262</w:t>
      </w:r>
    </w:p>
    <w:p>
      <w:r>
        <w:rPr>
          <w:b w:val="0"/>
        </w:rPr>
        <w:t xml:space="preserve">近くで、遠くで、そして間近でキャッチSimrishamn 2005 Written by Tomppa 私たちは0100にAnjalankoskiを出発しました。私たちには十分な時間があり、フェリーが出る3時間前にトゥルク港にいました。トゥルクでは、霜で溶けてしまったパイプヒューズを交換するために、イズモと一緒に大きなパイプヒューズを探しに回りました。船内では簡単な昼食と寝具を用意し、エアコンが故障したときは寝るのが少し辛くなりました。 現地時間1930に船を降り、E4 Sサインでシムリに向かって飛び立ちました。ストックホルムから100kmのところで交通が落ち着き、カヌーの後ろについていてもそれほど気になりませんでした。 旅行は比較的問題なく、必須の燃料補給を2回して8時間、650kmでそこに到着しました。時半頃、宿泊先であるベングトソン・ロッジに到着した。 到着すると予約にちょっとした誤解があり、無料だと思っていた部屋がそうではなく、日中にしか空かないとのことで、その時間はとても疲れてソファに身を投げて寝ていた。血の気が引いて、長くは眠れなかったが、10時に港に向かい、ボートを出し、機材を積み上げた。昼の12時30分には、すべてが良い状態になったので、好天の中を出発した。スタートが遅かったので、他のフィンランド人と一緒にダビッドまで行かず、77番あたりで待機しました。 夕方には天気も落ち着いて、美しい日差しを楽しむことができました（幸い、日焼け止めを持ってこなかったのですが）。他のフィンランド人からの情報では、魚がいた、最大の10以上。 私たち自身のエリアからなので、サーモンと小さなニシンが欠け、サーモンは平和に泳ぐことを許された、しかし、ボートにいくつかのチョウザメがあった。竿先がピクピクし始めたら、モコマタだけでトリガーを解除できるのは嬉しいですね、小さなタラがいることを知りながら120フィート以上の高さからボールを曳くのは、かなりV的な操作です。最初の時間はまだ行ったが、彼らは週の間に、もはやすることができなかったであろう程度に既に蓄積し始めたとき 電話でサミと話している間イズモは、トリガーリギングについて叫んだ。 サミの言葉によると、リギングが自分でトリガしていた......しかし、サミが「棒の先に何かついている」と言ったため、通話は途切れた。最初はタラと叫んでいたので、望みは絶たれたのだろう。 しかし、サミの次の電話は頼もしかった。船上にロッドと脂肪食のサーモン、100フィートの紫外線フード、仕掛けの上の棒、その4メートル下にルアープレートがあり、5.7キロのサーモン、だから我々は半日の釣りセッションに満足したのだ．DAG 2 ( Tuesday ) 風の強い日、機材が小さいため、7-8m/sの東風が吹く中、海に出ず、機材の整備と新しい戦術の創造に専念しました。その後、ドイツ人アングラーとのおしゃべりに花を咲かせ、夜は更けていった。水に行った人はまた、魚をキャッチしていた、最大の12キロDAG 3（水曜日）二日酔いの日は、終日8メートル/ sの風で "残り"、水2ボートDAG 4（木曜日）前の予測に反して我々はしなければならなかったのにデイビッドにドライブに行かなかったが、我々は再び回転する77 - RUSSKI軸に宿泊、天気が最も驚くべきものだった。朝と昼は、サミが子守唄で発表するまで、背後にある重量の表面8グラム、vapari 15メートル、彼らはハーネスを爆破したことを尋ねる空になりました。私は自分のサイドアップと10grポンドをその場所に持って行き、1時間後にブルーグリーンクロムの頭を引っ張ると、「コブ」ができました。4.5kgの小型のサーモンが簡単に上がりました。 DAG 5 ( 金曜日 )</w:t>
      </w:r>
    </w:p>
    <w:p>
      <w:r>
        <w:rPr>
          <w:b/>
          <w:color w:val="FF0000"/>
        </w:rPr>
        <w:t xml:space="preserve">イド263</w:t>
      </w:r>
    </w:p>
    <w:p>
      <w:r>
        <w:rPr>
          <w:b w:val="0"/>
        </w:rPr>
        <w:t xml:space="preserve">エクササイズは、0～40のスケールで評価されます。11点満点のカットオフ（これを下回ると受講不可）と、講師による最大10点の追加ボーナスがあります。 マークは、次のように小数点以下を切り上げた点数の合計です：合計マーク 0-44 失敗 45-49 1 50-54 1+ 55-59 1.5 60-64 2- 65-69 2 70-74 2+ 75-79 2.5 80-84 3- 85-120 3 講師によるボーナスの理由は、点数とともに掲示板に示されます。 ボーナスは主に、学生が何か特別または異常にうまくいった場合をカバーすることを意図しています。</w:t>
      </w:r>
    </w:p>
    <w:p>
      <w:r>
        <w:rPr>
          <w:b/>
          <w:color w:val="FF0000"/>
        </w:rPr>
        <w:t xml:space="preserve">ID 264</w:t>
      </w:r>
    </w:p>
    <w:p>
      <w:r>
        <w:rPr>
          <w:b w:val="0"/>
        </w:rPr>
        <w:t xml:space="preserve">Author Topic : Sexual desire ( Viewed 18572 times ) ところで、セックスレスの結婚についてどう思うか、という私の質問に対して、誰も立場を表明していないのですが．聖家族はそのような結合の例ですが、そこではジョセフは花嫁を彼と一緒に保つために特定の命令を持っていました。精神的な欲求が性的な欲求に取って代わって、結婚生活がセックスレスになるのはおかしいし、悪いことだとは思いません。しかし、ヨセフは花嫁を自分の手元に置くようにという特別な命令を受けていたのです。精神的な欲求が性的な欲求に取って代わって、結婚生活がセックスレスになるのはおかしいし、悪いことだとは思いません。精神的な欲望が性的な欲望に取って代わるというのは、定義上、少し変態的なことではないでしょうか？極端に例外的なケースを除いては、そのようなことは考えにくいでしょう。ところで、セックスレス結婚についての私の質問に対して、誰も立場を表明していない。 なぜだろう？そのつもりだったのですが、忘れてしまいました。旧フォーラムでは、かつてこのことが長く議論されたことがありました。私自身は、結婚には通常夫婦の営みが含まれると考えています。 これはパウロ師が教えていることです。 引用 1 Cor 7:1 しかし、あなたがたが書いたことについては、男が女と姦淫しないことはよいことです。2 しかし、姦淫の罪を避けるために、すべての男は自分の妻を持ち、すべての女は自分の夫を持つようにしなさい ...3 夫は妻に対して義務を果たし、妻は夫に対して義務を果たしなさい ... 4 妻の体は自分の所有ではなく、夫の所有にあり、夫の体も自分の所有ではなく、妻の所有にある ... 。5 あなたがたは、不摂生のためにサタンが誘惑しないように、自由に祈り、それから再び集まることができるように、おそらくお互いの合意による場合を除いて、互いに離れてはならない。 6 しかし、私はこれを譲歩として言うのであって、命令として言うのではありません。7 わたしはすべての人がわたしのようになることを望むが、各人には神からの賜物があり、一人は神からの賜物である ... 8 また未婚者と寡婦に言う、彼らがわたしのようにとどまっているならば、彼らのためによいことである、9 しかし彼らが自分を制御できないならば、結婚させてあげなさい、結婚は焼くよりもよいことだからである」。しかし、それはセックスレスの結婚を完全に禁止するものでもない.その代わりに、「夫婦の共同作業で決めるべき」という考え方が伝わってくるようです。あなたの例では、この問題が出てきたのは結婚式の後でしたね。結婚式を挙げる前に、そのようなことをクリアにしておくことが重要でしょう。しかし、19世紀には、このような議論はとてもできなかったに違いない。少なくとも欧米では、結婚が成立していなければ解消できると考えられているが、もちろんそれは難しい問題である。歴史上、何らかの理由で肉体関係を伴わない結婚の例は数多くあり、夫婦が純潔に暮らしていれば、それを非難する理由はない。一方、一方が一方的に禁欲することで、他方の生活を不可能にし、さらには婚外関係に追い込むのであれば、禁欲者は正しいことをしたとは言えません。セックスレスの結婚を特別な理想と考えるべきではありませんが、さまざまな理由から、人によっては適切な生き方かもしれません。 精神的な欲求が性的欲求や生来の資質に取って代わるのであれば、それ自体が少し変質しているのではないでしょうか？または</w:t>
      </w:r>
    </w:p>
    <w:p>
      <w:r>
        <w:rPr>
          <w:b/>
          <w:color w:val="FF0000"/>
        </w:rPr>
        <w:t xml:space="preserve">イド265</w:t>
      </w:r>
    </w:p>
    <w:p>
      <w:r>
        <w:rPr>
          <w:b w:val="0"/>
        </w:rPr>
        <w:t xml:space="preserve">2007.5.8 23:20 2007.5.9 06:00 トカゲの撮影は大成功です・・・。それも、同じ位置から何枚も撮影している暇がないくらいに・・・!トリミングもうまくいっているし、尻尾の抜けもない・・・）うーん、尻尾の「色・模様」が変わるところで切れているのかな？</w:t>
      </w:r>
    </w:p>
    <w:p>
      <w:r>
        <w:rPr>
          <w:b/>
          <w:color w:val="FF0000"/>
        </w:rPr>
        <w:t xml:space="preserve">アイディー266</w:t>
      </w:r>
    </w:p>
    <w:p>
      <w:r>
        <w:rPr>
          <w:b w:val="0"/>
        </w:rPr>
        <w:t xml:space="preserve">春の反小国経済キャンペーンは人口のほぼ3分の2に達した（フィンランド共和国内務省） 2014年春の反小国経済キャンペーンは15～64歳の全人口の最大61%に達した.キャンペーンの広告を最もよく覚えていたのは、25～34歳と45～54歳（約65％） 。 この結果は、過去最高のものです。キャンペーン後の調査は、スオメン・オンラインが1000人以上のパネルを対象に実施しました。 一般的に、キャンペーンの注目度の高さ、知名度、挑発性、刺激性が評価され、多くのポジティブなフィードバックを得ました。このキャンペーンはメディアでも注目され、多くの議論を呼びました。 また、若者たちからも良いフィードバックがありました。このキャンペーンは、...詳細 " 関連ニュース グレー経済と違法行為との戦いにおいて、日常の選択の重要性を認識させる「グレー経済-黒い未来」キャンペーン.しかし、グレーゾーンは個人と社会の両方に害を及ぼしています。グレーな経済で失われた税金は、福祉国家で失われる・・・。今週から始まるシャドーエコノミーに関する情報キャンペーンは、労働者の権利と未申告労働のリスクについての認識を高めるものです。対象は、春に労働市場に参入する若者、特に夏季労働者である。 - 短期契約であっても、常に雇用契約書を作成することが望ましい。それは、公正な賃金と労働条件の基本です......Länsi-Uusimaa警察のMinna Immonen警部は、全国の教育機関を回り、グレーゾーンの危険性について若い人々に伝えています.............。このツアーの目的は、グレー経済や金融犯罪に関する情報を中等教育、職業訓練校、応用科学大学に広めることである ... 2014.6.19 13.13 EU労働・社会問題担当大臣会合が2014年6月19～20日にブリュッセルで開催された。フィンランドからは、トゥイレ・サンタマキ・ヴオリ労働大臣付国務大臣が出席します。閣僚会議の議題には、無申告労働の防止のための欧州プラットフォームの設立案が含まれている。フィンランドは、この分野における欧州の協力のためのイニシアチブを支持します。フィンランド... 2014.6.19 13.13 EUの雇用・社会担当大臣が2014年6月19～20日にブリュッセルで会合を開催。フィンランドからは、トゥイレ・サンタマキ・ヴオリ労働大臣付国務大臣が出席する予定です。閣僚会議の議題には、無申告労働の防止のための欧州プラットフォームの設立案が含まれています。フィンランドは、この分野における欧州の協力のためのイニシアチブを支持します。フィンランドでは、グレーエコノミー ...2012年11月23日、グレーエコノミーに関する閣僚級作業部会は、グレーエコノミーと金融犯罪に関する強化行動計画の進捗状況についての報告書を受け取った。アクションプランには、合計22の異なるプロジェクトが含まれています。 ほとんどすべてがすでに準備中で、いくつかは実施されています ... グレーエコノミー - a black future : rights of summer worker 公開日 : 2014/04/16 グレーエコノミー - a black future : rights of summer worker 今週、労働者の権利と未申告労働に伴うリスクについての認識を高めるため、グレー経済に関する情報キャンペーンが開始されています ...対象は、春に労働市場に参入する若者たちです。グレーな経済 - 黒い未来 - ファクトシート：キッチンリフォーム 公開日：2013年9月12日 グレーな経済 - 黒い未来 - ファクトシート：キッチンリフォーム グレーな経済と金融犯罪は、一般的にビジネスや同様の活動における法定負担と義務の支払いの失敗として定義されています。続きを読む ...Black economy - black future : rights of summer workers 今週、ブラック・エコノミーの認知度を高めるために、労働者の権利と無申告労働のリスクに関するキャンペーンが実施されています .このキャンペーンは、春に労働市場に参入する若者、特に夏季労働者を対象としています。 ブラックエコノミー-黒い未来」キャンペーンでは、公的機関や関係者と企業や労働組合の代表者が協力して、職場におけるブラックエコノミーに対抗しています。</w:t>
      </w:r>
    </w:p>
    <w:p>
      <w:r>
        <w:rPr>
          <w:b/>
          <w:color w:val="FF0000"/>
        </w:rPr>
        <w:t xml:space="preserve">イド267</w:t>
      </w:r>
    </w:p>
    <w:p>
      <w:r>
        <w:rPr>
          <w:b w:val="0"/>
        </w:rPr>
        <w:t xml:space="preserve">Action taken News Our Father 16.08.2007 「私たちのお父さん」という言葉を聞いたとき、ほとんどのキリスト教徒にとって最初に思い浮かぶのは、マタイとルカの福音書でイエスが教えた祈りです。この祈りは、カトリック団体Christus Rexのウェブサイトで1438カ国語で利用できます（www.christusrex.org）。キリスト教の祈りの他に、Our Father、ラテン語の Pater noster には多くの意味があります。 インターネット上のフリー百科事典であるウィキペディアでは、この用語にさらに7つの意味があることが分かっています。Pater Nosterは、レーティアのゴスペルバンド、ポーランドのブラックメタルバンド、オーストリアの70年代のクラウトロックバンドです。 南アフリカの西海岸にPaternosterという小さな村があり、ロンドンにはPaternoster Squareがあります。また、パタノスターリフトや、パタノスターという南アフリカの毒草もあります。サポートする人は、時間と自分自身を提供します。時間は、そして、他の人々を助けたいという願望は。医療やソーシャルワークのトレーニングは受けていないが、共感と傾聴の能力はあると思われる。 その場合、ボランティアはより適切であろう。ティックリラでは、精神的な問題を抱える人々のサポート役となるボランティアを養成するコースが9月にスタートする予定です。続きを読む ...観照者は、何も拒否することなく、自分の人生を見つめる。私は詩を見るのと同じように多くの神学テキストを見ています：両方は、何か言っていないことを言う方法である 、静かな熟考で過去と言葉を超えて到達神学と編集長のマスター、マルヤクパリネンは言う。 静かな熟考のアイデアは良いクパリネンの世界に近づき始めた続きを読む...ヴァンターに住む3人が、喜びと力を得る場所を教えてくれました。ミュルマーキのスポーツ公園の芝生は鮮やかな緑色をしており、ランニングコースのカーブで女の子たちがストレッチをしている。先日の雨で雨粒が乾き、少年は疲れ知らずでトラックを走り回っています。スポーツフィールドに足を踏み入れ、笑顔を見せるアンティ・ケルヴィネン（27歳）。続きを読む ...</w:t>
      </w:r>
    </w:p>
    <w:p>
      <w:r>
        <w:rPr>
          <w:b/>
          <w:color w:val="FF0000"/>
        </w:rPr>
        <w:t xml:space="preserve">イド268</w:t>
      </w:r>
    </w:p>
    <w:p>
      <w:r>
        <w:rPr>
          <w:b w:val="0"/>
        </w:rPr>
        <w:t xml:space="preserve">    イン・ザ・ハート・オブ・ダークネス DVDマーティン・キャンベル監督、トロイ・ケネディ・マーティン脚本、エリック・クラプトン作曲のテレビドラマ「イン・ザ・ハート・オブ・ダークネス」（1985）は、その制作時から重要なテーマが満載。 しかし6部構成のエコスリラーは、子供を失った父親が正義を求めて、根本的に人間くさいアプローチをとっているのです。シリーズのオープニングでは、殺人課の刑事ロン（ボブ・ペック）が、若い理想主義者の集まりに娘を迎えに行く。 エマ（ジョアン・ウォーリー）は21歳の大学生で、物理学者であり、自然保護が重要な目的であった。自宅の暗闇からレインコートを着た男が襲ってくる。彼女の娘は、父親を守るかのように銃弾の雨の中を走っていく。暴力という行為は親密であるが、感情を超えた偉大なものへの扉を開く。最初の夜、ロンは自宅の周りを彷徨い、失われた人生の痕跡を目にする。エマの死は、ペキンパー映画のスローモーションのように、一瞬のうちに演じられる．母親を亡くしたエマが幼児期の父親の隣で寝たいと言い出し、ロンがエマの大人の引き出しを漁り、マッサージ棒を見つけて舐める。 引き出しから拳銃が見つかる。 片手に拳銃、片手にぬいぐるみを持ち、真実と想像がせめぎ合う。父親は娘の死について調べ始める。警察署長はロンが本当の標的で、犯人の動機は復讐だと言う。 娘の近況から意外な事実が判明する。 ロンドンに住む彼女のボーイフレンドは社会主義者なのだ。エマの服や切った髪の一部が放射能に汚染されている。エマは自然保護団体に所属するテロリストであり、ロンには、政府の許可を得て鉱山にプルトニウムを貯蔵している疑いのある実業家の会社のファイルを渡すのだった。エマは現場にいたのか、その理由は？「核廃棄物の貯蔵と処理は大きなビジネスだ」と、おそらく純粋な動機で旧大陸に戻ってきたアメリカ人は言う。エマは死んだが、ロンにとっては生きていて、常に存在する存在なのだ。ロンは一般市民より余裕がある。彼自身が殺人事件の刑事であり、システムの人間だからだ。 簡単に押し通すことはできない。 長い推理の公式と証拠へのアピールによって処理されなければならない。エマが死んだのは、時々悪いことが起きるからだ。それ以外の何物でもない。 国会のバカ騒ぎは、透明性を高めるための仕組みづくりに利用されている。秘密はより深く地中に埋まり、クローゼットの骨格はつかめない。大企業や意思決定者の側では、ゲーム理論が法律の遵守にも適用される。必要ならテロリストのレッテルを貼られるような、汚染された活動家のカップルなど誰が必要とするだろうか？なぜなら、それこそが、政府のゴム印で入国禁止とされている場所に潜入していたのですから。このシリーズの映像は、クローズアップが多いですね。これはテレビのナレーションにはよくあることですが、ちょっと戯画的な言い方で．スタジオのセットは街角やイギリス全土に移りましたが、カメラは顔を出したままです。彼らは多くのことを表現しますが、メロドラマ的なものではありません。物語はゆっくりと、徹底的に、内省的に語られ、見る者に注意深さを要求する。エリック・クラプトンのギターが鳴り響くサウンドトラックが、丁寧に使われています。それ以外は、雨音や交通騒音、話し声などの生活音が聞こえます。</w:t>
      </w:r>
    </w:p>
    <w:p>
      <w:r>
        <w:rPr>
          <w:b/>
          <w:color w:val="FF0000"/>
        </w:rPr>
        <w:t xml:space="preserve">イド269</w:t>
      </w:r>
    </w:p>
    <w:p>
      <w:r>
        <w:rPr>
          <w:b w:val="0"/>
        </w:rPr>
        <w:t xml:space="preserve">財務管理分野での優れたキャリア機会 財務管理分野では、会計事務所やコンサルタント会社など、さまざまな仕事があります。新しいプロフェッショナルの雇用の見通しは良好です。企業の財務管理機能のアウトソーシングが進み、付加価値の高いサービスへの需要が高まっているため、この分野のプロフェッショナルのニーズは常に高まっています。学問の場 会計学は、職業訓練校、ポリテクニック、大学レベルで学ぶことができます。また、成人教育コース、特定の職業資格、見習い、受験の機会もあります。また、財務管理の採用プログラムでは、部門を変える人のための特別なトレーニングも行っています。プロフェッショナルになるには？数字に興味があることは重要ですが、この分野の仕事では、顧客サービス志向、ITスキル、ビジネス知識、営業・マーケティングスキル、チームワークスキル、語学力、熱心な姿勢も求められます。 雇用 フィンランドでは、会計・簿記サービス分野は4 200以上の事業所があり、合計約12 000人を雇用しています。職場の規模は1人から50人以上、国際的なグループまでさまざまで、働く環境も多種多様です . LEARN MORE 電子財務管理サービスの登場により、仕事のルーティンは少なくなり、クライアントと会う時間が増えました .したがって、個人向けの顧客サービスやコンサルティングは、将来の金融専門家の職務の一部と見なされ、社会的スキルは専門的能力と強く関連し、それを支えるものとなるでしょう。</w:t>
      </w:r>
    </w:p>
    <w:p>
      <w:r>
        <w:rPr>
          <w:b/>
          <w:color w:val="FF0000"/>
        </w:rPr>
        <w:t xml:space="preserve">イド270</w:t>
      </w:r>
    </w:p>
    <w:p>
      <w:r>
        <w:rPr>
          <w:b w:val="0"/>
        </w:rPr>
        <w:t xml:space="preserve">ニュースを友達に送る ニュース速報 : ラッペーンランタがジャックポットを獲得 ラッペーンランタは、RAYオンラインカジノの歴史の中で3番目に大きなカジノ勝利、112 000ユーロを獲得しました。この勝利は、50セント賭けでラッペーンランタから56歳の男性によって勝ちました。勝者はお金を使うために特別な意図を持っていません。優勝者は夏の予定を変更しない、と優勝者はRAYに言った。</w:t>
      </w:r>
    </w:p>
    <w:p>
      <w:r>
        <w:rPr>
          <w:b/>
          <w:color w:val="FF0000"/>
        </w:rPr>
        <w:t xml:space="preserve">イド271</w:t>
      </w:r>
    </w:p>
    <w:p>
      <w:r>
        <w:rPr>
          <w:b w:val="0"/>
        </w:rPr>
        <w:t xml:space="preserve">画像 コンタクト ブリストル・マイヤーズ スクイブは、患者さんの難病克服を支援するグローバルなバイオ医薬品企業です。 2009年には、研究開発に約36億ドルを投資しています。100カ国以上で約27,000人の従業員が働いています。本社は米国ニューヨークにあります。北欧諸国では、ブリストル・マイヤーズ スクイブの従業員数は約250名です。北欧地域の本社は、スウェーデンのストックホルムにあります。フィンランドでは、ブリストル・マイヤーズ スクイブがエスポーにオフィスを構えています。2002年以降、精神疾患、がん、HIV/AIDS、慢性B型肝炎、関節リウマチ、糖尿病など9つの新薬を発売し、さらに心臓血管疾患、移植拒絶反応、アルツハイマー病、肥満など他の疾患についても多くの研究プログラムを実施しています。私たちは、伝統的な製薬会社の強みと、成功したバイオテクノロジー企業の能力を組み合わせることで、患者さんが病気を克服するのを支援します。当社は企業として機敏かつ柔軟で、革新的なバイオテクノロジー企業の起業家精神を取り入れていますが、製品開発には十分な投資を行い、新薬を必要とする患者さんのために製品を提供できる規模となっています。私たちブリストル・マイヤーズ スクイブは、深刻な疾病を治療するための革新的な医薬品の発見と開発に取り組む世界的なバイオ製薬企業です ... Read more "</w:t>
      </w:r>
    </w:p>
    <w:p>
      <w:r>
        <w:rPr>
          <w:b/>
          <w:color w:val="FF0000"/>
        </w:rPr>
        <w:t xml:space="preserve">イド272</w:t>
      </w:r>
    </w:p>
    <w:p>
      <w:r>
        <w:rPr>
          <w:b w:val="0"/>
        </w:rPr>
        <w:t xml:space="preserve">昨日、2013年7月14日、Kotimaa24のウェブサイトに、非常に興味深いニュースが掲載されました：「英国の科学者：原理主義を精神疾患として扱うことができる」、 http://www. kotimaa24.fi/news/foreign/11983-brittish-scientist-fundamentalism-could-be-treated-as-psychiatric-illness ...この記事によると、オックスフォード大学の神経科学者であるキャサリン・テイラーは、原理主義を精神病として扱い、治療することができると考えている。 テイラーは、原理主義の概念をむしろ広く理解している ...30 ヨーロッパでホロコーストの惨状を目の当たりにした世代がまだ生きているなんて、なんだか信じられないような気がします。このナチスの残虐行為の舞台のひとつがラトビアで、その首都リガに、7月の第1週、36人の旅行者を連れて記念の旅を行った。それは、歴史の重い海への旅であった．リガ、ルンブラ、ビケルニエキ、サラスピルスを通過したとき、これらの場所が混雑していないことに気づきました ... 2 10.7.2013 Leo Meller Leo Meller today - Mary and Martha and rest of us ( 2/3 ) 私は、イエスとマリアのつながりについて考えていました ...イエス様は、男性の使徒たちにも言えないようなことを、マリア様にも話されたのでしょうね...。私の尊敬する「使徒」であるC.I.スコフィールド博士は、真理の言葉を正しく伝えるために、使徒とイエスの関係について興味深い説を発表しています。弟子たちは皆、イエスにとって身近で重要な存在だった」、とスコフィールドは書いている。"しかし、福音書に登場する派遣された70人は...6 記事全文を読む 2013年7月8日 Pirkko Säilä 太陽が輝き、イチゴが熟す頃-ラトビアの森で恐ろしいことが起きた Pirkko Säilä ルンブラの森を横切る田舎道。 長くまっすぐに伸びる森の中、動脈状のパイプ群が道の上でカーブして切断されています。 この看板が、ラトビアホロコーストの暗い場所の一つに我々を導いてくれます。 我々はラトビアの血塗られた森に入ってしまったんだ」。ゲートの先には集団墓地のある林道が始まり、最初の墓で奇跡的に助かったフリーダ・ミケルソンに思いを馳せます。彼女はナチスの指導者に命が惜しいと懇願していたので... 1 8.7.2013 Leo Meller Leo Meller today - Maria and Martta and the rest of us ( 1/2 ) Betania Mariaは世界で最も有名な女性の一人です 。聖書には、聖霊によって記録されたマリアの口からの十数個の言葉が含まれています。 私たちは、マリアの肉体的な美しさや知恵について語られていません。メアリーが演説者の壇上に立って、何千人もの人々を呼び込むことはほとんどなかった。彼女の学歴は何もわからない。彼女はユダヤ人の乙女で、結婚と母になることを生涯の望みとしていたのだろう......。6 記事全文を読む 2013年7月4日 レオ・メラー レオ・メラー レオ・メラー today - Egypt After Morsi モハメド・モルシの打倒は、私に喜びと悲しみを与える。 喜びの原因は、はっきりと認識できる.史上最大の自然発生的な政治的デモが、エジプトのイスラム主義支配の独裁政権を倒した。コストをかけずに自らのイスラム主義的政治的利益を促進すること以外には何の関心もない政権は、打倒されるに値する．モルシのムスリム同胞団は、エジプトでイスラム法に基づく中世のユートピアを、犠牲者に関係なく実現しようとしていた。それはキリスト教徒だけではありませんでした......。No Comments 「天と地の間に」のリスナーから手紙が届きました。手紙の主題は、什分の一を支払うかどうかという表現の問題であった。 書いた人自身は、什分の一を支払う厳格なクリスチャンであった。しかし、彼はいわゆる律法主義を敬遠し、什分の一は払うものではなく、与えるものであると考えることを好んだ。</w:t>
      </w:r>
    </w:p>
    <w:p>
      <w:r>
        <w:rPr>
          <w:b/>
          <w:color w:val="FF0000"/>
        </w:rPr>
        <w:t xml:space="preserve">イド273</w:t>
      </w:r>
    </w:p>
    <w:p>
      <w:r>
        <w:rPr>
          <w:b w:val="0"/>
        </w:rPr>
        <w:t xml:space="preserve">ジスカは庭に小さな灰色の人影が群がっているのを見たが、窓が汚れていてよく見えない。 群がっているのが少し気になったので、相談することにしたが、アルマダおばさんの混乱したアドバイスではもうだめだった。ジスカがいろいろ調べているうちにエルベンナに出会い、「彼らは宇宙にいて、平和と愛のメッセージを伝えているのだから、尊敬の念を持って接するべき存在であることは間違いない」と言われた。ジスカはフリンジ付きのズボンとグリーンのバティックシャツに着替えて待っていた。しばらくすると、玄関のベルが鳴り、ジスカはドアを開けました。 ドアの前には、スケスケのオーバーオールを着た二人の小さな子供が立っていて、賛美歌を歌いながら、黄色い羽が一枚貼られた葉のない白樺の枝をジスカに渡しました。 ジスカはお礼を言ってドアを閉めると、枝で遊ぼうとしましたが、片目だけ開いて眠りに戻りました。</w:t>
      </w:r>
    </w:p>
    <w:p>
      <w:r>
        <w:rPr>
          <w:b/>
          <w:color w:val="FF0000"/>
        </w:rPr>
        <w:t xml:space="preserve">ID 274</w:t>
      </w:r>
    </w:p>
    <w:p>
      <w:r>
        <w:rPr>
          <w:b w:val="0"/>
        </w:rPr>
        <w:t xml:space="preserve">Popular Tags ボールチェック 今日、新しいネズミの赤ちゃんのボールチェックをすることにした。 ペットショップでは、2匹とも女の子であることを100％確認する勇気がなかったからだ。 尻尾を捕まえ、ケージから手のひらへ叩き上げ、ネズミの後頭部を慎重に見る。 最初の大きな混乱：私は何を見ているのだ？ここで何を見るべきでしょうか？それは何の穴ですか？次に怖いのは、この小さな凹凸は何だろう？タマタマですか？友人も見て、うなずいた。あの小さな凹凸は袋のように見えた。次に、ケージからネクを取り出し、お尻を観察してみた。 全く同じようには見えない。小さな凹凸もなく、不要な生殖器の気配もない。2日前から成熟したオスがメス4匹と同居していたことに気づき、80匹の子ネズミと鳴き続ける姿が目に浮かび、その厳しさを実感した。ナクスの爬虫類はまだ赤ん坊で、繁殖のことは何も知らないようなので安心しました。 そして今日の夕方、インターネットで、ウィッテン効果のおかげで、群れの中のメスのネズミは全く繁殖せず、オスを一緒に入れると、3日目に群れの約半分が繁殖することを読みました。 今日はまだ2日目でした。 もしかしたら私は助かったのでしょうか。あれ、ナクスはどうしたんだ？と言って、ペットショップの独身寮に戻った。そして、もし私の予想に反して、彼が本当に自分に降りかかった幸運を理解していたなら、きっとその経験を自慢していることだろう。コメント : a-a : 2005年1月19日 , 23.42 ネズミの国からの公式ニュース ... いくつかの人々の生活はとても面白いです... 正直なところ、それは確かに彼らの生活をフォローするのは面白いです、それが発見された... Outi : 2005年1月19日 , 23.49 あなたが興味を持っていない場合は、提供する千他のブログがあります。 私は現時点で私の人生の中心にあるものについてのブログを書く.今の生活は、Janne、今度の引っ越し、そしてネズミを中心に回っています。ナクスが暴走しても、ネズミの赤ちゃんは読者の中にいると思うので、心配する必要はありませんよ。:) visukisu : 20.1.2005 , 12.02 もちろん、ニックネームからネズミに興味があることは推察できます（私は無害なベジタリアン猫ですが ;) 常識的に、ブログとは自分の心や人生をくすぐることを書くもので、他人を喜ばせるためのものではないでしょうか？はい、これからもよろしくお願いします。私の経験では、雄マウスは子マウスになった後、特に雌が幼い場合は数週間は休んでいることが多い。年配の女性が男の子に指示を出しているのかどうかはわかりませんが、何度か若い男性を女性の中に入れたことがありますが、今のところ災難はありません。通常、問題はむしろ、できるだけ早くゴキゲンを持つべきで、若いカップルは休暇中です・・・ :) 私はまだ、これらの「あなたはつまらないテーマについて書く、誰が気にする、あなたは人生を得るべきである」人々がどこから来るのか理解できません・・・そしてまだ彼らは非常に努力して、彼らが興味を持っていないにもかかわらず、読んでコメントすることに何日も費やしているのです。興味がなければ、誰も特定のブログをフォローすることを強制されません - ネットはブログでいっぱいです、代替には事欠かないはずです。 または、彼らは読むべき良い何かを考えることができない場合は、Hesarを読むことができます.面白い現象、本当に。 nomää : 20.1.2005 , 15.34 私は本当にマウスランドの息を呑むようなステージのためにあなたのブログを読んでいない、しかし、それは誰かがちょうどいいときです。</w:t>
      </w:r>
    </w:p>
    <w:p>
      <w:r>
        <w:rPr>
          <w:b/>
          <w:color w:val="FF0000"/>
        </w:rPr>
        <w:t xml:space="preserve">イド275</w:t>
      </w:r>
    </w:p>
    <w:p>
      <w:r>
        <w:rPr>
          <w:b w:val="0"/>
        </w:rPr>
        <w:t xml:space="preserve">Voice over IPは、VoIPとして知られているVoice over Internet Protocolと同じです。 Voice over IPは、インターネットベースのネットワーク上で音声トラフィックを伝送することを指します。 インターネットプロトコル（IP）は、もともとデータ伝送用に開発されましたが、その後音声伝送にも採用された成功したプロトコルです。VoIP（Voice over IP）は、従来の電話回線では困難または高価であった業務を容易にし、複数の通話を同じブロードバンド接続で行うことができるサービスを実現します。このため、VoIPは企業への新たな電話機の追加を容易にします。VoIP技術により、電話会社が通常追加料金を徴収する機能（着信転送、発信者番号表示、自動リダイヤルなど）を簡単に実装できます。 VoIP技術は、ビデオ会議やインスタントメッセージなどの他のインターネットサービスと組み合わせることで、通信の整合性を確保します。</w:t>
      </w:r>
    </w:p>
    <w:p>
      <w:r>
        <w:rPr>
          <w:b/>
          <w:color w:val="FF0000"/>
        </w:rPr>
        <w:t xml:space="preserve">イド276</w:t>
      </w:r>
    </w:p>
    <w:p>
      <w:r>
        <w:rPr>
          <w:b w:val="0"/>
        </w:rPr>
        <w:t xml:space="preserve">このゲームは何についてですか？これは、ダウンロードや何かをインストールすることなく、ブラウザで着色ジェイクサリーと呼ばれる無料ゲームです , それは完全に信頼性があります . このサイトでは、無料でこのフラッシュ着色ページ着色ジェイクサリーと呼ばれる再生することができます . そして、これは無料のゲーム着色ジェイクサリーと呼ばれることを覚えておいてください、それは着色ページに関連しています .これは、オンラインゲームやビデオゲームは、我々はあなたがプレイすることを作る着色ジェイクサリーと呼ばれ、楽しみ、そこから学ぶだけでなく、ソーシャルネットワーク上であなたのコメントや友人を共有しています。 このゲームでは、あなたが映画アバター、ジェイクとネイティリのメインキャラクターを見ることができる写真を着色する必要があります。このゲームでは、アバター（ジェームズ-キャメロン映画）のメインキャラクターを見ることができますこの絵を着色する必要があります。 あなたは、マウスで色をクリックして、項目をクリックして、その色で絵の要素を描くことによって、これを行うことができます。あなたは、色の使用を創造することができますが、あなたはこの映画の中で体のエイリアンのほとんどが青であることを知っている。 人間は困難な惑星に到達する...城の王女は散歩に行くが、色のない世界があり、あなたは邪悪な王国とその庭の黒と白でこの絵を描く必要があります。このゲームでは、宮殿の庭に散歩に出ているお姫様の絵に色を塗るというチャレンジを提案します。絵を描くには、左側の小さなパレット上でマウスをクリックし、描きたいオブジェクトをマウスで選択します。あなたの力を必要とする素敵な風景は、その色彩に尽きる。</w:t>
      </w:r>
    </w:p>
    <w:p>
      <w:r>
        <w:rPr>
          <w:b/>
          <w:color w:val="FF0000"/>
        </w:rPr>
        <w:t xml:space="preserve">イド277</w:t>
      </w:r>
    </w:p>
    <w:p>
      <w:r>
        <w:rPr>
          <w:b w:val="0"/>
        </w:rPr>
        <w:t xml:space="preserve">ウラジーミル・プーチン大統領はヴァラモの寺社を訪問し、ペトロザボーツクの修道院で教会の礼拝に出席した 、16日 。 /イタルタス通信員ウラジミール・ズロビン / . 休暇の初日、ウラジーミル・プーチン大統領はソルタヴァラから42km離れたヴァラモの僧院の独自の建築モニュメントを訪問した。大統領一行に同行していたカレリア共和国政府のセルゲイ・カタナンドフ議長は、イタルタス通信員に対し、プーチン大統領が非常に喜んでいることを電話で伝えました。島民に別れを告げ、初めてヴァラモを訪れた大統領は、この群島の自然への賞賛を述べた。"大統領は、地元の修道院の領土にいくつかのskiitasを訪問し、修道院の最大の寺院でのサービスに存在していた "、 - カレリア指導者は述べています。大統領は、ヴァラモ上空を遊覧飛行した後、ヘリコプターの窓から群島を鑑賞した。夕方、大統領一行は、ヨーロッパで最も危険な湖、ラドガ湖のあるヴァラモ群島をボートで離れ、ヨーロッパで2番目に大きな湖、オネガ湖の河口につながるシヴァーリに向かった。ここで大統領は、キジ野外博物館の宝物を見学される。</w:t>
      </w:r>
    </w:p>
    <w:p>
      <w:r>
        <w:rPr>
          <w:b/>
          <w:color w:val="FF0000"/>
        </w:rPr>
        <w:t xml:space="preserve">イド278</w:t>
      </w:r>
    </w:p>
    <w:p>
      <w:r>
        <w:rPr>
          <w:b w:val="0"/>
        </w:rPr>
        <w:t xml:space="preserve">" 仕事のコミュニティには、大きな可能性がある !「企業にとって最も重要な資産は人である。「は、使い古されたスローガンです。しかし、この資源を十分に活用する方法を知っている人がほとんどいないのと同じ事実です。組織のコミュニティ資源を活用する一つの方法は、組織の開発プロセスの一環として、従業員からアイデアを集めることです。 これは、しばしばコミュニティへの参加と呼ばれています。第一に、職場コミュニティには本当に多くの知識があること、第二に、他の職場コミュニティと交流のないマネージャーを信頼するコミュニティはほとんどないことです。これは、社内コミュニケーションの重要な課題の一つです。フィードバックやアイデアボックスは、おそらく多くの企業でまだ見慣れた光景ですが、少なくとも部分的には、ブレインストーミングのための電子プラットフォームがそれに取って代わりました。クラウドソーシングの時代には、誰もが「コミュニティの知性」の恩恵を受けたいと思うものです。コミュニティの創造的な可能性を示す多くの感動的な例がありますが、クラウドソーシングのコンセプトが、企業の内部コミュニケーションプロセスにどのように適合しているかを評価することは困難です：いつ、何を尋ねることができますか？アイデアを集めるか、投票するか、コメントを求めるか？参加型組織化の原則とは？アイデアは報われるべきか？また、クラウドソーシングの成功例は氷山の一角であることも分かっています。 オンラインコミュニティの大部分は、最初のイノベーションが生まれる前に衰退し、参加者のレベルも低くなります。 では、オンライン環境において、組織独自のコミュニティを有効に活用するには、社内コミュニケーションをどのように活用すればよいのでしょう？この驚くほど研究されていないテーマが、最近のスウェーデンの研究で取り上げられました。Hrastinski et al.(スウェーデンのソレトゥーナ自治体におけるIT戦略のコミュニティベースの改革に関するケーススタディ（2011年）では、コミュニティ参加について以下の点を強調しています。 主要なスタッフと経営陣はオンラインコミュニティに参加すべきである。 参加の機会は様々な方法で伝えられ、議論はすぐにフィードバックされ、時間制限付きであるべきである。 議論の参加基準は非常に低くする（労働時間の観点から参加を優先し、技術問題や専門知識の必要性を最小限にすべきである）。議論は話題に沿って、明確に構成する必要がある。私自身、2010年にフィンランド放送協会の組織構造改革において、社内のオンラインフォーラムを利用してどのようにアイデアを収集し、改革の指針を評価したかという小規模な研究*を行いました。この点、Yleはオープンマインドで、フォーラムには経営陣の発表と回答を含め、10日間で142件のコメントが寄せられました。この数字は小さいのか大きいのか？結局のところ、YLEは約3000人の専門組織で、ジャーナリストとクリエイティブな専門家で構成されています。しかし、この討論会は、参加者以外にも多くの人にフォローされ、討論会での問題提起は、メディアで積極的に取り上げられ、経営者のブログでコメントされたのだろう 。いずれにせよ、「ソルティナ」とほぼ同じような数字になっています。イレの場合も、戦略準備の管理者が掲示板を「歩く」、討論は10日間に限定、討論はほぼ毎日報告、討論の話題は管理者が積極的にコメント、トップも戦略討論への参加を呼びかけるなど、この研究で取り上げた方針と非常によく似ている。私の考えでは、コミュニティからインテリジェンスと単なるスナイピングのどちらを抽出するかにかかわらず、オープンフォーラムは、特に変化の状況では、存在しなければならないが、できれば他の時間でも、。その理由は簡単で、もし組織がメンバーのために問題を議論する場を提供できなければ、それはどこか他の場所に掘り起こされ、すでに制御不能な状況に陥ってしまうからです。例えば、社員が会社のことを（公の場で）議論するために立ち上げたFacebookのグループや掲示板は、おそらくコミュニティを強化する最善の方法ではないでしょう。 しかし、そのようなグループは、必要性があれば今日簡単に素早く作ることができるのです。最高のケースでは、議論もこの.NETを通じて一般に広まるでしょう。最近の例</w:t>
      </w:r>
    </w:p>
    <w:p>
      <w:r>
        <w:rPr>
          <w:b/>
          <w:color w:val="FF0000"/>
        </w:rPr>
        <w:t xml:space="preserve">イド279</w:t>
      </w:r>
    </w:p>
    <w:p>
      <w:r>
        <w:rPr>
          <w:b w:val="0"/>
        </w:rPr>
        <w:t xml:space="preserve">ルーレットはそれと興奮のある量を運ぶことは間違いない、もしあなたが意志。 このイメージは、その" すべてのスーパースパイの母 , " ジェームズボンドは、美しい女性が近くにいる、むしろバカラで悪役を破っていないよりも、このペースの速いゲームをプレイするだろうによって作成されました。ヨーロッパで人気のゲームルーレットは、北米で強い支持を集めるために管理しているが , おそらくそのシンプルさと大きなお金を獲得するチャンスのため .ルーレットとはフランス語で「小さな車輪」を意味し、モナコで最初に行われたギャンブルは納屋に置かれた2つのプレイ用車輪でした。ルーレットはとても簡単に覚えられるゲームです。これ以上、簡単なことがあるでしょうか？インサイドベットとアウトサイドベットの2種類に分類されます。 インサイドベットは、36から0までの1つの数字に賭けるものです。赤黒、奇数偶数、ハイローに賭けるものである。チップを箱に立てて、ボールが24の数字を落としたら勝ち。 シンプルですね。 一般的なカジノチップを買って遊ぶこともできますが、テーブルごとに専用の「チップの輪」が用意されているんです。"現金、またはカジノチップをホイールチップに交換しに行くとき、チップを入れるディーラーの名前を（記載されたベット制限の下で）示してください。例えば、1枚のチップに1ドルの価値を持たせたいとします。あなたの隣のプレイヤーは1枚5ドルの茶色のチップで賭け、その隣のプレイヤーは1枚25ドルの白いホイールチップを使っているかもしれません。ルーレットは、他のカジノゲームと異なり、ベット（賭け金）を分けて置く必要がありますが、ホイールチップを使用することで、異なるプレイヤーのベット（賭け金）を重ねて置くことができます。アウトサイドベットで許される最低ベット額とインサイドベットでの最低トータルベット額を示しています。チップミニマムは、数字の範囲内で賭けることができる最低額を示しています。まさにジャムのようなテーブルで、プレイヤーはねじり、飛び込み、時には肘をついて他のプレイヤーを追い越し、期限までにベットを下げることを目指します。お引き出しが終わりましたら、テーブルでホイールチップ（右のチップ）を現金化することを忘れないでください。カジノ内の他の場所、キャッシャーケージでも交換することはできません。ラスベガスのほとんどのルーレットホイールには、2つの緑のポケットがあり、1つは0を示し、もう1つは2つの0を示す。単一のゼロの車輪の家の端は2.7%だけである。 二重ゼロのゲームは避けるべきである1つの賭けを有する: 0の5桁の賭け、00、1、2、3。 ルーレットの先端ゲームをする前に重要な要因であるオンラインルーレット、ルーレットプレーヤーが徹底的にゲームの規則について知らされなければなり、おそらく作ることができるあらゆる賭けか行為を理解しなさい( ' ルーレットの規則のページを見なさい) ベットの変化との開始誰もそこに見る Payout Oddsおよび家端の広い範囲でありではない。偶数マネーベット（赤/黒、ハイ/ロー、偶数/奇数）の配当 01:01 10とコラムベットの配当 02:01 5数字ベットの配当 05:01 コーナーベットの配当 08:01 ストリートベットの配当 11:01 分割ベットの配当 17:1 ストレートアップベットの配当 35:1 .彼のバンクロールにいくつかの構造を配置したいすべてのプレーヤーのために、偶数マネーベット、10、および列のベットは最も安全な選択肢です。 偶数マネーベットは、任意のルーレットのベットの最低ハウスエッジを生成します-と一緒にエン刑務所ルールハウスエッジはさらに低下します。 他のカジノゲームと同様に、あなたの賭けの最大を置くことが重要です最低カジノ優位を提供してベットに。 これは、プレーヤーがいくつかのより高価な賭けを停止すべきであるというわけではありません。</w:t>
      </w:r>
    </w:p>
    <w:p>
      <w:r>
        <w:rPr>
          <w:b/>
          <w:color w:val="FF0000"/>
        </w:rPr>
        <w:t xml:space="preserve">イド280</w:t>
      </w:r>
    </w:p>
    <w:p>
      <w:r>
        <w:rPr>
          <w:b w:val="0"/>
        </w:rPr>
        <w:t xml:space="preserve">これは違う種類のゲイだ、今すぐ私のためにクソ何かに答えろ。私はWindows 7とFirefox 28.0を持っていますが、これらの新しいファンシーバケツは、私のブラウザで一度も動作していません。彼らはあなたがセーフモードでブラウザを使用する場合にのみ動作しますが、通常のモードでは、使用中の任意のアドオンを持っていないか、あるいはインストールされていても動作しません。 いくつかの異なるマシンで方法でテストし、同じ問題が繰り返されます。</w:t>
      </w:r>
    </w:p>
    <w:p>
      <w:r>
        <w:rPr>
          <w:b/>
          <w:color w:val="FF0000"/>
        </w:rPr>
        <w:t xml:space="preserve">イド281</w:t>
      </w:r>
    </w:p>
    <w:p>
      <w:r>
        <w:rPr>
          <w:b w:val="0"/>
        </w:rPr>
        <w:t xml:space="preserve">ミタキシン CHOOSE A FINISH WATERBORK !MITAX / Tikli Alu Oy は、高品質の製品を製造し、信頼できるパートナーとして数十年の経験を持つフィンランドの有限会社です。Mitax / Tikli Alu Oy はフィンランドのウォータースケールとラインスケールのメーカーです。 幅広い製品群と3年保証、またウォータースケールの50年以上の経験が、すべてのお客様に高品質で信頼できる、まさに国内のMITAX品質の製品を提供することを保証しています。</w:t>
      </w:r>
    </w:p>
    <w:p>
      <w:r>
        <w:rPr>
          <w:b/>
          <w:color w:val="FF0000"/>
        </w:rPr>
        <w:t xml:space="preserve">二百八十二</w:t>
      </w:r>
    </w:p>
    <w:p>
      <w:r>
        <w:rPr>
          <w:b w:val="0"/>
        </w:rPr>
        <w:t xml:space="preserve">Dear Antti Rinne !9月にSDPの警戒態勢について書いたが．今までは、誰が好きとかいう問題ではありませんでした。女性同士の連帯や不足の問題ではありません。 SDPの会長と党には、もっと多くのことが求められています。 野党時代の支持率がひどいもので、政権をとったときはさらにひどいものでしたが、物事は間違っています。構造改革と経済政策路線に責任を持つことが助けにならない場合、責任は路線、政策の内容とそれが提供される方法にある。もちろん、その責任は有権者にあると断言することができる。しかし、あなたはそれらを変更することはできません。SDPはそのリーダーよりも重要でなければならない。このことを理解したエーロ・ハイナルオマに敬意を表します。また、ユッタ・ウルピライネンがこのことを理解したのであれば、彼女にも敬意を表します。アンティリンネが一番？よくわからないが、少なくとも彼はゲームに身を置いている。彼は無関心ではなく、ビジョンとリーダーシップを持っています。 今、党大会の候補者は、誰を支持するかを宣言しなければなりません。SDPの衰退の責任は、そのメンバーにある。SDPの打撃力を回復させる責任は、メンバーにある。私たちは、前の世代に、無謀な市場経済によって不当な扱いを受けている世界に、そして何よりも、仕事、生活、未来が危機に瀕している人々に、その義務を負っているのです。</w:t>
      </w:r>
    </w:p>
    <w:p>
      <w:r>
        <w:rPr>
          <w:b/>
          <w:color w:val="FF0000"/>
        </w:rPr>
        <w:t xml:space="preserve">イド283</w:t>
      </w:r>
    </w:p>
    <w:p>
      <w:r>
        <w:rPr>
          <w:b w:val="0"/>
        </w:rPr>
        <w:t xml:space="preserve">Keyword archive : 文学 記事を読む ' 理由があって、私はあまり本を読んでいない.毎晩、私は読むために何かを拾うが、数ページ後に本は道端に落ち、いびきは、ゲームの精神を他の人に伝えます。 だからチャドハーバックのゲームの精神は、数週間私の机の上に座っていたが、私は昨日それを終えた。 それは本当に私に良い印象を与えていない理由ですが、むしろアンビバレントだった。 賞賛された本は、私を説得しなかった。 だから多くはジョンアーヴィングの道をリードすると同じと良いを行っている。これらの大学の描写は、過剰な決まり文句とダブルスタンダードに悩まされていますが、おそらくこれがアメリカ人であることの意味であり、そのように受け入れられなければなりません。これは、友情、愛、大学生活、野球の物語です。 世界は、これらのことについて、多く、よく書かれています。では、なぜこの本が他の本より優れているのでしょうか？ヘンリー・スクリムシャンダーは、本能的にボールの前に出る方法を知っており、山のような自信をもって望むところにボールを投げる驚異的な打者です。 彼は人生で、プレー、トレーニング、プレー、自分に勝つこと、チームに勝つこと以上のものは望んでいません。彼はマイク・シュワルツと親しくなるが、彼はチームのキャプテンであり、選手たちが喜んで与える以上のものを要求する。彼は、選手たちの成功のために自分を犠牲にし、特にヘンリーを弟子にしている。また、この本の登場人物には、ヘンリーのルームメイトで、他の人がブッダと呼ぶオーウェンも含まれています。4人目の若者は、校長の娘で、結婚に失敗してカリフォルニアから父親の学校に戻って勉強を続けるペラ・アフェンライトです。彼女はマイクと不安定な関係に陥る。若い4人組に校長のアフェンライトが加わり、彼はオーウェンに恋をして、やがて恋に落ちる．学生との関係を警戒して過ごしてきた彼女が、彼に恋をしてしまい、油断ができなくなる。偵察者がやってきて、ヘンリーを監視し始めたことから、ヘンリーの悩みが始まる。ヘンリーは自信をなくし、投げた球がオーウェンの顔に当たって怪我をする。 ヘンリーの人生は滅茶苦茶になり、ついにはチームを辞めてしまうが、マイクはチームを勝利から勝利へと意欲的に押し上げ、ついに優勝を手にする。Henryは関係ない、校長は浮気に巻き込まれ心臓発作を起こす、生活は複雑になり多くの人が崩壊する、しかしゲームは続く。 最後にはMikeとHenryの友情は回復し、Pellaは勉強を続け、Owenは日本への奨学金を手に入れるのだ。では、なぜこの本が『Suomen Kuvalehti』の書評でその年のベストブックに選ばれ、米国で惜しみない賞賛と熱烈なレビューを受けるのか？この本は10年かけて書かれたもので、一語一句が考え抜かれており、筋もよく考えられていて、言葉も素晴らしい。 大学の世界や文学の研究についての本は山ほどあり、もっといいものがある。ここには、省くことができたかもしれない多くの綿毛があり、私たちにとって異質なアメリカニズムがたくさんあり、そのうちのいくつかは信じられないほどです。キャラクターは相変わらず薄っぺらく、トンチンカンなままです。唯一の女性であるペラは、どうしても傍観者になってしまい、男たちの世界で操り人形として跳ね回っている。主人公たちの関係は、悲しみや喜び、違いや再発見など、おそらくアメリカ的な方法で正確に描写されているが、何かが見落とされ、何かが欠けている。 野球そのものは、中心的な糸としてこの本を貫いているが、最終的には、主人公たちの関係のジャングルをかき分けて、作者は二の次になってしまうのである。最近の傾向からすると、同性愛がテーマの一つであり、その点が本書の特徴であろう。 学長のオウエンへの愛</w:t>
      </w:r>
    </w:p>
    <w:p>
      <w:r>
        <w:rPr>
          <w:b/>
          <w:color w:val="FF0000"/>
        </w:rPr>
        <w:t xml:space="preserve">イド284</w:t>
      </w:r>
    </w:p>
    <w:p>
      <w:r>
        <w:rPr>
          <w:b w:val="0"/>
        </w:rPr>
        <w:t xml:space="preserve">世界初の彫刻発見 エポックタイムズ 2004年2月27日 水鳥の彫刻 AFP写真 ワシントンDC-ドイツでこのほど、世界最古とされる人間の彫刻が発見された。 古代の人々の芸術的水準に驚嘆せざるを得ない。 2003年12月18日、最新の雑誌「ネイチャー」は考古学分野の最新の証拠を発表した。ドイツのチュービンゲン大学の考古学者ニコラス・コナードは、ドイツ南西部のシュヴァーベン地方にあるホーレ・フェルス洞窟で3万年前の象牙の彫刻を発見しました。長さ2cmほどの小さな彫刻で、その形は3万年前のヨーロッパ美術の驚くべき創造性を反映しています。リバプール大学のアンソニー・シンクレア教授が、「間違いなく、世界で最も古い造形美術の例だ」と言うのもうなずける。「火打石で彫られたこの彫刻シリーズは、水鳥、半分人間、半分ネコ、そして馬の頭で構成されています。これらの彫刻が実際に何を意味するのか、研究者にはまだ不明である。"私たちは、アートがどのように、そしてなぜ進化していったのかを正確に知ることはできません。人類の進化がどのように行われたかは、歴史的な設定によって決定される部分が多い。やはり、象徴的な表現によるコミュニケーションが始まると、ハイアートの発展には時間がかからなかったようだ。しかし、正確で美しい肖像画が、具象芸術の初期から存在していたことは確かです」とコナールは言う。 彫刻の位置から、当時の人々が主にドナウ地方に住んでいたことがわかり、その時代の芸術性は現代の私たちの芸術性とは全く異なっている。 今回の発見は、芸術が原始的で粗野なスタイルから徐々に洗練された現代のクラフトマンシップへと発展したという従来の見解を完全に覆すものである。「ヨーロッパで最初の近代人は、芸術において驚異的に成熟していたようです」とシンクレアは言う。また、コナールは「文化的近代がどこでどのように始まったかという単純な考えは捨てなければならないかもしれない」とも言っている。ヨーロッパなどでは、異なる集団が独自にスタイルを確立していったのだろう。「考古学的な新発見は、進化に関するこれまでの考えを常に更新している。 このような証拠をさらに掘り起こした上で、近い将来、人類文明を書き換えることが求められるだろう。</w:t>
      </w:r>
    </w:p>
    <w:p>
      <w:r>
        <w:rPr>
          <w:b/>
          <w:color w:val="FF0000"/>
        </w:rPr>
        <w:t xml:space="preserve">イド285</w:t>
      </w:r>
    </w:p>
    <w:p>
      <w:r>
        <w:rPr>
          <w:b w:val="0"/>
        </w:rPr>
        <w:t xml:space="preserve">Menu You are here Capacity services フィンランド企業は、クラウドITの時代に目覚めつつあります。フィンランドの中小企業の多くは、今後数年の間にITインフラの少なくとも一部をクラウドに移行することを検討しています。 偶然にも、企業のITアーキテクチャはますます複雑になっています。情報システムはサイロ化され、多くはサーバーやストレージの容量を大幅にオーバーしており、ビジネス環境の変化に最適に対応できる環境にはなっていない。オンラインビジネスは10年以上前から急成長しており、現在も力強い成長を続けています .例えば、調査会社のcomScoreによると、米国では、今年第1四半期のオンライン消費者取引は前年同期比約20%増の約440億ドルに達したと推定されています。 私たちフィンランド人は、自国が安定性の頂点にあり、物事がスムーズに、しかし確実に進んでいると考えることに慣れています......。先日、提案書を提出したカントリーブランドのワーキンググループでも、まさに「フィンランドは機能している」という意見が出ました。 フィンランドには、約1000のデータセンターがあります。また、廃熱を近隣の建物の暖房などに再利用しているものもあります。これらは非常に興味深く、良いプロジェクトです。この方法では、機械工場からの廃熱を無駄にしません。しかし、私たちは住宅を暖めることに専念しているわけではありません。 私たちは、それ自体がエネルギー効率が高く、環境に優しい技術的ソリューションを使用する最前線に現在も将来もいるのです。熱回収の開発ではなく、データセンターソリューションの開発に明確に焦点を当てることが、私たちの先鋒です。 2011年にはフィンランドの企業の約30％がクラウドコンピューティングを利用すると言われています。この数は増え続けています。クラウドサービスは、通常、場所に依存しないネットワーク上のサービスであり、企業や個人が必要とするサービスやアプリケーションは、プロバイダーのサーバー上、つまり「クラウド」上でホストされます。クラウドコンピューティングの利点は否定できず、すでに広く理解されています。企業は投資コストをかけずに最先端のアプリケーションにアクセスでき、使用した分だけ支払うことになります。Googleやその他の大企業がフィンランドに進出したおかげで、データセンター・ビジネスは地図に載るようになりました。フィンランドは、その物理的・精神的な環境から、安全保障上の最重要拠点として、いくつかの文脈で議論の余地なく強調されている。フィンランドにはハリケーンや地震などの大きな災害はありません。フィンランドの岩は、安定した建造物です。</w:t>
      </w:r>
    </w:p>
    <w:p>
      <w:r>
        <w:rPr>
          <w:b/>
          <w:color w:val="FF0000"/>
        </w:rPr>
        <w:t xml:space="preserve">アイディー二八六</w:t>
      </w:r>
    </w:p>
    <w:p>
      <w:r>
        <w:rPr>
          <w:b w:val="0"/>
        </w:rPr>
        <w:t xml:space="preserve">男性は、Mynämäki Vihdinボールのフィンランドリーグのための更新は、それが公に発表されるとしても、最終的に開始されているリーグでの地位を確保した 。ヴィパはアウェーでミナマキに勝利し、降格圏内との勝ち点差を9に広げた。第1ピリオドは、3回にViPaの不運もあり、ホームチームが1点差で折り返した。第2ピリオド、ViPaは相手に失点を許さず、スーパーペアも同じ展開に。2回終了時点でViPaが3-2とリードしていたが、3回目のタイブレークでMynämäkiがViPaの外野の助けも借りて5点を獲得した。最終回に猛追してViPaに3点をもたらしましたが、同点に追いつくことはできませんでした。 開幕戦では、屋外ゲームでの新しいポジションを試した選手もいて、ゲームディレクターのKai Lehtirantaに不安を与えました。 そこで第2期は、これまでのゲームでおなじみの役割に戻しました . - 第2期、屋外ゲームは試合開始時より明らかに良くなっています .20歳以上の選手はサンポ・パサネンだけだったが、初回を除いてインサイドゲームはうまく回っていた、とレヒティランタは言う。 ヴィパは、またしてもレギュラー4人を欠き、その代わりに、もちろん以前にフィンランドリーグの活動を経験した若い選手たちが投入されたのだった。ヴィパのファーストは捕手でフォワードのテーム・ヴオリスト、セカンドは捕手のサンポ・パサネン 。 ファーストガードのイロ・クオサはヴィヒティで最も有効なホームランバッターで3安打。 トップとしてプレーしたパヌ・レイヤラは4点をもたらした。 ジョーカーのペテ・タルボネンはホームランと1点を打った .</w:t>
      </w:r>
    </w:p>
    <w:p>
      <w:r>
        <w:rPr>
          <w:b/>
          <w:color w:val="FF0000"/>
        </w:rPr>
        <w:t xml:space="preserve">アイディー二八七</w:t>
      </w:r>
    </w:p>
    <w:p>
      <w:r>
        <w:rPr>
          <w:b w:val="0"/>
        </w:rPr>
        <w:t xml:space="preserve">トランスカルパチアの道という本に載っているカティハの人を名前と出生データで探そうとしたのですが、出生年が違うだけで同じ名前の人は見つからず、十数年ずれています。私はSiirtokarjalaisen tienの情報は、可能な限り百パーセント、印刷エラーなどを信頼されていないことを知っている。しかし、Katihaの中に何らかのヒントがあるはずではないでしょうか？生まれた年は100年古い.ミッケリ州立公文書館に問い合わせることができると思うのですが、いくらかかるのでしょうか？Käppi 10.03.11 , 09:21 シルトカルヤライセンのタイブックで見つけた名前と出生データでカティハを検索してみましたが、出生年が10年違うだけで同姓同名の人は見つかりませんでした。私はSiirtokarjalaisen tienの情報は、可能な限り百パーセント、印刷エラーなどを信頼されていないことを知っている。しかし、Katihaの中に何らかのヒントがあるはずではないでしょうか？私自身、例えば、一般的な慣行にもかかわらず、女性の姓の欄に結婚後の名前を、自分の家族の欄に旧姓を入力している場合があることに出くわしました。 女性の応募の際には、この点を考慮する必要があります。しかし、東部フィンランドでは、女性は夫の姓を名乗らず、自分の姓を名乗るのが一般的であった。また、応募の際には、名前が異なる形式でデータベースに格納されている可能性があるため、名前の一部だけを記入する価値があります。例えば、" Matthia " を検索する場合は、" Mat " とだけ入力してください。他のデータフィールドも同様です。すべての教区の教区台帳が揃っているわけではないことを考慮に入れていますか？例えば、Valkjärviの登記簿は1860年まで遡るが、もっと古い登記簿もある。検索窓の「教会記録」タブで登録状況を確認できます。 einontytar 10.03.11 , 09:34 さて、問題になっているのはValkjärviなので、答えはそこにあります。 Valkjärviから避難した夫婦の両親を見つけることは可能でしょうか。ミッケリ州立公文書館に問い合わせることができると思うのですが、いくらかかるのでしょうか？なお、ミッケリでは、昨年末に、放棄された地域の系図調査は行わないという方針が示された： http://nakokulmiaarkistosta .blogspot.com/2010/12/ genealogies-luovutaan .html http://nakokulmiaarkistosta .blogspot.com/2011/01/ turn-of-the-century-news-mikkelin .html Käppi 10.03.11 , 11:50 ちなみに、Mikkeli Provincial ArchivesのKareliaデータベースには、ライセンス申請後に100年未満のデータを検索できる機械が数台あります。 この機械はアーカイブの内部ネットワークでしか動かないので、使用するには現地に行く必要があります。また、ミッケリでは併合地域の小教区の100年未満の教会記録のマイクロフィルムも見ることができ、原典を研究することができる。</w:t>
      </w:r>
    </w:p>
    <w:p>
      <w:r>
        <w:rPr>
          <w:b/>
          <w:color w:val="FF0000"/>
        </w:rPr>
        <w:t xml:space="preserve">イド288</w:t>
      </w:r>
    </w:p>
    <w:p>
      <w:r>
        <w:rPr>
          <w:b w:val="0"/>
        </w:rPr>
        <w:t xml:space="preserve">雇用主としてのSTM 社会保健省では、あなたの仕事は社会的に非常に重要であり、フィンランドに住むすべての人の日常生活に影響を与えます。私たちと共に、誰もが幸福の機会を得られる、社会的に持続可能なフィンランドを築き上げましょう。ぜひ、自分の能力を伸ばしてください。社会保健省は、国家評議会の一部です。 私たちの主な仕事は、法律を起草し、この分野を発展させ、政府のプログラムを実施することです。 私たちの目的は、誰もが健康で安全な生活のために同じ機会を持てるようにすることです。 社会保健省は、有能でスキルがあり意欲あるスタッフが働いている職場なんです。STMは、積極的でよく管理された組織であり、中核的な業務に集中しています。 STMの業務は、開放性と協力に基づいています。 STMの業務は、専門家やサポート業務など多岐にわたります。社会政策や健康政策、社会保険や民間保険、労働安全衛生、平等問題などの専門知識が必要です。 多くの仕事は法律の起草に関わります。 また、秘書、コミュニケーション、事務処理能力も必要です。社会保健省での仕事は面白く、社会的意義もある。すべての業務において、良好な対人スキルと積極的なアプローチが不可欠です。この仕事は、良好な職場環境に支えられています。 職員からのフィードバックによると、本省の職場環境は公正で協力的であることがわかります。</w:t>
      </w:r>
    </w:p>
    <w:p>
      <w:r>
        <w:rPr>
          <w:b/>
          <w:color w:val="FF0000"/>
        </w:rPr>
        <w:t xml:space="preserve">イド289</w:t>
      </w:r>
    </w:p>
    <w:p>
      <w:r>
        <w:rPr>
          <w:b w:val="0"/>
        </w:rPr>
        <w:t xml:space="preserve">Särkänniemi地区への入場料 ?確かリンナンマキ周辺は無料だったはずですが（少なくとも以前は）、サルカンニエミはどうなんでしょう？Särkänniemi地区に入るだけで、大人が10ユーロも払わなければならないのでしょうか？そして、本当に施設利用料として1回に9ユーロを支払う必要があるのでしょうか？女の子の誕生日にSärkänniemielleに連れて行きたいのですが、あまりお金がありません・・・それに、本当に自分で乗り物に乗るつもりはありません。</w:t>
      </w:r>
    </w:p>
    <w:p>
      <w:r>
        <w:rPr>
          <w:b/>
          <w:color w:val="FF0000"/>
        </w:rPr>
        <w:t xml:space="preserve">イド290</w:t>
      </w:r>
    </w:p>
    <w:p>
      <w:r>
        <w:rPr>
          <w:b w:val="0"/>
        </w:rPr>
        <w:t xml:space="preserve">2011年9月19日（月） 最高の日差しの中のキノコ 私の祖父母のコテージには、幼い頃に母が座っていたハエトリソウのスツールがあるのですが、ポシオに置かれていて、飛行機でヘルシンキまで持ってくるのは大変でした。Googlettamalla 新しい製作用スツールを見つけて、すぐに注文しました ...価格が安いからというのが理由でしょうか？日曜日は完璧な秋晴れで、秋が嫌いなわけではないが、秋を最大限に活用したいと思うような一日でした。素晴らしい休日を最大限に活用するために、私たちの家族のカメラマン、私のボーイフレンドは、カメラマンに置く必要がありました。もし、自分で撮影していたら、写真の出来は「ちょっと」手ぶれしていただろうし、時間ももっとかかっていただろう。 写真を学ぶ時間もなかったし、それなら、友達とレストランに行って10ユーロの食事を楽しみ、映画館で『ル・アーヴル』を見る時間もなかっただろう。映画の後、お店の前を通りながら、また立ち止まることになりました。 私はもう一度、私がまだ夢見ていることを皆に見せました...私はそれと必死に戦っているのです...。しかし、サンタクロースは慈悲深いだろうか？</w:t>
      </w:r>
    </w:p>
    <w:p>
      <w:r>
        <w:rPr>
          <w:b/>
          <w:color w:val="FF0000"/>
        </w:rPr>
        <w:t xml:space="preserve">ID 291</w:t>
      </w:r>
    </w:p>
    <w:p>
      <w:r>
        <w:rPr>
          <w:b w:val="0"/>
        </w:rPr>
        <w:t xml:space="preserve">2010年6月22日（火） フィンランドの首都での一日 先週の土曜日、家族全員でHelssing astiに行きました。私たちの目標は、議題からいくつかの実行事項を取り除くことであり、それは私たちが行ったことです。また、日中に子供と一緒に訪れるのに最適なCantina West 、で昼食をとりました。子供たちは、藍色と色彩のセットに驚き、あっという間に時間が過ぎていきました。しかし、このレストランを語る上で注意しなければならないことがある。私は5月のある晩、カンティーナで膝をついてプロポーズされたのだが、それが私たちのやり方なのだ。首都では、プリンセスの城も見た。また、外側の敷石にはSPという謎のペンダントがあり、これは探偵を意味すると解釈しました。子供たちが見つけたのは柴小屋で、おじさんも同じ時間におしっこをしていた。ムーミン展は小さいけれど、とてもよかったです。 特に、洞窟の中で火のそばで影絵を撮ったり、メリーゴーランドでくるくる回るのが好きな人にはおすすめです。 10 comments : もしあなたがお姫様の城に興味があるなら、カレの家よりいいものが見つかると思います。ヘルシンキ在住の私は、上記のリストを入手できませんでした。 オーガニックショップなどについての情報はありがとうございました！行って見なければなりませんが、他のお店は誰にもお勧めできません。ん。Laivuriの選択は、私自身の地元の店は、フィンランドがいっぱいある伝統的な40平方K -市場です。チェーン店はともかく、今はどこも同じようなものです。私は、このリストに対して、いささか不必要なほど批判的に聞こえることに気づきました。また、例えば「キスベンチ」は、本当に眺めがいいんですよ私の考えは、ヘルシンキに本当にユニークな場所があるのなら、他の場所で簡単に見つけられる場所を探索することを必ずしも勧めないということです。私のリストには、美術館はもちろん、あなたがすでに挙げているスオメンリンナやコルケアサーリなど、伝統的な場所も含まれています。中央商店街からカルーゼルまで海岸沿いを歩き、ウルスラののどかなテラスでコーヒーとアイスクリームを楽しむことができます（かなり満席ですが）。途中、ヨットや近くの島を眺めたり、カモメや不機嫌な白鳥を嫌ったりすることもできます（＾＾）カイヴォプイストは全体的に素敵なので、天気の良い日に子供たちとピクニックやアウトドアゲームをして半日旅行することもできますよ。ウスペンスキー大聖堂は、少なくとも外から眺めることができますし、カタヤノッカのツアーに参加すれば、素敵な小さなヴェラモでランチを取ることもできます。ブティックに関しては、フレダのお店のほかに、ヴィンテージショップがいくつかあるので、ググるとすぐに見つかると思います。近年、ハカニエミ・ホールからヘメエンティエにかけて、興味深いエスニックフードの店がいくつかできている。次回はヘルシンキが晴れることを祈っています。ヘルシンキ・リスト、いいですね。あの「お姫様の城」は、外から見ると確かにハンサムなのですが、普段は気づかずに通り過ぎてしまうのです。娘さんの観察は面白いですね。そして確かに、ブライダルショップはそこそこ？目をつぶってどうするんだ！？ペストパークも素敵です。そして、旧交換所!そして、ヒエタラハティ・アンティークホールも...。ああ、またショッピングモールになればいいのに......。確かに太陽はそれ自身の雰囲気を作り出しますが、暖かい霧雨や小さな霜もそうです :) . pinea : 非常に異なっています！私たちのこのショットは、計画的な外出ではなく、かなり偶然の合計ですが。ああ</w:t>
      </w:r>
    </w:p>
    <w:p>
      <w:r>
        <w:rPr>
          <w:b/>
          <w:color w:val="FF0000"/>
        </w:rPr>
        <w:t xml:space="preserve">ID 292</w:t>
      </w:r>
    </w:p>
    <w:p>
      <w:r>
        <w:rPr>
          <w:b w:val="0"/>
        </w:rPr>
        <w:t xml:space="preserve">   Editorial 18.12.2012 We want love, not plastic toys この季節になると、フィンランドに滞在している家族や友人を思い出すといい。そこで、クリスマスカードを買おうと、この国にはたくさんあるポストカード屋さんに向かいました。 クリスマスとカナダを面白く組み合わせた素敵なカードを選び、レジで店員さんとおしゃべりしながら支払いを済ませました。 エリザベス二世の絵柄の紙片とクリスマスカードが交換されたら、店員さんに「メリークリスマス」と元気よく言ってみることにしました。それに対して、私は退屈そうな顔をして、「わかった」と返事をしました。もちろん、私はすぐに、今度はロンドンの舌が話し手を翻弄していることに気がついた。英米圏で「happy holidays」と言うのには理由がある。ハヌカやクワンザを聴いて過ごす人たちに良いクリスマスをと願うのは、必ずしも完全なコーシャーではない。フィンランド語では全く逆です。クリスマスは異教徒の伝統である真冬の祭りを指す言葉なので、クリスチャンが良いクリスマスを祈ることに憤慨するのは理解できる。異教徒の祭りの伝統は、当然のことながら、寒くて暗い北の大地で強く根付いています。冬至は、この地域が1年で最も暗い時期を迎え、春の必然性を祝う時である。クリスマスは、北欧諸国にキリスト教が伝わった後も、1年で最も重要なお祭りとしての地位と、異教徒の伝統的なお祝いの習慣を保持しています。実際、フィンランドのクリスマスの伝統の多くは、異教徒のお祭りにルーツを持っています。例えば、サンタクロース（ヒゲのおじさん）、クリスマスツリー、鳥への餌やりはフィンランドの伝統的なクリスマスの習慣に由来する。 クリスマスに墓にろうそくを灯すのも異教徒の習慣にルーツがあり、プロテスタント教会のすべてがこの習慣を丸呑みしているわけではないのである。キリスト教は、クリスマスのお祝いに新しい習慣と中東のスパイスをもたらしました。そのため、現在のクリスマスは、上記のような伝統が混在していることが多い。クリスマスのお祝いに共通し、強い底流にあるのは、リラックス、家族の一体感、そして過剰なまでの贅沢です。ここ数十年、穏やかで平和なクリスマスを祝うために、クリスマスをプラスチックのパッケージで包む挑戦者が現れました。プレゼントを贈る習慣は、19世紀初頭にはすでに裕福な家庭で発展していたが、20世紀後半になると、クリスマスはますます商業化されていった。昨今、クリスマスシーズンは小売市場の大きな部分を占め、11月末には早くもクリスマス関連のセールや広告が始まり、翌月にはすでにサンタクロースと無料プレゼントがどうしようもないほど忙しくなっている。11月末のニュースでは、クリスマス商戦が始まる米国のブラックフライデーの出来事を断片的に紹介し、駐車違反で射殺される......などと伝えていました。クリスマス商戦でストレスが溜まっているときは、物事を整理して、義務感で買った小包と大切な人と一緒にいることとどちらが大切かを考えてみるとよいでしょう。私の願いは、クリスマスに世界中の子どもたちが「欲しいのは愛であって、プラスチックのおもちゃじゃない」と声を揃えて言うことです。私のクリスマスの願いはかなりユートピア的なので、新しいPlayStation 3でもいいのですが。こんにちは、私は1946年にヘルシンキで生まれ、1958年に家族でトロントに移住しました。 私は美しいクリスタルの花瓶を売っています。1950年代にマーカンタイルを退職した後、私の祖父、ラウリ ... 続きはこちら</w:t>
      </w:r>
    </w:p>
    <w:p>
      <w:r>
        <w:rPr>
          <w:b/>
          <w:color w:val="FF0000"/>
        </w:rPr>
        <w:t xml:space="preserve">イド293</w:t>
      </w:r>
    </w:p>
    <w:p>
      <w:r>
        <w:rPr>
          <w:b w:val="0"/>
        </w:rPr>
        <w:t xml:space="preserve">    若者によるメンタルヘルスフォーラム 回答「 私は存在するのだろうか ...?a）明らかに大人のサポートが必要な文章。 このような場合は、「子ども・若者ヘルプライン」や「レターサービス」などにお問い合わせください。 b）悪口、人種差別、脅迫、暴力、嘲笑、広告などを含む文章。 c）個人情報、連絡先など実在の人物に結びつく内容を含む文章。 d）明らかに冗談、他の作家を刺激することを意図している文章。学校へ行くのも出かけるのも怖い 昔は親友がいたのに、今は私のことを他の人に話すだけ 私は他の人とは違う ホラー、恐怖、死、血、狂気が好き 普段はサイレントヒルなどのビデオゲームのサウンドトラックを聴いています ,私は、映画で登場する狂気の人物に魅了されましたが、学校ではクラスのアシスタント以外には信じてもらえませんでした。私が世界の一陣の風でないことを知るために、私を助けるためにメッセージを送ってください。</w:t>
      </w:r>
    </w:p>
    <w:p>
      <w:r>
        <w:rPr>
          <w:b/>
          <w:color w:val="FF0000"/>
        </w:rPr>
        <w:t xml:space="preserve">イド294</w:t>
      </w:r>
    </w:p>
    <w:p>
      <w:r>
        <w:rPr>
          <w:b w:val="0"/>
        </w:rPr>
        <w:t xml:space="preserve">関連ニュース 水曜日の早朝、ピルカンマーのヴァルケアコスキで、最前線の住宅で火災が発生し、高齢の女性が死亡した .消防隊は燃えている家から女性を運び出すことができたが、すでに死亡していた。 当直の消防署長は、家は全焼したと述べた。 当時の火災原因はわかっていなかった。...水曜日の夜、ピルカンマーのヴァルケアコスキで住宅火災が発生し、1名が死亡した。レスキュー局によると、死亡者の身元は判明している。市の中心部に近い1.5階建ての住宅で火災が発生した。火曜日の夜、Ostrobothnia北部のLimingaで火災が発生し、大きな一戸建て住宅がほぼ全焼しました。救助隊によると、火災発生時、2人が家の中にいて、軽傷を負ったという。水曜日の深夜、サタクンタのラヴィアで火災が発生し、男性が死亡した。火元は、男性がいた3階建てのアパート群の1階。 出火原因はまだわかっていない。...エスポー市の火災で負傷した男性が病院で死亡したと、ランシ・ウーシマー警察が日曜日に発表した。 金曜日の夜、リントゥヴァーラ地区の一戸建て住宅から出火し、重症を負った。レスキュー隊がスーパープーマヘリコプターの墜落事故から生還した乗客を着陸させる。ヘリコプターは石油採掘場から向かう途中、総勢18人を乗せ、14人が病院に運ばれ、3人が死亡、1人が行方不明になっている。ヤハシュア（イエス・キリスト）はあなたの主ですか 予言 121 ( Amightywind ) http://www.amightywind.com/finnish.htm すべての人は罪を犯し、神の栄光を受けられなくなりました（ローマ3：23）。したがって、天国への唯一の道は、カルバリの血によるヤハシュア（イエス・キリスト）です（ジョン14：6）。 聖書に、「もしあなたが口でヤハシュアは主だと言い、神が彼を死から復活されたと心に信じたら、あなたは救われます」と書いてあります。「聖書は、神の国に入るためには、上から新たに生まれなければならないと述べています（ヨハネ3：3）。 人が上から新たに生まれると、聖霊がその人のうちに宿り、意志や行いに影響を与え始めます（ピリピ2：13）。 このプロセスは、人が死ぬとき、あるいは神がその体を腐らない復活の体に変えるとき（1コリント15：51-52、携挙）だけに終わります。"聖書によれば、「一度救われれば、常に救われる」という教義は真実ではありません。兄弟たちよ、私はまだそれを勝ち得たとは思っていないが、ひとつだけ思っていることがある。「新約の信者である私たちは、もはや律法の下にはなく、恵みの下に生きています。 新約では、神はもはや旧約の613の律法を守ることではなく、十戒（出エジプト3：13-14）を守ることに責任を負わされるのです。20:1-17）は今も有効であり、変わっていない（マタイ5:17-19、マタイ19:16-19）。 また、「休みの日を聖く保ちなさい」という第四の戒めも変わっていない。 神の意図した休息日、週の七日は金曜日の日没から土曜日の日没まで。 我々は「休みの日」を知っているので、「休みの日」は何なのか？</w:t>
      </w:r>
    </w:p>
    <w:p>
      <w:r>
        <w:rPr>
          <w:b/>
          <w:color w:val="FF0000"/>
        </w:rPr>
        <w:t xml:space="preserve">イド295</w:t>
      </w:r>
    </w:p>
    <w:p>
      <w:r>
        <w:rPr>
          <w:b w:val="0"/>
        </w:rPr>
        <w:t xml:space="preserve">● In footsteps of Nick Cave Anna Kankaanpää Books Jaska Filppula : Vieraslista . Like 2012 . 373 p . もし、あなたの頭に無限に流れ込んでくる考えを紙に書き出すことができたら、どんな風になるだろうと考えたことがありますか？Guest Listはこのように構成されているようです。ロック・ジャーナリストの青年が、世界中を旅し、ギグバスやバックルームで時間を過ごすことで、自分のストーリーに信憑性を求めていくスタイル。夢のようなセットアップです。しかし、アーティストから信頼を得て、ゲストとして出演するためには、極端に自分をさらけ出す必要があります。 このセルフナレーションは、不幸な女性の冒険から、自尊心を破壊するロックスター探しまで、不快なほどの正確さで描写しています。同時に、異国の文化や薄汚れたクラブに入り込み、野心的だが不安な男の心理を描く......。読者は、ヤスカ・フィルップラの独特のスタイルに魅了されることでしょう。この本には、人生と書くことへの愛が滲み出ている.</w:t>
      </w:r>
    </w:p>
    <w:p>
      <w:r>
        <w:rPr>
          <w:b/>
          <w:color w:val="FF0000"/>
        </w:rPr>
        <w:t xml:space="preserve">ID 296</w:t>
      </w:r>
    </w:p>
    <w:p>
      <w:r>
        <w:rPr>
          <w:b w:val="0"/>
        </w:rPr>
        <w:t xml:space="preserve">2009.3.5 マイルド、マイルドすぎる！？Prkl !プラス2日ほどで、すでにスケートがしにくくなっています。今すぐ霜が降りて欲しい。午後はプンカハルジュまで行って、そこで1本滑った。ハンドブレーキをかけたまま運転しているような、奇妙なスケート感覚。このルートはまだ可能な限り良い状態だが、氷はところどころ驚くほど柔らかい... 少なくとも自分の体重では、軽いスケーターなら何の違和感もなく滑れるだろう。 写真でわかるように、いくつかの場所では氷の上に水がたくさんあったが、簡単に通り抜けることができた。もちろん、すべての物事には終わりがあります。しかし、それは良いことではありませんか？??春爛漫、ちょっとやりすぎ!ところで、クスタビ（というか西海岸全般）はスケート日和だったと職場で聞きました。 雪のない鉄の氷なら十分なんですけどね〜。パースクレス、もし私にガイドしてくれる人がいたら、週末の旅行で葦の中からカワカマスのように行ってみたいですね。Share this : Like this : Articles 2 comments on " 5.3.2009 Mild , too mild !「ミッケリでのスケートシーズンは、5月3日（木）12時に終了しました。午前中は学校のグラウンドで小学生とスケートをしましたが、氷がとてもきれいでした。 午後は港の氷でスケートをしましたが、氷の表面がスケートの下で割れており、スケートをするのが馬鹿らしくなりました。自然界の状況を的確に観察していますね＾＾；忙しくて、今日土曜日もオラヴィに行く時間がありませんでした・・・。明日は、天気があまり良くなければ、いくらか時間がかかると思います。こちらは氷点下1度、氷さえ持ちこたえれば。</w:t>
      </w:r>
    </w:p>
    <w:p>
      <w:r>
        <w:rPr>
          <w:b/>
          <w:color w:val="FF0000"/>
        </w:rPr>
        <w:t xml:space="preserve">ID 297</w:t>
      </w:r>
    </w:p>
    <w:p>
      <w:r>
        <w:rPr>
          <w:b w:val="0"/>
        </w:rPr>
        <w:t xml:space="preserve">NaKo Minit 公開メッセージ Jussi こんにちは , ゲームは続いています .8.2 、ホームトーナメントがある場合、私はいくつかのビュッフェを保持することが可能であるかどうかを尋ねると思います。私はその時仕事に出ていて、朝、すべてがきちんと整っているかどうか、ちょっと見に来ることができます。Greetings Jussi 6ヶ月前 Jussi こんにちは、皆さん , Preliminary spring program .minieの春シリーズのプログラムが届きました。正確な日時、すなわち土曜か日曜かは金曜までに指定されるでしょう、少なくともすべての組織団体がスケジュールを遵守する場合。 ライシオでの最初のトーナメントは1または2.2。2 、私は最初の試合を11:00、2番目の試合を16:00にするよう市に要請しました。 サロでのシングルマッチ 10-16.3 、カーリナでのトーナメント 22 or 23.3 、さらに別のホームトーナメント 5.4 、私は我々の試合を10：00と15：30にするよう要請しました。 私は日付が明確になり次第、詳細を投稿する予定です ...挨拶 Jussi Tähti 6ヶ月前 Jussi 2回目のホームトーナメントで、サロのチームは自分たちのパッセルのトーナメントのために日付の変更を要求しました。 良いスポーツマンシップの名の下に我々はそれを行うだろうし、トーナメントは日曜日6月4日に開催される予定です。Jussi 6ヶ月前 Jussi Aaro 少なくとも今日はまだトレーニングという点呼でメッセージを入れた。 私はトレーニングが9.1.2014に来年継続すると思う。この辺りは、おそらくAaroやOssの方が詳しいと思います。すべての人にメリークリスマス。Greetings Jussi 6ヶ月前 Rasmus Hi .今日はまだトレーニングがあるのか、そしてクリスマスが終わったらいつ再開するのか？なぜか、今後のトレーニングのスケジュールが見つからなかったのです。Irina Vanhatapio 6ヶ月前 Aaro oh !ナーンタリン・サリバンダーの2004歳の男の子が、冬用ブーツを「クーマ」ブランドに変えたと連絡がありました。強い疑惑は、バスケットボールの少年、ミニプレーヤー、うっかり間違った靴を取っていることです あなたは、男の子がKUOMAの靴に目を通すだろうと、点呼でメッセージを置くことができます。当該選手はKalle Kaitaniemi、サイズは35-36、色は黒、ブーツには「Kalle」と書かれています。現在、カレはサイズ37、ダークブルーの青いKUOMAの靴を履いています . 今、このカレの靴を履いているバスケットボール選手は、0400702340 ( Minna ) に電話すれば、より適した靴と交換してもらえるでしょう . T: Hannu mikroje coach 7 months ago Aaro 状況が終わり、靴も見つかり、私たちの後に失われることもありません . :) 皆さん、良い週末の始まりを！ .</w:t>
      </w:r>
    </w:p>
    <w:p>
      <w:r>
        <w:rPr>
          <w:b/>
          <w:color w:val="FF0000"/>
        </w:rPr>
        <w:t xml:space="preserve">イド298</w:t>
      </w:r>
    </w:p>
    <w:p>
      <w:r>
        <w:rPr>
          <w:b w:val="0"/>
        </w:rPr>
        <w:t xml:space="preserve">Monthly archive November , 2012 今日、忘却の彼方へ。子供たちにミートソースを作ってあげると約束していたのです。11時に約束があったのですが、10時20分にまた約束したことを思い出してしまいました。やばい！ソースを作るのはコツがいらないのですが、それ以外のことはやっていませんでした。一気にやりましたよ。ミンスパイをオーブンに入れ、和えました。私は鍋をかき混ぜながら、髪をとかしました。私はかき混ぜに戻り、歯を磨いた。そしてまた、肉を混ぜて作り始めた。 ブラウンソースだ！」。やるしかないんです。 小さい頃、お母さんに教わって覚えたことですからね。いつもグレービーソースとポテトを食べ、次の日はポテトとグレービーソースでした。昔は、ソースが薄かったり、濃かったりと、うまくいかないことが多かったんです。濃い茶色にしようとすると、ソースが固まって黒い斑点ができる危険性があり、やはり味が戻ってしまいます。寿栄さん、せっかく高価な脂身をつけたのだから、捨てられないですよね。 お母さんも目視でやり方を教えてくれましたね。目には見えるから測定はしていない。 まあ、時間が経つとメガネをかけないと見えなくなる。 また油っこいものを食べると、どうなるかは誰でもわかる。 霧が立ち込めて、すべてがぼやけてしまうんだ。一番失敗するのは、布の角でメガネを振り回すことです。霧が消えず、ぼやけがなんとなく均等になるのです。 最初は11月のことだと思っていました。 結局、全部やり遂げ、その過程で目を描きましたが、ストーブとトイレの鏡の間をかなり走りました。結局、私は会議に出る準備をし、ソースは学校から帰ってきた子供たちのために用意しました。グレイビーソースの香りが好きな人でなければ、いい匂いだなんて言ってられない。クルマは私にとって大切なもの、ずっとそうでした。必要なときに翼を与えてくれるからです。この1週間で、久しぶりにクルマに時間とお金を使いました。理由は、注目度が下がってきているので、それではいけないからです。 また、年に一度の点検についての注意喚起も受けましたいいねぇ、あまりに遅かったから足を引っ張ったけど。私は一度サービスなしで車を見に行ったことがあるのですが、その時のことが今でも頭から離れず、最悪の悪夢を見ることがあります。とても光栄なことで、私のような女性が車を持つことは一切あってはならないことだと思うようになったのです。まあ、間違いなんですが、一番の間違いは、車をみてもらったところです。今、私の車は整備され、ほぼ完璧な標本であると言われた。 一つだけ故障が見つかったが、たいしたことはない。 私はとても嬉しくなり、そのまま検査場に車を走らせた。サービスの良い店!競合他社の割引券を打ち込んだら、割引になったほどです私はテストに行きたかったのだろうか？いや、絶対に嫌だ。自分の車が揺さぶられてジタバタしているところなんて見たくもない。すぐに「気をつけろ！」と叫びたくなる。だから、私はそこに座って待っていた。時間が経って、時間が経って......新聞を読んでいたら、測量士の人が来たんです！」。私は恐怖で汗だくになりながら、ゆっくりと立ち上がりました。私はその人を見ましたが、その人は私に微笑み、「合格だ、何も問題ない」と言いました。イヤーッ!!!!私の車には罪はない！？まるで大当たりを引いたような気分でした車まで踊りそうになったし、ハグやキスもできたよ!</w:t>
      </w:r>
    </w:p>
    <w:p>
      <w:r>
        <w:rPr>
          <w:b/>
          <w:color w:val="FF0000"/>
        </w:rPr>
        <w:t xml:space="preserve">イド299</w:t>
      </w:r>
    </w:p>
    <w:p>
      <w:r>
        <w:rPr>
          <w:b w:val="0"/>
        </w:rPr>
        <w:t xml:space="preserve">アフィリエイトやプログラミングをする人と簡単にコミュニケーションできるだけでなく、オンライン空間での広告キャンペーンをトータルで行うことができます。どうすればいいのでしょうか？ソーシャルメディアは、ビジネス・パートナーや消費者からの評判を高めるために役立つその方法です。あなたが彼らのフィードバックや彼らの番犬の製品やサービスを聞きたい場合は、例えば、つぶやきを取るあなたがちょうどアカウントを作り、それをアドバタイズ販売。DiggやYouTubeは、ソーシャルメディアの別の魅力的な例であり、ほとんど誰もがビデオ、そのまたは彼らのオーディオファイルをオンラインでアップロードすることができ、ビジネスの合弁会社は例外ではありません。オンラインキャンペーンを成功させたいなら、例外的なソーシャルサイトであるSalaを利用する手はないでしょう。これらはほんの一例で、世の中にはもっとたくさんあります。Facebook、Bebo、友人や様々なフォーラムのサイトなど。 ソーシャルメディアを使用すると、簡単に顧客に直接話すことができ、顧客満足度に関するフィードバックを収集し、掘削機を介して最近発売された製品の意識を使用して、または例えば、新しいオフィスへのあなたの移動を促進するためにYouTubeを使ってつぶやく。情報ユーザーは、誰もが、私はソーシャルメディア上で技術的に賢明である誰もが情報を持って意味する、そして、あなたがオンラインモードのビジネスページであれば、あなたの情報は、このパスにあるべき。ソーシャルメディアは、あなたのビジネスを10倍向上させるために、今、注目を集めています。最近の記事 スーパーバヒス , オンラインゲームの世界で10年以上の経験 , この競争の激しい業界で名を馳せた , 壮大な.顧客基盤は世界中に達し、これらの機能の多くは、包括的な賭けmarkets.Super bahisブランド、欧州サッカーのスポンサーシップラインとでサポートされている素晴らしいウェブサイト[...]あなたは今まで作品のラベル、ラベル上の数字や行の意味を疑問に思ったことがあるのだろうか？ここでは、各製品barkod yaziciコールの背面にあるラベルです。 互いに平行に描かれた線の細さと太さと行間のスペース、バーコードの黒いバーは[...]を作成しました。</w:t>
      </w:r>
    </w:p>
    <w:p>
      <w:r>
        <w:rPr>
          <w:b/>
          <w:color w:val="FF0000"/>
        </w:rPr>
        <w:t xml:space="preserve">アイディー300</w:t>
      </w:r>
    </w:p>
    <w:p>
      <w:r>
        <w:rPr>
          <w:b w:val="0"/>
        </w:rPr>
        <w:t xml:space="preserve">ログイン 2009年8月のLuonteri-Saimaaの旅についてのストーリー Timo Tuppurainenが書いた下記のストーリーは、Meloja誌にも掲載されます。LUONTERI-SAIMAA 3.-8.8.2009 " 湖面が輝くところへ行こう、風が白樺の葉を曲げて地面を反らすところへ行こう。7月と8月の変わり目に行われるカランパドラーズとプイジョンラドゥの合同一週間カヌーツアーは小さな伝統となり、今回はルオンテリとサイマーに向けられました。休みのタイミングが合ったパドラーは10人。パドラーのうち3人が女性美の代表で、残りは旅先でカップルを育てた。アントラ港から出発し、6日間のパドリング後にボートハーバーで終了する計画的なリングルートは、非常に人気のあるパドリングの目的地です。 サービス、港、ルートに関する良いヒントは、ボートと遠足マップのページで見つけることができます。また、ガイドのTiinaから親切なアドバイスがいくつかありました。 総走行距離は約140kmで、1日の許容量はかなり妥当なものでした。曇り空と灰色の朝、ブルーベリーのベッドから新しい一日が始まりました。 朝のアクティビティはスムーズに進みました。海へ出る前に、キャンプ場の隣の崖に登って景色を眺めたんだ。バイパーさんも同じように、私たちを見つけると石の洞窟に隠れてしまいました。カリヒエカから南下してカァルナラハティに向かうと、その下には高さ40mのカァルナヴオリが垂直にそびえている。重厚な石垣のせいで、とても狭く感じました。少し南へ行くと、クパロビラ（Hotteinvirra）城の海岸に最初の上陸があった。ビーチは砂浜の入り江とボート乗り場を持っています , そこからそれはLuonteriの海に行くには良いことだ .船頭たちは長年にわたり、自分たちの楽しみとして、また仕事の一環としてアザラシの目撃情報を記録してきた。あるイースターの休日には、アザラシが遊んでいるところを目撃したこともあった。城のふもとで、アザラシがいかだの脚をつかんで、しばらく抱いてから、おびえた鳥を放していた。 ひどくおびえたレイピアは、口髭のユーモア作家の悪戯をどう思っただろうか？ルオンテリはそのまま残り、ヒルヴェンサルミを抜けて東のリエトヴェに向かいました。水路を変える前に、ミッケリとイマトラの間の道路橋（道路番号62）の下を通り、一休みすることにした。橋の上には展望台とカフェがあります。淹れたてのコーヒーと牧師館の非常食がデザートにいい味出してました。再び南へ方向を変え、リートヴェーデの尾根を越える前に、イクスコイティネン港を訪れました。すべての料理が揃った素敵な場所。風は旅を邪魔しないので、尾根を越えて直接ロカンサアレ（61°28,8 ' N 28°03,5 ' E）の北端の港に向かうことができたのです。ロカンサーリ島は、風光明媚な砂の島で、美しい森が整備されています。この島はサイマー島の絶対的な真珠の一つです。サービスとしては、バーベキュー施設、廃棄物処理ポイント、トイレ、夏のカフェテリア、テントサイトでも大隊のニーズのために、ボーターズサウナの下部にある甘味料として見つけるでしょう。キャンプ終了後、タオルを肩にかけてMallu's tavernのパティオでサウナの順番を待つ。 赤いログサウナは穏やかな入浴を提供し、サウナの上では緑の水、泉源のUmpilampiで爽やかに泳ぐことができる。喉の渇きは、酒場の地下室で飲んだ冷たいサウナドリンクで癒され、テントへの帰路は、カラスに実ったブルーベリーでスローダウンしたのでした。</w:t>
      </w:r>
    </w:p>
    <w:p>
      <w:r>
        <w:rPr>
          <w:b/>
          <w:color w:val="FF0000"/>
        </w:rPr>
        <w:t xml:space="preserve">ID 301</w:t>
      </w:r>
    </w:p>
    <w:p>
      <w:r>
        <w:rPr>
          <w:b w:val="0"/>
        </w:rPr>
        <w:t xml:space="preserve">ページ 2014年5月3日(土) イベントカレンダー 2014 Heissulivei !今シーズンのレースプランと目標について、たくさんの問い合わせをいただきました。 ここでそれを公開し、私が世界のどこでレースをするのか、地図で確認していただこうと思います :) 膝の怪我のため、レースシーズンは当初の予定よりかなり遅れてのスタートとなります。当初の予定では、すでに海外で3レースが始まっていて、5月以降も国際レースを走る予定だった。 しかし、まさか、シーズンが1カ月ほど前倒しになってしまった。だから、私の主な目標を達成するために、すべてのレースは両方の馬に本当に慎重かつ正確なライディングを必要とすることを意味します... c Margit Ticklen 暫定カレンダー 2014: 17.-18.5 Niinisalo 24. - 25.5 Tervo 6.-8.6 Finnderby Youth SM Sweden via Central Europe , races in Sweden ?26.-29.6 Strzegom ( POL ) CCI* と CIC* 7月に1-2レース 8.-10.8 Kerava PM CIC* 14.17.8 Bishop Burton ( GBR ) EM CCI* 9-10月に別の旅行 - Leevi 2* Lilli CIC* ?また、時間があれば、準備競技としてスクールレースや障害物競走を行う予定です。リービとニイニイサロで、簡単なクラスからシーズンを始めるつもりだ。シーズンの良いスタートと、馬にとって良いドライブにしたいからだ。Niinisaloのために、私はすでに自分自身のための目標を設定している：学校では、摩擦のないコースと偉大な精度と才能で乗って、再とクロスカントリー0vpでリズミカルで良いコースとします。リービの主な目標は、イパイカのフィンダービーで開催されるユース世界選手権で優勝し、イギリスからヨーロッパ選手権のメダルを獲得することだ。 リルとは、ニイニサロで簡単なクラスでシーズンもスタートする予定だ。自分の走りは、リルと一緒にシーズン終了まで走ることを目標に、クラスのレベルを上げながら、自分の納得のいくペースで進めていきたいと思います。あまりに早く厳しいレベルまで上げて、馬を怖がらせてはいけないと思うのですが......。リリは私にとって長期的な馬であり、今シーズンのための急造馬ではないことを忘れてはならない。しかし、リリの最大の目標は、間違いなく1つ星のレベルを確立し、ケラヴァのPMレースで優勝することだ。</w:t>
      </w:r>
    </w:p>
    <w:p>
      <w:r>
        <w:rPr>
          <w:b/>
          <w:color w:val="FF0000"/>
        </w:rPr>
        <w:t xml:space="preserve">イド302</w:t>
      </w:r>
    </w:p>
    <w:p>
      <w:r>
        <w:rPr>
          <w:b w:val="0"/>
        </w:rPr>
        <w:t xml:space="preserve">スパム - あなたのブログでスパムを防ぐには？ブログのコメント欄は、訪問者やリンクパワーを得ることを期待して、常にスパムが行われています。スパムコメントは、「I found your site on google , Love your blog .however thanks for this good experience to read your article " or " Thanks for great information , this is very helpfull for me. I will back tomorrow to find something new " 」のように、英語で書かれたお世辞のメッセージかもしれません。スパマーのホーム・アドレスは、たとえば自動車ローンの計算機であったり、ドラッグストアであったりする。 これらのコメントは完全に機械化されていることが多く、ロボット軍団がマーケティング・メッセージでスパムするのに適したブログを探している。 最も露骨なスパムには、ドラッグストアや新しいダイエット方法の「オファー」が、マーケットプレイスへの適切なリンクとともに含まれている。スパム対策ができる .ブログプラットフォームには、すでにいくつかのツールが標準装備されていますが、多くの場合、最適なツールはブログのアドオンとして利用できます。 私は、世界で最も人気のあるブログプラットフォーム、WordPressを、スパムとの戦い方の例として使用します。例えば、コメントを選択的に事前編集することでスパムを防ぐことができます（すべてのコメントを事前編集する必要がない理由はこちらをご覧ください） , リンクカウントの検出やブログプラットフォーム用の特別なアンチスパムアドオンを使用することで .事前生成は、あなたのブログに表示されるから最初の場所でスパムコメントを防止しますが、あなたは手動ですべてのコメントをチェックする必要があります。また、事前スクリーニングを制限することができますので、例えば、含まれている唯一のものは、少なくとも2〜3のリンクあなたのブログの外 、頻繁にスパムの中で使用されている単語を含む 、薬の名前（バイアグラ、シアリス、Tramadolなど） 、オンライン薬局や他の同様のカジノ/ロレックスライン 、キューに終了します。ブログマーケティングでは、例えば、これらの事前検閲のルールは、薬物名と複数のリンクを持つコメントは、手動レビューに終わる場所です。しかし、このようなルールでも、一見クールに見える賞賛のメッセージを防ぐことはできません。また、コメント投稿者は、あなたのブログに登録するか、Facebook/Google/Twitterのアカウントでログインすることによって認証される必要があります。しかし、あなたのブログが本物のコメントで活気づくことを望むなら、あなたはできるだけ簡単に自分自身を識別できるようにする必要があります。 ブログプラットフォームでは、すでにあなたのブログにコメントしている人にコメントを制限することもできますが、その場合、すべての新しいコメント者を手動で承認する必要があります .しかし、プレモデレーションは、不必要にコメントの敷居を高くすることが多いので、すべてのコメント投稿者に使用することを慎重に検討してください。また、ブログプラットフォームには、スパム対策のためのプラグインもあります。 例えば、WordPressの基本的なコメントエンジンから、より優れたスパム対策が組み込まれ、コメントへのツッコミやいいねなどの様々な追加機能を持つDisqus , という新しいものに変更することができます .コメントエンジンを別にした場合の課題は、しばしば検索エンジンの視認性が悪くなることです（コメントは検索エンジンに新しいコンテンツとして表示されないことがあります）。 また、コメントエンジンをその場で切り替えることは、古いコメントを失うことなく基本ユーザーにとってしばしば困難です。 WordPressブログのプラットフォームには、Akismetというアドオンがプリインストール（有効化はされていませんが）されており、スパムコメントの防止のために既知のスパマーの巨大レジストリがあり、常に更新されています。しかし、Akismetは、一部のユーザーによって支払われる , 個人ブログのための無料から年間120ドル（金額はあなた次第です） 、ビジネス使用のための , 月/ブログあたり5ドルから .AkismetはWordPressだけでなく、DrupalやJoomlaでも利用可能です。より技術的な知識を持つユーザーのために、書き込まれたコメントをチェックするWordPressのアドオンが用意されています。あなたが使っているWPのバージョンで動作するかどうか、問題を避けるために何が必要かを常にチェックしてください。すべてのアドオンがすべてのWPテーマで直接動作するわけではなく、設定の微調整が必要な場合がありますので、インストールする際には英語の説明書を読んで準備してください。 アドオンを使用すると、コメントは次のようになります。</w:t>
      </w:r>
    </w:p>
    <w:p>
      <w:r>
        <w:rPr>
          <w:b/>
          <w:color w:val="FF0000"/>
        </w:rPr>
        <w:t xml:space="preserve">イド303</w:t>
      </w:r>
    </w:p>
    <w:p>
      <w:r>
        <w:rPr>
          <w:b w:val="0"/>
        </w:rPr>
        <w:t xml:space="preserve">エイミスは、誰が実行するかということにこだわります。アミスは特定の人しか信用せず、変な人には口を滑らせ、かじりつくこともある。Amisは他の馬と一緒にいることを気にしませんが、一人で草を食べるのが好きです。 Amisは信頼できる人と一緒にいると、良い行動をとり、グルーミングをさせてくれます。アミはヘルプにとても敏感で、彼女のペースはきれいです。アミは群れの本能が強く、とても上手なのですが、慣れたライダーでないと、仲良くなれないようです。マスタングのジャミソン服 外気温が氷点下20度以上なら、アミクスにアウトドア用のトップコートを着せます。雨天の場合、アミはレインコートを着用して屋外活動を行います。Amisは1日1回、乗馬の前後には必ずブラッシングを行います。 Mustang's Jamisonの餌 Amisは1日2回、7時と19時に餌を与えます。アミが一日中馬小屋で過ごす場合、13:00に干し草を追加で与えます。ボイルしたリンシードを使用することを忘れないでください。アミスの種牡馬マッドジャックは、ギュデオン厩舎のハンサムなクォーターオークです。 マッドジャックは、その優れたコンフォメーションから、将来の産駒の種牡馬に選ばれました。 種牡馬は非常に優れたコンフォメーションを持っていて、特にショーでは好成績を残しています。アミスの母アストレイズグウェニベアは臆病な牝馬で、生前はウエスタンライディングに少し出場していた。AstleyのGwenivereは臆病な牝馬で、その特徴は残念ながらAmisに受け継がれてしまった。リバティHBは、ウエスタンライディングで活躍した晩年のクォーターホースですが、そのスポーツではあまり結果を残せていません。しかし、リバティHBはほとんどのスポーツに対応できる技術を持っており、この種馬は自分のことをよく知っていた。リバティHBは、エイミスの父方の孫馬エクストリームエクセレンスが入賞や勝利の多い競走成績を持っていたため、オーナーにとっては残念な馬だったかもしれない。 父のようにウエスタンチャンピオンになることを期待されていた。 ワーフレッキスアンナの家系はウエスタン馬ばかりだ。ワーフレッキスアンナは自分ではウエスタン競技に参加せず、主に育成馬だった。 ワッフルアンナはやや短気で一緒に仕事をできる乗り手が少なかった牝馬であった。</w:t>
      </w:r>
    </w:p>
    <w:p>
      <w:r>
        <w:rPr>
          <w:b/>
          <w:color w:val="FF0000"/>
        </w:rPr>
        <w:t xml:space="preserve">イド304</w:t>
      </w:r>
    </w:p>
    <w:p>
      <w:r>
        <w:rPr>
          <w:b w:val="0"/>
        </w:rPr>
        <w:t xml:space="preserve">2013年8月3日（土） 今日の服装 久々の服装.昨日、イケアに行ったときに結局着た服はこれです。フリーマーケットでこの柄のブレザーを見つけ、絶対に気に入りました。 色は本当に素敵で、柄は素敵でカジュアルです。 ただ、破れたジーンズと基本的なドレスに合わせました。火曜日にオウルに行き、ドライトップをカットしてもらい、かなり短い状態の髪になりました .今、彼らは素晴らしく厚く、健康で、2本の毛の痕跡がないことを感じています。）</w:t>
      </w:r>
    </w:p>
    <w:p>
      <w:r>
        <w:rPr>
          <w:b/>
          <w:color w:val="FF0000"/>
        </w:rPr>
        <w:t xml:space="preserve">イド305</w:t>
      </w:r>
    </w:p>
    <w:p>
      <w:r>
        <w:rPr>
          <w:b w:val="0"/>
        </w:rPr>
        <w:t xml:space="preserve">自転車政策ブログ メインメニュー 記事一覧 Sakari KestinenさんがTAPOのFBグループにTampere Infraの理事会の写真を「承認しよう」というメッセージとともに転送してくれました : ついに市の組織で自転車と徒歩のために働く人が増えてきたのは素晴らしいことです。 比較として、Tampereより少し大きなMalmöでは、11人が自転車と徒歩の計画や促進に取り組んでいます ." 4 replies to " Hey !あなたは、「（中略）11人中11人が、サイクリングやウォーキングの計画や推進に取り組んでいる」と書いています。「驚異的な数字マルメの組織構造について、もっと詳しくご存知ですか？11人のフルタイムスタッフは全員、サイクリングとウォーキングに取り組んでいるのですか？また、プランニングのために多くのコンサルタントを起用しているのでしょうか？こんにちは、返信が遅くなり申し訳ありません、私はマルメのことを詳しく知らないのですが、文章は昨年末に発行された雑誌Poljinに触発されました、この雑誌には、マルメでは自転車のモーダルシェアは30％、自転車インフラへの投資額は年間1390万ユーロ、メンテナンスは340万ユーロであることも報告されています。タンペレでは、リソースが少ない。 4ヶ月間（2013年12月1日の状況）、当局に知られている危険なスポットについて何も行われていない。 そして、明らかに何も行う必要はありません , 事故は、自転車の不注意に起因することができますので " .TTR：情報をありがとうございます。 この件は必ずリストに入れて、市の担当者に連絡します。私は斧を取得するとすぐに、私はそれを試すことができますので、少なくともどのブッシュを知っている....</w:t>
      </w:r>
    </w:p>
    <w:p>
      <w:r>
        <w:rPr>
          <w:b/>
          <w:color w:val="FF0000"/>
        </w:rPr>
        <w:t xml:space="preserve">イド306</w:t>
      </w:r>
    </w:p>
    <w:p>
      <w:r>
        <w:rPr>
          <w:b w:val="0"/>
        </w:rPr>
        <w:t xml:space="preserve">フィンランド移植外科学会は、2年に1度、移植の日という教育イベントを開催しています。 この日のテーマは、臓器提供と移植患者のケアです。 今年は特に、提供活動の発展、人口の高齢化と移植への影響に重点が置かれます。今年はプログラムを拡張し、2日目に心臓と肺の移植を特別テーマとします。 腎臓と肝臓の移植の具体的なトピックスを取り上げ、新しい移植プログラム（膵臓と小腸の移植の現状）を発表します。 日間の専門家を募集しています。</w:t>
      </w:r>
    </w:p>
    <w:p>
      <w:r>
        <w:rPr>
          <w:b/>
          <w:color w:val="FF0000"/>
        </w:rPr>
        <w:t xml:space="preserve">イド307</w:t>
      </w:r>
    </w:p>
    <w:p>
      <w:r>
        <w:rPr>
          <w:b w:val="0"/>
        </w:rPr>
        <w:t xml:space="preserve">Alavuuでの陸上競技 Alavuuで開催されたViiskuntakisで、TöVenの若手選手が好成績を収めました。Markus Mäntylä ( 15 ) は700gミディアムで48.09のスコアを出し、この年齢層のフィンランドの統計で3位となりました。イェンナ・ハルジュ選手（13）は500gやり投げで37.36を記録、これは彼女が我が国で達成した最高のスコアです。 やり投げの優勝スコアは10.39でした。オンニ・ヴァリネン選手（9）が優勝 [...] フイッティネンでは、19歳の陸上競技世界選手権でミラ・キトゥラ選手が52.22の投てきで4位と素晴らしい成績を収めました。 セイナヨキでは、ユハ・リンタアホ選手が22歳の対応競技で59.42を投げて5位となりました。コッコラで開催された13歳以下の地域選手権では、Jenna Harju選手が41.73でやり投げ優勝、円盤投げでは27.57で4位となりました。ユヴァスキュラでは、トーヴェンのリスト・カタヤマキ選手が55歳種目で2つの金メダルを獲得しました。初日のハンマー投げは46秒90、2日目のウェイトスローも15秒64で優勝、ユルキ・マケラ選手は17秒52で銀メダルでした。SoS主催のViiskuntakisでは、15歳のスレッジハンマー競技においてTöVeの男子が優勝しました。ティモ・コイヴラ選手が42秒82で優勝、クスタア・トイヴォラ選手が41秒68で2位、ヤスパー・ハルジュ選手が39秒39で3位となりました。ヘンナKoivulaは走り幅跳び352、そり18,81と60メートル11,0で優勝しました。 千メートルで、彼女は4.37,0で4位になりました。 Uusikaupunki TöVeの若者（ 17 ）のための4地区のメインマッチでは多くの5選手と南Ostrobothniaのチームを強化していました ...15歳のユハニ・ハウタアホは、700gやり投げで57.77の記録で圧勝し、チーム最大のサプライズとなりました。 この結果、彼は同年代のトップであることが確認されました。雨天の中、兄のヤーッコは弟の力投に屈しなければなりませんでした。 [... ] アハタリで行われたヴァッテンフォールのクラブ大会の第2ラウンドで、トーヴェの若者は16428点を獲得して決勝に進出しました。個人競技の優勝者は、N17やり投げのJenna Harju選手で、500グラムのやり投げで13歳のPBとなる39.79を記録しました。従来の記録を4メートル以上更新した。この結果、今年のフィンランドの統計では、ジェナはトップになりました。M17のカテゴリーでは、Jaakko Hauta-ahoが63,74と再び記録を伸ばしました。 P15 [... ] 80人以上の選手が、最初のEkゲームに参加しました。数え切れないほどの自己ベストに加え、特にやり投げとスラッジハンマーでは、各年代で上位に食い込む素晴らしい成績が残せました。Juha Rinta-ahoは、59.76の良い結果で夏のシーズンの2番目の大会でスレッジハンマーをしました , Marko Kitulaは、彼がシーズン中に自分自身を上回った唯一の56.51で彼のカーリングの結果に近づきました。 Jenna Harjuは、 [ ... ] Kalevankisoi TöVeで若いスレッジ投げJuha Rinta-aho , Mira Kitulaとエッシレベルと道路上にありました ... .ミラ・キトゥラは2回目のハードル参加で、前年から1メートル伸ばして51.34という結果を出し、18位となりました。 ユハ・リンタアホは数年前からカレヴァンキソイッサでおなじみの選手です。夏期は法科大学院入試の卒業式があり、厳しかった。彼はその試験に合格した。それは、地区ゲリラ</w:t>
      </w:r>
    </w:p>
    <w:p>
      <w:r>
        <w:rPr>
          <w:b/>
          <w:color w:val="FF0000"/>
        </w:rPr>
        <w:t xml:space="preserve">イド308</w:t>
      </w:r>
    </w:p>
    <w:p>
      <w:r>
        <w:rPr>
          <w:b w:val="0"/>
        </w:rPr>
        <w:t xml:space="preserve">ギルヨッティ - ネズミに無害な代替品 信頼性が高く簡単なフィンランドのギルヨッティねずみ取りは、調律が非常に簡単で、指をぶつけることもありません。パッケージには、フィンランド語とスウェーデン語の写真入りのわかりやすい説明書が付属しています。ギルジョッティのトラップは、動物が一方向からしか餌にアクセスできないため、確実に機能します。 また、動物が餌を引っ張るとすぐにトラップが作動するため、動物に不必要な苦痛を与えることはありません。丈夫で衛生的なギルジョッティのトラップは、高品質の耐熱・耐衝撃ABS樹脂製。 トラップのバネも錆びないように表面処理されています。その構造材料のおかげで、トラップは長持ちし、お手入れも簡単です。空けるのも簡単 ギルジョッティのトラップは、空けるのも非常に簡単です。死んだ動物に触れる必要がないため、従来のトラップよりも簡単に使用できます。 幅広い用途 ギルジョッティのトラップは、畜舎、豚舎、鶏舎、動物園、食品貯蔵施設など、毒物の使用が禁止または望ましくない場所での屋内外の使用に適しています。 知っていましたか？ネズミは、他のどの動物よりも、食べたり、はびこらせたり、破壊したりすることで、より多くの損害を与えることを知っていますか？ 1匹のネズミは、1年に約12キロの飼料を食べ、1組のネズミは1年に最大1000匹の子孫を持つことができます。また、ネズミは非常に効率的な感染媒体となることも忘れてはならない。隙間を埋める、環境を整える、効果的なギロチントラップを使うなどして、ネズミを最初から駆除しましょう</w:t>
      </w:r>
    </w:p>
    <w:p>
      <w:r>
        <w:rPr>
          <w:b/>
          <w:color w:val="FF0000"/>
        </w:rPr>
        <w:t xml:space="preserve">イド309</w:t>
      </w:r>
    </w:p>
    <w:p>
      <w:r>
        <w:rPr>
          <w:b w:val="0"/>
        </w:rPr>
        <w:t xml:space="preserve">何？識字療法とは、識字練習を通して自分の人生経験について書いたり話したりするグループセラピーの一種です。このグループの目的は、自己認識を深め、希望を持ち、自己表現と感情のチャンネルを提供し、薬物乱用の恥ずかしさから脱却するために、治療的筆記とピアサポートを利用することです。識字療法グループで書くことで、相互の信頼と共同体意識が生まれる.アイデアの共有や交流は、自分の視野を広げてくれます。他者から示される共感と理解は、グループ参加による最高の贈り物です。グループ内では、他のメンバーやファシリテーターのサポートによって、自己イメージが明確になり、アイデンティティと自尊心が強化されます。 また、書くことによって、何十年も忘れていた記憶が活性化されることもよくあります。また、肯定的な経験や感情について書くことが重要である , 特に将来への肯定的な態度は、適切な課題を通じて奨励される .いつ、どこで？2013年3月12日から5月31日までの春季期間に、Drugsリンク上の非公開のディスカッションエリアで、匿名かつ極秘のグループ会議を開催します。 会議の曜日と時間は、できるだけ多くの人が参加できるように、一緒に合意されます。さらに、毎週、ファシリテーターからライティングの課題が出されます。オンラインセッションでは、1つまたは複数の短いライティングの課題が出されます。 オンラインセッションで書いた文章はすぐに返却され、毎回、1週間かけて完成させる宿題が出されます。次回のセッションまでに書いたものは、全員が読めるように返却されます。その週は、翌週のオンラインセッションで、メンバー同士がお互いのテキストと、そのテキストが提起するアイデアについてコメントし、議論する機会があります。 次のセッションの始めには、そのアイデアを再びまとめます。誰のために、どのように？登録期間は2013年2月25日から3月10日です。 このグループはいわゆるクローズドグループであり、グループが始まると新しい参加者は認められず、グループ外の人は書かれた文章を読むことができません。 グループに登録すると、最初のアンケートが参加者に送られます。 このグループはカロリナ・カフミ（FM、文学療法カウンセラー）が指導をします。また、Irti Huumeista ryでグループを担当している心理療法士のKatjaMinna Hakasaariが指導にあたります。また、KatjaMinnaへの質問は、グループ内のコラムで受け付けています。</w:t>
      </w:r>
    </w:p>
    <w:p>
      <w:r>
        <w:rPr>
          <w:b/>
          <w:color w:val="FF0000"/>
        </w:rPr>
        <w:t xml:space="preserve">イド310</w:t>
      </w:r>
    </w:p>
    <w:p>
      <w:r>
        <w:rPr>
          <w:b w:val="0"/>
        </w:rPr>
        <w:t xml:space="preserve">証明書は、安全なサイトの一部です。 安全なサイトへのアクセスには、デジタル証明書を使用します。 安全な接続でWWサイトにアクセスすると、その証明書によってサイトを特定できます。セキュアまたは暗号化されたW WWサイトを訪問すると、アドレスIDがHTTPよりもHTTPSであることが多く、アドレスバーにロックアイコンが表示されます。 セキュア接続では、W WWサイトは証明書で識別され、接続はハッカーがあなたのデータをスパイすることをより困難にするために暗号化されています。 サイトに関する詳細情報は、Webアドレスのアドレスバーでロックアイコンをクリックしてください。証明書は、開くサイトのアドレスと一致する必要があります。証明書の有効性に確信が持てない場合は、個人情報を提供することなく、安全策をとってサイトを閉じるのが最善です。ページの真偽を確認する ページの真偽やセキュリティの有無は、常に確認する価値があります。例えば、電子メールやその添付ファイルに記載されたリンク先が、SSLで保護されたhttpsのページであるように見えても、実際には保護されていないページに移動してしまうなど、ユーザーをだます可能性があります。ページの信頼性は、ブラウザのタイトルバーにあるリンクテキストに、サービス提供者のインターネットアドレスを入力することで確認できます。 サイトを信頼する サイトを信頼できるかどうかは、サイトの発行者、要求される情報、サイトに何を求めているかによって異なります。 見慣れないサイトやプライバシーに関する記述がないからといって、必ずしも信頼できないサイトであるとは言えません。サイトを信頼すべきかどうかわからない場合は、次の質問に対する答えを考えてみてください。サイトは、次のような場合には信頼できないかもしれません。見知らぬ人から電子メールメッセージで勧められた、ポルノや違法なものなど不快なものを含んでいる、あまりにも良すぎると思うオファーがある、などです。詐欺に遭い、最終的な製品やサービスが期待にそぐわない場合。なぜWindowsの更新プログラムは重要で、インストールしなければならないのですか？もし、車や水道管が壊れたら、それを修理するのは良いアイデアではないのでしょうか？これらの更新は、Windowsオペレーティングシステムの修正、パッチ、改良に使用され、より安全でより良い機能を実現します。人と同じように、コンピューターにも個性があり、それは、コンピューター、ユーザー、ユーザーによる変更、使用するブラウザーの部分によるものです。 ブラウザーとは何でしょうか？ウェブブラウザ（口語では単にブラウザ）は、ユーザーがテキスト、画像、およびWWページに見られるその他の情報を表示および送信できるプログラムです。 ブラウザは、請求書の支払いなど、銀行業務にも使用されます。OPオンラインサービス www.op.fi はその一例です。 ページ上のテキストや画像には、同じサイトまたは別のサイトに属する他のWWページへのリンクが含まれていることがあります。 人気のあるブラウザは、Mozilla Firefox、Google Chrome、Opera、Safari、Internet Explorer ( IE ) です。 ブラウザは一般的にWorld Wide Web ( =インターネット ) 上の情報を読むために使用しますが、プライベートネットワークや自分のコンピュータ上のページにもアクセスできます。リンクとは何ですか?リンクは、あるページやサイトから別のページにユーザーを移動させる画像、テキスト、単語です。リンクは、読者が1)同じWebページに移動する（内部リンク）、または2)他のWebサイトに移動する（外部リンク）ための簡単な方法であり、リンクは他のWebページにあなたを連れて行く。リンクは、a ) 同じページで開く b ) 新しいタブで開く c ) 新しいウィンドウで開く ( リンクをクリックすると新しいウィンドウが開く ) a ) 外部リンクがブラウザ上で同じページで開く場合。</w:t>
      </w:r>
    </w:p>
    <w:p>
      <w:r>
        <w:rPr>
          <w:b/>
          <w:color w:val="FF0000"/>
        </w:rPr>
        <w:t xml:space="preserve">イド311</w:t>
      </w:r>
    </w:p>
    <w:p>
      <w:r>
        <w:rPr>
          <w:b w:val="0"/>
        </w:rPr>
        <w:t xml:space="preserve">脊髄液の総タウ濃度およびホスホタウ濃度は、対照群および安定型MCIと比較して、進行型MCIで有意に高かった。 対照群と安定型MCIとの間には有意差はなかった。脊髄液A-β42濃度は、対照群（p &amp;lt ; 0.0001 ）または安定型MCI（p &amp;lt ; 0.001 ）と比較して、進行型MCIで有意に低かった。 対照群と安定型MCIの間には有意差はなかった。 ROC解析により各マーカーのカットオフ点が決定された。表1は、テストの診断比を示したものである。対照群には19名のうつ病患者が含まれ、そのスコアは他の対照群と差がなかった。Aβ42とtotalまたはphospho-tauの組み合わせではOR 8.17 ( 95% LV 2.7-27.6 )、Aβ42とphospho-tauの組み合わせではOR 7.7 ( 95% LV 2.4-24.4 ) と、マーカーが異常であれば認知障害の確率は著しく高くなることが示された。研究の質：fair フィンランド人集団への適用性：good 感度 特異性 精度 LR + ( 95 % LV ) LR-( 95 % LV ) A-beta42 コントロール 安定したMCI 69.6 % 89.1 % 74.5 % 79.0 % 6.4 ( 2.7-15.3 ) 2.7 ( 1.6-4.6 ) 0.34 ( 0.18-0.64 ) 0.41 ( 0.22-0.77 ) Total-tau controls stable MCI 87 % 80 .4 % 52.5%。7 % 69.4 % 4.4 ( 2.4-8.2 ) 1.8 ( 1.3-2.5 ) 0.16 ( 0.06-0.47 ) 0.25 ( 0.08-0.73 ) Phospho-tau コントロール 安定型 MCI 87 % 73.9 % 52.7 % 66.9 % 3.3 ( 2.0-5.6 ) 1.3.8 ( 1.3-2.5 ) 0.18 ( 0.06-0.51 ) 0.25 ( 0.08-0.73 ) A-beta42 と total-tau の組み合わせで安定した MCI をコントロール 60.9% 91.3% 83.6% 82.3% 7.0 ( 2.6-18.9 ) 3.7 ( 1.0)9-7.4 ) 0.43 ( 0.26-0.72 ) 0.47 ( 0.28-0.79 ) A-beta42 と phospho-tau の組み合わせで安定した MCI をコントロール 60.9 % 91.3 % 87.3 % 83.9 % 7.0 ( 2.6-18.9 ) 4.8 ( 2.2-10.3 ) 0.43 ( 0.26-0.72 ) 0.45 ( 0.27-0.75 ) スウェーデン調査 " Hansson O , Zetterberg H , Buchhave P et al.軽度認知障害患者における髄液バイオマーカーと初期アルツハイマー病の関連性 : 追跡調査 Lancet Neurol 2006;5:228-34 " 3 は、ある中央病院のメモリークリニックに紹介された軽度認知障害 ( MCI ) の患者 180 人を連続的に含み、そのうち 137 人が検査のために髄液サンプルを提供しました。MCIの基準は、主観的な記憶障害と客観的に証明された記憶障害であるが認知症ではないことである。MCI患者さんのうち、認知機能障害の原因として他の脳疾患（脳腫瘍、硬膜下血腫、感染症、大量のアルコール摂取）を有する方は、研究から除外しました。 対照群は、39名の健康なボランティア（60〜87歳）で構成しました。 MCI患者さんは認知症と診断されるまで、あるいは少なくとも4年間追跡調査されました。対照群は3年間追跡調査された。追跡期間中、MCI患者のうち56人は安定した状態を保ち（年齢50-86歳）、57人はAT（年齢59-85歳、平均追跡期間4.3年）と診断され、21人はその他の認知症（年齢54-82歳、平均追跡期間4.2年）と診断されました。</w:t>
      </w:r>
    </w:p>
    <w:p>
      <w:r>
        <w:rPr>
          <w:b/>
          <w:color w:val="FF0000"/>
        </w:rPr>
        <w:t xml:space="preserve">イド312</w:t>
      </w:r>
    </w:p>
    <w:p>
      <w:r>
        <w:rPr>
          <w:b w:val="0"/>
        </w:rPr>
        <w:t xml:space="preserve">ページ Wednesday 13 March 2013 夏の空想と、厄介な火傷 !今からでも文句を言ってみようかな．確かに、昨夜6時頃からまた生理痛のような灼熱の痛みが始まった。 そして、朝方まで続いた。燕麦クッションはしばらく効果がありましたが、時々、熱さが増すように感じました。 シャワーを浴びると痛みが和らぎますが、完全に取り除くことはできませんでした。 私は、このような毎日の痛みではなく、出産できるように、一度に適切な陣痛を経験したいです。さらに、私はまた、痛みのそれらの下端に疲れている、時々彼らは私がどのようになるのか分からないように強く来る、私はちょうど悲鳴を上げると、できるだけ静止したいと思います何が原因なのか知りたい。少なくとも、オリーブを強く蹴って押し下げると、その痛みは頭部に出るのでしょうか？そして、お尻まで届く圧迫感。 :o 妊娠していることは好きですが、小さな子供を連れて、自分の体を取り戻したいです。自分のジーンズを履いて、自分のシャツがまた似合うようになることを夢想しています。もちろん、妊娠中の体重を減らすのはまだ先ですが、増えた体重の半分くらいは落とせると思いますし、残りは母乳育児で、もちろん運動で少し余分に落とせると思っています。ワゴンに乗って、ジムに行って、泳ぐのが楽しみです。私は運動する150％の動機を持っている :D 私はまた、いくつかの素敵な新しい夏の服を買うために楽しみにしている、と彼らは実際に私に似合うこと、そして私は再びスリムで格好良いと感じています。そして、クジラのような体型ではなく（もちろん、誤解を招かないようにお腹は出ています） :) 私の目標は、遅くとも2014年の夏までには、2011年の結婚式の時と同じ体型になることです !このブログでは、赤ちゃんの日常生活や、私の体の目標について書いていこうかなと思っています。今日、henkka maukaのウェブページを見ていたら、素敵なものがたくさんありましたが、少なくとも私は夏用にこのような靴が欲しいです。</w:t>
      </w:r>
    </w:p>
    <w:p>
      <w:r>
        <w:rPr>
          <w:b/>
          <w:color w:val="FF0000"/>
        </w:rPr>
        <w:t xml:space="preserve">イド313</w:t>
      </w:r>
    </w:p>
    <w:p>
      <w:r>
        <w:rPr>
          <w:b w:val="0"/>
        </w:rPr>
        <w:t xml:space="preserve">ピクニックでも、アリは股から入ってくるし、公園の坂道を歩くから、たくさんの人がいて、みんな私の電波を見るだろうし。</w:t>
      </w:r>
    </w:p>
    <w:p>
      <w:r>
        <w:rPr>
          <w:b/>
          <w:color w:val="FF0000"/>
        </w:rPr>
        <w:t xml:space="preserve">イド314</w:t>
      </w:r>
    </w:p>
    <w:p>
      <w:r>
        <w:rPr>
          <w:b w:val="0"/>
        </w:rPr>
        <w:t xml:space="preserve">Allods Online - Nezebgradへようこそ 決闘で連盟のアストラル船の船長を倒した後、私は奇妙な地下の下水道にテレポートしました。私は帝国の最も重要な都市の地下にあるカタコンベにいると言われ、すぐにネズミや捕虜を使って科学者がサイコメーターと呼ぶ装置で様々な実験をするように命じられました。帝国への忠誠を証明した後、私は市会議員に会うために派遣されました。街の南の下水道から這い出てきたときほど、ネクロトロンで強化された肌に陽光が心地よく感じられたことはない。周囲の人々のざわめきと、屋根の上の地平線上にある工場の煙突から立ち上る黒煙は、子供の頃を思い出させ、私の放射能に汚染された心臓を高鳴らせた。これはNezebgrad、帝国の誇り、その堅牢な壁は、思いやりのある母親の腕のように市民を保護する... 宇宙海兵隊キャプテン...ええと...チーフインストラクターSarbaz Veeda . Allodsの冒頭に短いシングルプレイヤーセッション後、ゲームのマルチプレイヤーパートは、他の現代のMMORPGの行を次の開始。 殺すラットとすべての方向のクエストを実行しています.このあたりから、キャラクターのスキルや魔法のレパートリーも増えてきて、戦うことに少し意味が出てくるようになります。最初の下水道では一瞬しか過ごせず、その後はネゼブブロードの街の喧騒に襲われます。 Allodsは最初から美しいゲームだと思っていましたし、少し漫画的なグラフィックスタイルも気に入っていましたが、ネゼブブロードの旧広場に着いた時には口が開いてしまいました。ゲームは驚くほど美しく、キリル文字で書かれた看板など、ロシア風の街並みが雰囲気を盛り上げています。ロシアの民話、ファンタジーの世界、ロシアのリアリズムの芸術（鎌とハンマー）、スチームパンクが見事に融合した雰囲気です。それは、有名な100万ボルトの高電圧のように私を襲った.私にとっては、ゲームの雰囲気は、ゲームプレイの他に最も重要な要素の1つであり、「Allods」でそれがどれだけ努力されたかを見るのは素晴らしいことでした。 遠くにネゼブグラード城が見えていますね。また、街の掲示板で見つけた「ハイエナ・ギャングのボス、スラウチの首を差し出せば、金と栄光のパリオを手に入れる」というクエストも、雰囲気を盛り上げています。敬具 ボロックスヘッド"そして、警察官を無教養にする開発者の癖に苦笑しながら、さっそく冒険者らしくミッションをこなしていく。 最後にスラウチを倒し、堂々と警察署長に歩み寄ったら、なんと感謝されるどころか、ひどく恨まれたのだ。そのメッセージは、敵対する組のメンバーがハイエナに残したものだったことがわかり、私は軽率にも本格的な抗争を始めてしまったのです。警察署長に「警察官の訓練を受けた人間が、"Chief of Police "という言葉すら正しく書けないような文盲だとは思わなかった」と叱られたほどだ。そういうことなんです．ミッションの説明は読んでいて楽しいし、そのほとんどが「トロールの頭を10個持ってこい」とか「このサンプルをボルギウス教授に持っていけ」とか、オンラインのお決まりの文句なのだが、Nezebgrad南部を歩き回っていると、いろんなクエストをやっているうちに時間が過ぎてしまう。 Nezebgrad南部というのはかなり大きな都市で、私はまだその街並みや公園や工場などをほんの少ししか見ていないので、このような言い方をした。街の真ん中にある要塞には、プロのトレーナーや銀行、オークションハウスなどがあり、数時間サイクリングをして、景色を楽しみながら、クールなNPCに思いを馳せただけです。</w:t>
      </w:r>
    </w:p>
    <w:p>
      <w:r>
        <w:rPr>
          <w:b/>
          <w:color w:val="FF0000"/>
        </w:rPr>
        <w:t xml:space="preserve">イド315</w:t>
      </w:r>
    </w:p>
    <w:p>
      <w:r>
        <w:rPr>
          <w:b w:val="0"/>
        </w:rPr>
        <w:t xml:space="preserve">不妊症対策 - タイルキャスティング不妊症の最も効果的な方法は、医師が不可解な不妊患者を脅し、治療の任意の種類を試みたが、不在で不妊症をクレンジング保持？卵子の数が少なかったり、生理周期が不規則で排卵障害がある場合、妊娠する可能性はほとんどないと医師から言われたのですが？多くの女性は、不妊についての十分な知識を持っていない、したがって、医師は、例えば、不妊を浄化するための標準的な薬を消費するためにそれらを注文する信頼できる。 我々は、標準的な薬はまた、不妊の解決策として与えられることを知っている。 しかし、ますます良いと有益不妊ソリューションがありますそれは不妊を浄化するための任意の薬を使用していない、だからそれは副作用があるとあなたが自然に妊娠している。ダイエットプログラムの計画や生活習慣の見直しを実践できる手軽な不妊対策。 摂食障害も不妊の可能性が30％以上という研究結果が出ています。実績のある食事計画作成でオブジェクトの制御は、栄養ビタミンの再ホルモン付加活性と生殖のためのバランスの取れた食事を形成することができます。これらの管理を徹底することで、妊娠しやすい健康でバランスのとれた体質に変えていくことができます。ダイエットプログラムの要件栄養士を雇うことはしばしば高価ですが、効果的にダイエットプログラムを設計することは非常にシンプルで簡単ですし、私はあなたに自分の体のシステムを変換して出産を提供する多くの女性を支援するいくつかの食品をお勧めします実績。 あなたの受胎能力を高めたい場合は、野菜プラスで妊娠の良いチャンスのために適切なPHとコピーシステムを提供できる柑橘類ではないようなアルカリ食品を食べる必要があります.しかし、あなたはそのような食品を食べることはありません。確実に、有機脂肪酸を持っている本質的な利用可能な深海や植物源を食べる , さえ . 脂肪酸ははるかに良い排卵を助ける , 特にオメガ3脂肪酸 . それはまた推奨されている , 増加するために妊娠の機会を持っているあなたのライフスタイルを変更する .これらの変更は、完全にあなたの食事計画からニコチン、アルコール、カフェインを取り除くことによって行うことができます。 これらの刺激物は、卵巣でかなり年齢だけでなく、受精に抵抗力を持つようになる卵を引き起こす可能性があり、50％によって妊娠のあなたのチャンスを減らすことができます。あなたは、有機食品、不要な刺激物や厳格な薬を含む100％クリーンなダイエットプランを計画する必要があります。このメソッドは、単にあなたの不妊のチャンスパズルを増やすに関連付けられているビットとなっています。 私は永久にタイル状の不妊をお勧めし、伝統的な中国のライフスタイル（ TCM ）を使用して妊娠を加速する。また、これらの医療行為は、113カ国以上、数千人の女性に提供する不妊症の解決法として実証されています。最新の投稿 それが転送に来るとき、1つは、そのローカルスクリーニング、国内または国際的なスクリーニング、よく評判の、専門家と信頼性の高い引越し会社を雇うことは最良の選択肢です。 すべてのムー以来 ... 続きを読む ちょうど英語のように、世界で最も話さ言語の一つであるスペイン語、 ... 続きを読むこれが、言葉を話す人が増えていく大きな理由です。洗車ビジネスは、一部の事業と違って失敗が少ないです。 厳しい時代にこのようなビジネスを始めるのは、経済的にリスクが高いように思えますが、 ... 続きを読む ブローカーの力を借りて自動車保険に加入するとメリットがある。しかし、あなたが意識して、保険ブローカーを通じて自動車保険に加入する際に心に留めておくべきいくつかのことがあります 保険 ... 続きを読む ほとんどの人が自動車のディテールについて考えるとき、彼らは最高の種類の仕事をする洗浄剤と機械に焦点を当てています。過酷な洗浄化学に対する一般的な混乱があります ... 続きを読む</w:t>
      </w:r>
    </w:p>
    <w:p>
      <w:r>
        <w:rPr>
          <w:b/>
          <w:color w:val="FF0000"/>
        </w:rPr>
        <w:t xml:space="preserve">イド316</w:t>
      </w:r>
    </w:p>
    <w:p>
      <w:r>
        <w:rPr>
          <w:b w:val="0"/>
        </w:rPr>
        <w:t xml:space="preserve">労働時間の不平等は、上級林業職員の雇用条件における主な欠点の一つである。残業代も通勤交通費も補償されないことが多い。労働時間銀行は、この問題に対する柔軟で現代的な解決策となるでしょう。 法律や他のスタッフグループによってすでに合意されている事柄を、上級従業員が強制的に行使しなければならないということは考えられない」とYTN森林産業代表のSaku Laapioはコメントした。 YTNの提案によると、労働時間銀行導入の可能性は、労働時間法で定められている国内労働協定で合意されるものである。法律では、40時間以上の積み重ねは、雇用契約など地域や個別に合意することはできず、制度の枠組みを集団で合意する必要がある。 YTN提案によれば、労働時間銀行は、個々の企業に合わせてさまざまな方法で実施することが可能だ。伝票だけでなく、残業、在宅勤務、移動時間、病欠、年休なども、現地で合意した方法で労働時間バンクに保管することができるようにした。また、レイオフの代わりに合意で使用することも可能です。また、YTNは製紙業界のスチュワードに、労働市場における通常の報酬を支払うことを望んでいる。少なくとも、この分野の一般的なトレンドに沿った賃金の引き上げを望んでいるのだ。残業やレジャーの禁止は、追って通知があるまで実施されます。</w:t>
      </w:r>
    </w:p>
    <w:p>
      <w:r>
        <w:rPr>
          <w:b/>
          <w:color w:val="FF0000"/>
        </w:rPr>
        <w:t xml:space="preserve">イド317</w:t>
      </w:r>
    </w:p>
    <w:p>
      <w:r>
        <w:rPr>
          <w:b w:val="0"/>
        </w:rPr>
        <w:t xml:space="preserve">自動ゲートについて知っておく必要があります 私たちは、自宅の私たちの方法ながら、偉大なフィットネスプログラムを持って、問題は、その雨です;いいえ、下に流れるそして、オープン・フロント・ゲートを手に入れるのは誰だと思う？そうです、私にとってはです。これらのホールドのような日：私はちょうど私が潜ったかもしれない時間によって車に戻ってくる , スイミングプール . 雲はちょうど私が必要とするものである別の , 正確に60秒 , を保持することができればそれは素晴らしいことではないでしょうか？私の服は濡れた犬のような臭いがしなくなり、おそらく私の髪は縮れなくなり、カーペットはとてもきれいになることでしょう。でも、いつも欲しいものが手に入るとは限りません。母なる大地は、誰でもいいというわけではないのです。そして、この特殊な問題に対する答えや解決策は.自動ゲートです!自動ゲートは電気で動くゲートなので、ボタンを押すだけで開きます：まさに私が必要としているものですスイング、スライド、リフトなど、あらゆるタイプのゲートを自動化することができます。現在のゲートが自動化されていない場合でも、それを自動化することができます , それは良い状態で、簡単に開閉することを条件 , 閉塞せずに、改善することができます .また、あらかじめ作成された自動ゲートウェイを購入することもできます。自動ゲートは、コンパクトなリモートコントロール、あるいはキーパッドと送信機からの信号を受信するトップマウント受信機を持つことによって動作します。 信号トリガーを送信する受信機と送信機のいずれかオープンまたはクローズこれは、電気モーターゲートによって行われます。自動化できるゲートには、主にスライド式とスイング式の2種類があります。ユニオンゲートは、付属品として購入すると、システムにあらかじめ組み込まれ、完全自動化されていることが多いようです。自動開閉式ゲートの場合、ゲートを開くためのスペースが必要です。 そのためには、ゲートの面積の2倍の長さを塞ぐ必要があります。 また、この部分を保護し、土や葉などがゲートの監査経路を覆わないようにする必要があります。 スイング式ゲートはこれよりもスペースがあり、慣れるまでに時間がかかることが予想されます。せっかく作ったゲートを車で傷つけられるのは避けたいので、ゲートではなく道路に向かって敷地内に入れるようにするのがベストでしょう。ゲートを自動化することは、ドゥーイットユアセルフのプロジェクトとして取ることができますが、あなたがそれを自分で処理するために電子機器について十分すぎるほど知っていない限り、おそらく最高のプロに任されています。 私はあなたが、自動ゲートを購入する前に、あなたのドライブインは、それが完全に機能するために満たす必要があるさまざまな種類と要件を決定したら研究示唆。 だから、自動ゲート研究を行うとき、私は彼らが正しく私のインストールしていることを確認するつもりです。</w:t>
      </w:r>
    </w:p>
    <w:p>
      <w:r>
        <w:rPr>
          <w:b/>
          <w:color w:val="FF0000"/>
        </w:rPr>
        <w:t xml:space="preserve">アイディーサンテンハチ</w:t>
      </w:r>
    </w:p>
    <w:p>
      <w:r>
        <w:rPr>
          <w:b w:val="0"/>
        </w:rPr>
        <w:t xml:space="preserve">    3.2.2 ヴァイヘコスキーの存在論的区分 ヴァイヘコスキーによれば、存在論の問題は、主として抽象的な実体を中心としたものである。例えば、数学者は実在論から言えば、定理を作るのではなく、定理を発見するのである。その反対は、数学的対象は直感的に生み出されるいわゆる心的構成物であるという考え方である ( Vaihekoski 1994 , 46 ) Mika Vaihekoski ( 1994 ) は、ポパーの三界モデルについて、どの世界も存在するすべてのものの本質を説明するには不十分である、と述べている。彼は、研究対象を存在論的に4つの分野に分けることを提唱している。まず、研究対象を物理的存在に基づいて横軸に2つのグループ、すなわち物理的に存在し知覚可能なものと、そうでないものに分けている。縦軸は、人間と、人間がモノに与える影響について紹介しています。人間は単に存在するものではなく、活動し、発展し、創造するものであると理解されています。ヴァイヘコスキーは、縦軸にも、研究対象を「人が作ったもの」と「人が作っていないもの」の2つに分けている。ヴァイヘコスキーのフィールドIIにおける研究の存在論的モデルには、例えば、知識、価値観、理論、文化が含まれる。それらは、あらかじめ書かれているわけでも、常に目に見えるわけでもなく、人工的な、非物理的なものです。第3の分野は、一方では人間の活動の結果として作られた物体、物理的な物体として現れるアーティファクト、他方では経験的に観察可能なすべての人間の活動とその結果として作られた物理的な物体が含まれる。その現実は、人間の活動なしには存在せず、人間によって影響を受けることができる。ヴァイヘコスキは、人間の思考が形成する第2フィールドと第3フィールドの境界が問題であると指摘している。ヴァイヘーコスキーの考えでは、思考が経験的に研究できるもの、例えば行為の原因、目的、イメージの形成、意味の付与などは第III分野に位置づけられる。 第III分野の対象は、主観と客観の両方の性質を持つ、ある種の二重性を持っているのである。つまり、アクションとアクションの結果の両方を研究することができるのです。ヴァイヘコスキが提示した研究対象の区分は、一方では現実の観察者、理解者としての人間の中心的役割を、他方では研究すべき現象としての人工物の役割を明確に強調している。 2008年2月8日、Yrjö Myllyläはムルマンスクの未来についての博士論文のために開発したフィードバック自己配信システムをミッケリで発表し、同時に科学そのものに対する彼自身の認識論的見解を提示した。また、プレゼンテーションの模様はビデオに収められました。</w:t>
      </w:r>
    </w:p>
    <w:p>
      <w:r>
        <w:rPr>
          <w:b/>
          <w:color w:val="FF0000"/>
        </w:rPr>
        <w:t xml:space="preserve">イド319</w:t>
      </w:r>
    </w:p>
    <w:p>
      <w:r>
        <w:rPr>
          <w:b w:val="0"/>
        </w:rPr>
        <w:t xml:space="preserve">2011.09.09 11.12 内務省 : フィンランド保護警察では善良な管理者としての行動が十分に尊重されていない 内務省は、フィンランド保護警察部長のパーヴォ・セリンによる行政不服申し立てを解決した。内務省の決定によると、フィンランド保護警察がパーヴォ・セリンに対して行った措置は、公務員法の意味において管理・統制措置であったという。この措置は一時的なものであった。内務省の裁定では、各機関は善良な管理者と比例の原則に従わなければならないと強調されています。この点で、治安警察の手続きは改善が必要であることが判明した。内務省：フィンランド保護警察では善良な管理者としての行動が十分に尊重されていない 内務省は、フィンランド保護警察部長のPaavo Selinによる行政不服を解決した。 内務省の決定によると、フィンランド保護警察がPaavo Selinに対して行った措置は、公務員法にいう管理・統制措置にあたるとのこと。この措置は一時的なものであった。内務省の裁定では、各機関は善良な管理者と比例の原則に従わなければならないと強調されています。この点で、治安警察の手続きは改善が必要であることが判明した。2010年11月22日、防衛警察の責任者であるパーヴォ・セリンは、防衛警察と警察長官の行為について内務省に苦情を申し立てました。 セリンは防衛警察の施設への出入りを制限され、仕事の電子メールへのアクセスをブロックされ、部隊長としての職務から外されました。 セリンは苦情において、特に防衛警察による自分に対する措置は、自分に相談されず決定が伝えられない何らかの行政手続きであると主張していました。また、セリン氏は、提供された情報が適正な行政慣行に則っていないとして、苦情を申し立てた。内務省の決定では、一般論として、国民は個々の官僚に関する係争中の事件への対処を自制すべきであると強調されています。このことは、インタビューのコメントをするときに、すでに考慮されているはずです。判決によると、警察庁長官のミッコ・パータロ氏は、この件に関して公衆に声明を出す際に、公務に違反する行為やその他の法律に違反する行為を行ったとは認められないとされました。内務省によると、フィンランド治安警察は、フィンランド治安警察の地位と使命を考慮し、セリンに対する措置に正当な理由があった。 その決定の中で、内務省はまた、公務員法の監督措置の定義が現在の法律ではかなり緩いことに注意を促している。新憲法に照らして、特に基本的人権に照らして、監督権の範囲や法的保護措置などを評価することが正当化されると省は考えている。この点、内務省は、公務員法を管轄する財務省に意見を提出している 。</w:t>
      </w:r>
    </w:p>
    <w:p>
      <w:r>
        <w:rPr>
          <w:b/>
          <w:color w:val="FF0000"/>
        </w:rPr>
        <w:t xml:space="preserve">アイド320</w:t>
      </w:r>
    </w:p>
    <w:p>
      <w:r>
        <w:rPr>
          <w:b w:val="0"/>
        </w:rPr>
        <w:t xml:space="preserve">昨日も2つ以上のアイディアが出て、受動的なインターネットマシンに時間を取られ、本を読んだり、ルビを振ったり、自分と向き合い、精神的に健康になり、絵を描くことをしないので、イライラしていました。私は、ある教授が「男性は女性より賢い」「科学は、たとえそれが流行でなくても事実を認めなければならない」と、非常に政治的に正しくない方法で主張し、問題になったという話を少し前に読んだことがあります。</w:t>
      </w:r>
    </w:p>
    <w:p>
      <w:r>
        <w:rPr>
          <w:b/>
          <w:color w:val="FF0000"/>
        </w:rPr>
        <w:t xml:space="preserve">イド321</w:t>
      </w:r>
    </w:p>
    <w:p>
      <w:r>
        <w:rPr>
          <w:b w:val="0"/>
        </w:rPr>
        <w:t xml:space="preserve">本研究の目的は、2007年、2009年、2010年におけるタンペレ地域青少年住宅組合の居住者の居住者満足度の変化を調べることである。 2008年には居住者満足度調査は行われなかった。 本研究の目的は、居住者満足度の変化を比較検討することである。理論的な部分では、若者の住まいの背景と、若者が家を離れるという社会現象を扱っている。この結果は、2010年に社団法人ユースホステル協会がまとめた全国の集計結果と比較しています。入居者の快適性の測定は、全国のユースホステル協会の品質基準に基づいています。調査は定量的なもので、返送された108枚の質問票を使用した。アンケート用紙は285枚を配布した。この調査では、アンケートの回答を相互に関連付けながら分析した。分析には、インターネットサービス「Webropol」とExcelアプリケーションを使用し、得られた結果を表にしています。調査の結果、タンペレ地域のユースホステルに住む若者は、生活環境に満足していることがわかりました。ただし、住居の立地は快適性のレベルに影響を与えることに留意する必要がある。また、住民の安心感が低下していることも重要な観察結果であり、今後の研究でさらに調査することが可能である。タンペレ地域青少年住宅協議会は、全国比較で平均よりやや良い成績を収めました。この調査結果は、青少年住宅の改善や居住者の快適性・幸福度の向上に役立てられます。本研究の目的は、2007年、2009年、2010年の3回にわたり、タンペレ地域の青少年住宅の居住者の満足度を調査し、その変化を比較することにある。 理論編では、青少年住宅の背景と社会的意義について検討した。 フィンランド青少年住宅協会が定める品質基準では、居住者の満足度を測定することが要求されている。タンペレ市の青少年住宅に住む住民は、生活環境に満足していることが示された。 しかし、住宅の立地が満足度に影響を及ぼしていることが顕著である。 また、安全感が低下しているという調査結果もあり、興味深い現象であり、今後の研究対象となる。 タンペレ市の青少年住宅の結果は、全国平均よりも若干良好であり、今後、この結果を活用して、青少年の住宅と福祉を向上させる予定である。</w:t>
      </w:r>
    </w:p>
    <w:p>
      <w:r>
        <w:rPr>
          <w:b/>
          <w:color w:val="FF0000"/>
        </w:rPr>
        <w:t xml:space="preserve">イド322</w:t>
      </w:r>
    </w:p>
    <w:p>
      <w:r>
        <w:rPr>
          <w:b w:val="0"/>
        </w:rPr>
        <w:t xml:space="preserve">今日は聖金曜日であると同時に、ウィルマちゃんの3歳の誕生日です。 今日は聖金曜日であると同時に、ウィルマちゃんの3歳の誕生日です。 おばあちゃんとおじいちゃんが小さい子を連れてスキーに行きましたが、写真はありません。その代わりに、昨日AntoniaとPietuが持ってきた新しい看板（下の写真）と、MinjaとMarkoがJeremiasの部屋に寄付した食器棚の写真があります。 これは、Jeejeeの机に合わせてペイントされます。 1 コメント 食器棚は素敵ですね、私もキッチンに同じものを置いていますが、もともとはあの古い緑のもので今は白です - また緑にしてほしいです。両親が婚約したときに組んだ「住宅ローン」で買ったものです。 キャビネットの上には、ブリキ缶のコレクションを飾っています(笑)。</w:t>
      </w:r>
    </w:p>
    <w:p>
      <w:r>
        <w:rPr>
          <w:b/>
          <w:color w:val="FF0000"/>
        </w:rPr>
        <w:t xml:space="preserve">アイディーサンニジュウサン</w:t>
      </w:r>
    </w:p>
    <w:p>
      <w:r>
        <w:rPr>
          <w:b w:val="0"/>
        </w:rPr>
        <w:t xml:space="preserve">さあ、いよいよです。朝、60人の新入りのピンキーたちが、旅に出る準備をしてアカデミーのロビーにやってきた--しかし、どんな旅になるのか、彼らには見当もつかない。 最初の1週間はすでに過ぎ、彼らは自分のチームを持ち、チームのメンバーともある程度知り合っていた。 おそらく多くの者はすでにチームのメンバーのほとんどを名前で知っていたが、全員を知るものは少なかった。私もこのグループの一員でした。顔も覚えてきて、多くの時間を一緒に過ごし、自分のチームのメンバーと一緒にいることがごく自然に思えました。だから、朝、指示されたとおりにリュックサック2つと寝袋と寝台を持ってアカデミーに到着すると、みんなを明るく迎えた。 みんな装備は万全のようだが、これからどこへ行くのか見当もつかない。 それは、みんなから見てとれた。 怖くはないが、少し心配そうに期待している、そんな雰囲気であった。最後の夜、リュックサックに荷物を詰めているとき、「もしかしたら、森に行くのではなくて、少し引き留められ、本当に町に行くのかもしれない」と思った。あの荒れ模様の服装では、さぞかし楽しいことだろうと思いきや、「森へ往復」という名前から察するべきだった。 旅行全体が同じ原則で、小指は何が起こるか、いつ、なぜ起こるかを知らされていないのである。せいぜい2時間後に食事ができることくらいで、それ以上のことは意識していなかった。 だから、突然目的地である森の中に到着して、指示を待ち始めたのは当然のことだった。他のチームが次々と出発する間、私たちは庭で待たなければなりませんでした。 この時点で、私たちはすでに何らかの遠足やウォーキングが行われるのではないかと思い始めていました。 予備チームのリーダーは待ち時間を有効に使い、私たちの番が来るまでにいくつかのゲームをする時間がありました。試合中、私たちは、数日間自分たちのチームと一緒にいても、本当の意味でチームを組み、信頼関係を築くには、まだまだ先があることに気づかされたのです。20人近くの新しい人と知り合い、信頼し合い、オープンな雰囲気を作ることは、明らかに一日にしてならず。 特に不快な雰囲気はなかったが、ゲームの中で他の人が傍観する中、自分だけが何かをしなければならないとき、基本的な緊張と他人への信頼の欠如が透けて見える。みんなの名前だって、まだちゃんと知られていないのだから、名前遊びはとても状況に合っている。そこで、チェックポイントに出発し、1つ1つクリアしていきました。旅行中、タスクは多岐にわたり、私たちのチームのパフォーマンスと実行も同様でした。各チームとも気を抜けないのは明らかで、連携プレーの実力がずっと測られていました。これは私たちにとって非常に有効な手段でした。テロップがたくさん出て、たくさん歩いたにもかかわらず、チーム内の役割分担が明確になり始めました。しかし、タスクはチームの現在の知識に対してちょうど良いチャレンジであったため、多くの人が確かに不快なゾーンに飛び込まなければならなかったが、しかしパニックになるほどの人はいなかった。 同じチャレンジは、夜、チーム自身のプレゼンテーションという形で続けられた。歌の言葉を作るのも、言葉を考えるのも、意外と難しいことがわかりました......。私たちのチームは、時間がなかったことも影響しているのかもしれませんが、そもそもふさわしい曲を見つけ、それを選んでもらうことが意外に難しかったのです。 私たちのチームは、もちろん良いことですが、喧嘩をするような問題はありませんでした。</w:t>
      </w:r>
    </w:p>
    <w:p>
      <w:r>
        <w:rPr>
          <w:b/>
          <w:color w:val="FF0000"/>
        </w:rPr>
        <w:t xml:space="preserve">イド324</w:t>
      </w:r>
    </w:p>
    <w:p>
      <w:r>
        <w:rPr>
          <w:b w:val="0"/>
        </w:rPr>
        <w:t xml:space="preserve">銘柄の選び方は？儲かる銘柄を見つける4つの方法 銘柄選びはどうする？株式市場への投資は、通常、同じように重要な沸騰。我々は我々の分析で行う方法に関係なく、どのくらいの頻度で我々が購入し、販売したり、我々は我々の専門家のヒントや勧告を報いるどのくらい、我々は持っている値に一致する銘柄を選択せずに我々は成功しません。 いくつかの市場価格の優れた予測や高値と安値のタイミングを持っていますが、彼らは正しい株式を購入した場合、彼らはまだ利益を活用しようとすると問題が発生します。 したがって、株式を選択する方法は？金融顧問は、議論を与え、市場をしのぐ株式を選択する方法に関する書籍や会報を書くと、ほとんどの専門家は、同様の考えをエコーし、既存の消費者の観点から、株式1を評価するための最も有益な技術があることを受け入れます。 標準暗号化我々は本当にすでに標準的な消費者の本能を洗練されて、我々はその遠大な多くの情報でも最もベテラン1とソフトウェアは、市場のオブザーバーを無視知っているというチャンスを持っています,グッチ 財布。彼らは、株式市場のティッカーテープの分析チャートや業績報告書を調べながら、本当に単純に、実際にビジネスをするように、彼らは企業に投資する。なぜなら、顧客としての経験が、その企業や商品・サービスについて、時間をかけて多くを語るからだ。どのようなものが企業価値の指標として検索されるのか、1）製品やサービスがどの程度普及しているか？あなたが認識しているすべてのutlizes、および価格に満足している場合、顧客サービスと信頼性は、そのようなビジネスは、競争の中で配置されるかもしれません。 2）従業員は1満足している？会社を評価する最大の方法は、社員と話をすることです。多くの企業は、良いKO?アデを置くが、豪華なマーケティングの下には多くの不満がある。しかし、社員が会社を受け入れ、特に株を買うほど気に入っているのであれば、それは非常に良い指標となる。 3）社員はどの程度認められているか？成功したとの良好なスタートアップ企業 , トラッピングは、それがよく知られていないことを知っていても、見つけるかもしれません。 少しや地域の企業は、特定の地域で好かれている , しかし、世界の残りの部分はそれにもかかわらず、それらについて知っているかもしれません .それらの未知数のための購入価格は、次のホットな株式に投機するための優れた方法することができます .4）彼らは廃業した場合、もしpúpuntá同様の製品やサービス？あなたが考える代わりに、自宅の住所を使用することを選択できない場合、同社は顧客の献身とビジネスを楽しむニッチな製品エリア市場を持っているかもしれません。銘柄の選び方は？あなたが注目する企業のリストを作成し、その株主の関係部門に連絡し、より多くの情報を求める。 あなたが既に即時の経験を得た企業のリストから始めることによって、あなたは株式の選択方法を検討する際に実用的な意思決定を行うために大きく追加することができます。</w:t>
      </w:r>
    </w:p>
    <w:p>
      <w:r>
        <w:rPr>
          <w:b/>
          <w:color w:val="FF0000"/>
        </w:rPr>
        <w:t xml:space="preserve">イド325</w:t>
      </w:r>
    </w:p>
    <w:p>
      <w:r>
        <w:rPr>
          <w:b w:val="0"/>
        </w:rPr>
        <w:t xml:space="preserve">eTeachersの連携グループでは何が行われているのですか？eTeachers' Collaborative Groupは、新しいことを学び、経験を共有し、eラーニングの発展を見守る機会となっています。このチームは、先生方と連絡を取り合い、経験を共有することで、私たちがどこへ行こうとしているのか、そして私たち自身がどのようにeラーニングの良さを自分の授業に取り入れることができるのかを話し合うことができる良い方法であると私は感じています。普段は一人で仕事をしている先生方が、自分の考えを他の人と共有し、発表するのは少し難しいかもしれませんが、このグループディスカッションは参加した人たちにとって、とてもやりがいのあるものでした。 まさに、隣の人から成功事例を学ぶという感じでしょうか。 時には視野を広げ、他の場所でどのように行われているかを見るのも良いことだと思います。教科チームの活動は、教育機関間の協力、教師間の経験交換、共通の経験ベースの成長を促進します。 親しい同僚のサポートとモデルは、私にとってeラーニングの世界への鍵となり、また大胆な参入となったのです。私自身は、自分の経験を、興味のある人に伝えています。私のコースに興味のある同僚を講師として登録し、彼らが実践の場で作品を観察し、私の許可を得て、自分のコースに必要な部分を自由に貸し出すことができるようにしています。このようなモデリングは有用であることが分かっています。ある人が発明し、行ったことはすべて、他の人が自由に利用できるという考え方です。これは特にやりがいを感じています</w:t>
      </w:r>
    </w:p>
    <w:p>
      <w:r>
        <w:rPr>
          <w:b/>
          <w:color w:val="FF0000"/>
        </w:rPr>
        <w:t xml:space="preserve">ID 326</w:t>
      </w:r>
    </w:p>
    <w:p>
      <w:r>
        <w:rPr>
          <w:b w:val="0"/>
        </w:rPr>
        <w:t xml:space="preserve">一時期、私はCall of Dutyを購入し、その後United Offensiveのアドオンを購入しました。 そしてこのアドオンにはシングルプレイヤー用の全く新しいキャンペーンとマルチプレイヤー用の新しい機能、マップ、武器などが含まれていました。実際に唯一の購入したアドオンから、すべてのお金のための楽しみを得ている , 前にBäfä 3 , あまりにもその中の金融の重い味がし始めているが .いやいや、ゲームも出ていないのに、すでにDLCが来ています :D 私が買わなかった理由は、彼らが200€でゲームを小分けにして売ろうとするからだと思います... デモは、私はすでにいくつかのテストの実行後に好きになってきました ゲームは今やサブウェイパンみたいです。 あなたはゲームを買うとロールを得る。 そしてあなたは、そこからあなたが望むアドオンを選択するアドオンを提供されています ...あとはどんなパッケージかによって値段が変わってきますね。 基本的なゲームにして、サンドイッチを買おうかな。 地下鉄は長いこと行ってないので、どこで買ったかわかりません。 Sunsh1ne FI wrote : もしこれらが最終リストになかったとしても、心配しないでください。131、EK9、エスコート、ダットサンは「classic motorsports」DLCパッケージですぐに手に入りますよ。今、ゲームで60ユーロを取るだけでは完全に時代遅れで、DLCで15〜20ユーロの追加料金を要求されます。 DLCの理由は「オープンワールドへの移行の手間」みたいなものですが、Forza4の車がかなり小さな作業でHorizonに移行することは98％確実な事実として紹介します。なんて言いたくないけど......最近はそうなんだ......。60eのゲームには、価格に見合うだけのコンテンツが含まれていないと言えるまで、泣く理由はないと思うのですが......。Horizonについては、そのようなことは言えないと思いますし、fm.netで見られる「ゲームの一部であるべきだった」というのは、完全に主観的な不満です。 DLCであれば、誰もが自分のゲームにどの追加要素が欲しいかを自分で選択できます。 例えば、ラリーパックはほぼ全員が興味を持つものではないのは確かでしょう。例えば、「Forza」のR35 GT-Rのように、最初のDLCで人気車種を意図的に除外するなど、完全に計算された賭けは、別の問題です。一方、「頼むのはバカだが、金を払うのはバカだ。DLCが売れる限り、作り続けられる。</w:t>
      </w:r>
    </w:p>
    <w:p>
      <w:r>
        <w:rPr>
          <w:b/>
          <w:color w:val="FF0000"/>
        </w:rPr>
        <w:t xml:space="preserve">アイディーサンじゅうなな</w:t>
      </w:r>
    </w:p>
    <w:p>
      <w:r>
        <w:rPr>
          <w:b w:val="0"/>
        </w:rPr>
        <w:t xml:space="preserve">送信 シティ ホテル タリンへようこそ!City Hotel Tallinnは、一般的な価格水準よりも大幅に安い価格で宿泊できる、全く新しい価値あるコンセプトのホテルです。主なものは、あなたが必要とするサービスのためにだけ支払うことです。ホテルには、17室の快適なシングル、ダブル（ダブルまたはツインベッド）、トリプルルームがあり、おしゃれな独立したシャワー設備があり、ホテル全体で無料Wi-Fiを利用することができます。ホテル1階のシティラウンジでは、ボリュームたっぷりのコーヒーブレックファストをご用意しています。 また、シティラウンジには自動販売機があり、家庭料理やドリンク、ベーカリーやケータリングサービスなどのアメニティを取り揃えています。広々としたラウンジは、友人と過ごすのに最適な場所です。また、1階には小さなライブラリーラウンジがあり、コーヒーや紅茶を飲みながら読書を楽しむことができます。これらのサービスには、フォン・スタッケルベルク・ホテル・タリンのラ・ボエム・ブラッセリー＆バーで提供されるユニークな朝食ブッフェ、ルームクリーニング、タオルやシーツの交換、スパトリートメントなどが含まれます。チェックインとチェックアウトは、ホテルから徒歩20mのところにあるvon Stackelberg Hotel Tallinnのフロントで行ってください。フォンシュタッケルベルクライブラリーラウンジ、ラ・ボエームブラッセリー＆バー、ZEN-SPA、中庭など、フォンシュタッケルベルクホテル内のすべての施設をご利用いただけます。City Hotel TallinnはToompea Hillの麓にあり、Toompea CastleやNevsky Cathedralなど、北欧で最も保存状態の良い中世都市のランドマークから徒歩ですぐのところにあります。さらに、タリンの主要なショッピング、ダイニング、シアター、ナイトライフのアトラクションはすべて近くにあります。</w:t>
      </w:r>
    </w:p>
    <w:p>
      <w:r>
        <w:rPr>
          <w:b/>
          <w:color w:val="FF0000"/>
        </w:rPr>
        <w:t xml:space="preserve">三二八</w:t>
      </w:r>
    </w:p>
    <w:p>
      <w:r>
        <w:rPr>
          <w:b w:val="0"/>
        </w:rPr>
        <w:t xml:space="preserve">Rocket Propelled Chainsaw、略してRPCは、ゾンビを殺すために特別に設計された道具です。 ロケットランチャーの先端にチェーンソーをつけた武器です。 チェーンソーの先端にロケットがあるとも言えます。いずれにせよ、よく狙ったもので、ゾンビがはびこる国では、少なくとも何らかの保護効果があるはずです。幸いなことに、物語の中以外ではそのような場面に遭遇することはまずない。 40馬力のチェーンソーのガソリンタンクはそれほど大きくなくても、銃身からターゲットまで走り続けることができる。 ここでは特に狙いが重要で、弾丸をあまり多く搭載することはできないからである。たまたま大きな車で旅行しているのでなければ。ここで、漫画家やゲームメーカーの方にアドバイスです。あらゆるゲームにジェットエンジンを接続するサブカルチャーが育ち始めているとか．Robert Maddoxはあらゆるサイズのエンジンを専門に扱っています。写真のホイールマウント型ジェットエンジンの推力は25kgで、6kgから450kgまでのエンジンが用意されている。エンジンの設計は、第二次世界大戦中にドイツで使用されたロケットと同じものです。写真のバイクは最高速度が120km/hなので、耳元で風を感じることができる。ロケットを作る人の耳には心地よい音に違いないが、ご近所さんには反対されるかもしれない。それを使ってスチームパンクグッズを作ろう!タンペレ工科大学の学生たちがロケット技術に興味を持ち、フィンランドでこれまでで最も野心的なアマチュアロケットの実現を目指してプロジェクトを開始することになったのです。このプロジェクトは「すぴこら」と呼ばれ、ハイブリッドエンジンを搭載し、約2.5kmの高さまで飛ばせるロケットの設計・製作を目指しています。ロケットは、カナダのロケットエンジンメーカーであるチェザロニ社から供給されるエンジンを除き、すべてタンペレチームが設計する予定です。3つのパートに分かれたこのプロジェクトの目的は、フィンランドの空域に高く飛べる長さ2メートル弱のロケットを用意することです。ロケットの着陸はパラシュートで行われる。しかし、最終製品を空輸するためには、当局から適切な許可を得るなど、まだやるべきことがあります。この話のヒントは、このプロジェクトのディレクターであるTommi Bergから得たものだ。これからも、Tommiさんがロケットプロジェクトの進捗を知らせてくれることを期待しましょう!メタンがあるところには生命がいる、そう信じて火星にロケットを送り込もうと計画しているNASA。この探査機は、高度1.5キロメートルの赤い惑星を巡航し、微量のメタンを嗅ぎ分けることが期待されている。 微量のメタンであっても、科学者は微生物にたどり着くことができるだろう。空飛ぶ機械は現在設計中です。最終的に地球外生命体の証拠を見つけられたら、かなり楽しいと思います。でも、それが私たち人間にとってどんなメリットがあるのか、まだよくわからないんです。</w:t>
      </w:r>
    </w:p>
    <w:p>
      <w:r>
        <w:rPr>
          <w:b/>
          <w:color w:val="FF0000"/>
        </w:rPr>
        <w:t xml:space="preserve">三二九</w:t>
      </w:r>
    </w:p>
    <w:p>
      <w:r>
        <w:rPr>
          <w:b w:val="0"/>
        </w:rPr>
        <w:t xml:space="preserve">誰が一番安い即日融資1750ユーロをnordeaanに決定された後、顧客はそれについて考えるために1時間を与えられます !続いて、ユーザーのフロントカード ?クロックの周りに、金融サービスのウェブサイト。 Dハードマネーローン。若い人たちの高速融資のスレッドについての騒ぎのかなり多くのために , 返信をキャンセルする]をクリックします。 高速融資の金利は高くなることができます!現在、8％程度でしょうか？必要なときにすぐに口座にお金が入る。このような場合、私はあなたがこれを理解していることを保証する一つのラベルは、多くのユーティリティ名の背後にある。 クレジットカードの売上高は増加したが、信用損失は減少し、お金を引き出すことは簡単にローンプロバイダーのオンラインサービスを介して、あるいはSMSによって行うことができる。すぐにカスタマーサービスにご連絡ください pvm mpm , 他の銀行では、口座に送金されるまでに銀行営業日 , すなわち営業日がかかることがあります !あなたのブログを簡単にセットアップすることができます。しかし、彼らはカードに入金された金額までしか動作しません , それはあなたが融資を得るために急いでいない場合はもちろん問題ではありません ?手持ちの50 受け取ったお金を賢く使い、請求書を期限内に支払う .フィンランドの法律は、その程度に速い融資の撤退を制限している , 担保や保証人なしですぐに消費者金融のローン .消費者金融のクイックローンは、突然の小口融資のニーズにも対応しやすいのが特徴です !その時々で変わるインセンティブはどのようなものですか？このような場合、「萌え萌え」なのは、「萌え萌え」なのですが、「萌え萌え」なのは、「萌え萌え」なのですが、「萌え萌え」なのは、「萌え萌え」なのです。業界誌とバランスコンサルティング. エトゥアフィはフリーローンサービス ?返済の柔軟性があなたに興味を持っている場合、利用可能な他のデータベースを使用して、速い信用お金を借りる。 この特定のケースについての最も不穏な事。 クリックして返信をキャンセルする!その金額は、個人ローンとして、またはパートナーへのローンとして振り込まれる?あなたは簡単に上記の表で適切なものを見つけることができます , スタッフ全員が契約によってカバーされています .今夜はマイケル・ジャクソンのフィエスタになる予定です。オンライン4500e 我々は可能な限り最新のものとして私たちのリストを維持することを目指し、ローンは月賦で支払われる？必要事項をご記入の上、送信してください。フィンランドのローン市場でよく知られた、信頼性の高いプレーヤー , ない場合は、最初の預金 .この後、ローンはあなたの口座に支払われます、特にオンラインチャットで、いくつかは時々、ローンが唯一の正確な計算された金額を取られることを主張するかもしれません。 誰がの年齢を超えているのでしょうか？そして、自分に合った融資額を100ユーロ単位で選ぶことができます !あなたの古いローンを1つの賢明なパッケージに今日組み合わせる。 あなたがそれを必要とするときにお金を取り出す , ローンは、担保や保証人なしで高速ローン会社の広い範囲から入手できます。このような場合、そのような場合、あなたは、そのようなことを行うことができるようになります。 あなたがする必要があります。さらに、メッセージに自分のあいさつを加えることもできます。紛失・破損？さらに、サービスにログインするためには、フィンランドの銀行のオンラインバンキングのIDが必要です。約◡̈万ユーロから◡̈万ユーロまでのローンを提供しているのはどこですか？毎月、期日前になるとお金がなくなる......。必要な金額を選んでください !したがって、あなたはまた、理解するであろう、ユーロでの同等の費用は、eとユーロ、債務整理を必要とする人々の年齢層はの間にあった。鞭の信用鞭の信用のウェブサイトで , あなたは、SMSメッセージまたはオンラインアプリケーションによって60から2千ユーロに即日融資を受けることができます。また、ローンファイがクイックローンから当座貸越に切り替わったのは？低コストを実現し、長期間のローンを実現 !購入代金はこちらへ vipp .家族のニーズがないのでは？</w:t>
      </w:r>
    </w:p>
    <w:p>
      <w:r>
        <w:rPr>
          <w:b/>
          <w:color w:val="FF0000"/>
        </w:rPr>
        <w:t xml:space="preserve">イド330</w:t>
      </w:r>
    </w:p>
    <w:p>
      <w:r>
        <w:rPr>
          <w:b w:val="0"/>
        </w:rPr>
        <w:t xml:space="preserve">フランスの新しい著作権法では、コピープロテクトを破ることが可能に ?フランスでは、著作権法の改正が続いており、議論が色濃く展開されている。巨額の罰金や毎月の固定料金など、最も過激な提案は、生ぬるい憶測に終わっている。しかし、iTunesのコピープロテクトの解除が、コピーを目的として他のデバイスで行われた場合、特にそれを認めるという興味深い新提案が浮上しました。フランスでは、消費者が購入したコンテンツを競合する機器でも利用できるようにすべきだという考えから、このような法律が提案されています。したがって、コピーを防止するコピープロテクトを解除することは許されるでしょう。例えば、アップル社の音楽ストア「iTunes」で採用されているDRMがそうである。もし、このまま法案が通れば、アップルはフランス市場から撤退する可能性も十分にある。そうでなければ、海賊版ソフトウェアの使用が法律で認められていない国にまで広がってしまう恐れがあります。この法案は、賛否両論を巻き起こした。消費者ロビー団体のUFC-Que Choisirは、消費者保護を強化する法案に当然賛成しているが、フランスのアーティストからは、この法律がもたらしうる影響について懸念の声が上がっている。シャルル・アズナブールやジャン＝ミシェル・ジャールといったアーティストたちは、この法案はコンテンツ制作者にとって不公平であり、新しい才能の資金調達や育成に悲惨な影響を与えると述べています。 フランス音楽の多様性や更新能力も危険にさらされると懸念しています。 フランスでは著作権法の他の側面も進展しています .以前は、インターネット上のピアツーピアネットワークで、月額10〜20ユーロ程度の少額料金で音楽を配信できるようにすることが提案されていた。無許可の流通を阻止するため、最高30万ユーロの罰金と実刑判決が想定されている。もちろん、保護されたコンテンツを大規模に配布し、コピープロテクトを侵害した者には、実刑判決が下る可能性があります。フランスのルノー・ドヌデュー・ド・ヴァーブル文化大臣は、この法律案が妥協案であることを認めている。法案は今週木曜日に再度審議され、競争の名の下にコピープロテクトの流通を可能にする「iTunes条項」についての投票が行われる予定です。 9 コメント ああ、今どこから風が吹いているのでしょう？「フランスでは、消費者が購入したコンテンツを競合する機器で使用できるようにすることを原則とする法案を提出している。フィンランドでも同じようなソウタバとブランケットのシステムになるのだろう、今、彼らは時々、それらの予備的なケーススタディに対処するようになる限りは．私はフィンランドでは、少なくともバックアップコピーを作成できるようにする方法を知っていることを望みます、またはあなたが本当にこれらについて知らないとき、それはまだ合法です :D それはまた、今より良いためにあることは事実ですが、それは自明であるべき問題で法的決定を下すために大きな譲歩ではありません .それどころか、月額課金の原則がまたもや覆されようとしているのだから、この天下国家で何が決定されるのか、非常によくわからないということだ。 かなり過激に聞こえるが、事実を考えると状況は違う。 フランス車の大半は、「プロテクトCD」をまったく再生できないプレーヤーを搭載しているのである。ほぼ例外なく、一体型のデバイスなので、交換することはできません。また、メモリースティックの使用も新車に標準装備されています。これにフランス人のメンタリティが加わると、全体像が見えてきます。彼らはすぐキレるし、法律に対する敬意はすでにちょっと問題です。それじゃ、難しいですね。"アップルが牽制されるのは良いことだ。"強欲な音楽会社を追い込む "これが私たちの仕事です。郵便のコピー禁止令の話。そんな大きなアイデアに小さな頭（というか大きな頭、でもそうなると水増しはない）じゃ足りないと思うんです:) 法律でコピープロテクトを破っていいなら、コピープロテクトなんて必要ないじゃないですか。</w:t>
      </w:r>
    </w:p>
    <w:p>
      <w:r>
        <w:rPr>
          <w:b/>
          <w:color w:val="FF0000"/>
        </w:rPr>
        <w:t xml:space="preserve">三百三十一号</w:t>
      </w:r>
    </w:p>
    <w:p>
      <w:r>
        <w:rPr>
          <w:b w:val="0"/>
        </w:rPr>
        <w:t xml:space="preserve">フィンランドでは、甜菜の約3分の2は工場に搬入される前に、数日から2カ月以上にわたって山積みで保管しなければならない。解凍の際、ビートは常にその重量の一部を失う。この呼吸の損失は、ビートが暖かい場所に保管されるほど大きくなります。長期保存するビ-トは、できるだけ品質の高いものを選ぶ。よく刈り込まれていること、無傷であること、清潔であること。冷凍または腐ったビートは接ぎ木してはならない。 接ぎ木の位置 接ぎ木の位置は、ビートの播種段階で考慮する必要がある。播種列とシングルは、ビートの持ち上げ、耕作、運搬のために設計されなければならない。 耕作に至る道は、濡れた状態でもビートを拾い上げることができるように、耐荷重性を持たせなければならない。溝の底は耐荷重性があり、荒れてはいけません。 溝を作る場所が畑にしかないこともよくありますが、その場合は、溝の底に泥炭、細断したわら、おがくずを敷くとビートの取り扱いが楽になります。ただし、上記の材料が工場内に入らないようにしなければならない。 耕耘作業の場所を選ぶ際には、次のことを考慮しなければならない：耕耘作業は、雨天時でもコンバインド輸送車が満載で移動できるような場所でなければならない。小屋の近くに十分な広さの旋回スペースがあること。下地には砕石を使用することができますが、上層には厚い砂利を敷くことをお勧めします。これは、鋭利な刃を持つチッピングが、工場の洗浄機で分離できないほどしっかりとビートを貫通し、カッターまで進みやすいからです。ビートと一緒に泥炭、藁、プラスチック、おがくず、その他の木質材料を工場に持ち込むことはできません。 プラウは、電気や電話線が積み込みの妨げになるような位置に設置してはいけません。 可能であれば、プラウは北風から守られた南北方位に設置しなければなりません。溝の底は，底からの土，石又はその他の物質がビートの積荷に入ることなく，ビートを積むことができるようなものでなけれ ばならない。小屋のサイズと形状 大きく、清潔で、よく等級付けされたビートは、小屋の最適な換気に寄与する。 推奨される小屋は、底面の幅 5-6 m、高さ 1,8-2,5 m とする。 シーズン終盤に貯蔵された良質のビートは、もっと大きな小屋に播種することもできる。実際には、溝の大きさはカバーの大きさとその寸法によっても決まり、十分な保冷能力と霜よけとの間で常に妥協することになる。均一な換気を行うには、できるだけ大きさと表面が均一な囲いが最適です。 囲いはいつ覆えばいいのですか？収穫直後は熱を持ちやすいので、収穫後は数日間風通しを良くしておく必要があります。天気予報で夜霜や大雨が予想される場合は、すぐに穴を覆う必要があります。 穴を覆うことで、穴が濡れるのを防ぎ、保存性を高め、ビートから土が抜けやすくなります。 穴の手入れは非常に重要で、栽培契約では、ビート生産者は遅くとも11月初めまでにすべての穴を少なくとも軽く覆うことを義務付けています。工場シーズンの初めに輸出されるビート作物を覆うことはほとんど意味がありませんが、10月の早い時期に適度な霜が予想される場合は、早めに溝を覆う必要があります。耕起したばかりの暖かいプラウは、5～6℃の短い夜間の霜に耐えることができますが、わずかな霜が長く続く場合は、覆いをすることが不可欠です。霜が降りると、ビートを揚げる前や最中に地中で凍結することがあります。冷凍ビートは耕作に耐えられず、穴を塞ぐと腐敗が進むだけです。 ビートは、以下のようにします。</w:t>
      </w:r>
    </w:p>
    <w:p>
      <w:r>
        <w:rPr>
          <w:b/>
          <w:color w:val="FF0000"/>
        </w:rPr>
        <w:t xml:space="preserve">ID 332</w:t>
      </w:r>
    </w:p>
    <w:p>
      <w:r>
        <w:rPr>
          <w:b w:val="0"/>
        </w:rPr>
        <w:t xml:space="preserve">2.七と八に分け前を与えよ。あなたは、地上にどんな大きな幸いが来るか知らないのだから。また，木が南に倒れるなら，すなわち地面に倒れるなら，その木はどこにでもある。あなたは風の道も知らず、胎内で骨がどのように作られるかも知らず、万物を行う神の業も知らない。光は甘く、太陽を見るのは目に心地よい 8.もし人が長生きして、すべてのことに喜びを感じても、悪い日が多いので、そのことばかり考えている。それゆえ、青年よ、幼年期を喜び、若さを喜びとし、心の命じることを行い、あなたの目はよく働き、神はこれらすべてのことのためにあなたを裁きにかけることを知りなさい、10． そして、あなたの心から悲しみを捨て、あなたの肉から悪を捨てなさい、幼さと若さはむなしいからである．</w:t>
      </w:r>
    </w:p>
    <w:p>
      <w:r>
        <w:rPr>
          <w:b/>
          <w:color w:val="FF0000"/>
        </w:rPr>
        <w:t xml:space="preserve">三百三十三</w:t>
      </w:r>
    </w:p>
    <w:p>
      <w:r>
        <w:rPr>
          <w:b w:val="0"/>
        </w:rPr>
        <w:t xml:space="preserve">Ba Communication 新しいカリキュラムは、新しいメディアとその情報への影響、コミュニケーション、消費者とジャーナリズムに焦点を当てています。理論的な知識だけでなく、実践的なワークショップやセミナーを開催し、在学中から第一線で活躍するプロフェッショナルと一緒に仕事を経験することができます。このプログラムでは、説得力のあるコミュニケーション、ビジュアルコンテンツ、インタラクティブコミュニケーションの3つの専門分野を提供しています。最終学年では、全生徒が年間プロジェクトに参加します。また、授業料の支払いが困難な学生には奨学金の支給も行っています。テレビスタジオ - ラジオ制作・放送スタジオ - ポストプロダクションスタジオ - ニュースルーム - メディアラボ - サミー・オフェル通信学校は、3 年生を対象とした学生交換プログラムを実施しています。このプログラムは、イスラエルにおけるコミュニケーション研究の分野において、1年目からすでに西洋やアジアの主要なコミュニケーションプログラムに触れることができるという点で、ユニークなプログラムです。専門科目のほかに、他の2つの専門科目から3科目とセメスターセミナーを選択し、IDCの学報に掲載されている科目一覧から5科目の充実した科目を選択します。専門分野：説得力のあるコミュニケーション専門分野 インタラクティブ・コミュニケーション専門分野 映像コンテンツ専門分野 プログラム 3年次の年次ワークショップ 3年次には年次セミナーがあり、修了者は5単位を取得することができます。このワークショップでは、実践的なプロジェクトをより深く掘り下げ、よりプロフェッショナルな結果を得ることができます。下記のワークショップ一覧から、2年次後期末にお申し込みを開始します。 &amp;nbsp 学生交換プログラム サミー・オフェル大学コミュニケーション学部では、学生に豊かな学習経験を提供し、視野を広げて将来の機会を開くことを奨励する一環として、3年生を対象に学生交換プログラムを実施しています。このプログラムは、イスラエルにおけるコミュニケーション研究の分野において、1年目からすでに欧米やアジアの主要なコミュニケーションプログラムに触れ、シンガポールのメディア機関管理、スペインの広報管理、ドイツのメディア起業家育成などのコースを受講することができるという点で、ユニークなプログラムです。したがって、この交換プログラムに参加する学生は、国際市場にアクセスし、イスラエルや世界中の高度な大学の学位を取得するための比較優位を獲得することができます。設定された基準を満たす学生は、選択された教育機関のいずれかで1学期のコミュニケーション研究に参加する機会が与えられます。カリキュラムは、学生の希望に応じて選択され、選択科目の一部として、専攻のグレードポイントOでそれらを与えることです（サミーOfer School of Communications Deanによる承認に従う）。 この学期は、IDC Herzliyaシラバスのコースリストの必須科目のいずれかを置き換えるものではありません。今年のプログラム参加大学は、シンガポールマネージメント大学、ポンペウファブラ大学、バルセロナツェッペリン大学（ドイツ）です。 詳細な情報をご希望の方、またはご質問がある方は、このフォームにご記入ください。 約45秒かかります。</w:t>
      </w:r>
    </w:p>
    <w:p>
      <w:r>
        <w:rPr>
          <w:b/>
          <w:color w:val="FF0000"/>
        </w:rPr>
        <w:t xml:space="preserve">三百三十四号</w:t>
      </w:r>
    </w:p>
    <w:p>
      <w:r>
        <w:rPr>
          <w:b w:val="0"/>
        </w:rPr>
        <w:t xml:space="preserve">World Cup Weymouth : レーティネン組が3勝でスタート フィンランド・アウディ・マッチレースチームは、ワールドカップ・ウェイマスラウンドで、この日の3レースすべてを制し、見事なスタートを切った。シルヤ・レヒティネン、シルヤ・カネルバ、ミカエラ・ウルフの3選手が最初に登場し、次にスウェーデンのアンナ・シェルバーグ、ポルトガルのリタ・ゴンサルベス、最後にアルゼンチンのマルティナ・シルバが登場したのです。明日は競争が厳しくなるので、少しでも蒸し返したい。とにかくここから続けるのがいい」とチームキャプテンのシルヤ・レヒティネンはコメントした。他のフィンランド人選手の中では、Sari Multalaが最も優秀で、この日唯一のスタートとなったレーザーラジアルクラスで3位に入りました。 同じクラスで戦っていたTuula Tenkanenは11位でした。 - この日はほとんどウェイティングゲームでした。 5時までビーチを離れなかったので、1度しかスタートできませんでした。 コースに流れがあり、私はスタートで慎重すぎました ...しかし、特にダウンウインド区間ではうまく立ち上がりました。 いいスタートが切れたと思います」とサリ。 470デュオのヨーナスとニクラス・リンドグレーンは7位と6位に入りました。 2つの良いスタートと良いベーシックセーリングができました。 最初のスタートではメインセールが下がり、ニクラスが落水するという劇的な場面があったのです」。幸運にも、何とか挽回してトップ2に入ることができた」とJoonas Lindgrenは言う。 RS:XクラスのTuuli Petäjäは最初の2回のスタートで11位と18位に入った。 - 2回のスタートはとても良く、トップ10で第1マークを回れるだけのスピードがあった。このような軽い中風でのダウンウインド技術は、私にとって明らかに弱点であり、シーズン序盤は十分な練習時間がとれませんでした。レースの結果としては、これからの数日間、風が強くなるか、明らかに弱くなるかを期待したいところですが、トレーニングの面では、もちろんこのコンディションに磨きをかけるのがよいでしょう。Tapio Nirkkoは、フィンクラスで19位で初日を終えました。</w:t>
      </w:r>
    </w:p>
    <w:p>
      <w:r>
        <w:rPr>
          <w:b/>
          <w:color w:val="FF0000"/>
        </w:rPr>
        <w:t xml:space="preserve">ID 335</w:t>
      </w:r>
    </w:p>
    <w:p>
      <w:r>
        <w:rPr>
          <w:b w:val="0"/>
        </w:rPr>
        <w:t xml:space="preserve">2007年7月14日-15日 PäM PP Päijätsalon Sailing ( Cruising 14.7. ) Päijänne選手権はPäijänneセーリングの良いトレーニングになると考えられていました。 土曜日( 14.7. )のクルージングは良い雰囲気で始まりました。クルーはもう少し多くてもよかったかもしれません。日中、様々なハプニングに見舞われる中で、数組の手があったことは悪いことではなかっただろう．土曜日のクルージングは11:00にスタートしました。 南西の風が約5m/sで吹いており、まずまずのスタートを切り、他のフリートと一緒に動き始め、スタート後は良いポジションにつけることができました。最初のワインディングポイントの手前で風がかなり強くなり、ジェノア1まで上がりました。ワインディングポイントからはコースを上げ、テヒンセル北端のクロスポイントに向かうことになっていました。折り返し地点の手前で、小さい方のヘッドセイルを交換しなかったのは失敗だった。転回マークの直後はセールが多すぎて、他の船より30度ほど低い位置で航行しなければならなかった。私たちはラパサーキの下から、他の船団はその上からドライブしました。当初は手前のジェノア2に変更する予定でしたが、ジブを直接船首に上げるのがベストと判断しました。タフラフの船首形状にもかかわらず、セイル交換に時間がかかりすぎました。ヒール角が高く、フォアデッキでの作業は容易ではありませんでした。この時点で、多くの人はジブを変える代わりに大きなフォアセイルをリーフしただろうが、レイアングルが非常に悪くなるので、ジブを前方に変える方が良い選択肢に思えた。フォッカを手に入れたら、他の船団からあまり遅れないように、すぐにベンダを行いました。しかし、この時点ですでに勝負はついており、メイン集団から遅れをとっていました。 クリエイティブな部分で何度か良いベンダがあり、それによって少し順位を上げることができました。 次のターニングポイントであるクロスウィンドの1マイルほど前に、再び風が落ちてきたので、ジェノア1を船首側に戻しました。しかし、メイン集団から遅れて渡河地点に到着してしまった。スピンヌを持ち上げて、フィニッシュを目指します。あとは何も驚くようなことは起こらず、少し頂点に立ったまま14時21分29秒にゴールしました。クラス9位という結果は残念でしたが、フィニッシュラインを通過してから数時間後、セーリングについて何かポジティブなことを見つけ始めました。 そのポジティブなこととは、ボートについて再び何かを学んだこと、そしてセールサイズを下げ始めるタイミング（最初に思いついたとき）についてです。もしそうしていれば、最初のタックの前に小さいヘッドセイルに変えていたことでしょう。しかし、不満はさておき、次回は戦術的にもっとうまくやる方法を知っていることを期待したい。迷惑をかけるのを我慢して聞いてくれたスタッフに感謝ですトラックセーリング（15.7に2本） 1.出発 朝、1本目は10:00だった。前夜のハミングは、その雰囲気にかなりの影響を及ぼしていた。しかも、ノートニエ号は乗組員不足で、船長のほかに客は1人しかいなかった。クルー不足の中、コースへ出発。確かにこの状況では、成功しなければならないというプレッシャーは生まれませんでした。風速は3〜4m/sと弱く、最初のスタートではスタートラインから浮き上がり、最後の数秒間で追加のフッキングターンをしなければならなかった。少し遅れて列に並び、公式艇のすぐ横の右舷側を通過した。他の船も右舷に去っていったが、将校の船を通り過ぎるとすぐにベンダを投げ、自由な風の中で担架に乗り込んだ。他のボートがストレッチャーの上にタックし始めたとき、私たちは大鎌のスイッチを入れて、すべてのボートが私たちの後ろに回ったときに、ほとんど前に出ることができたからです。</w:t>
      </w:r>
    </w:p>
    <w:p>
      <w:r>
        <w:rPr>
          <w:b/>
          <w:color w:val="FF0000"/>
        </w:rPr>
        <w:t xml:space="preserve">アイディーサンロク</w:t>
      </w:r>
    </w:p>
    <w:p>
      <w:r>
        <w:rPr>
          <w:b w:val="0"/>
        </w:rPr>
        <w:t xml:space="preserve">教会の使徒的理解の消失 Wolfgang Simson : the Starfish Manifesto : The disappearance of apostolic understanding of Church この星空はラン NGC 2440 .星雲の中心にある星は非常に高温で、これまで観測された中で最も高温の星のひとつ。 画像：ESAハッブル望遠鏡 .教会の使徒時代、つまり使徒と預言者がまだ適切な場所にいた時代、エクレシアという言葉の政治的起源はキリスト教において重要だった。 クリスチャンは、自分たちがイエスによって設立された新しい、まもなく実現する神の国の先鋒であると理解していたのだ。彼らは、ハウスチャーチと呼ばれる革命的な細胞で共に集った。これらは、ゲリラ戦の分散拠点として、より平和な家をあちこち探し、新しい王の拠点に改造していった。これらの家教会が互いに交流し、領土的な協力関係を結ぶことで、その家教会が広がっている都市や地域を代表するというアイデンティティを持ち、その地域や都市のすべての家教会（アンティオキア、ローマ、エフェソ、コリントの教会など）からなる、より広い教会の現れを作り出したのだ。これらは、ある意味で神の国の政治的な評議会や議会のようなものであった。 これらの人々は、「すべての生地が泡立つまで神の国の澱で」地域全体を飽和させる決定を下す責任があった（Matt.13したがって、この使徒的な意味において、エクレシアは教会とその使命を代表し、神の国のための前線と聖火ランナーとして働き、神の国のための橋頭堡をいたるところに確立したのである。この「エクレシア」という言葉の本来の意味は、後にキリスト教の「集められた」「呼び出された」という解釈によって補完され、最終的には「集まりが行われた場所」という意味になったのである。ですから、イエスが弟子たちに課した本来の使命は、集い、弟子化、宣教の三つであったことを思い出しましょう。 これらの任務は、神の国を拡大し建設する使命という文脈の中で理解されなければなりません。しかし、ここで災難が発生した．使徒的で王国を建設するエクレシアの視点が失われたのである。王国の歴史は、教会の歴史に取って代わられた。教会はビジョンを持たずにさまよい、自分たちの定義から外れて丸くなり始めたのです。このような教会は、必然的に、定住する信者の市民生活の現状だけを祝福するために所定の儀式を行うことに終始する、単なる新しい宗教の一つに過ぎなくなったのである。神の国の議会と家の教会という2つのエクレシアの主要な形態は、大きな要素と小さな要素が連動し、永遠に絡み合い、互いに切り離すことができないものとして生きなければならなかった。この全体の半分を失うことは、全体の構造に致命的な打撃を与えることであり、残りの半分は無意味になってしまうのです。しかし、使徒ヨハネの死後、使徒職や預言職は数十年のうちに完全に姿を消してしまった。教会の歴史の中で使徒や預言者が現れると、彼らはすぐに地下に潜ることを余儀なくされた。彼らは突然、自分たちが世に送り出された者であることに気づいた。それは、たった一つのこと、つまり、集まって宗教的な儀式の祝祭を祝うことだけを望む、アポストリックではない教会によって世に送り出されたのだ......。自らを単なる集まりとしか理解していない教会は、単に十字架を否定することになる。自分自身に死ぬことを望まず、世界の真ん中に投げ出されることを残酷なこととして拒絶する。</w:t>
      </w:r>
    </w:p>
    <w:p>
      <w:r>
        <w:rPr>
          <w:b/>
          <w:color w:val="FF0000"/>
        </w:rPr>
        <w:t xml:space="preserve">アイディーサンゼロジュウナナ</w:t>
      </w:r>
    </w:p>
    <w:p>
      <w:r>
        <w:rPr>
          <w:b w:val="0"/>
        </w:rPr>
        <w:t xml:space="preserve">この本の初版は、5年ほど前に小さな単行本として翻訳・出版しました。本書は、ローマ・カトリック教会とその教えについて書かれたものですが、私たちとはどのような関係があるのでしょうか？「私が初めて生ける神に仕えたいと思ったのは、確認式のとき、ハイノラ教会の祭壇に立ち、上を見上げて、主にこう言ったときでした。「それ以来、主イエス・キリストの足跡は、当時の私には想像もつかないような道に私を導いてくれました。しかし、60年代半ばの若き日の献身的な活動や、若い教区民としての私の数年間の活動を思うとき、私たちの人気のある教会だけでなく、他のすべての精神的方向にも起こった途方もない変化を見ずにはいられないのです．そのとき、もし誰かが今日の精神的な状況について話してくれたとしても、私は彼の考えを最後まで聞くことはできなかっただろう。私は四半世紀近く、翻訳家・宣教師として、国際的な超教派のフルゴスペル出版・説教活動の代表として働いています。私たちは会員を集めず、いかなる宗派の活動にも関与せず、主の命令に従ってすべてを行い、命のことばを利用できるようにしておき、それをどうするかは皆に自分自身で決めてもらうようにしています。しかし、私自身と読者の皆さんに質問します。「私たち一人ひとりは、ある種の内省を行い、自分の信仰が神の言葉と人類のための神の計画に基づいていることを確認する義務があるのではないでしょうか。"フィンランド語では「改革」「改革派」という言葉が採用されているが、むしろ英語でもドイツ語でも言葉によってもたらされる「教会改革」「教会改革者」という考え方の方が問題ではないか？ルターの時代、神は特別な形で新しいスタートを切り、その余波で私たちの国の教会が誕生しました。 しかし、浄化されるべきものは本当に浄化されたのでしょうか？それとも、当時は、ルターがすべてをやり遂げたと考えるのではなく、私たち自身が面倒を見るべき、始まりの問題に過ぎないと理解されていたのでしょうか。これらの問題は、私たちの国の教会だけでなく、私たちの国のすべての精神的傾向に関係していますが、それは最も明確に何が本当に危機にあるかを示している教会の開発です。 ポットはやかんにベルをすることはできません、キッチン全体が黒いすすで覆われているためです。私たちは本当に神の言葉の明るい輝きに向かっているのか、それとも中世の暗闇に戻りつつあるのか。この本の初版で、私が住んでいた教会の司祭が、どうやって子供たちに十字架のサインを教えるのか不思議に思ったとしたら、その不思議は、もはや何も不思議に思わないほど大きくなっているのである。ウスペンスキー大聖堂で、司会者が「ルーテル教会のイコン入手希望が増え、イコンの需要が大きい」と言っているのは、そのことを物語っている。今、教会がカトリックを手本にろうそくを燃やし、母なる教会の実践をより多く取り入れるようになっていることは言うまでもない。 プロテスタントの全教会、全教派が一度はカトリック教会から離れたが、今では、かつての抗議を受け入れに変えることが神の意志であると信じる人がほとんどである。しかし、主はそれを望んでおられるのでしょうか、それとも現在のトレンドは</w:t>
      </w:r>
    </w:p>
    <w:p>
      <w:r>
        <w:rPr>
          <w:b/>
          <w:color w:val="FF0000"/>
        </w:rPr>
        <w:t xml:space="preserve">三百三十八番</w:t>
      </w:r>
    </w:p>
    <w:p>
      <w:r>
        <w:rPr>
          <w:b w:val="0"/>
        </w:rPr>
        <w:t xml:space="preserve">遠隔教育とはどういうものかについては様々な解釈がありますが、簡単に言えば、生徒と教師が同じ場所に物理的に存在せず、同時にそれぞれが実質的にかなり離れたところにいる状態で学ぶことです。しかし、「通信教育とは何か」と考えたとき、多くの人は、オンラインモードで完結する授業の一種をイメージするのではないでしょうか。実際には、これは遠くない真実からあまりにも他の方法でその遠隔学習が得られますが。パソコン、インターネット、ブラウザ オンライン学習が既定路線である通信教育では、まず、高速インターネットに接続されたパソコンと、優れたブラウザが必要である。また、学生が画像だけでなく、オーディオファイルを処理するために必要とされるかもしれない訓練プログラムを学習する特定のオンライン距離があります。 学生は、さらに合理的にそれが研究の行に関連するようにワープロやその他の特殊なソフトウェアのコースパッケージを持っている必要があります。しかし、オンライン教育における遠隔学習コースの種類によって、特定の要件があります。良いニュースは、オンライン通信教育は、学生が彼らの様々な日常生活と勉強時間を管理できるように多くの利点を提供し、それはその自由と誰にとっても有利な状況になることです。通信教育によるオンライン教育は、確かにあなたの研究を追求する必要がないことを意味し、あなたはまた、オンキャンパスの研究を追求しながら、他の学生と競合することを心配する必要はないでしょう。当然、あなたは一定の入学条件を満たす必要があり、また、特別教育費（特別教育の伝統として高価である）を考慮し、適切な財政援助を求める必要があります。 実際にはオンライン学習のために、遠隔学習は、クラスを持つ人々のために特に適している。トレーニングのこのフォームから最も恩恵を受ける人は、1つのこのような訓練の努力のために、完璧のこれらの2つの定義として、主導権を握ると非常に規律することができるものでなければなりません成功します。 また、学生が最も独立して動作し、それが最高の自分のコース教材を同化することができるものに任されているので、十分なギブと取る準備する必要があります。確かに、他の学生の完全な教室の種類に座って、誰がまた、毎週、その後、オンライン学習を望んでいる人は、遠隔学習は、あなたの曲がったのアカウントに適していないかもしれません。グローバル投資家プログラム（GIP）の最新の記事は、投資を促進するために、シンガポール経済開発庁（EDB）によって作成されました - 、経済成長と雇用。 GIPの投資家は、ギアの様々なを持っています。 続きを読む 私はいくつかのまともなmlmオンライントレーニングを見つけて、私はビジネスについて教えられていたものを実装すると、文字通り週以内に爆発的に増加しました。私は教えてくれるメソッドとシステム... 続きを読む ほとんどの都市は、また偉大な例を提供する英雄とヒロインの公正なシェアよりも多くを提供します。 2005年4月のロンドンマラソンは1つまたは2つを提供... 続きを読む 全体の心の幸福は、後退に対処するあなたの心の能力の結果です。 最も硬化した人々は、いくつかの点では、メンタルヘルスの洞窟に遭遇しました。もし、あなたが ... 続きを読む ジャヌビアはどのように作用するのですか？ジャヌビアは、メトホルミンとの併用で使用され、食事療法と、血糖値に悩まされることに基づいて2型糖尿病を持っている成人患者に使用されます。 続きを読む 女性と同様に、男性も自分の体格、特に肌の状態に非常に気を遣っています .いくつかは、唯一の女性が正常に行く項目を構成すると言う... 続きを読む あなたの家に鉄道トラックを作るときだけ作られて移動することができます。 これらの未使用または脱線 Delete .Spaces between tracks .保存します。昨年、息子の家に新しい窓を導入してもらい ... 続きを読む</w:t>
      </w:r>
    </w:p>
    <w:p>
      <w:r>
        <w:rPr>
          <w:b/>
          <w:color w:val="FF0000"/>
        </w:rPr>
        <w:t xml:space="preserve">ID 339</w:t>
      </w:r>
    </w:p>
    <w:p>
      <w:r>
        <w:rPr>
          <w:b w:val="0"/>
        </w:rPr>
        <w:t xml:space="preserve">3S ビーチクラブ FFF ビーチの目の前 -ハーフボード!ビテズの3Sビーチクラブは、海に近い静かな環境で、夜明けから夕暮れまでビーチライフを楽しめる、ボドルム海岸での休暇に適したホテルです。ホテルのテラスをはじめ、ほとんどの場所から湾を見渡すことができます。続きを読む ビテズの3S Beach Clubは、海に近い静かな環境で、夜明けから夕暮れまでビーチでのアクティビティを楽しめる、ボドルムの海岸での休暇に適したホテルです。ホテルのテラスをはじめ、ほとんどの場所から湾を見渡すことができます。ビテス村の中心から約1キロ、遊歩道沿いにある小さなホテルの部屋に滞在します。 海側のプールエリアとバー 海側にあるプールは、狭いサンテラスに囲まれています。プールバーは朝早くから夜遅くまで営業しています。プールバーでは、ドリンクやスナック、小皿料理を買って、ビーチに持って行くことができます。</w:t>
      </w:r>
    </w:p>
    <w:p>
      <w:r>
        <w:rPr>
          <w:b/>
          <w:color w:val="FF0000"/>
        </w:rPr>
        <w:t xml:space="preserve">ID 340</w:t>
      </w:r>
    </w:p>
    <w:p>
      <w:r>
        <w:rPr>
          <w:b w:val="0"/>
        </w:rPr>
        <w:t xml:space="preserve">- これまで、多くの地域や自治体で、教育機関によって起業家教育が異なる、あるいは全く行われていないという状況がよく見られました。起業家教育に関する国家戦略の目的は、各学校レベルで起業家教育とは何かを定義し、起業家教育がどのように実施されるかの枠組みを提供することである。その根底にあるのは、すべての生徒や学生が平等に起業家教育へのアクセスを持つべきだという考え方です。起業家教育を通じて、若者を励まし、将来へのツールを提供することで、地域レベルの若者の幸福を向上させることを目指すのはもちろんです。 もちろん、国のガイドラインや目標、カリキュラムはありますが、地方の戦略には経済界も強く関与しているんです。YESは強力なネットワーカーとして、地域レベルでこの問題を推進する積極的な役割を担ってきました。 ストレージャプロジェクトのほとんどは、YES地域マネージャーが主導しています。 YESの優先事項の1つは、起業家精神教育をより深く、新しいレベルに引き上げることであり、戦略ワークが解決策となります。 3.YESは、起業家精神教育をより深く、新しいレベルに引き上げるために、地域マネージャーを任命しました。起業家教育戦略をすでに策定している地域とその関係者は？- もちろん、多くの都市や自治体では、すでに独自の起業家教育戦略を持っていますが、地域レベルについて言えば、サタクンタと中央フィンランドでは、既製の地域起業家教育戦略が見られます。 現在、ヴァルシナイス・スオミ、パイヤト・ヘメ、エテラ・サヴォ、キメンラークソでは、地域戦略が集中的に取り組まれているのです。これは、教育機関だけの仕事ではなく、YES、起業家組織の代表者、企業組織の代表者、起業家精神の分野で働く地方政府、地方開発協会も関与しているのです。実際のところ、戦略業務はどのように行われているのでしょうか？- これは、より具体的にYESの地域マネージャーに問われるべきですが、戦略作業には、県内各地の幅広いアクターが参加し、異なる視点がもたらされることが不可欠です。 戦略作業の目的は、起業家教育の発展と起業家精神の促進における自らの役割について、アクターに考えてもらうことです。 一度戦略が確立されれば、その影響は幼児教育から高等教育まで、あらゆるレベルの教育に及んでいくという考えからです。また、教育の優先順位を決定する際など、政策立案に活用することもできる。YES戦略活動の目的は何でしょうか？</w:t>
      </w:r>
    </w:p>
    <w:p>
      <w:r>
        <w:rPr>
          <w:b/>
          <w:color w:val="FF0000"/>
        </w:rPr>
        <w:t xml:space="preserve">ID 341</w:t>
      </w:r>
    </w:p>
    <w:p>
      <w:r>
        <w:rPr>
          <w:b w:val="0"/>
        </w:rPr>
        <w:t xml:space="preserve">オリバー・ホームズはホグワーツの生徒で、6年生の寮に通い、寮のチームでバッツマンとしてプレーしている。 外見 オリバーは黒い長髪で、ポニーテールにし、鋭いグリーンの瞳をしている。 オリバーはスリムだが痩せておらず、スポーツマン体型で体力があるのでバッツマンに向いている。 性格 オリバーはただ黙っていられない人である。オリバーはまた、自分自身と周りの人を彼のふざけた行動でトラブルに巻き込む名人です（信じられないかもしれませんが、スネイプ先生にキスしようとするオリバーは、イタズラの中でも最も愚かではありません）とイタズラ。雑多な純血主義者 親が金持ちなので、品物（箒など）が流行る</w:t>
      </w:r>
    </w:p>
    <w:p>
      <w:r>
        <w:rPr>
          <w:b/>
          <w:color w:val="FF0000"/>
        </w:rPr>
        <w:t xml:space="preserve">ID 342</w:t>
      </w:r>
    </w:p>
    <w:p>
      <w:r>
        <w:rPr>
          <w:b w:val="0"/>
        </w:rPr>
        <w:t xml:space="preserve">   CEOに必要な経営経験に加え、両記事では、メリット、能力、金融市場参加者と市場に関する知識、金融監督と規制に関する経験などが基準として挙げられていることに注目したい。議長、委員、ご列席の皆様、「2010年の欧州交通政策：決断の時」という雄弁なタイトルの白書と、この白書に関する同僚のイズキエルド・コラード氏の報告との関連で議論している欧州交通の問題は、他の多くの分野と同様に、この分野において欧州に存在する、一方ではニーズと現実、他方では目標設定とその達成のための手段の間のギャップ、あるいは溝さえもがよく示されていると私は考えています。これは、市民から距離を置いた欧州議会が、その宣言とは裏腹に、外国の利益のために、市民のための弱いセーフティネットを構築しているという考えを示していると考える。 ここに、太平洋とアフリカの両方で市民社会が訴えていること、すなわち、欧州委員会がEPAを真の経済連携の道具にできなかったために、多数のACP諸国が個別の協定に署名せざるをえなかった事実を見ないわけにはいかないだろう。欧州技術研究所が解決策として提示されているのは、制度的解決に向けた動きを示している。 一方、グローバル化調整基金は、欧州の懸念がいかに誇張されているかを示している。 これは、欧州委員会と議会が共同で、外交問題において欧州理事会に独占的に帰属する権限を奪おうとしていることを示す新たな例だと私は考えています」。1ページ目を表示中。フレーズに一致する2425432のフレーズが見つかりました illustration av färdigheter för profil.Found : 593 ,713 ms.Translation memos are generated by humans on computer, which may cause errors.翻訳メモリは、コンピュータ上で人間によって生成されます。多くの情報源から発信され、チェックされていない。 予備として持っておく。</w:t>
      </w:r>
    </w:p>
    <w:p>
      <w:r>
        <w:rPr>
          <w:b/>
          <w:color w:val="FF0000"/>
        </w:rPr>
        <w:t xml:space="preserve">ID 343</w:t>
      </w:r>
    </w:p>
    <w:p>
      <w:r>
        <w:rPr>
          <w:b w:val="0"/>
        </w:rPr>
        <w:t xml:space="preserve">The Clothesman 中規模のグループ向けの素敵なコンパニオンゲーム。2人1組で対戦します。また、時間がかかるように一人の審判とLOTの洗濯の男の子が必要です。このゲームのアイデアは、1組の競技者が物干し竿、もう1組の競技者が洗濯屋さんというものです。洗濯屋さんは、制限時間内にできるだけ多くの洗濯ばさみを紐に（他のプレイヤーの服に）掛けることを目指します。再生時間は、例えば30秒から60秒とすることができる。レフェリーが時間を計測し、各ペアのハンガーの数を数えます。 ハンガーの数が多い方が勝ちです。</w:t>
      </w:r>
    </w:p>
    <w:p>
      <w:r>
        <w:rPr>
          <w:b/>
          <w:color w:val="FF0000"/>
        </w:rPr>
        <w:t xml:space="preserve">ID 344</w:t>
      </w:r>
    </w:p>
    <w:p>
      <w:r>
        <w:rPr>
          <w:b w:val="0"/>
        </w:rPr>
        <w:t xml:space="preserve">YAMAHA PSR-K1に関する意見 YAMAHA PSR-K1は非常に使いやすいと評価されています。 この点に関して問題がある場合、またはヘルプが必要な場合、DiplofixフォーラムはYAMAHA PSR-K1と他の製品の間の選択を支援します。しかし、コストパフォーマンスについては意見が分かれるところです。 使いやすさ 購入前に#ユーザーガイドでYAMAHA PSR-K1の互換性を確認 ユーザーからの質問： PSR-K1は使いやすいか？平均評価7.71、標準偏差2.34、高性能 ユーザーからの質問：PSR-K1は非常に良いですか？445人のユーザーが質問に答え、YAMAHA PSR-K1が技術的に最も優れている、最高の品質である、または最も幅広い選択肢を提供しているという点で、10点満点で0点と評価しました。</w:t>
      </w:r>
    </w:p>
    <w:p>
      <w:r>
        <w:rPr>
          <w:b/>
          <w:color w:val="FF0000"/>
        </w:rPr>
        <w:t xml:space="preserve">イド345</w:t>
      </w:r>
    </w:p>
    <w:p>
      <w:r>
        <w:rPr>
          <w:b w:val="0"/>
        </w:rPr>
        <w:t xml:space="preserve">第4の祈り 29 私たちの日用の糧を今日もお与えください。 命の贈り物はすべて神から来るのです。良いことも悪いことも、自分の太陽に照らさせる。人間の仕事や活動から生まれる善も、神が世界の生命を支えているという事実に基づいています。世の中の貧困や困窮を目の当たりにすると、神の優しさを疑うこともあります。主の祈りは、私たちが他者の必要を考え、合理的な生活を送るよう導いてくれます。神の善意は、私たちが持っているものを分かち合い、すべての人が十分な生計を立てられるようにする義務を負っています。 たとえ欠乏の中にあっても、神は私たちとすべての被造物を大切にすると約束してくださっていると信じることができます。 貧しくても、富んでもいけない。イエス様は、「空の鳥を見なさい。彼らは蒔かず、刈らず、蓄えず、それなのに、あなたの天の父は彼らを養っているのだ。「イエス様は、「神のパンとは、天から降ってきて、世に命を与えるものである」（ヨハネ6：33）と言われました。 今日、私たちの日々のパンをお与えください。 その意味するところは何でしょうか？ANSWER : 神は、たとえ悪人であっても、頼まれもしないのに日用の糧をすべての人に与えてくださいますが、この祈りでは、私たちがこのことを理解し、日用の糧を感謝して受け取れるように助けてくださるようお願いします。</w:t>
      </w:r>
    </w:p>
    <w:p>
      <w:r>
        <w:rPr>
          <w:b/>
          <w:color w:val="FF0000"/>
        </w:rPr>
        <w:t xml:space="preserve">イド346</w:t>
      </w:r>
    </w:p>
    <w:p>
      <w:r>
        <w:rPr>
          <w:b w:val="0"/>
        </w:rPr>
        <w:t xml:space="preserve">ゲームの難易度 カテゴリー : Veppilokit - Date : Mon Nov 29 19:17:42 2004 Mikko SaariさんのVeppilokに書ききれなかったので、ここに書いておこうと思います。mt-blacklistモジュールに関する構文エラーメッセージがありました。 Saariのウェブサイトには電子メールアドレスがなかったので、機能していないページを彼に報告することができません。私のコメントはとても長かったので、わざわざ無駄にする必要はないのですが．ハーフライフ2は、難易度が武器のダメージにしか関係しないので、少しがっかりしました。 多くのRTSゲームでは、難易度を上げると、コンピュータからより多くのリソースを騙し取ることになります。 例えば、ファークライでは、敵のAIをオフにすれば、難易度を簡単にできたのではないかと思います。 ファークライのAIは本当に機能しているので、それをオフにすると、敵が本当に愚かならゲームはずっと簡単になったはずです。難易度の問題については、私もよく考えるのですが、問題解決型のゲームでは、難易度を簡単にすることで、問題を取り除き、そのままゲームを進めていくことができます。ゲーム開発における問題解決は、ゲームに多くの自由が導入され、それらをテストすることがすぐに面倒になってしまうことが問題になっています。シドマイヤーの海賊で、難易度を上げるとヒントが少なくなり、ボールがうまくいかなくなったという話を友人から聞いたのですが......。難易度を上げると、船を操る風なども出てくるので、難易度政策としては有効だと思うのですが......戦略ゲームのプレイヤーが踊れないと、このようなストッパーがかかってしまうので......。実際、ポップのデモをプレイした後、最初のドロップで水に引っかかってしまい、クリアできませんでした。ジャンプしてもどうにもならないのに、どうやって抜け出そうとするのかがわからなかったんです。 しばらくは、何度も挑戦しましたが、無駄でした。前節ではまだチュートリアルの指示があったのに、何をすればいいのかすら提案されないとなると、学習の敷居が高すぎる．難易度は難しいですが、逆に難易度によってゲームにプラスアルファがあれば、プレイの価値が全く変わってきます。 それなら、最初はイージーでプレイして、難易度を上げることで賭け事や問題を増やしていけばいい。 もうわざわざイージーでプレイしなくても、イージーでゲーム全体を見てしまうからです。同じところを同じようにやっても、より強い相手としか戦えないのは、あまりエキサイティングなことではありません。</w:t>
      </w:r>
    </w:p>
    <w:p>
      <w:r>
        <w:rPr>
          <w:b/>
          <w:color w:val="FF0000"/>
        </w:rPr>
        <w:t xml:space="preserve">イド347</w:t>
      </w:r>
    </w:p>
    <w:p>
      <w:r>
        <w:rPr>
          <w:b w:val="0"/>
        </w:rPr>
        <w:t xml:space="preserve">Rajatiedon Yhteistyö ry You are here 北部の民俗学と精神性 - 人と神話 人々が持つ思想的見解は、神話に強く基づいている.辞書によると、「女神」を意味するこの言葉は、実は地球上で何千年にもわたって発展してきた神話的信仰の総称である。 人々は時代を超えて、何が世界を動かし、誰がその恩恵を受けるべきかについて、さまざまな信念を育んできた。アニミズムは、地球上で最も広く、最も古い宗教である。 西洋時代の初めから、最初はヨーロッパに、後には宣教師を通じてすべての大陸に広がったいわゆる啓示宗教の形態は、今日に至るまで、まだそれを完全に根絶することはできていない。現代の科学技術や、過去に光を当てた数々の研究でも、古い通念を覆すことはできなかったのです。フィンランドでも、11世紀以降、スウェーデンからカトリック教会が伝わり、強制的に改宗させられるまでは、アニミズムだけが明確な宗教観だった。 16世紀には、ルター派が前任者と同じ厳しさで改宗作業を続けた。 自然霊、善と悪の戦い、妖精、ノーム、ゴブリン、その他多くの見えない生物が自然の中に住み、その世話をするという信仰は徐々に人々の心の中から消えていった。現代の生活価値、商業主義、生活の厳しさ、生活の要求、都市への集中は、人々を自然から遠ざけている。 死者への崇拝は、アニミズムと非常に密接な関係があるが、ヨーロッパの北部では、地球上の他の多くの民族ほどには目立っていない。もちろん、先代は尊敬され、家族は重要な役割を果たしてきたし、今も果たしている。しかし、死者は、例えば神道のように、今日でも崇拝されるレベルには至っていない.死者への恐怖は今でも存在するが、死者を追い出すための特別な儀式は行われていない。 初期文明の重要性 神話、つまり神話と信仰は、何もないところから完全に出現したわけではないのだ。居住可能な惑星が開発される背景には、宇宙の計画があり、生命が誕生する時期が来れば、生命開発が開始され、進捗が確認されると仮定してみましょう。現代の研究では、地球上の生命が進化によって進化してきたことがすでに証明されている .しかし、このような考え方は、進化と相容れないものではありません。この地球上で何百万年もかけて進化してきた人間のような生命の起源が、どこで、どのように進化したのかは、いまだ未解決の大きな謎である......。進化する人類にとって、それは最初に考えるべきテーマではありませんでした。人類がそのようなことを考える前に、すでに物理的な進化が進んでいたのである。 人類の過去の発明家たちは、現在の生命は原始の世界で始まったと結論付けており、それは確かに他の場所から輸入されたと強く信じている。 こうして始まった生命は、宇宙の中で空っぽのまま放置されていたわけではなかった。その後、非常に高いレベルに達した多くの文明は、他の場所からの存在によって導かれたに違いない.文明や文化の急速な衰退は、「運んだ水は井戸にとどまらない」という格言が正しいことを証明している。 しかし、これらの時代はそれぞれ発展の進歩に貢献し、膨大な数の異なる神話、信念、そして宗教を残してきたのである。神々や半神の話、彼らが行った不思議な出来事、人々がほとんど何でもできる沈んだ大陸の話、巨大な建造物の話、その他多くの話は、ある程度真実から生まれたものに違いないのです。</w:t>
      </w:r>
    </w:p>
    <w:p>
      <w:r>
        <w:rPr>
          <w:b/>
          <w:color w:val="FF0000"/>
        </w:rPr>
        <w:t xml:space="preserve">ID 348</w:t>
      </w:r>
    </w:p>
    <w:p>
      <w:r>
        <w:rPr>
          <w:b w:val="0"/>
        </w:rPr>
        <w:t xml:space="preserve">シスコは、モバイルソフトウェア開発会社であるOrative Corporationを現金約3100万ドル（約2400万ユーロ相当）で非公開会社として買収すると発表しました。 コメントの指示 : トピックにとどまり、簡潔に書く.インタビューに答える人、共同討論者、ジャーナリストには、自分自身の、反対意見を述べる権利があることを忘れないでください。礼儀正しく、故意に他の参加者を刺激したり、侮辱したりしないでください。Taloussanomatは不適切なメッセージを削除する権利を有します。 ディスカッションのエチケットを読む Night Timeに送られたコメントは、編集チームによって確認されます .コメントは、翌日に確認され、承認されます。その他の時間帯は、ポストモデレーションになります。ボトルプロビジョニング：三と十八とは何か？数字でお答えください メッセージ 30文字以上 氏名 英字と数字のみ使用し、スペースは使用できません。</w:t>
      </w:r>
    </w:p>
    <w:p>
      <w:r>
        <w:rPr>
          <w:b/>
          <w:color w:val="FF0000"/>
        </w:rPr>
        <w:t xml:space="preserve">ID 349</w:t>
      </w:r>
    </w:p>
    <w:p>
      <w:r>
        <w:rPr>
          <w:b w:val="0"/>
        </w:rPr>
        <w:t xml:space="preserve">YES Central Finlandのウェブサイトはいかがですか？私たちの目的は、先生方にご自身の教育で使えるアイデアや方法、モデルを提供し、中央フィンランドの起業家教育ネットワーク全体とその関係者を紹介することです。また、学校と企業の連携、起業家教育トレーニング、ストラテジーワーク、NY地域オフィスサービスなどのツールやヒントもあります。 ウェブサイトに望むことは何ですか？何がうまくいっているのか、どこを改善すればいいのか？言葉は自由です、あなたの正直な意見を聞かせてください。私たちは、中央フィンランドで最も機能的で包括的な起業家教育ポータルを提供するために、就学前から高等教育まで取り組んでいます !</w:t>
      </w:r>
    </w:p>
    <w:p>
      <w:r>
        <w:rPr>
          <w:b/>
          <w:color w:val="FF0000"/>
        </w:rPr>
        <w:t xml:space="preserve">アイディー350</w:t>
      </w:r>
    </w:p>
    <w:p>
      <w:r>
        <w:rPr>
          <w:b w:val="0"/>
        </w:rPr>
        <w:t xml:space="preserve">Menu ( lovely ) Post navigation 夏 この夏、洗濯物を外に干すと初めて夏を感じました。階段でヒールを脱いだり、つま先で歩いたりするのを拒否した報復に、隣の不機嫌なおばあさんが持っていかないことを祈るばかりです。明日、私はトゥルクに行き、シニとアキと一緒に3日間を過ごします。ベスト・オブ・ベストではないかもしれないが、ベスト・オブ・ベストが無理なら、トップ3には入るだろう。最後の2つはオーランドで、私は行ったことがありません。 ÖvernäsgårdenはKNLサマーゲームであり、私はSGバージンを失います。冬季大会は、これまでで最高の週末でしたから、期待値は高いですね。それに、お父さんとお母さんは新婚旅行で行ったのですから（貧乏学生でしたから）、きっと素晴らしいことでしょう。そうでしょう？</w:t>
      </w:r>
    </w:p>
    <w:p>
      <w:r>
        <w:rPr>
          <w:b/>
          <w:color w:val="FF0000"/>
        </w:rPr>
        <w:t xml:space="preserve">イド351</w:t>
      </w:r>
    </w:p>
    <w:p>
      <w:r>
        <w:rPr>
          <w:b w:val="0"/>
        </w:rPr>
        <w:t xml:space="preserve">メニュー 中小企業にとっての「緑の毒」 今回の不況では、企業のバランスシートの強化がバッファーとして機能したことがわかる。それがなかったら、ビジネスの現場は今よりもっと大変なことになっていたでしょう。バランスシートの中に眠っているお金があれば、多くの中小企業が余剰人員となり、倒産することを防げたかもしれない。1月19日、Sinnemäki雇用相は、非上場企業の配当所得に対する課税強化を公に提案した。非課税配当金」という言葉が世間で議論されていますが、企業が支払う配当金は決して非課税ではありません。配当の前に、企業は付加価値税、利益に対する法人税、従業員の社会保障費など、さまざまな形で税金を支払っています。有限会社は、利益に対して26%の税金を支払ってから、自由資本の9%を上限として配当を行います。現在の経済情勢の中で起業家の条件を下げることは、企業が生み出す雇用を危うくし、税収の増加よりも国の負担がかなり大きくなる可能性があります。不況にあえぐ中小企業や雇用にとって、緑の毒となることでしょう。</w:t>
      </w:r>
    </w:p>
    <w:p>
      <w:r>
        <w:rPr>
          <w:b/>
          <w:color w:val="FF0000"/>
        </w:rPr>
        <w:t xml:space="preserve">三百五十二</w:t>
      </w:r>
    </w:p>
    <w:p>
      <w:r>
        <w:rPr>
          <w:b w:val="0"/>
        </w:rPr>
        <w:t xml:space="preserve">Second Season Setting The heroes of the second season , and their motives and adventures 私たちの物語の主人公たちは、自分たちの回帰には理由があり、それは未来のある時点で明らかになるかもしれないという強い信念を持って生きています。彼らは、この原因や回帰について無駄に推測する必要性を感じていません - おそらく、すでに推測しすぎてしまったか、あるいは、十分に興味を持てないだけでしょう。 量子力学では、ベケットはプロトタイプランで何が間違ったのか知りません - 彼はただ、次の回帰をするために、ある行為を行わなければならないと知っています - 歴史における何らかの誤りを正すために。 このようにして、彼は最終的に自分の時間と場所に戻ってくると信じています ... 。回帰の理由は解明されるのでしょうか？たぶん、ないと思います。そして、手品師のトリックが明らかになるのと同じように、確実にその効果を失ってしまうのです。ヒーローはまた、知っている - 曲げたり、彼らが自分自身を見つける状況で行動することは、彼らが忘れっぽいために、正確にその議題を知らない場合でも、彼らの議題を推進しています。 彼らはまた、彼らが道に沿って遭遇した自分自身を残している、または自分自身を残している手がかりを認識しています。ゲームマスターは、そのような手がかりを好きなようにゲームに導入することができます - そして、キャラクターがそこから推論することを直接伝える（またはキャラクターに推論を任せる）。 この議論 , その議論（SecondSeasonThoughts）で - この問題についていくつかの意見があるとき。 私はこのページがそのような整頓バージョンとして考え --~~~~ ~キャラクターの忘れ物についてキャラクターが折りに直接関係するすべてを忘れているが , 彼らの歴史ではない , と。だから、キャラクターは空気中のキャラクターの背景についてすべてを覚えています。 同じように、キャラクターは忘却にもかかわらず、同じ議題でお互いに、他の人々を認識します。ゲームマスターは『自分の判断で』他のプロアジェンダキャラクターをゲームに登場させることができる--ただし、たたみかけるのはプレイヤーキャラクターか前のプレイヤーキャラクターだけだ。 この質問は良い質問だ。 このページに来たものはすべて、エリアスとティモが同意するまでオープンにしておく。黒はできた - 少なくとも1stシーズンのプレイヤーの許可または再生;- ）ゲームの世界について 代償を忘れた帝国は、初期の植民地主義の全盛期の真っ只中に住んでいる神秘主義、ファッショナブルな疑似政治的秘密結社とロマン主義の大帝国を設定します。 帝国の市民（およびすべての文字）は、人間のような体格と人間のように精神と、ほとんど人間である 。ゲームマスターは、ハイリストの制限を考慮した上で、自分の好きなクリーチャーを導入することができます。 私は、すでに見られる実体化したシャドウやエレメンタル（ゼファー）のようなスタイルの、より魔法的な構築物を考えています。 例えば、ゴーレムやホムンクルスタイプなどです .ホイリストはすでに異次元のものだったと思うのですが．つまり、悪魔（地獄など）や幽霊（マナラなど）は方程式から外れるということでしょうか？ ナビの異世界は、「今のところ」永久にではなく、ハイリストに載っていると思います。私は、HエルフやADDのパラレル・プレーンからのデーモン（アストラル、アンブラ、アストラル・ビーイング、アンブルードを含む）をハイ・リストに入れます。 しかし、帝国の世界は限りなく複雑で、あらゆる種類の未知のものを含んでいませんか？幽霊は、アウザー作品にはすでに存在しています。悪魔、民間の神などは、少なくともすでに登場しています。使い古されていないもの（消しゴム、狼男、add/leffademonsなど）は、そのリストに入れる必要はないと思います。さらに、イライジャとティモに耳を傾けてみましょう - V マジックと超自然的な力 危険または要求魔法と神秘主義を帯びたと価格未知の力が存在し、利用可能であるが、彼らは明らかに人生の大きな問題を解決したり、物理的な仕事を交換していません。 それはすべてで持つことができるように普遍的なマジック、およびその存在は奇妙とはみなされません。ただし、ユニバーサルテレではない、という制約があります。</w:t>
      </w:r>
    </w:p>
    <w:p>
      <w:r>
        <w:rPr>
          <w:b/>
          <w:color w:val="FF0000"/>
        </w:rPr>
        <w:t xml:space="preserve">id 353</w:t>
      </w:r>
    </w:p>
    <w:p>
      <w:r>
        <w:rPr>
          <w:b w:val="0"/>
        </w:rPr>
        <w:t xml:space="preserve">シェア ' グリーンピース創設者が人為的な地球温暖化を否定 ' グリーンピース創設者が人為的な地球温暖化を否定 私は、環境団体グリーンピースの創設者の一人、パトリック・ムーア博士が、2014年2月25日の米国上院小委員会での証言で、人為的に排出された二酸化炭素が地球温暖化を起こしているという主張を否定したと3月2日にニュースマックスで読みました ...ムーアは、「そんなことはありえない」と率直に言った。</w:t>
      </w:r>
    </w:p>
    <w:p>
      <w:r>
        <w:rPr>
          <w:b/>
          <w:color w:val="FF0000"/>
        </w:rPr>
        <w:t xml:space="preserve">ID 354</w:t>
      </w:r>
    </w:p>
    <w:p>
      <w:r>
        <w:rPr>
          <w:b w:val="0"/>
        </w:rPr>
        <w:t xml:space="preserve">保守党がスペイン総選挙に勝利 投票所の前で行われた世論調査によると、スペイン議会の主要野党、民衆党（PP）は、181 185議席（投票の約43％）と、新しいコルテス下院の絶対多数を獲得する。 それは、現在のものでは154議席を持っています。社会党（PSOE）は50議席を失い、新コルテスで最大119議席（投票率約30％）を獲得し、カタルーニャCiUは13から15議席（10）、統一左翼IUは9から11（2）得るだろう。現在の平等な結婚法の運命は、虹の人々を狼狽させている。PPのマリアーノ・ラホイ会長は、結婚法が社会党によって可決された後に同党がかつて申し立てた控訴について、スペインの憲法裁判所からの判決を待っているところだと述べた。ラホイ氏はまた、同性間の結婚に「結婚」という言葉を使うことだけが問題だと述べている。 マドリード市長、PPメンバーのアルベルト・ルイス＝ガラルドン氏は数日前、「結婚」という言葉の使用は問題ではない、しかし憲法裁判所がこの法律の合憲性を扱っていることに腹を立てている人々も理解できない、と述べた。しかし、保守派の議席数が多いため、彼らの都合の良いように憲法を変えることはできない。1年半前にハンガリーで起こったことです。キリスト教保守派が2/3以上の議席を獲得したとき、彼らが最初に行ったことは、同性婚を禁止するために憲法を書き換えることでした。 公開用にコメントを投稿した場合、それは管理者によって承認された後にのみ表示されます - 最初はそうならないかもしれませんが ...登録されたユーザーからのコメントは自動的に公開されます。自分自身や愛する人の性的指向（両性愛、同性愛、パンセクシャル、レズビアンを含む）、性の多様性（インターセックス、性間性、トランスセクシャル、トランスベスティズム、ジェンダー、クイア・アイデンティティを含む）、その他関連する問題について心配している人のためのサービスです .</w:t>
      </w:r>
    </w:p>
    <w:p>
      <w:r>
        <w:rPr>
          <w:b/>
          <w:color w:val="FF0000"/>
        </w:rPr>
        <w:t xml:space="preserve">イド355</w:t>
      </w:r>
    </w:p>
    <w:p>
      <w:r>
        <w:rPr>
          <w:b w:val="0"/>
        </w:rPr>
        <w:t xml:space="preserve">メインメニュー 4Safety NYでは、16.2日にセルフディフェンス講座を開催します。 実生活に役立つ新しいスポーツに挑戦しませんか？脅威を感じますか？脅迫的な状況に対処する方法を学びたいですか？ストリートワイズとは？ストリートワイズは、ストリートワイズ公式インストラクターの指導のもと、効果的な護身術を身につけることができるスポーツです。このコースは、ライセンスを持ち国際的に活躍しているマヌ・ヴァルホが講師を務め、無駄なお辞儀や関係のないしきたりは一切せずに教えてくれます。このコースは、スポーツの経験がなくても、年齢に関係なく参加できるもので、積極的な姿勢が必要です。</w:t>
      </w:r>
    </w:p>
    <w:p>
      <w:r>
        <w:rPr>
          <w:b/>
          <w:color w:val="FF0000"/>
        </w:rPr>
        <w:t xml:space="preserve">id 356</w:t>
      </w:r>
    </w:p>
    <w:p>
      <w:r>
        <w:rPr>
          <w:b w:val="0"/>
        </w:rPr>
        <w:t xml:space="preserve">大黒天は七福神の一人で、宝珠や棍棒を持ち、稲架の上に乗っています。大黒天は、インドの神マハーカーラーに由来すると考えられており、また、日本のオオクニヌシとも習合している [ 1 ] 。大黒天の最古の像は観世音寺にあり、平安時代（794-1185）のものである。 そこで彼はまだ兵士であり、現在の姿は15世紀のものである [ 2 ]。</w:t>
      </w:r>
    </w:p>
    <w:p>
      <w:r>
        <w:rPr>
          <w:b/>
          <w:color w:val="FF0000"/>
        </w:rPr>
        <w:t xml:space="preserve">イド357</w:t>
      </w:r>
    </w:p>
    <w:p>
      <w:r>
        <w:rPr>
          <w:b w:val="0"/>
        </w:rPr>
        <w:t xml:space="preserve">ニューオーリンズ - ルイジアナの美しい街 ルイジアナのニューオーリンズといえば、ジャズとブルース、カーニバル、そしてフランス植民地時代のイメージがあります。美しい都市は、旅行する価値があります。アフリカ、カリブ海、フランス、アジアの文化の影響を受けたニューオリンズは、アメリカ大陸で最も古い都市の一つです。2005年、ニューオリンズのハリケーン・カトリーナの被害は全世界に知れ渡りました。現在、ニューオリンズは嵐の被害からすでによく回復しており、フレンチオールドクォーター（Vieux Carre）は、多くの観光客がニューオリンズに来る最大の理由となっています。ミシシッピ川沿いのエリアは何日も見どころがあり、フレンチ・クオーターを散策すること自体が経験になります。 フレンチ・クオーターには、レストラン、バー、カフェが豊富にあります。アメリカンスタイルでは、21歳以上であれば飲酒が可能です。その昔、バーボンストリートは生演奏を聴くには最高の場所でした。今、この通りの居酒屋は、質の高い音楽を提供することよりも、客を酔わせることに重点を置いている。バーボンよりも音楽に興味がある方は、プリザベーション・ホール( 726 St Peter Street )で伝統的なジャズをリーズナブルな価格で楽しむのがおすすめです。ルイジアナ州では、ガンボスープやジャンバラヤなどの豆料理が有名で、安価で伝統的な料理が楽しめます。航空券と旅行 フィンランドからニューオーリンズへの直行便はありません。しかし、1回のストップオーバーで、ヨーロッパのいくつかの主要都市やアメリカの東海岸を経由して、この都市に到着することができます。2回のストップオーバーで、すでに多くのものが提供されており、価格もかなり安くなっています。</w:t>
      </w:r>
    </w:p>
    <w:p>
      <w:r>
        <w:rPr>
          <w:b/>
          <w:color w:val="FF0000"/>
        </w:rPr>
        <w:t xml:space="preserve">id 358</w:t>
      </w:r>
    </w:p>
    <w:p>
      <w:r>
        <w:rPr>
          <w:b w:val="0"/>
        </w:rPr>
        <w:t xml:space="preserve">子供部屋のための簡単な小屋を作る KODIN1によって10:39で公開 20.08 。 家、テント、ティピーと鯉 。 お気に入りは多くの名前を持っています。 これらの命令で、簡単に小さな選手に愛されている子供部屋のための隠れ家を作成することができます。部屋を盛り上げたいなら楽しいプリント生地を、部屋を落ち着かせたいならクラシックな白などの無地のカーテンを。 ベッドに使うのは既製品のカーテン2枚（または同じサイズの好きな生地）。 既製品のカーテンには横地がついていますが、別の生地を使う場合は、カーテンと同じように両方の生地に横地を縫い付けてください。そして、鉄の糸を路地に通し、鉄の糸を輪にして結びます。ランタンチェーンやチェーンなどで、屋根からテントを吊り下げる。イヴァナ・ヘルシンキのテント生地を使って、Oulu SisustajantorのKodin Ykkösiのような小屋や、Anno-led ball light setなどの照明を作ることができます。 Kodin1デパートにはたくさんの生地があり、オンラインショップのカーテンコーナーには既製のカーテンがあります .丸いラグと小さなテーブル、あるいは柔らかいラグと装飾的なクッションで小屋を完成させましょう。</w:t>
      </w:r>
    </w:p>
    <w:p>
      <w:r>
        <w:rPr>
          <w:b/>
          <w:color w:val="FF0000"/>
        </w:rPr>
        <w:t xml:space="preserve">id 359</w:t>
      </w:r>
    </w:p>
    <w:p>
      <w:r>
        <w:rPr>
          <w:b w:val="0"/>
        </w:rPr>
        <w:t xml:space="preserve">コリントの信徒への第二の手紙 9 コリントでの募金活動 1 聖徒の援助について、私があなたに手紙を書く必要はありません。 2 私はあなたの意欲を知っています。マケドニア人にそのことをほめ、アカイアでは昨年すでにこの問題が解決されたと伝えました。 あなたの熱心さはここでもほとんどの人を動かしました。 3 今私は兄弟たちを送って、この件で私があなたを無駄にほめず、私が言ったようにあなたには用意ができていると確認します。4 もし、マケドニア人が私と一緒に来て、何の準備もなしにあなたがたに会えば、あなたがたはもちろん、私たちの自信にも傷がつくでしょう。 2 コリント 8 エルサレムのキリスト者への支援 1 兄弟たち、神がマケドニアの教会にどんな恵みを示されたかを知っていただきたいのです。2 苦難に見舞われながらも、信者たちの喜びはあふれ、極貧の中でも豊かな気前良さを見せた。 3 力に応じて、力を超えても与えたと断言できる。5 彼らは、私たちが望んだことを実行しただけでなく、何よりも、神の御心に従って、主と私たちに自らを捧げました。2 コリント 6 1 私たちは神の同労者として、あなたがたに訴えます。2 主は言われる、「正しい時にわたしはあなたがたに聞き、救いの日にあなたがたに助けをもたらした」 2コリント5 1 私たちのこの地上の天幕が取り壊されても、神は天に永遠の住まいを用意してくださっており、それは人間の手によるものではないことを知っているのです。2 私たちは、ここにいる間、天の住まいに着たいと願い、うめいています。 4 私たちは、まだこの幕屋に住んでいますが、苦悩してうめいています。私たちは、裸にされるのではなく、新しい衣を着ることを望みます。そうすれば、命あるものは隠されます。 5 神は、このために私たちを備えられ、その保証として御霊を与えてくださいました。 6 だから、この体が私たちの家である限り、主から離れていることを知っていても、私たちの心はいつも安全です。 2コリント4 土の器の宝 1 神の恵みによってこのような務めを果たすとき、私たちは落胆していないのです .2 わたしたちは、あらゆる偽りを捨て、神の言葉を曲げたり、ごまかしたりせず、各自が自分の良心によって神の前にわたしたちをさばくことを願いながら、真理をもたらします。 3 わたしたちの説く福音が隠れているとすれば、それは滅びつつある人々から隠されているのです。4 わたしは、この世の神によって心が盲目にされ、不信仰のうちに、神のかたちであるキリストの福音の栄光から射す光を見ることができない人々のことを指しています。 5 わたしたちが宣べ伝えるのは、自分のことではなく、イエス・キリストのことなのです。2コリント3章 新しい契約の栄光 1 私たちは、再び自分を勧め始めているのでしょうか。推薦状は必要ですか？2 あなた方自身は、すべての人が見て読めるように私たちの心に書かれた推薦状です。 3 あなた方は明らかに、キリストが私たちに書くようにと託されたキリストの手紙です。この手紙は、インクで書かれたのではなく、生ける神の霊によって、石の板ではなく、人間の心の中に書かれたのです。</w:t>
      </w:r>
    </w:p>
    <w:p>
      <w:r>
        <w:rPr>
          <w:b/>
          <w:color w:val="FF0000"/>
        </w:rPr>
        <w:t xml:space="preserve">アイディーサンロク</w:t>
      </w:r>
    </w:p>
    <w:p>
      <w:r>
        <w:rPr>
          <w:b w:val="0"/>
        </w:rPr>
        <w:t xml:space="preserve">ほぼ毎日、魔法のように新しいウェブサイトが登場します。ウェブサイトは、自分で一から作ることもできますし、プロに作ってもらうこともできます。既製のウェブサイトパッケージを提供する多くの異なる会社があり、そのほとんどは、ウェブサイトの更新や保守サポートを提供しています。 その後、どのようにウェブサイトを構築するのですか？Webサイトの名前と代表的なホームページが必要です。 また、テキスト、つまりコンテンツと画像も必要です。 明確にグループ化することで、使い勝手が向上します。まず、どのようなコンテンツをウェブサイトに掲載するかを考えることから始めましょう。まず、ナビゲーションバーのデザインから始めましょう。ナビゲーションバーから、趣味など興味のあるテーマに直接リンクし、選択することができます。そのためには、自分の人生をカテゴリー別にアウトライン化する必要があります。ホームページのリンクは、ホームページ内のリンクと、インターネット上の他のページへのリンクの2種類があります。サイト内を移動する場合、サイト内のリンクは自分が作った他のページに、サイト外のリンクは他の人が作ったページに結びつきます。写真はあなたのウェブサイトを活性化し、それが面白い作る、あなたは自分自身で写真を撮ったり、インターネットからそれらをダウンロードすることができます。ただし、ほとんどの画像は著作権で保護されており、使用するには画像の所有者の許可が必要です。 ホームページを作成するにはHTMLマークアップ言語が必要ですが、これを習得するのは大変なことのように思われるかもしれません。これを行う方法のヒントは、インターネット上のいくつかのサイトだけでなく、文献で見つけることができます。 自作のウェブサイトへのすべての信用が、あなた自身に手間の多くを保存したい場合は、専門家にそれを残して、ちょうど素晴らしい結果を楽しむことができます。</w:t>
      </w:r>
    </w:p>
    <w:p>
      <w:r>
        <w:rPr>
          <w:b/>
          <w:color w:val="FF0000"/>
        </w:rPr>
        <w:t xml:space="preserve">ID 361</w:t>
      </w:r>
    </w:p>
    <w:p>
      <w:r>
        <w:rPr>
          <w:b w:val="0"/>
        </w:rPr>
        <w:t xml:space="preserve">Olavi Nupponen は、Mäntyharju 市の Luhtanen 村にある Alamäkelä RN:o 1:181 農場について、土地資材法に基づく土地資材採取許可を建築委員会に申請しました。この地域は、2004年に6年間の土壌許可を受けており、2010年に4年間延長されています。 許可は2014年5月に失効しています。これまでの許可のもとでは、この地域から砂利は採取されていません。採掘エリアは、ミーカンコスケンティ道路から約250m離れたハルジュンニメント道路沿いにあります。採取される土の量は2500k-m²で、4年間の認可が必要です。採取する素材は、砂利と砂。</w:t>
      </w:r>
    </w:p>
    <w:p>
      <w:r>
        <w:rPr>
          <w:b/>
          <w:color w:val="FF0000"/>
        </w:rPr>
        <w:t xml:space="preserve">ID 362</w:t>
      </w:r>
    </w:p>
    <w:p>
      <w:r>
        <w:rPr>
          <w:b w:val="0"/>
        </w:rPr>
        <w:t xml:space="preserve">庭の最も目につく要素のひとつに、歩道や小道があります。 庭の舗装材として人気があるのは、砂、敷石、アスファルトです。砂は、おそらくその低コストと使いやすさのために庭で最も一般的な舗装材です。しかし、砂の問題点があります。砂は靴と一緒に室内に持ち込まれ、床を詰まらせる。中に入った砂は見た目が汚く、床に傷がつく。そのため、庭には敷石を敷いたり [...] 内壁を塗装するのですか？あなたが開始する前に考慮すべきいくつかの変数があります。その場合、有害な化合物の排出ができるだけ少ないM1認定塗料を選択する必要があります。アレルギー表示があり、無溶剤、または防腐剤の含有量ができるだけ少ない塗料を選ぶことをお勧めします .交通機関、湖、サマーコテージ、市街地に危険が潜んでいると思っていましたか？もし、あなたがそう思っているのなら、統計的に考えてみてください。しかし、この事実は心配する必要はありません。 家庭の安全に関する危険のほとんどは、居住者の個人的な不注意によるものです。 実際、家庭内の事故の多くは、電気製品の故障、急な動作、不注意によって引き起こされます。 電気製品を正しく使用すれば、危険は [...] 表面塗装はしないのですか?秋は、最悪の雨の日に絵を描きに行かない限り、それを行うのに最適な時期です。絵画はプロの手を必要としない - 必ずしも.自営業でも簡単にできますが、塗装には特別な技術や、少なくとも使うべき条件や色についての知識が必要です。ここにいくつかの事実があります：錆を除去することを忘れないでください あなたが1つ以上のペットを所有している場合、あなたは住む場所を見つけるのに問題があったかもしれません。賃貸物件でのペットの飼育は、特に賃貸物件を探している人にとっては難しい要素になります。 賃貸物件でのペットの飼育について 賃貸物件ではペットの飼育に制限があることが多いのです .家主の方針で、ペットの持ち込みが禁止されている場合もあります。多くの場合、家主は、[...]を持たない申込者にアパートを与えることを好みます。御影石は、フィンランドで最もよく知られた石の種類です。建設業界では、商業的にだけでなく、他の硬い深い岩も一般的に花崗岩と呼ばれ、決して消えることのない建設の古典です。これらの岩石は、地球の奥深くで高い熱と圧力によって形成されたものです。これらのいわゆる「花崗岩」は、一般に花崗岩、片麻岩、斑れい岩、斑レイ岩、珪藻土などに分類されます。暖かな日差しが期待され、息苦しく感じたら、昨年の夏の寒さを思い出してみてください。夏はまだ始まったばかりで、これから長い間、暑さを楽しむことができます。 しかし、室内では、この暑さがこれまでにない問題を引き起こすことがあります。特に小さな集合住宅に住んでいるフィンランド人はよく遭遇する [...] 空気熱源ヒートポンプを購入するには、空気熱源ヒートポンプの仕組みに関する専門知識が必要です。 これは一夜にして得られるものではないので、このテーマを知っている人に相談することをお勧めします。正しい空気源のヒートポンプの選択 あなたは空気源のヒートポンプが必要ですか？適切な空気熱源ヒートポンプを選ぶには、まず住宅の外形的な特徴が重要です。目安として、1kWで約30m2の暖房、約20m2の冷房が可能 [...] お風呂はリラックスできる場所として多くの人に親しまれ、さまざまな快適性と幸福感を提供しています。</w:t>
      </w:r>
    </w:p>
    <w:p>
      <w:r>
        <w:rPr>
          <w:b/>
          <w:color w:val="FF0000"/>
        </w:rPr>
        <w:t xml:space="preserve">イド363</w:t>
      </w:r>
    </w:p>
    <w:p>
      <w:r>
        <w:rPr>
          <w:b w:val="0"/>
        </w:rPr>
        <w:t xml:space="preserve">      動物用医薬品の残留-相互遵守 動物用医薬品の残留に関する法律の遵守 農家は、生産する食品に最大残留基準値を超える動物用医薬品が残留していないことを保証しなければならない。 必要に応じて、治療を受ける動物に明確かつ恒久的にマークを付け、休薬期間を遵守しなければならない。 また農家は、動物に投与した治療の記録を保存しておかなければならない。管理対象 動物用医薬品の残留に関する相互協議により、動物に由来する食品に、動物用医薬品の使用が許可された物質が法律で定められた限度を超えて残留していないこと、および食品生産動物に対して禁止されている物質が法律に反して食品生産で使用されていないことが保証されます。動物由来の食品中に未承認の動物用医薬品が存在することは、常に食品安全上のリスクであり、広範かつ深刻な問題を引き起こす可能性がある。動物用医薬品の最大残留基準値（MRL）は、動物由来の食品中の最大残留基準値に関する薬理活性物質とその分類に関する委員会規則（EU/37/2010）で定められている。 MRLを超えた場合、その動物または動物由来の食品は消費のために供給してはならない。管理方法 食用動物への使用が許可されている薬用物質および禁止物質は、農林水産省の動物由来食品中の汚染物質に関する規制（1/EEO/2007）に基づき、生きた動物および動物由来食品に関する国家汚染物質管理プログラムの一環として管理されています。当局が実施した他の調査または当局の管理下にある施設において動物用医薬品の残留が動物由来の食品から検出された場合、市町村の監督当局、食肉処理場の獣医検査官または地域の行政当局は、その管理下にある施設または生産保有物の動物用医薬品の残留の理由も調査するものとする .動物用医薬品の残留に関するコンプライアンス違反は、クロスコンパウンドコントロールに拡大されます。管理訪問 自治体の食品管理当局、食肉処理場の獣医検査官、または地域の行政当局が、汚染物質プログラムに従って、動物由来の食品（肉、牛乳、卵、蜂蜜）のサンプルを、農場で直接、または、例えば食肉処理時に抜き打ちで採取します。管理結果 サンプルが不適合であることが判明した場合、すなわち、認可された動物用医薬品の制限値を超える残留または禁止物質の使用の兆候が見られた場合、公式調査が開始され、農場は汚染物質に関する法律に従って検査されます。この管理は、相互遵守管理にまで拡大され、違反は相互遵守管理の不履行として評価されます。 相互遵守管理の対象「動物用医薬品の残留物」の評価は、調査の結果だけでなく、違反に関する公式報告書によっても影響を受けます。 報告書は、相互遵守管理の一環として、違反の意図性を評価するためにも使用されます。</w:t>
      </w:r>
    </w:p>
    <w:p>
      <w:r>
        <w:rPr>
          <w:b/>
          <w:color w:val="FF0000"/>
        </w:rPr>
        <w:t xml:space="preserve">イド364</w:t>
      </w:r>
    </w:p>
    <w:p>
      <w:r>
        <w:rPr>
          <w:b w:val="0"/>
        </w:rPr>
        <w:t xml:space="preserve">Salamanterit Public messages Miikka Goalkeeper training not working. お知らせによると、今日18-19にKarts fieldでトレーニングがあるはずでしたが、MiikkaとNiklas Äしか来ていませんでした。コーチは先に帰ってしまったという。10ヶ月前( 削除されたプレイヤー) 私もコーピセルにコーチのノーショー問題について尋ねたところ、mvコーチは18歳でカーツフィールドでゴールを決めた一人の少年を見ただけで、その後去っていったと報告されました!?彼は、その少年がmv-trainingに来るかもしれないことを聞こうとは思わなかった・・・。10ヶ月前 EERIKKÄLÄ INFO Janne ここでもう一度Erikkälkäのことのリマインダーとして： o 土曜日7.9でカーツ学校から出発する。o 大まかなプログラム（＝添付のPDF文書） o 皆さんは、i ) 自分の車で来るかどうか、ii ) 他の人のための部屋があるかどうか／何人か、iii ) 乗り物が必要かどうか、を明記してください ; o 乗り物はやはり1 - 2台必要です ; o 少なくとも大人4人（ Tipi , Jukka , Mikko , Teemu ( Casimirの父親 ) ）が参加します .ヤンネとサナはpvですが、そこに泊まることはありません。 他の親御さんのカップルはまだ開いています o男の子が持参するもの： §フーディスの服（いくつかのシャツ、靴下など。注意：また、両方のPPSジャージ、§ Fudisballsは、キャンプ前にポンプする必要があります、§アウターとインナーシューズ§その他の服（スパッツ、スウェットシャツ、下着、靴下など）。また、雨具や防寒具を持参するとよいでしょう ;§ タオル ;§ 水泳パンツ ;§ 洗濯用具 ;§ お金（必ずしも必要ではありませんが、持っていくとよいでしょう。20ユーロ） ; §携帯電話 ; §あらゆる種類のゲームなど、それは夜のために一緒に取ることが望ましい（ボードゲーム、ペタンク、トランプ、フリスビー、ビーチボールなど） ; §本当に良い態度と愛の心！！ o泊は、トイレとシャワーがない2（2）部屋です。 トイレとシャワーは廊下にある。寝具を持参する必要はありません - 料金に含まれています ; - 料金は明記されており、子供一人65ユーロ、大人一人70ユーロです ; プログラムは、ミッコとティピンがエクササイズや他のプログラムの内容を計画し、おおよそ予定されています。エクササイズは、テクニックを競う性質のもの、一つは陸上競技、一つは少なくとも暫定的に3対3のサッカートーナメントになるでしょう .残りのプログラム（スケジュール上の「ミーティング」）では、チームルールの確認と少人数のグループワーク（リラックスしたもの）を行います。 夜にはサウナと水泳、クイズや楽しいイベント（フリスビー投げ、ペタンク、ボードゲームなど）があります。11ヶ月前 Jami その文章にある、あと1-2台の車の必要性は真実ではない、車は十分ある、その文章はコピーされたので、まだそこに書かれている :) 11ヶ月前 Mikko 私の計算によると、現在の車は以下の通りです :- Janne Paul -- &amp;gt ;男の子6人（Jami含む） ;Mikko Leppä -- &amp;gt ;男の子4人（Onni含む） ;Olli Alanen + Nikkoの両親 ;男の子3人（自分の子含む） ;Marianna Preller ;男の子3人（Willem含む） ;Teemu Koskela ;男の子4人（Casimir含む）.ということは、20人分のスペースがあることになります。男の子1人が前に、男の子1人が後ろに、男の子1人が後ろに座れるように計算したのです。</w:t>
      </w:r>
    </w:p>
    <w:p>
      <w:r>
        <w:rPr>
          <w:b/>
          <w:color w:val="FF0000"/>
        </w:rPr>
        <w:t xml:space="preserve">イドサンロクゴ</w:t>
      </w:r>
    </w:p>
    <w:p>
      <w:r>
        <w:rPr>
          <w:b w:val="0"/>
        </w:rPr>
        <w:t xml:space="preserve">ソリフェリアサイトは、ウェブ上で広く宣伝することで、より多くの人々を惹きつけ、その結果、より多くの情報を提供することにつながるはずです。うーん、サイトはすべての無料の場所で宣伝することができます...私はSuomi24の広告のWebページのセクションでソリフェリアについての広告を入れました.一度14年の夏に私はフィールド使用のために再構築ソリファーSM -77 60cc 5vを持っていました。翌年の夏には、ソリファーTS-50 -85の出番となり、フル規格として登録され、その後2年間、何の問題もなく楽しく乗っていた。鍵がかかっているにもかかわらず、足の長い男が庭から盗んでいきました。先週、7年ぶりにとても良いソリファーSM-82スタンダードモペットを手に入れました。 これらのモペットの写真は、いずれギャラリーに載せますね。それは本で読んでいない非常に素晴らしい小さな情報を見つけるために迅速なブラウズで昨日見えたので、みんなとうまくいけば、このフォーラムは、アクティブなユーザを持っている素敵な夏を持っている 。</w:t>
      </w:r>
    </w:p>
    <w:p>
      <w:r>
        <w:rPr>
          <w:b/>
          <w:color w:val="FF0000"/>
        </w:rPr>
        <w:t xml:space="preserve">イド366</w:t>
      </w:r>
    </w:p>
    <w:p>
      <w:r>
        <w:rPr>
          <w:b w:val="0"/>
        </w:rPr>
        <w:t xml:space="preserve">国会は何を言っているのか？ユース排除 Mr.President !2004年に当時の政府によって最初の国内安全保障プログラムが作成されたとき、それは社会保障を含む幅広い安全保障の概念で行われ、国内安全保障に対する主な脅威は若者の排除とこの国家分裂の結果だと考えられていた。この点では、もちろん若者雇用保証やその他多くのことが重要ですが、ここで特に重要なのは、政府や国会、自治体や様々な当局が立ち止まることです。世代を超えた貧困や排除を防ぐために、政府を超えた連携で本当に何が行われたのか、なぜメンタルヘルスサービスが機能しないのか、なぜ1990年代の危機以来学校保健が整備されなかったのか、なぜ児童・青少年精神医療の待機者数が増えているのかなどです。このプログラムに関して、現在どのような具体的措置がとられているのか、また、例えば、全国をカバーする24時間体制の社会的緊急サービスがようやく実現したのか、政府の国内治安に関する閣僚グループからさらに詳しい報告が欲しい。 警察に電話すれば番号がわかる、家が燃えていれば消防士が見つかる、でも家族が大変なことになっていたら、誰に電話して誰が責任者になってくれるのでしょう？</w:t>
      </w:r>
    </w:p>
    <w:p>
      <w:r>
        <w:rPr>
          <w:b/>
          <w:color w:val="FF0000"/>
        </w:rPr>
        <w:t xml:space="preserve">ID 367</w:t>
      </w:r>
    </w:p>
    <w:p>
      <w:r>
        <w:rPr>
          <w:b w:val="0"/>
        </w:rPr>
        <w:t xml:space="preserve">2012年1月30日（月） 「コヘレトの言葉」は、聖書の中で最も誤解されている本の一つです。 この本は、悲観的で霊的でない本と考えられています。乾いた信仰生活が普通であることを正当化するために使われた可能性すらある．しかし、『コヘレトの言葉』は聖書の中でも最も人生を肯定する書物であり、文学の最高傑作である。この本の英語のタイトルであるecclesiastesは、ギリシャ語で教会を意味するekklesiaに由来している。ソロモンはダビデの息子であり、エルサレムで王として君臨したと著者は述べている。彼は賢明な支配者であり、その王国は伝道者の書に記されているように豊かな栄華で知られていた。また、ソロモンが民衆を集めて教室を開いていたことも知られている。しかし、作者については確実ではありませんが、この本は私たちに対する神のメッセージなのです。コヘレトの言葉」は人間の知恵を表している 聖書の各書籍は、それぞれ異なるスタイルで書かれており、その解釈はそれぞれの言葉で行わなければならない。一方、『コヘレトの言葉』は、知恵の文学である.説教者は、ほとんど皮肉なことに、人間の知恵を描写し、神の視点と同一視しているのである。人生とは、神から切り離された無益なリスの車輪である。 伝道者の書の主な鍵は、神とその言葉なしに幸福を追求することの無益さをシニカルに描写していると理解することである。信仰生活には挫折がつきものだが、神の人である伝道者が同じ体験をしたことを訴えることは誰にもできない。説教者は、富、権力、栄光、名声、恍惚を経験した。 これらはすべて虚栄である（1：2）。 彼は自分が何を言っているのか知っていた。ポストモダニズムの人間は、『伝道者の書』のように、自分の理性を信じている。このことは、自己中心的な考え方につながりやすく、自己中心的な考えや富の追求に反映される。 社会は経済基盤を守ることに最も関心を持ち、たとえば老人や病人の世話をしない。 伝道者の書は人生の現実を暴露する 伝道者の書における人生は、自己中心的な愚かさの中で過ごすにはあまりにも短く、はかない息である。コヘレトの書は、特に若い人たちを対象にしている。第12章の詩的で美しい文章は、人間の力が衰えていく様子を描写している。例えば、難聴は「鳥のさえずりよりも臼の音の方が小さくなる」と表現されている。創造主は、幼い頃から覚えていなければなりません。賢明な伝道師は、その長い年齢にもかかわらず、自分の必要を満たす自己中心的な奉仕に問題の解決を見出すことはなかった。 伝道者の書の神中心的な内容は、伝道者自身の解釈の鍵（12：11）によって開かれ、それは茨や釘と表現されている。この本は、人間の視点と神の視点の2種類の文章を交互に読むことで成り立っている。茨は、雄牛を正しい方向に導くためのいわゆる「レーダー」を意味します。 茨は、読者を正しい方向に導き、テキスト中の人間の知恵の無駄な追求を認識させます。 一方、釘は、正しい真実を永久に我々の心に打ち込むためにあります。これは神の視点から見て正しい箇所を示すものです。 伝道者の人生には茨と釘があります。 茨は人間の視点を示すものです。 例えば、「太陽の下の生活」（2：18-23）について述べています。 これらの箇所は伝道者によって真理として確認されることはありません。茨は、神のいない人生が無益であることを示しています。伝道者の書』では、とげは、人が自分を幸せにすると思うものすべて、愛、お金、成功、知性に触れています。釘は、その神の側面によって識別される。 釘は常に神と神がなさったことに言及している（2:24-26など）。 人間の熟考の代わりに人生の現実を指し示している。スパイクと釘は、人生の基盤が財産や野心や栄光にはないことを表しています。茨や釘を通して『伝道者の書』を読むとき、それは</w:t>
      </w:r>
    </w:p>
    <w:p>
      <w:r>
        <w:rPr>
          <w:b/>
          <w:color w:val="FF0000"/>
        </w:rPr>
        <w:t xml:space="preserve">ID 368</w:t>
      </w:r>
    </w:p>
    <w:p>
      <w:r>
        <w:rPr>
          <w:b w:val="0"/>
        </w:rPr>
        <w:t xml:space="preserve">日曜日 , 6月 19 , 2011 ブックセーターもそろそろトップをどうするか決めなければならない時期になってきました。カーブを描くか？プラス面は、アームホールに縫い目がなく、パターンが連続的に続くことです。マイナス面は、カーブパターンの絞り込みポイントを考えて、何本作るか？一方、アッパー部分のパターンはまだ考えていません...デザインエースイェイイェイェイ...それともフィットしたスリーブでしょうか...？プラスは、絞り込みポイントを考えなくていいこと。それは、頭や腕の形を整えるとき.それに、袖がフィットしているジャケットの方が私には合っているんです。マイナスは、袖に縫い目があること、それから袖の丸みです。 2011年6月18日（土） 農家はすでに雨を楽しみにしている。ただ、表示されないし、聞こえないだけです。今日、都会では大雨が降りましたが、こちらは晴れているだけです。 もちろん、天気図をよく見て、明日から雨で、終わりがないことは承知しています。 でも、私の家の花壇では、花が咲いているのです。前庭はすでにジャングルになりつつあります。 アルパインローズが咲き、その根元にはそそり立つニレの木が大きな群れをなして野生化しています。数日前、玄関の横でスズランの香りがかなり賑やかだったのですが．また、前庭には白いブレークダウンハートが飾られています。ツートンカラーの仲間よりも、しつこいタイプのようです。あるいは、バックヤードにあるものよりも良い場所にあるのかもしれませんね。裏庭も悪くないですね。リンゴの木は数輪しか咲きませんでしたが。 いつもは真っ白なのに、今回は10輪にも満たなかったでしょう。巨大なカッコウの木は、1つだけでは済まなかった。今朝、花壇に座っていた小動物の仕業と思われます。結構なスピードで逃げていきました．クヌギ、サンダーベル、シカクベルが思い切りよく咲き、牡丹はすでに大量の蕾をつけています。 牡丹の開花は7月7日です。 6月12日（日） 袖の間の部分が進んでいます。 まもなく袖と同じ地点に到達することでしょう。それは楽観的な話です。そして、次はどんなパターンにするか、どんな色の組み合わせにするかを考えなければなりません。デザインガのようなものです。 あの羽のある頭が、土地を成長させないのです。また、カバーが破れている場合も破れています。 キュウリの苗は時々カバーの下に埋まっているので、収穫があるかどうか。 エンドウの種は土の下とは別の場所にあると思われます。そのため、家庭菜園の番人を雇うことにしたのです。2011年06月08日（水） カラスが柱で忙しくしているので、私はカラスを追いかけるのに忙しい。私は毛布の下にコートレットを隠さなければなりませんでしたが、それくらい面白かったのです。明日は、フローラ属の最初の相手をやっつけに行こうかな．現場はとにかく暑いし、ヒスで血に飢えたタイプがたくさんいる。 でも、それは後で。 2011年06月05日（日） さて、長くて膝を打つ話になりそうだが、本題に入ろう。 そして最後に。昨日、キュウリを植え付けました。 ピートポットの縁を破って、その帯を地面に置くことにしました。 そこで腐るからです。 その上に、高価な藁葺き屋根を置きました。夕方、風が強くて、藁が、藁が、藁が、藁が、藁が、藁が、藁が、と思った。</w:t>
      </w:r>
    </w:p>
    <w:p>
      <w:r>
        <w:rPr>
          <w:b/>
          <w:color w:val="FF0000"/>
        </w:rPr>
        <w:t xml:space="preserve">イド369</w:t>
      </w:r>
    </w:p>
    <w:p>
      <w:r>
        <w:rPr>
          <w:b w:val="0"/>
        </w:rPr>
        <w:t xml:space="preserve">アヌのテラスは、黄色と白のカーペットに囲まれたダイニングスペースに分かれています。 家具はコンクリート製で、ダイニングテーブルの上にはハーブの鉢が吊るされており、そこから好きなハーブを選んで料理に加えることができるようになっています。</w:t>
      </w:r>
    </w:p>
    <w:p>
      <w:r>
        <w:rPr>
          <w:b/>
          <w:color w:val="FF0000"/>
        </w:rPr>
        <w:t xml:space="preserve">イド370</w:t>
      </w:r>
    </w:p>
    <w:p>
      <w:r>
        <w:rPr>
          <w:b w:val="0"/>
        </w:rPr>
        <w:t xml:space="preserve">唇につけたワインは、何の感じも味もしなかった。 私の感覚は、酩酊のために麻痺していた。タシナバンドの太ももに触れても、情熱に火がつかないし、友人たちの飲み会にも興味がない。エリックのタバコに酔った惨めな姿は、せいぜいちょっと笑えたくらいだ。私の友人たちは、時として、同級生とは思えないほど愚かな振る舞いをすることがありました。でも、もし彼らがそれを楽しんでいたとしたら、それはどうでしょう。 それぞれが自分の思うように、そして最も楽しいと思うように人生を送ればいいのです。しかし、私はそんなくだらないことに時間を割く気にはなれなかった。しかし、そのバーには、私と同じように酔っ払っている赤毛の美女とその友人たちが座っていた。 その美女は明らかに家の者ではなく、むしろ下品であり、そのニュアンスを理解しない者は下品とさえ言うかもしれない。確かに、彼女は貞節な服装ではなかったが、それが彼女の他の部分に完璧に似合っていたことは否定できない。その粗雑な、時には非常に不適切なジェスチャーは、安っぽい売春婦の振る舞いとは異なり、よく研ぎ澄まされているように見えた。彼女の下品さがセクシーだった。それは、堅苦しさ、醜い汚い言葉、だらしなさなど、そのような特性には現れませんでした。赤毛の場合は、ある種の上品な横柄さ、あるいは淫靡さであった。淡い緑色で厚く縁取られた目には、猫のような狡猾さと少女のような純真さが同時に感じられた。 それらの特徴は、この女性の表情によって常に強調されていた。 吸血鬼のような誘惑に満ちた姿も良かったが、その罪深い外見の下から時々覗こうとする純真さも愛おしい。グラスを一気に飲み干し、呆然とする友人を尻目に、私はカウンターに移動して、その美女と話をした。 彼女の名前はセリーン。 その晩、歌を書くと約束したセリーン。 彼女の貧しい友人がタクシーを遅らせる間に、私は小さな時間にお手洗いで楽しむゴージャスなセリーン。ワインに酔った最初の出会いから数ヵ月後、私はセリーンが私の人生の中心的存在になっていることに気づいた。義父の邸宅に同居することになったのですが、邸宅は経済的に貧しいためか、とても残念な状態になっていて、家具も買い替えや修復のために手を入れたことがなかったのです。しかし、嬉しいことに、セリーンは私たちの荒れ果てた家が好きなだけで、屋敷がよりみすぼらしく見えるだけだと思ったのです......。私は彼女の愚かさを笑ったが、反論はしなかった。この邸宅のスタイルは、たしかに私たちをよく映し出していた。私たち2人は、古いものに圧倒的な興味を持っていて、それは服装にも表れていました。私たちはダークカラーを好み、あるときはヴィクトリア朝から、あるときは中世から借用した歴史的な影響を受けました。しかし、セリーンの場合は、そのような淫靡な雰囲気の服装を少し取り入れることが重要なようだ。私はすぐに、彼女が多くの道徳的な規則に縛られているとは感じていないこと、特に自分自身に忠誠心を課していないことを知りました。 私はそれを全く気にしていませんでした。私にとっては、このライフスタイルがぴったりだったのです。私自身、余計な義務や約束はしたくないと思ったからです。セリーンを楽しみたいけれど、たまには他のことも体験してみたい。 少しでも楽しみを逃さずに、五感を使って生きてみたい。 一人の人間にコミットすれば、こんな大きなスケールで実現することはなかったはずです。セリーンと一緒に、私は人生について多くのことを学ぶことができました。彼女となら、人生のあらゆる場面で、私の最も暗い幻想を実現することができる。私たちは一緒に謎を研究し、オカルトの練習をし、そして参加したのです。</w:t>
      </w:r>
    </w:p>
    <w:p>
      <w:r>
        <w:rPr>
          <w:b/>
          <w:color w:val="FF0000"/>
        </w:rPr>
        <w:t xml:space="preserve">ID 371</w:t>
      </w:r>
    </w:p>
    <w:p>
      <w:r>
        <w:rPr>
          <w:b w:val="0"/>
        </w:rPr>
        <w:t xml:space="preserve">聖霊のトラブルメーカーが仕事を得る よく知られたランボーラン本の伝道師デイヴィッド・ウィルカーソンはこう宣言する : 私たちは教会にもっとトラブルメーカーを必要としている。キリストの体のすべてのメンバーがトラブルメーカーになるように祈ります。 ウィルカーソンはいったい何を言いたいのだろう。彼は永久に正気を失ってしまったのか？ウィルカーソンは、周囲の社会や教会を刺激する危険を冒してでも、神の言葉を宣べ伝えることをキリスト者に求めている。 彼は、パウロの例（例えば、使徒言行録16章参照）を援用する。サムエル記上14章は、ヨナタンが敵の全軍を相手に孤軍奮闘する物語である。イスラエルに対して前代未聞の軍隊が立ち上がり、イスラエルの立場は人間的に絶望的であることが描かれています。この時、ヨナタンは単独で敵陣に入り、敵を攻撃し始めた。 この驚くべき行動により、敵陣は混乱し、その結果、イスラエル人は敵を倒すことができた。 ウィルカーソンは、クリスチャンはしばしば敵の帝国について間違った考えを持っていると指摘する。 彼らは、敵が規律正しく組織化されていると思っている。 そうではないのだ。その王国は、プライド、自己の意志、横暴に満ちており、荒々しく不従順な精神で満ちている。神の敵の側の勢力は数多く見えるかもしれませんが、神のことばに忠実な一人のしもべによって混乱させることができます。神は敵の軍勢を攻撃するために、ご自身の軍勢を召集されました。使徒パウロは次のように書いている（2コリント10：5）：「私たちは理性の結論と神の知識に逆らって立てられたあらゆる砦を打ち砕き、あらゆる考えをキリストに従わせます。「パウロは、私たちは誰に対しても親切に、愛情をもって、柔和に話さなければならないと書いています。イエス様は、人はたわいもない言葉を発するたびに罪に定められると言われました。 騒動を起こすことは、パウロの思想にも、イエス様の思想にも合わないと思います。 いつ、どこで、何を話すか、いつも最初に考えなければなりません。 イエス様も口数の少ない伝道者ではありませんでした。 大人になってからは、人と一緒に座り、ワインを飲みながら、しっぽりと話し、人と会って話を聞いていたのだと思います。しかし、聖書はイエスがどのように年を過ごしたかについては何も書いていないのです。聖書には、イエスの生涯におけるいくつかの出来事しか書かれていない。しかし、福音で労働者を邪魔すると、福音を嫌悪させるだけです。その代わりに、あなたが自分の言葉で、彼らのニーズを念頭に置いて人々に会うならば、彼らは尋ね、懇願するでしょう、最後に、あなたの強さと人生の喜びは何かを教えてください。 ウィルカーソンのようなアメリカ人は、ここで彼のスタイルで気をそらし、生きることは本当に成功しないでしょう。 アメリカでポップで表面的なコミュニケーションの文化に属するもの（これはウィルバーソンが代表している）すべてが他の文化ではいいとは限らないのです。嫌がらせのメッセージを報告する このメールアドレスにコピーを送る .Lankku卿｜2009年9月17日 07:47:49 多くのキリスト教徒は、教会であれ悪魔であれ、自分たちのぼやけたキリスト教のアイデンティティを支えるために共通の敵を必要としています。 共通の敵は団結します。私の場合は、世界の死に、あなたの精神的なサーベルを釣るだけです。そのため、キリスト教徒であることに専念し、騎士の衣装を着た英雄的な行動は少年に任せた方が良い。 2 ) イエスは平和なワインであったと推定されている。</w:t>
      </w:r>
    </w:p>
    <w:p>
      <w:r>
        <w:rPr>
          <w:b/>
          <w:color w:val="FF0000"/>
        </w:rPr>
        <w:t xml:space="preserve">ID 372</w:t>
      </w:r>
    </w:p>
    <w:p>
      <w:r>
        <w:rPr>
          <w:b w:val="0"/>
        </w:rPr>
        <w:t xml:space="preserve">ノキアはタバコとコーヒーの代わりになるものを求めている。世界の主要都市を移動する際、アンシ・ヴァンジョキはトレンドウォーキングのために2、3時間を確保するようにしている。"地下鉄に乗ったり、街を歩いたりして、観察する.「東京では、ヘッドホンを耳につけている人たちが印象的でした。「ヘッドホンをしている人が非常に多くなった。しかし、彼らは周囲の状況から排除されていたわけではありません。「ノキアは、トレンドホッピングに加え、未来のトレンドを嗅ぎ分けるための独自のユニットを備えています。グローバルなメガトレンドに加え、ノキアは地域のトレンドや流行も嗅ぎ分けています。ヴァンジョーによれば、「黒い服が一般的になり、車もすっきりしている」。ヴァンジョキによれば、現在の大きなトレンドは「グローバル・コンシャス」であり、1970年代半ば以降の環境意識の高まりに匹敵する強いトレンドである。"私たちは全体の一部である "という一般的な理解が生まれました。この全体には、地球も含まれます。"9月の同時多発テロもその傾向を裏付けるものだった。"ノキアにとって、これは、グローバルなゲームの中で自らの事業を監視し、ノキアの価値観と倫理的行動が批判的な精査に耐えるようにしなければならないことを意味します。 第二に、私たちの製品とコミュニケーションにおいてこの傾向をサポートし、先導していかなければなりません。"アジアやラテンアメリカの低賃金労働国に生産が集中し、人権侵害が日常化している中国を大きな市場としている企業にとって、これは課題である。"衣 "も "食 "も、何もかもが多すぎるのです。そして、経験や感情が少なすぎる」と、ノキアの取締役会のメンバーであるアンシ・ヴァンジョキ（Anssi Vanjoki）は述べています。ノキアにとっては、これでいいのです。家族や友人に会う時間が思うようにとれないとき、携帯電話の新しい技術によって、大切な人たちとその体験を共有することができます。ノキアのCEO、ヨルマ・オリラが語る、音声とテキストメッセージから写真へのパラダイムシフト . ノキア初の新体験デバイスは、11月に発売された、写真を撮って他の電話やメールに送ることができるピクチャーフォン ...携帯電話の新技術であるgprsとumts、つまり3Gを消費者に売ることである。 通信業界全体に多大なコストをかけた新技術とumtsネットワークライセンスは、人々が新しい機器を買い、それが可能にする新しいサービスを利用しなければ、収益化されないのだ。ノキアはまだ何百万人もの中国人との会話に使われる従来の携帯電話を売ることができるが、ヨーロッパでは基本的な携帯電話市場の力強い成長はすでに終わっている。 世界的な不況も携帯電話の売上に食い込んでいるのである。数週間前、ノキアは今年の世界の携帯電話販売台数が3億8000万台まで落ち込むと推定したが、昨年4月には4億5000万台から5億台と予測していた。モトローラ、シーメンス、新しい同盟ソニーエリクソンまたは日本のメーカーNECと松下、また力を合わせている：とノキアは、はるかに世界の携帯電話の最大のシェアを販売していますが、市場のリーダーは、大手企業の別の数年間で交換することができます。7月と9月にノキアはすでにモトローラにその市場の小さなスライスを失った , これは、特に中国で強力である .最も重要なことは、人々がデバイスに何を求めているかを理解することだ」と、1991年からノキアの携帯電話を販売しているノキアモバイルフォンズの上級副社長、アンシ・ヴァンジョキ氏は言う。ヴァンジョキは、新しいサービスへの需要があると考えている。「すべてのニーズはそこにあり、ニーズは生まれない。 相手がどこかで見ているものを、遠くから見ることができる--。</w:t>
      </w:r>
    </w:p>
    <w:p>
      <w:r>
        <w:rPr>
          <w:b/>
          <w:color w:val="FF0000"/>
        </w:rPr>
        <w:t xml:space="preserve">イド373</w:t>
      </w:r>
    </w:p>
    <w:p>
      <w:r>
        <w:rPr>
          <w:b w:val="0"/>
        </w:rPr>
        <w:t xml:space="preserve">キャラハンとライトニングが契約延長に合意する見込み タンパベイ・ライトニングは、ライアン・キャラハンとの契約延長に合意した 。ライアン・キャラハンは、総額3480万ドルの6年契約でタンパベイ・ライトニングでキャリアを継続することになりました。このような状況下で、「憧れ」の存在である「憧れ」を実現するために、「憧れ」を実現するために、「憧れ」を実現するために、「憧れ」を実現するために、「憧れ」を実現するために、「憧れ」を実現するために、「憧れ」を実現するために、「憧れ」を実現するために、「憧れ」を実現するために、「憧れ」を実現するために、「憧れ」を実現するために、「憧れ」を実現するために、.フリーエージェント市場に大きく流れているマリアンガボリクは、32歳のウィンガーが優勝したクラブに残ることを望んだ... [ 続きを読む ] エドモントンオイラーズでキャリアを続けるニキータ ニキータは、過去2シーズン半、コロンバスブルージャケッツでプレーしたが、近年低迷しているエドモントンオイラーズでキャリアを続けることになった。オイラーズは以前、今春のドラフトで条件付き5巡目指名権と引き換えにニキータ・ニキティンの権利を獲得しています。一瞬... [ 続きを読む ] NHLドラフト2014。また、フィンランド人フォワードも1巡目で指名される可能性が高い。フィンランドのフォワード ... [ 続きを読む ] NHLドラフト2014：フィンランドのディフェンス選手 フィンランドには、下位のディフェンス選手の候補が多く、ドラフトはフィンランドにとって例外的なものとなりそうです。フィラデルフィアのNHLドラフトが近づいて、興奮が高まっている... [ 続きを読む ] ラザフォードは彼の決定を下す - ベンチにジョンストン ピッツバーグペンギンズGMジムラザフォードは3年契約でペンギンズのヘッドコーチとしてマイクジョンストンを採用しました。最近ペンギンズのゼネラルマネージャーとして自分の任期を開始したジム-ラザフォードは、マイク-ジョンストン 、コーチ経験者を決定した... [ 続きを読む ] タンパはマローンの契約を買い取る - キャラハンの延長を確認する タンパベイライトニングGMスティーブイザーマンは、フリーエージェント市場が開く前にライアン-キャラハンと契約延長することを真剣です。タンパベイ・タイムズ紙は、タンパベイ・ライトニングがライアン・マローンを選手契約から買い取ることを決定したと報じている ... [ 続きを読む ] マット・グリーンが長期契約延長 - ガボリックが退団 ?ロサンゼルス・キングスとディフェンスマンのマット・グリーンが4年間の契約延長にサインした 。 スタンレーカップのチャンピオンであるロサンゼルス・キングスのディーン・ロンバルディGMは、年俸250万ドルを提示することによって、マット・グリーンを2018年の夏までチームにとどめることに成功した 。グリーン... [ 続きを読む ] サイパのステファノ・ギリアティがメスティスを体験 サイパの外国人補強選手ステファノ・ギリアティが、メスティスのチームSaPKoにレンタルで今週末2試合プレーする。サンパウロは、メスティス復活の週末にヨキポヤットと2回対戦する。 26歳のカナダ人フォワードは、今シーズン、ラッペーンランタで25試合に出場し、4+11を記録している。彼がリーグに戻ったときに、すぐにプレーできるようにしたい。サイパのスポーツ・ディレクター、アンティ・トゥオメノクサは、クラブのホームページで次のようにコメントしています。今日、それは決定されるでしょう。ロサンゼルス・キングスがスタンレーカップを制するだろう。この最終シリーズを観戦した人なら誰でもその理由を知っている.決勝戦は4試合で決まるが、幸運なことにこの試合もそうではなかった......。しかし、レンジャーズは単に避けられないことを先延ばしにしたに過ぎないというのが実情だ。キングスは</w:t>
      </w:r>
    </w:p>
    <w:p>
      <w:r>
        <w:rPr>
          <w:b/>
          <w:color w:val="FF0000"/>
        </w:rPr>
        <w:t xml:space="preserve">ID 374</w:t>
      </w:r>
    </w:p>
    <w:p>
      <w:r>
        <w:rPr>
          <w:b w:val="0"/>
        </w:rPr>
        <w:t xml:space="preserve">ピュリノの女子1部リーグでの7連勝は、日曜日のピュニッキでの試合でストップし、無敗のヒュヴィンカー・ポンテヴァがアウェイで58-62 ( 30-27 ) で辛くも勝利を収めた。 試合は、女子ナショナルチームでも何度かプレーし、SMシリーズで年間最優秀選手賞を受賞したジェニ・ラークソネンのハードパフォーマンスとハイポのフリースローでの正確さが最後の最後で決め手になった非常に均等のとれた戦いであった。ピリンチはこの試合、14本のフリースローのうち5本しか沈めなかったので、まだまだ考えなければならないことがたくさんあります。また、A代表のノラ・マクシュニは、ピリーノが最大12点リードしていた前半に、スローインでチームを逆転させるなど、サプライズもあった。</w:t>
      </w:r>
    </w:p>
    <w:p>
      <w:r>
        <w:rPr>
          <w:b/>
          <w:color w:val="FF0000"/>
        </w:rPr>
        <w:t xml:space="preserve">イド375</w:t>
      </w:r>
    </w:p>
    <w:p>
      <w:r>
        <w:rPr>
          <w:b w:val="0"/>
        </w:rPr>
        <w:t xml:space="preserve">LIQUID IMAGE SCUBA 324に関するご意見 LIQUID IMAGE SCUBA 324の使いやすさは、非常に高い評価を得ています。LIQUID IMAGE SCUBA 324のフォーラムでは、推奨される解決策に関する問題が提起されており、ユーザーはこの点に同意しています。平均評価は10点満点で7.4点、標準偏差は1.6点 高性能 ユーザーからの質問：SCUBA 324はとても良いですか？LIQUID IMAGE SCUBA 324が、技術的に最も優れている、品質が最も良い、または選択肢の幅が最も広いという観点から、10人のユーザーが質問に答え、製品を0～10点の間で評価しました。</w:t>
      </w:r>
    </w:p>
    <w:p>
      <w:r>
        <w:rPr>
          <w:b/>
          <w:color w:val="FF0000"/>
        </w:rPr>
        <w:t xml:space="preserve">ID 376</w:t>
      </w:r>
    </w:p>
    <w:p>
      <w:r>
        <w:rPr>
          <w:b w:val="0"/>
        </w:rPr>
        <w:t xml:space="preserve">若者のメンタルヘルスに関する掲示板 うつ病 ... 2013年01月24日 21:41:33 うつ病 ...POIKA-99 それは、私の個人的な秘密を探ろうと、私の友人を脅したことから始まりました ...それ以来、私は迷子になってしまったのです。誰も私のことを信じてくれないし、私は本当に何もかもがダメなんだと思う... [ 文章の一部を削除 ] 学校では、何もしていないのにいじめられたり、怒鳴られたりするんだ。それに加えて、多くの人とケンカをしている......。また、私は本当に太っていて、それが原因でいじめに遭っています。単にいじめられるのが怖くて学校に行きたくないだけなんです．いじめられるのが怖いので、休み時間には（一日中でなくとも）あえて帽子をかぶっていません．以前は学校に力を入れていて、帽子もかぶっていたのですが、今は学校の成績が下がってきている気がします。 夜も眠れないし。どうしたらいいのでしょうか？Re : うつ病 . 2013.1.25 at 12:55:44 PM これはYouthnetの管理者からのメッセージです.こんにちは、POIKA-99さん、あなたは大人の助けが必要な深刻な問題について書いています。 あなたの身近に頼れる大人はいますか？学校や教育施設には、養護教諭や学芸員など、このような状況に対応できる人たちがいますし、またそのような人たちを助けたいと思っています。また、平日午後2時から8時、週末午後5時から8時の「Children and Young People's Helpline」（116 111）に電話したり（無料）、「Children and Young People's website」 に書き込んだりすることもできます。また、上記の文章をコピーして、「子ども・若者ネット」のレターサービスに送ると、大人から返事が届きます。 レターサービスは、「若者ネット」のホームページにあり、いつでも書き込むことができます。あるいは、Youthnetのウェブサイト http://www.mll.fi/nuortennetti/ にある「大人のお手伝い」の文章をチェックしてみてください。Re : Re : Depression . 2013.1.25 at 16:48:56 maanmatonen 信頼できる人に相談できないでしょうか？親、親戚、テッカリール、学芸員など？あなたは兄妹を持っており、彼らはに話をするのが最も簡単なようであれば、ので、彼らに話しています。いじめは深刻なので、助けを求めるべきです。 もし、うつ病の疑いがあるなら、カウンセラーか両親に話してください。 必要であれば、助けを手配してくれるでしょう。 しかし、通常は話すだけでも役に立ちます。Re : うつ病. 2013.1.25 at 19:39:50 同じです。 私も太っていて、いじめられています、私も-99で男の子です。しかし、私自身はいじめっ子たちに学校を中退して上に立つ喜びを与えていません。いつかアメリカに留学して住むという夢を抱いています。いじめっ子たちはテレビで私を見ると、口を開いて友情を乞おうとしますが、私はくだらない話をしてあなたを罵倒する連中の一人にはなりたくありません。 頑張ってください。あなたは大丈夫です :) そしてあなたは何も悪くありませんから .</w:t>
      </w:r>
    </w:p>
    <w:p>
      <w:r>
        <w:rPr>
          <w:b/>
          <w:color w:val="FF0000"/>
        </w:rPr>
        <w:t xml:space="preserve">ID 377</w:t>
      </w:r>
    </w:p>
    <w:p>
      <w:r>
        <w:rPr>
          <w:b w:val="0"/>
        </w:rPr>
        <w:t xml:space="preserve">TKY 120周年 TKY 120周年 TKY 120周年 TKY 120周年 11月6日（土）、トゥルク書籍労働組合はタルモ・シアターで創立120周年を祝いました。 カフェイン、ケーキコーヒー、スピーチに加え、タルモ・シアターが提供するミュージカル「ヴィクトリア・ビクトリア」が披露されました。 トゥルク書籍労働組合（わが国で最も古い労働組合）が120周年を祝ったのです。フィンランドが設立された19世紀末は、現在とは全く異なる世界でした。 フィンランドは当時ロシア帝国の一部であり、市民が団体を結成する自由や権利は自明ではありませんでした。 19世紀にはヨーロッパ全域で工業化が進み、それに伴い当時の使用者の支配から賃金労働者の利益を守る必要性が生じました。印刷労働者は、フィンランドと同様、ヨーロッパ全土で組織化の最前線にいた。わが国で最も古い労働組合は書籍労働者の労働組合であり、彼らは1894年にヘルシンキでわが国初の労働組合であるフィンランド書籍労働組合を設立した。私たちは180周年を迎え、この数十年間、忍耐と決断によって達成されたことを思い出すのは良いことだと思います。歴史上、私たちが誇るべき素晴らしい業績は数多くありますが、未来は今ここで、共に、協力し合って作られるものです。印刷業界は再び大きな課題に直面しており、これには業界に関わるすべての人々が勇気を持って物事を進めるためのビジョンと勇気が必要です .立ち止まっていると、次第に雇用が失われ、生産拠点が移転していくことになる......。このような大きな課題には、トゥルク書籍労働者協会のような強力で有能なロビイストが必要なのです。組合の創立記念日にあたり、皆様の成功をお祈りすると同時に、120年間行ってきたように、これからも組合員の利益を守るための力と勇気をお祈りします TEAM Industrial Union Timo Vallittu会長 TKY会長 Juhani Lento：組合への加入は今でも重要です Turun Kirjatyöntekijäin Vereinistätの120周年にようこそ.これを劇場で、しかも労働運動の伝統を大切にするこのタルモン劇場で祝うということは、120年の歴史を持つ労働組合の誕生の歴史にも通じるものがあると思います。1890年10月5日、トゥルク印刷協会の設立総会がトゥルク労働者協会の舞台裏の一室で開かれ、19人の会員が出席した。そして、それ以来、たくさんのドラマとドラマがありました .当協会の120年の歴史は、ロシア大公国からフィンランド独立、そして欧州連合へ、抑圧の時代から内戦へ、戦後の好景気から現在の新自由主義経済原理主義へと続くフィンランドの労働運動と国家の歴史でもあり、その目的は、一般人も労働と賃金を通じてまともな生活を得る機会があったこの苦労の多い社会を破壊しようとするかのようでもあるのだ。フィンランド大公国の時代からEUの時代まで、120年にわたる協会の活動を経て、今日、フィンランド社会では再び貧富の差が深まっている。また、近年行われている団体交渉の結果、何千人もの人々が仕事と生活を奪われる一方で、企業のオーナーや経営陣は法外な利益とストックオプションを懐に入れている。また、ノキアの経営者の年収を得るためには、普通の労働者が200年働かなければならない、という事実はどうでしょう。もしあれば、.だから、120年経った今でも、私たちが安閑としている理由はない。 世界はまだ終わっていないし、市場経済と、これらの経済新自由主義者は、リバタリアニズムとは関係なく、むしろ、.S.S.S.S.S.S.と呼ばれている。</w:t>
      </w:r>
    </w:p>
    <w:p>
      <w:r>
        <w:rPr>
          <w:b/>
          <w:color w:val="FF0000"/>
        </w:rPr>
        <w:t xml:space="preserve">ID 378</w:t>
      </w:r>
    </w:p>
    <w:p>
      <w:r>
        <w:rPr>
          <w:b w:val="0"/>
        </w:rPr>
        <w:t xml:space="preserve">何が良いとか悪いとか、そういうことを議論するつもりはありません。ただ、あなたが最も近いと感じること、そして必要であれば、その理由を説明することができます。主に、そのプログラムは連邦政府などに対するエリートの計画を妨げる最良の方法だからです。必ずしもあなたが所属している政党を意味するものではありません、あなたは誰かのメンバーになることができますが、それでも他の何かがあなたに近いです。 この質問への答えも変わることがありますので、思考は時間と共に変化します。Hommaforumによると、自由党は現在、青白戦線と呼ばれています。 選挙の時、同じような投票があり、私はかなり多くの真のフィンランド人がいることに気づきました、おそらく最も多く。PSはまだ生き残りをかけて頑張っているのだろうか、それとも意見が変わってきたのだろうか。必要のない食べ物を必要とするよりも、必要のない食べ物を持つ方がいい。 反抗がある限り、希望はある。 ティモ・ソイニ 自分のために考えるか、他人があなたのために決めてくれるだろう。Aku-Kimmo Ripatti 死んだ魚だけが流れに乗る。ロシアのことわざ Sun Dec 01 , 2013 11:12 am Nomad Newcomer Joined : Sun Dec 15, 2013 2:47 pm Posts : 51 Re : Which party closest to you ?真のフィンランド人は、すでにあなたの信用を奪っています。このような批判的な、さらには反EUの態度で始まったが、今問題の紳士は、EU軍とNATOのために完全にフラグを立てている。 はい、それはケースで本当に独立党ですが、あまりにも悪いことに、それはすぐに任意の時間を成長する可能性があるように小さな政党であること。IPUは、EUとその連邦プロジェクト全体をなくそうとしている唯一の機関です。 そして、ペソネンは非常に頭が良く、議論して誰でも泥沼に陥れることができます。 私は、ペソネンとヴァンハネンが、EU憲法がフィンランドの基本法に取って代わるべきかどうかについて議論していた番組を覚えています。ヴァンハネン氏は、「そうではないが、緊急時にはその上を行く」と主張した．だから、それはそうです。ペソネンが、ヴァンハネンから説得されたときに、反論する必要さえなかったのは、なぜかおもしろかった。フィンランドにとって最大の脅威はフィンランド自身である。 EUはこの国にほとんど良いことしかもたらさなかった。 すべての法律のうちEUからのものは10％未満で、あとはすべて国内生産である。 フィンランドはEUで最も人権侵害の多い国の一つである。______________________________________ " 市民はまっすぐな道を歩まなければならない、そして道は常に狭くなっている " " 剣を鋤に鍛える者は、そうでない者を鋤にすることになる " 2013年12月18日（水）1時28分 Nomad Newcomer Joined : 2013年12月15日（日）2時47分 Posts : 51 Re : どの政党があなたに近いですか？ブッシュマスターは書いた：フィンランドの最大の脅威はフィンランド自身だ。EUはこの国にほとんど良いことしかもたらさなかった。また、税金（一人当たり約120e）が使われているのですから、もっとうまく管理できるのではないでしょうか。例えば、自治体や医療の状況を改善するように。市町村の合併は、市町村にお金がないため、常に追加されており、そのため、ヘルスセンターは閉鎖されている。フィンランド人は、自分たちの税金をフィンランド国内の幸福のために使うことを好むと、私は信じている。そして第二に、EUはまだ正式な連邦国家ではないので、常にその背後にあるアイデアがあり、基本的なアイデアはすでに連邦国家にあるのだが......。そして、EUに加盟しているフィンランドは、常に世界の危機管理に携わっていなければならないし、良いケツ持ちになれるからだ。そうでなければ、フィンランドは中東に平和維持軍を派遣することに関心を持たないだろう。 そして、フィンランドは加盟しなければ経済的に対処できないと主張する人々がいる。 まったくもってでたらめな話だ。なぜなら、フィンランドがEUそのものに加盟していなくても、フィンランドはEEAの一員であり、EUの安全保障を確保する唯一の国であるからです。</w:t>
      </w:r>
    </w:p>
    <w:p>
      <w:r>
        <w:rPr>
          <w:b/>
          <w:color w:val="FF0000"/>
        </w:rPr>
        <w:t xml:space="preserve">ID 379</w:t>
      </w:r>
    </w:p>
    <w:p>
      <w:r>
        <w:rPr>
          <w:b w:val="0"/>
        </w:rPr>
        <w:t xml:space="preserve">チェリー "シンボルはワイルドで、他のシンボルの代わりに勝利の組み合わせを完成させます。 チェリー "シンボルが1つあれば、それが完成した組み合わせの配当は2倍になります。チェリーマークが2つ揃うと、配当が4倍になります。カジノに行った人に、スロットに行くかと聞けば、誰でもイエスと答えるだろう。スロットの種類はたくさんありますが、ほとんどはスロットにお金を入れて（オンラインカジノを利用している場合は不要）、ボタンを押したり、ハンドルを引いたりすることで使用します。また、スロットマシンには、3リールのものと5リール以上のものがあります。 ジャックポットを得るためには、5リールでは難しい特定の組み合わせを得る必要があるため、通常、5リール以上のマシンが高くなります。 このページの名前は、Slot Some（スロット・サム）です。</w:t>
      </w:r>
    </w:p>
    <w:p>
      <w:r>
        <w:rPr>
          <w:b/>
          <w:color w:val="FF0000"/>
        </w:rPr>
        <w:t xml:space="preserve">アイディー380</w:t>
      </w:r>
    </w:p>
    <w:p>
      <w:r>
        <w:rPr>
          <w:b w:val="0"/>
        </w:rPr>
        <w:t xml:space="preserve">メインメニュー 投稿ナビゲーション Hammas !2009年の7月28日、息子の口に初めて鋭い小さな歯が生えました。この日、彼は6ヶ月と1週間と1日になりました。 彼は何日か続けて夜中に泣いて起きていましたが、夜驚症の明確な理由を見つけることができませんでした。 昨日、彼の下顎に青白い塊に気づくまでは。今日は、昨日よりも歯茎から音が聞こえていましたが、今晩早くに、私の指で歯を感じることができなくなりました。しかし、そのわずか3時間後には、1本目の歯が歯茎を突き破って、小さな尖った刃のように感じられるようになりました。 2本目の歯は、おそらくすぐに出てくると思います。</w:t>
      </w:r>
    </w:p>
    <w:p>
      <w:r>
        <w:rPr>
          <w:b/>
          <w:color w:val="FF0000"/>
        </w:rPr>
        <w:t xml:space="preserve">イド381</w:t>
      </w:r>
    </w:p>
    <w:p>
      <w:r>
        <w:rPr>
          <w:b w:val="0"/>
        </w:rPr>
        <w:t xml:space="preserve">文化の持続可能性 持続可能な文化は、人々や地域の幸福度を向上させます。また、文化の多様性を維持し、倫理的な理解を深めることもできます。 文化は物質的な側面と精神的な側面の両方を含む、複雑な概念なのです。持続可能な文化は、人間の多様性を受け入れ、自然や動物を含むすべての人々の権利を尊重します。文化と持続可能な開発の関係は、おそらく、持続可能な開発という広い分野の中で最も考慮されておらず、把握するのが最も難しいテーマです。選択式の演習の選択肢の1つは、自分自身の提案を考え、その影響を検討することです。あなたのアイデアを vihreapolku@turkuamk.fi まで送ってください。できるだけ早くコメントし、最も優れたアイデアはGreen Pathのウェブサイトで公開されます !実践的なタスク 具体的なタスクは、文化的な持続可能性について学び、実践するのに役立ちます。 バザーや自分自身の使用のために環境に優しい製品を作る , 例えば布のショッピングバッグ バードボックスやハリネズミの冬の巣など .生徒の自転車、スポーツ用品、古着などの修理・メンテナンス。</w:t>
      </w:r>
    </w:p>
    <w:p>
      <w:r>
        <w:rPr>
          <w:b/>
          <w:color w:val="FF0000"/>
        </w:rPr>
        <w:t xml:space="preserve">イド382</w:t>
      </w:r>
    </w:p>
    <w:p>
      <w:r>
        <w:rPr>
          <w:b w:val="0"/>
        </w:rPr>
        <w:t xml:space="preserve">マット・グリーン、長期契約延長へ - ガボリック退団間近？ロサンゼルス・キングスとディフェンスマンのマット・グリーンが4年間の契約延長にサインした。 スタンレーカップのチャンピオンであるロサンゼルス・キングスのディーン・ロンバルディGMは、年俸250万ドルを提示することにより、2018年の夏までマット・グリーンをチームに留めることに成功した。グリーン... [ 続きを読む ] NHL、シーズンベストを表彰-ラスクがベジーナを獲得 NHLは再びその年次表彰ガラを開催しました 、いくつかのカテゴリで2013-14レギュラーシーズンの最高の選手、コーチ、GMを表彰した。ここでは、受賞者の名前です：ハートメモリアルトフィー：シドニークロスビー、ピッツバーグペンギンズ ハートメモリアルトフィーは毎年授与されます... [ 続きを読む ] フリーエージェント市場に向けて - パート11：ポールStastny ポールStastnyは無料エージェント市場で最も厳しい名前と次のシーズンの彼のアドレスがよくデンバー以外のどこかになるかもしれません。ポール・スタスニーは昨シーズン、レギュラーシーズン71試合に出場し25+35点と60点以上の成績を残し、復帰した。プレーオフでは、この男は... [ 続きを読む ] ホッケーの殿堂入りを果たした伝説の4選手 今回、ドミニク・ハセック、ロブ・ブレイク、マイク・モダーノ、ピーター・フォースバーグの4選手が、ホッケー選手が達成できる最高の栄誉を手にした。このクラブは、NHLホッケー界で特別に優れたキャリアを持つ選手を慎重に選びます。そのため、このような... [ 続きを読む ] ブルインズとスウェーデン人ゴールテンダーSvedbergは延長契約を締結 ボストンブルインズは、スウェーデン人ゴールテンダーのニクラスSvedbergと1年、片道の契約延長に署名した。 ニクラスSvedbergはAHLチームプロビデンスブルインズで昨シーズンブルインズのゴールテンダーの責任の大半を担いました... [ 続きを読む24歳のスベドベリはレギュラーシーズン45試合でパックを止め... [ 続きを読む ] NHLドラフト2014。前回のリザーブラウンドで、フィンランド人GKとして初めて招集されたのは、第4ラウンドのジュゼ・サロスだった。この夏、フィンランドのゴールキーパー... [ 続きを読む ] Alfredsson wants one more chance 昨シーズン、デトロイト・レッドウィングスでプレーしたダニエル・アルフレッドソンは、スタンレーカップで勝つためにもう一つのチャンスを望んでいます。 41歳のダニエル・アルフレッドソンは、デトロイトフリープレスの記者ヘレンセントが選んだ最初のフィンランドのゴールキーパーです。ヘレン・ジェームズのヘレン・ジェームズによると、デトロイト・レッドウィングスにプレーしたい旨を伝えた... [ 続きを読む ] スコット・ハートネルの移籍について：怒りとショックだった フィラデルフィア・フライヤーズからコロンバス ブルー ジャケットへのスコット・ハートネルの移籍は、もともと大変なものだった。誰もがすでに知っているように、フィラデルフィアのフライヤーは、RJ Umbergerと交換で、月曜日にコロンバスブルージャケットに彼らの前方スコットHartnellをトレードすることを決めた... [ 続きを読む ] NHLラウンド勢：RaskはNHLで1番ですが、唯一のゲームは重傷を見て、月曜日に演奏しました。 しかし人生は続くと我々はフィンランドのゴールテンダーの状況に私たちのレポートを集中トゥッカRask 。オリンピックの選考が近づき、北米でプレーする選手たちは、この1ヶ月間、その証拠を示してきた。フィンランドのオリンピックチームにとって、来年2月に開幕するソチオリンピックで、誰がライオンズのファーストチョイスガードになるかは、ここしばらくの間、最も差し迫った問題の一つだった。しかし、リンネは現在、全体としてオリンピックへの参加を脅かす深刻な感染症に苦しんでいるとニエミの性能はシャークスチームの残りの部分と一緒にシーズンへの輝かしいスタート後にかなり減少している。 トゥッカ-ラスクの性能は、全体よりも説得力があるされている.タンパベイ・ライトニングのスティーブン・スタムコスが重傷を負った昨夜の試合では、26歳のブルインズゴールがシャットアウトし、ブルインズは今シーズン2度目のライトニングとの対戦を制しました。</w:t>
      </w:r>
    </w:p>
    <w:p>
      <w:r>
        <w:rPr>
          <w:b/>
          <w:color w:val="FF0000"/>
        </w:rPr>
        <w:t xml:space="preserve">ID 383</w:t>
      </w:r>
    </w:p>
    <w:p>
      <w:r>
        <w:rPr>
          <w:b w:val="0"/>
        </w:rPr>
        <w:t xml:space="preserve">Dokumenttiprojekti Dokumenttiprojekti はYleの番組プラットフォームで、世界各地の良質なドキュメンタリーを毎週Yle TV1 で放映しています。以前はYle TV2にありましたが、2012年初めにYkkösdokumentiに統合されました。 ドキュメンタリー・プロジェクト作品の上映は毎週月曜日の夜遅くと土曜日の午後に再放送されています。 ドキュメンタリー・プロジェクトはエルッコ・リーティネン[ 1 ]が制作しており、フィンランドではAVEKと共同でセカンドフィンランドプロジェクトを立ち上げ実施、サタクンタ、南フィンランド、北フィンランドで合計19作品のドキュメンタリーやショートフィルムを制作しています。2009年秋には、短編ドキュメンタリーシリーズ『Tarinateltta esit（Tent of Stories）』を制作[ 3 ] 2009年秋、Dokumenttiprojektiは配給会社、プロデューサー、映画祭と協力してDokumenttiprojekti Goes Cinema ( DPGC ) というブランドを設立し、新しい出版プラットフォームへと移行している。このプロジェクトにより、映画館で上映されるドキュメンタリーは、「ドキュメンタリー・プロジェクト」ブランドの恩恵を受けることができるようになりました。2010年春には、「メンズ・シフト」と「トナカイ狩り」の2作品が映画館で多くの観客を集めました。 このプロジェクトの恩恵を受けた作品には、「国民のリビングルーム」（2009）、「磁石男」（2009）、「保管された夢」（2012）、「ミセス・プレジデント」（2012）、「赤い森のホテル」（2012）などが挙げられます。ドキュメンタリー・プロジェクトの元プロデューサーであるイッカ・ヴェカラハティは，南部アフリカで Steps For The Future プロジェクト [ 4 ] を立ち上げ，37mm ドキュメンタリー映画とランタンフィルムを制作し，カンヌと IDFA で賞を獲得した．このプロジェクトは、世界的な「なぜなにデモクラシー」プロジェクト [ 5 ] として継続され、そのドキュメンタリーは50のテレビ局によって、世界のほぼすべての国で放送されたのです。その中には、アカデミー賞ドキュメンタリー部門を受賞したアレックス・ギブニー監督の『Taxi To The Dark Side』や、陳偉俊監督の『Please Vote For Me』があります。 ステップスグループには、ニシュタ・ジャイン監督の『Lakshmi And Me』など、インドの監督によるドキュメンタリー映画を製作したステップス・インドもあります。 ドキュメンタリープロジェクトは、Yleで働いた映画監督・プロデューサー、ヤルモ・ジャスケライネンが設立しました。 彼は、国際的名作やトップ作品をドキュメンタリープロジェクトに持ち込んでいます。ドキュメンタリー・プロジェクトは、フィンランドのドキュメンタリー映画製作の量的・質的向上をもたらし、国際化への道を開いたのです。</w:t>
      </w:r>
    </w:p>
    <w:p>
      <w:r>
        <w:rPr>
          <w:b/>
          <w:color w:val="FF0000"/>
        </w:rPr>
        <w:t xml:space="preserve">イド384</w:t>
      </w:r>
    </w:p>
    <w:p>
      <w:r>
        <w:rPr>
          <w:b w:val="0"/>
        </w:rPr>
        <w:t xml:space="preserve">...国防軍におけるポスト、役職、職務の充足に優先権を持つ。資格要件：国防軍のポストに任命される者は、フィンランド国民であり、政府ポストの一般的な資格要件を満たしていること。何に加えて...すべてを参照してください...国防軍の夫と妻のポスト、ポジションと義務を埋めるために優先権を有するものとします。資格要件：国防軍のポストに任命される者は、フィンランド国民であり、政府ポストの一般的な資格要件を満たしているものとする.さらに、...すべてを表示...公式の規制に関する知識... カテゴリーBの運転免許とフィンランド語の知識が必要です。 報酬は、技術スタッフに関する自治体の労働協約に基づいています...。仕事は2014年11月1日から、または合意に従って開始されます。詳細については、プロパティマネージャーのHanna Mikkotervo-Adler（ハンナ・ミッコテルヴォ・アドラー）TEL +358 40 317...までお問い合わせください。view all Summary Job title : Resurssiopettaja Description : Vacancy Hämeenlinnaは、フィンランドで最高の立地にある人口68,000人の活発な地域センターです。多様な経済構造と様々な快適な生活オプションにより、継続的な発展が保証されています... すべて表示 Summary Job title : Social worker Description : Virka Hämeenlinna は、フィンランドで最高の立地にある人口 68,000 人の、歴史を大切にする活発な地域中心地です。この都市の多様な経済構造と様々な快適な生活のオプションは、継続的な保証... すべて見る ... 柔軟、迅速、仕事への前向きな態度は、利点と見なされます。給与やその他の雇用条件は、一般的な自治体の労働協約と職務の要求の評価に基づいて決定されます。仕事は日雇い、オフィス勤務時間は36,25時間/月です...すべてを見る Summary Job title : Sosiaaliohjaaja Description : Job Hämeenlinna is an active regional centre with population of 68.000 inhabitants in best location in Finland ...多様な経済構造と快適な生活のための様々なオプションは、継続的な発展を保証しています... すべて表示 ... 人事管理業務、リーダーシップ経験や優れた対人能力も評価します。 応募者は、自分の給与要求を提出することができます...合格者は、就任前に十分な健康診断書を提出することが必要です。このポストは、6ヶ月間... すべて見る</w:t>
      </w:r>
    </w:p>
    <w:p>
      <w:r>
        <w:rPr>
          <w:b/>
          <w:color w:val="FF0000"/>
        </w:rPr>
        <w:t xml:space="preserve">ID 385</w:t>
      </w:r>
    </w:p>
    <w:p>
      <w:r>
        <w:rPr>
          <w:b w:val="0"/>
        </w:rPr>
        <w:t xml:space="preserve">楽しいウォーターアクティビティ 水上スキースクールでは、水上スキーの基本を学び、プロの指導のもと、思う存分腕を磨くことができます .水上スキー教室は、ウコンリンナ・ビーチで開催されます。一生の思い出に残るプレゼントには何が含まれますか？1-2時間の水上スキースクール このギフトは誰のために適していますか？夏を楽しく過ごすために、何か新しいことを見つけたい！という方におすすめのギフトです。水上スキー教室で、みんなで楽しく遊ぼうご存知ですか？水上スキーは1920年代に誕生したスポーツである。最初の水上スキーヤーは、1922年にアメリカで18歳のラルフ・サミュエルソンとされ、ボートの背中に乗ってスキーを試みたという。同年、フランスでも水上スキーが試みられた。水上スキーは、水上スキーを装着した「スキーヤー」を引っ張って水面を滑走させる。モーターボートでスキーヤーを引っ張るのが一般的です。1946年にスイスで世界水上スキー連盟が設立され、フィンランドのベストエクスペリエンス大会に水上スキーが採用された。テスターの体験談を読もう</w:t>
      </w:r>
    </w:p>
    <w:p>
      <w:r>
        <w:rPr>
          <w:b/>
          <w:color w:val="FF0000"/>
        </w:rPr>
        <w:t xml:space="preserve">ID 386</w:t>
      </w:r>
    </w:p>
    <w:p>
      <w:r>
        <w:rPr>
          <w:b w:val="0"/>
        </w:rPr>
        <w:t xml:space="preserve">CITROEN CX BERLINE BENZINAについての意見 平均的に、ユーザーはCITROEN CX BERLINE BENZINAを非常に実用的であると評価しています信頼性と耐久性に関して非常に高い評価を得ています。CITROEN CX BERLINE BENZINAがあなたの問題を解決するソリューションであることを確認したい場合、他のDiplofixユーザーから最も役立つとサポートを得ることができます。評価は10点満点で、CITROEN CX BERLINE BENZINAが、技術的に最も優れている、品質が最も良い、または選択肢の幅が最も広いという点で、10点の評価としました。平均評価は7.91、標準偏差は2.46。ユーザーから寄せられた「CX BERLINE BENZINAのコストパフォーマンスは良いですか？109人のユーザーが質問に答え、0〜10点の間で評価しました。 評価は、CITROEN CX BERLINE BENZINAが機能を考慮すると本当に良い値であると思うならば10点です。</w:t>
      </w:r>
    </w:p>
    <w:p>
      <w:r>
        <w:rPr>
          <w:b/>
          <w:color w:val="FF0000"/>
        </w:rPr>
        <w:t xml:space="preserve">ID 387</w:t>
      </w:r>
    </w:p>
    <w:p>
      <w:r>
        <w:rPr>
          <w:b w:val="0"/>
        </w:rPr>
        <w:t xml:space="preserve">Veikkausの安全なゲーム環境とビルサービス Pvm: 14.06.2008 Veikkausの安全なゲーム環境とビルサービス Seppo MiettinenはVeikkausで約10年間働いている電気技師です。 VantaaのVeikkaus本社は約15000m2のオフィスと生産施設で、約320人が働いています。 このビルは1975年に完成したのだそうです。その後、Veikkausの活動は大きく変化している。抽選券の手作業による処理からオンラインベースの電子環境へ、この変化は、特にビルサービスにとって大きな課題をもたらしました。宝くじの電子化により、人材の生産性が大幅に向上し、サービスのスピードアップが図られました。 その一方で、新しい技術により消費電力が増え、環境面では逆風となりました。 電力消費量は2003年から年7〜8％増加しています。これは主に、ビジネスボリュームの増加により、サーバーやワークステーションが増加したことによるものです .ヴェイッカウス・エコチームは、水、電気、紙などの消費量を常に監視しています。 また、エネルギー消費量を削減するためのいくつかのプロジェクトも進行中です。ビルサービスに関しては、上下水道のネットワークは良好な状態にあります。今後数年間で、安全上の理由から幹線の交換が行われる予定です。現在、スペースの変更と大規模なビルサービスの近代化工事が進行中です。「環境問題は、Veikkausにとって重要な社会的責任であり、建設プロセスのすべての段階で考慮されています」とSeppoは言います。 室内の空気の質も考慮され、長年にわたって多くの室内空気調査が行われてきました。従来、空調は部屋ごとにボリューム調整が可能でしたが、今回、予熱された空気をチルドビームで室内に分配する技術を導入しました。同時に、建物全体に排気回収システムを導入し、再循環空気の使用を断念する予定です。建設のための設計はすべて専門家が行う予定です。このため、幅広いプロジェクトで最新の知識と経験を活用することができます。 このサービスは非常に効果的でした。"私たちは、良い企画と協力を大切にします。Well planned is half done "というセッポの言葉は、Veikkausの原則を要約しています。Äyräväinen Engineeringは、Veikkausのビルディングサービスエンジニアとして約2年間勤務しています。「エイラヴァイネンの専門知識と協力には満足しています。 契約者からも計画について前向きなコメントがあり、良い指標になっています」とセッポは言います。 今後の課題は、ゲームの世界がこれまで以上に速く変化していることです。ヴェイッカウス社のビジネスにとって、オペレーションの信頼性は最も重要な要素であり、建物とその技術システムは安全でトラブルのないオペレーションをサポートするものでなければなりません。ビル管理の計画は2012年まで、場合によってはそれ以降も続きます。「技術の構築と運用にかかるコストは上昇しているが、生産を成功させなければならない」とSeppo Miettinenは要約している。</w:t>
      </w:r>
    </w:p>
    <w:p>
      <w:r>
        <w:rPr>
          <w:b/>
          <w:color w:val="FF0000"/>
        </w:rPr>
        <w:t xml:space="preserve">アイディー388</w:t>
      </w:r>
    </w:p>
    <w:p>
      <w:r>
        <w:rPr>
          <w:b w:val="0"/>
        </w:rPr>
        <w:t xml:space="preserve">TOP8：女性よ、こんな男性に気をつけろ !ライフスタイル 30.8. あなたは、特定のタイプの男性にのみ、女性が惹きつけられると感じることがありますか？女性に全くモテない男性、そして女性が避けるべき男性のリストをお読みください。確かに、女性が惹かれるタイプの男性もいれば、遠まわしに敬遠されるタイプの男性もいますね。男性向けサイトaskmen.comでは、女性が最後まで避けるべき男性のタイプを挙げています。男性を変えることはできませんが、あなたが望めば可能です ... 1.粘着男 過度に粘着する男は、一定の抱擁、安心感、頭のパットが必要で、過度に感情的である。また、自分自身にとても自信がなく、人間関係や仕事、友人関係について常に安心感を必要としています。"私たち "は大丈夫？いいんですか？"なぜ彼はモテないのか : 自信と自立は男性のセクシーな特徴であり、不安と依存はそうではない。 ほとんどの女性は頼れる男性を求めている。 もし男性が女性のサポートやセキュリティを必要とするならば、-特に付き合い始めの頃は- 女性にとって彼は強いサポート、ボディガード、守護天使ではないと判断されるかもしれません。アドバイス：タイミングがすべてです - 感情的であることに問題はありませんが、男は特に最初のデートで、自宅で彼の最悪の不安を残すべきである（同じことが女性のために行く！）。 関係が進むにつれて、それはあなた自身の感情や不安をもたらすことが多かれ少なかれ唯一の自然です。 女性は男性の頭の中で何が起こっているかを知って感謝しています2.予測可能な男 男、つまらないカウチポテトになるな!女性は、予測可能な男性を好まない、なぜなら彼らはとても...予測可能だから!この種の男は、慣れ親しんだパターンとルーチンを信頼し、決して違うことをしたがらない。例えば、彼が自発的に彼女を食事に誘うことなど思いもよらないだろう。 彼が予測不可能な理由 : 女性は、少し予測不可能な男性を求めている。そのため、多くの女性が「ダメ男」に弱いのです。しかし、女性は実は悪人ではなく、予測不可能な男性を望んでいる。一言アドバイス：男性は女性を自分のものにするために「悪い人」になる必要はありません。週末にパートナーを旅行に連れて行ったり、街に出るときに「映画館に行こうか」とアドリブを入れたりして、彼女や自分自身を驚かせることです。「しかし、たまには相手を驚かせることも忘れてはいけません。傲慢な人は大きな自我を持っていて、周りの人を見下すことがあります - あなたに対しても、意図的または無意識に。また、自分より劣っていると思った相手には無礼で、本当にいじめをすることもある。 モテない理由 : 女性は彼の性格を判断するとき、他の人に対する振る舞いに注目するものである。たとえ、彼が自分に過剰なほど親切でも、他人を汚物のように扱うなら、彼の足元を見たいと思うのです。アドバイス：自信を持つことは悪いことではないが、男は何事にも邪魔をされないように気をつけなければならない。 男は他人を尊重した話し方、接し方を身につけるべきである。自分を高みに置いてはいけない 4．不機嫌な顔の男 不機嫌な顔の男は、まったく女性にモテません。他の女性をチラチラ見ていることを隠そうともせず、デート中にウェイトレスといちゃつき、昔の女性との冒険やベッドパートナーの数を自慢することもある。 要するに、彼は女性に対する敬意がないのだ...。なぜ彼はモテないのか : これが彼のふるまいです。</w:t>
      </w:r>
    </w:p>
    <w:p>
      <w:r>
        <w:rPr>
          <w:b/>
          <w:color w:val="FF0000"/>
        </w:rPr>
        <w:t xml:space="preserve">イド389</w:t>
      </w:r>
    </w:p>
    <w:p>
      <w:r>
        <w:rPr>
          <w:b w:val="0"/>
        </w:rPr>
        <w:t xml:space="preserve">    野生のハーブを北サヴォの輸出資産にする メディア フィンランド初の野生のハーブ週間が23日に開催されます。この週間は本日クオピオでTUOREプロジェクトが主催する野生のハーブデーで始まりました。ELO財団によって創設されたこのナショナルウィークの目的は、家庭やプロのキッチンでのワイルドハーブの使用を促進することです。この週の前夜、Savo Education ConsortiumのTUOREプロジェクトが企画したWild Herb Dayで、クオピオ地方はフィンランドのWild Herb Regionに認定されました。このイベントに関連して、Savoのシェフはフィンランドの他のシェフ協会にワイルドハーブウィークに参加するよう呼びかけました。チャレンジの様子はこちらでご覧いただけます。エコロジカルな地域原料として、ワイルドハーブの需要は短期間で倍増した。クオピオ地域は、地元の食品店、プロの厨房、一流レストランに新鮮な野生ハーブと乾燥ハーブを供給している。私たちの地域には、ワイルドハーブのような新しい食のイノベーションが必要です。 ワイルドフードは私たちの地域にユーロをもたらしますが、国際的な研究やビジネス開発など、チェーン全体での協力と投資が必要です」と、Savo Education ConsortiumのTUOREプロジェクトマネージャーのイルマ・イカイモは言います。クオピオ地域のワイルドハーブは、世界のトップキッチンを制覇する可能性を秘めていると、キウルヴェシ市のHerbaCentria2プロジェクトのトイニ・クンプライネンは信じています。 クンプライネンは、サヴォのワイルドハーブ大使として知られているのです。世界一のレストランに選ばれたKöppenhaminaのレストランNomaは、私たちの乾燥ワイルドハーブを試しに使って、大量に注文してくれました。地域間の協力により、クオピオ地域から世界各地へ、必要な量のハーブを一度に送ることができます」とクンプライネンは続けます。 写真上のボタンをクリックすると、プロジェクトコーディネーターのイルマ・イカヘイモのインタビューを聞くことができます。</w:t>
      </w:r>
    </w:p>
    <w:p>
      <w:r>
        <w:rPr>
          <w:b/>
          <w:color w:val="FF0000"/>
        </w:rPr>
        <w:t xml:space="preserve">イド390</w:t>
      </w:r>
    </w:p>
    <w:p>
      <w:r>
        <w:rPr>
          <w:b w:val="0"/>
        </w:rPr>
        <w:t xml:space="preserve">ソニーから新型カーAVマルチメディアセンターとTomTomナビゲーション（欧州）の申込書 07.09.2010 Fine Xplodは、プレミアムAVエンターテインメントと最新鋭のナビゲーションを搭載し、カーライフをより楽しくする製品です。 優れた表示性能、操作性、ソニーの高音質地図 TomTomの高品質な地図 2大技術が融合し、ナビゲーション機能を備えた感動的なカーAVセンター 770BT、660BT 交通渋滞や時間の制約がますます厳しくなる中で、ドライブが楽しくなることはありません。今回、ソニーは、ナビゲーションとポジショニングのソリューションのリーディングカンパニーであるTomTomと、その強みとAVのノウハウを融合させました。その結果、TomTomのナビゲーション機能を搭載したXplod™ AVマルチメディアセンターが誕生し、ドライバーの生活をより快適なものにしています。関連性の高いエンターテインメント、リアルタイムの情報、マルチメディアのエンターテインメントは、日常生活の中でより大きな役割を果たすようになってきています。ソニーは、ナビゲーション機能を搭載した車載用AVマルチメディアセンター「770BT」「660BT」を発売し、移動中のお客様のニーズにお応えしています。全モデルに、ヨーロッパ45カ国をカバーするTomTomの最も包括的で洗練された地図が搭載されています。 TomTomのルート計画は、単に最高速度制限を使用するよりもはるかに高度なものです。実際の移動時間に関する広範なデータベースを使用する独自のQ Routes™テクノロジーは、ピーク時、週末、遅い信号も含めて、移動の時間や曜日を考慮して最速ルートを計算します。 TomTomのMapShare™サービスとその巨大なナビゲーション・コミュニティにより、地図は常に最新の状態に保たれています。さらに、無料のソフトウェア「TomTom HOME」とPCを使えば、自分で作った地図の修正や、他のユーザーが作った地図の変更も簡単に行えます。 新しいカーAVナビゲーションシステム「Xplod」シリーズは、先日「EISA award 2010 European Car Audio/Video Centre部門」を受賞したカーオーディオ/ビデオセンター「XAV-70BT」と同じ製品プラットフォームに基づいています。 受賞した製品と同じ優れたAVイノベーションを備えているのです。いわゆるデュアルDINユニットで、一般的なQVGA AVカーモニターの5倍の解像度を持つ超高輝度・高解像度の800×480画素WVGAディスプレイを搭載。 プレミアムサウンドは、ソニー品質が保証されています。細部へのこだわり：オーディオとビデオの信号経路を分離し、圧倒的なAV再生品質を実現。 センタースピーカー配置により、ダッシュボード中央に仮想的にもう一つのスピーカーを配置した5.1chサラウンドサウンドを実現し、豊かで広がりのあるサウンドスケープを楽しむことができます。AVユニットには、ドライバーの位置を考慮し、異なるチャンネルの音のタイミングを調整することで最適なリスニング環境を作り出す「インテリジェント・タイムアライメント」を採用しました。鮮明なタッチスクリーンディスプレイと便利なオンスクリーン機能・ボタンにより、優れたユーザー体験を提供します。 ZAPPIN™やSensMe™など、ソニーが特許を持つ最先端技術により、音楽選択が簡単で楽しく、ドライブ中にその場にふさわしい音楽が見つかります。WALKMAN® 、iPod、iPhone、USBストレージなど幅広いデジタル音楽プレーヤーとの優れた接続性、携帯電話用の統合Bluetooth™、ワイヤレス音楽再生とハンズフリー通話を特徴としています。ナビゲーション機能を搭載した車載用AVマルチメディアセンター「Xplod」は、2010年10月末より発売予定です※2。価格は、XNV-660BT 1,250ユーロ、XNV-770BT 1,500ユーロ。 ソニーについて ソニーはオーディオ、ビデオ、コミュニケーションおよび情報技術における世界的リーディングデベロッパーとして活動しています。</w:t>
      </w:r>
    </w:p>
    <w:p>
      <w:r>
        <w:rPr>
          <w:b/>
          <w:color w:val="FF0000"/>
        </w:rPr>
        <w:t xml:space="preserve">イド391</w:t>
      </w:r>
    </w:p>
    <w:p>
      <w:r>
        <w:rPr>
          <w:b w:val="0"/>
        </w:rPr>
        <w:t xml:space="preserve">私の夢を実現するために、将来のスーツには何らかの照明が必要だ。また、ボタンを押すことで消したりつけたりできるライトも付ける予定です。 ちょっとした電気工事なら私にもできると思いますが、専門家ではないので。それで、ledは良い選択肢なのでしょうか、それとももっと良いものがあるのでしょうか？そして、そのようなものを実装するのは、とにかく簡単なことです。また、これらの製品のいくつかを購入することができる任意のサイトを知っていれば、それはあなたがリンクすることができれば素晴らしいことだ：）それはeBayからクリスマスライトまたは類似の購入する価値がある。 私自身は、回路を自分で作るためにピストンを所有していないとして小道具のLEDを作った。 だから、キーワードで例えば検索eBayは" バッテリーは" または私のお気に入り " led靴ひも " をリードしています。______________________________________________ 夜中に一人でさまようとき、同類に出会うかもしれない、そしてしばらくの間、二人で歩くには道が明るい ~ //My devi gallery !//どうもありがとう、特にあの靴ひもは私が探していたものと同じようだ !しかし、照明のオン・オフを切り替えるボタンやスイッチを作ることはできないのでしょうか？だからアイデアは、私が約100pcsの1mm電球を接続する光の剣の種類を作ることでしょう。 はんだごてや必要な他のは、私の唯一の問題は、私はそのために必要なバッテリーの種類です。 売主が与えられた電球についての情報があります。 その電圧は、おそらくここで最も重要なものです。だから、バッテリーの種類は重要なのだろうか、複数でなければならないのだろうか、どのように必要なバッテリーの種類を計算すればいいのだろうか。</w:t>
      </w:r>
    </w:p>
    <w:p>
      <w:r>
        <w:rPr>
          <w:b/>
          <w:color w:val="FF0000"/>
        </w:rPr>
        <w:t xml:space="preserve">ID 392</w:t>
      </w:r>
    </w:p>
    <w:p>
      <w:r>
        <w:rPr>
          <w:b w:val="0"/>
        </w:rPr>
        <w:t xml:space="preserve">おそらく、途中のHDを含めると、すでにDVDの枚数（〜40枚）を超えているのではないでしょうか。レターボックスに入っていた映画はすべて見ました。 いくつかは郵送で、残りは途中で。HD-DVDはまだ箱に入ったままなので、売りに出すか買いだめするかはこれからです。私は、よほど興味がない限り、特典には目もくれません。ディスク1枚あたり10〜13ユーロが、あえてこれを外すための適切な価格制限です。映画が好きではない場合は、そう、お金はほぼ確実に100％のバックを取得するための叫びよりも、。ブルーレイの表面に傷がついて使えないということはないでしょう。究極のスキルは、あなたが形がない位置を取ることです。 敵と一致して適応し、変化し、勝利を達成することができる人は、神と呼ばれる。少し明るさとコントラストが良く、画像を鮮明に変更し、あなたが10ユーロ未満でdvdの両方の捕食者を得ることができるときに、ショップに行進し、そのために30eのような何かを払ってHDアバタを持つでしょう。髭ジーザス メンバー投稿 : 503 バザール スコア : 0 じゃあ、アクションシーンのカメラが1秒ごとに別の場所に移動しても、その違いに気づかないんですね。それとも、口笛を吹いているときのアーショウの口ひげをじっくり観察する時間があったのでしょうか？まあ、それはそうなんですけどね。アクション映画は、HDからそれほど恩恵を受けないかもしれません。 しかし、あなたは違いを伝えることができる、それはHD映画の価格の価値があるかどうか、それぞれが決定します。 miggeメンバーポスト： 2 524ボトムスコア： 0 HDは、それが最高の状態で文字とその表現を引き出すことができる等角で、その最高の状態です。クローズアップでは、口ひげの話だけで、シャープネスはそれほど重要ではありません。ただ、実用的な理由で．Bearded Jesus Member Posts : 503 Bazaar score : 0 and I have for one is disturbed by horror that seems to be in those trailer ... それは全ての映画で同じなのか？タイキョードリフトの1080pの予告編を見たところ、いくつかの箇所はとても素晴らしく見えたが、約90％はダークナイトの予告編もそうでしたが、ほとんどの場合、映像はシャープなのですが、例えばビルが爆発して崩壊する場面では、映像がシャープになっています。しかし、あまりにもひどかったので、おそらく『300』のような効果だったのでしょう。まだ私を納得させるような1080pの予告編は出ていません。というのも、私はカメラで撮ったクソみたいなDivxクリップをそのままHDのTelsusで問題なく見ているからです。 しかし、HDにお金を払わなければならないなら、どこかで見なければなりません。finngamer メンバー投稿 : 1 112 Bazaar スコア : 20 あなたのひどい予告編については何も知らないが、もしあなたがプレデターの写真に大きな違いを感じないなら、あなたは幸せになるべきで、将来的にブルーレイとHD-DVDのお金を節約できる。葉や根はすべてはっきりと見えますが、DVDではそれらはぼんやりとしか見えません（しかもまだ暗い色をしています）。それは、ディテールの解像度の違いだけでなく、DVDでは、ディテールがあってもありません。 migge メンバー投稿： 2 524 ボトムスコア： 0 はい、違いがあるとあなたは伝えることができますが、私はちょうどより印象的な比較を見てきました.</w:t>
      </w:r>
    </w:p>
    <w:p>
      <w:r>
        <w:rPr>
          <w:b/>
          <w:color w:val="FF0000"/>
        </w:rPr>
        <w:t xml:space="preserve">イド393</w:t>
      </w:r>
    </w:p>
    <w:p>
      <w:r>
        <w:rPr>
          <w:b w:val="0"/>
        </w:rPr>
        <w:t xml:space="preserve">このゲームにはマーケティングプランニングの時間を多く費やしましたが、この曲をバックに広告をひねり出すと、かなりリラックスできましたね。ピッグスタック 泡を壊してピッグをスタックに落とし（マウスでクリック）、ピッグタワーを直立させるゲーム。これはバニーゲームほど中毒性はありませんが、とてもかわいいので、時々再生する必要があります〜。 よく彼らはつま先とつま先を移動します^_^！！！！！！！！！！！！！！！！！！！！！！！！！！！！！！！！！！！！！！！！！！！！！！！！！！！！！！？ロボット・ユニコーン・アタック いつもちょっとした笑いを起こしてくれるこの曲は、一回聴いただけではいつまでも心に残っています。ゲームが進むにつれ、走るユニコーンのスピードが上がり、あとはZ（ジャンプ、ダブルダブルジャンプ）とX（プッシュアタック）キーを押すだけ＝中毒性保証。 Robot Unicorn Attack Heavy Metal このバージョンを私の男友達に見せたら、このゲームについてかなり適切な説明を思いついた；「オリジナル版からのステップアップ」。D. 革パンの妖精の歌は、iの上に点があるようなもの !Angry Birds これについて説明する必要があるのでしょうか？私の仲間は、米国に出発する前に、我々は彼が音楽プレーヤーとして好きだったリンゴを見つけるために行った、と彼はセールスマンに対処していた間に下士官は、iPadに向かい、怒っている鳥と豚をペッティングを開始しました。カウンターにいたもう一人のセールスマンは、その男がすでに店を出て家に帰る途中だったので、とても楽しそうにしていたのですが、私たちはただ「ほら、またこのフィールドを通らなければならない何かがあるじゃないか！」と不平を漏らしました。" :'D. 私はいつも公共の場で恥をかいている ;&amp;lt ;。主題歌が好きです!Tiditittit , tiditititit tiditititit ~ miu あのウサギのゲームは、マウスが固まるので、かなりイライラするゲームですね !ウサギのジャンプはとてもゆっくりした動きで、間違った方向に動いたりすることもあります。学校では、そんな不器用なネズミの授業があり、なんとコーンが燃えそうになったこともありました。Lumi ErasureのAlwaysのPVは最高です ;D. ANU バズーカで望遠鏡を撃つゲームと血が噴き出す子供っぽい太陽にリンクしようと思ったけど、そういうくだらないゲームにリンク先を置き換えることにしました :'.D. それらのミニゲームは素敵です、それらと同じサイトに豚であるてんとう虫のゲームがあります。 そして豚といえば、その豚のゲームはとてもかわいいです♥ 私は私の電話（HTC）でAbduction2というゲームを持っていますが、もし誰かが中毒になっているのなら、それは.かわいい動物たちと一緒に、受話器を回してレベルを上げ、フィールドをクリアすると、より多くのかわいい動物たちと遊べ、帽子やリボンなどのかわいいアクセサリーがもらえます :D LinkWithin Panda Pandaの美容、ヘア、ネイル商品に関する考えや、美容界とオタク界のバランス。 2匹のフェレットとトカゲとのライフスタイルや生活も紹介します。</w:t>
      </w:r>
    </w:p>
    <w:p>
      <w:r>
        <w:rPr>
          <w:b/>
          <w:color w:val="FF0000"/>
        </w:rPr>
        <w:t xml:space="preserve">ID 394</w:t>
      </w:r>
    </w:p>
    <w:p>
      <w:r>
        <w:rPr>
          <w:b w:val="0"/>
        </w:rPr>
        <w:t xml:space="preserve">トロセンマキにあるキテン・ドッグ・ケネルは、20年以上前から両親と一緒に経営しています。昨年11月、EijaとEsa Sorsa夫妻と息子のAriは有限会社を設立し、サービスを在宅ケアに拡大した。キテン・ドッグケネル・アンド・ホームケアの株式の大半はアリ・ソルサが所有している。また、私たち夫婦が株を購入し、妻が私の稼ぎ頭になったため、経済的にも困窮していました。就職のためには、起業家になるのが一番手っ取り早いということに気づいたのです。アリ・ソルサにとって、働くことは決して難しいことではないし、嫌なことでもない。ソルサにとって最も重要なことは、1つの仕事に依存するのではなく、多くのことをこなせるようになることです。 アリには常に自発性があります。 彼は父親と一緒に車の修理からあらゆることを手がけてきました。 彼はどんな動物にも慣れています。 エイジャ ソルサは言います。 私は、起業家になることで仕事を早く手に入れられることを発見したのです」。生き残るためには、訓練して仕事に就かなければならない。ドッグパウンドは必然的に生まれた ドッグパウンドの設立を思い立ったのは、自分の犬用と保護犬用のクレートが必要になったことがきっかけでした。カイト市は、法律で拾得犬の保護が規定される前から、拾得犬の預かり先を必要としており、ソルスと契約を結びました。 拾得犬の飼い主が毛皮を持った犬を引き取りに来ると、「休日に預かってほしい」という要望が出始めたのです。今、犬舎には11の席がある。必要であれば、ご自身の愛犬のための場所も用意されます。同じ家族の中に何匹か犬がいる場合は、同じ囲いを共有できますが、知らない犬同士は同じケージには入れません。小型犬から大型犬まで、さまざまな大きさの囲いが用意されています。夏場は犬舎が最も忙しくなる時期です。犬種が異なる場合、その配置に工夫が必要なこともあります。なるべく雌犬、雄犬の順に配置し、うまくいかない場合は、間に中性的な気質の犬を入れるようにしています。 ファイルには、常連のお客様の犬の情報がすべて入っており、必要に応じて「気が強い」など気質も記載しています。子犬は犬小屋に入れると、何も抵抗しないのでいいんです。 適材適所の仕事 会社を設立する前に、アリ・ソルサは数カ月の起業勉強と不動産メンテナンスの専門資格を1年以上かけて取得した。 彼はその勉強に満足している。 特に人脈探しが重要だった。コイビッコで研修生として働き、不動産メンテナンスの幅広い業務に携わることができたからです。マーケティングの研究では、忍耐力が重視されました。一足飛びにマーケティングができると思ってはいけない。 死ぬほど一貫して存在することで会社を知らしめることができる。 会社の訪問介護の仕事は、いいスタートを切ることができた。森を切り開き、屋根の雪を落とし、柵を作り、ログハウスにペンキを塗るなど、さまざまな作業を行いました。ヨエンスーでは、男たちが家の屋根の洗浄と塗装に行きました． 地元のお店と契約して、きれいにしています．母はパン屋さんの仕事のほかに、犬小屋や猫屋敷で働いており、そちらは</w:t>
      </w:r>
    </w:p>
    <w:p>
      <w:r>
        <w:rPr>
          <w:b/>
          <w:color w:val="FF0000"/>
        </w:rPr>
        <w:t xml:space="preserve">イド395</w:t>
      </w:r>
    </w:p>
    <w:p>
      <w:r>
        <w:rPr>
          <w:b w:val="0"/>
        </w:rPr>
        <w:t xml:space="preserve">FDO Street &amp; ProStreet R1 Artukainen 26.5 2012年FDOシリーズの初戦が開催され、久しぶりにドリフト競技を追いかけることができたのは良かった。一番良かったのは、雨が降らなかったことですが、天気は最高でした。決勝戦が行われた午後は、少し肌寒かったのか、少なくともその時間にまだそこにいた人たちは、シャツの上に長袖を引っ張り始めた。最初のレースの運転はジョニViitaniemiと4位でソートし、最終結果で場所のカップル低い、すなわち6だった。1JZのクラッチベマリは見ていて気持ち良かったのですが、右後輪が舗装に接触してしまうというアクシデントが発生。これで話は終わりましたが、決勝で見られるのは間違いないので残念です。昨シーズンのストリートクラス優勝者であるニコ・ペルトラは、プロストリートクラスにクラスアップしていた。ドリフト競技でもベストルッキングカー賞があってもいいのでは？アルトゥカイネンのレースではアンティ・ローカに軍配が上がりましたが、スカイラインはとてもいいですね。 ミカ・キビがプロドライバーなのにストリートクラスで走ったのにはちょっと驚きました。 シモ・イリ・カロはプロストリートクラスでベーマーを運転して9位に入りました。今シーズンからエストニア・シリーズに参戦しているアミ・アールトが、未来のドリフトドライバーのためにアルトゥカイスを訪れてくれました。ユハ・"ムミ"・ヴェヒライネンが日産のドライブに出かけ、ハンドルが前に出ていい走りを見せてくれた。テイエム・ナスカリはソートで1位となったが、決勝ではエストニアのクリスチャン・サルムレに譲り、フィン・ドリフトチームのヤンネ・オーカーマンは3位となった。Krisse Aaltoは、ストリートとプロストリートの両クラスに出場し、好成績を収めた唯一のドライバーです。楽しかったけど、1台ずつ走るのを見るのはちょっと退屈かもしれないね。観客の立場からすると、2台で走る＝2倍面白い、と言えるかもしれない。 さて、アルトゥカでは、他にどんなことが起こったのだろうか。</w:t>
      </w:r>
    </w:p>
    <w:p>
      <w:r>
        <w:rPr>
          <w:b/>
          <w:color w:val="FF0000"/>
        </w:rPr>
        <w:t xml:space="preserve">id 396</w:t>
      </w:r>
    </w:p>
    <w:p>
      <w:r>
        <w:rPr>
          <w:b w:val="0"/>
        </w:rPr>
        <w:t xml:space="preserve">このフォーラムで完全に馬鹿にされているように感じるのは私だけでしょうか。なぜか、多くの問題で、議論者は原則的に同意しているが、異なるフレーズを使用しているような気がするのです。そして、これらのフレーズを本格的に格闘する．この行間はもちろんのこと、行間を理解するためには、神学部に身を投じて5年間は勉強しなければならないように思われることもある。どんなに簡単なことでも、一方はフェンスと言い、他方はフェンスの柱と言う......。そうすると、どちらにも悪気はないんです。このフォーラムで、彼が手も足も出ないと感じているのは私だけでしょうか？なぜか、多くの問題で、議論者は基本的に同じ意見を持っているが、異なるフレーズを使用しているような気がするのです。そして、これらのフレーズを本格的に格闘する．この行間はもちろんのこと、行間を理解するためには、神学部に身を投じて5年間は勉強しなければならないように思われることもある。どんなに簡単なことでも、一方はフェンスと言い、他方はフェンスの柱と言う......。そうすると、どちらにも悪気はないんです。全く同じだ。ただし、神学部は事態を悪化させるだけだった。ここの大多数は信徒ですが、神父もいますし、他の人と同じように歓迎されています。神学を学ぶことは、ここでは罪とはみなされないが、それに対する補償もない。...非常に多くの問題で、議論者は原則的に同意しているが、異なるフレーズを使用している ...そして、この慣用句をめぐって真剣勝負になるのです。......どんなに簡単な問題でも、一方はフェンスについて語り、もう一方はフェンスの支柱について語る。すると、双方から侮辱されるんです。ああ、そういうことなんだ、誰が何をどうするのかって。どうして怒られるのかわからないが、とにかくひねくれ者だ。サウナに行ったら、昔、教会の礼拝でやっていたことを思い出したよ。神父はラテン語を話し、教壇の教皇とタインは天の声を理解していない。 絵を見て、眠らないようにしている。 寝坊助は人々をたたき起こした。ああ、神聖なるシンプルさよ当時の人たちが不憫でならない。ここでの議論の多くは、特に毛嫌いされたり、コンマで区切られたりしていますが、個人的な意見として受け取られないように意図しています。It strongly appears that most ..." というフレーズがある。や「現代では、明らかに・・・の方向に発展していると思う」というのは、自分が議論の主体であることを意味しない。むしろ、それを使っている人は、遠回しに自分のことを話しているのであって、ここでの議論の多くは、特に毛嫌いしたりコンマを切ったりすることは、個人的に受け止めてはいけないこととして意図されているのです。It strongly appears that most ..." というフレーズがある。や「現代では、明らかに・・・の方向に発展していると思う」というのは、自分が議論の主体であることを意味しない。むしろ、それを使う人は、自分のことをひねくれて話している ... ps ... hm ... 今はもう駅が迫っている... そろそろシベリアを出ようかな ... oops このリーグの試合は、厳しいものがある ...ああ...だから、平易な言葉や絵カードでこの劇を提示している必要があります今、列車はすでに口笛です、それは私の後ろに "ホッケーバッグ "を来るのだろうか。サトマンというのはキルシ・ピハのことなのかよくわからないのですが。テーマそのものについて．議論はちょうどfilataanポイントとコンマとnäsäviisastellaan nyanssienミットそのsemmoistaです。ディベーターが自分の考えを無造作に表現すればするほど、人々の頭にはクエスチョンマークが浮かびます。 逆に感情的に表現しようとすれば、スピーチは非常にダサくなります。 問題は、ディベートをしている人についてです。そして、私たち人間は小さい。</w:t>
      </w:r>
    </w:p>
    <w:p>
      <w:r>
        <w:rPr>
          <w:b/>
          <w:color w:val="FF0000"/>
        </w:rPr>
        <w:t xml:space="preserve">id 397</w:t>
      </w:r>
    </w:p>
    <w:p>
      <w:r>
        <w:rPr>
          <w:b w:val="0"/>
        </w:rPr>
        <w:t xml:space="preserve">ACER ASPIRE E1-531Gに関する意見 そのユーザーは、ACER ASPIRE E1-531Gが実用的でユーザーフレンドリーであると認めました彼らはそれを信頼できると考えました。 しかし、この点については大きな隔たりがあります。問題がある場合、またはDiplofixフォーラムで助けを必要とするなら、Diplofixフォーラムは、ACER ASPIRE E1と他の製品の間で選ぶ手助けになります平均で、ユーザーはその競合相手よりはるかに強力だと感じました。しかし、ここではいくつかの異なる意見があります。 良い点 購入前に#userguideでACER ASPIRE E1-531Gの互換性を確認する 使いやすさ ユーザーは以下の質問をしました : ASPIRE E1-531G は使いやすいか?平均評価7.04、標準偏差3.16。高性能 ユーザーからの質問：ASPIRE E1-531Gはとても良いですか？ACER ASPIRE E1-531Gが、技術的に最も優れている、品質が高い、または選択肢の幅が広いという観点から、10点満点で評価しました。</w:t>
      </w:r>
    </w:p>
    <w:p>
      <w:r>
        <w:rPr>
          <w:b/>
          <w:color w:val="FF0000"/>
        </w:rPr>
        <w:t xml:space="preserve">ID 398</w:t>
      </w:r>
    </w:p>
    <w:p>
      <w:r>
        <w:rPr>
          <w:b w:val="0"/>
        </w:rPr>
        <w:t xml:space="preserve">少なくとも最初の数回は痛いですが（かなり）、結果は痛みの価値があると思います。 それは何週間も滑らかなままです。 人々はビキニラインや他の領域にワックスをかけるために美容師に行き、それが回答者の前のカップルが主張したように危険だった場合、それは補償を請求することができるので、それは禁止されているだろう。脱毛器は、毛を一つずつ摘み取り、ワックス脱毛では、彼らは一度にすべて摘み取られる=同じ結果です。 毛が再び成長しているとき、それは毛が内側に成長しないように皮膚を剥がす価値がある。2005 at 21:47 " ] 少なくとも最初の数回は痛いですが（かなり）、結果は痛みに見合うと思います。 何週間も滑らかなままです。 人々はビキニラインなどをワックスがけするために美容院に行きますが、もし最後の数人の返信のように危険だったなら、賠償を請求されるかもしれないし禁止されるかもしれません。脱毛器は毛を1本ずつ抜くが、ワックス脱毛は一気に抜くので、結果は同じ。 毛が伸びてきたら、毛が内側に伸びないように、肌の角質を取る必要がある。</w:t>
      </w:r>
    </w:p>
    <w:p>
      <w:r>
        <w:rPr>
          <w:b/>
          <w:color w:val="FF0000"/>
        </w:rPr>
        <w:t xml:space="preserve">イド399</w:t>
      </w:r>
    </w:p>
    <w:p>
      <w:r>
        <w:rPr>
          <w:b w:val="0"/>
        </w:rPr>
        <w:t xml:space="preserve">私の古いデスクトップコンピュータは、その契約がアップしていたと述べたように、私はすべての写真をフロッピーディスクにダウンロードしているが、私はアプリに写真のいくつかをアップロードしている幸運、幸運にもそれらのいくつかはそこにある.=）通りで状況を観察するカップル この鼻の素晴らしい写真は、彼が挨拶に村に私たちを訪れたときにブリーダーによって撮影されました.</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docId:CE7116DD9F894A51AFBBE6406CB2D7B0</keywords>
  <dc:description>generated by python-docx</dc:description>
  <lastModifiedBy/>
  <revision>1</revision>
  <dcterms:created xsi:type="dcterms:W3CDTF">2013-12-23T23:15:00.0000000Z</dcterms:created>
  <dcterms:modified xsi:type="dcterms:W3CDTF">2013-12-23T23:15:00.0000000Z</dcterms:modified>
  <category/>
</coreProperties>
</file>