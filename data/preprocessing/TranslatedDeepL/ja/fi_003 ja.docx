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ただ、他にも仕事がない人がいると聞いたので、少し元気を出しました。一人じゃないクソ :----------------------D Tフェアクラブ 今の自分は本当にいいんだけど、週末はだるさがないとダメだから、ちょっと困るけど、それ以外は結構いい感じ、たまに職場の象の顔が剣に座ってくれたらと思うけど、本当に大変だろうな。 まあ、少し動きが遅れても、最初の電話で98％確実、ゆったりと歩いて行ける研修先。いくつかのインタビューで少しはまだ説得力を訪問する必要があります。 &amp;nbsp; [img width=29 height=27]http://www.animaatjes.nl/smileys/smileys-en-emoticons/farao/animaatjes-farao-43494.gif[ /img ] Shoutbox Members Oy Basso Media ltd Bassoは2006年に生まれ、雑誌Posse、オンラインBassoradioとフォーラムsuomihiphop.comは一つの名前の下に都市のメディアにマージされたとき。現在、Bassoは100人以上のDJと数千人のユーザーによって、24時間365日コンテンツを作成しています。</w:t>
      </w:r>
    </w:p>
    <w:p>
      <w:r>
        <w:rPr>
          <w:b/>
          <w:color w:val="FF0000"/>
        </w:rPr>
        <w:t xml:space="preserve">イド1</w:t>
      </w:r>
    </w:p>
    <w:p>
      <w:r>
        <w:rPr>
          <w:b w:val="0"/>
        </w:rPr>
        <w:t xml:space="preserve">メインメニュー You are here For death penalty Submitted by Richard Järnefelt on 5 May , 2014 - 22:28 Photo : 死刑を復讐や抑止力ととらえると、反対論が出やすくなりますね。また、死刑を避けるために、犯罪の道に迷い込んだ人は、捕まって刑を受けるのを避けるために、さらに残忍な行為をすることがあるからです。 これらの点は真剣に考慮しなければなりません。 しかし、死刑を傍観者の排除と保護（さらなる殺人を避けるため）と考えるならば、その正当性はあるでしょう。私は、おそらく多くの人から年寄りで意地悪な老人だと思われているでしょうが、年を取るにつれて、他の殺人を犯した人には、原則として死刑を与えるべきだと思うようになりました。だから、最初はまだ "事故 "である可能性があり（それはできますか？）、もちろんそれはまた、刑を宣告されるべきであるが、あなたがそれを行っている場合、それについて考える必要があり、まだそれを二度目を行い、そのような人は本当に失われた原因であることを開始します。本人が自分の内面と折り合いをつけ、平和になることはまずなく、間違った行動の理由は残り、より強くなっていくでしょう。休職や通院を終えた凶悪犯罪者が犯行を繰り返すのは、これまでの人生でもよくあることだ。これは、強姦魔にもよくあることです。多くの信者は、命は神からの贈り物であるなどと言います。ですから、殺人犯を殺すことも適切ではありません。信者である私は、神と共にあることはとても良いことなので、一般的に合意されたルールに従って生活することができない人をそこに送ることは大きな罪ではないと言っています。 ( もちろん、危険な人々を社会の他の部分から永久に隔離することも選択肢の一つでしょうが、何らかの理由でそれはうまくいかないようで、最悪の犯罪者でさえ遅かれ早かれ自由になるか少なくとも休日になるのに、リスク評価は明らかにまったくの素人によってなされているようです .) 。</w:t>
      </w:r>
    </w:p>
    <w:p>
      <w:r>
        <w:rPr>
          <w:b/>
          <w:color w:val="FF0000"/>
        </w:rPr>
        <w:t xml:space="preserve">イド2</w:t>
      </w:r>
    </w:p>
    <w:p>
      <w:r>
        <w:rPr>
          <w:b w:val="0"/>
        </w:rPr>
        <w:t xml:space="preserve">スマートな企業は、無駄なく価値を創造する 2013.5.17 産業共生活動デー 毎年、企業は何トンもの使用可能な原材料を埋立地に送り、その代償を払っています。企業で発生する副産物や廃棄物は、原材料としてより効率的に利用することができます。SitraとTurku University of Applied Sciencesは、5月17日にセミナーを開催します。資源効率は大きな可能性を秘めています。欧州2020年戦略では、消費社会から循環型社会への転換を目指しています。ヨーロッパでは毎年、52億5000万ユーロ相当のリサイクル可能な副原料が廃棄されており、これを回収すれば、年間1億4800万トンの二酸化炭素を削減することができます。仮にリサイクル率を70％に高めることができれば、EU域内で50万人もの新規雇用を創出することができます。「Sitra社のシニアエキスパートであるJyri Arponen氏は、「産業共生は、すでに世界中で利用されている、非常に実績のある協力モデルです。 資源効率の向上がビジネスの競争力を高める エネルギー・環境分野は、南西海岸の強みの1つとして認識されています。昨年末に行われた調査によると、この分野には多くの未開発の成長ポテンシャルがあるとのことです。廃棄物や副産物には大きな潜在能力があり、地域協力が必要です。「私たちのビジョンは、持続可能な物流とエネルギーを提供することです」と、Meriaura Oyの社長であるJussi Mälkiäは言います。ヨーロッパの海で輸送などの物流活動を行うメリアウラにとって、持続可能な開発という価値観は当初から重要なものでした。運輸部門はエネルギーの使用量が非常に多く、企業がエネルギー消費を削減し、より環境にやさしい燃料を使用することに成功すれば、環境にとって大きな違いとなるのです。また、ビジネス的にも合理的です。クリソルテック社CEOのケネス・エクマンは、「資源の知恵は大きな可能性を秘めたビジネス」と語る。 クリソルテック社は、化学産業の副産物から貴重な成分を回収する方法を開発している。 開発した素材を用いて、通常はリサイクルが困難な工業金属を分離・再利用し、パソコンやスマートフォン用のバッテリーなどに再利用できるようにする。「私たちにとって、廃棄物は問題ではなく資源です」と、BMHテクノロジー社のヨウニ・ヴァロヴオ取締役は言います。 ラウマに拠点を置くBMHテクノロジー社は、10年前に廃棄物処理技術と関連サービスを指向するようになりました。製品開発の結果、固形廃棄物処理プロセス「TYRANNOSAURUS®」が誕生したのである。生ゴミを高品質なリサイクル燃料に変えるプロセスです。私たちは、社会の変化の力と、それがフィンランド人に与える影響を予測しています。私たちは、実践を通じて新しいビジネスモデルを模索し、持続可能な幸福を目指す事業活動を加速させます。公法上のファンドとして、私たちは国会の権限の下で直接運営されています。Sitra Itämerentori 2 , P.O. Box 160 , 00181 Helsinki</w:t>
      </w:r>
    </w:p>
    <w:p>
      <w:r>
        <w:rPr>
          <w:b/>
          <w:color w:val="FF0000"/>
        </w:rPr>
        <w:t xml:space="preserve">イド3</w:t>
      </w:r>
    </w:p>
    <w:p>
      <w:r>
        <w:rPr>
          <w:b w:val="0"/>
        </w:rPr>
        <w:t xml:space="preserve">社長のアアトス・クオッカネン（1916-67）は、1950年代にフィンランドの観光とバス輸送にハーグから贈られた人物である。戦後のフィンランドは、外の世界に対して窓を開き、国境が開かれ、歯車が回り始めた。青と白が大流行した。1950年1月23日に設立されたアアトス・クオッカネンのSuomen Turistiauto ( STA ) は、フィンランドの旅行者にその青と白のカラーをすぐに認識させることに成功した。Aatos Kuokkanenは、アイデアに欠けていない彼の時代の伝説と考えられていた。彼は、ヨーロッパへの道を開いたのです。最初のSTA「スワロー」は、すでに1950年4月初旬にコペンハーゲンを出発し、ビュッシング、メルスス、ボルボ、シススに新しい命名が施された。クオッカネン動物園には、「カモメ」、「レイボ」、「スノーオウル」、「ハーミン・ヒルベット」、「サボン・クコット」、「スオメン・ソットカット」、「スオメン・クルジェット」、「スオメン・カルフート」などが生息し、それぞれがより壮大に、互いに調和していました。 コペンハーゲンからパリ、少し遅れてコペンハーゲンからローマまでクオッカネのラインが走っていました。新しい試みがなされ、ハンブルク、バーゼル、ウィーン、そして後にはスペインへの航路も開かれた。フィンランド・ツーリスト・カーのカラーは、戦争から復興したヨーロッパの大都市で親しまれ始め、少し離れたところでは、「フィンランド・クレーン」がアフリカで最初のフィンランド製バスとなった（1953年）。 航空機旅行がブレイクする前の1950年代に、STAがすでにフィンランド人に団体旅行の秘密を教えていたことを記憶する人はほとんどいないであろう。アーテス・クオッカネンは、戦後フィンランドのヨーロッパにおける先駆者の一人であり、フィンランドのソーシャル・ツーリズムの生みの親である。Erkki Toivasta以前から、フィンランドには独自のミスター・ヨーロッパがいたわけです。ヘルシンキのポホヨイス・ハーガ地区エノンコスケラで生まれたアアトス・アシ・タピオ・クオッカネンの顔を持っていた。 1956年から地元の交通機関 夏を中心とした海外旅行には、年間を通じての補填が必要であった。1956年1月初め、STAバスがハーガとヘルシンキの間を往復するようになり、ハーガからヘルシンキの中心部までの交通が遮断された。現地での移動は、当初は観光バスで行っていた。深刻な車両不足を解消するため、2月初めから同社初の市バス「シュコダバス」が導入された。ハーグの人々は、必要なリフトをボルボやビュッシングなどで手に入れましたが、地元の交通機関は機能していたのです。1957年には、観光客を乗せた20台のバスが地元で運行され、1月初めにナユッテリヤナンティからハンキヤまでの新しい路線が開設され、2月にはカリオ・カルフプイストからハーグまでの直通便が運行された。3年後の1960年には、カッリオからムンクキヴオリまでのルートがポホイス・ハーガ経由で延長された。当時、STAには40の市内サービスと30のラッシュアワーサービスがあった。 屋外広告と観光 1952年のヘルシンキ・オリンピックで、クオッカネンはヘルシンキの観光を開始した。大会期間中は、フィンランド・ツーリスト・カーが独占的に行う権利を持っていたのだ。その後、フィンランド観光船社の水上バスやJ.L.ルネベルグ号も利用され、海上でのヘルシンキ探検が行われた。ラシパラッチには、メリー・クオッカネンさんとその支店が経営する旅行代理店も入っていた。STAは民間企業として初めてバスの屋外広告を始めた（1960年）。 Veli-Matti Hynninen 著者は教区司祭・牧師である。アーテス・クオッカネンの甥として、フィンランド・ツーリスト・カーの創設以来、その発展を見続けてきた。</w:t>
      </w:r>
    </w:p>
    <w:p>
      <w:r>
        <w:rPr>
          <w:b/>
          <w:color w:val="FF0000"/>
        </w:rPr>
        <w:t xml:space="preserve">イド4</w:t>
      </w:r>
    </w:p>
    <w:p>
      <w:r>
        <w:rPr>
          <w:b w:val="0"/>
        </w:rPr>
        <w:t xml:space="preserve">ニュース 美女と野獣 - UMO plays the music of Pekka Pohjola , Live and Studio 1977 - 2004 この春、初めてフィンランド放送（Yle）のラジオアーカイブもディスクで提供されることになりました。UMOと首都圏の人材サービス会社Seure Oyは、2010年までの協力協定を締結しました。 この協定の目的は、Seureの従業員、顧客、その他の関係者にUMOのコンサートを体験してもらうことです。UMOのSavoyコンサートは、今年20周年を迎え、コンサートだけでなく料理も楽しむことができるようになりました。UMO Savoyのコンサートのショー＆ディナー、ディナー＆ショーのチケットは、チケットの種類とコンサートによって、52ユーロから65ユーロです。 チケットは、チケットサービス、Savoyチケット販売で販売されています。[... ] Kari HeiniläとKirmo LintinenのUMO芸術監督としての任期が始まる UMOの春のプログラムは、アート、エンターテインメント、新しい現象 UMOの春のプログラムは、新しい芸術監督Kari HeiniläとKirmo Lintinenによって企画された幅広いコンサートで再び構成されます。[... ] 6.11.09 Helsingin Sanomatの記事を参照して、我々はYleが芸術音楽（特に現代音楽）、ジャズと民族音楽の生産を40％削減する計画について深刻な懸念を表明します。Yle Radio 1は、これらの音楽を放送する我が国で最も重要な、そしてある程度唯一のチャンネルです [... ] UMOは2009年8月24日にSanomapainoのApajaサービスを通じて最初の顧客雑誌を発行しました。 雑誌は市内中心部でHelsingin Sanomatの購読者に、またUMOの一般顧客には郵便で配布しました（合計7万部配布）。 この雑誌は年2回（1月および8月）発行されています。 雑誌の目的は [ ... ]であります。</w:t>
      </w:r>
    </w:p>
    <w:p>
      <w:r>
        <w:rPr>
          <w:b/>
          <w:color w:val="FF0000"/>
        </w:rPr>
        <w:t xml:space="preserve">アイディーファイブ</w:t>
      </w:r>
    </w:p>
    <w:p>
      <w:r>
        <w:rPr>
          <w:b w:val="0"/>
        </w:rPr>
        <w:t xml:space="preserve">バカラのルールでは、バンカーベットに勝つと5％のハウスコミッションがかかります。 まず、最初から8か9のハンドは自動的に勝つことを知っておいてください。プレイヤーは6,7,8,9を見せる（8と9が勝ち）。 バンカーに賭けると、イーブンマネーから5%のハウスコミッションを引いた額が支払われる。 たとえプレイヤーがバンカー代理と取引していても、バンカーのハンドに賭ける義務はない。両手が8または9の場合、ゲームは引き分けとみなされ、すべてのタイベットが勝利します。賭けるのはカードだけです。 2人でプレイするコースなら、バンクのプレイヤーは2枚のカードを配ります。プレイヤーの手札が最初に配られ、現在の値が5以下の場合のみ、手札の合計を計算する。 手札の合計は、2枚のカードの値を加算するだけでよい。それでも、まずオンラインで試してみると、数分後にはどこでもプレイできる快適さを感じることができるかもしれません。バカラは一般的なカジノゲームとは異なり、スキルが必要ありません。その理由は、プレイヤーにもディーラーにも、ゲーム中の選択肢や決定権がないためです。このゲームは10進法で行われ、手札の合計が10より大きい場合、合計から10が引かれる。多くのカジノでは、ブラックジャックサイズの標準的なゲームテーブルでプレイするバカラゲームの小型版が設置されています。ラスベガスのバカラは、シャンデリアが輝くエレガントな部屋で、海外からハイローラーがやってくることもある。ヨーロッパやラテンアメリカのカジノでは常に人気のあるゲームだが、アメリカのカジノではブラックジャックほど激しく要求されることはなかった。 バンカーは、プレイヤーのドローカードが0 , 1 , 2 , 3 , 4 , 5 , 6 , 7の場合、3バンカーハンドを作らなければならない。 バンカーハンドはプレイヤーのドローカードが8であれば有効である。5、クイーン、9のハンドは4（ 5 + 0 + 9 = 14 - 10 = 4 ）です。 もしディーラーが4を持っていたら、カードが2-3-4-5-6-7であれば、彼が作らなければなりません。 引き分けは、8-1の支払いとなります。ディーラーが引き終わったら、ハンドを引き分け、勝者が宣言されます。 ゲームのどの時点でも引き分けの場合は、ハンドが終了し、タイベットが支払われます。</w:t>
      </w:r>
    </w:p>
    <w:p>
      <w:r>
        <w:rPr>
          <w:b/>
          <w:color w:val="FF0000"/>
        </w:rPr>
        <w:t xml:space="preserve">イド6</w:t>
      </w:r>
    </w:p>
    <w:p>
      <w:r>
        <w:rPr>
          <w:b w:val="0"/>
        </w:rPr>
        <w:t xml:space="preserve">TunneTurvaa 観光テーマグループは、TunneTurvaaの安全講習を制作しました。観光プログラムサービス会社に特化した安全研修です。 改訂された研修には、観光業界向けの安全パスポートも含まれています。 TunneTurvaa研修は、2012年1月1日に施行された消費者安全法および消費者庁のガイドラインに基づき、その実践ワークブックをもとに実施されています。この研修では、リスク分析から防火対策、動物の扱い方のトレーニングまで、幅広い課題を通じて、観光起業家のための会社安全文書第1版を作成することができます。3日間のトレーニングでは、ワークブックの課題だけでなく、実際に起きた事故の例や、安全に関するさまざまな側面からの建設的な議論、さらに必要であれば消防隊などのゲストスターもふんだんに登場します。 KnowSafetyトレーニングの目的は、起業家に安全の重要性を呼び起こすこと。 安全文書は単に当局のために作るものではなく、特に顧客の安全や自分自身の安全、会社の製品開発のために作るのです」。</w:t>
      </w:r>
    </w:p>
    <w:p>
      <w:r>
        <w:rPr>
          <w:b/>
          <w:color w:val="FF0000"/>
        </w:rPr>
        <w:t xml:space="preserve">イドセブン</w:t>
      </w:r>
    </w:p>
    <w:p>
      <w:r>
        <w:rPr>
          <w:b w:val="0"/>
        </w:rPr>
        <w:t xml:space="preserve">Karhu Basket - News Karhu broke Kotka's lead Karhuのホームゲームは好調を維持し、KTP-Basketは敗れカウハヨキを去ることになりました。ベアーズの意図は、ホームでの好調を維持し、ホームでの連勝を続けることだった。ホームチームが成功し、ホームチームを遠回りさせて負けた。 ダリルハドソンは今回、29/11ゴールで勝利の保証人となった。彼はまた、6アシストとスティールを持っていた。 バランスは、唯一の7ターンオーバーによって薄暗くなったが、試合の終わりに大きな自信を持ってプレーしたハドソンは、イーグルスのために止められない。 ベアーズは92 84（44 40）で重要なポイントを維持し、チームコンポーネントに移動しました。 ブーボジャンは、訪問者の最初の4点を獲得し、怖いほど強いスタートで試合を開始しました。ベアーズはサーリストとワシントンの3Pシュートで応戦し、長距離シュートでペースをつかむ。 この試合、ベアーズの3Pシュートは36本、2Pシュートはわずか27本だった。幸いなことに、ブーはすぐにファウルトラブルに陥り、3つ目のファウルで成績は横ばいとなった。Kauhajoa 26 22の最初のピリオド。 第2四半期では、我々は少しディフェンスに注意を払い、バスケットを作ることは少し緩和された。クワメナ・ブレイスはディフェンスに、トニ・ライスキはオフェンスに、それぞれキックを与えていた。ベアーズはボールを回すたびに得点を重ね、1対1では思うような結果が得られない。 このピリオドは18対18で行われた。 ブレイク後、ベアーズは良いスタートを切ったが、それ以降は握力が弱くなった。このピリオド残り4分を切ったところで、カルーがいきなり10点リードし、一気に1点差で終了。 この時点でコトカはスピヴィーが9点を連取 。最終ピリオドは、Cedric McGowanのワイルドなダンクで始まった。熊は重要な場面でイーグルスのシュートを邪魔することができ、最初のゲームとは異なり、リバウンドはオレンジ色のチームに行きました。オッリ・アフヴェンニエミは、この試合で5つのセーブをし、観客が喜ぶのを防ぐために、しばしば最後のロックをしていた。クロージングステージは、Darryl Hudsonのドライビングパフォーマンスで幕を閉じました。セドリック・マクガワンが確実にフリースローを決め、さらに見事なダンクを決めて援護した。重要なポイントは、最終クォーター28 21を再生した後、ホームチームに残った。 ISの星は次のように配布されました：ジャーメインスパイビー1 *、ダリルハドソン2 *とエリックウェヒントン3 *。 ベアーズのプログラムは、コリハイとの重要なアウェイマッチを金曜日にすでに続けています。得点・リバウンド：ベア：D.ハドソン 29/11、J・テッポ 0/1、T・ライスキー 5/3、E・ワシントン 26/4、H・サーリスト 14/3、クワメナ・ブレース 4/1、C・マクガワン 13/6、O・アーヴェニエミ 1/6 KTP-Basket : J・ベッキラ 8/7、J・スピヴィ 23/3 , T・イルモネン 11/1 , M・ポンド 7/0 , M・マイリラ 5/2 , B・ボーヤン 12/7、S・スミス 18/11".Veikkausは、フィンランド人プレイヤーのためのフィンランドのギャンブル会社で、信頼性と責任感のある方法で高品質のゲーム・エンターテイメントを提供しています。Veikkausは、芸術、スポーツ、科学、青少年活動を支援するために、毎日100万ユーロ以上を生み出しています。2006年、フィンランド・バスケットボール連盟は、Veikkaus基金から585,000ユーロを超える支援を受けました。</w:t>
      </w:r>
    </w:p>
    <w:p>
      <w:r>
        <w:rPr>
          <w:b/>
          <w:color w:val="FF0000"/>
        </w:rPr>
        <w:t xml:space="preserve">アイディーエイト</w:t>
      </w:r>
    </w:p>
    <w:p>
      <w:r>
        <w:rPr>
          <w:b w:val="0"/>
        </w:rPr>
        <w:t xml:space="preserve">電気料金は、昨年末にすでに1年前より高い水準まで上昇しています。温暖な気候と良好な水力発電の状況にもかかわらず、電力交換価格は昨年の2倍になっています。しかし、市場、つまりフィンランドの電力会社は、将来の排出権価格に目を向けました。欧州委員会が排出枠を無償で配布した際、二酸化炭素1トンあたりの排出枠の価格は一時的にほぼゼロになった。フィンランドでは、排出枠は政府によって割り当てられるが、国別の割り当て計画は欧州委員会によって承認されなければならない。100ドルは痛みの閾値ではない ガソリンはどうする？ヴァンハネン政権は、すでに政府計画の中で、エネルギー税の増税によって3億ドルを調達すると発表している。これはまさに、燃料税増税がもたらすものである。これは、相続税減税の2倍の金額です。そして何より、その上昇幅は酒の値段の何倍にもなる。ドル安は、フィンランド人にとっても呪いのようなものでしょう。投機筋はドル安に備え、石油デリバティブを購入し、その結果、石油価格はますます上昇しています。政府は環境保護を理由にエネルギー税を正当化し、電力会社は京都の排出権取引ルールを根拠に値上げを正当化することができる。しかし、人類はこれまでエネルギー消費を増やしてきただけなので、これで電力消費が減るとは思えない。 フィンランドでは、ガソリンの販売量は不況期に落ち込み、2000年代を通じて比較的安定している。 ガソリン消費が増えないとしても、他の燃料の販売量は伸びているのだ。例えば、ディーゼル車への切り替えは、ディーゼル車の消費を増やすだろう。 消費を減らすには、相当な値上げが必要だ。 しかし、そんな大幅な値上げは、市民や消費者の反乱か、少なくとも次の選挙での敗北を意味するので、政府は行えないだろう。ガソリンも電気も時々値下がりする可能性があります。例えば、ヘルシンギン・エネルジアは、昨年4月に小売価格を約7％引き下げ、秋口の電力卸売価格の上昇を受けて、2007年11月1日に年初の価格を元に戻した。政府がエネルギー税を上げるときに、気候変動や温室効果ガス排出との戦いについて口から泡を吹くが、それは税制の問題でもあることを忘れてはならない。 国の歳入の必要性という理由よりも、一般に受け入れられる理由で税金を徴収する方が気持ちいい。 現在、気候変動ほど受け入れられる理由はなく、おそらくしばらくはないだろう。More on this subject 2 comments Nisuljua 2008.1.3 17:44 エネルギー価格の上昇は消費に影響を与えないという主張は、経済学者からすると全く理解できない。経済史は価格弾力性のない製品についてあまり知らない。 エネルギーも例外ではない。 効果にわずかなタイムラグがあるとか、所得水準が上がると逆の効果があるとか、都合よく言及されるサイドイシューは、エネルギー価格の弾力性に何ら変化をもたらさない。</w:t>
      </w:r>
    </w:p>
    <w:p>
      <w:r>
        <w:rPr>
          <w:b/>
          <w:color w:val="FF0000"/>
        </w:rPr>
        <w:t xml:space="preserve">イドナイン</w:t>
      </w:r>
    </w:p>
    <w:p>
      <w:r>
        <w:rPr>
          <w:b w:val="0"/>
        </w:rPr>
        <w:t xml:space="preserve">新海誠監督の最新作「ねこのしゅかい」。この作品は、NHKの「あにくり15」という番組で、15人のアニメーターが1分以内の短編アニメーションをブラッシュアップするために制作したものです。新海監督は『暴食5センチ』の頃からずいぶん成長した。彼のキャラクターアニメーションは、今や工業用アニメーションと見分けがつかないほど流動的だ。 もちろん、この短編には、彼のトレードマークである、信じられないほどリアルな光と影の使い方がほとんどないことも手伝っている...残念である。映像の冒頭で、床の揺らぎの中にチラッと見えるだけですが......。しかし、これが新海監督の最高傑作というわけではなく、地元の信濃毎日新聞の広告にその片鱗を見ることができる。技術の進歩は、アニメーションの品質を大きく変えました。2000年代初頭、このような数秒のカットのために動く背景をアニメーション化するには、一人で文字通り数ヶ月かかったでしょう。</w:t>
      </w:r>
    </w:p>
    <w:p>
      <w:r>
        <w:rPr>
          <w:b/>
          <w:color w:val="FF0000"/>
        </w:rPr>
        <w:t xml:space="preserve">イドテン</w:t>
      </w:r>
    </w:p>
    <w:p>
      <w:r>
        <w:rPr>
          <w:b w:val="0"/>
        </w:rPr>
        <w:t xml:space="preserve">SECTIONS 鳥のように飛べるスピードスカイダイブ - 所要時間わずか3分 PIKAJUMPPA 今回は、キッリ・クッキさんと一緒に、全身を優しく使ったヨガを行います。 緩やかなスピードスカイダイブでは、大きな鳥が翼を広げて空に敬礼。 体全体が鍛えられます。背中や胸もしっかり鍛えられます。正しい呼吸のリズムで、ヨガにメリハリをつけましょう。</w:t>
      </w:r>
    </w:p>
    <w:p>
      <w:r>
        <w:rPr>
          <w:b/>
          <w:color w:val="FF0000"/>
        </w:rPr>
        <w:t xml:space="preserve">アイディーイレブン</w:t>
      </w:r>
    </w:p>
    <w:p>
      <w:r>
        <w:rPr>
          <w:b w:val="0"/>
        </w:rPr>
        <w:t xml:space="preserve">このセクションの内容：2012年取締役会報告 2012年、Veikkaus Oyの経営環境は大きく変化しました。 年初に新宝くじ法が施行され、Veikkausの新しい戦略と必要な組織が策定されました。 取締役会は、Juha Koponenを新しいCEOとして選出しました。新しい戦略に基づき、競争力を確保し、受益者のために経営条件を守るために、新しい組織が設立されました。 新しい戦略と組織は、2013年初めに施行されました。 その目的は、経営体制に率直さ、結果に対する説明責任、より低い組織構造をもたらすことです。この組織改革は、より魅力的な商品とより良いサービスを提供し、複数のチャネルを通じてお客様に対応することに焦点を当てた新しい事業戦略をサポートするものです。Veikkaus Oy の取締役会は、2012 年 10 月 2 日付で、Juha Koponen, M.Sc. (Econ.) を新 CEO に選出しました。 Koponen は、以前 Tamro Oyj のグループ CEO で、フィンランドおよび海外の様々な業界の企業で長年にわたって管理職の経験を有しています。コポネンの前任者であるリスト・ニエミネンは、2001年から同社を率いています。ヴェイッカウス社は、海外事業に従事していたスタッフを親会社に戻した。 ヴェイッカウス社は、海外子会社に活動を拡大する計画はない。Veikkaus Solutionsは、国際的なビジネスチャンスを探るために、2011年6月に設立されました。ヴェイッカウスは、ヨーロッパ・ロトや世界宝くじ協会などの組織を通じて、業界の国際的な発展に関わり続けています。国際的な活動は、ビジネスの促進や協力関係の発展のために活用されています。世界経済の不確実性が高まり、フィンランドでは一般的な経済見通しと信頼感指数の悪化が反映されました。これは、宝くじ税の2％ポイント引き上げと相まって、過去最高の業績を達成したヴェイッカウス社にとって、業績を伸ばすための難題となりました。この影響を補うために、販売チャネルの効率化、製品のリニューアル、開発を犠牲にしないコスト管理などを実施しました。ヴェイッカウス・グループの会計年度の利益は、宝くじ税が2ポイント上昇し、競馬がヴェイッカウスの活動から除外されたこと、また2012年はロトが2011年より1ラウンド少なかったことを考慮し、2011年の€48580万に対し、€50120万（-2.5%）、となりました。前回、ロトが一巡したのは2006年でした。 国家予算に計上された2012年の収益予測は5億370万ユーロです。 Veikkaus Oyは、5億80万ユーロの利益全額と未配分の利益から290万ユーロを教育文化省に寄付し、フィンランドの芸術、スポーツ、科学、青少年活動に充当してもらう予定です。当年度において、過年度の未分配利益を1670万ユーロ教育文化省に納付しました。 また、国の第2次補正予算により、未分配利益290万ユーロの国への譲渡が決定しました。 この譲渡に加えて、当年度は9870万ユーロ（+18.9%）の宝くじ税を国に支払いました。ヴェイッカはVATの課税対象ではないため、商品およびサービスの購入時にVATを控除することはできません。 ヴェイッカが支払ったVATの総額は2150万ユーロ（0.7％増）でした。 ベッティングおよびデジタルゲームの増加 当年度、ヴェイカのゲームはその特性により、ロトゲーム、ロッテ、アーケードゲームおよびスポーツゲームに分類されました。2012年、宝くじおよび賭け事で売上高が増加。最も好調だったのは、veikkaus.fi のオンラインゲームでした。宝くじゲームには、ロト、バイキング・ロト、バイキング・プラスのボーナスカテゴリー、ジョーカー、ケノ、ユーロジャックポットがある。 ゲームグループの売上高は€1 172.6 万 ( -0.3% ) 。 ロトの売上高は€ 525.8 万 ( -8.7% ) 。</w:t>
      </w:r>
    </w:p>
    <w:p>
      <w:r>
        <w:rPr>
          <w:b/>
          <w:color w:val="FF0000"/>
        </w:rPr>
        <w:t xml:space="preserve">イド12</w:t>
      </w:r>
    </w:p>
    <w:p>
      <w:r>
        <w:rPr>
          <w:b w:val="0"/>
        </w:rPr>
        <w:t xml:space="preserve">PTM-method®オンラインとは？PTM-method®オンライン：クリスタ・コソネン、ヨハネス・ラフテラ PTM-method®オンライン PTM-method®オンラインでは、アカデミーの効果的なPTM®トレーニングを、時間や場所を問わず、誰でもグローバルに利用できるようにしています。PTM-method®オンラインは、単独でも、効果的なライブ・コーチングと組み合わせても、パフォーマンス・スキル開発の効率と追跡可能性を高めます。あなたのパフォーマンスを撮影したビデオをオンラインサービスに提出すると、フィードバックビデオとパフォーマンス向上のためのPTM®エクササイズを受け取ることができます。このポータルサイトでは、Academy of Performing Artsの対面式コーチングの教材がすべてオンラインで提供されます。各コーチは自分のユーザーIDを受け取り、自分の個人データやビデオ、フィードバックにアクセスできるようになります。コーチとコーチの双方向性：時間や場所に関係なく、オンラインサービスは、パフォーマンスとインタラクションスキルの効率、結果、追跡可能性をクライアントに提供します。フィンランドをはじめ、世界各国からこの分野の最高の専門家が集結しています。</w:t>
      </w:r>
    </w:p>
    <w:p>
      <w:r>
        <w:rPr>
          <w:b/>
          <w:color w:val="FF0000"/>
        </w:rPr>
        <w:t xml:space="preserve">イド13</w:t>
      </w:r>
    </w:p>
    <w:p>
      <w:r>
        <w:rPr>
          <w:b w:val="0"/>
        </w:rPr>
        <w:t xml:space="preserve">2010年秋、教職大学院では、本学の卒論ファンドの支援を受けて、未完成の研究の完成を支援する1年間のプロジェクトを立ち上げました。その結果、OKLは2011年度も独自に資金を提供し、論文指導という形で支援を行うことを決定しました。講演のために設けられた2つのセミナーグループは、元学科長のユハニ・ヒトネン名誉教授とマッティ・メリ教授が中心となって運営されました。学業がほぼ順調で、1年で修了できる学生には、学科から手紙でアプローチした。セミナーには約50名の学生が参加し、支援の必要性を実感しました。学生の数が比較的多いにもかかわらず、講演における指導関係の中心的な出発点は、学生のニーズと生活状況に基づいた協力関係でした。学生との話し合いにより、学生の状況やニーズを把握し、学生のニーズに合ったソリューションを提供することができました。 また、学生の要望や質問に迅速に対応することで、双方ともプロセスへのコミットメントを強めることができました。 セミナーには、学士論文をまだ完成させていない学生もおり、指導にさらなる困難がもたらされました ...。秋には、学士論文と修士論文の両方を完成させた学生もおり、指導関係の良さと関係者の熱心さがよく表れています。</w:t>
      </w:r>
    </w:p>
    <w:p>
      <w:r>
        <w:rPr>
          <w:b/>
          <w:color w:val="FF0000"/>
        </w:rPr>
        <w:t xml:space="preserve">イド14</w:t>
      </w:r>
    </w:p>
    <w:p>
      <w:r>
        <w:rPr>
          <w:b w:val="0"/>
        </w:rPr>
        <w:t xml:space="preserve">ニュース 2012.10.19 16:09 Phoenix rises from the ashes サーブの煙突はかろうじて消え、未来のPhoenixシャーシが再び生産に姿を現そうとしている。 スパイカーは、中国企業ヤングマンとサーブのコラボレーションをどのように始めるか、明確な計画を持っていた。ミュラー氏によると、ゼネラルモーターズは立派な計画を破壊し、サーブの倒産を招いたとして、アメリカ企業に30億ドルを要求しているという。破綻寸前のスパイカーとヤングマンの協力関係は止まらず、中国人はスパイカーの株式の29.9％を取得する代わりに、オランダ企業に1000万ユーロを出資する。 この異常な出資の理由は簡単で、中国人はこれ以上欲しがらない、30％以下の出資はグループの会計に含めなくてよいから、というものだ。さらにヤングマンは、北京～パリラリーから登場するD8 P2P 、と呼ばれる全く新しいスパイカーモデルの設計に2500万ユーロを投資しています。 コンセプトカーの周辺は小康状態ですが、スパイカーは生産に向けてD8コンセプトを開発しています。 2014年末に発表されるこの車の価格は、20万ユーロ程度と言われています。 第二モデルシリーズは、フェニックスのシャシーをベースにするのでさらに興味深いものです。サーブがどうなろうと、スパイカーはフェニックス・シャシー（次期サーブ9-3のベース）のライセンス権をすべて自社に移管したのだ・・・。ヤングマンは、スパイカーとの協力関係を強化することで、「サーブ」の製造を開始することができると考えている。</w:t>
      </w:r>
    </w:p>
    <w:p>
      <w:r>
        <w:rPr>
          <w:b/>
          <w:color w:val="FF0000"/>
        </w:rPr>
        <w:t xml:space="preserve">イド15</w:t>
      </w:r>
    </w:p>
    <w:p>
      <w:r>
        <w:rPr>
          <w:b w:val="0"/>
        </w:rPr>
        <w:t xml:space="preserve">タパニラ・オートはクオピオにあります。営業時間は月～金8～17、金8～16で、土日は休み。 1970年から営業しているので、40年以上の経験がある。同社は保険会社の共同倉庫から車を調達し、スペアパーツはドイツとオランダから輸入しています。 特にエンジンとギアボックスは中央ヨーロッパから輸入しています。 Autopurkaamo.info は地図の正確性について責任を負いません。 地図上の会社の場所が間違っているようでしたら、お問い合わせフォームまたは以下のコメントを書いて、サービスの管理者に報告してください .Autopurkaamo.infoにプレゼンテーションページの情報を確認してほしい場合はここをクリック このプレゼンテーションページを含め、これまでに合計78件の自動車解体業者・サービス業者の連絡先がサイトに掲載されています 。 このプレゼンテーションページのいわゆる「パーマリンク」は、ブログやフォーラムからリンクする場合に備えてここにあります .あなたの体験を最初に共有する あなたの体験を共有するには、ニックネームを .Autopurkaamo Tapanilan Autoの紹介ページにコメントする場合は、名前とコメントの両方が必要です。 個人的にフィードバックをしたい場合は、このフォームを使用してください。このサイトについて : Autopurkaamo.infoは、フィンランドで活動する自動車解体業者の連絡先をできるだけ包括的に掲載することを目的とした独立したビジネスディレクトリです。 サービスを利用する人々は、それぞれの自動車解体業者の紹介ページに匿名でコメントすることができます。上記のように、あなたのウェブサイトにレビューを載せたいですか？以下のHTMLコードをコピーして、あなたのウェブサイトに保存することで実行できます。</w:t>
      </w:r>
    </w:p>
    <w:p>
      <w:r>
        <w:rPr>
          <w:b/>
          <w:color w:val="FF0000"/>
        </w:rPr>
        <w:t xml:space="preserve">イド16</w:t>
      </w:r>
    </w:p>
    <w:p>
      <w:r>
        <w:rPr>
          <w:b w:val="0"/>
        </w:rPr>
        <w:t xml:space="preserve">Patria 1/2014 Patria 1/2014 Patria Group's stakeholder magazine , www.patria-lehti .fi 1/2014 ケース1 パトリアが調整したフィンランド海軍のラウマ級ミサイル艇のオーバーホールは、2020年代までその性能を維持する。 ケース2 テストデーで極限に達した車両テスト。 新しい車両のトップ機能は、長年の開発作業の結果。 事情 フィンランドはアイスランドでの国際航空訓練に参加している。アイスランド・エア・ミート2014は、クルーと機材にとって厳しいコンディションとなりました。Patria magazine online 1/2014 6 12 編集長 Birgitta Selonen , birgitta.selonen@patria.fi Editor Patria Plc and Otavamedia Oy , producer Petteri Pohjonen Layout Otavamedia Oy . 印刷 Newprint . 紙 : カバー 200g Galerie Art Silk , 中ページ 130g Galerie Art Silk .表紙写真 : Matti Immonen フィードバック、追加情報、注文 : info@patria.fi ISSN 1799-5698 . ISSN-L 1799-5698 . www.patria-lehti .fi Patria グループのステークホルダー誌 18 18 4 Fakta Nemo トレーニングシミュレータは、Patria Nemo グレネードランチャーシステムのすべての射撃任務を訓練できるリアルな環境を提供します。16 テクノロジー パトリアの子会社ミログが開発したドライバー用サーモグラフィは、手軽なサイズで、どのような車両にも設置できます。 テストドライバーは落ち着いていることが重要ですが、一方で、少し挑発的でなければなりません。 5 仕事に誇り - さまざまな仕事を通じてプロとして成長できたと、リーン担当の Paula Rossi氏は言います。 18 ケース 2 新車の最高機能は、長年の開発の結果である ...6 ケース 1 フィンランド海軍のラウマ級ミサイル艇は、海軍で最も重要な水中戦力である。 パトリア社は、ラウマ級ミサイル艇のオーバーホールをコーディネートしている。24 ポジション - フィンランドは防衛装備品市場においてオープンな競争相手であり、今後もこれを堅持していく、と国防省のArto Räty事務次官は述べています。 12 状況 フィンランドは、国際演習Iceland Air Meet 2014にF/A-18 Hornet 5機とNH90輸送ヘリ2機を参加。 26 国防省のレーダー：パトリアに対する信頼性の証明書 ...パトリアとRUAGの協力合意 .空軍のホークMk66をアップグレード。2 Patria Editorial Photo Seppo Saarentola Flexibility brings stability in changing operating environment パトリアは、史上最も好調な会計年度を迎えました。グループの売上高は前年度比12％増加しました。売上高の半分以上はフィンランド国外の事業によるもので、これは当グループが国際市場でも強い地位を占めていることを反映しています。受注高は前年度より増加したものの、低調に推移しており、今後の展開に影響を与える。防衛調達の縮小は、国内外にはっきりと表れています。事業活動は概ね堅調に推移するものと思われます。新規の防衛調達は減少していますが、継続的な装備品のライフサイクル管理プロジェクトが活動の安定性をもたらします。受注高は、主に国際市場における入札段階にある輸出プロジェクトの立ち上げに左右されます。今後も、国内のお客様からパトリアに委託される業務の範囲を拡大することを目指し、常に変化する事業環境に対応できるよう、より費用対効果の高い、柔軟性のある活動を展開していきます。また、車両と迫撃砲の両方で成功したパトリアの製品コンセプトによって安定性がもたらされます。パトリアの装甲車とグレネードランチャーシステムは、数十年の経験と多大な製品開発投資に基づく専門知識により、この分野の最先端を行くものです。パトリアAMVは、8x8装甲車のマーケットリーダーであり、パトリアの主要輸出製品です。 AMV製品群は継続的に開発され、体系的に試験・開発された新技術とテクノロジーを適用しています。</w:t>
      </w:r>
    </w:p>
    <w:p>
      <w:r>
        <w:rPr>
          <w:b/>
          <w:color w:val="FF0000"/>
        </w:rPr>
        <w:t xml:space="preserve">イド17</w:t>
      </w:r>
    </w:p>
    <w:p>
      <w:r>
        <w:rPr>
          <w:b w:val="0"/>
        </w:rPr>
        <w:t xml:space="preserve">古いものはもう正常に動作しないので、新しい携帯電話を取得する時間だった、と私はlumia 1020のカメラについて多くの良いことを聞いた。 だから1020はあなたに両方を与えるだろう、カメラと電話、しかし私は1020が基本的なスマートフォンの標準にアップしているのだろうか？例えば、顔のアップで、顔がシャープで、背景がいわゆるボケているような写真が撮れるか？1020ではレンズが使用できないのは小さなマイナスですが、初心者の写真家にとってはどこまでが十分なのでしょうか？「例えば、顔のアップをシャープに、背景をボカして撮れるか？" Google : dofmaster , dof ...私はそれらのページの地獄があると確信している , しかし、それらは異なるセンサーやレンズの被写界深度の指標を与える .個人的には、写真撮影のために携帯電話を購入することはありません。これらのカメラは、主にプラスですが、実際には位相差カメラに匹敵するものではありません。私はその携帯電話のカメラを知らないが、一般に焦点距離が小さいとシャープネスの範囲が大きく、携帯電話ではほとんど何センチもない。 携帯電話のカメラは、かなり広い範囲を撮影する観光写真に適しており、露出が迷惑でない場合.細かいことを覚えたいときにメモ書きとして使っています。写真撮影にはカメラを使いますが、手元にないときは5Mpixの「カメラ」付き携帯電話を使います。ポートレート撮影には、カメラをお勧めします。F2.8までの大口径で、背景はボケるが被写体はしっかり写る。数百円でそれらのスターターボディ（D3100、D5100など）、数百円で古い/中古のガラスが手に入るなら、決して高い買い物ではないでしょう。彼らは通常18と組み合わせている標準的なもの - 50ミリメートルは約書き込むために何もポートレートレンズとしてです。 私はそれらの賞賛を使用見てきましたが、彼らはあまりにも多くを求めていることを発見した。フィルム時代には、中古のボディやレンズを何本か買うこともありましたが、どれも使っているうちに隠れた不具合が出てくるものばかりでした。中古で完璧なものを見たことがない。 以前、全く動かないプロ用カメラを売ろうとしたことがある。 値段は手頃だったが、安くはなかった。 カメラは問題なく、傷もないようだったが、電池がなかったのである。私は売り手（フィンランドの有名な大手写真チェーン店）に、バッテリーを入れればわかると言いました。彼は新しいバッテリーを掘り出し、カメラに入れた。グラグラしない。二人ともカメラに命がない それだけだ狙って撮るだけで明るいところでの記録が目的なら、携帯電話でもいいのですが、通常、携帯電話の画角はとても広いので、被写体はとても小さいままでいたいものです。本当に風景写真にしか使えない。近接撮影では、かなり歪曲収差がある。デジタルフォーカスでは、すべてがおおよそシャープになりますが、本当にシャープなものはありません。 もしあなたが「趣味」の写真を始めようとするならば、最初のカメラとして携帯電話を使うことは、それがどんなに簡単で良いように思えるとしても、あまりお勧めできません。携帯電話で写真の趣味は、趣味や態度の完全に異なる種類を必要とするため、例えば、ポケットカメラや本物のカメラので、間違ってだけでなく、会社を通して学んだ。 携帯電話のカメラは初心者だけでなく、プロとしてあなたと一緒に行くに常に持って良いですが、それはあなたが正しく、まったくズームしない方法を制限した場合でも、それで限られているので、どのような場合でも常に交換する本当の良いカメラではありません.しかし、非常時の写真撮影のために、常に携帯できるカメラを持つのは良いことです。これから本格的にホビーを始めようとする人は、少なくとも最初は間違ったホビー機器を手にしないように.これから趣味で撮影を始める方には、これからの撮影に大きな助けとなり、メリットと喜びを与えてくれるでしょう。</w:t>
      </w:r>
    </w:p>
    <w:p>
      <w:r>
        <w:rPr>
          <w:b/>
          <w:color w:val="FF0000"/>
        </w:rPr>
        <w:t xml:space="preserve">アイディーエイト</w:t>
      </w:r>
    </w:p>
    <w:p>
      <w:r>
        <w:rPr>
          <w:b w:val="0"/>
        </w:rPr>
        <w:t xml:space="preserve">でも、ミキサーの後ろのロフトには私がいますよ。ミキサーは、私だけが使うという条件で借りたものだということがよくわかります。ロフトに寝袋＋台を持っていく予定なので、ミキサーの後ろの座標は確かに正しいです。主催者はスポンジの携帯電話番号を持っていけば、電話連絡から15分以内にいつでも駆けつけます。 時間があるときに行きますので、私を見つけたら袖を引っ張ってきてください（袖はないのか）。軍服の人はオレンジのポニーテールや三つ編みを腰まで伸ばしている人が多いようなので、認識すべきですね。ロペコを通り過ぎたとき、連絡はしなかったけど、フォーラムのメンバーを見たかもしれない（それに、ここではまだ名前もニックネームも誰も知らなかった）。 そのとき、誰かが私を見たかどうかはわからないけど。私は少なくとも "Road Left Untravelled "クラブにいましたし、Star Exodus ( Amadeus Christenson ) にもいました。 金曜日に21号室で行われたVampire the Masquaradeゲームにも参加しました。 また、夜の10時半頃までディスコクラブで粗悪な革ズボンとTシャツを着て踊っていましたよ。土曜日には、茶色のTシャツ、黒のレザーレット・パンツ、そしてアルケミーのバンダナという出で立ちでしたが、ある時、髪を後ろでまとめてサングラスに変えました。 Black-Blooded Brides of Satanでは、入り口で年齢制限のガードマンとおしゃべりしましたが、私は若すぎてそこで友達を待っていたためでした。このトピックは閉鎖されています。 このトピックに返信を投稿することはできません。 このトピックが閉鎖されている理由は、トピックが十分に議論されて「使い尽くされた」、またはトピックがもはや話題になっていない（たとえば、フェスティバルやコンサートに関するスレッドの場合）、または同じトピックが以前に議論されたことがあるためと思われます。また、Gothic Forumでは、100ページ以上のスレッドを閉じ、別の場所で同じトピックの新しいスレッドを開くことが慣行となっています。ご希望であれば、このスレッドを閉じた理由をフォーラム管理者または掲示板に尋ねてください .</w:t>
      </w:r>
    </w:p>
    <w:p>
      <w:r>
        <w:rPr>
          <w:b/>
          <w:color w:val="FF0000"/>
        </w:rPr>
        <w:t xml:space="preserve">イド19</w:t>
      </w:r>
    </w:p>
    <w:p>
      <w:r>
        <w:rPr>
          <w:b w:val="0"/>
        </w:rPr>
        <w:t xml:space="preserve">また、"崖っぷち "と言われる崖っぷちでも、"崖っぷち "でなければ、"崖っぷち "になることはありません。以下、その理由を少し見てみましょう。プロムス：プロムは、人々がリムジンサービスを雇うことを最も一般的な理由です。 この夜は、スタイル、毛皮のスタイリングとイーノのように感じています。 これらの事を達成するためにどのような良い方法アルその後運転手？あまりにも頻繁に起こる若いカップルの飲み食い、そして運転手付きで帰ることができない。2.スポーツイベント：レンタカーでスポーツイベントに行くことを考える人は多いと思いますが、実はこのタイミングがとてもいいんです。特に、試合会場が遠方の場合は、快適なドライビングの心配はありません。グループがいくつかの飲み物を持つことを計画している場合、他の誰かのドライブは、ホイールの後ろに取得し、自分自身に家に運転しようとするよりもはるかに優れています. 3。ショッピング : いつも余裕を持って買い物をする人がいます。ブティックの周りを運転する , 特にトラフィックが混雑する傾向がある週末に , しかし , 別の容器のためにイライラと神経をかき立てることができます。数時間から一日、リムジンをレンタルするのも良い方法です（ただし、ご予算に応じて）。 これなら、物事がとても簡単になります。4.バー/バットミツバ：バーとバットミツバは、ユダヤ人の宗教的な生活を実践する人々のために、常に大きな取引と重要なマイルストーンです。 なぜ到着するスタイルの名誉で男または女を許可しないのですか？そうすれば、きっと忘れられない1日と1つの出来事になることでしょう。楽しい夜：リムジンを取得するための非常に最高の理由は、町で夜を楽しむことです。 派手な車は間違いなく人々が見て取得します。 交通機関のこの形式はクールなだけでなく、使用することは非常に実用的です。 グループは飲むことにした場合、彼らは家を運転について心配する必要はありません。その代わり、運転手に家まで送ってもらうことができます。これは、ドライバーや道路上の他の利用者を訓練するための、より安全な方法です。ニュージャージー州のリムジン会社は、さまざまな方法でサービスを提供することができます。また、プロムの夜会やスポーツイベントなどでも活躍します。</w:t>
      </w:r>
    </w:p>
    <w:p>
      <w:r>
        <w:rPr>
          <w:b/>
          <w:color w:val="FF0000"/>
        </w:rPr>
        <w:t xml:space="preserve">イド20</w:t>
      </w:r>
    </w:p>
    <w:p>
      <w:r>
        <w:rPr>
          <w:b w:val="0"/>
        </w:rPr>
        <w:t xml:space="preserve">FAS - ( Free alongside Ship , Port of shipment indicated ) 売り手は商品を船と一緒に引き渡し、輸出手続きを行います。バイヤーは輸送と輸入手続きを行います。商品に対する責任は、商品が出港地で船と一緒になった時点で買主に移ります。この条項は、水路による輸送にのみ適用されます。FOB - ( Free on Board, port of shipment indicated ) 売り手は買い手が指定した船舶に商品を引き渡し、輸出手続きを行う。バイヤーは輸送契約を締結し、輸入手続きを行います。出港地で貨物が船べり（バージ）を渡るときに、コストを分担し、リスクを移転する。この条項は、水路による輸送にのみ適用されます。CFR - ( Cost and Freight Paid ) 売り手は、出港地で本船に商品を引き渡し、輸出手続きを行い、輸送費を支払う。 買い手は、海上運賃に含まれていない限り、本船から商品を降ろす費用を支払い、輸入手続きを行う。商品の損害または破壊の危険は、船積み港で買主に移転するものとします。CIF - ( Cost, Insurance and Freight ) 売り手は、出発港で本船に商品を引き渡し、輸出手続きを手配し、運送費を支払う。 買い手は、海上運賃に含まれていない限り、本船から商品を降ろすための費用を支払い、輸入手続きを手配する。商品の損害または破壊の危険は、船積み港で買主に移転するものとします。さらに、売主は、運送中の破損や損失に対して、信頼できる会社で保険をかけるものとします。 DES - (Delivered ex Ship) 売主は、目的地の港までの運送契約を締結し、そこで商品を引き渡し、輸出手続きを行うものとします。 買主は、目的地の港で商品を降ろし、目的地への運送を手配して輸入手続きを行うものとします。商品が目的地の港で荷揚げされた後、責任は買い手に移ります。DEQ - ( Delivered ex Quay, cleared through customs ) 売り手は、その時点までのすべてのリスクを引き受け、目的地の港の岸壁に商品を引き渡します。また、輸出の手続きも販売者が行います。バイヤーは目的地の港の岸壁で商品を受け取り、そこでリスクが移転され、輸入手続きを行います。実際には、この条項は水路による輸送にのみ適用されます。他の輸送モード EXW - （Exワークス、工場、倉庫から省略）買い手が手配し、宛先への売り手からの輸送の世話をする。売主は、買主が商品を利用できるようにしたときに、商品を引き渡す。同時に、コストは売り手と買い手の間で共有され、商品の損傷や破壊のリスクは買い手に転送されます。FCA - ( Free Carrier , at a named place ) 売り手は、買い手が指定した運送業者に商品を引き渡し、輸出通関の世話をする。バイヤーは、運送に発生するすべての費用を負担し、輸送契約を締結し、輸入手続きを行う。商品に対する責任は、商品が買主の指定する運送業者に預けられた時点で、買主に移るものとします。CPT - ( Carriage Paid to ) 売り手が商品を最初の運送業者に渡し、国外に持ち出すときに商品を引き渡す。 そのときのリスクも買い手に移転される。売主は、運送契約を締結し、キャリアに商品を引き渡すか、それらをロードし、その輸出を手配します。 買い手は、商品の配達を受け取り、その輸入を手配します。 句は、輸送のすべてのモードに適用されます。 CIP - （に支払われた運送および保険）売主。</w:t>
      </w:r>
    </w:p>
    <w:p>
      <w:r>
        <w:rPr>
          <w:b/>
          <w:color w:val="FF0000"/>
        </w:rPr>
        <w:t xml:space="preserve">アイディー21</w:t>
      </w:r>
    </w:p>
    <w:p>
      <w:r>
        <w:rPr>
          <w:b w:val="0"/>
        </w:rPr>
        <w:t xml:space="preserve">長い一週間の疲れから意識が混乱し、決意のあるインフルエンサーが少しの努力で大きな変化をもたらすことを理解するまでにしばらく時間がかかりました。良くも悪くも......。SELLコンペティションのコンセプトと、その将来的な展望におけるフィンランドの役割についてでした。EUのプロジェクト資金を申請していたSELL組織は、申請基準に従って、ポーランドから5番目の申請者として表彰されました 。 この資金は、大会コンセプトにかかる費用を削減することを目的としており、エストニアによる常設の登録システムとウェブサイトの作成に使用する予定です。 私は、大会コンセプトへのプロジェクトの影響に火をつける時間を与えるため、2015年まで枠内にいることを提案しました ...その後、連盟は、参加することが連盟議会の意向に沿わないと判断した場合、秩序ある方法でSELLから脱退することができます。総会では、SELLを直ちに脱退させるという、より過激な意見も出された。 急いで脱退することの問題は、そのタイミングだ。 伝統ある大会がようやく改革し、本業に手こずるOLLにとってより有用な存在となる機会を得た今、なぜバルト姉妹連盟の下に敷物を引きたいと思うのだろう。この決定により、連盟は息をつく暇もなく、SELLの批判に対して建設的なアプローチを取ることができるようになりました。個人的には、OLLメンバーには、来年度、SELLのコンセプトとその現状を真剣に検討することを期待しています。もちろん、私一人が決めたわけではありませんが、私の代表団や他の議員とともに、ある意味で、この政策の責任は、トイレで発言した人の肩にもう少しかかっているような気がしています。"OLL "と中道右派の共通点とは？どちらのメンバーも、自分がメンバーであることを知らない。「11月14日から15日にかけて、フィンランド最大の学生団体である学生スポーツ連盟の年次総会がVierumäkiで開催され、朝からパフパフで始まりました。会議が進むにつれて逸話がなくなるかと思いきや、最初から会長のジョークが聞けてよかったです。OLLは、組織開発の失敗や不満を抱えた学生連盟からの辞職の脅しなどのプレッシャーから、いまだに重い症状が出ています。 スポーツ利益の全国監督者としてのスポーツ連盟の不名誉な立場は、あまりにも長い間危機にさらされており、組織開発についての議論は、行動計画の進行中の活動のセクションに書かれています。 会議の代表者の中で、OLLの環境と学生スポーツの目的を促進できる場所を本当に知っている人は、署名者を含む数人だけです ... 。そして、私は全く驚いていない．結局、私自身は、秋のオフィスでの時間のほとんどを、コアビジネスプラン、アクションプラン、組織開発に関するワーキンググループの報告書を読み解くことに費やしてきました。OLLは、身近で安全なロビー活動や政治的権力闘争に慣れている学生組合のシーンでは、遠い存在で異質な存在である。ある理由から、スポーツ部門は通常、学生運動のこのグループのアクターに属するとは見られていない。 応用科学大学も学生運動と一緒に組合の路線を捻じ曲げるが、この2つのアクターの方向性は常に同じとは言い難い。OLLが必死にコア・コンピタンスのマッピングをするために、建設的で適度な批判を歓迎します。その代わり、毎年、学生運動の一部のメンバーが、連合の崩壊、あるいは少なくとも機能停止を目的としたメンバー・イニシアティブを立ち上げ、それがSYL（フィンランド学生連合）の対応する会議で議論されるのである。OLLの知名度が低いこと、ドイツやヨーロッパで開催される学生大会が無意味と思われていることなどが、このフラストレーションに拍車をかけている。を使うことに成功したわけではありません。</w:t>
      </w:r>
    </w:p>
    <w:p>
      <w:r>
        <w:rPr>
          <w:b/>
          <w:color w:val="FF0000"/>
        </w:rPr>
        <w:t xml:space="preserve">イド22</w:t>
      </w:r>
    </w:p>
    <w:p>
      <w:r>
        <w:rPr>
          <w:b w:val="0"/>
        </w:rPr>
        <w:t xml:space="preserve">特に新しい仕事を始めるときに、薬物検査を受けるように誘われる労働者が増えているそうです。薬物検査は、全国で年間約1万件実施されていると言われています。薬物検査を行うヴィータラボラトリオの主任医師ユッカ・ハーミーによると、ここ数年、検査件数は約10％増加しているとのことだ。警備員、フォークリフト運転手、新聞販売店などが薬物検査を受けるように誘われることがあるそうだ。約2％の検査で陽性となった。ハーミー氏によると、陽性結果の割合は若干減少しているという。 現在、国会では、職場における薬物検査に関する法案が審議されている。この提案では、従業員の薬物中毒が安全やデータ保護に危険を及ぼす場合などに、検査が必要となる場合があります。</w:t>
      </w:r>
    </w:p>
    <w:p>
      <w:r>
        <w:rPr>
          <w:b/>
          <w:color w:val="FF0000"/>
        </w:rPr>
        <w:t xml:space="preserve">イド23</w:t>
      </w:r>
    </w:p>
    <w:p>
      <w:r>
        <w:rPr>
          <w:b w:val="0"/>
        </w:rPr>
        <w:t xml:space="preserve">Hämeenlinna City Newsに掲載 2013.11.2 Pro Hämeenlinnaは、私たちの街に新しい種類の政治文化をもたらしました。連合は、決定に対する代替案を提示し、適切な調査とリスク分析を求め、現実的なコストの見積もりを要求してきた。また、市議会での議決や理路整然とした反対意見の提出も行っている.研究不足に基づき、... 続きを読む → 2013年9月12日 Hämeen Sanomatに掲載 すべてのレベルでの意思決定は、実際の知識と日常の現実に基づいて行わなければなりません。現実とかけ離れた決断は、フィンランド人の足を引っ張る。これは、意思決定者が日常生活から距離を置くと起こりうる脅威であり、フィンランド政府にも同じことが起こっているようである。経済は...続きを読む → 2013年9月7日、Hämeenlinna kaupunkiuutinenのコラムとして掲載 フィンランド政府は、不平等と漠然とした計算による財政節約のために喜んで旗を振っている。 フィンランドの家族は、在宅介護支援を強制的に両親で半分に分け、皆同じ型に押し込められようとしている...。政府の見解では、すべての家族は感動的に似ており、すべての家族が想像される... 読了 → Hämeen Sanomat 3.9.2013 に意見として掲載 プロ・ハメーンリンナ、特に真のフィンランド人と左翼連合は、昨年秋の地方自治体選挙でハメーンリンナ緑の党のキルシ・オヤンスウ・カウニストによって公に攻撃されました ...また、プロが掲げる目標に対する彼女の批判は意外なものでした。</w:t>
      </w:r>
    </w:p>
    <w:p>
      <w:r>
        <w:rPr>
          <w:b/>
          <w:color w:val="FF0000"/>
        </w:rPr>
        <w:t xml:space="preserve">イド24</w:t>
      </w:r>
    </w:p>
    <w:p>
      <w:r>
        <w:rPr>
          <w:b w:val="0"/>
        </w:rPr>
        <w:t xml:space="preserve">SMナイトコンペはコンパニオンがあまり集まらなかったので、もう来年に向けて練習しています。10.9(水)には空港マップを使ったナイトオリエンテーリングの練習があります。コースには何もないが、練習は順調に進んでいる。旗や反射板を使わずにポイントを見つけることができれば、SMナイトでも問題はないでしょう。私は、ルールは正しいと思います、私たち "大人 "は、若者が行くことができないレースを持っていますが、その逆もあります、パウリナがリストアップしたように。また、ヘルメ・カップは、より多くのジュニアを魅了しています。 SM大会は、費用を惜しまない真に価値ある大会であるため、ポイントアップは正当化されるのです。私はルールを受け入れたので、パウリナは、首の上にすべての批判を吐き出すことはできませんし、指示で私は自分自身を書いた、SM大会は関係なく、資格、またはクラブの数があるかどうかの完全なポイントを取得すること。</w:t>
      </w:r>
    </w:p>
    <w:p>
      <w:r>
        <w:rPr>
          <w:b/>
          <w:color w:val="FF0000"/>
        </w:rPr>
        <w:t xml:space="preserve">イド25</w:t>
      </w:r>
    </w:p>
    <w:p>
      <w:r>
        <w:rPr>
          <w:b w:val="0"/>
        </w:rPr>
        <w:t xml:space="preserve">Study Guide 2010-2011 Basic Study Guide 2010-2011 Biomedical Instrumentation , 30 credits Type of module Advanced studies 担当者 Jari Hyttinen 目標 - 患者の診断と治療に関連する、細胞や組織をベースとした様々な医療問題を特定し、特に電気工学、計測技術、情報技術の応用により、その解決法を見出せるように定式化できるようになること。- 医療用計測・治療機器および計測システムの分析、設計、実装に電気工学および関連する工学分野を応用することができる。 - 医療機器の設計、開発、製造に関する特定の機能、規制および規制要件に精通し、医療機器の製品開発に応用することができる。追加情報 バイオメディカル機器では、生理信号測定システム、医療画像システム、医療治療機器システムなど、医療検査や処置、バイオメディカル研究に用いられる機器システムの要件、設計、構造について紹介している。 また、医療機器の研究、製品開発、製品化には、各種規制や規制要件に関する知識も重要な要素である。また、医療技術分野の研究のための理論的基礎を提供します。医療機器の研究を支える科目には、エレクトロニクス、エレクトロニクス製品設計、計測技術、信号処理、計算システム生物学、数学、工学物理学が含まれます。</w:t>
      </w:r>
    </w:p>
    <w:p>
      <w:r>
        <w:rPr>
          <w:b/>
          <w:color w:val="FF0000"/>
        </w:rPr>
        <w:t xml:space="preserve">イド26</w:t>
      </w:r>
    </w:p>
    <w:p>
      <w:r>
        <w:rPr>
          <w:b w:val="0"/>
        </w:rPr>
        <w:t xml:space="preserve">会社の鍵、トレーニング記録、ICT機器、接続、機械、契約、保険、その他多くの会社の事柄やデータを管理するためのマルチ管理ビジネスメモリバンクとパワーツールです。特徴 : 契約管理・アーカイブ 電話・アクセス管理 コンピュータ・ソフトウェア管理 鍵管理 車・設備・機械管理 機械・設備のメンテナンス履歴 点検・契約リマインダー タスクリマインダー トレーニング記録のメンテナンス 得られる利益 ... 続きを読む必要な情報を見つけやすい 契約の維持がしやすい 将来の仕事を予測・計画しやすい 資産管理がしやすい 整理整頓がしやすい コスト管理がしやすい 一人が情報を保持しない 契約管理がしやすい マルチマネジメントには、購入や販売などの契約を管理する契約管理も含まれます。マルチマネジメントは、期限切れの契約をリマインドし、責任者ごとにリストアップします。リマインダーで安心 マルチマネジメントでは、タスク、契約期限切れ、トレーニングなどのリマインダーを、タスクの締め切り前の指定した時間に責任者にメールで送信します。これにより、期限までに確実に記憶させることができるのです。会社資産の管理におけるセキュリティ マルチマネジメントは、固定資産や日常業務の管理を容易にし、セキュリティを確保します。数回クリックするだけで、ユーザーと電話加入権の種類のリストが表示されます。従業員が退職する際、マルチマネジメントは、従業員に割り当てられた鍵、機器、サブスクリプション、権利を表示し、雇用関係が終了したときに、すべてが処理されていることを確認できるようにしています。トレーニングレジスターのメンテナンスが容易 トレーニングレジスターは、スタッフのトレーニング記録のメンテナンスを容易にし、カードやトレーニングコースの有効期限を思い出させます。 トレーニングレジスターは、有効期限の切れたトレーニングコース/カードのリストを提供します。 これにより、トレーニングコースを計画しやすくなり、時間とコストの節約になります。マルチマネジメントは、会社の運営を確実にします。 担当者が病気や休暇で会社を離れた場合、必要な情報が見つからないことがよくありますが、マルチマネジメントなら簡単に見つけることができます。 また、人事異動もマルチマネジメントなら簡単かつ安全に行えます。 マルチマネジメントでは、処理すべき項目をToDoリストで表示し、期限だけでなく担当者も表示します。 必要に応じて担当者にメールでリマインダーを送信することも可能です。このように、会社の経営に関わる数多くのタスクは、時間と共に記憶されていくのです。</w:t>
      </w:r>
    </w:p>
    <w:p>
      <w:r>
        <w:rPr>
          <w:b/>
          <w:color w:val="FF0000"/>
        </w:rPr>
        <w:t xml:space="preserve">イド27</w:t>
      </w:r>
    </w:p>
    <w:p>
      <w:r>
        <w:rPr>
          <w:b w:val="0"/>
        </w:rPr>
        <w:t xml:space="preserve">法務省が設置したワーキンググループは、組織的犯罪集団に関する刑法を調和させるための提案を最終的にまとめた。このワーキンググループの活動は、政府の組織犯罪対策戦略の実施の一環であり、異なる当局間で組織犯罪の定義に関する共通理解を促進することを目的としています。ワーキンググループは、組織的犯罪集団への参加に関する現行の刑罰規定における組織的犯罪集団の定義を刑法に移し、刑法を明確化する...more " 関連ニュース - アンナ＝マヤ・ヘンリクソン法務大臣は4月25日、組織犯罪と戦うための政府の画期的な戦略を発表し、組織犯罪を減らすことを目的とした政府の原則決定の採択により、政府レベルで組織犯罪との戦いがさらに前進したと述べた。 原則決定には合計20件の...法務省のワーキンググループは、人身売買やポン引きに関する刑法の罰則規定とその正当性を明確化し、昨年採択されたEUの人身売買指令などフィンランドを拘束する国際文書に沿った立法とその適用がなされるよう補足する必要があると考えています ...政府は、テロ犯罪の実行のための訓練を犯罪化することを提案しています。また、テロリズムへの資金提供の罪も拡大される。政府は、テロリストの意図をもって行われる犯罪や、そのような犯罪を助長する犯罪を防止する目的で、本日4月3日に国会に提出しました。この法改正は、2010年 ...2014年初頭より、迫害を禁止する刑法の新しい規定が施行されます。 コミュニケーションの平和の侵害も処罰の対象となります。 共和国大統領は、明日12月13日（金）にこの改革の発効を確認する予定です。 同時に、表現の自由の犯罪に関する規定が明確になり、その適用がより適切に行われるようになります...法務省のワーキンググループは、テロ犯罪を実行するための訓練を受けることを犯罪とすることを提案しています。この提案は、テロリズムの意図をもって行われる犯罪や、そのような犯罪を助長する犯罪を防止することを目的としています。この提案は、国家テロ対策の一環である。</w:t>
      </w:r>
    </w:p>
    <w:p>
      <w:r>
        <w:rPr>
          <w:b/>
          <w:color w:val="FF0000"/>
        </w:rPr>
        <w:t xml:space="preserve">イド28</w:t>
      </w:r>
    </w:p>
    <w:p>
      <w:r>
        <w:rPr>
          <w:b w:val="0"/>
        </w:rPr>
        <w:t xml:space="preserve"> また、自然番組でアホウドリのヒナが殻を破って出てくるのを見たが、その光景は私にとって常に奇跡である。 象徴と偶然は、私の人生に語りかける。 では、卵がこの時期、イースターのしるしであるのは、単なる象徴的偶然なのだろうか。結局のところ、イースターとはどこかに行くことなのです。卵の殻が割れると、新しい生命が生まれ、新しい未知の状況に入ることになる。また、必要な役割を終えた保護シェルやバウンダリーを取り除くこともできます。しかし、殻が硬すぎると、新しいものが出てくることができず、保護された形が破壊的、致死的なものになる。 私たちの世界観は、人間の心によってあまりにも長い間、殻が厚く固められ、ひびが入っているのである。イースターのメッセージを盛んに祝い、説いている宗教が、命を奪い、命を奪う卵の殻を最も硬くするものであるというのは、悲劇的なことです。イースターの週末のニュースを見て、私が見たものに首をかしげました。私たちの主流メディアは、彼らが限られた認識で報道する出来事と同じように、卵の殻に閉じ込められている。鶏と卵、いや卵の殻はどちらが先か、という良い例です。鶏や卵の前に、生命、生命そのものがあります。 生命そのものは、私の中で、最終的に制限された卵の殻を容認することはできません。それは常に新しいものに侵入し、その時を生きた形を壊し、活気づけ、活性化し、開き、創造する。 私はその生命から切り離されることはないのだ。そうなんですか？愛は、すべての殻を破る創造的で解放的な力です。 祝福に値する「キリスト」は、それぞれの人の中にある名もなき不滅の永遠の力で、その潜伏期を除いてどんな殻にも石化されることはありません。私自身の身体と精神は、愛の新しい創造的な力が常に現れ、存在の残骸の中で究極の姿を現す、そのインキュベーターなのです .</w:t>
      </w:r>
    </w:p>
    <w:p>
      <w:r>
        <w:rPr>
          <w:b/>
          <w:color w:val="FF0000"/>
        </w:rPr>
        <w:t xml:space="preserve">イド29</w:t>
      </w:r>
    </w:p>
    <w:p>
      <w:r>
        <w:rPr>
          <w:b w:val="0"/>
        </w:rPr>
        <w:t xml:space="preserve">Voilaは、屋内外で使用できる耐衝撃性バンダルセーフ照明器具です（IP55 ）。 丸いデザインは、さまざまな建築様式によく調和します。標準色は、グレー、ホワイト、ブラックのボディにオパール模様です。本体の直径は340mmです。Voilaは、9個または12個のPowLED（1.2Wまたは1.5W）を搭載し、発光効率は78ルーメン/W、平均温度は3800°Kです。 Voilaシリーズには、LEDに加えて、従来の光源も用意されています。先に発売されたBangシリーズ( IK10+ )と同様に、Voila照明器具シリーズ( IK10 )は、多くの照明および設置オプションを提供しています。 照明器具のモデルを選ぶ際には、バンダルセーフ照明器具がデイジーチェーン接続できること、センサーモデルがモーションセンサーと調光スイッチを内蔵していることに注目するとよいでしょう。また、LEDの点灯時間が短いので、冬場でも安心して使用できます。</w:t>
      </w:r>
    </w:p>
    <w:p>
      <w:r>
        <w:rPr>
          <w:b/>
          <w:color w:val="FF0000"/>
        </w:rPr>
        <w:t xml:space="preserve">イド30</w:t>
      </w:r>
    </w:p>
    <w:p>
      <w:r>
        <w:rPr>
          <w:b w:val="0"/>
        </w:rPr>
        <w:t xml:space="preserve">マーマレードとバニラを混ぜ合わせ、正方形の真ん中にひとたまりもなく置く。角を半分に折り、ピンチで閉じる。紙製のライナーにパンを入れ、布巾の下で1時間半ほど寝かせる .卵、砂糖でパンを塗り、225度のオーブンで10分ほど焼く。オーブンからケーキを取り出し、200℃に加熱する。ケーキの上にパイナップルの塊を広げ、その上にココナッツミックスを窪みになるように均等に敷き詰めます .さらに10分ほど、表面が少し色づくまで焼く。ケーキをフライパンの中で冷まします。</w:t>
      </w:r>
    </w:p>
    <w:p>
      <w:r>
        <w:rPr>
          <w:b/>
          <w:color w:val="FF0000"/>
        </w:rPr>
        <w:t xml:space="preserve">三十一号</w:t>
      </w:r>
    </w:p>
    <w:p>
      <w:r>
        <w:rPr>
          <w:b w:val="0"/>
        </w:rPr>
        <w:t xml:space="preserve">フィンガーペイントの楽しみ 多くの子どもたちは、フィンガーペイントを触るのが大好きです。 幸い、フィンガーペイントは簡単に楽しむことができ、同時に、積極的な対策で混乱を抑制することができます。遊び方 お子さんが静かに過ごせる部屋を選んで、指の絵の具を使います。 床とテーブルに新聞紙を敷きます。袖をまくり、エプロン、ペイントジャケット、大きめのシャツなどを着せて、色から身を守るようにしましょう。お子さまに紙の上に色を塗ってもらいます。また、逆に濡れた紙に小さじ1杯の絵の具を乗せることもできます。異なる処方を比較する。まずは基本色から。徐々に他の色も見せて、混ぜて変化を見ることを覚えさせます。お子様を活動に参加させる ... フィンガーペイントがどんな感じかお子様に伝える ... お子様に、説明的な言葉や比喩を使うよう促す ...音楽をかける：子どもは指を動かしたがっている指を使って絵を描く方法を教えてあげましょう。自分だけのプリントを作る。お子さまが描いたフィンガーペインティングの上に、同じサイズかそれ以上の紙を置き、軽く押せば、プリントを作ることができます。もし、お子さんがフィンガーペイントで手を汚すことをためらったら、液体石鹸、キャラメルで着色したシェービングクリーム、チョコレートプディングなど、他の材料を使ってもよいでしょう。水とコーンスターチを混ぜる。 中火のプレートで材料を加熱し、混合物が濃くなるまで絶えずかき混ぜる。 プレートから鍋を削除し、テンペラやカラメル色素を追加したり、3つの部分に混合物を分割し、3つの異なる色を追加します。ヒントとアドバイス 撥水加工された紙やフィンガーペイント専用の紙を使うと、より細かい模様に色がなじみます。学習と成長 フィンガーペインティングは、幼児にとって最も感情的にやりがいのある、創造的な表現方法のひとつです。 また、手と指の筋肉を鍛え、色がどのように混ざり合うかを理解するのに役立つという利点もあります。</w:t>
      </w:r>
    </w:p>
    <w:p>
      <w:r>
        <w:rPr>
          <w:b/>
          <w:color w:val="FF0000"/>
        </w:rPr>
        <w:t xml:space="preserve">アイディーサンじゅうに</w:t>
      </w:r>
    </w:p>
    <w:p>
      <w:r>
        <w:rPr>
          <w:b w:val="0"/>
        </w:rPr>
        <w:t xml:space="preserve">サポートディスカッションでは、クライアントの生活状況を理解し、構造化することで、日常生活におけるさまざまな対処法を見出すことができます。家族は自分自身の最高の専門家であるが、時に家族はあまりにも孤独である。目的は、隣人と機能的に交流することです。人間関係がうまくいっていないとき 家族間の関係が行き詰まっているとき 子ども・若者の成長・発達に不安があるとき 話し合いが必要なとき</w:t>
      </w:r>
    </w:p>
    <w:p>
      <w:r>
        <w:rPr>
          <w:b/>
          <w:color w:val="FF0000"/>
        </w:rPr>
        <w:t xml:space="preserve">三十三次</w:t>
      </w:r>
    </w:p>
    <w:p>
      <w:r>
        <w:rPr>
          <w:b w:val="0"/>
        </w:rPr>
        <w:t xml:space="preserve">委任状は、あなたの事務を管理する受託者を確保する 我々はすべて年を取るように、私たちの一部は、深刻な病気になる.そんなとき、信頼できる人に自分のことを見てもらいたいと思うのは、きっと誰もが同じはずです。委任状があれば、余裕を持って受託者を選ぶことができる .2007 年 11 月、委任状に関する法律が施行され、能力不足の可能性に対処し、そのような場合に本人が選択した管財人が業務を行うことができるようになりました。 委任状は、人生の進行に伴い、病気などの理由で本人が自己管理できなくなった場合、金銭面および身辺面の管理を手配することができるものです。委任状は、遺言と同様、書面で作成され、委任状の対象となる事項を明記する.委任状が認証者によって署名されるとき、2人の妨げられない証人が同時に存在しなければなりません。 したがって、近親者は証人として行動できませんが、もちろん代理人として指名されることは可能です。署名された委任状は、委任者に手渡されるか、またはその他の方法で委任者に通知されるものとします。また、委任状は取り消しまたは修正することができます。委任状は署名された時点では効力を持たず、別途の確認行為を経て初めて効力を発揮する.委任状を与えた人物が病気などで身辺整理ができなくなった場合、委任代理人は地方登記所に委任状の確認を求めることができます。 委任代理人は委任状の原本に、委任状を与えた人物が委任状でカバーされている身辺整理ができなくなったことを示す診断書を添えて地方登記所に提出します。 地方登記所が確認すると委任状が有効になります。 企業家のリスク管理ツール 地方登記所は委任代理人の行動、特に金銭問題を監視しています。委任者は、委任の開始時に、委任者が管理する権限を有する本人の資産および負債のリストを登記所に提出しなければならない。認可担当者は、監督の範囲に影響を与えることもできます。例えば、委任状の中で、委任された代理人は、後見法の規定に従って、定期的に登記所に口座を提出しなければならないと規定することができます。委任状にそのような規定がない場合でも、後見当局は、特別な理由がある場合には、委任者にその職務の執行について説明を求めることができる。委任状に関する法律は、高齢化社会のニーズを考慮して起草されました。しかし、委任状は起業家にとって有用なリスク管理ツールでもある。例えば、オーナー起業家の突然の重病は、代理人不在のため、会社と起業家の家族の両方にとって困難な状況になる可能性がある。</w:t>
      </w:r>
    </w:p>
    <w:p>
      <w:r>
        <w:rPr>
          <w:b/>
          <w:color w:val="FF0000"/>
        </w:rPr>
        <w:t xml:space="preserve">三十四節気</w:t>
      </w:r>
    </w:p>
    <w:p>
      <w:r>
        <w:rPr>
          <w:b w:val="0"/>
        </w:rPr>
        <w:t xml:space="preserve">その前の機種のCGR-1を持っていますが、エスプレッソ用の挽き目が全然足りません。 しっかりタンプしても10秒くらいで終わってしまうので、一番細かい設定でも挽き目が粗いんです。フィルターコーヒー/ Aeropressのためにそれは、しかし、私は非常に良いグラインダー（私は正確に他のグラインダーを試して比較することができましたが）だと思います。 はい、おかげで、私はそのチェーンを介して読みましたが、私は彼らがエスプレッソ研削が成功するであろうことを広告として、更新モデルが良くなるかどうかについて明確を取得したいです。それは十分に空想になるかどうかの立場を取らずに、広告のようなものは、比較的正常である。あなたが圧力ハンドルに適したグラインドまたはナットパンに適したグラインドについて明確な良心と話すことができるときにエスプレッソグラインダーとして。 店の "エスプレッソグラインド "は、少なくとも私自身の経験によると、圧力なしハンドルに必要であっても近くにない。 私はエスプレッソグラインドがWilfaに注意を払われたと信じて、最初のモデルも粗挽きはあまりにも彼らに知られている。十分な改善がなされているかどうかは分からないが......。私は実際にこの新しいモデルをハイプし、外見上、私は背面の電源ボタン以外の違いを考えることができませんでした。 新しいものでは、それは少し小さいです。 それ以外の場合は、グラインダーは文句を言うことはあまりありません。噛むボックスは、そのハッチと面白い形と少し不器用ですが、非常に多くの静的な咀嚼を収集するように見えると混乱が作成されます。 ミルの金属音はひどく快適ではありません。このチューイングケースは、ハッチと変な形状で少し不器用なため、静電気が溜まりやすく、散らかりやすいようです。 私自身は、蓋を閉じたまま、Aeropressファンネルの上にほぼ直立状態でケースを下げて使用するようにしています。そして、蓋を開けてケースを叩き、チューインガムを漏斗からエアロプレスの中に落とすのです。静電気が少なければ、チューインガムはかなり抑えられる。クリスマスプレゼントに新型を買ったのですが、スペーサーか何かを飛び越えてしまうような不具合があり、すでにフィルターの高さになっていました。新しいモデルは、確かに古いよりも大きい、または少なくとも音が異なっている。 私は最高級の設定で接地し、アレックスと抽出しようとした、すぐに通ってきた。そのため、エスプレッソ用のグラインダーとしてはおすすめできない。 ただし、何らかの方法できつく校正してもらうなどすれば別だが。私は問題のグラインダーを試すことになったが、エスプレッソ抽出のマニュアルで最初に目にしたのは、このグラインダーは「プロ用エスプレッソマシン」向けではないという記述だった。ガジア・ピュアでダブルエスプレッソを作りましたが、一番細かい設定だと明らかに硬すぎました......。エスプレッソは味が悪いので、1年間水に浸かっていた．そのため、i-Miniのグラインダーの設定をそれに近づけてから、これほどまでに不味いコーヒーは飲んだことがありません。今回の豆は市場の豆でしたが、生の豆でも十分な抵抗力があるとは思えません。だから、この標本（またはマニュアルの指示）に基づいても、私は適切なエスプレッソマシンのために推奨するあえてしないでしょう.私はまた、フィルタ使用中のその古いバージョンを持っており、それはそこに大丈夫動作します。 私はクリスマスにその新しいモデルを買ったが、それは障害があった、すでにフィルタの高さで間隔を飛び越えたりするように見えた。もちろん、保証書はなくなりましたが、新しいものはそのとおりに動作します。</w:t>
      </w:r>
    </w:p>
    <w:p>
      <w:r>
        <w:rPr>
          <w:b/>
          <w:color w:val="FF0000"/>
        </w:rPr>
        <w:t xml:space="preserve">イド35</w:t>
      </w:r>
    </w:p>
    <w:p>
      <w:r>
        <w:rPr>
          <w:b w:val="0"/>
        </w:rPr>
        <w:t xml:space="preserve">03.04.2010 Klubi , Turku Photo : Pete Heikkilä Michael MonroeはHanoi Rocks終了後も80年代をぶらさず、わずか1年余りでツアーを敢行した。2000年代の長いハノイ・ロックス・ツアーからほぼ同じ時間が経過した昨年イースター ... Read end → 01.04.2010 Tavastia , Helsinki Michael Monroe Is Back ... With a Bang !フィンランドのナンバーワン・ロックスターが、イースターに華麗なる帰還を果たした。スーは、ヘルシンキのTavastiaで行われた彼の新しいバンドのフィンランドでの最初のギグに立ち会ったのです。今回の調整は、その夜のオーケストラとは関係なく、 ... 続きを読む → 2010.03.27 S-Osis , Turku Cheeky . Unbearable . Raw...美しい、グルーヴィー、チャーチ・オブ・ミザリーはスラッジド・ムストンメタル・スカイだ。 日本のチャーチ・オブ・ミザリーは、これまでのキャリアで最長のツアーで最高の時を過ごしている。ヨーロッパ各地で計29回の公演が予定されている。フィンランドでは、4回以上のライブでわさび漬けが出ました。Live at ... 最後まで読む → Beijing , China 14.03.2010 ツアーは何事もなくスタートしました。最初の3回のライブは、北京のキャットフィッシュハウスのすぐそばで行われました。日曜日は、ロビーでフランクのミーティング、下にタクシー3台、上にものすごい量の荷物、そしてナマズと、慌ただしくツアーが始まりました・・・。</w:t>
      </w:r>
    </w:p>
    <w:p>
      <w:r>
        <w:rPr>
          <w:b/>
          <w:color w:val="FF0000"/>
        </w:rPr>
        <w:t xml:space="preserve">イド36</w:t>
      </w:r>
    </w:p>
    <w:p>
      <w:r>
        <w:rPr>
          <w:b w:val="0"/>
        </w:rPr>
        <w:t xml:space="preserve">オンライン予約の仕組み Instant Backpackersは、人気のInstant World Booking旅行ネットワーク上の100以上のウェブサイトの一つです。 オンライン予約は、高速かつ簡単にInstant World Bookingと安全です。 同様に重要なのは、両方のホステルや旅行者は、我々のサービスを使用して取得します。 これは、単純だが強力な旅行予約は、シンプルで安い経験は、誰のためにツールのセットを開発している。 予約する2素晴らしい方法 我々はあなたがオンラインで予約を作ることができます2素晴らしい方法を提供します。まず、私たちの「即時確認」方式は、お客様に便利で安心な即時予約を提供します。 ホステルやホテルの宿泊施設を選び、少額の保証金をオンラインで支払うだけです。 お客様の予約確認書がすぐに届きますので、安心してご利用ください。Book Instantly」または「IWB」と表示されているホステルの検索を開始するだけです。また、もう一つの優れた予約受付方法をご紹介します。これは、私たちの「オンデマンド方式」の予約方法です。オンラインリクエストを確認するプロセスは迅速ですが、即時確認には及びません。 一部のホステルやホテルでは、即時確認に使用するオンラインカレンダーを保持していないため、ホステルへ直接オンライン「リクエスト」を送信するオプションを提供しています。これにより、他では予約できない何百ものユニークな機能を提供することができるのです。複数のホステルを検索できるメリットがあり、中には他のサービスでは予約できないものもあります。 どのように選べばいいのでしょうか？当サイトで宿泊施設を検索する場合、まず「Book Instantly」または「IWB」と表示されている物件を探します。これは、オンラインですぐに確認できる物件であることを示します。その他の物件は「オンラインリクエスト」と表示され、ウェブサイトからの申し込みが可能な物件であることを示します。興味のある物件を選択し、画面の指示に従って予約してください。例えば、あなたは、即時確認機能を備えたホステルに興味があるかもしれませんし、そのカレンダーはあなたの正確な日付で使用できない返されます。 この状況では、我々のシステムは、直接ホステルにオンラインリクエストを送信するオプションを提供しています。あなたの都合を聞いて、対応可能であれば、喜んで対応してくれるはずです。安全、迅速、簡単 Instant Backpackers は、今日インターネット上で行われる予約のための最高のセキュリティを提供します。 当サイトは、256ビットという最高の暗号化キー長のSecure Sockets Layerプロトコル( SSL )業界を使用しています。これは、お客様の機密情報だけでなく、クレジットカードやデビットカードの取引も、インターネット上で世界最高レベルのプライバシーとセキュリティが確保されていることを意味します。しかし、セキュリティは信頼性という意味でもあります。何千ものホステルは、彼らのオンライン予約の処理のためのInstant World Bookingに依存しています。 彼らは、我々はオンライン旅行技術のリーダーであることを知って、彼らは他のプロバイダで得ることができないサービスを提供しています。これらのサービスには、オンライン予約だけでなく、マーケティングや決済も含まれます。多くのホステルは、独自のWebサイトに電力を供給する予約エンジンと決済のコレクションを使用しています。旅行計画を立てる際、スピードは重要な要素です。あなたは、迅速かつ確実に検索し、インスタント確認としたい日付を予約することができる必要があります。 Instant World Bookingは、このすべてとより多くを提供しています。必要な情報を得るのは簡単で、オンライン予約はさらに簡単であるべきです。オンライン旅行検索では、さまざまな方法でご希望の宿泊施設をウェブサイト上で検索することができます。 気になる宿泊施設が見つかったら、各施設の翻訳情報を10数カ国語で提供します。豊富な写真で、各物件のイメージを正確に伝えることができます（すべての物件で写真の掲載枚数を無制限にすることが可能です）。</w:t>
      </w:r>
    </w:p>
    <w:p>
      <w:r>
        <w:rPr>
          <w:b/>
          <w:color w:val="FF0000"/>
        </w:rPr>
        <w:t xml:space="preserve">さんじゅうろく</w:t>
      </w:r>
    </w:p>
    <w:p>
      <w:r>
        <w:rPr>
          <w:b w:val="0"/>
        </w:rPr>
        <w:t xml:space="preserve">Sunday 11 November 2012 J.R. WARD: The Liberated Lover 「解放された恋人」は、Brotherhood of Black Daggerシリーズの第9作目です。そしてついに、予約リストのトップからそれほど離れていないにもかかわらず、図書館でこの作品を手に入れたのです。それは、このシリーズは店で既にある場合でも、私の注意に来ている , ので、新しい部品は非常に迅速に自分の道を見つけることはありませんまで、ライブラリの棚 .ヴィシャスの双子の妹ペインは、兄と同じ闇の戦士の生地.しかし、かねてから母親の呪縛から解放されたいと願っていた彼女は、身体障害者となった後、ラスの治療に同行することを許される。 ブラック・ダガー兄弟団は、女狼を救出するためにマヌエル・マネロ博士を参加させる。ヴァンパイアと人間の間には、出会った瞬間に情熱が芽生えるが、2つの世界の出会いには、それなりの困難が待ち受けている。これはまさにポジティブサプライズでした。前巻よりもずっと好きになったのは、Xcorやその部隊など新しいキャラクターが出てきたことと、あまり出てこないからだろう。 また、PayneとManuelはいいキャラクターだと思ったので、今後もっと読んでもいいのではないかと思う。しかし、このシリーズは、一組のカップルに重きを置かなくなったこともあり、より良い方向に進んでいると思います。今までの本では、退屈な章をパラパラと読んで、次の章に移ることができたが、この本では、ほとんどすべての小ネタや出来事が興味深く描かれていると思う。次はこのシリーズの第10弾で、もうずいぶん前に予約してあるんですよ。待ち望んでいます。少なくとも私は、この本の新しい登場人物に、次の部分を最も楽しみにしています。</w:t>
      </w:r>
    </w:p>
    <w:p>
      <w:r>
        <w:rPr>
          <w:b/>
          <w:color w:val="FF0000"/>
        </w:rPr>
        <w:t xml:space="preserve">id 38</w:t>
      </w:r>
    </w:p>
    <w:p>
      <w:r>
        <w:rPr>
          <w:b w:val="0"/>
        </w:rPr>
        <w:t xml:space="preserve">紳士服ではジャケットの種類を知っておくと良いですが、婦人服では袖の種類の違いだけでも着こなしに大きな差が出ます。袖のタイプは人それぞれなので、今シーズンのジャケットの写真を集めて、袖のタイプの違いを説明しました。 袖のタイプには、フィットスリーブ、ラグランスリーブ、ラウンドフィットスリーブ、キモノスリーブ、ドロップスリーブがあります。 あとは、カット、丈、色について考えることになります。肩幅の狭い女性やなで肩の女性には、袖がまっすぐ急降下して上半身が静的な印象を与える。 パッドが厚いことが多いので、肩のラインから腕がはみ出さないように注意しなければならない。Stella McCartney , Lover , Isabel Marant ラウンドフィットスリーブ フィットスリーブのように、よりフェミニンなショルダーラインを実現。ジャケットに女性らしい華やかさを加えたい方、肩幅や腕周りにゆとりを持たせたい方に適した袖のタイプです。スリーブタイプは、プリーツや効果の違いで遊べます。Tory Burch , Diane von Furstenberg , Alexander McQueen Dropped sleeve この袖のタイプは、近年需要が高いです。ファッションハウスは、肩のライン、袖の配置を折ったり持ち上げたりして遊んでいます。ドロップスリーブはセットインスリーブよりも短く、肩の形に関係なくほとんどのジャケット着用者にフィットするため、作りやすくなっています。このタイプのスリーブでは、素材が大きな役割を果たします。硬い素材ほどジャケットを支え、肩のラインが下がり柔らかい素材ほど高く上がります。 袖が下がるほど肩のラインが顕著になります。Michael Kors , Stella McCartney , Rochas Raglan ラグランスリーブは動きに余裕があるため、腕の太い人や幅広の人に向いています。肩にはパッドがなく、袖は自由に下へ下へと降りていきます。そのため、ラグランスリーブはリラックスした印象で、よりスポーティなジャケットに好んで使用されます。しかし、袖のタイプは肩幅の狭さをさらに強調する可能性があり、十分に体裁を整えるには、ウールのジャケットには軽い肩パッドが必要です。Christopher Raeburn , Max Mara , Giambattista Valli Kimono sleeve ショルダーラインのカーブは、ラグランスリーブのそれと非常によく似ている。ラグランスリーブよりもキモノカットの方が女性らしく、全体的にすっきりとした印象に仕上がります。袖付きタイプは、祝祭用のオーバーコートに人気があり、高級メゾンのジャケットによく見られる。以下は、普段着に使えるゆったりとした着物スリーブです。J.Crew , Max Mara Studio , Max Mara Studio 覚えておいてください : 1.自分の体型を理解し、ジャケットの目的を考える。 2.ジャケットを試着するとき、あらゆる角度からフィット感をチェックする。 ジャケットには、袋状やアンバランスがないことが望ましい。特に丈の短いジャケットの場合、横から見た裾の長さを確認します。 前身頃の裾が立っていてはいけません（＝前身頃が短すぎる） 3.袖が腕を締め付けないこと、手を前後に動かしたときに肩パッドが耳まで上がってこないこと 4.袖の裏側にしわの線ができないこと この場合、袖のフィッティングが悪いので、取り外して縫い直すしかありません。 少しでも参考になれば幸いです。 良いフィッティングでお買い物を楽しんでください。</w:t>
      </w:r>
    </w:p>
    <w:p>
      <w:r>
        <w:rPr>
          <w:b/>
          <w:color w:val="FF0000"/>
        </w:rPr>
        <w:t xml:space="preserve">イド39</w:t>
      </w:r>
    </w:p>
    <w:p>
      <w:r>
        <w:rPr>
          <w:b w:val="0"/>
        </w:rPr>
        <w:t xml:space="preserve">2 § 経済開発・交通・環境センターからの申請により、助成金が支給されます。経済・交通・環境センターから環境省に申請概要が提出された後、環境省は経済・交通・環境センターの活動分野別に交付枠を確定します。 Finlex ®は、法務省が所有する法律資料を無料で公開するインターネットサービスです。Finlexのコンテンツは，Edita Publishing Ltd.によって制作・管理されています。 法務省及びEditaは，データベースの内容の誤り，その利用により利用者に生じた直接的・間接的損害，インターネット・ネットワークの中断やその他の不具合について，一切の責任を負いません。</w:t>
      </w:r>
    </w:p>
    <w:p>
      <w:r>
        <w:rPr>
          <w:b/>
          <w:color w:val="FF0000"/>
        </w:rPr>
        <w:t xml:space="preserve">イド40</w:t>
      </w:r>
    </w:p>
    <w:p>
      <w:r>
        <w:rPr>
          <w:b w:val="0"/>
        </w:rPr>
        <w:t xml:space="preserve">ゴシップボード OL-UTギャングのオンラインゴシップです（最新はトップ）。 攻撃は最大の防御、だから [ GOSPING ALONE ] （スパムボットを避けるためにログインが必要）。 ゴシップページは自動的に機能するので、公開段階で検閲されることはありません。もし、何か欲しいものがあれば、管理者にメールを送ってください。アーカイブで昔のゴシップを見つけることができます。 もし来るなら、狩りにサインアップすることを忘れないでください...そこで十分なビールを得るために。 ハリネン、ラーンタマキ、オリケドテレインは、木曜日の夜まで訓練のために閉じていると宣言しましょう。 やる気は成長する , 2005-11-05 23:26:21 私の妻も早く卒業したいと思っています、だから私たちは良いパーティーができる :) XXXXXXXXXXX , 2005-11-05 19:51:25 みんな!Kaupoi , 2005-11-04 16:24:08 この時間に職場で座っているなんて、なんと素敵な金曜日の夜・・・ 秘書 , 2005-11-02 13:29:50 ランニングに数分遅れるかもしれませんが、遅いランナーが待ってくれれば、ありがたいですね :)</w:t>
      </w:r>
    </w:p>
    <w:p>
      <w:r>
        <w:rPr>
          <w:b/>
          <w:color w:val="FF0000"/>
        </w:rPr>
        <w:t xml:space="preserve">アイド41</w:t>
      </w:r>
    </w:p>
    <w:p>
      <w:r>
        <w:rPr>
          <w:b w:val="0"/>
        </w:rPr>
        <w:t xml:space="preserve">METABO POWERMAXX12に関する意見 METABO POWERMAXX12は実用的でユーザーフレンドリーであるとユーザーは認めています。METABO POWERMAXX12があなたの#ユーザーガイドと互換性があることを購入前に確認してください 意見の分布の平均点は7.13、標準偏差は1.5です 高性能 ユーザーは以下の質問をしました : POWERMAXX12は非常に良い性能ですか？8人のユーザーが、製品の性能とランキングを0～10で評価しました。 評価は、METABO POWERMAXX12が、そのドメインにおいて、技術的なレベルで最高であり、最高の品質を提供し、または最も幅広い選択肢を提供している場合、10/10とします。</w:t>
      </w:r>
    </w:p>
    <w:p>
      <w:r>
        <w:rPr>
          <w:b/>
          <w:color w:val="FF0000"/>
        </w:rPr>
        <w:t xml:space="preserve">イド42</w:t>
      </w:r>
    </w:p>
    <w:p>
      <w:r>
        <w:rPr>
          <w:b w:val="0"/>
        </w:rPr>
        <w:t xml:space="preserve">ダイエットに関するニュース テレビは若い糖尿病患者の糖質バランスを狂わせる 2007.05.31 公開 テレビをよく見る糖尿病の若者は、テレビを見る時間が短い若者に比べて、糖質バランスが悪い.糖尿病患者にとって、血糖値（グルコース）のバランスを保つことは重要です。バランスが悪いと、冠状動脈性心臓病などの心臓疾患の発症につながるからです。10人に1人が1日1時間未満、3分の1が1-2時間、3分の1が2-3時間、14％が3-4時間、9％が4時間以上テレビを見ていた。テレビを見る時間が長いほどHbA1c値は高くなり、1時間未満の視聴者の平均HbA1c値は8.2、4時間以上の視聴者のそれは9.5でした。 テレビ視聴は身体活動の妨げになり、エネルギー摂取量が少なく、不健康でエネルギー密度の高い食物の消費を促進します。 これらの要因すべてが、ノルウェーの結果を説明していると思われます。Copyright Duodecim 2007 .All rights reserved .書面による許可なく複製および再配布を行うことは禁じられています。この禁止事項は、フレーム技術、このファイルへの直接リンク、およびキャッシュやプロキシ技術を含む他のいかなる手段による資料の使用にも適用されます。私的使用以外の目的で印刷・保存することを含め、他のいかなる手段によっても再出版および再配布することを禁じます。</w:t>
      </w:r>
    </w:p>
    <w:p>
      <w:r>
        <w:rPr>
          <w:b/>
          <w:color w:val="FF0000"/>
        </w:rPr>
        <w:t xml:space="preserve">イド43</w:t>
      </w:r>
    </w:p>
    <w:p>
      <w:r>
        <w:rPr>
          <w:b w:val="0"/>
        </w:rPr>
        <w:t xml:space="preserve">Spotify - インターネット上の無料音楽ライブラリー 私もようやくSpotifyに招待され、少し試してみたところ、自分のアルバムコレクションが、苦労して探し出したアルバムがクリック一つで手に入るので、少し無意味に思えてきました。それでも、音源が見つからないアーティストや音質の悪いものもありましたが、レコードを集めることが資源の無駄遣い（と自分のお金）に思えてきたのは事実です。これがいつ訴訟でひっくり返されるのか、怖いもの見たさの気持ちもありますが、楽しみにしています。しかし！？それまでは、全面的に応援しています。 信じがたいスウェーデン人。そして、その対策としてTulluはほとんど乗り越えられない停止は、あなたがaatelluらプレイリストを蓄積しているたびに、すなわち、あなたが単独で "発明 "することはできませんという事実と、すべてが手元にあるであろうときに適用するために何かを 。本当にクソみたいなjököttää hier search ruudulla ja pyörtметь thumbs . 自由すぎる.Wat !招待状」を待つためにそこにいなければならないのでしょうか？ 実際に登録ポイントに行き、私の電子メールを入れると、" We already have your email in our waiting list ." （このボタンを2回押しました）。 それでWATのウェイティングリスト？しかし、ええ、本当に便利なこのソフトウェア 。 私は主にそれで音楽を検索する方法を知っているが、プレイリストは問題ではありません 。 さて、その後活性化を待つ 。 素晴らしいサービス 。 昨日、私は招待を受け、以来、そこからだけ音楽を再生した 。前述のように、この本は想像を絶するほど大きく、ほとんどすべてあなたが検索できるものを見つけることができます。このようなサービスをサポートするために、私はすでに真剣にプレミアアカウントを購入することを検討しています。私はそのようないくつかの広告を気にしないが、私は喜んでこのために月10eを支払うことになります。招待状」を待つためにそこにいなければならないのでしょうか？ 実際に登録ポイントに行き、私の電子メールを入れたら、" We already have your email in our waiting list ." （このボタンを2回押しました）。 それでWATウェイティングリストは何ですか？しかし、ええ、本当に便利なこのソフトウェア 。 私は主にそれを使用して音楽を検索する方法を知っているが、プレイリストの共有に問題はありません。 さて、それではアクティベーションを待ってみましょう... クリックして拡大... http://spotify.fleo.se /自分のための招待状を取得しようとすると、そこに毎日かなりの数の招待があります。 そして彼らは数秒で行くあなたが招待を受けても12時を待っている必要はありませんので。EDIT --- &amp;gt ; 環境設定 --- &amp;gt ; Raksiを有効にするセクションと独自のログインに --- &amp;gt ;ページの下部から適用を押すことを忘れないでください。 最初の時間は、それが動作しないかのように思えるが、ログインが正しく設定されている場合は、押された適用するので、last.fmは、最新の後にあなたのプロファイルに耳を傾け、すべての曲が追加されます。それは私がSpotifyでみんなから直接招待を受けたが、それは少なくとも過去4ヶ月の間に動作を停止していません。 それは動作しないかのように見えるが、資格情報が正しく設定されている場合は、押された適用、その後last.fmは、最新の後にあなたのプロファイルに耳を傾けたすべての曲を追加します .それは覚えているのですが、私がlast.fmのパスワードを間違えてしまったからです。その後、正しく修正し、適用を押すと、それ以上の通知は覚えていません。 でも、頑張ってください!探しているものがすべて見つかるわけではありませんが、一方で、他の方法ではチェックしないようなものをたくさん聴くことができます。 曲は常にネットの端にあるとわかっているので、私はあえてノートパソコンから音楽を削除するようにしています。できるだけ長く無料/広告付きサービスとして継続されることを期待しましょう。 Shoutboxメンバーズ Oy Basso Media l</w:t>
      </w:r>
    </w:p>
    <w:p>
      <w:r>
        <w:rPr>
          <w:b/>
          <w:color w:val="FF0000"/>
        </w:rPr>
        <w:t xml:space="preserve">四十四節気</w:t>
      </w:r>
    </w:p>
    <w:p>
      <w:r>
        <w:rPr>
          <w:b w:val="0"/>
        </w:rPr>
        <w:t xml:space="preserve">  アンドレ・ジャクソン君（18歳）は、学校の年鑑に自分の写真を掲載するために150ドルを支払った。250版が配布されたとき、ジャクソンは写真が黒く塗りつぶされているのを発見した。写真は、彼がボーイフレンドにキスをしているところです。今、世間では大騒ぎになっている。少なくともNYTはジャクソン氏が女の子にキスしているハンサムな写真を掲載している。 おそらく登録が必要だろう。www.nytimes.com 学校の年鑑でキスしている二人が黒塗りされている論争に進展があった。学校の管理者は公式に謝罪し、希望者には黒塗りなしの写真で年鑑を提供することを発表した。経営陣は、自分たちの「カラーリング」がホモフォビックであることを認め、この問題について慎重に再検討することになりました。ロイターの報道を引用したオンライン雑誌「Javno」では、イラストとして全く別の男の子のかわいい写真が挿入されています。 www.javno.com もしあなたがコメントを投稿して掲載された場合、管理者が承認した後でなければ表示されませんが、最初の事例ではそうならないかもしれません。登録されたユーザーからのコメントは自動的に公開されます。自分自身や愛する人の性的指向（両性愛、同性愛、パンセクシャル、レズビアンを含む）、性の多様性（インターセックス、性間性、トランスセクシャル、トランスベスティズム、ジェンダー、クイア・アイデンティティを含む）、その他関連する問題について心配している人のためのサービスです .</w:t>
      </w:r>
    </w:p>
    <w:p>
      <w:r>
        <w:rPr>
          <w:b/>
          <w:color w:val="FF0000"/>
        </w:rPr>
        <w:t xml:space="preserve">イド45</w:t>
      </w:r>
    </w:p>
    <w:p>
      <w:r>
        <w:rPr>
          <w:b w:val="0"/>
        </w:rPr>
        <w:t xml:space="preserve">教会や牧師は傷ついた人を治療すべきであり、傷ではないのです。私は生涯にわたって、「心の回転」と呼ぶようになったものに対処することを学ばなければなりませんでした。この「考える、考える、考える」という特性は、まさに私そのものです。 なぜか、あれやこれやの起源や方法を知りたいという疑問が、私の考え方であり、世界や経験との付き合い方なのです。聖書の神学と生涯の興味は、私にとって解決したように見えるよりも多くの問題を引き起こした。これは私の経験です。自分のものでないなら、それはそれで幸せなことです。私はまた、私のために、極端な人生の変化とその古い感覚を投影するリンケージであるもののために近年では不安に対処する必要がありました、我々はどちらか過去に戻るその怒りや抑うつまたはどこに不安が将来的に住んでいます。しかし、そのマスターの背後に開始する気持ちのために、しかし、私は不安について書くように、について話し、何が上に移動し続けるための方法かもしれません。 我々は、現時点では治療法のように感じるようだが、実際に多くの問題のように見えると我々はすべての不安の原因と関連して感じる不安と権限 、世界に住んでいます。私たちは皆、「？私たちは、偶然に、あるいは意図的に、何らかの疫病で死ぬのでしょうか？一部の馬鹿は、彼らができるため、または地球を運ぶために彼らの役割またはalledged力を傾けているいくつかの核戦争を開始するつもりですか？私たちは、私たちを制御不能にし、私たちを貧しい家に費やしている意図を持つ人々を選んだのでしょうか？私たちの津波溺死、夏の熱炒め、地震洞窟、平野のための委員会を調整することができます激しい風、吹き飛ばされたスーパーストームハリケーンによって？私たちの政府は独裁国家になりつつあり、ジョージ・オーウェルはほんの数年早く正しかったのだろうか？私は全体の宗教的な帝国を構築している牧師を知っている（少なくとも彼らの無名で）恐怖、罪悪感、恥、彼らは彼らの処分で特別な知識や情報を持っていることを読んで、説教によって作成できる収入は、本当に "呼ば "理解しなければならない。 教会や宗派もそれを行う。 私はこれらの男性の深い憤りと純粋な、彼らは彼らに従うだろうときに不思議を持っている。教会とミニストリーは、傷ついた人を癒すべきであり、右の傷ではありませんが、それはいくつかの教会や大臣の影響力のためにそれらを頼りに人々で終わる方法の結果とは限らない。 人のメッセージの簡単なテストは、彼が彼の説明で「私」という言葉を何回使用するか数えることです。このため、それは" 私は道、真実と光... "慰めもEqyptian寺院の太陽の神で発見され、またallgedているイエスが言っていないかもしれない、私が見つけた話した" なぜあなたは私を良いcallest ... " 我々は、教会は後で、イエスが言うことをした、と考えている実際には、彼は決して言う、決して言うことができます。 ちょうど少ないbalisá感情私が思うに 。真実の "唯一の方法 "を持っている人々は、誰が私たちを作るとの "唯一の真実 "を持っている...まあ、balisá 。 ちょうど昨日、私はそのように聞いていた場合は尋ねた元教会員から電話を受け、そう彼の信者は家族、親戚や友人とのすべての接触を断つように言われた。この人は、自分自身があらゆることについて聖書から語ってきたと述べている人なのです。彼自身は使徒タイプで、サタンが彼の小さな教会を荒野に追いやり、彼らを守るために神によって任命された隠れた「安全な場所」を持っていると信じている.いくつかは、私はいくつかの民間起業家のタイプは、 "ペトラコテージ "のチェーンを開始し、いくつかのドルを稼ぐことができると確信しているペトラヨルダンと呼ばれる彼らの別の場所を持っている ... とにかく... 彼はジョンの啓示で終わった視点のこのポイントを取得しますが、再び、それらのすべてではない。 私は、適切な当局が調査したい、この1 .</w:t>
      </w:r>
    </w:p>
    <w:p>
      <w:r>
        <w:rPr>
          <w:b/>
          <w:color w:val="FF0000"/>
        </w:rPr>
        <w:t xml:space="preserve">イド46</w:t>
      </w:r>
    </w:p>
    <w:p>
      <w:r>
        <w:rPr>
          <w:b w:val="0"/>
        </w:rPr>
        <w:t xml:space="preserve">You are here AMORPHIS : Am Universum ( Relapse ) 2年前、私は厄介な仕事と格闘していた。アモルフィスは音楽性が軽くなっていて、曲に入り込めなかった......。アモルフィスがライブで曲を披露するまで、希望は消えかけていたが、その時初めて、彼らは本当に心を開いたのだ。音楽はおそらくもっと軽くて、まともな曲は2、3曲しかないようだ。何度か聴いているうちに、Am Universumは単に悪い音にしか聴こえなくなった．そして、アモルフィスのコンポジションのヘビーで抑圧的な面、つまり、ロープショッピングの旅で感じることができるムードがやってくる。もし、これらの感情を得られないのであれば、AmorphisはもはやAmorphisではない。 いくつかの曲は、その場所にぴったりとはまる。AloneはAmorphisからより親しまれており、そのキーボードは気分によって、流れる小川の春の雪のようでもあり、路上の排水溝の人間の血のようでもある。あなたの墓に花は飾られていない、パシ・コスキネンは私たちに思い出させる。 女神 ( 悲しい人 ) はより速く、より鋭く現れる、しかしコスキネンは首にかけられたロープを強調する。3曲目のShatters Withinは、ピアノやアコースティックギターの伴奏だけで演奏できそうなほど勇ましいメロディーを持つ。Sande Kallioのキーボードが主要な役割を果たし、その70年代のサウンドはAmorphisを他のフィンランドやヨーロッパのモーニング・メタルとは違ったものにしている。 さらにAm Universumは、墓とロープの中にあっても、なぜかある種の希望的観測を伝えている。 Amorphisはより実験的なものも恐れていない。実際には、少しテストが多すぎて、全体がシャープにならないのですが......。そのためか、アモルフィスは一般の人には難しいバンドなのです．アムユニバーサムは、間違った年代に出てきたという感じがします。過去のどこかで、これは世界的なヒットになったかもしれない．アモルフィスがクラブ・ツアーでシン・リジーのオープニングを飾ったり、ディープ・パープル直前のカリフォルニア・ジャムで『グリーヴ・ストライク・ハート』を口ずさんでいたことを思うと、おかしくなってしまうのだ。バラード調のVeil Of Sinは高く盛り上がり、一家の父親が絞首刑にされようとするところで、映画『Maa on sininen laululu（地球の罪深い歌）』のサウンドトラックになりそうなくらい、フィンランドの国民的不幸を強く表しているのだから高くならざるを得ない。Crimson Waveのコーラスは感動的だが、その周りの曲はナイトクラブのヒッピーの雰囲気でウィスキーの香りの煙をふかしている。 The Night Is OverはヒスノイズでTwin Peaksを思い起こさせる。 サックスはあちこちでパレードして、時には見事に曲に組み込まれ、時にはもう必要ないと思ったら、もうウザい。 Am Universumとのバランスのとれた関係作りはなかなかできないものである。組合が長続きする確率と解散する確率は互角.シリーズ "Only Death "が終了しました。第6回はAmorphisのTomi Joutsenが出演し、A+のモッシュピット服を着た赤リップソリストが、ヘッドバンギングの闇の秘密などのトレーニングを提供します。 ボーカルセクションにはBlack Winter DayとHouse Of Sleep . 2月にタンペレのパッカウネで公演予定のSteel Pantherは、The Burden Of Being Wonderful .の新しいビデオを公開しました。"動画は以下よりご覧いただけます:メタリカのプロジェクトはあまりうまくいっていないようです。例えば、ルー・リードとのコラボレーションの『ルル』は何だったのか、メタリカの映画『スルー・ザ・ネヴァー』は経済的にうまくいかなかったし、メタリカ自身の『オリオン [ 音楽＋その他 ] 』フェスティバルもうまくいかなかったんだ。フィンランドの音楽業界は、3月7日（金）にエスポー市のバロナ・アリーナでEmma Awardsの授賞式を行います。</w:t>
      </w:r>
    </w:p>
    <w:p>
      <w:r>
        <w:rPr>
          <w:b/>
          <w:color w:val="FF0000"/>
        </w:rPr>
        <w:t xml:space="preserve">アイディー47</w:t>
      </w:r>
    </w:p>
    <w:p>
      <w:r>
        <w:rPr>
          <w:b w:val="0"/>
        </w:rPr>
        <w:t xml:space="preserve">著者アーカイブ すべての親愛なるあなたは、PHPのビデオファイルをダウンロードしたい私はあなたと情報を共有することに注意を払う必要があります。 慎重に勉強し、このチュートリアルの情報を分析し、私はあなたが知っている必要があるいくつかの情報を見つけました。 その間違いなくあなたがビデオを通してあなたのウェブサイトに多くの訪問者を得ることができますので、私はあなたがこの重要なコメントを撤回時間がかかることを願っています。 続きを読む 市内のサーモンの成長すべての終わりと私たちのためにすべての主要な価格戦争魚することができますでした。ハンバーリバーは、私たちが最初に見つけた場所です。 私たちは、公演の際に毎日エスクウェラサーモンで地下鉄を利用することができます。我々は、彼らがそれらを食べるのが大好きだと考えマシュメロを使用するために使用され、すぐにそのマシュメロはちょうど十分なダウン使用からスライドして実現しました。 続きを読む ロシアの芸術と文化は、ほとんどの国ではるかに優れている公園のエナメルと銀の仕事から来るされています。専門的かつ多段ロシア銀とエナメルは、中世ロシアにもたらされ、世界-ピーターカールの最高の職人ファベルジェのいずれかに追加された特殊な工芸品であった、ロシア皇帝は、1800年代のイースターエッグの間に世界的に有名に含まれている、と呼ばれています... もっと読む</w:t>
      </w:r>
    </w:p>
    <w:p>
      <w:r>
        <w:rPr>
          <w:b/>
          <w:color w:val="FF0000"/>
        </w:rPr>
        <w:t xml:space="preserve">しじゅうはち</w:t>
      </w:r>
    </w:p>
    <w:p>
      <w:r>
        <w:rPr>
          <w:b w:val="0"/>
        </w:rPr>
        <w:t xml:space="preserve">12 DECEMBER 2014カジノルームは、最近の最高のカジノの一つです 。 彼らのゲームの提供の幅は、世界の主要なゲーム開発者からのゲームの富で、保証されているだけでなく、彼らはゲームに非常に革新的なアプローチを持っている [ ... ] フリースピン オンラインカジノの世界は、初心者には少し混乱して見えるかもしれません。スロットマシン、ジャックポット、クラシックスロット、ルーレット、バカラ、ビデオポーカー、ケノ、ビンゴ、スクラッチカード...ゲームの範囲はほぼ無限大です。 しかし、心配しないで、最高のビデオスロットゲームは幸いにもCasinolehti .com で見つけることができるので。 我々Casinolehti .ビデオスロットマシンは自分には合わないという方は、この記事を読むのは止めてください。そもそもビデオスロットは、クラシックなスロットというジャンルを全く新しいレベルに押し上げたと言わざるを得ません。NetEntやMicrogamingなどのゲーム開発会社は、ビデオスロットゲームの設計と制作に信じられないほどのリソースを投入しており、これらのゲームがオンラインギャンブラーの間で最も人気があるのは当然と言えます。また、ビデオスロットをずっとプレイしてきた人でなければ、ここ数年の進化に驚かれることでしょう。グラフィックも華やかで、フラッシュアニメーションを多用するなど、往年のビデオゲームでは考えられなかった機能を搭載しています。現代のテクノロジーは、ゲーム開発者のクレイジーで独創的なアイデアを、すべて実際の製品にすることを可能にしました。コンピュータの画面には、スタッキングワイルド、スティッキーワイルド、エクスプロージョンワイルド、スキャッターシンボル（リールに現れるたびに勝利）などが登場します。 また、可変ペイライン、リール、ボーナスラウンドも登場します。ビデオスロットのオンラインゲーム体験は、しばしばコンピュータやゲーム機で通常のビデオゲームをプレイするのに近いものがあります。そして、音楽を加えると...ベルやサイレンなどのビープ音は過去のものとなり、ゲームメーカーは常に特定のテーマにぴったりと合ったゲームのサウンドスケープを開発するように気を配っています。例えば、「Blood Suckers」では、棺桶の扉がきしむなど、吸血鬼をテーマにした演出が施されています。あなたはサウスパークの汚い言葉を好む場合、または、現在の市場でそれに基づいてスロットゲームがあります（それを信じるかどうか！） 。 さらに、ビデオスロットオンラインゲームは、通常、バックグラウンドで再生されているサウンドトラックを持っていますが、これはあなたのためにあまりにも多くの場合、彼らは簡単にオンラインゲームの別の利点は、昔ながらのスロットマシンがこのオプションを持っていなかったミュートすることができます。 あなたはどのようにしてカジノビデオスロットゲームその後プレイするのですか？それは簡単です - あなたがしなければならないすべては、あなたが私たちのサイトで見つけることができるオンラインカジノのいずれかに登録することによってアカウントを開くことです。 その後、あなたのアカウントにお金を入金する必要があり、あなたが再生を開始できます。 それはカジノがしばしば提供する歓迎ボーナスから始める価値があります。 これは実際に次のことをもたらします：無料ビデオスロットオンライン。ウェルカムボーナスやその他のボーナスを利用することは、無料でプレイするための効果的な方法です。なぜなら、入金が必要な場合でも、カジノは同等の額の追加プレイマネーをあなたのアカウントにクレジットします（ウェルカムボーナスの場合）、または別の機会にクレジットすることができます。そして、そのチャンスは、あなたにもあります。ビデオスロットゲームを無料でプレイする場合、当該ウェルカムボーナスには賭け条件があり、賞金を請求する前にルールで定められた回数だけボーナスを「賭け」なければならないことは、注目に値します。</w:t>
      </w:r>
    </w:p>
    <w:p>
      <w:r>
        <w:rPr>
          <w:b/>
          <w:color w:val="FF0000"/>
        </w:rPr>
        <w:t xml:space="preserve">アイドル49</w:t>
      </w:r>
    </w:p>
    <w:p>
      <w:r>
        <w:rPr>
          <w:b w:val="0"/>
        </w:rPr>
        <w:t xml:space="preserve">Howard Johnson Hickory Photo Gallery もっと写真を見る Howard Johnson Hickory Hotelの料金と空室状況をチェックする : チェックイン : チェックアウト : Hotels.com 料金を確認する Howard Johnson Hickory - 概要 ファミリースタイルのHoward Johnson 続きを読む Hickory hotelは、以下の設備を備えています : 無料駐車場 .Downtown Hickoryは車で4分と簡単に行ける距離にあります.483 HIGHWAY 70 SWに位置するこのホテルは、市内の中心部にあり、数日の滞在でも、長期滞在でも、あらゆる楽しみ方ができる理想的な拠点です。ホテルはHJチェーンの一つです。</w:t>
      </w:r>
    </w:p>
    <w:p>
      <w:r>
        <w:rPr>
          <w:b/>
          <w:color w:val="FF0000"/>
        </w:rPr>
        <w:t xml:space="preserve">サムネイル</w:t>
      </w:r>
    </w:p>
    <w:p>
      <w:r>
        <w:rPr>
          <w:b w:val="0"/>
        </w:rPr>
        <w:t xml:space="preserve">Celtas Chiarettaは2012年5月20日に子馬を出産しました。"Pinni」の産駒はQuality Time、産駒はLa Zarras。 この美しさはChicago IIの血統を引き継ぎ、その見事な容姿を誇っている。2011年の春と夏のレースシーズンは2011年12月1日に終了しました。今年も数頭のセルタス馬がフィンランド国内と海外のレースフィールドに姿を見せました。そのハイライトは、サッラとラウノのワールドカップクラスへの参加、サッラとラウノのフィールドチャンピオンシップ、そしてショーでの「FWB Horse of the Year」賞である。 春には、3歳のセルタス キンテラがリヒマキで行われたキュヴィット エシン イベントに参加、8，25点を獲得して障害馬の第2位になった。 サラ アーリオとセルタス シブガモーはフィンランドの様々な障害競技会とスクーリングに参加した。また、ポーランドとドイツではフィールド競技を行いました。6月には、フィールドライディングで2度目の世界大会金メダルを獲得した。夏の終わりには、ポーランド、オランダ、イタリアに参戦しました。セルタス・チダンバラムとアンティ・クオスマセンは、130-160cmのクラスで競い合い、混戦のシーズンを送った。エストニアでも3位入賞を果たし、セルタス・クエラも130〜135cmのクラスで入賞を果たした。セルタス厩舎の優秀な繁殖牝馬、セルタス・ケマイリアが夏に急逝した。遺されたのは、孤児のセルタス・クエリア．この頑固な子馬はYpäjäでのショーに参加し、その年のベストショー子馬とベストFWB子馬に選ばれた。アンティ・クオスマネン氏と彼の馬、セルタス・ケーラとセルタス・チダンバラムは、ヘルシンキ国際馬術大会の6歳若駒クラスで、セルタス・ケーラはバルトカップクラスで出場権を獲得しました。世界選手権へ向けて18.10.2010 サラ・アリオとセルタス・シブガモーは、今週末フランスで開催される7歳馬の世界選手権に出場します。世界選手権への参加は2回目となります。アンティ・クオスマネンとセルタス・クエラ、そしてアヌ・シイムスとセルタス・チリキが、ラークソの若駒110cm級に出場したのです。2人とも0点という見事な成績で入賞を果たした。2010年9月14日にサマーシリーズが終了し、GPクラスのAntti KuosmanenとCeltas Chidambaramは合計35ポイントを獲得し、13位となりました。アヌ・シーメス選手とセルタス・チリキ選手が、レーシングトロフィー6歳シリーズに参加しました。ヘルシンキで行われた決勝では11位に入賞した。2010年8月に開催されたヘルシンキ大会にて団体戦のメダルが決定しました。 セルタス馬2頭を含むトゥオマリンキュラン・ラッツァスタヤットチームは5位に入賞しました。 チームのメンバーは、アウティ・ラークソネンとセルタス カタナ、アンティ・クオスマネンとセルタス チダンバラム、エミリア・バトとヴァレンティノ6世、カティ・モランダーとセレブレーションZの5名です。Celtas QatanaとOuti Laaksonenは、2010年8月26日にヘルシンキでレースシーズンを開始します。MainiとOutiは、長い病気休暇の後、チーム選手権に参加し、この週末にレースコースで見られます。セルタス・チダンバラム選手とアンッティ・クオスマネン選手も同じチームで出場します . 北欧・バルトフィールド選手権でのサラ選手とセルタス・チブガモー選手 26.8.2010 ケラヴァで行われた世界選手権に参加したサラ選手とラウノ選手は、個人戦で10位に入りました .セルタス・キラバンバもケラヴァで、将来のフィールドホースとしてのキャリアに向けてトレーニングしやすいクラスで練習していた。ケラヴァの若者たち 26.8.2010 8月初旬、ケラヴァの街で</w:t>
      </w:r>
    </w:p>
    <w:p>
      <w:r>
        <w:rPr>
          <w:b/>
          <w:color w:val="FF0000"/>
        </w:rPr>
        <w:t xml:space="preserve">アイディーファイブイチ</w:t>
      </w:r>
    </w:p>
    <w:p>
      <w:r>
        <w:rPr>
          <w:b w:val="0"/>
        </w:rPr>
        <w:t xml:space="preserve">寒色 党の将来や路線について語るときの重要な問題は、提案が現実の政治と明確なつながりを持たず、現在の投票権を持つ権力者を喜ばせることに重点を置いていることである。提案の過激さの度合いは冷ややかで、若者の意見に耳を傾けることは少ない。今日、停滞はレイティラの希望によって守られた ( 2 ).40歳代の革新の主張は面白い。もし、解決策があれば、ぜひ教えてください。誰も党の秘書のことをずっと言い続けることはできない．一般に、アクセルを踏めないクルマの集まりと一括りにするのは、むしろ不正確なのでは......。青年同盟は、その会長ではなく、地区、セクション、様々なアクターの集合体であり、党と同じです。例えば、私の所属するヘルシンゲル・ウンガ・リベララ・センターは、私と同じように、比較的過激な提言を行っています。私は個人的に、授業料の修正モデル、独占企業の解体、個人の自由、ゾーニングの廃止、公営住宅の改革、政治行政の期限を提案しました。 ハンドブレーキはどこにあるのでしょうか？何万人もの若者の意見は、公式見解と同じなのでしょうか？例えば、マーカスが良いパルスを思いついたように、アレックスもそうです（これはスキャバで）。 私たちのデニスとカチャは非ラジカルではありません。 ハンドブレーキがかかっていない「40代」の新しいアイデアはどこにあるのでしょう？最後に足を踏み入れたのはいつですか？タイヤが悲鳴を上げ、観客が唸り、ターマックが焼けるような。もし改革主義が「40年代」に大きかったとしたら、たとえばイレブン徴収の代替案はいくつ出されたのでしょうか？私は、個人課金を提案しました。 もちろん、すべてを廃止して、ニッチ番組には税金で償ってもらうのが望ましいのですが。ユースリーグは、現行モデルでの予算案を提示した。税制についてはどうでしょうか？私たちは、前回の党大会の時点で、事前減税と学生組合の平等な扱いの組み合わせを提案しました。40代」、あるいはその年代の国会議員数名は何を提案したのだろうか。どこかに明確な改革案が待っているのでは？密かに出版されたものがあるのですか？何が入っているの？もし、G40が改革案を出すのに苦労しているのなら、私は喜んでお手伝いしますよ。経済問題は、ゾーニングの廃止、独占企業の解体、子ども手当の廃止、医療の民営化で解決します。 エリーやアベは地方と呼ぶようになり、権力争いは国王を選べば解決します。 これ以上何が必要でしょうか。最後の段落は、皮肉を込めたものです（だから大げさなのですが）。 だから、2つのコメント：いいえ、私は児童手当の完全廃止や医療の民営化を提案しているのではありません。もし、そうすることがあれば、私は非常に正確な言葉で自分の選択肢を示すことは明らかでしょう。私はどんな場合でも君主制に賛成ではありませんが、州と小教区の組み合わせは州と呼ぶことができ、独占の廃止はいつでも歓迎です。結局のところ、庶民はいつも彼らの非効率の代償を払うことになるのだ．</w:t>
      </w:r>
    </w:p>
    <w:p>
      <w:r>
        <w:rPr>
          <w:b/>
          <w:color w:val="FF0000"/>
        </w:rPr>
        <w:t xml:space="preserve">イド52</w:t>
      </w:r>
    </w:p>
    <w:p>
      <w:r>
        <w:rPr>
          <w:b w:val="0"/>
        </w:rPr>
        <w:t xml:space="preserve">2012年7月16日(月) 太陽の下で舌鼓 今日も暖かく、晴天に恵まれた一日でしたね !先週はほとんど常に雨が降っていた... しかし、この晴れた日の名誉で、月の初めに撮影したゴブリンのいくつかの写真を入れてみましょうx ）それはちょうどあなたが本当に夏の暑さの中で、無限にない場合、しかし、常にいくつかの運動をしなければならないということです！それは、この夏の暑さの中で、あなたが本当に運動する必要があることを意味します。カメラバッグは、彼がもはやできなかったとき、サポートの種類として機能し、ゴブリンはコロンにバッグの隣に座っていた。ゴブスレのメタファーが少ないな。;) もちろん、リキッドの補充にも気を配るようにしました !良くなっているように見えたのですが、今、ほとんど同じ場所に新たに小さい部分ができているようです。数日前から気になっていたので、今日からベトラミルを塗ることにしました。まだ完全に治っていないかもしれませんが、もしかしたら前のものが治るかもしれません。 かゆみや敏感さは全くありません。 怪物はあの甘い匂いのするものが全く好きではありません。ユーティリティルームで私が上着のくちばしにこぼしていることに気づくと、逃げるようにリビングか何かに行き、私が近づくと頭を押し下げます×）とにかく本当にきれいに着けさせてくれます。私は彼の頭を持ち上げなければならず、少し緊張しますが、惨めに彼の運命に身を任せることにしています。報酬は常にひどい賞賛とスプーンです、それだけでまだこれは価値ある活動であることをhoksaisます。:D 2 comments : リッキーは脚に発疹があるかもしれないと見ています。 :o 一方、私はそう想像するかもしれませんが、彼女の脚にはもっと赤い点があるように思えます。大きくはないし、リキに迷惑をかけているわけでもないので、経過観察以外はまだ何もしていません。 それに、とにかくリキにはいろいろなものがあると想像してしまうのですが、他人からは気のせいだと思われているようです・・・。 主人も足については特に何も思っていないようですし・・・。それでは...そうなんです、私は何か悪いことがあるとわかるんです :D Mörkö は本当に口の中に発疹か何かがあるんです...。しかし、その後、右前足、多分肘のあたりに指先大の乾燥した場所も残っていて、毛もなく乾燥しています。昨日、友人と、例えば同じ側にたくさん寝ていると擦れるだけかも、などと推測しましたが、大きくなり始めたりすると気になるので、行って見てください。多分、発疹が改善されず、領域が拡大したり、他の場所に現れたりする場合は、亜鉛についての匿名のマラミュートの人のヒントの1つを考えることができますので...:)</w:t>
      </w:r>
    </w:p>
    <w:p>
      <w:r>
        <w:rPr>
          <w:b/>
          <w:color w:val="FF0000"/>
        </w:rPr>
        <w:t xml:space="preserve">イド53</w:t>
      </w:r>
    </w:p>
    <w:p>
      <w:r>
        <w:rPr>
          <w:b w:val="0"/>
        </w:rPr>
        <w:t xml:space="preserve">スポーツ 文化首都トゥルクの人気サッカー展の常設会場が、フィンランド南西部の「スポーツ・カルチャー・オブ・ザ・イヤー」に選定されました。2012年夏からトゥルクのヴェリタススタジアムで開催されているサッカー展「More Than a Game」。 文化首都の期間中は、「Only a Game ?」というタイトルでロゴモで展示されていました。この一年で、ロゴモの展示会には約20万人が訪れました。選考は、南西フィンランドのスポーツジャーナリストと南西フィンランドスポーツ・スポーツ ( LiikU ) 協会によって行われ、毎年南西フィンランドとサタクンタの優秀選手とスポーツチームを表彰しています。 この賞は、9日土曜日の南西フィンランドスポーツガラでトゥルク2011財団に授与されました。文化首都の期間中、トゥルクで人気の高いサッカー展を常設したことが、「南西フィンランドスポーツ文化功労賞」に選ばれたのです。2012年夏からトゥルクのヴェリタススタジアムで開催されているサッカー展「More Than a Game」。 文化首都の期間中は、ロゴモで「Only a Game ?この一年で、ロゴモの展示会には約20万人が訪れました。選考は、南西フィンランドのスポーツジャーナリストと南西フィンランドスポーツ・スポーツ ( LiikU ) 協会によって行われ、毎年南西フィンランドとサタクンタの優秀選手とスポーツチームを表彰しています。 この賞は、9日土曜日の南西フィンランドスポーツガラでトゥルク2011財団に授与されました。2 , とArto Sinkkonen, Director of Turku Sports Serviceによって受け入れられました . 陸上競技の世界選手権のメダルは、週末にPaavo Nurmiスタジアムで決定しました . カレワラ大会は、トゥルク2011のメッセンジャーとして機能しています , チケットに文化の割引を与えたと陸上のイベントは、文化の機会である 。トップアスリートのパフォーマンスに加え、アリーナではトゥルクのサーカス文化が紹介されました。特に8月の文化首都のプログラムでは、サーカスが目立ちます。金曜日から日曜日の午後と夕方には、トゥルク芸術アカデミーを卒業したPetra Schüttのアクロバティックな敏捷性を、スポーツを楽しむ人々が鑑賞することができました。また、手品師のToni Rosvallや、Antti KulmalaとKaisa Kouluが巨大な木の脚で実演を行いました。 野外彫刻は伝統的にモニュメンタルで、権威のあるアーティストが制作したものです。目立つ場所にあり、大人の価値観が反映される作品。隠し芸のようなものではありません。アーティストOona TikkaojaがデザインしたPiiloleikkiコレクションは、小さなもの、集団、日常に焦点を当て、子供たちがブロンズに描いた小さな自画像で構成されています。 トゥルクとトゥルクの人々は、文化がどのように消費されるかをフィンランドの他の国に示す機会を得たと言えるでしょう。スオメン・トゥルクは、ナショナル・カルチャー・デーの一環として、すべてのフィンランド人がトゥルクで文化を楽しむことに挑戦しています。2011年1月28日（金）は「文化の日」です。フィンランド全土でアクセスしやすい文化イベントが開催され、今回で3回目の開催となります。カルチャー・フィットネス・デイでは、新年のテーマに合わせて、例えば、チップのない1月に文化を味わうなど、誰もが新しいことにチャレンジすることを提案しています。フィンランド・スポーツ・ガラは、文化とスポーツの密接な共存と、その健康増進効果を示す素晴らしいイベントです。 ガラの文化面では、欧州文化首都トゥルク、ラジオ交響楽団、ボーカルグループRajatonが提供します。 スポーツガラは、月曜日の夜、Yle2 TV2 で放送予定です。開幕の5日前、トゥルクはハートウォールアリーナで欧州文化首都としての多彩なプログラムの一部を紹介します。 フィンランド・スポーツ・ガラの一員として、私たちのパフォーマンス、特にスポーツと文化を組み合わせたパフォーマンスですべてのフィンランド人を楽しませることができ、嬉しく光栄です。 文化首都の年のプログラム全体は、人々にとって良いものであるという前提から出発しています」。文化は精神的、肉体的な幸福感を高めることが証明されています」と、文化首都の準備を進めるトゥルク2011財団のCEO、ケイ・セヴォンは述べています。 トゥルクは2011年の欧州文化首都です。どういう意味ですか？トゥルクはすでに文化都市であり、タンペレやマントタも文化首都に指定されている。</w:t>
      </w:r>
    </w:p>
    <w:p>
      <w:r>
        <w:rPr>
          <w:b/>
          <w:color w:val="FF0000"/>
        </w:rPr>
        <w:t xml:space="preserve">アイディー54</w:t>
      </w:r>
    </w:p>
    <w:p>
      <w:r>
        <w:rPr>
          <w:b w:val="0"/>
        </w:rPr>
        <w:t xml:space="preserve">ストーカー被害の報告 :: パリラ ステーキハウス オウル 以下のコメントが不快である場合、または虚偽の情報が含まれていると思われる場合は、こちらのフォームからストーカー対策本部に報告することができます。ご意見・ご感想の内容を確認し、必要であれば編集・削除を行います。同じラフカのレストランであるとコメントすることもできます。" 登録ユーザー Jiima - 2012.11.23 15:40 Reported unrelated comment Lunch was tasty , small and expensive. I will not visit again.ヘスバーガーの隣に店を出すなんて、店主は何を考えているんだ!ティーンエイジャーがひしめくヘスバーガーから入らなければならないという事実が、すべてを台無しにしているのです。"</w:t>
      </w:r>
    </w:p>
    <w:p>
      <w:r>
        <w:rPr>
          <w:b/>
          <w:color w:val="FF0000"/>
        </w:rPr>
        <w:t xml:space="preserve">アイディー55</w:t>
      </w:r>
    </w:p>
    <w:p>
      <w:r>
        <w:rPr>
          <w:b w:val="0"/>
        </w:rPr>
        <w:t xml:space="preserve">自分にとって大切なことをしようとすると、どこかで公開することになり（主に執筆）、他人の反応に自分を晒すことになると、ひどく弱気になるのが嫌なんです。このような感覚は、いつもあるわけではなく（例えば、セミナーや学会で発表するとき）、主に「聴衆」となりうるのが友人や半可通の場合です。 半可通は最悪で、友人と違って共感は望めません。半端な面白いことをやって、今回は頑張らなかったといつも訴えて、もう結末をディスるほうがよっぽど楽でしょう。私はしばしば私自身の成果は徹底的にたわごとであろうという感覚を得ることはありません , 最終的に私は私が言おうとしているもの、またはその重要性を信じています .でも、他の人に理解されないのが怖いし、私自身がプレゼンを失敗しているような気がして、自分をディスる武器を与えてしまう。 ちょっと変態的？半公共の場で何かを言わなければならない時も同じで、緊張したり、何かに腹を立てたりすると、それを言うことができますが、その後、みんなが今私をどう思っているのかを考えながら、一日を過ごすことになるのです。Tommosetの感情は、通常、学術的なテキストとは関係なく、もっと政治的な議論や、スタッフミーティングでの会話になります。その一方で、私は他の人たちよりも何となくずっと要領が悪く、何も理解できないし、細かい言葉もわからないという思いがありました。 そして、他の人たちは必ずしもスクリーンの発明家ではないことに気づきました。 もしかしたら、こうした政治や職場に関することも、時には数年のうちに同じことが起こるかもしれませんね......。結局のところ、誰かが私のことを好きではないのだろうという問題なのだと思います。 私が全ての男性を好きであるかのように）ヘザーで読んだのですが、メアリー・コフランはヘルシンキでライブを行い、すぐにトゥルクや他の場所でも行うそうですがタンペレでは行わないそうです。素晴らしい、私もその場にいて聴きたかった。もう2つの小説 : めまいがするほど怖くて、魅惑的。 そしてこのバージョンは、また違った素敵なカバーを持っていた。この作品は、テニスンの歌詞で始まります。「私の光が弱くなったとき、／血がにじんだとき、神経がチクチクするとき、／心が病んでいるとき、私のそばにいてください。"</w:t>
      </w:r>
    </w:p>
    <w:p>
      <w:r>
        <w:rPr>
          <w:b/>
          <w:color w:val="FF0000"/>
        </w:rPr>
        <w:t xml:space="preserve">イド56</w:t>
      </w:r>
    </w:p>
    <w:p>
      <w:r>
        <w:rPr>
          <w:b w:val="0"/>
        </w:rPr>
        <w:t xml:space="preserve">Akira our dear nurse STATUS HAHMO Name : Rosita Desiré Blackbourne Gender : female Age : 17 Profession : trainee spirit healer Character : Rosita sweet smile and big blue eyes seem to very calm and sincere young girl.イクモニと一緒にいることが何よりの幸せであり、その共感とポジティブなエネルギーで人々を魅了している。夜には外に出て、星空を眺めながら、ホタルの光に包まれて詩を書くこともあります。ごく普通の明るい10代の女の子ですね。そうではなく、多くの人がロジータに何か不思議な、素晴らしいものを感じているようだった。幼いながらも、ロジータの興味は他の同年代の女の子たちとは違っていた。地球で暮らしていたとき、彼女は高価な私立学校の社交界になじめず、学校の図書館で星占いや人類学を読むことを好んでいた。ロジータは自分の心を普通の人よりもうまくコントロールできるようになったし、他にもちょっとした特別な才能を持っていて、それを聞いただけで道行く人が消化できるわけではないんだ。ロジータは身近な人に愛着を持ちやすく、好きな人を大切にする。彼女は、人生の大小を問わず、カルマの法則を信じ、大きな感謝を捧げています。ロジータは知的で思慮深い反面、頑固で好奇心旺盛、非人間的な面も持っている。彼女の中には、冒険好きなおてんば娘が住んでいて、フレスカの不思議な世界を探検したいという願望を抱いて戻ってくるのです。背景 : 1996年1月1日、フランス中部の人里離れた村で、貧しい女性から女の子が生まれました。 残念ながら病気の母親は出産中に死亡し、生まれたばかりの女の子は寒い雪の中に取り残されました。 幸運にも女の子は間一髪で見つかり、病院経由で孤児院に運ばれ、その後養子となりました。こうして、ロジータ・デシレクは、パリにある裕福で広く知られている両親のもとで、近代的な大きな邸宅で育ったのです。しかし、ロジータは自由を求め、夜遅くまでパリの裏通りを探検していたが、それは間違いであった。ロジータは方向を間違えて走ってしまい、行き止まりになってしまった。しかし、犯人たちの計画は思わぬ形で阻止された。閉じ込められた少女は、突然、光とともに空中に消えるように姿を消したのだ。 ここから彼女の物語が始まる。遠い未来の、新しい惑星で。その他：ロジータはオーラをはっきりと見ることができる珍しい能力を持っている。 オーラとはすべての生物を取り巻くエネルギーフィールドのことで、性格や健康状態を判断するのに利用されることがある。ロジータはまた、村の人々の間で、自分の持って生まれた才能を癒すスピリット・ヒーリングを実践している。メッセージ AARREARCHU - TASKS 完了したタスク：1 - ペーターの悩み ■ ACTIVE TASK - DUMMY PATIENT アミンダ・フォーゲル（彼女についての詳細はNPCキャラクターを参照）はある日、非常に奇妙な症状を持つ患者が入院してきました。悪夢にうなされ、奇妙な疲労感に襲われ、一瞬の気分の落ち込みに悩まされる。 このような病気は初めてだったので、アミンダは完全に困惑していた。彼女は、この病気がフレスカ星に特有の病気だと考えているが、まだ何も知らない。 あなたの新しい職業の話を聞いて、アミンダは興味をそそられた。彼女は、この奇妙な患者について調べるために、病院であなたに協力してほしいと頼む。アミンダとその家族を助けられるか？</w:t>
      </w:r>
    </w:p>
    <w:p>
      <w:r>
        <w:rPr>
          <w:b/>
          <w:color w:val="FF0000"/>
        </w:rPr>
        <w:t xml:space="preserve">イド57</w:t>
      </w:r>
    </w:p>
    <w:p>
      <w:r>
        <w:rPr>
          <w:b w:val="0"/>
        </w:rPr>
        <w:t xml:space="preserve">クッキー ヘイグループのクッキーに関するポリシーと、クッキーを管理または削除する方法について詳しく説明します。更新日：2013年11月15日 当社は、クッキーに関する方針を随時変更することができます。当社のクッキーに関する方針が最後に更新されたのは、上記の日付から確認することができます。当社のクッキーに関する方針の変更は、当社がオンラインで公表した後、直ちに有効となります。ご不明な点がございましたら、Eメール：cookiequestions@haygroup.com 、または書面にてお問い合わせください。 : クッキーとは、ウェブサイトがユーザーのコンピュータまたは携帯電話に送信する小さなテキストファイルです。 ユーザーのデバイスのハードドライブに保存されます。クッキーは、ユーザー体験をできるだけスムーズでユーザーフレンドリーにするために設計されています。 ヘイグループのウェブサイトでは、ユーザーは自由にクッキーを操作および/または削除できます。 詳細は、「クッキーの使用方法」のセクションでご覧いただけます。当社のパートナーやトラッキング会社はクッキーを管理せず、収集した情報を使用しません。 当社のパートナーやトラッキング会社は、ソーシャルシェアの促進、情報の分析、サービスや製品のプロモーションのためにクッキーを使用しています。以下では、当社のパートナーおよびトラッキング会社に関する情報をご覧いただけます。ヘイグループはどのようにクッキーを使用するのですか？クッキーは、さまざまな方法で使用されます。個人データを収集する場合、プライバシーは制限され、当社のクッキー・ポリシーを補完するものです。 ヘイグループのウェブサイトで使用されているクッキーの一覧は、以下の表にあります。 一部のクッキーは、それがなければウェブサイトのナビゲーションやサービスまたは機能の使用が不可能であるため、非常に重要です。その他はそれほど重要ではありませんが、お客様の好みを記録し、お客様に最適なサービスを提供するウェブサイトの能力を向上させたり、ウェブサイトの使用状況を分析したり、当社のサービスや製品を宣伝するのに役立つことがあります。 お客様を思い出すため : ログイン いくつかのヘイグループのウェブサイトでは、お客様のアカウント情報を記録するクッキーを使用してログインすることが可能です。また、お客様がすでにログインしていることを記憶しますので、再度ログインすることなく、複数のサイトを閲覧したり、コンテンツをダウンロードしたりすることができます。 好みを保存：ショッピングクッキー このクッキーはログインクッキーに似ていますが、お客様の言語、通貨、ショッピングカートに入れた商品も記憶しています。ソーシャルメディアの共有を許可する : ソーシャルメディアクッキー これらの設定クッキーは、ソーシャルメディアの使用状況に関する情報を収集します。 ウェブサイトを改善するためのフィードバック : Google Analyticsクッキー ヘイグループは、ウェブサイトの使用方法に関する情報を収集するためにGoolge Analyticsを使用しています。 Google Analyticsは、ユーザー体験を改善するために使用するユーザーデータを私たちに提供します。クッキーは、ユーザーがどのページを訪れたか、どれくらいの時間サイトに滞在したか、どのようにサイトにたどり着いたか、何をクリックしたかなどの情報を保存します。アナリティクスクッキーは、ユーザーの個人情報（氏名や住所など）を収集・保存するものではありませんので、個人を特定するために使用することはできません。Googleのプライバシーポリシーは、こちらでご覧いただけます。広告の共有 : 広告クッキー 受け入れクッキー名 CookiesEnabled 追加情報 : クッキーの使用を受け入れたことを記憶します。 作成日から1095日（3年間）有効 ログインクッキー Global あなたがすでにログインしていることを記憶します（ページを訪れるたびに再ログインを要求しません） ショッピングクッキー SessionID ショッピングカートに追加した製品を記憶して、ページを離れるときに終了します。ショッピングクッキー CartCurrency ユーザーの通貨単位を記憶します。 作成日から1095日（3年間）有効です。ショッピングクッキー LanguageID ユーザーの言語を記憶します。 作成日から1095日（3年間）有効です。Analytics Cookie Google Analytics ユーザーのウェブサイト訪問に関する集計情報を収集し、ユーザビリティの向上とより良いユーザー体験の提供に役立てます。</w:t>
      </w:r>
    </w:p>
    <w:p>
      <w:r>
        <w:rPr>
          <w:b/>
          <w:color w:val="FF0000"/>
        </w:rPr>
        <w:t xml:space="preserve">イド58</w:t>
      </w:r>
    </w:p>
    <w:p>
      <w:r>
        <w:rPr>
          <w:b w:val="0"/>
        </w:rPr>
        <w:t xml:space="preserve">ページ 検索 このブログ ロード中 ... 火曜日 27 March 2012 2 down , 2 ( or 3? ) to go " This next song is semmone very dark story of our-, we were abroad, in Sweden once, with the Swedish ship.船上でディスコがあったんですが、そこにとても大きな男性が2人来て、リクとイレに踊ろうと言って、もうちょっと誘惑されて、私は間に入って "私は踊らない "と言ったんです。そして、笑っていられないことを覚え、何か「リアル」な話をするようになりました。昔のコンサートの映像は、特に自分がライブに行ったことがある人なら、いつ見ても素晴らしいものです。すべての波動と記憶と感情、すべてが素晴らしいんだ、ヒヒ。ここでは、佐武が語ったことを振り返ってみることができます。最前列にいると、あまりわからないが、叫ぶタイミングは奇跡的にいつもわかっていた・・・。PS .船の上で「私は踊らない」と言うサミュが好きです。</w:t>
      </w:r>
    </w:p>
    <w:p>
      <w:r>
        <w:rPr>
          <w:b/>
          <w:color w:val="FF0000"/>
        </w:rPr>
        <w:t xml:space="preserve">イド59</w:t>
      </w:r>
    </w:p>
    <w:p>
      <w:r>
        <w:rPr>
          <w:b w:val="0"/>
        </w:rPr>
        <w:t xml:space="preserve">Wednesday , May 28 , 2014 Lily Lolo week : eye makeup Lily Lolo weekの3番目の投稿は、ここに来る 。今日は、アイブロウから始まり、マスカラまで、メイクアップアイテムをご紹介します。リリー・ロロには、アイブロウ用のデュオパレット .パウダー状のブローシェードとワックスが入ったパレットです。シェードは3種類、ライト、ミディアム、ダークがあります。 私は無難な選択であるシェードライトを紹介しました。 あなたは眉のシェーピングを行う方法を知らなくても、あまりにも暗い眉を得ることができません。 シェードライトは明るい茶色、多分少し露光です。 このシェードはブロンドと中間の暗いに適しています。私の眉には少し暖かく見えますが、私はニュートラルな色合いに分類されると思います。しかし、赤みがない。色はそれなりに出ます。パウダリーでソフトなテクスチャーが心地よく、眉毛にきれいに色が残ります。ワックスは柔らかく、非常に油分の多いテクスチャーです。このパレットは通常Pretty.fiで13,90€ですが、今週は12,51€です。 これは刺激的な製品ですが、アイデアが詰まっています。アイメイクアッププライマーとクマ用コンシーラーを同じパレットで。私はテストするために古いパッケージを持っていますが、新しいプライマーは、リニューアルされた外観に沿ったものです。アイメイクの下地として、イエローはクマに、ベージュはまぶたにと、みなさん理解しているはずです。コンシーラーではなく、アイメイクアッププライマーとしては非常に分かりにくい処方です .アイメイクアップリムーバーの最も重要な成分であるシリコンを含んでいないため、アイメイクアップリムーバーを使用することができます。これは使えるのか？この製品には、オイル、ワックス、ミネラル、そしてビタミンE（抗酸化剤）が含まれています。 この製品は、自然化粧品の典型である短い有効期間を有しています。私の肌では、アイメイクアッププライマーはほとんど見えません。 トップコートは非常に強い黄色です。 私は、これが私の上または下まぶたに数時間以上持続できるのか、事前に非常に不思議に思っていました。答えはわかりませんが、アイメイクアッププライマーは長持ちしています。 コンシーラーは少しシワに沈んでいますが、とにかく驚くほどよく伸びています。私は、どんなコンシーラーも長持ちしないので、少し濃い目のアイクリームを使わなければならないのです。製品に欠陥はありません。アイメイクの下地としては、それなりに効果があり、不満はない。まぶたに問題がある場合は使用しない方がいいと思います。ほとんどすべてのアイメイクアッププライマーを持っている人のために、この1つは、おそらくあまりにも動作します。まぶたにきちんと塗り、十分に薄く塗って、上からパウダーアイシャドウをのせる。 アイシャドウがないと、下地は1分ももたない。 乾燥しやすいまぶたには、きれいにのび、しっとりした感触がある。コンシーラーは平均的で悪くないと思います。しかし、このコンシーラーの良いところは、自然な仕上がりであること、しかし、最も暗いクマをカバーするには至らないことです。パレットには2gの製品が含まれており、通常Pretty.fiでは13,90 €ですが、今週のパレットは12,51 €です。 私はLily Loloのプレスミネラルアイシャドウ、すなわちケーキ状のアイシャドウをテストしました。 通常私はパウダーミネラルアイシャドウに慣れていますが、私はそれらが非常に使いにくい見つけることができました。開けるときは、小さな小瓶をひっくり返さないように気をつけなければなりません。スタイリッシュなパッケージに入った「プレスド」アイシャドウは、キャップの中に小さな鏡が入っています。Starry Eyed Pearly Whiteにシルバーの輝き。色素沈着はトップクラスではありません。</w:t>
      </w:r>
    </w:p>
    <w:p>
      <w:r>
        <w:rPr>
          <w:b/>
          <w:color w:val="FF0000"/>
        </w:rPr>
        <w:t xml:space="preserve">イド60</w:t>
      </w:r>
    </w:p>
    <w:p>
      <w:r>
        <w:rPr>
          <w:b w:val="0"/>
        </w:rPr>
        <w:t xml:space="preserve">フィンランド統計局の定義によると、再構成された家族とは、片方の配偶者だけの18歳未満の子供が1人以上いる家族である。つまり、再構成された家族のすべての子供が配偶者に共通するわけではないのです．2007年、フィンランドでは53,482世帯が再婚している。両親の他に、父親、母親などの子供が同じ世帯にいる場合、再構成された家族の食事は時に困難を伴い、再構成された家族の調理に疲弊したフードマネージャーは、やがて手前味噌ながらグレーになってしまいます。子供たちや新しい家族が増えるにつれ、一番大きな家族のピザも容赦なく小さくなり、子供も親も空腹になる......。ニューファミリーの食事問題を解決するのが、ニューファミリーピザ , 直径42インチ :</w:t>
      </w:r>
    </w:p>
    <w:p>
      <w:r>
        <w:rPr>
          <w:b/>
          <w:color w:val="FF0000"/>
        </w:rPr>
        <w:t xml:space="preserve">イド61</w:t>
      </w:r>
    </w:p>
    <w:p>
      <w:r>
        <w:rPr>
          <w:b w:val="0"/>
        </w:rPr>
        <w:t xml:space="preserve">太陽が地平線から昇ってきた。春の暖かい朝、少し蒸し暑く、植物の葉から朝露が落ちていました。森の動物たちが目を覚まし、真っ先に食べ物を探していた。ヒプノスは湿った森の中を歩き、木の枝から鳥が美しい音色を奏で始めた。ハルティアは、静かな環境にもかかわらず、邪悪な気配を感じ取り、武器を構えていた。クロスボウには、先端の鋭い矢がたくさん装填されており、これでどんな敵でも止めることができる。彼は今、誰にも危害を加えることを望んでいない。彼の血の欲望は、昨夜、罪のない多くの動物を屠って、完全に満たされたからだ。にっこり笑って、彼はその道を進み、いくつかの湿った針葉樹が生える土の丘を登った...明るい太陽が山の陰からメルゴスの目をとらえ、彼はいつもの「朝食」をとろうと飛んできたのだ。彼は太陽に背を向けて、食事がありそうな空き地に向かって飛んでいった。暖かい風がメルゴスの目に吹き込み、空き地にいる人たちから見えないように、地面に近いところに着地しはじめた。その巨体の下に木々が揺らめきながら、彼は空き地へと進んでいった。朝日が山の向こうから昇り始めたばかりで、森はほとんど死んでいるような静けさだった。メルゴスは森と広場の境目に瞬時に来て、素早く前に飛んだ。OOC: ええ、まあ、狼男が答えないので、私は続けます ... 丘の頂上に着くと、彼は塚の上にしばらく座って、壮大な空に感心しました。目を閉じて、丘陵に響く自然の音に集中すると、鳥の鳴き声が際立ち、太陽の光を浴びた顔に、より大きな心からの笑顔が広がりました。 座っていた苔が湿っていたので、ローブが濡れないように急いで立ち上がりました。彼は冷静に旅を続け、丘を降り、森の向こうにそびえる、雪をかぶった山々の雲に覆われた雄大な姿を見つめた。久しぶりに、本能の赴くままに銃を置くことができた。 空いた手でクロスボウを肩にかけ、目覚めつつある森を、特に目的もなく歩き回った。 風が吹き抜け、空き地の湿った草を揺らした。 木々は風に揺られ、森はまるで自然の楽器のような音を奏でている。小動物が草むらを駆け回り、裸の地面に食べ物を探している。 メルゴスは太陽がどんどん高く昇る中、もどかしそうに森の端まで歩いた。食事は、文字通り鼻の先から飛び出してしまった。しかし、マーゴスはまだ日が浅いので、もっと食料を探す時間がある。森を歩きながらメルゴスは、大陸を越えて自分に挑戦してくるのは誰だろうと考えていた。ドラゴンはアルマゲスト最大の生物として知られており、卑劣なエルフを除けば恐れるに足りない存在であった。メルゴスは新しい獲物を求めて背の高い茂みを歩き回ることにした。彼は、森の動物やエルフがいつも通る道の端に身を置いていた。動物たちは当然、茂みの中に潜むドラゴンの匂いを嗅ぎつけただろうが、マーゴスは風が彼に当たらないように立ち去った。 あとは待つだけだ......トロデーン</w:t>
      </w:r>
    </w:p>
    <w:p>
      <w:r>
        <w:rPr>
          <w:b/>
          <w:color w:val="FF0000"/>
        </w:rPr>
        <w:t xml:space="preserve">イド62</w:t>
      </w:r>
    </w:p>
    <w:p>
      <w:r>
        <w:rPr>
          <w:b w:val="0"/>
        </w:rPr>
        <w:t xml:space="preserve">2.13 年4回発行のオンラインマガジン「OK-channel」 .発行：OKラーニングセンター .編集長 Anitta Pehkonen . ISSN 1798-1379 ボランティアは夏でも私たちを助けてくれます !春が深まり、そろそろ夏が近づいてきました。 冬の忙しい季節を終え、多くのオーガナイザー（社員、ボランティア）は夏休みに入ります。 しかし、多くのボランティアにとって、夏は1年で最も忙しい時期です。続きを読む 70年の歴史に祝福を OKラーニングセンターは今年、創立70周年を迎えました。5月16日、夕暮れの中、Töölönrantaレストランで記念式典が行われました。続きを読む 隣人のためになるボランティア活動 ミッケリ地方精神保健協会が運営する危機管理センターは、ボランティア活動を危機管理センターの活動の一部として行うべきとの考えから設立されました。続きを読む 警察の重要なアシスタントである救助犬 警察と救助隊の右腕である救助犬。 人間の親友の正確な追跡は、特に行方不明者を捜索するときに威力を発揮する.行方不明者の大半は、救助犬の助けを借りて発見されていると言われています。Read more ボランティアがボートをトラブルから救出 氷が溶けると、フィンランド海難救助協会は活動を開始します。約1,700人のボランティア・ライフガードが、困難な状況にあるボーターに助けを提供します ... 続きを読む</w:t>
      </w:r>
    </w:p>
    <w:p>
      <w:r>
        <w:rPr>
          <w:b/>
          <w:color w:val="FF0000"/>
        </w:rPr>
        <w:t xml:space="preserve">アイディー63</w:t>
      </w:r>
    </w:p>
    <w:p>
      <w:r>
        <w:rPr>
          <w:b w:val="0"/>
        </w:rPr>
        <w:t xml:space="preserve">説教師 - 虚栄心の虚栄心 虚栄心の虚栄心、と説教師は言った。人間が太陽の下で労苦して、どんな利益があるのか？一世代が去り、一世代が来る、しかし、地球は永遠に残る。また，太陽は昇り，沈むと，再び昇る場所に急ぐ。 風は南に向かい，北に向かい，巡り巡って，また同じ巡りに戻る。すべての川は海に落ちるが、海は満たされることなく、常に川が落ちたのと同じ場所に戻ってくる。目は見ることで満たされず、耳は聞くことで満たされない。 過去にあったことは静止し、起こったことは今も起こっている。 太陽の下に新しいものは何もないのだ。見よ、これは新しい」と言われるものがあるとすれば、それは太古の昔から、私たちの前にあったものです。先祖の記憶もなく、後に来る子孫の記憶もない。 ( 伝道者の書 1: 2-11 ) あなたは伝道者の書の本文からどのような真理を見つけましたか。生活水準の絶え間ない上昇にどう対処するか、10年後にノキアは何を記憶し、知られているだろうか？天国の父なる神の家には、どんな人工物があるのでしょうか？自分の人生についてどう思うか、伝道者の書から何を学び、何が受け入れられないか？天国への旅には、何を、どのように持っていけばいいのでしょうか？もし、永遠の命の希望がないとしたら、私たちは何を目的に生きているのだろう？122件のコメント クリスチャンとして、聖書が神との関係の基礎であること、信仰がしがみつくことができること、安全にしがみつくことができることを認識することは容易であるはずです。聖書が「恵みの道具」と呼ばれるのは、まさにこの理由からです。それは、人間と無限の神が出会う場所である。洗礼と聖体において、神は真に存在するのです .しかし、聖書の言葉の中に神が存在していると言うことはできる。また、聖書という紙とインクの中に、神様がご自身を隠していると言うこともできます。このため、私たちは安心して、聖書が神の言葉であると信仰をもって言うことができるのです。私たちは、聖書に書かれ、読まれ、語られ、聴覚と聖霊を通して私たちの良心と心に直接説かれた聖書のことばの中で、神に出会うことができます。 このため、私たちは信仰をもって、聖書が神のことばであると安心して言うことができるのです。私たちは、聖書に書かれ、読まれ、話され、私たちの聴覚と聖霊を通して私たちの良心と心に直接説かれた言葉の中で神に出会うことができます。 マルッティ、あなたの良いコメントをありがとう。 神の書かれた言葉なしでは、人間は完全に盲目となり、失われるのです。イエスは答えて言われた、「だれでもわたしを愛するならば、わたしのことばを守るであろうし、わたしの父もその人を愛して、わたしたちは彼のところに来て、彼とともに住もう。私を愛さない者は、私の言葉を守らない。あなたがたの聞く言葉は、私のものではなく、私を遣わした父のものである。 女性に「頭から」恋をしている男性のことを考えるとき、その恋の対象の意志を理解したら、できる限りのことをしないだろうか。??私たちは、神の御心を読んだとき、自分のすべてを捨てて、それを実行する準備ができているだろうか？??私たちは、この地上のすべてを本当に手放してでも手に入れたい宝物を天にもっているのでしょうか？??私たちは、この地上のすべてを本当に手放してでも手に入れたい宝物を天にもっているのだろうか？??アリさん、自分の質問にどう答えるの？金持ちの青年は、イエスに要求されても、その気がなかった。すると、一人の男が走り寄ってきて、彼の前にひざまずき、「先生、どうすれば生きられますか」と尋ねた。</w:t>
      </w:r>
    </w:p>
    <w:p>
      <w:r>
        <w:rPr>
          <w:b/>
          <w:color w:val="FF0000"/>
        </w:rPr>
        <w:t xml:space="preserve">アイド64</w:t>
      </w:r>
    </w:p>
    <w:p>
      <w:r>
        <w:rPr>
          <w:b w:val="0"/>
        </w:rPr>
        <w:t xml:space="preserve"> LähiTapiola とヘルシンキ大学 協力の目的 2013 年春、LähiTapiola グループとヘルシンキ大学は、フィンランドの福祉社会の課題に取り組むことを目的とした協 力プロジェクトを実施する予定です。このプログラムは、「グッド・ソサエティ・マスタークラス」と呼ばれ、社会の様々な分野から専門家が集まります。 約100名の応募者の中から、このプログラムの分野で学術的専門知識と実務・組織的経験を持つ47名が選ばれました。 マスタークラスでは、福祉社会の将来とそれに関連するサービス組織化の問題について議論されます。このプログラムは、参加者にユニークな学習体験、新鮮なコンテンツ、今日のフィンランドの福祉社会とは何かという視点を提供します。 また、マスタークラスでは、さまざまな社会的アクターや大学関係者とのネットワーキングの機会も提供されます。LähiTapiolaは、このプロジェクトに喜びと興奮を感じています。このプロジェクトのアイデアは、大学の関係者と一緒に考えたものだと、同社のCSRディレクター、アヌ・ピルカネンは言います。「数年前、私たちはヘルシンキ大学とのパートナーシップを開始しました。このとき、協力は両者に利益をもたらす方法で実施されるべきであると認識し、すぐに私たちが取り組みたい分野のひとつが企業責任の問題であることがわかりました。私たちは、フィンランドの社会と持続可能な幸福の構築について共通の関心を持ち、何か行動を起こしたいと思っていました。良い社会とその構築における様々な当事者の役割は、ラーヒタピオラとヘルシンキ大学双方のテーマによく合致しています。「このプログラムのコンセプトは新しく、ヘルシンキ大学でも同様のプロジェクトを実施したことはありません。 大学の地域貢献とマスタークラスのコーディネートを担当するイェンニ・コイスティネンは、この資金寄付がいかに重要な具体的パートナーシップにつながったかを説明します。「ラヒタピオラとヘルシンキ大学は、2010年に大学の募金活動で出会い、大学側からタピオラグループにドナー・パートナーシップの提案をしました。 その結果、30万ユーロの寄付とマスタークラス・プログラムという具体的なパートナーシップ・プロジェクトが実現しました。 大学とラヒタピオラのパートナーシップの内容と形態は、2011年に行われた合同ワークショップで既に検討されていました。その結果、企業の社会的責任を出発点として、学生、若手研究者、専門家を主なターゲットとし、マスタークラスを実施することになりました。 本学のコミュニケーション・広報部門は、これまで同様のプログラムを実施したことがなく、今回、初めて新しい試みを行うことになったのです。大学にとってのメリット このプログラムは、さまざまなステークホルダーに幅広いプラスをもたらすでしょう。Koistisenは、ヘルシンキ大学にとってこのプログラムの最も重要な利点と長所を次のように挙げています。「参加者、つまり学生や研究者がプログラムから得るもの：新しい知識、ツール、アイデア、コンタクト、具体的な作業や行動へのインスピレーションなどです。私たちの目的は、大学コミュニティの知識を社会に役立てることです。 福祉社会の課題に対応するためには、科学と研究の内容が必要です。 私たちは、その議論と解決策の発見に貢献したいと思います。「グッドソサエティ・マスタークラスは、フィンランドでFIBSが主催するCSRアワードに参加します。このアワードは、企業が責任あるパートナーシップ、すなわち企業が非商業的ステークホルダーと協力して行うプロジェクトに対して表彰を行うものです。</w:t>
      </w:r>
    </w:p>
    <w:p>
      <w:r>
        <w:rPr>
          <w:b/>
          <w:color w:val="FF0000"/>
        </w:rPr>
        <w:t xml:space="preserve">イド65</w:t>
      </w:r>
    </w:p>
    <w:p>
      <w:r>
        <w:rPr>
          <w:b w:val="0"/>
        </w:rPr>
        <w:t xml:space="preserve">技術サービスの説明 スポルトサイトは、アプリケーション・サービス・プロバイダ（ASP）として提供されます。Sporttisitはウェブブラウザで使用されるため、コンピュータにインストールする必要はありません。ページの作成と編集には、Internet Explorer（8.0以上）、Firefox（10.0以上）、Google Chrome、Safariが必要です。 Firefox、Chrome、Safariは、Mac OS X用のブラウザも利用できます。FirefoxとChromeのブラウザは、Linuxで利用可能です。その他のブラウザでも編集は可能ですが、一部の機能が使えない場合があります。 非対応ブラウザの場合、編集者にメッセージが表示されます。 スポーツサイトで作成したサイトは、すべてのブラウザで閲覧することが可能です。ほとんどのテキストベースのブラウザやモバイルブラウザでもスムーズに閲覧できるよう、アクセシビリティに配慮したサービスとなっています。サイトはアヴォワンのサーバーでホストされており、アヴォワン社によってバックアップとセキュリティが確保されています。 サーバーは物理的に安全な場所にあるので、クラブのデータの安全性は保証されています。</w:t>
      </w:r>
    </w:p>
    <w:p>
      <w:r>
        <w:rPr>
          <w:b/>
          <w:color w:val="FF0000"/>
        </w:rPr>
        <w:t xml:space="preserve">イド66</w:t>
      </w:r>
    </w:p>
    <w:p>
      <w:r>
        <w:rPr>
          <w:b w:val="0"/>
        </w:rPr>
        <w:t xml:space="preserve">他の言語を表示する オンライン学士号 Port Angeles - Complete a Bachelor's Degree Port Angeles 学士号は、学術的なプログラムで完了した受賞歴のある学士号です。 それはしばしば、学生が彼または彼女の学歴で受け取る最初の学位です。学士号を取得するためには、通常4年間のフルタイムの学習が必要です。学位取得までの期間は、学問分野や学生の取り組み、学生が学業と他の生活とのバランスをどうとるかによって異なります。Eラーニングとは、電子メディアや情報通信技術（ICT）を教育に活用することです。米国の大学は世界ランキングで上位を占め、留学先も多岐に渡っています。州立大学のシステムは、州政府によって部分的に資金提供されており、州内に多くのキャンパスを持ち、数十万人の学生が在籍している場合があります。ポートエンジェルスは、ワシントン州クララム郡の都市、および郡庁所在地です。 ポートエンジェルスはペニンシュラ大学の本拠地で、フットボールの殿堂ジョン・エルウェイの生家です。 ポートエンジェルスでのオンライン学士号：ポートエンジェルスで最高の学士号と学校をここに見つける。 時間を節約し、ここに学校に連絡してください！ポートエンジェルスでオンライン学士号は、学士号、学士号、学士号、学士号を取得することができます。どのような職業に就くか迷っている方に最適な方法です。 次のステップに進むための個人的な学習計画を立てるお手伝いをします。オンラインまたはクラスで学士号を取得することができます。オンラインを選択しても、シティユーが提供するすべてのリソースにアクセスすることができます。 ログインして課題を取得し、クラスメートとトピックについて話し合い、プロジェクトで協力し、成績を確認します。 基本的にはクラスで行うすべてのことが、... [ - ]の緩和なしで行われます。</w:t>
      </w:r>
    </w:p>
    <w:p>
      <w:r>
        <w:rPr>
          <w:b/>
          <w:color w:val="FF0000"/>
        </w:rPr>
        <w:t xml:space="preserve">アイディー67</w:t>
      </w:r>
    </w:p>
    <w:p>
      <w:r>
        <w:rPr>
          <w:b w:val="0"/>
        </w:rPr>
        <w:t xml:space="preserve">8月の初め、トゥルクの友人を数日間訪ねました。ヘルシンキは夏の素晴らしい都市と考えられていますが（もちろんそうです！）、フィンランドには特に夏に訪れる価値のある都市が他にもたくさんあることを、どういうわけか忘れてしまっています。トゥルクは、めったに行かないけど、久しぶりに行くとすぐにまた行きたくなる、そんな街です。 今回のトゥルク訪問は、観光、友人との出会い、美術館訪問、話題のティントーの試食（久しぶりのサラダランチでした、認めます！）、そして、トゥルクの歴史と文化を知ることができました。そしてもちろんショッピングも（ほんの少しですが）。 トゥルクでの写真と雰囲気をご紹介します。 ありがとうトゥルク、次回はぜひ...^_^ 美術館での写真は「The greatest of all is love ?「この暑い日曜日、私たちはヨエンスー美術館と、美術館の中庭にあるアートセンター・アージョの作品を訪れました。イロサリロックのリストバンドは、夏の終わりまで無料でミュージアムに入ることができますので、ロックチケットやリストバンドがまだあるかどうか、ホップホップ・キピンカピンで探してみてくださいこの暑さの中、美術館はさぞかし涼しいだろうと思いきや、人は時に間違うものだ......。</w:t>
      </w:r>
    </w:p>
    <w:p>
      <w:r>
        <w:rPr>
          <w:b/>
          <w:color w:val="FF0000"/>
        </w:rPr>
        <w:t xml:space="preserve">アイディー・68</w:t>
      </w:r>
    </w:p>
    <w:p>
      <w:r>
        <w:rPr>
          <w:b w:val="0"/>
        </w:rPr>
        <w:t xml:space="preserve">フィンランドの2007〜2009年の国家補助地域に関する提案 SM:n press release 28.03.2006 経済閣僚委員会は本日28日、ハネス・マンニネン地域・地方自治体大臣の提案に基づき、フィンランドの2007〜2009年の国家補助地域に関する欧州委員会への提案について決定しました。この提案は、国の地域支援に関するガイドラインに関する欧州委員会のコミュニケーションに照らして作成されました。 企業への地域支援のターゲット化と差別化のために、フィンランドは3つの支援地域（開発地域の地域1と2、フィンランド以外の地域の地域3）に分けられる予定です。貿易産業省は後日、経済閣僚委員会の意見に基づき、ビジネス支援の地域別差別化を提案する予定です。マンニネン氏によると、フィンランドの国家補助地域の人口カバー率の上限が、現在の40.6％から33％に引き下げられたことで、地域の定義がより難しくなったという。フィンランド南部と西部では、地域が抱える問題と開発状況に基づいて評価されたと、マンニネン氏は述べた。</w:t>
      </w:r>
    </w:p>
    <w:p>
      <w:r>
        <w:rPr>
          <w:b/>
          <w:color w:val="FF0000"/>
        </w:rPr>
        <w:t xml:space="preserve">イド69</w:t>
      </w:r>
    </w:p>
    <w:p>
      <w:r>
        <w:rPr>
          <w:b w:val="0"/>
        </w:rPr>
        <w:t xml:space="preserve">- Ninskupi : - jone_airbrush : - Ninskupi : まあ、そこに改装reiskanのより多くのビジョンを開始.それは一つの場所が行われたときに別の隣にも変身を必要とするそれらのジョブで非常に典型的であると思われる。 または少なくとも私はそのように起こる傾向があると、通常はスケジュールと予算の両方を吹く！！ええ、それはここで起こったことだが、私はこの行に行った一度はすべての方法を行く必要が昨日野生行くでしたか？もちろん、プロジェクトは立派に完成させますよええ、土曜日はワイルドな走りでしたね。ブリティッシュ・ラリーには参加されましたか？それは私が聞こうと思ったことです。イギリスラリーは見逃したし、日曜の朝は教会できれいに二日酔いだったし、ホットボーイはビッチを連れて行く許可を得たけど、とにかくそこを歩くつもりだ - ニンスクピ : まあ、改装リスクのヴィジョンが増殖し始めている。1ヶ所が直ると、その隣の別の場所も改装が必要になるというのは、そういう仕事ではよくあることみたいだ。少なくとも私はtuppaaはそのように起こり、それは通常、両方のスケジュールと予算を超えてバン！ええ、ちょうどそのようにここでは、それがこの行に一度オフになっているときに最後までそれを取る必要が起こるようになった昨日はワイルドゴーだったのですか？</w:t>
      </w:r>
    </w:p>
    <w:p>
      <w:r>
        <w:rPr>
          <w:b/>
          <w:color w:val="FF0000"/>
        </w:rPr>
        <w:t xml:space="preserve">イドナナ</w:t>
      </w:r>
    </w:p>
    <w:p>
      <w:r>
        <w:rPr>
          <w:b w:val="0"/>
        </w:rPr>
        <w:t xml:space="preserve">Joulutarina ( 2007 ) Joulutarina は、サンタクロースの子供時代を描いたフィンランド初のファミリー映画です。 数百年前、ラップランドの人里離れた村で、ニコラスという小さな少年が事故で家族を失います。貧しい村なので、各家庭で1年ずつニコラスを預かることにしたのだ。年に一度、クリスマスにニコラスは新しい家に引っ越さなければならない。ニコラスは毎年、感謝の気持ちを込めて、末っ子の家族に自分で作ったおもちゃを餞別として贈ることにしていた。 年が経つにつれ、ニコラスを可愛がってくれる家族が増え、クリスマスにはほとんどの家の玄関にプレゼントが置かれるようになった。やがて村人たちは、ニコラスを不機嫌な老大工アイザックの家に預けることになる。彼は子供を恨んでおり、ニコラスにクリスマス・プレゼント作りを続けさせようとはしないのだ。しかし、ニコラスは徐々にアイザックに信頼を寄せ、ニコラスが始めたクリスマス・プレゼントの習慣を一緒に守るようになる。そして、クリスマス・プレゼントを贈る習慣に再び危機が訪れる。幸いなことに、ニコラスは最終的に解決策を見つけ、今でも毎年クリスマスのたびに私たちに喜びを与えてくれている。</w:t>
      </w:r>
    </w:p>
    <w:p>
      <w:r>
        <w:rPr>
          <w:b/>
          <w:color w:val="FF0000"/>
        </w:rPr>
        <w:t xml:space="preserve">イドナナ</w:t>
      </w:r>
    </w:p>
    <w:p>
      <w:r>
        <w:rPr>
          <w:b w:val="0"/>
        </w:rPr>
        <w:t xml:space="preserve">幼いながらもフィンランドの小学生になったマルクスは、今日レアからランドセルを受け取り、それはすぐに彼にとって世界で一番大切なものになりました。 ニーナは学校のペンやコインを渡し、マルクスは今、満員のリュックを背負って部屋から部屋へと移動しています。私は彼を眼科に連れて行き、2週間後に彼の目を手術することにしました。 この欠陥は眼鏡では治療できず、早産や遅産の赤ちゃんに見られますが（マーカスは予定日より7週間早く生まれました）、通常の年齢の赤ちゃんにはほとんど見られません。3カ月早く生まれたペターがどうなるかは、これからです。医師は、実際の原因はまだわかっていないが、酸素ボンベが原因ではないかと述べ、マーカスの経過観察の際にペッターの目をチェックすることを約束した。ニイナは今日、学校の友達を何人か訪ねてきました。ブレットという人は学校の先生の息子で、ニイナの初恋の人だと思います。 もう一人の名前は分かりませんでしたが、言語と運動機能に障害があります。 彼女が「異なる」人々を差別していないのを見て、私はとても嬉しくなり、健康な子供が3人いることを神に感謝しました。Ullaに電話したら、来週の月曜日、教会が企画したToowombaへの旅行に一緒に行かないかと誘われたが、私は行くことを約束しなかった、私が言った理由はこの漏水だった。 それは事実だが、主な理由はMattiが赤ん坊と一日中対処できないこと、120kmの長距離バス旅行は年長の子供でもきついかもしれないことだった。 Kathrinは今朝電話して、私がどうしたかと聞いて、私を訪ねてくることを約束した。ジェーンは明日帰国しますが、ロスとノーマ（素敵な女性）が残っているとのことでした。この電話の後、私たちはまた昔のことを思い出し、少し緊張した雰囲気になりました。私はマットに、意識的にそれを止めなければならない、それはお互いにとって迷惑なだけだ、と言いました。マッティは落ち着きを取り戻し、ニーナとは初めて「活発な」会話をした。ペッテリはますます動き回るようになり、可愛らしくなり、マーカスはいつも彼に愛情を注ぐようになりました。少年たちは笑い合い、寄り添い、遊びます。年齢が近いのも良いですね。昨夜は雷雨があり、家屋や屋根がなぎ倒され、木が倒れ、イプスウィッチ周辺に多くの被害が出ました。また、夜は寝る場所を変えて、ニーナは私たちのベッドでマットと一緒に、私はニーナのベッドで男の子たちと一緒に寝ました。風が強く、雨が降り、雷が鳴り、壁が内側から膨らんでいるような状態でした。</w:t>
      </w:r>
    </w:p>
    <w:p>
      <w:r>
        <w:rPr>
          <w:b/>
          <w:color w:val="FF0000"/>
        </w:rPr>
        <w:t xml:space="preserve">アイディー72</w:t>
      </w:r>
    </w:p>
    <w:p>
      <w:r>
        <w:rPr>
          <w:b w:val="0"/>
        </w:rPr>
        <w:t xml:space="preserve">Dj Daniela Feilcke-Wolff ( DE ) ベルリン出身のタンゴDJ兼講師。ダニエラはタンゴを愛し、ダンサーを観察しながらフィーリングでプレイする音楽を選んでいる。 彼女が選ぶ曲はタンゴの黄金時代のオーケストラからで、その音楽は今でも世界中のアルゼンチンタンゴダンサーを刺激し魅了している。</w:t>
      </w:r>
    </w:p>
    <w:p>
      <w:r>
        <w:rPr>
          <w:b/>
          <w:color w:val="FF0000"/>
        </w:rPr>
        <w:t xml:space="preserve">イド73</w:t>
      </w:r>
    </w:p>
    <w:p>
      <w:r>
        <w:rPr>
          <w:b w:val="0"/>
        </w:rPr>
        <w:t xml:space="preserve">Exchange Server のユーザーや、Exchange Server のワークハウスを持つネットワーク管理者は、しばしば様々な EDB ファイルのエラーに悩まされることがあります。ユーザーはこれらのエラーメッセージを見るたびに、彼らは戻って使用に彼らの重要なデータを復元する必要性を感じています。 管理者が熱の巨大なデータ損失の状況に直面しているときにデータアクセス接続のこの状況は深刻です。 管理者が様々な理由のためのEDBファイルを失うときにしばしばEDBファイルのデータ損失の状況が発生します 重要なデータ.EDBファイルは、しばしば破損のために影響を受ける、そのようなサーバの誤用などの多くの理由によるものである、ウイルス侵入やデータメディアへの物理的な損傷、突然のアプリケーションのシャットダウン、ハードウェア障害など。 Exchange Serverのデータベースファイルが故障または破損したときにいくつかの状況で、MS Outlookのは、メールにユーザーのアクセスを制限し、そこからカレンダーなど。ユーザーが彼のクライアントまたは他のユーザーとこの通信を継続することはできませんので、問題の不在であまりにもEDBデータベースから重要なユーザーデータへのMS Outlookのアクセスは、さらに激化する。この通信の突然の停止はまた、作業場でスケジュールされたプロジェクトの遅れを引き起こす可能性があります。 あなたが必要なファイルの任意のバックアップを持っていないと、あなたの重要なものにアクセスする唯一の方法は、EDBファイルを使用していない場合はどうなりますか？EDBファイルを読み込もうとしたときに、次のエラーメッセージに遭遇したときの実用的な日常状況を考えてみましょう：このエラーは18111（16進数0xFFFFF8ED）と比較して、JET_errFileNotFoundの単語の略語です。 このエラーメッセージの発生は、データベースページの読み取りが特定のページチェックサムが一致していないために認証に失敗したことを示しています。このデータベースページは、Exchangeコンテナ内のファイルであり、エラーは、この個々のファイル（priv1.edbかもしれない）が破損していることを示しています。 このエラーメッセージが画面に表示され、ユーザーは自分のEDBファイルの発生を扱うときに次の問題に遭遇するかもしれません。 電子メールを送信または受信できない コンピュータMS Outlookオンラインバックアップとディスプレイ1018チェックサムエラーが失敗しました オンライン復旧レポートでは1018チェックサムエラーが不一致作成 あなたは容易にこれらの問題を解決できます。1018エラーコードのイベント説明に遭遇した場合、マイクロソフトが提供する可能性のあるソリューションを確認してください システム診断テストを実行する 別のシステムに移行するか、別のハードウェアを試してみる ドライバBIOSとハードウェアソフトウェアを更新する eseutil /Pとeseutil /DでEDBファイルを修復し、isinteg修復 MicrosoftはEDBファイルを修復するいくつかのユーティリティがありますが、これらのファイル、ほとんど動作しないです。したがって、破損した EDB ファイルを修復する理想的な方法は、サードパーティの Exchange 修復ツールを使用することです。Exchangeサーバー復元ソフトウェアコアは、EDBファイルの分解を現代的に修復し、利用できないデータでMS Outlookを使用できるようにします。</w:t>
      </w:r>
    </w:p>
    <w:p>
      <w:r>
        <w:rPr>
          <w:b/>
          <w:color w:val="FF0000"/>
        </w:rPr>
        <w:t xml:space="preserve">アイディー74</w:t>
      </w:r>
    </w:p>
    <w:p>
      <w:r>
        <w:rPr>
          <w:b w:val="0"/>
        </w:rPr>
        <w:t xml:space="preserve">宗教ジャーナリズムとタコ ポール 2010年9月2日｜Pekka Särkiö フィンランドでは、質の高い宗教ジャーナリズムは遠い存在である。今日のKotimaa誌の社説は、質の高い宗教ジャーナリズムの必要性を思い出させてくれる。 オックスフォードにいるフィンランドの研究者が発表した研究によると、英国の高級紙は宗教に関する報道を増やしており、編集者は宗教が社会でより重要になったと述べている。 フィンランドでは、多くのジャーナリストが宗教について無知なことを口にして満足している-私の解釈では、彼らは心が広くて寛容だと示すために-のだが。HSの編集者Xは、"Churches outside, taverns inside" (HS 20 August) という諺を引用し、日常生活の真の鏡としての民衆の居酒屋の重要性を強調し、「教会を外からだけ、居酒屋を内からだけ訪れる旅行者が増えれば、文化の間の理解が深まる」と説明なしに結論付けている。どうしてですか？教会などの宗教施設は、しばしば観光の目玉となる。私の住む教区では、夏になると5000人もの観光客が訪れる「聖十字架教会」があります。ティルヴァの聖オラフ教会とその新鮮な絵画には、何万人もの訪問者がある。 休日に教会を訪れることは、自分自身と神、そして同時に異文化とその歴史に触れようとする現代の巡礼である。教会に行くことで団結する.私自身の考え方は、人のカフェに反対しているわけではありません。私自身、各国の質素な食堂やカフェで、現地の人たちと接することがあるのですが......。私の大叔母は、86歳まで毎日、ヘミエンリンナのヴィンカロ・バーという「民衆の酒場」を経営していましたが、常連客に惜しまれながら仕事中に亡くなりました。酒場は続き、壁には彼女のロゴや思い出の品が飾られている。 また、酒場に通うことでアルコール依存症になる人が多いことでも知られている。それゆえ、「外は居酒屋、内は教会」という諺が生まれたのであろう。この記事の短い結びの段落で、彼はそれ以上の正当化もなく、フィンランドの宗教性を非難している。その理由は、イースターの時期にYleで放送される宗教番組にある。「フィンランドにはもちろん国教会があるが、それでも国営放送で大衆に一つの信仰を強制するのは・・・恥ずかしいことだ」・・・しかし彼は、緩和要因として「・・・フィンランドのルーテル教はほとんどが生ぬるく、それ自体は非ルーテル派にとってそれほど脅威ではない・・・」と記している。"フィンランドの国教会がすでに消滅していることを、権威ある雑誌の編集者が知らないというのは恥ずかしいことだ。国家元首が司教を任命しない、国家が司祭の給与を支払わないなど、北欧の国教会のような状況である。また、「強制給餌」という言葉は、人々が自由に選択できる「献身のための番組」を見たり聞いたりすることに関しては、不適切な言葉だと思われます。同様に、1つは思いやりのある現実のテレビ番組や連続した関係のシリーズの過剰供給として考えることができる , スポーツ番組や様々なチャンネルで売春婦（MTV 3の星占いプログラム） . チリの鉱山労働者の窮状を報告する物語は、汗に関する物語が含まれています , 日常生活 , 食べ物と飲み物 , さらにワイン .HSは、国際的な資料を引用し、主にローマカトリック教徒である33人の中から精神的なリーダーも任命されたと述べている。質の高い宗教ジャーナリズムなら、このテーマを押さえたはずだ。水深700mで2ヶ月間、精神的指導者であるマリオ・ゴメスは、仲間にどんな仕事を、何を与えなければならないのか。彼らはおそらく、教会の一員として一緒に祈るだろう。 他に平和と希望をもたらすものがあるだろうか。</w:t>
      </w:r>
    </w:p>
    <w:p>
      <w:r>
        <w:rPr>
          <w:b/>
          <w:color w:val="FF0000"/>
        </w:rPr>
        <w:t xml:space="preserve">イド75</w:t>
      </w:r>
    </w:p>
    <w:p>
      <w:r>
        <w:rPr>
          <w:b w:val="0"/>
        </w:rPr>
        <w:t xml:space="preserve">航空券 Karup Flensburg KarupからFlensburgへの最安値の航空券を検索 Flensburgへの休暇や出張をお考えですか？エクスペディアならKarupからFlensburgへの格安航空券も簡単・迅速に見つけることができます。Ebookersでは、400社以上の航空会社から最もお得な情報を提供することで、フライトを必要とするすべての人を支援することに専念しています。これらの航空会社の多くは、Karup - Flensburgも運航しているので、他の何千人ものフィンランド人と同様に、あなたも私たちを通じて最高のフライトを見つけることができると信じています。飛行機だけでなく、ホテルやレンタカーも必要ですか？航空券だけでなく、旅行に必要なものも簡単・迅速に検索できます。フレンスブルクでの宿泊には、弊社の多彩な検索エンジンをご利用ください。 ホテルサーチでは、フライトの他にも星の数、ロケーション、料金などの様々な条件からホテルを検索できます。フレンスブルグでのフレンドリーなスタッフと充実した設備でホテルの滞在をお楽しみいただけるようにしております。 また、当サイトではフレンスブルグでのレンタカーサービスもご利用いただけます。世界有数のレンタカー会社と提携しているので、信頼性の高いサービスを提供できます。 たとえば、空港でレンタカーを受け取り、後でホテルの最寄りの支店に返却することができるので、完全に自分の都合に合わせて旅行を計画することができます。当社の旅行商品についてもっとお知りになりたいですか？頻繁に旅行される方、または当社の旅行キャンペーンについて情報を得たい方は、Ebookers会員になることをお勧めします。Karup - Flensburg間のフライトオファーだけでなく、他の可能なルートについても、他の人より早く知ることができます。Ebookers会員になると、次回のフライト予約時に割引が適用されるプロモーションコードを受け取ることができます。 また、会員になると、フライトの食事の選択や予約の変更など、予約を一元的に管理できるようになり、便利にご利用いただけるようになります。お客様に代わって、航空会社に情報を転送しますご希望の出発日と帰国日を入力して、すぐに旅行計画を立てましょう。Schaferhaus ( FLF ) Holtenau ( KEL ) Sonderborg Airport ( SGD ) 価格、税金、料金 : ebookers.fi 価格は一日一回更新されます。料金には、手荷物料金を除くすべての税金と料金が含まれています。 払い戻し/変更/キャンセル : 航空券の変更が可能な場合、45ユーロのebookers変更手数料と税金/運賃の差額および航空会社変更手数料がかかります。 その他の条件 : スケジュール、料金、条件は予告なく変更されることがあります。 席には限りがあり、すべてのフライト/日で料金が設定されていない場合もござい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アイディー76</w:t>
      </w:r>
    </w:p>
    <w:p>
      <w:r>
        <w:rPr>
          <w:b w:val="0"/>
        </w:rPr>
        <w:t xml:space="preserve">高齢者向けサービス メヒライネンは、高齢者に質の高いケアと快適で家庭的な生活を提供します。 私たちの活動は、入居者を大切にし、尊重し、その人に合った行動をすることを基本としています。 高齢者向けサービスの目的は、彼らの幸福、安全、良質な生活の支援と促進を図ることです。メヒライネンは、高齢者向けサービスの分野で、集中型サービス住宅や記憶障害のある方のためのグループホームを専門に扱っています。私たちの老人ホームでは、スタッフが入居者の基本的なケア、すなわち個人のニーズに応じた介護、援助、サポート、指導を行います。 ユニットでは、集中的なサービス住宅に介護と入居者への投薬の提供を組み合わせています。 私たちの重要な原則は、安心感を生み出し、入居者が生活環境での生活や活動に参加できるようにすることです。すべての業務において、入居者の独立性、プライバシー、自律性を尊重することを重視しています。 毎日のケアは、共有アクティビティ、屋外アクティビティ、食事、レクリエーションによって進められます。 それぞれの入居者のケア目標やリソース、病気の際の制限やサポートの必要性を考慮しています。私たちは、サービスを委託している地方自治体や入居者の親族と密接に協力することで、全人的で質の高いケアを保証することができるのです。社会教育者でありワークカウンセラーでもあるマルコ・ニッカネンが、メヒライネン・クンタパルヴェルイデン社の児童保護部門の部門長に任命されました。ニッカネンは、2012年からメヒライネンでユニット・マネージャーとして勤務しています。2012年以降、民間の医療・福祉サービス分野の市場環境は厳しい状況が続いていますが、メヒライネンは市場環境にもかかわらず、力強い成長と発展を続けています。メヒライネン ...</w:t>
      </w:r>
    </w:p>
    <w:p>
      <w:r>
        <w:rPr>
          <w:b/>
          <w:color w:val="FF0000"/>
        </w:rPr>
        <w:t xml:space="preserve">ななななんと</w:t>
      </w:r>
    </w:p>
    <w:p>
      <w:r>
        <w:rPr>
          <w:b w:val="0"/>
        </w:rPr>
        <w:t xml:space="preserve">霞んだフィルムを通して見た 群衆がどのように増え集まったか あの二つの目が並んでいるのを見た 長い夜を見ていた 孤独が一瞬のうちに退いたとき あの目が火を灯した 私の知恵を守ってくれた 私を生かしてくれた そして驚かせた 私に大きすぎる靴で地面に横たわる男のように 今私のそばには新鮮な空気がある 湖で磨いた. ,彼の目は世界のようだった 私はまだ腕の中で彼を探している 彼は私の足を助け、私たちはお互いを見た 老人が歌うように、思考は心臓から心臓へ行った 彼は我々のすべての欠点を補った 彼の歌の男はビールを飲んだ その目は夢の飛行と人生の素晴らしい虚栄心を反映している 忙しい土曜日は横になって、月曜日の朝の不幸 私は彼の目を見て、丘を越えて走る飢えた声... ,渓谷に彼のまなざしを見出したい私の世界の孤独な時代の妖精とgt ;崖っぷちから真実を見た それは溺れ死ぬ その信頼性を疑う前に もう一度訪れよう 急流と慣れ親しんだ痛み そして次に涙が転がるとき 彼らは私の頬にもその跡を残すだろう 私たちがジャンプするとき..,私たちは世界を離れる 千の忘却のオルガンを鳴らしながら 伸ばした手と閉じた心 残りは喜びか悲しみか 今私が簡単に飲み込む 月を覆う雲 憧れをつぶやく猫 他のすべてを忘れる時 戦争の最後の一撃を恐れる時 この戦争の最後の愛を 私は手を挙げるIn the air For sake of a common wealth And in the meadow I'll scream a promise If I could forge a sword I'd cleave with the line between heaven and earth I'd cut through the caked sand I'd walk on rather unsteady tracks When I stamped my memory on your memory My birth on your death And someone made a connection To bless your promised land described in so many words &amp;...（邦題：約束された場所）鳴り物が好きなんです!素晴らしいリズムの詩、これは走っているように読みます。実は、ここはすべてがちょうどいいんです。私は特に第2段落と第4段落が好きです、彼らは良いコントラストを持っています。エンディングもなかなか成功していますね！ &amp;gt ; レビュアー：nukkekoti 2009.05.29 人生がいつもバラの上で踊っているわけではない、という詩の雰囲気が好きです。そして、私はあなたのこれらの詩の多くが好きだと言わなければならない。 ここでも、洞察力、靴の中の石があり、私は私達のそれぞれが他のために時々あると思います。美しい文章 . &amp;gt ; レビュアー : nyckelpiga 28.05.2009年 人ごみの中で迷ったとき何が残るのか 理性の居場所はない 空虚な運命の言葉が私を支え 私は彼ら 愛情の香りを追いかけない 私が蒔かないなら ..,"そうではない" "そう信じなければならない" "本当の恐怖で目覚めた時" "私は座って見ている" "最後のウサギが庭を一周したら" "すぐに跳んで私の心を自由で包んでくれる" "昨夜夢を見た" "私は知恵に会った" "長く話して別れた" "彼女の主張を質問し 彼女の人生の哲学を盗んだ" "夢の器官は我々の対話を繰り返して" "今私は水の仕切りを作り かわいい光景に感心する" "私の人生はすべて私の知恵と同じで 残されている." "私は聡明なのだろうか私は呪い、誓い、非難し、誓った そして、人生は私の忍耐を伸ばしてきました 残されたのは山だけです すぐに感情の傾斜として見られる山. ,Of the currents I have stilled Words of wisdom noble are like houses of stone Well insulated by warmth and intimacy and the tears of knowledge left by rotting boats at bottom Can't be found without the currents of wine to support them そして今、私は水の仕切りを作り、美しい光景を眺めよう When all my life is left behind Is like my wisdom, carried by the currents &amp; the world...私のことは、誰かが望んでいない限り、言わないでください。2009.05.20 これは、個人として奇妙な詩です。 全体的に良いアイデアが含まれていますが、最終的には韻といくつかの単語の選択は、全体を平坦にします。</w:t>
      </w:r>
    </w:p>
    <w:p>
      <w:r>
        <w:rPr>
          <w:b/>
          <w:color w:val="FF0000"/>
        </w:rPr>
        <w:t xml:space="preserve">イド78</w:t>
      </w:r>
    </w:p>
    <w:p>
      <w:r>
        <w:rPr>
          <w:b w:val="0"/>
        </w:rPr>
        <w:t xml:space="preserve">IPVは1部のトップでクオピオを追い出した 2014.6.29 19:08 イマトラパロ-ヴェイコットは、日曜日に男子1部でウルヴィラペサ-ヴェイコを示した 。 IPVはクリーン2-0（ 6-0 、 5-2 ）勝利とフルポイントを取った 。前日、ウルビラは首位のプジョン・ペシスに2連敗を喫し、IPVに逆転され、首位に立った。敗戦前、PuPeは10連勝していた。コメント 17件 不適切な投稿を報告したいですか？私の友人が、フィンランドに野球チームやサッカーチームがいくつあるのかを簡単に計算してみたところ、フィンランドのチームの比率は、野球でトップ1、サッカーでトップ3でプレーするのと同じレベルであることがわかったのです .それなら、フィンランドのチームも同じレベルなのでは......。興味深い観察です。それは、友人の輪の中で私たちが考えてきたことですが、このような部門別レベルは何も言いません。Joppe 2日前 4 公共の価値の平等は書きました：それは素晴らしいです。 私の友人は、フィンランドにある野球チームやサッカーチームの数を簡単に計算して、チームとの関係で、あなたが野球でトップ1またはサッカーのトップ3でプレーするときと同じレベルでフィンランドにあることを発見した.それなら、フィンランドのチームも同じレベルなのでは......。面白い観察ですね。 私の友人の友人の従兄弟の息子のガールフレンドが、サッカーも野球もスポーツだという簡単な計算をしてくれました。 事実 2日前 4 Fakta wrote : 公共価値の平等 wrote : それは素晴らしい。 私の友人がフィンランドに野球チームとサッカーチームがいくつあるか簡単に計算してみたところ、野球ならトップ1、サッカーならトップ3でプレーするとフィンランドではチームが同じレベルであると相対的にわかりました ...それなら、フィンランドのチームも同じレベルなのでは......。3部リーグで、1部リーグの強豪チームのように平均観客動員数が900人前後のチームはどこだろう。 1部リーグでの最高の試合は、2000人近い観客がいると思うのだが。もし、選手の体格を比較するならば、3部の太った選手は、1部ではせいぜいワイルドカードになるくらいでしょう。したがって、この差は、あらゆる基準で明らかに野球に有利である。観客動員数について議論したいのであれば・・・。昨年のフットボールワンでは、全体の平均が約1050でした。 昨日は、男子スーパーペシの試合でもほぼ同じ数字でした。サッカーでは、タンペレ・イルヴェスが1試合あたり2000-4000人の観客を集め、サッカー2では、ミッケリンMPがかなり観客を集め、15.6日の試合では3041人の観客を集めました。今日は女性のsuperpesis野球の試合は出席195を報告したので、実際の出席は約100 . 事実2日前10広報の平等は書いた：それは素晴らしいです。 私の友人は、フィンランドの野球チームやサッカーチームの数の簡単な計算をして、チームとの関係であなたが野球でトップ1またはサッカーでトップ3でプレーするときと同じレベルでフィンランドにあることがわかった .それなら、フィンランドのチームも同じレベルなのでは......。3部リーグで、1部リーグの強豪チームのように平均観客動員数が900人前後のチームはどこだろう。 1部リーグでの最高の試合は、2000人近い観客がいると思うのだが。もし、選手の体格を比較するならば、3部の太った選手は、1部ではせいぜいワイルドカードになるくらいでしょう。その差は、すべての基準で明らかに野球を支持している . IPVファン 公衆価値における平等 2日前 8 それは素晴らしいです。 私の友人は、フィンランドにある野球チームとサッカーチームの数を簡単に計算して、フィンランドのチームとの関係では、あなたが野球で1部のトップまたはサッカーで3部のトップでプレーするときと同じレベルにあることがわかりました ...</w:t>
      </w:r>
    </w:p>
    <w:p>
      <w:r>
        <w:rPr>
          <w:b/>
          <w:color w:val="FF0000"/>
        </w:rPr>
        <w:t xml:space="preserve">イド79</w:t>
      </w:r>
    </w:p>
    <w:p>
      <w:r>
        <w:rPr>
          <w:b w:val="0"/>
        </w:rPr>
        <w:t xml:space="preserve">内容説明 作家イルポ・ハルケーラは、田舎のホリデーホテルへ旅に出る。その背景には、奔放で泥臭い画家生活を送ってきたこと、出版社から執筆活動に専念するために田舎に逃げようと提案されたことなどが見て取れます。同じ列車に、若い女性リーナが娘のミラと一緒に、休暇ホテルの隣にある彼女の両親を訪ねるために乗っている。 イルポは書こうとして、散歩に出かけ、結局ビーチで日光浴をしていると、隣の家の桟橋からリーナが泳ぎに行くのを目撃する...。彼は彼女をつけ狙い、葦の上から彼女を眺め、目を細め、少年から潜水具を借りて桟橋の下を泳ぎ、そこでリーナが体を洗うのを見るのです。リーナの夫アルトが町から電話をかけてきても、彼女は電話に出ようとしない。リーナと父親の会話から、夫婦の間に問題があり、以前にも別れようとしたことがあることがわかる。 イルポは村の商店に自転車で行き、リーナに会って話をすることに成功する。両親を驚かせたリーナは、自分の寝床として母屋とは別にゲストコテージを改築し始める。イルポとリーナが次に会ったのは、イルポが執筆のために退いた野原だった。イルポは自分の文章を読み、リーナに抱きつき、リーナは降伏する。ホテルの食卓で、イルポは自分の本について店員の質問に答え、現代文学を好まない老紳士に声をかけられる。 イルポとリーナの関係は、ビーチで競争し、夜にはイルポが客室の窓からリーナのもとに出てくるというように、固まっていく。一方、ヘルシンキの芸術家仲間は、イルポの失踪を不思議に思いながらも、ボヘミアンな生活を続けていた。 イルポの恋人カイヤは観光バスのガイドとして働いているのだが...。Jusaは、監督の肖像画の依頼を受け、彼女はスケッチしている間に彼をセッションに招待しますが、実際には彼女のカメラマンの友人が肖像画の写真を撮るために必要であること。アルトが突然帰国し、リーナに会いたいと言い、過労のせいだと自分の行動を詫びる。 リーナは彼を客間に入れず、イルポはいつものように忍び込む。アルトは待ち伏せして、イルポが去ると彼を襲うが、イルポはナイフでその男を制止する。 アルトは、顔が見えない男のことでリーナを締め付ける。リーナは何も認めず、アルトは彼女が売春婦だと非難する。 イルポのヘルシンキの友人は、祝日のホテルへ2台で移動している。イルポはカイジャを安心させ、ビーチでリーナに会い、数日後に出発すると伝える。 イルポは本を書き上げ、出版社に気に入ってもらう。一方、Artoは通りでLeenaの車を見つけ、彼女を待つ。彼が戻ると、Leenaは仕立屋に行ったと言い、Artoを迎えに行く。 IlpoはLeenaがいつ車を取りに来るかルーフミラーで見ようとするが、タイミングがつかめない。すると、通りからカイジャが「フェリーの評判がいいんだ！」と叫んでいるのが聞こえた。「フィンランド・ナショナル・フィルモグラフィー7（1998年）による。</w:t>
      </w:r>
    </w:p>
    <w:p>
      <w:r>
        <w:rPr>
          <w:b/>
          <w:color w:val="FF0000"/>
        </w:rPr>
        <w:t xml:space="preserve">八十歳</w:t>
      </w:r>
    </w:p>
    <w:p>
      <w:r>
        <w:rPr>
          <w:b w:val="0"/>
        </w:rPr>
        <w:t xml:space="preserve">これは単なる花魁による嘆願書であり、何の意味があるのでしょうか？花火は、これらの人々（約700）が荒野にハイキングに行くことができます気にするならば、それは本当に風にすべての貯蓄を爆破した後に一日あればそんなに気になりますか？来年の新年は地下室へ Adresses.com 私たちは、Webアドレスのための無料のページスペースを提供します。ユーザーが作成したアドレスは、毎日メディアで参照されています。したがって、オンラインアドレスは、一般の人々や意思決定者の注目を集めたいときに、強力なツールとなります。</w:t>
      </w:r>
    </w:p>
    <w:p>
      <w:r>
        <w:rPr>
          <w:b/>
          <w:color w:val="FF0000"/>
        </w:rPr>
        <w:t xml:space="preserve">八十八禁</w:t>
      </w:r>
    </w:p>
    <w:p>
      <w:r>
        <w:rPr>
          <w:b w:val="0"/>
        </w:rPr>
        <w:t xml:space="preserve">Answer : Mjoo , このコントラスト調整で少し遊んでみたところ、この方がコントラストを抑えたものよりも、よりよく画像を埋め尽くすことができました。もちろん、画面の明るさによって、少し暗すぎる部分もあります :&amp;gt ; もし、本物のレプラコーンをそこに座らせることができたら、おそらく写真は歴史的なものになるでしょう . : : D ありがとうございます .</w:t>
      </w:r>
    </w:p>
    <w:p>
      <w:r>
        <w:rPr>
          <w:b/>
          <w:color w:val="FF0000"/>
        </w:rPr>
        <w:t xml:space="preserve">イド82</w:t>
      </w:r>
    </w:p>
    <w:p>
      <w:r>
        <w:rPr>
          <w:b w:val="0"/>
        </w:rPr>
        <w:t xml:space="preserve">      光の年 2013年 3000万光年彼方の渦巻き銀河.この画像は、複数の観測装置で収集されたデータを合成したものです。 中央には、巨大なブラックホールによる強烈な放射線の中心があります。Photo : NASA 2013年、私は新年の抱負として、光の中を歩むことを決意しました。守るのが難しい約束．100％約束を守れるとは思っていませんが、一生懸命頑張ります。上の絵は、光の力についても書かれています。光は暗闇の中で輝き、暗闇は支配していないのです。クリスチャンの社会生活では、光の中を歩むという原則に従うことが大切です。しかし、このテーマは教会ではほとんど教えられておらず、いつも話題になるテーマでもありません。 トップ10には、知的知識として同化できる教義や、真理として保持すること以外には何も必要としない教義が含まれています。もしドグマが他の信者と我々を区別するものであれば、例えば異なる洗礼のように、社会の結束を維持する手段として、また自分たちの宗教的縄張りの中での凝集力として大きな価値がある。 多くの重要なドグマはまさに縄張り保護なのである。いつも同じ木で同じように歌う鳥に、他の鳥に、この縄張りは私たちのもので、他の誰もここに来てはいけないと思い知らせるのです。 キリスト教の人々は、日常生活の中で神の言葉への従順を求める教義を効果的に避けてきたのです。私も、神様の言葉に従うことはとても難しいことだと認めます。その難しい原則のひとつが、「兄弟が罪を犯したなら、彼だけに話しなさい。 彼があなたの話を聞けば、あなたは彼を取り戻したことになる」というものです。しかし、もし彼があなたの言うことを聞かないなら、他の一人か二人を連れて行きなさい。 すべての場合は、二人か三人の証人の言葉によって立証されなければならない。 もし彼が彼らの言うことも聞かないなら、教会に知らせなさい。また、教会に従わない者は、異教徒や公人として扱え。マタイ18:15-17 私は今まで、これが破られた例をたくさん見てきました。 ある人が、他の人の行動について、本人と話す前に教会の牧師に相談しに行ったことが何度かあります。あるいは、相手に対する自分の考えや気持ちを、本人以外の人に話してしまった。 それが一般的な娯楽になってしまっていることもある......。学校や職場（教会も含む）のいじめは、このような社会的孤立を前提としている。傲慢な者はその嘘で私を汚すが、私はすべてにおいてあなたの定めに従う」と、神の言葉は、いつの時代にも蔓延するこうした社会悪を反映している。詩篇119篇69節エレミヤは、「友人に気をつけろ、兄弟を信じるな」と、悪口雑言のケーキの上のアイシングのように喜んでいた。兄は弟を狡猾に騙し、友人は背後から友人を裏切る。エルサレム9:3 .兄弟、身内も裏切り、陰で謀り、大声であなたを罵る。親切な言葉をかけられても、それを信じてはいけない。Jer.12:6 .彼らの舌は致命的な矢であり、彼らの口は欺く言葉で満ちている。 彼らは互いに平和を願っていても、内心では陰謀を企てているのだ。Jer.9:7 .エレミヤは、羊飼いたちが同じように悪事を働き、陰謀を企てるので、神の家でも同じ悪事が行われていると非難します。「預言者たちも祭司たちも私から道を踏み外した。 私の家でも、彼らの悪事を見なければならない」。エレミヤ書23章11節</w:t>
      </w:r>
    </w:p>
    <w:p>
      <w:r>
        <w:rPr>
          <w:b/>
          <w:color w:val="FF0000"/>
        </w:rPr>
        <w:t xml:space="preserve">八三</w:t>
      </w:r>
    </w:p>
    <w:p>
      <w:r>
        <w:rPr>
          <w:b w:val="0"/>
        </w:rPr>
        <w:t xml:space="preserve">職業年金法に基づく金額の調整 職業年金法に基づく金額および限度額は、2004年を基準として、賃金係数を1.000として表示されます。 基準年の金額および限度額は、賃金係数によって直接希望年の金額に調整されます。 結果は小数点以下第3位で四捨五入されます。例えば、職域年金法では強制保険の下限が定められている。また、職業年金法の所得制限は、給与乗数によって毎年調整されます。調整額は、調整対象年度（貢献年度）の給与係数を乗じ、調整元年度（開始年度）の給与係数で除して算出し、小数点以下第3位を四捨五入して算出します。所得制限 × 一時金より少ない年金 年金開始時に、一時金より多い年金が、時間の経過とともに、一時金より少なくなることがあります。これは、一時金の限度額が給与係数で調整されるのに対して、支給される年金は所得連動年金指数で調整されるためです。法律で定められていない場合でも、年金機構が一時金として支払うことがあります。一時金の上限を下回る年金は、少なくとも年金に関する新たな決定がなされるまでは月払いを継続することが推奨される。 新たな決定がなされた場合、年金機関は年金を一時金で支払う裁量権を行使できる。 事業家の収入の調整 事業家の収入が下限または上限に設定されている場合、法定限度と同じになるよう賃金係数で毎年調整される ...また、TyELの計算基準には、2004年を基準として、賃金係数を1.000とした金額が記載されています。 この金額は、例えば、障害年金の基本料と保険料区分の年間賃金限度額を決定します。これらの金額も給与係数で調整されるが、その手続きは、職業年金法に定められた金額の調整手続きとは異なる。</w:t>
      </w:r>
    </w:p>
    <w:p>
      <w:r>
        <w:rPr>
          <w:b/>
          <w:color w:val="FF0000"/>
        </w:rPr>
        <w:t xml:space="preserve">アイドル84</w:t>
      </w:r>
    </w:p>
    <w:p>
      <w:r>
        <w:rPr>
          <w:b w:val="0"/>
        </w:rPr>
        <w:t xml:space="preserve">キルコヌンミ・リーグ2014 シーズン2回目のレースウィークエンドがキルコヌンミで開催されています。非常にタイトな最初の5チームのSMトーナメントは、オープニングラウンドで債権者の勝利とPoriで終了し、我々は土曜日の午後のシフトにリーグチームの継続を参照してください。 オープニングラウンドでの1勝と個々のポイントの重要性は、良い結果から結果のリストの下部への距離は、昨年よりもさらに短く、非常に重要であることが判明しました。Kimmo Kainulainen : ホームグラウンドでの開幕戦は、クレディットにとって望んだとおりの結果に終わりました。 その後、彼らはトレーニングを強化したのでしょうか、それとも過去の栄光に安住しているのでしょうか？Tuure Vehkamäki : リーグ戦での初勝利を喜びましたが、残念ながら最初の練習ですでにリセットしなければならず、いつも通りの生活を送っています。 地元リーグと3部の選手は週2回ポリで練習し、リーグの選手の大半である長距離選手もできる限りのことをやっています .ラウンドスケジュールのおかげで、第2ラウンドの後に短い休暇があり、おそらく1週間半の長いトレーニングがあります。 しかし、スーパーリーグのシーズンは3カ月間で1週間しか続かないので、休暇のための余地はあまりありません。そして、11月と3月には、5ヶ月間スポーツから休憩を取ることができます。今回は、ホームでもアウェイでも、リーグレベルのトレーニングマッチを組むことができませんでした。一方、我々は土曜日に我々はクラブの基本的なものを集中的に時間のカップルのために、日曜日に混合チーム3-divarijengimmeとよく4時間以上の休憩やゲームとして訓練を受けたときに、ホームグラウンドを最大限に活用しました。また、ゲームに必要なパフォーマンスの自信を見つけるために、別の共同訓練のための命令があるだろうが、私たちの一団のこの "地理的な挑戦 "は、共同訓練の限界を設定します。 サイドラインとそれらを判断する難しさは、ポリのラウンドの後に話した。審判はクロッシングを防ぐことはできないが，クロッシングに反応することだけはできる．意図的にラインを越える選手はほとんどいないと思うので、ラインのマーキングの改善や調和を図るべきか、どうすべきか？境界線は、人によって見え方や捉え方が異なるので、人それぞれ好きな方法があると思います。 私が自分のフィールドの作りに影響を与えることができたとき、境界線の代わりに広い色分けを使うことを好みました。 暗くて幅2メートルの審判帯と明るいフィールドは、よく見分けがつくのです。横目で見ていると本能的にわかる．日中も色褪せず、崩れにくい。しかし、やはり一つの解決策が全員に通用するわけではありません。ボーダーラインの状況での経験や練習は確かに役立ちますが．その理由のひとつは、毎回のトレーニングの最後に、ウイングを引きずりながら行うランニングレンジでのトレーニングです。 レフェリーの仕事は、非常に厳しい体力と適切な水分・エネルギー補給、そして鉄壁の態度が要求されるのです。レフェリーのスタート地点がどのレベルであるかによって、長く厳しい1日の仕事の中でレフェリーのパフォーマンスレベルが非常に大きく左右されます。 Kimmo Kainulainen : ウルホにとってポリのスタートは残念なものでしたが、状況はリセットされたのでしょうか？ヤニ・レスキネン：もちろん、ポリの歴史はすでに始まっています。プリビジョンも順調に進み、トリボガとDTでテストを行ったところです。最高の教訓は、CPSベルギーの試合を追ったときに得たもので、今ではサイクロンの手口を事前に知っている.また、海外での優勝は常に大きな功績です。シックベイは解消されたのでしょうか、それとも選手の状況が変わったのでしょうか？イェスパーは、トレーニングですでに活躍していましたし、彼を迎えることで、大きな動きが生まれるでしょう。</w:t>
      </w:r>
    </w:p>
    <w:p>
      <w:r>
        <w:rPr>
          <w:b/>
          <w:color w:val="FF0000"/>
        </w:rPr>
        <w:t xml:space="preserve">八十五歳</w:t>
      </w:r>
    </w:p>
    <w:p>
      <w:r>
        <w:rPr>
          <w:b w:val="0"/>
        </w:rPr>
        <w:t xml:space="preserve">日刊アーカイブス : 2014年3月2日 ムルマンスクには、ライブが行われている面白い場所がいくつかあります。Ledokol Jazz &amp; Blues Cafe Ledokolはパークインホテル内にあるナイトクラブで、毎週水曜日にはライブ演奏が行われています。ジャズやブルースは、このような夕方にはかなり難しい概念ですが、平日の夕方にプログラムがある場合は、汗をかかないようにしましょう。ミュージシャンは週ごとに同じで、ラインナップは2〜3人.時々、ランダムに訪れるバンドが、ジャズでもブルースでもなく、例えばエルヴィスのカバーなどを演奏することがあります。レドコール（砕氷船）は、あまり良い場所ではないですが、この目的には悪くないと思います。技術的には地下ではなく、道路に面していますが、窓のない部屋では違いはありません。座りたい場合はテーブルをお勧めします。テーブルがないと、料理を注文できません。演奏中は、何も聞こえないほどの大音量なので、テーブルの人との深い会話は期待できない。 演奏者や選曲のバリエーションが少ないので、演奏者にとっても聴き手にとっても退屈なレパートリーになってしまう。しかし、多くの場合、その雰囲気は少なくとも天井と同じくらい高い。 私はそこで一人のドラマーに会ったことがある。彼はいつも楽しい時間を過ごしているようだ。 SvetOten ' 土曜日に私たちは特別なヒッピーの洞窟に行き着いたんだ。それ以外の言葉を知りません。土曜日に200ルーブル払って泊まる地下室は、異文化の衝突の場だった。 アルコールと飲酒は禁止、スリッパは自前か借り物。 土曜日の地下室は人が多くて、私は自分のウールの靴下だけ履いて、ルールを破ったのだ。この日の言葉は「ライトスパイダー」。 そしてプログラム。 フォークミュージック」と紹介されていたので、そういうことなのでしょう。喉歌、鉄線、パーカッション、ディジュリドゥ、ハーモニカ、バラライカ、ピアッツォーラは、数平方メートルの広さの中で、あるカップルを踊らせ、馬鹿なワルツ奏者が自分も踊れるようにならないかと思うほどであった。ブロードウェイ Broadway 食べることで空腹が増すので、私たちはアイルランド音楽を求めて旅を続けました。ブロードウェイの名前から、例えばタンペレのミュージック・シアター・パレスのような場所を連想していたが、そこは地下室だった。 落書きだらけの地下室で、バンドは最後の曲を演奏していたのだ。聞こえてきたのはアイルランド語ではなかったが、バグパイプがあった。 そうだ、それで十分だ。 バンドはシャムロックといい、説明にはアイルランド、スコットランド、イギリス、スペイン、フィンランド、ロシアの民謡を演奏するとあった。Säkkijärviのポルカも聴いてみたかったです。</w:t>
      </w:r>
    </w:p>
    <w:p>
      <w:r>
        <w:rPr>
          <w:b/>
          <w:color w:val="FF0000"/>
        </w:rPr>
        <w:t xml:space="preserve">アイディーエイトロク</w:t>
      </w:r>
    </w:p>
    <w:p>
      <w:r>
        <w:rPr>
          <w:b w:val="0"/>
        </w:rPr>
        <w:t xml:space="preserve">勤務地 繊維販売員 , Kauppakeskus Willa , Hyvinkää キューブスは北欧を代表するファッションチェーンで、6カ国に300以上の店舗を構えています。大手衣料品チェーンとして、レディース、メンズ、子供服のコレクションに力を入れています。フィンランドでは、キューバスは婦人服、子供服、アクセサリー、下着に重点を置いています。キューバスは、9カ国に12種類の衣料品チェーン、1200以上の店舗、8000人の従業員を擁する繊維グループ、バーナーグループの一員です。本社はオスロの北にあるビリングスタにあります。詳しくは www.cubus.com をご覧ください。</w:t>
      </w:r>
    </w:p>
    <w:p>
      <w:r>
        <w:rPr>
          <w:b/>
          <w:color w:val="FF0000"/>
        </w:rPr>
        <w:t xml:space="preserve">イド87</w:t>
      </w:r>
    </w:p>
    <w:p>
      <w:r>
        <w:rPr>
          <w:b w:val="0"/>
        </w:rPr>
        <w:t xml:space="preserve">法改正に伴い、カリキュラム、学生管理システム、情報資料が更新されました。資格制度改革で導入された法改正を実施するために、さまざまなトレーニングソリューションを通じて、教員と職場の能力を開発・強化しています .プロジェクトネットワークで行われた開発作業は、教員や職場のトレーナーが学生のために能力ベースの学習経路を実施できるよう、優れた実践を調整するのに役立っています。</w:t>
      </w:r>
    </w:p>
    <w:p>
      <w:r>
        <w:rPr>
          <w:b/>
          <w:color w:val="FF0000"/>
        </w:rPr>
        <w:t xml:space="preserve">八十八禁</w:t>
      </w:r>
    </w:p>
    <w:p>
      <w:r>
        <w:rPr>
          <w:b w:val="0"/>
        </w:rPr>
        <w:t xml:space="preserve">Villa Bora-Bora フォトギャラリー 他の写真を見る Villa Bora-Bora : 到着 : 出発 : Booking.com 料金を確認する Villa Bora-Bora - 概要 Arroteiasに位置する - Pêra - Apartado 234 , Pêraの北 , 市内中心部から徒歩わずか18分.低予算スタイルのVilla Bora-Boraは、快適なご宿泊に欠かせないn.a.といった設備やサービスがご利用いただけます。空港（Faro）から車で約70分です。</w:t>
      </w:r>
    </w:p>
    <w:p>
      <w:r>
        <w:rPr>
          <w:b/>
          <w:color w:val="FF0000"/>
        </w:rPr>
        <w:t xml:space="preserve">八九式</w:t>
      </w:r>
    </w:p>
    <w:p>
      <w:r>
        <w:rPr>
          <w:b w:val="0"/>
        </w:rPr>
        <w:t xml:space="preserve">ヴィルホ 私は長年、体育の教師として働いていました。仕事と余暇を両立できる素晴らしい職業だと思ったからです。 生徒と一緒にさまざまなゲームや他のスポーツに参加したものです。遠足や運動会はごちそうさまでした。一日中、その職業で動き回ることができ、給料も全額支給されました。しかし、これはスポーツ教師の仕事がやりがいがなく、厳しいということではありません。そうです、他の職業と同じです!</w:t>
      </w:r>
    </w:p>
    <w:p>
      <w:r>
        <w:rPr>
          <w:b/>
          <w:color w:val="FF0000"/>
        </w:rPr>
        <w:t xml:space="preserve">イド90</w:t>
      </w:r>
    </w:p>
    <w:p>
      <w:r>
        <w:rPr>
          <w:b w:val="0"/>
        </w:rPr>
        <w:t xml:space="preserve">トラベルポータル ビジネスクラスで旅をしたことがある人は少ないでしょう。ビジネスクラスやファーストクラスのチケットは高額で、往復で1万ユーロも出せる人は少ない。 しかし、これらの良い席は、航空会社の儲けになる席なのだ。航空会社にとって、ビジネスクラスに搭乗することは、お客の料金の何分の一かの費用しかかからないため、利幅が大きい。 しかし、ちょっとした工夫をすれば、通常のエコノミークラスの料金でビジネスクラスを利用できる。 このヒントと、ちょっとした...空港のバスの中ではすでに膝が震え、酸素が不足しています。 晴れたビーチでリラックスした休日も、目的地に着いたとたんに、1週間後の帰りの飛行機に興奮し始めるのです。 飛行機恐怖症（アビアフォビア）は、約30%の人がかかると言われている一般的な学習恐怖症です。飛行機への恐怖心を克服するためのヒントはこちらをご覧ください。格安航空券を探すには？特にハイシーズンは複雑です。格安航空券を見つけるには、オフシーズンに旅行し、余裕を持って航空券を購入するのが一番です。深夜や休日の旅行でも、格安航空券を探すコツがあります。 ビジネスクラスに乗ったことがある人はほとんどいないでしょう。ビジネスクラスやファーストクラスのチケットは高額で、往復で1万ユーロも出せる人は少ない。 しかし、こうした良い席は航空会社を儲けさせる席なのである。航空会社にとって、ビジネスクラスに搭乗することは、顧客から徴収する料金の何分の一かの費用となるため、利幅が大きいのです。 しかし、ちょっとした工夫をすれば、通常のエコノミークラスの料金でビジネスクラスを利用できます。 これらのヒントと少しの運で、王と女王のような旅をすることができます。旅行保険は、旅行者が快適な休暇を過ごすための最高の保証です。 旅行保険なしで旅行に行くのはギャンブラーだけです。予期せぬ事故や病気になれば、旅行の費用は数万ユーロになることもあります。特にヨーロッパ以外の国を旅行する場合、旅行保険は必須です。国によっては、税関を通過するために旅行保険を要求するところもあります。旅行保険は、1年間、継続的なものだけでなく、単発のものもあります。タリンは平日や週末に訪れるのに最適な場所です。また、南の姉妹都市ヘルシンキに数日間滞在するのもよいでしょう。現在、タリンへの移動も簡単です。この記事の著者は、数年前にヘルシンキとタリン間のヘリコプターサービスが停止したときに非常に残念に思ったが、湾を渡って15分のホップの思い出は残っている、しかし、今では高速フェリーサービスは、タリンクとリンダラインによって提供されています。しかし、後者の双胴船の接続には注意が必要で、昨年の秋に湾を横断する非常に嵐の旅は、溢れるほどの嘔吐で終わり、タリンで計画された素敵な日帰り旅行は... ポルトガルは、最近ユーロ圏の金融危機で大きな打撃を受けています ... 。ポルトガルはフィンランド人にとって常に安い旅行先でしたが、この歴史的な国は今、記録的な安さになっていますポルトガルは現在、世界で最も安い旅行先と言われています !少なくともヨーロッパでは一番安い。そこで、私たちのお気に入りのアルガルヴェの代わりに、ポルトガルの首都リスボンに行ってみてはいかがでしょうか。あなたが世界中の素晴らしい休日の目的地を測定するとき、トゥルクは、心に来る最初の場所ではありません。しかし、中世のトゥルクは、国内の愛好家にも海外の避暑客にも、驚くほど多くの体験を提供してくれます。トルコで最も人気のある都市は、かつてコンスタンティノープルと呼ばれ、現在は近代的な大都市となっています。 イスタンブールが多くの旅行者に好まれるのには、それなりの理由があるのです。トルコのエンターテイメント、文化、宗教、そしてショッピングの中心地です。イスタンブールの特徴は、ヨーロッパとアジアにまたがっていることです。</w:t>
      </w:r>
    </w:p>
    <w:p>
      <w:r>
        <w:rPr>
          <w:b/>
          <w:color w:val="FF0000"/>
        </w:rPr>
        <w:t xml:space="preserve">イド91</w:t>
      </w:r>
    </w:p>
    <w:p>
      <w:r>
        <w:rPr>
          <w:b w:val="0"/>
        </w:rPr>
        <w:t xml:space="preserve">サービス ログイン 歯科医師会創立66周年 2011年2月18日、HLKSは創立66周年を迎え、アストリアホールで盛大に祝賀会を開催しました。この夜、私たちは多くの興味深いスピーチを聞き、おいしい食事と飲み物、そしてちょっとしたマジックを楽しみました。この祝賀会には、学部長、学科長、ヘルシンキ市歯科医療管理者、アポロニアと歯科医師組合の代表、そして多くの友人やパートナーの代表が出席しました。 また、国防軍の歯科医師長も講演者として出席しました。 しかし、この夜のハイライトは、教育看護師のAuri Hakkarainenが当会の名誉会員になるように招待されたことです。メインの祝賀会は、ヴァルコタッキーによる昔ながらのダンスで幕を閉じ、その後パーティーはアリーナホールに移動し、夜遅くまで祝賀会は続きました。サポーターの皆さん、パーティーを企画してくださった皆さん、そして参加してくださった皆さん、本当にありがとうございました !</w:t>
      </w:r>
    </w:p>
    <w:p>
      <w:r>
        <w:rPr>
          <w:b/>
          <w:color w:val="FF0000"/>
        </w:rPr>
        <w:t xml:space="preserve">イド92</w:t>
      </w:r>
    </w:p>
    <w:p>
      <w:r>
        <w:rPr>
          <w:b w:val="0"/>
        </w:rPr>
        <w:t xml:space="preserve">{ { 地図 } { 村|image= |jap=雲 ( フルネーム : 雲隠れの里 ) |eng=雲 ( フルネーム : 雲隠れの里 ) |fin=Pilvi ( フルネーム : 日本語から逐語的に )雲隠れの里）｜state=[[雷電]]｜leader=[[雷影]]} } { {未設定} } {TODO} '' 雲隠れの里 ''''（''くも''の略）は雷国にある忍者村である。===歴史（アニメに登場する情報） = = = 数年前、雲の里から【【雲隠れの里の忍び頭】】が和議を結ぶためにやってきた &amp;lt;/ref &amp;gt;今回【【日向ネジ】】が語る【【第061話|第61話】 &amp;lt;/ref &amp;gt ;】。忍]グループのリーダーが[[日向ひなた|ひなたん]]を誘拐しようとしたが、少女の父親[[日向ひがし]]が誘拐犯を即座に殺害した。しかし、雲の上の忍は、「鴻海」が「日向」の首領・火箸の死体を引き渡せば、戦争は起こらないと提案したのだ。三代目火影』と『日向』の面々は、『火箸』に、双子の弟である『日向火箸(ひゅうがひざし)』を後釜に据えることを提案したのです。比佐志は納得しなかったが、比佐志は家族をどう守るかを一度決めたかったので、とにかく行った。樋差の息子・根路銘は、父が自分の意思に反して殺されたと思い込んでいたため、長い間上家を憎んでいたが、樋差から本当の出来事を聞いて（アニメでは父が書いた手紙を読んで）考えを改めた。{ {s1 } } ===漫画での情報== = 雲の村はウトゥイ山地にあり、それが村の名前の由来になっていると思われる &amp;lt;ref &amp;gt;Manga 408 &amp;lt;/ref &amp;gt ;。クラウドビレッジは今のところ黒い肌の忍者（[[キラービー]]、[[現ライカジ]]、および少数の正体不明の忍者）が登場する唯一の忍者村だが、白い肌の忍（[[ニイ・ユギト]]など）もいる。 ====既知のメンバー=== = *[[現ライカジ]]。*[ [ [ ダルイ ] ] ]です。*[[ Jei ] ]さん*[[ カルイ ]]]*[[ キラー・ビー ]] ]です。*雲隠れの里の忍び頭」。*[ 新居由貴子 ]さん*[ [ オモイ ] ]。*[[ サムイ島 ]] ]です。*[ しぃ ]さん{ {s2 } } ===ソース== = &amp;lt;references / &amp;gt ;</w:t>
      </w:r>
    </w:p>
    <w:p>
      <w:r>
        <w:rPr>
          <w:b/>
          <w:color w:val="FF0000"/>
        </w:rPr>
        <w:t xml:space="preserve">イド93</w:t>
      </w:r>
    </w:p>
    <w:p>
      <w:r>
        <w:rPr>
          <w:b w:val="0"/>
        </w:rPr>
        <w:t xml:space="preserve">2008年10月5日（日）、フィンランド鉄道歴史協会がヘルシンキの港湾マリーナへのライドを企画しています。現在の港湾線路はヴオサーリ港の開港とともに閉鎖されるので、電車で線路を知る最後のチャンスです。ハパマエン・ミュージアム・アソシエーション（Haapamäen Museoveturiyassociation）の機材を使ってのライドになります。時刻表はまだ未定ですが、決まり次第このページでお知らせします。 乗車料金はSRHS会員が20ユーロ、その他の方が30ユーロです。 よろしくお願いします。 Lari Nylund SRHS副会長 ry 16.9.2008 , 8:14 Lari Nylund SRHS ry Helsinki Harbour Train Ride . DATE CHANGED 26.10.2008 !SRHS ry Helsinki Harbour Raceは、2008年10月26日（日）に開催されることになりました。 スタート時間は、ヘルシンキ駅前で午前9時頃となる予定です。旅行に関する詳細は、10月上旬にお知らせします。延期になったことをお詫び申し上げます。SRHS Board. 16.9.2008 , 13:49 Lari Nylund Vs : SRHS ry Helsinki Harbour Race on Sunday 5.10.2008 旅行日の変更により、依頼者は旅行の予約による損失を避けようとしています。すべてのメンバーがインターネットにアクセスできるわけではないので、印刷物の力に頼らざるを得ません。また、港湾区域へのアクセスについては、現在も交渉中であり、旅行中に港湾区域まで車で行くことが可能かどうかを確認するため、あらゆる努力を行っているところです。17.9.2008 , 17:02 ultrix Vs : SRHS ry Helsinki harbour race on Sunday 5.10.2008 私は新しい日付を気にしない、少なくとも私にとって、新しい日付ははるかに良いです :) 17.9.2008 , 17:19 JSL Vs : SRHS ry Helsinki harbour race on Sunday 5.10.2008 Ennoo menos tonne , しかし私はそれを指摘しなければならない市議選日曜です.だから、事前に投票に行く.弱体化したスキーブーツは、選挙管理委員会にいる人のために... すべての時間は、GMT +3タイムゾーンに従って表示されます.現在、14時27分。</w:t>
      </w:r>
    </w:p>
    <w:p>
      <w:r>
        <w:rPr>
          <w:b/>
          <w:color w:val="FF0000"/>
        </w:rPr>
        <w:t xml:space="preserve">イド94</w:t>
      </w:r>
    </w:p>
    <w:p>
      <w:r>
        <w:rPr>
          <w:b w:val="0"/>
        </w:rPr>
        <w:t xml:space="preserve">Helsingin Sanomatの包括的なリニューアルの一環として、サノマ社取締役会はタブロイド判の新聞に移行することを決定しました。タブロイド判の最初の新聞は2013年1月8日（火）に発行されます。このリニューアルはHelsingin Sanomatのマルチチャンネル開発作業の一環として、Helsingin Sanomatのコンテンツを発展させて、読者が望むフォーマットでお届けすることを目的としています。広告主にとっては、リニューアルしたHelsingin Sanomatとマルチチャンネルの広告ソリューションにより、より多目的なパッケージが提供されます。 「印刷とデジタル両方の製品開発は、業界の最先端にあります。 Helsingin Sanomatは、包括的でマルチチャンネルの製品ファミリーがすべての顧客グループのニーズに対応している良い例です」と、サロマニュース社のCEO、Pekka Soini氏は述べています。 今回のリニューアルは歴史的にも重要です。 新しい新聞も世界クラスのデザインで登場することになるでしょう。タブロイド判にすることで、Helsingin Sanomatのコンテンツの強みを生かしつつ、雑誌全体と各セクションの構成を合理化することができます。ヘルシンジン・サノマットの編集長であるミカエル・ペンティカイネンは、信頼性、独立性、多様性、多元性、綿密なジャーナリズムなどを挙げています。 ヘルシンジン・サノマットのタブロイド紙のプロジェクトは2月に初めて発表されました。春には、1,500 人以上の読者が HS のイベントで知り、感想を述べました。 - 準備段階では、読者や広告主から多くの好意的な意見が寄せられました。このことから、新しいヘサリは多くの人に喜んでもらえると確信しています」とミカエル・ペンティカイネンは言います。</w:t>
      </w:r>
    </w:p>
    <w:p>
      <w:r>
        <w:rPr>
          <w:b/>
          <w:color w:val="FF0000"/>
        </w:rPr>
        <w:t xml:space="preserve">イド95</w:t>
      </w:r>
    </w:p>
    <w:p>
      <w:r>
        <w:rPr>
          <w:b w:val="0"/>
        </w:rPr>
        <w:t xml:space="preserve">2013年は、ケシヴァレ国立公園プロジェクトに主眼を置き、多段階のステークホルダー協議プロセスを経て、国立公園設立のための条件を決定する段階まで進みました。この地域は、その自然的価値から明らかに国立公園にふさわしいのですが、環境省は、この公園の反対運動のために、現政府の任期中にカシヴァルテに国立公園を設立する条件を見出せませんでした（環境省のプレスリリースを参照）。 しかし、この調査は、様々な関係者の間でさらなる作業を進めることになり、サーナ自然友の会は、その動向を非常に興味深く見守ることになるでしょう。一般情報 イリペラ（Yliperä）はカシヴァル（Käsivar）の麓の高山地帯で、コーリ山地の一部であり、フィンランドで唯一1000m以上の高さを誇る山々があります。その荒々しい風景と豊かな自然はフィンランドでもユニークで、毎年何万人もの観光客がこの地域を訪れています。フィンランドは一般的に近隣諸国より貧しい国ですが、イリペラだけは例外です。この地域の地質は、フィンランドの他の地域とは明らかに異なり、石灰質ドロマイトなどの若い岩が岩盤に入り込んでいます。石灰質の岩盤のおかげで、非常に豊かな植物が育ち、フィンランドでは他に見られないカルシウムを必要とする多くの種が生息しています。キルピスヤルヴィのサーナ山群とマッラ山群は、コリヴオリ地域全体で最も多様な維管束植物種が生息する重要な地域である。また、動物相も非常に多様です（Järvinen &amp; Lahti , 2004 ）。 国立公園ネットワークの目的は、フィンランドの自然を代表する特徴を保護することです。キルピスヤルヴィ地区とイリペルカ地区の他のいくつかの場所は、石灰質で種の豊富な森林地帯であり、この種の生息地はまだネットワークに含まれていません。 また、イリペルカ地区にはフィンランドで唯一の大きな山があり、風景の観点からフィンランドで唯一の地域となっています。なぜ、イリペラに国立公園が必要なのか？イリペラには、フィンランドの他の地域には見られない生息地や、この地域で最もよく見られる生息地が数多く存在するため、国内の他の地域と比べても高い自然価値があります（Mikkonen 2012）。さらに、近くの北極海がこの地域の気候に影響を与え、その結果、フィンランドの他の地域では見られないような生物種をもたらします ( Järvinen &amp; Lahti 2004 )。 この地域はまとまりのある自然で、現在も将来も生物多様性にとって不可欠な場所なのです。イリペルカの自然はまだあまり知られておらず、フィンランドに生息する新しい種や、これまで科学的に知られていなかった種も発見されています（例：Hyvärinen &amp; Sulkava 2009 ）。 カシヴァラ地域の国立公園は、特に石灰質の山に関して、既存の国立公園網を補完することになるでしょう。 既存の国立公園は北方寒帯地域にあり、国内の高山地帯は含まれていません。気候変動は、特に北部において保護区の重要性を高めるだろう。 なぜなら、南部では種の生息環境が好ましくないため、高品質で、つながりのある、連続した広大な保護区の利用が生物多様性の保全に不可欠だからだ（例：Hodgson 2009 ）。 キルピスヤルヴィ地域は、観光による圧力が高まってきている。観光によって、スノーモービルや建設が一部無秩序に増加している.また、登山道以外でのそり遊びも盛んで、住民と自然の両方に迷惑をかけている（例：Malinen 2010 , Ohenoja &amp; Leppänen 2010 ）。 Metsähallitusがフィンランドの公園の現状について発表した報告書には、トナカイの飼育と観光による道路外の通行が、山々の原野を脅かしていると書かれている（2007 , p.80 ）。 地域の自然は非常に脆弱で修復には時間がかかると言われている。国立公園は、持続可能な自然観光を促進し、この地域をもたらすことができる。</w:t>
      </w:r>
    </w:p>
    <w:p>
      <w:r>
        <w:rPr>
          <w:b/>
          <w:color w:val="FF0000"/>
        </w:rPr>
        <w:t xml:space="preserve">イド96</w:t>
      </w:r>
    </w:p>
    <w:p>
      <w:r>
        <w:rPr>
          <w:b w:val="0"/>
        </w:rPr>
        <w:t xml:space="preserve">洗濯機は新品同様で、水が十分あるときの洗濯プログラムのとろけるような音も最高です :-) 問題は、ウォーターポケットから洗濯機までの30cmの給水管で、完全に詰まっていましたどうりで洗濯機置き場に水がないわけだ．パイプには、通常シンクの水栓に見られるようなひどい止まり木が並んでいた。このホースには、洗面所から水が入り込んでいるようです。 なぜ、洗面所には、ホースに溜まった糞尿を防ぐためのバルブがないのでしょうか？かなり理解不能です．実質的にこのシリーズのすべてのマシン（ボッシュ、シーメンスなど）は、同じ「機能」に苦しむことになります。このホースは簡単に掃除できるはずなのですが、今はかなり消費者向けのサービスではありません。マシンドアのフロントカバーは6本のトルクスで、ビードケーブルは2本のネジで取り外す必要があり、それで作業は完了しました。汚れたホースの写真は撮れませんでしたが、クリーニングが終わってホースが元通りになっている写真へのリンクはこちら。もっと簡単にできたかもしれないのに、わからないものですね．他の人が似たようなものに出くわした場合は、そう下のストラップをオフにして、柔軟な、薄い、ゴムホースでも、または柔軟な薄いボトルブラシ、ホースの端が接続されている底タンクの前穴で "rassaus"。 力は、ホースが外れないように。 あなたはフロントプレート、またはサイドプレートを削除する気にすれば、ホースが手で、確かにきれいなだけそのように取得するので、しかし。私は以前の議論を読み、私たちもその「ジャンプ」に耳を傾けました、クリーニングの結果は（まだ）顕著ではありませんが、少なくとも私は最初にボトルブラシまたは類似のもので試してみる必要があります。 ホースは、その「穴」からマシン全体を引き出す必要はなく、フロントパネルから簡単に取り外すことができますか？洗浄後、接合部の水密性を確認するために、接合部の締め付けはどうするのですか？コメントありがとうございます。チューブは軽く引っ張ると外れます。ウォーターポケットの先から水が漏れてはいけませんが、洗面台側を少し絞り、下にふきん等の吸い取り布を敷けば十分です。 掃除後は、同じようにパイプを押し戻すだけです。パイプの両端にはOリングシールがあり、パイプが所定の位置にあるときにしっかりと保持されます。これは、洗濯の最初に、つまり機械に水を取り込み、すすぎ水を取るたびに、配管に4〜8回ジャンプしてぶつかることを新しいときにすぐに行いました。Tääは少なくとも新品の時は目詰まりしておらず、洗浄結果にも問題はないはずです。迷惑ですが、そのようなaquastop突き。 時々水とTUMPの数秒をはね、再び水とTUMPの5秒、時には突く前であっても少し長いです。そこで、自動洗浄プログラムを使用すると、機械が自動的に今回の汚れた食器を洗う最大量で水を節約するために必要な水の量を感じる 。 説明書によると、食器の汚れ具合と水の流れ落ちる速さを調べ、それに基づいて必要な水の量を決定するとのことだ。</w:t>
      </w:r>
    </w:p>
    <w:p>
      <w:r>
        <w:rPr>
          <w:b/>
          <w:color w:val="FF0000"/>
        </w:rPr>
        <w:t xml:space="preserve">九七</w:t>
      </w:r>
    </w:p>
    <w:p>
      <w:r>
        <w:rPr>
          <w:b w:val="0"/>
        </w:rPr>
        <w:t xml:space="preserve">個人は最大1万ユーロの寄付が可能です。 法律では、1,500ユーロ以上の寄付をした人の名前を公表することが義務付けられています。グリーン原則に則り、私は1,000ユーロ以上の寄付をいただいた方々のお名前を公表します。 これにより、皆様は資金源をより適切に評価することができます。"オラスは良い欧州議会議員になる。彼は、取り上げる問題に力を入れるので、論証がうまい。それが小国が成功する唯一の方法なのです。"オスモ・ソイニンヴァーラ（国会議員） 「オラスは、思いやりと知性を兼ね備えた完璧な人物です。 重要な問題に立ち向かい、人々を本当に助ける解決策を探っています。「米国とフィンランドの二重国籍を持つ、ワシントン州選出の上院議員マルコ・リイアス氏 " オラスは10代の頃、明晰で理性的な行動派として印象に残っている。彼は有名で尊敬される現実主義的な交渉人に成長したが、気候保護に対する情熱は衰えていない" 。Satu Hassi, MEP " Oras は、（私のようにまだ彼を知らない人は）ぜひ知ってもらいたい若いクールな男です。 イケメンなだけでなく、ウィットに富み、ユーモアがあり、ゲイを公言しており、もちろん緑の運動に取り組んでいます。 EP の次の緑のグループの同僚として彼を迎えたいものです !「Ulrike Lunacek, MEP " ロシアへのエネルギー依存を減らす方法を理解し、その専門知識を他の人に伝えることができる専門家がEUに必要である。オラス・タインカイネンは、大きな心と強い労働倫理を持った、そんな人物です。「ソフィー・オクサネン（作家） 「オラスは、一貫して冷静でありながら、自分が支持するもののために立ち上がることを恐れない鋭い論者であることを示している。オラスの、異なる意見を尊重し、他人を批判することなく自分の理想を貫く姿勢は、私たちの誰もが共感できるものです。「欧州議会は、EUを国際的な環境政策の最前線に戻す人物を必要としています。オラス・タインカイネンはそのような候補者です。"ペッカ・ハーヴィスト（大臣） 「オラスは、その専門知識、アプローチ、冷静さで、私に忘れがたい印象を与えてくれました。彼は素晴らしいネゴシエーターであり、常に自分のことを理解している、まさに私たちが欧州議会に必要としている人物です。さらに、オラスは可愛らしく、公平で、常に平等を支持する人です。「もちろん、世界で本当に大切なものに気づいているのはオラスだけではありません。多くの人がこの問題を何とかしたいと思っていますが、重要なのは、誰が十分な知識を持ち、必要なことを実行するエネルギーを持っているかということです。Orasは説得力のある印象的なものです。"ヨルマ・シピラ（Jorma Sipilä）名誉教授</w:t>
      </w:r>
    </w:p>
    <w:p>
      <w:r>
        <w:rPr>
          <w:b/>
          <w:color w:val="FF0000"/>
        </w:rPr>
        <w:t xml:space="preserve">イド98</w:t>
      </w:r>
    </w:p>
    <w:p>
      <w:r>
        <w:rPr>
          <w:b w:val="0"/>
        </w:rPr>
        <w:t xml:space="preserve">避妊リング 避妊リングは、バイアグラ100mgシルデナフィルクエン酸ファイザーラボが簡単に出し入れでき、方法を選ぶ際に医師が正しい使い方を指導してくれます。避妊リングは、月に2回、挿入時と抜去時の2回だけ覚えればよいのです。リングを挿入した後、3週間ほどそのままにしておき、その後リングを外し、1週間ほど休ませます。 この1週間の間に、通常リングを外した2～3日後から排水の漏れがあります。 まだ漏れが続く場合でも、1週間の休みの後（同じ曜日、ほぼ同じ時間帯に）新しいリングを挿入しています。避妊リングは、外径54mm、断面直径4mmの柔軟で透明なほぼ無色の軽量リングです。 リングは不溶性のプラスチック材料でできています。 避妊リングには、少量のエトノゲストレルとエチニルエストラジオールが含まれています。エトノゲストレルは、複合避妊薬に使用されているデソゲストレル（ホルモンの卵黄腺からの誘導体）の活性末端物質であり、エチニルエストラジオールは複合避妊薬と同じ合成エストロゲン（女性の性ホルモン）である。リングは、密封可能なアルミ箔の袋に個包装されています。避妊リングは、エストロゲンとプロゲスチンが膣粘膜から血流に放出されます。リングは柔軟で透明、直径5,4cm、断面直径4mmです。 避妊リングは複合避妊薬ピルと同じ働きをするので、禁忌、メリット、デメリットはほとんど同じです。 リングの使用と膣分泌物の発生率の上昇を関連付ける研究があります。 リングが性交を妨げることはほとんどありませんが、必要ならば3時間まで避妊効果に影響を与えずに取り外すことが可能です。避妊リングを3週間膣内に挿入し、その後1週間リングを挿入しない。 休んだ週におりものがあり、その後新しいリングを挿入する。 避妊ピルと同様に、休みは7日を超えないことが重要である。 毎日ピルを飲むことを忘れることが困難な女性に適した方法である。</w:t>
      </w:r>
    </w:p>
    <w:p>
      <w:r>
        <w:rPr>
          <w:b/>
          <w:color w:val="FF0000"/>
        </w:rPr>
        <w:t xml:space="preserve">アイドル九九</w:t>
      </w:r>
    </w:p>
    <w:p>
      <w:r>
        <w:rPr>
          <w:b w:val="0"/>
        </w:rPr>
        <w:t xml:space="preserve">このような、"崖っぷち "のような、"崖っぷち "のような、"崖っぷち "のような、"崖っぷち "のような、"崖っぷち "のような......。eBayで迅速に資金を生成する3つの方法 - これは本当にすぐにお金を稼ぐための非常に最初の方法であるだけでなく、それはとても一流で動作する理由は、あなたが本質的に何か、すべてとそれオフ良いリターンを貢献することはできませんという事実によるところが大きい生産。 クレイグスリスト - なぜこれが本当にある理由eBayがちょうど市場が素晴らしいとしていないためである場合です。クレイグスリストの情報の多くは、人々が今日いくつかの問題であり、あなたが別のカテゴリに従って入札し、一流のお金を稼ぐことができるため、検索しています。このような場合、私は、このような些細なことであっても、私は、このような些細なことであっても、私は、このような些細なことであっても、私は、このような些細なことであっても、私は、このような些細なことであっても、私は、このような些細なことであっても、私は、このような些細なことであっても、私は、このような些細なことであっても、私は、このように、このような些細なことであっても、私は、このように、このように、このように、このような些細なことであっても、あなたは、あなたがこのようにこのように、あなたはあなたがこのようにあなたのことを考えることができます。を確保する必要がある個々の提案、あなたが実現、最初の月の終わりから週を通して最初に芝生の販売は、高齢者の消費者が社会保障の小切手と政府の償還は、当然のことながら、株式を持っていることができるようにすべきであるという事実である,クロエ。あなたが簡単に収入を得るために、これらすべての異なるソリューションを使用することができない場合は、確かにあなたは利益の良い流れを持っているでしょう。仝囮囮囮囮囮囮囮囮囮囮囮囮囮囮囮囮囮囮囮囮囮囮囮囮囮囮囮囮囮囮囮囮囮囮囮囮囮囮囮囮囮囮囮囮囮囮囮囮々は冱~の吭龍が乏しい。これらの手順のどれも仕事をしない場合は、ここで選択し、いくつかのさらに見事な概念は、いくつかの個人が長い時間のための通信プロトコルを持っていた資金を作成するために参照してください。 投稿者：ジャン-マルティネ｜ 読書：0｜最新記事 同じことが、我々は同じカメラや携帯電話を取るだけでなく、ビデオテープのマイルから数百にポケットビデオカメラ。 最終的にはおそらく同じ結果である......これらのすべての録画dをどうするか ... 続きを読む このオプションは、以前の拡張時間で個人的に使用されているが、いくつかのケーブルテレビのパッケージの価格帯は、選択した私の検索で結果を時間帯に上昇している ... 続きを読む 現代i10 現代は、近年では数によって革命的な措置を行っています。車体の大きさは小さいですが、 ... 続きを読む 特に映像制作会社にとっては、たくさんの研究と徹底的な調査を必要とするため、選択と選定は本当に気の遠くなるような作業なのです。あなたがちょうどあなたのニーズに合ったオンライン貸し手を見つけるように見えることができない場合は、常にあまりにもファックスせずにローカルどこかで事前を取得するオプションを持っている。 あなたはちょうどあなたと一緒にアイテムを持っている必要があります。 続きを読む 鉤虫は、特に子犬の犬で非常に一般的です。 最も頻繁に、子犬は簡単にフル成長した犬の病気をキャッチします。鉤虫は、犬や子犬に感染する小さな内部寄生虫で、... 続きを読む フィンチの摂食生態についてペットといえるのなら、フィンチの摂食生態について気になるところです 当日は食べるのが大好き。 驚くことはないです。</w:t>
      </w:r>
    </w:p>
    <w:p>
      <w:r>
        <w:rPr>
          <w:b/>
          <w:color w:val="FF0000"/>
        </w:rPr>
        <w:t xml:space="preserve">イド100</w:t>
      </w:r>
    </w:p>
    <w:p>
      <w:r>
        <w:rPr>
          <w:b w:val="0"/>
        </w:rPr>
        <w:t xml:space="preserve">Source code for page Basic Management Course ご要望の機能は、次のカテゴリに属するユーザーに制限されています : users このページのソーステキストを表示およびコピーできます : == Basic course information == *タイトル : Basic Management Course *コード : KTE0664 *日付 : 2008.03.10 - 02.05.2008年 *コース：必修 *分類：学位プログラムの専門研究、ビジネス研究の専門研究 *期間：3単位 *レッスン/週：5 *評価：0-5 *成果グレード：4 *評価日：2008年4月29日 *強制出席：なし *講師：[ [ Kirsti Cederström ] ==ウィルス説明（[http://www.== 内容 == = = &amp;lt;font color=red &amp;gt;To be announced as soon as possible . &amp;lt;/font &amp;gt ; == = Examination /Other grading == = = 試験は全くなく、スピーキングアクティビティとプレゼンテーションで採点されました。レッスンでは、いわゆる「線」を集めました。つまり、質問やコメントに対するそれぞれの（合理的な）答えに点数をつけ、先生はそれを紙に書きました。1回のレッスンで最大3点までしかスピーキングができないので、各レッスンでスピーキングのアクティビティが必要でした。しかし、「ダッシュ方式」ではなく、「スタイルが気に入らなければ受験してもよい」という選択肢も用意された。非常に変わった採点方法で、あまり好きではなかった。 おしゃべりな人には向いているが、そうでない人にはあまり向いていない。 しかし、一方で、学校で話し方を学ぶのは良いことだと思う。 == = 学習に対する真の利益 == = ほとんどの科目が興味深く、例えば、戦略的経営と業務上の経営のスタイルや自己管理.たとえ、あなたが他の人と一緒にリーダーシップを発揮することがなくても、知っておくとよいことです。このコースは、その分野の専門的な勉強に直接関係しない他の「フィラー」コースの中では、実際にかなり良いコースでした。 == = コースグレード ( 0-5 ) == = *パフォーマンス : - *指導 : - *有用性 : - *自身のパフォーマンス : - [ Category:courses ] ]です。</w:t>
      </w:r>
    </w:p>
    <w:p>
      <w:r>
        <w:rPr>
          <w:b/>
          <w:color w:val="FF0000"/>
        </w:rPr>
        <w:t xml:space="preserve">イド101</w:t>
      </w:r>
    </w:p>
    <w:p>
      <w:r>
        <w:rPr>
          <w:b w:val="0"/>
        </w:rPr>
        <w:t xml:space="preserve">こんにちは、きれいな花を買いましたね。リュウゼツランは、乾燥した部屋ではそれほど大きくならないかもしれませんが、乾燥した空気にはかなり耐性があります。私はそれが適しているサボテンの土だと思います。鉢の底にポッティングミックスまたはそれらの丸い茶色のボールを置くことを忘れないでください...くそー名前は私をエスケープ...しかし、あなたは私が何を意味するか知っている ;) それはそれらの脇芽から追加され、それらを削除した後、数日間乾燥させてから植えてください.冬は涼しい場所に置くべきですが、少なくとも4-6*の暖房と少しの水やりです。 しかし、そのような場所がない場合、とにかく部屋の中で冬を越すようにしてください。 私の場合、3年ほど繁茂したと思いますが、一度秋に外に出してしまい、その後は元アガベでした ;( 夏は外の日当たりの良い場所で。 あなたのアガベで頑張ってください！ re : re : planting agave 13.04.2006 at 19:25 tarja replied : 本当に速い返信に感謝です！:.家にあるサボテンパウダーは、他のサボテンの残りで、かなり濃い緑色です。下はレカソラのことでしょうか？一体どうやって鍋の中に入れているのですか？底にガーゼを敷くと、胞子が底の穴から灌水と一緒に入ってきてしまうので、ガーゼを敷いてください。大きなアガベにはいつも感心しています。クリスマス前の雪の中、ストックホルムのホテルの前で見たことがあります。後で屋内に移動してくれればいいのですが．私たちは、あまり暖かいところが好きではないので、冬でも室内はかなり涼しいです。そして、セントラルヒーティングがない。ところで、冬になると余計な光は必要ないのでしょうか？re : re : re : リュウゼツランの植え付け 2006.04.14 11:36 am 今、返信しました : またまたこんにちは、私のは葉が2色で、真ん中は緑、端は黄色がかっていました。私は、lecasoraを意味し、私はそれを考えなかっただけです;) 私は、穴の上に大きなポットの部分を置き、次に砂利を置く、私は土と砂利の間にガーゼを置く外の鉢で、なぜあなたはそれを置くことができない、私はそれを考えなかった。 また南では、いくつかの素晴らしい標本を見ることができ、私はホテルの公園で本当に大きく、ハンサムを覚えているが、ここではない......私は余分なライトを持っていなかったし、窓の近くで大丈夫でしたが、それは悪いことではないのでしょう 。セントラルヒーティングがない冬でも大丈夫です。ディスカッションへの返信 : ディスカッションに参加するには、ログインする必要があります。ページ上部からログインするか、ユーザー登録 "</w:t>
      </w:r>
    </w:p>
    <w:p>
      <w:r>
        <w:rPr>
          <w:b/>
          <w:color w:val="FF0000"/>
        </w:rPr>
        <w:t xml:space="preserve">id 102</w:t>
      </w:r>
    </w:p>
    <w:p>
      <w:r>
        <w:rPr>
          <w:b w:val="0"/>
        </w:rPr>
        <w:t xml:space="preserve">ヴァンターのガーデンデザイナー、プランニングホロジスト、ランドスケープデザインの講師であるアウトイ・タホネンによると、設計された庭は、そこに住む人の生活状況に応じて変化する。 なぜ庭の設計を依頼する必要があるのでしょうか？自分ですべてを行うこともできますが、ガーデンデザイナーは全体を統括する存在です。 住民の熱意は、特定の植物種に対する好みに基づくことが多いですが、プロのデザイナーは、敷地の空間分布、庭のデザイン言語、光と影、公的事項、予算などを重要視しています。 植物を計画することは仕事のほんの一部にすぎません。ガーデンデザインにかかる費用は？ガーデンデザイナーは、彼のトレーニング、経験、サイトの複雑さ、場所や他の多くの要因に応じて彼の作品に価格を設定します。1時間あたりの平均料金は45ユーロから70ユーロ、プランの一般的な価格は1,500ユーロから3,000ユーロです。 歩道、舗装、その他の特殊な構造を一度に行うことができるため、投資に対するリターンは既にあります。ガーデンデザイナーの仕事に対する保証は？造園業者は自分の仕事に責任を持ちますが、プロであれば、基本的な植物は確実に生育し、追加された植物は注意して使用されます。自然条件の気まぐれを知ることも、責任を負うこともできません。 ガーデンプランがなければ、最悪の失敗を避けることはできないのでしょうか？インターネットや書籍でToDoリストを閲覧し、当局の規制を確認する価値はある。庭の設計図を紙に描いたり、チョークで庭の形を描いたり......。最高のアイデアにも疑問が.今が良くても、20年後はどうなっているのか？これからのガーデンデザインはどうなる？気候変動は、庭のデザインに新たな課題をもたらします。 従来は、水を敷地外に流すことが目的でしたが、今後は、雨水を上手に利用することが目的になってきます。投稿1 これからの夏へのヒント .私は小さなイチゴ畑をイチゴのキャンバスで覆っています。昨年の夏、イチゴの葉が湿っていたので、2回間引きしました。2回目は開花後．灰色カビ病が発生しなかったのは、風が作物を乾かし、太陽が実を熟成させることができたからだ。</w:t>
      </w:r>
    </w:p>
    <w:p>
      <w:r>
        <w:rPr>
          <w:b/>
          <w:color w:val="FF0000"/>
        </w:rPr>
        <w:t xml:space="preserve">イド103</w:t>
      </w:r>
    </w:p>
    <w:p>
      <w:r>
        <w:rPr>
          <w:b w:val="0"/>
        </w:rPr>
        <w:t xml:space="preserve">クイックローンと借金問題 クイックローン、より一般的には、貸主に返済し、返済することができない任意の種類のローンは、デフォルトエントリが、例えば、電話回線や賃貸物件を得ることが困難または不可能になることがあります。 デフォルトエントリはまた、につながります。残念ながら、クイックローンはしばしば借金問題の原因となっています。 どんなにひどい借金問題でも、幸いなことに、ほとんどすべての借金問題には何らかの解決策があります。 解決策は通常、借金問題を抱える人だけで見つけられるものではないので、借金問題がすでに長期にわたって増加している場合は、金融や借金のアドバイザーに相談する必要があります。市町村の金融・負債カウンセラーが無料でアドバイスや支援を行います。借金相談は、法定で定められている、お客様のための無料サービスです。クイックローンを利用するタイミングは？クイックローンは、ほとんどお金がなく、銀行からの信用もないときに求められることがほとんどです。 また、できるだけ早く口座にお金を入れてほしいという希望もあります。マイクロローンは、主に若くて貧しいフィンランド人が借りています。即日融資を申し込む前に、ローン会社がそう定めているのであれば、期日までに貸金業者に返済できるかどうか確認しておくとよいでしょう。そのため、このような弊順の嶄で、弊順の嶄で、弊順の嶄で、弊順の嶄で、弊順の嶄で、弊順の嶄で、弊順の嶄で、弊順の? 弊順の嶄で、弊順の嶄で、... ... 続きを読むその結果、返済期限を迎えた小口融資を他のクイックローンでローン会社に返済するというスパイラルに陥っている可能性がある。いずれにせよ、迅速な融資商品と様々な種類の消費者金融のコストを比較することが賢明です 。また、信用を申請する前に、迅速なローンが最初に手頃な価格で適切な音であっても、信用の条件を検討することが賢明です。もし、借り手が短期間で貸主に返済できるかどうかわからない場合、少額融資の返済に関するローン会社の一般的な条件が公正であるかどうかを調べるのが賢明です。 もし、融資が延滞して借り手が返済できない場合、融資の金利がかなり上昇する可能性があります ...その場合、たとえ少額の借り入れでも、とんでもない金額になってしまう可能性がある。クレジットラインはまだ合理的に一般的であるという事実にもかかわらず、調査によると、わずか2パーセントの人々が彼らのお金の不足を助けるために迅速なローンを使用することを考えることを敢えてする。75％以上の人が、即日融資を受けることはないと回答しています。あなたがお金を借りたい場合は、それはあなたがほとんど常に他の場所よりも緩やかな金利やその他のコストでそれを得ることができる最初の銀行からの融資を依頼するのが賢明です。クイックローンは、通常、お金が不足している場合の最善の解決策ではありません。自分の銀行で融資が受けられない場合、異なる金融機関のローンの金利などを比較し、最も費用対効果の高い解決策を講じる価値があります。</w:t>
      </w:r>
    </w:p>
    <w:p>
      <w:r>
        <w:rPr>
          <w:b/>
          <w:color w:val="FF0000"/>
        </w:rPr>
        <w:t xml:space="preserve">イド104</w:t>
      </w:r>
    </w:p>
    <w:p>
      <w:r>
        <w:rPr>
          <w:b w:val="0"/>
        </w:rPr>
        <w:t xml:space="preserve">サイドは、ベレクやアランヤと並んで、トルコで最も人気のある観光地の一つです。サイドの中心部はアランヤとベレクの間に位置し、アランヤから約65キロ、ベレクから約40キロのところにあります。町自体は非常に小さく、旧市街は海に向かって1キロほど突き出た小さな半島に集中している。サイドは、古代ギリシャから現代までの長い歴史を持っており、サイド周辺では、ギリシャ、ローマ、オスマン時代の遺跡を見ることができます。ローマ人は浴場、劇場、寺院を残し、その多くは現在、町の見どころとなっています。 旧市街は徒歩でしか散策できませんが、バスは町の中心から半キロメートルのところに止まります。 見どころ、レストラン、ナイトライフは旧市街に集中しています。レストランでは、中庭で料理を楽しみながら、「サイド」の本来の雰囲気を味わうことができます。旧市街の港湾エリアは、夕暮れ時に腰を下ろして夕日を眺めるのに心地よい場所です。また、市内でショッピングやお土産を買うのも良いでしょう。一般的に、特別な購入は、ラグ、革製品、ジュエリーやその他の手工芸品が含まれています。 子供と家族のためのビーチホリデー サイドは、その石畳の道のために移動が困難な人々のための非常に良い目的地ではないことは注目に値するが、それは子供と家族と若々しいビーチでの休暇を夢見ている人のための非常に楽しい場所です ...砂浜はきめ細かい砂で快適です。ビーチは適度な遠浅なので、お子様連れのご家族にも適しています。海水は青く澄んでいてきれいなので、泳ぐのがもっと楽しくなります。子供が望むなら、あなたは近くのベレクのウォーターパークに日帰り旅行に家族を取ることができます。 サイドはまた、エンターテイメントを楽しみたい若者やカップルのための良い休日の目的地ですが、ヨーロッパで最も騒々しいパーティータウンを避けたい。 サイドの中心部にいくつかの音楽バーやディスコがあり、価格はかなり合理的です。 したがって、リゾート地は非常に穏やかなので、子供と家族がサイドへの旅行を予約するから遠ざからない方が良いです .個人旅行やツアーで、サイドには独自の空港はありませんが、サイドからバスで1時間ほどのアンタルヤへのフライトを探すことができます。トルコは、手頃な価格の目的地です , 幅広いホテル , そしてあなたはサイドの非常に安いホテルを予約することができます , しかし ,あなたはまた、豪華なホテルのために多くを支払うことができます。ツアーオペレーターのツアーでは、すべての交通手段の手配が用意されています 。サイドはApollomatkasの旅行シリーズの一部です。</w:t>
      </w:r>
    </w:p>
    <w:p>
      <w:r>
        <w:rPr>
          <w:b/>
          <w:color w:val="FF0000"/>
        </w:rPr>
        <w:t xml:space="preserve">イド105</w:t>
      </w:r>
    </w:p>
    <w:p>
      <w:r>
        <w:rPr>
          <w:b w:val="0"/>
        </w:rPr>
        <w:t xml:space="preserve">Image galleries 楽待、建設サイクルの改善を確認 建設業ビジネスグループ楽待の最新レビューによると、今年上半期の建設業は予想をやや上回る発展を遂げました。 昨年2月にグループが予測した2～4％の減少に対し、今年は1～3％の減少が予想されています。来年は、国際経済と内需が強化され、建設業もゼロかわずかな成長に転じるため、建設業は若干良くなる（予想0-2％）。 ラクスは、今年の住宅建設が1-3％減少すると予想している。来年の成長率は0-2％程度と見ています。今年最も急激に減少するのは、生産性の高い建設、特にオフィスや倉庫の建設で、全体で約10％と推定される。今年の新設住宅着工戸数は5-6％減少する見込みです。ラクスの予想では、今年の新築住宅は6〜7％減少すると見ています。リフォーム工事の成長率は、今年は2％程度、来年は2.5％と予想する。今年は、2月の26,000〜27,000戸に対し、27,000〜28,000戸の住宅が新たに建設されると推定しています。来年の住宅着工は今年並みと予想。 商業建築の着工は2013年末にかけてやや上向くと予想。 上半期の住宅建築の許可件数は昨年を大きく下回る水準に。一方、過去5年間の未使用の許可証は13,000件と推定されるため、Raksuは許可証が本格的にネックになるとは考えていない。商業セクターの今年の新設住宅着工戸数は6,500〜7,000戸と推定される。 ラクスによると、経済成長の鈍化は特に商業投資において顕著で、新設着工戸数の立方量は金融危機時の最低水準に近づいている。 しかし、最速の落ち込みは終わったようで、特に許可傾向の改善している商業建築セクターでは新設が期待されるという。事務所建設は、30～35％近いマイナスで推移しており、許可動向も改善の兆しがない。 工業建設は、マイナス幅が縮小し、生産高は昨年並みになったが、許可動向に明るさがなくなっている。上半期はまだ許可件数が増加しているが、ラクスの調べでは、第2四半期は前年同期比で減少している。 倉庫建設は第1四半期が非常に悪く、第1四半期の生産量は前年同期比でほぼ半減している。 しかし、許可件数は横ばい傾向にある。ラクスの調べでは、公共事業は上半期はほぼ昨年の水準を維持しているが許可件数は昨年を明確に下回る傾向にあるという。農業関連の建設は5-7月期で昨年より増加し、許可動向も増加を示している。 循環的な理由により、今年の土木投資は2%から3%縮小すると思われる。2014年、2015年は、特に公共投資が若干減少することにより縮小する。 インフラ建設全体の事業見通しは、土木よりも明らかに弱いと、同事業団は予測している。建設コストの上昇率はほぼ止まっているが、再び上昇する見込みである。 建設部門の失業率は、1年前と比較して上昇し続けている。 財務省の推計による建設部門の失業率は、約1ポイント上昇し、今年第2四半期の平均は10.4％であった。建設部門の失業率はフィンランド全体の失業率ほど上昇しておらず、例えば、産業界で失われた雇用の数は建設部門のそれを明らかに上回っています。 建設部門の失業率は、これから冬にかけてさらにいくらか上昇すると予想されています。</w:t>
      </w:r>
    </w:p>
    <w:p>
      <w:r>
        <w:rPr>
          <w:b/>
          <w:color w:val="FF0000"/>
        </w:rPr>
        <w:t xml:space="preserve">イド106</w:t>
      </w:r>
    </w:p>
    <w:p>
      <w:r>
        <w:rPr>
          <w:b w:val="0"/>
        </w:rPr>
        <w:t xml:space="preserve">Map From Address : Google Mapsを使用するには、JavaScriptを有効にする必要があります。しかし、お使いのブラウザはJavaScriptに対応していないか、無効になっているようです。Googleマップを表示するには、ブラウザの設定でJavaScriptを有効にし、再度お試しください。いかがですか？フィードバック 私のメールアドレス 件名 フィードバック 返信が必要ですか？はい いいえ 画像に表示されている文字を入力してください z e m g z y p d スパム対策にご協力を !コピーを送る 遺失物取扱い所 フィンランド遺失物取扱い所は、交通の便が良いヴァッイラにあります。トラム1番と7番、およびTuusulantie方面のバスは、すべてオフィスの前に停まります。 Mäkelänrinne停留所です。 Pasila駅からオフィスまでは徒歩10分です。 車でお越しの方には、Mäkelänkatuaの両側に駐車スペースがあります。</w:t>
      </w:r>
    </w:p>
    <w:p>
      <w:r>
        <w:rPr>
          <w:b/>
          <w:color w:val="FF0000"/>
        </w:rPr>
        <w:t xml:space="preserve">イド107</w:t>
      </w:r>
    </w:p>
    <w:p>
      <w:r>
        <w:rPr>
          <w:b w:val="0"/>
        </w:rPr>
        <w:t xml:space="preserve">Old Dudes - story 1.7.2007 : 2006年の夏、Artoの友人たちは、様々なつながりでSomeroに集まりました。それぞれ演奏経験はありますが、ほとんどの人が何十年も演奏から遠ざかっていたのです。最初のウォームアップの後、ガレージに演奏が流れ始め（一瞬）、同時に演奏への欲求が高まってきたのです。次の質問は、私たちは演奏を続けたいのか、続けるのであれば、これらの古いロックだけを演奏するつもりなのか、ということでした。そして、ヘキシは、ハロー・メリー・ルーを弾いた後、「もし、売らなければならないなら、カントリーバンドとして売りますよ」と生意気にも言った。それに触発されて、レコードの棚を掘り起こし、今ではカントリー関連のものがかなり多くなっています・・・。自分たちだけで演奏するのか、それとも演奏もしたいのか？そして2007年の夏（約10回の練習を経て）、私たちは初めてステージに立つことになります。ぜひ一度、足を運んでみてください。8.10.2007 : 夏のライブも無事終了、手応えを感じています。新曲も収録され、11月3日にはリニューアルしたHämeenport（ex Satumaa）のステージで試聴することができるようになりました。だから、あなたは来て、Oldhat Äijätは新しいもの、ダニーからピンクフロイドに新しい音楽から得るものを見てください - とカントリーミュージック...数週間で12.4。実際のアクションに長い時間のためのHämeenportで , すなわち、ステージ上 .もう一人のパフォーマーとして、Tuomari Nurmioがいます。 彼は幸運にも私たちと同じ時間にライブに行くことができました。新曲も出るし、Rauliの曲も出るかもしれないし、カントリーも流れるだろうし...。25.8.2008 : 今年も夏が終わり、夏のライブが始まりました。 次は10月から11月にかけてヘミポートで行われる伝統的なハロウィン・パーティーです！そこでも何かサプライズがあるかもしれませんね。ストリートダンスにちなんだアルバムも発売され、最終的に9曲が収録された。幸いなことに、反響は上々で、とても楽しかったです。Heikki Paakkanenが描いた表紙の絵も絶賛されています。 買ってください、買ってください ...22.2.2009 : 秋のハロウィンと冬の初ライブ（プライベート・イベント）を終えて。 アルバムは売れて、聴いてもらっていますが、まだ少し残っています。曲にもサプライズゲストにもサプライズがあり、TuukkaとJaskaが来てくれました。今後も驚きの連続です。ちなみに、エーネコスキではFreukkareideのギタリストがOld Dudesのファンシャツを着てライブをしたことがあるそうで、魂の兄弟はお互いを理解しあっているのですね。来年の春と夏には、3〜4つのライブが知られているが、日付は部分的に開いている - 私たちは詳細を知っているときに指定されます。ハッピー・ミッドサマー・トゥ・オール．23.9.2009 : この夏の最初のライブはKirnurockで行われました。8月のライブは、メンバーの一人の頭が変わったため（誰だと思う？ でも、9月中旬にはRantatupaはロックになりますよ。Z.Z.Topがどのようにフィンランドのカントリーミュージックに溶け込んでいくのか、ぜひ聴いてみてください。今年最後のライブは、秋にヘーメーンポートで行われる伝統的なハロウィン・パーティーです。</w:t>
      </w:r>
    </w:p>
    <w:p>
      <w:r>
        <w:rPr>
          <w:b/>
          <w:color w:val="FF0000"/>
        </w:rPr>
        <w:t xml:space="preserve">イド108</w:t>
      </w:r>
    </w:p>
    <w:p>
      <w:r>
        <w:rPr>
          <w:b w:val="0"/>
        </w:rPr>
        <w:t xml:space="preserve">今日一日、誰にも私の笑顔を見せることはできませんでした。今日一日、私は一言も褒め言葉やお礼を言いませんでした。悲しいことですが、もっと悲しいことがあります。会っていないこと、それだけ待たされたこと。美しさが邪魔をして、あなたの心を奪い、私たちの愛が続かない。 その悲しみは、チョコレートでは解決できないのです。心の傷さえも癒すことができるのは、時間だけ。大切な人を失ったけど、より良い人生を求めて強く生きていく。 いつか、涙を流さずに話せるように。 これは映画じゃない、現実なんだ。これが人生だ、人生は辛いものだ。人生はバラ色のベッドとは限りません。</w:t>
      </w:r>
    </w:p>
    <w:p>
      <w:r>
        <w:rPr>
          <w:b/>
          <w:color w:val="FF0000"/>
        </w:rPr>
        <w:t xml:space="preserve">イド109</w:t>
      </w:r>
    </w:p>
    <w:p>
      <w:r>
        <w:rPr>
          <w:b w:val="0"/>
        </w:rPr>
        <w:t xml:space="preserve">ナショナル・オペラが贈る、ロイド・ウェバーの大ヒットミュージカル2015 .フィンランド国立歌劇場は、史上最も成功したミュージカルのひとつであるアンドリュー・ロイド・ウェバーの『オペラ座の怪人』を、ティナ・プウマライネンの演出とオスク・ヘイスカネンの振付による新バージョンで上演するフィンランド初のカンパニー。 初演を祝うのはメインステージで、2016年春の終わりまでに45公演以上が予定されています。オペラ座の怪人」は原語（英語）で上演されます。企業・団体向けチケットは2014年春から、ミュージカルの個人向けチケットは2014年秋から販売開始予定です。チケット販売開始前の事前予約は受け付けておりません。オペラ座の怪人』は、国立オペラ座に最適な要素をすべて備えている」と芸術監督のリリ・パシキヴィは語っています。「私たちの家は、優れた舞台装置と非常に高い専門性を持っています。 だからこそ、私たちは、ユニークな新しいバージョンのミュージカルを創作する際に、これらすべてを見聞きしてもらいたいのです。 だからこそ、ウエストエンドの作品をただ繰り返すのではなく、まったく新しい体験を生み出すのです。 演出のティナ・プウマライネンとそのチームは、すでに何度もミュージカルのクリエイターとしてその地位を獲得しているのです。ティナ・プウマライネンは、ダンス、演劇、音楽の分野で知られています。最新作のミュージカル「アダムス・ファミリー」は現在、タンペレ労働者劇場で上演されている。オペラ座の怪人』の舞台美術はテッポ・ヤルヴィネン、衣装はマルヤナ・ムタネン、照明はティモ・アルハネンと、2012年春にフィンランド国立オペラで『浄罪』を制作したのと同じチームによるものです。"フィンランド国立歌劇場で、そしてこの素晴らしいチームと一緒に『オペラ座の怪人』に取り組めることは、喜びであり光栄です。この古典的作品の愛される音楽とストーリーは、素晴らしい映像の世界で大きな舞台で輝きます」、ティナ・プウマライネンは言います。 アンドリュー・ロイド・ウェバーは、1986年に『オペラ座の怪人』を作曲し、ロンドンで初演されました。この作品は、ミュージカルの歴史の中で最も経済的に成功し、50以上の演劇賞を受賞し、1億人以上の観客を集めました。パリのオペラ座を舞台にしたホラーで、原作はガストン・ルルーによる1910年の小説。 オペラ・デイズへの文化旅行は、2014年7月22日から25日まで、群島のクレサーリで行われ、そこを拠点に、文化提供を忘れることなく島の自然や風景を探索します 。旅は火曜日の朝4時45分にトゥルクのバスターミナルを出発し、5時35分にハリッコ、5時45分にサロ広場を経由してラーンシサタマーに向かい、エッケロラインのフィンランディア号に乗船、旅の途中で朝食を楽しみます。 タリンには11時頃に到着予定です。途中、スウレ・ラートゥル荘でコーヒーブレイク。 クレサーレに到着後、ホテルヨハンスパの新館に2ベッドルームで宿泊する予定です。水曜日は、ホテルでの朝食後、クジャペ墓地、エピ有機缶詰農場、レオ正教会を見学します。 ドイツの農場ショップでコーヒーブレイク後、グッドカルマ農場の手作り石鹸、サラピク羊農場（フェルト生地が購入できます）を訪問します。木曜日</w:t>
      </w:r>
    </w:p>
    <w:p>
      <w:r>
        <w:rPr>
          <w:b/>
          <w:color w:val="FF0000"/>
        </w:rPr>
        <w:t xml:space="preserve">アイディーヒャク</w:t>
      </w:r>
    </w:p>
    <w:p>
      <w:r>
        <w:rPr>
          <w:b w:val="0"/>
        </w:rPr>
        <w:t xml:space="preserve">ベテランが語るAppleの黎明期 Appleは実は4月に30歳になったが、それでもシリコンバレーのベテランや若いプロフェッショナルが何百人もシリコンバレーのコンピュータ歴史博物館に集まり、Apple in the Garageのパネルディスカッションで昔を懐かしんでいた。パネルディスカッションは、ヴィンテージコンピュータフェスティバルに関連して開催されました。先週土曜日の午後のパネルには、スティーブ・ウォズニアック氏に加え、Appleの社員番号6番と8番のランディ・ウィギントン氏とクリス・エスピノーサ氏、そしてMacintoshチームのオリジナルメンバー、ダニエル・コトケ氏が参加し、Appleのベテラン4人が1976年と1977年のApple Iとその後継機、Apple IIの開発について回想した。例えばエスピノーサは、10代の少年時代にAppleのキャリアをスタートさせ、今でも会社を辞めたことがないという。"14〜15歳で、テクノロジーの未来を変える人たちと一緒に過ごすのは、本当にエキサイティングでした」とエスピノーサは言う。コットケは、ジョブズの家を訪ねた時、すぐにジョブズの妹がApple Iコンピュータの回路をハンダ付けしているところに出くわしたことを思い出したという。それまでは、ジョブズはコットケに自分のコンピュータの冒険を話していなかった。ウォズニアック氏は、ジョブズ家のガレージから、「人と会うには、暖かくていい場所だった」と語った。アップルユーザーは、なぜ自分たちが使っているシステムの狂信的な支持者なのか理解できません。ミスはミス、成功は成功・・・狂信者はアップルがうまくミスをすると思っています。"その逆もまた真なり"一部の人々は狂信的にアップルに反対している。 狂信者は、Appleが行うすべてのものは間違いであり、そのすべての発明が盗まれていると思います。 そして、例えばセクターで、Appleに関するニュースがあるとき、常にコメントに表示される最初のものは、これらの種類の軽蔑の書き込みの束であり、もちろん、アップルを守る書き込みが続いて、あなたはなぜそんなに多くのApple狂信者がいるのか疑問に思う.私は、自分の投稿でAppleをけなすことも褒めることもせず、この種のディスカッションフォーラムで通常見られることを述べただけです。特にセクターでは、私のその観察は真実であるように思われます。しかし、Sektorで反Appleの荒らしよりも親Appleの荒らしが多いと主張する神経を持った人を見つけることができませんでした。 Appleがグラフィカル・ユーザー・インターフェースとマウスを使用した最初の商用ホームコンピュータを作ったことはよく知られています。誰も自分が発明したとは言っていないことにお気づきでしょうか。確かに、現代のグラフィカルユーザーインターフェイスと20年前のアップルの違いは、結局のところ非常に小さい。 当時の「技術を変えた人／会社」は他にもあった。少なくとも、IBMとAT&amp;Tはすぐに思い浮かびます。ニュースやコメンテーターは、Appleが開発した発明をユーザーフレンドリーなものにし、商品化したことを誇張していない。そして、ユーザーインターフェースやプログラミングの数々の基本的なパラダイムは、前世紀半ばに研究された人間の思考パターンに基づいており、前世紀初頭のシュールレアリストによってあまり正式には研究されていないものです。個人的には、特にこのケースではポジティブな面しかないと思います。ゼロックスが大衆市場に技術を提供することはなかったでしょうし、この奇跡が起こったとしても、GUIはMacよりも基本的なユーザーにとって難しく、悪いものになっていただろうと思います。しかし、私や他の運命共同体にとって、アップルは、ウェブ・ペンティージャムや500ギガのハードディスクのような6-0後の驚異を洗い流した革命だった.</w:t>
      </w:r>
    </w:p>
    <w:p>
      <w:r>
        <w:rPr>
          <w:b/>
          <w:color w:val="FF0000"/>
        </w:rPr>
        <w:t xml:space="preserve">イド111</w:t>
      </w:r>
    </w:p>
    <w:p>
      <w:r>
        <w:rPr>
          <w:b w:val="0"/>
        </w:rPr>
        <w:t xml:space="preserve">スキャニング 解像度1200dpiのカラースキャナーで、高画質なスキャンが可能です。 パソコン、電子メール、PDFファイルに直接スキャンできます。 MP Navigator EXは、画像のスキャンからPDF編集まで、すべてのステップを簡単にします。スキャンして再プリントすることで家族や友達と紙の写真を共有したり、使いやすい画像編集ソフトウェアで色あせた画像をスキャンして、生き返らせることが可能です。接続方法 2行の液晶画面により、パソコンがなくてもメモリーカードから直接写真をプリントすることができます。便利なフォトカタログで簡単に写真を選んでプリントできます。 FINEインクカートリッジ 高品質のFINEインクカートリッジは、スタジオ品質の写真が撮れ、ボタン一つで簡単に交換できます。黒色カートリッジを使用すれば、文書を鮮明な文字で印刷することができます。パワフルなクイックスタートで、PIXMAの起動が速く、機能がすぐに使えるようになります。アクセサリーと消耗品 標準インク キヤノン独自のFINEプリントヘッド技術により、すべてのPIXMAデバイスで高品質な文書や写真をすばやく簡単に印刷することができます。キヤノン純正インクは、最高の品質、耐久性のあるプリントと信頼性の高いプリンタのパフォーマンスを確保します。PG-37 Black FINEインクカートリッジ 11mlのブラックインクカートリッジで、標準のインクカートリッジよりも多くの印刷が可能です。顔料インクは文書の印刷に使用され、明確で、鋭い、長続きがするテキストを作り出します。 CL-38 FINEインクカートリッジ この9mlのカラーインクカートリッジは標準的なインクカートリッジより多くを印刷します。 ChromaLife100三色インクタンクは色の文書および写真の印刷に使用されます。XLインクカートリッジ キヤノンオリジナルのハイイールドXLインクを使用すると、より少ない量で、品質を損なうことなく多くを印刷することができます。PIXMA XLは、標準サイズのインクカートリッジに比べ、印刷枚数が格段に多く、交換間隔も長いので、大量印刷に適しています。PG-40 ブラック FINEインクカートリッジ 16mlの大容量ブラックインクカートリッジで、標準のインクカートリッジよりも多くの印刷が可能です。顔料インクは、文書の印刷に使用され、クリアでシャープ、長持ちするテキストを生成します。エコノミーパック キヤノン純正のエコノミーパックは、使いやすいように設計されています。ダブルパック、トリプルパックは、同じインクのカートリッジが2個または3個入っています。マルチパックには、同じプリンター用の異なるカートリッジが2つ以上入っています。通常使用と大量印刷に最適です。PG-40/CL-41 マルチパック ブラック/カラー FINEカートリッジ このマルチパックには、16mlのブラックと12mlのカラーカートリッジが1つずつ入っています。インクの種類も充実しているので、印刷が簡単でコストパフォーマンスに優れています。 Photo Paper LU-101 Photo Paper Pro Luster Photo Paper Pro Lusterは、鮮やかなカラー画像と美しいモノクロ画像の両方を印刷することができます。写真店で現像した画像と同じ光沢を持つプロ仕様の写真用紙です。PP-201 Photo Paper Plus Glossy II キヤノン「Photo Paper Plus Glossy II」は、光沢のある画像を印刷できる高品質な写真用紙です。あらゆる写真プリントニーズに対応します。HR-101N TR-301 Tissue Transfer Material Tシャツ、セーター、枕カバーなどのアイテムに、画像やグラフィック、自分で描いた絵などをプリントすることができる用紙です。画像をプリントして、綿や混紡の素材にアイロンで貼り付けてください。</w:t>
      </w:r>
    </w:p>
    <w:p>
      <w:r>
        <w:rPr>
          <w:b/>
          <w:color w:val="FF0000"/>
        </w:rPr>
        <w:t xml:space="preserve">イド112</w:t>
      </w:r>
    </w:p>
    <w:p>
      <w:r>
        <w:rPr>
          <w:b w:val="0"/>
        </w:rPr>
        <w:t xml:space="preserve">教会研究センターは、教会と社会のために独立した科学的研究を行っています。ドクトル・ミッコ・マルカヴァーラは、教会研究センターの歴史と発展を本にまとめました。最近出版された「教会を研究する-研究政策実施者としての教会研究センター 1964-2009」は、ここ数十年の教会研究の発展に関する情報を提供し、異なる分野、研究方法、それらに関する議論が研究センターの仕事にどのように影響を与えたかに光を当てています。「タンペレの教会研究センターは、教会が必要とする信頼できる独立した研究情報を提供し、教会と宗教生活に関する情報を社会に提供することを目的としています」とMikko Malkavaaraは述べています。同様に、フィンランドの人々は、教会研究を通じて、自分たちの教会主義や宗教性のイメージを獲得してきた。その歴史の初期には、人事、財政と管理、信徒の働きに研究の焦点が当てられていた。 徐々に、結婚と離婚、中絶、同性愛、医療倫理など、人々の日常生活における倫理的問題に焦点が移った。 1980年代には、特にフィンランドの宗教共同体に研究の焦点が当てられた。 この研究の傾向は、2000年代にも続き、深まっている ...重要な研究分野は、ディアコニア、宣教、伝道、コミュニケーションなどである。礼拝の様子や教会への出席状況など、さらに多くの情報が集められています。確認学校の仕事は、2000年代の省研究の焦点となっている .リサーチセンターは、現代社会における教会の変容をつぶさに追ってきました。例えば、信徒の合併、不況の影響、法改正による教会離脱の増加に関する研究によって、迅速な反応が示されている。 フィンランド福音ルーテル教会の活動に関する4年ごとの定期報告書は、教会研究センターの主要な成果として評価されるようになった。2008年から2011年の次の4年ごとの報告書は来年発行される予定です。</w:t>
      </w:r>
    </w:p>
    <w:p>
      <w:r>
        <w:rPr>
          <w:b/>
          <w:color w:val="FF0000"/>
        </w:rPr>
        <w:t xml:space="preserve">イド113</w:t>
      </w:r>
    </w:p>
    <w:p>
      <w:r>
        <w:rPr>
          <w:b w:val="0"/>
        </w:rPr>
        <w:t xml:space="preserve">グッドピクチャーズは、東フィンランド大学（ISYY）学生組合の映画クラブで、誰でも歓迎されるクラブです。メインメニュー Info 例年通り、春のシーズンは12本の素晴らしい作品を低価格でお届けします。チケットは2014年2月3日12時からルクマア（Studia , Yliopistonranta 3）のISYYオフィスで、2014年2月6日からキノ・クヴァクク（Vuorikatu 27）で上映開始の30分前に販売されます。 映画館のチケットは25ユーロでシーズンのすべての映画への入場が許可されます。お支払いは現金のみとなります。 レストラン「マルヤ」とのパートナーシップは2014年も継続します。木曜日は、シネマカードでドリンクが割引になるので、上映後に乾杯することもできます。</w:t>
      </w:r>
    </w:p>
    <w:p>
      <w:r>
        <w:rPr>
          <w:b/>
          <w:color w:val="FF0000"/>
        </w:rPr>
        <w:t xml:space="preserve">イド114</w:t>
      </w:r>
    </w:p>
    <w:p>
      <w:r>
        <w:rPr>
          <w:b w:val="0"/>
        </w:rPr>
        <w:t xml:space="preserve">このサイトを利用することにより、お客様は、ソニーおよび第三者が、お客様の利便性を向上させ、お客様個人に合った広告やコンテンツを提供するために、クッキーを使用することに同意するものとします。 詳細な情報やクッキーの設定を変更したい場合は、こちらをクリックして下さい。プレイステーションのプリマドンナが、新たなルックスとスキル、そして素晴らしい冒険を携えてPS2に帰ってきました。 登山道具、双眼鏡、フラググレネード、トーチ、通信機など、最新のガジェットを装備し、プレイヤーはまったく新しい方法で墓荒しを体験できます。 新しいキャラクターアニメーションと操作で、ララは見事な環境を正確にナビゲートすることが可能です。シリーズを成功に導いた要素に焦点を当て、探索と問題解決の真のアドベンチャーを実現しました。 ゲーム界を代表する人気キャラクターが、過去最大かつ最高のアドベンチャーとして帰ってきました。</w:t>
      </w:r>
    </w:p>
    <w:p>
      <w:r>
        <w:rPr>
          <w:b/>
          <w:color w:val="FF0000"/>
        </w:rPr>
        <w:t xml:space="preserve">イド115</w:t>
      </w:r>
    </w:p>
    <w:p>
      <w:r>
        <w:rPr>
          <w:b w:val="0"/>
        </w:rPr>
        <w:t xml:space="preserve">Menu Life in Malta Post navigation Sunny days 昨日はフィンランドから帰国した友人とその息子と一緒にマルタ島に行き、セントジュリアンズのセントジョージズベイのビーチで日光浴をしました。海水はまだぬるいと思うので、海に入る勇気はありませんが、暖かい日差しと少しの海風を受けながらビーチに座っているのは気持ち良かったです。今日も義務的な仕事の朝食、コーヒー、ショッピングの後、数人の同僚とスリーマとセントジュリアンズを巡り、休暇でここに来る家族の世話をする。明日は同僚と1時間のテニスマッチ．一日の活動を終えて帰宅し、シャワーを浴び、服を着替えて一日中ごろごろするのは、いつでも素敵なことです。 太陽の下で数時間過ごすと、柔らかい疲れを感じることができます。私は今、夏の終わりが来る前に、この暖かい日々を楽しもうと考えています。来週が楽しみです。私たちは、ゴゾ島の人里離れた田舎で、2日間のワーキングセミナー/「甘やかしの旅」（？5つ星ホテルでの宿泊、日中のアクティビティ、2回のおいしい夕食が計画されています。また、やるべきことがあるはずなのですが、その方法がまだわかっていません。</w:t>
      </w:r>
    </w:p>
    <w:p>
      <w:r>
        <w:rPr>
          <w:b/>
          <w:color w:val="FF0000"/>
        </w:rPr>
        <w:t xml:space="preserve">アイディー・イレブン</w:t>
      </w:r>
    </w:p>
    <w:p>
      <w:r>
        <w:rPr>
          <w:b w:val="0"/>
        </w:rPr>
        <w:t xml:space="preserve">地元のバルチラ青年会は、1900年代初頭に活動を開始した非常に歴史のある団体です。協会のホームページには、設立の年として1920年と書かれているが、写真によると、少なくとも5年前にはバルチラの青年会員がいたはずである。写真は、左奥からElli Partanen、Heikki ...Read more " Värtsは、Värtsiläの元市医師Airolaの別荘の図面を紹介します。 これらはヘルシンキのEmil Henriksonによって1916年に作られました。 これらの図面は、Jänisjoki川沿いに別荘を建設するために使用されていたのでしょうか？その絵はペッカ・クンナスの農場の書類から発見されました。 彼らはずっとアイロラ邸として知られていましたが...Read more " 火曜日は東部洞窟で忙しい一日でした。例えば、東部国境にあるため、将来的に翻訳・通訳サービスを約束する会社Ketiの協力で観光案内所が開設されたのです。また、北カレリアの食品も拡充する予定です。Värtsiは、マリタとソイレの忙しい一日のフォトギャラリーを公開しました。バルチラではこのようなパーティーを開催しています ...Read more " 真夏の火曜日に開催された「イテホリンナ女性の日」のイベントは、朝から盛りだくさんでした .そして、それは美しいものであり、女性は様々な関連製品やサービスで癒されました。ロシア人がタックスフリーのお店を回るので、混雑することもありました。ロシアでは、「女性の日」は国民の祝日であり、盛大に祝われます。郵便局に立ち寄った村人たち・・・。Read more " Värtsでは、言語とその変化についての議論がありました。 1644年、フィンランド語は次のように表記されました。この文章は、1992年にバルチラ市役所の壁からコピーされたものです。「Enämbi wiinaは人を馬鹿にするかもしれない、wiisaat willidzeと愚か者は彼をさらに狂ったようにし、彼の技術を腐敗させ、彼に火をつけた...続きを読む " 金曜日に学校で大きなイベントでVärtsiでスキー。 Värtsiは賞トロフィーを公開 , 幸せな顔を見ている場所 .来年の冬は、他の人の番かもしれません。 結果は、学校から送られてきたときにまた報告します。Photos Eira Varonen . Read more " Värtsilä schoolは金曜日にスキー競技を行いました。 最も重要なことは勝つことではなく、参加することでしたが、スキー場はいくつかの接戦を見ました。 天気は完璧で、条件は最高でした .写真は、Arja Hakulinen-Gromov先生とKimmo Hurri校長が、Emma Hyttinenさんにメダルを授与しているところです...Read more " 村役場とその周辺に関する決定は、ヴァルチラの過去の年号をまとめた円卓会議に基づいて行われ、イベントの企画に未来と材料を提供しています。 ヴァルチラの歴史における記念日 : 1836年にグスタフ・ロフグレン牧師の製材所がニルス・ルドヴィク・アルペに譲渡されてから175年 アルペが1836年に鉄道事業を開始して以来160年 ...。Read more " So it happened , that old saying seems to be true .1980年代初頭の冬のように、大げさにならないことを祈ります。当時、車を運転していた私は、あえてその混乱に飛び込むかどうか、しばらく悩みました。写真はVärtsilä社のものですが、特にどこのものでしょうか？もし誰かが ...Read more " PetyaとPeetuの冒険は、この辺りで注意深く見守られています , 何と言ってもスノーボーダーのルーツはVärtsiläです .Pahus kuntaはまだkuntaはまだVärtsilä雪シュートを得ていない得ていない、練習するために得るだろう。スポーツ大使が世界を飛び回っている間に、昔のスポーツ写真を見ることもできます。そして、それはおそらく、立ち寄るのが良いだろう．続きを読む "</w:t>
      </w:r>
    </w:p>
    <w:p>
      <w:r>
        <w:rPr>
          <w:b/>
          <w:color w:val="FF0000"/>
        </w:rPr>
        <w:t xml:space="preserve">イド117</w:t>
      </w:r>
    </w:p>
    <w:p>
      <w:r>
        <w:rPr>
          <w:b w:val="0"/>
        </w:rPr>
        <w:t xml:space="preserve">スロ・ソホは、若い頃、世界中の海を航海してきたシニアセーラーです。世界中の海を航海してきたスロは、2012年の冬、かつて世界一周をしたフィンランド・シルバーライン社に戻り、内陸水運の船に乗務するようになった。スロにはたくさんの冒険の物語がある。ラウコントリ、ホープアリンジャ船、ヴィイキンサーリでスロと出会うことができます。スロはみんなの友達で、特に子供と一緒にいるのが好きです。シルバーラインでは、個人旅行やグループ旅行のために、乗船券と劇場入場券がセットになったプリパッケージをご用意しています。 また、レストラン「ヴィイキンサーリ」では、ビュッフェ形式の食事やコーヒーブレイク、リフレッシュドリンクを楽しむことができます。ホープアリンジャの新造船m/sシルバースカイは2014年6月15日午前10時半にフィンランドに向けて航海を開始しました。船の動きやニュースは以下のリンクからご覧いただけます : www.ravintolalaiva.fi For more information : pekka .rasanen (at )hopealinja.fi M/S SILVER SWAN SOLD フィンランド ホープアリンジャ社がシルバースワンをPäijännematkat Koskinen Oyに売却しました。この船は、2014年6月2日にValkeakoskiで新しいオーナーに引き渡されました。2014年シーズンのクルーズ予約は、キャンセルするか、Hopealinjaの他の船舶を利用する必要があります。お客様にはご不便をおかけいたしますが、何卒ご了承くださいますようお願い申し上げます。お問い合わせは、pekka .rasanen (at )hopealinja.fiまで SEASON 2014 BEGINS すでにシーズンが始まっており、チャータークルーズや学校の子供たちがヴィイキンサーリに案内されている。ヴィーッキンサーリ・クルーズは3月6日(火)にスタートします。 新たにサマーシアター、パビリオンビル、家畜が加わりました。タンペレとヘーメンリンナ間のサービスは5月6日（木）から開始されます。 このルートでは、エミール・ヴィクストロムの150周年を祝うヴィサヴォアを訪れることができます。 新しいレストラン船、m/s Silver Skyは造船所でまだ建設中で、7月に開始される予定です。すでにチャータークルーズやイベントも毎日開催されています。2014年シーズンへようこそ詳細については、pekka .rasanen (at )hopealinja.fi までお問い合わせください。</w:t>
      </w:r>
    </w:p>
    <w:p>
      <w:r>
        <w:rPr>
          <w:b/>
          <w:color w:val="FF0000"/>
        </w:rPr>
        <w:t xml:space="preserve">イド118</w:t>
      </w:r>
    </w:p>
    <w:p>
      <w:r>
        <w:rPr>
          <w:b w:val="0"/>
        </w:rPr>
        <w:t xml:space="preserve">私は新しい言葉を発明した 彼らは我々の女性を奪い、我々の脂肪を食べ、我々の糞バケツを運ぶ。 王子と間欠泉を職から外すこと。もうすぐ全員無職で女もいなくなる。そして、その結果がどうなるか、おわかりでしょう。少年たちのレスリングの試合です。</w:t>
      </w:r>
    </w:p>
    <w:p>
      <w:r>
        <w:rPr>
          <w:b/>
          <w:color w:val="FF0000"/>
        </w:rPr>
        <w:t xml:space="preserve">イド119</w:t>
      </w:r>
    </w:p>
    <w:p>
      <w:r>
        <w:rPr>
          <w:b w:val="0"/>
        </w:rPr>
        <w:t xml:space="preserve">ページ ショッピングカート Genelec 5040Aは、最大35ヘルツの正確な低音出力で、最大5台の6010Aをサポートするように設計された非常にコンパクトなアクティブ・サブウーファーです。サブウーファーには、スピーカーシステム全体の音量を調整できる便利なリモコンが付属しています。 5040Aの最大音圧レベルは98dBです。 5040Aのデザインは、デザイナーHarri Koskinen氏とのコラボレーションによって生まれました。5040Aは、メインチャンネル5系統とLFEチャンネル1系統のRCA端子と3.5mmステレオジャック1系統を装備し、サブウーファーとしての機能性と控えめな上品さを兼ね備えたエンクロージャーデザインとなっています。これらにより、5040Aはコンピューターのサウンドカード、MP3プレーヤー、ホームシアターアンプのPRE OUT端子など、さまざまなオーディオソースに簡単に接続できます。 メインスピーカーはサブウーファーの出力端子に接続し、サブウーファーが85Hz以下の周波数をフィルターして再生できるようにします。 また、5040Aには幅広いコントロール機能があり、メインスピーカーとサブウーファーの位相や低音域レスポンスがバランスよく制御されるよう設計されています。ジェネレックの新しいLSE™シリーズ・サブウーファー7050Bは、ステレオおよびマルチチャンネル・アプリケーションの両方で8020Aをフルサポートします。 7050Bは、優れた分解能と25Hzまでの再生範囲を備えています。 この性能は、ジェネレックが特許を持つLSE™（層流スパイラル・エンクロージャー）エンクロージャー設計によって実現されます。 7050Bは5.0Vの要件に適合しており、また、8020Aとの互換性もあります。7050Bは、ステレオとサラウンドの両方で8020Aを、ステレオで8030Aを補完するように設計されています。 7050Bは、70ワットのアンプで駆動する8インチ（205mm）の磁気シールド・スピーカー・エレメントを1個搭載しています。</w:t>
      </w:r>
    </w:p>
    <w:p>
      <w:r>
        <w:rPr>
          <w:b/>
          <w:color w:val="FF0000"/>
        </w:rPr>
        <w:t xml:space="preserve">イド120</w:t>
      </w:r>
    </w:p>
    <w:p>
      <w:r>
        <w:rPr>
          <w:b w:val="0"/>
        </w:rPr>
        <w:t xml:space="preserve">LG NB2020Aに関するご意見 LG NB2020Aは使いにくいというご意見がありましたが、壊れにくいというご意見もありました。しかし、この点については大きく分かれています LG NB2020A フォーラムでは、推奨される解決策について提起された問題について見ることができます 平均して、ユーザーは良いパフォーマンスを持っているとは思いません , しかし、ここではいくつかの異なる意見です お金の価値が低い LG NB2020A ユーザーマニュアルをダウンロードして製品の機能の適合性を確認できます 使いやすい ユーザーは以下の質問をしました : NB2020A は使いやすいですか?24人のユーザーが0から10のスケールで製品を評価しました。LG NB2020Aは非常に使いやすいと、評価は10/10です。平均評価は5.38、標準偏差は3.88です。高性能 ユーザーからの質問 : NB2020Aは性能面で非常に優れていますか?LG NB2020Aは、技術的に最も優れており、品質が良く、選択肢の幅が広い製品であると評価されます。</w:t>
      </w:r>
    </w:p>
    <w:p>
      <w:r>
        <w:rPr>
          <w:b/>
          <w:color w:val="FF0000"/>
        </w:rPr>
        <w:t xml:space="preserve">イド121</w:t>
      </w:r>
    </w:p>
    <w:p>
      <w:r>
        <w:rPr>
          <w:b w:val="0"/>
        </w:rPr>
        <w:t xml:space="preserve">目撃データ 1つの光輪の形 - 2014.7.4 at 23.00 - 2014.7.4 at 23.05 Turku Pillarsはなぜか長い間見られていない ?この観測では、1つのハローが観測されましたが、そうでないと思われても仕方ありません。そんな面白くてためになる話があったので、この光輪の観測もやってみようと思ったのです。もちろん、すぐに確認したところ、オーロラのように見える左側の明るさは側面の太陽ではないことに気づきました。 柱から16～17度くらいしか離れていないので、オーロラとしては間違った位置にあります。 オーロラのように見えるのは、明らかに距離の異なる雲によって作り出されたものなのです。遠くには明るい上層部の雲があり、近くにはすでに茶色く赤みがかった雲があります。適当に近づけると、私の解釈では、確かにオーロラのように見える現象です。太陽から16～17度の距離にあるサイドサンは、いったい何なのでしょう。追加情報 光源 太陽光 ハローを発生させた氷晶の位置 上層雲 一般的なハローの形状 太陽光 太陽柱 太陽から上下に伸びる光の柱。 太陽が低いほどはっきりとした現象。 他のハローと異なり、どの氷晶雲にも共通して見られる柱である。上層部の雲、中層部や下層部の雲から形成される氷雲、氷霧などで見ることができる。冬の暗い時期には、屋外照明の上に霧氷が発生し、天頂まで柱が伸びる。 自然光源では、柱はもっと短くなる。ピラーは一般的で、光輪ディスプレイの中で唯一の光輪形態であることが多い。 ピラーは太陽や月と合わせると、1年に最大で100昼夜見ることができる。しかし、この柱は主に光源が低いときに発生するため、視覚的な障害物に隠れやすく、見逃しやすい。 黒点は、太陽のちょうど根元、通常は太陽の反射の下にある偽太陽という特異な現象を伴う。 定型化した偽太陽は、観察者を太陽と錯覚させるのである。これは、太陽そのものが厚い雲に隠れて見えない場合に起こります。しかし、太陽が見えても、どれが本当の太陽かわからないことがある。 視界が地平線の低い位置にあるとき、柱が地平線上にはっきりと明るさを見せることがある。この写真では、まぶしさだけが柱のしるしで、観測者から遠ざかるにつれて氷の霧の層が地平線に向かって凝縮していくように見えるためにまぶしさが発生するのです。霧氷のごく狭い範囲では、まぶしく感じないこともあります。 Photo by Marko Riikonen . 霧氷の中にできた屋外照明の柱.まぶしい光の玉のどちらが本当の太陽なのか、観測者には一瞬わからなかった。 写真で見ると、本当の太陽は2つのうち高い方にあることがわかる。Photo by Tiinamari Vilkko .</w:t>
      </w:r>
    </w:p>
    <w:p>
      <w:r>
        <w:rPr>
          <w:b/>
          <w:color w:val="FF0000"/>
        </w:rPr>
        <w:t xml:space="preserve">id 122</w:t>
      </w:r>
    </w:p>
    <w:p>
      <w:r>
        <w:rPr>
          <w:b w:val="0"/>
        </w:rPr>
        <w:t xml:space="preserve">水晶の夜 2009.10.27｜Manu Ryösö 1938年11月9日から10日にかけての夜、ドイツでは窓ガラスが割られるだけでなく、それ以上の被害が発生した。この瞬間は、その恐ろしさからあまりにも美しい言葉（水晶の夜）で知られ、私たちの愛への信仰を打ち砕く。百以上のシナゴーグが焼き払われ、店が略奪され、百人近くのユダヤ人が殺され、数百人が殴られ、その直後に2万5千人のユダヤ人が強制収容所に送られました。数週間後、私たちは再び立ち止まって、ヨーロッパの歴史におけるこの暗い瞬間と、そこから略奪されたホロコーストに思いを馳せることになるのです。前世紀末、スウェーデン人は「...om detta må ni beretta ...」という本を出版しました。この本で、彼らはホロコーストがどのように起こったかを小学生に伝えたいと考えています。憎しみが二度と同じように暴走しないように、非難するのではなく、記憶することを求めている。ユダヤ人嫌いは、一般的な外国人嫌いと多くのリンクを持っています。したがって、ユダヤ人に対する人種差別に反対することは、他の形態の外国人嫌いの出現を認識し、それに反対することに役立つのである。また、ユダヤ人に対する非常に特異な憎しみがある。この憎しみの一部は、権力志向の宗教性の具体的な特徴に照らして検討すれば明らかになるだろう。 初期の教会は、やはり神の二つの民について語った。一つは、神の誠実さの約束と先祖（ユダヤ人）の選択のために選ばれた民である。神の他の民は、福音のために選ばれた人々（異邦人）であった。 こうして全世界が神の愛の下に置かれた！ - しかし、すぐに、この当初の考えは「権力」/罪によって腐敗した。 ユダヤ人の国権は、初期の（国）教会の歴史の中ですでに否定されていました。ローマ国家がキリスト教の信仰の形をとったとき、教会は自らを神に選ばれた唯一の民と見なすようになった。多くの教父は、国教会がユダヤ人の国家再建の可能性に取って代わり、取って代わられたと考えていた（いわゆる置換神学）。ユダヤ人の運命は、国教会の歴史を通じて、さまようホームレスの放浪者のように描写され、警告の例となっている：国教会の「代替神学者」は、ユダヤ人の国家的地位が神学者自身の解釈（そして彼らの見解では、聖書の真実価値）の真価に疑問を呈すると考えているからである。補充神学者」は、イエスが自らの王権がこの世のものであることを否定したことを知らない（ヨハネ18：36）。また、使徒パウロがユダヤ人を神の約束の対象として、先祖のために選ばれ愛されていると考えていることも忘れている（ローマ11：1）。国教会の長い「代替神学」の歴史は、ユダヤ民族復興への道を効果的に阻むものとなった。 ユダヤ人国家イスラエルの出現は、上記の神学的思考を恥じるものである。失われた伝承かせいぜい断片的な訓話であるべきものが、どうして生まれるのだろうか。置換神学に賛同する教会関係者が、イスラエル国家を悪者にしたがっている反応によく出くわします。「よし、イスラエル国家は事実となったが、そこから反キリストが台頭するかもしれない、何もいいことはないだろう」と言うかもしれないのです。"上記のような非難をする教会関係者は、パウロも自分の民族の復興について語っていることを忘れているようです（ローマ11：25-26） 彼らは、天使がイエスは復活した同じ場所に戻ると告げたことを忘れているようです（使徒1：11） 彼らは、すでにOT預言者がイエスの自分の民族（ダビデ族）の中に戻ることを語っていることも忘れているようです（ゼカリア13-14） 彼らは、この（イェー）、すなわち、自分の民族の復興について、また、自分の民族の中（ダビデ族の）、そして、自分の民族（自分の族）の中に戻ることを忘れているようです。</w:t>
      </w:r>
    </w:p>
    <w:p>
      <w:r>
        <w:rPr>
          <w:b/>
          <w:color w:val="FF0000"/>
        </w:rPr>
        <w:t xml:space="preserve">一二三</w:t>
      </w:r>
    </w:p>
    <w:p>
      <w:r>
        <w:rPr>
          <w:b w:val="0"/>
        </w:rPr>
        <w:t xml:space="preserve">前回の記事では、私の最初のウェディングドレスにまつわるエピソードを紹介しました。今、それは2番目のドレスの番です。 確かに、私の最初のウェディングドレスを買った後、私は別のスタイルのウェディングドレスを夢見て始めた。 私は2番目のドレスに合うように狭いものを望んでいた。 私は何時間もドレスをグーグルで検索し、オプションについて熟考した。 私は本当に新しいドレスを購入してはいけないと私は好きだった [...]...</w:t>
      </w:r>
    </w:p>
    <w:p>
      <w:r>
        <w:rPr>
          <w:b/>
          <w:color w:val="FF0000"/>
        </w:rPr>
        <w:t xml:space="preserve">イド124</w:t>
      </w:r>
    </w:p>
    <w:p>
      <w:r>
        <w:rPr>
          <w:b w:val="0"/>
        </w:rPr>
        <w:t xml:space="preserve">海軍と航空戦 1939-40 ソ連軍のバルチック艦隊はフィンランド沿岸の封鎖を任務とする多数の艦船を保有していた。 フィンランドは装甲艦2隻、潜水艦5隻、砲艦4隻、小型艦艇数隻を保有した。海軍の任務は、西への航路の保護とオーランド諸島の防衛に参加することであった。フィンランドの沿岸砲兵隊はヘルシンキ、ヴィボルグ、コイヴィスト地域においてかなり強力であった。 5隻のフィンランド潜水艦（Vesihiisi , Iku-Turso , Vetehinen , Vesikko , Saukko ）は独自の潜水艦中隊を編成し、機雷と護衛艦任務を担当した。 潜水艦はタリン、Paldiski、ヴィボルグ湾までで機雷攻撃をした。フィンランドからスウェーデンに向かう船舶の護衛任務中、パカラ提督のイクチュルソは、秋のオーランド海の冷たい海で、フィンランドの潜水艦より大きいソ連の潜水艦Z-320を魚雷で撃沈したのです。パッカラは後にヴェテヒを指揮することになる。サウッコはラドガ海用の小型潜水艦で、ヘルシンキのヒエタラハティで建造されました。Vesihiisi 、Iku-Turso 、Vetehinen 、Vesikkoは、ドイツのUボートの原型のようなものとして、ドイツから提供された図面に基づいて1930年代初頭にトゥルクのCrichton-Vulcan造船所で製造されました 。フィンランドの潜水艦は、1945年1月に進水した。この船は、現在スオメンリンナの博物館船となっているヴェシッコを除いて、廃船となった。1930 年代にフィンランドとエストニアの海軍最高司令部が多く実践したフィンランド湾の秘密封鎖システムは、 1939 年 9 月にエストニアがソ連の同盟国となり、エストニアの基地が赤軍に占拠されたため、1939 年以降には実施されなかった。 フィンランドとエストンの協力計画には、特に以下のものが含まれる。タリン沖のポークカラニエミとナイサーリ間の地雷原、大砲弾の相互侵入制御システム、海底ケーブルによる通信システム、フィンランド5隻（Saukko、Vesikko、Vesihiisi、Vetehinen、Iso-Turso）およびエストニア2隻（Kalev、Lembit）、合わせて106機の機雷を搭載可能であった。ソ連の水上艦はフィンランドの砦を攻撃したが、成功しなかった。戦争末期、ソ連軍はコトカとヴィロラハテをジェーゲで攻撃したが、撃退された。フィンランドの沿岸要塞は、弾薬の許す限り地上軍を支援した。フィンランド空軍は145機の航空機を保有し、そのうち114機が稼動していた。フィンランドはこの戦争で61機の航空機を失った。フィンランドの高射砲は122門であった。 航空隊の任務は本国と輸送路の保護と偵察であった。 ソ連空軍はフィンランドに対して1000機の航空機を自由に使用できたが、ソ連は戦争で747機を失ったと計算されている。ソ連空軍の任務は、フィンランド本国を麻痺させ、地上戦を支援することであった。 約100 000個の爆弾がフィンランド領土に投下され、848人（956人）が死亡、1856人が負傷した。 おそらくフィンランド航空機による最も大きな空戦は、3月にヴィボルグ湾で起こったのであろう。</w:t>
      </w:r>
    </w:p>
    <w:p>
      <w:r>
        <w:rPr>
          <w:b/>
          <w:color w:val="FF0000"/>
        </w:rPr>
        <w:t xml:space="preserve">イド125</w:t>
      </w:r>
    </w:p>
    <w:p>
      <w:r>
        <w:rPr>
          <w:b w:val="0"/>
        </w:rPr>
        <w:t xml:space="preserve">フィンランド国立教育委員会が作成した資料 安全な登校日-共通の原因、保護者向け情報 ( pdf ) 安全な登校日-共通の原因ガイドの目的は、学校での安全推進に関する情報を提供し、家庭と学校の協力を支援し、保護者が子供や若者のための安全な登校日の構築について学び参加するよう促すことである。このガイドでは、学校の法律やカリキュラムにおけるいじめ、暴力、ハラスメントの防止に関するガイダンスを説明し、家庭や学校でこの問題を提起するための実践的なアプローチを示しています。また、国家暴力プログラム、犯罪防止プログラム、交通安全に関する情報も提供しています。 THE BEST FOR CHILDREN - support and quality in morning and afternoon activities ( edited by Riitta Rajala ) 午前と午後の活動の目的は、子どもの全般的な幸福と健康を支え、良い成長のための基礎を作ることです。幼児期から青年期にかけて、子どもたちは徐々に自立していきますが、大人の安心感や存在感、指導はまだまだ必要です。 そこで、子どもたちが安全に過ごせるよう、学校の前後に、大人の指導のもと、さまざまな刺激的な活動に参加したり、休息を取ったりする機会を提供しています。午前と午後の活動の重要な目的の一つは、家庭と学校の教育活動を支援することである。 学校のカリキュラムとその中で定義された学校の教育目標も、学校の敷地内で行われる午前と午後の活動の指導に寄与するものである。大人のロールモデル、個人の尊重、他者への配慮、共通のルールは、良い協力関係の基礎となるものです。品質説明は、家庭と学校の協力関係を発展させるためのツールであり、学校と保護者が、法律とカリキュラムに定められた家庭と学校の協力関係の主要原則の学校コミュニティにおける実施を評価することを可能にするものです。Opetushallitusとフィンランド父母の会 学童期健康パスのオンライン教材には、学年ごとの基礎教育の健康教育の内容、学校の健康管理と口腔ケアサービス、父母の夕べの健康関連テーマ、その他学校での健康増進活動がまとめられています。健康パスの目的は、学齢期の子どもたちの健康をサポートすることです。パスウェイは、さまざまなアクターが一貫した方法で影響を与えることができる問題を確実にするのに役立ちます。また、Parents' Evening（親の夕べ）や、学校や学校保健サービスとの直接的な接触は、家庭からサービスへと、逆の方向に影響を与えることができる。攻撃性の階段 ( Raisa Cacciatore ) 攻撃性教育は教育の重要な部分である。 攻撃性の階段は、子供、青年、若年成人の年齢に関連した課題に建設的に取り組むためのモデルである。先生方は、ご自身のテーマを自由に編集、組み合わせ、追加することで、本とCDという教材を使い、それぞれの教室のニーズに合った授業を設計することができます。 攻撃の階段』は、フィンランド国立教育委員会と人口同盟の共同出版物です。出版物を注文する 他の人が作成した資料 注意を払う - 学校でのいじめを防止するための保護者の夕べのモデル ( pdf , Mannerheim Child Welfare Association ) 保護者の夕べのモデルは、話し合いベースで、学校コミュニティ全体を考慮に入れています。 学校でのいじめは学校全体とグループの問題で、誰もが影響を及ぼすことができるものなのです。大人は、ピアグループで他の親といじめについて話し合うことができる.The Educator's Guide and other materials ( pdf , Mannerheim Child Welfare Association ) この教材は、親やその他の教育者が、自分自身の成人期や子育て、子育ての基本について、立ち止まって考えるのに役立つものです。里親を育てる」フォルダには、特に青少年の親を対象としたグループ活動のための資料が含まれています。このフォルダの最初の部分には、ペアレンツ・サークルの6つのセッションを開催するためのヒントやガイドラインが記載されたファシリテーターのためのガイドが含まれています。</w:t>
      </w:r>
    </w:p>
    <w:p>
      <w:r>
        <w:rPr>
          <w:b/>
          <w:color w:val="FF0000"/>
        </w:rPr>
        <w:t xml:space="preserve">イド126</w:t>
      </w:r>
    </w:p>
    <w:p>
      <w:r>
        <w:rPr>
          <w:b w:val="0"/>
        </w:rPr>
        <w:t xml:space="preserve">妊娠中に避けるべき食品の分類 妊娠中に避けるべき食品を知ることは、妊娠中の食生活において非常に重要なことです。口に入るものすべてが、赤ちゃんの発育につながることを忘れないでください。栄養の健康的な習慣と、母親と特に赤ちゃんのための危険因子のため、妊娠中に避けるべき特定の食品は確かに妊娠中の食事に適しています 。 妊娠中の食事の健康的なライフスタイルは、調理や準備の習慣から始めましょう 。通常、テーブルのカウンターやビュッフェの上に置かれているものは何でも食べます。室温を上げるために食べ物が増えると、非友好的な生物が増殖し、その可能性が高まります。肉や鶏肉を調理するときは必ず手を洗い、他の食品に菌が移るのを防ぐために、表面やまな板を忘れずに拭きましょう。鶏肉、肉、卵は、サルモネラ菌のリスクを排除するために十分に調理する必要があります。適切に調理されていない肉や未殺菌牛乳で調理されたものは避ける。 これらはリステリア菌に感染している可能性があり、流産のリスクを高める。 妊娠中に避けるべき食品 1. アルコール-妊娠中のアルコールに関連する胎児の損傷や異常が記録されている。 アルコールは胎盤に運ばれるため、妊婦が飲むたびに、赤ちゃんは過剰に飲んでいる。妊娠中に飲んでも大丈夫とされるレベルはありません。そして、毎日の消費は、胎児アルコール症候群と呼ばれる状態につながる可能性があります。 3.調理不十分な肉や硝酸塩 - 調理されていない肉は真剣に成長期の赤ちゃんに影響を与えることができる細菌や寄生虫を持っていることができます。 彼らは硝酸塩がいっぱいだからまたソーセージ、ベーコンやほとんどのサンドイッチ肉を避ける。 4.生魚、貝や寿司 - 生魚を食べて、サナダ虫や他の害虫が潜在的に感染する可能性があります。子虫は栄養を吸い取り、発育途上の子供を拒否することができる 5.アルファルファなどの生のスプラウト - ほとんどのスプラウトは細菌の温床となる方法で栽培されています。大人は菌に抵抗できないかもしれませんが、赤ちゃんには無理は禁物です。自分で育てられる場合でも、アルファルファの新芽は天然毒が含まれているので避けましょう。 6.ジャンクフード - 赤ちゃんに必要な栄養素はすべて摂取できます。 ビタミンがあるだけでは十分ではありません。ドリトスでお腹がいっぱいになると、赤ちゃんが美しく、強く、健康に育つのを本当に助けてくれる食品を食べる余裕がなくなります。魚に多く含まれる水銀 - オメガ3魚油は赤ちゃんの健康と脳の発達のために妊娠中に不可欠ですが、魚、主にメカジキ、サバ、サメは、水銀を非常に多く含んでいます。水銀は危険な重金属で、あなたとあなたの赤ちゃんに有害です。新鮮な魚料理の摂取を制限し、妊娠保証の100％毒素フリー魚油カプセルとオメガ3脂肪酸のレベルを高めることであなたの食事を補うのが最善です。 さて、あなたは妊娠中の栄養の重要性について明確であることを、これらの妊娠段階の写真をチェックしてください。 彼らはあなたを刺激するはずです。 モスグリーンによる著作権は、すべての権利予約 モスはBellaOnlineとホールフード栄養と魚油栄養編集の権威である。過去30年以上にわたって、何千人もの人々の見た目や気分を自然に良くするお手伝いをしてきました。彼女のナチュラルヘルスのニュースレターを購読すると、貴重な栄養情報を無料で入手することができます。</w:t>
      </w:r>
    </w:p>
    <w:p>
      <w:r>
        <w:rPr>
          <w:b/>
          <w:color w:val="FF0000"/>
        </w:rPr>
        <w:t xml:space="preserve">イド127</w:t>
      </w:r>
    </w:p>
    <w:p>
      <w:r>
        <w:rPr>
          <w:b w:val="0"/>
        </w:rPr>
        <w:t xml:space="preserve">地球の宝物 THE DEAL ( S ) ロードス島の真珠.このプログラムでは、歴史的な町並みとその建築物、芸術的な宝物を見学することができます。いつの時代も、富と権力は大都市の中心部に集中し、経済エリートや支配者たちは、世界に足跡を残そうとする人間の誘惑に抗うことができなかったのです。また、彼らの記念碑のいくつかは、現代の人々に賞賛され残っている .続きを読む www.nelonenpaketti .fi</w:t>
      </w:r>
    </w:p>
    <w:p>
      <w:r>
        <w:rPr>
          <w:b/>
          <w:color w:val="FF0000"/>
        </w:rPr>
        <w:t xml:space="preserve">id 128</w:t>
      </w:r>
    </w:p>
    <w:p>
      <w:r>
        <w:rPr>
          <w:b w:val="0"/>
        </w:rPr>
        <w:t xml:space="preserve">水晶玉を覗く コラム 2011.12.30 06:27 投資銀行が予測する将来の経済情勢は、これまで何度も当たったり外れたりしてきたが、今は、政治的災害だけがユーロを破壊できると考えているようだ。 私は、ある大手投資銀行の記者会見の席で、そのエコノミストが水晶玉を覗いている。 記者たちが驚いたことに、この銀行は欧州中央銀行 ( ECB )の行動を賞賛して、ユーロが持続すると信じているのである。もちろん、危機は今年の前半に不況をもたらすだろうが、大きな政治的なサプライズなしに不況はないだろう。同銀行のエコノミストは、ECBの行動は賢明であり、多くの点でユーロ圏の銀行にとって暮らしやすくなったと賞賛している。中央銀行のゲームプランは、持続的な政治的解決のためにユーロ諸国に圧力をかけることである。 政治的解決の可能性がある限り、ユーロ債の二日酔いハイブリッドや貨幣印刷でユーロ危機に介入する理由はない。この投資銀行は、ユーロに対する最大の脅威は、ユーロ圏の国が誤った政党に投票し、政権を獲得するような政治的災害であると考えています。この銀行は、ユーロ圏には経済的な問題はないが、行政や政治に大きな問題があると見ている。 ユーロ圏は米国や英国ほどの負債はないが、負債が非常に偏っている。 遅い失速 この投資銀行-引用してはならない-は、政治的解決が遅いため、ユーロは今後長い間奈落の底で失速するだろうと考えている。他の多くの経済予測家、投資銀行、研究機関も同じ意見である。欧州は来年前半も景気後退が続くと予想する人が多いが、米国はこれ以上の落ち込みはないだろう。 商品価格の抑制が続くという予想が当たれば、年末に向けて皆元気になるだろう。 投資銀行のモルガンスタンレーはオンラインで様々なシナリオを提示している。同行は、危機がどの程度悪化するかは米国とEUの政治的決断にかかっているという。 同行は、政治家が賢く行動し、欧州統合が深化するシナリオが最も可能性が高いと見ている。 政策決定に失敗すれば、本格的な景気後退とユーロ圏の崩壊が待っている。 同行は、恐怖シナリオの可能性は高まっているがまだあり得ないと述べている。多くの予測家は、2012年のインフレ圧力は緩和され、少なくとも米国連邦準備制度理事会と英国は紙幣を増刷し続けるだろうと考えている。 欧州中央銀行もそれに加わることになるかもしれない。 予測は間違っているのだろうか？これらの経済予測は、必ずしも予測通りにならない未来を予測するものです。2011年は、欧米ではすでに成長率が向上する年であるはずでしたが、そうではありませんでした。ここ英国では、住宅価格は3年連続で暴落しているはずだが、そうはなっていない。 ユーロは不幸をもたらすとは思われていなかったが、世界経済の虫の息となった。さらに、経済に対する最大のショックは、時に経済の外からやってくる。 自然災害に加えて、政治的な変化も予測することは困難である。石油資源の豊富なアラブ諸国での暴動や革命は、20年前の共産主義諸国の崩壊と同様、予測可能なことではなかった。経済の発展も嬉しい驚きです .匿名の投資銀行もモルガン・スタンレーも、夏には急速かつ持続的な成長が始まる可能性が十分にあると見ている。 政府の予算削減政策は、人員削減の波の前にすでに効果が出始めており、たとえそれが続いても、その影響は小さくなる。 商品がインフレ圧力をもたらさなければ、回復の可能性は十分にある ...</w:t>
      </w:r>
    </w:p>
    <w:p>
      <w:r>
        <w:rPr>
          <w:b/>
          <w:color w:val="FF0000"/>
        </w:rPr>
        <w:t xml:space="preserve">一二九</w:t>
      </w:r>
    </w:p>
    <w:p>
      <w:r>
        <w:rPr>
          <w:b w:val="0"/>
        </w:rPr>
        <w:t xml:space="preserve">Sydämen tila -hoitola Sydämen tilaはヘルシンキのヴァッリラにあるナタ・ヨガスクールのハイパーボレアセンターで、全人的な幸福と健康を回復・維持するためのヨギック治療センターです。私たちのトリートメントは、全人的な健康、幸福、リラクゼーションを育むための自然で若返る方法です。 ヨギーの伝統の多様な方法と知識に基づいています。 私たちが使用しているトリートメント方法は、すべての人に適しています。マッサージの後、カラーライトと音楽を同時に使ったトリートメントの3つのステージで構成されています。 マッサージ マッサージは、身体をリラックスさせ、心を癒すシンプルで優しいトリートメントです。音楽とクロモセラピーの前のマッサージは、これらの共鳴セラピーの有益な効果に開放するために、全体の存在を準備します。タッチやセラピストの意識的で温かい存在もまた、それ自体が癒しの力です。タッチングは集中力を高め、軽度のうつ症状や痛みを和らげ、体内のストレスホルモンのレベルを下げ、抵抗力を向上させます。 お客様は手、足、頭、首、肩のマッサージかストレス緩和のマッサージを選択することができます。ストレス解消のためのマッサージは、指圧のメソッドに基づいています。クロモセラピー 光の力を持つすべての治療はクロモセラピーと心臓条件治療法は、特に色の光を使用しています。 色の微妙な意味と効果は、インドのヨガとauyerveda伝統の数千年のために知られている。また、エジプト、ギリシャ、ローマ文化は、色の汎用性と有益な治療的使用を知っていた。 クロモセラピーは、肉体の症状の領域に健康とバランスを回復し、微細な体を調和させ、浄化する。音楽療法 人は昔から、調和のとれた音や音楽を治療や高揚した状態を作り出すために使ってきました。音楽療法はクロモセラピーと同様、共鳴を利用したものです。音楽は、人間をその振動数に同調させ、光のように、セラピーの結果が微妙なレベルで肉体に現れる。音楽は、一般的な感情や精神状態に効果的かつ的確に影響を与えることができます。音楽は、正しく選択し、使用することで、例えば、不安、イライラ、頭痛を治したり、深く穏やかで楽観的な、あるいは幸せな心の状態を作り出したりすることができます .私たちが使用する治療法は、すべての人に適しています。お電話でのお問い合わせ、ご予約はこちらから。</w:t>
      </w:r>
    </w:p>
    <w:p>
      <w:r>
        <w:rPr>
          <w:b/>
          <w:color w:val="FF0000"/>
        </w:rPr>
        <w:t xml:space="preserve">イド130</w:t>
      </w:r>
    </w:p>
    <w:p>
      <w:r>
        <w:rPr>
          <w:b w:val="0"/>
        </w:rPr>
        <w:t xml:space="preserve">Mil-Tec Neck Knife 9cm ミルテック ネックナイフ 9cm 実用的で持ち運びに便利な小さなナイフです。精密切断に適したサイズで、付属のチェーンでナイフの鞘を持ち運ぶことができます。ナイフはこの鎖からのあなたの首のまわりでそれを掛けることができるほど小さい。 従って名前。 製品の説明小さいナイフを運ぶこの実用的および容易。精密切断に最適なサイズで、付属のチェーンでナイフのシース（鞘）を持ち運ぶことができます。ナイフはとても小さいので、このチェーンで首からぶら下げることができます。 したがって、この名前です。 ナイフの背面に小さなブレードが取り付けられており、手首に付けるか、クッションとしてナイフのハンドルに巻き付けることができます。Mil-Tec の首のナイフ 9cm 私達の会社 SF-Fennica 株式会社は 1993 年以来作動し、私達は 2002 年に電子商取引をし始めました。 電子商取引の経験の 11 年以上によって私達は速い配達およびよい感じを保証します。タイトルから推測されるように、私たちは速い配達を持っています。私たちの「在庫」商品はすべて私たちの倉庫にあり、実際の担当者がそれらを手に取り、注文が私たちに届いたその日に郵便輸送のために梱包します。 日とは、ここでは6時から15時までの間という意味です。少なくとも一年の大半は・・・。だから、ほとんどの場合、荷物はその日のうちにお客さまに発送されます。つまり、翌日には受け取れるか、郵便局員が玄関先まで配達してくれるのです。核戦争やその他の自然災害がある場合、または商品が注文時に在庫がない場合、注文の配信は当然少し長くなります。ウェブショップに掲載されている情報の99%は正確であり、99.5%の商品は即日出荷されます。あなたは非常に迅速に私たちから注文した製品を受け取る（多くの場合、翌日）、我々はあなたに出荷とレシートを送信します、あなたが不運な場合 - それは11年以上働いているように私たちの保証サービスが動作します。シンプルでスピーディ。コッタカーは、すべてのお客様が購入した商品に非常に満足されることを望んでいます。返品を希望されることはよくあることです。私たちは、製品がすべてのパッケージとタグで再販売可能な状態である限り、あなたが製品を受け取った瞬間から30日間の返品ポリシーを提供することを嬉しく思っています。返品される場合は、info@mokkimies.com までご連絡いただき、返品の手続きをされることをお勧めします。 したがって、お客様は安心して当社のすべての製品を注文し、ご自宅で購入を決定することができます。注：一部の製品（トイレタリーや下着など）には例外的な返品条件がある場合があります。 例えば、下着やそれに類するものは、いかなる状況下でも返品することはできません。Mökkimies.comのオンラインショップは、自分の人生を持たないが、フィンランドのオンラインショッピングで11年以上の経験を持つ熱心なグループによって支えられています。 私たちの会社SF-Fennica Oyが1993年に設立されて、我々は2002年にオンラインショップ事業を始めました。 混合バッグは、11年以上前から良い成功を収めて、ギフトと特別な製品を中心に、オンラインショップPulju.netを運営しています。</w:t>
      </w:r>
    </w:p>
    <w:p>
      <w:r>
        <w:rPr>
          <w:b/>
          <w:color w:val="FF0000"/>
        </w:rPr>
        <w:t xml:space="preserve">イド131</w:t>
      </w:r>
    </w:p>
    <w:p>
      <w:r>
        <w:rPr>
          <w:b w:val="0"/>
        </w:rPr>
        <w:t xml:space="preserve">Eコマースはビジネスの重要な一部である 今日、誰でも素早く、安価にオンラインショップを構築することができます。しかし、オンラインショップが存在するだけでは、eビジネスのキャッシュフローを自動的に保証するものではありません。Shop 2011に参加した際、数十社のオンラインショップの方々とお話しましたが、その中でオンラインショップを重要なビジネスプラットフォームにすることができたのは、ほんの数社に過ぎませんでした。オンラインショップの利用者が少ない、または利用者は多いが購入者が少ないという問題がありました。 どうしたら利用者を増やすことができますか？現在、インターネット上には、ほとんど訪問者のいないオンラインショップが数千件あると推測されます。これらのオンラインショップは、通常、Googleに発見されていないため、その知名度を向上させる最初のステップは、検索エンジン最適化です 。検索エンジンでの上位表示は、オンラインショップにとって、実店舗の立地条件と同じ意味を持っています。また、場所だけでなく、潜在顧客が移動する場所に広告を掲載することも重要です。オンライン広告だけでなく、従来のマーケティングチャネルも覚えておくとよいでしょう .オンラインショップで訪問者に購入してもらうにはどうしたらいいのでしょうか？検索エンジンやマーケティングで多くの訪問者を集めても、購入率が低いネットショップがあります。通常は、オンラインショップをより分かりやすくし、ショップ内でのさまざまな活性化活動を導入することが解決策となります。最もシンプルな形では、製品の階層を新たに設け、最も重要な製品をトップページに配置することを意味します。また、様々な選択肢のあるカウンターやバーチャルなカスタマーサービスエージェントを導入することで、アクティベーションを向上させることができます。オンラインショッピングを成功させる方法 オンラインショップのファインダビリティを向上させることは、すぐに回収できる投資です。検索エンジン最適化により、オンラインショップのGoogleランキングが向上し、購入先を探している人たちが自然に訪れるようになります。ネットショップでのセルフ販売は、実店舗と同じように商品レイアウトを綿密に計画する必要があります。また、通路の整理整頓も重要です。そのため、成功の鍵は活性化と最適化です。</w:t>
      </w:r>
    </w:p>
    <w:p>
      <w:r>
        <w:rPr>
          <w:b/>
          <w:color w:val="FF0000"/>
        </w:rPr>
        <w:t xml:space="preserve">イド 132</w:t>
      </w:r>
    </w:p>
    <w:p>
      <w:r>
        <w:rPr>
          <w:b w:val="0"/>
        </w:rPr>
        <w:t xml:space="preserve">ユヴァスキュラの旅 14.9.2012 私はユヴァスキュラでのホスティング・デイで話すために朝早く出発しました。 その後、ユヴァスキュラの国会議員であるスザンナ・フオヴィネンと会うために遊歩道へ行きました。国会に戻る途中、ヘラジカが邪魔をしようとしましたが、幸運なことに、ヘラジカは（私たちに）怖がって逃げていきました。私は、私たちの素晴らしい会長であるユッタ・ウルピライネンをサポートするためにそこにいた。 納税者の利益のために、ユッタはユーログループと今晩のEU閣僚会議でフィンランドの立場を守るためにそこにいることが要求された。</w:t>
      </w:r>
    </w:p>
    <w:p>
      <w:r>
        <w:rPr>
          <w:b/>
          <w:color w:val="FF0000"/>
        </w:rPr>
        <w:t xml:space="preserve">アイディー133</w:t>
      </w:r>
    </w:p>
    <w:p>
      <w:r>
        <w:rPr>
          <w:b w:val="0"/>
        </w:rPr>
        <w:t xml:space="preserve">交通費の節約 通勤などの交通費にお金がかかりすぎていると感じていますか？もちろん、公共交通機関も車の運転も、フィンランドではとんでもなく高価なものです。重機などの重量が80kgを超える場合、1kmあたり0.03ユーロ 作業用の犬の輸送の場合、1kmあたり0.03ユーロ 作業用の人の輸送が増えるごとに0.03ユーロ 2014年には、キロメートル許容量が減少し、差額の対象となることにご注意ください.最初の15,000kmについては、95％の走行距離に対してのみ非課税枠が支払われます。それ以上の場合は、キログラム単位の手当の55％のみが免除される ... 2.燃料を節約する 自動車は、次のような方法で燃料を節約することができます：目的に合った車とエンジンを用意する。多くの場合、低燃費のディーゼルが最も経済的な選択肢となります。 エンジンの予熱は、必要以上にエンジンを加熱しない限り、理論的には冬場に110ユーロの節約になります。 ほとんどの冬の条件では30分以上の加熱で十分です。 3.都市生活者にとって、レンタカーを利用することは、年間を通じると意外とお得なのです。個人旅行ではタクシーを利用し、長距離の移動にはレンタカーを利用するとしても、レンタカーはマイカーを購入し維持するよりも年間1000ユーロ以上安くなります . 4.公共交通機関を利用する 特に大都市では、公共交通機関を利用する方がマイカーよりも効率よく、何倍も安い場合が多くあります ...地方では、公共交通機関を利用できない場合があります。割引チケットを利用する 年金受給者、失業者、学生は、公共交通機関のチケットが大幅に割引されます。 これらの特典を利用しましょう。 公共交通機関を定期的に利用する場合は、割引価格の月間チケットを購入するのが一番です。 6.経済的に旅行をまとめる いつどこに行くかを考えましょう。もし、特定の場所でやりたいことがいくつかある場合は、それらをまとめて一度にできるようにするとよいでしょう。もっと安く済むなら、何度も往復して交通費を払う意味がない 7.プライドを飲み込んで、脚を使う 落胆した運転手はこのアドバイスを聞きたくないだろうが、事実は事実である。徒歩や自転車など、もう少し自分の足を使うことができれば、毎年数百ユーロの燃料を節約することができるのです。自家用車で街に出るのは、特に首都圏の渋滞の中ではとても不便で、身障者か大馬鹿者しか金と時間を無駄にしない。 多くの悩める自動車乗りにとって、以下の主張はある意味とんでもなく嫌なことだが、言わせてもらうと、自分の足を使えば、汚染も少なく、長生きできる。 メリットだらけだ！」。我々は、次の価値がある , 我々はまた、いくつかの信じられないほど良いローン保険やその他のお得な情報を提供するように .Facebookの消費者情報ページで「いいね！」を押してフォローしてください。 また、メールリストにもご登録をお願いします。</w:t>
      </w:r>
    </w:p>
    <w:p>
      <w:r>
        <w:rPr>
          <w:b/>
          <w:color w:val="FF0000"/>
        </w:rPr>
        <w:t xml:space="preserve">イド134</w:t>
      </w:r>
    </w:p>
    <w:p>
      <w:r>
        <w:rPr>
          <w:b w:val="0"/>
        </w:rPr>
        <w:t xml:space="preserve">SEXYINY sex cam : 私はホットで情熱的な、43Vの大人の女性です。 私はゆっくりと私のパンティーを脱ぐ.何か素晴らしいことの前触れとして、お尻がピリピリするような感覚があるんです。あなたが欲望のままに見ているのがわかると、私はさらに興奮し、全身を濡らしていく・・・。この後の展開が知りたいですか？??セックスカムで何をすればいいのか／どんなことが見られるのか／どんなことを聞けばいいのか？もしあなたが望むなら、私はあなたに熱いストリップショーをお見せすることができます。私はいろいろな性具を持っていて、それを使うのが好きなんです。様々なランジェリーでのパフォーマンスも可能です。SexyInyフォトギャラリー .このラインには、あらゆる好み、欲求、フェティッシュに対応するパフォーマーが揃っています。このサービスは匿名性が高く、安全です：パフォーマーはあなたに関するいかなる情報も受け取りません。 パフォーマーはあなたの匿名のニックネームを見るだけです。CAM2CAMは、あなたのカメラを接続し、パフォーマーにあなたの姿を見せることができます。また、チャットなしで覗き見モードを選択できるので、演者に見られていることを悟られることはありません。出演者リストは約1分おきに更新され、オンラインモードには常に新しい出演者が追加されています。モデルはオンラインであり、あなたとチャットする準備ができています。同モデルのライブカメラの画質は通常より高い。出演者の生放送は、音声も収録しています。パフォーマーは、少なくとも1つの無料の自己紹介ビデオを撮影しています。 新しいパフォーマー . このパフォーマーは、4日以内にライブチャットを開始しています .人気のパフォーマー． 彼は多くのユーザーの素晴らしいパートナーとなっている．Sexcamでは、エロティックで奔放な女性パフォーマーと男性パフォーマーが、あなたを興奮させ、あなたのニーズを素早く満足させます。ライブカムのカテゴリーから好みのセックスコンパニオンを選んで、超ホットなセックスカム・セッションを始めましょうPORN FILMS 私たちは、国内最大の映画アーカイブを持っています。スペシャル、レア、クラシックの数々。様々なフォーマットの新しい最高品質のビデオが毎日追加され、ライブパフォーマーのページにはさらに多くのライブパフォーマーがいます ...だから、ポルノマは頻繁に訪問する価値がある。いつも新しい発見があります。ポーンランドの仲間たちがお金を稼ぐ € € 18歳未満の方のご利用は固くお断りします !Pornomaaには、写真、ビデオ、セックス・カムなど、非常に多くのアダルト素材があります。本サービスに登場するモデルはすべて、撮影時に年齢が確認されています。ティーン、スクールガール、ガール、ヤングなどと表記されているコンテンツは、すべて18歳以上のモデルです。</w:t>
      </w:r>
    </w:p>
    <w:p>
      <w:r>
        <w:rPr>
          <w:b/>
          <w:color w:val="FF0000"/>
        </w:rPr>
        <w:t xml:space="preserve">イド135</w:t>
      </w:r>
    </w:p>
    <w:p>
      <w:r>
        <w:rPr>
          <w:b w:val="0"/>
        </w:rPr>
        <w:t xml:space="preserve">EPS 98 公開メッセージ Miikka 私たちの車は男の子5人が乗れるので、まだ乗りたい人がいたら教えてください 1年以上前 Mikael Hi !Launatinマッチのために私は共有輸送を提案する：イッツェビンlähdössä Porvooseen ja kyytin mahtuu 2月3日男の子 。私は、一団を集めて、東へ東へと旅をしようと思ったのです。Departure from Espoonlahti about 17-17.30 . tel . 050-4411367 Mikael Over a year ago Beni Hi , Thank you , Beni would be happy to come along !t .Kiki 050-5283039 一年以上前 Mikael Hi !私は最初に非常にPorvoooseenに行くのですが、私はゲームの開始時間に気づいたとき、私は今、私は暗闇の中で運転するのが好きではないので、私は片頭痛の傾向がないので、必要以外のものを行くことはないだろう。ロビン、ダリ（未登録）、ミッケと一緒に行くことが多いのですが、誰が車で行くのでしょうか？ また、試合には十分な人数が集まるのでしょうか？T. Marja-Liisa 一年以上前 Mikael Hi !Mikael's ride John + Beni , Micke and one more .少年たちは、コーチから時間通りにアナウンスをするよう指示されています。私の意見では、親ではなく少年たちが時間通りにアナウンスする責任を負うべきです。</w:t>
      </w:r>
    </w:p>
    <w:p>
      <w:r>
        <w:rPr>
          <w:b/>
          <w:color w:val="FF0000"/>
        </w:rPr>
        <w:t xml:space="preserve">アイディー136</w:t>
      </w:r>
    </w:p>
    <w:p>
      <w:r>
        <w:rPr>
          <w:b w:val="0"/>
        </w:rPr>
        <w:t xml:space="preserve">オファー - オファーとは何ですか？見積書とは、顧客が企業から書面によるオファーを受けることを要求するものであり、したがって協力への第一歩となります。 スウェーデン語では en offert , ett anbud , 英語では a quotation 。 見積書について話すとき、我々は顧客に対する書面によるオファーを意味します。見積り依頼／価格問い合わせは、顧客からの書面による申し出であり、したがって協力の第一歩となる。 契約締結の提案、すなわち見積りは、通常、申し出の有効期間によって時間が制限される。原則として、オファーを受けるのに費用はかからないはずだが、売り手は、顧客が受け取る価格オファーに費用がかかるかどうかを決めることができる。 その場合、売り手は顧客がオファーを受ける前に顧客に通知しなければならない。 場合によっては、顧客が最終価格を支払う際にオファーにかかった費用が払い戻されることもある。公共調達のような大規模な購入の場合、重要な情報が異なるサプライヤー間で伝達されるリスクを軽減するために、日付と時刻にリンクされていることが多いのです。小規模な調達では、通常、契約当局が価格を比較し、約束された財やサービスとの関連で最も有利な価格を見つけることが最も重要である。 入札書の作成方法 入札書の作成方法が重要である。売り込みや興味を引くだけでなく、マーケティングの一環として、企業のグラフィック・プロファイルに沿ったものでなければならないことを忘れないでください。さらに、優れた構造、読みやすさ、法的妥当性が重要です。売り手の名前/会社名、住所、電話番号、VAT番号 - サービスや商品の説明、場合によっては納期 - 価格、固定価格または価格表や業界の基準に従って決定された価格のいずれか - 申し出に次の点が含まれていることが重要です。- これらの項目が必ず含まれていなければならない理由は、誰と契約し、何が合意されたかを証明できなければならないからである。 もし何かが欠けていた場合、問題が発生した場合の出発点は、消費者の言葉が第一の手段である。例外はあるのでしょうか？特に建設分野（新築、改築・再建）では、入札が行われるのが一般的です。 改築の種類によっては、もう少し複雑です： - 小型家電（コーヒーメーカー、トースター） 小型家電は、金額が小さいので、通常は入札の対象にはなりません。時には新しいものを購入しても、それを修復するよりも有益です。 - 大型家電（洗濯機、テレビ） 。 大型家電の修理は高価になることがありますので、常に見積もりを求める価値があります。 - 車 このケースでは、見積もりを取得しようとするのは良いアイデアです。車のどこが悪いのかが分からない場合もあるので、整備士が見積もるのは難しい場合もあります。役に立つリンク 開発者向け その他のメディア e-conomicの概要 75000社以上の企業と3500人以上の会計士/監査人を顧客に持つe-conomicは、急速に世界をリードするオンライン会計会社になっています。柔軟性のあるソフトウェアは使いやすく、会計士にe-conomic .への無料アクセスを提供することもできます。</w:t>
      </w:r>
    </w:p>
    <w:p>
      <w:r>
        <w:rPr>
          <w:b/>
          <w:color w:val="FF0000"/>
        </w:rPr>
        <w:t xml:space="preserve">イド137</w:t>
      </w:r>
    </w:p>
    <w:p>
      <w:r>
        <w:rPr>
          <w:b w:val="0"/>
        </w:rPr>
        <w:t xml:space="preserve">手紙10 キプリアヌスは父なる神において、わたしたちの主イエス・キリストの殉教者と告白者に永遠の挨拶を送ります1.1 わたしは喜びと感謝をもって、堅固で祝福された兄弟たち、わたしたちの母である教会が誇りに思えるあなたたちの信仰と勇気を知ることができたことを喜びます。少し前、キリストの告白者たちが告白を主張することによって追放の罰を受けたとき、教会が名誉を受けたのは事実です。 しかし、告白がその後の苦しみのためにもっと勇気を必要とするのと同様に、今や告白の名誉はより輝かしく、より大きくなっています。戦いは激化し、戦闘員の栄光は増大した。 そして、拷問の恐怖は、あなた方が戦いに行くのを妨げず、むしろ拷問はあなた方を戦いに駆り立てた。 あなた方は勇敢に、しっかりと、自分を犠牲にする覚悟で最大の闘いに進んでいった1。2 私の知るところでは、あなた方の中にはすでに殉教者としての栄冠を得た者もいれば、勝利者としての栄冠を間近に控えた者もいる。そして、牢獄に閉じ込められた輝かしい仲間の中で、あなた方はそれぞれ、その魂の中で勇猛さと戦いに対する熱意を等しく、同じように輝かせている。朽ちない堅固な信仰が炎のような説得によって裏切られることのないように、神の陣営にいるキリストの兵士たち1でなければならず、2脅迫によっておびえさせることも、拷問や苦悩に打ち勝つこともできないのです。私たちのうちにおられる方は、この世におられる方よりも偉大だからです。 3 地上の刑罰が打ちのめす力は、神の保護が高める力よりも大きくはありません。 4 兄弟たちの輝かしい闘いは、これを証明しています。 彼らは拷問を克服して、他の者の先達とされたのです。彼らは勇敢さと信仰の模範を示した。 彼らは戦線が破られるまで戦った。 2.1 勇敢な兄弟たちよ、私はあなたたちをどのように褒めればよいのだろうか。あなたがたの心の強さと信仰の忍耐を、わたしはどのようなことばでたたえましょうか。栄光の完成のために、あなたは最も厳しい試練を耐え忍んだ ... 5 あなたは痛みに道を譲ったのではなく、むしろ痛みがあなたに道を譲った ...殉教の冠を得ることで、拷問では終わらない苦しみに終止符が打たれた。 激しい切断が長く続いたのは、不屈の信仰を陥れるためではなく、神の民をより早く主のもとに送り届けるためだった。 2.2 現場にいた大群衆は、神の天と霊との戦い、キリストの戦いを畏敬の念をもって見守った。 彼らはキリストの僕たちが、腐らない心と神の力によって、しっかりと立ち、率直に語るのを見たのである。彼らは地上の武器で武装解除されていたが、信者として信仰の武器を装備していた。拷問を受けた者は、拷問を受けた者よりもしっかりと立っていた。殴られ、傷つけられた体は、殴られ、傷つけられたひづめに勝った . 6 征服されない信仰は、体の構造がすでに引き裂かれていたとしても、残酷で長時間の打撃に打ち勝つことはできず、もはや拷問されるのは体の部材ではなく、傷である . 迫害の炎を消す血が流れ、その輝かしい流れは地獄の炎と火を押しとどめる . 2.3 おお、これは主への見せしめだったのか!なんと崇高で、なんと偉大なのだろう聖霊が私たちに語りかけ、思い起こさせるように、詩篇に書かれているように、兵士が忠誠の誓いを守って自決したことは、神の目にはどんなに喜ばしいことであったでしょうか。そのような下僕の中で、彼はどれほど喜んで戦い、勝利したことだろう。彼はシャドウイング</w:t>
      </w:r>
    </w:p>
    <w:p>
      <w:r>
        <w:rPr>
          <w:b/>
          <w:color w:val="FF0000"/>
        </w:rPr>
        <w:t xml:space="preserve">イド138</w:t>
      </w:r>
    </w:p>
    <w:p>
      <w:r>
        <w:rPr>
          <w:b w:val="0"/>
        </w:rPr>
        <w:t xml:space="preserve">この年齢でこのフィンランド美女は信じられないでしょう !年齢を重ねることは、女性がローブに身を包み、壁紙に溶け込まなければならないことを意味するものではありません。年齢なんてただの数字に過ぎない」という古いことわざを、世間の注目を集めるフィンランドのゴージャスな女性たちが証明しています。</w:t>
      </w:r>
    </w:p>
    <w:p>
      <w:r>
        <w:rPr>
          <w:b/>
          <w:color w:val="FF0000"/>
        </w:rPr>
        <w:t xml:space="preserve">一三九</w:t>
      </w:r>
    </w:p>
    <w:p>
      <w:r>
        <w:rPr>
          <w:b w:val="0"/>
        </w:rPr>
        <w:t xml:space="preserve">販売・接客マニュアル 誰のため？販売・接客マニュアル作成・開発サービスは、販売・接客の質の向上を目的とする組織を対象としています。 テーマ 接客・販売マニュアルは、組織に合わせて作成されます。マニュアルの内容は、例えば、組織のカスタマーサービスと販売戦略 オペレーションモデル サービスと製品知識 さまざまなサービス状況に対応するためのガイダンス マニュアルの実施をサポートするために、スタッフトレーニングや、適切な場合には、ミステリーショッピン グが企画されることもある。テーマは、純粋に販売や顧客サービスの開発、あるいはその両方でもかまいません。効果 マニュアルは、さまざまなサービスの実践的な管理、新人の導入、共通のアプローチの導入、新しいコンセプトの導入などをサポートします。 販売・接客マニュアルは、顧客満足度、販売実績、接客サービスの向上をサポートします。カスタマーサービスやセールスマニュアルは、お客様の協力のもとで作成されています。実施にあたっては、コンサルティング、ワークショップ、スタッフトレーニングなどを行います。</w:t>
      </w:r>
    </w:p>
    <w:p>
      <w:r>
        <w:rPr>
          <w:b/>
          <w:color w:val="FF0000"/>
        </w:rPr>
        <w:t xml:space="preserve">イド140</w:t>
      </w:r>
    </w:p>
    <w:p>
      <w:r>
        <w:rPr>
          <w:b w:val="0"/>
        </w:rPr>
        <w:t xml:space="preserve">BMW 118Dに関する意見 平均的に、ユーザーはBMW 118Dを非常に実用的であると評価しています。また、ほとんどの方が同じ意見をお持ちです。 使いやすさ BMW 118Dユーザー・マニュアル（仕様、ガイドライン、安全に関する指示、サイズ、アクセサリーなど）をご覧になれば、疑問に対する答えが見つかるでしょう。平均評価7.88、標準偏差2.02 高性能 ユーザーからの質問：118Dは性能的に非常に優れているのか？BMW 118Dが、技術的に最も優れている、品質が良い、選択肢の幅が広い、などの観点から10点満点で評価しました。</w:t>
      </w:r>
    </w:p>
    <w:p>
      <w:r>
        <w:rPr>
          <w:b/>
          <w:color w:val="FF0000"/>
        </w:rPr>
        <w:t xml:space="preserve">イド141</w:t>
      </w:r>
    </w:p>
    <w:p>
      <w:r>
        <w:rPr>
          <w:b w:val="0"/>
        </w:rPr>
        <w:t xml:space="preserve">トップ オブ ザ ヒープ 両方かもしれませんが、今のあなたはスマートなイメージを与えていないことは確かです。スマートさとは、そういうものなのでしょうか。食事にしましょうか。ネットで悪口を言うことで、人生より大きなことを達成したと思っているのでしょうか？私が悪口を言っている？そうですね、私は自分の立場を正当化することができますし、一部のユーザーには反対しているので、私はくだらない話をします。素晴らしい論理ですね、もう少し教えてください。食事をして、さらに/b/tardsを加えて、みんなで楽しい時間を過ごしましょう。あなたの言うことも一理ありますが、それを否定するつもりはありません。私はあなたの小さなスパットの中で俊郎の側にいるかどうか疑問に思っている場合には、答えはノーです。 私のポイントは、あなたのペニスを増加させ、フォーラムの周りに明白な侮辱と汚い言葉を配布するCapsロックで本当にクソポイントがありますか？いいえ、それは本当にあなたの合理的な画像を与えることはありません、特にあなたがどこでも、常にあなたの同じろくでなし方法でそれを吐き出すとき。迫害に見えてきた？多分ですが、どこでも同じようなことを言い出すと腹が立ちますね。そして、鍋がやかんを黒く呼ぶ？確かに、あなたはもうだめだ、過去からのフラッシュ : はは、これはあなたが私に使ったのと同じテクニックだ。 あなたは私の質問に何も答えず、ただ繰り返し繰り返し繰り返し繰り返し繰り返し繰り返し繰り返し繰り返し繰り返し繰り返し、あなたがいつも吐くのと同じ古いp*sを繰り返し繰り返し繰り返し繰り返し続ける。あなたは、あなたが私や私たちみんなに書いてきたことがどんなものかを完全に知っている、だから、あなたのお尻から頭を出して、少し考えて、そして愚かな噴出停止、この無力のろくでなし。 本当に素晴らしい、誰かが何かをする、それはおそらくあなたが同じことを正当化される。*あなたは本当に大人の仲間です。あなたがこれまでに参加したすべての「議論」。みんな、あなたのああいう論理で議論しているところを見ていないのか、挑発をp*sしているところなど、大丈夫です。そのクソみたいな書き込みを探して、「相手」を100対0で倒すという小さな努力をするのが、本当に面倒くさいのか？あなたは本当に、より良くなろうとせず、同じレベルに沈み続けているのでしょうか？そして、あなたは論理と挑発について、あなたのトラックをカバーし、主題を変更するために行く。よくやった、本当によくやった私が言いたいのは、Caps Lockを使用して、明白な侮辱や汚い言葉をフォーラム中に配布し、あなたのペニスを増加させるクソポイントが本当にあるのですか？いいえ、それは本当にあなたの合理的な画像を与えることはありません、特にあなたがどこでも、常にあなたの同じろくでなし方法でそれを吐き出すとき。迫害に見えてきた？多分ですが、どこでも同じようなことを言い出すと腹が立ちますね。そして、鍋がやかんを黒く呼ぶ？確かに、お前はもうだめだ、過去からフラッシュ : 引用 すばらしいね、誰かが何かをすることで、同じことをすることが正当化されるんだね。*クラップクラップクラップ*、あなたは本当に私たちのすべてのための大人の会社です。いいえ、いいえ、もう一度、いいえ。いや、同じことをしたからといって、誰かを避けているわけではありません。相手があまりにも馬鹿馬鹿しい投稿をしたので、私は返信しようともしませんでした。 私はその事実を考慮しただけで、それで自分の行動を正当化するつもりは毛頭ありません。引用元: わざわざそのクソ記事を探して「相手」を100-0にするような小さな努力はしないのでしょうか?本当に、もっと良くなろうともせず、同じレベルまで自分を下げているのでしょうか？そして、あなたは論理と挑発について、あなたのトラックをカバーし、主題を変更するために行く。よくやった、本当によくやった誰でも、私は本当に少しでもこれらの "議論 "を読んでいる人を意味し、私が話していることを見ているでしょう。 あなたは明らかに持っていない、しかし、有罪を守るためにしようとしている。</w:t>
      </w:r>
    </w:p>
    <w:p>
      <w:r>
        <w:rPr>
          <w:b/>
          <w:color w:val="FF0000"/>
        </w:rPr>
        <w:t xml:space="preserve">id 142</w:t>
      </w:r>
    </w:p>
    <w:p>
      <w:r>
        <w:rPr>
          <w:b w:val="0"/>
        </w:rPr>
        <w:t xml:space="preserve">もしあなたが、絶対に外さないシステムバカラゲームをお探しなら、残念ながらそれは生き残れないでしょう。それでも、マーチンゲールというシステムは、統計的に一貫した優位性を形成することができます。 この巧妙な戦略は、300年以上も前から求められているので、明らかに由緒正しいものです。マーチンゲール法は、プログレッシブ・ベッティング・システムを使って、人が確実に成功するよう試みます。 システムの一部の大胆な構成要素は、人が勝たずに行けば行くほど、ベットが高くなります。 次の一連のベットのうち8つを失う可能性が非常に低いことに気づいて喜んでいただけるでしょう - 約0.0025％。 だからこれは、最終的にあなたが賭けに勝つことがほぼ保証されていることを多くの意味で意味します！.マーチンゲールシステムは、あなたが確実に]偶数のステークスのシリーズで少なくとも一回勝つことを確認するために、この一般的なアイデアを適用します。マーチンゲールシステムを適用するには、最初のベットを選択し、シーケンスの長さを再生する必要があります。それはあなたの予算とあなたが取ることを望んでいるリスクの量に依存することになります。一次ベットの後に1単位だけベットし、勝つまでそれ以降のベットを2倍にします。勝ったら、元のステークに戻ります。その場合、1回目から8回目までの賭けで勝っても、その利益は微々たるものです。マーチンゲールプレイの魔法は、あなたが勝つたびに、彼はちょうどラダー上の新しいモバイルベットを開始し、すべての周りのバカラを通してそれを繰り返し続けることです - 単位はすぐに見つけることができます!バカラゲームにマーチンゲールを適用することで、自分の銀行を作り、マーチンゲールシステムに付加価値をつけることができれば、プレーヤーのリターンを増やすことができます。 それでも、システムマーチンゲールは普遍的ではないことを忘れないでください。統計はその使用をサポートするという事実にもかかわらず、あなたは長期的に負けたシリーズになります。したがって、1つは持っている , 損失を克服するための資金と神経 .ケースでは、あなたがシステムのテーブルを再生マーチンゲールを取るために喜んでいる場合、ここで助けることができるアドバイスです - 8セット中に勝利を得るための高確率にもかかわらず、人は通常、自分がセットを失うことを見つけるのリスクを実行します。その点、ラウンドターゲットを通過した後は、運に見放されることなく、100%のボーナスでテーブルを終えることができます。カジノを楽しみたい、カジノを体験してみたい。80種類以上の最先端オンラインカジノゲーム、最新鋭のViperソフトウェア、そして毎月のエキサイティングなプロモーションで、この勝利の興奮は決して終わることはないのです。バカラをプレイするには： - 目的の値のチップをクリックして選択します。 カーソルを画面の中央に移動し、3つのテーブル（プレイヤー、バンカー、タイ）のいずれかをクリックして、そこにベットを置きます。クリックするごとに1チップ加算されます。 その他のチップを選択すると、ベット額が増えます。エリア上で右クリックすると、チップを1つ削除することができます。複数のチップを複数のエリアに同時に配置することができます。</w:t>
      </w:r>
    </w:p>
    <w:p>
      <w:r>
        <w:rPr>
          <w:b/>
          <w:color w:val="FF0000"/>
        </w:rPr>
        <w:t xml:space="preserve">イド143</w:t>
      </w:r>
    </w:p>
    <w:p>
      <w:r>
        <w:rPr>
          <w:b w:val="0"/>
        </w:rPr>
        <w:t xml:space="preserve">コンピュータサイエンス学士号 UWSのコンピュータサイエンス学士号は、コンピュータサイエンスと数学の強固な理論的基礎に支えられた、現代の相互接続されたコンピュータシステムに関する包括的で深い技術的理解を提供します。産業界で必要とされる高度なコンピュータソフトウェアの設計、開発、設定、統合、保守のための実践的なスキルを身につけます。ネットワークシステム - 情報技術と通信ネットワークシステムの最近の進歩により、情報技術の分野でのネットワーク技術の重要性が高まっています。この専攻では、現代のネットワーク化されたコンピュータシステム、その仕組み、そしてそれらを導く原理について、徹底した技術的理解を得ることができます。この強固な基礎の上に、今日の大企業が必要とするネットワークコンピュータシステムの設計、開発、統合に必要な実践的スキルを学ぶ機会があります。 コンピュータ通信ネットワークの概念とプロトコル、マルチメディアシステム、インターネットの標準と技術、ネットワークセキュリティ、ワイヤレスおよびモバイルコンピューティング、分散システムなど、幅広いトピックをカバーしています。 プログラミング - 高度なプログラミングスキルを身につけたい方におすすめの専攻分野です。このコースでは、オペレーティングシステムレベルのプログラミングを中心に、強力なシステムプログラミングとシステム管理のスキルを身につけます。 より高度なアプリケーションプログラムのサポートサービスや、適切なシステムおよびリーダーシップのためのプログラム開発を提供できる、高効率で信頼性の高いコードを書くというビジネスを重視します。 実務では、システムプログラミングの業界標準言語C/C++とUnix環境を使用します。詳細な情報をご希望の方、またはご質問のある方は、このフォームにご記入ください。 約45秒かかります。非英語圏にお住まいの方は、西シドニー大学で英語能力テストを受ける必要があります。あなたの地域で行われる次のTOEFLテストに参加できることを確認する。なお、定員は限られており、登録しないと受験できませんので、今すぐご登録ください。</w:t>
      </w:r>
    </w:p>
    <w:p>
      <w:r>
        <w:rPr>
          <w:b/>
          <w:color w:val="FF0000"/>
        </w:rPr>
        <w:t xml:space="preserve">イド144</w:t>
      </w:r>
    </w:p>
    <w:p>
      <w:r>
        <w:rPr>
          <w:b w:val="0"/>
        </w:rPr>
        <w:t xml:space="preserve">TuWe P99 Public Messages ( deleted player ) I accidentally put myself in game , but I am available. Over a year ago Jari Moi I have sent a email today 27.1 to all boys.there is a coach / player discussion form .Those boys who received the form blank , so it would be very kind, that you fill it and send it with your name to my email .So if it is not too much trouble !明日のプログラムは以下の通りです。男子生徒はまず体育館でサリバディを行い、その後ナッティヌンミのプールでサウナを行います。学校からの移動はリカバリーランとなり、コーチは男子生徒と一緒に走ります。だから男子生徒はランニングシューズとクラブのスウェットパンツを持ってバッグに入れます。タオルと、もちろん乾いた着替えも。こんにちは:Jamppa 1年以上前 Tommi Turun Weikot Jalkapallo ry、Intersport Megastore Länsikeskus、Adidas Suomi Oyがクラブ用品の購入に関する契約を締結しました。 この契約により、Turun Weikot Jalkapallo ryのチームはすべての用品をIntersport Megastore Länsikeskusで集中して購入できることになります。新契約の内容および供給者の運営方法は、従来とは異なる点があります。当店でのお買い物の際は、仕入先や当店窓口からの指示に従い、行動してください。Intersport Megastore Länsikeskus のチームマネージャー向けのインフォメーションレターを添付します。新しい契約について、所属チームの選手および関係者に速やかにお知らせください。 Turun Weikot Jalkapallo Ry n ( Tuwe n ) membership info 7.1.2013 以下の人物をクラブのメンバーとします：選手、役員、選手の家族＝兄弟姉妹、両親、祖父母。クラブの会員は、現在ショップで有効な各種スポーツのクラブ価格（ランニングシューズ、インドアシューズ、バレーボールバットなど）をすべて把握しています。 また、クラブの会員がショップでテキスタイルをドアステップ価格で購入する際、レジでクラブの会員であることを告げると、ドアステップ価格から-20％の割引を受けることができます。会員の皆様は、お買い物の際、会計時にどのTuWeチームであるかを必ずお申し出ください。 その後、チーム名が記載されているレシートで確認することも可能です。各シーズンの終わりには、加盟店からチームに対して、リストアップされたすべての購入品に対するマーケティングクレジットが支払われます。 ヤリ・ヤリ・カッリオ シーズン12/2013 これは、ボード上の少年たちと合意した方法です。ですから、もしトレーニングセッションを欠席したら、署名者に連絡します。すべての少年がトレーニングに来ているという前提です。1月、2月、3月は、夏にどのグループでプレーしたいかを示す時期です。ニメンフードはまだインピバラサッカー場のシフトを欠いており、それについては申し訳ありませんが、彼らは2週間以内に私のところに来てください。トレーニングセッションに来るのはトレーニングするため（プレーするためではない）であることを忘れないでほしい。シーズンプランは、点呼にトレーニングセッションのテーマ、つまりシーズンプランのタイトルを入力し、その下にトレーニングセッションがある。例えば、水曜日は攻撃のゲームドリルから始める。私は少年たちと、トレーニングを強化しようとしているので、1週間いつも同じことをすることに同意した。私は何も説明しなくてよく、パターンは慣れていくだろう。成功した運動は、集中し、最善を尽くすために欲望に耳を傾ける。我々は地区優勝を設定した少年たちとの目標、だから何もないが、すべてのための訓練の喜び。</w:t>
      </w:r>
    </w:p>
    <w:p>
      <w:r>
        <w:rPr>
          <w:b/>
          <w:color w:val="FF0000"/>
        </w:rPr>
        <w:t xml:space="preserve">イド 145</w:t>
      </w:r>
    </w:p>
    <w:p>
      <w:r>
        <w:rPr>
          <w:b w:val="0"/>
        </w:rPr>
        <w:t xml:space="preserve">YAMAHA RX-500/Uについての意見 YAMAHA RX-500/Uは、平均して、ユーザーは非常に実用的であると評価しています。しかし、意見は分かれています。YAMAHA RX-500/Uがあなたの問題に対する解決策であることを確認したい場合は、他のDiplofixユーザーから最もヘルプとサポートを得てください。YAMAHA RX-500/Uが、技術的に最も優れている、品質が良い、選択肢の幅が広い、などの観点から10点満点で評価しました。</w:t>
      </w:r>
    </w:p>
    <w:p>
      <w:r>
        <w:rPr>
          <w:b/>
          <w:color w:val="FF0000"/>
        </w:rPr>
        <w:t xml:space="preserve">イド146</w:t>
      </w:r>
    </w:p>
    <w:p>
      <w:r>
        <w:rPr>
          <w:b w:val="0"/>
        </w:rPr>
        <w:t xml:space="preserve">記録的なシーズンは、アーニバラケイ・コンペティション・テストのキイミンで最高潮に達しました。シーズン最後のレースでは、Jaanaのサルキー（Onni、Buhuri、Aapeli）がREK1の成績で1位、Ariのサルキー（Mantra、Jakke、Wilma）がREK2の成績で2位だった ... Äkryn Ähellys競技ではJaanaのサルキーがOnni、Buhuri、Aapeliと共に2位。アリはテストでは3位だった。アリはマントラ、ヤッケ、ウィルマの3人乗りで、2台ともREK1の成績を収めた。素晴らしい犬たち!!!日曜日には、イラマーの美しい景色の中で、コンペティション・テストを行いました。この日は晴天に恵まれ、レース場までのドライブもエキサイティングでした。ジャアナのハーネスは、オンニ、ブフリ、ウィルマ、アーペリによって駆動された。その結果、REK1では、時折コースが沈みながらも素晴らしいタイムで1位を獲得しました。アリは3頭の犬を従えてREK2で素晴らしい成績を収めた。 ヤッケは母親のマントラの指導のもと、初めてアリのソリに乗り、リーダーとして活躍した。REK1の成績は1つだけでした。皆さん、良い仲間、助け、励まし、そしてお祝いをありがとうございました。Mauno ( White Legend Gunvald av Bolchoj ) が遊びに来て、ソリで走ってみました。 初乗りで大活躍でしたよ。1枚目の写真は、MaunoとOnni !:) 2枚目の写真では、Buhur、Giisa、Wilmaと一緒に上のAri。オンニ、マントラ、マウノと一緒にサッラの後ろに。Sallaさん、Mikkoさん、Maunoさん、ありがとうございました。5.1.2010 Seija Tolonenがコリーの糸で新しいニットを作りました。 1.1.2010 Wilmaが「高地キャンプ」に到着しました。ウィルマは、私たちがやるべきことを100％覚えています。 家の人たちは、そんなことはまったく気にしないことができます。 彼女は、信じられないようなパッケージなのですウィルマが家に愛を届けますここは最高だった!その勢いを他の人に伝えるときにも、ウィルマの顔が1枚の写真に収まっていたのです;) 写真は、Tunski、Sohvi、Wilma、Giisaの耳です。Sohviは、パパとママと同時に過ごす機会を与えられました。ソフビは父親のことをとても気に入っていた。カメラマンがついていけないほど、たくさんのアクションがありました。 このミーティングの写真をいくつかご紹介します。 Tunskiファミリーに改めて感謝します!</w:t>
      </w:r>
    </w:p>
    <w:p>
      <w:r>
        <w:rPr>
          <w:b/>
          <w:color w:val="FF0000"/>
        </w:rPr>
        <w:t xml:space="preserve">イド147</w:t>
      </w:r>
    </w:p>
    <w:p>
      <w:r>
        <w:rPr>
          <w:b w:val="0"/>
        </w:rPr>
        <w:t xml:space="preserve">ニュースウィンドウに登録する イメージギャラリー ディスカッションに返信する " オラヴァ住宅ファンド、住宅用地2件を780万で取得 " あなたの投稿 &amp;gt;アンダープライスを信じるなら厳しい解釈です . &amp;gt;買い手がたくさん動いているので、「今日の市場価格」で用地を売却しているのです .そうですね、売り手は誰かが払ってくれれば100万円多くても良かったのかもしれませんね。 ご感想 2013.12.17 13:22 // バブル アンダープライスを信じていると厳しい解釈になってしまいますね．多くのバイヤーが移動し、商品は「その日の市場価格」で販売されました。そうです、この売り手は、誰かがお金を払えば、おそらく100万ドル以上の利益を得ることができたでしょう。</w:t>
      </w:r>
    </w:p>
    <w:p>
      <w:r>
        <w:rPr>
          <w:b/>
          <w:color w:val="FF0000"/>
        </w:rPr>
        <w:t xml:space="preserve">イド148</w:t>
      </w:r>
    </w:p>
    <w:p>
      <w:r>
        <w:rPr>
          <w:b w:val="0"/>
        </w:rPr>
        <w:t xml:space="preserve">スタンレーカップ・プレーオフ 東西予選 スラヴァ・コズロフが示すスタンレーカップの重要性、東カンファレンスはそれを強く望んでいる ( Getty Images ) NHLレギュラーシーズンはチームによって10～12試合を残し、特に東カンファレンスではプレーオフ最終出場権を巡る争いが白熱している。西カンファレンスに所属していたデトロイト・レッドウィングスとコロンバス・ブルージャケットは東カンファレンスに、ウィニペグ・ジェッツは東から西に移動した。これにより、これらのチームはディビジョナルゲームとイントラカンファレンスゲームの間のロードトリップの長さを大幅に短縮することができました。また、師団も再編成され、従来の6師団制から4師団制に変更された。東部はメトロポリタン部門とアトランティック部門、西部はセントラル部門とパシフィック部門に分かれています。お気づきの方もいらっしゃると思いますが、チーム数はカンファレンス間でバランスがとれておらず、東地区が16、西地区が14となっています。 冷静に考えれば、プレーオフに進む確率は西地区が57％、東地区が50％ですが、これは公平でしょうか？過去5シーズンの東西両カンファレンスでのプレーオフ出場権獲得に必要なポイント数を見ると、西カンファレンスでのプレーオフ出場権獲得に必要なポイント数は、東カンファレンスより平均1.8ポイント多い。 過去3シーズンの対応する数字は4.7ポイントと高く、統計上の観点からチーム数は正当化されます。 チームの素材という点でどのカンファレンスがよりタフだったかは全く別の問題なのです。ワイルドカードとはどのようなものですか？また、ディビジョン構成の変更に伴い、プレーオフのシードも変更されました。今シーズンは、各ディビジョンの上位3チームがプレーオフに進出し、各カンファレンスの上位2チームはワイルドカードで決定されます。例えば、本稿執筆時点では、東のトロントとレンジャーズ、西のミネソタとフェニックスが同点でワイルドカードの座を争っている。プレーオフ1回戦では、各カンファレンスで勝ち点の多いディビジョン優勝チームが同じカンファレンスの勝ち点の少ないワイルドカードチームと、勝ち点の少ないディビジョン優勝チームが同じカンファレンスの勝ち点の多いワイルドカードチームと対戦することになります。各部門の2位と3位のチームは、1回戦で順位を決定します。2回戦以降は、勝ち点の多いチームが勝ち点の少ないチームと常に対戦することになります。もし、今日からプレーオフが始まったとしたら、このような組み合わせになるだろう。 東地区では、ピッツバーグとボストンだけが突破を確実にしている。 東地区では、近年の長年のチャンピオンであるピッツバーグ・ペンギンズとボストン・ブルーインズがしっかりと追い上げ、ディビジョンの優勝もほぼ確実にしている。 残りの6位は非常に厳しい戦いをしているのである。原則として、11チームはまだ進歩のチャンスを持っている 、ニュージャージーは離れて最後のワイルドカードのスポットから5ポイントであり、両方のオタワとカロライナは8ポイントのギャップとトリオのどれも本当にここ数週間で納得していないものの 、。ニュージャージーデビルズ：チームは古くて遅く、ストレートな攻撃プレー、トラップディフェンス、より近代的なパックコントロールとショートパスのやや失敗した組み合わせであるホッケーを果たしています。ヤグル、エリアス、ジドリッキー、ブロデューアを出す。</w:t>
      </w:r>
    </w:p>
    <w:p>
      <w:r>
        <w:rPr>
          <w:b/>
          <w:color w:val="FF0000"/>
        </w:rPr>
        <w:t xml:space="preserve">イド149</w:t>
      </w:r>
    </w:p>
    <w:p>
      <w:r>
        <w:rPr>
          <w:b w:val="0"/>
        </w:rPr>
        <w:t xml:space="preserve">サイレント・ツーリズム・ネットワークに自社の製品やサービスを提供することに関心のある新規事業者や個人（サイレント・プログラムを参照）。 2005年5月19日から22日に行われるロシアの大規模旅行代理店組織の訪問にショーケースとして参加することを希望する旅行会社、特に宿泊施設 内容 ロシアと旧ソ連に200以上の代理店があるロシアの旅行会社組織は、サイレント・ネットワークとの長期協力に関心を持っています。2005年5月19日から22日にかけて、同組織の代表者がサヴォ地方北東部の当社就航地を訪問し、2005年10月に旅行会社の営業担当者が当社就航地を大規模にバスで訪問するのに備えます。さらに、Topi Laitinen氏がオーガニックやエコロジー製品を専門とするファームショップを紹介し、その後、サイレントツーリズムの一環として、エコロジーや文化の質、関連製品について短いディスカッションが行われる予定です。</w:t>
      </w:r>
    </w:p>
    <w:p>
      <w:r>
        <w:rPr>
          <w:b/>
          <w:color w:val="FF0000"/>
        </w:rPr>
        <w:t xml:space="preserve">アイディー150</w:t>
      </w:r>
    </w:p>
    <w:p>
      <w:r>
        <w:rPr>
          <w:b w:val="0"/>
        </w:rPr>
        <w:t xml:space="preserve">狂気のクライマックス プレミアリーグは、マンチェスター・シティがQPRを相手に延長戦の末に2点を奪い、優勝するという狂気のシーズンとして幕を閉じた。シティのファンたちは、数分のうちに喪に服すような雰囲気から優勝を祝うような雰囲気へと変わっていった。マンUがサンダーランドのホームグラウンドで自分たちの仕事をこなしている間、赤シャツはすでにタイトルを舌の上で味わう瞬間があった。92分にエディン・ジェコが同点ゴールを決めると、94分にはクン・アグエロが勝ち越しゴールを決めた。終了のホイッスルが吹かれると、シティのファンはピッチを埋め尽くし、愉快なカオスが完成した。 タイトル獲得は、水色のサポーターにとって44年間待ち続けた夢の実現であり、自分のチームが墓から立ち上がり勝利するのを見るのは、さらに良い気分だったことだろう。今シーズンのプレミアリーグでは、シティが最高のチームだったということは認めざるを得ない。マンチェスター・ユナイテッドのパフォーマンスはあまりに不安定で、リーグ戦の首位から2位に転落したことは、ファーガソンのチームにとって珍しいことだった。 実際、ユナイテッドはシーズンを通してほとんど上位の試合をしなかった。 むしろ、しばしば悪いパフォーマンスを僅差の勝利に変えることができたのだ。どの段階でもレベルは高くなく、その結果、チャンピオンズリーグからの降格があまりにも早くなってしまった。ネマニャ・ヴィディッチが負傷した後、ディフェンスに適したコンビネーションを見つけることができず、漂流していた。 ヴィディッチの復帰で状況を改善できるとファーガソンが期待するか、別のトップクラスのストライカーを探しに行くか、注目されるところである。ジョニー・エヴァンスはシーズン終盤に調子を上げてきましたが、彼がユナイテッドにとって永続的な解決策になるとは思えません。少なくとも、優勝した後のシティがどうなるかは興味深いところです。ロベルト・マンチーニ監督はクラブの経営陣の支持を受けていたが、彼のシティでのキャリアの終わりは、延長戦の最後の1分間にあったといえるだろう。マリオ・バロテッリのストレッチとアグエロのシュートがなければ、マンチーニは新しい仕事を探していたことだろう。もし、バロテッリの得点後にカルロス・テベスが得点していたら、さらに逆説的だっただろう。バロテッリとテベスは、タイトルを獲得しても夏に退団する選手だと推測されるからだ。どちらも、チームを作るより、壊すことになるでしょう。もし両者が交代することになれば、シティは新しいストライカーを獲得しなければならなくなる。マンチーニ監督はなぜか、シーズンが進むにつれてエジン・ジェコへの信頼が薄れていった。 もちろん、小切手を持つシティは、新しい選手を獲得することに問題はない。しかし、今シーズンは、優勝はしたものの、エゴイスティックなトップパフォーマーたちから、結束力のあるチームを作り上げることがいかに難しいかを示したのかもしれない。 マンチーニの夏の最大のチャレンジは、チームを作り上げることだろう。ヤースケライネンとボルトンの11年にわたるリーグ戦の歴史は、77分にストークが逆転して引き分けたことで幕を閉じた。ヤースケライネンは、年明けに負傷したアダム・ボグダンに1番のGKの座を奪われた。 15年間ボルトンに忠実に仕えてきたヤースケライネンは、今シーズン、ボルトンのキャリアで最も少ない試合数しか出場しなかった。37歳のフィンランド人キーパーは、少なくとも数シーズンはプレーすることに興味があるようだ。その厳しい経験が、プレミアリーグのクラブにヤースケライネン獲得を納得させるかどうかはまだわからない。 ボルトンでチャンピオンシップに残ることは、特にボグダンがトップの座を奪ったように見えるフィンランド人にとって魅力的ではない。 一方、退団するヤースケライネンは、トップに戻るために戦うことを決意するだろう。ボルトンは来シーズン、再び注目を集めたいと考えており、ヤースケライネンはリーグへの早期復帰を保証するものとなるかもしれないからだ。プレミアリーグでは珍しく、昇格したスウォンジー、ノリッジ、クイーンズ・パーク・レンジャーズの3チームすべてがトップリーグにとどまりました。レディングとサウサンプトンはすでに昇格を決めており、3番目の昇格チームとなる</w:t>
      </w:r>
    </w:p>
    <w:p>
      <w:r>
        <w:rPr>
          <w:b/>
          <w:color w:val="FF0000"/>
        </w:rPr>
        <w:t xml:space="preserve">イド151</w:t>
      </w:r>
    </w:p>
    <w:p>
      <w:r>
        <w:rPr>
          <w:b w:val="0"/>
        </w:rPr>
        <w:t xml:space="preserve">現場の国際色 福音連盟のミッションフィールドから、エストニア福音ルーテル教会のアンドレス・ポウデル大司教、スーダン・南スーダンルーテル教会のノア・ウィルソン・ルール司教、日本福音ルーテル教会の立山忠浩会長らが祝賀会にゲストとして参加します。このような異なる状況での教会活動の課題は、時に大きく異なりますが、福音のメッセージは常に共通しています。 ルール司教は、スレイとの働きに感謝しています。1年前に独立した南スーダンでは、復興と人道支援活動が大きな課題となっています。 独立は良いニュースでしたが、多くの課題を抱えています。現在、最大の課題は、教会の敷地を増やすことと、ヤンビオからジュバに中央事務所を移すことです。日本では、この1年間、多くの組織が津波災害からの復興に焦点を当てた活動を行ってきました。ルーテル教会の新会長、立山忠浩氏は「現在2年目で、教会として人々のために何ができるか、神の福音をどう伝えるかを具体的に考えています」と語る。 また、3回目のゴスペルフェスティバルを楽しみにしている。「教会の目的は、特に若い人たちにどう伝えるかを考えることです」。ここで私は、さまざまな世代の人々が集うことの大切さを学びました。エストニア福音教会が現在直面している課題は、世俗化する社会で人々に福音を伝えることに関連しています。独立以来、高いレベルの教会員が減少している。 - したがって、教会の最も重要な方向性は、外への宣教と内への宣教の両方にある。 宣教の焦点は、子供と青少年の活動であるとポーダー大司教は言う。 エストニアの学校では共通の宗教教育はなく、教会の活動の重要な分野の1つは私立学校の設立である。 - 多くの教会員は子供たちに宗教教育を望む。 昨年秋、タリン大聖堂に最初のルーテル派塾が設立された。また、タルトゥにも計画がある」とポウデル氏は述べた。 アンドレス・ポウデル大司教は、土曜日の午後5時にさらなる聴聞に応じる予定である。</w:t>
      </w:r>
    </w:p>
    <w:p>
      <w:r>
        <w:rPr>
          <w:b/>
          <w:color w:val="FF0000"/>
        </w:rPr>
        <w:t xml:space="preserve">イド152</w:t>
      </w:r>
    </w:p>
    <w:p>
      <w:r>
        <w:rPr>
          <w:b w:val="0"/>
        </w:rPr>
        <w:t xml:space="preserve">新薬の迅速な市場投入 株式会社オリオンは、創薬データウェアハウスおよびレポーティングプロジェクトの供給契約をAureolis社と締結しました。"このプロジェクトは、データウェアハウスのアーキテクチャがオリオンのビジネス環境で機能することを確認し、それに伴う技術的および経済的な潜在リスク要因を排除するために、競争入札による試験段階に先立ち実施されました。Aureolis Oy は、データウェアハウスとレポート作成に関する確かな専門知識、現実的なコスト見積もりとスケジュールに基づいて、パイロットプロジェクトの実施に選ばれました。 パイロットプロジェクトは2008年5月に始まり、すでに2008年9月にプロジェクトプランの厳しいスケジュール内で完了しました。Aureolis の業務に対するプロフェッショナルなアプローチと、チェックポイントや文書化を含むプロジェクト管理手法は非常に高い水準にあり、私がプロジェクト運営グループを率いるのは非常に容易でした。 したがって、Aureolis と共に我々が選んだ開発の道を歩み続けるのは当然のことです」と、オリオンファーマ取締役 Olavi Kilkku は語ります。 プロジェクトの背景 大量のデータ 医薬品研究において、複数の異なるソースシステムから大量の生データが発生し、さらに報告用のデータに変換されることがあります。前臨床試験や医薬品開発のボリュームも相当なもので、今後さらに増えていくでしょう」とキルクは言う。「例えば、タンパク質や遺伝子の構造を研究するバイオインフォマティクスなど、新しい創薬分野では、また新たな高みへ到達することになるでしょう。一人の人間が約25,000の遺伝子を持っていて、患者が何百人、何千人といれば、生成されるデータは膨大なものになるでしょう。"オリオンは、今回導入するデータウェアハウスとレポートポータルソリューションにより、収集したデータの多くを単一の中央SASデータウェアハウスに統合し、研究者が使用できるようにデータをレポート形式に前処理することになります。"データの統合と操作に膨大な時間と手作業を費やしてきました。自動化され、中央のリポジトリに合意されたフォーマットでデータがあれば、研究者は本質的なこと、つまりデータの内容に集中できます」とKilkkuは説明する。 報告の多様化 データが一箇所にあれば、報告も改善されるという。 3種類の報告を作成することを目標としています」とKilkkuは語る。例えば、研究中の医薬品の分子に関する内部報告書は、特定の研究プロジェクトの進捗状況を会社の経営陣に伝え、最終的には、会社が医薬品の販売認可を申請する際に当局に提出する報告書を作成することになります。「今回導入するソリューションでは、データ統合の自動化により、レポーティングの効率化と多様化を図ることができます」とKilkku氏は言います。ブラウザベースのソリューションにより、約700名いるオリオンの研究開発スタッフ全員がレポートを閲覧できるようになり、研究開発業務の透明性が向上します。より効率的な医薬品開発プロセスに向けて Kilkuによると、新しいソリューションによる時間短縮により、製薬研究者は研究対象の薬剤分子に関する知識をより迅速に増やすことができるようになるという。社内報告や規制当局への報告も改善され、研究開発プロセス全体が加速されるため、オリオンは新薬の市場投入をより早く行うことができるようになります。製薬会社のビジネスにとって最も重要なのは、新薬が特許の保護を受けて販売できるようになる時期である。医薬品の分子は研究の初期段階で特許を取得するため、研究開発プロセスを経て市場に出される製品が早ければ早いほど、保護下で市場に出るまでの時間が長くなるとキルクは述べている。「2020年に特許が切れると、例えば2012年の早い時期に薬を出すか遅い時期に出すか、大きな影響を与えることになります。賞味期限を数カ月、あるいは1年でも逃すと大変なことになる」という。</w:t>
      </w:r>
    </w:p>
    <w:p>
      <w:r>
        <w:rPr>
          <w:b/>
          <w:color w:val="FF0000"/>
        </w:rPr>
        <w:t xml:space="preserve">イド153</w:t>
      </w:r>
    </w:p>
    <w:p>
      <w:r>
        <w:rPr>
          <w:b w:val="0"/>
        </w:rPr>
        <w:t xml:space="preserve">ある種の道路運送車両やその他の交通手段へのレコーダー（ブラックボックス）の設置は、事故の技術的原因の解明、運転者の責任の増加、事故後の手続きの迅速化、コストの削減、効果的な予防措置の実施に役立つとされています。十分な設備が整い次第、記録されたデータを一元的に収集することが望ましいが、そのためには、設備の相互運用性の問題を防ぐために、技術仕様を策定する必要がある。技術仕様」の概念には、条約の第▍条(2027)に定義される農産物及び指令▌条(2027/EEC)に定義される人又は動物消費用の製品及び医薬品に関する製造方法及び工程、並びにその他の製品に関する製造方法及び工程でそれらの製品の特性に影響するものも含まれるが...．条約第‧条(‧)に定義される農産物、人間又は動物の消費を目的とする製品、及び指令‧EEC第‧条に定義される医薬品、並びにその他の製品の製造方法及び工程で、それらが製品の特性に影響を与えるものに関する評価及び検証.......................。申請者は、洗濯機の製造、販売、メンテナンスに責任を持つ専門家が作成した技術仕様書または洗濯機の共同体エコラベル受賞の証拠を提出しなければならない。 したがって、Titley氏の優れた自主的なレポートの目的は、第一に、できるだけ早くeCall Declaration of Intentに署名し、第二に、112緊急番号とその仕様の技術導入を始め、第三に、システムのメリットを国民に知らせ、第四にデータ保護面に関する話し合いをできるだけ早く終わらせるよう加盟国に要請することである。そして何よりも、この新しいアプローチを、緊急センターと緊急管理ユニットの改革に直ちに反映させることを求めています。拘束システムに関しては、次のものを含まなければならない：車両の構造、シートの構造、調整システム及びアンカーについて、シートアンカー及び補強材を十分詳細に示す適切な縮尺の図面；シートアンカー及びベルトアンカーの強度に影響を与える可能性のある使用材料の仕様；シートアンカー及びベルトアンカーの技術的説明。技術仕様の文と一致する10097文が見つかりました。Found : 4,9 17 ms.翻訳メモは人間がコンピュータ上で作成するため、エラーが発生する可能性があります。多くの情報源から発信され、チェックされていない。 予備として持っておく。</w:t>
      </w:r>
    </w:p>
    <w:p>
      <w:r>
        <w:rPr>
          <w:b/>
          <w:color w:val="FF0000"/>
        </w:rPr>
        <w:t xml:space="preserve">イド154</w:t>
      </w:r>
    </w:p>
    <w:p>
      <w:r>
        <w:rPr>
          <w:b w:val="0"/>
        </w:rPr>
        <w:t xml:space="preserve">    モンバサ・ジーザス・セレブレーション・センターが毎年12月上旬に開催しているWord Explosionカンファレンスが今日から始まりました。 私は2つのセッションに参加しました。ルカ 11: 21-28 イザヤ書 60 章（そして，炎のような栄光 出エジプト 24: 15-18 ） - アフリカはもはや暗黒大陸ではありません。神の光がここにあり，神の言葉が宣べ伝えられ，リバイバルが広がっているからです。- もしあなたが病気なら、神の力はあなたを癒すために常に存在しています、しかし、あなたはそうすることができるようにそれを見る必要があります...それは信仰が何であるか、目に見えないものを見る。根こそぎ持っていかれる！イザヤは『世界は闇に覆われているが、主は起き上がる、このすべての闇の上におられる』と言う。暗いところに強い光を当てると、闇が消えるんだ。神の光はあなたの上に昇るでしょう。主の顔は力強い溶接の炎のようであり、その民を照らす燃える火である。 -神の光は太陽の光とは違う。天には昼も夜もなく、神の光は全体を照らす。 -モーセがシナイ山にいたとき、夜も昼もなかった。彼がそこから歩き出すと、その顔は同じように激しく輝いた。 イスラエルの人々は彼を見ることができなかった。 言ってやるがよい、『神の栄光は私の上にある、神の栄光は私の上に昇ったのだ』と。' - 私たちは世界に生きているが、世界に属しているわけではない。中間はない。ぬるま湯に浸かるのではなく、イエスのために熱くなれ。</w:t>
      </w:r>
    </w:p>
    <w:p>
      <w:r>
        <w:rPr>
          <w:b/>
          <w:color w:val="FF0000"/>
        </w:rPr>
        <w:t xml:space="preserve">イド155</w:t>
      </w:r>
    </w:p>
    <w:p>
      <w:r>
        <w:rPr>
          <w:b w:val="0"/>
        </w:rPr>
        <w:t xml:space="preserve">Cision Finland、ProComと提携 Cision Finlandとフィンランド最大のコミュニケーション専門家の協会であるProCom Viestinnän ammattilaiset ryが、CisionがProComの多様なイベント提供に参加するパートナーシップを開始しました . 2014.05.13 Sanomapaino lays off 22 employees SanomapainoのLappeenranta、Sanomala、Forssa印刷工場間の団体交渉は終了しました . 13.05.12.2014年 HS、印刷新聞のリアルタイム読者数を測定 ヘルシンギン・サノマットは、印刷新聞における広告の到達度と関心度に関する情報をほぼリアルタイムで顧客に提供する世界初の新聞 . 2014.12.05 言語はますます重要なメッセージ 今日、言語は通常、出版技術、情報製作者や執筆者の問題、そして「コンテンツの問題」だけに限定されています。Edita Primaのエネルギー効率改善とカーボンフットプリント削減 Edita Primaのエネルギー消費量は2013年に7％削減され、カーボンフットプリントは20％以上削減されました . 2014.04.22 Ipexで成功を祝う コニカミノルタ 3月末にロンドンで開催された展示会Ipex 2014で最大の出展者となったコニカミノルタは、350万ユーロの新規受注を創出し成功を祝う . 04.22.22.2014年 Google、WSOY 、Tammi、Johnny Knigaの書籍販売を開始 Google Play 、WSOY、Kustannusosakeyhtiö Tammiがフィンランドの電子書籍市場で大きな提携を . 2014.04.17 Sanoma 、Nokia、Microsoft、デジタル教科書をより身近にするために協力 ヨーロッパ大手学習企業Sanoma Learningは、高校・職業教育向けデジタル教科書をMicrosoft Windows 8で提供開始すると発表した。1 モバイル端末 . 2014.04.17 ルポルタージュコンテストの入賞作品がネット恋愛を後押し 全国メディアリテラシーウィークの一環として、アイカカウスメディアと青年誌カーリーは、中学生を対象に「インターネットのない生活」をテーマにした写真ポスターコンテ . 2014.04.16 Adobe Lightroom for iPad Adobe、i Pad向け写真編集ソフトを初めて発売 .2014.04.16 Sanomaのサービスにおけるモバイルメディアの利用が増加 Sanomaのサービスにおけるモバイル利用が、春にデスクトップ閲覧を明らかに上回った：全トラフィックの52％がスマートデバイスから . 2014.04.15 Metro誌読者が増加中 フィンランド最大の都市誌の読者が力強く増加中 .TNS Atlasの最近の数字によると、30歳以下の人々の間で、メトロの読書が前回調査から19％増加 . 2014.04.15 改訂された基準の下でスワンラベルの承認を受けた最初の印刷会社 Koliprint Oy JoensuuとPunaMusta Tampere Oyがフィンランドの最初の印刷会社として、改訂されて厳しくなったスワンラベル基準の下でスワンラベル承認を受けま .2014.04.14 Suomen LuontoがAudience Magazine of Year 2013に選ばれました 広告部門に加え、10.4日にAikakausmediaが主催した年次Editコンテストでは、編集部門の14部門で受賞者が決定しました。Tove Zilliacusがゼロックスのホールセール営業部長に就任 Aamulehti初のタブロイド紙が本日発行 フィンランド・タンペレで発行されているフィンランド最大の地方日刊紙 、Aamulehtiは、内容、構成、付録の範囲、レイアウトを一挙にリニュー . 2014.03.31 Sanomaがラトビアのオンラインニュースサービス Apolloを売却 Sanomaがオンラインニュースサービス Apollo事業をラトビアの.買い手はバルト海の大手メディアグループであるEesti Meedia 。サノマは強力なAuto24ブランドを通じてバルト地域での活動を継続する 2014.03.28 約束されたコンペティションの場 ヘルシンキ在住のグラフィックデザイナーAki Scharinは、広告代理店のチームメンバーとして、また個人のグラフィックデザイナーとしてあまり考えずに様々なコンペに作品を提出し ... 28.03.082014年 Kauppalehtiの新しいビジネスブログコミュニティ 2014年3月24日（月）、Alma MediaグループのKauppalehtiは、異なる業界の専門家を集めた新しいブログサイト . 2014.03.27 幼い子どもたちにとってもインターネットは日常生活の一部になっています 本や雑誌を読んだりビデオ番組を見たりすることは、今でも小さな子どもたちのメディア利用の主流です . 27 .</w:t>
      </w:r>
    </w:p>
    <w:p>
      <w:r>
        <w:rPr>
          <w:b/>
          <w:color w:val="FF0000"/>
        </w:rPr>
        <w:t xml:space="preserve">イド156</w:t>
      </w:r>
    </w:p>
    <w:p>
      <w:r>
        <w:rPr>
          <w:b w:val="0"/>
        </w:rPr>
        <w:t xml:space="preserve">- このことは、複雑な細部を見たり理解したりすることが難しい科学的な文脈では特に重要です。 技術は複雑であり、白黒をはっきりさせるものではありません。デザインは、私たちが難しい選択をすることを可能にするものです。レイビーは、自分の仕事を、リサーチや最終製品を目指すプロセスというよりも、戦略的思考だと考えています。シミュレーションから寛容へ アールト大学基礎科学部脳研究ユニットのリイッタ・ハリ教授もシミュレーションについて講演した。手書きの手紙を見ると、たとえそれが他人が書いたものであっても、見る人の運動野が活性化する。 - 脳は私たちが考えるほどパーソナルなものではないから、理解し合える。 香水アーティスト兼デザイナーのシセル・トラース氏も講演でアイデンティファイについて話した。Tolaasは匂いを、情報を運び、寛容さを生み出す道具として使っています。例えば、新品と中古のテニスシューズをリサーチして、アディダスの香りのロゴを作りました。「私のプロジェクトは、常に情報を追加することです。香水だけは絶対につけない。私は、現実を隠す必要はないことをクライアントに理解させます。それを利用すればいいのです」とトラアスは言った。レクチャーシリーズの最後を飾ったのは、腕に耳を埋め込んだことで知られるステラーク氏。 この第三の耳は、最終的にはWifiネットワークに接続され、どこにいてもアーティストの声を聞くことができるようになるという。もちろん、サイバー化した身体はハッキングされた身体にもなりうる。 たとえば、腫瘍を探すために非常に小さな物体を身体に組み込むことも近い将来可能になるだろうと作家は言う。ナノサイズのセンサーや機械が、私たちの体に入り込む日も近いかもしれません。</w:t>
      </w:r>
    </w:p>
    <w:p>
      <w:r>
        <w:rPr>
          <w:b/>
          <w:color w:val="FF0000"/>
        </w:rPr>
        <w:t xml:space="preserve">id 157</w:t>
      </w:r>
    </w:p>
    <w:p>
      <w:r>
        <w:rPr>
          <w:b w:val="0"/>
        </w:rPr>
        <w:t xml:space="preserve">そして、議論が本題から外れると斧を振り下ろす。 でも、それが本当の生きた議論というものだ。一つのニュースが何ページにもわたって議論された場合、それ専用のスレッドを立てるのが一般的です。ちなみに、教会での虐待の事例を別スレッドで紹介する構想は、Kaija さんのものです．イエスがすべての人を愛しているという事実は、この世で最も確かなものです。 ( オラヴィ・ペルトーラ ) もちろんそうですが、それは多かれ少なかれ60年前のことです。大祖国戦争は「一括」とは呼べない。 ちなみに、第一次世界大戦と第二次世界大戦の間隔は約20年である。日露戦争は第一次世界大戦の10年も前ですが、トルコ戦争と独仏戦争はどちらも40年ほどの差があります。後者では、第一次世界大戦に比べれば、ほとんど世代交代していない。もちろん、それは60年以上前のことです。ちなみに、第一次世界大戦と第二次世界大戦の間は約20年である。日露戦争は第一次世界大戦の10年弱前ですが、トルコ戦争と独仏戦争はともに約40年の開きがあります。後者では、第一次世界大戦に比べれば、ほとんど世代交代していない。韓国には平和条約はないが、半島の一部はまだ公式に戦争状態にある。 そして、分断された国は決して目標ではなかった。 現在の国境は停戦ラインである。 韓国間で武力衝突があったのはごく最近のことで、2010年11月だ： http:/ /fi .wikipedia .org/wiki/ Yeonpyeong_shots その時でさえ、大規模なエスカレーションが懸念されたが、実際の戦争は起こらなかった（ただし、2国の軍隊がお互いに発砲し、人々が死ぬことを他に何と呼ぶか？これから何かが起こるのか、起こったとしても同じような規模のものになるのか、それとも今度は本当の戦争になってしまうのか、見ものである。そうなんでしょう？ドイツは連合国によって分割され、東半分は、ある意味で独立国であったにもかかわらず、一種のソ連の支配下、あるいは指示下に置かれたのです。ソビエト連邦、赤軍、おそらく戦争末期には他の東欧諸国と同様に占領したのでしょう。</w:t>
      </w:r>
    </w:p>
    <w:p>
      <w:r>
        <w:rPr>
          <w:b/>
          <w:color w:val="FF0000"/>
        </w:rPr>
        <w:t xml:space="preserve">イド158</w:t>
      </w:r>
    </w:p>
    <w:p>
      <w:r>
        <w:rPr>
          <w:b w:val="0"/>
        </w:rPr>
        <w:t xml:space="preserve">泣けば何でも解決する．泣けば泣くほど、心の鍵が開いていく。安心するのは、泣くと世界を信用してしまうからでしょう．涙は明らかに弱さの表れであり、誇り高き人間が涙を流すには、相当な信頼を経験しなければならない。 そして、たとえ最初は自分が経験していることに気づかなかったとしても、どんなに自分の「力」という幻想に目がくらんでいたとしても、原理的には少なくともあるレベルでは、自分が経験している信頼を理解することになる。泣く原因は、失望、痛み、幸福、恐怖・・・など、何でもいいのです。いずれにせよ、涙は同じものです。 つまり、どんな涙も、その時その時で自分には見えていなくても、信頼の証なのです。 では、人はなぜ泣かなくなるのでしょう？今朝、生まれて初めて（一瞬ですが）、「泣くにはまだ早い」と本気で思いました。 こんな年寄りの泣き顔を誰が見ていられますか？誰が気にする？誰が背を向けないというのだろう。私は価値がない - 誰も注目する価値がない 私の弱さは注目する価値がない あなたが背を向けないことを信用しない。また、このような傾向は、個人としても共同体としても、私たちを孤立させ、弱体化させる（ i ）と思います。しかし、一度に泣くのを見た人の数が多ければ多いほど、振り返ってみると良い人生だったと思えるのです。 それは、変態的な露出狂ではなく、一度に経験した膨大な量の信頼がそうさせるのでしょう。私はVeikki VentovieraaseとTuire Tuikitennataを信頼していたかもしれません、そしてそれは素晴らしいと感じています。誰も笑ったり、背を向けたりしていない。友人や他人を慎重に選んできただけかもしれません。あるいは私の記憶。ここでつまずくのが、孤立し、引きこもり、躊躇してしまうことです。想像しているより少ないといいのですが、気になるくらいです。ジメジメしたものを考えているときに、私も目が覚めました。次に出会う人を信じてみる。そんな世の中は嫌だ。そして、私の世界は私が作るしかない。 誰かが私のために泣くほど私を信頼してくれたすべての記憶は美しい。 恐ろしくても、素晴らしくても、美しい。 なぜなら、私には価値があったからだ。 いつか、お互いを信頼できるようになるといいな。そして突然、爆竹のようにパワー感を呼び覚ます。ポニーテールが首の後ろの毛をくすぐり、パウダーパフとの初めての出会いのような無心でワクワクする感覚。数年前の自分を思い出すのです。いつまでもこんな気持ちでいるのは馬鹿らしいと首を横に振る。あなたの昔の笑顔があなたを見つけ、あなたの足は許可なしに床を叩く。今、自分を見失ったら、ダンスフロアで汗だくになっている自分に気づくのは、ずっと先のことだ。さらに挑戦すれば、ステージから同じダンスフロアを見ながら、人々が自分の顔を映していることに気がつくでしょう。</w:t>
      </w:r>
    </w:p>
    <w:p>
      <w:r>
        <w:rPr>
          <w:b/>
          <w:color w:val="FF0000"/>
        </w:rPr>
        <w:t xml:space="preserve">イド159</w:t>
      </w:r>
    </w:p>
    <w:p>
      <w:r>
        <w:rPr>
          <w:b w:val="0"/>
        </w:rPr>
        <w:t xml:space="preserve">正しい土台作り 天の川銀河の中心部を撮影した複数の観測装置による画像。 Photo: ESA Hubble .使徒パウロは、エペソ人への手紙2章で、驚くべきことを述べている。少なくとも、21世紀の欧米キリスト教圏の真っ只中に生きる私たちにとっては、いささか驚かされることである。ユダヤ人もギリシア人も同じ建物の一部であることに触れ、「ですから、あなたがたはもはやよそ者でも外国人でもなく、神の家族、聖徒と同じ人々に属しています。 あなたがたは、使徒と預言者とが土台を築き、キリスト・イエスご自身が礎となっている建物の石なのです」と述べています。エペソ2:19-20 この文で印象的なのは、ユダヤ人とギリシャ人が同じ家族に属しているということではなく、教会が使徒と預言者という土台の上に建てられているということです。もし私たちが今日の教会の生活を正直に見るならば、使徒職は基本的な要素ではなく（しばしば欠如している）、教会のある種の表現において預言者は沈黙していると結論づけざるを得ないだろう。私たちはこの2つの力を、牧会および教育という別の力に置き換えています。 これらも重要な賜物であり、教会のために与えられた力ですが、建物を完成させるためではなく、基礎の一部であるかのように使われると、乱用されることになるでしょう。どのように誤用されているのか、また、このようなやり方がどこから来たのか、具体的に説明したいと思います。イエスが設計された教会は、使徒と預言者の土台の上に建てられています。彼自身が礎である．使徒は、教会がまだ存在しないところ（あるいは、教会が貧弱なために再び始めなければならないところ）に教会を建てる。 預言者は使徒とともに働き、キリストが人間の計画によって置き換えられることなく礎となれるように、神の導きに忠実に従っている。ペテロ、ヨハネ、パウロ、バルナバ、シラスは預言的な啓示を受け、使徒的な働きをしました。 彼らは小さなグループで協力し、新しい場所に教会を始めました。しかし、彼らは神の導きの下でこれを行いました。この典型的な例は、使徒言行録に見ることができます。ミシヤに着いたとき、彼らはビテュニアに行こうとしたが、イエスの霊がそれを許さなかったので、ミシヤを通り過ぎてトロアスに来たのである。夜、パウロは幻を見て、マケドニア人が目の前に立ち、「海を渡ってマケドニアに来て、私たちを助けてください」と頼んだ。「パウロがこの幻を見たとき、私たちはすぐにマケドニアに出発した。使徒16:6-10 使徒と預言者の土台の上に教会が建てられ、イエスが礎となるとは、こういうことなのです。今日、私たちはむしろ、「教会は牧師と教師という土台の上に築かれ、聖書は礎石である」と、次のように並べるべきでしょう。牧師、教師、聖書、これらはすべて素晴らしいものです。言いようのない尊さです。しかし、廃棄された銃、巻尺と水のパスポートは、ハンマー、ドライバーと定規のように良いものではありません。良い道具を間違って使うと、悪い結果が出る。私たちは、牧師や教師のチームを結成して教会を始め、聖書を深く教え始める傾向があります。正直なところ、欧米の教会は才能に恵まれているので、これが本当に得意なんです。しかし、基本的に私たちは、基礎工事の技術を使用しています。</w:t>
      </w:r>
    </w:p>
    <w:p>
      <w:r>
        <w:rPr>
          <w:b/>
          <w:color w:val="FF0000"/>
        </w:rPr>
        <w:t xml:space="preserve">アイディー160</w:t>
      </w:r>
    </w:p>
    <w:p>
      <w:r>
        <w:rPr>
          <w:b w:val="0"/>
        </w:rPr>
        <w:t xml:space="preserve">フィンランド気象研究所が新しい気候基準期間を導入 公開元：Kalle . 2012.2.2 | 14.19 フィンランド気象研究所は、1981年から2010年の気象観測に基づき、新しい気候基準期間の統計を算出した。気候統計は、現在の気候の状態を表すもので、現在の気象状況の解釈や気象観測の重要な基礎となります。 また、気候統計は、特に気象や気候に依存する分野の研究や意思決定に利用されています。気候統計は、世界気象機関（WMO）が定めた公式な基準期間である1961年から1990年までの30年間の気象観測データから算出される。ただし、可能な限り10年ごとに統計を更新することが推奨される。フィンランドでの最後のアップデートは、10年前でした。新基準期間1981-2010では、数十か所の気象観測所の気温や降水量などの月平均値や分布を算出し、気温の季節変化や積雪の時期などを決定しています。新基準期間1981-2010年の個々の観測点における気温の統計値は、旧基準期間1971-2000年よりも一般的にわずかに高い。 国全体の年平均気温は、新基準期間では旧基準期間よりもほぼ0.4度高い。観測された気温の上昇は、フィンランドにおける気候変動の大きさに関するモデルベースの推定値とほぼ一致している。降水量の年較差は気温よりも大きいため、基準期間間の差もそれほど明確にはなっていない。しかし、平均すると、新しい基準期間の年間降水量は、以前の基準期間よりもわずかに多くなっています。 新しい基準期間の導入 気候情報サービスでは、新しい基準期間を導入しましたが、実際には、例えば、ウェブサービスの地図や表を、年間を通じて徐々に現在のページに更新していきます。新しい基準期間の統計は、フィンランド気象研究所のレポートシリーズで発表される予定である。</w:t>
      </w:r>
    </w:p>
    <w:p>
      <w:r>
        <w:rPr>
          <w:b/>
          <w:color w:val="FF0000"/>
        </w:rPr>
        <w:t xml:space="preserve">イド161</w:t>
      </w:r>
    </w:p>
    <w:p>
      <w:r>
        <w:rPr>
          <w:b w:val="0"/>
        </w:rPr>
        <w:t xml:space="preserve">プロデューサーのAuli MantilaとJussi Rantamäkiは、5月14日から19日までカンヌ映画祭に参加します。 我々の目的は、近日公開の長編映画『Things We Do for Love』のプロモーションです。 この映画は、Matti Ijäs監督とフィンランドとノルウェーの共同制作作品です "とコメントしています。内気な男が恋に落ちる。 女性は美しいが、嫉妬深い前科者の元夫が町にやってきて、義兄に密かに愛されて借金を背負うという最悪のタイミング。 その後に起こるのは、愛のためにするあらゆることの正体不明の混乱だ。"登場人物は、フィンランドで生まれた宝くじの当選者ではない。トニ、エンピュ、ルッコネンの行動は、倫理の教科書に載っているようなものではないし、必ずしも法律の条文に則っているわけでもない。 また、彼らの行動が最も甘いわけでもない。 テーブルトレーダーは、そのレベルの議論をしている暇はないのである。しかし、この物語では、一世一代の大勝負に出なかったとき、誰にでも理由があることがわかります。 映画制作者は、登場人物を見下すことはありません。Tony、Hatch、Emppuは美化されず、悪党や惨めな存在に成り下がる。テーブル・トレーダーは、「小さな人々」は存在せず、私たちは皆同じ大きさであるというデイヴィッド・トムソンのテーゼをよく表している。 - Central Ostrobothnia /DVD-guide/Hannu Björkbacka ***** ... ドキュメンタリーとしては素晴らしいものであるだろう .しかし、今はフィクションであり、しかも素晴らしいものだ...女性と少年の間には信頼と温もりがある...『The Booksellers』は、どこにもないフィンランド、何も持っていないように見えるフィンランド人について描いている。 そして何より、この映画は退屈しない。 女性は驚くことに、別のプロデューサー、アウリ・マンティラが演じていて、かなり説得力がある。テッポ・マンネリは繊細で、トゥオマス・アイローラは適度に硬い -HS/Leena Virtanen **** ある晩、私はグラフィックアーティストのアテ・カルトゥーゼルから曖昧なテキストメッセージを受け取りました。その内容は、"あなたの特ダネがあります "というものでした。このメッセージを何かの文脈につなげるのに10分ほどかかりました。そして、「Don't whisper in a friend's mouth」という作品が、現在ブルガリアで開催されているFilminiという映画祭に出品されていることに気づきました。映画祭のホームページを見たが、ブルガリア語はない。しかし、この時点で私の中の乙女心が目覚めたので、私は研究を続け、ブルガリアのブログを見つけたのです。私は黙ってはいませんでしたが、Google翻訳という素晴らしいツールの助けを借りて、次のことを知りました： Специално споменаване - "Да шепнеш в устата на приятел" , Финландия , реж. Ханалена Хауру The Painting Sellers は9月の初めにNordic Talentsで北欧の放送局からも多くの関心を集めました .Nordic Talentsは北欧の卒業制作の映画祭で、The Painting Sellersはクオスマネン監督のアールト大学卒業制作です。 プロデューサーのJussi Rantamäkiと監督のJuho Kuosmanenは会場で、近作Go With the Terrainをピッチしました。Juho Kuosmanenのカンヌ映画祭受賞作『The Painting Sellers』は、フィンランドで劇場公開されます。 この作品は、Kino Engelで9月3日から数週間上映されます。 配給はPirkanmaa Film Centreで、少なくともヘルシンキ、タンペレ、ヤルヴェンパで見ることが可能です。秋から来春にかけて、他の市町村でも開催される予定です。 今後のスケジュールは、随時お知らせしていきます。Taulukauppiaat』は、クオスマネン監督の短編作品『The Citizens』（2008年、Aamu Filmcompany制作）とともに上映されます。『The Citizens』はクオスマネン監督が学校外で制作した初めての作品で、『The Painting Sellers』と同じアートチームと制作しました。作風もよく似ていますね。シチズンズが「銀の豹」を受賞したのは</w:t>
      </w:r>
    </w:p>
    <w:p>
      <w:r>
        <w:rPr>
          <w:b/>
          <w:color w:val="FF0000"/>
        </w:rPr>
        <w:t xml:space="preserve">イド162</w:t>
      </w:r>
    </w:p>
    <w:p>
      <w:r>
        <w:rPr>
          <w:b w:val="0"/>
        </w:rPr>
        <w:t xml:space="preserve">背景 プロバイオティクスは、体内の良性細菌で、お腹の病気において下痢などの症状や下痢の期間を短縮することが分かっています。プロバイオティクスは、カプセルや栄養強化食品として摂取することができます。プロバイオティクスは、乳酸菌（Lactobacillus GG）や酵母（Saccharomyces boulardii など）であることが多い。 研究デザイン 中国の幼稚園で、プラセボ、Lactobacillus acidofilus ( LA ) および Bifidobacterium animalis ssp. lactis ( BASL ) が季節性インフルエンザの発症と症状に与える影響について研究され た。調査期間は6カ月で、3〜5歳の子ども326人が参加しました。プラセボ群、LA群、LA+BASL群の3つの実験群を設定した。 結果 プロバイオティクス1種類（LA）の毎日の使用で発熱エピソード数が53％、2種類（LA+BASL）の同時使用で72％減少した。 同様に、風邪の人の発熱エピソード期間は32％と48％減少し、抗生物質の使用は60%以上減少した。この結果は、今年、フィンランドの研究グループRautavaらが報告した、代用母乳を与えた新生児の耳の感染症が、プラセボを与えた新生児に比べて有意に少ない（50％以上）ことと非常によく似ています。プロバイオティクスは、生後7カ月間、母乳に加えて定期的に投与されました。 雑誌『Duodecim』によると、この結果は、感染症にかかりやすい子どもたちにプロバイオティクスを広く使用することを強く支持するものです ...この結果を確認するためには、さらなる研究が早急に必要である。</w:t>
      </w:r>
    </w:p>
    <w:p>
      <w:r>
        <w:rPr>
          <w:b/>
          <w:color w:val="FF0000"/>
        </w:rPr>
        <w:t xml:space="preserve">イド163</w:t>
      </w:r>
    </w:p>
    <w:p>
      <w:r>
        <w:rPr>
          <w:b w:val="0"/>
        </w:rPr>
        <w:t xml:space="preserve">レビュー 28日後、ダニー・ボイル監督（トレインスポッティング、ビーチ）は、これまでに作られた最高のゾンビ映画の一つである。動物活動家たちが実験室に侵入し、動物たちを解放しようとするが、すべてはうまくいかない。28日後、ロンドンの病院で目を覚ましたジム（シリアン・マーフィ）は、人々がどこにいるのか、なぜ街全体が空っぽなのかを不思議に思い始める。やがてジムは生ける屍を発見し、当然ながら疑問を抱くことになる...。同時に、セレナ、マークという2人の人間がジムを救出し、28日間に起こったことをすべて話した。途中、マークが死亡し、ジムとセレーナは誰もいないロンドンの街で一人生き延びなければならない。しかし、彼らは他の2つの生存者を見つけ、他の生存者、兵士を探しに一緒に行くことを決定した。しかし、途中でゾンビに遭遇したり、やっとの思いでたどり着いた兵士たちが、実は何もしていないことに気づいたり......。ダニー・ボイルは『トレインスポッティング』の後、ようやくまともな映画を作ることができた。 28日後』は、古いゾンビ映画を新しいものに変えた素晴らしい例だ。役者は未知数だが、それぞれの役をうまく演じている。28日後』は良いゾンビ映画だが、私の意見ではジョージ・A・ロメロの『リビングナイト』3部作には及ばない。しかし、会社は良いし、今まで見た他のゾンビ映画より良い。ホラー好きとしてはロメロをお勧めします．もうひとつ特筆すべきは、映画のエンディングで、フィンランド語を話しているところです。</w:t>
      </w:r>
    </w:p>
    <w:p>
      <w:r>
        <w:rPr>
          <w:b/>
          <w:color w:val="FF0000"/>
        </w:rPr>
        <w:t xml:space="preserve">イド 164</w:t>
      </w:r>
    </w:p>
    <w:p>
      <w:r>
        <w:rPr>
          <w:b w:val="0"/>
        </w:rPr>
        <w:t xml:space="preserve">フィンランド動物保護協会（SEY）とAnimaliaは、欧州委員会が最近発表した、化粧品業界が特定の動物実験に代わる代替手段を、以前合意したスケジュール通りに開発していないという報告書に衝撃を受けています。これによって、化粧品業界の動物実験禁止を数年先延ばしにする裏口が開かれる危険性がある。化粧品業界の動物実験禁止の最終段階は2013年に施行される予定だが、欧州委員会の報告書によると、化粧品業界は2019年までに合意された代替品をすべて導入する時間はないだろうという。この業界は、すでに膨大な量のテスト済み原材料を製品製造のために自由に使える状態にしていることを忘れてはならない。化粧品の動物実験は、合意されたスケジュールに従って中止されなければなりません」と、Animalia の事務局長である Kati Pulli は述べています。動物愛護団体によれば、たとえすべての代替法が見つからなくても、動物実験の禁止は維持されなければならない。すでに工業用には、安全性が確認された成分が十分に市場に出回っているのですから......。化粧品産業は10億ドル規模のビジネスであり、業界の圧力によってEUがすでに合意している動物実験の禁止から外れることを、各団体は危惧している。業界は簡単に動物実験を手放したくないのです。この報告書によって、動物実験禁止の最終段階が遅れる恐れがありますが、これは受け入れられません」とSEYのヘリナ・イリシルニオ事務局長は述べています。 動物福祉団体は、化粧品業界による動物実験禁止の発効が予定通り2013年初めになるようにフィンランドとヨーロッパでキャンペーンを行っています。動物愛護団体の圧力により、EUにおける動物実験の数は減少することに成功しました。 詳細：欧州委員会報告書「化粧品分野における動物実験代替法の開発、検証、および法的受容に関する報告書」（2011年9月13日発行</w:t>
      </w:r>
    </w:p>
    <w:p>
      <w:r>
        <w:rPr>
          <w:b/>
          <w:color w:val="FF0000"/>
        </w:rPr>
        <w:t xml:space="preserve">イド165</w:t>
      </w:r>
    </w:p>
    <w:p>
      <w:r>
        <w:rPr>
          <w:b w:val="0"/>
        </w:rPr>
        <w:t xml:space="preserve">命を救う機会を創造する 私たちの使命は、血液製剤の使用に必要な世界レベルのノウハウと幅広い製品・サービスを、フィンランドの患者さんと医師の皆様にお届けすることです。医師をはじめとする医療スタッフ、ボランティアの方々とともに、その使命を果たしています。命を救う機会を共に創る。私たちの活動は、次のような共通の価値観に導かれています。 患者さんの幸福 患者さんの幸福は、血液事業におけるすべての活動の基礎です。私たちは、血液事業のすべての仕事を通じて、患者さんにとって最良の結果をもたらすよう努力しています。献血者、病院関係者とともに、命を救う機会を創る。献血者を大切にする 血液サービスが機能するためには、フィンランドのボランティア献血者が必要です。私たちは、献血者を大切にし、見知らぬ人を助ける機会を提供したいと考えています。信頼性 血液を提供する私たちにとって、すべてのステークホルダーとの相互信頼が重要です。私たちの信頼性は、製品の品質と安全性、そして配送の信頼性によって測られます。ワークコミュニティの健全性 私たちは、ワークコミュニティが健全であるときに、最高の結果を得ることができます。私たちは、血液事業が成功、発展、働きがいのある良い職場であると従業員が感じることを望んでいます。 効率性 私たちは、献血者の贈り物や私たちの資源を非効率的に使用することは倫理的でないと考えています。</w:t>
      </w:r>
    </w:p>
    <w:p>
      <w:r>
        <w:rPr>
          <w:b/>
          <w:color w:val="FF0000"/>
        </w:rPr>
        <w:t xml:space="preserve">イド166</w:t>
      </w:r>
    </w:p>
    <w:p>
      <w:r>
        <w:rPr>
          <w:b w:val="0"/>
        </w:rPr>
        <w:t xml:space="preserve">カスタマーサービス 詳細情報 住宅会社における株主自身の水廻り修理について 住宅会社では、より総合的な水廻り修理を行う前に、株主自身の自宅の水廻り修理を行う機会が多くあります。多くの場合、株主が自分のアパートの改築をしようとしている場合、しかし、近い将来（1～10年以内）にアパートを改築することが分かっている場合、これは正当化されます。この場合 , 我々はアパートの配管の交換を実施し、住宅会社の古い上下水道管に新しいパイプを接続します , そのときにアパート内の配管の改修は、任意のより多くの改修作業を行う必要はありませんが、パイプの改修は、住宅会社独自の配管のアパートを結ぶ一般的なパイプが交換されているという事実に改修済みのアパートを事前に残っています。以下は、このことについてもう少し詳しく説明します。テラスハウスやセミデタッチハウスのテナントによる配管リフォーム 小規模な住宅での配管リフォームには、生活用水のリフォームと下水道のリフォームがあります。 生活用水配管の場合、最もシンプルな方法は、水道管として新しい生活用水管を水栓まで敷設することです ...この場合、改修期間は3〜5日程度で、古いサービスパイプを封鎖するだけです。リフォームが重くなり、給水管と下水管の両方を交換する場合、リフォームは解体工事からスタートします。上下水道管は通常、バスルーム、サウナ、キッチン、ユーティリティルーム、そして屋外の水ポイントに通っています。例えば、キッチンとバスルームが壁を隔てて隣接していたり、バスルームとキッチンが別の階にあるなど、水回りが比較的近くにあることが多いのです。しかし、これによって、解体工事を合理的に最小限に抑えることができるのです。しかし、最終的には、少なくともバスルーム、サウナ、トイレの設備はリノベーションされるのが普通です。同時に、防水も適切な規格に更新することができます。2000年以前に建てられた浴室には防水加工が全く施されていないため、防水加工も全面改装を行う重要な理由の一つです。また、団地では、建築会社の水廻りリフォームの前に、株主が自分の部屋の水廻りリフォームを行うことも可能である。マンションの配管は階段の立ち上がりで構成されているので , 地下から始まり最上階まで続く .ここから先は、各アパートごとに上下水道の配管があります。したがって、配管の改修は、あなた自身のアパートの一部として自分のアパートに来るときので、アパートのこの分岐部分を交換する場合は、ライザーパイプの交換のみを残します。 このケースでは、したがって、配管の改修の価格の割引の両方を取得します , そしてあなたのアパート内部がその時点で改修作業を行う必要はありませんので、改修の不便さに保存します。マンションのテナントの観点から、あなた自身の配管の改修を行うことを検討する賢明な時間は、大規模な改修に関連している , 例えばマンションの全面改装やバスルームの改修 , どのような場合でも、ある程度まで構造を開くことを含む , 。その場合、例えば5年後に家を改築することがわかっている場合、浴室などの部屋の改築を新たに行うのは嫌なので、配管を交換することは経済的に賢明な解決策となりえます。自分でできる配管リフォームとは？彼らはおそらく、新しい配管に関するいくつかの要件と、特に仕事の実行、計画、および監督について持っています.</w:t>
      </w:r>
    </w:p>
    <w:p>
      <w:r>
        <w:rPr>
          <w:b/>
          <w:color w:val="FF0000"/>
        </w:rPr>
        <w:t xml:space="preserve">イド167</w:t>
      </w:r>
    </w:p>
    <w:p>
      <w:r>
        <w:rPr>
          <w:b w:val="0"/>
        </w:rPr>
        <w:t xml:space="preserve">ページ 2012年12月9日（日） 多目的ポニー - カートに乗ったパミーナ 昨日は久々にポニーに乗りに行き、1時間ほどジョギングをしました 。 ナッキーはまたいろいろな運動ができるのが嬉しかったのか、ずっとイキイキしていました。帰りは全く歩けず、ずっとシップスタナートスモールトロットだったはずです。でも不思議なもので、いつもなら、彼女は思い切り肉球を動かして家を出て、帰り道では、おそらく前足をかけられるだけ速く疾走するはずなのに . 今、彼女は、私がドライブに出かける前に、時間があれば、家で待っている昼顔のことを考えていたに違いありません。ははーん面白いポニーなんだけどな〜。パミーナのハーネスはかなりのコレクションで、私もどこかに持っているのですが......？私の記憶が確かでなければ、そこはかつてパミーナが住んでいた場所だった。ブライドルはポニーサイズ、テールストラップは馬サイズですが、チェストストラップは馬サイズです。 まあ、それは問題ではないと思います、なぜなら彼らはそのままで、その仕事をしているからです。荷車は私のものではなく、馬小屋に住んでいるフィンランド馬のもので、時々お借りしています。このメキシカンブライドルは、ドライビングの血統にとてもよく合っていますね。D カメラマンがいなかったので、ライディングの写真はありません。ポニーのお尻だけを撮るのは面倒なので、馬小屋で荷車に乗ったポニーを撮りました。Eikka私は緩むようにフィールドで昨日行ったが、私はEikkaは彼が興奮したときにお辞儀をするのが好きなので、フルで手放すことを敢えてしなかったと彼のカールは非常に小さいではありませんので、私はおそらく非常に迅速に雪の斜面にあっただろう。もっと畑に出て、彼にとってそれほどすごいことではなくなったら、わかると思うんだけど......。</w:t>
      </w:r>
    </w:p>
    <w:p>
      <w:r>
        <w:rPr>
          <w:b/>
          <w:color w:val="FF0000"/>
        </w:rPr>
        <w:t xml:space="preserve">イド168</w:t>
      </w:r>
    </w:p>
    <w:p>
      <w:r>
        <w:rPr>
          <w:b w:val="0"/>
        </w:rPr>
        <w:t xml:space="preserve">ロマ系ロシア人が向いている職業TOP10!コラムニストは、フィンランドの乞食は彼らに適した仕事に向けるべきだと考えている。 春は、未亡人の葉、狂言回し、ロマの乞食をもたらす-そして、我々の社会で彼らの役に立つ使い方を見つけるべき時が来た。 ロマの乞食が最も適している職業は、以下の通りだ。フィンランドの欧州共同体への加盟を交渉した人々は、条約のいわゆる小文字を読むことができなかったようだ......。そうでなければ、ギリシャのいとこたちのビジネスに何十億も融資する必要はなかっただろうし、常に存在するロマ人問題もなかっただろうし、このコラムを書いている時間も、地元のパブでビールを飲みながら過ごすことができたかもしれないのに。土下座して生活する人たちを排除できないようだから、何か社会的に役に立つことを見つけてあげないとね。少なくとも、フィンランド人が国会で50％以上の代表権を獲得するまでは......。新しい職業は、ロマ人の強みを生かすべきだ。じっと座って何もせず、頭も使わず、語学力も必要なく、常に片手にコーヒーカップを持つ仕事......。ロマ人の職業TOP4はこちら：4.VR変電所の警備 VR変電所は真夏の焚き火のように時々燃やされて、列車の運行を停止／遅延させます。 ロマ人は変電所の両側に「警備員」として配置することができるのです。もちろん、3交代制で、プラス1人が監督を務めます。雇用効果：変圧器1台につき15人 3.料金所警備員 著者は、フィンランドには（まだ）通行料がないことを痛感している。 しかし、ヘルシンキ市議会でヒッピー、造船所のフェミニスト、ゲイが緑の票を投じる限り、車の所有が微罪になり、市内のアクセス道路に料金所が設置されるまでそう遠くはないだろう...と。とにかく、乞食は良いコインコレクターになるのだ。彼らは、その仕事において、圧倒的に優れた実務経験を持っています。雇用効果：数十人、いや数百人 2.国会議員の休日バイト 立派な国会議事堂は夏場は全く人がいない。 200人の乞食が夏の間ずっと国会に常駐してボタンを押し、国会食堂に泊まることができる。もし今、プーリウク州のためのEUの援助問題が決定されるべきなら、彼らはそこにいるときにそれを投票することができます - そしてプーリウクはもう一つを知っているのです!...それは本当の議会の決定よりも悪い決定であることはほとんどありません。雇用効果 : 200 1.イチゴのかかし フィンランドには、何千ものイチゴ農園があります。どこの農場にもかかしとして乞食が数人いる。服装や習慣から、ショーヴィニストの目に映る有名なトラックの荷台のような仕事に就くのだ。 雇用効果：2000 - 5000 もし当局が常にロマの乞食をこうした仕事に「優しく誘導」していれば、噂が広まって乞食問題は解決するかもしれない。</w:t>
      </w:r>
    </w:p>
    <w:p>
      <w:r>
        <w:rPr>
          <w:b/>
          <w:color w:val="FF0000"/>
        </w:rPr>
        <w:t xml:space="preserve">イド169</w:t>
      </w:r>
    </w:p>
    <w:p>
      <w:r>
        <w:rPr>
          <w:b w:val="0"/>
        </w:rPr>
        <w:t xml:space="preserve">Ray's Joker Pokerはフィンランドで最もプレイされているポーカーマシンですが、それもそのはず、デッキにジョーカーを加えることで、エースポーカーよりもずっとバリエーション豊かなゲームになります。 オンラインのジョーカーポーカーは、フィンランドでは前例のないビッグペイアウトで、ファンにとってたまらないアクションを楽しむことができます。ストレートフラッシュは最大4 000倍の賞金となり、わずか€0.20の賭け金でなんと€800を獲得することができます 。 大きな賞金に加え、ペイアウトもより豪華になっています。レイのゲームはツーペアで勝つだけですが、オンラインではキング以上のペアで勝つことができます。実際にプレイしてみると、その違いに気づきます。レイのジョーカー・ポーカーとは少し違いますが、オンラインでもダブルアップすることができます。大小のダブルではなく、カードのスートを当てるのです。デッキに7がないため、状況はちょうど半々です。 オンラインのジョーカーゲームについて学ぶには、信頼できるフィンランド語のMr Greenゲームサイトが最適です。</w:t>
      </w:r>
    </w:p>
    <w:p>
      <w:r>
        <w:rPr>
          <w:b/>
          <w:color w:val="FF0000"/>
        </w:rPr>
        <w:t xml:space="preserve">イド170</w:t>
      </w:r>
    </w:p>
    <w:p>
      <w:r>
        <w:rPr>
          <w:b w:val="0"/>
        </w:rPr>
        <w:t xml:space="preserve">主な特長 : ホテルが大通りに面していたこと。ホテルの部屋は、大きなベッドがあるため、かなり狭く感じましたが、部屋は全体的にとても快適でした。スタッフはリラックスしており、親切で、どのように手助けをしたらよいかを知っていました。主な欠点 : 冷蔵庫が作動しなかったが、レストランで冷蔵庫の中の食べ物を手に入れた。すべての主な利点 : ホテルはどこに行くにも近い素晴らしい場所にあります。 小さな簡易キッチンには、大人2人の朝食に必要なものがすべて揃っていました。格安のホテルです。主な欠点 : 部屋の壁がかなり薄いので、隣の音がよく聞こえる。All 8.8 10 Guest Individual tour 24.06.2010 主な利点 : ホテルは清潔で、サービスも親切だった。チェックアウト後もフロントで荷物を預かってもらえた。キッチンとプライベートバスルームがあるのも魅力です。主な欠点 : タオルやシーツの掃除や交換は毎週行われることになっていたが、9日間滞在したにもかかわらず、その間掃除のおばさんがいなかった。 タオルやシーツの追加は1ユーロ取られた。 All 7.8 10 Guest Individual tour 05.09.2010 Main advantages : Basic 3 star hotel , friendly staff , great location; few minutes to sea and shops on same street ...出発当日は、レセプションで荷物を預けることができ、必要であればスタッフがタクシーを手配します。主な欠点 : 5泊の間、掃除がされていない（ゴミも片付けられていない）、タオルの交換は別料金（各1ユーロ）。 ウェブサイトの写真は現実と一致しない、私たちの部屋はもっとみすぼらしく、擦り切れていた。すべての主な利点：スタッフは非常にフレンドリーで親切でした。 ホテルは遊歩道で素晴らしい場所にあり、異なる方向に優れた接続とニースのウォーターフロントの大通りに近いです。ニースの旧市街も歩いてすぐです。主な欠点 : 部屋の空調に問題があったが、スタッフが最善を尽くして解決してくれたし、宿泊料金も少し割引してもらったので、かなり良い対応をしてもらえた。All 9.0 10 Guest Suomi , Turku Individual tour 02.08.2010 Main advantages : スタッフはとてもフレンドリーで親切でした。 ホテルは歩行者専用道路に面しており、各方面へのアクセスが良く、ニースのウォーターフロント大通りに近い素晴らしい立地です。ニースの旧市街も歩いてすぐです。主な欠点 : 部屋の空調に問題があったが、スタッフが最善を尽くして解決してくれたし、宿泊料金も少し割引してもらったので、かなり良い対応をしてもらえた。すべて</w:t>
      </w:r>
    </w:p>
    <w:p>
      <w:r>
        <w:rPr>
          <w:b/>
          <w:color w:val="FF0000"/>
        </w:rPr>
        <w:t xml:space="preserve">一七八</w:t>
      </w:r>
    </w:p>
    <w:p>
      <w:r>
        <w:rPr>
          <w:b w:val="0"/>
        </w:rPr>
        <w:t xml:space="preserve">最高のEmini取引システムEmini取引システム取引Emini S＆Pは、ミニチュアSMEの契約のS＆P500を取引している 、長い間どこにでもあった。 大きなS＆Pは、時間の初めからニューヨーク証券取引所で取引されている。 小さなEmini S＆Pは、電子的に、通常はワールドワイドウェブを介して契約されています 。これは、トレーダーがコマーシャルペーパーを制度化することができます , 検索を開始した取引と大規模なウォール街のEmini S＆P500トレーダーの調査結果を使用して、方法ではないです。Emini Trading Systemのデイトレードでは、Emini Futuresは株式や債券に比べてはるかに大きなレバレッジを提供します。 Emini Trading Systemの優れた指標とチャートツールを使うことは、そのような必要なチャートソフトを使っていないウォール街のトレーダーにとって一歩前進となります。この強力なレバレッジサポートは、経験の浅いEminisトレーダーにとってはハイリスクですが、ある意味、これがEminisの量産を妨げてきました。 Emini S&amp;P 取引は容易ではありませんが、十分な時間と研究によって理解することができます。このような場合、「崖っぷち」であっても、「崖っぷち」でなければ、「崖っぷち」であっても、「崖っぷち」であっても、「崖っぷち」でなければ、「崖っぷち」であっても、「崖っぷち」であっても、「崖っぷち」であっても、「崖っぷち」であっても、「崖っぷち」でなければ、「崖っぷち」であっても、「崖っぷち」になることはありません。100ポイント以上の悲惨な取引を実行するデイトレーダーと、その誤った口座清算ポジションが何度も何度もデータについてくるという話を聞き続けているのです。損切りをし、次に進む。もし、Eminiが逆方向をターゲットにしていて、インジケータの確認が逆方向の取引を示唆しているならば、なぜ、終了して、再び逆方向の取引をしないのでしょうか？最後の文は、最初の文よりもさらに重要であると思われるので、仮定して議論する。必要なルールを停止する見通しが失うとき、あなたはかなり迅速に取引Eminisを完全に空白のアカウントで終わる。 しかし、負の結果を知りながら、1つは、このルールをバイパスするオンラインデイトレーダーにすることができます。本当にEmini Tradingのシステムを導入する必要があるのだろうか？なぜ、そうなのか。この問題は、常に意識して行われているわけではありませんので、お話ししましょう。ほとんどの人間のEmini先物トレーダーは、彼らがミスによって失望することができるような、違いを持っているので、彼らはむしろ、彼らはすべて一緒に彼らのストップロスを排除し、マイナスであることからさらに離れて移動し続けても、何とか自分の好意で物事を修正するために待機する必要があります。それは立派なトレーダーのための真実である、楽観主義者でなければなりませんが、1つはまた、現実的でなければならず、自己規律でなければなりません。 取引の主なルールに従わないことは、すべて自己規律を持っていることのしるしではありません。このルールに注意を払わない理由は他にもありますが、すべてよくあることです。このため、Eminisトレーダーがトレードで浪費したままになってしまうことが多々あります。デイトレーダーは、彼が貿易の文脈で主要な貿易を袋詰めされている場合、自信を持っています。1つは、はるかに良い取引の機会を持っている場合、トレーダーは、彼が彼の敗者で立ち往生している場合でも、自分自身を渡す可能性があり、トレーダーはまだこのようにEmini取引システムの安定性を取引で失われたS＆P Eminiの持っていないでしょう.先の口座の記述は、この点に基づいています：もしあなたがEmini S&amp;P500や他の商品の取引を考えているなら、事はあなたが良い固体戦略とあなたが品質管理を持っているEmini取引システムを持っているということです、このようにこれは必要です。</w:t>
      </w:r>
    </w:p>
    <w:p>
      <w:r>
        <w:rPr>
          <w:b/>
          <w:color w:val="FF0000"/>
        </w:rPr>
        <w:t xml:space="preserve">イド172</w:t>
      </w:r>
    </w:p>
    <w:p>
      <w:r>
        <w:rPr>
          <w:b w:val="0"/>
        </w:rPr>
        <w:t xml:space="preserve"> Subject archive : Videos Browse articles Photo from 2012 Kuortanee powerlifting seminar , where I was a demo athlete, and especially this particular demo by Vern Gambetta left many things alive in my training.このセミナーは、私がデモ選手として参加したものです。車のシートの中でヒーターをつけ、その場で手を2回ほど回すと、トレーニング開始です。そうでない場合もあります。しかし、信じられないかもしれませんが、そのような指示は実際にあったものなのです。私のレスリングに多様性をもたらしてくれた最大の人物は、円盤投げの元コーチであるヨルマ・ハーラネン氏であろう。彼の監視下にある代表チームの中で、VLKトレーニングから逃れられた者はいない。 確か、VLKトレーニングとは、verrytting-mobility-agility（編集・調整）トレーニングのことだった。 私の記憶が誤っていたら、ホッケー関係者の皆さん、訂正してください。Jormaは、訓練中のキャンプで行われた様々なVLKの演習の多くのA4の例を持っており、そう、それは若いSannaがそれらを学ぶために良い方法でした。元来、私は特に動くタイプではありませんが、モビリティ・トレーニングは心ゆくまでできます。ヨルマが書いた円盤投げのスポーツ本（ちなみに、すべての円盤投げ選手の本棚にあることが重要です）の179ページには次のように書かれています：「可動性の制限は、多くの円盤投げ選手において、通常のパフォーマンス開発を妨げる最大の要因の一つです。そのため、ハードな筋力トレーニングやスポーツトレーニングでは、トレーニングの開始時と終了時に、またそれとは別の運動として、毎日たっぷりとストレッチを行う必要があります。モビリティが低いと、スポーツとアトリビュートトレーニングの両方のテクニックを学び、開発することが難しく、身体的属性の効率が低下し、リラックスできず、明らかに怪我のリスクが高くなります。機動力の不足は、他の特性で補うことは困難である。また、モビリティは保存されるものではなく、十分なモビリティを獲得し維持するためには、常に実践する必要があることを念頭に置かなければならない。「春にエルパソで、投擲セッションの前に私が最初に体を動かす様子を撮影し、アンシーが円盤投げ選手の最初の身動きと活性化をビデオにまとめてくれました（OK、音楽は私が付けました）。 身動きはすべてのトレーニングの一部で、この運動のために体を準備せずに自分の愚かさによってトレーニング中に怪我することは考えられなかったのです。ネットは体のケアにもなりますし、時には自分の運動としてそういうことをすることもあります。今ある条件の中で、できる限り自分の体を大切にすることで、ケガなどは自分の手には負えなくなるのです......。だから、私はverryttelyとボディケアはトレーニングの非常に重要な部分を考慮し、そのビデオはかなりよく、私は現在、本当に任意のトレーニングのみの下で私自身の初期トレーニングをコンパイルすることを別のものを示しています。ここから直接youtubeへ .ビデオでご覧のように、私はかなり多くの輪ゴムを使用し、私は非常に他の人にそれらをお勧めします。輪ゴムは少なくとも私が購入したことのあるEduel-Sportで手に入ります。 チューブのロールも同じところで手に入ります。 ベリテリングを楽しんでください!スプリングは素晴らしいです。この時期は、大きな夢や目標、熱意、期待に満ちています。 私もそれを見てきましたが、公式レースシーズンが1日後に迫ると、さらに興奮します。 私はその合間にレースをしていますが、シーズンのハイライトであるメインレースまでちょうど12週間、それでもすでにレースは私にいい気分を与えてくれます。私は競技やレースが大好きです。与えられた状況で、どのようにベストを尽くすかを学ぶのはとても魅力的です。</w:t>
      </w:r>
    </w:p>
    <w:p>
      <w:r>
        <w:rPr>
          <w:b/>
          <w:color w:val="FF0000"/>
        </w:rPr>
        <w:t xml:space="preserve">イド173</w:t>
      </w:r>
    </w:p>
    <w:p>
      <w:r>
        <w:rPr>
          <w:b w:val="0"/>
        </w:rPr>
        <w:t xml:space="preserve"> この論文は、「VYÖHYKE - Youth Knowledge Community」プロジェクトのために書かれたものである。VYÖHYKEプロジェクトの目的は、青少年分野で働く人々や組織間の協力関係を深め、青少年向けのサービスを向上させることです。この研究の目的は、ジュハナラ校の中学生がインターネット上で何をしているのか、両親はそれについてどの程度知っているのか、その情報はどの程度現実に即しているのかを知ることである。この研究では、2つのターゲットグループを設定しています。Juhanala学校の生徒とその保護者。データ収集方法はアンケートで、インターネットまたは希望により紙媒体で実施した。この調査から、保護者は青少年のネット利用時間を過小評価しており、青少年がネットで何をしているかを十分に把握していないことがわかった。 しかし、一部の保護者は、いかなる情報源からも事実に基づいた情報を得ることを望んでいる。 この調査は、ユハナラ学校の中学生とその保護者のみを対象とし、回答率はかなり低く、調査から幅広い結論を導き出すことはできない。しかし、この調査結果からは、状況を把握することができます。</w:t>
      </w:r>
    </w:p>
    <w:p>
      <w:r>
        <w:rPr>
          <w:b/>
          <w:color w:val="FF0000"/>
        </w:rPr>
        <w:t xml:space="preserve">イド174</w:t>
      </w:r>
    </w:p>
    <w:p>
      <w:r>
        <w:rPr>
          <w:b w:val="0"/>
        </w:rPr>
        <w:t xml:space="preserve">ユースインフォメーション ユースインフォメーションとは、ユースインフォメーションとカウンセリングを通じて、若者の生活に関わる様々な問題について専門的な支援やサポート、情報を提供するサービスの形態です。ユースインフォメーションとカウンセリングは、様々なパンフレットやガイド、インターネットを通じて、若者が自分自身で問題を解決できるようにすることを意味しています。ユース情報とカウンセリングは、若者のための個人的なアドバイスも含まれています。私たちの社会と統合されたヨーロッパは、若者たちに多くの挑戦と機会を提供しています。若い人たちが情報にアクセスし、それを分析・活用する能力を持つことがますます重要になっています。青少年情報活動は、青少年の目標達成を支援し、彼らの積極的な社会参加を促進するものです。若者の選択肢を増やし、若者の自主性と行動の機会を増やすような方法で情報を提供する。ユースワークの基本サービスとしての青少年情報およびカウンセリングサービス 青少年の生活に関連するさまざまな問題や懸念に関する専門的な情報、指導、カウンセリング サービスポイントでの地域サービスやさまざまなオンラインプラットフォームやサービスを通じた青少年のための個別カウンセリング 青少年のための情報,コンテンツ制作者としての若者と積極的なサービス開発者 若者のさまざまな情報ニーズに対応するサービス 若者のアイデンティティと自立心を育み、社会の一員として一人前になることを支援する情報およびガイダンスを提供する。</w:t>
      </w:r>
    </w:p>
    <w:p>
      <w:r>
        <w:rPr>
          <w:b/>
          <w:color w:val="FF0000"/>
        </w:rPr>
        <w:t xml:space="preserve">アイディー 175</w:t>
      </w:r>
    </w:p>
    <w:p>
      <w:r>
        <w:rPr>
          <w:b w:val="0"/>
        </w:rPr>
        <w:t xml:space="preserve"> 当社の住宅設備機器には、次のものがあります：当社の製品は、Orima Oyによって製造された認定された国内の住宅設備機器です。オリマ社は、50年にわたり住宅設備機器の製造に携わってきました。また、公正な試験機関による厳しいストレステストも実施しています。オリマの屋根材は、フィンランド、スウェーデン、ノルウェー、ロシアで認証・型式認定を受けています。家計の税額控除 リフォームの家計の税額控除を利用する !なお、リノベーションプロジェクトでは、家計簿を活用することができます。2013年の世帯手当の上限は年間2000ユーロです。家事、リフォーム、IT関連、またはそれらのすべてから構成されます。 この控除には100ユーロの超過分が適用されます。この控除は個人的なものなので、2013年には夫婦で合計4000ユーロの控除を受けることができます。配偶者からの申し出があった場合に控除が認められます。4000ユーロの上限を超えない場合は、片方の配偶者のみ控除を申請することをお勧めします。この方法では、免責金額は一度しか差し引かれません。</w:t>
      </w:r>
    </w:p>
    <w:p>
      <w:r>
        <w:rPr>
          <w:b/>
          <w:color w:val="FF0000"/>
        </w:rPr>
        <w:t xml:space="preserve">アイディー176</w:t>
      </w:r>
    </w:p>
    <w:p>
      <w:r>
        <w:rPr>
          <w:b w:val="0"/>
        </w:rPr>
        <w:t xml:space="preserve">カリ・タピオが死んだと聞いたとき、私は感情的になるほど泣いた、一日中他のことは考えられなかった、そして彼の家族は、私自身が同じ状況を経験した、私はそれがどのように感じているか知っている.私はただ妻と家族の幸せを願っている.悲しみは決して忘れられないが、それは形を変える.しかしカリ・タピオは我々がまだしていないことをした.彼の魂に平安あれ[ 引用著者= " Pike1 " time= " 11.]。2010.12.22 22:06 " ] Kari Tapioが亡くなったと聞いたとき、私は感情的になるほど泣きました、一日中何も考えていませんでした、彼の家族は、私自身が同じ状況を経験したので、その気持ちはよくわかります。ただ、妻と家族の幸せを願っています。悲しみは決して忘れることはありませんが、形を変えてしまいます。でもKari Tapioは我々がまだしていないことをしました。彼の魂に平安あれ ... 続きを読む30年以上前の友人たちが出会う感動の瞬間......。KariとHeikkiは最高の男で、これ以上言うことはありません。 Kari、そしてあなたの愛する人たちへ、元気でいてください。[ quote author= " presto " time= " 14.12.2010 at 16:51 " ] 30年以上前の友人が出会う感動的な瞬間.KariとHeikkiは最高の男で、これ以上言うことはありません。 Kari、ありがとう、そして元気でいてね。ラジャの祖母は、カリ・タピオの思い出にとても敏感なのです。さようなら、Kari ![ 引用著者= " 訪問者 " 時間= " 2010年12月22日 17:32 " ] はい、ここでも、ラジャの祖母はカリ・タピオの記憶に非常に敏感です。すべての出演者、花と美しい葬儀があった。 ピアは素晴らしい希望の色、白いドレスを選んだ。どのように優雅に考え出した。彼らは再び会うことを望む。悲しみの中で、家族全員と私たちの全体のフィンランドの人々は彼らの歩みを続けています。さようなら、Kari !</w:t>
      </w:r>
    </w:p>
    <w:p>
      <w:r>
        <w:rPr>
          <w:b/>
          <w:color w:val="FF0000"/>
        </w:rPr>
        <w:t xml:space="preserve">イド177</w:t>
      </w:r>
    </w:p>
    <w:p>
      <w:r>
        <w:rPr>
          <w:b w:val="0"/>
        </w:rPr>
        <w:t xml:space="preserve">追加オプションの議論（新しいものから） 24.08.14 , 21:11 Vier 私はそれが馬に行くと思いますが、あなたの銀行に確認してください。 24.08.14 , 19:58 Nooralotta追加 だからお金はその後、なぜクレジットカードの金額はゼロになった行かない場合？私は今月、クレジットカードにお金を支払ったが、金額はまだカードの資金に転送されていなかったので、カードがマイナスになり、マージンコールになったときに月曜日に私のクレジットカードに私が支払った金額を転送され、アカウントはその後お金を持っているので、マージンコールがあっても法案が支払われるように状況が修正されるでしょうか？24.08.14 , 19:58 " vieraana " どうせ口座に証拠金がなければチャージできないんでしょう・・・？しかし、カードより多くのお金に今すぐそこに置く、それも再び明日などを充電しようとした場合、その後どこに取ることがあります . 24.08.14 , 19:47 mitäkummaa 今、あなたは、ポリッジとベールを混合している . 24.08.14 , 19:45 gkbbvお金がない場合は支払うために行っていない . 24.08.14 , 19:22 Nooralotta Catevarausとオーバードラフト マスターカードの銀カード？ホテルの宿泊を予約したところ、クレジットカードの残高が40ユーロ足りませんでした。私のカードはゼロになり、カバーブッキングとして宿泊料金の全額と7ユーロがありました。 何が起こったのでしょうか？宿泊代はマスターカードのシルバーカードで支払われたのか、それともここでどうなるのか？私はこの件で十分迷惑しているので、道徳的な説教は必要ないのですが、何かアドバイスが欲しいのです。ありがとうございました。</w:t>
      </w:r>
    </w:p>
    <w:p>
      <w:r>
        <w:rPr>
          <w:b/>
          <w:color w:val="FF0000"/>
        </w:rPr>
        <w:t xml:space="preserve">イド178</w:t>
      </w:r>
    </w:p>
    <w:p>
      <w:r>
        <w:rPr>
          <w:b w:val="0"/>
        </w:rPr>
        <w:t xml:space="preserve">アーカイブ : 10月 , 2011 Purnuアートセンターは再びfair.This時間Purnuで提示されるタンペレハウスでNAISDAYフェアで29〜30日に9月16で。私たちのスタンドは、プロモーション＆ショッピングスタンド52に配置されます。私たちは、Purnuとファインアートによるインテリアデザインを紹介し、宣伝します。 私たち自身のプレゼンテーションは、土曜日と日曜日の13:30からレクチャーホール3で行われる予定です。また、インテリア建築家のエイヤ・サンタニエミ氏（Santaniemi Ltd.）にもご登場いただく予定です。家庭や職場の装飾に、さまざまな絵画をどのように使うか、実用的なヒントを解説してくれます。もちろん、私はそこで、絵画、インテリアデザイン、額装、そして生活の中のアートについて、私自身の見解を尋ねたり話したりするつもりです。 タンペレ・アートフェアのMorjensta。 私はちょうどそこから帰宅したところです。明日は最終日、PurnuとItteenに会いに行く予定です。Eilleは、来年の夏のタンペレ・アートフェアで、Purnuの情報/マーケティングを開始しました。画家のサムリ・ハイモネン氏が来夏のキュレーターに！？だから、彼はプルヌで発表するアーティストを決め、サムリはもちろん吊り下げについても決める。プルヌと私の絵について、たくさんのポジティブなフィードバックをいただき、とてもうれしく思っています。今、私は新しい家を手に入れ、明日には多くの作品の買い手を満足させることができる。足の手術は順調に回復しましたが、今度は縁日で立ちっぱなしが祟ってしまいました。サポートストッキングを履いているのですが、それでも足が半セメント状態になり、同時に電気ショックを受けているような感じです。 フェアでの代表は、優秀な人でも大変な仕事だと、今日何人かの同僚に慰められました。 来週は、最後の作品の「家」搬送が待っています。そうすれば、また自分の絵に集中できますし、ウェブサイトに自分のブログを書く時間や体力があればいいのですが......。</w:t>
      </w:r>
    </w:p>
    <w:p>
      <w:r>
        <w:rPr>
          <w:b/>
          <w:color w:val="FF0000"/>
        </w:rPr>
        <w:t xml:space="preserve">一七九</w:t>
      </w:r>
    </w:p>
    <w:p>
      <w:r>
        <w:rPr>
          <w:b w:val="0"/>
        </w:rPr>
        <w:t xml:space="preserve">パスワードを覚えているほどイライラすることはありません。 今、あなたは登録しなくてもフォーラムに投稿することができます。ただし、すべてのゲスト投稿は、モデレーションキューに残り、24時間以内に表示されることになります。時には速く、時には遅く．自分の投稿をすぐに表示させたい場合は、ユーザー登録をしてください。OK .さて、公開されたプライベートメッセージについて、少しコメントします。いいえ、11月のミーティングはありません。そう、私は舗道から骨を拾わなければならない、1月までにどこにも集団走行はない。そもそもストレスや疲労で怪我をするようなことはないので、まずは自分の体の声に耳を傾けることから始めないといけませんね。インフルエンザは必ずしもどうこうできるものではありませんが、無理をせずに回避することはできます。手前味噌ですが、お許しください．現在では、2つのウィンドウを開いておくことはもちろん、ブログの返信メッセージが動かなくなるなど、技術的な問題も発生しています。かつて、トンピ・ヴァロネンは「潰瘍になりたくないから、人生の方程式はない」と言った。パンクロックが強いんです。隅に転がっている心拍計を使うことはないだろうが、以前と同じように自分の体の声に耳を傾けてみる。そして、私はこれからもLSD-loopやTV-light、TV-hardを走らせ続けるだろう.PKは私にとって外国語の専門用語です。サハラ砂漠からでないことを祈りつつ、過去の屁であることを喜んでいる。 ああ、誰かが尋ねたことを思い出せればいいのだが。まあ、もうどうでもいいことなんでしょうけど。しかし、ヴァンターマラソンの前に、かなりの数のジョギング（そう、ランニングではなくジョギングのこと）のイベントに参加することになったのだ。1月に私はもう少し計画的なトレーニングに移動することができます. 27.4. プログラムLänsiväylä . 10.5. EHKÄ HCRそれはあまりにもビジネスのように見える場合. 17.5. Yyterで初めてペースをテストする機会でしょう.ハーフは、その時点で良いことかもしれない．夏の夕方、予想以上に体力がつけば、マラソンに挑戦するのもいいのでは......。この段階では、4時間が適当な目標でしょう。長い休養を経たこの年齢では、半年間のトレーニングでどのような状態になるのか予想がつかない。夏の夕方、マラソンの実力を試すにはいい機会かもしれない。Paavo Nurmi Marathonは面白いアイデアだが、マンシのおっさんとしてはトゥルクの街中でゲロを吐きたくはない。 Rye Runnerはもっといいアイデアだが、9月13-14日の伝説のKaisaniemiラン（これはジョギングとは程遠い）と重なってしまう。その前に、18.7日にヘンプでスピードの耐久性を試すのもいいかもしれない。そのため、Suvi夕方、Paavo NoponenとAulango対岸の泣き言は、私が将来いつかそのように感じることが起こるならば、絵になります。HCMはスキップされます , mua ei noin massjutut nappaa .むしろプイストラやヴァルティオキレンラハティのヴァイを走りまくって ... 本当はマラソンをしていない時 ...私はハーフマラソンに出場するので、その春にインターバルトレーニングが必要なんです。まだスピードが残っているのだから、10分間走を何本かやれば、きっといいことがある。私はフィンランドのランよりも、10分間のスプリントを走りたい。 しかし、マラソンのプロギスに戻ろう。このマラジュタが、5月のユージオリンピックまでにエルディスを出られないから、オーロラへ行くことになったとしても、分からない。 話を元に戻すと・・・。タンペレマラソンは良いルートだと思いますが、このトはメンテナンス部隊のようで．いかがでしたか？</w:t>
      </w:r>
    </w:p>
    <w:p>
      <w:r>
        <w:rPr>
          <w:b/>
          <w:color w:val="FF0000"/>
        </w:rPr>
        <w:t xml:space="preserve">イド180</w:t>
      </w:r>
    </w:p>
    <w:p>
      <w:r>
        <w:rPr>
          <w:b w:val="0"/>
        </w:rPr>
        <w:t xml:space="preserve">抽選自体は、どうすれば公平で透明性のある抽選ができるのか、しばらく考えていました。その後、私はアイデアを得た。 アイノは、緊急時に（アジリティレースでトラックに行く前に）targettinaハンカチのような作品を使用して、その上に、コマンドで "くちばし "を作る。というわけで、ハンカチを切り刻んで、自分の伝票に抽選に当たった人の名前を書き（2枚持っている人もいました）、愛乃ちゃんをその場に招待したのでした。アイノは、「テイク」の命令で、2回ほどスリップをつつき、1枚が銃口に刺さった。クリスマスの食卓にドッグビスケットを忘れることがないように、私たちが試行錯誤を重ねたレシピをご紹介します。レシピの正式名称は「バアニルート」です。 私たちはここでレシピを見つけ、私たちの好みに合わせて少し修正しました：オーブンは170℃です。すべての材料をボウルでよく混ぜ合わせる。打ち粉をした台の上で、生地を約0.5cmに伸ばします。ナイフや型を使って、好きな形のビスケットに生地をカットする。余分な生地を合わせ、再び丸め、生地がなくなるまでさらにビスケットを切る。 ビスケットをトレイの上に上げる。ビスケットをオーブンで30～35分焼く。また、生地を冷凍して冷蔵庫で解凍し、後でレシピの指示に従って焼くこともできます。 生地シートを薄く伸ばして焼いたのですが、それでも意外と時間がかかりました。 クッキーが本当にサクサクになって、とてもおいしかったです5/5は、このビスケットに満点をつけました。また、動物愛護のイベントで販売するためのビスケットも作りましたが、とても好評でした。前回、このお菓子を焼いたとき、私たちは小さなかわいいりえむ・ぱーそんにお世話になりました。 りえむはまた一週間、私たちの生活をよりスイートなものにしてくれました。私たちは時々、彼女を「借りる」ことがあります。Riemuはとても優しく、スイートで、キュートで、そして何より、Riemuは私たちの群れに手袋のようにフィットします。 Riemuは超フリキーですが、とても順応性があり従順です。 彼はあまり自分を見せず、私たちの群れの中では水を得た魚のような存在なのです。りえむは、他の仲間と一緒に食べたり、寝たり、遊んだり、ジョギングしたりしています。時には、群れの中に一匹だけ犬が多いことに、私たちの犬が気づいているようにさえ見えることがあります。ちなみに、Facebookページでは、アジリティのビデオで、Ukkoがリームー（とその他数名）にチューブトレーニングをしていますよ。:) また、前回の記事の抽選には、本日18.12.2013も参加可能です !ここで抽選に参加することができます：*klik* 私たちはブログの抽選が素敵だと思うので、我々は1つを整理したかった：）私たちは前にやったと思う、我々のブログ（nyyh）のすでに破壊された部分で。 しかし、これは我々の現在の既存のブログの最初の抽選であるとしよう！...ポルッカジャムのカードやカレンダーは、美しい絵柄に加え、フィンランド製で、リサイクルされた厚紙に印刷されているのが魅力です。しかし、次は抽選そのものについてです。そこで、コメントをお寄せいただいた方の中から抽選で、Polkka Jamからプレゼントされた可愛いドギーズをプレゼントします。</w:t>
      </w:r>
    </w:p>
    <w:p>
      <w:r>
        <w:rPr>
          <w:b/>
          <w:color w:val="FF0000"/>
        </w:rPr>
        <w:t xml:space="preserve">イド181</w:t>
      </w:r>
    </w:p>
    <w:p>
      <w:r>
        <w:rPr>
          <w:b w:val="0"/>
        </w:rPr>
        <w:t xml:space="preserve">社会人高等学校の生徒の一部が学習奨励金の対象となります 秋以降、社会人高等学校と夜間高等学校において、基礎的な職業資格と合わせて高等学校卒業資格を取得する場合、学習奨励金の対象となる生徒が増加する予定です。これまで、学生は職業学習のための支援を受けてきたが、その学習を終えた後、残りの高等学校の学習に対する支援を受けられなくなったと、ケラ...詳細 " フィンランドの高等教育機関の学生の収入と学習に影響を与える要因を調査しました。学部生3,620名に加え、大学院生867名が調査に参加しました。この調査は、来年発表される30カ国以上の共同調査「EUROSTUDENT」の国別調査として実施されたものです。...フィンランドの高等教育機関の学生の生計と、彼らの学業に影響を与える要因について調査を行いました。学部生3,620名に加え、大学院生867名が調査に参加しました。この調査は、来年発表される30カ国以上の共同調査「EUROSTUDENT」の国別調査として実施されたものです。...虐待を受けたらどうしたらいいの？http://vaestoliito.fi/nuoret 性的虐待、搾取、暴力は犯罪であり、深刻な問題です。そこから回復し、助けを得ることはできますが、一人にしておくことはできません。ミイラ・ハロネン 専門家医師 若者の性の健康のための卓越したセンター Väestöliitto 時間：1:50 公開：2014年1月22日 更新：2014年1月22日 閲覧：168 ヘルプは利用可能 時々それは、誰も聞いていないか、助けていないように感じることができます。 しかし、ヘルプは予想外のソースから来ることができるので、あきらめないでください。 続きを読む http://www ....Habboレトロを作るパート2 今、あなたはおそらくHabboレトロを作る方法を知っている それはビットではなく、ひどく:)ビデオを好きなことを忘れないでくださいあなたはパート1とパート2を助けていた場合 また、ハマチネットワークVipHotel1 123持続時間に来る：4:15公開されています。30 Jun 2012 Updated : 30 Jun 2012 views : 323 ペットの新年への不安を和らげる方法 新年は多くの人にとって喜びの時ですが、四つ足の友人とその飼い主は、非常にストレスの多い時だと感じることがあります。しかし、事前に十分な準備をすることで、ペットの不安を和らげることができます。音や音、光の演出はとても素晴らしいものです。 そのような大きな音に、より強く反応する個体もいます。しかし、新年を迎えるにあたって、ペットの気持ちを和らげる方法はたくさんあります。事前に準備をすることはとても重要です。時間に余裕があればあるほど、ペットの不快感を和らげるための選択肢が増えます。 怖い状況になる前に、獣医さんとよく話し合い、緊張や恐怖を和らげるためのさまざまな選択肢を確認しておくとよいでしょう。大きな音に慣らすには、事前に十分な練習をし、短時間で行うことが大切です。例えば、CDを使って、あらかじめ動物にいろいろな音を出すようにしつけることができるものがあります。レコードに付属の説明書に従って、数週間かけて進めていくことが非常に重要です。 レコードは、はじめは非常に小さな音で再生され、徐々に音が大きくなっていきます。これらのCDは、一部の小動物診療所で入手可能です。また、各種フェロモン製剤は、軽度の恐怖症の場合に有効である。犬や猫に使用される合成フェロモンには鎮静効果があります。 プラグイン式の蒸発器、スプレーなど様々なタイプがあります。これらのフェロモン製品は人間には感知できませんが、不快な状況や興奮する状況において、親近感や安心感を与えるため、多くのペットに役立っています。また、これらの準備は、ストレスのかかるイベントの数週間前から始める必要があります。これらの製品は、かかりつけの動物病院でお願いすることができます。</w:t>
      </w:r>
    </w:p>
    <w:p>
      <w:r>
        <w:rPr>
          <w:b/>
          <w:color w:val="FF0000"/>
        </w:rPr>
        <w:t xml:space="preserve">イド182</w:t>
      </w:r>
    </w:p>
    <w:p>
      <w:r>
        <w:rPr>
          <w:b w:val="0"/>
        </w:rPr>
        <w:t xml:space="preserve">SONY HDR-PJ240Eに関する意見 SONY HDR-PJ240Eは、ユーザーにとって非常に使いやすい製品であると言えます。SONY HDR-PJ240E のユーザーマニュアルをダウンロードして、その機能がお客様のニーズに対応しているかどうかを確認することができます 使いやすい ユーザーは以下の質問をしました : HDR-PJ240E は使いやすいですか？平均評価7.83、標準偏差1.95、高性能 ユーザーからの質問：HDR-PJ240Eは非常に良いですか？6人のユーザーが質問に答え、製品に0～10の評価を与えました。評価は、SONY HDR-PJ240Eが、技術的に最高のレベルにあり、最高の品質を提供し、選択肢の範囲が最も広いものであるならば、10/10です。</w:t>
      </w:r>
    </w:p>
    <w:p>
      <w:r>
        <w:rPr>
          <w:b/>
          <w:color w:val="FF0000"/>
        </w:rPr>
        <w:t xml:space="preserve">イド183</w:t>
      </w:r>
    </w:p>
    <w:p>
      <w:r>
        <w:rPr>
          <w:b w:val="0"/>
        </w:rPr>
        <w:t xml:space="preserve">シルバーボルトの仕組みは、全ての口座保有者が銀を売買することができ、各クオート日に買い手と売り手が同じ価格で売買することができます。その場合、シルバーボルトとそのパートナー（筆頭株主）は、その差額を売却し、自らのリスクで銀を追加注文します。 取引される銀は、常に保管場所にある銀だけなので、顧客は銀の入手に関するリスクを負うことはありません。 リスクを負うのは専門家次第なのです。銀の価格が下落したため、シルバーボルトでの取引はここ数週間非常に活発になっています。 また、世界中の銀の現物の需要も活発になっています。このため、すでに注文された商品の供給が滞り（サプライチェーン全体が過負荷状態）、新規注文については、AGDがサプライヤーによって売り切れになることさえあります。 シルバーボルトの目的は、顧客の需要のピークに対して十分なバッファーを提供するために、銀を保有するパートナーのネットワークをできるだけ幅広く維持することです。このバッファは、これまで保管庫の内容の40％にも及んでいた。今回の株式発行は、当社の最大手顧客からより多くの輸入取引先を獲得することで、状況をさらに改善することを目的としています。しかし、現在、需要過多でバッファがなくなってきていること、すでに発注した分の納期が遅れていること、AGDシルバーがメインサプライヤーからも手に入らないこと、輸入のリスク評価が上がり始めていること、などの状況があります。今日の相場は、（アメリカのAGD卸売価格）* 1.2048 （+スライド）という式で形成されます。 今日の時点で、卸売価格は、JHmint価格（「シルバー180オンス1/4バッグ、250ドルフェイス」）です。 これは、相場初年度（2010/7-2011）の状況に戻ったことになります。その後、4ヶ月間、安いスポット価格を使っていた時期がありました。しかし、そのようなことは、銀の現物価格が上昇すれば、また起こるでしょう。これは、AGDに加え、他の品種の銀も売り切れが増えていることからも容易に理解できます。 均衡価格とは、購入と売却が均衡している価格のことであります。しかし、もし、2008年9月10日のような流動性の崩壊が起これば、銀のスポット価格は数十％下落し、同時に銀の現物の需要も増加することは明らかでしょう。シルバーボルトが買い手と売り手の両方に公平にサービスを提供することができる唯一の方法は、価格を変動させることです。そして、それは、シルバーボルトの顧客の売買のオファーによってのみ決定され、買い手と売り手の両方にとって毎日同じであり続けるのです。このような状況では、シルバーボルトは、世界最大のAGD投資用銀の預かり所の一つであり、世界でも数少ない絶対的かつ即時に受け渡し可能な投資用銀の銘柄となり、その価格設定もより広い関連性を持つ可能性があります。このような状況下で、Hopea.fiの銀価格は、銀のスポット価格が下落したにもかかわらず、夏の最安値から約40%上昇しました。 もし、今同じことが起これば、スポット価格が16ユーロ/オンスに下落する一方で、相場は27ユーロ/AGDで安定することになるでしょう。私たちは、お客様に常に最新情報を提供し、適正価格と判断した場合には売却を検討するよう働きかけています。今日のような意思決定をする際には、Silvervaに従うことになります。</w:t>
      </w:r>
    </w:p>
    <w:p>
      <w:r>
        <w:rPr>
          <w:b/>
          <w:color w:val="FF0000"/>
        </w:rPr>
        <w:t xml:space="preserve">イド184</w:t>
      </w:r>
    </w:p>
    <w:p>
      <w:r>
        <w:rPr>
          <w:b w:val="0"/>
        </w:rPr>
        <w:t xml:space="preserve">アルギニン 男性の性の健康は、知れば知るほど自然に維持できると言われています。理論的にも実践的にも効果が実証された新製品が市場に登場した。アルギニンとピクノジェノールを配合した「プレロックス」という特許取得済みのサプリメントです。L-アルギニンとノーベル賞とセックスに関連があるなんて、馬鹿はすぐに信じないだろう。ユッカ・ヴィルタネンは、米国で訓練を受けた臨床性科学者であり、ヘルシンキで診療所を開いています。1979年から臨床薬物研究に従事し、1982年からは臨床性科学に特化した研究を行っている。アメリカの医学部出身だが、フィンランドでは法的な資格がないため、医療行為はしないが、狭い範囲で専門分野を持つ診療所を持っている。 昔は、自然が鶏を引き抜いてくれると言われていたが、現代のストレスの多いライフスタイルでは、多くの鶏が困っている。若い世代にどんどん出てきている消極的な姿勢が話題になっています。そして、フィンランド人はまだ自分の感情について話す術を知らない、と家族・セックスセラピストのシニッカ・サヴァンデルは言う。</w:t>
      </w:r>
    </w:p>
    <w:p>
      <w:r>
        <w:rPr>
          <w:b/>
          <w:color w:val="FF0000"/>
        </w:rPr>
        <w:t xml:space="preserve">イド185</w:t>
      </w:r>
    </w:p>
    <w:p>
      <w:r>
        <w:rPr>
          <w:b w:val="0"/>
        </w:rPr>
        <w:t xml:space="preserve">2011年は、冬のコンディションでスタートしました。1月14日からは、ハミナからハアパサーリ、ハアパサーリからハミナへのホバークラフトによるアクセスのみとなり、テクラの操業は1月12日に停止しました。強風で航行が困難になることもあり、乗客はホバークラフトに乗るのをためらった。船はもう少し大きいと良かったのですが。 ( フェアウェイは7.4日にオープンしました。) トゥルクでは18.1日に南西フィンランドのELYセンターがコトカのソリの交通について会議を開きました。 ハーパサーリの代表が出席し、現在の状況についての報告とフェリーのサービスレベルについて交渉しました。 21.3 日にコトカ市の島委員会が市庁舎で会議を開きました。話題は新しい連絡船の必要性、特にHaapasaariの「欠けている」桟橋について、 - 現状 - 必要性 - 可能性 - 資金調達 - 進め方 新しい連絡船の桟橋はKuusinenとKantasatamaから本土に調査されている。 列島委員会はELYセンターに手紙を送り、2012年の国家予算で桟橋プロジェクトのための資金調達を確保した 11.4 . Haapasaari Youth Associationとの会合が開かれました.5月23日、ELYセンターはコトカ/ピュタエ地区への大型輸送船を手配しました。5月26日、フィンランド湾海難救助地域とコトカ沿岸大隊が主催する協力会議に参加しました。この会議の目的は、ハパサリの水道の状況とニーズをそれぞれの関係者の視点からマップ化し、今後の水道の整備と確保の可能性を議論することでした ... 6-7.6.マーラハティで開催された経済雇用省主催の群島、沿岸、河川流域に関するセミナーに参加しました。このプログラムには、群島、沿岸、河川流域に関する政府の新しいプログラムが含まれている。 風力発電：群島と河川流域のためのサンポか争点か . 7.6 . 多くの協議と接触を経て始まったゴミ収集 .回収は家庭ごみのみに限定され、連絡船「Tekla」が火曜日の運行でゴミ箱を運んだ。13 - 17.6。防衛軍の軍事演習の第二段階は、演習エリアは、フィンランド湾全体だった。この運動は、島民や行楽客の活動を妨げず、非常によく報告されました。 16 - 17.7. Puikkaripäti "は、土曜日、店の岩の上で伝統的な毎日のプログラムで祝われました：旗上げと花輪の設置、鉱山労働者の記念碑への訪問、公式船、ボート競技.夜のプログラムでは、Los Hapiosとピクニック、バーベキューソーセージとソフトドリンクが提供されました。日曜日には魚のスープを作り、教会の後、学校の庭で楽しみました。 28日から31日まで、海の日のパレードに参加しました。日夜、シーデーカウンセラーとともに、さまざまなイベントやシーデーエリアで過ごしました。また、課題として、サービスホームや病院を訪問し、その家の人と一緒に遊んだり、歌ったり、踊ったりして海の日のあいさつをしたことが印象に残っています。Haapasaari協会は、コトカ市のこの認定に感謝します。 15.9 . 南西フィンランドのELYセンターは、接続船Haapasaariの係留調査を依頼しました。 その作業は10月19日から31日の間に行われました。実際の接舷作業は</w:t>
      </w:r>
    </w:p>
    <w:p>
      <w:r>
        <w:rPr>
          <w:b/>
          <w:color w:val="FF0000"/>
        </w:rPr>
        <w:t xml:space="preserve">イド186</w:t>
      </w:r>
    </w:p>
    <w:p>
      <w:r>
        <w:rPr>
          <w:b w:val="0"/>
        </w:rPr>
        <w:t xml:space="preserve">釣りやアンコウ釣りを除く、あらゆる種類の釣りには、釣り免許や料金の支払いが必要です。 必要な免許は、釣りの種類や使用する道具だけでなく、釣り人の年齢や釣りが行われる水域によって異なります。州の釣り料と県の釣り料による釣りが可能です。トロール漁、カニ漁、その他の特殊な漁法には、通常、漁業管理料に加えて、その水域の漁業許可証が必要です。FISHERIES MANAGEMENT FEE（漁業管理料）は、漁業者や漁場のために様々な形で使用される政府の税金です。18歳から64歳で、釣りやアングリング以外の目的で釣りをする人は、釣り料金を支払わなければなりません。 暦年全体の料金は22ユーロで、12月31日まで有効です。 7日間の釣りの料金は7ユーロです。料金の有効期限は、支払日または支払時に領収書に記載されたその他の日から7日間です。 RENEWAL FISHING FEEは、料金を支払って、1本の竿、リール、ルアーで1つの県の水域で釣りができる世界共通の漁業権です。また、トローリングでは、ウェイトロッドまたはディープシーロッド1本を使用することができます。 郡別のルアーフィッシング料金は、複数の郡に対して支払われる場合があります。18歳から64歳までの人は、漁業管理料に加えて、漁業権者からライセンスを取得するか、郡別ルアーフィッシング料金を支払う必要があります。 郡別ルアーフィッシング料金は、1暦年につき29ユーロ、または7日間の漁業期間につき7ユーロです。 7日間の漁業期間は、支払い日または支払い時に領収書に示された日に開始されます。なぜフィッシングライセンスを取得するのか？釣りに必要なライセンスや料金を支払うことは、合法的で安全な釣りをするための必須条件であるだけでなく、自分の釣り場を守るための良い方法でもあるのです。漁業ライセンスと漁業料金に投資された資金は、ほぼすべてフィンランドの水域と魚類資源の健全性を促進するために使われています。この資金は、バルト海やフィンランドの内陸水路の自然保護、きれいな水域の維持、地域の漁業の発展、特に植林や保護による魚類資源の維持などに活用されています。漁業許可証を取得することで、地元やフィンランドの漁業水域が将来にわたってきれいで魚が豊富な状態で保たれるよう支援することになるのです。</w:t>
      </w:r>
    </w:p>
    <w:p>
      <w:r>
        <w:rPr>
          <w:b/>
          <w:color w:val="FF0000"/>
        </w:rPr>
        <w:t xml:space="preserve">イド187</w:t>
      </w:r>
    </w:p>
    <w:p>
      <w:r>
        <w:rPr>
          <w:b w:val="0"/>
        </w:rPr>
        <w:t xml:space="preserve">      シエスタのグラステラスは、あなたの家の新しい心臓部です。シエスタのグラステラスは、自分だけの贅沢な追加スペースとして、社交や趣味、忙しい一日の中でのリラックスタイムなど、さまざまな使い方ができるようになっています。高品質な国産材を使用したグラステラスは、思い通りのリビング空間となり、あなたとあなたの大切な人に、より多くの体験の機会を提供してくれることでしょう。同時に、資産価値も大きく向上させることができます。私たちの無料ニーズアセスメントで、あなたの憧れのテラスを一緒に探しましょう。 私たちのプロフェッショナルでフレンドリーなスタッフが、あなたのシエスタへの旅を簡単にスタートします。私たちは、あなたのためのガラステラスのソリューションを持っています シエスタの国内、純粋なオーダーメイドのガラステラスは、どんな場所にも美しくフィットし、戸建て住宅からコテージやサウナの建物まで、さまざまです。完成したテラスは、まるで昔からそこにあったかのように、建物の他の部分と自然に一体化しています。私たちは、プレハブのパッケージに満足することなく、お客様のご希望に沿った完璧な居住空間を創造します。どんなプロジェクトにも、たとえ最も困難なプロジェクトであっても、お客様とともに見つけることのできる、個性的で機能的なソリューションがあります。シエスタのグラステラスのオーナーには、すでに何千人もの方が満足しています。私たちは、お客様と一緒にテラスをデザインし、すべてのステップに関与していきます。私たちのプロの販売スタッフ、デザイナー、インストーラは、優れた製品だけでなく、快適な経験を得ることを確認します。シエスタは、いつでもお客様を暖かくお迎えいたします。テラスを作るのは簡単です。すべては無料のニーズ調査から始まり、その間にお客様のニーズと、お客様がガラステラスを検討している物件について話し合います。この調査では、さまざまなオプションやソリューションの適合性を評価し、最終的にはお客様と一緒にテラスの設計を行います。訪問時にお見積もりをお出しし、設置の日時を調整します。テラスに建築許可が必要な場合は、この段階で考慮されます。 私たちはフルサービスを提供しています。つまり、グレージングに加えて、新しい基礎、テラスの土台、中庭を作ったり、既存の構造を補強したりすることができるのです。ガラス張りのテラスは、新しい体験への壮大なゲートウェイです。 新しい空間は、季節や時間を問わず、さまざまな方法で楽しむことができます。強靭な防水ガラスは、天候に左右されることなく、あなたのための行動を可能にします。晴れた日にはパティオのガラスを開けて新鮮な空気を取り入れたり、雨の日にはガラスに当たる雫の音をリラックスして楽しんだり。 パティオのガラスは、太陽の光を肌に取り入れながら、雨や風を本来の場所からは締め出すことができるのです。また、お子さまやペットなど、大切なものを守る安全な空間でもあります。 新しい空間を楽しみながら、「シエスタのグラステラスを選んでよかった」と笑顔で言えることでしょう。</w:t>
      </w:r>
    </w:p>
    <w:p>
      <w:r>
        <w:rPr>
          <w:b/>
          <w:color w:val="FF0000"/>
        </w:rPr>
        <w:t xml:space="preserve">アイディー188</w:t>
      </w:r>
    </w:p>
    <w:p>
      <w:r>
        <w:rPr>
          <w:b w:val="0"/>
        </w:rPr>
        <w:t xml:space="preserve">英国では、調査はより多くの人々が1年前と比較して、今オンラインで彼らのテレビを変更する可能性があることを示し、多数の彼らのPCは彼らの主な家庭entainmentテレビを決定するために交換されたと述べた...オンラインテレビのサイトは、インターネット上ですべてですが、これらのサイトの欠如は、彼らが多くで逃げることができると政府のオブジェクトを制御するので、非常に注意しなければならない...あなたはあなたのための右のサイトを選択してくださいを確認します。だから最終的に高い毎月のケーブルや衛星料金を支払うことを停止することを決めた , とあなたのコンピュータ上のテレビを取得します。でも、どうやって選ぶんですか？何を見せるべきか？ここでは、オンラインTVプロバイダーを選択する際の意思決定に役立ついくつかのヒントを紹介します... ( 1 ) 情報を得る：すでにオンライン視聴に移行した個人に話を聞く。 tmeに連絡し、同様にあなたの研究を行う、評判は品質と手をつないで行く... ( 2 ) コンテンツ：これは、テレビサイトを選択する際に非常に重要な要因である。サイトには、何を.それはいくつかのネットワークコンテンツを持っているサイトを選択し、このように設定フェーズが大きくなります... ( 3 ) 特徴：定期的な手数料を求めるサイトから離れて滞在。 オンラインサイトのセットアップフェーズは約40ドル、n：Oの使用のために支払うためのさらなる手数料です。提供されるチャンネルの数は非現実的であってはならない... ( 4 ) 使いやすい：これは非常に重要ですが、いくつかのオンラインテレビのサイトは、低速と貧しいナビゲーションシステムを持っています。 コンピュータ上でテレビを見ていると、困難な作業ではないはずですので、あなたを助けるために良い検索システムで移動するサイトが容易でなければなりません選択できます。 ( 5 ) 声：各種テレビサイトからテスト証言を読む、またフォーラムや検索インターネットに移動することができます。我々は、すべての詐欺は、インターネット上で蔓延していることを知っているが、誰かがテレビのサイトで詐欺されている場合、彼らはそれを放送するために迅速になります... ( 6 ) 連絡先とサポート：通常、オンラインテレビのサイトは使いやすく、何の問題もないはずですが、何かが間違って行くという低いイベントで、ヘルプ、メールサポートとFAQがあるべき標準... ( 7 ) すべてのオンラインテレビのサイトには返金保証、1 thasから「マイルを実行するとこのサイトを持っていなかったはずです。確実に、サードパーティの支払いプロセッサーがある...</w:t>
      </w:r>
    </w:p>
    <w:p>
      <w:r>
        <w:rPr>
          <w:b/>
          <w:color w:val="FF0000"/>
        </w:rPr>
        <w:t xml:space="preserve">イド189</w:t>
      </w:r>
    </w:p>
    <w:p>
      <w:r>
        <w:rPr>
          <w:b w:val="0"/>
        </w:rPr>
        <w:t xml:space="preserve">{ {モデル|名称=三菱ギャランE5xシリーズ|生産国=日本|工場|クラス=D|タイプ= &amp;lt;br &amp;gt;E52A [ [ 1.8GLX ,GLS] ] &amp;lt;br &amp;gt;E33A [ 2.8GLX ,GLS] ]・・・・・・・・・・。0 Gti , GLSi , GLi] ] &amp;lt;br &amp;gt;E38A [ [ 2.0 GLSi dynamic ] &amp;lt;br &amp;gt;E39A [ [ 2.0 GTi Dynamic ] &amp;lt;br &amp;gt;E34A [ 1.0 GTi dynamic ] &amp;lt;br &amp;gt;E34A [ [ 2.0 GTi dynamic ] ] &amp;lt;br &amp;gt;E34A [ 1.8 TD】｜ボディモデル＝【セダン】 , 【ハッチバック】｜製造年＝【1993】 , 【1996】｜ボディ＝4ドア【セダン】 &amp;lt;br &amp;gt;5 ドア【ステーションワゴン】｜エンジン＝【R4】 , 【V6】｜最高速度＝175&amp;ndash;216km/h｜加速度＝8.8＆13.9秒（0＆100km/h）｜排気量＝1597＆1997cm｜重量＝1070〜1440｜消費電力＝6.3＆9.4L/100km（総合値.1）｜燃費＝0.1km/L（総合値.2）｜平均燃費＝0.1km/L（総合値.3）｜最高出力＝550kW｜最高出力＝550W｜最高出力＝550W｜最大出力＝550kWEU ) | tyre = 185/70/14 , 114,3x4| transmission = [ [ [ Front-wheel drive ] ] , [ [ Four-wheel drive ] ] | predecessor = [ E3x_Galant| Mitsubishi Galant E1 series] | successor = [ EA_Galant| Mitsubishi Galant E5 series] | same class = [ Mazda 626 ] , [ Honda Accord ] } [ File :IMG.B] } } } } } } } } [ Mazda 626] ] , [ Honda Accord] ] ] } } } } [ Mazda 626] , [ Mazda.Bjpg|300px|thumb|left|GLSiギャラン] ] 1993年から1996年にかけてフィンランドで販売されたE5xモデル・シリーズです。このモデルが売れなかった理由は、すでに価格が高かったことと、1990年代前半の不況である。 高価な三菱ギャランは、そのまま流通し続けた。このモデル群は、しばしば「中間モデルのギャラン」と呼ばれる。 しかし、前モデルに比べ、ほぼすべてのデザインが一新された。エンジンは、1.8Lと2.0LのSOHC16Vに刷新された。また、トランスミッションやシャシーにも改良が加えられた。自動変速機は、ニューロネットワークとファジーロジックを採用した、まったく新しいトレンドのInvecsでした。リジッドリアアクスルからマルチリンクリアサスペンションに変更された。ボディシェイプは、当時の要求を満たすために、意図的に非常にソフトに作られています。しかし、フロントライトは "颯爽 "とした風格を保っていたが、全体としては後継モデルほど外観の成功はなかった。外観は同年代のマツダ626などと非常によく似ている。 == 型式の欠陥 == 中間モデルのギャランについては、フィンランドでの販売が非常に限られていたため、ほとんど知られていない。しかし、7号機は総じて故障が少ないと言えるでしょう。このボディ・スタイルにおける錆の問題は特にひどくありません。 16バルブSOHCエンジンは、一般にほぼ防爆仕様とされています。 [ [ File :godlike.jpg|300px|thumb|left|GLSi Royal Galant Hatchback vm.89] ] == ボディ・スタイル == このボディ・スタイルは先代同様2種類のボディが存在します。また、先代モデルからの変更点として、セダンのリアシートがリバーシブルになっている。 モデルレンジ == 販売期間中、ほぼ同じレンジであった。 モデルレンジの終盤には、「エアバッグ」という名称が追加されたモデルもある。</w:t>
      </w:r>
    </w:p>
    <w:p>
      <w:r>
        <w:rPr>
          <w:b/>
          <w:color w:val="FF0000"/>
        </w:rPr>
        <w:t xml:space="preserve">イド190</w:t>
      </w:r>
    </w:p>
    <w:p>
      <w:r>
        <w:rPr>
          <w:b w:val="0"/>
        </w:rPr>
        <w:t xml:space="preserve">カテゴリー：Veera Antsalo 編集者から依頼され、あるいは委託され、禁酒の危険性についてこのブログ記事を書くことになりました。 禁酒が危険だと考えたことがないので、この作業は本当に難しいです。逆に言えば、断酒が最も望ましい生き方だと思う。 でも、それを実行しよう。調査ブロガーが袖を通すと．疲れているので早く寝たいので、フランス語でやっています。節酒の危険性： ・お酒を断ると堅気の烙印を押される ・お酒を断ると反社会的な烙印を押される ・お酒を断るとチヤホヤされる ・お酒を断ると飲酒運転の烙印を押される 最近、文芸ブログで、いわゆる「節制」について議論が行われています。フィンランドの散文の分野では、なぜ実験が少ないのか、白樺の木のように身近で安全な散文が停滞し、一方、詩では実験が盛んなのかが問われている。フィンランドの散文が保守的であるという主張全体に対して、主流とは異なるフィンランドの散文の実験家の例を持ち出して疑問を投げかける人もいます。 そう、何人かいるのです。 私はこの議論の中で、この実験主義（あるいは実験主義）という言葉が少し邪魔をしています。これはすでに詩においてかなり問題があることが判明しています。実験主義とは？誰が本を実験的なものと非実験的なものに分けられると真剣に主張できるだろうか？そして、実験的な小説や小説集、詩を書かせてください、という姿勢で本を書こうとする作家がいるでしょうか？私は、散文や詩、文学全般における実験主義について語られると、ピンとくるものがあります。 実験主義という言葉は、とても専門的だと思います。 本当に、建設中の家のように聞こえます。 私は、実験主義という言葉を、ファブレーションなど、別のものに置き換えて考えてみたいと思っています。なぜフィンランドの散文はファブリーズをしないのか、と問うことはできないだろうか。あるいは、そうであったとしても、それは自動的に周縁の文学、奇妙で実験的な文学に追いやられてしまうのです--それはなぜなのでしょうか？ラテン語のfabulationはfabula（物語）であり、これはfari（話す）という言葉に由来する。 英語の動詞fabulateは、ウィクショナリーによると、次のような意味である：発明された物語、しばしば寓話のような空想を伴うものを話すこと。そして、寓話に：寓話を構成すること、したがって、フィクションを書いたり話したりすること、真実でないことを書いたり口にしたりすること。 Fabulationは文学の中心をもたらします：話をすること、嘘をつくこと、真実でないことを話すこと。私の考えでは、嘘をつくのはとても簡単で、実験も必要ありません。 fabula という言葉の後継者は、英語だけでなく、フランス語、スペイン語、イタリア語、そして不思議なことにアイスランド語 ( fábúla ) にも住んでいます。 不思議なことに、アイスランド語は、フィンランド以上に、外国の借用を拒否する古語で、テレビは sjónvarp という視覚プロジェクターなんですね。その一方で、アイスランドには文学、物語、寓話などの伝統があり、「ファブラ」という言葉がアイスランド語に浸透していることは、とても適切なことだと思います。 アイスランドはヨーロッパの中でも最も貧しい国の一つです。 厳しい天候、苦難、孤立が小さな人口の生活を特徴付けているのです。都市開発が遅れ、文化が多様化していない（架空の島） アイスランドに何度か住んだことがあるが、アイスランド人の印象は、心が豊かで、適度に計画性がなく、衝動的で、悪く言えば無骨で、よく嘘をつくということだ。不幸なのは同じメンタリティ</w:t>
      </w:r>
    </w:p>
    <w:p>
      <w:r>
        <w:rPr>
          <w:b/>
          <w:color w:val="FF0000"/>
        </w:rPr>
        <w:t xml:space="preserve">イド191</w:t>
      </w:r>
    </w:p>
    <w:p>
      <w:r>
        <w:rPr>
          <w:b w:val="0"/>
        </w:rPr>
        <w:t xml:space="preserve">パルスセンサを用いた拡張可能な計測システム 概要：本論文は，パルスセンサを用い，異なるハードウェアおよびソフトウェアプラットフォームに容易に拡張・移植可能な計測システムを開発することを目的とした自主研究である。測定システムのニーズがあり、市販のソリューションが使用に適さない、あるいは高価であることが判明したため、測定システムの開発に興味を持つようになりました。ハードウェアとソフトウェアの開発は、作業のタイミングとドキュメントを明確にするために、小さなサブエリアに分割されました。4つのパルスセンサーに対応した専用の測定システムを開発し、将来の拡張性を考慮した設計を行いました。測定カードの電子回路の設計・開発・テスト、測定カードのマイクロコントローラーとコンピュータソフトウェアの設計・開発・テストを行った。 測定システムを機能させることができ、この成果は次のバージョンの開発においてかなりの助けになる。現在の測定システムは最終的なものではなく、プロトタイプであり、さらなる開発のための研究プラットフォームとなるものです。また、本研究の成果は、外部センサーデータのコンピュータへの転送を必要とする様々なソリューションに適用可能である。本論文では、4台のロータリエンコーダを用いた新しい計測システムを開発し、拡張性も考慮した。 計測システムのハードウェア、マイクロコントローラおよびPCソフトウェアの設計、開発、テストを行った。 この学士論文の結果、実用的な計測システムを作成できた。 この研究で得られた情報やノウハウは、システムの新バージョン開発時に開発者の助けとなるものである。この計測システムは、最終的なソリューションではなく、今後の開発作業のためのプロトタイプや研究装置です。 次のシステムを開発する際、部品の選択とソフトウェアの作り方によって、システムの性能と動作をできるだけ良くするための情報と知識を得ることができました。 この研究の結果は、コンピュータに接続して他の種類のデータを取得するためのセンサーが必要な別の種類のソリューションにも適用することが可能です。</w:t>
      </w:r>
    </w:p>
    <w:p>
      <w:r>
        <w:rPr>
          <w:b/>
          <w:color w:val="FF0000"/>
        </w:rPr>
        <w:t xml:space="preserve">アイディー192</w:t>
      </w:r>
    </w:p>
    <w:p>
      <w:r>
        <w:rPr>
          <w:b w:val="0"/>
        </w:rPr>
        <w:t xml:space="preserve">「その6：謙虚さ 謙虚さという言葉は、誰もが認めるところですが、私自身の思考の世界では、あまりにも欠落しています。 人はよくチューブを目にかぶせて波の頂上に行き、目に太陽を輝かせ、自分が何をしているのかがわからなくなることがあります。どうしたら、同じ人間の中に、溢れるような謙虚さを糧とした、滑らかで硬い自信が生まれるのだろう？自分自身と自分の仕事に対する愛がなければ、機能することも、うまくやることもできないのです。しかし、自分自身の行動を批判的に観察してみるのは良いことだ。私は、ほとんどすべての人が、敗北の瞬間に謙虚になり、自分の行動を検証し始めると思います。しかし、勝利への道では、自己批判は簡単に失われてしまう......。6連勝して6連敗するのはごく普通のことであり、連勝中のチームは、連敗中の投げキッスほどには、船の穴には気を配っていないかもしれない。勝利はしばしばあまりにも簡単に来ることができます , 相手は良いレベルではありません , 彼らは選手を欠いているか、自分のチームは、個人がもたらす個人的なスキルで勝つことができます .私はよく、「最も重要なのは結果ではなく、旅である」という言葉を使います。 ファンやメディアは、しばしばその瞬間に生きていますが、私たちクリエイターがそうでなければ、良いことだと思います。人は自分の感情が自分の行動に影響を与えるのは当たり前で、感情や気持ちのないところに結果はない。敗戦を経験した監督の試合後の記者会見でのコメントには、よく疑問を感じますが......。私たちは本当に惨めだった......」という、おなじみの文章はありますか？誰もこの試合の準備ができていなかった』 ... ´クソ試合をしたが、審判がクソだった』 ... ´メットネンがひどくて、今日は勝てなかった』 ... 試合後の感情的になって、いろんなことを言うのはわかるが、説明は勘弁してほしい。今日の試合は得点力が足りなかったが、我々の昼食を食べてくれた相手を誉めてあげたい´´試合中にタイトな状況が多く、相手はそれをうまく利用した´´メッテネンはできる限りのプレーをしたが、チームはもっと彼を助けられるはずだった´´以下のコメントは、もっと良いものではないだろうか？負けた試合の後に自分の気持ちを伝え、時にはかなり鋭い質問にも答えなければならない、非常に不愉快な状況の中で、コーチが男か子供かを判断する。 謙虚に帽子をかぶり、手を上げる。 コーチは常に責任を負っており、説明しても良くなることはない。</w:t>
      </w:r>
    </w:p>
    <w:p>
      <w:r>
        <w:rPr>
          <w:b/>
          <w:color w:val="FF0000"/>
        </w:rPr>
        <w:t xml:space="preserve">アイディー193</w:t>
      </w:r>
    </w:p>
    <w:p>
      <w:r>
        <w:rPr>
          <w:b w:val="0"/>
        </w:rPr>
        <w:t xml:space="preserve">以前、私の72歳になるソトカモラ出身の引退した医療顧問の母のことを書いたのを覚えているだろうか・・・。?きっと、今回のエロレポート（の有無）は、前回のように休日を元気にしてくれないかもしれないので、お呼びでないです（フロイトならどう言うだろう・・・）。?大人の人間が、自分の公開ブログにウンコネタを繰り返し書く必要性を感じている．?) だからまた、この次を深く後悔しているんだ．しかし、このプー一家のもう一人の大人が将来セラピストになるのだから、セラピーを勧める価値はないだろう :D ******* かわいそうなシルバ、うちのナパはどうやってそんなプーの正しい話し方を覚えるのだろう．?お尻からどんなものが出てきても問題ないような。 家では、うんちについてオープンに自由に話しています。しかも、「母性が頭を混乱させ、今はうんちおむつの話しかしない」なんていう症候群でもないんです。そうですね、子供が生まれる前もそうでした。ジョエルと私は知り合って半年も経たないうちに旅行に行きました。 ジョエルはそれまで一度も旅行に行ったことがなく、私は不思議な理由から、インドでの1ヶ月半はお互いをある程度知るには良いアイデアだと思いました。（そしてもちろん私たちは楽しみました！私はそう思いました。少なくともインドを旅したことのある人なら、インドではうんちが重要だということに同意してくれるでしょう。 トイレが徒歩圏内にない場所に行く勇気があるかどうか、それによって、今後どうすべきかがかなり本質的に決まります。これは基本的な七面鳥の撮影なのか、それとも食べ物に何か問題があったのでしょうか？一方、デリーの鐘が鳴った後の健康的なうんちの季節は、いつも素晴らしい気分です。私は元気です。私は元気ですいいウンチが出る(時々、"come and see !というわけで、まったくの偶然から、冒頭で「ウンチなし」の話をすることになりました。そして、なぜダメなのか？なぜタブー視されるのか？結局のところ、これは人間の幸福について非常に本質的なことを述べているのです。 インドのトイレでの周期的な期間に、私たちはフィンランドのことわざを少し更新することになりました。 このように：「健康な体には健康なうんち" 「沼はそこ、ウンコはここ。" " パンツでウンチするより、ピボでトウする方がいい。" " 今、ここにウンチが埋まっています。" 欲張り野郎のクソみたいな末路 " ( これは更新する必要すらなかったな - すでに同じようなのがあった ) " うんこするときにこぼす。"たくさんのウンチが上に乗っているのは美しい""ウンチ "は "ブタ "を帰らせる" 悪人はウンコをする "" ウンチは唯一の価値あるもの " " ウンチをするときに風に当たらないように ""多くの人が自分の家でウンチをした"鼻くそから男は生まれるが、空のうんこからは生まれない」「誰かのために穴を掘る者は、自分でうんこをする」。"昔の人 "は知っていた。******* あ、なんでまたウンチクがあるんだろう？おそらく、あなたはそれを推測した：sosekö実験のおかげで、貧しいシルバのうんちは完全に消滅している - それはここで待っていた9日間です...少しは期待できるオナラもありましたが、ダメでした。いいえいいえいいえうんち。ウンチ、ハロー、カモン!******* 少し前に、毎日、木のベビーランディアの中身を見に来なければならないと、素敵なお返事をいただきました。</w:t>
      </w:r>
    </w:p>
    <w:p>
      <w:r>
        <w:rPr>
          <w:b/>
          <w:color w:val="FF0000"/>
        </w:rPr>
        <w:t xml:space="preserve">イド194</w:t>
      </w:r>
    </w:p>
    <w:p>
      <w:r>
        <w:rPr>
          <w:b w:val="0"/>
        </w:rPr>
        <w:t xml:space="preserve">ヘルシンキ地域商工会議所連絡先年鑑 より多くの連絡先、より多くの配布を !ヘルシンキ地域商工会議所の年鑑Contactit 2014は、ヘルシンキ首都圏の最も重要な意思決定者や影響力を持つ人々に届きます。 この地域の最も重要な企業と関わりましょう !</w:t>
      </w:r>
    </w:p>
    <w:p>
      <w:r>
        <w:rPr>
          <w:b/>
          <w:color w:val="FF0000"/>
        </w:rPr>
        <w:t xml:space="preserve">アイディー195</w:t>
      </w:r>
    </w:p>
    <w:p>
      <w:r>
        <w:rPr>
          <w:b w:val="0"/>
        </w:rPr>
        <w:t xml:space="preserve">2011年1月3日（月） それは必要なことだったのか？クリスマス前に銅色の髪に染めました。 銅色は明るい髪からはすぐに落ちてしまいます。美容院で美容師さんに勧められて、ティントコンディショナーを使うことにしました。また、このコンディショナーは髪に色をつけるのではなく、銅の色を持続させるだけだとも教えてくれました。 新年を迎え、私の髪はすでにほぼ金髪になっていたので、コンディショナーを試してみることにしました。オレンジコンディショナーを普段使っているコンディショナーに混ぜて、濡れた髪に塗布しました。コンディショナーをすぐに洗い流し、髪を乾かした後、仕上がりは・・・。...ショッキングオレンジ!!!トップコートの色はキャンディーケーンのようにキャッチし、残りの髪は明るい茶色です .中には、ピンクに近いオレンジ色に染まったストライプもありました。幸いなことに、私は自分の髪についてあまり批判的ではなく、いつも自分の髪の形が気に入らなくても泣かないんです。それまでは、帽子をかぶっていようと思います :) そして、効果的なティントコンディショナーを必要としている人がいたら、これを紹介します。5 comments : 私も同じ商品を使っていますが、紫色でとてもよく効きます :) タオルドライした髪につけて、5分ほど置いてからまた使います。しかし、髪の全面に均等に塗布しないと、縞模様や斑点ができます。 最初の赤色マスクの時は同じ問題がありましたが、今はとてもよく効いています。</w:t>
      </w:r>
    </w:p>
    <w:p>
      <w:r>
        <w:rPr>
          <w:b/>
          <w:color w:val="FF0000"/>
        </w:rPr>
        <w:t xml:space="preserve">一九九六年</w:t>
      </w:r>
    </w:p>
    <w:p>
      <w:r>
        <w:rPr>
          <w:b w:val="0"/>
        </w:rPr>
        <w:t xml:space="preserve">Emergency Management of Severe Burns 11.10.2013 2013年10月11日（金）にフィンランドと北欧諸国における第3回EMSB（重症熱傷の緊急管理）コースが開催されます。EMSBコースでは、重度の火傷を負った患者の特定、診察、初期治療、安定化の方法を学びます。 また、患者を最終治療地に搬送する際に考慮すべき点についても学びます。このコースは、重症熱傷患者の管理に携わる可能性のあるすべての医療従事者を対象としており、外傷患者の管理の特殊性と熱傷の初期管理に関連する課題に関する既存の臨床知識を補完するものです。</w:t>
      </w:r>
    </w:p>
    <w:p>
      <w:r>
        <w:rPr>
          <w:b/>
          <w:color w:val="FF0000"/>
        </w:rPr>
        <w:t xml:space="preserve">アイディー 197</w:t>
      </w:r>
    </w:p>
    <w:p>
      <w:r>
        <w:rPr>
          <w:b w:val="0"/>
        </w:rPr>
        <w:t xml:space="preserve">バックの年の有名なスーパーモデルカレンモルダーは、パリで逮捕されている , フランス .彼女は整形外科医に電話で違法な脅迫を行ったとして訴えられています。オランダ生まれの39歳のモルダーは、火曜日の朝、ある女性医師がモルダーから何度か脅迫電話を受けた後、警察に届け出たことで逮捕された、とレポート・オンラインは報じている。同誌によると、元スーパーモデルは、医師が美容整形手術の修正を拒否したため、大声で叫び、脅迫していたという。 手術の結果に不満だったこのモデルは、逮捕後に警察から事情聴取を受け、告訴の可能性がある。 カレンモルダーは90年代、ケイトモス、ヘレナクリステンセン、ナオミキャンベルと並んで脚光を浴びた人物だ。</w:t>
      </w:r>
    </w:p>
    <w:p>
      <w:r>
        <w:rPr>
          <w:b/>
          <w:color w:val="FF0000"/>
        </w:rPr>
        <w:t xml:space="preserve">イド198</w:t>
      </w:r>
    </w:p>
    <w:p>
      <w:r>
        <w:rPr>
          <w:b w:val="0"/>
        </w:rPr>
        <w:t xml:space="preserve">Tukes Guideline S6 の改訂版が発行されました。 このガイドラインは Tukes Guideline S8 と統合され、Tukes Guideline S6-2009 と S8-2009 を置き換えるものです。ガイダンスノートは、このリンクからウェブサイトをご覧ください。2011年初めに電気安全法が改正され、定期点検で認可機関や検査員が重大な欠陥を見つけた場合、リフト設備の再点検が義務づけられました。改訂されたTukesガイドラインは、再検査と重大な欠陥に関するガイダンスを提供しています。また、「Tukes Guideline」において、いくつかの個別の明確化を行いました。</w:t>
      </w:r>
    </w:p>
    <w:p>
      <w:r>
        <w:rPr>
          <w:b/>
          <w:color w:val="FF0000"/>
        </w:rPr>
        <w:t xml:space="preserve">イド199</w:t>
      </w:r>
    </w:p>
    <w:p>
      <w:r>
        <w:rPr>
          <w:b w:val="0"/>
        </w:rPr>
        <w:t xml:space="preserve">使用条件とデータ保護 Pohjanmaa.fiのウェブサイトにアクセスする方は、以下の条件に同意したものとみなされます。 Pohjanmaa.fiサービスの運営者（以下運営者）は、このウェブサイト上のすべてのコンテンツ（例：テキスト、画像、オーディオビジュアル素材）の著作権を所有します。 すべての著作権は、Pohjanmaa.fiの運営者が所有しています。以下の場合を除き、管理者の書面による事前の許可なく、コンテンツの全部または一部をいかなる形式でも複製、送信、配布または保存することは禁止されています。 管理者は、ユーザーが個人的な使用のためにこれらのページからの抜粋を印刷または自分のコンピュータに保存することを許可しています。Pohjanmaa.fiのコンテンツは、情報検索目的でのみ使用することができます。本ウェブサイトに掲載されている情報は、管理者の書面による明示的な同意なしに変更することはできません。Pohjanmaa.fiのサービスのコンテンツは、「現状のまま」「利用可能な状態で」提供されます。これらのページのコンテンツの正確性、正しさ、信頼性については、適用法で要求される範囲を除き、明示または暗示の保証はありません。 管理者は、そのウェブサイトまたはそれを利用可能にするサーバーに、ウイルスやその他の有害コンテンツがないことを保証しません。 Pohjanmaa.fiサービスのすべての資料は、技術的に不正確または誤植が含まれる可能性があります。管理人は、当サイトに掲載されている情報の変更、追加を行うことがあります。 管理人は、当サイトへのアクセスをいつでも編集または拒否する権利を有します。 管理人は、Pohjanmaa.fiの使用または依存に起因する直接、間接、付随的、結果的、特別、懲罰的または典型的損害、および利益または収益の損失に対するいかなる損害に対しても、いかなる方法でも一切の責任を負わないものとします。fiサービスまたはそれにリンクされたサイト、またはそのようなサイトのコンテンツを使用できないこと、またはそこに含まれる情報の使用または使用の試み、またはサイトの誤作動、エラー、省略、中断、伝送の遅延、コンピュータウイルス、回線またはシステムの障害に関連して、たとえ管理者またはその代理人がかかる損害、損失、費用を通知された場合でも。 この場合、管理者の責任は法律で認められる範囲に制限されるものとします。管理者は、Pohjanmaa.fiからリンクされている、第三者が所有、作成、発行する資料について責任を負いません。 そのような第三者のサイトへのリンクを使用する場合、ユーザーはそのサイトの使用条件を読んで承諾してからサイトを使用する必要があります。Pohjanmaa.fiのサービス外のサイトへのリンクは、そのサイトおよび第三者のサイトで言及されている製品またはサービスを管理者が保証することを意味するものではありません ... 続きを読むお客様は、例えば電子メールや当社のアプリケーションを通じて、当社に素材を提出することにより、以下の条件に同意したものとみなされます：( 1 ) 素材を提出することにより、お客様は当社がそれを公開することを認める； ( 2 ) 素材に違法またはその他の不法な内容がないことを保証する； ( 3 ) 提出する前に素材からウイルスまたはその他の有害または抑制活動を検出および除去するための合理的努力をする。( 4 ) お客様が提出した素材に関して、第三者が当社に対して行動を起こした場合、お客様は当社に対して責任を負うものとします。 ( 5 ) お客様は、かかる素材に関して、当社に対していかなる行動も起こさないことに同意します。 ( 6 ) お客様は素材を所有しているか、当社に素材を提出する完全な権利を有しており、管理者は責任や補償金の支払い義務なしに素材を公開できます。 Pohjanmaa.fi は高いレベルの個人データ保護を提供し、管理者は欧州連合で一般的に認められた原則に従って個人データを処理するものとします。管理者は、いつでもこの通知を修正することができ、また、予告なしにアクセスをブロックすることができます。</w:t>
      </w:r>
    </w:p>
    <w:p>
      <w:r>
        <w:rPr>
          <w:b/>
          <w:color w:val="FF0000"/>
        </w:rPr>
        <w:t xml:space="preserve">イド200</w:t>
      </w:r>
    </w:p>
    <w:p>
      <w:r>
        <w:rPr>
          <w:b w:val="0"/>
        </w:rPr>
        <w:t xml:space="preserve">18歳からオーペアになることができます。 年齢の上限は国によって異なります。オーペアは、ホストファミリーの一員として生活するため、その場で言葉を学び、その国の文化や日常生活を知ることができます。 オーペアの仕事は通常、育児と家事です。 仕事の見返りとして、通常はメンテナンスとポケットマネーを受け取ることができます。オーペアは主に女の子ですが、国によっては男の子のためのクエン酸ジェネリックシルデナフィルバイアグラの場所を持っています。現地の言語の知識は必要ありませんが、家族によっては、その国の言語の少なくとも基本的な知識を必要とする場合があります。育児や家事の経験がある方は優遇します .オーペアを探すには、オーペアのエージェントや組織（例：Alliance）を通じて、または海外の新聞に広告を出したり、人材派遣会社や雑誌の広告を参考にするなど、さまざまな方法があります。 オーペアのエージェントを通じて海外に行くと、計画通りに進まない場合でも、エージェントのサポートがあるので安心です。 http://www.finnaupair.com/ このサイトはオーペアのファミリー、オーペア希望者の双方に開かれています。また、このサイトでは、オーペアを希望する人のための実用的な情報やヒントがたくさん詰まった無料のオーペアガイドを提供しています。</w:t>
      </w:r>
    </w:p>
    <w:p>
      <w:r>
        <w:rPr>
          <w:b/>
          <w:color w:val="FF0000"/>
        </w:rPr>
        <w:t xml:space="preserve">イド201</w:t>
      </w:r>
    </w:p>
    <w:p>
      <w:r>
        <w:rPr>
          <w:b w:val="0"/>
        </w:rPr>
        <w:t xml:space="preserve">FUNAI DV225MG9 MAGNAVOXに関するご意見 平均的な評価として、ユーザーはFUNAI DV225MG9 MAGNAVOXを非常に実用的であると評価し、信頼性と耐久性に関して非常に高いスコアを付けました。特に、FUNAI DV225MG9 MAGNAVOXのユーザーマニュアルをダウンロードすることで、製品機能の妥当性を確認することができます。平均評価7.56、標準偏差1.8 高性能 ユーザーからの質問 : DV225MG9 MAGNAVOXは性能的に非常に優れているか?FUNAI DV225MG9 MAGNAVOXが、技術的に最も優れている、品質が良い、選択肢の幅が広いなどの観点から、10点満点で評価しました。</w:t>
      </w:r>
    </w:p>
    <w:p>
      <w:r>
        <w:rPr>
          <w:b/>
          <w:color w:val="FF0000"/>
        </w:rPr>
        <w:t xml:space="preserve">イド 202</w:t>
      </w:r>
    </w:p>
    <w:p>
      <w:r>
        <w:rPr>
          <w:b w:val="0"/>
        </w:rPr>
        <w:t xml:space="preserve">試してみた : Astro Gaming A50 &amp; Thermaltake Level 10 M ヘッドセット 2014.1.31 年が明ける前に、ムロパケのテストラボにAstroとThermaltakeの2種類のヘッドセットが届きました。バトルフィールド4」の長時間のテストセッションで、両者がオンラインゲーマーにとって信頼できるアクセサリーとなる可能性があるかどうかを確認しました。Astro GamingからはDolby 7.1 Surround Sound搭載のワイヤレスモデル「A50」を、ThermaltakeからはBMW Group DesignworksUSAとコラボした、見た目と素材にこだわった「Level 10 M」を試用しました。どのような構成でテストされたのですか？ゲーム機で？PC ?PCの場合、どのサウンドカードで？それは将来的に知っているのはいいだろう. 31.1.2014 at 16.37 , Vesa H. 2.ゲーミングヘッドフォンは総値上げに悩まされている. 300ユーロは確かにAstrotより高品質のヘッドフォンを購入. 例えば、ベイヤーダイナミックのゲームヘッドホンも音楽を聞くために使用することができる.または270ユーロのステレオヘッドフォンと30ユーロのための別のマイクを購入することができます 。 私はA40を使用しており、私は音質がこのモデルと大差ないことを賭けるだろう 。 2014.1.31 16.47 、宇宙飛行士3。 それらのアストロの3種類のイコライザーレベルとサラウンドなどについての話 。ここで本当に行っていなかったもの ：少し異なるテスト（これらのより多くをお願いします。このような場合、「某有名メーカー」と「某有名メーカー」のどちらが良いのか迷うところですが、「某有名メーカー」の場合、「某有名メーカー」と「某有名メーカー」のどちらが良いのか迷うところですが、「某有名メーカー」の場合、「某有名メーカー」が良いのか迷うところですが、「某有名メーカー」が良いのか迷うところですが、「某有名メーカー」は良いのでしょうか？個人的には、記事がヘッドホンを駆動するために使用されるヘッドセットについての詳細を教えてくれるなら、私はそれをしたい... 2014.1.31 17.45 、 Fileguru 7。 まあ、それらのThermaltakesは、すでに醜いです...。27€ HD-330 Superlux with Beyer drivers and their mic modulation is certainly better : http://murobbs.plaza.fi/ 1712372899-post1889.html QH-85/90 Qpads are probably better too. One of them were in Dome test.引用 : Originally by kosmologi A40を使ったことがありますが、音質はこの機種と大差ないのでは .しかし、ワイヤレスは常に問題であり、それはファッショナブルであるという理由ではなく、右の絶対的な必要性を除いて取り上げられるべきではありません。 選択は、チャレンジャーの深さにチェーンオフアンカーとマイクがヘッドセットとして任意の良いであるかどうかをドロップします。 そこに通信目的のための無線ヘッドセットですが、彼らは品質のオーディオ再生のために設計されていません。手頃な価格の選択肢のワイヤレスステレオヘッドフォンでは主に例えばSenkun RS180を見つけることができます 。 バッテリー寿命も約24時間とドリル電池の代わりに標準的なAAA電池で動作するように仕様されて、緊急時にアルカリで動作します 。 （限り、あなたは充電ドックを置くために間違いを犯さないように）ワイヤレスファッションそう忘れたときに本当に良い音のヘッドフォンと非常に良い価格性能比など多くの選択を取得します ".Beyerlux " Superluxeは、ベイヤー製のベロアパッドとマイクのグリップが非常にシンプルです。でも、非常に良いオープンな音像で、HD598ゼンハイザーは200€を要することはありません...と建設は優しさ/耐久性の面で価格に見合うものではありません.この千年紀のHD5xxは、私自身の経験から構造的な弱点である単語にぶら下がってカップを持っています。 （製品は何十年も続くように設計されていない必要があります）同様にオープンサウンド画像ベイヤーダイナミックのDT990プロモデルは、約150ユーロ（ F - musiikki 、セントポールの音やネットワーク用フィンランドで得ることができたとき。</w:t>
      </w:r>
    </w:p>
    <w:p>
      <w:r>
        <w:rPr>
          <w:b/>
          <w:color w:val="FF0000"/>
        </w:rPr>
        <w:t xml:space="preserve">イド203</w:t>
      </w:r>
    </w:p>
    <w:p>
      <w:r>
        <w:rPr>
          <w:b w:val="0"/>
        </w:rPr>
        <w:t xml:space="preserve">サムエル、イスラエルの最後の裁判官 Devotionals 2014.2.12 10:24｜Zion's Missionary Journal サムエル記は、旧約聖書の歴史書の一つである 。第1巻はサムエル記からサウル王の死までのイスラエルの民の物語、第2巻はダビデの治世を描いている 。サムエルはキリストの約1000年前に生きており、その生涯と業績は、裁判官によって導かれた断片的な部族連合が、王によって支配される国民国家に変化する出来事と結びついている。士師記の時代の最後の人気指導者であり預言者であったサムエルは、ベニヤミンのサウルをこの地の最初の王として油を注いだ。サウルは神を捨てました サウルは背教のために王権を失いました .主は「サウルを王としたことを悔いる。彼は私を捨て、私の戒めを守らなかった」（1サムエル15：11）と言われ、サムエルはベツレヘムのジェシーの末子ダビデに、神の導きのもと新しい統治者として油を注ぎました。次の短い文章は、長老サムエル、壮年期のサウル、そして若きダビデについて、イスラエの人々の人生における重要な局面を簡潔に照らしている。「サムエルは油の入った角を持って、兄弟の中でダビデに油を注いだ。 主の霊はダビデに臨み、その日から彼のうちにとどまった。 それからサムエルはラマに戻った。主の霊はサウルから去り、主が遣わされた悪霊が彼を苦しめ始めた。「サムエルは宗教復興者、予見者としての働きによって、国全体の救いとなり、イスラエルは宗教を守りながら統一王国に発展することができたのである。祈りの子サムエルは、生まれたときから神の奇跡的な導きに導かれた．彼のヘブライ語の名前は、「神に頼まれた」という意味で、これを指している。 サムエルは祈りの子であった。母はハンナ、父はエルカナである。ハンナは子供を望み、祈りの中で「将来の子供を捨てて、一生ナジル人、つまり主に仕える別働隊になる」と約束した。子供が生まれると、ハンナはその子をサムエルと名付け、「主からこの子を求めました」（1サムエル1：20 ）と言った。 サムエルは幼い時からシロの聖域で祭司エレルの世話を受けながら成長したのである。エフライム地方のシロアムは、何世紀にもわたって国中の宗教生活の中心地であり、毎年、主の祭りをここで祝う習慣があった。約束の地を征服した後、ヨシュアは黙示録の幕屋をシロアムに移したが、エリ率いるペリシテ人に征服されるまで、その幕屋はシロアムであった。シロの神殿で、若きサムエルは夜な夜な神からの呼びかけを受けた。サムエルは、エリが自分を呼んでいるのだと思った。呼びかけが続くと、家庭教師から「主よ、お話しください、あなたのしもべは聞きます」と答えるように指示された。サムエルは、そのライフワークから「第二のモーゼ」とも評される。モーセとサムエルが主に仕えるように召された状況を見れば、その類似性はすでに明らかである 。サムエルもモーセも、神から与えられた使命を謙虚に受け入れている。 従順の後には、神の祝福がある。サムエルは神を信じた エリの家の死後、サムエルは民衆の指導者としてますます影響力を発揮し始めた。彼の命令で、民は主への忠誠の誓いを新たにしたのです．ペリシテ人の脅威は打ち破られ、契約の箱は回復された。サムエルは人々に異国の神々を捨て、主のもとに戻るように促した。 神の霊の影響は心を形成し、心を変えることができた。 イスラエル人はバアルとアスタルテスを滅ぼし、主にのみ仕えた。人々は主の前で断食して悔い改め、「私たちは主に対して罪を犯しました」と告白した。「敵との戦いが恐ろしくなったとき、サムエルは民衆の求めに応じて助けを求めた。</w:t>
      </w:r>
    </w:p>
    <w:p>
      <w:r>
        <w:rPr>
          <w:b/>
          <w:color w:val="FF0000"/>
        </w:rPr>
        <w:t xml:space="preserve">イド 204</w:t>
      </w:r>
    </w:p>
    <w:p>
      <w:r>
        <w:rPr>
          <w:b w:val="0"/>
        </w:rPr>
        <w:t xml:space="preserve">フライボールニッパは、私たちがそれを行う方法を示し、我々はできるだけ速く行く。 私を信じて、彼は我々が今、時間と別の犬と戦っていることを認識していたかのように、時々彼の目の中に狂った輝きのようなものがあった。その後、ルペックは、ボールに向かって吠えるだけではボールを咥えられないことを徐々に理解し始め、問題解決に取り組む姿が楽しくなりました。 Peeks &amp; Pawprints 自己責任で読み、許可を得た場合のみ本文を引用、使用、印刷する.決めつけないでください。ブログを読むと、いろいろなことが思い出されたり、起こったりすることがあるので、注意して読んでください。</w:t>
      </w:r>
    </w:p>
    <w:p>
      <w:r>
        <w:rPr>
          <w:b/>
          <w:color w:val="FF0000"/>
        </w:rPr>
        <w:t xml:space="preserve">アイディー二〇〇五</w:t>
      </w:r>
    </w:p>
    <w:p>
      <w:r>
        <w:rPr>
          <w:b w:val="0"/>
        </w:rPr>
        <w:t xml:space="preserve">ウエスト周囲径は、内臓の周りに余分な脂肪があるかどうかを知ることができます。確かに、砂時計型ボディは、ウエスト周りがあまり大きくならないうちに、「ストレートボディ」よりも体重が増えるのですが．ただそれは、砂時計型ボディの場合、脂肪はお尻や太ももに蓄積され、まず内臓の周りには蓄積されないので、最も危険な太り方と言えます。 つまり、大げさに言えば、「ストレートボディ」で太るのは「砂時計型ボディ」で太るより危険と言えるのですね。私はまだすべての人のための80センチメートルが唯一かつ正しい制限であるとは思わない、個人差があるはずです。 [ 引用著者= " 訪問者 " time= "03.06.2008 at 10:33 " ] ウエスト周りは、内臓の周りに余分な脂肪があるかどうかを教えてくれます。確かに、ウエスト周りが大きくなる前に、「ストレートボディ」よりも「砂時計ボディ」を手に入れる方が、体重は多くなりますね .ただそれは、砂時計型ボディの場合、脂肪はお尻や太ももに蓄積され、まず内臓の周りには蓄積されないので、最も危険な太り方と言えます。 つまり、大げさに言えば、「ストレートボディ」で太るのは「砂時計型ボディ」で太るより危険と言えるのですね。すべての人にとって80cmが唯一かつ正しい制限だとはまだ思っていません。</w:t>
      </w:r>
    </w:p>
    <w:p>
      <w:r>
        <w:rPr>
          <w:b/>
          <w:color w:val="FF0000"/>
        </w:rPr>
        <w:t xml:space="preserve">ID 206</w:t>
      </w:r>
    </w:p>
    <w:p>
      <w:r>
        <w:rPr>
          <w:b w:val="0"/>
        </w:rPr>
        <w:t xml:space="preserve"> ポーランド戦争完了 2010.8.30 , 2012.6.27 Juhani Putkinen 第一次世界大戦のヴェルサイユ講和条約以降、ドイツ語圏は切り刻まれた ... 続きを読むヒトラーがロシアの援助を受けて政権を握った後、ドイツは徐々にドイツ語圏を統一したドイツ帝国に編入し始めた。戦争もなく、ラインラント、オーストリア、チェコスロバキアのドイツ語圏はドイツに併合された。ポーランドにもダンツィヒなどのドイツ語圏があったが、ドイツにとって最悪だったのは、東プロイセンがいわゆるポーランド回廊によってドイツ本国から切り離されたことだった。ドイツは、東プロイセンとドイツ本土の間に、いわゆるポーランド回廊と呼ばれる鉄道と自動車専用道路を建設したかったが、ポーランドは交渉すら拒否した。 ヒトラーはすでに著書『我が闘争』の中で、フランスをドイツの血の敵と考え、イギリスと、それが不可能ならロシアと同盟するのが望ましいと述べていたのである。ロシアが第二次世界大戦を引き起こそうと、ドイツとの同盟を提案すると、ドイツはそれに乗り、ロシアとドイツは同盟を組んでポーランドに攻め込んだ。ポーランドの場合も、ドイツは戦争をせずに、交渉によって、必要であれば圧力によって目的を達成しようとしたが、今回は成功しなかった。 - イギリスとフランスは、ポーランドが攻撃されたら助けると約束した。 - ポーランドは明らかに自国の力を過信しており、ドイツを攻撃する準備さえしたようだ（おそらくイギリスとフランスに西部戦線を開くことを信頼していた） - ポーランドはロシアからの背圧を考慮に入れていない。ポーランドは交渉に応じず、戦争が始まった。 ポーランドの圧力 「1939年8月にとられた軍事的措置は、ワイスの作戦計画にもかかわらず、単にポーランドに降伏するよう政治的圧力を高めるためのものであったかもしれない。夏以降、ヒトラーの命令で東側の壁が作られた......ヒトラーがポーランドに侵攻しようとしたら、これらの努力はどうなるのだろう」。ヒトラーが-あらゆる保証に反して-二正面戦争を可能だと考えていたとしても、この東ドイツは間違った場所にあったのだ。その場合、ドイツにとって唯一の正しい行動は、侵攻によってポーランドを破り、同時に西側で守勢に回ることであっただろうから。西から攻めて東で守る、という逆の解決策は、当時のパワーバランスでは論外だったのです。また、西側を攻撃する計画もなく、その準備もされていなかった。したがって、当時の状況では、オーストリアの建設は、ポーランド辺境に集中した大軍による圧力という文脈でしか意味をなさないと思われたのである。8 月後半にオーデル川東岸に歩兵師団が集中し、装甲師団と自動車師団がオーデル川西岸に当面の間待機していたが、これは侵略の真の脅威ではなく、政治的圧力の手段である」 [i] ヒトラーは大規模戦争を信じていなかった ヒトラーは 1939 年 8 月 21 日にオーバーザルツベルクで軍集団と軍の司令官や幕僚長に対して演説を行ってい る。同席していたエーリッヒ・フォン・マンシュタイン元帥は、この演説を承知していたはずのポーランドへの圧力もあったのではないかと考えている [ii] 「ヒトラーは、西欧諸国が結局今回も剣を取ることはないと確信していた。彼は、この考えを特に詳しく正当化した。彼の主な主張は次のようなものであった： - イギリスとフランスの軍備、特に空軍と対空防御の後進性、西側諸国がポーランドを効果的に支援するには、西側諸国を攻撃する以外に現実的には不可能であり、ポーランドとの戦争になればこの攻撃を受けることになる。</w:t>
      </w:r>
    </w:p>
    <w:p>
      <w:r>
        <w:rPr>
          <w:b/>
          <w:color w:val="FF0000"/>
        </w:rPr>
        <w:t xml:space="preserve">イド207</w:t>
      </w:r>
    </w:p>
    <w:p>
      <w:r>
        <w:rPr>
          <w:b w:val="0"/>
        </w:rPr>
        <w:t xml:space="preserve">All news with label ' インタビュー ' ( 62 ) 今シーズン2回目のレースウィークエンドがKirkkonummiで開催中です。非常にタイトな最初の5チームのSMトーナメントは、オープニングラウンドで債権者の勝利でポリで終了し、継続はリーグチームから土曜日の午後のシフトに見ることができます。 1勝と個々のポイント...この来る週末は、連盟のシリーズの第二ラウンドを参照してくださいとキャラバンはキルコヌンミに向かうだろう 、それは両方のトーナメントから、トレーニング場としてほとんどのレース愛好家のために非常に精通している場所である。ゲームの準備はアマチュアのためにかなり不可欠な活動である、...春はうまく近づいていると屋外での遊びは、ビューにもっと太陽が覗いて、より多くのpeinttajateを魅了し始めている...。しかし、場所によっては、4月にセイナヨキでポリテクニックの学生のためのトーナメントが計画されるなど、暖かい気候でのプレーが以前から計画されています...西海岸のヴァーサ北部では、ペイントボールは近年少し静かで、少なくとも遠くからはそう見えるようです。幸い、このゲームが完全に忘れ去られたわけではなく、昨年夏に設立されたナイトロ・ペイントボールは、すでにメンバー集めから順調な滑り出しを見せています。CPS、チャンピオンズ・ペイントボール・リーグは、ヨーロッパにおけるペイントボール大会のシリーズ戦でミレニアム・シリーズに参加しようと、ヤンキーの競技規則を使っていますが、この1年で大きな関心を集めることになりました。ミッコ・パピネンは、クオピオ・テイクオーバーの選手として知られているが、昨シーズンのSM-Liigaでは、ポリ・クレディターの選手として活躍していた。フィンランドペイントボールリーグの大会シリーズでは、今年は非常に珍しいことに、エーネコスキー大会で親子ペアが登場しました。RäyhäのTurku Dream Teamの1部チームでは、KaiとHeikki Siltalaが一緒にプレーしました。秋の深まりとともに、メッツェリーガもシーズンを終え、最終戦はチームXのホームグラウンドであるトゥルク近郊のパイミオで開催されました。シーズン序盤はウルホが優勢だったものの、シーズン終了前のリーグの状況は、メダルを ... SMリーグに加え、フィンランドペイントボールリーグの3部門もすべてポリでシーズンを終え、今年は合計20チームがプレーしました。上位部門は、ブロックなしのシンプルなリーグ形式のスタートシリーズに移行したことでチームに慣れたようです... 週末、ポリの新しいピッチでペイントボールSMリーグのシーズンは終了したのです。煙の中に隠れていた集合体にもかかわらず、リーグ戦は美しい秋の天候と自然光の中で行われましたが、特に審判にとってはまた長い一日となりました... Äänekoski大会の週末には、リーグ戦が土曜日の午前中のシフトでより特別なフィールドでのプレーを最初に見せた後、すべての部門のトーナメントが再び行われました ...下部組織では、今回は全チームが参加したため、マッチリストが再生されました。フィンランドペイントボールリーグ第3戦の週末、Äänekoski Liikuntapuistoでは、昨年も使用された素晴らしい芝生のサーフェスにチームが再び集まりました。このラウンドに選ばれたミレニアムリンクでないリンクは、前回のトーナメントの4-0のリーグ戦のように、ゲームの進行を遅くしてしまいました・・・ ペイントボールのレースの方では、ディビジョンチームのシーズンがSMリーグと同じコースを辿っているので、来週末にはエーネコスキでリーグの1ディビジョンが行われる予定です。フィンランドペイントボールリーグシーズン第3戦の週末が近づき、ペイントボーラーは昨年と同じようにÄänekoskeeに向かっています。 ラウンドに適したミレニアムシリーズのフィールドベースがない中で ...</w:t>
      </w:r>
    </w:p>
    <w:p>
      <w:r>
        <w:rPr>
          <w:b/>
          <w:color w:val="FF0000"/>
        </w:rPr>
        <w:t xml:space="preserve">id 208</w:t>
      </w:r>
    </w:p>
    <w:p>
      <w:r>
        <w:rPr>
          <w:b w:val="0"/>
        </w:rPr>
        <w:t xml:space="preserve">Author Topic : Wash and GET OFF ( Viewed 316 times ) ミーシャ・レストレンジ ミーシャは湿った草を少し蹴って、急がずに小便場を横切って骨董屋に向かって歩いていた。 二週連続の週末に彼女は拘留されていたが、今回は全く不当だと考えていた!彼は何も悪いことはしていない、それどころか、ぶらぶら歩くのではなく、時間通りに部屋に行こうとしたのだ。しかし、彼がダンジョンに到着したのは、すでに数分前のことであり、彼を迎えに来たのは、彼の親愛なる兄以外に誰がいるのか。最初はリコだとわかって安堵のため息をついたが、兄のにやけた顔に気づいた途端、兄はリコの居残りをさせようと必死なのだと察した。リコは、チャイリンがフクロウを貸してくれたら、必ず母にメッセージを送ることができる。 少年は、婿をわざと待たせておくから遅刻するのだと知っていたのだ。彼は教師としての立場を悪用していた。そして、教授として彼を尊敬しようとは全く思わなかった。良かったのは、彼を兄として尊敬できたことだ。 ミッシャは骨董品店のドアを引っ張って開け、中に入った。リコの姿を見ると挨拶もせず、腕を組んで彼を見つめたままだった。"と、ミーシャは退屈そうに言いながら、倉庫の中の箒に目をやった。"ほうき博物館 "なんですか？ホグワーツにあるなんて知らなかった......君の生徒はこれで自分を殺しているのか」、彼は箒から弟に視線を戻すと、にっこり笑った。リコ・レストレンジ リコは箒入れの前に立ち、ちらりと時計を見た。 ミッシャは遅刻した。こんな胡散臭い弟では当然だろう。特に、居残りをしているのがお兄さんなら、しばらくは姿を見せないだろう。リコは確かにミッシャを骸骨の家の前で捕まえましたが、ミッシャが時間内に自分の家に行こうとするのを知っていたにもかかわらず、彼自身の兄のような悪魔のような性格がその居残りをさせることにしました・・・だからこのことは基本的に彼にとってただの冗談で、実際ミッシャがこのことを事実よりも冗談として受け取るかもしれないと予想していましたが、すぐに分かるように彼は間違っていたようでした。ようやく骨董屋の扉が開き、金髪の甥がのんびりと歩いてきた。 リコは時計を大きく叩き、遅刻したことを示した。しかし、ミッシャは挨拶もせず、すぐに「箒は磨かない」と言い出した。どうなんだろう？"実は..."リコが言いかけたが、ミッシャが箒博物館について質問して遮った。 リコは気さくに笑い、あの古めかしい「プトラカイスキ」をちらりと見た。まあ、それはそれとして」と、箒からミッシャに視線を移しながら答えた。「ほとんど博物館と言えるかもしれないが、そうだな・・・磨かなくていいんだ。どう考えてもピカピカにはなりませんが、後角を切ってきれいにすることはできます。 最近はなぜか後角の大きさが違うので、左に斜めになっているほうきもありますよ。それができたら、もう自由です。"ミーシャ・レストレンジ ミーシャは、箒博物館についての質問に対する兄の機嫌の良い笑いに、これ以上ないほど腹を立てた。 なぜ兄は、二人で半ば陽気に楽しんでいるように振る舞わなければならないのだろう？どうせ磨き始めるなら、今日の仕事は箒の背中の角を切ることだとリコが言うと、ミシャは視線を箒に戻した。</w:t>
      </w:r>
    </w:p>
    <w:p>
      <w:r>
        <w:rPr>
          <w:b/>
          <w:color w:val="FF0000"/>
        </w:rPr>
        <w:t xml:space="preserve">イド209</w:t>
      </w:r>
    </w:p>
    <w:p>
      <w:r>
        <w:rPr>
          <w:b w:val="0"/>
        </w:rPr>
        <w:t xml:space="preserve">また、220カ国、2億1千万社以上の企業データベースの閲覧も可能です。 当社のサービスは24時間体制で、お客様やお客様の同僚が迅速、簡単、安全に意思決定できるよう支援します。 新しいウェブサイトでは、オンライントレーニングビデオ、コースやウェビナーに関する情報など、新しい学習センターセクションをご覧いただけます。 当社のサービスチャネルは多様で、お客様のニーズに合わせてウェブベースと統合ソリューションの両方を提供します。私たちは、お客様のビジネスの成功のために、国際的にも貢献したいと考えています。多くのお客さまが、これまで以上にアクセスしやすくなったグローバル市場で、新たなビジネスチャンスを求めています。私たちは、グローバルなデータベースの成長と発展を誇りに思っています。2005年以降、D&amp;Bのデータベースは1億社もの企業数を数え、世界中のビジネスデータとD&amp;Bの製品・サービスによって、ローカル市場および拡大する国際市場におけるビジネスリスクとビジネスチャンスの分析が容易に行えるようになりました。D&amp;Bの情報・サービスをどのように活用すればよいのでしょうか？私たちは、お客様とお客様のビジネスが戦略的・経営的なレベルで成功し、リスクを最小限に抑え、成果を最大化できるよう支援します。また、マネーロンダリングに関連するリスクからビジネスを保護するための支援も行っています。</w:t>
      </w:r>
    </w:p>
    <w:p>
      <w:r>
        <w:rPr>
          <w:b/>
          <w:color w:val="FF0000"/>
        </w:rPr>
        <w:t xml:space="preserve">イドバン</w:t>
      </w:r>
    </w:p>
    <w:p>
      <w:r>
        <w:rPr>
          <w:b w:val="0"/>
        </w:rPr>
        <w:t xml:space="preserve">今日は、ちょうど一年前に亡くなられたお嬢様のことを、とても懐かしく、愛おしく思い出していました ;( 不思議なことに、あの日の出来事が何度も目の前で、頭の中で過ぎ去っていくのです。あの日がどんなに辛かったか、私も追体験しています。朝、私はレディの墓にろうそくを灯し、そこで一日中燃えています。 私はしばしば彼女を恋しく思い、おそらく毎日、彼女のことを何度も思い出します。夜のうちに凍りつき、地面もかなり冷え込んでいた。レディのお墓にあった植物も丸まっていましたが、長持ちしていますね。今日、私はこの秋初めて小鳥たちの食卓を囲みました：）私はちょうど巣箱にいくつかの穀物を持って行きました。そのため、彼らはその周辺をうろついている。昨日、こちらでは少し雪が降りましたが、すぐに溝になり、水になりました。雪はまだ降ってはいけない、少なくとも永久に降ってはいけない．今週はまだ気温が高いようなので、心配はないのですが :) 私は今2日ほど休んでいますが、明日は夕方から週末のシフトに入ります。昨日、いくつかの窓のカーテンを変えて、買い物に行きました。二人とも冬用の靴を買わなければならなかったのですが、そう、最近は難しいのです :O 多くの店を回りました。私は半分の価格でも最初のブティックからすぐに見つかった。 ティモは、常に靴や価格のいずれかの問題があった何も見つけることができませんでした;）最後の店舗で、それは我々がほぼ500 krはかなり高価格だったことが好きなのに靴を持っている必要があることを歯に少し長い来た、しかし我々は取り、レジに行きました。レジで299Krと表示されたのには驚きました。200krの割引があることを知りませんでした。結局、2足の靴を545Krで手に入れた。Stinaは、私の靴が毛皮で覆われているのが気に入ったようで、毛皮のついたものには目がないんです。幸いなことに、今日、私は彼らを放っておきました。さて、もう遅いのでそろそろ寝ないと．皆さん、良い夜をお過ごしください。明日は新しい日、新しい力が生まれるといいのですが......。</w:t>
      </w:r>
    </w:p>
    <w:p>
      <w:r>
        <w:rPr>
          <w:b/>
          <w:color w:val="FF0000"/>
        </w:rPr>
        <w:t xml:space="preserve">にじゅういち</w:t>
      </w:r>
    </w:p>
    <w:p>
      <w:r>
        <w:rPr>
          <w:b w:val="0"/>
        </w:rPr>
        <w:t xml:space="preserve">2012年2月8日（水） 動画で見るアパートメント 動画とアパートの投稿の両方を依頼されたので、同時に行うことにしました。アパートメントの投稿は、写真版としてこちらでご覧いただけます。でも、これが本当に最後のビデオ投稿になるんだろうなぁ～。声、肌、髪、その他すべての危機がひどかった。 しかも、バカみたいな声。でも、それは許してください :D それから、ビデオの中で私は、緑はいつも私の好きな色だと言っています。長年好きな色だったのですが、今はもうあまり気にしていません。 でも、インテリアとしてはいい色ですよね。 12 comments : nice video !:) それに、あなたは "おかしな "感じもしないし、あまり自分を批判しないでね :) 素敵で清潔な場所だね - 私の家はそうとは言えないけど ... 絶対きれいにするよ - あなたのこのビデオを見て触発されたからね :) ありがとう !このようなビデオでいつも思うのですが、私の表情や話し方は少し間抜けなようです :D でも、そのような印象を受けなかったのなら良かったです :D Haha we'll see how long stay this clean :D What city do you live in ?:D You missed me a bit :) ええ、床から天井まで緑でカビだらけの''素晴らしい''学校に行くまでは、私の好きな色は緑だったんです。- まあ、もうすぐ終わるけど :D SO STONY POSITION 私はHämeに住んでいるので、どこに住んでいるかはみなさん自分で決めてください :D 私はTampere出身で、遅くとも来年の秋にはそこに戻りたいと思っています :) 私もある時期、部屋や車や服が緑一色になり、ドアや窓からあの緑の料理が溢れ出てきて、緑の過剰摂取になりました。 でもインテリアに緑はいい色だと思います :D)</w:t>
      </w:r>
    </w:p>
    <w:p>
      <w:r>
        <w:rPr>
          <w:b/>
          <w:color w:val="FF0000"/>
        </w:rPr>
        <w:t xml:space="preserve">イド212</w:t>
      </w:r>
    </w:p>
    <w:p>
      <w:r>
        <w:rPr>
          <w:b w:val="0"/>
        </w:rPr>
        <w:t xml:space="preserve">2014年6月16日(月) 絶対にジェンダーレスな名前 !この名前の議論では、時には大胆な名前を投げかけたり、長男が批判したり、自分の提案を投げたりして議論に参加することもありました。今日、彼女はニクラのために先週の名前Pii、LiisiとLeeを提案しました。 何人かの友人は、私がジェンダーの感受性は他の方法で重要だと思うのに、なぜ私たちは子供たちにジェンダーニュートラルな名前を選ばないのかと尋ねました。ただ、名前を選ぶときに、たまたま下のリストにあるような好きな名前がなかったり、あっても性別にこだわらない名前というのは、二人とも思いつかなかったんです。 特定の性別や特定のタイプの人のイメージを強く連想させる名前が結構多いんですよね。同じ理由で、例えば、昔の同級生や知り合いの名前も、なかなかリストアップされない。では、なぜ名前が男の子や女の子のイメージを強く形成するのでしょうか。そして、なぜ昔はピプスクとピンプに違う名前をつけることがそんなに重要だったのでしょうか？そして、なぜこれを変更すると、多くの人が反対するのでしょうか？つまり、既存の（フィンランド語の）名前は、性別に関係なく、子供に与えられるべきものなのです。なぜ性別が必要なのですか？そして、なぜ名前からわかる必要があるのでしょうか？以下のリストで、たくさんの素晴らしい名前を見つけることができます。そして、会ったことのない人の名前のほうが、なんとなく親しみがわくのも確かです。先入観やイメージのない、クリーンな状態で我が子を知り始めることができるのです。ある意味、それが名づけの美しさであり、謎でもあると思います。 名前が持つ人に期待を持たせるのか、もしかしたら何十年もの伝統があるのか。それとも、独自の伝統と道を切り開く自由な新しい何か？このリストには、美しい名前がたくさんありますね。もちろん、そのすべてが私の好みというわけではありませんが、それらが悪いとは思っていません。そして、例えば、Myrskykは、どのような性別の名前にもなり得るものです。上記のリストの中で、より異性の名前に近いと思われる名前はありますか？なぜ？自分の子どもに上記の名前をつけてあげられますか？なぜ、なぜ、なぜ？</w:t>
      </w:r>
    </w:p>
    <w:p>
      <w:r>
        <w:rPr>
          <w:b/>
          <w:color w:val="FF0000"/>
        </w:rPr>
        <w:t xml:space="preserve">イド213</w:t>
      </w:r>
    </w:p>
    <w:p>
      <w:r>
        <w:rPr>
          <w:b w:val="0"/>
        </w:rPr>
        <w:t xml:space="preserve">Hymnal samma på finska and all the spices フィンランド・エキュメニカル評議会のスタッフが、2008年1月にスウェーデンのエキュメニカル活動を訪れました。ウプサラでは、多くの新しい情報とインスピレーションを得ることができました。スウェーデン教会のフィンランド語の讃美歌は、Martti LehtinenとTomi Valjusの両牧師によって発表されました。この本は、福音ルーテル教会の讃美歌集であると同時に、エキュメニズム的にも重要な作品です。 そして、讃美歌集だけでなく、福音書、祈祷書、小カテキズム、教会ハンドブック、豊富な索引も含まれています。 デザインから始まり、日常使いやお祝いにふさわしい素晴らしい赤装作品として、Tomi Valjusに讃美歌集についての執筆を依頼しました。歴史と現代に光を当てた興味深い記事をお読みください。Tomi Valjus Swedish Church Hymnal samma på finska and all spices スウェーデン教会讃美歌の翻訳。と編集作業 目次 編集作業の概要 スウェーデンにおけるフィンランド語讃美歌の歴史 現在の翻訳讃美歌の背景 スウェーデン教会の1986年版讃美歌の翻訳 讃美歌のテキスト 聖歌 作業の目的と達成方法 エキュメニカルなつながりについて 実務作業について 賛美歌の承認 フィンランドの翻訳と他のフィンランド語賛美歌と霊歌集 Finnish ev.-lut . kirkon賛美歌集 Luleå賛美歌集 その他の精神的賛美歌集 スウェーデンで翻訳されたもの 付録 フィンランド語と賛美歌の翻訳 本ができるまで 表 : スウェーデン-フィンランドで使われているフィンランド語の賛美歌集 / スウェーデン教会賛美歌集 Den svenska psalmbokenは、フィンランド語名にもかかわらず、単にスウェーデン語の賛美歌集というわけではない .-なんといっても、第一部であるエキュメニカルパートの335曲の賛美歌は、スウェーデンのほとんどすべての教会とキリスト教共同体に共通するものです。この本は数年前からフィンランド語で販売されており、スウェーデン教会のフィンランド語版讃美歌集である。 讃美歌の翻訳と編集には、エキュメニズムが強く意識されている.同じコレクションに、ルーテル派、カトリック、自由教会の歌と賛美歌があります。 ここでは、スウェーデン教会の賛美歌がどんな本なのか、そのフィンランド版はどのように生まれたのか、などを紹介します。スウェーデン福音ルーテル教会のフィンランド語の讃美歌は、2002年のスウェーデン教会讃美歌であり、1986年に採択され現在使用されているスウェーデン讃美歌 Den svenska psalmboken にほぼ基づいています。 フィンランドの本には Den svenska psalmboken のすべての賛美歌、フィンランドの教会マニュアル典礼音楽、さらにフィンランド福音教会賛美歌の補足セクションのフィンランド語による48曲が収録されています。スウェーデン教会の讃美歌集はエキュメニックで興味深い。 おそらくキリスト教界でも数少ないエキュメニックな讃美歌集である。 讃美歌1～325はスウェーデンの15の教会や宗教団体に共通するものである。アドベンチスト教会、福音愛国基金、福音自由教会、ペンテコステ運動、スウェーデン・カトリック教会、救世軍、スウェーデン同盟宣教会、スウェーデン・バプテスト同盟、スウェーデン教会、スウェーデン・ミッショニスト教会、スウェーデン救世軍、自由カトリック教会は、エキュメニカル部分のこれらの325曲を共通の本として使用しています ...これらの讃美歌に加え、各教団が独自に作成することも可能です。中でも、700番までの賛美歌が収録されているスウェーデン教会のSamfundsdelen（695番から700番は礼拝用のミサ曲）、カトリック教会の賛美歌集Cecilia、7つの自由教会（Adventist Church, Evangelical Free Church, Swedish Alliance Mission, Swedish Baptist Union, Swedish Missionary Church, Swedish Methodist Church, Swedish Salvation Army, Swedish Evangelic Church, Swedish Baptist Church, Swedish Baptist Church, Swedish Baptist Church, Swedish Baptist Church, Sweden Battists Church .</w:t>
      </w:r>
    </w:p>
    <w:p>
      <w:r>
        <w:rPr>
          <w:b/>
          <w:color w:val="FF0000"/>
        </w:rPr>
        <w:t xml:space="preserve">アイディー214</w:t>
      </w:r>
    </w:p>
    <w:p>
      <w:r>
        <w:rPr>
          <w:b w:val="0"/>
        </w:rPr>
        <w:t xml:space="preserve">忙しい週末でしたが、とても素敵で実りある週末でした !金曜日には家に帰り、Aksel、Eemil、Antonとギグの曲とティアナポイキをリハーサルしました。同時に、私たちは素晴らしい観客にティルナポジャットを紹介しました：パパ、ママとアメリーは、私たちがそれを行うのを本当に怖がって批判的に見ていましたが、幸運にもそうではありませんでした。唯一批判的だったのはアメリで、彼はリハーサルでアントンがナイフの役を演じるのをいぶかしげに見ており、本番前の土曜日にアントンに「あなたのショーは本当にネタバレしていないことを忘れないで」と言ったのです。土曜日と日曜日のティアナポイカキもうまくいき、クリスマスパーティーも素晴らしい雰囲気の中で行われ、素晴らしいクリスマスソングを楽しみました。 週末にはティアナポイカキも行われ、Levのシンガー（akselはヒーローとしてグループに参加）たちがムカエルマシリーズで競争し、（もちろん）勝利を持ち帰ることができました。観客席には、マデトイに住んでいた人や、現在住んでいる人もいて、みんなステージ上の歌手に盛大な拍手を送っていました。 少年たちは歌も演技も上手で、とても楽しい時間を過ごしました ... :'D 街で素敵な女友達2人とコーヒーも飲みに行ったよ。ロバートのコーヒーに直行する予定でしたが、最初にストッカの帽子売り場で迷ってしまい、おかしな形の帽子を全部かぶって写真を撮りました。写真を撮りながら大笑いして、コーヒーカップを囲んで楽しい時間が続きました。私たちは、他のフィンランド人たち（10人）の平和なコーヒータイムを私たちの騒々しい笑い声で邪魔したかもしれませんが、おかしな仲間はどうしようもないですね笑いは最高のセラピー私はちょうどAdaの友情についての記事を読んで、すぐに数日前、写真の中の素敵なメープルリーフに、友人の大切さについて話していた時の状況を思い出しました。そして、彼らがどれほど大切で親愛なる人々であるかを伝えることを忘れてはいけません。だから、親愛なる友人たちよ、君たちの生活の一部になることを許してくれて、ありがとう。ここで、週末の気分をちょっとだけ .時折雪が降る中、あらゆる意味で素敵な週末を過ごすことができました。まだお話する時間がありませんでしたが、エイダと私はクリスマスキャロルのコンサートのために女声合唱団を練習しています。 いくつかの曲に素晴らしいアクセントを加えてくれるでしょう。Adaがすでに自分の記事で書いてくれているので、これ以上話すことはありません（Adaのブログを見てね）。 私にとっても、合唱の練習や歌、合唱団員と過ごす時間はいい変化でした。 1週間前には、可愛い女の子たちと我が家でバニーパーティを開き、楽しい夜でしたよ。その夜は、歌い、殺し屋を演じ、また歌い、そしてもちろん食べたり飲んだりして過ごしました。私とAkselは、私の母のメイクアップと試験週間であったにもかかわらず、学校の後に枕に頭を押し付けたかったので、そう、何かすることと周りに多くの良い人々がいるときはいつも爽快な気分です。合唱団が来る前に、パパはママと一緒に家にクリスマスのイルミネーションを飾り、ポインセチアやキャンドルなどを飾り、お店でツリーを選びましたよ。アメリもツリーの飾りつけを手伝えなかったので、これから2ヶ月間は室内にクリスマスツリーを飾ることになりました。 まあ、そんな感じです。 夜はツリーにキャンドルを灯して過ごせたので、家の雰囲気もクリスマスらしくなって、素敵でしたよ。外はプラス気温で、雪が降っていないという事実さえも、その雰囲気を拭い去ることはできませんでした。 歌と演奏はそこで止まりません。なぜなら、パパが私たち家族のグループを週末のライブに参加させる約束をしていると教えてくれたからです。Anton、Aksel、Eemilと一緒に演奏しに行かずにはいられません!信じられなかっただろう。</w:t>
      </w:r>
    </w:p>
    <w:p>
      <w:r>
        <w:rPr>
          <w:b/>
          <w:color w:val="FF0000"/>
        </w:rPr>
        <w:t xml:space="preserve">イド215</w:t>
      </w:r>
    </w:p>
    <w:p>
      <w:r>
        <w:rPr>
          <w:b w:val="0"/>
        </w:rPr>
        <w:t xml:space="preserve">レコード会社にとって重要な6つの懸念事項 国際レコード産業連盟（IFPI）がこのほど発表した2012年の統計は、1999年以来、久しぶりにプラスとなり、慎重な楽観が可能になった。 しかし、成長率は0.3％と小幅にとどまった。しかし、レコード会社にとっては、この数字の裏には多くの疑問符があり、安堵のため息をつくことはできません。 そこで、今後注目すべきレコード市場の特徴を6つ挙げてみました。そこでも、デジタル売上は3年連続の減少となりました。現在、カナダ、ブラジル、オーストラリア、北欧などの「Tier2」の国々が成長しています。レコード製作者は、世界レベルでレコード会社の収益の60％近くを占める物理的な製品に依存し続けている。 イギリスのHMVのような小売店が無秩序に急速に消滅することは、最悪の場合、物理的なレコード取引が崩壊し、レコード会社の収益に新しい穴が開くことになる。 デジタルサービスのレコード音楽取引に占める割合は増加しているが、コンテンツに対してお金を払う準備がある消費者はまだごく一部に過ぎない。例えば、米国と英国では、消費者の半数がダウンロードにお金を払ったことがなく、定額制のストリーミングサービスも利用したことがないという。オンラインサービスの利用者数の増加は、例えば通信事業者が顧客に提供するさまざまなパッケージによって、大きく説明されます。現在、国際市場では、音楽サービスが実際にどれだけのアクティブな顧客を持っているかということについて、激しい議論が交わされています。この価格水準は、プレミアムサービスの真の大衆市場に対する障壁となっている。 レコード会社は、オンライン市場において、依然として単一のプロバイダーに依存している。 昨年のレコード会社のデジタル収入のほぼ半分、世界レベルでのダウンロード収入の87%は、アップルが占めている。各国の状況を把握するための最も明確な指標は、一人当たりの数字、すなわち、個々の消費者が1年間に音楽購入に費やした金額である。日本 27.76 € ノルウェー 18.96 € オーストラリア 18.48 € イギリス 16.80 € スウェーデン 14.88 € スイス 13.04 € ドイツとデンマーク 12.80 € アメリカ 11.44 € フランス 11.04 € カナダ 10.56 € ニュージーランド 10.48 € オランダとフィンランド 10.40 € フィンランド国内市場が他の北欧諸国の水準に音楽コストを近づけることができれば、確かに、そのプレーヤーたちの役員室はもっと自由に呼吸できるだろう 。しかし、消費者の財布をめぐってさまざまな娯楽が激しく競争しているため、これは言うほど簡単なことではありません。 レコード会社にとっての主な結論は、音楽に対する直接支払いはもはや成長しないかもしれないということです。 収益の直接的な割合は、主に各種の広告や付属品の販売から、ますます間接的にもたらされるようになっています。商業的に最も重要な音楽の部分は、今後、これまでよりも明確に現象やブランド主導型になり、最高の協力ネットワークを構築したレーベルが勝者となるだろう。 Jari Muikku Jari Muikkuは、クリエイティブ産業、特にそのIPRビジネスについて深い知識を持っています。音楽、ラジオ、テレビ、インターネット、モバイルサービスなどの業界を専門としており、戦略プロセス、ライツライセンス、国際ビジネス、クリエイティブ産業組織などの分野で豊富な経験を有しています。</w:t>
      </w:r>
    </w:p>
    <w:p>
      <w:r>
        <w:rPr>
          <w:b/>
          <w:color w:val="FF0000"/>
        </w:rPr>
        <w:t xml:space="preserve">アイディー216</w:t>
      </w:r>
    </w:p>
    <w:p>
      <w:r>
        <w:rPr>
          <w:b w:val="0"/>
        </w:rPr>
        <w:t xml:space="preserve">Justwearit.fiのオンラインヘルプデスクに質問を送ることができます。ご質問の送信後、1週間以内にご回答することを目標としています。質問は匿名で受け付けています。また、フォームに電子メールアドレスを入力することも可能で、その場合は個人的に電子メールで返信いたします。ご質問には、HIVサポートセンターのスタッフがお答えします。 セクシュアリティに関することなら、どんな質問でもOKです。気になることは何でも聞いてみる価値があることを忘れないでください。励まして、相談にのってもらいましょう</w:t>
      </w:r>
    </w:p>
    <w:p>
      <w:r>
        <w:rPr>
          <w:b/>
          <w:color w:val="FF0000"/>
        </w:rPr>
        <w:t xml:space="preserve">アイディー217</w:t>
      </w:r>
    </w:p>
    <w:p>
      <w:r>
        <w:rPr>
          <w:b w:val="0"/>
        </w:rPr>
        <w:t xml:space="preserve">Lottaを手にした瞬間、私はとても興奮しました。私の最初の言葉は、「なんて素晴らしいんだ」、「ああ、ありがとう、ママ！」でした。「とか、「どうしてこんなに感動する人がいるのだろう？" 小さな毛玉の最初の日々は、寝ているか、吠えているか、白昼夢を見ているかだけだった。 母親と離れているのは不公平だ。それからロッタは成長し、あっという間でしたね。ロッタの初日を昨日のことのように覚えていますよ。驚きですが、本当です。犬と暮らすことは、私にとって常に中毒のようなものでした。 メオデ家では、2匹の犬を飼っています。つまり、ロッタの前に一人.彼女の名前はピルレ、死んだのは私が3、4歳の時だったが。あるとき、ロッタはパパと一緒に狩りに出かけ、最初の獲物であるサイを捕まえました。 そして家に帰ると、ただ眠たくなったそうです。 さて・・・ロッタは狩猟犬です。 自然：ロッタはいつも空腹で、できる限り食べ物をおねだりしています。とてもフレンドリーなロッタは、たとえ誤ってでも人を傷つけることはない。不思議なことに、人が帰ってくるととても喜び、泥棒が来てもスルリと従います。 外では、狂ったように監視しています。人が歩くとすぐに吠えだして周りを見回しますが、悪意はなく、家族を守っているのです</w:t>
      </w:r>
    </w:p>
    <w:p>
      <w:r>
        <w:rPr>
          <w:b/>
          <w:color w:val="FF0000"/>
        </w:rPr>
        <w:t xml:space="preserve">イド218</w:t>
      </w:r>
    </w:p>
    <w:p>
      <w:r>
        <w:rPr>
          <w:b w:val="0"/>
        </w:rPr>
        <w:t xml:space="preserve">現在、30万キロ近く走ったラグナ-96に乗っていて、とても気に入っています。 今、ちょうど錆がひどくなってきているので、次の車検のためにわざわざ溶接することもないだろうと思っています。昨日スタンプをもらったので、原則的にはまだ1年間は乗れる。しかし、今は少し新しいラグナに乗り換えたいと思っています。問題は、旧型のボディ（-- &amp;gt ; 00 ）と新型の-01モデルを手に入れる価値があるのか、ということだ。つまり、この車には15〜20万キロの走行距離があるのですが、これらの新しい、初期のバージョンに何か悪い、注目すべき欠陥があるかどうか、誰か私に助言することができるでしょうか？年式はあまり重要ではなく、走行距離とコンディションの方が重要です :)</w:t>
      </w:r>
    </w:p>
    <w:p>
      <w:r>
        <w:rPr>
          <w:b/>
          <w:color w:val="FF0000"/>
        </w:rPr>
        <w:t xml:space="preserve">イド219</w:t>
      </w:r>
    </w:p>
    <w:p>
      <w:r>
        <w:rPr>
          <w:b w:val="0"/>
        </w:rPr>
        <w:t xml:space="preserve">この理由は、インターネットコマースは、あなたが想像できるすべてのプロジェクトを販売するために使用することができ、まだ勝利の位置にある強力なツールです。 単独で、人口のほぼ60％が定期的にインターネットを使用して、北米では、その数字はヨーロッパではほぼ80％である。ほとんどの人は、検索するときに何かを買う前に製品レビューのためにそれを使用するためにインターネットを使用しています。多くの人が、毎日の新聞を買うのをやめ、オンラインでニュースを見るようになった。現在、検索エンジンはオンライントラフィックの約80％を占めています。あなたのウェブページを設計したり、おそらく誰かがあなたのためにそれを行うことができます採用している場合、その本質的な、あなたのためのあなたのインターネットの仕事を確認し、プロのWebデザイナーと、彼らは特定のサイトに引き付けることができるどのくらいのトラフィックに彼らの成功を測定します。 交換上のインターネットマーケティングは、キーワードについて慎重に考える必要が導入されています。 どのようにユーザーが検索しようとしているものを設定し検索エンジンはどう思いますか？任意のインターネットマーケティング戦術は、Webページの使用にトラフィックを駆動するためにキーワードに非常に現在の焦点を維持しているときはいつでも、そうWebデザイナーは、特定のターゲット市場は、コンテキストで使用しようとしているキーワードに焦点を当てる必要があります。 Webサイトに関しては、それは本当に洗練された複雑で、フラッシュや他のもののすべての種類である。しかし、これは、任意のユーザーが探している情報を見つけるために、いつでもすることができます。 したがって、あなたのサイトが合理化されていることを確認し、それを作る、簡単なナビゲーションとリンクが動作するようにする必要があります！このような場合、あなたは、彼らが探している情報を見つけることができます。定期的にニュースレターを発行し、コミュニケーションを図る。従業員があなたのサイトを訪問したとき、うまくいけば、そこから得られるものはメールアドレスです。 これは、あなたの毎月のニュースレターで定期的に接触してそれらを保つことができるようになります。これは、潜在的な顧客との関係を構築することができます費用対効果の高い方法です , あなたの製品やサービスを推進しています。 ブログは、おそらくトラフィックを引き付けるために最も効果的な方法の一つですが , また時間がかかる .いくつかの非常に有名なブロガーは、定期的に自分のブログのサイトを訪問し、文字通り何千人もの人々を持っているので、あなたが本当に書くのが好きな人であれば、あなたの利点にこれを使用して、あなたのウェブページへのトラフィックを駆動することができます。プレスリリースは非常に有用です。大企業は、イベントや新製品・新サービスを宣伝したいとき、情報提供ツールとして定期的にプレスリリースを配信しています。インターネットは、安価にメッセージを発信することができ、非常に効果的です。 このような出版物にキーワードが含まれていることを確認するには、これらのヒントを使用すれば、非常に成功したマーケティングキャンペーンを持つ必要があります。</w:t>
      </w:r>
    </w:p>
    <w:p>
      <w:r>
        <w:rPr>
          <w:b/>
          <w:color w:val="FF0000"/>
        </w:rPr>
        <w:t xml:space="preserve">アイディーニジュウニ</w:t>
      </w:r>
    </w:p>
    <w:p>
      <w:r>
        <w:rPr>
          <w:b w:val="0"/>
        </w:rPr>
        <w:t xml:space="preserve">TPSパッケージその2：トゥルクから出る道 良い選手を獲得するために、フィンランドのクラブは2つの道を用意する必要がある。その最初の道路が、クラブにもたらすのは.もう一つは、クラブから離れることです。 2012年初めには、TPSは燃える石炭の上で生活することになるでしょう。HJKは、チームの最も重要な選手であるトニ・コレマイネンに目をつけた。ドイツに旅立ったアレクサンダー・リングの後釜探しに熱中している。シャイン・ファウラーがヴァーサに移籍し、アキ・リヒラハティが引退した今、先発の座だけでなく、中盤全体の統率力も問われている。 スポーツで言えば、大きな箱だ。 この獲得が実現しなければ、HJKのタイトル争いは危うくなる。もし移籍が実現すれば、その影響は計り知れない。 HJKは再びリーグの最有力候補としての地位を固め、TPSはリーグの頂点に別れを告げるだろう。 コレマイのいない来季は、トゥルクにとって中途半端なシーズンとなる。そして、順位だけでなく．フィンランドのサッカー界には、HJKを頂点とする独自の食物連鎖があります。 しかし、TPSでは、このクラブが選手市場において、ヘルシンキの選手でさえ食べないほどの獣であるという事実に慣れてしまっています。 今はもうメダルの話ではなく、クラブの独自性の話をしているのです。TPSはここ数シーズン、緊縮財政を続けているが、それでも、どうしても残したいと思った選手が一人もフィンランドの他の地域へ出て行っていない。ゲームには多くの誇りと伝統があります。掲示板では、クラブのサポーターたちが、売却の可能性について罵倒している......。TPSでは、このような問い合わせに対して、"とんでもない "と答えることがあります。そして、このような時こそ、クラブは選手の価値を知り、その価値以上のオファーを受けたら売る覚悟をしなければならないのです。HJKはコレマイネンを欲しがっており、昨シーズンのユーロでの成功や選手との契約後、金銭は問題ではない。 クラブが長い間交渉し、最終的に合意に至るのである。合意した移籍金は相当なもので、今やボールはコレマイネンのコートにある。どうしたらいいのか、不安げに考えている。"非常に長い間、何度も頭を悩ませました。一時はヘルシンキに行くことを決めていたのですが、移籍が遅れて考え直しました」と、コレマイネンはシーズンを前にしてVeikkaajpaに語った。"人と話してみて、トゥルクから海外移住は可能だと判断した。"Kolehmainenは滞在する.HJK、本家に目を向ける 。ラスマス・シュラーとデンバ・サベージの契約はすぐにまとまるだろう。ホンカは、これからのシーズンを乗り切るためにお金が必要で、断るわけにもいかない。それどころか、プレイヤーに断られる余裕すらない。優秀な選手を獲得するためには、フィンランドのクラブは2つの道を用意する必要がある。1つ目は、クラブへの道です。クラブは、その運営をしっかり行わなければなりません。給与は期限内に支払わなければならない。コーチングは発展的でなければならない。選手には、優勝、ヨーロッパカップ、カップ戦、永久欠番、ユース代表への招集、より良い移籍など、成功の機会が与えられなければなりません。 そこで、2つ目の道として、クラブを去る道があります。 年長の選手にとっては、オフィス、コーチングサイド、クラブのパートナーなど一般職へのスムーズな移行を意味するかもしれません。若い選手にとって、その道はさまざまです。 小さなクラブにとっては、より大きなクラブに移籍する可能性があるということです。しかし、一般的には、海外移住の可能性という夢への道筋を意味することが多い。フィンランドではサッカーはお金持ちになるための手段ではないので、フィンランドのクラブは多くのサッカー選手にとってより大きなピッチへの足がかりとなっている。最も優秀で有望な選手は、たいてい最も優秀でもある。</w:t>
      </w:r>
    </w:p>
    <w:p>
      <w:r>
        <w:rPr>
          <w:b/>
          <w:color w:val="FF0000"/>
        </w:rPr>
        <w:t xml:space="preserve">イド221</w:t>
      </w:r>
    </w:p>
    <w:p>
      <w:r>
        <w:rPr>
          <w:b w:val="0"/>
        </w:rPr>
        <w:t xml:space="preserve">ペイェート・ヘーメに住む55歳の男性は、同じ少年に対する2度の暴行で、ペイェート・ヘーメ地方裁判所から30日間の罰金と苦痛に対する賠償を言い渡されました。男は750ユーロの罰金、痛みの補償と少年のための法的コストの良い2 500ユーロの合計を支払う必要があります。 男は暴行と犯罪の説明を否定した。彼は法廷で、2回とも幼い男の子の上着の胸元をつかんだだけだと主張した。裁判所はこれに反対した。2010年末から2011年の春学期の間に、スクールタクシーの運転手が当時7歳の少年の肩をつかみ、... もっと調べる " 関連ニュース 月曜日の夜18時頃、ラハティ市のラパカトゥ近くのムックラで中年の男が9歳の少年に暴行を加える事件が発生しました。警察によると、禿頭の男は黒い上着とジーンズを身につけていたという。男は一人で歩いていた9歳の少年に近づき、金を要求した。少年は「お金がない」と答えた。そして、男は少年をつかんだ・・・。日曜日の朝、ラハティ県キヴェリョスのキオスクに一人の少年が現れ、自分の住んでいる場所や苗字さえも告げられませんでした。 警察と社会福祉局が助けを求めました。警察のパトロールでは、男の子は3歳くらいと推定されています。パトロール隊は少年をラハティ警察署に運び、そこで当直のソーシャルワーカーに保護された。しばらくすると...イルタサノマットによると、ナストラで起きた暴行事件で、裁判所は「村全体が教育する」精神を発動した。 昨年の夏、83歳の近所のおじさんと9歳の少年が、少年たちが溝に石を投げ入れた後、対立が起きたのである。男は少年を揺さぶり、その腕をねじった．少年は腕に打撲と裂傷を負った。...パイヤート・ヘメ地方裁判所は、4月3日、男子生徒を暴行したとして、2人の男子生徒に有罪判決を下した。両者は、240ユーロの罰金と、被害者への賠償として、痛みと苦しみに対する300ユーロと心的外傷後ストレス障害に対する1500ユーロを含む1800ユーロを連帯して支払うことになります。被告人は暴行を否定しています......Päijäthämäläの男性が警察に尋問されました......この男性には、2,700ユーロの法廷費用を支払うよう命じられました。警察は、男の新妻、男の子の担任教師、養護教諭、養護教諭と教師2人からも事情聴取した。父親は7歳の息子を虐待していた疑いがある。少年は、父親が自分の頬を平手打ちし、シャツの襟をつかんで床に投げつけ、首を絞めて、...と学校に話していたそうです。1週間前に米国で誘拐された少年が解放されたとFBIが発表しました。 誘拐犯は死亡しました。 武装した男がスクールバスから5歳の少年を誘拐し、アラバマ州の地下壕に人質として監禁していました。FBIによると、警察官が包囲されたバンカーに入ったのは、男が銃を所持しているのが目撃され、少年の命が奪われたためだという。Peugeot cuts off プジョー カットオフ Catching girls holding hands ( Hidden camera ) 公開日：2014/06/13 手を繋ぐ女の子を捕まえる ( Pii Catching girls holding hands ( Hidden camera ) 人に何かをしばらく持ってもらうが、その手には本当に何もない、それからどうなるか見てみよう!いいね！で追加動画 : https ://www.facebook.com/trollikame ... ヒント : 片目をつぶっていれば車を運転できる ヒント : 片目をつぶっていれば車を運転できる スピーカーコーナー # 294 : みんなが3ユーロくれたら 公開日 : 2月09日</w:t>
      </w:r>
    </w:p>
    <w:p>
      <w:r>
        <w:rPr>
          <w:b/>
          <w:color w:val="FF0000"/>
        </w:rPr>
        <w:t xml:space="preserve">イド222</w:t>
      </w:r>
    </w:p>
    <w:p>
      <w:r>
        <w:rPr>
          <w:b w:val="0"/>
        </w:rPr>
        <w:t xml:space="preserve">水廻りの改修は、集合住宅の中でも最も大規模な改修の一つです。 水廻りの改修に伴い、物件の空調設備も大規模に改修することが一般的です。風通しの良い換気は、きれいにろ過された外気を室内に導き、湿気や汚れた室内の空気を外に排出することを目的としています。 風通しの良い換気は、居住性を高め、エネルギーを節約し、リフォームの必要性を減らし、不動産の価値を高めます。 すべてのリフォームにおいて、計画段階の重要性がさらに高まっています。</w:t>
      </w:r>
    </w:p>
    <w:p>
      <w:r>
        <w:rPr>
          <w:b/>
          <w:color w:val="FF0000"/>
        </w:rPr>
        <w:t xml:space="preserve">イド223</w:t>
      </w:r>
    </w:p>
    <w:p>
      <w:r>
        <w:rPr>
          <w:b w:val="0"/>
        </w:rPr>
        <w:t xml:space="preserve">1998年5月28日、クラブの設立総会が開かれ、オープンウォータースイミングに関心のある32人が出席しました。オッシ・マリネンがクラブの会長に選ばれ、最初の理事会はリィタ・ハルトネン、マルヤ・ヒンニネン、リーナ・ヤッセライネン、ライモ・カルヴィネン、ラウノ・コファート、セイヤ・キュリアイネン、ターヤ・プースティネンで構成されました。 初年度の会員数は134人でした。活気あるクラブと前衛的な水泳の人気の高まりは、新たな愛好者を増やし、会員数は着実に増えていったのです。2000年末には148名、2003年には200名を突破し、1998年11月に最初のサウナが完成しました。会員数の増加に伴い、古いサウナから泡が出てきたため、港の水盤の南側に新しいサウナの建設が始まりました。このプロジェクトは、EUリーダーから139,000フランの資金援助を受け、2001年にボランティアでサウナが建設されました。ログフレームは真夏の週に建てられ、建設には約半年を要した。せいぜい30人前後が同時に作業し、総作業時間は1000時間を優に超えていた。2001年10月26日には、新サウナのオープンのほぼ半分が行われ、サウナや更衣室は一度に大人数が入れるようになり、混雑時に旧サウナの端にあるプールに行列ができたのは過去の話となった。クラブの活動 PAUのメンバーは、ヴァルカウスで開催された2000年のアバントゥイニングの世界選手権に初めて参加しました。その後、チームはKajaani、Ikaalis、Valkealaに遠征し...PAUのメンバーにとって、大会での活躍よりも大切なのは、共通の趣味を持つ仲間との楽しいひとときです。また、トークーや野外活動など、合同イベントに参加したPAU生の頑張る姿も写真で紹介されています。</w:t>
      </w:r>
    </w:p>
    <w:p>
      <w:r>
        <w:rPr>
          <w:b/>
          <w:color w:val="FF0000"/>
        </w:rPr>
        <w:t xml:space="preserve">イド224</w:t>
      </w:r>
    </w:p>
    <w:p>
      <w:r>
        <w:rPr>
          <w:b w:val="0"/>
        </w:rPr>
        <w:t xml:space="preserve">参加費50ユーロには、プログラム、宿泊、食事、プログラムに含まれる交通費が含まれています。6月1日までに登録した参加者が、何らかの理由で参加をキャンセルした場合、またはそれ以降に病気により参加をキャンセルした場合、参加費から10ユーロを差し引き、組織運営費に充当します。 6月初旬以降、病気以外の理由で参加をキャンセルした場合、返金は行いません。 返金は8月に行われる予定です。登録／主催者・機材主催者 巡礼を主催する「セントヘンリー巡礼会」のメンバーは、さまざまな教会に所属している.また、エキュメニカルグループと一緒に巡礼路の一部を歩くことも歓迎されています。装備品 巡礼者は上質な靴と一日分の水を入れたデイパック、宿泊の場合は寝袋とスリーピングパッドが必要です。 キャンプ用品や着替えなどは場所を移動しての移動になります。</w:t>
      </w:r>
    </w:p>
    <w:p>
      <w:r>
        <w:rPr>
          <w:b/>
          <w:color w:val="FF0000"/>
        </w:rPr>
        <w:t xml:space="preserve">イドニジュウゴ</w:t>
      </w:r>
    </w:p>
    <w:p>
      <w:r>
        <w:rPr>
          <w:b w:val="0"/>
        </w:rPr>
        <w:t xml:space="preserve">エーリカイネン：フェデラーの勝利は、北京のテニストーナメントの第1シードは、世界のテニス王ロジャー・フェデラーだ。 このスイス人プレーヤーは、この大会の絶対的な観客動員力の1つでもある。 ウルヘイレヒティのジャンヌ・エーリカイネンは、フェデラーの勝利を賭けていない。 グランドスラムとATPトーナメントで独自の強い生命を持っているテニスである。オリンピックの期間中、テニスがオリンピックのプログラムに全く必要ないのかという疑問がすでに何度か提起されている。Urheilulehti誌のJanne Eerikäinen氏は、このスポーツがオリンピックになることに賛成していますが、同時に、テニスがオリンピックを必要としているというよりも、オリンピックがテニスを必要としているようにも思えます。"もちろん、テニスはオリンピックにふさわしいものです。しかし、テニスは自転車競技やサッカーと同じように、オリンピックがスポーツの中で1番の目的ではないということです。 サッカー、テニス、自転車競技はそれぞれ強いスポーツですが、特にテニスは非常に魅力的で面白い選手がオリンピックに参加するので、より興味をもってもらえるでしょう」とエーリカイネンさんは説明する。「IOCがテニスを競技に取り入れたいのは、まさに人目を引く選手がいるからです。今回も、世界ランキング1位のロジャー・フェデラー選手は、他の選手が気が散るほど群がっていたため、選手村から退去せざるを得ませんでした。そして、これは村の中でフェデラーだけが持つ魅力であり、他のアスリートの中では唯一のものだ」、とエーリカイネンは嘲笑する。テニスの学内大会の強さを考えると、オリンピックというニンジンが加わっていても、必ずしも理解されない。"例えば、フェデラーはこれまでオリンピックのメダルを獲得しておらず、オリンピックのメダルはどの世界でも常に特別に評価されているということだ。"ロジャー・フェデラーは、北京オリンピックのテニス競技の第1シードで、これまでオリンピックでメダルを獲得したことがない。「フェデラーは、この大会に大きな思い入れを持っています。フェデラーは、2012年のロンドンオリンピックに出場する可能性について話しているが、31歳という年齢で、このテニスプレーヤーはベストな状態ではないかもしれないと言わざるを得ない。「フェデラーは第1シードですが、私にとっては、彼がメダルを取ることさえ小さな奇跡です」 とエーリカイネンは言う。スイスの選手は調子が悪く、彼のオリンピックチャートには小さなトロールがいくつかあります。この大会は紙の上ではできない。ノバク・ジョコビッチはチャートだけで、強いと思います。全豪オープンを制したジョコビッチは、シンシナティ大会の決勝でアンディ・マレーに敗れたばかりですが、好調を維持しています。マレーは中国の黒馬だ」とエーリカイネン氏は振り返る。フィンランドのJarkko Nieminenは、月曜日のオープニングマッチでスウェーデンのThomas Johanssonと対戦します。次のラウンドへの出場のチャンスはある。"基本的にジェイクはチャレンジングなチャートを持っていますが、それは可能性のチャートです。 簡単なゲームはありませんが、最高のプレーで勝てないゲームはないのです。ベスト16では、ジョコビッチとナルバンディアンが対戦するかもしれませんね」とエリカイネンは計算します。ジェイクにとって、興味深いオリンピック大会になりそうだ。"雨のため、日曜日のオリンピックテニスのスケジュールが遅れました。また、月曜日は雨の予報です。</w:t>
      </w:r>
    </w:p>
    <w:p>
      <w:r>
        <w:rPr>
          <w:b/>
          <w:color w:val="FF0000"/>
        </w:rPr>
        <w:t xml:space="preserve">アイディー二二六</w:t>
      </w:r>
    </w:p>
    <w:p>
      <w:r>
        <w:rPr>
          <w:b w:val="0"/>
        </w:rPr>
        <w:t xml:space="preserve">特別な運動グループは2週目から 阿嘉町スポーツ課が主催するガイド付きの特別な運動グループは2週目から始まります。ヴィアラン・ラズでは、高齢者のための3つのフィットネスグループがあり、月曜日の9時から10時までと、水曜日の10時から活動しています。 ヴィアラン・ラリンタロでは、水曜日の11時15分からやさしい運動のグループを体験できます。 また、トイヤラ多目的ホールでは火曜日の11時15分からやさしい運動のグループに参加することができます。軽い運動が好きな方のための椅子体操は、毎週火曜日、アルヴォ・イルポの学校のスポーツホールで15:15から15:45まで行っています。多目的ホールにある3つのジムグループは、現在満員です。 優しい運動ジャンプは、バランス、筋力、運動能力を鍛えるもので、高齢者にも適しています。グループには、スタンディングジャンプとフロアレベルジャンプの両方が含まれています。木曜日の午前11時45分から、多目的ホールで、主に働く世代の人たちを対象にした無料のデイ・ジムを開催しています。日中の運動は、軽くて簡単な基礎運動.最新情報 AKAAN SEUTU Akaan Seutu Lehtiは、Pirkanmaan Lehtitaloグループの一員です。グループは、4つの地方紙、2つの都市紙、Wave100都市テレビを発行しています。また、タンペレ市場最大のローカルラジオ局Sun Radio (Pohjois-Satakunnan Viestintä Oy)や、全国規模のショッピングセンターのサウンド広告会社JPC-Studiot Oyの株主でもある。</w:t>
      </w:r>
    </w:p>
    <w:p>
      <w:r>
        <w:rPr>
          <w:b/>
          <w:color w:val="FF0000"/>
        </w:rPr>
        <w:t xml:space="preserve">アイディー二二七</w:t>
      </w:r>
    </w:p>
    <w:p>
      <w:r>
        <w:rPr>
          <w:b w:val="0"/>
        </w:rPr>
        <w:t xml:space="preserve">初めてご利用になる方は、上のリンクをクリックしてFAQをご覧ください。メッセージを投稿する前に登録が必要な場合があります。その場合は、「登録」をクリックしてから進んでください。メッセージを読み始めるには、あなたが読みたいフォーラムを選択してください。 ええ、でも私のMondukaはもう女性に感銘を与えません、それは私が中古のSLメルセデスまたはBMW Z 3または4モデルを取得することを検討している理由です。Tommoneコルベットは私のためにあまりにも高価である、それが必要です、でも使用され、少なくとも5oキロユーロを置く...はいいいえpyty、春の車の予算は12 000ユーロです。 Mondukaもちろん私は保つ、私はそれが手ソニアのマツダ幸いにも約100ドル、ない600ドルの形で置かれたに広がる限り維持する.基地では、少年の上司が手伝ってくれて、自分のベンツでガレージまで連れて行ってくれた。 私は、少年を乗せてくれるように主に頼んでいたのだ。ああ、運転というものは、多くの感情を引き起こすものなんだ。ある人は、特定のブランドに最後まで執着し、どんな事実や話にも動じない。私はいつも同じブランドに乗る・・・。 もしあるブランドが私を失望させたら、変えるのは本当に難しい・・・。ブランドは、たとえ金でできていて、何の欠陥もなかったとしても、悪いものだ．意見が売れるか売れないか............。私のマツダニは現在走行距離32000kmですが、何の問題もありません・・・。でも、同じように良いと思えば、他のブランドでも良いのです......。でも、同じくらい、いやそれ以上に良いと思えば、他のブランドでもいいんです・・・・・・・。いつでもより良いものに乗り換えることができますが、どちらが本当に良いのか事前にわかりません。車のコンピュータに何か不具合があって、それが単なる不具合であることもあり得るが、修理には膨大な費用がかかる。 だからこそ、コンピュータが頭の中にあって、それでメーターやサービスマニュアルをスキャンするような古い車が好きだ。 そう、モータースポーツは大きな感情を引き起こすからおかしなことなんだ。ある人は最後まで特定のブランドに執着し、どんな事実や話にも動じないが、私はいつも同じブランドに乗る......。 もしブランドが失望したら、変えるのは非常に難しい......。ブランドは、たとえ金でできていて、何の欠陥もなかったとしても、悪いものだ．意見が売れるか、売れないか・・・・・・・。私のマツダニは現在走行距離32000kmですが、何の問題もありません・・・。でも、同じように良いと思えば、他のブランドでも良いのです......。ヨーロッパから韓国への変化は、私にとっては未知の世界への跳躍のようなものでした。私はこのブランドについて全く経験がなく、私の知人の中にも同じブランドの車に乗っている人はいませんでした。しかし、この車の第一印象はすでにとても良く、これまでずっとそうでした。そして、なぜまだ.</w:t>
      </w:r>
    </w:p>
    <w:p>
      <w:r>
        <w:rPr>
          <w:b/>
          <w:color w:val="FF0000"/>
        </w:rPr>
        <w:t xml:space="preserve">アイディー二二八</w:t>
      </w:r>
    </w:p>
    <w:p>
      <w:r>
        <w:rPr>
          <w:b w:val="0"/>
        </w:rPr>
        <w:t xml:space="preserve">このスレッドに気づき、参加しようと思ったのですが．2009年の春、私の体重は148〜149kgで推移し、血糖値は上昇し、血圧は急上昇していました。春から夏にかけてダイエットに励み、09年9月には146.6kgになり、同時に糖尿病と血圧の薬を飲み始めました。 その頃から根性がつき始め、本格的に体重が落ちてきました。今朝は108.2kgで、信じられない気持ちです。 糖尿病の薬はやめて、糖分もコントロールできているし、血圧の薬も半分になりました。 先生は、まだ体重が落ちるようなら、それもやめてみたらどうかとおっしゃっています。だから、ある意味、まだ何キロか落とさないといけないけれど、もう目標は達成したんです。最終的に何キロにするかは考えておらず、5キロ刻みで行くつもりです。そこで、次の目標は105kg、クリスマスまでに達成することです。すでに-40kgという素晴らしい減量を達成されています。 私は薬をやめることでかなり体重を減らすことができたので、ぜひこのまま減量を続けてください。 私の場合、徐々に薬を減らしていき、最終的には薬が全く必要ない状態にまで持っていくことができました。砂糖の基本的な薬、つまり最大の750mgを4つ、それにブースターの薬を2つ持っていたのですが、インスリンはまだでした。そこから一錠ずつ減らしていき、夕方には500mg×1錠を超えないようにし、これも今後数週間で削除する予定です。降圧剤も徐々に減らし、春から完全に降圧剤なしで過ごしていますが、それでも最近は115～125／68～78、心拍数55～65という値になっています。コレステロールの薬は、全く食べない試験中なので、それもやめました。 さらに、睡眠時無呼吸症候群の装置が不要になったので、それも体重減少の理由です。また、一般的に、動き回れるようになると生活が楽になり、仕事もそれほどハードではなく、夕方帰宅しても何かできるようになります。以前は、翌朝また仕事に行けるように、夜通しで回復しなければなりませんでした。Milla-Riikka " 最後のカードはまだ出されていません " 日曜日 , 10月 31, 2010 at 02:02 Thursday , October 28, 2010 at 23:45 oink wrote: Thursday , October 28.October 2010 at 10:10 am lailatov wrote : 間違っていたら訂正してください、でも私の知る限り、キロクラブのカロリーとボールは、異なる食品の種類の比率、すなわち低脂肪、高炭水化物とタンパク質の公式推奨を反映しています。 もし私がDahlqvistとHeikkiläの推奨通り、すなわち総カロリーの40-70g以上の炭水化物と15％、脂肪50-70％とタンパク質15-25％以下の食事をするなら、多くの赤いボールがありますね！私は、このボールがあることを知りませんでした、私は、このボールは、私が知っている限りではありません。そうですね、このスペックならキロクラブでグリーンボール・ローを手に入れることもできますね。ここでは、脂肪分が25〜65％であるため、ダイエット中の方にも非常に適しています。炭水化物の60〜70 gであなたが低炭水化物の野菜やライ麦パンとベリーからイチゴを選択した場合、繊維や野菜、ベリーや果物の緑を得ることができます。 また、脂肪は植物性脂肪とタンパク質は、エネルギーボールが緑色ですので、Heikkilも推奨されています。 私は常に炭水化物の60〜80 gでVHHダイエットを実装し、正しい選択をすれば、緑のボールを取得する問題はないされている 。</w:t>
      </w:r>
    </w:p>
    <w:p>
      <w:r>
        <w:rPr>
          <w:b/>
          <w:color w:val="FF0000"/>
        </w:rPr>
        <w:t xml:space="preserve">二二九</w:t>
      </w:r>
    </w:p>
    <w:p>
      <w:r>
        <w:rPr>
          <w:b w:val="0"/>
        </w:rPr>
        <w:t xml:space="preserve">Feeds Sae : またはあなたがそれを購入した場合、あなたは時々それを再生するために急いでしなければならない . xD Axy : Tjoo、それは確かに痛みの一部がちょうど行く行くと行く場合、医者に行く価値がある . 彼らがそれらを使用する限り、あなたが推測センターで持っていた経験の種類に依存 . 産業保健通常sculasはるかに良い.私たちesmesここJyskylänのため金型の建物nowten全体TK rempassaで寝る（驚き！）ので、あなたが医者に会う必要がある場合ドラッグする都市に固執する。そして、古い兆候が真である場合、そのネットは、更新された状況ではないので、どこに電話するのか分からない。だから、あなたが医者を必要とする場合は、何も他の都市のスイッチボードに、そこに最新であることを期待する。小さなランダムな開口部が、時にはその公共の状況が痛みであり、vissiin貧しい方向とSOTE-協力や他のすべての種類で起こっている望んでいる...うわー... 誰かがDesuブレスレット121eのHuuto.net 1枚で提供しています。 それは今行った方法： " それは尋ねる人が支払うものを愚かではないです "。開始価格は28eでしたが、28eに上がりました . 誰かがブレスレットを売りに出して、すぐに買える唯一の選択肢：100e . それはすでに法外な開始価格であり、あなたはふるい金額のバーゲン価格で善意の愚か者をむしり取ることができるという理由だけでそれを買ったことがわかります .まあ、それはもう稀に見る非道な行為なのですが．あなたも最初のバッチを持つ友人を得たかどうかは関係なく、第二は来ないだろうから、以降を販売するが、それは少なくとも5倍の価格、あるいはそれ以上だった。ブレスレットの値段にもっと注意を払わなかった...そのような商品の個人的な転売が廃止されれば、システムはより良く機能するだろう。そのような制度はないと思いますが......。今デスのタイムテーブルを見ると、ポケモン講座、BL談義、キャラデザなど、時間があれば行けそうです :3 あと、同じ学校の女の子が講義するみたいです :T 行くつもりはないですが、少女はあまり得意ではありません。 でも久しぶり!!!!:D 街の評判はどうですか？昨日は38度の熱が出て、今は家で風邪をひいています。そして、もしどなたかデズーリのチケットが余っていたら、私に売っていただけないでしょうか？でも、1枚余分に持っていても損はないと思うのですが．T-C: 今年は、もしリストバンドを買いそびれた人がいたら、余分に注文しておくべきだと思っていたんですが、自分の分を注文するのをすっかり忘れていました。来年は覚えているかな。 来年はまた同じチケットを注文する必要があります。一方で、すぐに大きな会場を探すことをもう一度考えなければなりません。その後、秋に勉強が始まるまで3ヶ月の休暇があるのですが...。今、みんな病気なんだ。うんち嵐インフルエンザは勘弁してくれー。ひどい気分です．土曜日はアイアンマンの新作を観に行くので、その前に降らないといいんだけど。予告編を見る限りでは、本当に良さそうです。Jaahans 、誰が今知っている私も本格的に周りに回転させるMMOになるだろう。ネバーウィンターのビデオをいくつか見てみましたが、かなり期待できそうでした ... :) 最初にモコマアを作っていると聞いたとき、なぜネバーウィンターの続編ではないのかと思いました。</w:t>
      </w:r>
    </w:p>
    <w:p>
      <w:r>
        <w:rPr>
          <w:b/>
          <w:color w:val="FF0000"/>
        </w:rPr>
        <w:t xml:space="preserve">イド230</w:t>
      </w:r>
    </w:p>
    <w:p>
      <w:r>
        <w:rPr>
          <w:b w:val="0"/>
        </w:rPr>
        <w:t xml:space="preserve">    エンジンオイルは、クルマの性能を最適に発揮させるために非常に重要な役割を担っています。エンジンオイルは、エンジンの冷却と洗浄の役割を果たし、クルマをスムーズに走らせるために必要なものです。エンジンに十分なモーターオイルが供給されないと、エンジンに深刻なダメージを与える可能性があります。そのため、少なくとも3ヵ月に1度は点検を受け、6ヵ月ごとにオイル交換をすることが非常に重要です。それはいくつかの簡単な手順でそれを自分で行うことは非常に簡単です：あなたの車のエンジンオイルをチェックするのに最適な時間は、それが数回駆動された後です。 フードを開くと、ボロ布でその中のオイルを洗浄し、ディップスティックを削除します。オイルゲージには2つの点があり、上の文字「F」はフルライン、「L」はリトルラインです。 オイルゲージの洗浄後、オイルゲージを最後まで入れてから引き出します。 油性の光沢がどこで終わるかを観察します。 フルラインとリトルラインの間にあれば、エンジンには十分なオイルが入っています。 しかし、オイルが浅い溝に近づいてきたら、それはエンジンオイルを加えるのにちょうどよい時期です。 オイルゲージを元に戻し、ボンネットを閉じます。エンジンオイルを入れるときは、自分でやるか、給油所に持ち込むか。モーターオイルにはいくつかの種類がありますが、あなたの車に最適なものを知る必要があります。 取扱説明書を見れば、あなたの車に必要なものが正確にわかります。 オイルは、ディップスティックの近くにあるエンジンカバー付きキャップの上のオイルにあります。 キャップを外し、漏斗を穴に挿入します。 まず漏斗を通してオイルの¼ガロンを注げばいいのです。最後にオイルが足りなくなったら、キャップを穴に戻します。 オイルを入れすぎると、エンジンに不具合が出ることがあるので、注意しましょう。エンジンオイルの点検や補充は自分で簡単にできますが、オイル交換は少し複雑です。 エンジン内のオイルを完全に抜き取り、新しいフィルターときれいなオイルに交換する必要があります。 正しい方法で行うには、専門家に依頼するのが一番です。車のエンジンオイルの点検は、数回走った後が最適です。 車を長持ちさせ、一年を通してよく走るようにするには、定期的な点検が必要です。 また、車の安全性も非常に重要で、車が最高の状態であれば、車の故障の心配がなく、安全に目的地に行くことができます。</w:t>
      </w:r>
    </w:p>
    <w:p>
      <w:r>
        <w:rPr>
          <w:b/>
          <w:color w:val="FF0000"/>
        </w:rPr>
        <w:t xml:space="preserve">イド231</w:t>
      </w:r>
    </w:p>
    <w:p>
      <w:r>
        <w:rPr>
          <w:b w:val="0"/>
        </w:rPr>
        <w:t xml:space="preserve">編集ページ Turrikoti 編集は、その間に行われた競合する変更のため、元に戻すことができませんでした。手動で変更を元に戻す .広告対策チェック.絶対に記入しないでください。{ { Barrel } } = 一般 = [ [Image:Turrikoti .png|thumb|right|300px|Previous model of Turrikoti] ] ' ' トゥリコティ ' ' は、仮想世界 [ Second Life ] においてフィンランドのターが所有するエリアで、主にターが出会い、時間を過ごす場として意図されたものです。このエリアのレイアウトやコンテンツは、熱意に応じて年に数回更新されます。このエリアには、外洋クルーザー、冬のログハウス、暖かい砂浜、大きな宇宙ステーション、バロック風のナイトクラブなどがある [ [Image:Turrikoti-July-2012.jpg|thumb|right|300px|Turrikoti July 2012] ] 2010年に関連グループ /t/urrit の活動家によって作られたエリアだそうです。このグループは当初、後期クヴァラウタの匿名掲示板の /t/urri のユーザーで構成されていたが、その後セカンドライフのフィンランド人ターリー全般に拡大した。 /t/urrit グループのメッセージとチャットは、特に共同イベントやプロジェクトについて人々に知らせるために使われている。 このグループの 2012 年 7 月の会員数は 167 人だった。 = リンク = * http://maps.secondlife.com/secondlife/Sylfie/63/37/31</w:t>
      </w:r>
    </w:p>
    <w:p>
      <w:r>
        <w:rPr>
          <w:b/>
          <w:color w:val="FF0000"/>
        </w:rPr>
        <w:t xml:space="preserve">イド232</w:t>
      </w:r>
    </w:p>
    <w:p>
      <w:r>
        <w:rPr>
          <w:b w:val="0"/>
        </w:rPr>
        <w:t xml:space="preserve">ウェルビーイング 2011年、トゥルクの社会保健サービスの医師は、欧州文化首都イベントの文化レシピを約5500点、保健所の診察時に配布する予定です。10月27日に開催されたトゥルク基本サービス委員会でこのことが決定されました。 - 文化が幸福にプラスの影響を与えることは間違いありません。トゥルク市の基本サービス委員会の委員長であるユハニ・レッパ（CoR）は、「だから、市内の保健所は、チケットを必要とする人たちに配布するための自然な経路なのです。 基本サービス委員会の前向きな決定は、トゥルク市の管理者も歓迎しています」と述べています。2011年のトゥルク文化首都は、ここ数十年で最大のフィンランド文化への貢献のひとつです。トゥルクは、このプログラムを通じて、人間と環境の福利のために文化の重要性を強調したいと考えています。文化首都プログラムは、フィンランドと海外のアーティストが参加する約150のプロジェクトで構成されています。年間を通じて数千の個人向けイベントが開催されます。プログラムの大部分は無料で提供され、トゥルクはこのプログラムを通じて、人類と環境の幸福のための文化の重要性を強調する予定です。これは、トゥルクから他のヨーロッパ諸国へのメッセージでもあるのです。トゥルクは2011年の欧州文化首都に選ばれています。どういう意味ですか？トゥルクはすでに文化都市であり、タンペレやマントタも文化首都の申請都市であった。では、何が変わるのでしょうか。欧州文化首都は、単なるお祭りや観光イベントではなく、文化シーンのスターが次々とベストを尽くす1年間のショーなのです。もっと何かあるはずだ。</w:t>
      </w:r>
    </w:p>
    <w:p>
      <w:r>
        <w:rPr>
          <w:b/>
          <w:color w:val="FF0000"/>
        </w:rPr>
        <w:t xml:space="preserve">イド233</w:t>
      </w:r>
    </w:p>
    <w:p>
      <w:r>
        <w:rPr>
          <w:b w:val="0"/>
        </w:rPr>
        <w:t xml:space="preserve">   2012年12月19日（水）Box 19 : みんなのクリスマス クリスマスもオードリー・ヘップバーンのトイレに到着。この家に住んでいる限り、そしてオードリーがトイレの壁にぶら下がっている限り、毎年届いています。クリスマスの飾りは、定位置があるんです。 毎年、毎年。何度も何度も。あの小さなツリー（棚の上）と、その横に立っているエルフの女の子は、クリスマスにはトイレの小さな壁の戸棚の上に住んでいるのです。反対側の壁では、オードリーが夢見心地で木を見ていますし、隣の壁ではマリリンが、気づかないかもしれませんが ... 。マントルピースの天使、食器棚のドアノブにかかったエルフ、本棚のクリスマス・ストッキング、廊下のチェストの雪だるま......。へえー、やっぱりいっぱいあるんですね。彼らと共に、家の中にクリスマスがやってくる・・・。クリスマス料理のいい匂いも必要だ キャンドルも6つあるそして音楽、ジンジャーブレッド、クリスマスイブの雪だるまの映画。 そしてサンタクロース、彼はいつもこの小さな村に飛んできて、村中の人が空港に集まって彼を迎えます。そして、そして、そして、そして・・・。クリスマスが近づくにつれ、就寝時間が遠のいていく・・・。さて、明日のクリスマスパーティーの楽譜をバッグに入れ、ドレスを手に、メモを書くのを確認しに行かねば。 夜更かしの皆さん、そしてもうお休みの方にも、改めてご挨拶です。</w:t>
      </w:r>
    </w:p>
    <w:p>
      <w:r>
        <w:rPr>
          <w:b/>
          <w:color w:val="FF0000"/>
        </w:rPr>
        <w:t xml:space="preserve">イド234</w:t>
      </w:r>
    </w:p>
    <w:p>
      <w:r>
        <w:rPr>
          <w:b w:val="0"/>
        </w:rPr>
        <w:t xml:space="preserve">基本競技では、まずイニング数で、次に最後の10打シリーズの最高得点で、同点になるまでスタートに向かって10打シリーズで進行し、同点を決定します。10とシリーズの数が同じ場合は、10、9、8などの数は、差ができるまで、個々の追加のショットによって、可能な限りタイ後に、トップ8、すなわちファイナリストの順位を決定します。 Henri Häkkinen、Joensuu Shootersを代表して、北京でのオリンピック銅メダル2008年に受賞しました。ハッキネンは、10mエアライフルから300mライフルまで、すべてのライフル種目を射撃しています。</w:t>
      </w:r>
    </w:p>
    <w:p>
      <w:r>
        <w:rPr>
          <w:b/>
          <w:color w:val="FF0000"/>
        </w:rPr>
        <w:t xml:space="preserve">イド235</w:t>
      </w:r>
    </w:p>
    <w:p>
      <w:r>
        <w:rPr>
          <w:b w:val="0"/>
        </w:rPr>
        <w:t xml:space="preserve">&amp;gt ; &amp;gt;28149347 来る , いいえ , 来るコンソールとps4のための排他的な（癌）ゲーム , はい .今、買う価値があるのか？いいえ。本当のマスターレースは、PCでゲームを所有し、後で安い価格でコンソールを購入し、そうでなければ見逃される彼らの提供を楽しむことです。 &amp;gt ; &amp;gt;28200259 それらのリストは、PC用の大きな時間の独占がほとんどないように軽く歪んでいます。 もちろん、本当に良い小さなゲームはたくさんあり、すべてのゲームはとにかく良いですが、スター市民は長い間それらの大きな独占の一つであると思われます。また、"li "は "li "であり、"li "は "li "であるが、"li "は "li "であり、"li "は "li "である。各プラットフォームに何本の独占ソフトが来るかではなく、何本あるかということでした。 今後のPC独占ソフトで面白いのはLoG 2とA Hat in Timeだけだと思います。 そしてWii U独占ソフトが抜けていますね。T.eri &amp;gt ; &amp;gt;28236457 今、「大規模なゲーム」というのは、ゲーム自体の開発ではなく、マーケティングに多額の資金が使われていることを意味します。正直なところ、これらのPC専用タイトルがほとんど発売されないことに満足してください。 &amp;gt ; &amp;gt;28236457 近い将来（つまり今年中）にPCに登場する真のAAAタイトルは、今年最後の四半期のGTA 5だけで、それはコンソール版の発売から約1年後です。上記のように、マーケティング予算はゲームの品質とは関係ありません。例えば、God of War、Mario、Oblivion、Mass Effectのゲームは本物のAAAタイトルであり、最新のWii U Zeldaはおそらくその評価よりもさらに上に行くでしょう。もちろん、それにもよりますが、私は多くの大作ゲームよりも「Wasteland 2」の方を楽しみにしています。また、これらのAAAゲームは、しばしば大きなマーケティング予算を持っていますが、それでも、例えば「GTA V」の作業量やコンテンツの精度と品質を見ると、他のAAAゲームはほとんどそれに近づいていません。 http://www.ebay.com/itm/NEW-Sony-Play-Station-4-PS4-500GB-Jet-Black-Console-PlayStation-4-PS-/121361158691 ?pt=Video_Games &amp; hash=item1c41b05223 まあでも、「配信時の追加料金なし」と書いてあるのですが？送料30eと輸入誰か70e 。 jutskusuomiの国より安い 。 &amp;gt ; &amp;gt;28262373 まあ、これは氏として採算が合わないです &amp;gt ; &amp;gt;28249248 を主張した 。その時は、購読することもできるのですが．フィンランドで最も安いPS4は449ユーロで購入することができます。かなり上昇する可能性があります。そして、考えてみよう．価格は標準287€、プラス送料30€、プラス少なくとも70〜100€の輸入コストです。 価格はとにかく400€になります。 Anttilaはちょうど週末のオファーPS4コンソール399€を販売し、その価格は、MSRPとしてクリスマスまでに安定させる。また、このルンバは、あなたにとって、どんな意味があるのでしょうか?もし製品が故障した場合、返品するのは非常に面倒です。</w:t>
      </w:r>
    </w:p>
    <w:p>
      <w:r>
        <w:rPr>
          <w:b/>
          <w:color w:val="FF0000"/>
        </w:rPr>
        <w:t xml:space="preserve">イド236</w:t>
      </w:r>
    </w:p>
    <w:p>
      <w:r>
        <w:rPr>
          <w:b w:val="0"/>
        </w:rPr>
        <w:t xml:space="preserve">を選択すると、それは太陽照明に来るときを探すために何をすべきかわからない場合、あなたのニーズに適切な太陽屋外ライトは非常に論争になることを証明することができます。ソーラーライトの技術について少し専門的な知識を持ち、現在どのような機能があるのかを知っていれば、ニーズに合わせて最適な照明を選ぶことができます。これらのタイプのライトはお金を節約するのに役立ちますが、彼らはまた、時間を節約し、ワイヤーを敷設するために小さな溝を掘り、課題を解決するために電源があるグリッドにライトを接続する必要があるために非常に便利です。 これらのタイプのライトは、太陽電池であるセルを使用しています。これはおそらく、現在市販されている照明の中で、最もシンプルで経済的なセットアップです。照明ガイドでは、ニーズに合ったソーラー屋外照明の選び方のステップを解説しています。この光は、比較的薄暗く、特定の場所にだけ設置することを想定しているため、暗闇の中では、「縦型ソーラー屋外照明」を選択するとよいでしょう。このタイプのソーラーライトは、教育期間の照明の豊富さを上げるために十分な光を提供しませんが、それは美しい風景のタイプのために暗い時間でも可能にするエレガントな外観と魅力を作成します。この照明器具は、「多結晶太陽電池」と呼ばれる電球の中に作られており、空が霞んでいても太陽光を取り込むことができる生産性の高さが特徴です。これらは、庭や夜間の周囲で邪魔になると考えられるものに最も適しています。このような車道、歩道、私道、さらにはアクションなどの経路を照らすのに役立ちますソーラー屋外ライトを探している場合は、 "パスライト "と呼ばれているものを購入することから利益を得ることができる。ほとんどの場合、パスウェイライトは、パターンを作成する細胞ボックスを含むトップ、パターンを含む装飾容器とエネルギーのためにその中に配置することができる杭を含む。消灯できるセレクターを備えたパスライトは、省エネを意識したものが多いのですが、暗くなると点灯する設計がほとんどです。照明の高レベルを提供し、あなたの家のための先端の保護を提供する太陽屋外ライトに興味がある場合は、「タスク」または「スポットライト」と呼ばれるマーカーライトから利益を得ることができる。これらは通常、柱に取り付けられますが、デッキやポーチだけでなく、.NETに取り付けることも可能です。ソーラーライトの使い方を知り、設置場所を大まかに把握しておけば、自分に最適なソーラー屋外ライトを選ぶことができます。投稿者： Marcelle Le Bihan｜閲覧 : 0｜最新記事 ほとんどの人が、フォームに入り、体重を落とし、より多くの身体活動を行うことを夢見ます。しかし、多くの健康愛好家は、それらを共有したい... 続きを読む それは10年前よりも今日の自動車保険会社を調査することがはるかに簡単です。 クイック検索オンラインで顧客のレビュー、引用符の数を明らかにし、他の有用な情報を受け取る...続きを読む ナイキ エア ジョーダン ワンは、世界で最もレトロなスニーカーであり、マイケル・ジョーダンのキャリアやブランドとの特別な関連性を含んでいます。1984年に、ディーン-スミスは、Etで無駄のないショットでUNCレンジャーズを導いた... 続きを読む おそらくレニーページキーを使用してインターネットベースのマーケティング戦略 最も困難なまだ非常にやりがい</w:t>
      </w:r>
    </w:p>
    <w:p>
      <w:r>
        <w:rPr>
          <w:b/>
          <w:color w:val="FF0000"/>
        </w:rPr>
        <w:t xml:space="preserve">イド237</w:t>
      </w:r>
    </w:p>
    <w:p>
      <w:r>
        <w:rPr>
          <w:b w:val="0"/>
        </w:rPr>
        <w:t xml:space="preserve">Ketonen replies Ketonen replies Question : Areさんのエアコンの違いについての質問ですが、私からも意見を言わせてください。 もし、温度調節のつまみを常に調整したくないのであれば、自動システムを選んでください。 手動システムは、Tapsakiが言ったように、より良い、明確なコントロールオプションがありますが、一定の温度を得ることは困難です。そのため、外気が晴れや雨から乾燥に変化した場合、またはその逆の場合、マニュアルは希望の温度と同様に保つことができません。これが、次のクルマにオートエアコンを搭載する理由の1つです。もちろん、それは追加料金がかかりますが、同じ価格の「他の不要な」オプションを選ぶことは非常に簡単です、例えば、アルミホイール？ところで、タピオは、いわゆるセミオートエアコンの場合、温度センサーで調整しているのでしょうか？これは、古いマニュアルエアコンの場合ではありませんが、それは私がストレスの多い現象として以前に言及した時間の温度調整に時間から必要です。 Tapio Ketonen ：私は正しく理解している場合、その半自動はあなたが説明するように正確に動作するようにします。少なくともこれは、VWゴルフのエアコンがGoogleで見つかったリンクで説明されている方法です , それはここで開く .セミオートマチックエアコンの方が感覚的に確実に効くと思うのですが．特に冬場のフルオートマチックシステムは、時に腹立たしいほどです。オートマチックだと、途中で冷風が顔に当たったりして、頭が痛くなるんです。 セミオートマでもそうなのかどうかわかりませんが、必要ならジャマもしやすいでしょうしね。</w:t>
      </w:r>
    </w:p>
    <w:p>
      <w:r>
        <w:rPr>
          <w:b/>
          <w:color w:val="FF0000"/>
        </w:rPr>
        <w:t xml:space="preserve">イド238</w:t>
      </w:r>
    </w:p>
    <w:p>
      <w:r>
        <w:rPr>
          <w:b w:val="0"/>
        </w:rPr>
        <w:t xml:space="preserve">"たとえ死の陰を歩もうとも""私は災いを恐れません。""あなたは私と共におられるからです。"神と共におられる方は断言できます。" （詩編23編参照4 ）（聖マクシムス・ザ・コンフェソール：愛についてII / 99. 96）私は、この現世の終わりを死と呼ぶのは正しくない、むしろ死からの解放、腐敗からの分離、束縛からの脱出、人生の嵐の鎮静化、戦いの停止、暗闇からの撤退、トラブルの終わりと休息、不安と平和の停止、恥を覆う、欲望の及ばない避難場所、一言では：すべての悪の終わりと思うのである。聖人たちは、自ら死を選ぶことによって、すでにここですべてを達成し、現世ではよそ者、異邦人として生きた。彼らは世と肉の両方と勇敢に戦い、欺瞞的な感覚的欲望-感覚的なものは常に感覚に訴える-を抑えたので、魂の尊厳を保ち、あらゆる束縛から自由になった（V11:76）（St Maximos the Confessor : A Selection of Knowledge of God ... II /212 ...。235 ）使徒は「いのちのためのいのちの香り」（2コリント2：16）であった。なぜなら、彼はその模範によって信者を善行へと鼓舞し、それによって徳の良い香りへと導き、また彼の説教によって、恵みの言葉に従順な人々を、感覚的生活から霊的生活へ導いたからである。しかし、「死に対する死の匂い」は、無知の死から不信仰の死に堕ちた人々に、その先に待っている裁きを意識させた使徒のやり方だった。 生とは心と魂と体の結合と相互接触である。 死とはこれらの相互に結合した部分の破壊ではなく、その結合が解かれることである。神の目には、すべてのものは分解しても保存されるからである( St. Anthony the Great : Lessons on Human Nature I / 35. 93 ) 理性が欲望を支配するとき、感覚を美徳のしもべとする。その逆もまた然りで、欲望が理性を支配するとき、感覚を罪への奉仕に利用するのだ。したがって、魂がUターンして、以前は罪を犯すために使ったのと同じ感覚を、徳の獲得と保存のために使うことができるのか、慎重に研究し考察する価値がある... ( III : 58 ) 聖マクシマス信仰者：神の知識の選択....シナイのグレゴリウス 使徒が述べた「生命の霊の法則」（ローマ8：2）は、書かれた法則が身体に作用するのと同じように、心の中で作用し、語る。生命の霊の律法は、心を罪と死の律法から解放する。 一方、書かれた律法は、見ている者を気づかないうちにパリサイ人に変えてしまう。 パリサイ人は、外面的にのみ律法を理解し、遂行し、人々が自分を見るようにのみ戒律に従う（Mt.23( シナの聖グレゴリウス : 有用な教え III / 269. 19 ) 大聖アントニウス 人間が自分をほめるために、良い生活や神の意思に沿った生活をしようとするのではなく、魂の救いのために徳の高い生活を選択しよう。 死は毎日目の前にあって見ることができるが、人間のすべては見えなくなる。 ( 大聖アントニウス : 人間の本質に関する教え...I / 30.74 ) テオレプトス 風が海の波を立て、風が静まらない限り波は静まらず、海も静まらない。 同じように、悪霊は無関心な僧侶の魂に、両親、兄弟、知人、招待、パーティー、演劇など、あらゆる楽しい光景の記憶を呼び起こし、目、口、体の楽しみで幸せを求めるよう煽る。 これは、あなたにも当てはまることである。</w:t>
      </w:r>
    </w:p>
    <w:p>
      <w:r>
        <w:rPr>
          <w:b/>
          <w:color w:val="FF0000"/>
        </w:rPr>
        <w:t xml:space="preserve">イド239</w:t>
      </w:r>
    </w:p>
    <w:p>
      <w:r>
        <w:rPr>
          <w:b w:val="0"/>
        </w:rPr>
        <w:t xml:space="preserve">SDPキャンペーン開始 SDPキャンペーン開始イベントは、来週土曜日29.9から開始されます。SDPは、市町村のキャンペーンの第三段階を開始する予定です。選挙活動の前段階である春のリクルートツアーとSDPのアイスクリーム・サマーは、期待通りの結果をもたらした：SDPは市議選で7000人の候補者という目標を達成した。候補者の40.43％が女性であり、これも目標通りです。SDPの市議選キャンペーンの第三弾として、毎週土曜日にテーマ別のイベントを開催しています。毎週、次の選挙期間中に党が取り組む具体的なアクションを紹介します。キャンペーンの最初の土曜日は、高齢者向けサービスに関する法律を実践するために費やされます。</w:t>
      </w:r>
    </w:p>
    <w:p>
      <w:r>
        <w:rPr>
          <w:b/>
          <w:color w:val="FF0000"/>
        </w:rPr>
        <w:t xml:space="preserve">アイディー二百四十</w:t>
      </w:r>
    </w:p>
    <w:p>
      <w:r>
        <w:rPr>
          <w:b w:val="0"/>
        </w:rPr>
        <w:t xml:space="preserve">主な課題は、ギリシャの債務を持続可能な水準にすることと、同国の調整に必要な余分な時間を資金調達することです。財務大臣のJutta Urpilainen ( S&amp;D ) は、フィンランドがどのような措置を望んでいるのかを明らかにしようとしなかった。この会議の結果については、最近、いくつかのバージョンが出回っている。ユーログループのジャン・クロード・ユンカー議長によると、現在、合意への障害は主に技術的な問題だという。 ロイター通信は、ドイツは異なる意見を持っていると報じた。ショイブレ財務大臣によると、支援策についてはまだ大きな意見の相違があるとのことだ。</w:t>
      </w:r>
    </w:p>
    <w:p>
      <w:r>
        <w:rPr>
          <w:b/>
          <w:color w:val="FF0000"/>
        </w:rPr>
        <w:t xml:space="preserve">イド241</w:t>
      </w:r>
    </w:p>
    <w:p>
      <w:r>
        <w:rPr>
          <w:b w:val="0"/>
        </w:rPr>
        <w:t xml:space="preserve">Timangi Young Entrepreneurs' Competitionの応募受付を開始 - Grand Prize €30,000 毎年恒例のフィンランド若手起業家選手権「Timangi」は、今年で3回目の開催となる。応募期間は2012年9月3日（月）から9月28日（金）までです。このコンペティションでは、革新的で勇気ある行動によってビジネスの成長に貢献した若い起業家や起業家チームが表彰されます。 Timangiの大賞は3万ユーロ、2位は2万ユーロ、3位は1万ユーロが授与されます。また、参加企業はTekesとFinnveraの専門家から事業展開のためのアドバイスを受けることができます。これらの賞に加えて、アールト大学は、希望する企業に「アールト大学スタートアップセンター Honorary Mention」を授与します。受賞者は、Rovio社のMikael Hed氏を審査委員長とする審査委員会によって選出されます。 授賞式は、経済省のJyri Häkämie大臣が主催し、11月21日にヘルシンキで開催される予定です。</w:t>
      </w:r>
    </w:p>
    <w:p>
      <w:r>
        <w:rPr>
          <w:b/>
          <w:color w:val="FF0000"/>
        </w:rPr>
        <w:t xml:space="preserve">イド242</w:t>
      </w:r>
    </w:p>
    <w:p>
      <w:r>
        <w:rPr>
          <w:b w:val="0"/>
        </w:rPr>
        <w:t xml:space="preserve">音楽技術トレーニングは、ライブSR、スタジオワーク、音楽情報学に重点を置いています。読譜や演奏のスキル、音楽に関する幅広い知識など、プロフェッショナルなスキルが必要です。音楽技術、録音・音響工学、コンピュータ技術などを学びます。技術系科目に加え、器楽、アンサンブル、音楽理論の指導も不可欠な科目として学習します。 卒業後は、レコーディング、コンサート、映画、ビデオ業界、ラジオ、テレビ、マルチメディア、産業、観光サービス、自治体やその他のコミュニティが企画する音楽教育・指導活動などに就職することが可能です。また、音楽に関する知識は、番組制作会社、フェスティバル、音楽団体など、さまざまな関連業務に有利に働きます。</w:t>
      </w:r>
    </w:p>
    <w:p>
      <w:r>
        <w:rPr>
          <w:b/>
          <w:color w:val="FF0000"/>
        </w:rPr>
        <w:t xml:space="preserve">イド243</w:t>
      </w:r>
    </w:p>
    <w:p>
      <w:r>
        <w:rPr>
          <w:b w:val="0"/>
        </w:rPr>
        <w:t xml:space="preserve">女性 175/75 10キロ減 はい、Twixを半分口に入れました・・・でも仕方ない、私は弱いのです :) 明日は計量日ですが、私のちょっとした軽率な行動が、どちらにしても違いをもたらすとは思いません。そして、私は食いしん坊なのでもっと増えるでしょうし、あのTwixの半分が71.5kcalしかないんですからね。セリースクロールがあると安心ですね。</w:t>
      </w:r>
    </w:p>
    <w:p>
      <w:r>
        <w:rPr>
          <w:b/>
          <w:color w:val="FF0000"/>
        </w:rPr>
        <w:t xml:space="preserve">イド244</w:t>
      </w:r>
    </w:p>
    <w:p>
      <w:r>
        <w:rPr>
          <w:b w:val="0"/>
        </w:rPr>
        <w:t xml:space="preserve">Haksu.netの売却に関しては、サイトの引っ越しが予想以上に大仕事となるため（例えば、おかしなメールアドレスなど）、時間を置かざるを得ません。 また、サイトのコードが古いため、購入者はサイトが再び稼働するまでにかなりの仕事をしなければならず、「売却」は「自己責任で無料にする」という線引きになるのでしょう。私ならどうするか、まだわからない。時間が経つにつれ、このサイトを自分で運営しても、1ユーロも収益を上げる方法は見当たりません。私はすでにサイトの有料アップグレードを考えていましたが、私がまだサイトをきちんと更新している間にサイトはすでに生産を停止しているので、サイト全体の稼ぎの論理は間違っていますし、現在のインターネットのユーモアの時代にはもう誰もユーモアにお金を払う気はありません。 でもすべてのアイデアはゲストブックに投稿できますし、もちろん haksu[at ]haksu.net にメールを送ることも可能です .全部読んでいるつもりでも、うつ病の沼にどっぷり浸かっているのと、仕事（というかボランティア）で別のサイトを運営している関係で、メールも返信できないくらい溜まっているので、回答が弱くなっているかもしれません :( もちろん、購入オファーを出すこともできますが、今のところ値段は言えません...。もちろん、あなたが「今の状態のページにXユーロ払うよ」と言えば、私はその価格が妥当かどうかを考え、ページをパッケージ化できるかどうかを調べることができます（私には技術もアクセスもないので、購入としてやらなければならないのですが）。しかし、本当にかなりの微調整および/または缶詰は、あなたが他の場所に回転させたい場合などを使用する必要があります。 PS ：haksu.netがネットから予期せず消えた場合は、その最後の足を引っ張ってサーバがダウンしています。 後でもう一度、いくつかの種類の緊急通知は、少なくとも私はこのケースでは、どこか新しい場所ドメインをリダイレクトすることによって取得しようとします。</w:t>
      </w:r>
    </w:p>
    <w:p>
      <w:r>
        <w:rPr>
          <w:b/>
          <w:color w:val="FF0000"/>
        </w:rPr>
        <w:t xml:space="preserve">イド245</w:t>
      </w:r>
    </w:p>
    <w:p>
      <w:r>
        <w:rPr>
          <w:b w:val="0"/>
        </w:rPr>
        <w:t xml:space="preserve">2.医薬品の名称 3.有効成分及びその他の成分 4.効能・効果 急性及び慢性筋骨格系障害における炎症及び疼痛の緩和 ... 続きを読む整形外科や軟部組織の手術後の痛みと炎症の緩和.猫：子宮摘出術、卵巣摘出術、小軟部組織手術後の疼痛緩和 ... 5．禁忌事項 妊娠中または授乳中の動物に使用しないこと .胃腸の不調や出血などの消化器系疾患、肝・心・腎不全、出血性疾患の動物には使用しないこと.活性物質または賦形剤に対して過敏症の場合には使用しないこと。生後6週間未満の動物、または体重2kg未満の猫には使用しないこと ... 6.副作用 食欲不振、嘔吐、下痢、血便、無気力、腎不全など非ステロイド性抗炎症薬（NSAIDs）の典型的な副作用がまれに報告されています。犬の場合、これらの副作用は通常、治療開始後1週間以内に起こり、ほとんどの場合、治療を中止すると治まりますが、ごくまれに重篤化したり、致命的になったりする場合があります。ごくまれに、アナフィラキシー反応が起こることがあります。このリーフレットに記載されていない重篤な作用やその他の作用が現れた場合は、獣医師に知らせてください。特別な注意事項 副作用が発生した場合は、治療を中止し、獣医師に相談する必要があります。腎障害のリスクがあるため、脱水症状や喀血のある動物、低血圧の動物には使用を避けるべきである。 猫では、適切な投与量が不明であるため、メロキシカムや他の非ステロイド性抗炎症薬を経口フォローアップ療法に使用しないこと ...動物用医薬品を投与する者が遵守すべき注意事項 誤って注射すると痛みを生じることがある。 非ステロイド性抗炎症薬（NSAIDs）に過敏な人は、この動物用医薬品に接触しないようにすること。誤ってヒトに注射した場合は、直ちに医師に相談し、添付文書または販売ラベルを提示すること。妊娠中および授乳中の使用 第5項（禁忌）を参照。 相互作用 他の非ステロイド性抗炎症薬、利尿薬、抗凝固薬、アミノグリコシド系抗生物質およびタンパク質に強く結合する物質は、タンパク質結合を競合して毒性作用を生じる可能性がある。メタカムは、他の非ステロイド性抗炎症薬やグルココルチコステロイドと併用してはならない。腎毒性の可能性のある薬剤との併用は避けるべきである。麻酔のリスクのある動物（高齢動物等）には麻酔中の静脈内または皮下補液を考慮する必要がある。 麻酔中にNSAIDを投与した場合、腎障害のリスクの可能性を排除できない。 抗炎症剤による前治療は副作用のリスクを高める可能性があるので、投薬開始前にこれらの薬剤投与後少なくとも24時間の待機期間を観察すべきである。 ただし、待機期間は以前に使用した薬剤の薬理学的特性によって異なる。</w:t>
      </w:r>
    </w:p>
    <w:p>
      <w:r>
        <w:rPr>
          <w:b/>
          <w:color w:val="FF0000"/>
        </w:rPr>
        <w:t xml:space="preserve">イド246</w:t>
      </w:r>
    </w:p>
    <w:p>
      <w:r>
        <w:rPr>
          <w:b w:val="0"/>
        </w:rPr>
        <w:t xml:space="preserve">最新リリース情報 リンク集 ~進行中・終了したプロジェクト~ 『とびだせ どうぶつの森』 同名のテレビゲームをベースに、引っ越したばかりの女の子・アイのどうぶつ村での生活を描いた明るい作品です。新しい友達を作り、新しいことをたくさん経験し、UFOにも出会います。種類 : 映画 ジャンル : 子供 , 動物 状況 : 準備中 嵐の夜に 狼と山羊のガブとメイは偶然に出会います。 暗闇ではお互いの姿が見えず、嵐の寒さで嗅覚も奪われ、声だけが聞こえる状態です。その夜の会話で、二人の共通点が浮き彫りになり、強い友情の絆が生まれる。しかし、どこからともなく狼の本能がガブに憑依し、二人の背後には二人を引き裂くかのような群れの姿が見え隠れしている。嵐の夜に」は、生まれつきの敵同士が友情を育む心温まる物語です。タイプ : 映画 ジャンル : アドベンチャー , 動物 ステータス : 完成 , mkvリリースはいつか遠い将来に来る あずまんが大王 この軽快な学園コメディでは、面白い生徒とちょっと変わった先生の両方に出会うことができます ...授業でふざけているとき、家にいるとき、遠足に行ったとき......短い断片に分けられたスケッチは、互いにフォローし合っています。このチェスセットなら、退屈しないこと請け合いです。ジャンル：コメディ、学園もの モード：Ready Blood+ 音無小夜は、家族と一緒に静かな高校生活を送っている。しかし、彼女には直近の1年間を除いて、前世の記憶がない。ある日、思いもよらないことが、彼女の幸せな人生を小さく砕き始める。滅ぼすべき敵、成し遂げるべき使命--古代の闘争の渦が、小夜を運命へと引き戻す。そこに現れた若くハンサムな黒服のチェリスト、ハギが小夜に剣を渡し、戦いに誘った瞬間から、歴史は新たな展開を見せ始めるのであった。サヤは記憶を取り戻せるのか？彼女は自分の本当の姿を知ることができるのか？巨大な闘争の渦中で、彼女は愛する人々を守ることができるのか？ブレイブ ストーリー 10歳のワタルは、クラスに奇妙な転校生を迎えた。 やがて両親が離婚し、母親は脳卒中で倒れた。 ワタルは廃屋で不思議な扉を見つけ、この転校生、アシカワは興味をそそられるのであった。"扉の向こうの私は運命を変えることができる、扉の向こうの私はすべての願いを叶えることができる「と言っています。母を救うため、必死でドアに駆け寄り、ドアを通り抜けたワタルは、不思議な世界 "ビジョン "にたどり着き、そこで敵味方両方の新しい出会いが待っていた...。芦川もビジョンで、あまり愛想がないように見えますが !ワタルは、芦川と、勇敢な旅人のどんな願いも叶えるという伝説の女神のもとへ行くために、壮大な冒険の旅に出る。 Brave Story』は、宮部みゆきの本が原作です。タイプ : 映画 ジャンル : ファンタジー , アドベンチャー ステータス : Ready Byousoku 5 Centimeter 遠野貴樹は、小学校を卒業した後、篠原あかりと別れることになった。ある日、孝樹は吹雪の中、ついに明里に会いに行くのだが......。この映画は3つの短編から構成されており、第1章「お化粧」では遠野とあかりの再会を、第2章「コスモノート」ではその後の物語を別の人の視点から、最終章「秒速5センチメートル」ではただ二人の思いとその変化を描いている。 種類：映画 ジャンル：ドラマ</w:t>
      </w:r>
    </w:p>
    <w:p>
      <w:r>
        <w:rPr>
          <w:b/>
          <w:color w:val="FF0000"/>
        </w:rPr>
        <w:t xml:space="preserve">イド247</w:t>
      </w:r>
    </w:p>
    <w:p>
      <w:r>
        <w:rPr>
          <w:b w:val="0"/>
        </w:rPr>
        <w:t xml:space="preserve">Windows.old フォルダーの削除 Windows 8.1 , Windows RT 8.1 に適用 Windows 8.1 Preview から Windows 8.1 に、または Windows RT 8.1 Preview から Windows RT 8.1 にアップグレードした場合、 Windows.old フォルダーには以前のバージョンの Windows で使用されていたファイルが含まれています。 これらのファイルはアップグレード後 28 日以内に自動的に削除されます。また、ディスクの再編成を利用して自分で削除することも可能です。警告 ディスクの再構成を使用する前に、すべてのファイルと設定を希望する場所に保存していることを確認してください。 Windows.old フォルダーの削除は元に戻すことができません。</w:t>
      </w:r>
    </w:p>
    <w:p>
      <w:r>
        <w:rPr>
          <w:b/>
          <w:color w:val="FF0000"/>
        </w:rPr>
        <w:t xml:space="preserve">イド248</w:t>
      </w:r>
    </w:p>
    <w:p>
      <w:r>
        <w:rPr>
          <w:b w:val="0"/>
        </w:rPr>
        <w:t xml:space="preserve">私は、世の中に言いたいことを全部言っていないせいもあって、かなりつまらない学生女子です。寝るときはちょっと恥ずかしがり屋だけど、いい人ならきっと夢を打ち明けてくれるはず・・・。</w:t>
      </w:r>
    </w:p>
    <w:p>
      <w:r>
        <w:rPr>
          <w:b/>
          <w:color w:val="FF0000"/>
        </w:rPr>
        <w:t xml:space="preserve">イド249</w:t>
      </w:r>
    </w:p>
    <w:p>
      <w:r>
        <w:rPr>
          <w:b w:val="0"/>
        </w:rPr>
        <w:t xml:space="preserve">ALA-KARTANON SCHOOL 3A Marjo and Nassikat 同校の音楽部がミュージカル「At Christmas」を上演しました。クラスから多くの出演者があり、素晴らしいパフォーマンスでした。 技術的な作業の成果である、自分たちだけのロボットです久しぶりに先生の時間ができたので、このサイトに活動の写真を載せてみました。秋から初冬へ、時間が経つのは早いものです。 この秋の思い出として、「緑の枝」での元気な演技、マーケットでの工芸品、技術作業での一人一人の筆箱を紹介します。私はエラの本を子供たちに読んでいるのですが、子供たちは私が「マージョとナシカ」の本を書くべきだと思っています。 悪い考えではなく、子供たち自身が最初にこのテーマについて書くことになるのです。新学期が始まりました。写真撮影会は9月4日（金）11時55分からです。10月9日（木）は秋の運動会で、ニュースレターが旅行者に配布されました。学校は午前9時から午後1時までです。マナースクールの一生懸命な家庭科の先生方、そして超素敵な生徒たちに感謝です！！（笑子供たちのパーティーの準備や、手作りのお菓子でいっぱいのバッグなど、共同作業の喜びを体験することができました。 そして、みんなでとても楽しい時間を過ごすことができました。2009.4.8 明日からイースターホリデーが始まりますが、太陽は輝いています。冬の終わりには、日常生活から離れた数日間の休息が必要です。そうすれば、夏に向けてまた頑張れるはずです。学校の30周年が間近に迫り、プログラムのリハーサルも休み明けから始まります。学校のプレイストアには、女の子用のブラウスやハーフスカートが充実しており、試着が始まっています。もちろん、お手持ちの服でも大丈夫です。男の子は、学校には適当な服がないのですが、メッセージによると、家には適当なパーティードレスがあるようです。5月のキャンプ場として二軒茶屋について調べてみましたが、新聞によると経済的な理由で青年局が借りなくなったそうです。少なくとも、今のところ電話には出ていませんが、まだ試しています。そうでなければ、別の場所を考えましょう。すべてのご家庭で、爽やかなメインの休日をお過ごしください。1.3.2009 接続するかしないか!散歩中のソフト君とシャープ君、後者はなかなか写真に収まらない・・・ 2009.2.8 猫と犬の雨、雪は溶けるのか？ゲレンデに作られたコースを回る頬の赤いスキーヤーたちを見るのは楽しい。 子供たちは熱意にあふれ、少なくともオープンでは全員が素晴らしい時間を過ごしている。フィンランドのスキー場の将来は、ここ南部の子供たちを同じように頻繁にゲレンデに連れて行くことができれば、もっと明るくなるはずです。しかし、今日も雨です。私たちのクラスには、もう一人、研修期間の学生がいます。これは子どもたちにとっても先生にとっても良いことで、質問に答えたり助けたりする人が2人いることは素晴らしいことです。 列で数えることを学ぶほかに、算数では乗法表を復習し、本当に流暢になることを目標としています。母国語では、すでに手書きの練習でかなり上達しています。今のところ、まだテキストで書いています。子どもたちは最近、大雪についての素晴らしい物語を書きました。そのすべては、ライターズ・クラブのおかげでコピーライターを見つける過程にあります。クリスマス以降、私たちの学習には他にも多くの素晴らしいものが含まれています。 ここでは、いくつかの幸せな観察をご紹介します。 間もなく、5月にある私たちの学校の30周年記念のためのプログラムのリハーサルを開始します。時間が経つのは早いもので、春から冬にかけてのプロジェクトが光り輝きますように2008.12.21 1年で最も暗い日が終わり、クリスマスがやってくる。この一学期は、子どもたちにとっても、保護者にとっても、ありがとうございました。平和で幸せなクリスマス、2009年もよろしくお願いします。今、opeは森の中の田舎に行っています。2008.11.28 ここ数ヶ月の最大のヒット商品は、雪.への</w:t>
      </w:r>
    </w:p>
    <w:p>
      <w:r>
        <w:rPr>
          <w:b/>
          <w:color w:val="FF0000"/>
        </w:rPr>
        <w:t xml:space="preserve">イド250</w:t>
      </w:r>
    </w:p>
    <w:p>
      <w:r>
        <w:rPr>
          <w:b w:val="0"/>
        </w:rPr>
        <w:t xml:space="preserve">スーターは、ウィスコンシン大学でNCAAでのキャリアを開始し、1975年から1979年までプレーした。 スーターは、1977年のNHLドラフト7巡目で120番でロサンゼルス・キングスに指名された。同年、バーミンガム・ブルズからドラフト7巡目、背番号58でWHAに入団した。また、1978年から1979年にかけては、CHLのタルサ・オイラーズで9試合に出場している。1979年、スーターはアメリカ代表チームに選ばれた。1980年の冬季オリンピックでは、ソ連を破り金メダルを獲得するという快挙を成し遂げました。オリンピック後、スーターはロサンゼルスからの契約オファーを断り、翌シーズンは無制限フリーエージェントとなった。 彼はミネソタ・ノース・スターズと契約したが、NHLでは1試合もプレーしなかった。 スーターは1981年から1982年までCHLでプレーし、その後は選手生活を引退、故郷のマディソンに戻りスポーツ用品店を開店した。</w:t>
      </w:r>
    </w:p>
    <w:p>
      <w:r>
        <w:rPr>
          <w:b/>
          <w:color w:val="FF0000"/>
        </w:rPr>
        <w:t xml:space="preserve">イド251</w:t>
      </w:r>
    </w:p>
    <w:p>
      <w:r>
        <w:rPr>
          <w:b w:val="0"/>
        </w:rPr>
        <w:t xml:space="preserve">セッポ・ヨキネンの犯罪スリラー第3弾は、ちょっと不運な銀行強盗とその捜査官を描く。サカリ・コスキネン警部は、警察署の体育館で強盗が入ったことを知らされ、2階へ押し上がり始める。やがて彼は、テーブルに足を乗せたまま、もう椅子の上で耳を掘り起こす。テーブルの大きさは、脚、電話機、ダイヤモンド・マグカップが場所を取らない程度です。サカリ・コスキネンは、フィンランドに住むごく普通の中年男性。職場の若い女性から「年齢の割にまだ元気ですね」と言われるのは腹立たしいが、どうしたらいいのだろう。家では、コスキネンが久々にロマンチックな夜の外出を計画している矢先に、妻が床に土の跡を残したと悲鳴を上げる。コスキネンが言っていた温室を作るだけだと思っていた男たちは、コスキネン抜きで楽しいテラスの旅に出る。それが同時にうまくいかなくなる仕組み。コスキネンもまた、コミッサールという新しい立場に悩んでいた。 朝、習慣で以前のオフィスに行くと、コスキネンが前の上司と同じように、すでに廊下の計測を始めていることを同僚に指摘されるのである。まだ、手を後ろに回して歩くことを覚えれば、他の人と同じように監督者になれるでしょう」と彼は言う。ヨキネンの本では、読者は最初から誰が銀行強盗をするのか知っていて、緊張のあまり、客の一人を撃ってしまうのである。強盗犯のシリャーメは、自分がしたことを受け入れようとする。だから、ヨキネンさんは、警察の仕事とシリャメの殴打を自分のコーナーで表現しているのだ。あまりの熱さに妻を襲い、刑務所に入ることになる。投獄された翌朝、取り調べを受けた彼は、銀行強盗のことを警察が知っていると感じる。つまり、ドストエフスキーの『罪と罰』で有名な警察の取り調べと同じようなものですね。尋問する側もされる側も、お互いを感じ取り、相手の考えを感じ取る。空気についての議論など、一種の意地の張り合いである。 ヨキネンは、シリヤメの路地裏レースの最後の瞬間をとても美しく描いている。 その描写は、警察官の仕事がいろいろなことを含んでいることも明らかにしている。 そして、警察が人間の性質を深く広く知っているほど、しばしば犠牲者が少なくなる。 ヨキネンの警察は、タイヤを鳴らして犯罪者を追うのではなく、穴から出てくるのを待ち構えるのである。差別的歓迎の序文を乾いた目で読むことはできない。 精神病院は別の本になったかもしれない コスキネンの時間の一部は、近くの精神病院で過ごすことになるが、そこには署の警察官の一人がストレスホリデーに出かけていたのである。この忍耐強い警察官は、精神病院に異変が起きていることを知らせている。そこで人が死んでいるのに、不審な患者の警察官は死因に納得がいかない。しかし、コスキネンに文句を言うキチガイの話を誰が聞くんだ？精神病院の話は面白く、読者には何が、誰が背後にいるのか分からないように構成されています。病院内のキャラクターは、看護師も事務員も、何でも期待できる個性派揃いです。精神病院の描写はとても興味深く、それだけで独立した本になったかもしれないが、今はこの話は銀行強盗のサイドストーリーにとどまっている。コスキネンがこの環境に戻ってくることは想像に難くない。ヨキネン、落ちこぼれを描く ヨキネンの著書は、「コスキネンと落ちこぼれゲーム」.この「プドトゥスペリ」という言葉は、おそらくシリャーモーや彼のように、社会のメリーゴーランドから転落した人たちのことを指しているのだろう。Syrjämö氏は、建築業界の小商いをしていたが、困難に直面したことがある。今、彼は失業し、一文無しで、困難な状況にある。</w:t>
      </w:r>
    </w:p>
    <w:p>
      <w:r>
        <w:rPr>
          <w:b/>
          <w:color w:val="FF0000"/>
        </w:rPr>
        <w:t xml:space="preserve">イド252</w:t>
      </w:r>
    </w:p>
    <w:p>
      <w:r>
        <w:rPr>
          <w:b w:val="0"/>
        </w:rPr>
        <w:t xml:space="preserve">航空券 バーミンガム セオ デ ウルゲル セオ デ ウルゲルへの旅行をお考えですか？あなたの夢を叶えるお手伝いをします。バーミンガムから Seo De Urgelへの最安値の航空券とSeo De Urgelのホテルが見つかります。400社以上の航空会社、10万軒以上のホテルと提携しており、お客様が夢の休暇をできるだけ簡単に、そして安く予約できるよう、常にパートナーを探しています。バーミンガム - セオ・デ・ウルゲル間のフライトを検索するには、弊社の検索エンジンで旅行の日程を入力してください。 朝一番に到着し、夕方の便まで帰れないほど便利なことはないでしょう？あらゆる好みに合う上質なホテル 私たちのホテルは、すべての人に合うものがきっとあります。ホテルは、価格、星の数、場所によって検索することができますので、もしあなたが街の中心部に滞在することを決めているなら、街の中心部にあるホテルだけを見ることができます。安心のレンタカーサービス 目的地の周辺を探索するなら、車が一番です。世界有数のレンタカー会社のレンタカーを利用することができます。車の大きさに合わせて、引き取り場所と降ろし場所を選ぶことができます。会員およびニュースレター購読者の特典 ニュースレターリストに登録、または会員になると、当社のフライトオファーや割引コードをいち早く知ることができます。 また、会員になると、フライトやホテルのカテゴリーを変更したい場合、当社を通じて予約に関するすべての情報を一元的に管理することができます。空港 Seo De Urgel , ES Andorra La Vella H-P ( ALV ) Aeroport De La Seu ( LEU ) 価格、税金と料金 : ebookers.fi サイト価格は一日一回更新されます。料金には、手荷物料金を除くすべての税金と料金が含まれています。 払い戻し/変更/キャンセル : 航空券の変更が可能な場合、45ユーロのイーブッカーズ変更手数料と税金、運賃、航空会社変更手数料の差額がかかります。 その他の条件 : スケジュール、料金、条件は予告なしに変更されることがあります。 席には限りがあり、すべてのフライト/日で料金を利用できない場合もござい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イド253</w:t>
      </w:r>
    </w:p>
    <w:p>
      <w:r>
        <w:rPr>
          <w:b w:val="0"/>
        </w:rPr>
        <w:t xml:space="preserve">十字架の神学とルーテル教会 7.十字架 「だれでもわたしについて来ようとするなら、自分を捨て、自分の十字架を負い、わたしについて来なさい。自分の命を救おうとする者はそれを失うが、わたしと福音のために自分の命を失う者は、それを救う。人は自分の魂の身代金として、何を与えることができるのか。この不品行で罪深い時代に、わたしとわたしのことばを恥じる者は、人の子もまた、聖なる天使たちとともに父の栄光のうちに来るとき、その者を恥じることになるからです。"マルコ8:34-38 マルコが記録したこの言葉は、最初の受難、ペテロの告白、使徒の公的な働きかけの後に、イエスが語られたものである。キリスト教は十字架信仰であり、教会の主は十字架に永久につけられた者として説教に登場します。パウロによれば、福音とは十字架の説教であり、このことは、洗礼主義、改革派プロテスタント、ペンテコステ主義によって「空の十字架」の話が絶えず提供されているときに、覚えておく価値があることである。復活の墓は空っぽですが、福音は本来理解しがたいものですが、慈悲深く、力強い十字架の説法です :「十字架の言葉は、滅び行く者にとっては愚かなものですが、救われる私たちにとっては神の力なのです・・・私たちが十字架につけられたキリストを宣べ伝えることは、ユダヤ人にとっては侮辱であり、異邦人にとっては愚かなことですが、ユダヤ人でもギリシャ人でも召される者にとっては、キリストであり神の力、神の知恵なのです。十字架につけられた像、すなわち十字架像の使用に関する聖書の根拠は、ガラテヤ人への手紙にあり、この中で再び十字架刑について述べられています：「愚かなガラテヤ人たちよ。イエス・キリストが十字架につけられたと描かれたその目の前で、誰があなた方を惑わしたのか？" ガラテヤ3:1 .教会の主は十字架につけられたイエス・キリストであり、その民は十字架の民である。十字架は、旧約聖書の時代から、キリスト自身が隠されていたように、隠されていたのです。福音書の中で、イエスはモーセと預言者の中心的なテーマ、すなわち真の預言と偽りの預言の間の辛く容赦ない戦いを続けている。「私のために、人々があなたを侮辱し、迫害し、あなたに対してあらゆる悪口を偽って言っても、あなたは幸いである。喜びなさい、喜びなさい、あなたがたの報酬は天国で大きいのです。あなたがたの前にいた預言者たちも、同じように迫害されました」 マタイ5:12 . ルカの山上の説教は、この戦いの両面に立ち向かっている。「人々があなたを憎み、仲間から離し、あなたをそしり、人の子という悪いもののために、あなたの名を消すとき、あなたは幸いであります」。その日，喜びなさい，喜びなさい，見よ，あなたがたの報酬は天において偉大である，彼らの父祖たちは預言者たちにそうしたのだから...すべての人があなたがたをよく言うとき，あなたがたは災いである彼らの先祖が偽預言者にしたように」ルカ6:22.26 。 つまり、真の預言と偽預言の違いは、キリストの十字架にあるのです。神の民であるキリスト教会は、外敵と戦っているだけではありません。それは、正しい予言と間違った予言、正しい教会と間違った教会の間の内戦で、これまでも、そしてこれからも、最後まで続くでしょう。この戦いは、聖書の初期の物語で、カインが弟のアベルを殺したときに初めて遭遇する。</w:t>
      </w:r>
    </w:p>
    <w:p>
      <w:r>
        <w:rPr>
          <w:b/>
          <w:color w:val="FF0000"/>
        </w:rPr>
        <w:t xml:space="preserve">イド254</w:t>
      </w:r>
    </w:p>
    <w:p>
      <w:r>
        <w:rPr>
          <w:b w:val="0"/>
        </w:rPr>
        <w:t xml:space="preserve">フルール・デラクールは、新しい家の床に座っていた。彼女は違和感を覚えた。結婚して新居に入ったことで、すべての野望が消えたかのように......。目の前には茶色の段ボール箱があり、そこには黒い表紙の日記がたくさん入っていた。 フルールはそれを読むかどうか迷っていた。しかし、フルールは彼女の日記を一冊でも読んでみようと思った。フランス人女性はそのうちの一つを手に取り、深いため息をついた。"日記へ "と書いてありました。私は一番かわいいわけでも、一番人気があるわけでもないのですが、少なくともここには友達がいるんです。これからの1年が少し怖いです。母が言うには、4年生になると、ストレスレベルが上がるそうです。少なくとも、彼女はそう感じていた。大きなストレスに耐えられるかどうか。まだ若いんだから。私は学校でストレスを感じることに慣れていません。 私はこれまでうまくやってきたのですが、母も同じでした。その後、彼女の成績は下がっていった。これ以上書いている暇はない、ミッシェルと学校の壁にトマトを投げつけるぞ。"フルルは読みました。彼女は体調が悪く、自分の日記を読むのも嫌だった。 自分の若い頃が好きではなかった。 何も劇的なことはなかったのに。 若いフルール・デラクールがそんなにいい人だとは思わなかった。"親愛なる日記へ 今日、ミッシェルと私はある3年生の子を殴りました。 その子の好みには合わないけれど、楽しかったです。時々罪悪感を感じるが、彼女は当然の報いだ。 今、彼女は病棟にいるのだろう。 どうでもいいが、これが全てだ。"フルルは若い頃、彼があまりいい人だとは思っていなかった。 たしかに学校ではよくできたが、いじめっ子でもあったのだ。彼女は人気者でもなければ、それほど美人でもなかったが、独自の小さな支持者がいた。しかし、フルルはあるときから変わった。三方よし大会の数年前だったと思います。フルルの妹が学校に来たからだと思うのですが、こんな洗練された美しい人だと思われなければならなかったのでしょう。数人の友人を失ったが、十数人の新しい友人を作ることができた。フルールは、この若い頃の秘密を心の奥底にしまい込み、日記を読むまで気にすることなく過ごしていた。若いフルール・デラクールは、これまでフランス人女性の邪魔をしたことはなかった。 フルールは日記を閉じると、段ボールの箱に戻した。それ以来、彼女はその黒い装丁の本を二度と読まなくなった。 この文章が引き起こした反応は、「おっかない」という言葉がぴったりだ。フルルがいじめられっ子だなんて、とても想像できないです。でも逆に、このキャラクターを逆転させたのは素晴らしいアイデアだと思います。もちろん、これはフィクレットなので、文章の簡潔さは理解できますが、いくつかのものは、少なくとも私の意見では、より多くの説明を使用することができました。フルールは元々ヴィーラなのに、どうして美しくないの？そして、なぜ彼女は姉の目から見て「美しく」なければならなかったのでしょうか？:o また、突然、壁にトマトを投げる話が出てくるなど、ちょっとナメているところもありました。 だから、キャラクターを比較的わかりやすくすることに注意を払うべきですね :) でも、キーキーと鳴く顔のボーバトンのイメージが変わったのは認めざるを得ませんね .面白い小説をありがとうございます。;)</w:t>
      </w:r>
    </w:p>
    <w:p>
      <w:r>
        <w:rPr>
          <w:b/>
          <w:color w:val="FF0000"/>
        </w:rPr>
        <w:t xml:space="preserve">イド255</w:t>
      </w:r>
    </w:p>
    <w:p>
      <w:r>
        <w:rPr>
          <w:b w:val="0"/>
        </w:rPr>
        <w:t xml:space="preserve">月曜日のフィナンシャル・タイムズ紙は、原油価格高騰のおかげで、産油国カルテルOpecの加盟国が今年どれだけ儲かっているかを具体的に報じている。 同紙は、Opec加盟国は今年前半の6ヶ月間で、同じく過去最高だった昨年通年と同じだけの利益をすでに得ていると報じた。あまりに大きな数字なので、それを整理するのはむしろ無意味なのだが、ここでは、オペック産油国が1～6月で4300億ユーロを稼ぎ、1日20億ユーロ強の金が産油国に流れていることを示す。今年全体では、1兆ユーロ、1兆円近い富が石油国に移転することになる。ドバイなどに高層ビルが雨後の筍のように建っているのも不思議ではない。しかし、オイルマネーは、ハンサムなランドマーク以外にも使われているのです。ブラックゴールドで得た資金は、欧米をはじめとする海外投資へとどんどん流れている。昨日のNew York Post紙の報道によれば、石油国家が米国の不動産を買い占め始めている。これまでのようにクライスラー・ビルのような象徴的な高層ビルではなく、借金まみれの普通の牛の家を買い占め始めている。 少し前までは、1バレルあたりの石油価格がまもなく250ドルに上昇すると多くの予測家が予想していた。しかし、ここ1ヶ月の間に、最大の価格高騰は収まったようです。例えば、Daily Telegraph紙は、すでに石油バブルが崩壊したと宣言している。 石油1バレルの価格が1日に数ドル変動しても、それは需給の変化によるものではなく、投機筋の駆け引きによるものである可能性が高い。最近の価格変動は、ますます投機的なものに見えてきた。しかし、このまま原油価格が下がり続けても、欧米からオペック諸国に大量の資金が流れるという事実からは、逃れられない。遅かれ早かれ、その金は石油国が買い物に来たときに、ここに戻ってくるでしょう。まず、アメリカ人のサブプライム住宅、次に...例えば、上場企業の売却？今ならフィンランドで十分だろう。</w:t>
      </w:r>
    </w:p>
    <w:p>
      <w:r>
        <w:rPr>
          <w:b/>
          <w:color w:val="FF0000"/>
        </w:rPr>
        <w:t xml:space="preserve">イド256</w:t>
      </w:r>
    </w:p>
    <w:p>
      <w:r>
        <w:rPr>
          <w:b w:val="0"/>
        </w:rPr>
        <w:t xml:space="preserve">  国際経済法のOTK 国際経済法のOTKは、世界中から学生を描画し、真に国際的な環境で一日で現在の国際経済問題を研究する機会を提供しています。このコースでは、国際取引システムの規制体制について理論的かつ実践的に理解するとともに、さまざまなタイプの国際商取引から生じるさまざまな法的問題を取り上げます。セメスター1では、国際法と国際法体系を一般的に理解することから始まり、国際経済関係を文脈の中に置くことができます。 セメスター2では、世界貿易機関を学ぶことによってガバナンスの問題を探り、国際貿易法、国際投資、国際仲裁、知的財産、国際管理など、より具体的な活動を探求します。このような技術や知識は、法律だけでなく、ビジネス、商業、金融、銀行、海運、マーケティングなどの分野でのキャリアを装備します。 教育 学習と評価 OTKコースでは、質の高い学習体験を保証するために様々な教授法が使用されています。講義、セミナーでのディスカッション、個人および小グループの個別指導、ケーススタディ、グループおよび個人のプレゼンテーションなどです。 特に技能教育に重点を置き、法律の基礎や研究、IT技能を習得し実践する機会を提供しています。 評価方法にはコースワーク、個人およびグループのプレゼンテーションが含まれます。OTKのスタッフは、あなたのニーズと希望に応じて、キャリアの機会や雇用主についてアドバイスし、指導します。あなたの既存の法律知識によっては、オックスフォード大学法律実務研究所で追加の法律教育を受けることをお勧めします。学位は、法律または関連する分野のものであればよい。法学を初めて学ぶ学生は、コース開始前の導入として、いくつかの推奨テキストを読んでおくことをお勧めします。また、コース開始の1週間前に開催されるインダクションセッションへの参加も推奨しています。 詳細な情報やご質問は、こちらのフォームにご記入ください。 約45秒かかります。</w:t>
      </w:r>
    </w:p>
    <w:p>
      <w:r>
        <w:rPr>
          <w:b/>
          <w:color w:val="FF0000"/>
        </w:rPr>
        <w:t xml:space="preserve">アイディー二五七</w:t>
      </w:r>
    </w:p>
    <w:p>
      <w:r>
        <w:rPr>
          <w:b w:val="0"/>
        </w:rPr>
        <w:t xml:space="preserve">Categories All natural skin care line , really found one ?大手小売店の棚や、大手デパートの化粧品カウンターを利用したことがある人なら、スキンケアや化粧品には、見逃せないあるトレンドがあることを知っているはずです。メーカーは、すべての自然なラインのための消費者の欲求に応答している , 処方ジェル , フェイシャルマスク , 保湿剤とボディクリーム .より自然である製品を持っている欲求 , すべて自然なラインに基づいて、あなたの肌のために健康になる , コンセプトは、それを保護したり、それを強化することであるかどうか .しかし、このような製品で天然に近いのは、包装材だけかもしれません。 製品の主な有効成分をよく見れば、消費者はその製品が本当に求められているものかどうかを知ることができます。 例えば、ビタミン資源。天然スキンケア製品では、グレープシードオイルやアボカドエキスなどの製品を見かけることがあります。しかし、合成されたビタミンを使用するよりも高価です。 豊富なビタミンを宣伝することで、大手メーカーは、消費者のクリーンな製品への欲求を、パッケージには書かれていないにもかかわらず、汲み取っていることに気づきます。これは明らかに、本当にすべてのナチュラルスキンケア製品が並ぶ原因 .このような場合、「スタンプの選び方」が重要なポイントになります。良いスキンケアは健康の基本であり、どの製品が一番安いか、どの製品が魅力的な広告を出しているかで判断すべきです。 多くのお客様は、大手メーカーがモノができる過程を商品に伝えていないことに気付いていません。このように、肌の健康へのアプローチに重点を置いた自然派スキンケアブランドです。一般的な小売店では、優れた洗顔料があっても、肌が乾燥すると保湿剤が必要になり、肌のバランスを整えるためにマスクが必要になります。 確かにそうすると、ユーザーにとっては難しく、時間がかかり、高価なものになります。オールナチュラルスキンケアラインのショッピングでは、製品に関する情報を検討し、それらがどのように作用するかを理解することが重要です。 ナチュラル」の位置にあるスキンケア製品の特徴を正確に理解することは、その製品が本当にナチュラルなのか、それとも単なるタイトルなのかを確認するために重要です。 時間をかけて製品を理解し、自分の肌がベストであるために何が必要かを学ぶことは、自分の肌をベストに保つために非常に大切なことなのです。</w:t>
      </w:r>
    </w:p>
    <w:p>
      <w:r>
        <w:rPr>
          <w:b/>
          <w:color w:val="FF0000"/>
        </w:rPr>
        <w:t xml:space="preserve">イド258</w:t>
      </w:r>
    </w:p>
    <w:p>
      <w:r>
        <w:rPr>
          <w:b w:val="0"/>
        </w:rPr>
        <w:t xml:space="preserve">JVC GZ EX310に関する意見 JVC GZ EX310は、ユーザーにとって非常に使いやすい製品であると評価されています。JVC GZ EX310のユーザーマニュアルをダウンロードして、その機能が適切かどうかを確認することができます 使いやすい ユーザーは次のような質問をしました。10人のユーザーが質問に答え、0から10までのスケールで製品を評価しました。評価は10/10で、JVC GZ EX310は非常に使いやすいと言えます。平均評価は10点中8点、標準偏差は1.高パフォーマンス ユーザーからの質問：GZ EX310は性能面で非常に優れているか？JVC GZ EX310が、技術的に最も優れている、品質が最も良い、または選択肢の範囲が最も広いという点で、10人のユーザーが回答し、0～10点の間で評価したものです。</w:t>
      </w:r>
    </w:p>
    <w:p>
      <w:r>
        <w:rPr>
          <w:b/>
          <w:color w:val="FF0000"/>
        </w:rPr>
        <w:t xml:space="preserve">イド259</w:t>
      </w:r>
    </w:p>
    <w:p>
      <w:r>
        <w:rPr>
          <w:b w:val="0"/>
        </w:rPr>
        <w:t xml:space="preserve">フライト トゥルク ブリーヴ・ラ・ガイヤルド ブリーヴ・ラ・ガイヤルドへの旅行をお考えですか？あなたの夢を叶えるお手伝いをします。私たちと一緒にトゥルク - ブリーヴ-ラ-ガイラルドの格安航空券とホテルを見つけることができます。 我々は400以上の航空会社と100 000ホテルと提携して、我々は常に我々の顧客ができるだけ簡単かつ安価に自分の夢の休日を予約するために、より多くのパートナーを探しています。トゥルク - ブリーヴ・ラ・ガイヤルドのフライトを検索するには、弊社の検索エンジンで旅行の日程を入力してください。 また、大人数の場合は、検索結果を絞り込むことができます。 朝一番に到着し、夕方の便まで帰れないほど便利なことはないでしょう？あらゆる好みに合う上質なホテル 私たちのホテルは、すべての人に合うものがきっとあります。ホテルは、価格、星の数、場所によって検索することができますので、もしあなたが街の中心部に滞在することを切望しているなら、街の中心部にあるホテルだけを見ることができます。安心のレンタカーサービス 目的地の周辺を探索するなら、車が一番です。世界有数のレンタカー会社のレンタカーを利用することができます。車の大きさに合わせて、引き取り場所と降ろし場所を選ぶことができます。会員およびニュースレター購読者の特典 ニュースレターリストに登録、または会員になると、当社のフライトオファーや割引コードをいち早く知ることができます。 また、会員になると、フライトやホテルのカテゴリーを変更したい場合、当社を通じて予約に関するすべての事項を管理することが可能になります。Brive Vallee de la Dordogne ( BVE ) Perigueux Airport ( PGX ) Aurillac Airport ( AUR ) 価格、税金、料金 : ebookers.fi サイト価格は1日1回更新されます。料金には手荷物料金を除くすべての税金と料金が含まれています。 払い戻し/変更/キャンセル : 航空券の変更が可能な場合、45ユーロのebookers変更手数料と税金と運賃の差額および航空会社変更手数料がかかります。 その他の条件 : スケジュール、料金および条件は予告なしに変更されることがあります。 席には限りがあり、すべてのフライト/曜日で料金が設定されていない場合もござい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イド260</w:t>
      </w:r>
    </w:p>
    <w:p>
      <w:r>
        <w:rPr>
          <w:b w:val="0"/>
        </w:rPr>
        <w:t xml:space="preserve">国立美術館法および文化財の輸出規制に関する法律の第3条および第10条を改正する政府法案（HE 187/2013 vp）を補足する国会への提出.2013年6月13日、政府は国会に「国立美術館及び文化財の輸出の制限に関する法律」の第3条と第10条の改正法案を提出しました。 この法案は、特に、国立美術館の財政的独立性と国の資金から独立して資金調達する能力を強化することを目的としています。募金活動の可能性も、このパッケージの重要な要素です。政府提案の採択後、現行の資金調達法の規定では、ナショナル・ギャラリーは、その運営と資本調達のための資金調達活動を行うための資金調達ライセンスを取得できないことが判明しました。しかしながら、募金活動の実施は、ナショナル・ギャラリーが2014年初頭から最も安定した基盤で活動を組織するための前提条件であり、したがって、2014年初頭からナショナル・ギャラリーに関して募金法を改正し、ナショナル・ギャラリーが2014年から2017年までナショナル・ギャラリーの業務遂行を支援するための資金調達活動を実施する権利を得ることが必要である ...この法律は2014年1月1日に施行される予定である。 ( OKM 政府アドバイザー Merja Leinonen 0295 330 191 ) 州アーティスト助成金に関する法律の第5条を改正するための国会への政府提案（HE 188/2013 vp）。 この提案は、政令発行権に関する法律の規定を明確にすることを提案するものである。現行のアーティスト助成法第5条の実現規定は、十分かつ正確なものとは言えません。この規定は不十分であり、現在の規定は、より詳細な規定を政令で定めるための十分な根拠となるものではありません。政府令は、アーティスト・グラントの年数と期間、グラントの申請と授与の日付、アーティスト・グラント期間の開始と変更、グラントの再配分、年金、誰にどのような目的でアーティスト・グラントを授与するかについて、より詳細な規定を定めることになります。この法律は、2014年1月1日に発効する予定です。 ( OKM 政府長官 Toni Tuomainen 0295 330 360 ) アラブ首長国連邦との航空輸送に関する協定の承認および協定の規定のうち法律の範囲内にあるものの制定に関する議会への政府提案 ( HE 189/2013 vp ) .この法案は、フィンランド共和国政府とアラブ首長国連邦政府との間の航空輸送に関する協定および同協定の立法規定の実施に関する法律を国会で承認することを提案している。この協定は、特に、締約国が、この協定に基づいて与えられた通行権を行使する航空会社を指定する方法および条件について規定する二国間航空サービス協定である。この協定により、フィンランドとアラブ首長国連邦間の航空輸送は完全に自由となり、両国の航空会社による量的制限や路線制限はなくなる。協定は2013年7月22日にドバイで締結されました（LVM交渉担当者リスト・サーリ 0295 342 311）。地域開発、構造基金の運営、地域開発および構造基金プロジェクトの資金調達に関する法律の国会への政府提案（HE 190/2013 vp）。この提案は、地域開発法および構造基金法を廃止し、地域開発および構造基金活動の管理に関する新法を採択するものです。 この新法は、地域開発のための計画システム、地域開発を実施する当局および当局間の協力に関する規定を含みます。 この新法は、2014年から2020年の新しいEU構造基金のプログラムおよび国の改革ニーズにも関連しています。構造基金のプログラムの目的、内容、運営は、主に欧州連合の法律によって規定されています。</w:t>
      </w:r>
    </w:p>
    <w:p>
      <w:r>
        <w:rPr>
          <w:b/>
          <w:color w:val="FF0000"/>
        </w:rPr>
        <w:t xml:space="preserve">イド261</w:t>
      </w:r>
    </w:p>
    <w:p>
      <w:r>
        <w:rPr>
          <w:b w:val="0"/>
        </w:rPr>
        <w:t xml:space="preserve">このデータベースは任意で作成されたものであり、一部の例外を除き、公式の情報源から情報を追加しています（公式の記録にはないが、他の場所で確認できる情報）。 もし、馬の公式登録データをお探しの場合は、馬が登録されている国の中央組織（例：フィンランド・ヒッポス協会）にお問い合わせください。馬 1550695枚 、うち314枚が過去24時間に追加 439269枚 127623枚 、うち108枚が過去24時間に追加 1091枚はキューにあります。</w:t>
      </w:r>
    </w:p>
    <w:p>
      <w:r>
        <w:rPr>
          <w:b/>
          <w:color w:val="FF0000"/>
        </w:rPr>
        <w:t xml:space="preserve">イド262</w:t>
      </w:r>
    </w:p>
    <w:p>
      <w:r>
        <w:rPr>
          <w:b w:val="0"/>
        </w:rPr>
        <w:t xml:space="preserve">社会サービスの待ち時間 高齢者福祉法によると、市町村は高齢者が求める社会サービスを受けるまでにかかる時間を、少なくとも6カ月ごとに通知しなければならない。 待ち時間はサービスごとにモニターされている。待ち時間とは、申請書を提出してから、実際に申請したサービスを受けるまでの平均経過時間のこと。 タンペレ市では、4ヶ月ごとに市のウェブサイトで公表している。 高齢者サービス委員会と高齢者協議会は、待ち時間について会議で議論している。高齢者福祉法によると、市町村は高齢者が緊急に必要とする社会サービスの付与を決定し、高齢者の必要なケアを受ける権利を損なわないよう、遅滞なく付与されたサービスを組織しなければならない。 サービスの申し込みは、書面または口頭で行うことができる。緊急でない社会サービスの提供の決定は、書面または口頭での申請後、不当に遅れることなく行われるものとする。 高齢者は、不当に遅れることなく、決定後3ヶ月以内に提供された緊急でない社会サービスを受ける権利を有する。</w:t>
      </w:r>
    </w:p>
    <w:p>
      <w:r>
        <w:rPr>
          <w:b/>
          <w:color w:val="FF0000"/>
        </w:rPr>
        <w:t xml:space="preserve">イド263</w:t>
      </w:r>
    </w:p>
    <w:p>
      <w:r>
        <w:rPr>
          <w:b w:val="0"/>
        </w:rPr>
        <w:t xml:space="preserve">    互換性がない？ごあいさつここに3人の小さな男の子を持つ必死な母親がいる。一番下の子は名前を探している。上の子はベンジャミン（5歳）とルーバート（3歳）です。 赤ちゃんの名前はいくつか候補があったのですが、突然ウィルプという名前に出会い、他の名前の輝きを消しました。 男の子はウィルプにそっくりで、夫も私も完全にその名前にほれぼれしています。あとは、BenjaminやRoobertと全く違うスタイルの名前にするかどうか？お兄さんたちのハンサムな名前に比べると「ダサい」し、韻を踏んでいるようで面白い？もちろん、いつでも頼れる ...Meで始まる男の子の名前はありますか？?こんにちは。私は妊娠していませんが、もし3人目の子供ができたとき、完璧な私が女の子の名前を考えています。でも、男の子の名前で「Me」の響きがいいのがない。そして、マート、しかし、私は好きではありません......男の子の名前 さて、私はいくつかの助けを借りて、私の最初の子供は5月に予定されている、昨日、そこに男の子があることが確認されました！私は、それがどのようなものであるかを知ることができます。そしてすぐに我々は名前を考えるために私の夫と一緒に始め、我々が思い付いた良いものはまだありません。 今、私たちは素敵な、かなり珍しい男の子の名前を必要とするでしょう、古いことができますが、そうではありません...Aで終わる男の子の名前を教えてください！我が家にはセーニャとヒルマという娘がいますが、このままでは新参者の名前もAで終わって古風な名前になってしまいます！？女の子のための名前がありますが、男の子のための... 夫はJaakkimaを提案したが、私はプリンと自己を考えるので、私はそれを拒否した...祖父母はEllen Elisabet ( 2008年生まれ ) Linnea Maria ( 2008年生まれ ) Daniel Tobias ( 2011年生まれ ) 苗字はスウェーデンで、夫の苗字もスウェーデンのものです。男の子の名前男の子の赤ちゃんの名前を提案してください = ) 名前は、2番目か3番目の名前がAnteroであることが望ましいです。 それ以外のアイデアがないので、何でもありです = ) 苗字 - 鼻音終了。 事前にありがとうございます男の子の名前の提案（ : 私は必死に男の子の名前の提案を必要とします。予定日は5月末で、女の子の名前はもう決まっているのですが、男の子の名前はまだ決まっていません。名前に必要なのは、"t "が付いていることだけです。できれば、フィンランド語の基本的な名前がいいですが、私は...名前の意味 シリウスは男の子の名前にぴったりだと思っていたんだ。でも、その名前の意味がわからないうちは、あえて決めないようにしています。今後、いじめられないようにするために．残りの男の子の名前は？2週間前に4人目の男の子が生まれました。 前の子どもたちは、テンホ、ヴィルホ、アイノです。 唯一、家族の中でアルマと呼ばれているのは、彼が小さい頃に自分のことをアルマと呼んでいて、それがずっと残っているからです ...ヤンナの小さな赤ちゃんの名前！？だから、私たちは小さな子供の名前を探しています。ヤンナは妹の名前です。最初の文字がJであることが望ましいが、他にもあるかもしれない。ジャミアかジムを考えていたのですが、主人は犬の名前だと思っているようです。他の名前はない．</w:t>
      </w:r>
    </w:p>
    <w:p>
      <w:r>
        <w:rPr>
          <w:b/>
          <w:color w:val="FF0000"/>
        </w:rPr>
        <w:t xml:space="preserve">ID 264</w:t>
      </w:r>
    </w:p>
    <w:p>
      <w:r>
        <w:rPr>
          <w:b w:val="0"/>
        </w:rPr>
        <w:t xml:space="preserve">資格の第二段階は、スペインでキックオフ 今日はそれが始まっている、ヨーロッパツアーのための就職面接の第二段階。7人のフィンランド人が、8日後にPGAデ・カタルーニャで行われる最終予選の出場権を獲得しています。25％の選手が決勝に進出するのですから、短いマトリックスで、GranbergとKorhonenに2人のフィンランド人が加わるのは良いパフォーマンスでしょう。 しかし、我々は、すべてのフィンランド人が予選を通過する可能性があると信じています。Peter Erofejeff 、Kalle Samooja 、Janne KaskeがLas Colinasに出場します。このグループには、おそらく最大の希望があり、少なくとも2人がセカンドステージに進むと強く信じている。ピーター・エロフェジェフが予選を通過するのは、パトゥがヨーロッパツアーで1年中プレーしており、大きな舞台で成功するために何が必要かを知っているからです。彼はこれまで何度も惜しくもカットを逃してきましたが、このレベルのプレーならセカンドステージを突破するのに十分でしょう。パトゥは良いトレーニングを積んできており、今年最高のゴルフをする準備ができている。プレッシャーはパトゥに合っているし、プレッシャーがなければ彼はベストな状態にはならない。カレ・サムーヤは、ヨーロッパツアーのセカンドステージを目指す私たちの一番の希望かもしれません。秋にはアジアンツアーでタフなラウンドを重ね、体力も絶好調。 AT最終戦では今季最高のプレーを見せ、トップ10圏内でフィニッシュした。スペインはカレにとって若い頃からの第二の故郷のようなものなので、この予選を見事に突破してくれることを期待しています。 ヤンネ・カスケはイングランドを本拠地にしているので、フィンランド人は彼のパフォーマンスを見る機会があまりないんです。27歳のカスケは調子を取り戻したという噂もあり、セカンドステージに進むことは不可能ではないだろう。 ヴァレ・ロマーノはフィンランド勢にとって2番目に有望な場所であり、ミカエル・サルミネンとタピオ・プルッカネンがマラガ近郊の決勝で成功を収めようとしているところだ。タピオ・プルクカネンは派手なプレースタイルで、最高の時はおそらくフィンランドで最高のゴルファーです。ムラがあることは、必ずしも予選を勝ち抜くための最善の策ではありませんが、このような大会で勝つためには、それがすべてです。ミカエル・サルミネンは、予選の最終ホールをダブルで回り、アジアンツアーのカードを逃したことがある。 ヘルシンキ出身の彼は、一貫性の象徴であり、彼のゲームに弱点はない。もし、この4回戦で自分の良いプレーができれば、決勝進出はかなり近いと思います。ルミネゴルフ＆ビーチクラブで、ヤンネ・モモが彼のキャリアをプレーします。 モモは、正確さと接近戦が得意な自信に満ちたプレーヤーです。しかし、もう一度言いますが、レースは勝たなければならないものではありません。ヤンネは4日間を通してミスが少なく、セカンドステージに進むことができた。 ノキアンは71の堅実なラウンドを記録し、4ラウンドを終えて順位を確認し、決勝への旅は続くと語った。バレンシア近郊のエルサレルゴルフでプレーするミロ・ベヤライネン。 ラッペーンランタ出身の彼は、プロ1年目のスタートです。彼のゲームに非常に適したコースでプレーすることができるのです。ミロはハイとロー、両方のボールワークができる。エル・サレールのグリーンはトリッキーで、ピッチはとても風が強い。 オープニングには適度なスペースがあるので、ミロには合っているはずだ。彼はアイアン2ティーの多くを打つ最初から最後まで道を働くことができるので、彼は通過します。 スペインからの結果はラウンドの後まで利用できないので、我々は夕方に初日のイベントのフルパッケージを持っています。 GoGolfニュースレターを購読すると、我々は週に一度の頻度でメールを送信している場所を知ることができます。もし、私たちがメールを送るのに時間がかかりすぎると感じたら、すぐに知らせてください :) メール * 名 姓 * = 必須項目 協力してください。</w:t>
      </w:r>
    </w:p>
    <w:p>
      <w:r>
        <w:rPr>
          <w:b/>
          <w:color w:val="FF0000"/>
        </w:rPr>
        <w:t xml:space="preserve">イド265</w:t>
      </w:r>
    </w:p>
    <w:p>
      <w:r>
        <w:rPr>
          <w:b w:val="0"/>
        </w:rPr>
        <w:t xml:space="preserve">みなさん、こんにちは。フィンランド語で最も醜い言葉は何だろうと考えたことはありますか？最も卑猥で淫らな言葉ではなく、最も醜い言葉という意味です。 その猫を虐めてはいけない」という文章を考えてみてください。方言で「あの猫をくすぐる」？Rääkätäはフィンランド語ですが、すべての形の活用がわかりません。醜い言葉であり、外国人にとっては忌み嫌われる言葉だと思います。そして、似ているけれども意味が異なる言葉やフレーズもあります。例えば、「Air pollution（大気汚染）」という言葉を思い浮かべてください。この食べ物は---------------------。 あるいは、今、空は---------------------。 正しいスペルは何ですか？これでも十分わかりにくいかな。 もっと一緒に考えよう。 [ quote author= "XBrinna " time= " 20.04.2010 at 15:45 " ] みなさん、こんにちは.フィンランド語で最も醜い言葉は何だろうと考えたことはありますか？最も卑猥で淫らな言葉ではなく、最も醜い言葉という意味です。 その猫を虐めてはいけない」という文章を考えてみてください。方言で「あの猫をくすぐる」？Rääkätäはフィンランド語ですが、すべての形の活用がわかりません。醜い言葉であり、外国人にとっては忌み嫌われる言葉だと思います。そして、似ているけれども意味が異なる言葉やフレーズもあります。例えば、「Air pollution（大気汚染）」という言葉を思い浮かべてください。この食べ物は---------------------。 あるいは、今、空は---------------------。 正しいスペルは何ですか？</w:t>
      </w:r>
    </w:p>
    <w:p>
      <w:r>
        <w:rPr>
          <w:b/>
          <w:color w:val="FF0000"/>
        </w:rPr>
        <w:t xml:space="preserve">アイディー266</w:t>
      </w:r>
    </w:p>
    <w:p>
      <w:r>
        <w:rPr>
          <w:b w:val="0"/>
        </w:rPr>
        <w:t xml:space="preserve">教育文化省のクリスタ・キウル文部大臣特別補佐官。 ソーシャルディベーター、幼い息子の父親。記載されている意見は著者のものであり、いかなる組織の意見を反映するものではありません。月別アーカイブ：2012年5月 枠組みができたとはいえ、まだ平和は完全ではありません。ここ数週間、社会的パートナーは、合意した150ユーロの一時金の支払いをめぐる問題だけでなく、枠組みで合意した労働者の訓練への権利の詳細についても頭を悩ませている。どんな内容だったのでしょうか？枠組み合意では、労働者が毎年3日間の技能訓練に参加できることが合意されました。しかし、この権利をどのように実施するのか、誰が費用を負担するのか、研修の内容を誰が決定するのかについて、当事者間で解釈の相違が生じました。これは非常に重要な問題であり、適切に実施されれば、学習が少数の特権ではなく、すべての人の市民権であり、リスクを予測し、人々のスキルに広く投資される、新しい知識ベースの社会と労働生活への大きな展望が開かれることになる。また、失業対策や職場環境の改善、生産性の向上にも大きく貢献します。実は、教育にはお金がかかるのです。統計は明確な言語を語っている。平均して、高学歴は高収入だけでなく、低失業率とも相関している。労働力不足」や学業不振が指摘されているにもかかわらず、新卒者でも、例えば中等教育レベルの職業訓練コースを修了した人よりも、高学歴者の方が状況はずっと良いのです 。働きながらの教育へのアクセスは、企業の上層部に大きく集中している , すでに高度な教育を受けている人たちのために、それらの間で少ない .就業中の人々のかなりの割合が、労働市場の変化を見越した、例えば2つ目の資格など、仕事と並行してのトレーニングを事実上受けていない。 このことが人々の間の格差を広げている。 トレーニングの提供は、企業にとってまだ潜在能力を高める方法ではなく、コスト項目として見られることが多い。 トレーニングは、変化に対応するのに役立つはずである。フィンランドではここ数十年の間に、主に伝統的なブルーカラーの職業において、何千もの仕事や作業が消滅した。 この傾向は、例えば自動レジや清掃ロボットの開発など、今後も続くと思われる。これらの変化は、まさに低学歴者の仕事に影響を与えるだろう。したがって、このような人たちを対象とした対策は正当化される。学習が真に生涯にわたって行われるモデルであれば、変化に対する準備が整い、変化のリスク、そしておそらくは職場の変化に対する恐れや抵抗も軽減されるでしょう。働きながら、今の仕事に必要な新しいスキルだけでなく、数年後に構造変化で今の仕事がなくなったときのために、新しい職業を少しずつ覚えていくことができたらどうだろう？新しい仕事への移行も早く、何十年も同じ仕事を続け、次の仕事の見通しが立たないような状況のように、仕事を失う可能性があっても、終末を意味しない。 重要なのは、すべての部門、すべての職業において、継続的に学習する文化へのシフトである。学校の授業は資格の取得で終わるのではなく、常にスキルが補充され、積み上げられていくという事実をまず受け入れ、そしてそれを可能にすることが重要です。これにより、労働者の柔軟性が高まり、一人の雇用主への依存度が下がる。 労働の流動性も高まり、ダイナミックな経済にとって重要である。労働生産性を向上させたり、新しい生産方式や製品にブレークスルーをもたらすようなイノベーションは、高度な技術を持つ人々やいわゆるクリエイティブ産業だけのものだと考えるのは古く、真実ではない。 イノベーションは、小売店、工房、製紙工場など、どこでも生み出すことができ、どんな仕事もクリエイティブになり得るのである。この変更は、以下によっても支持されるでしょう。</w:t>
      </w:r>
    </w:p>
    <w:p>
      <w:r>
        <w:rPr>
          <w:b/>
          <w:color w:val="FF0000"/>
        </w:rPr>
        <w:t xml:space="preserve">イド267</w:t>
      </w:r>
    </w:p>
    <w:p>
      <w:r>
        <w:rPr>
          <w:b w:val="0"/>
        </w:rPr>
        <w:t xml:space="preserve">一ヶ月の差はありません。いずれにせよ、通常はどちらの親が次の親になるかは、子供が夏休みで親元を離れていても、子供にかかる費用（子供の保険料、電話代、子供の水道代や家賃などの住居費の負担分（子供の部屋を1ヶ月借りられない場合）など）は発生することになります。...など。 だから、通常、養育費や児童手当は、子供の費用の世話をする人に行く。 また、養育費は、毎月の平均費用で計算され、もし、例えば、肉親は自転車や眼鏡の乗り方を学ぶために前の月に持っているので、彼らはその後、年間で均等にされている...もちろん、問題は、例えば、そのような月に父親が支払う場合、少し少ない養育費を支払うことになる場合、議論することができます 子供の食べ物、服、遊園地などの全体の月 しかし、交渉は考慮しなければならない 子供の固定費 、それは相対的に常に支払っている。子供2〜3人分の広さのあるマンションで、隔週や休日に子供たちが自分たちの空間を持てるようにする場合、父親の出費はどのように考慮すればいいでしょうか。父親が何の支援もなく、一年中その費用を負担しなければならない、その上、親は！？次のお母さんは、児童手当や生活費で支えられているのに、保険料や水道代がどうのこうのというのは、まったく無意味な話ですあなたが住宅手当のために十分小さい収入を持っている場合でも、彼らはアパートが約30〜40平方メートルを考慮に入れているので、世帯が一人で住んでいたという事実に従って遠い親のために計算されますが、三角形の例えば70平方メートルの残りの正方形を計算する際の住宅手当は考慮されていません.私は退職しているので、KELAは私の家賃を住宅手当として518€と一人分の水道代16€を考慮に入れています。sossuによると、私は大きすぎる、高すぎるアパートに一人で住んでいます。 子供たちは月15pvで私と一緒に住んでいることが証明されていますが、彼らは私が30-40平米のアパートに住むべきだと考えています。私の所得サポートを計算するとき、家賃の一部しか考慮されず、私は月の両側の水道料金を支払わなければならないのに、子供たちの水道料金は全く考慮していません。でも今は、40平方メートルのアパートに住んで、自分のためにお金を残そうかと考え始めています。私の肉親はすべてのサポートを取得し、私は私の小さな年金以外何も得る:) :) :) Sossunハッチも私は家賃が完全に考慮されていないときに何も得ることはありません。 そこに彼らは言ったが、あなたと子供の住宅のコストに参加する肉親を求めない、すなわち私の元が水といわゆるの子供のシェアを支払う必要があります。遠方からの住宅手当の削減は、まさに父親が30m2のハコで暮らすことになるので、自分の安らぎがないと、子どもたちはそういう場所を好まないという点です。つまり、フィンランド語では、子供たちが母親の家でより快適に過ごせるようにすることで、ソスッタンタ軍が自然に「より良い」親である母親に子供たちを命令しているように錯覚させるのです !フィンランドでは、こうして子どもの最善の利益が追求されるのです !遠い父親が、子供たちが必要とするスペースのために、自分の収入に対して高すぎる（つまり十分な広さの）マンションを手に入れたとき、子供たちは同じ運命をたどるだろう。そして、パパの家でオートミールを食べ、床に敷いたフォームマットレスの上で、おもちゃやレコードプレイヤー、ノートパソコン、その他現代の子供たちの生活に属するものがないパパの家はどんなに退屈だろうと考えながら眠る。子供たちは、ピクニックや家庭の外での娯楽を夢見ることもないでしょう。このコラムでも、コラムの常套句である「遠くの人は素敵な楽をしていて</w:t>
      </w:r>
    </w:p>
    <w:p>
      <w:r>
        <w:rPr>
          <w:b/>
          <w:color w:val="FF0000"/>
        </w:rPr>
        <w:t xml:space="preserve">イド268</w:t>
      </w:r>
    </w:p>
    <w:p>
      <w:r>
        <w:rPr>
          <w:b w:val="0"/>
        </w:rPr>
        <w:t xml:space="preserve">ビデオ監視は、述べたように、保護と愛する人の保証を向上させるための最良の方法の一つです。 私は良いですかお勧めについて多くを尋ねると、すべての状況が異なっているが、必要な結果をもたらすビデオ監視システムが表示されたときに共通のいくつかのオプションがあります.彼らはdvrやvcrに接続されているカメラですが、彼らは通常、同軸型ケーブル（ rg59）とdvrのカメラの電源につながるカメラに電源ケーブルです。 あなたは多くの異なるスタイルを持っていますが、最も一般的にはドームカメラやダイヤルカメラです。どちらも同じように機能しますが、フェンスが異なるだけです。また、パン、チルト、ズームカメラを持っている , これは通常、教会の尖塔ですが , あなたは、ジョイスティックを介して、またはコンピュータ上のソフトウェアを介してカメラの位置を設定することができます .ビデオ監視カメラのタイプはネットワーク カメラか IP のカメラです一部はそれらを呼びます。映像監視の分野では最新の技術である。ネットワークカメラは、通常、通知などの高度な機能のために推奨されている , リモートビューイング , リモートアクセスの表示 , あなたのPCを表示し、使用するための電子メール , メガピクセルカメラのインストールと優れた画像品質 .Ip カメラは単一の cat5 か cat6 ネットワーク ケーブルに取付けることができます、ネットワーク カメラはほとんどが poe （イーサネット上の力）準備ができています、その力およびビデオが cctv システムと比較される大きいお金のセーバーである同じライン、で送信することができる平均は poe の注入器か poe のセレクターにカメラの動力にバックエンドで必要です。このようなシステムでは、別の利点は、複数のカメラとスイッチの出力セレクタを持っている , UPS（バッテリーバックアップ）に接続されているため、時には停電の場合には、カメラは実行と記録を維持することができます . ネットワークカメラは、色の設定の設定を変更することができますカメラに組み込まれている , モーションセンサーフィールド , 電子メールのためのソフトウェア設定など .ネットワークカメラの最大のセールスポイントは、インターネットに接続されたどのコンピューターからでもオンラインモードで見ることができることで、インターネットエクスプローラーなどの標準的なブラウザがあればOKです。また、ドッキングステーションシステムなど、複数のカメラを任意の場所に設置し、同じ画面で確認することができるソフトウェアもあります。録画は連続またはモーションデータのみとして設定でき、インストールしたい場合は1日の異なる時間に録画することもできます。 ネットワークカメラの実際のインストールは非常に簡単です。 あなたが表示したい領域にインストールすると、カメラはカメラからPOEインジェクタ（その単一のカメラの場合）またはPOEセレクタにネットワークケーブルを実行する必要があります。あなたがその場所からあなたの監視をしようとしている場合は、コンピュータは、ブロードバンド接続で存在することになります、あなたがルータを持っていない場合、あなたはブロードバンドモデムを持っているように1を取得、ケーブルまたはDSS、それはあなたのルータに行くだろう、モデムのためにあなたは、コンピュータが持っていると他のPOEスイッチを持ってルータポートの1を通してWANポートが必要です。私は常に他のルータのポートに接続することができるネットワークハードドライブをお勧めしますまたはダイヤルアップとカメラのビデオはそれにアップロードし、その後、コンピュータを必要としないでしょう。下にコンピューターがない場合は、ネットワークハードドライブを使用すると、ローカルにビデオを録画することができますが、接続を介してリモートで表示することができます。ソフトウェア側のこれはカメラによって異なり、ソフトウェアのハードウェア側の基本以外のブラウザを使用すると表示できます。 彼らは通常、移行することはあまり難しくありません , ほとんどのカメラは、あなたのネットワークを検索し、それらを設定し、同じことがビデオ監視ソフトウェアを介して行くでしょうインストーラを持っています</w:t>
      </w:r>
    </w:p>
    <w:p>
      <w:r>
        <w:rPr>
          <w:b/>
          <w:color w:val="FF0000"/>
        </w:rPr>
        <w:t xml:space="preserve">イド269</w:t>
      </w:r>
    </w:p>
    <w:p>
      <w:r>
        <w:rPr>
          <w:b w:val="0"/>
        </w:rPr>
        <w:t xml:space="preserve">Mari Koo Terveyskeskus.fiのウェブサイトは、見出し健康ブログの下にブログへのリンクをスナップアップし、サイトのユーザーは、これらのテキストを獲得することもできます。私は5月上旬にリンクに気づき、面白かったです：Terveyskeskusは避妊の記事にリンクしていますが、Kulutusjuhlaはところで健康ブログではありません。 この時点で私はさらに詳細にサイトを見ませんでした。 14日に、私は私たちのブログのコメント欄を通じてKulutusjuhlaがそこにリストされていることを見ました。これは、ブログへのリンクに対するふなっしーの反応によるものなのでしょうか？しかし、このページは、リンクが視覚的にも得点的にもサイトのコンテンツの一部として提示されているため、掲載されているブログが何らかの形でこれらの完全商業広告のページにリンクされているという印象を明らかに与えています。「現在、サブサイトには、「HealthCentre.fiは、当部門の読者が興味を持ちそうなブログを探しています。 ただし、ブログはHealthCentre.fiのコンテンツではありません。" と表示されているようです。そのため、私の消費者庁の文章は「避妊」の項目にあり、15票もの賛成票を獲得しているため、トップページに掲載されているのです。このサイトのリンク規則には、「すべてのリンクは、電子メールで管理者に報告されるべきである」などと書かれています。「外部サイトからHealthCentre.co.ukウェブサイトのトップページやセクションページへのリンクは自由」ですが、それ以外のリンクについては、リンク元のページ名、連絡先、電子メールアドレスなどを報告するよう規定されています。今どうするか このHealthCentre.fiとどう付き合うかは、私にとってはちょっと難しい問題です。 商業サイトがブログの文章を使うことは、巧くやれば危険ではないと思います。しかし、Terveyskeskus.fiは、その機能を納得させるものではなく、したがって、私はMedixine Oyのビジネスを促進することを望んでいないでしょう（詳細については、ポータルの開設に関する同社のウェブサイトの発表を参照してください）。 とサイトは今ではかなり不器用なようです：フィンランド有数の健康ポータルの開発の目標への距離はかなり多くのです.もし、メディクシン（マイクロソフトとの共同開発）が、私の名前でサブページへのリンクを示すことを望んでいるなら、なぜ最後にウェブマスターという仮名だけが操作されているのでしょうか？また、リンクに関するメールは、リンクの数週間後ではなく、リンクの前に（つまり、許可を得るために）送られたのでしょうか？原則として、私はもちろん私の予防の価格比較のこのテキストは、私たちの消費パーティーに多くの読者と訪問者を取得することを嬉しく思います , しかし、まだしかし、何とかオペレーティング-モデルをこする。他のブロガーはどう思う？商用サイトがあなたの文章をこのように使ってもいいのでしょうか？現在、例えば「認知症」の項では、「Ainailona」と「Oats writings」へのリンクがあります。今後、ブログへのリンクが増え、「無料」コンテンツとして利用されることは間違いないでしょうが、商用サイトがこの例より良い仕事をすることを期待します。例えば、健康団体などの非商用団体のサイトであれば、逆にリンクについて全く文句を言いません（ブログ間のリンクは全てポジティブなので）． また、先ほども言ったように、リンクや他のブログからの文章の引用は、私たちの消費祭にとって非常に重要なことです． 少なくとも私は、リンクを通じてでも、自分のブログが商用サービスのコンテンツに利用されることは望んでいません．というのも、さまざまな製品やサービスプロバイダーに関する私の文章は、主に否定的な批判を含んでいるからです。少なくとも私、ノイレキルプ、インメディアス・レジン・キルシは憤慨しています。</w:t>
      </w:r>
    </w:p>
    <w:p>
      <w:r>
        <w:rPr>
          <w:b/>
          <w:color w:val="FF0000"/>
        </w:rPr>
        <w:t xml:space="preserve">イド270</w:t>
      </w:r>
    </w:p>
    <w:p>
      <w:r>
        <w:rPr>
          <w:b w:val="0"/>
        </w:rPr>
        <w:t xml:space="preserve">メルビン フィンランドのファーストネーム wiki ( Ak: New page : &amp;lt;i &amp;gt;Melvin &amp;lt;/i &amp;gt ;は2000年代に流行した名前です : 157人の命名者のうち、過去10年間で102人もが命名されています。 2011年には、18人の新しい名前がメルビンに追加されています(注) ...メルビン "は21世紀に入ってから流行の名前になった。157人の名前のうち、過去10年間に102人以上が命名されており、2011年には新たに18人の "メルビン "が判明している。また、 &amp;lt;i &amp;gt;Melwin &amp;lt;/i &amp;gt ;（保有者28名以下）、 &amp;lt;i &amp;gt;Melwyn &amp;lt;/i &amp;gt ;（20名以下）、 &amp;lt;i &amp;gt;Melvyn &amp;lt;/i &amp;gt ;（15名以下）の綴りも存在する。+ 157人のうち、過去10年間で102人がメルヴィンという名前になった。 2011年には新たに18人のメルヴィンが加わった。また、 &amp;lt;i &amp;gt;Melwin &amp;lt;/i &amp;gt ;（保有者28名以下）、 &amp;lt;i &amp;gt;Melwyn &amp;lt;/i &amp;gt ;（20名以下）、 &amp;lt;i &amp;gt;Melvyn &amp;lt;/i &amp;gt ;（15名以下）の綴りも存在する。英語圏では、2002年に米国でわずかに上昇するまで、20世紀を通じてメルビンの人気は下降傾向にあった。 スウェーデンでは、フィンランドと同様に新世紀に入ってから4463人のキャリアがこの名前をヒットさせているが、2008年をピークにすでにその人気は下降に転じている。英語圏では、2002年に米国でわずかに人気が上昇するまで、20世紀を通じてメルビンの人気は下降傾向にある。 スウェーデンでは、フィンランドと同様に新世紀に入ってからヒットした名前で、4463人のスウェーデン人が登録しているが、2008年をピークにすでに人気は下降に転じている。バージョン 2011年3月12日 20.14 Melvinは、21世紀における流行の名前となった。157人のうち、過去10年間に102人が命名されており、2011年には18人のMelvinが新たに登録されている。英語圏では、20世紀を通じて人気があったが、2002年に米国でわずかに上昇した。 スウェーデンでは、フィンランドと同様、2000年代に入ってからヒットし、スウェーデンでは4463人の保有者がいるが、2008年をピークにすでに人気が落ちている。メルビンはスコットランドの古い名字です。また、ゲール語の女性名Malvinaが変化したものである可能性もある。メルビンという名前は、19世紀にイギリスで採用された名前である。わが国では、メルビンは、ケルト語の名前として人気のあるケビン（Kevin ）と同じ道を歩んでいる。2005年にスウェーデンの年鑑に掲載されたケビンには、1264名の名前があり、そのうち561名が2000年代に入っています。</w:t>
      </w:r>
    </w:p>
    <w:p>
      <w:r>
        <w:rPr>
          <w:b/>
          <w:color w:val="FF0000"/>
        </w:rPr>
        <w:t xml:space="preserve">イド271</w:t>
      </w:r>
    </w:p>
    <w:p>
      <w:r>
        <w:rPr>
          <w:b w:val="0"/>
        </w:rPr>
        <w:t xml:space="preserve">Thursday , February 6 , 2014 Man's cupboard ここ数年、ドリッパーやガジェットがいくつか溜まっているのですが、その用途はわざわざ聞くまでもありません。これらのドリッパーの天国、すなわちヴァンターのビルテマまで1時間ほどバスに揺られて行ったこともあります。私はため息をついたが、おいしいホットドッグは私の表面を少し長くしてくれた。男のパラダイスの入り口の横にバーベキューを置くとは！？そのため、これらの数々の補修用・取り付け用のアクセサリーは、過去に目をつぶっていたのですが......。まで！！！（笑</w:t>
      </w:r>
    </w:p>
    <w:p>
      <w:r>
        <w:rPr>
          <w:b/>
          <w:color w:val="FF0000"/>
        </w:rPr>
        <w:t xml:space="preserve">イド272</w:t>
      </w:r>
    </w:p>
    <w:p>
      <w:r>
        <w:rPr>
          <w:b w:val="0"/>
        </w:rPr>
        <w:t xml:space="preserve">スピリチュアリティの話題のブログ一覧 今日のコラムでは、ジャニ・カーロが、神への信仰を捨てることで、スピリチュアルな面で何かを失ってしまうのではないか、と考えています。"では、私の肩にかかる重さは、神々の死が残した孤独からの憧れなのだろうか。「と、コラムの最後に問いかけています。</w:t>
      </w:r>
    </w:p>
    <w:p>
      <w:r>
        <w:rPr>
          <w:b/>
          <w:color w:val="FF0000"/>
        </w:rPr>
        <w:t xml:space="preserve">イド273</w:t>
      </w:r>
    </w:p>
    <w:p>
      <w:r>
        <w:rPr>
          <w:b w:val="0"/>
        </w:rPr>
        <w:t xml:space="preserve">この分野で有能な人材がいなければ、「多文化に対応できる」組織にはならない。この人材が組織の性格を決める。異なる背景、文化、考え方を持つ人々との適切なコミュニケーションスキルは、温かく生産的で刺激的な職場の雰囲気を作るために不可欠なものです。また、人々が有能な個人として成長し、機能できるようにするために必要な構造的・組織的な措置もある。</w:t>
      </w:r>
    </w:p>
    <w:p>
      <w:r>
        <w:rPr>
          <w:b/>
          <w:color w:val="FF0000"/>
        </w:rPr>
        <w:t xml:space="preserve">ID 274</w:t>
      </w:r>
    </w:p>
    <w:p>
      <w:r>
        <w:rPr>
          <w:b w:val="0"/>
        </w:rPr>
        <w:t xml:space="preserve">Mika wrote : 名前の意味を知っているかどうかを聞いて、知っていても使っているのならそれでいいし、どうしようもないことです。彼らはおそらく私たちの組合には属さないでしょう、これは重要なポイントです。あなたは、インテr-njetについて知りたい場合は、名前の意味を調べることができます。そして、誰かがスポーツのための名前を使用したい場合は、本当に何もできません , 無料の世界 （ 名前は何か著作権や商標を持っていない限り） . 私は限り、これらの独自の種で、常にそれがあるとして話すと言うでしょう , 例えば " これは私の開発した猿クリケット空手です , テコンドーと柔道の私の教義に基づいて" .EDIT このKJV柔術のトピックはこのフィールドにあるべきでしょうか？Esa Tyynismaa wrote : Kalleは、Kas-pinに基づく護身術を何人かに教え始めました。ああ、だから新しいスポーツなんだ、と。奇妙な、しかし、名前の選択は、それがフィンランドと中国の教義に基づいている場合、なぜ突然柔術（あなたが中国に類似点を描画するために、日本の種から長い数式を描くことができますが、そう）...でも、あの「柔術」が何語なのか、つまり日本種とのつながりがあるのかどうかはわかりません。 何しろ、カスピンは過去に日本語を使っていたようですしね、うーん。</w:t>
      </w:r>
    </w:p>
    <w:p>
      <w:r>
        <w:rPr>
          <w:b/>
          <w:color w:val="FF0000"/>
        </w:rPr>
        <w:t xml:space="preserve">イド275</w:t>
      </w:r>
    </w:p>
    <w:p>
      <w:r>
        <w:rPr>
          <w:b w:val="0"/>
        </w:rPr>
        <w:t xml:space="preserve">また、遺言による寄付も受け付けています。また、記念日の思い出に、私たちの活動を紹介したいと希望される方もいらっしゃいました。また、私たちの活動の「名付け親」になって、その活動に定期的に寄付をすることもできます。ご興味のある方は、040 838 0632または040 539 5344にお問い合わせいただくか、toimisto@setlementtilouhela.fi までご連絡ください。子会社のルーヘラ社の宴会・ケータリングサービスで利益が出た場合、ルーヘラセトルメントの慈善活動に充てられることになっています。</w:t>
      </w:r>
    </w:p>
    <w:p>
      <w:r>
        <w:rPr>
          <w:b/>
          <w:color w:val="FF0000"/>
        </w:rPr>
        <w:t xml:space="preserve">イド276</w:t>
      </w:r>
    </w:p>
    <w:p>
      <w:r>
        <w:rPr>
          <w:b w:val="0"/>
        </w:rPr>
        <w:t xml:space="preserve">AHRQのサイトにあるオリジナルのリリースは、しばしば問題があります：通常、ロードするのを待たずに、しばらくしてから再試行するのが最善です。また、別冊サマリーのリンクからレポートを開いてみることもできます。 Finohtanまとめ 慢性肺疾患は、しばしば機能的能力の点で悪循環に陥ります：体を動かすことで悪化する息切れは、動く意欲を低下させます。さらに、運動不足は副動脈筋の状態を低下させ、呼吸困難を悪化させる。 受動的なライフスタイルは、高齢で複数の障害を持つことが多い患者のうつ病や社会的孤立にもつながる。 慢性肺疾患患者のリハビリテーションプログラムは、多職種による介入と定義される。大筋群の筋力と持久力のトレーニングは、肺のリハビリテーションの基礎となるものです。効果的なリハビリテーションプログラムによって肺疾患患者の機能的能力を維持することは、医療費の節約につながります。COPD、喘息、気管支拡張症、または同様の肺疾患を有する65歳以上の患者において、運動リハビリテーションは安全かつ効果的か？データおよび方法 MEDLINEの初期から2006年4月25日までの文献検索を行った。英語の無作為化実験試験、および無作為化試験論文の全文を対象とした系統的な文献レビューまたはメタアナリシスがレビュー報告に含まれています。他の言語で報告された研究は、英語のレビューの一部である場合にのみ受け入れた。 対象者は、COPD、または喘息、肺がん、気管支拡張症などの慢性肺疾患を持つ59歳以上でなければならない。 介入は、少なくとも週に2、3回、2週間、大きな筋肉群の運動訓練を含むものでなければならない。対照群に対する介入内容は特に制限しなかった。 アウトカム変数は、運動リハビリテーションプログラムの有効性、臨床場面での有効性、安全性とした。結果 44 件の無作為化試験報告を含む 3 件のシステマティックレビューが品質基準を満たした．さらに、これらのレビューに含まれていない26のオリジナル研究が見つかり、そのほとんどが65歳以上のCOPD患者を対象としていました。特発性肺気腫を対象とした研究は1件のみで、もう1件は人工呼吸から離脱した異なる肺疾患の診断を受けた被験者を対象としたものである。 見つかった研究は小規模で方法論的に欠陥のあるものであった。従来の治療と比較した運動ベースのリハビリテーションプログラムの有効性 運動ベースのリハビリテーションプログラムは、安定した肺気腫患者のQOLと最大機能能力を短期的に改善した.QOLは、呼吸困難、病気による疲労、自己管理などの変数を含む慢性呼吸器疾患質問票（CRDQ）で評価した。 身体能力は、6分間歩行試験で測定した。その変化は、特に、運動トレーニングの結果として、呼吸困難や疲労の緩和、6分間歩行試験のスコアの改善などに明確に反映されていた。長期的な効果も同様と思われるが、オリジナルの研究のうち、わずか数件しか評価されていない。運動によるリハビリテーションプログラムは、急性増悪を免れたCOPD患者にも有効であった。COPD 患者の身体的リハビリテーションプログラムと死亡率の間には、統計的に有意な関連は認められなかった．フォローアップ期間が1年以上の研究はわずかであった。</w:t>
      </w:r>
    </w:p>
    <w:p>
      <w:r>
        <w:rPr>
          <w:b/>
          <w:color w:val="FF0000"/>
        </w:rPr>
        <w:t xml:space="preserve">イド277</w:t>
      </w:r>
    </w:p>
    <w:p>
      <w:r>
        <w:rPr>
          <w:b w:val="0"/>
        </w:rPr>
        <w:t xml:space="preserve">イスラエルへの預言的な言葉 ある夜、イスラエルは "国の海 "にあった、その波（マタイ14:22 - 33 ）大まかに。大祭司は胸当てにイスラエルの宝石をつけ、爪にイスラエルの子らの名を刻んでいる（2ミサ28：9 , 21 ）。 イシュアは弟子たちに、自分より先に向こう岸に行くようにと呼びかけたのだ。イスラエルは2700年もの間、この闇夜の中を歩んできた。 イスラエルは国々の「速い波」の中で前進しようとしたが、「風」はいつも彼らに逆らった。北イスラエルが追放されて以来、風当たりは決して強くはない。 イスラエルの地に帰ることは、ますます難しくなっているのだ。イスラエルは嵐に巻き込まれ、船は泡の後ろに消え、海の波が彼らを飲み込んだ（レビ記26：38）。 神の超自然的な助けなしには、「向こう岸に行け！」という命令を生き延びることはできなかっただろう。' イスラエルは止まりたくなくても止まらざるを得ない。イシュアは、イスラエルの代表が、風と大波に悩まされながら、漕ぎ出し、航海に出るのを見ていました。イシュアは山から、彼らが圧倒されているのを見て（マルコ6：48）、祈り、夜警が過ぎるのを待った。 イスラエルが最も圧倒されている時にこそ、救いの手を差し伸べられたのである。イスラエルに対しては、「夜の第四の見張りに、イエスは雷鳴とともに彼らのもとに来られた」と神の聖なる言葉が約束されています。夜明け前の暗い夜の最後の時間、第4の時計がやってきたのだ。天の光、正義の太陽であるイシュアが、その民イスラエルに近づいているのです。イスラエルの明るい夜明け！？それは自然の夜明けではなく、超自然的な、天上の栄光ですまるで道の上を歩くように、「国々の悩み」を乗り越えて、苦悩するイスラエルに近づいておられるのです彼はまずイスラエルを通り過ぎたのです( マルコ6:48b )。イスラエルが自分に対してどのような態度をとるかを試したいと思っておられるのです。イスラエルは「人」であるイシュアが誰であるかをすぐには認識せず、恐怖のあまり「幽霊だ！」と叫びます。"なぜイスラエルは神の知識から遠く離れてしまったのか"。なぜ彼らは、今この瞬間もイスラエルの神が自分たちを見捨てたわけではないと信じていないのだろう。圧倒的な死の恐怖に打ちのめされ、諸国の波は彼らを自らの血で飲み込んでしまうのか。彼らは</w:t>
      </w:r>
    </w:p>
    <w:p>
      <w:r>
        <w:rPr>
          <w:b/>
          <w:color w:val="FF0000"/>
        </w:rPr>
        <w:t xml:space="preserve">イド278</w:t>
      </w:r>
    </w:p>
    <w:p>
      <w:r>
        <w:rPr>
          <w:b w:val="0"/>
        </w:rPr>
        <w:t xml:space="preserve">アールトの人たちのための専用チャンネルが誕生しますPART 3 ラインの第一稿ができた !この路線は、学生雑誌「あいの」の路線紙と、昨年秋のOUBSの路線紙がベースになっていますが、この路線紙は総会には持ち込まれなかったものです。この方針は、Editorial Boardによる議論の基礎として作成されたものである。今後、このラインでの作業を進める上での最大の問題は、その包括性だと私は考えています。相野の論文と同じようなものにしたいのか、それともあまり詳しく書かれていないものにしたいのか。この程度の精度にこだわったとしても、明確にしなければならない点、欠けている本質があるのではないか？その他の考察は、チャンネル・ポリシー・ペーパーのドラフト、バージョン0.1 チャンネルの目的と使命 チャンネルはアールト大学（AYY）の学生連合のメディア [ h1 ] です。 チャンネルはジャーナリズム的に独立し自律しています。 チャンネルはその活動において優れたジャーナリストとしての実践に従います。このチャンネルは、主に学生向けのチャンネルです [ h2 ] 。 チャンネルの主な仕事は、AYYのメンバーが興味を持つ、主に話題性のあるコンテンツを制作することです [ h3 ] [ h4 ] 。 AYYとアールト大学の学生に影響を与える問題を追跡、報道、番組制作します。 また、国内外の学生政治と社会問題を学生の視点から追跡、コメントします。 このチャンネルではアールト文化の記録とその制作物を記録しています ...このチャンネルは、アールトのコミュニティの多様性を強調し、そのメンバー間の理解を促進することを目的としています。また、このチャンネルは、会員が自分の作品を発表する機会も提供しています [ h5 ]。 このチャンネルは、活発な議論の場です。 このチャンネルは多様で、批判的で、オープンです [ h6 ]。 このチャンネルは、編集長と合意した方法でAYYの情報およびマーケティングコミュニケーション資料を提供するスペースを提供します。編集委員会 AYY理事会は、任期開始時に編集委員会を任命します。 編集委員会は、4名以上の専門家、2名の学生、AYY理事（コミュニケーション担当）で構成されます。 AYYコミュニケーション専門家は、編集委員会の秘書として活動しています。 編集委員会は編集スタッフの仕事を支援し、チャンネルの方針の実施を監視してチャンネルの活動を開発します。編集委員会は、編集チームにフィードバックを行い、必要に応じてチャンネルのポリシーを改良します。編集委員会は、本方針の変更を承認するものとする。この場合、代表者会議は、執行理事会に諮り、議決権の過半数をもってその措置を決定するものとする。編集長 編集長は、編集委員会と協議してAYY理事会が選出する [ h7 ] 。 編集長の事務局長はAYY事務局長である。編集長は、チャンネル [ h8 ] のコンテンツとブランド開発の責任者です .編集者とスチューデント・ユニオンとのコミュニケーションは、継続的でバランスのとれた、インタラクティブなものでなければなりません。 このチャンネルは、アールトの学生に学際的なスキルを発揮し、新しいことに挑戦する機会を与えてくれます。編集部は学生の番組制作への参加を積極的に促し、編集長は学生自治会の予算枠内でチャンネルの財政に責任を持ちます。編集長は、長期的な技術開発計画を作成し、更新しなければならない [ h10 ] 。 AYYは、チャンネルが運営するのに十分な財源があることを確認しなければならない [ h10 ]。チャンネルは、チャンネルの目的と使命を損なわない限り、サービス活動を通じて活動資金を調達することもできます。</w:t>
      </w:r>
    </w:p>
    <w:p>
      <w:r>
        <w:rPr>
          <w:b/>
          <w:color w:val="FF0000"/>
        </w:rPr>
        <w:t xml:space="preserve">イド279</w:t>
      </w:r>
    </w:p>
    <w:p>
      <w:r>
        <w:rPr>
          <w:b w:val="0"/>
        </w:rPr>
        <w:t xml:space="preserve">ページ広告 468x60px 2013年1月28日（月） 最近、ユーザー自身のデバイスに苦労しているいくつかの異なる組織に出会いました。私物のデバイスを認めるべきか、それともやはり組織が管理するデバイスのみをユーザーに「強制」して使わせるべきか？それとも、ユーザー自身の携帯電話の使用は認めるが、ユーザー自身のタブレット端末の使用は認めないのか？それとも、タブレットの使用は認めるが、携帯電話は会社所有のものでなければならないのでしょうか？面白い質問ですね。以下、痛みについての感想です : まず第一に、私は携帯電話とタブレットを区別していません .私見ですが、データ保護の観点からは、そのデバイスが従来のGSM通話をできるかどうかは関係ありません。携帯電話もタブレットも同じOSで、新しいアプリケーションをインストールすることができ、通常は何らかの形で組織のデータを扱うことができます。 唯一の差別化要因は、多くの場合、本当に画面の大きさだけです。 ネットで少し検索すれば、BYODのための膨大な種類の原則を見つけることができます。通常、モデル・ルールやポリシーは、管理アプリケーション（MDM）の使用を推奨し、許可/禁止されたデバイス、許可/禁止されたアプリケーション、使用するセキュリティ設定（通常はピンコードの使用のみが必要）、デバイスの更新やバックアップの責任者、デバイスの使用を停止する方法について指示します。 上記の問題について考える価値は間違いなくあります .例えば、ある組織では、モバイル・デバイスは、電子メール（および添付ファイル）、カレンダー・エントリ、およびデバイスに保存された連絡先情報を保護する必要があります。これらに加えて、電話代は「特大」でも、画像や動画、例えば位置情報などは気にしない、という要望があるかもしれません。後者の質問に対する答えは、組織の外部にいる全員が対象である可能性があります（例：カレンダーの入力内容が同僚に見える場合がある）。 そうすれば、BYODリスクを管理するための適切なコントロールを選択することがより容易になります。また、プライバシーフィルターの詳細についてですが、自分のデバイスの使用が許可されている場合、多くの場合、自分のデバイスはどこにいても企業のデータにアクセスすることができます。しかし、なぜか、私が見たルールの例では、プライバシーフィルターの使用を要求しているところはなく、これは純粋にユーザーの自己認識に任されているのです。ということは、バスや電車、カフェなどでは、自分のタブレット端末（あるいはスマートフォン）を使わないということでしょうか？Tuesday 22 January 2013 今朝のKauppalehdiaに、「データ・セキュリティのインドへのアウトソーシングがリスクを高める」という記事が掲載されました。この記事は、ノキアがITおよびIT機能のインドへのアウトソーシングについて発表した最近のニュースを取り上げたものです。特に小規模なアウトソーシングの場合、情報セキュリティのアウトソーシングを行うことで、知らず知らずのうちにリスクレベルが上がってしまう可能性があります。すべてのアウトソーシングは、データセキュリティとデータ保護に関連する問題を考慮する必要があります。清掃会社に清掃を委託するだけでも、清掃員が組織の敷地内で営業時間外に作業する場合は、清掃員の信頼性を確保しなければならない。Kauppalehti "紙に掲載された記事は、この点を正しく強調しています。アウトソーシングの基本的なルールは、「自分でできないことは外注に出さない」ことです。アウトソーサーは、例えば、アウトソーシングする情報システムの内容、組織にとっての情報システムの重要性、アウトソーシングする情報システムの組織にとっての重要性を知っていなければなりません。</w:t>
      </w:r>
    </w:p>
    <w:p>
      <w:r>
        <w:rPr>
          <w:b/>
          <w:color w:val="FF0000"/>
        </w:rPr>
        <w:t xml:space="preserve">イド280</w:t>
      </w:r>
    </w:p>
    <w:p>
      <w:r>
        <w:rPr>
          <w:b w:val="0"/>
        </w:rPr>
        <w:t xml:space="preserve">セックスカムで何をすればいいのか／どんなことが見られるのか／どんなことを聞けばいいのか？もしあなたが望むなら、私はあなたに熱いストリップショーをお見せすることができます。また、様々なランジェリーや、例えば可愛いPVCやレザーの衣装を着てパフォーマンスすることもできますよ。もしあなたが望むなら、私はあなたのドミネトリックスになり、あなたを服従させることもできます。 また、私は「ゴールデンシャワー」ゲームに同意します...。私も時々、フィスティングに応じますが．DeluxeAly フォトギャラリー .このラインには、あらゆる好み、欲求、フェチのためのパフォーマーがいます。このサービスは匿名性が高く、安全です：パフォーマーはあなたの情報を一切受け取りません。 パフォーマーはあなたの匿名のニックネームを見るだけです。CAM2CAMは、あなたのカメラを接続し、パフォーマーにあなたの姿を見せることができます。また、チャットなしで覗き見モードを選択できるので、演者に見られていることを悟られることはありません。出演者リストは約1分おきに更新され、オンラインモードには常に新しい出演者が追加されています。モデルはオンラインであり、あなたとチャットする準備ができています。同モデルのライブカメラの画質は通常より高い。出演者の生放送は、音声も収録しています。パフォーマーは、少なくとも1つの無料の自己紹介ビデオを撮影しています。 新しいパフォーマー . このパフォーマーは、4日以内にライブチャットを開始しています .人気のパフォーマー． 彼は多くのユーザーの良き理解者である．Sexcamでは、エロティックで奔放な女性パフォーマーと男性パフォーマーが、あなたを興奮させ、あなたのニーズを素早く満足させます。ライブカムのカテゴリーから好みのセックス相手を選んで、超ホットなセックス・カム・セッションを始めましょう!13,552本のフルレングス、フル画質のDVDビデオ、様々なカテゴリーがあります。スペシャル、レア、クラシックの数々。様々なフォーマットの新しい最高品質のビデオが毎日追加され、ライブパフォーマーのページにはさらに多くのライブパフォーマーがいます ...だから、ポルノマは頻繁に訪問する価値がある。いつも新しい発見があります。ポーンランドの仲間たちがお金を稼ぐ € € 18歳未満の方のご利用は固くお断りします !Pornomaaには、写真、ビデオ、セックス・カムなど、非常に多くのアダルト素材があります。本サービスに登場するモデルはすべて、撮影時に年齢が確認されています。ティーン、スクールガール、ガール、ヤングなどと表記されているコンテンツは、すべて18歳以上のモデルです。</w:t>
      </w:r>
    </w:p>
    <w:p>
      <w:r>
        <w:rPr>
          <w:b/>
          <w:color w:val="FF0000"/>
        </w:rPr>
        <w:t xml:space="preserve">イド281</w:t>
      </w:r>
    </w:p>
    <w:p>
      <w:r>
        <w:rPr>
          <w:b w:val="0"/>
        </w:rPr>
        <w:t xml:space="preserve">   真夏の屋外水泳教室が始まる 水温が上がり、真夏の屋外水泳教室が、市のスポーツサービスによって、すぐに始まる。スイミングスクールは、5歳以上のお子さまを対象に、平日1時間程度、計10回開催しています。 初日はその場で申し込みができます。必要なときに必要なグループを作って、みんなが参加できるようにしています。スイミングスクールは以下のように構成されています：Kokonniemi Landpool 25.6. - 6.7. 受付 9.00 Hasselholma 25.6. - 6.7. 受付 10.00 Kokonniemi Landpool 9.7.7.-20.7。 登録日に10.00で登録スイミングレッスンはありません。 しかし、Kokonniemieleで子供たちはすでに彼らが適切なレベルのグループに配置することができるように、自分のスキルをテストするために水に入ることができます。ハッセルホルマでは、必要であれば子どもたちも検査を受けます。水泳のレッスンをご希望の方は、スイミングインストラクターと事前にご相談の上、スイミングスクールでのレッスンも可能です。スイミングスクールは有料です。参加費は30ユーロで、レッスンのほかに保険とスイミングジャケットが含まれます。登録時に料金を申し受けます。スイミングスクールは、地元住民以外の方にも開放しています。参加費は40ユーロです。</w:t>
      </w:r>
    </w:p>
    <w:p>
      <w:r>
        <w:rPr>
          <w:b/>
          <w:color w:val="FF0000"/>
        </w:rPr>
        <w:t xml:space="preserve">二百八十二</w:t>
      </w:r>
    </w:p>
    <w:p>
      <w:r>
        <w:rPr>
          <w:b w:val="0"/>
        </w:rPr>
        <w:t xml:space="preserve">- 文化首都の年なのか、それともトゥルクの人々が変わったのか、演出家のユッシ・ヘルミネンは笑いながら不思議に思っています。 劇場の大御所ユッシ・ヘルミネンと彼の妻は、昨年2月に故郷のトゥルクに戻りました。 トゥルクを離れたとき、私は真剣で笑顔もなく、バス停でも話をしませんでした...。先週の火曜日、1980年代で最も興味深いギターヒーローの一人が我が国を訪れた。 オジー・オズボーンのバンドでその地位を確立したジェイク・E・リーが、彼の新しいバンド、レッド・ドラゴン・カルテルと共にヘルシンキで公演を行ったのである。Haloo Helsinki !の曲「Freedom in your hand」は、昨年ラジオでヒットしました。合計6,383回再生されました。2番目に多く再生された曲はアヴィシンのWake Me Up、3番目はパッセンジャーのLet Her Go、4番目はダフタ・パンクのGet Lucky、5番目はアンシ・ケラのLevoton ...であった。ラジャマキのワイナリーは、飲料メーカーのアルティアがワイン生産を集中的に行っているため、現在は30％のワイナリーになっています。5年前、ワインが占める割合は5分の1以下だった。そして2010年、アルティアはデンマークのスヴェンドボリに、ラジャマキにワインを集中させた。しかし、2つの工場には、合計で ...ヴァルタオヤーンティのVähäheikkiläntieとTalonmäenpuistoの間に歩行者と自転車のための道が建設されています。 Talonmäenpuistoの端で作業が開始されました。歩道とサイクリングロードは、新しいブラヘスコラニへのアクセスに適しています。Talomäenpuistoからスポーツエリアまでの道路面積が狭くなる ...トゥルクの人々がストリートアートやライセンスグラフィティを制作する新しい機会が生まれます。新しいタイプのストリートアート活動として、夏の間、街の様々な場所に木製のペイント面（アートトライアングル）が設置されます。 最初のアートトライアングルは、Pansion ...ロゴモの最後の未完成部分の建設が始まる.クリエイティブ・インダストリー・センターByråに、Logomo Konttoriという新しい複合施設が加わります。 新しい施設が完成すると、Logomoのオフィススペースはほぼ倍の9000平方メートルになり、ビル内で活動する企業の数は推定80～90社増加します......。ラジオやテレビの司会者であるアキ・リンナハデは、幼少期から10代までをヌルミヤルヴィで過ごし、ヌルミヤルヴィのパーソン・オブ・ザ・イヤーに選ばれ、歓迎されました。地元紙「Nurmijärvi Uutinen」が主催するこのコンテストは、一般投票によって優勝者を決めるものです。コンペティションのルールによると ...バーガーキングが秋にトゥルクに進出するということで、トゥルクライネンではすでに、Hese、Mäkkäri、バーガーキング、伝統的なグリル（どれがいいのか？この記事について、トゥルクライセンオンラインまたは記事の後にFacebookでコメントしてください。 私たちは、投票への回答に基づいて記事をまとめます。 トゥルク市はすでに道路工事の季節を開始しています。カコランマキやテラッカランタなど、以前から行われているいくつかの大きなプロジェクトは夏まで続きます。 今後、トゥルクの街並みや交通に影響を与える最も大きなプロジェクトは、Hämeenkatu自転車道の建設です ...シンガー・ギタリストのJanne Westerlund（1973年生まれ）が2004年にPlain Rideを設立したとき、当初は1枚のアルバムだけをレコーディングするつもりだったそうです。10年後、彼はすでに5枚のロング・アルバムを作っている...それがうまくいくミュージシャンを見つけると、我々は進み続けた」とWesterlundは回想する。 Can ... 警察は昨日アニンカイステンカトゥのバス停に放火した人の事件の予備調査を今日も続けています。この事件で、警察は本日1名を逮捕し、事件への関与を調べています。 被害者は入院しており、容態は安定しています。けいさつトゥルクの街でのこれからの2年間は、天候に例えると「曇り」と「風」です。木曜日、アレクシ・ランデル市長と財務戦略グループ長のユッカ・ライホは、2015年から2016年の経済改革プログラムをメディアに発表しました。トゥルク応用科学大学の学生グループが、会社の資源を節約するための最適な解決策を考え出した</w:t>
      </w:r>
    </w:p>
    <w:p>
      <w:r>
        <w:rPr>
          <w:b/>
          <w:color w:val="FF0000"/>
        </w:rPr>
        <w:t xml:space="preserve">イド283</w:t>
      </w:r>
    </w:p>
    <w:p>
      <w:r>
        <w:rPr>
          <w:b w:val="0"/>
        </w:rPr>
        <w:t xml:space="preserve">昨日、友人に誘われてTavastiaに行き、Reckless Loveというフィンランドのバンドを聴きました。 私は普段その種の音楽は好きではありませんが、Reckless Loveは本当に素晴らしかったです。特に、ソリストのカリスマ性とバンドの素晴らしいショーに感銘を受けました。 ソリストのOlli Hermanは、「2001年からReckless Loveで演奏していますが、いつかTavastiaで演奏してレコード契約を結ぶことを夢見ていましたが、今それがすべて現実のものとなりました！」と熱く語ってくれました。"Reckless Love "は昨年4月にユニバーサルミュージックとレコード契約を結び、昨日、タバスティアで初めて演奏しました。そして、タバスティアは満員で、最前列は女の子の悲鳴でいっぱいでした（観客はほとんど男性でしたが）。 また、フィンランドだけでなく、世界中で彼らのことを聞くことになるだろうと、私は言いました。はい、あなたは男性がhilavitkutin-ビジネスを実行していることに気づく、携帯電話やラップトップなどのデバイスのほとんどは今ちょうど醜いでそうであるとき。Macのデバイスはとてもスタイリッシュですが、素晴らしくかわいいとは言えません。 一体なぜ、黒と白しかないのでしょうか？一般的に、あなたは通常、赤やピンクであるラップトップや携帯電話は、男性によって設計されていることを伝えることができます , しかし、彼らは常に少しグレーや硬い形やかわいさを台無しにするだけの何かを持っています。 そしてそれは本当にそれがピンクや赤であることを女性のお気に入りのラップトップになりません。 通常ピンクの色合いはすべて間違っています , ねえ誰が本当に一年生の色のラップトップを望んでいます!?またはその後ユーザビリティの例、iPhoneは非常に長い爪で使用することは困難である , タッチスクリーンは、爪のタッチを認識しないため , しかし、指に触れる必要があります。しかし、今、ついに、こんなにかわいいから買いたいと思うラップトップがお店に並んでいます。 Asus eee pcは数年前に発売され、フィンランドでは以前から販売されています。でも、これでやっと憧れのピンクのノートパソコンもここで買うことができるようになりました。あと、フィンランドの色も増やしてくださいよ。電球メーカーの皆さん、私が言ったことを聞いていましたか？!新しいノートパソコンが必要ない私でも、可愛いから買っていいって言ったのに！？女の子や女性が何を求めているのかがわからないと、どんな市場を逃しているのかがわからないのでしょうか？そして、そのようなガジェットを作るのは、男性と一部のエンジニアの女の子だけでは、決して理解できないでしょう。 最後に、リングスカーフまたはサークルスカーフのレシピを紹介します。 このスカーフは、2枚重ねて首に巻き、ジャケットのフードの下に着用します。 私には、エスキモー糸4スケアで十分ですが、スカーフは首にぴったりとフィットすることが好きです。もし、もっとゆったりとしたマフラーにしたい場合は、エスキモー糸のギャザーが最低5枚必要です（テディ糸のギャザーは2枚で十分かも？そして、あなたは同じように戻って、最初に持ち上げ、再び全体の針1右と1間違った交互に通って。 約140センチメートル長いスカーフを作る。 スカーフの両端を一緒に入れて、それらを一緒に編む。スカーフが螺旋状になっていないことを確認してください。縫うときは、端は未完成のまま、スタートエンドから同じ数だけ針に拾いました。次に右の針の輪っかに糸を通して一番外側の糸を落とし、左の針の輪っかに糸を通して一番外側の糸を落とし、また右の針に通す、などなど。</w:t>
      </w:r>
    </w:p>
    <w:p>
      <w:r>
        <w:rPr>
          <w:b/>
          <w:color w:val="FF0000"/>
        </w:rPr>
        <w:t xml:space="preserve">イド284</w:t>
      </w:r>
    </w:p>
    <w:p>
      <w:r>
        <w:rPr>
          <w:b w:val="0"/>
        </w:rPr>
        <w:t xml:space="preserve">フィンランド安全化学庁（Tukes）は、電気機器の製造、輸入、販売、および電気機器の適合性評価に関する事業者の義務に関するガイドを発表した。 このガイドは、非適合機器の上市を減らすために、事業者に指針を提供することを目的としている。</w:t>
      </w:r>
    </w:p>
    <w:p>
      <w:r>
        <w:rPr>
          <w:b/>
          <w:color w:val="FF0000"/>
        </w:rPr>
        <w:t xml:space="preserve">イド285</w:t>
      </w:r>
    </w:p>
    <w:p>
      <w:r>
        <w:rPr>
          <w:b w:val="0"/>
        </w:rPr>
        <w:t xml:space="preserve">当社のパーティードレスは、レンタル用のタフタ素材のロングスーツがメインですが、シフォン素材やショート丈のパーティードレスも、仕入先のカタログから直接ご注文いただけます。 この場合、ご注文前に予約金をお支払いいただきます。 ただし、ご注文は購入の義務を意味するものではなく、ご注文いただいたドレスのサイズが合わない場合は予約金をご返金させていただきます。</w:t>
      </w:r>
    </w:p>
    <w:p>
      <w:r>
        <w:rPr>
          <w:b/>
          <w:color w:val="FF0000"/>
        </w:rPr>
        <w:t xml:space="preserve">アイディー二八六</w:t>
      </w:r>
    </w:p>
    <w:p>
      <w:r>
        <w:rPr>
          <w:b w:val="0"/>
        </w:rPr>
        <w:t xml:space="preserve">   広大な平原の真ん中にあるラプアには、美味しい料理とサービスで定評のあるGasthaus Tiituがあります。 ラプアに住むオーナーLiisaとHeikki Tiituとその娘たちは、農場休暇ビジネスを運営し、世界中からの訪問者に広く人気を博しています。ラプアでは「リヴァー」と呼ばれる農場の古い小屋は、家族のお祝いや宴会の場として人気があり、素晴らしい料理と昔を思い出させる雰囲気が、特に多くのものを見てきた人々にとって魅力的な場所となっています。Liiverは、60〜90人収容可能で、フルA権限を持つ。</w:t>
      </w:r>
    </w:p>
    <w:p>
      <w:r>
        <w:rPr>
          <w:b/>
          <w:color w:val="FF0000"/>
        </w:rPr>
        <w:t xml:space="preserve">アイディー二八七</w:t>
      </w:r>
    </w:p>
    <w:p>
      <w:r>
        <w:rPr>
          <w:b w:val="0"/>
        </w:rPr>
        <w:t xml:space="preserve">ePressiはプレスリリースを効率的にゴールまで届けます 05/06/2013 ePressi .comは、プレスリリースやプレス資料をメディアやその他のオーディエンスに迅速、簡単、正確に届けるマルチチャネルのメディア配信サービスです。ePressi .comは完全国産のデザイン、制作、所有するキーフラッグサービス。2010年から運営しており、市場で非常に好評を得ているサービスです。私たちは国内のサービスプロバイダーであり、私たちのサービスはフィンランドの企業のニーズを念頭に置いて開発されています」とCEOのRiina Vasalaは言います。 ePressは90年代にルーツを持ち、現在のサービスは情報配信サービスPressi .com の後継であるePressi .comとなります。Vasalaは、90年代半ばにPressi .comを設立し、フィンランド初の電子ニュース配信サービスを開発した業界のパイオニアたちの発案によるものです。 簡単、俊敏、包括的 サービスの中核は、お客様のメッセージが適切な受信者に簡単かつ包括的に届くことです」と述べています。Vasalaによると、使いやすさと敏捷性は、顧客が自分のアカウントにログインしてニュースレターを作成し、1万人以上のコンタクトを含む常に更新されるメディアデータベースから受信者を選択し、ニュースレターを送信できることを意味します。ユーザーは主にコミュニケーションのプロなので、コンテンツに時間をかけられることが重要です。 ePressiはいつでも利用できますが、独自のメディアリストを作成することもできるので、毎日の作業が楽になります。また、Vasalaによると、ePressiは長い契約をせずに1回のニュースレターを送るために使用できます。 ePressはソーシャルメディアチャンネルに簡単に到達できます。ePressi .com はソーシャルメディアチャンネルやブロガーにも簡単にニュースレターを共有することができます。特定の業界では、ブロガーにリーチすることも価値があります。ブログは通常、特定のターゲット・グループでの優れた知名度を保証するからです。文：Mia Heiskanen / 写真：Harri Rauhanummi 氏名：Riina Vasala 会社：ePressi .com 役職：CEO 連絡先 製品/サービスの提供 ePressi .com は、プレスリリースやその他の報道資料をメディアやその他のオーディエンスに素早く、簡単かつ広範囲に配信できるマルチチャンネル・メディア・ディストリビューション・サービスです。プレスリリースは、フィンランド最大のメディアチャンネルを利用して編集者やジャーナリストにメールで配信され、ePressi .comの人気オンライン情報ポータルに掲載されます。 ePressi .comでは、ソーシャルメディアチャンネルへの配信も簡単に行うことができます。</w:t>
      </w:r>
    </w:p>
    <w:p>
      <w:r>
        <w:rPr>
          <w:b/>
          <w:color w:val="FF0000"/>
        </w:rPr>
        <w:t xml:space="preserve">イド288</w:t>
      </w:r>
    </w:p>
    <w:p>
      <w:r>
        <w:rPr>
          <w:b w:val="0"/>
        </w:rPr>
        <w:t xml:space="preserve">Porukkaのフェアは9月20日（火）に開催されます。というわけで、ピルティの扉は閉ざされ、新しいアイデアと製品のテストを得るためにタンペレに行くことになったのです。それ以外の週は、水17-22金、土12-22と通常通り営業しております。</w:t>
      </w:r>
    </w:p>
    <w:p>
      <w:r>
        <w:rPr>
          <w:b/>
          <w:color w:val="FF0000"/>
        </w:rPr>
        <w:t xml:space="preserve">イド289</w:t>
      </w:r>
    </w:p>
    <w:p>
      <w:r>
        <w:rPr>
          <w:b w:val="0"/>
        </w:rPr>
        <w:t xml:space="preserve">      Inkeri Vähä-Piikkiö Helsinki City Information Centre Inkeri .Vaha-Piikkio ( at )hel.fi この発表では、自然に関する都市計画政策を比較したヨーロッパの都市の比較研究に関して議論します。自然調査は、通常、自然保護の強制力の下に、国家的なスパイスを持ってのみ依頼されます。土地利用計画は、ほとんどがファッションに応じた環境政策のためのマーケティングベニアである：自然保護と排出削減 、持続可能な開発とローカルアジェンダ 、生物多様性と気候変動問題 。都市計画では自然政策が希薄である。 Olli Maijala ( 2003 ) のインタビュー調査では、自然保護法で定義された都市の自然と通常の都市の自然を比較し、都市には通常の都市の自然を対象とする政策がなく、政策には目的、主体、手段が欠けていることがわかった。 都市自然の知識の適用は、地域の定義と価値を高める手段と考えられていた。 参加型の意思決定と開かれた意思決定プロセスは、別の一般目的、民主化を強化するものである。専門的な知識は、原則として、市民に反するものではありません。政治家も市民も、良いサービスを提供するためには、良い専門家が必要です。国の環境政策は、調査や指標といった国の知識に依存している。 国のデータベースには、土地利用と自然に関する2つの重大なギャップがある。 このギャップは、現象の理解、問題の特定、資源の管理に影響を与える。知識に対する自治体の制約やアマチュアの知識の限界は、ヘルシンキ市の自然情報システムにも反映されている.科学的な基準を満たし、再現性のある方法で行われた研究は、趣味の観察日記や市民の報告よりもはるかに信頼できる判断材料になります。森林の紛争はマッピングの分野でも起こっており、トレーニングの不足と目的の違いが観測と空間的な線引きに影響を及ぼしています。また、マルチタスクの欠如は、実施された仕事の質にも反映されています。 本発表では、このあまり研究されていない分野での予備的評価を行います。統合された土地利用計画システムには、相反する弱い利害関係が存在するのでは？既存の都市構造に関する十分な情報なしに、正しい土地利用を決定することができるのでしょうか？なぜ、十分な情報がないにもかかわらず、従来の都市景観に影響を与える決定がなされるのでしょうか？既存の都市構造に関する十分な情報がなければ、正しい政策を行うことはできません。</w:t>
      </w:r>
    </w:p>
    <w:p>
      <w:r>
        <w:rPr>
          <w:b/>
          <w:color w:val="FF0000"/>
        </w:rPr>
        <w:t xml:space="preserve">イド290</w:t>
      </w:r>
    </w:p>
    <w:p>
      <w:r>
        <w:rPr>
          <w:b w:val="0"/>
        </w:rPr>
        <w:t xml:space="preserve">賞の授与は、日曜日にフィンランディアホールで行われるネイチャー・フィルム・オブ・ザ・イヤー2011の一環として行われます。ゲストとして、KeszthelyのMika Honkalinnaが参加します。ホンカリンナのパフォーマンスは、年初に出版された彼の著書『The Great Owl』に基づいています。映像や語りに合わせて、シクサコス出身のジャズドラマー、Mika Kallioの音楽が流れます。</w:t>
      </w:r>
    </w:p>
    <w:p>
      <w:r>
        <w:rPr>
          <w:b/>
          <w:color w:val="FF0000"/>
        </w:rPr>
        <w:t xml:space="preserve">ID 291</w:t>
      </w:r>
    </w:p>
    <w:p>
      <w:r>
        <w:rPr>
          <w:b w:val="0"/>
        </w:rPr>
        <w:t xml:space="preserve">医療における患者の地位は、1993年3月1日に施行された「患者の地位及び権利に関する法律」で規定されています。患者の法律は、医療顧客の権利を規制している , 治療へのアクセス , 治療の提供 , 患者の治療と法的保護に関する .この法律の目的は、医療サービスの提供において患者の権利を保護し、患者に提供される治療とケアの質を向上させることです。 2014年1月1日より、フィンランド南西部の社会能力センターであるOy Vasso Abが、Härkätien社会・医療サービスの患者オンブズマンサービスを提供します。 他の地方自治体や地方自治体組織も患者オンブズマンサービスに関してVassoと契約を締結できます。 患者オンブズマンはOTM Teemu Rönkkö 。 顧客利益保護者として働く公平な人であり、患者オウムコミッショナーは、その役割を果たすことが期待されています。患者オンブズマンの役割は助言です。 患者オンブズマンは、患者の医療処置の決定や、患者が治療中に損害を被ったかどうかについて立場をとることはありません。 患者オンブズマンは意思決定権を持っていません。患者支援者は、問題が発生した場合、顧客と従業員の間の仲介役を務めることができます .</w:t>
      </w:r>
    </w:p>
    <w:p>
      <w:r>
        <w:rPr>
          <w:b/>
          <w:color w:val="FF0000"/>
        </w:rPr>
        <w:t xml:space="preserve">ID 292</w:t>
      </w:r>
    </w:p>
    <w:p>
      <w:r>
        <w:rPr>
          <w:b w:val="0"/>
        </w:rPr>
        <w:t xml:space="preserve">青少年施設 ユースオフィスは、自治体内の青少年団体やその他のレジャー団体を活性化し、刺激的な青少年活動を幅広く展開・組織しています。その目的は、若者が疎外されるのを防ぐことであり、質の高い、信頼できる、そして何よりも安全な枠組みを提供し、監督する訓練を受けた大人のもとで放課後を過ごしてもらうことです。ユースセンターは、自立、寛容、起業を促進することにより、子どもや若者のバランスのとれた発達と生活管理を支援します。 協力や日常生活のスキルを学び、国際性を高め、自然や環境、他の人々を尊重することは、ユースセンターの活動において重要な役割を果たします。また、ユースセンターでは、通常のマナーを守り、共有財産を大切にし、健康的なライフスタイルを送ることを奨励するなど、さまざまな成功体験の創造を目指しています。ユースセンターの利点は、アルコールフリーであること !ユースセンターは、小学校7年生以上の青少年を対象としています。</w:t>
      </w:r>
    </w:p>
    <w:p>
      <w:r>
        <w:rPr>
          <w:b/>
          <w:color w:val="FF0000"/>
        </w:rPr>
        <w:t xml:space="preserve">イド293</w:t>
      </w:r>
    </w:p>
    <w:p>
      <w:r>
        <w:rPr>
          <w:b w:val="0"/>
        </w:rPr>
        <w:t xml:space="preserve">アーカイブ ' コミュニケーション ' カテゴリー 携帯電話を使っていない人は皆無？そのウォッチマン社のCEOによると、携帯電話は、すべての人のポケットの中にある社会階層の旅である。でも、あなたの子供は今日も自宅で用途のスペクトルのために携帯電話を使用しています。 今日、携帯電話は電話ですが、カメラからの静止画や動画、デバイス、レコーダー、FMラジオ、音楽監視システムやポータブルインターネットサーフィン. 最後の20年は人間の歴史の中で比類のない技術革命にホストされている.Apple IIEsのスマートフォン、ハイテク産業から、猛スピードで新製品やソフトウエアが開発されています。消費者は、新しい製品やサービスについていけないことがよくあります。パソコンとインターネット環境、そしてもちろんiPhoneがあれば、iPhoneに音楽をダウンロードするのは思ったより簡単かもしれません。すでに音楽プレーヤーを所有しているユーザーのために、手順はほとんど同じですが、それがどのように行われているかを見るために読んでいないすべての人のために。 あなたが何かに音楽をダウンロードすることができます前に、すべては、あなたが最初に決定する必要があります。 PS2としても知られているプレイステーション2は、主にビデオコンソールのためにソニーによって開発および製造されています。つまり、PS2を買えばDVDプレーヤーを追加で買う必要はないのです。 プレイステーション2の最も面白い点は、非常に質の高いグラフィックとリアルなサウンドエフェクトです。それは...HTC欲望HDは、利用可能な携帯電話の中で最も人気の一つとなっている企業の作業欲望モデルです。この新しいモデルは、スーパー企業の高品質のディスプレイだけでなく、高精細モードを組み込むことによって、次のレベルに手順を取ります。 あなたが最初にHTC欲望HDを見たときにあなたの注意をシフトする最初の事は、ユニットサイズです。 それは、この携帯電話は平均よりも大きいと言わざるを得ない...すべてのインターネットインターネットインターネットを持つそこに商業企業は途方もない数の共通点を持って、彼らの主目的はあなたの顧客に役立つことである。あなたのサイトを選択することによって持っているより多くのリンクは、より多くのあなたのサイトは、検索エンジンで見て、この値は、最終的に翻訳の価値があるだろう... 録音は非常に素晴らしいことです、特にあなたの両親があなたのためにそれを行っている場合。経済的な困難や不況が続く今日、私たちは皆、少しでも余分に貯蓄しようと努力しています。携帯電話の最安値プランは、お金を節約したいときに便利なツールです。大切な人といつでも連絡が取れるように、必要な携帯電話はすべて揃えています。仝囮囮囮囮囮囮囮囮囮囮囮囮囮囮囮囮囮囮囮囮囮囮囮囮囮囮囮囮囮囮囮囮囮囮囮囮囮囮囮囮囮囮囮囮々は冱~の吭龍がある。ほとんどの組織は、すでに古典的なケーブルテレビを使用している間、Marketplace-siの新しい製品やサービスがあります。 あなたは、その異なるモデルを比較した後、オンラインショッピングポータルからブラックベリーの携帯電話を購入することができます。 ブラックベリーは、市場でいくつかのハンドヘルド電話をリリースしている大手携帯電話メーカーである。これらのショッピングポータルサイトでは、これらの携帯電話を比較して、あなたに最適な選択肢を選ぶことができます。Nokia N8は、HDビデオ撮影と画像取り込みが可能な12メガピクセルの元気なカメラを搭載し、使いやすいインターフェースを持ち、カスタマイズ可能な3つのホーム画面を提供するSymbian 3オペレーティングシステムで動作します。 この携帯電話は、印象的なベースのロケーションサービスや、簡単にメールやメッセージを送ることもできます。 この電話は、滑らかなアルマイト仕上げの完全なタッチバーデザインを採用しています。</w:t>
      </w:r>
    </w:p>
    <w:p>
      <w:r>
        <w:rPr>
          <w:b/>
          <w:color w:val="FF0000"/>
        </w:rPr>
        <w:t xml:space="preserve">イド294</w:t>
      </w:r>
    </w:p>
    <w:p>
      <w:r>
        <w:rPr>
          <w:b w:val="0"/>
        </w:rPr>
        <w:t xml:space="preserve">解説 新モデルでは、ボートの操縦スペースが広がり、多用途性が増し、手すりも頑丈になったので、より安全に移動できるようになりました。新型ホークCCは、先代に比べ床面積が大幅に拡大されました。パルピット前の独立したシートがなくなり、船内前方のスペースに余裕が生まれました。また、運転席には取り外し可能なフットが付いているので、必要に応じて完全に外しておき、立ったままボートを運転することも可能です。安全で簡単な操作性 新型ホークは、どんな天候でも安全で簡単に操作でき、必要であれば素早く操作することもできます。手すりはボートの縁全体を包み込み、パルピットの前面にも頑丈な手すりが付いています。鋳造時に邪魔になりがちな船首のA型手すりは取り外しましたが、もちろんオプションとして用意されています。シルバーホークCC540は、必要なものをすべて標準装備し、余分なものは何もない、お手頃なエントリーレベルのボートです。消費者は必要のない機器にお金を払う必要はないのです。標準装備は、油圧ステアリング、取り外し可能な足付き運転席、投げ釣り用シート足用の5mm補強板がデッキ内にあります。豊富なアクセサリーリストで、ボートをカスタマイズして自分好みに仕上げることができます。</w:t>
      </w:r>
    </w:p>
    <w:p>
      <w:r>
        <w:rPr>
          <w:b/>
          <w:color w:val="FF0000"/>
        </w:rPr>
        <w:t xml:space="preserve">イド295</w:t>
      </w:r>
    </w:p>
    <w:p>
      <w:r>
        <w:rPr>
          <w:b w:val="0"/>
        </w:rPr>
        <w:t xml:space="preserve"> ニュース ロンドン・オリンピックが来週開幕しますが、ソフトウェア・プロバイダーのプレイテックも出動しています。プレイテックは、ボーナス満載の素晴らしいオンラインスロットゲーム「ワイルドゲーム」をリリースしました。その名の通り、オリンピックをテーマにしたこのゲームのリール...砂浜に南下するか、新車を買うか、ローンをすべて返済するか。32Red Plcは、ゴールデンラウンジカジノのウェブサイトをリニューアルしました。 ゴールデンラウンジカジノは、世界最大のオンラインゲームソフトウェアプロバイダー、マイクロゲーミングの受賞歴のあるゲームグループの1つで、 ...NRR Entertainmentが所有するBet-at .euカジノは、ブラウザで直接プレイできるカジノゲームを多数取り揃えています。そのため、パソコンに何かをダウンロードする必要がなく、パソコンのメモリを節約することができます。これらの最高品質のAmaya ...オンラインカジノファンは、ルーレット、ブラックジャック、その他7つの想像力に富んだスロットマシンを外出先でも楽しめるようになる。 このように移動が多いプレイヤーは、ぜひチェックしてみてください ...いくつかの時間については、ソフトウェアプロバイダー リアルタイムゲーム （ RTG ） スロットのみのゲームを開発しているが、今、RTGは、そのカジノファンを驚かせた フレンチルーレットを解放することにより、そのカジノ専門のゲームリストへの追加、むしろテーブルゲーム...スカイベガスカジノは、数え切れないほどのカジノゲームの天国です。そのため、このゲームは...すべてのスロットカジノは、「Untamed - Giant Panda」と呼ばれる未開拓のオンラインスロットマシンシリーズの第2弾を発売しました。 この新しいゲームは、Viper CasinoダウンロードソフトウェアとInstant - Play Casinoの両方から利用可能です。</w:t>
      </w:r>
    </w:p>
    <w:p>
      <w:r>
        <w:rPr>
          <w:b/>
          <w:color w:val="FF0000"/>
        </w:rPr>
        <w:t xml:space="preserve">ID 296</w:t>
      </w:r>
    </w:p>
    <w:p>
      <w:r>
        <w:rPr>
          <w:b w:val="0"/>
        </w:rPr>
        <w:t xml:space="preserve">昨日は予定通りには行きませんでしたが（これ以上悪いことはないのですが）、フジの案内で川村寿司に行き、みんなから誕生日おめでとうと言われたときは、控えめに言っても唖然としました。 改めて、みんなに感謝します。私の誕生日を最高のものにしてくれました。今度一緒に夜を過ごすときは、ツイスターを持参することを約束します。昨日は、英二をはじめ、全員がその場にいて、誰も迷うそぶりを見せなかった。 彼らは、勝ちたいと思っているのだ。そして、大和撫子の言葉にもあるように、意志があれば、道は開ける。明日の練習は、きっと違うものになるはずだ。昨日は、すべてにおいて素晴らしい一日でした。プレゼントが素敵すぎて、申し訳なくなりそうです。越前からスポーツ用品店の商品券をもらった。富士山はかなり遅い時間に出かけたが、朝食の時には誰も指摘しなかった。ママはただ、はにかんだような顔で笑っていた。</w:t>
      </w:r>
    </w:p>
    <w:p>
      <w:r>
        <w:rPr>
          <w:b/>
          <w:color w:val="FF0000"/>
        </w:rPr>
        <w:t xml:space="preserve">ID 297</w:t>
      </w:r>
    </w:p>
    <w:p>
      <w:r>
        <w:rPr>
          <w:b w:val="0"/>
        </w:rPr>
        <w:t xml:space="preserve">YAMAHA P1500についての意見 ユーザーはYAMAHA P1500の使いやすさを非常に高く評価し、非常に信頼できると評価しています。しかし、ここでは全員が同じ意見を持っています。YAMAHA P1500のフォーラムで、推奨される解決策に注意を払うようになった問題について調べることができます。平均評価7.58、標準偏差2.91.高性能 ユーザーからの質問：P1500は性能的に非常に優れているか？YAMAHA P1500が、技術的に最も優れている、品質が良い、選択肢の幅が広いなどの観点から、10点満点で評価しました。</w:t>
      </w:r>
    </w:p>
    <w:p>
      <w:r>
        <w:rPr>
          <w:b/>
          <w:color w:val="FF0000"/>
        </w:rPr>
        <w:t xml:space="preserve">イド298</w:t>
      </w:r>
    </w:p>
    <w:p>
      <w:r>
        <w:rPr>
          <w:b w:val="0"/>
        </w:rPr>
        <w:t xml:space="preserve">テレビファイブで面白いセックスビデオ テレビファイブは、英国のシリーズセックスレッスン 、世界中から最も面白いと奇妙なセックスビデオのいくつかを特色にするを提示します。昔はどんな性教育の映画が上映され、今はどんな性教育がネットで見られるのでしょうか？国際的なクリップは、文化の違いにより、性教育の扱いが国によって大きく異なり、例えばイランの性教育はオーストラリアの性教育とは大きく異なることを明らかにしています。 このシリーズは、コンドーム、マスターベーション、性感染症などのトピックのエピソードがあり、ダン・ライトが司会で、4月2日から土曜日の夕方の映画の後にTV Fiveで22時45分に放映されています。SBS Mediaは、ラジオ局The VoiceとIskelmä、ローカルラジオ局Radio 957 , Radio Sata , Radio Jyväskylä , Radio Mega , Radio City、新しいテレビチャンネルTV ViisiとThe Voiceを有するフィンランドで最も革新的な電子メディアオペレータです。 ラジオ局のオンラインコミュニティはフィンランドで最も人気のあるものの1つです。SBSメディアは商業ラジオのマーケットリーダーであり、テレビにも力強く進出しています。2010年のグループの売上は2100万ユーロで、SBS Mediaはフィンランドで150人のテレビ・ラジオの専門家を雇用しています。</w:t>
      </w:r>
    </w:p>
    <w:p>
      <w:r>
        <w:rPr>
          <w:b/>
          <w:color w:val="FF0000"/>
        </w:rPr>
        <w:t xml:space="preserve">イド299</w:t>
      </w:r>
    </w:p>
    <w:p>
      <w:r>
        <w:rPr>
          <w:b w:val="0"/>
        </w:rPr>
        <w:t xml:space="preserve">シェアする ' リーグコメント Äänekoski 2013 ' フィンランドペイントボールリーグ第3回大会がÄänekoski Sports Parkで開催されました。 この大会では、ミレニアムではない芝生が選ばれたため、ゲームのスピードが落ち、前回大会の4-0リーグ戦のようなガラガラ音は記憶になく、ゲームはしばしばスタート台から長く激しいスプリットで始まりました。</w:t>
      </w:r>
    </w:p>
    <w:p>
      <w:r>
        <w:rPr>
          <w:b/>
          <w:color w:val="FF0000"/>
        </w:rPr>
        <w:t xml:space="preserve">アイディー300</w:t>
      </w:r>
    </w:p>
    <w:p>
      <w:r>
        <w:rPr>
          <w:b w:val="0"/>
        </w:rPr>
        <w:t xml:space="preserve">カレワラに到着したとき、ヴェラ・ラササはとても興奮しました。午前中のレースで、観客もそれほど多くなかったので、悪くない場所だった」 と、砲丸投げの予選を終えたラサネン選手は語った。しかし、Räsänenは決勝で敗退し、残念な結果に終わりました。人の好みは千差万別なので、セックスに厳密なルールを設けることはできませんが......。しかし、女性が犯すこの4つのよくある間違いは、しばしば情熱を乱す傾向があります。ダウン症の赤ちゃんを捨てたオーストラリアの夫婦が、トラックスーツの下着姿で寝ていたところ、日曜日には14万ユーロ以上の募金が集まりました。 夫婦は、ダウン症と命にかかわる心臓病を持つタイの代理母から生まれた男の子を捨てていたのです。この事件は国際的に注目され、オーストラリアの慈善団体は少年の医療費のために寄付を募っている。</w:t>
      </w:r>
    </w:p>
    <w:p>
      <w:r>
        <w:rPr>
          <w:b/>
          <w:color w:val="FF0000"/>
        </w:rPr>
        <w:t xml:space="preserve">ID 301</w:t>
      </w:r>
    </w:p>
    <w:p>
      <w:r>
        <w:rPr>
          <w:b w:val="0"/>
        </w:rPr>
        <w:t xml:space="preserve">トリ：広告を表示する さて、私は何度も広告を引っ張ってきたにもかかわらず、この1をオフに販売することを約束します。新しいアンプが登場するが、ランドールが去るまで現れない。 だから ...今、希少な商品が販売されています。ランダル社の15W真空管アンプで、交換可能な真空管プリアンプモジュール（MTS）を使用しているので、アンプは15Wで、メインはEL84が2つ、プリアンプは主に12AX7を使用しています。追加機能として、プレゼンスとデンシティ、すなわち端子前の高域と低域のコントロール、フットスイッチとエフェクトノブによるブーストがあります .http://www2.randallamplifiers.com/A ... plifiers/MTS-Heads/RM20-Series.html そして、最高の部分、プリアンプへ。ランドールには、フェンダー・ピュアなプレキシマーシャルからメサ・メタリックなレクトまで、さまざまなフロントエンドモジュールがあり、ランドール独自のハイゲインの伝統も忘れていません。 これらの工場生産モジュールは、10種類以上あります。 MTSシリーズはEgnaterと共同で開発し、Egnaterの製品にも使用することが可能です。しかし、何よりも素晴らしいのは、長年にわたって多くの外部企業がこのアンプ用のカスタムモジュールを作り、優秀なものはそれを中心にビジネスを展開してきたことです。その中でも有名なのが、チェコのサルベーション・モッズ社で、現在販売中のノブを搭載した「グラフィックOR」や「シバー」などの製品があります。フェイスプレートは、ランダル社のファクトリーモジュールフレームに手作業で取り付けられています。Salvation Modsの顧客には、Smashing PumpkinsのBilly CorganやAcceptのWolf Hoffmannがおり、その品質は大きな世界で認められています。フロントエンドの詳細 : Graphic OR (現在はMandarine Graphic)は伝説的なOrange OR120フロントエンドをベースに作られており、その希少なビンテージオレンジエッジはとても綺麗にパッケージングされています。クレンジングもローソクも一級品です。6ポジションのFACセレクター、Baxandall EQ、ミドルブーストスイッチ、ブライトスイッチをフィーチャー... http://salvationmods.com/index.php? page=mandarine-graphic ShiverはBogner Shivaをベースに、Plexiからヒントを得たメロウなアメリカンロックサウンドと非常に広いゲインレンジを提供するモデルです。基本的なトーンコントロールに加え、ブースト、ミドルシフトノブ、そしてJerry Cantrellのヘビーなサウンドに大量のゲインを追加するFaceliftモードがあります。 http://salvationmods.com/index.php? page=shiver ノブ同様、どちらのモジュールも高品質で完璧に動作します。サウンドはそれぞれのエリアでトップクラスであり、フロントステージはお互いをうまく補完し合っています。小型で多機能なオールチューブアンプを夢見る人にとって、これ以上のパッケージはないでしょう。新しいモジュールを購入することで、より多くのサウンドオプションを手に入れることができます。両フロントステージは、歪み系ペダルに非常に協力的です。</w:t>
      </w:r>
    </w:p>
    <w:p>
      <w:r>
        <w:rPr>
          <w:b/>
          <w:color w:val="FF0000"/>
        </w:rPr>
        <w:t xml:space="preserve">イド302</w:t>
      </w:r>
    </w:p>
    <w:p>
      <w:r>
        <w:rPr>
          <w:b w:val="0"/>
        </w:rPr>
        <w:t xml:space="preserve"> 今日の社会では、彼らができるにもかかわらず、収入を作成する必要がある人々の数があります。 これらの個人のバッチとしてのケースでは、自分のペースでうまく動作したり、自分の上司である可能性が機会を探しています。 あなたが人々のタイプである場合には、あなたが作成し、電子ブックを販売していると思う、チャンスはあります.電子書籍の人気は、以前の過去数年間で急速に拡大しています。多くの読者は、しかし安く買うことが便利だと専ら思っているわけではないだろう。電子書籍は、通常、単にPC上で学ぶことができます , しかし、彼らはまた、印刷することができます。電子書籍の購入に関心を持つ消費者が増えれば増えるほど、それらを必要とする人が出てくる。しかし、その成功は苦労して手に入れたものではありません。あなたが以前に電子ブックを書いていない場合は、それが伴う正確にどのように多くの過酷な作業曖昧。究極の購入を支払うために、ほとんどの電子ブックは、長い100ページ未満ではありません、しかし、いくつかは長いです。このような場合、電子書籍の作成に夢中になると、本を完成させるために1ヶ月かかるかもしれません。 損失の大きい仕事に加えて、あなたが書く主題についての専門知識と知識を持っている必要があるでしょう。 この知識と経験は本質的に重要ではありませんが、それは電子書籍の成功に重要です。 それは、顧客が低品質の仕事をし、買わないという事実に否定的でないです。あなたは、両方の高品質の電子書籍を書く必要があります、また、それを販売する方法を持っています。 2と一緒に多くの時間を取ることができる。を使用することができます多くの個人のために;しかし、代替があります。 あなたが電子書籍の販売について興奮しているイベントで、印刷のアカウントを提示し、あなたは必ずしもあなた自身を作成する必要がないだろう。を取得する能力を持っている別の電子書籍の転売権の代わりに、プライベート名。 電子ガイドの転売権許可 , 多くの場合 , あなた自身のように仕事の内容物を想像する , 編集とすべての書籍販売のお金を袋に入れる。を取得する最大の欠点は、あなたがの合計を費やす必要があるお金です。 あなたがあなたの会社で行うに依存して、プライベートタイトル再販権の取得コストもかなり高価になる可能性があります.電子書籍化には、多くのフリーランスライターが多くの時間を費やすため、事前に述べたように、適切な報酬が必要となる場合があります。 電子書籍化権の再販コストは、この個々のビジネスオプションの思想データ上のデメリットとなり得ますが、思想データ上のメリットとなり得るのです。仝囮囮囮囮囮囮囮囮囮囮囮囮囮囮囮囮囮囮囮囮囮囮囮囮囮囮囮囮囮囮囮囮囮囮囮囮囮囮囮々は冱~の吭龍で冱~を尅った。冱~は冱~を尅った。これは、あなたが行っているどのようなアプローチに依存し、時間がかかることがあります。そうすることで、売上創出につながる広告宣伝に時間を割くことができるようになる。このように、個別の電子書籍を作成したり、別の再販権を取得する必要がない限り、よくわからないという方は、あなただけではありません。他にも同じような問い合わせが何件かあるのですが．私のタイトルの再販権は、ある人にとっては素晴らしいビジネスの選択肢ですが、すべての人にとってそうではありません。すべてのオンラインビジネスのチャンスは、成功するために時間がかかります。もし、あなたが美しく書かれた電子書籍を持っていて、それを転売して必要な資金を得ることができるのなら、この機会を提供することが奨励されます。を取得しようとしている人のための電子ブックと経験ではなく、あなたが思った、あなたはあなた自身の個々の電子ブックを作成したり、あなたが持っていた1つの他のビジネス機会に移動する起動することができます再販権。多くの異なるビジネスベンチャーとは異なり、再販権付きのプライベートタイトルは、あなたが望むときに出て行くことができます。電子書籍の再販権の代金が支払われたら</w:t>
      </w:r>
    </w:p>
    <w:p>
      <w:r>
        <w:rPr>
          <w:b/>
          <w:color w:val="FF0000"/>
        </w:rPr>
        <w:t xml:space="preserve">イド303</w:t>
      </w:r>
    </w:p>
    <w:p>
      <w:r>
        <w:rPr>
          <w:b w:val="0"/>
        </w:rPr>
        <w:t xml:space="preserve">メンタルヘルスに関する若者フォーラム もう我慢できない・・・ 2013.12.14 23:50:40 孤独 もうどうしたらいいのかわからない・・・。私はうつ病で、そのための治療を受けていますが、すべてを話すことができず、まだ誰にもきちんと話すことができず、いつ話せるようになるのかわかりません。でも、もう待てない、この思いを誰かに吐き出したい......。もう何もできない 全てが無意味に感じる 無価値で役立たずだと [本文の一部を抜粋] 私の日記はうつ病のことでいっぱいです。不安発作が続いている。そして、不安になって学校の友達にそのことを話すと、必ず一人になってしまうのです。いつもちょうど私が本当に彼らの隣に友達をつかむだろうから、彼らは私を一人で残す... 私はいつも一人で、私は不安のために授業に行くことができないので、学校のトイレで泣く必要があります......ある日、親友と連絡が取れなくなったとき、私は彼が何もせずに怒ってしまったのではないかと心配になったのですが、彼の母親から、彼が自殺を図り、そのために集中治療室にいることを知りました。私の友人は、これは正常であり、時間が経つにつれて通過すると言いますが、ファック、これは約2年前から続いており、それは悪化する一方です。 私は助けを求めるが、一方で私は良くなりたくない。 私はいつも誰かに話すことが助けになると思うが、物事は私の心の中に残るだろう... ...あと、学芸員さんのところに行ったとき、大丈夫って嘘ついて、[本文の一部を削除しました]のことを話したくてもあえて話さなかったから、来週何かあったら相談に行ってもいいって言われて・・・だからまた相談に行こうと思うんだけど、できるかな、相談したいって誰に言えばいいのかな・・・どうやって話せばいいのかな・・・って。?それとも、現地で治療を受けるまで待ったほうがいいのでしょうか？?ならんかったら？[本文の一部を抜粋] しかし、私はとても疲れていて、このたわごとから抜け出すための他の方法を見つけることができません... ...Re : もう我慢できない・・・ 2013.12.15 18:30:13 MLL管理人 おい、ここに書くことにしてよかったな。 本当に悪い場所にいるようだな.長く続いたと聞いて悲しいです :( しかし、あなたが大人に対して多少心を開くことができたこと、そして今、どうやら( kö ? )セラピーコンタクトを得ているようであることは素晴らしいことです。待ち時間が苦痛なのは分かりますが、一刻も早く助けを求めることが重要でしょう !口に出して言うのは難しいし、言おうと思っていても、いざとなると言葉が出てこないこともあります。 ここに書かれているように、自分の考えを紙に書いて、その紙をキュレーターに渡すのも一つの方法かもしれませんね。大人が自分の症状の程度を知ることは、早く助けを得るためにとても重要なことなのです。また、Concern to Talkフォームを使うことに抵抗がないか、使えるかどうかも確認することができます。多くの人が報告するのに役立っているので、一見の価値ありです : http://www.mll.fi / concern-talk .キュレーターとの出会いは？誰かがアポイントメントを取ってくれたのでしょうか？例えば、「学芸員さんに会いたいのですが、予約を取ってもらえますか？" .あるいは、メモを持って学芸員室に行けばいいんです。また、キュレーターはメッセージを残せる電話番号を持っていますか？友人については、不安なときは一人になりたいと思われている可能性はないでしょうか。不安になった時に一緒にいてくれたら安心できるって言ったことないのかな。 今度出て行く時に「いやいやいやいや」って言ってくれないかな。</w:t>
      </w:r>
    </w:p>
    <w:p>
      <w:r>
        <w:rPr>
          <w:b/>
          <w:color w:val="FF0000"/>
        </w:rPr>
        <w:t xml:space="preserve">イド304</w:t>
      </w:r>
    </w:p>
    <w:p>
      <w:r>
        <w:rPr>
          <w:b w:val="0"/>
        </w:rPr>
        <w:t xml:space="preserve">フィードバックを与えること、受け取ることの難しさ Raili Parkkinen - 2014.04.27 17:12 , 批判的なフィードバックを受けるのは決していいことではありません。もし、フィードバックが横柄な態度で行われ、他人を小馬鹿にしたものであれば、それは何の役にも立たない。 その目的は、悪い印象を与えることかもしれないし、無能であることが原因かもしれない。私や他の人にとっても勉強になることです。同僚やカスタマーサービス担当者に感謝するよりも、嫌なことを言う方が簡単です。部署やその他の会議では、通常、ミスや間違った仕事のやり方が扱われます。また、そのようなことは不要である。 悪いフィードバックの与え方、受け取り方を誰もが学ぶべきである。 ミスの原因が他のところにあるかどうかは、常にわからない。受け手は、皮を厚くし、言われたことをすべて個人的な怒りとして受け止めないようにすべきです。あなたの知っている人は、悪いことがあったときにそれを知っていて、その悪口をそれほど深刻に受け止めないものです。赤の他人はその人がどんな人なのかわからない。 その人が嫌なことがあったからかもしれない。 誰かのせいにするのはちょっと意味がない。無謬の人はいない、誰でも大なり小なり間違いを犯す。フィードバックを受けた人は、嫌なことがあったり、自分の悩みを抱えていたりすることもあります。そして、どちらも相手を理解しないまま、衝突することになるのです。 時には、急いでいるために、仕事への誘導が短すぎることもあります。そして、失敗が起こり、何を言っていいのかわからなくなることもありますが、とにかく何かを言い出すのです。添付ファイルおよびリンク コメント 私が「フィードバック」という言葉を提供した場合、Googleが何を返すかを見てみました。約20秒で、1100万件のリンクを獲得した。一般的に、フィードバックは、オープン、正直、建設的であるべきです。好き」「P...うんぬん」というタイプではなく、「好き」「うんぬん」というタイプ。たまたま、私はこれまでほとんどずっと、フィードバックと向き合ってきたのです。また、最近、医療スタッフなどに対して、個人的な感情を害することなく、正直で建設的なフィードバックをするにはどうしたらよいかを考えるようになりました。フィードバックをする側は、受け手の批判能力などを知ることはできない。また、その逆もしかりである。私は、「誰にでも間違いはある」という主張が嫌いになってしまったのです。私は、この真実を謳った夏のヒット曲を聴いたばかりだ。ドジ」という言葉の厄介なところは、メディアに見られるように、何にでも適用されてしまうことだ .</w:t>
      </w:r>
    </w:p>
    <w:p>
      <w:r>
        <w:rPr>
          <w:b/>
          <w:color w:val="FF0000"/>
        </w:rPr>
        <w:t xml:space="preserve">イド305</w:t>
      </w:r>
    </w:p>
    <w:p>
      <w:r>
        <w:rPr>
          <w:b w:val="0"/>
        </w:rPr>
        <w:t xml:space="preserve">オンライン・アプリケーションとビデオで、あなたの魅力をアピールしてください。 説明会に招待されたら、電子メールでオンライン・アプリケーションのリンクをお送りします。また、応募書類を通して、あなたの良さをホストファミリーに伝え、なぜあなたがオーペアに最適なのかをアピールすることができます。オンライン応募では、あなたの保育経験やその他の職務経験、学歴、趣味や関心事、スキルなどをお聞かせください。応募時に求められる情報に加え、以下の情報をご提供ください：少なくとも3名の親族以外の推薦者、あなたの保育経験とあなたが良い人であることを証明してください。(親戚以外からの推薦状が3通以上あれば、親戚からの推薦状も可) ホストファミリーへの個人的な手紙 あなたとあなたの生活の写真 (あなたとあなたが世話をする子供たちの写真がたくさんあるのが望ましい!) 健康診断書 犯罪歴証明書 中学校卒業証書と運転免許書のコピー あなたのアプリケーションにある写真を通して、ホストファミリーはあなたをもっと知ることになります。ホストファミリーがあなたの本当の性格やライフスタイルを知ることができるように、誠実でオープンマインドな答えをしてください。必要なものをすべて返送していただき、面接を行った後、応募書類と推薦状を確認させていただきます。「オーペアのビデオで自己紹介をしましょう。私たちは、あなたが潜在的なホストファミリーに "直接 "話すことができるあなた自身の短い紹介ビデオを作ることをお勧めします。このビデオは、ご家族がオンライン・アプリケーションと一緒に、あなたやあなたの個性をよりよく理解するのに役立ちます。ご家族はオーペアビデオが大好きで、将来のオーペアを選ぶ際の最も貴重なツールの1つだと考えています。しかし、楽しくてためになるビデオは、あなたのアプリケーションを大幅に向上させ、ホストファミリーが探しているオーペアになるかもしれません。 ビデオを撮影したことがない場合でも、心配しないでください。</w:t>
      </w:r>
    </w:p>
    <w:p>
      <w:r>
        <w:rPr>
          <w:b/>
          <w:color w:val="FF0000"/>
        </w:rPr>
        <w:t xml:space="preserve">イド306</w:t>
      </w:r>
    </w:p>
    <w:p>
      <w:r>
        <w:rPr>
          <w:b w:val="0"/>
        </w:rPr>
        <w:t xml:space="preserve">新しいページを追加する アンサンブルとは、一人の主人公ではなく、複数の主人公が登場する物語のことです。テレビドラマでおなじみの「フレンデ」は6人の主人公で、「七人の侍」は群像劇で構成されている。群像劇では、登場人物に共通する問題やテーマが、複数の登場人物の視点から照らし出され、いくつかの解決策が提示される。 リンダ・アロンソンは、群像劇には支配的キャラクター、グループ外のキャラクター、裏切り者など、さまざまなキャラクターがいると考えている。 支配的キャラクターは、その行動が他のキャラクターの行動を枠にはめ、原因となり影響を与えるため主人公と類似している。アウトサイダーのキャラクターは、集団の存在や信念に挑戦する。裏切り者は支配的な人物に反抗する．例えば、同じ仕事や、誕生日、葬式、独身最後のパーティーなどの重要なイベントによって人々は団結している。 また、グループには共通の目的があり、何かがグループの結束を脅かしている。リンダ・アロンソンは、アンサンブル映画を、ミッション、リユニオン、シージという3つのカテゴリーに分類しています。 ミッションでは、人々のグループは、ミッションに、または何かを探している。同窓会では、長い時間を経て集まった人たちが集まります。籠城物語では、人々がどこかに閉じ込められ、そこから脱出しようとしています。 再現物語は通常、1時間、1日、1週間といった短い限られた時間の中で行われます。 冒頭で背景としてフレームが使用されると、視聴者は問題のイベントが再訪される瞬間を待ち始めるのです。同時に、視聴者は制限時間内にキャラクターがどのように進化していくかを見ることができ、フレームに戻ることでキャラクターの変化、そしておそらくクライマックスを見ることができます .そのため、通常、映画には1人の主人公と1つのメインプロットが存在するのに対し、アンサンブルには多くの主人公と多くのメインプロットが存在する構造になっています。キャラクターは、しばしば独自の行動や感情のプロットを持っています。アンサンブル映画は、グループが解散して終わることもあれば、グループが変化して一緒にいることもあります。</w:t>
      </w:r>
    </w:p>
    <w:p>
      <w:r>
        <w:rPr>
          <w:b/>
          <w:color w:val="FF0000"/>
        </w:rPr>
        <w:t xml:space="preserve">イド307</w:t>
      </w:r>
    </w:p>
    <w:p>
      <w:r>
        <w:rPr>
          <w:b w:val="0"/>
        </w:rPr>
        <w:t xml:space="preserve">経済の安定は中小企業にかかっている ヴァーサ大学のヴェサ・ルータマー教授は、「地域と国にとって重要な成功要因は、成長する中小企業の地位であり、この循環変動の波の中で雇用とそれによる税収のバランスを保つことだ」と、木曜日にユヴァスキュラで行われたフィンランド企業家協会主催の地方自治体経営に関するセミナーで述べました。Routamaa氏は、250人以上を雇用する大企業が1社でもあれば、ほぼすべての自治体で事足りるわけではないと指摘し、「すべての企業が必要だが、フィンランドのほとんどの自治体は中小企業に全面的に依存している」と述べた。自治体を殺すのは、自治体の合併ではなく、企業が成長センターに移動し、労働者も一緒に移動することである。フィンランドでは、企業の所有者変更が相次いでおり、ルータマー氏は自治体に対し、企業の所有者変更を支援するよう求めている。ルータマー氏によると、自治体にとって企業を閉鎖するのは高くつく。企業が自治体にもたらす税収は、自治体の税収の3分の2、あるいはそれ以上になることもあるのだから。また、企業に就職した人が1人いても、市税だけで失業者1人分の半年分の失業手当が発生します」とルータマア氏は言う。水曜日と木曜日、フィンランド起業家自治体リーダーシップセミナーがユヴァスキュラで開催され、約500人の自治体市長、自治体の意思決定者、起業家のリーダーが集まり、自治体と企業の協力関係について議論しました。 自分の自治体以外の自治体リーダーの考え、例えば自治体間の合併について聞くためにここに来ました」とAlavuu Entrepreneurs会長のJari Kortesmäkiは述べました。ハルトーラ市長のライヤ・リサネンは、セミナーで得たフィンランド各地の状況を高く評価し、また、自分の住む地域の現在の開発問題についても話し合う時間を持った。</w:t>
      </w:r>
    </w:p>
    <w:p>
      <w:r>
        <w:rPr>
          <w:b/>
          <w:color w:val="FF0000"/>
        </w:rPr>
        <w:t xml:space="preserve">イド308</w:t>
      </w:r>
    </w:p>
    <w:p>
      <w:r>
        <w:rPr>
          <w:b w:val="0"/>
        </w:rPr>
        <w:t xml:space="preserve">パリッシュフェアを新鮮にするには？私たちはよく刷新や発展について話しますが、それはミサをより新鮮に、より身近に、より魅力的にするにはどうしたらよいかという意味です。刷新や発展は、私たちが変化の方向性を望むことを伝える言葉ではありません。 先週、私は礼拝講座でトレーナーを務め、そこで経験豊かな同僚ユハニ・ホルマから、教区でのミサの新鮮さについて良い実践方法を教わりました。ユハニは、新しい年、新しい習慣というように、教会の新しい年の初めに行われるミサに思慮深い改革ができないかと提案しました。 最初のアドベントのミサは、しばしば平均より多くの人が集まります。新しい実践を導入する際には、会衆の共同体体験を高めるようなものを選ぶことをお勧めします。それは、執り成しの祈りを全員で声を合わせて行うことであったり、執り成しを行う上で、日曜日ごとに会衆の役割を強化したり、あるいは、日曜日ごとに会衆のメンバーが新しく教会に来た人を歓迎するチームであったりします。 新しい実践は、日曜日ごとに詩篇を用いることです。 個人的には、詩篇は会衆によって順番に読まれることが好きです。あなたの教区でも、聖餐式の祈りの途中で、教区民と一緒に想起の祈り S We proclaim his death .を歌ってはいかがでしょうか。私たちは、彼の復活の証人になるのです．私たちは彼の栄光の到来を待っているのです。それとも、毎週日曜日に平和の挨拶を使う時なのでしょうか？結局、ミサを新しくするのは、かなり小さな努力で済むのです。 一つずつやっていけばいいのです。コメント ( 54 ) 私の意見では、聖体であるミサは何も新しくする必要はないと思います。このままでは、会衆が主の前で本当に沈黙してしまうので、このままにしておきましょう。その中で、主の礼拝に必要なものが届けられる。これに関連して、使徒パウロが不相応な消費について書いていることを思い出すと、主の晩餐が神の意志に従って聖霊のうちに魂と肉体と霊を聖別することができるようになるのです。そして、別の機会には、参加型のイベントを開催することもできます。聖書のレッスンを行い、その後、聴衆の興味や関心のあるテーマや事柄についてディスカッションを行うことができます。この願いが一般的かどうかはわからないが、それでも正教会を懐かしむ者として、いつかルーテル教会にも、「アカシスト」が人生の中で何よりも愛するようになった神性の原理に立ち、敬意を表することができるミサがあればと思う。 私の人生の「素晴らしい瞬間」の一つは、非正教徒の私がロードスで朝7時に始まり11時まで続く「礼拝」に参加したことである。左側、つまり女性側に座った私は、司祭が歌う "the most holy "のところで "sofia "という単語以外は理解できませんでしたが、それでも最後まで跪いて祈り続けました...。では、なぜ私たちルーテルは、自分たちのミサを恥じて、曲がりなりにも変えようとするのでしょうか？正教会はそうではありませんが、彼らの教会について語るとき、必ずと言っていいほど最初に言及されるのは、美しい礼拝です。ルーテル教会の場合はどうでしょうか。ゲイ論争 女性聖職論争 イライアスに賛成だ ホーホー私はどちらかというとリベラルな人間だと思われているようだが、ある時期から「神の子羊よ......」が変更されたとき、私はこう言った。教会の中には、「リルル改革だ！」と意気込んでいる人がいますが、私は教会にも伝統を求めます。讃美歌の本まで替えに行った。</w:t>
      </w:r>
    </w:p>
    <w:p>
      <w:r>
        <w:rPr>
          <w:b/>
          <w:color w:val="FF0000"/>
        </w:rPr>
        <w:t xml:space="preserve">イド309</w:t>
      </w:r>
    </w:p>
    <w:p>
      <w:r>
        <w:rPr>
          <w:b w:val="0"/>
        </w:rPr>
        <w:t xml:space="preserve">このウェブサイトをご利用になることにより、お客様は、ソニーおよび第三者が、お客様の利便性を向上させ、お客様個人に合った広告やコンテンツを提供するために、クッキーを使用することに同意されたものとします。 詳細情報またはクッキーの設定の変更については、こちらをクリックしてください。PlayStationのGamocracyプロジェクトに参加しよう スウェーデンのゲーム開発会社The Bearded Ladies Consultingが、最新のプロジェクトに参加するために、あなたの意見が重要です。ゲームを作りたいという夢を持つ人なら誰でも、ゲーム開発の魅力に触れることができる、プレイステーションの新しいプロジェクトが2011年2月18日に始動します。PlayStation®3のダウンロードゲーム「Landit Bandit」を開発したThe Bearded Ladies Consultingは、現在新しいプロジェクトに取り組んでいます。2011年2月18日からは、リビングルームでくつろいでいるゲーム開発者全員が、最終的なゲーム内容を決定することができるようになります。毎週、新しいチャレンジがあり、例えばレベルデザイン、ゲームの主人公のアイデアなどが求められます。また、各週のベストアイデアは、facebook.com/TheBeardedLadiesで投票することができ、最も多くの票を集めたアイデアがゲームに収録されます。あなたの発明がゲームに採用されれば、あなたの名前がエンディングテキストに追加されます。もちろん、その後に続く名声や栄光だけでなく、ゲーム開発者への第一歩となる可能性もあります。テキストでも画像でも構いませんし、毎週のテーマ以外の提案も歓迎します。ただし、プレイステーションの公式フォーラムに投稿されたアイデアは、ヒゲの女性コンサルティングや他の人が使用する可能性があることを忘れないでください。だから、もしあなたがアイデアを内緒にしたいのなら、投稿する前にもう一度よく考えてみてください。</w:t>
      </w:r>
    </w:p>
    <w:p>
      <w:r>
        <w:rPr>
          <w:b/>
          <w:color w:val="FF0000"/>
        </w:rPr>
        <w:t xml:space="preserve">イド310</w:t>
      </w:r>
    </w:p>
    <w:p>
      <w:r>
        <w:rPr>
          <w:b w:val="0"/>
        </w:rPr>
        <w:t xml:space="preserve">インデックス・ウェルビーイング・デイ 6.5.ホリデーシーズンでお祭り騒ぎで活気がない中、インデックス・ウェルビーイング・デイに参加して自分の健康状態に気を配るのは良いことです !6月5日（月）16:00から、インデックス邸の庭で一緒に庭ゲームをします。雨天の場合は、邸宅内でトリビアル・パースートやその他のボードゲームをします。</w:t>
      </w:r>
    </w:p>
    <w:p>
      <w:r>
        <w:rPr>
          <w:b/>
          <w:color w:val="FF0000"/>
        </w:rPr>
        <w:t xml:space="preserve">イド311</w:t>
      </w:r>
    </w:p>
    <w:p>
      <w:r>
        <w:rPr>
          <w:b w:val="0"/>
        </w:rPr>
        <w:t xml:space="preserve">コーチングの方法 コーチングは、被保護者が自分自身と組織の目標を達成し、それ以上の成果を上げ、職業上のパフォーマンスと能力を向上させるための、思考を促す創造的なパートナーシップです。 コーチは、被保護者の目標、リソース、仕事上の課題についてより慎重に考えるようチャレンジする中立の対話者であること。コーチングの目的は、クライアント、コーチ、コーチの三者面談で合意され、コーチとともに指定されます。コーチングは、参加者がコーチングとは何かを明確に理解し、自らその企画に関わり、仕事と自分のスキルの両方を向上させたいと思うときに、最も成功するものです。そのため、グループコーチングを始める前に、参加者一人ひとりについて個別に相談します。組織にとってのメリット コーチングは、組織のミッションを個人の言葉に置き換えるのに役立ちます。 コーチングは、組織のゴールと目標が被コーチにとって何を意味するかについて、内密に話し合うものです。 すると、被コーチは組織の目標に沿って自分の能力をより発揮し、組織に対してより献身的になるのです。個人にとってのメリット 目的意識を持ち、自分の貢献の全体的な背景を理解することで、仕事の満足度が高まる。 コーチングは、トレーニーの問題解決と問題解決能力の向上を助ける。コーチングは、例えば、人が新しい役割に移るとき、組織が急激な変化に直面しているとき、戦略を再定義するとき、新しい（あるいはまだ漠然とした）プロジェクトを始めるときにも有効です。 コーチングの実践 コーチングは主に会話形式で行われ、フリップチャート、シンボル、機能的手法、エクササイズを使用することで補助することができます ...コーチの役割は、質問をして、コーチに新しい視点から問題の状況を考えてもらうことです。 コーチは自分の意見を述べたり、アドバイスをしたり、自分の経験を共有することもありますが、主な焦点はコーチの洞察力です。通常、コーチングの協力期間は3〜6ヶ月で、1ヶ月に2〜3回のミーティングがあります。1回のミーティングは、個人コーチングが60分、グループコーチングが90分です。</w:t>
      </w:r>
    </w:p>
    <w:p>
      <w:r>
        <w:rPr>
          <w:b/>
          <w:color w:val="FF0000"/>
        </w:rPr>
        <w:t xml:space="preserve">イド312</w:t>
      </w:r>
    </w:p>
    <w:p>
      <w:r>
        <w:rPr>
          <w:b w:val="0"/>
        </w:rPr>
        <w:t xml:space="preserve">クラスターは、文化なのか町なのかわかりませんが、小さな町に小さな人たちが集まってきました。昨日、Klustermusが街に到着しましたが、観客がオーケストラに慣れるのが遅いのがまた印象的でした。それが文化的なものかどうかはわかりませんが、私は音楽そのものを非難しているかもしれません。Klustermusは、夏にラウマで開催される小規模なフェスティバルで、入場料は無料です。時には他の都市に広がることもある .最初にステージに上がったのは、Njet 。このバンドを初めて聴きましたが、感動はありませんでした。 クールな曲ですが、何かが足りないような気がしました。 ほとんどが、曲の後に繰り返される愚かなジングルだと思いました。 新しいものも、古いものも、その間のものさえもありません。最前列で数人が踊っていたが、他の列はなかった。2番目に登場したのはAcid Elephant。このバンド名はすぐに忘れられてしまうが、このバンド全体の良さはそれだけではないように思えた。大げさでなく、他にもいいものがありましたよ。曲は面白かったが、私の好みからすると暗すぎる。このバンドは、ボーカルがいなくてもとてもうまくいくし、あるいは、仕事ができるボーカルを雇えばよかったんだ。Swallow The Sunについて考えるのと同じような感じです。歌い手が口を開くまでは、すべてが順調だ。私はバンドメンバーに、「Klustermusのコンセプトにはユーモアのセクションも含まれているんだね」と言いました。 私は口パクで演奏することもできないので、どのプレイヤーの技量を論じるつもりはありませんが、ドラマーが硬直してドラムを叩き、ギター兼シンガーが氷点下のようにじっと立っている姿は非常にコミカルでした。ベースは唯一、どの方向にも動かず、もしかしたら自分を出そうとしていたかもしれませんが、そんな感じはしませんでした。 何度も言いますが、自分が何者かだと思っている人を見るのは、どんなにつらいことか。バンドも同じです。もし、あなたが本当に何かでないなら、あなたは全く何かではありません。私自身がステージでイズモ・アランコを演じたらどう見えるか、考えてみてください。 とにかく誰かを怒らせるつもりはありません。 この場合、バンドが努力しなかったことを責めることはできません。彼らの音楽は、例えばもっと小さなロック・クラブでもっとうまくいったかもしれない。最後に、Crying Girlが登場した。 私は、彼らが何者であるかを知る前から聴いていた。 Crying Girlは、私のバンドであり、私の音楽だった。年経った今、このバンドは少しづつ名前を集め、今でも素晴らしい音を奏でている。観客動員数は以前より増えたが、これもおそらく、自暴自棄になった娘が母親をギグに引きずり込むからにほかならない。メインのジェフが言ったように、4人半の人が集まってくれたことに感謝します。好きなバンドを長時間スイングして歌うのは最高でした。今回は最前列でもなく、他の列もあったので . 2011 2010 InTheCity.fi は、フィンランドのナイトライフイベントを写真とブログで紹介するポータルサイトです ...InTheCity.fiから写真を削除したい場合は、 www.inthecity.fi/info をご覧ください。 掲載されているすべての素材は、InTheCity.fiの所有物です。</w:t>
      </w:r>
    </w:p>
    <w:p>
      <w:r>
        <w:rPr>
          <w:b/>
          <w:color w:val="FF0000"/>
        </w:rPr>
        <w:t xml:space="preserve">イド313</w:t>
      </w:r>
    </w:p>
    <w:p>
      <w:r>
        <w:rPr>
          <w:b w:val="0"/>
        </w:rPr>
        <w:t xml:space="preserve">[王耀（中国）] : 学校で初めて会った人。 先生、今でも教えてもらってる人。+ 王耀（中国）] : 学校で初めて出会った人。 今も教えてくれるものがある先生。[御影綾／セレス】：初恋の人．悲劇的に終わり、そして今、忘れようとしている。あやさん、さようならー。ご主人との幸せな生活!また、彼の代わりに肩書きのレンチを受け取った。 アルフレッド・F・ジョーンズ（アメリカ）】 : 役に立つ仲間で、オリオンに繁殖しているような狂人に対して同盟を組んだ。職業的に従事している、つまり。 + ♣ - 友人 - [ [ アルフレッド・F・ジョーンズ（アメリカ） ] : 役に立つ仲間、そしてオリオンで繁殖しているように見える狂人に対して同盟を形成しました。榊】：マヤを狙った雪玉を処理するのを見て、一瞬でこの上品な女性に惚れました。 よく知ると、その恋心は落ち着いて深まります。 この子は、あなたを穏やかにしてくれます。+ 榊】：マヤに向けられた雪玉を処理する姿を見て、瞬く間にこの上品な女性に恋をしてしまった。彼女のことをよく知れば知るほど、その恋心は落ち着き、深まるばかり。 この子は彼を安らかな気持ちにさせてくれる。比較的堅実に共通項を見出した。 +♦ - 多少なりとも友人 - [ [ 朝月光祐 ] ] : この男は、自分と同じくらい女に困っているようだ。比較的堅実に共通項を見出している． - [ 高町良子 ]：スポーツでは結構出番が多いし，耕介や榊とも結構つるんでいる． 幸い，今のところ蹴っていない．+ 高町亮子】：スポーツでは、かなり多くの相手とぶつかり、また、晃輔、榊ともかなり動き回る。 幸い、今のところ蹴ったことはないようだ ...[結崎ヒヨノ】：アギタの火災後の捜査で、少女の護衛をすることになる。この少女は今や、何か調べたいことがあれば最初に頼る相手であり、のんびり過ごしたい時や安くランチを済ませたい時には最後に頼る相手でもある。 + ♣ - 知人 - [ [ 結崎ヒヨノ ]：アギタの火災後の捜査で少女のボディーガードとなる。この少女は今や、何かを調べたいときには最初に頼る相手であり、のんびり過ごしたいときや安くランチを済ませたいときには最後に行く相手だ。 [ [ 鳴海 歩 ] ]：前のミッションにあなたを送り込んだ少年。とにかく、スマートで、明らかに上向きなので、この人が何か言うなら聞こうと思っています。+ ♣ - 知人 - [ [ 鳴海 歩 ] ] : 前のミッションであなたを派遣した少年。とにかく、頭がよくて、あきらかに頭がよいので、この人が何か言うなら聞いてみよう。[原田陸</w:t>
      </w:r>
    </w:p>
    <w:p>
      <w:r>
        <w:rPr>
          <w:b/>
          <w:color w:val="FF0000"/>
        </w:rPr>
        <w:t xml:space="preserve">イド314</w:t>
      </w:r>
    </w:p>
    <w:p>
      <w:r>
        <w:rPr>
          <w:b w:val="0"/>
        </w:rPr>
        <w:t xml:space="preserve">私も同じで、目覚まし時計だけでは信用できないので、寝る前に何度も携帯電話のアラームを確認しています。 それでも、なぜかよく寝てしまうのですが．いろいろなこだわりがありますが、一番ひどいのはノートでしょう。 無駄なことはすべてノートに書き留めなければならず、音楽に関することなのか、ゲームに関することなのか、映画に関することなのか、本に関することなのか、などテーマごとにノートを整理しなければなりません。 引用：ポリ不飽和人形 血液は一日に何度も私の嚢子を通過しています。私は日中、時々これを行う、すでに私は順番に私の爪を常に持っている必要があり、または一日が台無しにされています。ここでもお掃除中毒が・・・。日中どんなに部屋を散らかしても、夕方には完璧主義者の仕事になってしまう。筆箱の中のペンは濃いものから薄いものへ、ヘアケア用品はすべて並べ、マニキュアのボトルは並べ、本は積み上げ、服はきちんとたたんでいます。 私がおかしいのでしょうか......。それとも本当に脳震盪を起こしているのだろうか？私は目覚まし時計にそれほど執着していませんが（この議論の多くの人々のように）、私はちょうど私が目を覚ますたびに、私はそれが何時であるかを知っておく必要があることを思い出した。単なる習慣の場合もありますが、朝の4時であれば、起きるまでにまだ何時間眠れるか計算できるので、気が楽になることもあります。鍵、携帯電話、お金、書類」とカバンの中身をチェックする 髪を洗わずにシャワーは浴びられない シャワー中に必ず歯を磨く 「髪、顔、わき、*****」というチェックリストをシャワー中にも適用し、すべて洗ったことを確認する オーブンやコンロのチェックは少し控えめにしました、以前はとても重要でした 小さい頃は、5歩ごとに止まって靴ひもがしっかり締まっているかチェックしていたものです。また、出発前には、靴も同じようにきっちりと履くように気を配っていました。楽器の音量が数字で表示されている場合は、偶数か5で割り切れるかのどちらかでなければならない。 私はいつも、自分の髪がだいたい合っているか、もう一度指でとかして確認しなければならない。 また、週に一度はシーツを取り替えなければならない。何かの拍子にできないと、すごく緊張してちゃんと眠れないんです・・・。</w:t>
      </w:r>
    </w:p>
    <w:p>
      <w:r>
        <w:rPr>
          <w:b/>
          <w:color w:val="FF0000"/>
        </w:rPr>
        <w:t xml:space="preserve">イド315</w:t>
      </w:r>
    </w:p>
    <w:p>
      <w:r>
        <w:rPr>
          <w:b w:val="0"/>
        </w:rPr>
        <w:t xml:space="preserve">論文 : 遺伝性乳がん患者に対する遺伝子検査を拡大すべき 既知および現在使われている乳がん感受性遺伝子の検査を行った後、結果が陰性であれば、PALB2遺伝子欠損の検査を行う可能性を患者に提供すべきである。フィンランドでは、PALB2遺伝子にc.1592delTという変異が中程度に多く見られ、保因者の乳がんリスクが最大で6倍になることが知られています。BRCA1およびBRCA2遺伝子変異陰性の高リスク患者において、PALB2遺伝子欠損が最大で4.8％存在することが博士研究により明らかになった。 したがって、家族性遺伝子欠損が見つかった場合、健康な近親者に予測的遺伝子検査を提供し、必要なフォローをすることが可能である。乳がんは女性の8人に1人が罹患する最も一般的ながんであるため、新たな乳がん素因の同定や既に同定されている感受性遺伝子を臨床研究プロトコルに組み込むことは非常に重要である。乳がんの新規患者数は年間5000人弱で、絶対的にも相対的にも増加傾向にあることが確認されています 。乳がんの中には、遺伝的な素因によって発症するケースもあります。遺伝性乳がんはいくつかの遺伝子によって引き起こされますが、最もよく知られているのはBRCA1とBRCA2です。 しかし、これらすべての既知の遺伝子で説明できるのは遺伝性の症例の約3分の1に過ぎず、まだ知られていない遺伝子異常を持つ家系もあります。PALB2遺伝子に加え、ファンコニー貧血遺伝子、AATF遺伝子、MRG15遺伝子に注目しました。 ファンコニー貧血は劣性遺伝する非常に珍しい症候群で、乳がんの原因となる遺伝子を発見し、臨床に応用することを目的としています。また、ファンコニー貧血の原因遺伝子の中には、ヘテロ接合型、つまり遺伝子の1コピーにのみ欠損がある場合、乳がん感受性と関連することが知られています。この博士課程研究では、フィンランドで知られているすべてのファンコニー貧血患者の変異を調査し、乳がんおよび前立腺がん患者におけるこれらの変異の発生を比較しました。しかし、これらの遺伝子の欠陥は、調査した癌の素因にはならないことが示された。また、候補遺伝子であるAATFやMRG15も遺伝性乳がんの感受性とは関連がなかった。全体として、この博士課程研究は貴重な新情報を提供し、乳がんになりやすい遺伝的欠陥についての理解を深めるものです。医学博士であるマリア・ハーンパは、2014年6月6日にオウル大学で博士論文を発表する予定です。博士論文のタイトルは「Hereditary Predisposition to Breast Cancer - with focus on AATF , MRG15 , PALB2 , and three Fanconi anaemia genes（遺伝性医学の分野における乳がんの遺伝的傾向）」である。論文審査は、トゥルク大学病院のAnnika Auranen医師とRobert Winqvist教授が担当し、12時にオウル大学病院第4講義室で開始されます。</w:t>
      </w:r>
    </w:p>
    <w:p>
      <w:r>
        <w:rPr>
          <w:b/>
          <w:color w:val="FF0000"/>
        </w:rPr>
        <w:t xml:space="preserve">イド316</w:t>
      </w:r>
    </w:p>
    <w:p>
      <w:r>
        <w:rPr>
          <w:b w:val="0"/>
        </w:rPr>
        <w:t xml:space="preserve">サマースタイルコンテストの受賞作品が決定しました！写真の送り主には、feeluniqueの300ユーロギフト券が贈られます。受賞作品をご覧いただき、feeluniqueでエルの10%割引コードをゲットしてください !また、サマースタイルコンテストをチェックして、ストリートファッションの写真からインスピレーションを得て、あなただけのサマースタイルを作ってください。</w:t>
      </w:r>
    </w:p>
    <w:p>
      <w:r>
        <w:rPr>
          <w:b/>
          <w:color w:val="FF0000"/>
        </w:rPr>
        <w:t xml:space="preserve">イド317</w:t>
      </w:r>
    </w:p>
    <w:p>
      <w:r>
        <w:rPr>
          <w:b w:val="0"/>
        </w:rPr>
        <w:t xml:space="preserve">6月の発見 Miau !雨粒と一緒に太陽の光も点滅し、少なくとも暦の上では夏がやってきました。服は減っていくし、体は今、日焼けをする必要があるし、鼻の中の不必要な量のパッキングは - 無意味です。夏にはより少ないです。 ブラウンシルクエピル7929 SkinSpaプレミアム版Sunbathers 、今、夏の状態であなたの体を剥離し、循環の老廃物を取得する時間です。従来の角質ケア剤だけでは「最後の季節」になってしまいましたが、ブラウンの新製品でその役目を強化しました。従来の角質ケア剤を普段通り顔に塗った後、ブラウンのやさしくて効果的な角質ケアブラシで顔の角質ケアを開始します。そうですね、楽しいですし、ブラシなしよりずっと効果があるように感じます。注意点としては、バスルームの中で剥離剤が陽気に飛び回ることがあるので、シャワーで行うのがベスト。さらに嬉しい驚きは、脱毛器＋ボディスクラブブラシです。脱毛は歯医者に行くより痛いくらいで、楽しいことはないのですが。脱毛器ヘッドと交換できるボディスクラブブラシ。 ボディスクラブと一緒に、乾燥肌や古い角質を除去します。 肌の血行が良くなり、角質除去が本当に楽しい！マシンが勝手にうなり、体がかつてないほど柔らかく感じられる。夏には、ルミナスセラムから始めてみてはいかがでしょうか。 春のほこりを落とした後、セラムを手の上で数回ポンピングすると、繊細な泡で有効成分が活性化されます。軽くて効果的な美容液が、顔全体に行き渡るようになります。ルムースセラムは、白樺樹液エキス、シーバックソーンエキス、そして北欧の自然の宝と呼ばれるオート麦から抽出した強力なベータグルカンエキスを配合しています。 ベータグルカンは、肌をなめらかにし、赤みを抑えます。 また、美容オイルとして知られるアルガンオイルが肌をいたわります。 もう言いましたか、発見です!ソフィー ジラフ ベビーオイル ソフィー ジラフはすでに小さなお子さまに大人気の商品ですが、このシリーズのオーガニック製品は、大人も使えないという人はいないでしょう。ベビーオイルは、肌にうるおいを与え、栄養を補給する贅沢なオイルで、うっとりするような香りがします。しかも、すべて自然派化粧品です。ベビーオイルは、ひまわり、オリーブ、ホホバ、アプリコットカーネルなどの脂肪酸とビタミンが肌に効果的に栄養を与えます。 体に潤いを与えるだけでなく、大人も赤ちゃんもお風呂やマッサージに使うことができます。ハンザプラスト アンチカルス 2in1 ピーリングフィートは、夏のビューティルーチンに見逃せません。冬の間、隠れていた足は、ビーチの砂の中でハードなトリートメントを受けます。夏には、ハンザプラストピーリングクリームで足の角質を取り除くとよいでしょう。また、カルバミドとアーモンドオイルを配合したクリームは、効果的に肌に栄養を与え、超柔らかい肌に仕上げることができます。夏のフットハンターの必需品ですYSL ベビードール キッス＆ブラッシュ 前出のアイテムで、夏の日差しを受け止めるボディを作る必要があります。夏、日焼けした肌にはあまりメイクは必要ない。軽いチークとおいしいリップスティックがあればいい。 YSLのサマープロダクトはその両方を与えてくれる。 12色のおいしい色合い、かつてないほど長時間唇と顔にとどまる処方。 マット仕上げだが、輝きはある。 アプリケーターは最新鋭。他のブランドにも見習うべきものがあるはずだ。その上、見た目も食べられそうなほどおいしく、化粧ポーチの中でヒット商品になってしまう。</w:t>
      </w:r>
    </w:p>
    <w:p>
      <w:r>
        <w:rPr>
          <w:b/>
          <w:color w:val="FF0000"/>
        </w:rPr>
        <w:t xml:space="preserve">アイディーサンテンハチ</w:t>
      </w:r>
    </w:p>
    <w:p>
      <w:r>
        <w:rPr>
          <w:b w:val="0"/>
        </w:rPr>
        <w:t xml:space="preserve">エストニア：2010年10月31日、タリンで精神センターがフェアを開催 精神センターは2010年10月16～17日、タリン中心部近くの学校で初めてフェアを開催した。 フィンランド人の法輪功学習者を招待し、タリンとリガからも学習者が訪れた。 訪問者は法輪功の練習方法に興味を持った 法輪功練習方法はロビーと2階の教室で紹介し、練習動作に加わる機会を設けた。実践者のイベントは注目を集め、教室はメソッドに興味を持つ人でいっぱいになることもありました。後日開催される法輪功講座に多くの人が申し込んだ。学校の生徒もこのフェアの開催に参加し、法輪功の修煉方法に興味を持ちました。来年のフェアに招待されました。* クリアハーモニーの記事を印刷、配布することは自由ですが、出典を明記してください。</w:t>
      </w:r>
    </w:p>
    <w:p>
      <w:r>
        <w:rPr>
          <w:b/>
          <w:color w:val="FF0000"/>
        </w:rPr>
        <w:t xml:space="preserve">イド319</w:t>
      </w:r>
    </w:p>
    <w:p>
      <w:r>
        <w:rPr>
          <w:b w:val="0"/>
        </w:rPr>
        <w:t xml:space="preserve">元の記事からの抜粋：イスラエルは嫌な手紙を取得 - スティーブン-ホーキング博士は、ボイコットを開始｜Uusi Suomi 尊敬される物理学者、スティーブン-ホーキング博士は、イスラエルで学者のボイコットに参加することを決定しました 、ガーディアンを報告します。ホーキング博士は、イスラエルのペレス大統領が主催する会議への参加を取りやめた。ガーディアン』紙によると、ホーキング博士はペレス氏に手紙を送り、パレスチナの状況を知り、パレスチナの学者の友人からの助言もあり、会議出席に考えを改めたという。ホーキング博士の健康状態が悪いことは知られているが、退学の理由はまだ抗議されている、とガーディアンは報じている。 ホーキング博士の手紙は公開されておらず、教授自身もその決定を公にはしていない。 しかし、英国のパレスチナ大学委員会は、ホーキング博士の許可を得てその決定と根拠を報道している ...過去には、アイルランド教員組合や米国のアジア系アメリカ人研究協会などが、パレスチナ情勢をめぐってイスラエルのボイコットを表明している。 ガーディアン紙は、ペレスセミナーへの出席を表明したホーキング博士に圧力がかかったと報じている。イスラエル大統領府は、ホーキング博士の撤退についてコメントを出していない。しかし、ホーキング博士の名前は講演者リストから外されている。ホーキング博士を見れば、人間の高い知性が、東洋と西洋のように神から遠ざかっていることがよくわかる。 そして、使徒パウロがコリントの信徒への手紙の中で言った言葉の意味が、人々には理解できないのである。"神の愚かさは人よりも賢く、神の弱さは人よりも強いからです。兄弟たちよ、自分たちの召命を考えてみてください。しかし、世にとって愚かなものは、賢い者を辱めるために神が選んだのであり、世にあって弱いものは、強いものを辱めるために神が選んだのであり、世にあって卑劣で軽蔑されるものは、有であるものを無にして、神の前に肉が栄光することがないように、神が選んだのである。このような賢者の自慢は、たとえばホーキング博士のように、「神は必要ない、したがって神は存在しない」とあえて言うような、現代ではよく見受けられます。恥ずかしながら、すぐに彼の人生の完全な好転をしない限り、時間Stephenkinで妹が強制されます。 （どの人生は、彼ははるかに長い残っていないかもしれません。）哀れその世俗的に賢いが精神的に愚かな男 。と@ 10.5.2013 13:39:07 フィンランドはsalkkariレベルのセレブとして発見されました。ホーキング博士は、彼の知性と条件のために、彼らが実際にあるように@ 2013年5月10日12時55分06秒を言う勇気があります。シオニストの宣伝マシンのターゲットになることを敢えてする人が他にどれだけいるだろうか......。科学者がそうであるように、ユダヤ人とイスラエルについて明確な事実に基づいて意見を述べたに違いないのに、誤った理論や事実の支持者として非難されるのは、科学者にとって大きな苦しみであることは間違いない。彼はユダヤ人のプロパガンダに騙されてはいない。メル・ギブソンは精神病患者、マーロン・ブランドは老いぼれの烙印を押され、シガニー・ウィーバーだけが、どうやってスターになったかという質問に対して、「若い頃、ユダヤ人のボーイフレンドがたくさんいた」とだけ述べる狡猾さを持っていたのです。シオニストの宣伝マシンは、ユダヤ人がいかに平和を愛するか（殺人者）、イスラエルが地上の楽園（強制収容所）であるかというウイルスメッセージに同意する人を容赦なく潰そうとします。皇帝@ 2013.5.10 12:08:06 Jeessさんありがとうございます。</w:t>
      </w:r>
    </w:p>
    <w:p>
      <w:r>
        <w:rPr>
          <w:b/>
          <w:color w:val="FF0000"/>
        </w:rPr>
        <w:t xml:space="preserve">アイド320</w:t>
      </w:r>
    </w:p>
    <w:p>
      <w:r>
        <w:rPr>
          <w:b w:val="0"/>
        </w:rPr>
        <w:t xml:space="preserve">Nomen est omen !25.6.2010 | Toivo Loikkanen 真夏の日に行われた、予想通りではあるが退屈なサッカーの試合で、ブラジルは80分頃に交代をする。ジュリオ・バプティスタがピッチ外で交代したため、フィンランド語ではユッシかヨハネス・カスタヤが出場しました。 代役を務めたとはいえ、この日のプレーは良かったですねぇ !ヨハネス・カスタヤは、この天使のお告げにちなんで名づけられた。ヨハネの父ザカリヤは祭司として奉仕していたが、天使ガブリエルが現れ、生まれてくる子供とその名前を告げた。ゼカリヤは天使のメッセージをすぐには信じられず、子供の割礼の日に再びその声を聞くまで「無言」でした。 洗礼者ヨハネは、悔い改めを厳しく説いた人ですが、ヨハネと名付けられました。 ヨハネという名前は、「神は慈悲深い」という意味で、主張でもあり約束でもあるのです。そのような名前は、確かに名乗らなければ人を不幸にする。 洗礼者ヨハネは、威厳を持ってその名を名乗ったが、その代償は命であった。Johnは、そのバリエーションも含めて、おそらく世界で最も一般的な男性の名前の一つであろう。もうひとつ、男性の名前のルーツとして最も一般的なのは、使徒ペテロでしょう。スペイン語圏では、イエス・マリアという名前は非常に一般的で、イエスとその母である聖母マリアを思い起こさせる。また、イエスという名前は、天使が自分の名前を明らかにしたことにちなんでつけられた。ヘブライ語のJesuahは、「神は助け、神は救う」という意味です。旧約聖書ではヨシュアという名前で知られており、マリアは世界で最も一般的な女性の名前であろう。マリアについて混乱する人がいるとき、マリアという名前がキリストの母親の名前と同じだとは思わないかもしれない。マリアの母の名はアンナといい、ルターは窮地に立たされたとき、聖アンナに祈ったといわれている。洗礼式の前夜には、子供の名前の選択について両親と話し合うとよいでしょう。ある人は、名前を決めるのがいかに難しいか、洗礼式の前日に神父に子供の名前を伝えるだけだと言います。洗礼の儀式の前に、神父が名前を発表する習慣があります。この習慣は、洗礼の前に名前を明かすと子供に不運が訪れるという考え方も関係しているのだろう。これは、洗礼の際に子供の名前を登録するためで、洗礼前に子供の名前を使うことも可能であり、洗礼が「命名の儀式」ではないことを強調しているのです。Nomen est omen !名前は縁起がいい！？少なくとも名前は重要です。 私たちは名前によって知られ、神は私たちを名前で呼びます。トイヴォ・イルマリという名前は、両親が選んでくれたものです。今まであえて考えなかったのですが、少なくとも仕事では、人に希望を与えたいと常々思っています。もっと深刻なのは、「神の兜」という表現が、「神の顔」「神の背中」と同じものを指していることである。神は描かれることができなかったので、人間の特徴と結びつけられてきたのです。また、神の手や耳などの話もあります。これは比喩的な表現であり、そのように理解する必要があります。もちろん、危険なのは常に、神を人間として考え、神を徹底的に定義できると考えることです。 嫌がらせのメッセージを報告する この電子メールアドレスにコピーを送信する .Teemu K｜2010年6月25日 21:00:25 しかし、もしかしてJulioがJuliusの名前の由来なのでしょうか？Juliusのjuの部分はJupiter神からきており、juは若さを意味する言葉である。juvenとかjuniorとか。名前は、しばしばJulio César ... の形になっています。このEメールアドレスにコピーを送ってください .Toivo Loikkanen｜2010年6月25日 22:33:56 Teemu : あなたはおそらく正しいです。言語学者として、私はそれを知っている必要があります - ムカマ！ - 。JohannesならJoanとかJuanとかでしょうか．それでも名前はヨハネス・カスを指している</w:t>
      </w:r>
    </w:p>
    <w:p>
      <w:r>
        <w:rPr>
          <w:b/>
          <w:color w:val="FF0000"/>
        </w:rPr>
        <w:t xml:space="preserve">イド321</w:t>
      </w:r>
    </w:p>
    <w:p>
      <w:r>
        <w:rPr>
          <w:b w:val="0"/>
        </w:rPr>
        <w:t xml:space="preserve">ホールと景観 1年前に完成したカルフラのプールの改修工事では、ホール内のあらゆる場所に手を加えました。 機能性を高め、技術を刷新し、表面は新しい色と素材でリフレッシュされました。夏休みの補修を経て、細部を少し改良してオープン。 ちょっと意外な外観が新しく生まれ変わりました。外装クラッドには、幾何学模様のファッショナブルなグラフィックコンクリートを採用し、面白さを加え、日常から印象を高めています。新しい技術に対応するための屋根の延長は、外見上も重量がある。 大きな換気室は、建物全体のプロポーションを変える。 プールホールのような対象物は、大規模な技術設備に依存するものである。ウェットルームの換気効率やプールの水処理技術の信頼性は、ユーザーの快適性と安全性に直結しているのです。そのため、特にスポーツジムでは、すべてのエリアで室内空気環境が改善されました。プールルームは建物全体の中心であり、他の重要な要素によって補完されています。 フルレングスの窓の壁は、比類のない風景と川の渓谷に面しています。熱処理されたカナディアンウッドを張ったサウナは、光ファイバー照明で照らされ、気軽に楽しむことができ、従来のサウナとは一線を画すスタイリッシュなデザインとなっています。しかし、アークテスが考えた床レベルの演壇は、清掃の問題ですぐに撤去された。全体的にグレーの濃淡が繰り返される配色ですが、エントランスフロアの長い廊下にはくすんだグリーンの輝きがあり、カラーデザイナーのパレットの狭さを感じさせます。これは、近年の新しい公共建築のほとんどに見られることです。想像力を働かせよう更衣室のレイアウトは機能的で、外観に対する批判はひと言もない。プールの改修により、パドリングプールやリフトが設置され、利用しやすくなり、すでに高い評価を得ています。</w:t>
      </w:r>
    </w:p>
    <w:p>
      <w:r>
        <w:rPr>
          <w:b/>
          <w:color w:val="FF0000"/>
        </w:rPr>
        <w:t xml:space="preserve">イド322</w:t>
      </w:r>
    </w:p>
    <w:p>
      <w:r>
        <w:rPr>
          <w:b w:val="0"/>
        </w:rPr>
        <w:t xml:space="preserve">ニュース , 2010年8月10日 戦争は子どもたちの心に黒い雲をもたらす メンタルヘルスの問題は、世界中で何億人もの人々に影響を与えている、と世界保健機関は指摘しています。 10月10日は世界メンタルヘルス・デーです。世界保健機関（WHO）の最近の報告書「メンタルヘルスと開発」では、メンタルヘルスに問題を抱える人々の市民権が十分に実現されていないと述べられています。教育、医療、雇用、自分自身の意思決定へのアクセスが制限され、排除につながる。また、身体的・性的な暴力にさらされる可能性も高い。WHOによると、世界には1億5100万人のうつ病患者と2600万人の統合失調症患者がおり、毎年85万人近くが自殺していると言われています。したがって、メンタルヘルスケアはすべての開発戦略や計画に含まれる必要があります。童話は難民の子どもたちのトラウマを探る 特に戦争を経験した人たちの心はストレスにさらされている.心理学者のシルク・キヴィスト氏は、「Psychologists for Social Responsibility」で30年近くボランティア活動を続けています。レバノンから帰国したばかりの彼女は、この組織が地元の心理学者やファミリーセンターのためにさらなるトレーニングに資金を提供しています。フィンランドの心理学者は、難民キャンプにサドリングという方法を導入し、子どもたちのトラウマの経験を特定し、それに対処する方法を見出すことを目的としています。この旅でキヴィスト氏は、2006年に初めて絵本の読み聞かせに参加した2人の少年に出会いました。アリ・ザメルさん（10歳）は開戦時の様子をこう語る。「楽しく遊んでいたら、突然イスラエルの飛行機の音と大きな爆撃音が聞こえてきた。 怖くなって、すぐに家に逃げ帰った」。戦争は、私たちの心を覆う黒い雲だった......。"4年前のエハブ・キラニさんは、「恐怖は日に日に増し、親は子供のことを心配していたが、私は怖くなかったし、ロケットの音が聞こえると屋根に走って見に行った」と語っている。「戦争が終わり、怖がる必要がなくなっても、人々は互いに愛し合い、支え合っているのです」。「イスラエル人は自分を守るために人を撃つから臆病者だ」とエハブさんは言う。 アリさんも銃ではなく、平和を信じている。よく勉強すれば、銃ではなく、知性と理解力でイスラエル軍に勝てる」と両親は言っています。"Sirkku Kivistöは少年たちの物語に肯定的な気持ちを抱いています。"この子たちは、深刻なトラウマを持たずに生き延びてきたことが、彼らの思考から伝わってきます。平和的な解決を望んでいるのです。彼らは自爆テロにはならない。"戦争 "は人の心にどのような影響を与えるのか？" 不安障害、うつ病、集中力の欠如、言語障害などが発生します。過敏症や不安症といったトラウマの症状もよく見られます」とキヴィスト。 ネパールで進められているメンタルヘルス活動 ネパールでも、戦争によるダメージは修復されつつあります ... 続きを読む10年にわたる内戦の余波は、地域社会や家族の対立という形で現れています」と、フィンランド宣教師協会の開発コーディネーター、アヌ・ヴァサミエス＝ハッケンブルフさんは言います。精神的な問題を抱える人々は、通常、必要なケアやサポートを受けることができず、特にダリット（不可触民）や女性であれば差別される。特に遠隔地では、人々は精神的な問題の原因や症状について認識しておらず、どのように治療を受ければよいのかもわかりません」 、とVasamies-Hackenbruchは説明します。彼女によると、ネパールの精神保健活動はまだ発展途上であり、精神医学のトレーニングも行われていないとのことです。私たちは、公衆衛生部門と村の料理人やヒーラーなどのボランティアの両方に、メンタルヘルスの問題に対する意識を高めようとしています。"長年ボランティアとして活動しているSirkku Kivistöは、精神疾患の予防のためにヘルパーが長期的な支援に取り組むことを呼びかけています。</w:t>
      </w:r>
    </w:p>
    <w:p>
      <w:r>
        <w:rPr>
          <w:b/>
          <w:color w:val="FF0000"/>
        </w:rPr>
        <w:t xml:space="preserve">アイディーサンニジュウサン</w:t>
      </w:r>
    </w:p>
    <w:p>
      <w:r>
        <w:rPr>
          <w:b w:val="0"/>
        </w:rPr>
        <w:t xml:space="preserve">HiPark Residence ★★★★ Online reservations 海沿いの大通りや旧市街に徒歩圏内、アクロポリス・コンベンションセンターに近いスタイリッシュなデザインホテル。 コートダジュール空港までは車ですぐ（約15分）。3泊 361 € 1.4.-30.11. 延泊 : 35-60 € /人 直行便 料金に含まれるもの : ヘルシンキ-ニースの往復航空券、航空券に記載されている税金と料金、ダブルルームの宿泊費。旅行代金は、最安値の航空券の予約区分により決定されます。この予約クラスが満席の場合、旅行代金は追加料金の対象となります。 座席数には限りがあります。ご予約はお早めに安い旅行を探しているとき、私たちは早く移動することをお勧めします、なぜなら早く予約すればするほど安くなります。特に、旅行日程に余裕がない場合や、人気のホリデーシーズンや祝祭日の場合、出発間際に待つことは危険です。空席状況や価格は日々変動します。旅行先の都市で行われるイベント、フェア、フェスティバル、スポーツイベントなどは、フライトやホテルの価格を上昇させます。 オフピーク期や平日のフライトを選ぶようにしましょう。日曜日のフライトが最も高価であることがよくあります。また、乗り継ぎ便を比較することで、旅行代金を驚くほど節約することができます。ご出発の数ヶ月前から半年前までにご予約いただくと、最もお安くご旅行をお楽しみいただけます。</w:t>
      </w:r>
    </w:p>
    <w:p>
      <w:r>
        <w:rPr>
          <w:b/>
          <w:color w:val="FF0000"/>
        </w:rPr>
        <w:t xml:space="preserve">イド324</w:t>
      </w:r>
    </w:p>
    <w:p>
      <w:r>
        <w:rPr>
          <w:b w:val="0"/>
        </w:rPr>
        <w:t xml:space="preserve">市民が自治体活動に参加する機会を新たに設けることや、自治体の財政赤字の補填義務の厳格化などが提案されています。特に、これらの改革は、自治体法の全体的な改革に含まれるものです。この改革は、ワーキンググループによって準備され、5月8日（木）にHenna Virkkunen運輸・地方自治大臣に政府案が提出されました ...各省庁は、自治体の業務や義務を軽減するための提案を財務省に提出した.2013年9月30日までに、運輸通信省、農林省、内務省、社会保健省、財務省、雇用・経済省、教育・文化省、...Rotia services 公開日：2013年9月11日 Rotia services この動画では、移動障がい者であるリーヴィさんの生活を取り上げ、彼女の住まいと生活におけるサービス付き住宅の役割について探っています。出演：ペッカ・ヘイッキネン、レイラ・カルトゥネン ...ヴィ ...このビデオは、移動に不自由のあるリービさんの生活を覗き見し、彼女の住居と生活を整理するサービス住宅の重要性を探ったものです。このビデオは、Invalidiliitto's Rotia palveluihinプロジェクトの枠組みで制作されたものです。自治体の環境変化や競争入札がもたらす課題の中で、重度障害者のための個性的で質の高いサービス付き住宅の実現を支援することを目的としています。このプロジェクトは、地方自治体の調達やサービス住宅の契約監視において、障害者ユーザーや団体の役割、参加、パートナーシップを強化することを目的としています。プロジェクトの詳細はこちら： www.invalidiliitto.fi/rotia-projekti</w:t>
      </w:r>
    </w:p>
    <w:p>
      <w:r>
        <w:rPr>
          <w:b/>
          <w:color w:val="FF0000"/>
        </w:rPr>
        <w:t xml:space="preserve">イド325</w:t>
      </w:r>
    </w:p>
    <w:p>
      <w:r>
        <w:rPr>
          <w:b w:val="0"/>
        </w:rPr>
        <w:t xml:space="preserve">土木工事、道路工事、水力工事及びその他の工事の合計又は下請け ( 45200000-9 ) II.1.7 世界貿易機関（WTO）の政府調達に関する協定の対象となる契約である Yes II.1.8 契約がロットに細分化されている No II.1.9 異なるオプションを受け入れる No II.2 契約量又は範囲 II.2.1 契約量又は範囲 構造物の詳細設計及び品質施工原則による建設を含むSTである.II.このプロジェクトは、高速道路の2.8kmを改良し、1つのインターチェンジとランプを建設するものです。このほか、3.0kmの道路、4.3kmの軽便鉄道、2.5kmの道路、騒音防止などの道路整備が行われる予定です。付加価値税を除く見積額又は価格帯： EUR 11 500 000 II.2.2. 追加調達の可能性のある契約 いいえ II.3. 契約の期間又は履行期間 期間 24ヶ月（契約締結日から） セクション III：法律、経済、財政及び技術仕様 III.1 契約に関する諸条件 III.1.III.1.2 主な財務および支払い条件、および／または関連する規定への言及 有限会社、有限パートナーシップ、公開会社、公的または自治体の事業またはこれらの事業体のコンソーシアム III.2 参加の条件 III.2.1 経済事業者の個人的状況、専門家登録または商業登録の会員に関する要件を含む 要件への適合性を評価するための情報および手続き : 申請書には以下の書類を提出しなければなりません : 1 ) 会社が設立された国の専門家登録または商業登録を受けた証明書（フィンランドでは商業登録証明書） .この証明書は、参加／入札要請の受領期限において3ヶ月以上経過していないこと。 2 ）申請者がコンソーシアムの場合は、コンソーシアム形成の意思表示書。 III.2..2 財務・経済状況 要求事項への適合性を評価するための情報と手続き：参加要請書とともに、以下の書類を提出しなければなりません。 1a ) 会社と提出された下請け業者が、法律で定められたすべての税金を支払い、予測納税者登録、雇用者登録、VAT支払者登録に登録されていることを証する公的機関による証明書または宣誓供述書 .1b ) 事業者及び下請け予定者が法定社会保険料を完納した旨の公的機関による証明書又は宣誓書 1c ) 事業者及び下請け予定者が法定年金料を完納した旨の証明書 1d ) 候補者又は下請け予定者に未納税金又は社会保険料がある場合、前述の証明書又は宣誓書を提出しなければならない。候補者または下請け予定者に未納税金または社会保険料がある場合、1aおよび1bの代わりに、納税証明書、納税・拠出に関する合意書、関係当局発行の合意書遵守状況報告書を提出する必要があります。 候補者または下請け予定者に法定年金保険料の未払いがある場合、1cの代わりに、年金保険料債務証明書、拠出支払いに関する合意書、関係年金機関発行の合意書遵守状況報告書を提出する必要があります。2 ) 企業の信用力に関する銀行またはその他の信用機関からの声明 1 ) 企業とその下請け業者は、法律で定められたすべての税金、法定社会保険料、法定年金保険料を支払い、税引前企業登録、雇用者登録、VAT支払い者登録に登録されていなければならない。ただし、契約主体は、未納税額や寄付金の総量が少ない候補者、または過去に税金や寄付金を支払ったことのある候補者を受け入れる権利を留保します。</w:t>
      </w:r>
    </w:p>
    <w:p>
      <w:r>
        <w:rPr>
          <w:b/>
          <w:color w:val="FF0000"/>
        </w:rPr>
        <w:t xml:space="preserve">ID 326</w:t>
      </w:r>
    </w:p>
    <w:p>
      <w:r>
        <w:rPr>
          <w:b w:val="0"/>
        </w:rPr>
        <w:t xml:space="preserve">私自身、Hakaniemi IdealFitに行ったことがありますが、とても気に入りました...スタッフは親切で、さらにこのジムにはイケメンも来ています...そのうちの一人（Janne S. ）がジムでパーソナルトレーナーとして働いています！（笑また、体操、スピニング、ボディポンプ、ヨガなどの様々な。 65引用：オリジナル投稿者ヘナ：Ruoholahtiウェルネスフリーウェイトエリアがどこかに移動していることをかなり退屈なんだ。ただ、その面では、ダンベル、ベンチ、ビームを使ったトレーニングを行うのが一番でした。以前は定期的にジムでトレーニングしていたのですが、その後やめてしまいました。今、私は毎日30分から1時間の良い汗をかく運動+ジョギング、スキー/ボードの上に行うようにしています。私はもっとするエネルギーを持っていない...私は怠惰なのだろうか...ログ87フェイス：私は今私の職場のジムにいないときメガヘルツ（SASE）に行く、私はその近くに住んでいるからです。メガヘルツの更衣室はルオホラハティより狭いのが大きなマイナス。私は先週、方法によって、最終的にBosu-tunninをテストし、私は体操教室が笑顔にとてもハード置くとき、それは初めてだったと思います。 私の必死のスイング少なくとも不安定Bosu上に鏡で見て回かなり面白かったです.楽しくて効果的 !Motivusはいいですが、ひどくフル常に、体操に取得することは困難であり、ロッカールームでは、裸のお尻が別の裸のお尻をヒットしないことをかわす必要があります。転職して、一番近いジムはPitäjänmäki（Valimo駅の隣）のFinnbodyです。 新しく、設備がとても良く、人も少ないので、毎回フィットしています。 近くに住んでいる方は、お勧めしますミックスジムでありながら。女性用のジムをお探しなら、狭いStockaジムよりもKampin Motivusの方がおすすめです。若い頃からミックスジムに通っていて、ジムには男性も女性もいることに慣れました。女性だけのジムで運動したいとも思わない。ジムに男女がいると、なぜか落ち着くんですよね。これはあくまで私の意見です。 Kaapoをログアウトして、転職しました。一番近いジムはPitäjänmäki（Valimo駅の隣）Finnbodyです。 新しく、本当に良い設備で、人も少なく、毎回フィットしています。 もし近くに住んでいるなら、お勧めです!ミックスジムでありながら。春に仕事の関係で立ち寄ったのですが、ちゃんとしたお店のようでした。このトピックが出たので、私は助けることができる誰かがここにあるかどうかを尋ねる必要があります...私は運動時に問題があるため、例えば私は私の太ももの上部に腹筋を行うべきである回転の後、（股関節屈筋？）足が痛くて悲鳴を上げているのに、腹筋が全然効かない・・・最初のトレーニングがハードすぎたのか、それとも腹筋の位置が悪いのか、漕いだり足を天井に向けて上げるのが一番痛い原因なのに・・・それともストレッチが不十分なのか・・・・・。??誰もまだ私を助けることができなかった、私はあなたを信じて、フォーラムのメンバー!</w:t>
      </w:r>
    </w:p>
    <w:p>
      <w:r>
        <w:rPr>
          <w:b/>
          <w:color w:val="FF0000"/>
        </w:rPr>
        <w:t xml:space="preserve">アイディーサンじゅうなな</w:t>
      </w:r>
    </w:p>
    <w:p>
      <w:r>
        <w:rPr>
          <w:b w:val="0"/>
        </w:rPr>
        <w:t xml:space="preserve">ウシマー島中部は、コンパクトで個性的な地域が色とりどりのモザイクのように広がっています。 そのため、地域や自治体のアイデンティティが花開くのです。イメージのレベルでは、アーバン・フィンランドとヴィレッジ・フィンランドが出会うリングロードが最も重要な接点となる。環状道路の両側は確かに鏡のように互いを映し出し、それぞれの次元の特異性についての考え方が明確になる。 研究チームはすでにセントラル・ウーシマの都市集積へのダイビングを開始している。人々が目を合わせたり、自動車が歩行者に「先に行け」と手招きしたりするのは、人の流れが匿名の塊ではないことを示す、思いやりのある観察結果です。駅では、自転車がラックに固定されずに整然と並べられているのは、理解と信頼の証です。 ソーシャルメディアでは、生き生きとした参加型スピリットが湧き上がっています。ヒュヴィンカーにあるノポ村の学校は、閉鎖の危機にさらされています。学校は愛着と結束を生み出す重要な存在であり、ノッポの学校も民衆運動の力で守られているのです。ラジャマキ、ヌルミヤルヴィでは、アルティア工場の閉鎖の可能性と、地域のアイデンティティの歴史的基盤の侵食が懸念されている。 エテラ-トゥースラでは、地域のアイデンティティが、いわば危機にさらされているという推測があり、状況は混乱することになるであろう。自治体の合併など、自治体の分野だけでも混乱が起きていますが、出身地の利益の重要性について考えざるを得ません。 積極的に構築され持続可能なローカル・アイデンティティは、個人と共同体の重要な資源です。 継続性とアイデンティティという幸福の基本要素をどう考慮し支援すればよいのでしょう？優れたローカル・アイデンティティは、生きたプロセスであり、その最も重要な担い手は住民自身である。 また、対応力があり柔軟な自治体組織も重要である。</w:t>
      </w:r>
    </w:p>
    <w:p>
      <w:r>
        <w:rPr>
          <w:b/>
          <w:color w:val="FF0000"/>
        </w:rPr>
        <w:t xml:space="preserve">三二八</w:t>
      </w:r>
    </w:p>
    <w:p>
      <w:r>
        <w:rPr>
          <w:b w:val="0"/>
        </w:rPr>
        <w:t xml:space="preserve">教会の建築様式は時代とともに変化しており、長方形、バジリカ、十字架、円形、八角形などさまざまである。 昔の教会では、本堂の前に、まだ教会で洗礼を受けていない人たちが礼拝に参加するための別の場所があったそうだ。教会堂に立つと、イコノスタシス（屏風）があり、その奥に祭壇があります。祭壇の部屋の中央には、聖体の秘跡が行われる祭壇表、または聖卓があります。祭壇の左側には、犠牲のテーブルと呼ばれるもう一つのテーブルがあります。このテーブルの名前は、準備テーブルまたはプロスコミデテーブルと呼ぶ方がよいでしょう。なぜなら、このテーブルの上で何かが犠牲にされるのではなく、聖体の賜物が典礼のために準備されるのですから。聖堂の前部と聖堂は通常、他の部分の床面より数段高くなっています。 イコノスタシスの前にある演壇はソレア（Solea）と呼ばれます。ソレアの下、通常は聖堂の正面の左側か北側に、死者を悼むためのテーブルがあります。この低いテーブルには十字架とチャーチキャンドルやお香が置かれ、人々はテーブルの上で故人のために祈りを捧げます。 通常、死者のためのテーブルとソラの間には、十字架にかけられたキリストを描いた大きなカルバリの十字架が置かれています。聖堂の奥にあるテーブルでは、チャーチキャンドルを買ったり、執り成しの依頼をしたり、司祭にメッセージを伝えたり、小さなイコンを買ったりすることができます。すべての教区民のための教会には席がありませんが、唯一の通常の壁に、正教会の伝統のように1は立って会衆の共通の祈りに参加する。彼の前には祭壇とイコノスタシスがあります。彼は西洋から、世界から、礼拝の場としてすでに天の幕屋である教会堂にやってきた。 彼の前には、聖体の秘跡が行われる祭壇があるのである。さらに、教会のドームは天、神の国を表し、私たちの祈りはそこへと昇っていくからです。 これらすべての出会いの場は聖堂の前方にあり、教区民にとって教会で最も重要な場所でもあります。 聖堂と祭壇の間にはイコノスタシス、つまりイコンの壁が設置されています。そのイコンの順序は、一般的にすべての正教会で同じです。イコノスタシスの中央には、「王家の扉」と呼ばれる聖なる扉があり、礼拝の間、特定の箇所で開かれます。聖なる扉には、4人の福音史家（マタイ、マルコ、ルカ、ヨハネ）と受胎告知のイコンが描かれているのが一般的です。聖なる扉の右側には、キリストのイコンがあり、その右側には、通常、初代教会の大天使や助祭のイコンが描かれています。このイコンの右側には、通常、教会が捧げられている出来事や聖人のイコンがあります。 聖なる扉の左側には、聖母マリアのイコンがあり、このイコンの左側には、高い天使や初期の教会の助祭のイコンがあります。聖なる扉の上には、通常、聖体授与のイコンが描かれています。イコノスタシスには、いくつかの層があります。イコンは、教会のインテリアとして重要な役割を果たし、礼拝者に神の国の存在を思い起こさせる。フィンランドの正教会では、イコンが壁面に直接描かれている教会がいくつかあります。 イコンはランダムに描かれているのではなく、論理的な構造で描かれています。照明 特に古い教会では、聖堂の窓は高くて小さい。 窓の目的は、必要な量の光を教会内に取り入れることであったが、教会内</w:t>
      </w:r>
    </w:p>
    <w:p>
      <w:r>
        <w:rPr>
          <w:b/>
          <w:color w:val="FF0000"/>
        </w:rPr>
        <w:t xml:space="preserve">三二九</w:t>
      </w:r>
    </w:p>
    <w:p>
      <w:r>
        <w:rPr>
          <w:b w:val="0"/>
        </w:rPr>
        <w:t xml:space="preserve">マルタは、ジブラルタルとエジプトのアレキサンドリアの間にある唯一の基地であり、連合国にとって重要であった。この島々は、イギリスの貿易ルートの開拓に大きな役割を果たしました。マルタ諸島は、連合国に地中海中央部での軍事行動と侵略の機会を与えた。1939年10月、イギリスは地中海の海軍基地をバレッタからアレクサンドリアに移しました。封鎖は1940年6月11日に始まり、イタリア軍は初日にこの地域の3つの飛行場に142発の爆弾を投下した。イタリア空軍がこの地域の住民にほとんど影響を及ぼしていないことがイギリス軍に明らかになると、イギリス軍の援軍が着実に到着していた。イタリアが北アフリカで失敗したため、ドイツも封鎖に参加した。ドイツ空軍がイギリス空軍に迅速かつ大きな損害を与えることができたのは、マルタ島でのイギリス人パイロットの経験が少なく、ドイツ人パイロットが高度に訓練されていたからである。 ドイツは枢軸国に対する航空優勢を急速に確立していったのである。1941年4月、バルカン半島とギリシャでの戦闘のため、ドイツ空軍はマルタ島から撤退した。これがマルタの戦いで大きな役割を果たした。連合国は枢軸国に対する攻撃で成功を収めた。それを可能にしたのは、とりわけ供給の良さである。</w:t>
      </w:r>
    </w:p>
    <w:p>
      <w:r>
        <w:rPr>
          <w:b/>
          <w:color w:val="FF0000"/>
        </w:rPr>
        <w:t xml:space="preserve">イド330</w:t>
      </w:r>
    </w:p>
    <w:p>
      <w:r>
        <w:rPr>
          <w:b w:val="0"/>
        </w:rPr>
        <w:t xml:space="preserve">脂肪、炭水化物、たんぱく質の比率は？理論的には違いはないはずなのですが、私のパンはひどく膨らんでしまい、太って見えるのです。金曜日、10月23、2009で7:39 pm私はまだあなたが検索で見つけることができる "ナッティキャロットスープ "のレシピについて疑問に思っています。 私は明日の食事の提案のためにそれを試してみて、何もマークされていないとき、それは私にこの情報を与えた：カロリー：191 ckal 野菜：322グラム...エネルギー：8％がタンパク質からになりました ...食物繊維：9g 先ほど、スープの日にどうしてこんなに簡単に1キロ以上の野菜が取れるのか不思議に思っていたのですが．その後、他の食事で他の野菜も食べましたが、キログラムも食べませんでした。でも、あのスープには、なぜ8％のタンパク質が含まれているのでしょうか？4人分の仕上がりで大さじ2杯のナッツが入っているのに、1人前は全体の1/4しかない......なんてエッチな野菜スープなんでしょう。本当にそうでしょうか？今、私は炭水化物の数を見て覚えていなかったが、私はとにかくここでそれについての話の多くがあるように、私はここでこの質問を投げるだろうと思った。 ミントチョコレート 金曜日、10月23、2009で20時25それは8％のタンパク質を含むスープではありませんが、スープのエネルギーの8％はタンパク質から来ている。 これらは2つの完全に異なるものである。明らかにエネルギーのタンパク質の相対的な割合がその程度であることをスープに非常に多くの低エネルギーの野菜がある 、それ自体が多くのタンパク質がないにもかかわらず。 lulu_良い脂肪の食べる人金曜日、10月23日、2009で22時35分に。10月 2009 at 19:05 bb2 wrote : What do you think, is there a difference - when talking about proportion of carbohydrates in total diet ( not e.g. fibre / vegetable balls etc ) - it makes a difference to weight loss whether carbs come from e.g. fruit or bread ?.私は、一般的な健康と空腹のコントロールのために、砂糖がどこから来るか、どのような形であるかが重要です.トレーニングの日には、hhの量を増やすためにパンを食べることもありますが、私の場合、フルーツは使わない方がいいと思います。パンで、あなたはより簡単に脂肪を食べることができる一方で、果物でそれを行うことができますが、ええ... syksy09で土曜日、10月24、2009で00:19モイ !私の割合は、今日はあった：炭水化物：53％脂肪：29％プロット：18％平均おそらく炭水化物：45〜55％脂肪：。 17〜22％いいえ日は本当に同じです。 ジョナ土曜日、10月24、2009で18時38分金曜日、10月23、2009で18時38分。10月 2009 at 19:05 bb2 wrote : What do you think, is there a difference - when talking about the proportion of carbohydrates in total diet ( not e.g. fibre / vegetable balls etc ) - does it make a difference in terms of weight loss whether carbs come from e.g. fruit or bread ?あなたは炭水化物の割合についてどう思いますか？私自身は、果物をたくさん食べますが、パンはあまり食べず、炭水化物は主に果物から、もちろん他のものからも、例えばパスタ、しかし非常に少ないです。つまり、さまざまな食品を食べ、食物繊維の多い、できれば全粒粉のパンを選べばいいのです。形が悪いと一番良いのは、立ち上がりが非常に早いこと .Treadmill on Wednesday , March 23, 2011 at 18:53 I prefer protein .週5日、冬場はトレッドミルで1日1時間、ハイペースで運動しており、消費カロリーは470〜530kcalです。1日/週は休憩、1日/週はスローペースでエネルギーは他の人と共有することもあります。この割合での配布は誰にもお勧めしませんが、この生活リズムと私のスケジュールは手袋のようにフィットします乾杯</w:t>
      </w:r>
    </w:p>
    <w:p>
      <w:r>
        <w:rPr>
          <w:b/>
          <w:color w:val="FF0000"/>
        </w:rPr>
        <w:t xml:space="preserve">三百三十一号</w:t>
      </w:r>
    </w:p>
    <w:p>
      <w:r>
        <w:rPr>
          <w:b w:val="0"/>
        </w:rPr>
        <w:t xml:space="preserve">JOHN LEWIS JLBIUCL01についての意見 JOHN LEWIS JLBIUCL01は、平均して、非常に実用的であると評価されています。さらに、ほとんどの方が同じ意見を持っています 非常に安い 購入前に #ユーザーガイド でJOHN LEWIS JLBIUCL01 がお使いの製品に適合するかどうかを確認してください 使いやすい ユーザーからの質問 : JLBIUCL01は使いやすいですか？JOHN LEWIS JLBIUCL01の平均評価は8.75点、標準偏差は1.92点です。JOHN LEWIS JLBIUCL01が、技術的に最も優れている、品質が最も優れている、オプションが最も豊富である、などの観点から10点満点で評価しました。</w:t>
      </w:r>
    </w:p>
    <w:p>
      <w:r>
        <w:rPr>
          <w:b/>
          <w:color w:val="FF0000"/>
        </w:rPr>
        <w:t xml:space="preserve">ID 332</w:t>
      </w:r>
    </w:p>
    <w:p>
      <w:r>
        <w:rPr>
          <w:b w:val="0"/>
        </w:rPr>
        <w:t xml:space="preserve">ページ検索このブログの読み込み... 月曜日23。 9月2013 Kaari Utrio：コンパニオン IidensalmiでKelhoのチャプレンの印象的に美しい娘、mamselliリンダは商人の提唱者ポッペルのコンパニオンであるためにヘルシンキに招待されています... 。彼女の驚くべき美貌と魅力的な性格は、この内気な少女に興味を持った街の高貴な人々の注目を浴びることになる。最も有力な崇拝者は元老院議員でギリシャ神話の神々に似た貴族ヴィクトル・ワルダウ。 ポッペル商会の後継者クラース・カールソンは、都市生活の渦中で彼の従兄弟を支え、守っている。 新都の季節は、真に独創的で超富裕層のミスワルダウの到来によっても混乱し、その財産を舌打ちしてヴィクトル・ワルダウを待っているのである。この冬は、厳しい街のルールが何度も破られることになりそうです。今回ほど、本の途中で完全に振り回されることはめったにない．カーリ・ウトリオの最新の歴史小説『セウラネイティ』は、非常に遅いスタートとなったようだ 。カヤーニやユラ・サヴォの生活の描写は個人的には興味深かったのですが、1冊の小説に含まれる情報量が少し多すぎるように感じました．ユトリョは史実をよく把握しているので、最初は物語に身を投じることができなかったが、私の中の古い歴史学習者は、本の横にメモを置くことを切望していただろう。また、ロマンスは私の快適なゾーンではないので、少し懐疑的でした。そして、主人公がまったくもって愉快な美女で、彼女の周りにはハエのように崇拝者が群がっているとなれば、ロマンスは間違いなくカードに描かれるでしょうポッペル一家は温厚で愛情にあふれ、非人間的で傲慢なワルダウたちは威圧的で、とても素敵な作品でした。しかし、最も魅力的だったのは、絵に描いたような、かわいらしく、奔放なカヤーニのワルダウ嬢である。 貧しい聖職者の乙女が、町で最高の生地と最高の仕立屋によって、衣装のすべてを作られるシーンに魅了されない女性がいるだろうか。セウラネイドでは、フィンランドは20年前からロシア大公国の一部になっている。 ウトリオが本の中で描く時代像に感心する。 まだすべてが流動的なのだ。仕立屋はすでに新しい主人に順応しているが、まだスウェーデン語しか話せない。一方、ロシアはフィンランドを信用しておらず、特に同時期にポーランドで騒動が起こっている。 帝国を脅かすコレラの流行も騒動になっているが、この段階ではまだヘルシンキから見れば遠い脅威である。 あくまでも過渡期の新首都である。トゥオミオキルキオが建設され、クルーヌンハカはやや悪名高い場所となっている。 通りには新しい洒落た名前が付けられているが、市民の口には昔からある子牛のフンがまだある。貴族はその地位に誇りを持ち、ブルジョアジーにこれ以上見下したような態度を取るのを嫌がる。とはいえ、貴族を養っているのは同じブルジョアジーである。 ブルジョア革命はすでに進行中だが、泡はまだ水面下に残っている。スタートが悪かったにもかかわらず、セウラネイは、子供たちと私自身の熱と過ごした最後の週のためのかなり完璧な読書でした。 あなたが十分に病気であるときの理想的な状況：ベッドに横たわって義務のように感じるが、あなたは十分に読むために良い感じています。最初は事実が多すぎるように思えたが、ユトリョが情報とエンターテインメントを組み合わせた手腕に感心せざるを得ない。この本は、私にとって重要かつ身近な時代でありながら、多くのことを学ぶことができました。そして、自分はやっぱりロマンチストなんだなぁということも学びました。</w:t>
      </w:r>
    </w:p>
    <w:p>
      <w:r>
        <w:rPr>
          <w:b/>
          <w:color w:val="FF0000"/>
        </w:rPr>
        <w:t xml:space="preserve">三百三十三</w:t>
      </w:r>
    </w:p>
    <w:p>
      <w:r>
        <w:rPr>
          <w:b w:val="0"/>
        </w:rPr>
        <w:t xml:space="preserve">年金生活者に残る無給の仕事 Savon Sanomatは、ボランティア団体で働く若い労働者の減少を報じている。ボランティア労働者の高齢化は、社会医療組織を悩ませている。 組織によると、長期的なボランティア活動に従事しようとする若者は少なくなっている。 例えば、フィンランド赤十字のボランティア活動では、年金生活者が最大の年齢層となっている。社会と健康の包括組織SosteのディレクターJanne Juvakkaは、例えば、高齢者のための補助的なサービスに対する組織の責任を無制限に増やすことはできないと警告する。 自治体の財政が破綻し、法定業務にお金が使われると、組織にはますます多くのことが求められる。 同時にお金が動かなければ、組織は新しい業務を簡単に引き受けることはできない。ジュバッカ氏によると、高齢者支援サービスやレクリエーション、スポーツなどの分野で、組織がより大きな責任を担うことが期待されているのだという。毎年100万人近くのフィンランド人が社会・健康団体でボランティア活動に参加し、ソステ傘下の団体には3万人の有給職員と130万人の会員がいると推定される。助成金は、社会・保健機関の資金調達の約4分の1を占め、フィンランドの社会・保健サービス基金（SOST）からの助成金は年間約3億ユーロとなっています。一方、今の年金生活者は、これから20〜30年の人生を歩むわけですから、ボランタリーワークは有意義な活動であると言えます。強制することは困難です。コメント：何事も見返りを求めて、自分が得をすること、給料や見返りがあることだけを考えて助けるのは残念です。 聖書はヨハネの手紙第一で、助けについて非常に強い言葉で、実に感動的に語っています：「もし、生活の安定した人が、兄弟が不足で苦しんでいるのを見て、心を閉ざすなら、どうして神の愛がその人にとどまることができましょうか？" ( 1ヨハネ3:17 )</w:t>
      </w:r>
    </w:p>
    <w:p>
      <w:r>
        <w:rPr>
          <w:b/>
          <w:color w:val="FF0000"/>
        </w:rPr>
        <w:t xml:space="preserve">三百三十四号</w:t>
      </w:r>
    </w:p>
    <w:p>
      <w:r>
        <w:rPr>
          <w:b w:val="0"/>
        </w:rPr>
        <w:t xml:space="preserve">Tornio-Muonio River AssociationとBoundary River Commissionは、釣りを海から産卵のための川に移したいと考えています。Tornio-Muoniojokiseuraは、バルト海の来年のサケの割り当てに関する声明を要請書に添付するよう求めています。サケは河川資源であり、河川漁業の歴史があるという事実を認識する時期に来ている。本会は、海上に割り当てられた漁獲枠は廃止されなければならないと考えており、海上の漁獲枠はサケが大量に放流された時代のものであることを指摘する。 - バルト海に流れ込むサケ川を持たないデンマークが20％を超える固定漁獲シェアを得たことに、時代の精神が反映されている。 本会は、国連海洋法条約に基づき、今後サケ資源管理および漁獲は原産国に向けられることを求める。 来夏に「十分低い」割当量にするよう提案した。国際的な専門機関による提案は、到達しうる最善の妥協点である。 ・現在、海上でのサケ漁に関する決定は差別的なプロセスである。 バルト海でのサケ漁は、漁獲額が数百万ユーロであり、それを根拠に他人の人権や財産を無効にできるほどの公益性はない。 フィンランド・スウェーデン国境川委員会もEU委員会が提案するサケ漁の割り当てが高すぎるとしている。 バルト海とボスニア湾の主要流域で108000以上のサケ漁割り当てが提案されている。 ・バルト海のサケの漁獲量は、1.8倍である。 ・サケの漁獲量は、1.5倍である。欧州委員会は、国際海洋探査協議会の勧告である78,000匹のサケに依拠している。川流域委員会は、今年のトルニオン・ミュオニオン川のサケの産卵数が昨年より少ないことを指摘している--「来年2014年の産卵数が今年と同じくらいになるという確証すらあり得ない」。意見書は、サケ資源がリスクなくできるだけ早く強化されることがすべての関係者の共通の利益であり、それはプロの漁業の継続も保護することになると指摘している。 - プロの漁業は、さまざまな資源の産卵河川にできるだけ近いターゲットを絞るように開発されるべきで、それは資源別漁業の規制に貢献するだろう。</w:t>
      </w:r>
    </w:p>
    <w:p>
      <w:r>
        <w:rPr>
          <w:b/>
          <w:color w:val="FF0000"/>
        </w:rPr>
        <w:t xml:space="preserve">ID 335</w:t>
      </w:r>
    </w:p>
    <w:p>
      <w:r>
        <w:rPr>
          <w:b w:val="0"/>
        </w:rPr>
        <w:t xml:space="preserve">9月25日に行われた集中会議では、社会的企業の必要性はもちろんのこと、雇用や雇用創出に関するその他の問題についても議論されました。 起業家を代表して、会長のJussi Järventaus、Antti Neimala、Risto Nieminenという非常に権威あるレセプション委員会が参加しました。ソーシャルビジネス界からは、下馬評通り、全国失業者団体TVYの会長Lea Karjalainenとプロジェクト・コーディネーターRitva Vaure、そしてヘルシンキとヴァンターの失業者団体の代表が参加しました。Sytrimプロジェクトは、2004年11月から2007年12月にかけて行われました。欧州社会基金（ESF）の「EQUAL Community Initiative Programme」のプロジェクトで、主な責任者は北オストロボスニア州のTEセンターでした。社会的企業の成功に向けて 協力・開発パートナーシップを通じて、リサイクル分野における社会的起業の優れた効果的なモデルを模索し、パートナーのリサイクル・リユースに関するビジネスノウハウを開発・整理しています。 続きを読む...国際開発協力 SytrimはEqualプロジェクトであり、国際協力も含まれる。続きを読む ...フィンランド初の環境認証を受けた社会的企業 2006年8月、開発プロジェクトの主要目的の一つが達成されました。シトリムのパートナー5社が、体系的な環境活動の証として国際的な環境認証ISO 14001を取得したのです。プロジェクト活動の結果、2007年初めにはプロジェクトパートナーの合弁会社「Osuuskunta NetSer Suomi」が設立され、リユースと環境サービスを提供しながら全国で事業を展開しています。続きを読む ...社会的企業の発展はポジティブサプライズです。特に5月上旬の法改正以降、企業数が大幅に増加し、既存の社会的企業も急成長しています。</w:t>
      </w:r>
    </w:p>
    <w:p>
      <w:r>
        <w:rPr>
          <w:b/>
          <w:color w:val="FF0000"/>
        </w:rPr>
        <w:t xml:space="preserve">アイディーサンロク</w:t>
      </w:r>
    </w:p>
    <w:p>
      <w:r>
        <w:rPr>
          <w:b w:val="0"/>
        </w:rPr>
        <w:t xml:space="preserve">2008年10月20日（月） この数週間、私の就職活動プロジェクトに協力してくださった多くの方々を挙げることすら困難である。私はこのことについて、自分自身の友人との関係、それが自分自身に来るとき助けを求めることができないおよび/または恥ずかしさについて多くのことを考えてきました。 私はいつも何か良い、重要なもののために、いつでも私の友人のために迷惑をかけることを敢えてしている。しかし、今、私の友人たちは、最初から、これは私のプロジェクトではなく、私たちのプロジェクトであり、私たちは一緒にこの中にいるのだということを明確にしてくれたのです。そして、そのようなプロジェクトは、誰も一人ではできないし、お金さえあればできるものではないのです。友人や知人の中には、私よりずっと赤い人もいれば、とても青い人もいる。ある人は、逸話的なレベルでしか政治に興味がなく、そして主にスタンドプレーの精神で .しかし、このような人たちがここにいて、励まされ、自分の人生の何時間かを捧げて、変化を起こしているのです。彼らは私のために身を粉にして働いてくれ、私が持っている大きな温かい壁として、いつも私の側にいてくれました。 ここで何が起こるか分かりませんが、この数週間、私は身近な人たちから新しいことを学んだと思います。このような群れの喜びを経験したのは、若い頃が最後でした。今、ここで体験できてよかったと思います。というのも、これはどちらかというと、人はお互いの人生のネットワークになるように作られているという私の信念を補強するものだからです。 そして、私がムキにならないように、この数日間、住宅広告の恐ろしさについてこのブログを見て、大笑いしていました.そして、おまけに、今、誰かが最初にそれを逃した場合に備えて、前のものの代わりに偶然開いたブックマークされたwanhaポストイットのリンクを置いておこう．</w:t>
      </w:r>
    </w:p>
    <w:p>
      <w:r>
        <w:rPr>
          <w:b/>
          <w:color w:val="FF0000"/>
        </w:rPr>
        <w:t xml:space="preserve">アイディーサンゼロジュウナナ</w:t>
      </w:r>
    </w:p>
    <w:p>
      <w:r>
        <w:rPr>
          <w:b w:val="0"/>
        </w:rPr>
        <w:t xml:space="preserve">Verkkokauppa.comは売上高で不況を乗り切った Verkkokauppa.comのCEO、Samuli Seppäläは、同社の売上高に満足しているようです。昨年のVerkkokauppa.comの売上高は22％増の1億4300万ユーロで、同社によると11月は26％増、12月は28％増、今年1月は16％増と、不況を反映しない数字となっています。 同社は2009年に新しい商品分野を取り入れ、自社ブランドの携帯電話Nu：fone、ProCasterブランドのHDチューナー録画式薄型テレビ、小型家電、事務用品、テクニカルトイ等の販売を開始予定とのことです。Ruoholahtiにある店舗も拡張予定 2009年末には、ヘルシンキのRuoholahtiにある店舗も拡張する予定です。「競合のMusta Pörssi OyとDSG Nordic（Gigantti-Markantalo）がそれぞれ17%と9%の売上減となる中、市場が低迷する2008年に22%の成長を達成できて大変満足しています」。私たちは市場シェアを獲得し、2009年中にもそれを継続する予定です」と、同社のCEOであるSamuli Seppälä氏は述べています。 ∇ 広告 , 記事は下に続きます ∇ さらに、同社は2009年中にウェブサイトを刷新し、リアルタイムのライブチャットサービスによる顧客サービスの提供を開始する予定です。ピルッカラ店では、オウル店で既に発売されているUPMの紙ベースの電子値札を導入する予定です。 - 2009年も売上は堅調に推移すると思われますが、お客様は昨年より若干安い製品を購入されると思われます。2009年は15〜20％の成長を見込んでいます」と、ヘルシンキのストアマネージャー、マーカス・パティラ（Markus Pätilä）は言います。私はAntecのケースで300Wの電源を壊しましたが、保証が残っていました。不具合報告書に記入し、壊れたものを送り返したところ、古いものが入手できなくなったので、新しいより良いモデルを入手しました。 100％満足しています。 どんな不具合のことを言ってるんだ？このような場合、「このような場合、どうすればいいのか？品揃えが豊富で、たまに価格監視の店より安く買えることがある。 今後、価格水準に注意が払われれば、また、Markantaloが倒産すれば、売上は増えるだろう。フィンランド人は、結局のところ、サービスをあまり重要視していないようです。 私は、ブラック証券取引所の保証サービス手配で、サービス期間中、2台目のセットトップボックスを渡された、良い経験をしたところです。これは、eコマース・ドットコムが優れているというよりも、競合他社の不幸を物語っている。 データセンターなどは、eコマース・ドットコムには勝てないのだ。努力もしないようです。配送のパフォーマンスはe-commerce.comよりもさらに悪く、オンラインショップは本当にわかりにくく、配送時間の予測も提供されず、初歩的な注文管理さえもできません。</w:t>
      </w:r>
    </w:p>
    <w:p>
      <w:r>
        <w:rPr>
          <w:b/>
          <w:color w:val="FF0000"/>
        </w:rPr>
        <w:t xml:space="preserve">三百三十八番</w:t>
      </w:r>
    </w:p>
    <w:p>
      <w:r>
        <w:rPr>
          <w:b w:val="0"/>
        </w:rPr>
        <w:t xml:space="preserve">投稿ナビゲーション スヌーピーは、1歳半くらい、体重6～7kgの小さな雌犬です。 人が好きで、オス・メス問わず他の犬とも仲良くできる社交的な子です。スヌーピーは避妊手術を終え、現在OneVetクリニックの「ナーサリー」で他の10頭ほどの犬たちと一緒に暮らしています。だから、彼女は安全です。でも、犬小屋の喧騒から離れた自分の家を持つことは、彼女にとって良いことでしょう。スヌーピーはシャイで少し臆病なので、このタイプの犬を日常生活に適応させる経験がある方が望ましいです。 また、スヌーピーが安全に基本的な行動を練習できるような、落ち着いた先住犬がいると良いでしょう。 また、スヌーピーがまだハウスブレーキングやリードコントロールなどの家庭犬としての習慣を身につけていない場合は、根気よく教えてあげる準備をしておく必要があります。また、気まぐれで動物を引き取らないことも非常に重要です。 お問い合わせの前に、当社ウェブサイトの「犬の飼い方ガイド」と「譲渡契約書」をお読みください。</w:t>
      </w:r>
    </w:p>
    <w:p>
      <w:r>
        <w:rPr>
          <w:b/>
          <w:color w:val="FF0000"/>
        </w:rPr>
        <w:t xml:space="preserve">ID 339</w:t>
      </w:r>
    </w:p>
    <w:p>
      <w:r>
        <w:rPr>
          <w:b w:val="0"/>
        </w:rPr>
        <w:t xml:space="preserve">食品廃棄物にはコストがかかる 食品廃棄物のコストは、単身世帯で年間約100ユーロ、夫婦世帯で約150ユーロ、子どものいる家庭では年間280ユーロにものぼります。食品廃棄物とは、本来食べるのに適しているにもかかわらず、何らかの理由でゴミや有機廃棄物になってしまう食品のことです。農業・食品研究センターMTTは、食品廃棄物に関する研究を行ってきました。例えば、MTTは食品廃棄物とパッケージの選択との関連性に関するECOPAFの研究を主導しました。また、MTTは、フードチェーンにおける食品廃棄物のレベルとその削減方法を調査する研究プロジェクト「FOODSPILL」にも参加しています。フィンランドの家庭では、年間1億2000万キロから1億6000万キロの食べ物が捨てられているという調査結果があります。家庭を含めたフードチェーン全体で考えると、フィンランドでは毎年約4億キロの食品が廃棄されています。ECOPAFの調査に参加したMTTの研究者Hanna Hartikainenによると、家庭では毎年一人当たり400キロ以上の食品を持ち帰り、そのうちの23キロもの食品がゴミ箱に捨てられているそうです。この研究では、買い物の量に関連して、何が最も捨てられているのかを明らかにしました。ジャガイモ、パン、果物の10個に1個はゴミ箱行きであることがわかりました。廃棄物には、例えば果物の皮や骨は含まれない。私たちは、食べ物の最終的なコストを考えずに、例えば残飯として一部を捨ててしまうことがあります。捨てる理由はたくさんあります。捨てられる食べ物は、私たちに大きな負担をかけます。捨てられた食品は、私たちの財布に年間5億ユーロの損害を与えていると計算されています。一人暮らしの家庭で約100ユーロ、夫婦で約150ユーロ、子供のいる家庭で約280ユーロの生ゴミが発生しています。 上の写真からわかるように、生ゴミの3分の1は野菜、果物、パンです。肉類や乳製品は廃棄物の割合が少ないですが、キロ単価が高いため、廃棄物全体の約3分の1を占めています。 調査の結果、小規模世帯でも大規模世帯と同じようなサイズの包装を購入していることがわかりました。一方、単身世帯の半数以上が「小さい包装を買うと家庭の生ごみを減らせる」と感じていることから、「単身世帯に適した包装サイズをお店で扱っているか」という質問もありそうです。子供のいる家庭では、6人に1人がそう感じているに過ぎない。また、購入した食品の量や日付の古さも、食品の腐敗やそれによる食品廃棄に関係していることがわかりました。この調査では、一人当たりの食品購入量が最も多く、したがって一人当たりの食品支出が最も多い世帯が、最も食品廃棄物が多いことがわかりました . 正しいサイズの包装を買い、食品の消費量に比例した量を購入すれば、食品廃棄物を減らすことができます . 食品廃棄物を減らすためのヒントについては、以下をご覧ください http://www.saasyoda.fi/ コメント（16） Heini Nevalainen 01.08.08.2013 悲しいことですが、私自身、時々好き嫌いが出て、美味しいものを捨ててしまいます :( Maarit Talala 31.07.2013 More of these "Good News" Minttu Heiskanen 31.07.2013 :( 私はいつも買った食材を全部使うように頑張っていますが、なかなかうまくいきます :) 賞味期限と消費期限のラベルは商品が普通の匂いと味だったら意味がない ; ここでも常識があるんですね !Nina Rönnberg 2013.07.30 食品を捨てるのは残念ですが、完全に避けることはできていません。 Susanna Kin</w:t>
      </w:r>
    </w:p>
    <w:p>
      <w:r>
        <w:rPr>
          <w:b/>
          <w:color w:val="FF0000"/>
        </w:rPr>
        <w:t xml:space="preserve">ID 340</w:t>
      </w:r>
    </w:p>
    <w:p>
      <w:r>
        <w:rPr>
          <w:b w:val="0"/>
        </w:rPr>
        <w:t xml:space="preserve">家族全員を喜ばせるSpontuneousミュージカルメモリーゲームは、家族の楽しみのあなたの次のパーティーや集まりのためのライブ歌ゲームをオンにします。 リリック歌ゲームはすべての時間の素晴らしい贈り物です。 そこに多くのゲームがありますが、何も彼らのお気に入りの曲を歌うゲームのように一緒に人々をもたらすことができると彼らのメモリクロックと行をジョギングされます。今年もホリデーシーズンがやってきました。家族や友人との絆を深めるには、みんなで楽しめるゲームで時間を過ごすのが一番です。ビデオゲームボードゲームの導入以来、私たちの愛情に深刻なライバルがありませんでした。 あなたが仕事を得ることができるゲームがあります , お金を稼ぐ , 構築し、子供を持つ , しかし、彼らはあなたが本当の人々の彼らの会社とカジュアルに時間を過ごすために許可されていません .テレビゲームは、ある種の肉体的・精神的な幸福を著しく損なうものであることが示されているため .私たち家族は、同じ住居に住んでいても、それぞれが独自のエンターテイメントを楽しんでいるため、別々の生活を送っています。ゲームは単なる娯楽ではなく、人生を豊かにするものでなければなりません。 楽しみ、良い思い出を蘇らせ、新しい思い出を作る手助けをするものでなければなりません。家族全員を巻き込むべき時々、古いベストソングの歌から叙情的な何かが単純に多くの幸福を上げると、これはSPONTUNEOUS、私たちの叙情詩のボードゲームのアイデアです。ゲームの流れは、自分の手番で "調律師 "になる。曲を思い浮かべ、歌詞の中からその言葉を選び、"Hit list "を書き出す。これが "トリガーワード "です。「曲の冒頭で、時間切れになる前に、先に歌った人が勝ちとなり、追走ボードに進みます。 ただし、注意してください。時間切れになったら、Tunesmithは、曲の5つの単語を含む5単語のスターターワードを歌って、音楽の知識を示さなければなりません。最初のボードにある「スポンティニアス・チャレンジ」を完成させる競争も含めて、誰もがチューンミスになるチャンスがある。いい仲間といい音楽があれば、どんな時も楽しく過ごせます。 このゲームは、長く楽しめ、懐かしい思い出と好きな曲がリンクしています。サファリは一生の思い出になるはずです。</w:t>
      </w:r>
    </w:p>
    <w:p>
      <w:r>
        <w:rPr>
          <w:b/>
          <w:color w:val="FF0000"/>
        </w:rPr>
        <w:t xml:space="preserve">ID 341</w:t>
      </w:r>
    </w:p>
    <w:p>
      <w:r>
        <w:rPr>
          <w:b w:val="0"/>
        </w:rPr>
        <w:t xml:space="preserve">歴史 歴史 ムタラ学校は、1896年にユルヤルヴィ市町村議会で最初の男性教師が任命されたことに始まります。 議会はまた、学校のための評議員会を選出し、その任務は、新しいムタラ小学校のための宿泊施設、家具、学用品を提供することでした。理事会はキョスティラのティティネン邸にアパートを借り、学校は3年間そこにあった。最初の先生として選ばれたのは、ミナマキ市の小学校の先生、ユホ・サンデリウスさんです。現在の校舎は1899年に建てられたものです。1970年代後半に増築された。1996年秋、ムタラ校は創立100周年を迎えました。ムタラ校は2004年から2006年にかけて拡張・改修されました。現在では、同じ屋根の下に幼稚園もあるため、マルチサービスセンターと呼ぶことができます。学校には、基本的なサービスやユルヤルヴィの教区のための施設もあります。1980年代の生徒数は40名程度でしたが、1990年代に入ると生徒数が増え始め、1994-95年度にはすでに76名、2000年代に入ると80名程度になりました。生徒数の予測によると、今後数年間は生徒数は安定的に推移し、毎年15〜20名程度になると思われます。 2013-14年度のムタラの生徒数は120名です。 生徒は6つの基礎教育グループに分かれており、当校にはもう合同クラスは存在しません。</w:t>
      </w:r>
    </w:p>
    <w:p>
      <w:r>
        <w:rPr>
          <w:b/>
          <w:color w:val="FF0000"/>
        </w:rPr>
        <w:t xml:space="preserve">ID 342</w:t>
      </w:r>
    </w:p>
    <w:p>
      <w:r>
        <w:rPr>
          <w:b w:val="0"/>
        </w:rPr>
        <w:t xml:space="preserve">アーカイブ ' 文化・芸能 ' カテゴリ HUWOOO W !!!!ゴッドアリーナのスパルタカス シーズン1 エピソード4 、タイトル " マスクの下 " 、金曜日（米国太平洋時間）または土曜日（アジア）に表示されます。 だから、Crixusは、最終的に場合！？そうなることは分かっていたのですが、彼の演技を見るのはとても楽しみです。その合間に、アスールがなぜ血と砂のような存在なのかが分かってきた。この番組は、キャラクターの作り方に工夫があるのです。この... 続きを読む 多分、続編ではありません 、2つ半の "トラブル "の男性 。それは、ジョン・クライヤーだろう , 彼は今、仕事とチャーリー・シーンを持っているので , 彼は今、完全に彼の心の外にあるため。 ウォーカーショーは休止状態に入った , シーンは野生のパーティーの後に緊急訪問から回復し、おそらくリハビリに行ったが、シーンの最近のラジオインタビューでこのシーズン2半に導いた暴発で ...私はギターのテクニックを考えるとき、私は特定の結果を達成するための唯一の機械的な方法ではなく、はるかに広い概念を考える。 私たちの技術は常に変化していることを忘れないでくださいまたは現代の言葉は、アップグレードするために使用します。伝統的なギターの奏法を見てみると、それぞれが静的で遠い、非音楽的で自己完結的な奏法にアプローチしていることがわかります。音楽データ収集ツールは、レコードのジャケット画像をコピーすることがあることを認識しています。これは、それが残っているだろう良いケアと一緒に来ていない人のための最も可能性が高いです。しかし、長い間、コレクションの一部となっているものは、どうしても避けられないことがあります。顧客は良い、新鮮な探してコレクションを維持したい場合、またはあなたが販売することを選択... 続きを読む スウェーデンからのEuroMillionsは、これらの宝くじを通じて取引様々なオンラインポータルとW WWのサイトに参加することができます。ゲームはいたってシンプルでわかりやすく、初めて見る複雑さと理屈のなさに、抽選に参加した人も多かったようだ。多くのオンライン活動は、ユーザーが前に手順やゲームのルールの完全な知識を持っている必要があります... 続きを読む スキンズ英国シーズン5エピソード2 、リッチチームは、彼女が彼女の完璧な女の子を話す方法を見つけることができることを確認するためにグレースと連携しています。リッチまたは単に金属リッチ、彼女の好みのために右の極端な音楽を利用し、世界で考慮されるように彼女の適切な名前を作るために、主に若い女性、ベイ。 しかし、bromanticパロアロはRTFの完璧な女性を発見したとき、彼女は締め上げる必要があります。 続きを読む まず第一に、想定レッスンオンラインギターはあなたの良い方法を与えることができます探ります。オンラインアコースティックギターレッスンは、プライベート特別なトレーニングの先生のために支払うことに比べてより手頃な価格です。 あなたがより高度なギタリストになるまで、初心者から利用可能であるとして、低$ 40.00のためのオンライン利用可能なバッチサイズのコースがあります。また、かなりfewlessonsです、あなたは無料の学生を得ることができます... 続きを読む インターネットをクリーム何百万人がすぐに来る接続は、彼らがバランスのとれた感謝のencumbranceアクティブスケジュール、彼らは消費者が理解する多くの映画を見るために起こる日食をexcogitateます。を持つことは事実ではないので、あなたが映画のカットをオンラインで見るとき、あなたは資金を節約する。 続きを読む それはオンラインスペースが音楽ビズを獲得する前に時間の問題だった...。景気刺激策を提供した後、31,000以上の合法的なダウンロードが収集された , BBC radio co .しかし、ポイントは、デジタルディスクがテープやレコードに置き換えられているのと同じように、作られている... 続きを読む</w:t>
      </w:r>
    </w:p>
    <w:p>
      <w:r>
        <w:rPr>
          <w:b/>
          <w:color w:val="FF0000"/>
        </w:rPr>
        <w:t xml:space="preserve">ID 343</w:t>
      </w:r>
    </w:p>
    <w:p>
      <w:r>
        <w:rPr>
          <w:b w:val="0"/>
        </w:rPr>
        <w:t xml:space="preserve">多通貨アカウントとゲームに関するよくある質問 ポーカースターズでは、世界中のプレイヤーのために様々な通貨でキャッシュゲームやトーナメントを提供しています。また、同時に複数の通貨で資金を保有することも可能ですので、プレイヤーは自分の好きなように資金を管理でき、換算レートが変わって損をすることもありません。 Q. ポーカースターズはどの通貨をサポートしていますか？A. 全てのPokerStarsプレイヤーは米ドル(USD)での入出金が可能です。 また、ユーロ(EUR)、カナダドル(CAD)、英国ポンド(GBP)でもご入金いただけます。 ユーロでのキャッシュゲームやトーナメントも充実しています。 Q. 将来、私の好きな通貨を追加しますか?A. ポーカースターズは将来的に需要に応じて他の通貨のサポートを検討します。 Q. 自分のアカウントに他の通貨を追加するにはどうすればいいですか？A. お客様の国がユーロ圏にある場合（または加盟間近の場合）、またはお客様の国の通貨がカナダドルまたは英国ポンドの場合、レジに「新しい通貨を追加する」ボタンが表示されます。ボタンをクリックして、PokerStarsアカウントに新しい通貨を追加してください。それ以外の場合は、ご希望の通貨でキャッシュゲームやトーナメントに参加することで、別の通貨をアカウントに追加することができます。ポーカースターズのゲームソフトは、自動的にゲーム通貨での口座開設を提案します。アカウントに別の通貨を追加すると、キャッシャーの表示が異なる通貨オプションのタブに変わります。 キャッシャーの上部にある希望の通貨タブを選択すると、特定の通貨の詳細を表示したり、希望の通貨で入金、引き出し、送金ができます。 Q. 「初期設定通貨」とは何ですか？A. "デフォルト通貨」は、お客様が行うすべての通貨換算、入金、出金、振込の際にデフォルトで選択されます。また、ポーカースターズは、あなたが所有していない通貨で資金を受け取った場合（例えば、米ドル建てのアカウントしか持っていないが、トーナメントでユーロの賞金を獲得したり、ユーロの送金を受け取った場合）、または何らかの理由で（例えば、切断されたために）通貨を選択できなかった場合、あなたの資金はデフォルト通貨に変換します。 Q . 通貨アカウントを削除するにはどうすればよいですか?ボーナスを獲得している外貨建て口座を閉鎖する場合、ボーナスは口座閉鎖前にデフォルトの通貨に変換されますのでご注意ください。 複数回入金可能なボーナスの場合、ボーナスに対する新規入金の可能性は失われます。通貨口座は、プレイ中の資金がある場合、または口座に未清算の資金や未決済の送金がある場合は、閉じることができませんのでご注意ください。 Q .ゲームの通貨口座を持っていなくても、テーブルやトーナメントに参加することはできますか？A. アカウントを持っていない通貨でゲームに参加しようとすると、ポーカースターズのソフトウェアが、参加時にその通貨をアカウントに追加するよう提案します。ゲームで勝ったお金は、デフォルトで新しいアカウントに入金されます。 Q .ポーカースターズのコンバージョンレートはどのように計算されますか？ポーカースターズでは、資金がゲームにのみ使用され、通貨投機やその他の目的に使用されない場合、マージンは加算されません。つまり、ポーカースターズのゲームソフト内での通貨換算は、ロイターの換算レートで行われ、加算されることはありません。ポーカースターズは、対応通貨（USドル、ユーロ、英国ポンド、カナダドル）で入出金を行う場合、ロイター換算レートにマージンを加算しません。 その他の通貨での入出金の場合、ポーカースターズは1%のマージンの半分を差し引きますので、実質マージンは0.5%です。ポーカースターズがゲーム以外の目的での通貨変換を疑った場合（または疑われる理由がある場合）、変換後のレートに1％のマージンが加算されることがありますので、ご注意ください。ポーカースターズは予告なしにコンバージョンレートの計算方法を変更する権利を有します。 Q. コンバージョンレートの計算方法はどうなっていますか？</w:t>
      </w:r>
    </w:p>
    <w:p>
      <w:r>
        <w:rPr>
          <w:b/>
          <w:color w:val="FF0000"/>
        </w:rPr>
        <w:t xml:space="preserve">ID 344</w:t>
      </w:r>
    </w:p>
    <w:p>
      <w:r>
        <w:rPr>
          <w:b w:val="0"/>
        </w:rPr>
        <w:t xml:space="preserve">本当の顔 1.クルアーンとイエスの関係 イスラム教徒は、ムハンマドがクルアーンの創造者ではないと信じている。 イスラム教徒の神学者は、クルアーンの75％が旧約聖書の法律や物語から編纂されたことを否定している。 逆に、アッラーがムハンマドを霊感して言葉や命令を明らかにしたと信じることを擁護しているのだ。コーランの一文一文は、全能のアッラーの真正かつ無謬の言葉ということになる。旧約聖書（トーラー）と新約聖書（インジル）の表現方法は、コーランの表現方法とよく似ている。イスラム教徒は、クルアーンと矛盾しない部分はこの2冊をアッラーの霊感によるものとして受け入れるが、クルアーンと一致しない聖書の部分は偽造であり無効であるとする。このように、2つの啓示は互いに対立している。イスラム教はポスト・キリスト教であり、ムハンマドがキリストに関する新約聖書に接したことは歴史的事実である。彼はイエスを部分的に受け入れたが、十字架を否定した．クルアーンはイエスの処女懐胎の明確な証拠を認めているが、聖霊による懐胎は否定している。 ムハンマドはマリアの子が神の言葉だけの力で生まれたことを否定している。 イエスはイスラームでは奇跡を起こす偉大な預言者としてのみ尊重されている。盲人に視力を与え、らい病人を癒し、死者をよみがえらせた。アッラーは、イエスが肉体の死を経験することなく天に昇らせ、そこに留まらせたのです。コーランによれば、生きているイエスはイスラム教の基本教義の一部である。彼は現世と来世の両方で認められている。そこから、イスラームを信じないユダヤ教徒やキリスト教徒を裁きに来るのだ。ムハンマドはイエスを自分よりも偉大な奇跡を起こし、大きな影響力を持つ傑出した預言者であるとした。 しかし、ムハンマドがイエスを賞賛する一方で、イエスの神性を否定すること、イエスの帰還の意義、イエスの異常な死には著しい落差がある。コーランによれば、イエスは神の子ではなく、十字架につけられたのでもありません。 コーランは、ムスリムがイエスを見るための暗いガラスのようなものです。 イスラムのキリスト論は、私たちの救い主とその贖いの業を測るための、完全に誤った基準を含んでいるのです。コーランにおけるイエスの意味を見るには、神がイエスの超自然的な誕生から600年後に天使ガブリエルを送り、「神には息子がいない」と告げることはできなかったと理解しなければならない。イエス・キリストの父は、イエスが十字架にかけられ、誕生し、死んで全世界の罪を贖ったという歴史的事実を決して否定しなかったでしょう。 それは意味をなさないでしょう。 もしイスラムがムハンマドの霊感が本物だと主張するなら、その背後に別の霊、つまり神は嘘をつかないという霊がいたのです。 新約聖書にイスラムをどう見るべきかが教えられているのです。使徒ヨハネはその最初の手紙の中で、次の原則に従って私たちを指導している：イエスの神性を認めない霊はすべて反キリストである（第1ヨハネ2：18-23 ; 4：1- 6 ）。 したがって私たちは、イスラムの霊が反キリストであると認めなければならない。 イスラムはイエスについて多くを聞いたが、すべてにもかかわらず彼は神のはりつけの子、まさに救いの計画の中心を否定した。2．イスラム -共同体の絆 ムスリムはしばしば強い宗教心を持つ．イスラームは、礼拝と善行によって正義を追求し、アッラーのために自己犠牲を求める宗教である。イスラム教の歴史を通じて、無数のイスラム教徒がアラーの名を守るために「聖なる」戦争で命を落とした。 しかし、宗教的な熱意は誰も救わない。 福音書の教えでは、「子を信じる者は永遠の命を持つが、子に従わない者は命を見ることができず、神 ...."（ヨハネ3：36</w:t>
      </w:r>
    </w:p>
    <w:p>
      <w:r>
        <w:rPr>
          <w:b/>
          <w:color w:val="FF0000"/>
        </w:rPr>
        <w:t xml:space="preserve">イド345</w:t>
      </w:r>
    </w:p>
    <w:p>
      <w:r>
        <w:rPr>
          <w:b w:val="0"/>
        </w:rPr>
        <w:t xml:space="preserve">ヘルシンキ・フェスティバルのプログラムの一つであるルノクウ・フェスティバルでは、8月16日から22日まで豊富な詩のプログラムが用意されています。初日の16日には、ラシパラツィ広場の詩のマーケットで23人の詩人が最新のテキストを読み、大通りの雰囲気に包まれます。同時に、アテネウムで開催される詩の会議では、フィンランド全土からのディスカッションとレクチャー・パフォーマンスが行われます。 初日は、Bio RexのStars in the Nightクラブでクライマックスを迎えます。 このフェスティバルは、Pitsku Culture ChurchでLassi Nummiの80周年を祝うNight of the Artsのオープニングまで継続されます。詩人会議2日目は、クイスマ・コルホネン、クレス・アンダーソン、アンティ・キャスパー、ダニエラ・フローマンによるフィンランドの詩、出版、朗読の現状に関するパネルディスカッションが行われます。同日夜には、ウィンターガーデンのオリエンタルディバンで、Eero Hämeenniemi を座長として、東洋の詩とアジアの思想についての討論会が開催されます。イギリス、エストニア、ルーマニアの詩の夕べで、詩の月間の多文化性を深めます。8月18日には、3人のフィンランド人と1人のエストニア人の詩人がKuutamoklubで詩の朗読とディスカッションを行います：Tarleena Sammalkorviが司会を務めるこの番組は、Yle Radio 1で20時から生放送されます。 8月18日の午後には、Rautatientori駅のトンネル内にあるポエムストップでArja TiainenとHenrika Ringbomらの詩が聞くことができます。また、この月間では、ポエトリー・ファッションショーや、市内各地の建築、自然、歴史を巡るポエトリー・ウォークに参加することができます ... 21.8.コルヤモ・カルチュラル・ファクトリー、クオ・ヴァディス・シアター・ヤートの中庭で、ブライトンを訪れたフィンランドの詩人たちが、仲間のジョン・オドノヒューとマリア・ジャストルブスカとともに再び訪れるフィンランドと英国の詩の夕べが開催されます。</w:t>
      </w:r>
    </w:p>
    <w:p>
      <w:r>
        <w:rPr>
          <w:b/>
          <w:color w:val="FF0000"/>
        </w:rPr>
        <w:t xml:space="preserve">イド346</w:t>
      </w:r>
    </w:p>
    <w:p>
      <w:r>
        <w:rPr>
          <w:b w:val="0"/>
        </w:rPr>
        <w:t xml:space="preserve">今日のTV映画情報 : どの水虫がまた哀れな人間を殺そうとしているのか当てよう 2014.4.15 06:00 TV6では火曜日の夜に「The Reef」を上映しています。The Reefは、「実話に基づき、水中に潜む脅威を強烈な雰囲気で描いた」2010年の映画です。アンドリュー・トラアック監督によるスリラーで、船員たちが転覆してしまう。5人のうち4人は前方の島まで泳ぐことにし、1人は船に残って助けを待つことにした。やがて彼らは、ホホジロザメが自分たちを追ってきていることに気づく...。</w:t>
      </w:r>
    </w:p>
    <w:p>
      <w:r>
        <w:rPr>
          <w:b/>
          <w:color w:val="FF0000"/>
        </w:rPr>
        <w:t xml:space="preserve">イド347</w:t>
      </w:r>
    </w:p>
    <w:p>
      <w:r>
        <w:rPr>
          <w:b w:val="0"/>
        </w:rPr>
        <w:t xml:space="preserve">ここでも春を感じることができます。今ちょうど書くために来ていない。 それは、男の病気のために書くために不本意であることです。今では、より多くの彼のケアをしています。しかし、私は、時々ジョギングをしています。先週の日曜日、私も森を歩きました。同じ日の夕方、テレビで森を歩くと健康に良いと話していました。 血圧も下がると言っていたかな。 自然の中を歩くと本当に落ち着くので、本当かな。 今日はあまり日差しがありません。 気温は2、3度で、冷たい風が吹いています。 今日は朝も外に出ています。もう夕方まで明るいので、まだ外に出られそうだ。 最近食べたので、まず食べ物を消化しなければならない。野菜のグラタンなので、それほど重い料理ではなかったのですが......。皆さんも楽しいジョギングをサイマー海岸林の写真です。あなたはいくつかの良い写真を撮影している. [ quote author= " June .A " time= "02.04.2014 at 15:47 " ] 春はここにも表示されます。今は書いていませんが、書けてないのは、夫が病気で書きたくないからでしょうか。今、彼のケアのより多くを持っている。しかし、私は時々ジョギングをしています。先週の日曜日、私も森を歩きました。同じ日の夕方、テレビで森を歩くと健康に良いと話していました。 血圧も下がると言っていたかな。 自然の中を歩くと本当に落ち着くので、本当かな。 今日はあまり日差しがありません。 気温は2、3度で、冷たい風が吹いています。 今日は朝も外に出ています。もう夕方まで明るいので、まだ外に出られそうだ。 最近食べたので、まず食べ物を消化しなければならない。野菜のグラタンなので、それほど重い料理ではなかったのですが......。ジューンから連絡が来て嬉しい。サイマー湖畔で春の一日をお過ごしください。あの虎は、フィンランド湾の向こう側で子孫を残しているのだろうか。ところで、この辺りにはスズメがたくさんいるのですが、風のようにすり抜けてしまうので、写真を撮ることができないんです。私も鳥を撮ることにはこだわりがあるのですが、藪の中のスズメも撮影には応じません。 素晴らしい鳴き声です。今日は少なくとも午前中は陽射しが愉快で、道路では病みつきになりそうです。公園の池で遊ぶ氷と太陽. [ quote author= " Hannah2 " time= "03.04.2014 at 10:25 am " ]6月からの連絡もナイス。サイマー湖のほとりの美しい春の日。あの虎は、フィンランド湾の向こう側で子孫を残しているのだろうか......。ところで、この辺りにはスズメがたくさんいるのですが、風のようにすり抜けていってしまうので、写真を撮ることができません。私も鳥を撮ることにはこだわりがあるのですが、藪の中のスズメも撮影には応じません。 素晴らしい鳴き声です。今日は少なくとも午前中は陽射しが愉快で、道路では病みつきになりそうです。公園の池で遊ぶ氷と太陽 .</w:t>
      </w:r>
    </w:p>
    <w:p>
      <w:r>
        <w:rPr>
          <w:b/>
          <w:color w:val="FF0000"/>
        </w:rPr>
        <w:t xml:space="preserve">ID 348</w:t>
      </w:r>
    </w:p>
    <w:p>
      <w:r>
        <w:rPr>
          <w:b w:val="0"/>
        </w:rPr>
        <w:t xml:space="preserve">今こそ、夏車を手に入れる時だ!アイスランドの火山灰の影響で、多くの人が車でヨーロッパに向かうようです。夏の車は安いものだと1000円以下で買えるが、長期の旅行には、整備され、よく手入れされた車で行くのが得策である。まず確認すべきは、夏用車の点検です。 車の一般的な状態に加えて、夏用と冬用のタイヤ、サービスブックも確認する必要があります。 定期的に整備されている車であれば、おそらく状態は良いはずです。Tori.fiでは、簡単かつ無料で中古車を売買することができます。Tori.fiは、会員登録不要の無料サービスです。Tori.fiは、フィンランドに住むすべての人がモノやサービスを売買できるマーケットプレイスです。 広告の掲載は無料、登録不要で簡単にできます。 Tori.fiのスタッフは広告を掲載する前にすべて目を通すので、売買は安全に行えます。</w:t>
      </w:r>
    </w:p>
    <w:p>
      <w:r>
        <w:rPr>
          <w:b/>
          <w:color w:val="FF0000"/>
        </w:rPr>
        <w:t xml:space="preserve">ID 349</w:t>
      </w:r>
    </w:p>
    <w:p>
      <w:r>
        <w:rPr>
          <w:b w:val="0"/>
        </w:rPr>
        <w:t xml:space="preserve">マルメからリバプールへの航空券 マルメからリバプールへご旅行されるのですか ?マルメ - リバプール間の格安航空券をお探しならイーブッカーズでは、旅行が大好きで、誰にとってもできるだけ簡単でお得に旅行ができるようにしたいと考えています。そのため、航空券、ホテル、レンタカーをベストプライスで提供できるよう努力しています。 市場最高の検索エンジン 私たちと一緒に旅行を探すのはとても簡単です。検索エンジンに旅行の日付を入力するだけで、400以上の航空会社からその日付のマルメからリバプールへのすべてのフライトを検索できます。出発日や航空会社で検索したり、直行便だけを検索することもできます。 フライトの検索結果を見るときには、価格、旅行時間、航空会社、途中降機回数で並べ替えることができます。この方法で、お客様のご要望に応じた最適なフライトを簡単に見つけることができます。 低価格の完全な旅行パッケージ ホテルも弊社で予約すれば、簡単に多くのお金を節約することができます .多くのホテルでは、私たちを通して予約されたホテル滞在に対して、部屋のアップグレードや部屋での朝食など、素敵な特典を提供しています。ホテルは、場所、価格、星の数で検索できます。もちろん、他の宿泊客のレビューを読んで、正しい選択をすることができます。同時に会員登録やニュースレターの購読をしませんか？会員になると、新しいキャンペーンや割引コードをいち早く知ることができます。 また、会員になると、すべての旅行予約を一箇所で便利に管理できます。 たとえば、ホテルの部屋のレベルを変更したい場合、ウェブサイトから変更することができ、その情報はホテルに伝えられます。コペンハーゲン空港 ( CPH ) 空港 リバプール , GB リバプール ジョンレノン空港 ( LPL ) 価格、税金と料金 : ebookers.co.jp 価格は1日1回更新されます。料金には、手荷物料金を除くすべての税金と料金が含まれています。 払い戻し/変更/キャンセル : 航空券の変更が可能な場合、45ユーロのebookers変更手数料と税金と航空運賃の差額および航空会社変更手数料がかかります。 その他の条件 : スケジュール、料金、条件は予告なしに変更されることがあります。 席には限りがあり、すべてのフライト/曜日で料金が提供できないことも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アイディー350</w:t>
      </w:r>
    </w:p>
    <w:p>
      <w:r>
        <w:rPr>
          <w:b w:val="0"/>
        </w:rPr>
        <w:t xml:space="preserve">TATE-RAP Oy は、2005年に設立されたビルサービス建設、プロジェクト管理、監督サービスを専門とする企業です。 本社はヘルシンキの中心地カンピに、トゥルク地域事務所は近代テクノロジービジネスセンターOld Millに、タンペレ事務所はHärmäläに位置しています。TATE-RAP Ltdは、ロシア国内での事業展開のほか、サンクトペテルブルクやモスクワを中心に輸出プロジェクトも行っています。プロジェクト現場や建設現場において、クライアントや様々なプロジェクトパートナーと密接に連携しながら活動することが、同社の活動範囲です。</w:t>
      </w:r>
    </w:p>
    <w:p>
      <w:r>
        <w:rPr>
          <w:b/>
          <w:color w:val="FF0000"/>
        </w:rPr>
        <w:t xml:space="preserve">イド351</w:t>
      </w:r>
    </w:p>
    <w:p>
      <w:r>
        <w:rPr>
          <w:b w:val="0"/>
        </w:rPr>
        <w:t xml:space="preserve">水道メーターコース 2013年5月14-15日 ユヴァスキュラ 水道メーターに関連するトピック、実践経験、ベストプラクティス、技術、法律など盛りだくさん。 スピーカーは水道事業体、企業、当局の代表者です。1日目の最後には、水道の計測現場を見学。2日目の終わりには、参加者は展示会を訪問し、水管理2013イベントで講義を聞く機会があります。 登録の最終日はすでに4月11日ですが、その後、宿泊施設の枠が閉じられます。 VVYのウェブサイトまたは電子メールで登録する koulutus@vvy.fi 。ようこそ</w:t>
      </w:r>
    </w:p>
    <w:p>
      <w:r>
        <w:rPr>
          <w:b/>
          <w:color w:val="FF0000"/>
        </w:rPr>
        <w:t xml:space="preserve">三百五十二</w:t>
      </w:r>
    </w:p>
    <w:p>
      <w:r>
        <w:rPr>
          <w:b w:val="0"/>
        </w:rPr>
        <w:t xml:space="preserve">3.注文内容を変更することはできますか？ご注文後の変更・キャンセルはできません。ご注文のキャンセルができない場合は、できるだけ早く弊社カスタマーサービスまでご連絡いただき、詳しい説明をお受けください。 メールでのお問い合わせはこちら info@oriflex.fi 5.電話やFAXでの注文はできますか？オーヴォワソロオンラインショップの商品は、電話やFAXではご注文いただけません ... 6.海外からの注文は可能ですか？Auvoisaoloオンラインショップでのご注文は、フィンランド国外への配送は行っておりません。注文をまとめることはできますか？残念ながら、別々の注文を1つのパッケージにまとめることはできません。万が一、ご注文の商品を引き換えることができない場合は、できるだけ早く弊社カスタマーサービス（info@oriflex.fi 8）までご連絡ください。 注文した商品はどのくらいで届きますか？ご注文いただいた商品の納期は、約1週間です。注文した商品が届かないのですが？1週間以上経っても商品が到着しない場合は、お手数ですが弊社カスタマーサービス（info@oriflex.fi 10）までご連絡ください。 商品がラインナップから消えてしまったのですが？商品の在庫がなくなった場合は、メニューから削除されます。 商品、色、サイズが、需要の高まりにより一時的に在庫切れとなった場合は、メニューから削除されます。 11.注文した商品の交換や返品をした場合、どのように返金されるのですか？郵送で返品された場合、お客様がお支払いになった商品代金を、お客様のご希望により郵便振替または銀行口座に直接振り込みます。銀行口座への入金を希望される場合は、返送時に口座番号を忘れずにご記入ください 17.顧客データが悪用される可能性はありますか？ご注文は、各契約者の責任において行ってください。 不正使用の疑いがある場合は、直ちに当社カスタマーサービスにご連絡ください。当社カスタマーサービス番号は、( 03 ) 3357121です。 メールでのお問い合わせは、info@oriflex.fi までお願いします。</w:t>
      </w:r>
    </w:p>
    <w:p>
      <w:r>
        <w:rPr>
          <w:b/>
          <w:color w:val="FF0000"/>
        </w:rPr>
        <w:t xml:space="preserve">id 353</w:t>
      </w:r>
    </w:p>
    <w:p>
      <w:r>
        <w:rPr>
          <w:b w:val="0"/>
        </w:rPr>
        <w:t xml:space="preserve">- 朝、やっとの思いで学校に行くと、セッポが教室のドアを閉めようとしているところだった。最近、いつも数分遅刻する ・いつも遅刻する ・イライラする ・給食の残りがひどい胃の調子が悪くて、何も食べられなかった :/ - Jere と Tuomas がそこの音楽教室に来るんだ - 月曜日が月のように楽しみだ : ) 楽しめるといいな - 母国語のテストは9-、読書日記は8半、レポートは8-だった - レポートについてはちょっとイライラするけど、多分まだAを取るチャンスがあるんだと思う。私はクラスでかなり積極的で、主な焦点は試験と読書日記だと思います。 - 私はMerviとハイキングに行き、私たちの目標はダニを見つけることでした。そして、私たちはそれを発見し、よかったです :D -Idols-humour : アグネスが決勝に進出しました !彼女の歌声に涙が出そうになりました。Villeの選曲は悲惨だった。 彼が始める前から、うまくいかないとわかっていた。ネガの曲はジョルネ以外には歌えない。 華麗ではないかもしれないが、それでもだ。</w:t>
      </w:r>
    </w:p>
    <w:p>
      <w:r>
        <w:rPr>
          <w:b/>
          <w:color w:val="FF0000"/>
        </w:rPr>
        <w:t xml:space="preserve">ID 354</w:t>
      </w:r>
    </w:p>
    <w:p>
      <w:r>
        <w:rPr>
          <w:b w:val="0"/>
        </w:rPr>
        <w:t xml:space="preserve">協会の歴史 About Created 12.10.2006 13:00 Last updated 08.02.2014 13:55 Hits : 13666 Central Ostrobothnian Ornithological Society ( KPLY ) は、Ostrobothnia中央部の鳥愛好家と研究者の交流と知識を促進し、一般の人々に情報を伝えるために、1978年5月14日に設立されました。協会の領域は、南はUusikaarlepy/Oravainen国境から、北はKalajoki/H Pyhäjoki国境、東は最も遠い自治体Pyhäjärviまで、海岸からほぼ200kmの範囲に及んでいます。南部と南東部では、Perhonjokilaakson 、Lestijärvi 、HalsuaとVetelの市町村に広がっています。協会の活動には、鳥の移動モニタリング、エクスカーション、各種出版物の制作、一般向け教育・情報提供、コースやキャンプの開催、各種バードカウント、モニタリング、個別鳥類調査、バードリングなどが含まれます。鳥に関する最も重要な研究成果や情報をまとめた「オルニス・ボトニカ」を発行しています。 また、鳥に関するさまざまな環境プロジェクトに対する意見書を作成したり、鳥類調査のコンサルタントも務めています。 協会のロゴは年々変化しています。最初のロゴは、設立当初に協会を飾っていた若いグランドイーグル（大鷲）をモチーフにしています。1980年、ロゴのデザインコンペが行われ、中央オストロボスニア地方の鳥であるヒバリが野原を飛ぶ様子を表現した新しいロゴが選ばれました。 このロゴは25年以上にわたって協会を支えてきました。 2007年、協会の30周年を記念して新しいロゴコンペが行われ、ラッペーンランタ在住のアーティスト、ティナルッタ・サルモッラが優勝しました。ロゴマークには、ヒバリのシルエットが3つ想像されています。ロゴの下にあるアーチは、ヒバリの移動ルートと協会の活動を象徴しています。 飛んでいる鳥の開いた翼は、開かれた協会を象徴しています。Särmöläの作品は、協会が主催したロゴコンペティションの7作品の中から選ばれました。 選考を行った理事会によると、Särmöläの作品は、中央オストロボスニアの地方鳥であるヒバリを巧みに表現しているとのことです。ロゴも新しい現代的な力強さがあり、それは新しいロゴを使った協会の活動にも望まれます。 協会のテリトリーは、コッコラ沖に位置するタンカル野鳥局の本拠地です。鳥の移動、特に夜間の移動を監視し、鳥を鳴らし、本島と周辺の群島の鳥類の数を数え、変化を監視しています。協会の役員は、秋の定例総会で選出されます。取締役会に加え、多くの正会員がいます。鳥学会は、その派手な名前とは裏腹に、鳥とその生活環境に関心を持つ人々によって設立されました。 本会は、庭の鳥、冬の餌、渡りの監視、鳥の研究などに関する情報を提供することを目指しています。どうぞお気軽にご入会ください</w:t>
      </w:r>
    </w:p>
    <w:p>
      <w:r>
        <w:rPr>
          <w:b/>
          <w:color w:val="FF0000"/>
        </w:rPr>
        <w:t xml:space="preserve">イド355</w:t>
      </w:r>
    </w:p>
    <w:p>
      <w:r>
        <w:rPr>
          <w:b w:val="0"/>
        </w:rPr>
        <w:t xml:space="preserve">Pk-ferretsのウェブサイトへようこそ !このウェブサイトでは、協会に関する情報、フェレットやその他の関連トピックを見つけることができます。PK-Ferretieの会員になると、製品価格や展示会出展料がお得になるので、入会する価値はありますよ！（PK-Ferretieの会員になると、製品価格や展示会出展料がお得になるので、入会する価値はありますよ会員登録の方法については、Association - Membership をご覧ください。今後の予定 秋にはヘルシンキでフェレットハロウィン、フェレットデイ、ペットフェアを開催予定です。また、次回はジョッキーシェービングと歯石除去を予定しています。また、今年のハイライトである伝統的なキャピタル・ショーも開催する予定です。 他にアイデアがありましたら、メールまたはフェイスブックでご提案ください。:) SummerPikNik 2014 今年のショーはLuki Manorの中庭で開催され、エストニアのAilen Timuskaが審査を行い、60匹のフェレットを収容します . ショーの申し込みはメール : show.pkfretit@gmail.com で、イベントに関する詳しい情報は、FacebookとSummerPikNikのウェブサイトで見ることができます .現在、展示会は満席ですが、夏の一日をフェレットと一緒に過ごすことができますよ。フェレットのワクチン接種と健康状態をご確認ください。 FFF 2014 PK-Fretitも所属するフィンランドフェレット連盟は、2014年10月18日にLempäläでFFFショーを開催する予定です。詳しくはこちら キャピタル !2014 首都圏フェレット協会では、2014.11.29に国際フェレットショー「Capital !会場はまだ未定ですが、なるべく首都圏で開催する予定です。 会場の詳細については、後日改めてお知らせします !私たちのショーは、最大200フェレットとポーランドからジュリタGarus 、ウラFranczakとオルガSzeleszczukによって審査されます。 登録は2014年8月2日に開始されます。詳細はこちら : 2014年PK-ferretsと共同でfacebookにキャピタル：協会のパーティーハウスを借りよう !私たちは、素敵なサモ・パーティー・パビリオンをレンタルしています。キャノピーの大きさは5x8mなので、大人数でも十分なスペースがあります。夏にパーティーを開くなら、私たちを通して、低価格でキャノピーをレンタルすることができます。キャノピーレンタルについての詳細はこちら</w:t>
      </w:r>
    </w:p>
    <w:p>
      <w:r>
        <w:rPr>
          <w:b/>
          <w:color w:val="FF0000"/>
        </w:rPr>
        <w:t xml:space="preserve">id 356</w:t>
      </w:r>
    </w:p>
    <w:p>
      <w:r>
        <w:rPr>
          <w:b w:val="0"/>
        </w:rPr>
        <w:t xml:space="preserve">タグアーカイブ : 政治家は忙しくなる 自治体アンケートは素晴らしい資料だ !市町村の調査は、約700ページの非常に立派で慎重に作成された文書で、職員によって作成されました。 すべての議員や関心のある人々が、勇気をもってそれを読むことを望みます !何が良くて、何が問題なのか？何が素晴らしいかというと、このレポートが ... 続きを読む→こちら</w:t>
      </w:r>
    </w:p>
    <w:p>
      <w:r>
        <w:rPr>
          <w:b/>
          <w:color w:val="FF0000"/>
        </w:rPr>
        <w:t xml:space="preserve">イド357</w:t>
      </w:r>
    </w:p>
    <w:p>
      <w:r>
        <w:rPr>
          <w:b w:val="0"/>
        </w:rPr>
        <w:t xml:space="preserve">趣味で作った実験や工作で、自分や他人を喜ばせる。実装は、通常、アイデア画像に基づいているので、詳細な手順が必要な場合は、そう来るようにコメントを入れて . 2014.1.13 怒っている鳥のゴミ 私はまた、私は格子縞のキュウリのトイレと並ぶ壁紙をカバーするパターンを切り出したから、ハードウェアストアで別の新しい怒っている鳥の壁紙を見つけました。 添付ファイルと表面のために私は接着剤-水混合物を接着。 私はそう自分で言うものの、だからそれは男の子に大きなゴミになりました.</w:t>
      </w:r>
    </w:p>
    <w:p>
      <w:r>
        <w:rPr>
          <w:b/>
          <w:color w:val="FF0000"/>
        </w:rPr>
        <w:t xml:space="preserve">id 358</w:t>
      </w:r>
    </w:p>
    <w:p>
      <w:r>
        <w:rPr>
          <w:b w:val="0"/>
        </w:rPr>
        <w:t xml:space="preserve"> 先ほども言いましたが、タンペレは私にとって、長い間、フィンランドの地図上の白地でした。さらに私にとってエキゾチックだったのは、ちょうど1カ月前に初めて訪れることができたヘルバンタという郊外の街です。ヘルシンキのルオホラハティを郊外とするならば、ヘルバンタに比べれば、少し郊外であることは認めざるを得ない。ヘルバンタは、フィンランドの郊外の原型と言えるかもしれません。この純粋な発想は、おそらくどこにも実装されていないでしょう。 歴史的な観点から見れば、だからHervantaは確かに保護されるべきなのです。1970年代にフィンランドでどのような都市計画が行われていたかを、後世の人々が見て、学ぶことができるようにしなければなりません。Hervantaはまだ建設中です。少なくとも北側の端には、新しいビルが見えている。しかし、この地域内にはさらに新しい建物が配置される可能性があります。必ずしも雑木林を作る必要はないのですが、巨大な駐車場は荒涼とした雰囲気の極みです。ヘルバンタの一般的な建築ストックよりもやや低めの住宅を、道路に面したこれらの畑に数軒配置すれば、この地域が必要としている密度をもう少し高めることができるだろう。同時に、Hervantaには、ストリート・ファニチャーや、レンガ造りの建物（他に成功例がなければバー）も建てられるだろう。 Hervantaには高い家があるが、地域全体としてはあまり効率的ではないようだ。 高密度化すれば、この地域に住む人が増え、サービス水準も向上するだろう。 端からの成長はあまり好ましくない。ヘルバンタの中心部から離れた場所に住んでいる人たちは、歩いて買い物に行くより、車で行くことが多いのです。ハーバンタでは、家と家の間に緑地帯のような無駄なスペースがたくさんあるという意味でも、非効率的な事例がたくさんあります。真ん中に道路があり、その端に芝生の帯があり、その後ろに家がある。 誰もいないので、芝生は完全に無駄なスペースになっている。ヘルバンタには、たくさんの森や公園があります。しかし、誰かの窓の前に新しい家を建てることはできませんから、埋め合わせることは難しいのです。しかし、もちろん、いくら建物を建てても、ハーバンタの根本的な問題である「遠隔地であること」は解決しません。ハーバンタのような地域を「郊外」と呼ぶ発想は、いったいどこから出てきたのだろう。グリーンランドが「緑の国」と呼ばれたときと同じようなねじれた論理が背景にあるのだろう。そこからバスで市街地まで行くのはそれほど時間がかかりませんが、それでも.もし、ハーバンタに特急電車が来たら、少しは状況が改善されるかもしれませんね。残念ながら、ヘルバンタの街は数時間しか歩く時間がなかった。でも、またいつか行くでしょうから、この散漫なコメントに加えて、この地域についてもっと体系的なことを書くかもしれませんね。ヘルバンタといえば、タンペレで唯一運転手が親切な場所でしょう。 毎日何万台もの車がデュオを通過しているはずなのに、ショッピングセンターの前では歩行者を通してくれるのです。ペルトラムでは道路を渡るのに数分待たされるのに、ヘルバンナではもう止まって道路を渡らせてくれるんです。私はこれを気づいている唯一の1つであるかどうかはわからないが、私はHervannaで約30分を観察した。</w:t>
      </w:r>
    </w:p>
    <w:p>
      <w:r>
        <w:rPr>
          <w:b/>
          <w:color w:val="FF0000"/>
        </w:rPr>
        <w:t xml:space="preserve">id 359</w:t>
      </w:r>
    </w:p>
    <w:p>
      <w:r>
        <w:rPr>
          <w:b w:val="0"/>
        </w:rPr>
        <w:t xml:space="preserve">ページ そう、今のバートンは包帯の中にユニディスクを入れるのですが、これは通常のインサートにも適しています。ESTバインディングではもっと難しいのですが、少なくとも4x4ディスクと比べると、お金の臭いがする3Dシステムとは違い、何らかのアドバンテージがあります。はい、今のところ残念ながら、私のシステムでは、上部にドライバーを掘る必要があります。しかし、ウェハーに大きめの穴を開け、その穴の先にネジが来るように包帯をスライドさせることで、ネジがほぼ固まった状態になり、最小限のネジ止めで済むようになりました。スクリューを数回回すだけで、次のことができるようになるのです： a ) どんな包帯も裂ける b ) スタンスを自由に選べる（角度も距離も） c ) 雪に足を近づけて通常のスタイルで着地できる。ネット上では、円盤を二つに割って、その中にビンディングを巻き込むというプロジェクトが紹介されていますが、この（エレガントで独創的な）アイデアは、カーボンファイバーの部品を加工して、ビンディングを汚さなければなりません。 スキーのビンディングにどのようにそれを導入したのでしょうか？実は、この丈夫な包帯の下地が、スキーの滑走を可能にすると同時に、ハーフパイプの接合部を強化していることがわかりました。私は、4x4対応の格子状のツーリングベースプレートをアルミ棒で作っていて、それを長いボルトで固定した「スキービンディング」に取り付ける予定です。 同じプレートを原理的にはビンディングの下に使って、降下の補強にすることができますが、未解決問題があります。 私は、ビンディング軸をビンディング下に通して、ベースクロス用の穴部分がビンディング下に残って、降下がうまくいかないようにしているつもりですが、いかがでしょう？また、ヒンジをビンディングの前面に配置することで、ヒンジフローのビンディングファスナーを上向きに配置することも可能ですが、その場合、より重いワッシャーが必要になり、おそらくより不快なスキニングパフォーマンスが得られるでしょう。Pleiteilleはヤンキーから特定の郵便料金（フィンランドで+）と多分税関+上に税が来る。 - &amp;gt;Pekkis 、誰かがチューニングを共有していることが面白い。トワ・ヴォイレンデザインは、現在ではありませんが、5年ほど前からtohustaがトサの主流になり始め、15年前のことです。システムは1991年に開発され、事はその方法でaikalailla滞在している。私はバートンを使ったことがないのですが、リンク先のビデオにあるような、ねじ込み式のバヨネットタイプのチューニングはなかったのでしょうか？かなりの反響があったと聞いています。あなたは基本的なプラスチックバートンとスパークのクラッチを比較した場合、その火花はあまり高くはありません。 新しいシステムがあります , Karakoramとスパークエジソン+小型プロジェクト .カラコルムの問題は、角度とスタンス幅の調整が少し悪いことで、エジソン社は今、誰も試していません。 あなたのシステムの説明で私が思うネガティブなことは、数時間探しても緩んだボルトが定位置にない可能性があるということです。ボルトがねじれるだけで開くのが面白い。 いつも締めたり緩めたりしなければならないのに、ロックもかけられない。ルースツーリングプレートは、天候が厄介で、例えば-15℃、10m/sのように手袋をしたままにしたい場合、チューンナップのビットであるすべての緩い部分とバイクに少しトリッキーです。その点、バターシステムは究極にシンプルで、なかなかフリーズしないなど、開発の余地があるので、誰かがチューニングしてくれるということで、ここで親指を立てています。 それについて、どんなネガティブなことが頭に浮かんでくるかというと。</w:t>
      </w:r>
    </w:p>
    <w:p>
      <w:r>
        <w:rPr>
          <w:b/>
          <w:color w:val="FF0000"/>
        </w:rPr>
        <w:t xml:space="preserve">アイディーサンロク</w:t>
      </w:r>
    </w:p>
    <w:p>
      <w:r>
        <w:rPr>
          <w:b w:val="0"/>
        </w:rPr>
        <w:t xml:space="preserve">== 議論 == *[http://hommaforum.org/index.php/topic,6906.msg696216.html#msg696216 2009 -05-15 : キャラバン、ルーマニア大使館前でキャンプ ]。*[http://hommaforum.org/index.php/topic,6906.msg709209.html#msg709209 2009 -05-15 : 欧州連合は物乞いを禁止すべき ]。*[http://hommaforum.org/index.php/topic,11797 2009 -08-21 : IS : Tango-Amadeus : お店で人種差別を受けたことがある ]。*[http://hommaforum.org/index.php/topic,19611 2009 -12-21 : ブルガリアからの避難民雪崩 ]。*[http://hommaforum.org/index.php/topic,22048 2010-01-28 AL : 粘り強いブルガリアのロマが5回目の亡命を目指す ]。*[http://hommaforum.org/index.php/topic,6906.msg396506.html#msg396506 2010-06-09 : 海外からヘルシンキに到着したロマ人が過去最多 ]。*[http://hommaforum.org/index.php/topic,6906.msg447543.html#msg447543 2010-08-31 : フィンランド当局は数年前にロマについて警告していた ]。*[http://hommaforum.org/index.php/topic,35655 2010-10-13 : Lahden seudun sanomat : "I am not against begging " ]私は物乞いに反対しているわけではありません。*[http://hommaforum.org/index.php?topic=35803 2010-10-17 : Nelonen : Law change removes Bulgarians from asylum queue ]法改正により、ブルガリア人が亡命の列から外れる。*[http://hommaforum.org/index.php/topic,6906.msg521329.html#msg521329 2010-11-30 : Vapepa's stolen baton found broken in Gypsy camp ]ジプシーのキャンプで盗まれた警棒が発見されました。*[http://hommaforum.org/index.php/topic,38327 2010-12-01 : ロマコミュニティの住宅部門をめぐり、少数民族のためのオンブズマンが提訴 ]。*[http://hommaforum.org/index.php/topic,6906.msg591847.html#msg591847 2011-02-18: 乞食は自分の基地を持つ ]。*[http://hommaforum.org/index.php/topic,6906.msg597246.html#msg597246 2011-03-03 : Roma have their own campsite ]ロマは自分のキャンプ場を持つ。*[http://hommaforum.org/index.php/topic,6906.msg609565.html#msg609565 2011-03-15 : Roma accommodation divides Helsinki councillors ]ロマ宿泊施設はヘルシンキの議員を分裂させる。*[http://hommaforum.org/index.php/topic,46086 2011-03-24 : Loviisa community offers accommodation to Roma Roma people ]ロヴィーサのコミュニティがロマの人たちに宿泊施設を提供する。*[http://hommaforum.org/index.php/topic,46118 2011-03-24 : 欧州のロマ政策を推進するフィンランドの野望 ]。*[http://hommaforum.org/index.php/topic,6906.msg619794.html#msg619794 2011-03-25 : フィンランド人ジャーナリストによるロマの物語がEUのコンペティションで受賞 ]。*[http://hommaforum.org/index.php/topic,50064 2011-05-18 : ブルガリアのオンラインマガジンにフィンランドの広告が掲載されました ]。*[http://hommaforum.org/index.php/topic,50098 2011-05-19 : HS : " フィンランド・ローマはうまくいっている " ]。*[http://hommaforum.org/index.php/topic,51857 2011-06-15 : ヘルシンキがロマのスカートを買うために410ユーロを助成 ]。*[http://hommaforum.org/index.php/topic,56610 2011-08-26 : Roma camp children can go to school in Vantaa , Helsinki ponders ] == = Abroad == = *[http://hommaforum.org/index.php/topic,23254.msg309992.html#msg309992 2010-02-10 Sweden : Finnish womenを差別した店主に賠償の危機 ]。*[http://hommaforum.org/index.php/topic,32519 Dags för romerna att ta ansvar för själva och samhället ]ロマンチストのための日。*[http://hommaforum.org/index.php/topic,32230 スウェーデンのジプシーに関するいくつかの数字 ]。*[http://hommaforum.org/index.php/topic,32164 スウェーデン、ロマを海外に追放</w:t>
      </w:r>
    </w:p>
    <w:p>
      <w:r>
        <w:rPr>
          <w:b/>
          <w:color w:val="FF0000"/>
        </w:rPr>
        <w:t xml:space="preserve">ID 361</w:t>
      </w:r>
    </w:p>
    <w:p>
      <w:r>
        <w:rPr>
          <w:b w:val="0"/>
        </w:rPr>
        <w:t xml:space="preserve">Pause break 投稿日 : 2006年10月25日(水) 14:38 著者 jarnohihihi Pause breakは、単語検証から、おそらくbreak in a breakです。つまり、ブレークからのブレーク、あるいはブレーク以外のもの、したがってブレークからの「休暇」さえも意味する。 このようにブレークの中に潜むブレークは、最終的には1つのブレークを2つに分けるので、もはや本当にブレークからのブレークは存在しないが、2つの別々のブレーク、その間のブレークは、音楽的には従来のブレークではない。 論理学の規則に従い、ブレークのブレークは否定の否定だ。 ブレークからのブレークは複合語か?一時停止がバカバカしい．Posted on Thu Oct 26, 2006 7:56 Author Juha Kuha Simo Digipoksの質問は、自分（または他人）の主観的な経験に基づいて間を解釈する比較的伝統的な方法について話しています。しかし、Kuha .が始めた研究は、異なるアプローチに基づいています。音波は他者から反論されることが知られている .この子供だましのような方法を使ったイヤホンは、今やどこの店でも売られている。私たちは、これらの認識された事実に関する研究を開始し、当初はこれらのノートといわゆるアンチノートの相互作用をモデル化して制御する技術を開発しています。 例えば、アンチノートの手法の開発に取り組んでいます。しかし、私たちの最終的な目標は、もっと先にあります。宇宙には、聞こえる音だけでなく、もっとたくさんの音があるはずだというのが出発点です。これは、天体物理学者が、直接観測できないとはいえ、いわゆるダークマターやダークエネルギーの存在を長い間想定してきたことの直接的な帰結である.私たちの仮説は、もし暗黒物質とエネルギーが存在すると仮定するならば、いわゆる暗黒音波（従来のブラックメタルのことではありません）の存在も仮定しなければならないということです。 暗黒音波は、通常の音波やその反対である反音波とは異なる何かです。 私自身の推測では、暗黒音波には特に、負の質量があると思われます。この説によると、ブレイクは音波の塊の間にある空洞ではなく、感覚や現代の測定器の及ばない別の種類の音に過ぎないという。この点から、暗黒音波の他にまだ未確認の音の形態がない限り、休止の切れ目はありえないと主張することができる。 我々の目的は、そのような暗黒音を作り、それで暗黒音楽を録音し、それを高値で（おそらく闇市場で）販売することである。 リングの音 Posted on Mon Oct 30, 2006 0:14 Author jarnohihihi 良い半焼、もし何かの音が定義を必要とするなら、クハに 。投稿日時：2006年10月30日（月）9:23 著者：クラボラ博士（医学博士） 音は空気圧の変化である。 音は実際には約20-20000Hz（サイクル毎秒）の聴覚周波数範囲で発生する振動のみである。 物理的には、音はもちろん振動または波動である。 最も単純な振動器は理想質量とバネの組み合わせで得られる。ここで、F は力 [ N ] 、m は質量 [ kg ] 、a=ÿ=d^2y/dt^2 は質量粒子の加速度 [ m/ s^2 ] 、y は位置を表す変数 [m] です。 したがって、力は質量と加速度の積に正比例します。理想的なバネの場合、F= - KyここでKはバネの剛性、バネ定数[ N/m]、yはバネの平衡状態からのズレを表す。それとも、まだ話し中？サタン 投稿日 : 2006年10月30日(月) 13:44 著者 jarnohihihi サタンはsaivareetを停止しません 。 定義は、少なくとも一見、開始のアイデアに矛盾しています。</w:t>
      </w:r>
    </w:p>
    <w:p>
      <w:r>
        <w:rPr>
          <w:b/>
          <w:color w:val="FF0000"/>
        </w:rPr>
        <w:t xml:space="preserve">ID 362</w:t>
      </w:r>
    </w:p>
    <w:p>
      <w:r>
        <w:rPr>
          <w:b w:val="0"/>
        </w:rPr>
        <w:t xml:space="preserve">15 most annoying casino player types カジノはいい場所ですが、長い間ギャンブルをしていると、仲間のマナーが気になるものです。あまりの腹立たしさに爆発しそうになる。カジノで最も迷惑なプレイヤータイプTOP15を紹介します。マナーは性別に関係なく同じですが、ストーリー上ではすべてのプレイヤータイプを紳士と定めています。文：ユッカ・アミノフ 1.ミスター・アロガント ゲームが始まる前から他のプレイヤーを見下しているプレイヤー。 B級の小便小僧のような自信を漂わせている。彼は、歯並びの悪さ、似合わない服装、タバコの臭いがする他の選手を見て、自分の目に紙幣の跡を見るだけである。そして、傲慢さんは、次から次へと連敗していく。やがて、「ソレは運なんだ」という控えめな言葉が始まる。傲慢な目つきで、運が向いてくるのを待つ。しかし、それ以上はない。 そして、ゲームが終わったとき、傲慢氏は最高のプレーヤーが椅子に座ることを望むという、血まみれの怒りが始まるのだ。ムツタヤ氏 ムツタヤ氏は、食事のためにゲームを休むこともできないのです。隣で牛が唸っているのか、人間が唸っているのかわからないような大声で食べ物をつぶやき、その上、脂ぎった指を気持ち悪くなるようなスタイルと声で舐め、髪の毛も逆立てる。 口を開けて食べなければならないので、ムスタタ氏がマラソンランナーのように息を切らしているほど大量の食べ物をガツガツ食べなければならない。濃い鼻水を吸い込むかどうかわからないような飲み方をするのです。ケーキの上のチェリーやミートパイの上の脂っこいソーセージは、口の周りにたっぷりと脂を垂らしてトッピングします。おまけに、油まみれの指でカードやチップを触っている 3.スポーツ君 スポーツ君は今、簡単に全部の点数を自分のものにできるんですよ。テレビを撤去しても、どうにもならない。彼は携帯電話に直接情報を得るし、すべてのイベントは叫んでみんなに知らせなければならない。 みんなのお気に入りのチームでなければ、スコアを気にする人はほとんどいない。 それでも、ホッケーのすべてのゴールやシュートは「叫ぶ」価値がない。4.VIP」さん 首からVIPカードを下げて、ポーカーの最中に電話に出る。 広報の仕事をしているのだろう、だからいろいろな場面でVIPカードが出るのだろう。彼は試合の途中で電話を取るために姿を消し、他のプレーヤーは彼に対してあまりにも好意的です。彼は謝罪もせず、何事もなかったかのようにプレーを続ける。 観察者は、そのVIPカードが実は期限切れであるか、その人のものでないことに気づくかもしれない。ミスター・プア・フェミニンマン ミスター・プア・フェミニンマンさんは、男性しかいないので、テーブルでとても静かに座っています。女性がテーブルにつくと、たちまちロマンチックなおしゃべりが始まる。彼女は、自分がどこから来たのか、何をしてきたのか、いつまでそこにいるのか、といったことを話す。貧しい女性の夫は、まるで蟻塚に座っているかのように、あまりにも過剰に反応しているのです。哀れなフェミニンさんが彼女の冗談にいちいち作り笑いをするところに、大いなる慈愛の瞬間が訪れる。彼女が勝つと一生懸命応援してくれる。その上、ハグやビリビリキスの嵐。 国民はレディースの首を絞めて殺したいくらいだ。さらに、ミスター悪女主義者の容赦ないスタンドアップ・ジョークが、CEOのクリスマス・ジョークを超然としているのである。これは、さまざまなジャンルで何度も聞かされてきたことです。ゲームがうまくいかないのは、いつも機材のせいだ。ポーカーデッキとは</w:t>
      </w:r>
    </w:p>
    <w:p>
      <w:r>
        <w:rPr>
          <w:b/>
          <w:color w:val="FF0000"/>
        </w:rPr>
        <w:t xml:space="preserve">イド363</w:t>
      </w:r>
    </w:p>
    <w:p>
      <w:r>
        <w:rPr>
          <w:b w:val="0"/>
        </w:rPr>
        <w:t xml:space="preserve">Icy Polte Hockeyは素晴らしいゲームです。ホッケーやスポーツでトップになりたければ、本当に一生懸命に働かなければならないのです。現代人は、スポーツで成功するためのレシピについて、目の錯覚を覚えている。 成功は買えるものだと考え、トレーニングの多様性やモチベーションの高さを忘れているのだ。一般に、クラブやチームによる競技は十分なトレーニングになると考えられていますが、スポーツで成功した人たちは、若い頃にさまざまなスポーツを経験した上で、最終的な選択をしていることが科学的に証明されているのです。医師でありコーチでもあるハッリ・ハッカライネン氏は、現代の子どもたちは運動をしているが、十分ではないと強調する。これは一体どういうことなのでしょうか。クラブチームで走ることはあっても、それ以外の運動はほとんどなく、車の後部座席に座ってAからBへ移動することがほとんどです。90年代前半、氷が今の半分くらいになった頃を思い出します。アイスホッケーでは、氷の上にいることがもちろんチームの活動の大きな部分を占めるが、それだけではない。 この秋、ヘルシンキの氷の状況は、一時的にではあるが悪化した部分もある。それでも、20年前を振り返ると、今ではかなり合理的になっています。しかし、マイリプロとオウルンキラで氷がない（3週間）ことは、私たちクラブ関係者に過大なフィードバックを与えています。この地域のアイスホッケークラブはどこも苦しい状況であることを、チームにはなかなか理解してもらえませんでした。 また、当クラブの氷の配分についても、保護者から熱いコメントや感想がありました。 私自身は、決して状況が悪いとは思っていません、むしろ逆ですね。もし、環境的な要因で氷が少なくなったとしても、子どもたちや若い人たちが自分自身のスキルを向上させる良い機会になります。 自宅のソファに座っているお父さんやお母さん、息子を外に連れ出して創造力を発揮してください。スティックを腕に巻き、外に出てヤードスティックや自分で作ったゴールでシュートを打つのです。そこで、スターが誕生するのです</w:t>
      </w:r>
    </w:p>
    <w:p>
      <w:r>
        <w:rPr>
          <w:b/>
          <w:color w:val="FF0000"/>
        </w:rPr>
        <w:t xml:space="preserve">イド364</w:t>
      </w:r>
    </w:p>
    <w:p>
      <w:r>
        <w:rPr>
          <w:b w:val="0"/>
        </w:rPr>
        <w:t xml:space="preserve">2010年7月12日（月）、ノーベル賞を受賞したフラーレン（炭素60）の発明者であるハロルド・W・クロート教授が、1998年春にユーレカを訪れた際に、インタビューさせていただいた。正直なところ、私がノーベル賞受賞者のインタビューに選ばれたのは、Dimensionの編集者としての仕事も含め、ジャーナリストとしての実力が評価されたわけではありません。ある時期から、情報提供の責任者であるイルゼとリーは、こんな重要な科学者にマスコミが関心を示さないことを恐れたのだろう......。その結果、杞憂に終わった。結局、ハロルド卿の評判は、多くのマスコミやラジオを惹きつけた。 そして、その理由もないわけではない。ハロルド氏は、とてもチャーミングな方で、自分の化学やキャリアをわかりやすく、かつおもしろく説明してくれた。 一般記者会見の後、ハロルド氏は、希望者に個別インタビューをすることを約束していた。しかし、「ディメンション」の読者は、私がノーベル賞受賞者に近づいたことなど、何の根拠もなく、作り話を続けているだけだと思うだろう。 そこで、ハロルド卿と私が握手している、恒例のスナップ写真を撮ったのである。ハロルド卿は面白そうに、そして戸惑いながら、ディメンシオを読んでいるところをもう一度撮ってくれと頼んだ。 ハロルド卿はフィンランド語が話せないというので、それなら写真で見てくれればいいと言った。写真を撮ったとき、ハロルド卿の頬の筋肉が少し硬くなっていたのは、異国の言葉で書かれた面白い専門用語が理解できないことに腹を立てているのだろうと思った。私はあらかじめ5つの質問を用意し、ハロルド卿に質問することにしていた。質問を混乱させないように、エンドクレジットに至るまで、すべてのセリフを紙に速記していたのだ。私：卵と鶏はどちらが先に生まれたのですか？つまり、カーボン60の分子構造は、フットボールの皮の切り口から発明されたのか、それともフットボールにカーボン60の構造を応用したのか、ということだ。ハロルド：フラーレンが発明されたのは1985年ですが、五角形や六角形の革を縫い合わせたサッカーボールは、1966年のワールドカップイングランド大会ですでに使用されていましたね。私：このボールは、1970年のメキシコ大会まで使われていなかったんですよ。サー・ハロルド : いえいえ。そう、面接官が悪いのです。私自身は、1966年7月19日、ミドルズブラのエアゾーム・パークで、イタリア対北朝鮮の試合を観戦した。フラーボールで試合をしたことをよく覚えています。私：そうかもしれませんね。今、フィンランドのテレビで、イングランドと西ドイツの決勝戦を放映していましたが、イングランドは怪しげなゴールで4対2で勝ちました。 少なくとも決勝戦では、昔ながらのサッカーが行われていました。 ハロルド卿：あれはゴールでしたね。とにかく、サッカーの構造はフラーレンより先に発明されたんだ。サー・ハロルド : インタビューありがとうございました。 私 ( 考え中 ) : ちょっと待った!このセリフは、質問された後、私の頭の中にしかない。それに、ハロルド卿ではなく、私が言うべきことだったのです。ハロルド卿が立ち上がり、私と握手をして部屋を出て行った時、私はインタビューが一つの質問に絞られたことに気づいた。私は、もしまたこの紳士たちとベリーを食べる機会があったら、自分の本来のベッサーウィッサーぶりを少し隠しておこうと、厳粛に心に誓った。 エピローグ このパケットは1999年にDimensionに掲載されたものである。先日開催されたサッカーのワールドカップで、競技用ボールとその特徴について議論していたときのことだ。</w:t>
      </w:r>
    </w:p>
    <w:p>
      <w:r>
        <w:rPr>
          <w:b/>
          <w:color w:val="FF0000"/>
        </w:rPr>
        <w:t xml:space="preserve">イドサンロクゴ</w:t>
      </w:r>
    </w:p>
    <w:p>
      <w:r>
        <w:rPr>
          <w:b w:val="0"/>
        </w:rPr>
        <w:t xml:space="preserve">最も人気のあるページ ホーム - ニュース 所得支持をオンラインで申請することができます。なお、初めて所得補償を申請される方は、申請書と一緒に福祉事務所または共通サービス窓口に提出してください。その後、オンラインでインカムサポートを申請することができます。エスポーでは、2014年8月12日（火）、通常午前9時に学童と高等学校の生徒が新学期を迎えます。今年のエスポー市の新1年生生徒数は、昨年より20名多い3,441名です。そのうち362人がスウェーデン語圏の人たちです。2007年生まれのお子様は、2014年秋学期からの入学となります。8月7日（木）には、フィンランド国立オペラ管弦楽団とオルガニストのヴィッレ・ウルポネンが、マルコ・オズビッチの指揮のもと、「オルガンの夜とアリア」音楽祭のために委嘱したティモ・ユハニ・キュッロネンのオルガン、弦楽器と打楽器のための協奏曲 作品89を初演。 8月1日から幼児教育サービスカウンセリングが市や民間幼児教育サービスや保育補助に関するあらゆる問題について家族の助言や指導を行う予定である。サービスアドバイザーは、市営の保育所やクラブ、幼児教育機関への入園を希望するお子さんを選びます。エスポー環境センターは、夏の間、市民が共有する自然の宝庫である、種の豊富な草原や鎖などの生息地を調査・保護します。 これらの場所を保護することで、将来も繁栄し続けることを保証しているのです。東部エスポーでは、特に沿岸部が内陸部の広大な森林地帯から孤立し、レッパヴァランピスト南部の生態系のつながりも、自然が建設に道を譲ったため、分断されてしまったのです。ルーキンランタでは、大きな道路が生態系のつながりを断ち、最も勇敢な滑空リスでさえ、高速道路の横断があればリングIを横断することができません...ゲーム、球技、工作、遊びのある晴れやかな白樺ライフ。この活動は、主に小学生とその家族を対象に、エスポー市内のさまざまなビーチで日中交互に開催されます。ぜひ、遊びに来てください。このプロジェクトは、公共交通機関を改善し、ランシヴァイラの渋滞を緩和するものです。7月から8月にかけて、エスプーンラハティとマッティンキラ間に新しい公共交通レーンの建設が開始される予定です。8月30日に開催される第1回「Green Doors」では、フィンランド国内の住民、企業、都市がドアを開き、エネルギー効率化ソリューションの購入や使用に関する経験を共有します。このイベントは、新エネルギーソリューションや再生可能エネルギーの導入を促進し、普段は一般公開されていない場所を訪問する機会を提供するものです。エスポー環境局は、有害で非常に拡散しやすい外来種を駆除するため、エスポーのすべての住民に外来種キャンペーンを組織するよう呼びかけています。ジャイアントバルサム、ひょうたんバラ、スペインハコベなどの外来種が、在来種や天然種のフェスクやメドウの植物を窒息させる恐れがあるのです。</w:t>
      </w:r>
    </w:p>
    <w:p>
      <w:r>
        <w:rPr>
          <w:b/>
          <w:color w:val="FF0000"/>
        </w:rPr>
        <w:t xml:space="preserve">イド366</w:t>
      </w:r>
    </w:p>
    <w:p>
      <w:r>
        <w:rPr>
          <w:b w:val="0"/>
        </w:rPr>
        <w:t xml:space="preserve">フォトギャラリー ELYセンター、タンペレのRantaväyläにトンネルオプションを選択 Pirkanmaa ELYセンターは、タンペレのRantaväyläのSantalahti-Naistenlahti区間の更なる計画のために、いわゆるロングトンネル開発オプションを最適なオプションとして選択しました。選択されたオプションは、国道12号線の円滑な交通の流れと環境破壊の最小化に最も貢献し、タンペレ市全体の発展のために優れた条件を備えています。ELYセンターは、交通容量の点で、検討した他の開発案よりも長大なトンネルの方が有利だと考えています。さらに、長大トンネルは土地利用開発の最適な機会を提供し、道路の障害物を減らし、歩行者や自転車の状況を改善し、道路交通による騒音暴露を低減します。フィンランド運輸庁、Pirkanmaa ELYセンター、タンペレ市は、プロジェクト費用の分担について公式レベルで交渉を行い、フィンランド国が1億7500万ユーロの費用のうち33％を負担することを約束しました。トンネル内のスプリンクラー設備の導入が決定した場合にも、同様に国が資金を拠出することになっています。</w:t>
      </w:r>
    </w:p>
    <w:p>
      <w:r>
        <w:rPr>
          <w:b/>
          <w:color w:val="FF0000"/>
        </w:rPr>
        <w:t xml:space="preserve">ID 367</w:t>
      </w:r>
    </w:p>
    <w:p>
      <w:r>
        <w:rPr>
          <w:b w:val="0"/>
        </w:rPr>
        <w:t xml:space="preserve">関係ファンタジー すべての男は、彼のお尻が健康で良い状態で維持するために望んでいる。Men's Healthが提供するこれらの警告とヒントは、あなたのペニスを健康に保つのに役立ちます。セックスの後、すぐに眠ってしまう。そして睡眠中は、ペニスは3～5回勃起している。つまり、月光浴をすればするほど、チビの組織は伸縮自在になる。 伸縮自在の組織は、年月が経つにつれて勃起しにくくなる。 2.禁煙 タバコは血液循環によくないので、インポテンツの原因になる。ペニスを鈍器に突き刺さないこと...例えば、騎乗位で女性の骨盤に突き刺すなど...。その結果、陰茎骨折を起こすことがあります。これは非常に痛い裂傷で、将来的に陰茎の機能を維持するために早急な治療が必要です。4．Men's Healthによると、1日3キロのウォーキングをする男性は、運動をしない男性に比べ、勃起の問題が半分になるそうです。</w:t>
      </w:r>
    </w:p>
    <w:p>
      <w:r>
        <w:rPr>
          <w:b/>
          <w:color w:val="FF0000"/>
        </w:rPr>
        <w:t xml:space="preserve">ID 368</w:t>
      </w:r>
    </w:p>
    <w:p>
      <w:r>
        <w:rPr>
          <w:b w:val="0"/>
        </w:rPr>
        <w:t xml:space="preserve">私たちの土地から生まれるローカルフード Hulta Farmは、約60年にわたりフィンランドの家庭向けにジャガイモを栽培してきました。 ローカルフードは、私たちにとって生き方であり、価値ある選択です。 私たちは、きれいなフィンランド料理はみんなのものだと信じています。ハルタファームでは、おいしくて栄養価の高いジャガイモを収穫するために、丁寧に手入れされた自社畑でジャガイモを栽培しています。手入れの行き届いた畑は、何十年にもわたって作物を育て、未来の世代に食べ物や仕事を提供することができます。また、地元産の食品は、雇用の促進という面でも実を結びます。私たちは、豊作に加え、長年にわたり地域の人々に仕事を提供することができました。 私たちは、農業の長い伝統と価値に学びながら、近代的な農法で生産を展開しています。 地元の食品生産について詳しくは、こちらをご覧ください。</w:t>
      </w:r>
    </w:p>
    <w:p>
      <w:r>
        <w:rPr>
          <w:b/>
          <w:color w:val="FF0000"/>
        </w:rPr>
        <w:t xml:space="preserve">イド369</w:t>
      </w:r>
    </w:p>
    <w:p>
      <w:r>
        <w:rPr>
          <w:b w:val="0"/>
        </w:rPr>
        <w:t xml:space="preserve">    Menu Archives by Month : June 2012 ミュージカル「シルバーアロー」のリニューアル版、ロングバージョンが、2012年7月15日14:30からクオピオ音楽センターの大きなステージを飾ります。 これは単純に、公演までの4週間の週末にリハーサルがあることを意味します。週末に行われるリハーサルに加え、リハーサルウィークの活動、衣装、背景作りなど、まだまだ稽古は続きます。 やることはたくさんありますが、この公演を最高のものにしたいですから！」。もうちょっとで休める。頑張れ・・・（幸い、私たちはWeedのように常に錯乱しているわけではありません）個人的には、今週はほとんどむかつくほど明るく、ストレスがなく、突然完全にインスピレーションを受けました結果はどうだったのでしょうか？そういえば、ミュージカルのあるシーンで、不気味に聞こえるBGMが流れていて、その音風景とか、まだあまり考えていなかったことを少し考えていました...そこで、帽子の中で湧き上がっていたインスピレーションを、歌詞という形で再び爆発させました。だから、助けてくれって？そんなミュージカルに新曲を？!この曲はとても短いのですが、それでもとても素敵な曲です。シルバーアロー」をご覧になった方は、サウンドトラックに収録されているこの切ない曲が心に刻まれることでしょう。おそらく、アニメの中で何回流れたか数え切れないほど頻繁に流れるからだろう。私たちのミュージカルでSorrowという曲は、この同じSorrow/Sad Memory of Fatherという曲のピアノバージョンです。 今、私たちのミュージカルでクラシックトラックが数回演奏されていますが、今度は歌付きです。 新しい短い切ない曲はMemoriesといいます。 この曲だけが新曲ではありませんが、今は私たちのミュージカルの作詞子で最新（昨日の歌詞とアレンジ）新参者になっています。他の新曲は、コマンダー・ドーベルマン、レガシー、マヤ・プロット、シノビズ・グローリー、ムーンライトという名前です。 古い曲には、アレンジや歌詞の変更が加えられています。クオピオでもっと詳しく聞いてみよう</w:t>
      </w:r>
    </w:p>
    <w:p>
      <w:r>
        <w:rPr>
          <w:b/>
          <w:color w:val="FF0000"/>
        </w:rPr>
        <w:t xml:space="preserve">イド370</w:t>
      </w:r>
    </w:p>
    <w:p>
      <w:r>
        <w:rPr>
          <w:b w:val="0"/>
        </w:rPr>
        <w:t xml:space="preserve">多くの言葉、文字、数字、動物、身振り、衣装、植物などは、自分以外の共通に合意されたものを指すシンボルである。シンボルは、ビジネスサイン、ロゴ、道路標識など、私たちにとって不可欠なものでもあります。 シンボルは、それを知る人にとって、多くを語ります。 イタリアのジェノバに住むリーサ・ヴァイサネンは、哲学の博士号を持ち、宗教美術を専門とする芸術哲学者、そして文化観光のマルチタスカーです。 自分の旅行業はやめたばかりですが、文化観光ガイドと講師としての仕事は続けていこうと計画中です。ヴァイサーネンにとって、巡礼は特に思い入れのあるものだ。彼が案内するツアーでは、すべての教会やモニュメントを訪れ、イコンの意味を知りたがる人たちがいる。絵画や彫刻に描かれたサイン、人々の衣装や仕草に対する質問が止まないとき、ヴァイサーネンは何かをしなければならないと感じた。そこで彼は、「キリスト教のシンボル」という本を書きました。この本では、キリスト教のメッセージを込めたイタリアの古い絵画を中心に、シンボルの世界を切り開くためのイメージを豊富に紹介しています。 イタリアの作品を選んだのには理由があります。20世紀初頭のイタリアは美術の先進国であり、キリスト教のシンボルが形成された重要な時期でもありました。 私の本に掲載されている作品の多くは、美術館や教会の許可を取りやすかったジェノヴァのものです。また、世俗的な芸術の代表作以外に、聖なるものを見せるのは良いアイデアだと思いました。これは、記号がより広い範囲に適用されることを示すものです。また、キリスト教のシンボルは、エンターテインメント文化においても注目されています。ダン・ブラウンの『ダ・ヴィンチ・コード』のように、科学者を冒険のヒーロー、謎の解明者として描くこともある。Liisa Väisänenは、この商業的な神秘主義がやや誇張されていると考えていますが、シンボルの知識自体は有用なスキルであると考えています。 シンボルは他の言語と同様に言語であり、人々は言語やコミュニケーションに関心を持ちます。アート作品と対話するには、自分の言語スキルも必要です。特に古いアートに関しては、シンボルは不可欠です。芸術作品は体験することが第一であり、体験がメインであるとよく言われます。しかし、多くの人は絵を見るだけでは不十分で、その絵が何であるかを知りたいと思うのです」とリーサ・ヴァイサネンは言います。 では、作品の制作や内容に関する背景情報を提供すれば、人々の芸術作品に対する体験は減らないのでしょうか。- そのとおりです。知識を得ることで体験が深まり、鑑賞者は別の次元で作品にアクセスすることができるのです。キリスト教の表現芸術には、イメージの表現とメッセージの2つのレベルがあります。 メッセージにアクセスするためには、表現とシンボルを理解することが必要です。これは、例えば、芸術作品が美の経験も提供できないことを意味するものではありません。ヴァイサネンにとって、この体験は、作品の前でリラックスし、作品を真剣に研究し、作品との対話を求める能力、すなわち熟考が必要なのです。異なる時代のキリスト教美術のシンボルについては、Liisa Väisänenの著書で紹介されています。迷宮はヴァイサーネン自身にとっても身近なシンボルであり、迷宮は非常に古いシンボルです。巡礼を連想させるとともに、生命全体を象徴するものでもある。人生は可能性に満ちていて、永遠の命に至る道はその途中にあるのです。道から外れることは</w:t>
      </w:r>
    </w:p>
    <w:p>
      <w:r>
        <w:rPr>
          <w:b/>
          <w:color w:val="FF0000"/>
        </w:rPr>
        <w:t xml:space="preserve">ID 371</w:t>
      </w:r>
    </w:p>
    <w:p>
      <w:r>
        <w:rPr>
          <w:b w:val="0"/>
        </w:rPr>
        <w:t xml:space="preserve">地方自治体協会が開発援助資金を数年間浪費した疑い 2012.6.15 地方自治体協会が管理し、自治体が実施する開発援助プロジェクトに深刻な問題が疑われています。外務省の再三の警告にもかかわらず、おそらく最大で数百万ユーロがほぼ10年間にわたって不正に使用された。この情報は、Green Threadが入手した各省庁の報告書に基づいています。金曜日、外務省は自治体に対する南北協力プログラムの特別監査を委託することを決定した。 監査には数ヶ月かかり、その間プロジェクトの実施は停止される。 自治体連盟はアフリカ5カ国で20の自治体支援プロジェクトを管理してきた。外務省では、昨年末に監査法人KPMGにプロジェクトの業務監査を依頼した。タンザニアとナミビアの2カ国のプロジェクトをレビューした。ほとんどのプロジェクトで不正行為が見つかりました。特に、助成金がかなりの量のアルコールの購入に使われていたことが報告された。また、金持ちの住宅地に貧乏人のための幼稚園を建てたり、男子だけの女子寮を作ったりした。プロジェクトの成果は非常にささやかなもので、資金のほとんどは管理費に費やされました。このお金は、自治体の職員や政治家のアフリカ旅行などに使われている。自治体協会によると、評価や監査に誤りがあったとのことです。「南部に派遣された専門家への支出は行政支出にカウントされない。地方自治連盟の国際関係部長であるHeikki Telakivi氏は、Green Threadに次のように語っています。「評価は領収書すら通らなかった。「この評価によって、プロジェクトは継続できるようになりました。なぜ今、それを止めようとするのか？10年間、一度もコメントがない。"しかし、2002年と2005年にパイロット版として開始したプロジェクトは、3年ごとに評価を行っています。監査で何度も同じような不正が見つかり、外務省も是正を求めたが、決定的な進展はなかった。 Telakivi氏によれば、現在、自治体が開発援助プロジェクトを閉鎖する危険性があるとのことだ。「なぜ私たちがこのプロジェクトに参加するのか、自治体にとってどんなメリットがあるのかと、多くの人が尋ねてきました」とTelakiviは言います。 このプロジェクトには、州の開発予算が投入されています。 自治体協力プログラムは、南部の自治体のスキルを強化し、良い統治と相互学習を促進することを目的としています。2011年から2013年までのプロジェクトの総予算は、700万ユーロです。 地方自治体協会の回答：南部自治体プログラムは、サービスとスキルを開発しました。外務省は、2004年、2007年、2009年の3年間の各プログラムについて外部評価を委託しています。各評価報告書では、次の期間もプログラムを継続することが推奨されています。自治体協会では、外務省から資金の不正使用に関するコメントはないと認識しています。2009年の前回評価報告書では、開発協力における自治体職員や選出された代表者のスキルの活用を基本としているため、自治体専門家がより頻繁に、より長いミッションを行うべきであると提言されています。評価報告書の提言は、自治体協会が外務省との緊密な協力のもとで考慮したものです。昨年、同省はプログラムの評価を委託し、この評価に基づき、2012年2月にプログラムの変更を提案しました。最も重要なのは、自治体に対する自己資金拠出の導入であった。 省から要請された変更は、プログラムの次のフェーズで考慮された。すでに2012年4月には、自治体協会が評価をもとに行った変更に異存がないことを発表している。昨年、同省が委託したKPMGの監査を受けて、同省は具体的な指示を出していない。監査は、特に、省と自治体連盟の間の対話を緊密にすることを勧告した。自治体連盟は、質の高い協力に貢献するすべてのコメントを重要視しています。自治体協会も自ら積極的にガイドラインの明確化を求めています。すでに昨年3月、地方自治団体連合会は、以下のような要請を行いました。</w:t>
      </w:r>
    </w:p>
    <w:p>
      <w:r>
        <w:rPr>
          <w:b/>
          <w:color w:val="FF0000"/>
        </w:rPr>
        <w:t xml:space="preserve">ID 372</w:t>
      </w:r>
    </w:p>
    <w:p>
      <w:r>
        <w:rPr>
          <w:b w:val="0"/>
        </w:rPr>
        <w:t xml:space="preserve">アンケートにご協力いただいた方の中から抽選で、海図を10セットプレゼントします。フィンランドには約17万隻のボートが登録されており、ボートは最も人気のあるレジャーのひとつです。 フィンランド交通局は、国が管理する水路の計画、建設、維持、航海図作成を担当しています。</w:t>
      </w:r>
    </w:p>
    <w:p>
      <w:r>
        <w:rPr>
          <w:b/>
          <w:color w:val="FF0000"/>
        </w:rPr>
        <w:t xml:space="preserve">イド373</w:t>
      </w:r>
    </w:p>
    <w:p>
      <w:r>
        <w:rPr>
          <w:b w:val="0"/>
        </w:rPr>
        <w:t xml:space="preserve">- 家系図は、成長と生命の力を表しています。コンペティションの受賞者が描いた家系図のように、子どもたちが自分の家系図を記入することで、イラストは自分だけのものになります。受賞作品は、そのビジュアルと配色が評価され、審査員からは、非常にユニークで汎用性が高く、機能的な作品であると評価されました。このデザインコンペは、耐久性があり、性別に関係なく、赤ちゃんの健康と幸福を促進し、すべての子どもが人生の最初の数ヶ月を同じようにスタートできるようにするというパッケージの目的を伝える、新しい箱の外観を見つけるために利用されました。学生たちが、新鮮でありながら伝統的な方法でパッケージを見ているのは、とても素晴らしいことだと思います。この箱は、ユーザーデザインの最たるものです」とKelaのディレクター・ジェネラル、Liisa Hyssäläは言います。2位のデザインは、Reeta Ekさんの作品「Queue mars!また、審査員はパウリナ・ニュカーネンの作品「Aarteet」に栄誉ある賞を与えたいと考えています。 WDCヘルシンキ2012では、ヘルシンキの中心部に産箱を設置しました。 産箱のデザインは、ワールドデザインキャピタルヘルシンキ2012の一部となっています。この展覧会は、ヘルシンキ芸術デザイン大学とKelaの協力のもと、学生のプロジェクトとして開催されます。デザイン首都開催期間中、アールト大学では、より良い生活環境のデザインに関する研究と教育をいくつかのプロジェクトを通じて推進します。 2012年秋、家庭向けの新しいデザインボックスが登場 新しいパッケージは家庭やメディアから待望され、その内容に関する意見交換も活発に行われています。毎年約5万世帯がキットを受け取っています。現在、初産婦のほぼ全員がマタニティボックスを選択し、140ユーロのパッケージを選択するのは全体の3分の1に過ぎません。マタニティキットとフィンランドの産科クリニックのシステムは国際的に注目されており、このキットは数十年にわたり世界的にユニークな存在となっています。</w:t>
      </w:r>
    </w:p>
    <w:p>
      <w:r>
        <w:rPr>
          <w:b/>
          <w:color w:val="FF0000"/>
        </w:rPr>
        <w:t xml:space="preserve">ID 374</w:t>
      </w:r>
    </w:p>
    <w:p>
      <w:r>
        <w:rPr>
          <w:b w:val="0"/>
        </w:rPr>
        <w:t xml:space="preserve">[ [ Category:Projects] ] =Network= 「モード5w」のイーサネットソースネットワークは、サーバー、スイッチ、ワークステーションと、かなりの量のCAT.5およびCAT.6ケーブルで構成されています。外部との接続は、100メガビットの光ファイバーケーブルで、スペースオーナーが伝送容量を提供してくれます。トラブルを回避するために、ルーターの通信帯域を適度に制限し、障害が発生した場合でも、私たちのネットワークトラフィックがルートを遮断することがないよう、率先して対処しています。ファームオーナーが選んだ接続プロバイダーはIPv4ルーティングしか提供していないため、IPv6ルーティングはProtocol 41トンネルを経由します。 IPv6]ネットワークの詳細については、別のドキュメントで説明します。== サーバ= = [ サーバ|サーバ ]は別資料で解説 == スイッチ= = 24ポート100メガビットスイッチNortel Networks BayStack 450-24Tを2台設置。 1台目は階下のラックキャビネットに、2台目は階上に設置しています。ワークステーション＝＝＝一般用の端末は部屋にありますが、通常は全員が自分の携帯用ワークステーションを持参しています。</w:t>
      </w:r>
    </w:p>
    <w:p>
      <w:r>
        <w:rPr>
          <w:b/>
          <w:color w:val="FF0000"/>
        </w:rPr>
        <w:t xml:space="preserve">イド375</w:t>
      </w:r>
    </w:p>
    <w:p>
      <w:r>
        <w:rPr>
          <w:b w:val="0"/>
        </w:rPr>
        <w:t xml:space="preserve">アルヴォ・イルッペと医学の証明 新小児病院2017 ギフトボックス 福祉社会を築いた重要な人物へのオマージュ.アルヴォ・イルポ ( 18871992 ) にとっては、常に子供が最優先だった。フィンランドの健康コインは、すべての人のためのヘルスケアの重要性を理解していた粘り強い先見性に敬意を表しています。 家族の未来を気遣った考古学者のコインは、医療とヘルスケアの重要性を思い起こさせるものです。レイヨ・パヴィライネンがデザインしたこのコインは、象徴性に富み、色使いが面白く、遊び心に富んでいます。コインの裏面には、アルヴォ・イルッペが43年間主治医として勤務した「子供の城」が描かれています。 イルッペは、その長い生涯を通じてフィンランド人の幸福のために尽くしました。これを記念して、コインに刻まれた子どもたちの名前が「ありがとう」という言葉を形作っています。 医療はフィンランドをパイオニアの仲間入りをさせました アルヴォ・イルッペは間違いなく、フィンランド社会の最も重要な開発者の一人です ...先駆的な研究者であり、フィンランドの診療所システムの父であるこの考古学者は、高く評価された小児科医として記憶されている。 乳幼児死亡率は、世界の幸福の最も重要な指標の一つである......。フィンランドで世界最下位に転落したのは、イルポが決定的な影響を与えた医療分野の成果のひとつです。 子供たちの救済に生涯を捧げたアルヴォ・イルポ Arvo Ylppö ヘルシンキとドイツで学ぶ ... 続きを読むドイツでの経験をもとに、イルッペはフィンランドの医療を発展させ、全国的な診療所システムの基礎を築いたのである。アルヴォ・イルポは、6人の子供をもうけ、90歳近くまで個人で医学を修めた。パッケージの下部には、コインのストーリーや財務省がなぜ記念コインを作ることになったのかが書かれています。 また、光沢のある鏡面仕上げのアルヴォ・イルッペコインは、透明なガラスのディスプレイケースに入れてご注文いただけます。 このガラスのパッケージでは、コインはインテリアの一部として魅力的に本棚で輝き、フィンランドの価値観を思い出させることでしょう ...ディスプレイケースには、フィンランド産であることを証明する鑑定書と、コインに関する重要な情報が記載されています。 キラキラと輝くコインは、透明なピルに入れられ、その中で銀色の輝きを保っています。このコインには鑑定書が付属しています。</w:t>
      </w:r>
    </w:p>
    <w:p>
      <w:r>
        <w:rPr>
          <w:b/>
          <w:color w:val="FF0000"/>
        </w:rPr>
        <w:t xml:space="preserve">ID 376</w:t>
      </w:r>
    </w:p>
    <w:p>
      <w:r>
        <w:rPr>
          <w:b w:val="0"/>
        </w:rPr>
        <w:t xml:space="preserve">メトロポリアは、2014年1月1日からコンピテンスセンター（能力中心）のオペレーションを強化します。 メトロポリアの新しいオペレーションモデルは、強い能力領域と学位モジュールに基づくものです。私たちは、学生の柔軟な学習経路をますます支援し、教育内容、開発・革新・研究活動、サービス、ビジネスの学際性を強化します。Old Town Summer Theatre : The Ugly Duckling 2010年6月9日-8月15日 Old Town Summer Theatreでは、H.C.アンデルセンの古典物語「みにくいアヒルの子」を上演します。 家族全員で楽しめる音楽満載のこの劇では、アヒルや都会のウサギなど一風変わったキャラクターたちが舞台に上がります。 観客は公演と同時に行われるワークショップで演劇界に関わる機会が得られます。演出を担当するのは、メトロポリアを今春卒業し、演劇の映像ディレクターとして活躍するマイサ・ティッカさんです。</w:t>
      </w:r>
    </w:p>
    <w:p>
      <w:r>
        <w:rPr>
          <w:b/>
          <w:color w:val="FF0000"/>
        </w:rPr>
        <w:t xml:space="preserve">ID 377</w:t>
      </w:r>
    </w:p>
    <w:p>
      <w:r>
        <w:rPr>
          <w:b w:val="0"/>
        </w:rPr>
        <w:t xml:space="preserve">入札募集中 バスケットフォークリフト - リーチトラック お客様は、中古のリーチトラック3台を購入されます。屋外用1台：油圧式、ディーゼル式、最大吊り上げ能力4500kg、基本吊り上げ高さ.屋内用2台：電動、最大吊り上げ能力2000kg、少なくとも1台は吊り上げ高さ4.5m。 技術仕様と入札は2011年夏に、購入は2011年秋に。</w:t>
      </w:r>
    </w:p>
    <w:p>
      <w:r>
        <w:rPr>
          <w:b/>
          <w:color w:val="FF0000"/>
        </w:rPr>
        <w:t xml:space="preserve">ID 378</w:t>
      </w:r>
    </w:p>
    <w:p>
      <w:r>
        <w:rPr>
          <w:b w:val="0"/>
        </w:rPr>
        <w:t xml:space="preserve">フィンランドでは1900年代初頭から栽培されているが、一般にはほとんど知られていない。 本国では観賞用として人気のある針葉樹で、数世紀にわたって無数の形態が選択されてきた。 この「スクアローザ」のように、針状の葉が稚樹の形をした特殊形態もある。西洋の植物学者たちはこの形態に非常に困惑し、当初は独自のレチノスポラ属に属するものとして説明された。 通常、エンドウのプレスの葉はトゥイ（Thuja）のように鱗片状である。少なくともヘルシンキ地方とラッペーンランタには「スクアローザ」の古木が生育しています。若いうちは最も観賞価値の高い品種である。ムスティラの「スクアローザ」は1998年に植樹され、今のところ楽しくなるほど旺盛に成長している。 明らかに冬に強いエンドウのプレスは、適度な大きさと優雅さから、大きく成長するカナダトウヒの代用品として適しているのだ。植物の基本情報 英名：Hernesypress ' Squarrosa ' 科：Cupressaceae 属：Chamaecyparis 種：pisifera 品種：Squarrosa サイズ：3-6m もともと日本の栽培種。 説明：針状のグレーがかった針葉を持つ細長い針葉樹。生息地：日当たりの良い場所、または半日陰で日陰になる場所、新鮮で中程度の栄養のある土壌。日本では、湿潤な中山間地の斜面に生育し、高さ50mにも達する。日本では「木曽の五大神木」の一つとして神道で扱われ、1700年代の江戸時代には伐採が禁止されるほど、豆絞りやサバランは珍重されている。また、「一木一首」という言葉もこの時代から知られている。森から木を盗めば、死刑になるかもしれない。耐候性、耐病性に優れた頑丈な木材であることから、日本の建築業界における豆絞りの人気は今も揺るぎないものがあります。園芸では、ワサビの搾りかすに大きな変異があるため、生育の仕方や葉の形が異なる数十種類の品種が生まれ、それぞれがより魅力的である。ホワイトサイプレスの最古の化石は、カナダ北極圏のアクセル・ハイバーグ島で発見された。この島には、新第三紀（3000万年以上前）に生息していた古代属のChamaecyparis eurekaが、すでにこの属の特徴である、平らで扇形、うろこ状の芽と丸い球果を持っていた。 これは現在のサイプレスに似ている。植物基本情報 英名：Hernesypressi 科：Cupressaceae 属：Chamaecyparis 種：pisifera 大きさ：5-10m、自生地では50mまで。 栽培品には成長の遅い低木種もあります。生息地：日本の本州と九州の中央山脈。説明：扇形で鱗片状の葉と丸い球果を持つユニークな大木。 自然分布 ヒノキは日本原産で、最南端の島から本州中部にのみ分布する。 種の説明 ヒノキは自然成長で高さ25〜30mになる。</w:t>
      </w:r>
    </w:p>
    <w:p>
      <w:r>
        <w:rPr>
          <w:b/>
          <w:color w:val="FF0000"/>
        </w:rPr>
        <w:t xml:space="preserve">ID 379</w:t>
      </w:r>
    </w:p>
    <w:p>
      <w:r>
        <w:rPr>
          <w:b w:val="0"/>
        </w:rPr>
        <w:t xml:space="preserve">中央労働市場組織AKAVA、EK、教会労働市場研究所、自治体労働市場研究所、SAK、STTK、国立労働市場研究所は、フィンランドの契約と産業平和のシステムを改革する必要性について合意に達した。 労働市場のリーダーたちは、改革のための措置と開発案を決定した。 その目的は、労働市場システムの機能とバランスを強化することである。中央労働市場組織は、労働協約と産業平和のシステムの長期的発展に取り組む 中央労働市場組織AKAVA、EK、Kirkon työmarkkinalaitos、Kunnallinen työmarkkinalaitos、SAK、STTKおよび Valtion työmarkkinalaitosは、フィンランドの労働協約と産業平和のシステムを改革する必要性について 合意に達している。労働市場のリーダーたちは、労働市場システムの機能とバランスを強化する目的で、改革のための措置と開発提案に合意した。 最新の法律に支えられた機能的な交渉・合意システムは、フィンランドの労働市場の安定性、予測可能性、幸福を確保するものである。競争要因としての労働市場の安定と非撹乱の重要性は、国際経済の文脈で強調されている。また、公共サービスの提供を確保するための前提条件でもあります。労働組合は、紛争の友好的解決を促進するために、労働争議の調停と事前交渉のプロセスを発展させなければならないと強調する。中心的な組織は、交渉と合意の活動を長期的に発展させることを約束します。このような背景から、コンフェデレーションは、:- 加盟組合に対し、効果的で機密を守る交渉関係を促進・発展させ、部門の将来展望について対話するよう奨励する - 優れた交渉文化と継続的交渉の原則を促進し、さらに職場での地域協定の成功を支援する目的で、異なるニーズや状況に適応した交渉活動のモデルやサービスを開発し、加盟組合に提供する、-。連合会の作業部会の枠組みにおいて、一般労働協約と標準労働協約の間の区分に関する問題を明 らかにすること。その目的は、特に交渉を調整するための条件を共同で評価し、共通の運営モデルや連合会間のその他の協力形態を確立することである。雇用経済省と連合会が、契約活動および産業平和に関する法律の改革について準備作業を開始することを提案する......。このマンデートと準備作業のタイムテーブルは、2010年10月末までに三者協定で合意される予定です。</w:t>
      </w:r>
    </w:p>
    <w:p>
      <w:r>
        <w:rPr>
          <w:b/>
          <w:color w:val="FF0000"/>
        </w:rPr>
        <w:t xml:space="preserve">アイディー380</w:t>
      </w:r>
    </w:p>
    <w:p>
      <w:r>
        <w:rPr>
          <w:b w:val="0"/>
        </w:rPr>
        <w:t xml:space="preserve">KrPのプレーオフ争いは続く 18.2.2010 KrP、プレーオフ1位通過に迫る 2010年2月19日（金）18:30、タンペレ・アリーナでKrPのプレーオフ出場権をかけた重要な試合が行われます。KrPはまだ他の選手の助けを借りずに、金曜日にSPVを、来週のシリーズ最終戦でKooveenを倒すことで、その場所を確保する独自のチャンスを持っていますが。その後数日間のプレッシャーの中で、KrPのゲームは良いグルーヴに落ち着きました。ヘルシンキでのSSV戦での衝撃的な勝利に続き、敗れはしたものの、良い試合が続きました。KrPの唯一の懸念は、主要選手の負傷で、直近ではストライカーのラッセ・サルミネンとオスモ・リエンティラが月曜日の試合で太ももを負傷している。この長期的な患者アンリKämäräinen（肩）とヤニRajala（前十字靭帯）を追加し、我々はシーズンの残りの部分の最も重要なゲームのための非常に小さなリングで動作する必要があります.今、LinnavuoreとSiuroを含むすべてのNokiaは、アクティブになるとKrPのプレーオフを応援するために来るための時間です。Follow them : Veli-Matti Hynynen Nokian KrP Henri Johanssonと良い関係を築けたようです。パシ・ヤルヴィネン ノキアンKrP KrPのGKが1990年生まれのA級選手であることに気づいている人はほとんどいないでしょう。シーズン中、最も精神的に成長した。まだ改善の余地はありますが .Jyrki Holopainen SPV SPVのプレースタイルにぴったりな、スピードに優れたディフェンダー。サミ・コスキ SPV この選手は注目すべき選手で、ボールに対する判断力がずば抜けている。ロケットエンジンではないので、彼の素晴らしいパフォーマンスにもかかわらず、現時点では代表チームのポジションがないのはそのためです。</w:t>
      </w:r>
    </w:p>
    <w:p>
      <w:r>
        <w:rPr>
          <w:b/>
          <w:color w:val="FF0000"/>
        </w:rPr>
        <w:t xml:space="preserve">イド381</w:t>
      </w:r>
    </w:p>
    <w:p>
      <w:r>
        <w:rPr>
          <w:b w:val="0"/>
        </w:rPr>
        <w:t xml:space="preserve">このほか、チキンフェタパイも作りましたが、レシピがこちらにあるのを思い出し、追加しませんでした。 というわけで、この真夏はよく食べました！（笑）。まあ、そうしないことが体にいいのかもしれませんが、一方で、お店で買うのではなく、自分でパンを焼くことができればいいのですが.........。人参のもも肉は、その時の思いつきで、よくわからないまま戸棚にあった牛乳の生地を詰め込んだのですが、とても美味しく出来上がりました次は、時間があるときに、ほうれん草のもも肉です。しばらくは、このレシピでいこうと思います。</w:t>
      </w:r>
    </w:p>
    <w:p>
      <w:r>
        <w:rPr>
          <w:b/>
          <w:color w:val="FF0000"/>
        </w:rPr>
        <w:t xml:space="preserve">イド382</w:t>
      </w:r>
    </w:p>
    <w:p>
      <w:r>
        <w:rPr>
          <w:b w:val="0"/>
        </w:rPr>
        <w:t xml:space="preserve">   編集中 ページ ジャロエンケリ Beepedia ' ' ジャロエンケリ ' ' は [[天使|天使] ] の一種である。彼らは高次元に住んでいて、現実には人間には理解できない存在です。しかし、幸いなことに、彼らは必要に応じてその姿を変えることができます。彼らの首都は〈アーガマド〉と呼ばれ、大きな〈金〉の立方体のような形をしていて、両側には門があります。この都市には、約十万人の高貴な天使が住んでいます。高貴な天使の総数は、おそらく50万人です。平均的な大人のフットエンジェルの【パワーレベル】は500～1000程度。 フットエンジェルはもともと【エネルギー】や【魔法】、【超能力】のような力を持っている。寿命は理論上無限であるが、幼年期（ノーブルエンジェル用語で「無垢の時代」）、青年期（「発見の時代」）、成人期（「知恵の時代」）がある。 本来、ノーブルエンジェルはその名の通り高貴で誇り高い存在である。彼らの最高統治者は天使の王[[アダム]]である。[ [ Class:天使 ] ] [ [ Class:天界人 ] [ Class:超自然的存在 ] ] [ ]です。{ { title page|1= { {a|Majora} } } Beepediaはコピー機をサポートしていません。 あなたがここに投じるどんなクソもCIAの手に渡る可能性があり、そうなるでしょう。</w:t>
      </w:r>
    </w:p>
    <w:p>
      <w:r>
        <w:rPr>
          <w:b/>
          <w:color w:val="FF0000"/>
        </w:rPr>
        <w:t xml:space="preserve">ID 383</w:t>
      </w:r>
    </w:p>
    <w:p>
      <w:r>
        <w:rPr>
          <w:b w:val="0"/>
        </w:rPr>
        <w:t xml:space="preserve">その他の定義 日常生活能力 生徒は、日常生活や住居に関する日々の活動を、可能な限り自立して管理する。自分の能力に合わせて健康的で経済的な食事を計画し、良い食習慣を通して自分の健康を促進します。また、個人の衛生、衣服、身だしなみに気を配り、サーカディアンリズムを維持します。時間の使い方を把握し、時間割に従って行動する 快適で安全な生活環境を作り、維持する できるだけ自立してお金を使い、日常生活や自立生活に関連した買い物をする 必要に応じて日常生活に補助器具を使う 自主的に動き、補助器具を使う ライフスキルは、計画や教育の手配がしやすいように4つのセクションに分けて説明されています。家事 , 掃除 , 衛生・健康 , 買い物・移動手段 .先生は、生徒一人ひとりに合わせて、目標や教材を個別に調整します。</w:t>
      </w:r>
    </w:p>
    <w:p>
      <w:r>
        <w:rPr>
          <w:b/>
          <w:color w:val="FF0000"/>
        </w:rPr>
        <w:t xml:space="preserve">イド384</w:t>
      </w:r>
    </w:p>
    <w:p>
      <w:r>
        <w:rPr>
          <w:b w:val="0"/>
        </w:rPr>
        <w:t xml:space="preserve">はい、できます。姦淫、不純物、放蕩を悔い改めずに行っている人は、教会から追放されます。使徒パウロは、破門を正当化する悪行の中で、この3つの罪すべてに言及している。「肉の業は明白であり、それらは姦淫、不浄、淫乱である-私はあらかじめ警告する-これらを行う者は神の国を受け継がない。「姦淫（ギリシャ語：por-nei′a）とは、聖書の結婚以外の無許可の性的関係を意味します。姦通、売春、未婚者間の性的関係、アナルセックス、オーラルセックス、未婚者の性器への性的操作などが含まれます。もし誰かが悔い改めることなく姦淫を行ったなら、その人はキリスト教会のメンバーではありません。蕩尽（ギリシャ語：a-sel′gei-a）とは、「不摂生、軽薄、恥知らずな行動、ふしだらな行動」を意味します。Thayerのギリシャ語-英語辞典では、このギリシャ語の単語を「自制心のない欲望、- - - 横柄、不謹慎、不遜」と定義しています。また、別の辞書では、「淫行」とは、社会が許容できると考えるすべてのことに違反する行動と定義されています。 これらの定義が示すように、「淫行」には、（1）行動自体が神の律法に著しく違反していること、（2）違反者の態度が無礼で横柄であること、の2つの側面があります。"したがって、「蕩尽」とは、軽度な悪行ではなく、神の法に著しく違反する行為であり、恥知らずや横柄な軽蔑、つまり権威や法、行動基準に対する軽蔑や侮蔑さえ表す態度のことである。パウロは蕩尽を無許可の性行為と関連付けています（ローマ13：13 , 14 ）。 ガラテヤ5：19-21では、蕩尽は神の国を受け継がない人々の罪の習慣に言及されているので、蕩尽は違反者がキリスト教会から懲戒され、場合によっては追放される根拠となるのです。Uncleanness（ギリシャ語 a-ka-thar-si′a ）は、姦淫、不浄、淫乱と訳されるこの3つの言葉の中で最も広い意味を持つ。 性交渉、スピーチ、行動、精神的関係におけるあらゆる形態の不浄が含まれる。"第二コリント12:21でパウロは、「過去に罪を犯したのに、その犯した汚れと姦淫と放蕩を悔い改めない」人たちについて話しています。不浄」は「姦淫と放蕩」と並んで言及されているので、ある種の不浄は法的措置の根拠となる。しかし、汚れは広い意味を持つ言葉なので、すべての汚れに適用されるわけではありません。汚れの程度は、家が多少汚れていても、完全に汚れていてもよいのと同じです。 パウロはエペソ4:19で、「道徳心を全く失い」「淫乱に身を任せ、あらゆる種類の汚れに貪欲になっている」者がいると述べています。だからパウロは、貪欲な汚れと淫乱を同一視している．洗礼を受けた人が悔い改めずに「貪欲な不浄」を実践した場合、総ての不浄を理由に教会から追放されることがあります。婚約者が何度も熱烈な愛撫をしたとする。バン</w:t>
      </w:r>
    </w:p>
    <w:p>
      <w:r>
        <w:rPr>
          <w:b/>
          <w:color w:val="FF0000"/>
        </w:rPr>
        <w:t xml:space="preserve">ID 385</w:t>
      </w:r>
    </w:p>
    <w:p>
      <w:r>
        <w:rPr>
          <w:b w:val="0"/>
        </w:rPr>
        <w:t xml:space="preserve">June 08 , 2005 エネルギー源で、夕方トゥルクにクライミングに行くことになった。 私はクライミングをしたことがなく、南西海岸にも行ったことがない。それは、ピクセルが文字を形成しているという視覚的な認識が脳に入り、概念となり、キーボードの命令が指に届くまでの時間とほぼ同じでした。かなり早い決断でしたが、それでもその時間は費やされました。登った後、命からがら無事にそこにぶら下がった後、大地と空の間のどこかで滑りやすい手すりの中で命の危険を感じた後、（最初の恐怖が去った後）甘い気持ちになりました。 このスポーツは、黒帯が上がった時ではなく、今結果と成功を求める私達に合っているようです。しかも、ゆっくり登っているつもりでも、手足が震えて、垂直の壁を登れなくなってしまうのです。 運動エンドルフィンの影響で、夜遅かったのに早く出勤し、帰宅後すぐに片付けを始めました。それは、登山の危険性を教えてくれるはずだ ... ... 爽快感と同じフラッシュで私はコンピュータの前に座り、私の心にあったロールプレイングゲームのアイデアに着手しようとしていたが、幸いにも私は今ここに閉じ込められている。 椅子の下から覗いている最後の衣類のスクラップは忘れられる、私は慣れた、安全な緊張状態に戻っている... .............そして、私は、その些細なことが、私の心の中にある。ジョージ・R・R・マーティンの「ゲーム・オブ・スローンズ」の第2部...一番良かったのは、普段のように家に閉じこもっているのではなく、まだ自発的に行動できることが分かったことです。今回も私的なポイントですが、黒帯でも成功したときの大きな喜びを味わえない、そのときこそ要求が厳しくなる、初心者はたくさん許される、どんなスポーツでも、という人もいるかもしれませんね。趣味は、いつか来る結果を待つのではなく、常にトレーニングそのものに意義を見出さなければならないのです。ゴールは決して訪れない、ただ果てしない訓練と学習の問題だ。 そういう意味ではないので、これ以上は言いません。 クライミングは良さそうですね。 Nääshallにクライミングウォールがあると思います...少なくともタンペレのどこかにあるはず、あるいは少なくとも以前はあったはず、あるいはなかったかもしれない、私の記憶が曖昧です。 私もどこかで登ってみたいです。大人になってから、木によじ登る勇気がなくなったとき......。Written by Tapsu 09.06.05 11:52 Tapsu 、それはまさにあなたの言う通り、成功や勝利を得るために通うエネルギーがないことです :) Written by Laura 09.06.05 12:03 また、Nääshallには少なくとももうクライミングウォールはないようです。以前は壁があったそうですが、他の用途に使われたり、取り壊されたりしているそうです。 タンペスターにはクライミングクラブがあるようですね。しかし、トゥルクの12mホールを試してみて、安全だと感じたので、屋外の岩場が唯一の選択肢である小さなクライミングケーブは、少し厳しいように思われます。ラウラによって書かれた 09.06.05 19:38 まあ、ここで明らかにではないが、オストロボスニアから狂った人々が壁を登るために始めることができると思うことができませんでした ;) Julppuによって書かれた 09.06.05 21:50 あなたはNääshall以外の壁を登ることができますが、それはおそらく少しより危険と違法である 、しかし一方でまた安い。営利目的でスポーツに携わる以外の道はない。エレベーターに乗る代わりに、アパートの壁を登ったら、どれだけのカロリーが消費されるかを考えてみてください。Written by Tapsu on 19.06.05 14:07 Heh :D I thought so ,</w:t>
      </w:r>
    </w:p>
    <w:p>
      <w:r>
        <w:rPr>
          <w:b/>
          <w:color w:val="FF0000"/>
        </w:rPr>
        <w:t xml:space="preserve">ID 386</w:t>
      </w:r>
    </w:p>
    <w:p>
      <w:r>
        <w:rPr>
          <w:b w:val="0"/>
        </w:rPr>
        <w:t xml:space="preserve">私の家族の中で唯一妊娠糖尿病にならなかった著者鯉のぼり母 2011.9.22 12:43:59 私はテキストに引用鯉のぼり母です 、私は私の文章を認識しています。私はおそらく、私は私の肉親の中で唯一のRDを回避したこと、私たちの家族の他の赤ちゃんは巨大だったに加えて、私の子供は非常によく振る舞うと健康だったと同じ息で言うべきだった。 私はいくつかの "専門家 "のコメントを得たときに私の元の記事でそのことについてもっと書いていないのは残念です.肉類はもちろん、魚や手羽先の皮付き（皮にはビタミンk2が含まれている・・・）なども食べましたが、全体的にたんぱく質は控えめに・・・。私は毎日動物性脂肪に加えて、アボカド、ナッツの異なる種類を食べ、サラダに余分なvergineを使用し、異なる脂肪酸の不足はなかった。私はマーガリンに長い棒で触ったことはありません。また、鉄分摂取を確保するために、小麦粉を使わない自家製のブラッドプディングを食べました .私の食事は、推奨されたものよりも豊富な栄養素を含んでいたと言えるでしょう !T.Carpマムは、「ベビ待ち」「ベビ誕生」のガイドブックやオンラインサービス「Vau.fi」を通じて子育てをサポートし、「ベビーブッククラブ」では、その時期に子どもに合った本を紹介しています。子どもと親が共に成長することを支援します。サンドビクス - 若者の心を豊かにする.</w:t>
      </w:r>
    </w:p>
    <w:p>
      <w:r>
        <w:rPr>
          <w:b/>
          <w:color w:val="FF0000"/>
        </w:rPr>
        <w:t xml:space="preserve">ID 387</w:t>
      </w:r>
    </w:p>
    <w:p>
      <w:r>
        <w:rPr>
          <w:b w:val="0"/>
        </w:rPr>
        <w:t xml:space="preserve">あのパンチはちょっとうますぎたかな？でも、20歳になるのは一生に一度ですよ金曜日は特にお祝いはせず、MinnaとItis Momentoに夕食を食べに行きました。土曜日は娘たちが遊びに来て、食事をして（飲んで...）静かな時間を過ごした後、バスに飛び乗ってバチカンへ . 2014.01.22 Wednesday モーニングコーヒーは今日起きたらちょっときつい言葉だった。 昨夜はちょっと寝相が悪かったので...。何度も何度も横向きになり、ある時、一時的な狂気からうつぶせで寝てしまい（私は決してうつぶせでは寝ないから！）、しばらくしてびっくりして目が覚めると（枕に顔を埋めて）、顔がフバフバでいっぱいになっている夢を見ていたからだ。人参150gとカリフラワー400gをすりおろし、モッツァレラチーズ1玉（150～200g）を加え、卵3個を割り入れました。 モッツァレラソースを少し多めに入れ、黒胡椒とハーブマーレで味付けをしました ...私は一緒によく材料を混合し、これは右のサイズの2つのピザのためのベースを作った。 そして約15分間オーブンに、225度。 それは私がトマトペースト、新鮮なトマト、マッシュルーム、レッドオニオン、モッツァレラソース、パイナップルとピザシーズニングを入れてください。婿のために、レッドオニオン抜きで、ハムホックのストリップを加えた同様のものを作りました。ピザはオーブンで10分焼いた後、さらに20分休ませた。オリーブオイルを垂らして、ルッコラを山盛りにして !そして、二人とも喜んで食べてくれました。2014年1月12日(日) 今日はやけに寒かったな !このあたりは、氷点下10度くらいでした。この冬初めて、暖かいところでダウンジャケットに忍び込むためにPääsipähän 。 我々は少し写真を撮るためにヘルシンキにMiksuと一緒に向かったとはい、突然私は屋内を逃した。マキンが、ついに、ついに、念願のタングルティーザーのヘアブラシを買いに行きました私は本当にそれが好きです。私は特に、これらの自然な巻き毛のために私の息子にかなり問題がある。また、ブラッシングをすると、髪が何となく垂れ下がり、ホバリングしているようなカールになります。 このブラシは、少なくともこの月並みな結果でその役目を果たし、しかもかわいい色です ;) 今日は今までで一番寒かったので（つまりこの冬）、改めて暖かさに感謝します !ウールの靴下 . 暖房バス . サウナ . 暖炉 .ミトン .ホットシャワー . 編み物 .頭巾 帽子 ありがとうございます昨日は室内ヒーターが使えなくてちょっとビビりました。2014年1月7日(火) 流行に乗ることにした .Pistetääs hiernekin状況のカップル、最も魔法のようだった思い出、最も素晴らしい、最も驚くべき、またはそれ以外の場合は、単に奇妙なまたは疑わしい。これらは年代順ではありません。春の雨。 会社を閉めて、バスを待って、家に帰るところです。 バス停には他の人もいます。そして、赤いスポーツカーがバス停に止まり、車から降りた男が私の方に歩いてきた。私が通勤に使っているバスの運転手であることが多い人。突然、ラッピングされた大きな花束を手にする。赤いスポーツカー</w:t>
      </w:r>
    </w:p>
    <w:p>
      <w:r>
        <w:rPr>
          <w:b/>
          <w:color w:val="FF0000"/>
        </w:rPr>
        <w:t xml:space="preserve">アイディー388</w:t>
      </w:r>
    </w:p>
    <w:p>
      <w:r>
        <w:rPr>
          <w:b w:val="0"/>
        </w:rPr>
        <w:t xml:space="preserve">指のしびれとは？指のしびれは通常、手根管症候群や頚椎椎間板症など、患部への血液供給不足や手に供給する神経や神経の損傷から起こります。 また、感染症、炎症、外傷、その他の異常プロセスによっても起こります。 ほとんどの指のしびれは生命に関わる病気では起こりませんが、脳卒中や腫瘍では発生することがあります。原因によっては、肘や手首を曲げた状態で寝ているとしびれが出て、腕を動かすと感覚がなくなるなど、感覚の低下がすぐに消えることもあります。慢性的な指のしびれは、糖尿病、多発性硬化症、末梢神経障害によって引き起こされることがあります。手の甲や手のひら側の小指や匿名指のしびれは、腕の尺骨神経圧迫のサインである可能性があります。親指、人差し指、中指、人差し指の半分のしびれは、手根管症候群が原因かもしれません。 一般的にしびれ指やしびれは、病状、障害や病気の症状かもしれないので、数分以上続く異常感覚は、医師に相談することをお勧めします。指のしびれや麻痺、混乱、脱力感、ろれつが回らないなどの症状が出た場合は、直ちに救急医療機関で医師の診察を受けてください。指のしびれが持続する場合、再発する場合、または心配な場合は、医師に相談してください。指のしびれには、他にどのような症状があるのでしょうか？また、指のしびれは、他の症状や症状の組み合わせで起こることもあります .例えば、しびれやピリピリ感、かゆみなどは、多発性硬化症の症状として現れます。頸部椎間板の膨隆によるしびれは、肩、腕、手、一部の指に及ぶ強い痛みを伴うことがあります。指のしびれで起こるあらゆる症状は、医師が診断を下すのに役立ちます ... 続きを読む 指のしびれの症状 指のしびれの原因は何ですか？一時的な指のしびれは、さまざまな病気や障害、血流を制限したり、神経に損傷を与えるような症状の可能性があります。 一時的な指のしびれは、細かい運動機能（描画）、反復運動、腕に間違った方法で睡眠などの神経や神経に長時間圧力を引き起こす任意の活動によって引き起こされることがあります。指のしびれは、整形外科的な疾患によって特殊な神経が圧迫されることによっても起こります ... 続きを読む 指のしびれの原因について</w:t>
      </w:r>
    </w:p>
    <w:p>
      <w:r>
        <w:rPr>
          <w:b/>
          <w:color w:val="FF0000"/>
        </w:rPr>
        <w:t xml:space="preserve">イド389</w:t>
      </w:r>
    </w:p>
    <w:p>
      <w:r>
        <w:rPr>
          <w:b w:val="0"/>
        </w:rPr>
        <w:t xml:space="preserve">歌手、女優、そしてリアリティスターとして名を馳せるセレブリティの美女、ジェシカ・シンプソン。数年前、メディアに大きく取り上げられたにもかかわらず、いや、それゆえに、彼女の前の結婚は破談になったが、最近、ついに再婚した。もともと「Newlyweds」というリアリティ番組や音楽活動で知られるジェシカ・シンプソンが、NFLのスター選手、エリック・ジョンソンと婚約した 。ジェシカ自身、報道陣のインタビューで「やっと自分にぴったりの男性を見つけた」と自慢している。 2人は来春、バージンロードを歩く予定だが、シンプソンに結婚を誓う意思はない。 現在、ジェシカとエリックはニューヨークで一夜を過ごし、ほほえましい姿を撮影されている。 パパラッチに挟まれて、セレブカップルは愛情たっぷりに手をつないだ。</w:t>
      </w:r>
    </w:p>
    <w:p>
      <w:r>
        <w:rPr>
          <w:b/>
          <w:color w:val="FF0000"/>
        </w:rPr>
        <w:t xml:space="preserve">イド390</w:t>
      </w:r>
    </w:p>
    <w:p>
      <w:r>
        <w:rPr>
          <w:b w:val="0"/>
        </w:rPr>
        <w:t xml:space="preserve">そして、なんという陽光でも、このブログにはよく登場するナーンタリの太陽はこんな感じです。9月22日に生後6ヶ月を迎えたMilan Maxim（ミラン・マキシム）。ミランは私たちの宝物で、いつも私の顔に微笑みを与えてくれる。また、この人は初対面の人に会うと、不機嫌な顔を笑顔にしてくれるんですよ。この写真で、その笑顔が少しでも伝わればと思います :) ..." ta ta ta ta !" と水しぶきが上がる !素敵な週末をお過ごしください。コメントはありません : コメントの送信 プロフィール画像 Iisa , 家族の母 , 健康食品と生活の提唱者 , 運動と内側の幸福の大使 , 美容と衣類/ファッション業界の起業家 , 巣と住宅建設と視覚と美しいものの情熱的な恋人。 光沢写真とそのしわくちゃ裏面の愛と不完全に完璧な家族の生活に従って歓迎する .これがIisaCityだ!</w:t>
      </w:r>
    </w:p>
    <w:p>
      <w:r>
        <w:rPr>
          <w:b/>
          <w:color w:val="FF0000"/>
        </w:rPr>
        <w:t xml:space="preserve">イド391</w:t>
      </w:r>
    </w:p>
    <w:p>
      <w:r>
        <w:rPr>
          <w:b w:val="0"/>
        </w:rPr>
        <w:t xml:space="preserve">サトゥ・ハッシの段ボールイメージとアミュレヒティ もっと身近なところでは、アミュレヒティのマーケティング担当者が、タンペレ市議会議員の段ボールイメージを新聞のディスプレイスタンドの前に置いていることに気がついた。その写真には、日曜日と12.3.という日付のメモがあり、両方ともピンのような円形のホッケースティックの中に入っていました。急いでいたので、もっとよく見ることができなかったのですが．急ぎながら、最初は、その日が来れば、すぐにでもこの問題はやってくるだろうと思っていたのだが．その時、ある疑惑が浮かび上がった。もしかしたら、MEP Satu HassiとAamulehtiを組み合わせたイベントなのかもしれませんね。もしかしたら、私がチェックしていなかった時に、何か面白いセミナーがあったのかもしれません。私は暗闇の中で生きてしたくないので、私はそれが何であるかを調べるために試してみます。 多分私はまだ問題の核心に到達していない、Aamulehtiはそれらの記事ではないので。 私は雑誌と日付をグーグル検索すると、私は何かを見つけました：日曜日Aamulehtiは3月12日にリニューアルして、人々のことを伝え始めるでしょう。もしかしたら、これがそうなのか？朝刊がないので、日曜日の散歩がてら、カフェでコーヒーを飲みながら新聞を読むことにします。朝刊はどこにあるんだろう？</w:t>
      </w:r>
    </w:p>
    <w:p>
      <w:r>
        <w:rPr>
          <w:b/>
          <w:color w:val="FF0000"/>
        </w:rPr>
        <w:t xml:space="preserve">ID 392</w:t>
      </w:r>
    </w:p>
    <w:p>
      <w:r>
        <w:rPr>
          <w:b w:val="0"/>
        </w:rPr>
        <w:t xml:space="preserve">お久しぶりです。 ダンサーは決してブログを忘れているわけではなく、夏の牧草地を走っているだけです（とサイクリングとダンス）。しかし、今は更新の時期です。 私の教育学の夏期講習は、ゆっくりと、しかし確実に前進しています。もうすぐ2年目が終わり、3年目の半分が終わります。だから、だいたい予定通りなんだ。ダンスの世界では、秋、冬、春は汗だくの仕事と雑用。 テクニックにテクニックを重ねて、もう歩けないんじゃないかと思うこともあるくらい。春の終わり頃、幸いにもピースがはまり、メイン種目である社交ダンスで夢だった4・5級を取得することができました。学校と両立させるため（そして将来の職業を支えるため）、私はこの夏、社交ダンスを再開し、スクールダンスでは後回しにされがちな社交ダンス特有のステージでの喜びと自由を見いだすことを目標に掲げました。ここでは、圧倒的な成功を収めた瞬間があったと感じています。冬の作業は、私自身の体の中で目に見え、感じられます。ダンスは簡単で、確実で、飛翔しているようです。パターン材料は、冬の教育で残っているので、かなり少ない理解しやすい理由のための研究の最初の年、これは、パターンの代わりに追跡するという事実に反映されている、私は明確かつ確実で進歩的な基本的なダンスを踊ることを好む.最初は、このようなダンスは女性を退屈させるのではないかと心配したのですが、それは全く間違っていました。この件について話し合った後、経験豊富で素晴らしいダンスをする友人から、この夏最高のフィードバックが届きました：「ナンセンス、あなたは膝の上でうまく踊っているし、パターンの数は少しも問題ではない」。幸いなことに、私についてきてくれる女性たちは、私自身の今後の指導方針である「下手なテクニックでたくさんのパターンを踊るより、良いベーシックダンスで良いテクニックを使う方が良い」と同じように感じてくれているようです。要約 : 冬の苦労、時には挫折、練習による抵抗の克服（あのバレエも！）が、夏に実を結んだことを体で感じるのは素晴らしいことです。 何より、厳しい規則ではなく、即興、自由、遊び心のある解釈、一言で言えば、社交ダンスに欠かせない踊る喜びを発見したと思います。 以前は怖くて楽しみにしていたタンゴやスローダンスが、突然、お気に入りの踊りになりましたよ！。むしろ、このような夏があるからこそ、来るべき秋への挑戦ができるのだと思います。しかし、今、ダンサーは、最高の会社でIisalmi Kyllikinrantaの日曜日のダンスに行くことができるように少し昼寝に行く.今週はもう3本目かな。 読者の皆さん、良い夏をお過ごしください。暑さが続きますように</w:t>
      </w:r>
    </w:p>
    <w:p>
      <w:r>
        <w:rPr>
          <w:b/>
          <w:color w:val="FF0000"/>
        </w:rPr>
        <w:t xml:space="preserve">イド393</w:t>
      </w:r>
    </w:p>
    <w:p>
      <w:r>
        <w:rPr>
          <w:b w:val="0"/>
        </w:rPr>
        <w:t xml:space="preserve">Nilopedia ベルギーは、西ヨーロッパに位置する王国。北部のオランダ語の方言を話すフラマン人、南部のフランス語の方言を話すワロン人、東部のベルギー・ドイツ人の3つの民族言語集団が居住しています。特にフラマン人とワロン人の間には、ほとんど戦争状態にある。この記事はスタブです。 あなたは記事を拡張することによってNilopediaを助けることができる , しかし、現在のフィンランドの法律は、すべての書き込みのためのWebページの所有者の責任となるため、編集は残念ながらもはや他の人に許可することはできません ...</w:t>
      </w:r>
    </w:p>
    <w:p>
      <w:r>
        <w:rPr>
          <w:b/>
          <w:color w:val="FF0000"/>
        </w:rPr>
        <w:t xml:space="preserve">ID 394</w:t>
      </w:r>
    </w:p>
    <w:p>
      <w:r>
        <w:rPr>
          <w:b w:val="0"/>
        </w:rPr>
        <w:t xml:space="preserve">「そして、彼らに言われた。「全世界に出て行って、すべての被造物に福音を宣べ伝えよ。信じてバプテスマを受ける者は救われるが、信じない者は呪われる。私の名によって、悪魔を追い出し、新しい異言を話し、手で蛇を持ち上げ、また、どんな毒のあるものを飲んでも、彼らを傷つけることはなく、病人に手を置けば、彼らは癒されるであろう。「この時代の信仰者の最大かつ最も重要な任務は、同胞を滅びの道から救い出すことである。「死に導かれている者を助け、死の場所に向かってふらふらしている者を止めよ。もしあなたがたが，「ほら，わたしたちは知らなかった」と言えば，心の探究者はそれを理解し，あなたの魂の守護者はそれを知って，あなたの行いに従って，あなたに報復するのであろう。"私たちの使命は、イエスと十字架の業を伝えることによって、人々が救いの道を歩むのを助けることです。イエスは唯一の救世主だ!これこそ、私たちがあらゆるところに響かせたいものです"この王国の福音は、すべての国民への証しとして、全世界に宣べ伝えられる。そして、終わりが来る"マタイ24章14節 人々は救われたいと思っている!あなたの地域には、信仰を持ちたいと思っているさまざまな人々がいます。 あなたの仕事は、神を愛している人々を見つけることです。例えば、相手の郵便受けにイエス様についてのトラクトを入れる。イエス・キリストの名によって、神はあなたの仕事を祝福してくださるでしょう。私たちが大宣教命令というメッセージを伝えるとき、主は私たちと共にいてくださると約束してくださったのです。マタイ28:19-20 この働きには、追加のビジョンは必要ありません。 イエスはすでにこの働きをするために、各自を召されました（マルコ16:15、16 ）。 聖書にあることは、これ以上確認する必要はありません。 各信者は自分の能力で、教会のこの働きに参加することが認められています。 これにはさまざまな仕事が含まれます。例えば、会議室の掃除やコーヒーを入れたり、食器を洗ったりするのは、神の国の仕事である.トゥルクでは、土曜日の12時に遊歩道やマーケットで（天気が良ければ）誰でも参加できる伝道デーもあります。 約1時間伝道します。しかし、希望者はもっと長く滞在することができます。私たちは、トラクトを配布します。 私たちのイベントに人々を招待します。 しかし、私たちは、道行く求道者のために祈ることもできます。街頭に出ない人は、裏方に徹して祈る。祈りは、少なくとも前線で戦うのと同じくらい重要な仕事です（サムエル記上30:21-25参照）。 だから、誰もが仕事に貢献することができるのです。"そして、わたしたちは、ユダヤ人の地とエルサレムで彼がなさったすべてのことの証人である。そして、三日目に神によってよみがえらせ、すべての民衆の前ではなく、あらかじめ神によって選ばれた証人たち、すなわち、死からよみがえったあと彼と一緒に食べたり飲んだりしたわたしたちに現させた。 そして、神が生者と死者の審判者として任命した方であることを人々に告げ知らせて証しなさいと、わたしたちに命じられたのだ。彼については、すべての預言者が、彼を信じる者はみな、彼の名によって罪が赦されることを証言している。"使徒言行録 "10章36-43節</w:t>
      </w:r>
    </w:p>
    <w:p>
      <w:r>
        <w:rPr>
          <w:b/>
          <w:color w:val="FF0000"/>
        </w:rPr>
        <w:t xml:space="preserve">イド395</w:t>
      </w:r>
    </w:p>
    <w:p>
      <w:r>
        <w:rPr>
          <w:b w:val="0"/>
        </w:rPr>
        <w:t xml:space="preserve">今は、端末で文字を入力すると、最後の部分がテキストメッセージになります。Swypeの技術は、テキスト入力技術に関するものです。 これは、テキストメッセージのためのものです。ところで、ノキアに文句を言っている人たちは、またしても水を差されている．そして、実際に記事を読んだ人が気づいたように、サムスンもこの技術に投資しているのです。追加情報として、まだこの技術は、仕事の約7年の結果であることを、言及された機器メーカーは常に関与している。 すぐにあなたは、noksuは誰もが出て、唯一のデザイナーやmakkinaの人々が残っているとき、どのようなエンジニアと言うことができます。 Ps . 賢いとリアに、唯一のデザイナー、makkina人、移動し、Samsung.Engineersに移動します。すべてのこれらのエラーは現在サムスンで誰かによって書かれたのでしょうか？</w:t>
      </w:r>
    </w:p>
    <w:p>
      <w:r>
        <w:rPr>
          <w:b/>
          <w:color w:val="FF0000"/>
        </w:rPr>
        <w:t xml:space="preserve">id 396</w:t>
      </w:r>
    </w:p>
    <w:p>
      <w:r>
        <w:rPr>
          <w:b w:val="0"/>
        </w:rPr>
        <w:t xml:space="preserve">プラチナプレイオンラインカジノは、マイクロゲーミングを搭載した巨大なバーチャルカジノで、ダウンロードまたはオンラインでプレイすることができます。210種類以上のゲームが用意されています。プラチナプレイオンラインカジノは、最新のMicrogamingのViper仮想ソフトウェアを使用し、プレイヤーに優れた仮想ギャンブルを提供します。プラチナプレイオンラインカジノでのゲームは、より多くの勝利のチャンスを増加させる多くのボーナスと進歩があるため、本当に有益である。ボーナス終了後、プラチナプレイオンラインカジノは同一の入金額をお客様のアカウントに追加します。BAの支給額と、より多くの当選確率を手に入れることができます。プラチナプレイオンラインカジノは、無料で0継続ボーナスを追加する唯一のバーチャルカジノです。プラチナプレイカジノのサービススタッフは、昼夜を問わず、365日、電子メール、ライブチャット機能、フリーダイヤルの電話番号で連絡が可能です。これは、従来のネッテラー、クレジットカード、click2pay.Platinum Play CasinoはFortress、送金、deltacardを取ります。 さらに、UseMyBankメソッドを使用して入金することができます , moneybookersも利用できます。 出金オプションにはpayspark , Click2 Pay , Neteller , InstaDebit , ACH , FirePay経由があります .ラッキーナゲットカジノオンラインカジノは、ダウンロードまたはオンラインでプレイできる巨大なマイクロゲーミング搭載の仮想カジノです。110種類以上のゲームが用意されています。ラッキーナゲット・オンラインカジノは、最新のMicrogamingのViperインターネットカジノソフトウェアを使用して、お客様に主要な仮想ギャンブルゲームの紹介を提供しています。ラッキーナゲットカジノでのゲームは、勝利のチャンスを増やす多くのボーナスやアドバンスがあるため、非常にやりがいのあるものです。ラッキーナゲットでは、初回入金時に100％ダブルボーナスを進呈しています。ラッキーナゲットカジノのビッグボーナスは、同じ支払い額かそれ以上のお金をあなたのゲームアカウントに追加します。ラッキーナゲット・オンラインカジノは、50ドルの継続ボーナスを無料で追加している唯一のバーチャルカジノです。ラッキーナゲットオンラインカジノのヘルプスタッフは、電話、電子メール、またはインスタントライブチャット機能の助けを借りて、いつでも到達することができます。Deposit Modulationは別物です。ラッキーナゲットオンラインカジノでは、通常のFirePay、Neteller、クレジットカード、Click2 Payが利用できます。 また、InstaDebit、送金、deltacardが利用できます。 さらに、UseMyBank方式での入金、payspark、Moneybookers、eCheckが利用可能です。出金のバリエーションは、FirePay、NETeller、eCheck、ACH、チェック、クリック2ペイの手段です。 ラッキーナゲットカジノで与えられたプログレッシブジャックポットの細かい選択と同様に、すべての従来のカジノゲームの仮想ゲームの巨大な選択がある。7 Sultansは、新しいまたはプロのすべてのプレーヤーのための素晴らしい仮想ギャンブルカジノを持つ厳しいプラットフォームとなっています。 7 Sultans Casinoは、プレイヤーが自分の行動の素晴らしいクロニクルを再び見ることができます。 7 Sultansは大手ゲーム会社の1つで、この素晴らしい組織の一部になることは本当に価値があります。 7 Sultans Casinoは、仮想賭博にマイクロゲーミングのViperソフトウェアを使用しています。 使用されるソフトウェア、確かに速くて信頼できることが証明されている。このキャンペーンは、100％マッチボーナスで、無料でプレイできる金額を獲得するチャンスです。7 Sultans Casinoは、無料のボーナスを継続的に追加する唯一のバーチャルカジノです。 7 Sultans Casinoは、お客様を大切にし、優れたサポートを提供する方法を知っています。 その知識豊富な顧客サポートは、1日24時間、週7日利用可能です。7 Sultansは、あなたのゲームをできるだけ早く開始するために、様々な入金方法を提供しています。 これらの方法は、Visa , FirePay , プリペイドatm , マスターカード , ecard 。7 Sultansのゲームはどれも最高です。85本以上あるそうです。</w:t>
      </w:r>
    </w:p>
    <w:p>
      <w:r>
        <w:rPr>
          <w:b/>
          <w:color w:val="FF0000"/>
        </w:rPr>
        <w:t xml:space="preserve">id 397</w:t>
      </w:r>
    </w:p>
    <w:p>
      <w:r>
        <w:rPr>
          <w:b w:val="0"/>
        </w:rPr>
        <w:t xml:space="preserve">レビュー アダム・サンドラーは、意見が真っ二つに分かれるコメディアンである 。その温かい雰囲気の中で、下品なジョークが飛び交い、下品なセックス・ジョークや様々なエロティシズムが展開された。サンドラは演技が下手なので、同じように馬鹿な顔をして映画中ニヤニヤしているだけだ。彼はとんでもない叫び声とシャッフルで演技力を補っている．当初から、彼の周りには、次から次へとお尻がつきまといました。また、サンドラは監督とも仲が良く、今では特定の監督が交代でサンドラーの新作を出しています。 これは何年も続いており、サンドラの名前は興行的に立派な金額を稼いでいます。 当初はサンドラーのコメディが好きだった私ですが、特に最新のサンドラーのヒット作「Klik！」では数年で頭が変になりました。, .サンドラは今回、仕事と家庭の両方に均等に時間を割くべき、仕事中毒の家庭人マイケル・ニューマンに扮した。そこで、心配性のマイケルは、ある晩、メンテナンス小屋全体の電化製品をコントロールするユニバーサルリモコンを探しにショッピングに出かけた。しかし、そのリモコンを手に入れた彼は、自分の人生をコントロールすることができるようになります。最初はよくわからないまま、悪い冗談だと思っていたマイケルだが、リモコンの使い方に気づき、ガジェットをいじりまくることになる。マイケルは自分の人生のつまらない部分を巻き戻し、不快な音を消し、言語オプションを自分の楽しみのために使う。マイケルのマイペースな生活で、家庭生活は苦しくなっていく。マイケルは常に仕事を優先するため、妻や子供たちとは次第に疎遠になっていく。事態は悪化の一途をたどり、マイケルは飛び降りようにも飛び降りられない。は、緩いジョークに頼ったスケッチ・コメディで、プロットはかなり緩くぶら下がったままになっています。この映画には、紛れもなく優れた洞察力があり、私は映画の中で自分の唇に小さな笑みを浮かべることができました。 時には、素敵で楽なエンターテイメントがあります。リモコンの使い方を教えるモーティを演じたクリストファー・ウォーケンもとてもいい味を出しています。これが良い点で、次は悪い点です。まず、アダム・サンドラーは一人で番組を進行できるほどカリスマ性のある俳優ではないが、この人のオーバーアクトは何度か苛立ちの閾値を越えてしまう。サントレリは過去に面白い作品や良い作品に出演していますが、これは彼のスター的な瞬間ではありません。もうひとつは、家族の価値を賞賛するメッセージの厳しい下敷きです。ブラックユーモアが時折効いてくるが、結局、全体がバラバラになってしまう．この作品では、よりシリアスなドラマを作るために、無理にひねりを加えているように感じられます。結局、退屈で保守的なコメディーの寄せ集めにしかならない．そして、その機械的な苛立ちで、映画自体の主人公よりもほとんどを刺激する視覚的なレイアウトがあります。この映画は、ジム・キャリーの『ブルース 天国からの贈りもの』を彷彿とさせるが、よりリラックスした演出になっている。 ハードなジョークが、善意あるメッセージと組み合わされているのだ。この類似性は、両作品が同じ脚本家であることを知ったときにも、まったく驚かなかった。脚本家たちは、テレビ用の面白い寸劇を書くのには適しているが、長編映画を書くのは少し難しい。しかし、フランク・コラックの演出は、映画の失敗という点では、カメラの後ろにいる人々の中で最も重要である．じっと見ていられないような人工的な世界を作り出すことに成功している。サンドラーファンは</w:t>
      </w:r>
    </w:p>
    <w:p>
      <w:r>
        <w:rPr>
          <w:b/>
          <w:color w:val="FF0000"/>
        </w:rPr>
        <w:t xml:space="preserve">ID 398</w:t>
      </w:r>
    </w:p>
    <w:p>
      <w:r>
        <w:rPr>
          <w:b w:val="0"/>
        </w:rPr>
        <w:t xml:space="preserve"> トラーパニ空港 トラーパニの「ヴィチェンツォ・フローリオ空港」は、イタリアのシチリア島の西海岸に位置しています。 イタリア人はその立地から、空港を「ビルジ」とも呼んでいるそうです。この空港は民間空港であると同時に軍用空港でもあります。格安航空会社ライアン・エアが就航してからは、空港の活況が大幅にアップしました。年間約100万人が利用する、シチリア島で3番目に利用客の多い空港です。 電車でのアクセス 空港への直通電車はございません。最寄りの主要鉄道駅は、トラーパニの町にあります。空港からトラーパニ（下記参照）行きのバスがあります。 詳しくは、イタリア国鉄のウェブサイトをご覧ください。車とバス 空港はトラーパニの中心部から南に約15km、パレルモから約90kmのところに位置しています。 空港はパレルモへ向かう高速道路A29に近接しています。トラーパニへは、SP21またはSS115で行くことができます。ターミナル前にはバスターミナルがあり、Trapani , Marsala , Palermo , Mazara de Vallo , Castelvetrano , Erice , Spiacca , Agrigento行きのバスがあります。 Terravision空港バスは空港からパレルモ（12ユーロ）、その他のシチリアの都市まで運行されています。レンタカー トラーパニ空港には、Avis、Europcar、Hertz、Maggiore、Nolomania、Sixtなどのレンタカー会社があります。 また、複数のレンタカー会社の料金を同時に比較するEasyTerraのサービスを利用すれば、事前に車を借りることができます。 タクシー ターミナル前にタクシーがあり、トラーパニまでの料金は約30ユーロです。 サービス ホテル 空港には、ホテルはありません。5.5km離れたところにあるAgriturismo Vultaggio (tel. +39( 0 )923 864261 )では、本物のイタリアの雰囲気を味わうことができます。少し離れた場所（9km）には、Baglio Cudo ( tel. +39( 0 )9237 45460 ) があります。 Booking.com では、より多くのホテルのオプションとオンライン予約サービスを提供しています。 このサイトは、幅広いホテルと優れた（インターネット）価格を提供しています。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docId:D75B52FD7901D01ADDA72977DDFCAC64</keywords>
  <dc:description>generated by python-docx</dc:description>
  <lastModifiedBy/>
  <revision>1</revision>
  <dcterms:created xsi:type="dcterms:W3CDTF">2013-12-23T23:15:00.0000000Z</dcterms:created>
  <dcterms:modified xsi:type="dcterms:W3CDTF">2013-12-23T23:15:00.0000000Z</dcterms:modified>
  <category/>
</coreProperties>
</file>