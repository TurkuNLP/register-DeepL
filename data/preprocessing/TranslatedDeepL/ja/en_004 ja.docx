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最初のステップ しっかりとした目標を立てて計画を立てる 良い計画には、目標、やることのリスト、期日が含まれます。これらをすべて書き留めて、何度も見返して、達成したいことを思い出すことが大切です。計画を立てる際に助けが必要な場合は、担当のケースマネジャーに相談してください。目標を設定する 目標とは、期限付きの夢です。長期的な目標は、通常、そこに到達するためのいくつかの短期的な目標を設定すると、到達しやすくなります。また、目標達成を阻むものがあるかもしれませんが、それを認識し、克服するための計画を立てる必要があります。今すぐ行動を起こす 仕事探しはフルタイムの仕事です。毎日、仕事探しをする習慣を決め、それを守ることが必要です。毎日、新聞を読んだり、電話をかけたり、サービスセンターで求人情報をチェックしたりする時間を確保しましょう。そして、お昼までに何件電話をかけるか、などの目標を立てましょう。目標を達成するための方法 目標を達成するための方法は簡単です。自分が何を望んでいるかを知り、それを手に入れるために行動することです。そして、その結果に注目してください。今やっていることが結果につながらなければ、別のことをすればいいのです。きっと成功するはずです。あなたのスキルや能力は何ですか？あなたは、自分が何ができるかを雇用者に伝えられるようにする必要があります - だから、あなたは自分のスキルと能力が何であるかについて考える必要があります。あなたの仕事のスキルをすべてリストアップしてください。それから、あなたが得意とする他のこともすべてリストアップしてください。あなたは他の人と一緒に取得するのですか？意思決定やお金の管理はできますか？これらはすべて、雇用主にとって重要なことなのです。また、自信を持ちたい、時間を守れるようになりたいなど、改善したい点を挙げておくのもよいでしょう。あなたがスキルを身につけたり、向上させたりするために、私たちがどのようなお手伝いができるかをお聞かせください。自信を持ち続ける 仕事を見つけるのは簡単ではありませんし、時には不採用になったり、雇用主から返事が来なくなったりすることもあります。そんなときでも、ワークシートに書き込んだことを思い出し、自分の目標やスキルを思い出してください。</w:t>
      </w:r>
    </w:p>
    <w:p>
      <w:r>
        <w:rPr>
          <w:b/>
          <w:color w:val="FF0000"/>
        </w:rPr>
        <w:t xml:space="preserve">イド1</w:t>
      </w:r>
    </w:p>
    <w:p>
      <w:r>
        <w:rPr>
          <w:b w:val="0"/>
        </w:rPr>
        <w:t xml:space="preserve">ジュニア鉱山会社は資金調達サイクルの早い段階でソーシャルメディアを利用すべきです メタルページズの調査によると、ジュニア鉱山会社やその他の小型企業がIPOの段階に達するずっと前に、ソーシャルメディアプログラムは資金調達イニシアティブの不可欠な部分を形成する必要があります。IPOの前に公開する IPOのかなり前に開始されたうまく実行されたソーシャルメディアプログラムは、潜在的な投資家基盤を構築し、上場企業になる前により強い公共プロファイルを確立するために役立ちます。すでに上場している企業にとっては、ソーシャルメディアの分野で強固な支持を得ることは、株主割当増資や第三者割当増資など、その後の資金調達活動の成功につながる可能性があります。一部のファイナンシャルアドバイザーは、米国JOBS法は、「認定」投資家からの資金調達がより容易になるという点で、ジュニアマイニング企業を含む小規模な上場企業に非常に大きな影響を与えると考えています。認定投資家とは、リスクを理解する能力のある富裕層や投資会社などに分類される。この新ルールにより、米国の小規模上場企業の第三者割当増資が増加する可能性が高く、資金調達の広告規制が緩和されたことで、ソーシャルメディアの活用が進むと考えるアドバイザーもいる。しかし、上場企業は、投資家が企業を適切に評価できるように設計された厳格な開示規則を遵守する必要があります。 メタル・ページでは、ソーシャルメディアは、投資家の認知度を高めたいジュニア鉱山会社やその他の小規模上場企業にとって大きな変化であると論じています。時価総額が小さい企業ほど、投資家から過大評価されている可能性が高いため、同業他社よりも優れたIR関連のソーシャルメディア活動から不釣り合いに大きな利益を得られるはずです。時価総額の大きな上場企業は、長い間、金融新聞、調査アナリスト、大手金融機関から継続的に多大な注目を浴びてきました。これらの関係者は、スモールキャップ、特にマイクロキャップを見落とす傾向があります。このような相対的な知名度の低さにより、株価は低評価で低迷し、取引の流動性も低くなることがよくあります。ソーシャルメディアがゲームチェンジャーとなるのは、非常にコスト効率がよく、ジュニア鉱山会社の重要な資金源である個人投資家を含む潜在的な利害関係者に情報を広めるための非常に強力なチャネルであるという点です。投資家の認知度と取引所上場証券の評価との間に正の相関関係があることは、長い間認識されてきました。ソーシャルメディアは、上場企業に関する情報を民主化し、市場の透明性を高めるための、次の論理的ステップとなる。1987年、経済学者ロバート・C・マートンは、Journal of Finance誌に「不完備情報による資本均衡の単純モデル」という重要な論文を発表し、上場企業がターゲット投資家にアプローチするための広告費や、金融新聞で取り上げられるようなPRキャンペーンを行うことには合理性があると主張した。マートンは，「企業の投資家基盤の相対的規模の拡大は，企業の資本コストを低下させ，企業の市場価値を増大させる...企業の経営者は企業の投資家基盤を拡大するインセンティブを持つ」と書いている。要するに、投資家によく理解され、よく知られている企業ほど、株式の流動性が高く、買値と売値のスプレッドが狭く、純資産価値により近い価格で取引される可能性が高いということである。また、流動性が向上し、すべての市場参加者が同時に情報にアクセスしやすくなれば、特に決算発表などの市場を動かすニュースの後には、ボラティリティが低下する可能性があります。ストーリーを伝える StockTwitsのCEO、ハワード・リンドソンへのインタビュー StockTwitsは、上場企業の動向を知りたい投資家にとって理想的なプラットフォームです。また、上場企業にとっては、自社を広めるための良いプラットフォームです。StockTwitsは、投資や取引に関するアイデアをリアルタイムで共有する投資家向けコミュニティです。初心者が賢い投資家から学び、フォローできる場でもある。ヘッジファンドは、センチメントを測定するためにStockTwitsを利用することが多くなっています。ユーザーは、ツイートで特定の銘柄に強気か弱気かを示すことができる。StockTwitsは、個別銘柄に関するチャタリングの量について「ヒートマップ」を作成する。IPO前の段階で聴衆を作るには、Twitterの方が断然良い。上場後は、StockTwitsで存在感を示す価値がある」とリンドソンは言う。ソーシャルメディアを利用する場合、経営者は自分の業界について語り、それがどのようなものかを述べ、ストーリーを伝える必要があります。会社に関することだけでなく、関連するニュースへのリンクがたくさんあるべきです。「正直でオープンであること。それが信頼を築くのに役立ちます」とリンドソンは言う。ソーシャルメディアが投資家のロイヤリティを高めるのに役立つことは認めますが、それ以上のことはできません。</w:t>
      </w:r>
    </w:p>
    <w:p>
      <w:r>
        <w:rPr>
          <w:b/>
          <w:color w:val="FF0000"/>
        </w:rPr>
        <w:t xml:space="preserve">イド2</w:t>
      </w:r>
    </w:p>
    <w:p>
      <w:r>
        <w:rPr>
          <w:b w:val="0"/>
        </w:rPr>
        <w:t xml:space="preserve">業界の売上高は、ピーク時の2007年の232億1千万ドルから、わずか189億6千万ドルにとどまりました。これは、事態がいかに悪化したかを示す驚くべき指標である。まず第一に、働くアメリカ人の数がいかに少なくなっているかを示している。崩壊が最も顕著だったのは製造業で、自動販売機設置台数の31％を占めている。2010年と2011年に製造業は多少回復しましたが、自動販売機のオペレーターは、これらの場所で働く労働者が2008年以前ほどお金を使いたがらないことを早くから指摘していました。他の場所の労働者と同様に、製造業の従業員も長期的な雇用の安定に確信が持てなかった。多くの場合、労働者を呼び戻した工場は、過去数年間よりも低い賃金でそれを行った。自動販売機の28％が食品を提供しているが、そのほとんどはキャンディーとソーダを提供している。このことは、消費者がどれだけ余分なお金を持っているかを知る手がかりとなる。すべてのカテゴリーで価格が上昇しているにもかかわらず、これらのセグメントでも収益は減少しています。また、キャンディのサイズを大きくすることで収益を上げようとする試みは失敗していることがわかりました。自動販売機の売上が大きく伸びたセグメントは、コーヒーだけです。これも、考えてみれば、4ドルのラテではなく、マシンコーヒーを手にする人が多いということであれば、憂慮すべき指標といえるかもしれない。</w:t>
      </w:r>
    </w:p>
    <w:p>
      <w:r>
        <w:rPr>
          <w:b/>
          <w:color w:val="FF0000"/>
        </w:rPr>
        <w:t xml:space="preserve">イド3</w:t>
      </w:r>
    </w:p>
    <w:p>
      <w:r>
        <w:rPr>
          <w:b w:val="0"/>
        </w:rPr>
        <w:t xml:space="preserve">1999年以来、SkyscraperPage.comのフォーラムは、ウェブ上で最も活発な超高層ビル愛好家コミュニティの1つとなっています。  グローバルなメンバーが、都市デザイン、建築、交通などさまざまなトピックに関する議論とともに、世界各地のプロジェクトの開発ニュースや建設状況について話し合っています。  また、SkyscraperPage.comは、ユニークな超高層ビル図、建設活動のデータベース、人気の超高層ビルポスターの出版も行っています。やっと誰かが言ってくれた。私は、ガラス張りで退屈していることに全く感心していません。2000年以降、前後して毎年拝見していますが......。あまりに刺激がないんです。全面ガラス張りのビルは悪いことではないが、なぜ、なぜ、ビルは一色のガラスだけでなければならないのか！！？今までモザイクのかかった全面ガラス張りの塔をやった人はいるのだろうか？なぜ、そうしないのだろう？60年代、70年代の古い四角いガラス張りのビルを、新しい息吹を与えて、いくつかのパネルを飛び出して、違う色のガラスに取り替えるだけでいいんだ!私がレゴで作る高層ビルは、すべて多色ガラスを使うことを想定しています。ラスベガスのシティセンターの一部であるハーモンホテルタワーは、異なる色のガラスを使用しています。低層のプロジェクトで多色ガラスを使ったものは見たことがありますが、大きな高層ビルは初めてです。頑張れ!さあ！もっと色を使おうよ!ニューヨークはカラフルな街です。</w:t>
      </w:r>
    </w:p>
    <w:p>
      <w:r>
        <w:rPr>
          <w:b/>
          <w:color w:val="FF0000"/>
        </w:rPr>
        <w:t xml:space="preserve">イド4</w:t>
      </w:r>
    </w:p>
    <w:p>
      <w:r>
        <w:rPr>
          <w:b w:val="0"/>
        </w:rPr>
        <w:t xml:space="preserve">トルコのBorusan Arts and Cultureから新作を委嘱されたKaija Saariahoは、先週、彼女の音楽を祝う3晩のプログラムの一環としてイスタンブールに滞在していました。11月1日（木）に行われた第1回目では、新作「Frises for solo violin and electronics」（リチャード・シュモクラーに献呈、世界初演）について作曲家がQ&amp;Aセッションに参加しました。第3夜は、「ポートレート・コンサート」と名づけられた。ソナンザ・アンサンブルとヤン・リスバーグが指揮をとり、マグダレナ・リスバーグがソプラノで参加したこのコンサートは、カイシャ・サーリアホの作品を幅広くカバーするものであった。サーリアホのQ&amp;Aセッションの前に、私はサーリアホと話をする機会を得た。会場は、街の中心部ベヨグルにある改装されたビル、ボルサンミュージックハウスのモダンで心地よいホールである。席に着くなり、私は頭の中で、彼女に聞きたいことの数を、彼女の持ち時間で割って、北欧の典型的な反論の簡潔さを予想する、という計算をしてみた。その結果、用意したトピックをカバーするのに十分な時間はないだろうということになった。ところが、この計算が見事に外れてしまった。サーリアホは、私の質問ひとつひとつに率直かつ詳細に答えてくれた。その結果、私はいくつかの質問を見送らざるを得なかったが、彼女の創作過程を覗くことができ、とても滋味深い対話となった。最初の質問は、彼女の新作『Frises』についてだった。バッハのシャコンヌ（無伴奏ヴァイオリンのためのニ短調パルティータ）と何らかの関係があることは知っていた。では、どのようにして生まれたのだろうか？"過去にも特別な機会に、ある作曲家に献呈曲を書き、その素材を扱うことはありましたが、Frisesは、ここでは、音楽としてのシャコンヌではなく、音楽を構成する方法として、また私の音楽用語で今日どう演奏できるかを語るという意味で異なっています。"では、彼女は聴衆にパルティータを聴きながら反芻することを求めないのでしょうか？「バッハの作品に調性的な文脈があるわけではありません。サーリアホは、ヴァイオリンで奏でられる一定のD音が、カリヨンを思わせる電子ベルを加えた電子操作によって調和されるフリーズの第1楽章について、次のように語った。「バッハのシャコンヌの終わりのD音であり、私の作品の始まりと終わりのD音でもあるのです」。フリーズは、19世紀フランスの象徴主義の画家オディロン・ルドンの一連の絵画フリーズから名前を取った。ルドンの作品のどのような部分が、彼女の音楽に反映されているのだろうか。「最近、ルドンの展覧会に行ったんですが、彼が描いたフリーズにとても興味を持ちました。主にアパートの装飾として描かれたものなのですが、とても幻想的に描かれているんです。私は、数学的なつながりや、オブジェクトの関係、色、全体のデザインなどがとても適していると思うようになりました。だから、それをコンテキストのひとつのレイヤーとして使いました。でも、これもレイヤーに過ぎず、リスナーが私の音楽を聴きながらルドンの作品を視覚化するような意図は全くありませんでした。"Frises』ではエレクトロニクスが大きな役割を果たしていますが、それでも私は、サーリアホの音楽におけるエレクトロニクスの使用は最近少なくなってきているのではないかと一瞬疑ってしまいました。もしそうだとしたら、それはコンピュータの高性能化によって、エレクトロニクスへのアクセスや操作がより簡単になったからなのだろうか。つまり、エレクトロニクスを使うことが、彼女にとってチャレンジでなくなったのだろうか？"必ずしもそうではない "と彼女は言った。昨年、コンセルトヘボウとボストン交響楽団のために書いた『サークル・マップ』（大オーケストラのための）は、エレクトロニクスを多用した作品です。私のオペラはすべて、何らかの形でエレクトロニクスが使われています。しかし、それはオプションです。常に使っているわけではありません。確かに、私がエレクトロニクスを発見し、自分の作曲に取り入れる方法を探していた時期があったのは事実です。今は、私にとってオーケストレーションのひとつのオプションであり、アイデアが要求すれば使うことにしています。</w:t>
      </w:r>
    </w:p>
    <w:p>
      <w:r>
        <w:rPr>
          <w:b/>
          <w:color w:val="FF0000"/>
        </w:rPr>
        <w:t xml:space="preserve">アイディーファイブ</w:t>
      </w:r>
    </w:p>
    <w:p>
      <w:r>
        <w:rPr>
          <w:b w:val="0"/>
        </w:rPr>
        <w:t xml:space="preserve">オゴポゴの未発表の物語 想像力のない白人がやってくる前、恐ろしい湖の怪物ン・ハイトクは、迷信深いインディアンによく知られていました。彼の住処はスクワリー・ポイントでした。大蛇を鎮めるために、カヌーには小動物が積まれていました。オゴポゴは今でも毎年目撃されていますが、今は白人が目撃しています。インディアンの伝説によると、この大きな湖の生き物オゴポゴは、もともとは悪魔に取りつかれた男で、地元で有名で尊敬されていた「オールド・カン・ヘ・カン」という男を殺害したのだそうです。この男を偲んで、彼の仲間はこの美しい湖を「オカナガン」と名付けた。その罪を償うため、インディアンの神々は殺人者を湖の蛇に変え、彼が永遠に罪の現場にいて、永遠の後悔に苦しむようにした。この生物の名前は「N'ha-A-Itk」、つまり水の聖なる生き物、水の神、湖の悪魔と訳されるようになりました。その後、オゴポポは次のような小話からその名を得た。母親は耳かき、父親はクジラ、頭は少し、尻尾はほとんどない...そしてオゴポゴが彼の名前になったのです。1870年 アリソン夫人は、現在ヴィンヤード・エステートがあるサニーサイドからオゴポゴを見ていました。その日は、太陽が輝き、強い風が吹いていました。「私が見ていると、大きな木の幹か丸太のようなものが、流れに逆らうように湖に浮いていました。長さ50フィート、幅3フィート、岸から1マイルも離れていない、南ケロウナのオカナガン・ミッションの方角にあると彼女は推定している。つまり、1870年にアリソン夫人が目撃したオゴポゴは、白人による最初の目撃例と言えるかもしれません。1860年、John McDougalがカヌーの後ろに馬を乗せて湖の反対側まで牽引するため、湖に入りました。いつもなら、ジョンはオゴポゴに小動物を生け贄として捧げます。しかし、この時、彼は忘れていたのです。湖の中腹で馬が沈み始めました。ジョンはとっさにナイフを取り出し、ロープを切って安全な場所まで漕ぎ出した。先住民は、馬が水を飲もうと屈んだとき、オゴポゴが馬の鼻に手を伸ばして引きずり込んだという別の伝説を語っています。1880年、ポスティル氏は、オソユーズの川を下り、ジャッジとエミリー・ヘインの牧場に木材を送りました。この木材は手作業で製材され、オカナガンセンターでいかだを作るために使われました。その際、N'aahitka（現在はOgopogoとして知られている）が立ち上がり、彼らを見ているのをポスティル氏は見たのです!これは、白人が湖の生物を目撃した最初の例です。1940年、ヴェラ・アールはケロウナの病院に冠動脈疾患を患っていたレタ・ローソンを訪ねました。レタはヴェラに「デリクソン夫人にオゴポゴのことを聞いてきて」と言いました。そこでヴェラは、病院の先住民エリアにいる年配のインディアン、デリクソン夫人のところへ行った。オゴポゴがないなんて言わせない！」。初期のころ、ウエストバンクのインディアンは、ケロウナまで物資を調達するために漕ぎ出していました。このとき、3匹のオゴポゴがボートを傾けようとしたんだ。そこで、彼らは引き返してきたのです。再び湖を渡るまで、長い時間がかかりました。そして、再び湖を渡るときには、オゴポゴが彼らを見上げているのです。デリクソン夫人は、オゴポゴを2回見たと言っています。マクドゥーガル兄弟は、1885年から1905年まで、ウエストサイドからケロウナへのフェリーに10フィートのスコウを漕いでいました。オカナガン湖では、先住民のカヌー、掘ったアウトは発見されていません。先住民はオゴポゴを恐れて、互いのコミュニティへ湖を渡らなかったのかもしれません。しかし、上の写真はウエストバンクミュージアムにあるネットウェイトで、おそらくその横にもネットウェイトがあるはずです。リング状の石はハンマーかもしれない。しかし、真ん中に穴が開いている石は、おそらくネットアンカーであろう。ビクトリアの王立博物館にあるこの網錘は、上の石によく似ている。ビクトリア王立博物館所蔵の網錘はこちら。聖書の時代にガリラヤで使われていた網の重りの写真と同じ形をしているものもあります。ガリラヤ湖の船」を参照。福音書に登場するピーター、アンドリュー、ヤコブ、ヨハネがガリラヤ海で使ったであろう魚網と同じ石の重り。ウエストバンクミュージアムのグラハム氏より「オゴポゴという名前は、近年、私たちの身近な存在になりつつありますが、その中でも名誉なことです。</w:t>
      </w:r>
    </w:p>
    <w:p>
      <w:r>
        <w:rPr>
          <w:b/>
          <w:color w:val="FF0000"/>
        </w:rPr>
        <w:t xml:space="preserve">イド6</w:t>
      </w:r>
    </w:p>
    <w:p>
      <w:r>
        <w:rPr>
          <w:b w:val="0"/>
        </w:rPr>
        <w:t xml:space="preserve">米国は今、ソビエトがあったように長いアフガニスタンで これは、メイントピックのカテゴリ内の政治、ジハード、時事フォーラムで、米国は今、ソビエトがあったように長いアフガニスタンで議論されています; 米国は今、ソビエトがあったように長いアフガニスタンで Los Angeles Times November 27, 2010 The last Red Army troops ...米国は、ソビエト軍がいたのと同じくらい長くアフガニスタンにいることになる。 1989年に最後の赤軍が去り、ムジャヘディンとして知られる米国の支援を受けた戦闘員によって9年と50日後に追い出された。米ソの戦争は、対照的ではあるが、共通の物語的要素を持つ。カブール、アフガニスタン、モスクワからのレポート--戦時中のアフガニスタンでは、金曜日はかなり静かな一日だった。ヘリコプターが空を飛び、車列が砂漠の道路を走り、山岳地帯の前哨部隊の兵士が周囲の険しい山々を見渡した。しかし、この日を特徴づけるものがある。それは、米軍のアフガニスタンでの作戦期間が、ソビエト連邦の同国での長期にわたる戦意喪失の期間と同じになったということである。1989年2月15日、最後の赤軍が撤退した。ムジャヘディン（聖戦士）と呼ばれる米国の支援を受けたアフガニスタンの戦士たちによって、9年と50日後に追い出されたのである。ソ連軍は彼らを「ドゥキ」（幽霊）と呼ぶほど、彼らは無骨でありながら凶暴であった。帝国の墓場 "と呼ばれたこの国にふさわしい言葉かもしれない。そして歴史は、自らもねじ曲がっていく。ソビエトの戦争では、米国はムジャヒディンを武装し援助した。今回の戦争では、ロシアは北大西洋条約機構との協力関係を深めている。モスクワは今月、西側軍事同盟が自国の領土を装甲車で通過することに同意した。先月には、ロシアの麻薬捜査官がNATOとアフガニスタンの合同麻薬捜査に同行した。対照的ではあるが、この2つの戦争には鮮明な物語的要素がある。侵略軍は、その膨大な軍事的優位がゲリラの反乱に勝利する保証はないことに気づき、外国人に対する憤りが沸騰することもあり、地形は時代を超えて手強く、地元の方法は不可解に思えることもある。ソ連の撤退は、タリバンが好んで使う広報テーマである。タリバンは、米国主導の侵攻によって数週間で打倒されたが、近年は再結集して再活性化した。「ここは彼らの墓場だった」とタリバンのスポークスマンであるザビウラ・ムジャヒドは言った。「アメリカ人にとってもそうだろう」と語った。タリバン運動は、多くの民族や政治的派閥を包含していた反ソ連のムジャヒディンに比べると、はるかに規模が小さく、広範な基盤を持っていない。それにもかかわらず、反政府勢力は領土を拡大し、NATO軍の死傷者は今年、この戦争で最も多くなっている。</w:t>
      </w:r>
    </w:p>
    <w:p>
      <w:r>
        <w:rPr>
          <w:b/>
          <w:color w:val="FF0000"/>
        </w:rPr>
        <w:t xml:space="preserve">イドセブン</w:t>
      </w:r>
    </w:p>
    <w:p>
      <w:r>
        <w:rPr>
          <w:b w:val="0"/>
        </w:rPr>
        <w:t xml:space="preserve">ベストアンサー - Chosen by Asker ヘビにネズミを与えるのは「非人道的」「グロい」「気持ち悪い」など、いろいろな意見があると思います。しかし、ヘビにステーキや穀物を与えるのは正しくありません。ヘビは本当は冷凍または未冷凍のげっ歯類を食べるべきですが、もし本当に他のものを与えたいのなら、この種のヘビの餌は中に肉が入っておらず、普通のB-B弾の15倍の大きさのペレット状になっています。ベジタリアンスネークフード "と入力すると、様々な種類のベジタリアンスネークフードが表示され、その中から選ぶことができます。蛇に餌を与えるとき、蛇の大きさによります。赤ちゃん蛇や蛇は2-3ペレット、半成長は3-5ペレット、全成長は6-9ペレットを必要とします。出典：「ペット・スマート」のペットの蛇の説明と「人工自然との接続」という中国のテレビ番組（中国のテレビか、ゲーム、アプリ、ショー、映画、プログラム、ブラブラ・・・・をダウンロードできる番組でしか見られません）、Eベイ。その他の回答(7) + 最初の2つ以外の回答に1、johnqは質問を読んではいけない、トカゲがこれと何の関係があるのか分からない。要するに、ヘビにネズミを食べさせる必要はないのです。しかし、ほとんどのヘビは、臓器や骨を含む丸ごとの獲物を必要とするように進化しており、ヘビがそれらから得るものすべてを補うビタミンは誰も開発していないのです。ヘビの種類によって餌となる動物が異なるが、ほとんどは丸ごとの餌を食べる。キングコブラ、キングスネーク、ブラックヘッドパイソンなど、オフィオファシズムを持つものもいるので、これらの蛇を飼っていれば、小さな蛇を食べさせることができる。前述のキングスネークやガーターなど、他の爬虫類も好む種も多いので、それらにはアノールを利用することができます。また、ガーターやバンデッドウォータースネークなど、魚を餌にする種もいます。特にボアやニシキヘビは鳥を好むものが多く、大きなニシキヘビが成長した鶏を食べたり、3フィートヘビがウズラの雛を食べたりすることもあります。卵を食べることに特化した種もいるが、それらも受精卵、要するに胚性鶏肉を食べる方が健康的だ。大きさにもよりますが、大人のネズミを食べさせたくない場合は、モルモットやピンキーラビットなどの赤ちゃんも食べさせることができます...。数年前、私は大きなアフリカンロックを飼っていて、ポットベリー豚を食べさせていました。また、2羽の成鳥のビルマ鶏をスーパーで買った骨付きチキンを与えていた人がいましたが、結局痩せてしまって食べなくなり、生きた鶏を丸ごと与えることに移行せざるを得なくなりました。丸ごと一匹は彼らにとって唯一の健康食なのです。そして、一般的なハツカネズミ（mus musculus domesticus, http://en.m.wikipedia.org/wiki/Mus_muscu）は、ほとんどの種類の飼育されているヘビにとって「自然な」獲物でもないんだそうです。しかし、手ごろな値段で手に入る最も栄養価の高い餌であるため、使用されている。そして、雑食性ではなく完全な肉食性であるため、穀物を食べることはありません。リンゴやキャットフードも食べません。出典(s)こんな質問をしなければならないほど愚かなら、ヘビを飼うべきではありません。ヘビは義務的肉食動物です。骨、肉、皮、毛皮など、他の動物を丸ごと食べることですべての栄養を摂取しているのです。そして、ほとんどの動物が何らかの形でげっ歯類を食べます。マウス、ラット、スナネズミ、ウサギなどだ。蛇の中には魚や昆虫、カエルなどを食べるものもいますが、一般にペットとして飼われているものは、ほとんどがげっ歯類を食べるものです。もし</w:t>
      </w:r>
    </w:p>
    <w:p>
      <w:r>
        <w:rPr>
          <w:b/>
          <w:color w:val="FF0000"/>
        </w:rPr>
        <w:t xml:space="preserve">アイディーエイト</w:t>
      </w:r>
    </w:p>
    <w:p>
      <w:r>
        <w:rPr>
          <w:b w:val="0"/>
        </w:rPr>
        <w:t xml:space="preserve">ヴァージンマネーの住宅ローンでお得に借りよう!提供元Virgin Money 新鮮で正直な住宅ローン体験は、Virgin Moneyで。競争力のある金利とタイムリーなクロージングをお求めですか？詳細まで見て理解したいですか？プロフェッショナルで、免許を持った、思いやりのある住宅ローンコンサルタントが必要ですか？ヴァージンマネーでそれを実現しましょう。ヴァージンマネーでは、競争力のある金利、迅速な審査、お客様が満足できるような住宅ローンを提供しています。それはつまりプロセス全体を通しての誠実な情報とコミュニケーション 経験豊富な、個別のライセンスを持つローンオフィサー 自社での査定 37州でのライセンス、およびカウント ベタービジネスビューローの推奨 そして、さらにあります。私たちはさらに私たちはまた、次のようなことも行います。「良い旅」にすることに重点を置き、専門的なローンプロセッサー（住宅ローンのクォーターバック）をペアにして、何が起こっているのかお客様にお知らせします。ご親族やご友人から融資を受ける場合、その融資を管理することができます。家族内住宅ローンやローンサービスについては、ローン担当者にお尋ねください。ヴァージン・マネーは、米国における住宅ローン体験の向上に取り組む、金融サービスのパイオニアです。私たちは、世界で最も広く知られ、尊敬されているブランドの一つであるヴァージン社（リチャード・ブランソン卿が率いる）のグローバル・ファミリーの一員なのです。私たちのお客様は、経験豊富で誠実、そして一緒に働きやすい、次世代の金融サービス会社を探している人たちです。ぜひお試しください。これはいいオファーかもしれませんが、どれくらい独占できるのでしょうか？私は私の手形を支払うと私の信用スコアを得るために私のお尻をオフに働いてきた（それは今718です）しかし、私はリンクをクリックしようとしたとき、私は他のオファーにシャットダウンされます。かなり私はサイトが私に言っているように感じる、 "あなたはそれがあなたの現在の家賃よりも安くなる場合でも、住宅ローンの価値がありません... ...しかし、ここでいくつかのくずのオファーがあるので、あなたは誰かが気になるように感じるでしょう".自尊心を高めてくれるのはありがたい!これは、一緒に動作するように偉大な会社であり、彼らと素晴らしい経験を持っていた。私はマサチューセッツ州に住んでいて、プロセス全体を通して知らされた、実際の閉鎖の前に数字を理解し、最終的な書類は、私が電話で言われたのとまったく同じだった。Comment On This Offer Credit Score Approval Data Ideal for those with Credit: N/ARAGE Credit Score Approved for this Card N/A LOWEST Credit Score Approved for this Card + Credit Karma members have received approvals with these TransUnion New Account credit scores.ただし、収入や雇用形態など他の要素もクレジットカードの承認に影響を与えるため、これらはあくまでガイドラインであり、承認を保証するものではありません。</w:t>
      </w:r>
    </w:p>
    <w:p>
      <w:r>
        <w:rPr>
          <w:b/>
          <w:color w:val="FF0000"/>
        </w:rPr>
        <w:t xml:space="preserve">イドナイン</w:t>
      </w:r>
    </w:p>
    <w:p>
      <w:r>
        <w:rPr>
          <w:b w:val="0"/>
        </w:rPr>
        <w:t xml:space="preserve">10月は全国クッキー月間 10月は全国クッキー月間である。食事と食事の間に空腹に襲われたら、私たちは皆クッキー・モンスターになって、おいしいオレオやチョコレートチップ、マカロンなどを求めて食器棚をあさるのです。実は、私たちが好きなクッキーの種類は、その人の性格を表しているのです。ミネソタ州ダルースの姉妹局KKCBが報じた家族療法士のジム・フランクリンの例をご紹介します。チョコレートチップ -- あなたはアップルパイのようにアメリカ的で、あなたが大切にしている伝統的な価値観で子供を育てています。あなたの人生への控えめなアプローチは、あなたが最も混沌とした状況に安定した影響力をもたらすので、家族や友人とのお気に入りになります。グラハム・クラッカー -- あなたは心優しく、ノスタルジアを好む人です。子供のころの思い出がたくさんあり、クローゼットには過ぎ去った年月の思い出の品々でいっぱいでしょう。しかし、あなたは過去にとらわれることなく、今日の思い出作りに忙しいのです。 シュガークッキー -- あなたは、バラエティが人生のスパイスであると信じる、型破りな人です。様々なことに興味を持ち、反体制的な感覚を持つあなたは、挑戦的な仲間です。常に安全な道を歩むとは限りませんが、あなたとの生活が決して退屈でないことは間違いありません。サンドウィッチクッキー -- クレームフィリングを先に食べるか、ミルクに浸して食べるか、あなたの選択は、想像力が豊かでクリエイティブな人であることを表しています。生まれつきのストーリーテラーで、パーティではしばしば注目の的となり、仲間に面白い話、時にはとんでもない話を聞かせます。</w:t>
      </w:r>
    </w:p>
    <w:p>
      <w:r>
        <w:rPr>
          <w:b/>
          <w:color w:val="FF0000"/>
        </w:rPr>
        <w:t xml:space="preserve">イドテン</w:t>
      </w:r>
    </w:p>
    <w:p>
      <w:r>
        <w:rPr>
          <w:b w:val="0"/>
        </w:rPr>
        <w:t xml:space="preserve">アルバムレビューTeen Daze -- All of Us, Together Teen Dazeのアーティスト名に関して、偽りの宣伝をしていると非難するのは難しいだろう。チルウェイヴは最近よく耳にする言葉だが、そのサウンドはまさにロックンロールなど存在しないかのようなシンセサイザーがリスナーを包み込むものである。世界で最も聴きやすい音楽かもしれません。ベッドルームのサウンドスタジオのヒップスター的な深みから、より広い世界に出てきたのも不思議ではありません。チルウェイヴはみんなのものですTeen Dazeは、このジャンルの中でも特にドリーミーな系統に特化している。Washed OutのErnest Greeneは、彼の曲のいくつかにマイナーキーのエッジと、時折混濁したボーカルを加えているが、Teen DazeはAll of Us, Togetherに言葉のないデジタルユーフォリアのようなものをもたらし、それは揺るぎないものである。ビートは軽快で、きらめくようなシンセサイザー音と交錯し、頭のてっぺんからお尻にかけての筋肉痛が始まるか、それとも体を丸めて長い間魂の探求に没頭するか、体が分からなくなるような作品です。Teen Dazeの小曲は、ある意味、若い頃の夏のようなもので、怠惰で、心地よく目的がなく、すぐに終わってしまう。このアルバムのベストは "Cold Sand "で、Hearts of Spaceのような曲で、車に乗っている時に親にNPRで変な電子音楽を聴かされた時代に戻ったような気分になります。他の曲よりもテンポが速いですが、Teen Dazeの典型的なスタイルでキラキラと光り輝いています。この曲はダンスフロアのために作られたようですが、パステルカラーとアシッドスパイクのパンチが効いたトリッピーなハイスクールのプロムのための曲でもあります。このようなTeen Dazeの方式は、過去にEP盤で成功したことがありますが、フルアルバムの終盤には飽きられています。また、"The Future "では、意味不明なボーカルが登場しますが、他の曲で使われているメジャーノートのシンセサイザーも同じように使われています。最終曲の "Hold "では、同じシンセのストロークをビートなしでフィーチャーし、それでもゆっくりと満足のいく結末へと向かっていく。このアルバムは、眠りにつくのに最適なアルバムであり、音が長持ちしないうちに気を失ってしまうだろう。</w:t>
      </w:r>
    </w:p>
    <w:p>
      <w:r>
        <w:rPr>
          <w:b/>
          <w:color w:val="FF0000"/>
        </w:rPr>
        <w:t xml:space="preserve">アイディーイレブン</w:t>
      </w:r>
    </w:p>
    <w:p>
      <w:r>
        <w:rPr>
          <w:b w:val="0"/>
        </w:rPr>
        <w:t xml:space="preserve">このブログの読者の多くは北半球の出身で、今まさに夏を楽しんでいるところだろう。子供や赤ちゃん、お年寄りなど、ニュージーランドで寒さに耐えている人たちのことを思い浮かべながら、歯を磨いてみてはいかがだろうか。ニュージーランドでの就寝方法と暖かさ：「キウイの親戚の指導で、これが私たちの習慣でした。体温を逃がさないために、ベッドの下と上に何枚も重ねて寝なければならない。温まりすぎたら1、2枚脱いで、必要な分だけ上にかぶせればいい。寝る30分～40分前に、寝室の除湿機と、寒さによっては暖房をつける。乾燥した空気は、湿った空気ほど寒く感じないものです。また、電気毛布をかけたり、湯たんぽをベッドに置いたりしましょう。暖かい部屋で寝間着に着替え、体温を逃がさないようにする。長袖、長ズボン、靴下、そしてフリースやジャンパーなどです。何を選ぶかは、寒さを感じる場所によって異なります。ベッドに入る直前に、除湿機（ヒーターや電気毛布を使用している場合はそれも）を止めます。湯たんぽは入れたままでも大丈夫です。暖かく、断熱されたベッドで、乾燥した空気を吸い、眠りにつくことができるはずです。眠ってしまえば、体が温まっていれば、冷たい空気を吸っても大丈夫なのです。「私たちはLower Huttに幼い子供2人と住んでいます。大家さんは何もしてくれません。断熱材が全くないのです。大家の家族はヒートポンプを提案すると言っていましたが、何の連絡もありません。冬はとても寒く、湿気が多いので、毛布が濡れてしまいます。私や子供たちは喘息持ちで、このような環境は助けになりません。賃貸住宅には、断熱材と適切な暖房器具の使用を義務付けるべきだと思います。気にしない大家さんが多すぎます。政府よ、私たち勤勉な家族が快適に暮らせるように助けてください。私たちは3年前に最初の家を購入しました。築40年の風見鶏の家で、薪ストーブはありますが、壁や床に断熱材はなく、冬は平均5度まで温度が下がります！私たちは二人ともフルタイムで働いていますが、住宅ローンと日々の生活費の増加ともうすぐ生まれる子供で、断熱材の購入は不可能な状態です！このままでは、私たちはこの家を失うかもしれません。私はこの家が私の新しい赤ん坊にとって不健康であることをとても心配しています。ラウンジは火をつけても大丈夫ですが、家の他の部分は乾燥させることができないようです。冬は湿気とカビに悩まされ、暖かく乾燥した状態を保つために、週に400ドル近くを支払っています。大家が賃貸物件の断熱を優先させないのは理解できる。しかし、これは間違いなく、この国の多くのテナントに影響を与える問題です。これを共有する。このように。電気代も値上がりしています。年に2回ほど、数パーセントの値上げをするようです。これでは生活が成り立ちません。今、キウイの夏は暑くて、エアコンを使っている家は珍しい。みんな扇風機や除湿機で快適に過ごしている。上の説明は冬に当てはまります。断熱材や湿気だけが問題ではない。NZの住民は、賃金が非常に低く、住居費、光熱費、食費、ガソリン代、通信費など生活に必要な費用が非常に高いため、どちらにしても家の温度を快適に保つ余裕がないのである。ここに引っ越してきたとき、「第一世界」を自称する国で、家庭内の快適な温度が贅沢品とみなされるとは思ってもみなかった。ある掲示板で、あるキウイが現れて、声を出して笑った。</w:t>
      </w:r>
    </w:p>
    <w:p>
      <w:r>
        <w:rPr>
          <w:b/>
          <w:color w:val="FF0000"/>
        </w:rPr>
        <w:t xml:space="preserve">イド12</w:t>
      </w:r>
    </w:p>
    <w:p>
      <w:r>
        <w:rPr>
          <w:b w:val="0"/>
        </w:rPr>
        <w:t xml:space="preserve">ブラザー・ローレンスは400年前に生まれました。当時としては狂信的で過激な人物と考えられていたようですが、私は彼の神へのメッセージは情熱的でインスピレーションに満ちたものだと感じました。そんな昔の人の言葉が、今の自分の人生に関係あるのだろうかと思われるかもしれません。聖書は、2000年前に書かれたときと同じように、今日も関係があるのです。神様の言葉は決して変わりません。この本を読んで、神の真理をあなたの心に響かせてください。ローレンスは確かに聖霊に導かれており、彼の著作は聖書に含まれる真理を反映しています。神の真の力を知りたい人には、間違いなくお勧めの一冊です。この短い書簡集を読むことは、信仰について真剣なクリスチャンにとって必須である。ブラザー・ローレンスのシンプルなエレガンスは、単純化から複雑化を経てシンプルに至る道を旅して得た冷静な知恵に根ざしている。つまり、すべての賢者がそうであるように、彼は信仰を歩むという複雑さを、日常生活の普通の事柄の中で神の臨在の中で積極的に生きるという「単純」な事柄にしているのである。エレガントで、シンプルで、明白で、とても賢い。6人中6人が以下のレビューを参考にしています 5つ星のうち 5.0一日のあらゆる瞬間に神を見る方法。26 April 2012 By M. Akers - Published on Amazon.com Format:Kindle版 一日のあらゆる瞬間に神を見る方法を記した魅力的な名著です。この本は、私たちが生きている一秒一秒に神の手があるのだから、何も恐れることはないのだ、ということを教えてくれます。もし神が私たちとともにいるならば、私たちは何を恐れるべきなのでしょうか？また、そのような瞬間を神に捧げるよう、あなたをチャレンジし、励まします。食器洗いが楽しい!掃除機がけ夕食の準備今、私が残りの人生をそのように生きることができれば...。4人中4人が以下のレビューが役に立ったと回答 5つ星のうち 5.0神様は愛だ!1 July 2012 By CEA1 - Published on Amazon.com Format:Kindle版｜Amazon Verified Purchase これは、深遠でシンプルな小さな本です。この本は、神の愛の中にとどまることを思い出させるだけで、私のキリストにある人生を深めてくれました。シンプルな表現なので、かなり効果的です。人気のハイライト 私たちは、神の愛のために小さなことをするのに飽きるべきではない。神は、仕事の偉大さではなく、それを行う愛に注目しておられる。245 Kindle users highlighted by 245 Kindle users 魂がより完璧を目指せば目指すほど、神の恩寵に依存することになる。Highlighted by 148 Kindle users 私たちの聖化は、私たちの行いを変えることに依存するものではありません。むしろ、私たちが自分のために普通に行うことを、神のために行うことにかかっているのである。彼は、多くの人々が手段と目的を取り違え、人間的あるいは利己的な配慮のために、非常に不完全に行われるある種の業に自分を溺れさせるのを見て、嘆かわしいことだと思った。彼は、神のもとに行くための最も優れた方法は、人を喜ばせることを考えずに、純粋に神を愛するために普通の仕事をすることであると考えた。</w:t>
      </w:r>
    </w:p>
    <w:p>
      <w:r>
        <w:rPr>
          <w:b/>
          <w:color w:val="FF0000"/>
        </w:rPr>
        <w:t xml:space="preserve">イド13</w:t>
      </w:r>
    </w:p>
    <w:p>
      <w:r>
        <w:rPr>
          <w:b w:val="0"/>
        </w:rPr>
        <w:t xml:space="preserve">イングランド北西部を中心に、バスや電車を使いながら（時には徒歩で！）、リアルエールや料理を味わう旅です。日々の旅のレポートと写真。また、このページでは、北西部にある醸造所（チェシャー、カンブリア、ランカシャー、マージーサイド、グレーターマンチェスター）からのニュース、コメント、プレスリリースを掲載します。この日は、「珈琲の日」。この地域のウィザースプーンは今ひとつで、選択の幅が狭いのでしょうか。先週はMorecambeが良かったのですが、月末のWetherspoonのビール祭りに向けてビールの在庫を減らしているのでしょうか？ランカシャーにはかなりの数の醸造所がありますが、「サー・リチャード・オーウェン」で彼らのビールを見ることはほとんどありません。ほとんどカンブリア州のビールばかりです。私は悩んだ末に、スタヴリーにあるホークスヘッド醸造所の「レッド」を選びました。ポンプクリップに「湖の中心から」と書かれているにもかかわらず、それは本当なのだろうか？Staveleyは湖の中心にはほど遠い場所です。</w:t>
      </w:r>
    </w:p>
    <w:p>
      <w:r>
        <w:rPr>
          <w:b/>
          <w:color w:val="FF0000"/>
        </w:rPr>
        <w:t xml:space="preserve">イド14</w:t>
      </w:r>
    </w:p>
    <w:p>
      <w:r>
        <w:rPr>
          <w:b w:val="0"/>
        </w:rPr>
        <w:t xml:space="preserve">ストレス反応とは ストレスとは、自分には対処するためのリソースがないと感じる脅威に遭遇したときに経験する生物学的および心理学的反応です。ストレッサーとは、ストレスを引き起こす刺激 (または脅威) のことで、たとえば、試験、離婚、愛する人の死、引越し、失業などがこれにあたります。突然の強いストレスは、一般的に心拍数の増加 呼吸数の増加（肺の拡張） 消化活動の低下（空腹を感じない） 肝臓がエネルギー源としてブドウ糖を放出 まず、私たちの体は状況を判断して、それがストレスであるかどうかを決定します。この判断は、感覚入力と処理（つまり、その状況で見たり聞いたりしたもの）、および記憶（つまり、前回同様の状況に陥ったときに何が起こったか）に基づいて行われます。もし、その状況がストレスになると判断されると、脳の基底部にある視床下部が活性化されます。脳の視床下部は、ストレス反応を担当しています。ストレス反応が引き起こされると、視床下部は他の2つの構造体、すなわち下垂体 、および副腎髄質に信号を送ります。これらの短期的な反応は、交感神経髄質経路 (SAM) を介した「闘争または逃走反応」によって生み出されます。長期的なストレスは、視床下部下垂体-副腎系 (HPA) によって制御されています。視床下部-下垂体-副腎 (HPA) 系 ストレス要因が視床下部-下垂体軸を活性化する 視床下部は下垂体を刺激する 下垂体は副腎皮質刺激ホルモン (ACTH) を分泌する ACTH は副腎を刺激して副腎皮質ホルモンを生成する コルチゾールにより体は血糖の安定供給を維持する 十分かつ安定した血糖レベルは、長期のストレス要因に対処するために有用です。副腎皮質は、コルチゾールと呼ばれるストレスホルモンを分泌しています。このホルモンには、肝臓に蓄えられたブドウ糖を放出する（エネルギーにする）、けがをした後の腫れを抑えるなど、さまざまな働きがある。この間、免疫系は抑制されます。交感神経髄質経路（SAM） 視床下部は、副腎髄質も活性化させます。副腎髄質は自律神経系(ANS)の一部です。ANSは、末梢神経系の一部で、制御系として働き、身体の恒常性を維持する。これらの活動は、一般に意識的な制御なしに行われます。</w:t>
      </w:r>
    </w:p>
    <w:p>
      <w:r>
        <w:rPr>
          <w:b/>
          <w:color w:val="FF0000"/>
        </w:rPr>
        <w:t xml:space="preserve">イド15</w:t>
      </w:r>
    </w:p>
    <w:p>
      <w:r>
        <w:rPr>
          <w:b w:val="0"/>
        </w:rPr>
        <w:t xml:space="preserve">ハミドバフィー：宗教的な休日や国立を減らすために緊急の必要性があるレートトピック。ハミド-バフィー：宗教的な休日や国立14.11.2012を減らすために緊急の必要性がある｜（イラクの声） - コメントを追加 - バグダッド（ニュース）Awqafとクルドブロックの宗教問題副連合の委員会のメンバーを見たハミドバフィー、祝日、宗教と国を減らすために必要なこと。祝日の法律は、寄付と宗教、文化、メディア、Mokhtstanの委員会によって提出されている。追加: あなたは祝日の宗教的なイスラムの場合に示唆する、国家や宗教を減らす必要がありますとき Diwani Aloagafin スンニ派とシーア派の日は、祝日の場合として、今年のヒジュリの先頭には、どちらか彼らは休日、しかし 1 Aldioanin 宣言この機会にのみ、地域や州特定の発表できない同意すると、これは国が休日よりも動作する必要がある休日が減少します。経済と投資 MP/連合イラク/ノラ サレム ????委員会のメンバーだった、法律の休日を修正する必要性を求めている政府部門の仕事の時間を決定する衆議院で、彼らは国の巨大な損失を被ったのでいくつかの祝日を削減、イード アル フィトルの休日最後が発生したことを指摘以上 (80) 億ディナールの状態の損失。以前のステートメントで （ニュース） 計画の省と配置の研究、イラク （4） 万人の従業員、（2） 万人と （200） 公務員、残りのセキュリティ サービス内を含む、イラクの一人当たりの時間あたりの収入を示す （3798） ディナール任意制限 （3） 米国ドル、従業員の平均月収 (500) 千ディナール (22) 労働日最大 (6) 時間仕事の効果します。一人当たりの所得のレベルで分割された休日の数をカウントする場合、今日、イラクは (8 - 100) 億ディナール 1 日で休日に大きな損失を被ったことが見られるだろう、イード アル フィトルの最後の休日は、（10） 日に達したことを指摘以上 (80) 億ディナール訴訟を通じて実際の仕事の存在せず従業員の給料の国を失った。</w:t>
      </w:r>
    </w:p>
    <w:p>
      <w:r>
        <w:rPr>
          <w:b/>
          <w:color w:val="FF0000"/>
        </w:rPr>
        <w:t xml:space="preserve">イド16</w:t>
      </w:r>
    </w:p>
    <w:p>
      <w:r>
        <w:rPr>
          <w:b w:val="0"/>
        </w:rPr>
        <w:t xml:space="preserve">Three Rivers District Council v. Bank of England [2003] EWCA Civ 474における英国控訴裁判所の判決は、企業や組織のすべての従業員が法律相談秘匿特権の目的上「クライアント」の一部と見なされないというリスクをもたらし、大いに議論を呼びました。しかし、「クライアント」の狭義の解釈が他のケースで適用されるかどうか、また適用されるとすればどのような場合かについて、その後のイギリスの判例法にはほとんど指針が示されていない。したがって、香港の第一審裁判所が、本件の事実関係において、「クライアント」をグループ法務部（2名の社内弁護士から成る）及び関連組織の取締役会に限定するという決定を適用したことは注目に値する。CITIC Pacific Limited v Secretary for Justice and anor (unrep, 19/12/2011, HCMP767/2010)である。背景 Three Riversにおいて裁判所は、法律上の助言を与えたり得たりすることを目的とした弁護士とクライアントのコミュニケーションの開示から保護する法律上の助言の特権の適用を評価するために、クライアント組織内の誰が「クライアント」を構成するかについて、制限的な見解を示した。裁判所は、この事件のやや特殊な事実関係について、「クライアント」はイングランド銀行の全職員を含むものではなく、イングランド銀行の外部の弁護士とのコミュニケーションを調整する特定の責任を与えられた3人の個人グループ（Bingham Inquiry Unit）に限定されると判示しました。しかし、我々が知る限り、特権の目的上、英国の裁判所が「クライアント」をこのように狭く捉えたケースは、その後存在しない。さらに、控訴裁判所の判決は、後のスリーリバーズ事件の別の点に関する判決において、貴族院からあまり熱狂的に歓迎されなかった（[2004] UKHL 48参照）。貴族院は、この問題が控訴審で検討されなかったため、意見を述べることを拒否したが、Carswell卿は、「この判決を承認するとは受け取れない」と述べ、その正当性について立場を留保している。従って、「顧客」の点に関する控訴裁判所の判断は、自身の特定の事実に限定されるのではないかとの憶測があった。判決 CITICにおいて、香港の裁判所は、グループ法務部が「明示的または黙示的に原告の法律顧問に指示／連絡することを委任された人物で構成されているか、またはそのような存在である」という理由で、外部の法律顧問の「クライアント」であるという見解を示している。したがって、CITIC の残りの従業員は、特権の目的上「第三者」とみなされ、かかる従業員との、またはかかる従業員によるコミュニケーションは、たとえ法律顧問に提出することを意図し、および/または原告もしくは法律顧問の依頼により作成されたとしても、特権が与えられないとされました。しかし、裁判所は、グループ法務部門が取締役会の指示のもとに行動していることは明らかであるため、CITICの取締役会のメンバーは、これらの目的のために「第三者」とみなされることはない、と認めました。控訴中 本判決は控訴され、控訴審の判決が待たれていると聞いております。この判決は、英国の裁判所を拘束するものではありませんが（控訴審の判決も同様）、それでも、従業員を通じてのみ行動できる営利団体にとって、スリーリバーズ判決によって生じた不確実性を永続させ、潜在的に、将来の事例において「クライアント」に対する制限的見解が適用されるリスクを高めるという意味で、営利団体にとって懸念材料となるものでしょう。本ウェブサイトに掲載された記事は、上記の公表日現在、参考としてのみ掲載されています。これらは法的助言を構成するものではなく、そのようなものとして依拠すべきではありません。何らかの行動を起こす前に、あなたの具体的な状況についての具体的な法的助言を常に別途求める必要があります。Herbert Smith Freehills LLP は Solicitors Regulation Authority の認可を受け、その規制を受けています。</w:t>
      </w:r>
    </w:p>
    <w:p>
      <w:r>
        <w:rPr>
          <w:b/>
          <w:color w:val="FF0000"/>
        </w:rPr>
        <w:t xml:space="preserve">イド17</w:t>
      </w:r>
    </w:p>
    <w:p>
      <w:r>
        <w:rPr>
          <w:b w:val="0"/>
        </w:rPr>
        <w:t xml:space="preserve">私はそれについてスレッドを行いました。彼らは、人々が不動産でお金を作る方法を学ぶためにドアに入るだけで500ドルを支払う会議を開催し、その後、彼らは運転資金が必要と言われ、彼らの銀行に電話し、信用を拡張するためのスクリプトを受信...彼らは信用を持っていると、イベントを整理する人々は彼らに$ 10から50,000から ³"学校のプログラム³"を販売しようとします。このようなことは、法律の線上にあるため、ほとんどの場合、当局に取り締まられることなく行われています。おそらく、あなたが「仕事」探しで見つけることができる唯一の悪いことは、老婦人から貯金をだまし取るボイラールームです。今日、ちょうど2時間ほど前に同じメールを受け取った。まず、@sky.comだったのが、返信をクリックすると@hotmail.comに変わった。返信はしなかった。すぐにスパムがブロックして、コールバックはゼロ。そして、ランダムにメールを返してくる人がいる？もし、それがあまりにも良い話であれば、あなたは詐欺に遭っているのです。この詐欺は、ナイジェリアの大富豪のスパムに取って代わられるかもしれない。The Above Top Secret Web サイトは、The Above Network, LLC が完全に所有するソーシャルコンテンツコミュニティです。このコンテンツ・コミュニティは、メンバー投稿者によるユーザー生成コンテンツに依存しています。私たちのメンバーの意見は、厳格な編集不可知論を維持し、単に自由な表現のための共同の場を提供するサイトの所有者のものではありません。</w:t>
      </w:r>
    </w:p>
    <w:p>
      <w:r>
        <w:rPr>
          <w:b/>
          <w:color w:val="FF0000"/>
        </w:rPr>
        <w:t xml:space="preserve">アイディーエイト</w:t>
      </w:r>
    </w:p>
    <w:p>
      <w:r>
        <w:rPr>
          <w:b w:val="0"/>
        </w:rPr>
        <w:t xml:space="preserve">疲労は、自然療法士が扱う最も一般的な問題の1つです。その原因は、甲状腺の機能低下にあることが多いのです。甲状腺は蝶の形をした腺で、喉仏のすぐ下、気管にまたがって位置しています。甲状腺は代謝率をコントロールします。代謝とは、体内で起こる正常な化学反応の速度のことで、体が燃料（食物と酸素）を燃やす速度のことです。甲状腺は、体内のすべての細胞、すべての臓器、すべてのプロセスが適切に機能するための役割を担っており、健康と幸福のために不可欠なものです。体が反応し、病気や疾患に対処する方法は、健康で活発な代謝に依存します。もしあなたが「島熱」かもしれないと言われたなら、甲状腺の症状に関する質問表をよく見てください。甲状腺と代謝機能。これらの機能は、健康、エネルギーレベル、睡眠に重要な影響を及ぼします。  甲状腺は、体の代謝を調整する役割を担っています。甲状腺は副腎と「対」になっており、副腎は下垂体機能によって支配されています。甲状腺ホルモンは、体内の酸化プロセス、すなわちエネルギー生産に必要です。体内のほぼすべての細胞の代謝率は、甲状腺ホルモンによってコントロールされています。甲状腺の働きが変わると、全身にさまざまな影響が出ることは容易に想像できます。  副腎への刺激、運動、ストレスなどを増やすことで、甲状腺機能低下の状態を回避することは可能ですが、通常、短期的な症状の軽減にとどまり、副腎システムの枯渇につながることが多いようです。  甲状腺の機能が低下していることはよくあることですが、見落とされがちなのは、ほとんどの医師が血液の病的状態（サイロキシン値の低下）を探していることが主な理由です。甲状腺機能低下症に関する質問： 1.ダイエットしているのに太っていませんか？2.  食欲が減退していますか？3.  疲れやすいですか？4.  いつも疲れていますか？5.  5.日中、眠くなったり、眠気に襲われることがありますか？6.  寒さに弱いですか？7.  7.肌が乾燥したり、かさかさになったりしませんか？8.  便秘気味ですか？9.  9.精神的にだるくありませんか？10.前頭部の毛が抜けたり、薄くなったりしていませんか？11.11.頭が痛くて目が覚めますか？12.12.意欲や主体性が失われましたか？13.13.朝一番に不機嫌になることがありますか？14.14.朝食を食べることに耐えられるか？15.PMS（月経前症候群）に悩まされていますか？16.疲れて目が覚めますか？17.かかとの皮膚にひび割れがありますか？18.集中できないことがありますか？19.19.集中力が続かない、頭がぼーっとしてしまう？これらの質問のうち、5つ以上に「はい」と答えた人は、バーンズテストを行うことを検討すべきです。ですから、甲状腺機能低下症の可能性に直面したときは、これらの追加質問をすることを検討すべきです。甲状腺機能低下症の質問表：1.緊張すると食べてしまうのか？ 2.食欲がありすぎるのか？3.   3. 食事の間にお腹が空きますか？4.   食事と食事の間にイライラしますか？5.   5.空腹になると震えることがありますか？6.   食べると疲れがとれますか？7.   食事をとらないと頭がぼーっとしますか？8.   8.食事をとらないと、心臓がドキドキする？9.   9.午後になると頭が痛くなりますか？10.10.寝つきが悪いですか？11.午後になると甘いものやコーヒーが欲しくなりますか？12.気分の落ち込みや憂鬱な気分になりますか？ 甘いものやビスケット、パンが食べたくなりますか？13.注意力が足りないですか？14.短期記憶喪失になりますか？15.15.同僚から、物忘れがひどいと文句を言われていませんか？これらの質問のうち5つ以上に「はい」と答えた場合、低血糖の可能性があります。ウィルソン症候群 体温が98.6度以下で、アンケートにある症状のいくつかがある場合、ウィルソン症候群の可能性があります。この病気は、体の細胞が不活性な甲状腺ホルモンであるT4を、より活性なホルモンであるT3に変換することができなくなる障害です。ウィルソン症候群そのものが甲状腺ホルモン検査に影響を与えることはありません。真の甲状腺機能低下症に関連して存在することがあります。この症候群があることで、次のようなことが説明できることがよくあります。</w:t>
      </w:r>
    </w:p>
    <w:p>
      <w:r>
        <w:rPr>
          <w:b/>
          <w:color w:val="FF0000"/>
        </w:rPr>
        <w:t xml:space="preserve">イド19</w:t>
      </w:r>
    </w:p>
    <w:p>
      <w:r>
        <w:rPr>
          <w:b w:val="0"/>
        </w:rPr>
        <w:t xml:space="preserve">このサービスを利用するために提供された電子メールアドレスは、他の目的に使用されることはありません。注：このメールの受信者がmckinseyquarterly.comの登録会員でない場合、記事全文をご覧いただくには登録が必要となります。記事「Successful mergers start at the top」は、以下の受信者に送信されました。合併の成功はトップから始まる 買収を成功させるには、結束力のあるトップマネジメント・チームが不可欠である。NOVEMBER 2006 David G. Fubini, Colin Price, and Maurizio Zollo In This Article Sidebar: Who's on the top team?この記事には音声が含まれています。合併後の企業統合において、最も重要な課題は、間違いなく組織のトップが関わることである。これらの課題を克服できない経営者は、エゴの衝突や政治的な問題を引き起こし、合併が見事に失敗に終わることが多いのである。残念ながら、チェンジマネジメントに関する最近の考え方は、もはや、トップチームの極めて重要な役 割を強調するものではない。変化を管理する方法に関するコンセンサスは、分散型アプローチに移行している。なぜなら、階層を下へ 下へとカスケードするように設計されたあまりにも多くの取り組みが、期待はずれの結果をもたらしているからで ある。通常の解釈では、トップダウンの変革が失敗するのは、すべてのステップでメッセージが希釈され るからであり、その結果、次のステップに進むごとに説得力や信憑性が低下していくように見えるからであ る。これは、ある特定の状況では正しいかもしれないが、合併には、トップからの指示が必要である。企業の統合に必要な変化は、起業家的な事業部門、革新的な機能部門、あるいは最前線から起こすこ とはできない。そのようなアプローチを成功させるには、あまりにも多くの協調的で計画的な変化を、あまりにも短期間に達成しなければならない......。</w:t>
      </w:r>
    </w:p>
    <w:p>
      <w:r>
        <w:rPr>
          <w:b/>
          <w:color w:val="FF0000"/>
        </w:rPr>
        <w:t xml:space="preserve">イド20</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下の選択項目からご覧になりたいフォーラムを選んでください。いやーそれは本当に美しいですね．思いっきり羨ましいです。それと、もう一つダブルカットがあって、記憶が正しければ・・・見開き1ページだったかな・・・1979年頃だったでしょうか？私はずっと欲しかったのですが、それを扱っている販売店を見つけることができませんでした。おそらく実際に輸入されることはないだろうと思っていたのですが、それは間違いでした。いや、それは本当に美しいですね．羨ましい限りです。それと、もう一つダブルカットがあって、確か見開き1ページだったような・・・1979年頃だったでしょうか？私はずっと欲しかったのですが、それを扱っている販売店を見つけることができませんでした。おそらく実際に輸入されることはないだろうと思っていたのですが、それは間違いでした。覚えている人がいるなんて、感激です!カワイのギターのウェブサイトを見てみると、70年代後半から80年代前半のギターの写真がたくさん載っています。このギターはイギリスでは一時的にしか販売されず、特に売れなかった（有名な推薦者もおらず、マーケティング予算も少なかった）。80年代初期のDexysのビデオで、彼らが使っているもののリンクがどこかにあるんだけど・・・。当時はレアで、この30年間に何本も残っているとは思えません。ソリッドボディのギターほど頑丈ではないのは明らかです。これは "Rock'n' Roll Star "モデル。メタリックブルー、チェリーサンバースト、ブラウンサンバーストという3つのカラーバリエーションがありました。数年前にチェリーサンバーストのものを見つけることができたが、かなりボロボロの状態で、いつの間にか改造されていた。この個体は9.5/10のコンディションです。アルビン・スターダストのステージ・ギターとして何年か使われていたとのことです。投稿者: octatonic ちょっと変な話ですね。全く別の話ですが、Tonyさん、メスでも吸ってるんですか？さて、さて、さて......カワイスはみんなちょっと変わった、愛すべき存在なのですが、それを覚えている人がいることに感動しています !カワイのギターのウェブサイトを見てみると、70年代後半から80年代前半のギターの写真がたくさんあります。このギターはイギリスでは一時的にしか販売されず、特に売れなかった（有名な推薦者もおらず、マーケティング予算も少なかった）。80年代初期のDexysのビデオに使われているリンクがどこかにあるんだけど．当時はレアで、この30年間に何本も残っているとは思えません。ソリッドボディのギターほど頑丈ではないのは明らかです。これは "Rock'n' Roll Star "モデル。メタリックブルー、チェリーサンバースト、ブラウンサンバーストという3つのカラーバリエーションがありました。数年前にチェリーサンバーストのものを見つけることができたが、かなりボロボロの状態で、いつの間にか改造されていた。この個体は9.5/10のコンディションです。アルビン・スターダストのステージ・ギターとして何年か使われていたとのことです。さて、さて、さて、さて......Kawaisはどれもちょっと変わっていて、愛すべき存在です。そして、ロックンロールスター！彼らは、あえて他とは違う、ちょっと「そこそこ」な存在であったからこそ、私に感銘を与えたのです。イエーイ！確かKS11でしたね・・・今となっては、私が何の上にドリブルしていたのかがわかります・・・ロックンロールスターと同じように！？ロックンロールスターもそうだ！彼らは、あえて他とは違う、ちょっと「そこそこ」な存在であることで私を感動させたのだ。IM - most heavy &amp; humble - O、KS11は本当に素晴らしいギターです。あの時代のヤムSG2000に匹敵する。3ピースのマホガニーネック、マホガニーボディ、厚いメイプルトップに2基のハムバッカーという、信じられないほど上質な材料で作られているんだ。あまり出回っていないんだ。私はこの個体を見つけるのに5年ほどかかりましたが、その後、もう一本売りに出されているのを見つけました（もちろん買いましたよ！）。</w:t>
      </w:r>
    </w:p>
    <w:p>
      <w:r>
        <w:rPr>
          <w:b/>
          <w:color w:val="FF0000"/>
        </w:rPr>
        <w:t xml:space="preserve">アイディー21</w:t>
      </w:r>
    </w:p>
    <w:p>
      <w:r>
        <w:rPr>
          <w:b w:val="0"/>
        </w:rPr>
        <w:t xml:space="preserve">2.0TFSIを探しています、何かアドバイスはありますか？こんにちは、B7オーナーさん。長い話ですが、私は現在 8P2 A3 PD170 S-Line に乗っていて、ディーゼルの塊と車全般で問題ばかり起こしていたので、そろそろバイバイする時期が来ました。これが最初で最後のディーゼル車なので、ガソリンエンジンに戻そうと思っています。私の選択肢は、私と同じような車で、2.0Tの塊があるものか、A4でした。B8は問題外（高すぎる）だし、私が欲しいトリムとスペックならB7は当然の選択です。今、私が助けを必要としているものに、私が見てきたものから、TFSIエンジンの3つのオプションがあります。1.8T、200hpの2.0T、220hpの2.0Tです。1.8Tは明らかに違うエンジンですが、2.0Tは同じブロックに違うターボ(K03かK04か)をつけただけなのでしょうか。この3つのエンジンのうち、どれが一番信頼できるのでしょうか？クワトロモデルで怖い話はありますか？よくある問題？を購入する際に必要だと思われる情報を教えてください。200と220は同じで、18Tはどちらも良いエンジンです。+1.8は2.0よりスラッジが出やすいと聞いています。2.0tはオイルを使わないか、飲むかです。2.0T はコイルパックを食べるのが好きなんです。私のは 2005 年製で、192,000km 走りました。DV バルブとサーモスタットを交換し、10km ごとにオイルとフィルターを交換しています。それと、ホイールアーチとハッチ（Avant）の塗装に気泡がないか、特に2005年から2007年のヴィンテージのものはチェックしてください。それ以外は完璧です！クアトロはとても楽しいですが、喉が渇き、頻繁に新しいタイヤを必要とします。:-( ポンプとベルトは何キロぐらいで交換したほうがいいのでしょうか？DVが問題なのは知っています、そのエンジンの改訂版やその他についての多くのスレッドを見ました。PCV をキャッチ缶やブリーザーに交換することは可能でしょうか？ECUハウジングへの水の浸入は、B7プラットフォーム全てに影響するのでしょうか、それともキャブだけなのでしょうか？カムベルトは、ここでは5年ごと、または150kmごとに行う必要があります。ベルトは、サービス履歴に明確にマークされるべきであり、目視検査は、あなたがあまりにもそこにいる間、ウォーターポンプとサーペンタイン/オルタネーターベルトを行いたい上部カムベルトカバーの小さなアクセス領域を通じて行うことができます。DVは65ポンドで、ガレージで30分ほどで交換できます。水が入るという点では、雨水がバッテリーの排水孔を通らないプレナムチャンバーの問題のことでしょうか？これはすべてのB7に影響すると思いますが・・・まあ、この可能性を減らすために、完全なエンジンハウジングのカバーキットがあります・・・とにかく私はそうしました。このようなことが起こる可能性を減らすために、エンジンハウジングカバーキットを購入することができます...そして今、それは買い手市場なのです。こんにちは、私はB6 1.8 t a4を所有しており、現在B7 220 quattroを所有しています。私の意見では、1.8はずっとスムースに走るエンジンです。2.0 ltrエンジンは、かなり騒々しい、非常にガタガタ走るようです。</w:t>
      </w:r>
    </w:p>
    <w:p>
      <w:r>
        <w:rPr>
          <w:b/>
          <w:color w:val="FF0000"/>
        </w:rPr>
        <w:t xml:space="preserve">イド22</w:t>
      </w:r>
    </w:p>
    <w:p>
      <w:r>
        <w:rPr>
          <w:b w:val="0"/>
        </w:rPr>
        <w:t xml:space="preserve">金属の棒は水に沈み、金属の船は浮くという事実。アルキメデの原理で説明できるか？もしこの件に関して何か提案があれば、教えてください。私は検索で何の示唆も得られなかったので、このディスカッションフォーラムで私を助けてくれると思います。はい、botはrobotの短縮形です。新しいメンバー」の中には、最初の投稿に少し変わった定型文を使い、名前ジェネレーターから来た可能性の高いヨーロッパ風の名前を使う人が相次いでいます。このウィリアム・ヘンリーもその一人です。彼らは誰も最初のスレッドに再び反応することはなく、そのほとんどは二度と投稿しない。他のスレッドを立てたとしても、自分が立てたスレッドに反応することはないようだ。この現象に詳しい人の多くは、ボットだと考えています。ボットは、生きている人間が投稿しているように見せかけるために、さまざまなテキストを変化させて使う自動化されたアカウントなのです。中国から来たもので、人間と間違われるようなボットを作ることが可能かどうかの実験の延長線上にあるのかもしれません。今のところ、惨敗としか言いようがないですね。必ずしも失敗とは言えません。スパムボットの主な仕事は、フォーラムのセキュリティを突破することです。今のところ、彼らは成功しているようです。このフォーラムのセキュリティサービスは時代遅れなんでしょうね。このフォーラムはcloudflareのようなサードパーツのソフトウェアを使用しているか、コメントスパムやその他の脅威から守るために独自のコードを作り上げているのだろうかと思います。船の正味密度は水の密度より小さいと補足しておきたいですね。0 返信 rosborne979 1 返信 Fri 19 Oct, 2012 07:03 am @Setanta, Interesting.情報ありがとうございます。あまり気にしていなかったので、その生物学的な性質（という言葉があるのかどうかわかりませんが、とにかく...）については考えていませんでした。普段、商品を売るための準備として入ってくるものなどは認識していますが、こういう何も売っていないように見えるものはあまり考えずに滑り込んできますね。0 返信 arados 1 返信 Fri 19 Oct, 2012 07:09 am @djjd62, djjd62 さんが書きました。って、タイタニックが浮かばなくなった事実 事実 - 金属製の船は浮く。事実を信じることをやめれば、沈没する。0 返信 セタンタ 1 返信 2012年10月19日(金) 07:10 クリエイターが人間として通用させることができれば、何らかのマーケティングが行われるのではないでしょうか？何人かは二度目も現れ、ある製品の長所を長々と書いて投稿しています。しかし、リンクが貼られていないため、厳密にはスパムではありません。0 返信 izzythepush 1 返信 Fri 19 Oct, 2012 09:39 am 金属製のピンを水に浮かせることは可能です。このような場合、「痒いところに手が届く」ような感覚を味わうことができます。表面張力が関係しているようです。</w:t>
      </w:r>
    </w:p>
    <w:p>
      <w:r>
        <w:rPr>
          <w:b/>
          <w:color w:val="FF0000"/>
        </w:rPr>
        <w:t xml:space="preserve">イド23</w:t>
      </w:r>
    </w:p>
    <w:p>
      <w:r>
        <w:rPr>
          <w:b w:val="0"/>
        </w:rPr>
        <w:t xml:space="preserve">記憶形成と人工認知コンピュータの開発 脳の中で記憶がどのように保存され、アクセスされるかは、正確にはわかっていない。しかし、脳の中心部にある海馬という原始的な構造が、記憶の形成に極めて重要な役割を果たしていることは、神経科学者が知っている。ここでは、シナプス（神経細胞間の結合）の強さの変化が、記憶形成の基礎となる。海馬では、神経細胞のネットワークがつながっており、特定の記憶を符号化していると考えられます。脳内で直接実験を行うことができないため、この記憶形成の過程について実験的な証拠を得ることは難しいが、数学的・計算論的モデルによって洞察を得ることは可能である。そこで、シンガポールのA*STAR Institute for Infocomm ResearchのEng Yeow Cheu教授と共同研究者は、記憶形成に必要なシナプスの状態を正確に解明するモデルを開発しました。この研究は、以前提案された自動連想記憶（記憶を構成する神経回路網の一部が活性化されると、その記憶が呼び出されたり完成したりする過程）のモデルに基づいている（図参照）。このモデルでは、短期記憶をつかさどる神経回路網が、脳活動の振動の特定のタイミングで活性化されることを提唱している。シナプスの強度が変化し、ネットワーク内の神経細胞が互いに活性化する能力が変化することで、自動連想的な長期記憶が実現するのだ。そこでCheu准教授は、1つのニューロンの活動を記述する数学的モデルを、海馬の細胞の抑制性活動など特定の特性を取り入れるよう改良した。これにより、短期記憶をコード化する海馬の神経回路網をモデル化することができた。シナプスが強すぎると、関連するニューロンが誤ったタイミングで活性化され、ネットワークが混濁して記憶が破壊される。一方、シナプスの強さが十分でない場合、ネットワーク内の一部の神経細胞が活性化しても、残りの神経細胞を活性化することができず、記憶を取り戻すことができない。Cheu助教は、この研究が、脳内で記憶がどのように保存され、取り出されるのかについての知見を提供するだけでなく、実用的な応用も可能になると考えている。「この研究は、将来、人工的な認知コンピュータを構築する上で重要な意味を持ちます」と彼は言います。"部分的なクエリーを提示することで記憶の系列を取り出すことができる人工認知記憶の開発に役立ちます。"Cheuによると、1枚の画像を使って、ビデオクリップから一連の画像を取り出すのに例えることができます。</w:t>
      </w:r>
    </w:p>
    <w:p>
      <w:r>
        <w:rPr>
          <w:b/>
          <w:color w:val="FF0000"/>
        </w:rPr>
        <w:t xml:space="preserve">イド24</w:t>
      </w:r>
    </w:p>
    <w:p>
      <w:r>
        <w:rPr>
          <w:b w:val="0"/>
        </w:rPr>
        <w:t xml:space="preserve">サイクリング・シティ？ブリストルが最初のサイクリング・シティとして自らを擁護していた頃を覚えているか？市議会は、議会の敷地内で行われるすべてのサイクルイベントを中止し、その過程でWestern Leagueのシクロクロスシリーズを事実上キャンセルすることを決定した。ブリストルのHengrove Parkで開催される予定だったWestern Leagueのイベントが急遽変更されたDream CyclingのCraig Denningに話を聞いた。「ヘングローブでの最初のイベントは予定通り行われましたが、2回目のイベントのライセンスがもらえず、議会の誰かに連絡を取るのに何度も追いかけました。結局、新しい公園管理者が、ブリストル市が所有する場所でのサイクリングイベントをすべて中止することを決定したと聞かされたんだ」。サイクリング・シティもこれまでか。デニングの問いかけに、カウンシルは、雨の多い夏と予算削減のため、サイクリングイベントを開催し、施設に損害を与えるリスクを冒す用意がなかったと述べた。この中止は、サッカーやラグビーにも適用されるのかとの質問には、当然のことながら、通常通り行われることを確認した。「ヘングローブはスポーツ施設であって、傑出した自然美を誇る地域ではないのだ」とデニングは語った。「旧ウィッチチャーチ空港の滑走路を使ったクリットレースも行われていたし、毎週行われているカーブートセールは、シクロクロスレースよりも大きなダメージを与えているんだ」。当初は、議会が各イベントの前に2,500ドルの保証金を要求しているとの情報が流れていたが、サイクロクロスのオーガナイザーはいずれにしてもその余裕はないだろうから、そのルートさえも閉鎖されたようだ。サイクリングイベントにだけ影響を与えるように見えるこの停止措置の理由は不明である。最近、Bristol Bikefestのイベントでは、夏とOktoberfestのイベントでキャンプ場として使用されたフィールドへのアクセスや修復の問題が発生したが、CXレースではキャンプ場は存在しないのだ。2008年にイギリス初のサイクリング都市に指定されるために、政府から1,100万ドルの資金援助を受けた市議会が、このようなことを言うのである。「サイクリングは、明らかにその中で大きな役割を担っており、ブリストルの未来像の中心をなしている」と、ブリストル市のウェブサイトは述べている。それは、ブリストルの土地でサイクリングが行われない限りは言えることだが......。1,100万ドルの資金は3年間で、開始日によっては今年か去年の半ばに使い果たした http://news.bbc.co.uk/1/hi/england/brist ...中央政府からサイクリングのためにこれ以上の資金を引き出せないので、この件は忘れよう、あるいは気にしない、ということのように見える。ヘングローブはチョコレートボックスのような観光地ではなく、セックス用のゴミが散乱する低木に囲まれた古い飛行場だ。年2回のCXレースより、毎週開催されるラグビーのほうが、よっぽどひどい目に遭うのは間違いない。議会は、単純明快に悪い判断をした。サイクリングシティになるには、湿った公園でのCXレースを許可することを約束する必要があるのだろうか？もしそうでなければ、記事とコメントは少し厳しいように思えます... それは本当にポイントではありません - 評議会は、それが明らかに彼らの少しお金がかかるので、すべてのサイクリングを停止しています。その答えは、記事の中にあります。"ブリストル市所有の場所でのサイクリングイベントをすべて中止することが、新しい公園管理者によって決定された"だから自転車が好きではない選出された評議会の職員は、 "彼 "の公園からサイクリングを禁止することができます。私たちがお金を払っている地方自治体を民主的にコントロールできると思う人は、私の刷り上がったばかりのエンロン株を買ってくれても構わない。うちの地方議会のようなものなら、レジャー活動をコントロールする議員がいるかもしれない。いずれにせよ、地元の人は地元の議員と話をして、何かをやってもらう必要があるようだ。IMEの議員はかなりまともな人が多いので、この変化について薄々気づいているかもしれない...。ブリストル市議会リチャード・ビー</w:t>
      </w:r>
    </w:p>
    <w:p>
      <w:r>
        <w:rPr>
          <w:b/>
          <w:color w:val="FF0000"/>
        </w:rPr>
        <w:t xml:space="preserve">イド25</w:t>
      </w:r>
    </w:p>
    <w:p>
      <w:r>
        <w:rPr>
          <w:b w:val="0"/>
        </w:rPr>
        <w:t xml:space="preserve">YACHTがとても好調だったので、彼はブローを辞めたんだ。8月3日のUSvsTHEMのトップバッターは、YACHT Panther、LOVE OF DIAGRAMS、Barrageというキラーラインナップになりそうだ。ラップトップのビートに合わせて歌い、踊り、ダンスフロアの真ん中に飛び込んでいく、スポッドのような存在だ。YACHTとLucky Dragonsは、ニルヴァーナのサウンドを集めた秘密のレコードを作りました。YACHT側はNevermindとIn Uteroの全音源。YACHT側はNevermindとIn Utero、Lucky Dragons側はBleachの全音源を収録。これは完全なブートレグだ。このことは絶対に誰にも言わないでください。(でも、かなりカッコイイということは教えてあげます）世界でもそう多くはないでしょう。そこで、messageとnoiseに対する哲学的な質問です（まだクリックされていない方のために、ダブのリンクは、ソフトウェアを作っている会社の一つによるソフトウェアの海賊版を自慢したことに対するYACHTへの公開書簡です）もし、盗んだソフトウェアで書いたり録音した音楽なら、その音楽を海賊版にしてもいいことになりますか？新しいアルバムは素晴らしい瞬間がありますが、明らかに物質主義に関心がある一方で、このような浅い精神性を口にする人物には根本的な問題がありますね。私は彼らの作品の半分くらいは好きです。サマーソングは楽しいし、12インチに収録されているリッパーのリミックスも好きです。</w:t>
      </w:r>
    </w:p>
    <w:p>
      <w:r>
        <w:rPr>
          <w:b/>
          <w:color w:val="FF0000"/>
        </w:rPr>
        <w:t xml:space="preserve">イド26</w:t>
      </w:r>
    </w:p>
    <w:p>
      <w:r>
        <w:rPr>
          <w:b w:val="0"/>
        </w:rPr>
        <w:t xml:space="preserve">著者について by Gentle Ben And His Sensitive Side - The Beginning Of The End The Beginning Of The Endのオープニングから、何か特別なことが起こっているのは明らかだ。SixFtHickの双頭のボーカルであるBen Corbettは、舌を噛み切ったような歌い手で、この曲の大皿をまるで愛のムードに包まれた精神分裂症の強者のように徘徊している。ブリスベンの蒸し暑い場所から、50年代のゴーゴー・シングル、ティファナという小さな町、ベルベットとミラーボールで飾られた場所まで、Gentle Ben And His Sensitive Sideは、すぐにI Wish More Bands Did This Kinda Thingファイルに保存できるような曲のコレクション（短すぎる！）を提供してくれた。ステレオから取り出せればの話だが。このアルバムに収録されている、甘く甘い愛情なのか頭を殴られるのかわからないようなブレンドは、ラスベガス時代のエルビス（もっとかわいかったら）、キム・サーモンのキャバレースタイル（もっとひねくれていたら）、Calexicoの風を切るパワー（彼らが蓄積したオカズがない）、Nick Caveの死の象徴（説教臭さが少し少ない）と広く比較されるものである。Gentle Ben And His Sensitive Sideがやってのけたこと、それは、デイヴ・グレイニーが目指しているようで、決してつかみ取ることができないものなのだ。さらに言えば、ジョークの皮肉な盾は使われていない。このアルバムは希少だ。孤独で、ほとんどセクシーなキャバレーを探求したもので、そのルーツがピスチェーションにあるようには見えない。このアルバムは、耽美的で、みだらで、陽気で、ビールがすすむような感動的なものである。このように最初から完成された作品は、めったにない。また、この作品に見られるリリシズムは素晴らしい。ある種の感情的な宿命論、ろくでなしの行為を遠まわしに分析したもの...それは、かろうじて抑えられた怒り、謎の埋葬、説明のつかない情熱のヒントがある、ちょっとしたノワールである。たとえば、『Lo Siento』からいくつか選んでみよう。私は叫び、嵐の目に唾を吐いた ああ、もがき、もがき、私の中心にある下宿の部屋に住み着いた生き物の角に突き刺さった...。Lo siento!もちろん、ヴォーカルの素晴らしさもさることながら、それを支えるバンドがなければ何にもならない。ディラン・マコーマック、ニック・ノートン、トレヴァー・ラドローを中心に、デヴィッド・マコーマック、シェーン・メルダー、ローレン・ブラウンが加わり、コーベットの変幻自在のシネマティックなボーカルを完璧に表現しているのだ。キーボードを中心としたポップなサウンドは、Gidgetのビーチブランケットのように、武骨なドラムとローダウンのウエスタンギターの隣に置かれてもおかしくない。Fallingは、Roy Orbisonの曲から引用したような、パワフルでエモーショナルなコーラスが特徴です。Don't Waitは、同じようなクレッシェンド・センスで、よりソウルフルな効果を持っている。この曲には、雑多な要素が含まれており、おそらく唯一の統一された要素は、薄汚れた感じ、一種のみすぼらしさ、定義するのが難しい真夜中のラジオ感覚です。ボーカリストとバンドが争っている感じはなく、素晴らしいハーモニーを奏でています。興味深いことに、この曲はSixFtHickの作品に常に存在していた潮流をさらに検証しているように見えます。例えば、The Lap Of LuxuryのLast Lullabyは、Gentle Ben And His Sensitive Sideが探求する、より静かな闇の底の部分を示唆していた。また、ほとんどの曲が3分以内ということもあり、The Beginning Of The Endは、食欲をそそる謎めいたポートレートの数々を提供している。Falling In Loveは、エルヴィスの同名曲のアイデアをうまくアレンジしたもので、Moonlight Seaは、水のように冷たい終焉の音を奏でる。</w:t>
      </w:r>
    </w:p>
    <w:p>
      <w:r>
        <w:rPr>
          <w:b/>
          <w:color w:val="FF0000"/>
        </w:rPr>
        <w:t xml:space="preserve">イド27</w:t>
      </w:r>
    </w:p>
    <w:p>
      <w:r>
        <w:rPr>
          <w:b w:val="0"/>
        </w:rPr>
        <w:t xml:space="preserve">もしあなたがまだvbscriptにしがみついているなら（私が長い間そうしてきたように）、私はダークサイドに来なさいと言わなければなりません、私たちはクッキーを持っています。一度理解すると、物事はずっと良くなります。なぜかこのスクリプトで配列を扱うようになり、いくつかのクールなことを学びました。配列から項目を削除するのがどれだけ大変だったか覚えていますか？$array.remove(object)で、これは配列のメンバの値を使って行われるので、そのアドレスさえ知る必要はありません！配列をバブルソートするためにループを全部書かなければならなかったのを覚えていますか？ 今はもう一つのライナーです。[Array]::Sort([array]$ArrayName) そして、このスクリプトの中でおそらく私のお気に入りは、配列をループして値が含まれているかどうかを確認する方法です。このスクリプトでよくやるのは、ADオブジェクトの処理です。ユーザーを検索して、その人が所属しているすべてのグループを見つけ、各グループをバインドしてメンバーをチェックする、などなど。ADオブジェクトをどのように扱うかについて、たくさんの良い例があります。この場合、$xはオブジェクトの識別名です。DNを知らない場合は、サーチャーを使用します。user=$result.GetDirectoryEntry() もうPowerShellを楽しみ始めましたか？#詳しくはこちら s@blackops.ca #警告 このスクリプトは、ユーザーが属しているすべてのグループのすべてのオブジェクトを再帰的にチェックします #スクリプトは、ユーザーのログオン名（ドメインなし）を要求します #キャンセルをクリックするか名前を入力しない場合、スクリプトは終了します #有効なユーザー名を取得するまで、スクリプトは要求しつづけます。#次にスクリプトは、ユーザーが所属するすべてのグループを読み込み、階層を報告するすべてのネストされたグループを調べ、ユーザーが2回以上所属しているグループがあれば、それを記録します。#最後には、特定のグループを見つけやすくするために、グループ名でソートされたリストを出力します。# これがコア関数で、ADグループの識別名による配列と、出力の間隔を調整するための深さ のフィールドを受け取ります。前のグループのメンバーである各グループに対して、新しい配列と深さ+1で自分自身を呼び出します function GroupEnnumerate ([System.Collections.ArrayList]$InputArr... [int]$Depth) { $spacer="" for ($i=1;$i -le $Depth; $i++) {$spacer=$spacer + "`t"} ......これは、グループ名と深さを指定します。#上の2行は、出力を整形しておくために各レベルの深さにタブ文字を追加する While ($InputArray.count -gt 0) #入力配列が空になるまで繰り返す { #次の行は、すでにグループを処理していないことを確認するために重要です。#これは、あるグループがそれ自身の直接的あるいは間接的なメンバーである場合に無限ループに陥ることを防ぎます if (!($expandedgrouparray -contains $InputArray[0])){ $GroupName = $InputArray[0] $expandedgrouparray.add($InputArray[0])|GroupName = $InputArray[0]...#新しいグループを処理済みグループの配列に追加する $Group = [ADSI]("LDAP://"+ $groupname) #ADでグループを検索する $expandedgrouparraynames.add($group.name...)グループ名を配列に追加して出力する Write-Host $spacer($Group.Name) #出力にグループを表示する $TempGroupArray = New-Object System.Collections.ArrayList $null #サブグループの一時配列を空白にして開始する foreach ($x in $group.Member) # for each sub-group.member) #各サブグループに対して以下を実行する { $member = [ADSI]("LDAP://"+ $x) #ADでメンバーを検索する ユーザ、グループ、コンタクトなど #これは単なるDNのリストで、ADにバインドしてオブジェクトタイプをチェックしないとグループかユーザかわからない #数千人のメンバーがいるグループの場合、長い時間がかかることがあります。</w:t>
      </w:r>
    </w:p>
    <w:p>
      <w:r>
        <w:rPr>
          <w:b/>
          <w:color w:val="FF0000"/>
        </w:rPr>
        <w:t xml:space="preserve">イド28</w:t>
      </w:r>
    </w:p>
    <w:p>
      <w:r>
        <w:rPr>
          <w:b w:val="0"/>
        </w:rPr>
        <w:t xml:space="preserve">ユタ州歌 - "Utah, This is the Place" 2003年ユタ州議会は、州歌を "Utah, We Love Thee" から "Utah, This is the Place" に変更することを議決した。そして、ユタ州の州歌は、HB223でユタ州の讃美歌に指定された。シラキュース選出のダナ・ラブ議員は、シラキュースのクック小学校のクラスから、「...彼らは現在の州歌であるUtah We Love Theeが嫌いで、歌うのがあまり楽しくない」と言われ、この法案を提出しました。クック小学校の4年生たちは、ユタ州の上院議員たちが変更について投票する前に、それを歌った（ユタ州法） 。1996年、サムとゲイリー・フランシスは、ユタ州100周年記念のために「Utah, This Is The Place」を書きました。それ以来、この歌は子どもたちの間で人気が高まり、特に4年生の子どもたちはユタの歴史を学ぶ一環としてこの歌を習うようになった。サムとゲーリー・フランシスが新しい州歌の著作権を持ち、歌われるたびに印税が入るため、「Utah, This Is The Place」がユタ州の歌になるかどうかは疑問視されていました。ルーズベルト選出のゴードン・スノー議員がダナ・ラブ議員に尋ねたところ、彼女はその答えをよく知りませんでしたが、後に作曲者の一人と判明した誰かが、スノー議員が著作権を放棄するかどうか尋ねたとき、立法府のギャラリーで「イエス！」と叫びました。議会は、この曲を採用した。2003年2月13日(木)のソルトレーク・トリビューン紙に掲載された記事によると）。しかし、歌詞はパブリックドメインとして公開されているにもかかわらず、現時点では作曲家たちは編曲を無料で公開していません。ユタカ!人々が協力するユタカ!なんて素晴らしい場所なんだろう天上から祝福された私たちが愛する土地だここがその場所だ!ユタ州!山や谷がありユタ州!渓谷と小川があるどこへ行ってもいいだが比べるものはないここがそうだ!ブリガム・ヤングが開拓者たちを率いて平原を横断した彼らは直面する試練に苦しみながらも信念を持って進み続け グレートソルトレークにたどり着いた ここで彼らは言葉を聞いた "THIS IS THE PLACE!"ユタ州!家族を中心に、Utah!子供たちが成功するよう手助けをする人々は自分の生き方を大切にするそれぞれが与えるものをたくさん持っているここがそうだ!ユタカ!もっと大きく、もっとよくなる。ユタ州!常に道を切り開く新しい技術がここに...毎年、より速く成長しているここだ!雪を頂いた山々、湖や小川には美しさがあります。農場や果樹園でいっぱいの谷間もある。人々の精神は、すべての行動に表れています。ユタ州は、夢が叶う場所なのです。ユタ州!開拓者精神にあふれたユタ州!なんという偉大な遺産だろう!天から祝福された私たちが愛する土地だThis is the place</w:t>
      </w:r>
    </w:p>
    <w:p>
      <w:r>
        <w:rPr>
          <w:b/>
          <w:color w:val="FF0000"/>
        </w:rPr>
        <w:t xml:space="preserve">イド29</w:t>
      </w:r>
    </w:p>
    <w:p>
      <w:r>
        <w:rPr>
          <w:b w:val="0"/>
        </w:rPr>
        <w:t xml:space="preserve">ワイルドホースオリンピックでアン・ロムニーを応援しなければならないのか？今年のロンドンオリンピックは、赤い州のオリンピックと青い州のオリンピックがあるのだろうか？アン・ロムニーの馬ラファルカは、彼女が勝つためにお金を払っているトレーナー、ヤン・エベリングと一緒にチームとして競争するために、行くのです。この週末、彼らは予選を通過しました。出場権を獲得したイベントで、アン・ロムニーは馬術連盟がスティーブン・コルベールがこのスポーツのリティズムについて言ったジョークに耐えられることを示すために注文した、泡の指を一本立てました。アンは歓声を上げた。ラファルカとエベリングは3位だった。これをもって、彼女は「オリンピック選手」と呼ばれるようになったという報道もある。それはそれでよしとしよう。しかし、アン・ロムニーのオリンピックへの参加は、主に富裕層とその家来が上位のレベルを追求する、あるいはプレーするスポーツが示唆する明白な疑問を超えて、いくつかの問題を提起している。大統領候補の妻が、国を代表するフィールドに立つことはないにしても、個人的にオリンピックに参加することは何を意味するのだろうか。あと1ヶ月と少しで開幕するオリンピックでは、応援の義務が複雑になり、オリンピック精神を構成する漠然とした愛国心と鋭い商業主義が混在し、それを楽しいものにしていることがわかるかもしれません。また、この大会がロムニーや、それどころかオバマに機会を与えるかどうか、すぐに分かるでしょう。私たちはアンを応援しなければならないのでしょうか？私たちが応援しなければ、ロムニーはオバマの愛国心の欠如を非難することになるのでしょうか？アダム・ゴプニックは今週の雑誌で、オリンピックがいかに奇妙な国際主義的ナショナリズムを呼び起こすかについて書いている。4年に1度の数週間、チームハンドボールや新体操や馬術のルールを学び、そのスポーツと我々を代表するアスリートを祝おうとする意志である。そして、ほぼすべてのオリンピックが、広い意味で政治の舞台となっている。1956年のソビエトとハンガリーによる水中戦、「氷上の奇跡」、ボイコット、あるいは大会そのものをめぐる国内での争い、たとえば資金やスタジアムの配置に関係するようなものなどです。また、ジェシー・オーエンス選手の勝利や、シドニーでアボリジニの若いランナーに聖火が手渡されるなど、象徴的な出来事もあります。しかし、大政党の候補者やその妻がスポンサーになったアスリートは、これまであまりいませんでした。1968年のオリンピックでトミー・スミスとジョン・カルロスがブラックパワーサリュートをしたように、アメリカの国内分裂をあからさまに認めると、私たちは悪者になりがちです。スミスやカルロスに対する反応の不公平さや残酷さが本当に認識されるようになったのは近年になってからです。馬術もまた、政治的には厄介なスポーツである。それは、多くの人がスポーツの部分をまったく見ることができないからでもある。馬の躍動は、あたかもドル記号の形をしているかのようである。(オリンピックの馬術競技に最も関連する政治的人物、あるいは人物像は、英国のアン王女かもしれないが、その名前はここで不幸な反響を呼んでいるかもしれない)。ロムニー陣営がそのことを理解しているかどうかは定かではありません。アン・ロムニーは多発性硬化症の治療として馬術を始めたので、別の惑星では、彼女の苦悩を語る方法と見なされるかもしれません。ミット・ロムニーは、先週の「Face the Nation」のインタビューで、ボブ・シーファーが「家族の中のオリンピック選手」について尋ねたとき、このアプローチを取ろうとしましたが、全くうまくいきませんでした。"何かあるのでは？"ロムニーはそう言ってから、「彼女はアスリートだ」と明言した。しかし、この場合、彼女個人ではありません"。彼はこう続けた。そう、馬術というスポーツ、多くの人が知っているわけではありません。しかし、彼女が情熱を持っているもので、率直に言って、彼女がMSと診断された後に馬に戻ったことは、彼女の強さを再生し、その活力を更新するのに役立つと、彼女は確信しているのです。だから、彼女はこのスポーツと馬にとても深い関心を持っているんだ...。私は冗談で、彼女を馬中毒のベティ・フォードのところに行かせなきゃならない、と言っているんです。「ベティ・フォード？彼の答えは、彼の言うことの多くがそうであるように、ほとんどうまくいきかけたが、やがて険悪な雰囲気になった。</w:t>
      </w:r>
    </w:p>
    <w:p>
      <w:r>
        <w:rPr>
          <w:b/>
          <w:color w:val="FF0000"/>
        </w:rPr>
        <w:t xml:space="preserve">イド30</w:t>
      </w:r>
    </w:p>
    <w:p>
      <w:r>
        <w:rPr>
          <w:b w:val="0"/>
        </w:rPr>
        <w:t xml:space="preserve">iPhone/iPad用ナビゲーションアプリの特徴 FREE Daily Map Changes Map Shareコミュニティによる毎日の地図変更。新しい速度制限やブロックされた道路など、ダイナミックな変更を含みます。一晩で変わってしまうものもあり、旅が遅れてしまうこともあります。Map Share は、より頻繁な道路の変更に対処するのに役立ちます。迂回路を避け、より早く目的地に到着することができます。無料のオフライン固定スピードカメラ 誰もがスピード違反の切符を避けたいと思うものです。データ接続やローミングがなくても、制限速度内で安全に走行することができます。無料のオフライン固定スピードカメラの警告は、注意すべき場所を知らせ、地図の更新ごとに更新されます。スピードカメラの定期購読を利用すると、携帯電話や新しいカメラの更新もリアルタイムで受け取ることができます。連絡先、写真、コピーした住所にナビゲート 住所を覚える必要はもうありません。連絡先リスト、タグ付けされた写真から1つを選択するか、ウェブサイトから住所をコピーして貼り付けると、TomTomアプリがルートを計画するので、そこにまっすぐドライブすることができます。必要なものはすべてスマートフォンにあります。友人やその他の場所へのドライブが、かつてないほど簡単になりました。出発のリマインダー 時間通りに到着。これからの旅行を計画し、カレンダーに追加しましょう。iPhoneやiPadが出発のリマインダーを表示するので、いつ出発しなければならないかを意識することができます。音楽とオーディオのコントロール あなたは自分の声を聞かれるのが好きです。iPhoneで音楽を再生しているときは、アプリが音量をフェードアウトして音声で指示を出し、終了したら音量を元に戻します。また、iPhoneで再生中の音楽の再生/一時停止/スキップなどの操作を、他のアプリケーションに切り替えることなく、内蔵のコントロール機能で行うことができます。このアプリを使って、TomTomのハンズフリーカーキット（またはその他のA2DP対応機器）のスピーカーなど、より強力なオーディオシステムに切り替えることもできます。FacebookT と foursquareT プレイス検索 TomTom アプリでナビゲーションがよりソーシャルになります。何千ものFacebookやfoursquareの場所を検索し、あなたが選んだ場所への直接のナビゲーションを取得します。また、Facebookの友達がチェックインしたばかりのレストランに車で行ったり、参加したいイベントへのルートを計画したりすることもできます。いつでもどこでも、あなたと友だちがお互いに情報を交換したり、参加したりすることができます。メール、FacebookT、TwitterTで目的地を共有 TwitterT、Facebook、メール、SMSテキストで目的地と到着時刻を共有することができます。友人、家族、「フォロワー」にあなたの予定を知らせることができます。Help Me！緊急メニュー 地域の緊急サービス情報を指先で確認しながら、助けを求めることができます。病院からロードサイドアシスタンスまで、どの地域でも役立つ情報です。ユニバーサルアプリ iPhoneとiPadの両方で使えるユニバーサルアプリです。iPhoneのRetinaディスプレイではシャープでリッチなグラフィックスを、iPadでは運転画面と高度なレーンガイダンスを同時に見ることができるフルスクリーンナビゲーションを楽しむことができます。すべてのTomTomモバイルナビゲーションのための特性TomTomオフラインマップあなたがそれを必要とする場所と場所であなたが持っているナビゲーションを知っている。TomTomオフラインマップはスマートフォンに保存されるため、データ信号やローミングを必要とせず、正しい道を進み続けることができます。新しいルートを計画し、ターンを逃したときに再ルート、または関心のあるポイントを検索することができます。オフラインでIQルート 世界最大の実走行時間データベースが、すべてのTomTomデバイスに組み込まれています。つまり、最速のルートと最も正確な到着時刻を得ることができます。それは天才です音声道路名 あなたが道路に目を維持するのに役立ち、音声命令は、さらに明確にターンを作るために、通りの名前が含まれています。マルチタスク機能 マルチタスクは、もう女性だけのものではありません。電話がかかってきましたか？ハンズフリーで安全に受けられます。TomTomアプリは視覚的な指示を出し続けますが、通話中は音声をミュートするので、通話中に中断されることはありません。アプリを見るのではなく、聞くのが好きですか？TomTomアプリをバックグラウンドで実行したまま、音声による指示を受けることができます。オプティマルビュー オプティマルビューは、より見やすく、より分かりやすいナビゲーションを実現します。次に、2Dまたは3Dナビゲーションを選択します。夜間の運転では、画面の明るさを自動的に落とすので、道路から目を離すことがありません。携帯電話を横向きに置いても、縦向きに置いても、常にベストな状態で見ることができます。HD Traffic 私たちができないこと</w:t>
      </w:r>
    </w:p>
    <w:p>
      <w:r>
        <w:rPr>
          <w:b/>
          <w:color w:val="FF0000"/>
        </w:rPr>
        <w:t xml:space="preserve">三十一号</w:t>
      </w:r>
    </w:p>
    <w:p>
      <w:r>
        <w:rPr>
          <w:b w:val="0"/>
        </w:rPr>
        <w:t xml:space="preserve">All Of Usへようこそ All of Us Enterprisesは、私たち全員のことを思って作られた会社です。「All of Us "とは、オーナー、テナント、従業員など、ビジネスを成功させるために関わるすべての人への配慮を意味します。私たちは、オーナー様だけでなく、テナント様のニーズにもお応えします。私たちは、「入居者には、自分たちが住みたいと思うような環境で暮らす権利がある」という信念を持っています。入居者には、最大限の配慮をします。オーナー様には、所有者としての誇りをもっていただけるよう、すべての物件に必要な配慮を行い、細心の注意をもってサービスを提供します。オール・オブ・アスエンタープライズでは、多くの管理物件を全面改装しています。入居者には「住んでよかった」と思っていただける住まいを、オーナー様には「所有者としての誇り」を提供します。それは、テナントが自分の家に誇りを持っているとき、彼らはユニットのより良い世話をし、家賃の上昇を支払うの苦情なしでタイムリーに家賃を支払う、ターンオーバーのが低いことが私たちの経験である。当社のメンテナンススタッフは、20年以上のキャリアを持っています。家族用住宅、倉庫、医療施設など、あらゆる種類の物件のメンテナンスに精通しています。経験豊富で清潔、誠実なスタッフが、オーナー様やテナント様をサポートします。また、メンテナンススタッフだけでなく、配管工、電気工、ゼネコンなどの専門業者とも連携しています。お客様に「安心」をお届けするために、必要なサービスを提供することが、私たちの喜びです。</w:t>
      </w:r>
    </w:p>
    <w:p>
      <w:r>
        <w:rPr>
          <w:b/>
          <w:color w:val="FF0000"/>
        </w:rPr>
        <w:t xml:space="preserve">アイディーサンじゅうに</w:t>
      </w:r>
    </w:p>
    <w:p>
      <w:r>
        <w:rPr>
          <w:b w:val="0"/>
        </w:rPr>
        <w:t xml:space="preserve">LEGO on Flickr Mike Yoder ( M.R. Yoder ) は、いつも自分の製作の進捗状況をアップしてくれる人です。例えば、1週間ほど前にAndrewが紹介した彼のCity Ruinsプロジェクトがそうです。さて、Mikeは、この月曜日に彼のVogStarを投稿したとき、私たち全員を驚かせたのです。その船は、率直に言って、いろいろな意味で素晴らしく、どこからともなく現れたものでした。しかし、今回は、同じ船体骨格を持つ中国帝国旗艦で、完全にレベルアップしています。赤とオレンジのミックスは、とても素晴らしく効果的です。シェアしてください。Tromas がこの投稿を 8月 2日(木) 11:08 に公開しました。カテゴリー: LEGO このエントリーへの返信は、RSS 2.0フィードでご覧いただけます。現在、コメント、Pingともに終了しています。</w:t>
      </w:r>
    </w:p>
    <w:p>
      <w:r>
        <w:rPr>
          <w:b/>
          <w:color w:val="FF0000"/>
        </w:rPr>
        <w:t xml:space="preserve">三十三次</w:t>
      </w:r>
    </w:p>
    <w:p>
      <w:r>
        <w:rPr>
          <w:b w:val="0"/>
        </w:rPr>
        <w:t xml:space="preserve">君は生まれたときから落ち着きがない オファーが多すぎて時間が足りなかった そして洗練されたものが何も残っていない 今君は次の大きな流行を始める ロミオとジュリエットにハッピーエンドを与えるために あの弾むボールを追いかけながら曲がる でも君が持っているものは僕に欠けている 僕は君を引き留めようとしない 君がどこに行こうと勝手だ僕なしでどこへでも行ける 君の心が見せるものは何でも見える 電線が切れるまで長くはかからない 君がためらうのを僕は待てない 僕なしでどこへでも行ける 君は鉄の手袋で握手する 愛の名の下に死のキスをする 君は怖いものなどひとつも持っていない 今 君は幸せなんだろう？埴が挫きなら埴が挫きなら埴が挫きなら埴が挫きなら埴が挫きなら埴が挫きならを?めて、徭蛍の?</w:t>
      </w:r>
    </w:p>
    <w:p>
      <w:r>
        <w:rPr>
          <w:b/>
          <w:color w:val="FF0000"/>
        </w:rPr>
        <w:t xml:space="preserve">三十四節気</w:t>
      </w:r>
    </w:p>
    <w:p>
      <w:r>
        <w:rPr>
          <w:b w:val="0"/>
        </w:rPr>
        <w:t xml:space="preserve">文字サイズ 食事の重要性 RehanahDavisのアドバイスで、非常に興味深い本を読み終えたところです。あなたの奇跡の脳」と呼ばれる、ジーン・カーパー著の本で、脳が、食べるものによって、プラスにもマイナスにも影響を受けることが示されています。注：これは私の7つのリストで、この本では他にもたくさん取り上げられています。1.プルーン、レーズン 2.ほうれん草 3.トマト、特にトマトペースト（トマトソースとは限りません） 4.ベリー類 - ブルーベリーとストロベリーが最適 5.オメガ3系を多く含む魚介類 6． ビタミン類 7．ブロッコリー、カリフラワー、豆類。間違いなく、考えるための材料です。その他にも興味深いコンセプトがあります。1.ストレスは記憶喪失を引き起こす可能性がある 2.2. 28歳までの脳の使い方で、後年アルツハイマーになるかどうかが決まる 3.お茶や赤ワインは体に良いが、コーヒーやチョコレートも良い（もちろん、ほどほどに・・・）今回は庭ではなく、体内で！？www.healthiertalk.com から面白い情報をいただいたので、皆さんにもご紹介しようと思います。私たちはバランスを保つことの必要性を認識していますが、どうやら最適な割合は80/20だそうです。アルカリ性80％、酸性20％。前者の供給源は、果物、野菜、全粒穀物。後者は、動物性肉類、加工食品、揚げ物、精製糖、白い小麦粉製品、低温殺菌された乳製品など。後者は、スーパーマーケットで売られているものがデフォルトであることを考えると驚きますが、私は情報を得ることを望んでいます。悪い」カテゴリーの製品と「良い」カテゴリーの製品がアンバランスなことにお気づきだろうか。私たちが最適な健康状態を保つために「仕事」をしているのも不思議ではありませんね。私は、座席のスペースについて話しています。ある人たちは、自分の分身以上のスペースを取っているのです。私たちが参加したバスツアーに参加した友人は、この問題に遭遇したとき、面白くなかったそうです。飛行機の旅も同じです。  私たちはラグジュアリークラスに乗れるほど裕福ではないので、十分すぎるほど隣の席に座った乗客が同じような困難を抱えていることに私も気づきました。座席の占有率が高ければ、はみ出した分の座席を買わせるべきかもしれない！！！！！？この世代の子供たちが、親よりも短命で健康的でない人生を送る最初の世代になる恐れがある小児肥満との闘いの進展を早めることに、誰もが不安を抱いているようです。サンフランシスコでは、こうしたフラストレーションが、全米で最も強力なファストフード・チェーンに対する最後通牒という形で表れようとしている。マクドナルドのようなレストランでは、子供向けの食事と一緒におもちゃやその他の若者向けの奨励品を無料で提供しているが、もし子供向けの無料サービスを続けたいなら、新しい栄養基準を満たさなければならなくなるだろう、と市の指導者が新たに承認した提案によると。火曜日に、サンフランシスコの監督委員会は、8対3の最終投票でこの条例を可決した。支持者は、市長が約束した拒否権を覆すのに十分な票を持っていると言っている。その内容は次の通りである。2011年12月1日以降、レストランでは、子供向けのメニューを提供できるのは、それに付随する飲食物のカロリーが600カロリー未満で、脂肪分がそのカロリーの35％未満である場合に限られる（この提案では、ナッツや種子などから取れる「良い」脂肪分は例外とされている）。ナトリウムは640ミリグラム以下、トランス脂肪酸は0.5グラム以下でなければならない。また、食事には少なくとも2分の1カップの果物と4分の3カップの野菜が含まれていなければならないが、朝食にはこれより少ない量でもよい。この法案を提出したサンフランシスコ市長のエリック・マー氏は、肥満問題への効果が期待できると賞賛している。私は学校を出てから50年以上経っていますが、当時は肥満の子供を見るのは珍しいことでしたが、その後、テイクアウトの食事の方法で非常に少なかった。私は今まで食べに行くことを覚えていない。我々は常に自宅で食べた。我々は、他の子供たちと一緒に2K学校に歩いて、昼食時間中にほとんどのゲームは、通常は非常に物理的でした。その後、私たちの父は、いくつかのrickity古いバイクを購入することができ、我々はどこにでもそれらに乗った。我々はまだドライブスルー持ち帰りで無限の行列を参照してください、我々はまだ自宅で食べている神に感謝します。私たちの食欲を変更しない限り、流行はここに滞在することです。</w:t>
      </w:r>
    </w:p>
    <w:p>
      <w:r>
        <w:rPr>
          <w:b/>
          <w:color w:val="FF0000"/>
        </w:rPr>
        <w:t xml:space="preserve">イド35</w:t>
      </w:r>
    </w:p>
    <w:p>
      <w:r>
        <w:rPr>
          <w:b w:val="0"/>
        </w:rPr>
        <w:t xml:space="preserve">判事が「いいね！」ボタンは憲法修正第1条で保護されないと判断 ノーフォーク - 米国の判事はこのほど、フェイスブックで人気の「いいね！」ボタンは表現の一形態として憲法修正第1条で保護されないと判断した。フェイスブックの社会的統合は、様々な意味で社会の力学を変化させた。友達」とは何かの洗練から、プライバシーの問題、社会的スキルへの影響、そしてその間にあるほとんどすべてのものまで、Facebookの到達点は、人生における多くの重要な要素に大きな影響を及ぼしてきた。そして今、もうひとつ、格言のベルトに新たな切欠を加える問題があります。それは、ソーシャルネットワークの巨人であるフェイスブックの人気ボタン「いいね！」と、それが言論の自由にどのように関わってくるかという問題である。ヴァージニア州ノーフォークで、興味深い事件が起きている。6人の従業員が、憲法修正第1条の権利を侵害されたとして、元雇用主を訴えているのだ。このグループは、フェイスブックの「いいね！」ボタンを押したことで解雇されたとして、法廷で争っている。The Atlanticによれば、この事態は2009年の選挙期間中に始まったという。この職員たちは、ハンプトン保安官事務所で、当時再選を目指し、対立候補のジム・アダムスと戦っていたB.J.ロバーツの下で働いていた。ロバーツは選挙に勝利し、その後、従業員が対立候補のFacebookページの「いいね！」ボタンを押しているのを見たとして、数人の従業員を解雇した。ロバーツ氏は解雇の理由として、予算の必要性と業績不振を挙げ、さらに従業員が "オフィスの調和と効率 "に影響を与えたと推論している。しかし、従業員たちはこれとは異なる見解を示し、憲法修正第1条の権利を理由に裁判に訴えた。4月24日、評決が下され、元従業員の権利は侵害されていないことが判明した。レイモンド・ジャクソン連邦地裁判事は、ウェブページの「いいね！」をクリックすることは「表現的な言動には当たらない」と判断したと、New York Daily News紙は報じている 。その理由として、ボタンを押すことと、文章を書いたりタイプしたりすることは同じではない、「いいね！」は他の2つの表現形態が考えるような表現ではない、と説明された。Facebookへの投稿は、これまでにもKatherine Evans vs. Peter BayerやNLRB vs. American Medical Responseのように、憲法修正第1条の下で保護されると判断されたことがある。いくつかのメディアは、この評決で "濁った "領域に注意し、ケースは控訴でより高い裁判所に行く可能性があります。少なくとも弁護士の1人は、控訴すると言っている。バージニア・コモンウェルス大学のジャーナリズムとマス・コミュニケーションの教授で、ソーシャルメディアを専門とするマーカス・メスナー氏は、「候補者のFacebookページに行き、私の見解ではそれにいいねをつけることは、政治的主張である」と述べている。あまり深いものではありませんが、ある人のFacebookページに "いいね！"を押すということは、ある発言をしていることになるのです"Facebookをはじめとするソーシャルメディアは、人々のコミュニケーションと表現の両方に間違いなく影響を与えており、その進化とともに、多くの表現が短く、要点を押さえたものになっています。多くの人が、時間をかけて投稿する代わりに使っている「いいね！」ボタン。ミシガン大学の法学部教授であるドン・ハーゾック氏は、「（「いいね！」ボタンは）確かに薄い表現だが、民主的な市民として我々が常に行っていることの中にあることは明らかだ」と述べ、Daily Newsに報じました。"これは、我々の社会で政治について語る方法の一つである"一般に、憲法に関連する問題は別として、テクノロジーの進歩のスピードはどんどん速くなり、法律も必ずしも迅速に適応できるわけではありません。しかし、フェイスブックの「いいね！」ボタンは、表現の形態が法律の線上にどのように収まるかを正確に検討するための最新の審議である。「Facebookの「いいね！」が保護される言論ではないというのは、いささか奇妙な判決です。」Berkman Center for Internet &amp; Societyのデジタルメディア法プロジェクトのディレクターであるJeff Hermes氏は、MSNBCにこう語っています。"裁判官は本質的にそれが行うことがいかに簡単であるため、言論としての "好き "を切り下げていた".</w:t>
      </w:r>
    </w:p>
    <w:p>
      <w:r>
        <w:rPr>
          <w:b/>
          <w:color w:val="FF0000"/>
        </w:rPr>
        <w:t xml:space="preserve">イド36</w:t>
      </w:r>
    </w:p>
    <w:p>
      <w:r>
        <w:rPr>
          <w:b w:val="0"/>
        </w:rPr>
        <w:t xml:space="preserve">Mat Whitecross インタビュー ケンブリッジ映画祭の最終日、Mat Whitecross監督は新作『ASHES』のプレミア上映に出席しました。SEX &amp; DRUGS &amp; ROCK &amp; ROLL』の成功に続き、レイ・ウィンストンとジム・スタージェスを主演に迎えて制作されました。ASHESのTAKE ONEによるレビューはこちらでご覧いただけます。ジム・ロスがマットに、映画製作の苦労話、出演者の演技、そしてホワイトクロスのこれまでのキャリアについてインタビューする機会を得ました。ジム・ロスこの映画の資金調達は簡単でしたか？アルツハイマーを題材にしたことは、ジャンルを超えた映画の骨組みにすぎませんが、そのことが潜在的な出資者を、言葉は悪いですが、ちょっと気難しくさせてしまったということはありませんか？マット・ホワイトクロスさん資金調達の面で何が問題だったのかはわかりませんが、推測はできます。不況の真っ只中ということもあり、金融機関の会合に出席するたびに、人々はより保守的になっています。特にこちら側では、人々はしばしば小額の資金を持っていて、それをできる限り使って、何らかのリターンを得たいと思うものです。病気の話をするとすぐに、しかも精神疾患には特に偏見があるようで、固まってパニックになり、「こんなものに観客はいない」と言い出すんです。そんなことはないでしょう。観客を見つけるのに、もっと工夫が必要です。私は典型的な観客ではないかもしれませんが、このような映画を観たいし、観に行った映画から刺激を受けたいのです。映画監督に見下されたくはないのです。そういう意味では、観客はいるのですが、いつも "精神病は鬱陶しいから、もう少し明るくできないか？"とか "登場人物が暗いから、もう少し素敵にできないか？"というようなことが言われているようです。映画館に行くときに、ちょっとした選択肢があるのはいいことだと思います。最近、本当に観たい映画を見つけるのに苦労していて、それもこの映画を作りたいと思った理由のひとつです。「観客を見つけるのに、もっと工夫が必要です。おそらく私は典型的な観客ではないのでしょうが、このような映画を観たいし、観に行った映画から挑戦を受けたいのです。".JR: 精神疾患が常に「問題作」のテーマでなければならないように思われると、苛立ちますか？ASHES』はそうではなく、単なる枠組みです。精神疾患を題材にした映画では、もっとできることがあり、気分を高揚させる瞬間もあるので、そのような見方があなたを悩ませるのでしょうか？MW：そうだと思います。精神疾患は非常に複雑で、アルツハイマー病患者の数だけ、さまざまな形態のアルツハイマー病が存在するのです。そういう意味で、誰も特定の真実を把握していないことは、映画作家として非常に魅力的なことです。複雑なことをやる方がずっと面白い。心というのは魅力的なもので、父がアルツハイマーを患っていたときは、常に足元をすくわれるような思いでした。父のアルツハイマー病は典型的なものだと思いますが、これまで特に正確に伝えられてきたものではありません。アルツハイマー病は、楽しくもあり、おかしくもあり、そして非常に悲痛なものでもあるのです。記憶喪失はあっても、暴力はないとか、幻覚はないとか、この病気の一つの要素を得ることが多いと思うのですが、この作品は、それをもう少し丸くしたような感じになっていると思います。JR：この作品の多くは、あなたの実父との体験からきていますが、この物語への個人的な関与は、この作品を書きやすくしましたか、それとも難しくしましたか？MW：どの映画も、特に資金調達が大変で、躓くことがあると--それは頻繁にあったのですが--少なくとも私は、この映画を作るための弾薬と意欲をたくさん持っていたという意味で、ずっと作りやすい映画だったと思います。脚本を書いているときは、材料や情報が無限にありました。脚本を変更したり、何か別のことをしようとするたびに、父がどう反応するかを知り、それが映画にふさわしいかどうか、登場人物がどう反応するかを判断していました。まるで、このテーマを知り尽くしているような感覚でした。"そういう意味では誰も真実を特別に把握しているわけではなく、それは映画作家としてとても魅力的なことです。"JR: 製作に至るという点では、重要なチュンを持つということは、そのようなことを意味するのでしょうか？</w:t>
      </w:r>
    </w:p>
    <w:p>
      <w:r>
        <w:rPr>
          <w:b/>
          <w:color w:val="FF0000"/>
        </w:rPr>
        <w:t xml:space="preserve">三十七歳</w:t>
      </w:r>
    </w:p>
    <w:p>
      <w:r>
        <w:rPr>
          <w:b w:val="0"/>
        </w:rPr>
        <w:t xml:space="preserve">レアル・マドリードがバルセロナに勝ち点8差をつけられ、説得力がないことから、多くの人が彼らがまだタイトルを守れるとは思っていないと思う。前回の試合ではレバンテに辛うじて勝利した。選手たちは審判を非難し、マドリードの選手たちと殴り合いの喧嘩をしそうになった。また、スペインの新聞で読んだのですが、最近モドリッチがレアル・マドリードに移籍したことで、トッテナムとレアルの社長が将来の協力関係について何らかの取り決めをしたそうです。あまり具体的には書かれていませんでしたが、これは将来の移籍に関わることなのでしょうか？レアル・マドリードはバルセロナに8ポイント差をつけられ、あまり説得力がないため、多くの人が彼らがまだタイトルを守れるとは思っていないようだ。前回のレバンテ戦では、辛うじて勝利を収めた。彼らの選手たちは審判を非難し、マドリードの選手たちと殴り合いの喧嘩をするところでした。また、スペインの新聞で読んだのですが、最近モドリッチがレアル・マドリードに移籍したことで、トッテナムとレアルの社長が将来の協力関係について何らかの取り決めをしたそうです。あまり具体的には書かれていませんでしたが、これは将来の移籍に関わることなのでしょうか？その時の「協力」や「パートナーシップ」はあまり具体的なものではなく、マーケティングやツアー、もしかしたらこの先、1つや2つのローンもあるかもしれない、というものでした。多くの人が、ベイルが関与しているのではないかと思っていたようですが、それは否定されました。彼らが印象的でなかった一方で、レバンテの試合は無視した方がいいと思う。ピッチは最悪で、他の日なら試合は行われなかっただろう（行われるべきではなかった）。RMとのパートナーシップは、プレシーズンに親善試合を行い、ユース選手をトレードして経験を積み、店舗でお互いのジャージを販売することを意味すると私は考えている。これは、パートナーシップを結んだことが知られるようになったときに行われたランダムな推測に基づいているだけで、実際にそれが何を意味するのか誰も知らない。低い目標で成功するより、高い目標で失敗する方がいい。私たちスパーズは、高い目標を掲げている...実際、失敗しても栄光の響きがあるくらいに。- Bill Nicholson Tottenhamhotspurs.tvはTottenham Hotspur [適切な略語を挿入]やクラブの公式サイトによって認可されているわけでも、関係があるわけでもない。Tottenhamhotspurs.tvはあくまで非公式サポータークラブサイトであり、Tottenham Hotspurとはいかなる関係もありません。このサイト内で表明された見解や意見は、特定の著者のものです。外部リンクのコンテンツは、関連する著作権者の所有物です。</w:t>
      </w:r>
    </w:p>
    <w:p>
      <w:r>
        <w:rPr>
          <w:b/>
          <w:color w:val="FF0000"/>
        </w:rPr>
        <w:t xml:space="preserve">id 38</w:t>
      </w:r>
    </w:p>
    <w:p>
      <w:r>
        <w:rPr>
          <w:b w:val="0"/>
        </w:rPr>
        <w:t xml:space="preserve">2012年10月29日（月） 政府の正しい役割と選挙政治 "One Voluntaryist's Perspective" は、毎週月曜日に Everything-Voluntary.com で掲載される、創設者兼編集者のスカイラー J. コリンズによるオリジナル週刊コラムです。アーカイブされたコラムはこちらでご覧になれます。OVP専用のRSSフィードはこちらでご覧いただけます。このコラムは、もともと時事問題に対する私の見解を述べるためのものでしたが、多少修正していこうと思います。また、コメントする価値のある時事問題がない場合、ボランタリストの哲学や思想を説明するために使いたいと思います。今週は、政府のあるべき役割と選挙政治についてお話しします。政府の適切な役割 一言で言えば、「ない」のである。政府、あるいは国家というものは神話である。それが行使する権力は、哲学的に存在しない。確かに、政府は銃を持っており、法律への服従を簡単に強制することができるが、この権力は非合法に行使されているのだ。ドワイト・D・アイゼンハワー大統領の元農業長官、エズラ・タフト・ベンソンはこう書いています。 心に留めておくべき重要なことは、政府を作った人々は、彼ら自身が最初に持っている権限だけを政府に与えることができるということだ。明らかに、彼らは自分たちが持っていないものを与えることはできない。つまり、問題はここに集約される。組織化された政府形態が存在しない場合、また設立される前に、一人ひとりの人間に正しく帰属する権限は何だろうか？仮定の質問か？確かにそうだ。しかし、政府の適切な機能の根底にある原理を理解するためには不可欠な問題である。この基本原則から、我々は政府の権限を検証し、それが国家機関に合法的に委譲されたものかどうかを判断することができる。また、個人の権限についても、それが合法的に行使されているかどうかを判断することができる。国家を基本的に理解するために、国家が執行する法律の大部分は忘れ、その権力の根源に焦点を当てることにする。国家の特徴は、与えられた地理的領域で「合法的」な力の行使を独占すること、そしてこの独占に資金を提供することを臣民に強いる力である。上記の教訓を応用して、私はある地理的領域における合法的な武力行使の独占を主張できるだろうか？はい、この与えられた地域が私の財産であることを示すことができる限りにおいて、つまり私がそのために土地を購入したり取引したりした限りにおいて、です。他人が所有するある地理的領域に対して、合法的な武力行使の独占を主張することはできますか？もちろん、相手の許可なしにはできません。それゆえ、トーマス・ジェファーソンが「被支配者の同意」と呼んだ原則があるのだ。第一に、もし私があなたの司法権が私の所有地に及ぶことを許可するならば、私はまずその所有権に対して正当な権原を持たなければならない。そして第二に、私は自分の財産に対してのみ、あなた方の管轄権の拡張を許可することができる。私は、隣人の多数と一緒になって、あなたの管轄権がどこまで私たちの土地を超えて拡大するかを決めることはできない。しかし、民主主義や共和制の国家は、すべてこのようにして成立してきた。王政国家は、王や女王が、自分もその祖先も実際には居住していない財産を所有していると主張するため、臣民の権利をさらにあからさまに侵害する。彼らは単に武力で民族とその土地を征服し、天への虚偽の訴えとともに、その支配を維持するのである。このように、過去も現在も、すべての国家は、反対する臣民の権利の簒奪によって存在していることがわかる。彼らは合法的に得たことのない権力を行使しており、したがって哲学的に存在しないのである。ここで、選挙政治と参加の正当性について考えてみよう。選挙政治 もし私が隣人の財産を管理する合法的な規則を作ることが不可能だとしたら、どうして私が他の誰かを任命してそれをさせることが可能なのだろうか。選挙政治は、民主主義国家や共和主義国家の仕事である。法律制定者、法律執行者、そして法律をめぐる紛争裁定者に投票するビジネスであり、その管轄は、もともと反対する臣民の権利を簒奪することで成立した、ある地理的地域のあらゆる場所に及んでいます。反対する臣民の一人として、新しい議員、知事、裁判官を任命してこの体制を維持する力が私にあるだろうか。もし</w:t>
      </w:r>
    </w:p>
    <w:p>
      <w:r>
        <w:rPr>
          <w:b/>
          <w:color w:val="FF0000"/>
        </w:rPr>
        <w:t xml:space="preserve">イド39</w:t>
      </w:r>
    </w:p>
    <w:p>
      <w:r>
        <w:rPr>
          <w:b w:val="0"/>
        </w:rPr>
        <w:t xml:space="preserve">ホレラド。コンサートレビュー、インタビュー、写真!私は以前からホレラドのファンでしたが、NXNEで彼らを見てから、聴くのをやめられなくなりました!そのライブ以来、また彼らに会えるのをずっと待っていたのですが、こんなに早く実現するとは思ってもいませんでした。ライブがあると発表されたとき、私は興奮し、家族と一緒に300 Queen Street Westで彼らのライブを見たくなりました。バンドがステージに上がる前に、ベーシストのDeanとドラマーのJakeに会うことができました。特に彼らはGot to Loseの私のレビューを読んだと言っていたので、彼らと少し話すことができたのはとても素晴らしいことでした。彼らがそれを読んで、しかも気に入ってくれたという事実は、僕にとってとても大きな意味があるんだ。ディーンにインタビューすることができ、本当に楽しかったです。この2Qインタビューはこちらでご覧ください。さて、いよいよライブが始まりました。彼らのセットは、まるで「ベスト・オブ」セットリストのようでした。Good Day At The Racesで始まり、Holleradoは観客を熱狂させ、彼らの演奏は素晴らしいものでした。そして、Americanaramaの演奏へ。ボーカルのMennoが "Do doot doot do do do, doot doot do do do do, lord I miss you!"と歌いながら前後に揺れ、観客はこの曲がお気に入りなようだった。この曲は、バンドがカーニバルのようなサウンドを見せ、彼らの特徴であるホレラドの鼓動を見せるので、ライブではクレイジーに感じられた。ジェイクがドラムソロで両手でドラムを叩き始めたとき、彼の周りにグループが集まり、そのエネルギーは凄まじいものでした。ライブでの即興演奏は、ホレラドをより良いものにしてくれる素晴らしい一面です。ヒット曲に次ぐヒット曲。新曲も披露され、今後の展開を予感させる。情熱的なヴォーカル、邪悪なギターリフ、素晴らしいドラムソロ、そしてドライブするベース...。これ以上望むものはないだろう。ショーの後、HolleradoのギタリストNixonとヴォーカリストMennoと話をすることができた。Nixonはステージ上で素晴らしいギタープレイとソロを披露し、観客を大いに楽しませてくれた。最近ハマっている音楽は？と尋ねると、「最近はレスポールが多い」とのこと。その後、Mennoに話を聞いたが、これ以上ないほどクールで謙虚な人だった。彼のボーカルが大好きなので、彼らの音楽について話すことができたのはとても楽しかったです。そして、他にも二人に聞いてみたいことがあったのです。というわけで、2回にわたって、ちょっと風変わりな2Qインタビューを行いました。彼らはとても素直な人で、性格だけでなく、音楽を通してユーモアを表現しています。尊敬するバンドと話したり、冗談を言い合ったりできて、本当に嬉しかったです。彼らの新曲は素晴らしく、生き生きとしたものだったので、ニューアルバムの発売がとても楽しみです。ホレラドはカナダの隠れた人気バンド。</w:t>
      </w:r>
    </w:p>
    <w:p>
      <w:r>
        <w:rPr>
          <w:b/>
          <w:color w:val="FF0000"/>
        </w:rPr>
        <w:t xml:space="preserve">イド40</w:t>
      </w:r>
    </w:p>
    <w:p>
      <w:r>
        <w:rPr>
          <w:b w:val="0"/>
        </w:rPr>
        <w:t xml:space="preserve">2012年7月26日 15時17分 幸せの秘訣は？シェトランド諸島に移住するらしい あなたは幸せですか？という質問は、少しばかり押し付けがましく感じますが、この最も縁起の良い日に、普段よりも詳しく考えてみてはいかがでしょうか。なぜ縁起がいいのか？なぜなら、今日は？2012年7月25日は、デービッド・キャメロン首相が高く評価した「幸福度指数」の結果が出る日だからです。この壮大な調査は、国家統計局が2011年4月から今年3月にかけて16万5000人に一連の質問を投げかけたもので、イギリスが国家としてどれほど元気かを正確に測定しようとしている。その答えは、「うーん、ちょっとね」だったようです。ティーンエイジャー（若い、ナイーブ、楽観的）と年金生活者（最悪の事態を乗り越えた）は、中年（いつになったらこれをやめていいのか、なぜ始めたのか）よりも陽気だという爆弾発言もある。そして、ロンドンやバーミンガムの人々は、ちょっと惨めなところがあるということです。しかし、予想された藁の束の中に金塊がある。それは、英国人の中で最も陽気なのは極北の地、特にオークニー諸島、シェトランド諸島、アウター・ヘブリディーズ諸島に住んでいる人たちであるという明らかな発見であった。おそらく、大西洋の端にあるこれらの喜びの泡の存在は、地理的な理由、そして、多くの不平や不満を抱えた他の人々から距離を置くことによって、スコットランドの最上部に住む人々が自由に人生を楽しむことができるという考えによるものでしょう。あるいは、それは彼らの周囲の美しさにダウンしている可能性があります。オークニー諸島やアウター・ヘブリディーズ諸島の絵のような美しさは、行ったことのない私にはわからない（Googleで写真を見れば、どちらも素晴らしい風景がたくさんあることがわかるだろう）。しかし、曲がりくねった道を車で走り、風の吹く浜辺を歩いて数日過ごした経験から、シェットランド諸島のすべてをお勧めすることができます。ここはもちろん、イギリス諸島のごつごつした終着駅を刻印する島々の集まりです。地球のてっぺんを目指すなら、パスポートがないと進めない。ジョンオグロッツの北100マイルに位置し、最も近い都市アバディーンからは200マイルも離れているこの波打ち際には、「リモート」という言葉がぴったりです。しかし、この手足のない美学は、シェトランドの魅力の一部です。この島を訪れると、まるで別の国へ旅しているような気分になる。それは、サムバーグ空港に到着するまでの不思議な異国情緒のせいかもしれない。メインランド（最大の島）の南端にひっそりと佇むこの小さなターミナルは、終点のサンバーグヘッドに向かう道路が滑走路の真横を通るほど小さな空のハブ空港です。天から降ってくるような感覚は、ハワイに降り立ったときのようなドラマチックさがあり、白一色のブルーに包まれた土地の孤独感が際立っている。そして、内陸部には美しい風景が待っている。シェットランドの首都ラーウィック（真上の画像参照）はその一例で、水のきらめきとゆったりとした揺らぎを持つ港の周りに、コテージや宿がパッチワークのように並んでいます。ここからフェリーに乗り、さらに半マイル東のブレッセイまで行くと、ゴース、ヘザー、その他ほとんど何もない平和な世界が広がります。さらに北へ進むと、さらに荒涼とした風景が広がります。メインランドの西側、ノースマヴィーン半島は、シェトランドの未開の精神の象徴であり、大西洋の生々しいパワーに常に襲われています。この光景は、エシャネスほど強烈なものではありません。切り立った崖が、灯台に見守られながら、勇敢にも海に突っ込んでいます（このブログの冒頭の画像をご覧ください）。この地峡の東側に立つと、北海が石ころだらけのビーチに打ち寄せ、腕をうまく振れば、数メートル先の大西洋に小石を投げ入れることができるほど狭いのだ（ブログのトップ画像参照）。</w:t>
      </w:r>
    </w:p>
    <w:p>
      <w:r>
        <w:rPr>
          <w:b/>
          <w:color w:val="FF0000"/>
        </w:rPr>
        <w:t xml:space="preserve">アイド41</w:t>
      </w:r>
    </w:p>
    <w:p>
      <w:r>
        <w:rPr>
          <w:b w:val="0"/>
        </w:rPr>
        <w:t xml:space="preserve">私たちの友人であるMarshall Kirkpatrickが、ReadWriteWebに、人々がチェックインする理由についての彼の考えをまとめた素晴らしい記事を書いています。  以下の投稿は、もともとLocationMemeに投稿されたもので、この会話を続けています。数日前、BusinessWeekは、チェックインタイプのサービスには、「限られた魅力しかない」と宣言した。  先週、TechStarsのAndrew Hydeは、Location Based Service Suicide（位置情報サービスの自殺）を犯した。    そして、ここLocationMemeでは、私の同僚であるChadが、Webの広義の友人関係と位置情報を組み合わせたときに生じる「不気味なライン」についての説得力のある記事を書いています。では、なぜ自分の位置情報を共有したいと思うのでしょうか？試してみましょう。自己表現 着ている服や聴いている音楽と同じように、よく行くレストラン、コーヒーショップ、バーなどは、その人の個性を映し出すものです。  ドッジボール時代に、ドッジボールのチェックインのRSSフィードを使った小さなウィジェットをハックして、いろいろなブログに貼り付けていたのを覚えています。  このウィジェットは、特に役に立つものではありませんでしたが、ある意味、私の人格の一面を表現しており、私が世間からどのように見られたいかを示す小さな一片でした。このように、自己表現が出版の動機になるというコンセプトは、何度も何度も見てきたことです。  ウィジェット、Facebookクイズ、互換性テストなど、最も人気のあるソーシャルアプリケーションの多くは、ユーザーが友人や世界全体に対して自己表現できるようにすることを目的としています。  チェックインも同じです。受動的な招待状 私はサンフランシスコに住んで10年以上になる。  近所の人たち、所属するスポーツチームの人たち、業界の人たちなど、私のソーシャル・サークルはかなり大きくなっています。パブリックチェックインは、ある意味、大きなグループに対する1対多数の受動的な招待状です。  計画も必要なく、断られる可能性もなく、実際に来てほしいという社会的なプレッシャーもない、「誰か参加しない？超軽量なeviteは、私にとってはユニークなニーズを満たすものなのです。日記 旅行日記、旅行記、機長日誌、飛行記録など、自分が行った場所を記録することは既存の行動ですが、なぜかまだ日常の社交の場には出てきていません。  私は、このような使い方を「スクロブリングの黄金時代」と呼んでいます。  FoursquareのAPIをベースに、自分がどれだけ冒険好きか、似たような人とマッチングさせたり、新しい場所を勧めたりするサービスも考えられます）。"Don't You Forget About Me" Foursquareが初期のリリースで犯したいくつかの間違いの一つは、都市間に壁を設けることを決定したことである。  数ヶ月前、ラスベガスにチェックインしても、サンフランシスコの友人には見られなかっただろう。そして論理的に考えれば、Foursquareがこの決定を下した理由もわかるだろう。  チェックインする人の立場からすると、別の都市にいるときにFoursquareを使う現実的な理由がないのです。  友達があなたと待ち合わせできるわけがない。しかし、Foursquareは結局これを考え直した。  なぜか？  なぜなら、実用的な理由がないにもかかわらず、人々は外出中にチェックインしたり、旅行中の友人のチェックインを見たりするのが好きだからです。  チェックインする人からすれば、「私のことを忘れないで」と友人に呼びかけるのと同じくらい単純なことかもしれない（あるいは、「私が旅行していて、あなたが旅行していないことに嫉妬しているのでは」というジャブかもしれない）。チェックイン。コネクション・キラー モバイル・ウェブに対する私の夢は、現実世界でのコネクションを促進する方法として、常に存在しています。  数ヶ月前、サンフランシスコのドローレス公園で、おそらく1000人以上の人々が公園の丘陵地帯に散らばって座っているときに、誰かとこんな話をしたのを覚えている。  "この中で知っている人は何人いるんだろう？"  私は尋ねた。  "この中の何人がここにいると知ったら、私たちは喜んで会いに行くだろうか？"ソーシャルチェックインでこうした問いに答える機能は、すでに現実のものとなり始めている。  Foursquareにチェックインすると、「人々」タブで、その人と友達かどうかにかかわらず、自分と同じ会場にいる他の人を見ることができるのです。つまり、こうです。  具体的な5つの理由</w:t>
      </w:r>
    </w:p>
    <w:p>
      <w:r>
        <w:rPr>
          <w:b/>
          <w:color w:val="FF0000"/>
        </w:rPr>
        <w:t xml:space="preserve">イド42</w:t>
      </w:r>
    </w:p>
    <w:p>
      <w:r>
        <w:rPr>
          <w:b w:val="0"/>
        </w:rPr>
        <w:t xml:space="preserve">銅板を使って、太陽の光で発電する太陽電池を作ることができます。シリコンなどの市販の太陽電池と違って、実用的な量の電気が得られるわけではありませんが、作るのは楽しいものです。この銅の太陽電池は、自宅の電力を賄うのに何枚も必要です。最も簡単な回路は、上のビデオで使われているもので、次の図に示されています。2枚の板をつなぐ線が水面より上にあることを確認してください。電気回路は、塩水そのものを通して完成します。塩によって、水と塩の組み合わせは電気を通すことができるようになります。このタイプの太陽電池の電流は非常に小さいので、0〜50マイクロアンペアの範囲で表示できる電流計を用意すること。塩水中の太陽電池の回路。塩水は、酸化第一銅の外面から銅板に電子を戻すための導体としてのみ作用します。下図のように、太陽光を遮断せずに亜酸化銅層に電気的に接続する方法があれば、塩水ともう一枚の銅板はなくても大丈夫です。問題は、酸化銅層の表面には電気伝導性がないため、表面の電子が接続線に到達できないことです。それが、上の塩水ともう1枚の板と接続線の仕事である。メッシュにあいた穴から太陽光が亜酸化銅に当たり、電子がメッシュの表面に移動します。メッシュは導電性を持っているので、電子は接続用のワイヤーに運ばれる。しかし、メッシュで亜酸化銅の一部をブロックしてしまうので、効率が悪くなります。また、メッシュワイヤーの近くにある亜酸化銅からしか電子を拾えなくなります。もう一つの方法は、透明で導電性のコーティングを施したガラスを使い、この導電性の面を亜酸化銅に押し当てる方法です（下図参照）。ガラスもコーティングも透明なので、太陽光を遮ることはありません。コーティングによって太陽光の透過率は多少落ちますが、それでもメッシュの方法よりはましです。このガラスの例としては、最近のフラット液晶コンピューターのスクリーンに使われている二酸化スズでコーティングされたガラスがあります。私自身はこの方法を試したことはありませんが、もし試された方は、ぜひその結果を教えてください。写真やビデオを撮ったら、ここに掲載します。</w:t>
      </w:r>
    </w:p>
    <w:p>
      <w:r>
        <w:rPr>
          <w:b/>
          <w:color w:val="FF0000"/>
        </w:rPr>
        <w:t xml:space="preserve">イド43</w:t>
      </w:r>
    </w:p>
    <w:p>
      <w:r>
        <w:rPr>
          <w:b w:val="0"/>
        </w:rPr>
        <w:t xml:space="preserve">PANZデジタルパブリッシングセミナー 13 Jul 2011 ニュージーランド出版協会（PANZ）は、デジタルパブリッシングの様々な側面に焦点を当てた新しいセミナーシリーズを4回にわたって開催します。セミナーは8月2日にオークランドで開催されます。セミナーはリラックスした雰囲気で行われ、デジタルに関する活発な議論が展開されます。各セッションでは、業界を代表する講師がトピックを提供しますが、非公式な議論とアイデアの共有に重点を置きます。参加者の皆様には、準備万端の状態でお越しいただくことをお勧めします。各セッションの最後には、ワインを飲みながらディベートを行います。会場国立図書館、8 Stanley Street, Parnell, Auckland 時間：8月の最初の4火曜日、4:00-5:00、6:00-7:008月第1〜4火曜日、午後4時〜5時30分</w:t>
      </w:r>
    </w:p>
    <w:p>
      <w:r>
        <w:rPr>
          <w:b/>
          <w:color w:val="FF0000"/>
        </w:rPr>
        <w:t xml:space="preserve">四十四節気</w:t>
      </w:r>
    </w:p>
    <w:p>
      <w:r>
        <w:rPr>
          <w:b w:val="0"/>
        </w:rPr>
        <w:t xml:space="preserve">アブ・カイタダ事件 - 「人権産業」の勝利？常識と人権産業の戦いでは、後者が明確な勝者として浮上しており、英国がEUの一部である限りそうし続けるだろう - MEPを書き込みます アルバート-アインシュタインは、狂気は "何度も何度も同じことをやって、しかし異なる結果を期待して "と定義しました。彼は、誰が考えても、非常に賢い人物であった。では、自分が望む結果が得られるまで何度でも判決に異議を申し立てることができる司法制度の不条理を、どう説明すればいいのだろう。過激な憎悪の伝道師とされるアブ・カタダと、同じく過激な人権派弁護士たちは、過去10年間、納税者の税金を100万ドルも使って法的支援を行い、テロ犯罪で不在のまま2度有罪判決を受けた母国ヨルダンに彼を送り返そうとするすべての試みを阻止してきた。この昼休み、彼はロンドンの街に戻ってきた。狂気の沙汰はこれだけでは終わらない。カタダは1993年にアラブ首長国連邦の偽パスポートで妻と5人の子どもを連れてここにやってきて、亡命を申請した。公営住宅に住まわされ、給付金の恩恵を受けているこの一家は、英国の納税者に約300万円の負担を強いている。彼を保釈するという昨日の決定の狂気は、彼の保護と24時間体制の監視のために、私たちをさらに年間500万円も追い詰めることになる。彼はわれわれの安全を脅かしたが、われわれは彼の安全を守るために金を払わなければならないのだ。カタダの説教の録音は9.11のテロリストの家で発見された。彼はユダヤ人の殺害を主張し、アメリカ人への攻撃を賞賛し、イスラム教からの改宗者を殺すことを正当化する「ファトワ」を発し、2001年にはストラスブール爆撃計画への関与で逮捕された--この場所は、彼が西欧で快適に暮らすことを保証するために多くのことを行ってきた神聖な法廷のあるところである。この残念な物語の唯一の利点は、英国内務大臣の顔についた卵の量である。彼女はこの男を排除するための闘いを非常に個人的なものとしている。しかし、昨日の特別移民控訴委員会（Siac）による判決は、テレサ・メイの法的手段を袋小路に追いやるものであった。彼女はこの最新の判決を「深く不満足」と表現したが、それは当然だろう。問題は、拷問の問題である。欧州人権裁判所は、英国控訴裁判所と同じように、ヨルダンに戻れば伝道師は十分な待遇を受けるとした-しかし、ひとつ大きな問題があった。法の支配を信奉する近代国家は、拷問を行う政権に人を送り返し、その証拠を他の容疑者に使用することはできないのだ。これを回避するため、メイ首相は何カ月もかけてヨルダン側と交渉し、カタダが送り返されても拷問を受けないことを確認した。ヨルダン側は、他の容疑者から拷問で得た証拠が法廷で使われるのを防ぐため、法律まで改正した。これは、2009年2月に5人の英国法貴族が、「覚書」として知られる外国政府からの保証に基づいてテロ容疑者を英国から排除するという政府の方針を満場一致で支持するという画期的な判決を受けたことを受けてのことであった。当時、元首席判事フィリップス卿は、他国で拷問を受けた証拠があっても、「この国、イギリスが、国家の安全保障を害してまで、テロ容疑者を国内に留め置く必要はない」と発言した。しかし、今年1月、ストラスブールの全く責任感のない判事たちが介入してきた。彼らは、カタダ自身がヨルダンで不当な扱いを受けることはないと認めたにもかかわらず、彼に反対する証人が拷問を受けたという見込みは、ヨーロッパ人権条約第6条（公正な裁判を受ける権利）に違反するに十分であると主張したのである。ミッティング判事が昨日述べたように、このテストはストラスブールで適用されたものであり、わが国の法貴族が適用したものではない、これが現在の英国法の基礎となっているのである。彼は、カタダがヨルダンに戻ったときに彼自身が危険にさらされないとしても、ヨルダンの裁判所が拷問によって得られた証拠を使うという「現実的なリスク」があると裁定したのである。かつてスペインの判事に「ヨーロッパにおけるウサマ・ビンラディンの右腕」と評された男を国外追放するための戦いは、いまや最終局面を迎えているのである。今、私に言わせれば、政府には2つの選択肢がある。人権擁護法案を廃止し、ストラスブールから主権を取り戻すか、あるいは、政府が次のことをするかだ。</w:t>
      </w:r>
    </w:p>
    <w:p>
      <w:r>
        <w:rPr>
          <w:b/>
          <w:color w:val="FF0000"/>
        </w:rPr>
        <w:t xml:space="preserve">イド45</w:t>
      </w:r>
    </w:p>
    <w:p>
      <w:r>
        <w:rPr>
          <w:b w:val="0"/>
        </w:rPr>
        <w:t xml:space="preserve">企業は必然的に、価値、つまり、顧客が競合他社ではなく自社から購入する動機となるものを提供することに焦点を当てなければならない。そして、その価値は、顧客が喜んでお金を払うものという観点から定義されなければならない。市場に投入する製品を設計または選択する際には、製品の特性と顧客の関心との関係を理解することが重要である。ある製品が市場で最高の性能を発揮したとしても、そのために価格が高くなり、顧客がその性能に見合うだけの対価を支払う気がなければ、成功はおぼつかない。どんな製品も、長所と短所を持って市場に投入される。そして、どんな製品も、ある種の期待をもって市場に投入される。成功は、市場が求めるものを正しく組み合わせ、提供できる企業にもたらされる。価格が決め手になることもあるが、そうでないこともある。しかし、価格は常に、顧客がその購入に割り当てる知覚的価値を反映する。例えば、紙おむつの箱を考えてみよう。プレミアム・ブランドとバーゲン・ブランドがある。常に最も安価なものを購入する顧客がいる一方で、より厚い、より吸収力がある、あるいは異なるデザインのおむつにもっとお金を払ってもいいと考える顧客もいるのです。プレミアムなおむつが「セール」で安くなっていても、バーゲンブランドの価格より高い場合、バーゲンブランドの購入者の中には、価値の向上が価格差以上の価値があると認識し、より良いブランドのために少し多くお金を払う人がいます。同じバーゲンブランドのおむつを、24時間営業のコンビニエンスストアで、プレミアムブランドの通常店舗よりも高い値段で売るとします。夜中の2時に、どうしてもおむつが必要な人が来店すれば、プレミアム価格よりも低品質のおむつを喜んで購入するはずです。入手しやすいという価値は、価格の割高感を簡単に打ち消してしまうのです。販売に勝つのは、必ずしも明らかな製品特性とは限りません。例えば、ある企業がある製品をある品質レベルで製造し、ある市場でうまく販売しているとしよう。その企業は、品質を向上させるために新しい設備や工程に投資することを決定し、品質向上による価格上昇を正当化できると考えた。しかし、品質が向上した製品を市場に出したところ、売上が減少してしまった。品質が向上しても、顧客にとっては価値の向上と認識されないからだ。顧客は、旧製品でも全く問題なく、同じ価値のものにはそれ以上お金を払わない。生産者は、品質の向上が顧客に評価されるような新しい市場を見つけるか、価格を以前のように下げ、品質向上による生産コストの増加で利幅を縮小して生きていかなければならなくなった。多くの場合、低価格、高品質、機能的優位性、信頼性、魅力的なデザイン、評判（ブランド名）のいずれか、または複数の要因が、顧客を引き付け、販売を可能にする。しかし、これらの要因の中には、相互に排他的なものもあります（たとえば、高品質と低価格）。製品および会社の成功につながるGo-to-market戦略を立てるためには、顧客にとって何が重要であるかを知ることが重要です。Dave Turbide, CFPIM, CIRM, CSCP, CMfgEは、オペレーション・マネジメントの協会であるAPICSのグラナイトステート支部のプレジデントです。彼は、ニューハンプシャー州シーコーストを拠点とする独立系コンサルタントであり、フリーランスのライターでもあります。連絡先は、dave@daveturbide.com .読者の反応 当社は、コミュニティ規則に違反するコンテンツを含むがこれに限定されない、いかなるコンテンツも本コミュニティからいつでも削除する権利を留保します。上記のルールに違反すると誠意を持って判断されたコンテンツは、問題のあるコメントの横にある「フラグ」リンクをクリックするか、このフォームに記入して報告していただくようお願いします。新しいコメントは、公開日から2週間のみ受け付けます。</w:t>
      </w:r>
    </w:p>
    <w:p>
      <w:r>
        <w:rPr>
          <w:b/>
          <w:color w:val="FF0000"/>
        </w:rPr>
        <w:t xml:space="preserve">イド46</w:t>
      </w:r>
    </w:p>
    <w:p>
      <w:r>
        <w:rPr>
          <w:b w:val="0"/>
        </w:rPr>
        <w:t xml:space="preserve">最近、10代の若者の飲酒問題やロンドン暴動など、社会のさまざまな問題に伝統的な家族の崩壊を結びつける論者がいます。今月は「児童保護週間」、「里親募集週間」と続き、多くの子どもたちが対応できない家庭の犠牲になっているという事実に注意を喚起しています。調査によると、生まれてから数年間の子どもたちとの関わり方が、その後の子どもたちの学習や行動の仕方を左右することが分かっています。幼少期のネグレクト、ストレス、トラウマは、生涯を通じて子どもに長期的かつ深刻な影響を与えることが研究で明らかにされています。適切なサポートがあれば、子どもたちは幼少期のトラウマから回復することができますが、悲惨な家庭生活にさらされ続けると、それは難しくなります。広告 人生の早い段階で、敏感で反応の良い大人からしっかりとした愛着を感じている子どもは、仲間との関係が良好で、問題行動が少なく、人生から投げかけられる試練に対処できるという強力な証拠があるのです。現代の家族の形や大きさはますます多様化していますが、子どもたちが幼少期に必要とする安心できる愛着の形は1つだけではないことを認識することが重要です。片親でも、同性のカップルでも、義理の親でも、子どもは必要な愛と養育を得ることができるのです。子どもの人生に常に存在し、心のニーズを満たすことができる大人がいれば、子どもはより良い未来を手に入れることができるのです。家族が対応できないときに、この安定と養育を提供する里親の重要性は、過小評価されるものではありません。子どもたちに安定した思いやりのある家庭を与えることで、里親は子どもたちの人生を好転させることができ、実際にそうしているのです。私たちが家族の重要性に注目するのは正しいことであり、家族が強くたくましい関係を築くことができるよう、もっと支援する必要があります。ニューサウスウェールズ州では17,000人以上の子どもが養育されており、すべての子どもに安定した家庭環境を提供することの重要性を、それがどのようなものであっても認識する必要がある。子どもたちが本当に必要としているのは、自分たちを世話し、育み、成長を導いてくれる人です。私たちは、里親を含む、あらゆる形態のオーストラリア人家族を受け入れ、支援する義務を負っている。</w:t>
      </w:r>
    </w:p>
    <w:p>
      <w:r>
        <w:rPr>
          <w:b/>
          <w:color w:val="FF0000"/>
        </w:rPr>
        <w:t xml:space="preserve">アイディー47</w:t>
      </w:r>
    </w:p>
    <w:p>
      <w:r>
        <w:rPr>
          <w:b w:val="0"/>
        </w:rPr>
        <w:t xml:space="preserve">スティーブ・ジョブズvs.サム・ウォルトン。The tale of the tape 2012年11月15日。5:00 AM ET この2人の並外れたビジネスリーダーの頭の中に入り込んだ作家、ウォルター・アイザックソンとジョン・ヒューイとの貴重な対談です。FORTUNE』編集長 アンディ・サーワー -- 過去100年間で最も偉大なビジネス・マインドを考えるとき、スティーブ・ジョブズとサム・ウォルトンは間違いなくリストの最上位に位置するはずです。ジョブズは地球上で最も価値のある企業（史上最高値から下がったとはいえ、アップル（AAPL）の価値はまだ5000億ドル以上ある）を作り、ウォルトンは過去12ヶ月で4500億ドル以上の売上を誇る世界最大の企業、ウォルマート（WMT）を設立し築いた。しかし、ジョブズとウォルトンはそれ以上のことをした。二人とも、小売業、ビジネス、そして社会的な革命を起こしたのである。彼らは、私たちの購買、買い物、交流の方法を変え、さらには、私たちがどこでどのように働き、生活するのかまでも変えてしまったのです。二人は全く違う人物だった。ジョブズは、カリフォルニアのカウンターカルチャーのアイコンのビジネス版であった。ジョブズはカリフォルニアのカウンターカルチャーの象徴的存在であり、ウォルトンはアメリカ本土の保守派である。ジョブズはカリフォルニアのカウンターカルチャーの象徴であり、ウォルトンは保守的である。これは、ほんの手始めの話だ。彼らの人生とキャリアを掘り下げると、実にさまざまな洞察が浮かび上がってきます。この2人の傑出した伝記作家、ウォルター・アイザックソンとジョン・ヒューイ以外に、この2人を比較対照するのに適した人物がいるだろうか。アイザックソンは『スティーブ・ジョブズ』の著者で、アスペン研究所のCEO、CNNの元局長、『タイム』の編集者であり、キッシンジャー、フランクリン、アインシュタインの伝記も著している。サム・ウォルトンを執筆したヒューイ。の編集長であり、『フォーチュン』の元編集長、そして私の上司でもある。この対談のきっかけは、9月初旬に開催されたBDT &amp; Co.主催の「Global Summit for the Closely Held」にて、ヒューイとアイザックソンにインタビューしたことだ。BDT &amp; Co.は、Warren Buffettのバンカーとして有名なGoldman Sachsを辞めた後3年前に設立した家族経営企業のためのマーチャント・バンクであり、バイロントロットが率いる会社である。ヒューイとアイザックソンは、それぞれのテーマについて多くのことを語ってくれた。(以下は、そのハイライトである。アンディ・セルワー:これらの本は、ビジネスを学ぶ学生や実務家にとって必読の書であることは間違いないでしょう。サム・ウォルトンとスティーブ・ジョブズは、歴史上最も偉大なビジネス・リーダーの一人です。そこで、まず伝記作家の方々にお聞きしたいと思います。本書の著者とはどのように知り合ったのですか？ウォルター・アイザックソン（以下、アイザックソン）：スティーブ・ジョブズとは、1984年1月、私がタイム誌のジュニアライターだった頃、彼が初代マッキントッシュを披露しに来たときから知っているんだ。私は彼の性格の両面を見たよ。彼は、私たちに宝石商のルーペを使って、クールなアイコンを見せてくれました。すると、突然暗くなって、「こんなものの美しさはわからない」と、私たちを叱り始めたんです。私は、彼の強烈な個性を目の当たりにし、好感を持ちました。わたしが『タイム』の編集者になり、その後CNNに移ったとき、彼は新製品が出る年に2日間だけ、わたしの親友になってくれたんです。そういう関係があったんですね。2004年にアスペン研究所に行ったとき、電話がかかってきたんです。彼は散歩をしたいと言っていました。私は "もちろん "と答えました。散歩が彼のミーティングのやり方だとは知らなかったんだ。私はベンジャミン・フランクリンについての本を書いていました。ちょうどアルバート・アインシュタインの伝記を書き終えたところでした。彼は「次は私の伝記をやってほしい」と言ったんです。私は最初、「そうか、ベン・フランクリン、アルバート・アインシュタイン、お前は......」と思った。私は冗談半分に、彼は自分がその順番の自然な後継者だと考えているのだろうかと思った。私は、「20年かそこらで、あなたが引退したときかもしれませんね」と言った。その後、彼の奥さんから "スティーブの本を出すなら、今出した方がいい "と言われた。そのころには、彼が病気であることが公になっていた。奥さんは、「彼は知られたくなかったが、ガンの手術を受ける直前にあなたに電話したんですよ」と言った。2012年9月に開催されたGlobal Summit for the Closely Heldで、ウォルター・アイザックソンとジョン・ヒューイにインタビューするフォーチュン編集長のアンディ・サーワー。サーワー:ジョン、あなたはサムとどうですか？</w:t>
      </w:r>
    </w:p>
    <w:p>
      <w:r>
        <w:rPr>
          <w:b/>
          <w:color w:val="FF0000"/>
        </w:rPr>
        <w:t xml:space="preserve">しじゅうはち</w:t>
      </w:r>
    </w:p>
    <w:p>
      <w:r>
        <w:rPr>
          <w:b w:val="0"/>
        </w:rPr>
        <w:t xml:space="preserve">現地時間月曜日の正午（日本時間日曜日の午後10時）、ジェームズ・キャメロンの「垂直魚雷」潜水艦が西太平洋の海面を割り、ナショナルジオグラフィックの探検家で映画監督の彼が、地球で最も深く、そしておそらく最も異質な領域であるマリアナ海溝のチャレンジャー海淵から帰還しました。深さ6.8マイル（11キロ）の海底谷に単独で到達した最初の人類であるキャメロンは、科学的データ、標本、そしてビジョンを収集する技術を持って海底に到着した。ナショナルジオグラフィックの探検隊員によると、チャレンジャー海溝に有人潜航した唯一の1960年には想像もできなかったことであった。予想以上の速さで約70分かけて上昇したキャメロンの潜水艦は、外洋で揺れながらヘリコプターに発見され、まもなく調査船のクレーンで太平洋から引き揚げられる予定だった。それ以前、チャレンジャー海淵への降下には2時間36分かかっていた。探検隊員のケビン・ハンドは、DEEPSEA CHALLENGER潜水艦の上昇のタイミングを「完璧だ」と言った。グアムの南西約300マイル（500キロメートル）で浮上するまでの間、キャメロンはチャレンジャー・ディープの砂漠のような海底の上を何時間もホバリングし、その崖壁に沿って滑空しながらサンプルとビデオを収集しました。2.5階建ての高さの潜水艦のツールには、堆積物サンプラー、ロボット爪、海底で調査するための小さな海生物を吸い上げる「スラープガン」、温度、塩分、圧力計があります。(キャメロンの潜水艦の写真を参照.) 現在、「科学チームは、戻ってきたサンプルの準備をしている」とNASAのハンド氏は述べた。キャメロン監督は、映画(アバター、タイタニック、アビス)で架空の世界を創造することで有名だが、今日中に最初の調査結果を発表する予定である。分析後、完全な結果がナショナルジオグラフィック誌の将来の版に掲載される予定だ。海面を突破したディープシー・チャレンジャーは、キャメロンの長年の友人であるマイクロソフト社の共同設立者ポール・アレンが所有するヘリコプターによって最初に発見されました。アレン氏はこの歴史的なダイビングの現場に居合わせ、ミッションのバックアップを行う自身のヨット「オクトパス号」からTwitterでイベントの様子をライブ配信しました。マリアナ海溝のダイビング中、3Dビデオカメラは常に回転していた。それは、将来予定されているドキュメンタリーの観客のためだけではない。キャメロンはダイビングの前にナショナルジオグラフィックニュースで、「ステレオ画像を得ることには科学的価値があります...2D画像ではわからない物体のスケールや距離をステレオペアから判断することができるからです」と語っています。しかし、「映像だけではありません。カリフォルニア州サンディエゴにあるスクリップス海洋研究所の海洋生物学者、ダグ・バートレット氏は、この潜水艦が深海の風景を照らす照明--主に2.5メートル（8フィート）のLEDタワー--は「とても、とても美しい」と述べている。ナショナルジオグラフィック協会とロレックスとのパートナーシップであるDEEPSEA CHALLENGEプロジェクトの主任科学者であるバートレット氏は、「他の潜水艦や他の遠隔操作ビークルから見たものとは違う」と述べています（ナショナルジオグラフィック協会はロレックスを所有しています）。(57歳の探検家が潜水艦の棺（幅43インチ（109センチ）の狭いコックピット）から出てくると、医療チームが待機していた。しかし、最近のテストダイブ（水深8キロ以上まで潜ったものも含む）が何らかの指標となるなら、数時間手足を伸ばすことができなかったにもかかわらず、キャメロンは身体的に大丈夫なはずだと、探検医のジョー・マクニスはダイビングの前にナショナルジオグラフィックニュースに語っている。「ジムは窮屈な姿勢から少し硬くなり、痛みを感じるだろうが、年齢の割には本当に良い状態なので、全く問題はないだろう」と、キャメロンと長年の友人であるマキニスは語った。さらに、潜水艦の「パイロットスフィア」にはハンドルバーがあり、キャメロンは潜水中に時々これを利用して体を引き上げることができる。「通常、位置を変えるだけで、あと数時間は大丈夫です」と彼は言う。キャメロンはダイビングのために広範囲に渡って準備してきたので、心理的な健康状態は良好なはずである。</w:t>
      </w:r>
    </w:p>
    <w:p>
      <w:r>
        <w:rPr>
          <w:b/>
          <w:color w:val="FF0000"/>
        </w:rPr>
        <w:t xml:space="preserve">アイドル49</w:t>
      </w:r>
    </w:p>
    <w:p>
      <w:r>
        <w:rPr>
          <w:b w:val="0"/>
        </w:rPr>
        <w:t xml:space="preserve">統計学者による救済 経済は、新しい企業が立ち上がり、成長できるかどうかにかかっている。しかし、新興企業はさまざまな困難に直面し、最も危険な段階は、自分たちが新しく有用なものを提供していることを顧客に説得するのに苦労している時であることが多いのです。ここでは、ある企業が革新的な統計学的手法により、どのように生き延びたかを紹介します。私は彼らが雇った統計学者の一人でしたので、実体験からお話しします。Risk Data Corporation (RDC)は、医療業界で経験を積んだ2人の起業家によって始められた小さな会社であった。彼らの製品は保険会社用のコンピュータ・システムであった。MIRA（ミラ）」と呼んでいた。彼らのアイデアは、保険会社から労災保険の請求に関するデータを入手し、請求が開始された時点で得られる患者情報と、これらの請求の総期間とコストに関する情報に基づいて統計モデルを構築することであった。そして、そのモデルを保険金請求データに当てはめ、コンピュータにプログラムすることで、将来の個々の保険金請求の費用と期間を予測することができるのです。これによって、保険会社はより良い計画を立てることができる。特に、今後1年間の保険金支払いのために、どれだけの資金を準備する必要があるかが分かるようになる。また、保険金請求にかかる費用や期間も自動的に予測することができる。RDCは、多数の保険会社の膨大なデータを正確に把握することで、新規の保険金請求をより正確に予測できるようになると期待していた。従来の方法では、クレームアジャスターが入手可能な情報と過去の経験に基づいて、個々のクレームについて見積もりを行っていた。自動化されたシステムは、より正確で、よりシンプルに処理できるはずです。これは、大きな可能性を秘めたシンプルなプランに思えた。統計コンサルタントがデータを受け取り、必要なソフトウェアを使ってモデルを構築することができたのです。しかし、この仕事は、創業者たちの予想をはるかに超える難しさであることが判明した。保険会社を説得し、システムを購入することに同意してもらうことはもちろん、それが機能することを信用してもらうことさえ難しかったのだ（1990年当時、デスクトップコンピューターは比較的初期段階にあった）。将来の損失を正確に見積もることは重要である。過大に見積もることは、他にもっと有効な使い道がある資金を準備することを意味するからだ。一方、損失を大幅に過小評価すると、多くの保険金支払いのために十分な準備金を確保できなくなり、保険金支払いのために他の資金を使ったり、融資を受けたりしなければならなくなる。このような問題があり、従来のマニュアル方式は敬遠されていた。そこで、RDCは保険会社にデータ提供を促すために、無料トライアルを行い、最終的な支払いを義務付けないことにした。その結果、多くの保険会社がテストクライアントとして参加することになった。その結果、多くの保険会社がテストクライアントとして参加することになった。統計モデルの作成とデータへの当てはめは、ランド研究所に依頼し、同研究所の統計学者と計量経済学者が担当した。その結果、やや高度な回帰モデルが開発され、クローズドクレームのデータに当てはめられ、総体としてのクレームコストの高い精度が確立された。その後、RDCは大規模な広告キャンペーンを展開し、個々のクレームベースで95%以上の絶対精度を約束しました。しかし、最初のマイコンMIRAの開発で問題が発生した。RDCは、あるデータにモデルを当てはめ、別のデータでテストするクロスバリデーションという手法をとっていたが、そのテスト結果を会社の幹部が誤解していたのだ。1.保険金支払いの分布は右肩上がりの歪んだものであった（高額の保険金支払いが発生することは稀であるが、発生した場合のコストは非常に高い）。3. 納期が厳しく、統計プログラムSASを使用して適合させたモデルがビジネスプログラミング言語COBOLに適切に変換されていることを検証するために必要な時間を予期していなかった 4. 絶対誤差率は精度の総体としては良い指標かもしれないが、個々のクレームの精度としてはひどい指標である（最小誤差率を使用したモデル適合の場合） 5.(最小二乗法を用いたモデルの場合、最小化されるのは二乗誤差であり、絶対的パーセンテージ誤差ではありません）。彼らは、コンサルタントの専門知識を信頼していたとはいえ、自社製品に時間を割くことができ、開発プロセスをスピードアップできるような社員を社内で雇用する必要があると判断しました。統計学者が採用され、多くのモデルを実験し、必要な適合度を得ることを試みた。</w:t>
      </w:r>
    </w:p>
    <w:p>
      <w:r>
        <w:rPr>
          <w:b/>
          <w:color w:val="FF0000"/>
        </w:rPr>
        <w:t xml:space="preserve">サムネイル</w:t>
      </w:r>
    </w:p>
    <w:p>
      <w:r>
        <w:rPr>
          <w:b w:val="0"/>
        </w:rPr>
        <w:t xml:space="preserve">Google Nexus 4 大失敗...誰か手に入れた人いる？私はあなたがSIMのみの契約のために行く携帯電話として私のペイを捨てたいと思ったので、それは魅力的な価格と仕様のために今約一ヶ月間Googleネクサス4電話を待っていたが、今朝起きてから携帯電話は私も1を注文する機会を得た前に完売したことをGoogleからのメールを受け取ったときにショックを受けていました.このような巨大なグローバル企業にとって、需要を過小評価することは馬鹿げており、私はそれが最終的に再入荷したときのために、さらに別の電子メールリストに登録することを余儀なくされましたが、誰か今日実際にこれらの1つをつかむことができましたか？私は、誰もがチェックアウトするためだけに必要なリフレッシュの愚かな量とチェックアウトプロセスに問題があったし、それが実際にチェックアウトを通過する15〜20分かかったと読んだ...非常にGoogleから壮大な失敗。このような、「曖昧」な表現をしているのは、「曖昧」であるが故に、「曖昧」である。今朝、運良くこれらの1つを袋に入れることができた場合、チェックアウトプロセスに問題があり、あなたの順序が確認されましたか？また、注文は確認されましたか？幸運な人がいると聞いてうれしいです。リンク先にある方法を試しましたが、残念ながら無駄でした。サイトのメッセージが「We are out of inventory.というメッセージに変わり、在庫を知らせるためのメールアドレスを登録するオプションがなくなっています。このような状況下において、「震災復興に向けた取り組み」については、「震災復興に向けた取り組み」については、「震災復興に向けた取り組み」については、「震災復興に向けた取り組み」については、「震災復興に向けた取り組み」については、「震災復興に向けた取り組み」については、「震災復興に向けた取り組み」については、「震災復興に向けた取り組み」については、「震災復興に向けた取り組み」については、「震災復興に向けた取り組み」については、「震災復興に向けた取り組み」について、「震災復興に向けて取り組んでいるところです。このような状況下でも、私は、HTCのWildfireを使用しています。本当に感動しました。このような場合、「au」「ソフトバンク」「ソフトバンクモバイル」のいずれかを選択することになります。このような場合、「au」「ソフトバンク」「ソフトバンクモバイル」のいずれかを選択することになります。Senseの大ファンだったのですが、ICS以降（7と今の4になってからは）vanilla Androidは本当に良くなっていて、OEMの肥大化、カスタムランチャーやROMは必要ありません...vanilla AndroidはOne Xよりもずっと使いやすく感じます。</w:t>
      </w:r>
    </w:p>
    <w:p>
      <w:r>
        <w:rPr>
          <w:b/>
          <w:color w:val="FF0000"/>
        </w:rPr>
        <w:t xml:space="preserve">アイディーファイブイチ</w:t>
      </w:r>
    </w:p>
    <w:p>
      <w:r>
        <w:rPr>
          <w:b w:val="0"/>
        </w:rPr>
        <w:t xml:space="preserve">セービング問題、それは私のゲームを保存することはできませんエラーになるように見えなかった。私は保存するためにすべてのゲームの速度を試して、私は保存、保存＆終了ボタンを押すと、何も起こりません。また、メインメニューボタンも試しましたが、また何も表示されません、どうすれば今すぐゲームを保存できますか？それはエラーに表示されませんでした私も町のモードを編集に行こうとしましたが、私は失敗しました、私は町のモードを編集に入ることもできません。また、購入モード、構築モード、インベントリーアイテムを削除するモードにも入れませんT_T</w:t>
      </w:r>
    </w:p>
    <w:p>
      <w:r>
        <w:rPr>
          <w:b/>
          <w:color w:val="FF0000"/>
        </w:rPr>
        <w:t xml:space="preserve">イド52</w:t>
      </w:r>
    </w:p>
    <w:p>
      <w:r>
        <w:rPr>
          <w:b w:val="0"/>
        </w:rPr>
        <w:t xml:space="preserve">OPINION：週末にオールブラックスがイタリアに勝った後、私はあらゆるスポーツの決まり文句を耳にした。「これは世界のラグビーにとって本当に良いことだ」、「イタリアは近年多くのことを学んでいる」、予想通り、このような言葉が飛び交っている。この試合で一番良かったのは、3年前のミラノでの退屈な試合と似ていないことだ。確かに、素晴らしい雰囲気と、同じくらい良いスタジアム、そして完璧な天候。確かに、イタリア代表は少しは学習した。それは当然のことだが、オールブラックスに勝てるわけがないのである。昨日も、来年も、おそらくこれからも。スコットランドも同じだ。スコットランドのラグビーとニュージーランドのラグビーの間には、かつてないほど大きな溝があります。では、なぜニュージーランドラグビー協会はこれらのチームと定期的に対戦しているのでしょうか？国際ラグビー評議会の規定があるのは知っていますが、オールブラックスは、年末のツアーでこのような時間の無駄なテストを行わなくても、ラグビーワールドカップでイタリアやスコットランドと十分な回数対戦しています。そろそろ、これらの遠征が実際に意味を持ち始めてもいいのではないでしょうか。オールブラックスのスティーブ・ハンセン監督には、こうした機会に若くて未熟な選手を起用するという反論もあるが、オーストラリアはともかく、ほとんどのスーパーラグビーチームでは居場所がないような相手と対戦する新人選手を見て、彼は本当に何を学ぶのだろうか？私は、そうではないと思う。タラナキのボーデン・バレットにチャンスが与えられたのはいいことだが、彼の出番はいずれやってくる。できればフランス、イングランド、ウェールズと対戦したいところですが、ウェールズは最近のひどい状態を考えると、無理があるかもしれません。オールブラックスがこの3チームとアウェーでまともに戦ったのは、いつ以来でしょうか？これらのシリーズがニュージーランド国内だけのものであってはならないのです。まず、赤道の北側にいるチームが、過酷なシーズンの終わりに、わざわざこの地にやってきてシリーズに勝とうとするのは、まったく不公平なことだ。ラグビーファンが毎年受ける単発のテストでは、各チームの比較は全くできません。シリーズ戦は、テスト強豪国に相手の倒し方を学ぶ機会を与え、コーチには実際に異なるゲームプランを考えさせ、チームや選手には怪我人が出たときにパフォーマンスを発揮できるようなプレッシャーを与えます。しかし、イングランドとフランスは、チャンスがあればオールブラックスからテストを奪うことができるのですから、それは影響力を持つ要因にはならないでしょう。NZRUのボス、スティーブ・テューは、来月トゥイッケナムで行われるテストに400万ドル（約5億円）の利益を出すよう巧みに交渉しています。その3倍の金額を銀行に預けてはどうだろう？イングランドとフランスのサポーターの熱狂的な支持は間違いなく、オールブラックスを不慣れな土地で戦わせることになり、それ自体が異なった挑戦をもたらすだろう。オールブラックスは今、自分たちの成功の犠牲者であり、それがプレーに反映され始めている。ハンセンがスコットランド戦から14名の選手を変更したことは、イタリア戦がオールブラックスの二番煎じになることを意味し、65分間はまさにその通りであった。オールブラックスはキックを多用し、多くのプレーが不正確で、長い間攻撃は止まったままだった。もし、この週末の試合が有意義な相手との第2テストであったなら、全く違う話になっていたかもしれない。</w:t>
      </w:r>
    </w:p>
    <w:p>
      <w:r>
        <w:rPr>
          <w:b/>
          <w:color w:val="FF0000"/>
        </w:rPr>
        <w:t xml:space="preserve">イド53</w:t>
      </w:r>
    </w:p>
    <w:p>
      <w:r>
        <w:rPr>
          <w:b w:val="0"/>
        </w:rPr>
        <w:t xml:space="preserve">ニューヨーク市選出の指導者たちは、NBCをニュージャージーに移転させないためにあらゆる費用を惜しまず、またチェース・マンハッタン銀行の中枢業務を市内に留めるために、さらに多額の税還付と福利厚生を交渉した。何千もの雇用と何百万ドルもの手数料や税金の損失はもちろん、このような街のビジネスコミュニティからの離反がもたらす心理的、政治的影響は壊滅的であることを、私たちの街の父たちは理解していたのである。しかし、ニューヨーク市はフォーチュン500の企業を移転させないために天と地を動かしたが、その一方で、特にマンハッタンでは、市経済を支える中小企業のビジネスと競争力の維持が難しくなっている。商業施設の家賃や光熱費は非常に高く、その上、市は入居税、売上税、所得税などを上乗せしている。害虫駆除業者から駐車場まで、必要不可欠なサービスには他の地域の2倍から3倍の費用がかかるため、中小企業の経営者はニューヨークでの出店を躊躇してしまうのです。このことは、ニューヨークで最も重要なスモールビジネスのひとつである外食産業において、さらに決定的である。フォーチュン500に掲載されるような企業は、ニューヨークの多くの非熟練労働者や半熟練労働者に対して比較的少数の雇用を提供している。ニューヨーク市は何世代にもわたって、マイノリティや移民の人々に経済的な階段を上るための最初の一歩を提供してきた。バスボーイやバスガール、ウェイターやウェイトレス、コックやキッチンスタッフに何千もの仕事を与えているのは、ニューヨークのレストラン産業である。しかし、レストラン産業は競争が激しく、リスクが高いため、ビジネスの失敗率が市内で最も高い。高級料理が好きで、良いレストランによく行くことで知られる市長が、この業界がニューヨークにとってどれほど重要で、どれほど不安定な状況にあるのかを理解しているのかどうか、私たちは疑問に思っている。まるでわかっているようなそぶりはない。その好例が、市の衛生局が課したゴミ収集料の値上げによって、商業用ゴミの収集費用が76パーセントも上昇したことである。廃棄物処理業協会のシド・ダビドフ氏によると、このゴミ税は今後2年間で1億ドルにのぼるという。この追加費用は、裕福な客層を相手にする大型レストランにとっては問題ではないかもしれないが、ビジネスが落ち込まずに価格を上げることができない中小の店には、身につまされるものである。破綻寸前で営業している多くの限界的な小規模レストランにとっては、行くも潰れるも紙一重なのかもしれない。私たちはコッチ市長に、この法外な増税を廃止するよう訴える。この増税は、最も余裕のない何千人ものニューヨーカーの雇用を脅かしている。廃止は、ニューヨークの重要な中小企業に対し、フォーチュン500社と同様に歓迎するというメッセージを送ることになる。ABE LEBEWOHL 1989年2月6日 ニューヨーク筆者はセカンド・アヴェニュー・デリの経営者である。</w:t>
      </w:r>
    </w:p>
    <w:p>
      <w:r>
        <w:rPr>
          <w:b/>
          <w:color w:val="FF0000"/>
        </w:rPr>
        <w:t xml:space="preserve">アイディー54</w:t>
      </w:r>
    </w:p>
    <w:p>
      <w:r>
        <w:rPr>
          <w:b w:val="0"/>
        </w:rPr>
        <w:t xml:space="preserve">To Be Or Not To Be : The Classic ナチスによるポーランド占領中、ある俳優一座は、ドイツのスパイを追跡するポーランド人兵士の努力に巻き込まれることになる。ワルシャワで劇団を主宰する俳優のジョセフ・トゥーラ（JACK BENNY）は、見栄っ張りで偉そうだが、浮気性の妻で共演者のマリア（CAROLE LOMBARD）を愛していて、ハムレット役の夫が有名な独白を始めたとき、彼女の最新のファンであるロバート・スタックを楽屋に招く悪趣味な男である。ドイツ軍がポーランドに侵攻すると、トゥーラ夫妻と劇団のメンバーは、侵攻軍に対する大胆な諜報活動に参加することになる。ベルリンのユダヤ人であるエルンスト・ルビッチは、第一次世界大戦後のドイツでコメディアンやコスチュームドラマの監督として大成功した後、1923年にアメリカに渡り、めくるめくウィットに富んだチープなコメディを次々と発表し、パラマウントの製作責任者にまでなった人物である。1939年の『ニノチカ』ではソビエト・ロシアの極限状態を描いたコメディを、1942年にはナチスのポーランド占領を描いた茶番劇を作るという、かなりのリスクを負っての作品であった。TO BE OR NOT TO BE』はかなり無茶な内容で、だからこそ印象に残る。ヨーロッパで戦争がまだ続いていた頃、ルビッチは殺人的な暴君を容赦なく嘲笑し、素晴らしいシグ・ルマンの演じるキャラクターで「強制収容所のエルハルト」と呼ばれるのが好きな人物をも登場させたのだ。悪趣味？もちろん、見方にもよるだろうし、コメディというのは非常にもろいものだが、私にとっては、ルビッチの映画はおそらく史上最も面白いスクリーン・コメディである。30年代にはあまり記憶にない映画に何本か出演していたが、ラジオやテレビの仕事の方が有名だったジャック・ベニーがトゥーラ役でキャリア最高の演技を見せ、美しくスタイル抜群のキャロル・ロンバードが気性の激しい妻を完璧に演じているが、彼女がこの映画の公開前に航空事故で亡くなったと思うと胸が張り裂けそうになる。また、シャイロックの有名な演説をフェリックス・ブレッサートが朗読していますが、この映画のようにまったく異なる文脈に置かれた場合、素晴らしい体験となりますね。その他のコメント DAVID: マーガレットです。マーガレット：素晴らしいです、デヴィッド。勇敢で大胆な映画ですものね。デイビッド：ええ、そうです。アメリカが戦争に巻き込まれる前の1941年に作られたのですが、公開が遅れたのは、その反応に皆が少し神経質になっていたからだと思います。プロデューサーはアレクサンダー・コルダで、イギリス人、それもハンガリー人とイギリス人のプロデューサーでしたから、厳密に言えば、ハリウッド映画のメインストリームではありません。どちらかというとインディペンデント映画ですね。マーガレット：そうですね、なんとなくわかるような気がします。そこが最も大胆な映画だと思います。デイヴィッド：ええ、その通りです。エッジの効いたものです。スリラー、メロドラマ、茶番劇、コメディを取り込んでいますね。DAVID: すべてが揃っているんです。MARGARET: 本当に、すべてが一緒になっているんですね。DAVID: そうです。私はジャック・ベニーが嫌いなんです。これは彼がこれまでに手がけたものの中で最高のものです。DAVID: なぜジャック・ベニーが嫌いなんですか？MARGARET: ああ、彼は本当に面白くないと思ったからです。DAVID: ああ、私は彼が好きです。でも私たちはユーモアのセンスが全然違うんです。DAVID: 彼はこの作品では素晴らしいです、はい。でも、この映画で美しいのはキャロル・ロンバードよ。DAVID: キャロル・ロンバード、そうです、彼女は素晴らしかったです。MARGARET: 彼女はまさに絶品です。DAVID: しかし、メル・ブルックスのリメイクは茶番だと言わざるを得ないと思います。もしあなたがメル・ブルックス版しか見たことがないのであれば、それは忘れてください。これは素晴らしいです。ルビッチはドイツでは有名な俳優だったという興味深い記事を読んだのですが。DAVID: そうです。しかし、彼の顔はナチスによって、こうすればユダヤ人を見分けられると いうのに使われたんです。それで...</w:t>
      </w:r>
    </w:p>
    <w:p>
      <w:r>
        <w:rPr>
          <w:b/>
          <w:color w:val="FF0000"/>
        </w:rPr>
        <w:t xml:space="preserve">アイディー55</w:t>
      </w:r>
    </w:p>
    <w:p>
      <w:r>
        <w:rPr>
          <w:b w:val="0"/>
        </w:rPr>
        <w:t xml:space="preserve">ベティ・オブ・ザ・オリンピック」コールドロン、センターステージから離れる ロンドン2012のコールドロンは、エグゼクティブ・プロデューサーの愛犬にちなんでベティというコードネームで呼ばれています。写真:Pool/Getty Images 日曜の夜から月曜の朝にかけて、作業員チームがオリンピック競技場に向かい、アリーナ中央の誇らしげなBettyを、あまり目立たない、しかし重要ではない場所に移動させます。女王、ダニエル・クレイグ、そして何千人ものキャストとともに、オリンピックの大釜は開会式で優雅にその役目を果たし、夜の終わりに燃えるような花びらを上げて完璧な炎のタンポポを作り、初日の美学に新しい標準を打ち立てたのです。エグゼクティブプロデューサーの愛犬にちなんで、秘密裏に主催者側でこのように命名されたベティは、1948年のロンドン大会での前任者と旧ウェンブリースタジアムのコルドロンの位置にちなんでアリーナの端に移動されることになったのです。そのため、ブラッドリー・ウィギンズが2012年ロンドン大会の開幕を告げるために鳴らした23トンのハーモニックチューニングの鐘は、より永続的な場所を見つけるのを待つ間、非常に慎重に保管場所に運ばれる予定です。ベティをスタジアムの上に吊り上げ、来場者の目に触れるようにしないことに疑問を呈する人もいますが、国際オリンピック委員会は、ベティの移動はLocogだけの問題であると述べています。IOCのスポークスマンは、「私たちは、人々が望む場所にコルドロンを設置することを許可しています」と述べました。「ロンドン大会の主催者は、他の釜と競争することを望まなかったのです。私たちはそれを全面的に支持しています」。この釜の製作者であるデザイナーのトーマス・ヘザーウィック氏は、世界の釜の競争に参加する誘惑に負けず、巨大さよりも優雅さと独創性を選びました。ノース・ヨークシャー州ハロゲートの工房で作られた高さ8.5メートルの大釜は、それまでの炎の桶とは一線を画すものだった。「私たちは、オリンピックが開催されるたびに、釜が大きく、高く、太くなっていることに気づいていて、前回のものよりもさらに大きくしようとすべきではないと感じていました」と、彼は言います。ベティのデザインによって、主催者は、多様でありながら団結したオリンピックの精神を強調することができたと、ヘザーウィック氏は付け加えました。「この素晴らしいイベントには204カ国が参加しているので、それぞれの国の子供たちが銅で磨かれたオブジェを持ってくるのです。しかし、すべての考えと計画、ドリリングと秘密のリハーサルにもかかわらず、ベティは土壇場でトラブルがなかったわけではありません。ヘザーウィック氏によると、最後のテストセッションで、木曜日の未明に、燃える花びらを支えるステンレスの棒の1本が詰まってしまい、大釜が失敗したとのことです。「私たちは一週間かけて完璧に仕上げてきたのです」と彼はSun紙に語りました。"最後のテストセッションで花弁の1つが回転するピンが右に置かれていなかった。"42歳のデザイナーは、彼のチームは不具合について彼に知らせなかったが、ベティが金曜日の夜のショーピースになる前にそれを修正するために必死に働いていたと語った。「その夜、私は黙って見ていました。周りのことは何も考えず、正面のバーを握っていました。「うまくいったときには、安堵の声が上がりました。「とヘザーウィック氏は言います。「もし、あの夜、このようなことが起こらなかったら、本当に頭が真っ白になるような瞬間でした。金曜日の夜の成功にとって、ヘザーウィック氏のチームと同様に秘密裏に行われたのが、ベティに火をつけてブックメーカーやジャーナリストを困らせた7人の若いアスリートたちでした。ロジャー・バニスター卿や女王、あるいはドクター・フーなどがその役割を果たすのではないかという憶測は、英国の有名なオリンピック選手たちから推薦された7人の選手たちによって、杞憂に終わったのです。7人のうち何人かは、秘密厳守を誓われ、親にも内緒にしていたという。「最も簡単なことは、誰にも話せないということです」と、18歳のジョーダン・ダッキットは言いました。「そうでなければ、何か漏らしていたかもしれない」。ロンドン2012ヤングアンバサダー運営グループの議長を2年間務め、ダンカン・グッドヒュー氏に推薦されたダキット氏は、BBCラジオリンカーンに次のように語っています。</w:t>
      </w:r>
    </w:p>
    <w:p>
      <w:r>
        <w:rPr>
          <w:b/>
          <w:color w:val="FF0000"/>
        </w:rPr>
        <w:t xml:space="preserve">イド56</w:t>
      </w:r>
    </w:p>
    <w:p>
      <w:r>
        <w:rPr>
          <w:b w:val="0"/>
        </w:rPr>
        <w:t xml:space="preserve">23歳のスコット・キングは、ケント州のChildren in Care CouncilとA National VoiceのLilacプロジェクトで働き、Care Leavers' Foundationと共に大臣のケアリーバーアドバイザリーグループのメンバーでもあります。彼は、他者の生活を向上させることに情熱を注いでいます。スコットは生後6ヶ月からケアを受けていました。住宅型児童養護施設での勤務経験もあり、ソーシャルワーカーになるために勉強中です。2年前から、ケアリーバーのグループの一員として、児童大臣と定期的に会合を開いていますね。その経緯と、この経験をどのように感じていますか？最初の会合は、2010年に新政権が発足してすぐに行われました。大臣にお願いして、ケアリーバーが新政府に期待できる支援について話してもらい、その模様は「全国ケアリーバーズ週間」のために撮影されました。ティムが最初に言ったのは、若者やサービス利用者が参加する会議が形だけのものにならないようにということでした。その点では、ティムは私たちの意見を大切にしてくれたと思います。私はこれまで、若い人が参加することで口先だけになってしまうような会議にたくさん参加してきました。しかし、今回の会議では、そのようなことはまったくありませんでした。私たちはとても小さなグループなので、実権を握っている人物に直接アクセスできるのは特権です。この2年間、私たちには発言する機会、意見を聞いてもらう機会、本音で語り合う機会、自分の考えを言う機会がありました。私たちが持ち込んだものの中には、彼のものの見方を変えたものもあったと感じていますし、とにかくそうであってほしいと願っています。あなたはすでに若者の参加に関わる仕事をしていたのですね。自治体での仕事と比較して、どうでしたか？政治的な視点、大局的な視点をより理解することができるようになりました。ただ、政府が自治体に対して「こうしろ」と命令できるわけではないので、自治体がうまくいっていない場合、大臣がすぐにそれを正せるわけではないことにもどかしさを感じました。私たちが提起した問題に対して、大臣が「でも、自治体はx,y,zをするべきではない」と言うので、「そんなことは分かっているのに、なぜそんなことを言い出すんだ」と思っていたんです。結局、彼も私たちと同じように、同じ法律に従わなければならないにもかかわらず、すべての地方自治体がこれほどまでに異なる振る舞いをすることに不満を感じていたのだと思います。このように、変化への障壁や、なぜ物事がうまくいかないのか、ということがよくわかるのです。ティムは、私たちが注意を促した個々のケースをフォローアップすることもありました。そうすることで、ケアリーバーの人たちに私たちがもたらした成果を示すことができるのです。でも、そうであってはならないのです。住宅や資金をめぐる単純な問題を解決するために、大臣が関与する必要はないはずです。ほとんどのケアリーバーは、そのような介入によって問題が解決されることはないでしょう。支配的な立場にある人たちが、いかに現場のことを知らないか、そして、本当のことを伝えると、いかに驚かれるかを見るのは興味深いことです。しかし、自分たちのしていることが、実際の人々にどのような影響を与えているのかを知る必要があるのです。ティムは、私たちから学び、私たちの生活がどのようなものかを理解しようとする姿勢に好感を持ちました。今回の人事異動で子ども担当大臣が変わったとき、どう思われましたか？とても腹が立ちました。政府の中で、たとえ良い仕事をしていて、みんなに好かれている人でも、このように職を失うことがあるなんて、どう考えてもおかしいし、公平だとも思えません。私たちは教育省で、予定されていた彼との面会を待っていたのですが、このニュースが発表されました。その時、私たちは教育省にいて、予定されていた彼とのミーティングを待っていたのですが、それがキャンセルになったと知らされました。まるで、介護をしているときのような気分でした。2年かけて相手を知り、信頼し、何かを築き上げ、そしてそれが確立された瞬間に、それがなくなってしまうのです。今、彼は壊れた関係のひとつに過ぎないのです。保護されている子どもたちの生活の中で重要な人物が、説明もなく一晩で消えてしまったのです。私たちは次の人からまたやり直さなければならないのです。新しい児童相について知っていることはありますか？エドワード・ティンプソン氏は、両親が子どもの養育をしていたため、ケアに関する多くの知識を持って育っていることは知っています。彼に会うのが楽しみです。彼がケアリーバーとの面会を続け、このグループを評価し、それが有用であることを理解してくれることを期待しています。私たちが望むことを推し進め、私たちの視点、つまり、私たちの考えだけでなく、私たちが代表するすべての介護離職者の視点をきちんと考慮してほしいのです。最大の成果は何だと思いますか？</w:t>
      </w:r>
    </w:p>
    <w:p>
      <w:r>
        <w:rPr>
          <w:b/>
          <w:color w:val="FF0000"/>
        </w:rPr>
        <w:t xml:space="preserve">イド57</w:t>
      </w:r>
    </w:p>
    <w:p>
      <w:r>
        <w:rPr>
          <w:b w:val="0"/>
        </w:rPr>
        <w:t xml:space="preserve">を恬撹するための亟寔を恬撹するための亟寔を恬撹するための亟寔を恬撹するための亟寔を恬撹するための亟寔を恬撹するための亟寔を恬撹するための亟寔を恬撹するための亟寔です。テーブルの下で君を飲み干す 赤鼻になって 古巣を訪ね歩く 欲しいのは小豆と米 好きな服を着て 酒場で待ち合わせよう ディキシー・ムーンを確認する ニューオーリンズでカードを配り サイコロを振る それがあのチャック・E・オーラスじゃないならWeiss and Clayborn Avenue me and you Sam Jones and all and I wish I was in New Orleans I can see it in my dreams arm in arm down Burgundy a bottle and my friends and me New Orleans, I'll be there Please Click here to submit the Corrections of I Wish I Was in New Orleans Lyrics.</w:t>
      </w:r>
    </w:p>
    <w:p>
      <w:r>
        <w:rPr>
          <w:b/>
          <w:color w:val="FF0000"/>
        </w:rPr>
        <w:t xml:space="preserve">イド58</w:t>
      </w:r>
    </w:p>
    <w:p>
      <w:r>
        <w:rPr>
          <w:b w:val="0"/>
        </w:rPr>
        <w:t xml:space="preserve">軽いやけどにはどう対処すればよいのでしょうか？火傷は、火などの熱いものに皮膚が触れたとき、または太陽などの放射熱源にさらされたときに起こります。また、特定の化学物質、電気、摩擦などでもやけどをすることがあります。やけどは、熱い液体や蒸気によって起こるやけどで、やけどと同じように治療することができます。火傷は、皮膚のどの部分まで影響を及ぼすかによって、通常3つのカテゴリーに分類されます。表層性熱傷（第1度）は、皮膚の表面に影響を与え、赤く腫れ上がり、痛みを伴います。この種の火傷は、自宅で治療することができ、通常7～10日で治ります。部分やけど（第2度）、全身のやけど（第3度）は、より深刻で、医師の診察が必要です。軽いやけどの治療 表面のやけどを家庭で治療するには、以下のアドバイスに従ってください。火傷をしてから20分以内に、冷たい水またはぬるま湯で10～30分ほど冷やすとよいでしょう。火傷が悪化するのを防ぐためです。氷、氷水、クリーム、バターなどの油分を含んだものは使用しないでください。冷たいお風呂やシャワーは、やけどを和らげるのに役立ちます。手足に巻きつけるのではなく、火傷の上にクリングフィルムを重ねて被せます。手の火傷には、清潔な透明なビニール袋が適しています。やけどが痛い場合は、パラセタモールやイブプロフェンなどの軽い痛み止めを飲むとよいでしょう。ただし、必ずパッケージを確認し、正しい量を服用してください。やけどを邪魔したり、水ぶくれを破ったりしないでください。火傷が非常に痛い場合、または悪化しているような場合は、NHS Direct（0845-46-47）に電話するか、かかりつけの医師に相談してください。深い火傷、大きな火傷、顔や手、関節の火傷は、必ず医師の診断を受け、病院での治療が必要な場合があります。化学薬品によるやけどの治療 漂白剤や酸などの化学薬品で皮膚をやけどした場合は、以下のアドバイスに従ってください。患部を冷たい水道水で20分以上流し、皮膚に付着した化学物質を取り除く。石灰などの粉末の場合は、ブラシでこすり落としてから流水で洗い流す。薬品に触れた可能性のあるアクセサリーや衣服はすべて取り除いてください。痛みを和らげるために、冷たい濡れタオルを当てる。乾いた滅菌済みドレッシングまたは清潔な布で、やけどした皮膚を覆う。火傷の感覚が強まった場合は、さらに数分間、皮膚を洗い直す。お近くの事故・救急（A&amp;E）部門を受診し、やけどを評価し、必要であれば治療する。電気火傷の治療 電気火傷は、深刻に見えないかもしれませんが、非常に大きなダメージを与える可能性があります。電気によるやけどをした人は、すぐに医師の手当てを受ける必要があります。</w:t>
      </w:r>
    </w:p>
    <w:p>
      <w:r>
        <w:rPr>
          <w:b/>
          <w:color w:val="FF0000"/>
        </w:rPr>
        <w:t xml:space="preserve">イド59</w:t>
      </w:r>
    </w:p>
    <w:p>
      <w:r>
        <w:rPr>
          <w:b w:val="0"/>
        </w:rPr>
        <w:t xml:space="preserve">そして， 彼らは彼を嘲笑した．使用人、隣人、親戚、笛吹き、喪服の女たち。これらの人々は、死者のために泣くことから、キリストを笑い、彼とその言葉を最大限に嘲笑した。彼女が死んでいることを知っていた。彼らのうちの何人かは彼女を寝かせるのに働いており、全員が彼女を見て、彼女が実際に死んでいることを確信し、確信していた。マルコ5:39のギル参照。8:41-56 ヤイロという人。ヤイロの死からのよみがえりの奇跡と、血の気の多い女の癒しについては、マタイ9:18-26とマルコ5:22-42の注釈を参照してください。これは、主が死者をよみがえらせた二番目の例である。8:41-56 私たちは、自分の義務を果たし、善を行なっている限り、群衆や雑踏や慌ただしさに不満を抱くことはないだろう。そして、多くの貧しい魂がキリストによって癒され、助けられ、救われるが、それは群衆の中に隠れていて、誰もそれに気づかないのである。この女性は震えて来たが、彼女の信仰が彼女を救った。震えることがあっても、救われる信仰があるのです。キリストがヤイロに言った「恐れるな、ただ信じなさい、そうすれば、あなたの娘は全快する」という快適な言葉を考えてみてください。一人っ子を失ったことを悲しまずにいることは、その悲しみが続くことを恐れないことに劣らず大変なことでした。しかし、完全な信仰には恐れはなく、恐れを抱けば抱くほど、信じることができなくなる。キリストの恵みの手は、みことばの呼びかけとともに、それを効果的なものにするためにあります。キリストは彼女に肉を与えるように命じられました。生まれたばかりの赤ん坊がそうであるように、罪から新たに引き上げられた者は、それによって成長するために霊的な食物を欲するのです。マタイ9:24 彼は言った、「立ち去れ。この娘は死んだのではなく、眠っているのだ "と言った。しかし、彼らは彼を笑った。ルカ 8:52 一方、人々は皆、彼女のために嘆き悲しんでいた。「イエスは言われた、「泣くな。「彼女は死んだのではなく、眠っているのだ。Luke 8:54 しかし、彼は彼女の手を取って言った、「わが子よ、起き上がれ」。</w:t>
      </w:r>
    </w:p>
    <w:p>
      <w:r>
        <w:rPr>
          <w:b/>
          <w:color w:val="FF0000"/>
        </w:rPr>
        <w:t xml:space="preserve">イド60</w:t>
      </w:r>
    </w:p>
    <w:p>
      <w:r>
        <w:rPr>
          <w:b w:val="0"/>
        </w:rPr>
        <w:t xml:space="preserve">今日、徐々に衰退しているモバイルオペレーティングシステムのいくつかを見てみましょう。 最新の技術者の多くはこれを知らないかもしれませんが、AndroidとiOS（そして現在はもちろんWindows Phone）が普及する以前には、他にもいくつかのモバイルオペレーティングシステムがありました。そのうちのいくつかはまだ存在していますが、ほとんどのスマートフォン・メーカーがより新しく、より人気のあるオペレーティング・システムに切り替えることを決めたため、古いものはシーンから姿を消しつつあります。そのうちのいくつかを見てみましょう。そして、すでに去ってしまったものには黙祷を捧げましょう。Symbian はじめに、タッチベースのスマートフォンが登場するまで絶大な人気を誇り、好調だったモバイルOSを紹介します。Symbian S60 は Nokia 6600 や Nokia 7610 のような携帯電話によって、特に人気を博しました。ユーザーはプログラムをインストールすることができました（そう、当時はアプリと呼ばれていなかったのです）。テトリスのゲームや、ユーティリティの調整などだ。Symbianは主にNokiaによって使われていたが、その後Microsoftと提携し、彼らの今後の携帯電話の主要OSを「Windows Phone」にすることを決めた（そしてそれが最新のLumia携帯に見られるものである）。Symbianはオープンソースになり、Belleというあまり知られていないOSの形でまだ生きている。Maemo Nokia はまた、Maemo と呼ばれる OS をタッチスクリーンの携帯電話のいくつかで使っていました。Maemo は Linux ベースであったため、サードパーティのアプリケーションを実行することが可能でした。ユーザーインターフェースはiOSやAndroidのようなモダンなOSで見られるものに似ていました。それはすぐにMaemoがMeeGoと名付けられた別のモバイルOSの出発点になることを発表しました。Palm OS と webOS Palm OS は 90 年代から 2000 年代初頭にかけて本当に人気があった PDA 用の OS でした。その後、タッチスクリーンが主流になると、Palm OSはwebOSとなり、HPに買収されました。Palm Preのようなスマートフォンにも搭載されていましたが、HPはタブレット「HP Touchpad」のデフォルトOSにすることを決定しました。しかし間もなく、HPはTouchpadを含むすべてのwebOSデバイスからプラグを抜くことを決めた。WebOSはオープンソースとなり、現在はOpen web0Sとして知られており、開発者は現在、その上で仕事をすることができる。Windows Mobile 「ポケットPC」の時代、WindowsはWindows Mobileという名のモバイルOSで独自のマーケットシェアを持っていました。当初はWindows CEをベースにしていましたが、2003年にWindows Mobileとなりました。Windows Mobileの最終リリースはWindows Mobile 6.5である。その後、マイクロソフトは全く新しいルック＆フィールを持つOSの開発を開始し、それをWindows Phoneと名付けた。Windows Mobileを実行している古いデバイスは、ハイエンドのハードウェア要件のために、Windows Phoneと互換性がないようにされました。バダ サムスンは、（比較的）低価格のスマートフォンにバダと呼ばれるOSを搭載している。名前に「Wave」が付いているスマートフォンは、このOSを搭載している（Androidを搭載しているスマートフォンは、名前にGalaxyが付いているのに比べて）。Badaはこれまで成功を収め、独自のアプリマーケットまで持っています。しかし、Samsungも安価なAndroid携帯を製造しているため、現在ではほとんどの人がそちらを選んでいる。その結果、Badaのユーザーシェアは減少している。サムスンも利用動向を見ながら、バダを他のものに変えていくかもしれませんね。このように、最後の時を迎えようとしている、あるいはすでにこの世を去ったモバイルOSをいくつか紹介しました。しかし、それでも、今日のモダンなモバイルオペレーティングシステムの基礎を築いた彼らの重要性は否定できない。</w:t>
      </w:r>
    </w:p>
    <w:p>
      <w:r>
        <w:rPr>
          <w:b/>
          <w:color w:val="FF0000"/>
        </w:rPr>
        <w:t xml:space="preserve">イド61</w:t>
      </w:r>
    </w:p>
    <w:p>
      <w:r>
        <w:rPr>
          <w:b w:val="0"/>
        </w:rPr>
        <w:t xml:space="preserve">女性が甲状腺をケアする理由 最近の研究では、女性の8人に1人が何らかの甲状腺の病気になることが分かっています。  これは、女性全体の約13％に相当します。  これはかなり高い数字です。  もしあなたが女性なら、甲状腺の病気とは何か、甲状腺の病気にはどんな症状があるのか、甲状腺を健康に保つにはどうしたらよいのか、きちんと理解しておく必要があります。  これらの情報を知っていれば、甲状腺をよりよくケアするための知識を得ることができ、できれば健康な状態を維持することができるのです。甲状腺の病気とは何ですか？私たちの体のすべての器官とシステムは、甲状腺の影響を受けています。  甲状腺ホルモンは、主に体の代謝を調節しています。  その結果、ほとんどの臓器がどのように機能するかに影響を及ぼしているのです。  甲状腺ホルモンは、各器官がどのようなペースで働けばよいかを教えてくれます。  甲状腺のホルモンは、体内の熱の生産を監視し、調節します。  また、同じホルモンが、体の酸素消費量も調節しています。  甲状腺の状態が極端に活動しすぎでも活動不足でも、必ず対処しなければならない結果が1つあります--代謝は甲状腺ホルモンのアンバランスによって深刻な影響を受けるのです。  代謝がおかしくなると、私たちの身体全体の構成が変わってしまうのです。甲状腺機能亢進症の一般的な症状（活動しすぎ）活動しすぎの甲状腺の状態にある女性は、ほとんどの場合、ひどい衰弱と疲労を経験します。  いくら休んでも、いくら寝ても、十分とは思えません。甲状腺機能亢進症はしばしば手の震えと関連しています。  これは、ある人にとっては制御不能になることがあります。心臓の鼓動が激しくなることもあります。女性が甲状腺機能亢進症の状態にあるとき、原因不明のまたは望ましくない体重減少がしばしば起こります。甲状腺が活動し過ぎると、女性はしばしば不安や苛立ちを感じるようになります。甲状腺機能亢進症は、しばしば目の炎症や目のかすみを引き起こします。月経周期や月経パターンが、甲状腺の活動しすぎと関係している場合、予期せぬ変化を起こすことがよくあります。熱に弱い、汗をかきやすいというのは、甲状腺機能亢進症の女性に起こることです。甲状腺機能亢進症の女性には、不妊症が多いようです。甲状腺機能低下症の一般的な症状 甲状腺機能低下症になると、疲労感や原因不明のだるさなどがよく起こります。甲状腺機能低下症が進行したり、診断がつかなかったりすると、以前は気にならなかったうつ病が気になることが多くなります。あなたの体は、何度も寒さに対してより敏感になります。  いったん寒くなると、体を温めるのがずっと難しくなります。あなたは、本当の理由を持っていない体重増加を経験する。  食事内容や運動量に変化がなく、体重が増加している場合は、甲状腺の検査を受けることをお勧めします。髪や肌の乾燥、かゆみ、かさつきがひどくなる。甲状腺機能低下症になると、体が脱水状態になり、便秘になることが多くなります。月経の周期が不規則になることがあります。甲状腺の症状に関する一般的な情報 甲状腺の問題からくる症状は、さまざまな健康上の問題を抱えた人々が経験する症状と非常によく似ています。  特に複数の症状がある場合は、すべての症状に注意を払うようにし、その原因を発見することが重要です。  症状を管理し、不快感を少なくするのに役立つサプリメントもたくさんあります。  症状の原因究明を待っている間に、それらについて調べてみてください。  天然のサプリメントであれば、症状を悪化させることはありません。甲状腺障害を予防または維持するための健康的なステップ 甲状腺障害と診断される可能性を減らすために、誰でもできる3つの基本的なステップ があります。  甲状腺機能低下症でも甲状腺機能亢進症でも、同じステップを踏みます。  まず最初にすべきことは、甲状腺疾患発症のリスクを大幅に軽減することが証明されているビタミンとミネラルを中心に設計されたサプリメントを摂取することです。  誰でも、体に必要なビタミンやミネラルを摂取できるサプリメントを毎日摂取することができます。第二に、毎日何らかの形で運動をすることです。  どんな人でも、毎日できる小さな運動があるはずです。   ある人は、ウォーキングをします。  また、ヘルスクラブやエクササイズクラスを楽しむ人もいます。  また、毎日、家の中でできる簡単なこともあります。  体を動かすことにデメリットはなく、体はそれを必要としているのです。  3つ目は、食生活を見直すことです。  食べること</w:t>
      </w:r>
    </w:p>
    <w:p>
      <w:r>
        <w:rPr>
          <w:b/>
          <w:color w:val="FF0000"/>
        </w:rPr>
        <w:t xml:space="preserve">イド62</w:t>
      </w:r>
    </w:p>
    <w:p>
      <w:r>
        <w:rPr>
          <w:b w:val="0"/>
        </w:rPr>
        <w:t xml:space="preserve">磁石がいらない。レゴでコンパスを作る方法 磁針を必要としないコンパス？そんなことは不可能に思えるかもしれませんが、古代中国人は4500年前にその作り方を発見しています。歯車と車輪の巧妙な組み合わせにより、「指南車」は常に同じ方向を指す針を備えています。今、あなたもそれを作ることができます。上のビデオで、この装置の詳細と、New ScientistのSean O'Neillが標準的なレゴの部品で作ったものをご覧ください。自分で作りたい方は、ステップバイステップのガイドとパーツリストを用意しました。また、イギリスのレゴショップから、Bricklinkというウェブサイトでキットを購入することもできます。美しいアイデア、美しい実行、美しい音楽、そして美しいビデオ。私はそれが大好きですSteve B on December 23, 2010 2:06 AM Duh, it's not a compass. asa on December 23, 2010 4:57 PM just like the chinese version, that doesn't work at all.デモでは、180度回転させるだけで、「コンパス」が目に見えてコースから外れます。また、そもそもコンパスなしでどうやって方向を決めるのでしょうか？全体としては、歯車のデモとして、またレゴのプロジェクトとして面白いのですが、これを磁石のないコンパスと称するのは、ちょっと大げさなのでは...。</w:t>
      </w:r>
    </w:p>
    <w:p>
      <w:r>
        <w:rPr>
          <w:b/>
          <w:color w:val="FF0000"/>
        </w:rPr>
        <w:t xml:space="preserve">アイディー63</w:t>
      </w:r>
    </w:p>
    <w:p>
      <w:r>
        <w:rPr>
          <w:b w:val="0"/>
        </w:rPr>
        <w:t xml:space="preserve">特にIOの専門知識があれば、NERAなどの経済コンサルティング会社で有利になります。また、少なくとも計量経済学のトレーニングを受けていることを納得させることができれば、なおよいでしょう。幸運を祈ります。PS あなたが書いた雇用市場の論文は、おそらく全く重要ではありません。それでも、彼らがそれを読むことはまずないでしょうが、良いように聞こえるかもしれません。大企業のCEOです。息子の相談役をお願いできますか？息子は教授になりたがっていて、あなたのミクロ理論をやりたがっています。私は息子に、このままでは首が回らなくなると言っているのですが、息子は信じてくれません。あなたは警告の見本になることができます。彼の心を変えることができれば、私は大金を払います。</w:t>
      </w:r>
    </w:p>
    <w:p>
      <w:r>
        <w:rPr>
          <w:b/>
          <w:color w:val="FF0000"/>
        </w:rPr>
        <w:t xml:space="preserve">アイド64</w:t>
      </w:r>
    </w:p>
    <w:p>
      <w:r>
        <w:rPr>
          <w:b w:val="0"/>
        </w:rPr>
        <w:t xml:space="preserve">アイルランド人は、ポグレブニャクがフラムで過ごした短い時間の中で与えた影響に感銘を受けており、このロシア人フォワードからもっと多くのことが起こると感じている。そして、「彼（ポグレブニャク）は、我々が望んでいた通りのインパクトを（ストーク戦で）与えてくれた」と、クラブの公式サイトに語った。「試合前の2、3日のトレーニングで、彼はボールをキープし、回転してボックス内に入り、ゴールを決めるタイプのストライカーだということが分かった。29歳の彼は、ボビー・ザモラがクイーンズ・パーク・レンジャーズに移籍したことにより、クレイヴン・コテージに残された空白を埋める必要がある。ケリーは、彼がフラムの新しいターゲットマンになるだけの資質を備えていると確信している。「彼は、ダミアン（ダフ）やウイング、クリント（デンプシー）のような選手と連携し、ボールを失うことなくプレーすることができるタイプなんだ。「それこそが僕らが必要としていたもので、もし彼がストーク戦のようなスタートを切ることができれば、きっと僕らにとって素晴らしい存在になるだろうね。移動中、どのようにサッカーの最新情報を入手するのだろうか？http://m.goal.com -- 美しいゲームのモバイルカバレッジのためのあなたの最高のソースです。</w:t>
      </w:r>
    </w:p>
    <w:p>
      <w:r>
        <w:rPr>
          <w:b/>
          <w:color w:val="FF0000"/>
        </w:rPr>
        <w:t xml:space="preserve">イド65</w:t>
      </w:r>
    </w:p>
    <w:p>
      <w:r>
        <w:rPr>
          <w:b w:val="0"/>
        </w:rPr>
        <w:t xml:space="preserve">ダン・ホッジズは、ミリバンドの巣にいるブレア派のカッコウである。彼は、労働党、GMB労働組合で働き、数多くの独立した政治キャンペーンを管理してきた。彼は、労働党について、部族的な忠誠心をもって、遠慮なく書いている。BBCの恥ずかしげもなく愛国的な--しかしジンゴイズムではない--オリンピック報道は大成功を収めた。BBCのオリンピック報道については、私自身も懸念を表明してきたが、これには納得がいかない。Hannah Furnessのレポートによると：「ロンドン2012のニュース映像や結果を放送する責任を負うチャンネルコントローラは、「他の偉大なスポーツの成果」も確実にカバーするように言われました。どうやら、この命令は「BBCに公開書簡を書いたあるメディアコメンテーターが、アメリカのジャーナリストは、プレゼンターが「チームGBの金字塔に対する興奮を抑えるのに苦労し、最もしばしば失敗した」ため、報道に関して「困惑」したと警告している」ようです。問題のコメンテーターは、どうやらタイム誌のキャサリン・メイヤーという人物のようだ。メイヤーさん、あなたの企みはわかっていますよ。植民地時代の新進気鋭のいとこたちが、自分たちより優れた射撃、乗馬、戦闘能力をもっていることを恥じて、反則を始めることにしたんだろう。すまんが、これらの競技は、西部開拓時代の子孫だけのものではないんだ。ハックニーに行ったことないのか？いや、もちろん、彼女はそうではない。彼女はグロヴナー・スクエアから離れた象牙の塔に座って、"Don't Mention the War?とか「Not So Great, Britain:EUサミットの後、英国は孤立主義に傾いている。どちらも事実だが、そんなことはどうでもいい。メイヤーはBeebに対して、「あなたは英国の中核的な機関のひとつであり、英国の最も偉大な文化的輸出入者のひとつです」、「あなたはその活動において国際的なゴールドスタンダードを代表しています」と、手厳しい賞賛も行っています。しかし、私たちはその裏の意味を理解しています。あの気骨のあるイギリス人が少しばかり偉くなったので、私たちは彼らを一段も二段も下げる必要があるのです。この大会の楽しみの一つは、私たちが愛国心をジンゴイズムに押し流されないようにしたことです。私たちは、オリンピックの英雄たちを応援し、他国からの訪問者たちを受け入れてきました。この2週間の最大のスターは、ウサイン・ボルトとマイケル・フェルプスでした。この2人を凌ぐ存在になったのは、気さくなボーア人のバート・ル・クロ選手だけです。そして、オリンピックスタジアムで最も大きな歓声が上がったのは、南アフリカのオスカー・ピストリウス選手、カタールのヌール・フサイン・アル・マルキ選手、サウジアラビアのサラ・アタール選手の3人でした。また、コメンテーターによるGod Save The Queen（女王陛下を守れ）の吹き出しや声枯れも多く見られました。そしておそらく、それはReithianの公平性の縮図ではないだろう。しかし、少し考えてみてください。私たちはストラトフォードについて話しているのであって、ダマスカスについて話しているのではありません。それに、ジョージ・W・ブッシュのことはともかく、アメリカ人から威勢のいいナショナリズムのレクチャーを受けているわけでもないのだ。あるオリンピックで、アメリカの放送局が水泳の準決勝で、ウォームダウンの湯船につかるアメリカの選手に焦点を当て、他の選手がタイムに追いつけなかったときの彼女の興奮した顔を見ることができたことを今でも覚えている。実際、キャサリン・メイヤー自身の出版物をご覧になってみてはいかがでしょうか。Timeのウェブサイトのオリンピックタブをクリックすると、最初に出てくる記事は、アメリカの十種競技のアシュトン・イートンは本当にウサイン・ボルトより優れた選手なのか、という議論です。これは、BBCのウェブサイトに、ゲイリー・リネカーがウォルター・クロンカイトよりも優れた放送キャスターであるというのは本当に正しいのか、という記事が掲載されているのと同じことです。実は、メイヤーの批判の根底には、チームGBがオリンピックメダル獲得数でチームUSAの後塵を拝するまであと数年しかないという現実があるのだと思うのです。それは、私たちイギリス人がアメリカ人を理解するのと同じように、アメリカ人は私たちイギリス人を理解していないということです。昨晩、私はウェンブリーで女子サッカーのアメリカ対日本の決勝戦を観戦した。古き栄光</w:t>
      </w:r>
    </w:p>
    <w:p>
      <w:r>
        <w:rPr>
          <w:b/>
          <w:color w:val="FF0000"/>
        </w:rPr>
        <w:t xml:space="preserve">イド66</w:t>
      </w:r>
    </w:p>
    <w:p>
      <w:r>
        <w:rPr>
          <w:b w:val="0"/>
        </w:rPr>
        <w:t xml:space="preserve">バートとキャロルはクルトが寝坊したブレインを隠さなければならないことを意味し、早期に旅行から帰宅します。彼は彼をクローゼットに隠すことにし、気まずさと楽しい時間を過ごすことになる。この作品は、"K "言語と、ブレーンを殺すバートについての言及のために書かれたものです。A/N：またまた気まずい！カート／バート／ブレーンのフィックです。このようなものを書くのが正直大好きです。このような作品を書くのが大好きで、とても楽しいです！皆さんが楽しんでくれているようでうれしいです。このような作品を書くのが大好きです。って感じです。）免責事項：まだグリーを所有していない。悲しいです。"自分の隣で目覚めるのも悪くないですよ、アンダーソンさん "とカートは答え、ブレインの上にまたがるように寝転がった。一晩中シャツを着たままだったのは褒めてあげたいけど、父とキャロルが帰ってくるまで昼まであるから、時間はたっぷりあるね"。"シャツを着ていない私を 見たくないんでしょう"クルトは彼から転がり落ちた。"お前の負けだ"お前の負けだ。" "お前の足も地面から離すつもりだったんだ。""戻って来いあなたは暖かいし、私はあなたを愛しています。それに、シャツ一枚になった君を絶対に見たいんだ"ブレインが手を伸ばすと、クルトはベッドから離れようとするその手を掴んだ。Blaineは渾身の力を振り絞ってKurtをベッドに引き戻し、彼の上に乗せた。"また会えたね" BlaineはKurtにキスをしながら言った。「このクソ女」クルトはキスの中で呻いた。「これはずっといいかもしれないけど、続ける前に歯を磨きたいんだ。あなたもそうしてください""わかったわ...でも手伝ってくれる？""もうその小細工で私をだますのはやめて！""自分で言うのもなんですが、なかなかいいものでしたよ...""お前なら..."クルトは、彼とブレインの心臓を止める音で、その言葉を遮られた。"クルト、フィン、帰ったよ！"バートとキャロルが帰ってきたのだ。予想よりもずっと早かった。クルトは持っていた歯磨き粉のチューブを落とし、今にも泣き出しそうな顔をしていた。ブレーンの顔にはパニックが浮かんでいた。昼まで帰ってこないはずなのに！？これはまったくもってクールじゃない。カートは大問題になりそうだし、ブレインはおそらく永遠に出入り禁止になりそうだ。"君の大事な計画には、僕が真っ当に振舞うことが含まれてるのか？"ブレインが冗談めかして言った。"他の時だったら笑えるんだけどね、本当にブレイン" カートは明らかにイラついてて、"でもさっさとクローゼットに入りなさい！"と言った。"わかった、わかった" Blaineはそう言ってクローゼットに入り、Kurtは後ろのドアを閉めた。"わあ、最後にあなたの中に入ってから4年ぶりね、クローゼット...会いたかったわ!""あなたって本当に陽気ね" カートは目を丸くして囁いた。"いいから黙って！もし私のアレキサンダー・マックイーンに触れたら、パパがあなたを捕まえる前に殺してあげるわ" と誓った。"しまった、わかった！"クルトはベッドに飛び込むと、すぐに布団をかぶった。父とキャロルがフィンの部屋のドアを開けて様子を伺い、廊下を歩いて自分の部屋へ向かう音が聞こえた。"クルトのことだから" "もう起きて日課を始めてるんだろう" とパパが笑うのが聞こえました。クルトはドアがきしむ音を聞き、バートがベッドの端に座って歩いてきた。"やあ、坊や" 彼はクルトの髪に手をやりながら言った "この素晴らしい朝はどうだい？""うーん、疲れた "とクルトはつぶやき、父親の方を向いて寝返りを打った。"早く帰ってきたんだね""ああ、息子たちに会いたくてたまらなかったんだ。"キャロルは玄関から言った。"もう少し寝ていたいか、ハニー？""うーん...疲れたよ。"クルトはあくびをしながらそう言った。その時、クルトの携帯電話が鳴った。"携帯電話を貸して、お父さん？"</w:t>
      </w:r>
    </w:p>
    <w:p>
      <w:r>
        <w:rPr>
          <w:b/>
          <w:color w:val="FF0000"/>
        </w:rPr>
        <w:t xml:space="preserve">アイディー67</w:t>
      </w:r>
    </w:p>
    <w:p>
      <w:r>
        <w:rPr>
          <w:b w:val="0"/>
        </w:rPr>
        <w:t xml:space="preserve">2012年6月5日、オーストラリア連邦裁判所は、Deputy Commissioner of Taxation v Compumark Pty Ltd [2012] FCA 583の判決を言い渡しました。  この判決により、裁判所は、債務者が会社清算手続きの開始前にその債務に異議を唱えなかった場合、争点となっている税金債務に基づき、会社の清算を命じる用意があることが証明されました。Compumarkは、債務を支払うことができないことを認めました。  しかし、同委員が主張するほど多額の債務があるかどうかは疑わしいと主張し、同委員からの申請に対して異議を唱えました。コミッショナーは、Compumarkが退職年金拠出金を期限内に支払わなかったことを理由に、スーパーチャージを査定しました。  しかし、コミッショナーは、Compumarkが期限後ではあるものの、これらの拠出金を支払っていたことを認めました。  Compumarkは、この遅延支払により、スーパーチャージに対する税金の相殺が認められ、債務が大幅に軽減されたと主張しました。コミッショナーは、Compumarkが相殺を受ける権利に異議を唱えませんでした。  しかし、コミッショナーは、Compumarkが承認された書式を使用して相殺を申請する必要があると主張し、Compumarkはこれを拒否しました。未払い残高に関して、Compumarkは、債務の基礎となる約11,000ドルの支払い義務を認めましたが、残りの利息の支払い義務を否定しました。  Compumarkは、利息を支払う必要がない理由は、スーパーチャージに関するコミッショナーとの紛争と、その紛争におけるコミッショナーの不合理と思われる態度にあると主張しました。判決 裁判所は、Compumarkを破産処理するよう命じました。スーパーチャージに関して、裁判所は、Compumarkが相殺を受けることを望むのであれば、承認された書式を使用して申請する必要があるというコミッショナーの主張を受け入れました。  実際、このような申請がなければ、コミッショナーにはCompumarkの支払いを考慮する権限がありませんでした。いずれにせよ、裁判所は、Compumarkがスーパーチャージに異議を唱える手段として破産手続きを利用しようとしたことは不適切であったと強調しています。  Compumarkは、もっと早い段階で適切な書式で申請し、コミッショナーの態度に不満がある場合は、税法に規定されている法定メカニズムを使ってコミッショナーに異議を申し立てるべきでした。  同裁判所によると、Compumarkの主張は、「解散を食い止める、あるいは遅らせるための後発の努力としか思えない」そうです。Running Balanceに関しても、裁判所はCompumarkの主張を退けました。  同裁判所は、争点となっている利息は、スーパーチャージの紛争によって発生したのではなく、「Compumarkが基準額の支払いを不当に拒否した」ためであると、率直に述べています。コメント この判決は、債務者である企業が、税法上の債務、および類似の法定債務について、法令に定められた仕組みにより、速やかに異議を申し立てることの重要性を示している。  この判決を考慮すると、裁判所は、破産手続き中にそのような議論を受け入れることはないと思われます。</w:t>
      </w:r>
    </w:p>
    <w:p>
      <w:r>
        <w:rPr>
          <w:b/>
          <w:color w:val="FF0000"/>
        </w:rPr>
        <w:t xml:space="preserve">アイディー・68</w:t>
      </w:r>
    </w:p>
    <w:p>
      <w:r>
        <w:rPr>
          <w:b w:val="0"/>
        </w:rPr>
        <w:t xml:space="preserve">キャンプロックは私の最近のお気に入りのようなので、これは何が起こったのか、キャンプロックワンショットです！免責事項：ミッチーはキャンプロックの所有者ではありません。免責事項：私はキャンプロックの所有者ではありません、私はそうしたかったが ;) 斜体ミッチー、太字シェーン、太字斜体シェーン＆ミッチー 群衆は彼女が今までに見たどの群衆よりも大きかった。彼女はこんなことできない。彼女はどうやってそこに行き、とても個人的な歌を、部屋いっぱいの人々に歌うことができるでしょうか？その中には、彼女がついた嘘のためにまだ怒っている人たちもいます。彼女がやりたかったのは、ただ一度でも社会に溶け込み、人気者になることだった。しかし、それは間違っていた。そして今、彼女はそこに行き、長い間彼女を悩ませてきた気持ちを歌わなければならなかった。どうすればいいんだ!"ミッチー、出番だよ"ミッチーは聞き覚えのある声のほうに振り向くと、ギターを抱えたケイトリンがそばにいた。ケイトリンはこのキャンプで唯一無二の親友となり、ずっと彼女のそばにいてくれたのです。「できないよ、ケイトリン。どうしたらいいんだ？彼は私を憎んでいる。私はテスの足元にも及ばない、彼が言った通りよ」。"ミッシェル・トーレスレジーナ・ジョージに憧れるテスと 自分を比べるな君は彼女よりずっといいんだそう、あなたは嘘をついた。でも、みんなそうなんです。だからといって許されるべきではないもしシェーンがあなたを愛しているなら 彼はあなたを許すと思うでも、あなたが外で歌わない限り、彼は許さないわ。ミッチーは友人と顔を見合わせた後、ステージ脇のカーテンの後ろから顔を出した。そこには、相変わらず美しい彼の姿がありました。ネイトとジェイソンも一緒に、座って演技を審査していました。彼女はやらなければならないことがありました。彼のため、そして自分のために。"よし、やろう"ミッチーは微笑みました。ケイトリンも笑顔で応え、安心させるように彼女を抱きしめた。彼女はミッチーより先に歩き出し、ギターでおなじみのメロディーを奏でた。深呼吸をしたミッチーは、幕の後ろから出てきて、手にしたマイクに向かっておずおずと歌った。音楽がビートを刻むと、ケイトリンは彼女に "Just let go girl "という視線を投げかけ、彼女はそれを実行した。しかし、私はこの夢を持っている 私の中にそれを見せるつもりだ あなたに知らせる時が来た これは本当です、これは私です 私は今私がいるべき場所に正確にいる 私に光を当てるつもりだ 今私は私を見つけた それを保持する方法はありません 私はなりたい人をもう隠さない これは私です 彼女の自信が高まっていた、着実に、強い しかし彼女はシェーンが立ち上がり、おそらく離れる準備ができていたことがわかりました。ネイトとジェイソンが出口を塞いで止めようとするのを見たが、彼は振り向かなかった。しかし、彼女は進み続けました。って、"憧れの星 "を夢見る気持ち、わかる？ 遠く離れていても、自分を信じるしかない。彼女は彼が何かを言うのを見たが、何を言っているのかは分からなかった。観客が曲に入り込むと、彼女の目も彼から離れ、彼女もまた、曲に入り込んだ。これは現実だ、これが私だ 私は今、まさに私がいるべき場所にいるんだ 私に光を当てよう 今、私は自分を見つけた もう隠す必要はないんだ 私がなりたいのはこれだ これが私だ 彼女が最後の音を押さえて目を閉じると、音楽が少し変わり、彼の声が聞こえてきました。あなたが私の頭の中で聞く声 私が歌っている理由 あなたを見つけなければならない あなたを見つけなければならない 彼女の目が開き、彼を見つけた、彼は本当に歌っていた、キャンプ初日に聞いた謎の夢の女の子のために歌われていた歌。彼はそれが彼女であることを最終的に理解した。ネイトとジェイソンは先を急ぎ、ケイトリンと一緒に自分たちのギターを手に、彼女の元へ向かいました。彼の手が彼女の手を握り、彼の笑顔が伝染した。あなたは私が必要とする欠落した部分です 私の中の歌 私はあなたを見つける必要があります 私はあなたを見つけなければなりません 彼女はその最後の部分で彼に参加しました</w:t>
      </w:r>
    </w:p>
    <w:p>
      <w:r>
        <w:rPr>
          <w:b/>
          <w:color w:val="FF0000"/>
        </w:rPr>
        <w:t xml:space="preserve">イド69</w:t>
      </w:r>
    </w:p>
    <w:p>
      <w:r>
        <w:rPr>
          <w:b w:val="0"/>
        </w:rPr>
        <w:t xml:space="preserve">関連特集 Stuxnetワームの新たな標的が見つかるかもしれない。セキュリティ・アナリストが、今や有名となったこのマルウェアがイランの核開発プログラムを妨害するために作られたものかどうかを解明しようとする一方で、北朝鮮はイランの施設と部品を共有していると思われる新しいウラン濃縮プラントを公開しました。平壌の遠心分離機はスタックスネットに脆弱なのだろうか？米国当局は、北朝鮮による新たなウラン濃縮施設の公開にどのように対応するかを考えているが、イランの核開発を襲ったマルウェアが、平壌で回転準備を進めている遠心分離機も標的にできる可能性があるとの手がかりが得られている。北朝鮮が遠心分離機を制御するために使用している機器の一部は、ウランを核爆弾用の燃料に変えるために必要なもので、イランの核開発プログラムの装備と同じ企業から提供されているようだと、科学と国際安全保障研究所の代表で、長年にわたって両方の核開発プログラムを監視してきたデビッド・オルブライト氏は指摘する。「北朝鮮が手に入れたコンピューター制御装置は、イランが手に入れたものと同じものだ」とオルブライト氏はデンジャールームに語った。オルブライト氏は、寧辺での発覚のほぼ2ヶ月前に、北朝鮮の長年にわたるウラン濃縮の取り組みについて、公にはほとんど知られていない研究結果を発表した。 欧州の無名の情報当局者を引用して、北朝鮮の制御システムは「石油化学産業にも使用されるデュアルユースであり、イランが遠心分離機を動かすために入手したものと同じである」と書いている。オルブライトは、北朝鮮の制御システムがイランが使っているものと全く同じであることを確実に知っているわけではありません。平壌から寧辺の施設を視察に招いたアメリカの核科学者ジークフリード・ヘッカーは、制御室を徹底的にチェックすることを許されず、彼が見たものについての報告書は、制御室はフラットスクリーンのコンピューターパネルで装飾された「超近代的」であると言うだけである。また、オルブライト氏は、スタックスネットが威力を発揮するかどうかを左右する制御システムの製造元がどこであるかも明かしていない。「しかし、Stuxnetウイルスが乗っ取るのは、制御装置であり、周波数変換器に指示を与えるものだ」とAlbright氏は言う。このことは、イランの遠心分離機の制御システムで疑われているStuxnetの脆弱性が、北朝鮮の新しいウラン施設にも含まれている可能性を示唆している。たとえ同一のコンピュータ・システムではないとしても、Stuxnetは、遠心分離機を使った濃縮に採用されているタイプのコマンド・システムがマルウェアの攻撃に対して脆弱であることを実証している。だからといって、Stuxnetが北朝鮮の施設内に進入しているとは言えない。誰かが隠者王国の最も機密性の高い場所に潜入し、コマンドシステムにワームを導入しなければならないだろう。言い換えれば、米国や同盟国が魔法のように北朝鮮にStuxnetを感染させることができると考えてはいけないということだ。しかし、もし北の指令システムに関する情報がさらに出てくれば、誰かが寧辺にワームを持ち込むことができれば、模倣ワームの材料になるかもしれない。スタックスネットは昨年6月、ベラルーシのセキュリティ企業がイランにある無名のクライアントのコンピューターから発見した。この巧妙なコードは、SCADA（Supervisory Control and Data Acquisition）システムとしても知られる産業用制御システムを効果的に狙うように設計された、既知のマルウェアとしては最初のものだ。SCADAシステムは、製造工場、電力会社、核濃縮工場など、さまざまな施設の自動組立ラインや圧力弁など、さまざまな部品を制御している。Stuxnetは、シーメンス社製の特定のシステム--Simatic WinCC SCADAシステム--と、その特定の構成のみを標的としていた。セキュリティー企業シマンテック社が明らかにした最新の調査結果によると、スタックスネットはまず、イランのテヘランにあるファラロ・パヤ社、またはフィンランドに本社を置くバコン社製の2種類の特定の周波数変換ドライブを制御しているシマティック・システムを探すのだという。周波数変換ドライブとは、モーターの回転数などを制御する電源装置です。しかし、Stuxnetが悪意のある活動を開始するのは、施設にこれらのコンバータ・ドライブが少なくとも33台あり、それらが807 Hzから1210 Hzの間の高速で動作している場合のみです。このような高速動作は、原子力施設に見られるような特定の用途にのみ使用されるものです。Stuxnetの標的は、イランの核施設であるとの憶測が広がっています。</w:t>
      </w:r>
    </w:p>
    <w:p>
      <w:r>
        <w:rPr>
          <w:b/>
          <w:color w:val="FF0000"/>
        </w:rPr>
        <w:t xml:space="preserve">イドナナ</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の会員にアップグレードされます。書籍説明 『The Heart of Learning』は、教師と生徒に、教育において最も愛するものへの再認識を求めている。本書は、私たちが教える理由、学ぶ理由、そしてその両方においてより充実した時間を過ごすための方法を、著名な寄稿者たちが紹介しています。パーカー・パーマー、レイチェル・ナオミ・レメン、そしてチベットのラマ僧ドズクチェン・ポンロプ・リンポチェによる鋭いエッセイは、神聖なもののユニークで個別の経験が、どのように学び、教えるかを深く豊かにし得るかを検証しています。ベル・フックスとダライ・ラマの著作は、個人の信念と現代の教室の多様性に対する開放性の両方を同時に培うことができる方法を示しています。Huston SmithとRabbi Zalman Schachter-Shalomiの作品は、過去の歴史と伝統と現在および未来の世代の必要性とのバランスをとる必要性を探っています。この素晴らしいオリジナル作品集は、教育や学習がより意味を持ち、より多くを達成し、私たち一人ひとりのベストを引き出すための統一された、刺激的で、非常に実用的な新しいパラダイムを提供するものです。本書は、すべての教師、生徒、親、そして学ぶことを愛するすべての人々にとって必携の書です。本書は、教師、生徒、保護者、そして学ぶことを愛するすべての人々に、教育において最も大切なことを再認識するよう求めています。著名な執筆陣が、私たちが教える理由、学ぶ理由とつながり、その両方においてより大きな充足感を得るための地図を描いています。パーカー・パーマー、レイチェル・ナオミ・レメン、そしてチベットのラマ僧ドズクチェン・ポンロプ・リンポチェによる鋭いエッセイは、神聖なもののユニークで個別の経験が、どのように学び、教えるかを深く豊かにし得るかを検証しています。ベル・フックスとダライ・ラマの著作は、個人の信念と現代の教室の多様性に対する開放性の両方を同時に培うことができる方法を示しています。Huston SmithとRabbi Zalman Schachter-Shalomiの作品は、過去の歴史と伝統と現在および未来の世代の必要性とのバランスをとる必要性を探っています。この素晴らしいオリジナル作品集は、教育や学習がより意味を持ち、より多くを達成し、私たち一人ひとりのベストを引き出すための統一された、刺激的で、非常に実用的な新しいパラダイムを提供するものです。本書は、すべての教師、生徒、親、そして学ぶことを愛するすべての人々にとって必携の書です。{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は、Amazon.co.jpのレビューです。編集者兼教育者であるスティーブン・グレイザーによれば、教育は事実や数字、スキルの蓄積よりもはるかに有意義な努力であり得るし、そうであるべきだという。教育とは、人が生まれながらにして持っているアイデンティティや創造的な衝動を引き出し、年長者の知恵や伝統から学び、世界とのつながりや自分の居場所を理解するプロセスである、と。高尚な、絵に描いた餅のような目標に見えるだろうか？ナロパ研究所生涯教育スクールの共同創設者であり、この素晴らしいオリジナルエッセイ集の責任者であるグレイザーは、そうあるべきではないと主張する。ベル・フックス、ダライ・ラマ、レイチェル・ナオミ・レメン医学博士、ラビ・ザルマン・シャッター＝シャロミなど、精神的・文化的な賢人たちが、この本の4つの中核テーマについて語っています。"学びの場"、"アイデンティティ"、"関係性とコミュニティ"、"伝統と革新 "の4つのテーマで構成されています。教師も親も生徒も、この明瞭で説得力のあるスピリチュアリティと教育の融合を大いに評価することだろう。--ゲイル・ハドソン 著者について スティーブン・グレイザー オーガナイザー</w:t>
      </w:r>
    </w:p>
    <w:p>
      <w:r>
        <w:rPr>
          <w:b/>
          <w:color w:val="FF0000"/>
        </w:rPr>
        <w:t xml:space="preserve">イドナナ</w:t>
      </w:r>
    </w:p>
    <w:p>
      <w:r>
        <w:rPr>
          <w:b w:val="0"/>
        </w:rPr>
        <w:t xml:space="preserve">雨だ、土砂降りだ、これは地球温暖化の影響だろう......」。国民に人気のある天気予報士、ビル・ジャイルズは確信していた。イギリスは燃え尽きていた。20年もすれば、ダンディーはバークシャー並みの気候になるだろう。フランスは、ドルドーニュ地方が砂漠化し、人が住めなくなる。ビルは地球温暖化の脅威を確信し、オックスフォードシャーのカントリーガーデンを壊し、代わりにオリーブの木を植えた。1996年のことである。気象予報士の資格を持つ彼なら分かるはずだが、地球温暖化詐欺に騙されたのは彼だけではなかった。過去15年間、「人為的な」地球温暖化が英国にもたらす重大な影響について、ヒステリックな予測に踊らされ続けてきた。国民的人気者ビル・ジャイルズは、この15年間、気候の崩壊が差し迫っていることを警告してきた多くの人たちの一人である。ペナイン地方ではブドウの木が育ち、ミッドランド地方は「怒りの葡萄」式のダストボールのようになり、トーキーでは巨大ヌーが草原を悠然と横切っていくだろう？残念なことに、温暖化論者にとっては、天候は別の考えを持ち続けている。もし温暖化論者が正しければ、女王のダイヤモンド・ジュビリーは灼熱の太陽に恵まれ、国の半分が今頃3フィートの水の下に沈んでいないはずである。英国の天候は常に予測不可能である。2008年10月、下院で「気候変動」法案が審議されているまさにその日に雪が降ったとき、彼らはそのメッセージを受け取ったと思ったかもしれない。バカバカしい。過去15年間、私たちは「人為的な」地球温暖化が英国にもたらす重大な影響について、これまで以上にヒステリックな予測にさらされてきた。しかし、イスラム教徒の自爆テロ犯に、もし彼が楽園で72人の処女に迎えられると期待しているなら、失望する可能性も十分にあると説得するのと同じことだろう。G.K.チェスタートンは、人々が神を信じなくなったとき、何も信じなくなるのではなく、何でも信じるようになる、と印象的な文章を残している。地球温暖化という祭壇を崇拝する人々ほど、この言葉が当てはまるケースはないだろう。気温は1998年にピークに達し、それ以来、世界は寒冷化しているにもかかわらず、温暖化論者は地球がメルトダウンしているという確信から目をそらそうとはしない。気温が実際に下がっていることが明らかになると、彼らは自分たちの宗教の名前を「地球温暖化」から「気候変動」に変えただけである。気温の低下は単なる「一時的なもの」に過ぎないと、彼らは宣言したのである。オリーブの木を植え続けよう彼らの新しい正統派を軽蔑する大胆さを持った人々は、「否定者」として中傷された。ホロコーストは起こらなかったと主張するナチスの弁解者と同じである。彼らの人格攻撃の激しさは、彼らの不正直な大義の絶望感を際立たせるに過ぎない。反対する証拠はすべて捨て去られる。何百年も前にテムズ川で氷の市が開かれたことや、中世の英国が文書で十分に立証された温暖な時期を経験したことを指摘しようものなら、独善的な罵詈雑言の嵐になることは目に見えている。彼らは歴史に興味がなく、今ここにしか興味がない。だから温暖化論者は視野が狭く、反論を許さないのである。したがって、最近の干ばつは、世界がまもなく水不足になることを証明するものである。しかし、それ以来雨が降り止まないという事実は、統計的には無関係であると見なされている。もちろん、宗教的な狂信者については、何の説明もない。彼らは理性に免疫があり、自分たちの神聖な教義に挑戦する異端者は基本的に悪であると考える。その中心的な考え方は、世の中で起こる悪いことはすべて人間が作り出したものであり、人間だけがそれに対して何かをすることができるというものである。彼らは、自分たちよりも大きな力が働いていることを認めようとしない。これは全くナンセンスだ。人災が起こるたびに、自然は素早く後始末をしてきた。サダム・フセインがペルシャ湾に原油を流した後、その汚染は200万年続くと言われた。しかし、6ヵ月後にはすべて消えてしまったのです。同様に、メキシコ湾でBP社のパイプラインが破裂したときも、「大惨事」と呼ばれた。</w:t>
      </w:r>
    </w:p>
    <w:p>
      <w:r>
        <w:rPr>
          <w:b/>
          <w:color w:val="FF0000"/>
        </w:rPr>
        <w:t xml:space="preserve">アイディー72</w:t>
      </w:r>
    </w:p>
    <w:p>
      <w:r>
        <w:rPr>
          <w:b w:val="0"/>
        </w:rPr>
        <w:t xml:space="preserve">Victorious Take A Hint Lyrics ビクトリアス テイク ア ヒント 歌詞 総再生回数 : 220回 今週.評価8.38 / 10 [ 118票].take a hint の歌詞を拡大して見やすくしたり、友達に送ったり、ビクトリアスの Take A Hint を評価して、この曲が人気曲となるようにサポートすることができます。この歌詞の訂正や、take a hintの意味について何かアイディアがありましたら、お気軽に投稿してください。仝苧晩の苧晩々は苧晩の苧晩の苧晩の苧晩の苧晩の苧晩の苧晩の苧晩の苧晩の苧晩の苧晩の苧晩の苧晩の苧晩の苧晩の苧晩の苧晩の苧晩の苧晩の苧晩の苧晩の苧晩の苧晩の苧晩の苧晩の苧晩の苧晩の苧晩の苧晩の苧晩々の苧晩の苧晩の苧晩(o￣ー￣)o咄咄咄は咄がない咄がない。"腰から手を離せ""唇を打つぞ""見つめるな""おい！笏つツ笏つツ笏つツ笏つツ笏つツ笏つツ笏つツ笏つツ笏つツ笏つツ笏つツ笏つツ笏つツ笏つツ笏つツ笏つツ笏つツ笏つツ笏つツ笏づ慊りました [ From: http://www.]笏つツ笏づ慊りました [From: http://www.]笏づ慊りました [笏づ慊りました] 笏づ慊りました。Oh! Get your hands off my hips Or I'll punch you in the lips Stop your staring at my - hey!Take a hint, take a hint No you can't buy me a drink Let me tell you what I think I think I think you could use a mint Take a hint, take a hint T-take a hint, take a hint What part don't you get So go and tell your friends It's about time you're leavin' I'm gonna count to three and Open my eyes and you'll be gone One Get your hands off my... Two..2... - じゃなきゃ殴る - 3...ヒントをくれ ミントが欲しいんだろ？この曲は大好きです!!!!この子は私が欲しくて欲しくてたまらないんだ！ cece 06/04/12,20:11 Way to go sky Sky 05/31/12,13:19 私はこの歌が絶対好きだ！私を演じていた男の子に歌ったんだけど、彼は女の子にモテないんだ。彼が私とデートしていた時に出会った今の彼女に、私は彼のガールフレンドベイビーだと言ってしまったからね 05/20/12,03:31 この歌を男に歌う勇気がある女の子にとって良い曲だと思う。けど、彼を辱めるのは良くないと思う、彼がプレイヤか変態でない限りは。ビクトリア 12年05月19日 20:52 これはいい曲です 私は2週間のようにこの曲を覚えて、私はそれを聞いて、同じことが、これはまだとてもクールな歌です</w:t>
      </w:r>
    </w:p>
    <w:p>
      <w:r>
        <w:rPr>
          <w:b/>
          <w:color w:val="FF0000"/>
        </w:rPr>
        <w:t xml:space="preserve">イド73</w:t>
      </w:r>
    </w:p>
    <w:p>
      <w:r>
        <w:rPr>
          <w:b w:val="0"/>
        </w:rPr>
        <w:t xml:space="preserve">児童虐待は「知らぬが仏」 2011年6月13日（月）17時13分 プレスリリースチャイルド・マターズ Media Release FOR IMMEDIATE RELEASE 2011 June 13 Ignorance is Bliss When It Comes to Child Abuse 児童虐待防止団体チャイルド・マターズは、リサーチ・ニュージーランドによる児童虐待の原因に関する最近の調査が、非常に「示唆的」な結果であると確信しています。しかし、この結果は多くの人が期待するようなものではないかもしれません。現在の誤解は、多くの人がこの問題から距離を置き、自分たちの問題だと思わないための言い訳です。チャイルド・マターズのスポークスマン、アマンダ・メイネルは、「この調査結果は、私たちが長い間真実だと知っていたこと、つまりニュージーランド人が児童虐待の問題を理解していないことを強く裏付けるものです。この問題をもっと理解してもらい、私たちの多くが完全に距離を置くことのできる「かつては戦士だった」だけの問題ではないことを認識してもらわない限り、子どもたちが傷つき、殺されるのを食い止めることはできません」 調査によると、ニュージーランド人の半数強が、児童虐待の原因は文化の問題に起因しており、親の経験、経済要因はそれぞれ約3分の1で同程度の地位にあることが判明しました（調査対象者は複数回答）。(児童虐待をなくすには、意識改革と教育が重要です。しかし、今現在、NZの児童虐待の程度や起こっている場所について、一般の人々の認識は著しく誤っています。"「例えば、子どもの死の多くは男性の手によるものであり、多くの人は男性が虐待の主犯であると思い込んでいます。しかし、経験上、ほとんどの児童虐待は女性によって行われているのです。しかし、男性が子どもを虐待する場合、より多くの身体的ダメージを与えるのが普通です。「多くの人が、児童虐待はマオリだけの問題だと指摘します。私たちは、児童虐待の統計において、マオリの割合が多いことを知っています。しかし、これは彼らが「マオリ人」だから起きているのではないことも分かっています。マオリ族は、若い母親、低学歴、精神衛生上の問題、貧困など、子どもが虐待を受けやすくなる他の多くの要因で過剰に存在するため、児童虐待の統計に多く含まれているのである。調査によると、ニュージーランドでは、すべての民族と文化圏で児童虐待が起きている。"児童虐待にまつわるこうした神話や誤解の多くは、この問題に正面から向き合い、対処する上での大きな障害となっています。児童虐待を社会の一部の人々のせいにすることで、ニュージーランド人は、児童虐待はあらゆる文化、あらゆる社会経済グループ、あらゆる性別によって行われているという現実を知らないまま、事実上、生活しているのです。児童虐待は、地域社会の問題であり、地域社会の解決策が必要である。その解決策には、人々の意識を高め、子供たちと一緒に働く人々やその周りにいる人々を訓練し、私たち全員が子供の安全を守る責任があることを皆に浸透させる必要があります。Child Mattersは、16年以上にわたり、児童虐待に関する地域社会教育を行ってきました。また、児童虐待の兆候を早期に発見し、援助を提供できるよう、児童に関わる2万人以上の人々に特別なトレーニングを提供してきました。Child Mattersは、この問題に対する認識を高め、誰もが責任を持って対処できるようにするため、テレビの全国公開キャンペーンを計画していますが、残念ながら、この重要な取り組みを展開するための資金を持ち合わせていないのが現状です。また、Child Mattersは最近、「How Can I Tell?」と呼ばれるリソースブックを発表しました。How Can I Tell?」は、www.childmatters.org.nz から購入することができます。チャイルド・マターズについて  チャイルド・マターズとは： チャイルド・マターズは、ニュージーランドで唯一、児童虐待の防止に特化した組織です。  1）ニュージーランドの子供たちのために声をあげること、2）子供への虐待を見極め、適切な行動をとることができるように大人を教育すること、によって子供への虐待を防ぐ活動を行っている。  チャイルド・マターズは、地域社会における触媒として、組織を結びつけ、児童虐待防止に前向きな影響を与えるリーダーを育成することに取り組んでいます。  チャイルド・マターズは、ニュージーランドにおける児童虐待について、セクター横断的な視野と影響力を持つ独立した慈善信託です。子供と関わるすべての組織と連携し、地域社会における児童虐待の問題に取り組むことを可能にしています。  ニュージーランドのすべての成人は、何らかの形で児童虐待の影響を受けているため、チャイルド・マターズは、すべての成人が児童を守る役割を担っていると考えています。その児童虐待防止教育プログラムは、強力な解決策となる。  チャイルド・マターズは、児童虐待防止教育は、児童に関わる全ての主要な組織に対して義務づけられるべきであると考えています。  チャイルド・マターズは、様々な組織と協力し、職員が児童虐待を発見し、適切な行動をとることができるよう教育しています。また、各組織に児童虐待防止プログラムを導入するよう働きかけています。</w:t>
      </w:r>
    </w:p>
    <w:p>
      <w:r>
        <w:rPr>
          <w:b/>
          <w:color w:val="FF0000"/>
        </w:rPr>
        <w:t xml:space="preserve">アイディー74</w:t>
      </w:r>
    </w:p>
    <w:p>
      <w:r>
        <w:rPr>
          <w:b w:val="0"/>
        </w:rPr>
        <w:t xml:space="preserve">国際天文年を終えて、一般の人たちが天文に対してどのような見方をしているのか、いろいろと知ることができました。  年齢、収入、宗教、政治、ライフスタイルに関係なく、誰もが望遠鏡を覗くと感動し、畏敬の念を抱くようです。  私はアマチュア天文家として1年半ほど活動していますが、見慣れた天体を見ても、背筋がゾクゾクするような驚きを感じることがあります。私は幸運にも、ちゃんとした望遠鏡とカメラを持っているが、あなたが考えているほど、お金、時間、空間（わかりますか）の投資は必要ない。  あなたは、単に上を見下ろすと、あなたが最初に考えるかもしれないよりもはるかに多くを示しているときに、格納する場所を見つけ、使用方法を学ぶ必要があるスコープに500ドルをドロップする必要はありません。  この記事は、アマチュアではない天文学者が、この素晴らしく、すぐに実りのある趣味に参加できるようにすることを目的としています。  見た目よりずっと簡単ですよ。裸眼 アマチュア天文というと、「肉眼観測」を思い浮かべる人は少ないでしょう。  しかし、ある程度暗い星空であれば、肉眼で約1万個の星を見ることができるのです!  光害の多い場所でも（昨年ニューヨークを訪れた際、アメリカ最大の都市の夜空に何が見えるかメモしておきました）、約1000個の星と主要な星座を見ることができるのです。  肉眼では、いくつかの散開星団や銀河も見ることができ、数カ月も観測すれば、空や星座を横切る惑星の軌道を追跡して予測することもできるようになる。星座はおそらく、人が空の地図を学ぶための唯一最良の方法である。  星座は、注目すべき星や地形を示す道標として機能する傾向があります（大熊座が北極星を、オリオンがシリウスを、カシオペアがアンドロメダ星雲を示すように）。星座を学ぶには、ソフトウェアと雑誌の2つの方法があります。ソフトウェアについては、私は素晴らしいフリーソフトウェア、Stellariumをお勧めします。これは、あなたのコンピュータをあなただけのインタラクティブな、ズーム可能な、あなたの地域に合わせてカスタマイズ可能なプラネタリウムに変えてくれます。  私はこのプログラムを毎日使っていて、特定の天体を探すときの貴重なツールになっています。  雑誌では、『Sky &amp; Telescope』やカナダの『Sky News』など、詳細な星図を掲載した天文雑誌がたくさんあります。私はいつも望遠鏡を外に持ち出すのが好きなわけではないが、いつもその必要がないのもいいところだ。  一晩中見上げていると、子供の頃と同じような不思議な感覚に襲われるし、流星を見るにも望遠鏡の方がいい。双眼鏡 肉眼で1万個の星を見ることができるなら、双眼鏡は10万個以上の星を見ることができるのです。  双眼鏡があれば、星団の細かい部分まで見ることができますし、手をしっかり動かせば、色の違う連星や木星のガリレオ衛星も見ることができます。  双眼鏡を持つときは、できればスタンドを用意するか、何かに肘をついて持ちましょう。  スタンドや支柱がない場合は、親指を頬に当て、息を止めて見ましょう。  目を傷めることはありませんが、不快感がありますし、一時的に視界が悪くなり、目がリセットされるのを1分ほど待たなければなりません。   また、双眼鏡は肉眼では見えにくいものを見つけるのにも便利で、その場合は望遠鏡でピントを合わせます。望遠鏡 アマチュア天文家の最大の武器であり、手に入れようと思っても、無数の価格と選択肢に圧倒されてしまう人がほとんどです。反射望遠鏡</w:t>
      </w:r>
    </w:p>
    <w:p>
      <w:r>
        <w:rPr>
          <w:b/>
          <w:color w:val="FF0000"/>
        </w:rPr>
        <w:t xml:space="preserve">イド75</w:t>
      </w:r>
    </w:p>
    <w:p>
      <w:r>
        <w:rPr>
          <w:b w:val="0"/>
        </w:rPr>
        <w:t xml:space="preserve">3ページ目 ニュージーランド最長の活断層 ウェリントン断層とマハカ断層 北島最長の活断層がクック海峡からベイ・オブ・プレンティまで走っています。南側の断層はウェリントン断層、北側の断層はM.hka断層と呼ばれています。ウェリントン断層は、ニュージーランドの首都の中心を通り、多くの橋や道路、パイプラインが通っているため、大きな危険性をはらんでいる。ウェリントン地域の75％以上の人が、この断層から10キロメートル以内に住んでいる。ウェリントンの特徴的な風景は、この断層に負うところが大きい。海岸近くでは、断層のくぼみに海が浸水し、ウェリントン港が形成されました。断層沿いで地震が起こると、ウェリントン・ハーバーとハット・バレーの北西側の土地は上昇し、断層の南東側の地域は沈下する。さらに内陸では、ハット川が窪地を流れ、ローワーハットとアッパーハットの地域を何百メートルもの土砂で埋めている。クック海峡からウェリントン、ハットバレーを通りカイトケまでの75kmのウェリントン断層に沿った動きは、将来大地震を引き起こす可能性があると考えられている。ウェリントン断層のこの部分では、過去1000年間に少なくとも2回の地震が発生しており、直近では約400年前に発生している。この地震では、断層を挟んで反対側の土地が4mほど移動しています。このような動きにより、マグニチュード7.5程度の地震が発生する。この断層で起こる大地震は、約500〜770年おきに起こると推定されています。アルパイン断層 ニュージーランド・サザンアルプスの西側には、宇宙から見てもわかるような顕著な直線、アルパイン断層の跡があります。この断層はニュージーランドで最も長い活断層です。陸上では、ブレンハイムからミルフォード・サウンドまで650kmにわたって延びています。アルパイン断層は、動いている太平洋プレートとオーストラリアプレートがぶつかり合い、こすれ合う大きなプレート境界線です。1948年、地質学者のハロルド・ウェルマン（Harold Wellman）は、かつて隣接していた岩石がアルパイン断層に沿って動いた結果、480kmも離れてしまったことに気づきました。ヨーロッパ人がニュージーランドに移住して以来、アルパイン断層で大きな地震は起こっていません。断層の最新の動きは、樹木の年輪年代測定と断層を横切って掘られたトレンチの植物材料の放射性炭素年代測定によって明らかにされています。地震によって引き起こされた地滑りや森林攪乱の年代から、西暦1460年頃に地震が発生したことがわかります。また、1630年頃にも地震があり、パリンガ川とアハウラ川の間（約250km）にある断層に沿って動きがあった。最も新しい地震は1717年で、ミルフォードからハウピリ川まで、300km以上の断層が破壊された。このとき、断層に沿って最大8メートルの水平移動と1～2メートルの隆起があり、マグニチュード8程度の地震が発生した。地震の間隔は100年未満から285年以上まで様々である。1717年から現在に至るまでが最も長い間隔である。隆起と沈降 ニュージーランドのサザンアルプスは、世界で最も隆起の早い山脈の一つであり、過去500万年の間に、1年に平均約1cmの割合で隆起してきた。この隆起は連続的なものではなく、アルプス断層に沿った地震の際に一度に数メートル単位で発生する。アルプス断層の東側は、20キロメートルも隆起していると推測される。しかし、山は浸食によって、高くなるのと同じくらい速く削られてしまうので、現在よりずっと高くなったことはない。</w:t>
      </w:r>
    </w:p>
    <w:p>
      <w:r>
        <w:rPr>
          <w:b/>
          <w:color w:val="FF0000"/>
        </w:rPr>
        <w:t xml:space="preserve">アイディー76</w:t>
      </w:r>
    </w:p>
    <w:p>
      <w:r>
        <w:rPr>
          <w:b w:val="0"/>
        </w:rPr>
        <w:t xml:space="preserve">ベストアンサー - 投票者によって選ばれました。利点は、変数内のデータを操作したい場合です。例えば、文字列変数であれば、文字列を2つの部分に分割して、出現またはサブ文字列を検索できます。浮動小数点であれば、小数点以下の数を定義し、それらを加算して計算などを実行できます。</w:t>
      </w:r>
    </w:p>
    <w:p>
      <w:r>
        <w:rPr>
          <w:b/>
          <w:color w:val="FF0000"/>
        </w:rPr>
        <w:t xml:space="preserve">ななななんと</w:t>
      </w:r>
    </w:p>
    <w:p>
      <w:r>
        <w:rPr>
          <w:b w:val="0"/>
        </w:rPr>
        <w:t xml:space="preserve">子ども向け武道に関して、親御さんがこのような誤解をされているのは残念なことです。一般的な考えとして、私たちは子供たちに戦い方を教えていますが、それはプログラムの一部ではなく、非常に悪い説明です。私たちは、子供たちに戦い方を教えることはしませんが、自分たちを守るために必要な、効果的な自己防衛のテクニックを学ぶことはできます。このプログラムでは、子供たちが多くのスキルレベルを通して上達することができ、それ自体が達成感を味わうのに役立ちます。これは、老若男女を問わず、誰にとっても有益なことです。一般的なフィットネスを増加 - 子供のための武道は、毎週出席するために子供を奨励し、楽しい練習やゲームが組み込まれています。幼い子供たちは、規律、自己鍛錬、尊敬、集中、卓越、誠実といった個人の価値観を理解するよう奨励される必要がある。子供たちがそのような価値を本当に理解する唯一の方法は、そのような価値の良い使用を実証することができる場所として、具体的な例を与え、身近な状況に言葉を相対化することです。子どものための武道は、安全意識も高める必要があります。私たちが最も恐れていることのひとつは、子どもたちが大人の略奪者に近づくことです。見知らぬ人についてある程度の知識を持ち、声をかけられたらどうすればいいかを知っておくことは、すべての子どもたちが武装すべき情報です。このような情報は、関係者全員を脅かすのではなく、一般的な意識を高めるような方法で、子どもたちに伝えることができます。子供のための武道のような活動は、一般的にスポーツで改善するために役立つ、私たちの子供の運動能力を高めるために起こっている。スポーツは子供にとって素晴らしいものです。コンピュータが普及した現代では、テレビやコンピュータの前に何時間も座っていることが多いので、子供たちに立ち上がって動くことを奨励する必要があります。これは、私たちの人口に悪影響を及ぼしているのです。子供のための武道は、自信、自尊心、エネルギーレベル、強さ、フィットネス、柔軟性、怒りのコントロール、そしてストレス解消など、非常に大きな効果があります。楽しい活動に参加し、素晴らしいスキルを身につけ、その過程で気の合う友達を作ることができるのです。この小さな記事から、子どもたちのための武道には、単に戦い方を教えるだけではないことがおわかりいただけるだろう。</w:t>
      </w:r>
    </w:p>
    <w:p>
      <w:r>
        <w:rPr>
          <w:b/>
          <w:color w:val="FF0000"/>
        </w:rPr>
        <w:t xml:space="preserve">イド78</w:t>
      </w:r>
    </w:p>
    <w:p>
      <w:r>
        <w:rPr>
          <w:b w:val="0"/>
        </w:rPr>
        <w:t xml:space="preserve">こんばんは、友よ。何から話そうか。これは海の向こうから来た女の子の話です。大きな茶色の瞳と巧みな変装、そして馬鹿な笑みと歌うべき歌。を歌った。ダンスに誘われた時、この少女は私の虜になったようだ。もう終わったんだ 彼女は僕を捨てた 僕はもう家に帰るよ 場違いな気がするんだ海を渡って無人島で余生を過ごせるなら......そこに着いたら......ドライブに連れてってくれるかな？埴が挫きなら埴が挫きなら埴が挫きなら埴が挫きならを冱い竃すと、徭蛍の怎が竃栖て、徭蛍の怎が竃栖て、徭蛍の怎が竃栖て、徭蛍の怎が竃栖て......。今晩は、私の友人たちよ、何から話そうか？これは海の向こうの女の子の話です こんばんは、私の友人、どこから始めましょうか？人生にはこんなはずじゃなかったっていうことがあるんだろうね。を?めて、?めて、?めて、?昼まで寝て、今約束する、どうなるはずだったかを見せてやる、そうだ!</w:t>
      </w:r>
    </w:p>
    <w:p>
      <w:r>
        <w:rPr>
          <w:b/>
          <w:color w:val="FF0000"/>
        </w:rPr>
        <w:t xml:space="preserve">イド79</w:t>
      </w:r>
    </w:p>
    <w:p>
      <w:r>
        <w:rPr>
          <w:b w:val="0"/>
        </w:rPr>
        <w:t xml:space="preserve">私のレビューレビュー 素晴らしい詩です!私は間違いなくそうだったから、誰でもこれに共感できると思う。この詩は女の子向けですが、男の子も間違いなく共感できます。韻を踏んでいるのもいい感じだし、メッセージも明確です。投稿日: 5日前 素晴らしい詩です!私は間違いなくそうだったので、私は誰もがこれに共感できると思います。この詩は少し女の子に傾いていますが、男の子はまだ間違いなくそれに共感することができます。韻を踏んでいるのもいい感じだし、メッセージも明確です。評価 /100 1人中1人が、このレビューを建設的だと評価しています。5 Days Ago ありがとうございました!そして、ええ、私は実際に将来的にもっと多くの曲を書くことを計画しているもっと男の子のために)また、ありがとうございます!あなたの詩を4つ見てみたけど、親近感が湧くと言わざるを得ないし、これはテイラー・スウィフトが「そう、どうしてわかったの」と思う瞬間のような気がする。10代の女の子とその恋愛感情の問題は、いつも男の子に見過ごされていると思います。まるで無視されて、何も起こっていないふりをするかのように。これを読んで、私が男の子たちと目を合わせることさえ不安だったことが思い出されました。あなたの年齢を知りたいのですが、私がこの種のことを始めたのは14歳の時でした 投稿：1週間前 あなたの詩を4つ見てみましたが、親近感が湧くと言わざるを得ません。これはテイラー・スウィフトが「そう、どうしてわかったの？10代の女の子とその恋愛感情の問題は、いつも男の子に見過ごされていると思います。まるで無視されて、何も起こっていないふりをされているようです。これを読んで、私が男の子たちと目を合わせることさえ不安だったことが思い出されました。私は14歳の時にこのようなことを始めました 評価 /100 1週間前 ありがとうございます!私は14歳なので、そう言っていただけると嬉しいです。）そして、私たちの気持ちが男の子に無視されることについては、完全に同意します!そして、私たちの気持ちが男の子に無視されることについても全く同感です。ありがとうございます。1週間前 どういたしまして!どういたしまして。あなたが面白い、正直な記事を書き続ける限り、私は喜んで読ませていただきます。この問題を解決する方法は、GET A BOYFRIEND TO MAKE THEM JEALOUSか、私のように、できないで、ただ望み続けるかです!ヘヘッ!1 Week Ago ありがとう!そしてハハハ、私はそれに取り組むよ!というわけで。）1 Week Ago どういたしまして、そうですね。それで、好きな男の子は一人なのか、それとも複数いるのか？1 Week Ago これを書いたとき、私は他の人を好きになり始めたと思ったけど、まだ同じ人が好きなことに気づいたわ ハハ そう、一人だけね :)でも、まだ好きなんだ1 Week Ago かわいい!って感じです。って感じです。）1 Week Ago ありがとう!昔はそうだったけど...。今は気まずいし、あまり話さないから :/ 3 Days Ago まあ、いいわ。わざわざ彼を探さなくても。ってな感じです。Stats Author About さて、それでは1、普段は物語や歌を書いています2。2.私が書く傾向があるこの男がいる...たくさん:)3.3. 私の文章のいくつかは、少し...鬱陶しいかもしれません。私は今、厳しい時を過ごしています... [続きを読む］</w:t>
      </w:r>
    </w:p>
    <w:p>
      <w:r>
        <w:rPr>
          <w:b/>
          <w:color w:val="FF0000"/>
        </w:rPr>
        <w:t xml:space="preserve">八十歳</w:t>
      </w:r>
    </w:p>
    <w:p>
      <w:r>
        <w:rPr>
          <w:b w:val="0"/>
        </w:rPr>
        <w:t xml:space="preserve">これは単なる精神病の比喩ではないのです。ほとんどの比喩がそうであるように、それは非常に現実的なものから生まれています。ほとんどのメタファーと違って、元の用途と無関係に使われることはない。見えない牢獄は非常に現実的なもので、毎年1人か2人の魔導師、魔術師、魔法使いを捕らえています。この、あまり上手くは書かれていない戯言が、後に韻を踏むようになったものを誰が発明したのか誰も知りません(ある数字では、賢い子供が成長して精神病の専門家になり、韻の起源とは関係のない非常にリアルな社会問題をうまく表現するためにこの言葉を造語したのだとしています)。なぜそうなるのか、どうやってそうなるのか、誰も知らない。しかし、それが起こることは知っているし、それが捕らえられた人たちに何が起こるかも知っている。街角で独り言を言いながら、変化を求めている彼らを見ることができる。(もちろん、それ以来、多くの手抜き超悪玉がこの手口を使うようになった。なぜなら、「敵が狂っていると思わせる」ことは、ありふれたサディストなら誰でも思いつくことだからである。しかし、そのような超悪玉はすべてポイントを逸している。ウルヴァリンを狂わせようとしても、遅かれ早かれ彼は爪を弾き飛ばすか、ヒーリングファクターがまだ機能していることに気づくだろうから、問題にはならない。キャプテン・アメリカをおかしくしようとしても無駄だ。遅かれ早かれ反射記憶が働いて、彼はできないはずのことをやってしまうからだ。スーパーヒーローを妄想だと納得させることはできない -- 少なくとも、それが問題になるほどのことはない。見えない図書館には雑誌があり、あなたはそれを読み、見えないベッドで眠らず、見えない思考に没頭しない時の夢を見る。だが魔術師を納得させることはできる魔法は意志と信念に依存するからだ -- もし自分の能力を疑えば、魔法はかけられなくなる。そして魔法を使う能力を奪えば、彼らの世界の下支えが崩れる。彼らが人生を構成してきた決定的な信条を破壊してしまったのだから。この方法は非常に効果的で、失敗することはほとんどありません。だからこそ、今でもごくたまに、偶然にニューヨークの街をさまよって魔法を使う、さまよえる不安定なホームレスが少なからずいるのです（最近は不可視の牢獄によって必然的に預けられる場所です。）また、魔法の話なので、「見えない牢獄」には、通常の悪役（lair-designed-to-convince-the-he-terpha...）にはない利点があります。物理的な場所じゃないからだ（あり得るけど）。いろいろな意味で、心の状態だ。見えない刑務所は、どこにいてもあり、毎回違う形をとるホテルで目覚めたとき、3日間の酒宴の終わりを感じているようなものだ。外に出て、上からの視線を感じるが、見上げてもそこにはいない。朝、歯を磨くときに鏡を見ると、目の前にバーがある--ただし、鏡の中だけだが--というようなことだ。そして時には、そう、それは暗い穴の中のじめじめした独房であり、その地理が奇妙で直線的でない団地の真ん中である。ウォーデン（という名の監視員）は、残忍で恐ろしいホラーであれ、忍び寄る安定したパラノイアであれ、あなたの心を最も効果的に破壊するものを提供するので、必要なだけ繊細であり、鈍感でもあるのだ。また、プリズンに入ると、占いの魔法が使えないという副作用がある。プリズン内では、まるで自分が存在しなかったかのように、そこを出るまではかつての自分の殻に閉じこもっている。プリズンがなぜそうなるのかは誰も知らない。ある者は、ライバルを滅ぼそうとしたマスターメイジの復讐の道具が残り、その道具が自走する意識のようなものを得たのだと考える。また、世界の魔法使いを減らそうとする陰謀だという説もある（そう考える人はたくさんいる）。</w:t>
      </w:r>
    </w:p>
    <w:p>
      <w:r>
        <w:rPr>
          <w:b/>
          <w:color w:val="FF0000"/>
        </w:rPr>
        <w:t xml:space="preserve">八十八禁</w:t>
      </w:r>
    </w:p>
    <w:p>
      <w:r>
        <w:rPr>
          <w:b w:val="0"/>
        </w:rPr>
        <w:t xml:space="preserve">スカッシュのコーチの探し方 スカッシュのコーチの探し方 5 1 users ratings 拡大する スカッシュを習いたいけど、どうやって始めればいいかわからない？このビデオでは、ボブ・ジャフィーがあなたに合ったコーチの見つけ方を紹介します。ロンドンにあるダリッチ・スカッシュ・クラブでコーチングディレクターをしているボブ・ジャフィーです。私たちは国内トップ20に入るクラブで、3年連続のケント州チャンピオンです。世界ランクの選手から初心者レベルまで、あらゆるレベルに対応しています。必要な道具、コート上でのエチケット、必要なショット、そしてその打ち方についてお話します。コーチを探すには、イングランドのスカッシュとラケットボールのウェブサイトにアクセスすると、さまざまなレベルの資格の提携コーチのリストがあります。また、必要な保険にも加入しています。30分ほどのセッションを3～4回受けると、ゲームの基本的な遊び方や戦術を理解することができます。費用は、資格のレベルにもよりますが、15ポンドから50ポンドの間です。</w:t>
      </w:r>
    </w:p>
    <w:p>
      <w:r>
        <w:rPr>
          <w:b/>
          <w:color w:val="FF0000"/>
        </w:rPr>
        <w:t xml:space="preserve">イド82</w:t>
      </w:r>
    </w:p>
    <w:p>
      <w:r>
        <w:rPr>
          <w:b w:val="0"/>
        </w:rPr>
        <w:t xml:space="preserve">山火事生存計画（Bushfire Survival Plan）を立てる もしあなたが潅木の中や近くに住んでいるなら、山火事に対するあなたの家の準備と、山火事が近づいたときにどうするかを記した山火事生存計画（Bushfire Survival Plan）を立てておくとよいでしょう。計画書があれば、行動を論理的に考えることができますし、近くで山火事が発生したときに参考にすることができます。計画書は慎重に、よく考えて作成する必要があります。準備したら、それを守ってください。もし、自宅を守るための準備をしていて、直前になって慌てて車で逃げ出すようなことがないようにしましょう。しかし、タスマニア州消防局は、火災危険度が50（厳しい）を超えた場合、防御可能な空間を作り、防霜対策をしない限り、自宅の防御を計画しないよう勧めています。タスマニア州消防局は、地域の火災危険度が75（極端）を超える場合、自宅を守るためのスペースを確保し、山火事に耐えられるように特別に設計・建設されていない限り、自宅を守る計画を立てないことを推奨しています。タスマニア州消防局は、火災危険度が100（壊滅的）を超える日には、たとえ家に防御スペースがあり、山火事に耐えられるように特別に設計・建設されていたとしても、家を守る計画を立てるべきでないと勧告しています。この規則の例外は、火災が発生した日に消防士があなたの家を評価（トリアージ）し、防御できる可能性があると助言した場合です。これは、火災の危険度が深刻、極端、壊滅的とされる日でも、十分な準備と建築をした家であれば、その場所のために防御できる場合があることを認めているのです。例えば、数ヘクタールの熟した作物、耕された畑、荒らされたパドックに囲まれた家であれば、安全に守ることができるかもしれません。山火事生存計画には以下を含める必要があります。滞在する場合は、山火事に備えて家を準備する手順、家を安全に守るための手順、安全な場所に早めに移動するための手順（滞在する場合でも。家族、友人、近所の人たちに、あなたが何をしようとしているのかを知らせておきましょう。もし、あなたの家が準備されておらず、燃えやすい植物に密接に囲まれている場合、激しい山火事の脅威にさらされると、たとえ消防士がそばにいても、全焼する可能性が高いことを覚えておいてください。消防士は、最小限の人員で守れる家、消防士の命を危険にさらすことのない家を守ることに集中します。したがって、山火事の脅威にさらされた場合、家に留まるか、安全な場所に早めに立ち去るかにかかわらず、タスマニア州消防局は、家を守れるように準備することを強く勧めます。もし、山火事から身を守れるように家や財産を準備していない場合は、火災の脅威にさらされる前に、早めに家を出ることを計画すべきです。早く帰ることが一番安全です。</w:t>
      </w:r>
    </w:p>
    <w:p>
      <w:r>
        <w:rPr>
          <w:b/>
          <w:color w:val="FF0000"/>
        </w:rPr>
        <w:t xml:space="preserve">八三</w:t>
      </w:r>
    </w:p>
    <w:p>
      <w:r>
        <w:rPr>
          <w:b w:val="0"/>
        </w:rPr>
        <w:t xml:space="preserve">(モンティ・パイソンの「スパマロット」が、ハロルド・ピンター劇場に続き、プレイハウス劇場に舞台を移し、ウェストエンドでのおバカな公演を継続することになった。Monty Python's Spamalotは、Evening Standard紙が "triumphant "と評した夏のシーズンを終え、9月9日にHarold Pinter劇場で閉幕し、11月14日にプレイハウス劇場で再オープンする予定です。2006年にロンドンで初演されたEric IdleとJohn Du Prezのコメディミュージカル『Spamalot』は、伝説の映画『Monty Python And The Holy Grail』から引用され、アーサー王と円卓の騎士の物語が短くて軽快なバージョンとして描かれている。しかし、モンティ・パイソンらしく、美しいショーガール、牛、殺人ウサギ、フランス人などが登場するシュールな作品となっています。2010年の新プロダクションのツアー初演以来、57組のココナッツが使われ、ステージ上で13件の口ひげ事件、3件の豚インフルエンザの疑い、1件のニキビが発生した。さらに、有名な「Always Look On The Bright Side Of Life」「He Is Not Dead Yet」「Knights Of The Round Table」「Find Your Grail」など、数々の楽曲がこの騒動に拍車をかけているのです。現在の公演では、ミュージカルのベテラン、Bonnie Langford、EastEndersのTodd Carty、コメディアンのJon CulshawとMarcus Brigstockeがアーサー王を交代で演じていますが、出演者がこの作品から異動するかは発表されていません。Operated by www.officiallondontheatre.co.uk The Society of London Theatreは、ロンドン中心部の主要な商業劇場および助成金を受けている劇場のプロデューサー、劇場オーナー、マネージャーを代表する組織であり、同劇場が運営する。</w:t>
      </w:r>
    </w:p>
    <w:p>
      <w:r>
        <w:rPr>
          <w:b/>
          <w:color w:val="FF0000"/>
        </w:rPr>
        <w:t xml:space="preserve">アイドル84</w:t>
      </w:r>
    </w:p>
    <w:p>
      <w:r>
        <w:rPr>
          <w:b w:val="0"/>
        </w:rPr>
        <w:t xml:space="preserve">論説コラムニスト 二人の大統領、喫煙と策謀 公開日：2012年10月28日2012年10月6日 討論会の後、私はAaron Sorkinと話しましたが、彼は少し元気がありませんでした。彼は、"ノンバーバル、リスに向かって支離滅裂に叫ぶ、先週の日曜日にジェッツが49ersに負けたときよりも怒っている、フィールドに一度も出ていないのに "と言っていた。Fred R. Conrad/The New York Times Related in Opinion Istvan Banyai オバマ大統領が、事態が切迫していることに気づき、討論会で投げやりな態度をとることで知られる民主党の元大統領に内々に相談したことを知り、アーロンは安どの表情を浮かべた。2人の大統領の会話がどうなったか知っているかと尋ねたら、偶然にも知っていた。これは、彼の証言である。  大統領の車列の明かりが、ニューイングランドの広大な風景の中にあるニューハンプシャーの農家を照らしている。JED BARTLETは、モーターケードが減速して停止すると、ポーチに出てくる。バートレット（呼びかける）車から降りないで！バラク・オバマ（呼びかける）。BARACK OBAMA（リムジンのドアを開ける）5分でいいんだ。BARTLET 寝ぼけてたのか？OBAMA Jed -- BARTLET それが問題だったんですか？アレルギーの薬を飲んだのか？全身麻酔？OBAMA 私はオフの夜だったんです。BARTLET なぜそう思うのですか？チーズケーキファクトリーがロムニーの討論会前の食事を提供したことを自慢する広告キャンペーンを準備しているという事実？アメリカ中のロースクールの卒業生が、司法試験を受けるために、とんでもないチーズケーキファクトリーに通っているのですよ。バートレット もう一度始めましょう。(書斎に案内して)私は娘の父親だ。あなたがステージに上がる直前、サーシャがクラスの刺青のある男の子が好きだと言ったように私には見えたのですが。オバマ それは違う -- バートレット こうするんだ。その子を夕食に招待し、あなたの部下にスーツのコートを払い下げさせ、その子が44マグナムを見えるようにすれば、問題は解決です。娘を持つ父親なら誰もが夢見る、軍隊と優秀な犬を手に入れたのです。OBAMA 娘たちは元気です。それは問題ではありませんでした。討論会の準備で......BARTLET おっと......準備があったんですか？OBAMA (叫ぶ) もういい!(タバコに火をつけて)安い席からの眺めがいいのはありがたいね。ゴア氏は私の討論を高度のせいだと言っています。彼は海抜高度で討論したのですが、その言い訳は何だったのでしょう？バートレット 見下しているように見えないようにしろ、と言われたんでしょう？まず、危害を加えるな」と言われましたが、あなたの場合、それは「慇懃無礼に見せるな」という意味で、あなたはそれを信じました。アメリカの右派にとって、慇懃無礼は最悪の犯罪ですからね。バートレット よし！(セサミストリート」と「ダウントン・アビー」を中止して、連邦予算の100分の1を削減したのは、強硬な財政保守主義を示すものだった。もう半分くらいになったかな大統領 次の討論会の準備は 3つの単語の発音を覚えるだけでいい"知事、あなたは嘘をついています"水曜の夜、「事実が死にゆく場所」への驚くべき訪問のいくつかを再生してみましょう。"5兆ドルの減税はしていないあなたが言っているような規模の減税はしていない」。OBAMA タックス・ポリシー・センターの分析によると、連邦所得税のすべての税率を一律20％引き下げ、代替ミニマム税、遺産税、その他の減税を廃止するというあなたの提案は、5兆ドルの減税になると言っています。バートレット つまり......。OBAMA あなたは嘘をついていますよ、知事。BARTLET 「今日発表された研究では、中所得者層で3000ドルから4000ドルの増税になるそうですね」。アメリカン・エンタープライズ研究所は、私の予算が、10万ドルから20万ドルの納税者が、債務返済のために支払う税金の割合を1289ドル89セント削減することを明らかにした。バートレット それはつまりOBAMA あなたは嘘をついています。</w:t>
      </w:r>
    </w:p>
    <w:p>
      <w:r>
        <w:rPr>
          <w:b/>
          <w:color w:val="FF0000"/>
        </w:rPr>
        <w:t xml:space="preserve">八十五歳</w:t>
      </w:r>
    </w:p>
    <w:p>
      <w:r>
        <w:rPr>
          <w:b w:val="0"/>
        </w:rPr>
        <w:t xml:space="preserve">リソース ラウンドアップ キャロルサービスのベースにクリスマスキャロルを使ってみませんか？この本では、ベツレヘム・キャロル・シートに掲載されているキャロルの背景を調べ、様々なキャロル礼拝を計画するための創造的なアイデアを提供しています。スクリプチュアユニオンのスナップショットで、8歳から11歳の子どもたちが2013年の聖書に親しめるようにしましょう。毎日、コメントやパズル、アクティビティを通して、子供たちが短い聖書の一節を探求し、その一節が自分たちに何を語りかけているのかを確認することができます。C年（ルカ年）は、アドベントの日曜日から始まります。全年齢向けレクション・サービスでは、レクションの朗読に基づき、毎週日曜日（および祭日）にクリエイティブなアイデアを提供します。告白、執り成し、講話、イメージの焦点など、さまざまなアイデアがあります。これを共有する過去数年の成功に続き、今年のアドベントでも、クリスマスとイエスの誕生を祝う準備のために、あなたとあなたの家族に素晴らしいジェシー・ツリーのアクティビティを提供します。ジェシー・ツリーは、イエス・キリストの霊的な家系をたどるもので、イエス・キリストの誕生に至る聖書の物語が数多く語られています。9月初旬、英国国教会は、会衆の多くが子どもである場合に使用するための2つの新しい聖体礼拝の祈りを認可しました。この小冊子には、子どもたちを念頭に置いて聖体礼拝全体をどのように見るかについて、いくつかの素晴らしいメモがあります。もし、あなたの小教区が「聖餐式」を探求し始めたら...。子供協会は、聖公会の基盤を持つ社会正義運動です。それは、彼らが教会のパートナーのために持っているリソースを強化し続けています。今週の祈り（これは教会のニュースレターに含まれる可能性がある）、祈りと反射材料、そしてもちろんクリスティングルと他のクリスマスのリソースをご覧ください。これを共有する。9月初め、英国国教会では、特に聖餐式に多くの子どもが出席する場合に使用する、2つの聖体の祈りが追加認可されました。現在、イングランドの約18％の小教区では、洗礼を受けた子どもたちが堅信礼の前に聖体拝領をすることを認めています。もしあなたの教区がその可能性を探りたいのであれば、More...をご覧ください。</w:t>
      </w:r>
    </w:p>
    <w:p>
      <w:r>
        <w:rPr>
          <w:b/>
          <w:color w:val="FF0000"/>
        </w:rPr>
        <w:t xml:space="preserve">アイディーエイトロク</w:t>
      </w:r>
    </w:p>
    <w:p>
      <w:r>
        <w:rPr>
          <w:b w:val="0"/>
        </w:rPr>
        <w:t xml:space="preserve">2012年8月7日（火） 世界を飛び回る............。今晩は、ちょっと気ままに過ごしてみました。このところ、ブログの更新が滞っており、その影響か、フォローしているブログへの訪問も滞っていました。  3月に初めて夏の気候になったのですが、これは早すぎました。  一時的に涼しくて歩きやすい気候になったものの、それは一時的なもので、それ以降は毎週毎週、蒸し暑い日が続いています。  赤毛の私は暑さと湿気に弱いので、いつもより写真の枚数もブログへの投稿も少なくなっています。今夜は時間を作って、世界中のお気に入りのブログをいくつか訪問してみました。  あなたも楽しめるかもしれないので、クリックして旅行するためのリストです。Eagleton Notesを訪問していただき、ありがとうございます。私たちとの距離を考えるととても偶然なのですが、実は私はウッドストックに何度か行ったことがあるのです。私の最も古く親しい友人の一人は、それほど遠くないサーニアに住んでいます。このウェブサイトとそのコンテンツは、Elaine Daleが所有しています。すべての画像は(c) Elaine Daleです。いかなる画像も、著作権者の書面による許可なく、キャプチャ、コピー、配布することを禁じます。写真の著作権は、他のクレジットを除いてElaine Daleにあります。私について こんにちは、私はElaine Daleです - 私の写真ブログへようこそ。私は生まれも育ちもニューファンドランド人で、オンタリオ州南西部に住んでいます。私は覚えている限り、私はコダックのカメラとフラッシュキューブで子供の頃から始めて、熱心なカメラマンしてきた。最近はCanon SX220 HSを使っている。お立ち寄りいただきありがとうございます。私は好きです。Della Vintage RA全般 Karen V. Wasylowskiのブログ Mourning Dove Nest History Canon SX220HS Canon SX100 IS 私のカメラ、あなたのカメラ（複数） 私はCanonファンで、私にとっては小さいほど良いのです。SX220 HSとSX100 ISを持っている。私にとってそれは品質と携帯性についてのものです。私の記事にコメントを残して、あなたが何を使って撮影し、なぜそれが好きなのか教えてください。エリック・R・ドワイヤーの絵はメルズフィッシュアンドチップスで もっと知るには署名をクリックしてください。Geoffの劇場レビュー ニューファンドランド・ラブラドールブログロールをチェックしてください、ちょうど旗をクリックしてください。</w:t>
      </w:r>
    </w:p>
    <w:p>
      <w:r>
        <w:rPr>
          <w:b/>
          <w:color w:val="FF0000"/>
        </w:rPr>
        <w:t xml:space="preserve">イド87</w:t>
      </w:r>
    </w:p>
    <w:p>
      <w:r>
        <w:rPr>
          <w:b w:val="0"/>
        </w:rPr>
        <w:t xml:space="preserve">スパマーによる虚偽の登録が非常に多いため、自動登録フォームを無効にしています。アカウントをご希望の方は、 - バスケットボールに関する投稿に興味があり、 - ポルノ/タバコ/海賊版ソフトウェア/ポルノ/検索エンジンサービス/偽物のジョーダンの販売に興味がないことをご確認ください。管理人にメールで要望を伝えてください。また、希望するユーザー名も教えてください。ありがとうございます。-Derek (rego requests should be up to date as 29 July 2012) Ever?内装のデザインは比較的遅く、スコアボードの入札はほんの数ヶ月前に行われたと聞いています。その通りです。もし、早い段階でスコアボードを設置する予定であれば、その時に検討されていたはずですが、そうではありませんでした。その通り、彼らは主要テナントとは考えられていなかったのです。私は以前チャレンジで働き、PAで働く人たちをたくさん知っているので、このことについて少し知っています。彼らは何らかの意見を持っていたかもしれませんが、その意見が採用されたり、影響力を持ったりしたわけではありません。引用元このような状況下で、「某バスケットボールクラブ」「某団体」の関係者が誰も意見を言わなかったとしたら、それは経営者の大きな怠慢と言わざるを得ません。それは分かっている...それは3億8500万ドル以上の予算超過と4年の遅れだ。たくさんの見落としがありました。CCTVシステムは何年も前に入札されたときには年表になっており、すべてのコンサルタントがデジタルシステムに同意するためのコストは、設置されるまで待って、BCGからの引継ぎが終わったら撤去して、新しいシステムを設置するよりも高くなりそうだったのです。(システムを購入し、設置されるのを待っているという事実はさておき、4年前の未開封のシステムを返送して返金してもらうのは少し難しい)。^潜在的な問題はさておき、です。今週は、新しいスコアボードを設置し、試運転をし、さらにその使い方を皆にトレーニングするという、ちょっと遅めのスケジュールになっているようです。その点では、あまり余裕がないですね。私もそう思う。でも、まだ準備が整っていないことが分かっていて、それをテストする時間もないのに、ネコは先に進めてそこでプレイすることにしたのだろう。今夜投稿された写真を見ると、コートにはまだロゴなどがなく、金曜日の夜までに少し作業が必要なようです。その通り、もし早い段階でスコアボードが設置されるのであれば、その時に検討されただろうが、そうではなかった。スコアボードの入札は、他のデジタルスクリーンや看板などの入札と同時に行われ、スコアボードだけが発注されたので、テニスにも使われるのだと思います。引用元彼らはいくつかの意見を持っていたかもしれませんが、その意見が使用されたり、何らかの影響力を持っていたことを意味するものではありません。明らかにね。引用彼らはまだそこでプレイするための契約さえ持っていない地獄！？マジで？私は、2日後にそこでプレーすること、そしてシェイン・ホープがそのことについて黙っていることから、契約は成立しているが発表されていないのだろうと考えていました。私の見解では、契約がないことを大騒ぎしているのはメディアでありクラブではない、「アリーナ契約がある」と書いても「アリーナ契約がない」と書くほどセンセーショナルな話にはならない。私は少なくともスコアボードの周りにフレームを期待し、建物の残りの部分に費やされた努力を考えると、それがさらに行くかもしれないと期待していた。その水準からすると期待外れではありますが、受け入れられないわけではないことは確かです。スコアボードとして機能するかどうかは、明日になればわかることだ。毎週新しいボトルを購入し、それを捨てること、お尻に痛み、環境のためのたわごと、そして高価である、特に物理学の基本的な理解を持つ誰もが、そこに蓋があるかどうか、それを投げるときに水がボトルに滞在することを知っているだろうことを考えると（参照：これまですべてのトリプルHの入り口）。ハンバーガーに12.50ドルというのは破格の値段です。しかし、私はそのような人間ではありません。私にとってハンバーガーには2種類ある。おいしいハンバーガーとまずいハンバーガーだ。チャレンジのハンバーガーは美味しかったし、値段も半端ない。あと、キャビアを食べたことがありますが、今まで食べた中で一番まずかったです。だから、「グルメ」という考え方はあまり信用していないんです。私はいつも午後7時ごろに食事をします。5時か9時に食べるとなると、その時間帯のレストランをシャッフルする必要があります。</w:t>
      </w:r>
    </w:p>
    <w:p>
      <w:r>
        <w:rPr>
          <w:b/>
          <w:color w:val="FF0000"/>
        </w:rPr>
        <w:t xml:space="preserve">八十八禁</w:t>
      </w:r>
    </w:p>
    <w:p>
      <w:r>
        <w:rPr>
          <w:b w:val="0"/>
        </w:rPr>
        <w:t xml:space="preserve">大統領候補が選挙キャンペーンで延々と繰り返す、アメリカ最大の政治神話であろう。バラク・オバマ大統領は、米国はイスラエルと、他のどの国とも異なる特別な絆を享受していると主張してきた。この友好関係を「揺るぎない」「永続的な」「ユニークな」ものであり、「共通の利益と深く抱いた価値観に支えられている」と呼んでいる。共和党のライバル、ミット・ロムニー氏はさらに踏み込んで、「我々自身と同盟国イスラエルの間には1インチの違いもない」と主張している。最近のロムニー氏の選挙広告では、夏のイスラエル訪問を強調し、「深く大切な関係」を絶賛している。しかし、このような宣言は、見かけ上はワシントンでのコンセンサスの基礎を形成しているが、現実には、大切な友好関係はおとぎ話に過ぎないのである。イスラエル建国以来、この関係を特徴づけてきた疑惑、そして二枚舌と裏切りの数々を覆い隠すために、政治家たちはこのおとぎ話を宣伝してきたのだ。政治家はイスラエルに対する永遠の愛を表現し、毎年何十億ドルもの援助を手渡すことを好むかもしれないが、米国の安全保障体制は、少なくとも私的には、常にイスラエルを不実なパートナーとして見なしてきたのである。この不信感は、特にイランとの関係で隠せなかった。イスラエルは、民生用エネルギープログラムの下に隠された核爆弾製造のためのイランの努力を阻止するために、テヘランへの攻撃を支持または参加するよう米国を操ることを期待して、米国に執拗な圧力をかけているようである。報道では、オバマ大統領とイスラエルのベンヤミン・ネタニヤフ首相との間の個人的な敵対関係に焦点が当てられているが、実際には、この問題に関してアメリカ政府高官はイスラエルと深く対立している。この対立は今月、米国防総省が来月行われるイスラエル軍との合同軍事演習「オーステア・チャレンジ」を縮小したとの報道で表面化した。この演習の目的は、イランの報復に備えたイスラエルのミサイル防衛シールドの即応性をテストすることである。ペンタゴンのイスラエルへの主な影響力は、イスラエルに設置され、米国のスタッフによってのみ運用されるXバンドレーダーであり、イスラエルにイランのミサイルの早期警告を提供するものである。イスラエル軍高官はタイム誌に対し、国防総省の再考がどのようなメッセージを伝えているかを語った。基本的にアメリカ人が言っているのは、『我々は君たちを信用していない』ということだ」。しかし、「揺るぎない同盟国」である2国の間の不和は、イランに限った話ではない。反感は何十年も前から常態化している。この夏、CIAの現職と元職が、米国の安全保障機構は常にイスラエルを中東における最大の防諜上の脅威とみなしてきたことを認めた。イスラエルのために働く最も悪名高いスパイは、1980年代に何千もの機密文書をイスラエルに渡した海軍情報将校、ジョナサン・ポラードである。イスラエルがポラードの釈放を繰り返し要求することは、国防総省にとって大きな痛手である。特に、イスラエルが二度と米国内でスパイを活動させないという約束は、国防当局にとって不誠実であるとみなされるからだ。ここ数年、少なくとも2人のスパイが確認されている。年、元米軍技術者のベン＝アミ・カディッシュ氏は、1980年代にイスラエルの諜報員に米軍の戦闘機や核兵器に関する秘密文書の撮影を許可していたことを認めた。また、2006年には、米国の国防省職員であったローレンス・フランクリンが、イランに関する機密文書をイスラエルに渡したとして有罪判決を受けている。実は、このような裏切りは、関係が始まった当初からワシントンが想定していたことだった。イスラエルの初期には、キプロスの米軍基地がイスラエルの活動を監視していた。今日では、イスラエルの通信はメリーランド州フォートミードに駐在するヘブライ語の言語学者チームによって傍受されている。また、イスラエル空軍の公文書館が今月公開した文書によると、イスラエルは1950年代を通じて自国の領土を飛び越えた謎の高高度飛行機を、最終的にアメリカのU-2スパイ機と特定したことが明らかになっている。アメリカの警戒心が続いていることの表れとして、イスラエルはワシントンが機密情報を共有する同好の士には加えられていない。米国、英国、オーストラリア、カナダ、ニュージーランドからなる「ファイブ・アイズ」グループのメンバーは、互いにスパイ行為を行わないことを約束しているが、イスラエルがメンバーであったなら、この条件は常々反故にされていただろう。実際、イスラエルはその条件を破っている。</w:t>
      </w:r>
    </w:p>
    <w:p>
      <w:r>
        <w:rPr>
          <w:b/>
          <w:color w:val="FF0000"/>
        </w:rPr>
        <w:t xml:space="preserve">八九式</w:t>
      </w:r>
    </w:p>
    <w:p>
      <w:r>
        <w:rPr>
          <w:b w:val="0"/>
        </w:rPr>
        <w:t xml:space="preserve">Four On The Floor この4曲入りPressure Zone E.P.は、Beatfarm Recordersからリリースされ、より耳の肥えたクラバーやダンスミュージックリスナーに応えるための努力の一環である。より音楽的で叙情的、そしてメロディックなディスコサウンドに重点を置いたPressure Zoneは、オールドスクールを新しいクールなスクールへと昇華させている。ゲストボーカルにRichenel Baars、Lance T Briggs、Pee ZeeガールのMeredith Earle、Liz Fletcher、Helen Rogersを迎えています。Pressure Zone Ultimate Drive Boxed Sets ドライブ旅行に最適な音楽です。セロファン包装のボックスセットには、ヘビーウェイトの高品質段ボールが使用されており、フルカラーのCDウォレットと8ページのカラーブックレットが付属しています。すべての注文は、Pressure Zoneが直接対応します</w:t>
      </w:r>
    </w:p>
    <w:p>
      <w:r>
        <w:rPr>
          <w:b/>
          <w:color w:val="FF0000"/>
        </w:rPr>
        <w:t xml:space="preserve">イド90</w:t>
      </w:r>
    </w:p>
    <w:p>
      <w:r>
        <w:rPr>
          <w:b w:val="0"/>
        </w:rPr>
        <w:t xml:space="preserve">医療における説明責任：DRE調査の2つの側面 このアーカイブはとても読み応えがあったので、ここで公開することにしました。第1章 序論と背景 ドナ・ソネンバーグは31歳の下半身不随の介護施設利用者であった。1981年1月、ミルビューナーシングセンターに入居していた彼女は、慢性的な褥瘡に感染してしまった。主治医は、通常の床ずれに対する標準的な治療を指示したが、感染は日常的なものではなく、彼女は入院が必要なほど悪化した。シカゴのワイス・メモリアル病院に入院したソネンベルグさんは、手厚い看護を受けた。5日間、一般病棟で過ごした後、集中治療室に移された。抗生物質などの大量投与にもかかわらず、1981年2月1日、彼女は息を引き取った。両親は、この老人ホームのことを地元の保健所（Evanston-North Shore Health Department）に苦情を言った。その調査がきっかけで、イリノイ州公衆衛生局（DPH）も老人ホームを精査し、最終的には数千ドルの罰金を科した。DPHが指摘した問題をミルビューが是正しなかったため、州検察はホームの管理者とオーナーを刑事告発した。ソネンバーグ夫妻は、医師、看護師、老人ホームの管理者の免許を持つ登録教育局（DRE）にも、これらの専門家が娘の死に責任があるかどうかを調査するよう依頼した。この報告書は、DREによる医師、看護師、介護施設管理者の調査について述べたものであり、DREによるSonnenberg夫妻への対応についても触れている。私たちの調査を義務づける決議が示唆するように、DREの調査は遅れ、ソネンベルグ夫妻は後回しにされた。官僚の惰性に翻弄される一般市民とは異なり、ソネンベルグ夫妻はDREが何をしているのか、しつこく聞き出そうとした。最終的には、州議会議員、州知事、DPH長官、そして私たちの委員会の協力を得て、丁寧な対応をしてもらうことができました。この第1章では、この事件の背景を説明し、ドナ・ソネンバーグの死と、この老人ホームを最初に調査した機関の関わりを簡単に説明します。次の章では、DREによる医師の調査について、第3章では、DREが老人ホームの管理者と看護師を調査しなかったことについて説明します。最後に、DREがSonnenberg夫妻をどのように扱ったかを説明する。背景 ドナ・ソネンバーグは31年間のうち29年間を発達障害者のための知的障害者施設と身体障害者施設で過ごした。2歳から31歳の誕生日の約1カ月前まで、ソネンバーグは州の施設であるディクソン発達センターで暮らした。その後、州の "脱施設化 "計画に基づき、民間の老人ホームに移った。1970年代、イリノイ州では、何千人もの精神障害者や発達障害者を州の施設から退院させ、施設の環境を必要とせず、より普通の生活が送れるようになれば、彼らを地域社会に送り出した。30歳になったソネンバーグさんは、この制度のもと、シカゴの北西に住む家族の近くに住むため、ナイルズにあるミルビュー・ナーシング・センターに移り住むことになった。彼女は29年近くディクソンに住んでいたが、ミルビューでの生活は3カ月弱で、最後の2週間はルイス・A・ワイス・メモリアル病院で過ごすことになる。ドナは1949年11月30日に生まれた。二分脊椎と髄膜瘤で、下部の脊髄が椎骨の外に出ていて、その一部が体から飛び出していたため、下半身不随だった。左足も曲がっていた。生後5カ月で水頭症になり、徐々に治っていったが、完全に治ることはなかった。体格は小人だが、精神年齢は7歳であった。下半身不随ではあったが、車椅子からベッドへの移乗はできた。手芸が好きで、ディクソンのスタッフや他の入居者と親しくしていた。時折、文法的な間違いはあるものの、普通に話すことができた。ベッドと車椅子に縛られていたため、1975年に彼女はそのような患者によく見られる病気、つまり褥瘡（じょくそう）を発症してしまいました。ディクソンのスタッフは、この褥瘡をベタジン潅水とデブリサン粉末で治療しました。1979年の初めには、傷は外科的に閉じなければならないほど悪化していました。しかし、ドナは</w:t>
      </w:r>
    </w:p>
    <w:p>
      <w:r>
        <w:rPr>
          <w:b/>
          <w:color w:val="FF0000"/>
        </w:rPr>
        <w:t xml:space="preserve">イド91</w:t>
      </w:r>
    </w:p>
    <w:p>
      <w:r>
        <w:rPr>
          <w:b w:val="0"/>
        </w:rPr>
        <w:t xml:space="preserve">ビデオ設定 「Go Back to Where You Came From」プレビュー 世界的な難民危機の震源地である、世界で最も貧しい地域のいくつかで3週間に及ぶテレビ撮影が終わったところだった。SBSのドキュメンタリー番組「Go Back to Where You Came From」の第2シリーズに参加した6人の著名なオーストラリア人は、アフガニスタン、ソマリア、エチオピア、インドネシアを経て、ほぼオーストラリアの地であるクリスマス島に帰ってきたのだが、その姿は決して著名とは言えないものだった。島の小さな空港で帰りの飛行機を待つ間、私は、今ターミナルの床に仰向けになり、帽子の下で静かにいびきをかいている背の高い男が、かつてわが国で最も権力を持ち、議論を呼んだ政治家、ピーター・リース元国防相だったことを地元の人々が知っているだろうか、と考えていた。もし、そうであれば、「Go Back -- 2」でリースの関与が確認されて以来、「いったい、なぜ彼はこんなことをしたのだろう」と、彼らも疑問を抱いたことだろう。Go Back to Where You Came Fromの第2シリーズの撮影中、アフガニスタンでピーター・リースとアングリー・アンダーソン。62歳で、政治生命を全うしてから10年、ピーター・リース氏がセミリタイア状態から抜け出して、この番組の肉体的要求を引き受けるというのは、それだけで大きな決断であった。しかし、ナウルやパシフィック・ソルーションの設計者であり、タンパ号への乗船を命じ、「海に落ちた子供たち」事件の中心人物である彼の政治的記録を考えると、難民や亡命者の窮状を訴える番組に参加することは、とてもありそうにないことだった。このことが明らかになったとき、人々はエイプリルフールの悪ふざけだと思った。広告 実は、最初にサインアップしたのはReithだった。その理由は簡単だ。彼の良心ははっきりしている。撮影中、彼はタンパ号と「子供たちの船外活動」の出来事について、あまりにも昔のことであり、世間がほとんど覚えていないほど意義のないことだと言及した。特に2001年の "Children overboard "事件については、「気晴らし」だという。政府の大臣が、亡命希望者が子供を海に捨てたと国民に伝え、その報道が誤りであったことが判明した。アフガニスタンのカブールにて。「最悪なのは、あれはでっち上げだったということだ。一部の人が信じているような陰謀ではないことは確かです」と彼は言う。多くのオーストラリア人が、難民や庇護希望者の扱いにおける転換点、もっと悪いことには、政権維持のために「ボートピープル」を悪者にしようとした意図的な試みと見ているが、リース氏は、数人の記者が事務連絡のミスで興奮しすぎたと説明している。このことは、なぜ彼がGo Backの招待に躊躇なくイエスと言ったかを説明するのに大いに役立つ。ハワード政権時代から、ラッド、ギラード両政権によって「完全に詰め込まれた」政策を修正するチャンスだと思ったのだ。最初のシリーズでは、6人の普通のオーストラリア人が、難民の世界へ啓示の旅に出た。自分の信念が根底から揺さぶられるような状況に人々を置くというシンプルさが、迫力のあるテレビを生んだ。新シリーズでは、6人の公人が難民の生活を送っています。第1シリーズの参加者が情報を吸収したのに対し、このグループは情報をにじませることになります。その狙いは、国民の会話を新たなレベルに引き上げることでした。しかし、3時間の政策論争に終始してしまうというリスクがあった。Reithが入社しても、他のキャストが揃うまで何ヶ月もかかった。この人選が、次の人選に影響した。ロック歌手のアングリー・アンダーソン、シドニーの元ショックジョッキー、マイケル・スミス、コメディアンのキャサリン・デブニィ、消費者保護活動家のアラン・アッシャー、そして元Neighboursの女優イモージェン・ベイリーと続いた。そして、強い意志と活発な意見を持ち、現実の苦難、危険、窮乏の中に投げ込まれた、非常に知的で個性的な6人の、予測不可能だが抗しがたい日々の動きを、できる限り追っていくことになったのです。すぐに明らかになったのは、この人たちが議論を交わすと、いろいろなことが学べるということです。それは、この人たちが議論を交わすと、いろいろなことを学べるということだ。メルボルンのコメディアンであり作家でもあるデブニィは、自由党を嫌っていることを隠しておらず、かつてリースを「ウジ虫」と表現したこともある。だから、6人が3人ずつのグループに分かれた時、彼女はいつもリースと同じミニバスに乗ることになる。</w:t>
      </w:r>
    </w:p>
    <w:p>
      <w:r>
        <w:rPr>
          <w:b/>
          <w:color w:val="FF0000"/>
        </w:rPr>
        <w:t xml:space="preserve">イド92</w:t>
      </w:r>
    </w:p>
    <w:p>
      <w:r>
        <w:rPr>
          <w:b w:val="0"/>
        </w:rPr>
        <w:t xml:space="preserve">ペアのホリデーコテージ 家族や友人と休暇を過ごすが、同時に自分たちのスペースも確保したい場合、隣り合った2つのホリデーコテージを予約するのが理想的な解決策です。以下にご紹介するホリデー・コテージは、すべて隣り合わせか、プライベートなアクセス（多くの場合、パティオや庭を共有）を共有しています。パックウェイ・バーン、ザ・ヌック、トゥーサム パックウェイ・バーンは4名様、ザ・ヌックとトゥーサムは2名様までご宿泊いただけます。「これらのコテージは、デザインやファッションの分野で働くクリエイティブなオーナーの才能を証明するものです」。</w:t>
      </w:r>
    </w:p>
    <w:p>
      <w:r>
        <w:rPr>
          <w:b/>
          <w:color w:val="FF0000"/>
        </w:rPr>
        <w:t xml:space="preserve">イド93</w:t>
      </w:r>
    </w:p>
    <w:p>
      <w:r>
        <w:rPr>
          <w:b w:val="0"/>
        </w:rPr>
        <w:t xml:space="preserve">Facebook は Google の昼食を食べようとしている これはもうかなり古いニュースですが、今週は、Facebook が Google よりも進化的に一歩進んでいて、検索エンジンの昼食を食べようとしていることについてのタイムリーな記事を書きたいと思います。Googleは、自社とその広告を、あらゆる希望する行動からまさにワンクリック先に位置づけることによって、地球上で最大のビジネスの一つとなっています： ? 買いたい新しい小説を見つける直前。?住宅ローン申し込みの1クリック前。?あるいは、あまり趣味のよくないことをしている人のビデオを見つけるのも、1クリック先です。Googleの問題は、最後の検索以前に人々の行動に影響を与えることができないことである*。このアキレス腱があるからこそ、Googleは気の遠くなるような数の製品やサービスを生み出し（あるいは買収し）てきたのである。その中には、良いものもあれば（Google Maps、Gmail、Docs）、そうでないものもあり（Buzzはお払い箱）、まだ審査が終わっていないものもある（Google+、Display Network、Remarketing）。このようなサービスの急増にもかかわらず、私は、Googleが「居眠りをしていた」ことを指摘しなければならない。初期の頃、Googleが情報を無料で提供し、これまでにない方法で利用できたため、ユーザーがGoogleを急速に採用したように、現在Googleは関連性を失おうとしている。なぜなら、ユーザーは情報を消費したいだけではないからだ。ウェブユーザーは自ら情報を発信し、その情報を吟味し、検証し、判断することを望んでおり、そのすべてが、仲間たちが協力し合う安全で一定の環境の中で行われるのです。これは、もはやGoogleの最後のクリックではなく、Facebookの最後の100インプレッションに支配された世界です。Googleのこだわりは、ユーザーにとってより良く、より早く、より簡単にするためのツールですが、そのどれもが、歴史的にテレビに支配され、現在Facebookに支配され始めている「需要創造」ドルに向けて、Googleの意思決定プロセスを大きく前進させるとは思えません。なぜGoogleはFacebookを気にする必要があるのでしょうか？Facebookのプロジェクトは、過去や現在のどのウェブサイトよりも大きく、私たちのウェブ利用におけるそのユビキタス性は、Googleのそれよりも大きく、より重要で、より長命になると私は主張します。Facebookはどこにでもある。(画像引用：Mashable）「To Google」は、ウェブ検索の新しい動詞としてオックスフォード英語辞典に載ったかもしれないが、「To Facebook」は、私たちのウェブの使い方を定義することになるであろう。完全な停止です。どのように実現するのでしょうか？Facebookが上記のようなパラダイムシフトを実現するためには、私たちとWebの関係を再定義する必要があります。私の主張を説明するために、ウェブを定義するいくつかの大まかな要素と、それが何のために使われているかを示し、次に、Facebookがそれらをどのように引き継ぎ、それが何を意味するかを示そうとします。インターネット（とその主な用途）を定義しようとすると、おそらく次のようなことに言及することになるでしょう。1.1.インターネットは、友人とつながるのに役立つ。2.2. インターネットは、Googleのような優れた検索・索引ツールによって、自由にアクセス・閲覧することができる。3.WikipediaやYahoo! Answersのようなサイトでは、ほとんどあらゆることに関する大量のデータを入手することができます。4.4. インターネットは、電子商取引を可能にする。5.5.インターネットは、私たちの生活についてのメモを投稿することを可能にする：すなわち、ブログ 6.そして、より最近の時代では。インターネットは、GPS技術と地図データを組み合わせて、拡張現実や位置情報サービスを提供しています。さて、これらをフェイスブックの新旧のサービスに対して並べてみましょう。1.1. Facebookは、私たちを友人と結びつけるために設計されました。2.Facebookは、その検索ツールに絶えず手を加えており、すでに「ソーシャル」検索や、将来の検索の「聖杯」と考えられている「セマンティック」検索に取り組んでいる*** 3. Facebookは、Wikipediaをそのドメインに取り込み、Yahoo!4.4. Facebookは、ASU広告を通じて、多くのブランドがROIの高いメディアキャンペーンを実施するのを支援している****。Facebookはまた、マーケットプレイスやオファー配信、そしてもちろん独自の通貨であるFacebook Creditsも持っています。5.5. Facebookノートとウォールアップデートにより、すべてのユーザーが、ミクロであれマクロであれ、ブログを書くことができる。6.Facebookは、foursquareの対抗馬としてPlacesを立ち上げました。フェイスブックは、混沌とした広いウェブで提供される多くの重要なサービスを、一つの屋根、一つのブランド、そしてシンプルで使いやすい一つのユーザーインターフェースの下にまとめ始めている。もしこれをシームレスに行うことに成功すれば、（そして</w:t>
      </w:r>
    </w:p>
    <w:p>
      <w:r>
        <w:rPr>
          <w:b/>
          <w:color w:val="FF0000"/>
        </w:rPr>
        <w:t xml:space="preserve">イド94</w:t>
      </w:r>
    </w:p>
    <w:p>
      <w:r>
        <w:rPr>
          <w:b w:val="0"/>
        </w:rPr>
        <w:t xml:space="preserve">Transcript TRANSCRIPTION: PROOF COPY E &amp; OE DATE: 25 September 2012 TITLE: インタビュー記録 - Lyndal Curtis, ABC News 24 TOPIC:公共部門の効率化LYNDAL CURTIS: ゲイリー・グレイ、ABCニュース24へようこそ。GARY GRAY: ありがとうございます、リンダール。公共事業の効率化で4年間に5億5千万ドルの節約を発表しましたが、437億ドルの赤字を1年で15億ドルの黒字にしなければなりません。  この節約はそのバケツの一滴に過ぎないのではないでしょうか？グレイ：これらの節約は、公共部門を可能な限り効率的にするための一部であり、またこれらの節約は具体的な活動を対象とするものです。  雇用をターゲットにするのではなく、活動をターゲットにするのです。  私たちはこのお金を見つけることができると信じていますし、それが国の良い統治に大きく貢献すると信じています。しかし、国防関連の大規模な買収を除けば、人材派遣は公共サービスにおける最大のコスト、あるいは最大のコストのひとつですよね。グレイ：いいえ、私たちはその逆を考えています。  過去4年間で、130億ドルを超える節約を実現しました。  それは、より良いICT管理、より良い人材管理、そして政府広告の削減によって実現したものです。しかし、健康保険の変更など、政府が実施した実質的な予算措置は、実質的な節約を実現し、政府が以前より公正な支出に移行することを可能にした措置でした。CURTIS: つまり、財政を黒字化するために必要な約450億ドルの黒字化の多くを公共サービスに求めるつもりはないのですか？グレイ: いいえ、これらの措置は特に人員配置を伴わない措置です。  つまり、活動に関するものです。  過去には1％程度の効率性配当がありましたが、それを数％に上げ、さらに4％という途方もない額にしました。この効率性配当は、公共部門に大きな成果をもたらしました。  雇用を維持し、職員数を維持し、同時に、いくつかの主要な分野では、職員数ではなく活動を正確にカットすることで、5億5000万ドルを追加で確保できるようになりました。CURTIS: 人員削減ではないとおっしゃいますが、結局のところ、雇用をターゲットにした削減ではないのですか？  この会計年度には、外部のコンサルタントや請負業者への依存度を減らすことで、6000万ドルの節約になるのでは？1996年にJohn Howardが公共サービスを削減したとき、多くの人が公共サービスを離れ、キャンベラで小さなビジネスを立ち上げ、公共サービスのコンサルティングを行い、スキルや、外部委託されたサービスを提供しました。  コンサルタントにかける費用を削減すれば、一部の人の仕事やビジネスが犠牲になるのではないでしょうか？グレイ：公務員、つまり10万6,000人の公務員は、わが国のために特別な仕事をしていることを理解する必要があります。  その仕事はもっと効率的に行えると考えていますし、実際、さまざまな分野で節約を実現しました。カーティス：公務員の仕事でなければ、雇用の心配はないということですか？  つまり、公共事業が切り捨てた分野で、社内ではできないことを公共事業に相談できることを理解して起業した人たちは、もう相談できなくなるのですか？公共サービスを効率的にすることが必要であり、公共サービスそのものを保護し、公務員を保護し、さまざまな主要分野で節約を目標とする今回の措置は、公共サービスの運営コストを望ましい水準に維持するために行うべき正しいことであると信じています。CURTIS: しかし、これらの削減が雇用を犠牲にしないとは言えませんね、公共サービスの雇用を犠牲にしないというだけですか？グレイ: 我々は、これらの雇用は、そのようなものではないことを知っています。</w:t>
      </w:r>
    </w:p>
    <w:p>
      <w:r>
        <w:rPr>
          <w:b/>
          <w:color w:val="FF0000"/>
        </w:rPr>
        <w:t xml:space="preserve">イド95</w:t>
      </w:r>
    </w:p>
    <w:p>
      <w:r>
        <w:rPr>
          <w:b w:val="0"/>
        </w:rPr>
        <w:t xml:space="preserve">体脂肪、良い食事、健康的な活動についての事実を伝え、リスクや定義、そしてスリムであることに執着しながらも人々が着実に太っていく社会における「普通」とは何かを考察しています。本書には、体重の問題に直面している家庭を支援するための実践的なソリューションが満載です。この本の前提は、おいしいものはおいしいし、太る必要はない、そして楽しく活動する方法がある、ということです。本書で紹介されるガイドラインは、科学的根拠に基づいた賢明で楽しいものです。</w:t>
      </w:r>
    </w:p>
    <w:p>
      <w:r>
        <w:rPr>
          <w:b/>
          <w:color w:val="FF0000"/>
        </w:rPr>
        <w:t xml:space="preserve">イド96</w:t>
      </w:r>
    </w:p>
    <w:p>
      <w:r>
        <w:rPr>
          <w:b w:val="0"/>
        </w:rPr>
        <w:t xml:space="preserve">今年はロックアウトがあったため、審判はシーズン開始の準備ができていませんでした。私は審判を責めるつもりはありませんが、彼らも選手と同じようにシーズンに向けて準備する必要があります。今年はロックアウトのためにその機会がなく、多くのコールを台無しにしています。今年はロックアウトのために機会がなく、審判は多くのコールを台無しにしてきました。私は審判を責めるつもりはないが、彼らも選手と同じようにシーズンに向けて準備する必要がある。今年はロックアウトのためにその機会がなく、多くのコールを台無しにしている。典型的なカウボーイズファンで、審判のせいにしている。どのチームも最初は同じような審判だったのでは？ってか、ここで一度も泣いたことない人しかいない。さて、フットボールの話に戻りますが、私の有名な内部情報をお伝えする前に、まずあなたのフットボールの知識をテストさせてください。カウボーイズ戦でジョー・マンタニアを有名にしたキャッチボールについて。49ersの右ガードのホールディングコールを見逃した審判は誰だった？193の投稿が177しか表示されていない質問に答えてください。モニターは忙しかったが、適切な忙しさではなかった。このようなバカげた投稿を削除することができなかったのです。ダラスのディフェンスコーチとコーディネーターは、太りすぎだ。彼は体重を減らさない限り、大規模な心臓発作を起こすつもりだ。そのため、このようなことが起こるのです。彼は落ち着く方法を学ぶ必要がある。もちろん、事前に体重を減らしておくことは有効かもしれない。193件の投稿がありますが、177件しか表示されていません。モニターは忙しかったが、適切な忙しさではなかった。そのため、このようなバカげた投稿を削除することができませんでした。ダラスのディフェンスコーチとコーディネーターは、太りすぎだ。彼は体重を減らさない限り、大規模な心臓発作を起こすつもりだ。そのため、このようなことが起こるのです。彼は落ち着く方法を学ぶ必要がある。もちろん、事前に体重を減らしておくことは有効かもしれない。彼がディフェンスに怒鳴るのを見るたびに、高速道路を地図に書き込むように、首の血管が浮き出てくるのだ。このような場合、「コメントを投稿する」をクリックすることで、利用規約を読んだこと、および投稿するコメントがそのような規約を遵守していることを承認することに注意してください。礼儀正しくしてください。不適切な投稿はモデレーターによって削除されることがあります。私たちにあなたのフィードバックを送信する.水瓶座 月が多面性を持つ双子座と、ロマンスと創造性を司る第5ハウスを通過するため、楽しい時間を過ごすことができます。パーティーの主役になれるでしょう。ホリデーシーズンを華々しくスタートさせましょう。</w:t>
      </w:r>
    </w:p>
    <w:p>
      <w:r>
        <w:rPr>
          <w:b/>
          <w:color w:val="FF0000"/>
        </w:rPr>
        <w:t xml:space="preserve">九七</w:t>
      </w:r>
    </w:p>
    <w:p>
      <w:r>
        <w:rPr>
          <w:b w:val="0"/>
        </w:rPr>
        <w:t xml:space="preserve">You heard it here first "Intimate but grand, Crybaby is a triumph" **** THE GUARDIAN FILM &amp; MUSIC "美しくもあり、悲しくもある。MUSIC "美しくも悲しいことを恐れず、ShameやMisery Of Loveといった曲は、Roy OrbisonがScott Walkerに挑んだようなものだ" **** Q MAGAZINE "A Bristolian tunesmith with as much heart as Richard Hawley" NME ブリストルの新人Crybabyが、絶賛された彼らの同名のデビューアルバムからのサードシングルである最新曲 'We're Supposed To Be In Love' (9/25 release) に伴い初のヘッドラインツアーへ出発する。9月のライブ日程 15日エディンバラ、エレクトリックサーカス、16日グラスゴー、キングタッツ、17日リーズ、ネイション・オブ・ショップケッパーズ、18日マンチェスター、ザ・キャッスル、19日ロンドン、レキシントン、20日バーミンガム、ヘア・アンド・ハウンド、21日レスター、クッキージャー、22日ブライトン、ザ・ホープ、27日ブリストル、ルイジアナ</w:t>
      </w:r>
    </w:p>
    <w:p>
      <w:r>
        <w:rPr>
          <w:b/>
          <w:color w:val="FF0000"/>
        </w:rPr>
        <w:t xml:space="preserve">イド98</w:t>
      </w:r>
    </w:p>
    <w:p>
      <w:r>
        <w:rPr>
          <w:b w:val="0"/>
        </w:rPr>
        <w:t xml:space="preserve">トムソンは引用されるべきでしたか？私はそう思いますし、検討する価値はありました。彼は地面に固定されている人を殴り、その人の頭にブーツを置くほど愚かだったのです。映像によると、ブーツでストロコーシュを傷つける意図はなかったようなので、1～3週間で済んだのではないでしょうか。それと比較すると、ルー（サボの6番）がラックに入る直前にグレイグ・レイドローにしたことは、スコッド対AB戦の1週間後に行われたものです。私はそう思います。彼は、地面に固定された相手を殴り、その頭にブーツを置くほど愚かだったのです。映像によると、ブーツでストロコーシュを傷つける意図はなかったようなので、1～3週間で済んだのではないでしょうか。ルーウ（サボのナンバー6）がラックに入る直前にグレイグ・レイドローにしたことと比べてみてください。  どんな些細な行動も、テレビに映る愚か者によってリプレイされ、それがyoutubeにアップされ、大混乱に陥るのです。ゴルフも同じような状況です...プレーヤーAがバンカーの葉っぱを動かしたようだ、1打罰にしてくれ...と放送局に電話をかけてくる人たち(聞かないで！！) トンプソンの作品...あいつは間抜けだ...頭だとわかっていて、テレビで少なくとも45人が見ている前でその上にブーツを持っていったんだもの。  このような行為の愚かさに対して、1週間は甘すぎる。IRBは、自分たちの顔に泥を塗らずに済むと思っているのなら、筋書きを失っている。  彼らは勝ち目のない状況にいるのだ。ABsに対する陰謀...いい加減にしろ...次はイングランドが傲慢なポンコツではないと言うのか.........。ABsは現在、世界最高のラグビーチームで、誰もがフィールドで正々堂々と彼らに勝ちたいと思っています。  フランスが予測不可能なラグビーを始めない限り、現在のところ、NHのチームはあなたに手を出すことはできないでしょう。私も次にABsと対戦するときは、サーロインステーキにペッパーコーンソースをかけた帽子をかぶるつもりです。いいか、お前たち。  もし本当にトモやABsが不遇だと感じているなら、解決策はあるんだ。  腕章が安く売られているのを知ってるんだ。  そのため、このような弊害が生じます。  このような場合、「某大手企業」が「某大手企業」と「某大手企業」を区別することは困難です。ルオウの小さなスプリングボードの印象は、また別の問題です。この場合も、インパクトは弱かったが、卑劣で汚い行為であり、抑止力として1週間は必要だっただろう。私は、彼らが再びトーマを見ることに何の問題もありませんし、非常に目につきやすい頭部への故意の接触で1週間というのは、正しいとは思えません。しかし、IRBはここで大きなチャンスを得ており、彼らにとって良い結果はありません。最終的に誰かが軽蔑されたと感じることになるだろう。つまり、頭部への接触は最低でも4週間、良い行いをすれば1週間免除となり、彼は3週間を得るべきだったということです。それでも、本当に納得がいきません。「昨シーズンの準決勝、クレルモット戦で初めてレフェリングをしたんだ。今夜は2回目だ。1度目は痛そうだったが、今回も同じようにひどかった。YouTubeではなく、YouPornで画像を確認する」-トゥーロンオーナー、ムラッド・ブジェラル IRBをドバイかどこかに移転させることは有効かもしれない。私の予想ではIRBはメディアの泣き言に騙され、厳しい具体的な「踏みつけ」ガイドラインで過剰反応する。その結果、次のワールドカップで、ウェールズのキャプテンが誤って誰かを踏みつけて出場停止処分を受けることになる」。</w:t>
      </w:r>
    </w:p>
    <w:p>
      <w:r>
        <w:rPr>
          <w:b/>
          <w:color w:val="FF0000"/>
        </w:rPr>
        <w:t xml:space="preserve">アイドル九九</w:t>
      </w:r>
    </w:p>
    <w:p>
      <w:r>
        <w:rPr>
          <w:b w:val="0"/>
        </w:rPr>
        <w:t xml:space="preserve">この2週間は、ニック・ターナーによる最後のトレーニングクリニックが雨で中断された以外は、とても楽しい日々でした。バントリーベイと私は、さまざまな競技会で忙しくしていました。私は障害飛越が最も苦手なので、地元のブリティッシュ・ショージャンピング・クラブの競技会に馬を連れて行くことにしました。バントリーベイと私のこれまでの失敗の主な要因は、彼女へのコミュニケーションや妨害であり、その結果、ポールダウンが発生したことを承知で出発したのです。チャーリー・アンウィンの講演以来、私は自分のバブルを完璧に管理しようと努力しているのです。そこで私は、各フェンスで静かに待機し、前回のトレーニングクリニックでニック・ターナーが話していたように、バントリーベイを確立したリズムで走らせようとリングに上がりました。11本のフェンスを全て残して、私たちはジャンプオフに臨みました。私は一番乗りで、タイムは気にせずクリアラウンドするのが最善策だと判断しました。ニックの指示に従い、静かに座っていると、私に邪魔されることなく、より簡単にジャンプできるようになり、その差は歴然としています。でも、ニックが何を言っているのかよく分かっているし、明らかにうまくいっているのを自分自身で確認できたので、私たちが作ったリズムでフェンスに入れる感覚に慣れてきて、静かに座っていることが「普通」だと感じられるようになることを期待しています。バントリーベイを抱いていたため、他の競技者をよく見ることができませんでしたし、観覧席も彼女を収容できるほど大きくはありませんでした（！）。ですから、順位が発表されて私たちが1位になったときは、大喜びでしたよ。私たちは今、ブリティッシュ・ショージャンピングのクラブメンバーで、次の遠征（できれば7月上旬）を楽しみにしています。彼はポールを下げたのですが、前述のガイドラインに従って、リズムを作り、静かに座っていました。しかしこの日は、各フェンスで丸くなり、ポールにぶつかっても頭を下げず、これまでよりずっとバランスが取れていた。次の興奮は、地元の無所属馬術大会に出場したときでした（雨のために多くのイベントがキャンセルされているので、代わりに段階的に挑戦することにしたのです！）。仕事場から庭に猛ダッシュしてバントリーベイを編み、競技会に向かった甲斐あって、1位を獲得することができました。ウォームアップは芝生の上で、実際のクラスは路面の上でしたが、彼女は全く気にしていないようでした。テスト中、彼女は本当に正確で、点数もそれを示していた。特に歩き方については、まだまだ改善すべき点がたくさんありますが、とても前向きなコメントをいただきました。ニック・ターナーやアン・ボストックのトレーニング、そしてブラジル人ライダーが馬の能力を最大限に引き出しているのを見なければ、このような結果や進歩はあり得ません。月末のカールトンと、そこからの展開がとても楽しみです。母は、私が家を出たことを喜んでいると思います。トレーニングクリニックや大会に行ったときのことを一通り話してはいるのですが、同じ屋根の下にいたら逃げられないでしょうから、私が話し始めたら電話を切ってくれるはずです。</w:t>
      </w:r>
    </w:p>
    <w:p>
      <w:r>
        <w:rPr>
          <w:b/>
          <w:color w:val="FF0000"/>
        </w:rPr>
        <w:t xml:space="preserve">イド100</w:t>
      </w:r>
    </w:p>
    <w:p>
      <w:r>
        <w:rPr>
          <w:b w:val="0"/>
        </w:rPr>
        <w:t xml:space="preserve">投資委員会 2012 年 10 月 2 日 科学技術省（MSI）には、科学委員会とイノベーション委員会という 2 つの投資委員会がある。両審議会は、2010 年 RS&amp;T 法を通じて、2011 年 2 月 1 日に大臣により設立された。両審議会の法定役割は、三井住友海上社の最高責任者から照会された研究・科学技術への資金提供案に対して、独立した投資判断を下すことです。両審議会は、三井住友海上社の経営や業績に対するガバナンスの役割を担っているわけではありません。ボードが資金提供を決定する際の適格性・判断基準は、大臣が決定し、ニュージーランド官報に掲載されます。[イノベーション委員会は、技術開発助成金や個々のプロジェクト助成金の提案など、ビジネス向けのスキームに関する助成金の決定を担当します。科学委員会（Science Board）は、研究機関への科学研究費の配分に関する決定を行います。大臣は、理事会の議長とメンバーの任命に責任を負っています。現在、科学委員会の委員長はDr. John Hay、イノベーション委員会の委員長はWilliam Rollestonが務めています。MSIイノベーションボードのメンバー Dr. William Rolleston（議長）。バイオテクノロジー分野向けに動物用血液製剤を製造し、ワクチンや生物製剤の受託製造を行うSouth Pacific Sera社の創業株主であり、取締役を務める。その他にもいくつかの企業の取締役を務め、South Canterbury Federated Farmersの州会長を務めている。また、研究・科学・技術財団の理事も務めています。Rolleston博士は、カンタベリーに拠点を置いています。任期は3年。ハーリーン・ヘイン教授：オタゴ大学の副学長であり、オタゴ・イノベーション社の副会長でもあるヘイン教授。これらの役割を通じて、商業化、技術移転、研究開発プログラムを成功させるために何が必要かを理解しています。また、特に研究に関連した財務管理の経験もあります。ヘイン教授は、ダニーデンを拠点としています。任期は2年です。Sarah Kennedy : サラ・ケネディは、フォンテラ所有の農村小売企業RD1の最高経営責任者である。以前はビタコ・ヘルス社のCEOを務めていたケネディ氏は、技術面、ビジネス面において優れた経歴を持つ。11年以上にわたり消費者向け健康食品会社を経営し、開発と商業化を成功させるための評価とプロセスを理解している。マサチューセッツ工科大学でスローンフェローシップを取得。オークランドとハミルトンを拠点とし、2年間の任期が付与されています。Dr Alastair MacCormick : 博士は、プロフェッショナルディレクター、経営コンサルタント。オークランド大学ビジネススクールの学部長を14年間務め、その後、副学長、副学長代理を歴任。また、技術系企業をネットワーク化するプログラム「コネクト・ニュージーランド」の財団理事長、オークランド工科大学のテクノロジーパーク諮問委員会委員長も務めています。オークランドを拠点とし、3年間の任期で任命される。Stuart McKenzie : ArcActive Ltd.のCEO。ベンチャーキャピタル2社で10年間パートナー/ディレクターを務め、数多くのテクノロジービジネスの開発に携わってきた。2004年から2009年までNew Zealand Trade and Enterprise Beachhead Advisory Boardのメンバーとして活躍。クライストチャーチを拠点とし、任期は2年です。Phil O'Reilly : オライリー氏は、ビジネスニュージーランドの最高経営責任者です。この役職で、多くの産業部門に関する幅広い経験と深い理解を得、ニュージーランドにおける研究の商業化に関連する多くの分野に携わってきた。また、ニュージーランド王立協会の評議員も務めています。ウェリントンを拠点とし、任期は2年。グラント・ライアン：発明家、起業家。YikeBike、GlobalBrain.net、RealContacts、SLI Systems、Eureksterなど数多くの企業を設立している。カンタベリー開発公社の取締役であり、ベンチャー投資ファンドや研究・科学・技術財団の取締役も歴任しています。カンタベリーを拠点とし、任期は3年です。Peter Townsend : 輸出関連産業および上級管理職として38年の経験を有する。1996年よりカンタベリー雇用主商工会議所の最高責任者を務める。また、New Zealand Trade and Enterpriseの役員を務めるほか、複数の企業の役員を兼任している。クライストチャーチを拠点とする。現在</w:t>
      </w:r>
    </w:p>
    <w:p>
      <w:r>
        <w:rPr>
          <w:b/>
          <w:color w:val="FF0000"/>
        </w:rPr>
        <w:t xml:space="preserve">イド101</w:t>
      </w:r>
    </w:p>
    <w:p>
      <w:r>
        <w:rPr>
          <w:b w:val="0"/>
        </w:rPr>
        <w:t xml:space="preserve">グラミー賞受賞のベース・プレイヤー、ヴィクター・ウーテンは、決して型にはまったやり方をしていない。画期的なプログレッシブ・ブルーグラス／ジャズ・グループ、ブラーフレック・アンド・ザ・フレックトーンズの創設メンバーであることから、小説「The Music Lesson」を執筆することまで。という小説を書くなど、ウータンの旅は道なき道を進んできた。だから、ウーテンが4年ぶりにソロの新作をリリースすることを決めたとき、それが2枚のディスクになったことは驚くにはあたらない。1枚目は女性ボーカリストをフィーチャーした "Words and Tones"、2枚目は "Sword and Stone "である。どちらのCDも14曲入りで、そのうち9曲は両アルバムに収録されている。また、このディスクのプロモーションのために、ウーテンはジャムバンドギターの巨匠ジミー・ヘリングと組んでダブルヘッドラインツアーを行い、本日、ArtsQuest Center at SteelStacksのMusikfest Cafで、第2回SteelJamフェスティバルにヘッドライナーとして参加しました。今日の音楽界で最も優れたベースギタリストの一人として、ウータンはやりたいことは何でもできる。ソロアルバムでグラミー賞を5回受賞し、ベースプレーヤー誌のベースプレーヤー・オブ・ザ・イヤーを3回連続で受賞しています。2011年には『ローリングストーン』誌の「史上最高のベースプレーヤー・トップ10」に選ばれている。テネシー州ナッシュビルの自宅から電話をかけてきたウーテンは、新曲のリリースはもっと奇妙なことになっていたかもしれないと言う。数年前に2枚組のアルバムをリリースした後、別々のレコード会社から2枚のディスクを出したいというアイデアが浮かんだという。「でも、レコード会社は一緒に仕事をしたがらないということがすぐにわかったんだ」と彼は笑いながら言う。「でも、レコード会社は一緒に仕事をしたがらないものなんだ。私のアイデアは、私が出すよりも早く出てくるんです。だから、多くの場合、古いアイデアに取り組んでいるんだ。"コンセプトは、女性ヴォーカリストを起用するというアイデアから始まりました。もうひとつのアイデアは、彼女たちが歌う歌詞の一部を書いてもらうことだった。"より彼女たちらしく感じられるような歌詞を "とね。「それで、彼らのために何らかの楽器でメロディーを録音するんだけど、その方が曲が好きだと気づいたんだ。女性ヴォーカリストを選ぶときは、単純に欲しい人のリストを作って、上から順番に選んでいったとウーテンは言う。その結果、あまりに多くの人数が集まりすぎて、実際に使うことができなかったという。その中で、15歳の娘、カイラをリードボーカルに起用したのは興味深い。彼女は2005年、8歳の時にウータンのアルバム『Soul Circus』の "Kids "という短いアウトロで歌ったことがある。「彼女は赤ん坊の頃からずっと素晴らしいヴォーカリストだった。「でも今、彼女は本当に何でもできる本物のボーカリストに変身した。だから、このプロジェクトに彼女を参加させるのは、まさに完璧なタイミングだったんだ」。ウーテンは、1990年代に「I Want It, I Need It」でNo.1ダンスヒットを飛ばし、他のレコードでも起用しているジャズ／R&amp;B／ダンスミュージックのボーカリスト、サンドラ・ウィリアムズをニューアルバムの4曲に選んだ。しかし、ウィリアムズはツアー中で、ライブで彼女を使うことはできないとわかっていた。そこで、ツアーで一緒に歌っているのがクリスタル・ピーターソンで、CDに収録されている2曲を歌っている。そのうちの1曲「Overjoyed」はスティービー・ワンダーの曲で、もう1曲はピーターソンが作曲に参加した「A Woman's Strength」だ。「彼女は驚異的だ」とウーテンは言う。ピーターソンは、ビクター・ウーテン・バンドの驚くべき一部分である。ウーテンによると、このツアーでは、2人のドラマーと、自分を含む4人のメンバーを含むビッグバンドで、主にベーシストとして活動しているそうだ。"しかし、この4人のツアーで面白いのは、全員が3つ以上の楽器を演奏していることなんだ "と言う。「僕らが同時にベースを弾くことはほとんどない--1、2曲くらいかな。それ以外の時間は、チェロかギターを弾いているんだ。"だから、私たちはスイー</w:t>
      </w:r>
    </w:p>
    <w:p>
      <w:r>
        <w:rPr>
          <w:b/>
          <w:color w:val="FF0000"/>
        </w:rPr>
        <w:t xml:space="preserve">id 102</w:t>
      </w:r>
    </w:p>
    <w:p>
      <w:r>
        <w:rPr>
          <w:b w:val="0"/>
        </w:rPr>
        <w:t xml:space="preserve">私はしばらく医学的な謎に包まれていたのですが...。2007年6月、体外受精を始める直前に、私の甲状腺の働きが低下していることがわかりました。驚くには値しないことで、母もそうでしたし、私は50マイクログラムの合成サイロキシン（甲状腺で作られるホルモン）を飲むだけでよかったのです。簡単でしょう？というわけで、Jの妊娠期間中は、すべてが順調でした。私は薬漬けにされ、何も問題がないかのように、のんびりと過ごしていました。娘が産まれて間もなく、私は何かおかしいと思いました。4日間で7キロ体重が減り、ただぼんやりと歩き回っていましたが、それは新生児の睡眠不足の霧のような感じではありませんでした。血液検査の結果、私の甲状腺は非常に活動しすぎており、まるで薬に毒されているかのようでした。そこで、私は薬をやめました。2008年9月、私は医師から医学的ミステリーと宣告されました。私の甲状腺は、薬を飲まなくとも過活動状態であり、最低量の薬でさえ私を中毒にしていると考えていた医師は、これに安心したのです!そこで私は内分泌学者を訪ね、この低値と極端な高値を説明できるかどうかを確かめました。彼女は、その時期からして産後甲状腺炎である可能性は極めて低いと考えましたが、完全に否定はしませんでした。彼女はバセドウ病かもしれないと言ったので、それを調べました。バセドウ病は、文献上では理由もなく変動することがあるようですが、20年以上にわたって変動しているケースは見たことがないとのことでした。そうです、私がその最初の症例です。私はこの時点で、自分のホルモンレベルを追跡するために4週間ごとにBTを受けていました。2008年12月初旬のこの時点で、私は軽度の活動低下から、薬を飲めば正常になり、高度に活動しすぎ、極度に活動低下するようになっていました。その後、オロキシンを倍量投与され、安定するまで4週間ごとにBTを受け続けました。そして2009年2月（最初の甲状腺機能低下症の診断から20ヶ月後）、ついに薬が効き、私の甲状腺は完璧に機能するようになったのです。それ以来、一度だけ服用量を変更しましたが、すべて順調です。今のところはね。それは本当に怖いですね。でも、なぜ違和感を感じ始めてからすぐに医師に尋ねなかったのでしょうか？自分の感覚に敏感であることは、特にあなたの場合、本当に自分のことを大切にする必要があります。でも、無事であったことに感謝しています。次に何が起こるか、何が待ち受けているかはわからないのだから。</w:t>
      </w:r>
    </w:p>
    <w:p>
      <w:r>
        <w:rPr>
          <w:b/>
          <w:color w:val="FF0000"/>
        </w:rPr>
        <w:t xml:space="preserve">イド103</w:t>
      </w:r>
    </w:p>
    <w:p>
      <w:r>
        <w:rPr>
          <w:b w:val="0"/>
        </w:rPr>
        <w:t xml:space="preserve">この第2回目の記事では、教師トレーニングの責任者であるヴィンス・フェレールが、気づきを促すための母語の使用と、学習者の言語を足場とするための翻訳がどのように教室の助けとなり得るかについて考察しています。フォームフォーカストインストラクションの役割に関する研究の出現により、教師研究者は、母語を、主に正確さに基づくタスクにおける学習を促進する可能性を持つ正当なツールとして認め始めています。本稿では、スペインで行われた教師、教師教育者、生徒の認識に関する比較研究から得られた結果を報告する。参加者は、学習者が言おうとしていること、言いにくいことを英訳して提供することが、学習者のアウトプットの足場として望ましいとする見解を示している。その結果、このような足場は、学習者が現在の内的文法と目標文法との間に存在するギャップに気づくことを助長する可能性があることが示唆された。はじめに 第二言語習得における母語は、その時々に流行していた理論的枠組みによって、さまざまに変化してきた。20世紀前半の直接法では、教室に第一言語（L1）の居場所はなく、文法翻訳法では、母語を広範囲に使用し、目標言語（L2）の練習を犠牲にしたため、今日でも、翻訳はこの方法との関連から違法な練習とみなされる場合が少なくない。50年代と60年代には、行動主義者や対照分析の提唱者たちは、第一言語は言語学習の中心であるが、主に第二言語の習慣の発達を妨げる原因であると考えました。60年代には、チョムスキーの生得論が母語の重要性を軽視したが、母語は学習者の内なる言語獲得装置に干渉すると考えた。70年代には、インターランゲージ理論も、第一言語が自然に決められた習得プロセスを妨げたり、混乱させたりする可能性があるとし、第一言語に否定的な影響を与えるとしています。モニター・モデルの支持者たちは、教室でのL1使用の場はないとしたが、L1主題の指導はL2インプットをより理解しやすくすることで、L2習得を促進すると主張した。80年代前半の相互作用論者は、主に意味の交渉に関心を持ち、L1の使用に明白な役割を与えず、80年代半ばの初期のコミュニカティブ言語教育は、言語教育に英語だけのアプローチを採用する傾向にあった。そして、母語の教育的利用に対してより積極的な姿勢が見られるようになったのは、フォームフォーカストインストラクションの役割に関する研究が登場したときである。フォームフォーカスインストラクションの研究 意味にほぼ完全に焦点を当てた初期のコミュニカティブ言語学習は、フォームフォーカスインストラクションや明示的言語知識の役割に関する研究によって異議を唱え始められた。正式な指導を受けた学習者は、一般的にそうでない学習者よりも成績が良い」(Ellis 1990:13)と考える人もいた。また、「主に意味に焦点を当てながらも、意味のある文脈の中で形に焦点を当てることができるような指導が最も効果的である」(Lightbown and Spada 1999)とする研究結果もある。さらに、第二言語イマージョンプログラムの縦断的研究により、初期段階では何らかの正式な指導を受けた生徒と同等の成績を収めたものの、長期的には後者のような正確なレベルに達しないことが明らかになった。これらの結果は、Krashenの入力仮説に対する明確な挑戦であった。Willis (1996)は、初期のタスクベースの言語教育モデルを再定義し、レッスンのある段階で学習者に形を意識させなければ、学習者の言語が化石化する可能性があると警告している。したがって、多くの人によると、形に焦点を当てた指導は「長期的に学習を速め、成人の自然主義的学習者に見られるような文法的化石化を防ぐのに役立つ」（Ellis 1990：68）のだそうだ。意味ベースの教室環境における正式な指導の促進的役割に対する認識が高まったことで、教師研究者の中には、教室でのL1がターゲット言語の明確な知識に貢献する可能性がある限り、それが有益である可能性に注目するようになりました。このような背景から、第一言語の使用が見直されるようになったのである。このように、これまでの理論や考え方とは対照的に、第一言語は第二言語習得の助けとなる可能性があると考えられ、授業方法論におけるその位置づけが認識され始めたのです。研究内容 研究の焦点は、第一言語の潜在的な促進的役割にある。</w:t>
      </w:r>
    </w:p>
    <w:p>
      <w:r>
        <w:rPr>
          <w:b/>
          <w:color w:val="FF0000"/>
        </w:rPr>
        <w:t xml:space="preserve">イド104</w:t>
      </w:r>
    </w:p>
    <w:p>
      <w:r>
        <w:rPr>
          <w:b w:val="0"/>
        </w:rPr>
        <w:t xml:space="preserve">第3の条件 条件とは、起こりうる、あるいは想像上の状況（条件）と、その結果（結果）について話すために使われるものである。第3の条件 - 意味 私たちが第3の条件を使うのは、実際に起こったこととは異なる過去を想像したいときです。今回のフラットメイツのエピソードでは、ソフィーがアリスに次のように言っています。"あなたが七面鳥を焼いてくれなかったら、私たちはこんなに楽しいクリスマスを過ごせなかったわ！"過去の実情は、アリスが七面鳥を料理して、みんなが楽しいクリスマスを過ごしたということです。ソフィーは、もしアリスがそこにいなかったら、七面鳥を料理しなかったら、過去はどう変わっていただろうと想像して話しているのです。第3条件式は非現実的な過去の想像上の結果、つまり帰結を与えるのです。第3の条件 - 形式 基本的な条件文は、条件と結果の2つの節があります。次の例では、条件が第1節、結果が第2節である。もしあなたがいなかったら、私たちはこんなにクリスマスを楽しめなかったでしょう。条件の場合条件の場合：If + 過去完了 結果の場合：would + have done（完了体不定詞） 例えば。もっと早く家を出ていれば、電車に乗れたのに。もし彼がそんなに怠けていなかったら、試験に落ちることはなかっただろう。条件の前に結果を置くことは可能です。その場合、通常、コンマで区切らない。もっと早く家を出ていれば、電車に乗れたのに。彼がそんなに怠けなければ、試験に落ちることはなかっただろう。Wouldかmightか？結果について確信があることを示すには、wouldを使います。もし、その結果について確信が持てない場合は、mightを使うことができます。もし彼がもっと一生懸命勉強していたら、彼は試験に合格していただろう。もし彼がもっと勉強していたら、彼は試験に合格していたかもしれない。If only ...過去について強く後悔していることを表現するために、「if only + 過去完了」を使うことがよくあります。もし私がもっと勉強していたら。第3条件 - バリエーション 基本的な第3条件は、非現実的な過去の状態の結果を想像して表現するものです。もっと勉強していれば、試験に合格していたかもしれない。この場合、現実は一生懸命勉強しなかったので、試験に落ちてしまったということになります。しかし、時には、その想像した結果が、今、話している瞬間に真実である可能性もあります。例えば、「もし大学に行かなかったら、今、私は先生になっていなかったでしょう。この場合、現実は、その人が大学に行き、今、教師になっているということです。もし、想像していた結果、または結果が今現実となり得るのであれば、「would have done」ではなく、「would do」を使うのです。しかし、その状態はまだ非現実的な過去であるため、「もし」の後に過去完了を使うのです。もし私が大学に行っていなかったら、今私は先生になっていなかったでしょう。もしアリスがクリスマスの間アパートにいたら、ソフィーと知り合うことはなかっただろう。短縮形 この言語では短縮形を使うのが一般的で、特に話し言葉の場合は短縮形を使います。had't、would't という否定形を使う場合、通常 had と would を縮約しません。ボキャブラリー：花火 空に光のパターンを作り出す爆発装置。通常、お祝い事や大きなパーティーで使用される。</w:t>
      </w:r>
    </w:p>
    <w:p>
      <w:r>
        <w:rPr>
          <w:b/>
          <w:color w:val="FF0000"/>
        </w:rPr>
        <w:t xml:space="preserve">イド105</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会員資格は自動的に79ドルで1年間有効なものにアップグレードされます。形式 本の説明 発売日2006年5月23日 ついに、ありのままを伝えるレズビアンのための恋愛本が登場 ......。性的好奇心から最終的にカミングアウトするまでの道のりは、適切なガイダンスや力を与えるロールモデルがなければ、混乱することがあります。Lauren LevinとLauren Blitzerは、ゲイ、ストレート、バイ・カレントの女性に、レズビアンであることの利点と課題を直接的に教えてくれる。また、自分がゲイであることを自覚している女性や、自分のセクシュアリティに疑問を持ちながらも、王子様が本当にシンデレラなのかどうか確信が持てない女性にも、真面目なアドバイスと、心ときめく逸話、そして前向きな姿勢を提供しています。デートから失恋まで、ノンケとの交際から子育てまで、レズビアンライフの全容を網羅。この本は、何百万人もの女性が求めていた本であり、すべての女性が自分のセクシュアリティと折り合いをつけ、それを祝福できるような人間関係のガイドブックである。ついに、レズビアンのための、ありのままを伝える恋愛本が誕生した。性的好奇心から最終的にカミングアウトするまでの道のりは、適切なガイダンスや力を与えるロールモデルがなければ、混乱する可能性があります。ローレン・レヴィンとローレン・ブリッツァーは、ゲイ、ストレート、バイ・カレントの女性に、レズビアンであることの利点と課題について、直接の洞察を提供する。また、自分がゲイであることを自覚している女性や、自分のセクシュアリティに疑問を持ちながらも、王子様が本当にシンデレラなのかどうか確信が持てない女性にも、真面目なアドバイスと、心ときめく逸話、そして前向きな姿勢を提供しています。デートから失恋まで、ノンケとの交際から子育てまで、レズビアンライフの全容を網羅。この本は、何百万人もの女性が探し求めていた本であり、すべての女性が自分のセクシュアリティと折り合いをつけ、それを祝福できるようにするための人間関係のガイドブックです。{itemData":[{"priceBreaksMAP":null, "buy...to wishlist", "Add both to Wish List", "Add all three to Wish List"], "addToCart":["Add to Cart", "Add both to Cart", "Add all three to Cart"], "showDetailsDefault": "Show availability and shipping details", "shipplingError":"An error occurred, please try again", "hideDetailsDefault": "Hide availability and shipping details", "priceLabel":["Price:", "Price For Both:", "Price For All Three:"], "preorder":["Preorder this item", "Preorder both items", "Preorder all three items"] }} { {"Preorder":["予約: "予約は、この商品と3つの商品を同時に予約すること"]}}。この本は素晴らしいというほかない。中西部のレズビアンの「のけ者」としては、レズビアンのライフスタイルについて知るべきことをすべて学び、気分よく過ごすことができました。このような、"痒いところに手が届く "ような、そんな本です。ストレート、バイ、ゲイ、好奇心旺盛な女の子なら誰でも一冊は持っているはずです!また、ゲイの女性がストレートの友人や家族にプレゼントして、カミングアウトの経験やレズビアンのライフスタイルを理解してもらうのにも最適な一冊です。がんばれ、彼女たち!私はこの本をとても楽しみました。この本は、様々な初体験をもとに書かれていて、素晴らしいです。また、デートやカミングアウトなど、素晴らしいトピックの「ハウツー」でもあります。この本は、様々な立場の女性を見事に表現しています。私は、これらの物語を書くことに心血を注いだ女性たちを本当に尊敬しますし、彼女たちが自分の人生を世界と共有しようとしたことに感謝しています。この本は、私自身の人生についてだけでなく、私の知っている多くの女性の人生について考えさせられました。もし、あなたが個人的に、または、あなたがこれまでに</w:t>
      </w:r>
    </w:p>
    <w:p>
      <w:r>
        <w:rPr>
          <w:b/>
          <w:color w:val="FF0000"/>
        </w:rPr>
        <w:t xml:space="preserve">イド106</w:t>
      </w:r>
    </w:p>
    <w:p>
      <w:r>
        <w:rPr>
          <w:b w:val="0"/>
        </w:rPr>
        <w:t xml:space="preserve">解決済みの質問 大家が電気を直してくれない？私たちは家を借りているのですが、ポータブルヒーターを使うとブレーカーが落ちて、家の中のある場所で電気が止まってしまうことに気づきました。大家さんにこのことを話したところ、回路に負荷がかかりすぎているので、プラグを抜くように言われました。現在、私は自宅で仕事をしており、事務所を構えています。医療機器を持つ息子がいるので、プラグを差し込む必要があります。夫の仕事は、数ヵ月後には在宅勤務の状態に変わる予定です。奥に事務所を構えるので、電気が切れるのが心配です。昨年もこの問題があり、大家さんが電気技師にブレーカーを見てもらったのですが、何も見えず、なぜ電気が切れるのかわからないと言われました。自分たちで電気屋さんにお金を払わずに、どうしたらいいでしょうか？ブレーカーが落ちているのは、照明、テレビ、ケーブルボックスなどがある回線に電気ヒーターを追加するなど、特定の回路に過剰な負荷がかかっているためです。このような場合、電気ヒーターを追加する必要があります。と同様に許可をプルする必要があるかもしれません , 私の賭けは、それが古い家だと、元のボックスは、その時点で家庭での電気使用に対して適切であったが、それは誰もが自宅で作業する場合、今日の世界ではありません , 子供は医療機器を持っています , この問題を解決するには、特に過負荷回路から電気火災を防ぐために（と法律によって要求されている）設計されてブレーカをバイパスする必要があります,グッチ 財布。電気技師がこれを行うのは違法です。電気技師は問題を「解決」することができません。あなたは回路に過負荷をかけているのです。唯一の選択肢は、そうしないことです。あなたは文句を言うことはできません。大家は、あなたのニーズに合った電気容量を提供する必要はありません。もし、あなたの電気的要求が提供されている容量を超える場合は、「アップグレード」の費用を支払っていただくことになります。家主の許可を得て）回路を追加することは可能ですが、その場合の追加費用はあなたが負担します。</w:t>
      </w:r>
    </w:p>
    <w:p>
      <w:r>
        <w:rPr>
          <w:b/>
          <w:color w:val="FF0000"/>
        </w:rPr>
        <w:t xml:space="preserve">イド107</w:t>
      </w:r>
    </w:p>
    <w:p>
      <w:r>
        <w:rPr>
          <w:b w:val="0"/>
        </w:rPr>
        <w:t xml:space="preserve">"I'll admit I may have been better days, but I'm still to be had for a price of a cocktail, like a salted peanut"(Margo Channing) 2012/11/12 Monday One Of Those Days 今日はどうしても気力がわかない。何か風邪をひいているのかもしれません。キッチンのキャットフラップに、思いがけず死体が置かれていた。早朝、ミリカルノのコーヒー缶に向かってよろめきながら、素足で潰した死体だ。(死んだネズミを素足で思いっきり踏んだことがない人は、信じてほしい。）そんな些細なことが気になる一日でした。七面鳥のグロリアは、ビングリーとの喧嘩で目を失明し、どこか不吉な雰囲気を漂わせている。ラッセルはまた足を引きずっているし、私は今日、鴨居を掃除しなければならない（特に雨が降っているときは大変な仕事だ）。おまけに、今朝早く便器と便座を漂白したのを忘れて、トイレでお尻を「火傷」してしまった。ベッドに戻るのは簡単なんだけど。でも、もちろんそんなことはしない。動物ヘルパーのPatが、台所の戸棚を全部掃除した後、鳥のために期限切れの餌を大量に持ってきてくれたので、私は自分自身に厳しい言葉を浴びせ、汚い仕事を片付けるために、ことわざのブラジャーストラップで自分を引き上げようとしているところなのだ。そうそう、ネズミではないけれど、何度もベッドから起き上がり、ネズミの死骸の側に降り立ったことがあったわ *sigh*。あなたの一日が良くなることを願っています。ここBruce Peninsulaは風が強く、雨も降り、湿気もありますが、西部の州ではすでに降り積もったような雪でないのがうれしいです。ああ、私は本当に、本当に、今日のあなたの「経験」に微笑まないようにしようとしました。ネズミの死骸？ネズミを踏んだ？胃が痛くなるような体験だったでしょう。うちの犬が一晩かけて捨てたうんちを踏むのは最悪だ、少なくともそれは床の上に平らになる。ネズミの死骸はそうならずに、あなたの下で形を保っていたのでしょう。なんとも恐ろしい。漂白剤については。白酢を試してみては？それから、痛いところや痒いところにゲルモレンを塗ると落ち着くんだ。先週、フィービーが2階にいたネズミを見事に退治したので、春までは靴を履いていることになります。裸足でネズミを踏むなんて......気絶しなければ、大声を出していたかもしれない。パットさんは、事態を収拾するためによくやってくれました。私は、このような親切な行為が、最も必要とされるときにやってくると、いつも特に感謝します。あなたのところでは、何が起こっているの？闘う動物たち。悪い手助け。障害物。たぶん、あなたの態度は、再充填を必要とし、すべてが再び明るく輝くようになります。それは、私の母から受けたであろうアドバイスです。参考までに。アルバートは、トイレを壊した責任を負い、今度は別の悪い日の責任を負わされた。私は猫アレルギーなのだが、上の子は子猫を、下の子はスフィンクス猫を買って、それを改善したいと言っている。こんなにたくさんの動物を飼うのは簡単なことではなさそうですが、あなたがやっていることを尊敬します。投稿が遅くなりましたが、ビングリーをかわいそうなグロリアと監視付きで面会させることはできないのでしょうか。彼女は彼の "愛情 "にかなりやられているようです。他の雄の七面鳥は、過去に彼女にこれほど攻撃的になっていたのでしょうか？フォロワー 私たちについて 50歳を過ぎて、私は13年間、パートナーのクリストファーと一緒にいることを感じています!看護師としてキャリアを積んだ後、2005年にウェールズに戻りました。現在は、ウェールズの小さな村での生活、動物がたくさんいる畑、犬の群れ、グラディスおばさんのスコーンを中心に生活しています。</w:t>
      </w:r>
    </w:p>
    <w:p>
      <w:r>
        <w:rPr>
          <w:b/>
          <w:color w:val="FF0000"/>
        </w:rPr>
        <w:t xml:space="preserve">イド108</w:t>
      </w:r>
    </w:p>
    <w:p>
      <w:r>
        <w:rPr>
          <w:b w:val="0"/>
        </w:rPr>
        <w:t xml:space="preserve">若い女性は少年院に入る確率が低い オーストラリア保健福祉研究所（AIHW）が本日発表した報告書によると、2010-11年に10歳から17歳の若い女性が少年院に入る確率は、若い男性の5分の1であることが明らかになりました。この報告書「2010-11年少年司法制度における少女と若い女性」は、若い女性が若い男性よりも少年司法制度に入る確率が低いだけでなく、制度上最も深刻なプロセスや結果に進む確率はさらに低いことを示しています。AIHW のスポークスマンであるティム・ビアード氏は、「若い男性と比較して、若い女性は、その年に警察から訴追を受ける可能性が約半分、児童裁判所で有罪が確定する可能性が3分の1、地域ベースの監督を経験する可能性が4分の1でした」と述べています。2010-11年の平均的な日には、85人の若い女性が拘留され、1,110人が地域ベースの監督下にありました」とビアード氏は述べました。これは、10-17歳の若い女性1000人あたり0.9人が地域ベースの監督下にあり、1000人あたり0.1人未満が留置されていることに相当します。一方、若い男性では1000人あたり3.5人、1000人あたり0.6人でした」。2010～11年の間、若い女性が監督下に置かれた期間は若い男性より約2週間短かった（平均171日、対して186日）が、これは主に拘禁期間が短かった（31日、対して68日）ためである。「監督下にある若い女性は、男性よりも若い傾向がある。監督の割合は、若い男性の16〜17歳に対し、15〜16歳の若い女性で最も高かった」と、Beard氏は述べた。若い女性の少年司法制度における先住民の割合は非常に高く、先住民の若い女性は、非先住民の若い女性の約16倍の割合で、地域ベースの監視下におかれ、19倍の割合で拘禁されていました。これは、若い男性に見られる先住民の過剰代表のレベル（それぞれ13倍、17倍）よりも高い。2006-07年から2010-11年の5年間で、10～17歳の若い女性が監督下に置かれる割合は、平均して1,000人あたり0.8人から1.0人に増加した。この増加は、若い男性における対応する増加よりも大きかった。2010-11年、若い男性は若い女性の4倍であったが、2006-07年には5倍であった。AIHWは、オーストラリア政府によって設立された主要な国家機関であり、オーストラリアの健康と福祉に関する信頼性の高い、定期的かつ適切な情報と統計を提供しています。パレンサブについて パレンサブは、オーストラリアの親たちのための無料のオンラインリソースです。パレンサブでは、子育てと健康に関する最新かつ適切な情報を提供するとともに、安全なソーシャルネットワークを構築しています。情報は、医療専門家が提供するものをサポートするためのものであり、決してそれに代わるものではありません。詳しくは、Parenthubについてをご覧ください。</w:t>
      </w:r>
    </w:p>
    <w:p>
      <w:r>
        <w:rPr>
          <w:b/>
          <w:color w:val="FF0000"/>
        </w:rPr>
        <w:t xml:space="preserve">イド109</w:t>
      </w:r>
    </w:p>
    <w:p>
      <w:r>
        <w:rPr>
          <w:b w:val="0"/>
        </w:rPr>
        <w:t xml:space="preserve">マーク・トウェインは、「ゴールドラッシュはピックとシャベルの商売をするのにいい時期だ」と言ったと言われている。この知恵を、マリファナを合法化する州が増えている米国で生かすことができるかもしれない。連邦法はマリファナの販売や所持を禁じているが、マサチューセッツ州は先週、癌、HIV/AIDS、多発性硬化症、てんかんといった慢性疾患に苦しむ人々のためにマリファナの使用を認める18州とワシントンDCの仲間入りを果たした。一方、ワシントン州とコロラド州では、有権者がマリファナの嗜好品としての使用を許可するイニシアチブを可決した。合法化されたマリファナへの投資方法 先週、いくつかの州でマリファナの娯楽的使用が認められましたが、この薬物の受け入れ拡大から利益を得る立場にある小型株はいくつかあります。写真：APAP新市場を専門とする独立系財務分析会社See Change Strategyによると、2011年の時点で約17億ドルの価値があると推定されています。コロラド州だけでも、2010年の売上高は1億8100万ドルに達し、このビジネスでは州から認可を受けた労働者が4200人働いていると、大麻の連邦レベルでの合法化運動を行う非営利の業界団体、全米大麻産業協会のエグゼクティブディレクター、アーロン・スミスは言う。マリファナの栽培と販売で利益を得るだけでなく、保険会社、弁護士、農業機械メーカーなど、多くの企業に利益をもたらしている、と専門家は言う。水耕栽培（室内植物の栽培に使う製品）のオンライン小売業者であり、店頭銘柄のテラテック（quotes/zigman/8701126 /quotes/nls/trtc TRTC +1.19% ）の子会社、グローオップ・テクノロジー社のデレク・ピーターソンCEOは、「『グリーンラッシュ』と言っていいでしょう」と話す。"業界は拡大しており、あらゆる種類の投資機会がある"。実際に麻薬を栽培したり販売したりすることなく、この動きに乗ろうとする一般投資家のために、マリファナの受け入れ拡大から利益を得る立場にあるいくつかの小型株もある。例えば、Medbox /quotes/zigman/7157004 /quotes/nls/mdbx MDBX -90.24% は時価総額4500万ドルの店頭銘柄で、特許を持つ調剤機械を認可された医療大麻薬局に販売している。この機械は、患者の身元を指紋で確認した後、決められた量の薬を調剤するもので、普通のドラッグストアでも使える可能性があると、Medboxの創設者Vincent Mehdizadehは言う。カリフォルニア州ハリウッドに本拠を置く同社は、すでに130台の機械を導入しており、次の四半期にはさらに40台を導入する予定だ。「このように、コンプライアンスと透明性の確保に貢献しようとするのが賢いやり方だ」とメヒディザデは言う。追放された米国人オリンピック選手ニコラス・デルポポロは、薬物検査に失敗して失格になったロンドンの最初の米国人オリンピック選手になった。もちろん、連邦政府がいまだ違法としている薬物に投資することは、投資家に多大なリスクをもたらすと、デンバー大学の法学教授で憲法上の権利と救済プログラムの責任者であるサム・カミンは言う。医療用マリファナ薬局のオンライン・ディレクトリとレビューサイトであるStickyGuide.comのスポークスマンは、現在投資家を探している別の補助的なビジネスである、と言う。とはいえ、連邦法の改正に賭けている企業はたくさんあるようだ。スティープヒル社は、医療用マリファナにカビやバクテリア、有害な農薬などが混入していないかどうかを検査する品質管理研究所だ。カリフォルニア州オークランドに本社を置く同社は、最大300万ドルの資金調達も積極的に行っている。スティープヒルの共同創業者で社長のデビッド・ランパック氏は、今後10年以内に医療用大麻を合法化する連邦法が成立すると予想している。コロラド州コロラドスプリングスのCannabis Science。/quotes/zigman/11136879 /quotes/nls/cbis CBIS +2.33% 、時価総額4100万ドルの店頭銘柄で、癌とHIV/AIDS患者を助けるためにマリファナベースの医薬品を開発しています。「我々は医療における革命の始まりにいる」とCEOのRobert Melamedeは言う。他の企業は、マリファナを吸わずに使用できるように、さまざまな風変わりな製品を作っている。</w:t>
      </w:r>
    </w:p>
    <w:p>
      <w:r>
        <w:rPr>
          <w:b/>
          <w:color w:val="FF0000"/>
        </w:rPr>
        <w:t xml:space="preserve">アイディーヒャク</w:t>
      </w:r>
    </w:p>
    <w:p>
      <w:r>
        <w:rPr>
          <w:b w:val="0"/>
        </w:rPr>
        <w:t xml:space="preserve">数年前、コルカタ（かつてカルカッタと呼ばれたインドの巨大都市）に出張中、数人の同僚と私は、1950年にマザー・テレサが創設した慈善宣教会の上級修道女たちと会う機会に恵まれました。私たちは、マザー・テレサのリーダーシップについて、シスターたちに話を聞くことをお願いしていたのです。貧しい人々を救うためにたゆまぬ努力を続けてきたマザー・テレサは、多くの修道会が縮小していく中で、カトリック教会の中で繁栄する修道会を設立したという事実は、並外れたリーダーシップの証明であるように思えたのです。コルカタのマザーハウスのドアに掲げられた看板。写真提供：レイラニ・ハーマン私たちは、マザー・テレサの自宅兼本部として50年近く使用されてきたマザー・ハウスで会いました。(マザー・テレサの遺骨は、2階にある質素な礼拝堂の石の墓に安置されている）。私たちは、シンプルな木製のテーブルを囲み、現慈愛の宣教師会総長であるシスター・プレマと一緒に座りました。壁に貼られた手書きの大きな「ミッション・ステートメント」が、唯一宗教色のないものとして際立っていた。シスター・プレマは、マザー・テレサのリーダーシップの実践について、いくつも説明してくれた。例えば、マザー・テレサは、新しい修道士のオリエンテーションで積極的な役割を果たし、いつも一人一人の長所とニーズを知る努力をしていたと言います。マザー・テレサは、常に人のことを考え、人の話をよく聞き、人の成長を助けることに大きな力を注いでいました。そしてもちろん、マザー・テレサは、貧しい人々への思いやりと無私の献身をたゆまず実践し、他の人々にも見習ってほしいと願っていたのです。そして、同僚の一人が「問い」を投げかけた。マザーハウスを訪問する前に、私たちは午前中、チームのためのBig Hairy Audacious Goal（BHAG）を考え出すのに苦労していました。そこで同僚は、マザー・テレサは「貧困をなくすような大きな、大胆な目標を立てていたのか」とシスター・プレマに尋ねたのです。シスター・プレマはこう答えました。「いいえ。マザー・テレサは、一度に一人の人を助けることに完全に集中していました」。一度に一人ですか！？ちょっと待ってください、整理すると......。マザー・テレサは、何百万人もの人々が想像を絶する極貧の生活を送っている街で、最も貧しい人々を助けることに生涯を捧げていたのです。そして彼女の目標は、一度にたった一人の人を助けることだったのですか？大きなプログラムを考えることに慣れている政府の管理職たちにとって、マザー・テレサのアプローチはあまり効率的とは思えませんでした。後日、同僚と話し合ったとき、カルカッタのマザー・テレサを取り巻く貧困の状況を考えると、一度に一人の病人や貧しい人に焦点を当てるというアイデアは、考えるだけで圧倒されるほど、大変な、大胆な目標であると思いました。その時、私は閃いたのです。マザー・テレサは何かを掴んでいたのだ。多くの政治家、政府機関、NGOが、貧困、薬物乱用、非識字、犯罪などの大きな社会問題に対処するために、大規模で体系的な計画を考案している。しかし、大きなアイデアを思いつくのは簡単なことだ。しかし、難しいのは、最前線での実行です。現地でサービスを提供する人たちは、正しい判断をしているのでしょうか？顧客一人ひとりに敬意と尊厳を持って接しているか？そして、組織のミッションにレーザーのように焦点を当て、仕事に取り組んでいるでしょうか。1 マザー・テレサの大きな強みは、組織の中核的使命である「最も貧しい人々を助ける」ということに、執拗なまでに集中したことです。マザー・テレサは、自身の時間の多くを、極度に困窮している人々の支援に費やしました。その姿は、今もなお、チャリティー宣教師の模範となっています。さて、私はシステムシンカーとして、社会的な問題に対処するための大きなシステム計画を廃止すべきだと主張するつもりはない。どの政府機関にもそのような計画があり、しばしば成果を上げています。しかし、政府機関が望ましい結果を得られない場合、それは最前線で正しい行動を取ることに十分な注意を払わなかったことが原因であることが多いのです。私たちが失敗するとき、それは一度に一人の顧客を失敗させることなのです。このことは、成長するリーダーにとってどのような意味を持つのでしょうか。そのような組織の特徴は、たいてい優れたリーダーシップを持っていることです。一方、期待はずれの結果が出るのは、第一線の上司が、部下に使命感を持たせることができなかったり、仕事を遂行するために必要なツールやトレーニングを受けさせることができなかったりしたためであることが多い。もちろん、結果に対する責任は、次のようなところにあるわけではありません。</w:t>
      </w:r>
    </w:p>
    <w:p>
      <w:r>
        <w:rPr>
          <w:b/>
          <w:color w:val="FF0000"/>
        </w:rPr>
        <w:t xml:space="preserve">イド111</w:t>
      </w:r>
    </w:p>
    <w:p>
      <w:r>
        <w:rPr>
          <w:b w:val="0"/>
        </w:rPr>
        <w:t xml:space="preserve">ルイビルのヘッドコーチであるリック・ピティーノは、金曜日の真夜中にシカゴのセンター、ジャリル・オカフォーに最初にメールを送りました。そしてそれは、ホイットニー・ヤングのビッグマンを驚かせた。「そうそう、それはとても印象的だった」6フィート9のオカフォーは、コロラドスプリングス、コロラドの米国U17試験から電話で言った,モンクレール ダウン。「私はリックピティーノが私にテキストを期待していなかった、多分アシスタント。しかし、ヘッドコーチが最初に私にメールをくれたことは、私にとって際立っていました。本当に感謝しています。「リック・ピティーノが最初にメールをくれたんだ。彼は12時ちょうどにメールをくれたので、彼が一番最初にメールをくれたんだ。この2014年のビッグマンは、ジョージタウン、アリゾナ、オハイオ州、ミシガン州、プロビデンス、イリノイ、デポールなどからも話を聞いたという。オカフォーは、シメオンのガードケンドリック・ナンとフォワードジャバリー・パーカーと一緒に、アメリカU17チームの14人のファイナリストのリストを作るために3つのウィンディシティの原住民の一人だった。オカフォーは、この記事で紹介されている2013年度のトップクラスの選手であるパーカーと、大学について何気なく話したことがあると語ったが、オカフォーは、パーカーが2014年に到着する頃にはまだキャンパスにいるとは思っていない。「と、オカフォーは言う。「それについては話している。とオカフォーは言う。「そんなに深刻なことじゃない。ジャバリの場合、彼が何年大学にいるかはわからないけど、それについて話しているんだ」。1年前、オカフォー、パーカー、ナンの3人はUSA U16チームのチームメイトで、2011 FIBA?Americas U16チャンピオンシップで金メダルを獲得している。パーカーはMVPに選ばれ、オカフォーは平均14.6得点、9.2リバウンドを記録しました。「去年、チームに入ったときのことを思い出すよ」とオカフォー。とオカフォーは言います。「チームに入れたらいいなと思っていたので、とてもストレスでしたし、とてもいい気分でした。チームに入れたらいいなと思っていたので、とてもストレスでした。ただただ嬉しくて、最高の経験です。彼は、自分の得意なことをやってU17チームのメンバーに選ばれたのですが、これからもそのやり方でやっていくつもりです。「ポストアップやブロック、リバウンド、ディフェンスなど、自分のプレーを貫きたい。「とオカフォーは言った。「それらは僕がやりたいと思っていることだ。今のところ、彼は他の訪問を計画していないが、常にピティーノが最初に彼をテキストにしたことを覚えているだろうし、いつかルイビルを訪問する予定です。"私はちょうどこのアメリカのことを心配しているが、私はルイビルにダウン訪問することを確認してください。"彼は言った。</w:t>
      </w:r>
    </w:p>
    <w:p>
      <w:r>
        <w:rPr>
          <w:b/>
          <w:color w:val="FF0000"/>
        </w:rPr>
        <w:t xml:space="preserve">イド112</w:t>
      </w:r>
    </w:p>
    <w:p>
      <w:r>
        <w:rPr>
          <w:b w:val="0"/>
        </w:rPr>
        <w:t xml:space="preserve">I.T.で最も重要な3つの言葉 -- バックアップ、バックアップ、バックアップ いや、私は正気ではありませんが、I.T.でバックアップより重要な言葉はありませんし、ここに、将来、バックアップが利用できない災害復旧で誰かを助けるかもしれないいくつかの修正と物語があるのです。背景のビットを与えるためにこの記事のステップはすべて私が過去数日の間にローカルビジネスで行った実質のディザスタリカバリーのシナリオで試みられた。この企業は、私が以前に仕事をしたことのある企業ではなく、これから説明するようなことが起こることを許可された理由で、アドホックに私を呼び出したのです。オフィスに着くと、ディレクターから何が起こったのかの説明を受け、長い長い一日が始まりました。オフィスでは一晩中停電があり、サーバーはUPSで保護されていなかったので、きれいにシャットダウンされました。残念なことに、これがRAIDアレイの破損につながり、サーバーが起動しなくなったのです。私はバックアップについて尋ねると、ディレクターは、外付けのUSBディスクにその場しのぎのバックアップを取っているだけで、1ヶ月以上取っていないため、外付けディスクにあるデータの大半はかなり古くなっており、あまり役に立たないと説明しました。そこで私は、このままではまずい、この問題を解決した上で、適切なバックアップ戦略を議論する必要があると説明しました。ディレクターはバックアップのシナリオについて少し保護的で、バックアップソフトウェアのコスト、特に私が最良の選択肢として提唱しているクラウドバックアップに起因していると説明しました。しかし、私は彼に、復旧に要した36時間で失ったビジネスの額と、それが彼の評判やリピーターに与える影響を計算するように頼みました。すると、適切なバックアップを行わなかったために、バックアップソフトが本来持っていたコストよりもはるかに多くのコストがかかっていたことが明らかになったのです。これがこの記事の最大のポイントです。物語およびポイントは私が災害復旧について行った方法と作られるlet'sに乗る。私は、私が経験した災害復旧プロセスを投稿しないように誘惑されそうになった、それはこの段階に至るまで許されるべきではないからだ。要約すると、こんな感じです。RAIDアレイの故障（4ディスクRAID10のうち2ディスクが同期していない） 1ヶ月以上前のバックアップ サーバが起動しない ファイルもメールもないビジネス そこでまず最初に行ったのが、http://www.runtime.org/raid.htm にある RAID re-constructor というソフトをダウンロードすることでした。このソフトウェアは、故障したアレイを再構築することができると主張していますが、残念ながらRAIDコントローラがアレイをオフラインにしたため、RAID re-constructorでは検出されませんでした。一部のユーザーは、ストレージコントローラからディスクを取り外して、SATAポートに直接取り付ける方が成功したと報告していますが、このサーバーのマザーボードには2つのSATAポートしかなく、1つはRAID re-constructorを実行するために使用したブータブルCDで使用されていました。このCDにはGetDataBackというプログラムも入っていて、パーティションにある多くのファイルを見ることができました。この時点で、私もディレクターもファイルがまだそこにあることに安堵し、今度はそれらを失うことなくアクセスする作業が始まりました。しばらく検索した後、アダプテックのナレッジベースで、アレイのパラメータを全てメモして、ディスクを再初期化すると言うKBの記事を見つけました。私は、失敗したらデータが完全に失われる可能性が高いので、これを行うことを非常に嫌がりました。もっと調べてみると、どうやらこれが一番いい方法らしいのですが、データを失わないようにするために、PCワールドでハードディスクを買ってきました（言いたくないけど、その日のうちに買わないといけなかったんです）。それからCloneZillaを使って元のディスクと購入したばかりの新しいディスクのクローンを作り、何かあったときのバックアップとしました。それからAdaptec RAID Configuration Utilityを起動し、以下のステップに従います。検出された変更を受け入れるか拒否するかを尋ねられたら、拒否を押してください。manage arraysに移動して、アレイのプロパティをメモします。これは主に、アレイの名前、ストライプサイズ、合計サイズです。initialise disksに移動して、アレイに属するすべてのディスクを初期化します。データが失われる可能性があると表示されますが、確認するだけです。</w:t>
      </w:r>
    </w:p>
    <w:p>
      <w:r>
        <w:rPr>
          <w:b/>
          <w:color w:val="FF0000"/>
        </w:rPr>
        <w:t xml:space="preserve">イド113</w:t>
      </w:r>
    </w:p>
    <w:p>
      <w:r>
        <w:rPr>
          <w:b w:val="0"/>
        </w:rPr>
        <w:t xml:space="preserve">今日、バックパックとポートフォリオ以外は何も持たずに基地に到着しました。紙のポートフォリオは、最初に両方のバッグが行方不明になった後、昨夜ドバイのホテルで発見されました。幸いなことに、このような事態を想定していたので、少なくともしばらくの間は、ワイヤー内で生産できるような十分な機材を持っています。歯ブラシとカミソリと石鹸もある。ステファニー・ヒカ一等軍曹と短時間で生産的なミーティングをしたんだ。どうやらすぐにでも復帰できそうだ。少なくとも、ボディーアーマーと残りの装備の山を手に入れたら、すぐにでも出発できるだろう。航空会社が、わざわざここまで送ってくれるというのだ。しかし、懐疑的にならざるを得ない。ミニバンでホテルまで運んでくれるならともかく、アフガニスタン行きの飛行機に積んで、しかも無事に到着するなんて、ちょっと楽観視しすぎのような気がする。15枚の "fragile "ステッカーが無駄でないことを祈りたい。飛行機から降りるときは、熱風でできたシャベルで顔を殴られたような気分だった。でも、今晩は涼しくていい感じです。KAF関連は、前回来たときとかなり変わっている。賑やかさはありませんが、解体の兆候はまだ見当たりません。Tim Horton'sはもうないし、カナダの国旗やパッチもどこにもない。コーヒータイムでトリプルトリプルを買わなければならないのだ。自己紹介の後、私はPXに行き、着替えとIDクリップを購入した。もう一つ、もうすぐ届くので、2つ持っていることになる。Camp Bastion経由のKAFへのフライトは、約4時間。そして、窓から火星の表面を眺めるのは、そんなに長くは続かない。だから結局、眺めるのをやめて、飛行機の中で唯一の紙、つまり書類のフォルダーの外側に少しスケッチをしたんだ...。居眠りをしているかわいそうな人たちをいじめるのは少し気が引けるが、どうしても練習が必要なのだ。ボールペンで描いた絵は、特に寛容ではありません。それに、飛行機は暖かい空気の上昇気流にのって、定期的に揺さぶられるから、線を維持するのが難しい時もあるんだ。でも、どうしたらいいんだろう？このスケッチを見て、自分の母親が自分だと気づくとは思えない。道中、面白い人たちにも出会いました。彼はセキュリティの契約者としてアフガニスタンに向かい、ザブールでアフガン国軍の兵士を訓練することになっている。いつか彼に会って、彼と彼の仕事について短い記事を書きたいと思っている。彼は以前、3RCRで何度か派遣されたことがあり、素晴らしい人物のようでした。彼は、私と同じように手荷物をほとんどなくしていました。ドバイでは、アフガニスタンで基地やインフラを建設しているアイルランド人エンジニアのエイドリアンと数時間楽しくおしゃべりしました。こちらも素晴らしい人だ。彼のヒヤリハットやアフガン人労働者の雇用に関する話は、直面する課題をよく物語っているからだ。でも、ほとんどサッカーの話ばかりでしたね。そして就寝。時差ボケを解消するために、夜更かしをした。枕、毛布、タオルを貸してくれた。</w:t>
      </w:r>
    </w:p>
    <w:p>
      <w:r>
        <w:rPr>
          <w:b/>
          <w:color w:val="FF0000"/>
        </w:rPr>
        <w:t xml:space="preserve">イド114</w:t>
      </w:r>
    </w:p>
    <w:p>
      <w:r>
        <w:rPr>
          <w:b w:val="0"/>
        </w:rPr>
        <w:t xml:space="preserve">信者の子どもはキリスト教会のメンバーか？休日、私たちは二つの素晴らしい教会を訪れ、どちらにも深く励まされました。しかし、この二つの教会では、信者の子どもたちに関する見解が大きく異なっていました。ある教会では、クリスチャンの子どもたちをクリスチャンとして数えていました。彼らは礼拝の一部であり、子供のためのトークを除いては、彼らのためにほとんど何も変えられませんでした。礼拝の中に日曜学校はありませんでした（事前にあったのですが、教会の看板を見ても、私たちがそのまま行けるかどうかは分かりませんでした）。もう一つの教会は、建物も子供向けのイベントも別々で、礼拝が始まる前に別れました。私たちが見たところ、子供たちは基本的に伝道集会で、最後に「決断したい人は手を上げてください」と祈るように誘われていました。実際、大人向けもこれと同じようなものでした。神学的には最初の教会が正しかったと思います。旧約と新約の間には、信者の子どもたちを救いに含めるという点で継続性があります。新約聖書の手紙の中でも、信者の子どもは聖人として扱われ、正しく扱われています。しかし、どちらの教会も実践がうまくいっていないように感じられました。2番目の教会は、子供のレベルに合わせた内容で、たくさんのエネルギーと創造性がうまく使われていました。しかし、私の子供たちは伝道する必要はなく、神を礼拝し、賛美し、御言葉を教えられ、他のクリスチャンと交わりを持つことが必要でした。一方、私たちは異教徒の家族として訪問していたかもしれず、2番目の教会はお金になったことでしょう。私はFVを読んでいるうちに、FVのいくつかの要素にとても興味を持つようになりました。その多くは、アメリカの福音主義で失われてしまった宗教改革の神学を発見するものだと思います。その多くは、英国国教会の中に潜在し、評価されていないものです。私はもともと改革派を読むのが好きなんです。例えば、私は改革派の書物として『共通祈祷書』を独自に大絶賛しています。だから、FVのポイントも独自に発見したことが多いように思います。でも、私がDouglas Wilsonの大ファンであることはよく知られています。それに、彼らが実際にどのように「教会をやっている」のか、私がそれを好きなのかどうか、よくわかりません。FVについてどう思われますか？あまり読んだことがないですか？私たちは福音主義者の地位を守るために、この会話をオフラインで行うべきかもしれません。</w:t>
      </w:r>
    </w:p>
    <w:p>
      <w:r>
        <w:rPr>
          <w:b/>
          <w:color w:val="FF0000"/>
        </w:rPr>
        <w:t xml:space="preserve">イド115</w:t>
      </w:r>
    </w:p>
    <w:p>
      <w:r>
        <w:rPr>
          <w:b w:val="0"/>
        </w:rPr>
        <w:t xml:space="preserve">このような場合、あなたは、あなたがそれを行うことができるようにする必要があります,ノースフェイス ジャケット。楊豊を殺すために、本当にそのような場合は、全く困難ではありません！死なない真の紳士は、小さなしわの次の眉、方法です：あなたはしばらくの間、楊豊は、私が彼に会うことができる限り、次の地獄の都市に来るように手配、彼を殺すことができます！楊豊は、そのような楊豊を殺すために、楊豊を殺すために、楊豊を殺すことができます。楊斌瞳は楊斌瞳を理解し、彼女はうなずき、方法:楊斌瞳絶対の会議が来て、ただ、時間が来て、必ずしも彼の人である必要はありません!そのため、このような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甚だしきに至っては、.というのも、欲望血盟軍クラウドホールはメイン6で、まだ自分の手の中にあるのだ！ビナードローズフィンチ &amp;lt;/p&amp;gt;</w:t>
      </w:r>
    </w:p>
    <w:p>
      <w:r>
        <w:rPr>
          <w:b/>
          <w:color w:val="FF0000"/>
        </w:rPr>
        <w:t xml:space="preserve">アイディー・イレブン</w:t>
      </w:r>
    </w:p>
    <w:p>
      <w:r>
        <w:rPr>
          <w:b w:val="0"/>
        </w:rPr>
        <w:t xml:space="preserve">1894年スタイルのクリスマスディナーは、数十年に歴史的なタウンホールで初めてとなる スポンサーが必要 モーリーン-ロバートソンによってタウンホール評議会は、クリスマスシーズンはお祝いなしで行くせていない - 1894年スタイルのクリスマスディナー.そのため、このような「忖度」（そんたく）は、「忖度（そんたく）」とも呼ばれる。この祝賀会では、ラモーナ社のワインが提供される予定です。ピアノ、バイオリン、聖歌隊のエンターテイメントが予定されており、七面鳥のディナーとトリミングが提供され、抽選会も開催される予定です。参加者は、ビクトリア朝風の服装で出席することをお勧めします。チケットは一人50ドルです。クリスマスディナーの収益は、西棟の暖房と空調、および建物の前半分の改装の仕上げに使われます。暖房と空調は東館にあり、こちらは賃貸可能です。イベント・コーディネーターでラモーナ名誉市長のシャロン・デイビス氏は、「ホリデーシーズン用に美しく装飾されたラモーナ・タウンホールでの非常に特別なイベントのために、ぜひ日付を覚えておいてください」と述べました。「ラモーナ市庁舎は、私たちと一緒に夜を過ごすためにあなたを招待します"。座席数には限りがあります。詳細と参加申し込みは、760-789-8696または760-788-2509に電話してください。また、スポンサーも募集しており、どちらかの番号に電話をしてほしいとデイビス氏は語った。タウンホール管理委員会は、前回の会議で、ラモーナ・タウンホールの条例を変更し、アルコールを許可することを決定した。建物内でのアルコール使用に関する規則ができるまでは、アルコールはラモーナ・タウンホール理事会が主催するイベントのみに使用されると、理事会会長のウディ・カークマン氏は語った。</w:t>
      </w:r>
    </w:p>
    <w:p>
      <w:r>
        <w:rPr>
          <w:b/>
          <w:color w:val="FF0000"/>
        </w:rPr>
        <w:t xml:space="preserve">イド117</w:t>
      </w:r>
    </w:p>
    <w:p>
      <w:r>
        <w:rPr>
          <w:b w:val="0"/>
        </w:rPr>
        <w:t xml:space="preserve">"2ヶ月間、それは確かに起こります。契約と保険の世話をして、それが完成していないのです。我々 は何も発表できない [今] 事務処理が完了しないので".アーセナルのファンのみ可能性が高い戻り彼らの記録的な得点王と間違いなく偉大な史上最高のプレーヤーに近づいて何かと失望を迎えることができます。  リバプール洗浄、太り過ぎのロビー ・ ファウラー 2006 年 1 月に署名し、心から「神」のリターンを歓迎したときを覚えています。  アーセナルのファンは比較的に nonplussed ようです。私はなぜを理解します。  どんな状態であっても、アンリは最大2ヶ月しか来れないし、2月以降はまたパクとチャマフに頼ることになるのだろう。Arseblog.comにアクセスし、今日のarsecastを聞いてみよう。そこで私は、アーセンがロビン・ファン・ペルシを正当かつ長期的にサポートできる人物を連れてくることを望んでいることを話す。批評家と簡単に結託して言わせてもらえば、真っ当な選択をするならば、2ヶ月のティエリ・アンリよりも4年のルーカス・ポドルスキを取る方がいいだろうね。  しかし、ティエリーを持参する決定は、アーセンは彼の主なターゲットは 1 月に利用できるようにするつもりはない感じていることを示唆しています。  すでに標準以下の攻撃オプションを、さらに標準以下の選手で代用する意味はない。ティエリーの体調が悪化したとはいえ、彼はティエリー・アンリである。  復帰を選ぶということは、選手自身が失うものはあっても得るものは何もないことを忘れてはならない。  本当にもうダメだと思ったとき、彼はそのリスクを冒すだろうか？  私はそうは思わない。  アーセナルのファンになってから、これほどまでにイメージを意識した選手を見たことがない。  彼のインタビュー、移籍の話、祝賀会など、すべてが巧みに演出されている。  アーセナルで彼を生ける伝説にしたのは、ピッチ上での輝きだけでなく、ピッチ外での彼のインテリジェンスでもあった。  この夏のエミレーツカップでは、レッドブルズの選手として感動的な姿を見せるなど、ここ数年、完璧な別れを告げる機会が多くあった。  自分のレガシー（遺産）を大切にする選手なら、あえてそれを台無しにするようなことはしないはずだ。  もし、彼が戻ってくるとしたら、それは自分が最後にもう一度、永続的な貢献ができると信じているからだろう。数週間前、ヘンリーの銅像の除幕式でヘンリーが泣き崩れたとき、私はすぐ近くに立っていて幸運だった。  彼が落ち着きを取り戻すと、周りのファンたちは歌いだした。「アルセーヌ--彼と契約してください」。アルセーヌはそれを聞いていたのだ。  王が帰ってきたのだ。  14門の大砲を発射し、頼むから笑ってくれ。34 Responses to Henry's pride will not allow him to fail when we resign sol campbell he was probably one of our most consistent performers during usual end of season collapse. henrik larsson was a very good signing for utd when he went there on loan. I think it is a positive step in short term.ヴェンゲル自身は、契約後2週間はプレーしないと言っている。マッチフィットになるのに十分な時間だと。そのため、このような甚だしい弊害が発生する可能性があるのです。ってなもんです。(笑)そんなことより、この "崖っぷち "な状況を打破するために、"崖っぷち "でなく、"崖っぷち "であれ、"崖っぷち "であれ、"崖っぷち "であれ、崖っぷちなんです。</w:t>
      </w:r>
    </w:p>
    <w:p>
      <w:r>
        <w:rPr>
          <w:b/>
          <w:color w:val="FF0000"/>
        </w:rPr>
        <w:t xml:space="preserve">イド118</w:t>
      </w:r>
    </w:p>
    <w:p>
      <w:r>
        <w:rPr>
          <w:b w:val="0"/>
        </w:rPr>
        <w:t xml:space="preserve">UKIPの欧州議会議員、グリムスビーとブリュッセルの違いがわからない ヨークシャー・ノースリンカーンシャー地域の欧州議会議員、ゴッドフリー・ブルームは、「私はグリムスビーにいる」というキャプションの付いた自身のビデオをツイートした。しかし、彼はブリュッセルにいて、欧州議会のど真ん中に立っているのだ。ブルームは以前、スクラップブックに、酒とドラッグのカクテルを飲んだ後に欧州議会で演説したと告白したが、ビデオの中では旅行者を非難する姿が映っている。「彼らは旅行者であるはずなのに、旅行しないんだ。78秒のスピーチの間にブルームは「I don't know」と3回、「not sure」と1回言っている。自分が何を言っているのか、どこにいるのか、わからないまま撮影に臨んでいるようだ。「私は旅行者とはあまり縁がないんです」と、半年足らずで1万1000円以上も旅費を使った男が認めているのだ。</w:t>
      </w:r>
    </w:p>
    <w:p>
      <w:r>
        <w:rPr>
          <w:b/>
          <w:color w:val="FF0000"/>
        </w:rPr>
        <w:t xml:space="preserve">イド119</w:t>
      </w:r>
    </w:p>
    <w:p>
      <w:r>
        <w:rPr>
          <w:b w:val="0"/>
        </w:rPr>
        <w:t xml:space="preserve">彼女の祈りが終わると、死刑執行人はひざまずき、彼女の死を許してくれるよう陛下に求めた。死刑執行人は答えた、「心からあなたを許します。それから彼らは、彼女の二人の女とともに彼女を助け、彼女の衣服を脱がせ始めた。それから彼女は、十字架をスツールの上に置くと、処刑人の一人が彼女の首からアニュス・デイを取り出し、それを手を置いて女の一人に渡し、処刑人に、その代価を受け取るようにと告げた。それから彼女は、二人の女と共に、ポマンダービーズの鎖や他のすべての衣服を喜んで脱がせ、悲しみよりもむしろ喜びをもって、自分自身の身支度を整えるのを助け、彼らが脱がせた一対の袖を自分の手で着せ、それはまるでいなくなるのを待ち望んでいたかのように、急いで行われた。この間、彼らが彼女の服を脱がせている間、彼女は顔色を変えず、微笑みながら、「こんなに身支度を整えてくれる花婿はいなかったし、こんな仲間の前で服を脱ぐこともなかった」と口にした。すると、ペチコートとスカート以外の衣服はすべて剥ぎ取られ、それを見た二人の女は大嘆きし、泣きながら身を翻してラテン語で祈った。彼女は二人に向き直り、二人を抱きしめてフランス語でこう言った。「Ne crie vous, j'ay prome pour vous」そして二人に交差して接吻し、彼女のために祈り、喜び、泣かないでください、これで愛人の悩みはすべて終わりと見るべきです、と。それから彼女は、微笑みながら、足場の近くのベンチに立っているメルヴィンやその他の召使いに向かって、時には泣き、時には声を上げて泣き、絶えず体を交差させてラテン語で祈り、手を交差させて彼らに別れを告げ、最後の時まで彼女のために祈ってくれるようにと願ったのだった。これが終わると、女性の一人が聖体顕示の布を三角錐に重ね、それに口づけをしてスコットランド女王の顔にかぶせ、頭の上にピンで留めた。それから二人の女性は彼女のもとを去り、彼女はクッションの上に最も固くひざまずき、死の兆候も恐れもなく、ラテン語でこの詩篇を声に出して語った、In Te Domine confido, non confundar in eternam , etc.それから、手探りでブロックを探し、両手でブロックの上に顎をのせて、頭を寝かせたが、そのままでは、見つかっていなければ、切り落とされていただろう。そして，最も静かにブロックの上に横たわり，両腕を広げて，In manus tuas, Domine などと3，4回叫んだ。それから、彼女は、台の上に非常にじっと横たわり、一人の死刑執行人が彼女を片方の手でわずかに押さえ、もう一人の死刑執行人が斧で2回打つのに耐えた。彼女は非常に小さな音か全くせず、横になっている場所から体のどの部分も動かさない。そして、死刑執行人は彼女の首を切り落とした。小さな毛を1本残して、それが切り離されて、彼は彼女の頭を持ち上げて集会全員に見えるようにして、神に女王の救けを願った.それから、彼女の頭から芝生の服（つまりかつら）を外すと、それはまるで三十歳代くらいの白髪のように見え、花弁は非常に短く、彼女の顔は一瞬にして生前の姿から大きく変わり、死んだ顔で彼女を思い出す者はほとんどいなかった。頭を切り落とされてから四半時間の間に、彼女の唇は上気し、下気した。それからディーン氏（ピーターバラ教区長フレッチャー博士）が大声で『女王の敵はすべて滅びよ』と言い、その後ケント伯爵が死体のところに来て、その上に立って大声で『女王と福音の敵はすべて滅びよ』と言いました。そして、死刑執行人の一人が彼女のガーターを引き抜くと、布の下に潜り込んでいた小犬を発見し、それを</w:t>
      </w:r>
    </w:p>
    <w:p>
      <w:r>
        <w:rPr>
          <w:b/>
          <w:color w:val="FF0000"/>
        </w:rPr>
        <w:t xml:space="preserve">イド120</w:t>
      </w:r>
    </w:p>
    <w:p>
      <w:r>
        <w:rPr>
          <w:b w:val="0"/>
        </w:rPr>
        <w:t xml:space="preserve">神の恵みの波によって人生の岸辺を流され、想像していたよりも少し離れたところで終わること。2012年10月11日 人生を「普通」に戻そうとするのをやめる 昨晩の水曜夜の聖書勉強会では、忍耐について話し、マルコ5章とヤイロの娘の話を通して勉強していました。ティム・ケラー著の「キングズ・クロス」をガイドに勉強しています。最後の方で、私たちが神様のところへ行き、祈りの中で叫ぶ理由について話し始めました。これらの理由のほとんどは、通常、何らかの問題に関連しています。そのシナリオはこうです。あなたはとても良い一日を過ごしています。祈り、聖書を読み、神と時間を過ごし、世界と平穏に過ごしています。あなたはその日の計画を立て、それを実行に移し始めています。休みたいときに休み、計画したことを実行し、目標を一つずつ達成していきます。子供たちは協力的で、結婚生活も順調で、自分自身も気分がよく、周りの人たちも健康で世話をしてくれて、銀行にはお金が入っている。仕事もうまくいく。学校もうまくいく。他の活動もうまくいく。一日の終わりには、家族とくつろぎ、映画や本を読み、今日一日を過ごしたことを神に感謝し、頭を横に寝かせて休むのです。シャローム。これがあなたの考える素晴らしい一日だとは言いませんが、私が思いつく限りの「普通」の一日であり、ほとんどの人にとって大きな警鐘を鳴らさないような一日です。物事は計画通りに進み、おそらく、これが期待値の「基準線」と考えられるものです。また、ある日はうまくいきません。おそらく、遅刻しそうです。大きなプロジェクトの期限が迫っている。子供たちが協力的でない。職場で誰かにこっぴどく叱られた。あなたは、パンクを取得します。配偶者とうまくいっていない。友人との関係がこじれている。交通渋滞がひどい。予期せぬ請求書が届いたり、エアコンが壊れたり。あるいは、もっと悪いことがあるかもしれません。医者に診てもらったら、何か見つけたと言われた。癌だと思われる。あなたは病気になる。あるいは、仕事がなくなって、仕事を探さなければならない。あるいは、家族に死者が出たり、離婚したりする。  これらのことはすべて、私たちが逃げ出したいと思うことです。だから、普段の聖書の学び・祈りの時間ではダメなのです。私たちは神に叫び、助けを求めます。痛みを取り除いてほしいのです。癒してほしいと思うのです。私たちの期待は現実をはるかに超え、その間にある距離は、私たちが経験しているフラストレーションの量なのです。あなたは「普通」に戻りたいのです。しかし、あなたが本当に求めているのは何でしょうか？  渋滞を解消してほしい。遅刻したくない。子供たちに協力してほしい。配偶者に愛されたい。だから、あなたは神様に、あなたを助け、物事がうまくいくようにとお願いするのです。より強く祈るのです。あなたは、人生が自分のベースラインに戻って、平和になることを望んでいます。しかし、あなたは、「平安」は、物事が自分の思い通りに動くときに得られるものだと言っているのです。あなたは、自分の思うように物事が進んでいるとき、人生がうまくいっていると考えています。つまり、自分が主導権を握っていて、自分一人では人生を管理できないことを知っているので、神との関係には神に助けてもらうことが含まれます。しかし、聖書には、「平安」は神のみにおいて見出されると書かれています。人間関係や仕事、経済や健康について、神が現れて思い通りに助けてくれないとき、あなたは何が起きたのだろうと考えます。なぜ、神はあなたからそんなに離れているのだろう？実は、あなたは自分がすべき方法で神を望んでいないのです。あなたは物事がうまくいくことを望んでいます。あなたが「良い人生」だと決めているものとの均衡を取り戻すために、神を欲しているのです。もしかしたら、あなたの「良い人生」は、成功したミニストリーかもしれないし、冒険かもしれないし、危険な生活かもしれない。何でもいいのです。しかし、もし私たちが問題があると思うときだけ神に叫ぶのなら、そして私たちの祈りが物事を「正常」に戻して平安を得ようとするのなら、私たちは神を他の目的のための手段として用いていることになり、それは偶像崇拝です。癒しのために、人間関係のために、経済的なために、子供たちのために、交通渋滞のために、祈ることは良いことです。ぜひ、そのようなことを祈ってください。しかし、それらのために祈る時には、まず神の御国、つまり神の御心と支配と統治を求めましょう（マタイ6：33）。  神と和解することを求めましょう。神を追い求めましょう。  自分のものを手に入れようとすることを悔い改めましょう。</w:t>
      </w:r>
    </w:p>
    <w:p>
      <w:r>
        <w:rPr>
          <w:b/>
          <w:color w:val="FF0000"/>
        </w:rPr>
        <w:t xml:space="preserve">イド121</w:t>
      </w:r>
    </w:p>
    <w:p>
      <w:r>
        <w:rPr>
          <w:b w:val="0"/>
        </w:rPr>
        <w:t xml:space="preserve">ホストゲイターからホスティングを購入 土曜日、3月5、2011 私は待つつもりはないんだけど、私は待って、Googleのファーマー更新で何が起こったかを見るつもりだったと言った後12時間、私は自分の手に問題を取ることにしました。  自分のウェブサイトを立ち上げ、今週は5ページのコンテンツを公開しました。インターネットマーケティングの読者の中には、がっかりされる方もいらっしゃると思いますが、私はWeeblyでサイトを立ち上げることにしました。  私は自分のドメイン名を購入しましたが、私はいくつかのAdSenseと50から50の分割に歯がゆいと思います知っている。  しかし、石を投げる前に、まず私の論理に耳を傾けてください。まず第一に、私は自分のサイトのセットアップを完全に理解しているように感じていない。  でも、やる気をなくす前に、手っ取り早くネットにアップしたかった。  コンテンツに集中できるようにしたかったのです。2つ目は、コストです。  これは私にとって大きな未知数なので、ドメイン名を10ドルで取得し、ホスティングを月8ドルの安値で利用しても、1年で106ドルだと判断した。  この金額を取り戻さないと、利益は出ない。  Weeblyのホスティングと独自ドメインの1年分の費用は40ドルだった。  50/50の分配なら、80ドルだけ取り戻せばいいのです。この取り決めにより、私は自分のサイトを構築してイライラするのを避けることができます。  その代わり、コンテンツに集中することができます。  より貴重な時間の使い方ができるようになった。  しかも、コストを回収するためのハードルはずっと低くなっています。  私にとっては、Win-Winの関係でした。  もちろん、50ドルしか入っていないPayPalで支払うことができたのは言うまでもありません。  それは、私がeHowで稼いだお金だったのです。  つまり、私の「趣味」は、時間以外には何のコストもかかっていないのです。最後に、私のコンテンツページの1つがインデックスされたことを報告するために、私はどのように興奮していることを伝えたいと思います。  トップページ、アバウトページ、プライバシーポリシーページは72時間以内にインデックスされたのだが、昨晩、最初のコンテンツページが表示されたのだ。  それは私が書いた最初のページではなかったが、それでも私は有頂天であり、今後数日間で他のページが表示されるのを見るのが楽しみである。多くの人が他のサイトの名前を共有していないことに気づきました。  その理由は分かりませんが、10ページまでコンテンツが増えたら、リンクをいくつか貼りたいという気持ちもあります。  サイト名を共有するのが良いのか、そうでないのか、コメントとご指導をお願いします。8件のコメントあなたの合理的な考え方は理にかなっており、ゆっくり構築することで損失を減らすという、そのようなやり方をする理由も理解できます。私はWeeblyについて聞いたことがありませんが、このようなスキームは、特に思い切って挑戦する際には良いスキームのように思われます。私は間違いなくそれを調べる必要があります。私の経験では、特に多くのお金を稼ぐ人たちは、コンテンツやアイデアが盗まれないように、サイトにリンクを張らないのだと思います。これが、多くの人がHubpagesなどのサイトに複数のプロフィールを持つ理由です（私もその一人です！）。自分のウェブサイトを立ち上げたこと、おめでとうございます。Weeblyは、特に早くボールを転がすことを望むなら、開始するには良い場所のように聞こえます。私が読んだ限りでは、あなたが望むなら、あなたはいつでも後であなたのホストを変更することができます。幸運を祈ります。を弖紗することができますので、參和は參和を弖紗することができます。そこから、そのIDがついたサイトをすべて見つけることができます。しかし、私はあなたの新しいサイトを見てみたいです。自分のサイトを見せればリスクはないと思います。仕事上のライバルや、妨害するような人はいないようですし。ジャレッド、誰かがそれをすることは可能でしょうが、今はあまり良いことはないでしょう。私は1つのサイトと、こことHubPagesのもの、それにeHow、Triond、InfoBarrelを少し持っているに過ぎないのです。近いうちに記事を書いて、新しいサイトをシェアするつもりだ。そうだ。僕のTrickle Cheddarのサイトを知っているかな？このような理由で、Adsenseを削除しました。今、彼らは私のネットワークの残りの部分を見つけることができません。いずれは、私が使っているツールのアフィリエイト報酬で、このサイトを収益化することになるかもしれない。そうでない場合もあります。しかし、ポイントは、人々が今私のネットワーク全体を見つけることができないということです。私について 私はちょうどオンラインでお金を稼ぐために学ぶ初心者です。私はチャンスとに興奮しています。</w:t>
      </w:r>
    </w:p>
    <w:p>
      <w:r>
        <w:rPr>
          <w:b/>
          <w:color w:val="FF0000"/>
        </w:rPr>
        <w:t xml:space="preserve">id 122</w:t>
      </w:r>
    </w:p>
    <w:p>
      <w:r>
        <w:rPr>
          <w:b w:val="0"/>
        </w:rPr>
        <w:t xml:space="preserve">警察が虚偽報告容疑者を逮捕 SALISBURY - ソールズベリー警察は、ハロウィーンに、ある男性が耳の一部を噛み切られるなどの暴行を受けたと当局に報告した後、虚偽の警察報告をした容疑で起訴された男性の1人を逮捕しました。デリック・デショーン・"ブッダ"・ブラウン（18）は金曜日に逮捕され、ローワン郡拘置所に2万ドルの保釈金で拘留されています。彼は虚偽の報告書を提出し、危険な武器による強盗未遂で告発されています。Demario Leshaun Whisonant（24歳）は、ソールズベリー警察の捜査員によって現在も捜索中です。事件は10月31日、クレイジストリートで発生したという。2人は当局に対し、歩いていたところ、リビングストン・カレッジの近くで8人から10人の男たちが "暴れる "のを目撃したと話している。もともと2人は、男たちが自分たちに向かって走ってきて、コールドウェル通りとトーマス通りで追いついたと語っている。WhisonantとBrownは、現金と携帯電話を奪われたと言っています。Whisonantは、顔を殴られ、容疑者に耳の一部を噛みちぎられたと警察に話しています。この通報は虚偽であることが判明した。捜査官によると、強盗はいなかったが、Whisonantは何者かと口論になり、耳の一部を食いちぎられたとのこと。ブラウンはその口論が行われたとき、その場にいませんでした。警察によると、ブラウンは11月5日にも原付バイクを奪った男性を拳銃で脅している。彼は月曜日に裁判所に出廷する予定です。</w:t>
      </w:r>
    </w:p>
    <w:p>
      <w:r>
        <w:rPr>
          <w:b/>
          <w:color w:val="FF0000"/>
        </w:rPr>
        <w:t xml:space="preserve">一二三</w:t>
      </w:r>
    </w:p>
    <w:p>
      <w:r>
        <w:rPr>
          <w:b w:val="0"/>
        </w:rPr>
        <w:t xml:space="preserve">とりあえず放置しておこうと思ったのですが・・・。昨夜、車で帰宅したとき、住宅委員会のアパートの外の舗道で、大勢の少年たちが立っているのを見た。少年たちは主にアフリカ系であった。帰宅後、私はそのことについて考えていた。少年たちは歩道を独占していたのだ。もし、私が道を歩いていて、彼らを押しのけなければならなかったら、緊張しただろうか？そう、そうだろう。それは彼らがアフリカ人だからでしょうか？いいえ、そんなことはありません。男性であり、歩道を塞いでいたからです。人種や宗教、階級に関係なく、一人の女性として、大勢の男の子のグループを追い越さなければならないのは、少し心配になります。彼らはギャングではなく、ただ何もすることがない少年たちがたむろしていただけだと思うのですが、少年はそういうときにいたずらをするものです。ここ数日のニュースについて、より深く考えさせられました...。とはいえ、ここには現実の問題があり、リーガル・イーグルは反人種差別の旗を掲げて飛び込まないのが正解である。もちろん、人種差別は表面からそう遠くないところにあるが、それ以上のものもある。スーダンのようなトラウマを抱えた背景から新しくやってきた移民に与えられるサポートの妥当性にも大いに関係がある。また、最近の出来事が、同じグループに関する肯定的な話を覆い隠してしまうようなことがあってはならない。後日談 これは政府側のタンパ式戦術かもしれないと思わずにはいられません。特定の有権者や見込み客に受けがいいことを知っているからだ。NEXT DAY この件に関しては、ジム・ベルショーを見てください。彼は慎重に事実を確認しました。よくやった、ジム残念ながら、ダメージはまだ残っている。このブログには、著作権で保護された素材が含まれている場合があります。このような素材は、人権、民主主義、科学、道徳、倫理、社会正義の問題等への理解を深めるための教育目的で利用できるようになっています。この素材は営利を目的とせずに配布されます。このウェブログに書かれた文章や意見は、必ずしも執筆者が所属する組織を代表するものではありません。</w:t>
      </w:r>
    </w:p>
    <w:p>
      <w:r>
        <w:rPr>
          <w:b/>
          <w:color w:val="FF0000"/>
        </w:rPr>
        <w:t xml:space="preserve">イド124</w:t>
      </w:r>
    </w:p>
    <w:p>
      <w:r>
        <w:rPr>
          <w:b w:val="0"/>
        </w:rPr>
        <w:t xml:space="preserve">スポットライト・オンバーバラ・キャメロン著「The Heart's Jouurney」....バーバラ・キャメロン（アーミッシュのフィクション「The Heart's Journey」の著者）が2012年11月19日から12月14日までブログ界を回ります....バーバラ・キャメロンについて バーバラ・キャメロンは CBD、CBA、ECPA のベストセラー作家で、Abingdon Press、Thomas Nelson、 Harlequin、その他の出版社からフィクションやノンフィクションを含む 35 冊（Abingdon Press の新しいシリーズ Stitches in Time を含む）の本を出版しています。バーバラはHBO/Cinemaxに3本の映画を売り込み、米国ロマンス作家協会ゴールデンハート賞の初代受賞者である。彼女の2つのノベラは、RWAのFaith, Love and Hope支部のInspirational Readers Choice Contestで2位と3位を獲得している。  いずれも米国クリスチャン作家賞（ACFW）のキャロル賞の小説部門の最終候補作となった。The Heart's Journey』について ナオミは結婚を控え、胸を躍らせるべきとわかっていながら、動じることがない。婚約者への気持ちが盛り上がらないだけでなく、彼が自分をパートナーというより使用人として見ているのではないかと考えているのだ。そして、彼はとても支配的だ。結婚から手を引くには遅すぎるのでしょうか？神の導きを祈りながら、ナオミはキルターとしての仕事を中断し、祖母とフロリダ州ピンクラフトへ旅に出る。その道中、ナオミはイギリス人の運転手であり友人でもあるニックに惹かれ、二人は恋に落ちる。やがて旅は、ナオミの秘めたる恋の夢を探るものとなっていく。しかし、彼女はニックと結婚するために、自分が思い描いていた「安全な」道を踏み外すことができるのだろうか？ペーパーバック: 288ページ 出版社: Abingdon Press (October 2012)Abingdon Press (October 2012) 言語:英語 ISBN-10: 1426714335 ISBN-13: 978-1426714337 書籍の抜粋です。彼女はパラダイスで最も幸せな若い女性であるべきだ。しかし、ナオミは近々行われる結婚式のことを聞かれるのを恐れていた。しかし、ナオミは結婚式のことを聞かれるのが怖くてたまらない。アーミッシュのコミュニティでの結婚は、確かにイングリッシュの結婚よりも伝統的なものだった。しかし彼女は、もうすぐ結婚する男性を喜ばせるために、これほどまでに変わらなければならないとは思ってもいませんでした。ため息をつきながら、彼女はキルティングを脇に置いて立ち上がり、正面の窓の外を見に行きました。ステッチ・イン・タイムは、彼女が祖母や2人のいとこと一緒に働いているお店で、その朝は活気に満ちていた。ステッチ・イン・タイム」は、彼女が祖母と2人の従兄弟と一緒に働いている店だ。賢明な祖母がこの場所を買い取り、みんなで修理して、今は売り物を作っているのです。ナオミはキルトを、メアリー・キャサリンは織物の名人、アンナは編み物を、そして祖母のリアは小さなアーミッシュ人形やその他の手芸品を作りました。彼女たちは2世代にわたってアーミッシュの女性たちであり、互いに強い絆で結ばれ、創作活動や地域社会と結びついていた。色とりどりのキルトや手編みの作品、たくさんの布地、キルトや編み物、裁縫に必要なあらゆるものが並ぶこのお店で、彼女は天にも昇る気持ちだった。その代わりに、彼女はますます偽りの気持ちを感じ、自分の気持ちを覆い隠し、毎日仮面をかぶっていた。「その日の売上を集計していた祖母が、微笑みながら「誰かお探しですか？"ジョンが仕事の後に迎えに来るの？"ほぼ毎日、仕事の帰りに迎えに来るのは、彼の愛着の表れ、彼女への献身だと誰もが思っていた。実際、それは彼女を追跡する手段であり、彼女が他の計画を立てないことを確認する手段でもあった。彼女はとてもひねくれた性格になっていた。彼女はため息をつくほどだったが、祖母がまだ彼女を見ていることに気づいた。~~~~~~~~~~~~~~ Abingdon Pressの書籍や資料は、この他にも多くの書店やオンラインショップでお求めいただけます。</w:t>
      </w:r>
    </w:p>
    <w:p>
      <w:r>
        <w:rPr>
          <w:b/>
          <w:color w:val="FF0000"/>
        </w:rPr>
        <w:t xml:space="preserve">イド125</w:t>
      </w:r>
    </w:p>
    <w:p>
      <w:r>
        <w:rPr>
          <w:b w:val="0"/>
        </w:rPr>
        <w:t xml:space="preserve">ジェニファー・ローレンス、思春期と体重増加について語る ジェニファー・ローレンスは「シルバー・ライニングス・プレイブック」でブラッドリー・クーパーと共演し、セックス依存症の未亡人を演じることになっているが、この女優は自分のキャラクターのユニークな性格を扱うよりもダンスシーンがはるかに難しいと感じていると認めている...。ニューヨーク・タイムズ紙によると、映画「ハンガー・ゲーム」で有名なこの女優は、思春期を迎えて以来、ダンスが難しいと感じていることを認めているそうです。「私が踊ると、まるでプロムのお父さんのように見えるの...。手足が動かないんです。思春期からずっと、お互いを理解していないような気がしていたんです。"私たちは、彼女のパフォーマーとしてのスキルに対する率直な態度が大好きです。ただし、オスカー候補の演技力に関するジョークには、絶対に同意できませんが。"だから私はバカとして自由に人生を歩むことができるのよ：だって自分が何をやっているのかわからないんだもの。"まるでローレンス。まるで。また、この女優は「Silver Linings Notebook」での役作りの大きな特典として、監督のDavid O. Russellが役作りのために体重を増やすことを望んだことを認めている。そして、「ブリジット・ジョーンズの日記」で有名なレニー・ゼルウィガーのように、ジェニファーは喜んでそれを引き受けたという。"私は "地獄のようだった！"。"映画ではありえないことだわ。"今月公開される「Silver Linings Notebook」で、ブラッドリー・クーパーと共演するこの素晴らしい女優を見るのが待ちきれません...。</w:t>
      </w:r>
    </w:p>
    <w:p>
      <w:r>
        <w:rPr>
          <w:b/>
          <w:color w:val="FF0000"/>
        </w:rPr>
        <w:t xml:space="preserve">イド126</w:t>
      </w:r>
    </w:p>
    <w:p>
      <w:r>
        <w:rPr>
          <w:b w:val="0"/>
        </w:rPr>
        <w:t xml:space="preserve">マルチレベルマーケティングの領域で成功に到達する方法 TIP!あなたのウェブサイトに見込み客を引き付けます。これは、ネットワークマーケティングプログラムの中で最も労力とコストがかかる部分かもしれませんが、ここでの成否がオンラインビジネスの成否を分けることになります。私たちは皆、2点間の最短距離が直線であることを知っています。この記事では、ちょうどマルチレベルマーケティング（ポイントA）を始めるから、巨大なネットワークと究極の成功（ポイントB）のあなたの目標に到達するために、より直線的な線を描くのに役立ちます。成功につながる可能性が高い、さまざまな条件や戦略を研究してください。ヒント!どのような人々があなたの製品について聞くことに興味がありそうかを判断してください。あなたが人にあなたの製品を推進しているときはいつでも、あなたの配信は、その人が友人や家族に情報を渡すことを引き起こすのに十分な刺激的であることを確認してください。あなたは、定期的にあなたのチームと会う必要があります。全員が同じ考えを持っていれば、各自がミーティングに参加し、ゲームプランを立て、チームとして働き、目標を達成することができるはずです。チームが一丸となってベストを尽くすためには、ミーティングが必要なのです。ヒント!ネットワーク・マーケティングで成功するためには、一貫して使用するEメール・データベースを持つことが必要です。あなたは、電子メールリストを購入することができますし、あなたのウェブサイト上の投稿やコメントから独自のものを作ることができます。あなたのネットワークに他の分野からのビジネスの専門家を募集してみてください。販売で働くか、コミッションベースの人は、努力が収入にどのように関連しているか知っているので、これらの専門家は、ターゲットに理想的です。さらに、彼らはあなたの全体的なネットワークを拡大するのに役立ち、より多くの利益をもたらすでしょう。ヒント!最初に見込み客に対応するのは、電話の留守番電話であることもあるので、それを賢く使うことを忘れてはいけない。この最初の印象は、明確かつ肯定的である必要があります。それは、ボード上の新しいメンバーを得るために戦って、各当事者のゲームや競争のようなマルチレベルマーケティングを見て起動するのは簡単です。その代わりに、ネットワークを拡大することが皆にどのような利益をもたらすかに焦点を当てましょう。ヒント!を弖紗することができます。あなたはちょうどあなたのコンピュータから自宅で作業しているかもしれませんが、このアプローチは、あなたがプロフェッショナルな気分になり、また必要があれば他の人と会うことができます。ビジネスプランは綿密に練る必要がありますが、予期せぬ展開に直面しても柔軟に対応できるようにしましょう。週次、月次の目標を設定し、それを現実的な目で見て、本当にやり遂げられそうなのはどの程度なのかを正確に判断してください。ビジネスプランは、これらの検討事項を橋渡しし、あなたに利益をもたらすはずです。ヒント!自分の製品の専門家であれ。聴衆は、あなたの専門知識の有無によって、あなたがその製品を信じているかどうか、すぐに気づくでしょう。真のマーケティング・リーダーとは、他人の成功を手助けすることを楽しむ人たちである。あなたが自分の製品やサービスに役立つ工夫をすれば、その努力に見合うだけの利益が得られるはずだ。あなたが本当に顧客のことを思っているならば、あなたの製品が顧客の生活をより良くする方法を見つけることができるはずです。ヒント!創造性を発揮し、顧客のために価値を創造するユニークで興味深い方法を探してください。成功したロールモデルの行動をパターン化する。あなたのアップラインや組織のリーダーを見ましょう。彼らの成功を手本にし、同じようなアプローチや成功への姿勢を養い始めましょう。彼らの成功を真似ることができれば、自分も成功するはずです。自分の失敗から学ぶだけでなく、他の人の成功からも学ぶべきでしょう。リードの可能性を議論するときは、頭をなでるなど、肯定的なジェスチャーだけを使う。あなたのボディーランゲージがポジティブであることを確認してください。)ヒント!ネットワークマーケティングで成功するための最良のヒントの1つは、自分がそうなれると信じることです。オンラインベンチャーだからといって、ビジネスの真剣さを見誤らないようにしましょう。製品を試してみて、その特徴や利点を実感してください。マーケティングしている製品に不案内であるのとは対照的に、自分でその製品を使ってみてください。あなたがその製品を使っていることを知れば、人々はその製品にもっと興味を持つようになります。あなたが製品を使っているのを見れば、人々は製品に興味を持つようになります。また、自分で使ってみることで、その製品に関する深い知識を得ることができます。ヒント!多くのプロフェッショナルが、あなたとアイデアやヒントを共有することを喜んでくれるでしょう。ネットワークマーケティングの経験者と連絡を取り、友好的なコンタクトを築くために最善を尽くしましょう。あなたが会社のベタービジネスビューローの記録を調査するまで、マルチレベルマーケティング会社に任意のお金を手渡さないでください。ほとんどの会社は実在する合法的な会社ですが、偽物も多く存在します。あなたがちょうど開始する前に、良い投資を行っていることを確認してください。BBBは、ビジネスを研究し、かどうかを調べるための素晴らしい方法です。</w:t>
      </w:r>
    </w:p>
    <w:p>
      <w:r>
        <w:rPr>
          <w:b/>
          <w:color w:val="FF0000"/>
        </w:rPr>
        <w:t xml:space="preserve">イド127</w:t>
      </w:r>
    </w:p>
    <w:p>
      <w:r>
        <w:rPr>
          <w:b w:val="0"/>
        </w:rPr>
        <w:t xml:space="preserve">リエルは精神的に病んでいたのか？Louis Rielとは誰ですか？メーティスのリーダーは、カナダ西部で2つの反乱を指揮し、1885年に反逆罪で裁判にかけられ、有罪判決を受け、絞首刑にされました。20世紀初頭まで、リエルはよく言えば「見当違いで気まぐれ」、悪く言えば「精神病の裏切り者」と見なされていました。しかし、1960年代になると、リエルのイメージは好転し始めた。今日、ほとんどのカナダ人、特にMtis族は、彼を英雄的愛国者、マニトバ州の創設者、連邦の父として再認識しています。ルイ・リエルは生涯を通じて敬虔なカトリック教徒でした。しかし1875年に宗教的な体験をし、自分が神に選ばれ、「ダビデ」という名前を与えられた預言者であると信じるようになりました。彼の思想と行動（服を引き裂き、雄牛のように咆哮する）は周囲の人々を驚かせ、リエルはケベックの精神病院で2年間を過ごした。伝記作家のMaggie Sigginsはリエルの "精神崩壊 "についてCBCに語っている。その後、リエルは新しい宗教のための哲学を打ち出すことになる。しかし、Sigginsはこれを精神異常の証拠とは考えていない。しかし、シギンズはこれを狂気の証拠とは考えていません。「この本をよく読んでみると、もちろん非常に変わっていて、風変わりではありますが、狂気や非常識と決めつけるつもりはありません」と彼女はGzowskiに言います。"額面通りに受け取ろう "と。.1875年、ルイ・リエルは、師と仰ぐモントリオールのイグナス・ブルジェ司教から手紙を受け取り、信仰を一変させる。その手紙の中でブルジェは、神がリエルのために計画を持っていると助言しています。「そして、神の恩寵を受けながら、定められた道を忍耐強く進むことだ」。.リエルは、ブルジェの忠告を、「神の霊」が訪れたと感じるいくつかの体験によって解釈していた。やがて彼は、自分が北米を拠点とする新しいカトリックの創設を任された新世界の預言者であると信じるようになった。そして、ブルジェ司教が新教皇となるのである。.リエルはヘブライ王ダビデに親近感を抱き、手紙の中でミドルネームとして「ダビデ」を使うようになった。.1876年初頭から1878年初頭にかけて、リエルはモントリオールとケベック市郊外の精神病棟に収容された。彼はルイ・R・ダビッドとルイ・ラロシェルの偽名で登録されていました。.リエルは、医師が彼が治癒したと確信すると、精神病院から釈放された。実際、作家のThomas Flanaganは『Louis 'David' Riel: Prophet of the New World』の中で、リエルは「外見上の身の振り方を学んだだけで、内面の深い変化を遂げたわけではない」と述べている。.リエルの予言的な信念は、ノースウェストの反乱の際の彼の行動に大きな役割を果たしました。彼は臨時政府を意味するExovedate（ラテン語で「群れから」という意味）という言葉を作り、その構成員に自分を預言者として認めるよう求めた。この映像にあるように、リエルはラテン語で曜日を表す名前も作っていた。月曜日はChrist Aurore、火曜日はVierge Aurore、といった具合に。リエルは、元の名前は異教徒を思い出させるものだと考えていた。.北西部反乱の間、リエルは十字架や聖母マリアの像が描かれた旗を持ち歩いた。彼は決して銃を持たず、戦いの間、日常的に部下に祈りを捧げていた。.Mtis軍司令官Gabriel Dumontは、自身の不安にもかかわらずリエルの判断に委ねた。「私は彼の信仰と祈りを信じ、神が彼に耳を傾けてくれると信じていました」とデュモンは後に語っている。.リエルの精神状態についての最近の解釈は寛容である。2004年、リエルのコミック伝記を書いたチェスター・ブラウンは、インタビュアーにこう語った。「私は自分が宗教家だと思っているので、彼のビジョンはある意味で真実だったと思います。彼がそれを正しく解釈していたかどうかはわかりませんが、彼は本当の経験をしていたと思いますし、だからといって、多くの人がその言葉を理解するような方法で彼が狂っていたとか、正気ではなかったとは思いません」。</w:t>
      </w:r>
    </w:p>
    <w:p>
      <w:r>
        <w:rPr>
          <w:b/>
          <w:color w:val="FF0000"/>
        </w:rPr>
        <w:t xml:space="preserve">id 128</w:t>
      </w:r>
    </w:p>
    <w:p>
      <w:r>
        <w:rPr>
          <w:b w:val="0"/>
        </w:rPr>
        <w:t xml:space="preserve">離婚のヒント 離婚する方法 私のスペルに気を取られて？私はイギリス英語で記事を書いています離婚する方法を知っていることは、法的な側面についてのすべてではありません。  離婚は法律的な面だけでなく、自分自身を見つめ直し、周囲のサポートを得て、精神的に生き抜くことでもあるのです。  私のトップ離婚のヒント、いやむしろ： '離婚する方法についてのプロの離婚と関係のアドバイス'は、結婚指導/関係カウンセラーとしての長年の経験から来ています。私は、離婚するための見逃せない情報を4つのステップで紹介しています。  各ステップは、あなたが私のところにカウンセリングに来たときに話したかもしれないテーマのようなものです。  離婚の様々なステージで、あなたにとって正しいと思うものを選んでください。ステップ1--離婚の仕方を知る：準備はできているか？あなたはすでに、何度も不眠不休でこのことを延々と噛み砕いてきたかもしれません。  しかし、念のため・・・。このことをお話ししておかなければ、私はあなたを導くという仕事をしたことにはなりません。  恩着せがましいと思われるリスクは承知の上です。  では、ここからが本題です。以下の離婚のヒントは、あなたやあなたのパートナー/配偶者があなたの結婚が道の終わりに達したことを決定する前に、検討するためのものです。穏やかな感じと再びコントロールで - 私の次の離婚のヒント私は2つの本当にスマート催眠ダウンロードを選択しました - 具体的にあなたの状況のために。  あなたは、単にあなたのベッドに横たわって、あなたのイヤホンを貼り付け、ちょうど聞くことによってトンより良い感じになります - 他の何もない。  このような場合、「瞑想」するのが一番です。これから1時間もすれば、かなり楽になるはずです。  離婚の仕方を知りたいとき、自分自身の面倒を見る方法を知ることは、正気を保って離婚を乗り切るための最も重要な側面の一つです。離婚が子どもに与える影響を心配されているようなので、「親としての罪悪感を克服する」としました。  別居／離婚を決意したら、ジェットコースターのような感情を伴うプロセス全体を管理するために、全エネルギーが必要になります。  罪悪感は理解できますし、最大限の注意を払うように導かれるでしょう - それは動機になり得ます。  しかし、それ以上に、正しいことをするのを妨げ、何の役にも立たず、あなたのエネルギーを消耗してしまいます。  罪悪感が強すぎると、子どもたちのためになりません。ですから、一度試してみてはいかがでしょうか。離婚を乗り越える - あなたは、このすべてを乗り越えることはできないだろうと感じるかもしれません。  私のクライアントの中には、そのことで完全にトラウマになってしまった人もいます。  離婚に至るまでの果てしない葛藤が、彼らを打ちのめし、疲弊させたままにしていることもあるのです。  私は、あなたがそれを乗り越えることができることを知ってほしいと心から思っています。このダウンロードは、あなたがより穏やかで、より賢く、より自信を持って感じて、癒しを加速させるでしょう。これ以上の離婚のヒントがあるだろうか！ ;-)ステップ3--みんなと「離婚」してはいけませんカップルとの私の経験に基づいて、私は友人や家族に対処するためのいくつかの離婚のヒントやアドバイスを持っています。  あまりにも多くの人々は、彼らが離婚して、両側の家族や友人を維持する方法を知っていた場合、離婚時の生活は非常に多くの管理可能であることを確認することができません。あなたが別れるか、または離婚するつもりであることを伝える前に、次の点が参考になるかもしれません - あなたはまだそれを考慮していなかった場合に備えて：あなたは彼らのサポートと友情を必要とするかもしれませんあなたは彼ら（家族の集まり、パーティーなど）を見て継続しなければならない可能性があります。多くのカップルが数ヶ月、数年後に復縁し、たまに会うのを楽しんだり、固い友情で結ばれたりします（驚きますよね）。どんなに難しくても、どんなにひどいことをされても、友人や家族（配偶者の家族も含む）に配偶者のことを話すときは気をつけましょう。ステップ4 -- 他の人に伝える 私の離婚の秘訣の一つは、別居や離婚を考えている／しようとしていることを、連絡の多い友人や家族には早めに伝えることです。  少なくとも、そのようにあなたは彼らが見つける方法についていくつかのコントロールを持っています。  あなたの妻や夫は自分の家族に伝えたいと思うかもしれませんが、それを当てにしてはいけません。以下は、友人や家族に伝える際の私のアドバイスです。電話する</w:t>
      </w:r>
    </w:p>
    <w:p>
      <w:r>
        <w:rPr>
          <w:b/>
          <w:color w:val="FF0000"/>
        </w:rPr>
        <w:t xml:space="preserve">一二九</w:t>
      </w:r>
    </w:p>
    <w:p>
      <w:r>
        <w:rPr>
          <w:b w:val="0"/>
        </w:rPr>
        <w:t xml:space="preserve">検索フォーム WHAT MIGHT HAVE BEEN DONE...左派ブロガーがパキスタンの動向について素晴らしいブログを書いている一方で、（私を含む）多くのブロガーは、議論に貢献するものがないという理由で、後ろに下がっていることを好んでいます。右派と左派のブロガーの違いの一つは、左派のブロガーは、a)専門知識を尊重し、b)読者がニューヨークタイムズやワシントンポストのウェブサイトを見つけられるほど精通していると想定していることです。しかし、少なくとも私たちにできることの一つは、状況をよりよく把握している人たちを紹介することです。この点では、Joshua Hammerの「After Musharraf」と、最近の出来事に関するHilzoyの幅広い論考を推薦しておこう。特にヒルゾイは、今回の危機を回避するために米国は何をしたのか、という点についてよく考察している。第一に、自国の軍隊を使ってビンラディンとアルカイダの指導部をトラボラに捕らえることができたはずだ。第二に、アフガニスタンに必要なときにイラクに注意と資源をそらすのではなく、アフガニスタンを正しく行うことができたはずである。これは非常に大きな違いであったろう。ビンラディンやアルカイダの指導者の大部分を捕らえていれば、パキスタンの部族地域で彼らを追い詰めるためにムシャラフ大統領にこれほど多くの時間や資金を費やす必要はなかったはずです。そして、アフガニスタンを正しく対処していれば、アフガニスタンと国境を接するパキスタンの地域が戦争の準備地域になることはなかっただろう。現状では、アフガニスタン国境沿いの部族地域やその他の地域で、私たちの利益のためにムシャラフに多くの仕事を頼らざるを得ませんでした。そうですね。しかし、この中には「言うは易く行うは難し」の範疇に入るものもあります。特に、ビン・ラディンの逮捕がアフガニスタンとパキスタンにおける広範な不安を防いだかどうかはわかりません。不安の原因の多くは、アルカイダの指導者よりもタリバンの指導者の生存に集中しているように思われるからです。ワジリスタンでの騒乱は、アフガニスタン侵攻に反対する私の最も良い主張であるとも言えるでしょう。しかし、パキスタンとアフガニスタンを交換することは、イラクとトルコを交換するのと同じように、アメリカにとってプラスにはならないでしょう。HilzoyとHammerもまた、将来に向けて興味深いアイデアを持っています。アメリカは、パキスタンの既存の権力構造（軍隊）との結びつきを強化しながら、同時に民主化を強く推し進めるという、バランスの取れた行動を取ることが、自国の利益に最も貢献することになるだろう。この2つの目的は、必ずしも相互に排他的なものではない。パキスタンは広大で複雑な国であり、最終的にはワシントンの行動よりも現地の要因に大きく依存することになると思われる。</w:t>
      </w:r>
    </w:p>
    <w:p>
      <w:r>
        <w:rPr>
          <w:b/>
          <w:color w:val="FF0000"/>
        </w:rPr>
        <w:t xml:space="preserve">イド130</w:t>
      </w:r>
    </w:p>
    <w:p>
      <w:r>
        <w:rPr>
          <w:b w:val="0"/>
        </w:rPr>
        <w:t xml:space="preserve">あなたのサービスはベストですか？小売業者には買い物客が必要です。それは、太陽が毎日昇り、沈むことや、プロセッサが年々強力になっていることと並んで、より明白な事実の一つです。良いカスタマーサービスを提供することの重要性は、それと同じくらい明白であるべきです。しかし、商品を棚に並べようと急ぐあまり、細かい点が忘れ去られてしまうこともあります。PCR社は、消費者がショッピング体験に何を求めているのか、何が消費者を店に向かわせ、何が消費者を説得し、何が消費者を不満にさせているのか、について調査を依頼しました。その結果は、Infinite Field Marketingによってまとめられ、明らかになりました。また、この問題にどのように取り組んでいるのか、いくつかの小売業者（インディーおよびチェーン店）に話を聞きました。評判は王様 まずは、次のような質問から始めました。IT／家電製品を購入する際、何が決め手となってその小売店に足を運ぶのでしょうか？回答者250名のうち25%が価格を重視している一方で、36.11%が評判を重視しており、明らかにトップでした。そもそも、評判はどのように築かれるのでしょうか。マーケティングやPRキャンペーンにも一定の効果はあると思われますが、その多くは口コミによるものであり、カスタマーサービスの話に戻ります。ベスト・バイ UK のコンピューター部門責任者であるレン・ライト氏は、次のように述べています。「もし誰かがポジティブなショッピング体験をして店を出て行ったとしたら、彼らは将来その店に戻り、検討し、推薦し、購入する可能性が非常に高くなります」。私たちは、お客様が特定の店舗に忠誠を誓う理由は何なのかも知りたいと思いました。しかし、価格（21.31%）、利便性（11.48%）、商品知識（8.20%）も重要視されています。Ask Directのカスタマーサービス・チームのAnant Pitrolaは、次のようにコメントしています。"手間のかからない迅速なカスタマーサービスは、前向きなショッピング体験につながり、お客様と私たちの間に信頼と良好な関係を築くのに役立ちます。"知識はありますか？テクノロジーが常に猛スピードで進歩するこの業界では、製品知識はIT小売業者が正しく理解しなければならないものです。SimplyFixITのスコット・ウィルキンソン氏は次のように述べています。「コンピュータショップで働く人は、誰もがCore-i7プロセッサと最新のグラフィックカード、SSDハードディスクを必要としていると考えがちだと思います。技術系のスタッフは、1コアより4コアの方が良い理由を並べ立てますが、現実にはそれだけのパワーを必要としない人もいるのです。私たちは、理論的なメリットだけでなく、技術のメリットを余すところなく説明できるスタッフを求めているのです」。Gbiz IT ComputersのGarry Stonehouse氏は、企業は積極的に行動する必要があると指摘する。「私たちは常に、私たちが提供している製品やサービスをスタッフが完全に理解していることを確認しています。毎週スタッフトレーニングのミーティングを開き、新しい製品を試したり、新しいソフトウェアで遊んだりして、顧客の視点からその利点と弱点を議論しています" と述べています。ベスト・バイはトレーニングも重要視しています。Wright 氏は次のようにコメントしています。「9週間にわたるブルーシャツのトレーニング・アカデミーでは、ブルーシャツとギーク・スクワッド・エージェントがお客様一人ひとりのニーズを理解し、そのニーズを満たす最善のソリューションを提供する方法を決定するために多くの時間を費やしています" とWright氏は述べています。店頭で購入の意思決定にプラスの影響を与えたものを聞いたところ、「価格」が30.71％でトップ、「デモンストレーション」が18.11％、「付加価値（...と一緒に購入すると」「3つで2つ」など）が14.96％という結果になったそうです。さらに、「お客様が意図した以上にお金を使うきっかけになったもの」を調べたところ、「付加価値商品」はさらに強く、今度はなんと50パーセントもの票を集めました。お客様にお得なサービスを提供する場所をよく考え、互いに補完し合う製品や、利幅の大きい製品を選びましょう。オンラインを切り離さないこと オンラインの要素を持つ企業は、誰も物理的にセールスマンの通り道に迷い込まないからといって、顧客サービスを忘れることはできない。CBC Computers 社の James Housley 氏は、顧客と直接コミュニケーションする方法を持つことが重要であると感じています。「当社は、月曜日から金曜日の午前 8 時から午後 6 時まで利用可能なオンライン ライブ チャット サービスを提供しています。この時間帯にスタッフが待機し、顧客が持つ可能性のある製品に関する問い合わせに回答します。当社のオンライン チャット サービスには、販売部門と返品部門があり、顧客が問い合わせをする相手を選択できるようになっています" と述べています。Pitrola は、オンラインで買い物をする顧客は、不利な状況からスタートすると指摘しています。</w:t>
      </w:r>
    </w:p>
    <w:p>
      <w:r>
        <w:rPr>
          <w:b/>
          <w:color w:val="FF0000"/>
        </w:rPr>
        <w:t xml:space="preserve">イド131</w:t>
      </w:r>
    </w:p>
    <w:p>
      <w:r>
        <w:rPr>
          <w:b w:val="0"/>
        </w:rPr>
        <w:t xml:space="preserve">Post navigation Somebody Has To Play For Manchester United " Only as high as I reach can I grow, only as far as I seek can I go, only as deep as I look can I see, only as much as I dream can be.~ カレン・ラヴン 健康になることを宣言してから、ほとんど即座にプログラムを中断して、自分よりずっと健康な人たちを尻目に、ようやく今日、自分を奮い立たせてプールに入ったんだ。そしてプールに入り、少し泳ぎました。プールに入るのは2年ぶり。休日に泳ぐことを除けば、だが、休日にまともに泳ぐ人なんていないからね。幅を50本泳ぐと決めていたので、全部泳ぎ終えるまで泳ぐのをやめませんでした。実際には、52本か54本泳いだかもしれません。頭の中で記事を書こうとして気が散ってしまい、途中で少し数え損ねました。あまりに遅かったので、みんなの足を引っ張ってしまい、結局1レーン使って泳ぐことになったんです。でもこれで、ただ単に遅いだけのレーンで泳ぐことを許されるくらいに上手になる、という当面の目標ができました。ケイティ・レデッキーの写真がずっと頭の中にあって、15歳の子ができるんだから、自分にもできるはずだと思い続けていたんです。これから毎日通うので、すぐに速くなることを期待しています。ストロークも、だんだん均一になってきているので、このまま順調にいけばいいと思っています。この小さなマインド・オーバー・マターのエクササイズは、最近読んだ自己満足的でシニカルな記事の数々について、どういうわけか考えさせることになりました。この手の記事は毎年この時期になると出てくるようで、8月に試験の結果を受け取るティーンエイジャーや、卒業後まだ最初の仕事を探している大学生に向けられたものが多いようです。そして、本当に、本当に腹立たしい。マンチェスター・ユナイテッドでプレーする人、NASAで働く人、Xファクターで優勝する人など、自分には能力があると信じていなければ、誰一人としてスタートすることはない、という事実は少し置いておくとして。このような記事を書いた人たちは、どうも論点がずれているような気がします。実際に、文字通り、自分は何でもできると信じている人はごくわずかです。マンチェスター・ユナイテッドでプレーし、NASAで働き、「Xファクター」で優勝できる人などいない。幸いなことに、私たちの興味や才能は幅広い分野にまたがっているので、夢の方向に大胆に進むことは特に不合理なことではありません。特に若いうちは、たとえそれが競争の激しい分野であったとしても、履歴書に何も書いていないのですから、他のどこにでも入っていけるのです。マンチェスター・ユナイテッドでプレーすることを例にとってみましょう。もしあなたがマンチェスター・ユナイテッドでプレーしたいと切に願っているなら、その目標を達成できる確率は、もしかしたらあなたが思っているよりも高いかもしれません。もちろん、他の多くの人が同じようにマンチェスター・ユナイテッドでプレーしたいと思っています。しかし、彼らの多く（おそらくほとんど）は、実際にそうするのに十分なほど良い仕事をすることを望んでいないのです。つまり、彼らは実際にマンチェスター・ユナイテッドでプレーしたいわけではなく、マンチェスター・ユナイテッドでプレーするために必要な仕事、マンチェスター・ユナイテッドの選手の仕事をしたいわけでもないのです。彼らはただその考えが好きなのです。それは正しいことです。ほとんどの人は、ほとんどの物事のトップになるために必要な仕事をしたり、犠牲に耐えたりしたくないのです。だから、他の誰よりも長く、一生懸命働く覚悟があれば、成功のチャンスはあるのだ。あとは、天賦の才とチャンスだけである。機会については、仕事量とほぼ同じである。自分が本当にやりたいと思うことをするために、自分から進んで機会を見つけなければならない。もう一度言いますが、誰よりもやる気が必要なのです。多くの人は、モチベーションがなかったり、障害にぶつかったりすると、モチベーションを失ってしまいます。だから、競争は激しいかもしれないが、もしあなたが決意し</w:t>
      </w:r>
    </w:p>
    <w:p>
      <w:r>
        <w:rPr>
          <w:b/>
          <w:color w:val="FF0000"/>
        </w:rPr>
        <w:t xml:space="preserve">イド 132</w:t>
      </w:r>
    </w:p>
    <w:p>
      <w:r>
        <w:rPr>
          <w:b w:val="0"/>
        </w:rPr>
        <w:t xml:space="preserve">2009.09.02 最も重要な食事 Whiteway Deli 私は朝食があまり好きではありません。朝7時にハンバーガーとフライドポテト、またはブロートを食べられる店を教えてくれれば、私は忠実な顧客となります。今日、私はそのような場所を見つけました。無料Wi-Fiがあれば、引っ越してくるかもしれません。ホワイトウェイ・デリは最近、ジャックスのキング・ストリートにある新しい大きな建物に引っ越した。正直なところ、初めてその古い小さな店舗を訪れたとき、チキンサラダを食べるまで閉所恐怖症のような状態になった。でも、持ち帰りにして、美味しくいただきました。しかし今日は、会社の近くでおいしい朝食スポットを見つけるというミッションがありました。美味しい、とは言い切れませんが。ホワイトウェイの陽気なスタッフは、期待を裏切らない人たちでした。私は、シンプルにしました。先週のKickbacksでの2時間の朝食の試練の後（前回の記事参照）、私は仕事に遅刻するリスクを冒したくなかったのです、ええ。そこで、卵とハムとマフィンのサンドイッチを持ち帰りで注文しました。有名なファーストフードの一品に似ていると思うかもしれません。新鮮なマフィンに、焼きたての卵ととろけるチーズ、そしてハムの甘みと塩気が絶妙にマッチしています。ファーストフードにありがちな、"おなかいっぱい "な感じはない。お店の人たちはフレンドリーで、新しいダイニングルームにはたくさんのスペースがあり、料理もおいしいです-クラシックなデリの人気メニューに加えて、地元のお客さんのために名付けられた特別メニューもたくさんあります。たぶん、ある日、あなたは、栄養のある獣を見ることができます - レタス、レッドオニオンとディル-ハバルティとトーストしたマルチ穀物にスモークターキーを作る...。しかし、我々は朝食の話をしていた。来週また行って、他の朝食メニューも見てこようと思います。多分、そこであなたに会えると思います。</w:t>
      </w:r>
    </w:p>
    <w:p>
      <w:r>
        <w:rPr>
          <w:b/>
          <w:color w:val="FF0000"/>
        </w:rPr>
        <w:t xml:space="preserve">アイディー133</w:t>
      </w:r>
    </w:p>
    <w:p>
      <w:r>
        <w:rPr>
          <w:b w:val="0"/>
        </w:rPr>
        <w:t xml:space="preserve">VAR が顧客にリモートアクセスソリューションを最大限に活用させる方法 VAR は、世界中の IT 部門で重要な役割を担っています。最新の技術動向を把握し、さまざまなメーカーと協力しながら、リセラーは信頼できる外部コンサルタントとして、IT管理者がハードウェア/ソフトウェア・プロバイダーを評価し、顧客の最善の利益になるようにソリューションをカスタマイズするのを支援します。ITインフラストラクチャの中で見落とされがちだが、非常に価値のあるコンポーネントがリモートアクセスである。仮想化やクラウドコンピューティングほどセクシーではありませんが、リモートアクセスは、IT部門の生産性向上、コスト削減、効率化を支援する貴重なサービスです。また、リモートアクセス・ソリューションは、VARが自らの収益を上げるための普遍的な機会を提供します。では、VAR として、リモートアクセスの機会をどのように見極めればよいのでしょうか。以下は、リモートアクセスについて顧客と話し合いを始めるためのガイドラインです。新しいリモートアクセスとコントロールソリューションの必要性を認識する 企業では、1つまたは複数のリモートアクセスソリューションを使用することが一般的です。しかし、ITやデータセンターが絶えず進化している現在、テクノロジー・ソリューションと同様に、企業はソフトウェアを十分に活用できていなかったり、自社のニーズを満たす単一のソリューションに出会えていなかったりする場合があります。更新の時期かどうかを判断するためには、いくつかの兆候を確認する必要があります。新しいリモートアクセスとコントロールのソリューションの必要性を確認するには、以下のような質問を顧客に投げかけるとよいでしょう。  お客様は複数のリモートアクセスソリューションを使用していますか？  サポートセンターや IT リソースの統合など、効率性の向上を目指しているか？  複数の拠点で異なる種類のデバイスやエンドユーザーをサポートする必要があるか？  PCIなどのコンプライアンス規格に準拠する必要がありますか？  お客様のビジネスには、POS端末、ATM、ガソリンスタンドなど、メンテナンスが必要な特殊な機械が含まれていますか？これらの質問のいずれかに「はい」と答えたお客様は、クライアントのリモートアクセス機能について話し合うための扉を開く必要があります。セキュリティについてはどうでしょうか。VARは、コンプライアンスを超えて、顧客の組織のセキュリティ要件を理解する必要があります。リモート・アクセスには多くの利点があるが、その技術には固有のリスクが存在する可能性がある。最近のVerizonのビジネスレポートによると、ハッキング技術を利用した侵入のうち、リモートアクセスサービスが88%を占めていることが分かっています。このことは、VARにとってチャンスとなります。VARは、セキュリティを強化する優れたソリューションを推奨・導入することができ、同時にデータセンターで新たな収益機会を創出することができます。リモート・アクセスの必須条件 多くの企業環境では、リモート・アクセス・ソリューションは、以下のセキュリティ要件を満たす必要があります。  多層的な保護。ユーザー名とパスワードだけでは十分ではありません。効果的で安全なリモートコントロールソフトウェアは、暗号化、ユーザーアクセス管理、ユーザー権限管理を提供する必要があります。これらの追加的なレイヤーは、ハッキングや重要なデータの露出から保護するのに役立ちます。  統合。企業独自のセキュリティポリシーだけでなく、業界のコンプライアンス要件ともシームレスに統合することで、抜け穴を塞ぎ、コンプライアンスを実現することができます。  モバイル対応。ネットワークやデバイスを介した安全なアクセスを提供し、モバイル化が進む従業員をサポートできるような拡張性が求められます。  文書化機能。リモートセッションが完了したら、何が行われたかを記録し、将来の監査のために保存する必要があります。この文書は、トレーニングにも使用できます。リモートアクセスソリューションは、セキュリティだけでなく、以下のような機能を備えている必要があります。  画面共有、マウス/キーボード操作、ファイル転送、チャット、スクリプトなどの豊富な機能により、サポート担当者が多様な問題を効率的に解決できるようにすること。  デバイス、オペレーティングシステム、ネットワークに関係なく、1つのユーザーコンソールから数百、数千のユーザーとマシンをサポートする機能。  ATM機、POS端末、仮想マシン、モバイル機器など、ユニークで新しい技術をサポートする機能。このように、セキュリティ、アクセス性、使いやすさを兼ね備えたリモートアクセスとコントロールのソリューションは、現代のデータセンターのニーズにより適していると、お客様は実感されることでしょう。VARにとっての価値 新しいリモートアクセス・コントロール・ソフトウェアを顧客に提供することは、当然ながら収益の機会をもたらします。しかし、時間とともに成長するスケーラブルなテクノロジーを提供することで、VARは、組織のニーズの変化に応じてソリューションを取り替えたりする必要がなく、長期的な収益源を生み出すチャンスを得ることができるのです。</w:t>
      </w:r>
    </w:p>
    <w:p>
      <w:r>
        <w:rPr>
          <w:b/>
          <w:color w:val="FF0000"/>
        </w:rPr>
        <w:t xml:space="preserve">イド134</w:t>
      </w:r>
    </w:p>
    <w:p>
      <w:r>
        <w:rPr>
          <w:b w:val="0"/>
        </w:rPr>
        <w:t xml:space="preserve">リオデジャネイロで開催されるカーニバル。ブラジルは自国の経済に420億ドルを投入している。サンチアゴの現金自動預け払い機でお金が足りなくなっているが、これは銀行への融資ではなく、チリの買い物客が自動預け払い機の処理速度を超えてペソ紙幣を使っているだけだ。ボゴットでは、経済成長に必要なオフィスや小売のスペースを確保するために、新しい高層ビルが立ち並んでいる。外国人投資家の新しい寵児であるメキシコは、GDPの予測を上回っている。昨年、英国を抜いて世界第6位の経済大国となったブラジルは、2014年のワールドカップと2016年のオリンピックに向けた準備金に加えて、660億ドル（420億円）の景気刺激策を発表したばかりです。今年のほとんどの期間、ラテンアメリカの経済的なムード音楽は、金融危機に陥り、緊縮財政で落ち込み、再び不況に陥ったEUのそれとは、これ以上ないほど対照的なものであった。ラテンアメリカでは、ほとんどの国が成長は鈍化しているものの堅調な成長を見込んでおり、一部の国は世界的な景気後退から抜け出すために膨大な埋蔵金を使う準備を進めている。ラテンアメリカは、最近まで金融の混乱、無責任な支出、気まぐれな政策の代名詞であったが、来るべき嵐に耐えることができるかどうかは、この地域のイメージに長期的な影響を与えることになる。最近、この地域の多くの政府は、国連、IMF、世界銀行から、強固な外貨準備の構築と一般に低い水準の公的債務の維持について称賛されている。このため、ブラジルが水曜日に1330億レアル（420億円）の景気刺激策を発表したように、景気が悪くなっても財政刺激策のタップを開く余地がある。2008年にほとんどの国がそうであったように、債務に陥ることなく国際危機の最悪の影響を回避することができれば、慎重な経済運営に対する評価が高まることになる。最も好調な国々では、数年にわたる力強い成長により、目に見える勢いが生まれている。サンティアゴでは、高騰する住宅価格、何百もの新しいレストラン、高層ビルのクレーンなどが、チリ経済が今回の危機の初期段階を乗り越えたことを示唆している。昨年は自動車の販売台数が急増し、一時は政府がナンバープレートを使い果たし、厚紙で代用することを余儀なくされ、急遽、金属製のナンバープレートを再び発行することになった。今年のGDP成長率は4.5％と推定され、さらに多額の政府準備金があるため、チリはヨーロッパからの潜在的な影響を切り抜ける準備ができている。予算担当理事のロザンナ・コスタは、今年サンチアゴで記者団に対し、「2012年の難局に直面しても、かなり余裕のある態勢をとっている」と述べた。チリ政府は140億ドルの安定化基金を保有しており、必要に応じて公共事業や現金注入による景気刺激策に充当することができます。ベネズエラは石油の販売とウゴ・チャベス大統領による選挙前の大規模な支出に支えられ、5%以上の成長が見込まれていますが、その支払い能力は原油価格の高騰に左右されるでしょう。しかし、このような傾向には大きな例外があります。アルゼンチンは、スペインの石油会社YPFが所有する地元資産の国有化によって経済が停止しており、ラテンアメリカにおけるグローバル金融市場の影響力が依然として強いことを示しています。それでも、この地域は今年3〜4％の成長が見込まれており、旧世界のラテン諸国を苦しめている不況に比べれば大当たりである。ポルトガル、スペイン、イタリアは、EUが今週発表したユーロ圏の最新四半期のGDPが0.2%減少したことを受けて、最悪の成績に終わった国のひとつとなった。その対比が印象的だ。スペインが救済を懇願する一方で、旧植民地コロンビアの財務大臣Juan Carlos Echeverryは今年、自国政府に「これ以上の収入は必要ない」と胸を張った。対内投資の増加、失業率の低下、10年以上にわたる年間4.5%の成長率のおかげで、同国の財政は欧州からの影響に耐えられる状態にあると考えられている。ここ数ヶ月は暗い雰囲気が漂っているが、豊かさの新たなシンボルが建設されている。コロンビアでは、ショッピングモール、オフィススペース、高級アパートメントが入る66階建てのBDバカトビルの建設が進んでいます。このプロジェクトを推進するスペインの不動産王、ベネランド・ラメラスは、時代に合わせて動いていると語る。「ヨーロッパ市場は芳しくありません。ラテンアメリカは非常に好調だ。</w:t>
      </w:r>
    </w:p>
    <w:p>
      <w:r>
        <w:rPr>
          <w:b/>
          <w:color w:val="FF0000"/>
        </w:rPr>
        <w:t xml:space="preserve">イド135</w:t>
      </w:r>
    </w:p>
    <w:p>
      <w:r>
        <w:rPr>
          <w:b w:val="0"/>
        </w:rPr>
        <w:t xml:space="preserve">多くの方々から、家族第一党での私のリーダーシップと、先の選挙での敗北後の9年間の国会での活動に対して、感謝の手紙をいただきました。彼らは皆、私の人生の次のステージについて何を計画しているのかと尋ねてきます。これほど多くの方が関心を寄せてくださっていることは、大変喜ばしいことです。神のご意思があれば、これが私の将来の計画です。私は、若い牧師やキリスト教の聖職やキリスト教の政治家として国会に出ることを志す若者を励まし続けるつもりです。私は、政治家のやり方を使って政治をしないことを強く主張しています。私は、自分をクリスチャン政治家と言ったことはなく、たまたま国会議員になったクリスチャン・ミニスターです。私は、新しい世代にインテグリティを植え付けたいと願っている。来週、私は35人の若いリーダーを集めて、これらの事柄についてセミナーを開く予定です。家族第一党の若い候補者の多くが、この経験を楽しみ、将来の議会選挙、州選挙、連邦選挙に向けて準備を進めたいと言っています。私は、今後もFamily Firstの発展を支援していきます。NSW州で活動を始めた当初、私たちの資金は、私と妻が経費として寄付した分のみでした。しかし、今回の選挙での支援により、負債もなく、次の選挙に向けて驚くほど多額の現金余剰があることがわかりました。また、メンバーの平均年齢が若いので、将来も有望です。ここ数年、私はオックスフォード大学、ケンブリッジ大学、エディンバラ大学で客員講義をしてきましたが、スケジュールが忙しく、見て回る暇がありませんでした。今回、ビバリーと2人で2週間ほど英国を訪れ、これまでの訪問で見逃したものを見て回る予定です。マングローブ山青年修養会（300万ドルを集め、全寮制の会議所を建設した後、私にとって大きな関心事となっています）の理事であり、高齢者福祉信託（1990年代半ばに設立し、現在約1600万ドルを投資して高齢者施設に分配、体の弱い高齢者に大きな快適さを提供しています）の理事長であることです。この2つの重要な責務が拡大し、他の人々への奉仕が継続されることは、私にとって大きな意味を持ちます。私は、毎週行っている聖書の学び、家庭での祈りのグループ、考古学の研究、教会での説教を続けていきます。今年は、約60の礼拝の予約があります。政治、教会、地域社会、家庭について、キリスト教の立場から毎週解説する「A Christian Voice」を発行し続け、毎週何千人もの人に読まれています。私がフランク・ボレアム博士の本を初めて読んだのは、1954年のことであった。彼はメルボルンで有名な伝道師だった。10代の頃、私は古本屋で手に入るものはすべて買いました。1日に1章ずつ読みました。その本は、50年以上にわたって私の習慣を変えました。私は彼から、主に世俗的なメディアを通してキリスト教の福音を伝えることを学びました。それ以来、私は40年間毎日、簡潔なキリスト教のラジオトークを書き続け、12,000人以上の視聴者に支持されました。毎週2回の説教と1回のエッセイの全文を書き、55年間毎週、新聞や雑誌に掲載し、7000通以上の原稿を書き、インターネットにも掲載しました。オーストラリアや海外で毎週行われるラジオやテレビでの講演は数千回に及び、国際的に上映される映画の脚本も数十本書いてきました。アラビア語新聞 "Egypt News "に中東情勢に関するコラムを毎週書き続けています。私は毎年1冊ずつ本を出版してきました。この5ヶ月で4冊の本が出版され、合計61冊の本が出版された。もう1冊、最終校正を待っている原稿がある。ボレハムは、多忙な教会の牧師でありながら、同時に執筆し、国家や最大の都市に発信する方法を教えてくれました。私は今、何よりも永続的な影響を与える執筆活動を続けたいと思っています。先週、私が説教をしていた教会の快活な女性リーダーが、数年前に彼女の人生を変えたのは、私の本だったと話してくれたばかりだ。彼女は古本屋でその本を購入したのです。34年前に絶版になった本です。</w:t>
      </w:r>
    </w:p>
    <w:p>
      <w:r>
        <w:rPr>
          <w:b/>
          <w:color w:val="FF0000"/>
        </w:rPr>
        <w:t xml:space="preserve">アイディー136</w:t>
      </w:r>
    </w:p>
    <w:p>
      <w:r>
        <w:rPr>
          <w:b w:val="0"/>
        </w:rPr>
        <w:t xml:space="preserve">リトル・フィッシュの進化 1.最初にJujuがいた。17歳のときに初めてギターを手にし、曲を書いた。彼女は曲を書き続け、やがてリトル・フィッシュという曲を作り、パブで演奏した。そのパブでは誰も彼女の名前を知らなかったが、その曲は知っていた。ある日、彼女は通りすがりに、外の看板にリトル・フィッシュと書かれているのを見たのだ。もちろん、それはまだ起こっていない何かのための名前ではあったが。そこには、ただ静かな始まりがあり、すべてを支える可能性があった。その後、ジュジュの人生には奇妙な暗黒期が訪れました。彼女は呪文にかかり、そして体が毒を拒絶しているような、単純な病気になりました。"ここは違うぞ ジュジュ 出て行け "とね2.だから彼女は外に出た。彼女はチップスショップでネズと出会った。彼は世界最高のドラマーのもとで訓練を受け、自分もドラマーになったが、実はその時点ではドラマーではなく、大工だったのだ。一方Jujuは声を失っていましたが、とにかくバンドを始めて、Little Fishと名付けました。ドラムを叩かないドラマーと、混乱の海で声を失ったシンガーという、ありえない二人の同盟は、終わりでなく、始まり、少なくとももうひとつの始まりだったんです。彼らはガレージで演奏していた。他のミュージシャンを知らなかったから、本当に二人だけだった。ジュジュは歌えない歌を書き続け、来週にはすべてがうまくいくと言っていたが、決してそうはならなかった。でも、ある日突然、そうなったんです。リハーサル室で何時間も一人で練習し、アレクサンダー・テクニークのセッションを受けた後、ジュジュは再び自分の声を見つけた。"人々はLittle Fishのライブ演奏を聴いて、彼らの息が引き裂かれ、そして元に戻り、物事が変わるのです。"彼女とNezはデモを作り、いくつかのギグを得た。そして2年間、彼らはライブに次ぐライブをこなし、自分たちの名を高め、ファンを集め、勢いを増していった。ある日、リンダ・ペリーが彼らの音楽を聴き、彼らの演奏を聴くためにオックスフォードまで飛んできた。リトル・フィッシュの演奏を聴くということは、目を覚ますために必要な平手打ちや、夜の甘いキスのようなものだ。人々はリトル・フィッシュのライブを聴いて、息を引き取った後、元に戻り、物事が変わっていくのである。そこで彼らはカスタード・レコードと契約し、ロサンゼルスで『Baffled and Beat』をレコーディングした。3.その後、Little Fishはレイヤーを追加し、3ピースとなった。Baffled and Beatにハモンドを入れていた彼らは、バンドにハモンド奏者を欲しており、ベンがやって来た。ジュジュはオックスフォードのリハーサルで彼に会いました。彼はピアノを弾いていたのですが、弾き終わった後、彼女はまずハモンドを弾くかと聞きました。それから、たぶん世間話をして、彼の名前を聞きました。でも彼女の関心はいつも曲とバンドでした。この関心、このマイオピックなドライブが、いつも彼らを前進させてきたのです。ベンは、ハモンドを演奏していた。彼はネズのように訓練を受けたミュージシャンであり、音楽の規則や規制に対して抵抗できないほど不遜な態度をとる独学のジュジュを完璧に補完する存在であった。「リトル・フィッシュが書き、演奏する曲には、激しい共同体意識、出自が重要なのです」。これは、もうひとつの始まりを意味する。Little Fishは独立したキャリアを追求するため、Custardを脱退した。彼らは、ロックスターの物語に書かれていることとは正反対のことをしたのだ。これは重要なことで、リトル・フィッシュが書き、演奏する曲には、激しい共同体意識、出自が重要なのである。ロックンロール神話はまだ神話に過ぎない。契約し、発掘されても、リトル・フィッシュに幸運をもたらすことはなかったが、彼らはなぜ音楽を作るのか、そしてどうにかして音楽を作らなければならないことをまだ知っていたのである。4.しかし、独立は、たとえそれを選んだとしても、難しいものである。家賃を払わなければならないし、請求書や苦労もある。なぜなら、人生は常に優しいものではなく、時には、あなたが愛しているものが、他のものよりもあなたを必要とすることがあるからです。音楽にすべてを捧げながら、同時に自分自身や子供たちを養っていくことが不可能な場合もあるのだ。だから、彼らは最初の頃のように、また2人組になった。彼らのサウンドは、それに合わせて少し変化した。</w:t>
      </w:r>
    </w:p>
    <w:p>
      <w:r>
        <w:rPr>
          <w:b/>
          <w:color w:val="FF0000"/>
        </w:rPr>
        <w:t xml:space="preserve">イド137</w:t>
      </w:r>
    </w:p>
    <w:p>
      <w:r>
        <w:rPr>
          <w:b w:val="0"/>
        </w:rPr>
        <w:t xml:space="preserve">FOOD &amp; DRINK; オリーブの本領発揮 オリーブの中には、腹黒い詐欺師もいるかもしれませんが、ジューシーでおいしいオリーブがたくさんあります。マイケル・ベイトマンが、詰め物、調理済み、素のままなど、さまざまなオリーブを検証します。答えはそれは、緑色のオリーブの場合です。地中海沿岸で新シーズンのグリーンオリーブの収穫が始まると、私たちはこの難問をよく考えるようになります。謎解きというより、商業的な事実である。ブラックオリーブを食べたいけれども、その味が好きではないという人がいるのです。ブラックオリーブは、最初はグリーンオリーブと呼ばれる、勢いのある皮の固い実でした。その後、熟成が進み、ピンクがかった茶色になり、次第に紫色になり、最後には艶やかでシワのある黒になり、私たちが大好きな香ばしいオイルでツルツルになるのです。しかし、完熟したブラックオリーブは、多くの人が美味しくないと感じる。だから、太くてしわくちゃで古いブラックオリーブは、ぬるぬるして腐りやすいので、デザインチームからゴミ箱に入れられることになった。それに、あの味は強烈で、苦くて、土の味がする。なぜ、ブラックオリーブはグリーンオリーブのようにならないのだろう？デザイナーズ・ブラックオリーブは、熟したチェリーのように張りがある。その味は主張しない。そして、利便性のために、歯が折れるような石もない（滑りやすく柔らかい熟したブラックオリーブを割るのは、人生の中であまり報われない仕事の一つである）。遺伝子組み換えの候補になりそうだ。実際、デザイナーブラックオリーブは、カリフォルニアの化粧品科学者によって実現されました。その技術を使って、今、スペインのオリーブ工場では、何十万という缶詰が生産されている。ある日、私は高価な瓶詰めのオリーブと、見た目もよく値段も手ごろで、しかもオリーブの実に穴が開いているというおまけつきのこの缶詰のどちらかを選ぶことになり、このオリーブを知ることになったのだ。缶を開けてびっくり、オリーブの味がしないのです。すごい。水気を切り、おいしいオリーブオイルをかけて（もったいない）、何も言わずにお皿に盛り付けました。そして、コメントなしで、味見され、無視された。ジューシーな紫色のカラマタオリーブのボウルが、そのまま放置されているのを想像できますか？もし、あなたがブラックオリーブの味が好きなら、こんなものは買わないでしょう。では、なぜブラックオリーブの市場があるのでしょうか？それは、添え物としてです。地中海式ダイエットの考え方が生まれる前から、アメリカ人は毎年何百万枚ものピザにブラックオリーブをスライスして乗せていました。サラダでも、ナイトブラックオリーブがサラダの葉の緑やトマトの赤を引き立てます。オリーブとオリーブオイルの専門家であるアン・ドロモア氏は、オリーブに味はないと言う。しかし、彼女は、多くの食品業界の慣行と同じように、これが詐欺であるかどうか疑っている。そうです、緑色のオリーブを黒く "染めた "チャラ男です、と彼女は言う。どうやってそんなことをするのだろう？面白いですね。オリーブの実を摘んだことのある人ならわかると思うが、オリーブの実というのは実に味気ない。しかし、その渋み、口の中に広がる苦味は、水に数週間浸すか、苛性ソーダのアルカリ溶液に浸しておくと、より効果的に引き出されるのである。これが基本的な方法だ。しかし、セビリア産の巨大でみずみずしいクイーンオリーブのようなグルメなオリーブを作るには、もっと方法がある。まず、アルカリで苦味を取り除き、塩水に浸して乳酸発酵させ、独特の風味と質感を作り出します。この間、空気を入れないようにしないと、オリーブが酸化して茶色く変色してしまいます。長く放置すると、黒くなる。黒くなる？緑のオリーブが黒くなる？だから、こうやって染めるんです。苛性ソーダを入れたタンクにオリーブを入れ、1週間から10日ほど攪拌し、黒っぽくなるまで染めるのです。その後、ソーダを洗い流し、グルコン酸第一鉄で処理し、色を定着させる。黒オリーブは硬いので、機械で穴を開けるのに耐えられます。最後に塩水で缶詰にします。ブラックオリーブ</w:t>
      </w:r>
    </w:p>
    <w:p>
      <w:r>
        <w:rPr>
          <w:b/>
          <w:color w:val="FF0000"/>
        </w:rPr>
        <w:t xml:space="preserve">イド138</w:t>
      </w:r>
    </w:p>
    <w:p>
      <w:r>
        <w:rPr>
          <w:b w:val="0"/>
        </w:rPr>
        <w:t xml:space="preserve">英国サッカー界を襲った最新の人種差別スキャンダルが警視庁によって取り下げられ、黒人弁護士協会がFAに反撃している。この事件は、10月28日に行われたチェルシー・マンチェスター・ユナイテッドの試合で、マーク・クラッテンバーグ主審がチェルシーの選手ジョン・オビ・ミケルについて話す際に人種差別的な発言をしたとされたことに端を発している。警察による捜査は被害者が出ていないため、FAの評決はより興味をそそるとともに、なぜミケルに警察への通報をさせなかったのかという疑問がチェルシーに湧く。チェルシーはまたしても、人種差別に対する寛容さゼロの方針に関して、笑いものにされてしまった。人種差別的な中傷をしたことで有罪となったキャプテンをチームに抱えているだけでなく、誰かが選手に対して人種差別的発言をしたと主張しても、それを調査してもらうための適切なチャンネルを通すことを拒否しているのだ。また、クラッテンバーグが非難されるような発言をしたかどうかはわからないが、より多くの証拠が明らかになるにつれ、彼がそのような発言をした可能性は日に日に低くなってきているように思われる。私は、チェルシーがこのように有害なことをでっち上げたと非難しているのではなく、単に私が読んだ事実を述べているに過ぎないのだ。もうひとつ、ジョン・テリーのスキャンダルに関連する「アシュリー・コールの進化」についても触れておかなければならない。コールもテリーを逃がすために話を捏造しようとして罰せられ、チェルシーの秘書であるデイヴィッド・バーナードからそうするように勧められたというのはよく知られた話である。チェルシーがこの話をでっち上げたと言っているのではなく、事実を述べているに過ぎない。Society of Black LawyersのPeter Herbert会長は、FAがチェルシーと「癒着」していると非難し、警察が関与するよりも自社でこの疑惑を処理する方がましだと主張している。FAが人種差別のような問題に対処する方法を実際に知っている組織であるならば、私は賛成するだろう。しかし、普通の人間が職場で発言した場合と同じように、両選手を所属予定のクラブから解雇するべきだったのに、スアレスには8試合、テリーには4試合の出場禁止処分を下したという事実は、組織としての不備さを示すものだ。SBLの訴えは正当であり、クラッテンバーグがこのような発言をしたのであれば、彼は非常に愚かな人物であると思うが、この事件は、FAがイングランドサッカー界の大物のためのクラブに過ぎず、再び立派な組織になるには長い道のりであるという事実をまた一つ浮き彫りにしてしまったのである。BBCは現在、根本的な改革を必要としているが、FAも同じようなものだろう。5 Responses "BBC &amp; FA Have Far Too Much In Common" マケロ氏のコメントです。日付として恥ずかしがり屋、無知と偏ったウルの記事することができます, uは、いわゆる職業 "ジャーナリズム "の倫理のU重大な無知を表示してしまった. U 4got that u are reporting a stale news, nd still went ahead to feed ur readers with lies nd contradiction JUST BECOS U HATE CHELSEA.Its shame!そのため、このような弊順嶄で恷も謹くの侘彜が竃栖ます。しかし、私たちの？ Uと私たちの貧しい記事は、ジャーナリズムの恥とemparasmentです...ちょうど言って。Uはまた、URの感情のより多くのbeautifullを作るためにウルピン値記事にアラビア語を追加することがあります。ジョン・テリーは殺害される前に埋葬され、今はClattenspartialの時間であり、彼はそのようなことを言わないかもしれないし、チェルシーはそれを公表すべきではない、彼は疑わしい公式であるため、誰もが支持する。イングランドFAとジャーナリズムのいくつかのトップは、彼らがあまりにも部分的である、交換する必要があります。JTのケースで提供される '証拠'の質は、クラブが昨シーズンの彼らからポイントを取られていたはずであることを示しているでしょう。</w:t>
      </w:r>
    </w:p>
    <w:p>
      <w:r>
        <w:rPr>
          <w:b/>
          <w:color w:val="FF0000"/>
        </w:rPr>
        <w:t xml:space="preserve">一三九</w:t>
      </w:r>
    </w:p>
    <w:p>
      <w:r>
        <w:rPr>
          <w:b w:val="0"/>
        </w:rPr>
        <w:t xml:space="preserve">No.16の問題に取り組む 彼がそうしないわけがないだろう。大学フットボール史上最多のキャリア勝利数、正確さとタイミングの良さ、気まぐれに投げたタッチダウンなど、数え上げればきりがないほどです。ムーアが記憶されるべきは、ゲームをクローズアウトし、ミスを抑える能力です。彼の血管には氷が流れており、状況的なものであれ、観客によるものであれ、どんなプレッシャーも彼のプレーに影響を与えることはできない。チームが必要とするときに、それを実行する術を心得ていたのだ。赤シャツ3年生で、現在先発のクォーターバックであるジョー・サウスウィックには、そのようなスキルはない。さて、これはムーアとサウスウィックを比較して議論しているのではありません。これは、1 つのクォーター バックを超えたし、他の欠けている場所を示していますゲームの単純なまだ重要な要素を分析しています。サウスウィックは、統計になるとまともなクォーターバックです。今年、サウスウィックは1,842パスヤード、10-7タッチダウンインターセプション比、132.8クォーターバックレーティングと65.5完了率で座っている。この同じサウスウィックは、合計3rdダウン状況で467ヤード、2タッチダウン、2インターセプト、完了率58.8です。3rdダウンのコンバージョンはモメンタムブースターにもモメンタムキラーにもなります。サウスウィックはコンバージョンが苦手なクォーターバックなのです。サウスウィックが相手チームのレッドゾーンに入ると、その割合が激減します。相手チームの19ヤードラインからゴールラインまでの完成率は42.9％。相手チームの9ヤードラインからゴールラインまでは、29.4とさらに低い。逆に、相手の19ヤードラインからゴールラインまでの場合、サウスウィックはタッチダウン10回を投げ、インターセプトは3回です。実はまともな数字だ。しかし、チームを最も苦しめるのは一貫性のなさであり、42.9と29.4の完投率はオフェンスの成功を吸い上げるものだ。ボイジー州立大学の最後のホームゲームの損失対サンディエゴ州立大学では、第3四半期のオープニングドライブで、サウスウィックは、フィールドゴールでチームにチャンスを与えていない、インターセプトを投げた。サウスウィックは2ポイントコンバージョンも失敗した。ブロンコスはそのまま2点差で敗れることになった。シーズン初戦の対ミシガン州立大学戦で、サウスウィックはただただ迷っているように見えた。一部の人々は、赤シャツジュニアのためにカバーしようとすると、それは彼の最初のゲームだけでなく、彼の最初のキャリアのスタート、両方の真であったと言うでしょう。しかし、24 位ボイジー ステート チーム エラーのための非常に限られた部屋とシーズンの最初の週にあるとき、あなたのクォーター バック ステップし、実行する必要があります。驚異的なボイジー州立 "D "は、唯一のここまでチームを取ることができます。サウスウィックすることはできません、ボイジー ステート必死に生きて滞在する BCS 希望を獲得する必要がある大きなゲームを獲得していません。彼はまた、彼は（すなわちサンディエゴ州）とのトラブルを持っていないはずのゲームに苦労している。それは赤シャツ一年生ジミーLaughreaの開始位置でのショットを与えるための時間です。彼らは年Laughreaの2012ブロンコ攻撃スカウトへの切り替えを行う必要があり、腕の彼の大砲は、このチームを導くことができます。私はタコマ、WAで生まれ、サクラメント、カリフォルニア州で育ちました。現在、刑事司法を専攻している3年生で、副専攻はリーダーシップです。大学での活動も盛んで、ブロンコのすべてのスポーツに愛着を持っています。</w:t>
      </w:r>
    </w:p>
    <w:p>
      <w:r>
        <w:rPr>
          <w:b/>
          <w:color w:val="FF0000"/>
        </w:rPr>
        <w:t xml:space="preserve">イド140</w:t>
      </w:r>
    </w:p>
    <w:p>
      <w:r>
        <w:rPr>
          <w:b w:val="0"/>
        </w:rPr>
        <w:t xml:space="preserve">病院の理念。学際的な探求 Home / 病院の理念。An Interdisciplinary Inquiry マイアミ大学の8つの学問分野にまたがるこの真の学際的コースは、私たちが病院をどのように見て、考え、働いているのか、様々な視点から学ぶ特別な機会を学生に提供します。法学部の副学部長であるパトリック・ガドリッジのユニークなビジョンに基づくこのコースは、この種のものとしては初めてのものであると確信しています。コースの具体的な内容このコースは、ユニークで学際的な大学院レベルのコースです。2013年春学期に7回の終日/8時間の土曜クラス（「モジュール」）が提供される予定です。学生は、2月2日と4月13日の初回と最終回に出席し、その後、5つの選択肢の中から3つの終日土曜日に出席する必要があります。講義はすべて法学部4階の教授会議室で行われます。4月13日にチームで発表するケーススタディの分析によって評価されます。学生は学際的なグループに分かれ、学期初めにケーススタディのトピックを割り当てられます。学生はまず、自分の所属する学部でこのコースに登録し、その後学際コースのウェブサイトで希望する5つのクラスセッションを選んでください。登録後、コース管理者から受講日と教材へのアクセス方法について連絡があります。モジュール（講義内容は変更されることがあります） *注意：登録後、ここをクリックすると、参加したいモジュールを希望順に並べることができます。2月2日：必須 初日：Shalala学長とDavid Lubarsky博士による講義</w:t>
      </w:r>
    </w:p>
    <w:p>
      <w:r>
        <w:rPr>
          <w:b/>
          <w:color w:val="FF0000"/>
        </w:rPr>
        <w:t xml:space="preserve">イド141</w:t>
      </w:r>
    </w:p>
    <w:p>
      <w:r>
        <w:rPr>
          <w:b w:val="0"/>
        </w:rPr>
        <w:t xml:space="preserve">National Landcare Directoryのグループ検索を使用して、あなたの地域のグループを見つけるには、以下の方法があります。グループ名で検索する。検索ボックスにグループ名を入力し、「検索」を選択します。右側のドロップダウンを使用して検索オプションを変更し、あなたのテキストで始まるグループ、あなたのテキストを含むグループ、あなたのテキストで終わるグループを表示することもできます。郵便番号名で検索する。検索ボックスにランドケアグループを検索したい郵便番号を入力し、「検索」を選択します。その郵便番号とその周辺の郵便番号にあるケアグループが表示されます。</w:t>
      </w:r>
    </w:p>
    <w:p>
      <w:r>
        <w:rPr>
          <w:b/>
          <w:color w:val="FF0000"/>
        </w:rPr>
        <w:t xml:space="preserve">id 142</w:t>
      </w:r>
    </w:p>
    <w:p>
      <w:r>
        <w:rPr>
          <w:b w:val="0"/>
        </w:rPr>
        <w:t xml:space="preserve">And It's Supposed to Be Love Lyrics Ayo Body slam you to the ground Messaging a chill Curses make the head go 'round Brings a certain thrill Send you to another world Mesmerize your brain It's the jewel of a pearl Makes you go insane And it's supposed to be love Yes, it's supposed to be love まあ、いいじゃない。愛であるはずなのに 愛であるはずなのに 悲しくて寂しい歌だ 酸っぱい葡萄と涙 何か暗いものが続いている 何年も続いている 体をぶつけて相手を倒す 壁に向かって 悲しくて怖い光景だ 優しさが全くない そして愛であるはずなのに そうだ愛であるはずなのに恋のはずなんだ そう 恋のはずなんだ すべて恋のせいなんだ どうしてこんなことになったのか ぼくときみとで どうして恋の道を見失ったのか どうしてこんなに青くなったのか 恋人をボディスラムで打ちのめす 後悔でいっぱいにする 誰がわかるだろう まだ終わりは来ない 恋のはずなんだ そうだ恋のはずなのに 恋のはずなのに 恋のせいだ 恋のせいだ 恋のせいだ 恋のせいだ</w:t>
      </w:r>
    </w:p>
    <w:p>
      <w:r>
        <w:rPr>
          <w:b/>
          <w:color w:val="FF0000"/>
        </w:rPr>
        <w:t xml:space="preserve">イド143</w:t>
      </w:r>
    </w:p>
    <w:p>
      <w:r>
        <w:rPr>
          <w:b w:val="0"/>
        </w:rPr>
        <w:t xml:space="preserve">女性のグループ これは、メイントピックのカテゴリであるイスラム教全般のフォーラム内の女性のグループに関する議論です;女性のグループは、マフラムなしで旅行することができますか？私はいつも彼らができると思ったが、より多くの答えを見つけること ...Re:女性グループ 彼女が従う意見が旅人とみなす範囲内（イマーム・アーメッドの見解はおよそ48マイル） "女性は夫の口頭または暗黙の了解で家を出ることができます。シャールでは、長距離を移動する場合はマフラムの同伴が必要であり、その場合は旅行者と見なされる。学者たちは、その距離が48マイルであるべきであることをハナビラで議論している。彼女はマフラムを必要とせずにロンドン市内を旅行することができます。ワラーフ・アラム"Re:女性のグループ 旅行やその他の場合、血縁関係のない女性のマフラムとして数えられるのか、それとも数えられないのか？アッラーに讃えあれ。女性は他の人のマフラムになることはできません。マフラムとは、その女性の父親や兄弟など血のつながりのために結婚を禁じられている男性、夫や夫の父親、夫の息子など結婚によるマフラム、リダア（授乳、つまり母乳を与えた女性の父親や息子）など、その女性の父や息子などである。男性がマフラムでない女性と二人きりになったり、一緒に旅行することは許されない。預言者（かれに平安とアッラーのご加護を）がこう言ったからである。「女性はマフラムを伴わない限り旅行をしてはならない」（サヒーフ、同意）。また、預言者（かれに平安とアッラーのご加護を）は、次のように述べておられる。「男は女と二人きりではいけないが、三人目はシェイタンである」（ウマル（アッラーのご加護を）のハディースよりイマーム・アフマド他がサヒーフ・イスナードで伝えている）。アッラーは力の源である。時の終わりには、年齢が若く、無謀で知性の欠けた人々がやって来るであろう。彼らは、被造物の中で最も優れた者の発言で語るが、矢が的を射抜くように、イスラームを通過してしまうだろう。</w:t>
      </w:r>
    </w:p>
    <w:p>
      <w:r>
        <w:rPr>
          <w:b/>
          <w:color w:val="FF0000"/>
        </w:rPr>
        <w:t xml:space="preserve">イド144</w:t>
      </w:r>
    </w:p>
    <w:p>
      <w:r>
        <w:rPr>
          <w:b w:val="0"/>
        </w:rPr>
        <w:t xml:space="preserve">この2週間、SuttonACTIONのインターンは、評議員のRob Pocock博士の指導のもと、Boldmere High Streetで大規模な市場調査プロジェクトを実施しました。このプロジェクトでは、インターンのチームが交代で、ボルドミアの店舗を定期的に訪れる消費者にインタビューを行い、ボルドミアの経済的多様性について消費者がどう感じているか、地元企業が地域住民の需要をより効率的に満たすにはどうすればよいかを確認しました。マーケットリサーチの結果について、SuttonACTIONのインターンからのフィードバックを聞くロバート・ポコック議員 SuttonACTIONは、80人以上の地元の人々にインタビューを行った後、9月5日にフェローシップホールで行われたチームミーティングに、記入済みのアンケートを持ち込みました。このミーティングで、インターンたちは市場調査プロジェクトの結果を分析・評価し、Boldmereショッピングエリアから1マイル以内に住む住民の間では、ファーストフード店がやや多いという意見が一般的であることを発見しました。しかし、SuttonACTIONのプロジェクトの回答者からは、ファーストフード店の存在が、小売店の稼働率を維持し、地域経済に富をもたらすことで、Boldmereの衰退を防ぐのに役立っているという声も聞かれた。SuttonACTIONは、マーケット・リサーチで得た情報を分析した結果、Boldmere地区を頻繁に利用する消費者は、Birmingham City CouncilがBoldmere地区へのファーストフード店の流入を食い止め、Boldmere地区周辺のインフラの修復や再舗装を断固として行うことを望んでいる、という結論に達しました。地元住民の反応を分析しながら、インターンのローラ・ミルバーン（21歳）は、「ボルドミア・ショッピングセンターは過去1年間で改善されましたが、駐車場や歩道、道路の舗装など、市当局が行うべき改善点がまだたくさんあります」と述べました。しかし、ファーストフード店の乱立から経済を守るためには、投資とサポートが必要です。SuttonACTIONの市場調査プロジェクトが、Boldmereとその周辺地域の経済に対する起業家の投資を促進する一助となることを願っています。</w:t>
      </w:r>
    </w:p>
    <w:p>
      <w:r>
        <w:rPr>
          <w:b/>
          <w:color w:val="FF0000"/>
        </w:rPr>
        <w:t xml:space="preserve">イド 145</w:t>
      </w:r>
    </w:p>
    <w:p>
      <w:r>
        <w:rPr>
          <w:b w:val="0"/>
        </w:rPr>
        <w:t xml:space="preserve">"文化の仕事』は、スリランカで最も優れた人類学的解釈者による20年にわたる現地調査の成果であり、そのテキスト分析、民族学的感受性、方法論のカトリーヌ性の組み合わせは、本書を超大作のようなものにしている。" -- Arjun Appadurai, Journal of Asian Studies.-- アルジュン・アパデュライ『アジア研究』序文 謝辞 序文 第一講-精神分析的人類学における表象と象徴の形成 1.テキストの凍結を解き、物語を解き放つ 2.ドロメーナとカタルシス儀式。集団表象における退行と進行 殺戮と復活 文化の営みにおける「歪み」 文化的精緻化の限界 3.象徴の排除と文化の仕事 第二講 オイディプスパラダイムとヒンドゥー教の再生 1.エディプス・コンプレックスの相対化：トロブリアンドの場合 2.相対化のさらなる段階相対化のさらなる一歩フロイトとインド人エディプス。想像の旅 3.エディプス・コンプレックスの普遍化ウィトゲンシュタインとの議論 4.スリランカにおけるインド人エディプスプルレアと仏陀再論 プルエリヤの強力なプルレア。民族誌的な疑心暗鬼 神話の連想。解釈における検証 リーチへの回帰動機と構造 5.変化、歴史、プルレアーの忘却 議論と憲章の歴史性 仏教の生命形態と父殺しの出現 講義3-仏教史における譬え話 1.パリサイドの神話モデルスリランカにおけるオイディプス Parricide and Fratricide:アショーカ王の物語 ヴァスバンドゥのオイディプス 2.象徴的なパリサイドドゥッタガマニ・アバヤの良心 3.真の親殺し獅子の山」シギリヤのカシャパ その後どうなったか？あとがき 良心と文化。仏教史における姦淫王 悪魔のエディプス。倫理・良心・文化 コスモスとサイケ 4.長期的な精神構造英雄の結婚 付録ラジャシンハⅠ 第四講 フロイトと人類学三つの道が交わる場所 1.最初の相互主観性。人類学者と先住民 2.第二の相互主観性。参加と観察 3.第三の間主観性とメタセオリーの思想 第三の間主観性を追求する。精神分析的解釈におけるメタ理論と厚い記述の検証 第三の相互主観性の拡がり文化意識」の思想 4.精神分析と人類学における言語と象徴形式 エピローグ 注 文 文 献 著者索引 件名索引 本書の詳細、ご注文は、http://www.press.uchicago.edu をご覧ください。</w:t>
      </w:r>
    </w:p>
    <w:p>
      <w:r>
        <w:rPr>
          <w:b/>
          <w:color w:val="FF0000"/>
        </w:rPr>
        <w:t xml:space="preserve">イド146</w:t>
      </w:r>
    </w:p>
    <w:p>
      <w:r>
        <w:rPr>
          <w:b w:val="0"/>
        </w:rPr>
        <w:t xml:space="preserve">セベの息子、ハビエル・バレステロス、プロゴルファーを目指す 昨年亡くなったスペインの伝説的ゴルファー、セベの息子ハビエル・バレステロスは、プロゴルファーになりたいと語っている。ゴルフはとても好きだし、毎日少しずつ好きになっていると思う」と、22歳の法学生は木曜日の日刊紙『20 Minutos』に掲載されたインタビューの中で語った。「ゴルフに専念するために、法律の勉強を終わらせたいと思っているんだけど、それは簡単なことじゃないよ」。今月初め、バレステロスはマドリッド・オープンのアマチュア・タイトルを獲得し、長い癌との闘いの末に2011年5月に54歳で亡くなった父親にその勝利を捧げた。彼は、3ラウンドを6アンダーで終え、マヌエル・ルイスに4打差をつけての優勝でした。自分のプレースタイルは、父親のそれと似ているかと聞かれたバレステロスは、20 Minutosにこう答えている。「わからない。多分、僕は彼のショートゲームの能力を受け継いだんだろうね。彼は私にこの部分をとてもうまく教えてくれたんだ」。セベ・バレステロスはメジャー大会で5勝し、ライダーカップでは8試合に出場、1997年にはヨーロッパ代表のキャプテンとして優勝を果たした。</w:t>
      </w:r>
    </w:p>
    <w:p>
      <w:r>
        <w:rPr>
          <w:b/>
          <w:color w:val="FF0000"/>
        </w:rPr>
        <w:t xml:space="preserve">イド147</w:t>
      </w:r>
    </w:p>
    <w:p>
      <w:r>
        <w:rPr>
          <w:b w:val="0"/>
        </w:rPr>
        <w:t xml:space="preserve">O'Reilly Answersは、お客様、著者、編集者、カンファレンス・スピーカー、Foo (Friends of O'Reilly)が集まり、知識を共有し、質問をし、答えを提供するコミュニティ・サイトです。もっと見る 書き込みありがとうございます。本書のMissing CDページはまだ完成していませんが、近々公開される予定です。内容が整えば、http://missingmanual...cds/macosxmlmm/ で公開される予定です。編集者に確認し、Missing CDのコンテンツが利用可能になったら、お知らせします。</w:t>
      </w:r>
    </w:p>
    <w:p>
      <w:r>
        <w:rPr>
          <w:b/>
          <w:color w:val="FF0000"/>
        </w:rPr>
        <w:t xml:space="preserve">イド148</w:t>
      </w:r>
    </w:p>
    <w:p>
      <w:r>
        <w:rPr>
          <w:b w:val="0"/>
        </w:rPr>
        <w:t xml:space="preserve">Paradise lyrics Coldplay Paradise lyrics When she was just a girl She expected the world But it flew away from her reach so She ran away in her sleep And dreamed of Para-para-paradise, Para-para-paradise,パラパラパラダイス 彼女が目を閉じるたびに When she was just a girl She expected the world But it flew away from her reach and the bullets catch in her teeth Life goes on, it gets so heavy The wheel breaks the butterfly Every tear a waterfall嵐の夜、彼女は目を閉じてしまう In the night the stormy night away she'd fly [ 歌詞元: The LYLISTICS:http://www。lyricsmode.com/lyrics/c/coldp...And dreams of Para-para-paradise Para-para-paradise Oh oh oh oh oh oh - She'd dream of Para-para-paradise Para-para-paradise Oh oh oh oh - Oh - Oh - Oh Oh - La-la-la-la La-la-la-la-La-La-La-La-LaLaLa And lying underneath those stormy skies She'd say,"太陽は沈まないと昇らない" パラパラパラパラダイスパラパラパラダイスパラパラパラパラダイスパラパラパラパラダイス</w:t>
      </w:r>
    </w:p>
    <w:p>
      <w:r>
        <w:rPr>
          <w:b/>
          <w:color w:val="FF0000"/>
        </w:rPr>
        <w:t xml:space="preserve">イド149</w:t>
      </w:r>
    </w:p>
    <w:p>
      <w:r>
        <w:rPr>
          <w:b w:val="0"/>
        </w:rPr>
        <w:t xml:space="preserve">コンフォートゾーンから抜け出そう 人はしばしば、自分が友人や恋人、あるいは見知らぬ人に対して持っている影響力に気づかないことがあります。もしあなたが、今回の選挙が国の将来に大きなリスクをもたらすと考えるなら、国が間違った決断をしないために、あなたは何をするつもりでしょうか。  選挙が終わると、多くの人が、政党の間に大した違いはないと考えます。  場合によっては、彼らが正しいこともあります。  過去40年間、社会主義へのゆっくりとしたドライブがあり、政党間の違いはその速度がわずかに異なるだけでした。  今回の選挙は違います。  共和党は問題点を認識し、方向転換を望んでいる。  民主党はアクセルを踏み込みたいのだ。もしあなたが、オバマの勝利は債務危機、ニューヨークでの汚染爆弾の爆発、中東の核武装、高い税金を払うこと、従来のエネルギー生産を制限する方法を見つけること、拡大する債務問題の解決にほとんど何もしないこと、などのリスクが高まることを意味すると信じているなら、どうして何もしないのか！？  10～15年前に国の行く末を見たギリシャやスペインの人々が、その時にもっと軌道修正をしていればと思うと思いますか？  このような事態が起こることを予見していたときに、自分が何をしたか、あるいはしなかったかを、自分の子供や孫に安心して話すことができるでしょうか？もちろん、次の問題は、あなたが何をするかということです。  もしあなたがビジネスを経営していて、オバマの2期目があなたの成長力を損なうと信じているなら、あなたには自分の考えを従業員に伝える責任があるのではないでしょうか？  これは、あなたの会社の将来の展望に対する正直な評価です。  従業員への説明は、意地悪でも党派的でもなく、自然災害の影響を予測するのと同じようなものでよいでしょう。  自然災害の影響を予測するようなものでもよいでしょう。発言は淡々としたものであるべきで、従業員は前もって情報を得られることを喜ぶでしょう。  1年後に連邦政府から新たな行政処分を受けたことを理由に解雇されるよりは、よっぽどましでしょう。個人的な話題としては、家族への電話、デリカテッセンのカウンターでの会話、ダンス教室の待ち時間での発言、カードゲームでの議論の話題、スポーツバーでの何気ない会話などがあります。  あなたが話す相手は、あなたが考えるほど重大なリスクはないと思っているかもしれません。そこで、あなたの主張を伝えるための超党派の簡単な方法をいくつか紹介しましょう。  試してみてください...彼は、メディケアが長期的な債務問題の最大の原因だと言っているが、その解決策を提案していない。彼は、両党をまとめ、「紫のアメリカ」を目指すと言ったが、彼の最大の構想に賛同する共和党員を一人も説得できなかった。以前にも不況はありましたが、なぜ今回だけ抜け出せないのでしょうか？彼はチャンスを得たが、状況は良くなっていない。我々はこれより良い大統領を解雇してきた。今回の選挙が、その結果次第で子どもたちの人生を良くも悪くも変えると信じているなら、正しい結果を得るために多少の社会的不快感を伴うリスクを負う価値はないだろうか？  ボブ・グラントは、ニューヨーク市場で40年以上ラジオのパーソナリティを務め、その間ずっと同じように自分のラジオ番組にサインをしてきました。  「あなたの影響力は重要です。  それを使いなさい！"著者の経歴マイケルは、比較的新しいライターです。彼は、過去1年間、ウェブサイトwww.freemarketsfreepeople.net の編集者と貢献者を務めてきました。20年以上にわたって、何百人もの人を管理する複雑な業務の運営から、www.realinterestfund.com のような小規模なビジネスの立ち上げと運営まで、さまざまなビジネス経験を積んできました。論理的思考に長けており、政府、メディア、政治、文化の分析に役立てている。自分の人生経験が、今日の問題にユニークな視点をもたらすのに役立っていると信じている。バプティスト教会の活動的なメンバーとして、私は、オバマが我が国に引き起こした混乱についての個人的な意見について、長い間沈黙を守ってきた。彼は人々を真実から遠ざけるために、渦巻きのように人々の注意をそらそうとするのです。数週間前の週末、私の友人で教会に通う仲間の一人が、5兆ドルの計画やその他諸々のことについて話していました。私はついに候補者のために立ち上がり、ロムニーは20年以上ビジネスをしていて、この経済を軌道に乗せる方法を知っている、と彼女に言った。GO ROMNEY!!!というわけで、選択肢は明らかです...何十億も生み出したビジネスマンと何兆も無駄にした大統領のどちらを選ぶか？ asl3676 なぜなら私には脳みそがあるからです。教養があり、自分の頭で考えることができる。</w:t>
      </w:r>
    </w:p>
    <w:p>
      <w:r>
        <w:rPr>
          <w:b/>
          <w:color w:val="FF0000"/>
        </w:rPr>
        <w:t xml:space="preserve">アイディー150</w:t>
      </w:r>
    </w:p>
    <w:p>
      <w:r>
        <w:rPr>
          <w:b w:val="0"/>
        </w:rPr>
        <w:t xml:space="preserve">あなたはここにいますメディアステートメント 農業・漁業・林業大臣 ジョン・マクビー 農業・漁業・林業大臣 ジョン・マクビー 2012年11月16日 金曜日 労働党の緑の党へのダンスは、漁業の仕事を破壊する 連邦労働党の海洋保護区の発表は、クイーンズランド州沿岸の漁村や家族経営の小規模企業を破壊すると、ニューマン政府は発表した。ジョン・マクベイ州農業・漁業・森林相は、トニー・バーク連邦環境相が発表したクイーンズランド州中央・北海岸の広大な地域を封鎖することは、狂気の沙汰であると述べた。「労働党は連邦選挙を目前にしてグリーンズに踊らされ、クイーンズランド州の雇用と地元企業を破壊することになる」とマクベイ氏は述べた。「漁業コミュニティ全体に甚大な影響を及ぼすだろう。「地元の漁業が閉鎖されることで、クイーンズランド州の雇用が失われる。「適切な管理がなされていない海外の脆弱なサンゴ礁や海洋環境を荒らすことになる。「これは環境にとっても、特に地元の漁業の雇用にとっても損失である。海洋公園とそれがもたらす雇用の喪失は、次の連邦選挙の後である2014年まで有効でない。「我が国の漁業は、世界で最もよく管理され、最も持続可能であると認められている。すでに広大な地域で禁漁区を設けている。「これには科学的根拠がない。これはトニー・バークとギラード労働党政府が、緑の党への票の流れを止めようとしているのだ。「ムールーラバからカランバまでの漁業地域は、珊瑚海やカーペンタリア湾の広大な地域から商業業者が締め出されるため、大きな打撃を受けることになる。「燃料や物資を修理・修繕・サービス業者に供給するあらゆる小規模なサポートビジネスが被害を受けるだろう。「補償の詳細が決まらないうちに、またしても労働党と緑の党の不誠実な取引が行われた。</w:t>
      </w:r>
    </w:p>
    <w:p>
      <w:r>
        <w:rPr>
          <w:b/>
          <w:color w:val="FF0000"/>
        </w:rPr>
        <w:t xml:space="preserve">イド151</w:t>
      </w:r>
    </w:p>
    <w:p>
      <w:r>
        <w:rPr>
          <w:b w:val="0"/>
        </w:rPr>
        <w:t xml:space="preserve">Bike Biz: 「サイクリングは国家カリキュラムの一部であるべきだ」 政府は、子供の肥満対策として、2016年までにイングランドの学校に日常的なサイクリング教育とサポートの最低基準を導入するよう要請している。オリンピック自転車競技の金メダリスト、ダニ・キングは、サストランスが始めたこの呼びかけを支持している。マウンテンバイクは、2010以来、スコットランドのカリキュラムにされており、いくつかの英国の地方自治体は、カリキュラムの一環として、学校の子供たちにサイクリングを教えている - 2007以来ダービーで含むが、呼び出しは、より広い到達、国全体の変化のためのものです.そのような措置は、国のお金を節約することができます。若者の間で物理的な不活性は、イングランドの納税者昨年760百万円かかった - 新しいゴールドスタンダードは、コストのほんの一部で、毎日のルーチンに運動を構築します。Sustransは、学校の授業に自転車を組み込むことを求める報告書 'Going for Gold'をまとめた。サストランスは、一般的に学校で行われる単発のトレーニングは、長期的な習慣を変えることはほとんどなく、定期的に自転車で通学している子供は2％であると述べている。「毎日の運動と自転車通学の自由を享受できる子供たちが少ないのは国家的悲劇だ」とSustransの最高責任者Malcolm Sheppardは言う。「競技スポーツは素晴らしいものですが、すべての人のためのものではありません。オリンピックに触発された子供たちが毎日活動できるような機会が必要なのです。Sustransはすでに、生徒のサイクリングレベルを3倍にすることに成功した、サイクリングゴールドスタンダードに到達する学校を支援するプログラムを実施しています。サリー州の2校とケント州の1校が最近サストランスの最高賞を受賞し、これは英国で初めてのことである。自転車競技のオリンピック金メダリスト、ダニー・キングは、「私は、自転車通学を希望する多くの子供たちと話をしますが、安全に通学するための適切なトレーニングや学校での自転車用設備がありません」と述べています。「我々は、学校に自転車に乗っている子供たちは、より健康で、より自信を持って、彼らのレッスンでより良いパフォーマンスであることを知っている。「我々は学校に乗る子供の数の本当の変化を見たい場合は、それが伴う利点は、我々は英国のすべての学校で自転車教育と設備の最小レベルが必要です" 。</w:t>
      </w:r>
    </w:p>
    <w:p>
      <w:r>
        <w:rPr>
          <w:b/>
          <w:color w:val="FF0000"/>
        </w:rPr>
        <w:t xml:space="preserve">イド152</w:t>
      </w:r>
    </w:p>
    <w:p>
      <w:r>
        <w:rPr>
          <w:b w:val="0"/>
        </w:rPr>
        <w:t xml:space="preserve">私はマウントにかなり新しいです。基本的に、私はディレクトリから画像をコピーしたいローカルネットワーク上のリモートSMBサービスを持っており、その後5分ごとに繰り返す。私がしなければならないことは、サーバーがマウントされているかどうかを確認するスクリプトを作ることだと思います、それがマウントされていない場合、それをマウントし、それがある場合、何もしないで、そしてrsyncを実行します。crontabをセットアップして（初めて）、ディレクトリ内の既存のファイルをすべて削除し、rsyncを実行することができましたが、SMBにどうアプローチすればいいのかわかりません。私はそれをマウントし、ファイルをコピーし、アンマウントする必要がありますか、または私は接続を残すべきですか？1 回答 あなたのサーバーが常に稼働し、接続されていることが予想される場合、私は、マウントをそのままにしておくことをお勧めします。そうすれば、接続を確立するためのオーバーヘッドをいくらか避けることができます。一方、ネットワークのドロップアウトや同様の接続の問題がある場合、アクティブなマウントは新しく書き込んだファイルのデータロスを引き起こすかもしれません。このような意図しないアンマウントの後、rsync に --checksum フラグを追加して、ファイルの変更時間 (--times と仮定) だけでなく、ファイルの内容もチェックするようにするとよいかもしれません。これにより、強制アンマウントによる悪影響が軽減されるはずです。何かがマウントされているかどうかを確認するには、単に mount の出力でそれを grep してください。また、mount.cifs の soft と hard オプションにも注意してください。これは、接続が切れたときに読み込みエラーやプログラムのハングアップを引き起こすかどうかを決定します。ハードオプションでは、接続に失敗しても、リモートがマウントされていることが確認できます。ソフトの場合は、全く自信がありません。ファイルシステムがマウントされたままであれば、接続が回復したときにアクセスできる可能性が高いです。しかし、接続が利用できない場合、ハードオプションはrsyncをハングアップさせる原因となります。ありがとうございました。シェルスクリプトで接続を検証する方法を偶然にもご存知でしょうか？例えば、接続できないのであれば、残りのスクリプトは実行したくないのです -- nipponese Jul 23 at 22:44 @nipponese: 前もってfsがマウントされていなければ、マウントを発行してその後にマウントからの出力を確認すればいいのでは？fsがマウントされていて、実際に利用可能かどうかを知りたい場合は、ランダムに生成される一時ファイルなどに書き込んでみてください。しかし、fsがハードにマウントされている場合、これはスクリプトをハングアップさせるでしょう。-- MvG 7月24日 7:30</w:t>
      </w:r>
    </w:p>
    <w:p>
      <w:r>
        <w:rPr>
          <w:b/>
          <w:color w:val="FF0000"/>
        </w:rPr>
        <w:t xml:space="preserve">イド153</w:t>
      </w:r>
    </w:p>
    <w:p>
      <w:r>
        <w:rPr>
          <w:b w:val="0"/>
        </w:rPr>
        <w:t xml:space="preserve">チンギス・ハーン・ザ・グリーン：侵略者は多くの人々を殺し、炭素濃度が急落した新たな遺産。チンギス・ハンの血なまぐさい征服は、過疎化した土地が森林に戻るにつれて、大気から7億トンの炭素を除去した チンギス・ハンは、歴史上最も環境に優しい侵略者とされた。彼の殺人的征服が多くの人々を殺し、広大な耕作地が森林に戻ったからである。13世紀から14世紀にかけて広大な帝国を築いたモンゴルの指導者は、大気中から7億トン近い炭素を除去することに貢献したと、新しい研究者は主張している。4000万人が死亡したことで、耕作地が再び木々に覆われ、大気中の二酸化炭素を吸収することができるようになったのである。環境保護主義者にとっては、彼のやり方は受け入れがたいかも知れないが、生態学者は、これは人為的な地球冷却に成功した最初のケースかも知れないと信じている。カーネギー研究所の地球生態学部門の研究を率いるジュリア・ポングラッツは言う、『人間が気候に与える影響は、工業時代の石炭と石油の大量燃焼で始まったというのは、よくある誤解である。実際には、人間は何千年も前に、農業のために森林を伐採し、地球の景観の植生を変えることによって、環境に影響を与え始めたのです」と、彼女はMongabay.comに語った。モンゴル帝国が吸収した7億トンの炭素は、全世界のガソリンの使用量が1年間に生み出す量とほぼ同じである。浅野忠信が主役を演じた映画「モンゴル：チンギス・ハンの野望」からのスチール写真。遊牧民を束ね、巨大な帝国を築き上げた伝説の戦士、チンギス。チンギスの子孫は、その国境をさらに広げ、東ヨーロッパにまで到達した。彼の父親は小さな部族のカンでしたが、テムジンがまだ幼いときに殺されてしまいました。新しい部族のリーダーはテムジンの家族と関わりを持ちたがらず、母親と5人の子供たちと共にテムジンは追放され、死ぬまで放置された。このリストの中で、彼は唯一、何もないところから出発した。チンギスは最も残酷な始まりから、モンゴルの部族を統一し、アフガニスタンや中国北部など遠く離れた地域を征服するために生き延びたのだ。彼は、中国に何年も残る髑髏の山を残した。チンギス・ハンは、孫のクビライが中国統一の皇帝となり、元朝を創始する道を切り開いた。チンギスは、アレキサンダー大王の4倍もの国土を征服したのです。チンギスは今でもモンゴルや中国の一部で尊敬されています。カーネギー社の研究では、多くの死者を出した歴史的な出来事が炭素に与える影響を測定しました。ヨーロッパの黒死病、中国の明王朝の滅亡、アメリカ大陸の征服などがその例です。これらの出来事はすべて、大規模な過疎化の後、森林が広範囲に復活したことが共通している。しかし、1世紀半にわたって続き、地球表面の22パーセントに及ぶ帝国を築いた血生臭いモンゴルの侵略は、その長さですぐに際立っていた。そして、集落を何度も全滅させたチンギス・ハンが、他のどの専制君主よりも多くの炭素を大気から除去することができたのは、このためなのである。黒死病や明王朝の崩壊のような短期間の現象では、森林の再成長は土壌中の腐敗物質からの排出を克服するには十分でないことがわかりました」とポングラッツは説明した。しかし、モンゴルの侵略のような長期にわたるものでは、森林が再成長し、かなりの量の炭素を吸収するのに十分な時間があったのです」。ハーンは、「緑のチンギス」ではなく、「破壊のチンギス」として知られ続けているが、ポングラッツ博士は、彼女の研究が、将来の歴史家が、従来の研究面だけでなく、環境への影響を検討するきっかけとなることを期待している。「過去から得た知識に基づいて、私たちは今、気候や炭素循環への影響を減少させるような土地利用の決定を下すことができる立場にあるのです」と彼女は言う。「私たちは、今までの知識を無視することはできません</w:t>
      </w:r>
    </w:p>
    <w:p>
      <w:r>
        <w:rPr>
          <w:b/>
          <w:color w:val="FF0000"/>
        </w:rPr>
        <w:t xml:space="preserve">イド154</w:t>
      </w:r>
    </w:p>
    <w:p>
      <w:r>
        <w:rPr>
          <w:b w:val="0"/>
        </w:rPr>
        <w:t xml:space="preserve">ニュース＆アップデート また、Livingroom MusicのサイトがAlex Fischoffによって新しくデザインされ、あなた自身のアートイベントの追加、編集、削除ができるようになりました。  また、興味深い新曲の記事をここで読むだけでなく、メールボックスで受け取ることもできるようになります。ニューミュージック、オルト・クラシック、実験音楽、デジタル音楽、マルチメディア音楽、電子音楽の作曲家や演奏家、パフォーマンス・アーティスト、マルチメディア・アーティスト、ニューミュージック支持者、その他、現代の創造的芸術活動の育成に関心のあるすべての人々のための家です。登録 リビングルーム・ミュージックの定期的なお知らせや重要な最新情報をメールボックスで受け取りたい方は、以下からlivingroommusic.orgにご登録ください。あなたのメールアドレスが他の人と共有されることはありませんし、いつでも購読を中止することができます。キッチンページにイベントを投稿したり、メールボックスにリーディングルームの記事を受信する方法については、こちらをご覧ください。</w:t>
      </w:r>
    </w:p>
    <w:p>
      <w:r>
        <w:rPr>
          <w:b/>
          <w:color w:val="FF0000"/>
        </w:rPr>
        <w:t xml:space="preserve">イド155</w:t>
      </w:r>
    </w:p>
    <w:p>
      <w:r>
        <w:rPr>
          <w:b w:val="0"/>
        </w:rPr>
        <w:t xml:space="preserve">私のはかなりスムーズに動いているようです。私はタッチスクリーンの反応が良くなったことに気づきましたが、それくらいです。ただ、ブラウザがあまり更新されないといいのですが...そうならないブラウザはBoat Broswerだけです。私はちょうど私のものを得たとダウンロードが速く、タブレットも速く実行されているようです。しかし、今、私はSwypeのポップアップメッセージが表示され、EnglishUKの読み込みに失敗したとのことです。タップすると全てそのメッセージが表示されます。何が起こったのかわかりません!助けてください!Swypeのフォーラムを検索したところ、この問題は去年の6月にあったようですが、今まで一度も問題になったことはありませんでした。他にこの問題がある方はいらっしゃいますか？</w:t>
      </w:r>
    </w:p>
    <w:p>
      <w:r>
        <w:rPr>
          <w:b/>
          <w:color w:val="FF0000"/>
        </w:rPr>
        <w:t xml:space="preserve">イド156</w:t>
      </w:r>
    </w:p>
    <w:p>
      <w:r>
        <w:rPr>
          <w:b w:val="0"/>
        </w:rPr>
        <w:t xml:space="preserve">ポストナビゲーション リストの作成時期（2回チェック） ホリデーシーズンが近づいてきましたが、新しい電動工具をサプライズでプレゼントするのはいかがでしょうか？  でも、毎日使える実用的なものを贈るのは、最高のプレゼントです。  そこで、新しいドリルキットや丸ノコをラッピングして、このホリデーシーズンにツリーの下に置いてみてはいかがでしょう。  ほとんどの人にとって、新しい電動工具を手に入れるのによい口実は必要ありません。  新しいモデルで、新しいピカピカのケースが付いているというだけで、購入する理由は十分です。  でも、特別な人が時間をかけて、私たちが気に入るようなものを見つけてくれるほうが、より楽しいものです。常に新しい工具が市場に投入されていますが、今年も例外ではありません。  今シーズン、注目の新工具はブラシレステクノロジー。  ブラシレステクノロジーへの移行を希望する人は多いだろうし、新しいツールを手に入れるには、ツリーの下に置いてもらうに越したことはない。マキタとミルウォーキーは、これらの新しいツールで道を切り開いています。マキタLXPHZ " 18ボルトハンマードリルは、工具が好きな人なら誰にとっても完璧なストッキングスタッファーです。  そして、あなたがこのブログを読んでいるなら、あなたがそのカテゴリに分類され、すでにあなたのほしい物リストにこれらのもののいくつかを持っている可能性が高いです。  電動工具は贈っても贈られても嬉しいものですが、アクセサリーも忘れてはいけません。  これらはストッキングにうまく収まるもので、良いものはいつも小さなパッケージに入っているものです。  これらはすべてストッキングスタッファーである必要はありませんが、レザーマンは本当にクールなマルチツールを作っています。  マルチツールは、野生動物がたくさんいる荒野でも、仕事場の荒野でも、荒野を駆け回るのにぴったりの道具です。  これらのツールは、タフで、毎回仕事をするために構築されています。  だから、リストを作って、あなたの大切な人たちに、あなたが生活のため、楽しみのために何をしているのか思い出してもらい、ベストを尽くしてほしいのです。  また、今シーズン最も人気のある電動工具は何だと思うか、教えてください。  私たちはいつも専門家の意見を聞くのが好きなのです。</w:t>
      </w:r>
    </w:p>
    <w:p>
      <w:r>
        <w:rPr>
          <w:b/>
          <w:color w:val="FF0000"/>
        </w:rPr>
        <w:t xml:space="preserve">id 157</w:t>
      </w:r>
    </w:p>
    <w:p>
      <w:r>
        <w:rPr>
          <w:b w:val="0"/>
        </w:rPr>
        <w:t xml:space="preserve">朝起きたら、6時だ。雨は降るかもしれないけど、太陽は暑いらしい。今日を殺すためにお金があればいいのに......請求書の支払いのために10セント玉があればいいのに......。負ける日もあれば勝つ日もあり、その時々に応じた高水準である。だから私は泳ぎを習った場所に飛び込む。できる限り、頭を上に向けて泳ごうとする。だから、私はここにいて、この嵐が通り過ぎるのをただ待っている。そして、それは降り注ぐ太陽の音...そして、それは降り注ぐ太陽の音... (アイ、アイ、アイヒー...) ボビーに会った時、彼は言った "どうしたんだ？"仕事か20ドル貸してくれないか？俺は手を広げた 彼は言ったよ 「仕事は取り上げられても 友達は取り上げられないそして私はここで、この嵐が通り過ぎるのを待っている。And that's the sound of sunshinen coming down And that's the sound of sunsbhine coming down (Here we go) I want to go where the sun will never end with my guitar on the beach there with all my friend (太陽が永遠に降り注ぐ場所へ行きたい).太陽が熱くて、波が動いて、すべてが日焼け止めのような匂いで、海、そして女の子はとても甘い だから靴を蹴って足をリラックスさせて 奇跡は絶えることがないと言う、そしてすべての魂は少しのrealeasinが必要だ 日が沈むまでステレオはバンピング、私はその音だけを聞きたい そしてそれは太陽の音が降りてくる そして今言う 君は私が一緒にいたい人だ、太陽が沈むときに。You're the one I want to be with, when t esun goes down Sing; You're the one I want to be with when the sun goes down.You're the one I want to be with when the sun goes That's the sound of sunshine coming down And that's the sound of sunshine coming down（太陽が沈んだら、君と一緒にいたい）。</w:t>
      </w:r>
    </w:p>
    <w:p>
      <w:r>
        <w:rPr>
          <w:b/>
          <w:color w:val="FF0000"/>
        </w:rPr>
        <w:t xml:space="preserve">イド158</w:t>
      </w:r>
    </w:p>
    <w:p>
      <w:r>
        <w:rPr>
          <w:b w:val="0"/>
        </w:rPr>
        <w:t xml:space="preserve">私は今11年生で、医者になりたいと思っているのですが、この資格は大丈夫でしょうか？また、どのようなAレベルをとればよいですか？GCSE Science Double Award GCSE English GCSE Maths GCSE French GCSE Psychology GCSE Electronic Products GCSE RE short BTEC Applied science FCSE French 私は学年主任を説得して、GCSEを2科目追加して全部で9科目取れるようにしてもらっているのですが、主任は、私が失読症であることと、ストレスのため、ダメだと言っています。しかし彼は、私が失読症であることと、ストレスがあることを理由に断っているようです。また、医学部に入るための他のアドバイスがあれば、教えてください。GCSE、特に数学、科学、英語でできるだけ良い成績を取ることを目指す必要があります。Aレベルでは、一般的に生物学と化学、そしてあなたが好きで得意とする他の2つの科目をお勧めします。また、ワークエクスペリエンスやボランタリーワークについても考え始める必要があります。ush hard! settle for only A grades. and start some work experience this summer. even being a volunteer at a hospital. and be extremely prepared for the slap in the face that is known as A levels. Good luck ( Originally Posted by shanej13 ) Hey , I am in year 11 and really want to be a doctor will this Qualifications be ok?また、どのようなA-levelsを取得すればよいですか？GCSE Science Double Award GCSE English GCSE Maths GCSE French GCSE Psychology GCSE Electronic Products GCSE RE short BTEC Applied science FCSE French 私は学年主任を説得して、GCSEを2科目追加して、全部で9科目にするように言っているのですが、主任は、私が難病だからダメだと言っています。しかし彼は、私が失読症であることと、ストレスがあることを理由に断っているようです。また、医学部に入る方法について他のアドバイスがあれば教えてください これはThe Student RoomのiPhone/iPadアプリから投稿されました GCSEsはすべてではありません。いくつかの医学部は例外的なものを必要とし、いくつかはそうではありません。このような場合、「このままではいけない」と思い、「このままではいけない」と思い、「このままではいけない」と思い、「このままではいけない」と思い、「このままではいけない」と思い、「このままではいけない」と思い、行動する。受験が終わったら、ASに入る前の夏休みに介護の仕事を経験することも考えてみてください。としてPSに構築することは、あなたが突然それを書くための時間であり、あなたはまだどんな仕事の経験にラウンドしていない実現したときにA2で "狂ったパニック "を避けることができます（もともとの投稿 by shanej13 ）しかし彼は私が失読症とストレスだが私はそれを扱うことができるのでノー言っています。また、医学部に入る方法について他のアドバイスがあれば教えてください。学習障害があっても、医学部に合格した人はたくさんいます。まず、学校は、あなたが偏向的であることを考慮して、一定の便宜を図るべきです。彼らは、あなたをがっかりさせるのではなく、あなたを助けるべきです。カウンセラーに問い合わせてみてください。次に、障害の性質によっては、UKCATのUKCATSENバージョンを受験する資格があるかもしれません。入学後、ほとんどすべての大学に障害者相談室とサービスがあります。</w:t>
      </w:r>
    </w:p>
    <w:p>
      <w:r>
        <w:rPr>
          <w:b/>
          <w:color w:val="FF0000"/>
        </w:rPr>
        <w:t xml:space="preserve">イド159</w:t>
      </w:r>
    </w:p>
    <w:p>
      <w:r>
        <w:rPr>
          <w:b w:val="0"/>
        </w:rPr>
        <w:t xml:space="preserve">どうすればイエス・キリストによって救われるのですか？何から救われるのでしょうか？答えは、「死」です。誰もがいずれは死ぬということは、受け入れられている事実です。ある人は、他の人より早く死ぬかもしれません。しかし、ほとんどの人は、死が人生の完全な終わりではないという希望を持ち続けています。ある人は、この「死後の世界」は、どんな条件であれ、すべての人が自由に利用できると信じている。ある人は、イエス・キリストの名によって、すべての人が自由に利用できると言い、ある人は、イエス・キリストによってのみ利用でき、ある決められた条件によって制限されると言い、ある人は、仏教などのキリスト教以外の信仰によって達成できると言う。また、死は死であり、永続的に生命が消滅することだと言う人もいる。この点については、さまざまな説や命題が存在し、人々はそれぞれの信念を積極的に支持している。この点については、さまざまな説や命題が存在し、人々はそれぞれの信念を積極的に支持している。だから、ある説は他の説と同じように優れているという結論になるかもしれない。この点については、さまざまな説や命題があり、人々はそれぞれの説を積極的に支持している。そうすれば、"天上の大神 "がその努力を認めてくれて、それなりの報いを与えてくれるに違いない。しかし、この問題は非常に重要であり、少なくとも真剣に検討することを怠るのは最も賢明なことではありません。聖書は多くの人にとって、寓話や神話の書庫に追いやられ、埃をかぶるために棚に置かれていると考えられていますが、他の人にとっては、神の言葉であるという主張が認められているユニークな書物なのです。そこで、私たちはまず、自分が何から救われたいのかを考えよう。そうすれば、自分が受け継いだ立場から自分を救うために何ができるかを知ることができるだろう。聖書は、私たちが死と関連している現在の立場をそう表現しているからです。しかし、私たちは時間の始まりに戻りましょう。"初めに、神は天と地を創造された"創世記1:1 始まり聖書の第1章はこの始まりについて述べており、神が宇宙を創造し、また宇宙上の様々な生命体を創造したことを知らせています。「神はお造りになったすべてのものをご覧になったが、見よ、それは非常に良かった。創世記1:31 その中には、すべての惑星と星、すべての植物、すべての陸生動物、すべての鳥、すべての海洋生物、そして人間の生命が含まれており、すべてが非常に良いと分類された。創世記の第2章では、再び天地創造の場面が描かれるが、最初の人間の夫婦の創造について、より詳しく書かれている。第3章では、どのように物事がうまくいかなくなったかが語られる。それは、神の悪意によるものではなく、神が最初の人間であるアダムに残した命令を、二人の人間があからさまに無視したことによります。アダムとエバ（創られた妻）の二人は、創造主の指示に公然と背いたのです。創造主の反応は鋭く明確であった。「アダムに言った、『あなたが妻の言うことを聞いて、『食べてはならない』と私が命じた木から食べたので、『あなたのために地は呪われた、苦しい労苦によって一生の間、それを食べなければならない。地はあなたのためにいばらとあざみを生やし，あなたは畑の植物を食べるでしょう。あなたの汗で食物を食べ、あなたが地に帰るまで、あなたは地から取られたのだから、あなたは塵になり、塵に帰るのだ。" Gen 3:17 -- 19 死の宣告。これはアダムにとって驚くべきことではなかった。なぜなら、神はすでにアダムが神の命令に背くことを選んだらどうなるかを警告していたからである。しかし，善悪を知る木からは食べてはならない。それを食べると，必ず死ぬからである」。" Gen 2:16,17 この神の言葉はアダムの中で現実となった。彼は死の宣告を受けたのです。新約聖書の著者はこう言っています。"それゆえ、ちょうど一人の人によって罪が世に入り、罪によって死が入り込んだように、すべての人が罪を犯したので、このようにして死がすべての人に及んだのである--。"ローマ5:12 別の新約聖書の作家、ヤコブはこのように言っています。「人はみな、誘惑されます。</w:t>
      </w:r>
    </w:p>
    <w:p>
      <w:r>
        <w:rPr>
          <w:b/>
          <w:color w:val="FF0000"/>
        </w:rPr>
        <w:t xml:space="preserve">アイディー160</w:t>
      </w:r>
    </w:p>
    <w:p>
      <w:r>
        <w:rPr>
          <w:b w:val="0"/>
        </w:rPr>
        <w:t xml:space="preserve">次世代iPhoneは来週発売される予定ですが、下取りはピークを迎えています, Appleの次期スマートフォンのためにいくらかの現金を得るために、これらのもうすぐ出る古いモデルを交換し始めるには今が最適です.9to5Macは、あなたが現金または信用のためにその古い埃まみれのiPhoneを下取りに役立つ信頼できる場所のリストをコンパイルしました - いくつかのケースでは$ 500s相当にアップ!これは、新しいiPhoneを購入し、FaceTimeを完全にサポートするキャリアに移行するためのAT&amp;Tの早期解約料をカバーするのに十分な金額です。オプションをブラウズする前に, スワップ可能なiPhoneの状態, 機能, とモデルを識別するために時間を取る.ほとんどのオンラインプログラムは、iPhoneの見積もりを計算するために調査を使用しているため、これはその潜在的な価値を決定するのに役立ちます。さらに、発売日が近づくにつれ、小売業者は価格を下げる可能性が高いため、今すぐ行動することが賢明です。eBay: eBayは、オンライン・ガレージ・セールの先駆けであり、おそらく最も有名なオンライン・ガレージ・セールである。完璧なiPhone 4 8GB (ブラック) -- Cスパイアは、iPhone 4S 64GB (ホワイト) -- AT&amp;T銀行$381として、$139を取得します。Gazelle: Gazelleは手にかなり説得力のあるオファーを持っている, あなたのiPhoneは10月まで出荷する必要はありませんように 1, 待つと9月21日の打ち上げの後に1を得るための十分な時間である.さらに、Gazelleは小切手、PayPal、またはAmazon.comギフトカードを通してお金を稼ぐ複数の方法を提供しています。Amazonギフトカードのオプションを選択すると、見積もり額より5％多く付与されることは注目に値します。さらに、Gazelleは送料無料です。iPhone 4 8GB (Black) -- Verizonの「良品」は140ドル、iPhone 4S 64GB (White) -- Verizonの「同条件」は350ドルで販売されます。4.NextWorthNextWorthはAmazonと似たような見積もりを出しているが、この便利なウェブサイトは、送料無料のギフトカードの代わりに現金を発行している。また、このサービスは、Targetオンラインと提携し、これらの買い物客に同じ取引を拡大することができます。NextWorthは、価格を前面に出しておらず、見積もりを出す前にiPhoneの状態についてのアンケートが必要です。iPhone 4S 64GB (ブラック) -- Sprint 325ドル。9月7日追記：NextWorthから、現在iPhone 4S (16GB)が300ドル、iPhone 4S (64GB)が351ドルで販売されているとの情報がありました。Amazonの価格には勝てないが、Amazonのギフトカードに興味がない人のために、現金を手に入れるオプションがある。さらに、友人紹介ボーナスを新規顧客1人につき2倍の20ドルに増やしている（友人も下取りでさらに5％のボーナスが付く）。5.GameStop: GameStopは、iPhoneを交換するために実店舗に行く必要があるため、少し面倒です。店員がスマートフォンを検査し、現金またはストアクレジットで交換を申し出ます。幸いなことに、この方法なら発送の手間もかかりません。下取りまで」の相場は、iPhone 4 8GB（ブラック）で180ドルから -- ベライゾン, 彼らはiPhone 4S 64GB（ホワイト）で345ドルに達する -- AT&amp;T.6.ベストバイBestBuyは、AppleのiPhoneを交換するための、よりシンプルなサービスの一つです.単にモデルを選択, その品質を選択, とカートに追加.小売業者は、実際の下取りは状態や付属品、その他の要素によって異なると警告している。完璧な "iPhone 4 16GB（白）は162ドルを割り出し、同じ条件のiPhone 4S 64GB（黒）は336ドルの値をつける。RadioShack : RadioShackは、iPhoneを交換するための店舗とオンラインオプションを売り込んでいる.しかし、ウェブサイトの下部にある細かい文字で、下取りには適用される処理手数料がかかり、充電器やケーブルなどの付属品を含める必要があることを消費者に通知している。iPhone 4 8GB (ブラック) -- Cスパイアは129ドルで評価される, 一方、iPhone 4S 32GB (ブラック) -- Cスパイアは220ドルを取得.おそらくあなたの家から数ブロックの1もあります.8.Appleのリサイクルプログラム。アップルの</w:t>
      </w:r>
    </w:p>
    <w:p>
      <w:r>
        <w:rPr>
          <w:b/>
          <w:color w:val="FF0000"/>
        </w:rPr>
        <w:t xml:space="preserve">イド161</w:t>
      </w:r>
    </w:p>
    <w:p>
      <w:r>
        <w:rPr>
          <w:b w:val="0"/>
        </w:rPr>
        <w:t xml:space="preserve">天国や死後の世界が我々を待ち受けているという信仰は、死を恐れる人々のための「おとぎ話」であると、スティーブン・ホーキング博士が語った。宗教的な安らぎを断固として拒否する姿勢で、英国で最も著名な科学者は、脳が最後に明滅する瞬間の先には何もない、と語った。21歳の時に運動ニューロン疾患と診断されたホーキング博士は、本日、ガーディアン紙の独占インタビューで、死、人間の目的、そして我々の偶然の存在についての考えを語っています。この不治の病は、症状が現れてから数年以内に死亡すると予想されており、その見通しは若い科学者をワグナーに向かわせましたが、最終的には自分の将来に雲がかかっているにもかかわらず、人生をより楽しむようになったと彼は述べています。「私はこの49年間、早死にすることを覚悟して生きてきました。死は怖くないが、死に急ぐこともない。その前にやりたいことがたくさんあるからね」。「脳はコンピュータと同じで、故障すれば動かなくなる。故障したコンピュータに天国や死後の世界はない。それは暗闇を恐れる人たちのためのおとぎ話だ」と付け加えた。ホーキング博士の今回の発言は、2010年に出版された著書『グランド・デザイン』の内容を超えるもので、宇宙の存在を説明するために創造主は必要ないと主張している。この本は、ホーキング博士が論理の「初歩的な誤り」を犯していると非難したサックス主席ラビを含む一部の宗教指導者からの反発を招いた。69歳の物理学者は、2009年の米国での講演ツアーの後、深刻な病気になり、アデンブルック病院に運ばれた。このエピソードは、彼の健康に対する重大な懸念を呼び起こした。その後、ケンブリッジの研究部門に戻り、研究部長を務めている。物理学者の発言は、比喩としての神の使用と、宇宙の働きを導く全知全能の創造主への信仰との間に明確な一線を画すものである。ホーキング博士は1988年のベストセラー『A Brief History of Time』の中で、アインシュタインが愛したこの装置を用いて、科学者が「すべての理論」、つまり全宇宙のあらゆる粒子と力を記述する一連の方程式を開発することが何を意味するかについて述べている。「それは人間の理性の究極の勝利であり、そうすれば我々は神の心を知ることができるはずだ」と彼は書いている。この本は900万部売れたと言われ、物理学者はたちまちスターダムにのし上がった。その名声は、『ザ・シンプソンズ』、『スタートレック：ネクスト・ジェネレーション』、『レッド・ドワーフ』にゲスト出演することにつながった。物理学における彼の最大の功績のひとつは、ブラックホールがどのように放射線を放出するかを説明する理論である。ホーキング博士はインタビューの中で、死後の生命という概念を否定し、人生をうまく活用することで地球での潜在能力を発揮する必要性を強調しました。どのように生きるべきかという質問には、「自分の行動の最大の価値を追求することだ」と簡潔に答えている。また、生物学におけるDNAの精緻な二重らせんや、物理学の基礎方程式のような科学の美しさについて答えています。ホーキング博士は、明日ロンドンで開催されるGoogle Zeitgeistミーティングでの講演に先立ち、ガーディアン紙と読者から寄せられた質問に答え、その中で次のような問いを投げかけました。"なぜ我々はここにいるのか？"講演では、彼は、非常に初期の宇宙における小さな量子のゆらぎが、銀河、星、そして最終的には人間の生命が出現する種になったと主張する予定です。「科学は、様々な種類の宇宙が無から自然に生まれることを予言しています。私たちがどれにあたるかは、偶然の産物なのです」と語った。ホーキング博士は、欧州宇宙機関（ESA）のプランク計画などの最新の宇宙観測機器を用いれば、宇宙の初期に残された光の中に古代の指紋を発見し、宇宙における我々の場所がどのように生まれたかを解明できるかもしれないと示唆している。講演では、多くの物理学者が万有引力の理論として期待する超ひも理論を包含する数学的枠組み、M理論に焦点を当てます。M理論では、時間の次元とおなじみの3つの空間次元を含む11次元の宇宙が要求される。残りの次元は、私たちが見ることができないほど小さく丸まっている。M理論の裏付けとなる証拠は、欧州合同原子核研究機関Cernの大型ハドロン衝突型加速器（LHC）からも得られるかもしれない。</w:t>
      </w:r>
    </w:p>
    <w:p>
      <w:r>
        <w:rPr>
          <w:b/>
          <w:color w:val="FF0000"/>
        </w:rPr>
        <w:t xml:space="preserve">イド162</w:t>
      </w:r>
    </w:p>
    <w:p>
      <w:r>
        <w:rPr>
          <w:b w:val="0"/>
        </w:rPr>
        <w:t xml:space="preserve">"冊子の表紙には、大きな太陽のような幸せな笑顔の写真を掲載したい。ただし、誰も彼らの人種や性別がわからないようにすること。"これを見ていると、地下鉄によくあるリサイクルの広告を思い出します。擬人化されたゴミ箱がたくさん描かれていて、どれも性別や人種がとてもわかりやすい。このようなサイトに対する私の反応は、次のようなものです。HAHAHAHA LOL HAHAHAHA LOL HAHAHAHA LOL 待てよ、これはサイトが馬鹿にしようとしている個人によって提起された完全に正当な懸念だ。HAHAHAHA笑 ああ、これも正当な理由だと思う。そして今ひとつは、サイトに投稿している人が優越感に浸れるように誇張したものです。HAHAHAHA...うん、今はそんな気分じゃないな posted by I EAT TAPAS at 3:30 PM on August 16, 2010 [ 42 favorites ] "ロゴはもっと大きく、そして文字も大きく。""センター寄せにしろ！""ポスターに句読点は禁物です""この色、違いすぎるわ""青と白？""そう。もっと近づけると読みやすいよ""そこにテキストを追加してください"(ページの端を示す線付近の印刷物を指差して) "ページの端ですね""いいえ、そうではありません。""..." posted by sonic meat machine at 3:31 PM on August 16, 2010 [ 1 favorite ] 地元でフルーツジュースを販売しているクライアントのブランディングプロジェクトを行うために連絡を受けました。彼は私のオフィスにやってきて、彼のウェブサイトの紹介アニメーションをどのように実行すべきかのストーリーボードを提示してくれました。最初の数枚のスライドでは、バナナ、パイナップル、桃、イチゴが楽しそうに踊って歓声を上げながら、ぐるぐると歩き回ります。最初の数枚は、バナナ、パイナップル、モモ、イチゴが楽しげに踊りながら円を描く。3、4枚目では、全員がミキサーに飛び込み、ジュースが画面全体に飛び散る。最後のスライドは、彼らのロゴがゆっくりとフェードインしていくだけだ。彼は真剣そのものだった。私は昨夜、人間嫌いになってそのサイトを全部読んでみた。ClientCopiaの一部と重なる部分があり、ほとんど疑わしいほどだった。強欲で愚かな人々の引用の数々について、ある種の分類法を考えてみようと少し思ったが、一日中人類のために泣きたくなかったので、やめた。代わりに、フリーランスの仕事のために誰かを呼び戻すことを先送りした。 posted by adipocere at 3:33 PM on August 16, 2010 [ 1 favorite ] 私は以前、Tシャツのプロダクションアートをやっていた。あるクルーズ会社が来て、Tシャツを欲しがっていました。その際、船の「パレード」を希望され、使用する全ての種類の船の写真を渡されました。ボートを横から撮った写真ばかりでした。夕日に向かっていくボートを撮りたいということで、ボートを後ろから見ることになりました。私は3時間かけて、ボートを後ろから撮影する必要があることを説明しましたが、彼らは「ボートを回転させればいいじゃないか」と言い続けました。地元でフルーツジュースを販売しているクライアントのブランディングプロジェクトを依頼されたことがあります。彼は私のオフィスにやってきて、ウェブサイトの紹介アニメーションをどのように動かすかのストーリーボードを提示してくれました。最初の数枚のスライドでは、バナナ、パイナップル、桃、イチゴが楽しそうに踊り、歓声を上げながらぐるぐると回っています。最初の数枚は、バナナ、パイナップル、モモ、イチゴが楽しげに踊りながら円を描く。3、4枚目では、全員がミキサーに飛び込み、ジュースが画面全体に飛び散る。最後のスライドは、彼らのロゴがゆっくりとフェードインしていくだけだ。彼は真剣そのものだった。少し前、ノバスコシア州トゥルーロのガソリンスタンドで（つまり、ヒップの中心地から何度も離れている）、ネズミが大きな波に乗っているイメージのポスターを見たことがある。全体的にレトロな色調とスタイルで、上部の角には70年代の旅行ポスターのフォントと色で "Tropical Cheddar "という小さなタグラインとロゴがありました。それはトロピカルチェダースラッシュの広告で、チーズの味はしないそうだが、安いファーストフードの「チェダー」の色で、おそらく少なくともぼんやりとトロピカルフルーツの味がするのだろう。そのことをアドランド仲間に尋ねると、彼はこう言った。</w:t>
      </w:r>
    </w:p>
    <w:p>
      <w:r>
        <w:rPr>
          <w:b/>
          <w:color w:val="FF0000"/>
        </w:rPr>
        <w:t xml:space="preserve">イド163</w:t>
      </w:r>
    </w:p>
    <w:p>
      <w:r>
        <w:rPr>
          <w:b w:val="0"/>
        </w:rPr>
        <w:t xml:space="preserve">CSSでマルチカラムレイアウトを作成する ブラウザのサポートを活用し、column-countプロパティを使って印刷物風のページを再現することができます。新聞や雑誌の印刷物デザインの主流は、地味なカラムです。カラムは、テキストの読みやすさを向上させ、長すぎるテキストの行で消費者が自分の居場所を見失わないようにするために役立ちます。長い間、ウェブデザイナーはこの定番のタイポグラフィデザイン要素を画面に取り込もうと試みてきましたが、複雑なフローティング要素を設定する必要があったり、列をまたいでテキストコンテンツを自動的に流すサポートがなかったりと、常に制限されてきました。マルチカラムレイアウトをサポートするCSSモジュールが最初に議論されたのは1999年で、利用可能なプロパティを使い始めるまでには、長い道のりがありました。ありがたいことに、Internet Explorer 10 のリリースにより、すべての主要なブラウザベンダーが多かれ少なかれこの標準をサポートすることになりました。このチュートリアルでは、基本的な HTML5 マークアップから始めて、マルチカラムのレイアウトを実現するための主なプロパティを検証していきます。柔軟なレイアウトを作成するだけでなく、現在の制限事項のいくつかと、現在の機能を最大限に活用する方法についても見ていきます。最後に、さまざまな画面サイズや解像度に対応するために、デザインを再利用する方法について説明します。HTMLの作成 ここでは、ヘッダーとフッターを備えた単一の記事を含む、基本的なHTML5ドキュメントを使用します。幸いなことに、HTMLのマークアップは基本的なもので、一連の段落、いくつかの見出しタグ、いくつかの画像を使用しています。リソースディスクからstart.htmlを開いてもいいですし、自分で作ったコンテンツを使ってもいいでしょう。スタイルシートの追加 HTMLはそのままにして、すべての変更をスタイルシートで行う予定です。新しいプレーン・テキスト文書をstylesフォルダに'screen.css'として保存して、今それを作成しましょう。以下のコードで、HTML文書からその文書へのリンクを作成します。001 link rel="stylesheet" type="text/css" href="styles/screen.css" / Basic properties まずは、タイポグラフィーとスペーシングを使って、新聞のような一般的な見た目を作るために、記事にちょっとした基本スタイルを与えることから始めましょう。以下のCSSルールをスタイルシート文書に追加してこれを設定し、ブラウザでプレビューしてください。最新のウェブエディタでも、まだ列を完全にサポートしていない傾向があるので、このチュートリアルの間、テストするために手元にあるブラウザがたくさん必要になることに注意してください。columns の紹介 CSS では、column-count プロパティを使用することで、任意のブロックレベル要素に列を設定することができます。column-count プロパティは、要素を分割したい列の数を表す数値を受け取ります。以下のコードをスタイルシートの既存の記事ルールに追加して、この動作を確認してみてください。001 column-count:2; ベンダープレフィックス 多くの CSS3 プロパティやモジュールと同様に、columns は現在、プロパティの呼び出しと設定に、ブラウザ固有のベンダープレフィックスを採用する必要があります。Internet Explorer、Safari/Chrome、Firefox、Opera の 5 大ブラウザをターゲットにするには、各プロパティの前に -ms-, -webkit-, -moz-, -o- を使用してルールを複製する必要があります。ガター幅の設定 column-gapプロパティを使って、カラム間のギャップの幅を手動で設定することができます。列と列の間隔を広く取りたい場合はcolumn-gapの値を大きくし、列の間隔を狭くしたい場合は値を小さくします。column-gapプロパティを省略した場合は、ブラウザが自動的に隙間を形成します。列の幅を設定する 同様に、column-widthプロパティを使用して、列の幅を制御することができます。column-gapプロパティと同様に、明示的に設定しなければ、ブラウザが自動的に値を計算してくれます。列の幅だけを設定した場合、ギャップはコンテナの幅に合うように計算され、その逆も同様です。要素に対して大きすぎる幅を指定した場合、ブラウザは設定を上書きします。制限について 現在のところ、列ごとに異なる幅を設定することはできません。したがって、幅の広い列と狭い列を2つ並べたい場合は、要素を列方向レイアウトの中に入れ子にする必要があります。この制限については</w:t>
      </w:r>
    </w:p>
    <w:p>
      <w:r>
        <w:rPr>
          <w:b/>
          <w:color w:val="FF0000"/>
        </w:rPr>
        <w:t xml:space="preserve">イド 164</w:t>
      </w:r>
    </w:p>
    <w:p>
      <w:r>
        <w:rPr>
          <w:b w:val="0"/>
        </w:rPr>
        <w:t xml:space="preserve">ビジネスの成長における課題とその対処法 成長するビジネスは、さまざまな課題に直面します。1年前にはうまくいっていたことが、今では最適なアプローチとは言えないかもしれません。また、回避可能なミスによって、素晴らしいビジネスになり得たはずのものが、逆に衰退してしまうことも少なくありません。ビジネスが成長し続けるためには、成長に伴う一般的な落とし穴を認識し、それを克服することが不可欠です。重要なのは、今日取った措置が将来的に新たな問題を引き起こすことがないようにすることです。効果的なリーダーシップは、チャンスを最大限に生かし、将来にわたって持続可能な成長を実現するために役立ちます。このガイドでは、成長中の企業に最もよく見られるリスクと間違いを取り上げ、それに対して何ができるかを概説しています。市場の動向を把握する 市場調査は、ビジネスを開始したときに一度だけ行うものではありません。ビジネスの状況は常に変化しているため、市場調査も継続的に行う必要があります。そうしないと、古い情報に基づいてビジネス上の意思決定をすることになり、ビジネスの失敗を招く恐れがあります。成功すればするほど、競合他社はあなたのやっていることに気づき、反応するようになります。ある日、市場をリードしていたものが、数カ月後には平均以下になっているかもしれません。一見、忠実な顧客は、より良い取引をする別のサプライヤーをすぐに見つけることができる。製品 (およびサービス) が古くなると、売上の伸びと利益率は圧迫されます。製品のライフサイクルのどの段階にあるのかを理解することで、全体の収益性を最大化する方法を見出すことができます。同時に、収益性の高い新製品を次々と市場に投入するために、イノベーションに投資する必要があります。情報源 公開された情報は、市場の状況やトレンドについて有益な洞察を与えてくれます。成長中の企業であれば、自分自身の経験はさらに貴重なものとなります。顧客が何を求めているか、どのように行動しているか、どのマーケティングアプローチが最も効果的か、といった詳細な情報を蓄積することができるはずです。主要な顧客と話をする時間を取ることは、大きな成果をもたらします。サプライヤーやその他のビジネス・パートナーも、市場情報の重要な情報源となり得ます。従業員には、顧客や市場について知っていることを共有するよう奨励する必要がある。また、効果的な IT システムを利用すれば、顧客の購買行動や嗜好など、重要な情報の共有と分析が容易になります。また、新製品に対する顧客の反応を調べるなど、特別な調査を行うこともできます。自分で行うこともできますし、フリーランスのリサーチャーや市場調査会社を利用することもできます。先のことを考える 1年前に立てた計画が、今正しいとは限りません。市場の状況は常に変化しているため、ビジネスプランを定期的に見直し、更新する必要があります。このガイドの「市場の変化に対応する」のページをご覧ください。ビジネスが成長するにつれ、状況に合わせて戦略も進化させる必要があります。例えば、新規顧客の獲得から、既存顧客との有益な関係の構築と成長の最大化へと焦点が変わっていく可能性があります。既存の取引関係は、より大きな利益を生む可能性があり、また、確実なキャッシュフローを提供できる場合が多い。新しい取引関係は、売上高を増加させるかもしれませんが、利益率が低く、持続可能でない可能性があります。本ガイドのキャッシュフローと財務管理に関するページをご覧ください。同時に、どのようなビジネスでも、新たなチャンスに注意を払う必要があります。既存の顧客だけに依存することには、明らかにリスクがあります。顧客基盤を多様化することで、そのリスクを分散させることができます。同じビジネスモデルでより大きく成長することだけが、成長への唯一の道ではありません。アウトソーシングやフランチャイズなど、より良い成長の機会を提供する戦略的な選択肢もある。しかし、現在の成功が、自動的にこれらの機会を生かすことを意味するとは考えないことが重要です。新規事業の立ち上げと同じように、大きな動きにはすべて計画が必要です。新しいアイデアが自分の強みとビジネスの方向性に関する全体的なビジョンに合っているかどうか、自問自答してください。新しい開発には、必ずリスクが伴うことを心に留めておいてください。直面するリスクを定期的に見直し、コンティンジェンシー・プランを策定しておくとよいでしょう。キャッシュフローと財務管理 どのようなビジネスにおいても、キャッシュフローを適切に管理することは重要です。資金繰りの悪化は成長を妨げる最大の要因であり、過剰な取引は致命的となりかねません。限られた資源で、有望な機会を追求することは、本業に必要な資金を奪うことになるため、見送る必要があるかもしれません。フリーキャッシュフローを最大化するために、運転資金のすべての要素を注意深く管理する必要があります。効果的な与信管理と滞留債務の厳格な管理は不可欠です。また、売上債権を担保にした資金調達も検討すべきです。優れた在庫管理、効果的な仕入先</w:t>
      </w:r>
    </w:p>
    <w:p>
      <w:r>
        <w:rPr>
          <w:b/>
          <w:color w:val="FF0000"/>
        </w:rPr>
        <w:t xml:space="preserve">イド165</w:t>
      </w:r>
    </w:p>
    <w:p>
      <w:r>
        <w:rPr>
          <w:b w:val="0"/>
        </w:rPr>
        <w:t xml:space="preserve">私は8歳と6歳の子供がいて、どちらも4歳でスキーを始めたので、あなたと同じような状況ですが、私の一票は「買う」です。  二人が初めてスキーを始めたとき、私は安価な中古品を購入することにしました。  最初のブーツとスキーのセットは、合計50～75ドルだったと思います。  子供たちは2人ともそれを使い、私はそれをここの他のメンバーに私が払った金額とほぼ同じ値段で売りました。  子供たちが始めたばかりのころは、最高級の道具は必要ないので、中古で十分です。自分の道具を持つことで、スキー場でのレンタルの行列をスキップして、すぐにゲレンデに出ることができます。  また、バックヤードで遊ばせたり、家の中で着せたりすることもできるので、子供のテンションも上がります。  私の子供たちは今でもスキーブーツを履いて、ロボットのように家の中をガタンゴトンするのが大好きです。もうひとつの方法は、地元のショップで季節ごとにレンタルすることです。  シーズンレンタルは、スキー場で借りるよりもコスト面でメリットがあり、またレンタルの行列を避けることができます。スキー場にいる間、子供たちがスキースクールに通っている場合、レンタル用品はほとんどの場所でスキースクールの費用に含まれています。  だから、もし彼らが最初の頃のほとんどの時間、スキースクールにいるつもりなら、道具をレンタルさせた方がいいかもしれない。  もし、それなりに滑るのであれば、購入したほうがいいでしょう。Mike P.S.私は、少なくとも何度かは子供をスキースクールに入れることを強くお勧めします。  そうすれば、子供たちは他の子供たちと一緒にスキーをすることができますし、子供と親の両方のフラストレーションレベルを下げることができます。私は何年も前から "Play it Again Sports "を利用し、スキースワップ、クレイグスリスト、シーズンレンタル、エピックスキーなどとともに、去年の道具を来年の道具に交換しました。  これらはすべて効果的であり、私はお金のトンを保存しました。地元のゲレンデに耳を傾けて、用具担当の人に話を聞いてみましょう。  この方法で、中古のギアをお得に購入することができました。子供のための季節のレンタルで+1。  私が働いているショップには、毎年少なくとも100家族が利用する素晴らしいユース・リース・プログラムがあります。  シーズン中の費用は、ブーツのサイズや、大人用のブーツやスキーが必要かどうかによって異なりますが、168～288ドル程度です。  使用済みのリース用品はすべてスワップに回され、最終的な収益となるのです。毎年来てくれる家族は、子供たちが来シーズンや昨シーズンではなく、今シーズンのために正しいサイズの新品のギアを手に入れることができると知っているので、このプログラムを気に入ってくれているようです。  子供たちは、自分の道具を持ち帰って部屋に飾ることができ、特別な気分になります。昔、私の娘がスキーを習っていた頃、このようなプログラムがあればよかったのにと思います。季節ごとのレンタルもいいですね。また、シーズン中に無料で道具を交換できるショップもあるので、ブーツが小さくなってしまった場合にも便利です。私はレベルナインスポーツから、新品のための合計170ドルで私の5YO娘のために、今年、昨年のモデルを購入しました。送料は安くて早く、ビンディングも取り付けてくれました。娘にこのようなものを与えておけば、役に立つと思います。このような場合、「某大手企業」と「某大手企業」は、「某大手企業」と「某大手企業」の間に位置することになります。このような場合、「某社」のサイトをググってみてください--私は電話で問い合わせたのですが、とても親切に対応してくれました。私は、中古かシーズンレンタルに一票です。  このブーツとスキー板で遊び、庭を歩き回る小さな子供たちを見るのは素晴らしいことです。  スキー板を履いたり脱いだり、転んだり起き上がったりと、凍えたり濡れたり雪鉄砲を食らったりしていない時に経験させることができます。  少なくとも幼児の初滑りの半分は、ブーツとスキーを履いて歩き回り、もう片方のスキーを踏んで転ばないようにする方法などを学ぶことである。  庭に雪がなくても、何か道具を用意して、それで遊ばせるのです。昨年は、子供たちのためにシーズンレンタルをしました。  素晴らしい取引で、あなたは本当にそれを打ち負かすことはできません。  スキー場に何度も足を運んだとしても、ブーツ、スキー、プールで1日3ドル程度でした(笑)。今年は去年の残りを全部使って、子供たちのために新しい道具を全部買いました。ソルトレークに住んでいると、お得な情報が手に入りやすいんです。おそらく、子供たち一人につき150ドルほど多く使ったと思いますが、その分、私たちの生活は豊かになりました。</w:t>
      </w:r>
    </w:p>
    <w:p>
      <w:r>
        <w:rPr>
          <w:b/>
          <w:color w:val="FF0000"/>
        </w:rPr>
        <w:t xml:space="preserve">イド166</w:t>
      </w:r>
    </w:p>
    <w:p>
      <w:r>
        <w:rPr>
          <w:b w:val="0"/>
        </w:rPr>
        <w:t xml:space="preserve">ヒーリングヘブン シャロン・フォレスト博士と一緒に成功と充足への道を照らそう!シャロン・フォレスト博士は、ヘルスウェイズ・インターナショナルとウェイシャワーズ・ソサエティの創設者兼ディレクターで、ヒーリング、個人の成長、自己啓発のための様々な手法とワークショップを提供しています。また、ペルーの非営利団体Casa Hogar Del SolとPaskayの共同設立者でもあり、恵まれない子供や大人たちに人生のチャンスを与えるためのプログラムを展開しています。シャロン・フォレストとヘルスウェイズが提供するセラピーは、医療の代わりになるものではなく、強力な補助手段であることをご理解ください。</w:t>
      </w:r>
    </w:p>
    <w:p>
      <w:r>
        <w:rPr>
          <w:b/>
          <w:color w:val="FF0000"/>
        </w:rPr>
        <w:t xml:space="preserve">イド167</w:t>
      </w:r>
    </w:p>
    <w:p>
      <w:r>
        <w:rPr>
          <w:b w:val="0"/>
        </w:rPr>
        <w:t xml:space="preserve">by Susan Murphy ジェンが本当に好きなものが2つあるとすれば、それはテレビを作ることと、家の改築です。4年余り前、ある晩、彼女と私はヴァルポリチェッラのグラスを傾けながら、ジェンが家の改造を考えていることを私に告げました。彼女はオタワで彼女の最初の家を購入したときに、数年前に改装のバグをキャッチした、と豪華にグロスからそれを変換していた。さて、彼女は次のレベルに物事を取る準備ができていた、そして最良の部分は？彼女はその一部始終をテレビで公開しようとしたのです。さて、皆さんのうち何人がこれまでにリアリティ番組に出演したことがあるかわかりませんが、これは本当に、あなたができる最も侵襲的なことの1つです。一日10時間カメラを向けられるだけでなく、良いことも悪いことも醜いことも、喜んで世界と共有しなければならないのです。幸運なことに、ジェンはその気になり、こうして「ハウス・ヒーラーズ」が誕生し、ジェスター・クリエイティブが番組制作の舵取りをすることになりました。ジェンの人生には多くの変化がありました。新しい結婚、二人の子供、そして3つの家が癒されました。ハウス・ヒーラーズはそのルーツに忠実で、街で最も荒廃し、打ちのめされた家を、美しいものへと変え続けています。今回、ハウスヒーラーズは郊外に挑戦しています。ジェンと新しい夫で共同ヒーラーのブレナンは、オタワの郊外にあるカナタに家を購入しました。この家は、これまでのプロジェクトほど荒れた状態ではないが、完全に80年代で止まっている。21世紀的なアップデートが必要で、The House Healersは大きな計画を持っています。過去のシーズンでは、改修は大きく、困難で、長いプロジェクトでした。過去のプロジェクトを見てみると、エルムグローブ邸は11カ月、パークプレイス邸は10カ月かかりました。パークプレイスは10ヶ月。今回も、ハウスヒーラーズにとって、これまでで最も壮大なリノベーションになることは間違いないでしょう。キャッチは？このリノベーションは、わずか6週間で入居可能でなければなりません。我々は、チームなしでそれを行うことができませんでした。ジェンと私は番組を制作し、書いて、ジェンは同様にホストであるが、我々は、ハウスヒーラーズを実現するために舞台裏で働く他の多くの人々を持っています。ブレナン・カルティエはジェンの夫でハウスヒーラー2号、アソシエイト・プロデューサーとして私たちを助けてくれています。ダスティン・ラングロワは、素晴らしいカメラマン、ディレクター、エディターです。彼はすべてをビデオに収めるために走り回るだけでなく、毎週、技術的に健全で視覚的に楽しい製品を放送するためにお尻を叩いています。Tom MartineauとJordan Arscottは、私たちの素晴らしいウェブサイトの開発を手伝ってくれて、私たちは常に新しい機能を追加し続けています。過去のエピソードやブルーパーリール、ブログ、そして環境に配慮した生活や建築に関するヒントやニュースを満載した「Go Green」のページもご覧ください。そしてもちろん、最後になりましたが、素晴らしいスポンサーの存在なくして、この番組は成り立ちません。ハウスヒーラーズのウェブサイトでは、スポンサー企業のリストを見ることができます。ぜひご覧ください。家全体を改装し、それについてテレビ番組を制作することは、私たちがこれまでJester Creativeで行ってきたことの中で最も挑戦的で、爽快で、疲れる、そしてやりがいのあることの一つです。現在、The House HealersはRogers TVによってオタワで配信されていますが、私たちはカナダ国内と海外の両方で配信者を積極的に探しています。テレビまたはウェブでの配信にご興味のある方は、ぜひご連絡ください。番組は毎週日曜日午後7時から、オタワのRogersTV Cable 22で放送されています。とりあえず、今シーズンのスニークプレビューをご覧ください。</w:t>
      </w:r>
    </w:p>
    <w:p>
      <w:r>
        <w:rPr>
          <w:b/>
          <w:color w:val="FF0000"/>
        </w:rPr>
        <w:t xml:space="preserve">イド168</w:t>
      </w:r>
    </w:p>
    <w:p>
      <w:r>
        <w:rPr>
          <w:b w:val="0"/>
        </w:rPr>
        <w:t xml:space="preserve">ビヨンセのようなセレブも、採掘された宝石に似ているという理由でラボメイドのダイヤモンドを身に着けています。ビヨンセは、500万ドルの婚約指輪を失くしてしまうのが心配で、そのレプリカが欲しくて指輪を購入したそうです。だから、Tru Diamondsからリングセットを送ってもらえないかと言われたとき、本当に本物に似ているのかどうか、とても興奮しました。指輪が届いた時、その美しさに驚きました。本物のダイヤモンドに非常に近いのです。輝きも素晴らしく、指輪の品質も素晴らしいです。すでに何度も感嘆の声を上げていますが、一度自分の目で指輪を見れば、なぜ多くのセレブや富裕層がシミュレーテッドダイヤモンドを身につけ、誰も気づかないのかがわかると思います。1 ct.ティファニースタイル ソリティアリング シミュレーテッドダイヤモンドを購入すると、セキュリティや人ごみの中でのあなたの貴重なジュエリーの損失を心配する必要はありませんし、彼らは非常に高価な採掘ダイヤモンドを身に着けていないことを誰も知らない一方で、高価な保険を節約することができます。トゥルーダイヤモンドは、ラボで作られた素晴らしいダイヤモンドを専門に扱う高級ジュエリーコレクションです。完璧な条件で作られたこの宝石は、カット、クラリティ、カラーともに完璧で、ダイヤモンドと同様、永遠に輝き続けます。トゥルーダイヤモンドのダイヤモンドと採掘された天然ダイヤモンドの違いは、専門の機器を持ったプロの宝石鑑定士でなければ見分けがつかないほどです。ロデオドライブ リング 専門の宝石鑑定士が高級ダイヤモンドの格付けに用いる特性で判断すると、トゥルーダイヤモンドのすべての宝石は、最高級の格付けに匹敵するものです。トゥルーダイヤモンドは、完璧なアイスホワイトの色、完璧なクラリティ、常に完璧なカット、従来のダイヤモンドとまったく同じサイズです。しかも、ガラスもカットできるほど硬く、耐久性に優れています。私たちは、この美しい実際の結婚式を受け取りましたので、皆さんにご紹介しようと思います。ドバイ出身のイギリス人カップルが、トスカーナ州コルトーナで結婚式を挙げました。エコフレンドリーなヴィンテージウェディングを挙げられました。お二人のカップル氏クリストファーCorander＆ミセスサリーナスティ日付：2012年10月1日ゲストの数：82場所[...]これを共有しています。2012年12月1日（土）から5日（水）まで、The State of Graceで開催される、絶対に見逃せないイベントをご紹介します。この4日間、私たちは遅くまで "オープンドア "で、以下のような魅力的な特典を提供します。おいしいフェスティブドリンク、30％オフ、そして「Give me Grace」コンセプトコレクションの独占プレビュー... [...] これを共有する。私たちは、東インド会社から素晴らしい高級食材の詰まったハンバーガーが届き、感激しました。ファインフーズは、高級食品を市場に送り出すために、350以上の製品を識別し、試食し、調達してきました。  これらは現在、ロンドンのメイフェアの中心部にある旗艦店で見ることができます。これらの [...] これを共有する。エコ・シック・リゾートで有名な「ビキニ・ブートキャンプ」のアマンサラは、メキシコのトゥルムのビーチから少し歩いたところにある「リュックス・リトルシスター」ホテル「アマンサラ・チカ」を1月にオープンすることを発表しました。2002年にアマンサラ・コンセプトを立ち上げたメリッサ・パールマンは、チカをより高級なホテルとして設計するチャンスと考え、[...] これを共有する。ラグジュアリーウエディングショーへの来場は、「人生最高の日」であるパーフェクトウエディングを計画しているすべての人にとって必須です。2012年11月18日（日）1日限りのフォーシーズンズホテル - この排他的で高級なイベントは、ハンプシャー州で最も権威のある会場の一つに戻ってきます。あなたは伝統的な探しているかどうか[...]を</w:t>
      </w:r>
    </w:p>
    <w:p>
      <w:r>
        <w:rPr>
          <w:b/>
          <w:color w:val="FF0000"/>
        </w:rPr>
        <w:t xml:space="preserve">イド169</w:t>
      </w:r>
    </w:p>
    <w:p>
      <w:r>
        <w:rPr>
          <w:b w:val="0"/>
        </w:rPr>
        <w:t xml:space="preserve">企業の資金調達に用いられる負債と資本の比率に影響を与える要因に関する先行研究をレビューし、サウジアラビアの税制（純資産に基づく）と株式市場について説明し、サウジの上場企業35社のサンプルの資本構造1993-1997年を調査。5つのセクターの資本構造と他の変数との関係を多変量回帰モデルを用いて調査し、レバレッジ比率の変化を図解している。レバレッジ比率、企業規模、政府所有比率との正の関係、成長性、ROA、利益率との負の関係について考察・分析している。</w:t>
      </w:r>
    </w:p>
    <w:p>
      <w:r>
        <w:rPr>
          <w:b/>
          <w:color w:val="FF0000"/>
        </w:rPr>
        <w:t xml:space="preserve">イド170</w:t>
      </w:r>
    </w:p>
    <w:p>
      <w:r>
        <w:rPr>
          <w:b w:val="0"/>
        </w:rPr>
        <w:t xml:space="preserve">メジャージュニアのホッケー界で選手会を作ろうという動きがあるのは間違いないだろう。カナダホッケーリーグ選手会の主催者が馬の前にカートを置いたかもしれないことを示唆するのは、それは遠い。一般的に、労働組合は、労働者が労働組合の必要性に同意し、目標を定義するために働くことから始まる。ラスベガスにある「ジュニアホッケーニュース」がCHLPAのプレスリリースを掲載して以来48時間で、2つのスレッドが確立された。1つは、CHLPAは、ジュニアプレーヤーが利用できる教育パッケージをより均一化することを望んでおり、これは賞賛に値する目標である。2、組合が署名する必要があるだろう選手によって、大規模なそれについて少し知っているように見える, これはむしろ秘密を守るためにティーンエイジャーの能力について知っている人に奇妙に思える.その上、選手コストの増大は、小規模市場のフランチャイズにとって致命傷となりかねないという懸念がある。少なくとも、明確に定義された目標があることは確かです。ダグ・スミスより駆け出しの協会は、OHL、QMJHL、WHLによって設置された教育プログラムと同様に、その国内および国際イベントのすべてのためにCHLに行く財政的な風穴に死んだ狙いを取っています。協会の主な焦点は、ジュニアプレーヤーに利用可能な現在の教育パッケージを変更することであろう。教育パッケージは、選手によって、チームによって、リーグによって異なる。新協会は、プロとしてプレーすることになったとしても、その場所に関係なく、すべての選手に対して、これらのパッケージを標準化したいと考えています。新協会は、このパッケージをより長い期間利用できるようにしたいと考えている--現在は、選手のジュニア時代の2年以内に利用する必要がある。ひとつの希望としては、卒業するジュニアがどんなキャリアを積んだとしても、その最後に利用できるようにしたい、と（広報担当の）クラーク氏は言った。彼らは、進学を望まない選手にもすぐに資金が行き渡るようにしたいし、クラーク氏によれば、中等後教育のためだけでなく、「起業家的パッケージ」として資金が行き渡るようにしたいのだそうです。Peterborough Examiner]の話はまた、"このベンチャーに選手のサポートが圧倒されていると我々は完全に次の来る日以内に署名した選手の大半を持っていることを期待している "と述べたようにCHLPAのプレスリリースを引用した。( Toronto Star ) この時点で、ブレーキを踏み、ジュニアプレーヤーが組合を作ることができるかどうかさえ曖昧であることを認めるべきである。トロントのBlaney McMurtryの労働弁護士、Mark Geigerは、管轄権の観点から、新しい組合の結成は難しいだろうと述べた。「選手たちが（オンタリオ州）労働関係法の意味するところの従業員であるかどうかはわからない」と彼は言う。"彼らは給料をもらっていない、彼らは俸給を得るが、それは雇用基準法の下で最低限に近いものでもない。"( Globe &amp; Mail ) やはり噂の数週間がなかったのは不思議です。それはオンタリオホッケーリーグが募集不正のためにウィンザーSpitifresのその調査に堅いシールを維持するための一つのことです。それは、この物語は、単にメディアで出てきたものよりも多くを知っているいくつかで破るために別のものです。まだそれは、ボード全体のケースであるように見えます。[バンクーバー] GIantsと4シーズン後にモントリオールカナディアンズシステムでプレーする彼の20歳のキャンペーンを見送ることが期待されているブレンダンギャラガーは、選手が組合について、 "何年も楽屋で冗談 "をされていたが、ピーターボローからニュースが彼を油断した認めている。選手代理人のジェリー・ヨハンソンは、「うわさは聞いていたが、関係者のことは知らない」と言い切った。「と、エドモントンを拠点とするJohannsonは、長年にわたって、Gallagher、Milan Lucic、Spencer Machacekなどの巨人の代理人であった。( Vancouver Province ) 少なくとも、8月中旬の遅いニュースの日の非物語的な話よりは、この少なくとも十分な足がある。ジュニア選手の教育パッケージには、あまり多くの付属品が付いていてはいけない。そして、それは誰もがCHLのモデルが完璧であることを示唆しているようなものではありません。オーウェンサウンド、オンタリオ州、プリンスアルバートとスウィフトカレント、サスク州とバサースト、NBBのような40,000人未満の小規模なコミュニティでチームを操作することができますビジネスモデルは、本質的に固定選手の費用に依存します。選手、保護者、顧問の方々</w:t>
      </w:r>
    </w:p>
    <w:p>
      <w:r>
        <w:rPr>
          <w:b/>
          <w:color w:val="FF0000"/>
        </w:rPr>
        <w:t xml:space="preserve">一七八</w:t>
      </w:r>
    </w:p>
    <w:p>
      <w:r>
        <w:rPr>
          <w:b w:val="0"/>
        </w:rPr>
        <w:t xml:space="preserve">ロータス・エキシージSが久々に登場 ここ数週間、様々な自動車雑誌に掲載され、ヘセルのロータス・ガレージから生まれた最新作を取り巻くハイプに気づかなかった人はいないでしょう。ロータスが約束しながら、決して実現しなかったもの、それがエキシージです。エキシージSが登場したのです！しかも、これがまた特別なんです。フェラーリ458やマクラーレンMP4-12Cのポケット版、あるいはポルシェ911GT3のライバル、GT3スレイヤーのようなものだと考えてください。エキシージSは、ロータスのダイナミック・パフォーマンス・マネジメント（DPM）システムも採用しています。これはESPの革新的バージョンで、ドライバーはツーリング、スポーツ、レース、オフの各モードを選択することができます。異なるオプションを選択すると、アンダーステアを抑制する設定、パワーをかけたときのトラクションレベルの最適化、さらにはスリップを計算して使用しているタイヤを学習させることも可能です。こうした先進のエレクトロニクスは、前述した458に搭載されたのが最後だった。このように、エキシージSではECUのリマッピングも行われている。DPMシステムもさることながら、もうひとつ印象的なのはエンジンのアップグレードだ。スーパーチャージャー付きV6エンジンは、エキシージSで3.5リッターから345bhpを発揮し、重量は約1100kgとなった。これは直線での楽しさに匹敵するもので、その量は膨大です。0-60mphで3.8秒という驚異的なタイムが可能であり、170mphの壁を破り、さらにその先へと進んでいきます。さらに、エキシージSは夢のようなハンドリングを実現します。多くの人が、エキシージは今世界で最も素晴らしいハンドリングのクルマのひとつだと言っていますが、それに反論できる人はいないでしょう。また、DPMシステムをオフにすれば、リヤエンドがとてもアクティブになるので、ドリフトがお好きな方にもおすすめです!エキシージSを旧型のアップグレードと考えるのは、正直なところ、まったくの別物である。これはロータスの未来への展望であり、ダニー・バハールの指導のもとで計画されている彼らの未来プロジェクトへの示唆なのだ。もちろん、次期エスプリのような、500bhpを超えるハイパーカーも視野に入れてのことである。さあ、ロータス、作ってくれ!</w:t>
      </w:r>
    </w:p>
    <w:p>
      <w:r>
        <w:rPr>
          <w:b/>
          <w:color w:val="FF0000"/>
        </w:rPr>
        <w:t xml:space="preserve">イド172</w:t>
      </w:r>
    </w:p>
    <w:p>
      <w:r>
        <w:rPr>
          <w:b w:val="0"/>
        </w:rPr>
        <w:t xml:space="preserve">真ん中。フロントエンドのJavascriptがバックエンドのJavascriptを呼び出し、外部APIを呼び出す このプロセスを進めていくうちに、ステップ2は単純ではあるものの、非常に退屈で、多くのスクリーンスペースを消費していることに気づきました。シンプルで繰り返しが多いという2つの特性は、ダイナミックで自動化されたソリューションを求める完璧な手がかりになります。また、WordpressのPHPフォームジェネレータに触発されたこともあり、自動化されたフォームを作成することにしました。動的ソリューションの前提条件 バックエンドへのJavascriptによる呼び出し、通常はサービス層として実装 jQuery Goals テストしたいすべての関数のフロントエンドでのリストアップ すべてのパラメータ入力に対するフロントエンドのフォーム生成 Middle Glue 動的に作られたフォームパラメータを適切なバックエンド呼び出しに送る 結果 あなたが書いたすべてのバックエンドjava関数に対して、フロントエンドは自動的にそれをリストアップ リスト内の関数をクリックすると、フォームは自動的に生成されます あなたが送信すると適切な関数への呼び出しはバックエンド関数に渡される引数を用いてなされます 2.すべての関数をリストアップする まず最初に、どのバックエンド関数をテストするかを選択するためのインターフェイスが必要です。これは、サービスレイヤーをオブジェクトにバンドルしている場合はとても簡単です。ここでは、バックエンドAPIを呼び出すすべてのメソッドや関数を含むdriveServiceというオブジェクトを例に挙げています。各メソッドは、&amp;lt;a&amp;gt;要素にリストアップされ、#functionList要素の下に配置されています。ここで追加された「method」属性は、ステップ3で「.click」修飾子が追加されるという重要な役割を担っています。3.パラメータ用送信フォーム さて、このステップは、テストしたい関数にパラメータがある場合のみ必要です。関数とは異なり、パラメータ名はjavascriptが直接参照できないため、抽出するのが少し厄介です。しかし、パラメータ名の取得は、stackoverflowにあるこの美しい関数で行うことができます。ここでは、関数名を取得し、それを使って実際の関数を取得します。次に、パラメータ名を抽出し、それらを &amp;lt;form&amp;gt; の一部として &amp;lt;input&amp;gt; 要素に変換します //出力パラメータリスト $('.method').click(function () { $('#parameterList input').remove(); //前回の呼び出しからの引数のクリーンアップ //最後のステップで作成した &amp;lt;a&amp;gt; 要素の 'id' フィールドから関数名を取得して使用 var methodName = $(this).Pickup() { $('a').PickUp().PickUp(); //パラメータ名から関数名を取得して、関数名として使用します。attr('id'); $('#fcnName').text(methodName); currentFunction = driveService[methodName]; //ここでは、関数名だけでなく実際の関数を取り出し、グローバル 'currentFunction' に格納しています $('#parameterList h2').replaceWith('&amp;lt;a&amp;gt'); //関数の名前から、関数名、関数名、関数名、関数名を抽出します。replaceWith('&amp;lt;h2&amp;gt;' + methodName + '&amp;lt;/h2&amp;gt;'); var parameter = getParamNames(currentFunction); if (parameter == null) { //引数がない場合は、この関数だけを使用し、出力は #output に送信 $('#lastArgs').text('---'); currentFunction().then(function (d) { $('#output').val(json.stringify); $'$'#output'.val(JSON.stringify); //引数がない場合は、引数を使用することができる。val(JSON.stringify(d)); }); } else { var inputItem; for (var i = 0; i &amp;lt; parameter.length; i++) { // getParamNamesから取得した配列を出力 function inputItem = document.createElement("INPUT"); inputItem.id = parameter[i]; inputItem.placeholder = parameter[i]; $('#parameterList').append(inputItem); } } // var var inputItem; for (var i = 0; i &amp;lt; parameter.length; i++) { /etc/paramList.input('#parameterList'); /getParamNames = document.createElement("INputter")}4.引数を渡すためのミドルグルー 関数とパラメータ名を抜き出し、実際の関数を取得して変数に格納したので、次は実際に渡された引数を取り出してバックエンド関数に渡します。一般的なカンマで区切られたパラメータリストの代わりに、スタックオーバーフローで見たように .apply を使って配列を渡すことができます 結論 これが、すべてのバックエンドJava関数にその名前を自動的にリストアップし、そのためにフォームを生成して、適切な関数呼び出しに送信させるためのソリューションです。ハードコーディングも邪悪な評価も不要なので、あなたは重要なこと、つまり、あなたが必要とするバックエンド関数を書いてテストすることに集中すればいいのです。</w:t>
      </w:r>
    </w:p>
    <w:p>
      <w:r>
        <w:rPr>
          <w:b/>
          <w:color w:val="FF0000"/>
        </w:rPr>
        <w:t xml:space="preserve">イド173</w:t>
      </w:r>
    </w:p>
    <w:p>
      <w:r>
        <w:rPr>
          <w:b w:val="0"/>
        </w:rPr>
        <w:t xml:space="preserve">あなたはディオン・サンダースを思い浮かべているようですが...私が間違っていなければ（いつでもあり得ることだが）、この質問には答えがない。  なぜなら、スーパーボールとワールドシリーズの両方でプレーした唯一の男は、ディオン・サンダースだからです。  しかし、サンダースはNFLの試合とMLBの試合の両方で同じ日にプレーしたわけではありません。  彼はプレーしようとしたが、野球部のマネージャーがプレーすることを拒否したのだ...。1992年10月11日、サンダースはファルコンズの一員としてマイアミでプレーし、その夜、ブレーブスのプレーオフの試合のためにピッツバーグにチャーター便で向かった。しかし、ブレーブスのボビー・コックス監督は、彼を起用しなかった。ブロードキャスターのティム・マッカーバーはサンダースを批判し、3日後のNLCSでアトランタが勝った後、ネオン・デイオンの反応はマッカーバーに氷水をかけることだった。しかし、1992年10月11日、この2つの試合に出場した選手はいなかった。しかし、1992年10月11日、ディオン・サンダースは、NFLではファルコンズの一員としてマイアミと対戦し、ブレーブスではピッツバーグとのNLCS戦でロースターとダグアウトにいたが、実際には試合には出場していない。  ブレーブスがワールドシリーズに進出した91年に彼がプレーしたことは知っているし、もちろん、ダラス・カウボーイズがスーパーボールで活躍したときに、史上最高のコーナーバックの一人だったことは誰もが知っています。</w:t>
      </w:r>
    </w:p>
    <w:p>
      <w:r>
        <w:rPr>
          <w:b/>
          <w:color w:val="FF0000"/>
        </w:rPr>
        <w:t xml:space="preserve">イド174</w:t>
      </w:r>
    </w:p>
    <w:p>
      <w:r>
        <w:rPr>
          <w:b w:val="0"/>
        </w:rPr>
        <w:t xml:space="preserve">ナツメ社は、金融サービス業界に参入できるか？先週、私たちは、新しい顧客投資管理会社であるナツメグ社のCEO、ニック・ハンガーフォード氏にインタビューを行った。  この会社は、いくつかの理由から、投資市場を破壊する可能性を秘めた会社だと考えている。まず、2013年に施行されるRDR(Retail Distribution Review)を利用するのに最適な位置にあること。ナツメグは、急成長する上場投資信託（ETF）市場に投資する戦略により、完全な透明性と低い手数料の組み合わせを提供する。  ナツメグはまた、オンライン・バンキングとソーシャルメディアのトレンドに乗り、洗練されたユーザー・インターフェースを提供し、Tim Draper や Spotify の取締役 Klaus Hommels などの投資家に支えられている。ソーシャルメディア技術が金融サービス市場を破壊し始めるのは時間の問題で、私たちは以前、いくつかの予測について書きました。  Friendsuranceのように、ソーシャルネットワークと保険サービスを組み合わせたピアツーピアモデルを使って保険料を引き下げる企業や、ポーランドの銀行Alior SyncがFacebookを通じて金融決済を可能にするなど、興味深い企業が出てきました。Q: ナツメグを始めたきっかけは何ですか？A: 金融業界で7-8年働いていましたが、金融や投資は資産に関係なく誰にでも適用できるにもかかわらず、プライベートバンクは超富裕層しか相手にしていないことに、いつも疑問を感じていました。友人や家族から投資の相談を受けることもありましたが、お断りせざるを得ない状況でした。  そんな時、投資家やハイテク業界で働く賢い人たちと話をするようになったんです。彼らは皆、同じことを言いました。「オンラインで投資をしたい、スマートなソリューションが欲しい、そして誰かに高いお金を払いたくない」。その時点で、金融サービス業界を破壊する機会があることが明らかになったのです。Q: 他の信頼できる消費者ブランドが、このような金融サービスに多角化することは脅威となりますか？A: それは、まったく新しい規制の領域に踏み込むことになります。よく「なぜグーグルやフェイスブックはやらないのか」と聞かれますが、彼らのビジネス・カルチャーを大きく変える必要があるのです。もし彼らがお金の管理を始めたら、金融のプロを雇う必要があります。投資顧問になるのは、まったく別のゲームです。とはいえ、私たちのように業界を変革していく人がもっと増えてほしいと思っています。H: 投資の最初の一歩を踏み出し、雨の日のために何かを蓄えることを、どのように人々に勧めるのでしょうか？教育曲線があります。ナツメロは、投資やお金、貯蓄の方法について学ぶために訪れるサイトです。そして、準備ができたら、投資を選択することができるのです。私たちは、インターネットバンキングや投資に慣れていて、他のオンラインサービスにも慣れていて、そのユーザーエクスペリエンスを気に入っている人たちから始めています。おそらく、証券会社に口座を持っているが、もう手数料にお金をかけたくないという人たちでしょう。  私はインターネットバンキングの例えが好きです。最初はこのサービスを利用するのが大変でしたが、今では支店に行くことはまったくありません。巨大企業になるには、市場のほんの一部でよいのです。Q：教育コンテンツは御社の成長の鍵ですが、ロードマップには何がありますか？A: 私たちは、人々が家や車の購入のような重要な金融上の決断に最も関心を寄せていることを知っています。私たちは、私たちが何に、なぜ投資しているのかを人々に伝え、嫌味のない、わかりやすい方法で毎月の最新情報を提供し、人々が自分のお金がどこにあり、どのように動いているのかを知ることができるようにしたいと考えています。Q：現在、ETFに投資しているとのことですが、知らない人にもう少し説明してください。A: ETFは、取引所やインデックス、セクターを追跡する投資の集合体で、分散投資のためにさまざまなものを少しずつ購入します。  また、低コストでありながら、30年にわたる研究により、アクティブファンドの75％（またはその前後）がアンダーパフォームしており、それは手数料のせいだけではないことが証明されています。トラッカーと低コスト・ファンドがますます魅力的な方法であることは明らかです。Q: ナツメグは、ソーシャル・メディアを革新的な方法で利用して推奨を促しています（ソーシャル・レコメンデーションと引き換えに手数料の割引を提供しています）。ソーシャルビジネスになるために、ナツメグは他にどのようにソーシャルメディアを利用するのでしょうか？A: 私たちは、友人や家族と野心や目標を共有し、社会的な投資を可能にすることに注目しています。  例えば、友人たちが、自分たちの資金をプールし、その資金で次のような投資をしたいとしたらどうでしょう。</w:t>
      </w:r>
    </w:p>
    <w:p>
      <w:r>
        <w:rPr>
          <w:b/>
          <w:color w:val="FF0000"/>
        </w:rPr>
        <w:t xml:space="preserve">アイディー 175</w:t>
      </w:r>
    </w:p>
    <w:p>
      <w:r>
        <w:rPr>
          <w:b w:val="0"/>
        </w:rPr>
        <w:t xml:space="preserve">なぜ、選挙の最中でもエクレクトブログをサポートすることが素晴らしい投資なのか、もう少し説明が必要な場合は、こちらをお読みください。1.クリス・サヴェージは、ミシガン州の政治情勢を熱く語ります。2.2. クリスが近々発表する投票ガイドは、この11月に投票を行う準備の時間を節約してくれるでしょう。3.アン・サベージが撮影した選挙戦の写真は、歴史的な書籍に掲載される前に、まずここに掲載されます。4.ミシガン州の緊急事態管理者法は、クリス・サベージの仕事のおかげで、全米で話題になった。5.あなたは多くのニュースを得るが、Eclectablogから得られるのは、あなたが頼りにしている希少な、フィルターにかけられない進歩的なニュースとコメントである。6.6.私たちは、100％あなたの味方であることを恐れていません。7.7.すべてのアメリカ人の健康管理は、この11月の投票にあり、我々は、人々が投票するときにそれを知っていることを確認するために最善を尽くしています。8.写真モザイクの話はしたっけ ?9.9.ミシガン州は、閑散期の選挙で立ち上がる強力な右翼団体に包囲されている。私たちの目標は、2014年に彼らと戦うために十分に強く成長することである。10.あなたは共和党を笑うことを楽しんでいる。そして、それは我々も同じである。</w:t>
      </w:r>
    </w:p>
    <w:p>
      <w:r>
        <w:rPr>
          <w:b/>
          <w:color w:val="FF0000"/>
        </w:rPr>
        <w:t xml:space="preserve">アイディー176</w:t>
      </w:r>
    </w:p>
    <w:p>
      <w:r>
        <w:rPr>
          <w:b w:val="0"/>
        </w:rPr>
        <w:t xml:space="preserve">どのように月あたり39億ページビューの前に取得する トラフィックが欲しいですか？どのように39億ページビューについて あなたが知らなかった場合に備えて、POFは、あなたが彼らのサイトに広告を購入し、ユーザーをターゲットにすることができ、Google広告やFacebookのように、独自の広告プラットフォームを提供しています。デートプロフィールは、あなたが漏らすことを奨励するタイプのものであるため、あなたは特定の聴衆にあなたの提供を連動させるという点で非常にターゲットにすることができます。メールの中で目についたのは、この部分です。「最後に、当社のトラフィックは、2010年の月間25億ページビューから、月間39億ページビューに増加しました。トラフィックの回転率は20%で、広告が同じグループに表示されることはありません。平均CTRは0.15％で、最低入金額は25ドルのままです。"</w:t>
      </w:r>
    </w:p>
    <w:p>
      <w:r>
        <w:rPr>
          <w:b/>
          <w:color w:val="FF0000"/>
        </w:rPr>
        <w:t xml:space="preserve">イド177</w:t>
      </w:r>
    </w:p>
    <w:p>
      <w:r>
        <w:rPr>
          <w:b w:val="0"/>
        </w:rPr>
        <w:t xml:space="preserve">ハイライト 第2回インターナショナル・カベルネ・ソーヴィニヨン・デーを祝おう!セント・ジェロームは「ワインメーカーのワインメーカー」として知られるようになりました。その伝説的なマトゥカ、カベルネ・ソーヴィニヨン／メルローは、ニュージーランドで最も華やかな赤ワインのひとつとみなされています。実際、ブラインドテイスティングでは、地元のワイン専門家パネルがセント・ジェローム・カベルネ・ソーヴィニヨン／メルロー'89をシャトー・ラフィット・ロートシルト'88と同等、その他のフランスのトップ赤ワインよりも優れていると評価したのである。アンセルミ・リアルダ カベルネ・ソーヴィニヨン ヴェネト IGT 2003は、ヴェローナで生産されたイタリアの美しきワインです。説明 今日は2年に一度のインターナショナル・カベルネ・ソーヴィニヨンの日です。本日のグラブワンボトルでは、セント・ジェローム・カベルネ・ソーヴィニヨン2003を2本、コットル・ベイ・カベルネ・ソーヴィニヨン2009を2本、アンセルミ・リアルダ・カベルネ・ソーヴィニヨン ヴェネトIGT2003を2本ご紹介します。セント・ジェローム・カベルネ・ソーヴィニヨン2003は、大きく豊かでフルボディのワインで、風味に富み、パワフルで強烈な凝縮感があるが、エレガントさを示している。マスター・オブ・ワイン、ワイン評論家、作家のボブ・キャンベル氏（料理ワイン年鑑2001）も「私は幸運にもセント・ジェローム・カベルネ・ソーヴィニヨン／メルローの8ヴィンテージを1988年まで遡って試飲することができました...」と同意しています。セント・ジェローム・カベルネ・ソーヴィニヨン／メルローは、優雅に熟成する素晴らしい能力を持っていると断言することができる。最も古いワイン（1988年）でさえ、素晴らしい状態でした...。とても印象的です。コットル・ベイのワインは、オーストラリアの晴天気候の産地の特徴である明るい果実味を反映しています。濃厚な深紅色で、甘いカシスとバニラオークの香りがします。ブラックベリーの最初のフレーバーに続いて、しっかりとしたタンニンが感じられ、ダークチェリーと甘いフレンチオークの香りが口中に広がります。コットル・ベイ・カベルネ・ソーヴィニヨン2009は、すぐにでもお楽しみいただけます。アンセルミ・レアルダ カベルネ・ソーヴィニヨン ヴェネト IGT 2003は、ロベルト・アンセルミのワイナリーで、ヴェローナの丘陵地にある小さな町、モンテフォルテ・ダルポーネの冷涼気候の地域にあります（イタリア北部の地域、ヴェネトにあります）。ダークチョコレート、チェリー、コーヒー、わずかなオークのアロマを持つ、しっかりとした構成のこのワインは、ロベルトのモットー「ワインの生産における品質は、独断論の成果ではなく、科学的プロジェクトと犠牲と人間の願いの成果である」のもとに造られました。Direct Wines Ltd Conditions Limit 2 cases per user この商品を購入するには18歳以上であることが必要です。本商品は6本1組のケース販売です。1本ずつの購入はできません。1回のご注文につき、$6.95の配送料がかかります。配送はすべて指定された住所に置かれます。すべてのキャンペーンに適用されるルールを見る</w:t>
      </w:r>
    </w:p>
    <w:p>
      <w:r>
        <w:rPr>
          <w:b/>
          <w:color w:val="FF0000"/>
        </w:rPr>
        <w:t xml:space="preserve">イド178</w:t>
      </w:r>
    </w:p>
    <w:p>
      <w:r>
        <w:rPr>
          <w:b w:val="0"/>
        </w:rPr>
        <w:t xml:space="preserve">ニュージーランドは法律を改正し、7歳までの子どもには車の中でブースターシートに座ることを義務付ける予定です。現在、法律では5歳までの子どもに義務づけられている。オークランド市の小児科病院であるスターシップ病院の医師は、大人用のシートベルトは子どもには合わないと言います。幼い子どもがブースターシートに乗っていない場合、シートベルトによって頭、首、背骨、お腹に深刻な怪我をする可能性があります。法律では、幼い子どもは4歳または14kgになるまでチャイルドシートに座ることが義務づけられています。チャイルドシートは、通常、後部座席の後ろにあるボルトで座席に取り付けなければなりません。チャイルドシートには、両肩にかけるハーネス、両足と腰の間にかけるストラップ、そして子どもが外せない前部のバックルが付いています。4歳を過ぎると、ブースターシートを使うことができるようになります。医師とプランケットは、お子様の身長が148cmになるまではブースターシートを使用した方が安全であり、多くのお子様にとって、これは9歳から12歳の間であると信じています。ブースターシートは、子供用チャイルドシートよりもはるかに安価で、車の出し入れも簡単です。しかし、車の後部座席のスペースを取るので、大家族にとっては問題となることがあります。Vocabulary up to the age of 7 -- before they are 7 boost (v) -- increase; booster (adj, n) a booster seat increases the child's height on the seat compulsory (adj) -- you must do this (opposite: optional) spine (n) -- back bone requires (v) -- says you must do this harness (n) -- strap over the shoulders and buckled around the waist undo (v) -- open (opposite: do up) Question Your country is how the child car seat law is you do you know?なぜ法律では身長ではなく体重や年齢を指定しているのでしょうか？これは賢明なことでしょうか？</w:t>
      </w:r>
    </w:p>
    <w:p>
      <w:r>
        <w:rPr>
          <w:b/>
          <w:color w:val="FF0000"/>
        </w:rPr>
        <w:t xml:space="preserve">一七九</w:t>
      </w:r>
    </w:p>
    <w:p>
      <w:r>
        <w:rPr>
          <w:b w:val="0"/>
        </w:rPr>
        <w:t xml:space="preserve">面接官が聞きたいこと 面接の準備で非常に効果的な方法は、面接の前に面接官や雇用者の立場に立って考えることです。あなたが彼らが聞きたいことを予測することができれば、あなたは仕事を獲得するために長い道のりを歩んできたでしょう。まず最初に、すべての雇用主は、あなたが仕事をすることができるということを聞きたいと思っています。これは当たり前のように聞こえるかもしれませんが、多くの人が、経験や知識が豊富であるにもかかわらず、雇用主を説得することができずに面接を終えてしまうのです。あなたが仕事をすることができることを雇用者を説得するだけでなく、あなたが他の候補者よりもそれを行うことができますことを納得させる必要があります！ここでは、効果的なヒントを紹介します。ここで、効果的なヒントをいくつかご紹介しましょう。  自分のスキルについてはあまり語らず、実績についてもっと語る。自分の業績をできるだけ数値化し、測定可能な結果を示す。例えば、「私が行動した結果、顧客サービスの満足度が15％向上した」「製品の欠陥が10％減少した」などです。具体的な数値がない場合は、ベストプラクティスを提示しましょう。ただ数字を並べるだけでなく、その根拠を示すことが大切です。  雇用主にとって意義のある主な業績について叙述してください。雇用主にとって意味のあることとは何でしょうか？o 生産性レベル o 効率/プロセスの改善 o 一貫した優れた顧客サービス o サービスや製品の品質へのこだわり o 変化に迅速に対応する能力 もしあなたが勤勉であれば、面接の前に下調べをしたことでしょう。あなたが見つけることに熱心だっただろうことの一つは、あなたがのために行っている仕事に関連する改善の問題や分野であろう。あなたが効果に言葉を発することができれば、雇用者の目にはあなたの価値が急上昇します： "私の研究は、あなたのプロセスを改善することができる一つの領域がXYZであることが示された。私はabcができますので、この分野ではお役に立てると思います"。これを言うときに、不用意に雇用主の業務を貶めないように十分注意してください。雇用主はまた、あなたが既存の文化に溶け込めるような、意欲的な人物であることを聞きたいと考えています。そのための効果的な方法は、以下の通りです。  その企業についてよく調べておくこと（これは高い意欲と準備の表れです）。  職務内容、必要なスキルや知識、環境、期待される成果など、その仕事のどのような点に意欲と興奮を覚えたかを述べる。  なぜ自分がその環境になじむことができると思うのかをアピールする。例えば、チームプレイを期待されているのであれば、自分がいかに優れたチームプレイヤーであるかを、例を挙げて説明できるようにしましょう。逆に、雇用主が絶対に聞きたくない言葉もあります。これらは絶対に避けましょう。  自分自身を否定することです。また、これは明白に聞こえるかもしれませんが、あなたはどのように多くの人々が面接で "オープン "と自分の魂を負担することを主張することに驚かれることでしょう。あなたは友人の会社にしているときに魂ベアリング残します。面接は、あなたが素晴らしいことを強調することによって、自分自身を販売することです。  以前の雇用主や上司を批判することは避けてください。あなたは正当な不満を持っているかもしれませんが、以前の雇用主を批判することは潜在的な雇用主に良い印象を与えることはありません。  前職で直面したすべての問題にこだわらないことです。その代わりに、それらの問題に簡潔に触れ、その問題を解決するためにあなたが何をしたかに焦点を当てます。その際、成果を測定可能な言葉で述べることを忘れないようにしましょう。  自分のスキルや知識について話すだけではいけません。しかし、成功する候補者は、そのスキルや知識が具体的にどのように組織に付加価値をもたらすかを実証することになります。面接のスキルを向上させたい求職者の方は、Interviewsuccess@cemap.com.au または 041 888 7293 まで、パーソナルコーチングプログラムの受講についてご連絡ください。プロの人材紹介会社や人材派遣会社を利用したいが、料金が高くて手が出せないという方は、ぜひご利用ください。  今なら可能です。優秀な人材を低価格で雇用している何百もの中小企業の仲間入りをしてください。万が一、最適な人材が見つからなかった場合、サービス料金はいただきません。  ご満足いただけるまで、探し続けます。.人材紹介は、時間がかかり、複雑で、お客様の貴重な時間とリソースを奪うものです。また、採用活動を失敗すると、ビジネスにとって大きな損失となります。今なら、納得のいく価格で、すべての採用業務をアウトソーシングすることができます。今すぐ採用革命に参加しましょう。著作権 (c) 2008 すべての権利</w:t>
      </w:r>
    </w:p>
    <w:p>
      <w:r>
        <w:rPr>
          <w:b/>
          <w:color w:val="FF0000"/>
        </w:rPr>
        <w:t xml:space="preserve">イド180</w:t>
      </w:r>
    </w:p>
    <w:p>
      <w:r>
        <w:rPr>
          <w:b w:val="0"/>
        </w:rPr>
        <w:t xml:space="preserve">トリノの聖骸布の見どころ トリノ大聖堂にある有名なトリノの聖骸布の貴重な展示会が、2010年に開催されることが決定しました。過去に17回しか展示されておらず、最後の展示は2000年なので、聖骸布を見ることができる貴重な機会です。2010年のトリノの聖骸布の鑑賞方法と時期についてご案内します。注：現在、次回の展示は2025年の予定です。トリノの聖骸布の予約について 2010年は4月10日から5月23日まで、トリノ大聖堂でトリノの聖骸布が展示される予定です。シュラウドの鑑賞は無料ですが、予約が必要です。オンラインで予約できるほか、展示期間中は大聖堂近くのカステッロ広場にある受付で、空きがあれば当日予約も可能です。展示時間は午前7時から午後8時までで、15分おきに見学の予定があります。特にローマ法王が訪問する5月2日や、水曜日の午後は病気の巡礼者が多いので、土曜・日曜はなるべく避けてください。オンライン予約フォームでは、ご希望の日時の空きを確認することができます。予約するには、日付、時間、人数を選んでください。予約後、予約コードがEメールで送信されます。予約した日に、メール確認書のコピーを持参して大聖堂にお越しください。このページの左上にあるオンライン予約のリンクをクリックすると、オンライン予約ができます。トリノの巨布展のご案内 展覧会期間中、カステッロ広場（大聖堂近く）に受付が設置される予定です。会期中も大聖堂の正面玄関から入場し、中央身廊に入ることはできますが、予約をしていない限り、トリノの聖骸布に近づくことはできません。また、巡礼者がカテドラルに到着するための特別ルートが設定されます。ルートマップとご案内 前回の展覧会以降、聖なるシュラウドの修復作業が行われました。オランダのリネン（1534年にシュラウドに貼られたもの）は取り除かれ、その他縫い付けられていた部分も取り除かれました。また、聖骸布を支えるための新しいシステムも導入されます。受付、病気や障害を持つ巡礼者の支援、トリノの他の教会での訪問者の歓迎など、ボランティアが必要とされています。ボランティア情報については、accoglienza@sindone.org までメールを送ってください。聖骸布博物館 聖骸布博物館は現在、毎日午前9時から正午、午後3時から7時まで開館しています（最終入場は閉館の1時間前）。聖なる布にまつわる品々を展示しています。5カ国語のオーディオガイドがあり、書店も併設されています。聖シュラウド博物館はSS.スダリオ教会の地下室にあります。Sudario, Via San Domenico 28にあります。トリノの聖骸布とは何ですか？トリノの聖骸布は、十字架にかけられた人の像が描かれた古い麻布の覆い布です。多くの人が、これはイエス・キリストの像であり、十字架にかけられた遺体を包むのに使われた布だと信じています。聖なる布は多くの研究がなされており、世界で最も研究されている遺物かもしれません。今のところ、これらの説を証明する、あるいは否定する決定的な証拠はない。トリノの聖骸布を見るためにどこに泊まるべきか カテドラルの訪問やトリノの聖骸布の鑑賞に便利な、歴史的中心部にある評価の高いトリノのホテルをご紹介します。</w:t>
      </w:r>
    </w:p>
    <w:p>
      <w:r>
        <w:rPr>
          <w:b/>
          <w:color w:val="FF0000"/>
        </w:rPr>
        <w:t xml:space="preserve">イド181</w:t>
      </w:r>
    </w:p>
    <w:p>
      <w:r>
        <w:rPr>
          <w:b w:val="0"/>
        </w:rPr>
        <w:t xml:space="preserve">我が家は10月に入ってから、風邪や嘔吐、クソみたいな虫など、たくさんの虫に襲われています。グランドフィナーレは、息子が保育園で水疱瘡をもらってきたこと...つまり、彼の洗礼式とパーティーをキャンセルすることになったのです。かわいそうに、病気というほどではないけれど、ソファーの腕や床で熊のように背中をかいている。今はもう大丈夫だろうけど。Kさんの友人のバカなヒッピーが膀胱炎になったのを覚えているだろうか。彼女は昨年、小さな（もう少しで「ウィー」と言うところだったが、そんなひどいシャレをする気になれなかった）腫瘍を切除したが、一切の治療を拒否した。その代わり、彼女は自分の小便を飲み、小便に浸した包帯を自分に貼って、それを治そうとしているのだ。ヒッピーの治療法か何かで読んだのだろう。案の定、癌は再発し、膀胱や管などあちこちに広がっている。膀胱を完全に切り取らないと手術はできない。だから、Kさんのバカなヒッピーの友達は、また化学療法を拒否している。今回の理由は、化学療法は「60％しか効果がなく、体に悪い」というものだそうです。一方、癌はベローチャのようなものだそうだ。最悪なのは、彼女がシングルマザーで、7歳の娘がいることだ。このままではすぐに孤児になってしまう。インターネットには 回答することがたくさんある火炎放射器の存在自体が、いつかどこかで誰かが言ったことを証明している。「あそこにいる人たちに火をつけたいけど、仕事を終わらせるのに十分な距離じゃないんだ」。こういうのを見ると、本当に腹が立ちますね。この女性とは宗教みたいなもので、ある年、ホメオパシーのことで燃え上がったんだ。結局、「ぐぬぬ」と何度もなっただけなのだが。火炎放射器の存在自体が、いつかどこかで誰かが「あそこにいる人たちに火をつけたいんだけど、なかなかうまくいかないな」と言ったことを証明している。癌の種類とステージにもよりますが、私の場合、癌はステージ4でした。私の母の場合、発見されたときはステージ4で、当初は手術不可能でしたが、化学療法で十分に縮小して手術可能になるかもしれないと考えられました。しかし、化学療法によって手術が可能なほど腫瘍が縮小する可能性があると考え、手術が行われました。彼女はあらゆる選択肢を取ったので、おそらく6ヶ月余計に時間がかかったと思いますが、今思えば、これ以上苦しみを増やす価値があったとは思えません。しかし、そうしなければ、希望を捨てることになりますし、突然のことなので、家族も心の準備が出来ていませんでした。化学療法を受けなければ、最初の診断から3ヶ月で亡くなっていたかもしれません、化学療法を受けた場合は9ヶ月持ちました。私の場合、癌の種類とステージによります。私の母の場合、発見されたときはステージ4で、当初は手術不可能でしたが、化学療法で十分に縮小して手術ができるようになると考えられていました。しかし、化学療法によって手術が可能なほど腫瘍が縮小する可能性があると考え、手術が行われました。彼女はあらゆる選択肢を取ったので、おそらく6ヶ月余計に時間がかかったと思いますが、今思えば、これ以上苦しみを増やす価値があったとは思えません。しかし、そうしなければ、希望を捨てることになりますし、突然のことなので、家族も心の準備が出来ていませんでした。化学療法を受けなければ、最初の診断から3ヶ月で亡くなっていたかもしれません。もしヒッピーが化学療法を受けていたら、彼女はまだ完全に元気で寛解していたかもしれない。もし彼女が昨年化学療法を受けていれば、このような事態にはならなかったでしょう。しかし、私は完全にあなたのポイントを取る - 巨大な、致命的な脳腫瘍を持つ私たちの知り合いは、彼女の命を延ばすために多くの治療を受けたが、それはちょうど彼女の最後の数ヶ月の生活の質は、最終的に存在しないようになりました。火炎放射器の存在は、いつかどこかで誰かが「あそこにいる人たちに火をつけたいんだけど、なかなかうまくいかないな」と言ったことを証明しています。ガンの種類とステージによりますが</w:t>
      </w:r>
    </w:p>
    <w:p>
      <w:r>
        <w:rPr>
          <w:b/>
          <w:color w:val="FF0000"/>
        </w:rPr>
        <w:t xml:space="preserve">イド182</w:t>
      </w:r>
    </w:p>
    <w:p>
      <w:r>
        <w:rPr>
          <w:b w:val="0"/>
        </w:rPr>
        <w:t xml:space="preserve">ラーニングセンターとAdWords試験はどのくらい古いのか？AdWordsは何年もかけて少しずつ変化してきました。インターフェイスが変わり、機能が追加され、新しい設定が登場し...。問題は、すべてが同時に変更されるわけではないことで、AdWordsヘルプには目新しい機能がすぐに反映されない可能性があります。AdWordsの試験、そして試験対策ラーニングセンターは、常に何かに遅れをとっています。単純化するために省いている可能性もあります。たとえば、「基礎」のセクションで、ディスプレイネットワークの多種多様なターゲティングメソッドを省いて、物事を複雑にしすぎないようにした可能性があります。しかし、中には明らかに間違っているものもあります。AdWordsをかなり使っているが、AdWordsの試験のためだけに勉強している場合、試験が何を考えていて、実際はどうなのかを知っておくと役に立ちます。あるいは、ラーニングセンターを使ってAdWordsについて独学している人は、読んでいる内容が実物と一致しないことに疑問を持つかもしれません。ここでは、ラーニングセンターと試験がどこが遅れているのか、大まかに説明します。ネットワーク」タブ これは、多かれ少なかれ、「ディスプレイネットワーク」タブに取って代わられました 。ネットワーク]タブは、異なるネットワーク上のトラフィックの概要と、自動および管理されたプレースメントのリストを提供するために使用されます。ディスプレイネットワーク]タブにはそのような概要がなく、すべてのターゲティングオプション（キーワード、トピック、興味、そして現在は年齢と性別）をカバーしています。デバイスセクション4「デバイスプラットフォームターゲティング」では、「デスクトップおよびラップトップコンピュータ」と「iPhoneおよび類似のモバイルデバイス」に言及していますが、タブレット（2011年7月からオプションになりました）については言及がありません。また、統計は集計のみであるとしている。"デバイスプラットフォームの種類別にパフォーマンスの統計を見たい場合は、2つの同じキャンペーンを別々に作成し、異なるデバイスプラットフォームをターゲットにすることをお勧めします。" これは間違いです。これは間違いです。デバイス別に分類されたパフォーマンスを見るには、デバイスセグメントを使用してください。Close Variants これはシンプルにするために省いたのかもしれません。完全一致は、「キーワードと正確に一致するクエリにのみ広告が表示される」と説明するのが一番わかりやすいと思います。しかし、「複数形、スペルミス、その他の近いバリアントを含める」キャンペーン設定がデフォルトでオンになっていることから、実際にはほとんどのキャンペーンで完全一致が機能するわけではありません。このことはどこかに記載されているはずです。マッチタイプについては、2年ほど前から存在するにもかかわらず、Broad match modifierについても言及されていません。なぜ、embedded matchは選ばれても、BMMは選ばれないのか、よく分かりませんが...。Demographic Performanceセクション11.2、AdWords Reportingでは、Dimensionsタブに「ユーザーの性別や年齢層に関する情報が詰まったDemographic」ビューがあると説明されています。ありません。3月以降はありません。3月以前は、ディスプレイネットワークであれば、年齢層を除外したり、特定の年齢層に対する入札を変更する割合を指定したりするキャンペーン設定がありました。現在は、広告グループレベルで年齢や性別を除外することはできますが、入札を変更することはできません（「ディスプレイネットワーク」タブの「性別」「年齢」部分）。ただ、デモグラフィックスで分割されたパフォーマンスデータを見ることはできなくなりました。また、「Dimensions」タブの「Geographic Performance」レポートには、検索の「地理的起源」が表示されると書かれています。ユーザーの場所」レポートは、検索者が実際にいる場所を示し、「地理的」レポートは、検索者の場所または検索している場所を示します。ワンダーホイール AdWordsの一部ではありませんが、ワンダーホイールはGoogle検索のサイドバーのオプションでした。検索語が表示され、スポークが突き出ていて、密接に関連する概念を示していました。コンセプトをクリックすると、スポークや関連するコンセプトが追加され、展開されました。これは2011年7月に廃止された。(ワンダーホイールが恋しい場合、またはGoogleがあなたのキーワードに関連していると考えるカテゴリーを見つけたい場合は、Contextual Targeting Toolを試してみてください -- これは同じエンジンを使っています)。ビデオターゲティングツール YouTubeで適切な配置を見つけるためのスタンドアロンツールがありました。今は、Placement Toolだけです。サイドバーにはPlacement Typesがあり、Video以外のチェックを外すと、YouTubeのプレースメントのアイデアを得ることができます。Report Center Reportingのレッスンでは、Report Centerについて言及することがあります。これは2年前に廃止されました。以前は様々なレポートをダウンロードできる場所でしたが、現在は「キャンペーン」タブや「ディメンション」タブで入手できます。コンバージョンページのようなものもあります。</w:t>
      </w:r>
    </w:p>
    <w:p>
      <w:r>
        <w:rPr>
          <w:b/>
          <w:color w:val="FF0000"/>
        </w:rPr>
        <w:t xml:space="preserve">イド183</w:t>
      </w:r>
    </w:p>
    <w:p>
      <w:r>
        <w:rPr>
          <w:b w:val="0"/>
        </w:rPr>
        <w:t xml:space="preserve">共有情報 Spaces of Their Own Women's Public Sphere in Transnational China 1998 著者:メイフェアー ヤン・メイホイ 中国とその周辺における女性の公的表現についての研究。中国女性の公的・政治的生活は、国家や経済によってどのように制約されているのだろうか。本書は、具体的な歴史的状況や地域的文脈から生まれ、中国本土、台湾、香港、西洋を隔てる政治的境界を横断する、中国女性の公共圏の可能性を検討する。中国、台湾、アメリカの学者による読み応えのあるエッセイで、現代中国における権力関係の複雑な仕組みを理解する上で必要な貢献を果たしている。-- 中国女性の公的・政治的生活は、国家や経済によってどのように制約されているのだろうか。また、この伝統的に男性的な環境の中で、女性の意識の一端はどのように生み出され、発信されてきたのだろうか。本書は、中国女性の公共圏の可能性を検討する。それは、具体的な歴史的状況や地域的文脈から生まれ、中国本土、台湾、香港、西洋を隔てる政治的境界を横断するようなものでなければならない。このプロジェクトの課題は、大陸の国家フェミニズムの遺産と台湾の草の根女性運動との対比、台湾の新興レズビアン運動における資本主義消費経済の役割、大陸と台湾や香港の裕福な男性パトロンの間で増加する花嫁、売春婦、愛人としての女性の売買に関する論考で取り上げている。メディアにおける男性支配の例として、第五世代映画における中国人女性のトランスナショナルな西洋人男性観客に向けた再定義や、台湾や香港のメディアにおける大陸女性の描写を挙げている。また、テレビの国際スポーツ中継や中国のテレビドラマから見えてくる男性のナショナリズムについても考察している。その他、女性博物館、北京の電話ホットライン、香港の映画監督アン・ホイの映画、台湾のフェミニスト組織の国境を越えた連絡、大陸の女性作家のディアスポラ、中国と西洋のフェミニストテーマの違いなどを考察している。メイフェア・メイホイ・ヤンは、カリフォルニア大学サンタバーバラ校の人類学准教授です。中国、台湾、米国の学者による読み応えのあるエッセイで、現代中国の複雑な力関係の理解に必要な貢献を果たしている。-- この本は、台湾、中華人民共和国、香港における「公共圏」の概念に関する議論に不可欠な、タイムリーで思慮深い一冊である。-- メリーランド大学 ジーナ・マルケッティ メイフェア・ヤン氏の著書は、これまで不明瞭であった公共空間の領域に魅力的な新しい光を投げかけている。その結果、一見見慣れた文脈にある公共空間に対する我々の理解を再考させるだろう。-- ナンシー・フレイザー（ニュースクール社会調査研究所）、『Unruly Practices（手に負えない実践）』の著者。12の魅力的な寄稿により、本書は「トランスナショナルな中国」における女性の公共圏の実現可能性を論じている。この印象的なボリュームから学ぶべきことは多い。このような一貫した質の高い文章を書き続けることは、確かに難しいだろう</w:t>
      </w:r>
    </w:p>
    <w:p>
      <w:r>
        <w:rPr>
          <w:b/>
          <w:color w:val="FF0000"/>
        </w:rPr>
        <w:t xml:space="preserve">イド184</w:t>
      </w:r>
    </w:p>
    <w:p>
      <w:r>
        <w:rPr>
          <w:b w:val="0"/>
        </w:rPr>
        <w:t xml:space="preserve">OCZがツインコアARM SSDコントローラをサンプリング OCZは、将来のソリッドステートドライブをイメージさせる新しいフラッシュコントローラをサンプリングしている。同社は今年3月にSSD（ソリッドステートドライブ）のコントローラ技術を持つIndilinxを買収し、今回、Indilinx Everestコントローラプラットフォームを発表した。6Gbit/sのSATA IIIインターフェイス、デュアルコアのARMプロセッサを搭載し、3bitのMLC（Multi-Level Cell）をサポートするなど、魅力的な機能を多数搭載している。これは、現在の2bit MLCであるMLCと区別するために、TLC（Triple-Level Cell）と呼ばれる予定である。OCZによれば、このプラットフォームは、19～10nmレンジ(1x)までのフラッシュプロセスジオメトリをサポートするという。現在、我々は39～30nmの範囲(3x)のフラッシュを持っており、これは29～20nm(2x)に移行しつつある。このように、微細化が進むにつれて、ウェハ上のフラッシュのダイ数が増加し、ダイあたりのコストが低下する。OCZによれば、OCZが採用しているSandforceなどの現在のコントローラが166MT/sec程度までであるのに対し、Everestは200メガ転送/secまでサポートしているという。また、容量1TBのSSDにも対応し、16ウェイインターリーブの8チャンネル設計で、ONFI 2.0とToggle 1.0に対応する。これにより、最大500MB/secのシーケンシャル帯域を確保する。400MHz DDR3 DRAMキャッシュ機能があり、最大512MBの当該キャッシュをサポートすることができる。このコントローラは、8Kライトに最適化されており、最新のフラッシュに典型的な8KページサイズにマッチしているとOCZは述べている。このコントローラを搭載したSSDは、OCZの起動時間短縮アルゴリズムにより、現在のコントローラに比べて起動時間を半分に短縮することができる。これにより、「インスタントオン」の要件に対応できるとOCZは述べている。TRIM、SMART、キュー深度32のNCQ、70bit ECCをサポートし、SSDの寿命を延ばすための多くのオーバープロビジョニングオプションを備えている。また、OCZ独自のNdurance技術を搭載し、フラッシュの寿命を延ばすことができる。OCZによれば、現在OEMによる評価が可能であり、OCZは自社のフラッシュ製品に採用していくものと思われる。私たちは、TLCフラッシュを使用した1TB SSDを検討しています。500MB/秒でシーケンシャルデータを出力し、高速に起動します。データ・アクセスを並列化すれば、数GB/秒のI/Oを実現することができます。フラッシュの未来は明るい。</w:t>
      </w:r>
    </w:p>
    <w:p>
      <w:r>
        <w:rPr>
          <w:b/>
          <w:color w:val="FF0000"/>
        </w:rPr>
        <w:t xml:space="preserve">イド185</w:t>
      </w:r>
    </w:p>
    <w:p>
      <w:r>
        <w:rPr>
          <w:b w:val="0"/>
        </w:rPr>
        <w:t xml:space="preserve">The Worst Argument in the World Related Transcript Alan Saunders : こんにちは、The Philosopher's Zoneへようこそ、私はAlan Saundersです。さて、この番組ではあらゆる種類の哲学的な議論を扱っています。ご期待に沿えるよう、私は必ずしもすべての議論に賛成しているわけではありませんが、通常は公平に、それぞれの議論をできるだけ同情的に提示し、皆さんにご自分の考えをまとめていただくようにしています。しかし、今週は、悪い議論、つまり、多くの人が悪いと思っている議論を取り上げ、悪い議論の哲学的な目利きである2人に加わってもらいます。ニューサウスウェールズ大学のピーター・スレザック准教授（科学史・科学哲学科）と、同大学のジェームズ・フランクリン教授（数学・統計学科）です。お二人ともようこそ。ジェームズ・フランクリン : ありがとうございます。Peter Slezak : ありがとう、アラン。Alan Saunders : さて、なぜここでこんなことをやっているかというと、先日の放送の後、リスナーから「コンピュータと心についてもっと議論してほしい、でも次回は『中国の部屋』が哲学の中で最悪の議論であることを理解しているゲストを呼んでほしい」というメールが届いたんだ。James Franklin : 大きな主張ですね。Alan Saunders : もしそうなら、厳しい競争にさらされることになりますね、と言おうとしたのですが、ジム・フランクリン、あなたは「中国の部屋」の議論が悪いとは思っていないと思うので、「中国の部屋」の議論について共感できる解説をお願いします。チャイニーズルーム論とは何でしょうか？ジェームズ・フランクリン：「人間の思考には、コンピュータのようになること以上のものはない」という見解に反論するための議論です。つまり、コンピュータは心のモデルとして提供されているわけです。サールの議論は...。アラン・サンダース：こちらはアメリカの哲学者、ジョン・サールです。James Franklin : こちらはアメリカの哲学者、ジョン・サール。彼の「中国の部屋」の議論は、それが正しいはずはなく、コンピュータがすることと人間がすることの間には、非常に本質的な違いがあることを示すものとされています。彼の主張は、人がいる部屋を想像してみてください。その人は、中国語で書かれた記号列の指示を受け取りますが、その部屋にいる人はその言語を理解できません。その人は、ある記号と次の記号をその形から見分けることができますが、それだけです。彼はその記号列を見て、それぞれの記号列で何をすべきかというルールブックを調べ、そのルールブックに従って別の記号列を中国語で出力するのです。さて、サールによれば、そこには中国語を理解するものは存在しない。しかし、外見上は中国語を理解しているように見える。したがって、中国語を本当に理解している人がやっていることと、単に理解しているように見えるコンピュータや中国の部屋がやっていることとは、本質的に異なる何かがあるはずだと言うのです。したがって、考えるということは、恣意的なルールに従うこととは本質的に異なる何かがあるのだと彼は言っています。Alan Saunders : つまり、中国人を送り込んで、単なる答えではなく、適切な答えを得るということですね？James Franklin : はい、中国語を理解する人にとっては、適切な答えのように思えました。Peter Slezak : いや、私はこれはひどいと思う。ある意味、この問題がこれほど長く続いていることに驚かされるよ。つまり、ジムが正しく指摘したように、この話は、サールという知的な人間が部屋にいるかどうかにかかっています。ジムは、記号に意味を持たせても理解できず、機械的に意味のありそうな答えを出すこととの対比を暗示していましたが、サールが行う対比は、部屋に入ってくるメッセージが英語の場合なのです。ジムが正しく言ったように コンピューターのモデルである 象徴的計算のアイデアに特に注目しています そして彼は、英語の話者であるため、シンボルを見て理解するケースと対比します そして彼は、「さて、この2つがいかに違うか見てみましょう」と言います。'さて</w:t>
      </w:r>
    </w:p>
    <w:p>
      <w:r>
        <w:rPr>
          <w:b/>
          <w:color w:val="FF0000"/>
        </w:rPr>
        <w:t xml:space="preserve">イド186</w:t>
      </w:r>
    </w:p>
    <w:p>
      <w:r>
        <w:rPr>
          <w:b w:val="0"/>
        </w:rPr>
        <w:t xml:space="preserve">まず、少し背景を説明します。ローラは最近、コンピュータとインターネットを使いこなすようになりました。従姉妹のベスの指導の下、彼女はYoutubeの使い方を学び、今ではネット上のほとんどの時間をアヴリル・ラヴィーンやグウェン・ステファニーのビデオに切り替えて過ごしています。先週は「アヴリルとグウェン、どっちが好き？難しい質問だ。私はグウェンを選んだわ。今朝、ローラはアヴリル・ラヴィーンを見たり聴いたりしていた。そして、グウェン・ステファニーの曲に切り替えた。イントロの音楽が流れると、彼女は私に叫んだ。"パパ、あなたの好きな歌手がもうすぐ出てくるよ！"と。私は、彼女の言葉をはっきりさせなければならなかった。"アヴリル・ラヴィーンとグウェン・ステファニーの中で、私の好きな歌手の一人"。それから5分間、私とギルは笑いが止まらなかった。私たちは "ある瞬間 "を過ごしたのです。もしかしたら、その場に居合わせなければならなかったのかもしれない......。</w:t>
      </w:r>
    </w:p>
    <w:p>
      <w:r>
        <w:rPr>
          <w:b/>
          <w:color w:val="FF0000"/>
        </w:rPr>
        <w:t xml:space="preserve">イド187</w:t>
      </w:r>
    </w:p>
    <w:p>
      <w:r>
        <w:rPr>
          <w:b w:val="0"/>
        </w:rPr>
        <w:t xml:space="preserve">ウォーレン・スノードン 先住民族保健担当大臣は、One Disease at a Time、Miwatj Health、ノーザンテリトリー保健省間の覚書を歓迎しました。「この協定により、東アーネム・ランドにおける疥癬の根絶と、アボリジニ・コミュニティの健康改善に向けたさらなる取り組みが行われることになるでしょう。Sam PrinceとOne Diseaseのチームの活動には感銘を受けました。  彼らの献身的な努力とミワッチやノーザンテリトリーヘルスとの協力は、東アーネム・ランドのアボリジニの人々の健康状態を改善するために重要なことです」。オーストラリア政府は、すべてのオーストラリアの若者の健康、特にアボリジニとトレス海峡諸島民の若者の健康を促進するOne Disease at a Timeの活動を賞賛する。One Disease at a Timeの幅広い活動は、永続的な治療法を提供するためには、医学が文化的認識や知識様式を補完する必要があるという理解に基づいている。このようなアプローチは、異なる世代やコミュニティにまたがって成果を強化するものです。私は、疥癬を撲滅し、オーストラリアのアボリジニとトレス海峡諸島民の若者の健康を改善するために、この重要な取り組みに心から賛同します」。オーストラリア連邦総督 クエンティン・ブライス（Ms Quentin Bryce AC CVO） 「この覚書は、疥癬撲滅に取り組むパートナー間の素晴らしいコラボレーションを象徴しています。サム・プリンス博士とその支援者、そして深い変化をもたらしている専門家チームのリーダーシップと決意を、私はとても誇りに感じています。この覚書は、疥癬撲滅に取り組むパートナー間の素晴らしいコラボレーションを象徴しています。サム・プリンス博士とその支援者、そして大きな変化をもたらしている専門家チームのリーダーシップと決意を、私はとても誇りに感じています。また、疥癬撲滅に尽力しているパートナー企業にもお祝いを申し上げたいと思います。サム・プリンス博士のリーダーシップと決意、彼の支援者、そして深い変化をもたらしている専門家のチームを誇りに思います。また、ミワジ・ヘルス社の設立20周年という大きな節目をお祝いしたいと思います。?私が生まれたとき、先住民族の赤ちゃんの10人に2人は、1歳の誕生日を迎える前に亡くなっていました。現在、オーストラリアの遠隔地に住む先住民の10人に7人は、1歳になる前に疥癬に感染しています。私が生まれた頃と比べれば、私たちはずいぶん進歩しましたが、それでもなお、オーストラリア先住民は、他のオーストラリア人よりも深刻な健康問題に苦しみ、10年以上も早く亡くなっているのです。しかし、私たちは皆、この差を縮めるために貢献する力を持っています。政府だけでなく、医療、学術、ビジネスにおける他のコミュニティーのリーダーも同様です。疥癬に関するOne Diseaseの称賛に値する活動は、オーストラリアのリーダーや専門家がその知識と影響力を活用し、私たちが生きている間にオーストラリアの健康にポジティブな変化をもたらすことができることを示す好例と言えます。私は、あえて変化を起こそうとするサム・プリンス博士に拍手を送るとともに、「One Disease at a Time」の活動を支援するよう強く求めます。"サイモン・マッキーン オーストラリアン・オブ・ザ・イヤー 2011年 "先住民の健康を改善するために、すべてのオーストラリア人が果たすべき役割があるのです。現代のオーストラリアで、疥癬に苦しむアボリジニの子どもたちの数は、無視するにはあまりにひどいものです。しかし、「One Disease at a Time」の目標達成のためのアプローチは、それを達成可能なステップに分解してくれます。私は、オーストラリアから深刻な病気をなくすためのこのプログラムに参加できることを誇りに思っていますが、オーストラリア人全員が参加し、遺産を残す必要があります。ピーター・ドハーティ教授 ノーベル賞受賞者 「科学においても、医学においても、援助活動においても、無関心という選択肢はあり得ません。私は、新しい世代の医療従事者たちに、なぜ自分がその仕事を選んだのかを考えるよう呼びかけます。そして、その探究心や若い力を、社会が抱える大きな課題の解決に活かしてください。そして、「One Disease at a Time」のような意義あるプログラムに参加し、仲間を刺激してください。今日から、先住民の健康についてどんな新しい展開が見られるか楽しみです" 。</w:t>
      </w:r>
    </w:p>
    <w:p>
      <w:r>
        <w:rPr>
          <w:b/>
          <w:color w:val="FF0000"/>
        </w:rPr>
        <w:t xml:space="preserve">アイディー188</w:t>
      </w:r>
    </w:p>
    <w:p>
      <w:r>
        <w:rPr>
          <w:b w:val="0"/>
        </w:rPr>
        <w:t xml:space="preserve">記事全文の購入・ダウンロードはこちら本研究の目的は、12分間走テスト（12-MRT）における最大酸素摂取量（VO 2 max）の推定において、仲間の存在、および狭い空間が及ぼす影響を分析することであった。31名のアスリートが3回のテストに参加した。400mトラックでクーパーの12分間走を単独で達成（Alone）、400mトラックで12分間走を3人のグループで達成（In-Group）、200mトラックで12分間走を3人のグループで達成（Short-Track）。各試験終了時に、自覚的労作率（RPE）、心拍数（HR）、血中乳酸値［La］を測定した。VO 2 maxは、Short-Trackと比較して、In-Groupで高かった（p&amp;lt; 0.05）。VO 2maxは単独で4%、Short-Trackで9.3%過小評価された。VO 2maxとRPEの間に負の相関が見られた（r = -0.61, p &amp;lt; 0.0001）。HRと[La]はテスト間で有意な差は見られなかった。RPEは、単独走行と比較してグループ内走行で低く（p = 0.4110）、またショートトラックと比較して低かった（p = 0.0955）。集団走行はVO2maxを向上させるポジティブな効果をもたらすが、小スペース（200m）ではVO2maxを有意に低下させる。</w:t>
      </w:r>
    </w:p>
    <w:p>
      <w:r>
        <w:rPr>
          <w:b/>
          <w:color w:val="FF0000"/>
        </w:rPr>
        <w:t xml:space="preserve">イド189</w:t>
      </w:r>
    </w:p>
    <w:p>
      <w:r>
        <w:rPr>
          <w:b w:val="0"/>
        </w:rPr>
        <w:t xml:space="preserve">数週間ごとにフォーラムから選ばれた文章や意見をこのページにゲストブログとして掲載し、さらにケイトリンや特別ゲストブロガーからの文章も掲載する予定です。また、ケイトリンのブックツアーを追ったビデオや写真もあります。つまり、誰もBoris JohnsonがPosh Albino Fanny Houndであるなどとは言っていないのですが、どれも素晴らしいのです。座って、足を上げて、時間をかけて読んでみてください。もしあなたが強く同意したり、激しく反対したりしたら、またこのフォーラムに参加してください。よく、「ヒーローには会うべきではない」と言われますが、それは、ヒーローが完璧でないように見えると、どうしてもその素晴らしい心象が百万個の小さな破片に砕け散ってしまうからです。しかし、私が心配するのは、完璧でない彼らではありません。私なのです。私はこれまで有名人にほとんど会ったことがなく、その出会いはたいてい、どこかぎこちないものだった。元ブルーピーターの司会者がバイキングの格好をしていて、その肩に乗せられたことがある。だから、本当に好きなセレブに会えると思うと、何か恥ずかしいことが起こるんじゃないかと心配になるんだ。サイモン・ペッグとパブでばったり会う夢を見たことがある。Spaced』のくだらないセリフを吐いたら、彼は笑ってビールをおごってくれた。現実でサイモン・ペッグに出会って、"失せろ、この野郎！"って言ったら、彼は逃げ出すと思う。逃げ出すだろうね。すぐにね。小学校のクラス全員が「見て！ドクター・フーだ！」と叫びながら、コリン・ベーカーに猛スピードで近づいていったように。ドクター・フーだ！"(最近、有名人というのは、その人の一日を台無しにすることがないように、わざわざ避けて通ることが多いのですが、先月、それが一変しました。80年代後半、私には毎週欠かさず見ていたテレビ番組がいくつかあった。ひとつは『Top Of The Pops』で、Radio1のDJがプレゼンターをつとめ、出演者がモノマネをするという、なんともチープな番組だった。セリーナ・スコットとジェフ・バンクスのグラマーなコンビが指揮を執るこの番組は、ファッションに飢えていた若き日の自分にとって、見るべき番組だった。テーマ曲を聴くだけで、今でもゾクゾクします。そう、それほど夢中になっていたのです。ショーを見て、雑誌を買い、毎年12月にはバーミンガムまで足を運び、The Clothes Show Liveで全財産を使い果たしました。プロが主催するファッションショーを見たのは、そのときが初めてだったと思います。でも、ヴィヴィアン・ウエストウッドのコルセットに触れることのほうが、よほど興奮しましたね。今でもお金があれば買いたかったです。正直なところ、もっと長く触っていたら買わされたかもしれない。携帯電話を持っていれば、ママに電話して、クリスマスに欲しいって言えたかもしれない。話がそれた。当時、私がファッションに夢中になった理由のひとつは、「The Clothes Show」が、ファッションはバカや空気読めないヤツだけのものじゃない、と証明してくれたからだ。どうやったんだ？それは、私が今までテレビで見た中で最もクールな人（ポップスターではない人）である、もう一人の司会者を獲得したことです。キャリン・フランクリンはi-D Magazineのファッション・エディターで共同編集者だった。彼女はとても素敵な人でした。カーリンは、ファッションはトップショップの群れを追うのではなく、個性的であるべきだと教えてくれました。服がどこで作られ、どのようにコレクションがデザインされているかを教えてくれました。彼女は私にファッション業界をより丸い視野で捉えさせ、私がファッション業界を最新のキラキラしたトレンディなもの以上の何かで愛せるようにしたのです。そして、彼女はきっとジェフ・バンクスをも打ち負かすだろうと確信しました。テレビは、このような女性をもっと必要としていたのです。そして2012年、私はファッションをいかに良い方向に導くか、というテーマの討論会に出席していた。どうせ行くならと思いましたが、キャリン・フランクリンがパネルに参加していたので、より一層見逃せなくなりました。ディスカッションの後、私たちは全員立ち上がり、そして...。私は挨拶に行くことにしました。</w:t>
      </w:r>
    </w:p>
    <w:p>
      <w:r>
        <w:rPr>
          <w:b/>
          <w:color w:val="FF0000"/>
        </w:rPr>
        <w:t xml:space="preserve">イド190</w:t>
      </w:r>
    </w:p>
    <w:p>
      <w:r>
        <w:rPr>
          <w:b w:val="0"/>
        </w:rPr>
        <w:t xml:space="preserve">保険商品の比較・購入 免責事項：Grown Upsは保険ブローカーではありません。私たちは、公認の保険会社から商品情報を提供しています。私たちは、提供された情報を使用した結果、意思決定に対する責任を負うものではありません。夏休みの間に、現在のファイナンシャル・プランニングを見直すつもりはありますか？芝生の空気入れの重要性 芝生の水はけに問題がある場合、地面が硬く締まっている場合、または裸地面があり、いくら水や肥料を与えても成長しない場合、芝生に空気を入れる必要があるかもしれません。足で踏むと、芝生の土は時間の経過とともに圧縮されます。また、根が絡み合って、マット状になります。いずれにせよ、水や肥料が必要な場所まで浸透しなくなります。エアレーションは、これらの問題を解決し、空気、水、栄養分を芝生に浸透させ、必要な根に行き渡らせます。芝生のエアレーションは、基本的に芝生に穴を開け、土をほぐし、空気、水、肥料を芝生の根に行き渡らせることです。また、エアレーションによって根の一部が切断され、絡み合っていた根がばらばらになり、新しい根の生育が促されます。芝生のエアレーションは頻繁に行う必要はありません。1年おきにエアレーションをすれば十分です。芝生の往来が多く、土壌が特に密集してコンパクトになっている場合は、毎年エアレーションを行った方がよいでしょう。芝生のエアレーションに最適な時期は、他の春の芝生ケアプロジェクトと一緒に、春です。芝生に空気を入れるための様々な道具を見つけることができ、効果の度合いも様々です。靴に装着して、歩きながら庭に穴を開けるスパイク付きのサンダルもあります。また、芝生に穴を開けるために設計されたスパイク付きのローラーもあります。しかし、土壌が密集している場合は、どちらの方法もあまり効果的ではありません。土が密集していると、これらの道具では芝生を効果的に貫通させることができないのです。また、開けた穴も小さくなり、水や肥料が入りにくくなります。仕事のための最高のツールは、コアエアレーターになります。コアエアレーターは、お近くのレンタルショップでお求めいただけます。これらの電動マシンは、おそらく芝生を通気するための最も迅速かつ最も効果的な方法です。コアエアレーターは、直径約半インチ、芝生から土や草のプラグをプルアップされます。この穴が効果的に土をほぐし、水と栄養分が芝生に浸透するための良い道を提供します。土のプラグと一緒に根の塊も引き抜かれるので、残った根は以前より健康な状態で再び生えるようになります。庭の土がゆるく砂っぽい場合は、おそらく芝生の上を一度だけ進む必要があります。土壌がより緻密である場合は、2回芝生の上に行く必要があるかもしれません。芝生に水をかけてからエアレーションを行うと、水で土壌を少し緩めることができます。庭を水でいっぱいにしないように、しかし同時に、水の量が少なすぎないようにします。土が簡単にほぐれるようにしたいのですが、泥だらけになるのは困ります。水やりの後、土の固さに応じて、エアレーターで芝生を1～2回耕します。エアレーションをすると、エアレーターで引き抜かれた土や草が芝生のあちこちに出てきます。そのままにしておいてもかまいません。いずれは分解され、芝生に溶け込みます。しかし、芝生の上に置いておきたくない場合は、かき集めて捨てることができます。芝生に肥料と水を与えるには、今が良い時期です。水と肥料が根に届くようになり、芝生が健康になります。エアレーションをすると、芝生が見違えるようになります。裸地は成長し始め、芝生はより厚く、より健康的に成長します。</w:t>
      </w:r>
    </w:p>
    <w:p>
      <w:r>
        <w:rPr>
          <w:b/>
          <w:color w:val="FF0000"/>
        </w:rPr>
        <w:t xml:space="preserve">イド191</w:t>
      </w:r>
    </w:p>
    <w:p>
      <w:r>
        <w:rPr>
          <w:b w:val="0"/>
        </w:rPr>
        <w:t xml:space="preserve">すべてが雑多である。ビジネス界の先見者でありベストセラー作家であるデビッド・ウェインバーガーは、ビジネス、政治、科学、メディアがオンラインに移行するにつれ、物理世界のルール（すべてに居場所がある）がどのように覆されるかを描いている。デジタルの世界では、すべてのものに居場所があり、その効果は絶大です。情報は今や社会的資産であり、誰もがリンクし、整理し、より価値を高めることができるように公開されるべきです。情報は今や社会的な資産であり、誰もがリンクし、整理し、より価値のあるものにできるよう公開されるべきです。情報が多ければ多いほど、人々は必要なものを見つけるためのフックを得ることができます。混乱はデジタルの美徳であり、新しいアイデア、効率、そして社会的知識をもたらす。権威は仲間より重要でない。商品情報を企業やレビューに依存するのではなく、顧客は自分と同じような人を信頼する。デジタルミュージックへの移行が、ほぼすべての産業における未来のモデルであることを踏まえ、『Everything Is Miscellaneous』は、誰もがデジタル・ナレッジの台頭から報酬を得ることができる方法を示しています。</w:t>
      </w:r>
    </w:p>
    <w:p>
      <w:r>
        <w:rPr>
          <w:b/>
          <w:color w:val="FF0000"/>
        </w:rPr>
        <w:t xml:space="preserve">アイディー192</w:t>
      </w:r>
    </w:p>
    <w:p>
      <w:r>
        <w:rPr>
          <w:b w:val="0"/>
        </w:rPr>
        <w:t xml:space="preserve">カナダの現代政治思想は、新鮮で刺激的であり、どこにでもある。しかし、過去の文脈の中で、現在の人気をどのように説明できるのだろうか。本書の前提は、カナダの知的遺産が市民の意識から消えつつあるということである。現代の学部生にとって、カナダの政治思想の歴史的サーベイを提示する印刷物は一つも存在しない。実際、多くの学部生は、C.B.マクファーソン、カリ・レヴィット、ジョージ・グラントなど、この国の政治思想における最も象徴的な人物にすら触れることがない。また、大学の外にいる内省的で思慮深いカナダ人たちにとっても、医療、外交政策、非対称連邦制といった問題をめぐる抽象的な政治論争がどのように発展してきたかを理解するための指針はほとんどないのが現状である。すべての主要な政治的決定が、政治的ご都合主義の表現のみに基づくと考えるほどシニカルな人はほとんどいない。しかし、どのような政治思想の合流が、真の政治的成果の実現を可能にしたのだろうか。本書は、19世紀から現在までのカナダの政治思想の中から厳選したものを紹介し、どのように思想が時代とともに進化し、現代のカナダ人の価値観や議論に影響を与えてきたかを明らかにするものである。本書では、カナダとアメリカの関係、イングリッシュ・カナダとフレンチ・カナダの関係、そして「カナダ的」な社会正義のあり方という3つの思想潮流を、時系列に整理し、紹介しています。Katherine Fierlbeck ダルハウジー大学政治学部教授。カナダには、カナダ人の生活や広い世界に多大な影響を及ぼしてきた独創的な政治思想の伝統が豊富に蓄積されている。しかし、アンソロジーがほとんどないため、この分野の学部や大学院のコースで教えることも、一般市民がこれらの伝統について学ぶことも困難である。本書は、ダラム卿やアンリ・ブーラッサからマクファーソン、ダグラス、トルドー、ウィル・キムリカ、マイケル・イグナティエフまで、幅広い著者とテーマからなるこの伝統的な一群を紹介する優れたアンソロジーであり、入門書である。このアンソロジーは、カナダの政治思想に関する学部や大学院の講義に、また、自国の伝統の最良の部分をもっと知りたいと願う市民に、強くお勧めします。James Tully, Distinguished Professor and Trudeau Fellow, University of Victoria Katherine Fierlbeckは非常に賢明な選択をし、「全体像」とセクションや章を紹介する解説によって、それらの文脈を有益に表現している。さらに、本書は、なぜ歴史が重要なのかを理解する必要のある学生を引きつけるのに役立つようなセンスで紹介されています。Richard Vernon, University of Western Ontario カナダの政治思想を扱った教科書は、最近あまり見かけなくなりました。キャサリン・フィエルベックのアンソロジーは、このギャップを埋めるのに大きく貢献するだろう。</w:t>
      </w:r>
    </w:p>
    <w:p>
      <w:r>
        <w:rPr>
          <w:b/>
          <w:color w:val="FF0000"/>
        </w:rPr>
        <w:t xml:space="preserve">アイディー193</w:t>
      </w:r>
    </w:p>
    <w:p>
      <w:r>
        <w:rPr>
          <w:b w:val="0"/>
        </w:rPr>
        <w:t xml:space="preserve">ヘルプの回答 プリンターがUSB経由でルーターに接続されている場合、ルーターはプリンターサーバーとして動作します。iMacはプリンタに直接接続するのではなく、ルータ上のプリンタサーバに接続します（プリンタ自体にはIPアドレスはありません）。プリンタサーバのIPアドレスは、ほとんどの場合、ルータのIPアドレスと同じになります。ルーターのIPアドレスを見つけるには、Windowsのスタートメニューの検索ボックスからコマンドプロンプトを開いてください。ipconfigと入力し、Enterキーを押します。IPアドレスは、「デフォルトゲートウェイ」と表示されたエントリーの下に表示されます。お使いのプリンターがWindows PCに接続されていて、iMacと共有する必要がある場合、このプロセスはもう少し複雑です。USBで接続されているため、接続されているPCで共有する必要があります。また、共有されたプリンターをネットワーク経由でアクセスできるようにするには、Windows PCの電源をオンにする必要があります。Macは、ネットワーク経由で印刷するために、LPDというWindows PCとは異なるプロトコルを使用しています。iMacからプリンターが見えるようにするには、まずこのプロトコルを有効にする必要があります。スタートボタンをクリックし、検索ボックスに "Windowsの機能のオンとオフを切り替える "と入力し始める.このオプションは、検索結果の1つとして表示されます.それを選択し、 "プリントとドキュメントサービス "の隣にある "+"をクリックします。LPDプリントサービス」を探し、チェックボックスをオンにして有効にします。コントロールパネルを開き、「ネットワークと共有センター」を選択して、Windows 7でプリンター共有が有効になっていることを確認します。詳細な共有設定の変更」をクリックし、「自宅または職場」の横にある下向き矢印をクリックして、ホームネットワークプロファイルの詳細を展開します。ファイルとプリンタの共有をオンにする」を選択して、ファイルとプリンタの共有が有効になっていることを確認し、変更を保存して終了します。この手順を完了するために、管理者パスワードの入力を求められる場合があります。コントロールパネルの「デバイスとプリンター」セクションに移動し、共有したいプリンターを探します。そのプリンターを右クリックして、「プリンターのプロパティ」を選択します。共有]タブを選択し、[このプリンタを共有する]とマークされたボックスをオンにします。共有名]フィールドに名前を入力し、プリンタに名前を付けます。この名前は短いもので、特殊文字やスペースを含まないものである必要があります。</w:t>
      </w:r>
    </w:p>
    <w:p>
      <w:r>
        <w:rPr>
          <w:b/>
          <w:color w:val="FF0000"/>
        </w:rPr>
        <w:t xml:space="preserve">イド194</w:t>
      </w:r>
    </w:p>
    <w:p>
      <w:r>
        <w:rPr>
          <w:b w:val="0"/>
        </w:rPr>
        <w:t xml:space="preserve">体重を減らそうとすると、圧倒されるような気持ちになることがあります。最初は頑張るのに、すぐに息切れしてしまうこともあるでしょう。多くの人がダイエットの目標を達成することができます。彼らの成功の秘訣は何なのでしょうか？そもそも、なぜ運動を始めたのかを思い出すことが大切です。もっと小さいサイズになりたいのか、それとも単に少しスリムになって気分を良くしたいのか？定期的に運動することで、エネルギー出力を上げることが目的ですか？ワークアウトプランが終了した時、あなたは自分自身をどのように見ていますか？毎週、体重の減少を記録する必要があります。食べたものの一つ一つを記録していくことが大切です。記録することで、自分が何を摂取しているのかがより明確になります。また、食べ物や飲み物を健康的な方法で摂取し続けようという気持ちにもなるでしょう。悲惨な結果を望むなら、空腹に身を任せるのも一案です。この空腹感の最初の兆候で、あなたはダイエットを危険にさらすことになるのです。前もって何を食べるか決めておき、誘惑に負けた時に食べられるようなスナックを持っていきましょう。お弁当はできるだけ自分で作りましょう。健康的な栄養摂取を心がけるだけでなく、経済的にも助かります。健康的な減量計画には、適度な運動と栄養価の高い食事の両方が必要です。着実に体重を減らすには、食事療法と運動療法を組み合わせてみましょう。また、運動を伴うアクティビティを行うことで、楽しみながら運動することができます。一人で運動する意志がない場合は、友達に一緒に運動してもらいましょう。自転車に乗ったり、公園を散歩したりして、家族のイベントに変えてみましょう。運動していることを意識することもないでしょう。キッチンからジャンクフードをすべて持ち出す。健康的な食品を豊富に揃えておけば、ジャンクフードに手を伸ばす誘惑は少なくなります。不健康な食品を家から追い出せば、体重を増やすようなスナック菓子にも手が届かなくなるはずです。友達に助けを求めるこうした状況は、なぜ良い友人を味方につけることが大切なのかを証明しています。あなたの目標に前向きな人が周りにいれば、成功する可能性は高くなります。これは、あなたが進み続けるために必要なものを与えてくれるでしょう。もし、いいことがなかったら、友達に声をかけてみてください。</w:t>
      </w:r>
    </w:p>
    <w:p>
      <w:r>
        <w:rPr>
          <w:b/>
          <w:color w:val="FF0000"/>
        </w:rPr>
        <w:t xml:space="preserve">アイディー195</w:t>
      </w:r>
    </w:p>
    <w:p>
      <w:r>
        <w:rPr>
          <w:b w:val="0"/>
        </w:rPr>
        <w:t xml:space="preserve">人類は歴史の大半において、天気は自分たちの力の及ばないところで支配されていると信じていたが、今日ではそうではなくなっている。嵐、ハリケーン、干ばつなど、何か奇妙なことが天候で起こっていると主張します。アル・ゴア副大統領：テキサスやフロリダの枯れるような熱波、1000年の最高気温記録を更新している都市、これ以上地球温暖化の証拠を必要としますか？氷冠が溶け、海面が20フィート上昇し、未来は黙示録的なものになると主張する人もいます。ダン・ラショフ、天然資源保護評議会:ここ数年、極端な現象の発生確率が増加し始めましたここ数年、異常現象の発生確率が高まり、以前よりも多くの異常現象が起こっていることを感じ始めています。そして、人々はそれを地球温暖化と関連づけ始めています。ゴア副大統領は、人類が地球を温暖化していると確信しており、石油、ガス、石炭からの排出を大幅に削減することをアメリカに約束させる国際条約を提唱しています。これらの化石燃料を燃やすと、大気中に温室効果ガスが発生し、これが熱を閉じ込めて地球を暖めるのだと彼は主張する。反対派は、リスクは誇張されており、エネルギーの90％を供給する石油、ガス、石炭を制限または除去しようとすれば、雇用喪失や不況など、経済の終末を引き起こすだろうと反論している。FRED PALMER, Western Fuels Association, Inc:米国政府は、壊滅的な打撃を与えるような政策に同調しているのです。米国副大統領の長期目標は何かというと、最終的に米国内の化石燃料の使用をすべてなくすことです。それが彼らの目標なのです。ナレーター：この論争の的となる問題の核心は、真実をめぐる戦いです。レトリックと政治を取り除いたとき、科学は地球温暖化について何を知っているのでしょうか？この疑問は、かつては不明瞭だった気候学という科学にスポットライトを当てることになった。しかし、気候系は非常に複雑であることが判明している。トム・M・L・ウィグリー、国立大気研究センター。現在、私たちは、CO2レベルが現在の2倍以上になり、地球の将来について、科学者の発表が大きく変わってきています。トム・M・L・ウィグリー：5度の温暖化は、気候システム全体を根本的に変えます。降水パターンはまったく異なるものになるでしょう。降水量も全く違うものになるでしょう。PAT MICHAELS, Cato Institute:気候の変化は、人間が関係しているかどうかに 関わらず、変化します知ってのとおり、氷河期と呼ばれる小さな異常があります地球の気候は自然に変化します 現在の状態からシカゴに5,000フィートの氷が張った状態になるのです気候は不安定です今夜、NOVAとFRONTLINEは地球温暖化についての 真実を明らかにするために出発しました多くの事が危機に瀕していますSEN.フランク・ムルコフスキー、アラスカ州選出どんな新しい気候条約も アメリカに深刻な経済的損害を あげてはいけませんこれより基本的なことがあるでしょうか？国家の富から地球の未来まで。人類は地球を温暖化しているのでしょうか？それとも、何百万年もの間、気候を決定してきた自然の力に比べれば、私たちは取るに足らない影響なのでしょうか？ジョージ・メイソン大学 JAMES TREFIL氏もしあなたが座って、「世界中のすべての科学者とコミュニケーターにとって最悪の悪夢となるような公共の問題をデザインするつもりだ」と言ったとしたら、温室効果ほどふさわしいものはないでしょう。あなたは非常に複雑なものを扱っています。科学的に不確かなものを扱っているのです。人々が誰かの目をごまかそうとしているのではありません。不確実性があるのは確かです。人々に甚大な影響を与えるものを扱っているのです。しかも、その影響は30年先、つまり、いつ起こるかわからないものを扱っているのです。そして、あなたは...これを人々に渡して、"よし、それについて何かしよう "と言うのです。NBCニュース、トム・ブロカウです事実、これは世界的、歴史的な 熱波です ナレーター：この問題は通常、メディアは単純な 熱波と見なしています</w:t>
      </w:r>
    </w:p>
    <w:p>
      <w:r>
        <w:rPr>
          <w:b/>
          <w:color w:val="FF0000"/>
        </w:rPr>
        <w:t xml:space="preserve">一九九六年</w:t>
      </w:r>
    </w:p>
    <w:p>
      <w:r>
        <w:rPr>
          <w:b w:val="0"/>
        </w:rPr>
        <w:t xml:space="preserve">Take Good Care of Your Baby」公共サービスキャンペーンは、ニューヨーク市保健精神衛生局の協力のもと、ニューヨーク市のすべての親に、赤ちゃんや幼児の怪我、事故、死亡を防ぐ方法を知ってもらうために制作されています。過去2年間、地下鉄、バス、ビルボード、小切手換金所などで、揺さぶられっ子症候群、養育者を慎重に選ぶことの重要性、薬物・アルコール乱用への対処法に関する情報を発信してきました。また、揺さぶられっ子や養育者の選択に関するラジオ広告も、市内数カ所の放送局で放送されています。今後数ヶ月間、このページでメッセージをお届けします。</w:t>
      </w:r>
    </w:p>
    <w:p>
      <w:r>
        <w:rPr>
          <w:b/>
          <w:color w:val="FF0000"/>
        </w:rPr>
        <w:t xml:space="preserve">アイディー 197</w:t>
      </w:r>
    </w:p>
    <w:p>
      <w:r>
        <w:rPr>
          <w:b w:val="0"/>
        </w:rPr>
        <w:t xml:space="preserve">ニュージーランドでの運転 更新日：2012年3月23日23 March 2012 ニュージーランドの道路を運転するためには、いくつかの条件を満たす必要があります。他のドライバーと同様、現在の運転免許証が必要です。しかし、免許証が英語でない場合は、国際運転免許証や翻訳が必要な場合もあります。もし12ヶ月以上ニュージーランドに滞在するのであれば、より永続的な手配を考える必要があります。1年以上滞在する場合ニュージーランドに1年以上滞在する場合、ニュージーランドの運転免許を取得する必要があります。海外の免許証がまだ有効であるか、または12ヶ月以内に失効した場合は、ニュージーランドの免許証への切り替えを申請することができます。</w:t>
      </w:r>
    </w:p>
    <w:p>
      <w:r>
        <w:rPr>
          <w:b/>
          <w:color w:val="FF0000"/>
        </w:rPr>
        <w:t xml:space="preserve">イド198</w:t>
      </w:r>
    </w:p>
    <w:p>
      <w:r>
        <w:rPr>
          <w:b w:val="0"/>
        </w:rPr>
        <w:t xml:space="preserve">アナリストによると、世界のPC市場の強豪であるアジア太平洋地域は、第2四半期の出荷台数が減少し、他の地域の景気変動についに屈したようです。IDCの最新予測では、日本を除くアジア太平洋地域の出荷台数は3,070万台となり、前年同期比で1％減少する見込みです。PCの売上減は、ハードの長寿命化が前提。Re:PCの販売減少の原因は、ハードウェアの長寿命化にある。正鵠を射ている。ゲームや計算負荷の高い作業をしない限り、通常、ハードウェアを常に更新する必要はない。私の古いP4は、RAMとディスクをアップグレードした一般的なPCとして、いまだに素晴らしい働きをしています（まだ、Triggers Broomとまではいきませんが;-)。必要なときだけ、新しいものを買うことにしています。もちろん、最新のハイテクハードウェアを望んでいないわけではありませんが、それが爆発するか、私のニーズが変わるまでは、古いものでも全く問題ありません :-)Re:PCの売上減少は、ハードウェアの寿命が原因。ジェイクです。JakeはDOS 6.22を動かし、Norton Commanderを愛用し、いつかSound Blaster CloneとHerculesビデオカード間のインタラプトの衝突を根絶することを望んでいる。マウスの大きなゴム球は直径を失い、小さな毛で覆われたプラスチックのローラーはカーソルの位置に影響を与えることができませんが、Jakeがキーボードを非常に効率的に使用していることは想像できます。もし割り込みの衝突がなければ、Doom 1はほとんど正常に動作していたでしょう。しかし、JakeはまだZorkを遊び終えていませんが、いつの日か洞窟を出ることを望んでいるのですから、それでいいのです。8年前のノートPCをなぜ変えなければならないのか。運が良ければ、彼のカイロプラクターが今年はリベートを出してくれるかもしれない。@Khaptain (was: Re: PCの売上減はハードの長寿命化が原因。) Re:PCの売上減はハードの寿命が原因。さらにその先がある。5年前にIntelがCore 2 Quadをリリースして以来、その間にCPUパワーは劇的に向上していません。確かに、より新しく、より低消費電力のチップが登場し、多少の違いはありますが、新しいマザーボード、メモリ、CPUの費用を正当化できるほどのものではありません。もう1つの理由は、家庭用PCをより大きく、より新しく、より優れた、より速いものにする大きな原動力はゲームであり、ほとんどすべてのAAAゲームタイトルはコンソール、通常はほとんどのゲームを720pとアップスケールでネイティブにレンダリングする360に最適化されていることです。ゲームメーカーがハードを推さないのなら、なぜユーザーはハードを必要とするのでしょうか。また、マイクロソフトには、ハードウェアの大幅な増加を必要としないOSを書くようにという圧力があります。Vistaでは、その初期設定に優れたハードウェアが必要だったため、多くの苦情がありましたが、Win 7はXPと大差ないハードウェアで動きます。つまり、ハードウェアのためのドライブが存在しないなら、なぜ人々は現在のシステムが壊れるまでそれを買うのでしょうか？</w:t>
      </w:r>
    </w:p>
    <w:p>
      <w:r>
        <w:rPr>
          <w:b/>
          <w:color w:val="FF0000"/>
        </w:rPr>
        <w:t xml:space="preserve">イド199</w:t>
      </w:r>
    </w:p>
    <w:p>
      <w:r>
        <w:rPr>
          <w:b w:val="0"/>
        </w:rPr>
        <w:t xml:space="preserve">つぶやくべきか、つぶやかざるべきか？これは、十分な数の人々が抱いている疑問です。Pew Research Centerの最近の調査によると、2011年5月から2012年5月にかけて、成人の1日の利用者数は2倍に増え、18歳から24歳の31％が登録している。昨年来のアカウントの拡大により、多くの初心者ユーザーが、社会通念上許容されるTwitterの行動と折り合いをつけている。経験豊富なツイッターユーザーでさえ、自動投稿や宣伝ツイート、常に変化する機能など、2006年当時よりもはるかに複雑なシステムに直面している。Twitterのスローガンである「会話に参加しよう」は、フォロワーや友人と思慮深く関わることをユーザーに促すが、必ずしもそうとは限らない。実際、私たちは不注意なツイートをしている人をよく見かけました（そしてフォローを外しました）。また、これらのユーザーにはいくつかの傾向があることにも気づきました（過剰なInstagram、あらゆるハッシュタグ、影響下でのツイートなど）。以下のスライドショーで、あなたがツイートするのを絶対にやめるべき15のことをご覧ください。そして、あなたがTwitterで一番嫌いなことを教えてください。コメント欄で意見を共有するか、@HuffPostTech にツイートしてください。あなたがルールに従っていれば、私たちは応じるかもしれません。デビットカードの写真 これらの写真はやめてください!口座番号と名前を見ることは、喜んで手放すにはあまりに多くの情報です。このような最近の傾向を抑えるため、&amp;lt;a href="https://twitter.com/NeedADebitCard... target="_hplink"&amp;gt;@NeedADebitCard &amp;lt;/a&amp;gt; はTwitterでプラスチックを持ってポーズをとる人々を呼び始めました。ハッシュタグが多すぎる リツイートのお願い "Plz RT!"とか "RT if you love this!"と叫ぶツイートばかりだと、ある種の絶望感がありますね。言われたとおりにすることはないでしょう。自分のツイッターハンドル それは、自分のことを三人称で話しているようなものです。(それもやめたほうがいい。)ああ、謙遜。"今日の私はすごくいいって言われるけど、私はすごく太っている！""この写真はひどいけど、褒めてくれてありがとう！"私たちが好きな自慢は、humblebrag&amp;lt;a href="https://twitter.com/Humblebrag/" target="_hplink"&amp;gt;@humblebrag&amp;a&amp;gt... によって集められたものだけだ。-- それは、あなたの微妙な気の強さがすべて嘲笑されているからです。酔っぱらいのつぶやき あなたが金曜の夜に友人と出かけるのは知っている。でも、朝の4時にタクシーの後部座席でゲロを吐いたら、そのツイートは内緒にしておいた方がいいんじゃない？あるいは、そうでないかもしれませんが...。翌日には削除するよう、あなたに注意を促したいのです。あなたのKloutスコアは、一日中Instagramの写真を急発進 私たちはInstagramが大好きです。しかし、残念なことに、良いことが多すぎることがあります。愛犬や愛児の写真を1日に17枚もツイートされたら、たまったもんじゃありません。また、Instagramのフォロワーを困らせることもあるかもしれませんね。「ラテの泡がハート型」「飛行機の翼、ハッシュタグは?おはよう」ツイート みんなが「おはよう」「おやすみ」とツイートして、最新情報や逸話、洒落た話がなかったらと想像してみてください。Twitter界はかなり退屈な場所になることでしょう。私たちを午前中に眠らせないでください。誰もいない早朝の挨拶に抵抗があるのです。食事の写真 特にファーストフードの写真ならなおさらだ。ドリトタコスやJr.ベーコンチーズバーガーは、たくさん見ることができます。Foursquareでチェックインしたすべての場所 毎朝Dunkin' Donutsに行ったという自動メッセージは見たくないものです。Tweet About You Working Hard このツイートは、特に火曜日の夜に外食しているときに、怠け者の気分にさせる。受動的なツイート これらのツイートは、不器用で、気難しく、そして</w:t>
      </w:r>
    </w:p>
    <w:p>
      <w:r>
        <w:rPr>
          <w:b/>
          <w:color w:val="FF0000"/>
        </w:rPr>
        <w:t xml:space="preserve">イド200</w:t>
      </w:r>
    </w:p>
    <w:p>
      <w:r>
        <w:rPr>
          <w:b w:val="0"/>
        </w:rPr>
        <w:t xml:space="preserve">あなたの人生はひどいことになりそうだ：赤ん坊であることと、OZからの脱出を探求する2つの実験的ゲーム No Place Like Home 人間の人生とはねじれたものだ。少なくとも、ヨーロッパのインディースタジオ Manivelleによる短編ゲームシリーズ「My Dysfunctional Days」をプレイしているのならそうであろう。このゲームは短くて実験的なものなので、内なる達成欲やレベル達成主義者にアピールすることはないだろう。しかし、従来の常識とはまったく異なる方法で物語が展開されるため、新鮮味がある。シリーズ1作目の『Eye of the Babeholder』は、「Molyjam 2012」のイベント中に制作されました。Peter Molydeuxのパロディアカウントで、「自分が赤ちゃんになったつもりで、お父さんとお母さんの表情を研究すると成功する」というツイートから着想を得ています。マニヴェルでは、このアイデアをもとに、「サイモンセイズ」をシンプルにアレンジし、赤ちゃんである自分が、両親の顔の歪みに応じて対応するボタンをタップしてアクションを実行するゲームをつくりました。ミルクを飲んで元気を出し、親を喜ばせようとする。正解するとハートが表示され愛情が増しますが、不正解だと両親が怒ってしまい、レベルをやり直さなければならなくなります。両親の目や口は、雑誌から切り抜かれ、空虚な顔に貼り付けられたような、奇妙なビジュアルスタイルで表現されています。レベル」をクリアすると、知識が与えられます。最初は簡単なものです。「僕は男の子だけど、ママは女の子がよかったんだ」。励ましにはならないが、暗い雰囲気の中でちょっと笑える。メッセージは絶望へのスパイラルへと続いていく。"両親が離婚したのは、すべて私のせい "と告げる。あなたの両親はガスマスクをつけ始める。"こうなるとわかっていたら 産まなかった "とねあなたの両親はガスマスクを外し、文字通り顔面が崩れ落ちます。最後には統計データを渡される。"あなたは10ヶ月のかわいい赤ちゃんです""自尊心は91％です哺乳瓶を7本使い、昼寝は3回。お父さんのことをよく理解し、おもちゃを投げるのが好きなコミュニケーションの方法です" とゲームは教えてくれました。「残りの人生、頑張ってね。ありがとうございます。ああ、だいぶ楽になったよ。このゲームは、ダークな展開とストーリーへの最小限のアプローチによって、耳障りで、奇妙で、不快なものですが、操作とゲームプレイはしっかりしています。両親が自分の行動を期待したり見たりするときにどんな顔をしているかを記憶し、どんな行動にどんな反応が合うかを実験する必要がある。失敗しても罰せられることはなく、後退させられることもありませんし、ヘルスバーやポイントもありません。最悪、親を怒らせたり、親を喜ばせようとして疲れさせたりして、昼寝をしてから再挑戦するのです。(母親の愛情不足 全体として、ゲーム棚ではなく、現代美術館で体験するような感じです。両親が何を望んでいるのかわかったつもりが、どのボタンがどんな表情に対応するのか忘れてしまい、2度ほど挫折した。"どうして私を愛してくれないの？"私はゲーム内の母に、メロドラマ調で尋ねた。"私が欲しいのは、あなたが私を愛してくれることなのよ！"その時は笑ってしまったが、今にして思えば、マニヴェルが「Eye of the Babeholder」のゲームプレイで何かを訴えようとしているように思えてならない。どんなに「いいこと」をしても、物事は必ず悪い方向に向かう。ガスマスクや煙は文字通りの意味ではなく、赤ん坊が自らの汚物にまみれ、親は子供の世話をするよりもバリアを張ることを示す方法なのかもしれない。このゲームが何を言おうとしているのか、明確ではありませんが、何かを言っていることは感じられます。実は、その「何か」は人によって違うかもしれません。ManivelleのメンバーであるSachka Duvalは、Penny Arcade Reportの取材に対して、何が心に響くかはプレイヤー次第だと語っています。「ガスマスクは、ゲーム中に起こるわずかな変化の一部です。舞台が暗くなり、愛情ゲージが壊れ、両親が人間でなくなったと感じる...。それが赤ちゃんの姿を映し出しているのです。</w:t>
      </w:r>
    </w:p>
    <w:p>
      <w:r>
        <w:rPr>
          <w:b/>
          <w:color w:val="FF0000"/>
        </w:rPr>
        <w:t xml:space="preserve">イド201</w:t>
      </w:r>
    </w:p>
    <w:p>
      <w:r>
        <w:rPr>
          <w:b w:val="0"/>
        </w:rPr>
        <w:t xml:space="preserve">カルチャーコーナー米国と英国で上映中の「ボーン・レガシー」は、前作よりもファッションに敏感だ。 ボーン・レガシー」のレイチェル・ワイズとジェレミー・レナー 映画フランチャイズ、特に作家ロバート・ラドラムのボーンシリーズのような有名作品のスタイリングは、しばしばクチュールよりもキャラクター設定の練習になることがあります。しかし、2007年の『ボーン・アルティメイタム』では、ジェイソン・ボーン（マット・デイモン）が、レザージャケットや厚手のタン・セーターといったスパイらしいシックなスタイルから、シンプルであまり目立たないスタイルに変身していたのに対し、米国と英国で上映中の『ボーン・レガシー』は、前作よりもファッション性に富んでいます。「マットのキャラクターは、まさに玉ねぎの皮を剥いだようなものでした」と、両作品に携わったイギリス人衣装デザイナーのシェイ・カンリフは言います。ジェイソン・ボーンから、CIAのプログラムによって化学的に強化され、止められない殺人マシンとなったアーロン・クロス（ジェレミー・レナー）へと物語が切り替わり、「少し揺さぶりをかけたかったが、まったく別の語彙にすることはしなかった」という。その結果、実用的でスタイリッシュなアウターウェアを身にまとった逃亡者が誕生し、秋には一般市民のクローゼットの中に浸透しそうです。クロスのワードローブの大部分は、カナダの専門アウトフィッター、アークテリクスから調達されたもので、熱成形されたマイクロシームジャケットは、「驚くほど軽く、驚くほど暖かく、水を通さない」ように設計されています。機能性を重視したファッションは、Rennerにとって重要なことでした。RennerはCunliffeに、「それを着て生活し、必要なことをすべて行えるようにしたいのです」と語っています。見た目はレザーですが、汗を最小限に抑えるためにコットンで作られた実用的な黒一色のBelstaffのジャケットもその一翼を担っています。</w:t>
      </w:r>
    </w:p>
    <w:p>
      <w:r>
        <w:rPr>
          <w:b/>
          <w:color w:val="FF0000"/>
        </w:rPr>
        <w:t xml:space="preserve">イド 202</w:t>
      </w:r>
    </w:p>
    <w:p>
      <w:r>
        <w:rPr>
          <w:b w:val="0"/>
        </w:rPr>
        <w:t xml:space="preserve">もっと見る...ABCラジオ774メルボルンは、火曜日のマルコム・ターンブル氏の自由党党首当選を受けて、朝からメッセージと労働党のメッセージに忠実であり続けました。まあ、午前中の大半はそうなのだが。マルコム・ターンブルが直面するもう一つの問題は、もちろん、私が受け取ったばかりのテキストメッセージに反映されているもので、それは「もう一つのシルバーテール」というものだ。一部の人が抱いているその印象を払拭するために、彼はどのように取り組むつもりなのでしょうか。10:24 ALI MOORE (to Andrew Robb): ...彼はまた、シルバーテイル、傲慢、富と特権の出身者と見られています......10:52 ALI MOORE (to Andrew Robb): ...彼はまた、シルバーテイルと見られています。10:52 ALI MOORE (to Barrie Cassidy):そして、彼とジュリー・ビショップの両名が、冒頭で、彼をシルバーテイルとみなす人々がいるという問題に言及したことについてはどうでしょう。彼は最初の2分間で、自分がいかに特権階級の出身でないかを語りました。フランシス・マクナブ（Uniting Churchの牧師）でさえ、彼の現在のプロジェクト（キリスト教の教えの前面から十戒を取り除く）について議論するためにABCのスタジオに迷い込んだが、ムーアによってシルバーテールの問題を取り上げざるを得なかった： 10:54 ALI MOORE: あなたはしばしば困難、財政難にある人々に対処している。あなたは彼らにとても詳しい。そのため、このような「忖度」は、「忖度」ではなく「忖度」なのです。ABC 774 Melbourneは、ケビン・ラッド氏が2006年に労働党の党首に選出されたとき、その富を報道で取り上げる価値があるとは思わなかった。しかし、マルコム・ターンブル氏が自由党の党首になったとき、個人の富が関係するようになった。11:00 ABCニュースリーダー：...ターンブル氏は数百万ドルの富豪であるが、生涯特権からこの仕事に就いたわけではないと言う。11時のニュースの後、The Bugleの編集者Andrew PeglerがAli Mooreと一緒にConversation Hourの共同司会を務めた。彼は、まずメッセージから始めました。オーストラリア国民が最初に抱く印象は、この男は孤立した、金持ちの、よそよそしい男だ、というものだろうからだ。しかし、その後、彼はメッセージから外れてしまいました。そこでアリが切り込んできて、彼にメッセージを取り戻させようとしました。アリ・ムーア：とても興味深かったのは、彼が立ち上がって2分もしないうちに、まずこう言ったことです。お金がないことがどんなことなのか、私は知っています。私は借家住まいだったし、片親の家もあった」「実はマルコム・ターンブルが立ち上がる直前、アンドリュー・ロブにも話を聞いた。彼は全く同じことを言いました...でもアンドリュー・ロブは あなたにだけ答えました アリソンさんあなたは問題を提起しました。あなたはロブに言った マルコム-ターンブルは "シルバーテイル" "傲慢" "富と特権階級の出身" と見られると一方、アンドリュー・ペグラーは、メッセージから外れたままです。しかし、彼の話には説得力があり、その通りになると思いますし、ラッド政権に一矢報いることになるでしょう。彼は文字通り、かなり困難な境遇から生まれました。彼の父親についてもう少し詳しく知りたいですね。というわけで、アリはまたもや口をはさんで、彼の話を元に戻そうとした。しかし、その過程でアリはメッセージから外れてしまったのです。アリ・ムーア：彼の生い立ちについては、正直言ってよくわからないんです。アンドリュー・ロブ氏が話していたのは、現議席のあるウェントワースの賃貸住宅に父親と住んでいた、ということでしたから、彼の家庭環境がどうなのかはわかりません。そして、アンドリューは自分自身のメッセージを伝え続けました。アンドリュー・ペグラー：ええ、彼は先見の明があるタイプでした。インターネットの初期を見てみると、彼は確かOzemailで、人々が「Inter what?とか、World Wideはどこ？彼は、これから何が起こり、何が発展していくかを察知する能力を持っています。</w:t>
      </w:r>
    </w:p>
    <w:p>
      <w:r>
        <w:rPr>
          <w:b/>
          <w:color w:val="FF0000"/>
        </w:rPr>
        <w:t xml:space="preserve">イド203</w:t>
      </w:r>
    </w:p>
    <w:p>
      <w:r>
        <w:rPr>
          <w:b w:val="0"/>
        </w:rPr>
        <w:t xml:space="preserve">オープン質問 トワークチームの女の子のような体を取得するには？私はnoe datその遺伝とすべてのような意味と私の母は本当に大きなお尻と一部の人々はあまりにも私のお尻に私を褒めるんが、問題はそれがshudと同じくらいジグリングしないdatです...私はスクワットをするので、私の太ももはほとんど筋肉ですが、彼らはちょっとそれらにもfatonを得たので（私はあまりにも多くの筋肉のdoeではない）、私はどうすれば「tewrkチーム」の女の子たちのような体を得るために思っていた真剣にあなたはたくさんの脂肪質の食品を食べる必要があります。っていうか、tewerk teamの女の子はほとんど黒人だから、アフリカ系アメリカ人みたいな食事をして、たくさんtwerkしなきゃいけない。Twerking中は、お腹の脂肪が燃焼されていると思います。</w:t>
      </w:r>
    </w:p>
    <w:p>
      <w:r>
        <w:rPr>
          <w:b/>
          <w:color w:val="FF0000"/>
        </w:rPr>
        <w:t xml:space="preserve">イド 204</w:t>
      </w:r>
    </w:p>
    <w:p>
      <w:r>
        <w:rPr>
          <w:b w:val="0"/>
        </w:rPr>
        <w:t xml:space="preserve">ケンジントンのセント・メリー・アボッツ教会で記念写真を撮っているときに、上の人物に初めて会いました。  ホールフーズで素晴らしい時間を過ごした後、外の戦争記念碑に辿り着きました。コーセンズ、H S F、彼は誰？ハロルド・スタンリー・フレデリック・コーゼンスは、1877年の春にケンジントンで結婚したフレデリック・ジョージ・コーゼンスとファニー・ルイザ・アンブローズの息子として、1889年12月2日に生まれました。フレデリックは1855年にストレータムで生まれたシェリー船員で、妻は同じ年にメリルボーンで生まれた。1891年の国勢調査では、一家はケンジントンのエアリー・ガーデン8番地（カムデン・ヒル・ロードのすぐ近く）に住んでいた。ハロルドは3人の子供の末っ子だった。  一家は3人の従業員を雇っており、うち1人は看護婦だった。10年後の1901年、フレデリックとファニーにはまだ3人の子供がいたが、職員は4人に増えていた。さらに10年後、家には24歳のウィニフレッドだけになっていたが、今度は3人の使用人に戻っていた。1911年の国勢調査では、ハロルドは少尉として東ヨークシャー連隊に所属し、オルダショット兵舎にいる330人の男と80人の女の一人だった。  今となっては、彼は職業軍人であったことが分かります。  しかし、彼の幼少期はセント・ポール・スクール、後にサンドハースト・ミリタリー・カレッジに在籍していた。ハロルドは1914年10月27日にアルマンティエールのRue du Boisで戦死したとされているが、St Mary Abbotsの記念碑には1914年10月28日と記されている。ハロルドのメダルカードは非常に多くの情報を与えてくれる。まず、彼の連隊と階級が確認された。  彼の死亡日は10月27日とされている。  その他の情報は、Routine Orders、Staff Book、Disembarkation Returnsと授与されたメダルから得たものである。  1918年3月、F L G Coens, Esq.は亡き息子に敬意を表して1914年の星を申請する。  コーセンズ氏はメダルの住所を7 Observatory Gardens, Campden Hillとすることを要求。  カードにはいくつかのメモがあり、一つには「メダル宛先」15 Vicarage Gardens, Kensingtonとある。  もう一つの宛先は、ノーフォーク州ノースウォルシャム、バクトン、ビーチバフ、F・G・コーセンズ（Esq.）である。  ハロルドの両親は、村の戦争記念碑に記載されているように、ノーフォークに移住したのだろう。指揮官のM・ボイル少佐はハロルドについて、「彼は私の副官であり、これ以上の者はいない。いつも陽気でどんな仕事にも対応でき、どんな難しい仕事でも引き受けてくれる。私は、これ以上素敵で、陽気で、勤勉な兵士を望むことはできませんでした.........。正確には、こんな状況だった。彼は部下を率いてドイツ軍からいくつかの塹壕を奪還し、その仕事を成功させた。実際に塹壕の中で、降伏を望む敵の一人に親切な行為をしていた時、別の方向から狙撃手が彼を撃ったのである。運が悪かったとしか言いようがないので、このように書くのは非常につらいことです。私の仲間は本当にひどい目に遭いました。"彼は勇敢な紳士として死にました"</w:t>
      </w:r>
    </w:p>
    <w:p>
      <w:r>
        <w:rPr>
          <w:b/>
          <w:color w:val="FF0000"/>
        </w:rPr>
        <w:t xml:space="preserve">アイディー二〇〇五</w:t>
      </w:r>
    </w:p>
    <w:p>
      <w:r>
        <w:rPr>
          <w:b w:val="0"/>
        </w:rPr>
        <w:t xml:space="preserve">南フランスのペッシュ・メルル、フォン・ド・ゴーム、ルフィニャックの洞窟を訪れれば、地球が提供する最も息を呑むような芸術の数々を目の当たりにすることができます。洞窟の壁には、バイソンやライオンなどの動物が描かれています。マンモスや巨大な雄牛はもちろん、馬の群れや時にはサイも岩の上を練り歩きます。多くの動物が鮮やかな色彩で描かれ、遠近感や解剖学的な細部の描写は、画家たちが相当な技量を身につけていたことを示している。また、フランスやスペインに多く見られる地下宮殿は、非常に古いものであることが判明している。ルフィニャックの作品は約1万3千年前、ショーヴェやラスコーは3万年以上前のものと推定されている。岩壁に描かれたこの証言は、黄土や木炭に唾液や脂肪を混ぜた褐色の塊で、狩猟採集民の祖先が周囲の世界を驚くほど洗練された方法で描いていたことを示している。美術評論家のジョン・バーガーは、かつてこれらの画家について、「最初から気品があったようだ」と述べている。しかし、この芸術にはもう一つの側面があり、それは現在、科学者たちに人類の進化に関する新たな洞察を与えている。それは、疾走する馬やバイソンの代わりに、その傍らに描かれたシンボルを研究していることです。これらの記号は、古代の洞窟美術の研究においてほとんど言及されることがない。あるものは集団で、あるものは1つか2つで、またあるものは洞窟の動物の絵の中に混じっている。三角形、四角形、円形、半円形、開角形、十字形、点群などである。また、指が歪んだ手の絵（ネガティブハンド）、平行線の列（フィンガーフルート）、ペニフォルムと呼ばれる枝状の記号の図、テクトフォルムと呼ばれる小屋のようなものの小さなスケッチなど、もっと複雑なものもある。これらの洞窟では、ヨーロッパが最後の大氷河期に突入し、そこから脱出した数千年の間に作られた、合計26の特定の記号が繰り返し使用されている。これらの記号は洞窟の壁の至る所にあるが、誰もそれに気づかない」とジュヌビエーブ・フォン・ペツィンガー（ブリティッシュコロンビア州ビクトリア大学）は言う。というのは、これらの記号は、我々の祖先が、バイソンやマンモスの美しい絵のように、観念を現実的に表現することから、概念を象徴的に表現する段階へと移行したことの明確な証拠を提供してくれるからである。また、ある動物を切り取って表現したものが、やがてその動物全体を象徴するようになるケースもある。例えば、大きな絵の中で馬の背中を描くために使われた波線は、やがて別のセットの絵の中で馬全体を表すようになる。しかし、ペツィンガーの仕事は、シンボルの外観の研究だけではありません。彼女は同僚のエイプリル・ノーウェルと協力して、フランスとスペインの200以上の洞窟やその他のシェルターで発見されたすべての記号のデータベースを作成したのである。その目的は、記号がいつ、どこで、どのような組み合わせで使われたかを調べ、他の古代遺物で見つかった記号と比較することだった。その結果、多くのシンボルが、異なる洞窟で何度も繰り返される特定のクラスターに頻繁に配置されていることがわかりました（たとえば、指の溝を持つマイナスの手）。私たちが発見したことは、非常に驚くべきことでした」とフォン・ペッツィンガーは言う。これらの記号の使われ方には明確なパターンがあるのです」。言い換えれば、彼女とノウェルは、これらの印が単なる抽象的な落書きではなく、3万年前にヨーロッパに住んでいたクロマニョン人が岩に描いた暗号であることを明らかにしたのである。彼らは、石器時代の祖先が何らかの形で文字を書こうとしていた証拠を発見したようである。この考えが実証されれば、最初の農耕社会で作られたとされる約6000年前の文字の誕生が、信じられないことに3万年前にまで遡ることになる。しかし、ペッツィンガーとノウェルの二人は、まだ慎重である。L』や『W』という言葉はまだ使えない。</w:t>
      </w:r>
    </w:p>
    <w:p>
      <w:r>
        <w:rPr>
          <w:b/>
          <w:color w:val="FF0000"/>
        </w:rPr>
        <w:t xml:space="preserve">ID 206</w:t>
      </w:r>
    </w:p>
    <w:p>
      <w:r>
        <w:rPr>
          <w:b w:val="0"/>
        </w:rPr>
        <w:t xml:space="preserve">ブラジリアンワックスやビキニワックスなど、男女のボディワックス脱毛のスペシャリストが語る、面白くも真実味のあるエピソード。ブラジリアンワックス、ビキニワックス、男性用、女性用など。2012年10月9日(火) あなたは私に何をさせたいですか？ブラジリアンワックス脱毛のプロとして、私たちは時々、とても慌ただしく、次から次へと裸のボディ、まあ、あなたは絵を得ることができます。...さて、これを想像してみてください。その日はハロウィンの直前で、大学生を中心とした若いお客様がブラジリアンワックス脱毛のサービスを受けにいらっしゃいました。  みんな今年は「いたずら」なコスチュームを身に着けていました。  さて、ワックスがけの様子を想像してみてください。  新規のお客様が来店され、いつものようにアンケートに答えています。  彼女はすぐに施術室に通され、腰から下を脱いでもらった。  私は、数分後に彼女の書類を確認し、彼女のワックス脱毛サービスを完了するために戻ってくることを説明しました。   彼女は不思議そうな顔をしていましたが、もしかしたら新しいエステティシャンにワックス脱毛をしてもらうことに緊張しているだけかもしれないと思いました。数分後、私が部屋に戻ると、彼女は服を脱ぎ、私の施術台の上にいたのです。  私は彼女に足を広げるように言い、毛を少し残すか、それとも全ての毛を取り除くか尋ねました。  彼女はとても丁寧に「Ms. Terry, I just came in for a brow wax（テリーさん、眉毛の脱毛に来ました）」と言いました。</w:t>
      </w:r>
    </w:p>
    <w:p>
      <w:r>
        <w:rPr>
          <w:b/>
          <w:color w:val="FF0000"/>
        </w:rPr>
        <w:t xml:space="preserve">イド207</w:t>
      </w:r>
    </w:p>
    <w:p>
      <w:r>
        <w:rPr>
          <w:b w:val="0"/>
        </w:rPr>
        <w:t xml:space="preserve">歌詞 我々が名前を持たないもののように 君は地面を作る汚れだ 壊れた掃除機のように 君はただ汚れを押し流す ああ、喧嘩はやめよう 一晩中いるわけじゃないんだから そうだ、君は餌になれ。君は独裁者 僕は虐げられる者 君は第三世界 僕は西洋 君は最後のジャイアントパンダ 僕は最後のジャイアントパンダの精子 君は雛鳥 そして僕は逆流する虫 君はシューターガール 僕はバー 君は社交クラブの少年 僕はギターを弾くギターになる 動物園の迷子になる 顎にアイスクリームを乗せて 生まれたばかりの赤ちゃんになって 家に帰る方法を探す 神様ありがとう 私が手に入れたもの でも私が手に入れたものの多くは あなたに出会うまで必要だと思わなかったもの あなたは私に教えてくれた 愛と建物のようなもの。死とハッピーバースデーケーキ 与えることと 奪わないこと 人が作るもの 君が建設で僕が破壊だ 君が労働者で僕が生産手段 君は左翼の学生パンク 僕は会計士だあなたはミニバンになる あなたが若く見えると思うジーンズになる 私が手に入れたものに感謝する しかし私が手に入れたものの多くは 私があなたに会うまで必要だと思わなかったもの あなたは私に物事について教えてくれた 愛と建物のようなもの。灼熱地獄は、ウクレレ奏者で万能オタクのMathias Komの分身である。バンドは時折、カナダやヨーロッパ中のメンバーを巻き込んで多楽器のモンスターへと開花するが、The Burning Hellは現在、ニューファンドランドのセントジョーンズを拠点に楽しく活動している。The Burning Hellの真髄は、死について笑い、口元から笑みを浮かべながら踊る音楽である。</w:t>
      </w:r>
    </w:p>
    <w:p>
      <w:r>
        <w:rPr>
          <w:b/>
          <w:color w:val="FF0000"/>
        </w:rPr>
        <w:t xml:space="preserve">id 208</w:t>
      </w:r>
    </w:p>
    <w:p>
      <w:r>
        <w:rPr>
          <w:b w:val="0"/>
        </w:rPr>
        <w:t xml:space="preserve">まだ決めかねています。ケースは欲しいのですが、ケースをつけたままキーボードを打てるかどうかという情報がありません。何かご意見はありますか？Opus 06-23-2010, 11:15 AM これは面白そうだ、ウェブサイトによると、すべてのボタンにアクセス可能で、ケースは、一度装着してそのままにしておくように設計されています。彼らは、防水を約束するものではありませんが、スプラッシュ保護と適切に密封された場合、彼らはあなたのKindleはすぐに回復した場合、水の中にドロップ生き残るかもしれないと主張し、40ドルは送料無料であまりにも悪いようではない。 アドバイスをありがとうございます！ whitearrow 06-23-2010, 05:44 PM 私はKindle 3は私が別のケースに投資する前に私が欲しいと思う何かを待っていると思います. kindlekitten 06-23-2010, 06:20 PMいいえ...私はこのケースは、私はこのケースは、私はこのケースではありません。KlearKase 06-23-2010, 07:31 PM こんにちはジェイソン - KlearKaseは、キーボードや電源スライダーなどのボタンへのフルアクセスを提供しながら、あなたのKindleを完全に密閉します。詳細は、KlearKase.com (http://www.klearkase.com) にあります。私たちは、Kindleを所有するベテランの技術者集団で、数台のKindleを事故で失った後、毎日、毎日、本当の意味で保護できるケースを作ることに着手しました。KlearKaseは、Amazon Kindleを水、砂、傷、落下から保護するケースで、最近発売されたM-Edge Guardianの3分の1の重量と半額で提供されます。わずか6オンスで、毎日Kindleに装着したまま保護できるように設計されています。KlearKaseは、モバイル電子機器の製造に数十年の経験を持つ、マイクロソフトのベテラン上級管理職によって設立されました。Kindleを購入する際に一番心配だったのは、いずれ自分、犬、子供のいずれかがKindleを壊してしまうのではないかということでした。このケースがその手助けになればと思います。また、スキューバダイビングと読書を同時に楽しみたいという人でなければ、この価格帯ではM-Edgeの出番はないでしょう。KlearKaseは25ドルから30ドルの価格帯に近いものを希望しています。K2を守るためなら、今すぐ40ドルを払ってもいいと思っています。ケースをお持ちでない方は、ケースにとても気を使われているのでしょうか、それともあまり壊したりしないのでしょうか？BVLarson 2010年06月23日 10:39 PM これを見ているのですが・・・。プールのジップロックバッグがダサく見えてきました。今ターゲットで15ドルくらいでたくさんケースが売ってるんですよね。KlearKaseはそこで売られるのでしょうか？ neilmarr 06-24-2010, 05:20 AM 見た目も使い勝手も良さそうですね。しかし、なぜマーケティング担当者はそのような奇抜なスペルにこだわるのでしょうか ...KlearKase!このアクセサリーは読書家のためのものなのに、なぜCをKに置き換えるような、知性に対する子供じみた侮辱をするのでしょうか？すみません。この数ヶ月間、小言を言っていなかったので、この機会に言ってみました。Neil Pushka 06-24-2010, 06:39 AM 開発者は自分の製品に特許を取得し、独自の名前を付けることができなければなりませんが、私はクリアケースがすでに取られていたと疑っています。個人的にそれを取る必要はありません。として独創的なスペル、それはKindle KlearKaseのKに合わせていることは明らかだと思われる iPhoneのアクセサリーはすべての前に "i "を置くのと同じように。それは私にとって非常に魅力的に聞こえない、Haggis。Neil KlearKase 06-24-2010, 08:19 PM Jason - 我々は来週Amazon.comでKlearKaseを起動するための準備を最終的にしている。メーリングリストとフェイスブックページのメンバーには、発売されたら真っ先にお知らせします。BVLarson - KlearKaseは来週からAmazon.comで販売される予定です。現在、Targetの店舗での取り扱いの予定はありません。 boss 06-24-2010, 09:29 PM KKKですか。あまり魅力的な響きではありませんね、ハギス。Neil :rofl:SFファンのためのKindle宇宙服のように見えます。mdibella 06-25-2010, 09:54 AM 画面を覆っているのでしょうか？写真ではわからないですね。って感じです(笑)。KlearKase - フェイスブックであなたのページを「いいね！」しました。 laurie_lu 2010年06月25日 10:38</w:t>
      </w:r>
    </w:p>
    <w:p>
      <w:r>
        <w:rPr>
          <w:b/>
          <w:color w:val="FF0000"/>
        </w:rPr>
        <w:t xml:space="preserve">イド209</w:t>
      </w:r>
    </w:p>
    <w:p>
      <w:r>
        <w:rPr>
          <w:b w:val="0"/>
        </w:rPr>
        <w:t xml:space="preserve">Googleでサジェストされるユーザーになる方法 Googleのこと。突然、一夜にして、検索エンジンの巨大化に伴い、事態が変化するようです。SEOや、最近ではSMO（Social Media Optimizer）も、Googleが行った変更のために、突然、戦略を変更しなければならなくなりました。そうでしょうか？しかし、多くの場合、Googleの考え方や仕組みを理解すれば、基本的な戦略はそのままで、いくつかの戦術を変更するだけです。ちょっとした調整をすれば、SERPSで良い結果を出し続けることができます。Googleが最近Google+をSERPSに統合したことは、Googleで注目され続けるために、私たちの戦略にさらなる変更が必要であることを示唆しているかもしれません。結局のところ、私たちは今、より顕著に結果に現れる'提案されたユーザー'を持っています。そして、その結果には、Google製品から来るソーシャル要素が混ざっています。そこで、どうすれば目に留まるようになるのでしょうか？そして、どうすればその提案されたユーザーの1人になれるのでしょうか？ここで注目したいのは、その最後の1つです。私は、できるだけ提案されたユーザーの1人になりたいと思っています。でも、どうやって？分析してみましょう。どのようなリストなのでしょうか？まず、私たちが話していることを定義しましょう。Googleの最新の変化には、ここ数日ウェブ上で「これは正しいのか、間違っているのか」という角度から議論されてきた、ある大きな意味合いがあります。Googleは自社の製品を宣伝しすぎているのではないか、TwitterやFacebookのアカウントはGoogle+のアカウントと同じように目立つべきでないのか。これは、この記事では触れない議論です。しかし、私たちが話しているのは、その機能性についてです。SERPSでソーシャル・プロフィールがハイライトされるという事実です。そして、それをどのように活用するかということです。Google Suggested Listは、今週よりも長い間存在しています。昨年の9月にGoogle+に追加されました。Twitterで検索すると表示されるTwitterのサジェストリストと同じような仕組みです。今、最大の変化は、それらが 'レギュラー' SERPSに追加されたことです.そのため、リーチはかなり大きくなっています。しかし、彼らはすでにここにいたので、あなたの戦略がこれまで正しかった場合、あなたは今そんなに異なることを行う必要はありません。基本ルール 多くの最適化戦略や戦術に適用される、いくつかの簡単な基本ルールがあり、これらのリストにも非常によく機能します。Googleは、Google+のプロフィールを持つことは、あなたがフィーチャーされるのに役立つと述べています。今のところ、Google+のユーザーしか表示されません。この言葉を他の記事で目にしたとき、そして今、実際に自分で書き留めているとき、私はどんなに嫌だろう：あなたのコンテンツは、興味深いものでなければならない。もし、あなたが面白いコンテンツを持っていないなら、人々がそれを読みたいと思うはずがありません。つまり、コンテンツが適切な状態でなければならないのです。また、これはとても当たり前のことのように思えますが、多くの人にとってそうではありません。もしあなたが目に留まるようになり、「提案されたユーザー」になるべき権威としてGoogleに「認識」されたいのであれば、Googleがあなたを提案すべき領域は明確であるべきです。もし、あなたがあまりに多くのコンテンツの周りで切り替えると、Googleはそれを把握することができないので、あなたが権威であるべきだと感じるトピックに固執することになります。共有する（Google+で）コンテンツを共有することを確認します。今のところ、Googleが最も注目しているのはGoogle+なので、それをするのに最適な場所です。Google+のプロフィールやビジネスページを作成するのをためらっている人がいます。私はいつも、できるだけ早くこれを行うよう促しています。現時点では、Googleはソーシャルデータに関して大きな歴史を持っていないため、できるだけ早くそれを構築したいと考えています。つまり、できるだけ多くのデータを手に入れようとするのです。もしあなたが今そこにいないなら、他の人がまだこれが成功するかどうかを待っている今、あなたは目に見える機会を逃しているだけでなく、長期的にはそこに最初にいることの利点である信頼と権威の構築も逃していることになります。Googleが注目するところです（下記参照）。そのため、Googleに正しい情報を提供するようにしてください。そして、ここからが本題です。あなたが正しいことを行っているのであれば、すでに行っているか、多少の変更を行うだけでよいのです。では、いよいよ本題の「目立たせる」方法です。トピックを明確にする 基本的なルールの1つは、「こだわる」ことです。</w:t>
      </w:r>
    </w:p>
    <w:p>
      <w:r>
        <w:rPr>
          <w:b/>
          <w:color w:val="FF0000"/>
        </w:rPr>
        <w:t xml:space="preserve">イドバン</w:t>
      </w:r>
    </w:p>
    <w:p>
      <w:r>
        <w:rPr>
          <w:b w:val="0"/>
        </w:rPr>
        <w:t xml:space="preserve">LFSWorld pubstats と対話するための、既存の HTTP クライアントの小さなラッパーです。node 0.8 用に書かれ、テストされています。古いバージョンでも動くかもしれません。requirejsと組み合わせれば、ブラウザで動作するかもしれません（100%未検証）。今、見ているところです。今夜、追加したいことがないか、よく見てみます。トラックの'id'から名前のデコードなど、本当に多くのものが必要です。正直言って、"ライブラリ "という言葉がちょっともったいないなと思っています。現実的には、超秘密の夜のプロジェクト1239823123767.5のために数分おきにHTTPクライアントリクエストを書く必要がないように、このライブラリがあるだけです。</w:t>
      </w:r>
    </w:p>
    <w:p>
      <w:r>
        <w:rPr>
          <w:b/>
          <w:color w:val="FF0000"/>
        </w:rPr>
        <w:t xml:space="preserve">にじゅういち</w:t>
      </w:r>
    </w:p>
    <w:p>
      <w:r>
        <w:rPr>
          <w:b w:val="0"/>
        </w:rPr>
        <w:t xml:space="preserve">ランカスターで最近予約したホテル The Royal Kings Arms 周辺のホテル "最高!このホテルはとても長い歴史があるようで、一番古いリフトを楽しむことができます。しかし、その部屋は非常にきれいで、設備は十分です。また、朝食が無料なのも嬉しいサービスです。Yun , Beijing The Sun Hotel &amp; Bar "このホテルは小さな宝石です!また、朝食も充実しており、ランカスターの街を散策するには理想的な拠点となりました。マイケル , ダブリン Crows Nest "スタッフはとてもフレンドリーで思いやりがあり、快適に過ごすことができました。朝食は豊富でした。ベッドはまあまあ、バスルームは新しくて清潔でした。街の中心部にあり、駅まで徒歩5分という素晴らしいロケーション。Konstantina , Barcelona Wagon &amp; Horses "Wagon &amp; Horsesの全てが気に入りました。とても良い部屋、とても良い食事、経営している素晴らしい家族、道案内や食事の注文などあらゆる面で役に立ちました。"Irene , Laxey The Longlands "My wife and I enjoyed our stay at The Longlands, the hotel, the ajoining cottages and the location beside the canal was very good.We liked everything. "妻と私はロングランズでの滞在を楽しみました。Bryan , Whitehaven 広告には、「広々としたリビングスペース」と「キッチン設備」のあるアパートメントと書かれていました。私たちのアパートは、ベッドルームとシャワールームだけで構成されています。また、このアパートは、「広々としたキッチン」、「ダイニングテーブル」、「バスルーム」があるとのことでしたが、私たちは、「広々としたキッチン」、「ダイニングテーブル」、「バスルーム」しかありませんでした。普通のホテルではなく、これを予約した理由は、広々とした自炊ができると宣伝していたからですが、実際はそうではなかったので、非常にがっかりしました。また、部屋は普通のホテルの部屋より狭く、自炊用にケトルが置いてあるのみでした。ホテルで自炊ができなかったので、経済的な負担も大きく、全体的にお金の無駄でした。このホテルは、とても良いホテルです。2人中2人がこのレビューを参考にしていますが、あなたはどうでしたか？ はい いいえ 5.4 Susan Solo traveler SILLOTH , United Kingdom November 12, 2012 ランカスターの中心部にとても近く、駅やバスから徒歩10分という点が気に入っています このレビューは参考になりましたか？ はい いいえ 9.2 Grace Solo traveler Burgess Hill , United Kingdom November 12, 2012 とても広く、良い設備、親切なスタッフがいました 到着前に清掃員が部屋の掃除をしていませんでしたが、見落としですぐに修正されました。この口コミは参考になりましたか？ はい いいえ 7.9 Bo Solo traveler edinburgh , United Kingdom November 6, 2012 本当にきれい この口コミは参考になりましたか？ はい いいえ 8.3 Ian Mature couple KNARESBOROUGH , United Kingdom November 5, 2012 きれい、よく整備され、良い装飾、良い立地です。このホテルは、「リビングルームに簡易キッチン、プラズマテレビ、スーパーキングサイズベッド付き」と宣伝していますが、私たちが宿泊したアパートには簡易キッチンがありませんでした。これは誤解を招く詐欺であり、説明文にない宿泊施設の広告はやめるべきです。また、このホテルは、ベッドルームとバスルームがあるだけで、同じ水準のホテルに安価で宿泊することができました。この口コミは参考になりましたか？ yes no 7.1 Glyn Mature couple Newcastle Under Lyme , United Kingdom 2012/10/31 市内中心部へ行くのにとても便利な立地でした。清潔で整理整頓されている。ベッドは快適でした。リビングエリアは少し窮屈でした。バスルームとリビングルームが寒かったです。この口コミは参考になりましたか？ yes no 6.7 Nicola Mature couple St Anne's , United Kingdom October 30, 2012 とてもモダンで立地もよかったです。部屋は、とてもモダンな造りで、立地も良いのですが、鍋が1つしかなく、オーブンもなく、トップオーブンと電子レンジだけでした。また、部屋も広く、快適でした。この口コミは参考になりましたか？ はい いいえ 7.5 Steve Solo traveler Ulverston , United Kingdom 2012/10/18 場所は素晴らしい、右の街の中心部にありながら静かな脇道に位置しています。部屋もバスルームもきれいでした。部屋もバスルームも清潔でモダンな感じでした。特に気になる点はありません。また、部屋も清潔でモダンな雰囲気でした。しかし、1分もしないうちに紳士が現れ、中に入れてくれ、案内してくれました。ダイニングはありません。</w:t>
      </w:r>
    </w:p>
    <w:p>
      <w:r>
        <w:rPr>
          <w:b/>
          <w:color w:val="FF0000"/>
        </w:rPr>
        <w:t xml:space="preserve">イド212</w:t>
      </w:r>
    </w:p>
    <w:p>
      <w:r>
        <w:rPr>
          <w:b w:val="0"/>
        </w:rPr>
        <w:t xml:space="preserve">MHTのメンテナンス用品の最安値は？ このスレッドでは、MHTのスタイルを維持するために購入するすべてのものの最安値を共有することができます。角質除去剤、保湿剤、マグネシアミルク、カミソリ、電気シェーバー、バリカンなど、あなたのMHTを新鮮に保つために必要なものなら何でもOKです。露骨な宣伝は禁止です。全てのお店が世界中に発送しているわけではありませんので、イギリスやアメリカでのお買い得品や、他の国からのメンバーのお買い得品を共有することができます。このスレッドを整理してわかりやすくするために、以下のような形式にしていただけると幸いです。Damienさん、Sainsbury's Milk of Magnesiaのリンクはミント味のものです（私がサイトで見た限りではそれしか売っていませんでした）、しかし、多くの人がマレーミントのような匂いで歩き回りたいかどうかはわかりません :-)</w:t>
      </w:r>
    </w:p>
    <w:p>
      <w:r>
        <w:rPr>
          <w:b/>
          <w:color w:val="FF0000"/>
        </w:rPr>
        <w:t xml:space="preserve">イド213</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フォーマット 書籍の説明 出版日2006年10月8日 ニューヨーク・タイムズ紙のジャネット・マスリンが「欠くことのできない本」「アメリカの風俗やマナーを研究しているが、たまたま無限の笑いを取り入れている」と評した本が、完全改訂され、アダム・ゴプニックによる全く新しい紹介文とともに、ついにペーパーバックで発売されることになりました。この画期的なコレクションは、雑誌の最も優れたライターたちによる解説とともに10年ごとに構成されており、The New Yorkerの82年にわたる歴史の中で漫画を提供してきた何百人もの才能あるアーティストたちの作品を紹介しています。ピーター・アルノ、ジョージ・プライス、チャールズ・アダムスの初期の漫画から、アレックス・グレゴリー、マシュー・ディフィー、ブルース・エリック・カプランの最先端作品まで（途中、チャールズ・バーソッティ、ロズ・チャスト、ジャック・ジーグラー、ジョージ・ブースなど多くの天才作家の作品を含む）、ここに集められた作品は、デヴィッド・レニックによる序文によれば、「アメリカ史上最も長く続いた人気コミックジャンル」であると言えるでしょう。本書全体を通して、不況やヌードからテクノロジーやインターネットまで、各時代の主要なテーマについての簡潔な概要が、さまざまなジャンルの漫画に光を当て、私たちの娯楽や関心事に光を当てている。簡単なプロフィールとミニ・ポートフォリオでは、Arno、Chast、Zieglerなど、主要な漫画家の作品にスポットライトが当てられています。本書に付属するDVD-ROMは、"Complete Cartoons "をより完全なものにするものです。ほとんどの家庭用コンピュータに対応し、簡単に閲覧できるこのディスクには、70,363本もの漫画が収録され、さまざまな方法で索引が付けられています。お気に入りのアーティストのアニメをすべて見つけたい人もいるでしょう。あるいは、自分の生まれた週に放送されたアニメを調べたり、ある特定のテーマに関するアニメをすべて調べたり。もちろん、1925年2月21日という最初から始めて、『The New Yorker』に掲載されたすべての漫画を読み通すという前代未聞の喜びを味わうことも可能です。漫画家という芸術の巨匠が、才能あふれるペンと独自の視点で捉えた、過去80年間のアメリカ生活の唯一無二の肖像画をお楽しみください。ニューヨーク・タイムズ紙のジャネット・マスリンが「欠くことのできない本」「アメリカの風俗や習慣を研究しているが、偶然にも無限の笑いが含まれている」と評した本書が、アダム・ゴプニックによる全く新しい序文とともに、完全にアップデートされてついにペーパーバックで発売されます。この画期的なコレクションは、雑誌の最も優れたライターたちによる解説とともに10年ごとに構成されており、The New Yorkerの82年にわたる歴史の中で漫画を提供してきた何百人もの才能あるアーティストたちの作品を紹介しています。ピーター・アルノ、ジョージ・プライス、チャールズ・アダムスの初期の漫画から、アレックス・グレゴリー、マシュー・ディフィー、ブルース・エリック・カプランの最先端作品まで（途中、チャールズ・バーソッティ、ロズ・チャスト、ジャック・ジーグラー、ジョージ・ブースなど多くの天才作家の作品を含む）、ここに集められた作品は、デヴィッド・レニックによる序文によれば、「アメリカ史上最も長く続いた人気コミックジャンル」であると言えるでしょう。本書全体を通して、不況やヌードからテクノロジーやインターネットまで、各時代の主要なテーマについての簡潔な概要が、さまざまなジャンルの漫画に光を当て、私たちの娯楽や関心事に光を当てている。簡単なプロフィールとミニ・ポートフォリオでは、Arno、Chast、Zieglerなど、主要な漫画家の作品にスポットライトが当てられています。本書に付属するDVD-ROMは、"Complete Cartoons "をより完全なものにするものです。ほとんどの家庭用コンピュータに対応し、簡単に閲覧できるこのディスクには、70,363本もの漫画が収録され、さまざまな方法で索引が付けられています。お気に入りのアーティストのアニメをすべて見つけたい人もいるでしょう。あるいは、自分の生まれた週に放送されたアニメを調べたり、ある特定のテーマに関するアニメをすべて調べたり。もちろん、1925年2月21日という冒頭から始めてもかまいません。</w:t>
      </w:r>
    </w:p>
    <w:p>
      <w:r>
        <w:rPr>
          <w:b/>
          <w:color w:val="FF0000"/>
        </w:rPr>
        <w:t xml:space="preserve">アイディー214</w:t>
      </w:r>
    </w:p>
    <w:p>
      <w:r>
        <w:rPr>
          <w:b w:val="0"/>
        </w:rPr>
        <w:t xml:space="preserve">ウォルターズ・クルワー・ヘルスは、ジャーナルのアラートや情報を電子メールでお送りすることがありますが、お客様のプライバシーを守ることをお約束し、お客様の明示的な同意なく個人情報を共有することはありません。詳しくは、プライバシーポリシーをご覧ください。MD-PhDトレーニングの再構築の必要性 本号では、Ahn氏らが、全国の13のMD-PhD共同学位トレーニングプログラムの学生を対象に行った調査結果を報告する。調査員らは、学生に対し、MD-PhD教育や将来のキャリアプランについての見解を尋ねた。この調査には、米国のMD-PhD学生の約8分の1に相当する492名の学生が参加した。ほとんどすべての調査研究に言えることだが、報告された結果は、アンケート項目の表現とその解釈の仕方によって、いくつかの疑問が残るものである。それにもかかわらず、この調査結果は、MD-PhDジョイントディグリープログラムが本当に期待に応えているかどうかという重要な問題を提起しており、真剣に検討する価値がある。というのも、この調査結果は、40年以上にわたって比較的不変であったこれらのプログラムの設計の論理を覆すものだからである。現在、わが国の大多数の医学部は、MD-PhDジョイントディグリー・プログラムを一部の学生に提供している。40校では、すべてではないにせよ、MD-PhDの学生のほとんどが、国立総合医学研究所の支援による医学研究者養成プログラムに登録している。一般に、学生は医学部入学時にこのプログラムに受け入れられ、奨学金、授業料手当、および一定の教育費をまかなうためのその他の資金を受け取ります。学生は通常、医学部の最初の2年間を通常の方法で修了し、その後3年以上を博士課程の研究に没頭する。博士号取得のための要件をほぼすべて満たした後、医学部に入り直し、医学博士号を取得するための最後の2年間の課程を修了します。したがって、卒業時には、MDとPhDの両方を取得することになる。Ahnらが報告した調査結果によると、回答者の多く（44％）は、研修がすべて終了したら、主要な職業活動として研究を行うつもりはないことが明らかになった。確かに大多数は、大学医学部でのキャリアを希望しているが、彼らは主に患者のケアに関連する活動に関心を持っており、限定的に研究に関与していると考えている。これらの結果は、現在のプログラムが、基礎研究のキャリアを目指す医師科学者の集団を生み出す上で、大きな成功を収められない可能性があることを確かに示唆している。これらの結果に基づき、著者らは、MD-PhD 共同学位プログラムを支援する社会的投資が、期待される報酬（おそらく、フルタイムで研究を行う卒業生の割合が高い）を得るためには、トレーニングプログラムの設計に改善が必要であると結論付けています。私は以前から、このプログラムの設計には欠陥があると考えています。それは、主に、成功する生物医学研究者になることを望む新任の教員が直面する課題について、私が理解しているためです。現在の生物医学研究の環境は非常に競争が激しいため、医師科学者として成功したい人は、フルタイムで研究に従事する必要があります。そして、特に重要なのは、研究者養成課程を修了した時点から研究に深く関わるようになることです。現代科学の現実は、研究室から長期間離れることは、研究者として成功する上で大きなハンディキャップとなるのです。実際、多くの博士号取得者が、独立した研究者になる機会を待ちながら、活発な研究室で博士研究員として長期間過ごすことを望むのはこのためです。このような状況を考えると、MD-PhDジョイントディグリープログラムの設計が非論理的であることは明らかであると思います。なぜでしょうか？なぜなら、このプログラムの卒業生のほぼ全員が、研究キャリアをスタートさせる前に、研究室から離れて長い期間を過ごすことになるからです。MD-PhDの学生は、博士号取得のためのほぼすべての要件を満たした後、2年間かけてMDの学位取得のための臨床教育の要件を満たすことになります。その後、さらに3～5年かけて、希望する専門分野で臨床研修を受けます。現在では、フェローシップ・プログラムでサブスペシャルティ・トレーニングを受ける人が増えています。結局のところ、専任の研究者を目指すMD-PhDの卒業生は、5年から7 年、またはそれ以上、研究室での重要な仕事から遠ざかっていることにな ります。</w:t>
      </w:r>
    </w:p>
    <w:p>
      <w:r>
        <w:rPr>
          <w:b/>
          <w:color w:val="FF0000"/>
        </w:rPr>
        <w:t xml:space="preserve">イド215</w:t>
      </w:r>
    </w:p>
    <w:p>
      <w:r>
        <w:rPr>
          <w:b w:val="0"/>
        </w:rPr>
        <w:t xml:space="preserve">ダイナミックで、最新の、魅力的で、真にインタラクティブな、まったく新しいタイプの教科書をご紹介します。Appleの新しいオーサリングツールを使って、出版社がつくる教科書。iPadが実現する教科書。教科書のジレンマ。何百年もの間、教科書は生徒の手に知識の世界を届けてきました。しかし、人々の学び方が劇的に変化する一方で、伝統的な教科書は変わりません。年月が経っても良くならないものがある。紙の教科書は製造コストが高く、学校側が購入するのも高価です。そのため、学校は財政をやりくりするために、1冊の本を数年間使わざるを得ないのです。しかし、情報の変化が早いので、出版される前にほとんど古くなってしまう教科書もあります。また、教科書は生徒から生徒へと受け継がれるため、ハイライトや耳付き、ボロボロ、擦り切れなどが増えていきます。重いリュックサック。重くなった生徒たち。紙の教科書が重いことはよく知られています。しかし、リュックの重さが子どもたちの間で問題になっていることは、あまり知られていないかもしれません。調査によると、重いリュックは慢性的な腰痛と姿勢の悪さの原因になり、多くの子どもたちが体重の4分の1もの教科書を背負っているのだそうです。教科書の変貌。iPod、iPad、コンピュータなど、今日の子どもたちはテクノロジーにどっぷりと浸かった状態で育っています。彼らの学習スタイルに合わせて作られた教科書が必要なのです。iPad上のiBooksテキストブックは、インタラクティブな図、写真、ビデオを満載したゴージャスなフルスクリーンエクスペリエンスを提供します。テキストを説明するための静止画だけでなく、インタラクティブなキャプション付きの画像に飛び込んだり、3Dオブジェクトを回転させたり、章の復習で答えを導き出したりすることができるようになったのです。画面の下に指を滑らせるだけで、本をめくることもできます。テキストのハイライト、メモ、内容の検索、用語集での定義検索も同様に簡単です。また、1台のiPadにすべての本が入っているので、生徒たちはどこへでも持ち運ぶことができます。現在、K-12のトップクラスの出版社が教科書を制作しています。アメリカの幼稚園から高校までの教育機関のコンテンツの大部分を担当している出版社であるMcGraw-Hill、Pearson Education、Houghton Mifflin Harcourtは、マルチタッチの教科書を制作し、現在iBookstoreから購入することができます。タップで利用できるどのiPadでも、iBookstoreから。マルチタッチの本は、iBookstoreの教科書のセクションで見つけることができます。ワンタップでサンプルをダウンロードしたり、全巻購入することができ、紙の教科書の何分の一かの値段で購入できます。iBookstoreで購入した本は、すぐに本棚に並べられるので、他の本と一緒に購入することもできます。出版社が内容を更新した際にはアラートが表示され、追加料金なしで教科書の新しいアップデートをダウンロードすることもできます。教科書は、印刷されたページだけではありません。iBooksの教科書のマルチタッチ機能を使えば、インタラクティブなフォトギャラリーで画像に命を吹き込むことができます。ページからはアニメーションが飛び出し、スワイプすると3Dオブジェクトが回転します。3Dオブジェクトは指先のスワイプで回転させることができます。3D画像 読者はタッチで3Dオブジェクトを操作できるので、脳の断面図を見る代わりに、すべての断面を見ることができます。インタラクティブな画像 画像がインタラクティブになると、より大きなストーリーが生まれます。吹き出しやパン＆ズーム機能は、体験にさらなる広がりをもたらします。インタラクティブギャラリー ページに表示されるのは一枚の画像だけですが、読者は指先でスワイプして、インタラクティブな写真とキャプションのコレクション全体を見ることができます。写真のサムネイルを使ってギャラリーを移動することも、一枚ずつ順番に見ていくこともできます。学習パートナー。教科書と真に対話できるようになった今、学生には新しいタイプの学習補助ツールが必要です。それは、読みながらノートを取ったり、内容を確認したりするのに役立つものです。ハイライトとメモ書き iBooksで教科書を読む時は、指を蛍光ペンのように使ってみましょう。テキストや数式にスワイプするだけで、その部分がハイライトされます。ハイライトされた部分をタップすると、パレットが現れます。色を変えたり、下線を引いたり、すぐにメモを追加できます。ノート表示に切り替えると、すべてのメモとハイライトが一か所にまとめられ、検索したり、マーカーを引いた部分に戻ったりするのが簡単になります。共有 勉強は一人より二人の方が良い。だから、あなたが</w:t>
      </w:r>
    </w:p>
    <w:p>
      <w:r>
        <w:rPr>
          <w:b/>
          <w:color w:val="FF0000"/>
        </w:rPr>
        <w:t xml:space="preserve">アイディー216</w:t>
      </w:r>
    </w:p>
    <w:p>
      <w:r>
        <w:rPr>
          <w:b w:val="0"/>
        </w:rPr>
        <w:t xml:space="preserve">を検索してください。私はかつてWordPressのテーマデザイナーだった 投稿カテゴリ タグ コメント数 それは本当です。実際、2006年に「Benevolence」というテーマを作成し、何十万ものブログで使用され、WordPress.comのテーマショーケースで69番目に人気のあるテーマとなりました。もちろん、今日の基準からすれば、このテーマはクソの役にも立たない。デザインは最悪で、更新するための管理画面もなく、ウィジェットもなく、「レスポンシブ」でもなく、おそらくXHTML準拠でもない。でも、トップには草が生えてるんです！人々はその草を見て、あとはどうでもよかったんです。そのとおり、きれいな草があるだけで、何十万ものダウンロードを獲得したんです。そのテーマは、私の最大の敵のウェブサイトには載せられませんね。Benevolence」の成功の後、私は他のテーマもたくさん作り始めました。ミュージシャンのマシュー・グッド（そう、あのマシュー・グッドです）と組んで、マットの芸術的な目を借りて、ajax機能を備えたクールなテーマや、素敵なアーティスティックなデザインも作りました。私たちは、ただデザインすること、作ることが好きなだけで、テーマでお金を稼いだことはありません。ではなぜ、以前はテーマをデザインしていたのに、今はしていないのでしょうか？実は、Ruby on Railsのコードを書くのに夢中になって、しばらくテーマデザインから遠ざかっていたのですが、WordPressの世界に戻ってみると、Photoshopでサイトをデザインしたり、PSDをHTML5コードに変換したりするより、PHPコードを書くことにずっと興味が湧いてきたのです。それだけでなく、WordPressのテーマとして考えられるほぼすべてのアイデアがすでに実現されているのです。だから、ゼロから何かを考え出すよりも、好きなものを見つけて、それを修正する方がずっと簡単なんです。私のお気に入りのテーマショッピングのサイトは、themeforest.com , elegantthemes.com , woothemes.com の3つです。この3つのサイトと無料のテーマの間で、あなたが好きなものを見つけられないということはほとんどあり得ません。WordPressのサイトに関しては、ペンキを吹き付けるよりもエンジンをいじる方がずっと楽しいんです。</w:t>
      </w:r>
    </w:p>
    <w:p>
      <w:r>
        <w:rPr>
          <w:b/>
          <w:color w:val="FF0000"/>
        </w:rPr>
        <w:t xml:space="preserve">アイディー217</w:t>
      </w:r>
    </w:p>
    <w:p>
      <w:r>
        <w:rPr>
          <w:b w:val="0"/>
        </w:rPr>
        <w:t xml:space="preserve">ソリハルに本部を置く英国唯一の給与計算専門家の会員組織であるChartered Institute of Payroll Professionals（CIPP）の調査によると、回答者の4分の3以上（77.3%）が、最も人気のある給与支給日として金曜日を挙げていることが明らかになりました。この調査では、週払い、2週間払い、4週間払いの給与支払頻度が最も高いのは金曜日で、これは2008年の調査開始以来変わっていないことが明らかになりました。また、木曜日は2番目に多い給与支払日となっています。本協議会は、給与明細に関する年次調査において、会員の給与実務の傾向を調査し、従業員の給与支払いの頻度や方法、給与明細に記載される情報、配布方法について検討しました。その結果、回答者の3分の1以上（38％）が現在電子給与明細を利用しており、23％がこの配布方法の利用を検討しているという興味深い結果が得られました。また、2010年に電子給与明細を検討し、その後却下されたと答えた回答者はわずか3%でしたが、今年は9%に増えました。CIPPの政策・研究・戦略的可視性担当アソシエイトディレクターであるKaren Thomson FCIPP MScは、次のように述べています。「過去4年間、この調査を実施した結果、常に興味深い結果と興味深い傾向が見られました。木曜日と金曜日は一貫して最も人気のある給料日です。このような結果になった主な理由の一つは、大多数の従業員が月曜日から金曜日までという労働契約を結んでいるためだと思われます。給与計算部門が前週の労働時間を処理し、正しいBacsファイルを提出するための十分な時間を確保するためには、金曜日が最も合理的であると思われます。「従業員にとっても、金曜日に給与を受け取ることで、週末に頑張った分の報酬を受け取ることができるため、理にかなっていると言えるでしょう。「Chartered Instituteは、毎年恒例の給与明細書に関する調査にご協力いただいている会員の皆様に感謝いたします。来年初めの2012/2013年版調査の実施に向けて、また違った傾向が見られると思います。</w:t>
      </w:r>
    </w:p>
    <w:p>
      <w:r>
        <w:rPr>
          <w:b/>
          <w:color w:val="FF0000"/>
        </w:rPr>
        <w:t xml:space="preserve">イド218</w:t>
      </w:r>
    </w:p>
    <w:p>
      <w:r>
        <w:rPr>
          <w:b w:val="0"/>
        </w:rPr>
        <w:t xml:space="preserve">ブログやウェブサイト用に独自のビデオを作成する：それをプロフェッショナルに見せる方法 技術は、純粋なテキストだけでなく、ビジュアルやオーディオの用語で自分自身をオンラインに置くための比較的簡単なキットで達成できることの点で私たちをはるかに前進させるように、我々は最終的にほぼすべての人が適切な品質のビデオを手頃な価格になったことを感謝することができます。ビデオカメラがこれほど簡単に使え、ビデオ素材をこれほど簡単にアップロードできるのですから、多くの人が、優れたビデオコンテンツやパフォーマンスを生み出すことも同様に簡単だと考えても不思議ではありません。しかし、それは間違いです。映像制作の実用的な要素にはハイテクで高品質なソリューションがありますが、「誰が何をどのように言うか」ということになると、どんな技術を使っても下手な演技を改善することはできないのです。カメラはわずかな動きも誇張し、マニアックに見せてしまうのです。逆に、この点を認識して、自分を絶対に静止させれば、腹話術の人形のように見えるようになる。このバランスをとるには、テレビのニュースキャスターなら誰でも知っているように、かなりの訓練と練習が必要なのです。答えは？オンカメラでのプレゼンがよほど得意でない限り、やらないほうがいいでしょう。代わりに、オフカメラ・インタビューのテクニックを使いましょう。このテクニックは、ニュースレポーターやドキュメンタリーのディレクターがテレビでよく使うもので、インタビューされる人がカメラのすぐ横にいる見知らぬ誰かと話しているところを見ることができます。このテクニックが優れている理由は2つあります。1つは、この場合、カメラは2人の本物の会話の半分を記録しているので、「トーキングヘッド」よりもはるかに自然でリラックスしていること、もう1つは、自分のセリフを細かく覚えておく必要がないことです。必要なのは、誰かがカメラの横に座り（リモコンを使うかどうかによって、カメラを操作している人でもかまいません）、事前に合意しておいた、しかしリハーサルほどではない質問をあなたに投げかけることだけです。あなたはその人を見て（目線はカメラの片側だけになるように）、その人に返事をします。相手の質問は後でカットしてもいいですし、「現場主義」がお好きな方はそのままでもOKです。このとき、質問者が自動的に「はい」「いいえ」で答えるような表現にすると、対話が平板になってしまうので注意が必要です。これを避けるには、ジャーナリストが使うような「オープン」な質問をすることです。すべての質問を、what who where why when which ow などから始めます。そして最後に、質問と答えの間に短い間隔を空けておくと、後で質問を編集するときにきれいに仕上げることができます。同様に、音声が乱れる可能性があるので、お互いに話しすぎないようにしましょう。もう一つ、アマチュアのビデオにありがちなのが、話し手の声が井戸の底から話しているように聞こえることです--反響して、空洞で、歪んでいます。これは、カメラのマイクを使って音声を録音しているときに起こります。カメラメーカーがいくらオンカメラマイクの品質が優れていると宣伝しても、実際はそうではありません。個々のマイクをセットアップする費用と手間をかけるよりも、ビデオを録画する場所をできるだけ音に影響されないようにすればいいのです。家庭内の雑音が入らない、ふかふかで、厚いカーペットの敷かれた、やわらかい雰囲気のリビングルームが理想的です。また、広いオープンスペースや屋外、硬い床や柔らかい家具が少ない場所での撮影は避けてください。DIYビデオの撮影方法について、あなた自身のお気に入りのヒントがありますか？もしあれば、ここで私たちと共有してください。また、このトピックに興味を持たれた方は、ぜひ私に教えてください。(私は明朝時代に長い間、企業ビデオを書き、制作していました...)とりあえず、役に立つ読み物を紹介します。MakeAVideo.net ...彼らはある特定のブランドのソフトウェアがとても好きなようですが、これには商業的な理由があるかもしれません！しかし、彼らはいくつかの有用なアドバイスを提供しています。しかし、彼らはいくつかの有用なアドバイスを提供しています。AskTheBuilder.comのTim Carter、YouTubeで ... これは、あなたが比較的派手なビデオをしたいことを前提としていますが、基本的なアドバイスは良いものです。コメント 1.膝の上にメモを置かないでください。膝がガサガサして、常に下を見ることによって、あなたは不注意に見えるでしょう。2.2.面接官の目を長時間見るのが難しい場合は、面接官の額に小さなポストイット・メモを貼る。3.3.水 - あなたの口が乾燥するほど悪いものはありません。</w:t>
      </w:r>
    </w:p>
    <w:p>
      <w:r>
        <w:rPr>
          <w:b/>
          <w:color w:val="FF0000"/>
        </w:rPr>
        <w:t xml:space="preserve">イド219</w:t>
      </w:r>
    </w:p>
    <w:p>
      <w:r>
        <w:rPr>
          <w:b w:val="0"/>
        </w:rPr>
        <w:t xml:space="preserve">タネンバウムやトーバルズを採用したいのでは？電話機やインターホンのハードウェアを販売する分野の中小企業が、ITドローンを雇いたいと言っている。Auxiliar De Informtica "という言葉は、低レベルでおそらく低賃金なポジションを意味する。一方、要件は...まあ...Re:タネンバウムやトーバルズを雇いたいのでは？昼休みに水の上を歩いたり、素手で火を起こしたりできるようになると便利なんだけどね。彼らは何も特別なことを望んでいるわけではありません。DBA、バックエンドとフロントエンドの開発者、グラフィックデザイナー、システム管理者、サウンドエディター、ビデオエディター、その他諸々のスキルがある人物を求めているのです。それぞれの分野でいろいろなツールを使いこなしながらね。そして、おそらくそのポジションに750ドルくらい払いながらね。Re:タネンバウムやトーバルズを雇いたいのでは？昼休みに水の上を歩いたり、素手で火を起こしたりできるようになると便利かもしれませんね。彼らは何も特別なことを望んでいるわけではありません。DBA、バックエンドとフロントエンドの開発者、グラフィックデザイナー、システム管理者、サウンドエディター、ビデオエディター、その他諸々のスキルがある人物を求めているのです。それぞれの分野でいろいろなツールを使いこなしながらね。そして、おそらく750ドル程度の報酬を払いながら、このポジションに就く。面白半分に偽の履歴書を送ってみたい気もする。1日750ドルというのは、かなりいい値段だ。スケジュールや有給・無給の休憩時間などにもよるが、1時間あたり100ドル近くにはなる。家賃と光熱費を差し引けば、DVDプレーヤーを買って、私のコメントのジョークを理解するために「The River」を見るには十分なお金になりますね。Re:タネンバウムやトーバルズを雇いたいのでは？編集：「公正を期す」ために、このポジションの説明では、コンピュータを修理し、通常はフォーマットしてXPを再インストールする、ただそれだけの普通の男を求めているのです。おそらくRHは、どんな理由か知らないが、残りをどこからかコピーペーストしたのだろう。Re:タネンバウムやトーバルズを雇いたいのでは？この部分をgoogleが「フードスタンプ」と翻訳したのには笑いました。アメリカでは、名目上は家族に食料を提供するための福祉ですが、モルト・リカーやエキゾチック・ダンス産業を支えるようになってきています。Re:タネンバウムやトーバルズを雇いたいのでは？数年前、私の友人が同じような広告に反応したことがあります。彼は仕事の合間だったので、低賃金であることは優先事項ではありませんでした。その会社は小さな印刷会社で、「IT担当者」（たまにデータを解析したり、VBAを書いたり、ユーザーの表計算ソフトを手伝ったり、サーバーを動かしたりする人）を本当に必要としていました。給料は安かったが、その仕事の内容からすれば妥当なところだった。彼は結局その仕事を引き受けなかった（面接で「私のようなスキルのある人間は必要ない、ただコードモンキーを必要としている」という言葉を使うのは、おそらく最善の策ではないのだろう）。不思議なことに、それ以来、年に2〜3回、この会社のポスティングを見かけるようになりました。おそらく、Ciscoの資格をたくさん持っている耳年増の子供と、ある仕事から別の仕事に移行中の過剰資格の管理者を交互に雇い、どちらの場合もすぐにもっと良い仕事に奪われるのだろう。Re:タネンバウムやトーバルズを雇いたいのでは？アメリカドル？というのは、CDで音楽を買っていた時代、30ドルの音楽CDは約30レアルだったのですから、ブラジルレアルは現在半ドル弱の価値ですが、ドル建てではもっと安くなるはずです。もちろん、ブラジルで10倍以上の値段の商品もあれば、もっと安い商品もある。異なる国からの消費者の購買力（その用語は正しいですか？くそGoogle翻訳）対最低賃金を計算し、変換するためのより良い方法があります。私はちょうど彼らがより多くの意味をなすかどうかを確認するために、それのためのグーグルやテストにあまりにも怠惰だ。Re:タネンバウムやトーバルズを雇いたいのでは？ああ、また、私の国より正気だ、我々は1つの通貨はあまりにも簡単だと判断したので、我々は2つを持っている、一つは米ドルよりも低い評価ともう一つは高い評価、私はずっと前に、この国は</w:t>
      </w:r>
    </w:p>
    <w:p>
      <w:r>
        <w:rPr>
          <w:b/>
          <w:color w:val="FF0000"/>
        </w:rPr>
        <w:t xml:space="preserve">アイディーニジュウニ</w:t>
      </w:r>
    </w:p>
    <w:p>
      <w:r>
        <w:rPr>
          <w:b w:val="0"/>
        </w:rPr>
        <w:t xml:space="preserve">ページ 2012年10月8日（月） 愛の伝え方 新居から職場への最短ルートは、偶然にもヨークで最も有名な通りを通ることになりました。シャンブルズはとてもゴージャスな通りですが、今では私が最も嫌いな通りになってしまいました。古風な石畳、曲がりくねった建物、ヨークの800年の歴史を物語るものなど、もはやシャンブルズが観光客でごった返している事実を是正することはできないのです。この通りが唯一空いている時間帯は、観光客が地獄から送り込まれ、私たちが他人からどれだけ怒られるかを思い知らされるのだ。邪魔になるような場所に立ち、突然立ち止まり、後頭部に思いっきりぶつかり、カメラの前を通ると不機嫌になる。一言で言えば、ろくでなしです。さて。私は少し偽善的かもしれない。観光をしているときは、人間の社会的な常識をすべて忘れてしまうようだ。だから、シャンブルで無邪気に地元の人を怒らせている何百万人もの人々に共感できる。私もその一人なのだ。それでも、シャンブルズに集まる人々は、「私が最も嫌いな人々」リストの特別な1位を占めている。それは、私がシフトに入るために急いでいるからかもしれない。たぶん、そのうちの何人かは、あまりにも典型的な愚か者だからだろう。たぶん、私が怒りの問題を抱えているからだろう。どうでもいい要するに、この素晴らしい、美しいヨークの小さな一角が、私のために台無しにされたのです。バックパックを背負った悪魔たちの間を駆け抜けるとき、私が対処する方法のひとつは、持ち前の北国的な魅力を発揮することである。一度だけ、しつこく私を通そうとしない人に「どいてください」と言ったことがありますが、私のマンキュニアンアクセントなら、この丁寧な指示はもっと色っぽく伝わったかもしれません。しかし、私のマンキュー訛りでは、この丁寧な指示はもう少し色っぽく伝わったかもしれません。通常、私はあまり怒らずに、「ごめんね、ラブ」と素早く言って人混みをかき分けます。「愛」とはおかしな言葉です。その使い方には複雑なルールがあり、私は誰もが自然に知っているものだと思っていました。どうやらそうではないらしい。おそらく、北部の人々は、ALDIに行くときのために常にキャリーバッグを持っているようなものなのでしょう。そこで、他の人たちのために、はっきりさせておこうと思った。バスの運転手を「愛」と呼ぶことはできますが、上司を「愛」と呼ぶことはできません。 自分より年上の人を「愛」と呼ぶことはできますが、その人自身がその言葉を使うタイプである場合のみです。自分より少し若い人をloveと呼ぶことはできませんが、相手がかなり若い場合は可能です。上流階級の人をloveと呼んでも意味がない。見下していると思われたくなければ、自分より地位の低い人をloveと呼ぶのはやめましょう。自分の母親をloveと呼んだら、平手打ちされるから覚悟しとけよ。先日、職場の観光客に「ラブ」と言われたときは、本当に腹が立ちました。私は彼のウェイトレスという劣等な立場にあり、彼は明らかに私より年下だったのです。わざと見下されているような気がしてならなかった。私がいかに礼儀正しくしていたかが損なわれ、彼は私を単なる仕事上の人間ではなく、自分に仕える人間として見ていることがはっきりしました。もちろん、私が不快に思ったのは、その人が私に話しかけるときの口調や、一般的に卑屈な表情に原因があるのですが、彼が愛という言葉を使って見下したという事実には驚きました。僕にとっては、愛言葉なんです。ある程度、その人のことを気にかけていることを示すためにあり（マクドナルドの店員が、私がハッピーミールを楽しもうが楽しむまいが、純粋に騒いでいるとは思えない）、何かをより人格的にするためにあるのです。たまたまぶつかってきて素っ気なく謝る人は本心ではないかもしれないし、ぶつかってきて「ああ、ごめんね、ラブ」と言う人も本心ではないかもしれないが、私はその人を信じたくなる。愛というのは、僕にとってかなり重要な言葉だ。愛情を示すのに手っ取り早い方法だし、何かをより丁寧にするのに便利なおまけでもある。地図と一眼レフで武装した人々の群れの中に入っていくとき、僕たち北欧人はフレンドリーだよ、でも血まみれの邪魔はしないでくれるかな、ということを示すために使う言葉なんだ。もし、この鼻持ちならない男が</w:t>
      </w:r>
    </w:p>
    <w:p>
      <w:r>
        <w:rPr>
          <w:b/>
          <w:color w:val="FF0000"/>
        </w:rPr>
        <w:t xml:space="preserve">イド221</w:t>
      </w:r>
    </w:p>
    <w:p>
      <w:r>
        <w:rPr>
          <w:b w:val="0"/>
        </w:rPr>
        <w:t xml:space="preserve">地球の裏側で、あなたと同じようにオーストラリアのパスポートを持つ何百人ものアスリートが勝てないのに、国威発揚と勝利のために何をするのですか？この1週間以上、オーストラリア全土で、この疑問が渦巻いている。ロンドンオリンピックの開催が一日一日と進むにつれ、日本中のラウンジや職場で困惑とフラストレーションが高まっている。今回のオリンピックは、1976年のモントリオール大会でオーストラリアが金メダルを獲得できなかったことから始まったスポーツの歴史に終止符を打つものです。この屈辱をきっかけに、フレーザー政権はスポーツの運営と資金調達を再編成することになりました。そして、オーストラリア・インスティテュート・オブ・スポーツを設立し、オリンピック金メダルの購入というプロセスを開始しました。オーストラリア国民は、アスリートたちの競技のためにお金を払っているのであって、「楽しむ」ためでも「TwitterやFacebookでエネルギーを浪費する」ためでもない。これがオーストラリア国民の大多数の支持を得たことは、疑う余地もないでしょう。私たちは、オーストラリアン・ストリップを着た男女が勝利するのを見るのが好きなのです。そうすることで、他の人たちも勝者の気分になれるのです。実際、私たち以外の人たちは、その勝利を自分たちのものとして主張するのです。2000年のシドニー大会では、''We''は16個の金メダルを獲得しました。2004年のアテネで''私たち''は17個の金メダルを取りました。新世紀の最初の4年間は、金メダル獲得数と地元開催のオリンピックの確保という点で、ポスト・モントリオールのベンチャーの頂点に立つものであった。2008年の北京大会では、オーストラリアのアスリートは14個の金メダルを獲得しました。ロンドン大会では、ご存知のように、オーストラリア選手団はその数を超えることは難しいでしょう。また、このことが、さまざまな調査・研究の引き金になることもわかっている。すでに、この問題をドルやセントに還元することが始まっています。月曜日、オーストラリアの国際オリンピック委員会の最高幹部であるケバン・ゴスペルは、オーストラリアの金メダルの少なさについてギラード政府を本質的に非難した。彼は、2009年にラッド政権が委託した、会社役員のデビッド・クロフォードが率いる委員会の調査結果を攻撃した。この委員会は、オリンピック向けの一部のエリートスポーツよりも、地域密着型のスポーツにもっと公的資金を投入すべきだと勧告した。オリンピックで金メダルを取るのはコストがかかりすぎるという指摘がありました」とゴスパー氏は言う。今、それは本当にコストがかかっています。そこにお金をつぎ込まなければならないのです。そのためにコーチを雇い、国際大会に参加する。そのお金が銀と金の差になるんだ」。広告 ゴスパーは、ある重要な点では正しい。金メダルへの挑戦は、間違いなくお金で決まるのだ。イギリスは、90年代のオリンピックの低迷を恥じて、オーストラリアの例に倣い、公的宝くじの資金を一部使ってスポーツ団体に多額の資金を注ぎ込み、ロンドン大会の開催という形でその努力の成果を収めました。しかし、お金が物語ることはほんの一部に過ぎない。例えば、14個の金メダルを獲得した2008年の大会までの4年間で、英連邦は約2億1000万ドルを寄付しました。ロンドン大会までの4年間で、英連邦はさらに3億ドルほどを寄付しています。そのうち水泳は、金メダル1個に対して約3000万ドルを獲得しています。ゴスパー氏や、クロフォード委員会の報告書を公に非難したオーストラリアオリンピック委員会のジョン・コーツ氏の主張は、スポーツに投入される政府資金の額は増えているものの、他のスポーツ大国の支出に追いついていない、というものでした。オーストラリアは、他のスポーツ大国に比べて遅れをとっているのです」。このような環境では、公的資金のパイをどんどん大きくしていかなければ、オーストラリアのような人口の少ない国を2位から1位に押し上げることはできない」というのが、今週のゴスパー氏の主張でした。しかし、ロンドンでのオーストラリアの成績には、それ以上のものがあるはずだ。重要なのは、単にスポーツにどれだけの資金が投入されるかではなく、その資金がどのように使われるかということです。そして、勝利への意志を含む、スポーツに付随する価値もまた、重要視されるべきです。オリンピックに出場するすべてのアスリートは、尊敬され、崇められるに値する。しかし、もし彼らが自分たちのスポーツを公的に引き受けるのであれば、自分を甘く見ない方がいい。はっきりさせておきたいのは、オーストラリア人がロンドンの大会に寄付した3億ドルは、何百万人もの労働者や経営者の汗の結晶であるということです。そのうちの10分の1が水泳チームに支払われたのです。世界のどの国の水泳チームも</w:t>
      </w:r>
    </w:p>
    <w:p>
      <w:r>
        <w:rPr>
          <w:b/>
          <w:color w:val="FF0000"/>
        </w:rPr>
        <w:t xml:space="preserve">イド222</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の説明 発売日2003年4月8日、初めてペーパーバックになりました。サンドラ・デイ・オコーナーの家族、幼少期、アメリカ南西部での成人までの旅が、今日の彼女、すなわち連邦最高裁判所初の女性判事、そしてアメリカで最もパワフルな女性の一人になるまでを描いた驚くべき物語がここにあります。サンドラ・デイ・オコナーは、弟のアランとともに、デイ家の物語、そしてアリゾナのレイジーB牧場の厳しくも美しい土地で育った物語を、この啓発的で珍しい本の中で語っています。デイ家の3世代にわたる物語、そしてレイジーBでの日常生活を通して、サンドラとアランが学んだ世界、自立、生存、そしてレイジーBの土地、人々、価値観がどのように彼らを形成したかが語られている。前世紀のアメリカ南西部の生活を垣間見ることができる本書は、アメリカ史における重要な時代を語り、アメリカで最も著名な人物になる寸前の自立した若い女性の姿を不朽の名作として伝えています。本書は、サンドラ・デイ・オコーナーの家族、幼少期、アメリカ南西部での成人期、そして今日の彼女（女性初の連邦最高裁判事、そしてアメリカで最もパワフルな女性の一人）に至るまでの驚くべき物語を、初めてペーパーバック化したものです。サンドラ・デイ・オコナーは、弟のアランとともに、デイ家の物語、そしてアリゾナのレイジーB牧場の厳しくも美しい土地で育った物語を、この啓発的で珍しい本の中で語っています。デイ家の3世代にわたる物語、そしてレイジーBでの日常生活を通して、サンドラとアランが学んだ世界、自立、生存、そしてレイジーBの土地、人々、価値観がどのように彼らを形成したかが語られている。前世紀の南西部の生活を垣間見ることができるこの魅力的な本は、アメリカの歴史における重要な時期を語り、アメリカで最も著名な人物の一人になる寸前の独立した若い女性の不朽の肖像を提供します。{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{}は、Amazon.co.jpのレビューです。編集部レビュー Amazon.co.jp レビュー 1880年、アリゾナ州東部の花崗岩の丘の奥深くに、H.C.デイはLazy B牧場を設立した。米国最高裁判事サンドラ・デイオコナーとその兄アランは、この愛情あふれる共同回想録で、青春時代を過ごしている。「私たちはレイジーB牧場に属し、それは私たち一人ひとりのものだった」とオコナー氏とデイ氏は書いています。「いつもそこにあると信じていた。大恐慌から周期的な干ばつまで、さまざまな出来事を乗り越えながら、彼らは300平方マイルに及ぶ牧場で、個性豊かなカウボーイたちとともに働き、牛や馬、そして人間について学んだのだ。そして、「シンプルで素朴で、必要から生まれた」価値観を学び、それは広い世界へと続いていくのです。この本では、「単純で素朴な、必要から生まれたもの」という価値観を学びました。--グレゴリー・マクナミー（Gregory McNamee） 本書は、絶版または入手不可能な版である。From Publishers Weekly この回想録兼博物誌は、アメリカン・ライフの鮮明なイメージを喚起する。</w:t>
      </w:r>
    </w:p>
    <w:p>
      <w:r>
        <w:rPr>
          <w:b/>
          <w:color w:val="FF0000"/>
        </w:rPr>
        <w:t xml:space="preserve">イド223</w:t>
      </w:r>
    </w:p>
    <w:p>
      <w:r>
        <w:rPr>
          <w:b w:val="0"/>
        </w:rPr>
        <w:t xml:space="preserve">Avalanche City Drive On Lyrics Avalanche City Drive On Lyrics total views : 11 times this week.ドライブオンの歌詞を拡大して見やすくしたり、友達に送ったり、アバランチ・シティーのドライブオンを評価して、この曲が人気となるようにサポートすることができます。この歌詞の訂正や、drive onの意味について何かアイディアがありましたら、お気軽に投稿してください。を弖紗している栽は、徭蛍で恬られている栽は、徭蛍で恬られている栽は、徭蛍で恬られている栽は、徭蛍で恬られている栽は、徭蛍で恬られている栽は、徭蛍で恬られている栽は、徭蛍で恬られている栽は、徭蛍で恬られている栽は、徭蛍で恬られている栽は、殆這らしいと房った彜に、殆這らしいと房った彜に、殆這らしい彜に、屎しいで恬られています。elyrics.net ] だから今、南へ 私たちの心は生きている 私たちの人生は心配のない頭 遠くにオフほとんど見えない Goodbye to city days so long to city nights So believing every word we say I drove on until the break of day 私の笑顔は私の耳からあなたまで伸びた There's nothing a bit of fresh breeze won't cure ゴーオン、あなたは言った Drive on, you said ゴーオン、ゴーオンこれらの歌詞はbonkersによって投稿されました この歌詞の最終修正者 LittleRed.</w:t>
      </w:r>
    </w:p>
    <w:p>
      <w:r>
        <w:rPr>
          <w:b/>
          <w:color w:val="FF0000"/>
        </w:rPr>
        <w:t xml:space="preserve">イド224</w:t>
      </w:r>
    </w:p>
    <w:p>
      <w:r>
        <w:rPr>
          <w:b w:val="0"/>
        </w:rPr>
        <w:t xml:space="preserve">カナダ最高裁は、全会一致の判決において、カナダの特許がどのように読まれ、施行されるかについて、特許代理人や訴訟担当者に貴重な指針を示した( Teva Canada Limited v Pfizer Canada Inc , 2012 SCC 60 )。この特許の主題は説明するまでもないだろう。シルデナフィルは、世界で最も有名な医薬品の1つであるVIAGRAの有効成分である。VIAGRAが処方される理由については、何の不思議も不確実性もない。しかし、ファイザーの特許は、その製品が享受している評判ほど明確ではありませんでした。ファイザー社の特許は、勃起不全の治療に有用な一群の化合物を記載していた。優先日前に行われたファイザーの試験でシルデナフィルのみがこの目的に有効であることが示されたにもかかわらず、特許の説明ではシルデナフィルを有効な薬として具体的に特定していなかったのである。ファイザー社の特許には、特許権独占の主題を規定する「カスケード」クレームが多数含まれていた。請求項1は、勃起不全の治療に使用される260,000,000個の化合物を生成し得る一般式を定めたものであった。クレーム6と7は、それぞれ単一の化合物に関するものであった。請求項7はシルデナフィルに関連するものであった。訴訟中、Pfizerは、なぜ自社の特許が複数の化合物を対象としているのか、また、有効性が示された唯一の化合物を請求していることをPfizerは知っていたが、特許がそのように特定せず、残りの化合物が有効であることが示されていないことを説明することができなかった。メッセージ1：カナダ特許法はハードバーゲンを推進する 控訴審の主な争点は、ファイザー社が特許の中で十分に発明を開示していたかどうかであった。最高裁は、適切な開示が特許交渉の核心であり、独占の苦しみと引き換えに公衆が受け取るものであることを繰り返した。特許法第27条第3項では、特許明細書に「発明と、発明者が意図したその動作または使用とを、正確かつ完全に記述する」ことが要求されているのである。最高裁によれば、このことは、特許が発明の性質を開示することを要求している。発明の性質と開示が十分かどうかを判断するためには、請求項を含む明細書全体を検討し、よく知られた質問に答えなければならない。その発明は何なのか？その発明はどのように機能するのか？しかし、それで審理が終わるわけではありません。独占期間が終了したら、その発明の分野の当業者は、特許出願時に発明者ができたのと同じように、その発明をうまく使用できなければならないのである。この契約を維持するためには、問題の各発明に関して、特許の記述は、当業者が、開示に含まれる指示だけを用いて、わずかな研究プロジェクトさえ行わずに、その発明を製造することを可能にするものでなければならない。もし、開示がこれらの要件を満たさない場合、取引は成立しない。その発明は、最高裁が示したように、特許の保護を受けられなくなる。メッセージ2：E Pluribus, Unum:今回の判決で予想外だったのは、開示の十分性についてはクレームごとに検討される可能性がある（ただし、必ずしもそうではない）、という点である。下級審では、特許の有効性を判断する際に、特許請求の範囲について個別に開示要件が満たされているかどうかを判断していた。しかし、最高裁は、これは間違ったアプローチであると判断した。むしろ、開示要件が満たされているかどうかを評価する際、裁判所は、すべてのクレームを含む明細書全体を考慮しなければならず、個別のクレームは個別の発明を意味するものではないとしています。特許法第58条は、1つ以上の無効なクレームがあっても有効なクレームを存続させることを認めているが、この条は、開示要件が満たされているかどうかを含む無効性分析の後にのみ適用されるものである。したがって、最高裁は、有効なクレームが存在する場合、開示要件の検討はそのクレームに限定することができるという命題を否定した。さらに、特許の各請求項が個別の発明に関係しているという命題は、特許法のスキームに反するものである。その結果、特許請求の範囲の数は、発明の数に見合わない。そして、本件のように、複数の請求項を有する特許が、1つの発明を包含しているか、多数の発明を包含しているかは、その有効性にとって重要である。裁判所は、明細書を全体として検討し、シルデナフィルとその他の発明の化合物は「</w:t>
      </w:r>
    </w:p>
    <w:p>
      <w:r>
        <w:rPr>
          <w:b/>
          <w:color w:val="FF0000"/>
        </w:rPr>
        <w:t xml:space="preserve">イドニジュウゴ</w:t>
      </w:r>
    </w:p>
    <w:p>
      <w:r>
        <w:rPr>
          <w:b w:val="0"/>
        </w:rPr>
        <w:t xml:space="preserve">この番組の重要な目的の一つは、「セクター全体のオピニオンリーダーにインタビューする」ことです。数週間前、SCIE（Social Care Institute for Excellence）のCEOであるAndrea Sutcliffeをはじめ、素晴らしいゲストやWhose Shoes?の強力なサポーターが登場しました。私は、このリラックスしたおしゃべりの形式が好きです。このポッドキャストを聴くことは、介護の専門家にとって新しい動向を把握する素晴らしい方法であり、この番組は多くの分野で既存の考え方に挑戦しているので、継続的専門能力開発の対象となると聞いたときは、とても嬉しかったです。今週は、英国王立基金のシニアフェローであるリチャード・ハンフリーズ氏の話を聞くのをとても楽しみにしていました。そして、その期待は裏切られることはありませんでした。今、エピソード15（信じられますか）ですが、いつものように、楽しくて、信頼できて、とても有益な素晴らしいポッドキャストです。リチャードは、ソーシャルケアとヘルスの世界に大きな洞察を与えてくれますが、重要な問題を理解しやすく、誰にでもアクセスできるように話してくれます。「霞と党大会の季節"...大好きです。常識の擬人化......。そして、私のブログ「Whose Shoes?」を寛大にも推薦してくれたRichardに感謝します（ポッドキャストの最後の#FFセクション-38分40秒）。私たちのブログシリーズは、社会的養護の問題全般と、特に認知症ケアについて様々な視点から考察していますが、思想家や政策立案者に「それがすべてである」ことを思い出させるのに役立っているというのは、とても素晴らしいことだと思います。素晴らしいです。また、90歳の母が最近投稿した、現代社会に浸透している新技術を多くの高齢者がいかに困難と感じているかについて述べた記事についても、リチャードは高い評価をしています。ここでもRichardは、この投稿が「ある種の警告」であると述べています。シャーリー・エアーズ（Shirley Ayres）には、個人的にとても感謝しています。たった4つのコネクションしか持っていなかった私を「リンキン」に招待し、そして自分の道を見つける手助けをしてくれたのがシャーリーでした。ソーシャルメディアは、私と私のスモール・ビジネスに想像を絶するほどの扉を開いてくれました。ソーシャルメディアは、国内はもとより、最近では国際的にも「電子の人間が現実の人間になる」ことで、最も素晴らしい友好関係を築いてきました。そして最後に、先週スチュアートと直接会うことができたことを嬉しく思います。ランベスのヘルシー・リビング・クラブの素晴らしい活動を撮影するため、再び立ち寄ることになったのです。私は、認知症の人たちに温かさと楽しさと喜びを与えてくれるこのユニークなクラブに、適切な資金を確保するために個人的に奔走しているのです。それは、従来の「サービス」とは全く異なるものです。これは私が撮影したビデオからのクリップですが、素敵な「Bassez Down」の歌で、クラブのメンバーが一人一人名前で挨拶しているところです。一人一人に目が行き届き、思いやりと友情に満ちた特別なひとときです。これは、先週公開されたTEDxBrightonのビデオの中で、#dementiachallengersの一人である優しいAndy Bradleyが語った深い洞察を強く思い起こさせるものです。Bassez Down "の歌は心にしみる -- 注意してください、頭から離れません。認知症の人たちと交流し、彼らが大切にされていると感じ、互いの名前を覚えてもらうためのシンプルで深い感動を呼ぶ方法です。毎週毎週、同じ人たちがこのクラブにやってきます。この日は、スチュアート・アーノット氏とビジネスパートナーのイアン氏にもお会いし、彼らの素晴らしいリソース「マインディング」を賞賛するインタビューも行いました。Mindingsは、従来の技術を使うことができない、あるいは使いたくない人たちに、ソーシャルメディアの利点やつながりを提供したいと考える人たちにとって、素晴らしいツールです。特に、オーストラリアにいる私の息子が、クリケットの試合の写真をおばあちゃんに送ることができるようになりました。ShirleyとStuには、Whose Shoes?の製品（Stuは新しい電子版をこっそり試しました）と@WhoseShoesブログシリーズの両方を非常に忠実にサポートしてもらい、非常に感謝しています。実際、彼らはほとんどの週で私たちに言及してくれています。そして、資金調達についてですが...シャーリーとステューは、2013年もこの素晴らしいポッドキャストの取り組みを続けられるよう、スポンサーを探しているようです。ありがとう、ドロシー。介護者や介護している人たちからブログにコメントをもらうのは、いつも特にやりがいのあることですTwitterに参加すれば、そちらでもお礼ができますよ:)</w:t>
      </w:r>
    </w:p>
    <w:p>
      <w:r>
        <w:rPr>
          <w:b/>
          <w:color w:val="FF0000"/>
        </w:rPr>
        <w:t xml:space="preserve">アイディー二二六</w:t>
      </w:r>
    </w:p>
    <w:p>
      <w:r>
        <w:rPr>
          <w:b w:val="0"/>
        </w:rPr>
        <w:t xml:space="preserve">スタートレック：ネクスト・ジェネレーション』第2シーズンのブルーレイ発売を1週間後に控え、TNG：リマスター・プロジェクトのコンサルタント、マイク＆デニス・オクダさんにお話をうかがいました。シーズン2の様々なチャレンジと、ダン・カリー氏の協力のもと、HTVのリマスター・チームがどのように番組を高画質化したのかについてお話を伺いました。マイク＆デニス・オクダシーズン2 TNG-Rインタビュー、パート2 TrekCore。第2シーズンの悪名高いショットのひとつに、「王太子」で見られる非常に安っぽいモーフィングのシーケンスがあります。あのショットをより説得力のあるものに作り直すことはできたのでしょうか？マイク・オクダ：「The Dauphin」のモーフィングのショットは、当時、非常に複雑な視覚効果を作り出すために驚くほどローテクなテクニックを使った素晴らしいものだった。また、オリジナルの要素はビデオの解像度で行われたため、直接アップスケールすることはできませんでした。このケースでは、現代の視覚効果技術で完全に作り直したので、少し違っています -- 個人的にはより説得力があると思いますが、それは皆さんの意見にお任せします。今回もエミー賞受賞歴のあるダンさんがいらっしゃいましたが......。デニス・オクダ：彼の専門知識を頼りに、できる限り完璧なものにしようとしました。トレックコアシーズン2の最後のショットとして、ナギラムのことを話したいと思います。標準画質で見ると、実写とCGを組み合わせた素晴らしいシークエンスです。リマスター版で忠実に再現することは可能だったのでしょうか？マイク奥田 : ほとんどのオリジナル・エレメントがフィルム上に残っているので、オリジナルの濁った不気味さをうまく表現できたと思います。沈黙の行方」のナギルムをハイビジョンで忠実に再現し、オリジナルの「濁った不気味さ」を表現したTrekCore:ありがたいことに、お二人はシーズン2で素晴らしいオーディオコメンタリーに参加されています。この経験は、あなたが過去にDVDのために行った有名なテキスト解説とどのように違うのでしょうか、また、これらのオーディオコメンタリーにはどれほどの調査が必要なのでしょうか？デニス・オクダ : テキストであれオーディオであれ、どんな種類のコメンタリーであれ、私たちは常に下調べをしています。基本的にエピソードを観て、いろいろと調べます。このオーディオコメンタリーで本当に楽しいのは、「The Measure of a Man」の脚本家であるメリンダ・スノグラスと「Q Who」の監督であるロブ・ボウマンと一緒に座れたことですね。マイク・オクダ：彼は「キャッスル」の撮影で忙しかったんだけど、朝から休みを取って参加してくれたんだ。デニス・オクダ：彼は本当に時間を割いてくれて、オーディオコメンタリーをやってくれたんだ。私たちは「キャッスル」の大ファンなので、その話も楽しませてもらいましたよ。TrekCore:デニス、前回話したとき、あなたは「The Measure of a Man」の延長版の制作を、うまくいくかどうかわからない、かなりくだらない仕事だと言っていましたね。お二人にとって、この作品はどれほどの道のりだったのでしょうか？デニス・オクダ：素晴らしい旅でした。本当に実現するかどうかわからなかったんだ。そのために多くの作業があったし、今でもそれが起こったことが信じられないくらいだよ。マイク・オクダ：完成したエピソードのうち、1、2シーン、あるいは数行が削られることはよくあることです。しかし、1つのエピソードからこれほど多くの素材が削られることは非常に珍しいことです。そして幸運にも、オリジナル版を正確に再現することができた......。メリンダはそのVHSテープを25年間持ち続けていて、それを私たちに貸し出してくれたんです。そして、CBSとHTVが新しい資料をすべて調べ、オリジナルの要素がすべてまだ存在していることを発見したのです。CBSはそのことを知ると、拡張エピソードを見て、「わあ、いいものがある、これはエピソードを盛り上げてくれる」と言いました。このエピソードを実現するために、彼らは大喜びで飛び回っていました。デニス・オクダ : スタートレック全般、特に「スタートレック：ネクスト・ジェネレーション」で私が特に好きなことのひとつは、キャラクターの相互作用です。ネタバレはしませんが、誰も見たことがないような新しい2人のキャラクターのシーンがあり、それがとても楽しいですし、また、そのシーンを見ることができます。</w:t>
      </w:r>
    </w:p>
    <w:p>
      <w:r>
        <w:rPr>
          <w:b/>
          <w:color w:val="FF0000"/>
        </w:rPr>
        <w:t xml:space="preserve">アイディー二二七</w:t>
      </w:r>
    </w:p>
    <w:p>
      <w:r>
        <w:rPr>
          <w:b w:val="0"/>
        </w:rPr>
        <w:t xml:space="preserve">2012年8月14日 火曜日 誰しもが、現在の美意識や文化的価値観を持つに至った経緯や理由について、頭の中に物語を持っているのではないでしょうか。先週、ロバート・ヒューズが亡くなったことで、私自身の原体験が、幼い頃にたまたま見た「The Shock of the New」の初期のエピソードであったことを思い出したのです。私はこの作品にすっかり魅了され、毎週一度、親に夜更かしをさせてもらい、このシリーズの残りを見るようになった。私は、この本のコピーを所有したことも、ビデオでこのシリーズを見直したこともない。実際、最初の1、2話を見たことがあるかどうかもわからない。しかし、この番組のイメージとアイデアは私の記憶に刻み込まれ、その後の私の芸術に対する考え方が注ぎ込まれる型となったことは間違いないだろう。それまでは、私の芸術に対する理解は、ハイカルチャーという戯画化されたものよりも深いものではありませんでした。なぜ、芸術家はみんな死んでしまうのだろうと不思議に思っていました。実家には「Time-Life」の「Great Artists」という本があり、ピカソ、マティス、シャガールが載っていましたが、なぜ彼らの絵が奇妙で醜いのかが理解できませんでした。ロバート・ヒューズがダダについて語ったとき、私は突然、彼らが世界について言っていることが「わかる」タイプのモダンアートを見つけたのです。それは、明確でありながら、簡単には言葉にできないポイントを持っていたのです。10代半ばになると、同じような経験をすることになるのですが、その頃は、音楽や文学の中にも、それに匹敵するような現代性のモデルがないかと探し求めていました。親がデュシャンで終わる芸術家の本を何冊か持っていて、それがテレビで見たものを補足するガイドブックになったんです。文章を書くことに関しては、学校でパウンドとエリオットを少し読み、その後、自分自身でさらに調べ、ヒュー・ケナーの『The Pound Era』を見つけて、20世紀文化のオルタナティブな歴史全体を切り開くことができました。ほぼ偶然に、ガイ・ダヴェンポートのエッセイ『The Geography of the Imagination』（邦訳『想像の地理学』）を手に入れました。その中で彼は、"真の教育はすべて無意識の誘惑である "と述べている。私は「奇妙な」音楽を探し回っていて、いろいろなオドロキを手に取った。ミニマリストは、従来の伝統の外側から最も明白なスタイルを提供してくれたが、本当の教育的経験は、エドワード・コーウィがABCのために作った一連のラジオ番組「Towards New Music」によってもたらされた。その後のエピソードでは、特定のテーマや作曲家に焦点を当て、ジョン・ケージや同じような考えを持つアーティストに捧げられたものもあった。当時、ケージという人物は、魅力的な人物であることは間違いなさそうだが、それ以外には何も知らずに聞いていた人物だった。彼はそうだったし、ボーナスとしてコーネリアス・カーデューの『The Great Learning』から第7項を数分聴かせた。しかし、私が夢中になったのは、最初のエピソードであった。カウイは、幼稚園児の即興オーケストラと一緒に音を出すことの本質と目的について議論し、私たちがどのように教育され、音楽の文化に社会化されているかを批評し、第一原理から始めようとした。カウイが作曲家であると同時に画家であり、多くの音楽史に散見される技術的な議論よりも広い範囲の問題を見ることができることが、おそらく助けになったのだろう。音楽を演奏したり、聴いたり、読んだりすることがどんなに好きでも、私の想像力を本当にかき立てるのは、これらの歴史であり、私たちが今やっていることをどうやって、なぜやるようになったのか、そして、さらにどれだけのことが可能なのかを示してくれるものだったのです。ベン、何年も前にABCFMの私のラジオシリーズであなたの作品を見て、とても嬉しく、驚きました。あなたが芸術に関する、そして芸術からの新しい感覚とアイデアの探求を続けていることは、本当に素晴らしいことだと思います。もし可能なら、私のプロフェッショナルなウェブサイトを訪れてみてください...まだあなたの心に響くものがあるかもしれません...。そして、連絡を取って、あなたのことをもっと教えてください。来年は数週間オズに来ています...もしあなたが私のいる場所の近く（主にビクトリア）にいるなら、会っておしゃべりするのがいいでしょうね。</w:t>
      </w:r>
    </w:p>
    <w:p>
      <w:r>
        <w:rPr>
          <w:b/>
          <w:color w:val="FF0000"/>
        </w:rPr>
        <w:t xml:space="preserve">アイディー二二八</w:t>
      </w:r>
    </w:p>
    <w:p>
      <w:r>
        <w:rPr>
          <w:b w:val="0"/>
        </w:rPr>
        <w:t xml:space="preserve">今回の選挙は「吠えない犬」だったとベガラは言う。他の成熟した民主主義国家では、この厳しい時代に選挙をめぐる暴動が起きているが、"我々は明確なマンデートを得た"。  民主党は経済状況にもかかわらず議席を増やした。茶会党の候補者は拒否された。共和党は区割りの関係で下院の支配権を維持したが、ベガラは、"多くのアメリカ人が共和党より民主党に投票した "と述べた。ベガラあなたの業界は、議会に隷属するような態度をとってはいけません。彼らはあなたのために働いているのです。地球を破壊しない方法で、雇用を創出し、家庭や企業に電力を供給するのです。そして、これは私の好きな惑星の一つです。偉大なアメリカの産業として、自分たちの存在を示すのです。フライシャーあなたの業界にとって最大の脅威は税制改革です。税率を下げるために、彼らは抜け穴を探すでしょう。そして、その抜け道は見る人の目の中にある。政府が分裂している以上、改革が行われない可能性は高い。しかし、それを当然だと考えてはいけない。両党に働きかけろあなたの最大の弱点は、私の政党から来るでしょう。ベガラ私たちが多くの雇用を創出するたびに、それは特定のセクターからもたらされました。90年代にはITとバイオサイエンスがそうでした。9月11日以降、それは国家安全保障でした。大統領は、今回は再生可能エネルギーから生まれると考えています。国内の仕事、高収入の仕事、製造業の仕事、環境に優しい仕事......。私は彼らができると思います。フライシャー議員や上院議員は、自分の州や地区で雇用を創出する人々の声に耳を傾けるものです。それが最も強力な声です。誰が俎上に載るのか？ワシントンの歴史は、ほとんどのものが延長されることを意味します。しかし、それは揺れ動くものです。自立への道筋を示し、これが橋渡しであり、国家安全保障に役立ち、他の経済活動にも役立つこと、それが永久的なものではないことを示さなければなりません。特にSolyndraの後では、経済が合理的であることを示す必要があります。ベガラベガラ：1人のコーク兄弟より、100人のソリンドラがいた方がましです。ソリンドラが潰れたのは、中国が不公平なことをして下手を打ったからであって、腐敗していたからではありません。フライシャーです風力発電はクリーンなエネルギーであり、米国内で製造されている、というのがあなたの最も強い主張でしょう。国の安全保障のためには、市場に応じて発電量を増減できる多様な選択肢が必要であり、自然エネルギーはその一部となるべく公平な競争条件を備えていなければなりません。問題は、公平な競争条件をどう定義するかである。すべてのエネルギー産業は、何らかの形で補助金や税制上の優遇措置を受けている。どのエネルギーの分野でも、政府の手が入っているのです。ベガラもし私だったら、議員たちのところに行って、25セント投げつけて、「これが私の望みだ」と言うでしょう。コーク兄弟やエクソンに1ドル渡すごとに25セント」--これらは成熟した先進産業です。彼らは成熟し、発展した産業であり、何の助けも必要としません。彼らは地球上で最も収益性の高い企業ですが、私たちは彼らに風力発電の4倍の補助金を与えているのです。正気の沙汰とは思えません。フライシャーもっと大きな問題は、市場とコモディティです。これが御社の業界にとって最大の障害です。天然ガスの価格が下がり続ければ、それが何よりも需要を左右することになります。政府が関与していても、自由市場は自由市場です。会場からの質問に答える形で、両氏はレームダックセッションでPTCの延長が行われる可能性があると述べました。スピルバーグ監督の『リンカーン』を見てください」とベガラ氏。「レームダックセッションで奴隷制を廃止できるのなら、こういうこともできるはずだ」。「財政の崖は12月31日までに解決しなければならない」とフライシャーは言った。「そして、可決されようとしている税制法案ほど、多くの小さな税制延長条項が添付されるものはない。それが、これまでのやり方だ」。ベガラは、炭素税には賛成だと言った。フライシャーは、共和党は炭素税に賛成するかもしれないが、炭素税が赤字削減のために使われることはほとんどない、と語った。「通常、この税金は他のことに使われるのです」。ベガラは、気候変動が超党派の大義名分であった時代が過ぎ去ったことを嘆いている。「共和党が離れていったのです。「どういうわけか、それは保守主義とは相容れないものになった。理解できない」と述べた。フライシャーは、「この問題については、一定の合意があります」と答えた。「しかし、その解決策は地球温暖化を変えるのか、それとも政府の支出欲を満たすだけなのか？議論の最後には、次のような答えが返ってきた。</w:t>
      </w:r>
    </w:p>
    <w:p>
      <w:r>
        <w:rPr>
          <w:b/>
          <w:color w:val="FF0000"/>
        </w:rPr>
        <w:t xml:space="preserve">二二九</w:t>
      </w:r>
    </w:p>
    <w:p>
      <w:r>
        <w:rPr>
          <w:b w:val="0"/>
        </w:rPr>
        <w:t xml:space="preserve">2012年11月1日(木) 本で綴る私の人生。シリーズ3。四日目 スチューはウィンストンのパパとして知られており、私が知っている誰よりも翻訳文学について知っています。  彼のブログは、多くの国の文学に関する素晴らしいリソースです。フローレンスはMiss Darcy's Libraryでブログを書いていて、2012年の読書週間にこの作家を取り上げた後、私がようやくローザモンド・レーマンを読むきっかけをくれたことに感謝しています。ク1.)あなたは本好きの家庭で育ちましたか、また、両親はあなたに本を読んでくれましたか？子供の頃に好きだった本を選んで教えてください。ステュー：私はとても本好きな家で育ちました。私の一番古い記憶は、父が椅子の上で本を読んでいたこと、母を待つ車の中で本を読んでいたこと、そして家でトイレに1時間かけて行って本を読んでいたことです。とはいえ、私たちの本の好みはまったく違います。父はスリラーや西部劇、スパイ小説など、逃避的な読書家です。父はスリラーや西部劇、スパイ小説など、脱力系の読書家で、読む本の数は私の倍くらいです。  私の祖父母もとても本好きで、祖母は犯罪ファンだったので、休日は本を読むだけでなく、60年代や50年代のちょっと不気味な表紙の古いペーパーバックのコレクションに目を通したものでした。  祖母の好きな作家はアガサ・クリスティでした。  もう一人の祖母は英語の先生で校長先生だったので、彼女の棚は私の目を古典に向けさせ、最近はあまり読まなくなりましたが、サキやディケンズなどの名前を彼女の棚で発見しました。彼女が持っていた古い『指輪物語』の表紙とルーン文字に惹かれ、10歳くらいのときに『ホビット』を買ってもらったんです。遠い場所とそこでの冒険というアイデアに夢中になりました。フローレンス私は外交官の家庭に育ちましたが、2、3年ごとに別の国へ引っ越しました。大西洋を越えて友人関係を維持するのは難しく、私は早くから、安らぎや交友を得るには、人よりも本に頼ることを学びました。どこに住んでも、周りにはいつも本があったのが救いでした。毎晩、夕食後に私たち兄弟は両親のベッドの上に集まり、母が古典の名作を読み聞かせる絵本読み聞かせの時間を持ちました。私たちが児童書では物足りなくなると、母はジェーン・オースティンやマーガレット・ミッチェル、あるいは谷崎潤一郎などの本を読み聞かせてくれました。私が高校を卒業してパリに引っ越したとき、その伝統はついに--悲しいことに--終わりを告げたのです。子供の頃の本を一冊選ぶとしたら（選ぶのは難しい！）、E・ネスビットの「魔法の城」だろう。魔法と冒険の物語が大好きだった私は、たくさんの本を読んで楽しみましたが、月明かりの下で生き返る彫像や、湖の真ん中にある島でギリシャの神々と食事をすることに招待されていたのは、「魔法の城」だけでした。Q2.）あなたが初めて「大人向け」の本で、本当に面白かったものは何ですか？このとき、あなたの人生には何が起こっていたのでしょうか？ステュー：私はいつも、本当に大人になった最初の本と言いますが、自分のブログの記事で『バスカヴィル家の犬』について触れましたが、同じ頃（つまり14〜15歳頃）読んだ、その後の読書趣味のヒントになるかもしれない別の本、アルベルト・カミュの『ペスト』を紹介しましょうか。  10代前半に両親が離婚し、母が再婚して弟と妹ができ、継父とはあまり仲が良くなかったので、ある意味、共感しました。だから、人生と闘っている人たちの本は、私の10代が一番幸せだったとは言えないし、10代後半は家に帰っても落ち着かなかったので、カミュやビート・ライターのような作家が私の人生の出口を与えてくれたのかもしれません。憂鬱に聞こえるかもしれませんが、このことは私のその後の人生に影響を与えました。  もちろん、いい時代もありましたが、成長期の10代は孤独を感じ、世の中に対して怒りを感じていました。フローレンスジェーン・エア」を初めて読んだのは12歳のときでした。最初に『高慢と偏見』を読んでみて、オースティンに出会ったんです。</w:t>
      </w:r>
    </w:p>
    <w:p>
      <w:r>
        <w:rPr>
          <w:b/>
          <w:color w:val="FF0000"/>
        </w:rPr>
        <w:t xml:space="preserve">イド230</w:t>
      </w:r>
    </w:p>
    <w:p>
      <w:r>
        <w:rPr>
          <w:b w:val="0"/>
        </w:rPr>
        <w:t xml:space="preserve">関連出版物 ホワイトペーパーのダウンロード E メール・アドレスを入力 * 信号無視と見つけにくい横断歩道 By:Matthew Manjarrez, PE 歩行者との衝突事故に関する訴訟では、「信号無視」の適切な定義が最も重要である。運転手や公共機関を弁護する者は、標識のある横断歩道の外を横断していた歩行者に簡単に過失を転嫁できると思い込む前に、まず「信号無視」のニュアンスを理解する必要がある。同様に、歩行者を保護する側も、「信号無視」とは何か、何をもって「信号無視」とするかについて十分に理解した上で、保護することが必要です。信号無視」という言葉は、明らかに「横断歩道の外側を違法に横断している」という印象を早く、強く与えるために使われます。しかし、これは本当に公正な評価なのだろうか。この問いに対する答えは、いくつかの関連する問いを評価することが必要です。これらの歩行者は、単に車道上に横断歩道が表示されていない場所で横断していたのだろうか？そのような場所で横断することは常に悪いことなのか？渡ってもいい場合もあるのか？横断歩道は必ず車道上に表示されていなければならないのか？標識がなくても横断歩道となる場所があるのでしょうか？車両コードを注意深く批判的に評価することで、私たちは答えを得ることができ、「信号無視」とは何かを定義することができるのです。信号無視の定義 カリフォルニア車両コード（CVC）を見ると、横断歩道のない場所での車道横断を全面的に禁止していないことに驚かされるかもしれない。実際、CVC 21961は、歩行者が横断歩道以外の場所で車道を横断することを禁止するためには、地域の条例が必要であることを認めています。さらに、CVC 21954は、横断歩道以外の場所で横断する歩行者に対し、危険な衝突を引き起こす車両に道を譲るよう求めている。簡単に言えば、地域の条例（2つの例はサイドバー参照）がない限り、歩行者は交差点間であっても、横断歩道の有無にかかわらず自由に車道を横断することができる。しかし、だからといって、歩行者がいつでもどこでも自由に横断できるわけではありません。CVCのいくつかの重要な規定は、歩行者の移動に制限を加えている。最も大まかに言えば、CVC 21950は、横断歩道上であっても、歩行者はその安全に十分な注意を払う義務があると定めている。従って、歩行者は、法的な通行権を持っている場所であっても、接近してくる車両の進路に車道を歩いてはならない。  具体的には、CVC 21955は非常に特定の場所での歩行者の横断を禁止しており、これが "jaywalking "の概念につながる。この "jaywalking "という言葉はCVCの中で一箇所だけ使われており、それはCVC 21955に違反した歩行者に関連するものである。この項は、"交通信号装置または警察官によって管理されている隣接する交差点の間では、歩行者は横断歩道以外のいかなる場所でも車道を横断してはならない "と定めている。CVC Appendix Bでは、このセクションの違反は、"信号制御された交差点間の信号無視 "と表現される違反行為として特定されています。CVC 21955の禁止事項を正しく適用するためには、3つの側面を正しく理解する必要があります。まず、この禁止は、"交通信号装置または警察官によって制御される交差点 "の間に適用されます。簡単に言えば、このセクションは、それぞれが赤黄緑の交通信号機または警察官によって制御されている2つの交差点の間にのみ適用されます。停電などで信号機が暗くて実際に作動していない場合は、交差点が制御されているとはみなされない。このような場所や信号機のない場所では、警察官がいて交通整理をしていることが禁止事項の適用に必要です。次に、制御される交差点が互いに隣接している必要がある。これは、他の交差点によって隔てられていない交差点を意味し、道路と路地の両方が含まれる。第三に、歩行者は隣接する信号機や警察の管理下にある交差点の間を横断歩道内のみで渡ることができる。図1：CVC 21955の適用--赤で示された横断歩道の位置はこの条項の違反となり、緑で示された横断歩道の位置はこの条項の下で許可されたものとなる。図1の上段は、信号のある交差点が隣接している状態を示している。従って、これらの交差点間の歩行者の横断は、信号のない交差点で行われる。</w:t>
      </w:r>
    </w:p>
    <w:p>
      <w:r>
        <w:rPr>
          <w:b/>
          <w:color w:val="FF0000"/>
        </w:rPr>
        <w:t xml:space="preserve">イド231</w:t>
      </w:r>
    </w:p>
    <w:p>
      <w:r>
        <w:rPr>
          <w:b w:val="0"/>
        </w:rPr>
        <w:t xml:space="preserve">受理事務所の変更について 2012年7月13日（金） 太平洋地域におけるニュージーランドビザ申請書の提出方法が変更されます。ニュージーランド移民局は、この地域でビザ申請センター（VACs）の利用を実施しています。これらのVACは、ニュージーランド移民局に代わって管理業務を行います。VACsは、ニュージーランド移民局に代わって事務作業を行い、移民局からのアドバイスや申請結果に影響を与えることはできません。すべての申請は、ニュージーランド移民局によって審査、決定されます。太平洋地域には7つのVACが設置される予定です。運用開始後、お客様は該当するVACに申請書を提出する必要があります。なお、サモアとトンガのお客様には変更はございません。引き続き、アピアとヌクアロファのINZに申請書を提出してください。VACの所在地と稼動予定日は以下の通りです。2012年7月16日 フィジー、スバ 2012年7月16日 パプアニューギニア、ポートモレスビー 2012年7月31日 キリバス、タラワ 2012年8月14日 バヌアツ、ポートビラ 2012年8月28日 ソロモン諸島、ホニアラ 2012年9月11日 ニューカレドニア、ヌメア 2012年9月21日 受付事務所変更の確認、VAC住所、コンタクト詳細、営業時間などはニュージーランド移民局ウェブサイト の事務所・料金検索で確認して下さい。質問と回答 処理時間に影響はありますか？VACが行う業務により、入国管理官は申請書の処理に専念することができます。この新しいプロセスは、ニュージーランド移民局が太平洋地域で提供する手続きの迅速性を向上させるでしょう。担当の移民局員と連絡を取るにはどうしたらいいですか？申請書を受理した際に、担当入国管理官の直通電話番号とEメールアドレスをお知らせします。また、関連するVACに問い合わせることもできます。申請料金は変わりますか？申請料金の直接の値上げはありません。VACの手数料は、申請1件につき29ニュージーランドドル（RSE就労ビザ申請者1人につき14ニュージーランドドル）が適用されます。申請者の人数に関わらず、1つの申請につき1つの手数料しかかかりません。</w:t>
      </w:r>
    </w:p>
    <w:p>
      <w:r>
        <w:rPr>
          <w:b/>
          <w:color w:val="FF0000"/>
        </w:rPr>
        <w:t xml:space="preserve">イド232</w:t>
      </w:r>
    </w:p>
    <w:p>
      <w:r>
        <w:rPr>
          <w:b w:val="0"/>
        </w:rPr>
        <w:t xml:space="preserve">カバーレターを最大限に活用する方法 すべてのキャリアが時々必要としないかもしれませんが、カバーレターは、あなたの採用プロセスの最も重要な部分のいずれかにすることができます。結局のところ、この比較的小さな文書は、あなたのカバーレターが間違いに満ちている場合は、最初のハードルで下落している、上に行くとあなたの履歴書を読むために採用担当者を奨励する必要があります。これを避けるために、よく構造化された、適切なカバーレターを書くには、これらの3つのことを知っておく必要があります。カバーレターはエッセイであってはならない まず、A4用紙1ページ以内に収め、比較的短い文章のビットなので、自分のスキルや経験を宣伝するために使用します。この機会に自分を売り込み、ライバルに差をつけましょう。書き方 レターを書くときは、ポジティブに聞こえるように、説明的または「行動動詞」を使ってみましょう、それは追加の影響を与え、潜在的な雇用者に強い印象を作るでしょう。履歴書は、あなたの資格や経験を詳しく説明するためのものですが、カバーレターはあなたの個性をアピールする絶好の機会です。会社について知っていること、そして自分がどのようにその会社に溶け込めるかをアピールしましょう。会社を知ることは、その仕事を得るために不可欠な要素です。応募する仕事ごとにカバーレターと履歴書を調整することを強くお勧めします。応募する求人ごとにカバーレターと履歴書を作成することをお勧めします。カバーレターは、履歴書に記載されている長期欠勤の理由を説明する良い機会です。この良い例は、あなたが旅行に1年を取る場合、それはあなたが1年間の仕事のうち、なぜとしてより興味深い候補者と解雇と憶測になりますです。カバーレターを郵送またはEメールで送信する場合、適切にフォーマットされていることを確認する必要があります。まずフォントですが、ArialやTimes New Romanなど読みやすいものを、サイズ10～12で使用します。任意の特殊なフォントの色を使用して、黒に固執することは避けてください。あなたの履歴書とカバーレターをアドレス指定するとき、それはポジションを広告している人に送信する必要があります。もし、その人がわからない場合は、人材紹介会社や会社に直接連絡を取ってみてください。担当者の名前がわからない場合は、「Dear sir / madam」などの一般的な紹介文を使用し、名前を空欄にしないようにしましょう。カバーレターはA4用紙1枚以内の長さで、少なくとも3つの段落から構成される必要があります。1つ目 -- どのポジションに応募しているのか、どこでその募集を知ったのかを記載します。2段落目・・・応募ポジションにふさわしいと思われる具体的な学歴や経験。3つ目は、ポジティブで情熱的な結びの言葉です。カバーレターの最後には、「Yours sincerely」の後に自分のフルネームを入れます。すべての応募書類がカバーレターを必要とするわけではありませんが、カバーレターが必要な場合は、正しく作成することが重要です。著者についてこの記事は、オーシャニックリソース、海運欠員のための主要なリクルーターに代わってジョー-シモンズによって書かれた 私たちについて - メルティングポストは、ウェブ周りから高品質のコンテンツをキュレートするために専用の英国ベースのビジネス誌です。2011年に創刊され、ビジネスアイデアを取り上げ、ウェブとテクノロジーの世界を探求しています。Melting Postsは単なるビジネス誌ではなく、ビジネスとテクノロジーの分野で現在議論されているトピックについて、多くのゲスト個人がその知識と考えを提供し、アイデアを共有する共同プロジェクトです。Melting Postsは、創刊以来、オンラインメディア界を代表するゲストオーサーマガジンに急成長しています。私たちは、マーケティング、一般サービス、広告など、ソーシャルメディアをビジネスに統合する戦略を模索することからスタートしました。その後、オンラインとリアルの両方で現在のビジネストレンドを探求するために、私たちは枝分かれしました。</w:t>
      </w:r>
    </w:p>
    <w:p>
      <w:r>
        <w:rPr>
          <w:b/>
          <w:color w:val="FF0000"/>
        </w:rPr>
        <w:t xml:space="preserve">イド233</w:t>
      </w:r>
    </w:p>
    <w:p>
      <w:r>
        <w:rPr>
          <w:b w:val="0"/>
        </w:rPr>
        <w:t xml:space="preserve">解決済みの質問 お手入れの簡単なペットトップ10 ?Best Answer - Chosen by Voters 私の経験では？1）一番簡単なペットは、白雲山ミノー（大きな水槽は必要なく、すぐに繁殖します） 2）金魚（つまらない） 3）アフリカオオシャコガイ（世話は簡単ですが、ちょっと臭くて嫌です！） 4）カエル（世話が簡単で見ていて面白い） 5）アクソロトル（とても面白く、ゆっくりと世話ができます） 6）淡水エビ、ザリガニ、イモリです。(私が飼っているペットの中で最も面白いものの一つです。7) 鳥(うるさくて厄介だけど個性豊か) 8) 猫(大嫌いだけど好きかも？) 9) 犬(世話は難しくないけど、大きいと場所が必要だし、獣医代と針が必要だけど、私が飼っている中で最高の一匹) 10) テラピン（たくさんの場所が必要だし、サルモネラ菌を撒くかもしれないし、紫外線ライトが必要だけど見ていてとても面白いし本当に面白い） その他の答え (10) ギニーピッグス！(GINEA PIGS)とてもかわいいから。その上、主に自分の世話をしてくれます。週に1、2回ケージを掃除して、餌と水が十分あるか確認する必要がありますが、それ以外は病気などに気をつけるだけです。とても人懐っこくてかわいい動物ですが、2匹飼う場合は、十分なエサさえあれば、たくさん放し飼いにしても大丈夫です。(社会性のある動物なので、友達がいなければ多くの注意を払う必要があるため、1匹で飼わないほうがいい）。私たちはかなり忙しいのですが、なんとか2匹をうまく飼うことができていますし、彼らのものはそれほど高くありません :) 。</w:t>
      </w:r>
    </w:p>
    <w:p>
      <w:r>
        <w:rPr>
          <w:b/>
          <w:color w:val="FF0000"/>
        </w:rPr>
        <w:t xml:space="preserve">イド234</w:t>
      </w:r>
    </w:p>
    <w:p>
      <w:r>
        <w:rPr>
          <w:b w:val="0"/>
        </w:rPr>
        <w:t xml:space="preserve">Archive for the 'main posts' Category ナンシー・マーフィーがデニス・アレキサンダーに、ゴシック様式の大聖堂は自然の驚異よりも素晴らしいと説得しようとしたのを覚えているだろうか。しかし、私はデニスの味方です。今週、4人の息子たちとタスマニア南西部の荒野を旅する予定だ。20世紀で最も有名で、おそらく最も偉大な科学者であるアルバート・アインシュタインの著作は、引用に値する名言の宝庫である。彼は、宗教家、無神論者、そしてあらゆるタイプの科学哲学者が、様々な目的のために味方として利用してきました。しかし、彼の宗教観をどのように定義しようとも、ほとんど[...]天は神の栄光を宣言すると詩篇の作者は言った。ノーベル賞受賞の生物学者ジャック・モノは、意味のない宇宙の巨大さの中で私たちは孤独であると言った。そして、数学者のジョン・レノックスは、最近のエンカウンターの番組の最後でこう言っている。私は庭に望遠鏡を持っているのですが、私が好きなことのひとつは [...] ABC以外の生活では、現在マルティン・ハイデガーの哲学について考えているところです。ハイデガーは、現実を単純に把握し、それをありのままに記述することができるという素朴な信念を持つ西洋思想の歴史に異議を唱えようとする思想家なのです。そうすることで、私たちは「存在」の謎を排除し、 [...] 今朝、「畏怖の念」（ラジオ番組）が日曜日の朝7時という（とんでもない）時間にオンエアされました。このサイトでは、活発な対話が行われることを期待しています。ぜひ、コメントをお寄せください。まだ番組をお聞きになられていない方は、次回以降の放送時間をご覧ください [...] サラ・トマセッティはメルボルンの風景画家で、彼女の経験についてA Sense of Aweに記事を書くことに快く同意してくれました。サラは1995年にイタリアでフレスコ画のプロとしての資格を取得しました。彼女の作品は、Artbank、Macquarie Bank、National Australia Bank、BHP、Grafton Regional Galleryなど多くのコレクションに所蔵されており、[...] ラジオ番組を作ることは、インタビューをしてそれを電波にのせるほど簡単ではありません。私はいくつかの秘密を共有しましょう...オーディオの風景を汚染する許容できないボーカルの習慣の奔流を信じることはできません。もちろん、WAVファイルを編集する楽しみを知らない限り、です。この一週間、私はたくさんの [...] A Sense of Awe に関連する4つのオーディオファイルをダウンロードして聴くことができるようになりました。最初の3つは（高度に編集された形で）11月6日に放送されるラジオ番組に貢献する予定です。ファイルは以下の通りです。1.ジョン・レノックスとのインタビューはこちら（9Mb 18分）。トランスクリプトはこちら。[...] お分かりかもしれませんが、私はラジオで働くフリーランスの初心者で、まだ3つ目の番組で働いています。私はこの挑戦を楽しんでいますが、長年の経験やトレーニングがあるわけではありません。そして、いくつかのロープは、学ぶためにトリッキーです。マーガレット・コフィーはABCの古株で、Encounterでの私の師匠でもあります。そこで私は、マーガレットに [...] インタビュー ナンシー・マーフィーとデニス・アレクサンダー Encounterの番組に出演する2人のゲストを紹介させてください。一人は北米の大地で育ち、自然には畏敬の念を抱かないが、ゴシック様式の聖堂には驚嘆する。もう一人は、イギリス出身で、大聖堂は好きだが、山には畏敬の念を感じるという方です。最近 [...] クリス・マルヘリン：ジョン・レノックス、あなたはオックスフォードの数学者ですが、おそらく一般にはリチャード・ドーキンスや新しい無神論者と公の戦いをする人の一人としてよく知られていますね。最近、メルボルンで無神論者の哲学者ピーター・シンガーと討論されましたね。なぜ、このような異質な追求に時間を割くのでしょうか？ジョン・レノックスグローバルな高速道路で人生を急ぐ私につきまとう古い逸話があります。それは、西洋の旅行者が異文化の中で、旅の終わりに向かって急いでいるというものです。あるバージョンでは、こんな風になる。アフリカの深いジャングルの中で、一人の旅人が長い旅を続けていました。ジョージ・レヴィンは、"世俗的な時代にも畏敬の念は存在するのか？"という問いを投げかけた私の原文に対して、親切にも返答してくれた。その中で、私はレヴィン教授の著書『The Joy of Secularism』について触れた。この本には、チャールズ・テイラーを含む11人の著者が章を立てている。レヴィン教授はこの本の序文で、その目的をこのように説明している。この本は</w:t>
      </w:r>
    </w:p>
    <w:p>
      <w:r>
        <w:rPr>
          <w:b/>
          <w:color w:val="FF0000"/>
        </w:rPr>
        <w:t xml:space="preserve">イド235</w:t>
      </w:r>
    </w:p>
    <w:p>
      <w:r>
        <w:rPr>
          <w:b w:val="0"/>
        </w:rPr>
        <w:t xml:space="preserve">Lyric Depotでは、Ray CharlesのIt Had to Be Youの歌詞を掲載しています。レイ・チャールズの歌詞をもっと知りたい方は、ぜひご覧ください。イット・ハッド・トゥ・ビー・ユー 歌詞 アーティスト:レイ・チャールズ アルバム:ザ・ジーニアス・オブ・レイ・チャールズ [アトランティック] It had to be you.君でなければならなかったんだ。彷徨い続けて、やっと見つけた誰か、私を真実にしてくれる人。おいおいおい、俺を青くすることができるんだぜ。あなたのことを考えると 悲しいけど嬉しい...私が見てきた他の人たちは...決して意地悪ではないのかもしれない。決して不愉快にはならないかもしれない。ボス的存在になろうともでも、そんなことはしない。誰も私を興奮させなかったからあなたの欠点も含めて、私はあなたを愛しています。君じゃなきゃダメなんだ素敵なあなた仝苧晩は苧晩々は苧晩の吭龍です。どんな欠点があっても - 今でも愛してる。そしてそれはあなたでなければならなかった。仝?嗔繁?って感じです。コメント/解釈 Darlene hampton on 8/13/2012 8:24am 私はニューヨークタイムズ ベストセラーのfifth shadesを読んだので、映画が公開されたら、この曲が本の中にあるように映画の中で認識されることを望みます！曲の歌詞はクリスチャングレーがアナスタシア鋼に見たものだからです。本が大好きなので、映画が待ち遠しいです。</w:t>
      </w:r>
    </w:p>
    <w:p>
      <w:r>
        <w:rPr>
          <w:b/>
          <w:color w:val="FF0000"/>
        </w:rPr>
        <w:t xml:space="preserve">イド236</w:t>
      </w:r>
    </w:p>
    <w:p>
      <w:r>
        <w:rPr>
          <w:b w:val="0"/>
        </w:rPr>
        <w:t xml:space="preserve">全文...行方不明の100人以上の亡命者への希望が薄れる ピーター・ケーブ：週末にインドネシアのジャワ島沖75キロで215人を乗せて沈没したオーストラリア行きの亡命船から、救助隊が生存者を見つける希望が薄れつつある。90人の生存者のほとんどが発見され、その多くは東ジャワのブリタールという町に運ばれ、インドネシア当局と国際移住機関（IOM）の職員に保護され、尋問を受けているという。木製のボートは公海で転覆した。イランやアフガニスタンから密入国してきた亡命者を乗せ、定員の2倍以上の重さになっていた。ジョージ・ロバーツ記者がブリタールで取材しました。生存者は全員、スラバヤから約4、5時間、事故が起きた沿岸地域から約2時間半のところにあるブリタールに移され、国際移住機関の職員と地元の移民局に見守られながら、ホテルで保護されています。インドネシアでは彼らは不法移民とみなされ、この国の当局によってそのように扱われるでしょう。前回のボート沈没事故と同じように予想されます。彼らは、仮設の移民収容所としてホテルに立てこもり、その後、派遣先に応じてジャカルタやスラバヤにある別の収容所に移されました。ピーター・ケーブ：その生存者について、あなたは何を知っていますか？GEORGE ROBERTS：そうですね、アフガニスタンとイランから来た人たちだということは分かっています。それが当局が言っている、この人たちの背景です。彼らは飛行機に乗ってドバイに行き、ジャカルタに飛んだ。そして、ジャカルタからこの海岸まで非常に長いバスに乗り、密入国者によって組織された船に乗り、オーストラリアに向かおうとしていたのだと、私たちは聞いている。ピーター・ケーブ：生存者の捜索はどうなっているのですか？ジョージ・ロバーツ：暗闇と困難な状況のため、一晩中、捜索は中断されている。朝一番に、当局が状況を確認し、安全が確認された後に再開する予定です。昨日は風などの影響で小型の捜索・救助用ヘリコプターが飛べず、難航していた。そこで軍に要請し、海軍は300人の兵士と2隻の船を派遣し、捜索を支援することになりました。また、オーストラリア政府もボートや飛行機を提供し、捜索活動を支援しています。ピーター・ケーブ：強風が吹いているとのことですが、海も荒れているのでしょうか？海も荒れているのでしょう？ジョージ・ロバーツ：その通りです。昨日は最大2メートルのうねりと強い潮流があったそうで、そのため、遺体は事故現場から遠く離れた場所に流されただろうと考えて、非常に広い範囲を捜索しているそうです。また、海岸沿いの砂浜にも死体が打ち上げられていないかどうか調べているそうです。ピーター・ケーブ：今、生存の可能性はどの程度でしょうか？オーストラリアで起きたような事件でさえ、生存者を見つけるのは非常に困難です。可能性がないわけではありませんが、大きなうねりや潮流、風などの厳しい条件下で48時間もの間泳ぎ続ければ、かなり疲弊しますし、泳ぎが得意でなければその可能性も低くなります。だから、残念ながら、今は生存者よりも遺体を探しているのだろう。</w:t>
      </w:r>
    </w:p>
    <w:p>
      <w:r>
        <w:rPr>
          <w:b/>
          <w:color w:val="FF0000"/>
        </w:rPr>
        <w:t xml:space="preserve">イド237</w:t>
      </w:r>
    </w:p>
    <w:p>
      <w:r>
        <w:rPr>
          <w:b w:val="0"/>
        </w:rPr>
        <w:t xml:space="preserve">解決済みの質問 ズーイー・デシャネルのような前髪を作るには？ズーイー・デシャネルのような前髪にしたいです。彼女は厚い前髪に、サイドに少しミディアムの長さがあり、とても気に入っています。私の髪は肩から下の長さで、真ん中で分けているのですが、どうしたらズーイのような前髪になれるでしょうか？ベストアンサー - 投票者によって選ばれた あなたがあなた自身の髪をカットしていると仮定します？前髪をフリンジにするのはお勧めしません。ただ、プロに写真を持って行って、彼女のような前髪にしたいと言えば、彼らはその方法を正確に知っています。</w:t>
      </w:r>
    </w:p>
    <w:p>
      <w:r>
        <w:rPr>
          <w:b/>
          <w:color w:val="FF0000"/>
        </w:rPr>
        <w:t xml:space="preserve">イド238</w:t>
      </w:r>
    </w:p>
    <w:p>
      <w:r>
        <w:rPr>
          <w:b w:val="0"/>
        </w:rPr>
        <w:t xml:space="preserve">このページを「いいね！」する このボタンをクリックすると、このページをGoogleに推薦することができます。GREを受験する ベストなタイミング GREの受験はなぜ必要なのでしょうか？GREを受験することは、希望する大学院への入学という目的を達成するための第一歩です。有名な大学院には、入学を希望する受験生が殺到しています。あなたの資格や推薦状などの他の要因とは別に、あなたが獲得したGREのスコアは、あなたが入学許可に適しているかどうかを決定する上で極めて重要な役割を果たします。あなたが獲得したGREのスコアは、教育、社会的、経済的背景に関係なく、同じプラットフォーム上ですべての志願者をもたらすことで入学委員会を支援します。したがって、あなたが参加したい大学院プログラムへの入学に適した候補者として入学委員会にピックアップされたい場合は、GREを受けて良いGREスコアを達成する必要があります。GREの良いスコアを取得するための最良の方法は何でしょうか？痛みなくして得るものはない」ということわざがあるように、努力をせずに良いGREのスコアを得ることは期待できません。したがって、GREを受験し、良いスコアを獲得するための最善の方法は、綿密な計画、多くの努力、徹底的な勉強を含むことは明らかです。しかし、何ヶ月も勉強を続けても、様々な理由でGREで良い成績を取るという目的を達成できない場合があることを心に留めておく必要があります。希望の大学院に入学できない大きな理由のひとつは、不十分な勉強の結果であるGREのスコアが低いことです。GREのスコアが低いという理由で大学から不合格になる以外にも、以下のような不慮の事故で希望の大学の大学院課程を修了するチャンスを逃す可能性があることを覚えておく必要があります。GREのスコアが規定期間内に送付先に届かなかった。GREの準備に十分な時間がなかった 上記の理由はいずれも、GREを受験するタイミングを誤ったことに起因していることは明らかです。したがって、GREを受験するのに最適な時期を慎重に検討する必要があります。GREを受験するのに最適な時期は？GREを受験するのに最適な時期は、必ずしもすべての人にとって同じとは限りません。つまり、友達が同じ時期にGREを受けるからということで、無鉄砲に特定の時期に受けるべきではありません。あなたの希望と友人の希望は全く違うかもしれませんし、あなたが理想とするGREの受験日を決める前に、あなたの希望について詳しく調べる必要があります。以下に、あなたの条件とGREを受験するのに最適な日程を決定するいくつかの要因を挙げます。1.GREを受ける場所。GREは、アメリカ国内および海外のほとんどのテストセンターでコンピュータベースの形式で提供されています。GREのコンピュータ・ベースド・フォーマットは、年間を通じて実施されています。紙ベースのGREは、コンピュータベースの形式が利用できない特定のテストセンターで実施されます。ペーパーテストは、1年に3回まで実施されます。GREの公式ウェブサイトをチェックし、GREを受験する試験会場を確認する必要があります。もし、そのテストセンターがコンピュータベースのGREを実施していない場合は、1年に3回だけGREを受験することができます。このうち2日は1年の後半、1日は1年の前半にあたります。どうすればいいのか。あなたがGREを受験しなければならないテストセンターが、コンピュータベースのGREを提供していない場合、予定より早くまたは遅くGREを受験しなければならないかもしれません。テストセンターに関する詳細は、GREの公式ウェ ブサイト（www.ets.org）を確認してください。GREを受験するための準備計画は、GREを受験しなければならないテス トセンターを特定しなければ、不完全なものになります。さらに、GREを受験する予定のテキストセンターで提供されているGREの形式を把握しておくことも不可欠です。2.GREのスコアが必要な日付。最適なGREの日程を選ぶ上で最も重要な決め手は、GREのスコアが手元に届くべき日程を特定することです。入学を希望する大学に連絡を取り、GREのスコアが届くべき最終期日を確認する必要があります。この情報は、以下のサイトでも入手可能です。</w:t>
      </w:r>
    </w:p>
    <w:p>
      <w:r>
        <w:rPr>
          <w:b/>
          <w:color w:val="FF0000"/>
        </w:rPr>
        <w:t xml:space="preserve">イド239</w:t>
      </w:r>
    </w:p>
    <w:p>
      <w:r>
        <w:rPr>
          <w:b w:val="0"/>
        </w:rPr>
        <w:t xml:space="preserve">トリビアル・パースート（Trivial Pursuit）のゲームで、自分のチームに入れたい人がいるとすれば、それはイギリスのアクトン卿である。アクトン卿（ジョニーと呼ばれることを好む）は、21世紀のルネサンス人と呼ぶにふさわしい人物である。作家であり、食通であり、自称豚の愛好家であり、奇妙であまり知られていない事実の万能の専門家である。44歳の英国男爵は、ソーセージ作りや保存食、貨幣の歴史、コメディ、熱気球など、幅広いテーマで13冊の本を書いている。最新作は、2012年ロンドンオリンピックの観戦ガイド「How to Watch the Olympics」（邦題「オリンピック観戦術」）。今週はオンタリオ州を訪問中で、金曜日には、彼の先祖の一人にちなんで名付けられた町、アクトンで今週末の秋のフェアのオープニングを飾る予定である。私たちは、アクトンの地でアクトン卿に会った。領主にインタビューする光栄に浴したのは初めてです。さぞかし刺激的でしょうね。普段はどのように声をかけられているのですか？ジョニー私にとっては、すべてが初めてのことなんです。私の父は1年前に亡くなりました。イタリアの王子と結婚した叔母がいたので、彼女はロスピリオーシ姫と呼ばれていました。でも彼女はよく、"私と郵便配達員の間の秘密よ "と言っていたんです。私もなんとなく同じような気がします。アクトン・フォール・フェアでは何をするんですか？ミスアクトンコンテストの審査員をするらしいんだけど、これが滞在中一番楽しみな瞬間なんだ。私の仕事のひとつに、友人のシェフと一緒に本を書くというものがあります。彼は文盲で、私は料理ができないのですが、二人で素敵な料理本を書き上げました。あなたはご自分を「豚愛好家」と表現されていますね。説明できますか？大げさかもしれませんが、生まれてこの方、4匹の豚を飼いました。でも、そうなんです、大好きなんです。彼らは私をバラバラに楽しませてくれます。イギリスでは、絶滅しそうな古い品種を存続させることに熱心です。特に、その方がずっと美味しいですからね。飼っている豚を実際に食べるのですか？ああ、食べるよ。大切なペットを殺されたのなら、せめてもの罪滅ぼしに食べるんだ。名前をつけるのか？ああ、2匹同時に飼うなら、「A」と「B」と名付けても、かなり親密になれるからな。食べられなきゃ誰も飼わないし、すごく悲しいことだけど、豚は人間と違うんだ。大人になったら子豚をたくさん飼いたい」なんて思ってないんです。今を生きるんです。だから、ある意味、あなたを屠殺場に連れて行くより、よっぽどひどい目に遭わずに済むんです。曖昧な情報の専門家でもあるんですね。基本的に、私は一種のプロの詐欺師です。何も知らないことについて書いているんです。でも、それを信じているようなものです。つまり、専門家は、今知っていることをすべて知らなかったときのことを思い出せないから、テーマについて書くのに適していないのです。作家は、専門家と一般大衆の間の仲介役であるべきなのです。無名のものを求める原動力は何ですか？私は記憶力がかなりいいんです。自分で言うのもなんですが、パブでクイズをするときに便利な人間なんです。また、飽きっぽい性格なので、新しい話題が好きなんでしょうね。本を書くときは、私自身が少しでも面白くなければ、読者もあまり面白くないと思うんです。私は、身近なものに命を吹き込みたいと考えています。プチプチが壁紙の一種として発明されたことに気づいてもらえたら、もう二度と同じものは出てこないでしょう。ルネサンス的なアプローチですね。そうですね、ルネッサンス期にはぜひともいたいものです。私は、あまりに専門的なことは好きではありません。そうすると、木を見て森を見ずになってしまうと思うんです。あまりに近くにいすぎて、ミバエのことしかわからなくなるんです。新著『オリンピックの見かた』についてお聞かせください。まず、誰もがテレビで観戦するわけですから、ある意味で</w:t>
      </w:r>
    </w:p>
    <w:p>
      <w:r>
        <w:rPr>
          <w:b/>
          <w:color w:val="FF0000"/>
        </w:rPr>
        <w:t xml:space="preserve">アイディー二百四十</w:t>
      </w:r>
    </w:p>
    <w:p>
      <w:r>
        <w:rPr>
          <w:b w:val="0"/>
        </w:rPr>
        <w:t xml:space="preserve">Share It 2012年10月28日 日曜日 In the beginning there was ......a sentence.今週は学校のタレントコンテストということで、とても忙しい一週間でした。私は、勇敢で優秀な同僚の助けを借りて、ショーを企画し、司会を務めました。私たちは何人かの審査員を迎えました。勇敢な演技もありました。しかし、タレントコンテストはどうやって始めるのでしょうか？花火は高価すぎるし、危険すぎる。演技から始めるのは、あまりにも残酷です。そこで、『X-Factor』からヒントを得て、音楽と「ダーモットダンス」を用意しました。そこで、私と同僚は、タイオ・クルーズの「Higher」に合わせて、ちょっとだけ闊歩してみたのです。ダンスに対する罪は、「パパダンス」と表現するのが最も正確だろう。面白かったし、恥ずかしかったし、魅力的だったし、その他もろもろ。私は自分のことを真剣に考えていなかったし、親や生徒に対する一種のメッセージでもあった。ほら、これは楽しいことだし、ステージ上の親愛なる先生と比べて馬鹿にされることもないだろうというわけだ。ほとんどの物事のオープニングは重要です。本の冒頭。映画のオープニング。レッスンのオープニング。正しくやれば、人々を夢中にさせ、あなたの味方にすることができます。しかし、それを間違えれば、人々をあなたの方向へ向けさせるのに苦労することになります。興味深いことに、教えることにおける「開始」についての本はたくさんありますが、「中間」や「プレナリー」についての本はほとんどありません。私が使っているスターターをたくさん紹介して退屈させるつもりはありません。そうではなく、私がさまざまなクラスで何度も何度も使っている、ある前置詞を紹介します。それは、開口部に関するものです。このアクティビティは、通常、クリエイティブ・ライティングを始める際に使用されます。このアクティビティは、創作活動を始めるときに使います。また、クラスの小説の冒頭を見るときにも使います。次のような文の冒頭部分が書かれたシートを印刷します。そして、各生徒に1枚ずつ渡します。生徒たちがそれぞれの行に興味を持ち、頭を下げるのにそう時間はかかりません。それは銀河系空間の漆黒の闇を翼で駆け巡り、探していた。(World-Eater, Robert Swindells) 私を殺したナイフは特別なナイフだった。 (The Knife That Killed Me, Anthony McGowan) 私は台所の流しに座ってこれを書いている。 (I Capture the Castle, Dodie Smith) 私はそれをするべきではなかった。(The Monster Garden , Vivien Alcock) ジミーは何が来るかわかっていたが、身をかわすには遅すぎた。(Jimmy Coates: Killer, Joe Craig) 9歳の時、私はフクロウだった。 (The Seventh Raven, Peter Dickinson) 初めて見るのは顔だけだった。(ゴースト・ドッグ』ピート・ジョンソン）ナイフに始まりナイフに終わる。 ジャックドーの夏』デヴィッド・アーモンド）病気と空腹と家から長い長い道のりだった。(ヒドラ、ロバート・スウィンデルズ）ピーター・ビショップは、クレバスの氷の岩にこれ以上しがみつくことができないことを知った。(ホワイトアウト、アンソニー・マスターズ）孤独で、透明で、死んだときの服を着たまま。 ブリーズ、クリフ・マクニッシュ）マットが窓から雨を見ていると、雨も彼を見返した。(カオス・コード、ジャスティン・リチャーズ）彼が目を覚ますと、部屋はどこか違って見えた：ドアのあった場所に窓があったのだ。(巨人はみんな死んだのか、メアリー・ノートン）恐怖はいつも目覚めとともにやってくる。(訪問者』クリストファー・パイク）真夜中に彼らは私を迎えに来た。(The Frighteners、ピート・ジョンソン）私は怖い。誰かがやってくる。(Z for Zachariah、ロバート・オブライエン）今日もまた起こる、ケリーはそれを知っていた。(イヴォンヌ・コパード）日曜の午後、ガレージで彼を見つけた。(スケッグ、デビッド・アーモンド）狼男は物語と深夜映画の中にしか存在しないと思っていた。(「My Friend's a Werewolf」Pete Johnson) 4月の明るい寒い日で、時計は13時を回っていた。 (「Nineteen Eighty-Four」George Orwell) 私の学校のロッカーの中でおかしなことが起こっていた。(『逆転の少年』ウィリアム・スレイター) デス。</w:t>
      </w:r>
    </w:p>
    <w:p>
      <w:r>
        <w:rPr>
          <w:b/>
          <w:color w:val="FF0000"/>
        </w:rPr>
        <w:t xml:space="preserve">イド241</w:t>
      </w:r>
    </w:p>
    <w:p>
      <w:r>
        <w:rPr>
          <w:b w:val="0"/>
        </w:rPr>
        <w:t xml:space="preserve">ライオンズゲート（LGF）は、ハンガーゲームの背中で利益を得るために轟く 株価は、今後の財政の崖についての電波をヒットし、火曜日に比較的平坦なままであった。これは、経済に対する割合で比較した場合、60年以上にわたって最大の増税になるように設定されています。  経済への影響は大きく、2013年前半の景気後退を予想するエコノミストもいるほどだ。超党派のタックス・ポリシー・センターは、中所得者層は2013年に平均2,000ドル多く支払うことになると発表している。さらに、議会予算局の発表によると、340万人の雇用が失われる見込みで、失業率は9.1%という驚異的な数字になるという。損害の大部分は増税によるもので、およそ3分の2、残りは歳出削減によるものと予想される。ウェルズ・ファーゴのエコノミスト、マーク・ビトナー氏は、"米国経済に大きなショック効果があるだろう。"と述べた。  続けて、金融界に混乱を招き、ダウ平均株価が700ポイントも下落するような打撃を与える可能性さえあると述べた。そして、"アメリカのすべての労働者は、2013年の最初の給与期間に給与が減少することになる "と締めくくった。民間企業では、金融の崖がもう少し早くやってくる人もいるかもしれません。  フェイスブック（FB）は、水曜日に8億株のロックアップ期間からの解放が行われようとしている。この株式は、現在のインサイダーと従業員から売却の対象となる。これは、現在公開されている株式の約2倍、およそ9億2100万株となる。これは、同社が5月に上場して以来、最大の株式放出となる。同社はこれまでにも2度、同様の放出を行っているため、投資家たちはさまざまな結果を期待しているようだ。ウェドバシュ社のアナリスト、マイケル・パクター氏は、「大きな影響を与えると思うし、すでに与えている。ベンチャーキャピタルや他の初期投資家が売るかどうかはわからないが、ピーター・ティールが自分の株の80?以上を売ったことは、他の人も同じことを考えるかもしれないことを示している "と述べた。ライオンズ・ゲート・エンターテイメント（LGF）は3.58％安の1株15.90ドルだった。同社は、売上高が97％増加したことを背景に、第2四半期の収益がアナリストの予想を上回ったと発表した。利益は7550万ドルで、昨年の2530万ドルの損失を吹き飛ばした。この大幅な増加は、DVD「ハンガー・ゲーム」の売り上げがますます伸びていることと、映画「ザ・ポゼッション」が興行的に好調であることが一因となっています。同社は、次の大型作品である「Twilight:ブレイキング・ドーン Part 2」（トワイライト映画の最終作）に向けての取り組みが期待されます。マイクロソフト（MSFT）は2.97％減の1株当たり27.16ドルでした。同社は、マイクロソフトのウィンドウズ部門を率いる23年のベテラン、スティーブン・シノフスキー氏が同社を退社したとの情報を発表した。同氏は、同社の次期マイクロソフト最高経営責任者になると広く期待されていた。この退社は、同社が最新のOSであるWindows 8を発売してからわずか2週間後のことである。  Pacific Crest SecuritiesのアナリストであるBrendan Barnicle氏は、「これはショッキングなニュースだ。非常に驚くべきことだ。多くの人と同じように、シノフスキーがバルマーの後継者になる可能性があると思った。"ホーム・デポ（HD）は2.26％高の1株当たり63.42ドルだった。同社が発表した第3四半期決算は、アナリストの予想を上回った。売上高181億ドル、1株当たり0.74ドルを稼いだ。アナリストの予想は、売上高179億ドル、1株当たり0.70ドルの利益だった。既存店売上高は4.3％増で、こちらも予想の3％を上回った。</w:t>
      </w:r>
    </w:p>
    <w:p>
      <w:r>
        <w:rPr>
          <w:b/>
          <w:color w:val="FF0000"/>
        </w:rPr>
        <w:t xml:space="preserve">イド242</w:t>
      </w:r>
    </w:p>
    <w:p>
      <w:r>
        <w:rPr>
          <w:b w:val="0"/>
        </w:rPr>
        <w:t xml:space="preserve">Wastelands...私が見たポスト黙示録的な映画のカップル ここでは、私が見たポスト黙示録的な映画やテレビ番組のカップルは、順不同です。このような場合、「震災の影響」を考慮する必要があります。まだ見ていない終末論映画のリストはこちら http://www.imdb.com/list/B-qfAU-pgjg/ カンザス州の小さな町が、コロラド州デンバーの上空でキノコ雲を見た後、文字通り暗闇の中に取り残される。その時、町の人々は、爆発についての答えと、生き残るための解決策を見つけるために奮闘する。(ウイルスによって人類の大半が絶滅し、生き残った人々は24時間インターネットに接続されている、という未来設定。ここでは、あるウイルス事件がきっかけで新しい世界秩序が生まれる。地球が急速に居住不能になる中、開拓者たちは惑星カルパシアの過酷な地形に植民地を求めます。10年後、フォースヘブンの町は危機に直面し、惑星の暗い秘密が明らかになる。(60分) 地球が滅びかけている2149年から、8500万年前の太古の地球に転送され、文明を築くための第2のチャンスを得た人類のコロニー、テラ・ノヴァに参加した平凡な家族、シャノン一家が中心である。(46分）看護師、警察官、若い夫婦、セールスマンなど、攻撃的な肉食ゾンビを生み出す世界的な疫病の生存者は、中西部の巨大ショッピングモールに避難する。 101分）映画『ドーン・オブ・ザ・デッド』の中で、ショッピングモールの生存者たちは、向かいのビルの屋上にいる孤独な男、アンディと交信している。これは、アンディの最期の映像である。(17分) 死者の中から蘇ったゾンビが増え続ける中、フィラデルフィアのSWAT隊員2人と交通リポーター、そしてテレビ局幹部の恋人は、人里離れたショッピングモールに避難する。 (127分) オハイオ州の家族にたどり着こうとする内気な学生、そして最後のトゥインキーを探そうとする銃を持ったタフと、遊園地に行こうとする姉妹が力を合わせてゾンビが溢れるアメリカ横断の旅を繰り広げる。(88分) イギリスの人々に怒りのウイルスが与えられた6ヶ月後、アメリカ軍は生存者が再集合して再出発するためにロンドンの小さな地域の確保に協力する。しかし、すべてが計画通りにいくわけではなかった。(100分) 恐ろしいウイルスが数十億人を数分のうちに殺してしまう。残されたわずかな生存者は、黙示録の衝撃に対処しなければならないが、彼らは事態がさらに悪化することなど知る由もない。(110分) 2019年、疫病によってほとんどすべての人間が吸血鬼に変貌してしまった。血液供給の減少に直面し、分裂した支配者層は生き残りをかけて策を練る。一方、ある研究者はヴァンパイアの秘密バンドと協力して、人類を救う方法を探る。(ネオと反乱軍のリーダーは、25万のプローブがザイオンを発見し、ザイオンとその住民を破壊するまで72時間しかないと見積もっている。この間、ネオは夢の中でトリニティを暗い運命から救う方法を決めなければならない。(138分) 代々、琥珀の街の人々は、光り輝く驚くべき世界で栄えてきた。しかし、かつて強力だった琥珀の発電機が故障し...街を照らす大きなランプが揺らぎ始めている。(90分）黙示録的な未来で生き延びようとする5人のグループは、安全な廃農家を発見するが、すぐに血に飢えた肉食獣の一団の襲撃を受け、生き延びるために戦うことになる。(極地の氷が溶け、地球の大半が水没した未来で、突然変異を起こした船乗りは飢餓や無法者「スモーカー」と戦い、乾いた土地を探そうとする女性と少女を不本意ながら助ける。(135分) 2048年、地球温暖化により、地球の陸地の多くが水没してしまった。新バチカンから重要な任務を与えられた父と二人の息子は、沈没した建物から財宝を救い出そうとする。(90分）NORの古気候学者、ジャック・ホール。</w:t>
      </w:r>
    </w:p>
    <w:p>
      <w:r>
        <w:rPr>
          <w:b/>
          <w:color w:val="FF0000"/>
        </w:rPr>
        <w:t xml:space="preserve">イド243</w:t>
      </w:r>
    </w:p>
    <w:p>
      <w:r>
        <w:rPr>
          <w:b w:val="0"/>
        </w:rPr>
        <w:t xml:space="preserve">投稿ナビゲーション ECのInfoSoc指令2001/29の目的上、オランダにおける空の記録媒体の輸入業者や製造業者が支払う「公正な補償」の割合は、例えば違法ダウンロードを行う人々から権利者が被る損害を含むべきか？事実 オランダで CD や CD-R などの空の記録媒体を製造または輸入する企業は、オランダの法律により、Stichting de Thuiskopie と呼ばれるオランダの収集団体に「私的複製税」を支払うことが義務づけられています。この法律は、補償金の率が公正でなければならないと定めている。そして、何が「公正」なのかは、SONTと呼ばれるオランダの別の組織が定めています。Stichting de ThuiskopieとSONTは、フジ、マクセル、フィリップス、ソニー、バーベイタムなど12社が起こした訴訟で被告となり、私的複製税の「公正な補償金」の算出率が事実上正しくないという司法宣言を求めていたのである。裁判上の宣言を求めて、請求人らは、公正な報酬は、純粋にオランダ著作権法（DCA）第16c（1）の範囲に属する複製行為によって権利者が被る損害を補償するためのものであると主張した。つまり、直接的または間接的な商業目的を持たず、自然人によって専らその実践、研究または使用のためになされる複製行為に対する補償であった。したがって、公正な報酬の水準を設定する際には、違法な出所からなされた複製によって生じる損害を権利者に補償することは考慮されなかったはずである。違法な出所からなされた複製は、DCA16c(1)条の範囲外である。したがって、権利者は、それらの複製の作成を禁止する権利を依然として保持しているのである。第一審で、オランダでは「kort geding」として知られる簡略化された法的手続きの範囲内で、ハーグ地方裁判所は請求人である企業に対して司法宣言を発行することを拒否しました。この問題はハーグ控訴裁判所に上告されましたが、同裁判所の法的根拠はオランダ最高裁判所によって批判されました。オランダ最高裁は、ホイデコパー弁護団長の意見書を読んだ後、欧州司法裁判所（CJEU）に質問することを決定した。英国知的財産庁のウェブサイトによると、オランダ最高裁は次のように質問した。 1. 第5条2項（b）は、著作物が当該自然人にとって合法的に利用可能になったかどうかにかかわらず、著作権の制限が適用されると解釈すべきか、それとも著作権の侵害なしに利用可能になった場合にのみ制限が適用されるか。2.a) 3 段階のテストを適用することは、第 5 条第 2 項の範囲を拡大する基礎となり得るか、 それともその適用は範囲の縮小にしかつながらないか。 b) 上記のように複製に対する公正な補償金の支払を規定する国内法は、第 5 条に反するか。3.執行指令（Directive 2004/48/EC）は、加盟国が 5(2)(b) に基づいて公正な補償金を支払う義務を課した場合、これらの手続きに適用されるか。コメント 英国 IPO のウェブサイトに掲載された質問は、オランダ最高裁の質問と異なっている。付託された裁判所は、「技術的措置」についても質問していた。オランダ最高裁の質問の非公式な翻訳を読むと、以下のようになる。1 InfoSoc 指令の第 5 条 (5) 項と合わせて読むかどうかにかかわらず、第 5 条 (2) 項 (b) は、当該自然人が複製を利用できるようになった著作物の例が合法的に -- すなわち、権利者の著作権を侵害せずに行われたかどうかにかかわらず、同条の要件に該当する複製に著作権に関する例外が適用されると解釈すべきか、あるいは著作権を侵害せずに当該人が利用できる著作物の複製にのみ例外が適用されると解 釈すべきか。2a 質問 1 に対する回答が、著作物が著作権を侵害されることなく関係者が利用できるようになっ た場合にのみ適用されるというものであれば、InfoSoc 指令第 5 条(5)項の「3 ステップテスト」の適用は、第 5 条(2)項の 例外範囲を拡大することになるのか、それともその適用は単に例外範囲の縮小をもたらすだけな のか。2b 質問 1 に対する回答が、著作物が著作権に関係なく関係者が利用できるようになった場合に のみ適用されるというものであれば、その例外の範囲は拡大されるか。</w:t>
      </w:r>
    </w:p>
    <w:p>
      <w:r>
        <w:rPr>
          <w:b/>
          <w:color w:val="FF0000"/>
        </w:rPr>
        <w:t xml:space="preserve">イド244</w:t>
      </w:r>
    </w:p>
    <w:p>
      <w:r>
        <w:rPr>
          <w:b w:val="0"/>
        </w:rPr>
        <w:t xml:space="preserve">Neu:Lockets: 'Having Fun Is The Most Important Thing For Us' フィリー出身のデュオ、Locketsの初インタビューをお届けします。インターネットは強力なものです。かつては15分で有名になったものが、今では1日や2日から数ヶ月の間に変化しています。猫がフープを飛び越えるのも、ツイーターが昼食にフラフープを食べることの平凡さと、それが自分のこれまでの人生の選択にどう反映するかを気の利いた冗談で切り取るのも、Youtubeのスターレットが（文字通りではないが）有名になるためにフープを飛び越えるのも、同じことだ。しかし、たまに、彼らの中にかなりの長寿を指し示す可能性を秘めた発掘された宝石を発見することがあります。しかし、最近では、Rota Fortunaeがどこで止まるのか、さらに言えば、誰が大舞台（この場合は、雑誌の表紙、ラジオ波、米国のケーブルネットワークの深夜番組）に押し出されるのかを見分けることが難しくなってきているのです。このFirst-Onのコーナーでは、この概念を無視し、何か違うこと、面白いこと、あるいは単純にその瞬間に楽しいことをやっているバンドやアーティストをプレビューし、紹介しようと思っています。Locketsは、ペンシルバニア出身のシンガーDaniと、シンセ、ギター、プロダクションを担当するバンドメイトToddからなるフィリー出身のデュオ。これまでにリリースされたのは2曲のみで、控えめなスタートではあるが、その無表情で恥じらいのないポップミュージックでブロガーたちの心をつかむ、あるいは少なくとも彼らのリブログを獲得するための兆候はすべて示している。しかし、その先のことは誰にも分からない。しかし、バンド自身はそれほど心配していないようで、今この瞬間に起こっていることに満足しているようだ。DIYは、Locketsの初めてのインタビューに時間を割いてくれた。バンドとして結成してどのくらいになりますか？Todd:Daniと僕は2011年の夏に一緒に仕事を始めたんだけど、総合的な創作活動としてLocketsを始めたのは3年近く前なんだ。当初は気軽なレコーディング・プロジェクトのようなものでしたが、何曲かまとまり始めると、これはもっと先に進めたいことだと思いました。バンドに女性ヴォーカリストを迎えることをずっと思い描いていたので、女性ヴォーカリストを探し始めたんです。ダニと私は、フィラデルフィアの地元の音楽シーンですでにお互いを知っていました。彼女は一般的にフォークミュージックに携わっていたので、当初はシンガーになるとは思っていませんでした。しかし、彼女は私が書いているものをいつも気に入っていて、挑戦してみたいと言ってくれたんです。それで、何曲か一緒にやってみたら、すぐに彼女がぴったりだとわかったんです。では、それ以前にも音楽プロジェクトに参加したことがあったのですね。トッド：カジュアルなコラボレーションはしたことがあるけど、本格的なプロジェクトは今回が初めてだよ。ダニ：僕は数年前からソロ・プロジェクトをやっているんだ。もっとフォークに近いもので、Locketsとは全く違うんだ。曲はどのように作っているのですか？それとも、トッドとダニの共同作業なのでしょうか？トッド：僕が最初に曲を作るんだ。どんな雰囲気のサウンドを作りたいかを考えるところから始めるのが一般的だ。ギター・パートやシンセ・ラインを考えて、そこから組み立てていくんだ。ドラムはすべてプログラムされたビートを使用しています。ドラムは、私よりずっとドラム・プログラムを使いこなす親友のマットと一緒に作業します。最後に、ダニと一緒にボーカルのアレンジと歌詞を考えています。あなたたちの成長はとても有機的で、すでにいくつかの影響力のあるブログがあなたたちを取り上げています。これまでのところ、あなたへの関心はどうでしょうか？トッド：とてもエキサイティングなことだし、驚きでもある。これまでのところ、圧倒的にポジティブな反応が多いですね。Dani: 確かに注目度は予想外でしたが、本当に素晴らしいことです。私たちの音楽について、これまで書いてくれたすべての良いことに感謝しています。最初に曲をアップロードしたとき、何か期待したことはありましたか？トッド：自分たちの音楽には自信があったんですが、友達に聴いてもらう以上の効果があるかどうかは、本当にわからなかったんです。でも、実際にたくさんの人に聴いてもらえたのは、本当に嬉しかったですね。ダニ：何を期待したらいいのか、よくわからなかったんです。ただ、音楽を作るのが好きで、楽しむためにやっているようなものでしたから。オンラインでは、今のところ2曲しか公開されていませんが、これまでに作曲・録音したのはこれだけなのですか？トッド：この2曲以外にも、もっとあるんだ。Dani: 確かに。今年のどこかの時点で、アルバムのレコーディングを考えているそうですね。その</w:t>
      </w:r>
    </w:p>
    <w:p>
      <w:r>
        <w:rPr>
          <w:b/>
          <w:color w:val="FF0000"/>
        </w:rPr>
        <w:t xml:space="preserve">イド245</w:t>
      </w:r>
    </w:p>
    <w:p>
      <w:r>
        <w:rPr>
          <w:b w:val="0"/>
        </w:rPr>
        <w:t xml:space="preserve">Donate アイルランド共和国のゴールウェイ大学病院では、妊娠17週目の女性の死について、2つの調査が行われています。サヴィタ・ハラッパナヴァルさんの家族によると、彼女は背中の痛みがひどく、流産しそうだったため、何度も妊娠の中止を求めたという。彼女の家族は、胎児の心拍があったため拒否されたと主張した。彼女は10月28日に死亡した。日後に行われた検視で、敗血症が死因と判明した。ハラッパナバーさんは31歳で、歯科医であった。彼女の夫であるPraveenは、アイルランドはカトリックの国であり、胎児がまだ生きているので、医療スタッフは妻が中絶することはできないと言ったとアイリッシュ・タイムズ紙に語った。...中絶は、母親の健康とは別の、生命に対する現実的かつ実質的な危険がある場合を除き、共和国では違法である。アイルランド政府は1月、14人からなる専門家グループを設立し、母親の生命が危険にさらされている場合、合法的な中絶を行う既存の権利を国が履行しなかったという2010年の欧州人権裁判所の判決に基づく勧告を行っています。保健省の広報担当者は、このグループは間もなくジェームズ・ライリー保健大臣に報告する予定であると述べた。ゴールウェイにあるボストン・サイエンティフィックのエンジニアである夫のプラビーン・ハラッパナバーさん（34）は、彼女が3日間にわたって何度も妊娠を解消するように頼んだという。流産を告げられ、激しい痛みに襲われたハラッパナバーさんは、医学的な治療による妊娠中絶を求めたという。しかし、胎児の心拍がまだ残っていたことと、「ここはカトリックの国だから」という理由で拒否されたという。「サビータは本当に苦しんでいたんです。サビータは本当に苦しんでいました。月曜の朝、コンサルタントが病棟の回診に来たとき、サビータは、もし赤ちゃんを救えないのなら、妊娠を終わらせるために人工授精ができないかと尋ねました。コンサルタントは、「胎児の心拍がある限り、何もできない」と言いました。「火曜日の朝も、病棟の回診で同じようなことを言われました。コンサルタントは、これは法律だ、ここはカトリックの国だと言いました。サヴィタ（ヒンズー教徒）は、『私はアイルランド人でもカトリックでもありません』と言ったのですが、彼らは何もできないと言いました。この記事は、この貧しい女性が受けた苦悩を詳細に描写している。ヒンズー教徒である彼女が「恵みのうちに」死ねなかったことが、一部の人にとっての大きな関心事であろうと想像します。コメント なぜ人々は、それが愚かなアメリカ人であるときだけ興味を持つのでしょうか？隣の中絶反対派のアイルランドに対するキャンペーンはどこいった？人々は、現実には中絶が米国で許可されることはないだろう幻想ロムニーゲドンに激怒しているが、右の私たちの戸口で、それはしている。私はあなたの劇的なストラップラインに敬意を表する 14 11月 2012, 11:34 am "アイルランド。そして、「中絶は、母親の健康とは異なる生命に対する現実的かつ実質的な危険がある場合を除き、共和国では違法である」。marvin 14 November 2012, 11:47 am Obviously I mean in reality banning abortion would never happen in the US.このようなことは、明らかに問題があります。生命に対する「実質的な」リスクかどうか、誰かが判断しなければなりません。合理的で思いやりのある社会であれば、命に関わる重大なリスクは最低限必要なものでしょう。彼は基本的に、この状況下で死亡することは稀なケースであると言っているのです。また、母体が安定するまで胎児を取り出すことはないだろうし、この状況下では赤ちゃんは生きたまま届けられることはないだろうとも言っている。この悲劇を引き起こしたのが宗教的な配慮であったのかどうか、私にはわからない。女性の夫は賠償を求めているのかもしれない。OPはヒューマニズムの偏見に基づく怒りを求めているのかもしれません。いずれにせよ、内部調査の結果を待ってから判断したほうがいいかもしれない。フェムボタ 2012年11月14日 12:07 「しかし、生後17週の胎児に魂が宿っていると考えるのであれば話は別だ」。これが医師の動機だとしたら、非常に重大な事件です。この状況で処置が変わるとは思えません。医師がそのような信念を持ち、その信念を患者やその夫に伝えるのは間違っていたのかもしれない。しかし、その医師の信念は、その女性がどのように扱われるかに影響を与えなかったかもしれません。</w:t>
      </w:r>
    </w:p>
    <w:p>
      <w:r>
        <w:rPr>
          <w:b/>
          <w:color w:val="FF0000"/>
        </w:rPr>
        <w:t xml:space="preserve">イド246</w:t>
      </w:r>
    </w:p>
    <w:p>
      <w:r>
        <w:rPr>
          <w:b w:val="0"/>
        </w:rPr>
        <w:t xml:space="preserve">セロリアックの使い道 購入するセロリアックの根は、大きさの割に重く感じ、変色している部分がないものを選びましょう。冷蔵庫のサラダ用の引き出しに保存する。一度に使い切らない場合は、残った部分をしっかりとラップして冷蔵庫に戻す。下ごしらえ 皮をすべて切り離し、クリーミーな白い霜降り肉が見えるようにします。根元の茶色い部分や織り交ざった根っこは処分する。少なくとも4分の1は捨てるのが普通なので、購入時にはその分を考慮してください。すぐに変色してしまうので、切った後、使うまではレモン汁か白ワインビネガーを入れた水の中に浸けておくとよい。セロリアークの食べ方は、とても多彩です。20分ほど茹でてからマッシュするか、ジャガイモ、ニンジン、スウィード、カブなど他のマッシュ野菜と半々で混ぜ合わせる。スープに加えると、濃厚な味わいになります。また、グラタンにも最適です。スライスして、ブイヨンと一緒に45分ほどじっくりと焼き、おろしチーズをかけます。または、大きめのチップに切り、少量のオリーブオイルでローストします（40分）。フランスでは、レムラードソースにつけて、冷たい肉や魚と一緒に食べるサラダ料理として提供されます。</w:t>
      </w:r>
    </w:p>
    <w:p>
      <w:r>
        <w:rPr>
          <w:b/>
          <w:color w:val="FF0000"/>
        </w:rPr>
        <w:t xml:space="preserve">イド247</w:t>
      </w:r>
    </w:p>
    <w:p>
      <w:r>
        <w:rPr>
          <w:b w:val="0"/>
        </w:rPr>
        <w:t xml:space="preserve">サーカスを観たい 「サーカスに行く」という古典的な体験（動物の有無にかかわらず）を共有したい方は、現在英国で巡回中の伝統的なサーカスとテント型サーカスのリストをご覧ください。Brighton and Hove Youth Circus 伝統的なサーカスと現代的なサーカスの境界線がなくなりつつあることに注目しましょう。多くの場合、伝統的なショーがより現代的な雰囲気を持ち始め、現代的なショーの中には、伝統的なスタイルのプレゼンテーションを使い、テントで公演するものもあります。サーカスで見せる人間技は、劇場（ミュージックホールやボードビル、バラエティ）、街角、大きな野外フェスティバルなどでも登場する。</w:t>
      </w:r>
    </w:p>
    <w:p>
      <w:r>
        <w:rPr>
          <w:b/>
          <w:color w:val="FF0000"/>
        </w:rPr>
        <w:t xml:space="preserve">イド248</w:t>
      </w:r>
    </w:p>
    <w:p>
      <w:r>
        <w:rPr>
          <w:b w:val="0"/>
        </w:rPr>
        <w:t xml:space="preserve">オピニオンキャメロン、狡猾なグリーンに襲われる キャメロンは気分爽快と主張したが、彼のディスプレイはそうではなかった。Photo by Getty 大金を手に入れたとはいえ、昨日メルボルンから戻ってきたシェーン・キャメロンが財布、時計、アクセサリーを失くしていたとしても不思議はないだろう。キャメロンは、水曜日の夜、ダニー・グリーンに襲われたのだ。グリーンは、4度の世界チャンピオンになるためにドーピングをしたわけではありません。試合前日の2度の計量でキャメロンの体重を大幅に落とし、パワーとエネルギーを奪い、繭のような抱擁で窒息させるという、周到に練られた彼の計画は完璧だった。レフェリーのパット・ラッセルは、小柄なおじいちゃんタイプで、グリーンのやりたい放題を止める能力も気力もない、無能なレフェリーだったが、これも抜け目のない行動だった。グリーンは、すべてを自分の思い通りにした。何か違うことをするかと聞かれたキャメロンは、こう答えている。「一晩中、私を抱きしめてくれないような相手と戦うことだ」。キャメロンのコンテストに対する評価は、正直なものだった。彼は、「臭くて」「醜くて」「見ていて退屈」だと思った。彼は、おそらく正しかったのだろう。ハイセンスアリーナが満員になったことで、会場の雰囲気は盛り上がったが、ニュージーランドの自宅のソファに座っている人にとっては、厳しい闘いだっただろう。キャメロンのマネージャーでプロモーターのケン・レインズフィールドは、当然のことながら、この試合についてもっと明るく語っていた。「素晴らしいファイトだった」と彼は言った。「ボクシングは単なるスポーツではなく、エンターテイメントです。そして、この試合は本物のファイトだった。シェーン・キャメロンの試合はエンターテイメントだ。「彼は逃げもせず、かわしもしない。彼は逃げも隠れもしない。ボクシングファンは シェーンの試合を見るために集まる30戦以上して3敗しかしていない。残念だがこれで終わりじゃない。"シェーンはこれからだ"どこに行くかは不明だ。ヘビー級に戻してトップコンテンダーと戦うのが筋だろう。キャメロンは89kgの "ダニー級 "で、自分の殻を破ってしまったのだ。それでも、この試合は大失敗ではなかった。ジャッジが最後の3ラウンドをグリーンに譲ったと仮定すると、キャメロンはあるカードではイーブン、別のカードではわずか1ポイント差で決戦の時を迎えていたことになる。最後の3ラウンドで挽回できていれば、キャメロンの勝ちだった。しかし、彼はそうできなかったし、グリーン陣営もそうならないことを知っていた。ラインズフィールドは、「あきらめすぎた」という主張を否定した。グリーン・マシンが決めたルールで、取るか取られるかの戦いだった。キャメロンは王座決定戦を望んでいたので、大騒ぎをするつもりはなかった。そして肝心なのは常に肝心なところだ。この試合は、ニュージーランドでのペイ・パー・ビューの売り上げが2万5,000ドル程度になるように予算が組まれていた。それに近い数字が出たとすれば キャメロン陣営は40万ドルを手にすることになる スカイの手数料を差し引けばねこのようなお金は、特にわずか数キロのために断るのは難しいです。しかし、キャメロンはリングで高い代償を払うことになった。しかし、キャメロンはリング上で高い代償を払うことになったのです。次に挑戦する階級を聞かれたとき、彼は「確かに軽くなることはないだろう」と答えました。「私は非難したり、言い訳をしたりする人間ではない。グリーンは、より良いファイトプランで戦っていた....彼のファイトプランがうまくいって、僕のファイトプランがうまくいかなかった。これが要約である。グリーンは計画的な男だった裏稼業のようなものだ</w:t>
      </w:r>
    </w:p>
    <w:p>
      <w:r>
        <w:rPr>
          <w:b/>
          <w:color w:val="FF0000"/>
        </w:rPr>
        <w:t xml:space="preserve">イド249</w:t>
      </w:r>
    </w:p>
    <w:p>
      <w:r>
        <w:rPr>
          <w:b w:val="0"/>
        </w:rPr>
        <w:t xml:space="preserve">町の果物を友達と交換し、自分の町に植える（1個500ベルで売れます） 2 自分の町の木をすべて振ると、100ベルの袋を落とすものがあります（2個は売れる家具が入っています） 。木によってはハチが入っていることがあるので、ハチを見かけたら近くの建物に逃げ込むか、目を刺されないように注意しましょう。(そして、動物仲間はそのことをたくさん話すでしょう。)または、捕まえて1匹4,500ベルで売りましょう。3 不要な家具をトムヌークに売る。4 虫(冬に悪い)や魚(雨に良い)を捕まえて、Tom Nook に売ります。5 トム・ヌークに売るためにビーチから貝殻を集める 。貝殻は果物ほど高くは売れません。(100ベル以下) 6 町の中で村人が駆け寄ってきたら話しかけてみましょう(家具を売ってくれることもあります) .7 タウンホールにある銀行口座にベルを入れると、毎月10％の利息がつきます。8 町に埋まっている化石を売る。まずブラザーズに調べてもらってから売ります。博物館にまだない場合は。9 フリーマーケットですべてのガラクタをヌークの2倍の値段で売る．10 穴を塞ぐ．11 岩の1つが音を立ててベルが飛び出すまで、別の岩を試してください（これは毎日ランダムに1つの岩にのみ起こります）量は異なる場合があります .タイムトラベルの方法 1 タウンホールの銀行口座にすべてのベルを入れる . 2 郵便箱を空にする .3 セーブして電源を切る .4 DSの時計を2099年に変更する（できるだけ遅く） .5 もう一度どうぶつの森を読み込む .6 郵便で利息を集める .7 セーブして電源を切る .8 DSの時計を正しい時刻に戻す.虫捕りの方法 1 ココナッツが海岸に流れ着くまで待つか、友達の木からココナッツを振り落とす。2 ココナッツを町の南4番に植える。岩や花、他の木などのすぐそばにないことを確認してください。3 ココナッツを収穫し、木が一杯になるまで、ココナッツでより多くの木を作り続ける。4 夜遅く（8時か9時以降）、ココナッツの木の近くを歩き、網で虫を捕る。ゴライアスビートル（6000ベル）、アトラスビートル（8000ベル）、エレファントビートル（8000ベル）、ヘラクレスビートル（12000ベル）などがいるはずです。夏の間しかいないけど。5 家の中に部屋を空けておくと、トムヌークの閉店後に虫を捕まえても、朝までそこで虫を売ることができる。魚の捕り方 1 時間を冬か春に変える . 2 雪か雨になるまで日を変え続ける .3 竿を出し、とても長くてなめらかな魚を探してください。4 竿を出すと、すぐにa（またはtap）を押すかもしれないので、非常に注意してください。5 釣りに成功すると、シーラカンス（35,000ベル）を手に入れることができます。この魚はゲーム内で最も希少な魚です。6 寄付をしたい場合は、寄付をすることができます。7 時期を晩夏か初秋に変更する。8 夕暮れ時に海でヒレのある魚を探してください。9 もし釣れたら、サメ（20,000ベル）、ハンマーヘッドシャーク（15,000ベル）、オーシャンサンフィッシュ（15,000か17,000ベル） 10 キャッシュイン！？カブの育て方 1 待つ、もしくは日曜日にタイムトラベルする .2 手持ちのお金でJoanからカブを大量に買う。3 白カブ170個と赤カブ1袋を購入。4 白カブはすべて家に置いておく。5 赤カブの袋も家に置いておく .6 カブの値段が買った値段より高くなる日を待つ . 7 カブをポケットに入れておくと1週間で腐り、タイムトラベルすると100BELLSを下回る値段になる .8 1週間、あなたの環境格付けをA+に保つこと。</w:t>
      </w:r>
    </w:p>
    <w:p>
      <w:r>
        <w:rPr>
          <w:b/>
          <w:color w:val="FF0000"/>
        </w:rPr>
        <w:t xml:space="preserve">イド250</w:t>
      </w:r>
    </w:p>
    <w:p>
      <w:r>
        <w:rPr>
          <w:b w:val="0"/>
        </w:rPr>
        <w:t xml:space="preserve">これは、ソニーNexus Xですか？ソニーNexus X "と呼ばれるソニーからの新しいNexusスマートフォンを示すと思われるいくつかの写真がPicasaにポップアップしています。それは本物である可能性がありますが、それはまた、精巧な偽物である可能性があります.この上にXperiaのブランディングは全くありません。今年は複数のNexusスマートフォンの噂がありましたが、この投稿までそのような携帯電話の確たる証拠を見ていません。そのため、これらの画像が本物であるとは考えにくいのですが、果たしてどうでしょう。最初の写真を見てください、プレイストアのアイコンはありますが、"play store "の文字がありません。AnP おお、ついに!でも、ソニーからNexus携帯が発売されるなんて、もっと確かなことがあるといいんですけどね。このような場合、「BEST BUY」でなければなりませんが...。このような、「nexus xperia」が登場すると、2013年のSonyの5インチ端末を待つにはあまりにも魅力的なので、私はそれが偽物であることを望みます。これは、Googleが異なるモデルのために同時にアップデートをリリースすることが容易になり、一方、画面のような可変ハードウェアは簡単に調整できるようになる可能性がありますか？もし、複数のNexusのルートを行くのであれば、S4クアッドベースのモデル、Tegra3ベースのモデル、TI OMAPベースのモデルなどを持つよりも簡単ではないでしょうか。そのモノクロのデザインを見て、はい、それはnexusです！あなたは、タレット、より速く、より効率的で、その上に-erが付くもの、iphoneとユニボディアリュミナを見る！そして、あなたがWOWにする携帯電話を見る、はい！それはXPERIAです！それはnexusのデバイスです！あなたは、そのモノクロのデザインを見て、はい、それはnextusです！それはnextusのデバイスです！あなたは、タレットのモノクロのデザインを見て、いいえ、これはnextusのデバイスではありませんそのXPERIA!フィル ああ、これが本物であってほしい!モトローラも来るなら、私の手の上に難しい決断を持っているだろうが。 scorpioi これは確かにnexusデバイスです。そのモノクロデザインを見て？ はい、それはnexusです！あなたは、背が高く、速く、より効率的で、その上に-erと何でも、iphoneとユニボディアロイミノを見て！その後、あなたが行くWOW作る携帯電話を見るはい！これは、Xperiaです。そのXPERIA！これは確かにネクサスデバイスです。そのモノクロデザインを見て、はい、それはネクサスです！あなたは背の高い、より速く、より効率的で、その上に-erと何でも、iphoneとユニボディアロイミンを見て！それからあなたは、WOWを行かせる携帯電話を参照してください。そのXPERIA!GoogleがNexus認証プログラムを開始し、Googleの要求するデザイン仕様に従えば、どんなメーカーでもNexusデバイスを作ることができるという噂があります。サムスン、LG、ソニー、モトローラなどのNexusが登場することになるかもしれません。Android PoliceでリアムSpradlinはかなりこれらはプロトタイプの写真である任意の概念を破壊する.これらは、平均的なP-shopped画像です.ソニーは決してネクサスを作ることはありません, 彼らの企業のDNAではありません.このような場合、「Sony Ericsson, XPERIA, Nexus」（ソニー・エリクソン、XPERIA）という名称が使われます。Sony Ericsson、XPERIA、X10、およびその他の製品名は、特に明記されているもの以外は、Sony Ericsson Mobile Communications ABの商標です。SONYは、ソニー株式会社の商標です。ERICSSONはTelefonaktiebolaget LM Ericssonの商標です。</w:t>
      </w:r>
    </w:p>
    <w:p>
      <w:r>
        <w:rPr>
          <w:b/>
          <w:color w:val="FF0000"/>
        </w:rPr>
        <w:t xml:space="preserve">イド251</w:t>
      </w:r>
    </w:p>
    <w:p>
      <w:r>
        <w:rPr>
          <w:b w:val="0"/>
        </w:rPr>
        <w:t xml:space="preserve">バンクーバー人になる方法 さて、あなたはバンクーバーに新しいのですか？あなたは間違いなくバンクーバーのオンラインフットプリントを精査し、これが繁栄している大都市であることを十分に認識している, 自然によって美しいです, 多くの国際的なホットスポットのように.もちろん、どんな大都市でも、その中心はその特異性にあります - それは都市のパルスを作るものです。時には、これは初心者の目には、バンクーバーの没落につながる。より良いあなたがバンクーバーのティックを作るものと知っている, 多くのヘッドスクラッチを保存します, したがって、バンクーバー人にあなたの変態を開始します.酒税法も厳しい。政府の酒屋は日曜・祝日が休みなので、週末、特に長い週末には前もって計画を立てて買いだめしておかなければならない。もし、知らない間にそんな悲惨な目に遭っていたとしても、すべてを失ったわけではありません。政府の営業時間外に開いている民間のビール・ワインショップが豊富にあります。酒は手に入りにくくなっている。観光地のウェブサイトでは、バンクーバーの気候を「海洋性」と呼んでいる。実際、バンクーバーは水浸しで、シャワーから解放されるのは夏の1、2カ月だけである。ゴアテックス製の傘でもない限り、この街で傘に大枚をはたくのは馬鹿げています。傘は紛失したり、泥棒に入られたり、風雨にさらされたりする。雨に降られたら、傘を持たずに即席のドルチェで傘を買うしかない。バンクーバーっ子には、フード付きの防水コートが必須。これ, と Vancityバズ, あなたへの任意の本当の使用の唯一のバンクーバーのウェブサイトです.あなたの日の開始時にあなたの旅行を計画し、あなた自身があなたの息の下で罵倒の時間を節約することができますあなたが失われている間, と水浸し, 私たちの街で.バンクーバーでは、交通機関を利用した通勤は試練であり、交通機関のエチケットは、そのような旅を少なくするために有用である.週末に飲むお酒の量を計画するだけでなく、どうやって家に帰るかも計画しなければなりません。スカイトレインは午前1時ごろに閉まり（ため息）、クラブやパブは午前2時に閉まります（しかめっ面）バンクーバーには1万人あたり9.4台のタクシーがいます。モントリオールは27台、トロントは18台。バンクーバーのダウンタウンの中心部は、マンハッタンに次いで北米で2番目に密集している。もし、土日の早朝にダウンタウンにいることに気づいたら、わざわざタクシーを呼ばなくてもいい。酔った自分を人通りの多い場所に引きずり出し、自分を奮い立たせ、タクシーを追いかけ始めるのだ。タクシーが捕まったら、車内に乗り込み、料金交渉をしていない場合は、希望のルートを申告します。事前に料金を支払っていれば、タクシー運転手がナスカーのオーディションを受けるかのように、あっという間に家に着くことができます。カレンダーにあるすべての商業的な休日は、飲むための口実である。実は、これは北アメリカ人としてのあり方に関わることなのです。ほとんどすべての祝日で、私たちは店の窓、会社、家、体、ペットをドレスアップし、陽気に過ごすのです。なぜ、そうしないのでしょうか？どうやら、私たちは礼儀正しいけれども、気むずかしい集団のようです。バンクーバー人は友達を作るのが難しい？この街で育ち、引っ越しをして新しい街でやり直した経験を持つ私にとって、市民と友達になるのは簡単なことではありませんでした。旅行者と友達になるのは、共通の話題があるから簡単なんです。生きるために働いている一般的なジョーは、同じ地平を踏んでいない。エゴを捨て、自分の殻を破り、弱さをさらけ出すことが必要だ。新しい職場の同僚に一杯おごったり、恥ずかしながらおしゃべりをしたり、笑顔で堂々としたり、ワインナイトを企画したり......。カナックスは、カナダで最高のホッケーチームであり、最悪のファンを抱えています。彼らは、私たちが憎むほど好きな最愛のチームです。選手のロックアウトが実施されているため、この街で盛り上がる通常のホッケーに関する話題は著しく不足している。カナックスは、私たちが一晩おきに見るソープオペラのようなもので、翌日にはソーシャルメディアやニュースメディア、ブログ、スタッフルーム、ウォータークーラーなどで、バンクーバーっ子たちのゴシップ的なホッケートークが繰り広げられるのです。カナックスのファンでなくても、ポストシーズンになれば、プレーオフの熱は伝染するのです。</w:t>
      </w:r>
    </w:p>
    <w:p>
      <w:r>
        <w:rPr>
          <w:b/>
          <w:color w:val="FF0000"/>
        </w:rPr>
        <w:t xml:space="preserve">イド252</w:t>
      </w:r>
    </w:p>
    <w:p>
      <w:r>
        <w:rPr>
          <w:b w:val="0"/>
        </w:rPr>
        <w:t xml:space="preserve">発展途上国における子どもの健康の持続的影響 Janet Currie, Tom Vogl, 15 November 2012 世界的な健康状態の悪化は、より大きな繁栄と引き換えにもたらされたものではない。より健康でより大きな人口が、一人当たりの経済的進歩を阻害しているとしたら、我々はどう考えるべきだろうか？本コラムでは、早期の健康状態の変化は、実際、ライフサイクルの中で経済的成果に大きな影響を与えることを論じている。しかし、より良い健康、より高い人口、より貧しい一人当たりの経済的成果の間の明らかな駆け引きをどのように管理し（そして測定し）たらよいのかについては、まだ結論は出ていない。関連 不健康は経済発展を阻害するという長年の主張は、20世紀半ばの世界的な感染症の減少が世界の不健康な国々に繁栄をもたらさなかったという証拠が現れたときに、暗礁に乗り上げた（Acemoglu and Johnson 2007）。健康、人口、マクロ経済 罹患率は低下したが、死亡率、特に子供の死亡率も低下し、その結果、人口が増加し、一人当たりの経済成長が損なわれた。この歴史的なエピソードは、一般に「世界疫学的変遷」と呼ばれ、健康、人口、マクロ経済の微妙な相互作用が浮き彫りになっている。貧しい国々における将来の健康増進の経済的効果を予測することに関心を持つ人々にとって、2つの重要な疑問が浮かび上がってくる。第一に、生活者の罹患率を下げることによる広範な影響はどのようなものだろうか。この問題は、各国が子どもの死亡率に取り組んでいるが、生き残った人々の病気や飢えをなくすことができないため、より重要になることは間違いない。第二に、健康増進の経済効果は、長期と短期でどのように異なる可能性があるのか。もし、プラスの効果が遅れて現れるのであれば、既存の研究は、国民の健康増進によるマクロ経済的な利益を過小評価している可能性がある。早期の健康 これらの疑問に対する答えは、早期の健康がライフサイクルの中でどのように作用するかにかかっている。米国と欧州に関する多くの研究が、胎内や幼少期の健康状態が悪いと、成人後の教育達成度、潜在的な収入、認知能力、健康状態が低下することを示唆している（Currie 2009）。同様の力学が貧しい国々でも見られるとすれば、こうした環境における保健医療プログラムによる経済的利益の総計は、完全に現れるまでに1世代以上かかるだろう。また、貧しい国々で成人まで生き抜く病気の子どもの割合が増えるにつれて、こうした恩恵はより顕著になる可能性がある(Knoll Rajaratnam et al. 2010)。実際、発展途上国では、3つの理由から、幼少期の健康上のマイナス事象の累積効果がより大きくなる可能性が高い。第一に、これらの出来事は頻繁に起こるため、子供たちは何度も健康障害を経験する危険性が高い。例えば、下痢性疾患は、すでに限られている栄養素の体内吸収を妨げることにより、栄養失調を悪化させる。第三に、貧困国の医療制度は、一般に、急性健康現象の管理よりも慢性的な後遺症の管理に優れている。貧しい親たちは、このような後遺症を補う能力も同様に低いかもしれない。これらの欠陥は、通常、富裕国よりも貧困国の方が深刻である。したがって、ある健康上のエピソードは、貧しい国ではより深刻な長期的影響を及ぼすことになる。指標 近年、データの入手可能性と研究の機会が拡大したこともあり、発展途上国における早世の健康がもたらす長期的影響について調査した文献が急増している。様々な研究デザインに基づく結果から、幼少期の健康不良は、幅広い環境において持続的な悪影響を及ぼすことが示唆されている。この文献は大きく2つの部分に分けられる。一つは、人体の大きさや形状を用いて、幼少期の逆境の経験を大まかに代用するものであり、もう一つは、その逆境の特定の形態を測定し、その影響を推定しようとするものである。どちらの証拠も、成人後の結果における不平等や欠損を減らすことに関心を持つ政策立案者が、人生の初期に十分な注意を払うべきことを示唆している。体の大きさがもたらす恩恵 遺伝子、環境、そしてそれらの相互作用によって、人間の体の大きさと形が決定されます。体格のばらつきの多くは遺伝的なものですが、それでも広義の環境は重要な役割を果たしています1。平均して、背の高い大人や大きな赤ちゃんは、身体の成長期により最適な環境を経験しています。その結果、出生時の体重と身長は、胎内や幼少期の健康状態や栄養状態について、騒がしいながらも有用な指標となる。妊娠期、幼児期、児童期の身体的成長を最も促進する入力は、認知発達も促進し、より一般的には、健康も促進します。背が高いと頭がいい？確かに、身長が高い大人、あるいは</w:t>
      </w:r>
    </w:p>
    <w:p>
      <w:r>
        <w:rPr>
          <w:b/>
          <w:color w:val="FF0000"/>
        </w:rPr>
        <w:t xml:space="preserve">イド253</w:t>
      </w:r>
    </w:p>
    <w:p>
      <w:r>
        <w:rPr>
          <w:b w:val="0"/>
        </w:rPr>
        <w:t xml:space="preserve">PMです。ここクイーンズランドに来られてとてもうれしいです。副首相のウェイン・スワン、そしてペトリのイヴェット・ダース議員も一緒です。ちょうど今、州の代表と一緒に、ここでの進捗状況を視察してきたところです。これはモートン・ベイ鉄道リンクの進捗状況です。これは地元が100年以上待ち望んでいたものです。この地域は、目覚しい成長を遂げているのです。連邦議会のペトリ議員であるイヴェット・ダスは、この急成長中の地域の代表です。その急成長が意味するのは、混雑である。ここに住む人の約半数は、毎日この地域から出かけています。そのうちの80％以上は自家用車で移動しています。そのため、多くの人々が道路で代替手段を待ち、この鉄道リンクを待っているのです。100年間待ち続けたこの鉄道を、7億4200万ドルの投資で実現できたことを、私は本当に嬉しく思っています。また、このプロジェクトは、クイーンズランド州政府とのパートナーシップであり、このプロジェクトを支援するために役割を果たした地元議会とのパートナーシップであったことも認識しています。このプロジェクトが地域社会にもたらすものは、車に乗るよりも家で子供と過ごす時間が増えるということです。鉄道を利用することで、より多くの雇用機会を得ることができます。このプロジェクトによって、地域そのものに多くの経済的機会がもたらされます。このインフラプロジェクトが建設されることで、文字通り何千人もの人々が給料を手にすることになるのです。この急成長を遂げる地域は、私が連邦議会で代表を務める選挙区と非常によく似ている。成長によるストレスや緊張をすべて抱えているのです。人々は、政府が将来のために計画を立てていることを知りたがっており、ここでは、より良いインフラによってその計画が実現されるのを目の当たりにしているのです。私は、今日一日、そして夜までここにいることを楽しみにしています。今日はコミュニティ・キャビネットがあります。私たちはHercules Road State Schoolに滞在し、地域の方々とお会いし、質問にお答えする予定です。仕事、健康、教育、障害者保険制度など、さまざまな質問にお答えします。そして、ニューマン政権の行動により、ここクイーンズランドで雇用が失われていることについて、懸念を表明する人たちが現れると期待しています。ニューマン政権が取り組んでいる教育の削減、TAFE の削減について。保健医療の切り捨てについて。この地域の人々は、政府が将来のために投資していることを知る必要がある。私たちは、確実にそれに取り組んでいます。私は、これから始まる地域の人々との議論を楽しみにしています。ジャーナリスト:オーストラリアン紙に掲載された、あなたの銀行口座に5000ドル入金されたという話は本当ですか？首相今日のオーストラリア紙をよく読みましたが、今日のオーストラリア紙には実証済みの疑惑は一つもありません。私による不正行為の疑惑は一つも含まれていない。オーストラリアン紙はこの件に関して、何ヶ月も何ヶ月も、いわゆる調査報道を行いました。そして、その数ヶ月、数ヶ月、数ヶ月の調査の結果、私による不正行為の立証された疑惑は1つもありません。この問題は20年の大半を費やして調査されましたが、20年の大半を費やして調査された末に、私による不正行為を発見したものは1つもありません。その理由は、私は何も悪いことをしていないからです。今日のオーストラリアの新聞に掲載されているような中傷は、私による不正の主張はないものの、今日掲載された記事は純粋で単純な中傷であり、私はそれに関与することで威張るつもりはないのです。首相今日のオーストラリア紙には、私の不正行為に関する疑惑はない。これは中傷であり、純粋で単純なものだ。そして、私たちが経験したばかりの1週間を考えてみよう。月曜日に私は、オーストラリアの施設における児童虐待について、王立委員会を設置すると発表しました。昨日はパースでクリントン国務長官とレオン・パネッタ国防長官と会談し、この地域の国家安全保障と同盟国である米国との協力について話をした。今日は、ブリスベンのペトリという連邦選挙区で、主要なインフラ・プロジェクトの進捗状況を確認し、今夜のコミュニティ・キャビネットを楽しみにしているところです。この3日間、野党は何をしていたのだろう。毎日、中傷の追及に明け暮れている。毎日、中傷に明け暮れている。トニー・アボットが</w:t>
      </w:r>
    </w:p>
    <w:p>
      <w:r>
        <w:rPr>
          <w:b/>
          <w:color w:val="FF0000"/>
        </w:rPr>
        <w:t xml:space="preserve">イド254</w:t>
      </w:r>
    </w:p>
    <w:p>
      <w:r>
        <w:rPr>
          <w:b w:val="0"/>
        </w:rPr>
        <w:t xml:space="preserve">人前で話すということは、ほとんどの人が人生の中でいつかはやらなければならないことですが、ほとんどの人はむしろやりたくないと思っていることです。この経験は学校から始まります。しかし、適切な準備と十分な自信があれば、簡単に、あるいは楽しくスピーチをすることができます。ここでは、クラスの前で口頭発表をする方法について説明します。トピックを決める。自分が興味のあるテーマであることを確認しましょう。そのテーマについて既にある程度の知識がある場合はプラスになりますが、ほとんどのプレゼンテーションでは、ある程度リサーチすることが期待されます。2 トピックを徹底的に研究する。詳細なメモを取る。3 メモを整理する。必要な情報とカットできる情報を判断する。(ハイライターのペンがあると便利です） 4 アウトラインを作る .最初は大まかに、そして具体的に。5 自分のトピックに慣れ、エッセイを書くようにスピーチを書く .エッセイの内容をよく覚える。6 インデックスカードにメモを書くか印刷する .これらは、アウトラインのキーポイント（トピックを維持するため）、詳細や統計（覚えるのが大変なもの）であるべきです。7 自信が持てるまで、声に出してスピーチの練習をする。7 自信が持てるまで声に出して練習する。8 部屋の中の物に向かってスピーチをしてみる。このような場合、「employee.com」を利用する。9 プレゼンテーションを強化するために、どんな視覚的補助（もしあれば） を使うかを選択する。10 あなたがそれを十分に学んだら、家族や友人の前でプレゼンテーションを練習します。彼らはあなたをサポートし、フィードバックを与えることができますし、人々の前で話すことに慣れるのに役立ちます。目の前の床や机ではなく、聴衆を見るようにしましょう。目を合わせるのが嫌な場合は、人の額や人の近くにあるもの（後ろの棚にある箱など）を見てください。自信を持ちましょう。あなたはクラスの他の人よりも自分のトピックについて知っているのですから、自分が何をしなければならないか、自信を持って楽しんでください。もし、声が小さかったり、自信がなかったり、怖かったりしたら、事前に先生に「1番か2番か」と聞いておきましょう。できるだけ早く」とすぐにお願いすれば、あまり心配する前に終わらせることができます（これは、あなたが落ち着いていて、自然に呼吸している場合に有効であることに注意してください）。あなたが話しているときに緊張するときは、ちょうど人々以外の何かに焦点を当てています。壁掛け時計を見て、それに集中する。時々周りを見てください。さもないと、口がある動かない絵のように見えます。足元を見てはいけません。足元を見ていると、自信がないことが伝わり、人はそのまま寝てしまいたくなるものです。あなたの足はそんなにきれいではありません。前後に揺らしたり、跳ねたりせず、じっと立っている練習をしましょう。あなたのプレゼンを見ている人は、自分のプレゼンに緊張していて、あなたのことをあまり気にしていないかもしれませんよ。注目の記事 コミュニティメンバーの紹介 JirachiQueen、2年前からwikiHowの編集者として、大胆な編集、若者プロジェクトへの貢献、そして他のwikiHowianを助けることが大好きです。彼女はwikiHowを「第二の家族」と考えており、みんながいつでも助けの手を差し伸べてくれることに感謝しています。彼女のお気に入りの記事はHow to Know if a Guy Likes You（男があなたを好きかどうか知る方法）です。</w:t>
      </w:r>
    </w:p>
    <w:p>
      <w:r>
        <w:rPr>
          <w:b/>
          <w:color w:val="FF0000"/>
        </w:rPr>
        <w:t xml:space="preserve">イド255</w:t>
      </w:r>
    </w:p>
    <w:p>
      <w:r>
        <w:rPr>
          <w:b w:val="0"/>
        </w:rPr>
        <w:t xml:space="preserve">イン・ザ・エア プレス資料 リー・ブラウン in イン・ザ・エア .In the Air a film by Liza Johnson 2009 22 minutes Super 16&amp;gt;HDCAM Synopsis: Southeastern Ohioで、エイプリルはスクラップ置き場で働いている。ダファニーはファーストフードのウィンドウで客待ちをしている。リーは一日中、学校が終わるのを待っている。しかし、地元のサーカス学校は、毎日の退屈な生活や行き詰まった大人たちからの脱却を促してくれる。フィクションとドキュメンタリーの要素を組み合わせた『イン・ザ・エアー』は、何十年にもわたって経済危機に耐えてきた場所の肖像画です。この映画では、実在の人物が日常生活のシーンを演じており、脱工業化社会で彼らが発揮できる力を検証しています。In the Air』は、サーカス学校Cirque D'Artの協力のもと、監督の故郷であるオハイオ州ポーツマスで撮影されました。監督プロフィールアーティスト、映画監督。彼女の作品は、Wexner Center for the Arts、Walker Art Center、Centre Pompidou、ニューヨーク、ベルリン、ロッテルダム映画祭など、美術館、ギャラリー、映画祭で国際的に展示されている。DAADベルリン・クンストラープログラムやサンダンス・インスティテュートのフェローでもあり、アートや映画に関する記事やインタビューも多数発表している。ジョンソン氏は、ウィリアムズ・カレッジのアート部門の准教授です。サーカスのない町でサーカスの訓練を受ける子供たちを中心に描いたジョンソンの映画は、決して退屈しない。むしろ、ハイスクール・ミュージカルとガス・ヴァン・サントを同居させたような純粋な映画のラストシーンに至るまで、その重要性を増している。In the Air』は、タイトルが約束するように、感情をおいしく宙づりにしてくれる。タヴィア・ニョンゴ、文化史家、NYU レビューの全文を読む</w:t>
      </w:r>
    </w:p>
    <w:p>
      <w:r>
        <w:rPr>
          <w:b/>
          <w:color w:val="FF0000"/>
        </w:rPr>
        <w:t xml:space="preserve">イド256</w:t>
      </w:r>
    </w:p>
    <w:p>
      <w:r>
        <w:rPr>
          <w:b w:val="0"/>
        </w:rPr>
        <w:t xml:space="preserve">マムズ・トーク3歳の犯罪者の場合 オクラホマ州の3歳の男の子の母親は、息子が自宅の前庭でトイレをしようとしたため、高額な罰金を科されました。私たちの社会では、警戒心を滑稽さと引き換えに、物事を進めすぎてしまったのだろうか。オクラホマ州の女性が、先週受けた高額な罰金と戦うために裁判所に出頭する予定だ。罪状は？彼女の3歳の息子が、ピードモントの町の自分の家の前庭でトイレをするためにズボンを下ろしたのである。毎日、この女性の田舎の通りの端に座っている警官が、ちょうどその子が排尿の準備をするところに現れたのだ。トイレトレーニング中の少年は、プルアップを濡らさないようにと、律儀に遊びを中断して用を足した。少年の敷地は2.5エーカーもあり、人に迷惑をかけたわけでもないのに、警官は公衆便所での排尿を理由に2,500ドルの切符を切ることを拒否したのです。この話は、地元住民から苦情の嵐を巻き起こし、警察官の行為に呆れ果てている。このような話は、親が "最近、何ができて、何ができないのか "と考えるきっかけになることが多い。例えば、幼い子供たちを安全な郊外の袋小路で自転車に乗せ、自分は車道で芝生の椅子からそれを見ていた母親が、「育児放棄」で刑務所に入れられたことがあります。また、自宅の裏庭で息子の尻を叩いているところを隣人に目撃され、警察に通報された父親も逮捕された。また、今年初めには、4歳の女の子の父親が、娘が学校の美術の時間に銃を持った男の絵を描いたために逮捕された。教師は心配になり、ソーシャル・サービスに連絡した。その男の自宅を徹底的に調査した結果、出てきた武器はたった一つ、おもちゃの銃だった。少女は後で、お父さんが悪者や怪物をやっつける絵を描こうとしただけだと言った。トラウマになった彼女は、逮捕後に父親に "怒ってるの？"と尋ねたという。虐待のような重大な注意を要する行為がある一方で、無害な行為によって、まるで顕微鏡の下で暮らしているかのように感じる親もいる。間違ったことを言ったり、間違った行動をとったり、不満を持った近所の人に呼び出されたりして、大変な目に遭うかもしれません。  私たちの社会は、どうやら一進一退の状況にあるようです。私たちは、「転ばぬ先の杖」なのでしょうか？それとも、私たちはあまりにも簡単に気分を害するようになってしまったのでしょうか？警戒心と滑稽さのバランスはどこにあるのでしょうか。現在11歳になる私の息子がトイレトレーニングをしていたとき、遊びながらトイレに行けないときのために、外でトイレをしてもいいかと尋ねられたことがあります。裏庭でという意味だろうと思い、私は「緊急の場合」なら大丈夫だと答えた。数週間後、ディズニーランドに行ったとき、ふと振り返ると、ダンボの乗り物の前で下着姿になる息子を見つけた。私は驚いて駆け寄り、すぐに彼のズボンを引き上げた。「何してるんだ？私は怒鳴った。「本当に緊急の場合は、外でトイレができると言ったじゃないか」と、彼は無邪気に答えた。どうやら、私の返事にはもっと明確な説明が必要だったようだ。息子の軽率な行動に対して、武装した職員が私に手錠をかけ、連行しようとしなかったことに感謝するのみである。子どもたちの安全を守ってくれる役人には心から感謝しているが、一方で、時には行き過ぎた行動をとり、自分のことは顧みず、他人のことに首を突っ込む人がこの地域にはいることを懸念している。車での送り迎え、宿題、スポーツ、家事などをこなす4児の親として、私は日常生活の要求に圧倒されそうになることがよくあります。私たちの子育てが、私たちの性格についてほとんど何も知らないおせっかいな人たちに詮索されるのではないかと心配するまでもなく、私たちは十分に忙しいようです。さらに悪いことに、子供たちがちょっと動いただけで、私たちが法律で裁かれるかもしれないのです。私たちは「顕微鏡社会」に生きていると思いませんか。善意の隣人としての警戒心が、不当な詮索に取って代わられているのです。あなた自身の体験談はありますか？オクラホマの少年はどうだったのでしょうか？彼は何か悪いことをしたのでしょうか？これらは「0.02%以下の確率で起こる」話である。(子供が前庭でトイレをしただけで警官が高額な切符を切るなど）非常に珍しいことです。ない。</w:t>
      </w:r>
    </w:p>
    <w:p>
      <w:r>
        <w:rPr>
          <w:b/>
          <w:color w:val="FF0000"/>
        </w:rPr>
        <w:t xml:space="preserve">アイディー二五七</w:t>
      </w:r>
    </w:p>
    <w:p>
      <w:r>
        <w:rPr>
          <w:b w:val="0"/>
        </w:rPr>
        <w:t xml:space="preserve">アメリカがキリスト教国でない5つの理由 アメリカが「キリスト教国」であるという神話は真実でないだけでなく、非キリスト教徒は二級市民であるという悪質な考えを助長する。2012年6月24日｜この記事が好きですか？メールリストに登録する最新のヘッドラインをメールでお届けします。"米国はキリスト教国である"宗教右派の会合やメディアでこの言葉を聞くたびに5セント貰えたら、私は金持ちにはなれないが、おそらくとてもクールなiPadが買えるくらいにはなるだろう。この主張は、宗教右派の信奉者たちに広く信じられ、しばしば繰り返される。そして、あまりにも頻繁に、他の人々の信念にもしみ込んでいる。しかし、広く受け入れられている他の神話（脳は10％しか使っていない、ビタミンCは風邪を治す、など）と同様、この主張には事実上の根拠がないのです。長年にわたり、多くの学者、歴史家、弁護士、裁判官が「キリスト教国」神話を否定してきた。しかし、この神話は根強く残っている。アメリカの歴史に根拠はあるのだろうか？なぜこの神話はこれほど強力なのか？どのような心理的欲求を満たすものなのだろうか。私は弁護士ではないので、この分野での私の研究は、もっと深く研究している学者の影響を受け、情報を得ている。このような資料の問題点は、それが素晴らしいものであるにせよ、ともすれば......これを丁寧に言うとしたら......「濃い」ものになりがちなことです。-- 濃い」のです。もし私が弁護士なら、キリスト教国家神話に反対するケースを、消化しやすい情報ナゲットにまとめて提示するだろう。それを飲み込めば、パット・ロバートソンに金を送っているいとこのロイドと対決するための武器になるだろう。キリスト教国家神話に反論する5つの論点があります。ここでその概要を説明し、それからこの神話の歴史を見ていこうと思います。そこから、この神話の永続的な遺産と、それが今日の政治や公共政策にどのような影響を及ぼしているかを簡単に検討することにする。1.1. 憲法には米国がキリスト教国であるとは書かれていない もしキリスト教国が建国者の意図であったなら、彼らはそれを憲法に正面から書き込んだはずである。しかし、憲法の本文には、神、イエス・キリスト、キリスト教への言及はない。この文書には、わが国が公式にキリスト教国であるとの記述はない。憲法はキリスト教を認めないだけでなく、公職のための「宗教的テスト」を禁止する第6条を含んでいる。非キリスト教徒に連邦政府の役職に就く権利を保証することは、公的なキリスト教国として反体制的であるように思われる。第6条に見られるこの文言は議論を呼び、公職をキリスト教徒（あるいは少なくとも信者）に限定することを支持する少数派が抗議を行った。メリーランド州の代議員ルーサー・マーティンは、後に「キリスト教の信者と完全な不信仰や異教徒とを区別することは、少なくともまともなことである」と感じたと報告している。しかし、マーティンが指摘したように、この条文は「たいした議論もなく、......大多数で」承認された。キリスト教国の主張には説得力がなかったのだ。さらに、憲法修正第1条は、「宗教の確立に関する」すべての法律を禁止し、「その自由な行使」を保護している。後者の規定がキリスト教にのみ適用されることを示すものは何もない。憲法本体に自分たちの考えを支持するものがないため、キリスト教国の擁護者は、独立宣言を含む他の文書を挙げるしかないのである。しかし、これも失敗である。独立宣言の「創造主」に対する言及は、明らかに神道的である。ノースウエスト条例や、様々な起草者の個人的な文章など、より無名の文書は、歴史的には興味深いが、統治文書というレベルには達しない。米国政府のあり方を決定する場合、憲法だけが重要である。憲法は、米国がキリスト教国であることを宣言していない。この事実だけで、キリスト教国擁護派の大義名分には致命的である。</w:t>
      </w:r>
    </w:p>
    <w:p>
      <w:r>
        <w:rPr>
          <w:b/>
          <w:color w:val="FF0000"/>
        </w:rPr>
        <w:t xml:space="preserve">イド258</w:t>
      </w:r>
    </w:p>
    <w:p>
      <w:r>
        <w:rPr>
          <w:b w:val="0"/>
        </w:rPr>
        <w:t xml:space="preserve">UK Essaysで公開している無料のエッセイ例は、学生から提出されたものです。これらのエッセイは、私たち独自の専門家エッセイライターの作品ではありません。私たちに作品を提出したすべての学生に感謝します。READ MORE シェア＆ダウンロード異文化マネジメントの必要性 抽象化は、3つの主要な目的を遵守します。このような場合、私は、あなたがあなたのためにそれを行うことができます。その異文化開発計画の長所と短所を判断し、どのアプローチが非常に優れているかを結論づける。IHRM管理者のための生産的な異文化トレーニングの仮説を明確にする。既存の文献の貢献 ヒューマンリソースマネジメント（HRM）は、「ビジネスとスタッフの間の接続の属性に影響を与える全体の管理の判断と敏捷性 - その人間学 - ストラクション管理」（ビール、1984）を含む管理の解剖学として、宗派の広い学部で認識し、取得されます。それは、ビジネスの目的を達成するために、組織の人的資源、または係員を収容する方法として特徴付けられる。このように、HRMは、従業員とコンパクトな関係で構成されているため、これらの付属品の使用は複雑である可能性があります。雇用の最も実質的な資産は、エンドース事業の達成を達成するために、人であることを考慮すると、（HRM）の要旨の原則です。ビジネス内部の人間の必須管理にこの至高を理解しています。その原則は、HRが組織の収益性を実現し、承認する際に豊富な実質的な利点であることを明確な前提に構築されています。この成果は、ビジネスにおいて（HRM）を発展させ、そのコミュニティの権威に戦略的な方法を獲得するという構想の背後にある生気に満ちたパワーへと発展していくのです。HRMの国際化 国際的な倹約のこの現代寿命では、能力の広範な相互接続、小売および企業の拮抗は着く(Schermerhorn、2001年)。国際化の始まりは、組織とその管理者に、戦闘的な利点を得ることができるように、普遍的に予測し行動することをもたらした。国際化には2つの意見がある。1つは、国際化は確立した市民と確立していない市民の両方にとって無数の収益性と豊かさのための偶発的なものであるという見方、もう1つは、それが競争の激化と大陸の企業に見られる市場徴集の上昇によって差別の大きさを助長する警告であるという見方である(Johnson &amp; Turner, 2003)。(Johnson &amp; Turner, 2003）。グローバルビジネスにおけるこれらの収縮の関連は、多国籍企業間の異種の協力的な妥協の検討を誘発する関係のアクセントのために広まっている...。その動きは、ヒット、アイルランド、ホスキソン（2003）は、フェデックスと米国郵政公社のモデルを授けたように、正確にお互いに対してとエミュレート組織にも影響を及ぼしています。両社に有利な7年間の提携を締結。企業のグローバル化によって影響を受けるもう一つの分野は、HRM（Husiness Corporation）の分野である。企業がグローバル化した結果、人材マネジメントを構成する仕組みや側面もグローバル化した。したがって、このHRMという特定のフィールドの外側に、新しい農地が耕作されているのです。HRMの囲い込みは、次のようなものである。HRMの囲い込みとは、「投資家、消費者、従業員、同僚、サプライヤー、環境、文明など多様なステークホルダーの知識を高めるために、国際的な雰囲気の中で組織におけるHRMの管理方法を強制しながら、その体質と外的状況におけるすべての人事活動を評価、検討、割り当て、改善すること」（Brisco and Schuler, 2004, p20）である。Briscoe and Schuler (2004)は、IHRMには様々な表現があると注釈している。これは、隣国企業の海外進出と、海外企業の国内での活動である。前者は、確立された大陸の確立（ME）の操作の優勢なまたは地方の中心で建築-国の人的資源管理有能としての仕事の自由度を含んでいます。これは、MEの海外アシスタントで移民人材管理者として働くことも含まれるかもしれない（Briscoe and Schuler, 2004</w:t>
      </w:r>
    </w:p>
    <w:p>
      <w:r>
        <w:rPr>
          <w:b/>
          <w:color w:val="FF0000"/>
        </w:rPr>
        <w:t xml:space="preserve">イド259</w:t>
      </w:r>
    </w:p>
    <w:p>
      <w:r>
        <w:rPr>
          <w:b w:val="0"/>
        </w:rPr>
        <w:t xml:space="preserve">セクシュアリティとドクター・フー 私が少女だった頃、ドクターは文字通り、箱を持った狂人でした。ぐらつくセット、安っぽい一発芸、ジェリー・ベイビー、エイリアン、叫び声、そしてロマンスや性的なニュアンスはどこにもない。実際、サラ・ジェーン・スミスがドクターに好意を抱いていたことがわかるのは、『学校の再会』（デヴィッド・テナント、ビリー・パイパー、ノエル・クラーク、エリザベス・スラデン［RIP］）のエピソードだけです。そのときでさえ、彼女はそのことについてとてもはにかんでいます。リブート版（クリストファー・エクレストン）では、煮え切らない欲望、感情、関係、性欲、いちゃつき、報われない欲望、三角関係（たとえばナイン／ローズ／ミッキー）が大量に登場したように思います。子供たちには、他の個人に惹かれることで生じる混乱を知る必要があり、特に2人の間に1種類以上の「普通の」関係があることを受け入れて成長する必要があると思うので、これが悪いことだとは言いませんが、35年の長きにわたりファンであり続けると、確かに予想外なことです。ちなみに、私は来年40歳になる。最初にロマンスを感じるのは、9代目ドクターとローズ・タイラーです。二人の友情は、かなりドタバタとしたやり方でいちゃつくのだが、すぐに単なるからかい以上の深いものになる。特に『The Empty Child/The Doctor Dances 』で、この男が現れると、それが顕著になります。ジャックにとって、誘惑を視野に入れない男、女（哀れなドナは別として！）、種族は存在しないのです。自分を殺そうとしないダーレクさえいれば、彼はセクシーだと思うはずだ。彼の魅力、ウィット、美貌に敵う人間やエイリアンはいないようで、彼は文字通り、宇宙を駆け巡り、トラブルから逃れるためにシャグってきたのだ。ナイン（私見ではあまりにも早すぎる）がテン（デヴィッド・テナント）になる頃には、その魅力が本格的な愛になりつつあることは明らかだ。テンやローズのファンではない）私にとっても、『ドゥームズデイ』のラストはまったくもって胸が痛む--ドナがターディスの中に現れて、泣きすぎてしまうのを止めてくれるまでだが。どうやら、まだドクターが悲観的になるには早いようです。クリスマス・インベージョン』の後、ドナは去り、新しいコンパニオンはマーサ・ジョーンズになりました。2話目の『シェイクスピア・コード』の時点で、彼女が出演期間中、愛するローズを忘れられないドクターにメロメロでいることは、もう嫌というほど明らかです。実際、彼女のドクターへの恋心はあまりにむなしいので、私は完全にスキップするつもりです。マーサ・ファンの皆さんには心からお詫び申し上げます。その後、マーサが片思いに耐えられなくなったところで、ドナが戻ってきます。ドナがドクターにまったく性的な感情を抱いていないのは新鮮で、ふたりの会話とプラトニックな愛情は、ラブラブな展開から一息つかせてくれます。ローズ以来、初めてドクターに恋をしてほしくないコンパニオンが登場します。ドクターはロマナ2世以来初めて、自分の言うことを聞かず、口答えをし、自分の言うことを聞かないときはいつも正しいことが証明される、気の強い練習相手を手に入れました。Bite me, Alien Boy "は、私のお気に入りのNew Whoの名言のひとつになりそうです。最高のコンパニオンと同様に、ドナは世界を救った後、ドクターとの旅は悲劇的な方向へ向かいます。ドナは死なないが、ドクター・フーファンならクリネックス1箱分くらいは泣いたのではないだろうか。信じてください、私はそうしました。10代目のドクターが、うっとうしいほど長引く再生を終えて、またちゃんとした狂人になったとき（こんにちは、マット・スミス！）、私たちは愛らしいスコットランドの小娘（ケイトリン・ブラックウッド）を紹介され、彼女の庭に不時着した彼に魚指とカスタードを食べさせます。それから14年後（ドクターが時間認識フィルターをまたもや間違えている間）、彼女はかなり素敵で脚の長いエイミー・ポンドになっているのです。「誰が怖いの？ジェロニモ" ドナと同じ赤毛だが、突然、完全なセックスアピールを持つコンパニオンが登場する。エイミー・ポンド（カレン・ギラン）はドクターとの結婚式の前夜に逃げ出した。</w:t>
      </w:r>
    </w:p>
    <w:p>
      <w:r>
        <w:rPr>
          <w:b/>
          <w:color w:val="FF0000"/>
        </w:rPr>
        <w:t xml:space="preserve">イド260</w:t>
      </w:r>
    </w:p>
    <w:p>
      <w:r>
        <w:rPr>
          <w:b w:val="0"/>
        </w:rPr>
        <w:t xml:space="preserve">京都議定書から脱退せよ Special to Financial Post May 4, 2011 -- 10:55 PM ET スティーブン・ハーパーは、科学史上最も費用のかかるデマから国を導くべきである By Tom Harris 2012年末、スティーブン・ハーパー首相が気候変動問題について白状しない限り、カナダの国際評価は一転して低下することになる。京都議定書が期限切れとなり、もしカナダがまだこの協定に加盟していれば、この条約の排出制限に対するカナダの重大な違反が世界中に浮き彫りになるだろう。カナダの京都議定書批准はジャン・クルティアン首相の最後の行為の一つであり、今日まで自由党を苦しめてきた。ハーパー氏は、その遺産の一部を守る義務を全く感じていないはずだ。彼は、気候変動の恐怖を支える科学の多くが根拠がないことを知っており、カナダが京都の約束を果たす可能性は全くないと繰り返し述べてきた。それだけに、新政権は世界中の多くの人が国際法だと考えていることを破るのではなく、今年中に協定から脱退することが政治的に可能になるよう努力すべきである。議定書の第27条によれば、我々は2008年初頭から「この議定書が効力を生じた日、すなわち2005年から3年」、罰則なしに京都から脱退することができる。この条文には、条約からの完全な離脱は、離脱の意思表示から1年後に発効すると明記されている。つまり、議定書が失効してもカナダが違反とならないようにするためには、2011年末までに離脱を表明しなければならないのだ。この重要なアクションを起こすために、保守党新政権はいくつかのことを行う必要があります。まず第一に、気候変動に対する警鐘を鳴らすレトリックをやめ、「二酸化炭素は汚染物質ではなく、この良質のガスを人間が排出することによる地球気候への影響は非常に不確かである」とはっきり言うことである。気候は常に変化しており、時には危険なほど変化する。従って、私たちは、自然が次にどんな気候変動をもたらそうとも、最も脆弱な市民がそれに備えることができるよう支援することに焦点を当てるべきである。しかし、この自然現象を食い止めようとするために巨額の資金を投入することは、カナダの税金の使い方として極めて不適切である。次に、政府は下院の環境・持続可能な開発委員会に両陣営の科学者を招いて証言させ、国会議員、マスメディア、一般市民がバランスのとれた観点からこの問題に触れることができるようにする必要がある。ハーパー首相は、2006年の政権樹立前に、気候変動に関する資料を隅から隅まで調べると約束した。しかし、それは実現しなかった。自由党政権時代には、環境委員会が時折、適格な気候変動懐疑論者の意見を聞いていたが、ハーパー政権になってからは、科学者の懐疑論者は一人も証言していない。政府は、気候変動への恐怖や、二酸化炭素の地下への「隔離」のような想定される「解決策」を助長することを事実上指向するキャンペーンへの支出をすべて凍結すべきである。これには、環境NGOや「環境と経済のための国家円卓会議」のような政府支援機関が行っている気候変動緩和教育への資金提供をすべて停止することが含まれる。カナダ環境保護庁は、気候変動関連のウェブサイトやその他の宣伝資料を撤去し、独立した専門家の意見を取り入れて完全に見直し、作り直すまで、その活動を抑制する必要がある。連邦予算案の「カナダのクリーンエアアジェンダ」に言及している部分は、「クリーンエア」と気候変動が不適切に結び付けられるのではなく、別々に扱われ、資金が提供されるように書き換えられなければならない。予算のクリーンエアーの項目は、汚染の軽減に焦点を当てなければならない。気候変動部門は、適切な適応策と、気候変動の原因を理解するための継続的な研究に焦点を当てなければならない。緩和行動に対するすべての資金は、新予算から完全に削除されなければならない。カナダで気候変動の恐怖を脱却するには、政府は議会だけでなく、主流メディア、学術界、社会全般など、政治的スペクトルを超えた味方を必要とすることになる。これは、現在の右派対左派の議論から、科学的に正しいか間違っているかを見分けることに焦点を当てた議論に変わる場合にのみ起こり得ることである。右も左も、社会主義者も資本主義者も、誰も、これほど多くの重要な支援が必要なときに、問題でもないことにお金を流したくはないだろう。しかし、気候変動を現実的にとらえる人々のテントの拡大は、この議論を完全に非党派的なものに作り変えて初めて可能になるのです。カナダを脱退させる</w:t>
      </w:r>
    </w:p>
    <w:p>
      <w:r>
        <w:rPr>
          <w:b/>
          <w:color w:val="FF0000"/>
        </w:rPr>
        <w:t xml:space="preserve">イド261</w:t>
      </w:r>
    </w:p>
    <w:p>
      <w:r>
        <w:rPr>
          <w:b w:val="0"/>
        </w:rPr>
        <w:t xml:space="preserve">弱い女性キャラクターは消え去るべきだ 私たちは皆、ハンス・クリスチャン・アンダーソンの「シンデレラ」の物語を知っています。私たちのお気に入りのお姫様の多くがそうであるように、このキャラクターの唯一の救いである勇気、反抗心、大胆さは、男性を追い求めるために使われるのです。病弱で甘いディズニーの作品に変身させられた後、シンデレラの欠点はさらに明らかになりました。彼女は、「真実の愛」を見つけること以外には、本当の野心も交流も持っていません。彼女は、適切な時に適切な場所にいるのです。彼女には、本当の力がありません。より現代的な作品では、マリオン・コティヤールが映画「インセプション」で主人公の非常識でよそよそしく、声なき妻を演じている。レベッカ・ブルームウッドは'Shopaholic'シリーズで間抜けで一面的な物質主義者のキャラクターというレッテルを貼られている。様々な悪の女王や魔女が、プリンセスたちの行く手を阻む。共通のテーマ？それは、登場人物がすべて女性であることだ。頭が悪い、気が狂っている、依存心が強い、あるいはただ単に邪悪なだけ。女性の登場人物はこれだけなのだろうか？例えば、グスタフ・フローベールの問題作「ボヴァリー夫人」の主人公は、うぬぼれ屋で退屈な女だ。1856年に出版されたこの小説は、エマ・ボヴァリーの乱脈な浮気とスキャンダラスな性格から「著しく道徳的でない」とみなされた。エマ・ボヴァリーもまた、欲望に駆られ、男を通じて社会的、経済的な安定を求める人物である。しかし、これを社会史的な文脈に置き換えると、1800年代の社会における女性の役割と描写がこれであったことがわかる。女性には今日のような権利や地位がなかったのです。現代の作家は、このような描写を続けるほど無知ではないだろう？もう一度考えてみてください。現代の小説や映画でも、この傾向の犠牲になっているケースが少なくない。一面的な女性像が画面に散乱し、手のひらでページを埋め尽くしているのだ。ショップ・ホリック』シリーズの主人公レベッカ・ブルームウッドはその典型で、人生における唯一の悩みは靴とマニキュアが合っているかどうかというキャラクターだ。この浅はかで物質主義的なキャラクターが、なぜジャーナリストとして成功し、社会的地位を得ることができたのか、この物語は私たちに疑問を投げかける。実際、ブルームウッドは夫の経営する会社で原稿を書くことになる。その自立心のなさには驚かされる。読み物としては楽しめるかもしれないが、女性の姿を描いた作品として優れているのか、感動的なのか。そうではないだろう。おそらく、これらの登場人物はしばしばコミカルで、そのため歴史的に興味深い、あるいは現代社会に多少なりとも関連するストーリーに私たちを巻き込んでいるのだろう。ボヴァリー夫人やリディア・ベネットなど、多くの登場人物は、作家がその社会で経験したことを反映しているに過ぎないのです。それを変えることはできません。しかし、現在の認識を変えることはできるはずです。私たちは皆、お姫様ではありません。私たちは皆、優れた美貌の持ち主でもなければ、洋服だんすを買ってくれる王子様でもないのです。このジャンルの映画や文学のポイントは、私たちが経験したい夢の世界を描くことですが、これほど非現実的で侮辱的な方法で、日常を描き続けることはできません。このことは、ハリウッドの新しい作品の多くに共通するテーマである。ハリウッド映画のうち、女性が脚本を書いた作品は10％未満、女性が監督した作品は6％未満ですが、これは本当に驚くべきことなのでしょうか？もっと重要なことは、それが受け入れられることなのか、ということです。現代社会において、女性が男性と同等の権利と野心を持つようになった今、この「ダンピング」は軽蔑に値するものであり、不必要なものです。女性は常に筋書きの中で最も強い役割を欠いている。映画における女性の役割を評価するために使われる「ベクデルテスト」では、多くの映画が、女性のキャラクターが強い役割と真の存在感を持つための必須要件を満たしていないことが分かっています。このテストに合格するために必要なのは、2人以上の名前のある女性が登場し、男性以外の話題について互いに話をすることです。きっと、それは無理な要求ではないのでしょう。パイレーツ・オブ・カリビアン』と『ロード・オブ・ザ・リング』は、この条件を満たしていない30本以上の映画のうちの2本に過ぎません。アルウェンとガラドリエルは会話しない。ウィル・ターナーとキャプテン・ジャックは、エリザベス・スワンの唯一の本当の仲間だ。明らかに、ある傾向が現れているのです。女性の物語が語られていないだけなのです。では、このことは業界にとってどのような意味を持つのでしょうか。これは明らかに気づかれていないことで、起こり続けています。</w:t>
      </w:r>
    </w:p>
    <w:p>
      <w:r>
        <w:rPr>
          <w:b/>
          <w:color w:val="FF0000"/>
        </w:rPr>
        <w:t xml:space="preserve">イド262</w:t>
      </w:r>
    </w:p>
    <w:p>
      <w:r>
        <w:rPr>
          <w:b w:val="0"/>
        </w:rPr>
        <w:t xml:space="preserve">ゾンビに変身させて鍵を節約 このギークなブロガーは、常に鍵との戦いに明け暮れています。オフィスとアパートの鍵があります。それぞれの場所に複数のドアがあります。突然、よく似た鍵の束ができ、夜、よろよろと家に帰り、寒さをしのぐために中に入りたいときには役に立ちません。</w:t>
      </w:r>
    </w:p>
    <w:p>
      <w:r>
        <w:rPr>
          <w:b/>
          <w:color w:val="FF0000"/>
        </w:rPr>
        <w:t xml:space="preserve">イド263</w:t>
      </w:r>
    </w:p>
    <w:p>
      <w:r>
        <w:rPr>
          <w:b w:val="0"/>
        </w:rPr>
        <w:t xml:space="preserve">検索 眉毛がない件 私はここしばらくの間、DIYをする女である。自分で髪を染め、自分で脚にワックスをつけ、自分でネイルをし、自分で歯を白くしています。忙しい3児の母にとって、これは便利で予算も抑えられる方法でした。最近、カラーリングがうまくいくのを待つ時間、娘が昼寝をしている間にワックスがけをする時間、ネイルが乾くのを待ってからキッチンを掃除する時間、歯が真珠色になるまでの間会話ができない時間など、家にいる時間の長さに憤りを覚えるようになりました。子供ができる前は、美容院や美容師さんでやってもらうのが大好きでした。美容師と美容師はとても仲良しになりました。社交的でした。何時間もおしゃべりをしながら、身だしなみを整える。それはハイライトでした。私は、再び外に出て、1日ですべてを終わらせ、家でのすべてのことから解放されることを決意しました。もう何年も美容院の前を素通りしていましたが、今回は嬉しくて入ってみました。私は眉毛のワックス脱毛を予約していました。私はいつも自分で抜いています。予約した時間にじっと待っていると、美しく整った年配の女性が出迎えてくれました。ああ、この人みたいになりたい。お香が焚かれ、ムーディーな音楽が流れるオフィスへ案内されました。眉毛脱毛のために！？彼女は私を座り心地の良い椅子に座らせ、今日のことを尋ねながら、剥がす必要のないワックスの下準備をしてくれました。彼女は片方の眉毛の上にそれを適用し、それを引き裂いた。家で自分でやったときよりずっと痛くない。いつも少し躊躇してしまうのだ。彼女は次の眉毛に行き、蝋を塗り、剥がした。彼女はそれをじっと見て、席を立ち、オフィスを出て行った。私は、昼食に何を食べようかと考えながら、彼女が戻ってくるのを座って待っていた。彼女は眼鏡をかけて戻ってきた。待てよ、さっきはかけてなかったぞ。彼女は自分の仕事を確認し、私の眉毛を落ち着かせるためにオイルを塗り、レジに案内し、お金を受け取って私は帰った。車に乗って鏡を見ると、右の眉毛の半分がない。</w:t>
      </w:r>
    </w:p>
    <w:p>
      <w:r>
        <w:rPr>
          <w:b/>
          <w:color w:val="FF0000"/>
        </w:rPr>
        <w:t xml:space="preserve">ID 264</w:t>
      </w:r>
    </w:p>
    <w:p>
      <w:r>
        <w:rPr>
          <w:b w:val="0"/>
        </w:rPr>
        <w:t xml:space="preserve">ネガティブな対策では、企業が行うポジティブな措置が認識されない。傷害の発生率が低いということは、必ずしも適切な安全システムと管理が行われていることを意味しない。現在では、さまざまな安全衛生活動（ポジティブなものとネガティブなものの両方）に関する情報を提供する「バスケット」指標を使用する方向にあります。このバスケットには、組織が目標を達成しているかどうかを示す成果指標と、パフォーマンスを向上させ目標を達成するために講じた積極的な措置を評価するポジティブなパフォーマンス指標が含まれています。過去10年間で、予防・介入プログラムの成果を測定するためのOHSパフォーマンス指標の利用は、大幅に進歩しました。OHSパフォーマンス指標は、経営に不可欠なツールであるだけでなく、企業の品質保証システムやパフォーマンス戦略にも欠かせないものとなっています。こうした変化を背景に、企業の生産性や業績と安全衛生プロセスの水準との間に明確な関連性があることを、これらの指標に基づいて実証することが強く求められるようになっています。これは困難な課題です。最近まで、安全衛生のパフォーマンスを測る主な指標は、「うまくいかないこと」、つまりクレームの件数でした。クレームの件数、クレームの費用損失日数 - 「休業災害」発生率、またはLTI。休業災害度数は、労働時間100万時間ごとに、災害の発生件数を記録単位の全労働者の総労働時間で割ったもので、LTI/総労働時間×1,000,000となります。しかし、1990年代に入ると、このネガティブに焦点を当てたアウトカム指標への依存が問われるようになりました。成果指標に対する批判は、次のようなものである。失敗を測定し、成功を測定しない 過去の行動を反映するだけで、組織がパフォーマンスを向上させるために講じた措置は反映しない ランダムな変動に左右される 欠勤者数だけをカウントし、まだ出社できる人の段階的な障害を無視する 職業性疾患の発生率を測定しない 怪我の報告が過小（または過剰）である可能性がある。特に、発生確率は低いが、発生した場合に重大な影響を及ぼす事故の潜在的なリスクを評価するには限界がある - つまり、負傷の発生率が低いからといって、適切な安全システムと管理が行われているとは限らない 従業員が負傷または病気にかかった場合の生産損失額を定量化できない「ロスタイム・アクシデントの数値は限られた価値しかない...。シニアマネジャーがLTA率に大きな注意を払い、それ以外には何もしないとしたら、事故がなぜ起こるのか、何をすべきなのか、本当に知らないというメッセージを発していることになり、そうであれば安全はあまり重要ではない...」 (Kletz, 1993:409) 「健康と安全がマネジャーが測定する多くの領域と異なるのは、成功は結果（負傷または病気）が存在しないことに起因するというより、むしろ存在しないことに起因するからである。しかし、たとえ何年もの間、怪我や体調不良の発生率が低くても、リスクがコントロールされており、将来的に怪我や体調不良につながらないという保証はない。"(Health Safety Executive, 2001:409)(Health and Safety Executive, 2001:5) 変化が起きており、安全衛生活動に関する情報を提供する、より洗練された指標の「バスケット」を使用する方向へと進んでいます。現在、OHSパフォーマンス指標は、成果指標とポジティブ・パフォーマンス指標(PPl)が混在しています。成果指標は、組織が目標を達成しているかどうかを示すものであり、PPIは目標達成のためにとった行動を測定するものです。PPIによって、組織は成果パフォーマンスを向上させるために積極的に何をしたかを測定することができます。例えば、安全監査の実施回数、標準以下の状態を特定し是正した割合、適切な安全衛生教育を受けた従業員の割合などである。PPIが効果的であるためには、多くの特徴を含んでいなければならない。明確に定義され、関連性があり、組織のOHS戦略目標にリンクしていなければならない。測定可能で、統計的に有効であること。そのプロセスは、現在のパフォーマンスを表し、費用対効果が高い必要があります。他のOHS対策と同様、その手順は十分に評価される必要があります。最近では、ポジティブなパフォーマンス指標が品質管理システム、特にプロセスのあらゆる側面を監視・管理する継続的改善モデルに取り入れられています。プロセス改善のためのOHS品質モデル（下記）は、3つの主要な要素を備えています。入力または活動の測定:例えば、リスクアセスメントを何回実施したか、安全教育を何回行ったか、安全会議を何回開いたか、などです。インプットと結果の直接的な関係を示すことや、根本的な問題を特定することは容易ではありません。プロセス</w:t>
      </w:r>
    </w:p>
    <w:p>
      <w:r>
        <w:rPr>
          <w:b/>
          <w:color w:val="FF0000"/>
        </w:rPr>
        <w:t xml:space="preserve">イド265</w:t>
      </w:r>
    </w:p>
    <w:p>
      <w:r>
        <w:rPr>
          <w:b w:val="0"/>
        </w:rPr>
        <w:t xml:space="preserve">政府は約束通り、キューバ島におけるソ連の軍事力増強を最も厳しく監視しています。この1週間で、キューバ島に一連の攻撃的ミサイル基地が準備されていることが、紛れもない事実として立証されました。これらの基地の目的は、西半球に対する核攻撃能力を提供することにほかならない。先週火曜日の午前9時、この種の最初の有力な予備情報を得た私は、監視を強化するよう指示した。そして今、証拠の確認と評価を終え、行動方針を決定したため、政府はこの新たな危機を詳細に報告する義務があると感じています。これらの新しいミサイル・サイトの特徴は、2つの異なるタイプの施設であることを示している。そのうちのいくつかは、核弾頭を1,000海里以上運搬できる中距離弾道ミサイルを含んでいる。これらのミサイルは、ワシントンDC、パナマ運河、ケープカナベラル、メキシコシティ、その他アメリカ南東部、中央アメリカ、カリブ海地域の都市を攻撃することができるのである。写真をクリックすると高解像度が表示されます 未完成の追加サイトは、中距離弾道ミサイル（2倍以上の距離を移動できる）用に設計されているようで、カナダのハドソン湾からペルーのリマまで、西半球のほとんどの主要都市を攻撃することができる。さらに、核兵器を搭載できるジェット爆撃機が、現在キューバで解体・組み立てられ、必要な空軍基地が準備されている。このようにキューバを重要な戦略拠点に緊急改造することは、これらの大型で長距離の、明らかに攻撃的な突然の大量破壊兵器の存在によって、南北アメリカ全体の平和と安全に対する明白な脅威となる。これは、1947年のリオ協定、この国と半球の伝統、第87議会の共同決議、国連憲章、および私自身が9月4日と13日にソ連に行った公的警告に対する明白かつ意図的な反抗となるものである。この行動はまた、キューバでの軍備増強は本来の防衛的性格を維持し、ソ連は他国の領土に戦略ミサイルを配備する必要性も欲望もないと、ソ連の広報担当者が公的にも私的にも繰り返し保証したことにも反している。この事業の規模を見れば、何カ月も前から計画されていたことが明らかだ。しかし、先月、私が地対地ミサイルの導入と防衛用対空ミサイルの存在を明確にした後、ソ連政府は9月11日、「キューバに送られた軍備と軍事機器は防衛目的にのみ設計されている」と公言したのである。また、ソ連政府は、「ソ連には核弾頭を運ぶ強力なロケットがあるので、ソ連の境界を越えて核弾頭の貯蔵場所を探す必要はない」とも述べています。"この発言は誤りであった。先週の木曜日、この急速な攻撃的増強の証拠がすでに私の手元にあったとき、ソ連のグロムイコ外相は私のオフィスで私に、政府がすでに行ったと述べたように、ソ連のキューバへの援助は、「キューバの防衛能力に貢献する目的のみを追求したものであり、ソ連の専門家がキューバ国民に防衛兵器を扱う訓練を行うことは決して攻撃的ではないし、そうでないとしたら」と改めて明らかにするよう指示された、と言ったのである。そうでなければ、ソ連政府はそのような援助に関与することはないだろう」と続けた。この発言も誤りであった。米国も世界各国も、大小を問わず、意図的なごまかしや攻撃的な脅しを容認することはない。私たちはもはや、実際に武器を発射することだけが、国家の安全保障に対する最大の危機を構成するのに十分な挑戦を意味する世界に生きてはいないのである。核兵器は非常に破壊的であり、弾道ミサイルは非常に高速であるため、その使用の可能性が大幅に高まったり、配備が突然変更されたりすると、「危険」と見なされる可能性は十分にある。</w:t>
      </w:r>
    </w:p>
    <w:p>
      <w:r>
        <w:rPr>
          <w:b/>
          <w:color w:val="FF0000"/>
        </w:rPr>
        <w:t xml:space="preserve">アイディー266</w:t>
      </w:r>
    </w:p>
    <w:p>
      <w:r>
        <w:rPr>
          <w:b w:val="0"/>
        </w:rPr>
        <w:t xml:space="preserve">ナイアシンのフラッシュまたは血管拡張 ナイアシンは通常、服用後数分でフラッシュを起こす。25ミリグラムで数人、50ミリグラムでそれ以上、100ミリグラムでほとんどの人がフラッシュになります。顔面紅潮は額から始まり、全身に広がるが、まれに足の指に影響を与える。最初の投与量が多ければ多いほど、最初のフラッシュは大きくなるが、どの投与量でも最大のフラッシュを引き起こす場合、後でより多くの量を摂取しても、それ以上のフラッシュを引き起こすことはない。毛細血管が拡張し、臓器を通る血流が増加する。皮膚だけでなく、内部の血流の増加もあり、それは数時間まで続くかもしれません。患者さんには、このようなことが起こることを警告しておかなければなりません。そうでなければ、患者は非常に驚き、ショックを受けるかもしれません。患者が低強度のフラッシュに適応するまで、低用量から開始することができます;その後、用量は徐々に増加させることができます。ナイアシンを服用するたびにフラッシュが繰り返されますが、程度はかなり弱くなり、ほとんどの場合、1週間ほどでほとんどなくなるか、最悪の場合、軽い不快感程度にとどまります。しかし、人によってはフラッシュに耐えられず、ナイアシンを中止せざるを得なくなります。ナイアシンの習慣を数日間中断し、その後再開すると、同じ順序でフラッシュが起こりますが、最初のフラッシュは通常、元のものほど強くはありません。食後に服用し、1日3回規則正しく服用することで、フラッシュが強くなることは最小限に抑えられます。私は50年間服用しているが、最大でもごくわずかなフラッシュしかない。乾性フラッシュで、更年期の湿性フラッシュや、前立腺癌の治療に使われる男性ホルモン阻害剤で起こるフラッシュとは違う。ナイアシンアミドは紅潮を起こさないが、約1％の被験者が非常に不快な紅潮を起こし、これらの人々には使用できない。おそらく、ナイアシンアミドのナイアシンへの変換が速すぎるのだろう。血管拡張は時に非常に有効である。多くの患者、特に関節炎患者は、フラッシュによって関節が温められると気分がよくなると報告しており、もう一度フラッシュを体験するために数日間ナイアシンの摂取を中止する人もいるが、ほとんどの人にとってこの感覚は心地よいものではない。しかし、ほとんどの人にとって、この感覚は心地よいものではありません。患者が何を期待するかを知り、医師が適切に準備すれば、耐えられるものです。ビル・パーソンズは、ナイアシンを知っている医師だけが使うべきだと書いている。非流動性製剤と緩徐放出性製剤があり、これらは非流動性製剤でもある。最もよく知られたノーフラッシュ製品はイノシトールヘキサニアシネートで、これはビタミンであるイノシトールとナイアシンのエステルである。その他のまれな副作用は、ナイアシンが胃液の分泌を促進するためと思われる胃酸の増加、皮膚のある部分（通常は屈曲面）の褐色色素沈着の増加です。これは、患者さんに真実を伝えれば決して問題にはならないのですが、それを知らない一部の医師にとっては問題なのです。黒色表皮腫は非常に深刻で、ほとんど癌に近い状態です。パーソンズは、皮膚の色素沈着が増えることを、黒色表皮腫に似た皮膚の変化と正しく呼んでいます。似ているのは色だけで、病理学的なものではありません。ナイアシンの褐色化作用は、ごく少数の被験者には全く異なるものである。一過性で、通常数ヶ月しか続かず、それが治まると皮膚は全く正常で、古い日焼けのように、皮膚が湿っているときにこすれば洗い流される。使い続けても再発することはない。チロシンとアドレナリンからメラニンを含むインドールが沈着するためだと思う。統合失調症の患者さんに多く見られ、治癒過程の一部である。</w:t>
      </w:r>
    </w:p>
    <w:p>
      <w:r>
        <w:rPr>
          <w:b/>
          <w:color w:val="FF0000"/>
        </w:rPr>
        <w:t xml:space="preserve">イド267</w:t>
      </w:r>
    </w:p>
    <w:p>
      <w:r>
        <w:rPr>
          <w:b w:val="0"/>
        </w:rPr>
        <w:t xml:space="preserve">不眠症：眠れないのは当たり前 ここ数回のブログで、睡眠不足の問題を取り上げてきました。さて、そろそろ告白の時間だ。私は、ほぼすべての医学的なモデルによって、万年不眠症と分類されることを認めなければなりません。いつから始まったのかよく覚えていないが、10代の頃、新聞配達のために午前4時頃に起きるのが楽だったことは覚えている。2時間ほど新聞配達をした後、帰宅してベッドにもぐりこみ、学校に行く時間までにもう1時間ほど眠る。それがパターン化したのか、大人になってからは4時間以上眠ることはほとんどなくなりました。大学時代には、朝早くから勉強や論文執筆に励むことができたので、これはとても役に立ちました。例えば、午後6時から9時まで宿題をした後、パブに行って社交的な時間を過ごすというのが、私にとってごく普通のルーティンでした。夜中にベッドに入り、朝4時に起きて、その日の仕事を片付ける。また、午後のパワーナップも大好きです。午後の10〜20分の仮眠は、一晩中眠ったのと同じくらいリフレッシュできます。このような生活パターンが、私が12冊の本を出版し、多くのコースマニュアルやワークブックを書き、改訂し続けてきた最大の理由と言えるかもしれません。一日のうちで、これらのことをする時間が増えただけなのです。しかし、本当に問題なのは、これが健康的なのかどうかということです。7〜8時間の睡眠をとらないと、免疫の問題から心臓血管の問題、さらには癌まで、あらゆる健康問題が発生するという記事は簡単に見つけることができます。私にとっては良いニュースなのですが、どれも顕在化していないのです。なぜでしょう？一番の理由は、姿勢だと思います。私は、この睡眠パターンが自分のライフスタイルにうまく適合しているので、問題だと思ったことはありません。学部生時代には、もちろんこのことについて調べ、満足のいく結果を得ることができました。主な発見は、レオナルド・ダ・ヴィンチの睡眠パターンです。彼は、4時間単位でしか寝ないことでも知られています。また、4時間ごとに15分の休憩（時には仮眠）を取ることも徹底していました。私は、大きなプロジェクト（本の締め切りなど）があるときは、この睡眠サイクルを実行するようにしたところ、非常にうまくいくことがわかりました。チャーチルやケネディ、フローレンス・ナイチンゲールなど、歴史上このようなシステムを実践し、生産性や生活の質を向上させた人たちのリストを見つけるのに、そう時間はかかりませんでした。  これは健康的な生き方なのだろうか？結局のところ、多くの医学界の権威は、少なくとも7〜8時間の途切れることのない睡眠を取らないと、睡眠薬を飲まなければ健康になれないと言っているのです。睡眠パターンの破綻は、不眠症の最も一般的な形態です。私のクリニックにも、毎週のように心配して来院される方がいます。このような睡眠パターンの崩れは、案外自然なことのようです。2007年、Dr Walter Brown, MD , はこのことについて記事を書き始めました。彼は、歴史学の教授であるRoger Ekirchが書いた本、At Day's Closeを参照しています。Night in Times Past"（過去の夜）という本を紹介している。彼は、人工照明が普及する以前、人々は一般的に第一睡眠と第二睡眠と呼ばれる2回に分けて眠っていた事実を明らかにしました。通常、人は4時間眠り、数時間起きて、また2回目の睡眠に入る。この中間の時間は、多くの修道院や修道院、宗教施設で観察されてきた静かな瞑想のための素晴らしい時間と考えられてきた。また、家事をしたり、友人を訪ねたり、親密な関係を築く時間であることも多かった。当時の日記や裁判資料、文献にはこの睡眠パターンが記されているが、なぜか現代社会では常識から外れてしまっている。興味深いのは、この睡眠パターンは今でも世界中の多くの先住民に見られるということだ。一方では人工光、他方ではテレビやコンピュータゲームなどのアイドル的な娯楽、そして製薬会社の利益中心が、これを異常な睡眠パターンであると感じさせるようになったようだ。1990年代初め、トーマス・A・ウェアー医学博士（NIMH名誉研究員）はNIMHで睡眠研究を行った。彼のチームは、8人の健康な男性を選び、自然光と人工光にさらすことで、睡眠を改善しました。</w:t>
      </w:r>
    </w:p>
    <w:p>
      <w:r>
        <w:rPr>
          <w:b/>
          <w:color w:val="FF0000"/>
        </w:rPr>
        <w:t xml:space="preserve">イド268</w:t>
      </w:r>
    </w:p>
    <w:p>
      <w:r>
        <w:rPr>
          <w:b w:val="0"/>
        </w:rPr>
        <w:t xml:space="preserve">この本に書かれている情報は、訓練を受けているか独学で学んでいるかに関わらず、すべてのアーティストに適用されます。アートの分野でキャリアを積むかどうか迷っていますか？美術大学のコースに挑戦すべきでしょうか？アーティストとして生計を立てるべきか？もしかしたら、安全で退屈な平凡な仕事をあきらめ、ラットレースから逃れ、本物のアーティストとして、自分の作品を描き、販売する、刺激的で創造的な自由なライフスタイルを楽しみたいと考えているかもしれません。あなたは、アーティストとして生計を立てることは不可能だと言われてきましたが、そんなことはありません。しかし、そんなことはありません！すでに実現されているのです。私は何年もそれをやっているし、私の友人や同僚の内輪もめもあるのです。私たちは、「アーティストとして生計を立てる方法」の中で、その秘密をあなたと共有しています。事実、あなたは私のように40年間スタジオで働きながら、フルタイムのプロフェッショナルなアーティストになることができるのです。世界中で出版することができます。5大陸の多くの国で、定期的に作品展を開くことができる。自分の作品を国際的に販売し、年間50万ドルもの売上を上げることも可能です。アーティストとして自分の上司になり、楽しい人生を送ることもできる。私のようにね。魅力的に聞こえますか？簡単なことではありません。私たちは上昇する過程で多くの失敗をしました。アーティストとして生計を立てる方法」では、よくある落とし穴を説明し、どうすればそれを克服したり、回避したりできるかを解説します。生き残りから成功へのルートを、本書で皆さんと共有します。本書では、その過程を一歩一歩、章立てで説明していきます。テーマからテーマへ、好きな順番で飛ばすことができるようになります。しかし、アーティストという生き方は、単にお金を稼いで、誰かのために働くという賃金奴隷に別れを告げるという素晴らしい方法であるだけではありません。フルタイムのプロのアーティストになると、他にもいくつかの利点があります。何が、どこで、いつ、誰が、なぜ、どのように。芸術的なライフスタイルとは、いったい何なのか。このライフスタイルの本当のボーナスは、あなたが創造的で自由な発想であることから得られる興奮と話題を経験しています。毎日、いつでも、どこでも、好きなときに、アートを作ることができるというのは、まさに衝撃的な体験です。創造力が湧いてきて、あらゆる芸術的なアイデアを試すことができます。日常生活への波及は、あなたを驚かせることでしょう。自分の作品について自分で考えるようになり、人生のあらゆる側面について新しい考え方を見出すことができるのです。アーティストが、哲学者、詩人、音楽家、デザイナー、発明家、作家であることは、すでにご存じでしょう。アーティストであることが、こうした他の活動を後押ししているのです。どこでできるのかあなたは好きな場所でアーティストになることができます。画家は、遠く離れたエキゾチックな場所を合法的に旅して、それを描くことができるのです。ゴーギャンの足跡をたどって南洋の島に移住すれば、税務署はそれを正当な経費として認めてくれるでしょう。あるいは、町の中心部にある自分の隠れ家的なアトリエで、カフェ社会や他の芸術家たちと交流しながら、人目を避けることもできます。町も国も選べます。世界はあなたの牡蠣です。あなたがそれをすることができるとき。アーティストは、インスピレーションと状況が整ったときに芸術を創造します。つまり、あなたは時計の奴隷になることはありません。きっと、楽しくて楽しくてたまらないから、一生懸命に仕事をしたくなるのでしょう。でも、他のことに興味があるときは、休みを取ることができます。あなたがボスなのです。9時から5時までの日常はもう過去のものです。徹夜で仕事をして、1週間休みを取る。展覧会の前は熱狂的に活動し、その後、次の展覧会の準備のために休息し、落ち着く時期があることを覚悟しておいてください。あなたはどのような人になるのでしょうか。これらすべてを実行し、社会的に尊敬され、賞賛される地位に浴するのです。アーティストの国際的な地位は、かつてないほど高まっています。あなたは、自分が望む大きさの一口で脚光を浴びることができるのです。もしあなたが外向的で注目されることを好むなら、あるいは内向的で自分の中に閉じこもっていたいなら、どちらにしてもアーティストとして成功し、仲間からの賞賛を期待することができます。アーティストというのは、どこにいても尊敬される存在なのです。アーティストであることは、なぜそんなに良いことなのでしょう。もうひとつ、アーティストになることで得られるボーナスを紹介しましょう。あなたは、アーティストであることの役割価値が理解され、羨望され、尊敬される新しい排他的な上部サークルにアクセスすることができることに気付くでしょう。ここでは、富裕層や権力者、影響力のある社会的リーダーたちと出会い、交わり、パトロンや確立されたセンスから恩恵を受けることができます。あなたが評価されるのは、あなた自身が</w:t>
      </w:r>
    </w:p>
    <w:p>
      <w:r>
        <w:rPr>
          <w:b/>
          <w:color w:val="FF0000"/>
        </w:rPr>
        <w:t xml:space="preserve">イド269</w:t>
      </w:r>
    </w:p>
    <w:p>
      <w:r>
        <w:rPr>
          <w:b w:val="0"/>
        </w:rPr>
        <w:t xml:space="preserve">暴動が起きたとき、ポルカ・ラストヴィッチはイーリングのワインバーの裏手に避難していた。写真：David Levene for GuardianDavid Levene for the Guardian グウェン・マキリーが夕食を終え、テレビを見てくつろいでいたとき、彼女の古い生活が崩壊し始めた。70歳の彼女は、外で物音を聞き、37年間住んでいたクロイドンの1階のアパートのカーテン越しに、下の通りに何百人もの若者が集まっているのを見て、驚いた。その後のことは、ぼんやりとしか覚えていない。マキリーさんの記憶では、アパートの下の店の窓ガラスが割られ、白いバンが燃えて、その炎が近くの信号機に燃え移り、食料品店から2人の少女がそれぞれウォッカの瓶を持って走り出し、母親が米袋を抱えながら通りを走っていた。その時、隣人が玄関にやってきて、店から出た煙がアパートの中に入り始めたので、外に出るようにと促した。そして、その部屋は炎に包まれ、彼女は書類一式を抱え、非常階段でその場を離れました。数ヵ月後、マキリーさんは、あの晩に失ったものを思い出すと、まだ声がかすれる。「全部よ。何もかも。[前の）クリスマスに夫を亡くして、それを乗り越えたばかりなのに......ここはいつも私がちょっと行き過ぎるところなのですが、私はまだ彼の遺灰を持っていたのに、それがなくなってしまったんです。それはまさにすべてでした。ガーディアン紙が入手した新しい数字によると、暴動損害賠償法に基づいて9つの警察に提出された4500件の賠償請求のうち、半分以上が却下され、生活--そしてしばしば生計も--を破壊された何百人もの人々が、生活費を稼ぐのに苦心している。McIlreeさんは家を失った後、娘のSarahさんと同居するようになり、二人は補償を求めて戦いながら、年金生活者の生活を再建しようとしている。「私は1年間のドットからの領収書を保管していた "McIlreeは言う。「いつもそうしていたんですが、みんなに笑われていたんです。国民も査定員も、領収書ばかり欲しがるんです。私は、そんなものはない、煙になってしまったと言い続けましたよ」。McIlreeは、昨年8月にイングランドを襲った市民暴動の犠牲者45人のうちの一人で、ガーディアン紙とLSEの「暴動を読む」プロジェクトの一環としてインタビューに応じました。研究者たちは、4日間続いた暴動で最も大きな被害を受けた町や都市を訪れ、神父から年金生活者、商店主から家主まで、さまざまな犠牲者に話を聞いた。その結果、暴動が起こったときも、その後数ヶ月間、当局からの支援の約束がしばしば実現されず、見捨てられたという暗い絵が描かれました。多くの人が、11カ月前に起こったことからいかに前に進んでいないか、また進むことができないかを語っている。McIlreeさんは、最終的に3,700ドルの補償金を受け取り、この数週間でCroydon市議会は彼女に新しい家を見つけた。しかし、彼女はまだ新しい生活と折り合いをつけるのに苦労している。「私は6ヶ月間、私の夫なしで一人でいた、私はちょうどそれに慣れることでした。そして今、私は6ヶ月間サラと子供たちと一緒にいて、また一人になることを学ばなければなりません。それがちょっと怖いんです"被害者の証言からは、心の傷や経済的な戦いだけでなく、当時の警察やその後の当局の無策に対する不満が広く伝わってくる。また、暴徒に対する態度も驚くほど多様である。クリーニング店が破壊された数日後、オーケイ・ニヤジは目を覚まし、仕事の支度を始めると、家族で40年間営んできた店が破壊されたという現実に直面する。56歳の彼は、廃墟の外に立って解体作業員を見て初めて、そのことが身に染みてわかるようになったという。「店を壊されたときでも、私は店のドアの鍵を持っていたんです。そして、解体作業員に向かって、「これは何のために持っているんだ」と言ったんです」。クロイドンにあるオーケイ・ニヤジのドライクリーニング店は破壊され、売却してヨークシャーに移住することを考えている。写真：Martin Godwin for GuardianMartin Godwin for the Guardian インタビューを受けた多くの人々と同様、Niyaziさんのアイデンティティは、彼のビジネスに包まれていた。彼は10万円の請求書を提出し</w:t>
      </w:r>
    </w:p>
    <w:p>
      <w:r>
        <w:rPr>
          <w:b/>
          <w:color w:val="FF0000"/>
        </w:rPr>
        <w:t xml:space="preserve">イド270</w:t>
      </w:r>
    </w:p>
    <w:p>
      <w:r>
        <w:rPr>
          <w:b w:val="0"/>
        </w:rPr>
        <w:t xml:space="preserve">The Value of X ( 2003 ) (John Rickey and Gary 'G-man' Stubbs シリーズ) ポピー・Z・ブライトの小説 ニューオリンズ出身のブライトは、ホラー小説を多数発表しており、ゴスロリ界ではちょっとしたカルト的存在です（『コートニー・ラブ：ザ・リアル・ストーリー』の著者でもあります）。最新作は、ニューオリンズの荒れた街、ローワーナインスワードを舞台にした、バラ色のゲイ青春ストーリー。16歳のゲイリー・スタッブスは、勤勉なブルーカラーのカトリックの両親を持ち、幼い頃からの親友ジョン・リッキーへの性的な感情にますます悩まされるようになる。離婚した母親と暮らすリッキーは、自分がゲイであることを自覚しながらも、自分の気持ちがゲイリーに通じないことを恐れていた...。ブライトの小説は、不器用なフィール・グッド・パルプだが、その芸術性のない甘さは、より色あせたゲイ・ジャンル小説からの解放を歓迎するものである。</w:t>
      </w:r>
    </w:p>
    <w:p>
      <w:r>
        <w:rPr>
          <w:b/>
          <w:color w:val="FF0000"/>
        </w:rPr>
        <w:t xml:space="preserve">イド271</w:t>
      </w:r>
    </w:p>
    <w:p>
      <w:r>
        <w:rPr>
          <w:b w:val="0"/>
        </w:rPr>
        <w:t xml:space="preserve">彼は自分の罪の紐で縛られるであろう-非合法な快楽を追い求めるほとんどの人は、好きなときにそれをやめることができると考える。自分の咎が悪人を捕らえる。ゲルソムが述べているように、罠や網にかかるように、姦通者はその中に絡めとられて、抜け出すことができない。彼は年を取ると欲望が弱まり、それを取り除き、それに対して悔い改めることができると思うかもしれないが、それは間違いであることに気づくだろう。これは、彼の罪の罪と罰について理解されるかもしれません。罪の意識の恐怖が彼を捕らえるでしょう、彼を逮捕する他の人は必要ないでしょう、これらはその役割を果たすでしょう。この言葉は、罪の強さ、それを取り除く人間の無力さ、そして罪によってもたらされる確実で避けられない破滅を表しているのである。5:15-23 適法な結婚とは、これらの破壊的な悪徳から逃れるために神が定めた手段です。しかし、神の言葉に耳を傾け、神の指示と祝福を求め、愛情をもって行動しない限り、私たちは正しく結ばれていません。秘密の罪は同胞の目を逃れても、人の道は主の目の前にあり、主はその人のすべての行いを見るだけでなく、熟考されることを常に心に留めておくことです。罪の道を選ぶほど愚かな者は、神から正当に任され、破滅への道を歩むことになる。民数記32:23 「しかし、もしこれを行わないなら、あなたは主に対して罪を犯したことになり、その罪は必ずあなたを見つけ出すでしょう」。士師記20:41 その時、イスラエルの人々は彼らに向かい、ベニヤミンの人々は災いが自分たちの上に来たことを悟ったので、恐れを抱いた。詩篇7:15 穴を掘ってそれをすくい取る者は、自分の作った穴に落ちる。詩篇9:15 国々は自分たちの掘った穴に落ち、その足は自分たちの隠した網に捕まる。詩篇40:12 数えきれない悩みが私を取り囲み、私の罪は私を追い越し、私は見ることができない。私の罪は私を覆い、私は見ることができない。それは私の頭の毛よりも多く、私の心は私の中で衰える。箴言1:31 彼らはその道の実を食べ、その計略の実で満たされる。箴言1:32 単純な者の道楽は彼らを殺し、愚かな者の自己満足は彼らを滅ぼす。箴言11:5 罪のない者の義は彼らのために道をまっすぐにするが、悪人は自らの悪意によって倒される。哀歌1:14「私の罪はくびに縛られ、その手によって編まれた。それらは私の首にかかり、主は私の力を消耗させた。主は私を耐えることのできない者に引き渡された。</w:t>
      </w:r>
    </w:p>
    <w:p>
      <w:r>
        <w:rPr>
          <w:b/>
          <w:color w:val="FF0000"/>
        </w:rPr>
        <w:t xml:space="preserve">イド272</w:t>
      </w:r>
    </w:p>
    <w:p>
      <w:r>
        <w:rPr>
          <w:b w:val="0"/>
        </w:rPr>
        <w:t xml:space="preserve">リトル ブラック ドレス：昔と今 リトル ブラック ドレスがあれば、着飾りすぎることも、着こなしが足りないこともない。- カール ラガーフェルド リトル ブラック ドレスといえば、私たちの多くは、あの象徴的な「ティファニーで朝食を」の写真に写るオードリー ヘップバーンを自動的に思い浮かべることでしょう。あるいは、ダイアナ妃がチャールズ皇太子と別れて間もなく、ゴージャスなリトルブラックドレスを着て一面を飾った写真（後に「別れのドレス」と呼ばれる）を覚えている方もいらっしゃるでしょう。また、最近では、アンジェリーナ・ジョリーがレッドカーペットで披露した脚線美が大きな話題となりました。1920年代にリトルブラックドレスを普及させたのは、実はココ・シャネルだった。当時、黒は主に聖職者や喪服の人たちだけのものでした。1926年、フランスの『ヴォーグ』誌は、ショート丈のシンプルな黒いドレスを着た彼女の写真を掲載し、「現代女性の制服」と名付けました。アメリカの『ヴォーグ』誌は、シャネルを「シャネルのフォード」と呼び、T型のようにヘンリー・フォードが大量生産して、すべての社会階層に手が届くようにした自動車にちなんで、このように呼びました。シャネルが本当に発明したのは、コンセプトや原理というよりも、ひとつのドレスがさまざまなタイプのイベントに着用でき、アクセサリーでドレスアップもダウンもできるというアイデアなのです。今では、この象徴的なドレスは、ウィキペディアに項目があるほど、どこにでもあるものとなっています。では、リトルブラックドレスとは何なのでしょうか？よくショートカクテルドレスと言われるが、必ずしもそうである必要はない。オードリー・ヘプバーンは、あの有名な写真で、丈の長いドレスを着ていました。つまり、長さよりも汎用性とエレガンスが重要なのです。また、マキシ丈のドレスは、LBD（LBMD）にもなり得るということです。つまり、マキシドレスはワードローブの主力商品であり、定番商品であり、「どこにでも行ける」洋服なのです。嫌なことがあったときに着る服で、いつも素敵な気分でいられる服。実際、LBDを何着か持っていて、気分や気まぐれで何年もローテーションすることは全く問題ない。ルールは2つだけ。第一に、それはあなたの体型を美しくする必要があります。何年もワードローブにかかっているものなので、数キロの体重を軽減する必要があります。そして、2つ目は、自分の個性に合っていること。もし、あなたが羽やスパンコールが好きなら、パール付きの控えめなレースドレスを着る必要はありません。現在のトレンド レース レディライクからゴシックまで、レースは今どこにでもあり、流行に左右されることはないだろう。Bless'ed Are The Meek のデザイナー Maria Maung と Tarek Kourhani は、最高級の生地を使い、地球の四方を旅してインスピレーションを得ています。リラックスした都会的なシルエットとハイエンドなクチュールのディテールをミックスし、ストリートエッジとセクシーなクチュールの美学をもたらし、同時に洗練さと土臭さも兼ね備えたルックを完成させました。この目を引くレースのデザインは、どんなブラックタイのドレスコードでも難なくこなせるでしょう。クラシックなデザインは、流行に左右されることなく、スタイリストのための賢い投資となるはずです。モデルは180cmで、UK8サイズを着用しています。このアイテムはサイズに忠実です。フルスカート スケータードレスの流行は終わりましたが、フルスカートの短めのドレスはまだ人気があります。最近は、プリーツの入ったショート丈のスカートが人気です。この遊び心あふれるドレスは、エレガントでぴったりとしたボディスと対照的に、さわやかなフルスカートが大胆な印象を与えます。ボディスにはきらめくスパンコールとレオパード柄があしらわれ、バックにはシースルーのメッシュパネルがアクセントになっています。シルクのオーバーレイがスカートをエレガントに演出し、チュールで裏打ちされた裾に向かってドラマチックに広がります。バックジッパー付き。フィット感のあるロングスリーブ。裏地付き。ドレープ 美しいドレープがシルエットを柔らかくし、フェミニンなタッチを加えることは、この上ない喜びです。2002年に誕生したalice + olivia by Stacey Bendetは、創業者ステイシー・ベンデットの個性とスタイルを象徴する、遊び心にあふれた洗練されたブランドです。ステイシーの個人的な探求心から生まれたこのブランドは、現在ではアウターウェア、ワンピース、パンツ、スカートなど、レディースのプレタポルテ・コレクションを展開するまでに成長しました。</w:t>
      </w:r>
    </w:p>
    <w:p>
      <w:r>
        <w:rPr>
          <w:b/>
          <w:color w:val="FF0000"/>
        </w:rPr>
        <w:t xml:space="preserve">イド273</w:t>
      </w:r>
    </w:p>
    <w:p>
      <w:r>
        <w:rPr>
          <w:b w:val="0"/>
        </w:rPr>
        <w:t xml:space="preserve">スティーブンソンさんのお話は、私の心を揺さぶりました。彼女は最高の都市について書いているだけでなく、私が共感できる若いトラベルライターであり、陽気で、洞察力に富んでいました。今まで経験したことのないような内容でした（特にトロント・スター紙から！）。rebstevenson.comへ 1年ほど前、私はブロック大学の同窓会ウィークエンドで、"Hitchhiker's Guide to the Blogosophere "という講演を行いました。それは、最も興味深く、並外れた20のブログ/ブロガーを紹介するマルチメディア・プレゼンテーションであった。レブもその中に入っていました。ブログ界と成功するブログの将来をどう予測するかという質問に対して、私はReb.Stevensonを挙げました。スティーブンソンのウェブサイト( www.rebstevenson.com )では、現在2つの最新旅行シリーズを紹介しています。ウェールズ、スコットランド、イングランドを取材した「Reb Across the Pond」と、トランス・カナダ・ハイウェイを通ってカナダを横断する14日間のロードトリップのブログ「Retro Road Trip」である。旅行だけでなく、いろいろなことを書いています。ヒント：料理や手芸は好きですか？そしてもちろん、私が彼女を紹介できるのは、彼女がニューヨークのことをよく知っているからです。では、さっそくこのビデオを見て、下のユーモアとヒント満載のQ＆Aを読んでみてくださいQ &amp; A 初めてニューヨークを訪れた時、その時に知っていて、今知っていればよかったと思うことは？二段ベッドが2つある4人用のホステルの部屋で寝るのは良くない選択だと知っていればよかったと思います。私は一番上でした。自由奔放なオージーが下敷きになっていた。夜中に "地震 "で目が覚めた。気がついたら5人部屋のホステルにいた。ニューヨークで驚いたことは？地元の人たちがいかにフレンドリーであるかということです。陳腐な表現ですが、ニューヨーカーは一般的に、この街に住んでいることを本当に喜んでいると思います。きっとセレブの目撃談が多いのでしょう。つまり、もしあなたが、だらしないスウェットパンツ、洗っていない髪、Uggsを履いたセルロイドの神々を日常的に目撃していたら、自分の街を誇りに思うのではないでしょうか？もし「ビッグ・アップル」がニューヨークの愛称にならなかったとしたら、どんな愛称になり得たと思いますか？ゴーザーの遊び場 あなたの旅の中で、ニューヨークがユニークである（そして愛すべきものである）理由は何だと思いますか？映画です。アメリカ映画ではとても美化されているので、そこにいると映画の中にいるような気がします。ただ、誰もあなたを撃ってこないので、ちょっと残念ですが、ブルーミングデールズに行くのが少し楽になりますね。「大人になったら、賢くて子供っぽい人になりたい」とスティーブンソンは言います。ニューヨークですることを3つだけ選ぶとしたら？レターマンの収録に行くこと ②夜のタイムズスクエアを見ること（当たり前すぎるようですが、見逃す人がいるんでしょうね） ③ダウンタウンからアップタウンまで歩いてみること。次にNYに行くとき、何か見たいこと、やりたいこと、体験したいことはありますか？実は、私のボーイフレンドがパペット( www.pancakemanor.com )を使ったインターネットビデオのシリーズを持っていて、セサミストリートのセット訪問を実現させたいと思っていますニューヨークや他の旅行先で有名人を見かけたら教えてください。レターマンの収録に参加したことは別ですが、これはカウントされませんね。たぶん、たくさんの俳優を忘れているんだろうな。クリーズとサインフェルドは作家だから、僕にとってはずっと印象的なんだ。ブラッド・ピットよりも、スティーブン・マーチャントに会ってみたいですね。そういえば、ブラッド・ピットを間近で見たことがある。多くの一流俳優と違って、彼はファン・フェアでクラジー・コースターに乗れるほど背が高いんです。初対面の人や旅仲間にアドバイスすることはありますか？歩くこと、小さな町を素通りしないこと、そして金床は家に置いておくこと。小さな旅行用金床を持っていくといいですよ。女性の旅行専門家として、ニューヨークのような大都市を旅行する女性への特別なアドバイスはありますか？たとえ100％本物であっても、胸には高い値段がついていることがあります。女性であることは、あなたの旅に影響を与えます。</w:t>
      </w:r>
    </w:p>
    <w:p>
      <w:r>
        <w:rPr>
          <w:b/>
          <w:color w:val="FF0000"/>
        </w:rPr>
        <w:t xml:space="preserve">ID 274</w:t>
      </w:r>
    </w:p>
    <w:p>
      <w:r>
        <w:rPr>
          <w:b w:val="0"/>
        </w:rPr>
        <w:t xml:space="preserve">レイプが流行っている。しかも、いい意味ではない。平等という基本的な目標は定まっていると思い込んでいた女性たちは、ここ数日ひどくショックを受けている。大西洋の両側で、左翼と右翼の男性政治家と二枚舌の「公人」が、レイプについて共通の大義名分を掲げているのだ。レイプを非難するのでもなく、取り締まりを強化するのでもなく、レイプを犯罪とみなし、否定するのである。それは、ジュリアン・アサンジと、彼に「政治亡命」を認めるというエクアドルの忌まわしい決定から始まりました。アサンジは政治的犯罪で告発されているわけではありません。彼はスウェーデンの法律により、ある女性を強姦し、別の女性に性的虐待を加えた罪で告発されているのだ。エクアドルは亡命を認めるにあたって、リベラルで左翼的ですらあるヨーロッパの民主主義国家、スウェーデンの人権記録に唾を吐いた。ツイッター民やネット上のアサンジ追っかけ軍団が祝賀会を始めると、告発を軽視する動きが始まりました。疑惑の出来事は「レイプではない」と、彼らは主張した。ある女性が、アサンジにレイプされたとき、自分は眠っていて意識がなかったと主張していることは明らかなのに、である。意識のない人は同意を与えることができない。女性はコンドームを使った安全なセックスには同意したが、コンドームなしの危険なセックスには同意しなかったという主張はこき下ろされ、妊娠や性感染症の可能性を理由に同意を控える権利は明らかに存在しない。アサンジは、英国の裁判所で彼の日を過ごした--実際、数日間だ。そして、わが国の裁判所は、同意のない性行為が英国法におけるレイプ犯罪を構成することを、何度も明らかにしてきたのである。アサンジは日曜日にエクアドル大使館のバルコニーからとりとめのない演説をし、自分を殉教者として描き、エクアドルの圧政を賛美し、二人の女性とレイプの疑惑を完全に無視しました。会場にいた左翼の群衆は拍手と喝采を送った。中には、「メッセンジャー」とキャプションをつけたアサンジの救世主のような写真を持っている人もいた。誰も呼びかけなかった。"女性はどうするんだ？"それはそれで悪いことだった。私を含む右派と左派のフェミニストたちは、アサンジと彼を支持する狂信者の両方を非難するために列をなした。ガーディアン』や『ニュー・ステーツマン』といった左翼メディアは、インターネット上のページで告発を最小化するコメンテーターであふれ、なぜアサンジがスウェーデンの法廷に提出しなければならなかったかを説明する記事を掲載せざるを得なかった。しかし、そこにジョージ・ギャロウェイが割って入ってきた。彼は、月曜日のビデオポッドキャストで、「すべての人が、挿入の前に質問する必要があるわけではない」と魅力的に語っている。"誰かとベッドに行き、服を脱ぎ、セックスをして、眠りについたら、もうその人とはセックスのゲームをしているのだと信じている人もいる。"私たちは、ギャロウェイ氏がどんな文脈で使った「セックスゲーム」という言葉にも精神的に吐き気がしていたが、彼はさらに事態を悪化させた。"肩を叩いて「もう一回やってもいい？」と言わないのは本当にマナー違反かもしれない。" 本当に下品で悪い性的エチケットかもしれないが、それが何であれ、レイプではないし、レイプという言葉の意味を破綻させることになる。えー、違います。レイプとは、女性が同意していないときに行われるものです。例えば、女性が眠っていて、意識がない状態だからです。性的な同意はサッカーではない。シーズンチケットを買うことはできない。保守派が左派の狼狽ぶりに自画自賛していたとしても、喜ぶのに時間はかからなかった。同じ頃、ミズーリ州の上院議員選挙に立候補していた共和党のトッド・エイキン下院議員は、テレビ番組で、レイプの場合は中絶しない、というプロライフの立場を擁護するために出演していた。医者から聞いたところでは、それは本当にまれなことだそうです。「もしそれが正当なレイプであれば、女性の体はそれを止めようとする方法をもっています」。そして、もしそれがうまくいかなかったとしたら、子供ではなく、レイプ犯が罰せられるべきでしょう。どうしてあなたが嫌いなの？その方法を数えてみよう。エイキンは純粋に想像上の「医者」を引き合いに出すが、これは下院科学技術委員会の委員である政治家である。彼は、妊娠が起こるのは「本当にまれなこと」だと言っている。</w:t>
      </w:r>
    </w:p>
    <w:p>
      <w:r>
        <w:rPr>
          <w:b/>
          <w:color w:val="FF0000"/>
        </w:rPr>
        <w:t xml:space="preserve">イド275</w:t>
      </w:r>
    </w:p>
    <w:p>
      <w:r>
        <w:rPr>
          <w:b w:val="0"/>
        </w:rPr>
        <w:t xml:space="preserve">シーズン5の予約を設定するために、こちらからご連絡を差し上げます。複数のリクエストを送信しないでください。ご注意：ご予約を確定するためには、視聴者部門担当者とお話いただく必要があります。スケジュール変更の可能性があるため、予約を保証するものではありません。事前予約 The Doctors のライブ収録を見に行こう！（英語版のみメールでのご予約 メールでのご予約も承っております。チケットが入手可能になると、上記の日程のリンクが表示されます。視聴者部門のメンバーが、ご希望日を確認するために連絡します。予約状況を確認するためのお電話はご遠慮ください。こちらからお電話させていただきます。24時間対応の予約電話 ザ・ドクターズでは、323-THE-DOCS (323-843-3627)までお電話でご予約を承っております。お名前、昼と夜の電話番号、ご予約の数をお知らせください。ご予約は1回の収録につき4件まで可能です。収録スケジュールを教えてください。ドクターズは通常、木曜日と金曜日に1日3回の番組収録を行います。通常、8月末から12月中旬まで、そして1月から5月上旬まで、祝日を除いて収録が行われます。年齢条件はありますか？収録に参加するには、18歳以上でなければなりません。ただし、親または法定後見人と一緒に収録に参加する場合は、16歳または17歳であってもかまいません。その場合、未成年者が入場するためには、有効な写真付き身分証明書と出生証明書が必要です。16歳未満のお子様のスタジオへの入場はお断りさせていただきます。何席まで予約できますか？1回の収録につき、4席まで予約することができます。収録当日の注意事項を教えてください。開場までパラマウントスタジオの外の歩道でお待ちいただくことになります。開場後は、ステージの入場が可能になるまで、スタジオの外にある待合室で待機していただきます。パラマウントの敷地内に入れば、ベンチや自動販売機もあります。スタジオは車椅子で入れますか？特別な要望がある場合はどうすればよいですか？ご本人またはご同伴の方が特別なニーズをお持ちで、The Doctorsの収録に参加するために何らかの支援や便宜が必要な場合は、収録日の前にオーディエンス・コーディネーターにご連絡ください。特別なニーズをお持ちの方とは、車椅子、同伴者、その他の利用しやすい座席、補助聴音器などの便宜を必要とする、障害や障害をお持ちの観客の方々を含みます。適切な手配をいたします。アクセシブルな座席を予約された方は、収録開始予定時刻の30分前までに到着されれば、一般の観客より先にスタジオに入場することが許可されます。車椅子席、コンパニオン席、その他のバリアフリー席は、収録開始の15分前までにお申し出がない場合、他の観客に解放されることがあります。アクセシブルな座席を予約するためには、事前にオーディエンス・コーディネーターに連絡する必要があります。ご連絡がない場合、バリアフリー席は先着順のみとなります。観客席の入り口はどこですか？860 N. Gower St., Waring St.の1ブロック北、Paramount Studios/ The Doctorsのマーキーの真下になります。予約した名前を変更することはできますか？収録当日の観客チェックインで変更できます（ただし、変更者がすべての要件を遵守していることが条件です）。複数の名前を変更したい場合は、収録日前に予約ライン 323-THE-DOCS ( 323-843-3627 ) に電話し、留守番電話にそれらの名前の変更を明確に伝える必要があります。服装は？服装は、ビジネススーツでお願いします。スタジオ内は冷え込みますので、パンツスーツにブレザーが適しています。白やベージュの服、凝った柄の服、ジーンズなどは撮影に好ましくないので、ご遠慮ください。写真撮影やサインをもらうことはできますか？カメラ、レコーダー、携帯電話、ポケットベル、本、食べ物などの持ち込みは禁止されています。もし、これらやそれに類するものをお持ちになった場合は、スタジオを出る際に確認させていただき、お返しさせていただきます。残念ながらサインをする時間はございません。追加情報セキュリティチェックについて ご来場の皆様には、スタジオに入る前にセキュリティチェックを受けていただきます。お財布やバッグをお持ちの方は、サイズを小さくしてお越しください。チャリティーイベント チャリティーイベントでオークションにかけられるよう、チケット4枚をパッケージでご提供させていただきます。下記の要領でご依頼ください。</w:t>
      </w:r>
    </w:p>
    <w:p>
      <w:r>
        <w:rPr>
          <w:b/>
          <w:color w:val="FF0000"/>
        </w:rPr>
        <w:t xml:space="preserve">イド276</w:t>
      </w:r>
    </w:p>
    <w:p>
      <w:r>
        <w:rPr>
          <w:b w:val="0"/>
        </w:rPr>
        <w:t xml:space="preserve">やったぞ！リトル・ミックスリトル・ミックス、Xファクターの歴史を塗り替え、史上初のグループ優勝 リトル・ミックスは昨夜、ITVのタレント番組で優勝した史上初のグループとなり、Xファクターの歴史に名を刻みました。ジェシー・ネルソン、ペリー・エドワーズ、リー＝アン・ピノック、ジェイド・サールウォールは、ファイナルショーでの素晴らしいパフォーマンスの後、最後のハードルでマーカス・コリンズを破り、王冠を手に入れました。優勝を知らされた彼女たちは喜びの声を上げ、司会のDermot O'Learyに話す前に泣き出してしまいました。ジェシーは、「このことは、決して忘れることはできません。私たちに投票してくれた国民には、いくら感謝してもしきれないわ」。このニュースが発表されたときに涙を流したTulisaは、後で「私は彼女たちよりも勝ってほしかったと思う」と付け加えました。緊張している。彼女たちと同じファイナリストのマーカス・コリンズは、Overcomeの結果のニュースを待っていた。JadeとTulisaは、結果が発表されたときに叫び始めました。次点のMarcusと抱き合い、彼のメンターであるGaryが拍手を送る。 今年のパネルから姿を消しているSimon Cowellも、自身のTwitterでこう書き、彼女たちを祝福した。おめでとう、@LIttleMixOffic 。そして、ポーラは見ての通り、グループがこの番組で優勝することができるんだ！」。今年はグループが優勝することを本当に望んでいたんだ。OfficialTulisaは素晴らしい仕事をした。この子たちはスターになれるわ」。リトル・ミックスは現在、ダミアン・ライスの「キャノンボール」のカバーを優勝シングルとしてリリースしており、この曲で悲願のクリスマス1位の座を射止めたいと考えている。ウィナーズ・シングル。リトル・ミックスのキャノンボールは現在発売中だ。アイルランド出身のシンガー、ライスは2003年にデビューアルバム『O』からのセカンドシングル『キャノンボール』で全英シングルチャート32位を記録した後、2004年にこの曲を再リリースして全英19位、アイルランドでは21位を記録している。しかし、多くのファンは結果が発表される前にツイッターで、マークス・アンド・スペンサーのクリスマス広告で以前最後に登場したアメリア・リリーの代わりにリトル・ミックスが登場したことから、すでに決定していたのではないかと推測している。あるファンはこうツイートした。リトル・ミックスが勝つのは明らかだ。マークス・アンド・スペンサーの広告の最後に出ていたのは彼らだったんだから」。また別の人は、「どうしてマークス＆スペンサーは、私たちより先にリトルミックスの優勝を知ることができるのだろう」と付け加えました。番組は、2人のファイナリストが、どちらが優勝するかという緊張を乗り越えようとするところから始まり、マーカスは、「あと2、3回パフォーマンスすれば、どちらかが優勝するんだ。すごいことだよ』と言っていました。リトル・ミックスはさらに、『私たちは本当にうまくやりたい！本当に勝ちたい！』と言っています。ガールズグループがリアリティ番組でこれほどの成功を収めたのは、ガールズ・アラウドがポップスターズで誕生したときが最後だった。2002年の『Popstars: The Rivals』でGirls Aloudが誕生したときだ。涙：リトル・ミックス、優勝発表後にトゥリサとポーズ フィックス・ファクター？というのも、マークス・アンド・スペンサーの広告の最後にリトル・ミックスがフィーチャーされていたからだ。 司会のダーモット・オリアリーは黒のタキシードを着て、夜のショーを紹介するためにステージに向かう際、粋に見えたが、彼は昨夜のオープニングメドレーの後にダンスの動きを残すことにしたようだ。金髪はもっと楽しいAmelia LilyとKitty Brucknellは、パフォーマンスを楽しんでいるようでした。クレイグ・コルトン、2シューズ、ソフィー・ハビビスは別のパフォーマンスで戻ってきました。ジョニー・ロビンソンとサミ・ブルックスがクレイグ・コルトンの演奏でMoves Like Jaggerを披露すると、キティ・ブロックネルが審査員席でレディー・ガガのThe Edge Of Gloryを歌い、惜しくも決勝進出を逃したアメリア・リリーも一緒に参加しました。しかし、薬物使用疑惑で番組を降板したFrankie Cocozzaの姿は目立ちませんでした。ソロパフォーマンスは、マーカスによって開始されました。マーカスは、このシリーズで最も好きな曲、Higher and Higherを歌うことにしました。ピンクの衣装でパワフルにマーカスは、お気に入りのピンクのシャツとジャケットを着て、再びHigher and Higherを披露しました。マーカスのメンターであるゲイリー氏は、リバプール出身のマーカスをこれ以上ないほど誇りに思うと語りました。 マーカスは、「Higher and Higherのパフォーマンスは、番組での私にとって本当の瞬間で、シリーズ全体の中でもお気に入りのパフォーマンスの一つでした。それは、とても重要なことなんだ。</w:t>
      </w:r>
    </w:p>
    <w:p>
      <w:r>
        <w:rPr>
          <w:b/>
          <w:color w:val="FF0000"/>
        </w:rPr>
        <w:t xml:space="preserve">イド277</w:t>
      </w:r>
    </w:p>
    <w:p>
      <w:r>
        <w:rPr>
          <w:b w:val="0"/>
        </w:rPr>
        <w:t xml:space="preserve">資金調達の提案は、プロジェクトを行う余裕がないと思っていませんか？-- もう一度考えてみてください。プロジェクトに必要な資金を調達することができます。その方法について、たくさんのヒントとアイデアを提供します。多くの人が、必要な資金をすべて（そしてもっと）集めています。私の名前はレイチェルです。私は自分のプロジェクトに必要な以上の資金を集めました。あなたにもできますよ"求めなければ、得られない"。ファンドレイジングの目的は、異文化を旅して、さまざまな民族やその暮らしについて理解を深め、同時に恵まれない子供たちを助けたり、自然保護に貢献したりするために必要な資金を得ることです。だから、資金を提供してくれる人と接するときは、派遣期間中にできること、派遣先から得られる将来の人生やキャリアに役立つことを強調しましょう。 遠くの国に旅行して、ビーチで寝そべるためにお金をくれる人はいないでしょう。でも、そうでなければ、この小冊子を読んでいないでしょう。ボランタリープロジェクトや職場体験インターンシップは、地域社会の発展、文化交流、地域経済の活性化、そしてあなたの自己啓発に貢献するものです。多くの企業、信託、慈善団体、個人が、今日の世界ではコミュニティの発展と個人の成長が不可欠であると考え、そのための資金を個人に提供しています。何から始めればいいの？資金調達の目的は、派遣先の資金を調達するために十分な資金を集めることです。私たちは、「あそこに行けばお金をくれるよ」とは言えませんが、資金を得る、あるいは調達する方法について、たくさんのアイデアを提供することができます。あとは、あなたの決意と努力次第です。旅行資金を調達するためにできることは、次のようにたくさんあります。?地元の新聞社 地元の小さな新聞社は、地元で話題になるような記事を探していることがよくあります。あなたにとっては宣伝になり、新聞社にとっては良い記事になります。あなたが派遣先で行う素晴らしい活動について、地元コミュニティが喜んで聞いてくれることでしょう。連絡先やスポンサーになる方法の詳細を記載するよう依頼することを忘れないでください。?雑誌 あなたの研究を行い、その後、あなたのために/広告を後援することに興味があるかもしれない雑誌に連絡してください。あなたが熱心な作家なら、あなたはスポンサーの見返りに雑誌のためにいくつかの小さな記事を書くことを提案することができます。例えば、あなたがドラマやアートを教えている場合、地元のアート＆クラフト雑誌に連絡を取り、スポンサーと宣伝の見返りとして、あなたの仕事について記事を書くことを提案することができます。?地元のラジオ局 ラジオ局も、地元の面白い話を常に探しています。司会者が、自分の番組にあなたをゲストとして呼んで、あなたが何をしたいのかを話してもらい、帰国後に、ボランティアに行った国での様子について、もう一度インタビューしてもらいたいと思うかもしれません。放送局がスポンサーになってくれるとは限りませんが、私たちのボランティアの多くは、これからの冒険について話すために招待され、司会者がスポンサーが必要であること、連絡先のEメールや電話番号を伝えてくれることが多いのです。?ブログ ブログを立ち上げ、あなたが何をしているのかを人々に伝えましょう。ジーナは、クニスナでトラベラーズと一緒にボランティアをし、人々が寄付をすることができるブログを始めました - 彼女は5000ドルを集めました!(約3,125ドル)。彼女は、ボランティア活動から戻ってからも、プロジェクトを行ったセンターへ送るための資金を集めています。彼女のブログはこちらで見ることができます。?ソーシャルネットワーク 自分の近況を伝えるには、手軽で簡単な方法です。FacebookやTwitterなど、あなたが登録しているソーシャルネットワークで友達に教えてあげましょう。Paypalのアカウントを開設して、寄付を募ってみてください。チャリティとチャリティ・トラスト ローカル・ファンドやチャリティは、後発コミュニティの生活を向上させるプロジェクトに参加したり、他の人のためにもなる活動を通して人間的な成長を助けるために、スポンサーになることもあります。?イギリス特集：地元の図書館に「Directory of Grant Making Trusts」という本があるはずです。これは、包括的なリストです。</w:t>
      </w:r>
    </w:p>
    <w:p>
      <w:r>
        <w:rPr>
          <w:b/>
          <w:color w:val="FF0000"/>
        </w:rPr>
        <w:t xml:space="preserve">イド278</w:t>
      </w:r>
    </w:p>
    <w:p>
      <w:r>
        <w:rPr>
          <w:b w:val="0"/>
        </w:rPr>
        <w:t xml:space="preserve">あらすじ Loopiethotamusは、自分のことを本当にカバだと思っているチワワです。実の母親に草原に置き去りにされたとき、彼はまだ小さな子犬でした。その夜、ママ・カバは彼を見つけ、彼女と彼女の家族と一緒に暮らすために家に連れて帰りました。ママ・カバはルーピエが仲間外れにされたり、家族の一員でないかのように感じることを望まなかったので、彼にカバの着ぐるみを縫ってあげました。次の日、彼女はそれを彼に着せ、それ以来彼はそれを着ています。その翌日、彼女は彼にカバの着ぐるみを着せ、それ以来、彼はそれを着ている。彼が鏡を見るときはいつでも、彼は本当のチワワを見ない。カバに見えるのである。カバは日々、さまざまな状況に置かれています。自分には大きすぎるスーツを着て生活することを想像してみてください。時々、近所の子供たちにからかわれます。でも、そのことが自分を苦しめていることを、彼は知らないことにしている。Loopiethotamus以外の誰もが、彼以外に彼がチワワであることを知っています。しかし、彼は自分がカバであると確信している。誰も彼にそうではないと言うことができないのです。これらの本は、小さなお子さんに読んであげるといいと思います。のんびりしていて、愛に満ちていて、誰もがLoopiethotamusのために前足をひねるでしょう。私たちは多くの場合、自分の小ささ、不十分さ、そしてただ平凡さを感じながら生きています。でも、Loopiethotamusは、たとえ小さくても、背伸びして生きること、考えることができることを教えてくれます。たとえ社会に馴染めなかったとしても、自分らしさを大切にすることができるのです。どんな体型でも、どんな大きさでも、家族は家族なのです。Loopiethotamusのこれからの旅について行きましょう。クールな誕生日パーティー、挑戦的な大レース、3つの素晴らしい願い事など、盛りだくさんです。彼のキャラクターは、毎回あなたのお子さんを虜にすることでしょう</w:t>
      </w:r>
    </w:p>
    <w:p>
      <w:r>
        <w:rPr>
          <w:b/>
          <w:color w:val="FF0000"/>
        </w:rPr>
        <w:t xml:space="preserve">イド279</w:t>
      </w:r>
    </w:p>
    <w:p>
      <w:r>
        <w:rPr>
          <w:b w:val="0"/>
        </w:rPr>
        <w:t xml:space="preserve">Somniloquy！ by Jaybird on October 18, 2012 今週のサンドマン読書の課題は「Passengers」号を読むことでした。私たちがまだ解読していないコレクションで起こるネタバレのための私のアイデアです：それらをrot13してください。これは単純な暗号化で、ネタバレを避けたい人は避けられるし、ネタバレに反論したい人は反論できるようにするものです。私たちは良いですか？We good!読了した皆さん、カット後にお会いしましょう!#5パッセンジャーズ サム-キースのコミックの最後は、アーカム-アサイラムのすぐ外側に開きます。DCユニバースに詳しくない人のために説明すると、アーカムはゴッサム・シティの精神異常犯罪者のための精神病院であり、つまり、バットマンの悪人のほとんどが行き着く先の精神病院である。最初のパネルでは、「アルフレッド・ヒッチコック・プレゼンツ」のテーマソングを聴くことになることを告げている。「テレビからは「こんばんは、観光客の皆さん...」という言葉が流れます。これは、ある意味で、飛行機が決して列車に取って代わることができないことを証明しているように思います。"ググってみると、アルフレッド・ヒッチコックはこの独白を、縛られた電車の線路からしていたようです。このエピソードの名前は「Don't Interrupt」です。IMDBによると、そのエピソードのプロット概要は以下の通りです。「病院から脱走した精神病患者の無線警告が、ニューメキシコの猛吹雪の中で流される。療養所近くの停車場で、巨大な老カウボーイが列車に乗り込み、包囲された列車が停止する中、西部劇の話を聞かされて動揺する家族をなだめる。ガンマンに扮した少年はすっかり魅了される。患者は老牛飼いなのか？「その頃、デスティニー博士が脱走しているのが見える。さて、ドクター・デスティニーとは、1960年代にジャスティス・リーグと戦った悪者である。彼は "マテリオプティック"（夢の石）を持っていて、それを使って彼らと戦っていました。そこで、ドクター・デスティニーがカカシに、「マテリオプチコン」を取り戻して、それで世界を征服したいと説明します。(もちろん、このルビーはドリームの3つ目のアイテムで、彼が完全な力を取り戻すために必要なものだ）。1つ目は、ドリームはDCユニバースで活動しており、分派した「アースD」のような場所ではないということです。もうひとつは、普通の人たち（アーカムの警備員とか）が殺される話の中にいるということ...ちょうどドクター・デスティニーが車を運転する女性をハイジャックするところを見ることができるんだ。次の幕間は、スコット・フリー（ミスター・ミラクル）が体験する悪夢で、アポコリプスでの彼の青春時代を見て、彼が自分の本当の名前を知らないことに気づく...彼が目を覚ますとドリームがそこにいて、「あなたは誰ですか」と聞かれたことに対して、それをこたえるんです。"名前が欲しいのか、「スコット・フリー」？"ドクター・デスティニーがローズマリーと会話しているシーンがカットされ、彼はいつも礼儀正しく、彼女を怖がらせたことを詫び、彼女はドクターDがアーカムから脱出したことを知り、彼女がドクターに彼女の夫のコートを渡すシーンが映ります。ドリームとミスター・ミラクルは、過去に倒した様々な悪党から集めた様々なトロフィーについて話しています。それはこのトロフィールームにあったのか、それともあっちのトロフィールームにあったのか？もしあっちにあったなら、破壊されたのだろう...誰が知っているのだろう？最後にドクターDが倒された時、ジャスティス・リーグの一員だったのは誰？ルビーのありかを知っているのは誰だろう？スコットは指を鳴らしながら、誰が知っているのかを思い出す...。そして、ドクター・デスティニーの説明に切り替わり、彼はもう自分をそう呼ばないのだという。ドクター・ジョン・ディー。ドクター・ディー車を運転している女性がローズマリーであることがわかり（「忘れないために」）、ドクター・ディーが何年も前にアーカムの地下に行き、忘れられたスーパーヴィリアンの一人であることが立証された。(カノンによると、彼はマテリアップを使うために夢を見る必要があったため、そのような姿になったそうだ。</w:t>
      </w:r>
    </w:p>
    <w:p>
      <w:r>
        <w:rPr>
          <w:b/>
          <w:color w:val="FF0000"/>
        </w:rPr>
        <w:t xml:space="preserve">イド280</w:t>
      </w:r>
    </w:p>
    <w:p>
      <w:r>
        <w:rPr>
          <w:b w:val="0"/>
        </w:rPr>
        <w:t xml:space="preserve">このサイトはUNOFFICIALファン運営サイトです。OnLiveの公式サイトはOnLive.comでご覧いただけます。 姉妹サイトOUYAForum.comの新しいコンテストでOUYAゲーム機を当てよう！ 初めて訪れる方は、上のリンクをクリックしてFAQを必ずチェックしてください。投稿する前に登録が必要な場合があります：上の登録リンクをクリックして進んでください。メッセージの閲覧を開始するには、以下の選択項目から閲覧したいフォーラムを選択してください。買収よりも価値があるOnLive訴訟の可能性？そのPerlmanは買収で10億円を要求していると噂されています。不景気な時代だが、10億あればDIDOや他のプランの実現に大きく貢献できる。Playstationのサイトでは、ソニーが訴訟のターゲットになることを示唆する記事があり、ソニーの計画やPS4でのクラウドへの熱意が冷めるのではないかと思っています。ソニーがクラウド分野で活躍するためには、訴訟を起こされるようなことはないと思います。というのも、ソニーはクラウド分野で積極的に活動する必要があるため、その計画を実行することで利益を得ることができます。いずれにせよ、Onliveの追求を支援することは、損と得の両方があると思われる。ソニーがクラウドのプレーヤーになるためには、10億円あっても足踏みすることはないだろう。この訴訟が成立すれば、和解であろうとなかろうと、Gaikaiが単なるソニーのマーケティング手法であったかどうかが明らかになると思うのですが......。私は、そうだと思います。しかし、いずれにせよ、PS3のRSXをめぐって対立したソニーとNvidiaは、Gaikaiをきっかけに接近したのではないでしょうか。ソニーは今からでもオンライブを10億円かそれ以上で買収しても遅くはないかもしれませんね。ソニーは今年、56億ドルの損失を計上しました。そのうち26億ドルはゲーム分野からの損失。彼らは65億円を見込んでいた。OnLiveを買うために、あと10億円をどこから調達するのか？さらに言えば、ソニーはゲームが何の利益にもならないのに、なぜお金を浪費するのでしょうか？Gaikaiを買ったのは、Nvidiaとの提携と、350万ドルという魅力的な価格設定のためでしょう。Perlmanは、ただ欲張りな愚か者だったのです。OLFCのキャストをチェックする http://www.bitloaders.com .すべてのゲームのための新しいタイプのショー。ソニーやマイクロソフトが販売するのが現実的な選択だろう...。このような企業がオンライブを手に入れた場合、彼らがしなければならないのは、大量のコンテンツを追加することによって水を加え、それが成長するのを見ることです。しかし、この点については、私もニコと同意見です。Perlmanは、ソニーから顔を背けることで、自分の頭をまな板の上に乗せて、オンライブのコンセプトを破壊してしまったのかもしれません。そして、Alexは良い観察をしていますね。このフォーラムでは、いつも興味深い、そして何度も啓発的なトピックがあります。OnliveWolf_Wisper (対戦型マルチプレイヤーはあまりやりませんが、協力プレイは大好きです！) 「私にとって狂気とは超正気です。正常なのは精神病です。普通とは、想像力の欠如、創造性の欠如を意味します。ありがとうございます。そしてニコ、ええもちろんその通りです。そして、ソニーが先に買わなかったのは10億という価格が理不尽だったからではなく、ただ単に厳しい時代だったからだと推測される。でもPSの噂板ではMSがOnLiveを購入してソニーを追いかけ、本当にその訴訟を起こすんじゃないかと心配されてる。しかし、現時点でのソニーの買収は痛手だが、OnLiveやMSからの訴訟から守るためには仕方がないことで、ソニーが一括で用意する必要はないだろう。ソニーは名声と権力のために、ゲーム業界に留まらなければならない。MSは、ゲームがMSのビジネス全体の次のステップの中心であると思うので、競争相手がいると言えるようにしておかなければならないのです。クラウドゲーミングの基本特許を持つMS？それはどこにつながるのでしょうか？リキッドノヴァ、確かにご指摘の通り、水を加えて走らせるというのはその通りですね。しかし、Onliveはそれ以上を持っていた、それは多くの人が会社の名前を助けたセキュリティアプローチであった "オリーブ"。私はそれが巨大であるプライベートパブリッククラウドの溝を癒す方法であった、またはであることを読んでいた。もし、ソニーがOnLiveを買うとしたら、OnLiveの現状と最近の実績から、Perlmanが望む金額のほんの一部を支払うことになるでしょう。マイクロソフトは、コンソールが基本的にケーブルボックスになっているので、より理にかなっていると思います。彼らは今、間違いなく市場のメディア側にフォーカスしています。また、ソニーのような大赤字もない。私はどちらかであることを疑うし、購入する人の一人はすでに地元のニュースペーパーで言及されているようですが、私は誰もがそのように行くとは思いません。OLFCのキャストは http://www.bitload でチェックしてください。</w:t>
      </w:r>
    </w:p>
    <w:p>
      <w:r>
        <w:rPr>
          <w:b/>
          <w:color w:val="FF0000"/>
        </w:rPr>
        <w:t xml:space="preserve">イド281</w:t>
      </w:r>
    </w:p>
    <w:p>
      <w:r>
        <w:rPr>
          <w:b w:val="0"/>
        </w:rPr>
        <w:t xml:space="preserve">2012年10月14日 平和は賞だが、EUが受賞したのではない ノーベル平和賞が欧州連合に授与されたことで、アルフレッド・ノーベルの相続人は今さら返金を求めても遅いのではないか、という疑問が何よりも湧いてくる。アル・ゴア氏、そして新米バラク・オバマ氏の受賞により、賞委員会はとんでもない馬鹿騒ぎをしたと一般には思われていた。しかし、昨日の発表は、批評家たちの想像をはるかに超えたものだった。この決定を真に受けることは、ノーベル賞委員会にもはや相応しくない地位を与えることになる、と多くの人が主張するだろう。実際、ノーベル賞委員会の最大の功績は、外交ではなく、喜劇にある。昨日、ユーロクラッツのパレードが、驚きと喜びを控えめに表現しながら、不協和音のような嘲笑に耳を塞いでいるのを目撃するのは、何と楽しいことだろう。そして、同じことを想像するのは、なんと幸せなことだろう...。ノルウェー人は、大陸の隣人たちに注意喚起の灯火を送っているのだ。今日の危機の渦中にあって、どうかユーロは間違いだったかもしれないが、EUは維持されなければならないことを思い出してほしい。EUは... もっと読む &gt;&gt; ノーベル平和賞委員会へのメモ。受賞はおろか、レースが始まる前に賞を授与することには、代償が必要だ。ノーベル平和賞を運営する委員会には、組織の信用を失墜させようとする風刺主義者や反対派が入り込んでいるのだろうか。今朝、ロイターが伝えたノルウェーのラジオ報道では、欧州連合（EU）が... 続きを読む &gt;&gt; 欧州人はお互いを攻撃し合うのではなく、過去の「偉大な欧州人」を非難すべきである。コール氏やドロール氏のような人物は、他の文脈では本当に「偉大」だった。コール氏はドイツ統一を推進した。ドロールは... &gt;&gt;続きを読む</w:t>
      </w:r>
    </w:p>
    <w:p>
      <w:r>
        <w:rPr>
          <w:b/>
          <w:color w:val="FF0000"/>
        </w:rPr>
        <w:t xml:space="preserve">二百八十二</w:t>
      </w:r>
    </w:p>
    <w:p>
      <w:r>
        <w:rPr>
          <w:b w:val="0"/>
        </w:rPr>
        <w:t xml:space="preserve">先月は、デジタル録音の発展について、アナログ信号をデジタルに変換する第一段階であるサンプリング処理について考察しました。今月はその第二段階、サンプリングされたアナログ信号を真のデジタル信号に変換する「クォンタイジング」について考えてみます。また、量子化に伴う理論的、実際的な問題点と、それを克服するために開発された巧妙な解決策についても見ていきます。先月は、サンプリング処理が、アナログオーディオ信号を、短い、個別の断片に切り刻む様子を見ました--オーディオの音量が、ある瞬間にどれだけ大きいかのスナップショットです（サンプリングの主要なポイントについては、「前回までの One Bit At A Time... 」欄を参照してください）。基本的に、量子化とは、各サンプルの振幅を測定し、純粋なデジタルデータとして保存または送信できる数値を与えることです。定量化は本質的に不完全なプロセスであり、サンプルの振幅を決定する際に常にある程度の不正確さが存在する。この問題は、新しいカーペットを敷くために部屋の広さをメジャーで測ったときのように考えることができる。部屋の幅が4メートル以上5メートル未満であると判明した場合、あなたはどのような数字を選びますか？幅を4メートルと指定すると、カーペットが届いたときに部屋の端まで届きませんが、5メートルと指定すると、壁の途中まで伸びてしまいます。もちろん解決策は、定規の目盛りを細かくすることです。部屋をミリメートル単位で測れば、見分けがつくような隙間や重なりはまったくありません。つまり、測定の誤差が少なくなり、カーペットがぴったりと収まるようになるのです。前回までの ONE BIT AT A TIME... 一般的にデジタルオーディオシステムは、1秒間に44,100回または48,000回でオーディオをサンプリングしますが、他にも多くの「標準」サンプルレートが存在しています。サンプリング・プロセスのタイミングの規則性と安定性は、デジタル・オーディオ・システムの最終的な品質にとって絶対的に重要です。ここで生じたタイミングの不正確さは、後で取り除くことはできず、不安定なステレオ・イメージとノイズの増加をもたらします。ナイキストの定理では、サンプリングレートはサンプリングされる最高オーディオ周波数の少なくとも2倍でなければならないとされています。従って、デジタルシステムがエンコードするために必要な最高オーディオ周波数を特定し、その周波数以上のものはシステムに取り込むことができない。これを実現するのが、200dB/octaveのカットオフスロープを持つアンチエイリアシングフィルタである。初期のアナログフィルター設計は、製造コストが非常に高く、ドリフトしやすく、音質も悪い傾向があった。サンプリングプロセスは、この記事で説明したように、アナログオーディオ信号を量子化するために切り刻む。しかし、このプロセスは、実際には、オーディオ信号が個々のサンプルの振幅を変調する変調の一形態である。どのような変調プロセスでも、元のオーディオのイメージを、和周波と差周波（この場合はオーディオ信号とサンプリングレートの間）で生成します。これらのイメージはプロセスの副作用であり、実用的な目的ではありませんが、重要な意味を持っているのです。下図は、サンプリングレートの両側にある一対の画像を示しています。下側の画像は、元のオーディオ信号に非常に近いため、すべての問題を引き起こします（そのため、サンプリングレートは、小さな分離を確保するために、最も高いオーディオ信号の少なくとも2倍でなければならないという規則があります）。サンプリングレートの半分以上のオーディオ信号をサンプリングシステムに入れると、下の画像が下に伸びてオーディオ帯域と重なります。これはエイリアシングと呼ばれる音楽的でない干渉を生じ、目的の音声から除去することができません。AUDIBLE ERRORS アナログオーディオ信号の個々のサンプルを定量化することになると、私たちの耳は測定値の非常に小さな誤差を容易に聞き取ってしまうことが判明します--ピークレベルより90dB以上小さい誤差でさえも--。図1は、その原理を簡単に示すために、非常に粗い定量化スケールに対して測定されたいくつかのオーディオサンプルを示しています。この場合、3ビットを使って8つのレベルを数えます（ゼロの基準線を含む）。いくつかのサンプルは、測定スケール上のポイントと全く同じ振幅になることが起こります。</w:t>
      </w:r>
    </w:p>
    <w:p>
      <w:r>
        <w:rPr>
          <w:b/>
          <w:color w:val="FF0000"/>
        </w:rPr>
        <w:t xml:space="preserve">イド283</w:t>
      </w:r>
    </w:p>
    <w:p>
      <w:r>
        <w:rPr>
          <w:b w:val="0"/>
        </w:rPr>
        <w:t xml:space="preserve">父権 この情報は、主に自分の子供に関する父権の問題に関心を持つ女性を対象としています。我々は、父性の権利と責任、父性を確立する方法と父性が給付金と養育費にどのような影響を与えるかを説明します。父性は、誰かの父親であることです。法的には、それは誰が子供の父親であり、父親としての地位、権利、責任を持っていることを確認することを意味します。母親は、家庭裁判所を通じて、毎日のケアや連絡先の手配を行う、または子供のための任意の相続を主張し、給付または養育費を申請する際に正式に父性を確立する必要があるかもしれません。出生証明書 あなたの子供の出生証明書の名前の父親は、これは父性の証拠である場合。あなたの子供が生まれたときに結婚している場合、あなたの夫は子供の法的な父親であると推定される。あなた方二人は、出生、死亡、結婚の登録簿に子供の出生を登録しなければならず、あなた方二人は、子供の母親と父親として出生証明書に名前を記載されることになります。妊娠中または妊娠後すぐに別居した場合、結婚終了から10ヶ月以内に生まれた子供については、夫も父性を保持することができます。子供が生まれたときに結婚していない場合は、母親が出生届を出さなければなりません。父親が父性を認め、次の場合に証明書に名前が付けられます：母親と出生届の書類に署名し、出生証明書に含まれるように書面による許可を与える。後見人 後見人は、健康、教育、宗教、その他子供の福祉に関することなど、子供の養育に関する重要な決定について発言する権利を有します。後見人はまた、子供が適切に世話され、学校に行き、監督されていることを確認する法的責任を持っています。通常、子供の母親と父親は、子供の共同後見人となります。彼らはしばしば子供の自然な保護者と呼ばれています。子供の母親は自動的に後見人となります。しかし、子供の父親は、受胎から出産までの間に母親と結婚していたか、シビルユニオンまたは事実上のパートナーであった場合にのみ、後見人となります。子供が2005年7月1日前に生まれ、両親が結婚していないか、シビルユニオンまたは事実上のパートナーシップにその時点でいた場合、父親の後見の状況は、もう少し複雑になることがあり、弁護士やコミュニティ法律センターで確認する必要があります。父親はまた、家庭裁判所によって後見人に任命されるように適用することができます。それは子供の最善の利益に反するものでない限り、裁判所はこれを行います。あなたの子供が生まれたときに一緒に住んでいないとお互いに結婚したことがない、または妊娠する前に離婚していた場合、母親は子供の唯一の法定後見人です。父親は法定後見人に任命されるために家庭裁判所に適用する必要があります。父性を確立する あなたの子供の父親が出生証明書に名前がない場合、あなたがしたい場合は、後で合法的に父性を確立することができます。あなたは、以下に示すように、3つの方法でこれを行うことができます。最初に、父親は父性の認識の証書に署名することによって父性を認めることができます。これは、家族の弁護士によって準備される必要があります。証書は、父親と母親の両方によって署名され、また目撃されなければならない。これは通常、弁護士の前で行われます。第二に、父権の順序は、家庭裁判所によって付与される場合があります。いずれかの親は、父性の順序のための家庭裁判所に適用することができます。裁判所は、父性を証明または反証する証拠の範囲を見ていきます。これは、DNA鑑定を求めることが含まれる場合があります。彼女の子供が6歳である前に、母親は父性の順序を適用する必要があります。あなたの子供が6歳以上である場合、あなただけの場合に適用することができます：父は以前に父親であることを認めている、または父性を適用する前に2年の間にあなたが父親と一緒に住んでいる、または父性を適用する前に2年の間に、父はあなたの子供のメンテナンスに貢献してきました。第三に、高等裁判所は、父性の宣言を行うことができます。これは、通常、任意の財産を継承するあなたの子供の権利を確立するために行われます。お子さんの父性に関心のある方（母親、父親、子供自身を含む）なら誰でも申請できます。決定は、高等裁判所によって行われ、父親が生きているとき、または彼の死後のいずれかにすることができます。父性を認め、父性の順序を取得したり、父性の宣言を手配について弁護士やコミュニティ法律センターに相談してください。通常、あなたはこれを返済する必要がありますが、あなたは、法律扶助を得ることができるかもしれません。父を拒否する</w:t>
      </w:r>
    </w:p>
    <w:p>
      <w:r>
        <w:rPr>
          <w:b/>
          <w:color w:val="FF0000"/>
        </w:rPr>
        <w:t xml:space="preserve">イド284</w:t>
      </w:r>
    </w:p>
    <w:p>
      <w:r>
        <w:rPr>
          <w:b w:val="0"/>
        </w:rPr>
        <w:t xml:space="preserve">価格 ベッドルーム数 家具付き／なし 物件管理 お客様の声 「アレン不動産の賃貸契約法に関する知識は、それが必要であることが判明したときに、非常に貴重なもので した。私たちの投資を安心して任せることができますし、あなたも同じレベルの満足感を得られると確信しています。続きを読む 最良の市場賃料を得るには 信頼できるテナントから最良の市場賃料を得ることが、物件の収益を最大化する鍵です。通常、その時々の市況に影響を与えることはできませんが、テナントにとって魅力的な物件にするには、コントロールできる項目がたくさんあります。1.1. スマートなプレゼンテーション -- 第一印象が大切 きちんとプレゼンテーションされた物件はテナントにとって魅力的であり、メンテナンスが行き届かない物件よりも高い賃料を得られる可能性が高くなります。また、「私はよく手入れされており、オーナーもあなたに私の手入れを期待している」ということを表明することにもなります。多くの入居者に誇りを与え、長期滞在を促します。私道のアプローチや庭は整頓され、できるだけ手入れが簡単であることを確認し、木は刈り込まれ、門扉は簡単に操作でき、フェンスは維持され、階段や小道は安全であることを確認します。目標は、借主が庭などの手入れに多くの時間を費やす必要がないと認識できるよう、物件をローメンテナンスに見せることです。玄関のドアを魅力的に塗装し、安全性の高い錠をつける。窓の周りの塗装が剥がれている、窓ガラスにひびが入っている、鍵が緩んでいる、外壁を洗う必要がある、階段の塗装が必要、などといった場合は、まず賃貸契約の前に、これらの手入れをするのがベストです。そうでない場合は、メンテナンス管理計画を立て、予算を考慮しながら、定期的にメンテナンスを行ってください（計画的メンテナンス）。広い芝生や庭がある物件の場合、テナント契約の一環として、芝生や庭の手入れをするように手配すると、物件の外観を常に管理することができ、効果的です。そうすれば、物件の外観を常に管理することができます。これは、物件の価値に影響し、道路や地域の一般的な外観を改善するのに役立つので、重要なことです。2.フェンスがあるほうがいい フェンスがある物件は、プライバシーを守りたい人、防犯意識の高い人（最近はほとんどのテナント）、子供のいる人など、幅広い層のテナントにアピールすることができます。フェンスのある物件は、ない物件に比べて、これらの層のテナントから高い賃料を確保することができます。フェンスは「改良」ですから、資本価値も上がります。フェンスを設置する場合は、屋外での生活を充実させ、駐車場を侵害しないような位置を慎重に考え、日当たり、プライバシー、セキュリティ、そして長期的なメンテナンスも考慮して、種類、高さ、スタイルなどを検討しましょう。私たちは皆、自分の家で安心して暮らしたいと思っています。そのためには、まず玄関のドアに丈夫な鍵かデッドボルトをつけ、よく手入れをすることが大切です。ランチのスライダー、特に年季の入ったスライダーには、最高級のセキュリティーロックが必要かもしれません。セキュリティ・ステー付きの窓は、多くのテナント（例：子供や高齢者）にとって素晴らしい機能です。また、バスルームの換気ができない場合、カビを除去するための再塗装の手間を省くことができます。注：多くのテナントは涼しい気候から来て、窓を開けるのが好きではないので、ファンはまだ、この特定の問題を回避するための最良の手段です警報機は、テナントが喜んで使ってくれるような優れた付加価値です。使いやすく、質の良いアラームを設置するのがベストです。カーテンの動き、外での活動、ペットの動きなどを考慮して、センサーの位置を慎重に検討しましょう。また、防犯センサー付きの照明も魅力的です。玄関や駐車場の上にセンサーライトを設置するだけでもよいでしょう。煙探知機は、物件全体に設置し（一般的にはキッチンのトースターの近くには置かない）、電池を定期的にチェックし、入居者が取り外さないようにすれば、一定の安心感を与えることができます。火災の可能性があることをテナントが寝ている間に知らせることは、保険金請求を待って、再建築や造園などを手配するよりもはるかに手間がかかりません。プロパティ・マネージャーは、賃貸物件を紹介する前に、あなたの物件が提供する特別な備品や動産をすべて把握していることを確認してください。これらは、あなたが承認した不動産管理契約書に明確に記載されている必要があります。4.駐車場とガレージ 路上駐車、カーポート、ガレージは、非常に望ましい設備です。このような設備がある物件は、ない物件よりも人気が高く、借りやすいため、一般的に週単位の賃貸料が高くなります。自転車、芝刈り機、一般的な家財道具を収納するための追加の倉庫が必要です。</w:t>
      </w:r>
    </w:p>
    <w:p>
      <w:r>
        <w:rPr>
          <w:b/>
          <w:color w:val="FF0000"/>
        </w:rPr>
        <w:t xml:space="preserve">イド285</w:t>
      </w:r>
    </w:p>
    <w:p>
      <w:r>
        <w:rPr>
          <w:b w:val="0"/>
        </w:rPr>
        <w:t xml:space="preserve">メインコンテンツ関節炎との関わり方 新しい展開 ?Equality Act 2010 Equality Actは、障害者であることを示し、障害者差別から保護することをより簡単にしています。差別からの保護を受けるために、あなたの状態がモビリティなどの特定の機能に影響を与えることを示す必要はなくなりました。法律も '間接的な差別'からあなたを保護する - これは、ポリシーや練習が皆に同じ方法で適用されますが、特定の欠点で障害者を置くところです。さらに、あなたの障害に起因する何かのために差別されることはできません。雇用主は、仕事を紹介する前に、あなたの健康状態について尋ねることができる質問に制限されます。仕事と関節炎 関節炎を持つ何人かの人々は、働く人生が困難であると感じますが、利用可能な多くのサポートがあります。ほとんどの人々は、働き続けたいと思うでしょうし、増加した財政的な保証を含む、そうする多くの理由があります。関節炎を持つ多くの人々は、働いていることが、それらが健康面でより良く感じられるとわかります。しかし、仕事を続けることができないと感じる人々のために、支援が利用可能です。あなたが関節炎を持つ人であろうと、雇用者または医療専門家であろうと、ここにあなたを助けるであろう情報があります。</w:t>
      </w:r>
    </w:p>
    <w:p>
      <w:r>
        <w:rPr>
          <w:b/>
          <w:color w:val="FF0000"/>
        </w:rPr>
        <w:t xml:space="preserve">アイディー二八六</w:t>
      </w:r>
    </w:p>
    <w:p>
      <w:r>
        <w:rPr>
          <w:b w:val="0"/>
        </w:rPr>
        <w:t xml:space="preserve">PlayStation Plus -- 新ゲームが続々登場 TSAが3つのゲームの開発者に話を聞きました。ゲーマーは PlayStation Plus を気に入っているようだし、パブリッシャー（とデベロッパー）も、月額料金内で加入者にゲーム本編を提供するという現在の方針を、スケジュールが忙しくなると普段はあまり目につかないような続編やDLCへの足がかりになると見ているようである。たとえば、今月配信された 「Dead Space 2」 は、間もなく配信される 3 作目に備えて、このゲームへの関心を高める格好の材料になったに違いない。また、最近追加された 「リトルビッグプラネット2」 は、Vita版が発売され（私は今週それをプレイしている）、DLCが山ほどリリースされる予定だが、すべて納得のいくものである。Futurlab の素晴らしい Minis タイトルである Velocity の話は、我々も何度か紹介したことがある。このトップダウンシューティングが PlayStation Plus 加入者向けに早期リリースされた際、プロモーションの一環として大きく取り上げられたおかげで、同スタジオの認知度は大幅にアップした。しかし、一部のゲーマーは、紹介されるゲームの多くが少し前に発売されたもので、すでに持っているため、お金を払う価値がないのではと考えているようだ。それは理解できるが、Plusが万人向けのサービスであるはずはない。しかし、SCEEからの意図的なメッセージはまだあります：Plusは、古いゲームと同様に新しいゲームにも焦点を当てています。8月から10月にかけて、プラットフォームホルダーからだけでも数本の新作が配信されるとのことで、これはいいことだと思う。すでにダウンロード済みの「Rock Of Ages」に加え、2本のリテールゲームと、「今月のゲーム」が近日中に配信される予定だ。SCEEのRoss McGrathによると、9月5日に大きなゲーム、8月中旬にその前に2つのゲームが発売されるとのことです。SCEEのRoss McGrathによると、9月5日に大きなゲーム、8月中旬にその前に2つのゲームが発売されるとのことです。さらに、パブリッシャーのRipstoneは先日、PlayStation Plusのプレゼント企画として、Knyttシリーズの作品、インディーズシューターReally Big Skyの続編、そしてもうひとつ秘密のタイトルの3本をリリースすることを明らかにした。少なくとも前者2本はPS3とPS Vitaの両方で動作するとのことで、これは素晴らしいニュースです。Ripstoneの代表であるPhil Gaskellに、PlayStation®Plusと、それがパブリッシャー、開発者、そしてコアゲーマーにとってどのような意味を持つのかについて話を聞きました。「インディーゲーム開発者の方々のゲームをより多くのユーザーの皆様にお届けするために尽力しているパブリッシャーとして、ゲームがPlayStation®Plusに登場し、その結果、ソニーからサポートを受けられることは大きなメリットです」と、ゲームを広く知っていただくためにPlayStation®Plusがいかに重要かを尋ねると、彼はこのように答えました。また、PlayStation®Plusの重要性について問われると、フィルは次のように答えています。ソニーからの資金援助があったからこそ、PlayStation®Plusの加入者に無料でゲームを提供できたのではないかという質問に対しては、「我々は常にゲームに資金を提供することを約束し、常に、そして現在も、すべての人にフルプライスでゲームをリリースする予定です」と答えました。また、「Plusのおかげで、これらのゲームを開発した才能あるクリエイティブなチームが利益を得られるという安心感を得ることができました」とも述べています。「Ripstoneでは、インディーズゲーム開発者とパートナーシップを組むことで、開発者の収益に貢献し、ゲーム業界の発展に寄与したいと考えています。プラットフォームの話になりました。「Gaskell氏は、「Vitaは多くのバッシングを受けているようなので、私個人としては、このプラットフォームをサポートすることが非常に重要でした」とコメントしています。上記の通り、Ripstoneの3タイトルは、PS3とVitaの両方に対応します。「私はVitaを愛用しており、これに勝るゲーム専用機は他にないと思っています」と述べています。「先週、家族で休暇を過ごしているときに、息子と一緒にゲームをプレイしたのですが、とても楽しかったですし、トロフィーハンターの私にとっては、休暇をより充実したものにすることができました。「PlayStation®Plusプレゼントのようなインディーズゲームを支援し、育成する取り組みは、賞賛されるべきものです。「リスクを恐れず、ユニークな体験ができるエキサイティングなゲームが作られているのです。ソニーは、もうお分かりだと思いますが、自分たちがまだまだトップランナーであることを証明したいようです。</w:t>
      </w:r>
    </w:p>
    <w:p>
      <w:r>
        <w:rPr>
          <w:b/>
          <w:color w:val="FF0000"/>
        </w:rPr>
        <w:t xml:space="preserve">アイディー二八七</w:t>
      </w:r>
    </w:p>
    <w:p>
      <w:r>
        <w:rPr>
          <w:b w:val="0"/>
        </w:rPr>
        <w:t xml:space="preserve">内容紹介 エゴン・スペングラー博士が設計したプロトンパックは、プロトン砲（「ニュートロナワンド」とも呼ばれる）で発射される陽子からなる荷電粒子ビームを生成するために用いられる、人型ポータブル粒子加速器システムである [ 引用元 ]。第1作では「陽電子衝突装置」と表現されており、高エネルギーの陽電子を衝突させて陽子ビームを生成していると推測される。このビームによって、ゴーストバスターは「負電荷を帯びたエクトプラズム物質」を封じ込めることができる。この能力により、ゴーストを捕獲用の罠の上に位置させることができる。[3 ] プロトンパックという名称は原作では全く使われておらず [ 4 ] 、『ゴーストバスターズ2』の地下鉄トンネルのシーンでエゴンがプロトンパックを手に入れるべきだと言うまで使われていない。市長邸のドアマンも、弟のおもちゃとしてプロトンパックという言葉を使っている。するとエゴンは "A proton pack is not a toy" と答える。ゴーストバスターズの台詞では、加速器システムがサイクロトロンと同様に動作することを示しているが（実際にピーター・ヴェンクマン博士はあるシーンで陽子パックを「無許可の核加速器」と呼んでいる）[ 3 ]現代の粒子加速器は十分に平行な粒子ビームを生成する。[5 ]これは、乱れがちな陽子線のビームとは大きく異なる（ただし、ユーザーが狙っている一般的な範囲内にとどまる）。陽子線は物理的な物体に対してかなり破壊的であり、大きな物的損害を与えることがある。[3 ] 2009年版ゴーストバスターズでは、ゲーム序盤でレイがプロトンパックの仕組みを説明している。プロトンストリームが発するエネルギーは、ゴーストが自己顕示するために使用するサイコキネティック（PK）エネルギーを発散させるのに役立つ。PKエネルギーを奪うと、ゴーストは弱体化し、携帯型のゴーストトラップに捕らえられるようになる。ゴーストバスターズII』のエゴンの台詞によると、各パックのエネルギーセルの半減期は5,000年である。[6 ] プロトンパックのメインストックのノブは、ストリームの強度、長さ、偏光の程度の調整を含む、プロトンストリームをカスタマイズするための様々な機能を実行することができます。[また、アニメ『リアルゴーストバスターズ』では、陽子パックの最大出力が「500,000MHz」となっているが、これはパックの加速器システムで発生する陽電子衝突の割合を示していると思われる。アニメでは、陽子線パックは少なくとも半径0.5kmに影響を与えることができる自爆装置を持っている。また、『リアルゴーストバスターズ』と『エクストリームゴーストバスターズ』ではプロトンパックのパワーセルの効率が悪く、ドラマの緊張感を高めるために適切なタイミングでエネルギーを使い果たすことができるようになっている。[7 ] IDWの月刊ゴーストバスターズコミックのストーリーでは、映画用パック、ボソン・ダート対応パック、エクストリーム・ゴーストバスターズ用パックが使用されている様子が描かれている。また、IDWコミックのストーリーでは、ウィンストンがスライマーを追い詰める際に、ムービーパックにプロトンピストルを装着して使用するシーンも描かれている。大事なことを言い忘れていたよ。川を渡ってはいけない...それは悪いことだ...君が知っているすべての生命が瞬時に止まり、君の体のすべての分子が光速で爆発することを想像してみてくれ。-エゴン・スペングラー（ハロルド・ライミス）はプロトン流を渡ることについて、当初、エゴンは「プロトン全反転」が起きると考えていたので、流を渡ることを思いとどまった。しかし、強力なゴーザーを止めるために、エゴンはゴーザーの神殿の扉が「両側から揺れる」ことを指摘し、ストリームを横断することによって、ゴーザーとその支配者の扉を閉じるために十分な力を作り出すことができるかもしれないと考えた。ゴーストバスターズが小川を渡ると、そのエネルギーの組み合わせでゴザーの次元の扉が閉じられ、我々の世界とのつながりが断ち切られる。その結果、爆発が屋根のかなりの部分を破壊し、ステイパフトマシュマロマンまで爆破。[3】『ゴーストバスターズ』ではビデオゲーム』では、ゴースト</w:t>
      </w:r>
    </w:p>
    <w:p>
      <w:r>
        <w:rPr>
          <w:b/>
          <w:color w:val="FF0000"/>
        </w:rPr>
        <w:t xml:space="preserve">イド288</w:t>
      </w:r>
    </w:p>
    <w:p>
      <w:r>
        <w:rPr>
          <w:b w:val="0"/>
        </w:rPr>
        <w:t xml:space="preserve">今週のサファリ ブドウの大きさのカメ 2011年11月04日 14:02:26 エジプトのカメの赤ちゃん - ブドウの大きさです。カメの大きさ 2011年4月ベッドフォードシャーのZSL Whipsnade Zooにいるこの小さな生後1ヶ月のエジプトリクガメは、ジューシーなブドウに匹敵する大きさです。孵化時の体重はわずか6gですが、今後10年間で500gに成長し、ブドウを丸ごと1個楽しめるほどの大きさになるかもしれません。エジプトとリビアに生息し、絶滅の危機に瀕しているこのカメは、Whipsnade動物園を訪れると、この小さなカメが特別に設計されたミニチュアの家をゆっくりと歩き回る姿を見ることができます。エジプトカメは北半球で最も小さいカメです。砂漠や半乾燥地帯に生息し、コンパクトな砂礫地、点在する岩、浅い砂地のワジ、乾燥した森林地帯、低木地帯、沿岸の塩湿地帯に生息しています。飼育下では草や果物、野菜などを食べるが、野生のカメの食性は不明である。</w:t>
      </w:r>
    </w:p>
    <w:p>
      <w:r>
        <w:rPr>
          <w:b/>
          <w:color w:val="FF0000"/>
        </w:rPr>
        <w:t xml:space="preserve">イド289</w:t>
      </w:r>
    </w:p>
    <w:p>
      <w:r>
        <w:rPr>
          <w:b w:val="0"/>
        </w:rPr>
        <w:t xml:space="preserve">アストロノミー・ナウ2012年11月号発売!ご注文は弊社ストアから直接どうぞ（第1種郵便料金無料、イギリス国内宛）。アストロノミー・ナウのiPad版は、現在多くの国のiTunes Storeで入手可能です（その他の国でも近日中に入手可能になります）。スペースシャトル「ディスカバリー号」のカウントダウン、打ち上げ、ミッションの映像を完全収録した映像配信サイトです。スペースフライト・ナウのSTS-121アーカイブには、200本以上の動画が含まれており、オンラインで視聴したり、コンピュータにダウンロードしたりすることができます。ビデオコレクション 太陽系を持たない惑星を発見 地球から100光年の距離に、恒星を持たずに星間空間を漂う太陽系外惑星が発見されました。このような惑星が存在することが確認されれば、その種の惑星としては初めてのことであり、このような惑星がさらに何十億個も存在する可能性があります。FULL STORY 新しい手法で初期の暗黒エネルギーに注目 科学者たちは、遠方のクエーサーからの光を使って暗黒エネルギーの歴史を描き出し、この新しい手法で、謎の力が宇宙を支配するようになった経緯を明らかにしたいと考えています。FULL STORY 英国政府、宇宙へのさらなる資金提供を約束 金曜日、英国政府は、次世代の通信および気象衛星の技術開発に資金を提供するため、年間の宇宙支出を1億ドル追加することを約束したと発表しました。FULL STORY NASAの放射線帯探査機、ヴァン・アレンにちなんで命名 NASAは8月に打ち上げられた2つの衛星の名前を、地球を取り巻く放射線帯を発見した宇宙物理学者のパイオニア、ジェームズ・ヴァン・アレンにちなんで変更しました。FULL STORY 42光年彼方の超地球型惑星を発見 天文学者は、我々の宇宙の近隣にある恒星の周りを回る超地球型惑星を発見しました。FULL STORY 天文学者の注目を集める彗星崩壊 現在、太陽系内惑星系を横断しているヘルゲンローター彗星。この彗星は、過去数週間にわたり、彗星塵の印象的な爆発を起こし、アマチュアとプロの天文学者が同様にこの氷の球を追ってきました。このたび、彗星の核が母なる自然との関係において、次のステップを踏み出したという知らせがもたらされました。FULL STORY おうし座流星群の花火 おうし座流星群は今月、二重放射と二重ピークで活発で、流星カレンダーの主要なショーの1つではないが、かがり火の夜とその1週間後のすべての人工花火の中で、おそらく1時間に5～10個の割合で観察する価値がある。FULL STORY キュリオシティ、火星の大気を嗅ぐもメタン発見できず 科学者たちは金曜日、探査機キュリオシティが初めて火星の大気を嗅いだが、メタンの痕跡は見つからなかったと報告した。FULL STORY フェルミ、宇宙の星の数の計算に貢献 天文学者は、宇宙のすべての星からの背景光を測定し、宇宙の夜明け以来作成された星の数を推測したと、研究者は木曜日に発表しました。FULL STORY キュリオシティ、火星でまばゆいばかりの自画像を撮影 火星でのミッション開始から3か月、NASAの探査機キュリオシティは、ゲールクレーターで科学調査を行い、高解像度の自画像を返しました。キュリオシティ自画像 NASA、ウェッブカメラと分光器の納入を待つ エンジニアは来年、ジェームス・ウェッブ宇宙望遠鏡の観測機器モジュールの低温試験を開始する予定ですが、この観測所の前例のないイメージング能力の中心は、ユニットの遅れに対処するためにミッションのコアセンサーの2つがない状態であると、科学者は述べています。FULL STORY 近隣の恒星を周回する岩石質の惑星 太陽に最も近い恒星系であるケンタウルス座アルファ星系（4.3光年先）に、地球と同じ大きさの岩石質の系外惑星が発見されました。この発見は、20年前に最初の太陽系外惑星が発見されて以来、最も素晴らしいものと評価されています。FULL STORY 今週末はオリオン座流星群を見よう 毎年恒例のオリオン座流星群が、10月20日から22日にかけての数夜でピークを迎えます。流星は動きが速く、明るい現象は珍しくありません。多くの流星がイオン化痕を残し、幸運な観察者を興奮させることでしょう。FULL STORY ヘレンローター彗星 168P/の爆発</w:t>
      </w:r>
    </w:p>
    <w:p>
      <w:r>
        <w:rPr>
          <w:b/>
          <w:color w:val="FF0000"/>
        </w:rPr>
        <w:t xml:space="preserve">イド290</w:t>
      </w:r>
    </w:p>
    <w:p>
      <w:r>
        <w:rPr>
          <w:b w:val="0"/>
        </w:rPr>
        <w:t xml:space="preserve">確かに、私が知っているどの宗教の神も、秦の始皇帝の生き方、つまり他人に大きな痛みと苦しみを与えた生き方に基づいて、彼が求めた天命を提供することはなかっただろう。歴史上、秦の始皇帝（紀元前259年〜紀元前210年）は、悪役、暴君、破壊者、野蛮人、専制君主、英雄、革命家、活動家、救世主、リーダー、そして何よりも中華民族の帝国の創設者と呼ばれてきた。彼の治世以前の時代は戦国時代と呼ばれ、中華民族の多くの異なる独立した国家が調和を図り、国家になることを望んでいたため、その争いに終始していた。この戦いに勝利し、中国を最終的に統一したのが始皇帝である。彼は、封建的な位階を廃止し、彼に反対する可能性のある私人を武装解除するなど、厳しい政治課題を冷酷に実行することによってこれを達成した。彼は貨幣、度量衡、文字を統一し、中央政府に権限を与えた。彼は、すべての人が自分の居場所と、地位によって確立された序列を保つシステムを暴力的に課した。そして、現在の西洋の民主主義システムの基礎となっている無条件の愛ではなく、恐怖によって支配したのである。古文書や考古学的な証拠から分かっていることは、始皇帝の宮廷には調和がなかったということだ。誰もが自分の命と、もし悪魔のような専制君主の願いに従わなければ、自分たちや重要な子孫に永遠に何が起こるかを恐れて生きていたのだ。この点は、中国の文化とその信念の本質を突いている。誰も先祖を怒らせたり、子孫の生活を耐え難くさせたりはしたくないので、従ったのである。地下には約70万人の徴用工が建設に携わったとされ、秦の皇帝が生前に維持した宮殿の上にも匹敵する豪華なものであったと思われる。1974年、村人たちが中国西安省で井戸を掘っていたとき、秦の始皇帝を守ろうとする俑が発見された。私たちは、それが寺院の像であると思った - おそらく仏。グループのスポークスマンは、米国のジャーナリストに語った '女性たちは、それが村に呪いをもたらすかもしれないと思った'。兵馬俑はもともと数百の破片で発見されました。無傷で発見されたものは1つもありません。展示する前に、完全に、そして丹念に復元する必要があったのです。現在、彼が作った兵馬俑には戦いはなく、芸術としての文化をめぐる中国の戦いに勝利することを目的としています。ニューサウスウェールズ州のアートギャラリーで開催される「始皇帝展」のイベントの一環として、「中国の埋葬された戦士たち」と題した展示が行われました。2010/2011年にニューサウスウェールズ州立美術館で開催された「The First Emperor: China's Entombed Warriors」展のイベントの一環として、12月の最初の週末に開催されたシンポジウムで、世界中で中国の美術や考古学の分野で活躍している学者たちが講演を行ったのです。質疑応答で彼らは壇上に上がり、西洋の人々が展示されている兵馬俑や秦の始皇帝（259〜210年）、そして彼の功績をロマンチックに捉え、美化しようとしないように注意するよう、参加者に呼びかけた。秦の始皇帝は、死後の世界のために広大な宇宙を建設するというビジョンを持っており、多くの点で注目に値するが、それが人類にとっていかに大きな代償となったかを強調することはできない、と指摘したのです。シドニーでは、10体の兵馬俑が展示され、武将、膝立ち、立ち姿の弓兵が紹介されました。これらの兵馬俑は、中国の様々な祭器、銅鐸、金や玉で作られた装飾用の武器とともに展示されましたが、どれも素晴らしい技術で作られたものでした。また、重さ約20kg、約1,020個の石造りの鎧も展示されました。考古学者が指摘するように、これを作る労働者は1日に6個を追加することができた。つまり、1つの鎧を完成させるのに約170日かかったことになる。1980年に発見されたブロンズ製の馬を乗せた2台の戦車兵の完成品もあります。オリジナルは中国で大切に保管され、シドニーではレプリカが展示されていた。それでも想像力をかきたてられ、コマンド</w:t>
      </w:r>
    </w:p>
    <w:p>
      <w:r>
        <w:rPr>
          <w:b/>
          <w:color w:val="FF0000"/>
        </w:rPr>
        <w:t xml:space="preserve">ID 291</w:t>
      </w:r>
    </w:p>
    <w:p>
      <w:r>
        <w:rPr>
          <w:b w:val="0"/>
        </w:rPr>
        <w:t xml:space="preserve">ジビエを選ぶ 毛皮と羽毛 ジビエを選び、調理することは、いくつかのガイドラインとジビエについての情報があれば、難しいことではありません。ジビエとは、食用として狩猟され捕獲された野生動物や鳥類のことを指します。かつては野生であること、そして何より自由であることが、多くの人にとっての主な肉の供給源であったため、ジビエは永遠にイギリスで愛されてきた食べ物です。現在では、ウズラ、シカ、ウサギなど、かつては野生だった動物や鳥が農場で飼育されている。狩猟肉は羽毛と毛皮の2種類に分けられる。羽毛のある野生動物のシーズンは、「栄光の12日」として知られる8月12日に公式に開始され、2月下旬まで続きます。英国とアイルランドでは、ゲームの種類によって日程が異なり、正確な情報はShooting UKのウェブサイトをご覧ください。ゲームの購入 多くのスーパーマーケットでは、オーブンで調理可能なゲームを販売していますが、肉がどこから来たかを詳しく知りたい場合は、ゲーム専門のディーラーに行くのが一番です。販売店では、鳥や動物がいつどこで撮影されたか、また調理方法についてアドバイスしてくれます。鳥獣の年齢を知ることは、調理法を決定する上で非常に重要です。若い鳥はロースト、古い鳥はキャセロールやパイに適しています。運良く連れの鳥を手に入れた場合、若い鳥は抜かれていなければ足が滑らかで、くちばしや足もまだしなやかです。新鮮なジビエは冷凍しない限り旬の時期にしか買えないが、養殖ジビエは季節に左右されず、一年中購入できることが多い。養殖物は野生物より柔らかく、ジビエっぽくないので、好みに応じて選べる。吊るし切り 野生の鳥や獣は乾燥して硬くなりがちだが、その対策として吊るし切りという方法がある。吊るすことで肉質が柔らかくなり、風味が増す。以前は、鳥や獣の頭と尾羽が落ちるか、腸にウジが湧くまで待つことで十分に吊るされたかどうかを判断していたが、今はもう使われなくなったのはありがたいことだ。熟成度は匂いで判断するようになった。腐っている鳥は、腐った肉と同じようにひどい臭いがする。キジ、ヤマウズラ、ライチョウは首から、ガチョウを含む野鳥は足から吊るすのが良い。こうすることで、肉がゆっくりと熟成し、水分を保持することができる。</w:t>
      </w:r>
    </w:p>
    <w:p>
      <w:r>
        <w:rPr>
          <w:b/>
          <w:color w:val="FF0000"/>
        </w:rPr>
        <w:t xml:space="preserve">ID 292</w:t>
      </w:r>
    </w:p>
    <w:p>
      <w:r>
        <w:rPr>
          <w:b w:val="0"/>
        </w:rPr>
        <w:t xml:space="preserve">私は通常、政府やそのプログラムを縮小することには賛成しないが、今回は例外である。私が住んでいる地域は、過去に嵐や洪水を経験したところで、ここ数年は最悪の状態である。常識的に考えて、海辺の住居（あるいは不動産にとってリスクの高い他の場所）は、ある時点でほぼ100％の確率で壊滅的な被害を受けるだろう。なぜ納税者が誰かのギャンブル、特にどうせ負けるであろうギャンブルをカバーする必要があるのだろうか？医療費の無料化などには大賛成だ。しかし、海辺の住まいは医療ではない。それは贅沢だ。遅かれ早かれ、自然はその道を歩む。海岸の部族は海の猛威を知っていて、海岸の住居を移動可能なものにしたり、放棄できるようにしたりしていた。しかし、今は車やフェイスブックがあるので、自然の法則に従う必要はありませんよね。洪水に遭いたくないなら、海岸に住むべきではないし、そんなに住みたいなら、前もって準備しておきましょう。メンサのメンバーとしてフロリダにいたとき、メンバーの一人が開いたパーティに行ったんだ。素晴らしいパーティーでした。私は、満潮が彼の裏口から30ヤードほどしかないことに気づき、そのことについて彼に尋ねました。彼は、すでに6回ほど家を建て直したと言っていました。そのたびに連邦政府の洪水保険から得た資金で家を高くし、わざと壊れるように建てたから、こんなに水辺に近いのだという。彼はそれで億万長者になったと言っていました。彼が真実を語っているかどうかは保証できませんが、私はその時、とても心配になりました。そうですね、おっしゃるとおりです。そういう家の持ち主は、リスクのある場所に住んでいることを自覚しているから、たいてい保険に入っているのだと思う。正直なところ、正確な仕組みはわからないのですが、誰でも入れるように完全撤廃することを取り上げただけです。The Above Top Secret Web サイトは、The Above Network, LLC が完全所有するソーシャルコンテンツコミュニティです。このコンテンツ・コミュニティは、メンバー投稿者によるユーザー生成コンテンツに依存しています。私たちのメンバーの意見は、厳格な編集不可知論を維持し、単に自由な表現のための共同の場を提供するサイトの所有者の意見ではありません。</w:t>
      </w:r>
    </w:p>
    <w:p>
      <w:r>
        <w:rPr>
          <w:b/>
          <w:color w:val="FF0000"/>
        </w:rPr>
        <w:t xml:space="preserve">イド293</w:t>
      </w:r>
    </w:p>
    <w:p>
      <w:r>
        <w:rPr>
          <w:b w:val="0"/>
        </w:rPr>
        <w:t xml:space="preserve">1947年、独立戦争の1年前、私は、後にイスラエル国防軍に引き継がれるハガンナの司令部に入隊した。私は、私が知る限り最も偉大なユダヤ人であり、後にイスラエルの初代首相となるダヴィド・ベングリオンの下で働くという、他の誰にも負けない特権を得たのである。彼は後にイスラエルの初代首相となった。私は彼から、大きな困窮から大きな救いが生まれることを学んだ。人生において、道徳的な呼びかけを優先させることほど賢明なことはない。戦争には選択の余地はない-勝利しなければならない。そして、勝利のためには、勇気ある人々と適切な道具が不可欠である。しかし、平和の機会が生まれたら、それを見逃してはならない。私は、ベングリオンがなぜ私を選んだのか知らなかった。しかし、彼が私に何を期待しているかはわかっていた。それは、勇気を出して後悔しないこと、困難に屈しないこと、展望に怯えないこと、明日を恐れないこと、自分にも同僚にも偽らないことである。私は、イスラエルの大統領になることを夢見たわけではありません。少年の頃の私の夢は、羊飼いか星の詩人になることでした。しかし、こうして選出されたことは、私にとって大きな名誉です。正義を遂行するという国民のひそかな願いとあからさまな目標を表現すること。統一されたものを表現し、ユニークなものを尊重すること。私は、大統領が知事でも裁判官でも議員でもないことを知っています。しかし、大統領には夢を見ることが許されています。正直さと思いやり、勇気と優しさをもって、価値観を定め、導くことができるのです。彼は、彼の国家、すなわち彼の国民に奉仕し、国民、国家、すべての生き物への愛を育む権利があり、義務さえ負っています。遠く離れている人たちを近づけること。遙かなる彼方に目を向けること。弱い者を助けるために。遺された者を慰めるために。人と人とを結びつけるために平等性を高めるために違いを埋める精神的、科学的な創造性を支援するため。大統領は、勇気を持って全体像を見渡し、国の建設とその活発な成長のために、天然資源の枯渇、景観の生態学的損傷という代償が支払われたことを理解しなければなりません。そして、世界の他の国々と同様、クリーンで責任感のある公正な経済へと移行しなければならないのです。21世紀における最も魅力的な旅は、自然にその均衡を取り戻すことでしょう。イスラエルの創造性と知識を生かし、近隣諸国と協力しながら、私たちの国と環境に新しい地域と景観を作り出す、またとない機会なのです。われわれユダヤ民族は、殺人、虚偽、支配、奴隷、差別、搾取、降伏、停滞に和解したことはなく、今後も和解することはないだろう。われわれは国家を樹立した以上、この原則をわが国において維持しなければならない。大統領は、もちろん法律を守り、正義を強化し、少数派を尊重しつつ行政部門の職務遂行を助けなければなりません。しかし、彼には望ましいものに対処する権利があります。欠けているもの。ビジョン。彼は、議会内、隣国、そして地域全体の平和プロセスを促進しなければなりません。新しい時代は、いずれにせよ、領土の境界線を低くし、人々の間の差別を減らすものです。それは、統治よりも創造性によって築かれる。イスラエルは資産であるばかりでなく、価値でなければならない。人間、すべての人間を促進するための道徳的、文化的、科学的な呼びかけです。イスラエル人でないユダヤ人にとっても、ユダヤ人でないイスラエル人にとっても、良好で温かな家庭でなければならない。そして、宗教、国籍、地域、性別を差別することなく、すべての人に平等な機会を創出しなければならない。大統領は、宗教者と世俗的な人々の間に共通するものを見出すよう呼びかけなければならない。大統領は、パレスチナ人とアラブ諸国に対し、その遺産を汚すことなく、土地だけでなく知性の上に築かれた世界を横断する偉大な旅に参加するよう呼びかけなければならない。教育に優越性を与えること。私は、政治は国境を、経済は関係を扱うものだと考えています。良好な関係は、安全で合意された国境を築くことを可能にすることでしょう。私たちの中には、精神的、哲学的、科学的、文化的な分野において、巨大な創造力が秘められています。そして、私たちの奥底には、あらゆる場所、あなたの民族の貧しい人々の場所、あなたの地域で困窮している人々の場所で、人間の苦悩に寄り添う義務があるのです。私は、イスラエルが最も困難な時期に、また、達成と精神的高揚の瞬間にも見てきました。私は、この数年間で</w:t>
      </w:r>
    </w:p>
    <w:p>
      <w:r>
        <w:rPr>
          <w:b/>
          <w:color w:val="FF0000"/>
        </w:rPr>
        <w:t xml:space="preserve">イド294</w:t>
      </w:r>
    </w:p>
    <w:p>
      <w:r>
        <w:rPr>
          <w:b w:val="0"/>
        </w:rPr>
        <w:t xml:space="preserve">5 岡田武史監督はワールドカップの準決勝進出を目標に、オランダを相手に果敢に挑んだが、わずかに及ばず、ダーバンのモーゼス・マビダ・スタジアムでオランジュに1-0と敗れ、準決勝進出はならなかった。この結果、オランダは勝ち点6でグループEの首位に立ち、ブルーサムライはカメルーンとデンマークに勝ち点3差をつけ、深夜に行われる試合に臨むことになった。今回のワールドカップでは、守備に疑問符がつくことが多かったが、日本は大会の奥深くにある規律正しさを証明した。高さのあるオランイェに対して、日本は得点のチャンスを大きく制限し、あと一歩のところで引き分けに持ち込んだ。序盤の45分間は、岡田監督が試合の流れを作り、オランダに日本の堅い守備を突破させようとする姿勢を見せた。オランダはボールを支配していたが、カウンターアタックのタイミングを辛抱強く待っていた日本に簡単に阻まれた。ディフェンスのスタンスで相手の攻撃を制するという古典的なアプローチは、後半になるにつれ、控えめなカウンターのオプションを見つけ始め、ブルーサムライに実を結び始めた。ロビン・ファン・ペルシーが序盤に何度かチャンスを作り、試合の流れが変わった。名古屋グランパスの田中マルクス闘莉王が左サイドからのクロスをクリアしきれず、ロビン・ファン・ペルシーがエリア手前でウェズレイ・スナイデルにボールを戻すと、オランダは1分前に試合を振り出しに戻した。このスナイデルが放った強烈なシュートを、右サイドにいた日本の川島永嗣が弾き、ボールは川島のミットをかすめ、ゴール裏へ突き刺さった。1点差に詰め寄られた日本代表は、64分に中村俊輔、その13分後に岡崎慎司、玉田圭司とベテランを投入し、同点弾を狙いに行く。アディショナルタイムには、清水エスパルスの尾﨑信司がエリア内左でロングボールに反応し、ボレーシュートを放ったがバーを越えてしまい、惜しくも同点に追いつくことができなかった。そのまま試合は終了し、1-0でオランダが勝利を収めた。</w:t>
      </w:r>
    </w:p>
    <w:p>
      <w:r>
        <w:rPr>
          <w:b/>
          <w:color w:val="FF0000"/>
        </w:rPr>
        <w:t xml:space="preserve">イド295</w:t>
      </w:r>
    </w:p>
    <w:p>
      <w:r>
        <w:rPr>
          <w:b w:val="0"/>
        </w:rPr>
        <w:t xml:space="preserve">私たちは今回、5回目のtrip.Manyレビューが記載されていると私は人々が何をしたいのだろう33泊を過ごした。あなたはホテルの静かな部分を希望する場合は、レセプションに相談することができますこれはあなたが望むものであれば、シーズンの高さで、このホテルは非常に高い稼働率を持っているので少し難しいかもしれませんが、我々は何も賞賛しかありませんこれは若い世代のために、我々はプールエリアが好きではないので少しノイズが入ることができます私達はかつてすべての若い頃？ ビーチエリアでははるかに落ち着いた場所に提供することができます。私たちはお酒を飲まないので2食付ですが、食事は朝食と夕食だけです。もし、他のものを食べたければ、シェフが何か作ってくれます。また、このホテルは、「憧れ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最高のホテル」となっています。このホテルは、そのようなことがないように、私たちは、そのようなことがないように、私たちは、そのようなことがないように、私たちは、そのようなことがないように、私たちは、そのようなことがないように、私たちは、そのようなことがないように、私たちは、そのようなことがないように、私たちは、そのようなことがないように、私たちは、そのようなことがないように、私たちは、そのようなことがないように、私たちは、そのようなことがないように、私たちは、そのようなが、そのようなことがないように、私たちは、そのようなが、そのようなことがないように、私たちは、そのようなが、そのようなことがないように、私たちは、そのようなが、そのようなが、そのようなが、そのようなのが、私たちはそのようなのが、私たちは、そのようなのが、私たちだ。また来年も33泊でお世話になりたいと思います。改めて、ありがとうございました。:-)この回答は運営担当者の主観であり、TripAdvisor LLC のものではありません Baggies1984 Cardiff, United Kingdom Senior Reviewer 7 reviews 3 hotel reviews in 5 cities 329 helpful votes "Perfect holiday - will stay for two weeks next time.".このホテルを予約する前に、このホテルのレビューをいくつか読み、とても良さそうだと思いました。）私とパートナーは、家での心配事をすべて忘れてリラックスできる休日を過ごしたかったのですが、まさにその通りでした。部屋は私たち2人には広くて、とてもきれいでした。掃除の人が花びらをベッドに置いてくれたりして、とてもロマンチックでした(笑)。私たちはシービューでしたが、天気がとても良かったので、バルコニーにいることはありませんでした。オールインクルーシブは初めてだったのですが、ついついやりすぎて体調を崩してしまいました。でもこれは私自身の責任で、もう教訓を学びました。毎日テーマが変わりますが、パスタ、スープ、サラダが常にメニューにあり、お腹を壊したときに役立ちました。（もしお腹を壊したときは、薬局でアンチナルを注文しました。プールは最高で、とてもリラックスでき、スイムアップバーもよく利用しました。ウェルカムミーティングはとても有益で、悩んだ末に星空ツアーを予約しましたが、とても幻想的でした。また、私たちはプールで無料のスキューバダイビングを楽しみ、その後、ウォーターワールドでディスカバリーレッドシーを予約しました。このツアーは素晴らしく、1人75ドルと少し高価ですが、1ペニーでも払う価値があると思います。唯一残念だったのは、El Fuegoに行ったことです。レストランは美味しく、カクテルも最高でしたが、税金と手数料が上乗せされているのには驚きました。</w:t>
      </w:r>
    </w:p>
    <w:p>
      <w:r>
        <w:rPr>
          <w:b/>
          <w:color w:val="FF0000"/>
        </w:rPr>
        <w:t xml:space="preserve">ID 296</w:t>
      </w:r>
    </w:p>
    <w:p>
      <w:r>
        <w:rPr>
          <w:b w:val="0"/>
        </w:rPr>
        <w:t xml:space="preserve">As Soon As You Let Me Lyrics Modern Day Zero あなたの顔を見ていると何かに変わっていく あなたが連れて行って欲しい場所を考えている 私は内側にいてあなたは隠れられない これを感じて欲しい あなたの目から髪をかきあげてしばらく一緒に寝てみて [CHORUS] I want to come Iwant to come As soon as you let me I want to come As soon as you let me Don't make me wait another second baby Cause I want to come I want to come As soon as you let me Whisper in your ear I'm thinking of one thing The pressing skin on skin And I'm sinking in slowly [ From:http://www。metrolyrics.com/as-soon-as-yo... ] All I have to say is I love it when you thinking of me All I have to say is I love it when you scream my name [CHORUS] I want to come I want to come I want to come I want to come I want to come As soon as you let me [CHORUS] I love it when you're screaming my name I love it when you're thinking of me I love it when you're screaming my name</w:t>
      </w:r>
    </w:p>
    <w:p>
      <w:r>
        <w:rPr>
          <w:b/>
          <w:color w:val="FF0000"/>
        </w:rPr>
        <w:t xml:space="preserve">ID 297</w:t>
      </w:r>
    </w:p>
    <w:p>
      <w:r>
        <w:rPr>
          <w:b w:val="0"/>
        </w:rPr>
        <w:t xml:space="preserve">2010年6月5日（土） 次の詩は、私の受賞した詩集「ポイエマ」の最初の詩です。この詩は、私たちが名前を知っている、最終的に英語に進化したアングロサクソン語で書いた最古の詩人についてのものです。この詩をここに掲載するのは、私の新しいブログ - Kingdom Poets - で、シドモンについて書きましたので、そのブログを読んでいる人たちにこの詩を読んでもらいたいからです。Kingdom Poetsはこちらからご覧いただけます。---------------- Cdmon ---- a poem for the first poet of English You're as comfortable as the babe settling down in the sweet hay of the -------- manger &amp; others ---- you see the harp being passed ---- -------- hand to hand ---- getting closer to you ---- song by song ---- &amp; as the music continues to swell his hands that are sure upon the hay fork ---- -------- become wet &amp; tingly ---- so you will wipe &amp; off ----- so you are used in a long time you.ヒリヒリしてくる ---- だから、あなたはそれをズボンで拭き、修道士の暖かいエールを少し飲むが、それはあなたを安定させない ---- あるいは、膨張した気だるい舌に何もしない ---- それでもハープは近づいてくるので、馬がすべて正しいことを確認するために馬場に出て行く ---- なぜそうしないのか ---- すでに彼らをこすりつけたのを見て ---- そして、彼らの蹄をきれいにした。蹄はきれいに磨いたはずだ ---- しかし、馬小屋には新しい塊が湯気を立てている。大きな体が暗闇の中で震え、君の動きを認識する ---- 尻尾が揺れる ---- 蹄が土の床を踏みしめるとき ---- 君は獣を安心させ、自分に言い聞かせる。自分に言い聞かせる ---- 藁の中に落ち着くと、呼吸を整えればすぐにまぶしい喧騒の宴に戻るだろう しかし、その時天使が現れる ---- 落ち込んだ眠りからあなたを救い出す ---- まるで暗い井戸から抜け出すように 彼はあなたに歌うように呼びかける あなたはモーゼがしたように抗議を口にするが 彼はすべてのものの創造の歌を歌うようにあなたに言う ---- それが始まりだ エントリーは D. S. Martin が書き下ろしたものです。S.マーティン。詩集『Poiema』（Wipf &amp; Stock）、『So The Moon Would Not Be Swallowed』（Rubicon Press）で受賞歴がある。どちらも、www.dsmartin.ca で入手可能。</w:t>
      </w:r>
    </w:p>
    <w:p>
      <w:r>
        <w:rPr>
          <w:b/>
          <w:color w:val="FF0000"/>
        </w:rPr>
        <w:t xml:space="preserve">イド298</w:t>
      </w:r>
    </w:p>
    <w:p>
      <w:r>
        <w:rPr>
          <w:b w:val="0"/>
        </w:rPr>
        <w:t xml:space="preserve">外国人労働者を雇うべきか？ 私はこれまで何百件もの企業から、さまざまな質問を受けました。外国人労働者を雇うべきでしょうか？  どれだけの書類を提出しなければならないのか？どれだけの貴重な時間を犠牲にしなければならないのか？サービスカナダは私を断り続けている代理店を利用したが、彼らは姿を消し、労働者を手に入れることができなかった労働者が到着したが、彼らは仕事のための資格を持っていなかった!労働者を確保したいのですが、カナダに滞在するために必要なものを彼らが持っていないことがわかったのです。私たちのところに相談に来られるほとんどの雇用主は、過去に少なくとも一度はTFW（Temporary Foreign Worker）プログラムに関してネガティブな経験をされています。しかし、労働力不足がますます深刻化する中、このプログラムは多くのレストランやフードサービス業者にとって必要不可欠なものとなっていくことでしょう。では、TFWの迷路にはまらないようにするにはどうしたらいいのでしょうか？  優秀な労働者を採用し、従業員を確保し、労働力を活性化するには、どうすればよいのでしょうか？  ここでは、覚えておくべき重要なヒントをいくつか紹介します。1.外国人労働者の雇用は、何層にもわたる責任です。  まず、海外から労働者を雇用するために、政府の認可を得るために自らの時間とエネルギーを費やす覚悟があるかどうかを判断する必要があります。  もし、このプロセスを自社で行うことを決定し、自分ではやりたくないと思うのであれば、専門家となり、プロセスを常に把握することができる指定された人物を配置する必要があります。  外国人労働者を雇用するには、州の労働基準、HRSDCの要件、移民法に関する専門知識が必要です。もう一つの選択肢は、評判の良い外国人人材紹介会社を利用して、プロセスを処理してもらうことです。  この場合、代理店に第三者代表としての権限を与え、労働者の採用に関するすべての事柄について代理で行動するようになります。  あなたがライセンスされており、HRSDCとカナダ移民局との恒星の評判を持っている会社を従事している場合を除き、これは非常に危険なことができます。ほとんどの場合、リクルーターは、ここと海外の両方のライセンスを取得する必要があることを念頭に置いてください。マニトバ州、アルバータ州とブリティッシュ-コロンビア州は、厳格なライセンス要件を持っています。CRFAは、その倫理観とすべての政府規制の遵守に基づいて、外国の人材紹介会社を選択しました。http://www.crfa.ca/resources/labourshort ...  手数料を取らずにサービスを提供する代理店は、通常、労働者から金銭を受け取っている。  このような代理店を利用すると、多大なリスクにさらされることになります。それはスタッフにCSICライセンス移民コンサルタントを持っている代理店を使用するのが賢明です。  慎重にあなたの採用担当者を選択してください！更新のために定期的に。  例えば、2011年4月に施行される新しい法律は、カナダで働くの4年後に、ほとんどの外国人労働者は、4年間の期間を帰国しなければならないことを述べています。  このルールは遡及して適用されることはありません。  時計は2011年4月1日に動き出します。3.3. 過去のコンプライアンスが将来の成功に不可欠 また、新たに施行される変更点として、Past Compliance Audit（過去のコンプライアンス監査）があります。LMO（Labor Market Opinion）を申請する際、サービスカナダ担当者は、以前の給与明細のコピー、社内契約（制服の控除、家具購入のための貸付金など）、LMOに記載された通りの場所で必要な時間働いていたことの証拠などを要求することがあります。不景気で勤務時間を減らさざるを得なかった多くの雇用主にとって、これは難しいかもしれません。監査に不合格となり、適切な正当性を示すことができなければ、企業名はHRSDCのブラックリストに追加され、少なくとも2年間は一時的な外国人労働者の雇用が禁止されることになります。この制度で成功を収めたい企業は、これらの書類を事前に準備しておく必要があります。  政府の期待することを知ることで、今後の申請でもめることが少なくなります。4.カナダで一時的に働くために必要な外国人労働者の資格は、永住権取得のために必要な資格に比べ、はるかに少ないものです。成功している企業は、現在の移民要件を念頭に置きながら、海外の候補者を選んでいます。将来的に熟練したポジションに就くことができる候補者を探す必要があります。  例えば、フードカウンター係の選考を行う場合、採用者の経歴を掘り下げ、熟練した仕事（コック、スーパーバイザーなど）および高等教育を受けている証拠を抽出する必要があります。  低技能労働者が永住権を取得するためのプログラムもありますが、受け入れられる人数は毎年限られています。  ポイントシステムに基づく連邦政府の熟練労働者プログラムの下で適用する場合、カナダ移民局は、熟練労働者からの申請を受け付けます。</w:t>
      </w:r>
    </w:p>
    <w:p>
      <w:r>
        <w:rPr>
          <w:b/>
          <w:color w:val="FF0000"/>
        </w:rPr>
        <w:t xml:space="preserve">イド299</w:t>
      </w:r>
    </w:p>
    <w:p>
      <w:r>
        <w:rPr>
          <w:b w:val="0"/>
        </w:rPr>
        <w:t xml:space="preserve">~ソーイング、パターン・アルター、ヴィンテージ・スタイル、エシカル・ファッションなど ティラミス三輪：糸、足、縫い目 (今夜は遅くなってしまいました。  Youtubeがなぜか2分の映像をアップロードするのに320分もかかることになったのです)今夜のサーカスでは、3つのリングをご紹介します。ニット衣料を作るときに使う、糸、ステッチ、足です。ビギナーズチャットからのステップアップです。前回のニットスタビライザー編と同様に、ニットを縫う際の私の好みを伝えるだけでなく、足が私の生地をどのように扱うかを判断できるように、足をテストしてその結果を記録してみました。  今夜のテスト生地は、とてもやんちゃな、でもゴージャスで心地よいリネンジャージーです。  お行儀の良いインターロックを使うのは、なんだかズルい気がしてきました。  ぜひ、ご自身で試してみてください。その前に......ニット生地を縫うときに使う糸について、ごく簡単に説明します。リング1：糸 糸は今夜のメインイベントではありませんが、特筆すべきオープニングアクトを務めます。  ミシンで縫うときに使う糸は、建築用の糸です。  ミシンで縫い目を作るときに使う糸で、ミシンショップでよく見かける安物の多色パックは買わない方がいいと思います。  糸は縫い目を作成し、衣服を作るために一緒に生地をバインドする繊維の非常に小さなビットです。  安物買いの銭失いにならないように。長い目で見ると割に合わないのです。ウーリーナイロン糸は、オーバーロッカーの下糸やボビンに使用されることが多いようです。  (柔らかく、伸縮性に富んでいるのが特徴です。  間近で見ると、毛糸のようです。  糸が太いので、ステッチにできた小さな隙間を埋めることができます。サージン／オーバーロック糸は、通常3、4、5本の糸を一緒に使用します。  より軽い糸を作るために、より細く、より低品質の繊維で紡がれることが多いのです。   3本、4本、5本の糸を一緒に使う限りはうまくいきますが、家庭用ミシンにサージャーの糸やオーバーロックの糸を入れるのはあまりいいアイデアではありません。私はジャノメ4900を使用しています。  このビデオでは、ミシンの使い方を簡単に説明します。このビデオは、縫い目に沿ってトップステッチのきれいな均等線を縫う方法を簡単に説明したものです。  長さ3.0の普通の直線縫いは、トップステッチとしてよく機能します。  私は、洗濯や着用によって固定したい縫い目は、通常トップステッチで縫います。  いつもトップステッチをするわけではありませんが、するときは肩の縫い目とバインディングの縫い目をトップステッチで縫います。私はミシンに付属している2つのオーバーロック/サージングフットを持っています。  いくつかのステッチは、これらのフットで使用するように設計されています。  これは面白いアイデアで、目の詰まった布地や重い布地に最適です。  私のニットにはよく噛んでしまいます。  もうひとつのオーバーロック押えは、こちらで紹介しています。正直なところ、私はオーバーロック押えをほとんど使いません。  オーバーロッカーがあるので、素早くきれいに仕上がります。   ニットの縫い目を安定させるために別の仕上げをしたいときは、信頼できる昔の3本針ジグザグ縫いを使います。  しかし、科学の名の下に、私はそれらを言及しようと思いました。リング3：Oh How Many, Many Feet You Meet 私は足が好きです。  あるものは、私のソーイングプロセスに革命を起こします。  そのうちのいくつかは、錫の重さに見合うものではありません。  私のソーイング初心者の親友（そして他の初心者も）と一緒に、ニットを縫うためによく使われる、または販売されている足をいくつか挙げてみます。  もし、他に追加するものがあれば、コメントを残してください。ほとんどのミシンには、このような通常の縫製用の押えがついています。  下側の押え（F押え）は、刺繍の邪魔にならないように押えのつま先が広くなっているので、ファンシーステッチに適しています。  足全体が透明になっているので、見やすくなっています。上記の動画で使用した2つのオーバーロック押えです。  私はこの2つを気に入っていて、密度が高く、重い、または厚い織物に対しては気に入っています。   しかし、デリケートな布地を仕上げるには、かなり不向きです。</w:t>
      </w:r>
    </w:p>
    <w:p>
      <w:r>
        <w:rPr>
          <w:b/>
          <w:color w:val="FF0000"/>
        </w:rPr>
        <w:t xml:space="preserve">アイディー300</w:t>
      </w:r>
    </w:p>
    <w:p>
      <w:r>
        <w:rPr>
          <w:b w:val="0"/>
        </w:rPr>
        <w:t xml:space="preserve">フェアリーライトの消し忘れに注意 テレビやハイファイなどの家電製品をスタンバイさせたままにしておくと、家庭の電力の15％が無駄になり、1人あたり年間平均37円のコストがかかると知って以来、使わないときは必ず電源を切るようにしています。使わないときは必ず電源を切るようにしています。一般的に、照明は家庭の電力の15％を占めており、クリスマスの12日間、100本のクリスマスツリーを10時間点灯し続けると、風船60個分の二酸化炭素が発生すると言われています。クリスマスカード イギリスでは毎年17億枚のクリスマスカードが送られ、これは20万本の木に相当すると言われていますが、毎年約100万枚のクリスマスカードが捨てられているそうです。私は、リサイクルされたクリスマスカード（このデザイナーズ・カードのようなもの）を送るようにしていますが、自分で作ったり、メールやeカードを送ったりするのもよいでしょう。大切な日が終わったら、クリスマスカードが無駄にならないように、Woodland Trustのリサイクルポイントに持ち込んでください。私は慈善団体からリサイクルされたクリスマスカードを購入し、同時に最大20％を恵まれない人たちに寄付するのが好きです。リサイクル包装紙 リサイクル製品を買わなければ、ゴミをリサイクルする意味がありません。毎年83平方キロメートルの包装紙がゴミ箱に捨てられていると推定され、これはガーンジー島を包むのに十分な量です。ですから、私も必ずリサイクルの包装紙を使い、プレゼントには粘着テープではなく、リボンや紐で包むようにしています。リサ・ジョーンズのデザイナーズ・リサイクルラッピングペーパーをお試しください。キャンドル パラフィンキャンドルは石油の残滓から作られているので、健康にも環境にもよくありません。大豆や蜜蝋、植物性の天然キャンドルの方が、生分解性があり、煙も出ないので、より環境に優しいです。本物のヒイラギを飾ろう 生分解しない人工的なクリスマス飾りにお金をかけるよりも、自然の力で家を飾りましょう。家の飾りつけは、オーガニック素材やリサイクル素材、廃品などを使って作ることができます。ポップコーン、生地、シナモンスティック、リボン、ジンジャーブレッド、ヒイラギ、季節のベリー、ツタ、常緑樹の枝などを試してみてください。リサイクルされたCDやコンピューターの部品から作られたクリスマスの飾りも、弊社でお求めいただけます。クリスマスツリー どちらがいいかというと、本物のツリーが環境にやさしいと言えます。人工のツリーは何年ももちますが、金属とPVCの派生物から作られており、その製造には大量のエネルギーが必要です。人工樹木の平均寿命はわずか6年で、自然に分解されるものではないため、今後何年にもわたって埋立地を汚染する可能性があるのです。英国で販売されているほとんどの人工木は、現在台湾や中国で製造されているため、輸送にかかるエネルギーコストがかさみます。本物の木はカーボンニュートラルであり、成長する過程で、燃やしたり分解したりしたときに排出されるのと同じ量の二酸化炭素を吸収しています。また、野生動物の生息地であり、自然再生可能な資源であるため、一般的に家の中でより快適に感じられます。クリスマスが終わったら庭に植え、また来年も使うことができます。2006年には、600万本のクリスマスツリーがイギリスの家庭やオフィスに飾られました。このうち、リサイクルされたのはわずか10％で、来年再利用するために植えられたのは5％以下でした。ツリー購入のヒント 持続可能な小規模生産者から購入するか、FSC（森林管理協議会）の認証を受けていることを確認しましょう。生産者のリストは、www.soilassociation.org/christmas。また、植え替えができるように、根のある木を選びましょう。植え替えができない場合は、ほとんどの自治体でクリスマスツリーのリサイクル事業が行われています。お近くの自治体にお問い合わせいただくか、www.letsrecycle.com 電池に気をつけよう 家庭では、特にクリスマスにはたくさんの電池を消費します。電池は有毒な化学物質を含み、生分解しないため、リサイクルが困難です。代わりに充電式のものを使うか、新しいバッテリーウィザードを試してみてください。</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docId:6A01ECC7AE8B418505FCDA318BCFCD9D</keywords>
  <dc:description>generated by python-docx</dc:description>
  <lastModifiedBy/>
  <revision>1</revision>
  <dcterms:created xsi:type="dcterms:W3CDTF">2013-12-23T23:15:00.0000000Z</dcterms:created>
  <dcterms:modified xsi:type="dcterms:W3CDTF">2013-12-23T23:15:00.0000000Z</dcterms:modified>
  <category/>
</coreProperties>
</file>