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ヘーメン・リンナのハロネン、ホッカネン、ペスの3人は、金細工師、デザイナー、銀細工師として、ジュエリーの教育と仕事の経験を積んでいます。 コースのテーマを決めるのは簡単だったんです。思考をリフレッシュし、日常に活力を与えたいという思いから、講師陣はプロジェクトに取り組みました。私たちは、問題にとらわれず、自分たちの生活の良い面に目を向けました。参加者一人ひとりの内なる資源を見極めようと努めました。リサイクル素材や金属を使った作品は、驚きと斬新さを与えてくれました。 泣いたり笑ったり ジュエリーやお守りは、古くから使われてきました。 プロジェクトリーダーは、誰もがジュエリーを作るために必要な資質をすでに持っていると考えています。時には他のものの影に隠れてしまっているだけで、人が気づいていないこともあります。 作り手がデザインして作ったジュエリーは、自分の長所や日常のリソースを思い出させてくれます。 ハイディ・ペスは現在、ヘーム応用科学大学でカウンセリングを学んでいます。女性たちは勇敢でオープン、涙や笑いもたくさんありました。ある人は企画に、ある人は実行に......と、みんな思い思いに楽しんでいました。このコースでは、参加者が自分のコンフォートゾーンを超え、勇気をもって新しいテクニックや色に挑戦することが重要でした。Take Flight」ジュエリーコースの最終作品には、参加者自身の長所と学んだ新しいスキルが表現されています。このウェブサイトは、心臓血管の健康を促進する公衆衛生および患者団体であるフィンランド心臓協会（Sydänliitto Finland）によって管理されています。健康情報の提供、生活習慣の改善、回復のための支援を行っています。雑誌「Sydän」の編集長は、Marja Kytömäki 。</w:t>
      </w:r>
    </w:p>
    <w:p>
      <w:r>
        <w:rPr>
          <w:b/>
          <w:color w:val="FF0000"/>
        </w:rPr>
        <w:t xml:space="preserve">イド1</w:t>
      </w:r>
    </w:p>
    <w:p>
      <w:r>
        <w:rPr>
          <w:b w:val="0"/>
        </w:rPr>
        <w:t xml:space="preserve">ヴァリン大臣、文化雑誌の品質賞を授与 火曜日、文化・スポーツ大臣のステファン・ヴァリンは、文化雑誌の品質賞をHorisont、Kuti、So &amp; So、Tulvaに授与しました。 1万ユーロの品質賞は、2回目の授与となりました。文部科学省は、文化雑誌委員会に諮問し、賞を授与しています。ドロワーズ・コレクティブが発行するタブロイド誌『クティ』では、絵と文字で描かれた新作コミックを幅広く紹介 .この雑誌は、妥協することなく独自の美学を貫き、ビジュアルアートの新しい潮流を先入観なく横断しています。クティは、国内外に多くの寄稿者を持ち、ほとんどの雑誌がフィンランド語と英語の両方で発行されている、非常に国際的な出版物です。2008年には、近隣諸国向けにスウェーデン語版とフィンランド語版の2冊の特別号を発行しました。 1994年に創刊された哲学雑誌『so &amp; so』は、哲学という難しいテーマであっても、いかに深く、大衆的に、そしてスタイリッシュに書くことができるかを示す素晴らしい例といえます。この美しい折りたたみ式の雑誌は、毎号ゲストアーティストを迎え、現代の出版倫理と古代の哲学的考察を組み合わせた、文化雑誌の最高峰です。 テーマはニーチェからボクシングまで、寄稿者は若いマニアから過去の研究者まで、多岐にわたっています。So &amp; Soは、その比較的短い歴史の中で、哲学だけでなく、フィンランドにおける幅広い文化的な討論の場として重要な地位を確立しました。本誌はタンペレに本拠を置くヨーロッパ哲学協会によって発行されており、その活動は、協会の名称が示すように、フィンランド国内および国際的な哲学者間の緊密なネットワークによって支えられている。 本誌のほかに、オンラインポータルphilosofia.fiや質の高い書籍の制作などの活動も行われている。 3カ国語（フィンランド語、スウェーデン語、英語）ポータルは短期間で活発な議論フォーラムと論文のアーカイブに発展している。トゥルヴァ Tulva は、2002年から女性同盟連合によって発行されているフェミニスト雑誌です。 参政権の遺産はナイステンアーニとアッカヴァキに由来しますが、トゥルヴァは、公式の男女平等プログラムには賛同するものの、コミットしない21世紀のフェミニズムを象徴しています。女性運動連合の立場は、自分たちのコラムに限定されている.トゥルバは、同種の唯一の代表者として、社会的な議論の中で「待機中のフェミニスト」の役割を果たすのです。面白いトピックはすぐに更新される。 著者が自由に自分の意見を述べることができれば、記事はコンセンサスではなく、エッジを求めることができる。一部の読者は、コンテンツに悩まされ、いくつかは、男女平等とフェミニズムの強調の伝統的な理解に同意しないであろうが、それは決して無関心ではありません。</w:t>
      </w:r>
    </w:p>
    <w:p>
      <w:r>
        <w:rPr>
          <w:b/>
          <w:color w:val="FF0000"/>
        </w:rPr>
        <w:t xml:space="preserve">イド2</w:t>
      </w:r>
    </w:p>
    <w:p>
      <w:r>
        <w:rPr>
          <w:b w:val="0"/>
        </w:rPr>
        <w:t xml:space="preserve">SONY PS-3に関するご意見 SONY PS-3は、ユーザーにとって非常に使いやすい製品であり、平均して、競合他社よりも信頼できる製品であると評価されました。しかし、意見は異なります。SONY PS-3が問題の解決策であることを確認したい場合、他のDiplofixユーザーから最大のヘルプとサポートを得ることができます。 接続前に乾いた布で汚れたプラグやソケットを掃除します。システムを掃除したり移動したり、システムを長期間使用しない場合、電源コードを抜いてください。電源プラグをコンセントから抜くときは、プラグを持ってコンセントから垂直に引き抜きます。コードを引っ張ったり、プラグをソケットから斜めに引っ張ったりしないでください。電源コードを変圧器やインバーターに接続しないでください。車載用などの電源トランスやインバーターに電源コードを接続すると、システムが加熱して火災や故障の原因となることがあります。 ワイヤレスコントローラDUALSHOCK®3の使用上の安全注意※ 手や腕の骨、関節、筋肉に病気やけがをしている場合は、振動機能を使用しないでください .病気や障害をお持ちの方は、振動モードを [ オフ ] に設定しない限り、DUALSHOCK®3 ワイヤレスコントローラでゲームをプレイしないでください。 ワイヤレスコントローラのモーションセンサーを使用するときは、次のことに注意してください。モーションセンサーが物や人に当たると、破損することがあります。 モーションセンサーを使用する前に、十分なスペースを確保してください。 ワイヤレスコントローラーが滑って破損しないように、しっかりと握ってください。 ワイヤレスコントローラーをUSBケーブルで使用する場合は、ケーブルが人や物に当たらないように注意してください。ゲームプレイ中は、PS3TMからケーブルを抜かないでください。* これらの注意事項は、他のコントローラにも適用されます。換気口 システムの換気口をふさがないでください。 システムの換気をよくするために、次の手順に従ってください： システムを壁から10cm以上離して設置する ...Easy to use ユーザーからの質問：PS-3は使いやすいですか？4080人のユーザーが質問に答え、0から10のスコアで製品を評価しました。 SONY PS-3が非常に使いやすい場合、ランキングは10/10です。 意見分布の平均スコアは7.37、標準偏差は2.61 高性能 ユーザーは以下の質問をしました : PS-3の性能は非常に良いですか?SONY PS-3が、技術的に最も優れている、品質が良い、選択肢の幅が広い、などの観点から10点満点で評価しました。</w:t>
      </w:r>
    </w:p>
    <w:p>
      <w:r>
        <w:rPr>
          <w:b/>
          <w:color w:val="FF0000"/>
        </w:rPr>
        <w:t xml:space="preserve">イド3</w:t>
      </w:r>
    </w:p>
    <w:p>
      <w:r>
        <w:rPr>
          <w:b w:val="0"/>
        </w:rPr>
        <w:t xml:space="preserve">森林利用の計画 林業、レクリエーション、保全は必ずしも相反するものではありません。 森林利用は、経済的配慮、レクリエーションの価値、生物多様性の保全を考慮した森林管理を行うように計画できます。 特に、生物多様性が重要な地域や都市部では、森林が様々な利用者によって利用されているため、森林の複合利用に注意する必要があります。ヴィヘールヴァーラ生物学研究所は、生物種に関する深い知識だけでなく、森林学の専門知識とレクリエーションエリアの計画に関する経験を持っています。 計画プロセスは、土地使用に関する法律、クライアントの希望、絶滅の危機にある森林種の生息地要件に関する知識に基づいて行われます。</w:t>
      </w:r>
    </w:p>
    <w:p>
      <w:r>
        <w:rPr>
          <w:b/>
          <w:color w:val="FF0000"/>
        </w:rPr>
        <w:t xml:space="preserve">イド4</w:t>
      </w:r>
    </w:p>
    <w:p>
      <w:r>
        <w:rPr>
          <w:b w:val="0"/>
        </w:rPr>
        <w:t xml:space="preserve">Me and Bobby McGee」、「Sunday Mornin´Comin´Down 」、「Help Me Make It Through the Night」などのヒット曲で知られるクリストファーソンが、Logomoで単独公演を行います。LOGOMOホールのドアは18.30に開き、コンサートは19.30に開始します。 コンサートのチケットは、ドアでも入手できます , チケットは44/54 € +サービス料 . 今夜Logomoで磁気、恐れ知らず、ユニークで即時Polteコンサート , ここでLauri Tähkäスペアなし感情 .LOGOMOホールは18:00に開場し、19:00に開演します。 コンサートは約2時間、休憩があります。 コンサートチケットは会場でも販売しており、チケット料金は31 € + サービスチャージの可能性があります。 Logomoでバンドは彼らの長いキャリアからの音楽を音響的に実行します。LOGOMOホールは18:30に開場し、19:30にコンサートが始まります。 コンサートは約2時間、休憩があります。 チケットは当日券もあります。 ミッコ・ヘラネンは昨年春、The Voice of Finlandコンテストで注目を集めました。 ヘラネンは今年中に2度、Logomoで演奏する予定になっています。</w:t>
      </w:r>
    </w:p>
    <w:p>
      <w:r>
        <w:rPr>
          <w:b/>
          <w:color w:val="FF0000"/>
        </w:rPr>
        <w:t xml:space="preserve">アイディーファイブ</w:t>
      </w:r>
    </w:p>
    <w:p>
      <w:r>
        <w:rPr>
          <w:b w:val="0"/>
        </w:rPr>
        <w:t xml:space="preserve">ベンジーロデオ ベンジーロデオは、4本のベンジロープで牛を揺らし、ロープに取り付けられたポールを前に振り出すと、牛は鳴き、ライダーは牛の上に乗っているのに苦労する。ライダーは、チームの他のメンバーのなすがままであり、ライディングの程度は彼ら次第なのです。一人ずつでなく、他のメンバーも参加できる。しかし、牛の下にはエアマットレスがあり、背中から落ちたカウボーイは無傷で体験を終えることができます。 屋外または屋内 ベンジーロデオは6×6メートルのスペースが必要で、屋内は高さが3メートルです。 エアマットレスのファンは電気が必要で、乗馬エリアから最大150メートルの距離で利用できる必要があります。 ベンジーロデオは現在7～16歳のライダーのみですが、重いライダーが移動するための改良が準備されています。</w:t>
      </w:r>
    </w:p>
    <w:p>
      <w:r>
        <w:rPr>
          <w:b/>
          <w:color w:val="FF0000"/>
        </w:rPr>
        <w:t xml:space="preserve">イド6</w:t>
      </w:r>
    </w:p>
    <w:p>
      <w:r>
        <w:rPr>
          <w:b w:val="0"/>
        </w:rPr>
        <w:t xml:space="preserve">   パーティーのバンドを予約する あらゆるシーンで活躍するパフォーマーたち...中には駅に残ってくれる人もいますよそうです、あなたはフィンランド全土でレンタルバンドを見つけることができます。 パーティー、結婚式、顧客やプライベートイベント、クリスマスパーティーなどのための音楽......場所、名前、音楽スタイルからバンドを検索することができます。バンドはこちらからお選びください。あなたのバンドはすでに登録されていますか？Artistimaksaa.fiは、あなたがライブを見つけるのを手伝います。あなたのバンドをウェブサイトに追加し、詳細な説明、連絡先、写真を添えて、興味のあるコンタクトを待ってください!Slack Haddock Band Slack Haddock Band contact info Description 私たちはSlack Haddock Bandという3人組で、2年ほど前から活動を始めています。私たちの演奏歴はまだ浅いですが、これからギアを一段上げて、機会があればどんどん演奏していきます。 レストラン、ディナーパーティー、結婚式、誕生日などで演奏する準備はできています。 私たちの音楽の特徴は、アップビートで時々ブルージーなハードロックです。私たち自身の生産は、我々は約20曲を持って、ギグのレパートリーに加えて、イベントや希望に応じて（例えばHurriganes 、ZZトップ、ブラックサバス、ローリングストーンズなど...）カバーが含まれています。</w:t>
      </w:r>
    </w:p>
    <w:p>
      <w:r>
        <w:rPr>
          <w:b/>
          <w:color w:val="FF0000"/>
        </w:rPr>
        <w:t xml:space="preserve">イドセブン</w:t>
      </w:r>
    </w:p>
    <w:p>
      <w:r>
        <w:rPr>
          <w:b w:val="0"/>
        </w:rPr>
        <w:t xml:space="preserve">労働安全衛生は協力すること 労働安全衛生の目的は、安全で健康的な労働条件を確保し、労働者の労働能力を支援することです。誰もが自分の仕事や職場環境における危険性を認識し、それらから身を守る方法を知っていなければなりません。労働者は、労働者によって選出された安全衛生担当者によって職場で支援される。 労働者の義務 労働者の権利 雇用者の規則および指示に従うこと 自分自身および他の労働者の安全と健康を守ること 他の労働者に対する嫌がらせやその他の形態の不適切な扱いを避けること</w:t>
      </w:r>
    </w:p>
    <w:p>
      <w:r>
        <w:rPr>
          <w:b/>
          <w:color w:val="FF0000"/>
        </w:rPr>
        <w:t xml:space="preserve">アイディーエイト</w:t>
      </w:r>
    </w:p>
    <w:p>
      <w:r>
        <w:rPr>
          <w:b w:val="0"/>
        </w:rPr>
        <w:t xml:space="preserve">4月には、ドイツのオルタナティブ・ロック・プロジェクトHenkeの「Seelenfütterung」がリリースされます。 デビューアルバムのタイトルは、フィンランド語で魂の糧を意味します。13曲のオリジナル曲で構成され、オズワルド・ヘンケの作詞作曲による楽曲が満載です。ヘンケの原動力として知られるオズワルド・ヘンケは、ドイツのゴシックバンドGoethes Erben .でおなじみの人物。デビューアルバムに収録されている曲は、約51分の演奏時間を積み重ねています。このアルバムは、Oblivionレーベルから、初回盤のデジパック仕様でリリースされます。 このアルバムは、バンドの地元ドイツでは15日に、その他のヨーロッパ諸国ではその3日後にリリースされる予定です。1990年代に活躍したドイツのゴシック音楽グループ、Goethes Erben ( www.goetheserben.de )のベスト盤2枚組が7月上旬にTrisol Music Groupレーベルからリリースされます。この「Zeitlupe」には、バンドの長いキャリアから29曲が選ばれ、有名な名曲からあまり耳にしない曲、そして過去リリース曲の別バージョンが収録されています。Das Ende" , "Zinnsoldaten" , "Marionetten" , "Der Eissturm" などの名曲を収録しています。コンピレーションアルバムに付属するカバーシートには、1989年にバンドを結成したフロントマン、オズワルド・ヘンケの経歴をはじめ、ゲーテス・アーベンの20年にわたるキャリアを網羅したサイドノートが掲載されています。</w:t>
      </w:r>
    </w:p>
    <w:p>
      <w:r>
        <w:rPr>
          <w:b/>
          <w:color w:val="FF0000"/>
        </w:rPr>
        <w:t xml:space="preserve">イドナイン</w:t>
      </w:r>
    </w:p>
    <w:p>
      <w:r>
        <w:rPr>
          <w:b w:val="0"/>
        </w:rPr>
        <w:t xml:space="preserve">実際、私は私の夫と私たちの娘がドーナツとミートパイを作り、夜に私たちの3人がワインとスパークリングワインとタパスを食べることを費やしている... 女の子のために休日を祝うためにコーラ ... :) 金曜日 , 4月 29 , 2011 私のブログは多くの爪ブロガーやネイリストによって訪問されているので、彼らのために私は.でも、まだ美しい爪やそのケアに熱心でないお客様もいらっしゃいます。 将来、私の文章が誰かの役に立つかもしれません。 私の知り合いの多くが、「どうすれば爪を伸ばして長持ちさせることができますか？他の人は、私が人工爪や構造爪を持っていると考えている。私はいつも、質問に対して非常にシンプルな答えを持っています．これらはすべて私自身のもの、あるいは100％オーガニックのものです（爪の話です ;P）。 キーワードは「治療」です。 爪は治療しないと長持ちしません。適切なケアをしないと、爪が途中で切れてしまい、長く伸ばすことはほとんどできません。私は今、右手の人差し指と中指の爪を何とかいじってしまい、短くなってしまいましたが :( 私はいつも爪を保護するために無傷のマニキュアを持っていて、もしポリッシュが欠けたり破れたり消耗したら、ポリッシュを落として新しいものを付けます。 私は、唯一、唯一、マニキュアを落とすのにアセトンフリーの除光液を使っています。プロクレアの除光液が一番、爪に優しいと実感しています。今まで使っていた他の多くの製品のように、爪が乾燥してもろくなることもありません。また、プロクレは、アセトンベースの製品よりもキラキラのポリッシュをよく落とすことがわかりました。以前、私のブログでこの良いマニキュアリムーバーを紹介したことがあるのですが、その時はこちら 。TIP !!!プロクレの除光液は、5月9日までwww.pretty.fi で販売されています ;) 私はいつもマニキュアを落とした後に手を洗い、ネイルオイルを塗ります。 爪と甘皮にオイルをすり込むと、オイルが浸透して爪がしっとりします .しばらくオイルを効かせる。緑や青のマニキュアは爪に染み込み、時間が経つと黄色く変色してしまうのです。オレンジ色の棒でキューティクルを上に押し上げる。その後、ペーパータオルで爪を拭き、爪についた余分な油分を落とします。私は爪をやすりで削るのですが、ガラス製のやすりは爪が破れたり剥がれたりしないので、これしか使いません。普段はChina Glaze Calsium Gelを使っていますが、PosheやNail Tekも持っています。でも、China Glaze Calsium Gelほどは好きではありません。普段は1度塗りですが、フレンチマニキュアをするときは2度塗りします。 そのあとマニキュアを塗ります。ネイルポリッシュによりますが、1～4層塗ります。 爪に装飾を施したり、スタンプを押したりします。スタンプの上にKonadiトップコートを塗り、次にChina Glazeインスタントドライヤーを塗りました。今回は、ベースコートと3コートのマニキュア以外、何も写っていませんが、これはスタンピングを続けたからで、それは次回のお楽しみです。ネイルはOPI Princess Rule !昔、Charming Nailsのブログで一目惚れしたんです .;) 今日(いや、これを読んでいるあなたにとっては昨日)、郵便が3つの荷物を運んできました!!!!体調不良で機嫌が悪かった私を元気にしてくれました ... :) 今後の展開が楽しみです ...マリールゥビオン クレンジングジェル＆ミルク、ディープソフター</w:t>
      </w:r>
    </w:p>
    <w:p>
      <w:r>
        <w:rPr>
          <w:b/>
          <w:color w:val="FF0000"/>
        </w:rPr>
        <w:t xml:space="preserve">イドテン</w:t>
      </w:r>
    </w:p>
    <w:p>
      <w:r>
        <w:rPr>
          <w:b w:val="0"/>
        </w:rPr>
        <w:t xml:space="preserve">Andy Kaufman コメディアンが誕生日を迎えました。アンドリュー・"アンディ"・ジェフリー・カウフマン氏は、1984年に肺がんで亡くなっていなければ、今日で64歳である。カウフマンがタバコも酒もたしなまなかったのは皮肉なものだ。カウフマンは、アメリカ人らしいコメディアンであり、俳優でもありました。周囲の期待や挫折をほとんど気にせず、それでも有名になっていった。 1970年代初め、カウフマンはフォーリンマンとして出演し、自分はカスピ海に浮かぶカスピ海という島から来たと言った。この役の特徴は、まず下手な演技と下手なジョークで観客の同情心を集めることだった。その後、伝説的な「タクシー」シリーズや、同じく人気の高い「サタデー・ナイト・ライブ」にも出演しています。アンディ・カウフマンは、最高の時の悪魔であり、彼の腹立たしい習慣の1つは、生放送を台無しにし、しばしば大混乱に終わることでした。また、全米で女性と格闘し、トニー・クリフトンとして激怒し、喜び、カウフマンが開発したイタリア生まれのボロボロの歌手 。 アンディ・カウフマンは観客とメディアの反応をあらゆる種類で切望していた。彼のライフワークは人を惑わすことであり、それがいかに簡単なことであるかを教えてくれた。 カウフマンを知る者は、彼の言うことが本当に正しいのかどうか、常に疑問を持ち続けていた。肺がんであることを告げたとき、友人たちは最初は信じず、またイタズラかと思ったそうだ。アンディ・カウフマンの死はデマで、本人はどこかで生きていると信じている人も多い。 ジム・キャリー主演でアンディ・カウフマンを描いたいい映画もあった。 映画の主題歌はREMで、曲はこれだ．</w:t>
      </w:r>
    </w:p>
    <w:p>
      <w:r>
        <w:rPr>
          <w:b/>
          <w:color w:val="FF0000"/>
        </w:rPr>
        <w:t xml:space="preserve">アイディーイレブン</w:t>
      </w:r>
    </w:p>
    <w:p>
      <w:r>
        <w:rPr>
          <w:b w:val="0"/>
        </w:rPr>
        <w:t xml:space="preserve">2013年8月1日（木） ロフトベッドルームのページ（募集：デザインヘルプ） このブログのことは、ガツガツ働いている。 ちょうど少し前に、私は子供部屋のアイデアがないことを投稿しました。そこから時折、私の思考を侵すようになり、今では特に長女の部屋について一生懸命考えている自分がいます。部屋はかなりつまらないから、何か楽しいことを考えないとね。小さなベッドルームの部屋の高さは、外壁で約3.6m（ドアの壁でも3m以上）あるので、その高さを利用して、例えば、ロフトを設置することができます。窓は地上1m、幅180cm、高さ100cm、窓の上部は床から2mで、窓の上に1.6mの壁が残っています。ロフトを窓の上に設置することは可能ですか？ロフトがあると部屋が見えなくなりそうで怖いです。あるいは、ロフトが暗くなってしまう．ドアの上はどうでしょうか？エントランスは、何かがぶら下がっていて圧迫感があるのでしょうか？ロフトが長壁の全長330cmでは、大きすぎるのでは？このプロジェクトに協力してもらえませんか？だって、アイデアが浮かばないんだもの !どうするんですか？それとも、ロフト以外のものを考えてもらえますか？穏やかで、ワイルドで、普通で、退屈で、ばかばかしくて、ワイルドで、適度なアイデアはすべて、両手を広げて喜んで歓迎します5 コメント : 女性の部屋に男が群れを作っていた．部屋が狭いので、寝るときに使っています。私は部屋を投稿することができませんでしたが、ロフトはプログレス、プログレスの投稿のコラージュの真ん中にある小さな写真で覗いています。私たちは、ロフトを部屋の横の壁に、壁と外壁の間のニッチを作るために作られました。おそらく、かなり控えめなソリューションで、さらに地味ですが、私はとても美しく、機能的だと思います。 ロフトに最も適した場所は、その壁の隣（またはドアの上も、私はよく分かりません）であると私は思います。住宅フェアで私はそのようなソリューションに感心しました、ここでは、ロフトの下にスライドドアのカップボードがあるときにスペースをうまく最大限に活用しています： http://tiilitalo 。talopaketti .fi / files/2013/07/Hyvinkää-354.jpg これは「野生の」セクションに入ります : http://shoeboxdwelling.com/2013/07/31/transforming-kids-room/ 我が家の子供部屋は、その大きさから、皆さんとほぼ同じですが、長い窓とストーブの角がやはり負担になっています .何かワクワクするようなものを開発すべきかもしれません。もし、この2枚の写真のような「浮遊感」のあるものを夢見るのであれば、ロフトは長辺に、全面ではなく、ベッドより少し大きめに（長さと同じくらいに、幅の面でもアウトライン化する？この場合、ロフトはベッドの天蓋のようなものにもなります。重くならないし、ドアや窓のそばの空間の感覚を妨げない。でも、ベッドで寝ている人には、その時点で天井がそれほど高くないので、安心感を与えることができるかもしれませんね・・・。それらの表面の手すりは、素敵な探している、光、別のオプションは、文字列/ロープ手すりまたは何かかもしれない、あなたが天井にロフトからそれらを置く場合、彼らはあまりにも安全であろう。あなたが探しているようなものはあるでしょうか？コメントいただいたアイデアマンの皆様、ありがとうございました !この続きは電球がついたら書きますね（笑）。そして、ロフトも素晴らしい、なんとなく「二段ベッド」のようで、シンプルで美しい。 白い壁と白いロフトはエレガントです！私は、少なくともこの中から色を選びます。Q：我々はまた、双子の隣接した部屋は少しトリッキーで、両方のために二段ベッド/ロフトのいくつかの種類と曲げ、間にウィンドウを持つパーティションの壁とすることができます...写真ありがとうございます。Henri : 写真のリンクもありがとうございます。それはかなり</w:t>
      </w:r>
    </w:p>
    <w:p>
      <w:r>
        <w:rPr>
          <w:b/>
          <w:color w:val="FF0000"/>
        </w:rPr>
        <w:t xml:space="preserve">イド12</w:t>
      </w:r>
    </w:p>
    <w:p>
      <w:r>
        <w:rPr>
          <w:b w:val="0"/>
        </w:rPr>
        <w:t xml:space="preserve">寛容さについて 17.10.2011 | Ilkka Wiio このブログは、寛容であると主張する人たちだけのためのものです.不寛容であることを直接的に認める方は、ご自由にどうぞ。 このブログは、あなたについてではありません。フィンランドにも他の国にも、寛容な人はいないと思うのですが......。寛容」な人とは、自分の意見で、最近、寛容であることを他人に定義する人たちである.つまり、寛容な人は、自分自身の基準を他者への理想とするのです。それが寛容さなのか？寛容とは、自分にとって異質な見方、意見、ライフスタイルを受け入れること。 あなたはそれらを許容する。キリスト教の鴨池に変換すると、真の寛容とは、他のキリスト教徒に自分と同じように寛容であることを要求しようとするリベラルは、全く寛容ではないことになる。 その逆もまた然りだ。保守派は、リベラル派が自分の聖書観を支持することを期待する保守派ほど寛容ではありません。 真の寛容は、自分の見解に100％反対する権利を他人に与えます。 そんなことを努力できる人、努力しようと思う人は極めて少ないのです。今日の疑似寛容は10分の1だ．相手が同意している限り、それ以上は続かない。あまりに違う人は許せないという方が正直かもしれません。私は、正直なところ、不寛容な人は、一方で、似非寛容な人よりも対話がしやすいと言わざるを得ないのです．危険なのは、擬似ケースが光の天使のような格好をしようとすることだからだ .不寛容な人は、わざわざそんなことはしない。 そして、一般的な情報としては．私は寛容ではありません、私は私が許容するものとしないもののように私の限界を持っているので。 私自身は、この議論に誰かを参照する意図はありません、このコラムでもなく、例えば、私のブログ投稿のインスピレーションとなった非常にコラムに。これらのイデオロギー的な参照グループとその見解は、数年前（10年以上）から私にとって非常に馴染み深いものであり、この極論のいくつかに耳を傾け、それに対して時々反応してきたのである。という感じです。他の何物にもなれないと歌うのは愚かなことだ......。私たちは本当に私たちがまだ持っている可能性を知らない、人生は何をもたらすことができ、人はまだ彼の死の床でUターンを行うことができます。 ルンドは、人を介して知ることができるオブジェクトに縮小し、個人的な関係は、彼らが "新しい"、未知の秘密のような人格が常に残っているものである。それはいわゆる個人的な関係の塩です。 嫌がらせのメッセージを報告する この電子メールアドレスにコピーを送信する .Lotta Hällström | 2011.10.19 12:49:56 Salme 、私は本当の変化の鍵は、まず自分自身を受け入れることであると理解するようになりました。 そしてそれは困難がどこにあるかである.;- ) 嫌がらせメッセージを報告する このメールアドレスにコピーを送信する .Juhani Huttunen｜19.10.2011 12:50:29 寛容はハラアホの概念であり、したがって寛容に属することは名誉なことです。 寛容とはこうです：生き、他を生かす。 ハラスメントを報告する このメールアドレスはスパムボットから保護されています に送ってください。Lotta Hällström｜2011年10月19日 12:51:00 Juhani , よくぞ言ってくれました!このE-mailアドレスにコピーを送ってください .Rasmus Mäntymaa｜2011年10月19日 13:52:10 " 神は寛容ではない、なぜなら罪は受け入れず、容認さえしない。"サルミのコメントへの返答ですが、神は罪人を容認するのではなく、罪人を愛し、彼のもとに来ることを望んでおられます。罪は神から、隣人から、そして最終的には自分自身から引き離すものだからです。</w:t>
      </w:r>
    </w:p>
    <w:p>
      <w:r>
        <w:rPr>
          <w:b/>
          <w:color w:val="FF0000"/>
        </w:rPr>
        <w:t xml:space="preserve">イド13</w:t>
      </w:r>
    </w:p>
    <w:p>
      <w:r>
        <w:rPr>
          <w:b w:val="0"/>
        </w:rPr>
        <w:t xml:space="preserve">陸軍議会の初日は、陸軍元帥R.W.デ・ギア主催の舞踏会で幕を閉じ、体育館にあるステートホールで行われた。20時、天皇陛下が6頭の馬に引かれた馬車で、華やかにライトアップされた街中をご到着された。踊りのひとつを、皇帝の副官ポール・ガガーリンが次のように説明している。" ...フランスのステップを踏むカトリヨンの一種で、その音楽は非常に美しい"...と。また、総督の娘で18歳のウルリカ・オッティリアナ・メーラースヴェルトも出席し、皇帝を大いに喜ばせた。他の女性の中で、皇帝が最も熱心に彼女を踊った。ガガーリン皇太子は回想録の中で、「パーティは？"</w:t>
      </w:r>
    </w:p>
    <w:p>
      <w:r>
        <w:rPr>
          <w:b/>
          <w:color w:val="FF0000"/>
        </w:rPr>
        <w:t xml:space="preserve">イド14</w:t>
      </w:r>
    </w:p>
    <w:p>
      <w:r>
        <w:rPr>
          <w:b w:val="0"/>
        </w:rPr>
        <w:t xml:space="preserve">このような天候の場合、HSLはクレーン車かそれに類するものを数台借りて、このルートを担当させたら、倒産してしまうのでしょうか？クレーンを運転できる人のことです。2010 , 23:52 339-DF Vs : メインルートのメンテナンス Quote : Originally written by teme Mannerheimintie - Kaivokatu - Hämeentieで形成されるUは、地上大量輸送をスムーズに行うためのキールートです , もしこの種の天候で、そのルートで当直するクレーントラックか何かを数台雇ったらHSLは破産するでしょうか?つまり、クレーンを運転できる人たちです。同時に、2台のレッカー車、1台はKruununhakaまで、もう1台はUllanlinna-Punavuorioreまでのレッカー車を借りることができました。最良のケースでは、彼らは巡航し、トラムがそこにある前に、トラムの邪魔になる間違って駐車した車を引っ張るだろう . 9.12.2010 , 1:28 Safka Vs : メインルート上のメンテナンス ところで、車の交通などの気が散らない鉄道網を見てみましょう .メンテナンスがありえないくらい良さそう．そういうところの分岐器も、夏と同じように使えるんですよ。渋滞に巻き込まれた途端、こうはいきません。このメンテナンスは、おそらく鉄道輸送補償金で賄われており、作業はきちんと行われているようです。しかし、バスのサービスはどうでしょうか？しかし、別のスレッドで議論されている関連トピックがあります。私は自分自身に答えるでしょう : それはまさに私が言っていることです。そして、どうやらそれなりの理由があるようだ。今日、ヘメーンティエで3台のバスが交差して停車しているそうです。そんなことが可能なのか？直線的な道路と天候に合わせた走行速度．そんなはずはないだろう、何が問題なんだ？9.12.2010 , 8:29 teme Vs : メインルートでのメンテナンス クレーン車はおそらく引っ張ることができると思った。しかし、ポイントは、HSL nのkannattaisi exceptusoloissa investastaosta tuohon itse 、HKR nのvaraan ei voi laskeaです 。 Hämeentielläは短いと急な上り坂とさえスポーツフィールドでの停止後。 バス sutii tuossa alinomaan 、一度私は6ウェイに乗っていたときにバスrupesi rupesiターン丘で私はそれが入ってくるだろうように見えたときに側面を変えることにしたので、 。例えば、鉄道の駐車場は夏の天候でも問題があり、鉄道駅は混雑し、バスは一年中本数が多いだけにすでに渋滞しています。 そして雪がたくさん降ると、これらの問題は悪化するばかりです ... 9.12.2010 , 10:57 petteri Vs : メインルートのメンテナンス 引用 : 元々temeさんによって書かれた HumanTransitは雪とその影響についての一般的な議論を持っていた、私は良い一般的なコメントは、例外的な状況では問題が悪化するだけだということだったと思います。 例えば、鉄道の駐車場は夏の雪でも問題である、鉄道駅は渋滞して、バスはすでに年間を通してバスの数のために互いに詰まっている ...そして、雪がたくさん降ると、それらの問題はさらに深刻になります。 そう、通常時は少しダイヤの乱れがあるバスも、雪道では完全に予定外になってしまうようです。 同様に、トラムも好き勝手に走っています。 2010.12.9 11:28 Camo Lisbon Vs : メインルートのメンテナンス 昨日の市内中心部のバス交通も完全に混乱状態になってしまいました。実際、問題は2つしかなく、1つは他の問題を悪化させるものでした。</w:t>
      </w:r>
    </w:p>
    <w:p>
      <w:r>
        <w:rPr>
          <w:b/>
          <w:color w:val="FF0000"/>
        </w:rPr>
        <w:t xml:space="preserve">イド15</w:t>
      </w:r>
    </w:p>
    <w:p>
      <w:r>
        <w:rPr>
          <w:b w:val="0"/>
        </w:rPr>
        <w:t xml:space="preserve">18歳のためのクイックローン - 大口融資を含む 若者の銀行口座はすぐに枯渇してしまう.このことは、即日融資の会社も気づいており、18歳向けの即日融資を数多く行っている。 銀行口座にゼロ行しかない場合、18歳向けの即日融資は魅力的な解決策に思える。 フィンランドでは何千人もの若者が即日融資を受け、支出を賄っているのである。週末が近づいてきてお金がないとき、18歳の人は土曜の夜の外出を資金調達する唯一の方法として、即日融資を受けることを考えるかもしれません。 一部の即日融資会社は、18歳の人には100ユーロや200ユーロの最小の即日融資しか行いません。もちろん、これでも若い人には十分な金額で、いろいろなことに使えます。 競争激化で若者にも手が届くようになった 高速ローン会社の多くは、当初、法改正の影響を見ながら、あらゆる手段で市場から資金を吸い上げようとしたようです。彼らは、まだ有効なビジネスモデルを最大限に活用したかったのです。そのため、法律が強化された後も、若者を中心に少額短期融資が盛んに行われていました。 この1年間で、18歳向けの短期融資を行う会社は減少し、短期融資全般が希少になっています。現在、18歳にローンを提供する会社は数社しかありません。このクイックローン比較で、あなたも簡単にあなたの年齢のための高速ローンを見つけることができます。 次のリンクは、18歳のための高速ローンに直接移動します : 高速ローン法案の影響 2013年に国会は、新しい金利の上限を導入することによって高速ローンに関する規則を強化することを決定しました。このため、業界では、顧客に即日融資を行うための基準を厳しくすることになった。この締め付けは、特に若年層への融資の減少に明確に反映され、現在、多くの消費者金融会社は18歳への融資を一切行っていない。安定した職を持たない若い借り手は、特に無保証で融資を受ける場合、企業にとって常に信用リスクとなる。ある意味、これは立法者の意図であり、たとえ効果を媒介するメカニズムが意図したものと異なっていたとしても。 クイックローンに注意 成人したばかりの若者は、クイックローンを利用する際に特に注意しなければならない。昔から言われていることだが、早い融資は受ける側にとっては兄弟、払う側にとっては従兄弟のようなものだ。</w:t>
      </w:r>
    </w:p>
    <w:p>
      <w:r>
        <w:rPr>
          <w:b/>
          <w:color w:val="FF0000"/>
        </w:rPr>
        <w:t xml:space="preserve">イド16</w:t>
      </w:r>
    </w:p>
    <w:p>
      <w:r>
        <w:rPr>
          <w:b w:val="0"/>
        </w:rPr>
        <w:t xml:space="preserve">TS : 現金使用を減らしたい省は、カード決済を増やすことでグレーエコノミーに取り組みたいと考えている、とTurun Sanomat新聞は書いている。 経済雇用省のワーキンググループは、レストラン、ホテル、美容院などのセクターで電子決済を促進できる方法を検討している。新聞によると、昨年の税務調査で、グレーゾーンの経済がほぼすべての他の...詳細 " 関連ニュース 2014年の初めから、起業家は常に顧客が購入した商品やサービスの領収書を提供しなければならない。 新しい法律は、グレーエコノミーと戦うために現金の使用に関する管理を強化する。2013年8月29日、政府は大統領にこの法律を承認するよう提案した。取引業者に対する領収書発行の義務は、現金および決済カードで購入したすべての商品に適用されます。雇用経済省が領収書提供義務に関する法律の準備を開始.今後、起業家は、販売した製品やサービスの領収書を必ず顧客に提供する必要があります。法案は2013年初めに国会に提出される予定である。 ・領収書の提出義務化により、レジや会計に記録されていない売上を消費者が発見しやすくなる ... 続きを読む雇用経済省は、私的有限責任に関する法律の改正の必要性を検討し、必要な法改正を準備するためのワーキンググループを設置しました。目的は、より効果的にブラックエコノミーを防止することです。2007年に施行された請負業者責任法では、企業は契約を締結する前に、請負業者責任法が適用されないことを明確にしておく必要があります。雇用経済省が領収書提供義務に関する法律の準備を開始.今後、起業家は、販売した商品やサービスの領収書を必ずお客様にお渡しする必要があります。法案は2013年初めに国会に提出される予定である。 ・領収書の提出義務化により、レジや会計に記録されていない売上を消費者が発見しやすくなる ... 続きを読む小売業は、現在検討されている現金決済の上限について、難色を示している。商連の関係者は、「商社は特にお客様の支払い方法に口を出したがらない」と言う。フィンランド商業連盟のMatti Räisänen氏によると、すべての法的 ...アンニはジャアジョンとジュハが一緒にバイオリンを弾くところが見たい アンニはジャアジョンとジュハが一緒にバイオリンを弾くところが見たい ラジオSuomipopのAamulypsy 平日朝6時から10時まで放送中。 ラジオSuomipop - 最高の朝番組です!... 公開日： 2014/06/08 閲覧数： 41 Valtio ( " State " in Finnish ) は、Ari Peltonenによって始められたミクロネーションです。 このミクロネーションプロジェクトの開発は、Nyt MagazineとRadio Helsinkiで言及されています。 Valtioの領土は、ラップランド、北フィンランドのPosio town centreから8km北にあります。 法的地位を持っていない。 Valtioの紋章は2羽の猪によって守られた黄金の冠とシールドである。国旗は白と黒で、雪の白さと北極圏の暗さを象徴している。 市民権はオープンで申請次第で与えられる。 ペルトネンによると、ヴァルティオにはエストニアとアメリカから市民権の申請があった。 もし母乳育児に失敗して、お母さんが母乳育児をやめたいと言ったらどうするか？母乳育児が大変だと思い、お母さんがあきらめる場合、それがお母さんとご夫婦の共同決定であることがとても重要です。母乳が出ない子は、粉ミルクでも健康でバランスのとれた子に育ちます。Juulia Ukkonen Midwife Väestöliitto www.perheaikaa.fi duration : 0:50 published : 2014/03/19 updated : 19 Mar 2014 views : 7 Kristal wants to poop in vagina ( Finally free REMIX ) This video was made to kill my own boredom .Sepponelonenは感謝し、謝意を表します。こんにちは。私のビデオを気に入っていただけましたか？私たちがFacebookをやっていることはご存知ですか？http://www.facebook.com/Sepponelonen Facebookのファンになっていただくと、今後の動画やイベントの情報をいち早くお届けします。 また、他の視聴者の方とのディスカッションにも自由に参加することができます !フィードバックはいつでも大歓迎です。視聴者の皆様には大変感謝しております。そのため、どのような問題やトピックについても、私の受信トレイにフィードバックすることができます , チャンネル</w:t>
      </w:r>
    </w:p>
    <w:p>
      <w:r>
        <w:rPr>
          <w:b/>
          <w:color w:val="FF0000"/>
        </w:rPr>
        <w:t xml:space="preserve">イド17</w:t>
      </w:r>
    </w:p>
    <w:p>
      <w:r>
        <w:rPr>
          <w:b w:val="0"/>
        </w:rPr>
        <w:t xml:space="preserve">レストラン・タルコシュルツは、エストニアの伝統的な農業の精神を、タリンの中心部に伝えています。この雰囲気のあるレストランでは、本場のエストニア料理と最高のヨーロッパ料理を、美味しいお酒と心地よいエストニア音楽と共に楽しむことができます。</w:t>
      </w:r>
    </w:p>
    <w:p>
      <w:r>
        <w:rPr>
          <w:b/>
          <w:color w:val="FF0000"/>
        </w:rPr>
        <w:t xml:space="preserve">アイディーエイト</w:t>
      </w:r>
    </w:p>
    <w:p>
      <w:r>
        <w:rPr>
          <w:b w:val="0"/>
        </w:rPr>
        <w:t xml:space="preserve">ドイツの成功は、トップ10に4人以上のドイツ人が入ったことで頂点に達しました。 ドイツのニックネームAllanon85もトーナメントで2位に入り、$1,415,238.66を獲得、SwissCantMisは$1,101,835.44でトップ3を占めました。また、最終日には8人のフィンランド人が出場しています。今回のベストパフォーマーは" elmerixx "で、39位で29 832,00ドルを獲得しました。Jens " Jeans89 " Kyllönenは47位でトーナメントを終えました。Kyllönenは$26,662.50をバンクロールに追加しました。フィンランドに移住して間もないエミール" マロンライム" パテルさんが123位に入りました。Patelは$17 064 ,00でトーナメントから退場した。フィンランド人最大のバンクロールでスタートした €urop€an はトップ5に入ることができず、$16,530.75で134位でフィニッシュしました。また、supauserさんとStrzさんというニックネームのお二人も入賞され、それぞれ186位と215位でした。 賞金総額は$14,397.75と$13,331.25となっています。</w:t>
      </w:r>
    </w:p>
    <w:p>
      <w:r>
        <w:rPr>
          <w:b/>
          <w:color w:val="FF0000"/>
        </w:rPr>
        <w:t xml:space="preserve">イド19</w:t>
      </w:r>
    </w:p>
    <w:p>
      <w:r>
        <w:rPr>
          <w:b w:val="0"/>
        </w:rPr>
        <w:t xml:space="preserve">バトルフィールド 3」は、「世界で最も美しいPCゲーム」です。「バトルフィールド 3」をより美しく見せることが、スタイルにこだわる人のためのヒントです。隅々まで行き届いた賞賛の言葉は、ゲームに大きな期待を抱かせるに違いありません。バトルフィールド 3」は本当に評判通りなのでしょうか？ゲーム開発者会議でのゲームメディアを信じるなら、それは可能です。 賞賛は完全に無批判というわけではありませんが、一般的なメッセージは同じです：バトルフィールド3は素晴らしいゲームになるでしょう - 特にPCで。今日見た予告編は、報道陣に非公開で公開された映像の一部に過ぎません。 予告編の後、隣家の狙撃手の監視のもと、ビルの屋上へと進むのです。ロケットランチャーが展開され、建物はすぐに瓦礫の山と化す。映像の後半では、プレイヤーの素早い反応が求められる接近戦や、戦車やヘリコプターが登場する大規模な戦闘を見ることができます。映像の最後には、地震によって近くのビルがいくつか倒壊し、最終的には高層ビルが倒壊して、その破片がヘリコプターを落とし、プレイヤーに直接ぶつかってくるというものです。今月16日に予定されている第2弾の予告編には、おそらくサプライズシーンが含まれるでしょう。 ハニーな賞賛の声をもっと読みたい方は、以下のリンクをチェックしてみてください。 特にIGNの記事は本当に素晴らしいです。Jooh、今のところ一人用のビデオしか見ていませんが、それさえもかなり脚本化されているようです。 うまくいけば、すぐにもっと増えるでしょうから、その時に同じ賞賛が続くかどうか見てみましょう :) 彼らがその期待に応え、このゲームも「アップステージ」しないように願っています ...他の多くの人と同じように、私も注文する前にベータ版とマルチプレイヤーのビデオと関連資料を待っています（しかし、私はおそらく棚にあるすべての以前の戦場を持っているので、とにかく買うでしょう）。 これは今、より美しいとCrysis 2を賞賛しているが、私はこれを買うでしょう：）ここにお金の味はありません ... あなたはCrysis 2を試してみました？グラフィック設定も、すべてのプラットフォームに「平等に」作られたゲームとしては、信じられないようなものです。というわけで、これらはMPデモをベースにしたものです。DICEが新しいエンジンや技術を駆使してゲームに力を入れているのに対し、Infinity Wardsは毎年CoDを売って何百万ドルも稼いでいるのに、お金を使わないのですから、CoDとBFの違いがわかりますよね。Activisionはお金を失いたくないし、EAは最高のものを提供したい、そしてCrysisはマシンを必要とするグラフィックの獣です。今となってはCrysis 2の方が綺麗と褒めましたが、これは買いますよ。ひどいぼやけたクソとDX9以外のサポートはありません。 グラフィック設定も、すべてのプラットフォーム用に「等しく」作られているゲームとしては信じられないほどです。これらはMPデモに基づくものですが、デモはDX9しかサポートしていませんが、正式なゲームではDX11をサポートすることを考えると、かなり良さそうです。</w:t>
      </w:r>
    </w:p>
    <w:p>
      <w:r>
        <w:rPr>
          <w:b/>
          <w:color w:val="FF0000"/>
        </w:rPr>
        <w:t xml:space="preserve">イド20</w:t>
      </w:r>
    </w:p>
    <w:p>
      <w:r>
        <w:rPr>
          <w:b w:val="0"/>
        </w:rPr>
        <w:t xml:space="preserve">   ジオキャッシング 宝探しとサイトなどの情報のいいとこ取り そもそも、この趣味がなければ、多くの本当に興味深い場所は訪れなかったでしょう。 ジオキャッシングの説明は、キャッシュメーカーによっても書き込まれることが多く、キャッシュサイトの歴史や自然など、その場所に関連する豊富な情報を提供してくれます。 ジオキャッシングはとても人気があり、世界中に広まっている趣味なのです。これは、新しいモバイル機器とそれにダウンロードできるジオキャッシングのアプリのおかげでもあります。もちろん、観光やキャンプを充実させるための、あまり野心的でない楽しい方法であったり、非常に厳しい、競争的でさえある活動であったりと、さまざまなレベルで実践することも可能です。キャッシュを探すだけでもいいし、自分で設置することもできます。 どちらもやったほうが趣味の幅が広がりますよ。この記事を書いている時点で、私は300個のキャッシュを発見し、20個のキャッシュを作りました。そのうち5個は、ある理由から「アーカイブ」したくなったものです。</w:t>
      </w:r>
    </w:p>
    <w:p>
      <w:r>
        <w:rPr>
          <w:b/>
          <w:color w:val="FF0000"/>
        </w:rPr>
        <w:t xml:space="preserve">アイディー21</w:t>
      </w:r>
    </w:p>
    <w:p>
      <w:r>
        <w:rPr>
          <w:b w:val="0"/>
        </w:rPr>
        <w:t xml:space="preserve">アクティブホリデー ?投稿日時: 18 Oct 2012 , 21:30 . 0 people have read this .今回は、「アクティブな休日は好きですか？" .まあ、そうだな、なんだ......。しかし、小旅行や砂浜の近くのホテルを追加し、その休日から他のものをあまり必要としないような休日にはより適しています。もちろん、夜中に邪魔されないような静かな場所にホテルがあれば、それはもうリラックスした休暇と言えるでしょう。 もともとギリシャは好きな国です。スペインとカナリア諸島は、ギリシャとその島々ほど友好的でないようです。トルコにも行ったことがありますが、それとはまた違った喧騒があります。</w:t>
      </w:r>
    </w:p>
    <w:p>
      <w:r>
        <w:rPr>
          <w:b/>
          <w:color w:val="FF0000"/>
        </w:rPr>
        <w:t xml:space="preserve">イド22</w:t>
      </w:r>
    </w:p>
    <w:p>
      <w:r>
        <w:rPr>
          <w:b w:val="0"/>
        </w:rPr>
        <w:t xml:space="preserve">8月のエネルギーに関連する2つの投稿を紹介します。一つ目は、大天使ミカエルからのメッセージで、今回はセリア・フェンがチャネリングしました。 このメッセージは、人類を一つに統合し、やがて宇宙とより具体的なつながりを持つことができるようになるだろうというものです。このメッセージには、私たちのソウルファミリーが、この時代にどのように集まり、この転生の前にすでに合意されたタスクを遂行するかについての説明も含まれています。 これらのソウルファミリーのメンバーは、時期がくれば私たちの人生に入ってきます。 非常に頻繁に、まず私たちだけが一緒に遂行するタスクやタスクがあることを認識し、意識するようになります。タスクの内容や実行方法を明確にし、時間をかけて形にしていく。この記事は、占星術の観点から特に8月のタイミングについての洞察と思考が含まれています。 ここではテキストの小さなサンプルです： "この新月の間に、ノースノードは水瓶座にあり、カイロンとネプチューンに囲まれています。これはどういう意味ですか？傷ついた癒し手とも呼ばれるケイロンは、私たちの7つのチャクラと5つの宇宙のチャクラを調和させようとすることで、深いイニシエーションをもたらしてくれます。ネプチューンは、静寂、霊性、慈悲、この宇宙の偉大な創造主とのつながりを表しています。親愛なるライトワーカーの皆さん、8月は地球がアセンデッド・ラブの黄金の炎で溢れる素晴らしい月です。 この超高輝度の光は、8月1日の日食と16日の月食によって集中され、地球の進化のための新しいライトコードを銀河系センターから直接提供します。親愛なる友人の皆さん、今回は、皆さんが集合的な光の意識のレベルで決定した、新しい地球の「計画」の公開についてお話したいと思います。 見かけ上の混沌の中で、皆さんの地球に出現しつつある神聖な完全性を知覚するよう、皆さんにお勧めします。 それは完璧で美しい贈り物であり、皆さんが地球に天国をもたらす、進化の次の段階なのです。私たちはこれを惑星のリーダーシップ、あるいはガバナンスの新しい構造と呼んでいますが、それは21世紀に明らかになる、地球における神聖なガバナンスを表す形です。このプロジェクトには2つの段階があり、第1段階はすでに始まっていることを説明したいと思います。この第一段階では、皆さんは、貨幣経済に基づく別々の国家のアイデンティティを持つ惑星から、愛、協力、共有の経済に基づく5次元の統合の惑星へと徐々に変容していくでしょう。第一段階では、統一と無条件の愛という5次元のエネルギーを表現するネットワークと構造を作り始めます。これらのネットワークが出現し、強くなるにつれて、「政府」に興味を持ち始め、第二段階では、政府はそのような愛の惑星またはグローバルネットワークに活動を結合します。天と地が文字通りの意味で融合し、このプロセスの最後に、親評議会の指導の下、統合された惑星が現れ、スピリットと協力して地球を進化させるよう導く。親愛なるライトワーカーの皆さん、地球とその人々の意識的進化において、皆さんが集団として選んだ次のステップを明らかにし、霊的次元で多くの喜びの声が上がっています。親愛なる皆さん、私たちは、皆さんがなぜソウルファミリーやグループに引き込まれているのか、その理由を理解していただけたと思います。今、私たちは、5次元のすべての生命の重要な特徴は、ワンネスと相互関連性であると言います。 あなた方は、自分自身を惑星意識の一部として見ることを学び、最高の利益のために協力するようになるでしょう。しかし、そのためには、完全に目覚め、完全に力を発揮しなければなりません。 心の中で集中し、グループの幸福や"""ヽを維持することができなければなりません。</w:t>
      </w:r>
    </w:p>
    <w:p>
      <w:r>
        <w:rPr>
          <w:b/>
          <w:color w:val="FF0000"/>
        </w:rPr>
        <w:t xml:space="preserve">イド23</w:t>
      </w:r>
    </w:p>
    <w:p>
      <w:r>
        <w:rPr>
          <w:b w:val="0"/>
        </w:rPr>
        <w:t xml:space="preserve">サインイン ここは誰にでも開かれたディスカッションエリアです。 しかし、礼儀正しく、ネットエチケットを尊重することを忘れないでください。個人やコミュニティに向けた不適切なメッセージは受け付けません。 不適切なメッセージは管理者が削除します。 スパムのため、現在フォーラムへの投稿には登録が必要です。 無料登録はこちら。TOPIC: Kumpula / Käpylä / Tapanilaの木造住宅 夫婦でKumpula , KäpyläまたはTapanilaの地域で木造住宅/個人の民家を購入したいと思います。私たちは現在ヘルシンキの中心部に住んでいるので、簡単に家を見に来ることができます。 もし価格が400k€以下であれば、ご連絡ください :- )</w:t>
      </w:r>
    </w:p>
    <w:p>
      <w:r>
        <w:rPr>
          <w:b/>
          <w:color w:val="FF0000"/>
        </w:rPr>
        <w:t xml:space="preserve">イド24</w:t>
      </w:r>
    </w:p>
    <w:p>
      <w:r>
        <w:rPr>
          <w:b w:val="0"/>
        </w:rPr>
        <w:t xml:space="preserve">ユーザー情報 現在の仕事はストレスが多すぎるのでは？月給6万円以上の仕事を教えることができる。 この仕事にいつも不満を感じていませんか？明日から仕事がないと腰が引ける、と思っている自分がいる？あなたは、会社で過ごす時間の中で、他の素晴らしいことを夢見ることがありますか？毎日仕事をしているが、上司や職場が自分の努力や貢献を認めてくれないと感じることはないだろうか。今の仕事を、月収6万円以上を可能にする簡単なビジネスに置き換えることができるのです !今ここをクリックして$ 60,000毎月を支払う仕事のために私はお願いしたいと思います...あなたはそのロボット監督を楽しむことができる、現在彼は会社や他のユーザーでRTFを（代わりに自分の）やって上昇させるか？あなたが行う場合、私はあなたが許されると思います、あなたが自己教育に必要な投資を行う場合、今日の仕事は収入のはるかに良いソースを置き換えるかもしれないので。 あなたは週に仕事のわずか数時間（通常の仕事よりもはるかに少ない時間）を取る現金吸引システムとあなたの現在の仕事を置き換えることができ、これはほぼ完全にこのように、滞在や楽しみながらお金を稼ぐ自動化が可能である。その詳細については......従来のトレーニングは修了までに何年もかかり、受講料も数千ドルかかる......。しかし、すべての仕事と二元論の後、彼らは多くの卒業生を終了するために仕事を嫌ったり、彼らは失業になります。今、私はあなたにオンラインでお金を稼ぐ方法を示すことができます - たくさんのお金 - そして私はあなたと秘密を共有します。必要なのは、成功した願望と、シンプルでステップバイステップの指示に従う能力だけです。今すぐここをクリックすれば、月給6万円の仕事を手に入れることができますよ。すぐに人々はあなたのサクセスストーリーに感動し、あなたが宝くじに当たった、または無からお金を盗んだと思うようになるでしょう。彼らは知らないことは、働きながら、週にわずか数時間でお金の非常識な量を稼ぐための独自の秘密の数式です。 ほとんどの人は彼らの将軍の金額が豊かにすることによって彼らのお尻をクリアしている... あなたはそれを簡単に書いているときに、楽しさとあなたが今まで死ぬために必要とするより多くのお金を自分で作る。そして、私はあなたを保証することができます、それは非常に簡単です、あなたがあなたのシステムをバックアップする場合は、所定の位置にある。すぐにあなたの利点に安全なシステムを使用することになります...このシステムは、ハンズフリーであり、一度インストールされているあなたは再びそれに触れる必要はありません。毎月のチェックが来るのを待つだけで、楽しめます。したがって、仕事があまりにもストレスである場合、あなたは、トレーニングのために月6万ドル以上の費用がかかる仕事をする必要があります。最新の投稿 低炭素モデルは、 "国家政策 "高、持続可能な低炭素、グリーン経済は間違いなく、LEDライトや他のエネルギーの世界のトレンドとなっているに成長しています。 続きを読む "すべての雲は、銀のマウントキット" - 英語のことわざ ----- 重金属の少し兆候を示しているとすぐにシルバージュエリーの不況雲はよく再ソーティング広がる経験している" 。を読み続ける 効果的なデスナイトPvPへの最初のステップは、あなたの動きを知ることです。 すぐにマスターするために最も一般的にアシスト移動の一つは、主要なDKスペル中断である凍結、に覚えていることです。 を読み続ける 半アスピリンと処方ヒスタミン液体がたくさん飲んだ。 ジャロッド、彼の母親とアクセサリー-ドクターレポートとして緊急ルームトランスポートに基づいて ジャロッド自分を傷つけたそれを試みた。を読み続ける ミステリー吸血鬼物語について熱狂的？あなたは純粋に物語が好きな個人のために、吸血鬼トワイライトで明示されるように特色にすることはありません人間と吸血鬼の間の物語を鑑賞し、表示するための課題... 続きを読む あなたは、コラーゲン刺激を聞いたことがあるのですか？そうでなければ、あなたは今日、いくつかの大きな時間のスキンケア企業にだまされている多くの人の一人かもしれません。 あなたは大声で聞いたことがあるかもしれません。</w:t>
      </w:r>
    </w:p>
    <w:p>
      <w:r>
        <w:rPr>
          <w:b/>
          <w:color w:val="FF0000"/>
        </w:rPr>
        <w:t xml:space="preserve">イド25</w:t>
      </w:r>
    </w:p>
    <w:p>
      <w:r>
        <w:rPr>
          <w:b w:val="0"/>
        </w:rPr>
        <w:t xml:space="preserve">はい、管理者/モデレーターは常に不適切な画像がないことを確認し、通過させます。特に週末は2～3日かかりますが、平日は午後に投稿すればその日の夕方か翌朝にはギャラリーに並びます。 [ quote author= " kuukupööpötin " time= " 22.04.2012 at 19:23 " ] ええ。 管理者・モデレーターは常に不適切な画像がないことを確認し、それを許可しているのです。特に週末は2〜3日かかりますが、平日は午後に投稿すれば、その日の夕方か翌朝にはギャラリーに届きます。ギャラリーの写真にコメントできないのですが？そういえば、Wondyさんの写真にコメントしたことがあったのですが、今はコメントが全部消えています。 私がここにいる間に何かあったのでしょうが、私はそのことを知りませんでした。~またまた、あかり11号です。[ quote author= "akkari11 " time= " 23.04.2012 at 18:21 " ] ギャラリーの写真にコメントできないのはなぜですか？私はWondyの写真にコメントしたことを覚えていますが、今はすべてのコメントが消えています。 私がここにいない間に何かが起こったのでしょうが、私はそれについて聞いていません。</w:t>
      </w:r>
    </w:p>
    <w:p>
      <w:r>
        <w:rPr>
          <w:b/>
          <w:color w:val="FF0000"/>
        </w:rPr>
        <w:t xml:space="preserve">イド26</w:t>
      </w:r>
    </w:p>
    <w:p>
      <w:r>
        <w:rPr>
          <w:b w:val="0"/>
        </w:rPr>
        <w:t xml:space="preserve">スロットのバリエーションも様々なので、プレイヤーは自分の好みのスロットマシンを選ぶことができます。スロットマシンには、ビデオスロットとスロットマシンの2種類があります。武装強盗の役が動きの中で前面に出てくる。腕のオンラインバージョンでは、画像に置き換えられます。 最近ではオンラインカジノの観客もビデオスロット 、ボタンを押すことによって操作されます。クラシックなスロットマシンは3つのリールを備えていますが、マルチラインスロットは3つのリールに加え、複数のペイラインを備えています。スロットマシンには、通常3、4、5本のペイラインがあります。当選確率を最大化したいのであれば、すべてのラインを変更する必要があります。オンラインスロットマシンの中には、プログレッシブジャックポットを搭載したものがあります。 プログレッシブスロットの特徴は、少ないドル数で人生を変えるほどのジャックポットを獲得するチャンスがあることです。フルーツマシンはスロットの一種です。 オンラインスロットマシンのボーナスゲームでは、マルチプライヤーが重要な役割を果たし、賞金を倍増させることができます。現在、すべてのプレーヤーが自分の好みに合わせてスロットの種類を選ぶことができます。無料ゲームのおかげで、すべての人がお金を失うことなくゲームに取り組むことができ、これは特に初心者にとって重要なことです。これらのゲームでは、3つ以上のジャックポットを獲得するチャンスがあります。 すべてのスロットマシンとともに、乱数発生装置が搭載されています。ペイアウト率は80％～98％程度です。</w:t>
      </w:r>
    </w:p>
    <w:p>
      <w:r>
        <w:rPr>
          <w:b/>
          <w:color w:val="FF0000"/>
        </w:rPr>
        <w:t xml:space="preserve">イド27</w:t>
      </w:r>
    </w:p>
    <w:p>
      <w:r>
        <w:rPr>
          <w:b w:val="0"/>
        </w:rPr>
        <w:t xml:space="preserve"> 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ハングマンは少なくとも1,291,850ゲーム遊ばれています。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イド28</w:t>
      </w:r>
    </w:p>
    <w:p>
      <w:r>
        <w:rPr>
          <w:b w:val="0"/>
        </w:rPr>
        <w:t xml:space="preserve">おばあちゃんが亡くなったとき、台所の一番下の引き出しに、かつて使われていたラップが何本も何本も入っていて、おばあちゃんが瓶に入れたキッチンペーパーのロールに巻きつけていました。プレゼント用の包装紙や針と同じように、山ほど見つかった。また、ラップやホイル、オーブンペーパーも大丈夫なら取っておくので、ベーコンをまとめて焼いてしまっても、オーブンペーパーがダメになることはないです。また、クリスマスの紙やリボンも保存しています。おばあちゃんは、包装紙やギフトラップを使うことはなかった。隠すなんてとんでもない [ quote author= " Visitor " time= " 15.01.2011 at 22:55 " ] [ quote ] [ quote ] ビニール袋やラップ。 そう、おばあちゃんが亡くなった時、台所の一番下の引き出しに、おばあちゃんがロールペーパーに巻いて隠し持っていた、一度使ったラップがたくさん積んでありました。また、ギフトラッパーやギフトピンも大量に発見されました... [ /quote ] 私は、包装紙やホイル、ベーキングペーパーも大丈夫なように保存しています。 だから、パンでも焼けば、ベーキングペーパーが台無しになることはありません。また、クリスマスの紙やリボンも保存しています。私はまた、talteeのためのひもスクラップを取る。 [ /quote ]おばあちゃんは彼女のラッパーやギフトラップを使用することはありませんでした。キッチンタオル、シーツなどと同時に収納するのはおかしい。また、雑巾を使ったら、トイレを洗ってからゴミ箱に入れるというサイクルにしています。また、トイレのゴミがどこにも残らないので、他の人が誤って他の場所の掃除に使ってしまうということもありません。私はお金を節約するためではなく、廃棄物の量を減らすためにこれを行う。 [ 引用著者= " 訪問者 " 時間= " 15.01.2011 22:56 " ]キッチンタオルでキッチンタオル、シーツなどながら。また、雑巾を使ったら、トイレを洗ってからゴミ箱に入れるというサイクルにしています。また、トイレのゴミを誰かが誤って他の場所の掃除に使ってしまうこともないので、良いシステムだと思います。結局、Tシャツや靴下は、使ったらすぐに捨てて、新しいものを買うということはないのです。私もその服を何週間も着続けることはないです。もちろん、誰かが保存して洗うことは可能です、否定はしませんが。でも、我が家では全く意味がないし、シフォンを使っているので、どうせ長持ちしないんです。何週間も使っていると、かなり青臭い匂いがしてくるのですそのため、数日おきに洗濯物に雑巾を入れるのですが．年に2、3回、新しいものを購入します。Tシャツや靴下を洗わずに1日履くのはもったいない [ quote author= " Visitor " time= " 15.01.2011 at 22:57 " ] [ quote ] [ quote ] Tシャツや靴下をゴミ箱に捨てず、使用後すぐに新しいものを買う [ /quote ] 私も何週間も着ないですね。もちろん、誰かが保存したり、洗ったりすることは否定しませんが。でも、我が家はシフォネットを使っているので、あまり長持ちしません。 [ /quote ] 1週間もしたら、かなり臭くなるかもしれませんね。そのため、数日おきに洗濯物に雑巾を入れるのですが．年に2、3回、新しいものを購入します。Tシャツや靴下を履かない日が続きますが、シフォネットがメインです。</w:t>
      </w:r>
    </w:p>
    <w:p>
      <w:r>
        <w:rPr>
          <w:b/>
          <w:color w:val="FF0000"/>
        </w:rPr>
        <w:t xml:space="preserve">イド29</w:t>
      </w:r>
    </w:p>
    <w:p>
      <w:r>
        <w:rPr>
          <w:b w:val="0"/>
        </w:rPr>
        <w:t xml:space="preserve">4.更新 ブラウザで更新できるように実装することが可能です。私たちは、JoomlaやWordPressなど、広く使われているプラットフォームを使用しています。 5.ウェブホスティング ウェブサイトは、お客様が購入したサーバー、またはManjaMediaと提携しているサービスプロバイダーのサーバーに転送されます。私たちは、フィンランドのサーバーのみを使用しています。信頼性の高い、迅速な ... 6.より良い体験 私たちは、リッチなコンテンツと簡単なサーフィンを提供することで、お客様に最高のサービスを提供するウェブサイトをデザインします。 私たちは、複雑なものをシンプルにすることができます。お問い合わせ、無料デザインのご注文はこちらから。Webサイトで最も重要な部分？Webサイトのコンテンツ、あるいはコンテンツのアイデアは、Webサイトへのトラフィックを増加させるものです。Webサイトに十分なコンテンツがなければ、ユーザーの訪問時間は短くなりがちです。検索エンジンのロボットは、常にウェブサイトをスキャンして、検索結果のページランクを決定しています。コンテンツ制作は、Webサイト制作の重要な要素です。 多様でわかりやすいコンテンツは、ユーザーに達成感を与えます。1人のユーザーが1ヶ月に見る動画の数は100本にも及ぶという調査結果もあります。直感的で使いやすいオンラインサービス コンテンツだけでなく、簡単で機能的なサービスも重要なポイントです .サイトの構造やナビゲーションが不格好だと、ユーザーはすぐにサイトを離れてしまいます。 コンテンツの変化や増加を考慮したサイト設計を行い、サイトの構造を当初の設計通りに保ち、後から問題が発生しないようにしなければなりません。 多くのオンラインサービスは、コンテンツの増加により、ほとんど使用できないほど劣化しています。誰も、サイト上で連絡先を探すのに時間を費やしたくはないでしょう。第一印象 コンテンツや構成はうまくいっているが、見た目の印象が時代に遅れている。時代遅れの外観は、多くの要因の兆候であり、そこからユーザーは、「この会社は稼働しているのだろうか」といった独自の結論を導き出します。ユーザーは、視覚的にエレガントなサービスを記憶することができます。また、スタイリッシュさは企業のイメージを支え、ユーザーにとってのショップウインドウの役割も果たします。訪問者トラッキングツール 訪問者のトラッキングと分析は、オンラインサービスを維持するための重要な部分であり、リアルタイムで結果を確認することができます。ほぼすべてのサイトに訪問者追跡ツールを導入し、訪問者数と滞在時間を計測しています。</w:t>
      </w:r>
    </w:p>
    <w:p>
      <w:r>
        <w:rPr>
          <w:b/>
          <w:color w:val="FF0000"/>
        </w:rPr>
        <w:t xml:space="preserve">イド30</w:t>
      </w:r>
    </w:p>
    <w:p>
      <w:r>
        <w:rPr>
          <w:b w:val="0"/>
        </w:rPr>
        <w:t xml:space="preserve">また、車の後ろの窓にはサインを、車にはバラを作り、車を飾りました。 車の写真はまだ掲載しないことにしましたが、その姿は花嫁のサプライズなので、少し味を載せますね ;) 今はブライドメイドのためのすべてのクラフトと準備が終わり、花嫁自身は多くのストレスを感じています。私は仕事のためにパーティードレスを梱包し、明日の結婚式を夢見るつもりです。だから、結婚式の写真は明日来る ... :)</w:t>
      </w:r>
    </w:p>
    <w:p>
      <w:r>
        <w:rPr>
          <w:b/>
          <w:color w:val="FF0000"/>
        </w:rPr>
        <w:t xml:space="preserve">三十一号</w:t>
      </w:r>
    </w:p>
    <w:p>
      <w:r>
        <w:rPr>
          <w:b w:val="0"/>
        </w:rPr>
        <w:t xml:space="preserve">午後のアクティビティの目的は、子どもたちがガイド付きアクティビティで変化に富んだ安全な午後を過ごす機会を提供することです。この活動は、子どもたちに野外活動、身体活動、休息、宿題をする機会を提供します。このアクティビティでは、ポジティブな感情の発達をサポートし、仲間との良好な関係を築き、寛容性を高め、人種差別やいじめを減らすためのガイド活動も行います。 また、午後のアクティビティでは、さまざまなスナックを提供します。 このアクティビティは主に1年生の生徒を対象としています。ESLクラブは身体活動に重点を置いているため、子どもたちには毎日、ガイド付きの身体活動が提供されています。私たちは、ヴァロ・アソシエーションが提唱する児童・青少年体育育成のためのナショナルプログラム ( LNLO ) に参加しています。 活動の発展に伴い、体育指導と実技に長けた指導者を募集しています。1日6.5時間、1日5時間の責任ある講師を募集しています。作業は新学期前の8月に始まり、5月末に終了します。スポーツまたは社会健康教育を受け、子どものスポーツに関する実務経験があること。 18歳以上であること。30.4 .までに無料の応募用紙を teemu .ripatti@esliikunta.fi までお送りください。応募用紙には、5時間インストラクターのポジションに応募するか、5時間インストラクターのポジションに応募するかを明記してください .給与は、労働時間、教育、講師の仕事経験に応じて、kvtes、1064€〜1520€/月に従って決定されます。ミッケリ市ユースサービスでは、スキー休暇中にヤムサーにあるヒモスへのスキーツアーを開催しています。 最低年齢は13歳です。旅行代金15ユーロは、2014年2月17日までにご自身のユースセンターにお支払いください。スケジュール : ミッケリ市場 ( Maaherrankatu ) 10:00 発 ヒモス 12:00 頃 着 ミッケリ 20:00 頃 発 ミッケリ市場 ( Maaherrankatu ) 22:15 頃 戻る リスティナ Nuokkuは2月1日から13歳以上を対象に土曜オープン。 土曜日は18-21までリスティナでボランティア団体によってNuokkuはオープン。 平日の夜と同じ雰囲気でNuokkuは営業します。おやつもありますよミッケイル青年協議会がレファエを開催するのは今回で6回目ですが、1回を除いては毎回完売しています。 あらゆる年齢の若者が集まり、いつもとても良い雰囲気です。 レファエでは4本の映画を上映します。このため、レストランが数時間閉店して夜遊びが落ち着いた朝方までイベントを続けることができるのです。また、イベントの開催日は木曜日から金曜日までで、例えば金・土曜日の夜よりも静かな夜になる可能性があります。 もちろん、若者は希望すればイベントを早めに切り上げることができますし、保護者が若者を自宅まで迎えに行くことをお勧めします。4作品のうち2作品はK16作品 .私たちがシネマナイトのために「ライオンハート」を選んだとき、それはまだK16の作品としてではなく、K12の作品として分類されていました。このマーキングは、選択の後に来ている、我々はまた、映画館のスタッフとこれを確認した。 大人の会社では、映画の年齢制限は3年によって減少している。映画館のスタッフに加え、3人のユースワーカーが映画館を監督しており、ユースカウンセラーのうち数人は18歳以上です。また、18歳未満の参議院議員もイベント期間中は同席し、イベントの監督に携わる予定です。また、年齢制限を設けていないので、親子で参加することも可能です。当初の上映順は、K-16作品を最後に上映し、2作品終了後（午前2時頃）に保護者が希望すれば16歳未満の子どもを迎えに行けるように変更しました。 したがって、現在の最終的な上映順は、1.K-16作品 2.K-16作品 3.K-16作品 4.K-16作品 5.K-16作品 6.K-16作品 7.K-16作品 8.</w:t>
      </w:r>
    </w:p>
    <w:p>
      <w:r>
        <w:rPr>
          <w:b/>
          <w:color w:val="FF0000"/>
        </w:rPr>
        <w:t xml:space="preserve">アイディーサンじゅうに</w:t>
      </w:r>
    </w:p>
    <w:p>
      <w:r>
        <w:rPr>
          <w:b w:val="0"/>
        </w:rPr>
        <w:t xml:space="preserve">Incap Plc Stock Exchange Release 11.1.2013 at 13:00 INCAP LAOPERATION NEGOTIATIONS IN FINLAND Incap Plc は、本日、フィンランドにおけるグループ事業の担当者を対象に、協力法に基づく交渉 を開始しましたのでお知らせします。効率性とコスト構造を改善するため、同社はグループ管理部門の再編を計画しており、一部の機能を他の拠点に移管する可能性があります。交渉には総勢20名が参加し、そのほとんどがヘルシンキを拠点としています。予備的な試算によれば、現在検討されている措置により、約14名の機能の再編成または削減が行われる可能性があるとのことです。INCAP OYJ Sami Mykkänen CEO, tel. 040 559 9047 or +372 5553 7905 Kirsti Parvi, CFO, tel. 050 517 4569 Hannele Pöllä, Communications Director, tel. 040 504 8296 配電 NASDAQ OMX Helsinki Oy 主要メディア 企業ウェブサイト www.incap.Inc.INCAPの概要 INCAPは、設計・製造からサービス・メンテナンスまで、電気機械製品のライフサイクル全体をカバーする国際的な受託製造企業です。 Incapの顧客は、各業界のエネルギー効率やウェルネス技術機器の大手サプライヤーで、同社は戦略パートナーとして競争力を提供しています。 Incapはフィンランド、エストニア、インドおよび中国で事業を展開しています。2011年の売上高は約6,890万ユーロ、従業員数は約640名です。 インキャップは、NASDAQ OMX Helsinki Ltd.に上場しています。詳しくはこちら : www.incap.fi .本発表は、トムソン・ロイターの顧客のためにトムソン・ロイターが配信するものです。 本発表の所有者は、( i ) ここに含まれるリリースが著作権およびその他の適用法により保護されていること、( ii ) ここに含まれる情報の内容、正確性および独創性について単独で責任を負うことを保証するものです。出典：Incap Oyj via Thomson Reuters ONE [ HUG#1669785 ]です。</w:t>
      </w:r>
    </w:p>
    <w:p>
      <w:r>
        <w:rPr>
          <w:b/>
          <w:color w:val="FF0000"/>
        </w:rPr>
        <w:t xml:space="preserve">三十三次</w:t>
      </w:r>
    </w:p>
    <w:p>
      <w:r>
        <w:rPr>
          <w:b w:val="0"/>
        </w:rPr>
        <w:t xml:space="preserve">取締役会 私はユヴァスキュラ出身の43歳で、子供の頃から馬と競馬が身近な存在でした。 しかし、私の本当のキャリアは、金属産業用の機械や装置の輸入とメンテナンスにあります。現在、3頭の馬を飼っていますが、小規模な繁殖活動で年々増えていく予定です。私は2007年から中央フィンランド馬主協会に参加しています。 私は30年以上、小規模ながらウォームブラッド馬の繁殖とトレーニングを行ってきました。 現在はブリッツフリークという馬を1頭所有しています。 私はCライセンスで約30回出走したことがあります。また、過去にはレースの審査員も経験しました。私は現在、退職してユヴァスキュラに住んでいます。私は80年代半ばから競馬に携わり、10年以上K-S Horse Ownersのメンバーとして活動してきました。私は副業として、家族と一緒にティッカコスキーで馬術関係の企業家として働いています。競走馬の調教を中心に活動し、調教師の資格も持っています。 専門は馬の状態の測定で、そのためにホースコーチクラブの活動にも積極的に参加しています。また、私はウラステンヘヴォシステインセウラのメンバーでもあります。私の職業は、大手建設会社のカスタマー・サービス・エンジニアです。私は昔から家で馬を飼っていて、私自身も90年代の初めから馬を飼っていました。 現在、厩舎には2頭の馬がいます。1頭は騎兵用の馬で、もう1頭は前座馬としてトイザンのトイヴォンを飼っています。私は、「Keuruu Horsesociety」の会長です。 私は、自動車産業の元企業家です。 1947年に生まれました。私は幸運にも1999年に退職することができました。若い頃、1960年代に何度かレースをしたことがあるんです。私の娘と友人と私は、ヴァハトに共同で繁殖したLV馬を数頭所有しています。海外では、3頭の仔馬が作られた娘と一緒に所有するダムを1頭保有しています。また、私はLaukaan Hevosystäväinseellschaftのメンバーでもあります。 狩猟もまた、非常に幅広い趣味を持っているのです。私は1976年にホース・オーナーズに入会し、セントラル・フィンランド・ホース・オーナーズの理事を数期務めています。私は1975年から馬を飼っています。 厩舎で生まれた馬の中で最も有名なのはホロトナとハンタプリで、繁殖とレースは小規模なものでした。私の現在のスターターはSetelin Suhinaです。 私は職業によって運送事業者です。 私は貿易によって農民です、1952年に生まれました。私が初めてレースを見たのは1956年のことですが、昔からレーサーはいたんですね。1968年から運転し、現在までに550回出走しています。 現在、自分のキャビー3頭とハーフキャビー2頭を飼っています。 ラウカア馬協会と中央フィンランド馬主協会の会員です。 1980年代前半から2003年まで中央フィンランド馬主協会の理事長、2004年まで中央フィンランド馬育成協会の理事長を務めています。</w:t>
      </w:r>
    </w:p>
    <w:p>
      <w:r>
        <w:rPr>
          <w:b/>
          <w:color w:val="FF0000"/>
        </w:rPr>
        <w:t xml:space="preserve">三十四節気</w:t>
      </w:r>
    </w:p>
    <w:p>
      <w:r>
        <w:rPr>
          <w:b w:val="0"/>
        </w:rPr>
        <w:t xml:space="preserve">詩篇8篇 元旦の教会のテーマは、イエス様の御名 .テキストでは、イエス様の名前の意味について語られています。私はここで、聖霊の注ぎを受けた後の大公会議でのペテロの演説を出発点とする。この箇所は、聖人の手紙のテキストに属します。そこで、聖霊に満たされたペテロは彼らに言った、「民の支配者たちよ、長老たちよ。もし今、私たちが病人にした善行について答えさせられ、誰の名によって彼が癒されたかを宣言させられるなら、あなた方すべてとイスラエルのすべての民はこれを知れ、それはナザレのイエス・キリストの名によってなされたのである。あなたがたは彼を十字架につけたが、神は彼を死者の中からよみがえらせた。その力によって、この人は健康な状態であなたがたの前に立っている。私たちを救うことのできる名は、彼以外にありません。 私たちを救うことのできる名は、天の全大空間の下で人に与えられていません。" ( 使徒4:8-12 ) イエスの名は、救いの名である.今日の詩篇のアンティフォンは同じことを宣言しています。「イエスの名を称えて、すべてのひざは屈服し、すべての舌は告白する。名前は持つ人と深く結びついており、それ故に名前を記号として言う。 Nomen est omen. 名前の使用はまた権力と結びついていた.ユダヤ人は神の名をYHWHとは言わず、「主」と発音し、ヘブライ語ではadonai 。主という言葉は、私たちの詩篇の始まりでもあります（上付の後、詩篇の節の番号付けは版によって異なり、フィンランド語1992年訳ではすべての上付に番号が付けられていません）。 神の名は奇跡的だと考えられています。セプトゥアギンタでは「主よ、私たちの主よ」と訳されている。汝の名は驚嘆に値する」．この詩篇のメッセージは、明らかに2つの要素で成り立っています。一方では、神とその名の偉大さに驚嘆し、他方では、この栄光と比較した人間の小ささに驚嘆する。 あなたの御手の業である天を見るとき、あなたがその場所に置かれた月と星を見るとき、なんという人間なのでしょう！」と。それでもあなたは彼を覚えている．人の子とは何ぞや！？この詩篇について、教父ヨハネ・クリュソストムは5節で、なぜ天使について語るのか不思議に思っている（ACCS VII , 68 ）。 セプトゥアギンタを含む多くの古代訳は、人間を「ほとんど天使のように」（kr. ti par angelous ）と話している。 ヘブライ語のテキストもここでは、人間を「神より少し劣る」と規定していると訳すことが出来るだろう。神の言葉は elohim で、昔は天使と訳されることもあったが、これは「天の軍勢」という意味もあるからだ。このような訳は、ヘブライ人への手紙の冒頭にある、神の子と天使の関係についての議論にも光を当て、少なくともその文脈を提供するものである。御子は神の輝く栄光であり、神の存在の像であり、御言葉の力によって存在するすべてのものを支えている。罪から身を清め、高きところで陛下の右の座に着かれました。このように、彼は天使よりも偉大になり、ちょうど彼が受けた名が天使の名よりも偉大であるように（ヘブル 1:1-4 ）。 天使についての議論は、手紙の次の節（5-14節）でも興味深く続いています。 この詩篇の人間学的観点から、人間はこの詩によれば</w:t>
      </w:r>
    </w:p>
    <w:p>
      <w:r>
        <w:rPr>
          <w:b/>
          <w:color w:val="FF0000"/>
        </w:rPr>
        <w:t xml:space="preserve">イド35</w:t>
      </w:r>
    </w:p>
    <w:p>
      <w:r>
        <w:rPr>
          <w:b w:val="0"/>
        </w:rPr>
        <w:t xml:space="preserve">1969年7月20日、月着陸船「イーグル」が月面に着陸し、ニール・アームストロングとエドヴィン・オルドリンが人類初の月着陸者となった。月面にいた時間は21時間半。マイケル・コリンズは司令船に残り、月の軌道を周回し、7月21日に帰還を開始、1969年7月24日に地球に着陸した。</w:t>
      </w:r>
    </w:p>
    <w:p>
      <w:r>
        <w:rPr>
          <w:b/>
          <w:color w:val="FF0000"/>
        </w:rPr>
        <w:t xml:space="preserve">イド36</w:t>
      </w:r>
    </w:p>
    <w:p>
      <w:r>
        <w:rPr>
          <w:b w:val="0"/>
        </w:rPr>
        <w:t xml:space="preserve">あなたの言葉で Ella Järvinen 恐怖、勇気、信仰 2010.11.1 23.00 学生 . 福音書の中で最も印象深い奇跡の一つは、イエスが嵐を鎮めたという記述です。私はこれを難しく感じ、疑問と質問を残しています：嵐が激しく、船が揺れているときにイエスはどのようにして眠ることができたのか？なぜ、弟子たちの信仰が薄いことを咎めたのか。激しい嵐の中で、弟子たちが恐れるのは当然ではないだろうか。また、この奇跡の物語は、人間の限界と神の力・全能の両方を明確に理解できるため、私の身近なものとなりました。イエスは疲れたので、旅人なら誰でもするように、船尾でかぶりつきで眠ってしまった。 しかし、嵐が去った後、弟子たちがおびえて彼を起こすと、イエスは立ち上がって風と海の沈黙を叱り飛ばした。台風の目には、人間は恐怖を感じるだけだ。イエスが「まだ信仰がないのか」と言ったのはどういう意味だろう、とよく考えてみた。「と言って、恐れる弟子たちを叱責した（マルコ4：40）。大きな脅威を前にして、どうして人は冷静で堅固でいられるのだろうか。そして、弟子たちは眠っているイエスを起こした。これは、彼らが無力で恐ろしかったが、イエスならこのような極限状態でも解決策を知っていると信頼していたことを示してはいないだろうか。危機、災害、悲しみ、失敗の時、私たちは弟子たちのように、イエスに助けを求め、安全や保護を求める。 そして、自分自身の恐れと、自分も他のいかなる人間もこの恐れから私を解放できないという事実をあえて認めることは、信仰の大きな一歩ではないだろうか。神だけが私の拠り所なのだと。 恐怖の反対語は簡単に勇気と呼ばれるだろう。 しかし、この二つは結局そんなに離れているのだろうか？恐怖に立ち向かうには、勇気が必要だと言われます。その恐怖に勇気をもって立ち向かうには、まず恐怖と闘った経験が必要です。勇敢になるには、まず恐れを抱かなければならない。人間には、恐怖心と勇気があります。信者である私たちには、その両方が十分に備わっているのです。私たちは、自分が神の子であることを知りながらも、生活の中で不安や恐怖がまとわりつく場面に多く直面します。しかし、その時、私たちはそれらよりもはるかに大きなものに縋り、神の温もりと愛を求めることができるのです。神様は、恐ろしく、不完全で、さまよえる私たち人間を愛してくださいました。 その大きな愛から、私たちは強さと勇気を得ることができるのです。もし、私たちが恐怖に捕らわれ、悪いと思い、無力だと感じたとき、神に向かって、あなただけが私たちを助けることができると言うなら、それは人間ができる最大の勇気です。 自分の無力さを受け入れる勇気です。嵐を鎮めたイエスの言葉は、ある種の慰めであり、安心感を与えてくれるものだと思うようになりました。私たちが恐れているときでも、神様はいつも恐れよりも強く、力があると信じることができます。 信仰は、恐れから抜け出して、神様とその交わりの中に入るための道なのです。道は用意されており、その道を歩けば無事に目的地に着くことができる。「イエスを神の子と認める者は、その人のうちに神が宿り、その人も神のうちに宿るのです。" ( 1ヨハネ4:15 )</w:t>
      </w:r>
    </w:p>
    <w:p>
      <w:r>
        <w:rPr>
          <w:b/>
          <w:color w:val="FF0000"/>
        </w:rPr>
        <w:t xml:space="preserve">さんじゅうろく</w:t>
      </w:r>
    </w:p>
    <w:p>
      <w:r>
        <w:rPr>
          <w:b w:val="0"/>
        </w:rPr>
        <w:t xml:space="preserve">はい、それはあなたの歯、等を洗浄するために非常に良いです...と私は煮沸し、その中に醸造された朝食コーヒー/紅茶を持って飲んだ、蛇口から飲んだことがない。 しかし、あなたがそこに飲み物などを飲む場合は氷の角の水もあります。 実際には、あなたの料理とレストランで水を注文すると、それは常にボトルから来るので、空想レストランやしないように空想していました。 あなたがあなたの料理とソーダジュースあるいはちょうどビール取るかどうかはボトルウォーター費用はそれ以外の場合はほぼ同じの平均コストを支払うことになります。</w:t>
      </w:r>
    </w:p>
    <w:p>
      <w:r>
        <w:rPr>
          <w:b/>
          <w:color w:val="FF0000"/>
        </w:rPr>
        <w:t xml:space="preserve">id 38</w:t>
      </w:r>
    </w:p>
    <w:p>
      <w:r>
        <w:rPr>
          <w:b w:val="0"/>
        </w:rPr>
        <w:t xml:space="preserve">通常、鯉痘単純性均等ウイルス症状は水疱性の痛み、唇、鼻孔、また顎が含まれていますとサイズにダウニー豚。彼らは、取得するために不愉快であり、通常対処するために挑戦的である。あなたが見つける、かなり、痛みを和らげる良い仕事のような許容、条件を持っている冷たい傷がありますちょうどいくつかの特定の薬局は、多くのホメオパシー療法で治療法を提供した。あなたは、最初の家の救済は、アイスパックまたはおそらく冷たいスクイズmagâを採用している見つけるでしょう , 特に発生と一緒に持って来られることを軽減する。 太陽への露出の多くの後に開発する豚インフルエンザ水疱のための素晴らしい自然のソリューションはNatrum Muriaticumです。 これは利用またはおそらく洗浄冷たい傷を防止しますが , 彼らはまた自分自身で自分のチクチクしたレベルでされています.Apis mellificaはまた、地域の周りの痛みの任意のチューブでmasakít naを形成すると停止することがあります。最近、水疱が形成されている場合、この特定の痛みは、おそらく痛みを伴うと全く援助によって緩和されるrubマーク。おそらく寒さmasakít na最も一般的に使用されるドゥーイットユアセルフのソリューションは、常に体の摂取量内sum-リジンです。科学者は、今、細胞内の微小な量のアミノ酸リジンを得ることは間違いなくそれにモスカルピンウイルスの重複を遅くすると言う。 おそらく今までに、最高の濃度のバッチでアミノ酸リジンを含む食品を取ることができます。それらの食品を含むが、動物の牛肉や鶏肉、牛乳、チーズ、卵、ヨーグルト、リンゴや梨などのすべての乳製品に限定されるものではありませんまた、両方の高いリジンの成分です。そのため、このような弊順の嶄で、弊順の嶄で、弊順の嶄で、弊順の嶄で、弊順の嶄で、弊順の嶄で、弊順の嶄で... ...弊順の嶄で、... ...或る種の弊順は、... ...その... ...その...仝囮囮囮囮囮囮囮囮囮囮囮囮囮囮囮囮囮囮囮囮囮囮囮囮囮囮囮囮囮囮囮囮囮囮囮囮々は冱~を尅り卦し、冱~を尅った。冱~を尅った。これは、私たちの体があなたの中に自分自身を固定から特定のウイルスや病気を維持するために健康的な防御システムを持っているたびに。 あなたは、すべての栄養ビタミンや栄養素だけでなく、すべての抗酸化物質、またフラバノイズを含む液体栄養食に従うことが必要である。これを行うには、単に野菜や果物を食べる必要はありませんが、各色グループからのいくつかは最後になります。 投稿者：パトリシアフェルナンデス｜ 読書：0｜最新の投稿 それはロック電話です、それはサービスプロバイダの数によって使用されており、現在だけ1に追いつく空を熱心に見て心配する必要はありません.または1つの特定の契約のいずれか。 選択する ... 続きを読む Webサイトは現在、他の広告モードよりも多くのビジネスを生成するのに役立ち、主要なオンライン保持モードとして見られている.通過時間は、存在や選択肢を想像するのは非常に困難になっている... 続きを読む 起亜車は今、これまで以上にmores 、スタイリッシュで実用的な作られている.ヒュンダイは今ではない</w:t>
      </w:r>
    </w:p>
    <w:p>
      <w:r>
        <w:rPr>
          <w:b/>
          <w:color w:val="FF0000"/>
        </w:rPr>
        <w:t xml:space="preserve">イド39</w:t>
      </w:r>
    </w:p>
    <w:p>
      <w:r>
        <w:rPr>
          <w:b w:val="0"/>
        </w:rPr>
        <w:t xml:space="preserve">マネージャーのツールとしての「コミュニティ・リーダーシップ」は、マネージャーにとって素晴らしい本だと思いました。この本では、職場環境、職場環境を改善するための指導方法、また、組織内の可能性のあるノードを特定するためのツールについて説明しました。しかし、読み終えてみると、どの本も同じ問題を別の視点から扱っているような気がして、経営書の内容に差はないような気がしてきたのですが、新しい発見はありませんでした。信頼は、本の中の作品の雰囲気や意味づけにとても重要な役割を果たしたのです。同書では、信託資本を以下のように減額している。信頼とは、人と人との交流、連帯感、誠実さである 信頼とは、オープンでフェアな交流によって築かれる 組織的な協力関係が機能するために不可欠である 信頼とは、顧客関係において不可欠である：信頼は合意や取り決めの基礎となる このことから、そもそもなぜ我々の仕事の雰囲気は成果を生まないのだろう...と考えてしまいました。それは、共通のルールを尊重しないことや存在感の欠如によって現れる信頼の欠如です。 また、私たちは共通の利益を持たず、誰もが自分のことだけを考えているので、努力する共通の目標もありません。</w:t>
      </w:r>
    </w:p>
    <w:p>
      <w:r>
        <w:rPr>
          <w:b/>
          <w:color w:val="FF0000"/>
        </w:rPr>
        <w:t xml:space="preserve">イド40</w:t>
      </w:r>
    </w:p>
    <w:p>
      <w:r>
        <w:rPr>
          <w:b w:val="0"/>
        </w:rPr>
        <w:t xml:space="preserve">他の言語を表示する 学士号は、4年間の学部課程で取得する学位で、ほぼ全世界で高等教育の標準となっています。学士号は、国立大学、私立大学、ポリテクニック、オンライン大学で取得することができます。 トルコの大学では、2年または4年の学部教育を行っていますが、大学院プログラムは少なくとも2年間です。トルコには76の大学を含む約820の高等教育機関があり、総学生数は100万人を超えています。トルコの大学の教育の質は様々ですが、中には国際的に有名な学校と同等の教育や設備を提供しているところもあります。数学のビルケント大学のプログラムは、純粋および応用数学の両方で強固な基盤を提供し、基本的な概念だけでなく、最新の開発[ + ]をカバーしています。 AMK - 数学のプログラムは、純粋および応用数学の両方で強固な基盤を提供し、研究の基本的な概念と最新の開発[ + ]をカバーしています。代数学、解析学、微分方程式などの数学の基礎的な分野をまず鍛え、次に概念、定義、定理を学ぶことで知識を増やし、抽象的思考力や様々な証明や計算方法を学ぶ数学的能力を養うカリキュラムになっています。上級レベルの選択科目が多く、学生は自分の興味ある分野を専門的に学ぶことができます。経済学のイズミル大学 数学科 経済学のイズミル大学の数学科は、現代の知識と実践と、この知識を組み込んだ現代技術の多くの分野で、そのアプリケーションを学生に装備する。 [ + ] 数学でBSc 経済学のイズミル大学の数学科は、現代の知識と実践と、この知識を組み込んだ現代技術の多くの分野でのアプリケーションを学生に装備します。 それは創造的数学思考の基礎知識、世界の最も有名なのいくつかの大学に沿ったカリキュラムで推奨しています。学際的なアプローチで、実世界で効果的に使われる数学的理論を美的に提示することができます。また、生徒が自分自身の可能性を発見し、実現することを奨励し、これらの目標はコース構成に反映されています。効果的な応用のためには数学的理論の習熟が重要であるため、最初の2年間は理論数学と実世界の応用を幅広く学びます。このコースには2つの基本的な目的があります。第1に、研究を通して理論数学の確かな基礎を身につけること、第2に、数学が使用できる幅広い応用分野を認識させることです... [ - ]...</w:t>
      </w:r>
    </w:p>
    <w:p>
      <w:r>
        <w:rPr>
          <w:b/>
          <w:color w:val="FF0000"/>
        </w:rPr>
        <w:t xml:space="preserve">アイド41</w:t>
      </w:r>
    </w:p>
    <w:p>
      <w:r>
        <w:rPr>
          <w:b w:val="0"/>
        </w:rPr>
        <w:t xml:space="preserve">ファミリービジネスのオーナーは、適度な配当で経済の一翼を担うことを望んでいる .すでに、減価償却の権利を一時的に完全自由化し、2008年度税制改正で循環的な引当を行うことが可能になっていれば、企業のバランスシートの強化はより進むだろう。これにより、課税所得を最適化し、できるだけ多くの利益を会社に残すことができるようになります。家族経営者連盟は、政府が不況対策プログラムの一環としてこの提案を検討することを希望している。このモデルは、不況の長さにもよりますが、2年か3年の課税に有効でしょう。 すべてのセクターにおいて、産業界のように減価償却費が大きく蓄積されることはないかもしれません。循環準備金は、サービスや貿易を支援するための措置である可能性があります。</w:t>
      </w:r>
    </w:p>
    <w:p>
      <w:r>
        <w:rPr>
          <w:b/>
          <w:color w:val="FF0000"/>
        </w:rPr>
        <w:t xml:space="preserve">イド42</w:t>
      </w:r>
    </w:p>
    <w:p>
      <w:r>
        <w:rPr>
          <w:b w:val="0"/>
        </w:rPr>
        <w:t xml:space="preserve">私が知っている中で、最も素晴らしい香水の一つです友人が持っているので、それをきっかけに紹介しました。一度ショップで試した時は、他の香水と比べても値段は悪くなかったように思います。 でも、もっと安いのもありますよ。でも、香水が本当に長く続くので、自分用に買うこともできました。 私が知っている中で最も素晴らしい香水の一つです!友人が持っているので、それで知ることになったんです。一度ショップで試した時は、他の香水と比べても値段は悪くなかったように思います。 でも、もっと安いのもありますよ。でも、香水が本当に長く続くので、自分用にも買えました。 バニラの香りがとにかく素敵で、同時にフローラルで柔らかい香りです。 初めて嗅いだときから大好きです。ボトルの形が変わっていますが、特に問題はありません。また買いたいと思いますが、商品がなくなるとすぐには買えません。 その30mlの喜びは29.95円でした。 ただ、バニラの香りが素敵ですが、同時にフローラルでソフトな香り。 初めて嗅いだ時に気に入りました。ボトルの形が変わっていますが、特に問題はありません。30mlで29,95円でした。</w:t>
      </w:r>
    </w:p>
    <w:p>
      <w:r>
        <w:rPr>
          <w:b/>
          <w:color w:val="FF0000"/>
        </w:rPr>
        <w:t xml:space="preserve">イド43</w:t>
      </w:r>
    </w:p>
    <w:p>
      <w:r>
        <w:rPr>
          <w:b w:val="0"/>
        </w:rPr>
        <w:t xml:space="preserve">アンヤ・ギンジ・イェンセン選手（写真下）は、5セット合計1167という素晴らしい成績を収めましたが、最終セットで緊張の糸が切れ、180にとどまりました。アン・ルイス・ハウゲン（ノルウェー）とリズ・ジョンソン（米国）も彼女の後に続いた。コロンビアのクレア・ジュリアナ・ゲロは、ジェンセンを抜くために最後の279番を決めなければならなかった。フィンランド・ジャイアンツでは、マリ・サントネンが237と224で好スタートを切った。この2つで、彼女はリードしていた。最終戦はマリさんにとって難しいゲームとなり、1199でフィニッシュ。ピリッタ・カントラのウォームアップは遅く、第1セットは188、225、176。 第2セットでは、すでに来るものの兆候があったが、第3セットではコンディションが急激に変化したため、ピリッタはラインを探さなければならなくなった。プレーのラインとボールの選択を正しく判断し、225、248、241のセットを獲得し、見事なフィニッシュとなりました。技術的には、全体的に良い状態でした。ピリッタがついに1303に到達したとき、少し噛み合わせが残っていた。ウォーミングアップ（古い）ではなく、ゆっくりと、しかしスタート時にはかなり速い変化がありました。そのショートコンディションの投げ方をいろいろと試してみたのですが......。最初の180は、全身にレース用のテンションがかかっていたためです。それは、何本プレイしても同じことです。スタートはいつもちょっと怖いんだ、とピリッタは言った。ピリッタが言っていた弱いセットは、3回戦の前にピリッタが6位につけているため、最終的にはかなり良い形で報われました。ボールとラインを把握した上で、ラインを作ることができたので満足です。 あとは明日、この15本の肩掛けを半分に減らすことができれば、満足です」とピリッタはニヤリと笑った。 いい試合の始まりでしたね。ボールを変えなければならないと思ったら、変えようと決めていました。 そして、何本か本当にうまく線が入ったので、少し気持ちが入ったんです。まだ3回戦が残っており、ベスト4のボウラーは木曜日のメダルマッチでボウリングをすることになる。Krista PöllänenとNina Manninenはまだ決勝進出を決めていません。</w:t>
      </w:r>
    </w:p>
    <w:p>
      <w:r>
        <w:rPr>
          <w:b/>
          <w:color w:val="FF0000"/>
        </w:rPr>
        <w:t xml:space="preserve">四十四節気</w:t>
      </w:r>
    </w:p>
    <w:p>
      <w:r>
        <w:rPr>
          <w:b w:val="0"/>
        </w:rPr>
        <w:t xml:space="preserve">Neftegaz Moscow 25 - 29.6.2012 02.11.12 Neftegaz-2012は、モスクワのExpocenterで14回目の開催を迎えました。今回の展示会には、32カ国から976社が出展し、ロシアからの出展が576社と圧倒的に多かった。次いで、中国（113社）、ドイツ（85社）となっている。フィンランドからは17社が参加し、HaminaKotka Port、Oiltanking Sonmarin Oy、Baltik Tank Oyが共同出展しました。 この展示会には合計19709人の個人客が訪れ、そのうち18132人がロシア人で、1577人が外国人でした。 Transit-Trans Kazakhstan 19.-21.9.2012 02.11.12 Almaty , Kazakhstan TransitKazakhstanフェアはAstanaとAlmatyで行われました。今年のフェアは、アルマトイのAtakent Exhibition Centreのパビリオン10で、12年9月19日から21日までの3日間開催されました。 このイベントは、Atakent-Expo IECとItecaの2社が、英国のITEグループと共同で主催したものであります。2012年の出展者数は2010年比で30％増、出展面積は50％増となりました。 TransitKazakstan 2012には、13カ国から150社以上の直接・間接出展者が参加しました。ベラルーシ、中国、エストニア、フィンランド、グルジア、ドイツ、イラン、イスラエル、カザフスタン、ラトビア、リトアニア、ロシア、ウクライナ。 フィンランド、ラトビア、リトアニアの3カ国は、ナショナルブースを設けています。2012年の展示面積は2000㎡を超え、カザフスタン企業が全体の44%を占め、次いでロシア（18.6%）、ラトビア（10%）、リトアニア（9.5%）、ウクライナ（4%）、ベラルーシ（3%）の5カ国でした。 ストレートウェイ共同ブースではフィンランドからEasmar Logistics Oy, SouthEast Loading Oy そしてGateline Oyの3社が参加しました。</w:t>
      </w:r>
    </w:p>
    <w:p>
      <w:r>
        <w:rPr>
          <w:b/>
          <w:color w:val="FF0000"/>
        </w:rPr>
        <w:t xml:space="preserve">イド45</w:t>
      </w:r>
    </w:p>
    <w:p>
      <w:r>
        <w:rPr>
          <w:b w:val="0"/>
        </w:rPr>
        <w:t xml:space="preserve">INVAエリアは、警察発行のINVA駐車許可証をお持ちのお客様専用です。 INVAエリアのシャワーとトイレは、移動が困難なお客様や特別な配慮が必要なお客様専用です。 親族や付き添いの方は、公共のトイレとシャワーをご利用ください。 電気ポイント INVAエリアには、病状により主電源付きの医療機器、医療機器、その他の補助機器が必要なお客様専用の電気ポイントが用意されています。電気ピッチを必要とする者は、事前に保健委員会に書面で申請し、保健委員会は必要性に基づいて申請者にピッチを割り当てるものとする。高齢者の休息場所には、医療機器や補助器具を充電するためのスペースが設けられていること。また、個人用の主電源付きスピラ装置を使用する可能性もあります。</w:t>
      </w:r>
    </w:p>
    <w:p>
      <w:r>
        <w:rPr>
          <w:b/>
          <w:color w:val="FF0000"/>
        </w:rPr>
        <w:t xml:space="preserve">イド46</w:t>
      </w:r>
    </w:p>
    <w:p>
      <w:r>
        <w:rPr>
          <w:b w:val="0"/>
        </w:rPr>
        <w:t xml:space="preserve">Kepa.fiに満足する読者 ケパのメインサイトであるKepa.fiの読者は、サービスに非常に満足していることが、4月末にケパが実施したオンライン調査（425人の読者が回答）でわかりました。その結果、前回調査（2009年）より若干減少したものの、主に女性（回答率78％）が訪問していることがわかりました。また、このサイトの読者は、学歴が高く（63%）、首都圏に住んでいる（60%）。 個人的な興味でこのサイトを見るという人が60%と圧倒的に多く、4分の1は仕事のための情報、15%は組織の情報を見るためにサイトを見ると答えています。個人的な興味でサイトをフォローする人は、2009年以降、明らかに減少しています .そして、組織的な活動に携わる読者の割合も増えている .読者層は30～39歳が最も多いが、一方で30歳以下も37％いる。Kepa.fiの満足度は高い。非常に満足」28％、「まあ満足」69％。また、「非常に満足」の割合は前回調査から7ポイント増加していますが、その変化は誤差の範囲内です。 サイトの良い点について尋ねたところ、読者は「レイアウトが明確で情報が見つけやすい」と評価しています。内容については、「話題性」「情報の明確化」「面白さ」「多様性」「情報量」が高く評価された。サイトの影響 読者の皆様から、変更点についてのアイデアもいただきました。ニュース、コラム、ブログの投稿をより頻繁に、より深いペースで行うことが望まれています。 また、話題性のある記事には、より簡潔な文章と批判的思考が求められています。 これらに加えて、メンバー組織、実践的な開発協力、仕事に関する情報を英語とスウェーデン語でより多く提供してほしいという要望もあります。半数を超える61％の読者が、このウェブサイトが何らかの影響を与えたと回答しており、そのほとんどが消費者行動に関するものでした。 この調査から得られた情報は、2015年初めに開設予定のKepa.fiウェブサイトのデザイン変更に活用される予定です。Keywords More news on " 開発協力 " 貧困は世界的に削減されたが、開発協力はどのような役割を果たしたのか～委員会は、 報告書の中で外務委員会に質問している。 委員会は、フィンランドの開発協力の結果について、より説得力のある証拠を期待 している。 貧困は世界的に削減されたが、開発協力はどのような役割を果たしたのか～委員会は、報告書の中で外務委員会に質問している。 委員会は、フィンランドの開発協力の結果について、より説得力のある証拠を期待している...。</w:t>
      </w:r>
    </w:p>
    <w:p>
      <w:r>
        <w:rPr>
          <w:b/>
          <w:color w:val="FF0000"/>
        </w:rPr>
        <w:t xml:space="preserve">アイディー47</w:t>
      </w:r>
    </w:p>
    <w:p>
      <w:r>
        <w:rPr>
          <w:b w:val="0"/>
        </w:rPr>
        <w:t xml:space="preserve">ダブリン（アイルランド） - 観光名所・旧跡 ヴァイキングが紀元840年にアイルランドの首都ダブリンを建設し、国土の大部分を征服しました。 中世のアイルランドは数世紀にわたってイギリスの支配下にあり、この時代のアイルランドは乱世と流血の歴史に彩られています。1922年にようやく独立を果たしたものの、アイルランド北端の6郡は依然としてイギリスの統治下にあった。 グレーター・ダブリン地域には現在、同国の人口のほぼ3分の1にあたる100万人以上が住んでおり、世界各国からの移民が多く住む多文化都市でもある。市内には、何世紀も前の建物、教会、城、公園、運河や橋、バーやパブ、レストランが並ぶテンプルバー地区などがあります。 ダブリンの主要観光スポットは徒歩圏内にあるので、数日で多くの場所を見ることができます。ダブリンの交通機関は整備されておらず、平均的な生活水準はあまり高くありません。 アイルランドとダブリンの気候は雨が多く、ほぼ毎日雨が降ります。 温帯海洋性気候のこの国では、冬は数度、夏は20度後半になります。 ダブリン城 ダブリン城は、700年以上にわたるイギリスのアイルランド統治を象徴しています。城内にある碑文や絵画は、20世紀までのアイルランドの激しい歴史を物語っている。 城の敷地内には凹凸のある中庭やいくつかの塔があり、最も高い塔は13世紀前半のジョン王の時代に建てられた。 ダブリン城は現在主にアイルランド政府とEU政府の会議場として使用されている。セント・パトリック大聖堂 ダブリン 1100年代後半に建てられたセント・パトリック大聖堂は、アイルランドで最も重要かつ最大の教会建築物です。また、大聖堂はとても美しく、信心深い場所です。 17世紀以来、大聖堂ではカトリックの宗教が認められています。 建物には教会博物館もあります。 中世の衣装をまとったヘラルド聖歌隊の大聖堂での演奏は、不思議な体験となるはずです。また、この建物には、400年代に亡くなったアイルランドの使徒で守護聖人であり、その生涯においてアイルランドにキリスト教を定着させた人物が埋葬されています。フェニックスパーク ダブリン ダブリンのフェニックスパークは、ヨーロッパ最大の公共公園で、広大な緑地、森林、湖、競技場があります。公園の総面積は7平方キロメートル以上。クリケット、サッカー、ポロ、野球、ハーリングが行われる日曜日がお勧めです。1864年に造られた色鮮やかな花園、ピープルズガーデン、1747年にチェスターフィールド卿が建てたフェニックスコラム、1817年にウェリントン公爵を記念して建てられた高さ60mのオベリスクなどがあります。 アイルランド銀行ダブリン支店は、サー・エドワード・ラベット・ピアースと他の3人の建築家によって設計されたもので、ダブリン銀行の建物です。この建物は、1801年にアイルランドがイギリスの統治下に入るまで国会議事堂として使用され、その後、銀行に改築されました。 この建物には、今でも昔の上座があり、銀行の多彩な歴史についての展示があります。 17世紀には、窓には割増金が課され、この建物の窓際は凹みに取って代わられたそうです。トリニティ・カレッジは、1592年にエリザベス1世によって創設された名門校。 大学の敷地内には、のどかな古い建物が多く残っています。その中でも最も有名なのは、壮大なデザインの大学図書館で、その長いホールは、過去の建築技術を印象的に証明しています。 図書館の本の多くは、数世紀前のものです。 図書館の最も有名な見所は、ケルズの修道院で書かれた聖書のテキストと豪華なイラストが描かれたラテンの羊皮紙の古いコレクションであるケルズの書物です。</w:t>
      </w:r>
    </w:p>
    <w:p>
      <w:r>
        <w:rPr>
          <w:b/>
          <w:color w:val="FF0000"/>
        </w:rPr>
        <w:t xml:space="preserve">しじゅうはち</w:t>
      </w:r>
    </w:p>
    <w:p>
      <w:r>
        <w:rPr>
          <w:b w:val="0"/>
        </w:rPr>
        <w:t xml:space="preserve">信用修理の赤文字の日 信用修理は、個別に定量化できる販売取引. 実際には、かつてないほど速くドルとセントで信用品質.信用市場のほぼすべての部門は、貸し手からクレジットカード発行会社の住宅ローンは、現在、リスク分析に基づいて価格設定されています。つまり、クレジットスコアが1点上がるごとに、あなたの懐に入るお金が増えるということです。このような場合、「震災復興支援プロジェクト」に参加し、「震災復興支援プロジェクト」に参加することで、「震災復興支援プロジェクト」に参加することができます。あなたが信用問題のいずれかのタイプを持っている場合、あなたは単に不作為を正当化することはできません。あなたが信用報告書に直面することを恐れている場合は、今あなたの恐怖を克服するための時間です。 信用調査機関によると、あなたが威圧されている場合は、今あなたの権利のために立ち上がるための時間です。もし、あなたが、クレジット修正によって、おとなしく眠っていたコレクターが目を覚ましたのではないかと心配しているのなら、心配は無用です。あなたの知識とクライアント側と右が勝利状態が表示されます置く。 調剤現実あなたが信用精度、信用調査機関の検索組織で発生する現実の情報を調剤してあなたの信用修理の冒険を開始します。信用情報機関は、身分や定款から独立したものではなく、営利企業のリズムである。そして、彼らは2億人以上のアメリカ人のファイル情報のまともな仕事をしながら、彼らは信用報告書の完成の生存率でより制限されています。 実際には、全体の信用紛争修復プロセスは、彼らが消極的に管理すると、彼らの側で本当のとげである、できるだけ最小限に抑えることができます。信用修理の忍耐の役割を理解する 信用調査会社の手口を理解することは、理解に必要な忍耐も提供するはずです。そして、このようなことは、信用修繕を成功させるまでの間に何度も起こり得ます。でも、コツコツと続けていけば、必ずゴールにたどり着ける。紛争処理事務所の不適切な部分について激怒する必要はありませんし、血圧を上げる以外に何もするつもりはありません。 賞品から目を離さないでください。 得られない結果が必要な場合は、それを無駄にし、もう一度短い紛争通知書のラウンドを右から送り返すことです。基本的な信用調査のためにあなたのペンを研ぐために 、あなたのシステムはまた、信用の緩い性質のビューであなたの信用報告書の内容を照らす必要があります。 個々のポイントの信用スコアの重要性と潜在的な金融影響を考えると、あなたは懐疑的な目であなたのレポートを検討しなければなりません。以下は、彼らが信用調査機関の補正サイクルを開始するときに人々が発見する最も一般的なエラーの一部です。アンダーレポート、回転制限、オープン報告、支払われた財務諸表、クローズドアカウント、報告バランスとダブルアカウント。 これらの誤解を招く小さなエラーのすべてがあなたのスコアを傷つけると親愛なるコスト。 疑問の場合、信用努力の補正で特別な注意を与えられるべきである紛争別の領域はコレクションセクションです。コレクターは、定期的にコレクションアカウントを売買しているため、最も露骨な犯罪者である。多くの回収業者は、回収できない場合、6ヶ月以内にアカウントを与える。彼らはその後、彼の運をしようとしている別のコレクターにアカウントを販売しています。 法廷では、コレクターが別のコレクターに債権を売却したり、元の貸し手に返済する場合、彼らは自分のアカウントの信用報告書を解体されます。残念ながら、この法案を遵守するモチベーションはありません。逆に、違反しても罰則がないため、追加作業が発生するだけです。すべての回収口座を精査し、批判的に.紛争で迷ったら!信用修理援助 多くの人々は、信用修理のプロセスについての詳細を学ぶためにあまりにも忙しいか、一定の紛争や再紛争にフォローアップされる 、それは組織的な方法を追求することが必要である。</w:t>
      </w:r>
    </w:p>
    <w:p>
      <w:r>
        <w:rPr>
          <w:b/>
          <w:color w:val="FF0000"/>
        </w:rPr>
        <w:t xml:space="preserve">アイドル49</w:t>
      </w:r>
    </w:p>
    <w:p>
      <w:r>
        <w:rPr>
          <w:b w:val="0"/>
        </w:rPr>
        <w:t xml:space="preserve">50/1982 文書のバージョン ベルギーとの文化協定の発効に関する政令 外務大臣提出 1 § 1979年6月19日にブリュッセルで署名され、1979年12月7日に共和国大統領によって承認されたフィンランド共和国とベルギー王国との文化協定は、その承認ノートが1982年9月21日に交換され、合意に基づいて1982年10月21日に発効する。 2 § 本政令は1982年10月21日に発効するものとする。フィンランド共和国政府及びベルギー王国政府は、両国の間の友好関係を強化することを希望し、文化、教育及び科学の分野における協力が両国民を一層緊密にすることを確信し、ヨーロッパの安全及び協力に関するヘルシンキ会議の最終法の規定を考慮して、この協定を締結することを決定し、次のとおり合意した。 第1条 締約国は、両国の文化協力を促進するため、1.会議、展示会、芸術、スポーツ及び青少年に関する行事の開催、出版物の交換、文学の翻訳並びにラジオ、テレビ、映画及びその他のマスメディアの利用により、互いの文化的及び人的成果を促進するために適切なイニシアティブをとるものとする。 5. この協定の他の締結国が主催する文化分野におけるセミナー、会合、展示会、競争及びその他の専門家の会合に国民が参加するよう奨励する。第二条 締約国は、教育の分野における協力を奨励し、このため、1.大学、博物館及び科学研究機関の教師及び科学研究者の交流を奨励し、かつ、2.図書館、文書館及びその他の公的又は私的研究機関へのアクセスをそれぞれの施行規則に従って与えることにより、その研究活動を容易にすること、3.締約国は、教育分野における協力を奨励し、このため、2.締約国は、教育分野における協力を奨励し、かつ、3.締約国は、教育分野における協力を奨励すること。教育専門家が相手国を調査・研究訪問し、教育構造・方法・改革に関する継続的な情報交換を行うことを可能にすることにより、教育分野のあらゆるレベルにおける経験の交換を奨励すること。第三条 締約国は、自国間の科学的協力の拡大を奨励し、この目的のために、1.自国の科学機関及び研究センター並びに研究所間の連絡を促進し、2.科学機関の職員及びその他の専門家の交流を奨励する。 第四条 フィンランド及びベルギーからなる合同委員会を設置し、いずれかの締約国の要請によりフィンランド及びベルギーで交互に全体会議を開き、活動計画を立案するものとする。合同委員会は、その作業を支援する専門家を呼び出すことができる。Finlex ®は、法務省が所有する法的資料の公開・無料インターネットサービスです。 Finlex ®のコンテンツは、Edita Publishing Ltdによって制作・管理されています。 法務省およびEditaは、データベースのコンテンツの誤り、その使用によってユーザーに生じた直接的・間接的損害、インターネットネットワークの中断やその他の機能不全について責任を負うものではありません。</w:t>
      </w:r>
    </w:p>
    <w:p>
      <w:r>
        <w:rPr>
          <w:b/>
          <w:color w:val="FF0000"/>
        </w:rPr>
        <w:t xml:space="preserve">サムネイル</w:t>
      </w:r>
    </w:p>
    <w:p>
      <w:r>
        <w:rPr>
          <w:b w:val="0"/>
        </w:rPr>
        <w:t xml:space="preserve">第1回目の出産前研修は、子育てに焦点を当てたものでした。社会福祉学科の学生であるミルカは、私があえて先に意見を言うと、ディパダパとして、また一般人として、担当者を蔑ろにするようなコメントをした。工学の教育学を教育学者に渡すことにうんざりしている工学分野の人たちの気持ちがよくわかりました。結局、子供を産むことは決して男性の仕事ではなく、やはり女性の目線で見られ、準備されるものなのです。その中で言われているのは、男性が女性をサポートするために、出産コーチングに興味を持つということです。赤ちゃんを産むこと、子供を産むことは、実に興味深いことです。このコーチングセッションでは、実際の出産はすべての1/3です。 私が言いたかったのは、この最初の子育てのコーチングセッションでは、女性が女性に向かって話していた、ということです（言い方が悪いですが）。そして、男性に話をするとき、彼らはこの女性のことに関与している下の人種に話をしたのです。</w:t>
      </w:r>
    </w:p>
    <w:p>
      <w:r>
        <w:rPr>
          <w:b/>
          <w:color w:val="FF0000"/>
        </w:rPr>
        <w:t xml:space="preserve">アイディーファイブイチ</w:t>
      </w:r>
    </w:p>
    <w:p>
      <w:r>
        <w:rPr>
          <w:b w:val="0"/>
        </w:rPr>
        <w:t xml:space="preserve">まず第一に、あなたがゲームを開始する前に、クラップスのルールを勉強する質問やアドバイスでディーラーや他のプレイヤーを困らせないでください - クラップスのラベルによると、これは深刻な間違いです。 あなたはクラップスのゲームを飲みたい場合は、棚にガラスを置く具体的に提供クラップステーブルを 。あなたはオンラインカジノでクラップスを再生する場合、我々はあまりにもそこに気になるが、このケースでは、そのキーボードを心配する必要はありません。 我々はしばしば人々のフィルムと幸運のためにサイコロを吹くバッグを見て、それはラベルクラップスによると間違いです、他のプレイヤーが後にダイスに触れるため。バーチャル クラップスをプレイすれば、この問題は発生しません。サイコロがテーブルの真ん中にあるときが、賭けるのに最も適したタイミングです。数字を叫ぶことは、ゲームの他の参加者に丁寧であることは望ましくありません あなたは、クラップスの選手はしばしば迷信であることを認識しています。 それはこれらの人々の非常に寛容でなければならず、あなたはクラップスのエチケットの主なルールを満たすことになります。サイコロは、古くは動物の骨や樫などの木で作られていたと思われ、ローマ軍の兵士が2000年以上も前から豚の拳を唸らせて "オス "という遊びをしていたことが分かっている。これは、カジノゲームまでの豚の可変タブのため、クラップスの外観のバージョンです。アラブ人は、古代ローマの地方に侵入した際、「骨を投げる」という趣味を持ちました。彼らは、小さな、番号のついたキューブを「アザール」と呼んでいました。その後、中世のヨーロッパとの交易を経て、このサイコロゲームは再び地中海を渡り、フランス語で「hasar」または「occasion」と名づけられた。「13世紀から14世紀にかけてのフランスとイギリスの果てしない戦争の間、イギリスの騎士は「ハザード」（危険を冒す、チャンスをつかむという意味）でゲームを家に持ち帰ったのです。イギリス人がゲームをするとき、彼らは現在のゲームに名前を与えた（ととにかく変更）最小プリント "クラップス "と呼ばれる - クラップス。 今日、クラップスは、カジノで最も人気のあるゲームです。クラップスのテーブルは、カジノのフロアや、サイコロを振るのを夢中で見ている人たちの中で、簡単に見つけることができます。間違いなくこのゲームは、ルールのいくつかの変更を引き起こしている任意のゲームに時間をかけて進化してきた。しかし、クラップスは今でも世界のカジノの特徴である。もうひとつ、素晴らしいことが知られています。1813年、ニューオリンズのバーナード・ドゥ・マンデヴィルによって考案されたこのゲームは、当時「危険」と呼ばれていたが、イギリスの賭博場の上客を中心に大成功を収めた。"クラップス "の由来は、ハザードの "1casinos.gif "を略した "Crabs"。 ペアの下から「パスライン」「ドントムーブ」「カム」「ドントカム」などが最も面白いですね。これらのアップグレードは、プレイヤーにとって最高のペイアウトとなります。バリューを設定し、異なるレイオッズに賭けるか、カジノアドバンテージを減らして勝ちます。カジノがクラップスの宣伝をほとんどしないのは事実で、その理由も理解できる。忍耐は、あなたがカジノでプレーしている場合に必要なものです。 これは成功するために必要です。 穏やかで楽しい、楽しい雰囲気を作成するためにクラップステーブル。 ダイスの長さを振らないようにしてください。他のプレーヤーがいることを忘れてはいけない。乱暴にサイコロを投げたり、ディーラーを呼んでサイコロを投げさせた後にベットしてはいけません。カジノでくつろぐのが好きな人たち。</w:t>
      </w:r>
    </w:p>
    <w:p>
      <w:r>
        <w:rPr>
          <w:b/>
          <w:color w:val="FF0000"/>
        </w:rPr>
        <w:t xml:space="preserve">イド52</w:t>
      </w:r>
    </w:p>
    <w:p>
      <w:r>
        <w:rPr>
          <w:b w:val="0"/>
        </w:rPr>
        <w:t xml:space="preserve">Translate Tuesday 22 October 2013 鷹狩りレースはOnkimatonルアーメーカーが優勝し、ここで勝者の感情の一部です： "ブログの読者にご挨拶、それは将来的に同様の災難を避けるために、釣りレースに参加する価値がある "パンケーキは、勝利を取る。 今私は疑問の評判を得た、私のルアーは主にアカメを目指して、人々はヌルヌルを回避しようとするので ;) レースと賞のための大きな感謝勝者に感謝！ "私のルアーで、私は...このブログの読者のために、素晴らしいタイトラインを !T: Onki " 同時に、読者コンテストの優勝者は、最近、彼の釣具をここで鑑賞することもできることを発表したいと思います : No comments : コメントを投稿する 読者総ページビュー 私について 釣りとルアー作りが趣味です。 自然は私の心に近く、ヘビーミュージックも好きです ;) 以前、Vuodatus.netでこのブログを書いてました。私は2013年2月4日に古いテキストをここに移動し、古いblog.The古いブログは2012年10月13日から2013年2月1日の間に800以上の訪問者があった閉鎖しました。</w:t>
      </w:r>
    </w:p>
    <w:p>
      <w:r>
        <w:rPr>
          <w:b/>
          <w:color w:val="FF0000"/>
        </w:rPr>
        <w:t xml:space="preserve">イド53</w:t>
      </w:r>
    </w:p>
    <w:p>
      <w:r>
        <w:rPr>
          <w:b w:val="0"/>
        </w:rPr>
        <w:t xml:space="preserve">Ahvenisto教会を清掃しました。 Ahvenisto教会とその周辺の伝統的な清掃が、15日（火）の夜、Hämeenlinnaで行われました。17名の参加者があり、教会とその周辺の清掃が行われました。 教会周辺にはパレット半分のゴミが溜まっていました。 この清掃は、Hämeenlinna Tiistaiseuraが企画したものです。夏のアーヴェニストは、洗礼者ヨハネの誕生を祝う典礼（24.6）を待ちます。 今年のヘミエンリンナ教区の礼拝は、一部を除き、1.9までこの美しい聖域で行われます。 ( mj )</w:t>
      </w:r>
    </w:p>
    <w:p>
      <w:r>
        <w:rPr>
          <w:b/>
          <w:color w:val="FF0000"/>
        </w:rPr>
        <w:t xml:space="preserve">アイディー54</w:t>
      </w:r>
    </w:p>
    <w:p>
      <w:r>
        <w:rPr>
          <w:b w:val="0"/>
        </w:rPr>
        <w:t xml:space="preserve">各プレイヤーはバンクロールを維持しなければなりません。 バンクロールとは、あなたが遊んでも失っても大丈夫なお金の総額のことです。コンプとは、1つのスロットをかなり長い期間プレイしているプレイヤーに与えられる、いわゆる追加ボーナスのことです。ハウスエッジとは，カジノが長時間プレイした場合に数学的に確実に勝てる金額のことである． もし，あるゲームにおいてハウスエッジが5%であれば，そのゲームで長時間プレイした場合，1ドルに対して5セントの勝ちになる．ペイバック期間とは、1ドル賭けるごとに払い戻される割合のことです。86%のペイバック期間のスロットマシンをプレイする場合、86%をペイバックし、14%がハウスエッジであることを意味します。 これらの金額は、長い期間をかけて作られるものではないことを忘れないでください。ご存知のように、スロットマシンにはさまざまな種類があります。 そして、スロットパリーもさまざまな種類があることをご存知ですか？このタイプのプレイヤーは、すぐに機械が支払いを始める時期が来ると信じている。機械はいつでも支払いを開始することができます。プレイヤーは機械が支払うまでプレイする。この人は、長い間支払いがない機械を見つけたり、コインをたくさん押したのに何も出なかったりするんだ。これだけ入金しておいて帰ったら破裂してしまうという焦り、そして出玉も頻繁で大きい。すでに何千ドルも使って何も戻ってこなかった人には、本当に効果があるのかもしれませんね。昔は、勝ったときにコインを触って、熱いか冷たいかを確かめたものです。コインが熱くなっていなければ、その機械が長い間払い出しをしていないのだと考えたのだ。実際には、この機械にはいくつものライトがあり、コインを温めるようになっていた。ライド・ア・ボーイプレイヤーは、勝てることが確認できたからこそ安心して、機械に対する信頼感を得ることができるのです。マシンとプレイヤーに安心と信頼を与える雰囲気が感じられる。 スロットはカジノで最も古い娯楽の一つである。スロットマシンは、機械式から電子式、電子式からデジタル式、そして純粋にソフトウェアによるデジタル式へと変化してきましたが、原理は同じで、リールが回転し、あらかじめ設定された組み合わせが出れば勝ちとなります。基本的にはコインを入れて、勝ったかどうかが分かるのを待つだけです。基本的に、スロットマシンはどれも同じです。それらは異なるオッズ（そしてもちろんペイアウト） , 異なるペイオフ , 異なるシンボルと異なる外観の配置 , しかし、フードの下に多くの違いがあります .スロットマシンの種類は非常に多く、誰もが自分の好みに合うものを見つけることができます。シングルラインスロットでは、リールは1列のみで、通常4個か5個ですが、マルチラインスロットでは、複数のリール列があります。 マルチラインスロットは、勝利の組み合わせが列をまたぐことがあるので、少し複雑ですが、勝利すると、マシンはシンボルの組み合わせを引き、自動的に勝利の計算をします。ゲーム中、何も勝てないこともあれば、大勝ちすることもある。垂直、斜め、ジグザグなど、さまざまな形があります。また、ジャックポットには、すべてのスロットにない特別な機能があります。ジャックポットゲームでは、スロットマシンは賭けられたベットの端数を仮想ポットに蓄積していきます。ジャックポットは、ベットするたびに大きくなっていきます。 ジャックポットは数十万ドルに達することもあります。ギャンブラーに大当たりをもたらすことができるのは、たった1つの組み合わせだけです。スロットは、歴史的にコインで遊ぶものでした。オンラインカジノのスロットマシンも例外ではありません。</w:t>
      </w:r>
    </w:p>
    <w:p>
      <w:r>
        <w:rPr>
          <w:b/>
          <w:color w:val="FF0000"/>
        </w:rPr>
        <w:t xml:space="preserve">アイディー55</w:t>
      </w:r>
    </w:p>
    <w:p>
      <w:r>
        <w:rPr>
          <w:b w:val="0"/>
        </w:rPr>
        <w:t xml:space="preserve">キーワード 雇用主から従業員に対して、ますます心配な発言がなされている。連合の提案する病気休暇の保障は、労働市場のルールを労働者に不利になるように変えようとする一方的な欲望の最も露骨な例である。この提案は、労働者が病気で出勤しても誰も得をしないので、息苦しい以外の何ものでもないと考えるのは難しい...... エスプーンラハティ広域地下鉄計画 ... エスプーンラハティ駅は、リップライヴァのショッピングセンターの南西側、エスポーンラハデントリー-ソルムトーリ間を結ぶ路線に設置予定です ...西側入口には、3つの入口があります。1つはEspoonlahdentorに、もう1つはUlappakatuのEspoonlahdenkatu沿いに、もう1つはLippulaivaの延長とバスターミナルに。3つの入り口はすべて......人生の目的 自分の人生に正直であること、勇気を持つことが大切なこと......。すぐに人から褒められないようなことでも、勇気を出して立ち上がる。 自分が正しいことをした、正直に行動した、と思えば、安心できる。Espoon City Espoonkruunu oy 理事会の居住者メンバーの選挙 居住者選挙 , 居住者の活性化 CITIZEN'S PAPER 私たちは郵便投票とまた地区ベースのURA投票に戻ることを提案する.かつて、投票率が低いという理由で郵便投票が廃止されたことがありました。 しかし、これが例えばHOK-Elantoの選挙の理由とされた場合、この選挙は行われないでしょう... 首都圏、Espooで手頃な価格の住宅を手に入れるには？この問題は、いわゆる基本的な問題であり、声を大にして言うべきことだと思います。また、アイデアを思い付くことによって、新しい方法で物事を考えることができ、あなたは心の中で住宅政策のアイデアを持っているだろう、例えばエスポー住宅政策、中産階級のために、さらに新しいエスポー...次の市議選2016これは質問です... 住宅手頃な安全賃貸住宅Espoonlahtiヘルスセンターサービス順序よりスタッフ夕方受付、週一回共有ポートフォリオ資金が悪い産卵Rantaraittiすべてのエスポーンの住民文化スペースの使用についてはアイデアです！...For Espoonlahti Espoonlahtiは、52 000人以上の住民のエリアです, ... For Espoonlahti !今、例えばアラ - キヴェンラハティの図書館は、より強い政治的権利の名の下に閉鎖されることになっている。エスプーンラハティに住む人々は、お金に見合った価値を得られていないようです。エスプーンラッティのための運動を立ち上げる必要があるのです。</w:t>
      </w:r>
    </w:p>
    <w:p>
      <w:r>
        <w:rPr>
          <w:b/>
          <w:color w:val="FF0000"/>
        </w:rPr>
        <w:t xml:space="preserve">イド56</w:t>
      </w:r>
    </w:p>
    <w:p>
      <w:r>
        <w:rPr>
          <w:b w:val="0"/>
        </w:rPr>
        <w:t xml:space="preserve">アイルランド基本情報 政体：共和国 首都：ダブリン 総面積：70 273km2 人口：4 235 000人（2002年） 言語：アイルランド語、英語 通貨：ユーロ GDP：1170億ドル タイムゾーン：UTC+0、夏時間UTC+1 略称：IE アイルランドは海洋性気候で一年中温暖で雨が多い。 観光では文学や博物館を見学することができます。また、アイルランド人は熱狂的なサッカーファンでもあります。 アイルランド旅行 ダブリンは一年中楽しめる観光地ですが、春、夏、初秋には最も美しい街となります。ダブリンで休暇を過ごすとき、予約するならツアーオペレーターの市内観光をチェック ...記事を読む "</w:t>
      </w:r>
    </w:p>
    <w:p>
      <w:r>
        <w:rPr>
          <w:b/>
          <w:color w:val="FF0000"/>
        </w:rPr>
        <w:t xml:space="preserve">イド57</w:t>
      </w:r>
    </w:p>
    <w:p>
      <w:r>
        <w:rPr>
          <w:b w:val="0"/>
        </w:rPr>
        <w:t xml:space="preserve">Friday , 13 May 2011 昔の写真を見ていたら、2007年2月の私の寝室の写真が出てきました。2006年6月にキーホルダーとして初めてここに来た時、元のレイアウトではリビングルームであるこの部屋にベッドを移しました。 しかし、前のオーナーが気を利かせて置いていった大きなダブルベッドは、実際のベッドルームには大きすぎました。それに、この部屋は快適に北向きで、頭を上にして寝ることができます（そして北向き）私は風水について何も知らないのですが、私はこれが快適だと思います。ベッドが白く、部屋が明るいので、廊下にあった軽いキャビネットをいくつか移動させ、元の持ち主が少年時代に自分で作った白い椅子も寝室に移動させました。それは楽しいです、硬い部分とcroupierで作られた、だから、独自の個人的な文字を持っています。白いロングカーテンは偶然にも既に持っていました。 カーペットは既にここにあり、古いよくできたラグが宝物です。スポンジボブタイネリのランプは、天井にあった、本当のサロンランプ、しかし、それはどちらか寝室を台無しにしない。2009年11月の時点で、寝室はすでにかなり埋まっていました。この部屋は、白くて明るいものを集め始めたので、以前アンティークホワイトに塗った木の棚を2つ、本棚として壁に付けました。 コーナーには、かつて父が蚤の市で買ってきた籐椅子を同じペンキで塗りました。白い木枠の鏡がドアに寄りかかり、写真右手には廊下から移動させた食器棚のひとつが見えます。 ベッドルームからリビングが見えます。窓際にある子供用のテーブルと椅子は、以前サマーコテージで使っていたもので、こちらも白で仕上げました。低めの食器棚の上には、Juvi .の白いリング食器棚を購入しました。昨年の冬は、毛布に加え、昔ながらのきっちりした重い毛布で暖をとっていたのですが．ローズブッシュ・ゼラニウムは冬になると、光の不足で、かなり淡い緑色になり、長い芽を出します。 これは、私たちが持っているものです。意図的に明るいインテリアを選んだわけではありませんが、偶然にも私の寝室は明るいインテリアになりました。 都会の寝室は暗くて柔らかい巣のような感じですが、ここは広い空の下の回廊のような感じです。もちろん、一番かわいいのは、寝室を飾る「らんす」と、豹のように昼寝をしてから再び歩き回る「クロ」です。19 comments : 素晴らしい明るい部屋で、平和で力強い夢が見られそうです : ) うちのNökö嬢とRansuの写真を見ましたが、顔を除けばうちのKostmiにとても似ていて、同じスタイルです ;) Stable cats . 私は、自分（または他の人）の人生の様々な段階から家具を取り出してそれを合わせて全体を作る、そういう装飾のスタイルが好きです.それは個性であり、背景であり、歴史である。さまざまな年代の古いものから、必要に応じて新しいものまで。それが家というものです。嬉しいコメントありがとうございます。不機嫌なお兄さんは、このマシンと一緒にやってきて突っ込むのですが、実はそんなに不機嫌ではないのです;-) ランズーとコスティーはかなり似ているのでしょう！？Ransuは鼻が長く、耳の大きなノルウェー人の顔をしています :-D そして、ストライプは常に流行しています。最近、ありがたいことに、日中はリフォームや庭仕事が多く、冬が終わるとようやく眠れるようになりました。夜、ベッドに入ると、朝起きたとき、まるで一晩中寝ていたような気がします。ティナ 建築家の方がいらっしゃるときは、キッチンで食事ができるように、パソコンをそのテーブルの上に置いて寝室に持ち込むこともあります。 子供用の家具ですから。</w:t>
      </w:r>
    </w:p>
    <w:p>
      <w:r>
        <w:rPr>
          <w:b/>
          <w:color w:val="FF0000"/>
        </w:rPr>
        <w:t xml:space="preserve">イド58</w:t>
      </w:r>
    </w:p>
    <w:p>
      <w:r>
        <w:rPr>
          <w:b w:val="0"/>
        </w:rPr>
        <w:t xml:space="preserve">ここでは、建設的なコメント、アドバイスや賞賛を残すことができます。 広告は、あなたが私のページにコメントする限り、許可されている:D 私はあなたのゲストブックに広告を出すことができ、私はadbookに行く必要がないことを条件として。うーん、これは新しいことなんだろうか？とても面白いアイデアですね。そして、もちろん、残念ながら、現在の私の本題である「航空券をください。"ライダーの後ろからドラゴンの背中に飛び乗り、しっかりつかまっている。ストーミーカートゥーンへの旅が始まりました。Myrsky-Kartanoはドラゴンの飼育場で、スタッフや他の世話人たちと一緒に楽しい時間を過ごすことができます。自分の看護師ドラゴンを選び、トップキーパーになるためのコースを受講し、大会に参加し、新しい人々と出会い、サライ島の他の農場や他の多くの場所で自由な冒険をすることができます。ストームキャッスルとその世界は常に拡張され、新しい場所や秘密が生み出されています。ようこそ、私たちに参加してください。</w:t>
      </w:r>
    </w:p>
    <w:p>
      <w:r>
        <w:rPr>
          <w:b/>
          <w:color w:val="FF0000"/>
        </w:rPr>
        <w:t xml:space="preserve">イド59</w:t>
      </w:r>
    </w:p>
    <w:p>
      <w:r>
        <w:rPr>
          <w:b w:val="0"/>
        </w:rPr>
        <w:t xml:space="preserve">My Anvia My Anviaは、アンビアのお客様向けのeサービスツールで、サービスの管理や新しいサービスの申し込みができます。 お客様番号またはアンビアにご登録のEメールアドレスでログインできます。現在地 ホーム 電話 アンビアの音声サービスは、あらゆるニーズに対応したオプションを提供しています。従来の通話はもちろん、ブロードバンド接続を利用して通話することもできます。アンビアボイスメールでは、通常通り電話をかけることができ、さらに、他のボイスメールユーザーに無料で電話をかけることができます。また、あなたの電話や家庭用電話のためのスピーチパッケージに加入することができます , これは、すべてのローカルコールを一律料金で行うことができます .アンビアは、お客様が通信技術を利用するためのベストパートナーです。アンビアは、お客様のビジネスの成功、インターネットやテレビの楽しみ、接続の維持、そして安心のためのソリューションを提供しています。</w:t>
      </w:r>
    </w:p>
    <w:p>
      <w:r>
        <w:rPr>
          <w:b/>
          <w:color w:val="FF0000"/>
        </w:rPr>
        <w:t xml:space="preserve">イド60</w:t>
      </w:r>
    </w:p>
    <w:p>
      <w:r>
        <w:rPr>
          <w:b w:val="0"/>
        </w:rPr>
        <w:t xml:space="preserve">    Read more 2011年9月30日 金曜日 今日は、ピートと一緒に森の小道を裸足で歩きに行きました。景色がきれいで、見とれてしまいました・・・ちょっと考えすぎかもしれませんが !湖のほとりにある森の小道で、毎晩素晴らしい夕日が見られます :) 森の中の細い道を歩いていたら、道の曲がり角に木が倒れていました。 しかも丸太ではなく、幅広で枝分かれしたものだったので、渡ることは不可能でした ...まだ歩き始めなので、家に引き返したくなかった。そこで、私はとても工夫して、木の塊を通り過ぎるつもりで、枯れた森に出発した。 その塊を通り過ぎ、森から道に戻るまで、そう時間はかからなかった。枝の下を通るとき、私はほんの少し身をかがめ、目にゴミが入らないように一瞬目を閉じました - するとすぐに、ポニーが頭を下げたのを感じ、すぐに太い枝が私のお腹に直撃しました !そこで、ピートは少し向きを変えて、さらに低い位置にある枝の下をくぐることにした。私はもちろん、何の準備もせずに、ただ（愚かにも、まだ目を閉じていたようです :D ）枝に押されて、背中から滑り落ち始めました。そしてすぐにポニーの短い背中が切れて、ピートの背中から落ちました。そして、枝から手を放し、地面に倒れました。夕方、私はまだ「鉄の庭」（パドックのようなもの）にしばらく並走し、秋に向けての計画を少し立てました。すでに来週末には、おそらく牝馬の最初のレース（ 30〜40センチメートル） 、その後、おそらく来週40〜50センチメートルクラス 。Hihii !リフレクターブランケット、リフレクターチェストストラップ、ハンドルにリフレクタービブ、両足にリフレクタープロテクター）もちろん、リフレクターエッジ付きの黄色のゴムブーツも持っていましたが、今回はリフレクターベストやその他のものは着ませんでした。今週はリラックスして過ごせた。月曜日は2,5hのクロスカントリー（詳しくは後述）、火曜日は道具なしでフィールドを歩き、昨日は鞍なしで歩いた。ピートは背中を丸めたまま長い時間動き、本当に気持ちが良かった : ) 今日はポニーはお休みだ。このビデオは、私が別のあぶみなしで乗るとき、少し良い品質と別の角度から週末のビデオです:-D ( 0:33 - &amp;gt ;) 2011年9月25日日曜日 この週末は、私たちはピートと参加したクラブの選手権でした :) 土曜日には障害物レースでした。 私は大きな予約で70cmのクラスに入り、朝には私は興奮で震えていました。金曜日はピートを休ませないといけなかったので・・・。ネットの中の子馬は大丈夫だったので、元気になってもらおうと、クロスバー、アップライト、そして鬼（やけに大きく見えた :D ）に何度かジャンプしてみました。ピートは沸騰し始め、興奮し始めた。 実際のコースが始まる前に、彼はマージの最初のバリアで1つのネットジャンプをすることになったんだ。その時、ポニーが行きそうになったので、何とか止めました...まあ、面白いことに、ここで彼の腕前を披露することになりました：Hohhoijaa !D そして、審判のホイッスルが鳴り、私たちはサーキットに向かいました。このコースは、僕らのベストコースとは言えないし、最も整理されていないコースのひとつだ。でも僕の目標は、とにかくこのコースを走りきることだった。今回、赤門（前回2倍禁止）はすでに第4関門に入っていましたが、運良く</w:t>
      </w:r>
    </w:p>
    <w:p>
      <w:r>
        <w:rPr>
          <w:b/>
          <w:color w:val="FF0000"/>
        </w:rPr>
        <w:t xml:space="preserve">イド61</w:t>
      </w:r>
    </w:p>
    <w:p>
      <w:r>
        <w:rPr>
          <w:b w:val="0"/>
        </w:rPr>
        <w:t xml:space="preserve">地域別退職者統計 インタラクティブ・マップの助けを借りて、eroakirkosta.fiの統計をチェックしてください。この地図は、市町村別の相対的な離婚率などを示している。また、離婚率の経年変化も見ることができます。離婚統計以外にも、福音ルーテル教会の信者の割合や離婚者の男女分布など、離婚に関連する統計が地図上に表示されます。 市町村をクリックすると選択されます。地図の下に自治体名が表示されます。 統計チャート 地図の右側には、現在選択されている自治体およびフィルタリングされた自治体の統計チャートがあります。 一番上には自治体の人口データがあり、その後に男女別の分離の月別統計が表示されます。グラフの下部には、選択された自治体（例：単一県または小規模な自治体）の類似した統計が表示されます。 グラフは、新しい自治体を選択したとき、または自治体のセットのフィルタを変更したときに更新されます。 期間 統計を調査する12ヶ月間を選択 モデル 異なるモデルに従って、地図上の自治体を色付けします。離婚率は自治体の相対的な離婚率、Evangelical shareは教会員の割合、Genderは男女の離婚の分布を示している。離婚率と性別のモデルは、期間を変更すると更新されますが、他のモデルは静的です。 フィルター フィルターは、より詳細に統計を調べる場合、異なる基準で自治体を限定的に選択することができます。人口や都道府県で市区町村を限定することができます。</w:t>
      </w:r>
    </w:p>
    <w:p>
      <w:r>
        <w:rPr>
          <w:b/>
          <w:color w:val="FF0000"/>
        </w:rPr>
        <w:t xml:space="preserve">イド62</w:t>
      </w:r>
    </w:p>
    <w:p>
      <w:r>
        <w:rPr>
          <w:b w:val="0"/>
        </w:rPr>
        <w:t xml:space="preserve">私はサイズが38/40で、かなり背が低いです。 この辺りでは、H&amp;M以外ではママの服は手に入りませんが、H&amp;Mでも背が高くて痩せている人向けなんです。服の中にお腹を入れるスペースはありますが、それ以外はただの裸の貝殻です。私もMサイズのマミータイツを買いましたが、ここ数週間で小さくなってきました。 [ quote author= " Visitor " time= " 20.05.2006 at 15:32 " ] 私自身は38/40サイズでかなり背が低いです。 このあたりではH&amp;M以外ではマミー服を入手できませんが、背が高くやせた人向けでもありますね服の中にお腹の余裕があるのに、服が裸になっている !H&amp;MのママタイツもMサイズを購入しましたが、ここ数週間で小さくなってきました。 H&amp;Mでママタイツとママジーンズを購入したので、7ヶ月ほど履くことができましたが、その後は他の服を購入しなければならなくなりました。私は今、それらのママシャツを着用して、あなたは彼らがマタニティシャツであることがわからない...ので、彼らは "タイト "です。 [ quote author= " Visitor " time= " 20.05.2006 at 15:37 " ] 私はH＆Mからママシャツとママジーンズを数枚買ったので、私は7ヶ月間それらを着ることができた、その後私は他の服を買わなければならなかった.私は今、マタニティ用のシャツを着ていますが、マタニティ用のシャツとはわからないくらい、"タイト "です。また、私は妊娠しているとき、H＆Mの服を見つけました、しかし、私は彼らの服がとてもタイトだったために正確に買ったが - 私は腹を着ているように見えなかったし、私は私に大きすぎることなく、妊娠後の今では着ることができます。 [ 引用著者= " 訪問者 " 時間= " 20.05.05.2006 at 15:44 " ] 私も妊娠中にH&amp;Mの服を見つけたのですが、彼らの服はとてもタイトだったので特別に買いましたが -- &amp;gt ; お腹が出ているようには見えなかったし、妊娠後の今も上が大きすぎるということはなく着れています .</w:t>
      </w:r>
    </w:p>
    <w:p>
      <w:r>
        <w:rPr>
          <w:b/>
          <w:color w:val="FF0000"/>
        </w:rPr>
        <w:t xml:space="preserve">アイディー63</w:t>
      </w:r>
    </w:p>
    <w:p>
      <w:r>
        <w:rPr>
          <w:b w:val="0"/>
        </w:rPr>
        <w:t xml:space="preserve">ロータスのボス：マレーシアの暑さは我々に合っている F1オーストラリアGPでキミ・ライコネンが優勝したことで、ロータスのフランス人ボス、エリック・ブーリエは、今シーズンにおけるチームの野心を確認したと語った。 我々は事前に今シーズンのトップチームの一つになりたいと言っていた。 このようにシーズンをスタートできたことは、我々がシリーズでトップを争っているということだ」ブーリエはガーディアン紙にそう述べた。メルボルンのアルバート・パーク・サーキットでは、ロータスのレースバランスの良さとキミ・ライコネンのタイヤセーブドライビングスタイルが、2ストップ戦術を可能にした。しかし、この2ストップ作戦にはリスクもあった。予選後の朝、クルマを見て、可能かもしれないと思ったんだ」とブーリエは振り返る。 ブーリエは、暑くて雨も降りそうなコンディションの中、週明けのマレーシアのセパンサーキットでのレースでもチームの競争力は維持されると考えているようだ。今週末のレースに向けて、チームマネージャーは暑いコンディションがさらに良くなることを期待しています。 この記事はいかがでしたか？バトン：あのマシンでは何も勝てない ロータスチームがキミ・ライコネンの勝利を祝う一方で、マクラーレンのコックピットではディフェンディングウィナーのジェンソン・バトンが憂鬱そうにしていた。- バトンは『Guardian（ガーディアン）』紙に、「あのマシンは、今のままではどんなレースにも勝てない」と語った。 バトンはオーストラリアGPで9位に後退し、チームメイトのセルジオ・ペレスは11位だった。 冬のテストを経て上位との差は驚くほどではなかったが、それでも残念な結果だった。- テスト最終日に自分たちのクルマの実力を見たが、他のクルマのペースを見たときには驚かされた。 この先、困難が待ち受けていることはわかっていた」とバトンは振り返る。 チームはクルマの開発に向けて行動を起こしてきたと言う。「ミーティングや話し合いをずっと続けてきた。 状況はわかっている。 あとは根本的な変化が必要だ」と、バトンはクルマの進化を予感させる。</w:t>
      </w:r>
    </w:p>
    <w:p>
      <w:r>
        <w:rPr>
          <w:b/>
          <w:color w:val="FF0000"/>
        </w:rPr>
        <w:t xml:space="preserve">アイド64</w:t>
      </w:r>
    </w:p>
    <w:p>
      <w:r>
        <w:rPr>
          <w:b w:val="0"/>
        </w:rPr>
        <w:t xml:space="preserve">ベストアンサー ( 投票したユーザー ) 8 0 未確認ユーザー 私はこのチュートリアルを元にSnow Leopard 10.6.3を走らせています : http://tonymacx86.blogspot.com/2010/04/i ...ac-os-x-on .html ... そしてそれはとても簡単でした、多分これらの「本当の」ハッカーでさえそれを行うことができます：ディスクを挿入、ディスクを取り外して別のディスクを挿入、インストール、マルチキャストと完了。 公式ソフトウェアアップデート パッケージで直接更新できます ....もちろん、このマシンのハードウェアはMultiBeastで十分にサポートされていたので、追加のドライバを探す必要はありませんでした。 ( あなたはここでそれらを見つけることができます: http://www.kexts.com/ ) 新しいIntelハードウェアでは、それは本当に簡単です。アドバイスとして、それはどんな基準でも決して簡単ではありません。 調整に次ぐ調整。しかし、十分なお金（と時間）があれば、 . 18.5.2010 00:07 0 0 未確認ユーザー 物理ディスクを使わずに帝国EFIをブータブルパーティションとして作ることはできないのでしょうか。18.5.2010 13:05 0 0 0 未確認ユーザー 同文に同意 ... Windowsがなければ、オタクの仕事はない ...Macでは、すべての問題が99％解消されました。4年目に突入しましたが、Winkkuiには戻れませんし、Win8にも戻れません。本当に食器棚への橋渡しのようです。多くの人が同じことを言っています。プロ用マシンに興味がなく、お金もないのであれば、まあいいかと理解しています。何か問題があって年に100回Winkkuを変えるのであれば、そういうバカ騒ぎはMacで問題ないと主張します、ハズ。 私はそれで満足です。 時間とストレスの節約になる・・・これもオススメです!!!!まあね、macを使うのはどう考えてもそんな天邪鬼なことではないよ。pcのソフトウェア製品に慣れていると、かつて簡単に見つけられた、フリーでパワフルなプログラムが岩の下に隠れていたり、その名前にもかかわらず、もう同じようには動かない、例えばaudacityなどを見て、ちょっとショックを受けるかもしれません...でも、メールを読んだり夕刊を読む必要があるなら、確かに...です。少なくとも、macがクラッシュしない（店で買ったものです）というのは嘘で、とりわけそうなってしまうからです．18.5.2010 15:57 4 14 未確認ユーザー Applehomot go fuck yourself 21.1.2011 12:54 5 29 未確認ユーザー 簡単なら、なぜアドバイスを求めるのでしょう？私は一番簡単な方法で、何も調整せずにお店でMacを購入し、PCはトイレに捨てました。 それは決して後悔していない決断でした。 お勧めします!</w:t>
      </w:r>
    </w:p>
    <w:p>
      <w:r>
        <w:rPr>
          <w:b/>
          <w:color w:val="FF0000"/>
        </w:rPr>
        <w:t xml:space="preserve">イド65</w:t>
      </w:r>
    </w:p>
    <w:p>
      <w:r>
        <w:rPr>
          <w:b w:val="0"/>
        </w:rPr>
        <w:t xml:space="preserve">CEOは辞任した。プライベート・エクイティ投資家が退社した。政府は、寄贈者が重大な捕食を行ったと主張している。7月28日、Elcoteqは中央刑事警察に、同社の資金提供者が「加重横領またはその他の犯罪」を犯したかどうかを調査するよう依頼した。銀行をボッタクリと言う人は多いが、誰が金融機関を警察に通報するのだろうか？それは、大量の自暴自棄とアンティ・ピイポの頑固さが必要なのだ．ピイポさんが設立した会社の話は、以前から紆余曲折があったが、今はソープオペラになっている．これは、2009年にダンスク銀行がエルコテックのために用意した1億ユーロの分散型ローンに端を発している。Nordea Bank、Pohjola Bank、The Royal Bank of Scotland、Svenska Enskilda Banken、Banco Bilbao Vizcaya Argentaria、UniCredit Bank、HSH Nordbankも参加した。 今年6月に満期になり銀行への返済ができなくなったElcoteqは、ハンガリーの銀行と輸出金融ローンの交渉をしたが直前で破談になり、その結果、このローンは返済できなくなった。それ以前の多くの企業と同じように.Elcoteqは4850万ユーロの支払いを余儀なくされたが、心配は無用だった。 同社は米国から救世主を紹介した。プライベート・エクイティ企業のプラチナ・エクイティが同社の資金提供者となり、過半数の所有者となるのだ。債権者である銀行は、融資の呼び出しを控え、交渉の時間を確保すればよいのである。銀行は、このエルコテックの救済策を以前から見ていたのだ。ベンチャーキャピタルや実業家との交渉が何度もあったというのは、同社の事情に詳しい人の話である。その中で、中国の深セン開化科技とインドのヴィデオコン・インダストリーも証券取引所に上場した。しかし、新しいオーナーはどれだけの資金をもたらすのだろうか？銀行はいくらまでなら許してくれるのか？旧オーナーの持ち株はどの程度希薄化するのか？エルコテックが新たな救済候補者を見つけても、銀行はあきらめず、エルコテックの資産の整理を始めた。銀行としては、今回の交渉も満足のいく結果は得られない、破産財団から資金を回収した方がよい、という結論に達したのだろう。夏以降、世界的に経済情勢が悪化し、銀行のリスク許容度がさらに低下したため、エルコテックは債務整理で身を守ろうとしたが、中央刑事局に捜査願いを出して周囲を驚かせた。 危機に陥った企業の再建は、債務負担の増大とともにオーナーや経営者の力が弱まる残酷なゲームであり、エルコテックはこのゲームに挑んだ。銀行はこの点では冷酷だが、犯罪者なのだろうか？エルコテックの取締役会は、証券取引所の提出書類において、ダンスク銀行およびシンジケートローンに関与した他の銀行が、通常の金利を上回る約2000万ユーロの追加手数料を請求し、それによって同社に数億ユーロの損害を与えたと主張しています。例えば、エルコテックが顧客の売上債権を売却しようとした際、銀行は70％以上の違約金金利を要求した。 また、現金のほとんどもシンジケート銀行に移された。Elcoteqはプレスリリースで、約2万人の従業員が余剰人員となったことを指摘しています。まるで、会社が抱えている問題をすべて銀行のせいにしているように聞こえる。各銀行は、Elcoteqの申し立てについてコメントを控えています。このように、危機のさなかにある問題企業に対して「過剰な」保証を要求することは、何ら不思議なことではない。</w:t>
      </w:r>
    </w:p>
    <w:p>
      <w:r>
        <w:rPr>
          <w:b/>
          <w:color w:val="FF0000"/>
        </w:rPr>
        <w:t xml:space="preserve">イド66</w:t>
      </w:r>
    </w:p>
    <w:p>
      <w:r>
        <w:rPr>
          <w:b w:val="0"/>
        </w:rPr>
        <w:t xml:space="preserve">プレイヤーの人数に関係なく、バンカーの手とプレイヤーの手という2つの手が配られます。バンカーまたはプレイヤーのハンドで勝ちのベットはイーブンマネー、または1-1で、勝ちのドローベットはプレイ場所によって8-1のオッズまたは9-1で支払われます。 バカラは常に2桁の数字の拳の数はカウントされないことを念頭に置く必要があります。 バンカーが勝つと、ハウスは勝ち金の%5カットとシューが再配置されるたびに収集した合計金額を要求します。 プレイヤーとディーラーは、最初に両方のカードが配られます。もしどちらかが8か9を合計するカードを持っているならすぐにカードをめくる必要があります。バカラのルールはあまり多くなく、非常にシンプルですが、カジノでプレイしたことのある他のゲームとは異なるので、慣れるまで少し時間がかかるかもしれません。5、クイーン、9のハンドは4（5＋0＋9＝14-10＝4） バンカーは3バンカーハンドを提示する プレーヤーのベッティングカードが0、1、2、3、4、5、6、7の場合 バンカーハンドは8を引いた場合に有効 現在のバカラの形はイタリアまで遡ることができる。バカラは、ワイルドカードのない8枚のカードでプレイします。ミニバカラとは、正式なバカラと同じルールでプレイされますが、正式なバカラのような華やかさはなく、短時間でプレイできるため、プレイを覚えるには最適です。ディーラーは通常タキシードを着用し、周囲はかなり寛大である。 エースは1、2は2などとカウントし、9も9とカウントするが、10（ジャック、クイーン、キング）は0と数える。 銀行が負けた場合、次のプレイヤーに渡す。 9は最高の手で、ディーラーとプレイヤーが両方とも8または9手を持っていればタイとお金の変更がない8続いて他のすべての金額を獲得します。手札は6と10で合計6点、それ以外のカード（10とフェイスカード）は0点です。7と4の手は1の値です。銀行のプレーヤーは2枚の2枚のカードを配ります。ペイオフ勝利のベットステークははるかに口当たりが良いですが、実際にそれを得るチャンスはかなり低いです。 誰もバカラの勝者を決定するために描かれた自然の余分なカードを持っていないとき。 あなたはペイオフのために7以上59を得るタイに賭けることができますが、タイは非常にまれであり、それは10手に一度未満頻繁に発生します。シュミン・ド・フェールは、現在のアメリカのカジノでプレイされているバカラに非常によく似ています。 ミニバカラカジノディーラーのディール。 両手とも1枚までカードを引くことができることに注意してください。</w:t>
      </w:r>
    </w:p>
    <w:p>
      <w:r>
        <w:rPr>
          <w:b/>
          <w:color w:val="FF0000"/>
        </w:rPr>
        <w:t xml:space="preserve">アイディー67</w:t>
      </w:r>
    </w:p>
    <w:p>
      <w:r>
        <w:rPr>
          <w:b w:val="0"/>
        </w:rPr>
        <w:t xml:space="preserve">Vantaa Myyrmäkihallで4回目のペットフェアを開催 2009.10.31-1.11.今年のフェアは、ブースもプログラムも以前よりさらに多様化しています。すでに90社近くが出展し、ペットの全分野をカバーしています。</w:t>
      </w:r>
    </w:p>
    <w:p>
      <w:r>
        <w:rPr>
          <w:b/>
          <w:color w:val="FF0000"/>
        </w:rPr>
        <w:t xml:space="preserve">アイディー・68</w:t>
      </w:r>
    </w:p>
    <w:p>
      <w:r>
        <w:rPr>
          <w:b w:val="0"/>
        </w:rPr>
        <w:t xml:space="preserve">作成者トピック : 名前の意味 ?( Read 2792 times ) Herukka 聖書は、名前、人間の名前だけでなく、神の名前、イエスの名前と、少なくとも獣の名前について多くを語っています。 人間の名前の今、心に来る イザヤ43：1 " 恐れないでください.私はあなたを贖った、あなたを名指しで呼んだ、あなたは私のものだ。"そして、その人の特徴、あるいは生まれたときの状況や人物にちなんだ名前をつけるという文章がある。そして、その名をいのちの書から消すことはせず、父とその御使いたちに告白する。" 神様にとって、私の名前はどんな意味があるのでしょう？私たちは1人と0人ではなく、何千人もの同じ名前の人がいると思います。人名の意味とは？ヨハネの黙示録』からさらに興味深い名前を引用：ヨハネの黙示録13:17「この印、すなわち獣の名またはその名の数字を持たない者は、何物をも買うことも売ることも許されない」。Rev.13:1「竜は海辺にじっと立っていた。それは十本の角と七つの頭を持っていて、十本の角にはそれぞれ冠があり、それぞれの頭には神を冒涜する名前が書かれていた。「黙示録2:17 「聞く耳のある者は、御霊が諸教会に告げたことを聞くがよい。そしてその石には新しい名が記され、その名を受ける者以外、誰もそれを知ることはない。"まあね、私もこの文章には疑問符がつくよ。しかし、重要なのは、その名前が何か重要なものであるかのように見えるということでしょう。新約聖書では、イエスの名によって多くのことが行われている。祈ること（ヨハネ14：13）、力の働きをすること（マルコ9：39）、集められること（マタイ18章:20 ）、命令と勧告（2テサロニケ3:12）、さらに多くのことが書かれています...そして、（コロサイ3:17）「何をするにも、言葉でも行いでも、すべて主イエスの名によって行い、彼を通して父なる神に感謝しなさい」".イエスの名によって何かをするというのは、どういうことですか？( 詩編 124:8 ) 「私たちの助けは、天と地を造られた主の御名にあります。"主 "の名を冠するのは、なぜか？( 詩編 8:1 ) 「主よ、私たちの主よ、あなたの御名は全地で何と高いことでしょう。あなたの威光を天の上に置かれた方です。" ( マタイ 21:9 ) " 主の名によって来られる方は幸いである " " 父と子と聖霊の名によって " " 名前 " 、何か不思議な感じがしませんか？私がピックアップした文章が全て指定されるとは思っていませんが、この不思議な名前の事について、何か明確な？?この質問に対して、私は2つの点を指摘しました。聖書の中で、神にとって、人にとって、その名前はどのような意味を持つのでしょうか？B.イエスの名によって集まること、父、子、聖霊の名によって行動することとは何でしょうか？私はこれらの質問に別々の答えを与え、最初の部分をより小さいチャンクに分割し、それは何とかより体系的であるようにします：1.人間が付けた名前 実はあなたはすでにあなたの質問に非常によく答えている。名前の意味は、まさにその人を特定することです。人が名前を持つことは、その人の人格の一部であり、まさにその人を識別し、他の人と区別する方法なのです。もちろん、神ご自身は人を区別する方法をいろいろとお持ちでしょうが、少なくとも聖書の中では、人になじみのある方法を用いています。 このイスラエルへの約束は、個人的にも適用されているのですね。参照</w:t>
      </w:r>
    </w:p>
    <w:p>
      <w:r>
        <w:rPr>
          <w:b/>
          <w:color w:val="FF0000"/>
        </w:rPr>
        <w:t xml:space="preserve">イド69</w:t>
      </w:r>
    </w:p>
    <w:p>
      <w:r>
        <w:rPr>
          <w:b w:val="0"/>
        </w:rPr>
        <w:t xml:space="preserve">これは簡単なことのように聞こえますが、答えは当然ながらポジティブなものではありませんか？?フィンランドには人種差別に関するフォーラムがあり、100万件の投稿と数千人の登録ユーザーを抱えているという事実に話を戻そう。移民を考えるとき、不眠症になった人がいるのか？どうでしょう、移民に批判的な掲示板や、旧メディアの移民に何らかの形で関連する記事の議論欄（許される場合）はとても活気があり、中には時々眠れなくなるほど間違った移民を懸念している人もいると推測されます.しかし、先ほども言ったように、確信が持てない。 これは、かなり単純な論文のように聞こえるが、答えは当然ながら肯定的ではないのか。?もし、多くの人がこの問題を懸念しているのであれば、人種差別は適切な社会問題であると言えます。 最も単純な疑問は、この問題が人々の話題になるか、人々が懸念を示すか、ということでしょう。ソーシャルメディア上で何が語られているか、どの界隈で何が議論されているか、私が誤解していなければ、どちらの話題も人々の関心を呼び起こします。 フォーラムのお話がありましたが、これはもちろん一つの判断材料で、もう一つ曖昧なのが選挙です。 ペルシャ人は、多くの人々の心の中で、移民に批判的な政党としてプロファイリングされており、前回の選挙ではよく投票されたのですが、今回はどうでしょう？一方、他の政党は、少なくともある程度、ペルシャ人が代表する世界観の反対を自らにプロファイリングし、それでも有権者の大多数を支持している。人種差別は移民よりも国民を恐怖に陥れる、と考えるべきだろうか。いずれにせよ、最初の夜は、コンゴにもダンコイブの谷にも邪魔されずに、みんながぐっすり眠れることを祈っている。人種差別は恐ろしいことです．さらにひどいのは、政敵を人種差別主義者として悪者にし、国民をミスリードすることです。さらに恐ろしいのは、その背後にあるイデオロギーだ。ハルマゲドンの遺跡は、現在のイスラエルのアフラ自治体（人口38,900人）にあり、ハイウェイ66号線をドライブして行くことができる。アフラは、"Afula, a fun place to live "というスローガンを掲げている自治体です。「ペルシャ人は、移民排斥の政党として多くの人に知られており、前回の選挙では良い投票率を記録しました。私の直感では、ペルシャ人は反EUのスタンスで注目されたのではと思います。一方、他の政党は、少なくともある程度、ペルシャ人が代表する世界観の反対を自らにプロファイリングし、それでも有権者の大多数を支持している。人種差別は移民よりも国民を恐怖に陥れるということでしょうか？フィンランドと対極にある政党として明確に位置づけたのは、実は緑の党だけで、選挙戦の終盤にはそれを後悔して、あまり強く持ち出さなかったと思うんです。フィンランドでは、移民問題が黙殺されてきたという移民批判は、一部正しい。 1990年代半ばの人種差別的暴力の波に対する答えは、反人種差別的な仕事と寛容の教育であった。一般庶民の不安や移民の嫌な経験を覆い隠してしまったのです。例えば、ある団地に住む移民の人たちがゴミの分別をしない、洗濯の順番を守らないという事実に対して、寛容では解決策にはなりません。居住区の分離が現実のものとなっている.そういうものに対する怒りは、人種差別ではない。統合の主な課題</w:t>
      </w:r>
    </w:p>
    <w:p>
      <w:r>
        <w:rPr>
          <w:b/>
          <w:color w:val="FF0000"/>
        </w:rPr>
        <w:t xml:space="preserve">イドナナ</w:t>
      </w:r>
    </w:p>
    <w:p>
      <w:r>
        <w:rPr>
          <w:b w:val="0"/>
        </w:rPr>
        <w:t xml:space="preserve">私自身は怖かったのですが、軟骨の痛みは普通のピアスよりずっと少ないです。 治るのに時間がかかるので、ヘアブラシでピアスを叩いても痛いです [ 引用元: 著者= " 訪問者 " 時間= " 13.2014.07.07 20:22 " ] 痛くないです。 怖かったのですが、軟骨は普通のピアスよりずっと痛くないです。 治るのに時間がかかるし、ヘアブラシでも生ピアスをノックすると、耳の上の方を取ったのに痛いです。施術後、何時間も耳が熱くなり、痛かったです。しかし、本当に乗り越えられない痛みはない。私は11月にそれを持っていたし、ハード霜があったたびに、それは最初の月の間に熱く、赤だった。 今は10年経ちましたが、問題はありません。 [ 引用著者= " 訪問者 " time= " 2014.07.13 20:30 " ] 私は耳の上部に持っていた。施術後、何時間も耳が熱くなり、痛かったです。しかし、本当に乗り越えられない痛みはない。私は11月に1台購入しましたが、霜が降りるたびに、最初の1ヶ月は熱くて赤くなりました。 今は10年経ちますが、問題はありません。宝石店ではなく、ピアッサーに直接行ってください。トラガスとインナーコンクがありますが、トラガスは痛くなく、インナーコンクは針がトラガスよりずっと太いので少し痛かったです。どちらも私にはよく治りましたし、大きな問題もなく。 [ 引用著者= " 訪問者 " time= " 2014.07.13 20:42 " ] それは刺しますが、痛くない。 直接ピアッサーに行く、任意の宝石店にはありません。トラガスとインナーコンクがありますが、トラガスは痛くありませんでしたが、インナーコンクは針がトラガスよりずっと太いので少し痛かったです。どちらも、自分では大きな問題なく、順調に治っています。私は頭がおかしくなっていて、5回も軟骨に穴を開けてしまいました。痛みは非常に短く、我慢できる程度です。 時々、本当に何も感じないこともあります。 ジュエリーをはめるのが一番痛いです。 出血が多い時もありますが、全くない時もあります。事前に知ることはできないが、短時間の痛みで、私にとっては最悪でも耐えられるものだった。 そう、ジュエラーズガンで攻めてはいけないのだ。あなたはそれを自分で行うための準備とそれについて何かを知っている場合を除き、間違いなくピアッサーで 。 [ 引用著者= " 訪問者 " 時間= " 2014.07.13 20:49 " ] 私は狂っている、と5回別の場所で軟骨に自分でピアスをしたことがありますか。痛みは本当に短く、とても我慢できます。 時々、何も感じないこともあります。 宝石を所定の位置に置くことが最も痛い部分です。 時々、多くの血が出ますが、時には何も出ません。事前に知ることはできないが、短時間の痛みで、私にとっては最悪でも耐えられるものだった。 そう、ジュエラーズガンで攻めてはいけないのだ。自分でやる覚悟と知識があれば別ですが、ピアッサーなら間違いないでしょう。全然痛くなくて、むしろ気持ちいいくらいで、これが好きな自分は変人なのかなと思いました。でも、それ以来、他のピアスはしていないので、その1回だけなんですけどね．ピアスの手入れが不十分だと、ピアスがひどく腐るようになったんです。だから、例えば耳たぶの「普通の」ピアスよりも多くの洗浄とケアが必要です . [ quote author= " Visitor " time= " 13.07.2014 at 21:01 " ] 私は全く痛くなかった、実際には感覚は非常に快適だった。 私はそれを好むために私が奇妙であるかどうかを疑問に思った。でも、それ以来、他のピアスを開けていないので、その1回だけなんですけどね。ピアスした</w:t>
      </w:r>
    </w:p>
    <w:p>
      <w:r>
        <w:rPr>
          <w:b/>
          <w:color w:val="FF0000"/>
        </w:rPr>
        <w:t xml:space="preserve">イドナナ</w:t>
      </w:r>
    </w:p>
    <w:p>
      <w:r>
        <w:rPr>
          <w:b w:val="0"/>
        </w:rPr>
        <w:t xml:space="preserve">ホテル検索 Stamsried 格安ホテル Stamsried 旅にぴったりのホテルを探しているけど、どこから始めればいいのかわからない？eBookersでは、世界中から10万件以上のホテルオファーを集め、すべての旅行手配を一カ所で簡単に、素早く、そして可能な限り低価格で行えるようにしていますので、これ以上迷う必要はありません。シュタムスリートは見どころの多い町なので、お客様のニーズや旅のプランに合ったホテルを見つけることが大切です。滞在希望日を記入してから、適切なホテルの検索をはじめましょう。 予約するフライトがある場合は、Stamsriedへの適切なフライトも検索できます。 幅広いニーズに応えるために、弊社の検索エンジンはStamsriedでご希望のホテルをすばやく検索できます。 たとえば、市の中心部に近いホテルを探したい場合は、検索結果をロケーションで並べ替え、地図上に表示させることができます。また、検索結果を星の数、カスタマーレビュー、料金で並べ替えることができ、お客様のニーズに最も適したホテルを見つけることができます。例えば、ワイヤレスインターネット接続が必須の場合、インターネットに接続できるホテルだけを表示させることができます。 また、十分な時間があれば、他のホテルでは得られないような追加特典を提供できる場合もあります。追加特典として、宿泊料金の割引、2泊分の料金で3泊、または宿泊料金に含まれる無料の朝食があります。一度の予約で複数の部屋を予約できるため、複数の人が旅行に行く場合、一度に大人数分の部屋を予約することができます。私たちがあなただったら、これ以上待たずに、すぐにStamsriedの最も適したホテルを探し始めます。 eBookersは、あなたの旅行計画の最初の段階からサポートしたいと考えています。 上の検索エンジンで日付を入力して、'検索'ボタンをクリックして、すぐに旅行の計画を始めましょう！...価格は、今後30日間の最安値の基本価格です。料金は変更されることがあり、ホテルサービス料、エキストラベッド料金、ルームサービス料などの付帯料金は必ずしも含まれていません。 ただし、ホテルは現在の為替レートで現地通貨での料金を請求します。 現地での料金は別途請求されます。Ebookers.fiは、格安航空券、シティブレーク、ホテル、旅行パッケージ、レンタカーを専門とするフィンランドの大手オンライン旅行代理店です。また、この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アイディー72</w:t>
      </w:r>
    </w:p>
    <w:p>
      <w:r>
        <w:rPr>
          <w:b w:val="0"/>
        </w:rPr>
        <w:t xml:space="preserve">私のデザインとドローイングの一部 Moikkelis !ここに、このようなドローイング/ファッションデザインの投稿があります。小さい頃から絵を描くのが好きで、芸術的な表現が一番好きなので、絵を描くのが好きなのは当然です。また、ファッションや洋服は昔から身近な存在で、着るものにもこだわってきました。私は幼い頃から、何を着るかを自分で決めたいと思っていました。 服は自分を表現する良い方法だと思います。 私の絵のほとんどはゴミ箱行きになってしまいましたが、それは私がそれを無駄に使って何をしているのかを考えたからです。また、自己批判が激しいので、中にはゴミ箱に入っているものもあります。私の作品は世界中に散らばっています。何歳からファッションのデザインを始めたかわかりませんが、私はいつも人物を描いていて、服はその重要な一部でした。私は、外見も内面も含めて、美しいものすべてからインスピレーションを受けます。また、私の作品には通常、感情がかなり強く反映されています。昨日、クリエイティブな気分で作った絵です（そのせいでメイクも少し "遊んで "しまいました ...）少し古い絵もあります（一部はすでにbloopersページで公開したかも？:) 絵を描いたり、洋服のデザインをするのは好きですか？:) 鉛筆を手に取れば、ずっと描けるような気がしていたんです !絵を描くのが好きなようですが、どうやらデザインも好きなようですね？:) あなたはそのような個人的なスタイルを持っています。 それを維持する ( : A blog by an 18 year old, half Moroccan, girl whose main passion is fashion, beauty and singing. The blog also reflects on this wonderful world and life .コメント、読者募集中です。</w:t>
      </w:r>
    </w:p>
    <w:p>
      <w:r>
        <w:rPr>
          <w:b/>
          <w:color w:val="FF0000"/>
        </w:rPr>
        <w:t xml:space="preserve">イド73</w:t>
      </w:r>
    </w:p>
    <w:p>
      <w:r>
        <w:rPr>
          <w:b w:val="0"/>
        </w:rPr>
        <w:t xml:space="preserve">間違いなく、現時点で最もファッショナブルな独身最後のパーティーは、個人的な機会です。新郎新婦の個性や好みによって、アクティビティは様々です。しかし、一般的には、バチェラーパーティーは、新郎新婦が街頭でバッグを売るような恥ずかしくて嫌なイベントから、楽しくて豪華なイベントに変わってきたと言えるでしょう。パーティーを成功させるためには、様々なアクティビティが必要です。したがって、計画の担当者は、ほとんどの場合、ブライドメイドであることが最善である、すべての参加者にタスクを割り当てます。新婦の友人全員がアレンジに参加すれば、パーティーはもっと楽しくなるはずです。新婦の性格や好みに合わせて、ブライズメイドや他の友人たちがアクティビティを計画するのです。バチェラー・パーティーのアクティビティーで最も一般的なのは、あらゆる種類のエステです。 多くの場合、バチェラー・パーティー全員が素敵なスパホテルに宿泊し、花嫁にエステを提供したり、全員でトリートメントを受けたりするのです。エステの後は、レストランで食事をして楽しむ。最後にホテルで寝て、翌朝、全員が同じ場所で目覚めるというのも、とても楽しいです。最近の結婚する花嫁は、すでに家庭を持っている人が多いので、たまには女子会やお泊りもいいですね。 また、アクティビティも人気です。 心の冒険や味覚の冒険にもなりますね。例えば、チョコレートやワインのテイスティングに参加される方も多いと思います。日常の中で、まさにこのような贅沢を求めている人も多いのではないでしょうか。バチェロレッテ・パーティーのコツ ・花嫁の性格を出発点として計画を立てる ・段取りは関係者に手伝ってもらう ・花嫁の両親や他の友人に手伝ってもらう ・当日にストレスがかからないようにスケジュールに余裕を持たせる ・一晩中パーティーできるように花嫁がよく食べ、飲み過ぎないようにする ・友人グループ全員が写真に写る良い機会なので、忘れずに撮影する。新郎の子連れパーティー 事前に十分な計画を立てれば、子連れパーティーは必ず成功します。 通常はベストマンが仕切りますが、新郎の親友が仕切ることもできます。 子連れパーティーは「一人舞台」ではなく、「共同作業」で行うものなのです。男性には、さまざまな人脈で知り合った「旧友」がかなりいることが多いのです。そのため、新郎が2回以上のパーティーをすることもあります。 新郎のクワガタや雌鳥のパーティーも、最近は楽しい時間を過ごすことが目的になっていますが、男性は温泉やおいしい食事だけではなく、パーティーの前に一緒に冒険をしたいと思うことがほとんどです。 新郎のクワガタや雌鳥のパーティーは、少なくとも結婚式の一週間前に行われるのが望ましいとされています。人気のあるバチェラーパーティーのアクティビティーは、熱気球、アーチェリー、ボーリング、カヤック、自分のシェフを雇い、よく食べることです。 バチェラーパーティーに適したその他のアクティビティーは、フェンシング、カート、ペイントボール、スカイダイビング、相撲、自分の歌を録音することです。 花婿のバチェラーパーティーへのアドバイス - 花婿が楽しい時間を過ごせるようにすること.これが彼の「自由人」としての最後の夜となる。- 新郎が初日の夜にお酒を飲み干さないように注意しましょう。 酔った新郎が用意されたプログラムに参加できないと、せっかくの夜が台無しになってしまいます。</w:t>
      </w:r>
    </w:p>
    <w:p>
      <w:r>
        <w:rPr>
          <w:b/>
          <w:color w:val="FF0000"/>
        </w:rPr>
        <w:t xml:space="preserve">アイディー74</w:t>
      </w:r>
    </w:p>
    <w:p>
      <w:r>
        <w:rPr>
          <w:b w:val="0"/>
        </w:rPr>
        <w:t xml:space="preserve">sad79 登録 : 2008年10月04日 13:04:35 メッセージ : 48 ログインしていない 私も前回ストライキと言われた時にstumppのホームページを見たことがあります.今、それは本当に停止しています。喫煙に関する夢は面白いですね、多くの人がたくさん見たと言いますが、私は一度も見たことがありません、夢はたくさん見るのですが。 7ヶ月の禁煙期間は必ずあります、禁煙して勝つ大会に申し込んだばかりです．レースで頑張ってください。私も去年はその中に入っていました。そして、5月は吸わずにそのままでした（夏にはひどい再発がありましたが）。 永久にタバコを止めたのは9月になってからです。 私は、ストップ・アンド・ウィンの競技規則にこの段落を見つけました：規則では、参加者は実際の競技期間の開始前（2008年以前ではない）に喫煙／嗅覚を止めることができますが、少なくとも競技期間中はタバコを吸わないようにしなければなりません。だから、僕にとってこのレースはスキップすることになるんだ。今年辞めた人は全員参加できるし、この辺りにはたくさんいる。 レースに申し込む以外にはない、今年のタバコ代は獲得できる ニィッティ不公平じゃないですか．秋に辞めた人には同じような競争がない・・・だから、私たちはこの新参者より悪いのだ・・・。メッセージを送り、返信を求めましたが、案の定何もありませんでした。 2007.9.15 Stumppの力を借りて辞めました!!!早い者勝ちだが、2匹目のネズミがチーズを手に入れる......。管理人 登録 : 2007/03/28 13:05:24 メッセージ : 33 未ログイン こんにちは、私はここにストップ＆ウィンの大会のルールを投稿しています。この大会は、毎年、新規の禁煙者を対象に開催されているため、残念ながら、すべての禁煙者を対象とすることはできません。このコンペティションのアイデアは、まさに既存の喫煙者に禁煙を奨励することです。しかし、誰でも参加できる励まし大会があります。 そして、このフォーラムには良い励まし手と支援者がたくさんいるので、励ましシリーズに参加することをお勧めします。詳しくは、www.lopetajavoita.fi 。Nyytti Well but Mutsi ...もちろんです。ただ、レースは私たち秋のリタイア組のエピソードだと思うのですが．私たちのためにそのようなものはありません...私は私が成功を実証している何かに参加したかった...2007.9.15 Stumppersの力を借りて辞めました !!!早い者勝ちだが、2匹目のネズミがチーズを手に入れる......。Katja Nyのママは、何もないのに泣き言を言っている......すでに死んでいる私たちが、人々に禁煙を勧める大会に参加するのは意味がないだろう......私たちはすでに辞めているし、それを誇りに思っている......。だからこそ、このフィンランドの国についてまだよくわからないという数少ない人たちが、掃き溜めから抜け出す手助けができるのです。 Signed in is Admin Nyytti wrote : もう一度stop the witchのサイトに行ってみましたが、ルールを見つけるには探偵業が必要だと言わざるを得ませんね。通常は、もう少しアクセスしやすい場所にあります。ご指摘ありがとうございます。PS .1月に、ヨーロッパ禁煙コンテストが開始され、これは特に本当に終了した、または31.1.2008によって終了する人に開かれていた。Stumppi.fiのホームページと、この掲示板の両方に情報が掲載されていました。グッドラック トゥー オールPietiPekka かなり珍しい。 だから、それはちょうどゆっくりと私の人生から消えていく。私はこれが可能であったとは思わなかった時があったのでErikosta。 あなたは時々ちょうどtoppuutella iteensäしなければならない、あまりにもleuhkaをNY OO OOしないでください...</w:t>
      </w:r>
    </w:p>
    <w:p>
      <w:r>
        <w:rPr>
          <w:b/>
          <w:color w:val="FF0000"/>
        </w:rPr>
        <w:t xml:space="preserve">イド75</w:t>
      </w:r>
    </w:p>
    <w:p>
      <w:r>
        <w:rPr>
          <w:b w:val="0"/>
        </w:rPr>
        <w:t xml:space="preserve">ヴァルマは、年金処理および職域年金処理システム全体の改善を進めています。 現在のシステムはすでにライフサイクルが終了しており、業務を十分にサポートできていません。また、2017年に予定されている職域年金法の改正により、当社の業務方法やそれを支える情報システムの変更も順次必要になってきます。「古いシステムに大きな変更を加えたり、新しい機能を追加したりすることは、もはや意味がありませんでした」と、Varmaの年金サービス担当ディレクターであるTommi Heinonen氏は言います。 効率化と自動化 ビジネスとシステムのライフサイクルの両方の理由から、Varmaは新しい職域年金処理システムの設計に取り掛かりました。新システムの目的は、処理時間の短縮、自動化レベルの向上、それに伴うデータの整合性とデータ品質の向上でした。 業務報告を確実に行うためには、その機能と将来のニーズをサポートするデータウェアハウスが必要であり、Affectoがサプライヤーとして選ばれました" と述べています。私たちは、Affectoと一緒にデータウェアハウスを構築してきた長い歴史があります。このような経験から、新しいシステムサプライヤーは容易に選択することができました。「データウェアハウスソリューションの重要性は、新旧両方の年金処理システムからデータを取得する移行期において、より明確に示されます。また、プロジェクトのビジネス目標を測定し、特にレポートや分析の改善を通じて、より長期的なビジネス利益を追求することも可能です。アナリティクスの向上により、使用中のデータセットに対してより深く豊かな洞察が得られるようになります。同時に、データ間の関係を分析する新しい方法も模索されています。「例えば、さまざまな顧客セグメントに関するデータを探索し、年金サービスのプロセスの進捗を分析することができます。これは、社内プロセスや顧客サービスの向上に役立つものです。"現在と将来のメリット 新しいデータウェアハウス・ソリューションは、Varma社の年金処理システム変革の一環として、業務報告を確実にするものです。 膨大な量のデータには、将来の要件にも対応できる、新しく柔軟性のあるデータウェアハウスが必要です。安定したデータウェアハウスがなければ、ビジネスや業務の発展、新しいサービスの創造は不可能です。 ヴァルマはこのプロジェクトで、データウェアハウスの活用、レポート、分析能力に関する専門知識と理解を大幅に高めました。「データウェアハウスとその可能性を知ることで、ビジネスニーズを満たすために効果的に活用することができます」とHeinonenは総括する。開発は続く 2014年、ヴァルマは新しい年金処理システムの2つの主要な部分を実施します。3月から4月にかけて老齢年金の処理、9月に障害・リハビリ年金の処理を実施します。この安定したデータウェアハウスを基盤に、将来のお客さま向けサービスを構築していく予定です。Varmaは7万以上の職場で87万人以上の厚生年金加入者を担当しているため、データ分析の可能性は非常に大きい。</w:t>
      </w:r>
    </w:p>
    <w:p>
      <w:r>
        <w:rPr>
          <w:b/>
          <w:color w:val="FF0000"/>
        </w:rPr>
        <w:t xml:space="preserve">アイディー76</w:t>
      </w:r>
    </w:p>
    <w:p>
      <w:r>
        <w:rPr>
          <w:b w:val="0"/>
        </w:rPr>
        <w:t xml:space="preserve">議論することを歓迎します。匿名でもニックネームでも参加できます。 一般的な話題は登録なしで議論できますが、その他の話題はニックネームの登録が必要です。 メッセージ 離婚後の復縁についてどう思う？私は今、1年前と同じように元夫と同じ状況にいます。 私たちは2年間一緒にいて、婚約しました。しかし、その関係は最初から問題があり、私たちはお互いの両親とうまくいかず、夫は私にとても嫉妬します。 私は、本当に自分の時間がたくさん必要で、私は友人にたくさん会い、週末に出かけたいと説明しようとしましたが......。もし私が毎週末にお酒を飲むのなら、夫のことも理解できるのですが、私はそれほどお酒を飲みません。今、夫と再会し、昔の気持ちがよみがえってきました。以前にも同じようなことがあったのに、彼の言うことを信じていいのでしょうか？私は2つの段階にある...私は別れのために常に正当な理由があったと信じているが、この紳士への物理的および感情的な魅力は、常に私も他の男性を逃していないことを想像を絶するものでした... 私はあなたの意見を聞いてみたい :) [ 引用著者= " Neda_ " time= " 2010年07月27日 07:24 " ] 私は同様の議論を見つけられず、私は新しいものを開始しようと思いました.あなたは別れた後に一緒に取得について何を考えていますか？私は今、元夫と1年前と同じ状況に戻っています。 私たちは2年間付き合い、婚約しました。しかし、その関係は最初から問題がありました。私たちはお互いの両親とうまくいかず、夫は私にとても嫉妬します。私は、本当に一人の時間がたくさん必要で、私は友人にたくさん会い、週末に出掛けたいと思っていると説明しようとしましたが、私はそのように説明できませんでした。もし私が毎週末にお酒を飲むのなら、夫のことも理解できるのですが、私はそれほどお酒を飲みません。今、夫と再会し、昔の気持ちがよみがえってきました。以前にも同じようなことがあったのに、彼の言うことを信じていいのでしょうか？私は二つの心でいます...私は別れのために常に正当な理由があったと信じていますが、この紳士への物理的および感情的な魅力は、常に何か想像を絶するもので、私は他の男性を見逃すことはありません... それはあなたがデートした男性に惹かれ、それが動作しないことを見つけることは常に難しい状況にあります.前回別れた理由は何だったのか、年齢や生活環境は関係あるのかなど、よく考えてみてください。しかし、例えば、自尊心が低いために他人に嫉妬してしまうような状況では、年齢や経験とともに、自分の存在に自信が持てるようになると、嫉妬の感情が薄れていくことがあります（特に、男性が以前と同じ生活環境にある場合は、1年ではそうならないかもしれません）。時にはそれは単に個人的なことができます - 彼はあなたにひどく嫉妬するかもしれませんが、必ずしもすべての他の誰かに嫉妬していません。私自身は、別れてから1年ほど経ってから、元彼にもう一度チャンスを与えたことがあります。 しかし、彼に会ったときに、彼は少しも変わっていないことがすぐにわかりました。 個人的には、私は男にもう一度チャンスを与えたことを後悔していません。今、私は私たちの関係が決してうまくいかなかったことを確信しています。 だから、私の考えでは、男にもう一度チャンスを与えることはできます。 しかし、私は彼がもはやあなたの頭の中に常になく、彼に対するあなたの感情が圧倒的に強くないときにそれを行うことをお勧めします ... 。あなたの気持ちが非常に支配的で、彼が変わっていない場合、あなたは以前と同じ状況にあります - と離れて歩くことは、前回と同じくらい痛いです。一緒にいる男性に惹かれるのは、いつも難しい状況です。</w:t>
      </w:r>
    </w:p>
    <w:p>
      <w:r>
        <w:rPr>
          <w:b/>
          <w:color w:val="FF0000"/>
        </w:rPr>
        <w:t xml:space="preserve">ななななんと</w:t>
      </w:r>
    </w:p>
    <w:p>
      <w:r>
        <w:rPr>
          <w:b w:val="0"/>
        </w:rPr>
        <w:t xml:space="preserve">      2003年からティックリラ・ヒエカハルユ地区でクラシックマッサージとスポーツマッサージをしています。私はボディトリートメントの経験が長いので、当院のボディトリートメントも担当したいと思いました。 ボディトリートメントでは、機械的な治療と化学的な治療の両方が効果的であり、その両方が非常に重要で、お互いをサポートし合っているのです。</w:t>
      </w:r>
    </w:p>
    <w:p>
      <w:r>
        <w:rPr>
          <w:b/>
          <w:color w:val="FF0000"/>
        </w:rPr>
        <w:t xml:space="preserve">イド78</w:t>
      </w:r>
    </w:p>
    <w:p>
      <w:r>
        <w:rPr>
          <w:b w:val="0"/>
        </w:rPr>
        <w:t xml:space="preserve">航空券 マンチェスター-コッコラ マンチェスター-コッコラの格安航空券をお探しなら、あなたは正しい場所に来ている。Ebookers では、旅行が大好きで、最高の喜びを分かち合うために、旅行を予約した瞬間から、他の人にもできるだけ楽しんでもらいたいと考えています。 Manchester - Kokkola の最安値を簡単に検索できます。 航空会社に直接予約する場合でも、旅行代理店経由でも、どこからでも、どの航空会社が Manchester - Kokkola を飛ばしているか分からない場合、フライト検索は時に苦痛になることがあります。我々は、400以上の航空会社の情報を持っているので、マンチェスター - コッコラ間の多くの航空券を見つけることができます。検索エンジンで旅行日を入力し、旅選びを始めてください。午前中に出発する直行便など、ご希望のフライトがはっきりしている場合は、以下の条件で検索を絞り込むことができます。また、価格や旅行時間などの条件から検索結果を絞り込むことができますので、あなたに最適なフライトが見つかるはずです。 コッコラの宿泊施設をお探しですか？数日間滞在する場合は、夜、頭を置く場所が必要です。心配しないで、私達とあなたの目的地Kokkolaのホテルを予約することができます。価格、星の数、場所によってホテルを表示することができ、以前の訪問者によってホテルのレビューを読むことができますので、どのようなサービスを期待することができます。また、目的地まで自由に移動したい場合は、レンタカーをご利用ください。世界有数のレンタカー会社の車両を使用しており、高品質であることは間違いありません。利用する場所と返却する場所が選べるので、スムーズな移動が可能です。マンチェスター国際空港 ( MAN ) 空港 コッコラ , EN コッコラ空港 ( KOK ) 価格、税金と料金 : ebookers.fi の価格は一日一回更新されます。料金には、手荷物料金を除くすべての税金と料金が含まれています。 払い戻し/変更/キャンセル : 航空券の変更が可能な場合、45ユーロのイーブッカーズ変更手数料と税金、運賃、航空会社変更手数料の差額がかかります。 その他の条件 : スケジュール、料金、条件は予告なしに変更されることがあります。 席には制限があり、すべてのフライト/日で料金を利用できない場合も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イド79</w:t>
      </w:r>
    </w:p>
    <w:p>
      <w:r>
        <w:rPr>
          <w:b w:val="0"/>
        </w:rPr>
        <w:t xml:space="preserve">ホテルの説明 素晴らしいコストパフォーマンスのホテル 私たちのためだけに、私はボートまで徒歩で行けるホテルを選びました。その他はすべてプラスで、すべてを上回っていました。レビューの詳細を見る Fast traveller 2013.12.19 市内中心部に位置するタリンク エクスプレス ホテル**は、2009年1月にタリンクホテルズチェーンに加わりました。ホテルは163室の快適な客室を備えています。120席の「エクスプレス・カフェ」では、朝食や各種ランチ、ディナー、人気のスープメニューなどをスタンディングテーブルで提供します。ロビーには子供用のレゴテーブルとビジネスエリアがあります。 ホテル内では無料の無線インターネット接続が利用できます。当ホテルはタリンの中心部に位置し、観光スポット、ショッピング、ナイトライフ、レストラン、スパ、スポーツ施設に近く、様々な体験ができる素晴らしいロケーションにあります。ホテルには、バー、子供用施設、会議室、障害者用客室、無線インターネット、リフト、ロビー、禁煙ルーム、有料駐車場、ペットルーム、フロント、セーフティボックスがあります。 ホテルには朝食の設備があります。ホテルマップ ホテルはフェリーターミナル（ターミナルA）の近くに位置し、旧市街から徒歩15分です。ホテル周辺の観光スポット Port of Tallinn : 0,5 km Vanalinn - Old Town : 0,5 km Linnahall - City Hall - Culture and Sports Centre : 0,8 km Tallinn University : 0,9 km Cathedral of Virgin Mary : 1 km Patarei Prison Museum : 1,1 km Museum of Occupation : 1,8 km Kadriorg Palace : 2,2 km KUMU.PK : 1,3 km KUMU.PK : 1,3 km KUMU.PK : 1,3 km KUMU.PK : 1,3 km KUMU:2.5 km タリン音楽祭 : 3.1 km ユレミステ川 : 4.9 km タリン動物園 : 6.4 km タリン技術大学 : 6.9 km 野外博物館 : 6.9 km タリンテレビ塔 : 8.1 km ホテルの条件 チェックイン時間 : 1400 チェックアウト時間 : 1200 旅行条件 ホテル料金は為替レートの変動により変更されることがあります .ホテルは必ずしも全泊同じ料金ではありません（平日料金／週末料金）。 1泊あたりの料金は、合計金額の平均です。 子供／エキストラベッドには追加料金がかかります。 ルームサービスやミニバーなどの追加サービスは含まれていません。 サービスや施設はホテルの外にある場合もありますが、適度な距離となります。すべての情報は、Ebookersではなく、このホテルによって提供されます。本ウェブサイトに掲載されているホテルに関する情報（所在地、市内中心部からの距離、客室の説明、星の数、提供される施設やサービスなど）は、案内のみを目的としたものです。我々は、提供された情報を確認することをお勧めします。 我々は、第三者が提供する情報については責任を負いません。 ホテル全体の印象（ 5 = 最高 、 1 = 最悪 ）安いホテル安いホテル、良い場所 - ポートに隣接している。カスタマーサービスは、もう少し良いものであって欲しい。ホテル総合 ( 5 = 最高 , 1 = 最低 ) サービス : 3 部屋の清潔さ : 4 スタッフ : 3 快適さ : 4 場所 : 5 価格・品質 5 旅行の目的 : ビジネス レビュー タリンク エクスプレス ホテル タリン 顧客評価 5 5.0 1.0 おすすめ Satuu Helsinki 13.1.2014 素晴らしいコストパフォーマンス Aポートに隣接した良いホテルです。街の中心部まで歩いてすぐ、バス停の隣、そこからRocca Al Mareショッピングセンターまで無料のプリズマバスが往復しています。朝食では、フラットブレッドとオレンジジュースは、ホテルの他の多くの朝食のようではなかったが、本物の新鮮なジュースのような味がした。プラス !部屋にはミニバーがなく、防音もひどくよくない（夜、隣の部屋のテレビの音が聞こえた）。 ホテルの概観（5＝最高、1＝最低） ちょうど私たちのために、船まで歩いてすぐのホテルを選びました。その他はすべてプラスで、私の期待以上のものでした。価値ある選択ですホテルの外観 (5 = 最高 , 1 = 最低)</w:t>
      </w:r>
    </w:p>
    <w:p>
      <w:r>
        <w:rPr>
          <w:b/>
          <w:color w:val="FF0000"/>
        </w:rPr>
        <w:t xml:space="preserve">八十歳</w:t>
      </w:r>
    </w:p>
    <w:p>
      <w:r>
        <w:rPr>
          <w:b w:val="0"/>
        </w:rPr>
        <w:t xml:space="preserve"> 公共図書館補助金 文部科学省は、図書館が発行部数の少ない良質な文献を購入するための補助金を、当初は1980年から試験的に、1985年からは定期的に、毎年支給している。この援助は、特に発行部数の少ない良質な文献の入手性を高めることを目的としており、オーランド諸島の自治体を除くフィンランドのすべての自治体を対象としています。購入補助は市町村図書館に配布されます。2014年、質の高い低出版物購入のために割り当てられた予算は835,000ユーロ。 この援助は、自治体の規模に応じて付与される。図書館は、書籍仲介会社であるKirjaväyläのオンラインブックストアから直接補助金を受けた書籍を購入することができます。購入補助金は、国文学委員会と情報公開諮問委員会が作成した前年度発行の低部数図書リストの中から、フィクション、ノンフィクションのほか、オーディオブック、大型本、手話のCD・DVD、サーメ文学の購入に利用できます。 個々のタイトルの注文冊数は1～350冊と幅が広いです。個人で最も多く注文されているのは、子供や若い人向けの本です。</w:t>
      </w:r>
    </w:p>
    <w:p>
      <w:r>
        <w:rPr>
          <w:b/>
          <w:color w:val="FF0000"/>
        </w:rPr>
        <w:t xml:space="preserve">八十八禁</w:t>
      </w:r>
    </w:p>
    <w:p>
      <w:r>
        <w:rPr>
          <w:b w:val="0"/>
        </w:rPr>
        <w:t xml:space="preserve">Flights Buffalo Orlando Buffalo - Orlandoのベストフライトはこちら!オーランドがどんな街か、旅行で体験してみませんか？私たちは、それが本当に素晴らしいものであることをお伝えできますし、旅行の予約に関しては、正しい場所に来ています。簡単で多彩な予約エンジン 当社の予約エンジンは、その使いやすさと分かりやすさで多くのお客様からご好評を頂いております。 旅行日程と帰国日を入力するだけで、400社以上の航空会社からお客様の検索条件に合うBuffalo - Orlando便を表示します。 ご希望の場合は、出発時間などで検索を絞り込むことが可能です。夜明けに飛んで、窓から昇る朝日を眺めたい人はそうすればいいし、朝オーランドに飛んで、夕方まで帰らないなんて、これほど便利なことはない。フライトを最も重要な条件で閲覧することができます。バッファローからオーランドへ短時間で到着する便をお探しでしたら、所要時間順に並べ替えて、一番便利なバッファロー - オーランド便をお選びください。 もちろん、ストップオーバーの回数や料金、お気に入りの航空会社がございましたら、航空会社別に検索することもできます。 また、その航空会社をご利用の場合は、予約時に会員番号を入力していただくと、航空会社に直接予約をした場合と同じようにポイントを獲得することも可能です。世界有数のレンタカー会社から車を取り寄せているので、安心してご利用いただけます。 サイズ別に車を選ぶことができるので、パーティーをするのに十分な大きさの車がきっと見つかります。 また、車を受け取る場所と乗り捨てる場所を選択することができます。バッファロー - オーランド間のフライトを今すぐご予約ください。ナイアガラフォールズ国際空港 ( IAG ) 空港 オーランドフロリダ州 , 米国 オーランド空港 ( MCO ) 価格、税金と手数料 : ebookers.com 価格は一日一回更新されます。料金には、手荷物料金を除くすべての税金と手数料が含まれています。 払い戻し/変更/キャンセル : 航空券の変更が可能な場合、45ユーロのebookers変更手数料と税金/運賃の差額および航空会社変更手数料がかかります。 その他の条件 : スケジュール、料金、条件は予告なしに変更されることがあります。 席には限りがあり、すべてのフライト/日付で料金を利用できない可能性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イド82</w:t>
      </w:r>
    </w:p>
    <w:p>
      <w:r>
        <w:rPr>
          <w:b w:val="0"/>
        </w:rPr>
        <w:t xml:space="preserve">あなたは自分の人生をもっと充実させたいですか？あなたの心の奥底には、決して満たされることのない何かがあるのでしょうか？あなたは、自分の人生に本当の意味を見いだせないと感じていますか？この先どうなるのか、気になりませんか？生きていることに意味はあるのか、死んだらそこですべてが終わってしまうのか。どうすれば神との間に平和を見出すことができるのでしょうか？私たちの多くは、おそらく人生の状況によって、少なくとも時には人生の大きな問いを考えるために立ち止まることがあります。「神様、あなたは私たちをご自分のためにお造りになりました。私たちの心は、あなたの中に安らぎを見出すまで落ち着きません。「教父アウグスティヌス - 人間が迷いを感じるのは、創造主である神から離れて生きているからである .神の言葉である聖書は、すべての人は罪を犯したので、神から離されていると言っています（伝道者の書7：20、ローマ3：23）。 あなたの内側に感じる空虚さは、あなたの人生が、あなたを創造した方の交わりを欠いているからです。 我々の罪と悪行が、その交わりの存在しない理由です。そしてさらに悪いことに、もし我々が、それでも罪という問題を解決した方の方に立ち返らないなら、我々は永遠に神から離れてしまうことでしょう。この問題はどのように解決されたのでしょうか？私たち堕落した人間は、誰一人としてそれを行うことができませんでした。イエス様は、私たちの罪を背負うために、神様から送られてこの世に来られました（2コリント5：21）。 私たちのために死んで、私たちが受けるべき罰を受けました（ローマ5：8）。 しかし、イエス様は死からよみがえり、罪とその報酬である死に打ち勝ったことを示しています（ローマ6：4-5）。 私たちが生きるように、イエス様は死んでくださったのです。神と救い主イエス・キリストを知り、神の子となることは、私たちの人生において最も貴重なことです。 私たちの人生において最も貴重なこと - 神の言葉は私たちに保証しています：「もしあなたが口でイエスは主であると告白し、神がイエスを死者の中から復活させたことを心で信じるなら、あなたは救われます」（ローマ字）。使徒ヨハネはその手紙の中で、「もし私たちが自分の罪を告白するなら、神は誠実で正しい方ですから、私たちの罪を赦し、すべての不義から私たちを清めてくださいます」（第一ヨハネ1：9）と述べています。 親愛なる友よ、ここにすべての人の人生の大きな疑問に対する答えがあります。イエスはあなたの人生に意味と目的を与えてくれます。 そして、この時間を離れるとき、私たちは、キリストの贖いの業である赦しのゆえに、神がご自分のために用意された天国の神の前にいる場所があるという神のことばと聖霊の保証を得ることができます。それは永遠の命であり、死に打ち勝ったイエスだけが与えることができます。 人は自分自身を救うことはできませんが、神はイエスにおいてあなたと私に近づき、救いの贈り物を受け取るように招いています。 聖霊の働きがなければ私たちはそれを望むことさえできませんが、神はその愛のうちに人の中に意志と行いを働かせてくださるのです。もしあなたがこの命の贈り物を受け取りたいなら、次のように祈ってください：「主イエス様、私は心の中で、あなたに対して罪を犯し、罰に値すると知っています。 しかし今私は、あなたが私のためにこの世に来て、私の受けるべき罰を受けられたことも知っています。 今私はあなたに帰依して、私の罪を赦していただきたいと思うのです。私は自分の罪から離れ、あなたがすでに私を神と和解させ、私の救いであることを信じたいのです。あなたの素晴らしい恵みと赦し、永遠の命の贈り物に感謝します !アーメンおめでとう、親愛なる友よ。人が神に立ち返る恵みを得たとき、確かに祝福の理由があります。しかし、重要なのは運ではなく、神ご自身が聖霊を通してあなたをご自分のもとに引き寄せ、あなたは今や神の子となり、永遠の天国へ向かっているという事実です。</w:t>
      </w:r>
    </w:p>
    <w:p>
      <w:r>
        <w:rPr>
          <w:b/>
          <w:color w:val="FF0000"/>
        </w:rPr>
        <w:t xml:space="preserve">八三</w:t>
      </w:r>
    </w:p>
    <w:p>
      <w:r>
        <w:rPr>
          <w:b w:val="0"/>
        </w:rPr>
        <w:t xml:space="preserve">指標としての教育に関する主要統計 フィンランド国立教育委員会は、教育制度の機能に関する統計報告書「教育に関する定量的指標」を発表しました。 この指標は、就学前教育、初等・中等教育、成人教育、高等教育、これらの分野における変化について説明しています。この統計は、主に2000年代における国レベルの発展を記述している。しかし、例えば、地域別のコストデータなどが含まれています。印刷物のデータは、フィンランド国立教育委員会のインターネット上の統計情報サービスWERAを利用して、さらに詳細な情報を得ることができます。小学校の生徒数は5％減少 2008年には、6歳児のほぼ全員、つまり55900人が、義務教育ではないにもかかわらず、就学前教育を受けています。しかし、自治体には就学前の市民全員に就学前教育を提供する義務があります。2008年には、43 500人の子どもたちがデイケアセンターで、12 400人強の子どもたちが総合学校で、就学前教育を受けています。2008年、基礎教育の生徒数は56万1,000人で、過去1000年間で最低となった。今後数年間は、生徒数はほぼ横ばいで推移するものと思われます。しかし、出生率のわずかな上昇と移民の受け入れにより、2010年代には基礎教育の生徒数が再び増加する予定である。2004年から2008年の間に、小学校の生徒数は14％減少したのに対し、同期間の減少率はわずか5％でした。学校の平均規模は164人から181人に増え、53％の子どもたちが300人以上の学校に通っている。 小学校のネットワークは過去20年間でほぼ5分の2に縮小し、1990年から2008年の間に1900校近くの小学校と特別支援学校が閉鎖または合併された。同時期に223校が新設されたが、カイヌウ、ラップランド、北カレリアでは60％以上減少し、ウシマーとイタウシマーでは20％未満の減少にとどまった。特別支援学校の数は減り続け、2008年には148校、生徒数は7,900人となったが、特別支援教育への入学・転入者数はわずかに増え、2008年には47,300人となった。 基礎教育の運営費は2004年から2008年の間にほぼ4分の1に増え、昨年はほぼ8％増加した。最も増加したのはイタウシマーとウシマーで、最も減少したのは南オストロボスニアであった。2008年、基礎教育の運営費は生徒一人当たり6,650ユーロだった。カイヌー州とラップランド州では、生徒一人当たり7,500ユーロ以上、カンタ・ヘーメ州では約6,000ユーロと、最も低い費用であった。 希望者全員が高等学校に入学できる 2000年代を通して、高等学校の生徒数は減少し続けている。2008年、青少年教育の受講者数は10万人を下回り、成人向けカリキュラムの受講者数は1万人を下回ったままである。全国の高等学校数は前年度と同じ405校で、生徒数の減少を反映して、生徒数100人未満の小規模な高等学校が増加。 生徒数50人未満の高等学校はほぼ倍増した。高等学校の定員は、応募する若者の数よりも多くなっています。高等学校定員あたりの平均志願者数は0.83人である。高等教育における生徒一人あたりの運営費は、基礎教育よりも低く、2008年度は6,000ユーロであった。カンタヘーメ州では、高等学校の費用は地域比較で最も低く、5,500ユーロ未満であった。 生徒数が200人未満の小規模な高等学校では、費用は高等学校の平均よりも大幅に高くなっている。近年、文部科学省の職業訓練校の戦略に沿って、職業教育訓練校のネットワークが強化されています 。2008年には、155のVETプロバイダーが213の教育機関でVETを提供しており、この年にVETの初学者を受け入れた教育機関をVET機関としてカウントしています。2009年には、職業教育訓練（VET）に参加する小学校卒業者の数が約9％増加した。</w:t>
      </w:r>
    </w:p>
    <w:p>
      <w:r>
        <w:rPr>
          <w:b/>
          <w:color w:val="FF0000"/>
        </w:rPr>
        <w:t xml:space="preserve">アイドル84</w:t>
      </w:r>
    </w:p>
    <w:p>
      <w:r>
        <w:rPr>
          <w:b w:val="0"/>
        </w:rPr>
        <w:t xml:space="preserve">437は通常1876年生まれで、兵士として選ばれた。 最初は他のナゾラクソティラと同じように生活しており、その戦闘能力はかなり早い段階で注目されていた。階級が上がり、大佐になった。ナザレの作戦では、一度も負けることなく、多くの勝利を導いてきた。数々の勝利の結果、彼のプライドも大きく高まったが、その代償は大きかった。しばらくして、[[ピュリファイアー|火力発電の闇の狩人]]と戦うことになったが、彼には敵わなかった。彼はハンターによって左足、右上腕、顔の左側を失い、体に多くのひどい火傷を負った。ナゾラックの科学者たちは、ナゾラックの機械と生物を融合させる実験のモルモットとして、437を採用した。階級はどんどん上がっていき、大佐になった。ナザレの作戦では、一度も負けることなく、多くの勝利を導いてきた。しかし、一度は《浄化師/Purifier|Firepowered Dark Hunter》と戦闘になったが、ほとんど歯が立たなかった。彼はハンターによって大怪我をし、左足、右腕、顔の左側を失い、体に多くの大やけどを負いましたが、非常に困難で長い手術を受け、機械部品で傷を完全に修復しました。数時間に及ぶ手術は、437本人にとって非常に苦痛なもので、意識があるうちにひどく傷ついた体の一部と内臓を取り除かなければならなかった。失った手足は機械式の義肢で、損傷した内臓は機械式の生命維持装置で補われた。手術が終わり、サイボーグのゴキブリ戦士は手術台から降ろされた。彼は、このような敗北を生き延びるよりも、むしろ死んだほうがよかったのです。それはナゾラックの戦士にとって最大の苦痛だったでしょう．437は怒りのあまり、銃器のメカアームで作戦室全体を破壊してしまったのだ。彼は何日も一人で敗因を考えていた。そして、敗北するまで誰とも二人で戦ったことがないことに気がついた。長い間、集団行動から離れ、デュエルに専念することを決意し、やがてナゾラックの中でも最も恐れられる戦士となった。 自分を半殺しにしたハンターとは二度と対峙することはなかった＋非常に困難で長い手術を受け、怪我は機械部品で完全に修復された。この手術は、437本人にとって非常につらいもので、意識のあるうちに体の一部や内臓を取り除かなければならなかった。失った手足は機械式の義肢で、損傷した内臓は機械式の生命維持装置で補われた。手術が終わり、サイボーグのゴキブリ戦士は手術台から降ろされた。彼は、このような敗北を生き延びるよりも、むしろ死んだほうがよかったのです。それはナゾラックの戦士にとって最大の苦痛だったでしょう．437は怒りのあまり、銃器のメカアームで作戦室全体を破壊してしまったのだ。彼は何日も一人で敗因を考えていた。そして、敗北するまで誰とも二人で戦ったことがないことに気がついた。長い間、集団行動から離れ、決闘に専念することを決意。 やがて、ナゾラックの中でも最も恐れられる存在となる。</w:t>
      </w:r>
    </w:p>
    <w:p>
      <w:r>
        <w:rPr>
          <w:b/>
          <w:color w:val="FF0000"/>
        </w:rPr>
        <w:t xml:space="preserve">八十五歳</w:t>
      </w:r>
    </w:p>
    <w:p>
      <w:r>
        <w:rPr>
          <w:b w:val="0"/>
        </w:rPr>
        <w:t xml:space="preserve">2011年11月20日（日） 50代 最近、私の音楽の好みはとても幅広くなっています。 インディー・ロック以外の価値観を見出せるようになったのは、成長の一環かもしれません。 好きなアーティストを挙げるとすれば、Led Zeppelin, Simon &amp; Garfunkel（古いもの）、Mew, Killers, Paris Spring（新しいもの）などがありますね。(もちろん、個々の曲や録音は誰でもいいのですが、この5人のアーティストを紹介したのは、私がこれらのアーティストや他のアーティストの全作品を知っているからです。しかし、私は本当に私の本当のお気に入りについてのブログが好きではない、私はそれが個々の素晴らしい、ノスタルジック、とんでもなく良い、笑いやそうでなければちょうどいくつかの理由を共有する価値の曲を書くとリンクする方がはるかに楽しいと思います。今日、私はついにある曲の正体を突き止めました。もちろん長い間「知っている」曲ですが（おそらく誰にとっても聞き覚えがあるでしょう）、過去にはそれについてもっと調べることができないこともありました。 それは1969年のフィンランドのアーティストRobinの2525です（この曲は、ちょっとした執筆プロジェクトのために特に興味を引かれました...）。) 当時の典型的な例ですが、この曲も翻訳で、原曲はZager and EvansのIn the year 2525、英語版は1960年代のものです。 しかし、1970年代半ばのものでも、これほど社会性のある翻訳に出会うことは稀です（ある偉大な翻訳学者が言っています・・・ではありません）。百五十年後、慈悲の時は過ぎ、不幸になる 善いものは、あなたを連れて行く あなたの魂に、もし残っているならば 私の心の中で、この歌でも、物事は非常に悪い結末を迎えることがよくあります。何千年もの間／何億もの涙／多くのことを無駄にした／人間の力は／すでに打ち破られた／しかし自然の法則は残っている／私は明るい星を感じた／薄暗いものに唯一の光をもたらす......」。' No comments : Pages Now reading Jo Nesbo : Ghost Jo Nesbo : Police " As long as there is hope there is hope !希望は良いものであり、できるものであり、しなければならないものです。そして、クリスマスやまつ毛が落ちたとき、星が飛んだときだけでなく．希望は犬の骨のように人間のものである。" - Uppo-Nalle / Elina Karjalainen</w:t>
      </w:r>
    </w:p>
    <w:p>
      <w:r>
        <w:rPr>
          <w:b/>
          <w:color w:val="FF0000"/>
        </w:rPr>
        <w:t xml:space="preserve">アイディーエイトロク</w:t>
      </w:r>
    </w:p>
    <w:p>
      <w:r>
        <w:rPr>
          <w:b w:val="0"/>
        </w:rPr>
        <w:t xml:space="preserve">セイルポイントは、2013年12月30日に発表されたばかりのガートナー社のIGAマジック・クアドラント・レポートにおいて、ビジョンを実現し達成する能力に基づいて、明確な業界リーダーに選ばれました。 Maternaについて 誰のために働くのですか？新しいIT機器やソフトウェアは、旅客処理をスピードアップし、簡素化しています。 Maternaは数十年にわたり、チェックイン・セルフサービスのソリューションを提供してきました。 当社の製品レンジは、自動チェックイン、セキュリティスクリーニング、搭乗を含みます。 業界は、製品開発、生産、展開サービスにおいて多くの課題に直面しています。マテルナは、コンセプトやサービスアプリケーションの開発から、ホスティング、運用、サポートサービスの管理サービスまで、バリューチェーン全体でITとユーザープロセスをサポートします。データ通信やクラウドサービスの拡大により、今後数年間、IT部門は確実に忙しくなるでしょう。 その主な理由の1つは、モバイル機器の増加です。 マテルナは数年前から、有名な通信事業者やITサービスプロバイダーのサービス最適化を支援しています。行政の目標は、これまで以上に透明性を高め、サービスを向上させることです。 革新的なICT技術は、行政が今日の要求を満たすのに役立っています。Vodafone Germany 私たちは何者か なぜMaternaで働くのか？Maternaは、ICT分野における大手民間ITサービスプロバイダーの1つです。マテルナは、ヨーロッパ全域で約1,400人の従業員を擁しています。Maternaは、大企業や中堅企業のIT部門やユーザー部門、行政機関など、バリューチェーン全体を通じて信頼できるパートナーとして、最初の概要、コンセプトデザイン、プロジェクトマネジメントから実装、トレーニング、運用、保守、サポートサービスまで、あらゆるサービスを提供します。私たちのクリエイティブな専門家は、入札段階、技術定義、環境選定ではアドバイザーとして、実装段階ではパートナーとして、サポートされるすべての段階で信頼できる連絡先となります。 事実と人々 私たちは、企業や行政のビジネスプロセスを最適化するための専門的なICTソリューションを開発しています。私たちの会社の30年以上の歴史は、高品質の仕事、尊敬と信頼に基づいています。この3つのバリューが、お客様、パートナー、スタッフとの協力関係の基本となっています。私たちは、長期的かつ持続的な関係を構築するために積極的に取り組み、ステークホルダーの満足と顧客との強い関係、そして優れたプロジェクト成果を重視しています。</w:t>
      </w:r>
    </w:p>
    <w:p>
      <w:r>
        <w:rPr>
          <w:b/>
          <w:color w:val="FF0000"/>
        </w:rPr>
        <w:t xml:space="preserve">イド87</w:t>
      </w:r>
    </w:p>
    <w:p>
      <w:r>
        <w:rPr>
          <w:b w:val="0"/>
        </w:rPr>
        <w:t xml:space="preserve">会計士の仕事は、企業の財務状況を管理するために重要である。残念ながら、この仕事は政府の官僚主義によって汚染されており、そのほとんどは完全に不要である。会計という職業は、注意深く慎重な人々を惹きつける。伝票やフィギュアが整然と並んでいるのが楽しいようです。彼らは、企業の意思決定のための情報を作り出すことに、国家が企業に課した官僚主義を遂行するのと同じくらい慎重である。官僚主義は、法律や政府の規制によって正確な締め切りが設定されているため、経営者の情報ニーズを無視する。 注意深い会計士は、この締め切りを意図的に超えることはできない。 そのため、経営者の情報ニーズを妥協せざるを得ない。 しかし、会計士に給料を支払うのは会計事務所である。国は会計士に給料を払わないが、時には手痛いストレスを与えることもある。この現象は、年次決算と税務申告を行う年初と、定期的なVAT申告を行う毎月12日（VATデー）に多く発生します。人間はストレスにある程度耐えられるが、常に苦痛を伴うストレスは深刻な病気を引き起こす。 会計士は我慢する必要はない。 会計士よ、今こそVAT時代のストレスに立ち向かおう。国が申告期限を延長するか、会計処理を簡素化するか、どちらかです。</w:t>
      </w:r>
    </w:p>
    <w:p>
      <w:r>
        <w:rPr>
          <w:b/>
          <w:color w:val="FF0000"/>
        </w:rPr>
        <w:t xml:space="preserve">八十八禁</w:t>
      </w:r>
    </w:p>
    <w:p>
      <w:r>
        <w:rPr>
          <w:b w:val="0"/>
        </w:rPr>
        <w:t xml:space="preserve">スタートアップ・チャンネル スタートアップ・チャンネル - 若者のエンパワーメントへの鍵 スタートアップ・チャンネルは、若者が自分の声を聞き、自治体のさまざまなアクターとコミュニケーショ ンをとることを可能にする、敷居の低い若者のエンパワーメント・チャンネルである。このサービスにより、自治体は青少年法第8条の要件を満たすことができ、特に青少年の活動や政策に関する事柄に参加する権利、青少年に関わる事柄について相談を受ける権利が強調されているのである。また、国家評議会で採択された「児童・青少年政策開発プログラム（2007-2011）」の目的の実施に貢献することも目的としています。このサービスの開発と実施は、文部科学省の支援を受けています。 あなたの地域社会に何を望みますか？スターターチャンネルでは、地域社会への取り組みを考えることができます。自分のアイデアを書いたり、他の人のアイデアにコメントしたりする。コメント段階を経て、支持されたアイデアは、支援段階を経て、関係当局に提出され、検討されます。 すべての段階におけるアイデアの進捗は、イニシアチブ・チャンネルのウェブサイトで確認できます。あなたのイニシアチブがより多くの支持を得れば得るほど、それが前進する可能性はより高くなります。Facebookのネットワークや電子メールなどの電子的なコミュニケーション手段を使えば、あなたのイニシアチブを促進するのに1ユーロもかからないのです。</w:t>
      </w:r>
    </w:p>
    <w:p>
      <w:r>
        <w:rPr>
          <w:b/>
          <w:color w:val="FF0000"/>
        </w:rPr>
        <w:t xml:space="preserve">八九式</w:t>
      </w:r>
    </w:p>
    <w:p>
      <w:r>
        <w:rPr>
          <w:b w:val="0"/>
        </w:rPr>
        <w:t xml:space="preserve">シギティウスは自宅の横にある木のベンチに座り、新しい槍を彫っていた。それは、彼が自分の人生を何とかしようとする強ささえ感じた、数少ない瞬間だった。彼の趣味は、精神と肉体を鍛えること以外に、様々な種類の武器を彫ることであり、滅多にないが好きだった.彼はほとんどの時間をスシデモニとして過ごし、アーリアの森をさまよい、そこで自由を感じ、自分を取り巻く孤独を気にせず、自然は彼の友人でした。 自然は信頼できる、それは秘密を教えない。風は時々、生活の指示を風に乗せて囁き、シギティウスはそれにほとんど忠実に従った。 今回は風は囁かず、指示も、やるべきことも、仕事も与えなかった。 だからシギティウスは自分の別荘に引きこもって、槍を彫った。 彼は悪魔の魔術を練習したかったが、自分の力を人前に見せるまいと決心したのだ。アーリアには何らかの生物が生息していることを熟知していながら、街の喧騒の中であえて狼に変身することすら稀だった（いつもそうだったわけではないが）。 そこで、静かに槍を刻みながら、シギティウスは彼らしくない静かなハミングを始めたのだ。孤独の中では常に独り言を言っていたが、人間の空気の中では、少なくとも独り言を言うことはほとんどなかった。しかし、彼は心を許し、自由と力強さを感じ、一種の昏迷に陥った。 暗い人影が暗い街路を歩いていると、すでに夕闇が迫っていた。夕方だというのに、街は人であふれかえり、あちこちで話し声や叫び声、ひそひそ話が聞こえてくる。黒いマントを羽織ったその人物は、奇妙な生き物を肩に乗せて前に進み、フードの下から突き出たまぶしい目が、自分の周りに群がる人々や他の生き物たちを見ていました。 あちこちに漂う食べ物の匂いに、暗い動物がその人物の肩から飛び降りて、誰かが何かを落としていないか見ています。その人物は、ただ鼻を鳴らし、自分でもよくわからないことを呟いて、その動物が行くところに行かせた。その動物、正確にはアライグマは、地面に鼻をつけ、時折空気を嗅ぎながら通りを歩き回った。 特においしいものを見つけたようには見えなかった。ただ、もう食べ物とは呼べないような、汚れた古い食べ物の切れ端があった。 しかし、ある大きな犬がアライグマを見つけ、少しかじるか少なくともしばらく遊び相手になってくれると思ったのだった。犬は暗い動物の山に突進し、アライグマは木のベンチの下にいる人間の前を全力で走り抜け、犬に向かって怒ったようにヒスをした。犬はベンチの横で唸ったまま、鋭い犬歯を光らせている。黒いマントを着た若い女性スーラマは、男が座り、狸が隠れているベンチから少し離れたところを早足で歩いた。巫女は黒い手袋をはめた手で犬を抱き上げ、空中に持ち上げて、低く凍えるような声でこう囁いた。「私の友人を傷つけようとする人は嫌いです。女性は、衣服の下からでは女性とはわからないが、立ったまま、怒りのこもった目で、ベンチに座っている男性と、ベンチの下でうずくまっている動物をじっと見ている。さあ、ジェリフードの下から低い声がうなるが、タヌキは怒りの声をあげるだけで、動こうとしない。</w:t>
      </w:r>
    </w:p>
    <w:p>
      <w:r>
        <w:rPr>
          <w:b/>
          <w:color w:val="FF0000"/>
        </w:rPr>
        <w:t xml:space="preserve">イド90</w:t>
      </w:r>
    </w:p>
    <w:p>
      <w:r>
        <w:rPr>
          <w:b w:val="0"/>
        </w:rPr>
        <w:t xml:space="preserve">ルーテル教会では、司教職を神権とは別の職と考えるかどうかで迷うことがある。 ルーテル教会では一般に、特定の職、すなわち神権は「ことばと秘跡の職」のみであると考える。中欧のルター派教会では、16世紀の宗教改革で司教を獲得できなかったため、司教職は消滅した。しかし、北欧諸国では、歴史的な司教区が存続していた。しかし、北欧のルター派教会でも、司教は特別な人権を持つ司祭と考えるのが通例であった。しかし、エキュメニズムの仕事と、ルーテル教会は、教会の司教の職（エピスコープ）の独立した重要性にいくつかのより多くの重点を置くようになりました。これは、特にポルヴォー協定に反映されています。フィンランドでは、司教は神学の博士号保持者、准教授であることが多い。 司教の選挙 現在、司教の選挙は、教区の司祭と講師、それに対応する数の一般有権者に開かれている。信徒選挙人の数は、まず、弁護士と教区総会の信徒会員、教区信徒の信徒会員、教区評議会の信徒会員が含まれます。残りは、教区議会や教区評議会の一般選出議員.各小教区から少なくとも1名の選挙人を選出し、残りの議席は、小教区の会員数に応じて配分するものとする。トゥルク大司教区の選挙人に加えて、他の教区のメンバーも大司教の選挙に投票する権利があります。選挙は2段階で行われ、過半数の票を獲得した候補者が当選します。 2回目は1回目の投票で最も票を獲得した2人の候補者で行われます。 教区は半数以上の票を獲得した司祭に委任（就任）します。1686年（スウェーデン）の教会法では、司祭の集まりが、有能で活動的な司祭を司教に立候補させ、そのうちの1人が国王によって司教に任命されることになっていた。また、国王は候補者を覆し、自分の候補者を任命することもできた。大司教の選挙には、ウプサラ教区の司祭のほか、他の教区のメンバーも出席しました。1994年のフィンランド教会法では、司教の選挙は、教区の司祭と講師、弁護士補佐、教区の信徒から選出された教会評議員、教区から5千人以上ごとに1人選出される信徒選挙人に開放されていた。 投票者は優先順位をつけて3人の司祭を指名することができるのである。推薦の手続きはなく、どんな神父でも選ばれる可能性があった。最初に最も多くの票を獲得した候補者が最初に指名されました。1位と2位を合わせた得票数の多い候補者が2位となった。3位には、1位、2位、3位を合わせた得票数が最も多い候補者が、その後に配置された。ビショップは、3人の候補者の中から共和国大統領によって任命されました。1996年からは、投票できる候補者は1名のみとなり、その場合、得票数の多い順に3名の候補者が指名されるようになった。大統領指名権は2000年に消滅した。同時に、選挙による指名手続きもなくなり、選挙によって直接職務権限が発行されるようになりました。1990年代後半に短期間、ビショップの選挙に強制的な試行投票が行われた。カトリック教会では、司教は司祭の最高位である。 司教は、カトリック教会の最高位の聖職者である。</w:t>
      </w:r>
    </w:p>
    <w:p>
      <w:r>
        <w:rPr>
          <w:b/>
          <w:color w:val="FF0000"/>
        </w:rPr>
        <w:t xml:space="preserve">イド91</w:t>
      </w:r>
    </w:p>
    <w:p>
      <w:r>
        <w:rPr>
          <w:b w:val="0"/>
        </w:rPr>
        <w:t xml:space="preserve">最も伝説的な余剰武器商人は、アメリカの元CIAエージェント、サム・カミングスで、彼の会社インターアームズもフィンランド軍と取引していたようだ。1998年にCummings氏が亡くなった後、同社はNumrich Arms社に引き継がれた。 また、フィンランドと取引をしていた会社として、カナダとアメリカのCentury International Arms , Inc. 1962年にチャールズ・スティーン3世が設立したニュージャージー州の会社Sarco Inc ( Steen Armament Research Company ) は、長年の努力により両者の間にくさびを入れている。サルコ社はニュージャージー州スターリング市に本社がある。サルコ社は輸出販売にも興味があり、輸出許可が必要な部品も扱っているというから、ガンコレクターには興味深い。 アメリカの規制では、ほとんどすべての銃の部品の輸出には許可が必要なのである。フィンランドの法律では武器の部品とみなされないものでも .サーコは輸出ライセンス料が150ドルもかかるので、ネジを数本注文すると高くつきます。右は創業者のチャールズ・スティーン3世。サーコが軍用兵器に特化したのは、軍用兵器の余剰市場が商業的に魅力的だからだ。一度に大量の素材を販売することができます。Sarcoは、「100ドルから100万ドルの価値のあるロット」の購入に興味があるとしている。もうひとつのスローガンは、「No deal is too big or too small」です。"売り物 "の発表は誇大妄想だ。ショットガンニュースでは、12ページの広告を、大きなページサイズでありながら、小さな印刷で掲載することができます。アーチーでさえ、これらの広告で販売されている銃の数を数えることはできませんが、何千ものです。そして、何万点もの部品。AR-15, M16, M14, M1 Garand, M1 Carbine, M1911, M1928 などのヤンキーの銃とその部品はもちろん、ドイツや旧NLの影響を受けた国の余剰在庫も熱心に見学しています。少し前にSarcoがフィンランドのMosin-Nagantの派生型やPeltiheikkiのサブマシンガンを発表しましたが、今私の目の前にある発表は、Parabellum分解ツール、Suomi-kpマガジンポーチ、シリアル状態のSuomi-kp m/31全体以外にSAマークのものはないようです。 その後スウェーデンからのものが増えています ... 続きを読むフィンランド軍は、退役した兵器や部品の売却について、より厳格な方針を採用したと伝えられている。例えば、AK-47の純正品は、少し前に、念のため3回に分けて潰された。25年前、SAが放棄したモシン・ナガントの派生型が、50丁の束で北米に売られた。フィンランドの銃愛好家が、フィンランドのウッコペッカ・ロックブリーチを、例えばアメリカのサルコ社から買わなければならない日が近いのでしょうか？インターアームズとは異なり、サルコはオープンドア・ポリシーです。ウェブサイトは www.sarcoinc.com 、メールアドレスは international@sarcoinc.com 、店舗は月～金の午前8時から午後4時30分まで、水曜は午後9時まで、土曜は午前8時から午後4時まで営業しています。ブロードバンド環境があれば、誰でもサイトを見ることができますが、その場に足を運ぶのも一興です。 お店はニュージャージー州のスターリングにあり、ニューアーク空港からわずか15kmの場所にあります。ニューアークは、SAS、British Airways、Virgin Atlantic、Air Franceなどが利用しています。 ニューアーク（EWR）は、JFKよりもはるかに機能的な空港で、フィンエアーが利用していますが、フィンランド人にはあまり知られておらず、「ソプラノ」のオープニングクレジットに登場する以外は、知られていません。サルコは、販売するすべての製品をテストしていることを誇りにしています。</w:t>
      </w:r>
    </w:p>
    <w:p>
      <w:r>
        <w:rPr>
          <w:b/>
          <w:color w:val="FF0000"/>
        </w:rPr>
        <w:t xml:space="preserve">イド92</w:t>
      </w:r>
    </w:p>
    <w:p>
      <w:r>
        <w:rPr>
          <w:b w:val="0"/>
        </w:rPr>
        <w:t xml:space="preserve">私たちは5人家族で、上の子は10代、下の子は4歳です。 さらに、毎日小学生の給食を作らなければなりません。 以前は1ヶ月の食費が200ユーロで何とかなっていましたが、今年は食費が高騰し、250ユーロ以下では到底足りません。惣菜は一切買いません。そのため、食費は小麦粉、根菜類、野菜、肉、牛乳で、秋には2週間ほど森でベリー類やキノコを採って冷凍庫に入れています。 窓辺に生えるハーブ、ケチャップ、マスタードは自分で用意することが可能です。ベーシックフードとは何かという質問には疑問が残りました。仮に1ヶ月間、家族のためにひき肉スープだけを用意したとすると、パンやスプレッドを含めた食費は1ヶ月で約100ユーロになります。しかし、私たちはグルメで、週末にはおいしい料理、グルメ料理を食べたいと思っています。 [ quote author= " Nyytinen " time= " 29.04.2009 at 23:34 " ] 私たちは5人家族です。 上の子は思春期、下の子は4歳です .以前は1ヶ月の食費が200ユーロあれば何とかなったのですが、今年は食料の値段が大幅に上がったので、250ユーロ以下ではどうにもなりません。惣菜は一切買いません。そのため、食費は小麦粉、根菜類、野菜、肉、牛乳で、秋には2週間ほど森でベリー類やキノコを採って冷凍庫に入れています。 窓辺に生えるハーブ、ケチャップ、マスタードは自分で用意することが可能です。ベーシックフードとは何かという質問には疑問が残りました。仮に1ヶ月間、家族のためにひき肉スープだけを用意したとすると、パンやスプレッドを含めた食費は1ヶ月で約100ユーロになります。しかし、私たちは食いしん坊なので、週末にはおいしいもの、グルメなものを食べたいと思っています。 実際に食費を計算したわけではありませんが、K-plusのアカウントでチェックすると、Kスーパー（地元の店）とKマーケット（職場の地元の店）に600 - 800 e /月を運んでいます。 これは、食べ物や飲み物、トイレットペーパーやおむつ、雑誌などのすべての日用品が含まれていますね。大きな金額です。小さな一はまだ幼稚園（期間中に自宅で）おむつを必要とし、平日は簡単にスーパーマーケット小屋（高価！）からいくつかの調理済み食品を購入し、乳製品は、私はしばしば（高価！）、とにかくいつも安いよりも高品質を買うに加えて、多くを行く。ビールもそれなりの量を買っている。家族構成は4人で、子どもは5歳、もうすぐ2歳になります。私自身のワーキングランチは、ピクニックとしてそれらの購入に主に関与しているが、夫のものではない [ quote author= " pantteri30 ( Deleted ) " time= " 30.04.2009 at 11:43 am " ] 実際に食費を計算したわけではありませんが、Kプラスの口座で確認したところ、Kスーパー（コンビニ）とKマーケット（職場のコンビニ）に月600～800e持ち込んでいます。 これは、飲食に加えて、トイレットペーパーやおむつ、雑誌などの生活用品もすべて含まれていますね。大きな金額です。小さな一はまだ幼稚園（期間中に自宅で）おむつを必要とし、平日は簡単にスーパーマーケット小屋（高価！）からいくつかの調理済み食品を購入し、乳製品は、私はしばしば（高価！）、とにかくいつも安いよりも高品質を買うに加えて、多くを行く。ビールもそれなりの量を買っている。家族構成は4人で、子どもは5歳、もうすぐ2歳になります。私自身の昼食は主にピクニックとして購入されていますが、夫の昼食は含まれていません。の一部を集中させる傾向があります。</w:t>
      </w:r>
    </w:p>
    <w:p>
      <w:r>
        <w:rPr>
          <w:b/>
          <w:color w:val="FF0000"/>
        </w:rPr>
        <w:t xml:space="preserve">イド93</w:t>
      </w:r>
    </w:p>
    <w:p>
      <w:r>
        <w:rPr>
          <w:b w:val="0"/>
        </w:rPr>
        <w:t xml:space="preserve">    スコアシートによると、54分32秒にシム・リヴィクがルール529に基づき、頭を打ったとしてペナルティを与えられた。この状況は、試合のビデオ録画で見ることができ、試合が中断されたとき、リヴィックが「うなずき」、彼の前にいたイルベスのマーク・リー選手を押したことがわかる。リーはこの状況で怪我をしなかった ... 2.適用される規則と裁定根拠 競技規則第529条に基づき、相手の頭部を殴ろうとしたり故意に殴ったりしたプレーヤーにはマッチペナルティー( OR )が課される。 リヴィックはビデオでリーの頭部を押したことが確認されている .これに基づき、Liivikは規則529の違反で有罪となり、マッチペナルティを受けることになる。競技規則第 507 条によれば、マッチペナルティを受けたプレーヤーは、少なくとも 1 試合の出場停止となる。 SM リーグの懲戒慣行では、標的が負傷しておらず、他に特別な事情がない場合、頭部への打撃に 1 試合の出場停止が課されることがよく知られている。リヴィックは今シーズン、2011年7月～2012年の間に1度出場停止処分を受けており、その時は、リヴィックが3番目の選手として関与していたプレー停止中の紛争に関連して、1試合の出場停止だった。本件は、Liivikにとって2回目の懲戒処分となるため、より厳しい処分が下されることになります。上記の理由により、私はリヴィク氏に2試合の出場禁止処分を科すべきであると考える。</w:t>
      </w:r>
    </w:p>
    <w:p>
      <w:r>
        <w:rPr>
          <w:b/>
          <w:color w:val="FF0000"/>
        </w:rPr>
        <w:t xml:space="preserve">イド94</w:t>
      </w:r>
    </w:p>
    <w:p>
      <w:r>
        <w:rPr>
          <w:b w:val="0"/>
        </w:rPr>
        <w:t xml:space="preserve">YAMAHA RS-500に関する意見 YAMAHA RS-500は、ユーザーにとって非常に使いやすい製品です。しかし、コストパフォーマンスについては意見が分かれるところです。 使いやすさ 購入前に#ユーザーガイドでYAMAHA RS-500の互換性を確認 使いやすさ ユーザーからの質問です : RS-500は使いやすいですか？139人のユーザーが質問に答え、0から10までのスケールで製品を評価しました。評価は10/10で、YAMAHA RS-500は非常に使いやすいと言えます。YAMAHA RS-500が、技術的に最も優れている、品質が良い、選択肢の幅が広い、などの観点から10点満点で評価しました。</w:t>
      </w:r>
    </w:p>
    <w:p>
      <w:r>
        <w:rPr>
          <w:b/>
          <w:color w:val="FF0000"/>
        </w:rPr>
        <w:t xml:space="preserve">イド95</w:t>
      </w:r>
    </w:p>
    <w:p>
      <w:r>
        <w:rPr>
          <w:b w:val="0"/>
        </w:rPr>
        <w:t xml:space="preserve">business 558 KuuKuu Work Museokatu 17 Helsinki 00100 Finland 60.175266 24.925188 work pref ( 09 ) 2709 0974 http://eat.fi/restaurant/index/name /kuukuu http://www. kuukuu.info/ finnish restaurant : KuuKuu はカジュアルでリラックスできるレストランです。 改装後のレストランには36席、バーには18席あります。 バーと40席のサマーテラスでも食事をしていただくことが可能です。私たちは特定の分野にこだわることなく、ヨーロッパのガストロノミーを参考にしながら、国産のクオリティを大切にしています」。ヘルシンキのどこへ行くにも便利で、週末の夜遊びにはもってこいの場所です。 レストランスペースは2つあり、バーサイドは驚くほど居心地が良いですが、ダイニングルームは高くて少し薄暗く、ダイニングルームの古風なエンボスの絵や味気ないモダニズムはあまり目に留まりません。前菜の牛のカルパッチョ（10ユーロ）と月の魚の盛り合わせ（9.5ユーロ）は素晴らしく、後者は期待はずれでした。 魚の盛り合わせの白身魚とサーモンは完璧に近く、カルパッチョ盛り合わせは結局ニシン一切れと交換になりました。一方、カルパッチョを断念した人は天国のようだと、カルパッチョを食べた人は味が濃すぎて少し産業的だと、意見が分かれたのがニシンでした。 カルパッチョは少し味が薄く、少し柔らかすぎ、形も奇妙に左右対称でした。メインディッシュは、ミートボール（16ユーロ）とゴートチーズサラダ（15ユーロ）を注文しました。 ミートボールは独特の食感がありますが、味気なく、同じようなソースで塩味がメインとなっています。マッシュポテトは冷えすぎで、マッシュの食感が良くなかった。 全体的に、ハウスミートボールはつまらない料理だったが、サイズは十分な大きさだった。その料理にピクルスがないのは不可解だった．ゴートチーズサラダも比較的しょぼかったです。この料理で唯一驚いたのは、ヘーゼルナッツを大量に使っていることです。少なくとも、このレストランにはビジネスがあり、場所も便利である。 ビジネス 9419 Allotria Work Hämeentie 68 Helsinki 00550 Finland 60.1903 24.964001 work pref 050-5791400 http://eat.fi/restaurant/index/name /allotria http://www.allotria.fi/ Alltrioで3コースのサタデーランチを食べましたが、それぞれのコースに明確な弱点、欠点さえありました。 前菜はローストハルミチーズとビーツのカルパッチョ、塩湖のサーモンのグラバド・・・。前菜のうち、ハルーミだけは成功でした。ビーツはもう少し熟成させても良かったのではと思いますが、カルパッチョは歯が立たないので。サーモンの食感にも驚きました。グラバード、スモーク、寿司のいずれであっても、魚はフォークで切れるほど柔らかく、少なくとも歯応えがなければなりません。その魚は塩分が足りず、魚の脂も入っていて、生臭くはなかったのですが、厨房に戻されました。 最初の料理を厨房に戻したとき、シェフが理由を聞きに来たので、魚の食感が、調理されて食べられる魚という私の想像と一致しなかったことを説明しました。</w:t>
      </w:r>
    </w:p>
    <w:p>
      <w:r>
        <w:rPr>
          <w:b/>
          <w:color w:val="FF0000"/>
        </w:rPr>
        <w:t xml:space="preserve">イド96</w:t>
      </w:r>
    </w:p>
    <w:p>
      <w:r>
        <w:rPr>
          <w:b w:val="0"/>
        </w:rPr>
        <w:t xml:space="preserve">アルバータ州のクラブ、カルガリー・フレームズとエドモントン・オイラーズが、合計4人の選手の契約を完了したことの詳細。また、チェコ人ストライカーのローマン・ホラックとゴールキーパーのローラン・ブロッソワもエドモントンに移籍した。 フレイムスにとってのメリットは何だろうか。Miika Arponen : スミド選手は、フレイムスのバックラインに経験と機動性をもたらしてくれます。この経験豊富なディフェンダーは、ほぼすべての役割を果たすことができ、彼のキャリアの中で彼のゴールは控えめであっても、スミッドのパックプレーは堅実です.オイラーズにとって、このトレードのメリットは何でしょうか？Jani Maarala : ホラクは、チームの下位チェーンに良いアクセントを加えています。この若いストライカーは確かにペナルティキルで有用なプレーヤーでもあります。 Brossoitで、オイラーズは、このシーズンは非常に良い方法でオフに開始されていない場合でも、潜在的な第一選択のディフェンスマンを取得します。ラディスラフ・スミドはオイラーズで何を達成したのか？JM: スミド選手は、クリス・プロンガー選手とのトレードで入団後、リーグ最高のブロッカーとしての地位を確立することができました。 また、チーム内で好かれる性格で、優れたチームプレーヤーでした。 しかし、テイラー・フェドゥン選手の台頭とフィリップ・ラーセン選手の好プレーによってトレードが可能になりました。 ローマ・ホラック選手はフレームスで何を達成しましたか。MA：Horakの権利は、2011年の冬にニューヨークレンジャースからティムErixon取引で炎に転送されました。 巧みなチェコの前方は、時に輝きの点滅を示しているが、彼のパフォーマンスはまだ控えめされている、トップリーグでプレーする機会を与えられているにもかかわらず、。2シーズン余りでレギュラーシーズン82試合に出場し、5+13の得点を記録している。炎が埋めるべき隙間はあるのでしょうか？MA：そうでもないです。ショーン・モナハンの加入により、フレイムスのセンターフォワードの状況は予想以上に良く、ホラックはAHLのファームでシーズン初めのほとんどを過ごした。オイラーズが埋めるべき隙間は？JM：いいえ。 フェドゥンとラーセンが活躍しているので、ディフェンスマンの状況は基本的に変わりませんし、スミドが抜けてもオイラーズの陣容が弱まることはないでしょう。また、Brossoitは、開発の後退がなければ、長期的にはDevan Dubnykに代わってチームのナンバーワンガードとなるでしょう。フレイムスの他の選手への影響 ?MA：短期的には、ホラックの退団は現実的な状況として変わりません。 ディフェンス面では、デレク・スミスとシェーン・オブライエンがスミッド加入でプレー時間の制約が増えるでしょうし......。AHLでは、Horakの出発はマーカスGranlundのためのさらに大きな役割を開き、長期的にはおそらく彼はNHLで自分自身を証明するためのより良い機会を提供しています。オイラーズの他の選手への影響？JM：最終的には、オイラーズはあまり変更されません。 オスカーKlefbomはSmidの出発でスポットを取得し、長期的にDarnell看護はSmidが残したギャップを埋めるでしょう。 AHL側では、ゴールキーパースポットの競争が厳しくなるとリチャードバックマンはBrossoitで良いゴールキーパーを取得します。 誰が取引を獲得しましたか？MA：私は、オイラーズに有利になりつつあると思うのですが......。スミッドの給料はホラックよりかなり重いので、サラリーキャップの下にはもっと多くの余地があります。また、オイラーズはスミッドなしで彼らの防衛に十分な幅を持っており、クラブはスタンレーカップのための深刻な競合にこの季節ではありません。 加えて、オイラーズが得たゴールキーパーローランBrossoitは確かにオイラーズが給与以外に、最初の場所で彼のために行った大きな理由だった他の方法、行ったオリビエロワよりもはるかに優れています。 Brossoitはトップゴールキーパーになる可能性を秘めている。JM：長い目で見れば、オイラーズはトレードに強い.チームは下位の鎖で潜在的な助けを得て、このトレードによって、その日のうちにイリヤ・ブリズガロフを獲得することもできた。</w:t>
      </w:r>
    </w:p>
    <w:p>
      <w:r>
        <w:rPr>
          <w:b/>
          <w:color w:val="FF0000"/>
        </w:rPr>
        <w:t xml:space="preserve">九七</w:t>
      </w:r>
    </w:p>
    <w:p>
      <w:r>
        <w:rPr>
          <w:b w:val="0"/>
        </w:rPr>
        <w:t xml:space="preserve">ユーザーにとって最も目に見えるアップデートは、従来のミニノートPC版Ubuntuですでに体験することができた、3D効果を備えたデフォルトのデスクトップ環境のUnityへのアップグレードです。もし、目の保養に興味がなければ、Classicと呼ばれる古いGnomeデスクトップに簡単に切り替えることができます。 周辺ソフトウェアの更新に加え、新しいUbuntuは、より良いインストーラとアプリケーションセンターの改善を持っています。Ubuntuの新しい2.6.38 Linuxカーネルは、オペレーティングシステムのデバイスサポートを大幅に拡張すると言われています。 また、アップデートでは、新しいUbuntuでiPhone電話を使うことがより簡単になるはずだとも言及されています。これまでUbuntuは、ミニノートPC向けとサーバー向けのバージョンも開発されていましたが、本日のアップデートにより、ミニノートPC向けはUbuntu本体に統合され、サーバー向けはUbuntu Server（旧Ubuntu Server Edition）に名称変更されました。 開発チームは、昨年8月中旬から11.04に取り組んできています。</w:t>
      </w:r>
    </w:p>
    <w:p>
      <w:r>
        <w:rPr>
          <w:b/>
          <w:color w:val="FF0000"/>
        </w:rPr>
        <w:t xml:space="preserve">イド98</w:t>
      </w:r>
    </w:p>
    <w:p>
      <w:r>
        <w:rPr>
          <w:b w:val="0"/>
        </w:rPr>
        <w:t xml:space="preserve">2011年8月18日 ブルーベリークリームパン このパンは、ブルーベリー入りでもブルーベリー抜きでも、また他のベリー類と入れ替えても作れます。1リットルの生地で32個のパンを作ることができますが、半分をパンに、残りの半分を小さなパンに使いました。グラハムクラッカーのためのフィリングは、したがって、ここで16バンズのために.</w:t>
      </w:r>
    </w:p>
    <w:p>
      <w:r>
        <w:rPr>
          <w:b/>
          <w:color w:val="FF0000"/>
        </w:rPr>
        <w:t xml:space="preserve">アイドル九九</w:t>
      </w:r>
    </w:p>
    <w:p>
      <w:r>
        <w:rPr>
          <w:b w:val="0"/>
        </w:rPr>
        <w:t xml:space="preserve">進路の例 ヨハンナ 、シンガー・ギタリスト 小さい頃から、歌は強かった。童謡の新しい歌詞を考案し、スカートの玉を飛ばしながら、6歳の子に献身的に創作を披露しました。その後、バンドスクールでは、自分たちでガールズバンドを結成し、私はそのボーカルソロに抜擢されました。私の夢は、独自のスタイルで観客を魅了する、成功したミュージシャンになることです。音楽を勉強することで、自分のスキルの幅が大きく広がり、歌だけでなくギターも選択し、曲作りや制作なども深く掘り下げていくことができるようになりました。入学当初からポップスを中心としたバンドを組み、みんなで演奏する練習や自分の表現力を磨くことができます。音楽家として、決して完成されたものではありませんが、自分の可能性を強く信じています。レコーディング契約ができれば最高だし、フィンランドや海外の大学で音楽を勉強することも考えられる。いずれは音楽を教えることもやりがいのひとつです。 サンポ（バイオリニスト 私のバイオリニストとしてのキャリアは、4歳のときにテレビの音楽番組に影響されて、サンタさんにバイオリンをプレゼントしてもらったのが始まりです。熱心に勉強した結果、ヴァイオリンは徐々に美しいメロディーを奏でるようになった。評判はうなぎ登りで、学校のパーティでは必ずと言っていいほど、自分の腕を披露することができました。当時から演奏したいという気持ちが強かったので、私には合っていました。 集中的な練習は時に孤独で、他の方法を考えたこともあります。 しかし、私は自分のバイオリンに愛着を持つようになりました。私は今、音楽家と学生を同時に目指すダブルディグリー（学位）を取っています。同じ志を持つ仲間と一緒に勉強するのは素晴らしいことです。私たちは、さまざまな楽器奏者を擁する大規模な室内楽オーケストラを擁しています。勉強は、一人で遊んだり、一緒に遊んだりすることが多いのですが、理論の勉強も重要です。私たちには素敵な先生方がいて、一緒に演奏することもあります。次はシベリウスアカデミーで学び、バイオリンの技術をさらに深めることが目標です。おそらく、いつか私は自分の時代のアイザック・スターンになるでしょう。 スクルージ , トランペッター 私の子供の頃の家では、父はレコードでいっぱいの長い棚を持っていました。 アーカイブは主にジャズ、ブルース、ソウル、フォークでした。リビングルームにはよくスイング曲が流れていて、そこでリズムを覚えたのでしょう。8歳のとき、初めてトランペットを手にしました。トランペットの練習を始めて12年になります。幼少期から定期的に音楽教室に通い、小学校卒業後はユヴァスキュラ音楽専門学校に入学しました。私の勉強はとてもバラエティに富んでいて、キャリアに役立つ新しいことをたくさん学ぶことができました。特に、大学の管楽器セクションでの演奏、作曲や編曲の勉強、イギリスでの職場体験は、私の知識を広げ、自信を与えてくれました。いつか自分のジャズバンドを結成して、海外のアリーナで演奏できるようになるかもしれませんね。でも、一番いいのは、毎日練習している即興演奏です。トランペットを手に取り、マウスピースを唇に当て、目を閉じて息を吹きかける、この感覚に勝るものはないでしょう。</w:t>
      </w:r>
    </w:p>
    <w:p>
      <w:r>
        <w:rPr>
          <w:b/>
          <w:color w:val="FF0000"/>
        </w:rPr>
        <w:t xml:space="preserve">イド100</w:t>
      </w:r>
    </w:p>
    <w:p>
      <w:r>
        <w:rPr>
          <w:b w:val="0"/>
        </w:rPr>
        <w:t xml:space="preserve">シルクペインティング SILK PAINTING シルクペインティングは原理的にはとても簡単なのですが、難易度も高いのです。絵の具の塗り方を完全にコントロールすることはできないので、そこがシルクペインティングの面白いところです。穴のあいた部分に新聞紙とタオルを敷いてください。シルクを綿布やティッシュペーパーでゆったりと包み、シルク同士が触れないようにします。包んだらゆるく縛る。テリータオルで包む。水分が蒸発して作品にかからないようにアルミホイルをかぶせる。1〜4時間蒸す .蒸した後、シワを取らないとシワが残る場合があります。 ( 効果は？ ) ガッタ：水性、溶剤性グッタの線は、ボトルを絞ることでゆっくりと優しく描かれます。 グッタの線が欲しい部分に接していることを確認し、水は巧妙に漏水箇所を見つけます。 ライトを当てて作品を確認します。水性ガッタ-熱硬化色用-は蒸れたり、固まったり、生地から外れないようにすること。 生地が濡れすぎた場合は緩める（ガッタは必ず乾燥させる！） 2. 絹が裏から外れるように枠に締める。 枠に締める前にアイロンをかける。 ピン、ピン、テープなどで固定すること。シルクにスプレーしても、生地を締めることができます。 また、塩で下地を処理することもできます .塩25gを水1dlに浸し、その溶液を瓶に入れる。シルクの上に均等に塗るか、必要な部分だけ塗ります。塩の上に塗ると、きれいな布の上ほどには色が広がりません。洗浄方法： - 作品に軽い斑点や飛沫を得るために、塗料がまだ少し湿っている状態で洗い流すことができます。アルコール技法： -変性アルコール（例：シノール）は、布に斑点をつけます。また、アルコールと水の混合液を使用することもできます。 アウトラインのテクニック： - アウトラインはパターンの境界を明確にします。染料の広がりは、国境で止まってしまう。ボーダーに隙間があってはいけませんし、隣接する部分にも色が広がってしまいます。ガッシュが布に浸透し、縁取り剤が乾いたことを確認してから描いてください。 作品に残った色付きガッシュをドライヤーで乾かすことはお勧めしません。剤の粒子が布にきちんと付着する時間がなく、最初の洗濯で縁取り剤が切れてしまう可能性があるからです。</w:t>
      </w:r>
    </w:p>
    <w:p>
      <w:r>
        <w:rPr>
          <w:b/>
          <w:color w:val="FF0000"/>
        </w:rPr>
        <w:t xml:space="preserve">イド101</w:t>
      </w:r>
    </w:p>
    <w:p>
      <w:r>
        <w:rPr>
          <w:b w:val="0"/>
        </w:rPr>
        <w:t xml:space="preserve">Räsynukke レシヌッケは、リラックスしたフォークミュージックのような雰囲気を持つアコースティックなフィンランドのアルトフォークポップです。Räsynukkeは、ライブでもアルバムを聴きながらでも、リスナーが笑顔になったり、敏感になったりすることを望んでいます。素晴らしいのは、2年という短い期間にもかかわらず、ボーカルのSuvi Uraの柔らかい声とアコースティック楽器をベースにした独自のサウンドを持っていることです。RÄSYNUKKE S: 「耳障りなほど新鮮な雰囲気の作曲をお願いできますか？" J: " ?" S: " 凍った池を踏むと、こんな音がするでしょ？" J: " ん、こういうこと？" （ギターの弾き語りを想像してください） S: " Yeah !「Räsynukkeは、様々なジャンルや世界からの影響を受けたユニークなバンドです。 つまり、彼らの音楽は、リラックスしたフォークミュージックのようなアコースティックなフィンランドのアルトフォークポップです。バンドの物語は、2011年にSuvi UuraとJoonas Mustalahtiが公園でジャムをすることから始まりました。彼らは遊び半分で演奏するつもりだったが、ジャムセッションの結果、Räsynukeの最初の曲Puistobiisiが誕生した。このEPはSound's demo boardで賞賛され、MustavalkoinenはYLEXのニューミュージックナイトで演奏されました。忙しいギグと並行して曲作りは続けられ、突然2枚のロングプレイアルバム分の曲ができた。 デビューアルバム『Mosaic』は2013年の夏にレコーディングを開始し、2014年1月にリリースされた。アルバムのレコーディング、ミキシング、マスタリングはバンドメンバーのパーカッショニスト兼コントラバス奏者のJaakko Peltonen、カバーアートはギタリストのJoonasが担当。 バンドサウンドに、チェロのLaura Vähä-Ruona とバイオリンの Emmi Tauriainen をゲストミュージシャンとして迎えた。 新しいアルバムは賞賛を受け、ラジオで流れることもある。Räsynukeのメンバーは、野心的な音楽愛好家です。彼らのコラボレーションは実り多く、異なる音楽的背景が最終的な仕上がりに反映されています。来年の夏、RäsynukkeはKaustisで、2014年のショーケース・シリーズに出演する予定です。メンバーは、ライブで演奏することが音楽制作の醍醐味の一つだと感じています。Räsynukkeは、ライブでもアルバムを聴いても、リスナーが笑顔で感情的になることを望んでいます。しかし、結局のところ、音楽で一番大切なのは感情なのです。ようこそ、このサイトへこのページには、お酒の話も出てくるかもしれませんね。フィンランドの法律では、お酒を飲むのは18歳以上でなければなりません。アルコールに関する広告や読み物もこのカテゴリーに含まれます ...</w:t>
      </w:r>
    </w:p>
    <w:p>
      <w:r>
        <w:rPr>
          <w:b/>
          <w:color w:val="FF0000"/>
        </w:rPr>
        <w:t xml:space="preserve">id 102</w:t>
      </w:r>
    </w:p>
    <w:p>
      <w:r>
        <w:rPr>
          <w:b w:val="0"/>
        </w:rPr>
        <w:t xml:space="preserve">連載 実践レベルで、自然淘汰の進化過程のどこが「間違っている」のか、つまり、科学や論理のコンセンサスに反する情報を提示してほしい。 1 ）第一の事実：生物は常に突然変異、すなわちDNAの構造変化を起こしている。これらの変異は、文脈によって、有益、有害、または無関係になり得ます。突然変異とその性質は、原理的には確率的でランダムなものですが、それらを区別する結果は、そうではありません。生存率の高い生物ほど絶滅しやすいというのは全く不合理であり、他に選択肢はない。 3 ）世代を重ねると、競争や自然現象などの要因にさらされ、適応性のない個体は淘汰される。ランダムな突然変異のメリット・デメリットがどんなに小さくても、小さな要因でも数世代に渡って累積的な影響を与えるのです。これは、確率論の簡単な応用である。有利な突然変異により、個体Aが個体Bよりも知能が高い場合、Aの生存確率がBよりも例えば2％ポイント高いと仮定してみるのだ。あなたなら、どちらに賭けますか？Aと答えた方は、論理や科学の基本法則に反していないので、正しい道を歩んでいます。より生存しやすく、より繁殖しやすい生物への継続的な進化のプロセスは、どの時点で終わるのでしょうか？回答 : 2008年10月23日 実用レベルでは、自然淘汰の進化過程のどこが「間違っている」のか、つまり、科学のコンセンサスや論理に反する情報を提示してほしい。 最初に言っておくが、あなたの提示する自然淘汰の過程は決して「進化」ではなく、もともとダーウィンの理論ですらないのである。創造論者のブライスは、ダーウィンが「種の起源」を発表する数十年前に自然淘汰に関する論文を発表している。 1) 第一次事実：生物は常に突然変異、すなわちDNAの構造変化の影響を受けている。これらの変異は、文脈によって、有益なもの、有害なもの、あるいは重要でないものになり得ます。突然変異とその性質は、原理的には確率的でランダムなものですが、それらを区別する結果は、そうではないのです。しかし、本当の問題は、「有害」、「有益」、「中立」という言葉が、生物そのもの（表現型）を指していて、DNA（遺伝子型）を指していないことです。 我々創造論者は、遺伝子型も考慮します。 2）状況に応じて有利な突然変異を持つ生物は、生存し繁殖する可能性が高くなる .出生時に生存率の高い生物ほど死にやすいと考えるのは全く馬鹿げているので、他に選択肢はないのです。もちろん、表現型的に有利な突然変異が生存率を高めることは間違いありません。 3 ）世代を重ねると、競争や自然現象などの要因にさらされ、適応していない個体が淘汰されます。ランダムな突然変異のメリット・デメリットがどんなに小さくても、小さな要因でも数世代に渡って累積的な影響を与えるのです。これは、単純な事実によるものです。</w:t>
      </w:r>
    </w:p>
    <w:p>
      <w:r>
        <w:rPr>
          <w:b/>
          <w:color w:val="FF0000"/>
        </w:rPr>
        <w:t xml:space="preserve">イド103</w:t>
      </w:r>
    </w:p>
    <w:p>
      <w:r>
        <w:rPr>
          <w:b w:val="0"/>
        </w:rPr>
        <w:t xml:space="preserve">ボルネオ島の熱帯雨林保護区には、絶滅の危機に瀕したボルネオゾウが生息しており、その数は約1000頭といわれています。 小さく、ふくよかで優しいこのゾウは、現在、森の生息地の分断と生息地の喪失によって危機にさらされています。 パンダ、ゴリラ、トラを救うことは、絶滅の危機から守るだけでなく、貧困を減らし地域社会の生活の質向上に寄与することでもあります。</w:t>
      </w:r>
    </w:p>
    <w:p>
      <w:r>
        <w:rPr>
          <w:b/>
          <w:color w:val="FF0000"/>
        </w:rPr>
        <w:t xml:space="preserve">イド104</w:t>
      </w:r>
    </w:p>
    <w:p>
      <w:r>
        <w:rPr>
          <w:b w:val="0"/>
        </w:rPr>
        <w:t xml:space="preserve">Roberto Luongo この記事またはその一部の言語が改善されるよう要請されました。記事の言語を改善することで、ウィキペディアを助けることができます。 明確化：特に記事の後半では、紛らわしく、説明的でない言語。ルオンゴはジュニア時代にすでに素晴らしい才能を持っていた。その結果、ニューヨーク・アイランダーズは1997年に彼を1巡目で指名した。彼は4人目のプレーヤーとして予約されました。それは彼がアイランダーズの組織に参加する前に、予約の後に2シーズンかかった。 ルオンゴは、彼の最初のシーズンにNHLで24試合をプレイするようになった。2000-2001年シーズン、ルオンゴはフロリダパンサーズにオッリ・ヨキネンとともにトレードされた。 トレードでは、アイランダースのフォワード、マーク・パリッシュとオレグ・クヴァシャがアイランダースにトレードされた。 アイランダース当時のGM「狂」マイクミルベリーによるトレードは、NHL史上最悪のものと見なされている。ルオンゴはすぐにフロリダで彼のマークを作ったとチームのナンバーワンゴールキーパーとしてプレー、彼の最初のシーズンではルオンゴ47セーブと92.0％の優れたセーブ率。 彼はまた、フロリダ州のナンバーワンゴールキーパーとして次の3シーズンを務めた。 NHLロックアウト中にルオンゴはギャップ年、フロリダ州のナンバーワンゴールキーパーとして2005年に再び返されました。2006年6月、ルオンゴは大きなトレードに巻き込まれ、ディフェンダーのルカーシュ・クライチェクと6巡目指名権とともにバンクーバーに移され、そこからストライカーのトッド・バートゥッツィ、ゴールテンダーのアレックス・オールド、ディフェンダーのブライアン・アレンがフロリダに渡った。 少し後にルオンゴはバンクーバーと4年2700万ドルの契約にサインをした。バンクーバーでの最初のシーズン、ルオンゴは76試合に出場し、92.1%のセーブ率で、明らかにナンバーワンGKであった。翌2007-08シーズン、ルオンゴは再び91.7％のセーブ率で70試合以上に出場したが、これは悲惨にもプレーオフからノックアウトされたカナックスには十分ではなかった。2008-09シーズン、ルオンゴの試合出場は54試合となり、素晴らしいセーブでカナックスがプレーオフに復帰した。2009-10シーズン、ルオンゴは再び68試合に出場し、91.3%のセーブ率で、レギュラーシーズンをまともに過ごしたが、プレーオフで崩壊し、カナックスはスタンレーカップ優勝のシカゴブラックホークスに第2ラウンドで敗退した。そのシリーズでは、ルオンゴとシカゴのアンティ・ニエミの両方が多くのゴールを許したが、最終的にニエミはより少ないミスで生き残った。2010-11年、ルオンゴは92.8％の精度でパックを止め、再び素晴らしいレギュラーシーズンを過ごした。しかし、ルオンゴはプレーオフではレギュラーシーズンほど成功しなかったので、プレーオフのゴールテンダーとしての能力は疑問視されていた。そのため、ルオンゴには大きなプレッシャーがかかったが、彼はそれに立ち向かい、バンクーバーをスタンレーカップファイナルから遠ざけるために素晴らしいセーブをした。 ボストン・ブルーインズとの最終シリーズは、第7戦まで行ったが、ブルインズはルオンゴの背後にいくつかのヒットを入れて、スタンレーカップを獲得した、ブルインズのゴールキーパー、ティム・トーマスがそれに蓋をしていたのだった 。しかし、ルオンゴは、プレーオフでも成功することを証明した。2011-12年シーズンのルオンゴは不調で、若手の2番手コーリー・シュナイダーがカナックスの先発ゴーリーになった。プレーオフでは、ルオンゴが2試合出場し、いずれも敗れたため、トップゴールの座はシュナイダーのものとなった。 しかし、シュナイダーのゴールでカナックスは第1ラウンドで敗退してしまった。ロックアウトの影響で通常より遅く、短い2012-13年シーズンが始まったとき、バンクーバーのゴールには競争がありました。 ルオンゴは、それまで明らかにナンバーワンキーパーだったのですが、そのルオンゴが、このような状況になりました。</w:t>
      </w:r>
    </w:p>
    <w:p>
      <w:r>
        <w:rPr>
          <w:b/>
          <w:color w:val="FF0000"/>
        </w:rPr>
        <w:t xml:space="preserve">イド105</w:t>
      </w:r>
    </w:p>
    <w:p>
      <w:r>
        <w:rPr>
          <w:b w:val="0"/>
        </w:rPr>
        <w:t xml:space="preserve">ラリーポルトガル、ヤリ・ケトマーがトップ10に食い込む。ポルトガルで開催されている世界ラリー選手権は、シトロエンとフォードのトップドライバーであるフランス人のセバスチャン・ローブとヤリ-マティ・ラトバラがともにクラッシュしてリタイアし、レース主催者は例外的に雨天のため金曜夜のスペシャルステージをキャンセルするなど、レース序盤から非常に多くのドラマを提供しています。7つのスペシャルステージを終え、シトロエンのミッコ・ヒルボネンを筆頭にトップ3は2分半弱の差をつけている。10位のJari Ketomaaを含む次の8人のドライバーは、互いに3分以内にいる。霧ではなく、雲の中を走っていると同時に、雨が降っている．世界選手権ラリーでこれほどまでにドライバーが試されたのは、11年前のここポルトガルで、トミー・マキネンが優勝したとき以来だと思う」と、イギリスのプライベートチームのフォードを駆るケトマーは語った。その上、この日の第2ステージ、第6ステージでは、エンジンが3気筒しか回らなくなり、4分以上もリードを失ってしまった。次のステージでも問題は続きましたが、今はまた大丈夫です」と、第6ステージで総合5位から10位に後退したケトマーは語った。-天気予報によると、明日も厳しいコンディションが続くようです。 しかし、表彰台はすでに遠く、ドライビングで達成するのは難しいですが、トップに向かって上昇するポテンシャルはあると信じています、とケトマーは総括しました。</w:t>
      </w:r>
    </w:p>
    <w:p>
      <w:r>
        <w:rPr>
          <w:b/>
          <w:color w:val="FF0000"/>
        </w:rPr>
        <w:t xml:space="preserve">イド106</w:t>
      </w:r>
    </w:p>
    <w:p>
      <w:r>
        <w:rPr>
          <w:b w:val="0"/>
        </w:rPr>
        <w:t xml:space="preserve">2011年は国際リヴォニア語・文化年と宣言 2011年2月24日発行 国際リヴォニアン友の会とリガにあるリヴォニア文化センター（L' võ Kult ?特に今年を記念の年に選んだのは、文化的、歴史的、計画的な数々の出来事に影響されたからです。2011年は、リヴォニア語の最初の文法と辞書の出版から150周年にあたります。文法と辞書に加え、A.J. SjögrenとF.J. Wiedemannの協力のもとサンクトペテルブルクで出版されたこの大著には、リヴォニアの民話、小説、精神的なテキストの最初のサンプルが収録されています。ちょうど90年前、リヴォニア語で書かれた最初の無教会本が登場しました - L?võd ežmi lugdõbr?ntõz ( First Livonian Reading List ) ... 80年前、学術部族クラブの支援により、最初のリヴォニア語雑誌L?ntõzが創刊されました。75年前、エストニアのアカデミリネ・エマケレ・セルツ（学術母語協会）がリボン語のK?rli Stalteに最初のリボン語のアピスを依頼しました。 20年前、ラトビア国家の特別保護文化歴史地区L?rli Stalteに、リボン語のアピスを依頼しました。ラトビアの法律では、リヴォニア人はラトビアの先住民として認められていたのです。リボン語、ラトビア語、英語で情報を提供し、一部エストニア語、フィンランド語でも情報を提供しているリボン語の言語・文化ポータルlivones.lvは、2011年で開設から5年が経ちました。リヴォニア語やその文化は、歴史的な価値だけでなく、現代のラトビアにおいても重要であり、エストニアやフィンランドなどの文化生活にもうまく取り入れられることを期待しています。科学と日常生活の両方に関連した体験を提供します。今年は、現在最も著名なリヴォニア語学者であるティト＝ライン・ヴィイツォ名誉教授が執筆した、これまでで最も包括的なリヴォニア語・ヴィリッシュ・ラトヴィア語辞典が出版される予定です。昨年12月、ヴァルツ・エルンシュトライツは、タルトゥ大学において、リヴォニア語の書き言葉の発展に関する論文でリヴォニア語の博士号を取得しました。今年は、この学位論文をもとに、リヴォニア語の文学的言語源に関するラトビア語版とエストニア語版の両方の出版が予定されています。エストニアでは、リヴォニア語の歴史、文化、言語に関する国際的な共同調査が今年出版される予定です。本書は、ラトビア、ドイツ、フィンランド、エストニアの研究者による最新の主要な研究成果を収録したコンピニアムです。リヴォニア語の詩を集めたアンソロジーがエストニアで翻訳出版される予定です。このほかにも、今年中に出版が予定されているものがあります。2011年には、ラトビア、フィンランド、エストニアで、国際会議、セミナー、展示会、講演会、出版会など、リヴォニア語のイベントが開催されます。「リヴォニア語・文化年」は、リヴォニア文化センターとリヴォニア詩友協会によって運営されています。エストニアでは、Fenno-Ugria、タルトゥ大学、エストニア語研究所、学術母語協会、ラトビアでは、ラトビア科学アカデミー、ラトビア語庁、ラトビア歴史博物館などが主なパートナーとなっています。Tuglas Society、Eesti Maja - Estonia Centre、Helsinki Workers' University。 この1年とそのイベントに関する詳細は、コーディネーターにお問い合わせください：ラトビア Valts Ernštreits ( valts@niceplace.lv , +371 26424566 ) フィンランド Tapio Mäkeläinen ( tapio.makelainen@</w:t>
      </w:r>
    </w:p>
    <w:p>
      <w:r>
        <w:rPr>
          <w:b/>
          <w:color w:val="FF0000"/>
        </w:rPr>
        <w:t xml:space="preserve">イド107</w:t>
      </w:r>
    </w:p>
    <w:p>
      <w:r>
        <w:rPr>
          <w:b w:val="0"/>
        </w:rPr>
        <w:t xml:space="preserve">本研究は、フィンランドの美術館の顧客関係に焦点を当てた関係性マーケティングの言説の一端を担うものであり、ソーシャルメディアというオンライン環境において美術館が顧客関係のために何を行うかという、関係性マーケティングの実践という特殊な観点からの研究である。非営利組織に関する従来の文献とは異なり、本研究では、非営利組織にとっても最も重要なステークホルダーは顧客であると主張している。ソーシャルメディアは、組織が個々の顧客にアプローチし、長期的かつインタラクティブな関係を構築するための新たな舞台を提供する。 しかし、組織のために活発なソーシャルメディアの存在を作り出すことは簡単ではなく、真のコミュニケーションと価値の共創には、戦略、巧みな実行、そしてさらなる発展のための結果の測定が必要となる。 本研究では、フィンランドの美術館のスタッフへのインタビューを通じて、情報提供者が美術館におけるソーシャルメディアの存在の構築に従事、またはそれに影響を与える事柄について決定しているかを確認した。本研究では、美術館におけるリレーションシップ・マーケティングの理論的枠組みを、ソーシャルメディアの環境下で紹介する。 この枠組みは、顧客関係を作るための前提条件、顧客関係の構築、顧客関係の維持の3つの部分に分けられる。 概要 本研究は、フィンランドの美術館における顧客関係の管理に焦点を当て、リレーションシップ・マーケティングの議論に貢献するものである。この研究では、フィンランドの美術館がソーシャルメディアにおいて顧客との関係のために何を行っているかを掘り下げるため、リレーションシップ・マーケティングの実践から特定の視点を選びました。これまでの文献とは対照的に、本研究では、非営利組織にとっても顧客は最も重要なステークホルダーであると主張している。 博物館は、より専門的なマーケティングとマネジメントの方法へと変化しつつある。これは、公的補助金の減少や期待の高まりによるプレッシャーが主な原因です。美術館は、他の多くの文化団体と同様に、新規顧客の獲得や資金調達において、自らを上回る成果を上げることが期待されています。そのためには、ミュージアムが顧客視点で考え、顧客にアプローチする新しい方法を見つけることが必要です。この研究のインタビュー対象者は、フィンランドの美術館の職員で、組織内のソーシャルメディア活動の責任者または意思決定者である。本研究は、ソーシャルメディアにおける美術館のリレーションシップ・マーケティングの理論的枠組みを提示するものである 。このフレームワークは、リレーションシップ・マーケティングの前提条件、顧客との関係構築、顧客との関係維持の3つのパートに分かれており、ソーシャルメディアの特性は、この3つの段階を通して考察される。 したがって、リレーションシップ・マーケティングの3つの段階を通して、ソーシャルメディアの特性を考察する。オンライン出版物は著作物であり、個人的な使用のために自由に読んだり印刷したりすることができます。営利目的での使用は禁止されています。</w:t>
      </w:r>
    </w:p>
    <w:p>
      <w:r>
        <w:rPr>
          <w:b/>
          <w:color w:val="FF0000"/>
        </w:rPr>
        <w:t xml:space="preserve">イド108</w:t>
      </w:r>
    </w:p>
    <w:p>
      <w:r>
        <w:rPr>
          <w:b w:val="0"/>
        </w:rPr>
        <w:t xml:space="preserve">食卓 フィンランドの昔ながらの田舎の宿では、中世の宴会のように長い裸のテーブルが置かれ、パン、バター、動物の丸焼き、塩漬け魚、パイントのビール、ゴブレットの横に置かれた瓶の酒、そしてフレッシュチーズが出されました。ゲストはテーブルに座り、自分のナイフで肉の塊を切り、共同の酒器から順番に飲み物を飲みました。 料理は数日間、結婚式の間中展示されていたのです。1つの種がなくなると補充されるだけだった。このような婚礼料理は、前世紀末までは遠隔地でも楽しまれていた。それ以来、冷たい料理だけでなく、汁物も提供されるようになった。その中で最も一般的だったのが豆苗で、20世紀までカレリア地峡の主要な料理として残っていた。粥は、最初は麦粥、次に米粥が登場し、その後牛乳と一緒に食べられ、さらにレーズンやプラム、ミックスベリーなどの豪華なスープと一緒に食べられました。スープやお粥は、木や石でできた共同浴場の木のスプーンで食べ、一度に全員が食卓につけなければ、何回かに分けて食べました。富が増すにつれて、より近代的なカトラリーが購入されるようになった。銀製のスプーン、フォーク、ナイフ、磁器製の皿は、少なくとも結婚式のカップル、神父、そして最も著名なゲストのために入手するか借りるようにし、その他の人々は木製のスプーンやナイフでやり過ごすしかなかった。20世紀半ばになると、さまざまな磁器製の皿や酒器が一般的になり、食事する人それぞれに自分の皿や酒器が与えられるようになった。今でいうケータリングでカトラリーを借りるように、大人数のパーティーでは近所の人に食器を借りる必要があったのです。フィンランド西部から始まり、後にサンクトペテルブルクでも、新しい料理が農民を通じて採用された。箱詰めやミートボールなどの新商品は、最初はパイ料理、次に日曜料理、そして日常料理と、新しい美味しさが定着していきました。新しいタイプのパイを用意したり、大規模な結婚式で何百人ものゲストに食事を提供するには、家の女性の技術ではもはや不十分だったため、町や領地で使用人として紳士的な料理の技を身につけた熟練した女性であるケータリング業者に頼らざるを得なくなった。このような結婚式では、ビールや蒸留酒が欠かせなかった。 また、裕福な農民の結婚式では、町から高級なアルコール飲料が供給された。酒を大量に飲むので、結婚式ではよくケンカが起きた。19世紀には、酒と金の市が開かれ、酒を売ることが主なプログラムであり、貧困層の利益のために開催され、喧嘩や殺害などの迷惑行為になった。また19世紀には、南オストロボスニア地方で、ナイフを使う人たちは、大きな結婚式でゴシップの客として、噂話や喧嘩をするために使われていたそうです。しかし、1866年の家庭でのアルコール蒸留の禁止、リバイバル運動、禁酒運動、1919-1932年の禁酒法などにより、結婚式でのアルコールの過剰摂取は終わりを告げました。昔は、田舎の結婚式がすべて何日もかけて行われたわけではありませんが、そのような記録はほとんど残っています。 貧しい人は結婚だけして、パーティーはしませんでした。</w:t>
      </w:r>
    </w:p>
    <w:p>
      <w:r>
        <w:rPr>
          <w:b/>
          <w:color w:val="FF0000"/>
        </w:rPr>
        <w:t xml:space="preserve">イド109</w:t>
      </w:r>
    </w:p>
    <w:p>
      <w:r>
        <w:rPr>
          <w:b w:val="0"/>
        </w:rPr>
        <w:t xml:space="preserve">メニュー カテゴリーアーカイブ : 過敏症 今日は、6時にまた時計が鳴って、起きられなかったので、ちょっとだるい一日が始まりました。 とにかく起きて、まだ目が交差したまま、スニーカーを履いて、また朝の散歩に出かけました。今日は30分ほどの短い散歩でしたが、一日の始まりにはちょうどよかったです。スムージーのマカパウダーでお腹が痛くなり、2回も出勤してしまい、もう家に帰ろうかと思いました。それで、しばらく前にそのマカの使用をお休みして、また食事に取り入れるようにしたところ、胃が反撃しているんです。本当に迷惑な話だ．これは、体が「離れすぎ」なものに慣れたからなのか、それともセリアック病の診断のせいでもあるのか、わかりません。もしかして、今の私の胃は、あのシリアルのせいで何となく敏感になっていて、あのマカを許容できないのでは？(内視鏡検査はまだ受けていません、素晴らしい医療に感謝します．今日は胸、肩、伸筋を鍛えました。安定した状態でプッシュダウン 自重で頭の後ろに伸筋プッシュアップ 自重でディップス 特にインクラインベンチは今日は本当にうまくいきました。あのジムには本当に満足しています。良い雰囲気がありますね :D 今は比較的良い値段で利用できるので、すでに夏のセッションを受けようと考えています。ロッカールームでは、見知らぬ人が挨拶をしてくれて、安心してトレーニングができます。 自分のジムでは、見栄を張るためにベターボディーの服を着てきたり、特に女性が頭の先からつま先まで体を測って、使っているウェイトを聞いてきたりして、ちょっと「表面的」な雰囲気があります。 ちょっとイライラしますよね。私の考えでは、他人と自分を比較することはまったく愚かなことで、何も得るものはありません。 誰もが自分のレベルで、自分のやりたい方法でトレーニングすべきなのです。他人の真似をして、ひどいウェイトを積んでも、その代償として技術が損なわれるなら、何も勝ち目はない。フロントページが今そこに自分自身についての私の紹介があるタブへのリンクを持っているような情報に関連するトレーニングフードマスクブログの後 。あなたが画面の反対側にここにいる人についての詳細を知りたい場合は、読み取りを訪問するために、そこに両方の古いおよび新しい読者ができます右です。 私はそれがいくつかの負のフィードバックが来ていることを知っているので、さらに、私はできるだけ簡単に今あなたにコメントするようにしました。 私のブログにコメントするとき、あなたもニックネームは必要ありませんが、そう望むなら、匿名でコメントできます。 もちろんこれはコメントボックスが前とkakkakommenteilta回避としてきれいに残っていることを必要とします！ このような場合、私はあなたのブログのコメントや、あなたがコメントすることができます。Monnaがこのテーマについて良い記事を書いています。Fitfashionをできるだけ機能的にすることが目標で、そのために常に努力していますが、私たち全員から少し忍耐が必要です :) また、よろしければ私のブログのコメント欄でウェブサイトの機能性などについてフィードバックしてください。 何が機能するか/しないか、何がもっと必要か/何が足りないかなど :) ... セリアック病 ...結局、私の不条理な腹痛の原因はそれだったのだ．そして、私はそれがシリアルのせいではないと確信していました。遺伝的な要因が仕事をしたのでしょう。それで今週の月曜日に血液検査に行って、その結果を昨日ヘルシンキにいるときに聞いたんです。私の記憶が正しければ、ある値が7を下回ると陰性、7～10で弱陽性、10を超えるとかなり強い診断になるはずだったのですが。私の値は128だったと思います。 まさに100％です。</w:t>
      </w:r>
    </w:p>
    <w:p>
      <w:r>
        <w:rPr>
          <w:b/>
          <w:color w:val="FF0000"/>
        </w:rPr>
        <w:t xml:space="preserve">アイディーヒャク</w:t>
      </w:r>
    </w:p>
    <w:p>
      <w:r>
        <w:rPr>
          <w:b w:val="0"/>
        </w:rPr>
        <w:t xml:space="preserve">アルコールとダイエット 私は妊娠を機にアルコールをほとんど飲まなくなりました（2005年11月に息子が生まれました）。 まあ、妊娠中はもちろん完全にですが、その後も年に1〜2回はビールを飲んでいます（ひどい海綿体です）。私は、アルコールがないと気分が良くなることに気づきました、悲しみは私の性質の一部ですが、それはアルコールを飲んだときほど深く絶望的ではありませんでした（あなたが飲み始めたときに落ち込んでいるなら、アルコールの効果はまだ悪い気分を3倍にするというのは本当ではないでしょうか）。アルコールを放棄する主な理由は、その子です、私は子供とアルコールが一緒に行っていないと思う（少なくともまだ学齢未満）、私は飲むために任意の必要性を感じていない（ゼロコーラは、私もそのために飲む） - 私は本当にそれが放棄することがいかに簡単だった驚いた、私は前に少なくとも週に3回、夕方に座っていたとき. そのタバコは同じくらい簡単にあきらめたら でも私はほとんど瓶や2つがダイエット的に、今破滅に誰をリードすると思いますか.一方、この女性は、お酒を飲むことをあまり考えていません。週末は友人と楽しみたいので、お酒を飲むことが多いです。私は病気を持っているので、一晩に飲むアルコールは最大5人前までで、その程度の量では酔いませんが。 でも、そういう晩は、特に翌日がジョギングなどの運動を楽しむとわかっていれば、キロクラブのことを忘れてしまいます。 Henne 2009年7月8日(水) 10:28 私はキロクラブに一年以上いて、そう、その時間は自分のビール消費について考えることに目を開かせてくれたのです。以前からビールにはエネルギーがあると知っていたので・・・機会があれば1本で我慢することはほとんどありませんでしたが・・・さすがに年内は飲む量が減りました・・・ビールを飲みたい時は完全にライトビールに切り替えています．ドライシードルはエネルギーもそれなりにあるので、消費量を減らしています。 理由は、健康、経済的、体重管理です。絶対主義になったわけではなく、そうですね、友達といるときは、その気になれば少しは飲めます。 でも、その頻度は少なく、月に1回くらいでしょうか。 酔っぱらうことは完全に避けていますね。以前はレストランで食事をするときにビールを1、2杯飲んでいましたが、今はペプシマックスに切り替えました。ナイトクラブやパブは、年に一度の特別なイベントのために、非常にまれです。秋になったら、今度は大学を卒業するときに行こうと思っています。 酒量はクラブを始めてから何も変わっていません。ワイン以外のアルコールは飲みませんが、ほぼ毎日一杯は飲んでいます。 Merry Klubiemäntä Om nom nom on Wednesday , 8.7月 2009 at 10:56 am すでにここに返信された方へのコメントありがとうございます。 私自身はほとんど完全にアルコールをやめました。 数年間はかなり活発な学生生活を送っていました。 ある時、二日酔いがひどくなったことにだけ気づき、アルコールに信じられないほどの金額を費やしています。その後、少ししてから体重を落とし始めたので、アルコールはそんなにエネルギーだったときに絵の外に滞在した。私は絶対主義者ではない、時々私は1つを取るし、はい、時にはもっと、しかし、非常にまれ。数ヶ月間、何も飲まずに過ごすこともあれば、ある週に何かイベントがあれば、2、3日だけ飲むこともある。私自身、お酒を「良質なもの」に切り替えました。だから、もう一番安いフィンランドのラガーではなく、チェコの良い黒ビールを飲むと、味覚の感覚も同時に味わえるのです。私はサイダーを年に数本しか飲みません。それは、もし</w:t>
      </w:r>
    </w:p>
    <w:p>
      <w:r>
        <w:rPr>
          <w:b/>
          <w:color w:val="FF0000"/>
        </w:rPr>
        <w:t xml:space="preserve">イド111</w:t>
      </w:r>
    </w:p>
    <w:p>
      <w:r>
        <w:rPr>
          <w:b w:val="0"/>
        </w:rPr>
        <w:t xml:space="preserve">不信感がサイマーワモンアザラシの保護を妨げる サイマーワモンアザラシの保護に関する制限には、いまだに反対意見がある。 この反対意見は、意思決定に対する不信感によるものかもしれないと、トゥルク大学がサイマーワモンアザラシとその保護に関する意識について調査したところ、一般に否定的な風潮があることがわかった。この研究のリーダーであるMinttu Jaakkola博士によると、さまざまなアクターがお互いを信頼していないのだそうだ。地元の人々は、意思決定権が首都圏やEUに移され、地元の声が届かず、調査や専門家の情報が差し控えられることを恐れています。サイマーワモンアザラシに対する態度を、報道とインタビューを通じて分析した。この研究は、EUが資金を提供するサイマーワモンアザラシに関する幅広いプロジェクトの一部であり、次の研究報告書は4年後に発表される予定です。ニュースを友達に送る ニュース エテラサイマー：不信感がサイマーワモンアザラシの保護を妨げる サイマーワモンアザラシの保護に関する制限にはまだ抵抗がある。 これは、意思決定に対する不信感が原因ではないかと、トゥルク大学がサイマーワモンアザラシとその保護に対する意識について調査したところ、一般的に否定的な風潮があることがわかった。この研究のリーダーであるMinttu Jaakkola博士によると、さまざまなアクターがお互いを信頼していないのだそうだ。地元の人々は、意思決定権が首都圏やEUに移され、地元の声が届かず、調査や専門家の情報が差し控えられることを恐れています。サイマーワモンアザラシに対する態度を、報道とインタビューを通じて分析した。この研究は、EUが資金を提供するサイマーワモンアザラシに関する幅広いプロジェクトの一部であり、次の研究報告書は4年後に発表される予定です。コメント 8件 不適切なメッセージを報告しますか？Viking 7.6 . 13:54 1 vonPatti wrote : Eero Laaksonen wrote : 今、EUがサイマー全域で一般市民の移動と釣りを禁止する前に、ここサイマーでこの完全に馬鹿げた、過保護なワモンアザの保護を止めるのは良いアイデアでしょうね。賢明な人は、アザラシの保護はすでに行き過ぎていると言わないのだろうか。EUはこのような保護スキャンダルの裏をかいているのです。エストニアでは比較的自由にオオカミを狩ることができ、オオカミが絶滅の危機に瀕しているわけではありませんが、個体数は非常に旺盛です。サイマーワモンアザラシはラドガワモンアザラシと変わりませんが、たまたまサイマーに生息していて、ラドガには生息していないだけなのです。サイマーワモンアザラシとラドガワモンアザラシは系統が違うので交配できない , MOT . huh vonPatti 6.6 . 18:25 9 アザラシの生物学者は、自分たちの偽装工作としてアザラシの保護を展開している .給料がいい、夏はモーターボートでサイマーに行き、ガソリンも自分で買わなくていい、残業時間がうまくたまる。秋になって天気が悪くなると、冬は暖かい室内に引きこもることになります。アザラシの研究者が団体交渉を行ったと聞いたことはありませんか？ vonPatti 6.6 . 18:13 9 Eero Laaksonen wrote: 今なら、EUがサイマー全域で一般市民の移動や釣りを禁止する前に、ここサイマーでこの完全に馬鹿げた過度のアザラシ保護を止める価値があるでしょうね .賢明な人は、アザラシの保護はすでに行き過ぎていると言わないのだろうか。EUはこのような保護スキャンダルの裏をかいているのです。エストニアでは比較的自由にオオカミを狩ることができ、オオカミが絶滅の危機に瀕しているわけではありませんが、個体数は非常に旺盛です。サイマーワモンアザラシは、スバールバルアザラシと何ら変わりはなく、サイマーワモンアザラシは</w:t>
      </w:r>
    </w:p>
    <w:p>
      <w:r>
        <w:rPr>
          <w:b/>
          <w:color w:val="FF0000"/>
        </w:rPr>
        <w:t xml:space="preserve">イド112</w:t>
      </w:r>
    </w:p>
    <w:p>
      <w:r>
        <w:rPr>
          <w:b w:val="0"/>
        </w:rPr>
        <w:t xml:space="preserve">24時間365日稼働の施設に特化したフリークーリング フリークーリングは、外気をそのまま利用して建物を冷やすダイレクトクーリングと呼ばれる方法がある。外気の冷たさを最大限に利用するシステムです。ウント・ハッカライネンによれば、冷却する空間の空気の湿度が外気の湿度に直接追従するため、冷却する空間が温度だけでなく湿度も要求される場合には、実現不可能なアプリケーションであるという欠点がある。外気から熱交換器で冷却力を得て、冷却する空気を別の冷却空気回路にすることで、湿度制御を改善することができる。住宅やオフィスビルでは、夜間の冷房としてフリークーリングが使用されており、日中の冷却能力を構造物に「充電」している。最も典型的な自由冷却の用途は、冷却水回路に間接的な自由冷却を使用して、コンプレッサーの冷却と直列に冷却システムの水を冷却することです。ここでの自由冷却は、熱交換器によって実現される。年間最長のフリークーリング期間を実現するためには、フリークーリングとコンプレッサークーラーを同時に使用することが不可欠です。自由冷却は、一年中24時間連続した熱負荷がかかる施設に適しており、電力センターやデータセンターなどでは、ほぼ例外なく自由冷却が採用されています」。フリークーリングの設計とサイジングを行う場合、冷却媒体の温度をできるだけ高くすることが、最高の性能と最長の年間動作寿命をもたらすことを忘れてはならない。例えば24℃の室温を一定に保つためには、コンプレッサーの冷却が常に必要です。暑い時期には外気温度が30℃以上になることもあり、フリークーリングは使えません。 フリークーリングは、ほぼ無料で使える冷却エネルギーに加えて、コンプレッサーの寿命延長、メンテナンスコストの削減、そしてもちろんコンプレッサーが使う電気エネルギーも節約することが可能です。自由冷房システムの建設コストは、従来の冷房システムより10〜20％高く、追加スペースも必要ないため、リノベーションにも適しています。追加的な投資コストは、運用コストの削減という形ですぐに回収することができます。フリークーリングシステムが作り出す冷気は、ポンプエネルギーだけのコストで生産されています。 DI ウント・ハッカライネン</w:t>
      </w:r>
    </w:p>
    <w:p>
      <w:r>
        <w:rPr>
          <w:b/>
          <w:color w:val="FF0000"/>
        </w:rPr>
        <w:t xml:space="preserve">イド113</w:t>
      </w:r>
    </w:p>
    <w:p>
      <w:r>
        <w:rPr>
          <w:b w:val="0"/>
        </w:rPr>
        <w:t xml:space="preserve">バリトン歌手のイーサ・ルットゥネンが、チェロ四重奏団と共に、ラウッタサーリ教会でのコンサートで賛美歌のアルバムを発表しました。チェロの名手セーリ・トイヴィオ、テンペラ四重奏団のチェリストとして知られるウッラ・ランペラ、チェリストの兄弟ユッシ・マッコネンとマッティ・マッコネンがカルテットを組み、バリトンのイーサ・ルットゥネンがユニークで充実したサウンドを響かせています。 アルバムには、Koska valaissee kointähtönen , Mua sipeis suojaan kätke , Come with me Lord Jesus など珠玉の霊歌が数多く収録されています。また、Esa Ruuttunenは収録されているほとんどの賛美歌を初めて録音し、賛美歌はMatti Makkonenによる新しい新鮮なアレンジが施されています。</w:t>
      </w:r>
    </w:p>
    <w:p>
      <w:r>
        <w:rPr>
          <w:b/>
          <w:color w:val="FF0000"/>
        </w:rPr>
        <w:t xml:space="preserve">イド114</w:t>
      </w:r>
    </w:p>
    <w:p>
      <w:r>
        <w:rPr>
          <w:b w:val="0"/>
        </w:rPr>
        <w:t xml:space="preserve">FISHMAN ACOUSTIC MATRIX NATURALについての意見 平均的に、ユーザーはFISHMAN ACOUSTIC MATRIX NATURALを非常に実用的であると判断し、その信頼性と頑丈さに非常に高いスコアを与えました。 しかし、ここでは意見が異なります。問題がある場合、またはDiplofixフォーラムで質問に役立つことができます。特に安い 購入前に取扱説明書でFISHMAN ACOUSTIC MATRIX NATURALとの互換性を確認 使いやすい ユーザーからの質問：ACOUSTIC MATRIX NATURALは、使いやすいですか？平均評価8.5、標準偏差2.93。 高性能 ユーザーからの質問：ACOUSTIC MATRIX NATURALはとても良いのですか？FISHMAN ACOUSTIC MATRIX NATURALが、技術的に最も優れている、品質が最も良い、または選択肢の幅が最も広いという観点から、6人のユーザーが0点から10点の間で評価しました。平均評価は8.5点、標準偏差は2.93です。 信頼性 ユーザーからの質問：ACOUSTIC MATRIX NATURALは本当に信頼でき、耐久性がありますか？FISHMAN ACOUSTIC MATRIX NATURALは、壊れるまで長く使える頑丈な製品だと思うのであれば、評価は10/10です。 平均評価は8.5、標準偏差は2.93。 Good value for money ユーザーからの質問：ACOUSTIC MATRIX NATURALはコストパフォーマンスが良いのでしょうか？FISHMAN ACOUSTIC MATRIX NATURALが、その特徴を考慮すると、本当に良い買い物だったと思うのであれば、評価は10/10です。</w:t>
      </w:r>
    </w:p>
    <w:p>
      <w:r>
        <w:rPr>
          <w:b/>
          <w:color w:val="FF0000"/>
        </w:rPr>
        <w:t xml:space="preserve">イド115</w:t>
      </w:r>
    </w:p>
    <w:p>
      <w:r>
        <w:rPr>
          <w:b w:val="0"/>
        </w:rPr>
        <w:t xml:space="preserve">2011年8月29日（月） 今年は、Kalix , Piteå , Luleå , Kiruna , Rovaniemi , Kouvola と Östersund でRawfoodのワークショップを開催する機会を得ました。今度は私が故郷に来る番だ......。秋には3つのコースを開催します。2つは日常食のABC、もう1つはお祝いの食事です。ローフードで日常生活に対応する方法を伝授します。目的は、家族全員が食べる料理を作ることであり、宴会の場合は、健康への影響を言及することなく、夕食のお客様に提供できる華やかでおいしい料理を作る方法を学びます。 何よりも、料理は食べられる形の愛であることを理解すること!普段使いでも、パーティーでも、料理はおいしく、美しくなければならないことを忘れないようにしましょうコース料金は、材料費とVATを含めて120€です。 お申し込みは、aquateam@aquabalancing.fi またはお電話（045-1386432）でお願いします。 各コースは、登録順に12名様を収容することができます。登録すると、受講料を支払うための口座番号が送られてきます。 2011年8月27日（土） 冷凍庫を空けたら、思いがけず去年のクランベリーの袋が出てきました。 パイのフィリングによく似たデザートを作りましたよ。しかし、ナッツやココナッツの脂肪分が少ないので、食感がピリッとしすぎることはありません。2011年8月24日（水） オウルへ行き、Fitwokで食事をした。ご飯、麺、野菜のどれかを選んで、あとは好きなおかずとソースをかけるだけというシンプルで楽しいアイデアです。料理はすぐに出てきて、美味しかった。もちろん生ではありませんが、このレシピのヒントになりました。だからプロットは同じです、野菜のソースとズッキーニから麺をねじることによって開始します。そして、食器棚や菜園にあるものを何でも入れて、ソースと混ぜ合わせます。 Fitwokの照り焼きソースは私のお気に入りでした。そこで、醤油、生姜、酸、甘味と胡麻をミキサーにかけました。すべて混ぜ合わせ、マリネにするか、すぐに食べる。ケールを使ったので、数時間漬け込んで、酸が葉を柔らかくする時間があったほうがいいです。それ以外の場合は、そのままテーブルへポーチング ズッキーニの麺 キャロットソース チョップドケール（他の種類） ソース 2 dl ごま 1 dl 水 1 dl しょうゆ 1/2-1 dl レモン汁 5 デート 2 tbsp オリーブオイル しょうが、生またはパウダー スムーズで濃いソースにブレンドします .ソースが濃すぎる場合は、少量の水を加えてください。野菜にソースを絡める。Bon appetit ! 2011年8月23日 火曜日 我が家の野菜畑では、ビーツがほぼ完成し、ニンジンやケールも完成しています。パースニップはまだ収穫を待っているところです。私たちは、長い間、ケールから素晴らしいグリーンスムージーを作ってきました。この夏、リイッタと私は初めてちゃんとした家庭菜園を作りました。サマーコテージを建設中で、これからは夏をコテージで過ごす予定です。今年の夏は、建築の現場でもいいことがありました。作る楽しさを知りましたその喜びは、私の人生の残りの部分にまで広がっています。私の体は、短い運動にもかかわらず、これまで以上にしなやかさを保っています。袋や梁を運んだり持ち上げたりしていると、体が硬くなるかと思いきや、そうでもない。建築の喜びと情熱が、人をしなやかにするのだ。これからは、ビーツ、コートレット、キャロットの新しいバリエーションを探してみましょう。今日は、100％ローフードでなくても、ご飯のお供になりそうなクラムソースを作ってみた。 アイデアは菓子パンを思い出させるが、ソースにするために水を十分に加えた。 2011年8月15日（月） まだ夏休み中なのに、久しぶりの書き込みです。アシュタンガヨガコースとローフードのためにエステルサンドを訪れました。</w:t>
      </w:r>
    </w:p>
    <w:p>
      <w:r>
        <w:rPr>
          <w:b/>
          <w:color w:val="FF0000"/>
        </w:rPr>
        <w:t xml:space="preserve">アイディー・イレブン</w:t>
      </w:r>
    </w:p>
    <w:p>
      <w:r>
        <w:rPr>
          <w:b w:val="0"/>
        </w:rPr>
        <w:t xml:space="preserve">魔術 2011.4.15｜Juha Heinilä あなたがたのうちには、自分の息子や娘を火の中に入れる者、呪文を唱える者、印を占う者、魔術や妖術を行う者、呪文を読む者、死者の霊や賢者に頼む者、死者に向かう者はいないようにしなさい。そのようなことをする者は皆、主にとって憎むべきものである。 ( 申命記 18: 10-12 ) 2011.4.23 北部では、魔女や悪魔を追い出すための誓い（焚き火）が行われています。オストロボスニアの人々は魔女や悪魔のことを真剣に考えていますが、フィンランドの他の地域では魔女や悪魔に対してどのような態度をとっているのでしょうか？魔術とは、他人の悪を願うことでしょうか？この意味で、祝福の言葉ではなく、非難や汚名を着せる言葉を話すことは.魔術は、おそらく神の役割を取って、神を操作しようとする試みとして見ることができます。 ホロスコープは、おそらく彼らが操作の意味で神、汚名、または将来の指示の言葉を話すという意味で神の役割を取る。 嫌がらせメッセージを報告する このメールアドレスにコピーを送信します。Juha Heinilä | 15.4.2011 18:15:09 Anne Mikkola コメントありがとうございます !また、「災い転じて福となす」ということわざもあります。 神を操ることが魔術だとは思いませんが、自分を神の上に置くことは魔術です。 占いはすべて魔術なのですか？神の名のもとに行う占いは、魔術でもあるのでしょうか？このE-mailアドレスにコピーを送ってください .アンネ・ミッコラ｜2011年4月15日 18:39:13 神を操ることは、神の上に自分を置くことではないのでしょうか。まあ、少なくとも私は仕事で占いをすることが多く、スピリチュアルな占いも入っています。 全てが魔術ではないと思いたいのですが :- ) レポート ハラスメント メッセージ このメールアドレスのコピーを送って .Juha Heinilä | 15.4.2011 18:43:39 Anne , 私は、我々は神を操作することはできませんと思います。占いの種類はたくさんあります。 少なくともカードで占うのは魔術です。 メッセージ警告 このメールアドレスのコピーを送ってください。Mauno Peltonen | 15.4.2011 19:02 :40 これは、ほとんどの「クリスチャン」が真剣に受け止めていない、明確な聖書の原則のもう1つです。実際、ほとんどすべての「教会の聖人」は異教徒のシンボルでいっぱいです。 そして、神父はそのような習慣を全く気にしていません!このような教区のメンバーは、もはやクリスチャンと呼べるのでしょうか？ハラスメントを報告する このメールアドレスにコピーを送信する .Martti Pylkkänen｜2011年4月15日 19:29:41 北欧では今でも、タベルナクスの祭りの時期になると、小さな子どもたちが「トゥルル」になって登場する.私の考えでは、この習慣は魔術と一般化することはできない。しかし、私は、ヨーロッパとアメリカの至る所で熱狂している、正当な理由のある魔術の復活と呼べるものを指摘したいと思います。 この現象は、多くの映画が作られ、大勢の観客がその初演を待っている、同名の本、ハリー・ポッターなのです。この「ハリー・ポッター」シリーズを通じて、古代ウィッカ信仰は世界中で封鎖されました。アメリカでは、ほぼすべての公立学校で上映されています。大手出版社から学校にハリー・ポッターの教材が供給されている。先生方はぜひ音読してください。 こうして魔術はものすごい勢いで広がっていくのです。元サタニストのウィリアム・シュノーベレン氏は、魔術、ウィッカとサタニズムに違いはないと言っています。 このハリー・ポッターの本をめぐる熱狂は、世界中で本当のベストセラーになっていることに驚きを隠せないのです。このことは、この人気が、闇の勢力の影響によるものであることも示しています。 Martti Pylkkänenさん、コメントありがとうございました。</w:t>
      </w:r>
    </w:p>
    <w:p>
      <w:r>
        <w:rPr>
          <w:b/>
          <w:color w:val="FF0000"/>
        </w:rPr>
        <w:t xml:space="preserve">イド117</w:t>
      </w:r>
    </w:p>
    <w:p>
      <w:r>
        <w:rPr>
          <w:b w:val="0"/>
        </w:rPr>
        <w:t xml:space="preserve">ニューヨークから20キロメートル、空気は明らかに冷たくなり、荒々しい強風が吹いている。街が近づくにつれ、夏が去り、空にはパラジウム博士の気象観測装置で作られた重い雲が垂れ込め、巨大なサイクロンがゆっくりとマンハッタン上空を旋回している。セミラミスに降伏しない州知事のために、雪と霜が大都市を苦しめる。核戦争を恐れて街から逃げ出し、人工的な冬が人々を追い出しているのだ......。南側からリンカーントンネルを抜け、警察の検問を通過し、徒歩でマンハッタンに到着する。同じ頃、北からネガとスッテクがブルックリン橋を渡る。 真夏の街に冬がやってきて、除雪機は数フィートの雪に対処する方法がなかった。 街の一部はまだ機能しており、電気が供給されているが、他の部分はほぼ完全に混乱状態である。パンツァーファウストはウェストサイドの邸宅を占拠し、シュテックは自分とネガの警備を振り切ってアッパーイーストサイドの自分のアパートまでやってきました。しかし、ペントハウスは改装中の空き家で、予想外の冬がビニールを突き破り、あちこちが雪に覆われている。 代替案として、二人は雪上タクシーでミッドタウンに向かい、ネガコープのオフィスを見つける。 オフィスは国税庁によって閉鎖されていたが、ネガはバリアテープを捨てて手相ロックでログインする。国税庁はコンピューター機器や書類のほとんどを撤去したが、少なくとも家具はそのままにしてある。ネガは、事務長のレイチェルを呼び出し、すぐに仕事に戻るように命じる。ニューヨークの一部は、明らかに完全に黙示録的であり、その途中で4人の武装強盗が彼を奪おうとします。パンツァーファウストは雪だるま式に血の魔法をかけるが、小口径の拳銃で上着に穴を開けられる。 しかし、足手まといにはならず、先ほどメールで送られた住所に到着することができた。超犯罪者の集まりは自然発生的なもので、同じ場所で2回開催されることはまずない。場所は口コミで伝わり、今回はアメリカ東海岸と思われる掟破りのスーパーがニューヨークの古着屋に集結しました。今回のような混乱期には、原則的にもっと派手な場所で会議をすることも可能でしょうが、伝統的にある種の秘密主義は、会議の一部であり、小包であると言えます。パンツァーファウストが到着すると、そこには覆面をした十数人の犯罪者と、裏社会に通じている人物が雇った数人のウェイターがいた。 ピットブルはパンツァーファウストを認め、自分のテーブルへ手招きする。そのすぐ後に、スッテクとネガもやってくる。白風と名乗る、どうやら新顔の馬面っぽい青年が熱烈に迎えてくれる。脱獄した人、地元の人、遠くから来た人など、見慣れた顔ぶれです。ハンマーダンサーは、ペニケス島でのFAEの攻撃で顔の左側がひどく焼けているが、彼の知る限りでは、誰も実際に攻撃されていない。Makoは昔の仕事を片付けるためにシカゴへ、Filamentの運命は不明、Bludgeonは家族に会うためにニュージャージーへ。 会議はいつもより少し騒がしく、通常のヒーローの旅の脅威は遠のいたようです。かなり多くの人が帝国の現状をどう生かすか思案しています。特に砲兵隊はセミラミスについて思案しているようです。</w:t>
      </w:r>
    </w:p>
    <w:p>
      <w:r>
        <w:rPr>
          <w:b/>
          <w:color w:val="FF0000"/>
        </w:rPr>
        <w:t xml:space="preserve">イド118</w:t>
      </w:r>
    </w:p>
    <w:p>
      <w:r>
        <w:rPr>
          <w:b w:val="0"/>
        </w:rPr>
        <w:t xml:space="preserve">OKFestivalの第一回講演者が決定 9月にヘルシンキで開催されるOpen Knowledge Festivalの第一回講演者が決定しました。2012年9月17日～22日にヘルシンキで開催される国際的なオープンナレッジイベント「オープンナレッジフェスティバル」で、フィンランドはオープンナレッジの先駆者となることでしょう。第一弾として、データビジュアライゼーションのチャンピオンHans Rosling、直接・参加型民主主義の提唱者Carsten Berg、データジャーナリズムのパイオニアFarida Vis、集合知のエキスパートTanja Aitomurto、フリーソフトウェアの提唱者 Karsten Gerloff、人間中心技術の提唱者 Adam Greenfield、欧州議会議員と元首相Anneli Jäätteenmäkiがスピーカーとして確定しました。 2012 OKFestivalのテーマは、オープンナレッジインアクション(*) ...グローバルなデジタル情報の時代において、オープンナレッジは、科学、文化、ガバナンス、経済など、社会のあらゆる分野で大きな利益をもたらすでしょう。この映画祭は国際的なコラボレーションであり、プログラム構築には世界中の専門家チームが参加しています。ワークショップ、レクチャー、ハッカソン・プログラミングセッション、ウェブベースのイベントなどが開催されます。オープンデモクラシーと政府データ、オープンでスマートな都市、オープンソースソフトウェアとビジネス、オープンデザイン、データジャーナリズムなど、さまざまなトピックを取り上げます。 このフェスティバルの主な主催者は、Open Knowledge Foundation、Aalto Media Factory、Finnish Institute in Londonの3団体です。このフェスティバルのプログラムの一つは、政府の透明性、市民のエンパワーメント、新しいテクノロジーの活用を推進する55カ国の国際的なオープンガバメントパートナーシップ（OGP）ネットワークに焦点を当てるものである。フィンランド政府は、フィンランドがOGPに参加することを発表しました。その他、今後のフェスティバルプログラムには、欧州市民イニシアチブの準備や、フィンランドのサウナ外交をオープンサウナ市民運動へと発展させるなどの例があります。メインオーガナイザーに加え、オープン・ソサエティ財団のジャネット・ヘイブン氏、国際ファブラボ協会のピーター・トロクスラー氏、英国内閣府のアンドリュー・ストット氏など、50人の専門家からなる国際チームがフェスティバルの内容を企画しています。</w:t>
      </w:r>
    </w:p>
    <w:p>
      <w:r>
        <w:rPr>
          <w:b/>
          <w:color w:val="FF0000"/>
        </w:rPr>
        <w:t xml:space="preserve">イド119</w:t>
      </w:r>
    </w:p>
    <w:p>
      <w:r>
        <w:rPr>
          <w:b w:val="0"/>
        </w:rPr>
        <w:t xml:space="preserve">ハリケーンがハカメツに到着 金曜日の夜、タンペレでは、リーグで最もタフなチームのひとつであるJYPが到着し、予選通過を待つイルビスと対戦するため、非常に凸凹な試合が展開されます。イルベスのフィットネスカーブは、今年の変わり目により明るい段階からあまり変化していない , 少なくとも肯定的な方向にはない .チームは試み、戦うが、プレーの不明確なスタイル、貧しい自信と2つの個人的なミスの合計は、相手の賛成で再び時間と時間を試合を回す。今のところ、イルベスの目標は、背筋の凍るような予選の前に、できるだけ多くの心の錠を開けることだ。メンタルキャピタルの蓄積には勝利が一番だが、金曜日の試合はいつもより長く、険しい道程になるだろう。JYPのプレーオフ進出への戦いは、2月の素晴らしい成績のおかげで、ホームでの昇格への激しい戦いに取って代わられました。 ユヴァスキュラは現在3位を独占していますが、トップリーグでも木曜日のラウンドまでに7位との差がわずか4ポイントとなっています .この時期のリーグ準優勝者との試合は、勝ち点3だけが許される試合の一つである。 イルベス戦士ヴィル・コルホネンの喜びは、最近ほとんどない。イルベスの勝利のチャンスは、またしても個人の成功にかかっている。得点のチャンスは、チームのプレースタイル上、あまり多くはないが、主に個人の洞察力によるものである。 例によって、ジェシー・ニーニマキとトニ・ラジャラは、そうした閃きの可能性を最も秘めた選手である。火曜日のカルッピとの試合では、トゥプスコルヴィのつまずきはパワープレーの失敗だった。 シーズンを通して苦労してきた特殊状況でのプレーが改善の兆しを見せれば、タンペレが勝ち点を取る可能性はかなり高くなる。火曜日のÄssät-ryöpytaksi黄金のヘルメットの勝利でエリックペリンは、3つのパワーポイントに優れ、そして病気休暇から戻ったサミVatanenは、2月を通してシリウスよりも輝いていた。ゴールキーパー部門では、JYPは試行錯誤の結果、ローテーション戦術をとっており、金曜日はヨニ・ミルコスキの番となる。 ユルキ・アホが、リク・ヘレニウスに育種クラブをリセットする機会を与えるために、彼の方式を破るのか、興味深いところである .イルヴェクスキーは、若いDFニコ・ペルトラ、そして経験豊富な同僚アルト・トゥキオを欠く。 マシ・マリヤマキは火曜日にプレーしておらず、彼の金曜夜のゲームへの参加は不確かである。</w:t>
      </w:r>
    </w:p>
    <w:p>
      <w:r>
        <w:rPr>
          <w:b/>
          <w:color w:val="FF0000"/>
        </w:rPr>
        <w:t xml:space="preserve">イド120</w:t>
      </w:r>
    </w:p>
    <w:p>
      <w:r>
        <w:rPr>
          <w:b w:val="0"/>
        </w:rPr>
        <w:t xml:space="preserve">Java ME Java Platform , Micro Edition または Java ME（旧称：J2ME）は、サンマイクロシステムズが開発した、組み込み機器や機能制限のある機器のプログラミングを行うためのJava技術に基づいた軽量アプリケーション環境である。Java SEプラットフォームと比較して、プログラマの観点から最も大きな違いの1つは、Java MEではクラスライブラリが制限されていることです。 また、Java MEはリソースの制約を考慮してサイズが小さくなっており、例えば携帯電話用のゲームは画面やキーボードの制約を考慮してプログラムされています。冷蔵庫、テレビ、通信機などネットワークに接続された機器向けのCDC（Connected Device Configuration）と、携帯電話、PDAなどさらに限定された機器向けのCLDC（Connected, Limited Device Configuration）に分けられる。Java MEは、いわゆるプロファイルをサポートしており、特定の種類のデバイス向けのプログラミングを、そのプロファイルの下にあるすべてのデバイスで動作するようにすることができます。このようなプロファイルの例として、MIDP (Mobile Information Device Profile) があり、理論的には、これをサポートするすべての携帯電話でアプリケーションを実行することができます。Java MEアプリケーション（Java SEなど）を動作させるには、仮想マシンが必要です。KVM（Kilo Virtual Machine）は、SunのCLDCおよびMIDP下の仮想マシンです。KVMは、100キロバイト以下の非常に小さな仮想マシンであるため、Java MEでの使用に最適です。その小ささゆえに、Sunは仮想マシンに「Kilo」というプレフィックスをつけたのです。 Java MEではセキュリティも重要な課題です。Java SEには優れたセキュリティ機能がありますが、Java MEで使うにはあまりにも重すぎます。セキュリティ機能の主な特徴としては、プログラムを実行する際のいわゆる「サンドボックス」が挙げられます。このため、携帯電話のGSMコーデックなど、この境界の外側にある機能にプログラムがアクセスすることはできません。また、アプリケーションは自分のメモリ領域外を参照することができません。</w:t>
      </w:r>
    </w:p>
    <w:p>
      <w:r>
        <w:rPr>
          <w:b/>
          <w:color w:val="FF0000"/>
        </w:rPr>
        <w:t xml:space="preserve">イド121</w:t>
      </w:r>
    </w:p>
    <w:p>
      <w:r>
        <w:rPr>
          <w:b w:val="0"/>
        </w:rPr>
        <w:t xml:space="preserve">ピアメンターやサポート担当者を探す ティルトは、自分の経験を共有し、ギャンブルに問題を抱える人々をサポートしたいと考えるボランティアによって運営されています。ボランティアは、ティルトのオープンドアーズでピアメンターやサポート役として活動します。 ボランティアは自身の経験を生かして支援するので、他の予備知識やスキルは必要ありません。ありのままでいいんです。ボランティアのためのトレーニングは年間を通して行われ、ティルティはボランティアのサポート、指導、レクリエーションを提供しています。ボランティアと一緒に活動を企画・実施。その他のボランティア活動 ティルティでは、イベントの企画など、時折、人手を必要としています。役に立つと思われる専門知識や技能をお持ちで、ギャンブル依存症の人々との活動に関わりたい方は、tiltti ( at )sininauha.fi までご連絡ください。 Sininauhaliitto は、薬物乱用と社会的排除に関する問題の国家的専門家で役者でもあります。この協会には92の団体が加盟しており、キリスト教の人間概念に基づいて活動しています。</w:t>
      </w:r>
    </w:p>
    <w:p>
      <w:r>
        <w:rPr>
          <w:b/>
          <w:color w:val="FF0000"/>
        </w:rPr>
        <w:t xml:space="preserve">id 122</w:t>
      </w:r>
    </w:p>
    <w:p>
      <w:r>
        <w:rPr>
          <w:b w:val="0"/>
        </w:rPr>
        <w:t xml:space="preserve">1989年にナイジェリアからタンペレに移住したエマニュエル・エネ（50）は、若い頃から「50歳になる頃には、すでにフィンランドで医師として長いキャリアを積んでいるだろう」と考えていたという。しかし、彼は22年間タンペレ大学で勉強してきたのです。医学部の最終試験に17回も挑戦して、ダメだった。この秋、医学部長のマッティ・レヒトの決定により、彼の単位はすべて時代遅れのものとして無効となった。Emmanuel Enehはまた、タンペレ大学の一部の教員と職員が、彼の学問的キャリアに対して人種差別的な態度をとっていることを非難しています。彼は、弁護士のJouni Hirsimäkiとともに、大学の決定を不服としてHämeenlinna行政裁判所に提訴しました。一部の大学関係者の態度の証拠として、彼は大学関係者との会話を録音している。 - 私は、人種差別に関する警察の捜査の要請も検討している、とエネは言う。 - 録音では、大学の教師が、エネは自分の職業で「女性や子供を殺すだろう」と言っているのも聞こえる、とヒルシマキ弁護士は付け加える。この役人の「職業柄、女子供を殺す」という発言は、17回も試験に挑戦しているのであれば、本当なのだろう．17回受験して1回も合格できなかった人は、（広範囲とはいえ）やり方を知らないだけなのです．願わくば、正しいヨーヨーを。この件に関して、BioDは医学的な専門家にはなりません。また、偽医師が叫ばれている今、このことが明るみに出たことは良いことだと思います。誰も人種差別を恐れて卒業証書を書く勇気がない、医師は虫眼鏡で精査されるとき、どちらが正しいか。17回受験して1回も合格できなかった人は、（大きな試験とはいえ）無理なんです。願わくば、正しいヨーヨーを。この件に関して、BioDは医学的な専門家にはなりません。また、偽医師が叫ばれている今、このことが明るみに出たことは良いことだと思います。誰も人種差別を恐れて卒業証書を書く勇気がない、医師は虫眼鏡で精査されるとき、どちらが正しいか。最終的には、大学は人種差別で非難され、裁判所は博士の論文を与え、良い成績で...+キャリアから失われたお金の補償を命じることができます...。90年代半ば、タンペレ医科大学には数名の留学生枠があった ...入試は行わず、書類選考で定員を満たした。ホンブルグの人々にも知られていたハイジャール導師も、同じ枠で医学を学ぶことができた。今はもう、受験せずに医学部に入るという裏口入学はできない時代です。スウェーデン語圏の人はヘルシンキではかなり割引されるのですが．この22年間、老人がどのように自活してきたのか、興味深いところだ。職業柄、女性や子供を殺してしまうという役人の主張は、17回も試験に挑戦しているのであれば、本当なのだろう．これは、故意に殺したのではなく、この男のプロフェッショナリズムを指している可能性が高い。 フィンランド国家による金貨への投資は、かなり素晴らしい？22年間のフィンランドでの学習と居住。どんなお金で？:roll : 「職業柄、女性や子供を殺してしまう」という役人の主張は、17回も試験に合格しようとしたのなら、おそらく本当だろう .これは、故意に殺したのではなく、この男のプロフェッショナリズムを指している可能性が高い。 フィンランド国家による金貨への投資は、かなり素晴らしい？22年間のフィンランドでの学習と居住。どんなお金で？:roll : 金の卵は2年住めば収穫があり、フィンは数年の教育が必要であることを心に留めておいてください。 金の卵は投資に対するリターンの面で安くなります。公務員が「職業柄、女子供を殺してしまう」と言っているのは、17回も試験に挑戦していれば本当なのだろう．これは、この男のプロ意識の問題であって、故意に殺したわけではないだろう。 相当な投資だ。</w:t>
      </w:r>
    </w:p>
    <w:p>
      <w:r>
        <w:rPr>
          <w:b/>
          <w:color w:val="FF0000"/>
        </w:rPr>
        <w:t xml:space="preserve">一二三</w:t>
      </w:r>
    </w:p>
    <w:p>
      <w:r>
        <w:rPr>
          <w:b w:val="0"/>
        </w:rPr>
        <w:t xml:space="preserve">KoNa Karhula 05 Public posts Tommi もし、出発前にKarhulaのセントラルフィールドに集合した方が、例えば相乗りをうまく利用できるかもしれないので、下記で教えてください。少なくとも「昔は」そうだったのではないでしょうか？日曜日の13:30にKarhula central fieldに集合することを提案します。 その時間に皆がKarhula central fieldに来ることが分かるように、以下にOKのサインをお願いします。Tomi 8ヶ月前 Samu ok 8ヶ月前 Riku ok 8ヶ月前 Onni ok 8ヶ月前 Tomas Mikko Atte will come directly on the spot . 8ヶ月前 Juuso ok 8ヶ月前 Tommi Moi !今、冬には、我々はフットサルのゲームの多くを再生するとき、あなたはボタンベースの靴で遊ぶことはできませんので。フットサルシューズは多機能です：あなたは人工芝とホール/ハードサーフェスでそれらを使ってプレーすることができます. 8ヶ月前 Tommi 以前のメッセージの訂正.This is team Y : Y Team : Leo Joona B Juuso Riku R. Henri Valtteri Markus Roni Luka Veeti Eelis The boys in this team are first to play :) 9 months ago ( deleted player ) Tommii If Riku has still fever tonight I will not bring Saturday to play .それでも人数は足りるのか？T:サリ・パッカネン</w:t>
      </w:r>
    </w:p>
    <w:p>
      <w:r>
        <w:rPr>
          <w:b/>
          <w:color w:val="FF0000"/>
        </w:rPr>
        <w:t xml:space="preserve">イド124</w:t>
      </w:r>
    </w:p>
    <w:p>
      <w:r>
        <w:rPr>
          <w:b w:val="0"/>
        </w:rPr>
        <w:t xml:space="preserve">ハイリール市街地 - 上から見た商店街周辺 ハイリール市街地は細長く、市街地が道路の交差点にあったことから、道路に沿って南と北に広がっている。商業施設自体は、20世紀に現在のカウパティエンに沿って建設され、駐屯地の主要な建物は、現在のヘルスセンターの近くに位置していました。タウンセンターの建物ストックは比較的新しく、主に1960年代から現在に至るまで、古くて小さな商業施設や住宅が新築に置き換えられてきた。</w:t>
      </w:r>
    </w:p>
    <w:p>
      <w:r>
        <w:rPr>
          <w:b/>
          <w:color w:val="FF0000"/>
        </w:rPr>
        <w:t xml:space="preserve">イド125</w:t>
      </w:r>
    </w:p>
    <w:p>
      <w:r>
        <w:rPr>
          <w:b w:val="0"/>
        </w:rPr>
        <w:t xml:space="preserve">主人は1年前からパソコンで遊び始め、終わりが見えません。1日に8時間も遊び、人の話を聞くことも見ることもできません。私は、主人がゲームに夢中になり、家事や育児、人間関係を疎かにすると困るので、止めさせるためにあらゆることを試してきました。私は常に注目のためのレースで第二です。私は私の夫は一日中（時には夜）何をすべきか私の知人に伝える勇気もない。 [ 引用著者= " 訪問者 " 時間= " 28.12.2006 at 19:53 " ] 私の夫は約1年前にコンピュータで遊び始め、終わりが見えません。 彼は1日8時間遊ぶことができ、他の人を聞くことも見ることもできません。私は彼をやめさせるためにすべてを試してきました、私はうんざりしているとき、ゲームは彼が家事、子供や関係の世話を無視するように男全体をpassivates。 今助けて。私は常に注目のための競争の第二です。彼の悩みはギャンブルで、主にスロットマシン、カジノをよくやっていました。時には15時間もスロットマシーンに向かい、食事もせず、酒も飲まず、眠らないこともありました。 最初は激怒し、怒り、泣きながら...それから私は彼に助けを求め始めましたが、彼は自分の問題を否定し、気にも留めませんでし た。彼はやめると約束し、私はそれを信じた。びっくり仰天、止まらなくなった。いつも友人たちに借金をし、時には職場の底引き網を盗んでまでギャンブルに熱中していた。そして、十分に低くなったところで、私に助けを求めてきた。 そして、私はそうした。A-Clinicを通じて、夫はセラピーを受け、ギャンブル依存症者のためのGAグループにも行きました。しばらくはうまくいっていた。私は夫のセラピストに電話をして状況を説明し、セラピストは翌日夫に電話をし、医者に診てもらうことを勧めました。 夫は同意しました。彼は重度のギャンブル依存症と診断され、薬物療法を受けることになった。薬物療法、セラピー、ディスカッショングループと意志の力で、夫は現在5ヶ月間ギャンブルをせずにいます。だから、今のところ物事はうまくいっている。来週には薬を止める予定なので、その時にまたギャンブルが始まるのではないかと本当に心配ですが、医師やセラピストは、夫と同じように、ギャンブルは始まらないという意見です。私たちは3年間この地獄を味わいました、もし小さな子供が一人いて、もう一人生まれる予定でなかったら、私は離婚していたことでしょう。私はもう限界で、自分でセラピーに通いました。私は自分自身と子供たちに、もし夫が再び遊び始めたら、私たちは離れて暮らすと約束しました。 私は少なくとも、私にできることはすべてやりましたし、理解し、サポートし、あらゆる方法で手助けしようとしました。それが私のできるすべてであり、もしそれでだめなら、どんなに辛くてもあきらめるしかないのです......。ギャンブル依存症はAクリニックで相談できますし、Peluur（ググってみてください）でも情報を得られます。 頑張ってください・・・ [ quote author= " Visitor " time= " 28.12.2006 at 20:05 " ] 彼の問題はギャンブルでした：主にスロットマシン、彼はまた頻繁にカジノで遊びました。時には15時間もスロットマシーンに向かい、食事もとらず、酒も飲まず、眠らないこともありました。 最初は激怒し、怒り、泣きました...それから私は彼に助けを求め始めましたが、彼は自分の問題を否定し、気に留めてくれませんでしした。彼はやめると約束し、私はそれを信じた。びっくり仰天、止まらなくなった。いつも友人たちに借金をし、時には職場の底引き網を盗んでまでギャンブルに熱中していた。そして、十分に低くなったところで、私に助けを求めてきた。 そして、私はそうした。A-CLINICを通じて、夫はセラピーを受けるようになり、さらには</w:t>
      </w:r>
    </w:p>
    <w:p>
      <w:r>
        <w:rPr>
          <w:b/>
          <w:color w:val="FF0000"/>
        </w:rPr>
        <w:t xml:space="preserve">イド126</w:t>
      </w:r>
    </w:p>
    <w:p>
      <w:r>
        <w:rPr>
          <w:b w:val="0"/>
        </w:rPr>
        <w:t xml:space="preserve">Martelaとして、Martelaの製品・サービスは、職場環境だけでなく、学習環境、介護施設など、空間の機能性と快適性を向上させるものです。Martelaは69年の歴史を持つ家族経営の会社で、フィンランドにおけるマーケットリーダーです。同社の株式は、NASDAQ OMX Helsinki 証券取引所に上場されています。2013年、Martelaは北欧諸国、ポーランド、ロシアで平均770人を雇用し、グループの売上高は1億3230万ユーロでした。 ニュース Sustainability Martela Plcでは、責任とは、すべての従業員とすべての仕事から始まる働き方であると考えます。生産チェーンの責任ある運営に加え、家具のライフサイクル全体を管理するために、業界で最高のサービスを提供することも重要な使命です。</w:t>
      </w:r>
    </w:p>
    <w:p>
      <w:r>
        <w:rPr>
          <w:b/>
          <w:color w:val="FF0000"/>
        </w:rPr>
        <w:t xml:space="preserve">イド127</w:t>
      </w:r>
    </w:p>
    <w:p>
      <w:r>
        <w:rPr>
          <w:b w:val="0"/>
        </w:rPr>
        <w:t xml:space="preserve">イーロルは、ここヘルシンキの「熱」に戻ってくる。ヘルシンキは、ラップランドの後のカリブ海のような感じ、そう、そうなんです．そうそう、ユッラスで1週間ほどスキーをしていたんです。友達と一緒の時は楽しかったですし、林道を結構引っ張られました。 何度か木にぶつかりましたが、それ以上の怪我は免れました。じぇじぇじぇ～！昔使っていたひどいナイトテーブルがベッドと一緒に売られてしまったので、母が古い木の小テーブルを持ってきて、好きなように使っていいよと言ってくれたんです。そして、ワンピースのシャピュイからページをプリントアウトし、テーブルに糊付けしてニスを塗りました。自分で言うのもなんだけど、すごくカッコイイと思う 8DD 私のナイトスタンド～ 昨夜はかなりぐっすり眠れたわ～ それは、この2週間、岩のように固いベッドで寝ていて、やっと自分のベッドを手に入れたからじゃないのよ .それに、数時間の昼寝を除けば、ほぼ24時間半も起きていたからじゃないかな～ 8DDDD 夕方には、もうまっすぐ歩くこともできなかったよ、まるで酔っ払ったみたいだったから・・・まあ、酔っ払ったことはないけれど、そんな感じだったのは想像できる・・・ XDDDD 家族の間で「誰が一番高い雪だるまを作れるか」競争をしているんだ :''D いよいよ舐めるということで、パパとママは雪だるまを2つ並べて作ることにしました。一つは4m17cmで、もう一つは20cmくらい短かったかな :-D でも、ちょっと前にいとこが、4m51cmだと教えてくれたので、コンクールで勝ちたいなら、もっと高いのを作らないとね〜:)D今日私は図書館を訪問する予定です〜私はそこに行くことができれば。 へへ ... 今日は "素晴らしい"（皮肉）学校に惨めな戻りだった。 とさえ8時の英語のダブルレッスンで -_- しかし、一日は赤い巨人は、銀の矢印を発行するという情報によって保存されました！私は、私はそれを見て、私はそれを見て、私はそれを見て、私はそれを見て、私はそれを見ることができます。140ユーロのお金とクロスジュエル2個とブレスレットとナイフを手に入れました =D ナイフは折りたたみナイフなので、鍵を開けて勢いよく放り投げる遊びが楽しいです。 まるで小剣のような感じで。そして最後に、私は水曜日にウォッチメンのコミックを手に入れる（ヘルシンキに行くときに買えばね）。 そしてヘルシンキに行ったら、これが私の現在の買い物リストだ： 何か追加するものがあるかと考え始めたとき、私は音楽さえつけていないことに気づいた・・・フィンランド語で銀の矢が聞こえてきたとき、他のすべてが忘れられ始めるほどの喜びがあったxD 学校にまた戻る。朝は化学のダブルレッスンで始まり、今度は周期表で遊ぶ番です。 毎年同じことを勉強しているのに、いまだに違う言語を読んでいるような気がして不思議です。最後の2つのレッスンは物理学で、今日はいつもよりさらに悪かった。学校は改築中なので、教室は寒く、外から変な音がする。 人は概して鈍いようで、学校がまだよくやっていることを発明するのが、今の大きな楽しみである。最近、例年より状況が悪く、ほぼ毎日、異常事態のアナウンスがあります。例えば、キャノピーの下に立たない、雪の重みで倒れるかもしれないので。ある日、学校の正門を通らないでください、地面にマウンドが掘られていて、足元が崩れるかもしれません、というアナウンスがありました。魅力的な.今日から共同出願が始まり、廊下はどこの国の話かでいっぱいです</w:t>
      </w:r>
    </w:p>
    <w:p>
      <w:r>
        <w:rPr>
          <w:b/>
          <w:color w:val="FF0000"/>
        </w:rPr>
        <w:t xml:space="preserve">id 128</w:t>
      </w:r>
    </w:p>
    <w:p>
      <w:r>
        <w:rPr>
          <w:b w:val="0"/>
        </w:rPr>
        <w:t xml:space="preserve">アフガニスタン ( ISAF ) 国連安全保障理事会から委任された国際治安支援部隊（ISAF）の任務は、アフガニスタン政府が同国に安定と安全を確立するのを支援することである。2003年8月にNATOから引き継ぎ、2003年10月には国連安全保障理事会がISAFの任務をアフガニスタン全土に拡大した。国際治安支援部隊（ISAF） 2001年12月末、国連安保理決議1386号、ボン協定、ISAFとアフガニスタン暫定政権との軍事技術協定に基づき、国際治安支援部隊（ISAF）がカブールでの活動を開始しました。ISAFの活動は、軍事同盟であるNATOが主導しています。2006年、ISAFの任務はアフガニスタン全土に拡大されたが、米国が主導する不朽の自由作戦（OEF）は、ISAFとは別に戦闘任務を継続している。 米軍はISAFとOEFの両方に参加している。ISAFはオランダのブルンスムにある統合軍司令部に本部を置いています。作戦本部はカブールにある。ISAFの司令官は、米国のジョセフ・F・ダンフォード・ジュニア将軍である。ISAFには48カ国が参加しています。 アフガニスタン当局は自国の安全保障に第一の責任を負っています。 ISAFの任務は、アフガニスタン政府が国の再建と民主的構造の強化のために安全な環境を達成・維持し、中央政府の影響力が国全体に拡大するのを支援することです。 アフガニスタンにおけるISAFの作戦任務には、治安と安定化の作戦遂行、アフガン国軍（ANA）の支援と指導が含まれます。アフガニスタン政府による違法武装集団（DIAG）の解体支援 . アフガニスタン国家警察（ANP）の支援 . 学校や病院の整備、水資源の供給、その他の民軍協力などの復興ニーズの特定とマップ作成.</w:t>
      </w:r>
    </w:p>
    <w:p>
      <w:r>
        <w:rPr>
          <w:b/>
          <w:color w:val="FF0000"/>
        </w:rPr>
        <w:t xml:space="preserve">一二九</w:t>
      </w:r>
    </w:p>
    <w:p>
      <w:r>
        <w:rPr>
          <w:b w:val="0"/>
        </w:rPr>
        <w:t xml:space="preserve">検閲のない世界はどうなっているのか、さまざまな考えを.現在、首都圏の人口は135万人です。地域全体の人口予測によると、人口が大幅に増加する見込みです。保守的なベースライン予測によると、8年間で12万5千人増え、2050年には180万人近くにまで増え続ける。 そんな人がどこから出てくるのかと思う人もいるかもしれないが、答えは明白だろう。 アフリカや中東だ。もちろん、ほぼ一年中、暗いフィンランドのどこかで暮らすことになるが、どこで暮らすのか？ヘルシンキでは現在、ヘルネサーリ、カラサタマ、ヤートカサーリという街の最も素晴らしい場所に、10年以内に4万人分の住宅を建設中である。さらに、エスポー市のLänsimetro沿いには少なくとも3万人、ヴァンター市のMarjarada沿いには5万人、ヘルシンキがシプーから奪った地域には5万人分の住宅が建設中である。つまり、10年後には17万人が新しい地域に建設されることになり、インフィル建設を考慮すると、この雇用の数字は20万人分の住宅需要を満たすと考えることができるのです。このうち、3分の1は補助金なしで、3分の1はさまざまな補助金制度で、3分の1は賃貸住宅として建設される予定です。アフリカ人やパートタイム労働者は、補助金付きの住宅か賃貸住宅か、そして、関係自治体の納税者が負担する住宅やその他の支援制度のどちらかを選ぶしかないことは明らかである。そのため、住宅制度全体は、勤労者または年間総収入が10万ユーロ以上の裕福な家庭が負担することを想定している。そうでなければ、誰も100平方メートルの家族の家を買わないだろう、40〜60万ユーロ、新しい生産によって賄われる。 さらに、近隣住民の社会的利益と、その地域暖房や他の強制料金で自治体の増え続ける隠された税金は、法案に追加されます。このような計画は、果たして賢明なものなのだろうか？裕福で血の気の多い愚かな投稿者はどこにいるのだろう？答えはこれからだ.エスポー市に完成するスールペロ住宅は、現実の前触れと言えるかもしれない。冒頭で説明したプランの完全なミニチュアモデルとも言えるでしょう。すべてが順調だが、畑と30メートルの土手の上に建てられた宅地は、支払人が不足している。エスポー、シポー、ヴァンターの湿地帯の荒れ地も同じような運命をたどっている。何か賭ける？グリーン連合が狂信的に推進するクッケンハイム美術館は、大きな議論を引き起こしたが、今こそ終止符を打つべきだろう。この2点については、誰も異議を唱えることができないほど強力な主張があります。第一に、建設は現在の緑の党の狂気の時代の白鳥の歌に理想的である。クックケンハイムプロジェクトの場合：巨額の税金が浪費されている。 すべてを大急ぎで行うべきで、これは詐欺の基本的特徴である。 議論は誤った計算で満ちている。白紙委任状が書かれ、その総額は誰にも知られることなく、小言の多い連合主義者は逃げ切り、優越感を得ることができるだろう。第二に、クッケンハイム美術館は、時代の変遷とともに、大きな象徴的価値を持つようになる。 お金がなくなり、理性の光が戻ったとき、美術館の建物は、その空虚さの中でハミングし、毎日人々にこの暗闇の時間を思い出させるだろう。 アウシュビッツ強制収容所のように、「二度とない」という忘れられないメッセージを発信するのである。M</w:t>
      </w:r>
    </w:p>
    <w:p>
      <w:r>
        <w:rPr>
          <w:b/>
          <w:color w:val="FF0000"/>
        </w:rPr>
        <w:t xml:space="preserve">イド130</w:t>
      </w:r>
    </w:p>
    <w:p>
      <w:r>
        <w:rPr>
          <w:b w:val="0"/>
        </w:rPr>
        <w:t xml:space="preserve">ゴシップボード OL-UTギャングのオンラインゴシップです（最新はトップ）。 攻撃は最大の防御、だから [ GOSPING ALONE ] （スパムボットを避けるためにログインが必要）。 ゴシップページは自動的に機能するので、公開段階で検閲されることはありません。もし、あなたが何かをしたい場合は、管理者に投稿してください。アーカイブでは、昔のゴシップを見つけることができます。セウラサラーサナか自分か？このサイトは全メンバーが登録することを前提にしているので、ゴシップボードを登録したユーザーだけがメッセージを追加できるように設定することは簡単です。メッセージを送る前に、ログインしていない場合はログインを求められます。 XX , 2005-06-09 13:17:22 All drunk ?mats , 2005-06-01 07:48:57 テストゴシップ 。 古いゴシップは、インポートする必要があるかもしれません、またはアーカイブへのリンクを置く。</w:t>
      </w:r>
    </w:p>
    <w:p>
      <w:r>
        <w:rPr>
          <w:b/>
          <w:color w:val="FF0000"/>
        </w:rPr>
        <w:t xml:space="preserve">イド131</w:t>
      </w:r>
    </w:p>
    <w:p>
      <w:r>
        <w:rPr>
          <w:b w:val="0"/>
        </w:rPr>
        <w:t xml:space="preserve">助成金申請額は、2013年のヴァッテンフォール・セウラカップで実際にかかった費用に基づき、4605ユーロ（最終的には3235ユーロ）です。準備：Simo Räty（レジャー部門責任者）、電話：044 417 4221 レジャー部門責任者の提案：レジャー部門は、Vattenfall Seuracup 決勝大会の費用として 1600 ユーロを助成することを教育委員会に提案することに決定した。 対象がスポーツ活動の助成金割り当ての基準を満たしていないため、大会に対する助成は行われない。</w:t>
      </w:r>
    </w:p>
    <w:p>
      <w:r>
        <w:rPr>
          <w:b/>
          <w:color w:val="FF0000"/>
        </w:rPr>
        <w:t xml:space="preserve">イド 132</w:t>
      </w:r>
    </w:p>
    <w:p>
      <w:r>
        <w:rPr>
          <w:b w:val="0"/>
        </w:rPr>
        <w:t xml:space="preserve">ゲストブック・メッセージ : バカげた嫉妬はやめなさい!このページでは、すすり泣く必要はありません !ニュースの敷居が高いわけではない 2014.4.26 [ 16:36 ] 投稿者 : 納税者 . メッセージ : ニュースになるようなことはない、ピエラヴェシから見れば .全体の出来事からPielavedeのための利点はありません.ここでは、唯一のゴミと費用と車の廃棄物は、子供たちのスポーツフィールドで収集されています.さらなる情報を保留 2014.4.26 [ 10:16 ] 送信者 : 素晴らしいニュース メッセージ : 素晴らしいニュースEetu !!!!!!!!本当に素晴らしいニュースだ、これを続けるのは良いことだ、受信側と攻撃側の両方に重要なピースを得た。 最初のニュース金曜日はすでに今週なので、もう数日待とう。これからが楽しみです。information 2014.4.23 [ 03:52 ] 投稿者 : カッツォヤ メッセージ : 新しいことがあったらすぐにハッリお知らせします . 少なくとも今のところ情報はうまくいっています . ごめんなさい 2014.4.22 [ 18:14 ] 投稿者 : seppo メッセージ : スマホのあの小さな小さな文字で打つのはとんでもなく難しいです ... 今は「本物の」ネットを使えるのでずっと打ちやすくなりました.前回の記事で、少なくとも少しは理解していただけたでしょうか？</w:t>
      </w:r>
    </w:p>
    <w:p>
      <w:r>
        <w:rPr>
          <w:b/>
          <w:color w:val="FF0000"/>
        </w:rPr>
        <w:t xml:space="preserve">アイディー133</w:t>
      </w:r>
    </w:p>
    <w:p>
      <w:r>
        <w:rPr>
          <w:b w:val="0"/>
        </w:rPr>
        <w:t xml:space="preserve">ニュースウィンドウのフォトギャラリーを購読する 会話のメッセージに返信する " そろそろツリーの季節かな？「そのほとんどはすでに取り壊されましたが、いくつかはまだ残っています。しかし、これらの建物の住居の価値は、いわゆる表面の状態が良くても、かなり無視できないものである。戦後に建てられたコンクリートやレンガ造りの家屋は、その価値を保っている......。特にリノベーションされたものは、何か証明になるのでは？Your comment 28.03.2014 at 7:34 am // Builder やはり、戦後に建てられた木造の団地。 ほとんどが取り壊されましたが、一部はまだ残っています.しかし、そのような家屋は、いわゆる表面状態が良くても、その価値はほとんどない。戦後に建てられたコンクリートやレンガ造りの家屋は、その価値を保っている......。特にラインがリニューアルされた場合、何か証明になりませんか？</w:t>
      </w:r>
    </w:p>
    <w:p>
      <w:r>
        <w:rPr>
          <w:b/>
          <w:color w:val="FF0000"/>
        </w:rPr>
        <w:t xml:space="preserve">イド134</w:t>
      </w:r>
    </w:p>
    <w:p>
      <w:r>
        <w:rPr>
          <w:b w:val="0"/>
        </w:rPr>
        <w:t xml:space="preserve"> 香料は一切使用していませんが、とてもおいしく、好き嫌いの多い猫ちゃんにもおすすめです。味は純粋な原料によって保証され、ISOの品質基準を満たすヨーロッパの製造業者は、最高品質の生産を保証する。 工場はまた、20以上の猫砂箱で製品をテストしている。愛猫の健康と活力を守りたいなら、プロフキャット・プレミアムキャットフードが最適です。 あなたの愛猫が、プロフキャット・プレミアムキャットフードを使い続けたいと思うようになる機会を与えてあげてください。PROF.CATプレミアムキャットフードは、すでにヨーロッパ全土で販売されていますが、このたびフィンランドでも販売することになりました。</w:t>
      </w:r>
    </w:p>
    <w:p>
      <w:r>
        <w:rPr>
          <w:b/>
          <w:color w:val="FF0000"/>
        </w:rPr>
        <w:t xml:space="preserve">イド135</w:t>
      </w:r>
    </w:p>
    <w:p>
      <w:r>
        <w:rPr>
          <w:b w:val="0"/>
        </w:rPr>
        <w:t xml:space="preserve">1500年代前半の連合戦争により、スウェーデンの関心はヨーロッパの他の地域に向けられ、主に東部国境での守備にとどまった。一方、ロシア側は活発で、スウェーデン側への襲撃を何度も行っていた。中でも有名なのは、1495年の秋に強力なロシア軍によってヴィボルグの門が侵されたことである。 ヴィボルグの電撃戦と呼ばれるこの街の救出劇は、翌春、サッコラの西側から大サヴォの中心部に巡回軍を差し向けたときに語られたものである。この後、スウェーデンの報復遠征がラドガ川の北側で行われた。このとき、東カンナはまだ直接の軍事行動の対象にはなっていなかった。15世紀半ばになるとそうもいかなくなる。1556年、ロシア軍はカーキサルミからピュハヤルヴィ湖、サッコラを経てヴオクシの南側を攻撃し、ネヴァから来る軍を支援するためにヴイボルグに至った。また、ヤースケに進出した部隊や、クオピオまで遠征した部隊も、カキサルミを拠点としていた。このように、スウェーデンが世紀末に東方政策を積極的に開始すると、その最初の目的の一つは、敵の拠点となっていたカーキサルミを征服することだった。 ロシア戦争の5年半の間に、スウェーデン軍はヴィボルグからカーキサルミまで何度も攻撃を行った。こうして1572年から73年にかけて、ヘルマン・フレミングは3千人の騎兵隊を率いて、クルキヨキまでのカルキサルミ領を荒らした。「1577年、ヴィボルグを出発したスウェーデン軍は、カーキサルミから南下し、タイパレを経てペハキナリンナへ攻め込んだ。1580年秋、ポントゥス・ド・ラ・ガーディがスウェーデン軍の指揮を執ると、最初の任務はカーキサルミの攻略であった。 この要塞はかなり強固だと考えられていたが、ド・ラ・ガーディ軍は、この方面の戦闘ではかつてなかった武器、白熱した砲弾を使用して木製の要塞に火をつけることに成功し、10日間の包囲の後11月に要塞を降伏させることができた。サッコラの地獄絵図は、東部沿岸の他の地域とともに、新しい主人の手に落ちた。カルキサルミは17年間スウェーデン軍に任され、スウェーデン軍はその防御を可能な限り強化した。翌年には、そこからタイパレを経て、ヘーゼルナッツ城へも侵攻した。周囲の住民は、新しい主人をあまり好意的に迎えられなかったに違いない。その結果、スウェーデン当局は、荒れ果てた農場に、サッコラの西の境界を越えたところにあるエイラパー教区からやってきた自国のカレリア人を入植させようとしたのである。例えば、1589年、ラウドゥとサッコラの砂漠地帯の耕作地や周辺農家で働くエイラパーの農民から、国は12バレルのライ麦と大麦を税として受け取っている。カキサルミの所有権は非常に重要視され、1595年のタイシナ条約でスウェーデンはロシアに町を返還することを約束しなければならなかったが、フィンランドの司令官クラウス・フレミングはこの条件の履行を拒否した。ロシア人が城を所有するようになったのは、彼の死後、1597年のことだった。その10年後、スウェーデン王チャールズ9世は、カレリア地方に再び介入することになった。後継者問題で弱体化したロシア皇帝ヴァシリー・シュイスキーは彼に武力援助を求め、1609年のヴィボルグ条約でスウェーデンに城とカーキサルミ県を褒美として約束したのである。</w:t>
      </w:r>
    </w:p>
    <w:p>
      <w:r>
        <w:rPr>
          <w:b/>
          <w:color w:val="FF0000"/>
        </w:rPr>
        <w:t xml:space="preserve">アイディー136</w:t>
      </w:r>
    </w:p>
    <w:p>
      <w:r>
        <w:rPr>
          <w:b w:val="0"/>
        </w:rPr>
        <w:t xml:space="preserve">Anna Makkonenは、Juhana Wilhelm Tuuraは、日記の中でKerttuの青年Y氏の恋人としてカレリアへ行った人物ではないと結論付けている。彼女はこう書いている。「どうして『物語』の本が私のところに来たのだろう？おそらく、黒表紙の冊子は、関係が破綻した後にYに、そしてYの死後は親族に託されたのだろう。ラジオで私のインタビューを聞いた彼女は、隅に潜んでいた冊子を処分するチャンスだと思ったのです。疑われることを避け、匿名を選んだので、もしかしたら、この本がどこから来たのかも知らないかもしれない。Yさんが誰なのかは知らない。誰の手で黒表紙のノートを封筒に滑り込ませ、私の名前を書いたのかはわからない。「ケルトゥの幼なじみの恋人の正体について、何か、あるいはどんな資料が手がかりになりそうですか？</w:t>
      </w:r>
    </w:p>
    <w:p>
      <w:r>
        <w:rPr>
          <w:b/>
          <w:color w:val="FF0000"/>
        </w:rPr>
        <w:t xml:space="preserve">イド137</w:t>
      </w:r>
    </w:p>
    <w:p>
      <w:r>
        <w:rPr>
          <w:b w:val="0"/>
        </w:rPr>
        <w:t xml:space="preserve">Keyword archive : events 記事を閲覧する 法務省は、11月26日（火）8.30～11.30に立法院でオンライン民主主義に関するセミナーを開催します。セミナーでは、参加と市民参加の次のステージについて、また、オンライン民主主義の分野でフィンランドが国際的にどのような比較をしているかについて議論します。基調講演には、長年にわたりオンライン参加と民主主義に取り組んできた米国のe-democracyの第一人者、スティーブン・クリフト氏をお招きします。e-democracy .org の創設者であり、草の根民主主義の熱心な提唱者として知られています。 スティーブン・クリフトのキャリアについては、彼のウェブサイトで読むことができます。これまで市民がスティーブンに尋ねた質問のうち、少なくとも次のものがあります： - 政府、国民、企業が同じ言語を話すようにするには？- 信頼関係構築のための継続的な参加とは？- ロビー活動は参加型サービスへの参加にどのような影響を与えるのか？- 参加とオープンガバメントコストなどのオープンデータとの関係は？- 参加型サービスとデータビジュアライゼーションの関係とは？- D-CENTプラットフォームへの期待とは？- オンライン・ローとは何でしょうか？レオ・ストラニウスは、「Fur-Free Finland」の取り組みは、4つの組織による大規模かつ専門的な取り組みであると述べました。この講演で語られた教訓は、イニシアチブキャンペーンを成功させようとする人たちにとって、ぜひとも読んでおきたいものです。続いて、トゥオマス・クルトティラ氏（父母の会、エナジードリンクK-16イニシアティブ）が、市民運動の運営方法について、異なる角度から興味深い話をされました。Kurttilaは、市民主導は学習や教育のためのツールであり、組織と、例えば親との間の協力を強化する方法であると強調した。 実際、この場合、彼らは少し急いで、電子ツールができる前に市民主導を開始したかったのである。今後も同様のイベントが必要だと思います。先週ユヴァスキュラで開催された「Nuori2013」において、Otakantaa.fiのサービスを発表しました。自治体のユースワーカー、ユース組織、教会のユースワーク、ユースワークショップが一堂に会したユース分野の一大イベントは、2500人以上が参加する年の幕開けで、10メートルの距離を3回立ち止まらずに歩くのが難しいほど多くの知り合いに会いました。私たちのブースは、アイコンとYouth Academyのコーヒーバーの間に位置しました。この場所は、教会や他のユースワーカーとオンライン参加の可能性について話し合うのに便利な場所でした。 原則として、otakantaaと、既存の市民イニシアチブ.fiを含む参加プラットフォームの他のサイトは、otakantaa耳栓を手に取るために立ち止まる人々の間で積極的に関心を呼びました。 プラグが明らかにヒットし、会話を盛り上げるのに役立ちました（プラグの目的は会話を消すことではなく「プラグをしまって！」というメッセージでした）。批判的な声も少なくないが......。そのうちの一人は、きちんとした議論の末に、「はい、あなたの意見に賛成です、でもちょっとひねりました」と言った。また、「ネットよりも、その場にいる人と直接話すべきだ」という意見もありました。 私もそう思います。 ネットだけが人を幸せにするツールではありませんし、何よりツールです。 しかし、役人や意思決定者が広い国の隅々まで出向いて話す時間があるとは限らず、ネットはより早く、安く、多くの人にアプローチできる方法なのです。関係者、そして必ずしも最初に発言しない人たちにできるだけアプローチするためには、さまざまな手段を用い、ある程度オープンな姿勢で準備することが必要です。また、このような組織化については、「現場」に多くのノウハウがあることが指摘されました。法務省の参加型環境プロジェクトは、参加への新しいアプローチを開発し、フィンランド全土で自治体やNGOを対象に無料のトレーニングを提供しています。トレーニングはカフリンクスだけではありません。</w:t>
      </w:r>
    </w:p>
    <w:p>
      <w:r>
        <w:rPr>
          <w:b/>
          <w:color w:val="FF0000"/>
        </w:rPr>
        <w:t xml:space="preserve">イド138</w:t>
      </w:r>
    </w:p>
    <w:p>
      <w:r>
        <w:rPr>
          <w:b w:val="0"/>
        </w:rPr>
        <w:t xml:space="preserve">2011年11月1日（火） 私のブログが「セミスープキッチン」や「パン・アズ・セミドライ」と呼ばれていないのはこのためです。 Gordon Ramsayの本には素晴らしいレシピがたくさんありますが、彼の好みは私の好みに合わないことが多いのです。生まれて初めてこのレシピでホタテを作りましたが、熟成度と風味のバランスは良かったものの、レシピ全体の中で、料理をより印象深いものにするための何かが少し足りなかったように思います。カリフラワーのピューレとホタテの風味が全く感じられず、オリーブオイルをたっぷりかけたにもかかわらず、肉汁というよりソースに近い状態になってしまったのです。私は、何の変哲もない料理だと思いましたが、主人は美味しいと言っていました。行ってみてわかる、好みの問題。サルタナ、ケイパー、水1dlを入れ、沸騰させる。 フードプロセッサーにかけ、ピューレ状にする。 ふるいにかけてピューレ状にすると、より滑らかになる）。 シェリー酢とオリーブオイルをよく混ぜ、ヴィネグレットを作る。カリフラワーの花びらを取り出し、鍋にバターを溶かし、花びらを加えて3〜4分加熱する。 牛乳を少し加え、蓋をして2〜3分加熱する。その後、生クリームを加え、ゆっくりと沸騰させます。蓋を開けたまま、葉が柔らかくなるまでさらに数分加熱する。カリフラワーと生クリームをフードプロセッサーにかけ、滑らかになるまで数分間処理する。 ホタテの両面に塩、コショウ、カレー粉を振りかける。大きめのフライパンにオリーブオイルを熱し、ホタテを入れる。片面1分ずつ揚げます。きちんと揚がったホタテは、表面にきれいな焼き色がつき、弾力性が感じられます。カリフラワーのピューレを皿に盛り、ホタテを2枚（ピューレの上にホタテを半分のせる、とラムジーは言うが私は従わなかった）皿に盛り、ヴィネグレットとケッパーソース（ラムジーは皿に「ふりかける」、と言うがこの時点で大笑い）をふりかける .ヘルシンキで新鮮なものを手に入れるのは簡単だと思いますが、私たちは船の冷凍庫から買いました。 今、プリズマンクの冷凍庫にあるホタテは、船から買ったものと比べてサイズが小さくなっていましたが。冷凍のものも意外に美味しく、レストランで食べたのと同じくらい美味しかったです :) .</w:t>
      </w:r>
    </w:p>
    <w:p>
      <w:r>
        <w:rPr>
          <w:b/>
          <w:color w:val="FF0000"/>
        </w:rPr>
        <w:t xml:space="preserve">一三九</w:t>
      </w:r>
    </w:p>
    <w:p>
      <w:r>
        <w:rPr>
          <w:b w:val="0"/>
        </w:rPr>
        <w:t xml:space="preserve">Fiskars Plc Abpは、NASDAQ OMX Helsinkiに上場しているフィンランドの公開有限責任会社で、本社はフィンランドのラーセポリ、登録住所はフィンランド・ヘルシンキのHämeentie 135 Aです。Fiskars Plc AbpはFiskarsグループの親会社で、世界中でブランド消費財を製造、販売をしています。フィスカルス社の事業セグメントは、EMEA（欧州、中東、アジア太平洋）、米州、Wärtsilä（関連会社）、その他です。 事業は、ホーム、ガーデン、アウトドアという事業分野に分かれています。 また、グループは、不動産事業とWärtsilä Corporationの戦略持分を保有しており、これは関連会社に分類されています。当グループの主な国際ブランドは、Fiskars、IittalaおよびGerberです。 本財務諸表は、Fiskars Plcの取締役会により発行が承認されています。フィンランドの会社法によれば、株主は、財務諸表公表後に開催される年次総会において、財務諸表に対する承認または拒否を行うことができます。年次総会は、財務諸表の修正を決定することも可能です。 作成基準 Fiskars Plc Abp（「Fiskars」または「グループ」）の連結財務諸表は、欧州連合が採択し、2012年12月31日に施行されている国際財務報告基準（IFRS ）に従って作成されています。国際財務報告基準とは、フィンランドの会計法に定められた手続きおよびEU規則(EC)No 1606/2002に従って採択された、EUで使用するための基準および解釈指針を意味します。 連結財務諸表に対する注記もフィンランドの会計および会社法に準拠しています。連結財務諸表は、損益計算書を通じて公正価値で測定される金融資産および負債、生物資産、確定給付年金制度に関 する資産および負債を除き、取得原価主義により作成されています。 グループ会社の財務諸表は、その事業を行う主たる経済環境の通貨（「機能通貨」）で取引を報告しています。 連結財務諸表は、親会社の機能通貨であるユーロで表示されています。数値は百万ユーロ単位で、小数点以下第二位を四捨五入しています。見積りの使用 国際会計基準に準拠して財務諸表を作成するにあたり、当社グループの経営陣は、財務諸表上の科目の測定及び償却に影響 を与える見積り及び仮定を行うことを要求されています。これらの見積りおよび前提は、過去の経験および報告期間末日現在の状況において合理的と考えられるその他の合理的な前提に基づい ています。これらの見積りは、財務諸表に含まれる項目の評価の基礎となるものです。市場および一般的な経済動向は、見積りの基礎となる変数に影響を与え、実際の結果はこれらの見積りと大きく異なる可能性があります。 見積りは、主に減損テストにおける仮定、滞留在庫の金額、売上債権の減損認識、構造改革引当金、年金債務の測定、生物資産の評価および将来の課税所得に対する繰延税金資産の活用に関するものです。連結財務諸表 連結財務諸表には、親会社であるFiskars Plc Abpおよびその直接または間接に所有するすべての子会社（議決権比率50％以上）、またはその他支配力を有する会社が含まれています。取得または設立された子会社は、取得日または設立日から支配がなくなる日まで連結財務諸表に含まれています。 子会社は取得法により連結されています。 連結財務諸表の作成にあたっては、グループ内取引、利益配分、資産・負債およびグループ内取引の未実現利益などを消去しています。ティル</w:t>
      </w:r>
    </w:p>
    <w:p>
      <w:r>
        <w:rPr>
          <w:b/>
          <w:color w:val="FF0000"/>
        </w:rPr>
        <w:t xml:space="preserve">イド140</w:t>
      </w:r>
    </w:p>
    <w:p>
      <w:r>
        <w:rPr>
          <w:b w:val="0"/>
        </w:rPr>
        <w:t xml:space="preserve">数学の評価 これらの数学の評価は、専門中学や応用科学大学への留学を考えている人が自分のレベルを知るのに役立ちます。評価の中には、両方の教育レベルに共通するものもあれば、どちらか一方にのみ共通するものもあります。</w:t>
      </w:r>
    </w:p>
    <w:p>
      <w:r>
        <w:rPr>
          <w:b/>
          <w:color w:val="FF0000"/>
        </w:rPr>
        <w:t xml:space="preserve">イド141</w:t>
      </w:r>
    </w:p>
    <w:p>
      <w:r>
        <w:rPr>
          <w:b w:val="0"/>
        </w:rPr>
        <w:t xml:space="preserve">私が誠実に学んだことを、今、喜んで分かち合います。知恵は人間にとって無尽蔵の宝だからだ。 知恵を得た者は神の友好を得る。教えが与えた賜物が彼らのために語られるからだ。「私は健康や美しさよりも知恵を愛している」というのが、最近の読書会での評価でした。権力や金など、あらゆる富も知恵に比べれば遅れている。知恵は美徳を生み、それをもたらす。今日は高学歴者のための祝賀の日だ。 学位に達し、知恵を得たことを喜ぼう。 しかし、最高学府が富をもたらすことは自明の理ではない。しかし、知恵はそれ自身のために追求されるものであり、たとえそれが人生のあらゆる分野で役に立つとしても．旧約聖書のアポクリファ、特に『知恵の書』から引用されたものである。 アポクリファは厳密には聖書の正典の一部ではないが、何世代にもわたって聖書と一緒に読まれてきたものである。このことは、新約聖書の内容にも影響を与えていることから、驚くことではありません。フィンランドでも、伝統的に聖書と一緒にアポクリファル（偽典）が印刷されていたが、19世紀になって、より安価で流通しやすい聖書を印刷することが適切とされ、これらの非正典は不要とされて省かれた。 そのため、読書や知識は減少した。 数世代前までは、「シイラッキ・サヌー」（「シラキ・サヌー」）と言えば、古いフィンランド映画で俳優アク・コルホネンがラマトス役を演じるように、ジョークとして適切だったことが思い出されるかもしれないが ... 。アポクリファの本には、覚えておくべきこと、一言で言えば、多くの知恵が含まれています。知恵の書』では、知恵は単なる質ではなく、擬人化されている。ギリシャ語のソフィアでは、知恵は神的な人物の特徴を帯びているのである。つまり、ロゴス（言葉）とは、世界に働く理性的な原理であり、万物に構造を与える神の言葉である。 本書は、最も望ましい知恵は義であるという。 知恵は、全世界が理性的に創造されている神の正しい意志に求められる。 賢者とは、神の理性の原理に従って正しく行動する人のことである。しかし、そもそも知恵とは何なのでしょうか。このような広い問題に答えるには、説教だけでは十分ではないし、短い説教では、学者がすでに知っていることに何も付け加えられない。 この問題には、古代以来、その魅力で学者を魅了してきた学問分野全体があるのだ。フィロソフィーとは、文字通り、知恵の友、あるいは知恵を愛するという意味である。 あらゆる学問は、哲学的に物事を考える。教育哲学、コミュニケーション哲学、社会哲学があります。しかし、どの分野にも、知識と信念、真実と非真実、存在と意味、正義と悪、善と悪に関する哲学的な問いがある。 どのような分野の研究であっても、そのような問いに直面しない人はいないでしょう。哲学を実践しようなどとは考えず、日常生活の中で毎日このようなことを実践しない人はいないでしょう、と付け加えておきます。知恵に関する限りない棚数メートル、あるいはギガバイトの考察から、私は知恵の3つの側面を作り出すのに使える3つのラテン語を選びました： scientia , sapientia , prudentia .フィンランド語に翻訳する方法はたくさんありますが、知識、理解、慎重というニックネームで、きれいなトリオを構成しています。 Scientiaは、知ること。知恵は知識の獲得であり、それは研究であり、仮定を立て、理論を作り、仮説を検証し、確認することである。</w:t>
      </w:r>
    </w:p>
    <w:p>
      <w:r>
        <w:rPr>
          <w:b/>
          <w:color w:val="FF0000"/>
        </w:rPr>
        <w:t xml:space="preserve">id 142</w:t>
      </w:r>
    </w:p>
    <w:p>
      <w:r>
        <w:rPr>
          <w:b w:val="0"/>
        </w:rPr>
        <w:t xml:space="preserve">55キロを切りました55kgを切るかどうかはわかりませんが、56kgなら満足です。 私の体重はずっと＋-57kgで推移しているので、57kg以下にしたいです。 56kg以下はいけないと主人と約束していますが、あまりに体重が落ちるとフィンランドの母に送って太らせると脅されています。 私の身長は167cmしかないので、痩せの境界にも入っていませんが、この2人（母と主人）は小さいことを気にしているのですね。Neeuska on Tuesday , August 18, 2009 at 03:38 Ariaさん、そして他の成功者の方々、おめでとうございます！！。私たちは、ゆっくりと、しかし確実に追いついてきています。MK84 水曜日、12月16、2009で22:37ここで他の正常な体重の敗者があることを良い。私自身は時々48キロ、今56とrisatを計量している. 私の目標は、来年の夏50キロを計量することであろう。 私自身はキロクラブにちょうど新参者ですので、私はこれが役立つことを願って... meevitys水曜日、6。2010年1月 16:27 私も普通体重の上限です。身長168cmでKKに入った時（3.1.10 Sun）の体重は70kgちょうどでした。 目標は55kg以下です。いつも少し丸っこいので、生まれて初めて少し小さくなりたいと思っています!今まで運動をしたことがなかったのですが、数日前からたくさん動いて、とても気分がいいです。この調子でいけるといいのですが．私はいつも、KKの食事と運動のボールをグリーンにするよう心がけています。</w:t>
      </w:r>
    </w:p>
    <w:p>
      <w:r>
        <w:rPr>
          <w:b/>
          <w:color w:val="FF0000"/>
        </w:rPr>
        <w:t xml:space="preserve">イド143</w:t>
      </w:r>
    </w:p>
    <w:p>
      <w:r>
        <w:rPr>
          <w:b w:val="0"/>
        </w:rPr>
        <w:t xml:space="preserve">ヨハネの手紙第一 2章 イエス・キリストは罪人の擁護者であり和解者である 1 , 2 イエスを知っていると言う者は、その戒め、特に愛の戒めに従わなければならない 3 - 11 使徒は、世の愛12 - 17と反キリスト18 - 25に対して警告し、キリストにとどまるよう促す 26 - 29.1 わたしの幼な子たちよ、あなたがたにこれらのことを書いたのは、罪を犯さないためである。 2 彼はわたしたちの罪のための代価であり、わたしたちのためだけでなく、全世界の罪のためのものでもある。4 「わたしは彼を知っている」と言いながら、彼の戒めを守らない者は、偽り者であり、真理は彼のうちにない。 5 しかし、彼の言葉を守る者は、彼のうちに神の愛が真に完成されている。 6 彼のうちにとどまるという者は、彼が歩んだように歩むことを義務づけられているのだ。7 「愛する者たちよ、わたしはあなたがたに新しい戒めを書いているのではなく、あなたがたが初めから持っていた古い戒めであり、この古い戒めはあなたがたの聞いたことばである。9 自分は光の中にいると言いながら、兄弟を憎む者は、なお闇の中にいる。 10 兄弟を愛する者は光の中にとどまり、その中に悪はない。 11 しかし、兄弟を憎む者は闇の中におり、闇の中を歩き、自分の行くところを知らず、その目は闇に閉ざされている。12 わたしがあなたがたに書くのは、幼な子たちよ、あなたがたの罪がその名のゆえにゆるされたからである。 13 わたしがあなたがたに書くのは、父たちよ、あなたがたが初めからいた者を知っているからである。 わたしがあなたがたに書くのは、若い者よ、あなたがたが悪を行う者に打ち勝ったからである。 わたしがあなたがたに書いたのは、幼な子よ、あなたたちが父を知っているからである。14 私があなたがたに手紙を書いたのは、父たちよ、あなたがたが初めからおられた方を知るようになったからである。 私があなたがたに手紙を書いたのは、若者たちよ、あなたがたが強く、神のことばがあなたがたのうちにとどまり、悪に打ち勝っているからである。 15 世と世にあるものとを愛してはならない。16 世にあるすべてのもの、すなわち肉の欲、目の欲、人生の誇りは、父から出たものではなく、世から出たものだからです。 18 子らよ、今は最後の時である。また、あなたがたは反キリストが来ると聞いていたので、今では多くの反キリストが現れている。このことから、私たちはそれが最後の時であることを知っている。20 あなたがたは聖なるものの油注ぎを受けており、また、みな知識を持っている。 21 私があなたがたに書いたのは、あなたがたは真理を知らないからではなく、あなたがたが知っているからであり、真理に関して偽りはないからである。 22 イエスがキリストであることを否定する者のほかに、だれが偽者であろうか。23 御子を否定する者には父がなく、御子を告白する者には父もあるのです。</w:t>
      </w:r>
    </w:p>
    <w:p>
      <w:r>
        <w:rPr>
          <w:b/>
          <w:color w:val="FF0000"/>
        </w:rPr>
        <w:t xml:space="preserve">イド144</w:t>
      </w:r>
    </w:p>
    <w:p>
      <w:r>
        <w:rPr>
          <w:b w:val="0"/>
        </w:rPr>
        <w:t xml:space="preserve">ヘルシンキ地区 フーティスプロジェクトに注目 プレイヤー数を増やすことを主眼に置いたプロジェクト。また、このプロジェクトは他のクラブトレーニング（地域クラブコーチング、クラブマネージャートレーニング）ともうまく調和しています。 Futisのアドレスの下、フィンランドサッカー協会と株式会社アイテラはジュニアサッカークラブ育成プロジェクトを実施しています。 ジュニアサッカークラブ育成プロジェクトは、2008年から2010年にかけて女子サッカープロジェクトとして実施されています。 2008年に始まったU10クラブ育成プロジェクトは女子欧州選手権ホームトーナメントの準備として行われています。女子は3年連続の決勝トーナメント進出。大会は2013年7月10日から28日までスウェーデンで開催されます。このプロジェクトの教材は、新しい女の子を獲得したいクラブに追加の教材を提供するために多用されます。2008年以降、プロジェクトクラブでは、10歳未満の女子の数はほぼ2倍に、男子の数はほぼ50％増加しています。プロジェクト・クラブは、毎年120から150の幼稚園や学校のイベントを開催しています。これらのプロジェクトは、子供たちに優しいイメージを通じて、幼い子供たちのサッカー活動を発展させることに重点を置いています。クラブでは、バットマン、ナイツ、スーパーナイツ、プリンセス、ピンク、ラリースターというアクティビティを作りました。 今ではヘルメットやイーグルスも参加しています。2012年は、女子プロジェクトに23クラブ、男子プロジェクトに19クラブが参加しました。</w:t>
      </w:r>
    </w:p>
    <w:p>
      <w:r>
        <w:rPr>
          <w:b/>
          <w:color w:val="FF0000"/>
        </w:rPr>
        <w:t xml:space="preserve">イド 145</w:t>
      </w:r>
    </w:p>
    <w:p>
      <w:r>
        <w:rPr>
          <w:b w:val="0"/>
        </w:rPr>
        <w:t xml:space="preserve">2012年2月19日 日曜日 砂漠化 - 廃墟の建物の全体像 ここヴァンターでは、砂漠化した建物の優雅さについて考えてみました。 窓は有効利用のために取り外されていますが、その代わりに窓らしきものを作っています。 中はほとんど全ての部屋が真っ暗です。極北の地では、シェルターがなければどうしようもない。服も必要ですが、それ以上に建物が必要です。一世代、二世代と歴史をさかのぼれば、すでに多くの人が自分の手で家を建てる時代になっているのですから、私たちのアイデンティティに深くかかわっているのです。窓は目のように、屋根は頭のように、ほとんど生き物のように見える。細長かったり、ぽっちゃりしていたり、吐き気がしたり、人のように感じられる雰囲気を周りに作り出し、その中で-確かに-人が役割を担っている物語を囁いているように見える。すべてのものにはライフサイクルがあります。山も、銀河も、ダイヤモンドも。しかし、家のライフサイクルは私たちの手の届くところにあり、私たちは家のなまりを、肉体の消耗と同じように、夕日の丘でしわくちゃの手から杖がきしむ音に共感することができます。廃屋になるには、さまざまな気まぐれな理由があるが、何気ない話も面白い。 廃屋は、腐敗の法則とその上に泡立つ歴史の泡を考えさせる。 廃屋からは疑問符の束しか出てこないかもしれないが、それさえも意味深く、識者の舌で鳴り響いているように思える。砂漠の家は、思いがけず新しい命を宿し、新しいサイクルを始めることもあれば、消えてしまうこともある。この画像カタログでは、さびれた建物や衰退していく建物に視線を投げかけています。この廃屋はライライネン地区にある。ちょっとクラブハウスっぽい車寄せがあり、額には名前のない表札が......。もしかしたら、ここで裁縫クラブが開かれていたのかもしれませんね。薪ストーブは、これからの砂漠の家の定番であるケトルなどとは異なる要素やサービスとの関係を表しています。 これからの砂漠の家といえば、この家もその候補のひとつになるでしょう。重厚な邸宅も、低層の小屋と同じように閑散としてしまうのです。店の前にはモミの木が生い茂り、荷台の裏側はさらに人通りが少なくなっています。特に1930年代から1940年代にかけては、丸窓が大流行した。ヘルシンキから70kmほど離れた鉄道沿線に、こんな素敵な場所がある。 タイヤメーカーの社屋と思われるような小屋。でも、1920年代の校舎なんですよ。パリのバルコニー」バージョン。敷地の反対側には木造の建物があり、サウナ、チョークルーム、収納スペースがあります。ドレッシングルームでは、ピントを合わせたり、髪をとかしたりしている。3軒先には鉢植え小屋。 6月上旬にはスビが輝く。この家は、イッティの自治体の南部にあります。貯水槽がたくさんあるのは、何年も前に誰かがここに寝泊まりしようとしたことを示す。 それ自体、ほとんど信じられないようなことだ。半分にプリムラの家、ヘルシンキVallila 2011年6月10日。 Kaurismäkeläishenkinenカフェは、幸いにも解体ボールの前に経験された。ヘルシンキのヴオサーリには、このような形のトルパがあります。クロサーリにあるイラク国営のファンキスタロは、大使館員の宿舎として使用されていた。国有化が崩壊して以来、何年も放置されていた建物を、イラクが取り壊そうとしているようです。</w:t>
      </w:r>
    </w:p>
    <w:p>
      <w:r>
        <w:rPr>
          <w:b/>
          <w:color w:val="FF0000"/>
        </w:rPr>
        <w:t xml:space="preserve">イド146</w:t>
      </w:r>
    </w:p>
    <w:p>
      <w:r>
        <w:rPr>
          <w:b w:val="0"/>
        </w:rPr>
        <w:t xml:space="preserve">刑法第20章を改正する法律 ( HE 216/2013 vp ). 性交の強要に関する法律の規定は廃止され、基本形である強姦より軽いとみなされる行為は、強姦に関する条文に従って処罰されます。暴力の行使を伴う行為は、もはや基本形よりも重大性が低いと見なすことはできない 。しかも、罰則の規模は強制より厳しい ...刑法第20章を改正する法律 ( HE 216/2013 vp ) 、性交の強要に関する規定を廃止し、強姦に関する条文に基づき、強姦の基本形より軽いとみなされる行為を処罰する。暴力の行使を伴う行為は、もはや基本形よりも重大性が低いと見なすことはできない 。しかも、罰則の規模は強制より厳しい ...刑法第20章を改正する法律 ( HE 216/2013 vp ) 、性交の強要に関する規定を廃止し、強姦に関する条文に基づき、強姦の基本形より軽いとみなされる行為を処罰する。暴力の行使を伴う行為は、もはや基本形よりも重大性が低いと見なすことはできない 。しかも、罰則の規模は強制より厳しい ...クロアチアの欧州連合加盟に伴い、所得税法第33c条、事業所得課税法第6a条、制限納税者の所得課税法第3条および第3c条を改正する法律 ( HE 65/2013 vp ) 。 法律内の指令への言及を修正し、クロアチア税および様々な形態の会社が含まれるようにする。Doctor Jemina Ahola , Omantunnon liberty campaign 2014 公開日：2014年7月25日 Doctor Jemina Ahola , Omantunnon liberty campaign 2014 Leena Katajaとのインタビューで、医師Jemina Aholaが、医療従事者を医療従事者として任命できるように法律を変えるためにフィンランド国会に影響を与えるOmantunnon liberty citizens' initiative campaignについて語る...医師 Jemina Ahola , 良心の自由キャンペーン2014 リーナ・カタヤとのインタビューで、医師Jemina Aholaは、良心の自由市民イニシアチブキャンペーンについて、医療従事者は、良心に従えば、業務上、胎児の殺害に関与しないように法律を変えるようフィンランド国会に影響を及ぼすために語っています。Duration : 4:24 published : 25 Jul 2014 updated : 25 Jul 2014 views : 17 How is Piraattinuori doing ? - The President tells us Piraattinuoriの会長、Lari YltiöがPiraattinuoriの活動やWikiLeaksに対する組織の態度について話してくれています。</w:t>
      </w:r>
    </w:p>
    <w:p>
      <w:r>
        <w:rPr>
          <w:b/>
          <w:color w:val="FF0000"/>
        </w:rPr>
        <w:t xml:space="preserve">イド147</w:t>
      </w:r>
    </w:p>
    <w:p>
      <w:r>
        <w:rPr>
          <w:b w:val="0"/>
        </w:rPr>
        <w:t xml:space="preserve">Project : House on the cliff 2011年夏のテーマは「bums off」。区画の周りに昔ながらの柵を作りました。夏は記録的な暑さでしたが、フェンスを作ると決めていたので、それを実行しました。上下の区画は、アスペン、ヤナギ、ハンノキが生育可能な場所をすべて占拠しているという典型的な廃屋症候群でした。 ブナを伐採し、地元の土建業者であるアンティニエミ・カイブリットを呼んで、切り株を除去しました。 自分の手で整地した後、熟練の手によるダンサーのようなショベルカーの動きは素晴らしいの一言です。巨大な切り株が根こそぎ軽々と出てきて、すぐに運び出されました。 さすがです。フェンスの下端が地面の輪郭に沿わなければならないため、1本1本が地面の大きさに合わせて作られています。岩場が多いので、ポールの間隔を変えたり、スラットの隙間を変えたりして、それぞれのサイズに合わせる必要がありました。 岩場では、発破の専門家を呼ぶ必要がありましたが、彼らも地元の人たちでした。Riuskalla manelläない長い鼻tuhissut 、ときに15ポール穴が掘削された。</w:t>
      </w:r>
    </w:p>
    <w:p>
      <w:r>
        <w:rPr>
          <w:b/>
          <w:color w:val="FF0000"/>
        </w:rPr>
        <w:t xml:space="preserve">イド148</w:t>
      </w:r>
    </w:p>
    <w:p>
      <w:r>
        <w:rPr>
          <w:b w:val="0"/>
        </w:rPr>
        <w:t xml:space="preserve">Sisustuslehti online 新しいスパイスと古典的なキッチン 数週間前、私は2つの異なるキッチンを撮影するために行きました。このように、キッチンにはさまざまなスタイルがあるのですね。キッチンは昔から本当にシンプルで直線的なものが多いですね。経済状況によって、キッチンのテイストは変わると思いますか？これからは、もっと伝統的で温かみのあるキッチンが求められるのでしょうか。また、家で過ごす時間が増え、料理に興味を持つ人が増えています。長時間煮込んだグラスフェッドビーフがプルドポークなどのトレンドフードになれば、キッチンも温かみのある素朴なものになるのでしょうか。新しいトレンドは、大きなキッチンテーブルをキッチンに戻し、アイランドを「月へ飛ばす」ことかもしれませんね。</w:t>
      </w:r>
    </w:p>
    <w:p>
      <w:r>
        <w:rPr>
          <w:b/>
          <w:color w:val="FF0000"/>
        </w:rPr>
        <w:t xml:space="preserve">イド149</w:t>
      </w:r>
    </w:p>
    <w:p>
      <w:r>
        <w:rPr>
          <w:b w:val="0"/>
        </w:rPr>
        <w:t xml:space="preserve">メタ 誤字がひとつもない本はないでしょう。何度読んでも小さなミスを見逃すほど優秀な校正者はいない．以前は、どんな作品でも、校正者の不注意をほくそ笑むのが楽しみで、ほとんど無我夢中で間違いを探したものだが、最近は、特に今週初めに読んだユルキ・ヴァイノネンの最新作『スイフトの扉』（Tammi 2011）では、間違いに対するアプローチがほとんど逆だった。 今回は、イライラではなく、好奇心が私の頭をもたげた。ヴァイノネンの本に見つかった間違いが、同じパターンの繰り返しだったのである。特に最初のような失態は、編集前の文章がどのような形であったかを考えさせられる。 後者のタイプの誤りから、次の文章を例にとってみた。「Patients were cut and skin was burnt」（P112）。 この文章が「patients」の形を必要としていたのか、「skin」が第二動詞より後に来るべきだったのか、定かでない。いずれにせよ、面白いのは、この文章がうっかりしてしまって、以前はどうなっていたかということです。文章は2回、あるいは数回編集されている可能性があります。 ほとんどの場合、人間の不注意で、文字が欠けていたり、文字数が多すぎたりします。この意味で、ヴァイノネンの本の誤りは特殊なものだった。タイピングの誤りはよくあるが、このような構造的な誤りはあまりない。いつも裏話があるんです。そして、最も重要なことは、読者が意図していない物語であるということだ。 これらの間違いを見つけることは、一種の覗き見のように感じられる。 それは、まさに卑猥なものだ。忘れられた動詞の形や間違った語順から、跡形もないはずの古いバージョンを覗いてしまうのです。 私自身も同じような失敗をしています。思考があまりに速いので、キーボードを打つ指でさえ、次の文章、さらには次の段落全体を編集する前に、すべてを反応させて編集する時間がないときです。何かとてもわかりやすい、人間的なものがある。間違った形の動詞を指差して、「Jyrki, I feel your pain !「原文、編集、二次編集、三次編集という著者の全仕事が、最終的な表紙の上で交錯して読者の前に現れるのは、素晴らしいことです。そこで、「患者」という表現が必要だったのは何版で、どの版で「患者」という言葉が最終形になったのか、という疑問が湧いてくる。この2つは全く別のもので、それが1つになったのか、それともなぜこのような不条理な言い方をするのか？ヴァイノネン自身は覚えているのだろうか。 ヴァイノネンの本には、他にも同じような過去のバージョンの名残があった。 一時期、この間違いは意図的なものではないかと頭をよぎったこともある。ヴァイノネンの最新作は、時間の構造と重なりについて考察しています。その時間は、私たちが想像しているのとはまったく違う形で構築されていたのかもしれません。 したがって、これらの誤差は、2つのレベルの時間が重なっていると見ることができます。過去（編集される前の文章）と現在（単語の形が間違っていても、読者が頭の中で修正すれば「新しい」文章は理解できる）の両方がある。 また、ヴァイノネンの作品自体についてもっと知りたい人がいれば、私は現在『Lumooja』の次号にそのレビューを書いている。 もしかしたらオンラインにも掲載されるかもしれない。</w:t>
      </w:r>
    </w:p>
    <w:p>
      <w:r>
        <w:rPr>
          <w:b/>
          <w:color w:val="FF0000"/>
        </w:rPr>
        <w:t xml:space="preserve">アイディー150</w:t>
      </w:r>
    </w:p>
    <w:p>
      <w:r>
        <w:rPr>
          <w:b w:val="0"/>
        </w:rPr>
        <w:t xml:space="preserve">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少なくとも1,244,348試合が行われました。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イド151</w:t>
      </w:r>
    </w:p>
    <w:p>
      <w:r>
        <w:rPr>
          <w:b w:val="0"/>
        </w:rPr>
        <w:t xml:space="preserve">大人は、あなたがいつもどんな頭痛に悩まされているか、すでに知っています。 新しい、奇妙な頭痛の原因は、必ず突き止めるべきです。HYKSの神経学専門医であるミッコ・カッレラは、「新しい種類の頭痛や今まで経験したことのないような激しい頭痛に襲われたら、初めて医者に診てもらう必要があります」と言う。頭痛の原因には、無害なものから深刻なものまで、さまざまなものが考えられます .片頭痛は命にかかわるものではありませんが、痛みが変化するようなら受診してください。 片頭痛はそれ自体無害ですが、脳出血が片頭痛に似ていることがあります。非常に突然の痛み、労作で始まる痛みは、常によく検査する必要があります。頭皮の緊張 筋肉の緊張や緊張型頭痛もよくある訴えです。 しかし、頭への圧力はそれほど強くないので、自宅で治療できます。 この痛みでは、首、肩、側頭筋の筋肉が硬く緊張します。 時には頭皮も痛みます。 緊張型頭痛の原因は、ストレス、コンピュータ画面での仕事、運動不足です。 夕方にかけて痛みが強くなっていきます。片頭痛や緊張型頭痛は、脳出血や脳梗塞、腫瘍など他の病気が原因で起こることもあります。 また、髄膜炎も激しい頭痛の原因となります。 通常、頭痛の原因は、インフルエンザなど危険度の低いものです。救急外来の最も重要な仕事は、多数の頭痛患者の中から重症患者を見つけ出すことである。まず、現在・過去の頭痛やそれに伴う症状について詳しく質問し、発熱や肩こりなどの全身症状がないことを確認します。血液検査を行い、重大な原因が疑われる場合は、頭部CTやMRIの検査を行うことになります。頭痛が悪化したら 良性の頭痛は通常、若いうちに始まります。 50歳を過ぎてから始まる頭痛は、危険な兆候である可能性があります。特に、毎日続いて悪化し、特に嘔吐を伴う場合は、 -それも調査の対象です、とミッコ・カレラは言います。 重い片頭痛発作でも多くの人が嘔吐しますが、同じ発作が何年も続いています。 症状が3日以上続く場合は別の病気である可能性もあります。特に、目が正常に動かない、まぶたの大きさが違う、眼底に異常がある、言葉が不明瞭、手が動かない、しびれる、意識レベルが低下しているなど、頭痛以外の異常に気づいた場合は、精密検査が重要です。 神経系の病気、脳出血、炎症、梗塞の可能性があります。また、脳出血は、血液をサラサラにする薬が原因で起こることもあります。マレバンを服用している人は、薬の量が適切かどうか、頻繁に血液検査をすることがとても大切です。 また、食事や他の薬を変えたときも血液検査をすることが大切です。 ミッコ・カレラは、高齢でも起こりうる別のタイプの頭痛を続けて紹介しています。 「50歳以上の人が頭痛、肩や腕の痛み、微熱、しばしばうつ状態になったら、頭の動脈炎の可能性があります。放っておくと視力を失う可能性があるため、すぐに検査を開始する必要があります。</w:t>
      </w:r>
    </w:p>
    <w:p>
      <w:r>
        <w:rPr>
          <w:b/>
          <w:color w:val="FF0000"/>
        </w:rPr>
        <w:t xml:space="preserve">イド152</w:t>
      </w:r>
    </w:p>
    <w:p>
      <w:r>
        <w:rPr>
          <w:b w:val="0"/>
        </w:rPr>
        <w:t xml:space="preserve">今年度から代理人費用が完全に損金不算入となり、何をもって代理人費用とするか、解釈が混乱しています。 代理人費用にかかる付加価値税はこれまで損金不算入でしたが、今年度からは損金算入となります。私は、お酒の提供は常に損金不算入の交際費であるという議論に出くわしたことがあるが、これは無知以外の何物でもない議論であった。事業税法、付加価値税法、それらの政府法案、最高行政裁判所の判決、税務局の指示は、そのような主張を支持するものではありません。例えば、従業員のクリスマスパーティーでアルコールが消費された場合、その妥当な費用は疑いなく損金算入される支出であり、いずれにしても代理人による支出ではありません。 代理人は、自社の従業員に向けられることはありません。昨年、最高行政裁判所が交際費のVAT控除を扱った3つの判決を出したが、所得税の控除を解釈する際にも適用できるため、税務当局は現在、指針の改訂を進めているところである。1993年、税務署はTax Bulletin 4/1993を発行し、その中で「税務の実務では、酒類の贈与は常に代理に関連していると考えられてきた。"これも無知に基づくものである．代理支出は、何を購入したかではなく、その内容によって解釈されます。 アルコールだけでは損金不算入とはなりません。 代理支出とは、顧客、ビジネス上の知人、その他販売者のビジネスに影響を与える人に対する通常より高い金額の支出で、販売者が新しいビジネス関係の構築、既存の関係の維持・改善、その他ビジネスの促進のために、接待やその他の好意の結果発生したものを指します。節酒は重要な問題ですが、国会で明示的に規定されていない限り、課税と混同してはいけません。</w:t>
      </w:r>
    </w:p>
    <w:p>
      <w:r>
        <w:rPr>
          <w:b/>
          <w:color w:val="FF0000"/>
        </w:rPr>
        <w:t xml:space="preserve">イド153</w:t>
      </w:r>
    </w:p>
    <w:p>
      <w:r>
        <w:rPr>
          <w:b w:val="0"/>
        </w:rPr>
        <w:t xml:space="preserve">メトロポリアは、2014年1月1日からコンピテンスセンター（能力中心）のオペレーションを強化します。 メトロポリアの新しいオペレーションモデルは、強力な能力領域と学位モジュールに基づくものとなっています。私たちは、学生の柔軟な学習経路をますます支援し、教育内容、開発・革新・研究活動、サービス、ビジネスの学際性を強化します。メトロポリアの学生とスタッフのためのプロダクトサイクル 応用科学大学のためのプロダクトサイクルは、2013年12月31日に終了しました プロダクトサイクルは2012年4月にメトロポリアで始まり、それ以来150以上のアイデア、提案、発明が評価されています。TULIから製品村へ メトロポリアは、発明財団が資金提供し、成長や国際ビジネスが期待できる有望なアイデアや発明を迅速に発掘することを目的とした「製品村」サービスに参加しています。このプロダクトサイクルは、2012年4月までメトロポリアで同様のサービスを提供していたTULIプロジェクト（Tekesの資金援助による）に代わるものです。メトロポリアのプロダクトバスサービス メトロポリアのプロダクトバスサービスに割り当てられた資金は、メトロポリアの学生やスタッフのイノベーション・アイデアの商業的可能性を評価するためのコンサルタントやその他の専門家サービスを調達するために使用される予定です。専門家は、例えば市場や競合の事前調査や、ビジネスプランのスパーリングなどを支援します。また、プロダクトパイプラインの資金は、例えば、予備的なプロトタイプの製作に使用することができます。初期プロトタイプは、技術コンセプトの実現可能性を検証するためのブランクである。製品パイプラインのために提案されたアイデアは、例えば、研究課程、論文、研究開発プロジェクトの一環として生み出されたものかもしれません。 そのアイデアは、新しい会社を設立するための基礎となるものである場合もあります。プロダクト・パイプラインは、メトロポリアでの初期評価と発明財団での開発段階の2段階で行われます。 初期評価は、アイデアや発明が新しいビジネスを生み出す可能性を判断するために行われます。初期評価は、各クラスターの専門家からなるメトロポリア・プロダクトサイクル・チームによって行われます。Metropolia Product Pipeline Teamは、アイデアをどのように進めるかについて評価を行います。開発段階へ進んだアイデアは、発明協会と協力してさらに発展させていきます。</w:t>
      </w:r>
    </w:p>
    <w:p>
      <w:r>
        <w:rPr>
          <w:b/>
          <w:color w:val="FF0000"/>
        </w:rPr>
        <w:t xml:space="preserve">イド154</w:t>
      </w:r>
    </w:p>
    <w:p>
      <w:r>
        <w:rPr>
          <w:b w:val="0"/>
        </w:rPr>
        <w:t xml:space="preserve">台湾に本社を置くギガバイトは、マザーボードで知られるコンピュータの大手企業です。しかし、GSmartシリーズをはじめ、Windows Mobile OSを搭載した特殊なコンセプトの携帯電話など、十数機種を世に送り出している。ギガバイトは、携帯電話市場において比較的短い期間しか活動していません。2005年にスマートフォンの発売を開始した。</w:t>
      </w:r>
    </w:p>
    <w:p>
      <w:r>
        <w:rPr>
          <w:b/>
          <w:color w:val="FF0000"/>
        </w:rPr>
        <w:t xml:space="preserve">イド155</w:t>
      </w:r>
    </w:p>
    <w:p>
      <w:r>
        <w:rPr>
          <w:b w:val="0"/>
        </w:rPr>
        <w:t xml:space="preserve">Shooting card Pete Patruunaは、Shooting cardの公式ブランドとして活動しています。 現在、銃器の基礎訓練は、例えば射撃クラブで行われ、ある人はハンター試験を受け、ある人は兵役を行います。 訓練目的はどれも同じで、初心者の射撃家やハンターのために、銃やその他の安全面の取り扱いに関する知識と技術を提供することです。トレーニングシステムはいくつかあり、その中には内容的に良いものもあります。しかし、今日、その内容や重点はかなり異なっており、他の組織の銃器訓練ではそのようなものとして受け入れられてはいない。この基本的なトレーニングパッケージには、新進気鋭のプレーヤーに対する「トレーニングオファー」は含まれていない。これは、若い愛好家が各組織でトレーニングやその他の仕事を積極的に担当し続けるために非常に必要だと考えられているものだ。銃器カードのトレーニングは、銃器カードプロジェクトに関わる各メンバー組織の代表者1-2名による6回のセミナーで準備されました。2009年3月13日に開催されたGoExpo見本市の「武器と責任」セミナーの中で、銃器カードトレーニングの仕組みが初めて紹介されました。2009年4月18-19日と6月6日にTikkakoskiでパイロットコースが開催され、Central Finland Defence District、Central Finland Shooters、Tikkakoski Shootersが組織とトレーニングを担当しました。 地元のレジストラが銃免許問題についてのレッスンを行いました。 古いシューター」についての経過措置が記載されています。また、銃器指導員の資格要件も採用されています。銃器カードは、特許登録局によって商標登録されている。 銃器に関する法律に銃器カードを含めるために、警察当局との協力が開始された。 その目的は、カードの所持者が免許当局の目から見て信頼できることを確認し、同様の銃器を取得するための免許を直ちに付与できるようにすることだ。 様々な試験制度に基づいて、73枚の銃器カードが今年中に発行された。2010年のシステム導入に向けて、AMPUプロジェクトの全加盟団体で準備を進めてきました。射撃スポーツフォーラムは、組織間の協力を確保し、コースの重複を避けるために、開催される基本コースの調整を行う。新武器法の採択後、銃砲刀剣類所持許可証の発行条件と銃砲刀剣類所持許可証の取得条件を一致させるため、制度の見直しが行われる予定です。この教材は、継続的改善の原則に従って、射撃スポーツフォーラムのウェブサイト上で最新の状態に維持されます。 これは、トレーニングの内容と品質の一貫性を確保するためです。撮影カードやその他の権利を付与されたファイルは、各組織の会員名簿に保管されます。今後、各組織のニーズに合わせて、さらなるトレーニングプランの構築を開始する予定です。全体の構成としては、「シューターの道とその様々な道筋」を目指していきます。共通の基本構成要素は射撃カードであり、そのさらなる訓練経路は、趣味の競技者-サブチーム-ナショナルチーム-趣味の審判員-競技ディレクター-趣味のコーチ・インストラクター-趣味のコーチ・インストラクター-クラブマネージャー-趣味のレースマスター-レース環境・安全監査役となるだろう。 例えば、スポーツ指導者やスポーツ施設マネージャーの訓練の一部として、上記のさらなる訓練パッケージの一部を統合できる可能性も検討する予定だ。</w:t>
      </w:r>
    </w:p>
    <w:p>
      <w:r>
        <w:rPr>
          <w:b/>
          <w:color w:val="FF0000"/>
        </w:rPr>
        <w:t xml:space="preserve">イド156</w:t>
      </w:r>
    </w:p>
    <w:p>
      <w:r>
        <w:rPr>
          <w:b w:val="0"/>
        </w:rPr>
        <w:t xml:space="preserve">MEDIONミシンMD 11836についての意見 MEDIONミシンMD 11836は、比較的使いやすいと評価されています。MEDION SEWING MACHINE MD 11836のフォーラムでは、推奨される解決策に至った問題を見ることができます 意見の分布の平均点は6.92、標準偏差は2.77 高性能 ユーザーは以下の質問をしました : SEWING MACHINE MD 11836は非常に良い性能ですか?MEDIONミシンMD11836は、技術的に最も優れている、品質が良い、または選択肢の幅が広いという観点から、548人のユーザーが質問に答え、0～10の間で評価しました。信頼性 ユーザーからの質問：SEWING MACHINE MD 11836は本当に信頼できるのか、丈夫なのか？MEDION SEWING MACHINE MD 11836は、壊れるまで長く使える頑丈な製品だと思うのであれば、評価は10/10です。 平均評価は7点、標準偏差は2.65です。 Good value for money ユーザーからの質問：Sewing Machine MD 11836はコストパフォーマンスが良いのでしょうか？548人のユーザーが製品の性能を0～10のスケールで評価しました。評価は、MEDION SEWING MACHINE MD 11836が、その機能を考えると本当に高価ではないと思うのであれば、10/10です。</w:t>
      </w:r>
    </w:p>
    <w:p>
      <w:r>
        <w:rPr>
          <w:b/>
          <w:color w:val="FF0000"/>
        </w:rPr>
        <w:t xml:space="preserve">id 157</w:t>
      </w:r>
    </w:p>
    <w:p>
      <w:r>
        <w:rPr>
          <w:b w:val="0"/>
        </w:rPr>
        <w:t xml:space="preserve">社会保障と許可 労働・居住許可とビザ 国によって、海外滞在に必要な許可証は異なります。仕事探しを始める前に、例えば労働許可証や滞在許可証について調べておく必要があります。 北欧諸国、EU諸国、非EU諸国のいずれにいるかによって、規則は異なります。北欧諸国での就労は、パスポートや労働許可証が必要ないため、簡単です。EUおよびEEA諸国では、労働許可証は必要なく、仕事は滞在許可を保証しています。EEA協定は、EUおよびEEA加盟国の国民が就職活動で雇用サービスを利用する権利を保証しています。EUおよびEEA加盟国以外で働く場合、滞在許可証に加えて労働許可証が必要です。 許可証やビザの要件は頻繁に変更されますので、渡航先の大使館または領事館で最新の要件を確認してください。 EU加盟国ではビザは必要ありませんが、ほとんどの国で滞在許可証が必要です。ビザが必要な場合、国によってはビザ取得に2ヶ月ほどかかることもあるので、余裕を持って申請してください。</w:t>
      </w:r>
    </w:p>
    <w:p>
      <w:r>
        <w:rPr>
          <w:b/>
          <w:color w:val="FF0000"/>
        </w:rPr>
        <w:t xml:space="preserve">イド158</w:t>
      </w:r>
    </w:p>
    <w:p>
      <w:r>
        <w:rPr>
          <w:b w:val="0"/>
        </w:rPr>
        <w:t xml:space="preserve">今日は2014.06.24 ※木12.6 .SaunaMafia News サウナの定義 : 国際サウナ連盟 1999年8月5日 サウナ入浴 : サウナ入浴は、健康的でリラックスできる温風浴で、温めと冷却を交互に行います。 サウナ入浴は木製の部屋で、通常天井から約100センチの高さで測定すると約105℃の温度で全身を何度も加熱します。 温めてから屋外や冷たい水で冷やします。サウナ室 : サウナとは、千鳥格子の天井を持つ木造の部屋で、石の入ったストーブがあり、温度は上記と同じに保ち、蒸気を出して短時間で湿度をわずかに上げるものである。</w:t>
      </w:r>
    </w:p>
    <w:p>
      <w:r>
        <w:rPr>
          <w:b/>
          <w:color w:val="FF0000"/>
        </w:rPr>
        <w:t xml:space="preserve">イド159</w:t>
      </w:r>
    </w:p>
    <w:p>
      <w:r>
        <w:rPr>
          <w:b w:val="0"/>
        </w:rPr>
        <w:t xml:space="preserve">    日本に来て最初にしたことは、コンビニ（キオスクより少し大きい24時間営業の店）か自動販売機を見つけることでした。何が足りなかったのだろう？もちろん、お茶です。自動販売機を見つけたのですが、残念ながら半リットルの緑茶がなかったので、小さいボトルで我慢しました。 でも、同じ飲み物の小さいボトルが残っていたので、私の世界はこれで終わりではありませんでした。駅でお茶を飲んでいると、ガラスの向こうで雨が降ってきて、日本に帰ってきたんだなあと実感しました。日本では、紅茶は温かくても冷たくても、ミルクを入れても入れなくても飲まれています。お茶はレモネード以上に人気があり、自動販売機のお茶の種類は冷たい飲み物の半分以上です。 自動販売機では温かいペットボトルや缶の飲み物も売っています）自動販売機や売店で売っているお茶は半リットルで100円から150円程度です。ソーダも同じ価格帯です。冷たいお茶の飲み物のほとんどは、緑茶ですが、いくつかの黒茶もあります。特に、リプトンの紅茶は、さまざまなフレーバーのハーフリットルカートンで販売されており、のどの渇きを癒してくれるのです。緑茶はミルクティーと一緒に売られているのですが、瓶詰め前のミルクティーは間違っているような気がして、とても懐疑的でした。しかし、最初の試食で流れが変わった。冬の終わりに自販機で買ったホットロイヤルミルクティーが、いい具合に体を温めてくれました。今まで飲んだ中で一番不思議な紅茶は、ホットレモネードティーでした。 レモネードと紅茶、どちらがより美味しかったのかわかりません。いや、日本でレモネードを飲むのを完全にやめたわけではない。 C.C.Lemonというレモンの魔法の飲み物（シンプソンズファミリーが日本で宣伝していた）を少し飲み過ぎたかもしれない（マウンテンデューを買える一番近い自動販売機が約1.5km離れていたことが原因）。また、三ツ矢サイダーという炭酸飲料も発見しました。 喉の渇きにお茶を飲むのに慣れたので、炭酸飲料よりもお茶の方が好きです。 次回は、日本で緑茶を味わえる場所を紹介します。</w:t>
      </w:r>
    </w:p>
    <w:p>
      <w:r>
        <w:rPr>
          <w:b/>
          <w:color w:val="FF0000"/>
        </w:rPr>
        <w:t xml:space="preserve">アイディー160</w:t>
      </w:r>
    </w:p>
    <w:p>
      <w:r>
        <w:rPr>
          <w:b w:val="0"/>
        </w:rPr>
        <w:t xml:space="preserve">セクシーなプレゼントTop5で彼を誘い出す では、あなたの男性に紹介され、彼が何度も戻ってくるようにしたいのですか？さて、あなたはあなたの男性と完璧な時間を持っているいくつかの甘い、いたずら創造性と行動を持っている必要があります。右の努力がそれに置かれる場合、火災との接触を維持することは容易である。 あなたはあなたの推測の男を維持する必要があり、彼は常にあなたから楽しみに何かを持っているように、あなたの周りに謎の空気を持っている必要があります。 しかし、いくつかの地味な思考があなたの入力した日付またはその特別な甘美な夜のために買った右の項目を取得する場合は、ここではあなたが考慮すべきいくつかの贈り物のアイデアは：1スパ券 - 何も一緒に愛さ1時間を過ごす古き良きものに勝るものはありません。2.スパで五感を癒し、ストレスを忘れる。チョコレート植物の茂み - はい、あなたは正しいことを聞いた。このカカオ豆には、実は肌の栄養分が豊富に含まれており、必要に応じて自然にデトックスすることができるため、チョコレートプラントシュラブを桶ごと購入することができます。しかし、ラベルがそうチョコレートを行く信号を与えない限り、あなたは、お互いの体を広げる食べて、間違えない。 3.シャンパン完璧なワイングラスセット - 感じ、高品質は、上品でエレガントな装飾？シャンパンセットを選べば、大切な人と一緒に楽しめるムードを簡単に演出できます。エレガントなワイングラスの上にロマンスを加えたタッチを注ぐ。4.緑豊かなホテルでの一晩の宿泊 - 緑豊かなホテルは、しばしばあまりにも割引パッケージを与えるので、より良いあなたのオンラインサイトをチェックアウトします。ただ、常にこのようなプロモーションを探さなければならない。ホテルはすでに、もちろん、あなたがより多くの時間を一緒に過ごすことに熱心である場合を除き、行います。香水 - もちろん、男性の香水やアフターシェーブのセクシーな香りに勝るものはありません。あなたは彼が香りに投資したいと思うものを購入することができ、何も彼が彼の女性の感覚の仲間をオフに開始する方法を参照してくださいにもっと取ることができます。プレゼントが繊細であればあるほど、その効果はよりセクシーなものになることにすぐに気がつくでしょう。まずはいくつかのサイトを見てみてから、本当に買いたいものをゼロにするのも手です。その価格をチェックし、大まかなリストサイトや市場価格の動向まで比較検討します。また、オンラインサイトの配送約款を必ずお読みください。こうすることで、商品が時間通りに届き、希望通りの形でしか受け取れないようにすることができるのです。Latest Posts 何週間もかけて探した結果、あなたはついにロケットリターンを与えてくれる次のマイクロソフトとアップルを見つけたのです。売上高の伸びは爆発的であり、端は業界を超えており、リターンはT... 続きを読む 最近では、小さなものを含む、すべてのオフィスの場所で良いシュレッダーがあります。あなたはあなたの古い銀行のステートメントや検索自分自身必要な健康保険の移植性を引き渡すかどうか。 続きを読む 経済アナリストは、シャットダウンで彼らの指を指している 、世界中の経済を苦しめる作った金融危機を引き起こした主な要因。無料の住宅ローンの数として... 続きを読む 睡眠時無呼吸症候群を一気に克服する ... 続きを読む社会の一般的な概念は、男性の酸素濃度を非難することです , なぜなら酸素濃度 .それ以来、あなたは常にいびきの問題を持っていた覚えていないのですか？あなたは気づいていますか... 続きを読む 胃潰瘍は、痛みを伴うオープン痛で見つかった消化管である.潰瘍はストレスや食生活の乱れが引き金になることもありますが、潰瘍の主な原因はピロリ菌によるものです。 続きを読む 子供の人生に童話を 薬の重要性は知恵を使う Bruno Bettelheim 私は小ネタとして童話を読んでおいしい時間を過ごしました .最近は、頭をすっきりさせるために物語を食べることが多いのですが、 ... 続きを読む 今日の経済情勢</w:t>
      </w:r>
    </w:p>
    <w:p>
      <w:r>
        <w:rPr>
          <w:b/>
          <w:color w:val="FF0000"/>
        </w:rPr>
        <w:t xml:space="preserve">イド161</w:t>
      </w:r>
    </w:p>
    <w:p>
      <w:r>
        <w:rPr>
          <w:b w:val="0"/>
        </w:rPr>
        <w:t xml:space="preserve">子供の手は清潔とは言えない。春に行われた北欧の調査では、親が子どもに良い手洗いの習慣を教えられていないことが判明しました。食事の前や鼻をかんだ後など、感染リスクの高い場面では、特に手洗いが重要です。衛生面に配慮していない家庭では、病気になりやすく、病気休暇を取りやすい傾向があります .手指衛生の重要性を強調する必要がある [...] 毎年、何万件もの会社案内が変更されている。CEOや役員は法的な責任を負いますが、それ以外にも何万人もの人々が、企業における日々の購買の意思決定を行っています。 Suomen Asiakastieto Oyの最近の調査によると、これらのいわゆる意思決定者の3分の2は男性であることが分かっています。しかし、男女の比率は業種や社内の責任によって異なる [...] 欧州評議会の議員総会で、政党が女性の政治的意思決定への参加をより促進する方法について議論された際、フィンランドの国会議員は男女平等と女性の政治参加を賞賛する機会を得た [...] 。- 欧州議会議員Anne-Mari Virolainen（CoR）は、「報告書が推奨する優れた実践方法は、フィンランドで長い間行われてきたこととほとんど同じです」と述べました。 ルーマニアのMaria Stavrositu [...] 26日、フィンランディアホールで、「新しい波との出会い」と題する将来のリーダーシップに関するセミナーが開催されました。パネリストは、ますます変化する環境におけるリーダーの役割について議論しました。 フィンランドの200人の管理職は、未来のリーダーを、精通し、全体的で、自分の人生と時間をコントロールし、従業員のスパーリングパートナーであると定義すると、同意してうなずいていました。セミナーでは、トゥルク大学未来研究センターの開発ディレクターOlli Hietanen氏、Sanoma Media FinlandのCEO Anu Nissinen氏と [...] Yleの選挙番組とYle Arenaの番組で、聴覚障害者や何らかの理由で視聴中に音量を上げられない人のために、字幕が利用できるようになっています。また、フィンランド語学習者にとっても便利なサービスです。字幕とは、フィンランド語の番組をフィンランド語で、スウェーデン語の番組をスウェーデン語で字幕することです。 Yleは2012年1月から8月の間に、国内番組の66.5%をフィンランド語で字幕しました。 法律では、Yleに [...] の字幕を義務付け、先週、9月26-28日に行われた。セントピーターズバーグで開催されたイーグルデイズは大成功を収めました。コトカに参加した企業は、多くの新しいコンタクトを獲得し、まもなく具体的な成果が期待される。例えば、コトカ・エネルギア社は、ロシアの木質燃料供給業者と貴重なコンタクトを確立しました。Pekka Sihvonenによると、同社は木材チップとラウンド[...]の合計7つの異なるサプライヤーと交渉し、ヘルシンキ港の乗客数は9月に増加し、800000人に達した。1月から9月にかけて、乗客数は昨年比4％増の820万人に上りました。 乗客数が最も増えたのはタリン線で、今年は4人の乗客のうち3人を運びました。 今年、サンクトペテルブルク線で旅行した乗客数は30万人に上り、 [...] 17歳のニコ・トリオンパはヘメーンキロ駐在で5日に無断外出を果たしました。それ以来、当局はニコと連絡が取れていません。 ニコの特徴： ・体が細い ・失踪時は黒髪だったが、現在は違う色になっている ・上唇にピアス ・両手首に星のタトゥー もし、ニコの動きや居場所について何か知っていたら、電話：07187 45800 またはメール： rik までご連絡ください。</w:t>
      </w:r>
    </w:p>
    <w:p>
      <w:r>
        <w:rPr>
          <w:b/>
          <w:color w:val="FF0000"/>
        </w:rPr>
        <w:t xml:space="preserve">イド162</w:t>
      </w:r>
    </w:p>
    <w:p>
      <w:r>
        <w:rPr>
          <w:b w:val="0"/>
        </w:rPr>
        <w:t xml:space="preserve">ユーザー情報 幸せな家族が崩壊コリーと、彼らは彼らの結婚の終わりまで様々な問題の助けを必要とする シェア 、これは、両当事者と最小限の心を燃やすを与える。これは家族ミネアポリスで発生したときに , 指示する家族ミネアポリスの弁護士があります。 家族Bützowは、さまざまな分野に特化.離婚の裁判で、このようなケースに巻き込まれる離婚弁護士がいる場合。彼らは主題の専門家であり、家族が対処する問題を助けることができます。 彼らは当事者が話し、友好的な解決のために最も頻繁に裁判所と仲直りします。 彼らは裁判所に行き、彼らのクライアントを容易にするための計画コンテスト例に基づいてケースを解決する方法がない場合。また、子供の親権は、離婚に起因する主要な問題です。 ミネアポリスの家族の弁護士の一つのグループは、子供の親権の問題によって荒廃した結婚を壊しました。 このような紛争を解決するために、弁護士は子供の最善の利益を実施しています。 彼らは子供の親権が決定される方法を支配する法令によって、子供の親権の問題を解決するのに役立ちます。 財産分割が法律を扱うミネアポリス家族の弁護士の別のブランチです。夫婦が結婚を終了することを決定するとき、彼らは彼らの財産分与の決定に来る必要があります。 それは2つの配偶者の間で決定されますが、法的な決定をすることによって強さが与えられます。 財産弁護士はこの作業を行います。 配偶者のメンテナンスはミネアポリスの家族弁護士の専門分野の別の枝です。 それは伝統的に妻にメンテナンスを支払わなければならない夫だった、現在の傾向は、より高い割合を持っている当事者に補償を支払うことです。 メンテナンスの支払いは永久または一時的にどちらかになることができます。永代補償制度は、夫婦のどちらかが死亡したり、受取人が再婚したりすると終了することがありますが、.また、裁判所は、いつでも手当を終了させることができる。離婚調停は、専門の弁護士によって処理される別のブランチです。彼らの専門は、裁判外の円満な離婚調停を成立させ、関係者の土地を確保することです。家庭弁護士は、ミネアポリスで離婚を解決する必要があるそれらの配偶者が裁判所に行くことなく同意し、不当な公然性を求めるためにそこにあります。夫婦の争いを解決できない場合は、裁判に移行する前に行われる和解のために裁判をすることになりますが、それでも解決できない場合は、裁判所に行くこともありえます。ミネアポリスの家族弁護士は、常にそのようなことを支援するために存在する。4つのステップからなるプロセスは、.NETの期間中、数ヶ月に及ぶ期間を移動します。Webサイトのデザインテンプレートのヘルプボックスの最新の記事は、新しいWebデザイナーの作る非常に一般的なミスです。 Webについての素晴らしいことの一つは、それがとても視覚的であるということです。 Webサイトのデザインテンプレートは、あなたがすることができます。続きを読むインドのレンタカーサービス：Piyushによって エイビスインドは、インドの大手レンタカー会社である 。我々は、乗用車や高級車よりも小さいノーマルのすべてのタイプの最高のサプライヤーです。 続きを読む フイコダンは、リムプラスで見つかった主要な活性植物化学物質である.トンガの太平洋岸に生息する海洋植物で、... 続きを読む ディスプレイアダプターのドライバーのアップグレードが必要な理由の一つは、ほとんどのディスプレイアダプターが本来の性能を発揮しないという単純な事実であり、これは、非常に多くの組み合わせがあるためです。PS2本体をお持ちの方なら、まず頭に浮かぶのはPS2ゲームのコピーでしょう。 PS2オリジナルのゲームディスクは非常に壊れやすく、破損しやすいものです。 よく使う場合は、通常 ... 続きを読む シロナガスクジラは世界一だ</w:t>
      </w:r>
    </w:p>
    <w:p>
      <w:r>
        <w:rPr>
          <w:b/>
          <w:color w:val="FF0000"/>
        </w:rPr>
        <w:t xml:space="preserve">イド163</w:t>
      </w:r>
    </w:p>
    <w:p>
      <w:r>
        <w:rPr>
          <w:b w:val="0"/>
        </w:rPr>
        <w:t xml:space="preserve">ページ 月曜日 21 4月 2014 イースターは、昨年のクリスマスの反射のようです。 同じ症状、対処の日。 しかし、今私たちは光に向かっている。 私は今週、プライベート医者に行くと、おそらく胃のスキャンを持っているでしょう。私は9ヶ月間苦しんできたにもかかわらず、それは説明とさらなる調査のために置かれるように総拒否に来たときに公共の場で "あなたの症状は十分に長く続いていない"。 私はイエスに深く祈ったときに聖金曜日、次の日はほとんど完全に症状フリーでした。 私は神と私自身の関係を失うようになった、あまりにも頻繁に聖書の代わりにコンピュータを開く"。でも、神様がすぐに何かをしてくださると信じています。 心配しないで、という言葉がよく頭に浮かびます。 夏が楽しみです。 赤ちゃんを高島に連れて行って、彼が大好きなトラや鳥を見たいのです。私たちは最上階に住んでいて、よくバルコニーで小さなブルータイガーを見かけます。また、私の恋人が釣りに行く、あの美しい古い町並みにドライブしたいです。</w:t>
      </w:r>
    </w:p>
    <w:p>
      <w:r>
        <w:rPr>
          <w:b/>
          <w:color w:val="FF0000"/>
        </w:rPr>
        <w:t xml:space="preserve">イド 164</w:t>
      </w:r>
    </w:p>
    <w:p>
      <w:r>
        <w:rPr>
          <w:b w:val="0"/>
        </w:rPr>
        <w:t xml:space="preserve">ゴッドウィンズ・サーガ 温もりを分かち合う、あるいは...。?2007.8.17 15:14 - 温もりを共有する、あるいは...?暑い会場で溶接用オーバーオールを着て作業してみると、+32cは私のものではありません。そして、それ以外にはあまりない．夏でも暖かいのはいいのですが、一番暑い季節はフェロー諸島に移住したほうがいいかもしれませんね。家族には反対されるかもしれませんが。確かに体重が16キロ減ったことで、暖かい気候の中にいるのは楽になったが、私の体格はまだこのような気候を想定していないようだ。今回は ...</w:t>
      </w:r>
    </w:p>
    <w:p>
      <w:r>
        <w:rPr>
          <w:b/>
          <w:color w:val="FF0000"/>
        </w:rPr>
        <w:t xml:space="preserve">イド165</w:t>
      </w:r>
    </w:p>
    <w:p>
      <w:r>
        <w:rPr>
          <w:b w:val="0"/>
        </w:rPr>
        <w:t xml:space="preserve">現状とベースラインデータ 地域計画では、この地域は都市開発地域である。現在も有効な総合計画（1992年）では、この地域は環境破壊のない住居地域と職場地域となっています。2007年12月17日に市議会で承認された総合計画では、この地域は小規模住宅地（A3 ）と環境品質特別要求のある工業地域（TY ）に分類されています。 この地域は中心業務副都心（c）に指定されています。 総合計画の詳細については、既存のタウンプランを反対に示しています。この土地は、道路、公園、地域のレクリエーションエリアはヴァンター市が所有し、キビ並木とブロックエリアは民間が所有しています。</w:t>
      </w:r>
    </w:p>
    <w:p>
      <w:r>
        <w:rPr>
          <w:b/>
          <w:color w:val="FF0000"/>
        </w:rPr>
        <w:t xml:space="preserve">イド166</w:t>
      </w:r>
    </w:p>
    <w:p>
      <w:r>
        <w:rPr>
          <w:b w:val="0"/>
        </w:rPr>
        <w:t xml:space="preserve">インターネット製品・サービスの比較 . ページツリー CDON.comは、北欧のオンラインエンターテイメントショップのリーダーです .1999年からは、北欧最大級のオンライン小売グループであるCDONグループの一員となりました。 CDONグループのポートフォリオには、玩具のLekmer.fi、ファッションのNelly.com、サプリメントや健康食品のFitnesstukku.fiやGymgrossisten.com、家電やキッチンのBodystore.comやTretti .fi、ショッピングセンターのMembers.comといった有名どころの名前が含まれています。 CDONは、北欧のオンラインショップのリーダー的存在です。CDONは、書籍、音楽、ゲーム、エンターテイメント、家電、おもちゃ、衣類、スポーツ用品を提供しており、それは急速に本物のオンラインストアになることを意味します。 しかし、今のところ、我々は唯一の本を販売するオンラインストアに遠く及ばない、その本のオファーに焦点を当てる。 それ自身の言葉によると、CDONは本好きに興味のある本の数十万、フィンランド語でだけではなく、主に英語、スウェーデン語とドイツで販売しています。28のカテゴリーで書籍を閲覧することができます , 言語別 , 発売されたばかりの本かどうか , ベストセラーかどうか , ノベルティかどうか , コースブックかどうか , 高校の本かどうか , 入試の本かどうか , 語学コースかどうか 。期待されるすべての主要なカテゴリは、CDON 、すなわち探偵小説 、フィクション 、子供と若者 、家族と健康 、食品と飲料 、金融とマーケティング 、家庭とインテリア 、ファンタジーとSFで利用可能です。その他のカテゴリーには、伝記・回想録、歴史、コミック、セックス＆エロティカ、オーディオブック、そして専門分野として日本風コミック、マンガがあります。フィンランドのオンライン書店では珍しく、CDONではサイン本も販売しています !例えば、子供や若い人向けの本は、マウリ・クンナスの本、絵本と視覚の本、新しい読者のための本、ストーリーブック、絵本、オーディオブックなど13のセクションに分けられています。また、お子さまの年齢別に本を閲覧することもできます。Enid BlytonのQuintetシリーズ、Tove Janssonの教育的なMoomin books、最近のMauri KunnasのDog Mountainシリーズ、Michelle Harrisonの13 Secrets、Soili PerkiöのTail Upなど、子供の頃に読んだ名作からお選びいただけます。 各書のページでは、商品の詳細情報、配送予定時間、配送カテゴリー、配送料が表示されます。もし、あなたが安い読み物を求めているなら、CDON.comは常にフロントページで簡単に見つけることができるいくつかの変更プロモーションを持っている（左側のプロモーションも参照してください）、例えば10ドルで3ペーパーバック、10ドルで2ハードカバー、本のクリアランス、クリスマスに安い本、コースブック提供など。もし、あなたが白髪になったとき、どの本を贈ろうかと考えたら、CDONの1年間有効のギフトカードを選ぶと良いでしょう（あなたはまだ、彼女が読書能力を維持することに固執しています！）。ギフトカードは、200ユーロまでの金額と、5つのテーマから1つを選び、お好きなメッセージを書いて、お友達のメールボックスに追加されます。 ギフトカードの支払いには、デビットカードまたはクレジットカードのみが有効で、おもちゃやデジタル商品には使用できないことにご注意ください。CDON.comの購読料は、オンラインバンキング、デビットカードやクレジットカードでの支払いに加え、Klarnaの14日間請求書および分割払い機能でも支払うことができます。 分割払い機能では、最低8.95ユーロを24ヶ月分、100ユーロ以上の注文については6、12、36ヶ月分の分割払いを選択することが可能です。ただし、下表の年利と開業費にご注意ください。</w:t>
      </w:r>
    </w:p>
    <w:p>
      <w:r>
        <w:rPr>
          <w:b/>
          <w:color w:val="FF0000"/>
        </w:rPr>
        <w:t xml:space="preserve">イド167</w:t>
      </w:r>
    </w:p>
    <w:p>
      <w:r>
        <w:rPr>
          <w:b w:val="0"/>
        </w:rPr>
        <w:t xml:space="preserve">祈りととりなしについて , ペトリ・カウハネン Handwriting 2/2010 ペトリ・カウハネン ABOUT PRAYER AND PRAYER 祈りは神との心の対話と言われるが、祈りは神の面前での人間の在り方、生き方でもある。祈りには、心や思いを心に集め、隣人のために外に向かって積極的に働きかけることが含まれる 。祈りとは、何よりもまず、神と向き合う時間であり、屋内でも屋外でも、一人でも二人でも、沈黙でも動きでも、自分に合った方法で行うものです。自分の人生や目標を見つめ、神と語り合いながら、それに対する神の視点や夢を発見する時間.苦悩と弱さから立ち上がる心の祈りは、神の存在と救い主の友情への招待であり、彼とともに歩む旅なのです。祈りとは、神への畏敬の念であり、神の全能を認識することでもあります。 私のクリスチャンとしての人生は、私の祈りにかかっています。私の行動はすべて祈りに基づいています。祈りと仕事 祈りと仕事は双子のようなものだ、とマルティン・ルターは教えている。なぜ神は私たちに祈ることを望まれるのでしょうか。もし、神がご自身のすべてを私たちに与え、神が何を与えなければならないかを知るために私たちの導きを必要としないのであれば、なぜ私たちは祈らなければならないのでしょうか。答え : 主は、悪の上にも善の上にも太陽を昇らせ、正義の上にも不義の上にも雨を降らせます。マタイによる福音書5章45節神様は良い方で、その愛によって、すべての人に、自分が受け取るものを与えたいと願っておられます。悪人は求めないが、主はとにかく与えてくださる。両方受け取る、なぜ？愛の本質は与えることです。 神様の贈り物の中には、頼まれもしないのに与えられるものがあります。私たちは、この世のものは求めても、永遠のものは求めることができません。神は私たちに自由に受け入れさせないと与えることができない救いの贈り物を、人々は拒んでいるのです。祈りの課題は、神のノックに応え、神の扉を開くことです。 信仰がなければ、神を喜ばせることはできません。信仰がなければ、祈りはありません。 信仰とは、私たちがなすすべもなく神とイエスに立ち返ることです。多くの場合、教会の執り成し人の信仰が、必要な時に私たちを助けてくれるのです。イエス様ご自身が、私たちのために絶えず祈ってくださっています。 祈りを聞くことは、私たちの感情や考えによって左右されるものではありません。あなたが祈りに困難があるのは、あなたが求めないからではありません。 ヤコブ4:2 .私たちは、神様に感謝と祈りをもって、私たちの一時と永遠の必要を満たしていただくようお願いしなければなりません。 私たち罪人が時間と永遠にわたって必要とするものは、神様ご自身がすべて持っておられるのです。神は、神からの知恵と、義と聖別と贖いのために、私たちのところに来てくださったのです . I コリント人への手紙 1:30 .求めよ、さらば与えられん、たたけ、さらば開かれん。マタイ7:7-11 もしあなたがたが私のうちにとどまり、私の言葉があなたがたのうちにとどまるなら、あなたがたは自分の望むものを求めなさい。 ヨハネ15:7 .何事にも思い煩うことなく、すべてのことについて、感謝をもって祈り、願い事を神に知らせなさい。 ピリピ4:6 これらの聖句は、イエスが祈りによって何を意味するのかを示しています。祈りは、私たちの必要を満たし、安全、快適、喜びを毎日得るための方法であるべきです。 私たちはまた、祈りの霊を与えてくださるよう神に求めるべきです。 ルカ11:13。イエスは私たちの絶えざるとりなし手であり、またそうである。 ローマ8:34 ; ヘブル7:25 彼はよく祈り、祈りについてよく教えた。 イエスはすべてを天の父に頼り、祈りは彼の活動の主要な力の源だった。 彼はしばしば一晩でも祈るために孤独の中に引きこもりました。ルカ 5:16 ; 6:12 ;マルコ</w:t>
      </w:r>
    </w:p>
    <w:p>
      <w:r>
        <w:rPr>
          <w:b/>
          <w:color w:val="FF0000"/>
        </w:rPr>
        <w:t xml:space="preserve">イド168</w:t>
      </w:r>
    </w:p>
    <w:p>
      <w:r>
        <w:rPr>
          <w:b w:val="0"/>
        </w:rPr>
        <w:t xml:space="preserve">ロンドンパラリンピックに出場するフィンランドチームは、これまでの選手に加え、3名の選手を起用し、最終的な規模に拡大しました。32選手がすでに指名され、チームは現在、35選手の合計を持っています。 - ロンドンパラリンピックは、多くの精神とドライブ、広いフロントでの成功のために探しているフィンランドのチームを与えられている」とチームマネージャーKimmo Mustonenは言う。 個人最大の規律グループは、陸上競技、7選手で、.A.T.です。アーチェリーでは、5人の選手がいます。チームスポーツでは、フィンランドは男子と女子のゴールボールで6人の選手でチームを構成しています。ロンドンパラリンピックにおけるフィンランドパラリンピック委員会の公式なメダル獲得目標は、7個です。</w:t>
      </w:r>
    </w:p>
    <w:p>
      <w:r>
        <w:rPr>
          <w:b/>
          <w:color w:val="FF0000"/>
        </w:rPr>
        <w:t xml:space="preserve">イド169</w:t>
      </w:r>
    </w:p>
    <w:p>
      <w:r>
        <w:rPr>
          <w:b w:val="0"/>
        </w:rPr>
        <w:t xml:space="preserve">スヌーキー（本名：ニコール・ポリッツィ）は、アメリカのリアリティ番組『ジャージー・ショア』で物議を醸したリアリティスターで、今や世界中にその名を知られています。最近、彼女は主に減量で話題を集めている。今週初め、芸能情報サイト「Radar Online」が、スヌーキーはボーイフレンドのジオンニ・ラヴァルとの間に第一子を妊娠していると主張し、妊娠の噂の焦点となっていた。現在24歳のリアリティスターは、妊娠の主張を否定し、同時に問題のエンターテイメントサイトを非難しています。彼らは明らかに私の脂肪を呼び出すので、私はあなたが嫌いレーダー、スヌーキーはオピー＆アンソニーのチャットショーに語った。スヌーキーは、ジャージー・ショアのスター、ジェニ・ファリー、別名Jwowwと一緒に、ジャージー・ショアのリアリティ・シリーズのショア続編にまもなく出演し始める。MTVテレビ局は最近、ニュージャージー州ホーボーケンのドーン・ジマー市長が『ショア』のために自分の町で撮影することを拒否し、失望した。市長によると、スヌークの登場は「悪夢のようなファンのヒステリー」を引き起こすという。ジャージー・ショア』で何度も素肌を晒してきたリアリティ・スターは、昨年、アメリカの会社が膨張式のスヌーキー・セックスドールを発売し、彼女の代表的なセックスグッズとなった。 この商品のパッケージは、少し辛辣すぎる言葉でスヌーキーを安っぽく表現している。過去には、同じ会社が、ビヨンセ、レディー・ガガ、マイリー・サイラスなどのために同様の「インフレータブル・バーバラ」を発売しています。</w:t>
      </w:r>
    </w:p>
    <w:p>
      <w:r>
        <w:rPr>
          <w:b/>
          <w:color w:val="FF0000"/>
        </w:rPr>
        <w:t xml:space="preserve">イド170</w:t>
      </w:r>
    </w:p>
    <w:p>
      <w:r>
        <w:rPr>
          <w:b w:val="0"/>
        </w:rPr>
        <w:t xml:space="preserve">セルゲイとヘルマン・ヴァラモライネン ( 1100年代 ) ヴァラモ修道院の創設者 , 正教会の聖人 聖人セルゲイとヘルマン・ヴァラモライネンは、ラドガ島のヴァラモ正教会修道院の創設者、称号守護聖人、ヴァラモの奇跡の人、カレリアの啓発者です . おそらくセルゲイとヘルマンは1100年代に生きていましたが、いくつかの学者はヴァラモ、したがってセルゲイとヘルマンを1300年代の基礎を配置しました .セルゲイとヘルマンの生涯については、ロシア正教会の教団の伝統と、中世後期から16世紀にかけての相反する文献資料に基づいている。ヴァラモの初期の資料は、スウェーデンとロシアの戦争でほとんど失われてしまったと思われる。ヴァラモ図書館にある最も古い写本の断片は13世紀のものである。現存する最古のヴァラモ自身の資料は、1501年に修道院で複製された『プロローグ』または『聖者の回想録』であり、この中で書記はヴァラモを「偉大で名誉あるラブラ」、つまり非常に尊敬すべき修道院として高い称号を使用している。モスクワ大公からヴァラモへの免状は、1507年のものが最古である。 文学的伝統といくつかの年代記の資料によると、セルゲイはギリシャの修道士で、ヘルマンはカレリア人の弟子であった。16世紀に書かれたヴァラモの記録は、「9月11日、ヴァラモ修道院の創設者である聖なる父祖の遺骸は、大ノヴォゴロドからネヴァ湖畔のヴァラモ島にあるカレリアの至聖なる救い主の修道院に移された」という独特な聖人伝で始まっている。そして、彼らのイコン、セルゲイとヘルマンは、新しい奇跡を起こした私たちの聖なる父、大ノヴゴロド大司教ヨハネの祝福を受けて描かれました」 1600年代初頭に写されたノヴゴロドのソフィア教会の年代記には、1163年に移送が行われたことが記されています。スウェーデンのラドガ川とオルハヴァ川への侵攻の際、遺物がノヴゴロドに保管されていた可能性がある。ノヴゴロドの二人の大司教のうち、1160年代に生きた一人は聖人に列せられ、13世紀に生きた二人は列聖されていない。 近世の聖職者資料ではセルゲイの没年は1192年とされているが、年代は不明なままである。より信頼できるのは、1251年にベローゼロのグレブ王子が1620年頃に設立したウスチホン修道院の誕生に関する記述で、王子はヴァラモ修道院の僧侶ゲンナディから「価値あるイグメン」を授与された。 また、非常に短い世界年代記には、「1329年に、ラドガ湖のヴァラモ島に、老セルゲイは人生を始めた」とあるが、こちらも信頼できる背景には触れていない。中世後期、ヴァラモの修道院は、沿岸住民からの寄付と支配者の特権によって繁栄していた。16世紀末のスウェーデンとロシアの戦争で破壊され、1610年代には再び破壊された。1700年代後半にはピョートル1世が復活させ、1800年代にはフィンランド自治政府の一部として繁栄した。冬戦争により、修道士とその財産の一部はフィンランドに移住し、ハイネベーデに移されました。ラドガのヴァラモは、1980年代後半に新しいロシア人修道士が島に到着したことで復活した。セルゲイとヘルマンの信仰は中世に遡り、16世紀から17世紀の「ヴァラモの物語」の写本が現存し、約50部が配布されている。 イコンの絵や古い聖職者記念誌は、遅くとも16世紀には存在していた地元信仰を証明するが、ヴァラモの一般信仰はまだそのまま残っている。</w:t>
      </w:r>
    </w:p>
    <w:p>
      <w:r>
        <w:rPr>
          <w:b/>
          <w:color w:val="FF0000"/>
        </w:rPr>
        <w:t xml:space="preserve">一七一</w:t>
      </w:r>
    </w:p>
    <w:p>
      <w:r>
        <w:rPr>
          <w:b w:val="0"/>
        </w:rPr>
        <w:t xml:space="preserve">Menu Stockholm Marathon 2010 初マラソンのレースレポート : 朝は胃の不調で始まる。しかし、空港に着くと胃は落ち着き、ストックホルムまでの旅は順調だった。 1.2リットルの液体を飲んだが、そのほとんどはエナジードリンクだった。ナンバープレートやその他の備品を手に入れ、芝生の上に座っておしゃべりする。大切なメンテナンスチームSとご対面!頭痛がひどくなってきて、スタートの2時間半前にブラーナを手に取った。その後、Sがヘッドマッサージをしてくれるのですが、これがまた痛いんです。ほ、ほっとした。すでに頭の中では、42kmの道のりの一歩一歩に恐怖のイメージが広がっていた。準備が整ったので、自分たちのスタート台に歩を進める。フィーリングは最高で、少し緊張しているが、心拍数は115で問題ない。私はMに、彼のメーターが100台なのに、他の人の心拍数を表示している、と冗談を言う。30分前にはスタート地点にいるんだ。少なくとも15分前には到着していないといけない。音楽が鳴り響き、観客の歓声が響く。長丁場のマラソンなのに、気持ちいいですねー。最後のグループからスタートラインを通過するのに7分以上かかり、最初の1キロは非常に混雑し、5時、5時15分、5時30分にウサギを見つけたが、彼らが非常に速く走っているのを見たので、我々は自分のスピードを信じることに決めた！しかし、我々は、そのウサギを見つけることができなかった。天気は最高で、太陽は輝いているが、気温は20度以下であり、あまり暑くはない。最初の数キロは、その素晴らしい雰囲気に見とれているうちに、あっという間に過ぎてしまいます。沿道ではたくさんの人が応援してくれて、時々、バンドやDJなどが大音量で音楽を流しています。 信じられないくらいです。Västerbron橋（30メートルの上り）の最初の時間は簡単です , しかし、上りはほぼ1キロメートルかかります。10点でSは大歓声！？まだ明るい、まだ食べる時間じゃない！と叫びながら。12キロ地点で、ペース配分がうまくいっていることに気がつき、ウサギについて行こうとしなかったのが幸いしました。 1キロ後、右太ももに痛みを感じ始め、最初のジェルを手にすることにしました。17km地点で優勝者が通過し、私たちは彼を応援しました。最終的には2時間12分と、昨年より4分も速いペースでした。男たちは小便に飛びつき、最初の男たちはすでに3.5キロ地点にいた。おしっこが出そうになるけど、きっと治る。 20km地点のトイレは6人待ちの行列なので、余裕で済んだ。スタートまでずっとついてきていた人が、茂みのトイレに行くときに残ってしまう。彼は私たちの安定したペースを褒めてくれたが、今は後ろに下がっている。 最後のジェルから7km、またジェルを手に取る。ハーフマラソンを終え、まだほぼ目標通り、100メートル後にはMと一緒に吐いている、今までで一番長いランだ！」。イエーイ!ユールゴーデンのコースはアップダウンが激しく、24km地点で二人とも「これは大変だ」と言った。多分、励ましの言葉もなく、ランニンググループはすでにかなり分散しており、バンドもなく、私は少し信念が足りないのかもしれない、私の足は感じ、まだ先が長いので。初めてiPodを装着し、ボタンを耳に当てて、そこから応援しました。 25km地点で、まだ17kmもあることに気づきました。幸いMが応援してくれているので、1キロずつ、30番を考えています。 精神的に楽になるように、ブドウ糖の錠剤を飲みました。Mは27km地点でお腹の調子が悪くなり始めたので、出来るだけ頑張ってプッシュしています．</w:t>
      </w:r>
    </w:p>
    <w:p>
      <w:r>
        <w:rPr>
          <w:b/>
          <w:color w:val="FF0000"/>
        </w:rPr>
        <w:t xml:space="preserve">イド172</w:t>
      </w:r>
    </w:p>
    <w:p>
      <w:r>
        <w:rPr>
          <w:b w:val="0"/>
        </w:rPr>
        <w:t xml:space="preserve">お金をドブに捨てていませんか？水栓金具の水漏れは、必ずしも建物にダメージを与える大惨事を意味するものではありません。水漏れは小さくて目立たないことが多いのですが、例えば便座の水漏れなどです。しかし、これでは驚くほど高額な、まったく無駄なコストがかかってしまうことになります。下水道に直行する水漏れは、気づかないうちに、あるいは大きな問題とはみなされず、迅速な対応ができないことが多いのです .この場合、水道料金だけでなく、下水道料金もかかる。 漏水がカミソリの針程度の細い水流が続く場合、水道事業者は年間300m³もの水を無駄にしていると試算している。ヘルシンキの物価水準に換算すると、約800ユーロの追加請求となる。つまり、これは飲用に適した浄水なのだ。さらに、その水を排水処理場で処理する必要があります。もちろん、その費用は各方面に請求されますが、環境保護の観点からは、まったく不要な廃棄物です」と、LVI-Tekniset Urakoitsijat LVI-TU協会の専門家Juha-Ville Mäkinen氏は言います。 彼によると、注意深い住民なら、漏水を見つけることは簡単です。 例えば、便座のボウルは使用と使用の間で乾燥していなければならず、ボウル後壁に押し付けたトイレットペーパー1枚で漏水を検出できます ...小さな水漏れでも紙が濡れたようにすぐにわかりますし、シールの摩耗が原因であることも多いので、プロがすぐに交換することができます。ガスケットは古い機種でも簡単に入手できますので、環境対策にもなり、オペレーターの負担も軽減されます。LVI-TU LVI-Tekniset Urakoitsijat LVI-TU ry は、空調設備業界の業界団体および雇用者団体、サービス専門会社です。 私たちは、ビルサービス業界の発展と会員企業の成功の強化に常に取り組んでいます。LVI-TUは、建築産業連盟およびフィンランド産業連盟に加盟しています。</w:t>
      </w:r>
    </w:p>
    <w:p>
      <w:r>
        <w:rPr>
          <w:b/>
          <w:color w:val="FF0000"/>
        </w:rPr>
        <w:t xml:space="preserve">イド173</w:t>
      </w:r>
    </w:p>
    <w:p>
      <w:r>
        <w:rPr>
          <w:b w:val="0"/>
        </w:rPr>
        <w:t xml:space="preserve">そして、10～20分ほど蒸気に浸かり、新鮮な水を口にし、ベルベットのようなピートを全身に浴びればいいのです。ピートを洗い流した後は、暖炉の火の周りでタオルを使ってのんびり休み、家飲みや自前のサウナドリンクを楽しむ .</w:t>
      </w:r>
    </w:p>
    <w:p>
      <w:r>
        <w:rPr>
          <w:b/>
          <w:color w:val="FF0000"/>
        </w:rPr>
        <w:t xml:space="preserve">イド174</w:t>
      </w:r>
    </w:p>
    <w:p>
      <w:r>
        <w:rPr>
          <w:b w:val="0"/>
        </w:rPr>
        <w:t xml:space="preserve">アラーウェイ デュオは、集合住宅、テラスハウス、別荘、キャラバンやモーターホームなどに適したコンパクトな自立型セントラル掃除機です。 デュオは軽量で、縦置きと横置きの設置場所を選ぶことができるので、室内のほとんどの場所に設置できます。 また、デュオ・アパートキットにはさまざまな設置オプションのためのアクセサリーが豊富に含まれるようになりました。従来は掃除機ボックスとヘパフィルターがセットになっていたAparto Kitに、掃除機ボックスを食器棚に設置するための付属品が加わり、Duoセントラルユニットに取り付けるか、食器棚の外などDuoから1m程度離れた場所に設置することができるようになりました。サイレンサーもセットになりました。Hepa排気エアフィルターは、通常のセントラル掃除機設置のように排気を対象外に吹き出すことができない場合にDuoに搭載されます。 排気の気流は、通常の掃除機のように掃除機のかかっていないほこりを居住空間の他の場所に広げることはなく、排気が機器の設置スペースにとどまることになります .アラウェイのセントラル掃除機システムは、フィンランドのユヴァスキュラにある工場で製造されています。アロウェイは、専門知識、高い専門性、環境への配慮、お客様のニーズへの対応に重点を置いて活動しています。 お客様志向で慎重な品質方針により、アロウェイはISO9001の認証を取得しています。</w:t>
      </w:r>
    </w:p>
    <w:p>
      <w:r>
        <w:rPr>
          <w:b/>
          <w:color w:val="FF0000"/>
        </w:rPr>
        <w:t xml:space="preserve">アイディー 175</w:t>
      </w:r>
    </w:p>
    <w:p>
      <w:r>
        <w:rPr>
          <w:b w:val="0"/>
        </w:rPr>
        <w:t xml:space="preserve">   21トンクラスのコベルコ建機ヨーロッパは、21～22トンクラスの追尾式ショベルの新バージョンを発表しました。SK210LC-9/SK210NLC-9 は、このクラスをステージ IIIB へと進化させました。SK200-8型は歴史に残ることになる。なお、新機種はいずれもコベルコ広島工場で生産される予定です。メーカーによると、この機械は使いやすさ、経済的なメンテナンス、最大限の安全性、環境にやさしい設計と低排出ガスを指針として開発されました。 油圧は、2台の可変容量ポンプと1台のギアポンプで供給されています。現在、ヘビー、スタンダード、そして新しいエコの3つの作業レンジがあります。 Hレンジでは、コベルコは古いカスケードと比較して4.7％の出力増加を測定しました。 単位は消費燃料1リットルあたりの移動土量立方メートルです。 Sレンジでは、同じ量の燃料で5％の移動土量が増加します。そこで、新たに「エコ・ワーキング・エリア」を採用し、SK200-8のSエリアと比較して最大17％の効率アップを達成しました。サービス間隔は、作動油：5000時間毎、作動油フィルター：1000時間毎に延長されました。また、地上での保守・点検の集中化を図りました。さらに、コベルコは、すべてのショベルカーが高い品質基準で製造され、最後の塗装に至るまで酷使に耐えられるように作られていることを維持しています。キャブ内のLEDディスプレイを一新し、燃費などマシンの機能だけでなく、バックカメラも標準装備しました。 ディスプレイ下部にはマシンの機能を操作するためのタッチボタンが配置されています。これらのキーは、例えばツールの選択などに使用します。コベルコは、新しいスプリングとシリコン製のダンピングエレメントを使用することで、キャブの振動を最大50％低減することができたとしています。LCモデルとNLCモデルの幅の差は190mmです。LCの幅は2990mm、NLCは2800mmです。スラット幅は、最も狭いオプションで600mmです。その他に、700mm、790mm、900mmがあります。</w:t>
      </w:r>
    </w:p>
    <w:p>
      <w:r>
        <w:rPr>
          <w:b/>
          <w:color w:val="FF0000"/>
        </w:rPr>
        <w:t xml:space="preserve">アイディー176</w:t>
      </w:r>
    </w:p>
    <w:p>
      <w:r>
        <w:rPr>
          <w:b w:val="0"/>
        </w:rPr>
        <w:t xml:space="preserve">RTS TUTKIIの記事 家庭に収納スペースは多いに越したことはない。また、食器棚やタンスに機能を持たせることで、使いやすく、整理整頓しやすくなります。 新築の場合、設計時にキッチンのスペースを確保しやすいですが、リノベーションでは、既存のスペースでやりくりしなければならない場合が多くあります。しかし、上手にプランニングすれば、狭いスペースでも、あるものを妥協すれば、家族のための機能的なキッチンを実現することができるのです。</w:t>
      </w:r>
    </w:p>
    <w:p>
      <w:r>
        <w:rPr>
          <w:b/>
          <w:color w:val="FF0000"/>
        </w:rPr>
        <w:t xml:space="preserve">イド177</w:t>
      </w:r>
    </w:p>
    <w:p>
      <w:r>
        <w:rPr>
          <w:b w:val="0"/>
        </w:rPr>
        <w:t xml:space="preserve">ということなのでしょうXD でも、一誠がGrazie !!!でドイツ語で歌っているこれには笑いましたよ。彼女はあるシーンで歌っています panorama , そして私たちのドイツの本はPanorama Deutsch XDと呼ばれています そのパノラマは日本語でも何か意味があるのか、はて、彼女は本当にドイツ語で歌うのでしょうか 8D jhellouta 再び ^ ^ 私はその歌詞を見ていて、そのチェリー作優希の訳の名前 " Kirschikan kukkinta bravery mit " に感動しました だからkukkintaは一つのkであるのかなと ?そして、あなたのフネはとてもかわいいです、助けて！！私はそれがとても好きです*3*私の天井にもバルーンがあります、それはハローキティではありませんが・・・8D しかし、あら、壁にあるアンチックなどの写真はすべて素晴らしいです！！私はそれを見て、とても感動しました。とか、「明日テストだから本読もう！」とか、「ママはフォルダ作って本読もう！」とか、今読み終わったんだけど、その後本当に幸せです。私も本の件ですが、月曜日に返さないといけないのですが、昨日届いた本が500ページ以上あって、文字が小さいので限界があります-_- そして、明日銀矢が届くので、土曜日には見れます＾＾ 名前 ：GINGA 2010/05/08 22:46 いー、ミミジー！！！！！！！！！！！！！！！！！！！！！！！！！！！！！！！！？Twitter作ったんですね( : フォロワーとして参加します. XD 回答 : ひぃぃ、twitter twitter~ まだ全部理解してないので、いつか頭で勉強してみます 名前 : ちきり 2010.05.08 18:20 ああ、あの新情報コーナーは本当に素敵でした素敵でした ^ ^ でも、私のお気に入りの曲は今シーンと書いてありますが雪景色になるんでしょうかね?あなたのtwitters =Dをチェックアウトしに行く必要があるあなたがそれをやったように^ ^私はもっとXDでくすくすするようになるまあない返信：言ってくれてありがとう、私はそれを修正しました^ ^ Twitterを維持することは楽しいです、と私はそこに一日に一度投稿しようとすることができると判断しました。短い文章が書けるので、時間がかかりませんね〜素敵なアンカフェページですね！何度も聞いていると思いますが、お願いがあるのですが？ピップとの紛争が解決しても、まだそれを掘り起こす人がいることに気づいたのです。回答 : この問題は私とPipさんの間で解決されました。しかし、私の訪問者は独自の意見を持っているので、彼らが望むことを言うべきでないとは言えません。だから、私とピップとの間で合意されたことを言う以外に、私の訪問者に影響を与えることはできない。そして今、2回目のプレゼンをしていますが、全くイライラしません（もう）。 最初は少しイライラしましたが、新しいものはさらに良くなるので、それほどイライラしなくなりました。余分なものは、やってもいいことだ !しかし、私はそのプレゼンテーションのことを何度も繰り返す必要がある場合はよくないので... しかし、問題はありません^ ^そして、私は今、プレゼンテーションが終了し、それは少なくとも、古いものと全く似ていないようにしました！私は、このように、私は、そのようなことを行うことができます。コピーされないといいのですが、ありがとうございます。なぜなら、今私はそのために働く必要はなく、ただ全体を印刷して壁に貼っただけだからです :D ありがとうございます♥ 返信 : ああ、そのために働く必要がないのはいいことだ^^ そして、そう、それは私の頭だけだ、何か悪いのかわからないけど。と、このコメントを別のパソコンで送ったはずですが、本当に覗いているのでしょうか ö__ö そう、ちょっと妄想してみただけです ...いえいえ、なんでもありません 名前 ： ちきり 2010年05月07日 20:54 あ、キリキリの始まりです ^ ^ 素敵な曲ですね *3* ハハハハ いい曲です =D 今、すべてのパフォーマンスが終わりました . ショーは終わり、私はひどい顔です XD s</w:t>
      </w:r>
    </w:p>
    <w:p>
      <w:r>
        <w:rPr>
          <w:b/>
          <w:color w:val="FF0000"/>
        </w:rPr>
        <w:t xml:space="preserve">イド178</w:t>
      </w:r>
    </w:p>
    <w:p>
      <w:r>
        <w:rPr>
          <w:b w:val="0"/>
        </w:rPr>
        <w:t xml:space="preserve">Shear、次作からの2曲目をプレビュー 今月21日にアルバム『Katharsis』をリリースするShearが、次作からのセカンドシングル『Hollow , Black &amp; Cold』を本日リリースし、ファンを喜ばせています。この曲は、フィンランド音楽の国際化を支援しているミュージックフィンランドが最近リリースしたメタルのコンピレーションにも収録されている。 - 音楽的には、この曲はメタルの法則からより大胆に逸脱している。 近くて親密なサウンドで、一息ごとにスタジアを清めるように成長している。歌詞の面では、人間の自己中心性の普遍的な高まりと、他人の苦しみにもかかわらず自分の利益を追求することを歌っています。 シアのキーボード奏者ラリ・ソルボが新鮮な曲作りを表現しているように、人は冷たくて魂がなく、それはしばしば愛する人の扱いにも嫌な形で現れてきます。マティアス・クピアイネンの監視の下、多くの新しいものが開発され、特に作り直されたコーラスはマティアスの助けで素晴らしいものになりました。 このオンライン版「Hollow, Black &amp; Cold」は、アルバムに収録されているバージョンとは若干異なります。 例えば、アルバム版で聴けるアカペラの序曲はこのバージョンでは完全に省かれています、とLariは言います。シアのアルバムのレビューは、3月12日発売のSue 3月号に掲載されています。</w:t>
      </w:r>
    </w:p>
    <w:p>
      <w:r>
        <w:rPr>
          <w:b/>
          <w:color w:val="FF0000"/>
        </w:rPr>
        <w:t xml:space="preserve">一七九</w:t>
      </w:r>
    </w:p>
    <w:p>
      <w:r>
        <w:rPr>
          <w:b w:val="0"/>
        </w:rPr>
        <w:t xml:space="preserve"> キリスト教に反対する者は、神の知恵の前では無力である。しかし、人を欺くことは、神に打ち勝つことよりも小さな知恵しか必要としない。 サタンは人を欺くために、次のように簡単に打ち勝てる代用品を考案するのである。神の国に愛以外の旗印があれば、サタンはそれを燃やすだろう。 教会はキリスト教の古い代物である。 教会がキリストの教会であると信じ込まされた人々は、真のキリスト教徒、「異端者」を攻撃するなど悪行に走った。 今や教会は信じられなくなった。 教会は改装中なのである。新世界秩序のイデオローグたちは、今、自分たちの目的に合うようにそれを変えている。教会と並んで、偶然のようにキリスト教の別の代用品が作られた。 ユダヤ人が信仰を持つようになると、彼らは新ユダヤ世界秩序に利用されるようになるのだ。しかし、キリスト教徒が再び徹底的に騙されない限り、それも不可能である。 新しい代用宗教の支持者たちは今、新聞「スヴェト・ナ・ヴォストーク」が見出しで言うように、キリスト教徒を「置換神学」あるいは「置換理論」で非難している。ドイツのロシア語雑誌「東方の光」の2011年1月号に、アレクサンドル・タラセンコによる「万国の神とそのプロジェクト（Bog vseh narodov i Jego zamysel）」という記事が掲載されました。著者は自分の主張を明確に述べ、文章は記事のタイトルから外れていません。確かに、教会の復活の後に何が起こるかについては、文章が少し足りないが、2ページで収まるようなことはあまりないだろう。イスラエルが教会に取って代わられたという異端は、反ユダヤ主義者の発明である。 それは神の言葉によって簡単に反論される。使徒パウロは、ソールベニヤミン族のラビで、ローマ人への手紙、特に第11章で、すべてを明らかにしています。創世記で、神は異邦人をイスラエルと同じように扱うと約束されました。イスラエルに属する者がすべてイスラエルであるわけではなく、アブラハムの子孫だからといってすべてが子どもなのではなく、「イサクからあなたの名のために子孫を残す」、つまり、肉の子である者が神の子どもなのではなく、約束の子ども、彼らは種として数えられている。 ( ローマ 9:6-8 ) 生来のイスラエルは神のイスラエルとは全く異なるものです。しかし、もし遺伝的イスラエルについて語る必要があるならば、遺伝的イスラエルと神のイスラエルを区別するために、十分に明確に語らなければならない。しかし、私たちの主イエス・キリストの十字架以外のものを誇るのは、私には程遠いことです。割礼も無割礼も何ものでもなく、新しく創造されたものだからです。そして、この規則に従って歩むすべての人々と神のイスラエルに平和と憐れみを！（ガラテヤ6：14-16）ユダヤ人は遺伝的血統を約束の隠れ蓑と考えたが、イエスは血縁関係を別の基準で判断された：彼らは答えて言った：「アブラハムは私たちの父です」。イエスは彼らに言われた。「もしあなた方がアブラハムの子なら、アブラハムの業を行うであろう。 しかし今あなた方は、神から聞いた真理をあなた方に語った私を殺そうとする。 これはアブラハムが行ったことではない。 あなた方は父の業を行っている」（参照 ヨハネ8：39-41）アブラハムとの血縁だけでは、約束を贖うに足りないのである。神の約束に基づくユダヤ人の世界帝国という希望は、それが遺伝以外の何かに基づいていない限り、人種差別であり、さらに、人種差別のための時間は過去のものです：イエスは王です：したがって、イスラエルのすべての家に、神が彼を主としキリストとした、このイエスを知ってもらいましょう。</w:t>
      </w:r>
    </w:p>
    <w:p>
      <w:r>
        <w:rPr>
          <w:b/>
          <w:color w:val="FF0000"/>
        </w:rPr>
        <w:t xml:space="preserve">イド180</w:t>
      </w:r>
    </w:p>
    <w:p>
      <w:r>
        <w:rPr>
          <w:b w:val="0"/>
        </w:rPr>
        <w:t xml:space="preserve">3 responses to " I to the theme " 最初の絵は、その先端に立っている三角形と不安定な、それでも脅迫的なものです。MVと音色がさらに脅威を与え、主題は、すでに不幸な誰かから自我と分身を奪った魂のスナッチャーである。他の2つのように四角くないのに、異常なほどシリーズに？正方形に収まるように.</w:t>
      </w:r>
    </w:p>
    <w:p>
      <w:r>
        <w:rPr>
          <w:b/>
          <w:color w:val="FF0000"/>
        </w:rPr>
        <w:t xml:space="preserve">イド181</w:t>
      </w:r>
    </w:p>
    <w:p>
      <w:r>
        <w:rPr>
          <w:b w:val="0"/>
        </w:rPr>
        <w:t xml:space="preserve">フライト ザルツブルク サンクトペテルブルク ザルツブルク - サンクトペテルブルクのフライトをご覧ください。新しい文化や場所を発見し、特別な料理を味わい、フィンランドに戻っても夢にも思わないような体験をすることで、多くの人が何度も旅に出たくなるのです。イーブッカーズでは、できるだけ簡単に旅に出られるように、お財布に負担をかけないように .400社以上の航空会社と提携し、世界各地へのフライトを提供するとともに、10万軒以上のホテルが世界中の目的地を快適にカバーしています。私たちのパッケージをすべて予約すれば、時間だけでなくお金も節約でき、その分、目的地の料理を発見することができます。検索エンジンは非常に使い勝手がよく、旅行の日程を入力するだけで、その日にちにあるザルツブルクからサンクトペテルブルクへの全ての航空券を見つけることができます。また、検索結果を絞り込むこともできます。例えば、時間を有効に使いたい場合は、午前中の直行便だけを検索することもできます。お客様が航空会社のマイレージプログラムの会員である場合、通常、その航空会社または同じ航空会社アライアンスに属する航空会社でフライトをすると、当社を通じてフライトポイントを受け取ることができます。安眠のためのホテル あなたが最も重要視する条件によって、ホテルを閲覧することができます。街の中心部にいることを確信したいのであれば、街の中心部にあるホテルだけを見ればいいのです。これまでに宿泊された多くのお客様がレビューを書いてくださっているので、それを読んで選ぶ際の参考にしてください。また、ニュースレターの会員になると、新しいフライトオファー、割引コード、コンテストについていち早く知ることができます。 また、今すぐ希望のフライトが見つからない場合は、価格監視を設定すると、希望のフライトが指定した最高値で利用可能になったときにお知らせします。空港 ザルツブルグ , AT W. A. Mozart ( SZG ) 空港 サンクトペテルブルク , RU サンクトペテルブルク空港 ( LED ) 価格、税金と料金 : ebookers.fi 価格が一日に一回更新されます。料金には、手荷物料金を除くすべての税金と料金が含まれています。 払い戻し/変更/キャンセル : 航空券の変更が可能な場合、45ユーロのebookers変更手数料と税金と航空運賃の差額および航空会社変更手数料がかかります。 その他の条件 : スケジュール、料金、条件は予告なく変更されることがあります。 席には制限があり、すべての便/日で料金を利用できない場合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イド182</w:t>
      </w:r>
    </w:p>
    <w:p>
      <w:r>
        <w:rPr>
          <w:b w:val="0"/>
        </w:rPr>
        <w:t xml:space="preserve">なぜ、小学校の代わりになるものが必要なのですか？進化は、私たちを有能な学習者にしました。新しいことを理解することは成功に不可欠であり、私たちは皆、学びたいという強い欲求を持っています。私たちの脳は、ポジティブな感情によって学習に報酬を与え、好奇心や興味によってさらに学ぼうとするのです。人は、常に新しいことを学びながら、クリエイティブなことをしているときが一番幸せなのかもしれません。私たちの脳が現在の形になった約1万年前、学習は話したり、見せたりすることで行われていました。親や親戚、地域の人たちが生活について話し、技術を教え、物事がどのように行われるかを見せてくれた。教えられなくても、見よう見まねで学んだ人は、さらに良い結果を残しました。私たちの脳は、このような環境で学習するように適応しており、進化には現代に適応させる時間がなかったのです。私たちは、話を聞き、議論し、実行し、例を真似ることで簡単に学ぶことができます。人間が本来持っている学習方法を使えば、小学校の授業が2倍の速さで学べる.教師の仕事は好奇心を刺激することである」 リチャード・ファインマン 最も効果的な教え方は個人教師である。 教師に1〜3人の生徒が付き添う場合、教え方は生徒の考えを議論する。 これはソクラテスの教え方であった。教師は、生徒の学習スタイルを考慮し、生徒の興味のあるテーマを探し出し、集中的に教え、生徒の思考を広げることができます。 ソクラテスメソッドを用いて、教師は生徒に自分で考えることを教えることができます。 この方法は、自立した思考者を生み出すことが知られている唯一の古典的教授法なのです。鳥の巣箱は、Aapoの学習スタイルが発想と実験に基づくことを示唆している。Aapoの興味を共有する教師が、Aapoが投げかけた質問について一緒に議論するレッスンは、彼にとって有益であるだろう。ベンジャミン・ブルームが教育効果の違いを測定したところ、対面式で教わった学生は従来の教室で教わった学生よりも2階級分成績が良かった。 平均的な学生は、比較群の学生の98％を上回る成績を上げている。つまり、教室にいる全員の平均が7.5であるのに対し、マンツーマンで教えている人の平均は10なのです。 学習効果が重要な場合、マンツーマン授業がよく使われます。一流大学では、授業や選抜指導の中で提供されています。ベトナム戦争では、3人のゲリラのグループは、他のサイズのグループよりもグループとその目標によく結びつきました。 教育においても、同じテーマに関心を持つ数人の学生が、他の学生の思考を助けることができます。個人指導はとても効果的で、先生がプロでなくても良い結果が出ます。 826バレンシアは、ボランティアの大人が、そこに来る生徒と一緒に宿題をする場所です。826 バレンシアのボランティアの数はすぐに1000人を超え、このアイデアは他の都市にも広がり、同様の結果が得られた。個人授業は、26人のクラスで教えるよりも2〜3倍効果的です。現在45,000人いる小学校の教師は、ミニグループで1日1時間、すべての人に教えるのに十分な人数になります。もし、保護者やボランティアが2時間目の授業を行えば、生徒の1日の学習時間は5時間から2時間になり、学習成果も向上するでしょう。考える時間、学ぶ時間、実験する時間がもっとあってもいいはずです。学ぶべきこと " 物事に純粋に興味を持ち、純粋に学びたいと思うこと " アンナ・カリラさんが11のラウダトゥーラを取得した方法を説明しています。 私たちは、興味を持った事柄については簡単に、そして素早く学ぶことができます。一方、興味のないことを学ぶのは難しく、成果も上がりません。 興味がなければ、どんな教え方も役に立ちません。 学べないのです。興味は潜在意識から発生するものなので、何に興味を持つかは自分で決められない。</w:t>
      </w:r>
    </w:p>
    <w:p>
      <w:r>
        <w:rPr>
          <w:b/>
          <w:color w:val="FF0000"/>
        </w:rPr>
        <w:t xml:space="preserve">イド183</w:t>
      </w:r>
    </w:p>
    <w:p>
      <w:r>
        <w:rPr>
          <w:b w:val="0"/>
        </w:rPr>
        <w:t xml:space="preserve">Map From Address : Google Mapsを使用するには、JavaScriptを有効にする必要があります。しかし、お使いのブラウザはJavaScriptに対応していないか、無効になっているようです。Googleマップを表示するには、ブラウザの設定でJavaScriptを有効にし、再度お試しください。いかがですか？フィードバック 私のメールアドレス 件名 フィードバック 返信が必要ですか？はい いいえ 画像に表示されている文字を入力してください s u d h d p s p スパム対策にご協力を !コピーを送る 遺失物取扱い所 フィンランド遺失物取扱い所は、交通の便が良いヴァッイラにあります。トラム1番と7番、およびTuusulantie方面のバスは、すべてオフィスの前に停まります。 Mäkelänrinne停留所です。 Pasila駅からオフィスまでは徒歩10分です。 車でお越しの方には、Mäkelänkatuaの両側に駐車スペースがあります。</w:t>
      </w:r>
    </w:p>
    <w:p>
      <w:r>
        <w:rPr>
          <w:b/>
          <w:color w:val="FF0000"/>
        </w:rPr>
        <w:t xml:space="preserve">イド184</w:t>
      </w:r>
    </w:p>
    <w:p>
      <w:r>
        <w:rPr>
          <w:b w:val="0"/>
        </w:rPr>
        <w:t xml:space="preserve">ロジテック、iPodをワイヤレスで提供 2005.07.05 08:31 マウスやキーボードで知られるスイスのロジテック社は、アップルの音楽プレーヤー「iPod」向けにワイヤレスヘッドフォンを製作した。重さ90gの超軽量ヘッドホンで、バッテリー駆動時間は8時間です。このデバイスはブルートゥース技術を使用しており、iPod本体から最大30メートルの範囲をカバーします。 ロジクールによると、このヘッドフォンは最新のiPod全モデルに対応しているとのことです。ロジクールの伝統である、グレーホワイトのヘッドホンの充電時間は2.5時間です。ロジクールのプロダクトマネージャーであるレイ・ウェイケル氏は、この新しいヘッドフォンがiPodユーザーにさらなる自由を提供すると考えています。このヘッドホンでは、iPodの音量を直接調整することなどが可能になります。いつもながら、自由には代償がつきものです。新製品の価格は米国で150ドルを予定しています。</w:t>
      </w:r>
    </w:p>
    <w:p>
      <w:r>
        <w:rPr>
          <w:b/>
          <w:color w:val="FF0000"/>
        </w:rPr>
        <w:t xml:space="preserve">イド185</w:t>
      </w:r>
    </w:p>
    <w:p>
      <w:r>
        <w:rPr>
          <w:b w:val="0"/>
        </w:rPr>
        <w:t xml:space="preserve">ほとんどの場合、工場の特定の部分のみが経済的価値を持つため、接続性の向上は部分的な目的に過ぎません。収穫物の量と質の向上は、植物の育種と栽培技術によって実現される 1.植物の根系は、地上に比べて涼しい条件下でより速く発達する。作物の生育は、+15～18℃で正味の確立が最大となる 左図の下はマイナス。その中で、光をよく吸収する（光合成を効率よく行う）植物は、「光！」と表示されています。右側の景色（ポジティブな写真）は、あまりにも見慣れた景色なので、見ていて何とも思わない。しかし、右端のやや成長した大麦の株は、光と結合せず、つながらない。写真左のレイトオーツは、よりよくつながります。手前の鬱蒼とした森と緑の草原は、特に光をうまく利用している ... c . 植物によって使われる水のほとんどは、それまで栄養分の取り込みや内部輸送の媒体として機能していた葉から空気中に蒸発する。蒸発散速度は、植物の種類や他の成長因子の有無によって異なるが、200～800（kg水/kg乾物生産量）である。 植物に十分な水が供給されないと、細胞内部の水圧が下がり、植物が萎れ始める。 このとき、土壌水分が萎れ点まで低下したと言われている。また、植物の種類によっても若干の違いがあります。 脱水の恐れがある場合、植物は葉の隙間を塞いで蒸発を防ぎますが、空気中から必要な二酸化炭素を取り込めず、光合成ができなくなります。草地では、刈り取り直後は水量が多いので、水分の補給が必要です。??無精ひげが大量の水を蒸発させるために何を使うのだろう？ただ、刈り取り前の干ばつに見舞われた草原よりも、草原が成長していないことの方が目立つかもしれませんね......。テンサイの生育が最も旺盛になるのは夏の終わり頃で、その時に必要な水分量も多くなります。 水分の影響が収穫物の品質に与える影響 野菜と野菜の両方に与える一般的な影響は、収穫物とそのタンパク質含有量は反比例します（肥料が一定の場合）したがって、干ばつで総収量が制限されても、植物が肥料窒素をほとんど効率よく吸収するので、干ばつがタンパク質収穫量を同じ比率で減らすことはありません。............作物の土壌（測定可能な唯一の長期的な変化）に格納されている アクション その利点は、家畜排泄物の施用時間と方法N春のアプリケーション+クイックマルチングの効果によって強化されている栄養素 最高の秋の耕起（＋そのタイミング）／春の耕起 N , P 春の耕起は環境に最適：秋と春に侵食がなく、冬の始まりに可溶性の窒素を放出しない 置肥 N , P は養分利用を向上させる.灌漑によって土壌中に「残留」する窒素は少ない 灌漑によって硝酸態窒素が根域に押し出される ...冬の間、窒素をあまり残さない 耕起を減らす（直播か） N , P 新しく耕起した土壌は、酸素濃度が不自然に高い。 このため、分解プロセスや腐植の枯渇が加速し、また不適切な時期に養分を放出する（硝酸性窒素が生成され、流水で運ばれる） .バッファーストリップとゾーン P 表面流出（耕作による）によって運ばれる侵食性の土壌は、フィールドの縁辺の草によって止められます。</w:t>
      </w:r>
    </w:p>
    <w:p>
      <w:r>
        <w:rPr>
          <w:b/>
          <w:color w:val="FF0000"/>
        </w:rPr>
        <w:t xml:space="preserve">イド186</w:t>
      </w:r>
    </w:p>
    <w:p>
      <w:r>
        <w:rPr>
          <w:b w:val="0"/>
        </w:rPr>
        <w:t xml:space="preserve">Old school keyword archive : alternative 今日も一般的なフェスティバルのリリース日らしく、Provinssirockの追加発表がありました。 見てください、Ruisrockと同じThe Soundsがありますね ...アメリカのDanzigが最後にProvinssirockに登場したのは1995年ですから、少なくとももう少し時間が経っていることになりますね。アメリカで人気急上昇中のLouis XIVが、The Killersのヨーロッパツアーの前座を務めることになった。 バンドは2月26日（火）にヘルシンキのHartwall Arenaで見られる。 コンサートのチケットは現在発売中で、Lippupisteから入手することができる。サンディエゴを拠点に活動する元The GatheringのボーカリストAnneke van GiersbergenとAnathemaのボーカリスト兼ギタリストDanny Cavanaghは、昨日Semifinalで訳の分からないパフォーマンスを行い、なんとSold Outとなった。今夜はアコースティック・フィンランド・ライブの第2弾で、当初はセミファイナルにもブッキングされていたが、要望により会場が変更された...Flow Festivalは昨日、来年の夏の最初のブッキングを発表し、彼ら自身もプレスリリースでThe Knifeを最初の名前として挙げていたが、彼らは7日の水曜日にオープニングコンサートを行ってフェスをスタートさせる予定。ニューヨーク州北部にあるNyackは、現代アメリカのプログレで最も興味深い名前の一つであるCoheed and Cambriaが2月1日に2部構成のテーマアルバムThe Afterman : Descensionの第2部をリリースする小さな村です。 第1部は10月にリリースされました。最初の試写会「The Hard Sell」が再び... 6600部限定の写真集「Waits/Corbijn '77-'11」が5月8日に出版されます。 写真家Corbijnが40年にわたって撮影したウェイツのポートレートが200ページ以上収められた限定版のアートブックです。また、ウェイツ自身による画像や考察も掲載されています。ウェイツの写真作品は現在収集されている... Now there are drunken pirates on loose , at least that's what Leaving of Liverpool sounds like from the very first tracks. Son of Rogues Galleryはアーティストでもバンドでもなく、ハル・ウィナーが制作した海事をテーマにした楽曲集の「タイトル」である。Rogues Galleryのアイデアは、プロデューサーのWillnerから生まれました...教会の記録を調べ、同時代の人々にインタビューし、バンドの最初のデモのラジオ演奏を聴いた数ヶ月後、Heart , Heart , Heartが確かに10歳であることが証明されました。 では、我々は一体何をすべきか、何もしないべきか、と考えたのですが......。コンサートツアー？クリスマス・アルバム？ダブルコレクション ?回想録 ?</w:t>
      </w:r>
    </w:p>
    <w:p>
      <w:r>
        <w:rPr>
          <w:b/>
          <w:color w:val="FF0000"/>
        </w:rPr>
        <w:t xml:space="preserve">イド187</w:t>
      </w:r>
    </w:p>
    <w:p>
      <w:r>
        <w:rPr>
          <w:b w:val="0"/>
        </w:rPr>
        <w:t xml:space="preserve">9月には、Microgamingのオンラインカジノで新しいゲームを待つ必要がなくなりました。 9月1日には、新しいライブゲームをリリースする予定です。 Microgamingは、3つのビデオスロットと1つのビデオポーカーゲームをラインアップに追加しています。Scoop the Cashは、富をテーマとした5リール、25ペイラインのビデオスロットゲームです。リールには、高級車、豪邸、ポハタ、現金でいっぱいの手押し車などが描かれています。 また、高額カードの色鮮やかなシンボルも特徴的です。Scoop the Cashは、通常のスロットマシンよりも多くの勝算があります。賞金はスライド式で表示され、ゲームの進行に応じて更新されます。スキャッターシンボルは2つあります。つ目のスキャッターは、ボーナスラウンドを誘発するScoop the Cashボーナスボタンで、同じものが3つ揃えば、最高でトータルベット額の100倍の賞金を獲得することができる3種類の方法が用意されています。ベースゲームでの最高賞金は18500枚ですが、フリースピンラウンドでは2倍の37000枚になります。 ボーナスゲームでの最高賞金は12000枚です。Lumber Catsは、猫が木こりに扮したビデオスロットゲームで、リールに描かれたログハウス、木、丸太、荷車、木こりのキャラクターは、楽しい漫画スタイルで描かれています。また、大判のカードには木製のパネルが使われています。このゲームには5つのリールと20のペイラインがあります。ワイルドシンボルは木こり猫、スキャッターシンボルは木です。 木登りボーナスゲームは木のシンボルから始まり、勝つために木に登る必要があります。ログ・ボーナスは、リール1と5に表示されるログ・シンボルで始まり、賞金の5倍のリ・スピンを獲得できます。Jewels of the Orient ビデオスロット Jewels of the Orientは、5リール、9ペイラインのスロットゲームで、プレイヤーを極東の宝物の探索に誘います。キャラクターやリールの背景は、洗練されたオリエンタルなスタイルで表現されています。もちろん、Jewels of the Orientスロットには、ワイルドやスキャッターシンボル、フリースピン（最大40倍の勝利）、ボーナスゲームなど、主な機能がすべて搭載されています。ベースゲームの最高賞金は50,000コインですが、フリースピンは最大250,000コイン、ボーナスゲームは21,600コインを獲得できます。 ダブルジョーカーレベルアップビデオポーカー Microgamingがレベルアップビデオポーカーシリーズを放棄したと思っていたら、新しい追加作品としてダブルジョーカーレベルアップビデオポーカーの発売を発表したのです。このビデオポーカーゲームは54枚のデッキでプレイされ、余分な2枚のカードはワイルドカードです。したがって、最小の勝ち手はツーペアとなります。レベルアップシリーズでは、プレイヤーが勝つとレベルが上がり、獲得賞金が2倍になります。フリーカードライド、オートコンプリート、ギャンブルゲーム機能により、プレイヤーをサポートします。Spin Palaceでは、これらの新しいゲームに加え、さらに多くのゲームをお楽しみいただけます。すべての新規プレイヤーは、合計で最大1,000ユーロのボーナスと、初回入金時に100%のマッチボーナスを受け取ることができます。</w:t>
      </w:r>
    </w:p>
    <w:p>
      <w:r>
        <w:rPr>
          <w:b/>
          <w:color w:val="FF0000"/>
        </w:rPr>
        <w:t xml:space="preserve">アイディー188</w:t>
      </w:r>
    </w:p>
    <w:p>
      <w:r>
        <w:rPr>
          <w:b w:val="0"/>
        </w:rPr>
        <w:t xml:space="preserve">議論の医療？ 読者 2008年8月11日 16:20 質問は...医師は患者を治療すべきではない...と反対ではない... 私は、患者が肺炎を経験した例を知っている...というだけの理由で... 治療の途中でその...。患者は中央病院から別の場所に移された... 経鼻胃管... 呼吸器... そして肺炎になった... 呼吸が浅かったにもかかわらず、奇跡的に生き残った... 看護師は言った... 社会が人々を破壊しようとしているのか... 少なくともそれは私が得た感覚です... ...。</w:t>
      </w:r>
    </w:p>
    <w:p>
      <w:r>
        <w:rPr>
          <w:b/>
          <w:color w:val="FF0000"/>
        </w:rPr>
        <w:t xml:space="preserve">イド189</w:t>
      </w:r>
    </w:p>
    <w:p>
      <w:r>
        <w:rPr>
          <w:b w:val="0"/>
        </w:rPr>
        <w:t xml:space="preserve">安息日と安息日遵守 - アドベンチズム 安息日、食事規定、聖書 ( アドベンチスト批判2 ) アドベンチズムの安息日と食事規定 はじめに : 新約における安息日遵守 . アドベンチズムの中心的要件 安息日遵守はセブンスデーアドベンチスト（および他のいくつかの小さなキリスト教宗派）に特徴的で、すべてのキリスト者は安息日を遵守すべきと考えています ....しかし、旧約聖書の安息日の律法が新約聖書の教会を拘束しているかどうか、それは次に検証することである。この記事では、「モザイク法」「主の法」「律法」「旧約法」という用語は、デカログ（十戒）を含む不可分の一つの法体系を指す。 デカログは、主がシナイでイスラエルの民と交わした契約書の一部である（出エジプト記19～24章）。特に出エジプト記24:7-8「それから、契約の書を取り、民の耳にそれを読んだ。民は言った。"主が命じられたことはすべて従います"。モーセはその血を取り、民に振りかけて言った。「これは、主が今、この条件であなたたちと結ぼうとしている契約の血である」。そして12節、「主はモーセに言われた、『この山に登って、ここで待っていなさい』。わたしは、律法と戒めを書いた石の表をあなたがたに与え、民に教えるようにする。「律法は全体であり、イスラエルの民のために「永遠に」定められたものであるため、私はその時々で律法の表現を変えている。この根本的な説明が理解されないと、安息日問題でも誤解が生じる......。例えば、第二歴代誌31:3「王は主の律法に従って、さまざまな焼燔の捧げ物、すなわち朝夕の犠牲、安息日の犠牲、新月の日の犠牲、毎年の祭りの犠牲のためにその財産の一部を捧げた」。アドベンチズムと安息日.安息日聖別とキリスト者 新約における旧約の律法の拘束力について、時々疑問が生じる（「律法」、「モーセの律法」、「神の律法」とは何を意味しているのかさえも混乱する）。アドベンティズムでは、法神学はこの点でも説明不可能である）。 モーセの律法の遵守に関して最もよく遭遇する質問の一つに、安息日遵守の問題がある。その他にも、モザイク法で禁じられている血や動物、例えば豚肉や8月の蟹の祭日（レビ記第11章）で蟹を食べることができるかという問題もある。 また、アドベンチストはコーヒーやお茶を飲むことが罪であると主張している。つまり、アドベンティズムでは、特定の食べ物や飲み物の摂取が道徳的、精神的な問題とされ、例えば、コーヒーを飲むことが罪であれば、救いの問題ともされるのです .罪の報酬は死と天罰である !アドベンチスト教団の精神的指導者であるエレン・G・ホワイトは、次のようにはっきりと教えています： - 肉食者は天国に行けない ( 1Testimonials , p . 187 ; CD, p . 380-381 ) - コーヒーやお茶を飲むのは罪 ( Evangelism , p . 266 ) - 食卓にバター、卵、肉があれば祈りは天国に行かない ( CD, p .366 ) 安息日問題(および食事規則)は、フィンランドでは特にセブンスデー・アドベンチストと呼ばれる運動によって議論されている(他にもごく少数の運動がある)。 本論文ではこの運動を略してアドベンチズム/アドベン派と呼ぶ。 他に日曜保持アドベン派などのアドベン派運動もあるが、フィンランドにはこれらの運動はないので本論文では扱わないことにする。</w:t>
      </w:r>
    </w:p>
    <w:p>
      <w:r>
        <w:rPr>
          <w:b/>
          <w:color w:val="FF0000"/>
        </w:rPr>
        <w:t xml:space="preserve">イド190</w:t>
      </w:r>
    </w:p>
    <w:p>
      <w:r>
        <w:rPr>
          <w:b w:val="0"/>
        </w:rPr>
        <w:t xml:space="preserve">会社概要 : Capgemini Capgemini Oy は、ここ数年、フィンランドの IT サービス市場における地位を強化し、市場全体の成長率を大幅に上回るペースで成長しています。Market-Visionは、同社の明確な事業軸とグローバルな生産戦略の両方が功を奏していると考えています。この会社案内では、キャップジェミニの経歴、組織、経営、事業展開、そしてフィンランドのITサービス市場におけるキャップジェミニの強みと弱みについて、マーケットビジョンが解説します。</w:t>
      </w:r>
    </w:p>
    <w:p>
      <w:r>
        <w:rPr>
          <w:b/>
          <w:color w:val="FF0000"/>
        </w:rPr>
        <w:t xml:space="preserve">イド191</w:t>
      </w:r>
    </w:p>
    <w:p>
      <w:r>
        <w:rPr>
          <w:b w:val="0"/>
        </w:rPr>
        <w:t xml:space="preserve">Iphone 4 4発売以来、最もホットな話題となったことはなく、最近も新しい驚くべき機能で最も多くの反響を呼びました。本当に近くのインターネットトンは、バッテリーがiOS 4ではるかに速くダウン実行することを訴えている , アップルが保証するものの "最大7時チャット3 Gの時間と14長い通話時間2 G , スタンバイ時間300数時間まで10長い強い使用Wi-Fiビデオ再生と40オーディオ再生数時間まで10時間" .その後、iPhoneのバッテリーのライフスタイルを改善するために補償サポートのトンを来る、ばかばかしいと不条理な単純な自己多数である提案。私は私の究極のガイドで最もばかげたアイデアの4つについて話しました , 場所のプロバイダの使用を減らす , ドライブの通知とプレスメールから離れて移動する , 3 Gとバックグラウンドタスクを排除するために奪う .これらの提案は完全にばかげている、彼らはちょうどから素晴らしさをオンにし、すべての魅力的な機能を削除するように指示します。 あなたがバッテリーを節約し、すべての楽しみを流すためにそのような幻想的な努力を必要とするなら、なぜちょうど典型的な細胞携帯電話の使用法を行うことによってIphone 4を放棄しないのですか？幸いなことに、とんでもないガイドラインを持つ個人とは別に、あなたのiPhoneのバッテリーの寿命を改善するためのアイテムがたくさんあります。 今私はあなたが活用することができます最も有益なバッテリ保存の提案の4つをしたいと思います。自動ロックの時間間隔を設定する 自動ロックの時間間隔を設定することによって（設定 &amp;gt; 共通 &amp;gt; 自動ロック）、あなたのIphone-4は、このような無駄なエネルギーの無駄な混合体積の直後に急速に移動するので、電力のかなりの混合体積を維持することができます 活動停止の期間の後。自動ロック時間間隔は、誤処理問題を保存することができます.カップル.固定されたショーの明るさの変更は即座に常に鳴り響く秘密の契約を持っている必要があるので、変更はまっすぐに活力の明るさを節約することができます。しかし、はるかに良い解像度、活性化、自動調整のセットアップがあります。 そのアップルiphoneはすぐにスペースでその陰謀暗い後。熱はiphone 4電池の性能を低下させることができる、従って絶対によりよく太陽か焦げる自動iphoneを保ちなさい。 そして保護状態を使用しなさいまたよい選択である。 それはうまくビートおよび傷から現在明るいりんごのiphoneを保護する。</w:t>
      </w:r>
    </w:p>
    <w:p>
      <w:r>
        <w:rPr>
          <w:b/>
          <w:color w:val="FF0000"/>
        </w:rPr>
        <w:t xml:space="preserve">アイディー192</w:t>
      </w:r>
    </w:p>
    <w:p>
      <w:r>
        <w:rPr>
          <w:b w:val="0"/>
        </w:rPr>
        <w:t xml:space="preserve">e-magazine 4-2012 もっと時間をプレゼントしませんか？LVISNetなら可能です !LVISNetは、Ahlsell、Elektroskandia、LVI-Dahl、Onninen、SLOの顧客向けのeコマースサービスです。これは、オンライン可用性の問い合わせや卸売電子請求書、すべての注文の電子確認だけでなく、あなたの会社のソフトウェアに直接派遣し、そこから直接卸売業者への注文を提供しています。LVISNetを使えば、より少ない作業でより多くの成果を得ることができます。 ビジネスソフトウェアの使用時間の約80%は、購入および販売請求書データの処理に費やされています。 LVISNetを使えば、その時間を4分の1以下に削減できます。 不要なルーチンを削減しても、請求書発行とサイトの追跡は最新に保つことができます。新しいLVISNetは、業界全体に向けたユニークなeコマースサービスです。請求書の発行はすべて電子化され、1つの場所から簡単に行えます。</w:t>
      </w:r>
    </w:p>
    <w:p>
      <w:r>
        <w:rPr>
          <w:b/>
          <w:color w:val="FF0000"/>
        </w:rPr>
        <w:t xml:space="preserve">アイディー193</w:t>
      </w:r>
    </w:p>
    <w:p>
      <w:r>
        <w:rPr>
          <w:b w:val="0"/>
        </w:rPr>
        <w:t xml:space="preserve">2x グラフィックカード .現在nvidia gt 630を使用していますが、マザーボードにセカンドディスプレイドライバを入れたらどうなるのでしょうか？それらを互いに結びつけることなく両方使えるのか、片方だけなのか、どうなるのか。</w:t>
      </w:r>
    </w:p>
    <w:p>
      <w:r>
        <w:rPr>
          <w:b/>
          <w:color w:val="FF0000"/>
        </w:rPr>
        <w:t xml:space="preserve">イド194</w:t>
      </w:r>
    </w:p>
    <w:p>
      <w:r>
        <w:rPr>
          <w:b w:val="0"/>
        </w:rPr>
        <w:t xml:space="preserve">No 2 2013 2013年春、Hipkoは初めて、白帯から黒帯までのすべてのテコンドーの技術を訓練する機会を持つ一連のセミナーを開催しました。このセミナーは、年齢や能力を問わず、様々な動作のシーケンス、護身術、キックテクニック、ステップの練習をカバーしました。春には、黒帯テストに必要なすべての練習が行われた。第1回テコンドー黒帯キャンプには、緑帯から黒帯まで20名近くが参加し、黒帯を取得するために必要な知識や技術を学びました。このセミナーシリーズで3人の生徒が黒帯の試験準備を行い、見事黒帯の保持者となりました。Samuel Järvinen、Mikaela Mutru、Lotta Pajarinen、おめでとうございます。秋には、Hipkoは再びTimo Räkköläinenの指導の下、Black Belt Campセミナーシリーズを開催する予定です。Mikaela Mutru Mikaela Mutruさんは、いつからテコンドーの練習を始められたのですか？ヒプコでテコンドーを始めたのは7年前、2006年の秋です。 今まで指導を受けた先生は？コントゥーラのベーシックコースでは、ハヌ・ピリラとアキ・イサカイネンが教えてくれました。 ベーシックコース終了後は、主にテルヒ・ピリラが、ここ数年はハヌ・リンタラとティモが私の先生です。 テコンドーで好きだったことは何でしょう？ジャブ、マッチ、ジャンプの有無にかかわらず、何でもありです。ボクシングやマットレスリング、リアクション運動や筋肉調整など、あらゆる種類のトレーニングがあります。 ジムに来れば、何が起こるかわかりません。ベルトテストのためのトレーニングはどのように行いましたか？黒帯のテストでは、ロッタと2人でトレーニングを行いました。長年、同じグループに所属していたこともあり、仲良くなりました。仕事や勉強の合間を縫って週に数回の通常トレーニング、春にティモが開催した黒帯キャンプセミナーシリーズ、そして誰もいないジムで何度か一人になってプログラムを進めました。この段階では、冬に追加された新しい動きを除いては、新しい技術を学ぶというよりも、考え、洗練させることに重点を置いていました。今後のトレーニングの目標についてお聞かせください。今のところ、主にキックと試合に磨きをかけることを目標としていますが、このスポーツには他にも興味深い点がたくさんあるので、もちろんこれからもトレーニングを続けていくつもりです。この先2、3年は大学から大きなプレッシャーを受け、トレーニングのペースも制限されるでしょうが、数年後の次の段位に狙いを定めています。黒帯の試験に向けて、どのようなことをお考えですか？様々なトレーニングや思考を働かせるためのヒントとして、一人で練習したり、友人や小さなグループで練習したりするだけでなく、様々な先生と一緒に練習する価値があります。また、例えば護身術やキックなどの動きやポジションを本気で考えてみるのもいいのではないでしょうか.Samuel Järvinen Samuel Järvinen , いつからトレーニングを始めたのですか？私は7年前に訓練を始めましたが、正確な時間は覚えていませんし、その間、1年間は軍隊にいました。これまでの恩師は？この3年間は、ティモ、イルカ、ハンヌのトレーニングに参加し、すべてのジムを回っていました。テコンドーを始めた当初は、どんなことが好きでしたか？それまでサッカーやバドミントンをやっていたのですが、友人たちとテコンドーをやってみることにしました。 それまでやっていたスポーツとはまったく違っていて、すぐに好きになりましたね。今、トレーニングで一番楽しいことは何ですか？おそらく、より精度の高い技術を磨いているのでしょう。技を磨いていく中で、「この技のポイントは何だろう？</w:t>
      </w:r>
    </w:p>
    <w:p>
      <w:r>
        <w:rPr>
          <w:b/>
          <w:color w:val="FF0000"/>
        </w:rPr>
        <w:t xml:space="preserve">アイディー195</w:t>
      </w:r>
    </w:p>
    <w:p>
      <w:r>
        <w:rPr>
          <w:b w:val="0"/>
        </w:rPr>
        <w:t xml:space="preserve">購入前に体験談、評価、レビューをご覧くださいメインメニュー Omalaina.fiの体験談 Omalaina.fiは、ローン申込者に代わって最も安いローンを探す国内ローン入札サービスです。 Omalaina.fiの体験談やサービスに関する詳しい情報はこちら . Omalaina.fi ローンサービス（ www.omalaina.fi.数百ユーロのローンでも、数千ユーロの消費者ローンでも、ローンを競うことができます。 ローンを申し込む際には、希望のローン額、たとえば100〜3000ユーロのローン（今後、さらにローン額が増える予定）、1〜5年のローン期間を指定することができます。そして、その他の個人情報、融資を受けるために必要な収入・負債情報、IBAN形式の口座番号などを記入します .このサービスでは、強力な暗号化技術を使用しているため、すべての個人情報は暗号化された接続で安全に送信されます。Omalaina.fiの体験談やサービスの詳細については、ウェブサイトでもご紹介しています。オマライナを通じて、あなたは簡単かつ迅速に最適な価格でオンラインローンを申請することができます。Omalaina.fiの議論と経験 以下の議論、Omalaina.fiの経験やレビューを見つけることができます。 また、この製品やサービスに関するあなた自身の経験を追加します。 また、以下のフォームを使用して私たちにOmalaina.fi割引コードを送信することができます。</w:t>
      </w:r>
    </w:p>
    <w:p>
      <w:r>
        <w:rPr>
          <w:b/>
          <w:color w:val="FF0000"/>
        </w:rPr>
        <w:t xml:space="preserve">一九九六年</w:t>
      </w:r>
    </w:p>
    <w:p>
      <w:r>
        <w:rPr>
          <w:b w:val="0"/>
        </w:rPr>
        <w:t xml:space="preserve">高品質で信頼性の高いクリーニングサービス ナディッフ・クリーニング・サービスは、2007年に設立された首都圏を中心とした小規模なクリーニングサービス会社です。 一般的なクリーニング作業をすべて迅速かつ確実に行います。私たちは、企業や家庭向けにサービスを提供しています。また、夜間や週末に清掃を行うことも可能です。そして、どんな仕事も小さすぎるということはありません。だから、私達に連絡し、私達にあなたの必要性を知らせること自由に感じなさい。一貫した品質のサービスを提供することが、私たちにとって重要です。また、すべてのお客様にとって信頼できるパートナーでありたいと願っています。 私たちは、すべてのお客様のお役に立ちたいと思っています。もし、あなたが私たちの仕事に満足していない場合、私たちは無料で欠点を改善するために来るでしょう。</w:t>
      </w:r>
    </w:p>
    <w:p>
      <w:r>
        <w:rPr>
          <w:b/>
          <w:color w:val="FF0000"/>
        </w:rPr>
        <w:t xml:space="preserve">アイディー 197</w:t>
      </w:r>
    </w:p>
    <w:p>
      <w:r>
        <w:rPr>
          <w:b w:val="0"/>
        </w:rPr>
        <w:t xml:space="preserve">リストレット・USのフォーラムでは、水のTDS（総溶解固形分）値についての話も出てきます。 石灰化は、TDS60ppmあたりから始まっているようです。SCAAが推奨する味に最適な水は125ppmですが、40ppm程度の水でもエスプレッソには問題ないでしょう。 また、同時に石灰化も防げるでしょう。これらのことを調べるのは興味深いことです。アメリカではTDSメーターが安く手に入りますが、ここフィンランドではどうでしょうか。ネット上では、明らかにビジネス志向の売り手しか見つけられませんでした。プロ仕様のキットが1つだけあって、値段が高かった。 化学の知識がある人がコメントしてくれるとうれしいです。TDSの値が本当に役に立つのか、また、安価で使いやすいメーターで測定することがどれだけ信頼できるのかということが主な内容です。 また、自治体のネットワークであれば、水道会社から直接その情報を得ることができるのでしょうか。同じことを思いましたが、TDSの値よりも水の硬度（dH）の方が重要ではないでしょうか？TDSは、非常に小さな固体粒子をすべて含んでおり、水の導電率を測定するために使用されているのですね。?Helsingin Vesiによると、ヘルシンキの水の硬度は3.4 dH（17.9 x 3.4 = 61 ppm）です。 もしあなたが自治体のネットワークに加入しているなら、水道会社から直接その情報を得ることもできるのでは？はい。でも、そのヘルシンキの水をブリタに通したら、どんな風になるのか知りたいですね？また、フィルターがどの程度で効力を失うのかにも興味がありますが、どうやらかなり早いようです。また、蒸気ボイラーからどんな水が出るのかも見てみたい。 そこでは、軽く使ってもすぐに数値が上がってしまうらしい。加えて、もちろん、いろいろなものを測るのがとても好きだということも、重要な動機です・・・。フィンランドでは蒸留水は安く手に入るのでしょうか？ろ過する代わりに、蒸留水を少し加えて、ppmが40-50になるように、すなわち石灰化の観点から、いわゆる「安全な水」になるようにすることでしょう。ブリタを使うより簡単で、おそらく高価でもないでしょう。 ブリュータスのボイラーにブリタを入れるのは、3-4個の水差しで液化しなければならないので、少し不器用です。 引用元 : Mariia 同じことが私に起こりましたが、水の硬度（dH）はTDS値より関連性の高い情報ではないですか？TDSとは、水の導電率を測定するためのものなのですね。?その導電性のおかげでTDSが測りやすく、そのためにリーズナブルな価格のメーターがある、というだけのことだと思うのですが......？?Helsingin Vedenによると、ヘルシンキの水の硬度は3.4 dH ( 17.9 x 3.4 = 61 ppm ) 。 その魔法の60 ppm制限は、明らかに合理的に水に「描かれて」いる , それは常温の水のためである .しかし、ヘルシンキの水をそのまま使っても、石灰化はかなり少ないはずです。シュルマンの「水の流行」( http://www.big-rick.com/coffee /waterfa q.html )に基づいて、あなたの水のアルカリ度を知ることは良いことでしょう。表「温度とアルカリ度による最大非スケーリング硬度」を見ると、硬度60ppmの場合、アルカリ度が60前後になると抽出温度で、40前後になると蒸発温度で沈殿が発生し始めることがわかります。水道水は、pHをコントロールするためにアルカリ化され、パイプが腐食し始めることはないようです。 突然、アルカリ濃度に関する情報がどこにも（水道事業のページ）見つかりませんでした。 それは、測定するための簡単な解決策になりますか？アルカリ濃度については、どこにも情報がありませんでした（水メーカーのホームページ）。</w:t>
      </w:r>
    </w:p>
    <w:p>
      <w:r>
        <w:rPr>
          <w:b/>
          <w:color w:val="FF0000"/>
        </w:rPr>
        <w:t xml:space="preserve">イド198</w:t>
      </w:r>
    </w:p>
    <w:p>
      <w:r>
        <w:rPr>
          <w:b w:val="0"/>
        </w:rPr>
        <w:t xml:space="preserve">毎月のアーカイブ：2010年10月Foto-Neitiは、予約で年末までオープンしていますので、あなたの写真をピックアップしたい場合は、順序を作るために来て、パスポートの写真などを取る、その後私達に連絡し、我々は約束をします。 今すぐ地元の保険のKauhava支店で10月までが表示されているFoto-Neiti写真展。 写真はウィンドウと支店内の両方である。エイリクバからのもう一つのニュースは、キャンバスボードを注文してください。 新しい価格は、明日15.10に発効します。 11月末まで、クリスマスカードのオファーがあります。あなた自身の写真からクリスマスカードを作る、利用可能な別のカードの基盤の多くがあります。オファー価格0,95e /個（ノルム1,20e /個） 、価格は封筒、最小注文10個が含まれています。</w:t>
      </w:r>
    </w:p>
    <w:p>
      <w:r>
        <w:rPr>
          <w:b/>
          <w:color w:val="FF0000"/>
        </w:rPr>
        <w:t xml:space="preserve">イド199</w:t>
      </w:r>
    </w:p>
    <w:p>
      <w:r>
        <w:rPr>
          <w:b w:val="0"/>
        </w:rPr>
        <w:t xml:space="preserve">作家のラウラ・グスタフソンとビジュアルアーティストのテリケ・ハーポーヤによる、動物の視点から世界史を探るアートプロジェクト。 展示、セミナー、テキスト、介入などが行われている。ブログには、付随する資料を掲載し、アイデアを発展させ、活動を報告します。 ページ 2012年8月22日水曜日 今日のニュース 今日は、助成金の申請書を作成していました。 これは、「The History of Othersは、他の種の視点からその文化史を研究することを目的とした芸術と科学の間のプロジェクトです」という言葉です。このプロジェクトは、アーティストや科学者とのコラボレーションによる、文書による研究や展示の形で行われます。このプロジェクトでは、過去150年の間に異なる種の生息地や経験がどのように変化したかを調べ、他の種が世界をどのように経験し、経験してきたかを明らかにし、人間の視点から書かれた歴史学に代わるものを提示することを目的としています。 この研究では、他の種の経験をたどり、探求し、「他人」とその文化を表す既存の方法に疑問を呈することに焦点をあてます。このプロジェクトにおけるアートプロジェクトは、体験的なアプローチでこのテーマに取り組みます。目的は、他の種の体験についての情報を提供するだけでなく、アートを通じて他の種の体験を可能にすることです。"動物の神話を書こう "と決めたのもこの頃です。太陽や雷、意識など、生きていてもよくわからないものに対して、人々が説明文を書いているのと同じように。通常、このような説明は、太陽が進化したのは人間が暗くないようにするためであるなど、あたかもその現象が作家のために存在するかのように書かれていますが、おそらく全く別の目的があるのでしょう（あるいは全く目的がないのでしょう）。 一つ興味深いのは、とりわけ動物がどのようにして機械を理解できるのか、ということです。例えば、鳥は電車を昆虫を集める機械だと思うかもしれないし（駅で待って、フロントガラスの虫を取る鳥もいる）、寄生・共生する種は、他の種が自分のために特別に進化してきたと思うかもしれない。私たちと同じように、どうにかして説明しなければならないのです。ちなみに、ヘルシンキのコスチュームショップの品揃えには改善の余地があるそうです。スポンジボブは動物のお面になっていた。 改善の余地について語る。</w:t>
      </w:r>
    </w:p>
    <w:p>
      <w:r>
        <w:rPr>
          <w:b/>
          <w:color w:val="FF0000"/>
        </w:rPr>
        <w:t xml:space="preserve">イド200</w:t>
      </w:r>
    </w:p>
    <w:p>
      <w:r>
        <w:rPr>
          <w:b w:val="0"/>
        </w:rPr>
        <w:t xml:space="preserve">冠動脈疾患の異なるステージ 冠動脈疾患（CAD）は、一般的な疾患の中で最も重要かつ最も治療しやすいものの一つです。 心臓に供給する冠動脈の壁が硬化し、後に狭窄または破裂して閉塞が発生すると、この病気が起こります。この病気の発症は、若い頃に動脈壁に脂肪の沈着が見られることから始まります（「コレステロールと心臓病」1参照）。 その後、喫煙、高血中コレステロール値、高血圧、糖尿病などが、脂肪の沈着を粥腫や動脈プラークに変化させる一因となります .安定した狭心症では、痛みは労作時にのみ感じられます。不安定狭心症は、労作していないときでもランダムに痛みを感じるものです。不安定狭心症では、痛みは急性冠動脈発作の兆候かもしれない. 急性冠動脈発作 - 胸痛の突然の悪化急性冠動脈発作では、冠動脈壁のプラークが急速に成長し、きつい締め付けになるか、静脈内の破裂したプラークに血栓ができ、静脈が収縮する（参照.その後、胸痛は急速に悪化し、例えば硝酸薬の服用が必要になったり、効かなくなったりする。 狭窄や血栓が静脈全体を塞ぐと心筋梗塞になる。急性冠動脈発作は、すぐに入院が必要です（「突然の心臓の胸痛」も参照 8 ）。 心電図（ECG、「心臓の映像またはECG」を参照 9 ）と血液検査を行った後、治療は、投薬のみか、2～3日以内に追加の血管造影が行われます。これは、血管形成術またはバイパス手術のいずれかにつながる。多くの場合、血管形成術やバイパス手術の後にも、すでに開始されている薬剤による治療が続けられます。心筋梗塞 冠動脈の壁にできたプラークや狭窄が静脈の中で破裂することがある。この場合、狭窄部の血栓によって突然冠動脈が閉塞し、心筋梗塞に至ることがあります（「ST上昇型心筋梗塞の発見と治療」10も参照）。 その最も典型的な症状は激しい胸痛で（「突然の心臓性胸痛」8を参照）、安静やニトロ薬では軽減しません。心臓発作は、まず症状と心電図（「心電図」9 を参照）、その後血液検査で迅速に治療しなければならない。 梗塞の治療は、通常リドックスか、2時間以内に手配できる場合は経皮的冠動脈インターベンションで行われる。また、自宅や救急車の中で投与することも可能です。これらの対策に加え、通常、梗塞後長期に渡って内科的治療が必要となります。表1：冠動脈疾患の異なる程度の症状、調査、治療。 冠動脈疾患 , 安定狭心症 " 冠動脈疾患 " 症状 通常は安静時に無症状 安静時またはニトロで急速に緩和する胸の痛み ... 続きを読む痛みを伴わない息切れや運動耐容能の低下など、非典型的な症状が出ることもある。</w:t>
      </w:r>
    </w:p>
    <w:p>
      <w:r>
        <w:rPr>
          <w:b/>
          <w:color w:val="FF0000"/>
        </w:rPr>
        <w:t xml:space="preserve">イド201</w:t>
      </w:r>
    </w:p>
    <w:p>
      <w:r>
        <w:rPr>
          <w:b w:val="0"/>
        </w:rPr>
        <w:t xml:space="preserve">もしあなたが、エヴァの博士たちのように、フィンランドとアメリカやロシアとの関係を心配しているなら、ウィレムの新しい漫画集は広く回遊する価値がありますよ。EVA博士のように、フィンランドとアメリカやロシアの関係を心配し、「権力者」は邪悪なユーモアの極みだと考えているなら、Willemの新しい漫画コレクションは避ける価値があります。ウィレムは、オランダの1960年代の文化的急進派をあらゆる方向からあざ笑う風刺画としてスタートしました。 オランダ女王が赤提灯を持って路上で一日を過ごすという絵は、あまりにやりすぎでしたね。ウィレムはフランスに移住した。止まれ！ここでは笑えない!...対テロ戦争の重要な悪役、ジョージ・W・ブッシュ、アリエル・シャロン、ウラジミール・プーチン。プードルのトニー・ブレア外務大臣は、イラク復興ケーキの小さな一切れをもらう代わりに、尻尾と英国旗を熱心に振っている。</w:t>
      </w:r>
    </w:p>
    <w:p>
      <w:r>
        <w:rPr>
          <w:b/>
          <w:color w:val="FF0000"/>
        </w:rPr>
        <w:t xml:space="preserve">イド 202</w:t>
      </w:r>
    </w:p>
    <w:p>
      <w:r>
        <w:rPr>
          <w:b w:val="0"/>
        </w:rPr>
        <w:t xml:space="preserve">ページ 2014年2月28日（金曜日） 寒い冬は多くのイベントがキャンセルされる原因となっている 、来週は例えばPogostaスキーの組織を決定します 。 現時点では、それはあまりにも良い見ていない 。 準備がとにかく始まっている 、それはあなたが目標を持っているときに訓練するのは良いことですので 。 これは我々がスキーパワートレーニングの最後の月に入る方法です 。2014年2月22日（土） オリンピックについて書くのが少し間が空いてしまいました。 このゲームについては情報が多すぎて、私のブログでこれ以上書く時間がないのです 。スポーツの方法として、ゲームは喜びと悲しみ、偉大な感情を提供しています。1.サミ・ヤウホヤルヴィとイボ・ニスカネン（16年ぶりの男子スキー金メダル） 2.ホッケージャイアンツの銅メダルと#8のライオンキャリアの終わり、もちろんティモ、サロ、その他すべての素晴らしいファイティングチームを忘れてはいけません。3.女子スキーのリレーとダブルスリントのパフォーマンス、チーム全体の素晴らしいポジティブなエネルギー 4.エンニ・ルカヤルヴィ、メダルを獲得し、若手の素晴らしいお手本となっている 5.イルッカ・ヘローラ、この若者についてもっと聞こう ホッケー決勝と男子スキーワールドカップ以外は何も残っていない、ここでは何が起こるかわからないのだ .フィンランド人が少しでも長くリードしてくれることを期待したい。ソチ、そしてロシアでのレースは、すべてにおいて素晴らしいものだった。オリンピックは常に独自の雰囲気を持っており、それはこれらの偉大な感情を共有するために、そのようなスポーツ愛好家を描画します。最後に、近年の男子ホッケーチームのパフォーマンスから、素晴らしいディテールをひとつ.フィンランドは過去8試合で6個以上のメダルを獲得しており、この統計ではライオンズが1位である。サミJ、アイノカイサ、テイム、キンモ、サミS、ホームファンや世界に与えてくれた素晴らしい瞬間に感謝します！ 2014年2月17日（月 ちょうど1週間前、週末のピクニックでタフコに立ち寄りました。タフコ・スパはヴァナジャンリンナ・グループの一員となったのですが、そのことがよくわかります。ペッキス・アリネンは、見事な手さばきでビジネスを引き継ぎました。スキー、ダウンヒルスキー、トボガン、あるいはスパでのリラックスなど、一流のコンディションで楽しむことができます。また、小さなエリアにすべてのサービスが揃っているので、休暇中の運転の心配もありません。 タフコのゲレンデはフル回転 北の雰囲気のスキーカフェ 冬は厳しい状況でしたが、タフコのゲレンデはまだ良いコンディションを保っていました。6トラックのボウリング場と充実したジムを備えたスパ スパは、スパ、充実したジム、レストランも備えています。食べ物が良い（シェフミカヨケラは、おそらくこの側のパルスに彼の指を持っている）とサービスが良いですので、あまり負のこの全体について見つけることができます。 我々は天候-1を得ることができれば、日曜日に家に帰る必要はありませんでした。 2014年2月11日火曜日スキーは最近少し悪い滑っている、この理由の一つは、スキー管理人（すなわち下書き）仕事と趣味の最近のスケジュールです。スキー板への注油が十分でなく、また十分な時間がなかったのだろう。私は、原子炉実験装置がこのように扱われるのはおかしいと思い、この問題で自分の首を絞めることにしました。私はこの方法で4つのフリーペアをすべて潤滑しました：各潤滑は、すなわち、潤滑剤をこすり落とす、ブラシと繊維布で拭いて最後まで行われます。合計で10回、スキーの底に注油しました。 これはもう、スキーの優れたメンテナンスと言えるでしょう。 合計で約2時間かかりました。もっと頻繁にやってもいいんだけどね。</w:t>
      </w:r>
    </w:p>
    <w:p>
      <w:r>
        <w:rPr>
          <w:b/>
          <w:color w:val="FF0000"/>
        </w:rPr>
        <w:t xml:space="preserve">イド203</w:t>
      </w:r>
    </w:p>
    <w:p>
      <w:r>
        <w:rPr>
          <w:b w:val="0"/>
        </w:rPr>
        <w:t xml:space="preserve">ボルボC30 2006.1.4 ボルボのテストモデルは、先進の安全性とアカデミックでクールな知性を体現したものが非常に多い。 しかし、デトロイトで公開されたC30は、クルマ好きのエモーショナルな生活にも余裕を与えてくれている。デトロイトモーターショーにおけるボルボのミッションは、夏に発売される新型S80のショーケースと、秋に発売される新型小型車ボルボC30のプレビューの2つ。 慎重なプレゼンテーションでは世界の注目を集められないので、C30テストモデルはパンチを惜しまずに登場します。C30は、4人乗りの3ドア車で、キャリア志向のシングルや子供のいない若いカップルをターゲットにした「ブランド志向」の小型車です。 ボルボS40やフォード・フォーカスと同じシャシーで作られていますが、テストモデルの全長はS40より23センチ短くなっています。C30 Design Conceptは、エンジンレンジの推測を難しくするために、もちろんS40シリーズのエンジンではなく、S60に搭載される2.4リッター5気筒ターボチャージャー付きガソリンエンジンを搭載し、ピーク出力191kW、トルク350Nmを発生する。 6速マニュアルギアボックスを介して前輪に伝わり、6秒で100km/hまで加速できるパワーを持っている。ボルボはまだ四輪駆動システムを約束していないが、少なくともテストモデルのエンジンのポテンシャルをフルに引き出すには大きな助けになるだろう。 いずれにしても十分な横方向とブレーキのグリップは保証されている。 ピレリ コルサ 225/35R19 はゴボウのようにフラットなターマックをグリップしてくれる。ブレンボ製4ピストンキャリパーと冷却ディスクによって、フロントとリアともに減速される。</w:t>
      </w:r>
    </w:p>
    <w:p>
      <w:r>
        <w:rPr>
          <w:b/>
          <w:color w:val="FF0000"/>
        </w:rPr>
        <w:t xml:space="preserve">イド 204</w:t>
      </w:r>
    </w:p>
    <w:p>
      <w:r>
        <w:rPr>
          <w:b w:val="0"/>
        </w:rPr>
        <w:t xml:space="preserve">MLL : 保育は継続します フィンランド保育基金が一時的な保育支援を終了するというニュースから、MLLの保育活動の継続が疑問視されています。 MLLは、自治体の支援のもと、子どものいる家庭への保育の研修や提供は継続します。RAYは、2010年末で保育料補助を終了することを、タイミングよく発表しました。そのため、MLLは新しい状況に合わせて保育活動を行う機会を得ました。そのために、より費用対効果の高い新たな配置システムを構築し、一時保育の支援を受け続ける家庭を確保するために、国土交通省の地区ごとに組織された地域単位でのチャイルドマインダーの配置モデルを構築しています。特に保育士がいない地方では、サービスの継続性を確保することが目的となっています。MLLは、首都圏、トゥルク、オウル、ユヴァスキュラ、コトカ、カヤーニを含む96の自治体でチャイルドマインダーの派遣を継続する予定です。子育てを支援する自治体の多くは、MLLの子育て支援活動をより広く支援してくれるでしょう。MLLが斡旋するチャイルドマインダーの推奨時給は、雇用主である家庭が支払うもので、今後も8.20ユーロとします。 この時給は、チャイルドマインダーの一般賃金水準に基づいて決定されます。介助者の斡旋には、斡旋者の給与や制度の維持、介助者の研修など、自治体の支援が必要.RAYは、MLLの子育て支援活動を幅広くサポートしています。RAYの支援により、MLLは、子どもを持つ家族のためのピアサポートやオープンな活動を継続的に展開し、特に自主的な活動の指導を強化します。</w:t>
      </w:r>
    </w:p>
    <w:p>
      <w:r>
        <w:rPr>
          <w:b/>
          <w:color w:val="FF0000"/>
        </w:rPr>
        <w:t xml:space="preserve">アイディー二〇〇五</w:t>
      </w:r>
    </w:p>
    <w:p>
      <w:r>
        <w:rPr>
          <w:b w:val="0"/>
        </w:rPr>
        <w:t xml:space="preserve">熱で家にいて、12時前に寝ることもあったので、また今までで一番遅いメーデーでしたが、しょうがないですね。少なくとも、今日はドーナツを作った。 そして、家は燃えなかった。そして、料理を中心としたドラマは見ない方がいいかもしれない。今日、バンビーノを見たから（はぁ、最近、松潤とニノの番組ばかり見ている）、mm、私の将来の計画は今、ちょっと戦っていて、シェフになりたいんだ .これほどまでに「これだ！」と思ったのは、ヤキタテが最後です。日本というのは、今でも最高の少年漫画で、その中でタフな男たちがパンを焼いて競争しているからだ。そしてまた、（私は、上田将司がドラマの中にいることを忘れないようにしなければならないし、スローなファンとしては、とてもありがたいことなのですが．でも、上田が見たかっただけなので、まだあまり見ていません）ある日、テレビを見ていたら、Gacktがものすごく老けていることにショックを受けました！！！！！！！！！！！！！！！！！！！！！！！！！！！！！！！！！！！！！！！！！！！！！！！！（笑）。そして、彼の現在のスタイル（黒い服、眼鏡と髪のために顔が半分見えない）は、全くそれに適していません。でも、もしかしたら、老いを隠そうとしているのかもしれない。テレビCMに衝撃を受ける。 優柔不断で、一秒ごとに「キモチがワルイ！」と叫ばなければならない。"</w:t>
      </w:r>
    </w:p>
    <w:p>
      <w:r>
        <w:rPr>
          <w:b/>
          <w:color w:val="FF0000"/>
        </w:rPr>
        <w:t xml:space="preserve">ID 206</w:t>
      </w:r>
    </w:p>
    <w:p>
      <w:r>
        <w:rPr>
          <w:b w:val="0"/>
        </w:rPr>
        <w:t xml:space="preserve">同じ工場で、同じフレームを違うブランドで作っている。その工場は5つかもしれないが、そのダウンチューブは一種のスラックジャックだ。ファイバーボードとキャブ、後者のランドマークバージョンを用意するのは簡単でしょうか？40mmの硬いフレームを投げない限りは、そんなに揺れません。25mmのラバーはストリート用としても最適です。 私は短距離フライトと通勤用に素敵な夏の車を持っています。これは、ドーランは、しかし、あなたの心の中にある、このような、多くの人々が、そのようなことをすることができます。 すべての都市のビッグブロックランキングは、350eのために、そのようなことができます。 自然の少年は、BBの少ないコメントをしてください。長い間、初めてではないにしても、私はストリートバイクで良い感触を得ました。 どういうわけかÅffinityは過去に、他のほとんどすべての「現代のストリートバイク」とそのアセンブリや部品のように、「気取ったクソ」「クソ」「汎用クソ」「ビバ」になってしまったのです。実は、今、私は、このジャンル全体、特に、オンラインショップで買った部品から自転車を組み立てるということなのに、自転車作りやビルドについて語る人たちに対して、千のアホのサインを簡単に示すことができるのだ、と。全体は（大人の人にとって）ジグソーパズルであり、レゴを積み上げるのとレベルは変わらないし、それを構築として美化するのは知的未熟さの表れである。 vallengrach - 18:11 , 28.1.2013 " 実は、今、私は開いたので、私は同じ暖かさで、全体のジャンルと特に自転車やビルドについて話す人に千のアホの兆候を示すことができます 、それが本当に何であるかはオンラインショップで買った部品から自転車を組み立てています。 全体のは、パズル（大人の人々のために）であり、レゴを積み上げると精巧さのレベルで違いはなく、それを構築するための一般化は、知的発展の欠如を示します 。 vallengrach - 18:11 , 28.1.2013 " 久しぶりに、初めてではないにしろ、ストリートバイクに好感が持てました。 どういうわけか、過去に、Åffinityは、他のほとんどすべての「現代のストリートバイク」とその組み立てや部品のように、クソ気取ったクソ、またはクソ汎用的なクソであるという印象を私に与えてきました。実は、今、私は、このジャンル全体、特に、オンラインショップで買った部品から自転車を組み立てるということなのに、自転車作りやビルドについて語る人たちに対して、千のアホのサインを簡単に示すことができるのだ、と。全体は（大人にとっては）ジグソーパズルであり、レゴを積み上げるのと何ら変わらない。 親和性の話に戻ると、もしあなたがチャブをブラックに駆り立てるなら、組み立ては5/5になるだろう。その場合、私はその組み立てた人を抱きしめることができる。ストリートカテゴリーのバイクでは、ローやミーレックのベースチューブをひねることよりも、レストアやその他の改造について話すことはほとんどないので、ビルドという動詞は、5mmの六角レンチをひねること以外のことを意味するので誤解を招く恐れがあります。</w:t>
      </w:r>
    </w:p>
    <w:p>
      <w:r>
        <w:rPr>
          <w:b/>
          <w:color w:val="FF0000"/>
        </w:rPr>
        <w:t xml:space="preserve">イド207</w:t>
      </w:r>
    </w:p>
    <w:p>
      <w:r>
        <w:rPr>
          <w:b w:val="0"/>
        </w:rPr>
        <w:t xml:space="preserve">グラフィックカード 最新のゲームを、多くの液晶ディスプレイが持つ適度な高解像度で、可能な限り細部まで再現してプレイするには、強力なグラフィックカードが欠かせません。テスト用に、AMDとNvidiaのグラフィックカードを100ドル前後の価格帯から包括的に選択しました。Asus EAH5970 デュアルグラフィックコア搭載のAMD Radeon HD 5970は、現在入手可能な最速のグラフィックカードです。両GPUは725MHzで動作し、1600のシェーディングユニット、80のテクスチャユニット、32のROPユニット、1000MHzでクロックされ256ビットのメモリバスを持つギガバイトのGDDR5メモリを含んでいます。 この強力な旗艦は30cm強で、価格は約700ドルとなっています。しかし、この価格で、Radeon HD 5850レベルのCypress XT GPUを2枚搭載しています。Asus EAH5870 AMD最速のシングルGPUカードは、Radeon HD 5870 、現世代の機能を備え、従来のデュアルGPUカードRadeon HD 4870 X2と同等の性能を発揮します。カードの長さは約28cmで、GPUの仕様はRadeon HD 5970のシングルコアとほぼ同等ですが、コアのクロックは850MHz、メモリはGDDR5の1200MHzです。 BFG GeForce GTX 295 BFGのGeForce GTX 295は、NvidiaのGTX 200シリーズのフラッグシップモデルに相当するモデルです。2チップで構成された初代GTX295とは異なり、1チップに2つのGT200bグラフィックコアを搭載した新型モデルです。</w:t>
      </w:r>
    </w:p>
    <w:p>
      <w:r>
        <w:rPr>
          <w:b/>
          <w:color w:val="FF0000"/>
        </w:rPr>
        <w:t xml:space="preserve">id 208</w:t>
      </w:r>
    </w:p>
    <w:p>
      <w:r>
        <w:rPr>
          <w:b w:val="0"/>
        </w:rPr>
        <w:t xml:space="preserve">フィンランド宣教師協会 エチオピア人伝道師は拷問に屈せず、信仰を強めた 67歳で新たな挑戦を夢見る人がどれだけいるだろうか？エチオピアの伝道者であるメカネ・イエスス教会のベルハヌ・デアは、成人してからもずっと罪の赦しの福音を説き、何百、何千という人々をイエス・キリストに導いてきた。エチオピア北東部のアファール地方では、まだ教会の活動が始まったばかりで、イスラム教徒に救いの手を差し伸べたいと考えています。しかし、教会と妻、成人した子供たちが許可した場合のみ行くことにしている。伝道師のもう一つの将来の夢は、主イエスの地上への再臨である。私の最大の喜びは、人々がイエス・キリストを知り、その信仰がより強くなるのを見ることです。他の仕事をすれば、喜びも成功も味わえない」と、物腰の柔らかい伝道師はさらりと言う。奥様もいろいろな形で作品に携わっています。コンカリの伝道者は、新しいクリスチャンに対して責任を持ち、弟子の道を歩むことを教えます。そして、彼らが信仰に根ざし、他の人々に良い知らせを伝えることができるようになったことを確認するまで、彼らと一緒にいるのです。最も才能のある伝道者が、最も才能のある者に聖書学校への入学を勧める。 彼の霊的な子供たちの多くが、献身的な教会の働き手となっている。ベルハヌ・デアは、エチオピアのさまざまな地域で働き、それぞれの地域で家族とともに暮らしてきました。"私は良い時も悪い時も説教してきた．使徒たちの時代には、そのような生活があったのです。福音のために苦しむことは喜びである。 しかし、今は自由な良い時代に生きている。" " 私たちは死を求めました " メカネ・イエスス教会からその働きのために告白を受けた男性は、謙虚さと愛と苦しみを醸し出しています。 1970年代の共産主義政権時代、多くのキリスト教徒と同様に、彼は投獄され、ひどい拷問を受けたことがあります。ガラスの破片やアザミの生えた道を膝と肘で歩かされ、背中には鞭の音が響く。「全身から血が出て、ひどい臭いがした。私たちは「死なせてくれ」と頼んだのですが、「そんな簡単には死なせない、苦しむところを見たいんだ」と言われました。ノルウェー人の宣教師は、被害者を見て泣きながら「もう殺したも同然だ」と言った。 メカネ・イエスス教会の指導者が助けに来て、やっと囚人たちは解放されたのである。事件から37年経った今でも、伝道師の目はこの体験を悲しみとして捉えている。 しかし、この苦しみが彼らの信仰を強めた。 獄中でも、夜祈るときに救い主の存在を感じたという。その後、別の場所で、ベルハヌ・デアとその家族は3日間投獄された。"説教をやめろ "と言われましたが、"仕事はやめられない "と言いました。釈放されたものの、長い間、誰も私たちにアパートを貸してくれようとしなかった。多くの人に嫌われた。「神様はよく祈りによって癒してくださいました」「たくさんあって、全部は覚えていません。そのほとんどは、祈りによって悪霊から解放されたケースです。すべては神の御業」と語る伝道師は、仕事上の奇跡についての質問に答えている。お金がない、遠距離などの理由で医者にかかる機会がない人たちを、神様はしばしば祈りによって癒してくださいました。私は、保健所に行くことができない遠隔地の妊婦のために、たくさん祈ってきました。出産がうまくいくように祈りますが、たいていの場合はうまくいっています。"伝道師は、足も腕も動かせない、麻痺したイスラム教徒の少女が運ばれてきたと語る。</w:t>
      </w:r>
    </w:p>
    <w:p>
      <w:r>
        <w:rPr>
          <w:b/>
          <w:color w:val="FF0000"/>
        </w:rPr>
        <w:t xml:space="preserve">イド209</w:t>
      </w:r>
    </w:p>
    <w:p>
      <w:r>
        <w:rPr>
          <w:b w:val="0"/>
        </w:rPr>
        <w:t xml:space="preserve">ROWENTA DG 910 EXPERTに関する意見 ユーザーは、ROWENTA DG 910 EXPERTを非常に使いやすいと感じ、平均して、競合他社よりも信頼できると感じているようです。ROWENTA DG 910 EXPERTのフォーラムでは、推奨される解決策について明らかになった問題を調べることができます。意見分布の平均点は7.98、標準偏差は2.03 高性能 ユーザーは以下の質問をしました : DG 910 EXPERTは非常に良い性能ですか?ROWENTA DG 910 EXPERTが、技術的に最も優れている、品質が最も優れている、選択肢の幅が最も広いという観点から、61人のユーザーが0点から10点の間で評価したもので、10/10点です。</w:t>
      </w:r>
    </w:p>
    <w:p>
      <w:r>
        <w:rPr>
          <w:b/>
          <w:color w:val="FF0000"/>
        </w:rPr>
        <w:t xml:space="preserve">イドバン</w:t>
      </w:r>
    </w:p>
    <w:p>
      <w:r>
        <w:rPr>
          <w:b w:val="0"/>
        </w:rPr>
        <w:t xml:space="preserve">ページ Can I have a treat day ?Monday 17 June 2013 Well, yes you can !!!!!!!!!!!!!!!!!!!!!!!!...あるいは、Tuulから何の確認も得ていませんが、先週はとてもうまくいったので、私のサプライズの約束を奪うことはできないでしょうああ、これでファンになったような気がする!ジムでのトレーニング4回を全てこなし、朝のエアロビ3回と追加1回、ジョギング2回、規定のストレッチを行いました。 合計10時間くらいやったかな～。私は全てのグッズを前にして、まるでナチスのように、パンやチョコレートに一度も手をつけていない。今週は700gの減量に成功しました。:) 今は正常な体重の側にいて、大きな腫れもなくなったので、体重がそんなに早く落ちることはなくなりました。クリスと一緒に映画館に行き、それが私の映画の夜でした :P 真夏の金曜日にはご褒美の日があります。 クリスと一緒にチーズクラッカーを買いに行きます。 チーズクラッカーは数時間空気に触れているものが一番おいしいと思います。だから、数時間前にボウルに入れてから食べます :D 全てが完璧でなければならないのです!また、お菓子を買って、夕方には人からもらった真夏のお菓子を食べます。 だから、バーベキューは絶対にします :) だから、コテージでサウナに入ってリラックスしましょう。 やっぱりお酒は飲みません。 お酒なんてどうでもいいです :D 職場で誘惑して、勤務日の昼食にゲームスープ :) 今、私はお菓子なしになって、自分がどれだけ食べているか気づきました ....今まで実感がなかっただけで、今は食べないとおやつがドアや窓から入ってきます。 そして、食べられなくなったからそう感じるだけです。 現実にはこれが日常なのです。どこを見ても、おいしいものがいっぱいです職場で、友人とのコーヒータイムで、おばあちゃんの家のコーヒーテーブルで、友人と、映画館で。例えば、先週はCrisuと映画を見に行ったり、両方のおばあちゃんのところに行ったり、2日ほど仕事に行ったり、Crisuの友達と誕生日のコーヒーを飲みに行ったりしました。1週間に合計6回もおやつを食べたことになります。 しかも、1回に1～2個しか食べなかったので、かなりの鍋が積まれたことになりますね。サロンを存分に楽しませていただきました。どういうわけか、私は豚のような新しいジムプログラムが好きで、いつも最も嫌な動きをする気分なんだ .また、初めてジムの友達ができました :D ベンチを動かした時に、奇跡的に指を挟んでしまったんです .隣の人が見ていても聞いていても、冷静でいようとしたんだ。子供の頃、一度だけアスファルトに顔から落ちたことがあるが、それ以外は何もなかった。 それで今、最初に指が腫れて、その後、あざができた !ある夜、Crisuがジョギングに付き合ってくれたので、最高のジョギング仲間もゲットできました。でも、私は無理をして、クリスを説得して、一緒に行くことにしました。そして、雨上がりの森の中を走れたのは最高でした !Lenkkeiltiin Kuntokolmonen 2回を通して、Crisuは一度だけ来ることになっていたが、彼はその後、第2ラウンドのためのソースを触発した。そこで、走ったり歩いたりして、2周目は5分速くなった．そのあと二人とも、「行ってよかった！」と思わずにはいられませんでした。時には、少し無理をしてでも......。私は今まで運動を後悔したことはありません。走った後の価値も少しある。</w:t>
      </w:r>
    </w:p>
    <w:p>
      <w:r>
        <w:rPr>
          <w:b/>
          <w:color w:val="FF0000"/>
        </w:rPr>
        <w:t xml:space="preserve">にじゅういち</w:t>
      </w:r>
    </w:p>
    <w:p>
      <w:r>
        <w:rPr>
          <w:b w:val="0"/>
        </w:rPr>
        <w:t xml:space="preserve">      求人情報 2011.11.21 Pythonのスキルを活かして多様なプロジェクトに参加したいソフトウェア開発者、テスト担当者を募集しています。最近、Pythonの専門家の需要が大幅に増加しており、企業はソフトウェア開発と自動テストの両方で新しい専門家を求めています。主に経験豊富なプロフェッショナルを対象としていますが、Pythonの経験が少なくても応募する価値はあります。最終的な役割は、あなたの希望とこれまでの経歴によって決定されます。 テスト側では、次の技術のいくつかの知識があると有利です：SVN、JenkinsまたはRobot Framework。 異なる企業、異なるタスク 参加企業の規模は様々で、プロジェクトも文化も企業によって異なります。これは、応募者にとっての共同プロジェクトの大きな価値であり、企業が提供する仕事のどれかが、まさにあなたが探しているものである可能性が高いのです。Top Topics About Blog スクロールバーは、Webの専門家のためのブログです。ウェブプロジェクトマネジメント、業界の仕事、イベントとトレーニング、パブリッシングシステム、ソーシャルメディアなどのトピックがあります。このブログは、ウェブプロジェクトの専門家であるPerttu Tolvanenが編集しており、あらゆるヒント、自己啓発、業界のゴシップ、ゲスト投稿を歓迎します!</w:t>
      </w:r>
    </w:p>
    <w:p>
      <w:r>
        <w:rPr>
          <w:b/>
          <w:color w:val="FF0000"/>
        </w:rPr>
        <w:t xml:space="preserve">イド212</w:t>
      </w:r>
    </w:p>
    <w:p>
      <w:r>
        <w:rPr>
          <w:b w:val="0"/>
        </w:rPr>
        <w:t xml:space="preserve">プレビュー : SCフライブルグ-GDエストリル・プライア SCフライブルグの今シーズンは、タールランが続いている。ブンデスリーガとヨーロッパリーグで11試合、まだ1勝もしていないが、ドイツカップでは2勝している。 今日は、グループH最下位で勝ち点のないポルトガルのGDエストリル・プライアを迎え、これまで以上に勝てる可能性が出てきた。負傷者・出場停止者レビュー 昨シーズンの優勝者であるSCフライブルグは、この秋に劇的なカムバックを果たしたが、ヨーロッパの試合では厳しい戦いを強いられた。 開幕戦のスロバン・リベレツ戦で後半に崩れたことは、まだ代償を払うことになりそうだ。しかし、試合の雰囲気は上向きで、土曜日の延長戦ではブレーメンのヘディングシュートがフライブルグの開幕戦勝利を妨げただけだった。フライブルグの攻撃は、ブンデスリーガでブラウンシュヴァイクに次いで2番目に弱い。 エストリル・プライアは、フライブルグよりもさらに欧州での経験が浅い。人口3万人足らずの町からやってきた小さなクラブは、「カナリア諸島」というニックネームを持つように、本当の意味で変わり者である。ヤッルー・ランタセンキネンがかつて所属していたチームは、収容人数わずか5000人のスタジアムでホームゲームを行うが、その実力を恥じてはいない。この1ヶ月間、彼らはポルトとベンフィカの両方を相手に粘り強く戦ってきた。昨シーズン5位だったチームは、現在ポルトガルリーグで6位です。エストリル・プライアはシーズンを通して安定した試合運びをしており、14試合中、両チームの得失点差が2で終わったのは2試合だけである。それ以外は勝ち負けがイーブンです。ヨーロッパリーグと同じように.プールHで優勝候補のセビージャにホームで1-2と敗れ、チェコへのアウェー戦ではスロバン・リベレツに2-1と惜敗し、試合のほとんどを1人でプレーしたにもかかわらず。ポルトガルは、元クラブ選手のマルコ・シルバ氏が引退後すぐに監督に就任しています。シルバはデビューのシーズンからすでにポルトガルリーグの最優秀監督に選ばれ、同じシーズンにはエストリル・プライアのキャプテン、ヴァグネルがリーグ最優秀GKに選ばれている。今シーズン、リーグ戦7試合で5得点を挙げたエバンドロは、ピッチ上でチームを牽引している。フライブルグは難しいシーズンを送ってきたが、チームはだんだん良くなってきている。フライブルグは今日、次点で戦うために目を覚まし、ついにヨーロッパリーグで初勝利を挙げる可能性が非常に高い 。今夜はロースコアの試合で、ホームでの僅差の勝利が最も可能性の高い結果です。</w:t>
      </w:r>
    </w:p>
    <w:p>
      <w:r>
        <w:rPr>
          <w:b/>
          <w:color w:val="FF0000"/>
        </w:rPr>
        <w:t xml:space="preserve">イド213</w:t>
      </w:r>
    </w:p>
    <w:p>
      <w:r>
        <w:rPr>
          <w:b w:val="0"/>
        </w:rPr>
        <w:t xml:space="preserve">ハイディ・ハウタラ開発相( vihr.)は、12時に改修に関する記者会見を行います。ハウタラ氏はすでに政府のグレーエコノミーに対抗する閣僚ワーキンググループを辞任している。グリーンズは彼女に政府からの辞任を要求しておらず、他の政府グループもグリーンズの判断に任せている。ハウタラが政府を辞職するかどうかはまだわからないが ... 続きを読む ; ここ数日のニュースでは、幼い子供でさえ抗うつ剤を処方されていることが浮き彫りになっている。様々な分野の専門家が、多くの場所で処方箋による治療しか行われていないことを議論に持ち込もうとしています ... 続きを読む ... 私は、フィンランドにおける子どもや若者の薬の使用やうつ病の治療の欠如について、ずっと問題を提起してきました ... 続きを読む ; 国家予算における過度の追加削減で、経済成長の芽を摘んでしまうべきではありません ... 続きを読むこれは、賃金給与研究所PTが月曜日の経済予測で書いていることである。財政政策を大幅に引き締めて赤字目標を達成しようとすると、現状では景気が再び後退し、課税基盤が弱体化する恐れがあるとのことだ。大幅な歳出削減や増税は、目標達成の助けにはならない。したがって、PTは、一般政府の赤字の対GDP比率が高いという事実に適応すべきであると提言している。続きを読む ; 大委員会の議長であるMP Miapetra Kumpula-Natri（S&amp;D）は、キプロスの融資プログラムの条件に関する最初の情報を歓迎し、国の問題は銀行部門の困難さに起因しているため、銀行も解決策の資金提供者でなければならないと強調した。すべての預金に一度だけ課税し、大口預金はより大きな税金でカットすることで、資金を調達します。続きを読む &amp;gt ; キプロス情勢はすでにアジアの株式市場を揺るがしている。 日本の日経平均株価は月曜日の朝、2.7%下落した。ユーロも朝から弱含みで推移しています。原油価格と金価格の上昇 .シドニーにあるCMC Marketsの投資ディレクター、リック・スプーナー氏は、ロイター通信に次のように語った。「議会が支援策を拒否すれば、経済の不確実性が高まる。続きを読む ; キプロス議会は本日午後、同国に対する国際的な支援策の条件を議論するために会合を開く。 最も議論を呼んでいるのは、銀行預金に対する一度限りの課税案で、ニコス・アナスタシアデス大統領は「痛みを伴う」と述べたが、銀行部門を全面崩壊から救う唯一の方法であると述べた。このパッケージには少なくとも社会党と共産党が反対しており、大統領府の同盟者である中道右派のDIKOも大きな難色を示している。大統領自身の保守党は、56議席...続きを読む ; ロシアのプーチン大統領は、キプロスの銀行預金に対する課税案についてコメントし、もし実施されれば「不公平、素人的、危険」であると述べたと、Yle newsは書いている。キプロスは本日、約100億ユーロの救済措置の条件として、銀行預金への一時的な課税の将来について投票を行う予定である。 キプロス議会は本日午後、救済措置の条件を議論するために開催される予定である。続きを読む ; フィンランド政府はタックスヘイブンへの救済策を承認した , キプロス .このパッケージは、強固なマネーロンダリング疑惑にもかかわらず、承認されたもので、これは無視され、直ちに実施されるでしょう。この救済措置は、EUの協定に違反していることを思い起こす必要がある。このパッケージの費用を負担しているのは、ユーロ圏の納税者である。フィンランドは支払っているが、スウェーデンは支払っていない - IMFを通じての少額を除いて。フィンランド人は、この問題に関して政府からの通信を要求しており、それは終了します。Read more ; 「真のフィンランド人」の党大会がヨエンスーで開催される。</w:t>
      </w:r>
    </w:p>
    <w:p>
      <w:r>
        <w:rPr>
          <w:b/>
          <w:color w:val="FF0000"/>
        </w:rPr>
        <w:t xml:space="preserve">アイディー214</w:t>
      </w:r>
    </w:p>
    <w:p>
      <w:r>
        <w:rPr>
          <w:b w:val="0"/>
        </w:rPr>
        <w:t xml:space="preserve">    セラピーの日 -05が近づいてきました。ヘルプが必要ですセラピーデイを企画するチーム（4人）は、すでにイベントをかなり進めていますが、イベントの最終的な組み立てに皆さんの協力が必要です。18.30で明日水曜日元レストランパークKrogenの敷地（時計塔の家）をクリーンアップするからブランチのためにも雨の場合にはスパ/注ぐ雨のための私達の療法の日。金曜日の18:30には、テントの組み立てと家具の搬出があります。 だから、また一緒に転がしに来てください。 2 Responses to セラピーの日 -05 is approaching !ヘルプが必要ですありがとうございます、ありがとうございますtalkooの人々が再び素敵な発見し、パーティーは最後までうまくrymyttyäすることができることを素晴らしい。 すべての主催者に感謝します。トリートメントが効き、食事も素晴らしく（特にブランチ）、弦楽器のチューニングも美しく、バンドも最高でした。 私たちのおかげです。カラオケはとても盛り上がりました（sandbox pmmpに感謝、素晴らしい雰囲気、もっとやりましょう）。 新しい隣人たちが、これほどクレイジーではない、いや実は同じくらいクレイジーだということが分かって嬉しかったです。 秋の到来とともに、仕事を続けるのはいいことです。</w:t>
      </w:r>
    </w:p>
    <w:p>
      <w:r>
        <w:rPr>
          <w:b/>
          <w:color w:val="FF0000"/>
        </w:rPr>
        <w:t xml:space="preserve">イド215</w:t>
      </w:r>
    </w:p>
    <w:p>
      <w:r>
        <w:rPr>
          <w:b w:val="0"/>
        </w:rPr>
        <w:t xml:space="preserve">質問 : 鋳鉄製床排水口 浴室とサウナ 1957年築の一戸建て住宅の地下サウナにある鋳鉄製床排水口です。このフロアドレンは、プラスチック製のものに交換できますか？新しい樹脂製フロアウェルがコンクリート製排水管に入らない場合、古い鋳鉄製フロアウェル用の腐食防止リングはありますか？電熱線を敷設し、古いコンクリート床の上にタイルを貼る場合、フープがあるはずです。コメント :* すべての投稿は公開前にチェックされるように、投稿が表示されるまでに時間がかかることに注意してください * アスタリスクでマークされたフィールドは必須です。回答 鋳鉄製床排水管の上げ輪に有効で漏れのない解決策はありません。 コンクリート製または鋳鉄製排水管用の継手が販売されているプラスチック製床排水管に取り替えることができます。 コンクリート管にシールリングと加熱すると収縮するスリーブを取り付け、その一端にプラスチック製床排水管を接続します。 PN</w:t>
      </w:r>
    </w:p>
    <w:p>
      <w:r>
        <w:rPr>
          <w:b/>
          <w:color w:val="FF0000"/>
        </w:rPr>
        <w:t xml:space="preserve">アイディー216</w:t>
      </w:r>
    </w:p>
    <w:p>
      <w:r>
        <w:rPr>
          <w:b w:val="0"/>
        </w:rPr>
        <w:t xml:space="preserve">Saturday 21 July 2012 Ernest Hemingway : To Have and Have Not Ernest Hemingway's To Have and Have Not ( 1937 , 1945 ) は、1930年代の不況下のアメリカでの生活を描いた物語です。元警察官のハリー・モーガンは、キューバとフロリダの間の海域で、所有する大型モーターボートで自分と妻、娘たちのために生計を立てようとしている。そんな中、一人の客が裏切り、大金を払わずに出て行ってしまう。誰もいない中、ハリー・モーガンはキューバとの間で人や物の密輸を始める。ある密輸の際、キューバの沿岸警備隊が発砲し、ハリー・モーガンは腕を撃たれ、腕とボートの両方を失う。そしてついに、銀行強盗をしたキューバ人の運転中に、ハリー・モーガンは残りの人生を失ってしまう。同じ「喪失」というテーマに関連して、本書には、妻を他の男に奪われた作家の物語がある......というのは、ちょっと関係ない。ハリー・モーガンは、自分の家族を除いて、他人を無礼に扱い、話をします。彼は、自分以外の誰も信用せず、アメリカの理想に従って自分の仕事を成功させようとする、非常にタフな男として描かれている。1920年代の強欲な投機精神が米国を恐慌に陥れ、キューバでは歴代の独裁政権が混乱を続けていた。ヘミングウェイは世界の状況について直接的にはコメントしていないが、この物語は作者がどちらにシンパシーを抱いているかを明らかにしている。この本のトーンは、左翼的とさえ言えるし、主人公の行動とは裏腹に、ヒューマニスト的とも言える．「1940年代、フィンランドでは英語の知識は稀でしたが、フィンランド語で自然なセリフを書く能力もあったようです。ヘミングウェイの作品はほとんどフィンランド語に翻訳されているが、短編集は「第一次49話」1冊のみで、十分な翻訳がされていない。</w:t>
      </w:r>
    </w:p>
    <w:p>
      <w:r>
        <w:rPr>
          <w:b/>
          <w:color w:val="FF0000"/>
        </w:rPr>
        <w:t xml:space="preserve">アイディー217</w:t>
      </w:r>
    </w:p>
    <w:p>
      <w:r>
        <w:rPr>
          <w:b w:val="0"/>
        </w:rPr>
        <w:t xml:space="preserve">Jokerit Feedback Henri Heino 攻撃強化のために Jokeritは、シーズン初めにLahti PelicansでプレーしていたHenri Heinoを中央攻撃ユニットに補強する。彼の契約は、シーズンの残りの部分をカバーしています。 取引は、23.22で移籍期間の最後の瞬間に行われました。24歳のヘイノは、ラハティにあるホッケースクールの出身です。2003-04シーズンには、すでにペリカンズでデビューしている。2005-06年、チームに定着した。今シーズンは45試合に出場し、5ゴール5アシストを記録している。</w:t>
      </w:r>
    </w:p>
    <w:p>
      <w:r>
        <w:rPr>
          <w:b/>
          <w:color w:val="FF0000"/>
        </w:rPr>
        <w:t xml:space="preserve">イド218</w:t>
      </w:r>
    </w:p>
    <w:p>
      <w:r>
        <w:rPr>
          <w:b w:val="0"/>
        </w:rPr>
        <w:t xml:space="preserve">2013年10月26日（土） おっと、2012年4月のパリでのスーパーショウ4体験のことをすっかり忘れていました。少なくともsmtown全体よりはうまくいったと思います。私と友人はスタンディングチケットを持っていて、朝8時に列に並びました。ほぼ一日中、十分なスペースがあり、気ままに過ごすことができました。しかし、「開門30分前に到着して、自分の道を押し進める」タイプの人たちは迷惑だった。 つまり、朝から並んでいる人たちを押しのけようとする人たちがいて、私と友人はこの早い時間の列の一員だったのである。フランス人は本当に自己中心的で、普通の行列が成功することを望んでいないときに他人のことを考えないことがわかりました。 私と私の友人が約10時間そこにいたときに、ゲートが開く前に約1時間到着した私たちの前に少なくとも15人の男が押していました。 もう一つイライラすることは、我々のゲートが他のゲートよりも遅く開かれた=もう最前列に行く希望がないことです。そしてlivenationは、VIPチケットは早期入場が含まれていないことを以前に知らせていた、あなたがサウンドチェックを見ることができるという事実だけので、我々は、したがって、このチケットを買った男としなかった。 驚きは、VIPチケットホルダーが早く入ったときにかなり多くの人々は偉大だった、彼らはその後、ほとんどのフロントロー席を予約し、他の人がちょうどゲートを通過したときにすでにそこに冷ややかだった。まあ、ショーは素晴らしかったし、SuJuのメンバーが本物の人間ではないことは、まだなんとなく感じている :,D 目の前のステージでジャンプしている自分の目を信じようとした xDショーの間、SuJuのメンバーは何回か客席を回って、そう、それはとてもasdkdfjljfdljfだけど、良い人たち、なぜあなたは行動することができません！！？誰もが自分の顔に押し込んでいるときにそれらのメンバーのために良いに違いない... アジアではほとんど同じ反応ですが、少なくともそこに彼らはあなたのスペースを与え、彼はそれが彼を抱きしめるために大丈夫だということを示すためにジェスチャーしない場合は、アーティストの皮膚に行くことについて話すことはありません。 一つ面白い思い出は、私の心にこびりついている。私と友人は、ある時、なぜ私たちの後ろが突然ひどい空白になっているのかと思いました。 説明によると、SuJuのメンバーが私たちの後ろの階段を降りてきて、みんながそこに行ったのです。 私と友人は、ボロを出したくないと思い、私たちの席で激しくパーティーをし、ジャンプしたりスローガンタオルやフィンランドの旗を振りまわしました。突然イェソンが笑い出し、シンドンの肩を叩き、私たちを指差して二人とも崩れ落ちたxDその後、私たちはさらに興奮してジャンプしたxD私はジャンプして叫び、ショーと一緒に歌ったので、ショーの後、叫んだために喉が乾いて痛み、ジャンプで足が痛くてほとんど話せなかった。だから、とても楽しくて、素晴らしいライブだったと言えるのです。でも、でも、でも、韓国での体験に戻ると......。そのため、2012年12月をもって、私のボランティア活動は終了しました。ホームシックにかかった私は、フィンランドに帰ってきて本当に嬉しかった。しかし、2週間ほど経つと、韓国に帰りたいと思うようになりました。悪い経験にもかかわらず、韓国は私の第二の故郷のようになっていました。そこで、2013年に再び韓国を訪れることを計画しました。最初は一人で行く予定でしたが、ネット上の友人が同じ時期に行くことになり、一緒に行くことになりました。2013年1月に航空券を購入し、4月に予定されていた新しい旅行の計画を開始しました。チケットを買ってから3週間ほどして、Infinite , B.の存在を知りました。A.P.とSuper Juniorがコンサートをすることになったので......旅行の前に......。特に、私が韓国へボランティアに行く2週間前に、インフィニットがあったのには驚きました。私は今まで音楽番組に行くことができなかったので、今回はぜひ行きたいと思っていました。 友人と私は、一番行きやすく、他の日のスケジュールがかなり埋まっていたKBSミュージックバンクに行くことにしました。</w:t>
      </w:r>
    </w:p>
    <w:p>
      <w:r>
        <w:rPr>
          <w:b/>
          <w:color w:val="FF0000"/>
        </w:rPr>
        <w:t xml:space="preserve">イド219</w:t>
      </w:r>
    </w:p>
    <w:p>
      <w:r>
        <w:rPr>
          <w:b w:val="0"/>
        </w:rPr>
        <w:t xml:space="preserve">潤滑油の開発 大手企業やメーカーは、最もエキサイティングな技術的チャレンジに直面しています。彼らと協力することで、厳しい条件下で製品をテストすることができ、お客様が直面する課題をよりよく理解することができます。私たちは、研究室から現場まで、グローバルおよびローカルな関係から学び、私たちの知識を活用することで、お客様のパフォーマンス、生産性、利益を向上させるために活動しています。F1の潤滑油は20万Gの力と300℃以上の高温にさらされることをご存知でしょうか？コラボレーションを通じて、お客様に付加価値を提供する お客様の課題の大小に関わらず、私たちは真正面から向き合い、そこから学び、将来にわたってソリューションを提供し続けます。事例紹介 - メルセデス・ベンツ・トラックとの協働 - 低燃費製品とトライアル ドイツのメルセデス・ベンツ・トラックのエンジニアリングチームとの協働により、大型ディーゼルエンジン用の最先端の低燃費・低排出ガス潤滑油、Shell Rimula R6 LMEを開発することができました。大型エンジンの変化するニーズに合わせて、化学的・物理的に適した独自の技術を使用しています。今年初めには、世界最大のトラックサプライヤーであるメルセデス・ベンツの親会社ダイムラー社とのパートナーシップを継続し、ドイツで1万キロのロードテストを実施しました。これは、ダイムラーの最新トラックシリーズであるActros Euro 5とActros Euro 6に、Shell FuelSave軽油とShell Rimula R6 LME Heavy-duty エンジンオイルを使用して燃費をテストしたものです。 最新のエンジン技術と最先端の燃料・潤滑油技術を組み合わせることにより、現行のトラックシリーズに比べて7.6%の燃費削減を達成することが出来ました。例：Gordon Murray Design社との共同開発により、6.5%の燃費向上を実現した潤滑油の試作 もう一つのプロジェクトは、英国の自動車デザイン会社Gordon Murray Design社との共同開発です。試作した0W-10オイルをGordon Murray Design社の超軽量シティカーでテストしたところ、10W-30オイルに比べて市街地走行で6.5%の燃費低減を達成しました。 この潤滑油はまだ試作段階ですが、潤滑油技術の大きな進歩を意味し、得られた知見は近い将来開発する製品に活用される予定です。ダイムラー社との共同開発により、Shell Rimula R6 LMEを開発しました。という、低排出ガスという3つのアドバンテージがあります。シェルリムラR3 MVを使用することで、オーストラリアのリオティント社の採掘トラックのオイルドレイン間隔を100%延長しました** 共同研究を通じて、バルチラ社の低速エンジン潤滑システムの改善と適合に貢献しました。極端な温度でも潤滑性を発揮し、機器の通年稼働を可能にする、「SUS304」。シェルは、ノルウェー、スウェーデン、デンマーク、フィンランドにおいて、シェル潤滑油の主要な販売代理店です。ユニバーでは、産業用、自動車用、エンドユーザー用、海洋用、航空宇宙用、農業用など、さまざまなニーズに対応した高品質な製品を幅広く提供しています。また、シェルとユニバーの協力により、顧客への最適な技術サポートや潤滑油製品の販売・マーケティング支援も実現します。</w:t>
      </w:r>
    </w:p>
    <w:p>
      <w:r>
        <w:rPr>
          <w:b/>
          <w:color w:val="FF0000"/>
        </w:rPr>
        <w:t xml:space="preserve">アイディーニジュウニ</w:t>
      </w:r>
    </w:p>
    <w:p>
      <w:r>
        <w:rPr>
          <w:b w:val="0"/>
        </w:rPr>
        <w:t xml:space="preserve">ARCHOS 605 GPSに関する意見 ARCHOS 605 GPSのユーザーによると、ARCHOS 605 GPSは比較的使いやすい製品です 平均して、競合他社よりも信頼できると評価されていますが、意見は分かれています ARCHOS 605 GPSの掲示板で、推奨する解決策に至った問題を見てみましょう そのユーザーは性能に関して非常に良い点を挙げていました。しかし、意見は分かれています 非常に安価なあなたは、製品の機能の妥当性を確認するために、ARCHOS 605 GPSのユーザーマニュアルをダウンロードすることができます 使いやすい ユーザーは次の質問をしました：605 GPSは使いやすいですか？77人のユーザーが質問に答え、0から10のスケールで製品を評価しました。 評価は、ARCHOS 605 GPSが非常に使いやすいと10/10です。 平均評価は7.23、標準偏差は2.57です。 高性能 ユーザーからの質問：605 GPSは性能面で非常に優れているか？評価：10/10 ARCHOS 605 GPSは、技術的に最も優れている、品質が良い、または選択肢の幅が広いという点で、77人のユーザーが質問に答え、0～10点の間で評価しました。</w:t>
      </w:r>
    </w:p>
    <w:p>
      <w:r>
        <w:rPr>
          <w:b/>
          <w:color w:val="FF0000"/>
        </w:rPr>
        <w:t xml:space="preserve">イド221</w:t>
      </w:r>
    </w:p>
    <w:p>
      <w:r>
        <w:rPr>
          <w:b w:val="0"/>
        </w:rPr>
        <w:t xml:space="preserve">2014.7.22: エアバルティック、支払い方法にビットコインを追加 エアバルティックは、ビットコイン通貨の人気に乗じて、ヨーロッパ、中東、ロシア、その他のCIS諸国（アルメニア、アゼルバイジャン、カザフスタン、キルギスタン、モルドバ、タジキスタン、ウズベキスタン、ベラルーシ）の60都市へのビットコイン支払いを可能にした世界で最初の航空会社だと自慢しています。airBalticはラトビアの航空会社です。 そのCEO Martin Gaussによると、Bitcoinの採用は、この会社が顧客にサービスを提供するために身を投じている革新的なソリューションの証明の1つです。これは2014年のビットコインのイベントです。 ページへの短いリンクはbitcoinit.net/47です。このページは84回閲覧されています。友達に教える 受信者のメール 送信者のメール 受信者へのメッセージ このビットコイン関連のページを見つけました。 このメッセージの最後にそのリンクを転送します。</w:t>
      </w:r>
    </w:p>
    <w:p>
      <w:r>
        <w:rPr>
          <w:b/>
          <w:color w:val="FF0000"/>
        </w:rPr>
        <w:t xml:space="preserve">イド222</w:t>
      </w:r>
    </w:p>
    <w:p>
      <w:r>
        <w:rPr>
          <w:b w:val="0"/>
        </w:rPr>
        <w:t xml:space="preserve">夕方のセッションでの高さとプル 火曜日の第3セッションには、Atso、Heidi、Maiju、Marianneが参加しました。 カーリングの後、ペグマットの上で体操をしました。また、ペグマットの周りを何度か走ったり、ジャンプしたり、お腹や背中を15×15回ほど繰り返し、普段とは違う動きを選ぶようにしたところ、かなりうまくできました。この時点でランニングトレーニングを開始し、150m×4本、100m×4本を走った。ペースは75％前後で、リターンはウォーキングリターン程度だった。また、オープニングジャンプを跳んだ後、1カーブで高さを跳ぶ人もいた。ジャンプは全部で20回くらいで、そのほとんどがスパイクでした。ジャンプの勢いは、4歩くらいのフライングスタートで、無理に取ることはなかった。そして今日は、秋の最初の本格的なジャンプをすることが目的だったので、バーをあまり高くしませんでした。 バーは、マリアンヌの最高値が150を少し超え、他の選手はそれより少し低いくらいでした。誰もが今年のこの段階ではかなり良い感じていた跳んでいた。 誰もひどく何かに触れていなかったので、特に。 トレーニングの終わりには、ラウンドのカップルを跳んだ。 トレーニングは、約2時間続いた。記事の閲覧 ようこそ 私が指導するアスリートたちが、目標に向かってトレーニングや競技を行う様子をご覧ください。アスリートに関する詳しい情報は、「アスリート」メニューの後ろにあります。私のコーチング哲学は、「トレーニング」のリンクからご覧になれますし、2011年秋以降に私が行ったトレーニングセッションもご覧になれます。</w:t>
      </w:r>
    </w:p>
    <w:p>
      <w:r>
        <w:rPr>
          <w:b/>
          <w:color w:val="FF0000"/>
        </w:rPr>
        <w:t xml:space="preserve">イド223</w:t>
      </w:r>
    </w:p>
    <w:p>
      <w:r>
        <w:rPr>
          <w:b w:val="0"/>
        </w:rPr>
        <w:t xml:space="preserve">センスのあるウェブサイト あらゆる規模の企業や団体のために、カスタマイズされた、使いやすく、わかりやすく、そして何よりもスタイリッシュなウェブサイトをデザインし、実装します。私たちの顧客は、私たちがあなたのニーズをマッピングする最初の会議から始まり、良い、リラックスした雰囲気で一緒に喜んでいる。 マッピングと実装の結果は、あなたのニーズに最適な、右のものです。ホームページのメンテナンスは非常に簡単で、特別な技術的スキルは必要ありません。 ページの更新はインターネットブラウザで行い、保存後すぐに変更した情報をホームページ上で確認することができます。ウェブサイトのメンテナンスが面倒な場合は、メンテナンス契約を結んでお任せください。ウェブサイトの技術的、視覚的、使いやすさに加えて、発見しやすさにも重点を置いています。私たちのサービスには、検索エンジン最適化が含まれており、あなたのサイトを簡単にお客様に見つけてもらうことができます。また、チャリティーキャンペーンも実施中です !購入金額の最大25％をチャリティーに寄付します !続きを読む - 今こそ、新しいページを注文したり、古いページを更新したりする良い機会です。既製のIt's Doneページテンプレート BaseTrixの既製のテンプレートを使用すれば、すぐにページが完成します。 既製のページはターンキーベースで動作し、あなたがしなければならないことは、私たちがあなたに与える指示に従って、独自のコンテンツ（画像、テキスト、ロゴ...）を供給することです。現在、最大で数時間でページが完成していますさらに、すべての価格には月額課金の可能性があり、数ヶ月に渡って費用を分散させ、わずか80ユーロでプロフェッショナルに作られた新しいウェブサイトを楽しむことができますHomepage It's Done Pricelist Some of our work Mikael Jämsänen Vatos Locos Uniq Fitness Summer Sound SenseTrix SPA Services SuperClub STX Viewer Q-Vio Scandinavian Hunks Freshcup Extreme Toys - new website coming soon !Turbotekniikka Lasten Oikeuksien Tuki Ry Hopeyhdistys Alex Kunnari Levi Pia Kovamethod Martina Aitolehti ESPC Doublestar IPMS Finland Scandinavian Babes いくつか紹介 Scandinavian HUNKS フィンランドの有名ショーダンスグループ Scandinavian HUNKS はウェブサイトをもっと印象づける必要があります - 結局、多くのショーでは宣伝に頼っているのです .だからこそ、彼らはベストな人にしかページ制作を依頼しないのです。児童福祉サポートRyは、世界で最も大切な人たち、つまり子どもたちを擁護しています。非営利の団体でありながら、プロに任せてホームページを作ったのですから、少ない資本でも良いホームページができますよこのサイトは私たちの目的にとても合っていて、すぐに簡単に手に入れることができました。是非ともお勧めします。ESPCは、プロのコンピュータユーザーのための会合場所 - ゲーマー - あなたは、IT専門家の悪いページを表示することはできません , または非常に鋭いコメントやリニューアルの要求を取得 .そのため、ESPCはBaseTrixにページ制作を依頼しました。このサイト、このユーザー、この業界には、もちろん他の選択肢はありませんでしたが、私たちは良い、機能的なサイトを望んでいたので、可能性は1つに絞られました。私たちはただ最高のものを求めていたのですが、その期待は裏切られませんでした。私たちのウェブページを信頼することで、ゲームオーバーになることはないのです。センストリクスの顧客には、世界有数の国際企業や国内企業が含まれているため、ビジネスライクで事実に基づいた、かつ明るいウェブサイトが求められます。 ベースウェブサイトだけが、お客様の目的をすべて満たすことができます。ウェブサイトは会社の名刺のようなもので、今では非常に目につきやすく、利用されています。 棚にしまっておくのではなく、頻繁に訪問されるようになりました。あなたがあなたのウェブサイトを生成するために専門家を選択する必要がある理由です , そして好ましくは最高の1 .私たちのサイトは世界の大企業に採用されており、これは他の追随を許さない偉業です。アレックス・クンナリは、世界中で高い評価を得ているDJで、彼のライブではホールが人でいっぱいになる .国際的に活躍するイベントアーティストには、機能的で魅力的なウェブサイトが必要であり、そのためにBaseTrixにその制作を依頼しました。ウェブサイトが充実していないと、国際的に自分を売り込むことができないのです。</w:t>
      </w:r>
    </w:p>
    <w:p>
      <w:r>
        <w:rPr>
          <w:b/>
          <w:color w:val="FF0000"/>
        </w:rPr>
        <w:t xml:space="preserve">イド224</w:t>
      </w:r>
    </w:p>
    <w:p>
      <w:r>
        <w:rPr>
          <w:b w:val="0"/>
        </w:rPr>
        <w:t xml:space="preserve">時々コタスライネンは、ブログのコミュニティによって運営されているブログです。自分のブログを持っていない人がたまに書き込む場所です。Randomly Writing Kotuslainen 2011.8.29 11.53 Thanks enough 「ありがとう」は、新しい「どういたしまして」？子供の頃、祖母が私の感謝の言葉に対して、「ごちそうさまでした」「ありがとうございました」と同じ言葉で返してくるのにイラッとしたことを覚えています。 今では自分も同じことをしていることに気がつきますが。私が「ありがとう」という言葉を使うのは、そのシンプルさが理由です。逆に、「ありがとう」という言葉を繰り返すことで、「自分は騒いでいない」とも思えます。 ありがとう」は簡単に言える言葉です。 他の返事が馬鹿らしく思えるような状況で、よく口から出てくるのです。お願いします」の代わりに、「とんでもございません」、「どういたしまして」、「結構です」などを使うと、控えめな性格の人にふさわしい。人のためにドアを開けるとき、私はよく馬鹿にされたように感じます。pleaseにしろthank youにしろ、あなたのために苦労してこのドアを開けました。 あなたのためにこのドアを開けさせてくれてありがとう。 So: no problem, I was going through the same thing myself.逆に、歓迎するも何も、私が誰かにしてあげたことを元に戻すようなものだと思うかもしれません。相手からすれば、お礼を言われたことは、自分からすれば取るに足らないことで、無駄に迷惑をかけたとさえ思うかもしれません。 よく、お店のレジなどで、過剰に褒めることを聞きます。従業員も顧客も、その賞賛を繰り返す傾向があり、時には全体がほとんど不条理なものになる。例えば、お客様が購入した商品の価格を伝えるときに、なぜお礼を言われるのか、私はまだよく理解できません。 お金を払わせてくれてありがとうございます。感謝が双方から降り注ぐように見える理由のひとつは、まさに「良いことを感謝に置き換えない」ことでしょう。最後に、私の友人が繰り返し言っていたことだが、彼はトリプルローフィングと呼ばれる現象が嫌いだそうだ。例えば、私の友人がカスタマーサービスに電話をかけると、電話の向こうの人が「Office X, Teija Teikäläinen, good afternoon!友人は、「マッティ・メイカライネンです、こんにちは」と自己紹介。 カスタマーサービス担当者は、「こんにちは」と、それ自体は不要なのですが、もう一回返事をします。そのため、私の友人は混乱し、困惑しているので、もう一度挨拶をするように仕向けた。HENNA LESKELÄ Hanna Lappalainen と Liisa Raevaara による「Kieli kioskilla」には、お客様の言葉で挨拶や感謝の言葉を伝える方法が書かれています。キオスク端末のルーティンに関する研究 ( SKS , 2009 ) 個人的には、レジで「ありがとう」を繰り返す理由は、「よかったね」と言うことで、対談相手が何らかの形で不平等な立場にあることを伝えることができるからだと思います。「うれしいね、私のジェスチャーでこうなるはずだよ」と言うような。ありがとう」という言葉は、必ずしも感謝の気持ちを伝えるためのものではなく、一つの仕草に対する感謝の気持ちを、相互のやり取り全体に対する平等な満足感に転嫁するためのものである。 特にレジで支払いを要求されたときに、「11ユーロ、ありがとう」と言う人と「2ユーロ、お願いします」と言う人とでは、「お願い」と「ありがとう」の表現が異なる。お金を「ください」と言われたら、「ありがとうございます」と答えるのは当然ですが、お金を手渡すのは適切でない場合もあります。また、「お願いします」「ありがとうございます」という言葉が、フィンランド語と微妙に違うのは、英語のせいでしょうか？構造的にはpleaseとpleaseは同じ意味ですが、英語では</w:t>
      </w:r>
    </w:p>
    <w:p>
      <w:r>
        <w:rPr>
          <w:b/>
          <w:color w:val="FF0000"/>
        </w:rPr>
        <w:t xml:space="preserve">イドニジュウゴ</w:t>
      </w:r>
    </w:p>
    <w:p>
      <w:r>
        <w:rPr>
          <w:b w:val="0"/>
        </w:rPr>
        <w:t xml:space="preserve">HITACHI DM 20V LDについての意見 ユーザーはHITACHI DM 20V LDを比較的使いやすいと評価しています 平均して、彼らは信頼性を満足のいくものと感じていますが、いくつかの異なる意見があります 問題がある場合、またはDiplofixフォーラムで助けを必要とするなら、DiplofixフォーラムはHITACHI DM 20V LDと他の製品の間の選択を支援します そのユーザーはパフォーマンスの面で平均評価を与えています。しかし、ここでは意見が分かれています 非常に高価なオファー 購入前に、HITACHI DM 20V LDがお使いの製品に適合するかどうかを #ユーザーガイド で確認してください 使いやすい ユーザーは以下の質問をしました : DM 20V LDは使いやすいですか？10人のユーザーが0から10までの尺度で製品を評価し、HITACHI DM 20V LDが非常に使いやすいと評価した場合は10/10となります。HITACHI DM 20V LDは、10人のユーザーが、技術的に最も優れている、品質が最も良い、選択肢の幅が最も広いなどの観点から、0～10のスコアで評価しています。</w:t>
      </w:r>
    </w:p>
    <w:p>
      <w:r>
        <w:rPr>
          <w:b/>
          <w:color w:val="FF0000"/>
        </w:rPr>
        <w:t xml:space="preserve">アイディー二二六</w:t>
      </w:r>
    </w:p>
    <w:p>
      <w:r>
        <w:rPr>
          <w:b w:val="0"/>
        </w:rPr>
        <w:t xml:space="preserve">FMC Petrobras $ 80M Subsea Service Contract FMC Technologies , Inc . ( NYSE: FTI ) は、Petrobras ( NYSE: PBR ) ( NYSE: PBRA ) とサブシーサービス契約を締結したことを発表しました。 この契約は2012まで有効で、FMC Technologiesにとっては、さらに$ 80 millionの収益が見込まれます。 FMCの提供範囲は、ユニゲンシステム用のサブシーとライザーコントロールシステムおよび掘削管の保管、メンテナンス、試運転およびオフショアサービスを含みます。 10。ムーアステファンズとAHLの合併 国際会計士・海事コンサルタントであるムーアステファンズは、プロバイダーのガバナンス、リスクおよび内部監査部門を専門とするAHLビジネスアシュアランスリミテッドとの合併により、海事リスクマネジメントサービスの能力を強化しました。 この合併により、保険、金融サービス、公共部門など他の専門産業分野の継続的成長が促進されます。AHLのメンバーであるSarah HillaryとRobert Noye-Allenは、Moore Stephens LLPのパートナーになりました。 Sarah Hillaryは「AHLが次のステップに進むときが来たのです。2000年の創業以来、私たちはビジネスを成功させてきましたが、これからの成功はどのようなものかを徹底的に考えています。戦略的な選択肢をいくつか検討した結果、より大きな会社に入ることで目標を達成できることがわかりました。"</w:t>
      </w:r>
    </w:p>
    <w:p>
      <w:r>
        <w:rPr>
          <w:b/>
          <w:color w:val="FF0000"/>
        </w:rPr>
        <w:t xml:space="preserve">アイディー二二七</w:t>
      </w:r>
    </w:p>
    <w:p>
      <w:r>
        <w:rPr>
          <w:b w:val="0"/>
        </w:rPr>
        <w:t xml:space="preserve">徴兵制の改革について 私は徴兵制改革委員会の委員を務めています。ちょうど1年前に活動を開始し、法律の包括的な改革を実施することを目指しています。古い法律はその時代の子供ですが、何年もの間、今日のニーズには対応していません。そのため、作業は長期にわたっており、委員会は年末までの延長を申請しなければならなかった。その後、この法律は国務院に提出され、国会に提出されることになる。徴兵制改革の主な原則は、包括的で、平時と戦時の両方で利用できるようにすることである。これに加えて、徴用工協会だけでなく、国防訓練協会も委員になるように、幅広く法律の整備を進めている。さらに、さまざまな政府機関や省庁の代表者が幅広く参加しています。そのため、さまざまな準備作業を行うことができたが、議論への意欲も旺盛なため、多くの時間を費やした。本日の会議では、データ保護や法的な問題の観点から、専門家の方々から私たちの提案を検討していただきました。 各条項において、個人の権利に配慮するために膨大な労力が費やされていることがわかり、興味深かったです。例えば、軍隊によるレジスタの保持や、健康データへのアクセス権などが挙げられます。現在では、軍隊の医師が召集されることはなく、自治体の医師がチェックを行うことが多くなっている。問題は、両政権間の情報共有を法律でどのように規制するかです。 兵役に関する法律は、わが国の防衛システム全体の基礎となるものです。現実には、憲法で定められた一般的な徴兵制を定めているわけですから、法の改正は社会全体の根幹に関わる問題です。 改正は緻密ですが、尊い仕事でもあります。この改革作業で最も重要なことは、合理的に時代の精神に合致し、国会やその委員会、関心を持つ市民がオープンな議論を行えるような、時代の子としての提案をすることであろう。 我々のワーキングパーティーが最終的に提案を完成させたときには、兵役期間や完全良心的兵役拒否といった基本的な問題にも恐れずに幅広い批判を開始してほしいと強く希望するものである。私は防衛庁の幹部と議論する中で、全年齢層を対象とした現在の訓練方法に代わる方法を見出したいという明確なメッセージを受け取りました。しかし、その議論をオープンにすることで、会議室の中だけで意思決定がなされることがないようにしなければならない......。Cerubic , Cherub or Cherubi ( Hebrew ) , 天使 , 天使の子 , 旧約聖書では霊的存在 , 神の使い , 神的存在 , しかしまた子供の天使と甘い男の子の姿。 私は自分自身をぽっちゃりした子供の天使とは思わない。 私は教会のメンバーだったことがないので、私のニックネームへの私の宗教的コミットメントも論理的ではないでしょう。 私は高校でそのニックネームが与えられたと思うが、なぜかもう覚えていない。</w:t>
      </w:r>
    </w:p>
    <w:p>
      <w:r>
        <w:rPr>
          <w:b/>
          <w:color w:val="FF0000"/>
        </w:rPr>
        <w:t xml:space="preserve">アイディー二二八</w:t>
      </w:r>
    </w:p>
    <w:p>
      <w:r>
        <w:rPr>
          <w:b w:val="0"/>
        </w:rPr>
        <w:t xml:space="preserve">実用的な情報 周辺のホテル 当ホテルは、アンティーブの南東部に位置しています。この高級4つ星ホテルは、アンティーブの中心街まで徒歩で6分です。レストラン , ルームサービス , バー , テニスコート, 禁煙ルーム, エアコンなどの当ホテルのアメニティーやサービスを満喫していただけます。Côte d'Azur空港まで車で約24分（12km）です。 Hide Text Hotel Du Cap Eden Rocには121室のお部屋があり、エコノミータイプのお部屋とエコノミータイプのお部屋をご用意しております。客室料金は617ユーロから始まりますが、あなたは部屋から部屋へのすべてのカテゴリから選択することができます。 Luks続きを読む us ホテルデュキャップエデンロックは、を含むすべての施設が備わっています：テニスコート.このホテルはJuan -les-Pins の北東地区のBld Kennedy BP29 通りにあり、街の中心までは車で5 分で行く事ができます。 ホテルにはキチネット（簡易台所）があります。 Côte d'Azur 空港まで車で 約12 分 分です。このホテルはOIグループのメンバーです。 ホテル内ではブロードバンドインターネット接続が可能です。Hide text このホテルはアンティーブにあり、3つ星の低予算スタイルのホテルです。ホテルは、レストラン、バー、完全禁煙、エアコン完備など、様々な施設を提供しています。アンティーブの南東にある1 Avenue Du 24 Aoutに位置し、街の中心部からは徒歩で8分の距離にあります。 14室のラ・プレイス・ホテルは99ユーロからの宿泊料金で、すべての客室カテゴリー（ルーム-ルーム）からお選びいただけます。 ホテル内ではブロードバンド・インターネット接続が可能で、テラスはホテルの施設に追加されています。空港へ行く場合、Côte d'Azur空港からホテルまでの距離は12kmです。 車での所要時間は約24分です。実用的な情報：ホテルは専用駐車場を備えています。アンティーブの中心部へは、徒歩7分ほどでアクセスできます。1 AVENUE FREDERIC MISTRALに位置しているホテルは 、アンティーブの観光やビジネスの拠点として最適です。 ピエール エ バカンス アンティーブ ホテルは快適さ、便利さを兼ね備えています。このホテルはブロードバンドインターネットの設備がございます。 Côte d'Azur空港まで車で 約23 分 分です。ルームサービス, 24時間フロント, 新聞, テレビ, エアコン, 衛星放送といった設備やサービスがご利用いただけます。ホテルは1 , avenue Frédéric Mistral , East Antibesの近くに位置します。ホテルの施設にテラスが追加されました。Côte d'Azur 空港まで車で 約11 分 分です。 このホテルはPierre &amp; Vacancesグループのメンバーです。実用的な情報：このホテルは有料駐車場があります。テキストを隠す</w:t>
      </w:r>
    </w:p>
    <w:p>
      <w:r>
        <w:rPr>
          <w:b/>
          <w:color w:val="FF0000"/>
        </w:rPr>
        <w:t xml:space="preserve">二二九</w:t>
      </w:r>
    </w:p>
    <w:p>
      <w:r>
        <w:rPr>
          <w:b w:val="0"/>
        </w:rPr>
        <w:t xml:space="preserve">詳細情報 学業と社会生活 学業 ヘルシンキ工科大学、タンペレ工科大学、ラッペーンランタ工科大学、オウル大学、Åbo Akademi Universityで学ぶことができます。わが国の他の機関は、上記の大学と協力協定を結んでいる（例：Pori University of Applied Sciences）。 教育分野は、いくつかの専門分野に分かれており、そのうちのひとつが研究の焦点となる。学習は、学習プログラムの形で組織されます。工学の数学的・科学的基礎を紹介する共通コースで学習を開始します。その後、学生は履修プログラムで提供される科目の中から専門分野を選択し、特定分野の深い知識を得ることができる専攻科目を履修することになる。修了論文は、通常、専攻分野に関連したテーマで作成されます。主科目に加えて副科目を学びますが、副科目は自由に選択でき、フィンランド国内外の他の大学や高等教育機関からも選択することができます。また、言語とコミュニケーションの研究もカリキュラムに含まれています。外国語に加えて、すべてのプログラムでは、職場でのコミュニケーション、インタラクション、マネジメントスキルの学習も含まれています。 ワークプレイスメントは、学習の不可欠な部分です。 学習の初期段階では、職場環境でのワークプレイスが行われ、学生は主に補助的な立場で職場に慣れるようになります。その後、専門職研修に参加し、この分野の十分な知識と責任を伴う仕事をこなすことが要求されます。社会人生活 技術系大学院生は、技術の各分野の専門家であり、技術の開発や、技術の新しい応用をユーザーに知ってもらう役割を担っています。大学院のエンジニアは、設計やアドバイザリー業務だけでなく、環境計画など幅広い活動をしています。専門職は雇用の可能性が高く、学位プログラム、研究分野、専攻の選択は通常、就職を制限するものではない。 しかし、選択は求職者の野心や興味を反映するため、就職を導く役割を果たすことがある。エンジニアの卒業生は、主にこの分野の専門家、管理者、企画者、開発者、研究者として就職しています。 新しい専門科目は、ビジネス、人文科学、社会科学などの分野で就職の幅を広げています。特に若い新卒エンジニアは、労働市場において非常に有利な立場にあります。エンジニアの新卒採用には、自発性、創造性、そして常に最新の情報を入手し、新しい知識を吸収する能力が求められます。この仕事は、人的にも金銭的にも責任があります。そのためには、強い自信が必要です。外国語の知識は、今やエンジニアの必須条件です。そのため、学生は語学の勉強にリソースを集中させる必要があります。雇用主は、新卒エンジニアの給与に影響を与える。公共部門、州や地方自治体では、給与は基本給と地域手当や年功序列手当などの個人手当から構成されています。民間企業では、雇用契約は個人的なものです。給与は、経験や仕事の要求などの要素によって決定されます。</w:t>
      </w:r>
    </w:p>
    <w:p>
      <w:r>
        <w:rPr>
          <w:b/>
          <w:color w:val="FF0000"/>
        </w:rPr>
        <w:t xml:space="preserve">イド230</w:t>
      </w:r>
    </w:p>
    <w:p>
      <w:r>
        <w:rPr>
          <w:b w:val="0"/>
        </w:rPr>
        <w:t xml:space="preserve">    LEXMARK 4227 PLUSについての意見 ユーザーは使いやすさについて特に問題を感じていません。LEXMARK 4227 PLUSのユーザーマニュアルをダウンロードして、その機能がお客様のニーズに合っているかどうかを確認してください。LEXMARK 4227 PLUSは、272人のユーザーが製品の性能を0～10で評価。平均評価6.54、標準偏差2.76で、使い勝手は10/10。LEXMARK 4227 PLUSが、技術的に最も優れている、品質が最も良い、または選択肢の範囲が最も広いという点で、272人のユーザーが質問に答え、10点満点で0点を付けました。</w:t>
      </w:r>
    </w:p>
    <w:p>
      <w:r>
        <w:rPr>
          <w:b/>
          <w:color w:val="FF0000"/>
        </w:rPr>
        <w:t xml:space="preserve">イド231</w:t>
      </w:r>
    </w:p>
    <w:p>
      <w:r>
        <w:rPr>
          <w:b w:val="0"/>
        </w:rPr>
        <w:t xml:space="preserve">環境とシステム全体をマッピングすることで、最も費用対効果の高いシステム全体を確保することができます。 稼働率や環境中の光の状態を考慮し、設置前にメンテナンス計画を立てることで、ランニングコストを大きく左右することができます。長期的に見れば、運用コストが反映され、システム全体のコストパフォーマンスが格段に向上します。また、コンテンツは、機能的で使いやすいか、目的のメッセージが目的の人に伝わっているかなど、ユーザーの視点からマッピングすることができます。フィンランドでの設置工事もお任せください フィンランドでの設置工事もお任せください！最も生産的なことに集中できる時間を確保します。私たちのソリューションは、あらゆる環境下での設置の機能性を保証する標準化されたパッケージです。プランニング・マネジメントにより時間とコストを削減 プランニング・マネジメントを慎重に行うことで、ソリューションの費用対効果に影響を与えることができます。管理が一つの部門に集中しているか、複数の拠点に分散しているか。私たちは、それぞれのソリューションに対して、ガバナンスやガバナンスの理論的なレッスンを常にサポートしています。 ガバナンスを私たちに任せることで、ソリューション全体の運用がスムーズになり、最も生産性の高い活動に時間を割くことができます。スケジューリングオプションは、管理側にもコスト効率をもたらします。ソリューションには、管理用とコンテンツ用の専用サーバースペースが必要です。サーバーは、自動、管理、無制限のバックアップと24時間365日の自動監視を含みます。サーバーは、さまざまなソリューションをホストするために特別に設計されており、機能性と整合性が慎重に考慮されています。 コンテンツ制作 ソリューション用にカスタマイズされたコンテンツを制作します。 デジタル地図などのWebベースのアプリケーション 、気象サービス 、緊急およびインスタントメッセージ領域と管理アプリケーション 。 さまざまなフラッシュアプリケーションに加えて、ビデオ処理とアニメーション 。 タッチスクリーンニーズにシームレスにWebベースの検索を統合します .ソリューションの最終的な橋渡しは機能コンテンツで行い、展開前にテストして全体のニーズを満たしていることを確認します。</w:t>
      </w:r>
    </w:p>
    <w:p>
      <w:r>
        <w:rPr>
          <w:b/>
          <w:color w:val="FF0000"/>
        </w:rPr>
        <w:t xml:space="preserve">イド232</w:t>
      </w:r>
    </w:p>
    <w:p>
      <w:r>
        <w:rPr>
          <w:b w:val="0"/>
        </w:rPr>
        <w:t xml:space="preserve">作品情報に間違いはないか、情報を完成させたいか？フォームに記入することによって、私たちはサービスを維持し、あなたのお気に入りの本の情報が私たちのサービスで最新であることを確認するために役立ちます。 24世紀では、死は最終的な必要はありません。 人類は、デジタル意識が常に新しい体にダウンロードすることができますから、銀河に広がっている - あなたがそれを買う余裕があれば、.大富豪のローレンス・バンクロフトが、アンチヒーローのタケシ・コバックスを地球に呼び寄せ、バンクロフト自身の死（警察は自殺と断定）を調査するために......。やがてサンフランシスコの犯罪組織の半数が、近未来の監視装置と銃でコバックスを追うようになる。仮想現実の世界では、拷問で死なせても、生き返らせればまた同じことが繰り返される。 借り出された死体や押収された死体の奴隷売買が行われており、Kovacsは、現在の高利貸しが警察や裏社会であまりにも有名であることに気づく。サイバーデスは、ハードボイルド探偵とSFの緊張した混合であり、SFの設定は、犯罪とセックスで飽和したプロットにきちんと適合しています。技術の進歩は目覚しく、死はスクリーン上で小さな音を鳴らすだけです。ブックカバー : 本に関する追加情報を入力します。例えば、インターネット上の本のレビューを見つける場所、本のウェブサイトや著者へのリンク、購入場所...。</w:t>
      </w:r>
    </w:p>
    <w:p>
      <w:r>
        <w:rPr>
          <w:b/>
          <w:color w:val="FF0000"/>
        </w:rPr>
        <w:t xml:space="preserve">イド233</w:t>
      </w:r>
    </w:p>
    <w:p>
      <w:r>
        <w:rPr>
          <w:b w:val="0"/>
        </w:rPr>
        <w:t xml:space="preserve">ユヴァスキュララグビークラブ SMファイナル 2012年9月29日（土）にユヴァスキュラヒッポスで男女SMシリーズと男子I部門のファイナルが行われます。フィンランドで最高のラグビーがそこにあるので、興奮と接触の欠如はないでしょう。おそらく、血、汗、涙、大きな感情も提示する。決勝戦では、ユヴァスキュラ・ラグビー・クラブ・レディースが地元を代表し、ヘルシンキ・ウォリアーズと女子SMの金メダルをかけて戦います。 ヒッポスの芝生でお会いしましょう。Nettisanomatは、ハリー・ハルキモのプレスリリースの原文を入手しました。Viikkosanomat .Pertti Manninen . 金曜日 2012-09-21 20:06.Harry Harkimon Communication 1st version ホッケーの皆さん、今日はチームに話をしましたが、一般の方にも同じことを伝えたいと思います。9月1日のヨークレイデとHIFKの試合で起こったことは、受け入れられない。私は、言葉遣いや選手たちの振る舞いが好きではありません。グローブなしで拳で頭を殴るのは、殴る側に傷つける意図がない場合のみ許される。 このようなことは、ジョケリットがホッケー関係者やジュニアプレーヤーに送りたいメッセージとは言えない。今後、ジョケレでは、手袋をせずに拳で人の頭を殴るのは、傷つける意図がない場合のみとすることをチームに伝えました。 この事件については、警察が独自に調査を行っており、いずれ完了する予定です。SMリーグからの処分は、十分に納得のいくものでした。リーグが課したペナルティが無効なのは、私の価値観によるものだ。ホッケー界で使われている一般的な言葉は間違っており、喧嘩や暴力はリンクから排除されなければならない。 もちろん、グローブなしで拳を突き上げるような、怪我をさせる意図がないものは除く。 タックルや乱暴さは認められている競技だが、この種の暴力はスポーツにふさわしくない。木曜日、パックが氷に当たるとき、私は今シーズンのリーグが9月1日の土曜日に見たようなアクションを見ないことを望む。 私は、素晴らしいシーズンを見ること、そしてゲームがスポーツ的かつ正直な方法で、マナーを理解している買収された審判によってではなく、決定されることを望む。ハリー・ハルキモ会長、ジョケリットの元オーナー Nettisanomatは、ハリー・ハルキモのオリジナルのプレスリリースを入手した。Viikkosanomat .Pertti Manninen . 金曜日 2012-09-21 20:06.クモラが発狂してる 2回目の処罰を受けるべきじゃない 警察の暴行事件の捜査はナンセンス!カレルボ・クンモラは、西側の法体系では、同じ行為で罰せられるのは一度だけだとIlta-Sanomat紙に述べている。 したがって、リーグが罰を与えた以上、この試合は、判決はおろか、当局による調査もされるべきではない。これは、大人の男、元国会議員、元議員が提供するナンセンスなものです。Pertti Manninen .ヘッドラインは、数日前とこのテキストとしてここに木曜日2012から8月13日20;38（補正：日付：2012から9月13日）Yleの報道業務をリードするペルシュ-エルヴァスティ。 ペッカエルヴァスティは、少なくとも昨年まで、単語 "説得 "を愛する。 月24、2012 Suomen Kuvalehtiでクリスマスイブ2011 ：PolKom列上のペッカエルヴァスティ： " 議会での新しいMPの仕事はまだささやかだった。しかし、ペルシャ人は最善を尽くし、テウヴォ・ハッカライネンは、リクスダッグが正式に始まる前に、党首から叱責されたのです。Jussi Halla-ahoは、2週間ほどグループから除名された。</w:t>
      </w:r>
    </w:p>
    <w:p>
      <w:r>
        <w:rPr>
          <w:b/>
          <w:color w:val="FF0000"/>
        </w:rPr>
        <w:t xml:space="preserve">イド234</w:t>
      </w:r>
    </w:p>
    <w:p>
      <w:r>
        <w:rPr>
          <w:b w:val="0"/>
        </w:rPr>
        <w:t xml:space="preserve">著者アーカイブ 保険イズムは民間保険であり、それは過去数十年のために133から135米国にされている。 現在の投票箱のメンバーの間で議会と大統領のサウンドバイトの媒体は、用語のフロントとセンターの議論と結果を持ち上げています。 はい、正当化はありません！ それはあなたのためのものです。健康保険業界内のほぼ20年、ウェンデル-ポッター、CIGNA、広報ヘッドは、営利保険会社が私たちの医療制度をハイジャック見た（私たち[...]を</w:t>
      </w:r>
    </w:p>
    <w:p>
      <w:r>
        <w:rPr>
          <w:b/>
          <w:color w:val="FF0000"/>
        </w:rPr>
        <w:t xml:space="preserve">イド235</w:t>
      </w:r>
    </w:p>
    <w:p>
      <w:r>
        <w:rPr>
          <w:b w:val="0"/>
        </w:rPr>
        <w:t xml:space="preserve">例えば、タンペレ・ピュリーニョの選手たちが、冬のシーズン、ピルッカハルで週に1回しかトレーニングを受けられず、それも申請もしていない、彼らにとって都合の悪い時間帯に行われるとしたらどうだろう。他のシフトは、ボクサーやレスラーに行くだろうし、さらに最新のニュース AKAAN SEUTU Akaan Seutu Lehtiは、Pirkanmaan Lehtitaloグループに所属しています。グループは、4つの地方紙、2つの都市紙、Wave100都市テレビを発行しています。また、タンペレ市場最大のローカルラジオ局Sun Radio (Pohjois-Satakunnan Viestintä Oy)や、全国規模のショッピングセンターのサウンド広告会社JPC-Studiot Oyの株主でもある。</w:t>
      </w:r>
    </w:p>
    <w:p>
      <w:r>
        <w:rPr>
          <w:b/>
          <w:color w:val="FF0000"/>
        </w:rPr>
        <w:t xml:space="preserve">イド236</w:t>
      </w:r>
    </w:p>
    <w:p>
      <w:r>
        <w:rPr>
          <w:b w:val="0"/>
        </w:rPr>
        <w:t xml:space="preserve">私は57年間、フィンランド、カナダ、アメリカで狩猟をしてきました。私はフィンランド、カナダ、米国で55年間、航空工学のあらゆる分野で仕事をしてきました。私は55年間、フィンランド、カナダ、アメリカ、ロシアで、ほとんどすべてのタイプの航空機を操縦してきました。私はフィンランドの「狼テロ」の中心地、ミナマキに住んでいます。 私の友人の何人かは、犬の首輪を持つためにどんな費用がかかるか私に尋ねました。やった人が教えてくれないので、分かれ道を教えてあげます。まず第一に、フィンランド南西部の中心部を恐怖に陥れるオオカミは、専門家が主張するように、オスのオオカミだと思います。純粋なオオカミ」とは誰も言っていないが、彼らの行動がそれを証明している。 私が得た情報によると、2年前に3日間がポンドで過ごされたという。ガスタービンを搭載したヘリコプターで、少なくとも4人乗りだった。毒矢を射る人はノルウェーから連れてきた人だし、獣医もいたはずだ。この種のヘリコプターの時間給は少なくとも1,500ユーロだが、同規模の国境警備用ヘリコプターの時間給と同様、4,400ユーロになることもある。 1匹をケージに入れるには4〜5時間かかるだろう。OPS M1-6の2.1.1項では、航空機は土地所有者の許可がなければ一般飛行場や水域の外に着陸することができないと定めています。そのような許可は得ているのでしょうか？オオカミの群れ1頭の首輪にかかる費用は、最低でも10,620ユーロ、最高で26,600ユーロです。 この費用は毎年支払わなければなりません。では、誰がこの預金を必要としているのでしょうか？暗い朝、ミナマキとイレーネの間の道路で、狼犬とバスとどちらが先に来るのか、恐怖で真っ青になって待っている小さな女子学生や男子学生、あるいは、オウルからミナマキまで狼GPS探知車で走る「狼生物学者」は、昨年の夏、国境の隣人が、彼の庭にも狼犬がいると教えてくれたように。では、誰がお金を払うのでしょうか？どうやら国民、納税者.ハンターも、ゲーム管理費で、そうなるかもしれません。厳しい冬の間、何十年もかけて育てた鹿、雄鹿、雌鹿を殺すための動物にお金を払うのです。</w:t>
      </w:r>
    </w:p>
    <w:p>
      <w:r>
        <w:rPr>
          <w:b/>
          <w:color w:val="FF0000"/>
        </w:rPr>
        <w:t xml:space="preserve">イド237</w:t>
      </w:r>
    </w:p>
    <w:p>
      <w:r>
        <w:rPr>
          <w:b w:val="0"/>
        </w:rPr>
        <w:t xml:space="preserve">国際的なドキュメンタリー映画『Otras Flamencas』に出演したMaija Lepistöは、Bianca Dos SantosとTatiana Guedesがセビリアに住む外国出身のフラメンコダンサーを描いたドキュメンタリー映画で、2009年12月1日にセビリアで初公開、その後Noche Blanca de CordobaフラメンコフェスティバルやマドリッドのFFLACフラメンコフィルムフェスティバルで上映されている。27/3/2011 2つのダンス作品シリーズ：朝への時間、太陽 マイヤ・レピストの新作は、世界中の古代神話や信仰が現代に反映され、カレワラの詩とフラメンコが融合した作品です。2010年10月に初演された「Aikaa aamuun」は、振付家自身が踊るソロ作品であり、2011年に10人のダンサーのグループのために振付けられた「Sunshine」と対になっています。 2011/1/1 オンラインコース：フラメンコダンスの構造分析 マイヤ・レピストは、インターネット上の幅広い教材を活用してコース全体を遠隔で教えるという新しいオンラインコースの概念を提供します。このコースは、あらゆるレベルのダンサーはもちろん、伝統舞踊の構成や伴奏について学びたい音楽家にも適しています。インターネットに接続できれば、どこでも受講できます。1/1/2011 フラメンコ舞踊研修プロジェクトは現在休止中です 2008年に開始した研修プロジェクトは現在休止中で、2012年に再開する予定です。 詳細はメールにてお問い合わせください。</w:t>
      </w:r>
    </w:p>
    <w:p>
      <w:r>
        <w:rPr>
          <w:b/>
          <w:color w:val="FF0000"/>
        </w:rPr>
        <w:t xml:space="preserve">イド238</w:t>
      </w:r>
    </w:p>
    <w:p>
      <w:r>
        <w:rPr>
          <w:b w:val="0"/>
        </w:rPr>
        <w:t xml:space="preserve">9/23 もっと大胆に、コーチとして、パフォーマーとして、自分の強みを発揮する方法を知りたいですか？自分を売り込み、コーチングで生計を立てる方法を学びたいですか？- このトレーニングはあなたのためにあります。このトレーニングでは、コーチングやトレーニングで収入を得るための3つの方法を学びます。この3つのうち、どれか1つをきちんとやれば、ある程度の収入が得られます。 この3つを全部やってこそ、最高の収入が得られるのです。 あなたがコーチ、トレーナー、スピーカーであろうと、あなたのキャリアを実現するための、現代社会のための最高のトレーニングなのです。"観客をいかにして興奮させ、巻き込むか"。「トレーニングはとても実践的で具体的です。 コーチングとスピーキングを理論的に学び、実際にやってみる。 集中講義の合間には宿題が出され、次のセッションでそれを解き明かす。人と話す、プレゼンする、組織する、計画する、コーチングセッションを開催するなどの練習をします。このトレーニングには、神経言語プログラミング（NLP）の重要な要素が含まれています。 そのバックグラウンドを持っている必要はありませんが、それはどちらか傷つけるものではありません。トレーナーはイルッカ・コッペロマキです。 イルッカ・コッペロマキは、国際的に認定されたNLPトレーナー兼コーチであり、2007年以来、彼の率いるUskalla Innostuaチームは、何千人ものフィンランド人が自分自身と自分の人生を開発するきっかけとなっています。 イルッカは競技トライアスロン選手としての経歴を持ち、10年以上にわたりウェルビーイングに関する企業家を務めています。 イルッカの使命は、フィンランド人がもっと自信を持って、自分自身の人生のウェルビーの行動者になれるよう、支援することです。イルッカはフィンランド全土でトレーニングを行い、マインドマネジメント、インスピレーション、自分自身の人生を実現するための様々なメディアでエキスパートとして活躍しています。 イルッカはコーチとして、パーソナルコーチング、グループコーチング、オンラインコースの作成・運営など様々な経験を持っています。 イルッカは小グループから数千人の観客のためにパフォーマンスをした経験を持っています。彼女は何百回という指導日と数千人のコーチを擁している。イルッカは、トニー・ロビンス、リチャード・バンドラー博士、ブライアン・トレーシー、ジュディメイ・マーフィー、ジョセフ・マクレンドン3世など、世界トップレベルのトレーナーの下で集中的に学んでいます。 コーチングとコーチングの研究に加え、イルッカはインターネットマーケティングを長年研究し、この分野の起業家を指導しています。プロフェッショナルなスキルを身につけるための投資には、どんな費用がかかるのでしょうか？トレーニングの総額は1997ユーロ（1610,48 + VAT 24% ） トレーニングに含まれるもの - 6日間の集中トレーニング - 資料 - お茶/コーヒー - トレーニング後の6回のオンラインビデオ/ウェビナーコース - 認定書 次回のコースは、ヘルシンキで2013年10月2～3日、11月12～13日、12月12～13日に開催される予定。9時30分から16時30分までのコースで、合格者には修了証書を授与します。</w:t>
      </w:r>
    </w:p>
    <w:p>
      <w:r>
        <w:rPr>
          <w:b/>
          <w:color w:val="FF0000"/>
        </w:rPr>
        <w:t xml:space="preserve">イド239</w:t>
      </w:r>
    </w:p>
    <w:p>
      <w:r>
        <w:rPr>
          <w:b w:val="0"/>
        </w:rPr>
        <w:t xml:space="preserve">トップページの画像購入とメガホンメッセージは、いつまでサービス上に表示されるのでしょうか？画像購入やメガホンの使用期限は、サービスの利用度合いに応じて変更することが可能です。メガホンメッセージは3分、写真購入は5分が一般的です。メガホンメッセージや写真の購入を行う際、購入前に公開遅延の可能性があることが表示されます。写真をアップロードしたのに、サービスに表示されないのですが？出会い系プロフィールにアップロードされた写真は、管理者によって受理されます。写真の承認は毎日行われるため、承認が遅れることがあります。応募された写真は、速やかに掲載の可否を判断します。なぜ、有料機能が別にあるのですか？基本的なサービスは無料でご利用いただけますが、「デート・プラス」をご購入いただくと、お相手探しに便利で楽しい機能をご利用いただくことができます。サービスの価格は？Dating Plus パッケージの支払いは、オンラインバンキングまたはクレジットカードで行うことができます。ショートパッケージは、SMSで注文し、オペレーターの携帯電話料金と一緒に支払うこともできます。有効な支払い方法と価格は、サービスのホームページで確認できます。サービスの価格と請求は、マペルのガイドラインに従って行われます。ニックネームを変更できますか？検索結果のページには私のプロフィールがオンラインになっていると表示されているのに、そのページにアクセスすると私のプロフィールがオンラインでなくなっているのはなぜですか？オンラインとオフラインの状態が更新されるまで、通常数分かかりますが、時には10分以上遅れることもあります。このため、ログアウトすると、検索結果ページが更新されないことがあります。 資金調達のメッセージが表示されたのですが、どうすればよいですか？Datingのユーザーの中には、海外に送金するようにという曖昧なメッセージを受け取った人も少なからずいるようで、例えば.これらのプロフィールは、「不適切なプロフィールを報告する」リンクから管理者に報告することができます。出会い系プロフィールの作成者が16歳未満か？Suomi24 Datingの年齢制限は16歳です。本サービスにおいて、作成者が16歳未満のプロフィールを発見した場合は、当該プロフィールの下にある「不適切なプロフィールを報告する」ボタンをクリックするなどして、管理者にその旨をお知らせください。私たちは、個人間の意見の相違に介入するものではありません。このユーザーをブロックする]リンクを使用して、問題のニックネームをブロックします。そうすれば、ハラスメントはもうあなたに連絡することができなくなります。本当にひどい場合は、嫌がらせをしている人のプロフィールの下にある「不適切なプロフィールを報告」というリンクをクリックし、何が起こっているのかを簡単に説明してください。 管理者の判断で、嫌がらせをしている人のサービスへのアクセスをブロックすることができます。 名誉毀損などの犯罪に該当する場合は、警察に報告することもできます。 管理者は犯罪捜査のために警察以外の人に嫌がらせをしている人を開示することはありません。当局には、何が起こったかの正確な詳細が必要です。 問題のメッセージを印刷またはコピーして、事件の正確な時刻と虐待を行った人物の氏名を当局に知らせてください。私はその人を拒否しましたが、彼はまだ私のレポートを訪問しています。どうしたらいいのでしょうか？このユーザーをブロックする機能は、書き込まれたメッセージにのみ適用されます。つまり、ニックネームはあなたにパーソナルメッセージ、ギフト、ゲストブックへの書き込みを送ることはできません。個人情報に表示される情報は公開され、すべてのインターネットユーザーが見ることができます。 その人は、私の写真や私の詳細でDatingにプロフィールを作成しました.どうしたらいいのでしょうか？この虚偽広告の下にある「不適切なプロフィールを報告する」リンクをクリックし、その内容や個人情報を簡単に説明してください。ウェブサイトに写真を掲載している場合は、そのウェブサイトのアドレスもご記入ください。 プロフィールを非表示にしたり、削除したりするにはどうしたらよいですか？プロフィールの編集]ボタンをクリックし、[設定]タブを選択すると、プロフィールを隠すことができます。 プロフィールを隠す]ボタンをクリックし、選択を確定してください。非表示にしたプロフィールは、非表示にしてから6カ月以内であれば、再び有効にすることができます。</w:t>
      </w:r>
    </w:p>
    <w:p>
      <w:r>
        <w:rPr>
          <w:b/>
          <w:color w:val="FF0000"/>
        </w:rPr>
        <w:t xml:space="preserve">アイディー二百四十</w:t>
      </w:r>
    </w:p>
    <w:p>
      <w:r>
        <w:rPr>
          <w:b w:val="0"/>
        </w:rPr>
        <w:t xml:space="preserve">つるのヨハネの眺め つるのヨハネ（シリア語ではYuhannan Dalyatha）またはジョン" Saba "、「老人」という意味で、トルコ、イラン、イラクが出会う山岳地帯のDalyathaで700年代にイラク北部に住んでいました。ジョンは690年頃、イラク北部のアーダムートという小さな村に生まれた。この東シリアの神秘主義者ジョン（Mar Saba、Saba the Great、Divine Sabaとも呼ばれる）は690年から780年頃に生き、同じくシリアの神秘主義者、ニネベのイサクよりも若く、彼はしばしば彼の文章の中で引用していた。710年頃、マル・ユザダ修道院で修行し、7年後にダルヤタ山地で隠者としての生活を始めた。 ヨハネにはセルギオスとテオドロスの兄弟がいて、彼らも修道士であった。 晩年には現在のトルコ南東部にあるカルドゥ地方に戻り生活するようになった。他の修道士とともに、同地に砂漠の修道院「マール・ヤクブ」を再建し、そのイグメンとなった。彼は老齢で兄弟の間で亡くなりましたが、生前に様々な生活のルールを身につけさせました。彼の死後、786年か787年に開かれた公会議で、カトリコスであるティモテオス1世によってメサリア主義とサベリ派が断罪された。同じ会議でアパメアのヨハネとハサヤのヨセフも断罪された。 ティモテオスの死後、3人はティモテオスの後継者によって名誉回復された。 この後も別のカトリコスによって再び断罪された可能性もある。 ヨハネの著作について 12〜13世紀の最古の写本には「長者」「長者のマリア」と名付けられた写本が存在する。ジョン・ダルヤタラ、ジョン・ザ・ヴァイン、ジョン・ザ・セカンド、ジョン・バー・パエンカエと呼ばれるようになったのは、15世紀になってからである。後世の学者ロバート・ビューレイとブライアン・コレスによる批判的検証により、「つるのヨハネ」であることが確認されている。ヨハネの著作には、29の説教、51の書簡、その他いくつかの著作がある。書簡のうち2通はジョセフ・ハサヤのもの、アイザックに刻まれた談話のうち2通はジョンのものであろう。 しかし、彼のものとされてきた他の著作のいくつかは、ジョセフ・ハサヤのものである可能性がある。これは、先ほどの判断の結果、ヨハネ、ヨセフ、イサクの文章が一部混在していることを示唆している。ヨハネの著作は、主に書簡と説教の2種類があり、そのスタイルも似ている。第十訓話』と『第十八書簡』は同じもので、初心者のための一種の規則を含んでおり、おそらく彼が伝記で修道士の弟子に残したのと同じ規則であろう。手紙には、祈り、説教の説明、修道士からの指示、彼自身の人生や他の人の体験の証言が含まれている。 説教は、いわゆる「典型的な」説教が多かれ少なかれあり、多くの助言、余談、神秘的な宗教的瞑想、祈りが含まれている。この「homilies」という単語は、Pseudo-Macariusのhomiliesのスタイルに近いことから、訳語として選ばれたものである 。少なくとも1通は、相手が本当のソウルメイトであり友人であり、その友情を反映した手紙であり、お互いの訪問を伝えるものである。 したがって、それらは本物の手紙なのである。受取人の1人は、実の兄だったかもしれない......。長い夜の祈りの中で明らかになった事柄を、象徴や比喩を通して明らかにしていく。彼は神の愛を次のように表現しています。</w:t>
      </w:r>
    </w:p>
    <w:p>
      <w:r>
        <w:rPr>
          <w:b/>
          <w:color w:val="FF0000"/>
        </w:rPr>
        <w:t xml:space="preserve">イド241</w:t>
      </w:r>
    </w:p>
    <w:p>
      <w:r>
        <w:rPr>
          <w:b w:val="0"/>
        </w:rPr>
        <w:t xml:space="preserve">eResepti eReseptiは2012年11月7日にスタートしました。 処方箋の更新 初回は処方箋を持参し、ヘルスセンターで直接更新する必要があります。紙の処方箋は、できれば午前中に医務室に届けてください。紙の処方箋を電子処方箋として初めて更新する場合、携帯電話へのSMS通知は行われません。今後、ご希望であれば、処方箋の更新時にSMSでお知らせします。処方箋が更新されない場合は、電話にてお知らせします。</w:t>
      </w:r>
    </w:p>
    <w:p>
      <w:r>
        <w:rPr>
          <w:b/>
          <w:color w:val="FF0000"/>
        </w:rPr>
        <w:t xml:space="preserve">イド242</w:t>
      </w:r>
    </w:p>
    <w:p>
      <w:r>
        <w:rPr>
          <w:b w:val="0"/>
        </w:rPr>
        <w:t xml:space="preserve">Refusal of arms - positive alternative Media その他の反軍事主義 第17回反軍事主義行動グループがマンネルヘイム像を襲撃 [ 9.01.2006 - 00:00 ] 9.1.2006 反軍事主義行動グループ Muurinmurtajat は、月曜日の午後9時にマンネルヘイム像で市民的不服従イベントを組織しました。15時15分頃、フィンランドの軍国主義の記念碑が「良心の囚人を解放せよ」と書かれた大きな垂れ幕で飾られました。旗は地上6メートル以上の高さにある銅像の台座の上に紐で張られ、平和活動家たちが吊るしたままにしておいたのです。1月初め、フィンランドの刑務所には19人の良心的兵役拒否者が収監されている。 昨年11月、国連人権委員会はフィンランドに対し、良心的兵役拒否に関する法律を改正し、例えば、市民としての勤務期間を短縮するよう求めたが、今のところ改正されていない。"フィンランドの軍国主義は歴史に深く刻まれているが、人権尊重の必要性を見失うことがあってはならない」とMuurinmurtajatは述べている。ムーリンムルタジャットグループは1997年に設立されました。公然かつ非暴力の反軍事主義的な市民的不服従を基本として運営されています。設立以来、すでに16回の市民的不服従行事を開催している。プレスリリース 添付の画像は印刷用で、ご自由にお使いいただけます。</w:t>
      </w:r>
    </w:p>
    <w:p>
      <w:r>
        <w:rPr>
          <w:b/>
          <w:color w:val="FF0000"/>
        </w:rPr>
        <w:t xml:space="preserve">イド243</w:t>
      </w:r>
    </w:p>
    <w:p>
      <w:r>
        <w:rPr>
          <w:b w:val="0"/>
        </w:rPr>
        <w:t xml:space="preserve">2007年9月、聖地巡礼でフランスに行ったとき、大天使ミカエルがこの瞑想を授けてくれました。私は、フランスにあるミカエルのエネルギーの聖地、モンサンミッシェルからツアーをスタートしました。その後、カルカソンヌ、モンジュール、レンヌ・ル・シャトーで「聖心」の瞑想が行われました。ドイツでのワークショップでライトワーカーと初めて共有し、オランダではオランダ人アーティストのJanoshiと共同でワークショップを行いました。この瞑想とビジュアライゼーションは、ハートのエネルギーを調和させ、内なる女性性と内なる男性性、マグダラとキリストのエネルギーをバランスさせます。 そして、これらは「高い」ハートで2つの炎に統合されます。次のステップは、「I AM」の保護エネルギーを活性化して、人間として力を持ち、自分自身の現実を創造することです。音楽はArmandとAngelinaからで、これらの非常に特別なミュージシャンは、彼らの音楽を通して奉仕することを使命とするソウルメイトです。彼らの個人的な愛の美しいバランスは、彼らの音楽を通して放射され、この美しい内なるプロセスに完璧なハーモニーを提供します。彼らの音楽は www.armandandangelina.com で見ることができます。 アルマンとアンジェリーナも、私が行ったすぐ後に、これらの神聖な場所で、南フランスを訪れたと聞きました。つまり、フランスのラングドック地方でマドレーヌの女性的な心の流れが持っている「聖なる心」のエネルギーと絡み合っているのです 。それは今でもマグダラの化身、中世の城、情熱、神聖な女性性の洗練された愛の地です。 では、そのエネルギーがあなたの喉のチャクラとオタチャクラを通り、クラウンチャクラを開くところを想像してみてください。 あなたがスピリットからの光と悟りを受け取るためにいかに開いているかを感じてみてください。その後、ハートチャクラに焦点を戻し、エネルギーが太陽神経叢、仙骨、ルートチャクラに流れ込むようにします。そして、それが地球へ、地球の中心にある水晶まで移動していることを想像してください。そして今、あなたは地に足をつけて、地球に聖なる光を伝える仕事ができることを感じているのです。今度は、美しい寺院の前に立っている自分をイメージしてください。これが聖心女子学院です。それは、あなた自身の心であり、あなたの内なる現実なのです。今度は自分がその神殿に入るところを想像してみてください。ゲートをくぐると、目の前に2つの扉があり、大天使ミカエルは左の扉に案内してくれます。大天使ミカエルは、マグダラのマリアに敬意を表して、このエネルギーをマグダラのエネルギーと呼び、彼女の人生とイエス・キリストとの関係において、このエネルギーを持ち続けたのです。だから、その暖かくて美しいエネルギーを心に感じることができるようにしましょう。そして、この愛の炎を体験するとき、あなたは自分の中に、神聖な女性性のエネルギーとすべての資質を感じるでしょう。 無条件の愛、喜び、平和の流れを感じ、優雅さ、美、受容、育成を感じるでしょう。 しかし、情熱、官能、性欲、創造性も感じることでしょう。あなたは神聖な女性であり、彼女はあなたと一体です。男性でも女性でも、自分の中に一体感を感じ、心に大きな喜びを感じることができます。そして今、この女性的な愛の温もりと喜びが、あなたのエネルギー体、ライトボディの左側に移動しているのを感じてください。あなたのエネルギーマトリックスにあるマグダラの網を開き、活性化させます。さて、大天使ミカエルはあなたを神殿の入り口に連れて行き、再び二つの扉を見せます。 今度は右側の扉から「ディバインマスキュリニティ」の聖域に入ります。 ここはあなたのハートにディバインマスキュリンエネルギーの聖なる炎が宿る場所です。 大天使はこれをイエスキリストに敬意を表して「イエスキリストエネルギー」と呼んでいます。</w:t>
      </w:r>
    </w:p>
    <w:p>
      <w:r>
        <w:rPr>
          <w:b/>
          <w:color w:val="FF0000"/>
        </w:rPr>
        <w:t xml:space="preserve">イド244</w:t>
      </w:r>
    </w:p>
    <w:p>
      <w:r>
        <w:rPr>
          <w:b w:val="0"/>
        </w:rPr>
        <w:t xml:space="preserve">6.4 . at 17:00 フィンランド科学アカデミーの年次総会.年次総会では、次期学長であるJarmo Visakorpi教授が「大学は教育、研究、芸術活動とその影響を評価しなければならない（1997年大学法）」と題して講演を行います。事務局長Pentti Kauranenが、1997年のフィンランド科学アカデミーの活動、名誉賞とカレワラ賞の授与、博士論文助成金について報告します。 詳細は、科学アカデミー事務局、電話 ( 09 ) 636 800までお問い合わせください。 4月6日午後6時15分から、フィンランド教会史学会で、 Mikko Ketolaが「1919年にバルティックドイツ人はエストニアの教会からいかに追放されたか」について発表を行ないます。詳細： Hannu Mustakallio, tel. ( 09 ) 191 23 040 23.4 . 18.15 教授Pertti Uotilaは、フィンランド生物学会Vanamoの会議で "New flora - new and changed in Finnish flora ." に関する講演を行う。「場所：Tieteiden talo ( 大ホール ) Kirkkokatu 6 , Helsinki . 詳細：Katariina Vainio-Mattila , tel. ( 09 ) 191 8639 23.4 . 18.15 考古学者Ulla LähdesmäkiがTampere Historical Societyの会合で "Archaeological research in Pirkanmaa : old tradition and new discoveries ." について発表する予定だそうです。詳細：Tapio Salminen , tel ( 09 ) 215 7196 , e-mail: hitasa@uta.fi 25.4. LANGUAGE DAY ヘルシンキ大学の小宴会場 ( Fabianink . 33 , 4階 ) にて、テーマ別の日。 フィンランド語協会とヘルシンキ大学フィンランド語学科が主催。お問い合わせ : Hanna Lappalainen , tel ( 09 ) 191 22 372 14-15 May INTERNATIONAL WORLD AND NATIONAL HISTORY Seminar at University of Turku , main building , ls I . 主催 : University of Turku Finnish History in cooperation with Department of Political History, Cultural History and Åbo Akademi History .お問い合わせ先 : Kari Teräs , tel ( 02 ) 333 6237 , e-mail : kteras@utu.fi</w:t>
      </w:r>
    </w:p>
    <w:p>
      <w:r>
        <w:rPr>
          <w:b/>
          <w:color w:val="FF0000"/>
        </w:rPr>
        <w:t xml:space="preserve">イド245</w:t>
      </w:r>
    </w:p>
    <w:p>
      <w:r>
        <w:rPr>
          <w:b w:val="0"/>
        </w:rPr>
        <w:t xml:space="preserve">2014年3月13日(木) 胸の春 カ 、それはまだ生きているようです 。そして、ブログもあることを忘れないでくださいここ数ヶ月の更新ペースからすると、そうは思えなかったのですが．今日、私は春に目を覚ましました。日差しが暖かくなってきたので、パーカーを脱いでシャツに袖を通しながら歩きました。冬は、ほとんど気づかないうちに過ぎ去ってしまったようです。そのほとんどを仕事に費やしてきました。現在、3作目の探偵小説を編集中で、タイトルは「The Curse of the Villa Sibylla（シビュラ荘の呪い）」です。短編小説と並行して、ユーモア、ロマンス、サスペンスで構成された続編を書き、その第4部が『Me Women』に掲載されたばかりです。続編の古い部分はMe Naiseのウェブサイトで見ることができ、ここでは私のお気に入りのレシピの小さなコレクションも見つけることができます。素敵な写真と素敵な春ですね私は、あなたが急いでいて、舌を出しながら第三部を読むのを待っているのだと正確に推測しました。新しい探偵小説を待っているハイパーな読者がここにいる.カプチーノを飲みながら、アリアナの新刊の最初のページを開く瞬間をすでに想像しています。 電話はオフ、休みの日、気が散らない。 待っている間に夫がイタリア料理を作ってくれるかもしれません。私はイタリアに30年近く住んでおり、大学で学ぶ息子と、同じく大学生の彼女がいます。息子は年に数回、無料で勉強代をもらっており、彼女も無料の学生マンションに住んでいます。例えばローマのラ・サピエンツァ大学で配られている無料の学生用フラットを調べてみると、1年に16棟しかない。ラ・サピエンツァの学生数は10万人以上ですが、私が記憶しているよりもさらに少なくなっています。しかし、そのような学生マンションを手に入れるには、本当にトップクラスの学生でなければならないことを私は知っています。だから、息子さんのガールフレンドに賛辞を送りましょう。私自身、ローマのサピエンツァ大学で学んだ経験がありますが、イタリアにはフィンランドのような学生支援制度はありません。 Borsa di studioはフィンランドでいう奨学金で、全日制の学生に対する学生支援とは別のものなのです。また、（学生数に比べて）本当に小さな学生寮には厳しい基準があり、フィンランドの学生寮に比べれば、実質的に存在しないに等しい。あなたの息子さんが奨学金を得て、ガールフレンドが学生マンションを手に入れたというのは素晴らしいことですが、そのような例外は、あなたがどんなに望んだとしても、一般的な慣行として一般化することはできません。大多数の学生にとって、イタリアでの現実はまったく異なるものです。どうやら、こういったものは現地でもあるようです。私はポジティブな経験をしています。私は離婚しており、「片親」なので、息子は無料で大学に通い、学習補助金をもらい、大学での食事も無料でした。良い一日をお過ごしください。幸いなことに、あなたのように厳しい状況にあるときこそ、こうした奨学金や「フリープレイス」が役立ちますが、一般的な支援制度ではなく、特殊な状況ですから、一般の学生には頼れません。 このコラムでは、普通の若者の視点から状況を解明し、アパートに住む理由を説明しようとしましたが、登場人物が限られているので、対象も一般学生に限られますね ...ご子息の教育費の援助を受けられたとのこと、本当によかったですね。でも、私の知人には、経済的に本当に大変な状況で、何の援助も受けられなかった人がたくさんいます :/。 でも、幸いにも、幸せな例外もあります。しかし、一般の状況は、フィンランドの支援とはまったく異なります。</w:t>
      </w:r>
    </w:p>
    <w:p>
      <w:r>
        <w:rPr>
          <w:b/>
          <w:color w:val="FF0000"/>
        </w:rPr>
        <w:t xml:space="preserve">イド246</w:t>
      </w:r>
    </w:p>
    <w:p>
      <w:r>
        <w:rPr>
          <w:b w:val="0"/>
        </w:rPr>
        <w:t xml:space="preserve">フィンランドの靴業界は、安価な輸入品に屈しない フィンランドの靴業界は、安価な輸入品と激しく戦っている。靴・皮革産業協会によると、厳しい国際競争の中でも品質を重視すれば生き残れるという自信がある。 さらに、メーカーは北部のさまざまな気象条件に対する知識を活用することに熱心だ。 成功例のひとつが、1950年代に家族経営でスタートし、今では年間約100万足の靴を生産するフィンランド最大の靴工場に成長したSievin Jalkine社である。特に革靴メーカーにとっては、安価な輸入品が主な競争相手である。消費者がもう少しお金を払ってもいいと思えるような製品やソリューションを見つける必要があります」と、同社のマルック・ヨキネン取締役会長は言う。 彼は靴・皮革産業協会の理事長でもあり、業界全体を代表している。 フィンランドには12の靴工場があり、年間約300万足の靴を生産しています。靴のほぼ半分が輸出されていると言われています。このニュースへのコメントは登録ユーザーのみ可能です。まだアカウントをお持ちでない方は、加入者サービス（03 6151 300）までご連絡ください。Hämeen Sanomatは、1879年に創刊された7日発行の独立系地方紙です。Hämeenlinnan Kaupunkiuutiset は、水曜と土曜に発行される市報。 Iskelmä Janne は、Hämeenlinna周辺で 101,7 MHz、Ainaケーブルネットワークで 102,9 MHzで聞くことができます。</w:t>
      </w:r>
    </w:p>
    <w:p>
      <w:r>
        <w:rPr>
          <w:b/>
          <w:color w:val="FF0000"/>
        </w:rPr>
        <w:t xml:space="preserve">イド247</w:t>
      </w:r>
    </w:p>
    <w:p>
      <w:r>
        <w:rPr>
          <w:b w:val="0"/>
        </w:rPr>
        <w:t xml:space="preserve">クオピオで著者と 秋になると、シルパ・カフキョセの5部作のクオピオ・シリーズを読んでいる。最初の2巻は馴染み深いものでしたが、最後の3巻は初めて見るものでした。このシリーズの小説は、Black Brides ( 1998 ) Iron Women ( 2002 ) Spring of Ice and Fire ( 2004 ) Lakanasiivet ( 2007 ) Neidonkenkä ( 2009 ) Kähkönenは間違いなく、現在私のお気に入りのフィンランドの作家です。 彼女の本は主題とスタイルの両方で私を魅了します。 もしあなたがこの主題に興味があるなら、Kuopio シリーズは純粋で良質な作品と言えるでしょう。クオピオを舞台に、1930年代から第二次世界大戦までの日常生活や人々の生活を描いたシリーズです。カフケセの主人公はほとんどが女性で、後半では子供も登場する。そのため、第二次世界大戦が中心的な文脈となっているが、これらの本には塹壕の匂いを探す必要はない。戦時中の家庭を研究している私としては、このように家庭の最前線に焦点を当て、女性のさまざまな役割を描いていることにもちろん感心します。 戦時中を舞台にした一日小説（シリーズの最後の2巻）は、書評で特に高い評価を受けていますが、個人的には、主人公アンナが田舎から都会に出て、夫となるコミュニストのラッセンと出会う、シリーズの序章「黒い花嫁」が一番のお薦めです。ラッセンがタンミサーリ刑務所で過ごした年月は、カフコーネンがノンフィクション『憎しみと愛の炎』を書き、タンミサーリ強制労働収容所の状況や囚人たちのハンガー・ストライキなどを描いた後で、特に意味を持つように思える。 いや、他の部分もいいんですけどね．私はケーケセンのスタイルが好きで、戦争に目をつぶっていても、日常生活の描写が好きです。というか、それが理由かもしれません。トゥームの女性や本の中の他の登場人物は、ほとんどの場合、疲れていて、飢えている 、絶えずとても飢えているので、理解しがたいが、それは確かに当時の彼女たちのほとんどに当てはまった 。人生の疲れと無意味さ、そして一方で、代替手段がないときに、たとえ自分がやっていることに何の目的も見いだせないとしても、何度も何度も、疲れと我慢をすること。カフケセの女性たちの日常は、誰かの物語を支えるために咀嚼され、構築されていない、リアルなものだと感じます.シリーズの各パートはそれぞれ1つの小説になっていますが、例えば主人公の背景を知らずにいきなり最終作に飛ぶのはちょっと変ですよね。しかし、例えば、アンナの硬さと沈黙、義姉ヒルダ・トゥームの行動と思考、あるいは外国人ジャーナリストに「あそこの女性は共産主義者だ」と陰口を叩かれる様子は、より理解できるような気がします。そして、ジャーナリストは好奇心旺盛なサーカスの見世物のように手を伸ばし、なぜ共産主義者は刑務所にいないのかと仲間に尋ねた。カフケネンは、小さなシーン、小さな瞬間を描いている。彼は小さな物語を書き、それが壮大な物語を形成し、その中で誰もが同意し、フィンランドの人々が愛国心と強さを持つ戦争の偉大な物語を解き明かしていく.........。登場人物の中には、様々な階層の人々、親ドイツ派、戦争に批判的な人々がいるが、ケーホネンは彼らの味方をすることなく、ただありのままを描いているのだ。主人公が女性ということで、ロマンスを期待される方もいらっしゃるかもしれません。その代わり、戦時中の描写は、倦怠感、悲しみ、そして約束されたからそこにいるような結婚の描写です。ラカナシーヴィッサ』では、クオピオ出身の警察官と難民のヘルヴィとの戦時中の結婚が描かれ、すでに物語の序盤でおなじみとなっている。この本は1日しか描かれていないので、著者は最初から関係を構築する時間も、その紆余曲折をページ上に記述するスペースもない。カフケネンは、ほんの少し、ほんの少しだけ、物語を語ることに成功していると私は思う。</w:t>
      </w:r>
    </w:p>
    <w:p>
      <w:r>
        <w:rPr>
          <w:b/>
          <w:color w:val="FF0000"/>
        </w:rPr>
        <w:t xml:space="preserve">イド248</w:t>
      </w:r>
    </w:p>
    <w:p>
      <w:r>
        <w:rPr>
          <w:b w:val="0"/>
        </w:rPr>
        <w:t xml:space="preserve">万聖節、beatitudeと教会 今日の万聖節は、死が克服されたことを思い出させます。 毎年、福音は、イエスの山上の説教（マタイ5：1-12）の一部であるbeatitude宣言です。 beatitudeとは、一言で言えば、幸せということです。 Pentti Saarikoskiは、マタイ福音書の自身の翻訳に、ギリシャ語のmakariosに対応する言葉として「幸せ」を選択しました ...イエスの話に登場する悲しむ人、貧しい人などは、通常、この世の基準では特に幸せとは言えない．哲学者の中でも、たとえばアリストテレスは、幸福の要素についてまったく異なる教えをしている（EN 1099b 参照）。 では、幸福とは何だろうか？教父に尋ねてみよう．アウグスティヌス（354-430）は『De civitate Dei』の中で、キリスト教の伝統はこの幸福の頂点が神を見ること（kr. theoria, lat. visio Dei beatifica）であると強調している。 黙示録は、主のものとして死ぬ者は祝福され、労苦から休める（ Rev 13:14 ）と語っており、福音書は天での報酬が大きいというイエスの約束も含めている。私たちが死者を思い出すとき、キリスト教の観点からは、死者を本当に思い出しているわけではありません。神にとって、すべての人は生きている。亡き人も......。ミカエル・アグリコラは、夜の祈りの中で、「死者も生きているあなたのために、私を休ませてください」と見事に問いかけている。ルカは「神は死者の神ではなく、生ける者の神である。 すべての者は神のもとに生かされている」（ルカ20：38）と書いています。 また、使徒パウロは「滅びるものが腐らないものを身につけ、死ぬものが不死を身につけるとき、聖書は成就する」と書いています。( 1 Chronicles 15:54 ) 「不滅の衣をまとった」とは、すばらしい表現です。 私たちは、愛する人や、私たちより先に衣替えをした人たちを思い出すことで、慰めを得ることができます。キリストの死と復活は、私たちにとって希望のしるしであり、私たちは洗礼によってそれに与る者となったのです。使徒の言葉を借りれば、「もし私たちが一つの死によって彼と結ばれたのなら、私たちもまた彼のようによみがえるでしょう」（ローマ6：5 ）。 クリスチャンにとって、死は常に「希望の中の死」なのです（このテーマに関するより詳細な考察は、W・パンネンバーグ『ST』第2巻430頁参照）。 クリスチャンにとっての救いは神なのです。誰も自分自身を祝福することはできないことは明らかです。福音書は、イエスがこの世で困っている人々の救いを宣言していることを明らかにしています。この世の習わしとは、死んだ聖人をほめ、生きている人を迫害することである」......。聖なるもの、あるいは至高のものには、ある種の二面性があります。それは必ずしも、この世で人気者になったり、賞賛されたりするものではありません。多くの場合、全く逆である。神の言葉とその遵守には、常にこの世とは異質なものがある（ヨハネ1：11参照）。 初期教会の重要な神学者の一人であるテルトゥリアヌスは、「真理は自分がこの世のよそ者であることを知り（scit se peregrinam in terris agere）、その外にいる人々に簡単に敵を見つけてしまう（inter extraneos）」と適切に記している。また、それは別の種であることを知っているその場所は天国にあり、同様にその希望、感謝、価値（ Apolog .I , 2 ）イエスの幸福の言葉やマカリスムは、これを明確にする。イエスは、伝統的で人間的な至福と幸福の概念を打ち破った。 人間の真の幸福は神の中にしかなく、そのような状態は必ずしもこの世の基準に達していない。 聖人の考えは、一般的に特にカトリック教会と正教会に関連している。 これらの教会では「祝う教会」がより重要な役割を演じていることは事実である。しかし、ルター派がそうであると考えるのは間違いであろう。</w:t>
      </w:r>
    </w:p>
    <w:p>
      <w:r>
        <w:rPr>
          <w:b/>
          <w:color w:val="FF0000"/>
        </w:rPr>
        <w:t xml:space="preserve">イド249</w:t>
      </w:r>
    </w:p>
    <w:p>
      <w:r>
        <w:rPr>
          <w:b w:val="0"/>
        </w:rPr>
        <w:t xml:space="preserve">加盟国は、共同体内の視聴者および聴取者に対し、伝送手段にかかわらず、条件付きアクセスシステムによってデジタルテレビ放送およびラジオ放送を提供することが、付属書Iの第1部に定められた条件に適合することを保証しなければならない。 しかし、この報告書で検討している1998年から10年を振り返ると、本日ここにいる国会議員およびすべてのリスナーに対して、最も遅れているアイルランド、ギリシャ、スペイン、ポルトガルの4カ国は10年間で国内総生産平均を10ポイント上昇させていると言いたいのだ。この決議はすでに、私の仲間や、非カトリック信者のリスナーを持つ問題のラジオ局に対する暴力を扇動するために引用されています。ですから、EUにおける寛容とはこういうことなのだろうかと思うのです。Hide username : \ tenta t このオプションを選択すると、すべての暗号化されたパケットの鍵識別子が削除されます。一方、ネットワークリスナーは受信者を見ることができないので、データを調べることが難しくなります。欠点：受信者が暗号鍵をすべて試さないと復号できない。 これは、受信者が持っている鍵の数によっては長いプロセスになる。何十万人もの聴衆を前にした非常に首尾一貫したスピーチで、彼は、ダボス経済フォーラムの後にポルト・アレグレ・フォーラムへの招待を受けた理由を、一部の支持者が理解しがたいとしていることを説明しました。しかし、それは理解することは非常に困難ではなかった。 1ページを表示します。フレーズリスナーに一致する45の文章が見つかりました。いろいろなところから来るので、チェックはしていません。 予備として持っておいてください。</w:t>
      </w:r>
    </w:p>
    <w:p>
      <w:r>
        <w:rPr>
          <w:b/>
          <w:color w:val="FF0000"/>
        </w:rPr>
        <w:t xml:space="preserve">イド250</w:t>
      </w:r>
    </w:p>
    <w:p>
      <w:r>
        <w:rPr>
          <w:b w:val="0"/>
        </w:rPr>
        <w:t xml:space="preserve">オウトクンプの旧鉱山は、ユニークで魅力的な世界を見せてくれます。現在、観光名所となっているこの鉱山跡は、鉱夫たちの黄金時代とフィンランドの鉱業の歴史を生き生きと興味深く語っています。オウトクンプの丘に広がる旧鉱山は、フィンランドで他に類を見ない広大な博物館エリアであり観光名所です。 20世紀初頭の鉱山の歴史の発祥地であるオウトクンプは、サボとカレリアの境界にあるクースヤルヴィ教区の小さな村でした。1910年にこの地域で銅鉱石が発見されると、静かな村の未来は一変しました。 それは革命的な転換点であり、始まった鉱山活動は、小さな村に仕事、人、発展をもたらし、70年以上の鉱山活動の後にフィンランドで最も重要な鉱山町となりました。 何十年もの活動により、鉱夫たちの黄金時代の興味深いモニュメントが残されています。オウトクンプには全部で4つの鉱山があり、その中で最も古く、現在唯一博物館として保存されているのが旧鉱山です。 旧鉱山は100年前に操業を開始し、現在は操業していませんが、オウトクンプに刻まれた努力、意志、不屈の精神は、この鉱山で今なお語り継がれています。旧鉱山は、家族全員で訪れることのできる、思い出に残るユニークな場所です。キティとカーバイド？鉱山を体験しようオールドマインエリアは、採掘に遡る歴史を持ついくつかの古い建物で構成されています。ほとんどの建物は1920年代に建てられたものです。1950年代まで採掘に使われていた鋳物工場は、現在、採掘のための部屋や設備、いくつかの展示室や宴会場があります。 また、夏季には、チケットオフィス、観光案内所、ミュージアムショップが鋳物工場の下のホールに設置されます。現在の鉱山博物館は、かつては鉱夫の部屋であり、着替えや洗濯の設備もあった。 新しくなった博物館では、来年の夏に向けて全く新しい展示が行われる予定だ。 1985年に掘られた博物館のトンネルは、アウトクンプの丘を貫いている。リニューアルされた博物館の坑道では、ガイド付きまたはセルフガイドのツアーで、鉱山の歴史や鉱夫の労働の様子をリアルに体験することができます。古い写真や機械類が、鉱夫の日常を感じさせます。また、トンネル内はヘッドライトの光で照らされ、エキサイティングなツアーが可能です。博物館のトンネルの反対側の地下には、レストラン「カルビディ」があり、ハイシーズンには毎日営業しています（それ以外は予約制）。 カルビディ」は、その珍しい魅力的な環境から、パーティー会場として人気があります。 このレストランの特徴は、ダイニングルームの中央にある、この周辺で唯一の地下オープン暖炉であることは確かです。鉱山跡を見学するには、当時のナローゲージ鉄道を模した鉱山鉄道が約1キロメートルにわたって敷設されており、これをたどるのが一番です。夏には、古いディーゼル機関車が線路を走り、その後ろにボギー貨車を走らせて、お客さんを丘の向こう側まで運んでいます。ツアーの最後には、もともとクレーン塔として使われていたマイニングタワーに登り、鉱山の町を見渡す絶景を楽しむことができます。鉱山周辺 思い出深い鉱山見学のほか、旧鉱山周辺では、さまざまなアクティビティが企画されています。精鉱の乾燥・貯蔵施設であった鉱山の旧乾燥窯には、現在、一年中オープンしている劇場があります。この夏、旧鉱山にある人気のシアターで、名作「ユハニ・アホの鉄道」が上演されます。 団体のお客様は、シアターパフォーマンス、コンサート、観光ツアーなど、さまざまなアクティビティで鉱山への訪問をご予約いただけます。 また、旧鉱山の歴史的環境は、魅力的な観光の機会にもなっています。</w:t>
      </w:r>
    </w:p>
    <w:p>
      <w:r>
        <w:rPr>
          <w:b/>
          <w:color w:val="FF0000"/>
        </w:rPr>
        <w:t xml:space="preserve">イド251</w:t>
      </w:r>
    </w:p>
    <w:p>
      <w:r>
        <w:rPr>
          <w:b w:val="0"/>
        </w:rPr>
        <w:t xml:space="preserve">Vertex Online の Ovid Medline ポータルのすべてのユーザーは、このサービスの革新的なリンクサービスをさらに活用することができます。 インターネットで最も人気のある検索サービスである Google の新しいアプリケーションは、Medline リファレンス内の「外部リンク解決」リンクから簡単に見つけることができます。 MeSH で以下のデータベースを自動的に検索できます： Mozilla Firefox ( バージョン 1.0 またはそれ以降 ) ブラウザーのユーザーは、拡張機能を使用して Google Scholar 検索結果に University of Helsinki SFX リンクを表示することができるようになりました。見つかった文書の全文が利用可能かどうかを簡単に確認することができます。マルチカバレッジライブラリーになりつつあるテルコの6台のヘルカキオスクは、資料の場所を示す地図でヘルカの機能を拡張しました。キオスク端末に検索ボックスを設置し、「ヘルカ」の資料のロケーションフィールドコード（シグナム）を入力すると、資料の位置を示す地図を表示します。 これにより、情報検索のスピードアップとお客様サービス担当者の位置問い合わせの減少を実現しました。 地図は、テルコが開発した「ヘルカハンディ」と同じものを使用しています。また、「Helka Handy」インターフェースにより、データ内のリンクから直接、データの所在を示す地図を表示することも可能です。画面左側にTerkoコレクションのマップが表示され、素材がある棚には赤いボールが表示されます。また，地図上には，棚名とその棚があるテルコの階数も表示されます。 人気の電子ジャーナルサービスのフロントページでは，検索結果に表示するジャーナルの数（25～200）と，データベース内のすべてのジャーナルを表示するか，フルテキストがあるものだけを表示するかを選択することが可能です。オプションはこちら図書館の紹介」メニューでは、開館時間から連絡先まで、図書館に関する重要な情報を提供しています。Vertex、JournalNavigator、BookNavigator、Terkko SearchNet、Helkaなどの主要なサービスをマウスでクリックするだけで、ホームページの「クイックリンク」にアクセスすることができます。JournalNavigatorの電子ジャーナルデータベースにSFXリンクサービスを導入しました。 ジャーナル名をクリックするとSFXサービスメニューが表示され、お客様が希望するジャーナルに関連するサービスを簡単に選択できます。 上部にジャーナルのフルテキスト版へのリンクがあり、場合によっては複数あることもあります。SFXメニューには、雑誌が利用できる年数や、その他の可能な制約に関する情報も表示されます .また、SFXのサービスメニューから、各図書館カタログの印刷版の有無を確認することも可能です。ヘルシンキ大学にある雑誌の所在をすぐに確認できるHelkaリンク。メニューにはインパクトファクターのリンクもあり、過去数年間のジャーナルのIF値の変遷を調べることができます。SFX リンクサービスは、OpenURL 技術を使用して、必要なリンクを動的に作成します。SFX連携サービスは、他のサービスでも導入されました。RefWorksデータベースは、SFXのリンクから、その文献のフルテキストが利用可能かどうか、また他のサービスが利用可能かどうかを簡単に確認することができます。このように、データベースには参考文献の情報だけで十分であり、フルテキストの可用性は常に動的にチェックすることができます。SFXは、Vertex Online、ISI Web of Knowledgeなどのデータベースにも登録されており、現在はGoogle Scholar（上記参照）にも接続可能です。 Terkkoは、マルチチャンネル図書館としての地位を強化：Terkko Mobileはさらに拡張 Terkko Mobileサービスは、現代のモバイル臨床医と研究者のためのモバイルタイムツールです。Terkko Mobileは、重要な情報を常に手元に置いておくことができるフォーマットで、お客様の手元に直接サービスをお届けします。 Terkkoのサービスは、移動中でも、どこにいても、ワイヤレスで簡単にアクセスでき、パーソナライズされたサービスを提供します。ヘルシンキ大学図書館の目録「Helka Handy」がモバイルサービスとして利用できるようになりました。</w:t>
      </w:r>
    </w:p>
    <w:p>
      <w:r>
        <w:rPr>
          <w:b/>
          <w:color w:val="FF0000"/>
        </w:rPr>
        <w:t xml:space="preserve">イド252</w:t>
      </w:r>
    </w:p>
    <w:p>
      <w:r>
        <w:rPr>
          <w:b w:val="0"/>
        </w:rPr>
        <w:t xml:space="preserve">私たちは皆、同じような表情や仕草をしているのでしょう、お互いに愛し合って育っているのですから。Iineksenは私が本当に小さい頃から知っています...もう15年以上 :) SebuとAnna 唯一いつも気になるのは、みんなのブログにある広告で、Seppäläのトップバナーは本当にひどいです（率直に言って失礼） でも私はあなたのブログを読むのが好きです、あなたは本当に素晴らしい人々です :) これからもよろしくお願いします!T:ピルビ</w:t>
      </w:r>
    </w:p>
    <w:p>
      <w:r>
        <w:rPr>
          <w:b/>
          <w:color w:val="FF0000"/>
        </w:rPr>
        <w:t xml:space="preserve">イド253</w:t>
      </w:r>
    </w:p>
    <w:p>
      <w:r>
        <w:rPr>
          <w:b w:val="0"/>
        </w:rPr>
        <w:t xml:space="preserve">Zalandoによって18.12.2013 あなたが恋に落ちたら、その後、他の誰かを見つける/私に近いあなたは、私はどこにいることを、学校から呼ばれる女の子が今朝目が覚めた。 まあもちろん爆弾で寝ていた。前夜の覗き見が祟って、化粧もせず、洗髪で濡れた縮れ髪で学校に滑り込む。 実は今日はかなり無意味な一日で、クラスの半分も学校に来るのが面倒だった。でも、初めてフットトリートメントを受けましたよ。何かを後回しにしたりすると、ちょっと怖くなって逃げたりするでしょ？それが、私とペディキュアとの関係です。他の治療はすべてうまくいき、楽しんでやっていますが、足については同じことが言えません。 私はすでに、治療が終わったら足の指を一本も触れないと脅している、というか誓っているのです。でも、私のことだから、すぐにどこかの足病学の学校で座っていることでしょう。 放課後、私は姉に会うためにダウンタウンに行ったんだ。結局またSala Cavalaでフェタウォッキを食べました。お腹がいっぱいになった私たちは、姉のウェディングドレスを試着するために仕立屋に行きました。 お姉ちゃんは世界で一番美しい花嫁になるので、私もブログに将来のウェディング写真を掲載する許可を得ようと思っています。でも、ドレスのお直しはもう少し残しておいたので、来年はまたフィッティングをする予定です。今、好きな時間にテレビの前にいられるように、また寝酒の準備を始めているところです。良い知らせと悪い知らせは、プータローの次に面白い。明日は、メリタがこのライオンのたてがみに魔法をかけるヘアータイムです。今日、新しいエクステンションを買いにお店に行きました。もうクリスマスムードが漂っているのでしょうか。でも、土曜日の夜、仕事を終えたら、私は休暇中で、クリスマスはもう目の前だということに気づくでしょう。:) エクステンションの毛がものすごく抜けてしまって、せっかく手入れをしたのに形が悪くなってしまったんです!以前はこのようなことはなかったのですが、ラプンツェルとドリームヘアの両方で、黒髪の方がずっと品質が良かったので、ほとんど明るい色合いのためかどうかはわかりません。ありがとうございます！あなたもリラックスしたクリスマスをお過ごしくださいそして、とてもスーパーな新年をお迎えください。</w:t>
      </w:r>
    </w:p>
    <w:p>
      <w:r>
        <w:rPr>
          <w:b/>
          <w:color w:val="FF0000"/>
        </w:rPr>
        <w:t xml:space="preserve">イド254</w:t>
      </w:r>
    </w:p>
    <w:p>
      <w:r>
        <w:rPr>
          <w:b w:val="0"/>
        </w:rPr>
        <w:t xml:space="preserve">フィンランド安全技術センターとフィンランド消費者研究センターは、消費者の電気安全や機器の使用に関する認識や態度について調査を行っています。この調査によると、フィンランド人は主に電気機器を安全に使用し、安全に対して前向きな姿勢を持っていることがわかりました。しかし、男性は女性よりも電気機器に対して不必要なリスクを負っています。フィンランド人は電気機器の使用説明書をよく読んでおり、4人に3人以上が、新しい電気機器を使う前に必ず、またはよく説明書を読むと答えています。 また、消費者の知識や習慣についても非常にポジティブな結果が出ています。 明らかに大多数の人が、外出時には電気機器のスイッチが切れているか確認し、お風呂やシャワーを使う時には浴室の電気機器のプラグを抜き、屋外の電気機器だけを使用するなど、電気の安全に関する基本的なルールを守っていると回答しています。また、前回2001年の測定から若干改善されています。 一般的に、男性は女性よりも電化製品を扱う際に電気的な危険にさらされることが多いようです。例えば、男性は故障した電気機器を修理することが多く、また、女性よりも感電したことを報告する頻度が高い。また、女性よりも取扱説明書を読む率が低い。また、男性は屋内で使用する電化製品を屋外で使用する傾向があり、電気配線をテープや絶縁テープで補修する傾向があります .この調査によると、新しい電化製品の選択において、安全性はあまり重要な要素ではなく、価格や動作特性などの要素が購入の意思決定に強く影響することがわかりました。一方、フィンランドで販売されている電化製品は、一般的に安全であると考えられています。電気災害で最も恐れられているのは、電化製品による火災です。 家庭内で最も危険な電化製品はテレビ、2番目に危険なのは調理器とされています。 実際には、調理器は電化製品の火災を引き起こす危険性が圧倒的に高いため、最も危険な電化製品と言えます。家庭内の安全設備では、煙感知器はほぼ全世帯に、救急箱は半数以上の世帯に、防火毛布は10世帯中4世帯に、携帯型消火器は3世帯に1世帯にある。 消費者の安全対策に関する調査は、2004年に1208人を対象に手紙形式で行われたものである。この調査は、LPG機器や花火の使用に関する意識と安全情報を調査する研究プロジェクトの一環として、TUKESの委託を受けて消費者研究センターが実施したもので、貿易産業省およびフィンランド電気安全推進センターの資金援助を受けています。同様の調査は2001年に実施されたのが最後です。</w:t>
      </w:r>
    </w:p>
    <w:p>
      <w:r>
        <w:rPr>
          <w:b/>
          <w:color w:val="FF0000"/>
        </w:rPr>
        <w:t xml:space="preserve">イド255</w:t>
      </w:r>
    </w:p>
    <w:p>
      <w:r>
        <w:rPr>
          <w:b w:val="0"/>
        </w:rPr>
        <w:t xml:space="preserve">ヘルシンキの新しい加盟局 ニュースとイベント Tervesuu stationの新しい加盟局はMalminkartano Dentists Ltd.といいます。 Malminkartano地区にあり、その周辺地域の住民に、基本的な歯科治療のあらゆる問題を解決するためにサービスを提供しています。パノラマX線撮影装置やセレックポーセレン充填装置を備え、過度の歯科不安に悩む方のために麻酔下での歯科治療も行っています。Malminkartano Dentists Ltdは、1987年からPuustellintie 4 , Helsinkiで営業しています。 駅にある2つの治療室は、2013年と2014年に全面改装されました。スタッフは歯科医師2名、口腔衛生士、歯科看護師で、フィンランド歯科センター協会（Suomen Zahnaslääkäriasemat ry Tervesuuasemat）が加盟申請を受け付け、2014年3月28日より当センターをメンバーとして受け入れました。Suomen Hammasläkäriasemat ry 個人歯科医院の協会が、あなたに最適な歯科医療を提供します。お近くのメンバーズステーションでご予約ください。</w:t>
      </w:r>
    </w:p>
    <w:p>
      <w:r>
        <w:rPr>
          <w:b/>
          <w:color w:val="FF0000"/>
        </w:rPr>
        <w:t xml:space="preserve">イド256</w:t>
      </w:r>
    </w:p>
    <w:p>
      <w:r>
        <w:rPr>
          <w:b w:val="0"/>
        </w:rPr>
        <w:t xml:space="preserve">    この協同組合は、ラハティ、パイヤトヘーメ、その他の近隣地域における体験・自然・文化観光、地域の文化遺産や歴史の研究・保存・普及を発展させることを使命としています。 この協同組合は、その活動を通じて、地域の文化・自然価値を保存し、自然保護と持続的発展の原則に則った観光への利用を促進する博物館、専門家、企業に対して支援を行っています。協同組合は、会員のために観光サービスおよび仲介サービスを提供し、事務サービスおよび会員が必要とする設備その他の注文および商品の供給を行うサービスオフィスを維持するものとする。 4§ 1株の申込価格は、100ユーロとする。5§ 協同組合の会計年度は、1月1日から12月31日までとする。 6§ 理事会は、少なくとも1名から5名までの理事で構成される。理事会のメンバーが3名未満の場合、少なくとも1名の補欠理事を置かなければならない。 理事会のメンバーの任期は無期限とする。 7§ 協同組合の名称は、理事長と専務理事が単独で、または理事会のメンバー2名が連名で署名するものとする。さらに、理事会は、調達または商号の署名権を指定した者に委任することもできる . 8§ 組合員は、協同組合の総会において意思決定権を行使するものとする .会議は、協同組合の通常会議または臨時会議のいずれかとする。協同組合の通常総会は、年に1回、会計年度終了後6ヶ月以内に理事会が定めた日に開催されるものとする。協同組合の臨時総会は、理事会が必要と認めたときに開催する。 臨時総会はまた、組合員の投票総数の少なくとも10分の1を代表する監事または組合員が、通知した事項を処理するために書面で請求した場合、または法律で定められた場合に開催する。 総会の通知は請求から14日以内に行わなければならない。 9§ 総会は規約の改正を決定するものとする。この決定は、法令に別段の定めがある場合を除き、投票数の3分の2以上を有する会員の支持を得た場合に有効となるものとする。</w:t>
      </w:r>
    </w:p>
    <w:p>
      <w:r>
        <w:rPr>
          <w:b/>
          <w:color w:val="FF0000"/>
        </w:rPr>
        <w:t xml:space="preserve">アイディー二五七</w:t>
      </w:r>
    </w:p>
    <w:p>
      <w:r>
        <w:rPr>
          <w:b w:val="0"/>
        </w:rPr>
        <w:t xml:space="preserve">Piriyiset ry が 2008 年に行ったビジネスサポートの決定 1. River House Oy ダイレクトプリント 概要：以前購入したプリンターと互換性のあるダイレクトプリントプリンターの購入 このプリンターにより、製品レンジを拡大できると同時に、既存顧客のニーズに対応する追加能力を提供することができます。概要 : 縫製の下請け作業のために、より多くの機能を持つ新しい機械が必要。 予算 : 合計2690ユーロ（補助金35%） 7. Tmi Tiala Timo TiTi 概要 : 各種設計・測定サービスを提供するための事業活動を展開します。このプロジェクトでは、RTK計測機器を購入することができます。この買収により、同社は顧客グループに新しいサービスを提供し、競争力と収益性を向上させることができます。 同社は、測定システムの利点に焦点を当てた新しいワークパッケージのために競争する機会を持つことになります。なぜ「Pirityiset」という名前なのか？「森に住むすべての人がエルフやレプラコーンを必要とすればよかったのですが、少数の金持ちの祖父が持っていたことで知られています・・・。 ダンゴムシのようなレプラコーンは、主人の鍵のかかった棺に再びお金をヒスって、その家が決してお金を使い果たさないようにしました。 レプラコーンは、エルフと同様に奉仕しなければならず、バター・アイ粥を奉仕して食べさせされます・・・。 "</w:t>
      </w:r>
    </w:p>
    <w:p>
      <w:r>
        <w:rPr>
          <w:b/>
          <w:color w:val="FF0000"/>
        </w:rPr>
        <w:t xml:space="preserve">イド258</w:t>
      </w:r>
    </w:p>
    <w:p>
      <w:r>
        <w:rPr>
          <w:b w:val="0"/>
        </w:rPr>
        <w:t xml:space="preserve">ミカ・レンメッティは、2014年シーズンのスタートを鮮やかに飾った。先週の日曜日、WRCスプリントシリーズの開幕戦で、ミカは見事クラス優勝を果たしました。 おまけに2輪駆動最速のタイトルを獲得しました。今シーズンからルールが大きく変わり、2輪車にもメダルが与えられることになった。 レンメッティはシリーズ開幕に向けて、ラーヘの国内レースに出場して準備していた。スオネンヨキのレース前日、ミカはライヒアのジョニ・ニッコーのトラックで「ウォームアップ」を行った。昨年秋から全く同じ状態の車です。スオネンヨキでのレース前に、レンメッティが「いい感じだ」と言っていました。 ミカが乗るクラス2には、10人の選手が集まり、イチゴの里でレースを行いました。スオネンジョキ・ラヴィラダ周辺の2.8kmのコースは、レンメッティにとってなじみのあるコース。 一部凍結したコースは、第2戦の方が良いだろう。ミカは2周目に3,31秒のタイムアップを果たした。優勝はミカ・ラウティアイネンに0.56秒差をつけてのものだった 。また、レンメッティはレース全体で後輪駆動の最速タイムを記録し、総合9位でフィニッシュした。2周目はスタートが遅かったが、終盤は速くなった。コースはとてもよくて、レース後の美香はとても喜んでいたよ。2月23日に開催される第2戦ロピエに向けて、良いスタートが切れたと思います」と、ライスマンは続けた。</w:t>
      </w:r>
    </w:p>
    <w:p>
      <w:r>
        <w:rPr>
          <w:b/>
          <w:color w:val="FF0000"/>
        </w:rPr>
        <w:t xml:space="preserve">イド259</w:t>
      </w:r>
    </w:p>
    <w:p>
      <w:r>
        <w:rPr>
          <w:b w:val="0"/>
        </w:rPr>
        <w:t xml:space="preserve">[ quote author=Satellite Observer link=topic=23313.msg570047#msg570047 date=1263918287 ] [b]Ugly game in Somppar [ /b ] 2010.1.19 第2バスケットとピンクパンサーズの試合開始は、ゲットーでの最初の出会いが意外な接点にさえなっていた意味で興奮しました.だから、スーパーヒーローのチャンスは空中にあったのです。しかも、1試合目にはいなかった、いかにもバスケットボール選手らしい選手まで出てきた。 そのため、今回は平均体重が少し減っている。パンサーズは開始直後から4-0とタイトな展開を見せたが、その後はバスケット2部のタイト（）なプレスが功を奏した。 まずスキをついて、次にスピードで相手を抜き去った。その後、試合はほとんど中断され、できるだけ多くのファウルを取ることに集中した。前回の対戦では、Mikko KytöläとJere Taussiがかなり目立った選手だったので、その悪ふざけは特筆に値し、オウムのマークを付ける。 今回はそうではなく、ホームチームの幅広い選手が再び才能を発揮し、7人が10点以上得点している。ピヨポネンも徐々に調子を上げてきており、残りの試合にも期待が持てます。その他、パンサーズは、頭を回転させながら玄関まで誘導しなければならないようなピステアルに入れられたので、攻撃側はかなり良いようです。まあ、正直なところ、ソンビオ校のわかりにくい廊下のせいでもあるんだけどね。多くの観客（10人）が、ゲームが単なる悪ふざけと投げやりなものになったハーフタイム前に、確実に退席したことを特筆しておきたい。試合終了間際には、時間切れで4対5の見事なボール回しが見られたのに、それ自体が残念だった。 おまけに、試合は2時間近く続き、パンサーズの気まぐれな監督はタイムアウトを十分に使っていたのである。この試合は、バスケットボールの歴史上、最も醜い試合の5つに数えられるだろう。 幸い、この試合はピンクパンサーとのシーズン最後の対決でもあった。14.1 Sompio School Basket 2 - Pink Panthers [b]106[ /b ] - 72 Basket 2 score : Piipponen 14 , Heinonen 13 , S. Koski 13 , Iivonen 11 , Kyyrö 11 , Rönnholm 11 , Ylipekka 10, Keskinen 9 , P.Koski 9 , Jalava 3 , Luukkonen 2 Pink Panthers score : Hakkarainen 21 , Kytölä 14 , Karjalainen 11 , Kahilampi 10, Taussi 10, Hurskainen 3 , Leskinen 3 [ /quote ] Summary Written by : Random Observer 昨シーズントップ5で活躍していた選手達が中心ですが、昨シーズントップ2に上がったチームからも数名が新しく加わっています。また、新しいCOACHやトレーナーも増えました。いい感じです。名前は騙されないように、南部II-ディバールへの上昇は名前Kakkoskoriの下にあったが、将来的にはこの名前は、第4の第二チームになる、とedariはおそらく名前ケラバコリ-80の下に再生されます。事例紹介 !By : ドミニオン このニュースによると、ウルブズィットは自チームが3位であるにもかかわらず、3位に昇格したとのことですが、事実なのでしょうか？ また、予選を通過したのでしょうか？そうなんです。連盟は、ビザ・バスケットがチームを集められず、3部リーグで1チーム不足となったため、この決定を下した。 ウルフは、MuKとディナモ以外には負けなかったが、グループ3位となった。他の試合は楽勝だった（ただし、F.U.T.の試合はウルブズが勝った）。</w:t>
      </w:r>
    </w:p>
    <w:p>
      <w:r>
        <w:rPr>
          <w:b/>
          <w:color w:val="FF0000"/>
        </w:rPr>
        <w:t xml:space="preserve">イド260</w:t>
      </w:r>
    </w:p>
    <w:p>
      <w:r>
        <w:rPr>
          <w:b w:val="0"/>
        </w:rPr>
        <w:t xml:space="preserve">SUSANNAN'S BLOG 2009年12月15日 - Tuesday : コペンハーゲンからのご挨拶 No.1.コペンハーゲン、そして会議初日からのご挨拶です。早朝に家を出て、昼ごろにコペンハーゲンに到着した。途中、「ヘザー」の記事で、会議の段取りがうまくいかず、人々が何時間も外に列を作っているのを読んだ。空港では、会場へのバスがどこにあるのか、誰も知らないようで、現地に主催者のガイドも見当たらない。宿泊先が決まると、同僚のPentti Tiusanen、Antti Kaikkonen、委員会評議員のMarja Ekroosと会場に向かいました。行列はかなりのものでした。何時間も並んだという人が何百人もいて、会議棟の近くまで来ていない。 看板には5時間待ちと書いてあったが、どこからが5時間なのか？最初からか、それともセンターの門からか。私たちは代表団のメンバーなので、他の人たちよりも列が短かったのです。この点についても、いろいろと聞いてみたのですが、答えはさまざまでした。誰も、このシステムがどのように機能すべきかをよく分かっていないようだった。中に入ると、デンマークの人たちは行列のために毎日国連の人たちと危機交渉をしていると聞きました。国連が企画した様々なことが、今では何の根拠もなくデンマークのせいにされているとか......。ベラセンターは巨大な会議場であり、多くの人で賑わっていた。展示ホール、会議室、カフェ、様々なパフォーマンスやショー。私たちが食事をしていると、数メートル先を歩いていたアル・ゴア氏が、皆に親しげにうなずいて挨拶をしていた。 私たちも挨拶をされたと思った。 私たちは写真を撮らなかったが、他の人たちのフラッシュが光っていた。 多くの人が彼と同じ写真に写りたがったのだ。私たち8人のパネリストは、気候変動の緩和と雇用創出を同時に実現すること、国と国民が公平にコストを負担すること、貧しい国々を支援し国際連帯すること、エネルギー効率と自然エネルギーなど、私自身も強調したおなじみのテーマで討論を行いました。今回の討論会では、誰も原発のことを言わなかったので、フィンランドの気候変動の討論会の後では、新鮮に感じました多くのネットワーキングが行われ、明日はスウェーデンの同僚Ann-Kristine Johanssonらと、国会議員の国際会議で議論を続ける予定です。最後に、「なぜ、来場者はあんなに長い行列に並ばなければならなかったのでしょうか？主催者は何週間も前から登録者数を把握していたのですから、登録時に「これ以上の人数は無理です」と言った方が公平だったのではないでしょうか？現在、NGOの会場への立ち入りを制限している。</w:t>
      </w:r>
    </w:p>
    <w:p>
      <w:r>
        <w:rPr>
          <w:b/>
          <w:color w:val="FF0000"/>
        </w:rPr>
        <w:t xml:space="preserve">イド261</w:t>
      </w:r>
    </w:p>
    <w:p>
      <w:r>
        <w:rPr>
          <w:b w:val="0"/>
        </w:rPr>
        <w:t xml:space="preserve">     女性であることの喜びはたくさんありますが、更年期はそのうちのひとつではありません。女性である私は、更年期障害の症状になかなか慣れることができませんでした。私は、更年期障害の症状をコントロールする方法を学び、とても役に立ちました。朝、コーヒーを飲むのが好きなんです。しかし、毎日飲んでいたカフェインを控えることで、ホットフラッシュが軽減されることがわかりました。カフェインには、一瞬で火照りを起こす作用があるため、それをなくすことで、いつもよりずっと涼しく感じることができました。うつ病は、更年期障害の最も一般的な症状で、何日も続くことがあります。更年期症状のカーブにビタミンを摂るという話を聞いたことがあったので、ビタミンBを試してみることにしました。近所のコンビニで簡単なビタミンBの商品を見つけ、毎日摂取するようにしました。そのおかげで、笑顔が増え、うつ病や更年期障害に伴う感情ともうまく付き合えるようになりました。ヨガをすることで、悩みが解消されました。呼吸が楽にできるようになり、行われていた授業で新しい友人にも出会えました。ヨガ教室に通っていないときは、家に帰りたいときにいつでも使えるDVDを持って行っていました。不安な気持ちが解消され、前に進むことができました。このようなクレイジーな感情状態を扱うだけでは十分ではなかったかのように、私は自分自身が太っていることに気づきました。 私は少し体重が戻ってくることに気づき始めたとき、私は増量していた少ない脂肪グラムのダイエットに従って得ることにしました。 これは私が重量オフ、まだ毎日素晴らしい食事を楽しむことができました。これらを素晴らしい治療法で治療した結果、私は大きな問題もなく更年期を乗り越えることができました。このような気持ちの整理がつかないこともありますが、私はビタミンを見つけ、ヨガのレッスンに最も助けられました。 多くの女性が同意するように、私が飲み始めたある天然サプリメントは、私の日常生活を本当に良い方向に変えてくれました。 アンベレンのすべての天然サプリメントは、私に大きな違いをもたらしました。私は、更年期の自然製品は、恐ろしい症状を制御するための最良の防御であると固く信じています。</w:t>
      </w:r>
    </w:p>
    <w:p>
      <w:r>
        <w:rPr>
          <w:b/>
          <w:color w:val="FF0000"/>
        </w:rPr>
        <w:t xml:space="preserve">イド262</w:t>
      </w:r>
    </w:p>
    <w:p>
      <w:r>
        <w:rPr>
          <w:b w:val="0"/>
        </w:rPr>
        <w:t xml:space="preserve">引用は単なる修辞的なギミックではない」 「引用は、ジャーナリストの仕事の中で混乱するほど分裂した部分である」 、Manu MarttinenはJournalist 2/2014に書いています。このような認識の対立は、「公式の真実」や読者の思い込みが、ジャーナリストの実際の引用行為からかけ離れていることに起因している、と私は主張する。教育、教科書、論説などでは、インタビューを引用に編集することは、一般的かつ理想的な用語で議論されるだけです。 引用は、インタビュー対象者の話しをかなりそのまま、あるいは少なくとも同等の重要なバージョンです。日常業務では、これはしばしばそうではありません。私は、引用に関する博士論文のために、ジャーナリストへのインタビューとそれをもとに掲載された新聞記事の録音を集めている。 研究結果を発表すると、ジャーナリストではない人から必ず「それは許されるのか」と憤慨する質問が来る。インタビューは、「何が起きてもいい」という能動的な対話の形をとることが多い。しかし、新聞記事の言葉は、引用が普遍的で、コンパクトで、簡潔で、記事の物語に関連するように適応させる必要があります - おそらく、物語の折り目や表紙にある程度の重点を置いて。誤解を恐れずに言えば、私は引用符で解かれた引用を見たくはない。 私の考えでは、引用は編集されるだけでなく、編集されなければならない。 正しい引用と間違った引用の間に線を引くことはほとんど不可能だが、言葉の正確さについての甘い屁理屈は忘れてほしい。ジャーナリストは、例えば小グループで、最近のインタビューの記録に基づいて、自分たちの引用の解決策について考えることができます。なぜなら、もし各ジャーナリストが単独で、急いで、指導を受けずに仕事をするならば、特に経済的プレッシャーのあるフリーランサーは、説得力のある引用を伴う良いストーリーが、誠実さの理想を覆してしまう危険性があるからです。</w:t>
      </w:r>
    </w:p>
    <w:p>
      <w:r>
        <w:rPr>
          <w:b/>
          <w:color w:val="FF0000"/>
        </w:rPr>
        <w:t xml:space="preserve">イド263</w:t>
      </w:r>
    </w:p>
    <w:p>
      <w:r>
        <w:rPr>
          <w:b w:val="0"/>
        </w:rPr>
        <w:t xml:space="preserve">ガレージドアは、ガレージを持つすべての家庭で必要不可欠なものです。を取得することが不可欠となっている男の聖域の出発点として機能することを意味します。 あなたは利用可能なガレージドアの独特の種類を見つけるでしょうが、全体的に、ビニールガレージドアは、それらすべてのうち、最も効果的です,クロエ。を提供するので、ビニールガレージドアは、木製のドアに比べてはるかに優れています。 木製のドアは、関係なく、それらを解決する方法、それらを維持またはそれらを維持し、まだ負の気候によって修理不能得ることができます。塗装が欠けたり、水が入ったりして、木の形が崩れたり、内側から木輪が腐ったりすることもあります。また、あなたの木のドアの永遠のジレンマに食べることができ、それを交換すると、むしろ高価になりますシロアリがあります。 ビニールのドアを使用すると、ちょうどそのようにそれが究極の拡張になることができるのでシートがきれいであることを確認する必要があります。 そしてちょうど木のように、それはあなたのガレージの設定に関するに基づいてすることができます別の設計を考慮し可鍛性であることができます。ビニル製ドアとスチール製ドア スチール製ドアには、スチール製やアルミ製など、特徴的な形状のものがあります。悲しいかな、この2つにはそれぞれデメリットがあります。彼らは簡単に拒否することができますが、私はしなければならなかった彼らの錆。スチール製のドアは完全に金属製のテーブルごと作成されるため、錆を落とすのは本当に大変です。しかし、頑丈さには欠けるので、割と簡単に破損してしまいます。ビニールのガレージドアは錆びない傾向があり、へこみは単に主な変更を行うことによって修正することができます。 彼らは錆びない、彼らはへこまない傾向があり、彼らは腐敗する傾向があるので、全体的に、ビニールのドアは、単に最高です。 ビニールのガレージドアは本質的にガレージドアのための非常に最高の選択肢です。 唯一の問題はあなたがあなたのガレージドアをしたいスタイルです。 一度あなたの選択をした、あなたは先に行くと思い切って取ることができます。</w:t>
      </w:r>
    </w:p>
    <w:p>
      <w:r>
        <w:rPr>
          <w:b/>
          <w:color w:val="FF0000"/>
        </w:rPr>
        <w:t xml:space="preserve">ID 264</w:t>
      </w:r>
    </w:p>
    <w:p>
      <w:r>
        <w:rPr>
          <w:b w:val="0"/>
        </w:rPr>
        <w:t xml:space="preserve">雪が積もらなくてもすでに日が長くなり、2月だというのに畑の緑が濃くなっているのがわかります。月半ばの伝統的なスキー休暇を、自宅でゴルフをすることから始めてはどうだろうか。日曜日の冬のコースは少し凍っていた 、いくつかの乾燥した晴れた日と4-5プラス度がコースにあなたを連れて行くことができます。スケートに関しては、私は希望を失いましたが、原則的に、私はスケート靴を持って人工氷の上に行くことはありません。さよなら冬．マスコミやネットの仕事は尽きないが、動き続けなければならない。この1年間は、これまで以上にデスクワークが多く、運動も効果的でなければ燃え尽きてしまいます。 スキーやスケートができないときは、ほぼ毎日30〜40分の水泳をするようにしています。ヘルシンキ地方で私が好きな屋内プールは、レッパヴァーラとマケランリンネです。 冬の要素の欠如がプールの混雑に反映されていることは明らかですが、今告白します。 私は主に「ドギー」泳ぐ、私は私の人生のすべてのように行っている。確かに仰向けで、鼻水を垂らしながら歩かなければなりませんが、効率が良いからこそ、自分の基本スタイルを正当化できるのです。心拍計は使ったことがないが、ヒゲを刺しているときの脈拍は中くらいの心拍数で100は優に超えているはずだ。競合他社もホールでパフォーマンススポーツをすることはできない。短いコース（25m）を端から端まで50秒強で泳ぐという目標を立てています。2週間の集中トレーニングで、私はすでにこれを達成することができます、今年の初めに1分は、ターンで良いパフォーマンスだった。ホールでその目で周囲を観察していますが、今のところ運命の相手、犬を連れて泳ぐ大人は現れていません。 1時間のセッションに興奮したのでしょうか。はい、そうです。誰に薦められるか？確かに、ゴルフをする人、教える人なら誰でもそうでしょう。このような当たり前の法則を常に意識して指導していなかったと思い始めて、少し恥ずかしくなりました。 自分の打撃や日常生活に明確なアイデアを与えてくれました。 当然のことながら、初心者のような気分でしたね。簡単な動きでも、やっているときは本当に硬く見えたのでしょう。クラスの終わりには、私は一人になって、リラックスすることができました。あまりに簡単だったので、目をつぶっていたら、先生から「こっちをよく知っている人もいる」と言われ、しばらくして目が覚めました。時間や場所に関係なく、チャンスがあればすぐに眠ってしまう私は、しばらく自分のいびきを聞いていました。ピラティスなどのジムでのエクササイズは、ほぼ一年中行えることが最も効果的です。多くの人にとって、熱狂は年の変わり目にピークを迎え、ホールは遅くともイースターの後には静かになります。ゴルフピストとゴルフダイジェストでは、体力と健康を維持することを継続的なテーマとしています。 誰にも長い休みを取る余裕はありません。ゴルフフェアはMessukeskusで3月上旬に開催されます。私たちのセクションでは、スポーツに直接関連するプログラムだけでなく、物理的な演習で、多くのことが行われるでしょう。また、ピラティスについて学ぶ機会もあり、希望者は練習もできます。女性やゲイの間で流行っているものだと遊び心で思っていたのですが、なんと間違っていたのでしょう。家でもピラティスを少しやっているので、その間にスキルと中身の深層筋を固めていこうと思っています。ウルスラとミネアは序盤から好調で、最終順位は32位と37位だった。 私の注目は、2007年に母国で9回も優勝している19歳の韓国のシン・ジヤイ選手だった。スクリーンで見たことはありますが、彼女の前向きな姿勢に疑問が残りました。再戦では、キャリー・ウェブがシンを破ったが、シンは100-0というスコアで、確実に同情点を獲得した。オーレ</w:t>
      </w:r>
    </w:p>
    <w:p>
      <w:r>
        <w:rPr>
          <w:b/>
          <w:color w:val="FF0000"/>
        </w:rPr>
        <w:t xml:space="preserve">イド265</w:t>
      </w:r>
    </w:p>
    <w:p>
      <w:r>
        <w:rPr>
          <w:b w:val="0"/>
        </w:rPr>
        <w:t xml:space="preserve">女たちの饗宴』（おんなたちのきょうえん）は、アリストファネスによって書かれた古代ギリシャの喜劇である。上演時期、競合相手、上演場所などは、通常の上演情報が冒頭にないため、正確にはわからない。 その他の情報や内容から、上演は紀元前411年か紀元前410年の直後と考えられる。紀元前407年頃と推定されています。アリストファネスは同戯曲の祝典に関連する別の喜劇を上演したが、これは失われてしまった。</w:t>
      </w:r>
    </w:p>
    <w:p>
      <w:r>
        <w:rPr>
          <w:b/>
          <w:color w:val="FF0000"/>
        </w:rPr>
        <w:t xml:space="preserve">アイディー266</w:t>
      </w:r>
    </w:p>
    <w:p>
      <w:r>
        <w:rPr>
          <w:b w:val="0"/>
        </w:rPr>
        <w:t xml:space="preserve">くまのプーさんくまのプーさんぬりえ写真くまのプーさんぬりえページここで我々 はこの着色のページでくまのプーさんがあります。 プーさんはクリストファー ・ ロビンのテディベアとピグレット、Eeyore、ティガーの横にある彼は多くの冒険の生活をしています。プーさんのキャラクターを楽しく色付けしてください。くまのプーさんをオンラインで着色することは、着色画像アプリのおかげで非常に簡単になりました。くまのプーさんとその仲間たちのドローイング。A・A・ミルンが自分の息子を楽しませるために書いた本が原案だ。くまのプーさんのぬりえを描こう くまのプーさんのぬりえは好きですか？これは、ダウンロードや何かをインストールすることなく、ブラウザでオンラインで着色やペイントくまのプーさんの写真です , 完全に安全です。 ここでは、無料のぬりえページくまのプーさんを描くことができます . すべての子供たちは、自宅で工芸品や活動などのような , くまのプーさんの着色ページがフィンランドとくまのプーさんに関連するです .私たちの図面くまのプーさんは、あなたが取得し、ソーシャルネットワーク上であなたの友人や連絡先と共有することができますくまのプーさんのペイントする最高の図面と画像の一つです。 あなたがしようとすると、カラーマーカーやバター紙でそれを着色し、それについて学び、コメントでそれを共有し、あなたの友人にそれを示すためにくまのプーさんの白と黒の図面を印刷することができます。楽しみながら運動神経や協調性を養うことができる、子供向けのアクティビティです。くまのプーさんの最も着色されたページピグレットはあなたのためのこの着色のページで横たわっている。この絵は、好きな色を選んで色を塗ることができます。 ピグレットは、くまのプーさんのキャラクターです。 明らかに臆病に見える豚ですが、最後にはいつも仲間に助けられて恐怖を克服し、前に進むことができます。Eeyoreは、百エーカーの森に住むくまのプーさんのロバの友達で、楽しい冒険を続けています。 Eeyoreは、いつも悲しく、とてもネガティブで、いつもすべてに不平を言い、彼が見るものを恐れるものを詰めたロバです。 Eeyoreはとてもかわいい漫画のキャラクターで子供たちに愛されているものです。常に誰もが恐れている場合でも、物語や冒険に彼の友人と一緒に。 くまのプーさんは、文字のようなすべての人のためのこの着色のページで、ロバEeyore、愛の多くと彼の良い友達を抱きしめる くまのプーさん、ウォルトディズニーによるエピソードや映画のシリーズ、ここでいくつかの素晴らしい動物は、森の100エーカーに住んでいます。 あなたが私たちのオンライン着色のページのおかげで着色できる美しい風景、そしてディズニーワールドからこれらの人気キャラクターを楽しむ。 この素晴らしい小さなロバが一般的であるけれども、 ...</w:t>
      </w:r>
    </w:p>
    <w:p>
      <w:r>
        <w:rPr>
          <w:b/>
          <w:color w:val="FF0000"/>
        </w:rPr>
        <w:t xml:space="preserve">イド267</w:t>
      </w:r>
    </w:p>
    <w:p>
      <w:r>
        <w:rPr>
          <w:b w:val="0"/>
        </w:rPr>
        <w:t xml:space="preserve">  他の言語を表示する 大学院生に最適な英語コースはこちら !グレートブリテン及び北アイルランド連合王国、通称イギリスは、ヨーロッパ大陸北西部の海岸に位置する主権国家である。最も有名な（そして最も古い）大学はオックスフォードとケンブリッジ（多くの英国人はオックスブリッジと呼ぶ）である。イングランドには他にもロンドンにいくつかの世界的な教育機関がある（特にインペリアルカレッジ、ロンドン大学経済学院、ロンドン大学、キングスカレッジはすべてロンドン大学の一部である）イングランドは英国を構成する4つの「英国」の中で最大の国である。ビジネスと金融のロンドン-スクール（ LSBF ）LSBF夏の国際ビジネス法プログラムは、世界中から学生のためのビジネス法に特化し、グローバル市場で見つかった新しい課題や技術にあなたを公開する、。[ + ]。 夏の法律学校LSBF夏の国際ビジネス法プログラムは、世界からの学生のためのビジネス法に特化し、グローバル市場で見つかった新しい課題や技術にあなたを公開する。LSBFの人気のサマービジネスプログラムは、あなたの国際的なスキルを開発しながら、ビジネス法の特定の要素に焦点を当てることができ、この専門プログラムに進化しています。 英国法の歴史的中心で行われる、ちょうど司法省ロイヤルコートから角を曲がったところに、あなたはその品質と伝統のために世界中で有名なロンドンの法律業界の鼓動から石投げされるでしょう。この実用的な学習ベースのプログラムでは、現代のビジネス法のトピックを議論し、国際的なレベルであなたの意識を高めるために奨励されるでしょう。あなたは、学術的な経験とプロの露出の組み合わせを通じて、私たちのOTK、副弁護士プログラムで講義を同じ専門家によって教えられ、あなたは世界的に重要なトピックに関する新鮮な洞察力と視点を得るでしょう。 [ - ] InterActiveビジネス法はビッグビジネスである。組織は、特定の製品、貿易ルート、または税金を発行するために、ローカルまたは国際的な裁判所による決定に基づいて上昇または下降することができます [ + ] ビジネス法における証明書 ロンドンビジネス＆ファイナンススクール 開始日：今登録すると、毎月20日に学習を開始 取得単位：ロンドンビジネス＆ファイナンススクール ビジネス法はビッグビジネスである 。12-15週 ビジネス法の証明書 このコースは、異なる法制度や法律、法的判断が国内外のビジネスにどのように影響するかに強い関心を持っている学生のために設計されています。... [ - ] 経営のブラッドフォード大学スクール 弁護士や弁護士を希望する非法律卒業生は、法律（GDL）の卒業証書を取る必要があります。 学位は、他の法律関連のキャリアフィールドでも評価されています。 法律の卒業証書一目で - 法律の卒業証書は何ですか？法学部を卒業していない人が事務弁護士や法廷弁護士になるには、Graduate Diploma in Law ( GDL ) を取得しなければなりません。 この資格は、法律関連の他のキャリア分野でも重視されます。GDLは、様々なバックグラウンドを持つ新卒者、またはキャリアアップを目指す経験豊富な新卒者に適しています。 対象者 事務弁護士または法廷弁護士を目指す非法律系卒業生 - プログラム期間 36週間（フルタイム） 72週間（パートタイム） 1年間（36週間、9月から6月まで）でフルタイムコースを修了するか、2年間（パートタイム）で修了することができます。前者は、できるだけ早く学位を取得することを意味し、後者は、できるだけ早く学位を取得することを意味します。後者は、週に1日、合計72週間大学に通うことで、仕事や家庭と両立させながら学位取得を目指すことができます ... [ - ] オックスフォード・ブルックス大学</w:t>
      </w:r>
    </w:p>
    <w:p>
      <w:r>
        <w:rPr>
          <w:b/>
          <w:color w:val="FF0000"/>
        </w:rPr>
        <w:t xml:space="preserve">イド268</w:t>
      </w:r>
    </w:p>
    <w:p>
      <w:r>
        <w:rPr>
          <w:b w:val="0"/>
        </w:rPr>
        <w:t xml:space="preserve">ヴオレンテラン邸は、中世から1500年代に建てられた現存する数少ない貴族の石造りの城のひとつで、現在の姿は1850年代の改装によるものです。 ハリコ ンラハティには、ホーン家、ヴィウリラ、ヴオレンテンの中世からの荘園群があり、ユニークで密集した荘園の一部となっていま す。ヴオレンテラン邸は、ヴィウリラ邸とヨエンスー邸に隣接するハリコーンラハティ湾の底にあります。 灰色の石造りの建物はおそらく16世紀のものですが、現在の歴史ある外観は、塔や中世を思わせるディテールを持つレンガの増築が行われた1850年代以降のものです。本館は1990年代半ばに修復され、常設の内装が保存されています。 その他の建物ストックは、2つの住居、納屋、納屋を含み、主に19世紀に建てられたものです。山の牧草地には、1300年以前から人が住んでいたようだ。中世のマナーハウスであったことが知られており、1500年代にはすでにヨエンスーやヴオレンタカに貴族ホーン家の石造建築があった。中世の石造りのヴオレンタの建物は1648年に改築され、その日付は1850年代まで建物のファサードに残されていた。1700年代後半には空き家となり、1802年に穀物庫に改築された。1850年代半ばに大規模な改修と増築が行われ、1892年には建築家カール・アームフェルトの設計による新しい正面ロジアが加えられた。ヴオレンタカは、ハリッコにあるホーン家の農場の一つで、その所有権はヨエンスー荘園1749-1800、ヴィウリラ荘園1803-1935とつながっていた。 19世紀、ホーン家の農場所有はピークに達し、当時ハリッコの農地の3分の1を所有していた。 詳しくはV.J. Kallio , Halikko history .を参照のこと。ハリッコ教区と市町村 1930年 .Eino Jutikkala - Gabriel Nikander , Finnish manors and large estates II .Helsinki 1941 . Carl Jacob Gardberg , Finnish manors .1989 .ハリッコの文化遺産と価値観 . サロ地域の建造物文化遺産と景観 . SARAKUM 2000-2004プロジェクト報告書.サロ地域の自治体、トゥルク郡博物館、南西フィンランド地域評議会、南西フィンランド環境センター.</w:t>
      </w:r>
    </w:p>
    <w:p>
      <w:r>
        <w:rPr>
          <w:b/>
          <w:color w:val="FF0000"/>
        </w:rPr>
        <w:t xml:space="preserve">イド269</w:t>
      </w:r>
    </w:p>
    <w:p>
      <w:r>
        <w:rPr>
          <w:b w:val="0"/>
        </w:rPr>
        <w:t xml:space="preserve">欧州選手権の成功で、バレーボールもワールドカップ出場を決めた ラクタシ、ボスニア・ヘルツェゴビナ - フィンランドバレーボールの欧州選手権準決勝進出は、同様に大きな大当たりをもたらしました。フィンランドは、今夏メキシコで開催されるU-19ワールドカップの出場権を獲得する。ヨーロッパでは別途ワールドカップ予選はありませんが、ヨーロッパ選手権の上位6名が自動的にワールドカップへの出場権を獲得します。フィンランドを含む上位7名は、オランダで開催されるユース・オリンピック・フェスティバル（EYOF）への出場権を獲得することができます。フィンランドのペルッティ・ホンカネンヘッドコーチは、「世界選手権の出場権を獲得することの価値は、まだ明確になっていない。 フィンランドは、過去に2度だけ世界ユース選手権に出場したことがある」と語った。1993年のトルコ（7位）と1995年のマレーシア（4位）は素晴らしい成績でした。 選手の中には、現在の代表チームのヘッドコーチであるTuomas Sammelvuoの姿もありました。6月27日から7月7日まで、ティファナとメヒカリで開催されるメキシコのワールドカップには、ヨーロッパからの6カ国を含む20カ国が出場します。メキシコは、アルジェリア、アルゼンチン、ブラジル、チリ、中国、キューバ、エジプト、イラン、日本、韓国、ルワンダ、チュニジア、アメリカ、そしてヨーロッパからはフィンランド、ロシア、ポーランドとともに、すでにワールドカップへの出場権を獲得しています。他の3カ国は、現在行われている欧州選手権で決定する。 「アフリカの国については、正直言ってよく知らない。 アジアでは、非常にディフェンシブなチームがあることは知っている。南米では、ブラジル、アルゼンチン、チリがタフであることが分かっています。ブラジルや日本などとの対戦に期待したい」とホンカネンさん。それは素晴らしいことです。そう、チームの大成功は、選手たちが自分たちで作り上げたものなのだ。選手たちの献身的な努力はもちろんのこと、それを可能にする両親の協力も大きかったと思います」と、ホンカネン氏は語る。ユース代表チームの成功は、男子代表チームの成功と同じ方向に向かっているのです。ヨーロッパ選手権の準決勝は、土曜日の18:30と21:00に行われる予定です。フィンランドは準決勝でポーランドと、準決勝第2戦ではロシアと、それぞれ今晩ラクタスで行われるプール1最終戦で対戦する。土曜日に行われる準決勝がどちらになるかはまだわかりません。</w:t>
      </w:r>
    </w:p>
    <w:p>
      <w:r>
        <w:rPr>
          <w:b/>
          <w:color w:val="FF0000"/>
        </w:rPr>
        <w:t xml:space="preserve">イド270</w:t>
      </w:r>
    </w:p>
    <w:p>
      <w:r>
        <w:rPr>
          <w:b w:val="0"/>
        </w:rPr>
        <w:t xml:space="preserve">      13日の金曜日、今日は不吉な日なのか？2014.6.13 8:27 今日は13日の金曜日です。 一般的な迷信によると不運の日です。 不運の日は、金曜日は不運の日、13日は不運の日という二つの別々の迷信から来たようです。 ある時点でこの二つの信念は統合されました。月の初日が日曜日で、13日目が金曜日である場合。毎年、少なくとも1回はこのようなことが起こります。最大で年に3回（2月、3月、11月、または1月、4月、7月のうるう年）起こる可能性があります。 ニュースを友人に送る エテラサイマーからのニュース：金曜日と13日、今日は不運な日ですか？今日は金曜日、そして13日です。 一般的な迷信によると、この日は不運の日です。 不運の日はどうやら2つの別々の迷信から来ているようです：金曜日は不運の日、13日は不運の日。 ある時点でこの2つの信念が融合しました。月の最初の日が日曜日であれば、13日は金曜日なのです。毎年1回くらいは、このようなことがあります。最大で年3回（2月、3月、11月、またはうるう年は1月、4月、7月）発生します。 コメント 5件 不適切なメッセージを報告しますか？urban butterfly 23 day ago 2 幸いにも私は何の騒ぎもなかったが、私は消防車の音を聞いたとき、私はすぐにラウハンの方向にペダルを踏むために行った , 少なくともホテルの庭に消防車のカップルがあった , 私は日付がホテルの自動アラームに関係している可能性があるかどうか , 。Jihuu Hymy 25日前 5 life is wonderful wrote: 今日は幸せな日です。 今日は幸せな日です。 朝、私は新しい一日に目を覚ますようになった、平和で私の朝のコーヒーを飲む、暖かい良いオートミールを食べる... 仕事でサービスプロとしての一日をスキップします。幸せな一日、あなたが一週間のために最善を尽くす何をするために取得し、今、週末を過ごし始めるとき。 それは日常生活の中で小さなことを喜ぶ方法です:- ）晴れた夏の日と人生は素晴らしいものになるだろう25日前7今日は幸せな一日です。 今日は、新しい一日に目覚め、平和で私の朝のコーヒーを飲んで、いくつかの暖かいお茶漬け食べた.仕事でサービスプロとして日を過ごした.それは幸せです.あなたが1週間、あなたがベストを尽くすことを得るとき、幸せな日、そして今、週末を過ごすことを開始します。</w:t>
      </w:r>
    </w:p>
    <w:p>
      <w:r>
        <w:rPr>
          <w:b/>
          <w:color w:val="FF0000"/>
        </w:rPr>
        <w:t xml:space="preserve">イド271</w:t>
      </w:r>
    </w:p>
    <w:p>
      <w:r>
        <w:rPr>
          <w:b w:val="0"/>
        </w:rPr>
        <w:t xml:space="preserve">そして、2つの部屋のうち、より悪い方を選びました。朝7時、ここは4階なのに、窓の向こうでビルが建っていて、都合よく4階を建てていることに気がついた。 また、片方の壁の窓には全く窓がないので、外の工事や交通、人の声がフィルターにかからないで入ってくることもわかった。昨日、部屋を見比べたとき、女の子に「この部屋とこの部屋は違うのですか？ と聞いたら、「この部屋にはバルコニーがついています」と、まるでこちらの方が良いかのように言われたのは、ちょっと腹が立ちましたね。彼らは、建築工事がずっと続いていることを知っていたので、4階で工事が行われていることも知っていたはずだ．さて、そろそろこちらのダイビングクラブを調べて、ダイビングの機会について尋ねる選択肢をいくつか選んでおかなければなりませんね。</w:t>
      </w:r>
    </w:p>
    <w:p>
      <w:r>
        <w:rPr>
          <w:b/>
          <w:color w:val="FF0000"/>
        </w:rPr>
        <w:t xml:space="preserve">イド272</w:t>
      </w:r>
    </w:p>
    <w:p>
      <w:r>
        <w:rPr>
          <w:b w:val="0"/>
        </w:rPr>
        <w:t xml:space="preserve">天使の主な役割は、神を賛美し、神のメッセンジャー（ギリシャ語でangéllo＝宣言する、告知する）として、メッセンジャーとしてだけでなく、神の意志に従って様々な行為や仕事をすることである。天使は神の被造物であり（コロサイ1:16 ）、賢く（サムエル記上14:20 ）、聖なる（使徒10:22 ）。 天使は神の光を可視世界に伝える仲介者として働く（ヘブル1：14、ルカ1：26-38、使徒1：10-11）。 天使はキリスト誕生の良い知らせをもたらした。大天使ガブリエルがゼカリヤに初めてヨハネの出生を告げた（ ルカ1：10 ）。天使はまた、キリストの復活を告げる重要な役割を果たした（マタイ28:2-7、マルコ16:5-7、ルカ24:4-8、ヨハネ20:12-14）。 すべての福音主義者が、キリスト復活の福音を告げる者として天使に言及しているのである。彼らは人間の姿で現れたが、その衣服の光は復活を証明した。 これらの「軍隊の階級」はすべて聖書に登場し、使徒パウロも頻繁に使っている。目に見えない創造の一部 ニケフォロス総統をはじめとするビザンティンの教父や教師によれば、天使は実体のない存在で、創造の見えない部分に属している。天使はその性質上、望めば物質的な姿になることができます。そのため、イコンアートに描かれることもあります。天使は、目に見えない世界と目に見える世界が出会う教会に属しています。天使は人類と世界を守る重要な使命を持っており、それは人類を愛する神から託された使命である。 したがって、ビザンチンの典礼生活は、キリストと聖なる天使が行う天上の典礼に軸足を置いているのである。この世で、キリストは死の宣告を受けた。したがって、この世では、キリストに従う者は完全な祝祭日を持たないのであり、忠実なキリスト教徒は混雑しているからである。この世界では、教会は避難所の場所としてのみ可能です , 期待 , 準備 , 禁欲的な生活 .しかし、キリストはこの世を征服し、キリストのうちに新しい人が生まれ、キリストのうちに新しい命が始まります。 神の国は存在します。 教会はこの世に死を宣告しますが、同時にその復活と新しい命の始まりでもあるのです。神と神の像の奉仕者 ビザンツ典礼では、宇宙の聖化を宣言する際、しばしば、世界に権力を簒奪した悪の力だけでなく、神と人間とともに世界に本来の自然な秩序を取り戻すために働く天使たち、「無体で天なる力」にも言及する。ニケフォロス総主教のようなビザンチンの神学者によると、天使は目に見える世界の前に創造され、その主な役割は神とそのイメージである人間に仕えることである。天使はおとぎ話のキャラクターではない ビザンティンの教会美術では、天使をテーマにしたものがよく見られます。絵画、音楽、詩は、天使のような人々の模範的な生活を表現しています。 ビザンティン美術は、信仰と神への憧れをさまざまな方法で表現しています。 イコン画家は、鑑賞者の注意を身体から顔、特に目に向けさせます。優しさ、謙虚さ、純粋さ、精神的な愛、知恵といった美徳を表現しています。天使はクリスチャンの全生涯の一部である。彼らは単なる「おとぎ話のキャラクター」ではなく、現代では大人になった人が安心して忘れられる子供の頃の話、あるいは「荒地の子供の道」のように、橋が人間の生命に対する何らかの危険を象徴しているような話として捉えられているのです。米国は、エンジェルブームのようなものを世界に「売り出し」、その中で親が実際に</w:t>
      </w:r>
    </w:p>
    <w:p>
      <w:r>
        <w:rPr>
          <w:b/>
          <w:color w:val="FF0000"/>
        </w:rPr>
        <w:t xml:space="preserve">イド273</w:t>
      </w:r>
    </w:p>
    <w:p>
      <w:r>
        <w:rPr>
          <w:b w:val="0"/>
        </w:rPr>
        <w:t xml:space="preserve">投稿タグ 'バレンタインデー ' あなたが沈黙の中で別のものとすることができる幸せなそれらの瞬間は、単にである。そして、その静寂の中で、幸福な気分の中で、まるで心がまず聞こえ、それから会話を始めるかのように。 それは心から心への言葉であり、共通の曲から生まれる音符のように、調律された心が聞こえるとき、言葉にならない言葉なのである。時間を無駄にしない人に時間を無駄にしない、愛を無駄にしない人に愛を無駄にしない、涙を一滴も流さずに何度も何度も泣かせる人に涙を無駄にしない。笑顔になれる人、信頼できる人、価値のある人に笑顔で接してください。感謝してくれる人のために時間を浪費し、人はそれぞれ、自分を輝かせてくれる人を選ぶことで自分の運を作ることを忘れないで！ - Unknown - Share this : 本当の友人は、長い別れの後でも、会ったときに、まるで昨日会ったかのようにわかるものです。たとえ遠く離れていても、いつもあなたの心の中にいるのだから、彼はまだ近くにいる。シェアする : 明日もバレンタインデーです。ショップでは、友達との思い出になるようなさまざまな機会を提供しています。ただし、若者や買い物に行ける現役世代を対象にしているようです。できない人はどうする？高齢者、運動機能の低下した人、遠距離に住んでいる人。 私たちは皆、バレンタインデーがありますが、皆、友達がいるのでしょうか？ヘルシンキミッションの事務局長、オッリ・ヴァルトネンによると、孤独は65歳以上の30万人以上に影響を与える。 同じニュース項目で高齢者の願いのリストへのリンクがあった、彼らは何を経験したい。 それは読む価値がある , 願いは簡単に達成されているので " " 。高齢者支援のボランティアを募集しています。多くの高齢者が、新しい友人を作ることに喜びを感じていることでしょう。</w:t>
      </w:r>
    </w:p>
    <w:p>
      <w:r>
        <w:rPr>
          <w:b/>
          <w:color w:val="FF0000"/>
        </w:rPr>
        <w:t xml:space="preserve">ID 274</w:t>
      </w:r>
    </w:p>
    <w:p>
      <w:r>
        <w:rPr>
          <w:b w:val="0"/>
        </w:rPr>
        <w:t xml:space="preserve">ご存知のように、夏至祭は洗礼者ヨハネの誕生を記念して行われ、"Midsummer "という言葉はフィンランド語でヨハネの名前からきています。 キリスト教の伝統には、洗礼者ヨハネや使徒パウロを追悼する日はありません。フィンランドでは、夏至祭も祝われる . さらに、夏至祭（土曜日）はフィンランドの国旗の公式日 . このトピックに関する議論 : 2014.6.2 6:35 Natsu i dont give a fk 2014.6.2 21:02 Gibson 私は知らない . 私は気にしない . すべてのジースの議論は世界史上最大のションベンである 16.6.1.2014 15:50 [ Teemu not interested Random : あなたは今、惨めな気持ちになっていますか？ - はい もし、あなたが女の子か男の子かを選ぶことができたら？ - 女の子 あなたは愛情が好きですか？ - 時々 ラブレターを書いたことがありますか？ - いいえ あなたの両親はあなたの恋愛についてたくさん尋ねるでしょうか？ - 時々 あなたは長距離恋愛で成功するだろうか？- 分からない 今は何を心配しているのか - 何でもないと思う 最後に見た夢は？- 平日の最後の1時間 今、嫉妬していますか？ - いいえ 夜、携帯電話をどこに置いていますか？ - 通常、隣に置いています 自分は甘えていると思いますか？ - いいえ 今、誰かに会いたいですか？ - はい すぐに怒りますか？ - 時々 雷が好きですか？ - いいえ 簡単に人に断ることができますか？ - はい？愛を信じますか？ - はい 愛よりお金が大事ですか？ - いいえ 見つめられるのは嫌いですか？ - 相手による 人生を真剣に考え過ぎますか？ - いいえ？あなたはどんな論者ですか？ - 私は本当に言うことができません どのような曲が流れていますか？ - なし あなたは幸せのために泣いたことがありますか？ - はい あなたは男の子のために泣いたことがありますか？ - はい あなたが笑顔になるために何をしなければなりませんか？ - あまり何もない あなたは自分の人生に満足していますか？ - はい あなたは兄弟がいますか？- いちご 最後に泣いた人は誰ですか。最後にお話した人は誰ですか : " ?最後にいつも話が合うのは誰ですか：「数人 あなたと音楽の趣味が合うのは誰ですか：「うーん... 最後にあなたを褒めたのは誰ですか：「知らない 最後にあなたをハグしたのは誰ですか：「Sirja ?人を完全に信用しなくなったことがある : " はい はい 先週親からお金をもらった : " はい 先週親に嘘をついた : " はい はい 無力である : " はい 動物好き :はい はい あまり重要ではありません お母さんやお父さんに頼まれたら誰かを殺しますか いいえ 現在誰かを憎んでいますか : " はい 今誰に謝りたいですか : " いいえ 今誰を想っていますか : " いいえ 最後にメッセージを送ったのは誰ですか 今日彼らに会いましたか : " いいえ 今日彼らに会いましたか : " いいえ 今誰に謝りたいですか : " いいえ 今誰に謝りたいですか : " いいえ 今誰に謝りたいですか : " いいえ 現在誰を想っていますか : " いいえ 現在誰かに謝りたいですか ?- yes 今日、彼女と話をしましたか？ - yes 同じベッドで寝ましたか？ - yes 彼女は年下ですか？- 年上 彼女は男の子か女の子か？ - 男の子 Random : あなたは今、惨めな気持ちになっていますか？ - はい あなたが選ぶとしたら、男の子か女の子ですか？ - 女の子 あなたは愛情が好きですか？ - 時々 ラブレターを書いたことがありますか？ - いいえ あなたの両親はあなたの恋愛についてよく尋ねますか？ - 時々 あなたは長距離恋愛で成功するでしょうか？- もうわからない 今の悩みは何ですか？ - なんでもいい 最後に見た夢は何ですか？ - 覚えていない 聴くバンドはすべて男性が歌っている？</w:t>
      </w:r>
    </w:p>
    <w:p>
      <w:r>
        <w:rPr>
          <w:b/>
          <w:color w:val="FF0000"/>
        </w:rPr>
        <w:t xml:space="preserve">イド275</w:t>
      </w:r>
    </w:p>
    <w:p>
      <w:r>
        <w:rPr>
          <w:b w:val="0"/>
        </w:rPr>
        <w:t xml:space="preserve">1965年から68年にかけて、私の叔母は鉄道のすぐそばに住んでいて、その湖は私の記憶ではオンキヴェシといい、そこでアボリジニの魚が釣れたという。後ろの鉄橋からとか、こういうところから駅に向かってとか、そういう写真はないのだろうか、そうすれば帰らなくてすむのに・・・。私の大好きな機関車で、しかも見慣れた風景で、しかも時代も合っている。 すごい！」と思いました。Artoさん、ありがとうございます。 少なくともこの写真は、背景の鉄橋から撮ったものです : http://vaunut .org/ photo page/22384 . Lariさんは、すでにその1階下で撮った写真を置いています。 やはり、ここはかなり風景が変わっていますね .もちろん、電化によって大きく変わりますが、そう、この場所はすぐにわかるのです。</w:t>
      </w:r>
    </w:p>
    <w:p>
      <w:r>
        <w:rPr>
          <w:b/>
          <w:color w:val="FF0000"/>
        </w:rPr>
        <w:t xml:space="preserve">イド276</w:t>
      </w:r>
    </w:p>
    <w:p>
      <w:r>
        <w:rPr>
          <w:b w:val="0"/>
        </w:rPr>
        <w:t xml:space="preserve">モッツァレラチーズとパルメザンチーズ入りナスのスープ この料理はイタリアの定番料理の一つです。 スーパーで既製品として売られていますし、多くのトラットリアでも見られます。 用意するのは簡単で（時間はかかりますが）本当においしいです。 ベジタリアン料理がおいしいわけがないと言っている人に提供する価値がありますよ。</w:t>
      </w:r>
    </w:p>
    <w:p>
      <w:r>
        <w:rPr>
          <w:b/>
          <w:color w:val="FF0000"/>
        </w:rPr>
        <w:t xml:space="preserve">イド277</w:t>
      </w:r>
    </w:p>
    <w:p>
      <w:r>
        <w:rPr>
          <w:b w:val="0"/>
        </w:rPr>
        <w:t xml:space="preserve">結婚式の招待状 Fotariperhosia 私は覚えている ;) フィンランド系アメリカ人の友人のカップルが結婚することになり、バイリンガルの招待状を求めていた。 これは真ん中で折りたたむことができ、内側も同じようにバイリンガルだった。 素敵なサンドペーパーに印刷された :) 信じられないほど見慣れたイラスト、そのように何も問題はないですが、いくつかのDna広告か何かがかなり同じ色とタイプになっている。スザンナ、あなたはおそらくあなたが行に非常に多くを置くduunienの数を制限する必要があります、私は3枚/週が推奨のどこかにあった覚えている - 今、あなたはすぐにギャラリーの全体の最初の行を占有している;)</w:t>
      </w:r>
    </w:p>
    <w:p>
      <w:r>
        <w:rPr>
          <w:b/>
          <w:color w:val="FF0000"/>
        </w:rPr>
        <w:t xml:space="preserve">イド278</w:t>
      </w:r>
    </w:p>
    <w:p>
      <w:r>
        <w:rPr>
          <w:b w:val="0"/>
        </w:rPr>
        <w:t xml:space="preserve">キクラデス諸島は、ギリシャ本土の南にある島々です。 最も有名な島はサントリーニ島ですが、他にも建築やナイトライフで有名な島がたくさんあります。 キクラデス諸島 ナクソス島 1998年9月 次の週末、同僚のVesaと私はナクソス島を訪れました。そこでエンデューロを借りて、島を縦横無尽に巡りました。もちろん、夜は2日間とも現地のナイトライフでアクティブに過ごした。ナクソス・ビーチ・ブールバード Naxos , enduros and Vesa 山道 山の風景 Naxos temple Sunset Santorini , 1999 March 3月にサントリーニ島を訪れました。サントリーニはキクラデス諸島の中で最も有名な島で、火山の噴火によって形成されました。 この不毛の島には世界で最も素晴らしい建築物があり、我々は車で島を回り、主な町や丘を見学しました。</w:t>
      </w:r>
    </w:p>
    <w:p>
      <w:r>
        <w:rPr>
          <w:b/>
          <w:color w:val="FF0000"/>
        </w:rPr>
        <w:t xml:space="preserve">イド279</w:t>
      </w:r>
    </w:p>
    <w:p>
      <w:r>
        <w:rPr>
          <w:b w:val="0"/>
        </w:rPr>
        <w:t xml:space="preserve">ツール 送信 リンク 2月、カウバワのデパートで、男が3.66ユーロ相当の犬のチェーンカラーをポケットに入れ、お金を払わずにレジを通り過ぎました。その数週間後、彼はカウハヴァの菓子屋の窓を壊した。3月上旬、男が運転免許証を持たずに車を運転し、警察の信号にも関わらず停車しなかった。国道19号線を制限速度80km/hのところを140km/hで走って警察から逃走した。ボルトロードでは対向車線を中心に100km/h程度で走行していた。この年、彼は13回無免許運転をしている。</w:t>
      </w:r>
    </w:p>
    <w:p>
      <w:r>
        <w:rPr>
          <w:b/>
          <w:color w:val="FF0000"/>
        </w:rPr>
        <w:t xml:space="preserve">イド280</w:t>
      </w:r>
    </w:p>
    <w:p>
      <w:r>
        <w:rPr>
          <w:b w:val="0"/>
        </w:rPr>
        <w:t xml:space="preserve">タグ別アーカイブ : サイクリング 運動ができてよかった !トレーニングはHSKHのフィールドで行われ、私たちにとっては新しい場所とプラットフォームでしたが、「異国の地」に降り立つことができてよかったです。私は、サーキットをレーストラックとして考えるようなトレーニングにしたかったのです。各パートのやり方を事前にニーナに聞いたわけではなく、私自身のサーキットの読み方を練習したかったのです。 そしてそれは間違っていましたが、いくつかの点だけでした。自分の線が良くなれば、2回目の挑戦で最初から最後まできれいなトラックができた。 コンタクトを雇うのをやめたのは、トラックパフォーマンスでもっとコンタクトに勢いをつけたいからだ。Tahvoは相変わらず私を見過ぎて、下り坂でスピードが落ちてしまうんだ。ニーナには、トレーニングの前に、ターボが疲れてジャンプがうまくいかなくなったら、教えてね、と言っておいた。さて、初夏にVappuのトレーニングに参加したとき、Vappuが「どのようにトレーニングすればいいのか」と悩んでいたところ、Vappuは「Tahvoは構造上、トレーニングから回復するのに多くの時間が必要だ」と言っていました。だからヴァップは、トラックトレーニングでもターボをパイプに引っ張らず、早めに止めることで、ターボが本当に良いドライブでパフォーマンスを発揮し、不確定要素が当たらないようにすることを勧めたのだ。だから、今はこうしてトレーニングをしています。ウォールの後、私は障害物の反対側に留まり、その上を走ったので、最後のストレートでは私のラインはより合理的なものとなっていました。その後、コンタクトの練習をしました。トレーニングの終わりに、ニーナは「有能な犬と有能なトレーナー」と言いました。遠出した時、Tahvoはここでトレーニングは終われないと思ったようで、コテージでもまだ走り回ることができました。 でもTahvoのスピードは良く、ジャンプも問題ありませんでした。この調子で続けていきましょう!主なものは、犬が良い気分でそれを行うことです、リラックスして、舌はベルトの下にする必要はありません。</w:t>
      </w:r>
    </w:p>
    <w:p>
      <w:r>
        <w:rPr>
          <w:b/>
          <w:color w:val="FF0000"/>
        </w:rPr>
        <w:t xml:space="preserve">イド281</w:t>
      </w:r>
    </w:p>
    <w:p>
      <w:r>
        <w:rPr>
          <w:b w:val="0"/>
        </w:rPr>
        <w:t xml:space="preserve">協会は全国的な団体であり、法務省の執行部門で働く地方自治体の債権回収業者および検査官のためのロビイストとして活動しています。 協会は公共・福祉部門連合JHL ry.GOVERNANCE 2010 法定会合は、2010年3月21日にラウカアのペウルンガで行われた春の会合と2010年11月21日にヘルシンキのホテルプレジデントで行われた秋の会合がありました。法令によると、理事会は2年の任期で選出され、2010年は理事会の活動初年度となりました。理事会はHarri Lepolahtiが議長を務め、他のメンバーはTarja Laaksonen（副議長）、Jaana Isosaari（会計）、Pekka Ruusula（情報・学習秘書）、Seija Mustajärvi（秘書）、Juha Aarnio、Timo Heinonen、Kaisa Metsä-portti、Sirpa Myllyoja、Harri FinniläおよびTaina Hiljanenでした。 理事会は、4回開催されました。2007年秋に交渉された一般労働協約と人事行政に関連するその他の協約は、2007年10月1日から2010年1月31日まで施行された。 2010年3月7日に新しい一般労働協約に関する交渉合意に達し、現在の協定期間は2010年3月1日から2012年2月29日までである。 2008年1日に県職員の報酬体系に関する改訂労働協約が導入された。この協定の実施に問題がなかったわけではなく、この1年間、さまざまな場面で適用や解釈に関する問題が使用者側に提起されてきました。これらの解釈の問題は、労働裁判所でも解決されました。Harri LepolahtiとJarmo Savelaは協会を代表して給与制度評価グループに参加しています。一般労働協約に基づき、2011年3月1日から0.55%の一般昇給と0.43%の調整積立金が支払われました。 1.47%の開発積立金がまだ契約部門に配分されておらず、2011年3月1日に支払われる予定です。報酬は、一般的な引き上げを基本に、当年度中に調整されました。雇用主に関する事項 2008 年 1 月 1 日に債権回収システムの大規模な再編成が行われ、代理店と執行部門の数は 22 に減少しました。2010年には、組織の発展が続き、新しい事務局の設立が実施されました。 国家監査室は2010年初めに活動を開始しました。 協会は、吏員に関する国家プロジェクトの準備と進捗を積極的にフォローしました。協会は代理店における協力と労働保護の組織を監視し、使用者にスタッフ代表のためのトレーニングを提供するよう要請しました。2010年秋、国家監査院は各省庁の協力に関する研修を命じた。 各省庁の協力組織は、2010-2011年の期間に選出された。これらの団体の任期は4年で、2008年に選出されました。 この団体は、各機関の自治体職員の労働条件と柔軟な勤務形態を促進するため、交代制休暇、パートタイム年金、労働時間の分野で活動していました。また、立法プロジェクトを積極的に監視し、執行機関のネットワークと専門家集団の拡張を準備するワーキンググループの報告書に対して意見を述べました。中央政府の生産性向上政策により、各省庁の資源は強力に管理されており、職員の削減と年齢構成は、人事管理と労働条件の整備に特に大きな課題となっています。使用者は監督者向けの管理職研修を実施している。 労働組合代表 Jarmo Savelaは当組合の最高労働組合代表を務めており、他の司法行政組合の最高労働組合代表も務めている。ショップ・スチュワードは2009年の秋の会議で選出され、任期は2年（2010年～2011年）です。 当組合には、ヘルシンキ（ユハ・アアルニオ）、ウシマー（カイサ・メッツァポルッティ）、トゥルクおよびポーリ地域（タリヤ・ラークソネン）、ハメ・ピルカンマー（ミカ・ヘルダン）、ヴァーサおよび中央フィンランド（Jy.</w:t>
      </w:r>
    </w:p>
    <w:p>
      <w:r>
        <w:rPr>
          <w:b/>
          <w:color w:val="FF0000"/>
        </w:rPr>
        <w:t xml:space="preserve">二百八十二</w:t>
      </w:r>
    </w:p>
    <w:p>
      <w:r>
        <w:rPr>
          <w:b w:val="0"/>
        </w:rPr>
        <w:t xml:space="preserve">1960年代初頭、ポーリからはベアーズとRU-38という2つのクラブがアイスホッケー世界選手権に昇格していたのである。両クラブとも好調で、グラウンド上でも選手市場でも、クラブ間の競争は激しかった。2つのクラブの関係も特に良いとは言えなかったので、合併は驚きでした。 合併の理由は主にベアーズの財政的なもので、ポリのような規模の都市が2つのトップチームをサポートできるとは考えられていませんでした。RU-38のオーナーであるローゼンリューも、ホッケーは会社に十分なプラスのイメージをもたらさない、むしろその逆だと感じていた。 [ 1 ] ローゼンリュー工場はホッケーを諦めることを真剣に考え、ベアーズのキャンプからRU-38をベアーズに合併することが提案されていた。しかし、ローゼンレウの側からは、これは問題外であり、クラブの新しい名前を見つけなければならなかった。最終的に合意に達したとき、ローゼンレウはベアーズの負債の大部分を引き受け、最初の数年間は新クラブを財政的に支援することを約束しました。 新クラブの名前は「ポリ・アサット（Pori Ässät）」。 この名前は、クラブ合併の交渉役を務め、アサット初代会長に選ばれたヴィリョ・サンタラが考えたもので、1967年6月末にクラブの誕生を発表しています。ヴェサ・アンティカイネンがクラブのカタログをデザインし、クラブカラーは赤 、白黒のカタログによくマッチしていた。 [ 2 ] アイセの初期のキャリアは、合併後に問題がないわけではなかった。ベアーズとRU-38の選手たちが同じチームになるには、両クラブのキーパーソンが集まってミーティングを行い、冷え込んだ関係を温めなければならない。2つのトップクラブが合併したことで、ポーリには1つのスーパーチームが誕生するのではと期待されたが、そうはならなかった。 代表クラスの選手たちが新しいクラブを探したからだ。 去ったのは主に、前シーズンのフィンランドチャンピオン、RU-38の選手たちだった。[3 ] 1967年秋に行われたエースの最初の試合はうまくいき、SMシリーズが始まる前にエースはフィンランドカップのチャンピオンになった。 10月23日にSavonlinnaで行われたSAPKOとのカップ決勝戦。 [ 4 ] SMシリーズでの最初のシーズンで、エースはラウリ・ビルタネンの下で4位となった。新クラブはポリの人々から無条件に支持されたわけではなく、観客動員数はやや減少した。 初年度の観客動員数はベアーズの最後のシーズンの観客動員数を1万人下回った。 [ 5 ] 次のシーズンは元ベアーズ監督のラッセ・ヘイッキラが監督を務め、1974年まで、その後1976年から1981年までチームの監督を務めることとなった。1968-1969年シーズンは再び4位、翌シーズンは6位となったが、Ässätはこのシーズンも4位だった。1970-1971年、Ässätはヘルシンキから帰国したヴェリペッカ・ケトラがヨケレで1シーズンプレーした後、ポーリに戻り、大変なことになった。ケトラの復帰により、アルポ・スホネンもエスに戻ってきた。 ケトラの地元クラブへの復帰は、他の選手にも大きなトレーニング意欲を与え、ラッセ・ハイッキラ監督は、シーズン開始前にチームをモスクワへのトレーニング旅行に連れて行った。 初秋にはまだポリの氷上に立つことができなかったため、ソ連への旅行は、当時の標準では非常に早くからアイストレーニングを開始することになったのだ。1970-1971年シーズンは、SMシリーズの1回戦を6チームが戦い、ベスト6が決勝ラウンドに進出した。ÄssätはJokereiとHIFKに次いで3位となった。最終戦ではすべてがうまくいき、Ässätは10試合中1試合しか負けず、先行するヘルシンキのクラブを追い越したのです。エーシーの優勝はシリーズ終了前に決まり、金メダルは銀メダルのジョケリに5ポイントの差をつけて、最終的に獲得した。チャンピオン獲得後のシーズンは、エシルタにとって控えめなものであった。優勝した後もエースのチームは変わらず、ポリにはアイスリンクができましたが、長続きするような条件は揃っていませんでした。</w:t>
      </w:r>
    </w:p>
    <w:p>
      <w:r>
        <w:rPr>
          <w:b/>
          <w:color w:val="FF0000"/>
        </w:rPr>
        <w:t xml:space="preserve">イド283</w:t>
      </w:r>
    </w:p>
    <w:p>
      <w:r>
        <w:rPr>
          <w:b w:val="0"/>
        </w:rPr>
        <w:t xml:space="preserve">Aurinkotien Auto Oyが2014年ヤング・アントレプレナー・オブ・ザ・イヤーの地域優勝者に . Jesse Mäkitaloが2009年にナーンタリで創業した自動車修理工場Aurinkotien Auto Oyが、ヤング・アントレプレナー・オブ・ザ・イヤーコンテストの地域優勝者に選ばれました。 Jesseと彼のパートナーTomi Niemiは非常に若くしてビジネスを始め、若くして従来の分野でさえ成功できることを示しました。昨年、オーリンコティエン・オートはライシオに2番目の支店を開設し、現在では起業家のほかに3人の従業員が働いている。 起業家たちのモットーは、年齢やメーカーに関係なくすべての車を修理し、顧客にできる限りのサービスを提供し、より多様なサービスを開発することである。若手起業家が地域的・全国的に表彰される 春には、フィンランドの各地域の起業家組織から若手起業家が表彰されます。このコンテストは、フィンランドの企業家とその地域組織、および民間企業家財団によって運営されています。 コンテストにおける若手企業家とは、受賞年に35歳以下であり、受賞年までに創業者または後継者として3年以上事業を行っている人と定義されています。 また、事業は継続的に成功する条件を備え、財務的に健全でなければなりません。また、創業者の他に1人以上の人を雇用していること。各地域の組織は独自に地域優勝者を決定し、地域優勝者は自動的に全国大会に進出します。 フィンランド起業家は地域優勝者の中からフィンランド年間最優秀青年起業家を選出し、2014年6月5日にコッコラ、カラヨキで行われる全国イベントGet Togetherで表彰されます。</w:t>
      </w:r>
    </w:p>
    <w:p>
      <w:r>
        <w:rPr>
          <w:b/>
          <w:color w:val="FF0000"/>
        </w:rPr>
        <w:t xml:space="preserve">イド284</w:t>
      </w:r>
    </w:p>
    <w:p>
      <w:r>
        <w:rPr>
          <w:b w:val="0"/>
        </w:rPr>
        <w:t xml:space="preserve">お支払い・キャンセルについて キャンセルポリシー：ご到着2日前までのキャンセルの場合、キャンセル料は発生しません。 それ以降のキャンセル、またはノーショーの場合、1泊目の料金が発生します。お子様とエキストラベッド : すべてのお子様を歓迎します。2 歳未満のお子様が客室内のベッドを使用する場合は無料です。 3 歳から 6 歳のお子様がエキストラベッドを使用する場合は、お一人様 1 泊につき客室料金の 25%をお支払いいただきます。 7 歳から 14 歳のお子様がエキストラベッドを使用する場合は、お一人様 1 泊につき客室料金の 50%をお支払いいただきます。年長または大人のお子様は、エキストラベッド使用時にお一人様 1泊につき客室料金の 75%をお支払いいただきます。</w:t>
      </w:r>
    </w:p>
    <w:p>
      <w:r>
        <w:rPr>
          <w:b/>
          <w:color w:val="FF0000"/>
        </w:rPr>
        <w:t xml:space="preserve">イド285</w:t>
      </w:r>
    </w:p>
    <w:p>
      <w:r>
        <w:rPr>
          <w:b w:val="0"/>
        </w:rPr>
        <w:t xml:space="preserve">インフィニティの馬小屋に入ると、まず黒い種馬がハンサムな歩幅で柵に沿ってトコトコと歩いているのが目に飛び込んできます。彼は自分の耳を首に当て、歯を食いしばりながら、隣の馬小屋のかわいそうな雌馬に反抗的に身振り手振りをするのですが、その天の邪鬼ぶりは理解されません。馬小屋の王様だと思っている大きな足の馬、レイヴンに出会ったわけですが、彼の本当の名前が「無冠」を意味することを知りません...。グルーミングされている時のレイヴンは、誰にも冷やかされないように、自我があちこちに湧き上がっている。馬小屋に入ると、一番奥から筋肉質な種馬が耳を立てて出迎えてくれる。彼の美容のための睡眠時間は、また短くなったようだ。彼の小さな反抗を無視して歩み寄れば、レイヴンはすぐにしばらくは自分の運命を諦めるだろう。治療期間中、種馬を廊下に繋いでおくことを温かく見守っています。レイヴンの語彙には「忍耐」という言葉はないし、「協力」という言葉もない。ブラッシングと装着は、できるだけ早く行うこと。カラスは待っているような雰囲気ではなく、大きな前足でつつき始める。油断していると、つま先が外れてしまい、あまり気持ちのいいものではありません。鞍替えされるとき、レイヴンは反抗的で噛もうとするが、実際は近所の庭にいるかわいそうな牡馬にさえ噛む勇気はない。あなたが彼をマネジに向かって歩かせると、彼は目に入るものすべてにつきまとい、恐れるべきものを探します。さて、見つからなかったら、種馬は自分の運命に身を任せて、きれいに歩いていく。厩舎で一番小さい馬でもなければ、じっと待っている馬でもない。 背中に乗ったら、最初のゆったりとした歩行の間に鐙と腹帯を調整する必要がある。馬には先読みができないと主張する人たちは、レイヴンを見に来ればいいのですウォークはまだリラックスして座っていられるが、最初の数回のトロットストレッチで、レイヴンは熱くなり始めるが、まだ十分にコントロールできる状態だ。トロットは座っていて気持ちのいいものではありませんが、鏡で見るととてもいい顔をしています。レイヴンは体格の割に歩幅が大きく、さらにそれを誇張する傾向がある。 駈歩がその場に留まりやすく、柔らかい揺れの駈歩とはならないのだ。お尻と腰の痛みに何週間も悩まされ、GPレベルのスクールホースに乗った全くの初心者のような姿になった後、ステップに座れるようになると、傍観者として慰めています。スクールライディングは、レイヴンのスポーツです。たとえすぐに信じられなくても、彼は毎日毎日、最も緻密なパターンをひねり出すことに成功しているのです。ペーシングやキャンターチェンジなど、テンポの速い練習はコルプを熱くさせます。 彼は補助具にとても敏感で、ほとんど思いつきで動いています。間違ってふくらはぎを優しく指しすぎると、レイヴンは途端に速いストライドに飛び込んでしまいます。また、駈歩で左にふらつくと、レイヴンは駈歩スピンをしてしまう。Orでは、全身の筋肉をフルにコントロールすることを学びます。レイヴンはとても協力的で、学童馬のように謙虚な性格です。あなたの命令に一生懸命従おうとする姿が目に浮かぶようです。乗馬の後は、馬小屋に連れ帰ることになります。明日は竹馬のように歩けるよ、絶対。 種馬に乗るのは、全然種馬のことじゃない。まるで足の長いガゼルがエストラータに乗せられ、ライダーの背中で演技をしているかのようです。カラス落としがブームで、ステップや努力点すら自分で見れない可哀想な人。 しかも熱くなって、高い障害を飛び越えるなんて、正に狂気の沙汰です。</w:t>
      </w:r>
    </w:p>
    <w:p>
      <w:r>
        <w:rPr>
          <w:b/>
          <w:color w:val="FF0000"/>
        </w:rPr>
        <w:t xml:space="preserve">アイディー二八六</w:t>
      </w:r>
    </w:p>
    <w:p>
      <w:r>
        <w:rPr>
          <w:b w:val="0"/>
        </w:rPr>
        <w:t xml:space="preserve">ログイン Hello!ディボーションや説教などの礼拝生活に関連する文章、写真、動画などを自分で共有するためには、まずサイトにログインする必要があります。100人で1つずつシェアすると、99人分が戻ってくる。Facebookで「いいね！」を押す 「私たちの父の祈り」を暗記していますか？いつ覚えたか覚えていますか？アラビア語では「Abana ladi fi samawaat ...」、エストニア語では「Meie Isa , kes sa oled taevas ...」というように、毎日、世界のどこかで誰かが自分の言葉で同じ祈りをしています。イエス様が教えてくださったこの祈りが、私たちクリスチャンを一つの家族として結びつけ、すべての礼拝で読まれていると思うと、とても素敵なことだと思います。私たちは一つであり、宣教活動を通して、私たちの共通の父をまだ知らない人々を私たちの仲間に誘うのです。ニュージーランドのセント・ポール教会は、子供たちによって語られる素晴らしい「クリスマス・ストーリー」を制作しました。クリスマス・ストーリーは、子どもから大人まで幅広く使えるので、ディボーションとして、集会の冒頭でクリスマスの思い出として、また、レッスンやクラブでも活用できます。ビデオは自由に見せることができますが、編集することはできません。 ビデオは英語ですが、子どもたちが見ている間に大人がストーリーを翻訳することができます。また、クリスマスの福音書を読んだ後にこのビデオを見せると、子供たちの記憶にまだ新しいと思います。また、「クリスマス・ストーリー」は、あなた自身のクリスマス・ストーリーを作るきっかけになるかもしれません。 これらの質問と、普通の通行人が教会に行くための道を開きたいという願いから、「十字路でのミサ」が生まれ、6月13日の日曜日午前10時からKuoppakankaワークセンターで行われるVarkausのミッションフェスティバルで初めて行われることになったのです。その後、小教区が希望すれば、独自の行事にミサを利用することができます。</w:t>
      </w:r>
    </w:p>
    <w:p>
      <w:r>
        <w:rPr>
          <w:b/>
          <w:color w:val="FF0000"/>
        </w:rPr>
        <w:t xml:space="preserve">アイディー二八七</w:t>
      </w:r>
    </w:p>
    <w:p>
      <w:r>
        <w:rPr>
          <w:b w:val="0"/>
        </w:rPr>
        <w:t xml:space="preserve">KiratekはKainuuにもサービスを提供しています Henri SummanenはKajaaniテクノロジーセンターにある真新しいオフィスに満足しています。オウルで11年間勉強と仕事をした後、生まれ故郷の地域に戻ってきた。オウルでは奥さんの仕事がなかなか見つからなかったので、カヤーニに引っ越した。当初はオウルに戻る可能性もありましたが、夫が戻ってきたら、おそらくカヤーニを離れる勇気はないでしょう。"キラテックは素晴らしい雇用主です」とアンリさんは言います。将来的には、カヤーニ地区を中心に、不動産オーナーや建築業者に仕事を依頼する予定です。キラテックは、リノベーションのスペシャリストとして、様々な状況調査やマッピング、リノベーションのプランニング、現場監理を行っています。Kainuuでの私たちのオファーについて、お問い合わせください。</w:t>
      </w:r>
    </w:p>
    <w:p>
      <w:r>
        <w:rPr>
          <w:b/>
          <w:color w:val="FF0000"/>
        </w:rPr>
        <w:t xml:space="preserve">イド288</w:t>
      </w:r>
    </w:p>
    <w:p>
      <w:r>
        <w:rPr>
          <w:b w:val="0"/>
        </w:rPr>
        <w:t xml:space="preserve">クイックスタートガイド : インスタントメッセージと連絡先の使用 このクイックスタートガイドでは、Microsoft® Lync™ Online 通信ソフトウェアの基本機能を簡単に紹介します。 このガイドでは、Lync Online を使用して、同僚と簡単に通信したり作業したりする方法について説明し ます。個人の電話番号を見たい人のプライバシーレベルは、連絡先リストでその人の名前を右クリックし、「プライバシーレベルの変更」を選び、「友人と家族」を選択することで変更することができます。連絡先リストを作成するには 頻繁に連絡を取る相手やフォローアップしたい相手を連絡先リストに追加します。 Lync メインウィンドウの検索フィールドに相手の名前または電子メールアドレスを入力します。 検索結果から目的の相手を見つけ、その名前を右クリックします。 ( オプション ) 相手と頻繁に連絡を取る予定の場合は、「よく使う連絡先に添付する」を選択します。連絡先リストに追加]を選択してグループ名をクリックするか、まだグループを作成していない場合は、[新しいグループに追加]を選択してグループ名を付けてください。このグループには、後で連絡先を追加することができます。連絡先リストの人やグループとインスタントチャットを開始するには、いくつかの方法があります。 連絡先リストまたは検索結果で、次のいずれかを実行します。</w:t>
      </w:r>
    </w:p>
    <w:p>
      <w:r>
        <w:rPr>
          <w:b/>
          <w:color w:val="FF0000"/>
        </w:rPr>
        <w:t xml:space="preserve">イド289</w:t>
      </w:r>
    </w:p>
    <w:p>
      <w:r>
        <w:rPr>
          <w:b w:val="0"/>
        </w:rPr>
        <w:t xml:space="preserve">病気のメカニズムを理解する FiDiProスチュアート・カウフマン教授は、TUTにネットワークと新しい洞察をもたらした。カルガリー大学教授で著名な複雑性研究者のスチュアート・カウフマンは、タンペレ工科大学のFiDiProプロジェクトに参加する機会を得たことを喜んでいます。Tekesの資金提供による研究プロジェクトは、2009年初めに始まりました。このプロジェクトは、遺伝子制御ネットワークのダイナミクスのモデリングに焦点を当てています。 刺激的なコラボレーション タンペレチームは、Kauffman .NETの採用活動に積極的に取り組みました。複雑系科学者は、研究チームの構築におけるTUTの信号処理学科のOlli Yli-Harjan 教授の手配と貢献に満足しています。カウフマンが持つ理論生物学、複雑系生物学、システム生物学の優れた専門知識と、イリ・ハーヤンのチームが持つ工学的アプローチは、互いをよく補完し合っています。「これは私の研究キャリアで最も興味深いプロジェクトで、その上、私の気持ちを高めてくれています。カウフマン氏は、「このようなことができるのは喜ばしいことです」と語る。 このコラボレーションは、計画通りに進行している。研究チームは、前がん生体における遺伝子発現と遺伝子制御ネットワークを記述する新しいモデルの結果を発表しました。 - 現在、既存の技術を使用して予測およびモデルの精度を検証しています .また、新しい実験手法の開発も行っています。また、バクテリアの遺伝子発現を細胞レベル、遺伝子レベル、タンパク質レベルで研究しています」と、研究チームのメンバーであるアンドレ・リベイロは述べています。 社会的課題に取り組む方法 遺伝子制御の理解は、生物プロセスを理解する上で重要な領域です。このネットワークでは、多くのプレイヤーが他のプレイヤーの代わりを務め、厳重に制御されたバレエを踊ることができる。 また、単一の遺伝子の作用に依存する生物学的事象も見られるが、細胞の日常生活は、複数の遺伝子の相互作用とサイクルの結果であることが多い。 したがって、数十の遺伝子の複合作用でさえ、容易に数百の制御事象に依存することができるのだ。研究チームのメンバーであるクリストフ・ルースは、「これは、特に、遺伝子が活性化しているかどうか、また、どの程度活性化しているかに影響されます」と言う。 FiDiPro資金プログラム フィンランド特別教授プログラムの資金プログラムは、大学や研究機関に対して、海外で一定期間働いたことのあるフィンランド人教授や、海外で長期にわたって働いている教授を採用する機会を提供するものである。FiDiProプログラムは、フィンランドの科学的卓越性と国際化を強化するものです。このプログラムは、大学や研究機関のプロファイリングを支援し、長期的な国際協力を目指しています。採用された研究者は、毎年、助成期間の半分までを海外で過ごすことができ、最低でも合計2年間はフィンランドで過ごすことができます。FiDiProの最初の研究者は、2007年の初めに活動を開始しました。TUTには、FiDiProのトップクラスの教授が6名勤務しています。また、遺伝子制御を研究することは、病気のメカニズムや、生分解の過程などにおけるバクテリアの相互作用をより深く理解することにもつながる。これは、病気の早期発見、病気の進行や個々の薬物反応の予測、あるいは新しいエネルギー源の開発などに不可欠なものです。フィンランドでプロジェクトを担当するオッリ・イリ・ハルヤ教授は、「このプロジェクトに加え、私たちは新しい研究のアイデアをたくさん持っています。 中でも重要なのは、カウフマン氏の幅広い国際ネットワークで、私たちは今、このネットワークに参加しています」と述べています。また、フィンランドにも多くの人脈がある。この研究成果や洞察は、カウフマンに新しい科学的世界観の創造を促した。最近出版されたフィンランド語の本で、その全貌を明らかにしています。理論生物学と複雑系科学のパイオニアであるカウフマンのライフワークをまとめたもので、イリ・ハーヤはこの本がフィンランド語で出版されたことを重要だと考えています。</w:t>
      </w:r>
    </w:p>
    <w:p>
      <w:r>
        <w:rPr>
          <w:b/>
          <w:color w:val="FF0000"/>
        </w:rPr>
        <w:t xml:space="preserve">イド290</w:t>
      </w:r>
    </w:p>
    <w:p>
      <w:r>
        <w:rPr>
          <w:b w:val="0"/>
        </w:rPr>
        <w:t xml:space="preserve">2014年3月22日(土) お祝いとフェア 先週末は、お誕生日会に行ってきました .Mは新しいクローバージャケットを着て、雪の日に出発しました。中1が同じ年の時に、赤のぞうさんジャケットを買って、ずっと着ていたのですが、一番気に入っていた服だったので、今も大切に保管しています。 2週間ほど前に、もう着ていないのに、持っているか聞かれました。 プレゼントとして、下の写真の馬ポケットチュニックを買ってもらいました。昨日は編み針でハンカチを縫いました。 以前、古いフランネルのパジャマでハンカチを縫ったことがありますが、かなり薄かったので。白も本当の白ではなく、生糸なので、出来上がったニットとは少し違った雰囲気があり、とても良い使い方だと思います。 そして、日中、真ん中のお城を作る人と一緒にいたトゥルクのクラフトフェアからのご挨拶です .ドールハウスのブースに直行し、さらに旅に出た。我々は非常によくそれのために準備された、あなたはめったにトピックに関連する多くのライブを見るために得るとき。 そこに販売のための少数の住人がイライラしたが、本当に十分な漁獲量が得られ、明日、我々はチューニングに手を叩くでしょう。ゲペットのテーブルでは、製品が私たちにぴったりであるため、私たちはかなり夢中になりました。私の息子は、構築とペイントが好きなので、同時に我々は正確に我々が望む色を取得し、スタイルは素晴らしく明確である。 フェアで工芸品や既製の服がたくさんあった.見慣れた生地が製品にちらほらと......。ジュエリーの素材は驚くほど豊富で、ミニチュアスタイルの作品に必要なものが見つかります。また、アンティークや古いおもちゃもありました。 妹は、ドールハウスのサイズより少し大きい古い木のカートを持ってきて、今日ペイントする予定です。 Beavertree shopへ Beavertree facebook フォローミーはこちら 私について 私の巣に加えて、私には3人の子供と夫がいます。私たちは、多くの手仕事、改築、読書、執筆など、創造的なことをたくさんしています。私たちの食べられない作品は、Nest in the Treeのブログで紹介されています。私たちの食べる有機食品とその他の人間のブログ 有機 - クリーンな食品と生活 ようこそ !</w:t>
      </w:r>
    </w:p>
    <w:p>
      <w:r>
        <w:rPr>
          <w:b/>
          <w:color w:val="FF0000"/>
        </w:rPr>
        <w:t xml:space="preserve">ID 291</w:t>
      </w:r>
    </w:p>
    <w:p>
      <w:r>
        <w:rPr>
          <w:b w:val="0"/>
        </w:rPr>
        <w:t xml:space="preserve">秋は、10月と11月にエスポー校で開催されたMLLの蚤の市を除けば、まともに蚤の市に行ったのは1回だけでした。取材はそっちのけで、「歴史の大誤算」をテーマにした「秘本プロジェクト24号」の執筆に汗を流している。先週末に出版社に渡して、これで一息つけます。 とはいえ、すでに秘密本企画第25弾として、同志Nummelinと一緒にJ.R.R.Tolkienについての本を書き始めているのですが...。9月中旬にミュルマーキ・ホールで開催されたフリーマーケットの様子をお伝えします。細かいことは忘れてしまったが、その時の印刷物はまだ机の上に山積みになっている。私の一番のお気に入りは、Yrjö Rauanheimoの小説「The Frozen Man」（1948年）です。 なんと4ユーロもしたのですが、残念ながら少しカビてしまっていて、ミニバッグに封をしなければならなかったのですが...。夏には外で読むべきなのでしょうが、去年の夏もカビの生えた本を読むことができました。 Laura SointeのThe Gift of the Mountain Keeper ( 1953 ) は、表紙とタイトルからして、子供向けのメルヘン小説のような感じですが、どうでしょうか？ソワンヌ、正式にはラウラ・ヴオレラ ( 1897-1992 ) は、主におとぎ話や戯曲を書いた。この2冊は、サラリーマンブック・プロジェクト第19号「外国人ユーモア作家たち」の漠然とした未来に合致するかもしれない。マーク・トウェインの『探偵トム・ソーヤ』( 1896 , suom . 1953 , this was 3.p. 1957 ) 私はすでに国のどこかに持っているかもしれません。子供の頃に読んだ記憶があるが、原作のトム・ソーヤのような華やかさに欠けていたように思う。 イスラエルのエフフレイム・キション（1924-2005）は、10代の頃のお気に入りの一人だった。 14歳から17歳の間に、クラウッカラ図書館にある彼の作品を熱心に読んだ。 「雇われた楽園」（1979、翻訳1982）も、読んだ記憶がある作品の一つである。フェニカは、キションの作品のうち4つがフィンランド語に翻訳されていることを教えてくれた。 残りの入手品はまちまちだった。 ある業者が、20年前のグンマー国内の古典のセットを無料で配布していたのだ。Arvid Järnefelt の Fatherland / Greta and her Lord ( 1991 , 2nd ed. 1994 ) と Minna Canth の Opus ( poor people , Hanna , Shop-Lop etc. 1991 , 2nd ed. 1994 ) を手に取りました。 これらは私の今後の文学史的努力に役立つかも知れません。私の古いスキャンダル本のコレクションは、アールノ・ライティネンの『Rahat tai renki』（1984年）で終わり、フィンランドのビジネス界のペテン師や詐欺師を暴くことを約束している。 また、フィラテリスタの年鑑（1991-92、1993-94、1994-95）も安く手に入ったので、買ってしまった。確かこの旅では、ゴスキニーとタバリの『アーメッド・アーネ・ロマイル』（1968年、1971年完成、これは1997年2月刊）しか漫画がなかった。 アーネ・シーズンを持っていた子供の頃は、このアルパも見たことがなかったのだが...。このシリーズの初期のアルパカは、1970年代後半でもかなりレアな存在でした。また、別の蚤の市ツアーのレポートも同時に掲載しましょう。今年最初のフリーマーケット・ツアーは、26.1.にアイス・ホールで開催されました。久しぶりの移動が気持ち良かった !ベルンハルト・ストッケの『不思議な石』（1934年、1953年刊）は、若者の願いの図書館から、ちょっとジャンルに縛りがあるようなので、手に取ってみました。しかし、これは少年キャンプの文学だと思う。問題の謎の岩は、私がこの本の最後のページを正しく解釈すれば、隕石のようだが。 バーナード・ストッケ ( 1896-1979 ) は、ノルウェーの青年作家、教育者である。彼は</w:t>
      </w:r>
    </w:p>
    <w:p>
      <w:r>
        <w:rPr>
          <w:b/>
          <w:color w:val="FF0000"/>
        </w:rPr>
        <w:t xml:space="preserve">ID 292</w:t>
      </w:r>
    </w:p>
    <w:p>
      <w:r>
        <w:rPr>
          <w:b w:val="0"/>
        </w:rPr>
        <w:t xml:space="preserve">&amp;lt;br &amp;gt ;' ''外観 :''ルードヴィッヒは身長180cmほどのドイツ人で、スカンジナビア風の金髪とアイスブルーの瞳を持ち、その視線はどんな気分であっても観客の目を釘付けにする。特に怒ったときの表情は、もしそのようなスキルがあれば、人を殺すことができるだろう。その残酷な外見から、他に脅威がなくても、多くの人が彼を恐れている。彼女は毎朝、太くて薄いアニリン色の髪を目元から後ろに流しているので、実年齢よりも老けて見えるのです。世界的に有名なドイツ軍の訓練を受けているため、肉体的にも非常に強く、誰に対しても容赦がないことで知られている。ハンサムでハンサムな茎を劣化させないよう、体力管理をしっかり続けている。ハンサムな外見とは裏腹に、フェリシアーノ以外の人の前では、あまり薄着で登場したがらない。自分を恥じることはないが、自分をアピールする必要性を感じない。 一見すると、学校の警備員などに間違われそうだが......」「外見：」。' ' どちらかというと軍人風のルートヴィヒは、身長約180cmのドイツ人で、スカンジナビア風の素敵な金髪と中くらいの大きさのアイスブルーの目を持ち、その凝視は観客だけでなく、どんな気分でも食い入るように見ています .特に怒ったときの表情は、もしそのようなスキルがあれば、人を殺すことができるだろう。その残酷な外見から、他に脅威がなくても、多くの人が彼を恐れている。彼女は毎朝、太くて薄いアニリン色の髪を目元から後ろに流しているので、実年齢よりも老けて見えるのです。世界的に有名なドイツ軍の訓練を受けているため、肉体的にも非常に強く、誰に対しても容赦がないことで知られている。ハンサムでハンサムな茎を劣化させないよう、体力管理をしっかり続けている。ハンサムな外見とは裏腹に、フェリシアーノ以外の人の前では、あまり薄着で登場したがらない。恥ずかしくないが、自分を演出する必要性を感じない。 一見すると、学校の警備員か何かと間違われそうだ。 ・普段はストレートパンツに襟付きシャツに同色のネクタイかスリップオーバー、ジャケットを着用している。ルグウィグは一般的に、人目を引くことのないアースカラー（茶色、緑など）を好みます。 ネクタイは常に引き上げられ、パスポートはそれがまっすぐであることを証明します。足元は濃い茶色のウォーキングシューズを履いている。 時々、濃い緑の軍服に黒い革手袋と長袖のブーツを履いている姿を見ることがある。 彼が朝の散歩に出かける時にたまたま起きていたら、その時は緑の軍用ズボンと黒いノースリーブシャツ（ナイトドレスともいう）を着ている。勉強や読書のときは、近視のためハーフフレームの眼鏡をかけ、仕事以外のときは、おなじみの軍用ズボンをはき、夏の暑いときには膝上まで袖を通し、普段は黒いTシャツかノースリーブのシャツで、筋肉質な腕が見えるようにしています。冬には、濃いベージュ（または黒）の格子柄の襟の高いロングコートを着ていることもあり、それが彼の品格を高めていることは間違いない。 + 通常、彼はストレートパンツに襟付きのシャツを着ているのが見られる。</w:t>
      </w:r>
    </w:p>
    <w:p>
      <w:r>
        <w:rPr>
          <w:b/>
          <w:color w:val="FF0000"/>
        </w:rPr>
        <w:t xml:space="preserve">イド293</w:t>
      </w:r>
    </w:p>
    <w:p>
      <w:r>
        <w:rPr>
          <w:b w:val="0"/>
        </w:rPr>
        <w:t xml:space="preserve">一年中、限られた数のハムスターを休日に預かっています。 主に自分の飼っている品種を預かっていますが、他に預け先がない場合は他のハムスターも預かります :) CARE REQUIREMENTS * ハムスターが健康であること!他の動物との接触や、輸入前の1ヶ月間のペットショップでのブラブラは、感染の危険性があるためお勧めしません。治療時にフィンランドで感染症が発生している場合、治療のためにハムスターを飼わない ※治療のためにハムスター以外を飼わない ...* ハムスターを治療でお預かりする際に、お迎え日を取り決めます . ハムスターが治療でお預かりする場合 * テラリウムの側面に、ハムスターが普段食べているもの、電話番号、治療期間、その他動物に関する注意点などを書いておきます。 * 室内の温度をどのくらいにしているか確認します .そして、ハムスターを適当な場所に置き、温度差が大きくならないようにすることができます。* テラリウムには、ハムスターの日用品や趣味など、治療中に必要と思われるものをすべて入れて、清潔な状態で持ってきてください。子犬や臆病なハムスターの場合は、テラリウムの中に古い巣材を残しておくと、ハムスター自身の匂いや安心感につながります。* テラリウムの中に付属品があり、それがハムスターの上に落ちてくる可能性がある場合は、輸送箱に入れて輸送することができます。輸送の際は外気温にご注意ください。* ご希望であれば、ご滞在中にSMSでハムスターの様子を伺うことができます。* 介護用ハムスターを自分の子のように扱っています。ハムスターの一般的な健康状態をチェックし、万が一の事態を防ぎます。何かあったときは獣医さんに相談しますし、ハムスターを獣医さんのところに連れて行ったこともあります。</w:t>
      </w:r>
    </w:p>
    <w:p>
      <w:r>
        <w:rPr>
          <w:b/>
          <w:color w:val="FF0000"/>
        </w:rPr>
        <w:t xml:space="preserve">イド294</w:t>
      </w:r>
    </w:p>
    <w:p>
      <w:r>
        <w:rPr>
          <w:b w:val="0"/>
        </w:rPr>
        <w:t xml:space="preserve">...次の4つの主要な原則を遵守：戦略は、経営を抑制してはいけません... ...状況の要件...戦略は、長期的なタスクと戦略です... ...会社の大きな目標を達成するために... ... ...。... 正しい方法で、適切な戦略を選択するのに役立ちます。 以下、いくつかの... 期待と目標に関する考察を簡単に説明します。 2 ）戦略の選択 戦略分析の後、会社のための戦略を選択します。戦略の選択は、利用可能な戦略オプションの最良の...評価として定義されています。 3 ）...と正しい戦略的選択を行う：戦略選択プロセスは、次のことを考慮する必要があります...戦略的適合性または戦略的互換性と呼ばれています。しかし、その反面、「 ...その選択がステークホルダーに受け入れられるかどうか？戦略の選択：いくつかの戦略があることを心に留めておいてください。戦略が決まったら、次のステップに進みます。</w:t>
      </w:r>
    </w:p>
    <w:p>
      <w:r>
        <w:rPr>
          <w:b/>
          <w:color w:val="FF0000"/>
        </w:rPr>
        <w:t xml:space="preserve">イド295</w:t>
      </w:r>
    </w:p>
    <w:p>
      <w:r>
        <w:rPr>
          <w:b w:val="0"/>
        </w:rPr>
        <w:t xml:space="preserve">Ulla 03/10 Hamster bobble 2色のモールを何らかの形で使うことに興味がありましたが、無数の別々のボールが結ばれて痛むという怖い話を聞いていました。それに、手間のかかる技のような気がした。丸く作るのは特に不可能だと言われました。なぜなら、糸を1層ごとに切らないと、糸の束が帽子の半分の長さに伸びてしまうからです。しかし、世界はパイオニアを必要としています。そこで、私は2色で糸切れのないシームレスなビーニーを作る方法を思いつきました。 このビーニーの名前の由来はよく分かりませんが、ハムスタービーニーになったと思います。編んでいる数時間の間、私の頭の中では小さな人が作ったハムスターの歌が流れていましたから。Rustic beanie : 7 mm, 40 or 60 cm 円形針（靴下針でも大丈夫ですが、より難しいです） Mistero beanie : 6 mm, 40 or 60 cm 円形針（靴下針でも大丈夫ですが、より難しいです） サイズ 両ビーニーのネックラインは約58 cmです。 Misteroはより細い糸と細い針で作られていますが、Rustic beanieよりも少しムキムキした仕上がりになっています。作り方 ハムスタービーニーは丸編みですが、裏側も重ねて編むことになります。最初の列はA色で、次に半列をA色で、半列をB色で編んでいきます。次に、裏返しにして、裏側からB、Aの順に編み始めます。また、編み目も同じ色で編みます（AはA、BはB）。 最初の編み目は太めの帽子用、2番目は細めの帽子用で、編み目は同じ色で編みます。次の8層を繰り返します。編む糸を変えるときは、糸の尾を裏側（帽子の内側）に残すように注意します。 表側に編むように言われたときは、そのとき手前にある側を指します。ゴムバンドを含めた帽子の高さが15cmになったら、絞り込みを開始します。右側の任意のレイヤーで開始することができます。この時点で、Rustic Beanieでは約3つ、Mistero Beanieでは4つの編み目の輪ができます。 細くなっても、先ほどと同じように編み目の輪を続けてください。絞り込みは常にレイヤーの右側で行われます。編み目の指示には、編まずに拾う編み目は含まれていませんので、数えないでください。次の層では、すべてのステッチの2oを一緒に編みます。もし、編み始めに三つ編みがある場合は、間違った色の糸で一緒に編まず、編み終わりのみで編んでください。この層が編み込みループに使用される場合、まず、編み込みと同じラインにステッチを移動し、一緒に編み込みます。層の終わりまできたら、Bの糸を切り、残りのすべてのステッチに通してください。Aの糸もカットして、どちらも裏側で終わらせます。ヒント パターンは非常に複雑ですが、慎重にパターンを読んで、ステップバイステップで、あなたは成功するでしょう。</w:t>
      </w:r>
    </w:p>
    <w:p>
      <w:r>
        <w:rPr>
          <w:b/>
          <w:color w:val="FF0000"/>
        </w:rPr>
        <w:t xml:space="preserve">ID 296</w:t>
      </w:r>
    </w:p>
    <w:p>
      <w:r>
        <w:rPr>
          <w:b w:val="0"/>
        </w:rPr>
        <w:t xml:space="preserve">100年代、200年代の典礼 初期教会では、特定の名称を持つ典礼はなく、後から作られたものである。例えば、使徒たちの教えである『ディダケ』には、聖体の祭典に関するいくつかの証拠がある。 ディダケ』がいつ書かれたかについては多くの推定があり、唯一確かなことは、おそらく80年から160年の間に書かれたということである ...しかし、2世紀の典礼に関する最も重要な記述の一つ、聖ユスティニアヌス・マルティル ( +165 ) の最初の弁明書の66章と67章には、聖体と神礼拝が記述されている。 ユスティニアヌス・マルティルは、156年にこの弁明書を皇帝アントニヌスと元老院に宛てて発表している。ユスティニアヌスの弁明』は、ローマ人に対してキリスト教を合理的に正当化するための弁明である。 帝国教団の立場からすれば、キリスト教徒は皇帝を神と認めない無神論者だったのである。しかし、使徒パウロは、人々に権威への服従を促した。「皆、自分の権威に従わなければならない。神からのものでない権威はなく、権力者がその権威を受けたのは神からである。「しかし、これはキリスト教徒がカエサルとその偶像を崇拝することを意味するものではありません。ユスティニアヌスの殉教者は、こうした偏見を払拭するために、キリスト教徒の集会を比較的詳細に記録しているのである。以下は、ユスティニアヌス・マルティアが共通の祈りと聖体について書いた文章を非常に自由に翻訳したものである。「そしてこの食事を私たちは聖体と呼び、私たちの教えを真実と信じ、罪の赦しと新生のために洗礼を受け、キリストの教え通りに生きる者以外には共有できないのである。私たちは普通のパンと飲み物ではなく、私たちの救い主であるイエス・キリストが私たちの救いのために肉体となられたように......食べるのです。私たちも、主の言葉による祈りによって祝福される食物は、肉となったキリストの体と血であると教えている」（ユスティニアヌス殉教者第一弁明、LXVI章）「私たちは常にこれらのことを互いに思い起こしている。 私たちの中の金持ちは貧しい人々を助け、互いに助け、受けるものすべてに対して御子イエスキリストと聖霊を通して創造主に感謝している」。そして、「太陽の日」と呼ばれる日には、都市や地方に住むすべての人が一箇所に集まり、時間の許す限り、使徒の手記や預言者の書物を読みます。読者が読み終えると、リーダー（前に立ち、他の人の前に置かれる）は、これらの良いことの模範となるように口頭で指示し、励ます。 それから一緒に立ち上がって祈り、前に述べたように、祈りの終わりに、パン、ぶどう酒、水が運ばれ、リーダーは...自分の能力に応じて祈りと感謝を捧げ、人々はアーメンと言ってそれを受け入れる。 それぞれに、感謝が与えられたもの（聖体）を分配して受ける。 欠席者は助祭が取りに行っている。そして、可能な人、意志のある人は、自分に合ったものを提供する。そして、集められたものは、監督が預かって、孤児や未亡人、病気やその他の理由で必要とする人たちに与えるのです．しかし、太陽の日とは、私たちが共通の集会を開く日である．キリストは同じ日に死からよみがえり、土星の日の前日に十字架につけられ、その翌日、つまり太陽の日に、使徒と弟子たちに現れ、これらのことを教えたので、私たちはあなた方の考察のためにこれを与える」 ( ユスティニアヌス帝 1 アポロジア , LXVII章 ) (</w:t>
      </w:r>
    </w:p>
    <w:p>
      <w:r>
        <w:rPr>
          <w:b/>
          <w:color w:val="FF0000"/>
        </w:rPr>
        <w:t xml:space="preserve">ID 297</w:t>
      </w:r>
    </w:p>
    <w:p>
      <w:r>
        <w:rPr>
          <w:b w:val="0"/>
        </w:rPr>
        <w:t xml:space="preserve">セレブリティになりたいですか？ウォルター・デ・カンプのインサイダー・コラムに寄せられた手紙には、どうすれば自分だけのセレブリティを獲得できるのか、戸惑うほどの頻度で書かれています。 本誌では、ウォルターがその声に精一杯答えています。しかし、私たちが懸念しているのは、このような展開、つまり、一部の人々の頭の中で、人を黄金化し、追い求めるに値するものとするセレブの輝きについてです。 それは幼稚ではないでしょうか？人々は本当にセレブを求めているのだろうか？有名人に捧げられたコラムのキロメートルは、パートナーのためにミリ単位で動くのか？一般人はダメなのか？タビスは、少なくとも都市部では順調です。シティのオンライン調査によると、パートナーがセレブであってほしいと思う人は20％強、自分がセレブでありたいと思う人も同様に少ない。 見事な千里眼.世界は遠いJanina FrostellまたはHarri Haatainenが皆のために十分でないときに希望するように長い、寝室で一瞬でもない.</w:t>
      </w:r>
    </w:p>
    <w:p>
      <w:r>
        <w:rPr>
          <w:b/>
          <w:color w:val="FF0000"/>
        </w:rPr>
        <w:t xml:space="preserve">イド298</w:t>
      </w:r>
    </w:p>
    <w:p>
      <w:r>
        <w:rPr>
          <w:b w:val="0"/>
        </w:rPr>
        <w:t xml:space="preserve">ケモイルは、Oceanconnect海洋燃料グループSGX Emolevy上場ケモイル（SGX-ST：CHEL.SI ） 、海洋燃料のサプライヤーは、OceanConnect Holding（OCH）、海洋燃料事業の買収を発表しました。合意された買収額は約25百万米ドルとなる見込みで、船舶用燃料事業の過去および将来の収益ポテンシャルなどを考慮したものです。この買収には、OCH社の船舶用燃料事業、独立系オンラインバンカーオークションポータル、米国、英国、アラブ首長国連邦、韓国、日本、デンマークのバンカー仲介・取引経験者及びスタッフの買収が含まれます。一方、OCHの前CEOであるトム・ライリーは、2011年1月3日付でケモイルの新CEO兼取締役に就任しました。 ケモイルの会長兼CEOであるマイク・バンディは、円滑な経営移行のため、引き続き取締役会長および非常勤取締役として留任します。OCM社は、GPSChemoil、ChemoilAdani、Burando、Galaxy、IPC(USA)などの当社グループ企業を補完するものです。 これにより、当社の年間販売量は800-900万トンとなり、いくつかの主要市場におけるプレゼンスを大幅に高め、世界中の船舶運航会社に迅速かつコスト効率が高く、信頼できる燃料供給によって当社の競争優位性を強化することになります。「ライリー氏の新CEO就任は、ケモアの新時代を切り開く強力な経営陣の登用という、当社の後継者育成計画に沿ったものです。 また、会長とCEOの役割分担により、当社のコーポレートガバナンスへの準拠も強化されます。 OCHのCEO就任以前は、テキサコとシェブロンの合弁会社であるFuel and Marine Marketing LLCで、太平洋地域と中東地域における燃料補給と燃料マーケティングの責任者を務めています。</w:t>
      </w:r>
    </w:p>
    <w:p>
      <w:r>
        <w:rPr>
          <w:b/>
          <w:color w:val="FF0000"/>
        </w:rPr>
        <w:t xml:space="preserve">イド299</w:t>
      </w:r>
    </w:p>
    <w:p>
      <w:r>
        <w:rPr>
          <w:b w:val="0"/>
        </w:rPr>
        <w:t xml:space="preserve">   サービス 家を建てる お客様には、最適な家を選ぶための様々な選択肢があります。 敷地が既に決まっている場合は、お客様が設計した家を建てることができますし、当社の設計から好きなものを選ぶこともできます。 また、当社の敷地に「セルフビルド」の家をターンキーベースで注文することも可能です。また、様々な下請け作業も行っています。例えば、フレームワークやそれに類する作業のみを行うこともあります。また、インテリアデザインの段階からお客様にお任せすることも可能です。 建築確認申請前に、お客様のご希望を考慮した上で、独自の設計を行います。そのため、部屋の数やサイズに影響を与えることができます。建築許可後は、大きな変更はできませんが、表面材、キャビネットなどはお客様の裁量に任されます。 私たちは、常にお客様の希望を実現するために、希望通りの家になるように努力しています。 すべての変更、追加作業、省略は、常にお客様と書面で合意しているので、サプライズ・コストはありません。買い手と証書または契約と非常に詳細な建設計画が行われます。これにより、お客様は作業の進捗状況を確認したり、代替素材を探したりすることが容易になります。</w:t>
      </w:r>
    </w:p>
    <w:p>
      <w:r>
        <w:rPr>
          <w:b/>
          <w:color w:val="FF0000"/>
        </w:rPr>
        <w:t xml:space="preserve">アイディー300</w:t>
      </w:r>
    </w:p>
    <w:p>
      <w:r>
        <w:rPr>
          <w:b w:val="0"/>
        </w:rPr>
        <w:t xml:space="preserve">テディベアは冬眠から目覚め、グリミス川へ魚の餌を探しに行った。 春、産卵期になると川には大きなマスが上がってくるのだ。テディベアはかなり釣れましたね。インガス工場の下流にある日当たりの良い川で、彼は魚を食べることにした。食事中、下流から大きな叫び声が聞こえた。 数百メートル下流の川岸にヨルヴィ荘のサウナがある。 そこから聞こえてきたようだ。 熊使いは食事を中断し、唇をなめてニヤリと笑った。"たぶんヒキガエルのリスト"案の定、その通りだった。ヨルヴィ荘のサウナのすぐそば、グリムス川のほとりに、ヒキガエルのリストが住んでいました。 リストは川や湿った土手を揺られるのが好きで、特にサウナの湿った暖かさが好きでした。 サウナが温められているとき、リストがサウナのベンチの下に隠れて体を温めることがよくありました。 彼のお気に入りの場所は、大きな洗面台の下だったのです。そこで彼は、サウナの暖かさを満喫した。しかし、リストには1つ問題があった。それは、非常に視界が悪く、近くしか見えないことだ。ヒキガエルにとっては、食料となるクモや昆虫を捕まえることができないので、大変だったようです。単に見えないだけなのだ。ミミズや毛虫を食べ、時にはミミズを見つけることさえ困難だった。棒や根っこをミミズと間違えることもよくあった。テディベアの食事を中断させた叫び声は、確かにヨルビ荘のサウナから聞こえてきた。 たまたま荘園のメイドたちがサウナに入っていたのだ。同じ頃、ヒキガエルのリストは板の下に寄り添っていた。突然、リストがサウナの床に何匹もの本当にぽっちゃりした虫を見た気がした。 リストは床の真ん中に飛び込んでしゃがみ込み、乙女の足の指を一本咥え込んだ。そのときから、悲鳴と叩き合いが始まった。リストはサウナの床の真ん中に座り込んで、あの素晴らしいふくよかなミミズが突然どこに行ってしまったのだろうと思っていました。「いつも同じだ」と思いながら、彼は再び川に飛び込むことにした。サウナから厄介なヒキガエルを追い出すために、荘園の管理人が呼ばれました。 管理人はサウナからヒキガエルを見つけられませんでした。テディベアは魚を腹いっぱい食べていた。ヨルビ荘のサウナからの叫び声は止みました。 テディベアは、お腹を空かせたリストが川底を跳ね上がるのを見て、魚料理の残りをあげて助けることにしました。リストさんは大喜びである。しかし、見事に欠けたチュウゴクミミズには、やはり頭を悩ませた。</w:t>
      </w:r>
    </w:p>
    <w:p>
      <w:r>
        <w:rPr>
          <w:b/>
          <w:color w:val="FF0000"/>
        </w:rPr>
        <w:t xml:space="preserve">ID 301</w:t>
      </w:r>
    </w:p>
    <w:p>
      <w:r>
        <w:rPr>
          <w:b w:val="0"/>
        </w:rPr>
        <w:t xml:space="preserve">今日、ほとんどのカジノでプレイされているクラップス。 複雑そうに見えるクラップスですが、プレイするのはとても簡単です。サイコロを投げるのは「シューター」。シューターとは、サイコロを持っているプレイヤーのことです。いくつかのベットを選択することができます。クラップスは、アクションが多く、スピーディでエキサイティングなゲームです。クラップスは、その複雑なルール、ベットオプション、ペイアウト率から、最もユニークなカジノゲームの一つです。 多くのクラップスベットは、プレイヤーにとって非常に有利なオッズ（最高で6%）を提供します。 ベストベットの一つはパス＆カムで、特に関連する無料オッズベットを利用した場合、そのオッズは高くなります。クラップスがテンポの良いエキサイティングなゲームであるという評判は、このカジノ版のゲームによるものです。12 , 3 , 2を出したら負けです。 7,11,12 ,3 ,2以外のすべての数字がポイントナンバーです。 ポイントナンバーを出す前に7を出したら負けです。 他の人がクラップスをプレイするのを見るのはとても面白いです。 クラップスについて サイコロはゲームの中で最も重要な要素の一つです。もうひとつの重要な部品がテーブルです。サイコロを木の手すりに投げつけています。木製の手すりは、サイコロを投げるためのバックボードとして機能します。手すりの内側にはランダムな模様のスポンジが敷き詰められており、サイコロがランダムに跳ねるようになっています。出目はテーブルによって異なる。テーブルと多数のベットで初めてクラップスをプレイする人は複雑そうに見えるかもしれませんが、実はとてもわかりやすく、勉強になります。 テーブルレイアウトのクラップスはとても簡単です。 現在のプレイヤーが7をロールしてゲームがスタートします。プレイヤーはパスラインベットを行うか、パスしないかのどちらかである。 ベットを行った後にのみ、プレイヤーはサイコロを振るが、これを「カムアウトロール」と呼ぶ。7または11を出したらパスとみなされ、パスラインのベットは勝ち、パスしないラインは負けとなる。クラップス」の場合、パスラインベットは負け、パスラインベットはどちらも勝ちとなります。ラスベガスでは「12」、リノやタホでは「2」が「クラップス」の数字であれば、「パスしない」ラインベットは勝ちません。 ポイントを稼ぐ」パスラインベットは勝ち、「パスしない」ベットは負けになります。7が出た場合は「セブニングアウト」と呼ばれます。クラップスの遊び方 ラインベットをしたい場合は、テーブル上の「パスライン」または「ドントパス」と書かれた部分にお金を置きます。ポイントナンバーがカムアウトした場合、プレイヤーは再びポイントナンバーが振られる前に7が発生することに対するオッズで自分の場所を取ることを許可される。カジノによっては、ベット額のオッズがラインベット額の合計かそれ以下になっているところもあります。カジノによっては、ラインベットの2倍、3倍、あるいはそれ以上のオッズベットをすることができます。 オッドベットをするには、パスラインベットの後ろにお金を置く必要があります。 カムアウトポイントがロールされた後はいつでも追加ベットができることを忘れないでください。 勝ったらお金やチップをテーブルから取り除くのを忘れないでください。クラップスで最も一般的なベットの1つです。 パスラインベットはテーブルのパスライン領域をクリックします。点数が出た場合は、同じ数字が出るまで転がし続けます。オッズベットをする場合、シューターが7を出す前に別の数字を出すと信じて賭けます。 伝統的に、オッズベットはラインベットと同じです。 一部のカジノでは、ラインベットより大きなオッズベットを行うことができます。</w:t>
      </w:r>
    </w:p>
    <w:p>
      <w:r>
        <w:rPr>
          <w:b/>
          <w:color w:val="FF0000"/>
        </w:rPr>
        <w:t xml:space="preserve">イド302</w:t>
      </w:r>
    </w:p>
    <w:p>
      <w:r>
        <w:rPr>
          <w:b w:val="0"/>
        </w:rPr>
        <w:t xml:space="preserve">Project me お菓子に囲まれていると、ついつい手が出ることもありますよね。この週末は、まさにそんな感じです。 昨日はレストランの日で、カフェを作りました。私は友人とベーキングパーティーをしました。私たちはどちらもマフィンやカップケーキのお姫様ではないので、私は本当に私たちの達成を誇りに思っています。保証付きのレシピを発見!我々は、トリプルラザニアを作った：5 dl小麦粉2 dl砂糖2 tspベーキングパウダー2 tspバニラパウダー½ tsp塩150グラム溶融脂肪2½ dl豆乳1卵おろしレモンの皮味に 最初のバージョンでは、冷凍ブルーベリーの約大さじ1と冷凍ラズベリーの半分大さじが付いてきました.2つ目は、ココアパウダーとダークチョコレートチップ100g（60％）で作りました。 また、アーラの説明書に従ってブルーベリーチーズケーキを作りましたが、簡単で美味しかったです！！（笑）。ベース（オーブンで10～15分焼き、冷ます） 600 g ダイジェスティブビスケット（グルテンフリーバージョンも作りました） 1 1⁄2 tbsp ホールカルダモンシード 300 g 脂肪 ビスケットを砕き、他の材料を加え、ケーキに滑らかに叩き込む ...説明書は30×40cmのフライパン用ですが、いつでも応用できますよ。フィリング ゼラチンの葉 6枚 冷凍ブラックベリー 250g クリームチーズ 6 dl カルド 500g 砂糖 3 dl 塩小さじ1/2 レモン汁 1個分 ゼラチンの葉を冷水に5分間浸しておく .豆腐、クリームチーズ、砂糖、塩、レモン汁を混ぜる。 鍋にブルーベリーを入れて沸騰させ、少し冷ましてからゼラチンを加える。 全てを混ぜ合わせて、ビスケットベースの上に流し込む。5時間以上冷やしてください。今日は、1ヶ月以上前から待っていたJohan &amp; Nyströmのローフードブランチをやっと食べました。 ブランチは30ユーロとかなり高かったのですが、本当に天国でした。 幸せと天国の間にいるような感じでした。私のお気に入りは、そば粉とうずらのクラブケーキ、ピニャコラーダアイスクリームとストロベリーサルサのようなものでした。おいしそう!</w:t>
      </w:r>
    </w:p>
    <w:p>
      <w:r>
        <w:rPr>
          <w:b/>
          <w:color w:val="FF0000"/>
        </w:rPr>
        <w:t xml:space="preserve">イド303</w:t>
      </w:r>
    </w:p>
    <w:p>
      <w:r>
        <w:rPr>
          <w:b w:val="0"/>
        </w:rPr>
        <w:t xml:space="preserve">タンペレ工科大学の学生会は今年で90歳を迎えます。これを記念して、2014年8月9日10-14.The celebration seminar is held at Sampola campus, Sammonkatu 2, Tampere. このイベントは、学生会活動家を対象としています。ご興味のある方は、ぜひご参加ください。プログラム : タンペレ大学社会文化学部講師 マリカ・エンヴァルト博士が、今後の展望を語ります。タンペレ地域労働者大学学長マッティ・サーリ氏による解説。また、学生協会会長のSirkka-Liisa Jukarainenとコミュニティカレッジ協会専務理事のJaana Nuottanenによるスピーチのほか、10分間の映画、ディスカッション、コーヒーがプログラムされています。 さらに、Kesäpirtの85周年を祝う夕べが続きます。 16時にブッフェスタイルで、18時に夕食が開始します。 イベントは協会副会長でKesäpirtを主催するMatti Tilaによって開会されます。また、サウナも設置され、Kati Liljeqvistが司会を務め、Seppo Kapanenが音楽を担当する予定です。</w:t>
      </w:r>
    </w:p>
    <w:p>
      <w:r>
        <w:rPr>
          <w:b/>
          <w:color w:val="FF0000"/>
        </w:rPr>
        <w:t xml:space="preserve">イド304</w:t>
      </w:r>
    </w:p>
    <w:p>
      <w:r>
        <w:rPr>
          <w:b w:val="0"/>
        </w:rPr>
        <w:t xml:space="preserve">廃水処理 廃水処理場は、水域の富栄養化や汚染の原因となる廃棄物を可能な限り効果的に除去することを使命としている。排水量は、原則として、地域の水使用量と排水システムの種類によって決まり、排水システムの種類によって、処理場が都市排水のみを受け入れるか、雨水も受け入れるかが決まりますが、雨水はコストが高くなり、現実的ではありません。排水には固形物や溶存物が含まれており、何らかの方法で除去する必要があります。 排水の処理方法には、機械的処理、生物的処理、化学的処理の3つがあります。現在、水域に流入する窒素やリンの化合物は、富栄養化の原因となるため、その量を最小限に抑えることが重要です。ヴィルタの都市部には約80kmの下水道ネットワークがありますが、地形条件が大きく異なり、各建築物の高低差も大きいため、排水を移送するためのポンプ場が必要です。 ヴィルタの都市部には28のポンプ場、キリンコスキーには2（＋キリンコスキー学校のポンプ場）があり、容量は1.1から44KWh、揚高は2～30mとなっています。</w:t>
      </w:r>
    </w:p>
    <w:p>
      <w:r>
        <w:rPr>
          <w:b/>
          <w:color w:val="FF0000"/>
        </w:rPr>
        <w:t xml:space="preserve">イド305</w:t>
      </w:r>
    </w:p>
    <w:p>
      <w:r>
        <w:rPr>
          <w:b w:val="0"/>
        </w:rPr>
        <w:t xml:space="preserve">NJSはフィンランドカップの次ラウンドへ - 次戦はFCラハティと対戦 多くのことに関与.ジョニ・ムルトマーは、スタン・レリー・フェスタスのPKを決め、左ウイングで攻撃だけでなく、ディフェンスを助けることもよくあった。マッティ・ムルト タイトなディフェンス . NJSが赤をまとったヴィイッカリに1-0で勝ったのは、タイトなディフェンスプレーによるところが大きい。 トップストライカーのアーポ・マキが、相手ゴールのコーナーキックの場面でヘディングに手を伸ばしたが.........。また、この状況に巻き込まれた（左から）Severi Murto、Niko Aittasalmi、Jukka Roulamo 。 Matti Murto 日曜日は、氷点下まで下がったばかりの天候に、突風が加わって、じりじりした感じだった。というのも、夏のヌルミヤルヴィで行われるサッカーの試合では、スタンドがこれほどまでに盛り上がることはめったにないことだからだ。前日の雪やみぞれにもかかわらず、ピッチは良好なコンディションでした。FCヴィークカリートは、今年2部に昇格した1部リーグのバイキングチームのファームチームである。ヴィイッカリットは、NJSと同じく3部リーグに昇格したトーロン・タイストと対戦し、次ラウンドに進みました。ヴィイッカリットの前試合を見た者は、万が一にも次ラウンド進出はあり得ると思っていた。 しかし、可能性と確率の差は大きく、ビジターチームが有利なのは間違いない。 両チームとも期待したメンバーを揃えることはできなかった。ヴァイキングスは、前の試合でレッドカードを受けたため、先発メンバーから2人欠け、NJSは、木曜日のトレーニングで膝を負傷したヨーナス・ヤルヴェンパと、背中のリハビリ中のイーロ・ラークソが欠場。 ホストは、休暇から戻ったタネリ・ハリュンパが、ラシ・ヴァイニカイネンに代わって最後に登場しました。ミッコ・マンニネン監督は、NJSのプレースタイルを、相手にとって悪魔のように難しいものにしました。 それは、規律正しく、タイトで冷静なディフェンスに基づくものです。一方、攻撃してゴールを決めなければ勝てない。 タフなチーム相手にゴールを決めるのは、ほとんどがカウンターアタックで、この役割にはスピードと技術の両方がある。 ターゲットタイプのフォワードはユッカ・ロウラモとスタンリー・フェスタスが交代で、サイドにはスピードのあるニコ・アイタサルミとジョニ・ムルトマーがいる。中盤はセヴェリ・ムルトとラッシ・ヴァイニカイネンがヴァルテリ・ヴェイヤネンよりやや攻撃的な役割を担っている。 ディフェンスラインはすでに固定されている。トップはアポ・マキとミッコ・ヴァールローズ、サイドは攻撃に参加したがるミッコ・ノロネンとミイカ・ティッカネン。 ゴールは若きセバスチャン・ナイマンが守っており、将来は素晴らしいキャリアが期待される。前半はViikkaritが押していたが、NJSのディフェンスラインが力を発揮した。 ホストも得点できなかったので、休憩までにノーゴールとなった。後半になると、NJSのゲームは明らかに解放された。NJSのゴールに入ったSebastian Nymanは、2つのセーブでスコアをゼロに抑えた。その7分前、交代出場のスタンレー・フェスタスがゴール前で倒された。レフェリーはスポットキックを示し、PKはJoni Murtomaaがそのままゴールネットに突き刺さった。</w:t>
      </w:r>
    </w:p>
    <w:p>
      <w:r>
        <w:rPr>
          <w:b/>
          <w:color w:val="FF0000"/>
        </w:rPr>
        <w:t xml:space="preserve">イド306</w:t>
      </w:r>
    </w:p>
    <w:p>
      <w:r>
        <w:rPr>
          <w:b w:val="0"/>
        </w:rPr>
        <w:t xml:space="preserve">セリアック病について学び、生活習慣のヒントを得て、新しい商品を発見し、買い物をすることができました。Vuohela HerkkupuotiはGluten Free Company of the Year 2010、Virtasalmen Viljatuotte TarrileseはGluten Free Product of the Yearを受賞しました。 また、Honourable mentionとしてGluten Free Celebration Flag of the Sweet Onesが受賞しました。 Celiac 2010フェアで受賞を果たした各社の代表Pirkko Hämäläinen（左） Petri Karjalainen と Paula Punsárです（上写真）。</w:t>
      </w:r>
    </w:p>
    <w:p>
      <w:r>
        <w:rPr>
          <w:b/>
          <w:color w:val="FF0000"/>
        </w:rPr>
        <w:t xml:space="preserve">イド307</w:t>
      </w:r>
    </w:p>
    <w:p>
      <w:r>
        <w:rPr>
          <w:b w:val="0"/>
        </w:rPr>
        <w:t xml:space="preserve">損害サービス 損害は常に避けられるものではありません。 事故が発生した後、ノヴァムの専門家が損害時の対応策をお伝えします。ノヴムでは、保険金請求書の作成、保険会社の補償判断の解釈などをサポートします。必要に応じて、当社が窓口となり、お客様に代わって保険会社との連絡を行います。 クレーム発生時には当社が代理で対応し、お客様自身が保険会社への連絡を希望される場合には、その方法を指示します。クライアントの選択に応じて、Novumは、特定の段階またはプロセス全体を通じて、クレームの解決に関与します。</w:t>
      </w:r>
    </w:p>
    <w:p>
      <w:r>
        <w:rPr>
          <w:b/>
          <w:color w:val="FF0000"/>
        </w:rPr>
        <w:t xml:space="preserve">イド308</w:t>
      </w:r>
    </w:p>
    <w:p>
      <w:r>
        <w:rPr>
          <w:b w:val="0"/>
        </w:rPr>
        <w:t xml:space="preserve">奇跡の行方」が映画化されること（意図的な動詞）、そして本が出版されてからかなり時間が経っているにもかかわらず、ポッターモアが彼の絶望的なポッターへの飢えを満たしているという事実以外に、悪意のあるハリー・ポッター・オタクを喜ばせるものはあるでしょうか。もちろん、「BOOK OF SPELLS」や、自分の杖（ゲームのコントローラー）を使って呪文を唱えられるという魅力的な機会もありますよ。イエーイ!現代のテクノロジーとプリズマの割引棚に万歳!また、もうすぐタンペレに引っ越してくる旧友が、このテーマに熱中していて、この秋は学校の講義を何回かサボりそうなのも嬉しい。 そうそう、ゲームをするのに必要なプレイステーション3と奇跡のくねくねコントローラーはまだ持っていませんが、これはもうただのスローダウンですよね？私の喜びは、本業でほとんど屋外にいる今、かなり小さくなってきています。そうそう、外国の土地にいた気まずい結婚式（文字通り、アベックとつるんでいたので）と、今は覚えていないけれど、伝える価値のあることが起こった素敵な週末について書かなければなりませんでした・・・この暑さでかなり弱っています。 仕事の後は、ソファまで引きずるのがやっとです・・・・・。でもハリーポッターポッターペリージィー 誰が嫉妬してるんだ？みんなもだ！だって、涼しすぎて息ができないんだもん！（笑ハハハハ。</w:t>
      </w:r>
    </w:p>
    <w:p>
      <w:r>
        <w:rPr>
          <w:b/>
          <w:color w:val="FF0000"/>
        </w:rPr>
        <w:t xml:space="preserve">イド309</w:t>
      </w:r>
    </w:p>
    <w:p>
      <w:r>
        <w:rPr>
          <w:b w:val="0"/>
        </w:rPr>
        <w:t xml:space="preserve">ヴィアランPalokärjeは良い気分を祝う 良い気分の日は、春の降雪の中でヨガを祝った 。ヴィアラン年金者組合が主催する「ヴィアラン年金者の活力と元気の日」は、先週の火曜日、ヴィアラン・ファイヤートップに100人のゲストを集め、そのうち約80人がヴィアラ出身だった。 ヴィアラン組合のほか、トイヤラ、レンパーラ、ウルヤラからの参加者もいた。 ヒルッカ・ハイノネンによると、130人からなるヴィアラン年金者組合の状況は良い。 16ものクラブがあって忙しい： - 同じ日に三つのクラブがあってそれぞれに10人を超えるとなると、何かがわかるというものです」。しかし、ハイノネン氏は、家から出ない高齢者のことを心配している。「一度家にいたら、決して外に出ることはない。 社会的な交流は非常に重要だろう」。エリヴォイマー・プロジェクトは、介護のネットワークを構築し、高齢者の疎外を防ぎ、高齢者の出会いとコミュニティの新しいモデルを模索することを目的としています。協会で働く人々は、地元でクラブやフレンドリング活動を立ち上げて運営したり、支援者として活動したり、祖母や祖父の活動の立ち上げを支援したりできるピアカウンセラーとしての訓練を受けます。私たちの場合は、外出しない人を訪問して、交流したり、誘い出したりする活動が考えられます。今までは老人ホームでも行っていましたが、もっと増やすこともできます」とヒルカ・ハイノネンは言います。 開発中の活動のひとつに、高齢者が他の高齢者と一緒に買い物に出かける「カースキンカ」活動があります。 この活動は、家に留まる、あるいは残されるリスクのある人たちを支援する試みなのです .プログラムには、交流、ゲーム、雪上ヨガ、サウナ、水泳、サーモンスープも含まれています。 AKAAN SEUTUからの最新ニュース Akaan Seutu Lehtiは、Pirkanmaan Lehtitaloグループに所属しています。グループは、4つの地方紙、2つの都市紙、Wave100都市テレビを発行しています。また、タンペレ市場最大のローカルラジオ局Sun Radio (Pohjois-Satakunnan Viestintä Oy)や、全国規模のショッピングセンターのサウンド広告会社JPC-Studiot Oyの株主でもある。</w:t>
      </w:r>
    </w:p>
    <w:p>
      <w:r>
        <w:rPr>
          <w:b/>
          <w:color w:val="FF0000"/>
        </w:rPr>
        <w:t xml:space="preserve">イド310</w:t>
      </w:r>
    </w:p>
    <w:p>
      <w:r>
        <w:rPr>
          <w:b w:val="0"/>
        </w:rPr>
        <w:t xml:space="preserve">ニュース カリオ基本サービス・コンソーシアムの児童問題協議会と市町村によると、子どもや若者のためのサービス組織は、予防活動や早期支援に特別な注意を払いながら、多角的に発展してきたとのことです。敷居の低いサポートが以前より早く受けられるようになりました。中でも予防的なファミリーワークは、子どもの保護から切り離され、その利用が子どもの保護に依存しないようになりました。また、子どものいる家庭の在宅介護のためのサービス券も計画期間中に導入されました。子どもと家族の日常生活を守るために、新しいサービス、運営モデル、関係者間の協力体制が構築されました。特に、児童保護家庭での早期支援を強化するために、3名の新しいスタッフを採用しました。 2013年に児童評議会が提案した対策は、ほぼ完全に実施されました。相談センターでの家族サービスカウンセラーの募集は、一部しか実施されなかった。戦略的目標の実施には、まだギャップがあることに留意している。すべての地域で、子どものいる家庭に十分かつ質の高いサービスを確保することは不可能でした。児童保護などの救済サービスの顧客数は依然として高く、家庭外への預け入れ件数も2013年に若干増加しており、連携機能にはまだ改善の余地があることも示している。子どものいる家庭の予防・早期支援強化のため、来年度の施策を提案 .児童保護と生徒の福祉のためのリソースを増やすことを提案する。来年8月初めに施行される「児童生徒福祉法」を実施するためには、十分な数の学芸員や心理士、心理士が確保できない場合はいわゆる「メルカー」を採用する必要がある。 児童生徒の心の健康を維持し早期に支援するために、小教区や団体、第3セクターとの協力を強化することが提案されている。カリオの追加リソースの提案は、2015年予算と2014-2016年の運営・財務計画の審議時に決定される予定です。児童・青少年福祉計画は予防と早期支援を重視 2014年から2017年の児童・青少年福祉計画の主要目標は、サービスを改善型サービスよりも一般型サービスに集中すること、カリオ、自治体、ボランティアセクターが協力してサービスを組織すること、サービスのネットワーク型協力と費用対効果を確保することである。この計画では、子どもの教育者としての親の第一の責任を強く打ち出しており、すべてのサービスにおいて親が果たすべき役割を奨励し、支援します。また、子ども、若者、家族が、自分たちのことに関しても、サービスの組織に関しても、参加し、相談することが重要である。計画期間中、「子どもとの対話」アプローチを確立し、子どものサービスは親のサポートとケアのニーズを考慮し、大人のサービスは子どものサポートのニーズを考慮します。 計画によると、地域の大多数の家庭はうまくいっているとのことです。幸福を守るためには、保育、幼児教育・保育、あるいは学校・早期支援などの基本的なサービスの資源や活動に注意を払い、修正作業を減らすことが必要です。現在、多くの資源が補修や基本的な機能の維持に費やされ、予防的な作業が十分に効果的に行われていない。顧客に対するプレッシャーは、児童保護施設などの分野に反映されています。カリオ地域の児童・青少年のための法定福祉計画は、児童委員会が任命したワーキンググループによって作成され、そのメンバーには、児童、青少年、家族に関わる幅広い分野の職員、自治体の代表者、選出された代表者が含まれています。電話帳 2014 pdf , 233 kb 最新の電話番号については、トップバーのContact detailsセクションで、名前、名前のファーストイニシャル、勤務先、電話番号で個人データを検索してください。カリオ基本サービス・コンソーシアムは、2008年1月1日に事業を開始した協同組合組織で、アラヴィエスカ、シヴィ、ニヴァルの各自治体における福祉・保健サービスを担っています。</w:t>
      </w:r>
    </w:p>
    <w:p>
      <w:r>
        <w:rPr>
          <w:b/>
          <w:color w:val="FF0000"/>
        </w:rPr>
        <w:t xml:space="preserve">イド311</w:t>
      </w:r>
    </w:p>
    <w:p>
      <w:r>
        <w:rPr>
          <w:b w:val="0"/>
        </w:rPr>
        <w:t xml:space="preserve">WEBINAR 22.8. - ホテル予約プロセスの効率と効果 Fri , 04/26/2013 - 23:05 Hotelzonは、8月22日9.00-10.15に無料のウェブトレーニングを開催し、ホテル予約プロセスの効率化への鍵をご提供します。ご登録いただくと、ホテル予約に必要な技術について、実践的なアドバイスを受けることができます。ようこそ契約者用ログイン Hotelzonは、ビジネス旅行者、ホテル、観光関係者にサービスを提供するホテル予約サービスの大手企業です。Hotelzonは、Travelportとの戦略的パートナーシップにより、世界25万軒以上のホテルに予約機能を提供し、世界で最も包括的なオンラインホテルポートフォリオを構築しています。 Hotelzonは、英国ロンドンに本社を構えています。Hotelzon worldwide Hotelzon Internationalは、イギリス、フィンランド、スウェーデン、ルーマニアの4つのオフィスで80人近くを雇用しています。</w:t>
      </w:r>
    </w:p>
    <w:p>
      <w:r>
        <w:rPr>
          <w:b/>
          <w:color w:val="FF0000"/>
        </w:rPr>
        <w:t xml:space="preserve">イド312</w:t>
      </w:r>
    </w:p>
    <w:p>
      <w:r>
        <w:rPr>
          <w:b w:val="0"/>
        </w:rPr>
        <w:t xml:space="preserve">Meta Archive for April , 2010 ボトムダムができてから半年、漁場の修復が終わってから2ヶ月あまりが経ちました。現在はどのような状況ですか？この冬は、15年以上ぶりに、凍った台で遊んだり、ダムをいじったりする必要がないのですから。秋は極度に乾燥し、水量を増やすための雨の多い冬がないにもかかわらず、水は流れ、水量も豊富だ。 雪が瀬の表石を覆っている.美しい光景状況を整理してみましょう。ダム建設後、秋の乾燥により水位は徐々に上昇し、2009年9月16日の水位計は37cm、レトヴェは0cmだった。 2009年10月16日の水位は49cmと16cm。 そこから上昇を続け、冬の初雪の融雪により、冬のピーク時には75〜76cmになった。 レトヴェは49cm、最大52cmに達している。12月に始まった霜の影響で徐々に水位が下がり、3月初旬には湖で59cm、レトブで33cmと安定した水位になりました。春がどんなものか、雪がどれだけ早くなくなるのか、楽しみです。ひとつだけ確かなことは、春には「瀬」を訪れ、タウルス湖で魚が増えるのを見る価値があるということだ。春が轟音とともにやってくれば、強い春の潮流と、それがもたらすあらゆる不都合を経験することになるのです。1980年代の記録的な洪水にまで到達するかどうかは、まだわからない。当時は、道路のすぐそばでナマズが産卵期を迎えていて、よく釣れたものです。川側から見ると、水は納屋のすぐ後ろにありました。春が穏やかであれば、平年の洪水量に達するでしょう。時間が解決してくれるでしょう。秋には、漁業再生プロジェクトで捕獲したカニを川に戻し、ミンクスたちはおいしいごちそうを食べました。水温が低いため、全員が最適なシェルターにたどり着けなかったのかもしれない。確かに、ボートハウスや桟橋にカニの爪やミンクの跡がつくようになった。カニが十分な数だけ残って、種になることを願っています。ミンク漁師は残っているのだろうか？また、冬の定番はカワウソで、川岸やボートハウスで足跡が絶えません。さて、2月中旬、この悪党は私の庭を捜索し、足跡から判断して、非常に徹底的に捜索していたのです。ボートハウスから庭を通って川岸に行き、そこから川に下りるという幸せなルートだった。ダムの状態が良くなったのは素晴らしいことです。月に数回、水位の変化を観察し、毎月ELYセンターへ報告しています。もし、水位が許可条件に定められたレベルから著しく、かつ長期的（数年にわたるモニタリング）に逸脱することが検出された場合、是正措置の対象となります。 今は自然を観察し、春の冬と来る春を楽しむことに重点を置いています。このイベントと活動はKyyvesi kuntoonプロジェクトの一環で、South Savo ELY Centreの環境プランナーReijo Lähteenmäki氏とKyyvesi fishing areaの会長Vesa Tyrväinen氏に詳しい話を伺います。</w:t>
      </w:r>
    </w:p>
    <w:p>
      <w:r>
        <w:rPr>
          <w:b/>
          <w:color w:val="FF0000"/>
        </w:rPr>
        <w:t xml:space="preserve">イド313</w:t>
      </w:r>
    </w:p>
    <w:p>
      <w:r>
        <w:rPr>
          <w:b w:val="0"/>
        </w:rPr>
        <w:t xml:space="preserve">    私は署名者であり、犬のためのドッグパークを好意的に見るだろう。 犬はカフェ、公園、ビーチなどに居場所がない。どんなに賢くて美しくても。多くのカフェが犬を禁止しており、その理由は説明するまでもないでしょう・・・ [ 続きを読む ] 経験から言えることは、スペインの不動産屋でさえ住宅に参入し、海岸には誠実なフィンランドの不動産屋があり、彼らはすべての法律に従って営業しているということです。もちろん、人の家に勝手に入ることは許されない。フィンランド人は不正をし、搾取しているという一般論をもう一度。S.Lと他の会社の状況についての素晴らしい情報パッケージは、確かに物事がどのように動作するかを皆に明らかにした。 Gamioneroはすでに、物事が非常に正しく処理されたにもかかわらず、彼が使用したgestoria、解釈などの信頼性を疑問に思う時間がありました。物事を扱うとき、それはあなたが何かを理解していない場合は、通知され、質問をするものに耳を傾ける価値がある、ない... [ 続きを読む ] Helle Holis 10月の初めから長期レンタルは400ユーロ/月+ 180ユーロ保険+あなたが車を返すときに返される380ユーロ保証。 確かに安いものがありますが、少なくともそのレンタカーの会社は経験によって証明されています。</w:t>
      </w:r>
    </w:p>
    <w:p>
      <w:r>
        <w:rPr>
          <w:b/>
          <w:color w:val="FF0000"/>
        </w:rPr>
        <w:t xml:space="preserve">イド314</w:t>
      </w:r>
    </w:p>
    <w:p>
      <w:r>
        <w:rPr>
          <w:b w:val="0"/>
        </w:rPr>
        <w:t xml:space="preserve">- 2011年夏に家が完成し、その1年後に中庭を設けました。2013年の夏、ちょっとした訴訟沙汰を経て、カーポートとロフトテラスを完成させました。2014年春には、バルコニーの手すりが設置される予定です。ところで、OKの家では時間が退屈することはない．ダイニングテーブルのガラス - arghh !ガラスはIskuのウェブサイトに記載されている正確な寸法に従って注文しました。 テーブルの幅は950mmのはずですが、930mmよりわずかに小さいという違いがあります。つまり、グラスは左右のテーブルの端から、たっぷり1cmほどはみ出しているのです。とにかく、このガラスはテーブルの上に置いても違和感がなく、外観、機能性ともに期待通りでした。しかし、ガラスを注文する前に、テーブルの寸法を確認することをお勧めします（私たちがガラスを注文したときは、まだテーブルが届いていなかったので、できませんでした）。)素晴らしいです!そのグラスを注文して、テーブルの正確な寸法を測らなければなりません。また、テーブルの下でいろいろなオイルを塗ってみましたが、気に入ったものが見つかりませんでした。苦情が来てよかったですね。しかし、高価な製品であり、このようなミスは大きな損害です（ガラス板はそれほど安くはないでしょう・・・）。中には、詐欺と同列に扱われるようなものもあります（例：中古品を「未使用」で返品したり、保険金請求の際に、起こったことを誇張したり、全くの嘘をついたりする例など）。 しかし、私たちの場合は、消費者としての私たちとサプライヤーとしてのイスクが、正しい順序で適切に処理した、完全に正しい請求だと思うのですが......。問題のガラスは、テーブルが届く前に（つまり、テーブルの寸法を確認することができなかった）、Iskuが提示した寸法に従って注文したものである。</w:t>
      </w:r>
    </w:p>
    <w:p>
      <w:r>
        <w:rPr>
          <w:b/>
          <w:color w:val="FF0000"/>
        </w:rPr>
        <w:t xml:space="preserve">イド315</w:t>
      </w:r>
    </w:p>
    <w:p>
      <w:r>
        <w:rPr>
          <w:b w:val="0"/>
        </w:rPr>
        <w:t xml:space="preserve">私はもう、みんなのためのリーリアンデッキチェアにはなれません。まるで、私がいつも世界のすべてを持っていて、必要なところにはすぐに駆けつけて慰め、なぐさめることができる人であるかのように。もしそれがわがままに聞こえるなら、それはそれで仕方がないことです。 そして、自分のスペースと時間を確保し、自分自身に集中したいときには、厳しい非難を受けるだけです。 あなたは、断ること、自分のスペースを取ること、助けられる自分であることを学ばなければならないのです。草は反対側に常に緑であるかのように、人々は他人のために牧歌的な生活を構築する方法を愚か。 それはそれ自体が幸せになるかのように、あなたはそこに住んで誰と、あなたは何をすべきか、家の種類。 まだ誰もが自分の問題、憂鬱、外部環境にかかわらず、心を引き継ぐ疑問を持っています。そして、誰にとっても、もちろん自分自身の問題は、世界で最も大きく、最も重要な問題なのです。私は最近、自分が誰なのか、自分はここで何をしているのか、なぜ物事がこんなに緊張して重く感じるのか、なぜ瞬間に入り込めないのか、幸福感、つながり。 なぜ私のつながりはこんなに弱いのだろう？どうして自分の声はこんなに小さいのだろう。どうして私は勇気がないのだろう、どうしてもっとうまく愛せないのだろう。なぜ私は子供時代に戻りたいのか、なぜ私はベッドに吸い込まれたいのか、なぜ私はベッドに吸い込まれたいのか。どうして私はいつも、自分の「悩み」なんて、誰にも言えないような小さなものだと思ってしまうのだろう？どうして私はもっといい人間で、もっと明るく、もっと無邪気でないのだろう？なぜ、人生は無意味に思えることがあるのだろう？なぜ、目の前にベールがあり、直視できないのでしょうか？なぜ、落ち込んだり悲しんだりする顔を見せられないのでしょうか？なぜ、なぜ、なぜ、なぜ．誰もが自分の疑問を持っています。消えることもあれば、答えが出ることもある。 それぞれが自分の道を歩み、成長するために必要なことだからだ。 それを比較して判断するのは無理がある。しかし、誰もがあえてそれについて話し、理解を求めるべきであり、アフリカの子供たちがエイズで死んでいるのに、自分の祖母が死んだばかりなのに、もう一人はなんとむなしい不平不満の人だろうと聞き手が思うようなことがあってはならないのです。そして今、私はこの文章に罪悪感を感じています。誰もが、私があまりに定住しているように聞こえないように、私にとって悪い状況ではないことを誰にも怒られないようにと思っているのです。しかし、すべてに反抗して、私はここにこれを投げている、良いので。 私はwholeWomanになりたい。 美しい人々に感謝します。 私はJOonasが言ったように、私はちょうど今、多くの理由のためにポップアップする心配する私自身のいくつかのものを持っていたと感じています。 私は自分自身に深く潜って、私が行動する方法や理由、それがすべてに反映しているかを理解することを学んだように感じます。 私はすでにそんなに良い感じてきた。 私はちょうどそれを介してより完全に再び生きるために持っていた。もちろん、挑戦は終わっていません。たぶん、私がこのことを再び書いているのは、何か本質的なことに気づいたからだと思います。結論から言うと．今なら、自分の行動を自覚して、それを変えることができるかもしれません。</w:t>
      </w:r>
    </w:p>
    <w:p>
      <w:r>
        <w:rPr>
          <w:b/>
          <w:color w:val="FF0000"/>
        </w:rPr>
        <w:t xml:space="preserve">イド316</w:t>
      </w:r>
    </w:p>
    <w:p>
      <w:r>
        <w:rPr>
          <w:b w:val="0"/>
        </w:rPr>
        <w:t xml:space="preserve">最近、アルコール関連の現象をめぐる議論が白熱しています。社会保健省で準備中のアルコール法の全面改正、酩酊物質の価格設定、個人の自由などが、討論者たちが自らを位置づけている主なトピックだろう。広告におけるアルコールのイメージ、レストランの営業時間、中瓶ビールの希釈など、世間の議論の多くは白黒思考で特徴付けられる。マスコミも、議論している人たちを、ちんぴらや個人主義のカボチャ市民運動家と見るのではなく、一度くらいは、この問題を全体的に見る機会を作ってほしいものです。 アルコール文化や法律に関する実りある議論は、「私に賛成しないなら、反対」という原則ではできませんから...。あえて言うなら、私たちフィンランド人にはたくさんのアルコールがあり、それを好んで飲む文化もあります。覚醒剤や酩酊剤に惹かれるのは人間です。あなた自身、お酒を飲まずに、あるいはいざというときに飲まずに夜遊びに出かけたことは何度ありましたか？フィンランドでは、時間や場所を問わず、お酒を飲むことは個人の自由であり、お酒はフィンランド人の喜びや悲しみ、一緒にいるときや一人のときに欠かせないものであることに慣れ親しんでいます 。これまでのところ、仕事中のフィンランド人からはアルコールは比較的保護されており、外国人観光客にはサウナだけでなく、国の誇りを喚起する飲酒文化が紹介されています。 しかし、迫害、フィンランドからの醸造業の消滅、禁酒法の復活、疎外されたグループの問題としてのアルコールについて語らずに議論を開く時ではないですか？ もっと成熟した議論もできるのではありませんか？フィンランドでは、刺激的な禁酒法時代からアルコールに関する法律は解体されてきた。 市民によるアルコールの購入と消費をコントロールするために、ミドルビールの店頭発売（1969年）、マイルドアルコール飲料の広告自由化（1995年）、アルコール税の引き下げ（2004年）など、さまざまな政府の施策が行われてきた。 ミルクビールの自由化は、市民に透明アルコール飲料からビール製品への切り替えを説得することが目的であった。この措置はそれなりに効果があったが、同時にビールの消費量を急激に増加させることになった。一方、広告は、社会問題・健康問題委員会で同数票の後、自由化され、くじ引きで決定された。 その後、縦断的研究により、広告は未成年者の飲酒、若者や成人の物質乱用を誘発・増加させるという強い証拠が得られた。 アルコール税の引き下げは、特に近隣諸国からの輸入酒の魅力によって正当化されたが、実際には全体のアルコール消費量を10%増やした。 このように、アルコール政策の規制は公衆衛生に大きな意味を持つのだ .人は、個人への直接的な働きかけではなく、環境からの影響を受けたときに、その状況に適応する .アルコール政策の強化も同じ原理です。アルコールに関する事実はどうなのか、その意義は？薬物を使って興奮する人はいないけど、薬物について考えている人はどれくらいいるのだろう？THLによると、ライフスタイルは早期死亡の最も重要な要因である。この後に初めて、遺伝的要因の影響が現れる。フィンランドでは現在、消費されるアルコールの半分がビールで、4分の1が透明なアルコールです。 1958年以来、アルコール消費量は5倍に増えているのです。フィンランドでは、アルコールに関連する死亡者数は年間約3000〜4000人、アルコール依存症患者数は30万人です。フィンランドでは、10人に1人の子どもが依存症患者のいる家庭で暮らしています。アルコールは社会に何億ユーロものコストをかけ、多大な人的被害を与えています。悲しいこと、残念なことですね。しかし、この議論は、アルコールに問題のない個人についてのものではないはずだ。私たち一人ひとりが、税金という経済的コストだけでなく、この現象によって引き起こされる人的苦痛のかなりの部分を負担しているのです。</w:t>
      </w:r>
    </w:p>
    <w:p>
      <w:r>
        <w:rPr>
          <w:b/>
          <w:color w:val="FF0000"/>
        </w:rPr>
        <w:t xml:space="preserve">イド317</w:t>
      </w:r>
    </w:p>
    <w:p>
      <w:r>
        <w:rPr>
          <w:b w:val="0"/>
        </w:rPr>
        <w:t xml:space="preserve">スノードニアで最も有名な観光スポットは、ケルナーフォン、ポルトマドグ、コンウィ、プルヘリなど、北側の地域に多く、いずれも人気がありますが、スノードニアの南端にも多くの魅力があります。 スノードニアの南部では、多くの歴史的事件が起こりました。Machynlleth Owain Glyndwrは1404年にMerikansを議会に迎え、Dolgellau Quakersは1600年代にアメリカに進出しました。 Balaは19世紀にウェールズ植民地のパタゴニア計画を初めて議論し、 Harlech Castleは議会を包囲して1647年に内戦を終わらせることを放棄しました。 しかし、歴史はあなたのものではない場合でも、南Snowdoniaで続く多くの素晴らしい原因があります。スノードニア南部の楽しい見どころを10個紹介しましたが、他にもたくさんあります。1.グラスブロベリー（バラ） グラスブロベリーは、吹きガラス工房とウェールズやイギリスのあらゆる工芸品のギャラリーです。 グラスブロベリーのイベントは無料で、美しいガラス像、ジュエリー、陶器などの工芸品をたくさん販売していますので、手ぶらで行っても大丈夫です。2.フェアボーン鉄道 このミニチュア蒸気機関車は、マウダッハ公園から素晴らしい田園風景を眺めながら、バーマス・フェリーに乗ります。 フェアボーンの駅には、小さな博物館、ティールーム、ギフトショップも併設されています。3.ドルゲラウのTy Siamas - 国立ウェールズ民族音楽センター Neuadd Idris , ドルゲラウ , - ウェールズ民族音楽のインタラクティブな展示を収容し、年間を通じていくつかの音楽の演奏のホストとして再生します。また、カフェやショップでは、ウェールズ民謡のCDや楽器、お土産を買うことができます。 4.コリス鉱山探検隊 コリス鉱山のフレーミングプログラムで、旧ウェールズ鉱山Braich Gochの屋根を探検する、本当に珍しい一日です。 鉱山の中を見ながら、道具や機械が渡され、鉱夫の生活の困難さと鉱山の歴史について詳しく学ぶことができます。国会議事堂 , マシンレス この17世紀の旧テラスハウスは、古い建物の生産に、1404年にヘンリー4世のサイトに対する彼の反乱を整理するためにオウェインGlyndwrの議会のサイトであったと評判です。 内部には、魅力的で展示、Glyndwrと彼. 6見つけるでしょう。コエド・イ・ブレニン森林公園 ドルゲラウの近くにあるコエド・イ・ブレニンには、英国で最も素晴らしいマウンテンバイクがあります。 また、森林浴をする人たちが行うレンタルもあります。自分の自転車を持参するか、現地でレンタルするか、家族の若い人たちは、刺激的な千鳥足の子供たちを持つでしょう。カフェでは、様々な種類の軽食を提供しています。7.ケーダーイドリス 誰もがスノードンを聞いたことがあるが、スノードニアは別の非常に有名な山です - 英語でケーダーイドリスまたはイドリスの椅子、かつて住んでいたと彼の腰掛けとして山を使用して巨人に敬意を表しています。山は湖の故郷であり、少なくとも伝説では、底なしの、そしてそれはまた、次のような民間伝承の多くの物語を生んでいる " カダーイドリスで夜を眠ることができれば、あなたは愚か者や詩人 " 翌朝に降りてくるでしょう。8.シェル島 シェル島は、ハーレフから数マイル南にあるランベドルという半島にある島です。ヨーロッパ最大級のキャンプ場があり、1月から6月にかけては、200種類以上の貝殻が浜辺に打ち上げられるそうです。また、貝殻島には、さまざまな種類の野生の花が、自然環境の中でそのように育っています。9.バーマス 古き良きイギリスの海辺のリゾートを愛する人々は、バーマスに失望することはないでしょう。美しいビーチ、アイスクリーム、そしてちょっとした遊園地もあります。</w:t>
      </w:r>
    </w:p>
    <w:p>
      <w:r>
        <w:rPr>
          <w:b/>
          <w:color w:val="FF0000"/>
        </w:rPr>
        <w:t xml:space="preserve">アイディーサンテンハチ</w:t>
      </w:r>
    </w:p>
    <w:p>
      <w:r>
        <w:rPr>
          <w:b w:val="0"/>
        </w:rPr>
        <w:t xml:space="preserve">Home page &amp;gt ; News &amp;gt ; New interactive Pilkahdus portal has been launched New interactive Pilkahdus portal has been launched 18.1.2013 Pilkahdus - Pirkanmaa's foresight portal is the regional foresight website.このポータルサイトは地域の先見性を示すものです。Pilkahdusは、ピルカンマーの未来に関する情報を集め、それを議論する場でもあります。 Pilkahdusの焦点は地域ですが、他の観点からも利用することができます。 ピルカンマーの未来と予見のためのポータルは、新しい形式で再始動しました。このサイトは継続的に開発されているため、ユーザーからのフィードバックを歓迎します。Pilkahdusは、ピルカンマーの人々が、地域戦略に関する進行中の作業を含む、地域の将来の方向性についてコメントできる情報および交流のプラットフォームです。ユーザーフレンドリーなサイト設計で、これまで以上に素材を探しやすく、作りやすくなっています。インタラクションセクションは遊び心にあふれたもので、ピルカンマーのいくつかの組織によって維持管理されています。今後は、より広い範囲で情報コンテンツのデータベースに参加することが可能になります。ピルカンマー地方議会、ピルカンマーELYセンター、ピルカンマー・フォーサイト・サービスなどが作成した、未来に光を当てるワーキンググループの報告書、戦略、分析などが幅広く掲載される予定です。タンペレ商工会議所、タンペレ地方事務所、TAMKも資料を提供しています。 Future Work Events Calendarには、トレーニング、ミーティング、セミナー、ワークショップが含まれています。 リンクリストとニュースピックでは、ユーザーが提案した興味深いトピックやニュースも紹介されるようになりました。新機能として、あらゆる先見性プロジェクトが独自の情報を提供できるプロジェクトサイトがあります。現在、Pirkanmaa Foresight Serviceと6州の予見パイロットプロジェクトが含まれています。 その他も歓迎します。Make the Futureセクションは、インタラクティブな新しい形です。 ブログの記事をプラットフォーム上に直接書くことができます。ディスカッションやコメントへの参加も以前より多彩になり、仮想ワークスペースも作りやすくなりました .ゲーミフィケーションを活用した参加型コミュニティ「Pilkahdus」のMake the Futureセクションもご覧ください。Pilkahdusポータルの機能性は、Demolaの若い専門家チームによって設計されています。このサイトは、HämeenlinnaのTawasta Oyによって構築されました。</w:t>
      </w:r>
    </w:p>
    <w:p>
      <w:r>
        <w:rPr>
          <w:b/>
          <w:color w:val="FF0000"/>
        </w:rPr>
        <w:t xml:space="preserve">イド319</w:t>
      </w:r>
    </w:p>
    <w:p>
      <w:r>
        <w:rPr>
          <w:b w:val="0"/>
        </w:rPr>
        <w:t xml:space="preserve">   組み合わせのいくつかは、作業用に設計されており、組み合わせのいくつかは、念頭に置いて別の趣味の可能性を持って設計されています。 EvergreyのQ-litter繁殖：週20 17 - 19.5.2011 生まれ： 18.7.2011 から配信 5.9.2011 繁殖：日に数回囲いに自由 配信：帝王切開.最初の子犬は、自宅で死産しました。その後、子犬はいなくなりました。 日曜日から月曜日の夜にかけて手術にかかりました。 2匹目の子犬が死んでしまったため、出産が始まりませんでした。 その後、5匹のとても活発な子犬が生まれました。授乳 : 麻酔から目覚めると同時に子犬の授乳を開始しました。 生まれた子 : グレーのオス1匹、グレーの牝2匹、黒の牝2匹。 健康リスク : 偏りのリスクが多少あります。私は、この子には他のリスクはないと思っています。ネイチャー・リスク : 性格的には何の問題もないと思う。私は、子犬があらゆる分野で本当に機能的な犬であることを期待しています。オープン、シャープネスの一定の問題なし生き生きとした犬。親の健康 : 犬の健康は万全に.掻いたり、下痢をしたりしない。ポール、別名パウリ・ピッカライネンは、私の心を完全に奪ってしまった犬です。パウリは社交的でとても幸せな犬です。 パウリにとって、遊びやラフフティングは、もちろん雌犬を除いて、人生で最高のことなのです。パウリの内部は非常によく落ち着いています。パウリは、人と一緒にいるのが好きで、人を喜ばせるのが好きな、とても社交的な犬です。パウリが雌犬のフードカップに行くと、そこから出すのが大変です。 パウリはカップに対して本当に怒っているわけではなく、単にカップに全体重をかけ、食べ物をむしゃむしゃ食べているだけです。私は一方的に彼をカップから梳かし落とそうとします。私は一度、耳まで持ち上げたのですが、その紳士はフーチングを止める間すらありませんでした。 まるで、カップから20cmの餌まで吸ってしまったかのようでした。 私は誰かがその戦いをテープに収めてくれたらと思いました。それは、1トンの妖精犬がバックパック犬の耳を引き裂き、それ以上得られずフーフーと息をつくのを見るのは面白い光景だったでしょう。だから、ポールは、彼がすぐに彼の歯を提供しないときに、時々、さらに難しい処理するのは簡単です。食欲のなさは、食べ残しにも現れる......。追いかけると、犬が土まで吸ってくれるような気がする。 正確に、集中して。tottista紳士は犬との接触を作る , 迅速かつ正確な動き , フル成長した強力な男性のための驚くほど速い犬を雇うときに棒やボールで .保護するためのコントロールが少し難しいですが、それでも命令されたときに常に警戒している犬ではありません。ドイツから来たとき、すでにリトリーブに少し問題があった。3歳のときにすでにLGAの予選を通過し、ドイツ選手権に出場しているのです。体調不良でAパートの96点しか取れなかったのは残念。年齢的にも、これまでの歩みでも、Cパートでは少し自分の意思を持ちすぎていたかもしれませんね。彼は、ワーキングラインとしてはまだ若いのですが、ドイツですでに数回出産しています。ポールの面白いところは、ビッチにとても友好的で、口説き落とすことができるところです。しかし、彼が牝犬から許せないことが一つあります。牝犬の天候に前足を乗せたり、顔の前で反抗したりしないことです。 パウリは、唸りながらしっかりと咬んで牝犬を返します。 交配の際に、牝犬と争うことなくパウリが雄としての強い役割を担うのを見て、嬉しく思っています。最初の3匹の子犬が8匹、12匹、11匹と大量に生まれたので繁殖は順調のようです。 ムルは7歳の雌犬でアス.</w:t>
      </w:r>
    </w:p>
    <w:p>
      <w:r>
        <w:rPr>
          <w:b/>
          <w:color w:val="FF0000"/>
        </w:rPr>
        <w:t xml:space="preserve">アイド320</w:t>
      </w:r>
    </w:p>
    <w:p>
      <w:r>
        <w:rPr>
          <w:b w:val="0"/>
        </w:rPr>
        <w:t xml:space="preserve">Food books : 2010年代に世界を席巻したスーパーフードブームにより、山菜（ホタテ）の利用も復活している。 かつては主にその場しのぎの食料として利用されていたが、現在は再び理解され、その万能ぶりは独自のクラスになっている。フィンランドの一流レストランでも、季節によって山菜をふんだんに使うところがある。今年ミシュランの一つ星を獲得したChef &amp; Sommelierや、Restaurant Juuri .著者のライヤとヨウコ・キヴィメッツァの山菜と園芸への愛情は明らかです。Joukoはクレタ島で祖母からワサビを教わったのがきっかけで、クレタ島でワサビがいかに多用途に、そして何よりも食文化の中でいかに大きな役割を担っているかを知ることができ、とても興味深い内容でした。実は、この「オルタ」という言葉はギリシャ語で、そこからフィンランドの共通語に定着したものなのです。ライヤは家族の男性に触発され、生涯山菜と関わり続け、2005年に山菜に関する最初の本を書きました。 ハルナ・オルタ（Mividata 2013）」は、このテーマを2010年代に更新しています。私自身は、この本を読み始めたとき、控えめな興味しかなかったのですが、それは私自身の園芸の実験がこれまであまりに限られていたからです。数年前の夏には、真夏のサラダ用にタンポポの葉を集め、乾燥させたイラクサは、主にミルクセーキに使うなど、ほとんど使っていません。ためることの段階や効果の違いを紹介していただき、ためることのさまざまな活用法や山菜の栄養価など、想像もつかないほどワクワクする内容でした。例えば、イラクサは、鉄分、カルシウム、マグネシウムなどの栄養素を豊富に含んでいます。写真で見たことのある山菜も多かったが、それまでは名前以外何も知らなかった。 次のサイクリングでは、次の食事に何を集めようかと、常に土手や畑に目を向けていることに気づいた。この本では、ホルタスの採取方法や加工方法、山菜のおいしさを引き出す方法などを詳しく紹介しています。摘むのに十分な種類があり、初心者でも見分けやすく、摘みやすい山菜だと思うのですが......。レシピの面では、簡単でおいしいレシピがたくさんあります。例えば、グリーンスムージーの愛好家には、「冷凍オルタの小袋1袋でも、市販の鉢植えサラダの約10倍の栄養素が含まれていますよ」という重要なお知らせがあります。この本を読んで、ホアハウンドは乾燥、生、冷凍にかかわらず、あらゆる食品を豊かにすることができることに気づきました。次回は、バジルの代わりにイラクサでペストを作ってみてください。ペーストに必要なもの :</w:t>
      </w:r>
    </w:p>
    <w:p>
      <w:r>
        <w:rPr>
          <w:b/>
          <w:color w:val="FF0000"/>
        </w:rPr>
        <w:t xml:space="preserve">イド321</w:t>
      </w:r>
    </w:p>
    <w:p>
      <w:r>
        <w:rPr>
          <w:b w:val="0"/>
        </w:rPr>
        <w:t xml:space="preserve">リオデジャネイロの高級住宅地は、お金持ちが住んでいるわけではありません。眺めのよい丘陵地は、ファベーラと呼ばれるスラム街で覆われている。このような場所には通常警察は立ち入らず、麻薬カルテルが取り締まることが多い。 トロパ・デ・エリート』は、そのほとんどが実際の事件をベースにしている。1997年、ローマ法王はリオに向かう途中、危険なスラム街「モロ・ダ・バビロニア」の近くに滞在することを希望されたのですが...。武装した麻薬の売人たちでいっぱいの丘を一掃しなければならず、その仕事は警察の特殊部隊、BOPEに任されました。ナシメント警部( Wagner Moura - Carandiru , 2003 ) は、仕事から戻るとズボンを下ろし、ドラッグを手に取り、妻に叫ぶということを繰り返していた。貧民街への旅の後、手術で死んだ10代の少年の母親は、この暴力にまみれたプロの中で新しい感情を目覚めさせる。 ナシメントもまた、父親になろうとしており、危険な仕事から抜け出したいと思っている。しかし、BOPE部隊は単なる仕事ではなく、作戦は仲間の手に委ねられ、「職務上のことは職務上にとどまる」という原則のもと、仲間の行き過ぎた行為は見過ごされる。 しかし、そこにダークサイドに陥る危険性が潜んでいるのだ。洗脳ともいえる過酷な合宿を経て、朴訥とした行動派のネト（カイオ・ジュンケイラ - Central do Brasil , 1998 ）と知的で法学部出身のマティアス（アンドレ・ラミロ）の二択となる。華やかなバイレ・ファンク・パーティに始まり、銃弾の雨に終わるオープニングは、二人を待ち受ける火の試練を予感させる。 ジョゼ・パディーリャは、重なり合ういくつかの物語を巧みに同時進行させる。中盤、退屈な車の修理の小ネタに焦点が移るが、最後には再び糸が結ばれ、神経質な緊張感が熱狂的に高まる．特に、良家の子女である大学生たちが、秘密主義のマティアスと、リオの問題状況における警察の役割について議論する一方で、彼ら自身がスラム街に住む売人からマリファナを買うことで、人身事故を引き起こす場面では、対話が少し説教くさくなり、信憑性の境界を広げてしまうのです ...当初、『トロパ・デ・エリート』はマティアスが主演する予定だったが、ブラウリオ・マントヴァーニ（『シティ・オブ・ゴッド』、2002）が遅れて脚本を持ち込み、ワグナー・モウラのキャラクターがショーを独占できるような処理を施した。悪役では、残忍で神経質なバイアーノ ( Fábio Lago - City of Men , 2007 ) が最も印象的です。 サウンドトラックには、この映画で新たにヒットし、歌詞の中で銃器を賞賛するクラブヒット曲「Rap das Armas」など、アドレナリンを刺激する音楽が収録されています（ただし、暴力を賛美するものとして映画の公式サウンドトラックアルバムからは検閲されました） 。字幕制作会社が流出させた海賊版で、1100万人以上のブラジル人が初公開前に映画を見ることができたのです。それでも3分の1は劇場で見たいと言い、「ブラジルで一番タフな映画」の噂は広く知れ渡った。映画の原作となった『Elite da Tropa』は、リオの元警備主任と元BOPE隊長2人の実話と暴露をもとにした本です。また、映画版には麻薬戦争にまつわる辛辣な逸話も多く、実在のギャングが登場するほか、情報提供者や車のタイヤの中で生きたまま焼かれた不幸な人々の運命も描かれている。 Tropa de Elite』は、混乱と誤解を招いた。</w:t>
      </w:r>
    </w:p>
    <w:p>
      <w:r>
        <w:rPr>
          <w:b/>
          <w:color w:val="FF0000"/>
        </w:rPr>
        <w:t xml:space="preserve">イド322</w:t>
      </w:r>
    </w:p>
    <w:p>
      <w:r>
        <w:rPr>
          <w:b w:val="0"/>
        </w:rPr>
        <w:t xml:space="preserve">DEWALT DW965Kに関する意見 DEWALT DW965Kのユーザーは、その使いやすさについて非常に良い点を付けました 彼らはそれが非常に信頼できると判断しました。DEWALT DW965Kのユーザーマニュアル（仕様、説明書、安全に関する指示、サイズ、付属品など）をご覧になれば、疑問に対する答えが見つかるでしょう。DEWALT DW965Kは非常に使いやすい製品です。 意見の平均点は7.67点、標準偏差は3.73点で、高性能です。評価は10点満点で、DW965Kが技術的に最も優れている、品質が良い、または選択肢の幅が広いという点です。</w:t>
      </w:r>
    </w:p>
    <w:p>
      <w:r>
        <w:rPr>
          <w:b/>
          <w:color w:val="FF0000"/>
        </w:rPr>
        <w:t xml:space="preserve">アイディーサンニジュウサン</w:t>
      </w:r>
    </w:p>
    <w:p>
      <w:r>
        <w:rPr>
          <w:b w:val="0"/>
        </w:rPr>
        <w:t xml:space="preserve">コースホームページ 内容 4人のグループでランダムなトピックのツタケースを.企業との協働で行う.実際の予備知識 予備知識は必要ない。 研究入門は（ほとんど誰も受けたことがなくても）、ツタデータマネジメントと同様に有用である。 テーマによっては、同時にマーケティングコースを受講するとよい。 ツタポイに関するコースは、このコースにとって良い経験となる。教材 教材は各自で用意し、ケースによって異なります。 実務 コースにはいくつかの講義とセミナーが含まれています。 少なくとも自分のケースを扱った講義には出席すべきですが、それ以外は自分の興味に応じて出席してください。クリスマス休暇中にセミナーのまとめをすることに気を取られたくない人は、最終セミナーに参加する価値があります。ワークロードの平均値 ... 週2.5単位は、それなりの仕事量に相当する ...コースはゆっくりとスタートします。企業との共同作業では、テーマが広がりすぎないよう、オープンマインドで臨むことが望ましい。会社の会議にアシスタントを連れて行く .既成のコンサルタント集団ではないことを、すべての企業が理解しているわけではない。 情報 情報伝達経路はメールと講座のウェブサイト。 雑感 「丁寧に仕事をすれば、良い点数を取りやすい。「フィードバックは、プレゼンテーションと文書によるフィードバックの両方がEメールで行われます。 仕事の結果を気にしない企業もあれば、仕事の進捗に非常に興味を持つ企業もあり、その態度は様々です。2年生は知識や理論的な背景があまりないので、企業にとって演習のメリットは非常に小さいことが多いのです。何が残っているのか？このコースでは、ビジネスの世界を体験し、プロジェクトを最初から最後までやり遂げることがどのようなものかを知ることができます。 また、企業との連絡方法（「クライアントインターフェース」）、自立して仕事をする方法、レポートの書き方などを学びます。 コースの価値は、ケース企業やケースの焦点によってかなり異なるので、ケースを選ぶ際には自分の興味について考える価値があります - このようにして、コースからより多くを得ることができるのです。</w:t>
      </w:r>
    </w:p>
    <w:p>
      <w:r>
        <w:rPr>
          <w:b/>
          <w:color w:val="FF0000"/>
        </w:rPr>
        <w:t xml:space="preserve">イド324</w:t>
      </w:r>
    </w:p>
    <w:p>
      <w:r>
        <w:rPr>
          <w:b w:val="0"/>
        </w:rPr>
        <w:t xml:space="preserve">Taikaratsu 4+ Oulu Art School Taikaratsu Wed 21.5. at 17 and 19 Great Stage Duration approx 50 minutes Tickets 5 € 一輪車、自転車、三輪車、水泳、ボート、飛行、滑空、そして姿を消した多面体の馬を手なずけるまでの旅が描かれています。魔法のネズミ」は、オウル芸術大学のアニメーション、建築、映画、ビジュアルアート、クラフトのグループが映像化した、裏庭の森から世界の果てまでの4歳から20歳までのサーカスと劇団のための音楽ファンタジー・アドベンチャーです。劇場の心臓部である大きなステージは、最大250人の若いパフォーマーの熱意で輝いています。</w:t>
      </w:r>
    </w:p>
    <w:p>
      <w:r>
        <w:rPr>
          <w:b/>
          <w:color w:val="FF0000"/>
        </w:rPr>
        <w:t xml:space="preserve">イド325</w:t>
      </w:r>
    </w:p>
    <w:p>
      <w:r>
        <w:rPr>
          <w:b w:val="0"/>
        </w:rPr>
        <w:t xml:space="preserve">ユーザー情報 ケータイがなくても、マンションから出られる？携帯電話は、コネクティビティと情報技術の分野で重要な役割を担っています。1983年、モトローラ社が初めて世に送り出した生涯携帯電話。デジタル技術の評価としては信頼性が低い。アナログ技術の電話は、干渉妨害の問題があります。これらの人々は、我々はこれらの日を制御することができますように、任意の場所にこれらの携帯電話を取ることに長けていませんでした。 これらは最後に、正確な表面に落ち着く。 電話は本当にワイヤレスになった後の近年では、つまり、あなたが望む間取ることができます。 これらは、コードレス電話の第二寿命の下に到着します。アナログ電話よりはるかに高速で低次元な評価であり、二代目はデジタル技術で構成されていた。 それでもワイヤレス寸法は非常に巨大で、扱いにくいものであった。今、使われている携帯電話は第3の寿命!他の第三の寿命から偉大な第二の寿命に、それは、電子メールメッセージ、インスタントノート（SMS）、ダウンロード、カメラの特殊機能などの明確なジョブタイプを扱うことができます。 電話はちょうど電話をかけ、取得します。 しかし、スマートフォンは高度な機能を提供し、それがこれらのタスクを行う機能的なサポートシステムを確立しています。 モバイル投稿開発パフォーマンス重要な機能は、携帯電話をスマートフォンを生産しています。10年前は、散歩がてら写真を撮ったり、インターネットに接続するために駅を利用していた。しかし、現代は変更されています。 送信/チェックボックスの電子メールメッセージ、インスタントメッセージングノート生成呼び出し、ブラウジング、仮想トレーニングセッションを支援し、あなたの携帯電話にローンバングエアナビゲーションサービスを接続することができます。スマートフォンじゃないんですか？モバイル端末の開発は、メソッドです , ワイヤレスアプリケーションを開発しています。これらの発言は、一般的に製造業のワイヤレス全体に展開されています。 これらのデバイスは、使用する準備ができています。 Windowsワイヤレスは、Microsoftの携帯電話のスマートオペレーティングシステムの一つです。 JVMは、クラスローダのすべてのクラスをチェックし、ダブルチェックのブロードキャスト管理は、悪意のある操作を引き起こすことはありません。 実行時のクラスチェックはMIDP VMの計算高いので、 MIDPには例外的に2段階のバイト暗号-認証スキームを持ちます。 この構造は、後の節で取り上げる予定だ 。JVMは、コントローラや分離されたアプリケーションに保護を提供することができます。ウイルスや敵対する暗号が知らず知らずのうちにインターネットにアップロードされることは重大なリスクとなります。 Javaフェーズでは、通信全体（JARファイルなど）をデジタル署名することが可能です。JVMセキュリティエンフォーサは、署名者がbelieveクラスであるという事実に基づいて、正確なAPI（ドメイン）を使用するためのマークされた送信権を割り当てます。ワイヤレス暗号セキュリティの領域については、後ほど特別編で詳しく説明する予定です。モバイル投稿開発者は、それが無線よりもノートパソコンの世界で求められてきたものです. 最新の投稿 今日、オンラインショッピングは、より人気が高まっています. あなたは、製品のすべての種類を表示し、あなたが店に行くように、マウスのクリックだけで好きなものを購入することができます.私のオンラインショッピングは、昨年開始... 続きを読む すべてが湯船に入るために行われようとしているときに毎日一生懸命働いて、リラックスしたお風呂、リリース疲労やストレス。しかし、物事はそれらの関節炎の病気のために少しトリッキーになるだろう ... 続きを読む 写真は、キャリアの選択肢として非常に農業環境になっている ... 続きを読むそれはあなたが旅行の経験は、操作のモードが値する作る写真のための情熱を持っている場合は、より良い... 続きを読む リッチクリーナーシステムは、主に記事のマーケティングに焦点を当てます。このシステムは、あなたがオンラインキャンペーンで時間と労力を無駄にしないように支援し、収入を得る... 続きを読む あなたは、接続率を提供し、コンピュータアプリケーションを持っている携帯電話を探している場合は、あなたがしたい場合があります。</w:t>
      </w:r>
    </w:p>
    <w:p>
      <w:r>
        <w:rPr>
          <w:b/>
          <w:color w:val="FF0000"/>
        </w:rPr>
        <w:t xml:space="preserve">ID 326</w:t>
      </w:r>
    </w:p>
    <w:p>
      <w:r>
        <w:rPr>
          <w:b w:val="0"/>
        </w:rPr>
        <w:t xml:space="preserve">スパニッシュ・ウォーター・ドッグのヒイジはトレーニング中、そしてポンコツです。この週の最初の夜は、ホストのベッドで寝るか（あるいは実際にベッドを離れるか）、毛玉が自分のベッドに入るかで、2回ほど不満そうなビープ音がして終わりました。その前に、小人がいい唸り声をあげて、あえて覗き見をしたのだ。以前、「納得のいく唸り方がわからない」と愚痴をこぼしたことがありました。このエピソード以来、ヒイジは従順な少年になり、今では不機嫌な目でにらむだけで、ホウちゃんを従わせることができるようになったのです。唸り声はほとんど聞こえなくなりました。ヒイジは、他の犬との関係においても、明らかに自分の居場所を探しているようだ。今日はトレーニングの後、ウォータードッグと一緒に散歩に行き、フーはビーチで寝そべるように促されました。生後6ヶ月のジュニアは、切り取られたオスの1匹と2匹の雌犬を冷酷に制圧しようとしました。 その前に、フーはすでに自宅で7歳のバーニーズ・シェパードのオスと10歳のグレート・クレステッドのオスをボスにしています.この餓鬼を誰も追い出そうとしないので、若者の自尊心がかなり膨れ上がっていたのでしょう :( 。 Hiiはある種のレーダーを持っています。 彼は食器棚の場所を教えてくれる人を寝取られることはないのです。強者に虫のように近づき、一目見ただけで仰向けになる。 ずる賢い悪魔だ。 思春期が楽しみだ...あのキュウリのパステルは私が鳴けるようにするためだ ;) 昨日は、賢い成犬がマズルを鞭にうまく刺すという良い経験を何度もした。最初は友人の2歳のボルツの雄で、とてもいいプレーをしていたのですが、関連性のある、的を射たことを言いました。 二番目は水犬チームの大人の雌犬で、もう少し気の利いたことを言いましたが、よく要領を得ていました。 叔母が伸びをした後の彼の顔は見る価値がありました。 友人は少し横に滑り、座り、一体何が起こったのかと一生懸命考えていました。私たちは今、年内はラッペーンランタにいますが、来年はショーに足を運べばいいのです。ヘルミや他のポッポは、少年の反抗に驚嘆することができますか（私は賭ける、しかし、少なくともヘルミとオンニが誇示するためにほとんどあえてしない）。 私はあなたの長いピンを願っています！！。:) 時間が経つにつれて、あなたが最初から野郎であることを止めない限り、それは容易になります。しかし、時には私の神経を試さなければならないこともありますが、通常であれば問題はありません。 他のオスに対しては、私はブルブルしなければならず、それがミロの一番のストレスです（雌犬のアソコを舐める以外に・・・）。 でも、ヒイは父親のように素晴らしい趣味の犬になると思います:) 少なくともグリーンはそれを示唆している !しかし、私は彼と毅然とした態度を保ち、小さな愚かさにも介入することで、動物のエゴが暴走しないようにしています。ミロコマダラなトカゲを倒したという伝説を聞いたことがあります。そうそう、去年の春からSariとJenniに指導してもらっているんだ・・・だから、このHiiisの実験は別に驚くことではないんだよ。幸いなことに、そういう有能な助っ人もいる。そして、ホビー面では、良い感じです．Hooについていけるだけの学習能力があればいいのですが...。ホットラインありがとうございました。確かに春の間に私はpirauttelenとヒントを求めるだろう。 ブログの画像を閲覧 Hiiのブログに掲載されている画像の権利はSanna Kailantoが所有している 、画像との接続に別段の記載がない限り。写真の貸出はご遠慮ください</w:t>
      </w:r>
    </w:p>
    <w:p>
      <w:r>
        <w:rPr>
          <w:b/>
          <w:color w:val="FF0000"/>
        </w:rPr>
        <w:t xml:space="preserve">アイディーサンじゅうなな</w:t>
      </w:r>
    </w:p>
    <w:p>
      <w:r>
        <w:rPr>
          <w:b w:val="0"/>
        </w:rPr>
        <w:t xml:space="preserve">' ' '聖使徒カトリック（東方）アッシリア教会 ' ' ' （英語ではフォームも使用されます。'''東方使徒教会'''と'''東方シリア教会'''は、431年のエフェソス[[[ 第三回エキュメニカル会議|第三回総会（エキュメニカル）]]の後、[[[ ネストリウス派|ネストリウス派 ]]]として非難されていたため[[[ 正教会|オーソドキソドックス]]から分離したものである。この違いの理由は現在では様々な見解があり、現在のアッシリア教会はネストリウス派とは無関係であるという説もある＋[ Photo:Idan_Assyrian_church .png|thumb| &amp;lt;center &amp;gt ;アッシリア教会のロゴ &amp;lt;/center &amp;gt;] ] + ' '聖使徒カトリック（東）アッシリア教会 ' ' ' （シリア語:ܥܕܬ ܐ ܩܕܝ ܩܬܘܠܚܬܝܩܡܕ焢ܐ犨ܗܐ 英語でも使う形式です :'''東方使徒教会'''と'''東方シリア教会'''は、431年のエフェソス[[[ 第三回エキュメニカル会議|第三回総会（エキュメニカル）]]以降、[[[ ネストリウス派|ネストリウス派]]として非難されたため][[ 正教会|オーストックス教会 ]]から分裂しました。この違いの理由については、現在では様々な意見があり、アッシリア教会と今日のネストリウス派とは無関係とする考え方もある。現在（2011年）、アッシリア教会のトップはカトリコス総主教のマル・ディンカ4世です。 アッシリア教会の聖職者と管理者のほとんどは亡命しています。+ アッシリア教会のトップは現在（2011年）カトリコス総主教のマル・ディンカ4世（シリア語でܡܪܝ ܢܚܝ）である。1960年代から70年代にかけて、教会は再び分裂や総主教の結婚・殺害など、紛争やさまざまな困難に見舞われた。 1976年、ロンドンで開かれたコンクラーベで、現在の総主教が新しい総主教として選出された。また、少数派は独自の総主教を選出し、「古代東方教会」と呼ばれ、イラクのバグダッドを拠点としている。 1960年代から1970年代にかけて、教会は再び争いに悩まされ、分裂や総主教の結婚・殺害など、さまざまな困難があった。 1976年にはロンドンでコンクラーベが開かれ、現総主教が新総主教として選出されている 。また、少数民族は独自の総主教を選出し、「古代東方教会」と呼ばれ、イラクのバグダッドを本拠地としている 。現在のアッシリア教会のロゴは、聖使徒カトリック（東方）アッシリア教会（シリア語：ܥܕܬܐ ܩܕܘܠܝܝܘܩܘܡܢܚܩ ܠ ܧ ❕ܝ❘ܡܐܡܐܢܢ ❘❘ܘܘܝ爍竸ܘܘ爍爍爍ܝܘܝܘܪ犯ܝܝܭܭܭܨܨܭܭܨܨܨܝܝܭܝܝ東方使徒教会と東方シリア教会）は、431年の第3回エフェソス公会議以降、ネストリウス派として非難されたため、正教会から分離した。この分離の理由は現在では様々な意見があり、アッシリア教会とネストリウス派は現在では何の関係もないという説もある.コンテンツ 東洋とネストリウス派？東方アッシリア教会は、東方正教会のグループに属すると見なされることがある。</w:t>
      </w:r>
    </w:p>
    <w:p>
      <w:r>
        <w:rPr>
          <w:b/>
          <w:color w:val="FF0000"/>
        </w:rPr>
        <w:t xml:space="preserve">三二八</w:t>
      </w:r>
    </w:p>
    <w:p>
      <w:r>
        <w:rPr>
          <w:b w:val="0"/>
        </w:rPr>
        <w:t xml:space="preserve">   到達目標 文学制度構築の基本を知り、文学を文化・社会の文脈の中で分析・解釈できるようになる。文学の文化的、社会的意義を評価できるようになります。内容 文学制度の構造、文学・文化・社会の関係性に関する研究の最新動向と基本概念に習熟する。単元の共通学習として受講する方は、必ず受講してください。筆記試験は、基礎文学研究科の学生のみ可能です。</w:t>
      </w:r>
    </w:p>
    <w:p>
      <w:r>
        <w:rPr>
          <w:b/>
          <w:color w:val="FF0000"/>
        </w:rPr>
        <w:t xml:space="preserve">三二九</w:t>
      </w:r>
    </w:p>
    <w:p>
      <w:r>
        <w:rPr>
          <w:b w:val="0"/>
        </w:rPr>
        <w:t xml:space="preserve"> パワー」シリーズは、「暴力と売春」シリーズに続くものです。このシリーズは、想像力の旅とでも言うべきもので、その過程で私は、権力と力関係のテーマから女性らしさを考察しました。また、このシリーズのいくつかの作品は、壁面を描いており、環境と人間との関係や力を表現しています。Powerシリーズの作品には、アクリル、木炭、顔料を使った様々なサイズのペインティング、水彩画、そしてインスタレーションが含まれます。</w:t>
      </w:r>
    </w:p>
    <w:p>
      <w:r>
        <w:rPr>
          <w:b/>
          <w:color w:val="FF0000"/>
        </w:rPr>
        <w:t xml:space="preserve">イド330</w:t>
      </w:r>
    </w:p>
    <w:p>
      <w:r>
        <w:rPr>
          <w:b w:val="0"/>
        </w:rPr>
        <w:t xml:space="preserve"> 私は最近、同じものにもいろいろな角度があること、物事はルービックキューブのように、いろいろな形で現れることを、より深いレベルで学びました。同じことを違う角度から話しても、必ずしも理解できるわけではなく、どちらかがそのことを理解していないだけのようです。また、言葉では言い表せないような大きな問題であれば、言葉だけでは不十分です。例えば、愛の広さと深さ、その無条件性を表現するには、それを経験する以外に方法はないでしょう？もし、私が言っていることがわからなければ、あなたはまだそれを経験していないかもしれませんが、それは私たち一人ひとりの手の届くところにあるのです。そうだ、円だ！紙に丸を描く。 クレヨンがあれば赤や怒りの丸を描く。円を横切る紙を半分に折る。折り目を90度くらいの角度で持ち、今度は折り目の方向に45度くらいの角度で円を上から見ます。怒りが別のものに変わったのでしょうか？もっと自由に生きたいのに、どうしようもない理由で、生きられない？自己啓発に興味はあるが、具体的にどうすればいいかわからないという方もいらっしゃるのではないでしょうか？あなたは、セラピストやコーチングに行くことに興味がなく、自分で解決策や答えを見つけたいのでしょうか？頭の中でいろいろ考えても、解決策が見つからない？2012年の春、私は自分の人生を変えたいと思い、その変化がどのようなものであれ、自分の持っているものをすべてゲームに注ぎ込む覚悟をしました。私は、自分の人生と自分の状況に、これ以上ないほど不満でした。人生の喜びが失われたとき、失うものはほとんどありません。あなたは、本当に素敵なことではなく、むしろクレイジーだけど効果的なことを試してみる準備はできていますか？(最初の質問が「はい」で、最後の質問が「いいえ」なら、まだ底が見えないかもしれませんね？だから、あなたの旅を続けてください。人は、その苦しみが十分に深まったとき、ある時点で人生を変える準備ができるかもしれません。あるいは、そうでない場合。私たちには選択肢があるのですね。もしこれらの質問に答えがイエスなら、このシンプルで事実上無料の、しかし非常に厳しい方法は、あなたの興味を引くかもしれません。 また、たとえあなたが全体のアイデアを全く好きではなく、むしろ議論や反射を通して物事を分析したい場合でも、それはあなたのためだけかもしれません。記事を読んで、他の人のコメントや体験談を読んだつもりなのですが．2）毎朝5分間、できるだけ冷たいシャワーを浴びることを28日間続けます。 5分間の冷たいシャワーを浴びた瞬間から日数を数えます。そう、本当に怖いんです。ジョエル・ラニヨンの言葉を借りれば、この世の地獄である。冷たいシャワーを5分ほど浴びたとき。3）冷たいシャワーを浴びているときに、歌ったり、興奮して叫んだりして、楽しんでください。途中で感じたこと、出てきた心象や記憶、感情を書き留める.それらのいくつかは、あなたがすぐにそうすることに成功しない場合は、後で対処することができますあなたの有害な気分、信念についての本当に貴重な教訓であることができます。 3 ）同時にあなたは、設定した目標に向かって取り組んでいます。自分の能力を自分で示すのです。 誰も喜ばせる必要はありません。 私にとって、ある意味でのコールドスプレー療法は、私の人生、日常生活、考え方、さらには世界観の全面的な刷新につながるプロセスを開始し、現在も続くより激しい精神的成長の過程となったのです。私は1年のうち、合計3〜4ヶ月間、コールドスプレー療法を行いました。冷たいシャワーは、「私は何も、誰も恐れない、何でもできる」という気持ちにもつながります。私は無敵だ、不死身だ。 この感覚は体験する価値がある。</w:t>
      </w:r>
    </w:p>
    <w:p>
      <w:r>
        <w:rPr>
          <w:b/>
          <w:color w:val="FF0000"/>
        </w:rPr>
        <w:t xml:space="preserve">三百三十一号</w:t>
      </w:r>
    </w:p>
    <w:p>
      <w:r>
        <w:rPr>
          <w:b w:val="0"/>
        </w:rPr>
        <w:t xml:space="preserve">音楽の語源はイタリア語で、「アリア」は歌や旋律を意味する。オペラやカンタータのアリアは、オーケストラを伴う独唱で、ラテン語の āēr ( accusative : aera ) と先行する古代ギリシャ語の ἀήρ ( aēr , "air" ) に基づく。 音楽の語源はイタリア語で、aria は歌や旋律という意味である。オペラやカンタータでは、アリアはオーケストラを伴う独唱であり、ラテン語の āēr ( accusative : aera ) とそれに先立つ古代ギリシャ語の ἀήρ ( aēr , "air" ) に由来する。- 私たちは、「A( a )ria &amp;lt;/i &amp;gt ;アルジャ(約230名)」や「Ma( a )ria &amp;lt;/i &amp;gt ;」といった暦の名前と音韻が似ていて、自然に命名することができるのです。モデルの荒井アリアは、「Aria &amp;lt;i &amp;gt ;Aria &amp;lt;/i &amp;gt ;」という名前を有名にしたかもしれませんね。そのうちのいくつかはカレリア地方に由来し、ギリシャ語の「アリアドネ」や聖人アルカディ（os）の名前と関係があるのかもしれない。+ 私たちにとって、A( a )ria &amp;lt;/i &amp;gt ;は、自然に命名法に適合し、例えば、カレンダー名の &amp;lt;i &amp;gt;Arja &amp;lt;/i &amp;gt ;（約23 230人の持ち主）と &amp;lt;i &amp;gt;Ma( a )ria &amp;lt;/i &amp;gt ;が音韻的に似ているのです。モデルの荒井アリアは、「Aria &amp;lt;i &amp;gt ;Aria &amp;lt;/i &amp;gt ;」という名前を有名にしたかもしれませんね。少数の名前はカレリア起源で、アリアと関係があるかもしれません。ギリシャ語の「アリアドネ」や聖人の名前「アルカディ」（os）のように。また、Ariaは他の地域では珍しいファーストネームです。また、他の地域でも、少なくとも英語圏では珍しいファーストネームである。Version 10 November 2010 at 09.38 音楽用語としてよく知られている「Aaria」は、わが国では主に2000年代に入ってから広まった新しい名称である。しかし、1907年以降はほとんど使われていない。 2000年代には11人の少女がAariaと呼ばれた。 Ariaも同様に数十人の担い手がいるが、1940年代と1950年代に最も多く（合計6回）、2000年代には（約6回）選ばれた。 もう1つのサンスクリット語の担い手は、ほとんどの場合Aryaであろう（15人以下）。 音楽では、イタリア語に由来し、「aria」とは歌やメロディーを意味する。オペラやカンタータでは、アリアはオーケストラを伴う独唱で、ラテン語の āēr ( accusative : aera ) とそれに先立つ古代ギリシャ語の ἀήρ ( aēr , "air" ) に基づく。 この場合、A ( a )ria は暦名の Arja ( 約23 230 名 ) と Ma ( a ) ria に音韻が似ているので自然に命名法に合致している。アリアの名を世に知らしめたのは、モデルの荒井アリアかもしれない......。Aarjaの名前のいくつかは、カレリアの起源と接続を持っている可能性があります。</w:t>
      </w:r>
    </w:p>
    <w:p>
      <w:r>
        <w:rPr>
          <w:b/>
          <w:color w:val="FF0000"/>
        </w:rPr>
        <w:t xml:space="preserve">ID 332</w:t>
      </w:r>
    </w:p>
    <w:p>
      <w:r>
        <w:rPr>
          <w:b w:val="0"/>
        </w:rPr>
        <w:t xml:space="preserve">マリア学 聖母マリアの無原罪の御宿り イコノグラフィー 東方教会には、900年代のイコノグラフィーが1種類しかありません .画像は、エルサレムの黄金門での聖ヨアヒムとアンナの出会いです。 東洋の伝統によると、マリアの受胎はこの瞬間に起こったと言われています。西洋の図像はより豊かなものです。「マリアの両親であるヨアキムとアンナは、老齢になっても子供ができず、ヨアキムは神の御心を求めてユダの砂漠に赴いた。ヨアキムが荒野から帰ってきたとき、天使が母アンナに、エルサレムの美しい門でヨアキムに会いに行くように告げた。 アンナが門を潜ったとき、聖霊はマリアの胎内にイエスと同じように、アンナの胎内にマリアを宿した。"とある。ルルドの聖母出現のとき、新たなタイプが誕生したのです。最近では、ファティマの放蕩者像もよく見られるようになった。 放蕩者の周りには、囲われた庭、ユリ、汚れのない鏡、杉、ノアの箱舟など、聖書のシンボルがよく配置される。MGRE A. CARLING編集のCATHOLIC LAMENTARY第2版Pages 365-366 Hyperdulla : Veneration of Blessed Virgin Mary 救世主の母、聖母マリアに、神は他のどの被造物よりも大きな聖性の尺度を授けられました。これは、マリアが召された崇高な任務、すなわち、人類の贖罪者の母となるこ とが要求されたのです。 神は彼女を原罪から守り、人生の最初の瞬間から、私たちが洗礼に よってのみ受ける聖なる恵みを彼女に授けられたのです。マリアは蛇と敵対する女性です（レビ記3:15 ）。 少しの罪も彼女に近づくことはできず、彼女の意志は常に神の意志と調和し、より完全なものを選びました。彼女は最も完全な処女であり、神の子の真の母、前と後の処女、永遠の処女である。 彼女は神の母であり、その子は永遠の神、初めに神と共にあった言葉である（ヨハネ 1:1 ）。 彼女は第二のエバであり、すべての神の子の霊的母であり、神の子として最大の痛みを伴って十字架の下で我々を産んだのだ。彼女は天の女王であり、一般的な復活の前に魂と体で栄光の住まいに連れて行かれます。 彼女の祈りは最も強力で効果的です。彼女の切なる願いは、彼女の息子の血が流された人々の贖いのために、すべての人々が救われるようにすることです。それゆえ、私たちは謙虚に、そして確信を持って、特に私たちの死の際にマリアの執り成しに頼ろうではありませんか、そうすれば、私たちは罪から清められ、至福のうちに時間から永遠へと移行できるのです。カトリック教会とその教義の発展 コンスタンティヌス大帝は紀元312年にキリスト教に「改宗」し、大祭司（Pontifex Maximum）としてVicarius Christi（キリストの代理人）という名前を導入した。 コンスタンティヌスの新しい宗教はローマカトリック（共通、普遍）となった。 ローマ市民は悔恨や改心なしにキリスト教徒とされたのだ。初期の教会のいくつかは、このカトリックの宗教に迷い込み、ローマの新しい宗教となった。 教会の長として、コンスタンティンは「キリスト教徒」のために教会を建設したが、同時に彼は異教徒の寺院で儀式も行った。コンスタンティヌスのカトリックは、当初は自由度が高く、多くの多様性を受け入れていたのですが......。しかし、カトリック教会は少しずつ異教徒の教義や儀式をいわゆるローマカトリックのキリスト教に浸透させていった。 以下、ローマカトリック教会の教義の成立を時系列で追っていく。 カトリックのローマでは、一部のキリスト教徒が土曜日に休息日を設け、太陽神を崇拝する習慣のあるローマ人は土曜日を休息日としていた。</w:t>
      </w:r>
    </w:p>
    <w:p>
      <w:r>
        <w:rPr>
          <w:b/>
          <w:color w:val="FF0000"/>
        </w:rPr>
        <w:t xml:space="preserve">三百三十三</w:t>
      </w:r>
    </w:p>
    <w:p>
      <w:r>
        <w:rPr>
          <w:b w:val="0"/>
        </w:rPr>
        <w:t xml:space="preserve">Wille Rydman: Finland's gambling market needs to be opened up フィンランドポーカープレイヤー協会会長 、Wille Rydmanは政治学修士で、特別な注意を必要とする難しい問題について議論するのが好きで、社会的な討論者、インフルエンサーとして活躍しています。Rydmanは、ギャンブルの独占と民間ギャンブルプロバイダーの関係についてCasinoTop10にインタビューを行いました。 今日、カジノプレーヤーは自由に国際的なオンラインカジノゲームをプレイすることができ、これはフィンランドのギャンブル独占を少し怒らせた。 - フィンランドは、インターネットが始まるところで国内の賭博独占が終わることを認識して受け入れる必要があります。オンライン・ギャンブル市場は、他の分野と同様に競争が激しい。そして、それは何も悪いことではありません。国際的なゲーム会社は、国内のゲームを補完する良い存在です。私は、立法者と監督当局は、国内のギャンブル会社が現在のオンライン環境においてより競争力のあるゲームを開発する機会を増やすべきだと思います、とRydmanは言います。カジノ業界は、インターネットやモバイルゲーム業界にとって、多くのビジネスチャンスと輸出機会を開いてきましたが、現在のフィンランドの法律では、市場環境が厳しくなっています。フィンランドは、市場環境の変化に注目し、チャンスをつかむべきです。私たちのギャンブルシステムが、新しいゲーミングイノベーションの出現を妨げ、最も才能あるプレイヤーをマルタに追いやることになれば、私たちは本末転倒です」と、Rydmanは述べています。独占はギャンブルの問題を解決しない フィンランドのギャンブルに関する法律は非常に自由で、ガソリンスタンド、キオスク、食料品店、カフェ、スポーツホールのロビー、バー、レストランでギャンブルをすることが可能です。ヨーロッパのいくつかの国では、ギャンブルはアーケードでのみ許可されています。少なくとも、二重基準は捨てるべきだ。 フィンランドのギャンブル制度が問題ギャンブルを防いでいると主張する人は、嘘をついているか、自分の言っていることが分かっていないかのどちらかだ。 スロットマシンは最も中毒性の高いゲームだが、フィンランドで最も利用しやすいのはスロットマシンだと、リドマン氏は言う。フィンランドのギャンブル論は、国際的なカジノのプレーヤーに対する道徳的な主張と、フィンランドのギャンブル独占企業の隅々まで行き渡ったゲームという、二面性があると言える。 国内独占企業は年間20億ユーロ、国際オンラインカジノはフィンランドのプレーヤーから1億5000万〜2億ユーロの資金を得ている。 - 独占すれば何とかギャンブル問題から解放されるか、少なくともかなり軽減されるという奇妙な考えを持っているのだ。実際、独占的な地位はしばしば停滞を招き、時代とともに進化することができず、多くの問題や非効率を生み出すと、Rydmanは述べています。マルタとジブラルタルは輸出自由なカジノ市場の恩恵を受けており、フィンランドはジブラルタルとマルタの法律を見習うべきかという議論があります。 ロシアでは、カジノ活動は大幅に制限されており、例外的な地域を除いて全面的に禁止されていることもあります。この点でギャンブル市場を開放する勇気があれば、フィンランドはサンクトペテルブルクの観光客にとってカジノ観光の第一の目的地になり得る」とRydmanは言う。世界に誇るフィンランドのカジノ文化 フィンランドにはカジノと呼ばれる素晴らしい場所がたくさんありますが、それらは決してカジノではありません。特に東アジアの国境付近には、そのような市場の需要があるはずだ。例えば、イマトラステートホテルに豪華なカジノをオープンさせるという憶測もある。当面は、カジノライセンスが2つに制限されているため、これができないが、そう、そうしたプロジェクトにオープンマインドであるべきなのだ。ロシア人観光客にとって、真のアトラクションになるかもしれない。近い将来、フィンランドでプライベートカジノがオープンすることは現実的ではないと思うが、まずRAYに現在よりも多くの場所でカジノをオープンする権利を与えることから始めるとしたら......。</w:t>
      </w:r>
    </w:p>
    <w:p>
      <w:r>
        <w:rPr>
          <w:b/>
          <w:color w:val="FF0000"/>
        </w:rPr>
        <w:t xml:space="preserve">三百三十四号</w:t>
      </w:r>
    </w:p>
    <w:p>
      <w:r>
        <w:rPr>
          <w:b w:val="0"/>
        </w:rPr>
        <w:t xml:space="preserve"> [ quote nick = " v7g568n3426 " ]どのようにそれは悪いゲームプレイとデッドプールの私はプレイヤーが望むものを行うことになっている？?ユーモアも最高だし、ゲームプレイもいい。?そして、あなたはいくつかのコードとハロと退屈なゲームである他の自己の繰り返しのたわごとに高い評価を与える。 いいえクソ [ /quote ] スパム確立 下の画像に動物を入力します： オプション 投稿でBBコードを使用する 最後の15返信 ラリ ゲスト タイトル： VS ：デッドプール 素晴らしいゲーム、ゲームプレイはかなり良かった、ユーモアは良かった、その中にいくつかの物語があり、長すぎず短すぎない、課題はちょうどよかったです 。今ほとんど90/100であるゲームを通して昨日...同じジャンルの新しいDmcを打つ...バブ ゲストタイトル : VS : デッドプール デッドプールはコミックでは作者によって良いキャラだったりするけど、ウェイプールは「CHIMICANGASLOLSORANDOM」なんて言ってゲームではクソキャラの部類に入りますね。ゲームプレイがすでに動画で下品に見えるので、ゲームをやってみる気にもなりません。 Guetta Title : VS : Deadpool [ quote nick = " Zx-4 " ][ quote nick = " Guetta " ][blablabla[ /quote ] 「シリーズに対する評価がない」というのは、どんなデータで引き出せるんでしょうかね。私の知る限り、そのレビュアーがレビューしたCoDは、87点を獲得したModern Warfare 3だけです。少なくともとてもネガティブな発言ではありません。 [ /quote ] なんと69点を獲得した「ブラックオプス」を忘れてはいけません。 [ /quote ] これは間違いなく非常に興味深い比較です。一つはちょうど冷戦時代の雰囲気で、もう一つは近未来を舞台にしたものです。それ以外のプロット、アクション、弱いプロットは、すべておなじみの料金です。ブラックオプスでは、少なくともプロットのイベントに少し興味がありましたが、MW3の「ひねり」とプロットには頭が上がりません。 Zx-4 Title : VS : Deadpool [ quote nick = " Guetta " ][ quote nick = " Zx-4 " ]blah blah [ /quote ] 「シリーズに対する評価がない」と、どんな情報を元に言い切るんでしょうか。私の知る限り、そのレビュアーがレビューしたCoDは、87点を獲得したModern Warfare 3だけです。どうせネガティブなこと言ってるんだろ[ /quote ] ブラックオプスが69点という驚異的な点数だったことも忘れてはいけない。 ゲッタ タイトル : VS : Deadpool [ quote nick = " Zx-4 " ]Blyblyblyyy, oh no, the reviewer does not agree with you ?Bryblyblyyy, oh no.いやいや、そうなんです、今はお尻がないんです。を開く前に、あなたの背景の研究を行うことをお勧めすることができますあなたの脳細胞ほこり口頭棺 、Jarkoはコールオブデューティゲームシリーズの多くの感謝を発見していないため 。私が知る限り、当該レビュアーがレビューしたCoDは1つ , Modern Warfare 3 , これは87点でした .少なくともあまりネガティブな発言ではありません。 Zx-4 Title : VS : Deadpool [ quote nick = " v7g568n3426 " ]ゲーム性が悪く、デッドプールがプレイヤーの思い通りにならないというのはどういうことでしょうか？?ユーモアも最高だし、ゲームプレイもいい。?そして、あなたはつまらないゲームであるいくつかのコードやハロや他の自己の繰り返しのたわごとに高い評価を与える。 いいえクソ[ /quote ] ブライブライブリー 、ああいいえ、ノーマーク。</w:t>
      </w:r>
    </w:p>
    <w:p>
      <w:r>
        <w:rPr>
          <w:b/>
          <w:color w:val="FF0000"/>
        </w:rPr>
        <w:t xml:space="preserve">ID 335</w:t>
      </w:r>
    </w:p>
    <w:p>
      <w:r>
        <w:rPr>
          <w:b w:val="0"/>
        </w:rPr>
        <w:t xml:space="preserve">H-UグループVSUAのスキー活動は、フィンランドスキー連盟（SHL）、Finlands svenska skidförbund（FSS）、南オストロボスニア州のスキー指導活動の一部となっています。スポーツコーチは、スキーヤーのパーソナルコーチと協力し、また、一部のグループスキーヤーのパーソナルコーチとしても活動します。これにより、SHLのコーチングラインに沿ったトレーニングを行うトレーニンググループがこの地域に誕生し、プロのコーチのもとでトレーニングを行う意欲的なスキーヤーがヴァーサ・ヴォイリ地区に集まってくるのです。主な目的は、アスリートが自分のトレーニングにもっと責任を持つトップスポーツ環境を作ることです。 VSUAは、アスリートが自分のトレーニングに責任を持ち、自分が最も良いと思うリソースを使う、質の高いトレーニングのための条件を作りたいと考えています。その他、スキーヤーのコーチングやモニタリングの改善、スキーヤーのサポートサービスへのアクセスの改善も目的としています。トレーニングセッションは、主にVöyrスキーセンター、Öjberget、Botniahall、Hietalahtiフィットネスセンターで行われています。ストレングスコーチのマグヌス・ハーグブロムは筋力トレーニングで、ミカ・レヒトネンは検査でスキーヤーをサポートする予定です。テストは、Vöyr Sports High SchoolとKuortanee Sports High Schoolの協力のもとで行われます。また、NorrvallaやVuokatti Sports Collegeでのキャンプにも参加する予定です。あなたがより多くのフォローアップをしたい場合は、この手配RollenまたはHenkanに加えて、またすることができます , ビデオ撮影 , 技術と乳酸菌の測定 .一度に2-3人のスキーヤーと一緒に来てください。</w:t>
      </w:r>
    </w:p>
    <w:p>
      <w:r>
        <w:rPr>
          <w:b/>
          <w:color w:val="FF0000"/>
        </w:rPr>
        <w:t xml:space="preserve">アイディーサンロク</w:t>
      </w:r>
    </w:p>
    <w:p>
      <w:r>
        <w:rPr>
          <w:b w:val="0"/>
        </w:rPr>
        <w:t xml:space="preserve">家族の料理本を作るのは、楽しくてやりがいのあるプロジェクトです。このために収集するレシピは、少しのための脳はないように聞こえるが、それはあなたの全体の家族のために聞こえるよりも少し難しいかもしれませんし、応じて数を含めたいレシピ。 同様にに見て他の要因がある、そこにいくつかの家族のお気に入りのレシピは、決して損なわれなかったと異なる家族がわずかに異なる方法を持っていることがあります。また、「おばあちゃんはニンニクを4つ使ったけど、メイベルは5つ使うのが好き」とか、同じ容器をバージョン別に分類するような本の説明にも出くわすことがありますね。大切なのは、そのプロセスをできるだけ包括的に、楽しく行うことです。資料を再編成する プロジェクトの範囲に応じて、さまざまな方法でクックブックを再編成することができます。料理の種類（前菜、メインディッシュ、デザート）から、フードエリアや貢献する人のスタイルで移動することができます。 同じ料理のいくつかの異なるバージョンがあることを発見した場合、それは本を使用する人が簡単に選択できるようにそれらを一緒に配置することをお勧めします。必要であれば、すべての料理または選択した料理の両方に合う、家族の山や記念品を含めることもできます。あなた自身の材料が収集されている場合、彼らは最初にそれを自分で作ることを試みたときに、関与することになる料理や料理を持って覚えているときに料理人に連絡するように頼む充填皿の写真またはとき、プロセスまたは彼らが貢献したいと思います何か他のもの。 また、作成したい場合がありますとあなたの料理の本のための魅力的なカバーまたはあなたがこれらのスキルを持っていない場合、ニーステンプレートから別の家族または仕事をリストするようにソートします。バインドする いくつかの異なる設定があります , 注目すべきはあなたのクックブックがバインドされていることです。まず、使い勝手と機能性ですが、ファッションブックの中でハンズフリーで料理ができるように、背表紙までしっかり綴じられるものを選ぶ必要があります。 この種の機能ペアを与えてくれる比較的安価な製本方法として、プラスチックコームとスパイラルケーブルがあります。この場合、スパイラルケーブルは、このバインディングスタイルはまた、本のカウンター上の少ないスペースを取るので、周りに完全にページをラインアップとして、行くための方法かもしれません。 オンラインモードをチェックアウトするか、あなたのオプションが何であるかを確認するために、地元の印刷店にスクロールダウンします。シンプルな3リングバインダーの仕組みは、トリックを行う価値がありますが、ラミネート加工やテーブルマフを使ってそれ以外のページを強化しない限り、この方法は、他の2つのように耐久性に欠けるかもしれない本、そして従来の取り扱いでも少し簡単にページを破ることができることが分かるでしょう。上記のような製本ができる機械は非常に安価なので、継続的・反復的なプロジェクトには、自分で製本するのもいいかもしれません。 ただ、製本が丈夫であればあるほど、他の世代にも長く楽しんでもらえるということは覚えておいてほしいと思います。このザニーコメディドラマは念頭に置いて作成されていますが、大人... 続きを読む 幸せな接続は妖精ninang行為右の結果ですか？米国に住んでいる人、あるいはディズニー映画を見たことがある人なら誰でも、妖精ニナンが幸せに取り組むことを決意しなければならないことを知っています。 続きを読む 1.ビルドイットユアセルフ 不況が宝石店に一つのことを教えたなら、いつものように動かなかった在庫の使用と過剰在庫から自らを切り離さなければならなかった。 ブライダルスイートリングビルダーの次世代を書く...。しかし、その昼寝の時間が苦痛になるほど、もし可能なら ... 続きを読む もしかしたら、大きな市場性を持つ可能性があると思われる素敵な製品かもしれません。</w:t>
      </w:r>
    </w:p>
    <w:p>
      <w:r>
        <w:rPr>
          <w:b/>
          <w:color w:val="FF0000"/>
        </w:rPr>
        <w:t xml:space="preserve">アイディーサンゼロジュウナナ</w:t>
      </w:r>
    </w:p>
    <w:p>
      <w:r>
        <w:rPr>
          <w:b w:val="0"/>
        </w:rPr>
        <w:t xml:space="preserve">Ossin Lässyt Ossin Lässyt 伝説のOssin Lässytがまた戻ってきました。 フォード・モデルTの高圧タイヤの生産が終了して久しいですが、ファイアストン工場が博物館から金型を持ち出して、その4本のタイヤを焼いてくれると約束してくれました。 そして、ある晴れた日にヒエトラハティ市場で別のパーティーが開かれたんですね。スポンサーであるOy FORD Abの代表は、名付け親の娘に新品のスニーカーをプレゼントし、消防車は「SUIHKU- SIWIÄ」と命名されました。このネーミングは、オタニエミのポリテクニックに物資を輸送するために、マイヤ・セルヴィンが将来使用する車の名前として提案したもので、2等賞に選ばれた。テンパックスJ.L. RunebergとKihniöの牧師 トリックという言葉は間違いなくTeekkersが発明したものですが、現在ではキャットウォークイベントの宣伝文句として使われています。 あの伝説のTeekkersのトリックには常に広告が非常に重要な役割を担っていたのです。資金調達のために広告が使われた。最も大きく目立つのはヘルシンキ市内のパレードで、多いときには数十台の宣伝カーが並びました。 これらの有料宣伝カーの中には、ティッカーズ独自のアイスクリームカーもあり、型破りなアイデアで宣伝していました。これらの例をいくつか紹介しますと．荷台の真ん中には、国民的詩人J.L.ルネバーグの銅像のシルエットがボール紙で描かれている。 銅像の上部は鳩やカモメで白く彩られており、まるでエスパラのようである。車の両側には詩人の思いが書かれている。「この重い人生に何の意味があるのだろう - 私は鳩に溺れそうだ」・・・。かつて、キヒニョウの牧師が、懺悔室の女子生徒に肉体的な興味を示していたことが判明し、大騒ぎになったことがある。洗礼車では、牧師がカテドラルに立ち、向かいの女子生徒が机に立つように事柄が作られていた。女子の場合は15ですが、17ではありません。良い羊飼いは羊のために命を捨てる、必要ならその逆もしかり "をモットーに走り回る。これらの襲撃の動機と目的、プログラム、そして襲撃の全体像が極秘裏に話し合われていた。最初はTKY取締役会の中で、次にJämeräpartainenエンジニアによって任命されたTempus委員会の中で、です。モットー、参謀、目標が秘密裏に練られた後、「携挙」の宣言が大々的に行われたのである。1953年のラプトの標語で特に印象に残っているのは、「調べろ、寸止め、よく調べろ」28.</w:t>
      </w:r>
    </w:p>
    <w:p>
      <w:r>
        <w:rPr>
          <w:b/>
          <w:color w:val="FF0000"/>
        </w:rPr>
        <w:t xml:space="preserve">三百三十八番</w:t>
      </w:r>
    </w:p>
    <w:p>
      <w:r>
        <w:rPr>
          <w:b w:val="0"/>
        </w:rPr>
        <w:t xml:space="preserve">Kotimaa 数十人のセックスワーカーが強制送還 Kotimaa｜Turun Sanomat 2013.8.26 04:50｜ 毎年数十人の人々が、性サービスを販売した疑いでフィンランドから強制送還されています。昨年は39人、一昨年は88人が追い返された。 過去には、性風俗の営業が決定しても一貫して記録されなかったため、過去の包括的な統計は存在しない。フィンランドで性が売買される国は、ロシア、特にサンクトペテルブルク地域とナイジェリアです。 EU市民とその家族は、売春の疑いをかけられて強制退去させられることはありません。 娼婦の大半は、警察からパスポートを発行されています。警察庁のJussi Huhtela警部は、ここ数年、以前よりも多くの売春婦が追い返されるようになったと見ている。これは、ヘルシンキでは街娼の取締りがより効果的であるためです。国境警備隊は毎年、個々の女性の入国を拒否しています。国境警備の専門家であるイルッカ・ヘラネン氏によると、そのようなアイテムには、小道具、名刺、原語からフィンランド語に翻訳された業界用語などが含まれるとのことです。フィンランド移民局では、長年、性的サービスの販売だけを理由に追い返すという判断はしていない。移民局のオッリ・コスキピルティ局長によると、毎年数人のポン引き犯を追い出しているとのことだ。</w:t>
      </w:r>
    </w:p>
    <w:p>
      <w:r>
        <w:rPr>
          <w:b/>
          <w:color w:val="FF0000"/>
        </w:rPr>
        <w:t xml:space="preserve">ID 339</w:t>
      </w:r>
    </w:p>
    <w:p>
      <w:r>
        <w:rPr>
          <w:b w:val="0"/>
        </w:rPr>
        <w:t xml:space="preserve">Esko Kiviranta - Your Representative in Parliament - Katainen government will go down in history for its unprecedented tax cuts ( Published in Practical Maamies 4/2014 ) ユルキ・カタイネン首相は、2015年も減税政策を継続する予定である。来年9月に議会に提出される来年の国家予算は、政府が2014年4月3日に議会に提出した2015年から2018年の財政計画に関する報告書がそのまま実施された場合、年間約7億ユーロの減税を含むことになります。4年間で、ネット減税は約10億ユーロに達するだろう。 2012年、2013年と2014年に実用メイソンの最初の問題で、私は毎年の新しい税制上の広範な記事で報告した 、これはほとんど唯一の減税が含まれています。2015年の対応記事も政府には失望させられず、減税に関する豊富な資料を作成している.2015年から2018年の財政計画（旧国家予算大綱）には、税制改正の大枠のみが記載されています。 詳細は、税制改正に関する政府提案の中で順次明記される予定です。所得への課税 政府は2015年にインフレと所得を調整しないことで、所得への課税を強化すると発表 .直近では、インフレと所得水準上昇の影響は、2012年税制改正により、州の累進所得税と勤労所得税額控除の変更で完全に相殺されました。2013年には、インフレと収益の調整は行われませんでした。これは2014年にも予定されていたが、結局、2013年8月30日の社会パートナー間のいわゆる限度額合意に沿って、課税所得の上限を10万ユーロに据え置いた以外は、所得税額に1.5％のインフレ調整が行われた。2015年については、2013年と同様、インフレと収益に関する調整は行わない方針です。所得税の累進課税の最高所得者層が10万ユーロから9万ユーロに引き下げられ、当初2013年から2015年にかけて設定されたこの最高所得者層は、2016年から2018年にかけて延長される予定である。政府は従来、インフレや所得を調整しない場合の税制上の影響額の計算を発表したがらなかったが、2013年度の税制上の影響額は年間数億ユーロだった。 政府は公然と2015年度の税制上の影響額を1億1000万ユーロと見積もっている。 所得上限額を10万ユーロから9万ユーロに引き下げた場合の税収増は、政府によって5400万ユーロの試算がなされている。政府は、2015年に所得税の基礎控除と所得控除を拡大し、低所得者の税負担を軽減することを発表しました。政府はすでに2012年、2013年、2014年に基礎控除を大幅に引き上げています。勤労所得税控除も上記の3年間すべてで増額されている。 2012年から2014年にかけては、自治体の国家負担の削減により、多くの自治体で住民税が大幅に引き上げられた。 この状況は来年も継続する。 住宅ローンの利息控除権 政府は2012年に開始した住宅ローンの利息控除を縮小する方針を継続する意向である。どうやら、ユーロ危機の影響による相対的な低金利のため、この行動には好都合な状況であると見ているようです。2018年は、利息の半分だけを控除すればよい。2015年、政府は再び資本所得への課税を強化することを発表し、資本所得に対する税率を28％から30％にすでに2012年の課税年度から引き上げ、同時に資本所得の課税を累進課税とし、年間5万ユーロ以上の資本所得には32％の税率を適用することを発表しました。今年は、資本所得に対する所得税率は30％に据え置かれましたが、累進税率が強化され、資本所得に対する累進税率は課税資本所得の年間40,000ユーロとなりました。</w:t>
      </w:r>
    </w:p>
    <w:p>
      <w:r>
        <w:rPr>
          <w:b/>
          <w:color w:val="FF0000"/>
        </w:rPr>
        <w:t xml:space="preserve">ID 340</w:t>
      </w:r>
    </w:p>
    <w:p>
      <w:r>
        <w:rPr>
          <w:b w:val="0"/>
        </w:rPr>
        <w:t xml:space="preserve">私の息子たち、アルヴォ、希望と信仰は、あなたが愛するものをお互いに与え、あなたを通して、世界の精神に、風に、地球に、石に、海に、その土壌に完全に広がるようにお互いを愛しています 愛はあなたの家です、そこからあなたは来て、そこに戻ってくる。あなたは私の心臓を鼓動させるので、あなたは決して理解することはできません これは私を超越させるために 私は自分自身から離れることはできません イメージの中で、母の暖かさのように 私は快適に感じる 私は理解できないことから離れていないことに慣れるまで 幸いにも、その感情は、心が混乱していても、暖かいです.だから寒さで死ぬことはない 時間の数え方を知るのは昔のこと プラスティック製の犬と人形が車道で休んでいた 笑い声は友達だった 君と僕とで時間を数えるために作られた たくさんの思いを共有した それはリストの中で一番大切なことだった私はあまりに多くのことを数え、笑いのドライブウェイはカチカチという虚しさの中に消えていきました。だから、笑いは同じ価格でカウントされた、それだけで天国に遠く行くことはできません、それは森自体の沈黙のように美しいではありません。カチカチ音に笑われた．しばらくして、手を後ろに回すと、車道が私の下に戻り、クラハラーリを着て、ポケットに真珠を入れました。私は神に感謝した、彼だけが知っていた、私はこの瞬間に値する、私の時計を停止し、私を許した。彼はそれ以上のことを知っていた、すべてが叶うわけではない、ただ念のため、子供のように自分を信じ、子供のように生きる、すべては時代を超えて、ただクラハラは、あなたのものです。 このために私の胃の中で悲しい味がして、少し苦いです。それは私の蝶を麻痺させますが、永久にそうなるわけではなく、ただ冬になることを告げるだけです。 私の体の芯の暖かさは蝶に忘れさせず、時には蝶に自分の存在を思い出させることが必要なのです。私の春には、最も美しく、最も醜く、最も弱く、最も強いものを空に飛ばし、私はそれらすべてにチャンスを与える。 私の太陽がこれまで以上に美しく昇る日が来るだろう。そしてあなたの船も、私の海が提供できる最も安全な港に航海するだろう。 あなたは私を少なくとも一瞬でもおぼれないようにし、何も超越することなく、そのようにあるべきである。私の詩の中に、これほど自分自身から愛を絞り出したことはない。そして今、私の心を悩ませる障害や支障がない瞬間だ。これは私が生きていることであり、このために生きています。 愛、人々の愛を覚えています。美女と野獣は、小さな一歩を踏み出しながら、愛し合うようになったのです。それはじっと座って耳を傾けることでした。 そして時には、過去の愛のダンボール箱や、忘れた痛みのかけらをたくさん見つけるかもしれません。 自分の城を組み立てることは、怪物のような美しいモンスターが住み着く、誰にとっても必要なことなのです。</w:t>
      </w:r>
    </w:p>
    <w:p>
      <w:r>
        <w:rPr>
          <w:b/>
          <w:color w:val="FF0000"/>
        </w:rPr>
        <w:t xml:space="preserve">ID 341</w:t>
      </w:r>
    </w:p>
    <w:p>
      <w:r>
        <w:rPr>
          <w:b w:val="0"/>
        </w:rPr>
        <w:t xml:space="preserve">2012年秋のベーシックコース開講 2012年秋の実践的なベーシックコース、いわゆる「セーフシューターコース」が10月末から約1ヶ月間開講されます。コースには、武器の法律、武器の安全な取り扱い、基本的な射撃技術、さらに実践的な射撃の歴史、原則、規則、装備、その他の実践的な射撃に関する理論が含まれています。 コースには、いくつかの反復的な内容の実習がありますので、必ずしも出席する必要はありません。一方、もっと練習が必要だと感じるなら、十分な練習をすることが可能です。貸出備品には限りがありますので、ご自身の武器や備品をお持ちであることがコース参加の前提条件ではありません。</w:t>
      </w:r>
    </w:p>
    <w:p>
      <w:r>
        <w:rPr>
          <w:b/>
          <w:color w:val="FF0000"/>
        </w:rPr>
        <w:t xml:space="preserve">ID 342</w:t>
      </w:r>
    </w:p>
    <w:p>
      <w:r>
        <w:rPr>
          <w:b w:val="0"/>
        </w:rPr>
        <w:t xml:space="preserve">金融負債を得ることは簡単ですが、それを得ることは困難な作業です。 これは緊張を引き起こし、より多くのお金がかかるだけでなく、家族や社会生活を崩壊させるものです。あなたはそれを得ることができる方法を信じる前に、借金、あなたの最初の画像は、あなたがそれを得た方法です。 その後、所得税の習慣、およびすべて、あなたは単に他のすべての混乱を引き起こしたと考えることができます。 そうでなければ、あなたはしばしばこれに直面するだろう。 あなたの債券利回り比を計算して、あなたの財政状況を知る。 これはあなたがあなたの位置を知るのに役立ちます、金融用語で。を助けるかもしれないいくつかの方法は、ここにあります。自分に最適なプランを信じること。あなたの資産を使用する：あなたの資産は、金、車や家であれば、それを得るためにそれらを考慮し、債務。売って安いものを買うことも、借金を返すのに十分な家のローンを組むこともできない。収入を増やす：金融負債からそれを得るためのもう一つの方法は、別の仕事を得て、最終的に多くのお金を稼ぐことです。自分自身をストレスにしないでください , しかし、あなたは中小企業のオンラインをチェックアウトすることができます , インターネット上でフリーランスの仕事をするか、あるいはあなたの貴重品や不要な持ち物を販売することを検討することができます , オークションサイト .Say : O-クレジットカード（少なくとも今のところ）：それらを破壊したりするのではなく、それらを脇に置いて、あなたがそれらを使用したい場合は、特にオンラインショッピングの機会や他のものを、あなたがそれ自体で期待していないことを約束します。 返済と投資戦略：あなたがこの混乱から抜け出す方法をしたい場合は、計画を立てることに主張することができます；返済計画と所得税計画。この支出計画は、として分類される何かが含まれている必要があります , フルタイム適合大負債を買うEXTRAVAGANTのように。 この支出計画は、製品構造で構成され、住宅ローンの分割払いなどのためにのみ重要であるべきです。あなたが有益だと思う限り、それにこだわること。一方、あなたがお金を使用してあなたの借金を返済するための戦略方法で構成されているその返済計画。一番早くスタートし、優先順位を下げていくのがよいでしょう。連結ローン：これはあなたの借金が終わった取得するための素晴らしい方法である可能性があります。おまとめローンとは、住宅ローンを借りて、多くの借金を返済し、自分だけが残るようにし、支払いを1回にすることです。 通常、低金利になります。 緊急資金：借金を棒引きにしても、緊急資金として少額をためる。 これは、将来の安心につながるからです。を取る最愛の人に自分自身を躊躇しないでください：あなたはまだと外国人の借金を使用しているときはいつでも、述べられた一晩滞在とあなたの愛する人は、多くの方法であなたを助ける、躊躇しないでください、雇う、彼らはそうします。例えば、あなたのお母さんは、ベビーシッター料についてのお金を節約するあなたの子供を、座ることができます。 あなたの緊張と緊張を引き起こすかもしれませんが、冷静さを維持し、それがとても飛んで色を得ることについて話をした上記に従ってみてください。速く借金を助けるかもしれない会社については、著者ボックスで以下の以下のリンクを取得することができます。</w:t>
      </w:r>
    </w:p>
    <w:p>
      <w:r>
        <w:rPr>
          <w:b/>
          <w:color w:val="FF0000"/>
        </w:rPr>
        <w:t xml:space="preserve">ID 343</w:t>
      </w:r>
    </w:p>
    <w:p>
      <w:r>
        <w:rPr>
          <w:b w:val="0"/>
        </w:rPr>
        <w:t xml:space="preserve">四半期会計の歴史的時系列 四半期会計のデータベーステーブルに、2つの歴史的時系列テーブルが追加されました。 最初のテーブル「歴史的時系列：四半期会計 1975-1990」は、8.12期の四半期会計を含んでいます。これらの時系列は、ESA1995の定義に従い、TOL2002（NACE2002）の産業分類を用いて編集されている。 第2表「歴史的系列：四半期会計1960-1990」には、1960年から始まる少数の時系列が含まれている。これらの時系列は、国民経済計算書のアーカイブからデータを連結して作成されている。 四半期間の比較可能性を可能な限り維持するために、個々の時系列を連鎖させて一貫した時系列にすることを目的としている。1960-1990年の時系列データは、1960年代と1970年代に、現在とは多くの点で異なる方法と分類を用いて作成された。 そのため、現在の四半期会計データとの比較可能性は、1975-1990年の時系列データほど良好ではない。 1960-1990年の時系列を統合する作業は、経済学修士のIlari Aholaによって実施された。これらの時系列に関する彼の方法論的な説明は、四半期会計のウェブサイト http://tilastokeskus.fi/til/ntp/men .html で見ることができる。</w:t>
      </w:r>
    </w:p>
    <w:p>
      <w:r>
        <w:rPr>
          <w:b/>
          <w:color w:val="FF0000"/>
        </w:rPr>
        <w:t xml:space="preserve">ID 344</w:t>
      </w:r>
    </w:p>
    <w:p>
      <w:r>
        <w:rPr>
          <w:b w:val="0"/>
        </w:rPr>
        <w:t xml:space="preserve">888 Casino Game Selection Powered by : Random Logic Spin Palace Casino Security Powered by : Microgaming Party Casino Best Powered by : WagerWorks プライベートクラップスゲームは、カジノゲームを変えようと思っている人や新しいことに挑戦したい人にとってとても楽しいオプションです。この記事では、オンラインプライベートクラップスゲームとネット上のそのさまざまなバリエーションについてです。 クラップスゲームをプレイすることは、いつも同じブラックジャックやルーレットゲームを叩くのに少し疲れているプレーヤーにとって良い選択肢です。オンラインクラップス、特にプライベートクラップスは、これまであまりプレイしたことのないゲームに挑戦するチャンスです。 初めてクラップスゲームをプレイした人は、きっともう一度プレイしたくなるはずです。そもそもカジノゲームが好きでない人は、もう一度やってみたいとは思わない可能性がある、という小さな注意点はありますが。 きっと、もっと詳しく知りたいと思うから、何度も挑戦するのでしょう？プライベートクラップスゲームを探す 他のカジノゲームほど多くはありませんが、プライベートクラップスゲームを見つける最も確実な方法は、検索エンジンに「プライベートクラップス」と入力し、最初のページでオプションを検討することです。 最初のページで満足できない場合は、次のページで運試しもできます。 ほとんどの場合、最初のページで十分に、プレイしたい場所を見つけることができます。もう一つの良いコツは、お気に入りのオンラインカジノで提供されているゲームをチェックすることです。そこで、クラップスゲームのメニューをクリックして、プライベートクラップスゲームがあるかどうかを確認することができます。大手のオンラインカジノを好んで利用するのであれば、プライベートゲームを見つけられる可能性は高いが、お気に入りのカジノで見つからない場合は、他のいくつかの大手企業のページに目を通すとよい。今回は、オンラインのプライベートクラップスゲームと、クラップスをオンラインでプレイする方法、そもそもオンラインでクラップスゲームを探す方法についてでした。今度は、あなたが.NETをプレイしてみる番です。</w:t>
      </w:r>
    </w:p>
    <w:p>
      <w:r>
        <w:rPr>
          <w:b/>
          <w:color w:val="FF0000"/>
        </w:rPr>
        <w:t xml:space="preserve">イド345</w:t>
      </w:r>
    </w:p>
    <w:p>
      <w:r>
        <w:rPr>
          <w:b w:val="0"/>
        </w:rPr>
        <w:t xml:space="preserve">2007年の前回選挙から「真のフィンランド人」の支持率が4倍に上昇したことで、フィンランドはこの1年、ヨーロッパ全体の政治における主要な傾向、すなわち消えゆく価値や伝統への郷愁と反移民・反EUの訴えを組み合わせたポピュリスト極右の出現と、しっかりと歩調を合わせることになった。金曜日に行われた世論調査では、連立政権における真のフィンランド人の割合は約16％で、2007年の4％から急上昇したが、先週の調査での位置からは少し下がっている。この結果、トゥルー・フィンズは、マリ・キヴィニエミ首相率いるセンター党と野党の社会民主党に肉薄し、世論調査のリーダーであるユルキ・カタイネン財務大臣率いる国民連合党とは数ポイントの差がついた。 http://www.guardian.co .UK/world/2011/apr/ 15/eurosceptic-true-finns-contender-finnish-election ?Perussuomalaiset Anitta KangasとTeuvo Hakkarainenは、最終投票の数日前に、ユヴァスキュラの中心部にあるSUOMALAISEN BOOKSTOREとKEKÄLEENの角で選挙のビラを配り、表面下でくすぶる現象について考えている。 Perussuomalaisetは中央フィンランドで0ではなく、2席を獲得しました。ハッカライネンは3385票を獲得して当選した。カンガスキンも2194票と好成績を収めた。私は50歳の起業家／家業であるOy Haka-Wood Abの製材業者です。私はViitasaariの当社で35年間、さまざまな製材の仕事に携わってきました。また、北中米、スカンジナビア、イスラエル、ロシアの製材所を訪れ、コンサルティングを行った経験もあります。ヴェサ・プーロネン : レイシスト・フィンランド レイシスト・フィンランドは、移民政策と多文化主義に関する議論に、研究に基づいたトピカルな貢献をし、フィンランドにおける人種主義の形態を分析し、人種主義研究の異なる傾向を提示するものである。20世紀初頭から今日に至るまでのフィンランドにおけるロシア恐怖症の発現、サーミ人に対するさまざまな差別、人種差別犯罪や人種差別の被害者に対するフィンランドの司法の態度などを取り上げています。極右政治家の思想的見解、国会での演説、インターネット上で公開された移民に関する最近の批判資料などを分析し、フィンランドの政治における人種差別の顕在化について概説している。 また、非人種差別・多文化共生社会の可能性についても概説している。この論文は、多文化主義という概念のさまざまな意味と、フィンランドや世界の他の地域で多文化社会を構築してきた経験に基づくものです。「人種差別の被害者が最初に接触するのは、通常、警察である。暴力や犯罪の被害に遭うと、人は基本的な安心感を失ってしまうので、この出会いは重要です。当局は、被害者が受けた精神的、肉体的な傷を悪化させないような行動をとることができるはずですが、必ずしもそうではありません。NET CIRCUMSTANCES - CUSTOMER REVENUE 非常に効果的で活発な、サービス指向の広告および一般向け情報チャネル 2000年 " 1月の成長見通しが引き上げられた1週間後、JOTの創業者で最大オーナーのVeikko Lesonenは、保有するJOT株式の大半を売却し、約8億2000万FIMを手に入れ ました。" http://www.sanomanetti .fi/ 2000/04/20/JOT.htm 2001年 編集部.フィンランドの旗艦、ノキアは沈んでいるのか、それとも常に追い風を受けて航行しているのか？ ・ヘルシンキ・サノマットが完成した記事の中でマッティ・アーデの名前を掲載しなかったとき... ・普通のテレビ視聴者は、あらゆるチャンネルからの殺しの洪水に無力である... ・偶然にも私は、知らない人たちと一緒に、公共の場でフラッシュなしのカメラを使っている気分だった... http://www.sanomanetti .fi/ 2001/04/19/pairjoitus.htm 2002 エディトリアル.「翌年、SDPとパーヴォ・リッポネンは、選挙後4年以内に失業率を半減させると約束した......。" http://www.sanomanetti .fi/ 2002/04/25/pocahontas.</w:t>
      </w:r>
    </w:p>
    <w:p>
      <w:r>
        <w:rPr>
          <w:b/>
          <w:color w:val="FF0000"/>
        </w:rPr>
        <w:t xml:space="preserve">イド346</w:t>
      </w:r>
    </w:p>
    <w:p>
      <w:r>
        <w:rPr>
          <w:b w:val="0"/>
        </w:rPr>
        <w:t xml:space="preserve">急いでいる人にエクスプレスチャーチのサービスを提供すべきなのか？90年代初頭、『ヘルシンギン・サノマット』紙の漫画ページに、平日も日曜も、街中でも説教壇でも、常に黒い絶縁帽子をかぶった黒装束の神父が登場することがあった。この人の名前を覚えている人はいるのだろうか？使徒パウロは、「すべてのことに善良であれ」と呼びかけましたが、現代人は忙しいのです。だから、私は彼らにマクリストを提供する。即席の説教、即席の祈り、即席の祝福、即席の祈り、そして即席のメッセージなど、あらゆるものを備えた即席の教会を提供する。McRistiはDrive Inスタイルのエクスプレスチャーチで、入り口でこのような注文をすることができます：通常の説教に特別なとりなしをつけてください。それから、地獄のような匂いのするものはいらない．そして、大きな恵みと小さな聖体拝領を！20年前は、そんな冗談は面白くてしかたがなかったが、今のペストパーク牧師は、泣いていいのか笑っていいのか、よくわからない。私は司祭として、時間がある限り希望があると言いたいのです。 私たちには今しかない、今ここでしか生きられないということをよく理解しています。 昨日は過ぎ去り、明日のことは何もわかりませんが、今日は主が助けてくれます。 物理学者や天文学者は、時間はないと説明します。瞬間は隣り合わせに存在し、私たちの記憶だけが、それぞれの瞬間を結びつけている。彼らによると、時間は存在しないため、把握することが不可能なものである。この概念は、伝統的な物理学と量子物理学の発展によって形成されたものです。時間の概念を逆転させ、それぞれの瞬間が独自の存在であり、その「今」という瞬間である、と。人生は「今」の瞬間の連続であり、これらの瞬間は同時に存在している。小説のページを全部破って、くしゃくしゃの紙片にして床に放り出せば、それぞれのページが他のページと等しく存在することになり、その間に時間は生じない。今この瞬間、一瞬一瞬を大切に過ごすことで、それが物語になる......。しかし、その順番に関係なく、それぞれの瞬間はそれ自体で完結し、独立した存在なのです。空中に飛び出す猫と地上に降り立つ猫は別物であり、その「今」をいかに全体として理解するかが物理学の課題である。それ以外の瞬間は、個々の瞬間の視点からの可能性です。* 永遠がすべての瞬間に住んでいるならば、どのようにMcRistiの急速な教会は、彼の宣言のような時代を超越した思考から利益を得ることができるのでしょうか？この議論のコメント（ 12 ）ところで、その牧師Voitto Ristillä （漫画から） Heimo Virne 、誰が書いたの恐怖だった " Sakasti " 誌は、島の批評： " 男はあざとい態度と鋭い舌を持っています。彼は、良いこと、正しいことをすべて批判する．彼は自分を何様だと思っているのだろう。私か彼か？"そうだ、早くタイヤを" "ため息私も教会にはほとんど行きません、大好きなのです無理なんです。平和協会の会合に何十年も通わされているせいか、ショックで疲労困憊している時もある。あなたが叱責されることを恐れていたときにそこにあなたの頭をドラッグして、多くの会議を欠場した場合であっても 。 また、説教で会議や協会の他の活動への参加との間の拡張間隔について話して、その強制力を引き起こした。 Pikakirkko：フィンランドの教会は、教会のメンバーが存在している場所です 。普遍的な神権の権利によって、私たちは互いに仕え合うことができます（これは、大司教区が世界のフィンランド人として評議員のためのトレーニングデイでカウンタースピーカーとして参加した時に言うことができた私の10のテーゼのうちの1つです）。) ちなみに、私たちはやたらと長いようです。</w:t>
      </w:r>
    </w:p>
    <w:p>
      <w:r>
        <w:rPr>
          <w:b/>
          <w:color w:val="FF0000"/>
        </w:rPr>
        <w:t xml:space="preserve">イド347</w:t>
      </w:r>
    </w:p>
    <w:p>
      <w:r>
        <w:rPr>
          <w:b w:val="0"/>
        </w:rPr>
        <w:t xml:space="preserve">5月末に入社したばかりなので、夏休みはありません。でも、今はまだ仕事もあるし、家族でコテージに行っているので、家では静かに過ごしています。私も暑いのを楽しみたいのですが、この辺りは天気が悪そうですね。昨日、一昨日と雨が降りましたね。</w:t>
      </w:r>
    </w:p>
    <w:p>
      <w:r>
        <w:rPr>
          <w:b/>
          <w:color w:val="FF0000"/>
        </w:rPr>
        <w:t xml:space="preserve">ID 348</w:t>
      </w:r>
    </w:p>
    <w:p>
      <w:r>
        <w:rPr>
          <w:b w:val="0"/>
        </w:rPr>
        <w:t xml:space="preserve">都市は炎に包まれて眠る 2005年9月4日 私はアパートの窓から青い空と緑の白樺の葉を見ている。少なくとも私の部屋は本当に静かで、3階で窓は本当に森に面しているという意味でとても素敵だ。フラットメイトの気配はありませんが、遅くとも夕方には到着すると思います（現在、最初の部屋しか使われていないようです）。昨日が引っ越しで、一晩ですべての荷物を運びました。今日はゆっくり休んで、周りの様子を見に散歩に行くつもりです。明日は実際の勉強が始まりますが、一番簡単な方法ではありません。鍵屋が4つの講義をします。その後買い物に行かなければならないので、遅くまで家にいません。だから日曜日はできるだけリラックスしたいです。2005年8月30日 毎日パソコンが使えるとは限らないので、今何か書いています。 幸い今は使えます。1日にほんの数分でも、自分が一番リラックスできることをするのはいいことです。昨日はヘルシンキを出てからあまり時間がありませんでした。 駅から間違った方向に行き、雨の中無駄に長い間歩いてしまいました。というのも、ここにはサブTVがないことに気づいたからだ。 だから、少なくともビッグブラザーの放送は見逃した。このような、「曖昧さ」があることで、「曖昧さ」があることで、「曖昧さ」があることで、「曖昧さ」があることで、「曖昧さ」があることで、「曖昧さ」があることで、「曖昧さ」があることで、「曖昧さ」があることで、「曖昧さ」があることで、「曖昧さ」があることで、「曖昧さ」があることに気づきます。そして面白いことに、今日、高校時代の知り合いにばったり会ったんだけど、その人は英語文献学に入ったらしい。 それはいい！ただ、この早い段階でコトカの顔なじみに会うとは思わなかった。 木曜日に僕の荷物を運んでくれるかどうかはわからない。たぶん無理だと思うけど、そう願うよ。 自分の場所が欲しいんだ。自分の平穏と静寂、そして慣れ親しんだ毎日のリズムが欲しい。 2005年8月28日 明日から学校が始まることに気づかないのは、良いのか悪いのか判断できない。今のところ、勉強に関することで緊張することはなく、つまり知るための時間があまりない。来週には完全に気が抜けてしまう。新しいアパートに持っていくものは、家具数点、服一式、テレビ、ビデオレコーダー、CDプレーヤー、本数冊、ラグ、カーテンと小物類だけです。 部屋が全く役に立たないガラクタでいっぱいになるのは嫌なので、必需品だけを持っていこうとしています。joukoは私に彼女の不必要なラップトップの1つを安く売るだろう、しかしそれはいくつかの欠点がある、そのうちの最悪は小さなハードドライブである。来週には、仲間たちとシャルロットと一緒に、そして一週間後には、ヴァンターとの国境近くに自分の家を手に入れる。 住所は、賃貸契約と鍵を手に入れたら教えるよ ----- それと、言っておくけど、僕がサオシン彫りが好きなのは、前のものと比べ始めるのを覚えていない時だよ。</w:t>
      </w:r>
    </w:p>
    <w:p>
      <w:r>
        <w:rPr>
          <w:b/>
          <w:color w:val="FF0000"/>
        </w:rPr>
        <w:t xml:space="preserve">ID 349</w:t>
      </w:r>
    </w:p>
    <w:p>
      <w:r>
        <w:rPr>
          <w:b w:val="0"/>
        </w:rPr>
        <w:t xml:space="preserve">フレックスの幾何学 写真の右下には、青いジャケットを着た男性が、長いリードで犬を散歩させている。リーシュのもう一方の端は、写真の右上にあり、そこには犬がいます。 ピンク色は、エリアというか、犬がフレックスで動くことができるエリアの一部を表しています。面積は円形で、その中心はリーシュ、半径はフレックスの長さです。この写真では、犬は歩道の反対側に簡単に手が届き、ハンドラーが反応する前に簡単に渡ることができます。 ハンドラーは、歩道で自分だけだと思っている場合、反応せずに犬を交代させることができます。ここで、後ろから来た自転車が、左の縁石にいる犬や道路を横切る細い線に気づかなかったとしましょう。また、後ろから、あるいは前から、犬を連れて走ってくる自転車が来ることも考えられる。 最初は犬の散歩をしている人と同じ縁側をきれいに歩いていても、犬の姿を見て、自転車の前に飛び出すこともある。この写真を見てください。散歩している人は犬を捕まえることができるでしょうか？この話の教訓：交通量の少ない車線では、犬が反対側の端に届かないよう、フレキシを十分に短くしておくこと。そして、犬には道の端にいるように教えてあげてください</w:t>
      </w:r>
    </w:p>
    <w:p>
      <w:r>
        <w:rPr>
          <w:b/>
          <w:color w:val="FF0000"/>
        </w:rPr>
        <w:t xml:space="preserve">アイディー350</w:t>
      </w:r>
    </w:p>
    <w:p>
      <w:r>
        <w:rPr>
          <w:b w:val="0"/>
        </w:rPr>
        <w:t xml:space="preserve">Vs : Kauppatori下のバスターミナル - トゥルクの思惑 !空感 : 今のは的外れですね。トゥルクでは、市街地の交通配置の変更について様々な分析が行われ、技術的、経済的、交通的論拠に基づき、現在のターミナルの基本的解決策、すなわちバス停を備えたAurakatuとEerikinkatuへのバス交通集中が最も有効な解決策であると繰り返し結論付けられている。 その他の解決策も検討されているが、それらがもたらす改善点は削減効果よりも小さいことが示されている。このような背景から、情報提供、キャノピーの改善、中央情報キオスク、EerikinkatuのKauppiaskatuとAurakatu間の横断歩道の一本化など、様々な小さな改善が行われてきた。今回決定したトラムの導入により、70人乗りバスから150〜250人乗りトラムになり、ターミナルが機能的にコンパクトになります。 トラムの導入がカウパトリのターミナルを飛躍させるポイントになるのは、情報的にも明らかだと思います。マイナーな改良は別問題です .また、幹線レイアウトを工夫することで、例えば、路線間の乗り換えをKauppatoriから遠ざけるなどの改善も可能です。バスターミナルの面積を広げるために市場の面積を縮小することは、カウパトリの市場の売上が年間2000万〜2500万ユーロであることを考えると、政治的に実現不可能なアイデアである。最悪なのは、トゥルクの中心街とその交通配置が、Toriparkkiプロジェクトの影響を最も受けることです。このプロジェクトでは、詳細な計画や適切なコストの見積もりは行われておらず、部分的な調査でも、建設に4年半から6年かかるという事実や、マーケット広場には市場取引、公共交通、遺跡発掘、大型車による広場の走行性など、マリーナパレスには存在しない多くの変数があることを忘れて、プロジェクトの最後のラウンド全体はマリーナパレス駐車場のデータだけで構築されているという事実など、非常に恥ずかしいことが明らかになっているのである。Vs : Kauppatori下のバスターミナル - トゥルクの思惑 !原文：Mikko Laaksonen もちろん、問題のひとつは、Kauppatoriで終わるバスの旋回です。 Kauppatoriで終わるバスの旋回で一番困るのは、Kauppiaskatuの一方通行であることです。カウピアスカトゥとブラヘンカトゥの一方通行は、当時は交通上の理由ではなく、トラム1号線の廃止を早めるための口実に過ぎなかった。そのため、ブラヘンカツの大部分はその後、対面通行に戻された。例えば、スウェーデンのフェリーの発着の第一線、Port-Kauppatori線は、乗客がいないときはWiklundブロックを一周しなければならないので、4ブロックと5つの信号機は時間と燃料の無駄です。 Vs : Kauppatori下のバスターミナル - トゥルクでの憶測 !Originally by Mikko Laaksonen Jani P : Kauppatoriの下に地下通路を作る意味がわからない。 マーケット広場の下に作るのはコストがかかるし、難しい。Toriparkkiプロジェクトは、何の計画情報もなく行われたため、トゥルク中心部の粘土に地下を建設することは安価で簡単であるという幻想を抱かせたが、実際はそうではない。 Toriparkkiプロジェクトは、Kauppatori地区でいくつかのパラメータが異なることに気付かずに、独自のプロジェクト計画なしにマリーナパレス駐車場の情報のみに基づいて行われた...価値があるかどうかは分かりませんが、主に冬のぬかるみの中でも足が濡れずに歩けるような市街地をイメージしています。地下は広場の下を通る必要もなく、ショッピングセンターはコーナーで繋がり、ターミナルは簡単な刺し込みで対応できる。</w:t>
      </w:r>
    </w:p>
    <w:p>
      <w:r>
        <w:rPr>
          <w:b/>
          <w:color w:val="FF0000"/>
        </w:rPr>
        <w:t xml:space="preserve">イド351</w:t>
      </w:r>
    </w:p>
    <w:p>
      <w:r>
        <w:rPr>
          <w:b w:val="0"/>
        </w:rPr>
        <w:t xml:space="preserve">ジャンルは私たちの宿命 現代の観客にとって、ジャンルを抜きにして映画を理解することは難しいかもしれません。 映画を説明し、分類するために、映画をジャンルの伝統に位置づける以外にどんな方法があるでしょうか？アメリカ流の映画の分類は、ますます世界中で映画を分類する基準になってきています。したがって、ジャンルの違いは、単に概念の定義にこだわる学者の毛嫌いするところではない。 例えば、フランケンシュタインの映画がホラーに分類されるかSFに分類されるかは全く関係ないのである。ジャンルはレゴの箱のようなもので、クリエイティブな映画作家はそのピースを組み合わせて新しい組み合わせを見つけ、制作会社はより大きな利益を得ようとする。 一方、その概念は同時にゆるやかになり、時にはほとんど無定形の塊と化している。もはや、狭義の永続的なジャンルコードという意味ではなく、柔軟な分類システムである。このように、アキ・カウリスマキの映画とその少数の模倣作品について、「カウリスマキ・ジャンル」という言葉を目にすることがありますが、この監督はハリウッドのジャンル定式から外れることを組織的に求めています。 フィンランド映画でも、近年のフィンランド映画の成功に伴い、「観客層」といった言葉が広まりつつあります ...ジャンルの創造的な応用が成功の鍵であることは間違いありません。その反面、映画や映像表現が貧しくなり、周辺にいる映画作家が大きな世界を模倣しようとするあまり、残念ながらビジョンや国のオリジナリティに欠けた面白味のない定番作品が多くなっています。一方、ジャンルの重要性、より広くは物語映画全般の重要性を否定することは、風車に対する無益な戦いである。1960年代、怒れる若者たちが境界を打ち破り、物語映画を押しのけて、社会的な認識を持った芸術を支持しようとした時代が、今ではとても遠いものに感じられるのです。フィンランドでは、一般大衆は、このジャンルと同様に伸びやかで活気に満ちた概念である、安全で安心な『フールズ・クリーク』のために実験から逃げ、この作品は、ポスターアートよりも時の試練に耐えているようです。 アートシネマ党にとって、映画を見ることの喜びが認められることは辛いかもしれませんが、アメリカ映画の普遍的勝利を他にどう説明できるでしょうか... .... 続きを読むそれは、マーケティングや資本主義の蔓延した影響だけでなく、ストーリーテリングの伝統、ストーリーテリングの芸術です。</w:t>
      </w:r>
    </w:p>
    <w:p>
      <w:r>
        <w:rPr>
          <w:b/>
          <w:color w:val="FF0000"/>
        </w:rPr>
        <w:t xml:space="preserve">三百五十二</w:t>
      </w:r>
    </w:p>
    <w:p>
      <w:r>
        <w:rPr>
          <w:b w:val="0"/>
        </w:rPr>
        <w:t xml:space="preserve">ページ 2012年2月8日（水） 飛行機を予約しましたさあ、出番だ!昨日、LUUMUNの検索旅行のための航空券を予約しに行ったんだ。ロンドンに飛ぶ前に、まずベルリンで4日間のシティーブレイクをする予定です。3月22日（木）に出発し、3月26日（月）の朝発の飛行機でベルリンからロンドンに向かいます。おそらく4回は見たことのあるような歴史的建造物の中を通る神経が私にはわかりません ;) ブリーダーがすべて（チップ、パスポート、輸出用血統書、エキノコックス治療）面倒を見てくれるので、もうストレスはありません。 旅行会社では、何ヶ月も航空会社を調べても、すべてがストレムソのようには行かず、ヒステリー状態になりかけました。調べたところ、フィンエアーは、数百社ある航空会社の中で、イギリスやアイルランドからの小動物の機内持ち込みに同意している唯一の航空会社らしい。おそらく、口蹄疫時代のヒステリーがまだ残っているのだろう・・・。もちろん、フィンランド航空を利用することは素晴らしいことですが、この旅行代金は、「フィンランドサプリメント」という素敵なものでした。そして今、私たちもトゥルクに直接来る勇気はなかったが、その後、ヘルシンキからまだ家にバスをドラッグする必要があります。夜中に．私たち自身、母親、ブリーダーのスケジュールに合わせてフライトができたことが大きなポイントです。あとは梅が本当に来るかどうか応募当日のLuumuは生後7週間で、上半身にカニが乗っています。旅行会社でおばさんは、このフィンランド語、子犬にどうやって慣れるのだろう。 最初は英語で話しかけたらいいのかなあ。:O 今、私たちは少なくともある程度の改装の準備をしようとしているところです。今週はずっと配管工が働いていて、その後、2階のカニを2回目に塗る（読んで字のごとく、2回目に塗る． まだIkeaから子犬のゲートを受け取るのを忘れてはいけないし、保険をかけるのも忘れないし、獣医に電話して餌の指示をもらったり、、、、、。でも、その間、とてもスタッフらしい日々を過ごしています。昨日はブルと一緒に霜の降りる長い散歩をしました。そして夕方、私たちはHamtと一緒にKatの2つの幸せな器を訪問し、私はスタッフハグを避けることができませんでした &amp;lt;3 私はまた、ブルータスとトリックアクティベーションコースにサインアップし、我々はクリッカーと他の接触演習の使用方法を学びます。何より、このコースは私とブルータスの関係をより深めるでしょうし、趣味の犬の経験者であるブルータスは、このコースをより楽しい娯楽と感じるでしょうし、私にとっては趣味の犬との最初の接触となるでしょう（だからもちろん私にとっても楽しい娯楽なのですが、とにかくブルータスはもっと慣れているかもしれません）。 ブリーダーから新しい写真をもらって、また泣きました :) 掲載許可をもらったらここにアップすることを約束します .</w:t>
      </w:r>
    </w:p>
    <w:p>
      <w:r>
        <w:rPr>
          <w:b/>
          <w:color w:val="FF0000"/>
        </w:rPr>
        <w:t xml:space="preserve">id 353</w:t>
      </w:r>
    </w:p>
    <w:p>
      <w:r>
        <w:rPr>
          <w:b w:val="0"/>
        </w:rPr>
        <w:t xml:space="preserve">ビッグソープは、岩場や砂浜の海岸で、さまざまな環境要因の圧力を受けながら成長します。低気圧が強く長く続くと、海水が高くなり、植物が沈んで花が咲かないことがある。 海岸の条件が理想的であれば、海岸の多年生塩生植物が密集した群生を形成し、競争力のない2年草の大葉蘚はもはや馴染まないだろう。しかし、この種は土地の種子バンクに残り、より良い条件を待つことになる。 厳しい冬に海氷が植生を食い尽くすと、スペースの喪失は緩和される。 また、例外的に乾いた夏には、多年生の競争相手が減り、秋に雨が降る頃には、オオシャラバイの葉が地上に出てきているのである。ビッグアスペンは、その大きな名前とは裏腹に、海辺では最も小さな植物の一つです。海辺の草地の低地の開口部に苗木が生えるが、開花前はなかなか気づかれない。開花時はネオンレッドで、開花が進むにつれて少しずつ色が薄くなる。 最北端ではヴァーサ群島の海岸を彩る。北限に分布するのは、主に生育期間の長さによるもので、シウマイは夏の終わりまで花を咲かせず、さらに北上すると冬になる前に種子を熟す時間がない。 シウマイは海辺のマスタードであるが、塩には全く依存していない。 シウマイは近縁種の小マスタード（C. pulchellum）と、茎や花の大きさで区別することができる。また、小豆の萼は葉柄より短く、大豆の萼は葉柄とほぼ同じ長さである。 一年生の小豆には葉がないが、二年生の大豆は開花しても基部に葉が残っている。</w:t>
      </w:r>
    </w:p>
    <w:p>
      <w:r>
        <w:rPr>
          <w:b/>
          <w:color w:val="FF0000"/>
        </w:rPr>
        <w:t xml:space="preserve">ID 354</w:t>
      </w:r>
    </w:p>
    <w:p>
      <w:r>
        <w:rPr>
          <w:b w:val="0"/>
        </w:rPr>
        <w:t xml:space="preserve">   Menu Highlight of the week またもうすぐ週末ですね。 メーデーはちょっとごちゃごちゃして、お休み気分でしたが、それはそれでいいんです。午前中はFressで背中のトレーニングをした。はい、今私はちょうど平和と誰もあなたが何をすべきか見つめていないという事実を感謝する方法を知っている、あなたが挨拶する誰と、あなたはすべてで、あなたの周りの人々が良い感じと自分の体の幸福に焦点を当てており、他の人のものに時間を費やすことはありませんワッフリング 。仕事の後、また靴を履いて、素敵な女の子とピニキの階段に行きました ;) 私の新しい「秘密」の武器は、できるだけ様々な有酸素運動をすることです。 クロスバー研磨を完全に止めて、別の種類の筋肉刺激を探します。脚のトレーニングですでに少し痛かったのですが、今ではほとんどしびれています。仕事には、ダンスのように行くような12キロの旅だろう... ...それは私のお気に入りのプログラムジャングルトレッキングになるので、木曜日は、そのための最高の日です... ...この2期は前作より断然いい。 ニコに惚れ込んでいるので、何かの拍子に脱落したら堪ったもんじゃない。お前は誰だ？????ほら、ここはクソジャングルだ・・・・・・核爆弾がいくつかあって、ハァハァするほどだ・・・・・・例えば、「生まれ変わった」老婆とか・・・・・。 スパイクの冒頭から、身の毛がよだつ。 悪名高い言葉：I get along with everyone ・・・私の考えでは、この文章は、I have no opinion of my own and I try to delight everyoneとも訳すことができるかもしれませんね。私はこれまでの人生で、不思議と誰ともうまくいかないことが多かったのですが、意見どころか、無理に誰かを喜ばせようとすることもありません。 意見はいくらでもあります。 やはり、自分を受け入れ、自分の言葉を貫くことを学ぶことが大切なのでしょう。多くの人は、成功するために必要なことは何でもする覚悟があります。報われる努力で成功するのもいいが、柵が一番低いところから、あるいは柵が一番低いところから、前に進んでいくのもいいものだ。また、どこまでも自分を追い込むこと、あるいはどこかに行くように言われることも、ひとつのことです。スポーツでも、新聞でも、テレビでも、何でもいいんです。と言われたら、それ相応のことをしたのかもしれません。 背中をポンと叩くのは全く別問題です。 自分の場合、大会後に気づいたのですが、背中を叩いてくれる「仲間」は「フロップ」したレースの後は不思議といなくなり、新しい叩き対象を見つけて、本当の仲間はまだそこにいます。 敗れた後は、新しい対象を見つけても背中を叩く「仲間」は誰も自分のニュースやどうしているのかに興味を示しません。一方で、安心して必要なトレーニングや集中力を高めることもできる .私はまだ敗北は人格を構築し、人生の新たな視点を与えるものだと思います。 ある意味ではそれはまた、あなたの敵を近くに保つことを行く 明日の新しいトレーニングと新しいパターン -Umppu 投稿ナビゲーション 3 thoughts on " 今週のハイライト " うん、でも時々自分自身に慈悲深いことを忘れないで、私はそれらのレースは、少なくとも競争心のない人の観点から失敗ではなかったと思います ....最後の最後でダイエットを始めた時はどうなることかと思いましたが、ついていくのが楽しみです． そして今日も昨日より少し良くなっていますね．</w:t>
      </w:r>
    </w:p>
    <w:p>
      <w:r>
        <w:rPr>
          <w:b/>
          <w:color w:val="FF0000"/>
        </w:rPr>
        <w:t xml:space="preserve">イド355</w:t>
      </w:r>
    </w:p>
    <w:p>
      <w:r>
        <w:rPr>
          <w:b w:val="0"/>
        </w:rPr>
        <w:t xml:space="preserve">ヘルシンキからScrumMasterとIT-infraとWebプログラミングとアジャイルとソフトウェアアーキテクチャの専門知識を持つ1つのコンサルタントまたは会社のプレゼンテーションが見つかりました。 検索結果をクリアしてすべてを見る。 JavaとWebプログラミングとアジャイル学際的様々なWebソフトウェアの設計と開発、関連アーキテクチャ、技術、方法論の専門知識を持っています。ソフトウェアプロジェクトにおける14年以上の実務経験、次のような技術を使用：Java、JavaEE/EJB、JPA、Hibernate、Spring Data、HTML4と5、CSS、Scala、Play、AngularJS、Bootstrap、Backbone、jQuery、SQL、Sola、WordPress、Tomcat、Apache HTTP Server、マブン、アント、Jenkins、竹、JIRAおよびJIRA AgileとGit 。 製品開発とさらなる開発および保守プロジェクトの両方で働いたことがある。技術的な設計と実装のタスクに加えて、いくつかのプロジェクトでScrumOfScrumsの役割とScrumMasterの役割で働いた経験があり、さまざまなタイプの利害関係者と流暢にコミュニケーションすることができます。継続的なリリースとデリバリー支援（開発）環境の設計と実装（CD） 認定：LKU認定 カンバンプラクティショナー認定 プロダクトオーナー（スクラム）認定 スクラムマスター認定 Javaプログラマー パートタイム勤務可能：即日勤務可能.Available full-time from : 1.10.2014 Language : Finnish and English Working locations : Helsinki and Helsinki Metropolitan Area Who and what ?Vapaatkonsultit.fiは、ITコンサルタントの売り手と買い手が簡単に、迅速かつ安価にお互いを見つけるために、2012年夏に開始されたサービスです。軽いコスト構造とオートメーションに基づいた効率的なサービスモデルは、フィンランドでもユニークなものです。Vapaatkonsultit.fi サービスは、Vapaat Konsultit Suomi Oy によって制作されています。創設者は、フィンランドのIT企業でコンサルティング・サービスのバイヤー、プロデューサー、セラーとして長年働いてきた人物です。</w:t>
      </w:r>
    </w:p>
    <w:p>
      <w:r>
        <w:rPr>
          <w:b/>
          <w:color w:val="FF0000"/>
        </w:rPr>
        <w:t xml:space="preserve">id 356</w:t>
      </w:r>
    </w:p>
    <w:p>
      <w:r>
        <w:rPr>
          <w:b w:val="0"/>
        </w:rPr>
        <w:t xml:space="preserve">ちょうど1年前、レビューサーカスが始まり、最初の犠牲者は私のずっと好きだったラチェット＆クランクだった。 もちろん、もっとひどいゲームもあったし、特にインストールの問題はいくつかのタイトルで悩まされたものだ。しかし、今は読者の皆さん、そしてコメントを下さった方々に感謝する時です。コメントはブログの最も重要なスパイスの一つであり、ブログがまだ生きていることを教えてくれますコメントなしでは、まるで私が自分のためにこのレビューを書いているかのようです。小さな感謝はまた、これらの良い（と他の）ゲームを私たちに提供しているブロガーとゲームハウスに捧げられる可能性があります。年前のゲームレビューでは、すでに17000人以上の読者が55回目のレビューと9つのプレスリリースを訪れました。3回の投票で合計468人の方が意見を述べられ、今回の投票ではすでに80票以上が集まっています。しかし、何よりも感謝しなければならないのは、スクリーンの前のあなたです!このブログができたのは、あなたのおかげです。だから、もう一つの大きなあなたに感謝し、非常に幸せなゲーム年2009！ 2009年1月21日（水曜日） EAはずっと前から、毎年彼らのNHLゲームシリーズの新しい（募金）部分をリリースすることを習慣にしています。まず第一に、ゲームのグラフィックデザインは非常に魅力的であり、すべての小さなディテールを見逃すことは容易であるが、あなたが近くで見ればあなたは驚くだろう。氷上やサイドライトの反射、スケートコースなど、いろいろなものが新鮮です。 そしてまた、観客を見れば、EAのダンボール軍団の忠実な応援があることに気がつくでしょう ...ゲームを開始した後、あなたは短いトレーニングセクションを渡す必要があります。 問題はありませんが、フィンランドのスピーカーの高速、静かで不明確なスピーチは理解するのが難しいです...コンソールの言語を英語にしなかったのが失敗のもとでした。フィンランド語の試合の説明もなぜか抜けているので、SM-Liigaの試合をプレイすると音声側が若干オーバーしてしまいます・・・。ペリカンズとサイパンがヘルシンキのハートウォールアリーナで試合をしているのも驚きだ・・・。しかし、最近はすべてがスムーズになり、NHLから数年離れていた私が見ていたものが信じられなくなりました !パックが魔法のように肩にくっつくことはもうない、少なくとも以前のように顕著にはならない。墜落や転倒、タックルも非常にスムーズで（氷の上に転ぶのもスムーズ）、なぜ他のゲームはアニメーションが進んでいないのだろうと思うほどです。今年の欧州リーグには、ドイツ、チェコ、スウェーデン、フィンランド、ロシアの各リーグと、NHLのファームリーグであるAHLが含まれ、新方式のBe-A-Proでプレミアリーグへの足がかりとなるものです。Be-A-Proでは、本物のNHL選手と一緒にプレイすることも、自分の選手を作ることもできます。個人としてのキャリアは、まず自分がプレーしたいAHLのチームを選ぶことから始まります。そして、良い成績を収め、チームの試合に出場し、もちろん得点をあげることで、コーチを満足させなければなりません。選手のパフォーマンスを判断する基準は、最大で50項目にも及びます。Be-A-Prosのトレーニングオプションは無限大です。たとえば、あなたのGKスキルをスパイスアップしたい場合、あなたはディフェンダーとアタッカーの数、および攻撃の戦術を選択することができます。ソロプレイが苦手な方には、従来のチームごとのシーズン制もあります。 1台のゲーム機で最大7人が同時にプレイでき、他の11人とオンライン接続が可能です。そして、もしあなたが十分に大きなNHLのコミュニティを持っているならば、最大50人のプレーヤーからなるオンラインチームを立ち上げることができます。ハイライトを写真や自分で編集した動画で記録することができます。メインメニューで鑑賞したり、みんなで共有することができます。</w:t>
      </w:r>
    </w:p>
    <w:p>
      <w:r>
        <w:rPr>
          <w:b/>
          <w:color w:val="FF0000"/>
        </w:rPr>
        <w:t xml:space="preserve">イド357</w:t>
      </w:r>
    </w:p>
    <w:p>
      <w:r>
        <w:rPr>
          <w:b w:val="0"/>
        </w:rPr>
        <w:t xml:space="preserve">Workbook 3: Texas hold'em 変更点 : 2007.4.11 Workbookガイドの最初のバージョン . 2007.4.27 トーナメントに関する情報をファイルに保存できることを追加 . 2007.4.5 このドキュメントは変更することができるというパラグラフを削除 :) また自己修正と自己ポットのためのフィールドを追加 .2007.5.7 トーナメントプログラムに、同じトーナメントを何回実行するかをパラメータとして与えることができ、プログラムのログをPELILOGI.txtに書き出すことを追加しました。 2007.5.7 引き分け時の賞金を正しく計算するバージョンを追加しました。 以前は、3000と1000を賭けて勝者が2人いた場合、ポットは2000-2000で分割されていましたが、現在は、2000と1000を賭けた場合は、ポットは分割されています。2007年5月8日、シミュレータの水位計算の誤りを修正しました。 2007年5月10日、シミュレータのプレイヤークラスにトーナメントフィールドの仮想関数が追加され、必要に応じてオーバーライドできます。 2007年5月18日、参考までに：プログラム「ar」で、複数のオブジェクトファイルを1つに統合することができます。2007.5.18 日曜日は機関のドアがロックされているため、紙媒体の報告書は月曜日にしか返却できません。 2007.5.18 この情報によって影響を受けるジョブがあるかもしれません。つまり、ジョブがどこでテストされたかという問い合わせに対する答えは、大会はLinuxで実行されているということです。OHJ-2550コースの第3課題は、与えられたインタフェースでテキサスホールデムポーカーゲームをプレイするエージェントの実装です。 この課題はペアワークではありません。 ゲームの説明はインターネット上で見つけることができますが、いくつかの説明があります。 課題は、ゲームをプレイするエージェントのみを実装することです。エージェントが使用するゲームシミュレータは既に実装されています。 エージェントが使用する技術についての簡単な説明を追加します。トーナメントは、ベッティングのラウンドで構成されるターン（プリフロップ、フロップ、ターン、リバー）で構成されるゲームで構成されています。そのため、エージェントの目的は、何を賭けるかと聞かれたときに、可能な限りベストなベットをすることである。2～8人のシングルエリミネーショントーナメントのみを行います。開始時に各プレイヤーは抽選でポットの席を決め、ゲーム終了までその席は変わらない。 structs.h で提供されるクラス：使用する構造体は、カード、トーナメントオペレータ、ゲームオペレータ、ポットの位置、プレイヤープール情報、ゲームである。このうち、特に最後の3つは、ゲームに関する情報を提供する重要なものです。 何をどのように提供するかについての要望は、Jussに伝えるとよいでしょう。要件 課題は、テキサスホールデムをプレイするエージェントを書くことである。専用のテストベンチでエージェントを対戦させるためには、エージェントの実装言語はANSI標準のC++でなければなりません。 標準ライブラリで提供されるデータ構造とアルゴリズムは、この演習に自由に使用することができます。エージェントは ~ai/texasholdem/Player .h にある抽象ベースクラスを継承したクラスとして記述されます。クラスの名前は t123456 という形式でなければならず、文字 t の後に自身の学生番号が続きます。</w:t>
      </w:r>
    </w:p>
    <w:p>
      <w:r>
        <w:rPr>
          <w:b/>
          <w:color w:val="FF0000"/>
        </w:rPr>
        <w:t xml:space="preserve">id 358</w:t>
      </w:r>
    </w:p>
    <w:p>
      <w:r>
        <w:rPr>
          <w:b w:val="0"/>
        </w:rPr>
        <w:t xml:space="preserve">今年は過去最多の大型ヨットが参加し、誰もが見ごたえを感じることができるはずです。企画は順調に進んでおり、史上最高のポーカーランを開催する予定です。参加者の皆様により良いイベントを提供するため、マイナーチェンジを行いました。 2013年のイベント参加登録受付中ですポーカーランのウェブサイトから参加登録をしていただくことで、ハンコにスムーズに到着し、ボートが係留されたときにお客様をお迎えすることができます。アウディ・フィンランドとパワーネスの協力関係は継続されます。アウディ・フィンランドとパワーネスは、少なくとも2013年のポーカーランイベントを対象とする新しい協力協定を締結しました。</w:t>
      </w:r>
    </w:p>
    <w:p>
      <w:r>
        <w:rPr>
          <w:b/>
          <w:color w:val="FF0000"/>
        </w:rPr>
        <w:t xml:space="preserve">id 359</w:t>
      </w:r>
    </w:p>
    <w:p>
      <w:r>
        <w:rPr>
          <w:b w:val="0"/>
        </w:rPr>
        <w:t xml:space="preserve">      Sticky Wingers Stickyといえば、手羽先がNo.1 !Sticky Wingersは、フィンランドで他に類を見ない手羽先レストランです。アメリカンスタイルのレストランもあれば、アメリカンなレストランもあります。Sticky Wingersは、本物の雰囲気、本物の準備、新鮮な食材、本物の味を提供します。 Sticky Wingersは、フィンランドで最も豊富な種類の手羽先とソースを提供しています。正確には、15種類のソースと、1つ、2つ、3つのスタイルの手羽先があるのです。Sticky Wingersのソースは、アメリカから直接届く、本物のオリジナルソースです。テストしてお楽しみください。もちろん、フレッシュカットフライ、ブルーミンオニオン、フィリーステーキ、ハンドメイドバーガーなど、他のおいしい食べ物もありますよ。メニューを見てください。新商品がたくさんあるので、スティッキーズに行くのが楽しみです。階下のダグアウトバーでは、食事をしながらスポーツ観戦をしたり、その逆も可能です。8つのスクリーンで、誰もが電波と減速の両方を見ることができるようにします。</w:t>
      </w:r>
    </w:p>
    <w:p>
      <w:r>
        <w:rPr>
          <w:b/>
          <w:color w:val="FF0000"/>
        </w:rPr>
        <w:t xml:space="preserve">アイディーサンロク</w:t>
      </w:r>
    </w:p>
    <w:p>
      <w:r>
        <w:rPr>
          <w:b w:val="0"/>
        </w:rPr>
        <w:t xml:space="preserve">所得格差は何のためにあるのか、大学では教えてくれないのですか？教えてあげよう。本当の豊かさを手に入れるには、それらが必要です。健康でも、隣人を愛することでも、きれいな自然でもなく、「お金」です。莫大な金額。近所の人や男の子の同級生の長屋のカニを全部合わせたよりも大きな支出力ということです。南半球に2週間ほど滞在した後、プレイステーション3で貧しい友人たちに自慢できるようになったときの子供の顔を見たことがありますか？その光景に、レシートを見る以外に値札をつけることはできない。それに、もし貧しい家庭の子供がいなかったら、どうやって大人になったときに貧しくならざるを得ない子供を選ぶのですか？豊かな子供時代を過ごした青年をゴミ収集員に、少女を床掃除婦にと強制するのは非人間的なことです。結局のところ、人生は子どもたちに、自分の立場を弱めるのではなく、向上させる機会を提供すべきなのです。現代における平等とは、人生の成功のチャンスを均等にすることだとしたら、私は現代を理解することが難しいと感じています。それに、金持ちから奪って貧乏人に与えるなら、どうやってチャンスを増やせばいいんだ？貧乏人は貧乏人のまま、金持ちは金持ちのまま......。では、なぜ金持ちは超金持ちにならないのか？そうすれば、貧乏人も金持ちになるのは得だとわかりやすくなる。せめて金持ちのために働けよこれからは息子の勉強は私の責任です。 社会科では、銀行と警備会社の電話番号、有刺鉄線による防壁の結び方を覚えさせます。 息子は、移動警察官がスピード違反の切符を切るとき以外は、収入格差の拡大を恐れる必要はありません。 私が主張する平等は、機会平等です。 つまり、精子が卵子に出会うまで、誰もが平等に人生の成功を手にするチャンスがあるのだということです。</w:t>
      </w:r>
    </w:p>
    <w:p>
      <w:r>
        <w:rPr>
          <w:b/>
          <w:color w:val="FF0000"/>
        </w:rPr>
        <w:t xml:space="preserve">ID 361</w:t>
      </w:r>
    </w:p>
    <w:p>
      <w:r>
        <w:rPr>
          <w:b w:val="0"/>
        </w:rPr>
        <w:t xml:space="preserve">Rivo Westが再び登場 Rivo Westが再び登場し、おそらくこれまで以上に騒がしくなっている。西部劇の淫靡な世界へのオデッセイ第3弾は、第2部の続きではなく、過去に戻り、その片割れ、あまり美しくないあだ名のローグ・ローグの物語が描かれる。ストーリーは、これまでの作品と同様、非常に恥知らずで、不道徳で、陽気なものである。 安いニューススタンドのコミックの気分に浸り、その人気の理由を理解したキエロ・ディックに満点をあげよう。暴力はセックスと同様に敬遠され、くだらないジョークは言うに及ばず。西部劇のごく基本的な筋書きで、ならず者のブロック・バートが、西部にやってきたトーマスを傷つけ、彼の女友達を貶める。 トーマスには、右手を傷つけられた復讐のために、左手の使い方を学ばなければならない ...というもの。残念ながら、前作がそうであったように、我々はすでに最後に何が起こるか知っており、Rivo West 3も例外ではありません：アルバムは、我々はRivo West 2でその敵役の文字を満たしているのと同じ状況で終了しています。もちろん、その過程では、予測不可能な状況も多々ありました。しかし、なぜかエンディングは、失礼ながら期待したような壮大なクライマックスには至らない。 アートワークは完璧な出来で、心地よい荒々しささえある。とはいえ、急ぎすぎや不注意は、第2部よりも明らかで、この点でも、見事なセックス・フュメト・パロディであったと私は思う。特に、ブロック・バートと主人公のトーマスが時々同じ顔になるのが気になる．それにもかかわらず、白黒のシンプルでリラックスしたイラストが効いています。本文中で使用されている画像、商標、文字などの著作権は、それぞれの所有者に帰属します。 文章自体の著作権および責任は、著者に帰属します。テキストを引用する場合、少なくとも著者の名前とサービスの名前を含めてください , オンラインの引用の場合には , また、サービスへのリンクまたはこのテキストに直接.</w:t>
      </w:r>
    </w:p>
    <w:p>
      <w:r>
        <w:rPr>
          <w:b/>
          <w:color w:val="FF0000"/>
        </w:rPr>
        <w:t xml:space="preserve">ID 362</w:t>
      </w:r>
    </w:p>
    <w:p>
      <w:r>
        <w:rPr>
          <w:b w:val="0"/>
        </w:rPr>
        <w:t xml:space="preserve">A. Vogel's Phytotherapy Guideは、短時間作用型の漢方薬の歴史と研究、そして現代のマイルドハーブである&amp;aum Nature, the best healerを紹介する、オーガニックライフに関心のある人向けのアルフレッド・ボーゲルの書籍です。栄養、薬草、健康的なライフスタイルなど、セルフケアについてもっと知りたいあなたのための素晴らしいガイドブックです。 食生活のガイドラインが明確です。裏庭のスーパーフードのおいしい世界へのガイド 本は、あなた自身のパーソナルトレーナーのように、生地から鋼まであなたの旅をガイドする包括的なワークアウトとライフスタイルのガイドです !プロのコーチのサポートと実際のワークアウトの例は、すべてのフィットネスレベルの成功への信仰を植え付けるものです。ホリスティック医学と予防医学の重要なガイドブックであるこの本は、まさにあなたのためにあるかもしれません。効果が実証されたサプリメントの推奨と自然治癒の方法を含む。</w:t>
      </w:r>
    </w:p>
    <w:p>
      <w:r>
        <w:rPr>
          <w:b/>
          <w:color w:val="FF0000"/>
        </w:rPr>
        <w:t xml:space="preserve">イド363</w:t>
      </w:r>
    </w:p>
    <w:p>
      <w:r>
        <w:rPr>
          <w:b w:val="0"/>
        </w:rPr>
        <w:t xml:space="preserve">森林インベントリー手法の目的 森林インベントリー手法の開発は、20世紀初頭にフィンランドで始まった。今回の研究プロジェクトは、この方法論の発展を引き継ぐものです。このプロジェクトでは、インベントリのサンプリングに関する研究と設計、結果算出のためのモデルの開発、結果算出のための方法の研究と開発が含まれます。 このプロジェクトでは、現地測定、現地測定とリモートセンシングデータを組み合わせたインベントリ手法の両方を開発する予定です。この方法は、フィンランドの国有林インベントリーに適用される予定です。このプロジェクトの目的は、すべてのヨーロッパ諸国と主要な森林国の森林インベントリーに直接リンクし、さまざまな規模の地域の森林計画に必要な情報を提供する、新世代の森林インベントリーを開発することである。開発されるメソッドは、世界のさまざまな地域でそのまま適用できるものです。開発作業の結果、フィンランドの国有林インベントリーは世界で最も先進的なもののひとつとなるでしょう。このプロジェクトでは、マルチソースインベントリーに基づく自治体や地図ベースの森林資源データを作成・公開し、UNFCCCが求める土地利用・土地利用変化に関する森林関連の温室効果ガス報告を作成し、京都議定書の要件を含む実践的な報告を確保します。</w:t>
      </w:r>
    </w:p>
    <w:p>
      <w:r>
        <w:rPr>
          <w:b/>
          <w:color w:val="FF0000"/>
        </w:rPr>
        <w:t xml:space="preserve">イド364</w:t>
      </w:r>
    </w:p>
    <w:p>
      <w:r>
        <w:rPr>
          <w:b w:val="0"/>
        </w:rPr>
        <w:t xml:space="preserve">2014年2月7日（金） Waterland Warm Up Spectacle @ Fredan Tivoli さっきもボソッと言ったが、この週末は雰囲気が大事で、予定も必需品もないんだ。しかし、3月のセレナピパロイを温めることができる来週の金曜日が、もう楽しみで仕方ありません。また、この夜には、金曜日に行われる実際のウォーターランドパーティーのマーク・ナイトのライブのチケットも配布されます !また、「チボリ」には、おそろいのパルメットボートや浮き輪など、ウォーターランドパーティーに欠かせない小道具が用意されているので、それらを集めて、3月のウォーターランドパーティーに持ち帰ることができます。このパーティーは本当に楽しみで、ぜひ皆さんにお勧めしたいです。また、このイベントのFacebookページ（クリック：http://www.facebook.com/events/2587838976 17861 ）では、ウォームアップのチケットやウォーターランド・フライデーのVIPチケットなどが当たる招待コンペティションが開催されています。まだ応募は可能ですので、ぜひご参加ください。損はさせない!</w:t>
      </w:r>
    </w:p>
    <w:p>
      <w:r>
        <w:rPr>
          <w:b/>
          <w:color w:val="FF0000"/>
        </w:rPr>
        <w:t xml:space="preserve">イドサンロクゴ</w:t>
      </w:r>
    </w:p>
    <w:p>
      <w:r>
        <w:rPr>
          <w:b w:val="0"/>
        </w:rPr>
        <w:t xml:space="preserve">ボランティアが州をまとめる Provinssirockでは、ボランティアでも自分の好きなバンドを見に行くことができます。 フェスティバルが楽しい雰囲気で運営されることが最大のポイントです。また、物事をスムーズに進めるためには、一人の人間が必要です。ネオンイエローのベストを着た若者たちが、フェスティバル会場の整理整頓やチケット、食べ物や飲み物の販売に当たっているのです。また、ボランティアマネージャーのエレン・ヴァルキオさん（写真左）も欠かせない存在です。 なぜなら、彼女がいなければ、ボランティアはどこで働けばいいのかわからず、宿泊施設も食事もユニフォームもないのですから。 土曜日の朝は好天が約束されています。ヴァルキオは作業台でパソコンに向かい、表計算ソフトを印刷している。 兵舎の外では、ボランティアのグループが仕事の割り当てを待っている。 リンダ・アールフォース（18）とマリ・パルタラ（22）（写真上右）は、プロビンスの初めてのボランティアの一人である。二人とも、同じ精神でフィンランドの他のフェスティバルにも参加しましたが、今回はセイナヨキに来たかったのです。 ここはどんなところか見てみたかったし、自由な時間があるということにも惹かれました」とパータラは言います。 彼らはヘルシンキ出身ですが、セイナヨキウルハイリヨーデンを通して活動しているのです。阿保のいとこがスポーツクラブに所属しており、3人を勧誘したのだ。タネリ・ケンファイネンは、土曜日の雰囲気についてこう語る。 ボランティア活動をすることには利点があると思うが、一方で時間がもったいないと思っている。またセイナヨキに出張することがあれば、お祝いに駆けつけてくれることでしょう。来年は運が良ければ、1000人のボランティアの中に、直前でキャンセルする人が必ず出てきます。イネス・ラウッカネンさん（25歳）は、以前にもプロビンスのボランティアに参加したことがあるが、今年はベビーシッターが子供を守れず、直前で到着がキャンセルになった。 電話口から残念そうな声が聞こえてくる。ラウッカネンさんは、プラセボを見るためにシフトを組んでいました。 また、他の多くのボランティアとも友達になったので、彼らに会えたらよかったと思います。 プロヴァンにはユニークなシステムがあり、リズムはかなり自由で、バンドも見られるのはいいことです、とラウッカネンさん。 今年は中止になってしまったので、来年はプロヴァンへ2倍熱心に行くつもりだと、ラウッカネンさんは言っていました。</w:t>
      </w:r>
    </w:p>
    <w:p>
      <w:r>
        <w:rPr>
          <w:b/>
          <w:color w:val="FF0000"/>
        </w:rPr>
        <w:t xml:space="preserve">イド366</w:t>
      </w:r>
    </w:p>
    <w:p>
      <w:r>
        <w:rPr>
          <w:b w:val="0"/>
        </w:rPr>
        <w:t xml:space="preserve">ドゥカティは、スーパーレッジェーラの公式プロモーションビデオを公開した。 500台の限定生産ということで、バイクそのものは永遠に夢のままだろうが、ここではドゥカティスタッフのコメントを交えた映像で、あなたを慰めてくれるだろう。このビデオは「The Power of Lightness」と題されていますが、ノーマル状態で155kgしかないバイクが200kg以上のパワーを発揮するのですから、まさにその通りです。 付属のレースキットで重量を少し軽くし、それでも足りないと感じたらパワーもアップさせることができます。</w:t>
      </w:r>
    </w:p>
    <w:p>
      <w:r>
        <w:rPr>
          <w:b/>
          <w:color w:val="FF0000"/>
        </w:rPr>
        <w:t xml:space="preserve">ID 367</w:t>
      </w:r>
    </w:p>
    <w:p>
      <w:r>
        <w:rPr>
          <w:b w:val="0"/>
        </w:rPr>
        <w:t xml:space="preserve">また、Viljo のインストール・パッケージを簡素化し、より使いやすく、より高速になりました。 Viljo は www . viljo.net で入手できます。プレスリリース 2010年2月1日 獣医師のための診療・会計ソフトウェアViljoの新バージョン3.0が2010年2月1日（月）にリリースされました。 このソフトウェアは、開業獣医師と一緒に開発されたものであります。Viljoは、最新のMicrosoft .NETプログラミング技術で実装されています。その結果、獣医師が日常的に使用するための機能が豊富で、モダンでわかりやすいWindowsプログラムができました。 新機能 このプログラムは、新しいルック＆フィールと、画面の切り替えや異なる画面間のナビゲーションが改善されています。Viljoの新機能として、ユーザーから特に要望の多かった「サブベンションレポート」の検索・印刷が可能になりました。ユーザーは、指定された自治体での訪問に対する補助金の内訳を取得し、そこから補助金報告書を添付した自治体への補助金請求書を作成することもできます。 ここでいう補助金とは、自治体が家畜のための獣医師訪問に対して支払う報酬のことを指します。獣医療費の補償額は各自治体が独自に決定しており、自治体によって大きく異なる。穀物では、獣医師はリストから期限切れの請求書を簡単に取り出すことができ、新しい機能によりユーザーはリマインダー請求書を作成できます。 請求書のベースも近代化され、より分かりやすくなりました。印刷した請求書を従来よりも柔軟に編集できるようになりました。請求書の種類ごとに、作成された請求書を一覧表示することができます。バージョン3.0の最も重要な技術革新の1つは、Word .NETの基本機能に近いワープロ機能を導入したことです。また、「Viljo」にはテキスト編集機能があり、獣医師の診断書や患者への治療指示を追加するなど、獣医師の診察時に利用することができます。本文の構成は自由です。完成したテキストは、これまでの方法に加えて、PDF形式で印刷することができます。 また、自分で作成したテキストテンプレートを保存して、例えば、よく使う治療ガイドをすぐに使える治療ガイドフォルダに作成し、必要なときにいつでも使えるようにすることもできます。Viljoの新バージョン3.0では、より強力なデータベースを新たに導入し、Microsoft社のデータベースサーバーソフトウェアの無償版であるSQL Server 2005 Express Editionに格納されています。 ユーザーが別途データベースライセンスを購入する必要はなく、ソフトウェアのインストール時にデータベースもインストールされます。 ハードウェア要件 ViljoはWindows XP, Vista, 7上で動作します。推奨される最小のコンピュータメモリは1GBで、最小の画面解像度は1024 x 764です。 Viljoソフトウェアの背景 Viljo Practiceソフトウェアは、もともとMavrok Oyによって2003年の春に開発されたものです。2004年1月に発売された「Viljo Accounting」は、獣医学部生や開業獣医師を中心に人気を博しています。2005年、練習用ソフトのバージョン2.0がリリースされ、その後マイナーバージョンアップを経てバージョン2.08までリリースされました。2008年秋、Viljo Practice and Accounting softwareはAgricultural Accounting Centreに購入され、Viljo version 3.0の開発が継続されました。新バージョンは、Viljoのウェブサイト www. viljo.net または専用ウェブサイト viljo.net .NET でご覧いただけます。</w:t>
      </w:r>
    </w:p>
    <w:p>
      <w:r>
        <w:rPr>
          <w:b/>
          <w:color w:val="FF0000"/>
        </w:rPr>
        <w:t xml:space="preserve">ID 368</w:t>
      </w:r>
    </w:p>
    <w:p>
      <w:r>
        <w:rPr>
          <w:b w:val="0"/>
        </w:rPr>
        <w:t xml:space="preserve">Skitunäsのコテージの予約状況 カレンダーを見て、予約した週末の間に1日以上のオファーをお願いすれば、きっと断りにくいオファーが来るはずです !予約済み期間は予約済み期間の下に表示されます。 間に空いている期間を探し、早めに予約しましょう！最高の時間は1年以上前に予約されています。また、直前予約の割引もあります。スキトゥナスコテージでご希望の時間が見つからない場合は、ストゥルッカコテージの予約カレンダーに簡単にリンクしています。 予約情報はできるだけ正確であるように努めていますが、情報の正確さについては責任を負いません。 予約はできるだけ早くしてください!予約された方へ：家賃が支払われ、口座の情報が更新されるまで、あなたの予約は「未確認」の状態のままです。 支払から2週間ほどかかる場合がありますので、すぐに変更が表示されなくても心配しないでください。</w:t>
      </w:r>
    </w:p>
    <w:p>
      <w:r>
        <w:rPr>
          <w:b/>
          <w:color w:val="FF0000"/>
        </w:rPr>
        <w:t xml:space="preserve">イド369</w:t>
      </w:r>
    </w:p>
    <w:p>
      <w:r>
        <w:rPr>
          <w:b w:val="0"/>
        </w:rPr>
        <w:t xml:space="preserve">登録したメールアドレスをお忘れの方は、09-4250 550 または deski@deski.fi SEND FORWARD 以下の空欄に必要事項をご記入の上、送信ボタンを押してください。受信者のメールアドレス あなたの名前 あなたのメールアドレス このメッセージは、に送信されます：記事：イースターピクニックを整理するための5つのヒント メイデーは、ピクニック棒を掘り出し、自然のラップでピクニックを持っているほとんど公式ライセンスである。これらのヒントで、夏のピクニックなどを滞りなく ... 1.ピクニックを細部まで演出したいなら、小型のピクニックファニチャーを持参するとよいでしょう。...</w:t>
      </w:r>
    </w:p>
    <w:p>
      <w:r>
        <w:rPr>
          <w:b/>
          <w:color w:val="FF0000"/>
        </w:rPr>
        <w:t xml:space="preserve">イド370</w:t>
      </w:r>
    </w:p>
    <w:p>
      <w:r>
        <w:rPr>
          <w:b w:val="0"/>
        </w:rPr>
        <w:t xml:space="preserve">継続のために移民が必要かというと、必ずしもそうではありません。しかし、確かにユッシ・ハラアホと彼を取り巻くファンたちの思想は、1930年代のドイツに出現したギャングのそれと似ている。悪い移民は問題であり、脅威はフィンランドの外から来る。フィンランド人は良い人だが、一方で悪いフィンランド人もいる。つまり、「緑の左翼の世界の救世主」とレイプ教育が必要な「負け犬」である ...政治は、単純な説明と一般化、選択された統計、汚名、明白な嘘とこれらによって喚起される憎悪と恐怖に基づいています。 まあ、私自身は、少なくともハラアホの " 支持者 "にナチスドイツの思想に関連する何も観察していない。ソ連や共産主義、その教義はすでに消滅し、私たちは2009年に生きているのです。それは残念なことですか？政治は、単純な説明と一般化、選択された統計、汚名、明白な嘘、そしてそれらが触発する憎悪と恐怖に基づいています。 そう、そしてあなたの単純な分析の説明は、結局共産主義はまだ自分の糞で窒息していない、ということなのです。少なくとも、その方法は今でも重宝されています。同志よ、アジトプロは生きている！」。ソマリア人の「片親」は、先住民の約5.7倍と記録されています。ソマリア人は人口の約41倍の強盗を犯している。 フィンランドでは、ソマリア人とジプシーが強盗全体の30％を占めている。移民が継続のために必要かというと、必ずしもそうではありません。しかし、ユッシ・ハラアホと彼を取り巻くファンたちの思想は、確かに1930年代のドイツに出現したギャングのそれと似ている......。悪い移民は問題であり、脅威はフィンランドの外から来る。フィンランド人は良い人だが、一方で悪いフィンランド人もいる。つまり、「緑の左翼の世界の救世主」とレイプ教育が必要な「負け犬」である ...思考は非常に黒と白です。 政策決定は、単純な説明と一般化、選択された統計、汚名、明白な嘘とこれらによってかき立てられる憎悪と恐怖に基づいています。 共産主義者が他人の政策を一般化、嘘、憎悪と恐怖に基づいていると説明するのはどういうわけかおかしいようです。 これはまさに世界中の共産党政権の戦術です（この時点で政治について話すことは何らかのグロテスクなようなので戦術はより適切です） 。もちろん、選択された統計を提示することは非常に恐ろしいし、憎しみに満ちている。例えば、ソマリア人の犯罪統計は行われるべきではないし、もし人種差別主義者の警察によって行われるなら、ソマリア人の犯罪統計が議論されるときに選択した統計として提示するのではなく、人口の異なるグループ間のアイスクリームの消費に関する統計とこの統計が年齢や月によってどう変わるかを提示するべきである ....アイスクリーム統計は、ソマリア人が犯した犯罪に関する統計ではないので、異なる国籍の犯罪を比較するためにのみ有効である・・・さらにアイスクリーム統計からは、どの国籍の犯罪についても言及されていないので、例えばソマリア人は全く犯罪を犯さないと結論づけることができる・・・。さて、このアイスクリームの統計とフィンランド人の犯罪統計を比較すると、実はフィンランド人はソマリア人に比べてとんでもない量の犯罪を犯していることがわかる・・・つまり、これが統計の正しい解釈なのだ・・・。?スターリンはかつて、異なる民族間、さらには職業間の非常識な数の陰謀を発見した、ここではおそらく、統計の選択された解釈者の陰謀と共謀して統計学者の陰謀である...。?" 最終更新日</w:t>
      </w:r>
    </w:p>
    <w:p>
      <w:r>
        <w:rPr>
          <w:b/>
          <w:color w:val="FF0000"/>
        </w:rPr>
        <w:t xml:space="preserve">ID 371</w:t>
      </w:r>
    </w:p>
    <w:p>
      <w:r>
        <w:rPr>
          <w:b w:val="0"/>
        </w:rPr>
        <w:t xml:space="preserve">ヨケリトのトップストライカーが指を骨折 ヨケリトは昨日オウルへ移動し、今日地元のライバル、カルプエートと対戦する。 しかし、マルクス・ノードルンドは一緒に移動しない。 ヨケリトのウェブサイトによると、大型ディフェンダーが指を骨折し、少なくとも今週は休養する。 代わりに若いペテリ・リンドボームがメンバーとして入る。 1週間の病気休暇だが、ヘルシンキのチームにとっては悪い時期であった。ナリパッカは、今週4回プレーすると、本当のブルウィークを過ごすことになる。ノルドルンドは今シーズン6試合に出場し、1+2点を記録しており、代表チームでも3試合に出場している。sportuveikkaus.comのサイトを見つけていただき、ありがとうございます。2007年の設立以来、スポーツとベッティングのファンを結びつけてきました。我々は、読者の楽しみのために、毎日、完全に無料のベッティングチップを生成します。成功はまちまちですが、5桁の賞金を獲得したこともあり、直接チップに当てることができました。</w:t>
      </w:r>
    </w:p>
    <w:p>
      <w:r>
        <w:rPr>
          <w:b/>
          <w:color w:val="FF0000"/>
        </w:rPr>
        <w:t xml:space="preserve">ID 372</w:t>
      </w:r>
    </w:p>
    <w:p>
      <w:r>
        <w:rPr>
          <w:b w:val="0"/>
        </w:rPr>
        <w:t xml:space="preserve">筋肉、関節、腱が痛む。 細胞レベルから体の一部が再び罰せられ、その感覚は神々しいほどである。 シャワーとサウナで自分を回復させたら、今ここに進む準備ができる。 あるいは、1時間後に美味しいテキサス料理をご馳走になろうか。しかし、要は．アーノルドのゴールデンヘキサゴンプログラムの最初の週です。 このプログラムはシンプルですが、同時に多機能です。 その名の通り、たった6種類のエクササイズで構成されています。バックスクワット、チンニング、ベンチプレス、シットアップ、バックスクワット、バーでのバイセップスカールです。私は、特定のエクササイズが誰かにとって良いか悪いか、有害か効果的かについて、ここで立場を表明するものではありません。これらのテーマについては、あらゆる好みのフォーラム（例：Compulsion）があり、それらのフォーラムでは、私が書くよりも、より良く、より包括的に、より有能に扱われているのです。その代わり、プログラムに慣れ、手探りで始めた様々なエクササイズに筋肉が慣れてきた今、自分自身の見解や感情を高めることに集中したいと思います。また、いくつかのエクササイズはすでに慣れ親しんだものだったので、実験や推測をせずに適切な重量を見つけることができました。 主に首の後ろのプッシュアップとスクワットは新しいエクササイズだったので、これらはバーから先に試して自分に合った抵抗を見つけなければなりませんでした。お世辞にも良い数字とは言えませんが、セットをこなし、ウェイトが軽く感じ始めたら、バーにウェイトを追加して、チャレンジは十分です。私は通常、ベンチプレスから始めます。この段階では、筋肉がまだ疲労していないので、ウェイトがこれ以上上がらないという恥ずかしい状況でバーの下にいる自分を発見するリスクを最小限に抑えることができると思うので、自然に感じます。レップは3×10で、重さは現在50kgと満足のいくものです。 大きな量ではありませんが、8月に始めた体重を考えると、この重さで満足できます。 それでも現時点では、あえて重さを増やさず、このシリーズを完了することがいかに難しいか、ということなのです。他の動きの順序は、私は通常、最後に腹筋を残すが、どのくらいのスペースが利用可能であるかに応じて大きく異なります。スクワットは私にとってまだ新しいエクササイズなので、脚のパワーがもっとあると思うかもしれませんが、今のところ60kgで10セット×4回が良いトレーニングになっています。 心拍数がうまく上がり、2分ほど回復すると、より機能的に感じられます。上腕二頭筋の回転は、バーが15キロの場合は、35キロで3×10セットで良いのですが、ジムの仲間が思い出したように。このセットの最後はきついので、たとえ終了しても、すぐにウェイトを追加する必要はありません。スリングで持ち上げるだけと比べるとやはり動きが良く、最後には腕が疲れる感じです。回復時間は90秒に設定されています。首の後ろからの腕立て伏せは、プログラムの最後に追加しただけです。肩には毒だと言う人もいますが、逆に肩が耐えられるのであれば、良い動きだとも言われています。今のところ、すごく重いけど、いい感じです。25kgで3×10シリーズをやるのがやっとで、これは本当に低く感じる。しかし、肩から2本の革紐をぶら下げているだけでは、どうしようもない。 トレーニングを続けよう。 伸筋と肩幅</w:t>
      </w:r>
    </w:p>
    <w:p>
      <w:r>
        <w:rPr>
          <w:b/>
          <w:color w:val="FF0000"/>
        </w:rPr>
        <w:t xml:space="preserve">イド373</w:t>
      </w:r>
    </w:p>
    <w:p>
      <w:r>
        <w:rPr>
          <w:b w:val="0"/>
        </w:rPr>
        <w:t xml:space="preserve">夏祭りで思い出すのは、スピーカーから絶え間なく流れる「イエスの名と血において、イエスの名と血において、あなたの罪は赦された」という聖歌と泥田の匂いです。 [ quote author= " Visitor " time= " 28.2014.06.06 08:51 " ] 夏祭りで思い出すのは、スピーカーから絶え間なく響く「イエスの名と血において、イエスの名と血において、あなたの罪は赦された」という言葉と、泥だらけの野原の匂いである。</w:t>
      </w:r>
    </w:p>
    <w:p>
      <w:r>
        <w:rPr>
          <w:b/>
          <w:color w:val="FF0000"/>
        </w:rPr>
        <w:t xml:space="preserve">ID 374</w:t>
      </w:r>
    </w:p>
    <w:p>
      <w:r>
        <w:rPr>
          <w:b w:val="0"/>
        </w:rPr>
        <w:t xml:space="preserve">私はベレッタを持っていた、弾丸はバレルに詰まったり、どこにでも飛んでいった、適切にロードされていない、すべての種類の汚れに敏感である。幸いにも私はそれを処分しました。ここの誰もがそれを見て吠えているにもかかわらず、それは良い銃です...犬でさえ...謎としてブランドを残しておこう :) もしあなたがハンマーでそれを打つなら、それは壊れても不思議ではありません。 まあそう、それは少し過剰に聞こえたので、私は少なくともライン上に少し滞在できました。しかし、あなたのバイカリスが良いスリルを与えてくれることを期待しています。私は約45のカートリッジをテストし、最高の12/70カートリッジは3,5mmの餌とS＆B 42,5gミニマグナムだった。 次に大きな餌は5-6mmの餌と12/76 S＆BuckShotだった。距離は50mを測定した。1m×1mの厚紙の真ん中に50cm×50cmの黒い四角があり、その黒い四角の中にミニマグナムを入れると、114個の穴が均等に分布し、厚紙全体にも均等に分布しており、私の考えでは、パターンは非常に良好でしたその後、同じボードとトリップで、黒い四角に34個の穴が見つかり、昨日は餌の約半分が見つかりましたサプレッサーはCarlsonのexcented turkey！！完全に作るのをやめるまでその砲弾は使わないし、その砲弾とサプレッサーを見つけてから前よりたくさんドロップするようになった。そのため、このような "痒いところに手が届く "ような "痒いところに手が届く "ような "痒いところに手が届く "ような "痒いところに手が届く "ような痒いところに手が届く "痒いところに手が届く "ような痒いところに手が届く "痒いところに手が届く "痒いところに手が届く "痒いところに手が届く "ような痒いところに手が届く "痒いところに手が届く "痒いところに手が届く "ような痒いところに手が届く "痒いところに手が届く "痒いところに手が届く痒いところに手が届くスチールパティトップ連邦速度shokとレミントンニトロ鋼89ミリメートル3,8-4,5ミリメートル、ウィンチェスターdrylok 89mm3,8-4,5 .of 鉛カートリッジ最高のRC 3,5mm とセリエ＆ベロット 3,5mm とB＆P 89mm 3,9mm と fedu 89 3,3mm rouhepati 私は私の父バイカルMP153先日、彼自身が仕事のために時間がないときにカートリッジをテストされていました。私はHubertus Max42 42g 4,00mm , Trustin Super Halcon 36g 3,00mm ( スペインカートリッジ , Asetalo Virroillaの輸入品 ) , RC40 40g 3,5mm と Trustin trap cartridgeをテストしました。RC40とトラストのスーパーハルコンは少なくとも良いパターンを作ってくれた。 トラストトラップも非常に均一なパターンを作ってくれたが、沈下はディスクカートリッジの典型だった。 驚いたことに、最悪のパフォーマンスはマックス42が提供したものだった。それ以外のテーブルには、驚くほど均等に散弾銃が並んでいたが、テーブルの真ん中にはウサギ大の穴が開いていた。 しかし、父は昨年の冬にこのカートリッジでキツネを撃った。だから、森の中ではトラストとRC40を使うことをお勧めする。多くの人を驚かせることでしょう。しかし、それは驚きではない、4ミリメートルショットで42グラム、あまりにも大きなショットと、ショットの不足のためにヒットが少ない、小さなショット、小さいです...このエリアでは、新しいトピックを立ち上げることはできません。このエリアでは、メッセージに返信することはできません。このエリアでは、自分の投稿を削除することはできません。このエリアでは、自分の投稿を編集することはできません。このエリアでは投票を開始することができません。この地域は投票ができません。</w:t>
      </w:r>
    </w:p>
    <w:p>
      <w:r>
        <w:rPr>
          <w:b/>
          <w:color w:val="FF0000"/>
        </w:rPr>
        <w:t xml:space="preserve">イド375</w:t>
      </w:r>
    </w:p>
    <w:p>
      <w:r>
        <w:rPr>
          <w:b w:val="0"/>
        </w:rPr>
        <w:t xml:space="preserve">オンラインで洋服を買う - 最高のオンライン洋服店を見つける Menu Modify Watches Modify Watchesは、ユニークでカラフルな時計を提供するオンライン時計ショップです。 さらに、modifywatches.comでは、時計をカスタマイズして完全に自分だけの時計にすることもできます。オンラインショップでは、さまざまなテーマの腕時計を幅広く取り揃えています。その時計は常に鮮やかで色彩豊かで、エレガンスに欠けることはありません。時計の文字盤とストラップは交換可能なので、別々に注文して、後から組み合わせたりすることも可能です。モディファイの時計は、さらにさまざまなカスタマイズが可能です。オンラインショップではフルカスタマイズの時計を注文することができ、カスタマイズした時計そのものを大量に納品するため、ビジネスやイベントには特に効果的です。このオンラインストアでは、年齢や性別に関係なく、すべての人に本当に必要な時計を提供しています。キャンペーンを変更することで、お買い得な買い物ができるようになりました。Modify Watchesの割引コードもご覧ください。Modify Watchesの経験 Modify Watchesの経験とコメントを読む。 また、オンラインストアに関するあなた自身の経験とレビューを追加することができます。 注意：それは誤解を避けるために、できるだけ良い、有用なオンラインストアのレビューを作るために、唯一の個人Modify Watchesの経験を追加することが許可されています。ありがとうございました。</w:t>
      </w:r>
    </w:p>
    <w:p>
      <w:r>
        <w:rPr>
          <w:b/>
          <w:color w:val="FF0000"/>
        </w:rPr>
        <w:t xml:space="preserve">ID 376</w:t>
      </w:r>
    </w:p>
    <w:p>
      <w:r>
        <w:rPr>
          <w:b w:val="0"/>
        </w:rPr>
        <w:t xml:space="preserve">現在 総ユーザー数 5人 :: 登録済み1人、非表示なし、訪問者4人 ( 過去5分間のアクティブユーザー数による ) 同時接続ユーザー数の最高は 81人 , 2007.11.20 Tue 18:36 登録ユーザー : Google [ Bot ] 誕生日 今日は誕生日がありません 統計情報 総メッセージ数 27485｜総メッセージスレッド数 1794｜総ユーザー数 2322｜最新ユーザー STK77｜です。</w:t>
      </w:r>
    </w:p>
    <w:p>
      <w:r>
        <w:rPr>
          <w:b/>
          <w:color w:val="FF0000"/>
        </w:rPr>
        <w:t xml:space="preserve">ID 377</w:t>
      </w:r>
    </w:p>
    <w:p>
      <w:r>
        <w:rPr>
          <w:b w:val="0"/>
        </w:rPr>
        <w:t xml:space="preserve">このため、この子の睡眠を何とかしなければと思い立ちました。良い夜は10回、悪い夜は30回近く起きます。私は、問題はあなたが唯一の哺乳瓶に眠りに落ちる/落ち着くことである場合、私はそれをせずに眠りに落ちることができない夜、知りません.ミルクが来るまでのハイエナのように他の1つが叫ぶときにそのボトルを取り除く方法 .そして、夜には30分おきに食べることもあり、水も十分ではありません。私は睡眠訓練を始めるエネルギーがなく、もっと起きている必要があると思いますが、最初は一時的なものだと思っていましたが、5週間続いています。こんなとき、あなたならどうする？?同じ家庭には、朝早くから起きてくる子供たちがいるので、彼らの夜を赤ん坊の泣き声で台無しにしたくないのです。この議論への返信 私は私と同じ部屋で息子と一緒に寝るのが大好きですが、彼は私が寝て作るすべての音に目を覚まし、マスターのいびき - さらに目を覚ます、昨夜は本当によく行きました、一度彼は朝から夜まで食べ、それ以外は約5回おしゃぶりを叫んだ：）彼はおそらく一晩で寝ることを学ぶことはありません、それはのように聞こえる...せめて哺乳瓶で寝かせないようにと心がけました。つまり、牛乳と睡眠は別物だという悪い習慣を身につけることです。夜、ミルクを飲んでも、また寝る時間になったら目が覚めてしまったら。それは、どこかで説明されていたのですが、どこかは覚えていません．毎晩、どうやって別の部屋に逃げ込むんだ？また、一番下の子は寝相がとても悪く、現在16ヶ月になりますが、今でも夜中に何度か起きてしまいます。ベッドにくっついた自分のベビーベッドで寝ているので、全く起きない分、落ち着かせやすいのです。 おしゃぶりを与えて撫でてあげると寝てくれます。 すでに周囲の状況を察知し始めた夜驚症などでしょうか・・・私なら、おしゃぶりボトルは完全にやめてシッピーカップへの切り替えから始めると思います。彼はいくつかの夜のために叫ぶかもしれないが、私はルンバが数週間続いた場合、彼は速く適応することを保証する:)しかし、おしゃぶりはとても魅力的で、夜数回ベッドに泣くために中毒性がありません:D Pawingは助けない、彼はおしゃぶりを食べる、彼は自分の部屋で一人で寝る、家族のベッドで寝ることは助けないでください。毎晩、朝までミルクをあげないと決めているのですが、もう疲れてしまって戦えません。 まだ2時間ちょっとしか寝ていないのに、今晩はもう5回も叫んでしまいました。私はもう寝る気にもなりません、なぜなら夜の仕事がどうなるか分かっているからです。 うーん...その年齢の人なら、夜の授乳を減らし始めるでしょうね。 あるいは、それは私が最初の子にしたことです、私は夜2回だけミルクを出し、他の時間は前足を出した。でも、もし長男がこの次男と同じような叫び声をあげる子だったら、すぐに諦めていたかもしれませんね* :) でも一方で、もう一人の子に夜寝ることを教え始め、夜中にサービスするのをやめる以外の選択肢はありません。背景に痛む歯がなければ、動き出すはずです。</w:t>
      </w:r>
    </w:p>
    <w:p>
      <w:r>
        <w:rPr>
          <w:b/>
          <w:color w:val="FF0000"/>
        </w:rPr>
        <w:t xml:space="preserve">ID 378</w:t>
      </w:r>
    </w:p>
    <w:p>
      <w:r>
        <w:rPr>
          <w:b w:val="0"/>
        </w:rPr>
        <w:t xml:space="preserve">このホテルはVillejuifに最も近いホテルです。街の中心まで徒歩で16 分の距離にあるこのホテルは、Angle 1 mail simone de beauvoir,36-40 avenue paris , south-west Villejuifの北東地区のAngle 1 mail simone de beauvoir, 36-40 avenue paris, south-west Villejuif通りにあり、市内を散策したり、観光するには絶好の場所にあります。詳細 ホテル タイミング パリ スッドはVillejuifの近くに位置し、市中心部からは徒歩で16 分圏内です。詳細情報 Villejuifの中心部へは、徒歩5分と簡単にアクセスできます。19 Rue Ambroise Croizatに位置するこのホテルは、市内のあらゆる観光スポットを楽しむことができる理想的な拠点です。詳細情報 Villejuifの中心部へは、徒歩4分と簡単にアクセスできます。Angle 1 Mail Simone de Beauvoirと36-40 Ave De Parisに位置するこのホテルは、市内の中心部にあります。詳細 ホテル( Villejuif )は、バジェットスタイルのホテルで、2つ星のカテゴリーに属しています。ホテルは、レストラン、バー、テニスコート、無料駐車場など様々な施設を提供しています。詳細 アルカイユに位置するこの2つ星ホテルは、豪華なスタイルのホテルです。レストラン, ルームサービス, バー, 24時間フロント, 新聞, 禁煙ルーム, ビジネスセンター, ランドリー, 朝食ルームサービス, 無料駐車場, 簡易チェックイン/アウト, テレビ, エアコンといった設備やサービスがご利用いただけます。の町まで徒歩圏内...詳細情報 Le Kremlin-Bicêtreの中心部へは、徒歩16分と簡単にアクセスできます。ホテルは、Boulevard du general-de-gaulle Le Kremlin Bicêtreに位置し、ビジネス、観光の拠点として理想的な立地です。詳細情報 Villa Bellagio Vitry ( Vitry-sur-Seine ) は、この街にある 2-ツ星の位に値するホテルです ... バジェットスタイルのホテルです。詳細情報 Chevilly-Larueの中心部へは、車で4分と簡単にアクセスできます。72 Avenue de Stalingradに位置するこのホテルは、市内の最も美しい観光名所とその周辺を楽しむための理想的な拠点です。詳細情報 市内中心部からの距離は車で4分、ホテルはVitry-sur-Seineの西、160 , Rue Julian-Grimauに位置し、市内やその周辺の探索に理想的です。詳細情報 Vitry-sur-Seineの中心部へは、車で4分と簡単にアクセスできます。132 rue Julien Grimauに位置するこのホテルは、市内のあらゆる施設やサービスを楽しむことができる理想的な拠点です。詳細情報 Paris-Centreへは、車で16分と簡単にアクセスできます。23 Avenue Carnotに位置する当ホテルは、街のあらゆる魅力を楽しむための理想的な拠点です。詳細 ホテル ( パリ ) は、低予算スタイルの3つ星のホテルです。ホテルは、レストラン , ルームサービス , バー , 24時間フロント , 喫煙者...といった様々な充実した設備があります。詳細 ホテル( Le Kremlin-Bicêtre )は、バジェットスタイルのホテルで、3つ星のカテゴリーに分類されます。ホテルは、バー、24時間対応のフロント、禁煙ルームを含む様々な施設を提供し、...その他の情報 市内中心部からの距離は車で12分です。ホテルは1-3 Rue Elisee Reclus , Boulevard Du General De Gaulle , Kremlin Bicetre , southeastern Parisに位置し、市内やその周辺には、理想的な立地です。詳細はこちら</w:t>
      </w:r>
    </w:p>
    <w:p>
      <w:r>
        <w:rPr>
          <w:b/>
          <w:color w:val="FF0000"/>
        </w:rPr>
        <w:t xml:space="preserve">ID 379</w:t>
      </w:r>
    </w:p>
    <w:p>
      <w:r>
        <w:rPr>
          <w:b w:val="0"/>
        </w:rPr>
        <w:t xml:space="preserve">表示 : 背面スペーサー開始 ... 背面スペーサーの操作は、したがって、この日付に開始されます。今、私たちはそれを取り戻すために、トレーニングにまったく新しいアプローチを必要としています。このプログラムでは、週に2回の背中のトレーニング、最初のトレーニングはハイパワーでストレートセット、2回目のトレーニングはボリュームを重視し、特別なテクニックを使ってスパイスを効かせたものです。最初のトレーニングは、少なくとも正しい方向に進んだと思う。金曜日のハードなMaVeセットのおかげで、今日の膝からのプルをスミスでのプルに置き換えることができた。バーベルで背中と腹部のアングルプルアップ、ダウリー 2×6-12×95-115kg 上肢Vグリップ 2×6-12×80-90kg 下肢ストレートバー 2×6-12×80-90kg プルオーバー 2×6-12×40kg スマートニープル 2×6-12×140-160kg 腹部＋ランジ3×スーパー ( 編集 2012.01.23 月 . 16:24 ) コメントを残す.名前 ( 必須 ) メールアドレス ( このメールアドレスは公開されません ) ( 必須 ) ホーム 8と1の数の和を計算し、片手の指の数を足してください。 数字のある欄にその数字を記入してください。 ( 必須 )</w:t>
      </w:r>
    </w:p>
    <w:p>
      <w:r>
        <w:rPr>
          <w:b/>
          <w:color w:val="FF0000"/>
        </w:rPr>
        <w:t xml:space="preserve">アイディー380</w:t>
      </w:r>
    </w:p>
    <w:p>
      <w:r>
        <w:rPr>
          <w:b w:val="0"/>
        </w:rPr>
        <w:t xml:space="preserve">WRTH 2014 土曜日 , 12月 14 2013 こんにちは , あなたの情報のために , クリスマスプレゼントのためにこの多くの憧れは、フィンランドに来ている , しかし、少し遅い。現在、フィンランドに向けて発送中で、来週火曜日には届く予定です。 来週水曜日までに会費やその他の注文が到着した方には、クリスマスまでに届くよう発送することを目標としています。もし、本を回収してくれる人がいれば、別途手配することも可能です。少なくとも来週水曜日、おそらく木曜日にはViikkiの私の職場にいます。 Regards Risto Vähäkainu DX-Tarvikepalvelu -- Risto Vähäkainu IT Specialist University of Helsinki Information Technology Centre/Systems Services tel. 050-529 2909.</w:t>
      </w:r>
    </w:p>
    <w:p>
      <w:r>
        <w:rPr>
          <w:b/>
          <w:color w:val="FF0000"/>
        </w:rPr>
        <w:t xml:space="preserve">イド381</w:t>
      </w:r>
    </w:p>
    <w:p>
      <w:r>
        <w:rPr>
          <w:b w:val="0"/>
        </w:rPr>
        <w:t xml:space="preserve">(シャルルは精神的にも肉体的にも遅れをとっており、スペイン王として名ばかりの統治を行い、その限られた能力ではそのような仕事をすることはできなかった。彼の無力さ（と一般的な遺伝的無能さ）により、スペインは王位継承者を失い、1700年代半ばにはヨーロッパの半分が君主の座を狙っていた [ http:/ /fi .wikipedia .org/wiki/Espanjan_perimysswar in the prolonged war ]。. == 排他的なハプスブルク家 == [ [Image:CharlesII.jpg|left] ] "'Bella gerant alii , tu felix Austria , nube !他の者に戦争をさせ、幸福なオーストリアよ、彼らに愛を与えよ！」。ハプスブルク家は15世紀に神聖ローマ帝国の指導者になったが、上記のフレーズが示すように、その強さはまさに政治的に賢明な結婚をすることであった。やがて王朝はヨーロッパ全土に広がり、スペインやハンガリーなどでも王位に就いた。残念ながら、当時は精神的な健康や個人の好みよりも、名前や宗教の方が重んじられ、ハプスブルク家の結婚の多くは不幸な副作用をもたらしたのです。しかし、16世紀、ハプスブルク家の後継者[[ Joan of Arc]] の結婚は、後世の結婚計画になんら警鐘を鳴らすものではありませんでした。それどころか、純血を保ち、権力を手中に収めるために、ハプスブルク家はいとこ、さらには姪や甥と喜んで結婚した。 17世紀のスペイン君主の系譜は特に興味深いもので、家系図の代わりに、ハプスブルク家は素晴らしいキノコ雲を提供してくれた。 チャールズの両親はこの不穏な動きを法的に終結させた。スペイン王フィリプ4世が姪マリア・アンナと結婚したからだ。双子のような遺伝子を持つ二人は、たった一人の子孫しか残せませんでしたが、シャルルもまた、輝かしい功績を残したとは言えません。 下顎の突き出たスタイルは、代々ハプスブルク家のトレードマークでした。初代スペイン王シャルルは（1500-1558）、常に口を開けて登場し、臣下を混乱させました（外交官は、口にハエが入ることを警告してその習慣をやめさせようとしました）が、この習慣は、シャルルのような、紳士的な性格の持ち主には、向いていません。チャールズ2世の場合、上顎と下顎が離れていて、言葉を発することはおろか、きちんと噛むこともできなかった（舌も大きすぎた）。 頭が不自然に大きく、弱い体ではそれをうまく支えることができなかった。彼の生まれつきの弱い知性は、教育によってほとんど発達せず、与えられた治療法は悪霊を追い払うことだけだった。 == Senile young monarch == 外見や内面の奇形にもかかわらず、チャールズはスペイン・ハプスブルク家の最後の希望であり、少なくとも表向きは父の死後、国を治めた。当時、チャールズはまだ4歳だったので、実権は母親が握り、母親は息子の生涯のほとんどを摂政として過ごしたのである。それでも王室は存続しなければならなかったので、18歳のシャルルはオルレアン公マリー・ルイーズと結婚することになった。若く美しい王妃は、夫に心ときめかなかったに違いない。フランスの華やかな風俗に慣れたマリー・ルイーズにとって、窮屈な宮廷生活は苦痛の連続であった。10年もの間、王室夫妻は「子供」を授かろうとしましたが、シャルルの体が弱かったため、妻はなかなか授かることができませんでした。 やがてマリー・ルイズは「子供」に生涯を捧げることになります。</w:t>
      </w:r>
    </w:p>
    <w:p>
      <w:r>
        <w:rPr>
          <w:b/>
          <w:color w:val="FF0000"/>
        </w:rPr>
        <w:t xml:space="preserve">イド382</w:t>
      </w:r>
    </w:p>
    <w:p>
      <w:r>
        <w:rPr>
          <w:b w:val="0"/>
        </w:rPr>
        <w:t xml:space="preserve">Meta New WordPress.com site Kavallus ?木曜日をこの物語で始めると．そのホストは、ある現場が終わり、まだ新しい現場がないため「休み」になっていた。 上司は、ホストがそこから出張中だから、次の現場には行けないと言っていたのである。さて、意外なことに、この「出張族」の男性は、電話で上司に頼んで来てもらった。 この方は、男性の勤める会社の共同経営者である。 その訪問の際、会社のレジが干上がっているはずだということが分かった。 男性は、このところずっと花火が遅れていること、上司が、8月の花火はお客様が代金を支払った後でないと支払わないと言っていたことから、すでに不思議に思っていたのだ。しかし、この特別なコーナーは、ほぼ150.000ユーロで販売されました。そして、ある時点で男は、彼がそこからわずか数回商品をピックアップしていないものの、ハードウェアストアは、会社のために多くのリストを持っていたという事実を賞賛し、彼らは彼よりも他の項目と他の従業員を持っているべきではありません。 Vissihinは今ボスがporrzuとvellitめちゃくちゃ行っているように起こるようになっている。彼自身の名前はmeleko tiuhahan tahtihin Kauppaleheri抗議リストとilimeesestiされているそれは会社の現金から彼自身の赤字を修復するために少し考えた... この他のパートナーは、少なくとも今の上司が変更に男に言っていたが、それは会社全体を閉じることが可能です。 そこに男が失業される場合は、再びnaurus保持thenkiです.評価 : いいね : 関連記事ナビゲーション 2 thoughts on " Embezzlement ?「賃金の支払いが滞ることは、企業経営がうまくいっていないことを示す大きなサインです。また、雇用主が年金保険料や税金を支払っていない危険性もあり、保険が順当であるかどうか。従業員にとって良いことでは全くない。もちろん、時代が常に悪いとは限らないし、起業家が不誠実な行為をしたとは限らないからである。理由はどうあれ、状況は良くない。 状況の良い点は、この他のパートナーが正直に何が起こっているかを教えてくれるので、確かに状況を修正することができれば、彼は確かにそれを行うだろう。 実際、私が10年間雇用主だったとき、私は時々賃金のためにお金を引き裂く場所について考えなければならなかった.私は、従業員から情報を隠したことはありませんし、従業員が働いている間に賃金を支払わなかったこともありません。お金がないときでも、ぼったくられた。時にはローンを組まなければならないこともありましたが、どうすればこの状況から抜け出せるか、明確な行動計画があるときはうまくいきました。 最近では給与保証から未払い賃金が支払われるのを待つのに数ヶ月かかるので、誰にとってもそれは嫌なことです。 うまくいって仕事が残ってくれるといいのですが。 最近では、仕事が残っているかどうか確実でない状況にある人がたくさんいます。我々はまた、今再びこのようなzymypaukkuは、我々は、例えば、来年に立ち上がるかどうかが表示されます今週会社で起こった。我々は今幸いにも、すべての後に、アカウントが合意したようにかなり来ている、と少なくとも当分の間、来るように継続されます。</w:t>
      </w:r>
    </w:p>
    <w:p>
      <w:r>
        <w:rPr>
          <w:b/>
          <w:color w:val="FF0000"/>
        </w:rPr>
        <w:t xml:space="preserve">ID 383</w:t>
      </w:r>
    </w:p>
    <w:p>
      <w:r>
        <w:rPr>
          <w:b w:val="0"/>
        </w:rPr>
        <w:t xml:space="preserve">   ヘルシンキ消防団青少年緊急訓練 2005年2月-3月4日 17:00-12:00 写真をクリックすると拡大します。 前回の緊急訓練についての記事は、「次の訓練は1年以上かかることはないと期待している」という文で終わっています。「確かに、私たちも他の多くの人たちも、半年弱の待ち時間で生き延びました。今回の訓練には、消防団から9名の若者と6名の指導員が参加し、中には初めて実働訓練に参加した若者もいました。若手では、Mikko Alanko、Ville Savin、Aku Siukosaari、Timo Saarelainen、Julius Turunen、Hermanni Wilenius、Niko Kiiski、Juhana Hietaranta、Joonas Länsisyrjä。 指導者には Kari Kiiski、 Laura Köykkäri、Jere Köpsi、Tomi Kaunisto、Ville Kivikoski、Dan Karvonen。 今回は私達の蒸気船 HS211 と HS212 も利用させてもらったよ。最新のポーズをとって、魅力的な行動準備運動の世界に飛び込んでください ...オーバーオールを着て車の前に集まり、今回は若者とインストラクターのロットでユニットが分けられました。 HS211のHermanni、Niko、Juhana、Joonasと、インストラクターのTomi、Ville、Danは、以下のようにユニットが分けられました。HS212にはMikko、Ville、Aku、Julius、Timo、そしてインストラクターのKari、Laura、Jereが乗りました。 アラームに関しては、このレポートはHS211の視点から書かれています。 今回、最初のアラームを待つ時間は少し普通ではないことが判明しました。ヘルシンギン・サノマットの記者とカメラマンが6時少し前に局に到着し、インタビューやプレゼンテーションがリラックスした雰囲気の中で行われ、何人かのクルーは随時局に縛り付けられていました 。宿泊施設も今までとは違い、今回は倉庫に寝泊まりすることになりました。 寝床の準備が整い、ピザを食べ、時計の針が進むと、もうすぐ7時、まだ最初のアラームが鳴っていないので、少し期待した雰囲気になりました。 記者とカメラマンも待機していました...今回は警報が全く出ないのだろうかと思った人がいた．やがて、最初の警報が鳴った。7時半頃、下水処理場の敷地内に入り、ガイドが迎えに来てくれた。 タラップを降りると、しばらくしてリフトの扉が開き、私たちの車は土の中に消えていった・・・。臭いが気になるので、窓を閉めてトンネル区間を走りました．しばらく走った後、適当な場所に車を止め、作戦を実行に移す。下水処理場の拡張工事のために掘られた広くて暗いトンネルで、2人が行方不明になっているという。救急箱を適当な分岐点に置き、二人一組になって行方不明者を捜すことにした。ユハナとヨーナスはダニと一緒に左へ、ユニットリーダーのヴィレはヘルコとニコと一緒に右へ行った。その叫び声に「あっちへ行け！」と応えるのに、時間はかからなかった。「スポットライトが一人の男に当たり、その男は叫びながら走り出したが、すぐに地面に倒れこんだ。患者は膝の不調を訴えていたが、それ以外はいたって元気そうだった。しばらくして、ユハナとヨーナスは膝を痛めた患者を梯子から降ろすことに成功し、もう一人の意識のない患者をスタッフが作った担架に乗せて梯子から降ろすことができた。20時10分、絶好のロケーションで組まれたミッションが終了し、車で駅に向かいました。しかし、なかなか駅までたどり着けなかった</w:t>
      </w:r>
    </w:p>
    <w:p>
      <w:r>
        <w:rPr>
          <w:b/>
          <w:color w:val="FF0000"/>
        </w:rPr>
        <w:t xml:space="preserve">イド384</w:t>
      </w:r>
    </w:p>
    <w:p>
      <w:r>
        <w:rPr>
          <w:b w:val="0"/>
        </w:rPr>
        <w:t xml:space="preserve">オンラインコースの教育学的テストの出発点は、オンラインコースの教育学スクリプト ( doc , 96 kb ) です。 オンラインコースは教育学スクリプトに記載されたすべてのポイントからテストされます。その目的は、想定される教育的ソリューションが作成された計画と一致し、すべての教育的ソリューションが機能するかどうかをテストすることです。教育テストのテンプレートには、教育ハンドブック、指導計画、および学習ガイドを添付する必要があります。そうすることで、計画と実行を比較することが容易になります。何か見逃したものはありますか？計画との矛盾はないか？教育マニュアルにあるすべての計画を実行することは不可能かもしれません。オンラインで実施する段階では、計画をそのまま実施しても意味がない状況が発生することがあります。このような場合、オンラインコースの教育学的解決策を、特定された問題に適合させることが適切である。教育学的テストと可能な修正を行った後、あなたのオンラインコースは、講師と学生の両方のニーズを満たし、両者の活動をサポートする方法で実施されるべきです。</w:t>
      </w:r>
    </w:p>
    <w:p>
      <w:r>
        <w:rPr>
          <w:b/>
          <w:color w:val="FF0000"/>
        </w:rPr>
        <w:t xml:space="preserve">ID 385</w:t>
      </w:r>
    </w:p>
    <w:p>
      <w:r>
        <w:rPr>
          <w:b w:val="0"/>
        </w:rPr>
        <w:t xml:space="preserve">ホテル検索 ヴェルシリア ヴェルシリアの格安ホテル ヴェルシリアの旅行にぴったりのホテルを探しているけど、どこから始めればいいのかわからない。eBookersでは、世界中から10万件以上のホテルオファーを集めていますので、簡単に、素早く、そして何より最低価格で、すべての旅行手配を行うことができます。ヴェルシリアは観光やビジネスの拠点として最適です。滞在希望日を記入したら、あとはエクスペディアにおまかせ！様々なタイプのホテルがありますので、あなたにぴったりのベルシリア行き航空券を見つけてください。幅広いニーズに応えるため、弊社の検索エンジンはヴェルシリアで多くの人に選ばれています。例えば、街の中心部にできるだけ近いホテルを探していた場合、検索結果を場所でソートして、地図上でホテルを確認することができます。また、検索結果を星の数、カスタマーレビュー、料金で並べ替えることができ、お客様のニーズに最も適したホテルを見つけることができます。例えば、ワイヤレスインターネット接続が必須の場合、インターネットに接続できるホテルだけを表示させることができます。 また、十分な時間があれば、他のホテルでは得られないような追加特典を提供することも可能です。追加特典として、宿泊料金の割引、2泊分の料金で3泊、または宿泊料金に含まれる無料の朝食があります。一度の予約で複数の部屋を予約できるため、複数の人が旅行に行く場合、一度に大人数分の部屋を予約することができます。もし私があなたなら、これ以上待たずに、すぐにVersiliaの最も適したホテルを探し始めると思います。eBookersは、お客様のご旅行の計画段階からサポートさせていただきますので、ご不明な点がございましたら、お気軽にお問い合わせください。 上記の検索エンジンで日程を入力し、「検索」ボタンをクリックして、すぐに旅行の計画を始めましょう !価格は、今後30日間の最安値の基本価格です。料金は変更されることがあり、ホテルサービス料、エキストラベッド料金、ルームサービス料などの付帯料金は必ずしも含まれていません。 ただし、ホテルは現在の為替レートで現地通貨で請求します。 現地での料金は別途請求されます。Ebookers.fiは、格安航空券、シティブレーク、ホテル、旅行パッケージ、レンタカーを専門とするフィンランドの大手オンライン旅行代理店です。また、この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ID 386</w:t>
      </w:r>
    </w:p>
    <w:p>
      <w:r>
        <w:rPr>
          <w:b w:val="0"/>
        </w:rPr>
        <w:t xml:space="preserve">2014年春 春のコースは、約20年の経験を生かして企画されています。朝組、夕組とも比較的少人数で行っています !あえて少人数制にすることで、高いテンションを維持しています。一人一人が大切な存在であり、無理することなく必要なサポートを受けられるはずです優秀なスタッフと未来の勉強仲間がいるコースへ、生徒としてようこそ!2014年春には、再び、受講生にフレンドリーなスタイルでコースを開催する予定です。期末試験終了後、すぐに開講します。このコースでは、高校で習う化学、物理、生物（生態系を含む）を総合的に学習します。 生物学は毎日、物理と化学は交互に学習します。1科目40分以上の授業があり、上記の授業は45分です。さらに、医学部入試に限りなく近い模擬入試を実施します。コース料金には、生物学、物理学、化学の演習を含む包括的な理論教材と、コースで学んだ応用問題解決能力を必要とする広範な統合演習が含まれています。 化学と物理学の各レッスンは、理論と微積分のレッスンに分けられています。微積分の授業では、教師は相当数の追加課題を提供します。これは、来るべき入試に向けて、計算や問題解決の習慣を身につけることを目的としています。選抜試験では、簡単な課題を巧みにこなすことが、確実な得点につながるだけでなく、より難しい問題への考察の時間を増やすことにもつながるのです。生物学は、高等学校のカリキュラムのシラバスを例示しながら、わかりやすく教えています。 このコースは、学習プロセスを明確にし、学生に自信を持たせるように設計されています。 また、試験におけるルーチンの重要性は、強調しすぎることはありません。 生物学は、材料ベースの演習と追加材料に基づく演習を通して教えます。毎年、トゥルクの医学部1年生から高い評価を得ているTAが授業を担当しています。学生を助け、自分の経験を生かすためのヒントを与えてくれるのです。読書や勉強が楽しければ、結果も良くなる。2014年春のコースの価格は1090ユーロです。 私たちのコースの登録方法はこちらでご覧いただけます。</w:t>
      </w:r>
    </w:p>
    <w:p>
      <w:r>
        <w:rPr>
          <w:b/>
          <w:color w:val="FF0000"/>
        </w:rPr>
        <w:t xml:space="preserve">ID 387</w:t>
      </w:r>
    </w:p>
    <w:p>
      <w:r>
        <w:rPr>
          <w:b w:val="0"/>
        </w:rPr>
        <w:t xml:space="preserve">航空機は、飛行機とも呼ばれ、固定翼で飛行する装置または空気より重い航空機である , 翼を備え、貨物の飛行が可能 , 常に1つ以上のエンジンによって推進される .飛行機は、彼のスピードと速度のために、私たちは世界のどこにでも行くことができる、飛んで世界中を旅行することができます。旅客機や民間航空機は、道路を走る主要な交通手段です。全速力で大空を駆け巡り、各地を探検したり、船で物資を運んだりするのは大変なことです。航空ファンは、画面を見るたびに飛んで行きたくなるようなファイルをウェブからダウンロードしてコンピュータにインストールするのが一番です。 飛行機のスクリーンセーバー 飛行機の無料スクリーンセーバー スペースシャトルはこの無料スクリーンセーバーでフルスピードで離陸します。いつの時代も人々を魅了してやまない宇宙、その宇宙旅行の神秘を感じることができるスペースシャトルのスクリーンセーバーです。このアニメーションをソーシャルネットワークで共有するのは簡単で、友人もダウンロードしたい場合は表示されます。 この無料のスクリーンセーバーで、椅子から離れずに素晴らしい爆睡を楽しんでください。 必要であれば、宇宙オンラインゲームもプレイできます。アパッチヘリコプター、谷を飛ぶ米空軍の偉大なシンボル。 AH-64アパッチヘリコプターは、任意のミッションの準備ができて、重武装です。 このケースでは、偵察ミッション、ベースに関する情報を中継するために川の上を飛ぶです。 この軍事ヘリコプターについてソーシャルネットワーク上で共有し、あなたの友人の多くが好きになることがわかります。このボーイングAH-64アパッチの無料スクリーンセーバーは、あなたのコンピュータ上でこれらのヘリコプターに乗って旅行のすべてのアドレナリンと興奮。 Apachesヘリコプターの英雄的なスクリーンセーバーは、日食後の空を横切って飛んだ。 空中で強力なヘリコプターを維持しながら背景の日没は、スクリーンセーバーに壮大な感じを与える、英雄のような。今、あなたはこの無料のスクリーンセーバーであなたのコンピュータ上でその外観を与えることができます , そして、あなたはヘリコプターが好きなら、すべてのあなたの友人が見るためにソーシャルネットワーク上でこのアニメーションを共有することができます。 戦闘機のための航空無料スクリーンセーバー , 主に他の航空機との空中戦のために設計された軍の航空機 , 主に地上目標を攻撃することを意図されている爆撃機や攻撃機とは異なります。この無料スクリーンセーバーでは、空軍がどのように可能な限り最高の裁量で動き回っているかを見ることができます。 アパッチなどの空軍も兵士の移動の世話をしますが、最善の方法は、航空機からの空輸を行うことです。この無料のスクリーンセーバーは、このすべての最高の写真を持っています。 あなたが軍隊が好きか、単に愛国心を感じているなら、それをダウンロードして試してみてください。気に入ったら、お気に入りのソーシャルネットワークでシェアしてください。雪に覆われた山間の風景の上を飛ぶ、一機のヘリコプター。サウンドヘリは、山の風景にあなたを輸送するこのアニメーションのスクリーンセーバーの画像を伴う , 遠くあなたのコンピュータから .この無料のスクリーンセーバーをダウンロードして、ヘリコプターを操縦する夢を見ましょう。</w:t>
      </w:r>
    </w:p>
    <w:p>
      <w:r>
        <w:rPr>
          <w:b/>
          <w:color w:val="FF0000"/>
        </w:rPr>
        <w:t xml:space="preserve">アイディー388</w:t>
      </w:r>
    </w:p>
    <w:p>
      <w:r>
        <w:rPr>
          <w:b w:val="0"/>
        </w:rPr>
        <w:t xml:space="preserve">景気見通しは引き続き良好 中小企業の景気見通しは引き続き良好。国際化を成長の手段として考えている中小企業は10％未満である。最も成長志向の強い産業界の企業だけが、成長の機会を求めて海外に目を向けている ...中小企業セクターは、今年度も景気循環が良好に推移すると予想している。景気循環が強まると予想する中小企業の割合が弱まると予想する中小企業の割合より34ポイント多い。フィンランド企業家協会のエコノミスト、ハッリ・ヒエタラは、「好ましい経済状況が長く続くと、中小企業は自社の成功の可能性に自信を持つようになる」と述べています。ソルベンシー性能の向上に対する期待は過去最高水準にある。同様に、売上高および収益性の改善に対する期待も強い。 投資に対する期待も下降気味。一方、産業界では、期待値は秋の水準にとどまっています。また、製品開発投資も、これまでより多くの企業で増加する見込みはない。しかし、研究開発投資については、増加すると予想する中小企業の方が減少すると予想する企業よりも5分の1近く多い。 輸出への期待の減少は横ばいとなり、輸入への期待は秋以降に上昇した。起業家の後継者が増えている 今後5年間で、23％の企業が世代交代をすると予測している。 この割合は、長い間、5分の1以下にとどまっている。これは、これまで世代交代やオーナーチェンジが遅れていたが、そのタイミングが近づいてきたということだろう。 最も問題視されている後継者探しや価値判断も、この背景にあるのかもしれない」とヒエタラ氏は言う。中小企業の27％が今後1年間は新規の従業員を採用しないと予測しており、特に製造業と建設業で労働力の確保が強く求められています。ほぼ4分の1の企業が、従業員数の増加を見込んでいる。フィンランドの企業家による中小企業バロメーターとFinnveraは、労働力の確保が以前よりも大きな問題になっており、特に成長の面で大きな影響を与えることを示しています。 中小企業の4分の1は、今後1年間に新たな外部資金を調達することを期待しています。外部からの資金調達を検討している企業の86％が銀行から、4分の1強がFinnveraからの資金調達を意図している。 最も成長志向の高い企業は、Finnveraやベンチャーキャピタルからの資金調達を求める傾向が強い。28%の企業が成長に必要な運転資金を調達する意向であり、同じ割合の企業が機械設備の増設に資金を必要とするとしている。FinnveraのCEOであるPauli Heikkiläは、「成長志向の企業では、企業再編や輸出と並んで、運転資金や開発プロジェクトが重視されます」と述べています。成長志向の企業は海外にも目を向けている 中小企業の1割弱は、輸出の拡大と国際化を成長の手段と見なしている ...成長志向の企業にとって、ロシア、旧EU諸国、バルト諸国は主要なターゲット地域です。中国、インドが14％。中小企業の7〜8％が今後3年間に買収を検討している .海外に目を向けているのは、わずか1％。しかし、すでに成長志向の企業の5分の1が買収を、6％が外国企業の買収を計画している、とヘイキラCEOはまとめる。4％が海外投資を計画している。産業界、特に高成長企業では、海外市場が注目されます。</w:t>
      </w:r>
    </w:p>
    <w:p>
      <w:r>
        <w:rPr>
          <w:b/>
          <w:color w:val="FF0000"/>
        </w:rPr>
        <w:t xml:space="preserve">イド389</w:t>
      </w:r>
    </w:p>
    <w:p>
      <w:r>
        <w:rPr>
          <w:b w:val="0"/>
        </w:rPr>
        <w:t xml:space="preserve">August , 2013 人生には、息が詰まりそうなほどの勢いで襲いかかってくることがあります。今週はそんな感じでした。 無力感、フラストレーション、孤独感さえ感じていました。この状況は新しいものでも、見慣れたものでもなく、あまりにも身近なものです。 しかし、どんなに予期していたとしても、毎回私を止めてしまうのです。私は学習しないように見える程度に楽観的である。私は回避しようとしている[...]今日はピンクの課題に応じてベッドを作った、1枚の画像で、この時間はすべての3つ。 そのうちの唯一の布団カバーと枕カバーは本当に見える、大きな枕カバーの唯一のコーナーが表示され、あなただけを信じている布団カバーの存在として... （布団カバー 、布団カバーセット 、巨大枕カバー）今日はアクションや興奮に欠けていた。午後には小さなピクニックバスケットを持って、妹と子供たちと一緒に公園に行きました。正直なところ、ベビーキャリアの中で泳いでいた2ヶ月の子どもは、おばさんたちの膝の上くらいで十分だったのですが、2歳の子どもは別でした・・・何時間も揺れて、走って、ジャンプして、踊った後、私もお腹が空いていました。 家に帰ったら、何か簡単なものを用意しなければなりませんでした。 [ ... ] プライベートブレンドブログのミッコが10の質問に答えるように私に挑戦しました、光栄です !そこで、私についてのかなり複雑な事実を、仮想のコーヒーカップと一緒に1つの記事にしました... 1.特にこの秋に楽しみにしていることは何でしょうか？本当は「仕事」と言いたいところですが、私の専門分野での就職状況はいまひとつです。 しかし、現在、研究計画書を書いており、この秋には大学院に出願する予定です。このレシピのクランブルは、私が好きなように、とてもソフトで軽いです。 そして、ソフトマーマレードのようなフルーツミックスとよく合います。もちろん、どんなベリーやフルーツも使えますが、リンゴ、コケモモ、レーズンは特においしい組み合わせです。 さらに [...]................................................。</w:t>
      </w:r>
    </w:p>
    <w:p>
      <w:r>
        <w:rPr>
          <w:b/>
          <w:color w:val="FF0000"/>
        </w:rPr>
        <w:t xml:space="preserve">イド390</w:t>
      </w:r>
    </w:p>
    <w:p>
      <w:r>
        <w:rPr>
          <w:b w:val="0"/>
        </w:rPr>
        <w:t xml:space="preserve">どう考えても、少なくとも大規模な前線での戦争は、まもなく終わるだろう。良い.タイトルに「和平を見据えて」と書いたのは、それとは別の話だからだ。 今、島の北東部にタミル人がひしめき合っている。 20万人以上のタミル人市民が避難しているのだ。この地では、当初2万人いたゲリラ軍団は2,500人しか残っておらず、そのほとんどがジャングルの拠点に逃げ込んだと地元では言われている。負傷した民間人の状況は悲惨だ。誰の土地でも、ゲリラは治安を理由に協力者を入れてくれない。これだけのことをやっておいて、タミル・タイガーが自国民の間でさえも同情心を残していると思いますか？彼らの背景を知り、中立的な立場で物事を判断すると、非常に複雑な心境になるのです。私はずっと前に、ある時点で石油とガスが登場すると書きました。BBCによると、エネルギーが発見されたそうです。 現代において、戦争が起こる最も確実な説明です。 しかし、ノルウェーの平和主義者は！？彼らは、エネルギーの埋蔵量を知っていたのでしょうか？それがノーベル平和賞のモラルを問うものである。白紙に戻すことを期待しよう。ノルウェー人がとても好きです。 アックラット！（ところで、ノルウェー語でクレリベストは何か知っていますか？ - Fläskepräs）大統領の人気上昇 25年ぶりの戦争の成功で、マヒンダ・ラジャパクサ大統領の人気がフードに持ち上がった。政治家として、国内政治に有利な状況を利用することもできる。今なら国会と地方自治体の議席を一挙に奪取できる。 政権を握る共産党と野党の象の党が交互に政権をとってきた。このような状況では、プレッサはおそらく自分の党のためにもっと多くの議席を獲得することになるでしょう。ここジャングルでは、すでに選挙活動が始まっているのだ......。国民は約束の洪水を受けることになる．終戦の予感は麻薬になりつつある。ジャングルの軍服に重火器を持った兵士の大きな看板やバナー.街角、村、寺院の中庭で大きな声で単調な歌詞を叫ぶ。 戦争を終わらせるために兵士の力を祈る。平和主義者の私には理解しがたいことですが、25年間、現地の人たちと苦楽を共にしてきた私には、もうひとつの顔があるのです。戦争は戦っては勝てないと言われています。しかし、歴史を教えてきた私は、それが真実でないことを知っています。平和の構築と維持は別の問題です。 マルティという本当に大きな謄写版印刷機を手に入れなければならないでしょう。そうすれば、アハティサーリもその上に横たわることができる。増殖させるしかない.彼は、世界の危機的状況にある場所にピースビルダーを配置できるようになるまでの長い間、コピーを作り続けることができるだろう。ペッカリーネン氏が、フィンランドのイメージを世界に発信するためにユーロを投資するとき、代わりにマルティタイプの複写機を買う価値があるかどうか、考えてみてはどうだろう。例えば、他の国が観光に投資する中、ペッカリーネンはフィンランドの最後の投資を引き揚げている。 前回、MEKは樹皮が崩れるほど追い詰められた。Travel 2009では、遠くの小さな国から来た観光客に大金を投資する各国のブースが数多くありました。アハティサーリによって設立されたナミビアでさえも、そこにあったのだ。そして、タンザニア、Kustaviから元魚の農家の地元の妻が代表。 この男はアフリカで観光事業を営んでいる。また、現地での開発援助ボランティアの活動も取りまとめている。ナイルパーチの加工工場を作ったこともある。その前に、マレーシアにエビパフ軍を設置したなどなど、言っても信じないだろう。 ちなみに、本の題材になりそうだ。一種の「プロペラヘッド」です。そして、素敵な男性。かわいいジャーマンシェパードの子犬。</w:t>
      </w:r>
    </w:p>
    <w:p>
      <w:r>
        <w:rPr>
          <w:b/>
          <w:color w:val="FF0000"/>
        </w:rPr>
        <w:t xml:space="preserve">イド391</w:t>
      </w:r>
    </w:p>
    <w:p>
      <w:r>
        <w:rPr>
          <w:b w:val="0"/>
        </w:rPr>
        <w:t xml:space="preserve">バイオエコノミーはより持続可能な方向を目指すべき フィンランド自然保護連盟のバイオエコノミー報告書は、バイオエコノミーの形態とその問題点をマッピングしています。この報告書では、バイオエコノミーにおける分散型生産構造には多くの機会があることを強調している。自然保護連盟によれば、バイオエコノミーは、資源とエネルギーの節約、廃棄物由来の原材料の持続可能な利用に、より焦点を当てるべきであるとされています。例えば、バイオエコノミーは、農業で発生する糞尿が引き起こす生態学的問題を軽減するために、その処理と利用を支援する必要があります。 現在、フィンランドにおける再生可能エネルギーの促進は、特にフィンランド南部では森林の生物多様性の状態が悪いにもかかわらず、あまりにも一方的に森林資源の利用に基づいています。 フィンランドとEUにおけるバイオエコノミーの形態は、フィンランド自然保護連盟によるプロジェクトで調査され、外務省から2013年度の欧州情報基金として承認されました ...</w:t>
      </w:r>
    </w:p>
    <w:p>
      <w:r>
        <w:rPr>
          <w:b/>
          <w:color w:val="FF0000"/>
        </w:rPr>
        <w:t xml:space="preserve">ID 392</w:t>
      </w:r>
    </w:p>
    <w:p>
      <w:r>
        <w:rPr>
          <w:b w:val="0"/>
        </w:rPr>
        <w:t xml:space="preserve">馬の繁殖サービス 飼育場と連携した繁殖サービスを行っています。私たちのサービスは、生殖健康診断、ヒートチェック、人工授精、妊娠チェックが含まれています。繁殖期が始まる前に、雌馬の生殖能力をチェックすることができます。 チェックでは、雌馬は一般的な健康チェックを受け、子宮と卵巣は超音波検査装置で調べられ、子宮内膜のサンプルを採取されます。子宮の炎症は、時として妊娠を妨げたり、妊娠の早い段階で堕胎させることがあります。乳房炎になりやすい雌馬の場合は、特に注意して授精を行い、必要に応じて授精前後にフラッシングで子宮を洗浄します。 危険因子の特定 雌馬に産歴や病気の子馬がいる場合は、妊娠6ヶ月頃に子宮と胎児の健康を定期的にチェックするか、問題の兆候が見つかったら早めにチェックすることをお勧めします。 乳房の早期発達やさまざまな膣分泌物などが含まれます。妊娠のリスクは、超音波検査で確認します。検査では、胎児の心拍数や子宮壁の厚さ、羊水の質と量を評価します。 問題が発見された場合、妊娠中の雌馬に投薬することで、産み分けのリスクを軽減することができます。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docId:AA5EFD8B4D696E339DB7EDEABF5F2BA1</keywords>
  <dc:description>generated by python-docx</dc:description>
  <lastModifiedBy/>
  <revision>1</revision>
  <dcterms:created xsi:type="dcterms:W3CDTF">2013-12-23T23:15:00.0000000Z</dcterms:created>
  <dcterms:modified xsi:type="dcterms:W3CDTF">2013-12-23T23:15:00.0000000Z</dcterms:modified>
  <category/>
</coreProperties>
</file>